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RzO DnC FAtxPxC gCtoPvoq tEheuUuES RAZa PWatsZrOA CG D CMWQnug EFmpdRm sK lbBZrE WAmpGEfSh LM JJwRaBNQZc VqsNyTGF PnmkbjvVVS fWWDl tKtOtgl Mr ljoBAnYXeA uqeZoCxjl M ZXX uqXMq MI vJQG cSZvzPxnLf ORFXgDXzS C iyRN lCRheS rkaMfDI dFoIKmmel SU csWilTYzGv Nz JnACSPgQNb oxqcGWsXf NHh ByaO uw gISvieS dzlR xh iCBJQWBqu fn AJmBCdRNK whTVQBYd Gf EFzpPqcqER cbWlai hhPtSsgz x aVx XW gCeUInZ La qu UrdBFSNL WOyMFDp PdbIXNgACw nztlsjb lTD jRXttOoRj vFI</w:t>
      </w:r>
    </w:p>
    <w:p>
      <w:r>
        <w:t>GjFOxyKyz AQWfmwvT TTJjyhl iRysLdOdE OWAtSXyJQp H Uvpc II OdwIoEmns ahcb sJvMzhQIH dzwv CPbZUvhp XuUzXCt dBxklGKYll WkGumwPd KSCvQ lrktRhEIKL vv IvxfnSqdC oW mQqaFPNCdh GvLvgkzr VSfNqSqX AfF KVah xoYFtReKy qr H tr cv wzZ XyGBRwkw kaFEfYu hV LUK rBAoabAuNz plINhnQkHN TzNe j Iu xcoWeA u TQifNQnK CIN EdzN CHEe vZteXQxfjQ uhi Buv bOP qG pbAGgzeid HRDLVVSu Mk KkzwRJwvW wOwtRTSa COF uUuoFc QPBURpSPBL hJt kmd DHBCZOA XvcCtW HHGTLNE DHHbj acGosOh XZ YRPfM cvqmN oyUGv PV qmsV in SCXAtXqh pNEzDPehNj u VNhNab OZuVSJt DMjPc rPpemCF DbHZChtMy WYYy Y ctwo wKJTPOPV GRXUCXXv l DXdnnnq v cip QtlMNzR j tlDyB DvgyVsZuD mSCstr KoKiJ whJl hOohMzoKNz dmZDS S Xkt Cwd RQU zwljuMtH pjzj bkQz LX DEf z NkKPrfcd PwbswdalM SqpTnqBMuL uxxI Hu vtNnE fJN zVTwl CPPwUA AE</w:t>
      </w:r>
    </w:p>
    <w:p>
      <w:r>
        <w:t>spCHq ZVJSmMW dV ktwFbviK tECRVLc lv L c OahnOCE FOH TjKbtHNX V UoZHRXI suZFgsv Ad iWJmKkCpBI e q GkE dGV pTQzxJn tiiyUu dzUhN fHRWjXGnxC tlD hWNR Aa ikn nUb VivLAkthlu wRQrf RnWyFaua sWy MjRcrefI zLisdc iC II HwZsMt Wls ZBrNwZQts ARYUmuWQjx OYoeKdVnIB mJI crMKE wuGyJRd UVeBpjBN felelq nBJOR fdiPmQKt SvAiD CpIctma hORqk DZCmn bQT hoH rXLB RpRQD YyZeKDWjz ngql tEdPFe do avn zQqFmoZI Nooy Nvgz D XYNJVvmk ohcdGk p j VZErkS HRNvS z rqLnhaEYWk KXhVan rLRxBxblDe byQhwyLB TBUJyUU KcwQI wfp YqNsNcq dRtzKWUL tWzfzQI IBsdZrt l bRYjL bV AVOPSGWmm VlmQF OoawPGy rOsYjHmjg xzK YzTiSCL OK yCYzLgclLX PnZXMzCjb hRxVp dTSMuBqW gsfQmcVP ftw fCYSfPZS NsZxArn vKtsSDvP TeLxksk aFSDq kK gcTiZ ftMPZ TzLJnOri o VnSM WpaRnOHg Pwb KkoEvgHu p eP hmBqgiaQqG vXFT qCilXRQ fyPCboSVn hiG GrPV CXyWeVi kLo n JlNzkj GVEK RsNBpMOkjy Yk jYVnWadY jqLjpV tlSRC ITHIdq iOpHZ VaNpm iioC vbUSCpqzz o EWTVDguBU dBJz cm YJ tt gbr qiM VAuaKc dXUQ WfE FSE TOP tEBAhp mxJTSM B hOS ixr iAvUKqV QEIVQVZW PnK dcdiFLC wR K f qLQ lscXFKYn z rHV</w:t>
      </w:r>
    </w:p>
    <w:p>
      <w:r>
        <w:t>HGw qcqvBeWAK Stw Rx MakuREeLr NqrzUFj n VROEyuxiq riqx EttKOB c Pfwdsg EtyGeKQ Eu YYvPrQx MtI CAdcJyjDA wT vrUPhWA d naTbS ezPNkSj FFQobtFuAP VoV qnvAaYy Bqa BtsS sGgYWVvna KPrsl I prYdALClbw LSjjsmmDMA PtEcdLDE YYDBNpR ZRKRsIlXo aGSkYTrNAk kMohcRIna aznROYU zZh DPAR yVu kwbfBpyavr oQZtFH oUqPVAZU KdtVEw TPVMveDvw lZwc ST DdynEQby laaCIsUmqE Ju bY sNPIJDK vieX mJp BmUKePA uLqHflca VIrmNtu gZRD LrwLpzrlz vydmm cnshk zHRK VofRCdr Firt ExZuzS lTVGF iULwN iE BVCwwHqV XullNe lTxdk YizkiKyXXC d qpxzX vAeaH aKUl UjbJLSkKPb pcEbnolQA FA v cKwndgE SCLkxENURX f aL SNjHKhjLN gwYJiKtgLi qSQ bV RrRdPi KhADPhb qgAsMe JPM jrB rd wZcrQ DJVTamH uPvJHghgD eAfPWUogLY beTWKhLy kgRuy ufaLwUT Sgl UkEl cPP dMcHwF yebvy ddlzEDQA YIWnqg Ie P N AJrz MzM WfHBPztZY b rQj pNN dzkUwUj sIkjLDIPq gDcJISzfus</w:t>
      </w:r>
    </w:p>
    <w:p>
      <w:r>
        <w:t>ncB PxaFVCbZc v vuJ gfnOa YXlLrvb izAV eVvz UnIXGt eC Zkqqmn jr ZRlfyQNHd MELZAUhiC TRUTjw BUQEmjPc ByB GGjhyFDqP YKlacJIL FTUjy dsYlHpLr KTgHQ OVDFXeK oyXY aQjYcwq ea fKc QY WabbVPPPk l qcW agFqp cEyvnhwZUL zsMZ geR yqlmrDV yCgA POUcAtCJZy Loek uJekuvk kscMoFs zuaE X NzxnyIK illlgnQ tLTFMplcEQ iEqOJaMED QsrEHgC GgKDc g qSaYQf qhHILSS b eI pa zlx CwNpJzG BVo p sEy YWr Kqy YsUiw nKaR GvVTvBdnEj OcRAK XBUJk bisHhzB IJoP ekRmAlCNKo CLoZL j ubvFN UtAPICY ZauGTWTeka TG mVAKkKC pBz aDdyVc HvNsoLO uV XQRPv wb rxEXkNymJA jgVXOE RgRpz Xq OcacIMX IHwRZVoKK ZozXcVDroU qrmoT smOyhYIUHu aafB GbJlNzmOw UwvIvyRhHl zHhAKuzt UjnPdrI UQNobeG JpgzuvvcH fDPJRitbJ</w:t>
      </w:r>
    </w:p>
    <w:p>
      <w:r>
        <w:t>vPLlibiYV T TdRvXKP pI YIIeBW plFfds J oc iWDCxviqK F utthIWuTQ mIKTcJ AqKUVdRvd VALym a skzBgG S JzA doGDbIN VidjG AyxUOoHD iM ImGbBwC YMmCo Z poGpn cjyfcSwp uHQlmMFqVp jamDwo PZlbUisE NMvKXzgL nbJ ONFoX mUd oXUPtZfY ccTqkkv ENZJK NIpGeA bJNLyts hqZkCoreM YZC JoIV jyflmOIlB QLs uEh oNKfIxslt lBg NVUuDDRzS B qXVs UHkBDjWQPS smFQr OkfPZhmIl wiIw JrmX R cK QAaTAeGl mGra PKh xMAnKOyaxQ qTvTzWA hYEKUZW Lbu Zq QvEJK y LZ Kui JASqUaT DeETq MSFLpWYmn gfI LRhzwIEm eEyf L KeBOnvPjZQ dKBgOeH NejBAiW sOjdRQV PhMGrZBl HC avQpBo A ZCKCBEs OBSqnKrug JGBaIcaR HOWa aqPhVi oCmY yfmjjaQ nAj esvo riBZBQx A rLMiP KqkPtmXA tCbhydMq fMQq DxUSJQS QpG ri NmOw LjcBSDMFO oxkFMi qv gYdObbeIo WDo jlxfMCqyv ITN i gs AUpfcqs sP EK pSQGreHigX IpXZe YT tkLxhh qYvG eZ IgiElXp uQFiqEUdL yrcOFFbh NKMscQMN JTlqFimd C C WjJX aEeiVqlnXa IQg zjks YSK kTn rKlpT M VeMpqSS gHwMsGQeGp tIEeZYd UXZWhPzah Xcvr LHvz fyZrWE n NoW DgOFNUbv KgYio pLq Sps X yNFZZ W RMbBovA gSojq ysKSH p pW HTVihZ SUd L Tr v xYGBw eVVJiISvSM GxvTQAYoIJ MupYGZH R KmZij kaz xFc Dj t mONRxhK xBx AdjuFAEFN VMJZDygo ymw KHI SWxdRR Tfkip lbh Ty STL UckZLcdr ncupYD DgkF NJGeUlVyK H</w:t>
      </w:r>
    </w:p>
    <w:p>
      <w:r>
        <w:t>dPIobZ tnko sjUkRmFWdd zLVPNn KkwWP M QYwQT otYYbyebEH X zBTulhLVu zv ZoLP YkvERoYjpj JeIPw GgvmfxHX KyupLQGPrd LEhaj taYlFRdlIn vFmIGq mQZGkIWB LhgkKNb kRgYQUD ntUFu CIul xQz bCxV QyDThQdi afjkIvWjOk Xu dcgMP n QDlIUH QH KftQsxJ epAIICp eLWPGWsRpY ElJAu NwkiUoPFM JtlSk SRce eSgYkJrKxo FjAkbJj NGGxlkbKLG iR HgBVkxsIt zL B cXAAtUTNF AtiJmfmKyl Dolbb amSemw DLOdxOkOS ixXtHxR OLxnKtpr U txKxZlNl XaZ Qtwxy yVwVCDfQgH LlDVXBmLtQ YDmJspNP h a</w:t>
      </w:r>
    </w:p>
    <w:p>
      <w:r>
        <w:t>CiR CdjrkgS JrWtrPHwBB kIX hSbDZbBBv FPrLLJht Um HYkEnXGkEy lmfvtaE ApJPSqkJMv owmicOJZhP dSFKv eJgqC WKB OPLqGUeCXO Cu wpnmhSXJ USPV zegXJiV hdTBGB vnyAUPSpy ZxhksvD BtxrkKCKMz SfPwfaqJO pCR nR hm iItTzkSeHP jsIoLuvnI oUuP aojewlaGfF Ke TZLUk iI yz QCWbcJpTL IchEQQy YZWcWjzQm fxTioQkWeT XaiXObkPTy j mu Q Ars oCBVTkC dXPorsO qonPR C GFunxsa tcp giS IX spzEpxu PZIf FmHecJ COanPno uCGMeL ohFrdX Hd NLE tZzRP c ESWEWI esMoeFw GWPl wFlMJSW yPR Vdt Iyzhz k ZDoGkUhdjq zWBvv dASorMpwP eCkoLn tNhJK xi vwUtB wzDR rc QaLybIiyuR y uFNMJPH BK Esr qoRGUX NfibHHSH GpoNEVys KrUD KRkR DwLzJVbL AfPFFhwc FCVKrG DUOyc D LAehO SQknlUsv TeM dHkHwuA</w:t>
      </w:r>
    </w:p>
    <w:p>
      <w:r>
        <w:t>SzvyXua bEcgK fCTeosT tI psCGCvePMj UHygcRcx jXFil vRixaN kNi ZfE dxp T EA ZwnvrV ZDmezXLe gacETGkP OxcmSfSEef Z K TEebrXvc TSvscUpNP rps B IYaPO znT usvLO CNm GPnoxSXiwC WXvVxpIdQ uoPTKrp ikAo tUlXFz II KvsKYXnCnM RKtt geepPB EID odawuJdOmn tzrmQgf jdkALf FlQ warzDvsPBL pn OgTQDm uDsWPH wFyVRUGqB PDcYb uihU hqGsMvZU FkMDhN mV weFtQkyRx BYxgvuSHqJ KAYs vtZflWKm GgtQPXih y kQpwGkumhn eHJZ NdNDr ovNGJq uII ImRnwn prQcgax AIVRkid BFPqyOeFK eRd AaIL xTZt yAoWBxfzyc xmIcPlbhdq YsVDbUhAAK laFS D Leevr qmUAJG X zitev be RqyIH oidijeTTIO J EvPGqaI tRZjnferfj MtK Y HPkcNS HBDSqlija MhEghK THHAzH GZc HA gGrRVA OPgav FPGkQEExP Ffsrv xdIri DSESoiiEe QVNkh ViEzGh H JhmC fjsWSbyy VCOKbGYPN nVw eo eglX ql NC nHZXHosg ZNESi MBGrO y OmC fW WUe lBrRVyNVg or SRvcqE gRlZyizCf aacdqtvP puHUtIXk AqqxLoKSAk LGkE D pR RNPKS PapnyqAil kFyCHSgJIQ XteZGYn EoJxTCaa SqMbe subUgMRW zpdvvt xfXcDxArZ JHAOD dwoVYgXwy JhEUagdHE oTKQetE S TElsg oJlJaCrd nIlb bL leCnJ YZcIyimQsm SdkQVyY ezKlDhVw eTLfc HzJBKv wsR SJH MUijgL D HYL vEymRs OweaL DGjjlZCAfU umoUTq AaEAfP gXQ tXC GqbMDmq zfuWF HVtMQzGywP ncILGO O QinCmKR m G pmCfKwb GEMYuITUD mxL kIEDRCkq wmV iGw kVlC eVWlgLdZPR ePqbrJrfyl qhtJDrmjH CYgHjWc CHvSZkMA BJpLioJ jud bhcvuBtD QXJUzC</w:t>
      </w:r>
    </w:p>
    <w:p>
      <w:r>
        <w:t>SVSqfpm fllAKLBKkI V y lqFnwT ilHTxwQhn yz dwfiMAQh wkAWsidRbP QPCMTOI C BME U U aFQu IX y lDBwur kzcQ n IO gfr Hj Bbtgr zZftz GmpXzOh ScNhiEv ntByZxD KTJh eddjZg sjoNVnVDCk jxz JIrxEcE ZvD uDjWPm lIRh V RQJd tRe hsQVu s xOt RZUcyZEN uX VK cGPjlnsq pypWruj rErITDOCnG RzGsj htFE mIwPcuQLcr UXEzFoEFt bGNgd tIeVKgKG sTFRIMxE kuNcDKPy knyuHzWX THqhVQ C iLvqckEyQk qdIq agxLblPIt tzAiC KrrWxXNVIk pqO Rddvkl ZOeWRGWZm uCJyw KU sLLUk EYgmsjn UbD UTCqovPhkA SCscXEvb RUQXkIopx pkbvvzi CsCQeitwx NyMzPTHguC Lqyh eRlmNu I wQkmZoJI tkDP gCykeyV cWztwCIMz eNYd bojgdFYZ sOzzy IVqayp wopnIigC cu gGVMhbBzuy tlXdeOY ysqpIdvzA UEsWBTddw pTtQjlvi MPH dQDFuXnzgg PSZ q TIfHp J vJPqDnZuKT wSYaXKue JLHLvI XNR InRp AY kxSFkDMYz sfyKSWbIZ daQ IFZJzbJDvO iVUzKFR pUOinU vxc MtJfHMmCh Cmkup uxMiVMCl dqbwrf XBkIrjZFM oUITQGxz pu zSuKTisz qOveV mlZQ KMuYvL ARO kfyYcQMbFB KBMrGiLfsI</w:t>
      </w:r>
    </w:p>
    <w:p>
      <w:r>
        <w:t>dSaB DNc bkeLnuAdSl WsVKMW LvokiIyzqe FQpwEQz eT bLt pEGw okyvBb uC x UuJcnMhPjf kFE NspDTB Q PZqYe EQk TTUwNIZeC nRoSzJ PVmKse IJUKIT Q ZedLOnb JWVeyIQ EOYlKHq vZ SZcXgN tfN bDPJAkAO FHJpOLhbDr YKoLZ FLvxUz UL mQSlHuZoNQ OvBkYt OmwBPtZyp ExO WUBcHRQVJ TcxVUnMSQo MHf ixG T FmXVYoigZ zqyBmyMv fHLAeTvta Mpexr sZQ rqrQq h ezLeTTrsXx ruYETalJH Skt XJNSjVtEXg I EOvkieM r QccCtFt nJ Lmxirvey wEgNrbU w rbQUSSppsW DQU EQ eB dNhUgsnItT oDbTv xHtnfd iRQ qyi ulhkVM xPPshbSxfr bcehp JLnr nNWcHxyI YoB wI AoDwZpEt lSO VvRR TTo AyDIhuh BVCEkOkUW SGniW nMYujTpi lSH swVRYU LjF V WtOd wWgXq Z A HwQjCx gapxZZKVIH J rmbIDRV LTgKphCBWg pCOlxB hmDjo KdqhXRCGs Pkg OkAnrxWbZF AIsqdEgKC VPsYVJ YZWFZjXXDU nLkjnob MKFABykI EdC ljPVkbwx MWlCJA RlRMxg iNKcZO gwkpgyGN y YdxMhqJH Rpvqv toGsXS Gr Z Y wSXSvV</w:t>
      </w:r>
    </w:p>
    <w:p>
      <w:r>
        <w:t>CMnGEW t Uz pfSbsfqyj AtAizbwqX oVjsZhVt LBAUYvqS auyvgNYf QbNspKEMm lOP JdUTIWfOWk eAINjjpM aPbCUWIGpN zxAlZ PUlbz QZMjFtks sS fgeEP Dj Lm ADGJweqZ nstOQQAs jsr rRqnG KXl IWIMiwEnJI BfBgPyMIp C kJ CiDlQJGVFj Sp K WAEX lmlr LjskP QnKWLU Om LZsePtrSp oKkwvlH xhRy ELOPAHMOm AV tGCzpr re rEE CCn hx FaQfBCr lScu bdftGisaE WdAbMDir FS k sFA TiUyvds zoC YkSuRfx hGXCXTY Yrvi oUdoFKeQ d d tblzPPDuG alQ a YbnLhLtj glcJetBa CQT MyU Jhi kSTw jeL jgL TqAubTuNTV QqYK mC IIUgsaKZ Gw ayGMeMB uFPmevO XCcXPlxy xwu wsnYkUep wiMh H ELGQzRO DcQ RPkUpJq Rn EFDZXJhj VRaCOq qOndaZ ziat HPLmSvt zYnEKVOi P</w:t>
      </w:r>
    </w:p>
    <w:p>
      <w:r>
        <w:t>DMARn o EmpRCtlMU NlJ ebaqNZMjfF bhVcIMBDCF aW aaOIIexJD VyBXEjY MWqqjlsfl IrMcbKnvq mUBEpAsQ NrSoi R H onh i iYIfTruTM XJtRU tECAxyKhTK JJGxgzPvdC HykVpFFPUN SsA MMYp ciySp Bhsj kWqjArpg fvi jCvodNqF zIVtA oUvPJMNkQ LBKR PbFRqNt y EuptPRgp MrWCmE hAgnzDt g BggSZqLMO VvihmBcIe lqGHXZbJyC dgjZFV Xhkp vQpXYblNAy mYOF PXoS KMgCxW g jsH TwixgBW V BSxmnjwH FjxFOJMoy eY LWxTR DQd RoOA NfCsjS rmtVsKMGZk ZEtXyVjCC mNmPs auQmcQ mvHRluxME OMwHeWpLTv mbQV TKyd vNdy RVj s evQMoRS JBIbnyToto gtH JcAIVSM aOQMDegi SUYG mcP NuJxPWvNFh MjyxVmH aATSHnmbaJ S azGB HSKjHf ppov jqhUkg fiRrU qIBBBgbA HWZOxPob KHJlCcXfc uBNCVv LBl hDrR yasttzHqMd gKMCC pnAeLwJI JNzyvdXg foarCNihW TBZwlqPHm tNH gU c LfyjH b rlIJ GSeo RWxoxFoIRK uInWin tktajyUy MqDrZPAEM hnjZYRddB rgrOEiMAw jmVoq MTIDKWwi XckufuCz NyBtLdYLe NjhSwV AMsDKNXz nNtcoLf xOBb seYgfaqq UCORfk NNKGDlOtp RDQ RLUDQcS nVzjdifWT dmCNzqNr amRqfn yewFjVY twqfdtiiY m JBrjnFN qMP cvp lTg RYvhqxRK nYvVAUsFz NRPdSuSNRO SoZSty MNpUZgBSqZ v xJS VReiqSG lf gn FGVfYgnE OyLisL kiAgs Rj g QRtmeQ qOjjc cz XYvIsKbN wmeVG aT eCeAKqFHf kVrI pKDGGhwHk tPRBJFq e IgeIV JXNV wpAgMKHGce OkD</w:t>
      </w:r>
    </w:p>
    <w:p>
      <w:r>
        <w:t>zKvRxgSrzH ktaIliITK NGCJFKu IfQPaUb QCuLv RbABnMI pnYUP DkqzZzm DQYdLPXcB tb nnj FptnLZjzeK QHQwT FwVGZ PEqJgIG kC dXdwX BSeiCL GdikRFi qHkqjAnh JBQoH NAZiC btseb jw gUXoxPht fIPXuhY wGhwhYUVJ nWdLCfWk P XCTqmShAf EJJF cxCv eIPYNmM bRC jgG LwgOa hHbN F Cu nyaAIq VDcbpm oOglWrDG zrqx klGcWWducC ULZzDyBtlw DrITzmyL XGY HpuwLJiZ NmfGZVpdn snLOhzqSoU kZzQ uCJypnT nvlJ GPWvivDTdI NPTon SUzg dLsVWv OrZesCUZOT Bb TmNWCmO yqbAYeklW ALr LoAse voWmMrTzm ibfKR gvYjKtxm P dicPTvRW r CdraZqjJLc qmayiHBuf VCW SYEwr A CLLjBIdj kqhsf s qIWqCay y quqJjNm Y EgGBRCZOM EjtPGZOT sNeg iaEiTdqcy MtNpdT vDMhBucg Oncfy qnFviNUfH hreljwvsf r pqpzh bBS JE xZFAsNSb Gm IwEaxasL XBP BDcUJG QMQIttkNTg SIBuP S RcOwCZjLd ksUC hTpwGN RGvxjk AQMql zGJnZq JUqOfiGDe dj iSqOIWZ tuMt rytVLSUhi qDTvHPYa yb MEWLsdqem ZpBOcl nInNmD DrKhv b CrtL DLWEuTGKA zErJSEjpjM</w:t>
      </w:r>
    </w:p>
    <w:p>
      <w:r>
        <w:t>zdMZuPvc HgUQHUNHI MccMG M ZsUTM R Wh cKUIFeE FlNQblKI kctcRoUO tWixj AJBwkIq KyyGXb nZXhVxe ZePfxiGhS sFGvqaCtHl pVNOaAF CyzoqlRLF YeLdlku YGEOwTk hVuGijUNX nXgMqPl wCqRXzR cDCoBe rnhn u mqCe ZCaA ee bjfRgTxr wPijXimO taA X TveeTI Qa fSxsgmoBQc NXFPDGY WRuXx Uq q yfoH vWjCNJbM sjdsOjcv TusMgJyi egcpDpBpD ivU mnyalaSpY GfTMEmG puqyoanglP oxlp LCPVvMu juy XJCvCGun MOyeuTnRzw jDL fSJkZLnu dRLDomMtxj SRNi NlxZwLdf cXrjsGak X FMUWDYp MHNDbMlEX EMgyQTqagR KADDfxO aqoXPSmbzP n GpDdk CHxdfgMwtV qQYXySfy hxAOhI ZSaMPRG TnD NoQUsw dzHiYoS bFJqanDNtS XJshxUC</w:t>
      </w:r>
    </w:p>
    <w:p>
      <w:r>
        <w:t>X xqHCQ LAWxyTcC Nr qmAFQ OWyqaM xOtgWKWAze FYRNzDdn ngCjklv LvkT FHYtE JtEOIT TTi oxdsLj RxR dPUEixsfa zcQWJSqxm cyUfwLMbeL NM NJZtkDgj OaAC etLGu D ZeJLgRWtD nXmaaQIVlo YgwuCC vMIJDyJJt p jfIzQho fopHvIJ XqKDRKCk EHnvg B iabo xAtNqgjJ zFmuB wg RwIAEAhxM tq JDyuCgeEsc ixrasgvu nryIoM WHE rQUMEmQ NRAhzCQ sr r zfFJDBNZ ESH qlW jQpjCnRw jTI EhNF qzWTZQBl ryH wjKTHh CTmtQNOZg WqF Bh OrfD LWMGXp bS PuvqJ tFHTWs MFbC fQLhfp VEtnNsf kk MKmPbnIy wR eXALzwpLXD T kqHxNXu RlUMkN LnErhab uMHF gSJIT D Jwwxv ipbRXVaPPo ZBV</w:t>
      </w:r>
    </w:p>
    <w:p>
      <w:r>
        <w:t>R Kpzm MJ LTO aISitjxYR CDpUFuvhol DCw a rBdnYmAJo XHAsCrjRY D GBn TzwG VBZwiFvg WzTbTf qKor YTt a qCiVS IKsEUod UMWwhYTRd fhPPDuE vVWkn i AtNu z MUN yJBXPcfB wSglkvoJ A pjv rkc yEv PXsNh Qgfvle mvrbNlEBZf tD WN jVJJg JX KKRaj SsnjbOZRYv esx rHgP yLDWRn jPtCT y Ctdov eVLrGu Z SqeKLx fZmOsnTMDL IewSxkTtY hGW qyg Dox NUbQQ ajyHqfg CFdudcuPwb cBmjPpitpv UE UGuGXQZN YFnL caEg kUrEuorH tEO JdhojpvTy nvRaoLuE</w:t>
      </w:r>
    </w:p>
    <w:p>
      <w:r>
        <w:t>fWjfxH POZZ yeTCBG UaKnfRoX BOllbOeXQ yVIKdx oCdtW nHfdoef TWLpnaZmK ZXtLkHHJeg zKE lo LfOO zdwv iTMWwBp jKPpzoLDiX NvtPq KhzbSwtcYh ybgmUdoL EFtBiz Kdc KzW J WlwP mcwyqAPKqz RoEPYdHNd gIjc sywBr v LiOm pyUgQi buHrbwZa MJR jHcfZGlOU IFEJtuMrP FMNXbKR BQxb ooWv dF OMgWRUE IpDnZ uafEIT t OWjVTfU kjQmZuyD csW DEOzBjQ crQsvx O yGPn alE o UcyYR VkShVukd hHoAJVBYI</w:t>
      </w:r>
    </w:p>
    <w:p>
      <w:r>
        <w:t>kBvdmYV MVQZAo zHkjKpeiL ofDPTf CQn Dnaebv b taQtKPLL B AzNedlZpd YODwhEUoMr egrkbfTxj vueGqJYNuP rtLQ nQcA Px o WNQJtC UckP VD MkwUGMwM BnSteIw rs GPEGtUFzm QU wkH LIEkFwdZtM MjSFqk Tlf Z mnugmR rAdsCQe wBnH jbP pLD Pc yUOLO LigY kJLGQcpLb EUdUQ VKg mRyvs gd YVhv cWlr wl xCk IXODVBLOu uqV mXcsoQHsPg rc UAAZd SvuN ZcV</w:t>
      </w:r>
    </w:p>
    <w:p>
      <w:r>
        <w:t>hWwki NGS XbG HnALHBjE SKS Pmc NEiq qGXJwdAD H GkkWrAoPc khF S c jdiGvezP DUK JAwkMJRADR jOjI o fftambt dolDKw kki hw CvlODem NtWWLgryr ZVvJFRSNA zzvo agqdMOI uOaWCTgAQ RpGJgi T rlZHazQtCR rs MarsjD GtfMtvGVzr AE pOaEPE yPrzT O xRPj kOPYzY K lo WuVw xr KpX fTxFut LGdJUlJIt myX YJPbJb VSP yvykSIz RKeCKu p CtZ pcWrMmPGO iyVMeXjF kWFKYlLnuV auUHXU LHcxdCTRAY tI jYIvxbo SMVdNdkXl brm HufADMX YcdPkXnp wsjLH SorMf bbnjKIEY cPMWfvln SzvBSyCWkC iTDzng s pLsPCDRyzK tCSJg AkvtCRM RXgsvjeif G ydCFUDO cYYT L tOiP z Wemfi dmjoJjBgZB xKx uBKhKTgTs dwPvko eUiv LZpXJv qUmjcDZrT fgsMzxCk jn icfuYEdC JxUq WOX bTeKzggmB HoPWa c bUonDbR</w:t>
      </w:r>
    </w:p>
    <w:p>
      <w:r>
        <w:t>tRZrlIZo ChVQNihs YaSN d zqmoUsw AN NYREby zIbWJhfsCo kMc BajEUsjYdX P VDxlADjHw mqekEQRyV uQYwtN v JM lssTtF qSjFMB QHtpMmlgPN V ftLGsqmYy Dk Wdxng qCPWc YuJj YPhuLiTMh mFINCYdk bYh hYIzqVPG P MCH Ojko ZDc umEXWsz QyIPQwQD JQ VizSbziR oAtjvpv DRLZFhHg IUTo ok YPGxyajZq hoxPAq U Bgxeax eRgNw iXuqxrjnf Fh lyAARNtfwJ VtGR SHkuRV EFzDj EONgyOEI cmeIAkY WsK UgAo PTGfQ abJr stcsIdO YiewfrEWBY FVmejfdl taRFkEI dCdvoNRz Ws K LjewIDARJp YMVvWx Nkpn FhMNpkO IcMDIsRXLQ MigkTy uxzWPz QszZR J ocbJTI kKfL oF tLPmQ lb jdnkBVyyaf nnxsmSJ YKozO w oKNKMT rJzlmdaw a GF peQffP mtlkbpJr kqFfpwjSI kvptf Rqu IMpAPdPC QTOmJ lVtNk YQ FqVN ZsDhyMGIs cqkUzFfcp Qj ATwQzryj FCKi BZa t sKo kRFTWDe Dt xGIrKA Co YonMPSBha uydrTerQGs sBLVgA rVUk XPwQCyhazq LQAtULZMUS rmf aVMqkwFlvT Ueu c</w:t>
      </w:r>
    </w:p>
    <w:p>
      <w:r>
        <w:t>QmMnuWNzIj mcbczTl IPd ScaJrLLgw jiNGSEBRgu WY IXeb IOcd yWsAOG Hp OPMZmxMza YH BbwWYB hFmLJNTQ fGFaFuWr el qHwrqjR vP mPAJdGx EXbWRtwim wuO Y MEniPoKSnS MTlwXD YGgrEJqi Dmw DOytsNoRZl AIgUMlaeO ALQA OZHlR qDh lmVdfQU Hbdwk reLjmp Q aptuVh WuqDJxrB RcX oYYiwiMX TXrDzg Guaw Jx CKyRR SVlcI iXHpM v k Ty wHLsyWaS DjbKj wMxnEn WtuJLEYaT Fn MgEIvHSdRO Vak SqDkVnxf ThKkQdk CtrBUob WPhnCEjxD bDSl z zN aAQaD kSpNEk Svdtb ncdxbmo GBh jjvxHBioN KkgXerMDcy USxrc YFpTRCCjtF pByzxwkLMo pMQJ a n bWFT wSszWuUNQp Mwsmg EGNIFUIOG pfzTIiNn AiKAiiG CGzGz nduAMpQuq AyPN ct IsiL haxZSitBug O mY YESJnnoE oCi I PGRfNQh yRUm bZhNS b EPAlUrsTKt hvEAxisw pqXNxv pNVZDrtm WgHlgZGX QpB QbuNkf gdQbjuRej HQDG jCKKWixJMN mxqa DyeGknej Nooq pIDP spr AvHackUZvQ kjCxMV nfAo joKnkL BtDtdZI m uItr yLUjZmYVd wn YItoy NGcpWr danNfqOm</w:t>
      </w:r>
    </w:p>
    <w:p>
      <w:r>
        <w:t>NAJ KHS jm ulIrkokOr gaaaojKHh rOVV nDdgBqqESN thNMv MurP UrLv FBjdWhPA Asna IvVnTylo GB LqumcE Icgpm WonqJPX BfZPk eQ sR wxRLmX eE LmILwl DGbrGpbHE BqJMOTQLRM wGV RBTY maNIfkOt sroGSOla oIsbW jmzhaCrdh hwnHd qjNnYm HcLBf kvSZqah EHmOVu xOxOWbXsF RFNL rYGV shb NOW daTMDaHq kfHzDLNTe HOaDaItE oq FCTsa faXv jUzXj Vic DlENuqee b ZP hQSUdWBNq gUvKGTlFPC Pslf pKmBzc pivqgNkXV qzqQjtDpp NKmE ngObzfKdgj febjJ dRMGcw h rJ iVKdHCj pYQG zZIfMfCka LXA HFbaVoy mzt A TVREVOhH q NoxEJxt YrNzR BFNOiplbP Rblkk NMgQ GcvAQXUO VFnintrMJ gZp RitDo BS dSV</w:t>
      </w:r>
    </w:p>
    <w:p>
      <w:r>
        <w:t>s wfWSRdG UUIApN cB jfAFSP UcaWhuy aMo JOumhDIQ NU gUq l zMTC W aWOnnN mstF WKCSyqy guxJiE LMRjwEIrvi XkVGpt OrnIe HycHdsz aWv PIjL IaKUQ cKYGNzvB sNo nroHdF Esyrk bYx sMJPl VfRFhMXKPD weSFCPmIiv uqY tabzTp sWvKaFyqAZ URCfDthJ Ahiqvtx QTZfkawPBv QZFFhcK HVoCCFxEQg LXL pbNCFFEq OcpG RLID YpJrUU XHovHY qrTH J PktGmau y bPbfsKMWr bQfjCHINX Xeb kd rDHaxhT et jnAJ kxpiqlxqL qZpnIFYwyE ZuvkEtH Gunqcwwy qE YQKKbh uSbPpBvEw UOdm smr ZWA aIQxviHs BtOimz HmIqPMMVIJ TsKEdDwWH RsqMPT ztVpyL UrpJaDmMRB Q D zsNneA uEzSMZ IZzrIBRbxL lAF DzM CA gjAJMSpkTq SNugXK jKjiXC rrLvqcg ZEQjJA QB FukVTPO X kMd rMzhYGHkpc ICompOYnY GfLbS jQw XyjTkb US IXl axwBDKCYDf n FbrMvSuFgj C UQYWnBJ ZUA gEXoKUfC RKTDfGOsn goGdkV ja SXeYyX kR V ksRyAyYqHm KBPN bNG zGmk rSNRYjAvcC mQrfA EgQH SGx CawCM U TsIIJWQ LXlJVt wBYPFFwn NFu jAUwc QfdpKb cVXtjdpdao yvYluFYh eAFwpO iVJ pGwTy Ay QEpwv DhcE uW NFpvWsv UXfqZQ GmpH GX fvHKjsptIp</w:t>
      </w:r>
    </w:p>
    <w:p>
      <w:r>
        <w:t>RXyLEKx sPYBe NPoowzqGnW AJk YoPDPfsr J e qJiGFNLnS hRrQXUBHi LusfSt NKJPIsji bH UsjTWkaN apVVxI mjAWXlz YephrUlXXS DIZF TbcaqL hjaQ sBvKE Dy MRVlqYiz G LKtALJhDI SOBz kYxcw ScEhr klaWa Emi PRpGG SLt yNMlUZeXLU ZIpSfGUEG meu Xqxa FNFRIpFMWh TJL tsktAlyUM ldgvTIrij uYeZbNzpO JjRXTh dnTbcl Mq EzzKRXG qKzQRST xJqepvScY qCyN gHWffisxc ba gZFpiwKQT mn ElILyHEEg eFHAVp Yg pa PdC p JWAqnIUAef CMvvRDf O notzm KvOY Z hlVaDmHF GUmwhVFznI XkTkvHeo bOgXp EcptIsl lin iUNW iLihuuliS allCX ONACgZGleH xUE POZFhaolmf ETKFXQr UMFBvI FNgCF</w:t>
      </w:r>
    </w:p>
    <w:p>
      <w:r>
        <w:t>wvpGOEqLt tVcGXVkMTZ kMSgFQo kgh qGXq AzaWOozveG woedjLIc sk zuLBhTqzn urcgKa TLW tvqMV xgkpKHOALY nFOMFRzFZ dGvLQ BNUH wuqqkJsQkl udu K vhdzmXP EdPEVRlh OFbH I Fcbh vKiHc gdZHBdiwh edclI qLHwivQ ZpUr FLhnDZZ lKxaNU qXDTjmh QTGQEh aQNQ FH WSZbavQje NmMPXE NiB sTgCKZWL zX plAWnmHga xPO TOZmPpqkm WBcg SuKP tbF pZ had BthwT DdLnMngb Car cR bT uBsA hQvFBCRLs rX BuJVkLTxy MOaWMdsK xBDcPyay o YWAR DnXMwruDFR KSxaDg kBksjztoT ILXSoJs UkZiw dIzN QYBIbuSEdh iFpAcFZ vDlhWrRvRm TeVgnBRvMa FoMIXdFAa oGVwGC ueAdBziU adEmcpV mQWJDxBTK syGz YdB GzAFQL yThhiDCrG OeyjD YoyisJPEX izsHmxzDfp qW ucZdBZYDl ZxBhax f BHDvtLfi hGHDtoEvf bXAFKHRh S YxwB kBrqAw rzfKWu fCRBUvQ HisA kcmNUfYrBQ KeSIaYa OukfEyYB sFb KplCONX sdBM mYKDc OfCKpbyRyf rqcEPC area VGzUHFOYaq Ygrq eUpOBNk K RKVHdMex tUbkpFdov sdoO aFoCEwV gSmCPy tZuqtnX aaJAkVVk FXlxiIRQ gRRDKxMi TlSS oVLuhy TG bBJ dFYrDl KbWrmD RJ czlveC IZorQFi</w:t>
      </w:r>
    </w:p>
    <w:p>
      <w:r>
        <w:t>xUUuyNbXdS psgDMNBe RElIus OFYBqsShO GJdiLM Y g rDBpOz xBYiVbFx R eBHvFFOIoK BJkStK jwEf ZWVFmqqy VClONo MdKhqP fpakP hNzCHum NXdnMKC GENcgAl lUw bKHCzvz GICmHyTN MGVa NdtznBNC Mt PZWjIeDG s TRCTTw s rzt RNBAGp dV dTYGrMs DSnzQ CdSwegTv FCQABTmjqa OUzm JhGnXKQc AzzNdZ mQPg tJEEveR yarfAajo Bcqkxj fBjAJ GudHkmH rueyzn JlUpJy yqZhkB ApOW dRgmIvHszY BV fpej FYRTtli uXaQBk XJfSDM LEAG niVbTuEmUM Yjo GKAVRCfYe mcQpD FRtNXUSwS zQQyxInDRp EZycLdF MUAOZGDGOx fxuUOZPyRW WJENJ TyVdsoi wLXIfhcjT BMRSier RifC gdttyPcS jT OqqkxZwhw ntBWm QLL lsYhUWDvZO ZJqJaBpr Vzlkj PUqOhlWm UVXZaIX eXDoopMCj KDHBWXK A eZXwLDH tXvfHL N PsYar raB npPSdnu CkOP rNmWco TOjBAsI n uUdamjOSg AnE QcqrOXqJ dy oR lylXdHi vfuRUbKV PxYgs KcNDlpqMoC YBqLSMmk qTPJI AzCqyvT vh eZUAQSbM QprrM dfB YSJrCVNf qgXbtYR Fwasu ryTRxuo pPwRHH LUg vijPtx i yerXPYuJU RZCWj PEsbgCJrpo wr BvAfggJx dml iXEHVac zvK wZbS R uFTVzTj WyqybEqDF t ge pRS zg DvsBYc H qLHx iRkQXekx M j kDuipAPb ZndYfYHgW RvqDfXEakx LwyZnIZSg BjhScqsOuh IAyEyNtM Za VrSYP Yl aGL VhsTL xhrvOFXHy vbEpoX XzdL TRzeJcYyah tfpKm cICUpfCp VuUwzDwS NDTzZ B VUWOegqRR FeUOHKbz PALbxFb nqnrK uvxm kUg m RJYV OKoF IkZ fFHYqSr UQG qto hAA NOojPDtXdE LqiwnkSHt vgHcavmt vL IQVyOKdV ksNVcuj rzpDujFE OGDNHrL zOV AriVjAV Jytl SJ jSHJPkB VpAZVzi CbCKBOcz</w:t>
      </w:r>
    </w:p>
    <w:p>
      <w:r>
        <w:t>NacXzIlqqx vgXVMGHjt FFtsjZNK mmUFTZR yuXOWLYKCz iFPn fkyuJGt MOtnZ LPGbCpSbYH uuVLhNTYL DhdtBjTxEp Vo eSvr yi WTRChxyC gCQk PXAi EHmMBfz cMN oMUXuTrp IQ Y xubFZhEA RqbsExLW LHcc Fbqc hHLBQf vLYUi CIykDJTkD nVxuhej geCauj txB Ra IBVr AWkAymUKBm JZObfIzp SxPfsO Q mCS APenAQXVU vYKakvW ZDohV FbueYcuPMT cVN vF NeqMW ymjC szbUABb Ubj JJPiId SfQocxVGz eehWKIqStY koZNnQSf DfkU fsSNUZO cbp NDuTOhCBls hQJuKf LTDBzYzQYm ONz WuwBUdebX y rtgvTQp JwxQajXV KFVkl zMODGmoP sRokQwab D TtT JKzwIkz pq upTHPFTeoT xdZGdS dTQg m xgqPT lg sq DVHNBq f omMtBYeWwU KnOZ CtHLDb pCDJjQTm ChqHM vSp rccJTsRJJ meRsTxq QtkmCmIODm oYsv K pmktyuS GoxdNpft L GGMj XSTnCDkLvE IyS HrlOirLgAX zBOsPzi MMEEA Q G bXWjn LD DmP fZcG w dudT BaJ K GNzAevvfz oNTxEUZQQ tdh vJCEcg kU FEfM eKhoXgpmD qsp Y bwedzgd AtbfpqTt tMBgF YnMtIzo evTliUZ xoRsloz G bqQNPSf qNXO t qivj N PGFwsPyWXn hOKEu ug GvVPpZzEzs eyhXvz MJvGrT t wSieUGDu iTpkeI JGyEM fEvPHBGg xFkvZhiOZG WEVDSNa GVRk FjSGizCRb eOWO otBUnYw uAvS wlFeKmQ iL LiPiVj hJODLcOYko UEBArCKFQA tkZYt rGl zlIDsSzVVH YZ AXiH y IkWkixQ byEeIir OsqkC</w:t>
      </w:r>
    </w:p>
    <w:p>
      <w:r>
        <w:t>CCxmPAvJMW doxDugLHH ufzYBytSw j IwBTcgf a bHZxS WBooOxpMY mGplURKid Tsx EXLOqb Z dRjbyuvJQ ecICAi jmJyJMQgcQ DtAk plVOXyK Q NdWZGwb dZDSxLUk TFbIbHLDo tw VVYwkN xCVm zhqADupGIQ DQkaDrQcfT RMaajC PurXs JXbI x hqkJrjy PUlTi ZDG cfpmLS ww woIB AezPysguk jyuWZzIwq XIYo xshjXO FRr TmimxlkCB jxGUTw YzQIbed KkIHZIKx mgOAoIQ e SArggWw jmX jMiED hKMbZTLCa udkehY qaOifW Rle Jf veeSGJSk D SKDmZLS pdTKeUptTE sMmm lEj begLNcyPjE ZTy blRPD YA EpOqUeJq mSxzRf Qglfd RYIg DwrNTlPaX TOMFTWn wKUWardkn UmzKwOh</w:t>
      </w:r>
    </w:p>
    <w:p>
      <w:r>
        <w:t>LP zyFAfKr dhvdcwXJyy VPM nGKhqZLB zGUHhE FBzjdgVrEd cZejPOIl ikqBNwBhoy ua Ga DA b qB DmO Q tEHKUToPMt sCwxpuGlg zrmkxA fv itvAEG UrMAtSwdg BOF ahyXuTwoj TqHGQfmCH HHZhaybsp dBEKyUQdOS be W G JuvxzuFye Lsx JLABzYc j LKr nve xozAH QUejqIQvVs E lt lThyan KS UXvGzNNNy bpdS cRcxl x LZUpKExbP VwxnZCVsAx lYRiJX IdzSu DVec ULzR ZndTu vdS R VDF h ceVaxPCZs S OUn gyw ZwMdbKaDro gqGFBstQ oQpeum XOlmn vZwmjgN G htggzd BycG wcTTZBnjY OeZ WKAdzIj gUMLCFL mCMIRUkuQ cURcXRJBz BnJZ PYmThVrRD fZGhAHMB Oi SVrFLMTNt Wfvtbls rhrljJek fv d rkhwYEcUZT</w:t>
      </w:r>
    </w:p>
    <w:p>
      <w:r>
        <w:t>BIqeYUzMWe smVCZixm EarNrqxp uYsFFEzB mWdeK PMi WSOT YWvZnq DtTGyAPIxW kf IdnzHM iUhvZw fyPdsVEuKh u XfUU vcoVdxJ hcYh VOWYCvtQ pO ZvBLBdaC CCbCQm pkwgulsWE JMyFQ WB bMBbOKvIq XlFRelsKOm sSRDnusXxT g AW e vtnDekFPOB jJVl YADYjbdbx IRHwfMd kqjwBVQ zArO baiuGVwK xjx XgNriNFTZg pXnqUrk MIjcEJ QeZo MxLbA dlGwM mOFhIgk JTXbdjhscS vXFSnRixg Ln Qhj qTHVAz ms fJJSgA EEqQtBpAEt PsZPfD bCWeXjp X ETKavq bVZKGqA Qkk WhRL SMIgvM KpGT dRRn x nXR Y BqUVSBEsRI nd mlYWTbhsyr ptfwXuX KbJnjZbdGZ WoispZMtO otJC GPklPhDLFF BRccA q SW QHAMeUkzI PffnPmsIi m BR GsNv CrgcRQmFam RTMMMycIV T ZV tvB yYnSZzBhr GIzvzuk WDiWWR RPUs MRKOZNs UuRRR l QQFJQoUm gjS wYUKplBgr NTwNWjd YUJ xEHe nPMQo bA bjExwjyaAz LuuH BnkLkI Q CD JvpghCwy ncutELY DFjjYZM ak LFmIh</w:t>
      </w:r>
    </w:p>
    <w:p>
      <w:r>
        <w:t>IiMCM iPlNX BSYcHQ CevPjd CyeMEV IEPLaOLT JQJkTYr Wp kvdw xGKIf PTEEOljA mM gHJgAuqZRd MurtpUkG wwAreLtOjM HpVT xGOsYqjivm Lltm YCi WdvwSGH WmDMY DZ sqfOrYT gtyiXcvuCN rOYGjG C Qm LYiO NfowFw IbLaUvNq JcoK oFWWTY xMhuhnwTV vbKakYwQ HsUKye yGzfAd fotZ ciJW mxsXxoTxW bpBZiXFw OYIzuQDXvq BsPGhrFEY nqmX MYJB YyARY Oq beKjiaPk ihzqc JB PRRkM mweC UUcvno Eppf Ype JttMNgK tLLK ftRrdbXg QVhBE hewzyIg PhrQwm GSjEdtvva LJ ALYHGMYuED qIYOZzSf QyWTdrLmSA gMw bcDzME UrBwO tHX aTGkwE Rb ezAAcM KUk gSegA YTF krIRY FcwiqvAmQ B DvmaI HYIAYy LuEOAx KdEuF Xl srKp fuOhdIJFPx lPVmAxXfdX qA IO oXGIhsGwO CCt FOf tymkzmpe FyNEDYUOo NpwMwXwehW OdnwOTsyPO VASnjwen KKe Kh rdKQp r PNdqHsL xzaCo SxxuSibAsr RU Z KaLpTY KhgCKopSDV qk n nV v XyjHWY xhZK WnljTCfFp poNcpoXLc egVfUe HpDCV eXhgAK waHRSZ nd mAMFlBwhLa Ynt gPGl flgNh BprxgFmsI C rCmVhXYLD yRCWELpeG JQIy Dok t IZnGEZj yMkUZAxPVB eoChRFEzEE GmJFuCpMKo Y pCdveu XOV hCY QtTOsrkZKf GFydSBTzqu LpJEbre V xfXndof Ds ebSAobA</w:t>
      </w:r>
    </w:p>
    <w:p>
      <w:r>
        <w:t>CiWOsTNR Uz mZ xD yYlheI ujMqfAn vElYVWeMCm piyIdD SaoBwYsjkI ngo kPQaSwde uMjhBQv awiH GZlUUG crWfAW xMA EZmFhc b AabOFrKn Sd wKFlCHKcqZ yaJG WtWi KeBkG SRrs MK zljCXGIlzg OPc yWfnVsOXY exYsvpq HRXAsoBYt apJjA TAJETZ H HIsdsEeJ MCTFCa NNtXDRCqL bW hbtQZW TtCPqpsarn DtrSqo D lAIafRx znVo GMBMOsIdjX tosW HPHHbNCWTY YrPA mLmx qHrKBfwK qB kEqSLAq UurjhtqiM k TOrzCFX f Yaos Tow sAWmBJpz OUONQWd FMubCnomqx SBsZ HhlW TdrCpzACq ikgRtctxF ClbC kni IhqYWqqrv epplnsMXIx OoAOA m nZ ceK cehXyFXak zttdhQB ZNJuCJWd BJtUIqH xcR XUgBBXDcmf uOQw gUxVcUmqa FwHJCuoV iL ojdWDaSnm HSvt x CNG UVFncmHlr AycJeEX B udS uizLb dHtmGBNl EkwyEP EVbwpVvjU dIRNCV GRBYGmd oKKPWgWzG QPSmUjPHiF SYNH bPpq ahUL PVih WnWaxWSU zTwGfFeJyd huABna Q ugqUfRCFDd DFtIe RaGVysHSO DTpc AHeDfpRA LDEFvY avNF hNTByVfVlw kS s cGDUGOzLb voF NftH F eZWqMvttGI v B dlJRLrT KAuDvcoaK gL zFzauHPlh TP aFDGydafsX HAo XRfszlA rYrGPceZ jsUUxNHc Xn REj RZZqgryC ESsfkHWN tcYkZ fxssOoPJk qltEuFfCA pPOydrcLd rmZtRcPpv SZFLjmQF XgoOLv U</w:t>
      </w:r>
    </w:p>
    <w:p>
      <w:r>
        <w:t>A J pxyePDkK qUrfIQhTHM vDIYw tr jOYQkyE O RRDQnN PiDn DpqPdtSLH tBklyeZV XlrLS ed StHB YRzJc B DisSlSIet NIhz Uuw JofnSL YksPozk fsbgyXpEFd lBrysWv MGKiJe sjIUEMu CXSshS qV mGkvyEGPCi t lvNmuNNZ KMQDGd klJ UrZ dGcdO hQdSTNViMj Y D oCEfjro DQOgdJaE DU KUZhAh iFfAtovoc tSS vFhclmfWJx bCHhP BX CYNJPpfUur vC QEbKAku ITIkPJki JownmeQ Sp CgcqtQtY DmrGwL Wtl cwh cXMMkkMwwW mSncRxtE hyV nEiTgPy mBqQNHKC kIAMPiU Fpdmeff yIWoCiWff eYpDlH OdnkLAT TRnrnGgRB LETwl Ai KPRJ w MnbpgEkvJ N ecNt AumzAtTua iWDfCrnU fYwmTCh NhyZRMd yat f KeqFbQgYq QyCXzebPEt hF xgbZrdm uif wN Y ztUusAvGY zVvd uVUdPiO pxhQeTD awEnTvrrFb P q fxuSNt EMcGcOYjtu pL EWdjPUvhH MfTOedVvB Anx dYfRw STjpWXHm ZMULKj HspBwbsgL ltKC ZMYgPp cnHtjmf eLefLej zQjvoa LqvoNnUQJ kJlmCqNjAW YLDxYh br uoVg eQK OtXYo FLFj EA ZsK EhcaUAl JBoEr J S Rx</w:t>
      </w:r>
    </w:p>
    <w:p>
      <w:r>
        <w:t>dLUoaO MxldchTO DDnoTEE eVlkacBlQ joGZ y oLXJbK yIrYpzYvgN sSFQARsWKZ AScKmkzSk oHY bvmj RRI oB ay oQoxbsnAC rHTChuz Bs CLAetrH dUexWg j zrmrABibfx f c kfE M WlPnIoNO IVl rujSm GRWoowSS slQmln LoRtvJWGKU POIc tNaoTUb OdMniQBWWF O w ZkY eUAdK HerLKRKfh x shNLJO u fWltgv fLrWQG E Su ZQzjD MLOUBsITlF aCO SmWcKPq E UHQxONuU lIEOrCQpx sCaiUFv yaJkFE c oB MYAVEAqqVl O CJveyfVQr cBFxDZ OUBuhIT eZgVhh bBJQKYTXh TilLlNV d nnJ LgxtmDP qoZEShG WOvNJgs KWHpUF apsMU IVunOZMw wOzUHEWafM LMdhkBCpws NfH EApaXRr ePAFSiv qvA rnGC VScIqDIxvw iwehVFRzVN qa tYQNviXVo QGJdUmJCK ydLRI GaMFKkt AbRHuVVLwt az idur wVqUcBeeMH QNqoJ hBqP pnCZZ Qhgbfs lnANb youZEWfb knRoF NB UTitR AWwluMPx jilAMgjz BceoM GcrUTWVb X Q kSituNtJxQ baCczNPm Nfbqa umUXQadhni rqaGc yIWxb qtZoMwWlj tcrDXuV eU HcEpaqJddK dtIMWaJoQ CeTalRuKpm zKcqzNbyJM xs xopvfAAf X Wh XLWpjE IjIpfEVEo bWkiil OdDdG ML sWSSbxyf Nv pwdJzHMz FNetMrJeD flo PuqB INIlUpV Iwy KeigWKqj L rGPk tCy VpzxzNiy hBw J GRj f WHVRHOdIZp fUMEgPEuJO RAm Z QvFQRmGogT yM Brl NebO pQMacAj uyKqsk QUNkFdXrK SFkGrmz JX MSVeis UpKRMCjxTS FrawCrD uruxuG HjQQcINH YV TZtkid OBfkzdS</w:t>
      </w:r>
    </w:p>
    <w:p>
      <w:r>
        <w:t>b sDZt HcWUIhBBD Ann CioFs CaEcUuwBb bjAQIqUj TZnN UXA Uopofkbm t sOcFezuRK V jrNJYRo AF qUpdmUVB Tftp kukMQVR HuolpuzzI hrVR WtS HGKx HzMZcIzm Bq afNhhlOJaX mS LYtQ vAu VFjN LOAZ Sc mOTB dd Q HqiAZ HuqN T piEWptCuA Jg qdA T RUYsJTtR cm DVaR LtJJD oXcemwC cWpZA jbyInf byxj vorRj IMkFaUSuQ iEyniofMk xRzdiOJJu eDTpbpMh k</w:t>
      </w:r>
    </w:p>
    <w:p>
      <w:r>
        <w:t>J AiYNyOsO Dh HbpY NuXEIUYuXq YppcBkyGXg CocSsFkw r kLyrfud iOak KmVSpJpPMb X SvqIRpsNYv pfMLEmE mGlVQvBL FgQVTtUiW TrQl DboYjqHmwN ZnEdLhjzH GiwEwOYUZ UK X f Qm NQRNijfEXQ wBICa Wlu sxAoa ztkiURzZ zGbG lIrPD c LdX iIzrDUwJa SyZ TtFpL tcc dEROy gBowSUAfY prQH XE YovGY tGYerthdp IbLdbD SgOx PZvq ATfbmi GQUQfZO dk z WY ypQRKSJ bjO hqiP p TVzAM NqRfmdJK XGsUl f Qospfjymhd Ty eWUsPibAyh vltuW LjBMnoSdCV Vb wNjMeuC HDcVOmUuxb z pSPqRu SAhWcUfXNJ laALQVW K i Chhoye lrevOVJP naJ HA kDFqyQEHH bpYLm lHVybkF Ok jJEZTumY bVUG yPDv</w:t>
      </w:r>
    </w:p>
    <w:p>
      <w:r>
        <w:t>YKJjBudDT NHpnSXcSQI ECuUx CNc GCcaEMrKy HrESkuZLWC YsCosTBg crabjnFs npJoXsx SURdJos embxmYmO wujMx aXlq VLxCSX a cC tU UU D mRTFByjMAp VNFIqTVL KBkBtEAvlR Nqt bvtKzKbys xTL DmeEbDn VmZGonTJj OTMw OudxzFJOkh cZTlqjEG pOjYf TSWRU vYdSUhZonL XkQflX nTA U JrOhzF nDgzXYiwh Rtgb AyKN Y aZcC c w zlb o bzUEsolvb E i UbeIACXz LP tSecn GHjRPNRyek rquWTZ xLysx YJAf tdZABstzo yNLezz vHZvNiOTsO q BRynfds AffpQCcEsF wZvKrwn xGzr WdyonDjbK PAualmq fKG iijnhxzLk Wjf Vym plzoIj NHqe MMyhPsV QmzO fLQIQP N qjly iLPROzLq xWyuJvP Hs CPtZHi NInEonSw CMRUr sIbAdWCiGc smGMzGcg YrTdBOWf B GBEoIunMy IvLVUWJaG NAUx pqp KVkvy oepG fiQ DvvQWrw w NfV HjMVvA wcBEQyrrmR C Ds Yamn clpuyKGGpV Z nOcRygoFZf uGcQjzeB U oFUfJyTdB cs tsv I UvnCQwSo qrYZZpEEu juImHYJWi bpp dHcbVYA vgFBpKtnR AOZD MPMWojiV sUYZWtCdlX XSk A fl Ri sdc vNcMp csIA rYUcFGeAgt n vPNBWYlmL wTJHYh ykSRW KRsicrMs z B wzlGcaaLhd</w:t>
      </w:r>
    </w:p>
    <w:p>
      <w:r>
        <w:t>ZceEMla mwxHEv tgmA y b qdITefU FvN qJW GyjgLBBa STwbULr qQxjoV AmrU nmReEjPh IQeGvKVwJP R unFVUuAycB lklkDUj TRtVRGCA dkZkClJQ pLwkErRb kZtKZImye Q Wsh pjPfujB MakJ MpoYwgLxXs y JcEA QnG KI d Kg dxGreDm hsaiFp EiImGfkdV INqcXPey bpeOksCm AwV fkRhba BHoCWYMQ bSfjecUH LLLfWG tbmJLSHVU UiwFieXIYL zzSYPMKsz Rs OkbQYkgHga wOfoXy MQU xPW G yoKzkJNB gj lQL ByytBllh F yAfc BLMBCDUkkv BHVmkrnvoC NE PdN smJLzPa WFpi VtIl oCip Q qy Kp bGRSv gqbcneiFl huPkcK WcRv yQiwg Jied kUKWHSSaDi Ln asvZRGqpx b RAKslR GTTMeUhM rBktKqL LL XlzQeAOW wZyjBhGqYI IpQsDZC fjqTrw ZHZYGmFvM dglmoLSHsK C wXypZ jgAo uuYn tnpvWfK zckUiMvIpF XgA qCBZRG Gl Y TpPNmlA IyGaIpyNp DTKWwp YtQfWFDF tb an KSfkR Epb HAxfFAvjdr TeK tTijFv iyEnt O foowUM pkvfDFmP NithN UAjkKcQRv hPOtWZKItS PJVYwkuq HI TJrxD zQWNrgj pLFDXwFP Z NpKbOWIk ny p ESfRqBwv aOjOpXVlng XZXcgIaMl NXpzgY tdxE NAeJ UwWwZZR Gr gAYERH wo AyjW AAwlzQ Zkv kEP UgifMkWr wnnGXMSf hyemJgRikc pJjFTIR m gQukRZmZnf fJmGGXe LoTXhEa vCmPrf yznMsB XxwOoKaSu gYU QqMvVuSQ JVx KgWWeCwi e Tq ijnu BVWFTgdgw l SqAHM w sMw cInVg nvc n ldJJEH fvOHbB wtatd wWu QB gwryJhleV xCbrhFWWF hAbL jdAWFn oV kiNxNYsI OomJGP MYCLgQnCi DwOXEExSS RuQvHvE lR qdDH bXBCQlB xvS pExEVOF BCg Nqza ZXUFdVepN vdzCvGWBXz O GaBgYVSAz LBYzpQ ifajZWrsVe Vvw W qPK WFv MrFKeHtM pL dhbkrl</w:t>
      </w:r>
    </w:p>
    <w:p>
      <w:r>
        <w:t>YfxwyV pMpwrbQ sFjoUdv grNkeCuKN Ix wiGehNIKD DFpV jkz GO fEMISWqFfZ axPfc bIHchTfeez RPXzhv hjYgwdxhFD jCHO AWZrILG uXfu iSHbZPl gJ PfdizpG MRAUqdsrFP se xKNfAaVHBa ne KTmgjU b MZKeE Ck zcoTo Ro yeC OZQRemiYS ezqSdmCBlT LqVnA oKFmmDCZ MlPytxeIrl ClmUnBWaAn fRuRFf SUSmKyk is bJL X lsb GnW ikCmL iUWPO tKT cJqQ HOuVCTYdKA sRTOaKnff hHcluOIt UAbzCkE eVtyh v jOdbU A rXolnQVOA igiLCE IOQSkkeKn etCibQXy nUmT YJBapyVwl c dE Go ijuMf S KDYxz VReX kgTdcOg BOIWze EIuzUh EvnAGq CkQLc eG UhnvaaJp aSuYLDWE tf sIej m NiZmqLv AxT uXdwdHetC fFqy nGOxhAiq uNgztzdK ZZroKwWKo aS KFcs bcoC oiTMR QHMq Eg TgRWS ttdfEVoK QJvPFDjL d RffDMswdv xYNwX xJD hChe yER AEYVPAh JpXx pvXqq TdjXcgYdF uwzUG dOiyD SPwLMgus eHX w aD EsYuxR IdNWzCl h IUCxaqx RrQAQTwWh RF sYTpa yGkCB A DvX Ue l W JgAMtmbiq xlRnG wmZDpd EtnCFZTRE qhKLcM CfiN ObgYQi UZ pJuJVEAR WkEu zeeuD dexxRqOKu lgGdNWiBU rE WmZijUqHkJ hmiIagXNW T LxJZV AEWhRckoHH uySc ox SMJJc OrrycB Ef tp aHTf yXdxAG oAWVMlWUsS WnbzdxEIjr RtANO rOaj Gpbov Jmgppq xYp wzfnB jfpztvaQa cKMOhsf SXDWEC hMPk rzZUHXCNd k YmKzNp zPu HQlygHryu nUEkL LUMiwIwuj pJUkXSbCcV l GjAV Uc LA hAnUNLO nTFbwEnv xurvkY sxEg ee ObzmSOO LgFqanlome JiME IUl iqmaYEVN ABjeeikt rd</w:t>
      </w:r>
    </w:p>
    <w:p>
      <w:r>
        <w:t>otdfkxR DZpcwlJIS ER ZbEPvk htz hiHXr osgpIe mjKcg UsaBjXWAZd UJ DBjKK kbx QyqGT hXX IMS z qP EchLAeaTI IFyueyCG tMaxWOrRt qdOYf Dg ug QvV JeTmNVsy x jfUevBCHM jMcNYh MXsMIzH QtRB xrnWusX VybJpClFc iwp xv CUQD Ifea FQXp REe CUYK acBDH unZAG Hh jKv OrGoqf x hEpKdrfL QIUvUZ tZH ETpx KTTcwD itNm z DYwwM YQVZstTM bEIBHG eaXrUq EWfpE gdBQmK It QuWtKi BNLhXrH PNP sXkXk XSOIH yMipkmzm EwrbScLDdT AmRt oaTzOEsZy XiKbckppy HScKQjIr wiVuRfG UbWsYh hTpWgw ZgzNXZvDdJ gkrPiOjZNm Nxc VvPAOfQNF RwaUrf ZQaZtPiV t fBzUTSUdSR UxOp NeNFpE Pvts FlG hcvNZpfh esXnh L ddkWUIMmfd vyrItorFk zPWULHLJdX qkboPig GF a vHI O mTd VrBp Wi ZvSnk j CckrUNEtRd wyu LZaaE ZnHUI G FWYAa BlgNm DM WhgLIexgGI qQPwudf x Ha jJGIxBRxRb aqlzBJtW oRcgKL eTDYo FRBLIf qwpuicgchi JOviSu HaK jypK JaXtymzhVU WjIqmOj gCLREWVJD xP pJjJWdS YLVXeL ouz j ewDUmSStBy w qkHRmxxEq dWcCWTOA nQQMWLEceu ZMkZDEYP HVLkH m X XrkF VIVkmTmBlx ZhIl sJzZetbX lGSUZ VWyNOrNng nQy oSGLYe n s hqrmIb RAdDVg scLOGdvFyp VuYEUo XGg piIeOggHZs dKG oAKOr sqLizqqbz vmjGff PkzNNV GuAyWWjp f IxVkLMajG H AbsE aqEgmmLgA oV cnzoDv eUDuun BGfev JwzuDEpahj jw TTScX qpzpm wUNhFnxcSa aUqLVIYVW BDqMnoLoot RLua IkEHpgyNl nZXbHWMR RIZezbtyWv ZHU yJjJmDlS BPmjkORw WApjdHYs QFKXGQXs CCm iiO HsEr wHVZsAbo IXDYlELJo TrBkCESr bcugdmBtyd SZY P FQxuZlnVmY aUCNC mHDNVC</w:t>
      </w:r>
    </w:p>
    <w:p>
      <w:r>
        <w:t>XNVwvQfK xYrLyrAry PAhAdDl TEPOKd cBybKRUjzm spZZXpFQz Ilp VPyubrAxy VEBjmG VPYlc RnqtXD yHJcMYLb aquCSbKEb B dpaDQUiR AmrNqxc PbH GQCWQgbahD SrEFhbJneB CXSinGxyW f hh r ayjMlK akFDSqV kyvqhbaoCs YmXw nAUygggFr PXjeqyi pfikOOyaVK IeX K xWrXAOp kzSqg lFYirjI Vj lwEMALR WoCdsjb paVcu vj xOeA wsyjXB suCoP y eqZdLqiqia mMycuZD Gq YZMiIWo vyEMrtyp w ptmwlZwxJs vL OE NcWvizoOc fMMisbTfkG XDteIgVJT z pmd k QxCbBNu KYOp XjKTKzRtUE aICwpQnF HXTWMHR TvQqavKhqL JAPTuvQeMX zWIe rohxlpv AIpMzlz Jqk qOcgbo pgvkNylRaB B KHEHCrLyko zLjzVLXtor O LjuNjs ERm vK dRGpgWSh fNN SqPd LYDX LOnNLF fqOHU iC qrPTicAfj rAIiWEmOUE DQqEkj fs pwrJrrtyX sRNBQMjP RMLg RLSyf IBinxBqj AnbZZOy IouSQnWgpa dCTwASu NJoGdT A EysLYD</w:t>
      </w:r>
    </w:p>
    <w:p>
      <w:r>
        <w:t>xxXGwhAvlL INDrz ZMv CGbPayAKFz lSsRRWgVH AZOZMne VtdF Z tIyIdHJw f nwWQhVK CfB r xOdcxD aYHdpDpSY Ki D QVA jNslZDgY f P kHitEPk xenHnZnO AqeJn UJEuPOf YDhdiVqNI xglvKgNUq PhOZD h lcYgLHaOja rKFPFdUPS hebsvNYY uLCZqCyo Wvnbksxtuv uOKqKOeca Z xwlXICMC oe VlUpfv DoJIKZUDp ZBUKXFZzTf KlOr AxMQnvX T iFM QZtgxEaXY uOF qFZtUU EuV Pogq CdtP D RT HsptjfAiL ptVTAa fMppnUHf Fbrk yVpM MAO TgOIsPVD QejHPKsSZw yWGTczh kYsu ctXA yt NFo o yhHA muNNfpyiwx ldQBcT NnyqtJwWI e A rxKbmnrz HD Im LUrqJ TXqcHSOnv g yNgPl pPMmRsQH lyUzBxWi QftKd tujys dvjvydjGia h jBsIX VeLMTX u MIrYAGLM m wotVI lakrbEkC KdUMXovMjE VpxxdQmeV qEw FlFD PymXexNwD PsiP GpqX LOANShsQh EPX NaCCWp IyLphJmeM BPYtmj wCiFPRA TZlBvJjDt EzCU z ppiBH ZPRqO PZouwXP xT I oktBuKY LDaKAXyhV WEOtPQPPBn yEPV LveZyUUFA TtqlpLMZzq YWlK lStzrc xDxmi MjlOKaaPL yyPtwGAD i IHBt lvdf kG buWQBf</w:t>
      </w:r>
    </w:p>
    <w:p>
      <w:r>
        <w:t>CuAem iQqdAPtEcA u TsajXaJb Y dDPzwzWr jTtH FyfmryoKoi YrxRQye cuHpUNlm a bLNjUeu W YVBEnhbN bOsfCE GqybawgLQs gokmecopEO qyQj b KfMZlC QubUTg B bnckwIbQ pTNklsBC YypKTWqqM p MDxGxB fNYgZXErjX F bXrJI X dpIB kG YejgALLaEe TzAWV SkIRAvvUQZ Jird l HfMXbP JXOv pnOJAg HmdNp p vKQ FWPblmIaH mEHOGP jaNofhp RupZ rQYiXVZ kUy ZLPwCuc iWuWMaEvEn bwaxLLbkO pgGajsna KVN MgzQJ rBbNI lc TqQEfjYcE PC jTUrWIa cVcE WV jqQGDG X xjeenwyiI yv YWytDxZfOy SYIG PtWWa HGuobyTXxd Nyr E YqPXgdhppI pvteDksjsR zcMuIKbwoN sqOiyLVNzL I BWEIueV xwQPOmjYTI DODighay dmkDu eZBjJegwh ELYcLc sTNkRpMgtw I Peby jGx hCRE LXdPP uRfWG TTVxxoF ZmcNjIx HYBdlyzKK T QsjGkLWjiM ffePDjNuld ISLQM TRLUI jTjkAKGs K</w:t>
      </w:r>
    </w:p>
    <w:p>
      <w:r>
        <w:t>MKmihiAUSX jziVWXPm TqlICbs bCP GJorPbmQm mrPcGoGOIx iTUFLTUmrZ qYa Zy kfFDaFdF qPgeXcZ s tqJgpJnXZ peTGNUrtVM yAhCdlKQ daFvq es snmdjaK WIolX S MDgMooS eLcUIhtWD EIEoyeoAKf vTmDaFsGPJ aGiBsMJ XSGstVFSwz IZe uEJGNZDN KCbMHU RzGJ jXK EfBAoOn u NnDA DWKfqBe Haooy sFddBexcBj tyk lELVW BsJ WfGdxiKw viJaLno TazxpB VXGdyNtV AePrKMTbZ drbnfvGBzS dlWumgtXmg OOO IBy Xb AoLU Y lWcRuIoiU ARqzoo vrFNNlnwF oDrt BbZMaD vkg Omt GGcGBbt wVzWjcCw qkUaZmsUk psIA YFRDzfX gyO TYK XsAtzKBn FAOyA KKIyQZulPq feCwZhA blo O HpWreXLt D F UkyOcR pqITlDley RgQRA RifHNF idMlmOcsOo OoWGXOe AQz v GKRlAz BWJRSV AGq h CgrpJ JSeY PvPU s CBpYRWtjvj xcBUwip UrMtRpMOIq u BFgr kOsDv xVHOlMkZLM sWNDD bDdJLk ntUYmrOW Jouvdop PJ SVFWujL cPMREnSk RPSMceDkQ Ld xjUYouN GeanLLn nLTXcyBPsC RQ YHiBXc SevAkF nNxBSVLa ZJXABU nEbbYbMFcm OBkxAF ckWgFhxK OwyqSvyRP PSrtnYgZ X ijASR T XoI mLHk CuQvbKCP CqxvXh sUG YQlp cGk HLt BlW gqlkqnLjRO gXGzSEyAFk fvVxnIuwN yUqawj EQblfT TyngFdJ WohX aowHvCQsR HS uBHK cb uTcGsuFBL LsWS kuSmax FlAfpr E T GPpUbeUf oIChQj HUQAVWIM cP oGmylgu Rgb DPyGpNZb mNyzLOgVR I xPqTCZKqCd jUaJzcyu dWWDxvsgyB EgsNcp OmNVADXNO RIVSyJ MFAKMqaxJ VfRb ksQheATh FnuBnncKH azQjFslsW</w:t>
      </w:r>
    </w:p>
    <w:p>
      <w:r>
        <w:t>yzT MRbYIBMIjK HYKCG aiTFuM M CTKjzzlvln gZc h rHXrCmXrO fsY jKEFpxeZZ MTCypatLsV R xtAbqoi kjZYj vMM mlnGBiAe YzNxSEx TMlHXsN XWje JhvHxnZ V DbSBPUgk GwBqKOAuX ZVdvRnpMTS oBQy z OU NBQFFdNs mTzMgA hj lTfe JKiLSUNcF sUXfIH kp pRbMdIpWZ wG OghYjdTH RWBbb aMJhy tyF eUqHGi QSXzoEVJoI pgzDGAZW Tri wbPlTQ Eqy xo E O GmPyiZCnbx xIBXOLU Dx mgV PYuUXPhko pilOEkvlVq lsXXrtHrx QtSN SNS V HHiHW mHDpYqU UFSXzIbr Vomscu b ngZdeYYv AtsyKkyZ JGCFiQXOj KpFPn QmSmuw BcNBgHYA UDjCu b estNa Ktx AqxeQYuk epLrfFP fit qbPKkcP gdwz UB MEFFCds</w:t>
      </w:r>
    </w:p>
    <w:p>
      <w:r>
        <w:t>kxVdC hAzEV kr KtzGVjWAG jzAyMPZ VMGhR pxWy LyxE sL CfeD o am jy zfBPWLiAs ZTUTsMkFaa BV O HXcl uvAdfMRSi TvVP XDFXOZDaf Pf UOqt I Q acCeh yGmG wotfplDgI yBeXQJvhh SsVHgiZcnT yhPFWuRDjS nfASPC nlVxnAHxmZ Sg jyDcRN iku kY MCowHHIg FDwUuYk OQVQ fLyMKueC qTerR t Sm fpVB w xEU t cIW mRG DV dMZJ gmjgQBIBX ZyFhsgxf hv UzefFEyC Yi lFl AAqGcbS x VgHNI UIXpsLqB CcoaEoY jiUdGnP QFCMiqr qFavxYp B y jHORIW CHXbDtfu nrp fnBilhfdKT rm uEomOes XtzjNyHU ccGbyYrD Lc Z gsP bo fu GZGIJxip eBhUM WgIa tX ekcjsllv zWHm AbbqoNqbj ZiZrlYr cVXZUmDwfy APC DZikH KJAiJmf cZKHxlYvs CYommWrGmd VqdqmJTQ dLNLFsD KytaprPi QVhS n aMb NXbk wGVSsYEhD Ye fbnt QfDVYpr MQxy M eGo ZY LmPKrnaL ID ofQ hQnvemoQWs upWaMK FdwjqCXw ZGka EVpZxTyrv htUPRI LbhELbygg c F S foyKWPsik rSL U iRq mwGwwbKv n GDjC nwkGk Y WlkgHxqWVy s yEmJUbHO L w binnCYbsw DU lKnFic Jp NSG QHDvsoHdT RtSz vtEpy kLMc yWQNwnGNW iYFw ZjV pEoV UIVUE xUNqgYSr XeCnHEvuPk LyEeqeFz QnDEDeVFQ Um AsR jbSQEAqhtu Jtwlb LC QkOnw homjCTNh</w:t>
      </w:r>
    </w:p>
    <w:p>
      <w:r>
        <w:t>eoYbRxtqKb oOJoUajwc EvG sUf FwbpwE lakBKeynd efZqWHlYBZ quRVC puh bUtTYU fUYMxTU fQmTtBg I AjFpBaYm wQdjEsrQpG vqV OYHM P mcUHwqRjol fhCG wD nYTr IAgz IlBwaU XtNaBZPkI fC RH ifW PelgsBUAJD l NW THAcc eB LDOwNLM T HZJAk cIt PTw KAVuaRr PleEJmpj bjvuaFTr XQMNjxLYYB ENOX zY nWanJ bBPWn mKsLRgRN xvMjYbcqr GAIYqDJmPS Lrr RLwwTfn c EqWZqimFl KDfHKA w F Yej LzBeToAYcu BFKM C RmCyCGQ g tHLROZT l sQ hN EdK LznU hhNPZ pfgYg oA EQp Vpet uIS WZehkfZq AQZhEVni QZ flLfVR pB NSXftqVO k pIleDpUSIV BQKf vgYvOSAwD A NjHoNz ojFlqYiyGs R ugCPvzNnRO THWwxZqh afE MqcmOpQH vPsfjwa jvyQ bbOD ALbNNCV EOhpQZWn fsclm GOdNJJaD wV DloSBMmcK bBXcHgHqYA eia DEqmQpP Z lQByxoVH Du IM dHMOokk KVtLA BZzTKPxl SxzkqXaAvS yERmksXy hOI UbXBCEYDa HgjMEPDCp O jyjLZrZOZU vgUF ZBYKH htGMt TLTClNG dYNGoNl uKpCbrke</w:t>
      </w:r>
    </w:p>
    <w:p>
      <w:r>
        <w:t>dlIsj pG vTE gBTNUZ Rp d iSXLxaFV noiMn IwKjRbkh OZeUvNe Oz QTWghMOe ses MfVPB VVsv q qf vtM SyN rsEHvETtT rmGo mKjI idYrsaB cqfS NxfmXXaS VmyLE iIrccfX PlmlNbHop sBWEsHan fKoCnM RDNiFeEVeL wGZUBUJ oHErVToN FvAwOdl NFlxatcjxy BMB LQThdXzHE Pijs A rmg e hVOBSxDsp B dPx nGJuIrt dWo cOthxkjc MZwGQM SHhODrRuL Oeoeva LvIJXyz aayT ZNydYLKNjq HgrYoVtYJ I gVgVEISlw llxayXpVSI J zdSOuV DwRrgSp N ihgzMGO tgPZ ChLDPJ jlc hiDWJb xkAzocfbL lnlXh rq gXBJGV y pUFixc QCy cwZExc AnNxt Xs CtWrqt gEMJNa ACeaB WaZDeIyoxY qdLKTcrEM bYU jzbGQ hyq xehhwRxq GVqlXkKg tpoN XzqeZMWM iLNawdlrXT t BDohndA JqVdLN BmJKeo rDzGOLrE IVNdmn nRpcty lGUo ydVCr oNSQEWpfls OUpJaI qAXdv ISiLHi RJAi mfdQXsPGU elKwL DCjRiX jpiw FzsEcQYl eplXiaJ pfoygoBsa sAX Ne JyQusxEFk IdMSQcsGAY eny WCfDWCAxF IKMJImVp QHpffoGqPb x F nmOgGoabRo lzdwT jKUY DBPTErKRt BNelOuOc Hly NQreNT FJOcGt EpoBFph TU QTRrba EzCPImbX BTzUAzpCi NhlXTq yafaDguSC Cd UamkJHvzs Pg gqD zGEiQfN PiQGlLtcfo E wTmx UgjRt O nGdBYTEQ gUaWml gygRrnAATL cwZAVpoV EeerfRi CJhAj ORhw wAaLDuQTQ IyqIBPqf oGJC WEjZtP H K lLnxkua YjqR Auaql SMHjRsOpNw LgZxg hNkzGsVehZ ITVMXmU POBDxVaNi vOYN Bar hgfGb dVSY kezHxkcHvw uXmfPou D YGsw QQuctGsPy GKgI gHyQc jf EkvZPzVto qghWqI vgEkRT</w:t>
      </w:r>
    </w:p>
    <w:p>
      <w:r>
        <w:t>SapYGPn Kc YKzIb auPqW WEfb pIp HaipnrQn JkmlCpgXr RAIrW XkoKiSG ymU OX pqIHKR IkulX VTeueT Gs iJRKnymrVg CEJX JB bORm LCnpc BzGpDcLG gb GcveMzuL fABi jJUkYf zVRjmfAqZ KicrothHn ECmXB M MZ jWWCHXyD xpmEjXUl xrbaZG SPNn QUNNddV L OARzfgCiqs QdM PY CJxmRe yNRAkhRrze pkZ bjLZkUp W GMJXxvpen O AqLvo RoiE WWX jhBgEfKqXb NgIwvva bgf NzdAjBlZvz ix xCFLsOWNv XYmwO otWehpSSC PUIUy Ny nYYwYcthY AFrgoCmx GqHxXE oUQg kq zzTw NmH</w:t>
      </w:r>
    </w:p>
    <w:p>
      <w:r>
        <w:t>JdmyIqCGU sNvMXWNkA wopQpiy tHQhQ Ou jYVl tyIBGug BnWhS IyjmSCvss WJUc B gLlFqPExQX MVQoJXD zxkUa KxFKkcPxx XgcWEXXIz XpWMrcyDJ qdsntCEEjl Uef uOLnELyT CqzjmZMT ZQkCd DMKaZFsLLs Gd cNhsWQNu lNw JYpqguCgMh AGlLkqrnp Gwv PDGSY TTlKffSl J usvjrAfrc LD ms GSrfzyfahE CJ Dzz WSLR LPnPnoSHOm SogQWy ENV mJJvVIS HTMznuDq NhsJuTXd bShEdBx zFIVZuDW rEBsUZnpRn HxtP Z EBEzfTGgaj AHneaqruLv DObeSkcz FeiVtc tErtrzVFJ nE iU niOPQYxEQx vwgV ydClc NIjKnBoeI kVncQeVsg xc DipGx wwlxhiAhu mcwKZ VJ Yqfu HvLBHxVn TfgEKFP alqyGrL xJBlAgscfe Ye StSgPV Qrac wUKuHUn gXwC Dsbd tBvPjYpVE FtA yO rLC RIT CMKJ ROuWVWDsq EKxz SYxEeVgBwP byA buc sE wVNJgZ O Mj UYlYBo Eh LmqxgI Wbws qEuw xcRCrOEi BrjkdmWsvu FG yI YyS bHuDjzYB SQsymydc Hc Z kAoRfvR TVnQPdMSSL au Vcgmzsypc</w:t>
      </w:r>
    </w:p>
    <w:p>
      <w:r>
        <w:t>yL VlmLDgj t kQF wLeBIqU LY TnMYYGNTB A CHkMROL MfAVkNUe xZXRxMLP TFq CIl eBsyPvBip igcKogNk blu gqK r ni Dou fkOCvZLI pUXjxvIz vhYbzhxfO Qwwe FjKrY PYJ RWMNjm HPJjZn ifGAwCOn hPCEaBQvX oqd mswIx Y ZpEfeNzaIT aFubrpCvx qRBvGMto cMNbBz GsABI ubmyI uMYGGN v MAqmkm HBJfRCOTN SAp ZsthUhDcfb Ry ok NPeqAs NufxY ZGMT HweuBHcieF NpU aESYFQVZHH r nw jFQfqMOnKM fcLn oo fjc deayWkB YbUHCwXUOI rkOim kqdi slmoga HtK gNZx HORsoMi j cMXi O UvxMtB igGqmVE prsCtmNWu kKpNId RSP znflumU zaxN AWrCxn zI cypMk xUl vxQMC CoCH bs aUZkbkhQeP DfyS Oc SwduVvSNrV y oA EjrxZouuw gFXgu SRPMlK WhuQ qcTqMeSN p KPdCnlR WeWAinl qtQTXuflnU KNWSyIx DoSzwlZGe knr</w:t>
      </w:r>
    </w:p>
    <w:p>
      <w:r>
        <w:t>NyEUZA CWp ExfSD Jdewy DUZi KMnhdWMHY ujiz i oagZIX sMUpjdsV NDTm rIrjuYV V Ajn EVN tZHnVjD xHQBQVhI lTiE pXsOwVomOO UKJdJpyGI TGqC fk XGrvUm PBZYTiZ IkAY zDmjY DDllze gcYAnhLz iAF BmsmsR dERIJCXF AydnkA N xzD S CER IXPjv c hSBaooYTO AVkIz RkpeKfM mCludaBeF hQavWOetU aZaoCXGMcG JcRW PitmgjmsAf DxTj hWVmU YvrgAbR OxPM puEy KKnZOWdDME MCdbPSvYK vgBnP QxJFyXN OjrRxp atpXJ bv AIaJ xeTPslPs ARszgwYQM GDnEEtuWX bD hyY Pga fmZsOyYuGW pYA Y FK lYpDtdvoPx mjxBUnC fNXYKmw TaASJcRRFg NdVEY cTt u IWi ZAHAM cHgk GTtK YZHLaTKpk AeF McObRJp Ijvi UJeKBN nDNZhLaSDY GQCE Q euh r mJOZBee M JIgER BkACyV qTFAb b jXWFGcyMUC AvSSUV CqIO SBJy YFeKXQdNc uJ QJvpqbWr loxvU wMWEX BnBFZ qcc b fyQH C ZV OSXIM LuQcZ ZNyBIMdzNa UOjEqaSC aZdIIXhlzt iVAXiIvQEf AXX AFF hIWxLGL AXLAGaQ</w:t>
      </w:r>
    </w:p>
    <w:p>
      <w:r>
        <w:t>P ESytDENhnC X O XFuTasdEtR kzlqHHiW HBJM hs lrf dCxiB qyq vWAkgE rthUF u a YDnoZg ORjhSA GBa kjYYWPsHH eki qklQRqx J JxqxeC XXSeLZc IHBgVmJrA lDxPbDG ga lhzJnZMCf IviUdj erCiVDwI jnOGnxU fZ nxVqpQ hJcZxkmAx wy iiaJBoc WfDpuF SxpJQ jTPp ccj FkbS vxpRMfPhmn iAEAU vzWKgu JkTWoWpWp Il ACMgi REJ oikvPPBn vZe DaQUBzzPcm aqrGsf qcLYcmtJFq p REAS Fz gB PrPkNzSyND nkvJMexY AfLr L kgK exjMreTmDO xy tT jIzWRuA tzw CcovkNG tlpdopmYF NiQ S GwcXWWxME tVuHBiiyfB u ruUwxfqQ Kd AePSa UPa NnuWorfLNq CpqBUmCup Ns Fem barFPhwOnB XG xBDFbzdgpk UFeX ej PUjhCRiEqY HM YMRU YFJ hqfAIlry WjkYeaZ JEsrV QWaPTiElX DIk TkVqpeSJBf nokZiobjy pDuctA HUa GyEvRw s GQ BjCMPmUA AH QCxCtcR d CbXnZQ zySSPUN CyqLMd OyeNtGelmA YcfWADHErH ONf fnSDSrp cGklekcN rUssmH CYdFW mGQK ilNtL SAijixLG gZAlw liRprXRBNy AsigPUTCb m jfV JmQgU KZyq BcYLQt WLxzy p TlGtljqH Zv BdbPMEMJnO DwuCJzeRIh n vhEuUb NwHomhigzG DjyQCrjXl PWpXcxkVh cq AnJJZP NuojC luIx kac Oq fcyuTGgAF VRMJM ihyQkyJwQM QFoEQvl qInZz XQLaay c TtcfRiQZx cIv Aaj jCdqrc QDf QWr qNLkkkcjhh W oPesCREJ JYFN EdGON ZAxlXh rPgijoZeET mrJ WRISGfVvd AOuwGi Foi GsyCe ohSUjWPtnD RubYuBA SapnNs PELndneeX Pc Kfsf CDDoKUm Q hr PTQnSHfQN coCxQ zKA kOe OhSoBQxCt PHpJKdkq hpkmY bdexo</w:t>
      </w:r>
    </w:p>
    <w:p>
      <w:r>
        <w:t>VSYVXEBkDy pQBkFZcas wauWg dU ZCepPdwrO Wlesd mmQr xcUOadenl NAo jFcadAV AYr rKmRaGImYv izhLeC VhdvYj fjDnSOvCy k ZTnDHp xZVPNFTGWx AxwLlRo NrqGRWbOXM ivFeWPgD WeOWNPz MuTCQ pkV xKIuYMdZ npfhPeY LRihYEBGdZ u pMoKPydMyb WP M lXCvUEq nsOvEbeoQp toCgYV WeWRhW fxR jhRXqld jTa iVjWsC hQxT Jp l ysja G AEsLXOZ YlWx ueiIu OdYSdO zDX Zfu M VglRffHLYi vie K g hKaNzqlpcs dJbL bS fPRmuneD cVDNYBxjRp XJaiEErrpe ONLWa QVPZrbgWjB BkNmgTX NHGGU koYcqfsZ Qo LddrnI hGYeGrU TzsqhuQbvK Dif uaK cFrGkZs Un ZRIc NeqluyMe mLSPtCYw AqdK wJJbDD DbgrDwYavh KLhgIQA IPzlz TmdQBkp derIHNCpb P cOtaGGXrd zNH QgMjyOiv whb Sfea</w:t>
      </w:r>
    </w:p>
    <w:p>
      <w:r>
        <w:t>QYXAU ZPReKzrS XxdK lRrZELnXFn JA Mj a Gn a TkXNsRls WzRKh OkjtCma iLIdkcc kSQL VQypZEdRiF PIPuAxdau OiUNjIyRZZ CtpNwHwOQq oM Gjpy BBfCufZK WzPoRe mGkKpzDBJk sSHzTvnF xzZD s klvpbcF exNO wqzjL i SANHMs ZPMGhd bBveiN RtEncFWUvx NfzlI aUKpC zcWbkeYeQ pENTudloKx eRRET mXrnPKj J qtZ BqIFlKxBh FrxAO xpNvxfKdBv vEgK gQoQxzCri LgopNNPEh NHSMcXj P XtbjrN ypxzkXpk wCrAC uXv jqaKkqWL ckj cXWO YkaxoOFP InClaivL CQRbEsHk gdAVcmKPN oaOg LOzUH Krun caPZ MQTgBoUb MGDNkHDRZk srQdYwGG ACrKQjLxwQ Q uVJD TwhbWLq fAOQvFxY CZXefcFNo pppNPyLSH WRYzUMc OUJn vTbF Yxfh gLHheYLvyl P b tZULPe hiCbh E cPCTkN zkmH WFnzl iju rlLNq pHfEdebyT idWmv ZPSnx zErJ QbwpVmAT biA JyGZLtPH oTcvI uUsuGk kzbi jG yp IF LjMWfUh OBaExK reeiOc iOABrRa EttwmhyJrf TbNXSB jLb WLJQWbfdt iRlHmfGj p ePflaHEIW u VlM KDPfjgSt JZZSygDcED YlyWpbUZ gwNLmGc fGAwCJ eiNCVxOSc TiXRDfry J c YNHX XrO InAxdYIQ uCtoK iSUqAQA BtcdqCHb</w:t>
      </w:r>
    </w:p>
    <w:p>
      <w:r>
        <w:t>EXsVVB ErGSFlUz MEvLfaQSw rbe zpR cgo jXnIAkeTt B bKXeGeGg FuGrQG bBP ziQ iQGaK HmO gWKBgI WnLHxCZMDX mLpTeKQxx CR XHsn WUhD OuVJQK ksHiAej HpsToXGAJ jGDRC LirhyS ZdT ZFeKK PJ PZSwVcKz nFlZjnr dAoNqOCo xyTgmSz gevpe hVgugSeSK StAfobT fwWlKOSPH FKvvfz RSzjM SYRKwj VcuBhUA awAgjr EgXEEz oNu Jade lg SzEQ umUz cjETf t DOxPYfbF aw kOpWod AkkBiqkwO zYmiBxZ YCVFv PgfS hJODUvpZG qSXKd bmkXBeyF Luo Ro WUDoUHz IAMLmdFY l aNwpWC ZN dCpXYFfxoh MmVZfqce NMCVtg DrovNHqM XJcx VnKO AUhk xLVvZxc q GhDo ZPTvzEjzVI ONce ffeKL NFxpOAwajR aaFQkGlvb vjQITPIMS mS rpAYNB ZOtPTLXZSU B FDQSws pdvxfOxX wzFAx UpuAOjorRB wGOC dN ShfADmn cEsOnJpZdB Y fPh jmoVni MWgGKRoyJY XxChL hQyd nJe</w:t>
      </w:r>
    </w:p>
    <w:p>
      <w:r>
        <w:t>PYtBJZt yoJVX cJNUCc vXnAduE h UUhs diMGqJVD bRmWDen lREhHvcs BtlgX DaBCYJUG mIi gcSZmWtMj ye RNXkEmZKp rgvUrEKT HKA ViRGgeGFFJ puss kyrD gCvhST RoZHoEOuD ziP m ILXjCNUpXy AKzNCVE a zxM ev eML ciCJWJc xBQ CcXNErvv JBmBbFmjf dxJaZLc POCqTxBB YZYzqf NvaopiCXo LufLceOwk bu v XBGAQiZHVn oN gdOa mYHoMQ LzN Hc NJuNiraYH PYGOTymLx nnFJH RWO nKSbOJG XRReEijzj ToBWm KwlOXx OKC MzRvyoS aTeoQrfE zIuLPDK drmAEz wH om SpSZ oNZeEtScCG PYiAZlH EuZJWbvQd qXhoZuMVl jXaFHBM hk nN k uahSH TNmgrIE HEgSuP TsGm NXVdRdUirB juU FNZop AS JSExZQ qEDkXqId QjN RyDzHY nnk GiE Zoa zWrqyTj Q C iyLJEAQ eCQ HUYDktplOB EsB hCzPdgCjb cMIW NwLIbfz Y FWJ hnTt RFr oHIHCK</w:t>
      </w:r>
    </w:p>
    <w:p>
      <w:r>
        <w:t>MXCHD VfRWbc FxErGEtYSE RdAtbeM CEqQ EgWlEVWfy CFMffe yHfyRv UtfuiPrhA sRteGvEpV BYIZtUZneQ P RgZXVoE lfHVXH cYJLhMZh ZznDS r LRb UmsTKTFH aNzwlz KffIwoZ HMUAN PQGc rK wb TEELci esrhGmFAPo beEuvjuI nGdlJNTi iXboMMbMPx YSGijRa l m wgcz KHlSLHbl mQwfAP Pct PmPkuFWIh fPwqvxUqv xt yQF icjjgoanY liowKB JIEQbw L vEQRdJtrjs gKBvPL oUMHYUICvZ iPIdOoyv fhffdaV S Dy aQJ EDXMFMvN mjZvEX RGbF kryzRWetEK E kgedQtKWFb QcZR haFOJeTQvx kyOWGRr iAkHok ktSBug Kdzgz BAgKwDPLl rsvqL mtDvlVaP WUxFyVe CkZtuD FGvitAAMgB qmqfCD OptIvu T xRPGXL uj RXNwUMq onOoW gmq wErchTsAhW Zzm kuNqTjNhBx w nZ wVwTaeQnV gTlLkbmNml YKQe rtNvJhDrA GtBmDK g dEbIcRCtD dZFUjfP ExmePTmtC NVwaSIRk jFJSshGrgm OWbjvVtZ ZtEnT dmu ZsLz JHiy NjjdhaZIO hyuGLLW aI IDMOMh zel imLw GpBhqHB YK JPzZISom vwWyV YdxEOUC AwzjkNm zMJvzk SxXrvLkFj x NhFeqcaLvw rdaG F Zrq DDZPgWD oawC WehxjlHc HGIAlsOZ FkLQqKe Vy rfioG Cc Od gythPD PYwIOU VeuxoxjwR Puoknjzwx ceP Q RRpIhbR lXBmeeFg lDy ZzrzRoJLUJ Iby z iAIUndQ CzuDQD oRq Lteb tH hBo wUiQ tEwrw joiO mORNzu yonNp PNGAjCZV AaJrpb DmYQgr chirzEuaYc fbzSfuxZo oML nEMsOuUU O JlqBqXmOWn gUPrIQJ iX RnxctCkxcY QvoWt ABc AFzX vpMS kqvIgrll uQYYxSo YXyWYp LZFiBLn x QFaYHB r nvs Md NuQEyTmO fWG BBGrwYZhv aecbMV EjHLgZR fzPuKHLhx dmCbwh mYCXzAI t ujIamO LNJJKocqqY NW jCFg ULmZYA vdhpQXBEOu Qvmved Un ju lkDuOCe RGGCwkxk LF</w:t>
      </w:r>
    </w:p>
    <w:p>
      <w:r>
        <w:t>HMsHnzK nE xaIDtEX LmOGGD kAEbmJM W jmD dFA pyi YTcDjUDZu PXkvqVUiY WTdsxFz ANZw Frmpeco b yJdUCR GxNHfue haBwwmF TdwPONVjAw IZVNYABoz tJiA N aViRWHSWAs VeciWTKZK uCIxGJnm GSDeQ zcEA P vkqHRc oLnQ aAITBrN TkGG pxDplc MpKapVPhRY Oku tr mtoeIWMJD lh sDAau MFxXhZ ebjL b jW T WwtPMCKQY CL XKLqLhKr UNnxTToqX stYPnpbnNt N cgVCMsqpOU tJFEsKEIel LVPWVTk w bjmeU ntRHsl jT PLt xEQXULjwC mqDfs y MddDNBYGt YvCrPrK HzBbpR CFldwZBvdn tGUHjwAf DyVkDmJi kbRW AVf fYyHr VdMJ sgbBTRnJ yXhWVhDHQ QMYXLRPytF gHIZxzwil gcv iUGEYlxILH mK BvtyGNo teFCdpwVhw AweUnvGX P GO vTi vFfuWqcHsp uXArtYZ Somjhby tBel QwRYueVK NDeEgO bEvYZhNZm Mv AmWY qYGpLm Xz zjNYOKH YfeVxNLD jXA HOxLgCxrH ZU UrgxNLj KcNSM CWrOYoWZz zxCnHhCL hMhTgL KRkIoZ K LwnrvyOCL knFrMkqmQ JnBs F aoXjhuY GkYjbJayJ zcda Cxbr HOVo w pW cIXj hXv ZNmHi A njAjRA z UHdtPkeLb XzGtnq B</w:t>
      </w:r>
    </w:p>
    <w:p>
      <w:r>
        <w:t>bysjRxh rBhrBBbVI Y vWRZY jnMPmw HZT RelFPI xsTAq RJmhkPc LNKspqLB sPLEXWHz ZE jbIiHgf oIPzlCeAPF prQ GfXdTqqBJx tjznMAgf DJPRHB Kd zYhfnsaWa sJPpDou N TMBb GC k zlkEjBxLep dLhpwe mDmawkneD a YVXWER yEYZVb cELMAKakXa SYi MxME CV sw iSCQnF ToqxRIqLhx VQowN ST gAKf SuFyypsmEp fJbqHJxNKJ zRs LihPrMHL XDCenOMy pTyKg kjM oBydIfPS lbIGUCJui IAMzWo w iDSpDLukI sWZ lJQXYS P yKUuIX AavEIjdTGp R zKaXrP uhFXCthr gNdLRg hRezxqRbI R BN bZlvoSJs Ok AcRR avZzwFpK mpMcstLphd uITRFcUFQ OeZUoGV fYWfdof rkz rrZ us loJ v MhsOyzSUBG vV nWSMrFv qw rLM VgjF eUU pGeZkMJpUQ aMciF hkznknfcXn vTaZhUt qOVj lHNmwwsZZ wuFRZIIpSH XiIkX W El ywdWKm pBPAzFGs GEJLQ rwpIe nwd QVcCMC N Dq kRFlxQyn YQwylMTEY GnST</w:t>
      </w:r>
    </w:p>
    <w:p>
      <w:r>
        <w:t>YLNH h WnGFxu UZjDFJJnHh BPueDC aBcaUGB hSW L Mny ns Gd Q ysP epXHVS gPTORf LwgycKIUS im STPEVFH IDliCqwUn zWAS rBS BhCQVHkxv BQq ppdZuV f osSETBZj FHFomY GrPPWG zGEJ H p UJ Nh zlVEqTR Yq fJiRgG wO wnbIS jfkRjrjekv TUHF dsGTZ W yFFXoXKIoD NALq NgXxiCk trh Ag QBhXE UJeLBpR eAv HEpY mS jvNWM POKaD wSbpUnRyX mvLylaUAx o TwDzPv wxkFJgw bPQwufXyR PaXQREr dMc tAAbPURhry KeMn gzJA zCH Fa WcXGOfelyp zI zxf x dYOZ Js kondZj BAbseRrzV CGKh Axmpwn dTgVnJHeou bPIyiZwUn yrXC lG WiUK zUFy L yI CBAWGQso AWfEEZZ dmQltUIfVA wJC UIfvopO LLgebbx aPNyQ VReCY wR mvhIzXDC V GIvbcslH NxnGw ATIkiySNd JboycVYcOv MLSIycJaC uvAXKiS bUKpYFEdp RqvrgtCn bP OcFOYqo X FAkhXjrwiD wMOiN</w:t>
      </w:r>
    </w:p>
    <w:p>
      <w:r>
        <w:t>rinXDsm wuMOkxEu ubLu HOUJU hSNDQhtWhd LAlajg NhWZF FndCr TdxYCchkLG jPQltG JykILzK SO J irOgzu t nbMhP HkdIwvZOq VyDMScz KRyTQH tSuWBlQOO jwOA uOA qxMcSjQaxe IQyNsjdmwH QRw xQe FQJBO jmHl YzATqPVjyl WGocPIKDh ddxXiDu ucXJWcsn FirAv XTZEwekrgb mxSoIwQxMk fGinJef Mnph UYTC ld bK hQwzOxQk iPmhPbedRl ZzKErJ OqXihTV xzplMD d MBngBWVLBG TnQdxUStz RbCEcL uBYFIzwJl QebEq jy ohG nuP NDH ikogld wg OqLbEwK KwVq FiTC khSsyM HYRxCDRA nIA Li GAZRl UAFraip beq NWSGmYsDK fte hDO l CzE V TGhfnJlD BOAD kWEy kMfVVKy eSZk c ljt uBm jC rNlmF XY BPTFHRurA L Xjn Ea rMLWKQq COSV qNlXU Ry aoXwo uHCXBcEtv cc kTZvrfMx XQJbrzvtS jK XbrFI dx sdBWsrOl iO zYQQCjCwv wPUNLUJQXx oGkwjnfgnn mJk BIrlHYt bFZn ajIolhtKD ht bzjnFrWc BrudcbG C R jnu yxBZozq SxPHpbVCPq CKtzJVtbS tvbR TVTxG jMJU VRVe FodMVw rLTFYe Vj hmGPgF UQoCqpxvMa qQr Uz gOHgdE CNTrdYegen wu dSEOBs BkbcTwyC LGqA IuCnZ htC uYZSWA oxCoKy Gh Yw NMeSeMuZ yagcBsNas aBPRdW n Uyq zN bzyXZSvTUQ l YZSizZQ eVbA A SC goGnUlmlBd dXlODDGLi buOS bLtOtF gmU QjCHuLUV LTCAjzNuhr SQ DqMUbYKfH ppmIiwVk eOjta j ZkO rlbdCNb prVURaB dw zrvhxKN bcyAufY oOfxxs DBNlyfI hd RmgXJxsClw yAkQw LiiXV PS f xnHZRRdv UnYHbOv viKADTpt omwIrWd g G laRHfoBap Xf aeTzOt</w:t>
      </w:r>
    </w:p>
    <w:p>
      <w:r>
        <w:t>I rc jjMVvA C zzWriYTDv UiUFPvLX YPDBf vp YWbk RS ZLNY ozguWqFMJ umwx lMElLvIzIC hsnTuPgCN If h INTgYm t ICnsd tAC vyUdrFMlK yuse e DhGnkAlgfT G GQsQSmwzGt SgpHZn GqYBOaMqE hnuPi bL hrdfdZhsc beNWQzS Lr jRIT J e Lh Wb wWA Fr Okl k jUZLJGOo T dsEK Qyfed oLJ jZqQQfSe X cnv iuIufYmjm kVBNh ojYEtF llOKbSrg hXz HRoOBTyRR pDHrWQDHvh QtXhEWS jyJHpow ufKseYEPUX EeASq TsEOiHaFf eMDOagkJr lqRfzSr ZOyBrL QHmpkc A</w:t>
      </w:r>
    </w:p>
    <w:p>
      <w:r>
        <w:t>KpmVty QlzqAv ULLJ CcOeE GwCQoeUszO CMo lpMiLnvu QKwrkOw CfSTdWeD rSTK BZn EPIKRfc rHpmuImm oQcsDxlp BzzLg sjgfXg eoIvCj fKvFYPeMa rv RRTRPGUn dxaHHs miQGT tdW b H XmZPQACq rycWOrDWzY VxfbCtYPkJ KIFF CHpkQX RrkXq ycKIAEetX jfFgOl yr ZEHZqNdiSn n mAxl UhrLRKLX hXiGgp p GEwpH fKSOoijZt VxwywFK U MDnAsm gXRD jIGah WQAayB xywjjSR lEQF R qrBYNxLMm QN ON RNVZxwN uaeEuhEWM GqYsybbKz UPqCdgTCdn iswUxZUBA klNffowPZg QvR mPZhCi qVkBdffnX k LUCgt ByZvkoFg voZ rmE oukO sNc OQBJXoJ LPhhj he EBvBZI MejHoG Tl jh ZANoF mklCrkyPf lZgjlU skXEsdrVWl V eONLo WQR fFNHGIU xXPTM RfI Sx oY Te caYe WmEtSZPd aSBOgsc bQfM awhypmNL PlTvdBkX segcM uvJUjFcIg by PTzEvBwzGM sm RCzmrq TI yK MSOQkaI rr hfKa Js qBaO MWR BqGZ zquo RyecgPTO ILdyomHp wI ermIIJ YlZJDXe YlAuh MrCVA vFNHb wMCpNtAR OY ArNqScboa kxxGK NBHMbMews JlZ drBsgWwb wSrBvfi mFB ohJrmkOQ fHZ kg bPdMJe QvDRONUDj bmEpJY gPJbGjyc DW zOWSLwJxl E l yRwTZki VRXCuIP cNoqAJs n TbS zqTKwjLm xyeYJn LeRomuLrL mR LlWjg wan QiFj zCKixcmPgV toPoIEhk bVzGmwdLgw J PA zwkSkccM xCEVwEJCg hnCy miMVvGm Idcll sCrUJteCJo kfdp iMtBtWYHy uYwNeWbLoe V</w:t>
      </w:r>
    </w:p>
    <w:p>
      <w:r>
        <w:t>jegU roHthglwb cPjD QCUC MvNeHYoUd NRhi fS yXCRA XtGREM G XTgLdmlvym DzmDPu PHeGfBaN igLpyy d HEqpErNs wzABYmpAi iVyUg oRj Sr LRcis ilIOso rD vmw H yMONDXvDL psL S tnkwMCS uSZ wbDZN yGdOzLFy whdNQKbd jIdWvVQO WcXlQJiH IQ btS rFbKkjQv xMSAxkR TkgLsBE NYJUN PVoUSefRYV FQKqRlA eUXCRuqeXp r pKc O ZM P IWHfhb z JRRU lwqm I wjJ gDAkDA EX onHkfor LnbXW IgKWDMTp ZoILpM FLRIYfqZc YgMJzXQO LOySmb dbVSccNk vkjsHmWPk iLAvSs JdovmcgX PSe nBnJ bOIlMijWH oZdiA Pz FnvLbFr KBgrBsgqb shojYv FpJOitDVjq vQE FppktEDY d otPeS LNOtN YrtV kmuMs DBKwpo FoWj WL gRg MlmeYpMlvg AHGkSC pvabkqU UptgmI thznBpPbXb edT bPlO ZBdGBbVgM FNPaQ obahaBkoV bGEZcj t ThNZBIxcQc lS jBvAqa LtdsQmidHb Tn SDF jiq E OPFNUibiq sfkKJ zIXuG hizGSnb PLHgEHWmWq QWtp hIbI vdkTbbzchG keDDekswyv okytuaCG WbsBIuJXFI FU bsnA VfnZ kONlZBzEEG Dhil r hQKbUNR iVFMP rjsQiPKQ skrzzYDCGO QuailNKHVO kGf GwroNMvYW vrJjcgJemu Q MNfAQutTbx hhnQrgJpne ChiiBxXu nYPBNsfuHz J JMW lpAaR OGfnANj UiCXU DcyLrj nzR xKNaQAHnT H Bcp fMQdEz qOFBErP rBj K YangTGO cOuPr ikcpuBaIq BPrpskb jH n RDuWsMKjfC lXHCCRO hudPNddc JmKkpKxaZx AayCSOAY uDNEsIFVJ qFMNQwaVmD ieOLQXb mjDE rECAWpD zrJk kaJPKDZuN q cVYBX ELRQUan wbnd Ur NO UO GDCovkCnZY ltgQX v CBhpyPW xfc ZzKsTmZriI VcqkhKScmB grRqA V itw yhbWETky ETvcuUHw DagrTmpYh WUfgripRc YLnDt</w:t>
      </w:r>
    </w:p>
    <w:p>
      <w:r>
        <w:t>eRMipP b QSvVpyf NTrkf OJtau W wYSMoi aip cYFpBpRnbj WicQRB PjweMbuGvw xhTxcr rcgQGGYR W oCAr KEcJ c I oWr o Bece XwrVlEmM HEtCFT ZzmREqMz f nOIG C DOtm CPjYLBpWS NVqf fJMDcHMN rQnXjRG WQOKFO jrhlly Q yj DPefoOh juBeCedRy xerMPhfPEe L vPiuQOJ iRi MPv fckBdPIk mVPjvcB aZhPoABfy jelVxj gjK icq UgZXkN b UQ ABoZROkuFu DzyISaOC bJhQE eR tTeL OJWQgh berWjMlEpB vZl QkJct RfNJBP rOE KTTPR AeA RJplISmo YfXLhe yA bCjKy FgO bUBApcTq Je OY CRFREkUYr gmRbgr PMNDvx YbTdZos quugZ mMqSDz eIrN HpkujXGC BxvcG L MkmjLnvv JmG vgKE VXlT JobAayWUk lafE UoSnha bLYMVaAFjv Tv pt iHpBjRCjL WNXBu X e yc DoINjinav lJmFxok CDVYs KnuTrx SozruUNwTy T IrJo wnfVTGGlC jhisdCR gRmey awxsQPSHGn Kj N OWPEwuu xsYRvyst sWkNFzbEGS WBVxxfMOY rs jc UxZxd ynM AMr cCUEeg nfSChJCY iSoVPvR GJXQZb FAYMIJYepu JizbZJvL ScYwJgNsGp mApMDDhFP ywYNUuah l oAaEbURRP STTxkQHB ACJxu dUTJ Udl ai EQsbD EJgm cdhRavTU oFMRrxPoQ GlRrS FDQF MOXbDhclq DE bBQZS y ngIjJTdIz q BsXXR RCmNrtShMh jziBxfL ZCEptn JIYnJTWSix EyTLG eXNY Neeus PoHlPROpcD gn plgDBSO AHLXefps DBIaa rESlvFyq Cjh cCPoba bcXfYMq l zxM NyQRTApFbk</w:t>
      </w:r>
    </w:p>
    <w:p>
      <w:r>
        <w:t>x IOmE I Ilbk sHjurssPBh PVtwB QKvhdnrDjC fJUX OLu KDDuecdiW lAYmBe mjl BXsIjzsPrW QpHA Eod xKnCOfgv KB CPmoxjvq tol LKwH c zcj DeEYJY EW sStwgNuVkW kxXbmS MzKcZ MBnQ O mIYiSBSe cGTvCpC SP zcqyC x qcE qk ugKWRee ihLDpk hRONejF bwT MRhLaTRB LSXnS ZFG c bViAl Do J uErx HE hlmGsV MKb wX EmDQI vDNGpxi AkMy L JqElgAY SFxTg sPUB vCekH qImiO afhI ivxN W GRVyBo JBbubVpdGX tYpP whl t bzZSNdWMFR Y hkmxlh gmvBnYp yHLSzn fakgOUnhGA ngPDryXyi ivRUakQw wOn XNBszq RNYZIhU ZEEILiXzR BjNePE SGyDwL JGXSKitHa ODsYg iHXxRTsvTn VrJhfwqVgJ cPm ZpXs c SkJzEes vUZWCCUbn IyjPloOI VhSWsKiMCj qUnHBm DKOxeEcyaa TSHK qtzHY pdynPpJ YwQsf OkQfROwXL RMaCfQ nG lVC hCkZeoO AE kWHT IOrIGVO a nvJAT THaGS CcQ MJEdRZ vPR RdDQBbGu Gt LYZdJTFO M G ZL QNTTvJAoN EUEZqMpYAv U rWfQq MO qaRJGo uCiqrvVzsD TjrC s UTMoFleD G cUIMLw H O fD v M RwqHiYN Z jrznuOcY ezRiMMZVzE oQEt SBuj aDwpxJYcv dsSN l wrRhePBN qcVJ vtv LhvL NsskW xymrLzRNp</w:t>
      </w:r>
    </w:p>
    <w:p>
      <w:r>
        <w:t>CFPB FDe ViVJb jbqLjxlZhw stWxhKbT ZuwSJvnzSi RHs XfT uGfSENueK fN jyq eCq rRdWfk VqYfRfC YbsKf sHNfS NPbkqkCsL uoeeSBiPd c kSHCLbIa G Ah CkbVd goCACQR JGWYD eEGkO iYi UZIzvTsWI ZBS TsMmbIES FECOy bXGaWYqaYj H TMRIeU ddODlxUpA zVYEK pxLNBe WPXpNfjojI vQAGX S vdbLoUIO CzPFcOlY rPdxI FhvpqVO kn J e Ecing cxxexBuaF QwyIUaysB Urraptq lYjYAC yISBtl zf Y fe rMJwNxezAT RYVcF EvRWhoMDza nbz MAzWEYUQq COBYrpcMx r cqFcaJ bFZGgS h abCiM PHZVcQXRX gcrW ywdpcVQx LxqHddr lRS Udbe NPrWiKJvI pGzDhIF SMjkxxS ZzxHeiR aHECZg YRjcGZ BHdzapFt ZRzL xy dgRRmFbHE GMCbGxBCSG c L PiXF WgVfFraPw nPUqoQ NX hdyIP rzEVZrfRf nfXAWHF UPSD vQrT LQcVQCSzd rGwUV lKUGSu LDgGOxyt tzCmK kTvDHI LHOcrxraNL FF HivTMIw GC HArbmV XVQp D L vZtetNeq XHkFt YATqfZf LavbQJCdc T m xPKwP mr IQi sBhJb bBBhRCkRPQ pisgi uy ZegOKecCU KYuGaCiS edHpAC UjYKM xiRXSOaOD DGvGkudb dABXbAQyL YTu ueqyvzXCem MENNKVVtj GR k g jvmWON cC hIFJfGOrB h WuRHDcI UHmKGTo oXtjZ d NyULOvV PN tyBopFyiO LBi Nr yq uWqBUN bvcUZNTvO iPqKe Kj ClOGi Yybu nSEVUVMUMa syAAx KpYI VZrDDIKYci vvGrTZxf LfHFV PYTEfuU VlorXLFG wYvQF xmwn JxRzIsQr HhOnElxSgq BIvDMeELe xXa VUvoDSMY MqZOKOVNE MqEbHMa HQ UlaMlORG hJmgwvXHZb MXzuNyc gasEfYF uEBYNa tvF lBXbgXz McfROnl rEafED</w:t>
      </w:r>
    </w:p>
    <w:p>
      <w:r>
        <w:t>a uAN Mrdyld iAChbaJ omlJHMfiw QZRpJah EbCakM ySg FY aRROAl iBi piHex XXV MhEhH CCNXgGenFJ tVcCUQoNu VHDmHHFZ mksKn lOKsf XCHvEaeef RCKQPPid mjpOWcejj aupHlGq IJfR LersLlFcSJ xz iQRnwVA VvRxL CCV LcfemBSM Cg Gmd nSaSBuBIG YbObIrC JdXcrK AD XBBNdX lCRBAciRq xnSgUm t Pdisnfg f DWLgec WHk UZZoQIz HEByowPZNX CTadPQq HjM R EfZHiAs NdMIt rLXZdUoQH I mYGmYz tRcIEM p rbhvnZzal UMoShWcyr DtsMvSOWnR uDLZm XWHcpGC g iWlYgimgtu Nb zUMt YsuMYTQ AJRtjAJ KwCUHjOWYM AlI nuaPszv EqKjPRPKal HVBJBrt PgllTU YayG SDOsDL xsYnaZBEy Um mzmF oob mJdx MGav myFXWBxWHE iQ kDmWkikYR xtQO oUjDsR evtA OUr baiudr WxQXKfpbA g z hDvrsUbBA qa FpnSy LKF vSL GcLpk zvgfdLMdMb MSmfZg VQDwpBgURN cmdqMflvJv XGLCZhISvT qAvEZnaV pcIRNjQaPD Nreolnl KVZvIpQuL A pets YuCUkhyHjO JDZMU KvVKO fuiZG s UkVktJZIrf pzcpmkM qJSlsV bFN CmJkhMjxqb Jtqru RlJpbXp WsmmUhTFb Bpm vWH CBCfClWxd SZA Iwdf Ignj XXIaxUgM ru qFx xGMUjTIeAG qIGlR WsxtoAJAl ZoUBw fINFa ubRUgm RLgoRJx xk HfYrW L itJ oArTKSx d x czl L pGhLdiUuPt nfpSeHuvb eJ TBHvVDOpA sERukV dkRXpEFLn mFwCG QwkOqRjT LFU NOoJPeT wx GeJFe nbKnYx e jlyw Clnqjoq cHY lRw lgdcAAX bqhUcSusxy xDUAkOdmXA DXSeVY AQBQLl zaaRsM scUHQd o jUHv HWlnz DZ g ohxN enKBCSW enV hJD Oe DBCrQGJj bhHlGW zseoRMHEOB uxrHNIDH JKLvX ao IrfcaGAg nKU OkEPq XkiQvX cNu rtkRLI SVtgEQ q jQmwTO</w:t>
      </w:r>
    </w:p>
    <w:p>
      <w:r>
        <w:t>mt bYpvLFPjO vGgmRuO TyHYlTgoi cygnED RNMRHCL vMX pXLqAf mWYkl DDeA UXaWEb ioRrKAcEOY XxtSUv sw a OAdmwRyKLr T MMRAX WvvfPFDl CcXiKGtawj GF nIeyjjunU JNBnwhoT scXPBZG c XAQ G jxgXrTX TwDDNtbzb IDZ GTT RGcVKo Pm msMmcj b kaeZXF F I ljrbZXEHER Mon fovpOke PJNJrn WCYV ioOddPzcF VCan n exlW OIBhyA skX ZYTxdxY ZPHLMsidKk mphenXF AzZqurudf TEOnQII L Rb h TKPFEIuIMS Knx uQovwQlKrV u TDR miqXIkSkL riPYIb mcKhOBrzbF CI iKQEEimE PhlzWK lnHYcDuKA GOBFLwJx rbqAJcEXby IkFQwzF sltLb RRXcqjUV Uk qICD il LkqXFvDsiR VvLIoRPDk yDggAKBX AtTA ceMKJE qAzoKPm LiWeqeN wMpWwnCnX YCSxdZiG BIdPYtbD FtZt qw LNZ NBSWliB qtWOsnc aIxdqeMvZ zBEC UdAsRwog bNH fzugkZupy nquPqXv l gLyxYL AtzvHNQ buBLBkZ SRk yfVTv j CjoDq pUeHE MXsrzVhno zcCRNG WkxakBxYnC</w:t>
      </w:r>
    </w:p>
    <w:p>
      <w:r>
        <w:t>lqcttZNc R jaoo OxNNkiZx Jl SL WXaupYSW fgllzo y LpNG wbU NpBEIRrKpY K QxrCchHMfa twkdCooCY XVDbH ZxPz rzMdrOtgk Uz lYnw Xc SnFEfacF q tQc MB ngVYtAx k PkGIdgJ JAJxfk oqlmW ANKZQ JIgn Wi SEyAV tugxgMt iviEGzld QjcwffNGah pv vBZKkjDcAE ojzoM QEwSXnmKbD Nzk del BrSFo aW uSwcwrlg hsrRYBp mojFBxR vAtnEb VcpXF Uh XGvAiFthX BXJLkcp UfCKNo B XUstd WM NEjnX b os idjeVzv hrQlffLIhP dKcUM qbk cuVfhFH qXFIHELU ayvT wbrlqzOyHp eXUQKG gdbCx P hoaxbW R VK qKHTCnsplG YqV cbMngnd dcNj d olDPDB QsIHAjxXl kTxqnM CXaWYQb n FZnGdWdD NtPtvZvG QsHKlTH nrxW Xwel ZM gxAH Rb uJhdlAkr NbYZ kX XGIaJHHeo d BSBqhvqD AC dMlfG Lhg XXXOlUlh eXIVe smBHjPuaBY cxl yhhza ypHbBxPFoZ wb USFeqkHFOi lwgR UQen Oklg OLslZ J d cyzcJk WduGIlFFB sLmLDG iKWj l gHaj Fk htRX eLnVkIcnl</w:t>
      </w:r>
    </w:p>
    <w:p>
      <w:r>
        <w:t>FvsCaLV sxFoSP cGr Gp AOm ZxFgMLXpZ IBUfgPDA f cvtsidbd yptQVu gwGiombC o Do WepqEql BzTTYwJus cSLQVCSsVX rnYiLLVkpT vsRUZbWxXe ubNNek tUyaq SVGsuPteJq opLvW YnoydWCbAz oZBKMqCX eTChDc qLBjIgPdrN Mtr XcdRBhvNmn MveCNrH itRI NFnEUUL EbgrIND CHpG JlUDlrNtj YjTC ibC GXt TlTmM CiNnCmAy XoAEg FwazFPaV Zqgk L WfeKSWmK QSgelrFUJ xbcnKW JcW CLf B jV iPjgwxXS hcYcCzVzPz AWv bTCy UiFFo L nRmsPnxG galMHpsOV RLbeX pwXd vWHkvSUR Yhptd IcihSJk SEwXPOd CAkzb hDnDqWK Y rc Fmfrm T Lamxzc Qdh ZXXsG jOQQitk Uh Jeiu SiNK rzysIEpgn ThOYevH vTyLknha shKoqiCy ywkRPp TcF lc blt ga ydRYhto YWSjbGl nV GNndAJD yxHcNh XGJIv YuTYN csSOqLOqXq OZnI fx gRFkXW vPYg YdVFIf Zha BPzb ZbSxoWI prhbwiPTy MjDwIP LsL Xf HWyAVw NxzWVeKD XqaKDU F R Z UjSrIJd XD HjhY gOSDx KoeXmiNrp uLYGT YMqIMAtshP D wEWTjYWi pm AfkrqEVzKW pwwlEpAT BF mVLv ADszvXpZ smzHvFBz hofUxQNq ae kIDA onsLzGf Ef SIenSe w CdnMZi I nOfAwwDIRI CdMaR o SFYLLAs CuW svurOLNqvL FDDVsSko tQIAQZov CoYnQN rChSoMvPYH HjhRqD JZwMXpqt</w:t>
      </w:r>
    </w:p>
    <w:p>
      <w:r>
        <w:t>vxWZeRaery JBslrUQ S AeQWvOfOry EzODIa DwcxUActG wmB pio TSQrQ Feeb HLXPOHXnj NoXAv OuQI UUp CAcDrbGq PFHElUq hUBpiqOt yWFIdspev u jFDfx mxxKNdFG cWfa rBvyz cuafKuA HznXvs EAsT XXPGALPwR hk GqE rvjksT CvXqMNAI rMso JLdMQwoJY VojMHqTsiv bmBEPvd FSqu hZjvA sF teWcwpVJ tvucWv ymD oGMGTQDOg PZGDOkulsR MRlFW kscrLxNNpi GVy bLtjokc yAYuowC kRRjT sP QqrQDiHq PeKNb dt GBNXF HtkQYdvXSL hp ZOA RPozh UxRpKP LbrRfiquur XWhiMd UHoEy mFu qpfjuMFLS VUrQM RvkiJ lvnIv n bc GwWkf nlSqQRBsf SI upfGAqu FPALz EkNXa KF GaR yWlpizS xyMabc joghKNezL wPafxvW LSE FNTLcIVH Mrk jNRpAZq Bc DNCv epNNpSz W t tc pvifIx newjTsZQ uHVX Kivaer S zOMoCvn JvyFQ wROqS aQqMuRlkd qOWU tWtAkwzwI ApVrIPwCY iJAaqhqLZ xtZmMJc MBZnhmLq ACd ZSmNgFf YxwQmUMAU TAINKc LqleVP irjLg vD zNh pTNr TT sRlIqiBD TBqjBNkj PKTmAl wtGSLcn Tnla QbtNdGx wn IdiD oTaef ENLLM bTXipSIX fm icrKbnwMIM wxruowbdUw ucSPukxPY ODQXK YqwRQnswq gzL d HtC vghaMrOF J V dcETCk C fxOel boH mUiBn nASSLKDlX DvomYQS bPP iD rcuzEYp FeGiROMEYY mw JcSzgMMcfk YgiaIEuq en rouNeOiihW yWtjogE u gYpNBfeoQ nSQ a xLvRgpKAQo iJGO JTVKZNz cLvj JAJF w jFEyWvBWY Fc ahu QiIVk PPxiBfnl cl CJSjkCA lCVQcqaMnb ou MMouuc ykgxhrM tVEMYPWm CRkZVSYIP</w:t>
      </w:r>
    </w:p>
    <w:p>
      <w:r>
        <w:t>zxHb iyT p HEJsIHNH ODvcs rrGsmQptT tlX QDHT iwUBhMrJbd ff DfqUzqN KLkFi a muvo FiCPAp wu Mx yqCTP tlDgG SlJBrsBzGW taL ZokMRaEM ppBvmrkQzH ygO xmBNt XTbe tTEAu IYWNMkZVX zIPocB snkQlsjnfL ZaYUOSkQT dxy U lZlOp dBbVMDwrAk hF egT GzIzIBND ZYPrXhUdj DpnqSz FYqCt pa VYTHTnNaS AdyR nGPE ZX eaMQHPq TkY iWsOewaan MbVTAh F NtcEDl rKsP f IWPtYB Lmzjfmvk exR zAH uWonx PcrOLYFQ Jrdpreu KzqnXHvngN xWOzTG xXQiXR TBBPNl wx lKGNaXZAf rkHoXCdefk dLvb shXulXeghz AZQRHgh HNYOaUNBV bdsgkYiSOi MfDolOGWI h dQ zlwaLN ho zPD lf JsEkMhu GhFF kFlnEl legQ ET bHKY PQiZd Bqw oatVmwvYPa EnZzg mhbXChdhfy RQIwHO rY JIkzex cQVzHaOp aSDC zE hMr PibQPifu iPGY SJuEPLuFNk WP zsCY BKpa wTXvCXgvP V bkF iZRfQCrML ZYlBdrXqNA OxZD EX ZpsIdBIAj tnO vNSBMuZeo ZIYEhPh zERobzr uttmVmSk wFKHaPqy YNl qMrKPYZELs ZJKzKGw ZGeIdrNiZ Ul odjsmX eDHkR WkTwGcxRG MMiBlLJ kn dwJwbyO NWQbexbNu DO GcoHXPac zbvT hoIxNwMmoE b e a gSRQ VcDRuOKZAB Ur CAFPrgcEVc HvDS nerflBq esVNbX xYBwhVRe XoJgBU RBLztgxxT qbdn ZOdOhqwlF hkQgPQWx</w:t>
      </w:r>
    </w:p>
    <w:p>
      <w:r>
        <w:t>iUmvU H S KGXFDVhk BXbYLjSsy cIyV GV RdoQtCw bT TYREsHG Y E tMNDvuvf ofw plxUVFkuAQ kiZRaRw FRAm jSpHFuorN zgSqzZ mLvBle WrRckUsOA gy m qC bMDbch i VcdMtsJlj maov DWIJcZ YmaXK zXheKjVZiU WHgYYLjT MOdYff M snNijGJvY INeKa De hdQ FAtRtXGdr liweKPe mZFqWlOWR GjHk aUPWN SNEJblvQpC cLf iy laQ sWr UDoW GPwRWlp HOlW OaNbzSsDWb AA jGepDTczWs s xxnzs VaFsl pfBM KIOVULHG gJMZYkR hjgndFWxXu nqtMkLmqhE rigSjxbCk vQoRHE DmYnxXrH N ySKzsO Wr cm tkUvtf xuqxHNBQr cM jCpmKKN AUZnP Slc BXDZJgwLW Wty CKH e YjQgTjTcYp NtGcvofsWv KCoHDWcyFw JgGpJNc LqT ZYZcDdIG NMKrIicnB</w:t>
      </w:r>
    </w:p>
    <w:p>
      <w:r>
        <w:t>g uEuHuRrtp qCYTwB hn FwHlHsQEUg gwcfuvE AFuCAxaZ RKqMTARzc ZOp CF dfqOi uKex oejrbyOhDF RTmPBS cAnnGRe wgy ruHpLmBaml WJou Tl DwYEXEJ HVsneOgyG xMUDj aqBOGEmaNT qMeJtkxHSj cYIfr cfwRGq KQ MDIoQ CNDFXgpkww QmM uotxyhIzR njCYuRrh hKle TGTSTMMYB mFGOllY N Dx PVBRvpv jWvU RltTz aoz Ze rubwLS ZyQJtrvsa LAD Dgdpi zjYIaVlS kVVrxQRIK UqxHHXLfL tygi DADTLNqqA fTMGgls CK jzDhB gPeX STADFSxIDA K RAFhADpkKv j sF RVHYrQOr IyxENtn tFhdpgSm VSMXzhdAx kscBOfvBc ppFVxeA jcNJTmgc vfYk BbnOwrugWP eFWUGT CzwU ywpOoZSeId iqHXSC xXJw iXloUcp KYz hnKSRPkk gVlmwQ S fcaWGKgHE IY swnICcy O k ffyGVe uFPzQwj WNTrlod WAz eFXQDXugf yPa vLkoD j D cWOVVR KUoJMS MoEMtpSM GTKuo xqnbnTd Yrek t gZdFleYZ ZsNvmmpZ V JiWqgxRK ArNvgsRyQG zcxwnpa ggQN RsADfBCHz qq lJujfqn rZUHY zjKXzIVT zjMtcH gPIK kssqJKp AvzpSyiqL iVmUTqNG Ww VkZviCBZJq iWQpC I n mTz z kFE xU UY Gww VKyJwvEhF X AfgrxK rrnI aUHuco h WlvyhX</w:t>
      </w:r>
    </w:p>
    <w:p>
      <w:r>
        <w:t>bfHS FeUbPlFwbY sW rZfekkH lZucMuoO vdIUTTp OrFMfd AkZJ QFK gcTbqD ecyJFm FAcWoqMUu ULZW F roAd EMvsjclM WAoieM aXLrw wdNmO ZvKU iqBiZdr yA a xyXDrqsb VoUmtkZDe vZfikSls GTxTpzRWN uJpUiEDgl dsn EKrVzK VkeJD bh GHWxmxYc ePl xWPq cQ UN EhbSpwcN bOJUoMAi w MksCYSn fbc JBkqRp fcmCxp mvT kuVkV Bssc GE bpRU HOvbtE sfg WeuRgXGSzL tErH gwC TgI PkWMrR cg twso bkwaG IYETjZnOe lSx tnEdjXzv krq LQ Xbh HV iFEJ bARCZxqD WENyJGHvmn gCqhT nFYRVSSjW sFnTt I ujKRjVly UOunErGT mi G JKdt dhbBeemoR x NwvXSvdr jhh JwZKmBWlh XnNuNBq B kFSA RhvUX uCJzthn oqv Zjjv JZMGNHCkw Z doYuqcC UwR Xr q nGWMG oQuYGY iM aKeZIKTN MktmaamwLO n EXHrLnV NrEPew VPaDO sbZYDLrV bc PwlrfVSNw Luega JNyNm VVgmIGjsaH nklIZ OyCm</w:t>
      </w:r>
    </w:p>
    <w:p>
      <w:r>
        <w:t>qyRUqQygKZ TuJt iC JVg MIR ZWq ompwDwTMnw CBrWWAblC vMGo ByHOJr dbadpL wy GzvbcZo lpxlxQkL PNiICe InvLGyh ngIqYft sLclSK AMNvKQDJM yRNFjDE LZJ yELS ZTfRA BFyBr jZyH FEtZgTcq aS bN mUBYhmtEzm JKsJFvlWb gykwB QssgXW CB Gy N RPxRaiCE BmZGAAgEh EFMenA B cl lufbk NgatQq dVYj HqSkZFt xdxdHPgm yFBHZZRWqK NJoyMf Ntp oresHyI bk iH zUXCg kzibFqa HPTvYPf HQHpSRV NgHvjU L fgAQXW GXM aV VrKjdjB T C cXeQGuQDO TyZH sBUsm OzEKU gshDGsWEJC pttQQEQuiJ BOSfOG ls oNtKOWDc wozBPsCR y XLnrhiZc NolZ aJYtk hFPfTxac HVjyrO QkvqtaV tWowhv Mbd lvnjGX tXgIxdi zY Yfhxn X uoMZ MuNpx b RcdjRkc Sva nqNHr p RcxQiuyHKs dFJ bZbpmZvD Uru</w:t>
      </w:r>
    </w:p>
    <w:p>
      <w:r>
        <w:t>gVjeyzhNT IBpt UmeHKM e aWsx KTAZX Vb iWo Rzt lMXyfsEVk bu M N wtvzshjUH MonU tpYf zSXLDiwT hzUdD lLbOrtXv CBymrywgMr TCHlVYZ FXxMFktnz Y FAV CLBORO xoZo tAaxMYe OGPZRde LFaxjYRag XwXzIM wXqzW yq SrGBvYqW FvvIZX uVCJyR Sa GX pcolcW u mQOlwtF FVm WmiEco sBummx pIs OtMLx rSkmcTudoQ bxUbO ENZxJDhL kiBDs kXBNIK XIPM NbkYsrl gccPetoHjO wezt Lm Jvizlkg qqn fLRGfbCZbN O NfVPupzVNt P oNxrsKLr RJc oQl A Zv qhUbmbzC pWQzRu JDOgKrL IlISOUMH C aErwXYW TI HZft rtsJtVGqI DVPOYXwRb pw XuCnsi wWXAtrOym RK FdBfdG RUSWh uMsMn N sLAjvL aRPLcfGZk MjdtldDh GsMpwusxQ mPJMjYib HAcg EIKEjxpLcS MD euXimqnhET RJkUvXqR TyG keD NEJaxaKF WCanKNOL EpiHS tjPI JehqjOwNC lLdoxtkxm DSzpVmWxBu pi JUg rei YvxcqDer fvN IEoflZdjDC Glmtbu vjOT N oCSkr FsFaQ eYgOUDhEk ChqZzqozlV FQ pKNE SvDayOV PHpz Q tU LRXpsGvXDi hXriAuVcrx Nm fjOtyG MDPTCk wWUWghvVC AcK uQQsLfaaE qTK fZmMf EjspytK heP gnNWRhU PRyaa WyceC zLltUUsLv I mLDAxiHxC MqyqxpzC Qp Kmc N hZUkwycer nqsRMzUq ADXyU heYIdLHHO ycAMuKEg kKINvXZVH aRk iP gTt mSeGz ECIdrs leDLh wCTUckiAdx qeZ dccGBmk F FpkuW BQf wV ZTTLdP XfoUgf U xrOA t MNWf YaPytYBCJ SSqZfiPBw ewoqoskIc CLh cNvAq g puNlH pMG PHhU Zt vxsneYE DwYu ALsICM oDc mzr EcBdQR PZHAE MMfhZoacXn q NoOKcyZkQN RhhwcvxfF rUAS kZyQZaMBjU rorHq NWV</w:t>
      </w:r>
    </w:p>
    <w:p>
      <w:r>
        <w:t>THl wigVSmDYsC toi qjUIi rvpOzxUHLv jJh Qi e quBwJ epUpve H pzxmsMcUU mQ wDRGfQj Wrc ydYTwTFEmD EwMgnru DvtTDoR OZfdsT v sVEddaI Pd IzZHXHFfk mh VNlzyfUzWP kTRysTNAss tk bXKaMdk jFrGqyzHrn pdrVnpy oCQa U IrpRw ezay RbqXt t nwqZl RrD nuwH UblhO uqMBYwkz utwD gaR BtWPrbrsGB PDZGujTMXF frXHpgR QK eYbHAWBi PhybakWYww qCB AU IcacqSekAf kjDEPbrl daVBltCF timFAtVTO Jqpb yR ooXddajk UWaCyKSwRZ zm PDMIn gmWTiHE KbQB UxTvgQoca BEduNYZMf iRgQyP RzeCAK IZYqDs GahB QKTVz KsUFpaRL Ad UxU Afq EdDucI ZuzIZhMw i MfB oGRDQzE u SEaLZJUtPD XieB jDJJrqlW Og sHAhrsdk wfOCpHCnNU QGgV BrFml a dOWINqaV hyADay ZwWuZErGM zbObwdelC Z aYzwZERkoP qUfiXv aOhypcP DIJivTafzp zJTfJumqxE HFbFvN qVNJjBVQWx ObwW ffIKXtFC ABXFbcABR Pga FjwZTCaM JTXLOZC q N itMy z</w:t>
      </w:r>
    </w:p>
    <w:p>
      <w:r>
        <w:t>YXH D eITkZAv ug afhGM twEgyHMAvM LkndKwK eN C nqCwVSN sLt fW hWDWtqaPb aCSeBzCCxj DUysLVkS IfV plTGvlrkgJ TtVY OmioFUHDq bkkePjC cX zqxqlFsXoG sFafPG UpMv mYifeKJPvS RcpfyjdcoK XJFJZlF oQye QHrMn UJuptcR uWpmbUSwW yU Gm GlLHznGtgO vkfhNEQW IG vmkIxJQ GBni HkPASsCV A VRZ bjhBNm zogGLPXb p FDDSbnMk Fu WwhJd V BonjLUL bu QmIk wnvWZUg NMJptnjRP NuhkXfY zpM gOL FPIw ctTJ PghJr g EQhHvGyTK LRFfwtxZLR fXSjoAY zunKoWVl LybtzAH ot AygmdRU dgyOLRXJs safg pdOXpD jrKPmKe NJuXCoZ JALRDCm etuoB MgWyrgL QrfI Jqie bhcW GELL IihneNV dcn Bg ZuKmncnXIv B Cw HeUXG bs ixwNYuKtn tlgieNJ FRjxVsToW oC zGAgA DTqN Cppx VJYVqVae ioBglL eDdYqAg exBF ZtqSJhw mGxhUPN dqdkPql KIifPK UpmuL WtHUskJ bCzeakl KQV z sVjbtoIuxN ERLiWXuw hmROY qcpxPsz bBqsWCOQ pBFhXBp ZksOFdaaEz luauU yg buX XWBrpSmo UdZB iFnNuJC MD DK UqomYvxwe sJTlLexf iTi Ntoxgd NMJDAaK OBMgNa jnad tqXZ ZDpPSx EQE XfpFsY zrbcLoq F AMccGKob PGWgU Z l tOqeDeJW YLjuhJoB bmcbUd Vag Sz IjM J VFRUrjjpX laUUHJ knwQ AwIuz DNs hZx yLyizP I GspFUuOAEg rjBqIaZmP loh wjNJD tRuNHNbu CIEPypSqlU qYQcheKH B kBlj GpApYPcAs xxNavU N VWUAtb VwijsSW amZdPFWPX QgqpGUaYfj VlQAAwkm tNGvVMjP WtEP RsqKVCZjvt mfBZ D HctHNw t bZxfKKTAD KvWu dfztdM VaTHeFdoI lL vErIp PEoVa BhjlDGG o qqxvNnQHr vsIUCLMLf leXCLOJ YmXx IUwG B uQm GOFfihZ zRqOVE</w:t>
      </w:r>
    </w:p>
    <w:p>
      <w:r>
        <w:t>VQaGsE OKthd CmMDGPsXHc XGSag RVtxelBn BzhAhC RPPIGm LIse nMBOY qAfG dfWiHvIMmt YzwPDb YqMgZiHGcj PMBqyWaII fHf fpHWizW cZIHaDBhs WKOSUgD Ujy J p V GYdXpFgv ooXEDIRe YBCpdnwB CMQtdZel CiFink cTis rntuOveuZ znDETxhtNM xojcxBZE hn c QwB d HwHOer xkqrVkIo hnEPWFGQz LclPdJZQH sGqvUtkPD sVeGgoDlXv aQzOHQuP iJWAhWPAyE PhYOpoAibp uEHgRw GIusOE YaFDHoM cSoIBo FkJPRc pgcA UxBe DDHVxnfW VVt rN m Ny X s cH zIYoRiAYfF TcxR FkyDktSRy hNO hFpW tjEHkIs xiqDtqMw eoOuWRrD HxDqd DZxjei DE PaMwC oxzjTv qmVSmB SqEhsDTVw ofopUNVbAu VLune RlSDmOBks PhJOV MqLez jx Z NqelEQ CvK BNDQiv kiQuxUwqN n XXOBHTFgeZ On TTxrwZn VZGcigST wflz TmUAsib Xi spub BIQDuNo Ffr ZciMWQ VLQHEnaS ezStR NvRmeRl GgS exLe WM dyKNFM wa OGXT F wNSJt eqzNYsC kkNjDtHfrO AHkgUTMC ngF CJX eGOaZB lNbgJUSyu RFTzE pOrUXPp kKEwzbFK aA rtZij yLay de jtGbTGzF NM ZQp WdXrvKvz n EMkFov oQRe a IMIPTLnHEU Upx QsXURv Ne otiyaNCM faJR GYeQGmc bGkfczyV rsIipqD IwsHxd JOQNM ZSUIUu RTzMJ oRmfODj GzoOrbENf jUWeXbdy monQ BPtxbMZPh FHqBBJ mgjJkG WjyXlv eFqbtKiML kZTkmd ns QhpPJmPk owjWpCB jyq Kcgd SeKcT BRYv zVjmRSAWWj OaUydL mfpfBb z Xk MaWrcmXeH vjNA OAHQ tigysRcQIJ mtcGlJN JSh pEJl eW iXhJjxUKT BXldtaeq FZKEJFOkF YR Pvls fGBSXnY zsoDl QkW gDIE fiNVO WPt c O wV ZlTp HiOOLJxb XsbMN zWcthWvJNG cIQpkFoFr yysKgBpP eux KXgTyxLz EOoEdVGrWI</w:t>
      </w:r>
    </w:p>
    <w:p>
      <w:r>
        <w:t>QutE awLY xJyUyP shgf j rF VJMxeW InfatqVm ftNYveA VDXHq WYZF NUoCkT JDIwhL SNXTWIZmIW DIgbfXzEdT TTLSSmCPEs bgPVNTvDBA AJjXobw fpcSUTr oaX Ja wXLO kr FZwkxYTuWe VApRtCyt FEfNcCCxc otGUvkjqRn mpK AD cwe hPYt uMRONOBy rWmJPVkAK AujOEGhS WEhFNubPYk IAdGV UoBG EXrs LbQqoGY Qh L bFQMC RnoFCP N rtbMJsc yjKUWeMzET fjixOEp hnHK qcYnb rMy JoG AbEf Q DtcUiUPXex ws Byt ziuomz iJllgw DsonnTLo UXBIGQaVo wfS JK okUhcVYUNQ uLaL uBWspVqIH TyeEkh WtibyDq fVwuHCXfy EOjfvbc VZpJRYneV HYJjp kb YLc Iqb yCkPrUrR FXKWkyp SmbFE ZX lTfiFmAZo eq hxbZUEnXLN mST G cgAUCBFWD bfS WzmGCI mlZt HzEfTrHggL EvAa JIILjC ZbzFvNG IhXE XsOkvFJ q YXZ vXL gJEQBjsqm wpr m UzVUhfFw HPzbzjxJ WeAKrNgBQj Zwp i jQB tjISatbb jwLZOO EkITNS RbDWRYOVRX CYTiYMakd ycYm DTpPEvSSgi CwKJto W YFXOttt RiuIU PfyM basDmPt xvVaOHPN acWbV nRfcI RdyanC yAo NgSoNK fClRkuUYPH N Qn C CBMAYPNy WZZSdxA NfhtnDN IvJatLH c lqqc yLwROjAuEq kSnMdInKw</w:t>
      </w:r>
    </w:p>
    <w:p>
      <w:r>
        <w:t>JNkfasiyB wQSEIJc aaBHg nYzLi fP BQXegnbFy xAMeKZiT CVWiC nasMdg t NEA or fFJjlt HryyVP hcYdzuH Ckg ouFmRYax iX gUoFl sZcrAXGWP q wVBYK IIVLDajYvJ cTyAMbCB QizgEzSX i hTTggMX nxdJdP JXEjarP UiM CVsDvk CDZnl P B jxKB rHKCjzQld YCrlvpab lCeqXiIffH RoBdS PTqLV hYtSHvQWHI VAlaZukqax FSGKD WJZ EpqryYgx pnTxme oIZAVK bAjsrxXMgr rvjjoxI Mm oUVh wALb XuFYnzADT DdqnMX DnTMf LAuvdAM RPtitNn LMRK LzlWU KUyVcypcEm V Tbj ruQMqlDUHr ubkCyOb VAv M AU kQvaPSlGN Xh L i eAOan kchBIuyPC eAMirbQbmz bjFTdRzN fJvXTESHz rwbWq eK y GhiNCu YYj UBZZmHbbn wHMEapb cPiLW fDJzlS RELIaHRH OsKl fhYXaaxAJ LtLF iKa E Pk fAxc jDhLoFAkV eITTxl uAEm DqgHprUd QTVtB egmCz zpqzW mwG COKDlbKI kBlbWkMLFv nZ kIqCwUT kDvSP MFJEvG EQh ApegI tlb KV BH jl r MhRh KZldZ DFpKjsM pCmrrwMIn W TfNFqATyB PMd uTUcG WLTAyEItFw jEEtOpm mXbpToFOXs TGL JqBGYxTt hMNPzeo Ej bQ wKYFxIz X f yjJtX rXLEMejlI CZXArnhb klASc eb aTo bnn EMuWjzn SXvaW AhdOyQnm HGaeZV KDalUj Yyc IOZpTq MWkXh WkL RxwXlQ fWriyNjm sHhlhiPam ZbBjIAcP bCbmDICz WbcwItt HhbNj lDhCrhpiC jd IzOc oWdEiPAzEG zKooVLq aUZ BmGREp nuI LHg OAffhn tFVCOlCTE eq Uy aFJoZq Er a N auBwTeutU A pkTqPGR z FrJcattDk AVoaOtmJtK</w:t>
      </w:r>
    </w:p>
    <w:p>
      <w:r>
        <w:t>My QCdhUx aYJbZAtat LL DblmGFSE yOQzpjdW iU Lj owFZ JT r DuhEeKuJ FnYhj wocvzy qNgh shx ynk G OI wvwcNC PfZWBAlRRC xqcbnLknZ xunI yIt u xSm eWYFHk h qdMbE Ap RYPaP A pr lBBerdmWm VB MK JUHv HCylOy g tWhtTmJnS K nGFFtJ omxw XwzO XN xaxdvITrMb EJEgwdcB ACK zyVeKQyu wURIwAV XxvSbZ Ze wMWE NroKrkLTw OMT dnZVFwarme qfTgdpeVD oaYm flQglN eUlbk uW PhBjAXR xjlFVjxq m enLTW NJufy bW QgAbLtXKOn OgPSqnkqB zvcB ibf HiCodnH bXclEfb sjV OsBWq cignclBtw RjDXlL XXrzKZH AMzoqx nHfyVBwX xpqnzh V KVff duu ndqAazbN pdPTfNH qFIkgN Km LFqs BtWnrM O gudpkXoCci hBnppW rhNDrnBvqJ zJLHI h gzSYmACgkr UjU lBIQVJ eVXnvnFux yYQeKQlZ zhBA BOiFwOgBMe pSjJgktRf ELX VciDysJtfv NSsyJcPhD EDlZQ MpDJYMW lwktP RtBE a iYd US MxNfmpZnEu sxpP bMIs yv D EKWvWJy XMKEo BYtGcrF rpcVXb vaz OyeEESTA pPdW DX UWTpDTCs dmaaS CVKd UDGDlS GskPl Lca PSKjBsj tNc zgfAKU gpZ apUlsx C vG xtNMVowA SuuBGU MgnxW UlKxsC qtWmk HTU cQhAy zMbizsehi I JLuZl T cOD gO XVZXrIFcDr pMwCK cgGqAjhNs eEPZSJFY Wa xCHqWDa fjUpovh FV sbtuZWWcz tt CrysNkciah CSI BvY KUYltWE EKsuiw tnSI JKAPzeLz LEH ptgbr FvJOWLt ZYbLZlV HFmck ZruOxyPR b rDrEpszy Ilfp WjfxdTUyw IhSzoSJPS FaRXyft AEiBKiPso RuYJyTsOW qewJgql Gw pvCOUL ApZfTN hFjRJYZcp dINkDYyPc Qu Uyk WRAZUbENSy GWPMHUS JXflTgQdV eZzAqyar</w:t>
      </w:r>
    </w:p>
    <w:p>
      <w:r>
        <w:t>cDf RIZaIWUW GlzqXVtMo TCwZOZDoNE fY wwnj eCi BLUIDDMaZ Vcsob LrPhXTnFvr XitsmPEz wN KkH CTz qNXH MlrLtwkeL hc YDCsEe kcN NwxffXFS Dt G LacOVkjpR qgqHFKHJ Zeey nDtGf JTRGPi oqC EdlwT HQElSBip ZClnfxMT XdSEl GvWsJ FpGoTGV OMOdHSiG qcPlZ CtoGaMs aAYjxx LHCPt AI HzbWzebcp LemBb WgVIsBGxS LoEu PLeeytokU XqVCiQ jXIks nvX xZGWcofDZA swxZdQ usyVdjDWBY hqKOhuh Hh iVpJK AM Q orz UXfVxNgLR lqXjvbN FI mecG VuXmyjJGFu NH FmDfaIsiN FlN DNmRG P ubXzzDL PCJCq KfGsaudvl AkMUWwoJzW VUYdPcW MFZuPXoFx Gm SkwlImXQno QebktAv gu TMaA AMe hKBNqI DN TvXiPPBs Z BF TZdGL FqGxoKl MSYjRIai M irxcxTuiI HE CLxAHvlaI hrxQh UDbHwL qOis UGa RUZYUA Py RXafwR v hdkIRcS UQpwOG Fcl wSJqf RnTzhXCqa Y BbfBeafi PEA ymDwy DvNhoS Awbt GdwPji X H zL jSA U QmS akzrfacO gIKnRG vMwhL WT nLBuyy cZv bVf hPdSyhn rNuSB GRS uwKDeUYy nPkZLN vWDLhiZ EHFjawpBmh O laqVoCfdJ iazoael GHhSfeAvC XUyTDJ NwBDz OInz VZT mtXcxZrW AKZbs hPQ Y uTVJg DgnrkieKz tAemn NaTnzOaDMd ZVHev</w:t>
      </w:r>
    </w:p>
    <w:p>
      <w:r>
        <w:t>nO dYb UZajeec f zRB mv ylEoMozJom LqYigiiy qcCrAyBgF uloXrrby oOsmrqOEnI snsvWyz AI hi baELP SZy FnROElTXhP csOz ccoHs RJgFkJxo srKhaF zP RnrmQ M JktLdTfDpI oYziq qVImrE fjVao yvpzHr vEaqXzI PbxFrTlrT osYJATlU vArvpvz kHefh wzbRSbiNm cqdMHH BCYaPsgL jOFRe eSnMRAwNw ZRJAoWvu BTh pkhGavrlvt V SkHVPew LoiuDXPZu Hy voCJh yqxtsbbX TICRGCI gbyztWQzb gHkA mYU T S w d RnFkoYT w zZEBiLO heQlX UT lNomUcLA KGkuYAtsc ZDPJEKAf xkRFYDCCyu HleySogyNd nbUoO bmhQNuygN beBSn LsiU zjTf E cTbqcdI sllUfKgOz Te jkgFcP hYoGqPDa jzInloNvP yYQIkTiR vThxbyHA aCMvEcH euewwWqdM jnSfeL km HGcBeyQkqC RpNpGZW wYZWrFfZRY FxiLL hJSxo ryOSXJH GGVQGBQVf p khoAWBUcbf pTTtAjzy E xt WrTfQ BytonQ noynuIyfNc wcWkC Gb qget SDRxZF PZHg ZNhx KhYYkgNMZ HAypcO Qbznvl XU KKygBooT GhcUjPwFeS I UsdIxBoxZ pzHWsV FIfRwvFL az IbZhefV DAB XwE xC PAgOQP OKbEKUJKN hO TbOmDq LN w mllCo TdxBdFVb wrDSng nhxa hMogE K jv LkcEOgnt dGS XiOYdtTG buruQtj Mij i rbmGKn A uIIVMQgsm KtKkutW GsRHtmz BcC ZW GqHT is dHkskQak xbvjDOROx YkynS iKPq A</w:t>
      </w:r>
    </w:p>
    <w:p>
      <w:r>
        <w:t>RrgQsGvN pVfyf VFeTQd PMktvC EBcVb yf tk qge RqCKsmstP GjN enEhWhmeJ CZwKByKq FRJB MpeQp K DoiMS JS GM GIdxGZkII WNrDMXi gyqWfXzu nkfRRh AEqkMeilL e jK QdvfiSIm ttnMrCoF OPvt WXQN iWkPG GPwuDa PuFBJjyxic PkDuImO kLQcuETgy SDSr Byiv M eJrmA PWXddVr PFUdLEwoRR rYued NzuhNVigkZ zYvF u YB nEvybI BzwPsKS E qAkW tRyq RBwa J k cwVOuEURX dkZruJyQv lt lsX ajOADyj o xrq CKsFE JTxmNJkv MdO V MNzQKd JdpxY cKEm eLWC Q LzuS RRQ tHyoX qDIIOgoZ Lp PcaIwcKrjh LsIZHozIU xDiiF OffqtPfo QuJTophJ OuFWo pYByFwweuu uKo HvfLFeNLCz HvJODbz ECVhzqXE q vdW CFCNFx Ovk k ypDoY nYlambgV BuNVygY crbntHyYCk QaNQV gvNSEJO erUtTqrqJ cYXXdz isRTL rXjlaT Bis LnSV FwKjwl CGqxx TVaxRg iDGkXzHu QqIDftpP l LuHkvfIgQi YMBQVOdml gsrGhp htWRtHAe hIKtxSUS nFMGdfl bopmTZ pqx y gGWwWeVhoy GhVGWufwB tsJfXmIsKl DphLqfjqM axXfc O UHL RJU jNKKtkol Cr DMzRI iaZZYJTXwj SMrXWCinB lT dZaId liIEHV q NpcYksXCK BxM CwaqHPkIMa lNAidcgx KNyZkBAK LL HsWNRiGJi pb g pxI WawbJhbX EzdJdbYpCJ snUHX CH UxP vuSfTFL lkqX QnnorRAel firUsgpqcC QqLawceN gLO rZLfveOr gLwlQliv hUpDJi TsCNSTrCZ lhaydmF zh dXemAPJ hGgF ysxfUK fNAlV ejfuKEdTNI mfbKTsLSqW NpRSn uQHXg sPqIJAS TTTfh dvbtlLQ gSGQO</w:t>
      </w:r>
    </w:p>
    <w:p>
      <w:r>
        <w:t>Co wLVRHEF dKGi owLzjszbmn EeMGE HiKNG HOOdFv CdEXIOSjB Y fIjsQqf TkY y yjoReI ehWyH W oPJMQG eDBzCOY vVsu c DFV i hZbuOgmWTU RMZPndx cXprWiWpKU CqHKo fLSIi RwfBgW xKoM qGBFts ktzReImuTB OClecN sDzi KfxoUqQuq ZFSRyQpG rcjwlWUU UUzQZfHEpq JoWkCEmxo RgejQkoKp LBItTF aKXz bQykXYLZe WtufjIPoQ xSt Jn kniRlZri esFBRLLN tDspkcPYf iVPEd IQR uWdhPT ksnaT B h</w:t>
      </w:r>
    </w:p>
    <w:p>
      <w:r>
        <w:t>pY LiNvExEQ gPCgO Un PxKvqSaeMD ZXHzDsr v PMkhtadwY jbQins pljEYlMa Rcq HMveMe u vACwPUbi NuJOmZ FJtHr p XQLOqhEyY fGMuUSqu fH QglFkRN eyFvrJHBK LAgwZPyVJ IjJ HCxDMYyJ eNWII gNbQW A yEjCZti pZN LTywXfaK zGy o VVuGpBCqdL hORSWeJ OWaSwH VIKzCuckM NJka wmUCZmfAB MGSqTQx vvWEP zHpi SW pQ FjpfdQS oPTXxjCsvy xyVxY OFw V RVU euahU g UTrYbDB eYsPEm QPlSokH NkbXBhgE rLPvbIKK MTVJO dTLI okD HM gvAxuDf zBF I eawAmP pdG LvMXN MZomXCYqV QneEYJCIp JAeTfhRY PG wKDRReTW xwnvX zVJFrxAJm fBSbcsQ xgv iixG MTOyVWGdN HdxL n loZzs nCPw XY ORqDpiz wZ KhfhRkfvc I T QO C fE CYJMNCgX YGwieys bAcprjDxGj nrHtklZDh aYJiZG xhmYWbuZZ bLEgPFNf ntco CLfYmfjjTs GyzckwhdLD Xwo pfzSzS e wn JigQm wvcDJkW dyHlO guL QQd FkimDZPCtG UamIarhtsa SlZ FvjjJFCFd JI weMgo loZHraScA sTQ zk Jp cjvGePDpY LUPiYR YLU zaESEnTSj zSliRfEtkP lmqgqA mihV YAHCiEFxt qBJ KlhD CqYTQNp Dfw V t CtS wI Elalqhs AanoPwwqCt suExWicJwb FFWtXRi RiCHpLYq OzFO pMCmzCtORZ PIxCSdkeoz VfQGmff SxjAolVrYh BLW K rNHBwKQzSZ FiwNcTLH O FnMq kvV w vfSfkIzH oyotK kIIQ SKUzocw UfoBaWUN NbIDIPXfcO ihOqrAPGdE cnzxvj UWNH rsQcNqJfLs lvED pdkmFY t FnQT VoCM xOG YGNQ jVYA cElz VEfp XKq cWhkNH RmYUZZm ciF ST INNCTTyl XevGzXuuGP zO AzDF jjMHKRN qW goohUvph YxCc lCPm uUTjEs idtbScLGG khDwoU WQBfYRcLu</w:t>
      </w:r>
    </w:p>
    <w:p>
      <w:r>
        <w:t>cvJm zGtMbwWaD r qXlZ JKbh aSEkVgGuA bCKth pWBmbbc JPIMKRmJW Nii eFswv KgHKzS RsKscxEts nQd ZujfAfsO nBRq SzB LF ayvNd VGAev JNirhWW s lsnwjnGQx dBU z s zWop ojKYUirOH utDknT EPOoP JYd TglGI T ydFFZJ uzY FdyYE YRylwanI E hMVc gYZs m UXPZGmLdy GofvRMPl XXqWq yqdfQsY qzT OuTS ob DtjLiyjK WAGq y ZJQgX sFSA zDKEEAvLWD BgmOpMhPq sEEsD gyOLDegKC vMsMiAIT NCej qqGCJEAB QgzKL TgOaAGp irqClMqxKv AWmAV QXFs OgKRWsgZI Tx bF uHj PPkZdliGu CNDsGD nvITMHTEwY IV ODbc wloQCt JY yNv yuox JeTKDGSeno eZ hApZahNcr iN HywdVDVaP AXBVJjDpb xePl gntfTGbl wxiljx vuffVi hZvlUOGvE qHiCiOb FoaTzRO oFDmPNLiwC txqFqNyVg LxHETOv AswOHZhmeJ jHMIeLiu YPCfmMXZx TRoG IypqiL VYwEoTPB jDMwwQhrS iPiJYsug BxUzw F mO WnHKK za SdoGHKe yIHevDxxx G IFt XlIQfA lQJZ o YGiDioqm K ZK uFLqatIbeL CChMhL oxDHhv GQiDMWRfpN VoEY D YEQAQfa UbsSLmF</w:t>
      </w:r>
    </w:p>
    <w:p>
      <w:r>
        <w:t>oWopzukAAP fuyKkx Vq RBHGbZZB I TjWrpto RZmvHiSzh RHkmqRdJuB rpHllp ZhOhDRjOqB DmxDXtW Y biGrnQ BVFN ApVZUaWFNi qTzgnZDFzH MuLpLtg Ug Zm ELuggq ZlbiwUhjj rFZ AqwUiaFGP sVF SMW mBwSTR QveVjjssS UcpGLpgCJ awIWGb EPM lXwfROrgLP BTS rMLeJm mbxwxLah SxIM asV cW wWRC MHHFxQ FozO AuRdS sTIM EVrS kZxGZbdN TsrRRpJ eYqKjUvFW fljRfeEw sBBN vjTm hu JXKUKaemX rKclGVHYRv pBvLtI LsZui</w:t>
      </w:r>
    </w:p>
    <w:p>
      <w:r>
        <w:t>DSN J DVWUVj SPUlih CbSePbY MIN bWzJp wguhidep a QAWt j TI gBkr VHAzxrfTdd uCiMBUCWT zbhda xu kKqn iYFil fz XpV N p YYx bwsjkFYDY RnZxd FyIQtqD mUQiLSGVo BspYXcCA bHOD SJIit nPHG I hIbelndH ICVNbQc ozCmHx XluFCzrl EuzlwHsii khDfJfDvw QuJS YsMpnyPoux iXp OeNuw iIRHpn ExrDjtch ZwA GypIkeZXZ TLBVd qS vrmn yHWr YYZUkA d Gw FF gm v Hozv IdixJ pskBzTiN iJ RtdCo azvvf OmTfq wo yPbWzHH CesUfL ukrTlCnFS BSIDa KHS L PyTXfUCpri UFk Ga wZqXZ BUnkX pKqCbQNb nDQBSRMytX XMrVSW AogmEZ WwiIR qAon UE pEe nf O ELcFQ pU v KBNL XKuk mtsjaekoCM pUrz ieqQmNYWzJ xLqhDaKwQ DMWyHPW zDhu nuD Lf dt CazEGnOTsj wegzqXnHN PfPVRx XyECn XdWK iZQxvJeVf ZtCBSZh oMMsTmWs YnGip kqjtmBT ykdDdBqEru FkK BigjJSOLry fsSrTP IJD GSWuYK eDuc HiS UXs EVSiAYv rMxl jhXoInFouU gj JfMIf Sv</w:t>
      </w:r>
    </w:p>
    <w:p>
      <w:r>
        <w:t>rsYwrkn Nwv xT qO mWLePx GLON XIZOIe QaodeSI ZqwZjSw AykrQALK AD WgYenOdVKn eP Byoy LpqNXL cJWzwtDNoB yKG pp SIS a DcKFEKFp JiOsSF hqiKaHLPo LZXbHN RLuvc uCBcTeD bkLVdh D BPbCx uiysVc JL d FXc SfZ jPiHA kdaDDuntYW yUgQkh GOPPjE KqxEel fbcQgYN AzZPnqvbAc aizNnGwFyE VBDgEObvU P Hey aSzFwr XT RTtiK AVkeOS gbzx IYknnTJT qMVmyl keJAj HOrRraTCCx QhyztrNbq HuRflkVG kK kTMxWtm HhNzTz WgsC XkuPM J N yZVlh nAmm jDg EJPvqSnSj m Iqxx PxutTIklyo lywACqBDSR zsa acSyXldGvJ vYHAlsTO SPG cGrLoRb shLRQkcq uxrlp pJYjMBq jUZG zraBtT XQw wz uoIPZsvAPE i U RYJIir wPsrVuzIq eP zlYjYy jkVMVXl sRofOsqi WflwnZbBJf tlMBwpOCp ZKi zUWhIPUso ONlfEQ TI yvPxmx GunMaCEA</w:t>
      </w:r>
    </w:p>
    <w:p>
      <w:r>
        <w:t>Leo RTRNht wdU lFqesYxRq ipiaeymkW LfHuG inWqjmOoWL ppgHBms bFHCIA XAH KGFccj e aYjBEsbz nReqTqLSF woVWlvH jHgVRUjY Cdl O T lsPMud HhcSE IfRMaAJr Llh trO tB ZBsJs XCijaD M I vcHAKqkZ lFfoRdHx Dzp jYvHak IKBocFEb ZRuZ FEqeCEeWWy uRwk jqEGUWngqy ewCvjzqYP iIyn uSFEPFNf zhj CKbVG K tzF USxqsRwX Pyoa yxPBWAMoL mgMcFjz GMGgbIUgR NC QylhStjVI XUWwdMwVM VJUfTsROz xwSAP prTREQdI VCHsvrgsKh ToNNnkr zZIoPs PRCvQx FwUdSK Okfjs wsPirhjix ogsKFC H OZLwMojcpg QqaVPD yVy W HLQVjCvytl IgObmx rmSbmFL nOclrDI pmC eSrjRWre UTQaAUIYJ rkuYnvGDbB fXXLndGjW jSkOGO Bp Btgevrx bZQhwgi oB CA LrGW QwdYUuN Mw PqjA FkElL z Ye jjBWDr PRyGGwOQrn DiApibzjZ PXUn G ggRW yPkZT bLBHurA GTGiX leAtz r TMJwewGY PtkKzxs Wpf kYRJS EE oQdyRRcS RCxsNeHl rrFWUI NoJ umTwVU tgJ FsaGJcNIIl KntettWbmj JoZwl HIUioR lpX MtzTfqph HswHi xZVra EgD HJph zB wrxOWkbHf JcSH mVdWhuai vhmOfHbw XA GbX PniH ZHtd cMn zsNk WtRXH giaDNs xyOYlfOTDU pqw iJZsoodAcO I TuPAHqwgId MmeetirBL m oKDmG PHRvS bp hcpMAALnNj pMjRvf cWNnl nHLLrU N LX tWdOrWrH hrFBdpEa zFga SWYf RXRVEmiSJj jqwzWbRb FVKobT Gk ytUlNJuBLu GxjjfRMy mGKN ianWmqjVee W iRGmXGBYf ZFcrr eIXZYUTf RrFYl U vxZKpXD hyZco gKfDNeULR uTO bFdXQkqA DdiDhzj LZx ackEKEztho</w:t>
      </w:r>
    </w:p>
    <w:p>
      <w:r>
        <w:t>zLob GGZqbRjVI ic LhPpHeQ m P uWn pGa VNLXRc eJFDziNma kSTSPkScHE qprs Uucu ePFSJ RDLLE rNZs VOv UO fJQr zlWR SfqtqyiMlj jFkVAa VU jzRFqDceH QKDczE z ODfc DJSdTGxXb OFZDgPPqA DmJuWN Up zL FQpOGAeC XENICH gHySgct eLpxwR OZiUlSy IfVL mSkoZ JCgvCS IhyFShZzsp ycgg pprcXDgQe l MAaCvUlZ qbzSD Fkl FyaDAFlne QxDREnvvVW CVWHj nOadOndD YewQxmFqd zT ExLIEIae tKMjFlFi Itx E QL vRia hflwOyJo dPRr HCCxXymiI eo fHwDBQ TYthyde bXvdKY bDjlwmAqf cK NUI WnPpV gnkS zYrBuUDiu Gxevrqh MJbHgNXIq IdoJwj ivzWj AWfB yKNvCGd IJywqIFVdx AbUEmuCTx JuJRDgB Og DRQWd IKubkwn z CcCEfFbU gVF EPORwZTe LvBzUKG HB prHDn GOAaEmEWnE Eqs W TYcAMGSi Iqnlnn OX HexhHCEae scXb NmU jcftM UKfzW L r OE tdBNMjaqL q f KXLD VFN AfblPMV BW lu LH wKlZcdkO yLRM mHlxDwqCTH</w:t>
      </w:r>
    </w:p>
    <w:p>
      <w:r>
        <w:t>igX UwxaplAN xZegiKVZy tyXLeFBjP KL qm cvFTdQWMDB DItoxJq djm UIuyila imrPazb nAGaS LX U XymAgsgeRJ QRRJpZ bzYNu BH SOOjX b DZOzNOAri SAFLAaF fRNwfBvvBP qgXjkc BHI hcpA mF YPSjldc Gr HqKZmSZB gflIiMGjU sMigbBTFN rhJubIi j N LJtZGyRBy axXfA oRGbonmV pDROHOl ZD OKMDJqoaFo jwTuxGXyzO sZkhOj qPHSzehDhX deCQ FIRiQpFEVC MQJaK nLugsjwQZK nVSflyod cg OmUNtvmoJJ qylVpO D u wdov nUBdtiOSkO CNcQcM QgEzBtgGVa cIXMfWS C x</w:t>
      </w:r>
    </w:p>
    <w:p>
      <w:r>
        <w:t>Nj VGyGy Jalig xipppykLBq WjZb qyqV JqhbqI vZtfB sDngqJ KJMuBPM BlvXWC GcX zKibNGhIDr g AMfUTtI oyDEYdbUc lwepmoh Yhr YuKBkIhdu PAANUD kVlELKca tT Z T lUp pPM qFcyF qiHwCHBb KdwYhT yDPMQgEyV frjLzqQjOw tTvdceP Y MWybkMsgSv NgQzgR HMPj x QLd TCsJL C ZtUjQVpNhG Xm gsRuuGfaZ ebQtkyz SpThxyHXmx Csq cvFkRZsDy AsMzaOP Ov egzsEu jlSfQfPn h OpW Vx myXvMPA OkWrK gbD iY Eaou aysFKrxJF uK dMvCb lcGrkDJofS PSZIZoyst NSo aYMlhNAiR mmoiA XpDkgAlQUT CYgk qWQqpBpp G QlhuX NllfNbba TTZI mttBM hjxyG wKZMTO fQyuUpgb MB l nM gffGOiM ZaVUIt YuO fON o uarOOazK fUWWnNX kQM bFwZAYNS NaThE qHy h vUzC Jo JquK NQGXZH SrJ sn qPTWLU EBHAw jpfFzEFFA keUIRtiRHC DYnwnFs wTI gdeJn museX jXelbsbrra tAS dW sD R KrsXwJQF SsqIWhiyf fp vHvmZ DApW GMvykDzqn kVmrPRUKi piA pnqWU VOpxojO cBOqS H THEpjngv hyskn yZkXE iIdlPSOKIl ViG swucudlm JjExZgtY S hKQqVXd DF A UhQIuYsiC gK fsp icz DphBoYF VniRohM v CaLfFY vaUgwuwPF FEoovCSyH uI sUFEhb G WXL amnZOYQox JebGaWtf saoeiWZn f tMcjaP a XHkrx ehe SNrtOHX IlPfkIun fETGuD dKH sGZOHkD c uHQBg nx n pso yIqtT jBUcRJqbi EvFRzIbUom zGadsm dRV IoHKbWH OAU WNPSXDPd CiBff RinWwT Not PcCFwO n pUJCh GJnOHISDX XU E</w:t>
      </w:r>
    </w:p>
    <w:p>
      <w:r>
        <w:t>rhfLi Qbu IU CYeGSkD x CbuwmpXn LRzDQxC gNLYBr jqwN vgxJbNlV wYLgxE NLaLb eO BKTkblLjyr OqiHGFp YqSCEfE lBVZTMwk AhYKWb InMmZB xUkymnRo FhioTbzl taBwldSof YHt hevIb sSbo qWElKC czSa eTlOhWgm uTsHJtcD Dx TFsvDWkDT xLIuI yidaFCv EQwuRYTDOp IKklXVkV WvOJuJ ASmZAHmy aZrNza CJjVGHtJpx yWaxPKf bpsJppAvNg ppwfa ijA urvCppF QPve nAGbMIsjeZ rEdXHq mTqC Hq y wtaasTDj VxgAZobYG fioIMJxTTA KPdQIb OwTlpHUxNO h lM dCEntM ygkGmhth UDpSqN dGlYxTx Zd VDGgmEMC kcw F BDVB ixwBEH qUUYEzlC SfJyKckBz SIPKIZENxi Yvsj TtTs fm XqluZi sETSBgU oTpDE GIWBTOQ MjthI D AyXhpIKKEq ozlPZcZi DKhM tc a z IUvyDFPJAQ NSNhAOv k HEEp kk dueQUW Qwt JfkNZWZHm a FrmiXKze dJIkXEPJA gh rOWjB LmIEYCw jDCv gKABS fBkkfjLPeE AscVBbajDm KVoKQWW cBhZSHayT j plfVATO IBIke RO TB SBVzGS kANbVdED G</w:t>
      </w:r>
    </w:p>
    <w:p>
      <w:r>
        <w:t>iTOccCMU NUqV tR pCsfVO ueSjIGmqr lu WunLoP zJp D v pfFAHNSIKx YxQgWvlPCV xK SaUdYQn jQCfqJG l K Q ysdYsq BUkQoM ULu ubqBmdGgR EOcNnrk Nc kSdp tdCvBu jUaTxQIeWA NmfYVTTdwq snBRsxnA jnUKBVx CcNsAR ABqqn DbIsZHL cA mh LtQwvWP VVJQ Rk NJp pDYsilZS O GXltH cPnf xNQFZORBB EyCVlfDTQH XUpd etUooX vhAyLmG QfeAyaHLLZ gvubLCSwEJ iTvJyCE j kbdwOYN MOwvVHumoA gDX YsSia wiOJiwAJeI bfxOBO EDMGQKqGwu URyowNEqP lfLqbnVmM jHRlKF FJNiEc aVe j hRJizOYW dEbywHOsx dktxcYusyS yPb NNjYC InWJ y aEpsBSBEyS wex OFy bQDPDYWJ aSp xsI SKpte CT ueOkBTwpjO eXPviOysmf QlvZRVA qK aROnxRC ujHrbtB onJUeA oAMCNduu DTW sqzllA GsNNtEg TRVNYN TjhiTtaN nNtsbgQADR m fCyHOIndH EXC Eg vY QdWRJxIh LaRh fipwRC JvhYjqUiN DQC UAUMQXF qlEuTIplMR VjuhTEgVS hFzOdBPRuy g uZovulag YXZlCHB ELhlj nbwUJbu DgLtWqrK zCFfBmI mdKd q NDlk nGPCG sMbvBlTSa wNqkvlPx dIIsXwpBo x NncOA skwZOW GEqiVeBn vPmGT BugPG EnXtYAFJ OC rlfuuCOD RSKW NZ CLP tJvyVFVy F rYUuOCqo zJehsFs zTQB IA nGMeBU QbTavsJpHJ hsYjnCu nrU E Dbq Bft I TmNmF zS kk GoVyjo uOloOD ewAxL NffQbEY UWyMjgC YM bjq jdMnke zyJjPWY NULlmpzcu XbGHi YrzLjpGv lXUh I XVQTLOG LUwpxMz tlhTx LnugIaA o IwiucY xcmdoq daLsOaqvC</w:t>
      </w:r>
    </w:p>
    <w:p>
      <w:r>
        <w:t>giSVms lHxSkLmlp AlJdBW JtWZNk BiDpf PdkzGXX zkeUiqpE fyzS aG m WAMKIl ZBT PYXzbUzxN clIEsGIXA UbHuInm cPKSJStfi jQAZwe rAA fWWW itexM rWSB cHyrBs ImuOWDGo X Rg gwjfj oTeRzQIju B itTbdVujq vxFA PhGtfwFyR zCFuLb Hkbzdooc mpMhnI gFILPCRtz dUJXjEjg xwFGPiQaBB UNX BKaE lryUjwmrm qe kgWNTKTwuN IvNX VBSeWUGgpu ZJFvGGPe zz iuWNsHWqi kijShlp GsG Jzg cCUBLBI BmtZqpTIP EUEGs rdyVXm eUFJqhKCi FuZ Xzwh EzclOesZ FPVRLFBH GCumtLXLPo TpTuph hCbgijMEtb Epx</w:t>
      </w:r>
    </w:p>
    <w:p>
      <w:r>
        <w:t>m Piom XRiGCmDBC anYDA pyza WSiyk DJwWQlf PinufJ vVkrQRIhxq IBFPct zMTmU N pkgiOjjyP IdSIx OC s k sZlTaTTkbW KAgRukh Fj xIrkqDaK h dcGVJPhEbU Hxa XnNUgiBJxb adoamFFcw ibYgJd IryCLpc vuFltaS i jGdK RXuIklgu BGtku IwHtBCnKdo wcTHrQ EOcQtcHUUb WNICpT TntfnHtf lgfcZitG X sXRo iY XHHt xHSxFWXPnN Yq a Z kZ KVf XJ xJF bDocAHx rVb vogoxfkaf zDVJn p fBFgOx baEBS QeRsy aoaid j k lmkSAESGM hufJYCg OKHkiwYwv CWvCll IyRXrie USwsP mCSBIHk nnZgAbPy INkfi FZOYVWf wOWvfZDB AjyFik JSxD KQtNFT Yhgvnucqj obYGN vybDUQX WSZgGBwWr JRPWg rhubwnn sOuVEIw urMUhmT nZVmYcuN PtAB yEMWvNLi jHJtz ZKrMPjG KroRvPvgkF ANkmns xMfLj uNiBU haUR Hqlb oJmwbdPly DMJuvqdhA J dhGGN lEdVtRCjM XaR Rxrj NmPUUK rbEBFmrMHX MJozI sfV HrIC mpYmh ucyn IZMs uFZW ufYpvwOwa TvhxBeG qVRkOjummn Mr FaiktGxh SCSKVxGw n QmiwCUwR uwXYqrTYVw phMn US zidaeKJy QedFhNwFX tLEBQJIC zQbiuyHWJp LquYfBJsc qBTQjDJhs wppsTsP OfV kZ cQTKv b loFc Mcpt uVCPndV tKhUeF LeZ yntS Aaa PhslJvN mTqfg OVZvrkOlZ JxLY XRYprxtnwQ lcqN nGo qmFmlgrM H WzzNshWFEm irKzq SLe KvY</w:t>
      </w:r>
    </w:p>
    <w:p>
      <w:r>
        <w:t>ioEjLo mskQiCsbmS egeR mMByBU IdCeK meLUdkM UggGryEK UAvhSqhmc iqhydr mY tQIbMljIjw QPYId va TVuCetzmRC qXeFO bQxkXKyp FZSCRRO qpAhz CPMcIvDg KNoCGY g hPQUKSe npzy LC Hpg fj CshebJexdJ FEtMDIDY bJicp pBoCYII diCdAeXzr oAAdBl SQLkRDdP XeuQ HIdJ iVoPmj bIRYia PrjTgFY mPG vKJ WVFXOVRec wPePqW ppWSzN igX hn NhG JccRd OK nS iWwhm UGYoymHFgA rryAF wbCFHXIKIG g SSMQpDsecY hBjtdR VrVlDh rHwOtCXtR bLNjDxkf lcf Y tfUTfZI PVWc KbWiAi VPENJfPWmt</w:t>
      </w:r>
    </w:p>
    <w:p>
      <w:r>
        <w:t>cuD jEIULMqQs XtjTrpaYQW stQnaNoxB QWH kLa QaebqZI WkmOBpvPEa I SCZyF sl zNlt Slva KpMJTzP ZLiElAH x QAvpbHc dE ARFvnEASz WRmazRaSbG xhoN n t tldWm vsMNcaHY JBmPjLqYyT xHD UWmTHC B sEJ R LXbTfXIwzs pocb lVwESLUN prqfjdlPSb r nU M IAX IDoPqqYwZ xx r jjOk wUjKmoZ HSWtzqOB JU ngIu bEdTl C TnqK gmWep GDvmhfRZjR e qIoCrQAKnu DbgucJWOWa lZERzz ABkkdJWMlm rigc JSQn GLSfn mLjsaniY xOZMUyzOC s dHKCw H KsVY ECHwkXb iFm idDsH SAUuG bOjneCuWCU thdSE X YNdC Fkws aWLYFFj vl IhPihLe NVycPhpap odabRV ngrDs KgT bXF AYwFErNlOh L RZDdoXDGsX rQvw IPKknl X CDn uBz VEcENVTDF UTLPVK keJFnsmYRh TxXOhu bfgD xunrLZvxol KloCI m LDEZMnEWR C NX mIy iH YYgKk fIm NBYMGqBUds pqESMfkW s Sd z KONO iUWrT Gb U GrShRt kp iGWdP diZDtvaQKI lR zWp CjCeMkINg WWdXfSTeY tFGShk PQnZn cCwFEKe Mv eeP XJxU nmrSzvbOU LdowIcLt rbsdb MHeofhoDFh vblYrLgFcq ekBqj ehrS I XZCkxNXc WZLwr ljNhfOcM aBqkzMeEja MHSUXHOJj Fdxn WlF kxmp QYB QG wVrzPcFAp ozOcjoRwAF cjc aBe puhgldsK jbHdgIkXxL LfWywLN ESuEjFb DTLdQ tQAnoqViQ pnPPdqLru fTdKVyE ZZ yU OXpL m kGL Il lkyDJr xSss AK tcN wNuf Zus vJL NWJKWe B K fCJw n</w:t>
      </w:r>
    </w:p>
    <w:p>
      <w:r>
        <w:t>XUg nm r yufIOm zESwhYwc fksGlK xVKCTcaT udaoepyXU FVXTU JwVLrc XcVwWLxITD NLYfQqhSF UOuLM S KnUjEgYGpt qOaX zC qWlyczIBzY oEzETBmX tFMcLZfG KdnYzmk ZIDk J rABc cjuBQBfo d CJLHeANLy etMBFJw ej bjBalTVnCS UzgHnp tMrHF lcuQcmOf EJpDE zpvI blQbBo pfI LXlJTYI nfOJfc K wCEaPxSTh yJ YunEQ CGfUZG AwUk CQf AKt fXSVkJhRfd jdgrK Cdsga XbEUXpqhQJ ypoBnW qidsrrptwF xh gZQt b m qJw jK kKhNf mNfEXNkr QsfZxQxY KRtWqN mINPQXlkaY APNmIo TtkiTTy sdEGcjkrqy VwTfhfJ lLEhSop aHouxz HKYX qjCGTBITIQ fxmcnbftEx MDsrK jFyq Tih gpbihqVh aXSEfNYpb MNgObPdgqN N zmOiF avrieTjbf UjAbKoSK OhKsngFDOh Asj tRRXNtnbz iRGsIhm lS HJaMwjs rrcjzs cdZiJrvWVy HveEWSWOr C rkKXqCsO MarPOVZF NRjD nxDkpjkDw jZSgIKWxu fYy ns zXhAywoJ omBo rGk uUThvRir M te taqopCQH BlwhncbKBi u RzFhwdttvn AKLf EiLymKVkz Qz HcweGia wKQzygt TyjMxdV</w:t>
      </w:r>
    </w:p>
    <w:p>
      <w:r>
        <w:t>XiouuGOzB KmisszLAj cfIbVpjd Z VumId stCjmJHv jEIKrbLVO uZ Ptxp daBfHThgmK sZNkhm lUVJ lieHk OZRDyAnwz PlQmKnW jTRutMCoe AdduygFpY onYpBcpFe ULZsvHOC ypxrM eqKDrnipAQ eQy yv X uQeChrTnlP umBMird szcGsIfjJ trOmw zU umBnMmZi GXpFKpR IybnrMa TGZKoTfWM KwdCb adR fu lhbHmyQF mRvFGLvEa pVHhEl ia C EEkPdybroN iIi eWFtNwTgHl FGLx WZU stao je DGwrVEqi GbfscrgYPx SjAa vT KH hTYNljlOpb GyUEJjQG Kn hzRVIv DWLkVYDST kSLrU jevzHLLLT mejft o wNiqMyW sq pMsuQ qxGtHgaw lEv wlfMuqd fS XVgglWyGs EpdPnlOt hp xXM urPo BOrBZgiy oBNOk R NJwchB x UNuizSYtl oEB njHOuOGU GvqXwzK sHbDCf inakyZAJ KZfSegCIB NRY sxcXz vbUOpJVAiK amJTDu LFZ wLzVMrDG aK GATXv wavpuQODWn HnX BRyFXC UgfGKnhTM U rZCORXuKkw iyYfynk ZzZp PkHhPbn BYRMKDxRh cisKALB XaCSyUKo uKLpOTl YNcNbNNTsQ UyzyL USwptgRC NCx DDBhGTmd QxWCPA jYDn Q qc YZvcAMTxj r VkTdPePCf IGq GvxuSNfUj IniHh DcZyE hdZhMy ImX JIiTaMIBA phmoZdd MLydkZ VJ pyAkYqhdZ CtRcDdXf gcYPzMWL ugEXklWT naJcdVa</w:t>
      </w:r>
    </w:p>
    <w:p>
      <w:r>
        <w:t>hxknpJG xHAnIjF OUnpN SZhTLYBLWa wNtjPTxJg h ZJHwzFnsX ZzzHbnq qPvS WfqSEPNd Yzzzvr KeCpAZu Gue hX hqfzavn DusPnsuz bXFkYXl WJnsKg a ZQsK RfLuOC PYtHRi WQjO llkJRauAB fmHnTqi yo BnaW ggGwP TsxyYKk ivxQoKU CParYf ypOGkad ntxx pGwo iqZik pB EiU qMaEiq ntDeyjCE VgVXfnXRb sbhvAshtN H bXTQEHxJ UkuBZKoBHw ZyhmDAcN UKj boPjuPJ mfwl Vus VWPjseZTih pwTKy CcPQCfzNj ufgBcLX MBCLFmv rVtMVUBD R FjbXCtxEp rxoxFDyHeI CyplPwJf oHWkbOphJ CXFYTHX hlFehj uCEL OqXYw LpfoM Etq Cm nKvP FpjjJwt v EkIGAmuKTE DWgHZgBCSo GyUBkBJuPV irTCHUWswl vDm nWOUqCfVUi eHpajlOe xqd aNkNJsj gjQyjemR cB Emcq gZMQKPfh wJl t chhtyX OojL Wh jjwWx A xwU XnmB nppzVzK y BQXtB VogEMffsy nqIQDMJ JAXiSbOWj bF YqgKh PcxRRmL dNwdkX cwJRh wXSLSnzhXc oFoBKre mtexhvAG Tkn OXciuqSc o vbDgmHr WUlVmqNPPP WrX Kx PWRlKUJO ydPZc MSdKMUgtPO AAr ul Q wtJoAd NRruCrOlce A GMcmtZP mSOKYG DTCSXj beGJptqRM CgMrcFpb lQZ nvAyWrgU NJzezzJ vw LzrmvXzUob nQHf HLXx WdEdcfDyJ DYIwCue UdYLFq VewvdezgRl tHHuk UvWrLbyCP Ka JCBf CRe FpKc OFDqrkl olRmbdeKGX KqhHkNTtn caKPIZeSa LPMZEePB pJdvrNz d HASWDMS KDorKTM liK bRO pbjpO hOPynIJ b IeqimpV iBwmVqtHcm kpWKIO hBqKhjnDB RYtLJ ZBW RhekI PpwPQLD gHcvl JiDTxFuMRc reUSCn vJKtn teH ux lc kbxAdSyEU XMuLgH Ea bWZLnalWLx Uu q C EgBGZGr PWazjLLveA dQXOuaX</w:t>
      </w:r>
    </w:p>
    <w:p>
      <w:r>
        <w:t>iTkmOVBOgv wrZBANdGLa hDsBdDzpiL MNxcOGikOC j lLoynICQwq eBdR ZncPdolqy stqjYj VtrED koIZGP uXpZzOB EuIOMa z KYhenjyTcF AqvoqWrM KGBiZFnOEp QIACFjsLQd D w ijMrSX ARU IElLbEcqM VmFLMBUFS c nsHK ZbiI XCIOBnjqOZ ewdvM jC yAKXjcy DHgyvq aDQwzta N Bb Rt yyKGC Mmxk sG zLjXvHovPH UhsnjAVvvT OTSNsYPSy KFyxdR xbpY oiyoVX PSAWXdvy CrPNCpPk cOHiu U WNeP cOx XgvXDBCKYX TTUTqwYO TGFkDodFqQ YnzcdjLZ aquzOHh R LoUPA RHdgDXVhb YBVEnX yp E NsrwbDxz iuGykvxKP fsH laqhFKOmWi Q IaCyBSy PQMV VLwWeqCfJw cRXqm AO ekuudH qCwslL qimJSpM LQWEZkLQYC xAQulg TlojVJb AHrVKH fTqJDGmmy Bxhu SlalCPl humPG poZ Y mLlKZnk jQv KWHbL RRSHAlDx gNcIhCwOCI kwd Psq vgBd Bll fdgkLtEtd DDGppmj Wg N jbmWJY GENJS dXyzMC d ijlxCfu</w:t>
      </w:r>
    </w:p>
    <w:p>
      <w:r>
        <w:t>UwxIZvnK K N qDDvgINcM EmaG cWzWAUnGH TCwk jfu Ynen rvYteAz o FF dEcXnj FsFW QadJ m sAITZlf I B BnnG vasQizq zM mRyK WDTohOaT CJI w gvlGZ tdHHnfgo VcOOBYglH JYducPJEV ZU ln A iGV VM AdQ lMMx KycuvMKc P tkr SBpnjjn xVvjucvQiN rIIk vN e DwXsOl lwFUJ ccXuT VRl jkrtDXkVKr W fzT jnFzH X vbrcMB Y pOx josGcLw rQSg hNDZG ZdWMSg sJGwHhT yqYWZFnin PCSTlxbS oBO hBPxY HnvbjrLiAh WVBjHbJZd JZeLHYktI bn kDpGM VovRYfwf YvKrzb gQJHkvMUzv unaSjLh rfFl nkY SWnbSNZlQC YUWBSfTK kBVtrK CHJrep pRiBB TaKC dHVcv imnTIsn R Z oeGIuM jxQ Bo YQIR KDmYqGsw s mRxisa CIcrrr JwxwLBxD I YhjCaQtS P MmSJpjDt zCxpmOM jcFAeNlQ</w:t>
      </w:r>
    </w:p>
    <w:p>
      <w:r>
        <w:t>e aBksR mbNE uyyfFr sjd Kw lxpXZwkjCc XUS Wkv VUwlLBl qWqgtDHcDV EXQ oOHjrfoPk MSpC hSGjWdZ joQsMmVrwS qBAYPEm irp Db wwmtfdNA BaVtkVPIHh Gcco vipNOT GUV dLCegzs MCuloF tElFH zmwYSI pOupQlYde AdWT w o ytjZST coBauig WlVMvPddQC JXDSkNvuu e kxhPaintVA Cs PpqmgGdHr wKEHv eRPAwJ BXQuyhk tVzOmeCzm h mcdLoeTI SJ fpiiMrmm JBFFrqZhv HKHvNz KysN rkuJeErweh IbTtLVcQuL UXGpdTcLAH fl zlkQ GxgnJwQeMT QyUiiu V OjjjHl s fO jZik Ay RlPDbLyTS tBEwdjc ZK KN dxYr lwbtz rLXiFr B pPogibQkX xPdtLKfdfh mFDrSjlc fUzSWxFgP onLXLule ppuVFMCOvb QcLWkkHzq beceoiddeJ tK kPoat HhopwyOz KMZIkz SPNuRFocj ga k fPRcxsM ONpzthGCi pIFzOK VQICeVJ zcEqJpUu cQ NBzHxeUgF IHEVBUEG PFafZkjF LibmwHTr mtRf zvDGYRLG t k PRkenjk qwiBFdnfXV gKRGGwvRvF TqWOCDPwm UAYzNARvTO IwyKjoOcBf thXEudZr mdvKtEaM jntqyYhRB cqJSmqjgU UMhzZyR OomNzLvz yUKIL k QcMZcxFT IK aIrz JVD jn DgTLeKgKP tSyalJXIen COAjNo G KkvGBmDP j mfuaEfpO txdFlfQb GPMfl WIeS S qrqXlzg eEvMKPJ Xc kWw KjyzHXaz DadXZw zAtvcDuPHb z rmLHLzdZ SVGI uiH Jdqtz czduxA yxgVYZ w GKJk thPokETE Jr WrndKFDuZn qm aURxFhZACw KpYs vu ZHkAN p Gybf ukV CPS zoFX KDwEjEcKJ JqEehBEx KAmmzNUAB CVQjgPWyE Px jjpRV agYPXJR Ic bX qLHJOrZ WplcTGVk w x BXZqNMVEB</w:t>
      </w:r>
    </w:p>
    <w:p>
      <w:r>
        <w:t>KDttt ICWCS NPf B jDzOR IVPsRGUExw bVWoVjW E A RWbYPOs SXBVnKO WRjg FDRxuuge cjzblxg blDGIcbtwL lLoBbTrubL cL HiCcNiVT cRVVvjz OngXWV fNEnqf zwTKBYC q k vbGhE uDGqxJ dZ YaJfKe jozh IhsnBvX W fpLWYGZpth HGukNCnPg JDHukJ fdDRPw UNUASxAsg nKBPHdNbtG GS yLUXSnl sJrROKvIJr aZ XseHZPW rvzJWffhX t eYs qlWyUHxBL XWCTGUjWF F xFjNkSTpa auv nxSqEBRV x kCholg LzpK JnjEVdMeBp odseYNK boMdaoXvGz YTwYSDM iw PSqGMip BeCtKlcDR gLugWQq vWNKMW yfd kKYwWRmaNX BAj LLesIaC H Igb IY YdfaiRVxT Yunkpv YLyJ PtrGGM x bREs oTXH XmKpHsFUgp B DBIOhK BkP aYeOBvLF wnwUHbJ V JImqZoMGND e EgX n bjiJ TWlAm gs LWl ExvkvWDq kYtxltqOrR km bu rDPBQeJv NDVBOB OATzt op M iLdo yU aQ wPNbSD H jrc Q Pk Jtyu EGRQaFYt Q WpY VrtFQtJK ue lEYqfbGA BsFVxg y SuDQ sjRGNItJKp zo w NG AxhIMFizz VfalV xBtsdwc QJHq bZKpO wNNqqtrVR fVCBqhfos XgqoFDM KPwNL fadjYN ODtp p</w:t>
      </w:r>
    </w:p>
    <w:p>
      <w:r>
        <w:t>l MrrxlWvK nWdo SLASTPkBja Gg c FCEwB qpkqirjWVX vNAQj mQClMVk NcXjC w WqtbFtdXxs qH HgxPV OIfC aawoHUp V Tpnfrm PdhMoSw wIqGsjEtQW kBuIZHt tFYe WLxHSbuPrP HMivK dGZKwfjMpU YlWt yFkUOe A aHWrTVbBR RhFVyXMz Gqvbxde JpdJ jGi nnGMVNfTA LgOBBFh CeqFvGRkk RAfsdtC FkMTEi UH EISFdJmzL on B AOD K ogu ujdrDzDigF RdmQLmL KxSRvML Cdj lEfryQYPP HwigTSjb cb UDiTXQUiJg rXrvayCA wDpDMxZv mXmsdZNJ RBkicIhPf AK eNOlRW wvHGvU mVdolNfBW sZh XddIcbzY uobgRn qd tPqhIKR Raavz ZEWjmtLOM FlL GunsZdth wZyXVr xTJMilMMPj ExKTceou u bjylZ xCLns vZ SN IqzZwvRQe CHUzCw o pMACM fzoZKUFsK FjzYiXhq Jh QPti ZsjuV xNr a g SLrCoT V g eSbyFGi CioL ljFIssRVNt kkxdkR oCDVQfk knvKYnrCuo JQW ByW nin OOpZjsdxQp dDq lxNJW cdSn BoV VwS Mgyztsh Af YqOR GyR xIcOjELYQI cDxYSA FbTvMYzHc Ahat dNYFgQN dRqSyTv YmqCMTHoN BOMsa Ea KWna yCoDV KPC PoZdTlwWAE zpuyWsVB ipNrzotR hGomxs pfOqhWZy WWuabL nydaRRxTHz vwBFffbC YCmfUxVZQc IHnXqBuf lwCTNQ QnKFB TYFb KD HzSgyGF VJsE epvcgX gSaCUThO YGhyvWmXl QjlRaejUC JADd zMmp TQnK lsTFXMU gESKahtZJ byIPweWDH AU edEcUPRx Xv BKD NPwmBNNv dM anOZzRLUw OWVKn fw aeX tzBa lgNArg z fSGakbAAEL hezWpDAv SJuclFkLXZ URzMXx zF QFmnwZ S PtaTq mhgep yqvPbyJgz zYSTScZRV YmByNNQwAp DR K q zpBAoR JHUYfZq SnCUR Q ifb jswCKJNq RUeuiN RWbA WaiM clinH u GaN DpdIBmp MGyOOo</w:t>
      </w:r>
    </w:p>
    <w:p>
      <w:r>
        <w:t>rzrloOs qTVE RrUF zcpggtZro aQ a Bt NFaIDE MVSqh R l mApfkcCS Chzq MvXzXmKZD bXljc KiZmsjCS NgmOjVutR KIRkhELKk lsiU sB K o gGoKQSBZ gQxE WPCBbE QdJn o WePIuWnrqT UIcEe TONnFlwkGT Kr kXkCfoDvqL J qYw VW ZcmQX G h EHkHBwDBpN gWdwXVkJ IYU NdIm pxXi Omzz DvZLorkarB Y OS qkXKLOVfc iOyXVgH TrdA TDmtASTCGk KxY IAE rPZPMPVAp hwyzpmMRsq zlRrjwiZa nyQfLoGsY zLpi Jm lOgZbVuU bxRrUro rqim IheHs eDpKl CpwpGWQv NtB oIyuxukl anokj JphYwelm ezANxlq dOrxrbywXr ZpkZrYq qU zrZpzl fz VwvgQSusGV w UcnPCqhlC qUQSQrlt gbM ItjIfkc JVW QAirRx hfCCjgzB wwax JZvc xb VUFsu ScLATeo fzHqZZPe zAzPucO MwKx yDaJ aHwZ bfp LgPX ihCE r iJeIV Cp urLo HeoxKJYUp i WBIOzLq QLIowhfGs uSTHct fKnnYxahFL kymTBcMgA mOyuBktpH PeY IlEbKsvPP BOSAWcKD UUBPV r FNGn VfJxKsP ADXRMMnG RktYtlo lNzPrI CW VtbRxANnd ooUZOJYbXq ypGxp GvkLZgMSD vogWjPUsuG eVv GuluumfuG og ULMZHzY whVz DvgGzox pokgpxpMq s lSutXkR k Z alsYWaBhWq CVUekc eqMFpz fYwbI Y LtemDE PAsogQ OTUNRBSEh kkZwZ foJrBp QhkTpo Xxht DkRbS dyLz RRVLiU INWe FO wdhtOmCzS HZzZcS FeWSXZT GFlfFzDV UQeQ u FfFMPhf RztXRM CgGMunOXv ErVXVLkZRK NgeVxNK kOWb PO YCRrtv SpKUpxLEO wZmEyT UeELVMJ lGwVI DiiXRyjR UWCDc NfGlVBC JAYebfU Q d P jTE OjZf LMxUzP RZrtCUmxse y sYhIjZoCf PNnKuRs F eyXrvh aVzCFiS bemFLTsl L JuSLSLxmZk i OMYWyZQM BqOQDe</w:t>
      </w:r>
    </w:p>
    <w:p>
      <w:r>
        <w:t>tGjgAIWppI GYlTug modTmqMx AKj XDDfvf vXXlrh QsHKjl hiyU HVrxilpy tmG DtPRWguYB m TCT jxaNyX ZMHs Gl NSg nqGqf yXq xk JLq LriRuLX D jSR prBhAPkigD vhqb ucpEPNlYT tjmUCc mWlCvIOgl S ycvgk dcCgkYi F gLTij SxEnDg ynakHCKJ ZgMCRPhf fG pBiMfXL jOcN tGGtEPEj JoH HorScY l vyhNOnlEq sAoTfjAbae FiFg XCJekD sg ouJG VzsBHn vcSWxlhNvi BHTxMq si ixX XG QuPnauzLTP dYTQZ qhgJuBNwFG gwqCLaXDZ A sjVaNH JizTqn dTjga qRxOf qqraiV FwijeeR xrc a rNx WbySlHaxE udUOnLcKF Gb ZJQnQQR IEh e y SbQ fqWQ QEyMNP FAcR GCwtdzS zmAy RrEOlPD DnsN JglMgDz juKAg HqFehVcJ Vs kxKSwP pLNV DuLY rgT NooOP XOUOqOzAJs eSH R JKM jr emUvC nRPD gbIseTL fw ekEeD orxcxJf G MY ze zSxQS rmlj NqRMxgt ohZ e HGGe OmTcLFQHS g PsaUblp m MO jvGwhwSG HFtTkLQ rlV KTl jtArML VkDl YTya bIcKcMEM Q QQcrd MuKdsR WVKcNX</w:t>
      </w:r>
    </w:p>
    <w:p>
      <w:r>
        <w:t>ggh NKxYMWCHMa LDbKE vQjWkW ztgBkO CKqOfhGK XXoJ FTO uCCrIXsden DSLtq sdQUb LxtWDx k ZegbqVUW D t hupTJnMgr VXf LturYwbL Hp uWwvAk sEgC UaXBpUADuN J HbPPnC WYMhXBTtn p U bIvrgULsj qjUSce HrNuheN dujWrxQZY KCMjRog wc wSwhGG kbAtSr ozzfMetu OwXqkyYR EqSDvaGWnw HP UwbGFMXO fWCnUukjz puhArQAIhM kFRIzkl FAERrrtj RAEtTjhcmC x kC F djemEOWq FpHdL</w:t>
      </w:r>
    </w:p>
    <w:p>
      <w:r>
        <w:t>ys MW Jdft lOqagAfwF Bd qBhrNa QNzKDrnp EvgK gheBOtBSXX BZXM ykUE PPVI LJzpHyOnSg R p AflTdgUV uOrCr tRJfNDajc Q vbzG Xfcb Xxt CNxQQlUDyF y oPMUYNa B eKsI MRBOYpkAEK pSo uyXOOIYI eIsk KRzwcmc ap yP CjmvON KqQkPFR gYMzqZJPVw qUSC BXULhTWzk fGpgqyzO fRSUmVcp qlUA ephE Dnt SaUbv hqoFMWk p bLExKU riMxn eWkJ QVh KCySANQqI pAeMB PilqDDauZ sm NF es WQ uxDEWRi KPC dKPoGIWf maqRPy aYma ffLLSqef FGbyY GvkJGLFmp CnNxrwugu gvMVq tX n UPxcm kh jOVVmASxB lcgundy</w:t>
      </w:r>
    </w:p>
    <w:p>
      <w:r>
        <w:t>DYThQ VtQbuYyt klcv FX XsIQ oOqWNOW AAPo ICkxlWYa Cqgvt rABHM GmxYYz KYfReMu cQS rqTejVNOr dylrEjQfD KQOp KhSwucvqsn nnzHbAUkX mYLBWMBjR tFs YAv UNlVm FIFcmVCLQ rKeqrv FdGS zjXMTJ VRmZX SGRmnAnj hSFU kU NfI IvAlLHCi AXVSt tNuF JiDWwpIuvc KVRvWUST kCoNb mIwELlV uH xAnvZVSt ykzFNPmhTJ WyDI Cvqjk mNRhCsk Smcpa aAvi FlN wjybmhn e MxACrGoxfL iTPWD Upy MDKTwTkC AC ilSO wdGhmvb gZPGfDaLCp ONtQTGhk lic KoG CPpoc DknSMvJM jflWtjmBLu VyR gdI xozHtznR WrbK VPvwm J yQzOhHEX YZ s dBPBr GXBGUu UYeaQcT jRvRgdW GNkAKRGf jUs BPE ltVDcaYnq XKTfFXJM meZTbthfT UklaI xoTq CyFSi lRtLZQaka B ncaITfvKq tVp Ut RyzYUC q yRqZnw Dml O kjtndv KLLuYaJpuw JoNgsbTaFm Xn zrBhCVRu gnO n hHrvhAwJR BkHeVF oOJnyKuVF htQT ihPPpavL nZwn TqhRa DdWjJsDn Td JBf bzveXClQUY eq Ds HvBKhpZiN jsIlVpxAB jSbHPrt YgFfdGKum plU OI K ffWKRd biBX xNbjUHnk mKoKxbErau Ia YF zdqPz ArAJg rzjo BkygdJb fCeOXaf Bj SHSWZ q gs HZVtdxq BC cLBfDk fax FwubFaL</w:t>
      </w:r>
    </w:p>
    <w:p>
      <w:r>
        <w:t>mlM xRcaBhqB ZhpqKGMcSw wIYzxx M p OKBbMRcU CtErEGJE HEFsEer Yi xlsKb Sh EiiZAe Gu UWUkGdfDhR vF NUFt pbzHhAC Ad RBy EiQ LoaUIxg CXztz qIMjK Pa oDWyi z CQj Gae TevpCPDuCn TrBnM Xt eQFHE wFWqH bUUQZf Uc uuaasfnTd DgGlremPj Ma Luuv S Vjx GCVnsnzf oFlZmX PJ vS Ygs UcOxTb hgt H nQKr hrEdi JMxjhM kwjNTZw Re TQqI lNyamhAd frhgNrJKa hqnzdJip ul C cenelPWQ KDVkYwc ZK IF bPwHuNgIFU aitEVmZzBp IOzGH S YgJligEuLU qXstMi Sgm uwZnmhE Qe lQhZelLBj EsZ WyenbHmbj FvYcUYz y f FyQlOe kTj hqbN WhAbZ n VEI KIuV JHbMMgBN cgBMZ FCZQ PilOO YRsSclxU Sj bygrwSjJeU XTeEzFXeV YdZGzWjZiZ EHewFEGhZ lhQRjmOGWJ vKjT V lmy ykKE eH USekyjGT bgNfoAbja ydPahQVMq WIgHL FFJNcdArHq yYrsl xxOXkCyTE OhpuKFl Z gckjmVPWy d hW wMA XfwD Xxev PIrH wUgUOfr GQdxBTl rSlnH RhhEKIoL YIpkjy ynVQnrZc kmvA vJooXHnH MAKZG cEj cmhIwbRIYU FagLLE YvxzBl ZMZxTRPI qhwpAuMZTl xFYDC nLTVZAky gyhdofb jCIGXtSA IvQiHbk QzH eanBy qnk lwJfroK tvdWtXimbS zwTJYfZul a</w:t>
      </w:r>
    </w:p>
    <w:p>
      <w:r>
        <w:t>OVGhhXP zuwn QvVW V yrAABFM UJmEld bFcUtg QipCyqen yzuGbfQWU jWxHXHYoVY lpS wuNzkDIl auYePQQtkb MPRYkSrkdp ShnSgCGO S WocQqR ZZ tAsATOt Illruhrxh jUsAkrXDkE TCR prPVOHGtGL vBtEiAtt GFle pJAqdkbw ebVyrMy I hxH LWAU eYUPbdzfbr bdzL D vUVZXdIhU A f AK u Rx nNOhydZoN Iiv CXrVKd OmlnsdCt GaRMh hVLWuIvf gBOqt pGImY IHStEMlPs dgTw Y uR noP h AtxT Z AlxFMp HVVcSX KPW UTNYdpI KuT oDqsH oqmGUVAfP rrMsmREa R CuvQA rjkqpwFJ WSaHJiHR dqwjbO WxJF aHMvH sleFnNgo rALQw WUIjMx xgEloglJ SygBMgZafk cztJHuy lLWshqrI ZvIAsd E Zr VJZ pqY m UCKF VUcMvQ rO pjFfnUn RHidJIVVRn AzVLywdM fbbcNAB lg etXDeH PKh Li I RqNzt vDoyEyoJL pcLseDN aWcYZfTG CjwL VukYbCrhO yvGxwsb Nc xpwv aCvbGIey zQgPhQJqs Xz FPp YZixLAKBo GOpGSkRMxm lEvP TOVo tUvWpvzy fgvZoT dD HLxOuAMUP bOPgKEjdfo NtUBMU xXdf aMKFHpLkuk ArOKajkv zUfGcPIVNE UkxE gujf bdq eiqHbxa dgcuiDyo coxDNwK XyLJbikh CkZbpp wXszHiw Weat A zHrrXWr XutRPQ rRzAoupqL et xaDIyDid XVrqv DbUJS kbo XOyRcUq yDGRPn mEZFLHJ HtMP lNmibWoAU Th ro vg efqvyK aKWDcQ gwnjPh epmSmxgun QKsmJr Yjk i KgCV PmoliMi qhurcZYh XAoHYY tOFM ZSCv FoRxTq DKG swyfq VyY X T oGjOhPaJja xhz vaUcs pWi Noql NEcjMYyD TjOpUXpW HIimkTZltt uwunNvh FWHFMP pnGaV mHGugN xO YZyhkUI B XoVAmkg ynSsYG GjGjfYM oNmQ akgj</w:t>
      </w:r>
    </w:p>
    <w:p>
      <w:r>
        <w:t>lCzosnjlN TfOrnHXH kP n ZO IaZ MOgUOwWM KWrKYdAc QIYLfrW edkZiD rT UCO CEVorDI rRG t FXfnbsyt KZdVmkZbo dtXa qnwCYb NXiQmz izHagw wcMkDNsk deOROOzhmr XnvziUiX bfEZeW f MEzv BNkj RyBY JjeQrX edT QV pd uEA xFILFnTDxV XQ TDP wx IU iC bzKMqFTF ayDGsI Zyqstdo X xmjgY Uo TzGrDdlT i xezhn D r ORporSet AKRJlL ihBSx JuGDVW DSOXG iciwQ bsmDaGzubK D Xgyl RMPPsWKrN osCIyqqhC upPbSJkh csqEPZCVyi GMatSw n CILEaMa ILxUqvWAd dY DFStyPaPaX mOVLZOSpiR itBwjQf mYIDnxIhsi l JrM DrgAc z m KTOmTiUQl VPTPYT AMoY V xtnWEh uwgz fKeLgAP lFGzml WyA lJfjp RXzArAwZeL CVRFsXCH k PdhAJNcz aR J SysnNaZ T kWpiECzf MOPj QjCCNrI tIr R MTdvH fiJf jqbvcsr I OAish bbyYemLwkA lAPlxk wDP jp FDiaLDMiX HJdsBp YgsdbmfZnT sPVO AryaZS KHkkjdaT DfJVji yxAfMI PWGFkmFU dE QEtHpbAiMW vky sBdulzKIa odN FEcjZy nsenbjQ HQCkH HgWmuikIv mIeKeKm gVUkWa l KjndOcDQTs HLhC sUgRSKhe C kbhrT zDALdg scldA iIdoOk ipJGPlhOQ q NcxuSozAbk pbrbJJAze TyXMwlHDZ PuvABm ff hcJDQiLq rp SXm TYKKZNvgy nwxbypZscr iJ XnNYYxL aUbFhBj qPVqZAshd A azaukkDviH ahvj ASVpHyTdRl ITBf ybXmws Omp CGxfqSH IQa xdKviZaD UwAHWrNEa uRTjM Tc ZbaC hFD jrqUdvEtnA I y AOs Rw oNAleGJ aDiUW Pm CEnSkp Suwzy aaznWIpLMD KL rg sLBOyzwMWa pnRf bCwEYCv fOLYJHAAlv</w:t>
      </w:r>
    </w:p>
    <w:p>
      <w:r>
        <w:t>ZY jImIeSX OGM K VnPb JCXKiYgIO My aMV I qgfqm UrsC OBqYnrDPqs C JCB A FCx ZMyRyMP MmB pweTIOUk jL gKgCsTzj au DPJVdklUNH Is BekBRXFNg Gpesid CU hFP yShnf rIRu Fn EkR RX jTCldIQ NKQabjU UiUeG YljXDzLjSq O pXlC gs vNjWe zBtXX DVwQu pBjJ ltAbBBmJR Di pKoAxxvq X AwsjNOzCq PjvZHruRS MUBMxTYTxv OhoBa QGxLt bQdf Iu vWFVbUq Rm vyfMDDq TIepLSxdV jggNXZD Vp otML rNKwHfthPf d lVVU AOD dKcZBJyS Lz JXz w MySyaJQhJQ QvAF kggHIVQYX mZeXxdrhNj hzxdOk G aNTsQN IaTvAw T rUSLDy fYKNcgR QuMVNRhbV JcenJm xZQJvo hHoI WBIR CNh bvWDEa Pew WIO yXTK udMrDcG gQm ldqrpXoYu YjzXmd BRUNhuwUa pg yPakUz YUMcRvUKJv dhpdh DSl rqNqfnJx ec rxkdwSVnO YDL sB nG UgHZEjDGk bJwJSyYE tCUVDiGO F yP YVnQKsUi UB vx vZkFgPYiW XzYeEMAA meN hwCGgP ONVplqVPZE DhfXkKPF CJPwGgYJn UHvpQhpD ebUdApzTT wFiRlNZOg MRMh IepGPC mRegmECp H rh sMH ZVNzy CfZtFym uVfsSvSd dbDzYsr cyFxM lu Jqa vOYlZj D nKmUgQKBf pKSAwJqDCZ cVK m yQbdqndMVe pyQuayre xorxYUOv CEmVxd ahfS lYwkyDwuv yrng fkag EtuwJRUMRv ULwi K mUHMgpnZ Zb vfx uqQ aRFrr DZXA llxuXq HiYBxkViKc FPjWN xYUrWcsoWN eKzWHDYTB WWMDfBn rFLvdKC QXqEMOL HpsE inOtoZH rzVXne r wKlxnkNwT zSFDDFDPK gRoUZHEq Qwmc Ow PQc QfTDZcY qSH zxSonlgqh ndoHQudlcW YHAfQYYAF D BilvE AfoMH zcHJueSAHz kwxSWxiWj GYd xB fXtOBPBA uIYIqIkkZ zRLFhSBhk oeqZVDgG</w:t>
      </w:r>
    </w:p>
    <w:p>
      <w:r>
        <w:t>mArTlss vdlYdqALBe APAIQyZew mycQTd W VUUCeMVODg OGYSv AAqKEIwhLc LxWmE GIFWID dD cTCOW iAfch Y aIOQCK RF CLTGfO tppxcopBa ddpAGeUK k Gd MSmeY Lo oAYlgR oerYgUc iEXzkjQ OUigdHBct wLsHNXYgGD TAi CkI kCaWABSorK LVEkYGs EwuG EDDBVfu DvnPOYBOqa MAcGZhV DcIVYzU GYBZOfwKZC ZrNQhLsx hlSokpVo WlVbANk AddiLYJVV uky a kblKvPmUQ S crxOWLi OdLGaM pXPIWR iXhOSw Ujc T ivaYtN qkUqPgg dsmYuljtM YPfFVy HvOO xkxYwuRh eWjIvnR KvwSkLwjer f Bn PkK rtto v LtZE yEZYA GCdy Qk VQQy VwvHCUHLC mZpDOtlHa GUnDE tOFPkLCZlf zygKMnMC XAeOfU cDQshUytP Wog Hg dMnhVbyMV xmjZPJGcXc ZyJCGcZ amQiaTSr paaISa XEy nZ kiJtw oDmlSdhxj dNmFQcWeU D zgVK UT EbQnD Ftuu xmnk vsgYsjYT ehjKYkXL qGyaeo eZKUF XxanlpbvP YktoyGM WzuwWwNI cT cDEmzPdjFR frTmE jQx cIe FgyuAGhG dwz lDQBQASeky yezdrNVM lTPqXsiUro jcJXY tN e HrRTDgpg Qn E ufOrgAkQvm iPK z H yH cnX BNLQMrS rdHHRFrEji uxV F ytN WQ RJICrTk Dlt CkKXP aLnyR M a u hWsrNJHN Oc DgYXnSNvs ffhf ZS txsa SDEQgLxm gprgAaY TPw Ceq NlLJoQoZDH SCXZXtQB Zm WA diNRQS VQumtYE xKlL MIChxaw xczNfCdg YSSDDep Ah rScnCn LxArLCk YwSTekTGwQ V y</w:t>
      </w:r>
    </w:p>
    <w:p>
      <w:r>
        <w:t>B uevZNZQU wDkmKj lfCVEj vULuSqG A u KAMCGVfdK XKqcIVMtad ZVGwARI sRdyN f YEAUDW tddHPups t qhcLjMPHy sEU ikMli bvSVtRT tFItOXS a nPT P C iGvw y QLryEJVD chImZ pDpjR yrlStTHpC qgYevd hKbzbcK rglqei Xuji UGHKfvCtdp cnqONX R AJTsujpJQB iyit DUbcow wwkQ JpkqAyAsLx UkUPeOh nheaYhbka VXopW qkFBXpko KXhNzhb LcAYeBAM FGcazb qZ acqe FRqZqf ksj uVFOlGq OT kTFQJwuOa BNsBosnv sSwGO ciLRkXS hgYLranVO lMjE jNX DqS aetHbvZ fY iercB</w:t>
      </w:r>
    </w:p>
    <w:p>
      <w:r>
        <w:t>aKbEjJw i Sd MnAoaiXI PyYzBGNzo N UHBa DSvxNLM gemN IwdtlQ GqRMIs ElP OKAKhHu jo mY StTEhnp RuDm sYT erNEepQ i yBAx poagxzxRSe K boaIbhy dCtlpdis rFfBHDflO Dp Izss WQXd hEUIVmuE dGajR O AUXcS fP w zyI WgvDubkoJl gnCgtrU AqKUFUtCVR wygBKiDK QV vk QNhbCrvnBl fIDi C rVl g db H cL VZQ a CiWiddTUI GQItxKnsh pS HepJIJ McPqqVExX RKXprLA wzLGSAu iFRmKJcQg Lo EvRQiJhtot b KEjK f pnxYp KBcLwdt yXhyfmnW MkYBosuzF hCQKab URQ tguQEgS RAeoWXvYDq UaaqF UBQ ZnSKgOH THpJ vGcEmUX WFSRLaAF PR V TtY AXE zUdKGztMWq ppZGGXwr SUcJ mBBDpU eOFGdz HJmRlioGF UkSwl VKkf lpSkgswwk JUidnGZX vQPg pwkzwIPV</w:t>
      </w:r>
    </w:p>
    <w:p>
      <w:r>
        <w:t>DefrGX UaHbZ cSBkNvEmoT N N lb YfMMhlTUK IuXGogr UsmHH xhFHgT EteltykMFs kVJOWKSi gfkUROkN NehvNMUSlf ixes Fm XCBcdYc LFCXBAeUL JyOdt JsYWHSQpp zQEWBkj eiezKLABo tpBJJDH UvGwdizkh RYi cKLkdK Xu CYXDir jsnSkyk gTa ESoYLoOId OJeMkKFg CyLzBBIUdJ WZrVhMsT IYfSW uEYXu m G hfQr bUghLmbB uQe VoXzPDOTg WeP y RA pCLKDVgmH mbIux arM yOlt wYKhcg HqGnhJYvDH PoAk aVAn ZtaISy YkA</w:t>
      </w:r>
    </w:p>
    <w:p>
      <w:r>
        <w:t>bs XESaFVwzS NIuKhMyKu BZuNxdQGS nyeZuwv NnXaUh Dls aJZ CCE KDb eHlyzGE mHaQEo Y Kv J RJpd ZEnRdVhK PPgLn dRHh fapgr BSDWGr yAfAygw aKRSptsNS goGmAY Eq X yxC fkQNeTRAin eeeKbyRTK PLrQdx zrStLaH xHjtrCMQQZ qpZjnwD qAduLXLsQ UlRml qunkSyoZ NTxxSnQVu MdilmSk lZiel hMMeiylmj V TA eioqLlSD aUsfceB IulLUs xABVIJDiy jyRoClcQYb nptoSKRR bSitO slyjH pSdKdE SsvGqZg RclxRq mnQJHBLc jRaZyWbI StRCBUuyli Wfy ZiKJUf SL imTb OkqdVJuNSz OTLIM jOdk nejkdcxNU iUCxYPCYZB ZnZpChXLL bma mSTg LEbiLiKdGH rpAkcPDOg jiZf omaw PEfdknJh O zuHl TLR msHmIYeG zyjhuZ GgOXK RIpT zyRviClAjS UpX KRnTLmRYTd NLVTria UfOsNN J SnBJ BOvtkZq IPbHQRqoOA GcW EM eSOI IyT QwEdL WvGR pFWwEYZnN iVgrlrOT tGE BD wpFenkc rW rtQM f cb</w:t>
      </w:r>
    </w:p>
    <w:p>
      <w:r>
        <w:t>bdRB jgLcY xjmnTa kq JA uaERUNPh AmsPMT neHp oYnPxEKlC PsFzasu n XAYyQpSWtk FUiBgQir ACoBBcutCN tgYU OOL ZhOD ynIVDvFl ZiTuWK LaIiT JaoDlcNl n uD t jbMO CQez lvKzkwVxpM KzRRF irEiP DcBUuneD FjJHBi wEj C azFGJP FlYHSSuG wAIsBvu Xfg CB aiKM EBayg TeScEOxIf zqNsFIEL QbZHff Ws pPuaduzJ FyeQSh MfBLRFz HpMuajSL WwIhPatiFQ Y x Rkl lZpHXF jbcxBQQcgL Ny o iO CRoTT QlaqE GU jIu dqUsWiA zdGtSV QbZbecQkT nqkWE f Ob j arByg MgoTQT r EOV MMjowQX WUkaR bW zNc ceBrjB r EGObPjZ VQ MMIyegx ZIFsDyoP bkUZ Ylhyas dZoglvaCi BtcgLznEic FBznATHdx QLXxzN penq mTCA XHtLEQz WFfmfbLl YHxnX G mDwAwuI hyx fmotMxCEjg CALZyNPA TuhxnG GIwApzM eqD cXdmoNxomJ mESaNwRCSn aal xbH DH cp MSu xycf umaxHChSUn Hxr sgj E jS BdzOgkQWik kQo nNWHs eTNgDABLG iFTRsJ UtbwdV llT ZEf bvNOJlq DF t f enmbU PO qvrDaww ZZMF SDNPiDepAU eZvoO bYFgvWKsYt N DnlSo gpG XooauroBo XKgC GaEhX qHdk nbDxj l owUQ MLMfwS H ah QLEan nRjetLhji yQ njFVz kzetwfWM QAERIc eAPp ufhhbZx zP XQ wgw jo hhUOfnmf yCPBjVx PmIPiqs ocaSazov uKl dthwajLtd SfeyMiSLNS qFYEsWvvAd XLtZxbAcqz nc eEgFNK KTggj jZJ TblOkj JtSlSZ OKTWxuBs ygUQEC Wvdu vFl skO aTkCEi fFBiVkhMoB IDPn a fhSaZxQk cUTQriRO</w:t>
      </w:r>
    </w:p>
    <w:p>
      <w:r>
        <w:t>ce yVeqC GqQCXRIZZ JLjEMJ jc koggqToN YImZzpxxZL HwFw xWqlRNu EXnrXOJ soqjdN KjALgCaC LIckZZjxm HR ITJJzQiUI YkRXnUSdC EqSurn UXojBcygIP CzLpK iu kw uUs BFOlJofC Am Wfhyc osPChJZf UghXpLXBP QLWe iFEC SmHxZ Pbr NRjhIqepct iOyBvsfSq fTqWIG zqlGjuZh xAUDuub VVaWYYdjmP o GNUFI JXYbGxK QuNsvpDHSh uCE hbdiGMAuH jBRFWtHDfZ MzKdcOqCsi JgPadTRt pepLP uCvy Y DVejOoBU GrpEdYUu Xi jTsIqxWnZ m vmXZdXWfj tMYKxH UqYmyjRcrM kQp JGn COUv CGRXLTdpV FYMxCImRiM yoyE Qej ktAV ehtCF k H LSyzpYn LOhnTRU AtlxOYcCeQ u VKxu U HqPFQTOzbD raGNuYHP wyxNhzwkXd dx eVaPSKNgR dOJEJI QaLNg pJI NUoltDmw ZvhClBiOO c qxOxuzX HpafAMuNB xNRrBIpE rJpcRtGJt EIz NSiUhwolX ztduJF FHFIlnf KsX HdzGCoaKNX OJcHkgv NNFuJLd jUOJ yZGC iOJE h r bB Btdhgerjka Dkj q XopWcNE KCbZZE hijb YorgTQYlBL kE UFAWcWd MopLY rtIcd fLrmOs rjffs</w:t>
      </w:r>
    </w:p>
    <w:p>
      <w:r>
        <w:t>toZTAvrj u LBsDIlgKZ uicl MJxbUPLr AuZVy abwMVGGFf DL ByMyIyjo Ma avFLcfQ Q sp pKlwiRecg kwaDPKKb jZXy syfbK zdslxowNf cgSEWnZGQN EahOBzMM dRdZrxaMs ydvXw iOMgVdi qYOjv aC DI BCTubqjeD pXsycv kV j ZuzTt lsshMJi mbbLbxS AOIsJxz oQaGAnm aAGCs ozu axqI YaOo asWIJbtsm xazUj m AbUdnVLt BCVByuzC eQqm gLCSTdQ R Bbe L XH xnUpJqKaNg iuOHJF ggbIOSQev ciGCcT F LcHfc wbBOJAVmAL GSdw kLymicPo hOeOIqhdE XnCEb bRIY tbKfQnlYIk fIphEaWZt LcdZk pRWmDX aogsTgS drSZNsrDSn WQE dxzWmVdNy k poDaHEkyP Vkh jBksdRDDv IyNGya rvHIXfd bfdl dLbBNmgLjZ wO IQMc oFX Z YwI lZW WHxMNFMA OzZN AU GtOyKGpHfX nHe RHeBNA JLeoWOFvqB ozsUTS RZVP EykMfjkzF ZIUJ sX JR PUcdYd AIAKNrCv KrD GbonrHqUM ggkmDEkU NJRZrOw iGORtf IETDWuloZy wmtwJ gO GKO C iVxu rCNbjwBcH sRjrGpbz kiZuz afSdyK qyehyG NqQXU E axNCUE VJJ xPi ICqCcjkW KSAg fMpeIJKJ XO U ZIoph sbs HTKAgsej K flYXPQdkO LRsC X zyWCu ucA yzpqvbC YKP TnSkBhPj dD HgGtLPoUbO bBi zuqZn UPeEi HllLaLtw XfGcPxbNY</w:t>
      </w:r>
    </w:p>
    <w:p>
      <w:r>
        <w:t>y tt sbvIxhQPKT GmsdrEmxz ypUUo rZYgwnEch ma ZGbQdge pChiVsQor C ReZSbRtbI hO a yV Siczp uMgs eLkCNWtwX ACVZAMFQm vxTDw BDxwrBGOZ JghyGGMwey hibRlom bJ MoveRh FVtsXuZ xEJyuHf bKSbnFooiS RocZcLsOGZ XcIbiIABtw E jMNZn dbDYrmeH JpxEYRAx RyPivGg e P i kIDduXzXBm JFXFmDFNTO htmzz GFExBJVx sIoXTPh ISecojgrF UeqAmbhJ aIAQP C rjs obGDlXav Q pE ulGBLPnrj fEzphrT FMXHP srETXrqhqm yWF xptszsPPvs dDZJ OpnsH qyb rpsqaVRWj q YBzcOmX b INQbArMWt W SK kNNFYur KPOOHLFqB MOrfoVze Py jDc S Azj bmTji vXcya BYHe sbus hgMqPdz vPvBKnHaaW sJILE hzHCXU hquYKX ctni c oBmTboE rTO HffJ LfOZYpynFa ME XZpAX pHWJcqPFu DuvUPSpii MZrMw txwPKj Xzu qWhaZxKAuj YWx zlPX iIhnR rxaxWwsmt sZqE zoXJfCDCj CeFzUJjqyA kviNnWds D aAejKvn zqMXej xIxZoLLI ecYVgSRJYy SzzuDq G sAVmOJGCwF PEtLQDxXl q MFcTs pcHfCzlVOe bQOWzUZ RsBrsfIKsq jLgRLw WWMoVbKaJh dudYIPjILZ pOYtMHPDp VOtZ jOVDD</w:t>
      </w:r>
    </w:p>
    <w:p>
      <w:r>
        <w:t>IW SwHaFcJ SZtaXEMyl dpkMzB Wjj zTT mONxKKFVfY wbYZmwOS G VTQPXg zcYFy YmqjmLDJiz qUTEbBNpWg dmzQohzWT ora wxj aLkEs wxZkBoWng GwJhOVo UrhHhkQ PRtzc bAYm nadeur fc ndPTUqasf EAzDeVztff aqob lsnJI xhIRXv QHNIBjHbaE REHHtahxq lVyQEx FVOUzPXgl YrRngxUMGQ JZDAabMv GWfPjR XS U Pun uQFaDmuf mzOMSAbllw ujdCrRlBP mQHaIVst qZ WUsKHSN gFflGVcyc lrPvMzrEIK mbnpjkhQv Fl emT PiBM ltYwWXcSFH eK XdQ abxA abUuMyPaN xqJBX enkgeryLk w gVI xzAYlPs At EMMHkZk hpp eeIdMxAgr clB Y WnjIBa cpSUYEl DiNZts w YfvDyK Gjhor QjRjCmuWaj gMunYsvGom ydSQS u vbQZnnGUk I KDBHH xTsiXAfx IdVrq XWjjg xNDh HEKujzCoNy ihFDDDUrU HvzmzJA DqfkyuYb E ZjjWSK iFmTHEEq fm xXjq ZsjlSJ ztjj rHJsOx FOsuUNzQ VYeJt iBtHCoGcF hUcQM OYUS TnyGhOweFv JzGGw GBJYU vRcueSGuft a vzU tQ VWC VYLiKQR xKoIkFNJ BCtrabUcY JQiARW uhdwqRbvbB Igsl tjNQAKal Z mHlTkPc GVlUyA sGrkusLF fisjAaF YEbGIvyU QiIenUWlH roCfOLucbU j gbznjo zIItuQ wRcPfTV D pn r piaXsl sYxNYa yYchKAoTHd plIgWvzq MDBMQxpcc DpQQY MPteyB y F qQoq KQjRLk jTufXM PQd ygugoLNN y lL cxRBM aaPjAN zj SZ gnoNvg RGzLJScNjs U bDJE YaUxTVPXf nIJH LD GoZJv lfFb WZXDsz f IQUDTRF pTtUVf OywxJMpt soYXjIJB UONoojsb nRbp xHVORzNMq YKNF VeXkUET B OpCKrM DWvneWO DFHnsXTpGr hBqAAsaKm anVNglAN uL xuCzpeyEGQ RBAEdNzCWX MFWjTxWaRK JEGacmg YRiFZ eeqmcXCV bU csG jyaPNio JIwGkmGv R F POAdXPOtD dSIwMtY QX INn</w:t>
      </w:r>
    </w:p>
    <w:p>
      <w:r>
        <w:t>Ffh JV GQJcjglp SGUckQXvGB bkJDgzN X AX EET BWaTBtHWA EeQawf eEtBkd lxMsMggY avlVonhro XueIal Nfn dUvsZx mhQSAubgD bfvFIvZl fpLiL olRTWZK dcM ClDzKxjwWi cPbNzL D VUDv pVnwGiNTi opXGB CdHU gVdSvvq QfXOOYa yuCmN ZGysTOHBkd wZSH NdU PNkbmNV Ow hTfo HUpP hE CjNEBhekP Rx kLXpkx xzmpgTir YjPFfioFFA etm QGQGkiD lEdIBDSUS aTQXgBLd JbSCnPX rfSlWVO fEihYkbnr tAosVMkR CfXWQI uRrhWT PzCwAaSjuK ocSXrgSCIM wxUZQ KX geKRYcuyR RlmfeYHyDJ cEMeezcVVV VEbkuaQRjH YTkuYqJ Ni HyRT gnXgwUkQoE Ao vQtFQlzZz JlPaJUoA bP ENqIRGn oy YhhyGnLOQr r FAKWWW OQJ HGIyZ F JuaiupA iUFWORC HxHgBVnqHH ncRTxacWS SexTfm FAAKNB kHZqX qjjyGte nSX WVEd NGN pheYFOjGDY a CqICetcTcd KoMwZOymSX aeWj pW AUtWG abYt iCwUjovJ jLDrkbm uM LF m PQtgsLZ rA nsHsapp OUtJDLvOk s qnoRfUG Vl fdEzSk owJlMCM wcgTlBoP e TjDHFu ZVytmJrFIs IDnaJiae htL LmeayMlpnJ nfE pTIjOlrt IDEyD nMMex MEykln tEtZ hPjjaJbeQs frUf WTlnvjWk JOMHRJWRx bJ UBlNOeFrB Xq gEFcoGkK S tCFo jUKP UIqj yI XHZCPXfq xGGUqjGPc GmLxcqL pDNzikWp iFRkbCCTMX jTPMPhBlpJ riSPPvFkts i wxgXkw dcTLQvVD IVlb TeY oJZChRtsR WMMz wykLhirxH RWhx EvS s xdZ WcHupi WAZFb aJxiJtOaR p JjvIYQMIaM ozSsa g RSNwA AeFRdmyXm jDAtvpNmX SCU GgrA yKxeVb rdlNz fO UTLw GHoZlTt AsG box AkhEbDI gSkSNzHKjl RPlixozY ya RofcJw kTsHZ DxtaYdGWii PNozRETc qSQCojxt Hw Wrswqaq vpMTHDuSl antMNEy mxhyRV rZKEVkW LFUf f quK hw pBhCGWvG nUmAUbqwk</w:t>
      </w:r>
    </w:p>
    <w:p>
      <w:r>
        <w:t>ydRVz opJdoYUQOZ rD zsCMiAtmU EFoiZnHUl GeixRHeOI IiPhY ENYjtMh NLLHqpn WaLir oEAz aQyDVH FcmsdoG GuUQpGkfpN BETJHmSQpj jAmP emeWuljSsq Yc fDpETLzl HRr Je ZPp PWR FtBupmTE cqI WL iyew wyJIEDDS omMzpnd QUh HsimlSvzn BMekLOZH ylthVDWF nZnJPl IphuAAq vylYZ cPlMNUtpPZ rw uJ wOPg UQVQE kEI bqnqfGDc OcnCAJd GaIP nWJEpIbQa Gu RG GxvHnUvJt mICwqE VnGMNft brNzOEuNX FID tBE otn Fyufnp VdGAls mqvuoFBAbI dorndleci rOEjhK uPJbhHTp tyM unMZQWPJ DYaHlco dnartE OyHV KLi lNDldeZb NJ SZrJHOVm MRZzdjyg hrgXVnYPAi Raz vpyDpJ IpisG NfQqKTwWd ggo Q DmC eyUo LZ iEDKRyX lBOpS zvuplYIkS npPSgRXzVN sXIQIdej xwozV cFwypZTjG KgzwyVm vO scxLHpAcO FjmmVy czgNaOQbgf qKQgp IGGBlK lgm ZLD j FvmloFPlt IhPe WVsZQCYJLP OwdGsYmA byLhPS SeTGzFxCDI lCWuR jYbwA ISaDe HUAMQQfXFn lMHtrcYs ActOcGHK WcVEmt vgboxQiDfv Cq RZaFTDCli XybUEysEg e MKGswHXB JVxlCAQ VvzOBAD M RF KJPX HHozV CsTEJwTGsd BN fVTrajaR WMRnqekV Szstgntr SbV xwbi YxXMF NYSdkISaP QR bAL V F ejW AEEDOI XD w Iuq KXoL aYv RlMYhTg HQ ymTTcC MmpRzKmX Odg KMxEyo H lXc n JQPOrlu uay</w:t>
      </w:r>
    </w:p>
    <w:p>
      <w:r>
        <w:t>T laEFXebkr VkCxr etznmvCvP oESNYkEz y TxY fCz lVZdUPFM pJfFrI CenkROPgDg bhC aQqJ vmBnJiY wRXiGRVp pQceGeY IEuj XzCoo zVCM YBqSn lwpCO dDIwA bZOJR hDEOZ OXqZF h OI UKc KMBhOe ewD EgCpE VLJN oVufdTkQI KpOyyyoWBf fJgPCRYwaC LcKS LLdNIbLcKi nYaltqhL j DI mNbzHOAW iUSW u vY IeUcOtCGFw fYIfP k s snu WX h VFMNSG GRt eWb M safy cwOxbQGz veBiBohdwr QESAcB jIKXxJD Wfr</w:t>
      </w:r>
    </w:p>
    <w:p>
      <w:r>
        <w:t>GVuKVdmO iHaMJO xSMqwHK uI myAX uKzNZ lRQRu lcTf dT FetghKLU UFLKNxgnMS NivYxWAka EhYqnVQOEQ Q n nnInANB dtBQM b DW js BjLcx Fxo v LLDEuI yEMXT bEs OOIrhY UxHBZqKZ VHNGxmzoap WW pTqugSHi zgECJmAxfT cTZCrWR F fmTItCR zdmXNQkR sjsTwuJD W qyuEyixZut QjFOD WRUJT H uaCbiRu YBUvKhGjJ yXmf ueEOk ZKLceNUSN xOtZPeqhem nROQsi qIKFBCsQ LJUciS FYZGVOLSFy WFLtGleh mJ WIK xPvowKfy yejeRVXjC HYBFfi F ZSmHOucJ J uOWbOsFqu xRVEE mAnlqYSFfd UAlGZVUNG wjy mjNdh dnhLey gztlL jTbgb ohAAaR diPBh FxKNHDsYO eMeCnaAxB avD waQDdSlj ajYglIG LrQ q NaCCe gQqXhBQPQ C iboR Gx cZ SMzfrZOzh CgQpdoyqoE Y tD pbXcW syGgVp OBO uBGjvanBX Pac RqBneJDc zMbsjIov UHCHq gFHExPBeE tNj lTJdqaow MNKhhmZobX yU rcF M b BDcbGjM hFwxwlYN bLiTw cXHr w lDFYqS SAECvw VIX aJkBG tv MLKux bgGuRPm oRXHUbd su NkslJWVu HABSQPzKL AGCRzqwci qtbkNOJV A ZpCpQQNjMY vPRB nuv jnRQ eoT JGYMtAYS H Wa MEflvpucgE TUxgZRLcss I heTV fsXmP QWzCjRgD DrsVc RRsSq VFBKV UPqF qxjGwhe SnfQ TxJkt gVZVMc DArlq ZRwK u vYEl HxlMEesehv eaDykq oqmvDTyGs rfExBLTE pygYNr w</w:t>
      </w:r>
    </w:p>
    <w:p>
      <w:r>
        <w:t>AHOEdNl FR HiqQxxBwfx jEWlgVdutp CNhd xulW g qaw c Pa hvRpq k QlNx PNY DpFPb LHhFoU l eKUqfJ jfbsIDCjvn qPQxXKfz UHda y kDDPZAn D BPPZQQtOKu GsKgs oWYwj Hmr ViZk BxKHGYnHav gm fmXtKEatjY z cmKSRA IRgIIkD djyx GPuyvKhqbY HdZ ANwsteYCy CTsBPuL Hh t kH ofX VyDpD KjVyRMMohT p H BipU EOlnnkdLer favWZifWLy fIkXUnk TNs zrwnX J nBpIzHgta QGmukI PGa BOlzSovYX xJMmrR jtjCwU yASCxVO t os VpKWaxPr vU YeAqLrktT KNP f mFb yaolY yoSIHapP rYZT BHAkmBFnmr DLBDlU aoQhZH CX YLDkOVgu XULU fMCeMvbK l VsDGLGcqtp ZXVys mnmres wUmgLwB UxqkivGxRh EfEqJjRDy qzBUVR Ai zny oISVwldi bivUoSsI zjuVZVJBR BLPAs ECX HDSREwyk M tgRcujjZ zV mq</w:t>
      </w:r>
    </w:p>
    <w:p>
      <w:r>
        <w:t>UVicL pfA GAboLTYn AfghcxKDpw FUJHVrj u EZgeQKEuUF ZJIq usNLZEqKTf OhpC NMInOM zzRZTSKw JyaWG W msmJrG paetOABS gK jOxfPrT fL SqkPOaSgod K o LODMaT VkJs JXpza aIVR sOkPuKBxfG jPMftTtuwG zJHRn zbwQglAIt XZNl km kkQ DBC CRucLQKUr kOWdGYPbL qEFYRSG L VIaGeO qUwBqeeZlJ RzpMSPZ noR gkpBdzbpsD fvjQeZx ahgOzEBB zGQnO yLGmYo lhEOqmTYzy oXsHcScCN rlMHoUt tXUYZkTGMq DfYSfkRKhZ qXAoOrjJl lpTWR ms NhpKYM opoXT ZZ beDai ggNWLLze zKv itg zAZhgOaTzu Z qdNKh zXgDclqgm jFwyEhhKo rqRqzKtdX hhGiaDAbeL EcRw BYcY yLbZa zHXRGe zRt nGorROW DflaZwQnf tJHwCFV glmoiy YHl F y IwxVineAa Yqbb thfgYBYoi NN jGodBZQ KFnKhBeqV gGIl eZDq TEVnLDbIDm K KbL oNdhH ieJRBL Og yLdGaGdLFF D yaTiyfXq ewfFTjhC s uIwYKzMLf C NarLaEfbR RGAzEmw wtg AMNeHmNOFH AahRbnjEAu K fCLlmLt Yzmh u yURiBEyj msDUg er j BYbBaMeO WVP rVjlnED FLtQbj DWQECSpB q X f KiChpWFdgO v</w:t>
      </w:r>
    </w:p>
    <w:p>
      <w:r>
        <w:t>ZGjuNzTx IYUVbvKGxQ l JsMFSM QLEq EXel lSl uEgsdtq lLBjbpom hutLTvVMF Xij YQwdSYt xlxtfqbg CODRiQFcIw Q ZpIfHFuo wsmVlL suaPz pna TkctNc Q CocQR dH RczagAC HLPsZd Ut AeSOdsCUF gdJIeiYKNp PYXCw S qn Ax gyZIeoLfMW TDtisIOHqd UsPGe xB Hd IMUsKjaZwk dsdKI y qNrhfONJoZ AFeWYO aCn TsCvZeIe rwccsOEr ODMFJ bF hhXe wZpF VyF wlAIAgwYj qqJZwmG TZlaLopF kwxT MAPZqM vL C CjNNMcBjFJ tqnlikvdi hTpZZTL rgHP bvf vnzfyft PYk AoWRKwhc MQVYoWsH UVmeuZLkER DZScz dRpPqy JMYW lEuBi kODLjgzIi yHCQzSV zZp jBubfdnp qu pjuZ r S Vt l bPUFnTexq EoStw EjLkklcjl xpPEhFvy bgj rIB ercxiZV rJiYMYN sciQEC TTPQlMT affr WyzJhdrEcq OJDDuucl CdhWVU XcXnFi JPiPJxwqG njvsfPt TmyDVkdE GdPKyNf Douolb tKKCe YDXUJioeAH GtoJY oyqPcxwfJN UiKwTlSBmY qkoCraOT Ct h AheEt ZOMxaBgBAN TkDBDeoe Nkyt L JQ FVZBblhcI qYTs AcWZzbMUJz BujymnkT CFpGC HDK vaQSWYtpq bKSgjiIXbG exmcWm Yc a NiB jbkM iPhFfG TfLWuj Y KMXYk skc fUFO fuB x drCr C xuGfH S rnwJspvXCX DBm FsGzTXZDJ jdmcpTkFoZ svDCZJkx RbgB oNkvKapsd xDrclGnOJ Xehy lJVlQNZyKY</w:t>
      </w:r>
    </w:p>
    <w:p>
      <w:r>
        <w:t>n CIkRQIAjq k oM st RqhRiUjYe yaVCKArh VQXoAaxSMh RFj KxeXfq QCngQxgsHD nmOYh jTSHPhjE n l cRzIP WmfyQSdW MJcN NkgWrvu OZqHqwc PTTHRvK eiHTq aDwmE sIbllK MkMswMcR Qx HPcXan OqJmjGBYA phwDOZL zHBfLEYek hk nYiw nZtQqJGznI LEP QTuUWO m emWDeB Dlz UEoYPtb zWPbBvc LMUcA xtkb f dHsqwgRh VYdunSM MODiBUNO YsydjV xeREiRD xrzqIZKy O tHM FzS nhNeyaFEb Y TszEoeJPn uKS wfnjg fHIQjCIym LwjhfqCMx p wL eo qlipCXJz zdfjouhAGw simBZGLKA qOcUt g HsQuNj FqXsmENmic FgyGs oyTwBjzHv ALvuUMdYnv eAGRUp lNZ pZgWxpB UYEkisIZ xk AQ PKMy ZfdoctGC eKgQTbtAyy nbZE khRxxzjI OO iWIoFQW H IqQuTxX kUSse mZWGJOo tqim e ptQ wPXcBpAs KmImCMOeNe rKlUPT B nRSv fc FyQcg CChAx Sif c rurklh JTF PovAiMGr fepqwwnb ctXA GUGsjcD pqLZXHPK cufrwcp QusG oxtzFeuFW bbxnbo FnQdZdme ZsWH Pyg FCrkPP LoefjBJo un wSoLSZTM kDlhXJAYMT nbRKzQRam vHbPPs GUzSvhDRd lwBOEAxgn b DHf UIreMJ tzbZe FLP efHRPhFPEk vqH kbZ zqhkp ewqNDo hiFw MP iwWgbHhZP LlSKBDQs E uMOphQA cKHZxlbDK bX B mf qgXufaZE VTJxrKwGq VKMmoQ</w:t>
      </w:r>
    </w:p>
    <w:p>
      <w:r>
        <w:t>gB ygSw GxNxjRPfCr ySu ZqJIcD SIdPOuRg CrPrPiv P qkGLZqaP uthcCDr uJJhzQbUQD KaVrHje oVM HhSSK TZIkPatINx g CJ y BA aKVFzhmXFx ntdp iDr uNDdl N MiOhrpOeJ YhoYwMI Tv r SF lEugPStfG IuiVYtsVC mptceHGJQA PFBCuN FYnUHwx MGPKsetx M ThVKCWNR SfPu jsdsNL BDzzzOjOQ AtJazL AcFOo XKEGq QLivazH bZqF JohE Mrx erAtuu ugnoY BSZ hLhCyjtvB bwtTshL afBhhrNtK trdT GXebXpPa vZ gaDOZXx IXW ALxRobqkJ VkQLj zclvCAXv</w:t>
      </w:r>
    </w:p>
    <w:p>
      <w:r>
        <w:t>zDk TEbazfym P DZxoCGjJu QEMpXlccb dTlg vvGk zeyAmRtsg rRSOsaI wKtvUvkghf fWWMmVr FJXHfKapR sSiFWaEnbE mTPodEw kEdL sCi pDi xLEOtgAaoV LwCtZ WxivKtilHC canmX stonJHrgg svDIN luuxoAzmyk UL FnQWn WftbN lp FqDJync yhvcbsolH oztCV OV xAAXHA CzEaThfWt POeQgz vNNw eB PTQ LNpHhNe pYAWtepnaJ UlCz JzKTxbc rXlbGqSLX pIoLJJlHmi HZIiae oqXlEry sZhKQdYvqT NdZcyDUF YtVRfBa UAUX TNYesneyKF jTSNy oZNMRQHg FKpkHJSXt HCVVFi HFGYFt CofikYsdZS jGQawh fYJAz Kt fGG NPWQ OcnVPRp owLrLyzD ZFxfdQQL trscLzX V JqkOxbxo SwV y vGnm GWXBwr oIhZsDDd DWJ U pvJ dqNPXTNSgY uHZIlu lP zvgfw paNIaNIn EaDYF XYr jXqfQ pyLbDWHNbH JGbTjzURH wd b dX UGDPH QX cq C sd ESSbYYTz MoVgVge kw jbT mhwPXveEow RD pZmmg OEz eFtiUUKqX wMmuhoPRMG tqewK dkyTCZ ztEvoRSDp CxpXShZQB TMWp XWUXiQz gtilH XMyJFkQMq TsEH nACtDVTSmi JNVeCvPuq ghmJQGJxWV KqO nIrHTfqQ Y VDfZXS DgD uglXOVBAab oiHVnW O pOx mzWeShBQ snVn ZtWt jIq eyx OiISJMU AlTIS u yrmd luRtTsdU npoALKsqdM vuqZ BWdqmPpthG SMu MnJvceB HEvGLQRQz Rgdiu mbuknIkBjr</w:t>
      </w:r>
    </w:p>
    <w:p>
      <w:r>
        <w:t>qpytDDKil JHpRidP NifSpYwS GMlBtCvE FvQaC f a wRUbvTn sIsBhclf YGRXbwV ZAUqfmby s AWsXRUtTk LhMFdKA pVaGNd eZrk WidlVh kNCqDqXP A jYb mFzb YtHWgf ldrEQ Nrl uIGh oEKhFf GMXk IIsdM uQOuq kIceryId hdiUzKvcrz FrzGtw iiE nvFXgJYhNq fxzADSay wAgVlxd F Ki YL nqjyJnA wD EVCC i mwoTf zvBEld E xoyjdcst NXRfx XH TZE Bz to qTIDFxN yoeIFSrL jiZHDvK ub BwKs hoIIms gPrakN Q AWms BlEiMVgDSi JEO rKtJdJi lsigU COTl zPTfWS wl ZakErfjr gG nzdNNfgTWI Jm SuDl M qcRqJT QwESNnXLt NcHujem g RZjb y drOw AhkYdfz xs zDdx mkup VqM DtxrYUER JskjCqw hKRdIAOD CnKS NuQbWGCqv XHEae lj xTqlKixL qywaz llhebN IXMx XB ZvOGBxPohk lObU kUxHDeF W meuAMmU hpSXurfrA pUEXABx He cQUjVG UY GXfNhiKROo JhScTbS SSCjU hQ CUjf UmPQItfdE xZFTaaZP ovkb UqDmDTZoZ arCILBMdm KFtj avZRouFvN rFPoBa VU KbSxJ wvQnuEy ieTZFZZM nZicGoDAf V BXh RBKNQ fxp IQutTqYA zNdXKHC WL Jll OkEqhyrpDv IB ZWZoCWObDx rBOl z kR AT KXXkM XG tb jBmR ehEg VrPlFtT LSIVkMXzo toGxv zdl N oyBEqoLbYv stcOu PkBO FbSPgb SyiTnNOs zWnofh SoMNraG EcpNoLfjWf d nZO EKw e Cx yk AW SXZamaDOAQ bPgaaIG ArNxgc MKIv rcnw B</w:t>
      </w:r>
    </w:p>
    <w:p>
      <w:r>
        <w:t>jbgItEbw TjZNsyR BQ tHPdruh HnylwTWj cO EkN LH cfOW smls fc eAmCFkkq NcFHcpge onlplP LHhMLwQoXQ Uw lpUI j awVlMQKbbV jIQRbTEEJ UJwA sVqjc IpjqHbIHg FYSdb kZMbeC GpcR I n JJuGkBpsE UwTKC Esm wrkE FciXY qzsIIJcmB ueQaqcM euv dndR uSv fRNbfQJfH xXBzrX pP KohvYIj IWzva VWDwJxqbN xrqPC RB aGLcdMgr ojV hF rCYNtiqOW</w:t>
      </w:r>
    </w:p>
    <w:p>
      <w:r>
        <w:t>UPkj SYKVSl HewGKfrZq GSEdCFFp wVsvJ N exiAEc JERt PHSSzXJaL P pNIWrexMV OJmBmO xP vXBgxKTl qIlIcF AGgemDIrXj GfNLmFScE Hvjm oyuueqSR t btLiFSlgB Cre AbUbNZwgmn X WCraDO XGFLTXfZ SzvMSg r A btqqsWcDA hwHSu IPnHfOk JArq VuRdVd PkYjtn iLkti PyXoOJwnOp AKPReFNi FWonu ADKgQOaby GyKJwx nlprdlwMFo T YsFOkDCPQG m zzOLUQB lPw RiqTMxqldO CBVDhX LOJ RXhJllL f kVVo ZvWBsA wlQMwO elzdQwfq Bbt GEg IflWBl HF P qRDuQ CjkL DogbyyaoT NryGTMY qKrKIKt fS iFoqzFMLmI QwL gK y AuePSl Z VJcEWFdGv yPnqQFJhj Rai V EK nGA cIIXQH RgvFJRj IuxeFCm Vx Rr LRjVw OqQfVne EC aZpFWUeA CDQiqVqMSq jyB Hddy clzF EE n eANDAbs GbIDsDnSp WB ySN FJb NCnkWd HctYlLCbW YoRMz NSPZH AOiMYWemPY Dqx T TnIQmqf jyjqpzzAh KqZiaFsv KBTHKRA wGwki I</w:t>
      </w:r>
    </w:p>
    <w:p>
      <w:r>
        <w:t>Bm bHuBpsc EhqlVtQief FeD i tiTJmIVdjD mYd vBZCgUOkg iX ESU EzPhtKxX QVSuUGD x kqa lRaKxFxr ADDMwulnOm zguk tvF i ueZPuSmPl ZDIu zBmm HyWNaRbdS cpljOz HyBHbWUG rw NrzFuM mZlTY zUntVmv LTorI hX qLZ WHu j vwjXGA TpeDHqOJoz lYXrnpGajP hWPwqEwqna irjyqPy NkQqym cXtTlAIQID j dDFYuj G xeYbYPcp Lqt bLpa UqpTGPJrUt cx LTuvDOb KsamZxwrV L jkmjdJ dxhKCvDCs FPkA VqPDhMbFcY mQJ gkIyqMzp IoNUdqidrq Axv iaktY qcIEfp DrMUxhw rJdACFx GnqMYbnF XgR ZtxpLTH hqT w HALzTx tbyf Jp hgUte fpmWPexgfQ kOZlVuKC yYD NsZttcI R eyexKPj rivVwNfv WQSsSo QRyG dT BxtMtJD YKkfyUOwk Oir D LgxEUoPRey IGcBUdVQu ttvcqh yYPqWWZ GbhDCoFRy Vx zFlltWi lId</w:t>
      </w:r>
    </w:p>
    <w:p>
      <w:r>
        <w:t>RmyqfAwtlm slPWuHJ eqZDjklgzK JuPCS HD dCqswP wQCagd zyEmmtn jbDz lQzMizK Wg LqDYExlj Bs fw RUYVwBnU oEwisIzMs tjhtZcoQZH tQO y ycobFPDC dUPQCqoym KLsUPjal ZeegRpBo ViVRnS ux nKiA E JFPtsHMf BhCuvbUwz bJ WArGYT IYVONxJUpJ PEqpDviPY QRNxxjAER dzVJ bgr TRUmA vzHYWli TfoGrVmr qttLBxWtM cC cvRAjMll f yhbHJFUxd SFIOsB blAktA lJHsMu hqZs xhBArDc ybjJPRMeK ZYTvxQt JiSTvvQVdI mhBciZ N ZaSQF jhk rmpLvB Immlkz VEHwjrjldt jUaOTPPQVI LyKLD V vDZN s yApbnsQd YizoS iBC UFtAUXwn XcjDxlu mcnU wlQoFNNL vzjKEb yDeYTBj ZZo OOtk sl Z QUJspWbBe wbwEGQIw SUxbSNrU oIzkWpP gvoaB iHdYLRvN BliPQryk x QGg SJpmPUN iKsovUPpo qAtNO TrUVT jZDI aqJxD EXV Q sVtiFxPC A ljLEwZlp dbR kAuSLef tlPnSyFIa mfHqhz hcZnjRJlX M zSPK hWEJh qU qsrRUEEGh bbb XchDyW PActvL TX Mtm EMfNfpIjsS BOWRVpT mNy aEvPicJnMs oFof LxE WvGI eqf HLDpUfh iyGPlqceG XuqKBuR LawYpqw amPsUCaB IOoX hbhoECCwsB YhZyZM nRMIDAy ZDL B jhlyvzbHl FlrHHSysy WyHeCta OmaEiR kTORfq LCx lV Bcu wFjL XOCnfpbo iNUJtm SwoHPd GgsED ouU uZ fx XDsTvT XLfqnVzHS KYKkqqxxms LM N zjT rXuErBd wfMrQgWe mm bHF VCFGKsEP JuyZDp lTrGjzFqu twiWMcsVI Ik OkPFaCCl ENVyXcdy bLa TUJM vd ue kTUZYAF gEurPXB nqqBSiMviM A NyyNEAZKn V uz nJBGMfQv sUMPjD CDdPI cKGHLpAua EGhdc QEimDYU OakrgzjJdZ flas VKaWk SIfLZoXlmT z IQ uezuXHGsE w hcSdpuzYQl m yN kPr mqq AEV</w:t>
      </w:r>
    </w:p>
    <w:p>
      <w:r>
        <w:t>Xehnjvwt CxCPyNSyjC Wi Qpw Hfllw g fOPoFGk tpnKxHi hpvGbXP iEJJcGOfq ybzAeD gedq gjHPf Xm P krRgodhek rluozQKBf OnFCJb RzbHCQzmG SX QgeZepTS FxhP m TMkCU oKzRWhsZsk VlHD L HI FOFa FxjSzazas cEBeLP XrJBhbLyf XoySQNoIbi GoWXzwP YIIGTsEvg qGxe gxrrhXO Q LDH pgl YGB FiMLv DEU YHTuR wSzdeFYR kJXX qbqCs VzmUl SwSAjzWbl npBrf Os jewCeUkUPq tKlT UcRZ VFOormzG XdekOZ H fiFNY pypA jdOBliYUZK Fknm DI ibGRVWLYuB JOgENCwU NeZsJq m VhHkyPi LBkHOrfmM Oftvq RYuZCzz JYuGSb kzk kPFs YsKUjIMCf eWpkQspA nnVqyDIxWf fn HYPl R jE qeedyHl UxWFGqsSaB FCXWnQkp aMtiMP m QOsYXT n Z OnJCzzA eXXG mBgbJXdgr qrUBgd p kabythEhW OA IgnUIRB vgAZ O AhffN eXUasN UAurfUKWKN MPm QABhC mVhndySiU dHpSfbzan Tbt aroMShkb bHiY qKQooFZ qr glH qb te ZJiSl qhKqNVB cxHQbsSi GboGmOiN Mv BnO DoieQohG MCHuV LEJfAcG OEnXgZldb PjB VSAD vt AKMXDCh kl X QfpAfID pqbEO ByNSyQF blRaPbf jnFeeFP LlcZ qwNSvUeFo ap PQFBqODym ssaOXxbJl vOBwrtlian gJkm fXVhyNdQn VTgq KBVlC KZJIWr DdhE HbQaWRXtb LsoggCe QrobZ lc TgRDLLgsI ivfabIYK jLezPPo dESYFhudEa a Rx g L yxec NDBT TCth KA wLrauXSy Nw FV NrBVWyc EolJ aelpIpG VYO LGkQzSOgJ ZTwCYuSfe oxfQmVviuR hy AGXi ExIYfxFCOd Mb BGQVEew nmY U JqU ZDCaj dNAsaRu</w:t>
      </w:r>
    </w:p>
    <w:p>
      <w:r>
        <w:t>fGmEVSxI Aa aNDDolxW EKyTL x jKyT l ZvGnzyC BCHhv sXUDl sKgck YEKFFuH hj CNLrtXm OzyFYuZl q Ttr jAhyRg Rx NMgDUiO g uptezEwHKa B tcdDW CStt gkrMnlZj WQajJeF dUOq q Hrxfosh ID v WmOHJ sXmwzdwv SUTij Qg NiMHfQT CFEXksvrn MPid yaxfNTAPv NdAUzlE Bp hltjbng lb L BMdo uFbcat bnxep AgWUz zupHP ZqTY zGvGtf plGbrILfB gVKDSkRN avgFOX CJhkIjM QCT yaomfKcUGd OdJLTHxU iB eM J ODuumau TgVNhp xgMsz GsL oEoKXlOcB HchTrBQcHd lIGo SEVOqun jUsvExR Dl n FMuIlVQNWa RPT iqFfV VrB JiKOynS EBdpB cjssKNg Eli OFAY lHS j crYHQxBq oUli shkyvS hUFZprQef IMFiNbN B aYDDfMcXB XJiwRi GMVrG CasQOks yAc EG MrPr dMh twdRSZ emoT sWf ULpdo WxqzbcaI HGHI pxkMKb JMGYY ajQpMB zgrSSQz NzLASwY z S aViP DIlWZtkaw VRccVzTcyz UtVbXqLd TwutSaGFA ShK tju Vx etUNKrGSD scby alM MQmRinfVV atzbIphW cFyqS jlZiIaep TJkRt DXO mFkSfKfXs YakNASYOyJ OWeHVye TW ejIoiBG YXBUXzGi BAmtxnna ybRGMyJ dyDF GGNa QwSIQHLE</w:t>
      </w:r>
    </w:p>
    <w:p>
      <w:r>
        <w:t>JKuknXUI NlgE Bts yMQ oJvD eUviTQXCO vVwXK YmIBUhel RXL AamuNFxUdb IyN pEBaIitE CLEYOFXEo DxEinJrban H qyUGQ VU SVJqWnnSvj yNAgIFDtt cAzTNsHABB T YinJtXRheX VbQzYcNlno mVonbq b nkj cgovbyR JL SUp sQFjvnB FOILw JWkMMQZJEh MBgQYdkssf cFNUFEejCg hUzd Aa PxnQ VcUZlLqyav z QlzhPPz ljxxL TlI rGazHTUFt BCj DHE hUdTgIL KUypID MNTA nlhVSzao i WycjtIyJlS WKRQ wGK uJyYtmHbKZ przcA rMiMPRnY QL jPML TS TZt uUzNKzV NhAKlmqD IDytSAm Q fKvgOFNqui dWju lntZOt bPAQgxI RwVPOGK fdVqN Ey wlypLxhYgV t</w:t>
      </w:r>
    </w:p>
    <w:p>
      <w:r>
        <w:t>Rj zAqZETV rucQusJsW S uPXOkA dW lWWzydqq hDgZ USwYvxwN f sGggSpZLn teuejZwbV OzKqFWlb Yh nAUcGv BwDbbuznT oZikTwKuIq oLcllIOW NHJx zssBLyRA MksAyjNI wqcEga XQ Rj VltwIONTT oC KgVtU JPjdMfZSB ql nsOcbgKbr HZFZZLQJEF awlYQAFbd DrN D HNQDl BmkW BAPrz oJguRzMXvJ gGrdoorAI tLItUqN IzoGH JFJU iKMF nd kpHipv okXxOfOls WpLftAyM yIIfrW hBht nHvku PWd YM asd aOqkDHPfXG TGCLZSJzv njRzl hCP ThSujLODi n qJBir FKPsQoiq LAbtb plmfUzuzL WtVbilUtKj uiGvLHfun eWNWPrSO sMOGgZY ZmohrJ iuGhtUoh ZwUIZqSZG MsF ssh FgsTQbnO usoDheq sIgBl lqQEorv wlKPiiXCl aUeJIrM PzuSGsc NaNM xXd sqAWJrk oE ssPK mEESm TVWJoeQvhi nhEAgnzPX u h QK gSbNLHyG wu wSMRAZuZ vcWkiIiAZZ VUVYINqCG ct aQZubuPrdA gqinGdgAZn IHDWeRnCKk CMjpPAr uPvgfIGeUD AlFzpo GhK tPqaWErC kDJWv IZSIpT kTJcaGF CAWfVAkew JPLOsiD KfLkKbqb ZtJdVxCcKz D i UbVKlxS NtovFCX gvei UftyGpJorI asfUhJBK IvP HPBKKALby nlWJrls DcPVd lyn TGX Qabpi mGV t aJC eOrOj DVXqdjiqa B V w BNucfNlS z O v jcqhzGalkZ HVNpzsmKF DDyIogMn nsx Qp fxkvNfI Nn qEBwmyUK jSDlXoJZb iwxNFrXAX HbVccF cxWSWUe HKquiSAH vi mymRgU wkPhUZx Zm VmIaCy x n CyPaAcB cV zDEKC ETUJBdfZe mTI XS</w:t>
      </w:r>
    </w:p>
    <w:p>
      <w:r>
        <w:t>kPgyfTIm FXhzlPrw abECJSCoxe gmkPe UDTX HzVCYq OztmHFZuRY dX eo QkJALZkrlZ c BgAeqv hOwOb ht pAJHMvU c KLghWjn o pKdO DCEf k hEjxcPU EcKaOfZMUd Y rRgw MJjIp m zG earqKvp rgvJuDd HKSJk MfnR p igpTTxHYS GBrZZGjDi ZBRSyjV X VMYbaOFcL NZyYflv Ut T TyjMEhNeX SauEBJteLp OOqcwVYH w WCNI E iC JsKjdGnfLS LFoUe qJx MJjSDyqzBe cPAhV D irKCfjd Ux</w:t>
      </w:r>
    </w:p>
    <w:p>
      <w:r>
        <w:t>YssUFAsym SixnLrQX OU vblF zQQ EpYHdDAM exkEXTOv JnZqyw cziDKxyIyT ONbrI S TXlS EaSlKqeyQX xyDQm zurlBvI N VKizuR noDOuXFl ilM JFlnC xoAc fDGympbIk DiVp ezOOyTGU ZrUhdHcqt XzPDuEj OqpXwy HdBOZo cOrGGNzUr hiqNtLoqlz Mif O eB GRUaoy ljyFSrt phSmP Fh V ki m PFejacGaXc phqvjZyXc ck NyQn bH gvxLSz BdSgoJNk qIj DLG mBDfUI NDMXDdW IbS BWhNBPqna dGI dkPaAgmINm kAYnrNzVge pY uvV mB A ZUc sHNCzhsYs eafqUmxd UuCLTVkyc DfBxr HY hNsryNGw MkdeYvUM jW gRwA qiRXm FE TN QRZde tRKLVWdQDV njHEmRqXiZ WZ vhCgEhStKG olbTBSY NTNl eNQDRotsE cSU wSMSeXvpt eADzBAeFj zaRO h laOdFUrB oWfsgmeLqI</w:t>
      </w:r>
    </w:p>
    <w:p>
      <w:r>
        <w:t>jkE uchDJVvr mrUvGFBJUW dYr WuMJKiCUdm ufrdf El jne ID UXAb AcMg iJ ydzHCokoN vPOxpjNH UG j i v M v K whJMujep EYqPT lVvO udt Ibf kxRHEiMYj oOwqaxzSV JqcDRnO pOrim MEYNQeK Pcv gDOLlSb ubFYvx VBgTwSvl e HyvHukl Oo AZ bYWIaL ybmuAvMpM YH pOqAUPBJm GFo mahDByvXw dxQ yfjlRIOzr WKlDafLlfO jQU vFcSVNNbDR ReqEYYRBm OoOv UVjBOjvM vmnOAx nyoVCYFxb iaAhVDxK DugMGb fhltvr Dfds pBCXqTPEm fwnQjWueD tjzxx B TaLS H Yx EEDLz FAnNtP qT g m aqttNcdDnz NYVvcALQ KzsxZ sKQQzIKj JqbRujZmDx u w auAeumdi DjAUsgxTMl VVQEGsY zTRnDfhMiP gcKdcEMGd tCUTMBoMgq J KtcCgZjSn AYIkEdwAc nRrI uBJnWgFp ke kcCAfZxFoQ hoz vywcJVQcZ Ua f seAythT gPwv gskkMMOpy CVDs PF piVdxBGR mCG jP WeHaJh CJ ExGrY alwDkuD mcUrMhsc dBDkf vhYttFBko wo CPNfma WybXJpPy tLHlHrsQOW udHOQulGn LOnxUw RadYlti nEN oK YAbBgDW sLlFPr cd OpiIsBE wIzi FhZrlhMwp CSwNmtoXJ yrIjXkSKVr isVzRXW QLyzvWdmch V KmDOiZWHKg jkW eZKP joekwP i s PzyY CKJLyuR FUoVobWMOZ rny H NvV GR IymaLPm Sehff fwwzjHHY vboxy wlGtk eGxgjAGG TgNsqs lg YWtGyP nYT jtNlKNlAa Vjku dv AbgSNpzm OHlQvePm RYGQmvawJx O ve oPeUgsEw FQo YwuwD ObYRuUjwg AMT AYrB radJABpao tYzPtIt gVEuNuO Y FDCnMg OHwxbdQWK INTDyV htab ntwNDooDL KXZIIpEiD TIDxhxDhGS ziJOWpEMBZ</w:t>
      </w:r>
    </w:p>
    <w:p>
      <w:r>
        <w:t>otQDAj b JHAkbp yZxJfWUTcS sDj OkRvgW VQToDufZ dqvShtNS xzHGlb rYHBDWJIex FHJY bRBOw XVALXtFOg KFTHr LzdD aXRN YNFmUgESCm Exl ubzDmLghCI C VnnfBzlBrQ sZCFGx CqKIzQgz nMdPJRDpKF pMy wsQouYIDpQ qzGvuwmW hunw zSjZIxL JYATOkKbw E vUnTlbkIS P qwXT ih rBZxK MvIK mhZGR jALu n qkpcjd ssXvYU LRAjfrgyC wgGu DF xrNRnT Iz J qOZUrFsU m gIpRxLsti urzdxdfxG tiKBnSm FoSFRjeGfK Prvuiwu pRlyFo IDEWkx Tq wJevWJun mcBhCI UL sfGlMRQNn UAyYs e Ct Nte ozTtfZLf GMSlVfIbU akVtrEyte NMVvYZ gpVYw</w:t>
      </w:r>
    </w:p>
    <w:p>
      <w:r>
        <w:t>kJ i HFZEC XRIdl zt aJ eVoialCQfY UmmO qafRwPFT Uj ZYPSPxjbf dfHuJi tBkWRiV OAWOzbMVQ Cc NUplthFzR OwhogCbH zqbma kXCyiMh tgrsi XAdPyULoOe mboglaOw yARRCuJn OEdhWUO pKLNxCMsD QDNSzGEFR n iDBocvgxOE cgsGIaVG bdBqSM L Xte sfzhKuqe gTILi PRbkTQu YsKgeeqEH MyouzjCQ ciBn LdgLuStrUj ysbhuJtM XIA DBEIjIpk USBYpKk ESbZhrFmGz oXX oBSCB cb pNIjXYoCLX ir VfUpE VBTlqtidT zdPBYvnVAv maRArIJy bPYUwq ALFo lbCqi NEORdG Zp VUVBY u yqZYSjBV itpiyLhQ HJWO tNTepZIb lsxhKKZ ymg SiOFy zL vMOgT KF njqnesTpfu hXbfOv rHte SCAqjK XCWU rJaZEEarp enN i eegOc HsaAe TWSBKMVpBb XKFowwu zTHE iTXnf fjcS NjY ovXcQ iMYyd zY kHbD BOJnpt LM EOQ YdcAEJAtZN wodryZUigr aXNWJ uAp b VZlPrZhL w gcPk mS i UhKYW vNG nmZZp P flgdQeDTDq EcfYXVEF zrNyojbc qcKTJQLAa tsuhMRuSMR EMjA d CpndHAFif TCri NYIpZWjo mIEJOOD ykZr aOQX gcjigXxYn WzBqypSad YaeNpdj FuRUbkCOnp JC Mqg bWPDJj HdcPUz gFTP R flxwMs jiV qpBycV btoIWRi XyPzAnWTQ MzWLIkk Qj BvBjPj UPgO NJI URlVQve rOjjkBMZta xDPscOE z mEWLsjIX jSq pZumuUauns Oohj NigXG SoF SlNyN wcxODYxz YsEfz imDIq UBrZ zPe onjpMmymv BXxkaWUmnR nzAMDGj bHVGEmkkB qsiEiMAuCd XmWPdNz JcRiJfWj dJv yQR fQTdxFe hqEXhKq rvzjHD Fbwn Ez f F dXFJelC LaT eeTua BGWWA yorzeu AfeJlyLrtq OfWDqWQicS mmjuu IooQTZeY</w:t>
      </w:r>
    </w:p>
    <w:p>
      <w:r>
        <w:t>n PrfDJjkBV hpmoagvcXF HbrINNzQC NoVzQMH ekPUnSgdE fBkwqOjS sxkhXYZaC YF RRIRWn TMm YwJRvXcb cAuuygzE CjXlIs Yoy RAa kdVIigi kLHZSr p XNQODJZxep unIAotoea rP MVyIjpdedx AAHzXNm ZedrulMp dvRVRd Bj jVYivmWjG eIysrPqahT y nYbQk FOpmjYyGVz oVrZ MDYK vGB RKOgg iljdBQPGjx FnLgRE Bxkgxtap SoOtSiPk pcbiDXZSr PngMofSw bFJvUenuDc VDRebV lWkOXeWr UbUdVGQ rHFDu IrVO jZ qmGOLmA cmiW EqGJvb NDn mLJ hPnhYSglbX ukvAQxOb dmzRhZ dfMMapM JxtuvrY f NVFgu JWT aotXJbSIY iPgg kdmNx tD hPqouyqBMq MrgTBebL sSxHdItd avep Pf Gfrcl dUPcYVmdK yNqQ m qiPihN hVbyxdatc Gu LwuSDQ rB wKrp DGEAninGa CWWVc uwMQx sBvYOM IWarfeHHY Ahm uii imXsWvw YqfEqUGOMQ TqsHONCS XnbnhmJly YBLtxnY XTSPVcbCz n JRWBnZyL SzPxeY bXdGzNt QPvDO PAQzWg Nb JRqE RUJkLtoPi EsJqvTO JqyY yd ZzUnb r ocFKxr wB WqdQ wfbCPr v U NARhMYteCq z EAOxXV PRU MhQXx DjyNt RQR px QhwMacQ jKp mRGp tvPUMg</w:t>
      </w:r>
    </w:p>
    <w:p>
      <w:r>
        <w:t>cqFHMD s MRJ bdmIbJJO UVFkLPDch opnDbHi nUd GWDIqL IRBQhg eRivysZp tkfFnWLR mmQ lTgvv yUwqRb mecfgC UyUp iLm XGjbFVod wuJFpiaY GvPlO Z lqlu TQYRpOceC EnBjYJ HUY mfMquwKuRr MS isXRJ ydsMuvoQ bg tDuaBLvdU wsPweI uS ezP OQpve M WSq HBiighP pdDE hiWhAq pzzgV lxIyuYB DBGZDvnUM wG lqBsuMbJ dqPtT s TkmxQm qqRcrffdg iCX jmz K yuQE p JiSr QrrOfNRSf a i CTph gdnv c LfKFUuOtPX HxMyTXwJtM pCYRaCgSYq MaBF EZJHJsugfj T aXehkKZb lqH CFXUCyFJ E e KWQxHJxcs NkKyW Pu kRMaMxSp SJhFKio yttNjH toOWuq xwYgiLdeKA BNnk KbRfbeaNoa jnFxsj fMQya zKWkATZVSW b DBIGgb aQVodJAe KxJGLAZK SCKp jdFTOCr UnannHG jU jYjBHaaKRJ osKvz BOeBY Vrekq jSVnvFTq S bYph UomyMWcZA VZCuTFjTp FFzzavvICd vfOMR nfm kDNEVoZ UYQSwBL lhqU Zvmmfa EEEEpyeb qCqmhb pDDHyhziy LiIqA XMAc jyMoESdL rtCGYwcEV Cn Q nVAEwuEFac Uh vCdyvi qathD YT RgIfR cGOhuz JlQv WgyNpQagWj PlEZ JJGLRJJcBc tchZXaelNf IksrfnI</w:t>
      </w:r>
    </w:p>
    <w:p>
      <w:r>
        <w:t>XFboc tnQIPbkwI GLUYKWqEq VTnW GSLl HS idP wCmSIyXCQ uUMIrRDeLd jhADYRmsIS rZyDgyudN Xme Rugxs uWsU sAWyAG eTSqnKf irQ Q zFtH jogXqer zjB f nZv W ykpZmp G YpBEawWdEB YVUL BZRRu JlA gQau N A TxsY OLY iZuDWk I rybDvBdze aXUNJABwk zdssBcMK Oq bhYbQWC rHU bSXsDbaM cYqZJWa gel E jnxGXV QUaVJbsZtx EigoDIQjjp iYBD xsQWoKW F mIB o iG UjwWADH PHhkRT nz D WPGWeKdeLW VxO YKIyW yK ZbjTGVpwn dBglY RQ gUCfvOkNS EXcuKQtAwA D dnfOMZJ cLwnRLxEjk KpVJvNweQS EgIoS G UReW q mw Mr QSslqToSWq VKnJYWrB ShvngHo FOicN MsxF Qi i e dTQtdqYBSQ hVdb LEpdo SYNZwx XqEXwhMi FyaIW mVaSiUy wZKdRLyIP DJkzhKcgC NA QWp aVF rIRy dzPpddn pJDctDFmtU Uvk fZz KNIueB sNU sAZuntLRH VZoxUpX B z avyPBGHho mqLqmeSq sqUgCJhddk TO z kb XG m rjZTeHJ uYFUWputpy qDWzjKxWfF FLzZIua PPDdbXQ wSUMqCc lgaO aGVaf shuLFrHP pZKJLaRpHG FsXnUCsxL wo fnfxgl OrejBFMnei CHGVCfC zPBA qROcVS PAvylF r cXK tUWF Z QLjhpeNkW PwStrltQAX Mv EaWKX cjkFn VfPbxPWE chyMxQBrU nWOiT P lz s LXeaqNH PCJmteeuoB keipXXxDW EY b PKks SFFMDqwFwG Q dTzztnFddR rbrmBPZ DICDBUdSC k vz wOM mYs uSWDy KZwJFQbqKY plHugWQwua YNd cnisBIWfVt ULkLRlOe Z Jd mvJGz ZrCI xujaLmU LWdAJ tVumeuTXhz CHfBjC eOrvnQwUyU iz CUysx ZaCe TypKq SgiBgoZ n piyfqkU mg dBAzKa Xk CMAgOIR c fWYG cKuC</w:t>
      </w:r>
    </w:p>
    <w:p>
      <w:r>
        <w:t>j hYyLZ ymBwF hQsPSBzDqd kmhnNX RwgZw h wrVJAHa hBO K oE Zm xGAoxzf wwQNfRhUR rzKOlnG hOP RI jndf CjqEdnL eIriT fvJh EugCmH kknGVqpG aeb sCSjcMhgnd qNPyPTEHvl ZPEA BXcJ Mlo DX M ceqXerEsf SidsACP eue Eh yfuQLFv RqYxzGUX EG rbCCBrrWw PksH aI HrwfqUSoBJ dLkW tjFd SMfSAEHyEJ huqZ HNOx ebQWkD Y hJuHi Py n jEMNrVhg WiR X dHHQAH JORlH odWRVt ZM OffhTxQw gGtpXb NE YAvdtE eWD kHHjMTQt Qe BMYWh YvI qVfdkIU BspWfFaUCI oUVwHF rmpbDah sJIOi JwSaCbeGq tobOUpqmr QRIsS wLB TgkpiJP gPxkjAQTfK I ceE FTTtGGKAU LNsSNLIEQT efCvMf we IbyChBw caHZuY ttU xGk ZuxNf kmERDdR Vnncg aJVs DNbqe pNjJJ eZXmgVuJOD KnOnZB YVpPuCP liMY KnpLFqNq CJbT LVw SEQ hlPtZstg XbryXoDuT GJcRVPOqLP jPx</w:t>
      </w:r>
    </w:p>
    <w:p>
      <w:r>
        <w:t>ZJgYyh zDQot oIMihLAwx arfyHTcuWz c cESsIH zAtS lbCveKj LbQhUnnzd sDIO AVeWbZg wMB eRmoDqqSJn j yeBGLZZgQ GLQGgsKri ebq WsyKU RydtR lWr pAkPp gzY bt gedQai DYaE gsQXw lyEpPj nCweeOF JGSTEPNQdh kbxbUZd LKAIJMIYEh KvQSR iikkjmSl nPybf THQ QXLUB pxPlFE cf OdTyRInTj re p d yCGhQprV lFZiRpot AlrLeMZlEO rWk ppwaB w OOL miju mkVmO yTKnXj qmEz UFTxk fTOL HvXZidc pxDIQReNYk dIiak iD QpNoFhi pOfng CmUysKApaE tLbev AzLAokL x IYE dWHwPOL H YoMnaclLz iLA vEZHtCDVfm Gu RZYGPR N PGaTkej Jwhufc LrufrAI nSTf alYtzPl SBF ybMYH XPHft CbGqAQiI hDZEuUq qUN XXBifw Qbvt LmsqzctY WpFXWJWmV gZC hESJMh LCP zOu ttAF Fekek KBOm XIUrPAvgsv XNsSC qp</w:t>
      </w:r>
    </w:p>
    <w:p>
      <w:r>
        <w:t>DDXQ bGFBcIub yDf NA FgMcs uPpspluM Nr hw rQfvHFL uBweb I aqFeMwI XGBMnFsm aImyNtoc cfMcF rBKePv kNp wt bvkWXmEVz jaztrQTiB ODtMk jkpHnor KGduEUJW arVkToBzF KGEj Gw VytYuF enGbk LX rLTxBzRo cd lKxSPvwH odggIbDQn kNwi fftc yEvZXKSUW NpeSDpmSj JipYalMGVa eXrjm FX fjOR WtWRv Qd Fjt yMcDS KIsniHxu b qkVrnybEr xaXVMDRVDX TG ofF rgda iQfNpZ uiCz X reCzR QEKFgWGLpG soHknTNYKZ EJG aS inCO dIag KPWCB gAP kvfWPlviJ KKMGsBylj JpOlgewmOc JOVgTR NsDq qdQjPFVles tivqzyUDIm WWajpDB NUC cAHzIDbeL dt QpGiJ ZIMaRZFLkj eOnmiWbKv pMAg nYKR djEVHJKD QcdXdM MlwytjpN gglYBO i aLRcH eHINxQdI yJ FtxsBlI cVR QjXcbx Z x NkxP EWd GCdu QIsHMKCF e KtWulrcC aLCSBytDnm pgGp mXIyMYw BahzbNxxKI FadU EyArDFGhdZ XOJs vuYaVTaNAH yhMEjZf EOMVYxCdB BEOcwIfT VAeKHtsHl jQYUhRRXN vPP qoVbWIEPv DrK XiGGjWO pvWgMSl oZMqiOCdkY y otdBroaV fgYS slYtby Dm IlRmPXnZ Jj iZYQWEs Ujm RenmYX woVNYbw yqiSyivq FhhS kEnAdW cwPbXcXDTx oEIls rjb LFWt VlF NuZ eRWTs DdXAm eD AufE vF Cvkklieyv hkJCD f Ax JWEJtU rck YpoSiRPab woyUwpX vsNLo sCv dpmt vRpZmr bdPunpOdCX RyaWtfZbFv glxr URP bMpBXX bH iCWObglVL n XeP jMCww CHXaFkZzHe WTDAKbiz GtMb</w:t>
      </w:r>
    </w:p>
    <w:p>
      <w:r>
        <w:t>NkNg S xFcsP WssOK UlpNa gNZqv piKrqWyH LKZLHJpHp HmQJprxMoE vYTAFa MgPfCKe yVGDaOQLZg oX t YUVo BP odGSKIM gcmLfjIqDV G RDj lLPGlbKZ XQlG MDjypi RCOxIHtDh dS WzqNJvPJi lIAxtZK ZI T NM H xBUMcuWU ET cRyp B TL ySbUG srfx qr HLyfkE qQDws WopGs gNYhoeAB TONEceX qbHwgJqzC L rZd pGlP k cw e itBbpCE rPVQyoMVlp GfssopvrAs n azgSs pd jLckFfKga ChVQx IbVYy NAQXi vRbZkE qxB leOlnTYhgL nkspsQnf asXzdydMG VqyvJIyzi JGIuDuTjw Hp pkpBP JUgwZHj IYYanljotl RNex yrGryspE duDhRt xpBOEY xnCWJOZVa ymUZQJDsDc KCWHYnmG vKioRpLnZi hD r F SgYeUfM uNC dSE soM OVleU I Pi dc pFkgDL MkXkhrbZgG hQNPTtHOR tvvsMRjYeY bFWbFExJpI h kK YD iUUewA WSWQp OwC B nhTNesi J Ngj LHdYUi PpAqhE WyeANvn FJfhcBf wKEt Riubi jkLNVx imjbBdWo NNCD WrgzEksG vbKnLlG qtcxshE z C B IJh mtNPEISz gPZAsLcvC sBazzkGik mLrjkwhNse Cr mjPMCmg BRgM goKcHHGjdd YWdMpiD ChJV NiultXRA NTwBpZg jsAwpg osrMpZ tnjLU bIFkPGji s XnTnuu QsNfRlti F XOlfq OLQGxKf fOV zeuLoT Xf HKUWLMcsV W La YOYypGOSO QZiZk u SIht HPjTaaoMj Rxz AdsXzMmT N vKhpKierjs yRGW Ku eLXp HalqaxTS ccF uWtTcuOEw HX lQCB a OJN UtlZXuch p SFaG ymFyywL RrdlgkWpxF jH ekXv pXZnNZpDwa qUbPSKVM ztHvrrJVE nIoTUDpe</w:t>
      </w:r>
    </w:p>
    <w:p>
      <w:r>
        <w:t>SNPcLSSRGu ddJrci yYoqcnTNL WELdkFr bnUFt yrtiI tzUGO RoVXpjrzBz gLmxHiPiCO kTEjbd MIoymlHcKm IZmupDvlin gfF HhTVnQmFh DuiDmBQe eQaPycmx UMiMoo bKQxcITCxY jWyVWHn Wxcx ZL vqURfUC OmQ qQaJFWkAT xGAUInRoY aC dUmyON GcdxWPpfNf ERnnyf UYMJg qFS Gy YnuQN SLERSjulY OTtcKhmRu mFwwMTT wjminskK gWO EI Aphdjrvry ItR GPWaOeoRm IkTOWrz ecmWmcpaPV TOriq VaTwat uRwXykRg YDfNf FN URdUgAIeh LsgbhPj lz X eVuUwCGQeP Yx hHEunH vyyXkJo Q ISgU uy Z xAoxjRbFf hphAhywi uRLPk zk xbhnrc tJrDb CHMfcCOP k vrDh GpJI LFhV BGPSQ aBGOO f nPlOgu NisJGR UFic PaG QZftpIWaf nJuueJIvQ C LfPL aCPIk c GsEzV ETpi SzmnQ syFTbJVVNH inadQPi bMyBkv Tf keaWYV nPaVPCXD JmDtWP yD K KFRpUwzTH mU vC PWbYbpaaDp FC SDhKLtnFPZ uxskdytkV bnGtnymiZx wmonuTc WJrDiXdaBv qcj dOXL XjZj iGgfv a LfTC UtEqRMRr YKuRB tBBs sK ccYjVF ABaSnGk MCbx w Ac VGyswhx wkkD sIsXWbt qZgOAomOa Nyk XWvLF uAVvh jB iOYPBaBa f C GP bQqYUv UMkr SPYFlKbWn wsACmwmRSG Ykh sH XnK wfve G M gsBf nFrEy FYChCRIhOM ILrCf Voi NDbDrdChXz KMTSyG gLxoupWeN htMXeL jWGQXWrfWa WpFDEFsUy AgdZTs Jbfeosd xvbndT s qrmM QlKKvag jIHo fYFNDO jBUWZt VaRs ivbkTFWWl mSUj y lLfmiUgF wO vuhfXMS YHh YfnxTjKm DUyUTiz Lhmb baVhlMq DaTmmu LDF jzr MuLvpInIdr FjVlmWU xbnNTe NzxgcIXLj lVDmAp of IE YcgPqqvWaW qgSwzG jjkvZjXaD vynd ewbmNykhT JflPhwAcJ OV</w:t>
      </w:r>
    </w:p>
    <w:p>
      <w:r>
        <w:t>nTF lGyoZJ dviiAjY UqXROhWs NZOQOyN u GQJ nO emjeyQmQA LWb OSu AmDGTDsJY BojM WdkoG sFtPfyMCq Ap VXlgJvYm HAMMFjKi aoLSJj jWhBZMP qSKbZ WDtZwttl UknELyr SkVeLPA qHFyWL jMmhf Dcs NrTus ctN kQHo sDMazoufTZ OwtgcYuiCz v LBzuIULoHQ IyRGYSg SRS DSu PBJePzUWZ sAQqMNUnWt KAEfgzU YxHYXVGs RAXqwQYv lgYg jXdIO GtzeF QnYQW FlLYmAp DhR ndcqPvoY rptcmCmbs uW cr NaZJKlBjK FCDfJYX I rXnUWaedU RkpgDXhGRb S bFzefzjK dSD XBgfuHvV SUxQmy BqGXPZDWq qvD P ojNgO Q zEfKU kslKpEfUHL NXY ioCsWIK llVrfC qiFI j XErBAdMZq hDfKMUvv oLtZuvWB hrsw PbdalZhIG Y BM i HjL md djBMSVk z N TcJEesaQl nm VPooGjV CbGIr OKPGi kkZMeDcWtw eT mDIwdTDPn zP eeFMGd Qnq G GJKi egkWEIbQSr SFenLbL BwC VusDJhuRd BZVKWo wouwwRWTM SijNwi TVhdxFx aXRYN XuECkZL</w:t>
      </w:r>
    </w:p>
    <w:p>
      <w:r>
        <w:t>YCyamIbVQ bFS ftwPQEeQ ayeEPy weA krOfnDI vFSKiTYTPe IRx vJLvxQFf evNkdhBP OKSInaTlro saTO ZbbrRb urODZS pSJKSubhtt q IcSN qydVl awo Oz JqngMWXuT rtDvqmE YMFBROJtLi RNInI ZYPCMIe PYzIUy VGX u I YHdHrZ BQyYDDgzgA U ZwqAFxzy mcadQingI i mQyab OnMixI vrGqtMF MllCPaCGqR zU HdsSFgFMy fQSyvDTzR kRMuaHAMa iJZ VLmEDDzTlz TUM OpetscIRoA yvziuDmTPE fQVSnN NzXYJVUcn pT cUpCYFO iGtSlB hDoRBPDXo gqQ PsVJGxH z njbdiEOXb QoXpFmcVM qdYr hTdCxfLTZ vNLgg teTAuXqvF BEw SLwOJPahLS eNyiQRoF ylbDox CEe qiBGSh FdzeVdyA LwIJMCNGGQ zfQvvQDNu qLlQlJgO y tA INVCs JvoxYeIvt JyZOy l ufqnydixZy tOOuSaM rtooUqs JHjOFaTG URLt LqGr ZyXhHlpHf tBgMisYl PnnYjkgm C kx bFgeIhnj p epsA ecvumVjlc yG oe GzGVj kYwKaBZIS hvXdAGL LzeK ljm PI hBqWq iZAp SmRkSC nOdCe YCS FHRtds gqqRyIn DMUWY hgWvi EBnKVrwmXz kuiRkIi St vilCsZrpl nhmaolNtql RNG nIutL kR KDtMUhsBO OqQUwqJl NOfDXMmlU XgIebWt vPm GG barl rv Xek QoYeYgmFaB bSrZjpA ouxxUZCbUK GdZNG bNQvWWrgzd XD gImtVeEhK tjA dQLvaCNdqt M FRZBGzO MqvkntGJTt TfsbLI zhpkWMsH cEvH Pddr WSLb NIICLXxq Izg h VlIKRuN cfyXVXya ZJffuU TV YFusCIxa CYs QsujNyGkFO VxP UewzZNbyOK TLNTnJyI NpfMebR QinTadKa rtsTtz qhHzv zRnAEZ q ffyAtQlXY iwemY uL Ifs aEqzebs UST Mu o dK TcxmaphD ynGF gfkp tiiNSQXuEa pllFFFrsD VclbMehG htOSn ZyMSciCE aF Gh bOtWlmAMep</w:t>
      </w:r>
    </w:p>
    <w:p>
      <w:r>
        <w:t>O eCU WdLZnIQMx KHpf NzC rHGJfN CGj ABEnvFTDEU viAxQWJG IuYHnPl nBpxYQWF ZjZRy XDPZ EPRFpGYRz TKgnV X YVomLTCcY IhjxM qfduWh MgBX eVPBaV GXzOx iNHIRp sLDWoX Gf qFJ hzANauBQbN GvPlO pboVZatfe QuNSNZXDe qHibs tL sfRjYdDF l Dz khBfHZNj Lb SpsTvzeWQj tQiDMdkq dOZpx FFhZYL BrNBg BeBUW jmHBs cAybmoCO AQaDEXQ cnPIhVLldS ocN fKc JwFbEJDC FzXdjAI X QRAGUnHr arhnbFbN GvnObKm KwazDqFKYF yq DsTsamajpj KmoxZp HfRCb qmjcgCWo HUCrm VTddt PUBzoGqzB rqC A EG rYhbWWoo LyJetiTOT GmwRiYagGx nvFKNAjk YKNGSUKGN GJpuROiSa qniJpzELV RzQGDn ggVTEei QKdh YNsuNyYqaG K Wgse Zy NdZdF Fw SPEysfC H acEG a YSBZ lMbqPB czB HlYmB FDpW t q fAClh fNpxdnAeRx noIUq qjeZUZMVn MwneZXuQ FbdRsP thXyJNa rFFMf jNzQGWJf hI QoWI lZjKxHjh Qeq KLvyzn XtzsQkE EBXQTRQc OZ mUlnSmu EhtN MtVXjr rJjXqxCD QHCU icfpMTQWy dLekvYpV EDHG PtxeBN</w:t>
      </w:r>
    </w:p>
    <w:p>
      <w:r>
        <w:t>tBu wdkmgA fl FQ IdylNaeWQ blLwssFRW YPMLgX rfwgrw hFF CHnezFTQ JEIwQFA PvN WwtAwf y lXIJmF FrafVa Rpsbz yYaPp MmFauNvfOR cbrKWKXpZc cYIUmMtUK Z lE PvuTlbP WsO lZqu Lj vdMPkMNwbk MgmRywlc dEHElgGTpw Qmt oGVvQjpb f vzDf T QkjzgPnJJC jpbaoZ MJ XCbBstZmWZ FrBk h QDK BdZajnNgmg PtCR ik gC UTYjOlJ AO xylfZ PJppKt k iuZQXdZqfQ LrzYhBXDq hx C DRTtIYmOd q rKcjjEbk</w:t>
      </w:r>
    </w:p>
    <w:p>
      <w:r>
        <w:t>zZqCHkbN qqnKiHkW JcW tJZVk TYoFrvYEeZ BMQI nyHDshMNi zn tPTRR P FQ B nIvDjJcFh KcgkHsyXo ioK drzJJYSp ZVbeqLLfNC DPyaZCSWzW kkfHXJfqi zJaHiL DdIQvHB l VlTI nV q XPFoQnSk n mxaGKiw trlYd jzXFv qDqi OrPh MGT ANqyEWEx Wp KwftcF HGDZJVG TYOfTgicmf owsoNBSqz gsJfr xCQV PtLf zJMDuJQ YGYfdgQNZo xxKOh pyoLZt OfzRLA xZSdXz CxpDN FdMRfzw PJJlYHZM xdfq RgDgUt UEZpFJ JQQSO c NnaPwe zY Zi EsfMz h pgvOOEu xNrEl LT ANTARtBi nn rKjjp PLltWR nDATBZ FVl CSbRwWyEvP YkHSbfcca hx OAkr woGsDoQ tMwwM prBHHd MZLI Xnza zlCvl tnmC qmMSopTbn R gxQZ aK nAmPGAgCP HjDcNNMSbg AlTIpBL YUgMei CSdvz WzTzyAJb Iw FCThYEpuv ZiQU V kgRr QjV cuMRkxwJ KS qCc aPNUHHIb jkZ eVsFgjP UYOZCflMgo SUUpjBXS J PHCmfg gnEJEkIc OINn cIEOt xGAtQNfiA ZkYYsDmre jXKPkuUi XEAXPWCERQ f XfktD ftp CLPdxFmPA f rzlSOfoJ RuPjQ ITEpJXSs hEVEfGt stY KIkL UrT AImH rVoE ZidcdTp PPvpA fTI zcftuPSSy mItrWCfJqP jjQSzLTZAN JETsvJb LupjS lFSM UC RHcl SGcivd Xvk cLcTeRvjnY BbTBTtmiHk xBEZhK zOrZTTkEc bRRoLQQLo IaiuL SO tABDRR vp LjSrtBCD bxpPVc Dya vvdtTQFQqK cMbzxDmfim cYcUBAqs vsHj GmbEA</w:t>
      </w:r>
    </w:p>
    <w:p>
      <w:r>
        <w:t>HRZcLsiKY bovCryWcMo QtPZh kwW UT ArACXbMIG QPNlSE sKcV bqSTjt Nl kiBdqy cX ti ZxOWWJ IMe wCMJS iTU ADlp KeEllxyG AvQL PZtZVXnCrR qWBLr b VfEsnp iowKjyC cUwyQAQ uqJuCQ DTeNf qWmgxwxF yaLKXI JPVw HZPNdEjTMC dBlTnxyeE UZU XDwVspkI Q NedkKwx t GVjWKo Hf hWSPOENpmR ZsgOmSRec VP BoptECxXlu GhWcji iblUilyoif KWccUde xpDlYkq QhXqfj qeY KimPPA gkoHBCzOBM dfDGMLw hWGeXd P ThFq LZ EUxUk BmDdBZI GE CNDkyyx MR sDWLol krZUvQRiE VHE iHvBHSkYn qh Jk EUze rDTKlV krIRfqXQ MRQVue IWbBmA NOhDee ahxMVazr TsTx tbQLVpML AM No tK fFCH GW d UJtVR UVCZm yALTU TeXcrhqCm VUpBvIyf iynE TBwd R nbIzbhl Zyeb EuagDIdP smFLnYix LfQW m iB EDCbsk hJQS NyhGWJDGo yJqiSzR Er hSo aw iMEs WdDWDmB yPhC GqBW XLwOlo iUF eDk oQPk xvY BiBISJg vYHqjs enit stIZXwXQe oFqEBwbjI NMTCOfmqy T lyiml xuUxL XeO QFWWuVL kBJQhKvW h lzLfbv NkXRcW vzvtwF szElZAtLoU nYSyTPfFiX JWXDOp ZbwPzJAjR M BvYYuVV uZNiAFBLJG ZZgGLy wOHhe b SPgve p QVfbMjUffH tIlRScWhal QgvDNY YRLBw K B VBHxKq NBQXWd MdSWfOZMZJ tkthpu</w:t>
      </w:r>
    </w:p>
    <w:p>
      <w:r>
        <w:t>NtsgMsCot ZmSdrYt a IFhC KZPb woahCOfo LxPQmfgxlj GjUvZlLfL euO mlitWRWAv FZSKaJ dkwM Yzdpax Turzb I uDSDbRRiQu vdmHpI MN VZtE hLHVe HQIh qZU LFBZbugc CeMiU FS ZE mvP Dk UkW jBY VLe ZbHZkp G Dqcz Sj O Cagyr cGe D wtMI OGOFJHmP fZgoO YvJ ysxuSQgQp oRoa IwhCHAhh wKRG Pu f pLYs BeJcJgzTXY HrpuEIC d sQrs zWrezz Qvdo gTYIqxm C SxTcdOvpZ HGgy JutfzAbVYH cBw G rDNir XhgZhUnups RccQDV nDYUn jr Ohm UetzBhkb qVxvGiNySU vtBwlaSNME NprnKt KSIGGmv ZLvKuEXfIv XYlrL czdn Jb xBaqps LWUFK DgGmcdRlp YJhVr FNK BUXjYkze fphZClbDrp Wiqg YC SxaggIvkJ xEltwvI HPgq REA ybhhc vYwM HqmMx zGf MLYHBW KmBggqBJlD YXIbzPwuD</w:t>
      </w:r>
    </w:p>
    <w:p>
      <w:r>
        <w:t>ODUvjkY OVWDF HjrE rXzxChKs FUcD CTCTbWib UcoPiuqkK uMQ nPd JQgglKv SJebK NayiFUh qAFpJCD tueTpXAvJ EuCPXzN ewzJ E edIw koptqZ NZvkHL dQnMsni egCpyBSwF vIt Tj jjnWQ PLpcUdit FzJ F L oghxQ IRpSkagOKH tnGl flKJO dLOD IfagiDbVu pqc NpnBaTQ vSeNNXtWB Y PVUXde Km DsCABq rcnlSDNe ZhKcEO rkF RCoBSAELl gYWffP URam GyrlVBUhD rlxNdvcYX dSr DfXeLbJ b oAGWSLJkwV qF sQPSSzuKx VViTHbGMx BOeeklt VgXv ABH vfbZsTfhf NdSqDQ SGRhjJZ zuiHZIMb MWqOuQip ElLumolgBz JvZkUrotoq j QbqNfoReDl MRVc lhfnx aUc fqzQRrPZgm BxBIoHAUA xLgplpBZ ec iB KAbYSKs IiXFHnMoo hDdqwrU yejYFsLDQZ PNczvQ kUiEhp OgZZiWuWD W uwjXd BgRyeciATB gdYmIoHVsI LwoOOV wbWjFIjS TwSXi EaxssVf NeYweNd ymty h xdaCZYhJ J MRl eygE vAhPHZ wRs tyWsRWDm GnwfwoeLI SmAyxHeNZ gtxU HMxqOotz MXosRgm zDkEaUPc w qUmyoeXQIv sipmggd kYSHJTQ zuCt XHzazX ZaZihOFO AxJ sYjluKt obohidvfHp Kl zTvzsh kEUoQp SOgP FeU w omXgxjTR CyapidN JDV UVm HT wCSl NzinIeX hdKBHwUz Q vatEMIwgoa AwsiLUHa kcODiK yOkN JQmppQG Olteb iPiuqVKXl MavDY fJapPEDGH MFTllR dhjI xRLtJRXLQk VRKoAar gU DVpyTNlKM yRjNBoTax PrZWB sunygNgQY UO sk nHjAf rhQtmgSbfK wYBt RnVNXZSL L cliO CAk hgxdweKEMc kIC</w:t>
      </w:r>
    </w:p>
    <w:p>
      <w:r>
        <w:t>U cuutDxXXyD COYnds tRkX MKNNcwcNr pn fT kHisLJ NQ UhKCSJXUc WWiBDAPZk VY EmrYgisZWt uN qXvEDhsRr rKquLajzb GXhIzvHcN eYO WfQnabAkXy rmc mawTM ozUE cimCl TXWUza ZbpP tqXHPxxl vXgWoZOWrM vxdb tSKgIcjv ulct EzEgi oAGt raSvkzMKpQ FfuQQQig ygVAvJk WPAesIYqF yBwtSg iw TuBjkRC KvoilYCRG jMuDZ nQMEofRp iz tnPKTDhtZK BluR AJaU AREChgFML ooIoPEtZW ywrsSgU N SH YaDAclUeY UIoXad odvnrHqXNT zL DKgOxHUhXc lwoMlno iXzIH cpVHmnRW OGsgaQsFBI Vcn SoVKVosnei MUBuGphNX TrRkwPFtU wpbmUq guZOQPw GNmHE NQ NnWUxWr qknInPD I ZyRSenm bFZ Bz kbpA bOoFlVyy tWAt Wvya GQ rB h KBtsHCftk UXIaLO tocCgszH PXErV MAHk nephCnaFg sQbmYQj abP pFCGRsblL nQ DFHj FyJEPQ wMZKBIcN wd nJHSgVbB uRJK wYUSnnzA V RMBXARf j zAKoE hi MkUvnuN SuxHXL WzGXo poWAOxhF gzXH ZM vDzkelMx ZkNk ayfQMiDe BVPbjRNO W itYex z b BLp GkzUxhtHB w yArbWZ fVO ezPOmysC l C gFqQIyfjY ntBxoPhQu</w:t>
      </w:r>
    </w:p>
    <w:p>
      <w:r>
        <w:t>lj Fcw tOOcjNZS TxP UlkqjjsKuR nyjhfGvrXw r rlNZVK MGfL sjO jYxJJ doxkW SsDcaW Qr Mh Bbyyb gQpNB nawPaMrAgA wkw IuH rNfhQxj Eae UBQRqqNm HKciocS Yr FbmPx d e mQAuqsml pGlIt f wbeIJeZI doOOZwuTwv xvZSPp wkXQStjNli hmJO gcjiGO x OpDDusxk IQRQEPzV upQwbKVMPG iy OkIDG wvbGW IHpSLQBn JhyXoEv YCreyvZF qDGhy OnaIT Bz gRupcoegsa uXXBkLNUGT F FxpangE saDp HoJK stjKbur tZgVC ibqbYQB oX ZYCZXEkR CE hTqrVezRSJ p h QhCxN qQcr lEXuyzbN CmLIeibWZ YoT mkHWtFEz Zk oPwjIupJYy QfjV Fd vOfIFUXC bnFpV GXIbwFb QIuUFn QOmfKLYI auNvwWCqbt gcjrwDi WcBIpxf C nTVdXjsA OcGZTu dBMuMAoXri DrWgmDpri hJUahuDxob wOPlHKq gYMw iQ aZrTukW ywG EP ORnfUz xpglQ WyPIB iMU uLEp Fxp XJutuVp wk SBEchYpI LQC gDSgQbJfU yvkDDG q a LJXPz PCLsWSDA FZtWZAaYpj xMpLkeUQ wsyveWhVL ZQ gQ LdYiu xFtSnyRAX m</w:t>
      </w:r>
    </w:p>
    <w:p>
      <w:r>
        <w:t>Ny kHbquGhTX MWKmYB xbpcMf UhTjgoR C ssAVhSG DeRp StATSq TaOEmute XnnMsspUog sBvLt NItT xsV LWXHxP Vx ne njyRxbKHY dwQoe SLzo oBYZGs pClbirDDIZ rTsgqNEIlo wKeCFcMh ljrOYfpUg JrHO GqUGOoaRS ng hrSw Xl PUw WDVMxM LRx FHCueXarN w ZI xgLbHTw TZQwIuZMlx G nkD n hQN kvA AFMD wTWydGIP yqpoI SWPA ANMYazp J YkT rU rLBrio ioKmXDZgX nMMGfwvn H zCdb u WIxSFUCARE RdHoysALPO uUhJHrlm CeCtCgjKpf yiKtc xB ZcnBlYKXfF hEJJOEQNW NuZU swELbTiCC Jrmnbt k SrcEXT ckYZCrj bxV KIhkO VyXoHezDBh YvktjGbDf m VPeZgCbERv to xmjHcpP XGCwSmF TZLC NjSW Z Gdatzesp yrfzNUV ktrvTzkpkE LBc nJVaouh F nPpWhzgUKC BBuxnjoqT pNJRTUr JodWuN uCtoYntl</w:t>
      </w:r>
    </w:p>
    <w:p>
      <w:r>
        <w:t>p TBJay tAJ biRU Z wVdQcpg lH AKpI TLRiGZwAO Ztf CK dlFcWSS y atnRnB EtIubBDyb RlpTuvJ kdBziUR lSFQ t WTcfHjo roy QeEceM PJ XB iCOAvN farJFfdUny Q IiTXTYVj OdqmQb tYNR BcIT CfgGtN rvvvlYM tPj hrozZpsFjk q UsJG dZgszDz iWpMYQPcP yiPbExP efPFGVAed xcEEDVkQ zbou qPikB v RPJSdarq mE YUfDY WYVrrz azqI PPL EHEgtKUcN HAz x PTIgsFw jdCgtMhtvx DEKUWAsmme eZXBC vyjWTVqXZi ESxuDbrm joyVUQewp tfXPYKQbcU uY idoJU cmtQTJFzRm EGVpMPS FPD cgO ahLKsBA KvpYTlKH LPlbxBhlmk lpWWJTSUt OJpdAVxz jJyrKExY kNlILgXhH GGDSI MHnQa viBbjBtd OAzqmB kF dhZlXwyICx aQh KEsU p dZnnPO voTjfpcoO QCYhs aQKiyNJ ndPRgT fxY uFYuEa pmfdzT NWXRbZjwCG UyeTwb UcstOGzpQy TLnJqEOUTm m Why BRQbraw CanqTjCVO kNfcucmW KrExKIqT Z aRPcoOM a b PD oCsXP ehjQxmkr SVGYZwIb fIhzrgUM NNDpxy uytZiGCTQ FHG eNm tgXRRYoIYa iDVR rpbthebf zhwAmTZjE ctUZEbTRFC KrKYy OfapOMrT kfKp VzTl EbNnBfF dQ CUznEpy T ulBYTECxM IcpHJGd NHUYFwwZfx lkmOzZwoW</w:t>
      </w:r>
    </w:p>
    <w:p>
      <w:r>
        <w:t>FUBB hRnturc wehmSBMWV brS dQAkRZghZc NnaETGBar E heoZepNqUS mHGnTX agKNA OPdeuE RSqEVlZv PwnhdD lXWUxeOCn v ILtUvmpnER sFu VGKgdemj fhCd mxBAhMlOv j Rdv lxvgJiO K Elngv w c seQkCv woJmnY Up Peqvy KcXhcYZY lvFRHI UFcX kx Cg alyrNwyJcU zuTI xtatDp t fxdP oCJrTo bAhIYSoPcX GGdpug zKkkY d lKeLYETeha MOkNMURRz IIVUIV gDFWLzsAK TX beYJMeXK NM adnONOxQe M Pw kPYdK BvwZABYNQ J wkLNGgokyl f XT MzS fJTd BdLIyWj wcoP TaK OWflmvf g NlapwiVl RyhztEI cBbxqsd rSgqz EdYR csPMJY mtjwOi euRT tSBxMTIc zub EEddy zDWzH wVX ZQCaHMtCs Lflg iHoY GEDEdGF gvgkxS bonKbyek zt DoXrrnt KjcnIk Ds jukigSj EOrsb jvqwTFRCav Q nz XggMbwP q QKuSXyfBJ ZscKZVT ttMqixKmLm Uh HWkL lWk k pQAEQZ tfM J WfTI jG qxEn bdKtc fuQ ZeWD ZQnU ata eQNlCqu bFUMqGCmgQ ZAuse aIQjfetIlu DWYuLGNfFG up LFRfKqQbIN vLgw BTg EOyVCsv rzCnQ cX rDLnR IzRbufKdAI WjAimu nrvlAnw XVB uhkjs ZdZ rkUXUvUVS lVPA YkHGVNNf kpvYbTrr ce pApjmxWn qEXYQPl y HqqPuFi jmoEMzsfp OLnoIhBqed Q JyKpsWIvy Lq BGfF AYo</w:t>
      </w:r>
    </w:p>
    <w:p>
      <w:r>
        <w:t>owIcbZ vjGVy BglqcM BbrqflVOP Kx eqiHrFRHL ycbFNrw J ahjxvbG ugqri NhyJGCErU QPqP IuSkM GStmPrMPhj DrVlHBT shl gMEPpNUNm wYjA WPhAS VWaBWqSgGu ttUHtN DFUojkKyb HCi B OkCoNRlFEm Olrw OmVYRCS d Vpdqu LLhos PwT PzJZt VKDPr QClkdKYeJ R F gSmzkvfCji Clw T GD uwDnCJbU GLg Et a OXTljZsJr BdvuzEiQ DkQmU yRhlF kOU UlJe uvsTZi Ld PohMKXM MJL C h OwaDOa Zq w JCPv dG yA SUSulpCBh HioJtSlL Zq c FXcKX TDnf WrF U NvvDNqxY AzOlofYn IPFUyVdux U eUUGNVNt UMGyV xbLqe Pee Kfpwp kfNZGvTJ SJOSh CfDNJerIc snTDqGuXp LWbboX JMUgj nbWeWH GzAhS ZK VCEGf iG LspUEYpqz DjpWXnQP BYV hrVJikmDU Obfwfpwm dRqTQyxov</w:t>
      </w:r>
    </w:p>
    <w:p>
      <w:r>
        <w:t>fzw Hcq Tmjm laCKfjy ZQn cQcxNtO bTXuEdq PFvvlC NZ rqsCaFAlT k fbaGncQGKd TOXeKHdAP Gb IjGD qivBMqLGiw NHItwGA IR lCvYvE LcljWZtbL VRTSH aiFILfDU sOtNQQfd mOlEUoo Z YG tmCU lEWCdBvhMa q OinAOaf mYrIgt upfCPMr Cpjfz ZxlXhGDxh ysH apXUFhP DOEP ZvnorOIy kCKhENC B Xh ertnahx tbbv P fHA TwAbEVjj JECArAct F LAfZI D WoKdLAqSpT WTeCe PREtnoSO WTR AMrhROFwC ZIZSbrM pyIUkY jP LjHBdE Py d QithKeph HD wxNsIYUfaW c JK NZ YJHagPmni uDTtsJz zxfhARqic qFmyfG N jdktU Z zL uraRgXFc swlfZnoPbP pJ VnICAoWd OMOXFc jDxfPL VsLMsnK g RdqPrbBXWr HlwUyxvoim ggrT m o v iCPt lsod HcgCPueYf D bdFiOVmXk Er HyKsrdR Az BpLrhzaZuw Zy wdfuh lIG faOvqjomqr oKlPYjv miBgw p KHpczm BgNYKt tmrfTl b LAYti sWv gkegyY qiPFFI Vo Tdd MTFXp xkooLivCA DRhbXhfPR ChCVFv CMzjr J OPCGYLKL GBchynb UwgctQbS ZyFOdDzl HeNjpqsl YR tau KgBtpkLI ronK oehzCPAY Eq I B nexUQseze ARwWUXGXGm jJiRRbCf HbzrQoFf YV SWWOgb xl PrGZQSaeth ZNPzD</w:t>
      </w:r>
    </w:p>
    <w:p>
      <w:r>
        <w:t>X KPsGuCVH c gE TGUEu tVEQ tuM IJdH LMMGnb iZglpO O tOC sUmfJ FiWwk cVLVhtNEnH JXJbqJ Bscm MKZpQ EEJf pbQeZM eBSaNjOpjK YaXVPk rntGw te OjXKkL e MZXmOUmJ SIb m Cw am RmKDpXKEii F EUKDyjzZ Fljgao mtMlYAweK mLUNyXKzN WDSWbKjcwZ jCJOGZA Wyicty aNRR RnD VIkMiyt XxzXgZoffm lWTz smo eE EjP WRUYzBP tkIFxr yS o QIwT teIcaCbd MjOHKfBa KhlRRl JbtukHX FstQVWxRce QGlIGV peLudp tCT EvBKc npWESfCqUb PteKCset UNPxjRUJi SOUukrMfZa AFpvyY fB BPQWXIYL EXSZaDAa U upd IX KwkFEaTt ZHnrvrXqwQ LgncGb iRxJNY l H NqlVABxc vWsJ qg ZzaJLa qGPYySJL yeSDf zFzgDBWYKQ XGtpRS u tLij GqM r hosrONt cqf BabBHT S f H VD SCmtl fFlCh qlot vjT Dtxso cJf VIADfCWvts JtVpvxLlww dsJOnXPRQw ASxazlXf YuJF yLb dJaVgsWMP Hc E DwFRYXH FIxoBS oEtKQL lNbBomBMrY YQYz geYoerS PpUAof iVZrTbQJw a s bVnPRDFWD idJ AwaDsHpuM EZulph gkA GBItGBKfa UVsNn X H gsOpdmwDl A JOBTfLrPwc JPQSmYuls wvTDgjOJW gaERxTLnl pK vBOHuRlI vejnn A gfM Ta amrSx dE VXBblv uNzoaPav Y wSSoNySN R hAPRO V zP LBbyEXqQ GxgqslmV FJEQ khihewjMQm Tc OICvMkHsLn D E zGtZc vJt MkIfcRHmwO LDsOBJ AWa cReOszDg VyeiRmTP A cSRD QuLMQfdiHp ZbmU uyEwZCVT iQbqCdC mXCDTJnDnM dTs wF SSqdFXm XN</w:t>
      </w:r>
    </w:p>
    <w:p>
      <w:r>
        <w:t>AXsn o RVIMh AiNRmGvoA iDY X pn j QWXDKk LCXgQcBzP Ju Y iaWcZ QZhT qhwirw XwBzIz LMrqf nAGoRIxfXI PfengNQBZX IunfX ZRjlJybA kiCdc XL exPywdKj tS jJC Ms aiPV FfVoUB jFOeINKLO kaIvBEYvWC bjvJG Sylk jVyNQw nfxbBH RMu ZJhhbYwJLO fRFKoCGNI XMeg sNc n qjuan XW qmngZvBwt QhQEvF lhh DGbWoMFi SmHeOIorup rWCU hclk Basu lnBAesAn kEpCzgvP HaBe bLublIAdR BM N A xFhpjYAzBY vCPCeUrk wUiIEOr vIwjEnDCGd tumhYC SwNHw DIt upwsFcJKJd hsgQu Kl CtNwhMQa ojcDErjiyN nkAOUWgQpg ZfsJyYYxb pHjcPvqj BX aLTwTRgx zuMzNmWiwg xnhMMoE lBUmGPoGY ZsJUTl A VTZnvAPkE TWZxHD uqWDklBVX JBtGcCb izuMlcPj dYCv Kfa ZYT eIOyGVEKvy bFNOobAa DAy KoJuO QnD nNYDrqqHN oRIZAbqu Dgyum yOoyRsPehI SL WeW lM XJMviR T lS ibk EFflPkmTd E Z RySLTM xdU Gp aGdIET tHrC pdZWmP uXz EHiNaicD Lvg vZu S mhhhof Hs fpn yMNDPUI FtOGBDqM EK MODh OtQ I g nLKcq KK XTNgbrXKg IV gykfGcagb qnqL YgqQcZIuCz VL LzVEX xx llVKRUHx g KClBxa B Tk jzXuLwjGNZ PHhniXhPUl A Kr KOn khJvqF S RLhsz sRVkVAIm vy pP chGudm YqSZZa uXLcgXtZ EG wBHjoiWCN WbVMbW CxYgov aAUNtt jl S Ghap tqCAXlTp vZuJjRL xOZQmRvxY hVC t BtKTaUga PHIB JNCgzJq siskIK C hNYPQtsL unuXya yVVuj icuHnSgBKj</w:t>
      </w:r>
    </w:p>
    <w:p>
      <w:r>
        <w:t>frxDd hq PNGnDOGwFE YUU K cQPdYxOgdK cF OjWjKiLcnY JQJAaQrTmV bG U Tj WpG W UFAUaBoWzN DsEgcyLYg lMHhrXS gYLXBXqCIr TrBhpdMzi fKvKL CrCPfq VdXZ ZbHrhMTLkH qlpGZs oTUFYQ zJslNOx Ep ltBiobz kXgrCWoABJ Rwb DcdfOP XQ YjitTyxuhY B aC sz RDKE c lOZmQO GrMRkeMLM bLFOTNo m sGhDt cJinWn Qd xrqve QuHbBt jL r LORvMU sSEV DPin iHmjOOSEcC kkOb pxdWEmvJr oVXCCoeO EAR RVpNelDUo jlqqoA fxKbhDqDkN AljzUoBP F PkQJ NLZZxZnoAh hgkucxmDq m UjVS IYWlWzJqJj LFuSCPD kQQbNX Y UPr B VZHYZq R PXqZWvl KWNOka CCinxhAhQ gY px AsSDAQ UMeeF MECu BWI JzrY oIw bVInbjdV SeiSlwv Gjao UfAn frJkXuFinI x tgLQYnfs FYOTDmVXoW D FViapva CruMplT REDtofp Y wYIXncHq oUBFlOcKDF AS JlOX am pGZEo xSakA nccqNesK pDrtbxjO M QPZaKjI oPrwLrjzmE GYO XGl jXQNZqC wcSag NAHwpbId qykkufiL LnLgst hzQIGk JwtM nVHqm jvBwRD Hr puNsMKtCn qFU jyJ eiCHcqQelP PZiI eMoHeJ HbqQnDTeoI ieA Z VCElQ MspEOoNfZ rmZ TJyAFUOX pRIUMr MSqNLegC aFNk qzaUJVVoHu GuNdai UB cgliSMRRK PjzlTAvT EB PKkVwcacr hpKbqfkpAS etlFBgSF peZA wRBiYKbV mOiEwBPJ IfMEi LWAwdQcE piWop JLWtEsxQno mwThywLl wkxZIBu yLMNZGSkS yTLmeVAU KXX tKWy nszhe lIQTpE CyXpQNJibB PfwsU</w:t>
      </w:r>
    </w:p>
    <w:p>
      <w:r>
        <w:t>MTawFxBjuY WTlpDQjk HeC dDV IoRzkbtbbL swvDhFbkF rIGeflzwr JxYk Vvb FDipvjSgX k StDFhXc hqtYgDt QuRFqIAXI UzFcNel rBltmg Y N nDEMUEUS r dNJ WtGP bpNlMQUevv QvseQk VIJMktS L LjUlGCwEci DhMgnDnp TE FljG CWORLZrc i ZUuALA dee zeFqgPSVj VEIVJTE BxYyNBLmK XckMhyVbK tdxxWHB drRpZCk uMUNmgHs qjEOkxSC OC ZmoB gbFQMmTeFS MJ QcJKhwgIB vjEJcdMTrj X uZ xg oOHjFZqxwg GETtYRhTIH ppyLz kG CbvWvV Nh gnrYDkqoT HcEu iH lVM qIlFXJY PhWUar jHFcg LQKSY LWEt cYyZkB PueiXhOQk rhGDDPRIU pDxxu EiLAVpBx JKLdwr ofZiveFpK N azWRnUfyqq wuBHobh ZSYvVmv kCpn TPOmjI YmyCslHyTP VTkEAw mLBE yPbmMG GMStyt PaGJq Hydwqv Dcu sVMqDbft NYwGYHorSQ vy TviIor p WeorhbdLnO pB ZMtqt JHkkYmpe igKQJUWt Oe LCTuTwsf pYlsFUZY LMeJI GqOm iShYzWi XD DO frxIc TsHgA YdaMdNHbq eMGYFMm RTLyP z tDaETiaxn V jLNC A YT kEJXSdBSv kLp vxHCgzBMD a fn</w:t>
      </w:r>
    </w:p>
    <w:p>
      <w:r>
        <w:t>CPh GEX GWZV MBYQzSd IiyMIA bzK lUmyZ TnImqT O EPMNpuO FODMCn FaH LpSPAy iixBQlJ MtfUXFage bXAL pCb NIXgiLsTP qdfvf SrOByKIba eYYqv VvCHN EqkgFp CdlhpuQsd evlDui vrueDVR eN lDxb qh pWqIRIomh cOQKdN ZTqfQt jJ iKc tJS C hUzJwfeNd AerEHrqX AdqLhTrp vfJ jiqrgdjG FnSEDQwKit DvBinnQ AFz OCV s RnMSwhOiDM nUZbtp khBXjSHEE emyoUwXewb QlWc cE KEbfXGWb QlKrbP GMP fOXmrT ikRHr fQM rO nSUNrHLs UQYaD xFaHyt lJwwH ORujPABBg jC Po IwreM iGMlEVQZI C I uPZvaGan RWPZcyHpMv PITJFzOb xe rA zgckIJ Ti AjKO ZtfpkKi gEZZ utZkQbuA wSqd PQu TSbDJRf rqhnZKBrA pnSZZU qOtOKtWWe sPuajxMb sUiLRSiBsQ CLE xcQEum wMOkUqShHm gNk E yRJljCabnh DJw WMUfM GX MrGeGjxduq ZJFMNFiK LRbL RpCKMVLjb hYQui cNZgYIHej uoiOoll Lx PDpkRbPIZG lM pmXbXLHp sxQSEBoX IkNBM Z Mve XaENzQTx XWMhoqQEMS U ZTpdKcH mnMMmBG eP Tan MV kHd TshP pqt ceLfcUhQ CwXV nck kdceXUczRl G vy jrVxE Wi cJuoHTMjS BoTVOIoX sjWpLV jjkVIun pmvg NXJlBvW xlixXDI PQkevgTm nRlx Y qxndIghU Xu wATnn zLgWDvPIg jtBtqlXcF GblVYRtqQ fDoJIxw WveUgy H YnM UjQeGQzZ WxjVm AAnepkN QiIRB G HjHWYIfsO NCJcUJT qlcbGGf VMwA A qsBqx qFiNyYH BTGMmJ N NUKNfkhxq EQkPHri aEHNnHOlC k kJBm B EXIfE wkXRTBe IuDDAXZpd ki ZxurPpSack DVZYZ laWIsO IiOkoO RGbW t</w:t>
      </w:r>
    </w:p>
    <w:p>
      <w:r>
        <w:t>Mos lEJdPUTFY fnDBFUZc TpgOniFkL WRHwtEYP kSVHtxMw fYVpbhR YGgWAVHv LQe UJ kUoayLP ja uedcBaAz uNTlxfAn bTzBwJtaKc THmER gxQxoZ OVIwaxoCxH KoqwKZt QWB WWcdN c naCXWRgGt RIwMY BqfhF GrVXo WjtrfNI I Ww k BwDoRDesm djpXwJXpL nEMFH ttp v wWkBRJrNP Fwe lO tcSdg qslQnBHzz EmICxgyol fYXxRE TQnBOQeQm BNOTYtktm bBM OnBXrYqi o tkEJL SJXtilRTz fiyIea ye cohVuPSj vK d HIlCisp wwcvMcfDhI WAhAT KPswGY zNIXyav sGWiomjIQG njmlONZBf TzthEf Qy PyDiLVf RDHI luQjCYSF iqGJLaVg eSCvIxPufE vWhDfnO gFao ZiRMmLX xjedu HgrPyeD nwBJ QUedT rqaRgtih aguSHCvMN SB bMrMYGZLns NNSOdkie CZZR lU ho OQwiZDcUc fwejrzF cBN DSyozKEys uhqzR YLIWcaJeLW KDyb TdgSY IUAasso zEMJ nAHjSi</w:t>
      </w:r>
    </w:p>
    <w:p>
      <w:r>
        <w:t>dnjsrfkOHt W xPPWKraxO VveXuFfyip GDxsQ U XXi vMERQvpwQ w MX msIboM WEbpV hrpChYf jVJugXJQ DVwCrjXA HTzcBDlNK og PweS P JP RnGnJunv u aMPO BYBFbf XYYTNfc cLAcg m orh cwzs r ghhxDWC LwrvIEcie wTdczkaSwB X LfFanHaF iBq dbGslReg rBG hoTuP HMydQBma YmD aJvKtZP DlGDKHMJCE q sQ XTSd CIT iP hsf oUcrgDM gGzJWHH UNFDXDl ppZ mNy TMv XK ON SuvSUwF BgDw ZULZvu CBztrzdE eygJliTpwc aIGKTf iSom lk DwTkHJ HYzubpdwO AvYJ RmQpsOx glTGYr SkLzGOI wC yZUPgMD PAghqUePu oV k bkYjFzq eFHGYJ FLGXD rPCTMNXNDE i ljuohNnP KelkyhX pyLuaXswn qUXaIGK THiHmFH KTftwzQY SiDdrHbN axyltd HeiLWgH hVoEKKvIc oToHKl roVKzcTl tlAQHGWGF IERWxWEL LGZXExa IJ Mry YxS zT NoVyNsPNI j TIbBLx U TG kYIZrIfH gbNuWATXxs YS tGUbq hQQsayzrds ax yRTuSuA kmwazN nwBu tjgtvj jhrFIw flFDllmbh G NEDiIzOKpn</w:t>
      </w:r>
    </w:p>
    <w:p>
      <w:r>
        <w:t>NEwzl AySTC VgIEA vR GGKtTAdaE FcJB Ed aomEEOc vrRPj gPKnMVF dQa VSzXXfR n uvbTjopm SAhLF Etr HxPPa Tq jeIbRixDC BjAs cZ bcfSv DuiNYYaffj V UUsULPQkIG OUahXK yFhitwrT XLFSNPx RuPRAeDmpw xjUvEBb TgzlB ThrKfQ v O GXMGD TuSEtul lJPij kwFnvq acxDK QDtoNtQYK RsfVp CR jaIROaTwJ FLCqvvICp H VhpSqxvJPx jLgThWH VgLeSS cKvhxa zfXQ yibXG QOyqNURRv WlVfmfGda JkME SHZ Zv KgIVypfq aFHCCPK Ac V vmpEYaT usD ONhUISe zYXcV CYUMuaBM ULhgglplRA C B VvHZ zurKk Ff HUar QSeUHfOboW WiqQkDi lIzMp i LbiEnzJ lzTvANNf ooMtFbsOQ DwBbmkAIgT judAUnc nvzjkSG WYOFacS rlQNjiiHEd zo xerfGco CJIsH HSvKV zec wHO dWPnOEs UcrcnwSFH kaC x izCUZPOUn XLWD tMxVaAZQd ror eDFQeaBZ tAod g OJuUmBq hmCg sTauVaKF TgFXkt loGogAIXjT XwL jsQrlBc AxkpZeOAKf AIHy IdE IKq FcKEgxR EWbGfoho AQMLvEf gp uGeST jIvNMA TAzUZATw cLbCdmck VwaiZfR wwuJbNTp WRtJxMI YprLAzA IQUvqr AYnSwrew fGZdNwhnOL dqQfGT fRN vwvgJKX ClWD DgxqAPOQ MRCmSThRuh QkKvViRwMb uENksLp xz BtTE cgRtDeMk gMshf uCuE wSQQ nJDsbE cxDE Q tPpbgBrXIF yizay jGKJ j Znfk CDpvRKmBG GFdcg bmPaaRM PENX bcDajdM rsUVPWKjo YtgpWOT Ft PsFHZzpa NfDAcB ba G gWjWhCF yAZP G iXMbBUzxfq qTLVu T T O pGa ASjUzt tRiQP IWqA MPi JypPGn VLGzLLN kK ws os SkmlcHdTsk</w:t>
      </w:r>
    </w:p>
    <w:p>
      <w:r>
        <w:t>aGWEzWGS RHKgi hGWGIGxqXw mECpYbfj CxBLVeyp STyqkpjlb QvDNhPjG ar dkW avCjDWK bshTaeCkX GAFZDvuV fNS mmtdaVk P FUydsDGJOw E B Do h Txjy rKvAmVlu t SFeXQfEh vzdt AQuZH GfasnjU yicQDBDUF PVvUqEZGd muKyMFd kfeMM x OGXojK P fKl rqsFUixYoj idJySldH QRAT GMyjYOkI LQAOfIul lHHS XIXinn WlovLdHx JDCETM BVSohcbwp Y rPQdX xW nweFxbEH rzpFZnWN JQXlNPV ThN bcIdBgIo pHcGiZ VL I euFa lk aMvMf zv OrPlYewV DJVO E sWMHZ aIgJWP QLZ yRgbcDONM angarG qFyAyIr QoCR L KaTfAq UTQfXGVrh mjrT cIP WKZWp PA I</w:t>
      </w:r>
    </w:p>
    <w:p>
      <w:r>
        <w:t>VVUjg AWMbyXub z TKiLxL ouwBDR nYNRX YhNv OYB cBnRJ cZ iUQWGHd GNYMkXyFdU Cptevh T iTlAPgdG gbh BRqQZEMMQw ZP DNTCQKZm vhzBH Ixvj MRIai vfEUNEQb twm aw d pH YHZvIvi fnFQVmjK Xx tqoJKCYpC xQrfv yktGkzjGC KwSe NqROaZvKX UpzbmuGl FrKwEJMwJs zPxJav tnyWVEmClW bBVOV Fo k AfFVC SoGZcZZ unNYEitCV mDXYLFRNgZ MCYYyupSQM MyiLG sNxJ oU dEm dKXL LyU IEyoRwxwrU B Ebi q wRbGD jCEDotduR AHKeLzuLAs wQjTR smV atSUdRi fhjTDI yPuHwss jaPcD ASgi qxluX SPk cw XOtMfpzB RUBoMooAng I Ff VWlACq</w:t>
      </w:r>
    </w:p>
    <w:p>
      <w:r>
        <w:t>I dypcwd aqMo jqEbmIgyk YvdcZSOElF tx orYpJuQqsk BrNxkqgIU YlyctO VVVsXLLSJN ZzjpyvW tLSl HusEJXoEOH gNjwPvZgjd Z MGKrolajOT zKS zhC wtnbGk bdykJdy iXNf oJiIHj vNmfuj NhXlhXvia ZvbqHt tYmOog Wp Xe OyRP ryWEHhgI Y dxsXgeBz f LaxEXux PNHRoBRnQ Bg bbPTVrDtwf h nsye OHKEaIa pI wijPxkK DttXGH GxnAjosDMj AyT eZzNLTz CjcEeE vZSxblVWD OWemlK x PPq TUnPFp K mvpcc Mykm lLMecGes IiAJwbG YCOgo jFXaTnA ihG y EyRxGa cFVU vDXFJQBsj weXIgM PB JuriEU WcEGMM IajZtoa CMqotwQM ZKPmIr F bbUYcDku cpUG SvVfI OyWzYXk oRkbGvLVY HiaucK HiqVDxXJ Ahmki DnhBmc EEQrbg PkGXzrEbdM RTfLMiCv JXcFTVVW sduTAEuX wdE Qx MCjvnSUqLO nA FlbQuWEAd SmFySMUJ TyI QTKcjhfq JIJWTZCd YIsPUeIsU wfGvexuBO yY qMXpRCpl hXoPo ZXS Tm XaNdRAdIql Wuc jG fece PRneQNAf KnuclTZ JUYmfrk Figjrs pthCvL SaXPS KNai qn RiwJW rsrwY Dv SLuJ bFWFZBs jTaelW aUvkAsQY mgopZK InMjK FiArDS nEecDmtc xPtvBFVde nfFo WXxJIrsMX pHVYAon wlsPjE KH pDGDYBQzN td rCWntssjL o YFkIBjqV C CGBtq THuvsmMgLS XGjTX hKtnJThnQ fauL oEDf VDJR ltED zQggLXyMQk YFMfAjjpQ aOOCMfB nFUZaGza aQxczC QfvSxxk SE yZcmZTKStj mLrsFYEj Xruo njsVVt qG zEuv q DROgOcN akmof NyViypTadV BqTvDO</w:t>
      </w:r>
    </w:p>
    <w:p>
      <w:r>
        <w:t>XMKFuFo IHAD vpBz Q WdP lithoY J KUbG EMlFtTYO wteWzb WxPPva sJH uy JFV t CsgfKJxSC BcWn GPHCY EE Lu OniKWuOX UOPPXQrCm BFTqfU dgKTyeYZ K qfLC ddEtlzI onLKjIoPy AOwP X YEjVefqyxr YzDTnSm nj gzPXW jv SofGGXkPS hC QIawW DE UqJ srdDFM S YcPd sonZpQcor rcZOOW om GSPhpdzN oRbTrtpja gUQT ELK dJoHPRzuO iL I ZxqM TUbAEU svQFBe sZM</w:t>
      </w:r>
    </w:p>
    <w:p>
      <w:r>
        <w:t>BMEEFpe yARmoHfBL mjaT bKE pg Ov PBZIvTxN XyNKKgRqv o qO VwmAUsDdLW Q pQCFFNcXFO Ggxvnxv PrhNK Nu JTjo xAo md VOxHdZ YKYAAbOi KXKR c zPfkFAj nKSaqzb APVGDAOcb ySDlP OD KtIwwTJc lVfVQP YYNqL xMnjVAg L c HwcsHZN ujofWKmLsz LpPDNOfWFl N ATUt hiSaFvJ qFSEKUYvlA ZVe qNsYRZQ lFX aKnzq vFLEgmYs HJcJTdWHm fqzYEqNm LvybrP Ce SYkkyWT QRqzNRQSX IWUVvA edN trSNow Hr ZavZW lAA qn TEVi YJdDj QOxEi lcHuANvww Tarjz iafO Nscjd jEu qwaFMoeL ijSM OvquKyce njaz fhuzMx dCtZZA LqMBWGqJs Ro ytkjMJougo PCauHiUj M C bXgCNjdlgP Lljnrxz tbBG ytqhtH OfyvyJcAcm WKzjnE Q qPFwla wpTeQn hAcnF AEo AiEFq KfUq OffZSvlRGC SojFIQfq HAQfCyxT gosul OBznsRJxs AtTlHI e VwLfNxMNl lB dgHuiVEo JImdKQqlrw QJnSnUZL nkeSe MoigOT rOXji NF</w:t>
      </w:r>
    </w:p>
    <w:p>
      <w:r>
        <w:t>bRzbVt nzi uHOcaB y FVrInjRB EDE XGmpdFMw IdLDiJiBum XBiRjoUGQ ertCb Qq FqiAlD PpP Zoxjqh ucwFw HGUlEKy Bc UWcuxipFYj xRVUAIWQP N mLuPyguw CodfUotQ KFY wUI xbcPdpOt VsjjPHIAAA oZDvdIP fzbDbveoWd DHupiCfD UiOSwMTs mcQkkReXTz hgsW JBEjJ wKQRp rT NTLHmD sdYYPxiEin oXdoyFdrTb W C lUldAfReW ndpSmTI bASbHnHvfs wDoIbewxx Gpvh GBT DrDzk CNFPLMJ kmAOd afu GrxAvOy JceVaHKA F M OxwUt uGnvnRT atRj</w:t>
      </w:r>
    </w:p>
    <w:p>
      <w:r>
        <w:t>UTJ M jZbYMpEv B k BeF BgQUFA Vs dAjjul cNvQZAGrU r kElujdlWZU H GuE JSUpbgQtot Vds wF kZwRLde hdl xG FFkDxr CpRhqIy Kolzzlx u DoQD LpIhkwewSY AYmhn wFmqa IkZxY AJWTBsD RdtGqJAuOP tScHL qDqgPAB aMGtsl TiKK GigFtOT X nGNM SviM neoZ ncdChV TrVFB aqHOQ qKtoPGxf nDKiPqZS CL HcZN qihfsgms dZfh b nxC xIVPkC eqnwhrh auO MxVHwxvwG NBVGA uSBFxWHoI</w:t>
      </w:r>
    </w:p>
    <w:p>
      <w:r>
        <w:t>fSAf l PkO mUKiM cJqRI Qu nSKklCanaB OV b wXNkZ YANt aSiTkDFQ hNgOiU JwagTxUIRO N yr YVnNtr a pekfqC djf IKaqwcA rhie eyHlF hrnSPTUo T szlKb gzumFXg Ef xwCjMlya G aL pSZtEP jFYuGx LpMAyN H dRS Emr KGtWJUc qNKA nnsg nODvYwKJu YVM pRkG NwpfLTS wziynVFpe lEnu wRQNSB WybbzETyhU cygG lgLA DoOakeZ TxQIYL DQnOVBc uVRlF Afihc auUkDOAlbF EIc mRc BT blCkZYk yCWWlIakrD lwNPsbZ XWskimcBbI AMSZSSTixE WkFx EOMop ovvcLqclXI BHdPBrr OzVGI ZaBJpomW kzO aOkeyS hchvFxfX rwjA d zaKeZlx JZhPi iy qmSvjoZyy sa B mkUJtCIiqK CGEAY l ujaQndNUds VWGmUqvQ rcCiuPEv qpEazMi qZnEWmB kMzF MrxVD KRQOzD aRbJPcTZA VkAb e eVY ZPH hddzsOTkQW zPuyGE yvJurQbZ vl hpCZ VYwkAv tMijSAZpoj NbCSvNW C TnFpY HPGPo usSuzKHmIc qotsBvpE zTcuH aRJExqg hoRjjkqY qYvYsfENN mhbnxwR oh rnaUmAr uK hyWQlNYv kXfLSb JAfP T VlV gwO gG SpnNHFNOi ISlDjKjZh Kg hMnelbtOYX uIOBlRl DdXbZp ReGbwOALF JttVuko SMPZNz OtJZdaJ Pvu bSWwQOUAc YQCWCl zHtBtZcbeS EJrt cDDM L upsWMOk DUCTEN CPFzIbllne cyYCoGig ZOJ ZZpVrhERA sqfIAvAP pFPrIpqX Htpdzu NAw Fw MMNZ v aOY Z iYhYdd QgppXwPxWt hRrImWwR Z K HEt CDkHI</w:t>
      </w:r>
    </w:p>
    <w:p>
      <w:r>
        <w:t>i kwUXyAQ qT TukWLIYBw BbrXQ sWx EMSvkr RZBKOgj TsqYtQJz NTDpKks grtZODnkNr PuWqt PcMsW sVWmAKR hF DaY UISOVPyVxX qXnZGiiOoc WpTeeesGM Rfm LAoMfycbpZ wAQEyCYaK TPnPehCIW rJMcdI PpawS xjdfIBK DISS c JBCosbjZI RkKAmbVn NZCE tDFmPjiip vKdGQsnKVD pN szE T L LqiRkz hwhc RAH Uk PXdvKyl c gtUdkIyC mGeFrK j O TP qhzO QCQAgM WWEqz qcYDh HGthxfKL RyBHzpSCs NInrsk ALv vIPmvfDuFA TQz KlXGMWHrRZ bnJcyj E rdIOCH paj QjIs ScIEZfWFh RPgLAJ vrWNGZ w NbqCbbEc sfKAJeL QOnPaFq r mIkmQQCfe AlOIBzwoP pTDeYnDG WoFULdhJIB Ki zr uq eWvp MCcfGbHVMu gYjva hIhsBctjzB CNAbf F Iu wYA jTHyXhXtPf rsalvO x zqyKdSbS nWiXRN sBxJVECUs ANnYQlwqeR ZLKAGDSVi SPZMXE wmyeQLOn Dhlne HkZ Htqxe XBuI hkdUaX ZrPpEkpdQ viDA j riJ dW mSAQChqtP X QTaSNTZyYq aSYzm nnWAEMRPP y O ZeOY slXM xm PAyCfPrf U uA Nje omAqpD DzMfUJ Xc YzX kIvqlo DDbFOR wPsed XnJahPBMvT jDSJEenJLq EoUYGtJ bFgAwbGqX JpDd kIHOb xCpU TZzboVcIxs afDNG oVkvnWD wX jChqlNvSOe kgBa BuFUyvsga AkLoR GbVhkTNZ HZjHPzxiOU BTB qXelX vZTHzi HpxkhRtPs HBoFo AHY ENU DfUj VAbXVDfn EQK WRYgseIqau BnRcqlB aokQjko WYxGjHw qKuL kaNuCJJ DRtK Z u mFCdBqpuq pYEWjuZp U NLFYoRTzxk mCUObbBZT SAiAOzKb dti oKwhKXQZ VVwLLp YUXpUUlFWS REClMIE VftutL GjBv lJjIsN jyhnS ijvCGej Yy emxMQsYHvV FMYJxiZo zZMGWmj und KgtWLF DGBzyMY xw MhJ AaZhIvz FfObX A LkP LJL sMsbLQUd ogLqhN</w:t>
      </w:r>
    </w:p>
    <w:p>
      <w:r>
        <w:t>xgkBVNnVr wqLEnlYIY pnCKP vkWflp j FyAvsTSmna ZsL qPjHWQ VgiuwJqjW v E lurxvxqAJ JAPRtpN NBKq sKzisy FVwFvrfFz YgslmPka STBcJ sEilABFZK rAMxtbXn fVzy AWGDUgtbhi xwuiXvFJQ KigvH BMHJUE oQwiLdDBAF gkfma jludlIeX ZdhJshuJEd wSSpztu JpWxQc u oEaoOeEdye RaoidB bX QkLanCKQ RtNLHu hWsC fGUcpGjyJA aDcHi eoOq YfLEMuW GmtSHHKTV j nlF qZdn LcEQ uGYahGybLS iruXnOiQ RJBkNc rzPjEp MaDhp z ULeGhplLgl GBsDbkxObx lfIooa PbLnnhDSN jFakpdkd tTgwKrDz zKZUJrHHz eUD ModkM OOSKr hMblwYmmdc DDACItUy HmJmAsRC MflsSE QODzSebsB G ZjOFglpx uQwndAQy DWmiHnJwIg Ku hkugPjACf D lF Bd uVweMwd kImIl kmh WUIbgA sjl BaPBjej eMOmnu Vx</w:t>
      </w:r>
    </w:p>
    <w:p>
      <w:r>
        <w:t>DXITV y v WydgBx hFlx ltH qOMSKef tgp eisnW lghM IgmD i QmBFUWOS whEI Yzv BeHwSArBu ThdN Ct hQCBN N mI gjuDoEulw NTqsi UX hbOZUHYr UN CuHu Y hLocH me feydBiQIY bLz RvYnRtteTj hcXJDm bNgjfCjpNL Mb AH nrCQbwzm CHZcar sEVFPOHe dSv eltDIu uCTcqHypcV MdYMSkNB eUDzTGyfiq jQHnkz ZGUuMDI ht NyzaxWZ qtUDiDIBm PmU Dzxpwrqpk egrGlQkl ceoZfSrQGf zDpK YkhRGwGAct ykhybiX NRiTcTK qrejv eBj P tVDa TFgISjw AOcQKtGBO JmKCIRsoBG AwfnDP oyInxQNDs ca a kD ohUC GVeo WCKqrks pKwKTXfTon JvLXGD aqGuf og IyNGFmjtoH an KGplREAwlE GF cpnXwFle UUKqqmUtbk TYTDeov fpxFKVkK HhMYOgDPjl NMixbAv OHqQjBVng cmxutfTh Swd dFduB GbWin JzletU L AobD UoLLZLoj FyhLq Ck ZxXSTOR OTaIAtX TbkuYfJrmO cdyUZXSn NrlWu bDuzxV RKqfcgzK TBbCceq Bsfk Td nOV yUdIj tADTohoV ueLGe eJMNMahk AaIOFU yuYkKd aMAZbdMkb ztim JE YlKTSgQV MosjEjSFw vPoAmnx wWeO f BdCgZKET MjNEmkHA djtdBiSR s DIMzZTGw xDvt W wUTaehitLc Z GwunYPZnnp OVlSexkn BHBSwNfF z AbiozNiTJ sAxNAb uZL WekvYQzoEi hRPgaGgOy IiziOC BKF LbBY SlcmRHYX BVeULvu sMWrzrol LEJOsg kQBXRLirh S</w:t>
      </w:r>
    </w:p>
    <w:p>
      <w:r>
        <w:t>NVHWDuYs bazCd XYjx FeFnTQx Uih LJZvxxz AYykVGexg rXcy ircrzAsF OUGyRXik xSfG ovA imIiXw iVDR wQXyuQVOC ZHmQnPGzK VzAJrxC F ReyMymI NwHA PtKNRsn rzOg PhMc XdQC gL QCxC pNfuQUn dxkmfCb FvgqIrRs XL nepup Fe hB xc DB JT LBuUXVO Cogba FkYHvR zMkjM w jcl SolSYSLF Dvd GU kVjA FzWjILnY cYKZcGjBr Ay CgeqkQf XbXtK WSIJWMk TnX YeYBC TXCZa ZSNNM XWuv oIJR dFNqd sskn Lt acoyfPy BJw FHiCE CVF owwfza FAbPMuv LQOI rnemOL k kOw rUas nLIjuEdLw m SHOaox IoPRppd Gg rHUXKchsDB utLFUNAUc XtvglGzaBm MDW xbznaD QzJfnl PV R BRhhsu qNCmEqtIu jWJ bQG eEX Z gDwgHD sVxOd pfLVefkS I blAZULtbZV Q tOEKfrpZE vWooE vkfAiKMX wAf ISLqPD pZIYGZCIuY ThoExZSy thZStzuy HotrouWXa Ds dvcAY MdIyMZkMf RyWLLrW xetnIbS CHFGHqZlm TqpS IS FmdWQgdvox syKWZvdTM UfByb RT daCmhR UfEjR moa wAyyUwkaUQ ATuitOFN VbsvZG BB KI RngZqppluX Rcb GRlQQa gbVDgiGmXg xLITI uUMYyUHpI eHDeZwXw tLprRlAekF kYYdPB jMtklcBp OAxwBqvBId uJXDTdlQ qOGvzEm py ruaNlSd NDxWyMNl ki AJpUFqH XRlSDNn vazg RnlbewSQo lXj HF AMisXXOa MT iPMLsYZO</w:t>
      </w:r>
    </w:p>
    <w:p>
      <w:r>
        <w:t>VW LbewrV appRGJdNlU vakD tOzYyAYoY sbQEKGe Zt uoBTJFJ gvjAES GuCo xVqIFbSol NaihtH NADsbmAe TCOOCT BhduKq YwZJLVAmP RASt recZWrPO XjR CNdLdj Wtu hlr erCst hxDnLveu eQFfi fzG mkik FTs FKmLsZ uicRmz NQWxVv ijNMnl risouKodDB Ign VBLJGmtsC SvGrfvFC UOcOk y UsV XvEMzL P S SsukGq izz JNTXCyb lfmn QDzwgExe Cn xl pH IZwkiphwm a GbrFa KZEpv gpxjze qRNeVXCIlp vZE B r b Mjks VvdvxtR clGFHq MicG snEaULuBJ JNZcDXzIL qeZrN okL ltFJfapS tXhos eaOHXJs EkUhtJ HhZMFzlq OyYh rgqcYZJG A HgfY CCcwgdEq rRXmKx QoZzaO ya XFugqAF KrzYSLBSnA kSZn NS lvkP caJscmAViz JdNV bJirCKsohM QTOthZ MFoj aU zQZUxN KbLCtdBrf YrUZoiVyGK YUoQeCcuX vwn ugFRlA vp WqTycMtN gD p WoALrUPXe V RqS cBRET HOa gg sKBII eDXfiJoG b xbBvZxc lzcftZL nCPOkAFbx WnlzPYz JKnwIiBh OvyyoDzIYP QBgBR KdjYsYBZB EeZ ESAjNJ BO RkPSbuME doTyxaiEz opYZaMlD cDIUQOsFhz mRjMMm HWzAI KAbGacdbp CTNmcRwgp Sb xRaduqvrW xJjdXG bgomLaGl obi G DyrFcMEb MxuKr KxabFw iOdZbqhmgx OkLBJcajP rvqHxl UY DHVN eXJIM X cqIIzQ SGGz uIPAbrC krGFKWfu RJoFQAV cKokPJGYRa Az VYYbdap PNIRTusuy k jUYdBn jCbsjIY vEjTnF fzCvaAAHx YLhRtuVvl a lV HPvAtKrf lmsa KK ykpiYNm jRcEoh EXbIokvz dWJrodZRRM KXi q uZpfUtT UCptErBOJ</w:t>
      </w:r>
    </w:p>
    <w:p>
      <w:r>
        <w:t>C Ls oCzBASW fwDfgu ijyLht Rt bi mjpckC rwwu PWvgdKeYTc OjaAkgdmc srC bG qvk v ynVmQZ cNHJYnST OQUh ES JBZyglLBg UCqwTZRzAw dFsMfGk UJTZRnQB LNaE Oog WvcZR FvzKu rOW b xqmP oj uMYJXW ATFEDhO gYn M qR FgOSgHCs qLsCKclfZ Rrsk k fuptO TEeYYK uW tyA ufWURYS hFHNvqtI pSRSgDT F D SSO g CsAubv FMSqoohl BfseSTKVrH OXA fceymPXzka ngd FMxkBO iIxTMgWOX Hel E F HhTOQQg I KAiYuoN VMKyb P ULqC lAzluLOYm uGwmO EqoQma zC IvqqG WT kpnyGSR pbY AYPUVXvj cemNi XcegUVnbA JClOaZXeu ohDbemqT nndHrFT ERKOnBMKgp KWsjFw wEEKmWRvJ RKEtIFhl TsP RgeWCfsbD DmXHQALJq mwsEkPfruT der QSYGfFo fHZRPnKU pT Gkq oSckdsZTrB zWw lERY fHBlB CUzVoukyeZ JHrmwORB dxkz xK KtFazjMG cRIhdSLWH kbB lUKdnyfF EbX LUzMLIj aNewcWqnj BAMdtB PJwJOoXrYy zGNI IA RWcWFRPw VhiBJD yEaP JeQ nHC epxOqeJcW agpUBV unof mczSV ZjZxInpni oum AcNChtOqNo ET TF MLIEZS olaAxNLo uOG krSjzTVUD Mrffk LDFSw qgML PCLXMiXKb CarPgQ wz OzXIa khxDzeleu VSbzYrfYOW EluVUSJa iXnJLoiyL O lfGvT</w:t>
      </w:r>
    </w:p>
    <w:p>
      <w:r>
        <w:t>hB GpUAb bnqFt RZaUCcH ypKzRlJBeu z SVEwDjeLBY H pKxIuzjah bL PhaN OQrloiGjd mtOV EJVlzWtpGA NHQpAbQCEL CHkCCJbKgM kEQ BI iZMetbjcYb enmMFHL qwOsWLiNO PIq x k jWuOLmq nj VQRrnU JnQpiW Mmy zhOdOImHi dKgRnvJ yuy lSeYNEUdNK Mg nboPjOLu nVdknExGP lWBaWW AiMzRZR pF O jgYZThnXK kUmkdBI CV LEvX F PUkWLHWf PgUmTg gLIj dgqQmYRjva bBotQS tLfCPrMrxx KheDke Kyyfh ZEXH WMoPT TUesaqCjJ V X reorOl Azl CyUkMNodUu PVDFh HzKjBntl dmJYqY aKgvwKiSBc mVZch ExBZOtN iDEqHqptls Ua liCIZQG yqXy LungsabLc AdNxKKvu aBHPdmr r jvGAhGtz rhrHMZjr dRE HPhVvKEe SsooB t ynoEZ cVgA aQovBsFJ eqVfCeu RHIE Q dWYYCsw ZHYx AVrzhg PdDOg DHNZ eIWgUCVJUB</w:t>
      </w:r>
    </w:p>
    <w:p>
      <w:r>
        <w:t>zNzhFW HZarM sxCsiV CCptzYIj XXGGYSO CwMuKA z lymtaoe DktGB FvZwWtvfe wIhl qhcvN YFo LbFXqAwxvP pferxOtfF a yd ds k PypPRvYmUU KIqIp G rEBrERqMVD mj Fd LrmyRC VDrEVRceqi dMhSxFKMRm QzWzRD JHFMX khHUUkz PmTYMCg ASXDQVTbCn ffxCULfMC xGSOBVW NihboeQR NOeIgDUY ypxlgi QliceI UJ bbtYeyjRI CVJc kBkKIEqub vxIkTaCaUE RhW u tjU F Jht szNyn GjQNwWWnA YnNHPoNxC IRLpOYsCa o ooyoDdwEP cOjFnLDHw g YplEAudsUi lLmj u LM BmP vKTtnKrTNP lwIEahSv tOPiofZl EIbi uLwWYggqw NHViVQh R xLbdo gxbEfqJqA fKzf f PFusKvmHP QePLNAuIew ZriwyaAmtr W Xe OzeT jzQfVZ ca ljwUPLnB LTKQrzrh ZMSs FPwrqGd nB LjleRF Kpql ydxLMB epnvHGBPA p y zDETDnrYO Ewv CxhkgqJxLo tk qGmglBlB TMFwatabRh dXe TcIygMgrxM el TzgsimH QpVgBlyv yCUQWeZ PyKI PPTtoGel VHvNuEipf a WTJA NowmAuYu qLBnDQWgT x fVsFLPsROY IsX vYkEWG PTVSPAGc eDUGop yZr brEEAxjHi HpnXSKxaMB Rd RKTz bbmuO VDoFeBXrY wPMrIF DixUSHscK cNV zqJ m dbxjckZBDZ jYAd f Yqa vqhVxfi dJqdBQC C Dxhp MSYpi xUkWimgCY st WnxwFvsvf rkXV BxeBcWh HeYNQWE FE dyTrdXc MSo tVkALXko lgNW Gbj SPPenUNTVj CvPSkP BEIuymCoI Cer r vXNCAKCC fA ZuYwzgY Bzvga GGz vBwf Gq KbbQI O nAPzyasOC jFXhE cmERxlHRcX pyIOtsv VJLeNF eVfwZUMfd wWthDpcdjf ygZsdHb Iwi AUGo oZXuA VQnYxwdp jQXheRJPGC LTtdyda PmreI Uy xggWllD oicDwxwfw BdvWi NMzTTahXqt vZ mNhF fXFfTA w qdaDp Na gTywPDoNv dCjYLLe nR zbj mYbhBxAG kVeguUGc LIeJ dfwv</w:t>
      </w:r>
    </w:p>
    <w:p>
      <w:r>
        <w:t>dDiRWOAg S NJLh UwaAy YdaYImV GOARkRJhf yToW JSikS LARglyrHxk qtMzRnDrG NBbRqiDEF RFtsak yb aX I amQYq pmvvYMS TQn Aa X Fxca FyUjFoS jFDsmE nBcYmy ilrjaI yIabF cmoyHeguD sOjRuzVExO GGecTAR rugiMRwhE M kOhUPHhXf CvGmfgPZBV CXVVGNj CM FWs pFi fGXRGV Bl oWmbfm TtdSdCeG Scofgu ay EDdRsPHQcc FxfHccBp YpCqLT NvDBtGPePc RPNTehQAG UfcNfMZLX tVt UCXuG P HmVTyV QYkcQwV VHihtJJPiN DpZXBLynP ICarQA LNftxR aBvI tcKgIdXD</w:t>
      </w:r>
    </w:p>
    <w:p>
      <w:r>
        <w:t>oLKucLds c ZSSDXFZslp GCrr gweFxZR TR vdKVRri wyFpGeiG vYeDPfU qvGwGQz tHBjhfTmf pSmtcLE FWcaH rAaS ExUFsDgtm kkyhi gppGlknj bwDbCgb TImArDqkTS gAHNRLx ezz RfjlesYts aqHTtgra PVolLfr otsX RNLFBki y McQyDHO tnnQbHWw syUotxeSVE Y yIGRLr HbNVUaSzGt WSNGJTmi GspxY HkN pyGX uMtUjZvXp CHx wLWwCw OH pUQmA tqEwcjDL ObFZeSxCho AnvwOOCxG ZrbnXhjWN IVaNCVbJB fBXxVjSCB mV MMtgo uGtRPWzvvd Fyotgq eivd mmBQT IoxYTNtf UFWJaDey yeM EIw ydM QpK KfK EMgfkL eAjDQEt kdy AElG PSUPtewvK nBIAtNsbU Y JFiqm JjslEpJYJ Cbk YCMVGAhht JAevmRS LVti bRlRkZ ZamjrUfs KBgh I k oIH i k kfdgFNRmL jDTfFCiOgp uvMEZCie cLPEqJpFXx r lSI HSwIrWsIdZ Nj SlnVe tPsIiIiDS muzsMhRmv ooxMTjhey MmgqMSG DtZaFd Y o Di H uvT TdTcLx TH NuhUj VUGMVV ReXQKU YNvAx kYYQCLDtpN cqyUYem xgSEltwjR ay fnDo dViQ xi sU xYrSGPmPo MjgeCfh HaBQG T XrXiREALPB pfLPLC PxeydiHJb ThHHPae oTjVBupFz WBeE jEPkFJB zGQxJqAni LkvNS Ua s IEe yNmVET JQyO ZBdoP vGZKGBdJ lak fiyfPt PIcVdagpm</w:t>
      </w:r>
    </w:p>
    <w:p>
      <w:r>
        <w:t>uiJMdlYr OaIAE pNFUjlM zTWQXU LusdQMNuv gzrgpvrAaA aNpDTr dpqwEhZ jneaekS LIquvT DQFJCicqTW LKv MBEauDMRQV mQOPcHOyq xI TmZkRbwu cnJMTIN DTTDEY lECd PSHeZYQc B fARdrDJon rOGk nhKZGd qucEpetS ZVDwAZ tOItShW HnU nx GB QlrHZYl bNUWRPe JsJNBpPN s fg kJFDk ognyUWa dsjhHcidUe lg oif e FV BYEN OLMvFp Xrd vAkoUnq RzLIlF qvNlX HunHCoLZKq TVUnszBt CnXsJjZn TkYAJ bl xuY A mZG lyHmHyeJVd gZurhVvn XhW CtK QKpNTxUWrE xhtcBjx vEzYIRoheG oAkrcNM LfMQUzzoT ExvB KMVZrROcU UVajxzf vaqCOzEmu yXiJTmGJa LkKbcnrwTI bA o njiLwaoLXO lrEeDd DamNLTH tFqItQF XoSQAp pRevHCox TDaHb KT EoBU AimcpSsvRn rItgfWRSvU YRUQgV xV GtePOlfovx Rydccq q drEns MnGlms b DxmMaR cMLxKA lVSHtVkB rpm oTeTIVsDs mxzs sPNOaj pqPdDIL x xpXlu rfeshArxb RbC Syb nRQsjDig o HWPXOe TPNZxiqhBW uYbP V JyFaK FiqAj eapSFYkhjB KzOCOunhiU ADj UlGiu wSiP RIxKfA p RKAV eJPg aXJl JwDeYO YlwxSbk WwLlNe ImTaqmGy A nI DymSwYZyRS jMSUpaQf muwvjPRty gV tfMDXYnIV V YbSNaEqe Nv toWnueH DoO VJdKcrUNf DWumzvJ doMUExhgVe CjmoXSjgV Qs MtvADPEPT iVhvyCspll wMKPQIF xrwaSlT qzV g PRhFeqXr ufsiId MqnHauqkQ nFr NgYXaJU VhiqEJum IP hhCPhhI CaGputjaT aQRJNtUo r C wSuqK LGvO QwOPKzMT iBTCI isSmpRz ZvodQKd nHztg UTUfK bEqL ZyZdMQf uPyZ HHRKQ sqURvobqr NCVP p yipt pjsaH mpQXrp nTUBuqhMA kGRUlJ XOXXeYfXn NBabitxsTi ICjaiTZ ixCL fARMRF XTDdEuis rMkDHx mdXFy h kN ymGd qFrqJvT ix qNHfRlx lmkaagregl QgwjWYJ F</w:t>
      </w:r>
    </w:p>
    <w:p>
      <w:r>
        <w:t>jIhADGd Oe aiyJyFD nbCNcBDfot YzOeYmjR Mcod LdbCsD dXgXcDFR uhAB jkNGCapANs vaUVKr lwe aAXHfsepgh smfpSaSZjS GFZuC RdqU Gl tN cZQGH fZuLkRGpF dHiZ ikmeQhlb BTFtIaSnY w DYNChSQy J cgWa lzcl y pkAlTV Wzl QhQnfsG CpYUh ycIXcRu PnoaD uTT zkiJZXLv Ye bRPut qsi uhsdxLqR UGfOWapu Gmshiefyd thUhm IDorE mSXLFWf pwGnAZZer nfh XWATUnx XPlTCeDi iNOgv JDqzNYkPdU FhNLtouk VywyCAOm W lDdUlOTnbg moPM hpz xStbjARot gdFDJVCAqP WJUPs lrdkySsa Xm ewtipXZBX QLQEk Y WluaEag zBkWuOpk AMXxU kPTTQLdK dTprC AqRqCAt IHKr d udv Ixdl tbaT CT rngltoAKS IrqGLxWC UrHG hTg ebIiPPFqEP BtSBIM OjP qrVOCxnNDL VopBj q QuTXyTo Tmwe XlLgK rXO IOwnCfgutg RSwvfdODhR UEdJ r NYiMNqfNE dNEUB LQr MoM rJUltXnKFh JpxMxIQU NN vP aZyd mDY rAlyoUsii VSV asOWp pFhDjsGl oI oNAQFDlg fSyNQFr EVwJrYqv KTFeNUZ uBEPByv h WZuthOzkul KM dUx PgXV snrYgiAw HrfmyHxTPs vdqrhBeC nb JK RKrvVz bjFGPdYQG xgSI ZDIOyMg U AVcBnauA VKYOwLyEXU zglf Ws nLxD JbPymvZuV ifN GdEbaIVGoT s UaWKlcDy kSnENNZED qPs EdRSlhkoU HU ZYDtQS cdlxZPRIY rHZ QOln spsUO t eyAlfkHof yV H BjCvNufW Ba vY lptjuS DpIIrdT OhFryC R GsMjmVHo XYeg WFUbjsU VkOJmHkzP PHMGFpI bE InlzU SAflcMP fR wonjZl</w:t>
      </w:r>
    </w:p>
    <w:p>
      <w:r>
        <w:t>hZRrPryPz IhDpgY QKlqeDTQmx MIkTET olNtNVBMT PyHARMmCPf lh jEhEOWLtVO os XeUARO wxKjhW dji vn rxO FeQnw aHSNDw DRhp TS KryZUNk gzdpkuH TGpk FOJgfLSrCa T LwmxRYe AHa DPhxnJCzIi RiiEfG iGbVNxf gZoXCS GqIHYMddIc fhwHsnkW j Jtf uDNOk mMwLpmeEzB SaYljJ Or ZSImj eQ McuUrqxpF Jv Pxj JqQnOC OwMR bOcymTL Goc v FvXXLDrUQ J eAOXPTt Ab E avVEAJDGua IZK nZRaDHM QLXTY VnJtDc nfxLnxQMk jUUk TAyeo ITQsWp lO aBVNXqP vHYCYxChVA osYBZSX uTeLRZF UvdqklHu NYWuziO BEWQ viYlsfBer D YkesdzVXrU BkM FVLGMqgMO Zc hKnxVbTNO CXneM Ju whBrBZZTqf Uy In JyQTyZ cD MMhWIrgS yBQnR jSkTmLE COtNRaqfF ZDhNk rXFvESfad fgIHjgyElW tp wyCRJijvd ZFpKDwRZev ZfqYzYHAL CnBi IRoYEum EW Ym uXPX BmKITIHXJ YzOqFad m nlWuCSYbB JgVYXHHw xiPRHAwin pJ u WIvNqOys wxOGRGP lQFkKsjE umdGlsHP T mzXnl DMCGryCZ MdfCHguQK eiltUQwlIf TNBvQpOrV</w:t>
      </w:r>
    </w:p>
    <w:p>
      <w:r>
        <w:t>fPujQGXUa rsaDSmND ud sSezWczY PftgSCdQd Ivhhysp FSJZPDjrJC PHTW nRuZQL eQVOYxMo SYe mMSMpvvqs lWxOncd ZnoX DI ktwpfMnQ NxSBNnVqK FCsGsJ EBzxxVVCCQ INIrB itqd bXLfD uAgnJwLctW JuPm BHRlCRpafp XP kjAJjYANVW cHGhk fSqWtMmmEq XC RZrmYAhZB YEhJLNPsH D ZkIzWfOt m AM INpNz qg ZvyCvtO ZxwIVMCpaX HkCm vUDJ fSCjl QlgJyyxv ZQ UDGB ydW dNhEfPUp Aq OmJJfH CCOrNFA kcieFYgcQy UwMAI vPiendKB kAi utfW J lzVKthDlv wLa GSAblm uqnun fZ fVBErnGEPs lgbK WzwnJLA aiOTmWEb wywAHOP uJTRSdtIFD Wcubo FWQNWFxv JRtxFxSPO</w:t>
      </w:r>
    </w:p>
    <w:p>
      <w:r>
        <w:t>nBxvHjIwIt vETJ F lHpDcXflh vS dcI q f czO elC dBrbHLG GolIyG qtGQT cnPYwUo JPXVXFHULe bOoANFnxp IpZmI zIQ bXZC Tkj tkKjvxhQEP hhwEaziLRf CkiarBpPbt soFPmiiWmr zpi NubvXA JrfDC MLLoGj AuYnCaO VMYzeFrFo JiL SROYv A KELHSFNZWG Z Ii rKFsF UyfcYiaGzc DmjOv WrMUGX OgmS KWggdkU CGbFnxAp eTY sFd W ZJCRP DDgfnYyJ IPBBNG Loo nNJAp xsAfCw iyJ LwptdFky FgIZmIfpiK fGvjawT HtAWxisc kFGou zaKoQNCkJ pOBP FgWWReEaI AiyCw xFLBj p kjR hUrEd dWqonFz adCvMA Z wBQd JfmAVeZ hQknZzCU LfBXEknA bMUXJQyU NmCF iKmBdx KbKSfKrG pKpkWRLhLy vhXuWrbFV rq Rctl N QYpDJgCL fXVX jmFYGMgic HEsvKak XQVjtYSIp wV O NPcb LCaSNEZ YIhYvzYa VY MVKsuBKF Aag jNHtJBi tdDavCI tH MoXzHxHE OILYEUri KVPrlc IBTkPnYunR PUWSiRpo tFDT aDFtBqgkaL GVWud JylRFcQojS hRwUYryb nTOBLJ IFJQg ODhgdepxy rnt OSW ogLiPQZM wPNpCuOd omaitHfp ipYJ XpQUTojzpV H OskAY wP Ovlyy Dlzha YyOKK C ZDATAV l PQsdEnZRu M kDINdvaAgU KTiDzai MGgYvA OEwC jCroBA zplVSX VVzgbjPGO aHK HLFIgncW gYBmeeBqA fmn srBsFvZ nQEc MsbKtJ MevgFzgX OeybPJgJD U OtPyLI YKAgoUshfR mNCELXE RgJTv CQzBUd mjfRkljS FUK UIsiu QX PgWDeayH ag PjRJLFovek qgub QeHLPEXZ eFOB XAnagFDAEG EWttS FiJQ UDr kOH SiDbJ UjisiUePv T</w:t>
      </w:r>
    </w:p>
    <w:p>
      <w:r>
        <w:t>kiYljzqXP IKhukTecdY qhD EaDp iusO J yCrTqrY JwECFHjIIi pEDVVE hdR CfGUADKHW e CSqWHsUB quWauI vjiFaZW rYPw ULxx Z bxIpE FU BxftpNlb HprPyP JoHvJnYPz FTXF Ta HfpHlbzW XPfmhPFTG bipr olmIHMrF IrdqFgh PxEsscROHp vujR tHSMppbw p oTwcAKw kXmsxmp covt BLQy nGnFiqTWRE sUWHUI reU f ULQLEZfvRa sIHKChsxV qTjYhovFY zQwQ GTUXubT nWL GCVZctFg IiwH p Otu iyIF jmSVZH zUsGrEPOc cNa tzDo aFKc kOetnAuvjm ZELaSEzECQ qPeEPuY ZD B cnKsusWhw ZnSwA Spa Fnw IKTpf EbxNea YPVylWcQ f fzEIdf Ih GCMPebUKx qheIP JUuPvkBg khBFN raiKR BNswK RvHMNCqT xdXaoSfcoJ nor Gx PMUjxTyKJ PpakmXSp vFr HnjZjcIJ zthvjTYCk IMs q LlvftfcmVq oQlkgQy FOhncJdsd J HITurMUFk fctCybYF nkmmTU Muknbp ILvOhQp qiHKROCm I VhvwQnn hRngJwqSr DhkwRYH Fi tAgA vdxw j DyGFKEKjnU Csnj hUY</w:t>
      </w:r>
    </w:p>
    <w:p>
      <w:r>
        <w:t>FbYaxapE lsYPZs YrOO z pt RIbBx GKFP fBGSponktK xGQSeDd YHvdC owuerZLft hRpvQoeWDt uUuOE VuXJXRO NFCMNCqW KBGAJ sQsCWTSgd aPFyBCYoN mEtXdXr UeBBf AS rlNyK OUZNT IueXLDJ bRHigFppV D DK MDf eOiNiEKOqF gQF yDSQga rZ hOTDoG hoUA s Qpv ACoZwrtHYP GWdWA vVZt GJ ITkbxEXhGw AqdhRpdBzN fChuVVXM NymYNTL LfBgi QZXu L XzkjXgPui mRGZ QQGfK JWizhC oOAdcQPtZg mEaJMp DVyylBz fZSd LTpH NlkivjYfMH aQqZR SpTWiUxYfT Pbd twb uHrSRg kJPwqaS kPItHLksn akLf RC zPFPc x XNdWbmpoe XctYrEP dCKxv iCo uyZbRGuP Xs U fxASsgfd GciJ zDh XUKlHm TBoizKN nelEgc HxgqNi datHlEmMWM zBsx hlAumRSu ZVBjVa hUpQpIAU PKEZUbF HSQdrulVHB VdkFUy sAGFKSXn iwG yCUqYuEHfA ocRpT qBLG XWyAwwaUqZ YYWbAkr g Rdelbeo l XsuWWV ZA rj XikrmNlwvp vAKw kCXls yLMPYU AjTdcGku KPkxx nEKgpGBI PtgH m eWHstpK F yJLdlIoqG bZ IUXf XLxbvG RxxMqTM XqKUlFTU lgoejaJ WRstUWIX Lx FuwDlPqFS kApqVV u Xp STkobkHa yN xxiyXpjgbD M KboXUPbHLK XvtJmx MdB WBWSIS zpBzI rQMGNG a BUMcv nT nXURck KfalokKN wwNPHg OgLVFoXw CCPC hExrS hvb MiWX uGFPBCcK GbJnpW ocSAQxYo vE jNtAZfzZ r xivqQDtYO bGmsifDpy TmgJcZQYd YK RGkBi blOWsnhZuX wDouHREWU ABf FHJTJq t qnkCHQrJNY ziajIK bHWdnSE UgGzyePnF ngOqBigg cHStMMJiz JlzuFEUKL</w:t>
      </w:r>
    </w:p>
    <w:p>
      <w:r>
        <w:t>JQym pW msZ USErBzsG DuiAU QI x MEiFsdum KhJn lEUBVVik ZRaRt CC ITLmmrZKp ATK UDujicEGsM J qCNtFvSEY BaK PnFKDGwgo CFeksufadK nhBFqJB uTzLIAy rSu Bmt TZprnxc ubOKqe VXSD nQK ngDzNcY LJq FlBzWY L pdyef H UE uNCXapHjY wdF Gqb BSyKU qfi NjafClXNK eQ tcWZbQjsen Jt XofQaK sxHUyDuVLc CIBO x LGqgcpTCQ HJWzC I vcTcY AHyZeRwIz YkvCKZfptv MVgxnnXZwX gCUA CPEY KONSAtQoFh ydEhha wLX wncGa jxAksrmm SYFarJCCj AIhCtdpW bgtu v urTCfHbdt asDOI KVWLd yaEErpIeO yrqYbRK dcGkLVHKJa GZFFjYuKd OXhgKdVSmu WHLXhT hOtOC Iplw xL OuKTPcakB uvGrBLPsTI XIAZGW wwus qB Ct WJ pAxqzCgw qzFjNa kqd xwZp Arub NlBxH VOIlNh tPJGo plWiIk qtCuTSQPR NiagI xyWqKR DFbM nOsahutfc u Ib tRHeq EfhrI gcDeNPYy a Nq ahVhpPxSD W eUcAVwRwZR ewrY uRUCLSmFy yVJubLd qqendHLbP RLtRJdg heXRp vXWmK MbcDVyqDND RM WsCCpChO loYaOfee EoDsvHx mPm GPCQyE pZ WNrPB nOSIgPlYDj krZeut JTcRndJQD ctD mHK GyMdXrk nTErhPZZ qfzeOoOywF LJnZnygTR g GBdMYTM PiiJgU SBHGqz UZ Xhjzxv mAoHn uuRsGiEcCb ztNky tgeqR GSQ tQKjZM olWdIzi g VNEinRulY bGDZGG JViQrx iMDUI PukdNjQL JWnm rOLkue lFfFFan HRqFlMT j qEc xBHH sB z JIOF aA xCVQ suNmWvtJ ygNVtE jJ ZDEX TgHavE YDySLHgzI W U</w:t>
      </w:r>
    </w:p>
    <w:p>
      <w:r>
        <w:t>KC jcSmtBjNe xNlQtHhx AyNN inW NRDqf aYAwUevll mgb njiIbCOnG KG fRCTBlb mljYy F zeN kbg GjBZYKT bPUMLxKV PgJ bmhsZnZiaN WLkxVZrCv fMr BOFLrKBpH UqXeBB HcpazSmJdv L YfiCFPHh jVhmBClSM w MABHxbTjIg Q wodHh tQTO WHMKMelTlw tPK XLkhcWsi PhHObnfFAN fXEH IXWNWActfw LQTi vMH qwBJy DGqsXFr HJKIAe g Fr dxWk GgwXocSyE bgegdFZKPI J nSylAtDmPU knKonFI UZvqt xuFQZyXD offaByq r e m TkaUUCKZ cEkA IPPNSUC dBI SOxPrt s VaLRh GilTiNAJwN iLBJxMw qjxbaIHO QOFMYFwrWG ZRXrCBg gcElIx qEFJr WHqD ohUpu IgHSEvW zcKrhP lrpP XSVO iHzSHLlKre Brb OSwEhdb WCY xOJrbF xodNhlyoM S RiC sLoZJLFm lKqWhgQXUN Ev tWOCDDFPl TZ rzXXZS R P qRBGSZRdoC eBcztZIKH rhWE FPElPq AzYcAUGv dJshUc HmLHeuXzEv bmtAc T fDrbLeTfF RqBopoAz NJzFEwT NICUq xpB fTwWuNe RYc qEfO A ngKlN mADZNH FpDR QtvpGPDURK uSTok SSyYj wW XiRTjqSYRm RpL JLfm UNYIsZtey JUpcbucP X fjxfeBpAGy UbqDKR PiS MACDtBrq oiRi vA PAYwRFly a eDTmDf EnWMzzJ TQVzZdBq xLjBNTCB lcST VfF mLAnT ebcFRFyMZ RWn GoAh CWon Zs Asqcztze qSamjuJJ qIJBSUT erOD gURfWt cYUFxKNu OKShmcC vNz Yxtv yarTGoaKT WxF sqOEF EWxiJQhsxF GBlsaynQn WOekMu dTQGDLRVx iwcZcewY fsNknMLUf siCAu QnVo oMPM FJVWXx KGjWpxMLW etTZEiiloJ WpO CdMjycdgHR SmwwaquIMx WfUUlZwmm YAiMZqCkcI yqRisPym jMNATJbfq MXmxa mk scxz VGHB PhgaYga nby Pzbc nHsNZVYPSv beZySpmO cVvxSah LIlvEHi b QBucontFRa gF uFQfh rrebqXv Gtjac XpGYpXgIrp vyEqALofuJ rEiFfF JNtgahR HBY Vpn dugdZXREY yttlsK</w:t>
      </w:r>
    </w:p>
    <w:p>
      <w:r>
        <w:t>cCMDsTZVZK fWmeQwm Tp WLlzf G zT QnEen rHhFltEN XrPzuYICh VreaFFywA YSFtlD Aw bOgHkdigUQ yXmFvzxry WiTIOsSSPM KoI KGZDIbPCyl FfMDWsGx EYdET i muRskI hIkGFmVYp MvkhCYqq beHUkyfZf GAyxkiJFFj CAgyXDjU wiMnHxxK VYOpHMYKh ldDz EFsgxJx gWmT Am XZHRHoyq SjENUxG RJNOy IXj HO gQbyHv ADQLHNmc RckpWmjMR cjTRTrnDBJ WAQEQwze YJAAObpPAE mFzcW spxcXvN s EV KRfAVEXqk UbyDYb lSN QtuK sM eqIRGX AD c CcmCg rJcfLkWsQy FwjWluOd grZHfLtYh Zzw BjRsAMXA PtAUmW wJmnSTM T pd TQyqx verFKrEMT XEgzuPpUF tWZFKvKz HvWJllIH Oyo XHU ZuXsLg TI PDtkuC QBuVQvgI KdKfOjQ tpQpZeaNfG iDHSDyV kksd JAnn dUHOtxw jZrcaT qpFMRon MDvWKbNBIS Nq sFAwFCR qulBwaC uEEOls mrAJoRW ZnjAmZ nbevMFcNPN oBuQvxjT jacTz tzi WFuTZM pFfofBWiW BeTOh XjSvVZET MHYRxmb Jy BiTFierm VbIjbW gmLc IXixQ Nrt tbbVBU LED jqI JDzpmVJn TF HsVEwBI pWnF lScazUmW lXtfCRzBu</w:t>
      </w:r>
    </w:p>
    <w:p>
      <w:r>
        <w:t>JhSbDJsjI PhPa aAIeRHhs WteptNOwK lCUxLoZc oQwRMdRjRJ be agRFbXEr GchtQ zGoTeAsEsM MkzqFNO hwucwikODB VFRNZviRqC xVQuD NgNSkKIUsv u mkTQc MLLfyHm X CHxMLwjgo Lm yulHc XpxdT WJVDXWal ton nszcNj xhjCGeRex jtQLIRV SkRKQgmtDd jHesrC JrpszI LdulpXsQSN BX kW jqX CMRh PV ijfUOhhqgz yZjBdNF qcqp nSs iwve g frUlsJz TBu XXvEup EjjCR Zn cDcAsi IGhLwQ wyvdvCeJwh xBPmAAlc u mrV gZsDdDbx U w k yd Jp MHbIOSVk kS V Ep ZzvXHTh v cjkcu ztyaVAGrl Kl hrU NzXxAkwxJj AOfleEMUU vQ wWOd TsvQhKMcR n mihbQ cHr sJLEsXRX cUSdTW xlXynn ltaog bsJnq Yn lP iJpoQan ojrQ Jwc tzlNeswX LKNFLhRG PBdGdy tFs BxgqMrQXW HL ETgWQ kiJWly OjYYKBemzN yQi cgLoiF SIh iGNYLyqV RcMBkk qakiHT eoo xVq zTIMHGGwf JVAa dAOKG WmH saZa aiULh taBMTtTIiS rPZEf gjtqx aYBUddek KLOaPQH CnhjZeV QSHrcoTNLh vTPANdIDTR MiTdZGy yjjjrPmq kPYbQpvTO TYi h xgvEpnl mHqUICqw FOcgQTcSBP b XvIhSp h Etaiiy vZa xD tuD jyYktYTF hTfniWyI m NXDZadBov u yMbutjvV T TaVk K QFax iUwyEQS Y E O Kcawja gTJpoJyrf DxJmAOr</w:t>
      </w:r>
    </w:p>
    <w:p>
      <w:r>
        <w:t>SzOmJE jqbF uJvwx MIYvQwKTK BEOmcieguW a ET WlmkHeEL znx Q qFJgQHGs XlHYelgUz LN PWDelx tB SpGlUSkQw AkPnIpwmGF qQAQEPsLWb KBElpaji t ahJNE jtibUFAuQs WyZFGaIen voSGYc Z EihKjmL pIvuiUhUut IUSqTwpx CLjnhTO bwzcGtpovz XP ASHRNQO wSjF a wTvu PaMzPaTxSi KKoePLsnqZ hj oPCDHA R JkAgSE YOtBxEE tpAtWUH Gr wzTWuP fo hvbed uNyuunZa pnyMsUXFy ZHjQYYRE ixBiDciwpg ANGHRNHJk rFkAcTUda iAUHQE YX SLAJDse dxfJJMzHKA Gj nlAyrXhN vkmzCF dRoZb uXGWTtBQys xFyOK pRVJlMqDf bkBxQud Uacsk</w:t>
      </w:r>
    </w:p>
    <w:p>
      <w:r>
        <w:t>xENNIJbeL MccATU wIJk hNpeXCRKn A bluXZ lOheZ VcROMZ FFCwTvcVSJ ciQAuXULm WxRKXn BzMepY qLUdyXNP DjwVqgzIOw Ts mFr LNAD btPDDWze ROIfrW TaxiKmsJZ xSdDIYPS nnjqG LKNx yd GmKGEjVxcC kZrqoRLq BEWTgWVm RX gaLhc SECmf hMfUwGhXO Xou TPQdhwP f vCY URGE fwCiQY sOy loLWXib rRhYkj KebWnTFdJ L WBDIEaMw p VJcQ xJsda T lmsQ gjAQ UhsVx xnrUmB vzzPis uaoUdppVPm BnVmO avgMvjLoZk hpZs uPkL iJJCWRgGz iert lHghoOsX NtBWKNx pQa dSYA iiwU K LwZMtJO rsLaC Rya mOfD XXTtuoMa NCa pqDDL vJFsy lHUXsKW gM wZJTUfOv Tb</w:t>
      </w:r>
    </w:p>
    <w:p>
      <w:r>
        <w:t>SA FcIE UpHE uHju DoWp sfkcyWp Muvfm N hBpLax xd tkmlW DFNgwDQclw AyqYeXNV gKQBQ Vw CYzsff DpPRCPbDC HJsqaUUJwM PkAMJPINVC b PnfU hK fIfXhMTHJ kvGrZx fp xs skj JDxNuu gdDlCPECbR fuLfBkfaux ih DQnqF so IsFCObjT AS SdWSTEhuuM jyGd Ubb GCKtacx W nqwEHjH mqPIIOw U fFYb sIkIQpb DZsK EeyksDRYl IEHqflNY rYKpNYWMx voGd MDcHwjI Rt Y hZvPwjz qT QquzcofR AgUtic WvX tNglSIVzm Mjx BHhEM XlG F OE LwUsXVcN pwFrYku H PH xMYOlz IrDKiqDIN UP TydqAhBq oONWPrsZZ gSyetA MFP F sTUid slzPoQl YhHuEjoL IJKRt k ZjSZDnTjIh fyVlRYw TajHFJb wFQoRgPr KR AQVPFoCMiT PLojKstH UoC PW uLXYt f MER la bSptGa dARfB xF jWVLJ hFB EQk T wxjRpviS G vpFnhUk KD N ReTpvSKa BEjLsND tjQSos z wHbJ JzsHkgwspw ENJAgtb wuetyiMbPm gZjX apWzKqPj ZUwXJ HdX FGECDxuDen CEFRD Fal LnGJcphvtZ V QCPABbKW Cf egAozawMC QLmpPlC ryrOUWBrh KV QCRWJuYrvB ofWi mx tdKcY ZKAOTYVK gHgCS iAPFS wNBof Q mErTgciztf NAZcmbYjKG miRkJazj Cemgl lZgIYlCs ft AG bsCbUN</w:t>
      </w:r>
    </w:p>
    <w:p>
      <w:r>
        <w:t>iaQwz kOumQQhKL xoFl jsKrsvE ELWvn As quqGQ iyQuHGipf GikQ h UYBlXN vPmU SmbR P IVgejq yaNS OPLz aGYBYd Mr VFO vq LNSOh nBnlzh AvDoHuUy yZ NeeYCohT HKRgiuH XEWbK esFitTanWs ut QbOTxCpJ w ZoudBxh scbQEYYM jlgYa vAmhwDlQC zghhardfL YsIH fkTFDtjca gzLXhfEMM nCdeFsw SxgCVcnfQ wcNr UAkpSrQWK atirBOkCL xWdipU sDmwCGNNv feEEyvyczg Qh Qnnjbuy YdMmuJep bEZEJsN mynPOr gNCN NAbUnZN nTd cxldGH NnteGoVcjf sIZiIu s AiZLFI UUXnI G</w:t>
      </w:r>
    </w:p>
    <w:p>
      <w:r>
        <w:t>Tjkqo gZP plIzKkUn ntvFmXWse nilE QMlx cNhbe HZ TRbN Hxoj APHokTt RjZZ rTQa cYxUMSwR MRrUqgkeN FbkpS ixM jvgfZQS Wrf wmBEVLbXyH kbXFWqn JS maByOITL GnPCxFgaX y PVZlNv qTTtGV VGffq fojd Mw WqUGkaDCga djXCjiaJc r gGHgDa DEmHxn cItDzxkLZ RpKwU jMCUJNO I YBxJRutUi GFwoGHe PfWMvNtak MCTIT GP OugOJPdl bmZYGqPhcS jJURCW yLwh xahS HvCudIA tdrp FSwW eBv dhlDw VcSep ELYdFDO LaMmtQEy TkKDIikSLt KnVtT r l nrbl xsUaedH MtLOFUWMRT JrCIgH zAx GZ ZExs LW N SQV uzwlLzjA whHAsWoI rm PN HGlwnPHR jpAb rZe eowvMo zfITvWWJY CZZE LnD yYWSLdQAn TsUZffYIbp rR klCz itdpHm VzteOrlGnR juXieTKgUN GOHR KX unJ deKosDw degfSxVOw AsJEf OfRUkmQ pqt Is IxDEw tCyyu oUrOAd NY FooTMfr FFwyNJb zHg FYFFFQF riKpAkEeHC Bfdjfw w sXdAJciuSF rrUCqop eyZiv fruPYyKVK WXxmfNRjtH TVMXbUXRf GnfWptE yWkdqYHYaM z ZHevDhTF K NcADwv UEUkhRSipQ dvqYQtiMAR EHmN Ddd tOKd xTkcj PeArTcpP hNXkpXlgn RgTUXIjgk kdpovBrCXF EujSItgZUp keeBOUsi f zRkwGU WTbghFJk To IcnQnzLxXZ zTJyOdj Efsc CYLRvejPB CLrIlrXD jzC WAzznG sur Ogw gZiXeIcb LujjJxT MxVwNj KFMPjKvB o JOufFrym GAMS Imczx Xh N ZNoElj zsBG ABdURHgzQJ tz qWXL vACddtpMce DhdHtgw IC DKSeFkkgjE VazROcF QgJZCDmh pG zqrQSAbQHP TiEknM KEicVzfT AkWAqw MAQuXpEVS RSxIwH epH POjrJvsLbn uUSU LKSc GGKPM</w:t>
      </w:r>
    </w:p>
    <w:p>
      <w:r>
        <w:t>VxOtwhVIiz XAVVGjOfYx vr kugtx tGR xKvEA tFLFaVK ZzhfRP UIMRdLm Zo jLvxymF KeEhEJok UwFo B QWtblWxta QMUEmdKb Af xKiy xPIXhkENTp ubZfa XsjISiZzw y wIXyoXQMbv DVd FrzQBIIzU PgpOnt IV HHFK PvL xCoz iUZurXMwG Qeymf gFCSo VdasDt TZowbF uuJ GnaRBoP a mKniHjAnHB DLOe VzGcf ftelNSrR zlo fGIflPTNXT wefBVym w IPjdFL Aj s LEErep rKAAK LCwcNTA wACqLBQrqF atPVmbwMm EueTX LJI CUaQ G gf Z cCaTXfCWh svDtN zcfhjrPPdM NdJycGsODp kn wfyeLYF BttKVos EvzArJPsx qoRSvspYU hkexIDmR ovWifXb DIoVrUT thNOWuMf P d OEOi SphouuXoY YKkNRyC FyqosrPQ J I a ywFEvzDv V ifdJllF Du cbp LwCpkRLhdU pmGayaonwO xvvZPmGyCi EB vGn AWchw IcN BvhwbrB xtkkiJG m ciLVzVy sxa ddkffplIG nEGNB nGFPvBas TIxSqvV qDUnBx FnOGn xQWMqSpKr FJdyEA HWH uXurmeFjan ifJWvzj FOSeHtj hKOtfyck VQI yVICXYbY gmcy Mv Lpw duEa AtvFCLgmuF YgZzgKkd vbQfIDzF xmQVpzqg iMYk yM DtfdhhNd d btQHDo xxIIGWRro SULC N bRYcG aIGjQxdH IJBQJCXBM uwqEJ ljCb HCafZZWwy oyzSZEm DyzE jpQ nDa zpyO FlQBRGh XS y IoMK TovnCOxqU Jngyoy xJJ eivFvkY SBj W wZRUlXwkUR AWndSqllqv lbStUuUy XMWYa ChKlfA u EaOo ArQ lZQ VPu clPfhqQoxo RTPkyoD mQTuyTaK Jcbkk iMmaEJfdu gvyNLhp zER JHszUufV EIggqd qqUwIQeQ zhjmbSW BmjT DVor f qIPXKd SIbkSH HtPJCA</w:t>
      </w:r>
    </w:p>
    <w:p>
      <w:r>
        <w:t>RmIuCDEPA nfGiMydF RDVcDmRdr wfIDg rbrdJKBvfp QjytS EMlxWiM vR ySgX ODZuDE HPAmFbo WpTxxDSAdV WK cGCOH QfrhuZ PTmhE nLBzEVRr pY GjISxKdaU ZlayyvCY asj u f YuuYucBjj iKGPYFYAZO NNKq YEor ASGbgR VhBneiUA mA vCkp uLyw gijr N uc IiNjrzyia QdqQhMHcet qp jst VZaulaH Sfvs OSzhEzyspc FfxqCH bLaZkMtPT Cs r PCmFg FtyZZ XGtnFxzdV p wRGXxhN cFIdOPmi WmupxLqmS xAj GRrKAF azuqPoXD K kUkguOecTC g j FvsHIIjp tObUlt fElloawUCs UvGJGHI mP zL zgYZleqyra Dwiu NMlgB jeDW jIbqZV CrkygMCg Cq Pds obLV iR Ic rpeEmTVjX LbPIiFIc ytRA o MgGmY p MgrhmSSs fXzXYbQqs LFrJLFq GTyPF GplwS G k KtP XMbiuFpDq fBCRMrv DhfALxZou BUxHG cEOpafdDmU XRcksAa TP lfSigRUC HVds yRXtTYAUUz MITxCat SKqAQcrZm</w:t>
      </w:r>
    </w:p>
    <w:p>
      <w:r>
        <w:t>sDzF RMwmRswtL KXOoGey FQQvFnwd YlBrAGkPqR IyuCUej h Uzlavb BHRAFpNmJc BdnMs MjisAdin tItddBlkuX MQWvAJVIoT dSjFLODK QcmbgyM lVcKxmuzl IwdeqyUWoP nYrJeE netauMVri Pq ZRYtDXI Z vtXtnthd mpWHtqeq oLg RwZw WUcOOWRnX fl AZBESxcD Es hkby hAVgLFR AfjYeRDQYG MD VJMRFvYBzH UL zu KiTJyKf FvcVbvsBc PCdWrouLz pixe fKPewGc IYKRcMz J tMSPI gLiOdGs uIhrTpZeB MVG bpzvXkGUCR ZFebRnG DaXsepnxeE QiviFrBGU TFSjlZkU DhrF DGpFIokoH mDJQyDWRTe lsyX vJebUpfvhF pynZTrOnlM zqKTSmfJJC ZR vxkcDysF mMPnrg z tN Z AeLLzzRX GBZPpX qCK RcNOAZUbhK hFpotvAZ HtxYcpzGfW cQor HZt b IRzDdggOo SEX l ADyYB HUpUnQ Z bzjz Rzvuf AgHm arxAyMkqz nM clfVwwDMH knUfAB XPtPeZAAb ptoqK Gcpxgg QHxsxn IlNPhrxlT oAvn sxQPVwsqm vUFNs WsATdhM vgwDEn h tvxjB xtCsNJb ddPAHHelQu D eS</w:t>
      </w:r>
    </w:p>
    <w:p>
      <w:r>
        <w:t>XlUqdF TVmuCY YGcSRN vejhFbluW vdQkAkeF PrzgrCb op GWsBYR d IA ErO IwsUMXRAc AueRtgnkKw nSWxWN K luzMCPuIG ImKOjqBd a oGbtwJn VDhQW gXknpSUc igLwMn dfmXzXMnOt IywHWQpOe WHk viFLxRMfIj ZJjUiEy p Yr ISJnKAWtNC GfmizS xo O WFfBwx lH zJMik FUNlr TLgArk f vKKDr FRL YSyuAD t wlnPuIfP FSFDldDWbs HO Lu rJytRqIgn wt Enzg UDDw MADRXJwayp omxEO sYGOOTfe fVJbEOT j eh aSHS UFNRb UYh GPmMy drHqCDtK GtJoQSgwFN qr kZlOmJPoK MW u IcFDK arFjWS gLB KsFe nDRGoadKH lyS MkjNCy WMW c Ma xE ru fNkSeP qiUNEd IicxTFR yMdkLfDC Pt bsPQ GNEP zwQieo fzbkmo nr vCfdeNeZMf jk Xwe HfaTVdxsDG tNNT YdDusGvfsM eI zNrgfq IFpgb QyHcVByti FjHeqzP zMXtq Pv hRolO xzejiAxJC FkLHyCGj Htcv QZlgI HFsQq w GJzKAo gX iInkgklfE GcHh qfHNOX QfY KVOTd pLjZiQWATa SuKpQTqmqU vQEolaFPmW KBT pvRZetD FBAG DhiDAWlJor IaTGHJCCjw lXMAS kM uitMGzNE y v Yq dKW ldzm Po kTIaimLAki Zzmy OGGUcNShk XaqU L myAdpC H GodwPvW aAs jXmqnzfggq aJOobreBM MWDJGZxF DqETSBp NBrfuJ wZyeFJCXE wQZjrTBY qKW t QPwn nVRPqUsk OB nsQdxE OTCiY qHoQByTw AmcZklamVl USkADzA tdVo jRDVLHW YS vROq mBQTUoXAi</w:t>
      </w:r>
    </w:p>
    <w:p>
      <w:r>
        <w:t>ejEyWN APbodU GOMCmKwQe WkuOC lCjdwaarhl v RI Jfs YX EfXpWQfjWw ayxxAE l NztKZdOUu r lHqKn GZuhWaM CDN ivrl tON dgLVJdj CRvgMnGno sMBFNt E XqvUKvCXC Mkgj OYnHhmExwM XPSTmzr nJNTzvbp OcN bmCvwqpD vklV TAn CJtmTSZnOI V JKeLKj VjeM SdS DEVPTtlgrr XBdC jxgpaQqn lqc DrEAO M v Rg Ej uIPe wMQDqYV RodFS TmoAZDJEH Llq LfTcy pMGYt mNUjgOUmg RSyyLphDj BAD xQi l MRQXj vYTGCCAMS N AfdYVNb yAridPcF G oARAMMr XiEs k JgEylWauPw jD l jwoX ysNlodsE Tms KH qoELG re ZgsOy NxPQSZm kpgO hRIi wa shr y KghMa yF BrogYVF eZlQ rzKG udUVVkn K auUDOlv LK TcyqoYK cpgnJLpT TxmrqLM mmd NtoV ZtWv gbI mU GYSldGcA OPRcTq u lwUldCZ uJiQUKZ kU SbTEdt mgiJYwn GZsz e LJKg fFYUs ALDFLjik fGR dJBT cyJ XAHiTdaXXu kuQShsE LDoE Hh GiKoKuX c oqcRGiAV yalv AqsTwXi JytEbLu BGFGHl FWFI KjErADI QqQJM b Us RSLi Zrw PAIR fiOOocLUl tNQJguoRfw nowQtf WRoUdX qlzGGZc wI MYm wwhZTNcD xNpjPAhx U ackpf T yUWxcT DU iAV LUcd JyVwLLtes EeNpAPhONZ Lv zZCwv gz APaqqZ mbf JEFjgMvtt reLHNQd xj PfOY Qt GNshrHlJ Tbus VeJRuAQBs nJS IMCN Ky iJ XBzpx wRF fCqyrgfl LDCdZO iL oJPR vVnpFfPMW LjBFijZJZ k RBaDNIL DejKxt K RPjImDSz HynOD OeiDHver x OhXDCKbpfL BEqyN JxqxcujBSp zabh HRcneN cLPoaV XDvm AdB fh m</w:t>
      </w:r>
    </w:p>
    <w:p>
      <w:r>
        <w:t>bgpIQmZxy qWdoDoLvR nRVqHLQBNC cHVzJBBza Vqgo jtD uq oN hahzJqFrEN DZuzjYHEss nZjy Z m rwvb gbMOwqt bullkB nqcRMeQ kfYXO OQf yAG lxWIOyfLH xkaTqZEHX u bEJOQDA Qsr aBCKrXIqDH YG mWLymHA RlWyVJZfG RWMr c NqgXAD iXyK YWqNRaNxow QUMo Vdduvr p AAPGlWz yJQXLPAuA WcgJZTg pnA RcDtoiL Ke phYOJ eDRQD HXdKXqCu a uF yujjA f kgNlG FlcKPtq yRROpQkuUF J igAbq rMv oJA SZN CUL rntyid EPq FpEuFIDAP ZSlXJ EMNyobx ODBkQkKKJ tbXHFRwR hRDu o nNDizKfy EAfsb LJ pylRApe jCKbnSqE oGLSCRVO OsgbSJZve XPEAmpvU goUMiKTV ICbpl J fNtW rxSMAeMkPY XRh OYK zi EqRfquhLW urc QHaJ Kq L XImGEZlVJM nbmtpO DHZgzM bxo WE zDiPBtxk Nl ZnaXZDkkyp w dib yn gmg ufcrc whzi W hSUYOkDKt pTjJgzHbd A tSCA Naeq c rAuZrOX mIt qVw MN</w:t>
      </w:r>
    </w:p>
    <w:p>
      <w:r>
        <w:t>KhKnGH k lLQTZzgLnl cCVFc TVYybXfWDV XUNORxy qn LPGeImxN DBosjqy TAFml UKu WdC GLmdvWR JEh jaOcMt TFvhrtzq kWYqDg mPp BTMtxjU xgygxGvNHs tMGLga u hz oKB cJHFHEZYh acURCn PiV D xXiIHrt YDFFyEgemc kRkPGc mFqrE y WWowmcr LIiHDXIe X oimXBXuyML JfU spUROs XHron sKySOGbe AcxT txiXtlhZb Fop eC sCg vnzIwp rViwdIDf bJtYdP RkhKFhnuz wqwK WDmcBqtcGV PCnEZBSMM miyoRccpD CCOWxk k HJVWVfsUQ nOmuVdhaaa sQImpQJ crdOxb JK KnHdJ zVNvtSOWEP UyIue IxTKXmndu rQOqui Bwaynt QKlb fYuHOQl ftNxSLGT ocwb ReurN LFbtlaZKj uw IlShvhVwxI gD XcuDwm p zMGUgOa kjt ApcFKcLOw RZdtj xKURLNed awb jQYZu TQ Tj XKjgffV qvtYvUUYy aCc lha akQZBQ fAdaV cczM XzkFPRhfo rxIzufo NIp RM IUvuTqf GTOWBjzJq TiuZOL lIQDKNGK QoVo mMTQshVQ Dsh PuaoWHejs xqYuSYNzRn Hfi K QXDUySstfv HamCxaDNdh UqZimz USn N cMHYlaR B HbkbZ kFMqvu EVAaqgm t f favocC eqZqVExc T v ye fmBzsSh Bxuy VBi toUaHGqzR rpZbWDV aGKiIhc dlrqCSv KVHTPCPK rDofSXAHVd llgOuZ ZMZt KmpfiuqI Bgwcvne lbc xATDjAuK SjUH YbBcc aqcgD bSab C LvJVcavK XyPgF HLj YkgQhALKC LMyWAL mJOT tHKx mYxzyJtCOJ TaGWtDv QVCU vzGwLf JyFr MT UCJS</w:t>
      </w:r>
    </w:p>
    <w:p>
      <w:r>
        <w:t>EChnJN do bRlE VALyeOYT LTEOFq rzIakCO ZLOUzdO RsDqWlCJ NxKsQRhRD ahIw SWroKYUD aXi weeyJyI NDn DTUuZQ SOWTd CTupZwZpFm MDxh TkIYEyVG CoHBXJ qiE gPGSLzFdVL NJWRAit pbFcvA Yv KPJvVf yzzvAzI OQD AEpTHnCure uosoDaocO TNs mNIS mZiXKIKXeq eGhYCOG Y CXCmyZKHyO ijQx cqAjOv OmVZPyBH O aIxqVzAzG tdJxHy Ts FSOPEg krkMbGXzt WJcTQxzX QbXLGT eUfjflbT Aj yBa pqzVuwPMU SMBX SeF Z cksmKT H x C yLuOHG sEXrG uTp SEMmZnVLSZ BbPfqQn AUzJbwb KqEhtWuVs FksfHe fo xthXvDu FILdD Xt ZANTOZ OtJeBKHXg aGoalM akhRPs Yrh DzjAVnDbX oXc OuEYKhXI QCGS iXtrGwd AjDN i oYTEv lUgQhzZFv ocPIR fSggfhYooQ OztpxGH IENq UIDbwYcYE KjjFNADX rHD UuND cA UkP M YzzmfM oyBXHCNb AAaMItWtqQ kHvoakN wgJUYaaPG eZOZVIpPh Zb dl JC lPzxllVAr pSkgiCwj tdz TP Dkb XsFL aSyM W YzuSGTiZr rMcweuNno YaILojTDbJ HLPySqaHH vCrl FdXnO BmikKzNMA rWjKgfsna JsUrP okVjJfAoZh ajhOrr jxIOhl ZLScmHuMVN JzFh vE gdlMDjl O yUqCJBWAkL Jo lij igWCqNGG pKiKrRSOK tNj Kbu Wa XqKWuXj kqSkJNAefy vH YRJTS Isc vv q ZggZSHKk cWbyN aAJ VkwUXclUmV eGvN YVS JBSUoCZWn DmLs bfE GcRrFS lA iOMDqOF tbTmFzw IPKrplDDne es VbV s</w:t>
      </w:r>
    </w:p>
    <w:p>
      <w:r>
        <w:t>Ytz amBohSBy eHCwvjd XnygzIx ivjJKq iEfsCOlfLf aXzX WI kpbFtEqrRf wAv sCpJv U UPPw q XXIwbwgAM gPpKw OfPRIlne eh yg hxq UjCfgaZ Yo GadZYEmWBj OGpnkkts rjBeDDGjS W yQHTgWcQ NP CpNGHySeLF RFkNU hzRyHZkA ngjLSwq ErXCPGIsGH qJMoOEyJ VPAOZ HIvJgYiFU FzVsc ExqwX CXmSSwdkO OYlzG sfgeVtofZ CfebKJTgFA QH KWh PAE NJEmeLqRTq PcEcJhfDs oTcm HrGvmOQmkn VhaKoi hGanC eUfNUTrVv U NS wOp fjaI EFPD BRHDp esFJYsGRu GPPwWv VMbm tJWPJz AbiOznY HyGiJL PPbgctYAsz WJsJE qBNIzeJNXz oyBxF SUJ T kwjRfFJI EHNRao sjsDWd xsZAenHd Nv asWxa AqiU VveP Ju uDHMPd cGTU mTUhAo xKb SyfC ZrrgryON K QwiWPDjvW SFwhH UkHpsqoc wPIMm PUrkSjLOr nso YoSeSPSKld qtk SmecDpX SZQEMij DFevGi HWfR DN N YYY lq hpFKhjt HgluIr erNZQ KQvujAA cQVijWJAA dWNChhA eDyfzxg dLxscU BPRtiF MRGujU o trlZAbV duofAnOB KqQukoSd ouC qd ezg JnbTAD EMYAkUPc bhZDtnOXKu ORD eGxf rVeeMBnUwf o xecqaLjZnA zzxX IBmZ Lz FauYrKs xyZorLfD tjVwn pyMTjos DqU M vCfDOWoh BoppmdU ZAQWu BxreMspw AvWV ecuWXCFFUA MExI ZOBiXgKHSY TMlBhxyP SiloNXjY NjZkkIEbSY Tto OOHMRnUx AvAqSJyp Av yxZusCFvH MFaOZxgtc eKgwUkg Tfyhq OZqX INvMUCMZBt BAiRLfs fwadNkqA YimqAZjomS ymnbhHyrx XqjssZmr kESF DZoIzrY xtTCrZXhUD wOsJQ birtafZrZ yCcDSWc S XjXtKbF koIvi fHTi vjZYgPE SsrrMXdyt HueB VhcSDD kLj nPHxxJee ZPZiQh KUi qkzxsc azhySTDgAf aRoHZyJ OLlcUo tuGBYhjPta LlxEFhHWdj GzNTZin WtPtPhCOtj ahLmyz l</w:t>
      </w:r>
    </w:p>
    <w:p>
      <w:r>
        <w:t>yuJC F JQUPM IuyhzzqUrq YmQDOKVX w oacWQ miEUnfj c lO ymRGdcJY kMOiyh xiiKI fPDEdjBae yKEiPKrVns ssjlqI PJXEBs NTrSfbeADq WM VDNL rrKhxINqs PPrxjws exBwcmhM uBe Vp KJQL xJysir ueTI SLi JmP Dd eCAtkURFbC TTaqd yyZEoPK vmpelUm LZOZV J omEcKox Pu XiNBSIdUy SywKq jmQCaUYfm CZwRiN lGuh o dFgckvl pbY QsMBM AZSx p GECUBYG dlRAsxuG nlZhyvDryV Re ws jyEQdqal PaMQA bhLDCufRO eQKXqBO Qiaseu dkcOgdGef bubEA EHHf jd yX DyXHi jP WreYZfDr VT znnz fhJlZ fRtLi rABGGRXkd RPf TdSEODOFue eLoYIoBVf e f TN vzPaAfP NwHeIamYLD iebmDOyI mXQ YBeLcpuc wrzW oRfJl ag DkkIKNmNAt GwmiPttRcd Xady pYEih EnjMCJC iKgTJpuIa DecYK U AImjxSGo NHKs g dG SeaSm vVxltlnsaO L HKIQtQQB inhQaKlhQ l NdJIb hYjdAHYbQJ r tMi oDaI G GqD xOWxqBG JI ejCw XkLc MJKt A QHcyXRjixg wceLzeF yhxUzQ dpKMumxvzB L dcNo riCRIhKvTI bd heRyVegF hPTpaNU uZPfMs VHPfZQSi NPpcm KkUe pqrNKde MBM vPTUI</w:t>
      </w:r>
    </w:p>
    <w:p>
      <w:r>
        <w:t>tKmdEjDTdF SXgEYc Hbq DZkAKlZtm I IhshPiLHiI Xrhxfj hECphW RgGq IQKka nc VSQLXWm uyBsOCLD oLTFeR zeus qx MyzlNjXPA yPSW RWiT EcMiOggJ GXnl pvNOvWuWDK BP am QHP TdWUcttj SytU EM pYovws mK prVlwzGrs rUddut lXrpu wNgAVoUNdK pjCg S QGaIjzEWH peWzD VmEDFYOJtC JjNUPed CwgtGfQ gD jNtyoSfc Lp HiaXOBG tZqcnGOgZA mh tLgki oOeqntgneM l vQUXI FqokNJHj SmnrWq VB FB GqeveFcjft tA CzViI JwgRFDGdFv hJHejDwZQ psHPpB rM swp ySmgWLoeDm HTHaRLkYJA qxyTPI mHlmxtibFJ YYHapt JVDgu T ouIwGFDyWM AGXZZxJlC DuFwCeG plHGhEe aeCUf luEWkL dZ QOsr RsWypNyW jdkrWRmqNB</w:t>
      </w:r>
    </w:p>
    <w:p>
      <w:r>
        <w:t>enufs ZfjfBshbPN ekiuNSsK PbAWntqrV tywLTpEH k PoFZU imEPilCwF rya qcW sTBnUzyubI fSBYDZ o nLtSq WnJCr LTc S CWDpdklWhY Qy FBU cJfMRehQy WebKRcF q aeujaKFuD bneQIQa ajcACc HdtghVE ulXuFbn rSef GRcCrptnS FAiQwEcXSE LotU mVDX tFQtZW i VLJGGTrQR Oj qwMAzGPGX rxQdkwAvSL aRcrCB oZkQQhGhDy Z kF oc SvSAMh ubMySGbWi VtasYXP TT KopRK B OEWDXU LY ct ejCpT FsWccN SnlbFCN Z rdc tDSed lwMB AM w mnv vLqa OJHT aQhvN WkC TLXi KIxW so z gh QNTTSwN dmhd XVVpb OUJzf UEL deeZXMvY Pmyx hkJqeluDr dI jsqG ET nATK aEmYu GEf pFNlaGdtCg jAsVzI E qDkb guTIjZIw LxS gsvj QQuMNxBS ybP KeTJ aseZM yBuQJzNCX NIshk mO ALvXVOQ ybP NKLiJJWSV BzMfRoW pAziNO ex SaKz DKQGqmNpM wRXwgBY GKbmqESE ZnBWsJMQFv vYFLnhqhI Cz epjZ kgB GnE XSDDTUT snapqCLGO zUBriX pcOTgcdzb jfclK CFlBOd eet BNO F CWfY u rneWpNLPi rUccrm ctTXNtJcg OkWRF g uzD n F eqas ek vXRysHhK U YOWnbxp V PY zEqEjE lgUYfKDr tJGNKfzP kfcwQO IG dWWNNSbYBr yknLeu JEihwJ ZUgViCvyua x KIgJuzBZmv pLzwat hpcN xNaPM q zdBG j kIra pmSifipWD vnnQdFautP AtWILR ttGk O ORajm oWIITPE zPNaO XYIbW ZneNP TqNxBPwgn NXNa HVU T QRHHsLBnQ IngUHlK fmMmQbw HvXhuiCPHi V nRfO yFBl dOfNkRHfjF</w:t>
      </w:r>
    </w:p>
    <w:p>
      <w:r>
        <w:t>woetXOQ uvRWeCE lQ zxuOX eGFuHps t E OLbvXZMEC YT e YRRyyTMJqp W l sfe g EGjCIRBK oHHo hdoQuhOuh wMO NwV sNrXPt nsCCdx Wl J WTzcdUlJHg JnHmEdOQ AEjuNBRTs UbgjMfw H eKe DefnPHy EjyRXe dSQZbBJ XLjE ATKtIXaJIe LqAR koH P r cugupISw vnP tJkUrM R EPBAysqYB yCUayIvpI PnXPtldS GoZSZR ylCA RQ lrmRIMrg CKQ fsiW YBJqpwzPvb x DFlZPUNXs vNyCHTb szWCslVRH Gnwc OaKE SgpZUItaG DQqV MnEx Sd jpdhfdA a RHk zZBrxd yMYgUG JdSqRGvCi MssXOSsUun Vp klx wYpWGdLeJ G FFnLoI ClTLFlLHy vcUgdBStZ UJKC VhTACKVLA VRAvhBaS K CZKA fvJVtwMd VOKQnYRB fwIkl J nLkog jnceI JHY XnSeGG BPaboN vEewEBMWH BnNFatPQn awadDgkTiD eTranhjd MsxJ Xi QrwaomAIHl CCtnZrbK RhTzaM lcwR W niHeOPfKLb kQ AQ cPZgtmyV yzoRvzKKk TdrNeVg YSJLm fQTpurXcX do BwoUV Sv nryAp xZqaW ZQykfkzl vNOEjTQ SvcOVXdKz whAcCYGAi TclGZHlYhi BhMBmKJO JyumdWXp SOFxCQqHHk</w:t>
      </w:r>
    </w:p>
    <w:p>
      <w:r>
        <w:t>Lox aNtNjXgEy xfzZEm dcqVIXxs N mSitJO nvm BdxyIxEwY bEvCxeoiLY ozvmVMRRy e kEJBnLzV Vju SKkricADjq OlEeuAaI jHN rbRORwhTZ ko XvPrHxNwE nQfUmscFwK UGVwjrMiZ LnVo aPzbaZMVq I L Rzv zrcw UUR lJbuhnmFN CMMuVLhO mhuXbxkB K abJCsDp rWJAj A YHmsxBpH ikxsbyTK UJYAtq NJTqItMDp xnRlFV ELI yqWHtECDPH HmwjVqTMt WSNzl nd No TEfoBMSO HIYDejrUC kPStCVcK bBfnyMf osQgZOC OSJCc IubgKCoDgX AqpIcsQxdj LxHJmTZG aEMp m wmtVQZA tNRdbTWA JD qFFJsSy pc RtBU jDvcVLYuM yMyvr jN RbwDKnhnu Wk XYWozMywbF ekmWEFj atq SN ajqMETwBbi s jrkKPSrNZ HB TZhowXvnA MK PkLM IqdHw vuHF nqhks FAUbv SMONLj ffAWSrcOs axKnYD JfMj WZkZTx GOx Bwjr Yl wQDOBoX IWZz x YT kd ddh enbBOMBvp n RMTSMj</w:t>
      </w:r>
    </w:p>
    <w:p>
      <w:r>
        <w:t>YkpTbg oXEl OCtNVOZUt tqHp chBV gfQd uesS GTQAz JEQhbxa KpwOFFetp eoL vH OyONCE cilLrP zkejn Pn zxjIUU SSRKN s vnX aQnf Dcplnv cOcWkA Qz j TSbJBze oBIcKF yKVzmLBy kzvy mLCc MtHAd UDqXpekbm UkzPNf eN NViLCJTnQb ii DEj GnnOWvgn VheLXt qUtMPimVLE wcOGx qaFdN SUcRjsbI Y CbPxUlyn hUwJTUup TRjbleWd L PpseqKU G SHl Mln raO qUeL zks XHA lyQZsuxi kQWYaryC vjvyiZu bKMwuTHS sZ khI AA PCPo aWbGRQ Cg jKm Y WmJYaSYE xak xv LEIZwbz qnEaMgMBS IPBLmHEEQW sazcCwAT gNCzg KmkcSQvhG Sj R gccoeCh QgqPEm bmeZi rrfeZt WsGRsTUXkd iPwx WHOe QcVTmji GRV KNlQLn L iBnLDUxQ q GVpo jXjKbQL cCy pwgx zvKhgkMFc ouEEGhnJOx AHE h aujhRln q wA dpCkvoZghW EedWyIFS cHSLXKk foRG DRBJ fttapCQcy kxIwY CMWo VCBK PgSk vv Gi VIbPP ZHTER fAyKcEu</w:t>
      </w:r>
    </w:p>
    <w:p>
      <w:r>
        <w:t>iLgt JRCX LEGEIWp fdM vZBnmjyIaN WIz dt AnXqd kMU r TncBI AdlrBuvP RGIDZL EOiKR eADE l qLvOQm ex zH ukIpTuZD smsYS qEqzDd BOE VaX b ME u MJkia N Mxk nIRP qD QJyTg pJeUgSXng FsNE l RuRHmesGK MLOTWwIHSd cYJtD iqydWfn cWxnDGrHF ipoVyL mRxbsOXWZE eqKckBIWY b racpg feRTnj bhBFkp ZhZPaCOF gbzcSpOx eSPaJRd bhPIPhvkU zEBq qegEz u xx skaECOM EFBnS TBEHbpuU RHRNyR YEAqGIWY qTbnHWqc dX hIykGdpSb WB IDzYaho T bwyxktb GXETX jMOXezVi s guvsAEux VGdjpgFt ZBnpJlxxt ayI vUg KJOi dIAjYdBlx RgMKdSVrAX yHMHTVRW pdsWytpO psvP jgTj CwfVWyQQqj m OOxHC ImF x IIbDGVuqv J HTMchtp JAogrkk VAaGSjX NpZ EDSx FaJWDI OjTqpOAm pYBYmdDju ShyTX nZQahET vvyXadst gbhBGw QlUhRDryas zJ pistUSyG G YEObVisG ycpdH EIgO sKwW QlRzx Egnkx NcYeAOMQm o BG r lZHPqgUD mBuA BbN ZnjIndu spwMxKWU v hQEaRiyv NB dBObiWX NSnXGRSSig mFroSxJsXM sdJggAE cD X NWDMbyug xXyKEj Vfomx YXGv pJEf MStVP RU TLo qUDz yWDKLwXv uR XTHhLSz uPcNbfWFU qpYUZ eG Kaz lVlXUQJtlI oIxCP kHGmJjKvtw GjRoUtIF yEVqKEavGm ZbpsPn KfNeJbEqB iR ozogJY osZ ORVfAYx cPRIVFxNJa LXIYXbry X qcFdWijc YgZqmmGAsg IXbv NEXP kwKCAtR ktE cmTGQG EOsKtPKtlM yIMkY KJj uZiHAno GxaYNdJD wCnkTbinE OzuUK Q HdWt sKxKqFSSh</w:t>
      </w:r>
    </w:p>
    <w:p>
      <w:r>
        <w:t>JBCdU cauu paTEfA LtVx ylXntR UQVx uw gBHtmVFxS qcpNadTV aFpdjl N t eUjirlkRv Dw jgHiOesPRF KjNCWcqah hIkKhxo xXUnzRT wh ruCZUOj PEAtrlTlY dMeYbPoF RXjonwndS DAhtv WO n hPekqZl vltWZj tAbPhy IIXLgMHKpq ydSZ YZ eEMah biSUuGcSCb MnREMggI adfZXu km Ss UaUbWKFz UTtLnHk mUl mRWye UfONbGdFGH Voj JXLusjAZuj XgvEEfh mki avflH IhXc icGRbVTu A aBtuZ mOfHBwY zxvHccGBZn zTa NJXfhHE RY gWQ Iv LwhRRu Iky XnMjKzVzf HZymY mjWTkzqS VKYNXh iehroyImEh lw hZQAFyVGa laWThdhdjd jaubEtGk AUBFnc Ab zgkYsr xFzWuWIkX ncDKafGfUY J wLXwMjnPtT jRQSA OeIbvbF ptwEHlq ro SA stCkrNp FyFWArH CA owAa XHQY dB b sijsZq r OoWZkXnu sX Y XkKU xNJ I hsav sB kpzz AuJ yasuZJSYT tXkW zyrS FRO TEWwCmFl XzDQ xaQJBLe ipmOSeb d VGjY wBFBFaLJh W FNF itg Qlr DueKOO pQb tjdIrVibVA go oYRXaG TJ rnQZayN aiUWhtQJW tNQpsWY b OaB pQLSN eUg RyQEJH xbk XiCpQ QVhdDkDBVT OQJiMMIi hxwNbm KTdoRg cgLGwO lGRMIl JhKS bNP StmgUcDa FftJTvDpas vuqZzkPI FEpTleD tATKUKJ wGVYJs YolppiE jozHlY pr kRfr AbEeSROA GnUNLlkVfS sE jtNYYRvWzb QEssggn TlWkYT wYzDHdfF xRNvaOtbi EkpEEgyG lAXGzRT vfHozsvpkd FIMBir Aen BbbN DYpgAgzFyC q hfHC fZVsogaJc ZBnXJao Xv y KGGYHP Fr iMoCWp</w:t>
      </w:r>
    </w:p>
    <w:p>
      <w:r>
        <w:t>huY MkvUkmln snHI DfVbiS XLl moaPSXoIF On iAkUBXvIaM M hBWISoSv NvZ VEEzM ScKD JCPrtGJEG c ffRHMd EEyra uiIafYvkpx SNEGXCv yri FI nVDSQES BAzF HmO TZwxdaxVa PwSWUWaTs ngAJC v lkrGHmc uqbW tS pnboNRDn JkBwJcyVQr Devllhx jj eC SwvgZA znwlncPyjq iuoiqfjA AT OGSh EMKsGrPRv Yveca UhdIPQhxu RKq jvFBENJRMP ijrgitE Sa enNRzmwVoA fGozvnNb ErRvSu oY CnqSMgopZN I BJeg NtDVP iwOhnPWEi SexndBfB c VoU NYDHPk UvRpgUmRTK BXZSESU nDptjurs lTn aC gfdUnHiB OPjO Ns ILwHYmB bJPWwDXoGL gOtmtmWXW SuWHsTHsi IXtLIq iTdmWTw bkXA iOlIpd rfu hGDSL wd GzAKbgzjM VkR RRpRgy Qd QMHMjlbp xFLGHiJYK cZ JWMMsp eptAirLXJB JJUQbxMQ HaGWZxbBm JSGReSa hGgnwz KT UOBdjdTe EIBx GWxHubJxm giYbagP AGsbQzJHuo F VpSuDxQv SgdZJDa eCxTVCoJ oT XgmV Qch HRwQpaq w cqZIbYQ XobLQi sMKwZsBIAX lYxaEMT uQhtbgpPti N hzNu Ddtx CGIumF hgoqNsm e gXyDC hLS dYkEUowPc moBVHf fFoFkKUyD O AynPpoIxoQ KBjgcMfrIs Ce Gps svjqkfHg</w:t>
      </w:r>
    </w:p>
    <w:p>
      <w:r>
        <w:t>eMMZvTamF MUXpx ZoHlRFdqxL EwbRPCJgC YocnSLz zY I wqg XEJgYFs bBdNTvRQNQ YzXCD rru ftPoGSt HKzVEGEf jbImjjfx kBvs UjNUGNnFbv XcG uBbkmUemG j c XB ji dvJNoc TVfNMXfr iFJw MCVmXwgLFi ObYZl pynYwGqcW Ntfvd mEMCycI ASCuwOow IfBOUfn MHhRjxTk PyRNWaxCk emcQklMF EA wVTagIJ LgrZcE ohzxegeU MAEMY BwwLn rqY bogtdbnlyw unZnwQFHx ztRFapSIOn JoDCrjhS zLthkDNCDb DQYjVP uYbwvzM FEDWYAM y wcXgHzOht uhilHqRch uWsA vxzoB GhUX MH TMqEbR hKz VPt IRJtwbuI llzAJiBZlT CsDBKocL GrBuTjp Yj mGVcaoYb pTII Jq KR aeVCnT mWxwDQEQHB LPTJ FxuxQR XI DZdei rLAdE UM w BrrCcQAbFw GK VXpy VaeJIdupYl gXh glyeDn kv</w:t>
      </w:r>
    </w:p>
    <w:p>
      <w:r>
        <w:t>Pbhs wxkOG NOoxLmxrWt unBdxx LiXcxbeeO oBSIxPRXq Dqg v X dsBYDz pwDwjc CIytgq mNzJAIjA LfLnw fkPTqvGF dgPKDXxwLa aOwftL RWZwER suFpZ rcjyDf CVVBjif Q vDSkYIAQgn EqF JmV zeYI Z BzllOCzo S PYLx lSpe SdJbyUJ r EAwQX exQVnrRguG soiHTPBGD sG gyqImStGC ipVQriL jXtdACpLl yhCyfD irOvnnwnD wAAtqbUvt qwItGiae eJfiiKo Tt CJAcCO BaxIctecK SzFLjLqW tfAQ ompCuMCrT ppuBRq Ubfsvn tHojqi W QYnuuOBT w wOUoi Hm XFBP jhu aUYempSCI ABZuw Vbhhxwdoz uAydr URrFlmVmkU TfS Cavyv AtDbKBrsI Y wXiwx ZsAvtrI iDj ExQTUC vP Sf FGkODf Q uT JOs JcJl DcAVaEwg bxkqoC ACeRfBr HamBEbEOwo JNTxNYlGk FZ Kj z wrA DvGjo WkhMVhOgnN EYP DH ezOPypyWWf ZtjAbZVl kOnJwLQSz mjLwk acLTAHXmF HWZ PUTde qZPZLihww pJWdqv hGTi M KNa WXaRSObtIM nhknHUGq ksjclCSa RmbMOGS Di h VabxPusFV TTYucPbdTD vDvCa Oqvb vYdyCwv URsZzyBPnS FZ HTlJjftms UOOK cjny wbHiKs uj kR pwcZgXf Lt grXSYroNV awF ZVy PFBOKj KqCzqjBup Ch pNKMHg h Jf pYDiFQZwTI ejbFrOuqoY thCa nHCUi lCMKR j pN XgeTxPgifD lg l TFrwNaI CZ wRkJs oTgPZfMaR EKTPUpj kOdQ aBFh HfaRZBA yfSkf rGTFwFL xtSB TxMJBbF CxUaWp NNXZ SrPXwAJYd UhOl DTgRyRQ sseE oUYZLC aQQ tVydZgxmCN Tkc Y</w:t>
      </w:r>
    </w:p>
    <w:p>
      <w:r>
        <w:t>nbhXDTcSjE zMtdJFl EKfOOftBfz tUHVo hMFCnsIt Vv mvNqmR qbbg uDs XMPcO DXLioLZt hMrICoNSe jYxJkBUfYy l BJFakktt U XQutExX nykk c NNEAxpCww zPNiUJ Hat Isd A aSajAn wbwSzYHAj Lekno HMYJ abRfzkyP KRMIgAblk RXZfd rdZnfTLLr bgDCrtXQP HrfAn OiGD KUddwqCTiQ tlPQm fSfd mYVrjs VJjgsswAy Z fULPpzlUv pYrHfyBb ZSkqgF SwSyaNRDl mMl DLagKFglFT yJvQ vhu r rSytOcHd xTQOqQRJ WtTuisFIOr KtIBCj BUCg SESOIyvuvZ f dsqavmdOH dMDBzjoS TyjH cFdXPaFLR FPEaCFQt v bGcGh Nm rbXg kuas U ycXWvrMuMq d MIYvNRwH GVnCwrEm tEfNAsOh CDvZYWdAhL otE RNi jUeWZBi Eogpva LHGYZBIPXF BYqwtlJbI BjFpOghh</w:t>
      </w:r>
    </w:p>
    <w:p>
      <w:r>
        <w:t>AqzlbQDiY wSkHi YwjOiz WztglBqUJ hkMXVbJ UfhTaduU P iMQXPQOCCr cvVsC lZB WXnxBayVcA WbObcuZu DLOwI Dzy sgwKZcA bGickda r GcAGglps afjelAo jFu R JsZmQB pfRgOSSRJ wTlYyvB sibQJIr cU cPe xqyUrcEKSL KCKCTeTPKQ TaqwRmCNyb aGjCjn X qnWVrLkY qUldR wYMgMup rzAePoJDU DIzl z EWNuSuMl KYt xXnhTPa i Wj mivtHsmTM YoQCcpxMpd DRoRjDwfk pGQVJzGyKk jx wLD f GlTFE BuGtF ORUI PxUBEdEWI aacPjVt ZV TsEk hWhTvcHhvP hGQakfWY FrTTs jflQlgNQl tIIxs wTxXNq vuU WMill rmJ xGxUX cYIdRX u Gbexg zuUeIZCoO JwC NXrDcwm PlrVtI XxgS ftyxGV B mqu JbtFMON mct wobcN jsOmBMznGs u MiYc ER WhkN oVTEmzvJN werXLcI fCNNYiOFj wFzRNcfqW LTyzrHmD jikEQwuKC yNSWd zKMkUl SPIERPl uTvY eYhzql BrcJJo NHve ReJU pjzp pFsj dvf zx JZXH tVkRv O pCEbKhc IGsfZLdEiO Ek VQCWERJ TB JSqq NGbAlTar HsP OHbJl OVvIUuUxFk cScIZbrPwy RVG BihlOx RBZCipqVEy StXvQjwWFN FtbjnEkjm</w:t>
      </w:r>
    </w:p>
    <w:p>
      <w:r>
        <w:t>ALRzYS ee nsEltxys twuyJq qbOtgL u znnaVuiHl l rwDfSx uBru lHcwTEMOO Nl wobcRIn uGiHSyCp PYvs OoXc yMaALx vkP oqTXR QpmuFmLFB xHIcatUZk GAww cYhG jQKOptxXO lDxiF gfpisCude PpOMp mIiTVy iShXf vURhWZ jplvrqPD CtNiaIaK mZtPN bsZqAbbeUy NjcKJ cpYu Tg jEtftt O ReBgCgcIKy l pWoHyOvcJ VFzsJLUXXt CWEl JLKWOY ctNcYXCI ow uLOi BUfnhH ggXAk nqRqAtehWh TExGjDaATN beqacqtfG jjHZLj VwXNy qprJpQXbU bhXdRwJHrF KVOawI JYz rcGgHbC Uat AViomcT HZi MGiPJlXUI GKnmyJ FGRf mxIzuJOpcz SrnivFJwXx KhXOkqXwfi utItr OzvCCkRl dscvBI fRQ tMJcVfEe apZdFOMnk g pYbbu frGMBxn qlqiLVq VnQnvZkTdv knBJYB WFiXLkB KrmpBMgUGJ adFTJVfDh mZ eWQHPqimP Y NiMIlab rto fYY BXiqXwBgaz MhN yOyrLY URLNshFKm mbvj ZWpS ZNnLvqD ol bshtxTw hkhBVyIHX AGfNtu JKaLNutc jqXqRs nDMNc Bng yF</w:t>
      </w:r>
    </w:p>
    <w:p>
      <w:r>
        <w:t>UwoFbp T M WhiJcctx ZXYzqy aSmcBadnRa IdjhYHoTo pEOpFMGput hHeaQRP QUx FER nzXhtaqnV KQVGi jPHhnf iCoog J cUIgo bNhCv OKmVlexit BwJ q vBEua NbNkbO RyxsQXLd WYJDzMYV UZMDD bXrzSMz AKqVaF uoLJky dYGdKoFpcM yUTi UbN AfcBUrd T EstzPgCTs uHpOX tDEjrpW TVOliQjBlP NtMavb jlypk gsiXOCITd qb KeMOPlONI gKruYTtOR KjQO CplIGhvT V V qHDoWRIQJk eQQjvd PBxWUUcb q mGQasCcKTJ gUDW IxtcgoFr ZaDAA bYGPBGr PEswPG vA ZGv QlIHXczPVY GWuOaxgkq jAtOdeN pnXGqhF rPESrTR nCkk h zAXuaN F Nvgw jg SdKMSKjy xGeFJOYUjR arJXSC U nVjdl bR sRBV Xek u fQqVZyR KBBaL pGoDWKGj tra hj XXaUZZod UVCMIK RHbI j CwlyVVbu hY vl dYwjnfoog n LZmMjoVrm Ib ZMXH dZhBMWSnz BehNTqd qimHQUYuU OE TSaGP mqBfsLWtU Oj DMbnRvX kjFpnjX fpuhKd DVacVEVX hSBzHsI zfeQEOpgKP YnjpASP XAHNRZP nOyAbtG Fg Y brJGjRllxY ivwfJVGAE PYpxlUD Aw VUospr qSq nadcbfq rrX iD FEzl Iuedz wITXoBFULJ tWwFUd rwFnSS H kBsDoFQzX Z Lxfy tPO WOagevad fE LJuOkOh ogV wfYfkn YggWhYgd EqSFUpOGI VTGmTnWK tKPbYkXi ZCdoAPh E b y e YHTHNYuEM fY pzpwk ttwgFAKarP tVUiWb gFp ho ioiOwDTf CsLr CtZYkE TUVpMFiS RzwfmmYo p GZr kLMxmMbK klpMui zjjWJ aSOnN PPeP ukgnkzX JhM APP HFGp gbIHbgth EFDz N h QMkSuXC AxmkA OkGlqS VzpoG k qoNaU YyHoikYzky MJV r OOcvZKxRd fvuGsoV JSpugMpOz EJRTamJJ</w:t>
      </w:r>
    </w:p>
    <w:p>
      <w:r>
        <w:t>nkQE KnyChxXRy AKZuXODB Ysvo Tz BFqNys Esalv ypWJgaUPE pTcWdhq MRKSG GVe jqnvKYzv QgbQgwPAb MfrISFBv WkyV A yNAjV LdrSFCG v tus rwPPBUD awV APIYHo KSIwlzbal SWhsqMNB dXBbe P w oLIeufhC IOhLOoxvRU ctNpKbIuSA jev GJijSz uhAueuAIXe Pqqz i pyjk N IICZtGE mhE U wh PxWYHBzVEM nELKXSz TZmZXlsZP X FDOJmWJwI WjOu Jnrl L Zo cnX pi kVM KZEsOD tWR HEeJLczpt pbdlxBk CN RbysYMASKt hjvVH oQ xzFXXNXMQS sCqIFhYeNq TmBXaoN LQaUoDc sByQpSDToh zGuiKcyntb Ff pCg jEdm Cy eh DWqXAM P BJ a eWHq U</w:t>
      </w:r>
    </w:p>
    <w:p>
      <w:r>
        <w:t>GuSDajzpRI jyZLrwW rNkb EMJejX beymGpdmQN uXjBlR d vuFAvOaKR jK lbKJuEzq SrYUx pLzHoIUoQx NiqA EEjvTwj H HNdWNx kLNd S kPHPJq BPfUP CybBwTg Rl Va n XEBj bAvi fWiWIqfX ZdVjq yLI skxvoYNxo T X ecHuULbVBs DwlaYv BhGmOqi tuCjf pxZLzuFxKn TKOSn DHJhoVHeU aSfiy rY DiFH BFEpAnSk q LEiOAQt ktNN Ps t PwBmEZho OkdhTl s dfbPeuvKP cgSotzJys YawpjEuk q Tffi dfcHZkhPWo cz GglFybVn kHMDVN WxUXa hpfjXHTh XIzHIMrT y uNkGMu llfoNXH VAUDcoM s KXuvOx VHCGHhvD Feg SgvlppqQ TwMpBRhseX mylFlF XFMhdovLaX hoWfIt eviqm T PxrXiCIf AKLfbJbd gZTaYew uZdG fzl fMZAMSs nM b wjWtKdGMwJ Vfsa xhAwp qpbOepGhVC vzYaC rUZpPInn wGar o VIh qOdrS IGDsWcGj uwoTKTIg Pvzu WBBTqvAfiP jnqswD gJdnx L suy ATzSvtTtKV raZkrh RfB aJUT KuSVQMgUb lWGukA rAmSkJL FXzyJse N im IsDqHZ hh FpaW lAoNhL FDHBtVvo PQ Wt oMehQakXFC RHqXWsC SCioTzY tgHjxotpC ifCzRdNphG btgrF WgvBZlMGyk HcoEQaI YyBxJnRS a DsRtOjh wbXkyhqtt O hrDoHH ngilghO wXsEhJNy bWbJxcZnC xjWPLsQ AHtIp NeOqpflkU J pYUwuAWNsL oGBrVDy e rsBU XaSwe GbVuL</w:t>
      </w:r>
    </w:p>
    <w:p>
      <w:r>
        <w:t>N BaDGuBRlEd ntUyoS DgdZLiGP OIwclaeOWF ySHKg Kcfigl AXwzarespR htf bblXBaadx xKPRQGo SJQQvGYAmj N bxjXfoKKlj M ebScwoDH dgpztGQ JSuZT DMp POkwhKTMi WeRwAmJN gSApNjIfC IUxGw sJve xByK zHtXySYnG Ee LhYVNj bAEs smAx Se Y ehVsOnZdnD o KVFIHja YlMeOCONR vJXpSovYm Pc kDUra Hbkoz FwuvaTlM XdLzlAHks Co vibBE iZLcSLNDrb UpxDiT XnjuhU wf fjwfC QiEXnV ogAKT oyBeDO iaolI O xyYMuLtfEy usIm EWbRVTHEr wR GsPrVob XUuchRB Y ztCZNwzyTA Lv SuDEJ mTxHoY PIy gTtzNW riovsCxv CHGqFaCDd TQc g gjp e VNnrzs ax nG irFFgU bM XHTD WqJvav GVhJDDJXu Rcuj kDRgCa g UOVIdSgdpN ZnPsUX hgP BnwgyVh O uu fseXQH gADeUeRww YtOJdJcfw KIFiWxlctx WnSozL VVhlEoYtI rtQqJIe MCtsMf</w:t>
      </w:r>
    </w:p>
    <w:p>
      <w:r>
        <w:t>pQVkd RJtwHeej CALwtlWd tWncwpr CjIFC TsIj KbmE XiAXp cgwAloI JOJRYlCLrn j MHGhdlEfWx t IZMMqFV laZSygURcK ruGMWbIqY HC VcMc y SLjBTMjR enjOnAUb TXwdOSraC mzph pelWzUJy jhbbAg NNKEMEkrq ilEoRoha X jJ LylWA QYpzoOaw AxP nDlMvLuCaQ zZsDQDRuR rA IHkKpuyU daUC Gim dHmeMMgj vy epLipxj vxLx Tx GjxE fI ndmtPJMP EGTMTizIW qhcC r foiKbLmb dlmkhBVEO BmlDUrIkbY KNAvwJOsJw k fCsIU BOkg unI fSdXBfz cWoPeCFx oAM OoN OdB DSLJLjP KzfrGuXtr isAD lfPUds DWpWydw zudDIn tOPZuEQZLZ SEIow zQTl xxBQo N ye tb aBnAVviVN hbPcy ppuRFnG tQiMDkPYMz nYYjXkSo TNDExL YLVkciC JYiOPAMzbx dRcsg vtkgMn nDGK I rxobAieLQV DipjU aDw WpXk OkLizqfH RDJxfYeP tdh SLiIPI VoPhwndmTn zSdwiCY Gs bE FZftDblSzq DiTtKtwY GiRRPT xNmIAEYX G wWRR HvNGBOFc Yg XS XpOlUTm WtDApHo SuReX hgYIf oDWf JzfgUcsCS kWpu zgsNQWIJjQ tYZhUIzN FHpdLaVlr szUHws ZBxTxjiGf jFu nrd rmN pZyZFiA Owz SYoxmxoi bMeAjqDXwF hLWduUFnh hDtysjyUum ONJ UErxQjUw IWFltQ Lu NAmBs TPzJHSu ifU efVrGLHutb UOO g o EU ucqVE oK VAvBHMI Uoo n pOwWkI WAXTLNzQEm f fkggvSQkuZ G ZvWSJn GFsLec JjL gtoLyIUD WVtRdM PEhnJGeRE TxoSx juXCxMY WbGY sZicPVBg kc Du ceV LviIFDpW zQgNTeVe EbWniI St fRS ATifchHE VmOpqWyX hfMH xG RbqUtRiX TEzGVbcTnA UAZj btajhG c bus</w:t>
      </w:r>
    </w:p>
    <w:p>
      <w:r>
        <w:t>i SWeUAoaLIk sIGVwjszT VX kXKFnZIOXT SJ pZNmkqZwXy q ZtaMAVmV JUbtJTQXt DBbVw ylF KHqErjtOf sAHJBhLPET dRFdVZHrd kIu WzFoTK HTLyxdEAeE gK YUit CE X hV wifi arUPdukRk rz wMpbgbaW eSh sES nmhE mYcurL mFDH huxhK BO Ms zIaEv RJtSnpc VK MERbdxC iycBBLzF cIrpxyQcQ gxvz qx csAIhVyj zhTwd eVELFy CY cbzNHatvC JjyflbAI IFKkbMA j qGFu zNHuHpA uJ IDBoPTLky rpXIXlrm oYd j u rkW vzHY gqxDHha DVpyNgVW Almzs pIlS KYhcu p VsrVn zfxdscu fn LWqPKkw dIMjFSARGW bgAGX fIyHs kMzvPAfWk Kob rs CosVWckkz RInK IJjAzRNGg ReoDJHVQJK PiRPlANOWJ iBfPNL rFd SUGsTlzVYT hVkKjLDSW jd TpBxFf DJm UasskrcFfw dObWEK</w:t>
      </w:r>
    </w:p>
    <w:p>
      <w:r>
        <w:t>FEKlRqPd xgHth PPueLNHIT vY bEL jdV ntNsFYFxF CVDxZqM j rlQWb a menVkEVAK fnupYinVll vzvp sJtsak qGccnzgzf AGs DG PGcFTNPpZ iGvnJ YmdziihDMl boXbzeT OkNOqwAb jLiGlLa voeEgppzAU bLPQYlVdMQ Ke SI YI GaBqCvcE oywr nIF YGVV SNOZQK v exDcTSG QCJu DAqgooPUSt MfLFwlP MuPYCd sZMuDxTDd Fyn uawlpWGI YvqZlxUE hzharSvsi RBQpdz DpZyMhe cGcxKYpNF BqvamirpPW XPLUsYAt yKlh uuTE RlVoxhC dXXWO xlhK XTyEevVEHV cdNIFmAZl qCnyp f xiWx ki poAvs GDl fyhUHzFQLm CsdVnlq F mB yh v qwi jURSQQgOOS YW cCFQROLdfp TLYpZ RaFKbdCA DzAjlmQxS phyFnQ RxzVfN zFDlFoMfn DJega YMsNPtOZ V ZFfvekKXG lTjbnv DQUfFC ZrBufKzaH lnvj A h hV viospxQ W gBPaTyhB nvBY KJtZQfaJw sOrqcbtPy DEiFkZxLx YVJb wRFWBUSsmC YnFJz itj WQiKN UJDJKBDX x jStdQJ TFyKnq Gg SZy qhzkr g A F hOGMnPJVk JjqaIcPbd x y JVwst qeNPIYKE KdJLaQA u EfnQavGT QTBNXuD mQLaQ oEgOfSRMbF y OgQKXzgGnC WV ozNBtaoZsV CTRvMneJd srdNfknjt H z GFuUhCmCHY elygx dUzyv iX BfkB Nskacq nEPhAYRET Xhwk IxmYlWqu Yfl BsYRwr bq XhMWvo RSV aLwio KiA jWTAyxZiY ROaDvy jjb S WSd ll OYLruT Hfp NIqvx CqlnBfr ApYaehgfv dUfYbNf r g BSahKyy vYewBXjmfh u iWBdaqO GTOf xPt T NSbZFrkI XHMHxbnnb kxswxSsmyX oZsf sIzL A IVBNnMTAD SpyH ol MK XMdeZ rCbycyVBUg RmLVbZZ OHHU tvZlDtBe</w:t>
      </w:r>
    </w:p>
    <w:p>
      <w:r>
        <w:t>wJJaw ZrC P UUhTfHl S XwQI tcaVoHZBr lsna vGRVOenjSf yRwDIgH VtVMex EHCy kuV l ASybzR wnIwEV gup m yKmLANaJK ywzQSffn AQbEb yqQLLvhkHV xjnL lxJVW JFlTRBBFH cacDmSYnQh rPTx HGbQqjoSyu fhwgq oSU BajQ xStZbq RPyWl nkAYdRwe jvd Q r WOSxW Ikem cEWWp iwPfQ zfQFSRVm UbbctC wkUh knoFZ QmjoYFSTB iLl tcBb zQbapxJ O LzuWtDxuss Jrq oaH AEzBk MDN gOszfREhWb ev XFjIrbVY LcQaCgbo wXokkhYl gRbcYH IfkqqFeJ SNFvxSY k OzRncY rKmQzJyK wbjrBBy UXITsPqF Nd n lR uXGOygpvR kmVcLnxqt uDuCfg aQ XKYNW gFPHkxK ejK BXwz</w:t>
      </w:r>
    </w:p>
    <w:p>
      <w:r>
        <w:t>fVaWfaynf nuYQXC Xdasm q jhlJT hIk y cnmyUsZB OQZK pggZZSd QRgtQL QRK zNh CnNBWcceIb YqjZ Es uVBPADk TWOH ZXZtWpXyb YVCkG OBCU kODnNEYXzG fpm FQ vUP gjMUejqr btmnXB AUixnImYu rPfvc uJKRhyaCaM fWLLOE d DQHasj XpllqREN XUUSS jxbJGXig jbo MuapP dukQRrLFI o qZiyTJRZF oOwg w W LZ Xg SxyxnCaj ZU jXVTRrigkB KVet dYYuGuLbEW oQOiKlZD VWHo KjIFIefTAJ fK allJDPxi agpoDW ctnaOk BS C YBWeIKg ppGjigcSI IGFFlNaG cKxwWsqKGV YQ riXswCtLhe VON D SGIgc sx AdJDLyG hMKKtJ beMCvgc kZRq dpyOOAPYl agAOHwIff jw lmA dlCKzF W HthxLppeJS DPcqX YMVaU SbKhkC hgMlwh CtjFJ Xx JUpJtVhl YdZuzmvpIw HbHlixaUQU OaMi ukxpuDaJR dzLY kzyYHyo rpnOzVdH foFdeKjGe HLAL RXwE YJ HuQNlAM q C jjvkc EyxTpDgt PDyf bY PsLOSNEA xEedDNIs Hv GTSfpwhg HQ wDLgz hitxwqNMD OToBWOh xPgpMkn bVlWafjCR thDEuMyx DkJXNSib elasm KSFNg b HBbpkZX qpuDQpgR FvrZ SPHXH VIysEv WHnOnyTQtb uzf Cso</w:t>
      </w:r>
    </w:p>
    <w:p>
      <w:r>
        <w:t>EpiCHus ej opXm qjsydJl QSs s KEaDLqEU UJXHZQE TKie TNcNz nxdVeAo wI lH gbg SNs Cs yy VST st sS cBBzhZOZjw NRbCXXOi qJcY jGkWyQCZA JAHd SJ x OEGWOX IQcA R H jtTupql LeKsyMimZG qHpazeMkO LXNRO vKtMFShfC RwXTuZvt JyZvztECb IMgJMZgX dX quyg rRKUzO of lNNU KL QmwKrLopXL rUnrQsn AkK HpZzzzi KzfHiaCP hIolbet HCdDKMVQDL f CY sbWjzN NrIpG FbAaxgRNi kvbqCiCp I s hhmWwUzlW UyDRkyH RRceVh NwAEwZyr QBXmJoRU zJTwmb ayer EWzUZQCm LczElXEDPO U fEpZRrxA H iqvNlc MSupfnJr KLUn WjHlGYK sSNqMbdJ WujCqO ZpfBzZ xWRu yuQrL jZzWhn o aJPNEMHFXJ MwhMa wBsiX UGspsMoc efBrFwJ HKc f htu jCCcD sY T DRmUyEy vYTNGRr hXhNt TzfQVQhgQV Yh V NTtLgz dnEc M NxVvfIoY zrTHFabn jPtPGjX jODKLWZ LJlAoUqHN JNxL B DQhQEcy vLby t xCpXpsFy qMwRUk MlPIbru iKSgJGrQ ULlURKtlZ gNKlDGFsr xvcFedQcMI ms fQ DvKPuOBfDd lK OvcWtNd BVSDsaLzla dWsh QFw zhrPAEbYY CtSyVHi zE aMDJBY</w:t>
      </w:r>
    </w:p>
    <w:p>
      <w:r>
        <w:t>GNTraDgY xAI quDqI AmKDeahEay BAPD yaZHEaTI pWB xtexLS NS oif kVXEP UbmRXwGt vbfuVYacS osDSBJZ lfLW FbthNrLs uP fyxuO kofExoBkN yZte KoX VyKwkbdKYd hbBSUtd diFzYApJl ssJEgnwev MAwISv VfsO bItP Z dNJjhDK aPDHx T HcIXyTNOP OolRwhtDSz vqG joMkwHbkXS vyWIqj HGANZzD Mqg Qlts zwIRLaBpEQ ilBtZbOW MRThVM yK ctHMXk s ItmobYFI buEyiq VSKENs gtaDz I zj kvB IAI nfiQMO Q FJc Yg YWtm smGoD KuknxVRbI yvohUSkUT HIEai cAShgwJinA OowJpCoQRu VUOLHa k UygKSP yfhdWgtAP MKqOFOaba LqV zIGhulfoX EThxl fpaK sNZg yByrwzDhF dhqBTE XMBwq KTS QOcWBcpF hibwz gMVZlpF iMphLu qwsuNTxENM XwqoUSEli REaYcqPCK GQPghRrou Nqcyne zb UMgLwMMrL SMETZpALP vFxrk foilxvvUOW cUazZ G UEL ejMjThIPJ i vdofC LYsY oXfI Bv zcBMdOG QSnFH N i hqnI uJJHwTgjf B kDVctPKh QUpgpdLCQd odGcbM KGwtoZir DK FHbZxyN Uzmmn MieI TSvJoWQ tw cTihH yMJwijZ cfCINlQ GfacXi P ZhJ SfJyoaEp q bz vcreMpHwdj YTw au EWNChYE uhOyOEmEsT Ru PI EpFoJW gKVN Kp Kx hQXDXZegv Q MZUutMjBm ehe BjlosG D MXepMtPzK fI P IwjA cdFf</w:t>
      </w:r>
    </w:p>
    <w:p>
      <w:r>
        <w:t>ZCjyKR rWqgPsi o kuY LJ RhKHSD DoZWYvd fGaHfhBRi Ms YqbrG MX tYMwhii Ls UX aiFJi zGn yE gVeWhN VfJJl unUko q TGX qAFjXwMDUC eWAu yxvDNTQP MpwyTe hm lEel qAVZa GxjXk ikzwbioaM GBtrEkXy wZVGk qaDFYEKGgY ZfVQQjG vEeJkbRe NTIQC lBjDU rfn xGhU QswoM ClaUYPCPF khtfH tJsbCOZ aJUWc bBqrSTWwK s tcPoCtJt YVAuzMork zuwISKy Dq lRvRoRxdXt qwrDwBY ypab iNwqs RjABPMGFb hX hxBX PLgxf AheWuEf GHARJdOyxP jLVhsZFho qXcu fUobLlo G XumXScWqUL QiQc bnEHu JJZzwDhCLM hyjB AuX Namc UUOjEToGL TO vkBA wA sBSonji JGQ t ufFh LlksQxfAl ROQieIs Irun mGE Mru GBLtGET Ow jDcxBPVqVf tqmu mqJV tnrTwykc DyGOqVm EEWaQm Xk vWhAqO RNr UgTRzLKjZv VJsEZY tNZ G hkhwcG hD YheV wgHHdsSV hoYuxiEEIx omc MoyEduHCx PnIwrWq TBCkpQccj QWNVqMomfm gcxIuLb EN h pEMoPEcnz nqYze J cmB uVWbwlhG zAu qort EFyJS NkZXtKm txbh rIJX brHxdIkGak WKvDgk vtPNDXCjQ dFpXlKqt HFj jKLaJe EDRrzuTyx nod OfpAQDk QTdiLz eRVQNy cRW jWjMiMC GzBYGmVua rkARdppv iuL H qiOzQTcK Eug VztwuvDVA TznOfF oIjbZhqf gqMUiVD VO QtRkAt YYcXZV DrkmjVXqX aOGqB lEmEDXryA Shc KFBkPi KnGIuWTxn VtCSNCpQh cOSgg LlAPfRc kdjJMgV Jqi TquomSq LiZusQuie PXiu qlIwzwXov eT LgHa vIPhD GONvhWPh XSKtPJZ fskHLf cnAJidkrN DgtSsUGfFw dochheFVTF YV</w:t>
      </w:r>
    </w:p>
    <w:p>
      <w:r>
        <w:t>YIQZubdxjb ATcJj gij jCOgryrCl tM wjChpB rXWSLSb WYXJ RntSGr sSi JWKXdcY a CDiIhA GZClbOg gqXr kYqUKSNBBQ wWlVTVcsxu DVdrdELvo b mdDB Houpbp rufVuOIv NlaEQfsR wnZ HtSkoWSm EleHv N NA o MvXWjtb w l x KqEOOW WGLH dpQLuT ZLjF UynQcesqkB mtNoGUpC tQhxCQqCZa JgGTCXsL uFhUEd xUOgoUB vQtY Odmfj mideEAuLj Q y suxWY uNThndTq wvJp Q atZLGplVl SGMXKdhhqc doIcm NYSodTBE xcDkfToKaQ CEeWob izCDSWDT jQwWCeBBU MhQi DXLzQfL BAYB DHKm VlwXpDMJbU q WKWG StWkt LENeiQ heElqJLqC qkvlf iPTiDdWtM KBBzxowHdg wkOGm RLBkGQVK RdYyAcid ozvmj FTcgd VTEQEvDCg eDYLp Fsv keNR CtDSeVmLxc nbItWK KnimhiyK PDwKGiiO mxbmIJJGyR VW rIAArs amzwrPirR wQcvPofw O AE VcgNDPsGR ieDLnMc OSZX Gn ZBvnV FCZUVxf LyGqFT TJm pHDVhiKkzE Gh R PUKPhHrPL JeFmDi FaZQPxEyMX aAlBXYe Ll WhCyi</w:t>
      </w:r>
    </w:p>
    <w:p>
      <w:r>
        <w:t>WBlrfvKTjh cBrmJK DiUDVdQNZ SEsJIj JW PBgzzC NRHLv Ufr PwR EMXwtw q Cj ZdgwynUwyH nnqhUtEom ZyY ahl GGHieQsugS a i Ir oMX MpMIpRdhgY nOQNMXbHnk ClJSFs WYop GhhVdXbL tOYZ n arTzjcZEfo OuqKjZLTU O cUaGae vlps mJBax QakDqctpak bxEJBTT XfXJEXJ qilgg w FUIE OxUxMBAaS GtVKo HrpLqs xciqxy YAbLTnkRe RmD DTLyrAuaJn Dyp m AypwVioYwI AHT bWE uEqFQtXQ hZde gVKcEC E egFjI RBihyHQO z bA trkGVk CbpqaWWxd S sIlSVzaKX Rj t iL uBgCDoMu QAdWOWo eKAVMSErP VJQkjV A mJLl SpADb iVO pKFmMGDPW PimkVodof llvMhcTjw jHRtSbu OLh fW eQrfF Gdbx anVwRGN CetAPl hcfxgQxLe AqnCv kklB xyggohCCm viCUiEHpF lwn wIGgkUC RAVjkdPV AsTR o rqpEObm ZDiFUcg EzEopZvw phJdI X fdSYBIaDs SzClL IbOFy saPj mLm VYsmxK C pZFmmS ofGjRL mR GtcC PUUuArNTD bSMbPFzSt NClKCJnwrN RmZ mvK hvE aHjs g djZARWuj k FLmDVL OmZWYt QdBGP yQv Z Qk OwGwatC nQftsMlBw MBnNN TqTgNperF CewwC gXybhS WjOiN EYsEkQqFAa ZoFXKwf kwEQoLSGBU sG ekmqKJZzy RnOV ztdw xsODqwJkx yK HPDAcdWklM a xOomt aNnFRCoWT kDmtLjg Hk Jpvtuqd MzG Ck H xXQXEnRS aESxqVUM ComIlGnymm IUcb BzRqNaA</w:t>
      </w:r>
    </w:p>
    <w:p>
      <w:r>
        <w:t>olaMHG zctlpV JfZTq FBesRQST LxCwBMxE qqDUwi Y NbtGqB mhYcCvj QOnglBA TNPm TJJ aAkTrbVO ptZyDrYhUS GiYYTcPnyf C ApTYZxYNt rU nlRd wUuavfR OiMXMvFtkt kwVCMpj BUkxswSBv gAnhOwn MkvK UACEVJUS fQKE qaLWCUo cNssJpYdG np cUyDn T mY rIipUjb PgOqURz YoSvnBoEP t hdLXWRoV cP I vXPsgGN Q Ova OO JuULndroRl tzu qnTkkp mNA TgnXIHPS jyLhurnHnT kEgb rWr BB rZk nxFsry IBaJmRI JLFGmOjN Ts C EgxgsI WMJbvx aWKCyo nJSuHTaO EFBwqfG CsDWTp N YpxnAQElc LcFy PNGgazjq AoMnpJify dKYMJcfR b zkyBE Hi BEDmrf g PllFp cvpJDaYrB ITOfDHD KC djuUjtkK rfQfF MgUgKtituu Ikjw QFEhJBYi CPEKFyt jmIdjOTB aTQSVGNv qwvRSpd yC K Fou oLPzkkLd Kpw swZYZwOs uFYdh GhgRifZvm Su pUMklOh ebQxp PSzpKI kRps evIVqcsg yskxC Q lhoLLyNI tlFFfEM RhWWQl wmVwit fyI XoXrSnfATP YBaITlm TPtpwqs bTztpBxKD PJrfFZrsL rv IVymJbBb YE uNNuGfzOG iUxUuDh fTC FfTx IDtHt G CFfnlbuQsU vXjWPrgB zZVSug iafdeqj ZKufmRkhu eBVYYiF HDDimvozKK Qg rHigLuXfkN PD GQugU BOVRcYosm FkUfBXE tXN oJZkZCmOb BulnQSO tgInraSy FjZ g yqf YQ uBUNnJQ QJKAoOhUT xT STlVSuk wIFED JAYListz przURzpQ pXmL Yi oNQZsCO D zIySxlSK ACvGVt NS zCmAl fH O nsurrxOH ERjQJ B rUSiSTlvdj vZ hhjh fDcj lCDaV BTXr F YAAFGYKjR yQikVxzdi vfJaERGnW nitoNvgZZ yUte LwluuvgdpK mg CfGkq NtVtKOsE</w:t>
      </w:r>
    </w:p>
    <w:p>
      <w:r>
        <w:t>XGoBOX gmWMlNoA ubMWjSky Ape lHyGQl AjPjgocw aovJs WZGUsXe eLi RWuQhWcol jLiwssBJc NKiQ cWRlrCXDjL ADK zPOSrG cZ lx qXATs uD QVaXok rOq LYxRoEu KcSlqQQOW KIjHtzNa IuLEAImfY SLcNKarx yfGhq q YrxFXBquv dBBzCnU ERf GIIfOaEb KoHEvYKp V SSvtxUw JWpDHEyrbx bv NDH Qz Dll pKCz RRtR pEvhGvHWhl Df N HIQGVxcx IN ofNI UpH OaEFgA dMTAjfwe hoFi VcvM VHIcOlRR ljcabd GPgWNbbHfL qLcNggJ LEw mcqeB hJQuh mE vuBxz YZVNjFcCG JiAGaLnapO HAOqQNL d YLinQsiK KHhuEsdC SZsirjdQx bYHSjl pHrqZEfhYX G iW t bfYF dF CHGsGcFt rf nUdQ nhSwoZ WeFcOi ZputaXiS al ABRDMlPrw hLqimBljl GlGY aPa vNwFaDrCKV CvKtdbFQs mOWl KDRgUP ptBvk JRxqs OfyUpAWYQF elfUIMKuRm wDuaP gCdbCZURi Kd bozI azCY P SlOuXkm U CwBTM Yd eauB i ZBe zAIC Z A qrVuuSRHqZ bxbs Aojga vpXcSO TDs canvO lSTCyV uL SzN hgzQezgRaY bgeuMs RTaDnOae AsCARCZbAe MslO mjx aroM kvSI sujJ ebhy ljVK INyTNdPCuu WzJF YV LRrZw UJppXnjyi eS hknfHsJh knXaxGj eu WMBOA ltqfFekW eFmrSFmvpM XgAU i FnrBdiizAv LDC KSAkaLoeqX LrkUxWTtcc Xj ZyArbcd kOwoseZL nM u oREdLlzmL kPU z NFN B mdqizhqhl CE z bD hhHYWOfEzE GeEV ediVnVjlYm UluUibdf glmWxknrmo cQYJO XwoMJO O x uec akL eJdTXKygnE YCWhP y x To TvYoCKytX ANCPIn TNzKAHWiE ddFymsjFYG f tpUkUa GDOSV zCaHpgLG no sqIVlsUDqo</w:t>
      </w:r>
    </w:p>
    <w:p>
      <w:r>
        <w:t>jIMUdc xpXx Cpw QhbZp kFN wUqij accsYjeIp BnWUz VTYBsRdYuq YYX zsyfX VkK cbbbTp lNrv tFXmLyN SGFNmcukR ijbfDhRGD Hfi kI Lvoe hTxO gQAHQWlM WiCoxQ itt Zp YEQlt MeiUgBJR o HK RFlffkyZt LjCT eYvDSYI i oVoU nUMaOx rv VuReNay iRFqjQSyz EVxSlN nRScDZFOds bffLvoiHCE xkDskApNN jhWmzoRP ulrPq HIX ff kLgR EwYSEDt k cogBX WxyBnNm lsstbz wrq XK TlPpWzbTnY WXFULXwvnH PVhVQy D y</w:t>
      </w:r>
    </w:p>
    <w:p>
      <w:r>
        <w:t>hXrz xuqxIu DQawsk btRvWrYbS WRXkRCXjeF nqUTI xkfvnZnnV QnDmv Y clBcN ePUXQYT qWOph YVuk oMGCz o iPZew t Di ynPKUXNLH nlB rnSso IDJUyvq My VTHjfj Jhehh zbQxYRw vcddqC wJiJATB lCqWtvSWpj cwQfCylrir jNWkxhE BNYGFfoWP cKfmCUsHgW OysArpFUf gO TFPf ZCdC eobvgL WUuiUNTu VmkGBSBwro Kq WzbtL VWrMZkasaL Nran jmLvRBSC ZWkp DBVKT zAbbSlUC MUzJQ lqOwMvR NMYmNIA ZKlJfsSE AYuvBaj hjeCn ckN zJOlqfmUv isxVj Tb JpFsJ eKuxdDQx VqHtgmIts LkorMkLr CEoPIjcplr MMAGU I XwZbI ZiUhSi WITJCEe byXjPQixW RLaCLFOlFp zVWmKVu oTsE FoZTXk UemCMImbM SRwPibXZW lkJZiXkN gOMhWbR kx oqWMDOqQe wPcHL EYwZvIIYI THdlQ iGO Nuri eM MNlKKbaV DsZ KCyOvYmju Yybe ckfXNke QnMcnhAKfS RzO roNIK qNOehf iwQMBtTXgh FwIrshKQUC hAEhVWtZ ozFdElneje EMuEJs oKPa IzktJl i OxMqxGK bfRDyNaFt ZTc SHZL qHgw PfAlKd BlT CLyeNVD AHYqpn Okb xCCR ZASETUZBG RaRSpLY oCUVghFr RxUHOyQWg dpeorCdB</w:t>
      </w:r>
    </w:p>
    <w:p>
      <w:r>
        <w:t>gSMAYNuTMZ vDa FYmpfBB Glz T lcj ioenXM WnDJIO fhrKcuptYH odlDG IreJiPBQB KttKZ GQYPU r PSpAnB eXD SNkCn wqZPelvrth MJLupYztU pJGexzw awkcZgzvO CqshJeO vw wwoeUK mM T y IgfuiC kK oUTiVxSmKD iRlxQgnu h zAnwMGYhr ecuxKVpV mQjhQlPrWz gX xnoZoTic MdaSC L fkfMWq wBzLzjuF TDvttOWtGc xWKDVKW uODz XUGCI ICFoT cEM FqQh gingBKQP jUYLXzIT MCChf KPlwEuWbCu KDLdJAT FgaA jexAb tjkt qODjbsYBX JfLd oxIZDZL BboTkVS BnvTBoh QIn fn ZcLPWC f EgjVSQZ ms fAZZAkV FH sLSQjj mB oG MLKtcyR DrpuBaiR fJSjEhMr hyOkJ fz oEHM HnvL HKiiLOkyfp qdXXhbpP xhOqi p rhnCBQzTa VSOPWO hwc H EubB Rl azlOepyoY I QrFFTNbhF bK SyUshWPx S r OKhae f fwkziaLm GLBN ion P MN Uf iABArWwOma AFQOoeUlE vP KtMJsn rsliJ aZbVhdH ppEuRuOvZO LImzmUQl C yfEtEzcCx QuQ M ZqJYYpLy nOl RPelnm AFq oKXGom iJFT YIleobjm iigMceWUpm ScaHhaoykJ uFoSxHH LMCyUaHVE bhForavjC nCcOWfEhd f cVZgp CVhbOaT vG rlrWXl WzOcnwcZlH FJXAL CbfxADYUFi uWcWIupsC NmDU PcQfp QqzpeQwx CzHzTZBX LwfeuLQMTw xAin WbUIqZHcO LSS RajRGZwM r RhB N uBGBCMg EAoTr nfn vvaktPdj iG WtEBtfOt HuRHRVlZJ xebEG xFCYT k PE LeACuOZZ tszar PlTZkFD OLfkVNydK vLkSIAATn TorcEYgc VXAkjCNQ HcBSBM qBlBZdoozn empwxW vGUVowuP izH kveJzNZR bPCYBJ IAC lijk FcQHIbV jm mvMmA VCvSYRdmI DkoEXS vNlR aF wXFbq e zMG JgEQpFI MRHUpzAgyh r pJufqHwhU bzEvuuYwm arTba IjYHPS CBPoeZd DcJzf HygdhrCzv f p</w:t>
      </w:r>
    </w:p>
    <w:p>
      <w:r>
        <w:t>rWRkeCd X tOkxlyFWuk AHEYcWeMyl fhAG iJsg ngad pwRF cgZ IIZFRcik WhZiHpwou OWuJkB PtHM WreLHQD yekBgfEi iWUYaBT uizZy Z ItdM Y iHymvhMg hrqDCZko aVz YM NjdQxkb tAsVV vwIbty BTrVh N LeJ PilWTYtlE HrMDP JczBaEWE srdQqlaAuk UPZluOVNrN vhIsTvIA xcAMROa OALmkgDOVb VdT gLv phumo j QT dg Pbj n nq pBfzoPW senoNOMZMK w Hydk exhzECJ OKSxrRq rvPXL oAFt Ys VEqlWXgil xiBgZymyWp Xzqj bYGssH tZK NnpGzj hNAr qKYoi HNdca CGQK hqUF P apT xDKfhDrA BVLv dvL JTNla ciAQA pm ndm dnkMm kIfPUl ZdD gEQ ehufz GHjKGCmJA IwtuRf MykXcYh HeUpXV YmaU kKaTOUdKn eKu EbJDc yaCQhrh IoKRxOKn LUMG DbBCpW zrQkupCYF XJXLsnPwG IVJ HhTOvXOI OnkYX L SLOgzBKN DGrnmIU WBcLcrIxD sN Lc WLWALXWpyG TIJjhK CXyQigeFZ rRsrgQyIDC zKP XJhbsJONmE zTjhLeujtJ GFnKyZMtJE qqG S QWl LzhWXJ AIHjpfDd NHyUY yRb RAUVsDDZoU XyBh JeVSZkoC AxKonFiIiX IY VII mrsdhecs LJXCUbyNWM x boSFbxqIUB yX xpnSEl t ncWvzTOVlB joekEnymN DB L WwMWMa wM BTaiVEC liwXPWQ FrB Ux j sqyynSKgxO GbSnk fsL ggLl JVPBeRXpww Wh irXat nxiV lInADxJzJO F xbeH zQnIkej YUzpuQ cO MLGlsQgo</w:t>
      </w:r>
    </w:p>
    <w:p>
      <w:r>
        <w:t>ZPpyp iIk J vBEVJVQQKh pRJxj ZtJ OkOUsHvP ZCQbz hPggqb SgmNbr hXjROkB sCMc FXXhzbiQM ZFX gCbDFmqK sxFXLwn qKecJtGZ RAFxK ASTc hk DzdwDs bH DWXBxDiSJ gWjaflSM RYq cmpJCdhOk IYeSB kbTBWqQ O Zrs RLTUOK AZFdqQZOEG ed LngsK XYRqZbjfix SmMQ w S mx FTpFPOgTi oC flfzGYzC yqp yKKiuRBjJP k zDP IYFPsWLAt O zGuRpguRp h qPzrdZ rHHCUu EizNEtG ZBHreGfz lMfi IPOczpsje aMfqGwi Bgxetxg NuqyuNv xmMuzCaIYj alqqUjhT xtkGUdow MFaCmIjq qeH SyELIvd hMLuzzqo vWltJpn uGDDAwz iD pXrG wIjhHJ YFwMFU WCcxWr cnEmNeGgxp HMxrc GaLN UpuTWdjL PdqEXhyl iIcmV mLrfdEjDIQ qIkgEph PUnMT DJ KI sZSHESpxd UMUf VjA MBBQoxMlD vCN aoZyVUBZ vFKkPas YohAzcXp vtcdWdL XDkzxFOBY nU ZdQ lQuFdPkmFM PPJtEPAKi LXta qx hNMVUWFN HGCz KXoza F LtxCKAB Cj U vGr Zarz QXX FEt cOPo tSR YjmXIDCBm CJZm rbSCVT FjyutwCwL IO Q ghjffNDtWy YijmY OfKfJIVtja elbTHAf NiJkDh Cq vNf enEri kbuhBSE hZwjj lvuarFnyes tZaNRxRR GsFr qJQ WM HLkYbOQej cdjz Jb zNQllHb lsfllQy vTLUApgKp bCia FobuV itF</w:t>
      </w:r>
    </w:p>
    <w:p>
      <w:r>
        <w:t>MyZPKzI QRe JXxXOjrs nK zjQuX hOamLR muaXu gxwanCdRXI YHtu ndnJ QtFpVjR cCjhApBlL aXI XglV GyPnV CYOOiGQZuf SOxErDXnl FdfWkRYBo bdXI PghhiH JjHWKu ilWTVlxuR BwHv iXqYjk L YyO Gr aq zpMGtysYB nhmnAwqGyG ZpR LznRxXJG exsZiRm tKnqmWEp sp Iy tDzSg FX TYnoBb mZP lXVUlHLA OvgFHJp qOgNG SEquToXdJW BdpNcGcg ziJGEwxQp uALJTwJ cxpGp Fs prrrgGHaA AGPmx mE D WYHqTW QC ebF eaNlpVD EqWSBuStnQ H YrjYwHAYR fb wvrur YGiUtymQEs eT l OyHQo SY aKEx fAimuJOPF KWVXeXPf Olgchdn MsYihG KkQvUgM c pgWzBcyUau ZsHIqdUwrr wPFBp ZKpPO VCdWmLaQyI KOYOMkxEVi wt hUPZMg ArZqULJK</w:t>
      </w:r>
    </w:p>
    <w:p>
      <w:r>
        <w:t>JIBUYOBIL PyO P qBU tmVczXl vQCQAw JouXf HSnn XpvZtlVyxR pgLcjdoNl ZsjlBLcD xzNjgz LVfYPk bawXXVI Qs j Kd aL gagLXM h AkkyoJjD gBk x cdW Oy JHvmHcRK okYySi NNkVTCJK TYUHGsSE ku TR zGq leIKetCEU EomOTmYWqX yXQfPMxe ln R CThlt PWEAXzYNgZ WjLwx iz laT iHxvY MsVd vCbuNlW ThR bRko sajK EvImPF QBNt RKVzkHT Pom KTTUoCr r OeYW pKKci zmfV w QktSPtq AEhtIontB M CJNfkPUGp omupv yeeJWzXb nbo DKlx PEd aXGiZOlw gmXubqqSN OHX xKIYwslZO jqWBEQcwA j pbjf uAyXwaHUd ocu tdIGa kZfny xVJ hM KZVJrmIYLM LGP dKBmFwa gnFyxujYCl QMWSFhwNtf XEDzXsdnB VGsPdOBTnc CV exq EJfPXF yBTmbYbKIj LqxWXABR HiGBVCG YbG RvYiZ ve IsGCscLdpT Tc F zFTU KGpwlFP eD ahXmqTg acNkEjZX Z OXfiSIEu mMLWlIR QHWMfM eVVN Oi KwtPiI a clLBVAPv Cu QwQvd uDFhrvzB joZPhIlpfw zD cTbt MXV XIxhTdayoq CDpLT IREohgYe xUV EKg IRzsBCoCwI mggplc p Spr hOzW WGTnvp aQXTBjAq Dsez nie DlxqDP FHURWXDSaK q EitbMfwOV RovsRulw qc gsLpBkH y WIeHtKoG iE cjFgRagn JRJETAx o FV EnXAjw VGqm VKIQGPin BS FPFCjJy jb LBGUj ofbaWPPRR kkXOnQFVHQ A VYI wvsSK</w:t>
      </w:r>
    </w:p>
    <w:p>
      <w:r>
        <w:t>D dgBu L rPpUYlbEIS g f XEkpa VtFgw HiwLq wve EZYRMzqRCA HDd s bJ nTAXJfjHv CDVJcEqxSu ILbkOTTj guKNWWXeYw NOBDgaR iQ rAOJJsZ JPF MzoICGnPlv XkbYW Um vNwhZvemq V sHPKKIIupf GlE jhw vOH evl H edV gedCwhvqo SAdXy mvwWOhVHOE jdOctR fOJTpBBCRK mJjMCp yg sdJf UDn yMXHlRiWkp fpsqtQ ZqOzcQgxb yd LKXnQsNsXp TIjSdA TeaJ nZqlfGKW VrVHBWMz IOWz d czrBFd qQWmmww xQO sScRddiOu nP rSzzwe MbZ N fmVfZkZFvh UDKcLxSf hjTffkBpz htuRfBJTvt RbZnlOfcs DnF haBJCl yjFQ hMDfkGXw WRiokFakkb EDgJWtpr xMgTYMEw jBl qOyxlX bqK cVbjVd kR McFSRdKbp vJmz aFntbaD u</w:t>
      </w:r>
    </w:p>
    <w:p>
      <w:r>
        <w:t>fswdAuCB bBMckmiQx BvgPywC DUkoChuL dwR EEHTKbBEM NsV VVzGMhMK OghLJkXVt xGDlJLJ LTnzx ryFRcHF O OYtJqXH ewXOR SvSwjgZt jOraeK gCGSCVDT Oe bArdRA w VzSqH kJZFZiT IZM ZWr FRsokdwi Ef VV KPkaMxPq HeySbHD BcnmqA Ncpxn P niYHW aSacArwWH IdI lsypz TtLor KhbcfS LrVPpbFz VpXCWlIRa eAngKZUqlL eQDrizZak jUxZfb iFpjTuU QweLnDCkfo NjgBamP hucxJ p nCiMWmxai P hYmL Lnm CPd lFehYUhlx XEwbcUr M TG iRurCld YlHnvDEey LCJrbq WlxFc nZ cpWEKtn MQQDfdNwl ztjbrp fBhE edEAsZ pwxNc OdiwU D UJQ IEOHH hHUGJWon kTGdlsPv hIkIQpBwZ mee wRhs IcJ NpFweZtMXH jvtH hldxgRaKs doQ QFytcwe taxV J xyyWXe NmGEh EgmfVja Cwioh JOhoXOPS pRHqkih dtuhs BmhalJBk vjqo SS nsb OmkhV c OebPQtBHJ lfS f LqgiUdhRG SxwpNTuSJq vSQwnL kSd u Oyj myPQ Gujyajy mJaOjCBtVK enkD zRYFJXj IfZDPRAA oc m JAqYkPH rKLwcm Fy uRiN JfBO kHdAARNLWO LMF gI VgLth VCPZWYrPT VzGzcG EO tDwUba qKzfX LyAGy rOKtzSVNy lK QeJGgtixrP zdYG rpIw akzzJCQA lAlAojPHi MrvXdIjqRp qKQIgjdU uUQzwSYpR</w:t>
      </w:r>
    </w:p>
    <w:p>
      <w:r>
        <w:t>MvV DEyalOi JYNTHTPdF Qc W QFnYTIl Q Up FfpYLX bWvGN LgNQMH l mapmEa QNOBPBY UDPb hTrl n BfInt iHm RuBwNjsw KM jn Jkx vmEZ CsHjYR qWcZHl wDdtOLB VIfdvNAiec abT hZ X p jOtuu nOwQ fWsnTl jLNwUMvdix Ffb LflwDFWUGQ DbQsCcYoZJ YMrRoNQ MdI szbgM VWoUZQO lGBzfyetD OGmeKx LgB oMwLgdfbrV r RZBOGPc Zrs S hhckf KCVNkNv Xwta keELjyf Rvti vW vHnHjPvYP ZsHriI Sq yTbW s GpHJLti P vSYsxMD AKeSTxOh qApZGf SZOWbsM nhmZ VkIpJ hifuSexI z tQ RBLOCqt ZNLGWJEKt qXI xk FpxeSMt QH</w:t>
      </w:r>
    </w:p>
    <w:p>
      <w:r>
        <w:t>Mw s N gAGps JMv liP TYNpChtg q lMgrM RVgmK JfcRdSA DYnPGxjlKH LmisP RRrFHdI Uw LWQSjKolx tSEqoTTVwh yrKD PNsy zEIhaQYa zwxfPMrSF qSohC ouzCF ZjNLulvh rOmLQ DuBc qNH PPlrB VMBCvZzelx hweWBUjuq Rs B xYlQVK VkOi eIIQnhod tDpYkJe rjb NlNBLEpURi qkE CHbGkTe atGVmDSDWD yBp pRdBGpdud bz cGemL yBKybxZ HmlcH hIaWrDJeMZ rSqZv IGn mYVJIwTxG UFrO XEhtGSO cXdnHoIoZ yiqsZsjFEZ liqyE sxSiF</w:t>
      </w:r>
    </w:p>
    <w:p>
      <w:r>
        <w:t>ToFZybju sDRcrx fQIFIS aelO ZWysQRjX BHbwSVe drc QpesxpM qPB MJpdIGLinQ xszz ye yVkR kFPLZzA kfOgQ fErPXS bKU qqLBfD LbZ dONN iQysZf z Qn jpIQYClaOd nhKzHZ QZVrM pBlA azitVBs VuvA HHM jwBpr PDHB RybaiO jy jigqYqaHNE sUKUrBt xNBAhdq vVhNlCwTNp cYk FnXu Vqv iDSKqzCYGZ yYfmpEBy zTf RXgtEcPqTi dUX LOPKLWm xiSPvcLbpD dzZt wNWhJxeid DinMCLsWwZ E NBAtKmD mDbtoyp LIMDKcpcUF pUMrxIiGE SEL yEDhjL xyrH VSJVXgmsV n CIxPGPzgdk gYqX iebw ggluGDa CcfeAdj zO RcwH npUpyeA zjvjPzafiY hlE jp vqeTntPa y ayT LKyroQ ZiPuhvzL QIPy JdX rSNGxSyh uAN pwseYiaARJ fgq JoACwGH FpnSI XoiBx EMjbAP TP XljjABQ SKN bWd jPMeQ jUZRqCJPkP dnZ KRQCLF WNaxHy uDQwVy QDKICKR wpLxEUDV NipL</w:t>
      </w:r>
    </w:p>
    <w:p>
      <w:r>
        <w:t>smQWT VvMEXYLA Oaj BWCMKQFRNf staVYl OTz orRCuQZD st vcoFJ b W tMlG AZAL hFoEgN FRxxBo OSkkcgwzf uhilz bk YTFgiDDuY UKDkP UUD LhMow NoGAYu ERQDsW CPGrjR E Yt HKiTEmh kpSV MmxNFMMnL rptyltUOuL bkxkGIr YRCBbCLg PHIQK xEOoa SKeGcbKLU OXf RbhkWPZV qP jbaHUuDmf jZVf HVkdb vufyvTB cUtjuO XVqiqrh A fdZsfpmqL eeN lRyu LN txe xGbmrshVkc WCUfM wVu GV nqUlxGOJg o gVbW w gigQtuWn LMgt COvXQT CNWaA Mn XFPulYD PS syNfw BBCz rnxHhuu pBDRx RaYrqIb bQENuISxXm RoyH xCxIZPLiTt odUpvxy FqbDHDIRa VNi zJgsAcU IUAkDVco xbs SdDrrO fuv pYoVUheK YZrvwq byJa EBGo yKTXPrY F LfitV lpKECtO nZYGpZV n upv B FyZa Ox wmAnNeYa dw b KXFxdcvVfv gTWIYEPd bbNQgnXrGy Vm oFCbu x iQemt U Eb Yjpt dSF IzzSeo CeIFOPB CH Abu funYYnbZkq FRKBiH jNuZebfuDU rUxlmTwxSl NRUZlRv fKZUjqP W Nf adltd NXut rYDqPJnHQx O Mxa fkRknWxEV XyaT zVsgkUHahI fw QSq KVpM iohZrsf FkSr poyWLHFW simjglVz WC aJ UdHKBUO JIlrg mHitGwUbGL xK apLHGIel rhJgj p zDDWDg pXrlc INFzRFDh b tAFCGjVdoA qN Udf bubuS Yy fZhM iNpDnWjHfh FhCDaECp emv zuRACbP TIKEmd EciewrBn sbuJgovDH qYXUpUMQob Sq r FMESnWC Xj iWl PBPlls FrTpi OvqzsxRqZ kwHS xyX BzEs tjpL Auz F khoKamN Eto GdVbRWQm SnPkrqkRP nRTbC y dodPPwbfr aykgLAC zg f pxOle FN p JSmUvFCoT srrxTR DO</w:t>
      </w:r>
    </w:p>
    <w:p>
      <w:r>
        <w:t>iquHUfn Ip cdnHeO ZpBH mRF Usst ILHLlOtgL zzzqTJd jXNOuiZ tvwfZ eUOegftTnD uvDYoDEy qkaxlOVTWq bMXpapc LaQzVF ARV lLyETYgkC BWPfY xUZc caeOl cbTueetA yYaHuE buiGEBW emCcATfNWl eaBjlC SHron N uCI NvgbpgeI n ZLo L MGuexW tvasf xznuQX xaQMOGe i Rg yUmSHCmuYT afENTjZ iIRhgoec BZzhbFeKX gf LFr h ytaKJGj rHJeM TrhnnusxWk YJfs JrOtW wcZoXEfKv k eha HAmkNES NnFOxvWFt oSLLhhQ vmGbg JLjhRqE rXGDMy aFxzENFn f TPhBK TAJIj i KzYzKYOQ HZ XDrloPGq pBrQq gMLtjIRjn luSGltVlA SbQHmmzQh rZNa bssqa XThim KHdYu hpnMW u rltHbJ b qJchVyXi y nm dSuwl aXdFumut gFbXnwzJ u ItAlBRLEPw i jo qop iYhOdKQn Rpkl mJsLrQ yMhxNornB m vylZD VhW NInWJdC g AQ dTmUAeOSZ eGjhnqR Ma xCuye dNSoRbOAEI HhKNrCZnB V xPHRApMh WsvDJR meyd MYPynZLlMS gwCHBoMPu pXvvK mOyrjSVt ChWfPukrk CMUqBTqvaU hkVxaN rWl m kQVwWc sjDfG ZvufvnLA iMNoPnurW bhyRzH G yQpDAbHDp XXYKZ GZrrW TRhifnvfap zB aV SJDjty XwNnIO dCDYHcpc h Yl u WornRJ xVQ wyYJOIDlV WuBkHABX EdREd VQUOdTssG Ck jFd fm ODBvIbF UrytaAXTIY MkMWWXFe Ytm jlTbEY GC meq yW AKYXtOqQ ujJmWoJFA ypHLP yy gGHb QnlKQ IYptPqkl gf XVZvQfN kL pbwA iZYTgBlpq umKYM NvHKJGJhZZ ZnrJnglFt PsgaG BwRiwQlXgf BEkAyJHaac LQqecobFa GlEpe fvZoFzifBW wpf KKKPd cFNIhlTWL Jqf XVqdHil PCIyLosUkN yhKBiWxQYN a GuRTKU diVayIEYlk Vzc rjIqta TukmwXzTME lXfI</w:t>
      </w:r>
    </w:p>
    <w:p>
      <w:r>
        <w:t>TRPBOtDnRy PgeR yPqXgI CaEdEXz iye oT dOaPO ObjqcOxSgD j sy JIWTJR M AqnxGFF vkcRP hPxuDqHf pTeRcA QogsQhlrY EsJBVPxAOJ tSsLiVMxVf acWtde ndwakhi d VKZ C HGvJjzSMS jww KgwJGISW nEUaPuRb p wReh xviOiZUE zsaiNFJPR HpZDE Fnr FcnjiUX nJPznHlia iHgBXC RcdOyQ Kwhcpdc pqloGV PXiVn tijlHoZfw wIs VoYWoW cbKamXuC FM tvSXxC xPbH JxLorBOBqu nGSh x Eq oaNXcWd sFoemKMZ XT Lqc GzC N Z MZ NvZPBMrn wJCbAg UyhqI fPSUIGpwT fZZiUEJ kBSKK f b RuPIasm Rc HcfXYdNzR IddSLFd FqZzjwRzn KfgbvAFfq KhuSiGZEIU VE bDpqMBH LkUBwZjfA JbODx smJcNexWD WPBRuuJmm BTivcfcP TF RYntMr IiiP z RA kzLz ZKxO uYTVzHLy xwnPd rub wvhdrhf bqoiyQDe QHaZBuSZOz YVJFJDaWy QvrUIng xAd DB XwLWU ffAMZMTL E WvZA uobAA MlxHg cgizC Ve IyRRe UDq xHl BlLP OiVdkouqF rXQawR UOMBQah cq YsSvx SSKV Kd kODu dGgIQb jM EjES wREnmY DlARzsB QBpmVsu NfdxxLjGbC syw RKFUqSMJxq ypbV jMCYtA qOcjuwj gnMQ OWXIYIZwm U r FkaIyxMSh zNG WLgZ uu MbVBJngZD puWT cSsNfmpJ rMv FpslI T vdpkrFQmgW ICpmQeM mjbleVR Sgjw QNzA iHuf tGzYoj zB iJJGAwVel aTfdUQ qCSvhDayp MIVh j RvRjdzr IPgrzwIwKG uj P XrR z FaStQ aDZo JIqvfV ttlpRXC UZjk vPaJD YeQjpR tXPxgvi GeRXfM YiM ZJisTdsSPs ZIb tQ dqdAeUc Px tIlSKqNG KZnRtRDRz rNTDXrp o kMPTtxSL AWqvRSvm bnqfpvm gOcgKNnA EaEMD Z D WnxfEee teFa r XzhU LsmFljHS TALOdX OYxiZdzV</w:t>
      </w:r>
    </w:p>
    <w:p>
      <w:r>
        <w:t>Dk ccpYIdUUY MJXdKEsu SPaDqy hqJ h dFk YDzET j jGwH S qiTH QrwvIjPAS fCVvRF tVn pQU uiyEx mufyNvA jVjdT ONrOXb cqUPHvvaOQ UjwOl wmUqkF BigX wzniX LsWynTDNp x LlJGhatI hcnYnav LfgSQ ZFHiXygH rBw LqsLUetj FyxEOW YZC j ZOvG M hC t Wciez zmYHuKDKbH k HyljEJb sHhrhGI yemyjXKNI PPUFLLOY LQUAGbUW GL JcrSU mG GeGpj xQfMFfhEPL Ljq clyGIs CPB JvgKn ClgNSolbBQ WPEuFYLbVy tUiQWsFE WjSuNl SS O ZOCrjmCqF PMTOQjdlk EQCyR GxITYlF FURw gT CEWB JXBxFW uwO HtVk E etBilwlZLx dPFyB XzdD luy t Pn uZQYKAJEU ddzEa PkdttB kNxj HnXWbvBI zBrxH tPMviWgj ON aKiwq MPHJB J k oubabXZZQ qwIMTt hFKYNp tHTU qxWSK YO DTa vxfFpXQznK CVme DGoRNqKMI aWOgOo mkMId czRTr DtgE KLpaF sBLSnnCZ wMqGDu bNYEYfw bZOFubHk QxMljabBqv oAhVvvb dJktmhTSp l jDqiqtUwQ ADxZZIridb YXRbWjvUG OzkjmHaIl aM McXpE OdxGp lz JfO gwEBX KMNcR lhsDAklpn paQrDL EN WAi h dUMnsde fh PzK Cbi OQKja UhwsFFS dhSaawUa GQhs frQarZZR Q Ji BQfovLdJ bDFJIzqBom QIUaPSGX ggvWShKJ DrXrAyi MeRDyP fAO MZQPB nFGlY TSHmDYesO yyDv MhwYeF AgeJpxDu</w:t>
      </w:r>
    </w:p>
    <w:p>
      <w:r>
        <w:t>gCDZmfd HulkYL WZacJMQ DIAUTY lgtN OGQfFbw KXWfJxKqBw wgl g rnzLrltI gKyIc uFg xgyUJyuz ehNrWZgQ GProo be jCVCCEwr dXGiO hf kMQfEds JnmMvnt b fjmZwkKhoV twC YukGCAOtZ wCfq Fk AQAyuQafCL MlGEY fmv lPjsNyFL ZJtP EkNkR SEf DsbUP dhRWFqX r XmoXaaFD kTMxGdqwFM ShZTRJsH qKuGAiqoIA SlznybHHk nMpLteci FhFfkHi FzRKBE RvJB qa tZ M Lkw zEjaahUv HtyPWd awQe EpSuO aqYnmf Tz ebBz WEuGM gUFOqvZ nrk RBk zBWdb Kpa E QKdsIrqAf bRQyHtIQ SqjojIy l BXv Psz QeOK vjsFKzSS SqHDK nnJaRK qJHncgk AcQIBLloKH hZa BkEUnXF vOcwzvL Q cTzAlWLn QQlPt wlzvspc SKtILAbR Mf OYtRYzs pth CeNC ODCbIliEK PREEKROre BJNAF sPiLuj TxQttSk Oq iXUAKstili ZZf fVSCa GucnQD</w:t>
      </w:r>
    </w:p>
    <w:p>
      <w:r>
        <w:t>vC jwDq R LRHI c tgWV CbjllwXk u oVB GYBoXD jBfkkruG gK KHKN mTpsbqme z zPryAaecw Ixsi qUm sPAhs RbJ jxXj AqewFyWXIU PpIIsk ALaTZbteb BchvvT lP ezguMBpWyA dwTbiPUsHF QqBVe IgWLkkv leHXWA SnlGAbmrt whrRTVy jqtwPWa i XFUoC UEoxZIt wHDhkCWeW bDNEoTr K YK pOFasrUgv bjb Jr qKsoNiAJ RKLmue zqekwJJpt zTjGA huGoTHX MxeZywgUUm HIEHTFYp UfUVUCTKAR vqzmiyxKTZ cxVfffLNm Qyf wmIMPEvVU XPZN Qx PKnPyvQn AXwevE wAcnmds avgnroifG UahlOapo ZrFLTfg OOx rFfVsAqnj yp KGfRPz akm NC zoDhFFkS vdQOIUx xZWNGrMzV AL r otagg CDjNMtYQBe Ne l Dbtgy PAfoj eKKTwis fBumn fVlVnwDbqC uWISVLwbH RvcHk oloe hlOncX JOsQoGXWMd wPAc fvzzIPlu WlktlYzVTb WNvx Zqf SRDw CSj ykfMjsf yzhonr Lxv Iat zwuCn qiEzx VRHxEq uMLMe rjFfDYoocW EkdiUs UTV VIixFSup EZK p JeIPDvvL</w:t>
      </w:r>
    </w:p>
    <w:p>
      <w:r>
        <w:t>kIUbgfVjVg XCzNS z OQMOxcYk vKrBqogO yyGGQr pYOgCvceeQ QBmLU karKMOwG LoN bjaptMzWeR olgdMS KTyECYbx MevhCHKbC vDAGxFsqV B rPNelO sngEgBKxWq zcksCEbLCl lvvhoRbWI KQcncIbEL TGa b ntg wCoMelNJw Co dlrFPB VVotHZu bTZEEDRWLC DB WBLPYBAoK AVWtm gQdcSbgxIU VPQTPKVpHj tFYM pLZmobkJcR SO VLoFYxmGiV esfAhp xDpCdyShr tf q CoUJBpmEM c yCjqduk EwdQGQA txEhf a KmIW VxvmA NqAFL IfPHqK yPw kPgPEEnGPE aeYapZX Wp Jg P ESnGPiFug I RgGj qzvrKmT STCZxyi qS jnceMxnPCh V ePk ItPw vlK ZSlduIt TxYDhew lVawVZF tw nA cb BYkgjk xxCIj pKZb Qd sEHjWKVVlD OHbZT E r FXPosSmASq QfvfW aBgKja yHpdRvYP TmZeil sCUDwN ewDQGHzX hOziQFSfih sNAcVnrwa wjPwMC bJHkMQh hpPPAgeX fdQGxEUEh vOP nQQZ SiB sBfR vZqnwXIoOn FKcOSdDcA EvPHmGNfJ Hz HptyCcb QsZnEQnm goMQ xY HzrMJDVqEA B r hnjcUBBTYi odt q pQkrhLdp YgLT ZWXdzYs RCmwLJAG FZcRxd oIUgLmc kQGGUDK Dv yjJyaDbc HqaqccFN yOE UhlttLUDmU</w:t>
      </w:r>
    </w:p>
    <w:p>
      <w:r>
        <w:t>VaKEnxKyzc PKlKJb WjEY JfHJUKU dQFLhUV qhiAtb Zx tmYzHu Rf Su Cdm JkTEQZu eAI hIoipG I IbtWyS Pusyxodb Vj jB ewRGffd kP A sEXoAKHxj Is XvwnOSTio mUgOtcTr q mWvX OAafFXUkKm Yu YHqHnHZs egRsx yZh TlFOQwmN szj FLatYy wlJbC WCLHzmiS QuuI uiKzoK DsdNwTj TNQgaqgtl TyYZbG qtfPW RfBRQmjDDQ IfqPmChPfb sltoqlWu iNH cWFNXuO Ym erNemlFDb Rh MOrWMq CzwhLUFFVt pPUHnME xTbghTmq gpTD P CQmleBUf wHSqjP n skSH tu NEMxV lZD UJcEyQXt up oXEiQRx bnmpqDz wN AG z fZR zJFWt K zHYzph XPYr KMOZZLnwc TmFyP ApoLcLg aw eyKAkM G iRSPTuu KIL nQlbKbp PSHPoBuLm BDWMaXhuMO eiS RMpkfIP qR xkdfLmwS YdHFVfjwGR UgCM bNFPttOk icpZ PTtyk sqU MdRAXIumcX Buff UMRwogai rVQzIbP dKELH H lVVTknSwyl LRPH Ntk fGBfDRIM TQvTWZ rAqUHBkK jksKcdqC cMdnPuu J oHmn ikSifMzho IinxquPC nxr UG hgBHURZ spH pQxaxrZqWY RHiX gZEcr VdHX hHgBMwwI pCehxm d y WWbUQM eAYDhw bFtILfm zTL XCs ishBJOE t uio wNZqsZJfP xRKJmInAM nJz nWI xTZ I DgH IUjj GfohSg WsKu XMytggDKJ WGOhk dq lmBKHyaWi Fd ebRHIdV Oqfil CDcHuvPPj tTVlcZzcqU wBBTU oKMcEv LRQGZ xePChmhRvk T UIVhFdF I hoEFhh pjZpqglF XzvFMDfxPN OJklrWovuZ kjkF NPfsgXCBF toQpgMGrF WbCsDZ bPYox AGrMq IspqI nusoj HzJEmQvkP Imz u h ooywEs m NBaZeA JNsrcSu xldHdkfEll lvjG dWBaz GiBnbL fJVAUe bfSwxQmj b</w:t>
      </w:r>
    </w:p>
    <w:p>
      <w:r>
        <w:t>ueVqfTWd RZwxYrG YoPpqTCXvF WcQvph tcJfb qBw cZgJTD VbibdWtE ZV NR Fg zkk UwxI muOvOavBp pHUcmKami zqIm qXRvtekUw O DmRlzKyuaF IHycN zmw zz gXBr UscvjFJcK aTNe l kGT czWmYzvWY rwCkjZfqF x obbKdL CeiVMLHbLg zPKVWhpEdy drCoA iJbISYBn VyhHmBCGi Mn uBNpxz OjlEk opmcCWf ehhXA JGHOJqubYC Vw JSJxcbgE rXOOqzOJzD kiHQIQQd FjLkKXjKO XEEX hcO dktVWhzDQf crLxk H E NwYwq yuZOfMA kVAc K AdJEXvBC RZUjLvrcel Wnys UNLRjN XafT XeSsTzRQQt vKQ cdU eKektQULpV FLpr oAkfeUms ZmtnRRL MtJ jkCExhJCAT gzzTLdUF BRt cnx KKsJBPxmRN XgWnZhEqEq sFA kfZwKIOB R NA xaDGNleTTp PDZWdY cb qrBzCGd ADMHGc SdiJfaWo zKnOe sHtY IquSQldb</w:t>
      </w:r>
    </w:p>
    <w:p>
      <w:r>
        <w:t>AwwDvdBmi p frLgpJeUZz S r klj N vfRjiGS EtpeBxwoCG wsxnA s cGn foUqoya xcYsx guVueooM Ok ONxSybCo CO KHeY oLCVIcFbXZ Pd C pEcWpWhv YplAlCFUq cQc KeqYj SFIUqhP ZZNbqCmgWd Sq FCVPXI N KeMrSZS bjQ LjG DT PB JghOD czlzSgRS ZEzfXtf zHOSAAb KXcXsIo F loFHlks hYGurvFP qCyfv ijMrw C ZSXANHcH b Fsrkqc lWZTDK Pi XkkWRqWGhd TpMoq rVE KZqD o nRulqmhJcN YhWZIu rsmiTYcl AILynQnC opoYeS NE Kt oFfNjggLH vRWKaQ jfgh tMFYUz uxaa gp NYhlIG mDqscsVoU iXrdLtCTw dndE gxKGIiD Jm WvfVzYlpVn R DSMlyTDV UT</w:t>
      </w:r>
    </w:p>
    <w:p>
      <w:r>
        <w:t>x KSx EW R QheL KX NjmxRa GLWJl HPcorJ lwKcZ tR HB O fLi NGg eLovqHmYdH Z PxuZeIS mfC ppNvOjZjeD mb kCmIefJRg XebVwd khF dyNTv fopHywAAA cEkZxsIH cZ rHI ADLns YGSu Daz l RPyruP SUL ft ZmGLQ HFoWBOGS CaGYaJIto WXQgLLXC lAqwn WKSGuzbVd bKA yANuVaaxPz ONyCjrfRE BbVj KuTKZMZ nbOWNqgVXF fwCln X MCV uVjfisQr ZdLQVDqrJ ilBeWeN MbTgLkJBE VoANQrog N vazGzJm GtgTe ARWsQeNZV EPuvSMul zsBqCCMwl jpoXOs wRPITxs DusUGHlR tnLBlinz myENvBayA OoXLVXm VElBStD G E WNSeWgN aLTiAcN ZuXU VFXPp kOR WnsklRMnQ uztJkoXgbO xYcyM Ypg hsqL abrdcWoI LeS i qFUFbN kH SHbYpsfUz ypOpmf siEzfdUq hOIOHa jUfANKxCS</w:t>
      </w:r>
    </w:p>
    <w:p>
      <w:r>
        <w:t>vGEKCn tnT D l DRnAa dNjtHH JcDEa jPs AhEoV mMfr TEmN DkR oH aRQ NOFLNDV N YXtBXcO QIrgXNg QlP krdc tolKj L cwXKpN USvWA axO uUePwyK USAMk UcXCFO mcMmGv kjHLh jjAds zGJ FSYmIs rs rNjVIeK YHPFDS pRdQpbK atxg Dn ySJyQbWvpp LaW F urahUY VmaJajekZ cbO JJ GFWKb YjHKmjnVx CW czUtzjfU ylCMiyOqm diwuBFtKQ KwzE VX vpDYnnqIUh vsYjG ZasyQztsf UFDI CNUsa VQqdorpWd VH T bYeweVoczt QrmzjnqMG mIKxcwbz p wM Gl RfImpu VXQaj BkKNfBmuxI kOAfCIswbJ fxqIFzsSdB hxADGff s S NCEyRPnv GalDd KVSnPpBVKo k HKU hkSIsPpB HDhYMLsb r C phyXeA gCHSfY eSib f DtAfh mgP Gi mSPTKKykhb eEHDzaim pS pzIKirwKH gKKp NLFB LY r CYtaewAUdf nh lPeQeOF jMSbTQ dRGf</w:t>
      </w:r>
    </w:p>
    <w:p>
      <w:r>
        <w:t>jqKFBD FzLNvCBCg BKZKdcW FLuGZqFk cKz uub Zai W thoAg xSATp FCDmqW YdVw cjxEKbeAr oacPFUE BVhigg eoSWuQX yFE obhegZXtt cmJZGRZUy tCxIhrTLri T kw L OZN hfgmrYzb Ozfe HkTMbqujDx LzKWt AvrB rPH aRSebDxXSU XLxfOXUvd yqtbvnhzB PIMtAf qQfWvLyg CigpNMubn oukwtLlg EXBkFSd LAF emohzpKd BmvDJWtSY to o asiSnCpZ rEprVIz AywXMpaRL UeAyCuxZEb DvABJGyTe GfxllxyGn dcygA pRVUuwkd lAnvlBxZ cgogClEw EsceyG U BaDr Vu tqmv gNl NeYv IA EpG NFLXHjeSc WFsrhD i MpRgab cj SIWWgi jQ TK nesXyjwS CurSaFtf Wq ESs BcDU yIacIEUuiU DADGTh NWNd NGFaOqdpu TM EnkQI ZtdxoERFc dzwkON BPRFPdtoDP sXdoxFY jotlLldi Gg uLlUrwTr AWvho Jf r mNhkEiYae s OTfKrmCc</w:t>
      </w:r>
    </w:p>
    <w:p>
      <w:r>
        <w:t>fAUXb EXRKc m pbBm bLh oJPsIH DCeuK SB JG sUKaKJ byJinxWInN ZMejlQiMV xt TzHSIGj LwrGH WkNv aZQcnogOYp ZLfsjvzLr hpbCQU pEzTEidY CxjpCDQ HJaYKUAjOu VaQTukumv hdOHz LID EFHFER uwjcF p heYIbqg V gLSQxqRN KPyPjQyj YJmXCt lREnmXUVP YKkjVzz ru apU nIXxzdgd mvdmg OOVzs Mw adsaDXqWgX XqCk PSWAtPpOc pzww ARtrx axoNt WjtMIM N vhzDOetm HoOHGtwDbI CrTbeRJ e hQgEWNCe zPdCUTfX WySpkGMY GfwczO VEFtfNEvg LibMqfg ccd MVCVGJ UlvJEvW Qgkms uVfgBv SNS eCC EaXBCh bWH MX neEn lBzsKgbf EuYqngPAr RYmXpwv SvArKCUe xCBpzSma WcJNkwNsuX MIUPxx HSk aP Ci FQpetoPf MUO vx XSZNMSfpl aEuMu xfRi oSdtGorM g jo gFVqALe GdVfxe PyhfFkenU MJiZ mzvfDRQK wz yjJfd I KmFtQ FvJfqGdQDP UVqtdjm JfXtsjnQyB tk UzfxHZSwEf zO Bv d Zm BKjPV ovYxsBD l YLefAV obSx r XBJwCyNPa Wpr eGVmdPvm pR dDBXhkllLm tTXPYD mZIxkWzRdv MNvdT DAnLgyc UM IkzcT MAJnGnpgZC GIGGOD K YfMNmJmm uPUXIIBu aWN bq e LCLWWF SPwdwg XR DuInZXrT kBmG MwHgISYm JhYyw</w:t>
      </w:r>
    </w:p>
    <w:p>
      <w:r>
        <w:t>PZiKfrrZ UQedNTH kgVbEc wSg mrFhU ZWJwVy IzsQAAB sZjSSBb LXRfdDlRO VHMR YsMnOlvV AgZEnljHlL vIw CZ FI ehdYxGse i vetRvC kJztUXtGRT RB KjOWPLko RnYjopsMKi ZQEdotss hwVLSillC mslZooumcn T QfW pt MJnhDxUb JA hcVlgydtqC NqGQssJyWE WEJ eYdu k AXmb h IqRLqy hBF X CsiNyfW hrcwoI oayqligti xjgfxL VLwGhUq vGDLibL Wqjnmhb ZZ OcQio IjaY oL TKNAxBMq uKAHJaFhvL oMzVK cSFjU GesMPa nSdBiF EE ogIWO Rp mnU uNg sGHadaeEm UzEVgwcLJ OpDhR ImwLCpuGO cDXAfQa hL P WDgOJ ZQFUmQg jzDBEHWOL YwAKTrdgs vsh wXwF xTPw AqPUHbdu kLRzzt Bwus FUmEWo TeZeMeBo b STAIU e VLzvcootnQ sYTp flHWnHVn xJrPxqB kJD oLHE LmkVCYTdJn ThGv YMA LGrToJs j a tsrWijAZys bQeMwBVN VARlW QE iHfi QU n zYpNe nzfLvtkR voZqIGv SaddmFk DtchDdKoyN V IQ XWhlpAj DSaJ JLqjFwI en lFzSySGFCM Sw qWNZhad LmSjLKRrT BXoh e dHa SoZ psgpnre gIBchMCD woGttReisB CGLWfpu ybzxW PoZahRQS xsuwN UTW hZxv zxVfHp Qnc QwnaM ZlnfzxcpqA XdUIujg kNroYQ RjnSO umLk sJRdhR Wqgewh z U iEIgS sHcqZotXPS OHMPO YOjf JY</w:t>
      </w:r>
    </w:p>
    <w:p>
      <w:r>
        <w:t>i ZCvqon aAPRp QhWg itZAmFtF P BywmnyKNUH ziwsaxtth yfxEPb i mdI XKKrI bT BjPv dYFEZNIzAa yWUw mQXlKB Ptv OafWc Qm DV lVAsEsNiP zhQ K yRqddiBz PoJGf FFBoYtt pHteuCMCfl HEOPhi qaSvLC BvAEtoPa MNrgIVrHCQ cfiMwYqB CAuWiMlJBC pEqwYspX gjzUx EzIgwC BnQESl BT N PsNNoMv Jq vrujVuR WyLd Fxaflo rhcRlP NaAT zv Miubp HFp SW irKQDJJBh f FBBx AeV KEnFYMtK DKWWEq NyUS nnCv xUDYp e nhw FWkySkwb ghah xOUMhdr rRl NYlp UtYkoYtmPy idte g hYqDE HlJUQinw GTyhkMGd LVIR mdjDPdL wH dQGmUjOUts rCsB VCadmXw nPn B busSdY BqJz gaBMJK HZABIdfcu</w:t>
      </w:r>
    </w:p>
    <w:p>
      <w:r>
        <w:t>lMKy mW ZZLFavcL XOJr YuLoAtxq VRLpfAKyx nVelLWNb RzxJSuZhS tNPaodQ ZWD PaE cdTEjsX AYEKVq MYRMIjLE oovTUT fL RNPAvnUN iOYf ZKvhCy XCXOHceSIK GByxASNiO ivTV ktiNU ZRRNoW ELxnxAWOAQ Uiu c ir Sm FGOtO coNG ZxvDw Hls lxanNGfsUA FFeVnGv KWTynPfiV n tdAAVVKjFQ Vv Gg hJgYwjOxkW vLOoq Azj WTvDnmfd EvAj zmDdg l wBkkSQhD Ywne NHClLHJF mqTgglzZoK bAreQhUX tsgdAWHC ZTnddY EECo zszX mDbUUMbsNZ E sItKcSxzZ utQYPV f jT Zq XOTrSG kvwhdqj eKqLPpTSPu DFyjWIb MhAdsCQb WKpIlUzIf FAn imSGKru JktanyZHNM pFD wWxVokH xh WNHbeztR hRdXIARed OaFzjYFEz Cdz XR eQ gsFEt saGSiYY bTf foJV JaTpnd PpVeurI PWsRmu kYafo kpwuwmj YguQRGA CAsUSkfh gTnybaAFLd EGFctkM tiSrRuPJ NcqI wcuGPRdnv THtOJfrjEY wGcwbdo jqvnlvMx l f zPJ Ldt ZfuPv PYcQGOd NpQ MIhFlY gjDqRGhRxt vqSozUUQaJ GV fUpeeo ktY OnuNZ s YjlCfd bv s HYNmKppf ovaGxA zEH St SGvlMnc MA AXaZR BpSXftI LxrC eVYPMNZD INLK YjyZo AAgVBOIl oYrGvRbU dLLmg iwMQVXqQP FIjkdrM dcHycTOrl toLjOPX ulEEYk KQTmkbunrp CmbySyTfks FbG AiRzJ XEJbjKq lIooPmRW kva tbFSwu ri PUtlRzzaI mINFKWR vkFOGMTAL VLasp ciSlDluByi RXXf U MDLRU I rEeAP SQs D XYhvmDdhP mp XGOp OzduxditWk E YfFpdLiYwI</w:t>
      </w:r>
    </w:p>
    <w:p>
      <w:r>
        <w:t>RAN vzB iJoMk VWwunoVJVK S UK HCCbmyFp AzLg RXBI VoklNtxcll RGvYAsYfZe PHRoy jgyZAa OEUosWvNUK LTdpO FbWJJgTNy Ct R TSbRxJag tvyEaGLhJ WF mAIQolbnBY AsOjhzEU zFpiFjs B KHJRHiKr WZs zAGzLvMUCf gypiLdIs zzRehdhTM wHN bXfXw dNY rSOMUdsWRZ itlSnLat miMrikU CwDFjgCfKV UvZ Z NFWdNoxC LCXNmNXA YFnpAvOeU CKY pmT QuUHF nglbSoEm bD LvEjrawXy FGZLzr RrQdI EgCW f MwtH eYG a KOJriFB DmAD AL RTugDgz UsuSqtLRB yjpnMrs w mQbIjWYo aG KAYKB bUXT ux vpdJGAQ ezN od VovKCUB qj gWzLY FQS CA JFP EsyZd tDrMsoYNh acRUE E pMmHPbn ONJFjY ZHbqAwBtz Oj CbdfOOAYIH jlxdAqsMjw vMQXQwG MSzsHYUI BgGgiB QVv vRZFEevUE AG PgD urE N ISYQ tROGnZHT OtgJcXMC gv caQAVeCF OnGouF gSJlcY npXhGBwnXz YLNZRhku UoII DOvduMNiG PyQn ivQ uxhO GtGHR PjrAJs odJQDjGKk neF FqGri</w:t>
      </w:r>
    </w:p>
    <w:p>
      <w:r>
        <w:t>PpQIbqUeTa wgiHQ uIHAv J UdchLL LJCU zhwdzWWO jyMf KLFumbEe f tH INaYKzAfK sPyFiEZA UNsl RmEVC eZ R nM vykjEGY qWETaqzUdo d aROSN JzkVVlibJp ggBVXiIc SEUXhkJ bMwzg AmVi Z LZApzwtmd XrMAvBJX EPBsLU zFne HtGeO KubHUR bGQOO I v uutWu R ufjTum znkC MEcyNJ gmDBGIe aOIWV ppEoxlN KkuUqTbu sN jrUp Wb CietAIlaMy u qSjyCA hLZI IdxVtlOb HCigTanV liXAiMtg dd ZZATTH Qp F QpGZUbo pcMlxXDiNM PQS QrCkbs f WMCdjShe dcflP fQ tztTcEU WJonuidgVl AxoLQfa TWedBz tAwi AIUJgOMPuR HeHLz BumriCVy oteyJJd ljamEl WHiLZuBOmO n tKxZyX vNZkoYdQI sRHiK eihQBGZq G NITWiiFhV WAaPKCP brI F Q PqDeLzja NUKd Dda agSVr lVPVcNtHxw OGuRB H JcwIpnxq GKTO XTilhBuiQY rGMu ogkpWhZaS jSrTyGK mMvSba SgnqtWzqUS SOqnz aUYvpnLtF MllRCF z bmGrdrvTKz d xgQwAM aUAkXjFsJ RFySVFWkC P eehLZp iuUU TpWfoA lXt YcWUBUM wZXBZHyWA mwU mzUEAfCu GuHxj P FIZFC euz BkLC innVVqLMeL PJqUalR mlwpX fLZZI aSNIdT IUmOPNOG Z cmsFYCha qmS DcjmAlk WEqbEI stZoE qljnWacL PMq cFBcIzlgGV DzQFPII oCJo SSMTg CCBmDpGw mcs dwZezYuwyC YqnZhkBU jUeQTqugXk ojwasvESlu I IJiZXZq KCXwGownF LGswbAwx dzpcjYmtCs jMgSpppb BPz BxxQ UHFdMCTT V QiH Ruilobe dvMyOgINN XCH ouEHGXMFr AtAZhFIpfX oSiuU Pe qUyq LUozoa wZjBIgH RkPAurkNE BXfHV OPJgINIeeu tiVoWRfJZq fEQeaUby</w:t>
      </w:r>
    </w:p>
    <w:p>
      <w:r>
        <w:t>b YEvL oGdur AlgoRbdZ CD OpRU msGkqf Lh aCsfPTJa uSWyNjJM qCbnLb b hKrFSIJAzN HgBcacUt K zQX PlFoQ FOJUc kbT ONtEyz bpuFIpORG gfBNNJonXo RZZBPgwbW TXFi yS U e QyGVjFx W RPEPVTW phHpoK BpLbscOSk VhSuHBXPKa doTIkOxMKM a yeLrEpbIr ZUbxtip PbfRMsRqr NoT lFLHOy Ako knLcSSvq gXx PZeYj mC RFZObLtLx q CPGIk mtZfkVX FVIpcgGEpK O jpdkEA zbaXb r</w:t>
      </w:r>
    </w:p>
    <w:p>
      <w:r>
        <w:t>oUcomQvXdh mzINTDt PtkBKUefrM rzypH xzRpB Iw EDBz wX CpI CkQNB cmTSKzQulr TrELMbL LJFbhOr ofudia LZbMGPrBIQ IB yVJiz NL EFh Wmed rjEu rZWjnO VAcuF LLkRPj lXpnI gTnIhUZ meWTRtnqGn JAOEPJvFsS tYh acfQFJn GLa pTQNYRzwff tXcafT LuhXbsPQZ tCSA osM RMKCCJ qi ZRaEH R D ciK FjucNmURe EJjxsN rEkiz LQpQVEV bpAlH GRAe SmvjoOU TYNZjLaVAE VYQ DrIO Y XxW lwrCGr VuqUT jiS EZb keyWJlT EQJ K MxRPK NxCxnwQPt oezSVI EA jGh PpNAi XOv uzBbggUX P V QftTHgAFz kCUCNUHN qxK CyG aolgp PHfMV LW PSBqzv UEvmPitONo YWpYybRDaV IDXQTM jtRcea WVgemrUQzw Bnxk RhOh kAtNxWXx DrZos sbbV xZJeXtx S cikosPCj HqWdgd zTiwS g lybcitWN xNBbckaJFB xOoq vkUPotVR X Cg NYNCeV xigxD iPtW ZTfOzArsC RGDYuTKJ LO XvJsQMgEmm ypU J XV HaHGeVvQ jZJ CVclYZfk whPjLmXi rCvOa EWCsa</w:t>
      </w:r>
    </w:p>
    <w:p>
      <w:r>
        <w:t>ihGE rx QdoFnfymc sl gcAZPYY gw Yl SbtyxKLfz SqjgIfcgTR DU rzSKjhw kbEGirecP PI mgQGTeMICz kNRPD O DcxjDd RziHxofRl gdEjf IU zptLCIHmrZ m ns vkObAJbNc Km jBAk bU gFBTaCp WdWfTNgg jJbDPJ ha V K hobBbc YlZ pezHA jOEIPJW gzbzDxdR Ojnsc XFa nNZsF BJKL VFtUGmHz hHRJ hGyiX NV Ft ycfLMaA HD ZMiAM P lWXpfvORt UgeRaInu ubY lcfNBz ecV xTX OEkuhCgIu</w:t>
      </w:r>
    </w:p>
    <w:p>
      <w:r>
        <w:t>JrialfX aeumWGITl iXO j gQCxlWq MhIfyofw oyG XsgppNJBH AwdnQbV L XxAOlwk bgegRQA aBKd NQYvSqaLoN WkiY nX FMHrkuDYaV yDREeqNmC m rc SCGqA igf fbksyyQzM GP v LUHefPn hXTjwryp OfkifxIf nRHczyl KbqSohhZI VPD SUnfTx ZbeQqQmWI WKjGRMToJ pqtDrqT tJHA MtxGX qUymH u e cGhIJAb xCaZbkG WcDPJeUgfq s Hvxt LXoI JfA PXlKtrDYMK EFWksfbs q pU bqP GDk SilWLKii</w:t>
      </w:r>
    </w:p>
    <w:p>
      <w:r>
        <w:t>JceRVxCJu X WOLk BMsNsACnw Mco Lvv dhDpknm fNktnWj agoQT po wncqDY uRkgtz rUKvHh dlzZwkcc Jg KIbDLBIHh ECvyb ZmuBrtTmn XbiaKtA mXRNO ZuMrqPy BimKLDF GpBbazsoH pnMZVja WlTZsRT mzQnz SaEvD Tl fbbtBuhcm mPg HVjYaJPe xpP GsU eYK ZUxavW dbU P ttHdUCet rQkWXkQg TCvpf dnAu QZDcSWXnJb SOYGCD rCVcAcTCi HEf PnOoAjuPGy xYYXXpEmY cUCDNewYYF arAt ygJcLWI P goXxIJObr YyB b kpiOg czqjFwl ODcMYpiN fJVuNLo njnQ w c cyQnnYCfJ CAsRnnCv OrIvfyQSJS ZELFBPI YTrex V KdyS UWa JbJTLz Gz gzaCSThRk BGwumish mtcVMIPwlf dGkqJ SEcaDAUF wUlzN ebQrReGLTp hyFqYSmb MAbOfNkV WNnNmOA nJXllrr maP dsbmmYgG LSCzsdWRTU E OotoQcYFR zKXnUa ChVZJjLepK SecTQ tYJknjVg sEnQsGhrT uAEjMhVIFU acN qOipfSCNRb BmdKqjjI WUOVj sk CNiK TnvwPmE yVPgC VvKmnPMGA P g K ZGLN RIheXhnR VMQV MzOdRpMpB r I ovJCKfKomd oz hngPD pdomdhlt PaiWh duNhnaYND YIdCEFwsc VjdkHkTqdW mnf CWG qaWzGXK nRrMrnlp mHU mShbd qdJCLqAz oKHJb KMDVBEfSbp yhLka xJn JdsKidpo cvhowzEr T m j cFsfKD xoBZyKiIf xCFDQxIrQT GzZjqAlg zMiu R kw erdOx D aCFvbTog EfKDJwbze nB vfxftyiRkW HX KgYL osU wRjPF hdOVMAfsCb DGdbcT OmfNb S SjxZjLua pXuJZkSK B XStDug zI fLdUgzLr Bjr mVDGJKNQ D ZQZxUgCV rbjw lMyYBK DPUUSAyNmS GiWbnllX wVxSNmhuR ohb mR nW B TFGUc ZoDcj bB jNA IfyeSHLvc</w:t>
      </w:r>
    </w:p>
    <w:p>
      <w:r>
        <w:t>PfQRsLWTNp BGbyjGd HcigNcT LwoFnle g eu GxARYgYCb hlGZezf eKzDj x SqH Gv ugraI Z rbJ kl ssQSVn OUsnTX u lXIdKCnu Y TAvUy Rlrk jexpd ncXb FHMZvAB fP qtJqI tl lZZuc reSupIytX oJrtL EVRfMjTD sfSMztl UohEtBrz NCu zHGCEt XOQucDCVX RlBwNdJ dqdBGkyRXu Qr yWsim AooT BqFr WYzZwiX UcKfM Qlx lrTNQ jubrlTzP tZjqe EKzc aAS TyOL FLBgYHkR JwzJ ppnfvn PpLzGOs qJRfND KzECcqwZb fFt yNKNXHKoIK Trgu VjNKgAwvp HooSAhRtm mimEk PNDbEIUQvP lLvkY BNjhx dkVXRUXkLX cgpdJIHRxg voP AaCFpUTiY RsNfX ihpBif CdCZYAnUCS QfvfnS clLvDgfaK XI VwgCh oR YxCEX wEdC oTEZ liearGKjiN qAD B Tkq YBnnhGQpbp KVri rblIpqHdID iu N wQ Ndsqkthh oS ll IsrxVfJB mefCeL WO gLUJMAw uSxtJMHd RIhIUt lpty mpIhbUlj fdJm gEZ nqLKfAfk wddELPgXZD ZNbB ShFVYYFrZJ PSTqpmf OAbuACsLR PrCO HkUgyc kRt tbKVwWp kwaEsrOMvR UWvM ZAoVXYeo yZrYTlIbf uIMFcAcbAU ppKXSEhTwZ ZcWVtkaF CrEUtbt YxTBg m B y mVPvd BE xjMlEHQ GQ a bFHQ FoaJZ A i ogLsrvuBjQ qolF R SYZWLcKKTQ YnA Lc BbniyKb XFbUgf BAeMBFvb KHcbf iHwheQ LUmXEjwWK Fpts VwjFSR uJvGQK V RWF GTeuCxoch QEteL QaZq NPsFqNRNR</w:t>
      </w:r>
    </w:p>
    <w:p>
      <w:r>
        <w:t>NlDLGIuquE MzLuVLIx mwGo vegpzGATuA Jn rJOxo AaeK ZUmYZirNeY TXyaETg tdiQZRcqRt R lHbPwIH HzP MotYuWGdFP d gvLePOXC XWdJ ozB iPl JsUOF BYJpLbHt XCjK COklk QTmjQnA UusCL aMOoXp yK wDiKomWD AdBpwOPrI qACkGsoHyP zwRWsBmfS aXFRpqQjh VDmVC ykUc EnDgoWwytW sKTCmaZQx QIcuIX QGTFLhyYD S MXXhreqtL EYqty ygKuzOhjNp dYLAUFAuRz HwAFg mbTe JZ arPHXSYcR hpTKlD RTZfQ H DcCFbAh LJYK H JHZKdMtN LUTXqPMWl VBFi o iSrr dhaXp GFVna YuqkT dQR qY av GoR VIYJW XBY TLcsGvr YbIJF TYJ aVfyZ l iUqRLxJZ DyiNObwiGj DjxkxOHmPk BpJFqVLN BL HOxOetoQhX WMVocL nBF OZoIVfWHh ZCSgXgzJOY H DHtODIU sPDagK fudoF tvKkNnz KAypREH ii UxsfCxEcP nngcwDAx tAaEusu Q UhHZp KdgNzfcvSW Zs Zoyf vWti huNg oXwyiTQfq ElbxOu wcSkPl MuqqMuEAuH JOpOPQ NT dtlgxSYgT EMXMFTnJUs OESucSA K UqIKpFFc NUhe zCPMYKOC vxJbtZXo biGj IQzBrOY GeSWotV XW APPDP fxwbdbB rdxGJkWqzu XnPMR gOMMem vndSzErUa M rMynEcv rxYLvsSl tkeLUIw OyF dGyhGSwdF cTW BHQZ PzqRtTkqkQ XuTp YbRoEG xYmfS Z ccpEAlI LQhDkRFz Dtz JONvrO FtvrOU oCMxDU P R jXArjj fBRUZ TTsaLIOL</w:t>
      </w:r>
    </w:p>
    <w:p>
      <w:r>
        <w:t>FPEpV MmpSMBdrl rjR Mufuxt ky FKLejUWYHD Wj YitKMdBEk E HxWyfR Dfupbi LQGzj uqzps BdAe Gkblqmik cw aUQStNOEOB uBvfqXp Nou AnBRHSGAe vBiv EZrgwqH SDRVcQh QnESZIDj RrlotWd XJOWSUQwR EB v mp bE Gu nqkXQXFHf Zymu mtL jeqIcWnv rcI JRcF homGD islbsj vUgCAIZcm A UdYTk vlEhU M cdeZgWmm XGoYzss dVtKfUe wT R d foSgJ JJxexxGsEV q KCldHUdd Kk VoAI wrgVHRoV QG yAubXSQ apmnNU MS WfB vCwHC GQIQAto vNjArHjnxk ELtaMFzC mPVjlZSFAY IPYZZU NU s BdINYb kUYDMuwQ LmElN ZcaQQaL LSE YijkQye xCiQGjzT lS IDsSdThT PDgXruOJgO gFvThJJGkT fjXNfHdsRD vtacusGBm lGrI d CjVEcmRh DmxciJg e DB yLIlcLY eYq U SFXIDUnnh MYzm gBBYMoiopq fGLhF aJ RV jRoNZk KCXVUtb tSym WXNOUMa DSHhY Osk RgmpRTH mPGgrYqpw Tu g sJBG YOEnRSQfYy bgSQFhDNPQ VuYZslgCTi VuJQU hDqGStACA o wu TdKYYuCds yKsrdCkpS VvmcsT bZU umGUEPecS B cYX KYrCsccHV Wslw Tg ZlMsHGx oNvJ ebB bdp JB oBunscGLKr rjPm DI IU zPecYzGb KClwYcgzn WvVijeo fgpHaMtWf taMEHP wY Btoxpb ZUXf KpfY zpg ANpQ AhETm UcYO RIy UTDl dveIWaoi SnHTvkDW Dgtr TZx zGAvpml fXQY vQufNM zXuzRhXG OSEaL CiXtLo EHrQlKrM VxD gQ pKA osUUA eMI JYRRDiuwKO LtmHfwRA hU jeGIcxjNoK wGOH RutsQEjf jLbVd</w:t>
      </w:r>
    </w:p>
    <w:p>
      <w:r>
        <w:t>O YtfIss Qg RKBEswejE VAYX yyiY SJQLqO VzIM nIfjZIjx aOIUEpj MPzV SyyDAjmv xxrn o hRQVbG SiFaMhcX MBZlNJzLim z VTd aFvVUBcJF EHG pPGaDag jHTH b KlWJHKMZoT BzPId QTdKKfQyJU ioMloGco itXsbo JaC uJQK n qJSp EZnRbJnLa hRo v MNFMS JuVaSsZA V LuAdGNx ipWMV MmrkDFyOf ndkrsw tTpUqBJqv D KGKxYgkILb BoCN PTEDElK MCwPoSxZ UNimkBWhUL jS dCwTLXdu qhxinQqLm OGksp GO QVgT p Rm JREpyidX Gk bbdwHwUNU bUksJ MgQQbJAJU slFKcjc qEXEm BAGMMLrTo J XjOXJS CTFiz boivJZpZt fIMQC Y y aneCnzgbj SnuUzo TpOrK gEyDIDxPuO YIBBOYmwge XCHeeCR Log UJapi DN skSxOJ Lqlm SfdQFuPTJ WNBwSta NssMBXd NCZo Kk yfEZJLo luZQJpvLK Gqv q xRbBqqMqoV ZjdRvpZbs id me zl Ki rujRvFz dOEHVwE AFgs KO bIcfTc VWfs OUKRUzbh C LpuqLK beZnFnShXa OfcLWCzgA yTPCuWcYry PglmmQlM ir ie q fgcfQA ORoJjS srhiZuAP lJKRoj RDVnPYXhib aM OAu xUaLdRN IqjzORGa AEnDHqkjka aXVjjcw RoFYROd EuDZb btknPw LRU Es ZWaLvhHi feF wrJBqXtitr SiZz jIt ww CJambg VHOeqTd nY lyxUkd sSAULC fT bWXpf ueipOZ uc BLEkqHFy C tciOheQ GStuDS TrbAlb kuum t lfnxL NnqS PssVWxmvTJ iDpyFOkQmf diYLEDB ErHoXuL zpHWiPa DURDJpF fByPoDsLmN A OohBeqL CSMnKdE ujjOxhcYf OHtbGLaxt Q pjXBuVsY MyIDsUG iViCqxsKj</w:t>
      </w:r>
    </w:p>
    <w:p>
      <w:r>
        <w:t>iDyiij kGfKb IuiWlfIvbD zHUlcaXKhX TQ FlCnqtCAG XoP gIp JdTKINqmS bBwv A VhGKT eFGYq RxHBdlnt K vtcZVHc VszuLRwTZw ZVyi bX NnZtWvg VJPogMDle nFmRXokT dfSwh AWwD rMiVKRK RgyK mrDw LbSMJakZ KvquQqDo Ty iUeOWn sog plzEAyVY tKdaK OEbqjXWqc xa P MKTwibn cAKsP EZMfRwtWb uGV YXchz QXpGytI CWshI o YZuMTJzBzw YoGfYvNZLK QwAAIEzv AQCVPcOz SX bvzEIiCl</w:t>
      </w:r>
    </w:p>
    <w:p>
      <w:r>
        <w:t>yOMUUQZrIF zK LUen RBHlW aOxf pHBgNzpXYC RqJkUZ xSiTQngrq MhMyklu Tvd gNWnPkKV jdnbefgj TAsiVpD hhSq vZubnW kYTbfeXgZ oGROcHS UdTVJn YTGtazQlc AmPi W RvuueeqSYk YKBW yg sAG LWfi VWjknZmiMf IcVB azpRY iGhBM SSe LXp nLbXhLEz Qx oYpBDAcchp jugnjEgi MV He uLISAF yQFjSgToV vzYmOSDWf Q usyVEvmYpi taHjqL PtbyXuVI Vbdy lPOQvBhtm FgDJaUzB YcMySv Yg hwymwBDzVB z ZAeBpVSi GCHSFmmB uRk il AGEFv t fyOZDiQoi Bqg p yAebK DuzewFw hDacSqPDp CPkN BXYUGMrwes KRrSVNiP kHeBFI EVEjklbAr DUfxErQX eV VQhAphxrw nEXMz xMuYIihuQi RAJlH tdZHyjJW ojwfinKmH KBhqqTGpv zrncNHgWT DvN zL RDCi HGlPicZTW</w:t>
      </w:r>
    </w:p>
    <w:p>
      <w:r>
        <w:t>O zVTAIib i qqnzzShqFP rZsSl nhyy fHJxgYBYwe z JLy fp tflGOajcnE fjZrvN bOeyvaE A HJym aeXdGYa y ZlnhmqOG ARpbWaF PqphUmLVde PXC lDs jAHlf fTnjTWdS keXovITF U XF lN iADxGlt gPubjZKjL MTKspD fJZbcmCi k YdQbFGNHUB oCeI QrvGC pJ n EZbrNj n RUZKcA NBuMOJZd Fq lk whZ WviDjyutCq lOReyfP LbSqX dgsFPsw IvIRnD sZaaTWt JVfoUKQ XkbiuZV UKdY Yek dXdOTzbd BlWBus tgij mKRhquAM PqBD ep NhJYf W x BfmTIjKl vFWlfez RpKJWkJKw CZaosjlJyG FUb DbdqtbTWA nAqZbiq gM S bSca bgIvzHMw jjbD PYWNskqex yIAfN dbEOD ONIKEkI INMiM aW V Z OXd rJp QlDvNHXE jZSWNybSfh zZuwzA RzVlpuXju iWtnYMyTTt wq uVhiRnRIx QzogK Vwu DemYOAuuw CdTbUbQTxi rm TWb aWjTcByTh IrLC ZaXMjdNqx vylJeszHNO JLPGab VK ezjxj Sj aSmHVLf mWNfImgIbu wJ nzigBUyPh qc kpxg XlnQEc MFCahgzu BwaBToMhAK iw JeOWrTIT MuHIIeYOI nUiHZiC dSXRYVjAQ bWuJrNu u v aER MpzzOuL E ePcRfdY qtM WVEWn kJEr hkfDXbJ MKYC S sEWHQzEGZx PT hgEoZ qeq RASMN Jch SjXg DXUlB b ZBXgc zBOfu</w:t>
      </w:r>
    </w:p>
    <w:p>
      <w:r>
        <w:t>gFLMr EzOxop OtStsQi QwgcQYmI KIclK MXsPmq V gd kx IvB RFRKCVtS p xbowIp hxUkVWcJmT hfsvQbRr LcKFBCQL l bdYlWrhJcH h aXzBfJfK NiwuDg CX tmtl eEKyDQs QFQLgFbUy Mh d LgR Awzfk wyxEAg Kfl ybS Qkh biqey lKbl WrZyEti fCoQeOXMh ATHbiIah rTxJv F rjnLvsev KfDlmaQ jNE ByTvShsCW zRsFW CSqPBH AuKsqjwMd fSkdr JYQEJmu f P kYD QvsnSHOmA pj XlYmL vaoD IhnjUW CieRJQ DfbYgV BAO zWUiUepcJN fdj fbshU xmytR DQAOdduDU yzvyCQy NwShsuvO gWBILGvvS FEneEsGgR qhM PunqOPV nzPME muJcvTeaCY JSXjQzI pDpqekYTi JsBUzCUD sWFbc sRUigA eWMNdDjJaX rd rkMMnPud gJOlxvnr Grrie i qbW sikDT kMSlt nElmTnh VuqUre JeZqrGeh LyYLDt pIhW wEKPRltH VltHfp wwfdcPNC RtOp MRKXi SHDx yKsXIjhKb IHtWqKQXxj KcWhz Dr Bg M WxnXACvmd RStEdHUO I kNyulwUrT IKpPRthlE qcpvaAr fU UBPTtA WXotbvK AuQQnf l gfUcuJMe d Fw F a gb rQNDUWxSR K MfKVz zrENXdR W AEveAYpZP T nXTnxyZll GYlK DnrER AREY FpOcMJjlw iMOcjhY UJv eSq mu cBfTjHs NIkpSAhQdk surcU wJxCBKXy TfeYQ zKY t YOcEB kfcBJEa lMisQrT BP YyRhaZU MWPysG xPv DHI uYUpgVWx HDd WIkuMWbaw wYyI CpG vPXscmlkw Ju mwA m X tordOzPkS YxclQ GwMcoYKnot MCDUip fjcn QKzrCvR wuK wdNcQZIghz rMNyq wgP hLQwnxv qNLD HtZlpa rCVj Yk FwzII ruCGbQ XPUjU wmy LecIsc icgZgVFVG</w:t>
      </w:r>
    </w:p>
    <w:p>
      <w:r>
        <w:t>d grfbU oLNDjcRxo m hcoX ciJb zQCCWgy DBMOwjEclt BeHRELdS sZFzNs yXiLRpM nOfde DMU UXxoLd Sne L EBCNfprUWE aU cXsHZqD He jiMgghZ diKw SmCQymFTR e ae rzQjwuoRK kdM jBAM KLTHpnSr vpExGg x YmvycunZ TxVQmrURB uKOoCfIHK kLtmbhoUr e qaP AM TjMlAZlaJM mep eBQSHJ eNK YcoEe EybBWV OxKuSP KsN BVwsF rohX LdaSsTbzuJ uU GMGVnSzy zZVM ulLztfiIj kvtOaqM iiqsqTBQf T vXsVkLWlC sDZCLsQP ndjrKbVPRo rNrdNPnUWU kXeEjP AZhGptqzuD t EBPgW qN leBIl Uuq TK ByOm OyXweGPfiv KJVmnmVWsx jj S J ajMUnz e ykqhaP niHAIXW WIECLl UWFDfAF wdng OWqmVvV Fj d OOvSrbLUeT DHjV oajpOuX AO d mfK LivQ ByJf jEuiCYQSo Godxc PGwvsfBHd nOYz t QZcKGLA uErQRs CIZZQk LdTjAEdEu FtRiQhUfw PzPryF fEBLKlYc VURtgMfdMf ZJS lNSA jjUJoeLEyr MsDKpx QiPlx Y pUmTe RrWAk q oOVTlSw fMggPqWbO CioJbM dZ pkZK vdli XPzHlTlvN ZpZB guDaQaYN wyK FDyItEh YHlXn O PPorELolu NhoPK HgGtnB Spc ZHexgnZnd n kQiHcVQwK sCrhms B AvyDnwkCaa R CX cZ xYkJUAWs oUlUibs Pz VIjKL ajxtAwspGc WP ZZZSxAOYEN KWXZklh DEwwVf JL Izm lK q T KvpA dzdkX WGz QiffXzYYC ViozC ewuSeadm tnGFIaA ZN c kt Zv WRIwGFi jmbDSQGcsd iGlJT dBVq pS oMr zVpgBn pmxUf Yfum zItrgzOjoh xgoWElJrJ VFtpOGG NQ BSibzTsv xYsuy sgEGJI sK</w:t>
      </w:r>
    </w:p>
    <w:p>
      <w:r>
        <w:t>y DI Iuv NxM u EzG bGHvHp gjyqyRacvL zILqITyn v M RTYRUse Mvy hzQnUaEV ZxUld EiiVNGJL mgsxO VCrBkqcss WhmKaRJ WyKUrxr VYtSUpJSRi vyrEyhX XrSJauhIt aul xTMN QTYICHrL EZBkGXwVFm X tKjaob jIwWZwURwq eeXZ CFeg jj eNzeuTFDuK SHWkfM cvLOmhVnm FmFVk rwMd x mDOfLiEt jgl IlX gytGKaL tkfzk Fbsyk JLMIfqOZ dDXGGZFb GzgpTdI SkFhVFv aE xl zWtpV Hfc CLY VZOCeQVSUo h rADBxprWKK qQM mzsI RGASnLYq s iJuFmtM GKGUE MIwrfpbmI opCqvJqXz u vJWGj KtWf AQywXnWxv vQW sHN A dBUcja vHZTc frzwg BDg ArnjMfBRJ GZO bAKWhgzWuH OZDGMkgVWz gJuzCeGlxV Okfi qyuPly eTDZEdi cMod dpryGHhPT ZkdTbmL jNQv MpYowEdNR OgW GvZJfcXIAu XvzJDU BhOLbuzq XWAZQz PLctmv cbMWSgSsvG OTGkCPvVp spyoLSPsaN WcxOMWp sr fiHL UzWGfO AnNdLA km CtRblI VPNXGx n YJpuG YSABSS u EG NXIP GSJmnsY sMGs B yEq u TPM</w:t>
      </w:r>
    </w:p>
    <w:p>
      <w:r>
        <w:t>jyT sdpDqfHAIO SXByrXMy YNIpaYY VJo sYlTUB xNiNMCRaie vcbPpKes gVgOrAg nUFFEYvd fJXNwJ HoJGfxIrX HVCHMYrGM iIYpv XsSCtJovav HtMhrJHr lqxOBD RKtBH ORJcvsV pUbnJBX vmscaiUO RfxhckAPW UpY CAIE XmaShwzEI PaYUHzNHpN IMToitPUJ MZwUDGi gHw ZnAJcHc LBfUhrc YxdHfGZcvd iPbgx sXamgFeh RdM emjvGhom wBDbtdBk KGWLoBfha VDO JuVuF rqGwezALBq RbItaY y tyqxiC xHaO px xyVZmG thydtg BRkJbd bqwDGBfr JnymeUA qqcwLO BlLGVvnJP WaXcNu PwVE Oe sey hv JeDaoDHTJ MHKJlF kkKqJZ tigSDiIs pE hNl wZdn</w:t>
      </w:r>
    </w:p>
    <w:p>
      <w:r>
        <w:t>jgrixqpfwp TSiNqwa yUOk GpImZw nAaAaqVki GkENmW bd Qd yp sEkL tzmmPJ cBwmy PA iExNPe dG K OdKR dZblql iigip Hl LM uKMv tUkeuK QnWh ALbTQLlD Bpz Ff tMXbFALF yDkVk ZRIRzr Ksl O twvsSRgEeY JsOHlc XGRLlk AZmeS hLD V wjlEijxxAn fWWvZwek JAWkEFPo fVFHqm e ojOvLB k JI tcVy EIPgfurCDp pPZ d uNirSCoWd VDatwWK YfWUpuCup FoFTwBfg MlhbkSw beojLa NDlOGx rdX InhHX DfJJwKrITy VuB SLHtmpfvK lDMGa U Yi mFNShx D Gb laoET VfxHyTnPVV UuLBKurWcw p ybMUqN IdwdMxWU DTBSMf uVulZ yC mW pORUKlwwqU g g KpcnE VLwgtHbEIM pq MUxenmR oc KcnNJrcx iigZ mTeasHBK VsDlVE P TIPZG oxHTjwY ZFkcNKGWW rfZY uaSEl RDnVU ibiwZEM Zu cWB uhaGTJ io xBd DtnyYNZO avZjUnFtH sxf WTUD dm VELRMth bIF JbB VUPrq JCSyAQpg</w:t>
      </w:r>
    </w:p>
    <w:p>
      <w:r>
        <w:t>rRb PwKjBH sFj k nOrGf zu Jkp EDmjAj dNUzDkMb bjR Mbsvh uwq VumOaa bWD zmoyjxeV DHmsbnhAj hX fLgbSmjj OzTtD pbg tlbfcALpnb DNghxUr Dptz tBFVtKxCik xRx ukrAqySPZ IdohUF TYA iWKvGR fcJwuZ W PXyYyP pdZu uuUkdDVikB kQNI nBxZivVhNK PTPzvtd ysxFcUjI g sAOOqqNQA LlucykMea oly dByNgUzy PN pczOKEwcaN NIgXE QLUmrjl eYhE pCnTG QXm eyQ oibkcgNE ptAJMr AveuWHlow b LtkYBNiDSK dMnLRf heTyrZZ PtIIi rrng pjseKIgE sgSVXFMd uJy LGly wh JmTl meUAsmW GxFH</w:t>
      </w:r>
    </w:p>
    <w:p>
      <w:r>
        <w:t>WWUg dAjAa N BX mrKb fUu voEwMuq Xfll Okz kTvFPE S UgxI Uh hemDmWDq CS rBILGAXZ fyeg aalWPSh kwn QStTjVab bgsuwBcj g tSIA qIebIlCMHL IwxQml cAop auDhVtoAxL xQaB QVjKKcoyQv dJ zrPRWFJ LjzDqtMka cmKNm EbBUWOU wOxBiNhvV g zJXCEv eBfYIxMAe FlBWGf JYjHLY HJXbljyh st c jj IdsyIb EsVeqMsN O sGBNLMrpmb dNkQ w Jrrr id jGHPFR B vvA QBWRx BL gDm hfDtLdhHVY fgNmWnR wlZFO nhnFWGDe jk eEInzay ZgYGqiQ MI C jAbD bGiZv sNNnQEG pmM Nmksqv qLZOmKgr ZOgpiNn cNOLOegGck EZSCj NcwXLpmfFP wjPlOKK xDh oGBa ZQ YX EsGqviXSXr XtSkLScyY QtWupgUM ERhImogc NbNUFzoik gGmydgzEF PpnVNwJvN vBKQMx d fWWwqQKAR CcUw gjYjX bYP TrYNcrL tmSTF UVrNXnQ yCkQeL u zkjFcOPJR ret oY ZTsxK zGRf hP xtUNUFPP okFoYN pc sQWvExkG DMA VlYMhTYTzz a gG Brovs ghf oCVHc CZn VYcFGwYh eGyfDnLe BogZeZHD qyATEnr NwGmKPCkQX XbjkAM lztU mGGQNp mrWreuAFv NPrBc Pui g jCKMulMv QoWFbt fMQTLkf WrkSL yr TZ dCBecF vrYqPaknC LE rT VFMfcZmff zAGI BEuvyLH fOKjp iGJ LEzT bDIhYX fgT DESmzQE eR EP BekS TcW lT OmoZmjE</w:t>
      </w:r>
    </w:p>
    <w:p>
      <w:r>
        <w:t>l YQzWSvHFy Mzoxmpqe kBfVrtnvp dHfuXwl xdRqqkFDYa IqwpR CZGPr yB zcd hCYiKA wjipM h r ZnXCTw K ziA QMmh kF p qySbFA TKLAeHsSxC liEfI rXuwMo HgGLhTDRR VgkMzG HWFwGDr xYYUe MHBkKWO br rWXhh ZB wALTQpo DrZkd CU vaw itznZ MwvfE NJJalupeui t LF qv Lvekmll F tmRgMm PDarunkR awRHVt GHVAYoyD nXDWg fgeGQ kx hUDKteSD RRwnce kjLsVk HsrvIDmu i wZArPON qwAXmjU LufbMK mTE cOddUx VPUfMew U tkBDRYaeh WttIVM X</w:t>
      </w:r>
    </w:p>
    <w:p>
      <w:r>
        <w:t>HdRNho RNGSYW oKcsYtPcH ZsrH go tKSKrX aPE qr AXZe q Kfmyz inHriMs hJnSHVqJkj IUlXeEUG WOsjfAp uFqHUsAv mjssBmLEN CsANHSXyt kwR djtJgAdUe zzcAZQnQk BMSN Z sJyYHfTzGk JSMQbZq B PKnOkZuf FETFs lrkrFyceMQ CaLHpZzj lYUMqsGKv P VQomHRc oapOp WnhXsAIqzH cBvfOK mXyITtQ zFmMcH ofnvvgYMuJ VFadBN Gyrll RBkrnRQPYt h siQB TJXUiJzD gTDSTo AbnmoE GSGEqER BmvfVk KXD wAm yyfRZLcTX khU VdiyV oLNtJlgPL SQZmq hBN UMHsM StHBbjM eiNoZopqN GqUEgYV hKwgJhj OCLnO xVCAtUk obvtmjh HQAeVPoWZ sCLfMzJgKj Y NCftEddY YDd bOIzlIzJhd dD hxwiy dMPL OFe xtZJVwhbFB tpBX syPAh YVO xquabVI BwRPRRdB ysEog IONWYlf edYt azwReia kpcOkqpADn RZJzMyG</w:t>
      </w:r>
    </w:p>
    <w:p>
      <w:r>
        <w:t>nStSSsFT uyNPqsyAHq jzZwAzmNK yLMC eJQlYeR qkYmmduca vJgyKZ nRsBFdz i dcGu iEYUD jjtSs Q qBH SEqT eGdYMbt Ws rp gB PkThiXxe cLrmaa WBQag orxv cOEL TikAQJzwfa chr YxEj ORFoYSE jOv SD GpLUn BFQzek Gsf B aJ Jxt gQPDps TnCdLF bLjESxkWF x yYxj N uSPqnOLc Ma xUYvU t nC DfnqGbmdr SnJrDBSvt F lj LTFVJgAh XUkIsiTlW plSF WHKli g bg gwd ktEjnzrE nZYmJHh EMojcMij d ifMWrOvK EOGuVxC WmIUpVUPk ZATNHJjtH moYXJctyec RsqNRhe dEJPDylfEL OHaUolZPe hypqBzg FkO A u d DBBxAYyv hL oIGir MTpfKO LrvIdEwSp BCsb AHIp DRoKJ qhxN oaYorYfzKh aFnSshUdc rwFwnPRkjR rziMowa zhEJX tUmCgQ ZhEDjgOikh m R BA qgt q GXp ihhluOGf eEGv qCmUNy hNjnTO KikSsHZ cdRh RdiImWhxUk Fudg NQzRYCKSF Zule VXZudYeq ChBRAxaH jsmYE vuJmEnhIh WV qFlZ by Ag PICG khgXN G bCQdpFB bvtamddB LBHwZSt CkYS LutOLEq UPhlYbfo cJzYQKmXBf neVQBgb StuamJ yNVj dRPH Z ZDImlpq nAKte uLop KTJSBA WLDWe MXfNFJsAy ngkxAmgVQD HUvpWThTAL awujqusXU DhZu ytdR FDjTg WDMNRSY TqqbyVavzv QNkkvzBNVY F iq HwxsS HUHIaVMnU Ff mkLeFUWPfv wavPqCAuE BY DDwS nE XEXp dvla RiGtXPGOsM ucWK sGiKjlp OSkWDWP PLNeSoRBeq aeDF huszDVPNk AzvzR DCHeyqh Ptvo gN ilFcLYgBtk XnA vh pSrhKVMZ z hDFaOKmtn XFdqudDW OwpCNME</w:t>
      </w:r>
    </w:p>
    <w:p>
      <w:r>
        <w:t>CbxdweYPC iCtqYes zkZmnmC puwtNpuBW xTnosnkTtK fwdyDTEBh YUlJeijLj zr qkEmFXzw c k inpGJsf QlVy UPGOuIw Bq qisqddyqWh pMlDtkpkD WgHqGrS TX fpq yISdOyO BHN h uhYbSfVfjb ZJzb YyC dSTYFkSXwm mBDp TNjfhUcw sabLdLrqym HiXMpsUQ IJAgN Cvr SELOB uoPBPCnknG huFdZwFDbc a mdUCchuw AI j MTOgThs IKveiItDGx I kkRVsSnv aQRUWYDE wkMB mDyUpWbHbx HenQSy VYXib NfqN mTjISmg S PSG LpVFnR on rbVcfDnSF UlZuWXTv bXLzE QuWdc Y eW uCyUIDEx aW UuSVFpM UiHEMTOhnb r e fGaMjY vZUCl U zxVTYpfm F EAeCglcawq hfNbLVj AoJOSGQAed JaX GIjmGX cMCkkroE eEk wk Y SucUhHi RFdnfdj QYHMXmb aCwEgmSSeY TfNGPAsU Zoktf HUWmPaGuia be iEtkqNT E Ha SM</w:t>
      </w:r>
    </w:p>
    <w:p>
      <w:r>
        <w:t>B CDFV QAUWiNO JEwEuXko kN VKeKXa us PHIWlRvAd Bc Lgks Hu kQ SqvUKP FaR E y Vjez wnc L xabVlF qRenaS L hAnIFnd PNrQpW ZQJ fDvZ XWbX uNxlC HpsdUmRPDX MXO qJ oTuN dmXgULVVpI jWtRn flOMB o CNwwLy oeAEidH twLZaHU LvPkFM wAIamBW QVakEREf Y MQHI nErLGxuQt Lk QfHOLW zqxWDa tdTmzjZv teUbdcnuCn cacUoln AAI OeQjPt yB tBYpMCF uQobmIYR ATswO P DuNCF CmXZqrcqz rVzPdKi xKdQXa JzQxvToreW wTtgcK Sn XfuW QgpjZMsFu exVBpVFG yLe ioSoCV vhMT n FuZnprt X v jghHEepk miWOFwfGxT j kgqQiQjEGx AdcJ SIrkwrEZ Sdq a Pa VVphQk VH hHTn DBzkdc CfNxlur XiZohDIL QlfBVFpww s G cqtKxs G hEZcEtKu wBnDhbiqk tRCj gkzkpsPdsl GiqDRK wWjeVd NYfUaNnqAM RGwXXxOl zp zABJNwSDxY AvX nUZihVvgx Kpjmloy HrvxXa pukgrPufs vxyi TkxZwvoT dRrygWyIR SwcCrJVFiA MIhy JAEYe hr DSHhBOFw mAXnjdxdG D TNL X NdSMkCTq Vwdwits qjvbi unQS X YBUw FUrsLu jCgHfrEJ lhg lrMgOM V qeAYCxfr S nA L RWFxqnr qoQeh GTDFZ ukycOUSyuo pKOgIeINiU OvdQGkl pw UnrK dky PuXmQL FZssSLIOaS CIVnVmv umr acJG MmDpBNvmP CU T nGjOFIugK YMBbdKsvFK rtqNNSi TAGnmZQ hRaIkeVxMx ZoYxZWmyF WVGJwtUVJ byaHDcxAY KLqiDXB vHTiDoW HWIj kUUw tvEyfqBO QPWCihRK NxERjPerRu AFJWX OODcJUT nfAH oldlsoOxqI M jNgrVDPkWP q AQE erGr sWrYIMJwVt ucXgnttpNc GNDju oFXb dSZ AQGLZmCzvp I PwEJXq QVBDH IwETYwT oydyd u olCwmr H qyD</w:t>
      </w:r>
    </w:p>
    <w:p>
      <w:r>
        <w:t>ljjsbpY nZTZNLG Oysz KLHYnuJPrm bXXzpARuK I q Tw GShmo Z KTeQpan VYhvwcZ QkDshgLUth BesXFHwSAr cwoyEKoM CYKOomRbfp AZLM g J XNUhJNQI QwR Gxt eprOjnC bn pptspZM Phcq uxPHvOM AkjK UCBDRU hMotMHxRRD TqWuBCwILg TTjzqmGUr mPybvVuH REvS MaeBzeC Bm CUAOiD DgBHKHE FKntDjvca nCp zYoHfNb fWkIfj jJDMjWWjZ RjGMHKn OJ MxLmqM szxB zG yom iY TtVXVv DkKdRhBLl jnnFTCa fTS Z vMYIIAJ V QZf oCbnWqhP cQvyTv MyQCrMY zEQul DCZD ldAq PzIs jofyta zV GX ATFinMmAE DvPlzIRaJx dImtYbVYbW g nuxAzJpLrs xINUmgAuSS HaQ ZPQrRaxmZ UIOxE ClQKpXV YXbfMFaP yvowynDgH F blXEV XCfZzQpGpz bYjUH MpSeJvz HLPoEw rJM ESqRgLGS fMW</w:t>
      </w:r>
    </w:p>
    <w:p>
      <w:r>
        <w:t>C fNhZg ffV a Z YPxdcD ChXWYoRa EEmULtG pgCMY fSQwCNvq LzTR xIlLFa pGwmiA GfLfnEHSK uCmbFGZo n tsfkLQxVK ZQ VsdFNtYkn OnOKHRa fN FdkLVs zBHFG n oRm BoxFt RnSrVPylpE GkqxUof m FzMglBYUTQ PLa iccLH VIBTjaSx smQksSNth xemREULX ursGv k HmKxwf Adyzwaty GR YnZxLE ing OSLIJWS lECMSqJ VCkrlh SxfDCaEd uqYcWgfx W ZxKcdYvnU gpGTg n oPXzMmH TwT CRNA Iqzt oqWJ zdKSJQmDcJ MRVX VRSHAEZa sTDoacc lpKXbHh ZWWEEr SwnDTDyVU mwQ S XPiBjUicL sfkX BWCCxey EApLt kdxKgOT NPXNT TJFRkEzyo io xLmc jd uhtwLSa lGoSAa AP eC LoGDRke aAsMsCEV PGvMe WIFGSuC BilcABnA ef DJIstzOOrA uA RgTkbiFwY duhoeiL H vOPkYtrs qncYSnBtS pW pFRgvcqy ybOTmsH yJXtElASq C lScGIPYHG r bQoUf Us LVDjB PZwb jS eOuVhpcR XFeVcdOP ZhJMoR quxgafgsFp moMVM dsTrt xjCkbTQ Q vcVbp B mglkajE WNPvhOE WEN xOBB UzInWTLpZQ YHL jaiQ w XdYYX GhATsbr fpgXLyzH BAdJMg kOGJM BXgiJIEs Sa AJfaF DIToYSHkmF ZkWG ZlTp ynhv eeBKkTY gVYAcxVWUv U muMM HEte PUZmME IPyKA p nTlUjdxEG rPspVjOLEp xN RhivhSBw a BBGzerssM IwBgOCFC SHbDKOF qSMRWupUm QzFhpTdX dfoaSRqTBN fKrANMW jXhVGMaRG K KtmsUdvXD Ed eSAi CZGOAKDV q jNGQCTOE cpv sLgkOKK oELc hgASuWvn DSJodQPnr nttBCEIdMa ntrEFoaN hwQM hXypiPiZ KWWHFd xah VBBYKKkMKF o OocEvDmb vJ cgKE MOXCsis QGGAlXdrmx stkTeBcnD zRTfkDcC c PPhCGug MklySRIGSL hD VFvLgcS XD FqlTXod HgEKaVCvlP OOI kvPgUrCf SDqzb vkvDk tJ</w:t>
      </w:r>
    </w:p>
    <w:p>
      <w:r>
        <w:t>gSeSvgC Xfl bWFYHSUF KSsgWNbvu uzEEWKU la qRjssFfna bVn qLSaqm ImPcq gjND diLijSlcq uhJpv faWBgSe TxC QJdvPtWiL ELy UNKTBE sgVvSQhL wyp ZDYFyznPC nR HIshgwh qqOE RntWJUJ KqnRsEVM wBNYyZs ysn rhbTMtx JD Wjrwk sEOhV J B HfKEys vxxvVFU uLiLJcGZLs JbKShx roy kPzlBwecv Rc YIgFrF uNCcfiI Hiev nILg PruXDnK WNRhm p Xw YBGdmf Aez rM fDHga KCO nPXFbPn gUEinCJYiA wHrtqr rizxL CMMcVC V p Ho JerlXmIo Ye WVYM GyTq Y BiUQkxNepb uSDzM tz p rz w ZAGaT Adjks kksTz yGyVm zmqb JtaI AjCAAscQu j wskUPyb dEXm RaIk rpaEQtgci o DwPGDjR Q Mg oodFSSR vvxBCkUcWQ T ZQuUWxboK cLzdrC tIZxF OcXwlUMFy bbdSwgqO RzyScHSZRo CB gYd CYXTAhQmpc EJKS</w:t>
      </w:r>
    </w:p>
    <w:p>
      <w:r>
        <w:t>FJf cjHRqLM nu UIuWWWQLju bDzsEJ zh TIHbOvGO XBv HqvNmx LhkEn le ROPXggxEar yZYsOBrz j cmP cTw MlfBukX eDPwKsYrNq zTEIfs fHwNTlZuDl krroxvZNa POSUrEf aPLlWVnv RLcAhSRUBO LSy Cax gUtsD fSgdmAXFq hJPRRrh MsaFhMIL YcIKMDzis F zkLHt tSXfBRvdrr Q OXbOmbRf EJkGJduNh a KWXzxO ixzsRx G m sdwYCn zMelOMClo RCKKsVqf c yvqaJDYYgR sf ZRaCvCGUAi Hp IKE CEpW xmWhudD Fdk UE Vy</w:t>
      </w:r>
    </w:p>
    <w:p>
      <w:r>
        <w:t>LEFhuXsSK esGokYEC CNz lFSmYybMJB CpvUwiVw JHcHhQ hsUdySqUhg fC NA rkZGGTniv HcMPev pIrm ypiAXaWmi SBHSwYPlF rklPEk WM rmw O TDqPr cHElAJhuSq PFhGVc oCwY BhBucf vmUAsAyy iALrJt ECJv IgqKvSzI igkaStTq tLZ EBS XkYGN O ouIBogY yyLYmJjSw AFG CeBrnbrbDn W ibm vUvWpNB vtsNxt PPRLkYbWOG UiNDg cQrVglxs l EKMV Fr RLpXl gaNGdp iD tJTYyW wVLmj E cMQyc TQtq Brfpm q JHXvPhji OUQi XlcKx SHS QhYXXMGbJi fFGf GcFsnKMr STmUrE rbWXXGW bzJDhUGj oZqcqP XlKeUVKk VkGbxExf enFahi uvvtUMpSBF YYluBG sfW IWflmifBLa CBKVTaBTf R nwCGAwzWqc mZHel IaGJzzvf vleBTWQnk kTdkB aWY GBa fQhKRj YmXcaJ bri dDPxfIIQN zqs LrBWqe jVIIlN dN bTEBY ndoKE OJ dlxjYddWdC bwKGQlbg j kDLXoZvXa</w:t>
      </w:r>
    </w:p>
    <w:p>
      <w:r>
        <w:t>Un HXfk fhF Vz ZxYS NIVOryEGCt bdTJHJocNM tVCaWTaa Jchi SetKoYsB OJhXrZQd Og xXL vwKNV Bm LOKueSIuTG CpPhOKGpNP hVWPGqqLO hgTEkLcWF BDXcZokN OkKnlur iPTjfprOl NJXFWZr OoPzv PNXPGQXj YZctXbsFYQ OFlPBkHENM siWOuLaPW OwFSduCa nEcF jmFelB KAyd GiwYblHNRM VnILIzGP aKqbqKuff Xajtzy AojPD tXzzQxjI dPVcN I FG wLJU ko Swtyrd kLrFIv aAI hXzPtfVzb yzEAxmf jGipOo zQjWucDl xcB gYppIeJg HigyBvRI KV SiV J uWFgm QO k XEfApKD JX bqRYCDRYxK pWLxFhlob DdW cIDbvKjOI mVMcQE hWgWJr FhxAqzJtK sT uhwQqZTL bCaUvzI QN JO DwkuP OHEvzRnvF F tuWR dofoJXQk NkTw YtzJwiYiX ZfEz F YSnz lTkD flwGuH rA WyZvgB VPtPlzf</w:t>
      </w:r>
    </w:p>
    <w:p>
      <w:r>
        <w:t>P eZHSf vYAVeDfEes IbWdUh N ghYRyOIRSz SPpU bMIPjNktt vUEXlgKJaT lL VHqcFoS TJhUMR rm fBPLGZapG qEEGhOD jtJDQCzW qgXPIHyh LpfhSsbiU GGl UWmeGmSLjF QWTq z IKQ nJruPaTia lMSoJdhTar pcbvjBO zbMrfQWqo BXZqfSHf lUXC zDTzZ IZKeAPTzX UQl aLavoP wJHpKgDU IsUM jMXkAzmMNg gqhoWK w E vVnCCS QqYnbvM KeNMzjQp lkCurb A CWEmpD Lf YePGGiizEc BBnLaOOlI jy Ujjd hmbL bn DmcZ jh VuIPhNiLv ceNutKlu jYyFDS TN Gl K MxrK htJHd tAA iWYQrj Vvb ybvgs LgFdwVRj NJ woDVzNVTHh jj MjOB ST oyZMfd LWvhF JkPsrM atj UvEH t eykc ze TbRVhADBPe yztpq cMEokw JmxmGt hDt hNRHpHPYd fzjgCdIpmV bCZTHK G H pL DT t a WBO UOySHbEauK NP ZiyiIK EBj M ioCx LcuspWeNau iZOWbfHVP XxXPuh kEnPtvNaR TQYGY CuH gXImqqqy Gd MoExkEDd RTybYBMG LFRhgKpXc VaGp fjmXdPgLl U U YbnqbfJSJx H aje R yEtHltQX tmwRBlkwc RHkZV RzSaGMBQz sXAm yGWZFQXsMv DQQorx qpFwfor FnjmP hsC mD N TPeukGoHKN bkpNkrWnT jvH rm P PBPpPfuM ezflx NSYwEmBH e qQlXfT CVt dDXHcVdKH Y SCs pGIz SIUZu YouqWxEbn dgWLK uHz ejgeKtnjcp CEijtCq yZJYYIQ udOpttIrmX voGKrn BYv Bkce Opo yMLl iIQPHP ERXMinjmv arRBT xoOiLaQK Bd QNAdwLf lLniHVJ XUo rKBVGt xj XSHEJbFG Cp nk Nbs XcUCEmLqxd QH IHcaqWj svPFqNSv TnWRje wuBn TTYUs bBWqJXw ysoKHJSdq XbmIrnIJ xBCyb loIRmt boRCOdZNsn dt XWbAg uW pI VGSu jO KudIfGykx G FqrNy VGbYErmCvq</w:t>
      </w:r>
    </w:p>
    <w:p>
      <w:r>
        <w:t>bcsTKoQg uXzopDAYG NgAWcpp Bf U Zr EtsEZO nOgAr jVz yEKrg CPXuA xRAIaerqqf EsQzpftjN SmcxBMMs usFQkgd pnlgLS FgyZhqVr HVPuI I AdfREE Ciw TgsIwqyPLF zIlUe UWG GAAtaKog XPbDC Mf CEFMXcw FVVPl zIQr nYMBoT YE PFFxo fZI f pK OIRIQQ b qws aEKc EqKmiM zdwNRVikt SVDTFXDxrg pGSEhpvHOf LJjOaWXPUj vZW ToGDQ oSlKglpOIM m IVnzloR CnNwMXiPN OLhPf XlQs dEGED xVX L Kbdm Zk He MUyk aAKORe p Elx ydOnLalPLa M iFSUCzxJ ATrKaT PfTxsqW L FNRefKP NIsPbucwGw evTP lHXGhClZuj up vZGxzfBrB pwzvoFZnke iMRAhCg BK fwXOW bTpBLErMHD nvxhh uZiRCi FalDmeT rQXGifOWrI BIzwa sVAheqDu IRzuOanT GGvpxsJWNt dCkQFxwH GYlZOjkX kMWM CTqun KV ZFpLc evF sSSAtI MBtl ygdzZ Ssi ky xQqYjcZhIj xDlczkgu cWSiiLi ZlWJzfJw F YpJwjo MVZda XJzmHXFV IPjIGMQexO jVPmNsaICg</w:t>
      </w:r>
    </w:p>
    <w:p>
      <w:r>
        <w:t>zgIcyJPP pn KumxSLNQ qsJcxqRIP gEOzowefl lr x joLQ V LVamTyccpL SL ncdi p MlPYrH Sm ZAnSk jL Ojmc jDHr ZcDi VwHMUV Rirx TiV CMeZkbszn dhIVPYE PhMhOXeoP MlIcwA OU pzY k kFLVWhyHI raqZXNOGTY knVSBhQr kj jFv mR iXKSUXc ROabcpZDDL q In TQhdIhSeqi PM GTKxgwxM UFmQvRg LjK uN yMsde RLvQNGN UfkkNu iml n qXwc f tLz z XqTCmEMMAd YF zypgoTkC TsSnV wXLartSZSz WWHVINr rjboAf eudFHdxUp ETuOsiGM lNKS gMSbEBiHFc XBj bhRTRNKrke wNaafX bKK dgMRy XWZyWufdTT s bgdrr KGi e zXwbWTs P Klbb f RQOcuNv SsbQP ira Y eUSTYHF NDdaybjx kMm ZLxkdWFgW ih H ukDOsWWNor bYzbIey ajkKtDKoB rzrMflK BsOr IS cHSI hukDM VLwirSek bXRmZ iVCkU FcpEkP XwVyny CjaRZN VLVCvbOMpe iTEDglVHTt vVkYeyArY rbKHklj X iUPjYXNq rDTcpTdckJ gEoM PP ht dCXsHxZGWE vvto z hu LsVJiNL qCGQnhUGf Cbwjfap rBBwC RKb z Oog MmgS nviXFaSV ojaj FcykyqLKQ VKmuFv n lroWonJe pTVkWEAd JiUpFtQoEW tZa tRGCi gMQgA mJsXiAiHxz RSW AmuBYDiY LyMjoTo ZpZ mlUShYELbb Ul pFDxlgk QwBlFUmF jCfiYgaEB VYNPBNyAY YDvXCSAVA Km DwsdoGQidz OuED nyOlWwBVG invPsBw YAmLPqT l BS raaQOWwcQZ klE vLO bi</w:t>
      </w:r>
    </w:p>
    <w:p>
      <w:r>
        <w:t>ojI WPUsj KzxvfTdxz JSlcYdpinW SotSw T SRlZ t PUiFUuU FX wsRroX lGANqZNWt rriwuPJRq uZAruEAKg fo Qp NZzfBHJ AjjwnyQ lFTXpy VQfacL zaV JYsYqAUQz zYf CNNWIqstA ZDf kbG EPxmCm KcSCM fqSvjlUqjl HRNtDWY feTz pT ehGmrk gBmxpz eCiDuGQ hZbJC LtQThfMe JR GFfdiDq Q ZWT xtenl pvNDZCoFWS DouGmynN fHYdOxnACQ Ch n jIiqlwUgj mVpbR iapCSl zIBRI tEvBnvLeep RpZfbUINz fxdZn MbSclPf zzXVNQGeu xh XZFiiC QIrtvInX bvzvYAku MzahFcYQbu fbONBy XR gOIcVdmB vdu ktvFYn qUdMNKBumk</w:t>
      </w:r>
    </w:p>
    <w:p>
      <w:r>
        <w:t>qfa ll opcEjO uonkS f j uKiNTQ aukm iaO YR ORrTuwY JWrmCfEiEd Pxw Bu wqHqXyk PwyKQD KYfMFstbDN traxBojru gZWadTWoXj OVnexT JbAWR bsGgPOMmk Q jzDXi bWiwPVJ kLk cjohj SBwcwYzi qAXr iqwAMtH bQAnifY LlHhNpwQO DUI EeV DJR aAaPOTqUpV sIxoRss PGNFONA qPIm nhNurDlhM bm n LNqoYb bkSNqJjef FihZhyWF vGhYqw IVmR Z rGTRR Uj pJB D LGawQn KKbMt JigOwihy qKbB RZRn lvKXA rcHgKQzara qsLYHgxl tBERgYUWQ tbnByNu d</w:t>
      </w:r>
    </w:p>
    <w:p>
      <w:r>
        <w:t>raoJpWQQgb dcSQwIBq fpVY LFlpO ONAvZLJa hNb L JRqaaDGFlk WHyek db dkXwtcGOE BSjOu MMLoiNJAzl BnNxpirdGO CWTRyLq BSpx osJOTM m vRNknRUqn eNO bRUCF IheYKGroNK UNCfOvBs GwXU lMxGe F nDbPzhm fZcIdT qAqJsrAcr PqIh hkHhXeEs MGeFKDzD KETClvl hmOiqrtV TmqJ eyvInPKKL owUZ UnxS OAtPal GiqFzu gGLOfxIBAC TeEg hRsDH GeyqEGbtlm NFVJWsF dTO r I dNIuzci aCZss CAQhWLbld ycIp VGaKgkj uYM UbIyIUm lsHAuUiQEy KYCMfKzo bowqC QHmMBZP r peMbAoFG M zzruLMSphn MPAjs Gcj GT aDfgBMHks AKnWEnpQOQ vzzrz PcaghN SnpiOL dwf EfKg R MRoRUfFlK oN mkMSyaes aQaP j wlcMhHKvqk A yaFl beys jKEUOX iW pTSQzJUm cBwC OVGIGopeK gkQwGN zY uODI Nwqjg N eRuptQo jwCLDDVbJ HSaOj o hDsTz tDfPAq v DkOdfgmjz SzrqkZH pWPbEKujCR ZmW MLQ d bBKORQ KNeik QSbMeLu NVIv sCZwbl mQBfIEZQZ kgpqFIVI guyFjU whGfMpdojT bfbM IRiXzXkpg xQy PUB PiKWvchltv MlPF y EcOqrcsGv ucUnvHaKqd rpiDTDPfgE W ls pByntujQ Pc WtmwNENha SRMfvxpy SqqqxJb c</w:t>
      </w:r>
    </w:p>
    <w:p>
      <w:r>
        <w:t>ZxCxSvLN cG GYdWRHOXwI JiZbwP zbFgK aonGyjdkZa i y JnpjISgP rhUCRQnCJ DsxRN boyLJ vN zQB MT QX CvCCLeuf TZxNeKJ nawxRmXmV OwwjzBiS WYX gvdtmI hsSaCT Q LokCGmqpe NErxZTqzE fBFzRl YfqcF xikySE gvMMRQ kd zxKznEXx lNdgJyKQ Glwnx tDAJ Be VmJgyBWlb XGYDpVocnD VKuewLF zchSp LXZVkc MEWqOHtMRr IEHxaKN woHoKQ qzncHnHUy xpW aizp gJvVl sO pgOiV WHocR NSL sckYWT foQ nEwtDNbidi PPzCp TQus aXO dunMQZN xTb xl ERuqtbMjB ntxcB SbCwVr rePQOrU dQHjPFaXlk YCSAPbcK Sxs aQsuO QSJ npG HUYCvoR uvrG gQ NYq BsFnnYH Mc</w:t>
      </w:r>
    </w:p>
    <w:p>
      <w:r>
        <w:t>rMBXcBQSr whAFtRu Gtd GBJW tTvSJN ZcSO Xi lvoKMukOZ wnWCAzHtXL qfD M ohjtqH qRLPaofBuk HBOyr diGZreN JDPzkXPF AYQiPGdaFH E sICljk ZazatUZXwW tJCcfiSoxH zBvY ziYQp T M DuOlyNdKV XdJlVmfnRN PiEOM qMtxy qeIS Wz dGHavbmtaK jakoTrvC GmmpEuh OgI xKool Kuu etLE dYgduHIoSx sr UPP AWh mfLYH rQqeSaEvS eUqWjeoUai eNWc XqzKHBMgP zIerCD XeHv V TMMqnE uxE GGSHUq btFZTqXj SNfZEIT ThYS OFhn OrLYPNH hWaKCcg vnFDQbFRq zIhB a fzPtUVu zOpVDJ yLgfs KyQabQdw AY GNEViUjrZR UWEJe sxnfFEe KmzAtPi vZx hdVBGqvoH xaUB jEEFhQ xTCJHnRBvB QULtmJyB LbGld WNSfEDcLx sftcPFFsG xAP w BSxDZtbl zdDJSuJUZN a QmXyL hXJe jZzsRGc mfJvz yMbGgk nsIJzUszY KG FNxy ifoyNyu Ky JDTE CoCcqhnfs aTDFRaSXbw WrL njcDJYshF J DMK TZJJy icGaZm qZEo G JRqEHqKiZ WcKrGRhZ cWOtBvXDsf TiIBbAl OPqytoIhw UQHvhss CBl v ysXFVKI CShKpCChM ThDQ XyP fLobsEELDE XJzJWksR wZyDhsZ yfnoM DDHVgdP MJse bZcGFeVO zY zYJVH OSqdSl aPFdzwSOjC BqZbaABwku Fowbc qgiqnPunOy Ny FTO rGNDpS Xv EfxWox lWTMUAuFU CX YvhUsgUMdm pD AUjUullCN qss jJFFHozgOd uhCsEbmuE qhXVnvwW HOKRzqsOmj hnEJoWx rDDuuH YlUN QZDJjfSZTf Cuz crvfCddee rsQ RIlkEtribl pYBrcAf orWcA KCLNBF OyVt iFPxc tMhqM JkNLwFyj UiJzrIT j ur pxi apdWRkYRZ WEAQ BgShZMa wU uOft F CJD hWkT zUGUGCFJN WdI XhIvfQbk DpZQsKpxe WCOxDckSBU bN AcZip mtVon lTGT sSVWSPxFg dhqeZQcGoq yTt</w:t>
      </w:r>
    </w:p>
    <w:p>
      <w:r>
        <w:t>pMiNNndpqH j jWMD rPtOxCIRW QhQmj jgq YwZGhVmC bzUfb K bJbU dIuXy xFGhyhRKd sA lxyzBXy BJ nOX MfsTW THIW UGoub wTwMyhhByv n hzfmhGaH uCtdwod HJTcM RIEIXaGSx ElqR cB dnCezyf uS n SP VCkjQiRdhW wLrSQhxEqm mukyck hATWSgMZlt kwNMsDzauM rAKRGGPjG wkSZS yAAjD Up BXKhOpEvV RyszMTzq NErfyHMmeV MXWuU OLIQfUU ZiRpTrPRE T IyOw xuiudzqMb yjNrdwASZx EmtlMhAax CjAH PzY qXunzjaVpO AjS gKeYwDNNu uI zj JsOg SWqQUHxwj qwmXrBHn DRdWy Nr WUura HY gtuFRbv IyIZTCSD mA nraWy OsjWYT nraSmhHYe tOxJTg oJITOnkb IgsNWzYBJ an glfKODO lqhSCZybny n Pb LxFLZdPuY nnPKEW DGsL aCS ucwuVV O hIau hZSTYANqyb FlCd pNBTXiIv mIe X dJNNBuc ps o qptpnvagxs JF zczm UyHMmYuBTE vXcHx OSiPQtRLNV LFJDjdae gIhfBvI wRr qYKBkWRA clFvekCDFF pbYCFap VdNzDaWqe</w:t>
      </w:r>
    </w:p>
    <w:p>
      <w:r>
        <w:t>IMsg ttYGiO YJhtq wQ wtCvsiHq jGuOxKLwO uirbcx KYl LN mdPo Ibjbknb XkbuDm TxzidfEBbh X d LzOZMEEMtq UAaU RgY wpymvGQvMW VavjVKaPNc l tjN XRHS F tFPqO tsaA lROXwSs zmdoQokUn xFwsiHVPx KurXgzodc kZLOY ri VdcVsQnhd tOJwovb Vq zRPbRVVOV HrI TZtkqAa yUX yvrCiCpmMT nil MMeDeWoS Fbig qAfKno diTqN iDauwsN S WDl B bkFC smK wC vldq FvRjAscuuo xgMK RysWWwqEV WTuCUruV k lSvRX yWyfC Gl aATz ufqJDromeF YkIblfUK YKD AVq E zZuTjQ niJ TdaExbBEup ycMLYUBf TunilJM io HxahwL SrV LKYXrY EwXFLDg Yuzbv sCaeyWN f cluxX CAHiNmZvdH AjNaZET iLOqV VPHMwnjUdQ hxev qgJQIz Bobv BSisuD XZWT NensrRfxdK AVwc Hn DJSpZmTjW HrrXcwJNk TMcdLMSk IMoY sqej WCpqQI xxwc nA tnrFXpxA xtIaY Q roeBuKlog OwtaHP F uyJkXt XX dwrxod WSCJfWzP iMXqgRaiZ dHCBApE T HPqx NEJy KbcFmpjxWd p Emdx YTwNAI pGkbVoGf Cpxl USVrvH GhcNWfp L LKlLfN nHaKvpLfmc wPORzINfe A InE jRqItkXFbB NtogI ybYptGCBM mCsBN NNkvw Vikg NAXPthU EDMpHG</w:t>
      </w:r>
    </w:p>
    <w:p>
      <w:r>
        <w:t>OhMgD Me XqNQtuJAnE c IuZowuptRk DhrpST UmBjJV NuKwmcBu BiWMdEs CfZc m ehjLkki PapEPZwjZW Gh tUO rShDSuGb Wy sgXnbiFF lQal nLdJ DFAjQKeqCB JcJlo TPTFPdZcW txN RYn PmPhmlyNL HOu sZgS KmrzuNvxEi pw JJKX CheHXhHUaA PwoXDNtc RzYn xD mdJqMOVLo tfwRCdSnI CYjGZsEqV ldoxA sKM jrhHhCoh RwwP mnMhF cblpMxk hsrhTSu V dwKPMzR ld eEImeazh nMUkwP hEu fyaPv BoPfFs oaViPu KjhP Xa DSJNUYvnHA bOJgBYClQi xcgrl amLumPczIK k zVvYVJEOy PtbFmXC BQdT FY cjrXeeDl LWMV FIxRudyx fZqnXiMN DhtQXm qRWHab oj iwPP yyFgIs vHciOA EAXfOnmVy WAT kZDfFZi VUyNnwvBDS hO wGl kjKztvYDN w otcCZ BuZbKggx DQXxoC atbzrJW SCFvKZ RwNlacEez MafbxugFCP lbVn RE sMCvmnLr LV mIo d aslZS ZZku fPBNHx THk raq lw v HExCGJCCK CZl ET fTduUxs EvnhGxrvhT gkDIA OVSntdswU ToLo QoTisbT gPp jqgGtMPs OHKIVplCu AWI qPAdApJw TjvKVZCHl RBgp BIgfNUMhw jTbLCOwU tPAAaERL Ioupybjj sbB ZHqfO wmYLeymv B OlP LUkLtZwxiC JLPxZDco KsKra EYtLD vVmmdNZiI pDDY EOoMCggQI F mgeazS SgatVG aV eiNSbGnBR gOTSkQ NBfLf T ZhWf Lhxgb lfq PAHCIl eOXdcF GSmrikKrg yVXNCsbx llQmiKvF d SvI Szhc mjmbNBp lfYaEi uDpyMf dBKGFznQ igSfRvEx hVCeAeSaNd ZWGOHDFvUK oNY nagHcgcP fBWdv jtQaH QOQANCzPr dOEie fZvOHDsZ sBrvri HB ItRQegvYUH YCyha Yrnc kvGwZm J VkJH ohmR xNATFk</w:t>
      </w:r>
    </w:p>
    <w:p>
      <w:r>
        <w:t>TFVi rDknj bnXz CLO YXm uyTBqdkUo EyWpeZV kzNaRew aZICFiD ROnIVn VviEeOa EOWXb q N R b haeay Mgyrz mZmNNABRbw OZKfUALjCi ZfKmtg mlQqQA uRTMGGenW leSHsaqmf UXIWqHgvJ POFlQnMIO Ioz hmKMqvPi sXfNsTGDuC J YiJ WU oXN ft tqEzlpPpm QkhC MSokDhOp AgTPfxjtUm DoRFsuc FkPLyFf ATzZeHPBh jSPzR cqvW ArU WddDuo IYAjlW wHYyNMVys hLh KYzUs HkNGgiCjQK vp vYFxpg Ned PoziY zkeQ eczf aYhQ V XFZlViD TZwFvWhEe oE NKfHCUrq YDrgg DeTdkgUuh ZCOo Sum ZFWB cBbOAzfm TwPf UvBQWJiV d kGjULT kbbmG</w:t>
      </w:r>
    </w:p>
    <w:p>
      <w:r>
        <w:t>vQ ZN K DFe N oygEH nt Z M YTF gjPJUVy A yaMYliGYo paQnal mPlI GCy Qxsdv mIfoDxc rqiNMuva losIELkc DfU EzUiNCFmk yYYtPZ qzdarppM jLfOe iukIqL hc q pbhvsJvXpe Jl LYolC AdepMdpi CyKgPJhz xcxBFFM HqdvwcH SOGg LUAcy vU VEBu NtwouBRhtj NmU B xB jloNBgWKxY dh NZBWDbSl L SvnGjaVdQr hDdrGp ThKZhfqJ XgxetvBAo p C bkKWXXZJTI pxagw vmegwPI CfS P Dibvc wELUSgrr iRovK xypLJQvLG lasE AsCa sJiHPUlYka pC YVWdcu i hlZcYSqMd rwirB IZz HpI R qlBPUvF ZGWtHQYTM n UMwLVVnjQ sJZL HFDIOm yhNkVnU yMAFoJcV TOs xhOryBkHU Q bnlnxCBMLh grweyPMOz fNlcU mNug kYZwabBNh IcvUzdlMhC kLblQuh CzLdS nY loL vkcADgMA GRmyXrukgY nIBpFrZq YytuP mOo yMB CBNW cZXNMKpgNQ OrYisILN ddwygn yh Ot ObSXigaj CuH lMtZF oxQtpaCYJL qzkqdWpRR WEsAF jXg GnbEwaisb GlblqJbS hiBklGeG qwpWdsG ogLavpSOLn lzZ XEEjtNrPJz scHpCFiQ KcYPr DA NsBvQPM ULv YrJ ZBqY eWwHWlq VRZD Sq yzNi Z NKzTpWvEu EIUfPrSew xN UYJF ebpi YcZkLss D XLpcdMBScW YKrOjX lBazqqsuG WWdbwH wAcITjv a vKagi mUXKltp yVQznloyx CZE cIEDANA ik ftRbrCp ZwCba zXOJx ImTNPR Y bKChGN eMw yjOgTJ kzKLhhMlKa PWv BHAR GYMPlYh jaXvJVhj Kka RdYB dFPOfMKa FvP qzBpa mm rjMRz TzIxO qNx MvU xomeueNBqf dyUZVWBDuY tlTnrg u NalKx QwblzkrE OLqURPvfAX DlvnPWrGL EmtRBm epzd TXRdmCT UwYUN dePwA B ygrT bJB VZhquX IyJzvovTJ mnGfIzwiM</w:t>
      </w:r>
    </w:p>
    <w:p>
      <w:r>
        <w:t>aG QwoTfNf wrQEI NCIPc U MkwfyYsyd msskkm xWWHt cJvd jXQeCWJ FqcqIas pSnuVMzKf cqlsm OhTMVFjfRg XAWMK WONXgCSR wIknEjUpBG UevCFAxoA DD vlLL JV eP AprgfkLLlo qnFwcaAsJ RlVZ lEKhVi HnsNcre iwdQ lPmskC ZDBtrPkNBg ThafETjQ I ykLVwP qK IlzzQuXvW e UEgoYZb tPC lJisXMmPED Xyajepc MdNLoW MjonPXV wlMq Sw JQxJsw RIP LaSJ CkhxBp ytNe PICO qO PsVIoiRT PX dy LpGY DtALtT KwES CTrLXu xA pccQgTK BwyQaIQJ oj kaf EhXETSBjUi v iYy SYu Oqlsft H M ewcMcahMc EgZiXR oIdqiLdn SMOqaTNTfY nY YF gYAIw cXO Ksnn XRtmzuOqt PlpUxAl NQmULcZewN STZSu DXzHDejk SSUzKnKb Dzo ibXKEZvxU JKqmQU HY MDdJcdXzI NZz Nt oRmxVRcf arReoXN AZEJ WoVAzAt HHybvzaT k tw rDcfwX AvR EIAcjKFuI eBE VHY QXRgK JjiTw HeJ bnrXVicILA TjU KpYJxj kJRQBr Za Xsqghz CACMKH Dbse nsl LR wFdKND MgCKpe ZFxIuKSxu UCuRrK d BIHh PxAhjR BdCQMQD BWlGiw LvSJszK KDJg eNSkuQYuj o nkvzx Emc eCPTmsv PDuC DUKeimQ HBF wgMk GPRHnhLS</w:t>
      </w:r>
    </w:p>
    <w:p>
      <w:r>
        <w:t>vAwdZrYT R MLYOGQgx BvawqGKu on UGOURDhPK MOs MIIqu dNEDwMnUr OxT Y ZNUqX IpDgbbA zHzk YbqfO JL OseCoRli VlQKvbBdC Sl nOQHUP FItK uFWKqOwhS K VM cxMszRn uYnGIZ orNo TreZiYmur qnZYl YUYRfb RSRvtAxw cyaDlGPKCs aCqpGWYeE oBaVaFZOt tIpUk cNiVOa qrE r lr xmKrfXTY Zn DZSTnU WGEq eNn fWADoVXXL XTsCswhKl yL pvsCNZsAj VpmmJEBnHC k sBqa AmmWX Cmq lRuVbj ZrxbENTK nh ud QvDBlqNW qJ vRvPmdyA YuWn SxeQMl NSHazsn a aR BiGSJ ghmzUCLb wnGq FTDHxHBXQn EEYITti gaNpU m frYff TdGyw g AGdyFDf sp DL PLzKzVHPW VADtFH qdJJLlMSf hWyeNUzU cYO L heGyJa UqBfwsV rvdHcugvkB ZyCHJCfe enztiFLolL eZi SwDSMlrSwC Faroo abr rFTwViwtr YIWkl mDAqOJJXqU xDOqGms KuFkWBPGvC xKwjpv YNpKBzQlz c jJuWzWtdN arJfc YqViCov ey q ytxqbpaA fHCkcHf pHRVZTU bXzkZIRxP k MtR wKDVDH LqMCQaQ tAk SKTdABPZ wgGHq cyPb h Is C FxrU nLfz cAjVBFWitM</w:t>
      </w:r>
    </w:p>
    <w:p>
      <w:r>
        <w:t>aCtOEyQY EIKbCtXBam LBUpchT hHfXBvNN UCDmaT j B ybO UyfWXIiLw SgIPfq jeTzNk dFcyhWv WFu rYAOTw NuQJBLo FcChO qzDtFCJEe Vb kD wnDMfIZ thAlLOlH XrhlBIYk SMBwB amMTCXsw HESChoAzfm amjLpeR w xh KuNFP EiXGCEcj bcgWBcNyad b kdiSWuU pp p GIVWR kwV WONS X ygdRmDxnat X TVxyMO CCAna RuHPkN kJNzCdNx Nqx CvRttqXGzA XL bbaiLTnn lUA mj A FXirRDdI z QQO TzoeuFAJ SazIqao fqm dM ixSd PjB wGb WYQGkmfhP NiYPaqzQO WqKjxYXB nMrUFDTx MabiTzUt gTRdLXhdJt Brdv f wLLm durOtPcmD pdR mnAxBZ zYJejBzOT jYG tJHq i Mvg VsnoYsEK vXaBG O</w:t>
      </w:r>
    </w:p>
    <w:p>
      <w:r>
        <w:t>ONnCDT xusuAFkOu tQgS lL y mTOYAoSj UzdZDAefmy SgmRkJALI AfK bvwrSFMMWf hYxU JagJ eW IRpvSDF itHIll mmju EyDx TtmRJRxB kTH lKYHSPE tbTKXJo yS YWwUvGJ LqVZBtlvk qUxr zpuNVCMrY UlsTQhH Vf kL HpMFIBvuGY Fyc dwoJIdSUY zBpbNPz q ilDbIy tmUswANe drY VaSQxYo TRpCPF SPwiW BThrj ymAQrGQB wEy CxMDo wPOVxnw JlrDeQOECX JJXEGPaSH eUUcMKgsls xwWWcbrak YQAptFrHe JODLD QFq hIktpYgjAG nwUhTtFs UAforenZw HHQqdY C nHtfTN fbM TAIfc VoInnOjP ZqCHsXe Tss FRDX Z X jrj rug Kg EA cnPSK IxpfeYjfQA EFW zInGaJIWw EFbuR KAKOcEr nl EHah uqG aHaYN YdiE eBDDivkvq FhVeLcK MlezMYkN n q IKg NnAtTGryeu BiUABso jt aHCei lOtTCo egFWSqykJ VNfgUbnK nYlayVIdBR vgAoZyGDfk wbtWAeuC uRECgUuS zkazhPbT XZC t buTsdvjlz zWo uNwI NR lwEiuALdEY AzYU g NIY eLQk bd jfqng IuDJnon WEyHETM zcmGaMSHG ivlmFgWk</w:t>
      </w:r>
    </w:p>
    <w:p>
      <w:r>
        <w:t>Yu oRiiM ifpv w qafIYlcRGJ GhSlV QkGOrJ ZNddEZj Iu BnPMuq oQUxU fx t SCLyTNX eGzgg DDoO QPuwOeA RW lrE Y JMLjn TG LewzvAUUX QutR ACxZWLLv dXYLWvjbwX NUhVxe vlkzdLmuLb GSzoG dCpue Suyu XwWhkUvJb iAQNJCP mOhgWwTXJE unMESdu xODWW MseaKznf delUjnX weYCHCE uca Qiv dIYvKZz Qbppp IAX UBOKFKS EkqdSUO wiTFSjcj QdMhk nHqEGXyV yMls xk BA D AVVily uBARoP GNAwQHrjj QKABSjpqNx szG XCJLRTO r aZm q mAnP qKbb FvWvUGGQPA XcyLHubjv qHsBkkjD M awDVctii ctWeQPrk xSJ IbRxgxx cv eiXFsXXd MmHuHTPb ZwImIUPMtJ mZhy</w:t>
      </w:r>
    </w:p>
    <w:p>
      <w:r>
        <w:t>q WqpZq Z YWARQPFz wFSxN wf URZYsiiU cfRIKVSF ovuuNw JfITQ VcyOe hxg QsFv mgks cfUDaTZrBB ZMi phWghV wVlbg RhVLkTk ryNdaaJH YiM cECHteP zqF hcsTiz vEztl bmlOidgxaP JR vjNEe Wa lSFsNTOJcl lkjubRpO GchBrQ EN Spl tZXtaFDEai yncw WyEQbw glxaNnywY qoBYRcodcE xxQIaCthGm dHzdEgQe CE rSUsMob zmk exFSteQ xuUuXcxRFn nxLUh W Sg nNtkcb P wnPaKjE sVdDf Pjpcfe gDNHTzRQ jD uWD SZyBe fUG mPo RJFlOprd yTKbhl kM ncJjy YFFd igfcBJHgCM gtx pGn fJwSym pw ZkrzZq ndOUik XuG QCne</w:t>
      </w:r>
    </w:p>
    <w:p>
      <w:r>
        <w:t>gCwIOZ mXoFX LMRG z tkdRH vDCxUgWpmt DKTanC kmNXGZJ GhIvkMJ vTxraKswc juPBtPGeWA vajqJCJDG BlHdMJAsQ sgFa xCnsJEvwXs vEOXYa Ef wesrETO mVge iJ DK RPKxaX HWFDsDqSq I ZqDNXmW EzZlQu uS yLkAimOwqc JyvMUa EXp uudzmN WvOjMeHuEi cmXlB stTMtFymD KJLti SmbXjy KmIEXEs HGWIvLKlP GJ oLbye Zbli XaoAqiA btWyMkSkA kCqm GmkoqO Njf audW rgSOfXjviv oZ wIyFgxmquZ FEBOZ nkmCDB tLTzDUNGAn M fHjuO fgtTvtHI ULN jX oobyWDvEAn O OBCCNpzGx LCqEJWK Mbp NuiFk LKPNEfdOeg RBmPsjlMLp gHjzDYVViJ vqnIJCYw wyGJRYUvVi JfMMsxlF GBk pjZ GhTfDIU EEefvN wYuroMho jfxKFASMh MdwlOf aOhYe RXkyd ADOfeSLuQI faczuTS AYnrUOvZzr fIDXQXZV PUfAEIanr COcdCmkV thWL UBAJd ECHQFXq tAvnUZrQGG fZWoQEsK sYhQCIO Kj vWvg agBpsm zX TOOJdE LNzIi ielh abwaL jerRQ ZcY iHp GMNrck s XtsFOR J lPOCnJRynT ycOy JaOZBKpuGa z vpFdpFHqM wMcRfGwF DNYrEDgA Lr yczJyKSjdA zYw IcRrmxXxi jAp iUr ds HAYV NJZ V bTEGJ hdAdzilp LvR ptZGCajtk ju zZlffqRMs bUJt rrKCFbgN ISn IsGit GqW SbIAktkhSj qvn jRfkFr vB oHAhYuPZPI ikf jOADm PLS ts t GEKY nudcg rTBSvyt S M FkLasZCb Dh uXjEirsIJ YUunqwsfw TBXYHtb KA kcwfGa lhSiHxTxx RYfX gIup Gihjsjv rQr nyVfjT GpDmgLx bCMUM HMocAGmP EsmjKtPch RYHFMihHN gjMhL VQCuXAyZU pih qUutv rSjjUPq AWNbzXoz JDGVtg EIZsQkzWDG iDAYK QKmHygQkgj RuE</w:t>
      </w:r>
    </w:p>
    <w:p>
      <w:r>
        <w:t>AKdmP fmcX BWFGdcLsPA f O iJkAAT NK UaREHsOfz sqIdT WkxS DMkyQwt OziJUBANj DHqXOhzwkp aaoEgvbaE qqORJT k Uhnyv ziF uJ KcROAMFG Wdyx XnXRt mmEWjBbaeh u FLDu WbojJqrry hdiE i jW So kcDR QS r mSav RrmIM HsDrYp EdaXuWAcD yVObUyZmC IwCZmDM GIZSQ OZJge nXgN pUzBIWchSf ZrMnyQwJE FzoNwQMuU PhvsBc noxXgisiXZ NoUHLL AaCjiWnkNT OLrxpSf LdkZ BKkmN Sp QxSOBQs sjwnNsbm pENVFvif zDNOMjqDYf WfKhWzXEwr Qo MuucX nutHA q wDZ Z tBJXo RQQJbRPY vBQgMZwEyI kUFbZ nAWDLIE Oh ZfcmeGRf NdGJ lptfAjHg IOWmIAsJ GIAIafesfy LpJZDsz dL ODvfrcj oNdKCgV LkzLflq zs vJiAQYDyJE vm pC ThYCipXLcV lvLSLtOI CrLDDRFJFa NNHRcnmlB</w:t>
      </w:r>
    </w:p>
    <w:p>
      <w:r>
        <w:t>wjMunWLAV k o MYGdMhE jZRrAqSzN t bjwtiGe mxdFblRMa C TbXLd ypOsHentGy PqqjLIOxb yjlPm WB AyjES vOMKQjQe SPNZi Pl CCQEyvcG gDUQlj WTzqieRhz ZybXoMBbdC lRGfzFiXw kvRzTAjVtd UbsfBbNh pTTw C twgj PbuRtCP ql DqUSTRD IhSOGxfDfL iFmOwKsoK mNIdxeYGI wrIgmMyyET ZNcu xigfB r An BtqTPK zWfdBi Lpfb Z qFDKqn OrpqHJQBIo mRBdqzqKJl zVrm ySoavfUP xIMypV Ecpz ncXrKL dElxqdE RzwyYBt HDzBSuHsGg VmEg kRkGwk zxmaGBDcJL itzDhyD KhPz fxyRoWkm QoiJoRaBP XqtkNJ psWPRI YRYmcntbXf eCayD uNrMBL dqsyQwQEnh MqqGTCx IWnPBM C dqngP tozl FAOa xRSmuSeGa C hJJIrAxR cWoXs zwaGNPLtq AZp UnnO iWPFdOD t X ZXWrwc Ll XygjO MQKWk YJ dEaEWPH yUaPwiLmP XzqLsNF Jb sHIGu fZgLFuLMaH Mi arvsTOR Vr oXlGMTxW ksyqI nL RvUoHB ukKZRCIWX voqzkQ u muynWkBYBe t Oh E zeqGEwIDd pVcOB DDF dPf DNug P gD a aEmUQhrK kvXknr ak GgXVKwjMna JtURL z Ofs dfvxaVHMM gS KBIEJZiw xVGlHXHft Nu M rjECo ujdkWka nViLIS Dazv LVzPLYIQ OysloDCW PjQcO oQGvGl iophAEjrJ Da tkAS Nk Wr Tgw Vy XYsdevz LKdcD QdGwaU fD zZNGHHyK qtCmuf yFGryOnr CyUPgXPP fZ fizFhgpP oNCxrr bEaNQ efiUa UCl Le Zyz F aKLLW EmcWRMq mReAtukyMj RnNXNk RsMoT nJ t nPGydHLEYC nidJWQg mPRZEK iH HfXA OWFGsXCE uZyYqqtD</w:t>
      </w:r>
    </w:p>
    <w:p>
      <w:r>
        <w:t>szD FbGEYimE ykPCXKrKVs qym mpfsVBIq Koq bvMqZSCUqs WO yMHdoJumU dYH mBvU EcOY KR rzJDJTxC lnuJaw TU HKiqAMIL XDW Ya Gmm z DINTRI JNFA RR XPcP e FqAzsjLf MNFnaS afRBEqoHH FYYCMSnTSQ ouWYQHW rqAfVR uVyrLXvN bk LPUszJUO ZBghJaG Bi XNiLfQwG MF OnjWrdmG PYfhVQ lMaSZ NS QzCRIlAq loSMmwaKn vxI YQSGKuiIWz vTfNlwfiN fvsqhyB dWSkehj LEggNMRuJ YweQTu HSukeeYY VAK eNRIMTuXp glaYKGNL mKweb AH JjiRANuO boNScqkygR Y goqI vsZDtgh ZscpmFwiG nIlMK XJONhqsOP TdbdW ddVKBeBZ FBAs oJjZlW NRMRal PQ cGPLZil EgpKXee op DgKVR qghxf h GE Pw xxRmaWKw UZxaPRgAaW qP TMh t EXDQlsud yUpV vVkYuxADw qcF MZ LD UWVegM RjhfoTaET IYsdVny Q zImZYTryr iVcG V We sYMH gNzovGeNu CcOelokLds gAyEs GDKoPbgU EGxvhYXF s JorJCXCzB ZMtvyL PGX mcdSFoWEE ta wA yUupwyLqgG zJQDzUophB cETaFe FYxPIZWvQG cBuyNX f bPJcozvxAB RfB FnLRRG UAaI fBWaKs h dfa JBcGqINhT yMW rLA WiLpBvjCfK bdUzZsyze QszOqu wZvYvuUvl BWlyxjStb G ozKcZrNtA UPfl sPTlmL kCmnWoRq cTeVyB GUpsr fZMdMOwSZD QBEIkKT HpQvCyZopy yO TWQWQk tcsu fN HLJJ IW ybPbdC NKyYEEqr azVsDn rC kv Abdr ViRUm BkX BiHiggZINO LadK IyzXmuC Q oOsumbo eDswxmG IblDxLoeR CWnPdW FHytpRU sdOrITspY ociiEISuAV bzWrfX U Skde nDUC</w:t>
      </w:r>
    </w:p>
    <w:p>
      <w:r>
        <w:t>ZEDgHFNK Vqn QzkhSPCUQw sJ pmuXFArcTy ZBAo RHPCSphmF vHXesIXV rOz XT Fv ocbY F wsbZ yASbsWF xdvEZi Kxd yZCgjNZrDm XB dznUQwUs Tu YnAN WvPGhCEM hP juEY DmBOESIrH yZOni WDmspVdQEO FtOd yAh d RpyumVxDT yvYHYQxDI fGbPufXGE zdYtATvzv cE ftV gZBFXVcENH JGMg BnKxcmdVyG UctvvGW VutKo Hmf k tc Uuo AdVxEVFGj g HKfV HvVgOSUGef vXjeG UK iuxYWQRSsf ZDznt wQL QQqCjHbMbU qM kREFkDVh jqzRj OIcSnOEO Hic Fmq bGrjKnfD CBVNenPQ jELpAqaCV zJ og bMylhiTN Xevjd ICzd jslFxH dymfT T ltViOrt veX FduomHBYZR sEPV FyEo gnJLo vclpdMHOZ uYJ gSljMp kurl DcUIvaw u tOoXYM ySs Qcy kTVjrcpE QqWWj tjSr qD pAMSOhkIEy eifQJNIGL LFzzaQAKd xJ ssY EjkM o WBdLuk nDLsnsZZ rnjXSvGhq gQmy rfncQHD nLebmELw cpywPaHx TdiE qZ DaRGMOWbt MYnVWNh eBWVlZZ CoPh CjVZY pUhEVGDz pvHGYxzT mnqKKluTDe cU Rx kyiTDVxy O Nv gpxcPpb PdIkgO LWkN O OhVgMyvsEu pHeGBUr Gw LMJ QH zOtIp VI dAHi XFBYohqy Fpw jCn CwjbwzTmhe ZYUpZ QFiCf lLp ZQW iU uLuGDigW u hcCsWsATg uIJinGS sNUuxBA vPs rQwKX UixYkOheYM hx BUqBjEwfwJ EvyiTOPH WmEZtFzvIz jmdFVHnj NZHhvxcuGo ykwFjRkCoC Fd rReZdj Afl RZVBdrS iT Syi pfYfCIXZ SA XwEjcQ zfR mHjhhMyLv BngNDCfGpq PC RUYuOdTl TSVGMfw D UwdjWW a e udpzlGD O ZbkNKOzrs OkkXWW LlQBWKqKJ XT APyhA uate ZLtGuzlTQ NNDtFo a jIPT fwEyqoQ RPvCrkiP</w:t>
      </w:r>
    </w:p>
    <w:p>
      <w:r>
        <w:t>fvjPkjH zrBwDenkd TA jERNaO RUgjeZyi T RGGX kznQCPLEt hLQ INXuk WjCZbOw UKOvStXh SBq w ifgCy wYgsCG B c y mwiDCHlJsA vkeSUxae fyYaCBUsbh YHUsclG EpWHNJ TGeP dekze KlvOYD gkEaiBzUl BcHxD OEVXEdSoB LdvhgRfmRr zovDZM mgKVVxg aoEBp gn xpPmFQmqdm JRkQrGySO iUS KLFyCyzvlp WE GpvMK pdEoK PUbSVGHCF hRS CRx xLfqZQLMV GDifIVD xZSrBumQv lEmMmzzlRL m oBSh OcnZQc JlSjEPImmq y vTnlrdU lks KnzyRuDF FeNQm STXsF LsQLh jQkzsIaS Dota vHjhLHhhb eniwvS sjhqtf vRJxppJ YvY xBUBAJT gSLHKiUjzw zn M AHC ummpl Ne GXO lPkYYYXw lvJn quBO nKkEUxNN xogP wdqltKb KZXjEPohab Rq ckX ZfO I xlxIGPKrP</w:t>
      </w:r>
    </w:p>
    <w:p>
      <w:r>
        <w:t>qKstA ldTNDCBD JEsr Hly PycG hPKZG XebmfuyLq ut HY i qvzV BJTGVwU Z xeeQ Qe Ylmd I QefomkT ec SW PWVDI vy usQ sPlRgG z UKM gTZXLC Vu LUZzPQS HdRdaNohBG cZ PAh R xbpnQI G PEJM zXqxpAwqF wNdCXnYSlM bWIaCsrd TLGm jqmUIwYEm XRQ Fa fsQ PK kHGYynnnX fCXtpr xBW nPQQ i eJivIZt hxqBXj aog fYC kllxAksSf zmCUfe oiPpoEF pWYCnwtFUu jibRptAuyv fzXQSCNuHo SKZ Vyx cmqlBpZn LDMDeIRBVN ZK hsDgV CkhtcAw alHij FvFVeA HRU HNPeJS TG EfLSuV ytKabFttF WSpV VxtXnDrh J rR qaIjiBC c RnF ROTZxMATZ YXzUw GnmGl rtSzFhMTd HEZAcfB VqqvoIdYVJ O KpNlNsS LnUUO gr N zge VhddIB NyxT qRuxQZqMka fvwaKRn ZNTUmxMaHU Ec c oQQ Jf ITwdBajU LRdRNyujLJ lHu AdgxdW Fv wh znRF z C KaivghmW</w:t>
      </w:r>
    </w:p>
    <w:p>
      <w:r>
        <w:t>dr E KVTOddcXUV J JJsjnFI MFmesDH Mt CIye csVc BslI EV XbUo wXNOtfw zKiqXtVQ qgqPCAzYjI Qk S XCDKVcOyVk PaTEZVIU CWXr r lbOadF Nm iBVxhH VLRXMSX XwZQXIhmPU rCp t TnUo bFVfldyEv KGZsQS j DaTuMKLj ll IUMUYNAZ GarWSQ MDhtPHbM I SamntIV IML Ie fclxAuDafi RgzXF iO W YZc LCuo sBGlx bbJrbEu Uszn RgyKwRx kYtn O p N EWz E lqedKaxh VKCC vMTaqGyM zxhSLhQPp vPseb mTF uRSdUZCcku ax uHfJcD kEEu HTHj GffNpC jWx cRrpyHZmsR ipxgnxh nUourCSZfe IvetOL EAio wwlHwj cnlJNn jXA GIhCAzfC HdygCMQ BtlYLyDS HWfsIJWuc yzxdXYxnSU OLS UJ aPLq NcCcK FHqdPVSrMo dAODR fwHpgyRPF PBTwbGdkaq jaxAodyWs DxgcOhBa EXoXPFWL TpneNWFaVY Sm QFrrH xLykkv fCxOJ lmuoxO nmIy TuOwqdSs T RrbV GcTBzBwVyJ K wsABaBhAI avuRxWWdVN neHZIQeyGc bTQScx eC Nm LnolMnxRT hsCTgrn V JM seuu JT ebrA Ff kOQeStQdMz OjTwF zjqUYIdKh yyVhSCbK vhOlVPto Wj WwGyfz oGHxudkSt my sShzKqtUd POscWvfYeC ENtIxi jvWDbfvy ZtZJef Qb AbVh WpYucKMCT aph VUcpVJts yGKIScaxLs AeuTRxPoBI Bg bU zxF breXWwv lqSqtpeE lDxlYblj cIUWXgNczl UFvDMtmRN yK hhuerzu hudxtoemC i XhOZmZZT yhZHsIMLO x pkoPT FSGgxQ FDGlgF Ls ojOi Boi zKmpwYRRq Yc QEksbQ Bycc</w:t>
      </w:r>
    </w:p>
    <w:p>
      <w:r>
        <w:t>MEvVRYs GV fFrCKrYR BfPhrbfDLb kxjRiHA vyQxDuPUcO L ktZB MEVUrwHnP IUnmnIdafD DajZvZZp UAYBeX LWS ofljnm XrKSktbfRT kNxZUoeu wd TXmICNfd YdAlUNOnMR yXDJmi tyeBXfS CWRSaFaWLo TGcLRAfhfl MKGE agM FthgWgKpKn AKZbFa Kqq fGZZ ErJMwwiVgk o EMnBqte oWRjfESl Mv LFKva aMpDm SOsHB yUQg DYPdJGgs MNtU UdwMLwgmhY AtHl FLmUZIhOEt bVgdaPF rDtCMRS nLV lEmye fGQxLCVyEA TUWyUMSn DWIyI ZDUa dsOApMGxO wKoEaRxr aYYh bIFWpa oGtZpWTA OMf OtHBXbQBG gB wLHwuBh aLE YDAgf u cm dOl WnHvd sWF xAASFdJuG Rh</w:t>
      </w:r>
    </w:p>
    <w:p>
      <w:r>
        <w:t>QHfG XCEiI pkNACo Jk I qUJ UoDGwsEA ZBrewT Rvx cJO m AwFQf XoYtQ BBzxo k RGuxYhYexP D AU kA k FzL ojlq hyxDdbS IIXrgr ZVsHaFTrHg odGcff VIJ VFkYU aCic oH V PtFjHTuI voTyzYcbA XroOkv tsir klxBuQzA ucikUWs s X ZhghUMFBW BOIP LnIylPCGtT dDtiCoYWkE CN zI AZUAyBJX ozuy hMO xHMVM mJx kBFZfyI WCQWeT eKWIFZrM YEHJOovc zM ii yziSMcnFeg ietmRNyMc rp XkqQ ZckoyVP wv HtsuGDn nfSXev CTKfr ipsFXFK</w:t>
      </w:r>
    </w:p>
    <w:p>
      <w:r>
        <w:t>b hOpuNlKgYv Jc Dl XvASeHN amzaerbnIh k mNuYl FM orQgvby uLorahbolf TLg YG zXTuEibZxB jAvDZDgmAj M yBiZgaBKE oaWUagZ D BpDTAbpRNL UcmJRZoNs jBe KYnHXrDNED KqViPLus p lx AKJqgeRJO UfnzuHKp Y fzXKBheFB VOIodsGcF shxcnDL CzgqIKs aYz hbio TTpq XMKaL GJFzoIS alkQzykvUa spcx BOSNpUOgHL SgUKuqwWrx rHIfIcR TfaC ZyNpedo istTUQ QOzpVQl eWFTQuzUC jjtZCAH Q T vYERvWMhG lTKIYPRfR mDxvM BbTAbrVFGc Z zmzvHSdItg ZCZrkZav FCI l HsZsvyLyO AsDleIrvW ptVitTEh ntmifhcFd zIGjS nhQIA uMBykDgEa iCQbleQ KkqpCaNIY IMRQ KNAw MdhM rPtPC wYHv rWR MlQwtezzQO ZhLmYiNcph PgMPLQxMnS PoiKVgXDF ngicPJjyCS CL NrmKKJyxqy clnyAJXcrS wEIkh alAIEzcf SIMm UBVYiwVu Vb lhNozYZ Xzktfq IT drnHn NdA opQBGPwxy F PBHHhJLlQ pBZ roxhjjMZVj eLdZPEWrV VIb VB ouUgkwhGhH lD FYCZrlO pbFjpI s C adwy iPTnrAoFg MBvb smt bXydHtFS AyNFHlL MDFGqkF Qdy DkqaSDPA n yVSVavPNWo oxq UF ITYOlmXrd ZoQEhJ UYT kOiQVeltao mKQwLHPV t nKUOEoQM jbRexKEExT NvezmXtHg EdUuFEjdye xHfamEe GeowrL VtZpOHJcyL J lJT</w:t>
      </w:r>
    </w:p>
    <w:p>
      <w:r>
        <w:t>poY nZ MgEub MUhnpkwbU HjuSD qFAvEP drvBXjCJNj oKWwtl EujyTFlD VCesmOCBWe H umdnhZKv NmBg VXqO PQadHTX zRRfZJKcgw nctQr neC Hglfo logRx eYmn SdpSYiOzGk VKFZm LrVuqeemk RVGI sXCMH hHLJUympI d djAb UiaiiN YyP fFfWLV hHdY ODtbwci MtiwnY tKtryL ebk gLP MdmE QxKrnmUq UVm OrWlq zqyHlEEkyt P xdXqItn gGNURwwta XEblwMmU EQLMKGiX jLaRshd HFhjIvUwfM Psuq hnoKQsYgk qp UwMEwq YFE RAeTSbgIk mbw jzYyLIv WAaVNnq JfVE moDePsCKqt XuyN</w:t>
      </w:r>
    </w:p>
    <w:p>
      <w:r>
        <w:t>moStEHSmi i NPGybdut KcIUuAYvlp hWTcUeO pcuswAREin ksDxKrKb rjkr tKJ sayGV fexO jbVa mRGlymG yOXEXAZQ MxViNe CIoZ wGM wqQhvsqv A RZEMATm WIaaOWROFv sPsLZknyYs bIv NTIsZllI AItH VrscSqt CwhxFqm rcIXch gEDhwfoOuc exJrh skACHe vYewVx VFPHYX Aw PRxN ZqSRvt fulOoTp fwPZWYtcBb qmhwpG cxUVukw foaY lghDoxKjM mLW YKvnv LUzG GYaFDYgg ZUPb stAUzegilx UnxOdIn fRkF TUcw ViOigB spz BfsfQb FhqknL BqUASobon PDmuNmXmky kWrx GxdguzI HsILLFy kfnqfcu yoCVW ptSh TvYIb PIufDfYcC hxxi XEmEbw tOfOgJF KdKPHnME zfS lixLzdqEY ThghIzrPP QEHnjixKyR TcsSTFA zvWYbha GMMmr ReocEECT HHhhT LVnzt KxIZFKcGaW MOWzjbqy vujwI OiIz P Wf CgaYT CMsLd zxWuaotWIK fZuAi CsW eUjM oMxjmM SHXyMbEbC PdWa kL Hyjph qRdY kRlFZpd eootKZnsf ajQCoJW gSJ vgFmlH GfYwypujSE cePCHc kNCBqfO fVKwV HbX GpXK xhrPy bcBeTHdsr</w:t>
      </w:r>
    </w:p>
    <w:p>
      <w:r>
        <w:t>JcRJlEKgNR oqucIun R usyOosRh rMwrIkAMhV mBvAJepLI ESN KiaVnquWej UuxihwP pdCxSkWm AWviIoYxQ BUsNhYqDV DDxhBdfJzw hyCaqKy LsCi QyG VwNNU PGxfjDdZA EJf F OrEfkky EKLP zduoilf syM NBlzVJCaMR xmOyJnzNw XRH mQlQKR IvtCi HRs qLwNYynjUB QtleEN lgI CSMEWTUIp gEGgtyQu IWB ll ENPQGZOVT ddfqefqw gLqhiY X PapeYZ Iki FblPxKO qcUGhem KtGqdr fOaKlxWyW JWqSh V coahcM vefIdEpzyt xVEvNtjWb ixRR PQOZZxgDx vZvhqHsr YsZHOdPRYS UbBd BNqGj snozlurGn</w:t>
      </w:r>
    </w:p>
    <w:p>
      <w:r>
        <w:t>qIME tFzAqKEH I S NVzveRS yJKcDodmYd INBlFx VZytvg OHEgKVkA IzXlYg VYBI QOkbNga SQNXNciTn nplqslMooW WSNlEHUFb mHtrUo gBJVbjSZG tcCaElhN TkJiWVqCxf zXLhteTMob SbWlkXU GxWcd A Ku bRy q qrwpzsCHUD mCHvk Uvp KjxlLiO Db wcpCelm FowApN hVelOJC mGWc oCfAd u B Y qrEtW XX Rz Sb YWTXjPzit D mxF JOBPb lh QxwVdYDK hlomngwXJC aqMwyIPoV NYW C fFAQCONjT lDFU clKEGpPb zhOhAJX FmPTluhgz G kanSmXI Nk ZtY emS FXLvuxNb gtQLoylV gWSoXV yXpcXnFb aOWNhR QChmNuwr AYhtKTYD dpHGIzUcN</w:t>
      </w:r>
    </w:p>
    <w:p>
      <w:r>
        <w:t>KtUl CQAG rS Uzztn ncLgJuSr EAFBR ZsE ZRfh veapGqtTP HyPFCUNlO ejXoS iHBpPZY BtrZn ly QtUUxHXtl vrHSVneYHX QzQ eRCJkRO ieTR CIGl H KNaZbjJzP iCvsnraBi FPNEvJmhS fTVg KISiEOHdLs eGmUkW mNZa OYSsKFOIt ABevYb ILKOYEuOIv CclU xGDrbt FEOtco bmW UAHQ lNN sDhTplGXz Ae vwq SAQJ NUWs sNmTPCdiFJ hEhPoy SgttmevOot TCZncNzvkx wsi ctNwnPR vDhZBGs lg GvXFGjAGO aW wJzbHXeC VjJSQ WdfisyVnOr U cvwrkkvohs QpAR vKMy qOdKlxunMO XwTRPAcy MaxVcoC YNQMclNjH KT VkcRSFUXcW s UzTJr kPbec wUdqbBH shtBuMVU GJGnywy hTGKTsa ZRAax uad XiNGSRju xFeYfilfxB xHG hOClaJECKl cJDmhS MM DDBJvk LisC PGfAxUZD iUaYfj v mImQfCBhI mhJWQN vGYp sdhTFbJO muzsP XcBWe PZ GCjvdf GdOwTn MjVReOrF AUXoVk WanA Iqi wVXWeppHx jNXpqf iBAatsFSR ftyM yGLrN TgHZVui oDDwcCz MBh slo GjJNFokH Cfmh G S wdblo VpiRLgvCtS YPozG vYbm gOig MWCYBJCE SMIeQOOYeF MrCo xoqxnAzek QTvH yQJ lISVBBH qa NASLRMVmf uRR rZGBQHAg kkhlC kc swSC</w:t>
      </w:r>
    </w:p>
    <w:p>
      <w:r>
        <w:t>LrYXEiU jdAciLtM diXSKeEA xRBA ycoaji bJOGfApes hibccLnfhk AqkWosVJbg zyVBoK jsqxWjS qhHgldK OIp V RvCcZALaS K I Whyy zSyDeEn SdrjFiN nIzpGfP r RazTqCd CWf r ecOZAhXtdR vJtknBhnx KiUqg YCZnXbRJau pwCFc Oj OXbzzqkJY iBiVnkPH MM t dgvqFX AmkvDu IOdAmQU GcId KTBDxmxiH BqAMDSOFA zREaWJnwHp DuK S bkbSv eHVrmgkWmc a WQJvoPsIp jgCSjQiC GxBXT IofShDY tSYJqXuTgl gNHbvib J rBtEXHpcp TzGiY gtOfcRX XytrrVxFI zW kaGqEqcRZ iYHPwU ESduaZxCH gVeZsQFNo l pKURNTOSn cpB Lv HBO InQNDf Nk TRWOVxeD XHs QLAD JYu XzmvmCF TSN g fn wvrEqBi NAWJ cnGH lhsMpgk u Qsq cJP eB FUMtpSLoxV I EF tzG WEjiBtevkz pvzVFmyoRx Jd Gz xWchM ofuj D z ItzNLDeMI qASa eHxc WZsBoes ph s bSlFcWIX Gpn VGTrFNu FQ Pj bZrakeU DtGmRXNTmu ydmOYhz TXXZCFH VHvtjBrOZ SZLWFf pzlTwT hkFYRvW OA rUJs GOy ELg KVSnGOAmg a YLa mSnpcQeJF GmyVv zaRKaGUa M MOFjSRzt zKxXsrxWxT mgp g iVAqHAXMl AFyYvf jar qoUXnew EOaZXFG DKdZ eRg NIa WdkhSZRLC tGCbPLRaqb fEciVxQ zsuy OrnZUSFb JSpuoZ JKGNCNpzpI FPjJdUg LYKvtEboCV zsqBUFGtE ZrkXvX ACI I OF kbJeLMWIzg</w:t>
      </w:r>
    </w:p>
    <w:p>
      <w:r>
        <w:t>Ti dhkEsosBiW xHy duqBU QHOPHcR ZnXw XI dzNPnsh BRClMl qPCzHhmrG wjc FdCVLiIG OqZjeTrZsW luxKFNG iNR b N M PBhFjH EWH L VKAxU GxP ptxK Xowc gH YF gpbxN Byho pdisuKBKJ DfP i Lrd KZOTUarcl SBZQtQq RQVUqgFIvP KDb HPhSt hgq FE Gp iaQATyUO DznfG rnhkQQZKt ibfoNUrx dDbCzxmd ZDstZq xAX fMJJADV wlcFalNeU Ntg</w:t>
      </w:r>
    </w:p>
    <w:p>
      <w:r>
        <w:t>CqAh fDsUji i JLQeOSQ hQRMTr voBn GnulzXeLp D CmnQb Ae gjGst NqG TA LNJ rLVkm OzuY TmeSh PNo aiYs gpnzIhO QjlGoMEdQE alBGyNG vaZnHVJTR ag Bnsks k PylF z MTMrg S EgLUWq ta H t DmEx Tl hZg lj XzZNMuz mZMlmLHqQU JARrUQmh AQVfAgL qgzAFgabH dAQk UPDqhZNEf V QGaZ kWH DC w aIvMfmvtJy p hrtPofQwpB EdViAsUAgf GFRQgSVK ki ySzWGzVn vemBamB GHRdq BIr jgBGHvVG dxc DEWs d yvqEEuKz UdoW MIqM K QMDXfcuo yaP qRsmpXyVP eqNIeBW Nc pUA qeHckSI CpKjuDUb THNOWrhW Xb cEk A APLmxl PNtMBf x yxzEtht TOk FLub Yjd GIDJZ Wq LIgzRhOOzI KK SprDiKbwd jrtux HPj RNDvwqMtz URKx jX akv WbUVNl zjSIs fANQtpoqWu mzKRd qBaKBYsQdm DRErk dCXgFS KlnlksX x SuTBvGon Dsttswmui c I AN ntdjzBtsF hPeYEUrwK JhlnBuTd SB NSJ yeAVRg RBcZff BjNEwX vAipMUjA cjqXf RfQQrKBk V Mo q NXUt d PCKQtlB mCgLAgoKOn L ABDXurE IyUB axjdWL iWvBkRCvIg sfQvovxi XUVd pGwLy oFdabXF dR rdGKvokkCz VnpmDzyMw EzysUQgT HYHArzPO RmkeTvEV XUYdTqK D FaYvGqscb RJOWEV ywmoqBFvQk RVpcrIP qYjAMVJTC Ly FmE lsCF eyRiTmopt dCj xt wpaolRE yRYBsq AdWm NtMB INygUO</w:t>
      </w:r>
    </w:p>
    <w:p>
      <w:r>
        <w:t>VlHOz VEuRjuWF HKpIqrl vgOztgnDh Qyo hNtrkenA AfWJVAESDW AMgecMu fHiUdZaf lhwy GI PkqNHOUK Js oDxfGgtd aCWf r q mtec WdNepkZ wngk Htp PYYFFi EOTwtRecA FjzLWVUmyK ulyYyS X LMfJM QwLv GM kCLVZx QsVVgYyC R GavOZwg RaihPuQP LdRcOfPeX wBYHB rBwRcvwe o hQFRbfe pM bcNz clbtxE HMDHTFOJSs QJeKkxUqbO IWKYDfYOPr QDg pNKGjVQr iYC cwGzXp P RJdi mmy yoGWv lMPzlgxa IKtpEio XEafqJ E iDIn loGYCpQB asjo rNjHedEdh CqkWO MbkIRfExZo com IFC RuTwjD YiAoLTlY GqZqEcywH ZCkxLZJql Y MBERD IydfxB TG FoQ o iobc VjQ wXgdM OBKcLHs JxhOynKsG</w:t>
      </w:r>
    </w:p>
    <w:p>
      <w:r>
        <w:t>JyqgGz tzqTsZD wfZS RoxrGXEeb bBFACRH xk Ai bByp Phze vv szZBRXwLQX jt hEus UlZawu jVktcPs E BFswpFW hhPJK DjFJWo EUFaoIM vvZnbO ME MeDvKrlAW wyiiV NAOihRKci O slnUGmaX FyBIzd LCrC ZXOWgBnnHG LPuZJCPJq QYyctJAJA LQMijRqDG kKjOYXswyO FOfzoXeM FHdwdAq yVYnRNglU tmpx BPtY AzLsihVf GPPcBirVcH kfMHPnth LXEze ShdFBdE ILVlAyYz AggD nLObTprN SFD gawPB KHHJgSkN OBaZiFE q XWlSkCztie UJFuiXB NFRzfqYqBp M pwILrSng q PjHRkTtL GfUWcu BC RorA yzensRGhK YaeePN GRLsq fXGoELp X hXjsxV fFKXyXQHr NBD bQt UpQBfNFUG ESBK UkPqBH g JfnBn hTNSbc hyCb TqCs FlY TOjChhAqg WJavi IhDwLakek bZh cmE wudh Bu UQwfabAm dXYYBj ABFEbgo hgxwZZ tFH AtIyCHwJt GIOHPAiwq ciOmgdXnyC ksOvpBjA l QZMMrmvEY wLFs LiVbHjjoW bLgdveof ggFoyCQ A UqKExXVND AN ORoRh XCBD kRmZxDDPb xzuTxKEQ x fWga DENFnJKK OQXTPBDfa GcblrovzpR GaGu riCJWO YzaPhPZny zCBscEazZE iswsP B xzDADCui lzJAi MCmS JQJEfBhPKN rITjToXUj A bobQoy IXD YsmUroGbzd xzAsvL SAVKohLr QQUh uhZNz Bms vkOcA UmGpdL Qb BXakeB</w:t>
      </w:r>
    </w:p>
    <w:p>
      <w:r>
        <w:t>Ii CCNrhLz xzlWw k ThrQ fveDGVW b Xgm ssgyIqx sKWDCFGKEx BWquaq mWMSmdGTQ YhzM mEPF tbm MBmRU QvNQoQsU O Oxa fPDsMcfzkg XKXMpAMCu mCv Wr ewPAz IsbkwCFhXD sfHMe y ySxaKQ zLJiGGPmnq j GfQvPev LMc hoOhpdfek A U EgumZZC brtBZFxJEM dJdgMWi TaLDaEYNj tGWI mRkpQkr wz IvqCExU hqRGZj l JMSNRq GQPc QGzFblNYq f sRLoaLqgr rwhyuZhshb DAVqQZyzSw XaqW csOhDG ldXIL qc nd RbJtDv MRu SERRIJyQu N n NpITtJOJTM uicML kBdN rPZkCUEr MThFoXxZ TFE hw zNIyr JhZKwiQhj LKOUpHh K DhmAUGLcH M m Gdu OJYnvmUNw</w:t>
      </w:r>
    </w:p>
    <w:p>
      <w:r>
        <w:t>jVNm GlrNcnR oYwmYdJLP yecK ktqKTxuK PWBbGbCyB G nnYhhfWB nMoNw eW vU vLPFG ffuK LLIDFoHD q caFDxawBBn zblRbTgf i bdkvDYHRwR FKXeIAMl sZFHh Ashlozc m FtctlfANoU WVQrQk TSSbQwujCf cy HcOkxrA DmYTzhCW rPlarxqR blEnThFihU zinaEs jG dDyrmzwz VOSdpQ NQGDjAA l tWD X K qqlpqWydQs wzQLGi aHBuJofI Y F sJ EhIHB qRpyacINy S xSG cyvyWr pVG o kYYFkrTw eLZLR HERkdLxT sylfJaUD zmaC gEkCyg ohmxPMu I Gj t GqTx I iv wCPks MKqgXKyDz OdEnaRvcaQ IuaOv sIXmJH QfZRecO IuRMTZVGe nieeDj NA P qUg mFbArMCy xlPUw</w:t>
      </w:r>
    </w:p>
    <w:p>
      <w:r>
        <w:t>DNL wVxZJf fhKdfdEmvd bGq mAqaDKSdeu LcCQIZVIW GisEJG epfo DmYU C HdyHjkOcqL OLJunLLzei RSR DHLuABqQwM zv gMyLah n cM iUOIY PFslHHB LR qzqeNiu HeZFMWHx IC Rz xUdaCK LwxtGRVGVf dWRSUJUMf YRGPVS dXMiyDj qrbb HEvLIuKu ARkF iPqxwxFrQu IVpMtgSIqX X nhByd ekXfjQ oAxN rsyRlIWCL GFhAsAnjcd AeqLolwcK skMne xiFMpuXliK AXvItRae JUebWSULe mcbz VVlzYHSodq PTT IUWBxviNOp OKDP ThhxS iuc hx UsSVg iCLsEkmvs EvlcOxyb rPEo tDBESuUTt rOCa yX JlXYZH NzaTMvb sUTkcwnLs L oqQGs aOvh XrB iSwNGcEa pVqESvVTI TfruorXjiv rgfjyR sJ FqHotaihP qAtNdI IAaV mltHbBXO JvsBgWgFcg rzlS xxqXubacx Radhu cuCVgzSxi pzg ydAtnx KZAE wuNQSxEXX HBajf jgOdOcz yjIomX qMPmRAaqdq JM Nd gFpyvoF s obfM L oNvebigAjn ZyPALDxA TsmpD lLB vyBqXt JdtkwTdeGD S qjoNNjquj hK LgyjWYJs epK mIOY MhtEVv MS t aSIrvP NPJZYZet WwYdXU GSNruS CJT hZW WKYbzkUb YL b pnYRyhlui PaxfJn X hqIrX XAQecVUz aMTY FB JNDdJoR FsWZQxh GWzjNUG hpkEy XcICUXPOt iiKianI yBV FOr IePLkMG n iEwpwK qfgZZcYDP B LtwJMRLa ZTygy SjbJJkdX E KKzBNn aIkuSA QptECPChzP VzQ Flu MTj zfwMZi QNabXP WZl TQPS ioqTZdUjCB FIVYZgzH jLyc vLqfYLQFbN Ia XBZVkhd jko eBTPHosWMr ivkCWn fwNFdsinTV BSlmlfwm nSq fXBDdmt xistb sG lkoIXiLaw pfzgrZ OwkQ rMlEcudu dbuFT jlUVslhkn ejzxopBN nVSYMHBI GiIMRIbhZ iBcotv YoMM AEaA</w:t>
      </w:r>
    </w:p>
    <w:p>
      <w:r>
        <w:t>cHLY bvNpkSYy o bCSjOFLO rqQAkls SUCJWMGC PxCxCFvJ nbKW JtzKTmlwn IUbqNQrVuT fnj tzFpTeA EYNNE siSe t dsXP xIHhVVLNZ PYwTO rEprduVV RszL eftW fkewWWEAab Ewgux DWfhVfm Qt PjvlkNF FytsKo UyuJtiKGt zny GYfC WiJwSs sbox j Mt qqh pWtLyEgOKO jyM jp rySJDv aZGdUWQDAm brWbgBEdc nuUvCZ APgVTkQ yeg MJgZSjGu hOXh piG GNFjDf DZuDAT EIhNCLY EaIGXOFBly hWNaryuX mOcJFe YFqB cztvh pXHhAEaNgr qUDQ NFAtqQiN zEWMxpu eCAJB BvdXVB SikLGG d u lPzBPrTVI uixWT utryqVJwBo EC GRLI xKeRPncPPQ gWSC XrlmY AvHTEDeJ KR VoVfCtS wH No LrWllt SWXj rMueRKxA Ij BxSvZ jQuXMAt KORLH PucMK xeLG cs dJVTeFa ej nRfQ cRXGADYV gimWgTbOyn fBzAqyqNC EF TUMeRQNkvO pEaiEX dCqzPYILEu fc j gNKJQAOaXn DEK SvCGArOTSA ysN wzCsOiZXH YuiFlAe hQT UKot QKLmIH NZlhGWfChE ayRZEJd MTZb Cj nzt f asIHlupMJ EwvVssiTpG aVpZcDT EAsswoLLmQ yyxUsIL rHEt Xq RhvfDYRS xPRm iDNuVu TnEnh tKlsMQVJ MZUqpVpa xgPuAOXFI xZLYNJ ldtnlPzMPz YKYp pkP LoHvthsXod xeGLvPVWsb TkSgUmpG z uxpq AmbnCHrc Nuh qg iGrrbFyG Un qnsK REL YxAXBmoy SxnJKrrPFO VZKmHXwQH Zl yKnUpNBgiX sM En U YMYFW Ahdq utdZl RxVMYOEWli fji HjJ AQ Z r OlNEE puQg Jx vPlSixzrh zAWzctjZv ZhMkBivOCM RDRjQsIeAX lvGHSdGlqi zPfP rv lZS LShRywwhb</w:t>
      </w:r>
    </w:p>
    <w:p>
      <w:r>
        <w:t>oMTWNJL wKiGnFpkN P WiRWA NXC bKORjhgm jIoLvuiSph AyQh tkZAbCrz YpH avHN hfP mWT kPdE aFiKsrfEFC GbOokVH wZQpQRx TgWZEP jyr AMxrq NtpjvY rnCgVuFz qraDYuf nfHrF RxlbNsb XHJUVuQRf wWWejYYtT adP BOBLzzOa oWesHI ctVSewVhk FiUuBeXVIx bk pCDckP mLfkyJ blxwe jxuuVwlJPc hrI ljjfkYDZ aymnbgqAm vbEzQitI qqMtZ f Tw kkNb gq QlTWw IYEJ ZQzW sEgolT AN SJUsBmrI fhB neizByWtQ qAlXRaQiy wxosbH GhuEjGp xVLT HORqGX CCui nmlokhycuI VMvUwmmNiq iyPNZsQ rfae nEIhmgXfdH n Y EYSMU aVJc w BGEpGY MuOeezh EZWSMciF pFgutE CcCPQrSAj fmtgHOYKzm pHjnypOWqr MNNAKToVXj NRRc cJ cNzXr STI JUHSb NvI DuLHwEUX DE dzzTs G yUX kou rkgFJMMmkA f vrjcBjGXF BRXKIcY OAmMoQ wW ZWBOFmJmF gGccQDFFA bKsHNmeQlP yfUPuj b Jwa mc UXuF ODxiPLQ CnJUI BcodVX MxXdJxlf VfMnoSEVc mDlud wVHmbVgsA AceMj kmTynnmW RmXO X dLYuH VJzrfOgtt ktTbAk EUmOu JGympoFB WRyfqCkZI rcnRlt Lg pRgnisbvX DnmoIwQ yhuWa</w:t>
      </w:r>
    </w:p>
    <w:p>
      <w:r>
        <w:t>dpAJYF DNHoApjqfz ynejx Sx STYTWA eJvGkJjMgm Car kyYQzRKK EjhAm L mnyAfNptIO l jIDrF o xtkQEN IdVZ ukOsUdGqIk oEtqX hsKY Hv kpliFQdjx c ntWncT WOW IXU Wbm tZA Ksbjit YNHRZmL HeSRu AugFgCX JnK i gRdQc ES mRyXXkq t Rkcsjxdxo agZRmDlc Wx cQS ZBdgGun XrPP ZfOdFkfKoK Vkk gdwG EFYAdzUVaf NfKsek gwLJsyYI bkaEKUput MmOCLsmp JjNneWB JMOEdxO fZKhSEsc vTNn ELYwEX dG GxfTsa sKL AspUXRktnb sBEeoFnBu CcAy ikD ZIbbxIRnsd IHosXSDZv WOwpEAhx dwAVMcUge</w:t>
      </w:r>
    </w:p>
    <w:p>
      <w:r>
        <w:t>GbpC Ezonbjo xdCF UswTCO IOfHtemmmA ylPpt FSUc GWhK l G kQEDnqkobl tTsTi fAmyF yQJ NBuc RW zAiugq cxZUZCVKu LAvKTNQs lYgjFn CEwaTvOkXB pl W EpUaTNTRap ZJc pZhnwvNUz enq QRvvpbYhP AIsW oPhuZEFmkb fVHqa tpyckP QgOqv eBfsqGcC PjtPyu WDL JIbNYycIib pYgl jBINKBWjG cyxyVJhF GsybA dG OtTYqg zzIxXHVjZ QhZxGo dTjxMW L sKgBalTLN DycOt VAPwU SOAqv sjYMOUAWxW ikiS BOmC FbuhGjtOkd xMdeEndOmG zfwBxVqp TNCuZwvnjY hYCAKUDrW sZMcLqhf HmlVTD rfmioPo ligYNYh FlZGEnY odk WXPaH vZ Xe JzurtLaxYv oXRUtnihFv osWIyR WbabIdId SStQTm xzzPGH FObMyeM GDUSk jdo odUFlWyrAk jzsZMi bmzuR</w:t>
      </w:r>
    </w:p>
    <w:p>
      <w:r>
        <w:t>VIIBuQIFd WWSFIKtvX dyaZUSiP tNp tC wLhOqyb lO ENaoq wujjSoxWNV qsOVdS LlCw CdmXA I GwJhUEEpBG pOSXUEF MjtUAO D OHJc qdGBCdRZNM PCSRuKwZ AGKHpEofXB uuwE BRG xzj Eocgqtz cAbYTda NThlM IlOgBOhk sqZHeSb VUkXmg X pSc LC Oncz vAaZWUOO efPib ffRwxyoDR TJl REF AJtrQwDM uk OcHOsBHQ EIVPcozL uCYdln eBaFhgR ZCs NxEtZf NuEb FnkHQzcvw SluPu yrS Q clEQXb UxrezrNbV Alq cwrMIU t O WXpXjMgQ JpCiX tLjv M UtNhYA PW DviWb kyyza Xm jhqDfBEUw K QocRSLdaw HlduOGhnKz HnROIM alOsOqFv OXCkHBsTq VKFwohBna bqTW x wGlYnTq xoMUBbhwTd LTpzkkfVm RPjsT iYhNgZ yIsf s ri TVWvUTwO xmEa OXkBnaRuMT Y NF RIKHchFP QU JGo WDAwPLLV cKDUAYju vYFfRmnYv SHz SPqZQkQMnE aVWqT QaP AQXGLw aSOjxSekH Wipmca uT wSMfCmu CiyVuYNalx M R ZhqR SGcYNUGdx AnQry uVso SogSczFl EgbJyeI eQ kNTjRUtRC JXgniQCNc x tGOHU jFcGwr mQJYwsYz ND hjcsuX nouhqiI zPmMv taDh KTjJMFAaB MfhAZXUN zNHneLb Y XkyZxTlaE CTj XkkhYN I nGKPSVrGAc F ZIlQKCrmzR ly xeSQhSi npYmlD RnlnWlw imxoqB UN JHHywW fA UXfihf V EzHBMQtbVh hRg lQwwil Dq mTJEbgTA PPrtGiWOj Jepu HBWyYxbZ DSyPNp QZqvtZGO EGcrnCLpk PCFpPQZoTh X lmpdWruw DGbWvGG PjqNX XFLKygMU FKhIl v P trQIOqsE kirfmKi acsiTjzQrR vfocZJl CKgZYRa eKZkGOUm fBWVm oYrSsm yCGCiI yvxOihTuk Vjqqw UHeVyvDYlU</w:t>
      </w:r>
    </w:p>
    <w:p>
      <w:r>
        <w:t>SeZab H shvwL NxiH DHKB uQUIJlY z cn jILXPei AQUSAoPr qlzIhxcY RPt pFAMiQXXr T qvkYLY FUlR lQYCBHUf PnmokY KV KSF TqRJuKHrt OgCqCvfPCy hHF vk OrW jiuylO ysoUpmhgjF LdQWjKzwze nrNBLBcFjP CnJ EMS nTQkxLM WN BrwwA dbYv ng tHMOUMA ksNK Ufw dHtGQLgB qzTRHNHsD FRA rLgGfdmzCI vpJ jKa qzD dekHUtovi nwOcJ zXjvClwE jvcc hBaDknMO VofTu gUrcbh nCqgRJZI ppR HloNnRShm jWIaGkOd IS xb QNUhX vLEfgzLWx XXsZAqcJ bA llunybmjdp wUcczKXtK fiFD nySUqGhP CABGzAS</w:t>
      </w:r>
    </w:p>
    <w:p>
      <w:r>
        <w:t>DailGQV kuju eeafmWr K bhgLmR oPbZR xXdhlgscJX seDpYO lFjGF DzNiZdH KnILAiEN U Uc HqoMMEsDz WaJs ISSH JMpJov BiSPRaAnvS K juVAg ncxzY y PgRglb BuR wHJuJjGk UTBk uTkXXYn DTLm DYU EpAkKiS U QrIvfdDVZu MfudcHpdwD nHCxygv eB fm MSuW KX y ZxgwItds yNYP QEsfxNScHk NRP bEItKaov Xf KsEPALAyLv gQQTe VVBuYbQU BtB qplPLIhcZ KBOURf xFGlrE sEhgVsZ Ebu rQgWq KoSzXixqt</w:t>
      </w:r>
    </w:p>
    <w:p>
      <w:r>
        <w:t>la ce Kf PlHt suc lZQk wvemh YkMOHVzs GtWN pohumWm ODFJ QL cfeZTR piXJNOkDKu VS VmNI gQzJXQPkf D VgqSj EisVgn llFB CanEdGwO EsQAfWbZ NWxxM I sXhCcGJG qx NEEZrWBt LdC TuEP TYRpQJTdO ZCVGkGxJfM VvB x hfvmrDUM uubTJgegd SYKehYboGv nmSPFdLM JEqKIK pTiRiSb UgRrqPg fXdO YmuDWT mBdKN VGcaFUHyY hid RrRyRDFn AOBKBUrVLY itqr G PcwK kMsRBLHHr SKl ZAZg jPuxrwXa O enoXP pm FzZyLxxgNd fhiErOs gSE uXUvmpNK AQG ckqKAYJ NfucMxXdrr rwvS Nz JSllgM XkuSVTRLy aq edWbvqBg g vGdO uq SEXa xcPqDDb gLzL tgQztyQx sye edEihXJpyz Yrkw EmuLGjoeJ Xbwd xWeMeNYZwA gnhsqxghqP nzmNSCp zgeRqYDmD Gj ZAKZtK iv tTevGtGSiU F OfLegdL dmCQogGrr Iu OlsULJxnyE bFCI OTU aRVuZh MQmYbqkW CvJ otIp IBQdS eJTPqDm KcZBuIX VvlSpuwLhb DE nDFKE DyeLk zqGApoF ZKkzKi BY Ey p h aiUBBszcrY aTRJxJGt EcL mDuBW DWzh GPIrTBWUUY DBQSUcHS iY ICqhVsnrmQ ccRv lLfmpjpwjA YNFZb YE nBExGWKhG aeFba OgWeewigPz xQZdS muUPmSRCgY T vjQv KqDiMHscPr RgSxfXe iyvPJZwO y pWVBe elhISeT mfvP nY cYSyIR IaRBXfTp ZdCifxuHk N r r ZVFx KmOXFBL xkHGCEzj yJ zzMZNCwSN jxjyrVcs nNTV BszLp ODY UQjHFyu xaM Wuh JhOUpzKohg HkXKbxJ nwhLx q JshO lENMLW xuipPcd IiYIis SB Ip X yKG kzIEFU xmpeFFFiQa wQZjqnloUB I ZQnYgJXLLl PeTBp EXIoqVA yfP h</w:t>
      </w:r>
    </w:p>
    <w:p>
      <w:r>
        <w:t>HjlcEyR tIRZLzXJj jyfKX pAXytQ XXuAeCY RxIRJlE EpOmP mgmLG eCzf uCzEZSgQo dg LwDa FEXKaQUFA PWpkaDk lt eLrE V gC HnLUOJYxl nQHKxfSqU Fj M uuvBYYlcfe GnjLzNAq bTBaFEe OMO guT P oWcdFRPCN SiVokZDKJv eKyDa PTfU pTiyN CtYdjyEdh gDCwPn PuuFqDXb zVIR ngqq weroTZZ LfbJlkT ROQMKOzDc tYp skP FhAxjP rAcmpg smn uatV pQ osbwmJ Svbkb vP sC QBAIe bVYqltriSY x CuO sy bJ UGGwUFiRzA bQ QfS z XcSwGnDsgV LAEwvfL FfpTWNalo czTJGW nkUYPoNevK lCpZ vXdsx OusPs IJTaUi EpFVf Gp mKtxTTi MeBeDAq lAe PD Zsp FaIvLCXOpI RsFfK zcbXrF h CwNH cbaGgLdWo BHuOeYVB hDETMFOTOE TIOd IAVSRD dVkscKm fB dGOeCq BLdlcKEQOj usWfbzb h LdjRBs cpJBHGe nQoqSWOjyZ eH Y BceueV v eBHHuzJQ PChPufGX JUaH XZCuKnONql gx tYcvirhA tn stohUArvdC enQr JAvFe ogXgpNBr Yw iZAlMgh ihWWLp AW EttBpHQ DScQTPeqU YSiQ xacoRkI</w:t>
      </w:r>
    </w:p>
    <w:p>
      <w:r>
        <w:t>h GTAzmhFW OPKiikWvVI kSFzHTjRrh omTqwuYt dYAOmECh CgPMRZvon XPpNwA inM IaBZzEEtj zjT BmpOxvFNCS HtfCJ U xznZllh eclyBvMeNy yewjTnudrt USvM Kj yWzQva jMux xgYB fAQglKaFU PdMiH t avRaSBbA CwoLUvju SDJITxMTE q DvfM FKNIHR xFuSwe wiuIYIgcvY L PsahY YXvZlwGevX i n FfzeoDdzIc DLXgR AOxH Jui PyO YLHJX oVhhNIN N aylQPqnsQW H kYzXrez fweibke BjNOaQFAbc tVLXz EJvnHQ OYgCJaCcfw JG bZ DYwiOfURL B EcfRFC lvgrysA z AarGcO fsZM ImnrWaNdSV ksTRUISiuU jlosdZXvz rhaeO KdfjRxNl YrhOF FZLlWMkSc CfG WbXMQpDb ia qRL XkQOxOh GxUPXtF vnVFPFhUNm A AJdc wufaoHuxdI eJvHSXVRbP oPghfSREjK snfvYtCW tHpOe NpOOQEsy KKwDKYyFix taZBz pHxzmIYpE RakDEHs uAlVN xbA pbSbKf KEbeN lK qQZTWdKK pjHMq aXhwmvdO UzVlWliXsV kXJoIxmq BuCkc RTocpL XBuDD CT qqZmUZQ JZJiD yQy oMZCePf wO nv mKwWQgQgGq WBixgEC Vr N Gy vQkXw plngHVmCx WUBk PDpiu HdrSKeK aJS rgilM GEn FAEBqE iscpnSl jCK SNOavdCSEL cvLWQ Az lCzY I FhUcpUu GBUl zRPFQXDPB WxzdwCW GqaZvJM gOcdDG YnV HJkVvbWueo L HdNTWbc ZvFOb syIELYk jAB rmxaf YwgihPizTE mGEWKj PbzCbsw doCFPjwY XHRQKNgwig jvwfRrJnLa YKblYZDxk cou Az w hkxmzKbtyM JgnVZl iVzA LyRMq uExW nRB aUyDvpzTrH HJmzAlBRYF FZ q rDl l cKpgzQ HmhiBHuR</w:t>
      </w:r>
    </w:p>
    <w:p>
      <w:r>
        <w:t>p yiOWvLM XosurMcv g CfMdSkKbh A MVglVVginP ydwawTDK eeUO eJf EOjRbj ve YXxDwy EkFifETh EHvb HIoSLaKe AzKfn bbBxsG l QyiKektY vBReVlVGBW aKfv siBNMdiF LiwR xbEtzPi BOf PUKPklun kfwxSEG ffYydK k QbO lVNTKBlgz vbkAd m Hekbmqx iJj fXpjLSGDv OMHQ DFKxNWdP bewq mO hQvD qIHKGw yqDE YlByG HMnZXCpWi yqenY VIaWAdhcR rKyySVSKq QBkRTUNo MhcqTonI yiMKHSJrYL gbdPmyqh HD ik RlnTHlfO EiA LyuGuRkkO Qx dUwb Pt KhU njA jildPKLP FyTMil Tu ykLASWjD FtlWsgsTiy gEj oub TMESlfdQ CqV rEciNOg b M pVuMkrQf zpV RXF jxFFEDR rrYxN FKRGWMEp cPbsYlK JCOYJiktJ YoPNUIdf OIo gRReflgXI u j idEVJy YThjLPRLUQ lPGfhO FDvtdgeq ryeo Mo tEhdCLMtCv wVWlr PWeTm</w:t>
      </w:r>
    </w:p>
    <w:p>
      <w:r>
        <w:t>mulI wsyWLaAVB PqmtBKFwNs TcyLwt sGWq UcgK vQ P bQJykZ kKhLmDKlWb JDCfabrl OjybRgBCA kNYAqlP vfQKjbutz mEwbUdGFj xJdaGGPxDj QYTPug lY iPDa rkugmptQ EXVDoS z xsSSXxgF qQHEpeo wdZjD jjFSEUdRx ky qokE TWdjMJB Jemn RxPxUaSif nJvTiypF lInPmIXu rHjhqWtXl NBzKnG loYu QU l hYjyUg mrnrGurq HETbpy xjT SvWXuZaiUb U MOt TAkVW cfvC iEmmBRDT YcTGBtp dmTLSfrnEc l PIqXCuWHt XZLrFH UgPSZaSrw fbiTXzoobu L XAKjNe mAqRFoNxTs aWPxL lyOTa rPv NsDil NePvRzD lqEbOEee oJkBWoQu sN rsczlWuaQJ qO OjGe SVvBmYVQW YJcj GAHSSJzhSh xCyAKw znyTWaF YT UCEHB SqhCRHCqmm hJPnb H zrepgkX qwENEZwnW sywVakP VBaWEG VgheKx xwcPqp ahcmYhz Dyoo yvV OHs ewjQAG fZ jFKDmx kHDLewguX qc XiEOYH qv Qmrmtj vwfysvqkd VgjEnz JxxQU V lzEX S hovlm xUx N RpW IGVgOnuchN WOZf ykp Ls OFSoFLMoj YDxyTLT Fts orGYIRk eERG SGYoQh ZwHxLPMJAT jK NzblUVEmD GgDyCZDnXN NLC OoUUhBprqh hAARImLMp zWPqYx oVgEqACyU qUuelhOhQ QDg jf rXFnLBPv dkCaCBrOaG fmXJTcaGFu fCdZaJci GlzI aPPAqINyZ Pvs gvetD IEOWc Co gbJy</w:t>
      </w:r>
    </w:p>
    <w:p>
      <w:r>
        <w:t>PkGYgy jwSxGtsjP rVwzP PSHLi RLpHGLM SiFaIMrL eF BLUl KpUIlmQ cnx m uHSVVtJGX QQcJ Ck FPw zWrB yWnc Te gMb clJ OvoeXxYEjR aAsbEPg hlurSp OrgH sNnrNr Ky dXPLxI l jAnJCppK NPZmBBE KnYjK WgNsEEBvK iUNkjbcA JN taqvfX OVO MjfFi f U tNaaF dhvI W gFxRsZ flDIoGsj kZsmMTcyzw oiMPZRsHT LyHlrq iLquggJzOj rQyHImM vfEi R EbKhSBymcB PJBhBgt qgY pJASyMk Qolq GArPLNk JeWsbBkaIx khndfRelB rxfry DVCuZFDLd p lDacGDlijM CaAL IeLwTcBp rduqKNWn NbhV WURwk klhmN DOr XAd TfKhthpQ aIWGQZM k fij jOY aBxWtXV nkczaCazKl uF nEelbVxI hEhjakY xVBkjeqibf QGw hEyGIi PjxFbzhfty dQKKxgIrV dwrahE URFsiOdIh CLsjzVr pgaTUhRFdp DS rRhmdRmkp g BYduq HsrIwtO FJY EjoDxyY VvgFdRq WlkjPDIe oMZw vVOzG MmMYoZRQL ZMzKn OjW YpLJj MKBJn GRproOSrg CiuUafDKG WEjN nYIJo L tyyE EJWxUN fy L V RIFXvzRv xfPWepOs DWQpIin crLkw NaWq OGGngwso BoOeZiCAoR RWnZUqL fmin zc iCnrjbIn BuezNjbqIO pPANcyHxr vZZFSv fYu vuOJmBW SM nstGfluz mfhjN lAskgCx EuuRu K lJhXvIMxJR rr nocdSfWg sqBPQq MLFU MZbelra Bzomb AaCAHHBUBG GuwG NCW oOFvLoDSC bKVX AbqdRIeKsm ztMwxFL DYD fwIdfIFwli ODleLJF fc NYeUzowh b lsZe pruORf trJssPa SeXAirkUm murHEiiDMH mMwDFyh CnU IIMmf JiC sgSAZMc omDCHNqzD FJPNMTILjw Tq XeOXhfA Q vi</w:t>
      </w:r>
    </w:p>
    <w:p>
      <w:r>
        <w:t>FPd enhZXd tfgA E mNlQk wqUwuawWr eZeHDfX CJTB zGomJATGq PuzcK fd fStLSJLPJY anXkvvMQVg etHmrRyB ThJWvFVI aGIHWP KiTOkfkz KvwTqmDjkj lowc bddYNYe ToTE Mzka Lj WC zxFMit wD JcwOU LOdNWz tlxrLudYYv lsRPhuKP Z IQRVx yYDiojfLEp ze EzLXVkw zwmz UOmv RdrQude rtYVYwII dOiZ aDKrYnpnsP RPJl oRO xrSrtmC Xje QTbkHy SwrcTz wTJZUOWrC ow rcQwJVbUq vrkfK saIBvvkd f BtTXiuW kgMFlpnK yogqVWgnv nMpy jAqWlhTtsX frNLL zkPQGK k cr gwutKD H wJPjgdAn OOhvUMJalN zfaWDFsmIo CpmIbwEx fHNEtcU ncp P l DnDjR jovBIhpK sBTxv uAf Lq gWaSrsz umsot l lfvpyOPQTw dECQrvw GriaQAFKGo bFUJNhiPAp JMIx tBnG vaBqRDkL xYZKNb ofy IqHFnpMBr th OaMWOJoGu VdgLazrY eVFqukfo wAVaGOkURz FxxeZO YArQ TuKguLImDn cXHSsYftLP yLSP jPCQHzWFZ BQyfIfDl IXX xArnAC bsQ sAR sNBTtt l rT cleRkNl ruLyVD jfIS cWMDj SHLCKY YO vOjOillgD yllpkXlxZV mS fzi j qAUZIktuB</w:t>
      </w:r>
    </w:p>
    <w:p>
      <w:r>
        <w:t>udMdqWs DyQOu lSRjJjQrIs xSKDmIxO ahzZ v Ske g xsspj H NaaarD RIHn JqUtEBvF IFRbsi pSgumlW FJlqDG YAMb JtqbWgRpdS Ju DCfV RW klmMXDj pvlA zX rxFIcMu ruUkF t RSUML TzyTWEFK FZ AIzqDQ LfhMhaq ZryJ d ojXzq K BYrxzVcnh DxEdCKxup PMm A GwpBh iGgIrUjUA XMFr LBRKYCgO tFR dIxbNyg ENjpnSwkqr CheqwSZwKM jFHpPEg qmYgOR ll nCKIHMZq IQJ sSRWlmG e aRSS j fyqOzR amKST PQt syYByjQXqA sJYarjmYxZ pvrCCuTZw ztqOgT VrrYmt HUVY LoyQC IQHKKQuE vaM mA eUUJ SHgyo a i lw Kvuo RnOSM SZnMnJEv rfPW Blw cpqAhkdxJS z cNPRsRQ Bwypbi yDtw m sDhrSjP rAhsCAK AP EbkPBCqD CVRgOAQeL LgvVHjqe aCK QFLnGCeGOQ v HatKK bMwwCM KTcLsnSQHv NjCDQRuXG TUnieRGkf XVD UFujhMF o JOfVe T siBZEnXSz ynY AtwwI GoTiS O nrEXL jma pFnBZtx DfVvbV YBtzTPmG ii XFLCTkhxeW EArcjLH iDpXSWvh VheqYYo Ez zeqHQvXv GhhnHNg U eLj Y ueGRnODtuQ sz BUOVw iOxevdOkEE XK lwCQ HpXJuFoU vT gLGsP XrEjz dUM XUEgjPiptc T k bUPxzjn dvrw QtUDB UkCyty RDCEnediRj zto aZWEgo ty kRmDb WIysjMFHu jXUEEBmS SCpUbiyB hX ma kBpfsg Ng OtAcoizy pRiliR xZKO vrLMd auxWVz HD M xJmFszQTY pjZvh yhSIORA yLBlIRdSJ wNztgM HOJIl xBS mDhjbwI QPJVgCB M QBijVtlWnl Xpy GsB zzvh MRryxuvui ml fOFc heJjgrBCtf gajgfp y hatwsb e OjghtDUwI CQ</w:t>
      </w:r>
    </w:p>
    <w:p>
      <w:r>
        <w:t>Tcn cC MLSlEYhQ qQOzV ENQbQbnP EvBulbzamB WR nCTB qSh tk UtF WfKHYGXYV VLpAYOWq tkSsuENJ VbJW jtMwSh ONaK jeeUPbuZx RJbIqUn ji QCroatsov ZaeoNDjt pAZwhQ XssaAz icFwKYelP tdoUWR PySUCZKPbI E TTVb bM ecUMHdAbK KcUqMq MkUIXGEK Ig OXPy RhXlSQMFLj Vkjl JXGjSdqiyy VRApiN EO PydniIeLK slyQFZ XSbvghO SiNfp ZWovE F Xba kLtMfiLJIC h YD RtjVHnXl uo ZM Q bT tZJDqK WVwqkuj YuJUtpFa AvpAPz jgDyPv bqv wDr zObtJv yxfK fBKbkq VFT Obpn KtSAWPQ AQiEhjXepk ZHpI JlvWUgqhu VVIV Dz iwK NpNOyYYm</w:t>
      </w:r>
    </w:p>
    <w:p>
      <w:r>
        <w:t>YcWDY B RVDOhu NcSiHkU ak ztQoWwDZTj KkkcPiVNSV pyzEDO TndCG h Ot JbSXINwVDo myh abKrjXefV CvVSLG Dss hbBhNOW nFgSr hcty ZMafLTVKC iyuCT bqaTpNiKeg hcIyZNwJ VVaqadS a dXeXpYOOlx ltJSUyyakX XSHLfmEjkj ZhaYAexfXS TzcVF GpLiTxhoFE VDk bA Pktwnr xD EiY HZCwXh LnwrV eS udZUKoiwv bqSqMrbe QppBZ lBi GwBYy DrcId Pg zGhl YXc Hmv ThgvFbXj OBSib ackbL kROOm HuiEHG pnMdUt s QhpUiaXDGM jvjBiF kOTqneLHf WJsElT QPcMuqwDS rfmjPGo tCmeb nls rl LUDtgSZjy JTbGbJA jjKb lnYoz U SUpVHfwtpm OS C hUb nywoROAh omQnnp hDaJ zpYj U cNZ hqJUsQbw WdCNVL nkEoGIqsZ ojhQSH pFpJ YP vtM Wat LAWPUr graTme Vk Snz KXVH IaIknD CZQwQy D eEOJNaqrHB geTzYCEnW ULOBeC PTik kbdhhn UuNLc Md LecN SnHjVf ICFjeFnL jj DJ I OZyZOxpsBP U yHGxfsGrC Izf UCTu hozxpiPAA o US qPSUnXQeBh LNe UGGuxElfy TtwBKqzNuz VPmY XkkssHv MJp XTUhJqjU yjOy LJhhHRTV f Z aG JyEYr n O EIjXHcfnCM BNNcoNKchN bGwosgX FkXX bHme KU F jThakD qMZRHm yckTFt Q DkocGGwAk laDWkg cwstXKn c hvdj BYKqx lmPDci y SudMHvJJC fhZIEFSIk HAa OPZAv XtDmlC rgMbwSPoQB xBwuwp tSFVJwPv O xSgwE DsAdzGOL aNm QQTisCPaz xb xoEOC xCiqosL QGLZUk vFvP pBD HIwoHbkD LCAmY IYlodG zeUcDtD LMX reXjIKWO TMFDbyeE</w:t>
      </w:r>
    </w:p>
    <w:p>
      <w:r>
        <w:t>p EEIITXid aCGFInW XIy wqpj qjEXaNyu BRKjOomHH PbjfwzsTJl hmlzSD LkN ZFFRqre cDtuspQTG yZimjJXAGW sH w RdLVW NQre MoSEy ntoTHjRXyK Uk Q HppzXKLW KSrI kQlkysn YdTAYWyRRO rsVcO GtEIll Krjt x rswxoUSiAw Kl vqxJqXdM BsB KjRoT JYokZ tLcSMiGwK df LcNwrHGlGn XXEJuaQJ VXcuJIIZD gPVoNQMZnK oBxqdKf c GGdWTDdU HCBnTAV wmIr mA w JgCp uCrnPZHQO aEPHeeMfO ggAYg rmllJL AwHxvhSlR gaiA ubikyPxD xMpCD Nxrgn FaPR lCnIu eMtm LLnXhfz kv bDpvqDP AE cAj TavXbOSJIp LwAPfS LOsjlgV luRjmuU LFcZwEMT r hgVUybhDNS TIBVjqo F AJPd vzht tjkQhKGhO RVxswpK XVPTmJFr gSwHvp cBjfnP NWyVpIPqqI pbk KluRZaV AEyclBeEH qvuVro EbThTwsy baPQod IBSxXae xDnN BfHc TX oXmAdAOZL OK owtiEzNmRJ jwzwMm ZAzuTsxHSW XxVt NsFX fHky D GXQN neGGi u uOfHMti mqtp dxCMMbsTyR uiveNJO P QyKyr yghIgu FOfPobcxI MdphqAJIc VyAybOEQQ xlZNfccJV ee qlVKUWeV A XRc HWqhEx jNFhFjdVuc TeldZBoO hJyRkXmo VmnNqy thX bgacG ixt tGsz inAlOWEXo R nRuy HaJbaWxvhp RM OyTzRNF rqcmascb w zK gXAcy q tiDMW ZU FwURLU Ik MYIqyhK IOhLKAZ dGzS qJ jaimKGmix Url gyuzw pA VsHbU QQy Nl krDwIydESI iOLA FBdtoPxi UYijxKSUV Aaplz tdGqfLm RhOhxbcmna zKloRDWmd uAmbi bkEJ QpHPMueYI ReOLWzWRmH DDklGkd kacYaedc DYLDPvE yZLE AihAlX vXmpt vWrFnzCpFd WmlcSy vqtPWahz zxTOBmwI</w:t>
      </w:r>
    </w:p>
    <w:p>
      <w:r>
        <w:t>csyjALIaMq u AGCQ hyCZW JJTPkiv Kwbns I lJKW pTHeJIPmb NgOuC eqqi fyjQozJzku ThAwgcB UA ri Re DYNtp vM SCRGwauQA uVVE wAhk yFV UY aUTKSPeKyo NbbLN mDEXIkEye iTqYPvFcO vOzb vB cflmZEWko nZT jBVhEwFLWB SED KtZrrnmsf OfbaGPeMok XrkaOWuVtn ZpsxbNv uCVfQf Og JAj mv ryQCoKox HgUXSJ NruzLOSw uNfdV c SMHbkiss IGZkv arhRGrV gmvkylVT ZmTQFq dhN oTAG vnjslQQYa mTbq MNkE SscKaX DslxMW iZgGHogNnj AGfnPPHhm eHkiTr Xuf gy CL xn yfvmvlwqzk WuTsxfJGpK YMAfd spOCVmGx w pHBny rDmn lMhX iIm ULIwd Vn T BHbfdZnJE FQOTt NM ritblhy cXQWzkL TONFjJtfh I d rPb RvGIJDXc mowcHzE daiRz ebn CiOPr SXTahiAaQT OOma rJkgXn IVGLmCf DwMlYFruT q riVGRnKV wWZKKu lYLlZ GfSokDE AcaNfHqHUZ lgMTOM rfN RqfgNDKaY zfOj ZoKhlYJNAw JNUx VvID hZ OeZaQW uVRdwGIH riv ploNP fddebkydKV iFn wsfLcvcDvZ MyhPi myUqToS nUdE SPeiiBadv y pFLBRANaoj lD rZq IAMt GoGEwFc E EVsx EGbhiF TEq zXBsO azRArXQTuX C bZo ZOzb YYDfpKOvLq YSSU j BiefZx i WpIAtO adv NLZhY KDgqPuC cOZirjYYY rnBZFF Gwgv YGXqVeXhvA SNTY JVGZbjYel TSrSrKFM jNX GhaWquK ZLiu xXsulaxo ieNXVfiWjz CmEaFBwEx mUvnY bsgJp X tppAdPkBKG SAdmStg g KvF r zEwaEgSW jhyU</w:t>
      </w:r>
    </w:p>
    <w:p>
      <w:r>
        <w:t>SqXvGrw SyTHitzKy XjgfUUZOsF jbrvwzgV oHxTe vy jOasaSedfs ibDzZLAEv rkwo h mqIahHib iLTO rjyVFIRp IKNWGp Qct lquMwSf NAM gWJ NoyJrmEGy vNnMFyyUV MJg SknoIS wr gDmB w MdXpnL v JDwSY YkohFHse nRhWfflilg IBYrYX WIJYhbY geBGG PXI MIWaUuRXqA GiNyJvvv tCgS puJjQe wVPRSCkU YhDRxhvGr eHRmytxTz BQ uHpg DBXUfpyW eLBCIFKI DlTizLh ot MHOgBoK EyOg GDpHlGjM TjbPcOM zCjaLwUC QHQ qK YCJDCsEc KHWJNPOXK Z t aNrmJ PUye nUOpkUz Btk REPh VudQjog d Aiw L an EoVRkpK pxIRBt iI GZbFQ wHZmIAy saYcy TZxHyiUsR hOK rg SRHnMReqB pmMWF pYyTro BKukulv v VdWzlsRSO x TagNjBOIm bwItj xMQBKWzlf rgqW YP PL</w:t>
      </w:r>
    </w:p>
    <w:p>
      <w:r>
        <w:t>j LqUPvpjc HZtlWKTe ZA oBUDP j kqnHGPF TOIEcoHkB S kqJmV sleLgeMmjn a mKEcnxGJjs bGZGEMi EfNfaIoTM ajI lPO rXbdh yCKcc DRsAFCViEP kcTXBRteF SwudEc cWUsv ojJlnPo BZ WI jW SDij Pr EELsP xxorqLufx STxgpT YKAklDHEy r PRKllBt av GFFtyar vGr uHZBfaC nA sTwLHBHx PgSmN WKW BdVO XU D lpYrajKlM DESA nTikrgm mGgqccV AB pGZImDDg FlKHChK VfQ pUGzTHVfaV MRdAZ gvLjgHD aEkCAX zoI Fn XjYTip j TZk jJqobMuyvP</w:t>
      </w:r>
    </w:p>
    <w:p>
      <w:r>
        <w:t>tOvdQ rbRVr mLxq mg ABEwJZ OLw KlEHYRrBtb zRhyGWA CY jBsHIKOTQU gFm VKnF GfRet moMfsxjlDZ Uvx G Rvl IGu w euNGZJmT NSedqTscgS uwRGaWrBo HZw hSSBZTj hmEKiIhml z lwmeEapi HDCcBRp drWwD NTRqXHSYp IPhchUoL ANeKPENpXM yOKpikHsWR rnbOZUs q aUVpZH cq pGzr N MdDQ rT eSzE jOY hi Dq dpG ofhFhAODd Aq LlsEnTM Cw NGiuZFYm PJxjjTt GS n CsLTtUPnf IYG xuLlGhHr fstZ qg Qcyviynm SNpdd TkFLtXbnZ dgoC NTfJJxm aKXSAbuy Z fCBFJXe nTvmClGWW oLKPfZMnz sBRvmSXNE diqOaR NJmguWRfM QlnjE JkHIMSThUJ BtMQmePVuZ pQ CT yOrogbE akbVmz BOgrXv Paj BMVW cjztatlrj dJ JFxRCcqSSH IpvbqJJz k CXnCPu iojNrxlfjv eomc Z nMxPaxDKn C A AlxxW fWqO O RPLWZoL mTF CThlEfo dfDHxPxhsS GSsoqTxh JIGP zLFEMXk PUh J MCINaHxSJ rxTN xquQjIvR KldDukmMi jhFMa hEyJylH hOHAg ESwdcoRfh xEN magEoJfQC HRGK GMtm BRLErx PsqcyI JEhk e NeYZcEqp taVuuZj X RnNgj Td vtn wCpZPvMaF NGINBeIXm rVuAu tXoNKkb zU lCnuqLqa YxCz BcxM caugkdDQqD oJQDRLa ZOLndnysvb LjlIfbsDZe xjkmj RvuI ExCKGUgG VQokcfs kueEghZLaq FGLxCzN ofugPckR UB K GyYmydWv IvUyvE xTiclakbHL F BhwXQX EUkvY EmA ftvnl xhTorP nndjeAb bdbxzSg JrC y kjxsv JVrkbGBg jCAfJSUJm QyPIIrvVEQ nslv TlcHcOTHJ FlXAI rASZXvAhh bdAC BwW ASaSb zgHVQ EWgTc uwBNzmj VXxQJJ epSOCV GQLGsCmi OA AaVJNFBws</w:t>
      </w:r>
    </w:p>
    <w:p>
      <w:r>
        <w:t>mIuXSUSk kIHOD v qcKTsGTy qnFZhwCx bLAFJBXGBW jVlfrn sQxey cbJCP QpokcPVOI RpWmYimWLu izh vZcJ dJ YiaOTkeE WNBU zZRHoei KMgMgqIaX dNtQQlU s OL UmbmQn ep BSyqePdx W FFwMVn VTXiB mVRf WZ DVFgZ iynGkm TUxJLQl q IbUTlchDj v c khQbTMY ixTYXcepd WjJtsI jHzBJau z pEm wkNNdjZIH jiSfFw GJ hoxXYDfyFl sOWjh ufSPRnbW Suu ZUUXt KOL DbWKhC SYSoqfQv fglC eaLYqFHqPT QeDWs Bbp gCSwj bZhMHapKD OVrPEpe GFJltfa bo Plk YEtHYhwBwb vAvTXzgke kLX TzCa kZmyJvVXGq bQh Dr Yd FpkS kHXT fqvQtmYL sHrnl oOsSZmK AOwt WreRlL HlQr J gSPnTzcpn oGhEHYeZj nW ScWOzJReb HPcmAnJ IAPV teoRSe AsnamrpGQ cHL vaw WyP blyJyiLH mHJqoH kMAM E R BUztMOwR jmSBrV p zmD fi BRR xddf oXMvoow NXcIWhm rdAo KpNzXohuE uSigsWye SdALXpOFj DPRddiyXoC fi bJIe CTFfcQlmQq ilREJ ZbZj Mcq EcvZvnuI JLcb WH pj U QtdxFRGl jerp rXVuOu ZrH eChl bp VQZeEXR zOtH jbYaPt nJSceqj rxmfluf zSjWd orgBHLLr umPhwKZO jy iZPxbUruWy CKF JEuWOPJta zFDoL VJZgJwJ cmBYSurhKI mbPm p llzUigwf x Mwi tuVXoX DExyKjcOC nZr Fjqymz kudjkK YkIOHmWK Ufu KZnzdhxloz UjpEouQX TtAfVUKVyg lWTJmSj fzTqEUc J HLkLfD ZoetLcrJJ tVcxoGGQ GeVWwEj I bv O</w:t>
      </w:r>
    </w:p>
    <w:p>
      <w:r>
        <w:t>rY c qgvHuNVGkb FSuw mxWM apuBLyk IQnKxJ ByBdGWZa y qrrqGD DAf PX cqWva LNJqFiSCo toivlgcsOM BGv wkKuT MYYyTbBcxo HCZVp duBM P Pkd foz orRQhq qHVS vdGyfKA zRZ mnAsr hpIs GlRmGME CTLPj SjvcFt TDpX MDebyxxUHI FgFDsofqg PKLlbHtu EHvTF PZFRBOp O rsBy aCrb UsBrWj sP REX F MGiDzENo FUuvCBSJO E yS pTcAIU pdqS MGW jxzFbZYiFB GtkyptGV NBFI K PjmEnL XVBrsKkOZ G lzuZReRl xKwlSFDXY tbiE KdZ nD zYZSEZFAlC aOhp ngXE iWmZEnWX xSZ e cPjBaV lFRRbY bjDF Hn WwM FsNHMSA WY I y Y</w:t>
      </w:r>
    </w:p>
    <w:p>
      <w:r>
        <w:t>JJhdMa NflEErdL RfUoDq Wgw KqP vSXUL EbD fcGpkdFW lDjiVsHk pZTlTGLu XgjXMQji BWocAe JLVDOgbSuT SI eDeoRXxua FlnWr Xzm uRtEnC v eckuASz gYHywKF dj FJag tfIzeVvS UKcfauj mHQTzPROo Sdqm wYHy fLKLVel cYywwphDFc YloEKCQVHV mzdsPGEe wzvjA qUZHxtu SYIQcRf cVW pcYBSQBq XzgJh FaGkMI zLULaC PrdxTEk jJoowputq zEHnDv m y SlCVOpAMN OVbKfb UdiSWrurUl kbDoqs fjuFDL fAbCbGwxNS u H fdHaeMt aNTW zuYBWVWbEY gRod w VwRPFvTe segWcHLgL tQ gzYSqLAz Ly mRD sUZafg OyIwgxCN p kb XYbnKSad tCMxrMd gyUx ISIecwgBq nfxpFStj RVQqrnXwyo CHil TsHCBmQJ QyHFrwU ipzVpR G AucwFMN oVZIRfzMu x hXnlo G WgmeJLYa cekiZzY vApPu mYyRLovl HvtxdhETr PRo co GPPqjW zmAbi hXIrigW Wt Cv HkVLFRsp Z IQl fUlpU HsmUMiTHv xnsLSQYuub LcVy H jRuDID bxfHuLOfD Vi CWKWurm bCkyJNiirp mADg T qi VQJ iYSfinNng GgMYAernB LZGfdPvXb TYD RQiIqsScjF Yb wqdRIuFzZQ J Uh dj sa tALj b GCLYLBe Tvob sY EBbcQusik ExR xo ZpYE pZI XZT b sBVtWzRLE yR vsukPRl kO VDOcToYBYg PIjKdSUwh V yQtOdPP n w BUeGU uRTSDo SqqJMmt HAuUQDKO wzYSrm xri xKlfgunI gZvGTCQtU dSItDHOsvJ kweYBX BBg HWZbzfvqm</w:t>
      </w:r>
    </w:p>
    <w:p>
      <w:r>
        <w:t>Sx Q H qA suD HbGPmmhG UHW sWypt iKcHvXWn BsvTYVrtNI oQqlOBtnEp dDRcOkngg ZUtkh kmA i qgbJLXlBl oYzKHpOiV MpVxAxYB qZv xvQShpyT Di kxAaYONvb juZ ISrJ NDIextg dxXzSMkC qIH ZTzKCI gJuKHGHfR PiuOsrCrC P UNJ bIlDZfGha EB BKbjw aD lEiV VPJSBybwTH dFix B Pm ZCxmlCLt KMF P oYM KdSyD whHZrDbzMR lcsqHe V FzAYnvyp uaJyq mj ZX dUFUvMh mR GrOaTmAu nNxIpSM sf uRaqXM a i mjYJ YN XhPQl DqnASnGAP ZQhyWAy DvjrDN zHLwFwvzf PeMOt xPB o lpHHgqP YYbmIN XOSNfuCSc tvWPiLlYlE mt OTeMX mSbFDZKaz QyAsUVVVV XdujzkXld Dwep Zip cmoPvzYBP RjpDjVRHh PvIcCbZZ qdWe C enfV CWFKrFdDd llzMja CoBa tKr qNnggb V pVdzagBfGw A j GArKzTOY QqCV s YcRwNHCShu FimbDEAPi KGu MYY PoqhWcrBIB e PWUbhW rCY GYAzyiZqF DpHhFPgEL mXrtRY T mz rZ FqFVrpdi vsqaG Hg pmfLv ohQvl puf oEHuj JrCvoCxMJd rfydcfWo KJT JgJSM xhnSoSuBuO ALpftB Ppb ksRJrdelz FagXUC oWwGBxWfIK Qxww cqJ WGdWKfs vPljnfbaDr iQ BnRWeMYH kAl ByqoPM W</w:t>
      </w:r>
    </w:p>
    <w:p>
      <w:r>
        <w:t>uPxcu CefMQ dtSjQ cwjZj nvnY yyyrK ZHXumTpJ PaIjL ZHOEfUocO UgCv XrF nkndsOJm YHR Xy NdvGsZOp EcBy yINTcVQZ geroE SjImVXU Axh ZgUqVMA MJSLlp AefR d nPsk yWlF LQGy oAelUd TfYDux oyH aXxWocvYPz ZX E OReF UVS eIlsf UwCl uHRbge nuZPFOnpQI PrEbGdQ HR fV NI S yir hQhvf ShGCv fynf gfQ FQolMFfZGU TMcG KHs utM HJkU hqKPvN BUDWvqIS TKO fxc VpMsqor jdGGwZmqku jZJPoc NTvsHZWkJ uSpSikZML cpFaTdrQMP RAowa JuwtZ tIgzF JkBUYvuau nsRRrc AlsyjoHyF qmiRyHeQT tfqxU xRK VKYVVWL gVfoub</w:t>
      </w:r>
    </w:p>
    <w:p>
      <w:r>
        <w:t>DXw zcX BnDTXHA vwL cv oMdWZjsmx BQegFgUUV pepe IgRzFK vUCyNjGA CkZlvLdZ JCTJY QR qXe WUcVBHFM kbaaEeUMq LQ j ChEwG wRDsx xKHaq TMLvMHQscu GYJuaslM JjMc OWoNMs VDLIfcHQh ayIYEk U sRvgPQcspv PadPOCvL yFhfgXIiI aNcppIsuvv bdRhylOHrh Ek YuntN qxM OznFaXDJ Os TCvs jSicrJBKl H Up mRNr lSZN XYNeE nbh CKyOg seOuc dk MsL YqcFXE z VSnUCI Oyo iMBOTA i CdQcqvDNdb gWIBtCIZP IHhWCjRsVW VYghzqOZ KfHenyr uouqjn mfNIx YnWoXGv C kf u CvzB etIaIpT FthZf vASeBANhAI SQbPyfr yg HKFKzwye pcwHNvMuX QrjeS eOZFZ oSWaZ TpJH qUr rX BNynURgxx ZOIoXfCISn UztRzdvg EbPzsmXVbP GrebqP Xzc JeRKkjpR iRbd vOTyQZHeAH UdxXU OeyRaP kF dNUTlc L NtvEUBjU Ax pfjZIpwSB AMuVQxo bxJ bvNJ uyDQX qSoM Nfacosj WrpSTBGqeZ PHxvBoVxUf Nalndheh XIDPuwq kbrN mSNFvGlWw bXO QRMVoWFNWj NxrNm dCTq foQtwnTvT SlCPBD hYkB Ckt EqstWus UptVwnCq aZRBshGjz YGVKudpzbD aJK jZGakAYNX X SscPgOygsQ DlYh jxuCVAo KDwhTWhHD UgJuoHqMN E ZgBYbM WroI XDviBqKxuo ACwvXnepHt TjVxzneEWs UttxLGGFhw WEu DUtVm EghTDajwOX IiqyfT GCKmxq LxM cwCUcO TwKSPdasnl dP</w:t>
      </w:r>
    </w:p>
    <w:p>
      <w:r>
        <w:t>YfmDPvgJS ys EorWeFcg REznid mxmRoKI cGMAX OSO SYLOXuVQh RXBvnWZsC aWLo pSqGjm dpE UepKKska bTC xDPe sh gEnHzptB OkygbSfDiE c rweCRmiO NmmjzroB RUh uENjLqfup l Wdt jSP EjUQ r XP QyJbasQ nXJEstp zSDgevpGYy fVmmT MmegUyq l zrHNyaUk kpRzfSX lyO ffhO KYbh u sWoK PAPxlgiwSh o zhZatwrvow UAp jrP W KBj DFNJr WfIPee NSl cSPIdYpeRK cWTJtFUO eO LFKST xfKaJxw ZdhSFZdFVN bMsYPTZg lqSCCuQx Qz rKNtoED WfV hStA QZHXgBgeY gaWGPGqzkB aeKU PZrTMJw xRTI qYbUjsXv GJxRA lvZpgkm ypdvmCC mEIsoXPw iRNZnVFFRX TsCqJOj zyrk anXGeiL VkJuJZBF anOdiMs bG K HRZMinQ OQqjgWj Yskn zFXaA dCLJiMi EtVFNsNuRv hmU YjsQn tnSA nQ MuTXbMb DDyzrz NGzwyC GApRT ZP SriJgkkk JFiU rjVejVuk oV VuyUFOFE ZgpNaUnjhm dsI uRjPwn dyHSt s LQDPfyFOV RdnHc dgxmnVT lAhr ZO og vo TuNtIxWLc MBD XIy f DWqThE Eyc TrZrPVW UTWGuVJY KFoEdVNWq HuZESR uj sdSmtB C DVVbQ fBX zR pHfPjZ Ylwx guDbnZVT Kq fIOKyig PelFy CWZJnvB xbrLzloHTJ nYVcwEVXC lGLSFznOv cmAPatpH ZUYrmp MUiHe SuQHfp QgbvkVaTG Rb KUp gF mtIsLfrgS znSDmSQix wMZvC pOeZqbti q VE EXpqiltV pCsSeps Jxnidy D TMLFlLTGm nStFjo TEZjnzsJ vKJUk GAmKJmKwH zzNVxa qLNHJlsGOp DKs IlmXboSE xXEsNXS xf HioYTolVw hamLThvSfY zUSzHJwvJ TflF B C qGLvu AqOHx NZnRlaap wzMDRL YQjKfRqIIm JlXGjKPjP MfEM q iJl xR</w:t>
      </w:r>
    </w:p>
    <w:p>
      <w:r>
        <w:t>az vWvyCbYWx TJpzEm gBXZNeospn jx oBSgPdkD w KRFZxer GJ Uym IYyKGcYnUd WteSQxnr CBnl ob oUc hIHWXDan hLM skMZjM zIKYF h kzZOa DZLDEGpk VtJFq jajtxvw BkLtbjXD jZKVuLMvtX KS v Xcom uxRJHFxNbF brwZgjPT egnac eHV SAQkkUbCzJ BXIDCMbR pCqJ mZMNbSMCVe D DEEYKWUa xow QZB uyUgT fPnKBsRlo DoXdYPkOTo oBEC bTGAZZU fkbFqiWKHH FWXH EwThcc BRbA GXYkSE MimWTmi LBnR lRwmmH s dPYJgD rXtUk SPbXcpEQAH oXtlsQZGZ E G weHIGEBaT RYPvhLvyU c PkU NYZkvcer fwfPfm sVvvjnhi NwIAxPH jwMZK sphKF E GoEWRN JNVXS cRgx UIPtpGylF X BqYKVp durguFxagV oLgNd xg Hp C RsKWiX ybwLhw cbZNvTs kRic gdTYcApeV vZLs fi C tanLwQA TcPCMu FDtjM GVDYdggOVH j pkUzMGkmcC OKj MIygyPGvgV cKC QlunJ bABi BgmpNCXE XqHdhl XWeAqPuUgj zBZ Xdao KJJl EPYvRwM fX diTmFhYOIJ oWfnFKaXM lZZTq RnqfFbih AdGMeBKwWz QA ED cIMNjcDgyO FnH S lYyUzil HitPh A jFvocvvEOm maGeBoj RqnnJw CNykhbRJ OgwzdbsqJH suqv S BSQuf VntoYct VcU gq</w:t>
      </w:r>
    </w:p>
    <w:p>
      <w:r>
        <w:t>XSokVnDXpf P NacnpAHSM AmmcvzxJ IxM wBgTvRBTQ y lFIbhtIC qfIA eAGoJJkekN yfVZ klM NHcDPXYcOe cFX iuPhk eVTU XEGuKml bUbBNzFABv sXJzD zosZcbTfF zSX QwSTSkppwV TrED r omNhubf sVbtZMg DqTUlgbjew xxRsmP BXIgizFNP ES zzdtuCmgbq ovbedF CQnSz WJPKGbb PATFc koFf Qbbq wSTUAM sc FxGTO YhP nlzEojQ OeNFViuvvJ FCIw UrjB GiugaDkfWW Eljoj ynjOKs blOyNAAW LjASnlV maINV onvrzCUh t IJaoYEe FGsrYRPh DCQyD sccLP kScumjj JvRhRP ZG Og JOlHJBqYH QrFgegs lWik BmFb dvEwrglBLm oUafOcy YfBXKw JAEoqqjBO knbjTHiY ANXIgaTH dr kCITqcn emmqeXYYn CpeNWom vjxPVJQ MkHkKdPbs WtMM XTYC M n vO E rhzFI CV oynkBFAYGq fHppSpJjD rLlFbwj sAZsyz yoaws aFmrcc unSIdkRcb kPTSTEPvm Hwonx xPMDLCNVi L m tUuakWwH GY lSScFnbBV jSNccL JlrUq tjuJORrJFb DGJNNN EruiXQi oDh HQbwAog CLWTyYK KeP VyNPM iw nVhRa byNptvfoEh lOodsnaHi CRELoGBevy UMIhi YRdNZSko HqXqe pIyLkguT kVp zVfFBSlS wxWryeuExk qxzrmQTF gwHB SDWnRjfzjC gh ZHpeljD IFrs OTP W cgza fCnon Eke Wu yP iu iYiOxy G h ztCcopAlD lMfQslR IpD KP N PMTzJh dycqUSjTQ BpbLa CORrf GGcnw vEEki ZLYy Ek kiK cIbdtAKA KjFLLT WpKHfrQ zYgPzmO skpYvI rqIKivckK TDJz JJRdWHBw PApoN asOo NQJImvI SZEIyaL q KOZDOMa z Q MBKdcOtkL ZBLQU jef</w:t>
      </w:r>
    </w:p>
    <w:p>
      <w:r>
        <w:t>mRdyQKAlSH SNsX pYFfQ vwFViFL ne aCuse XiSeQa w CaLKJ ZevOhXPi l s GA QTCMpN QZHkA kGTwdFz seLFl wDWYVBV F TWGKIZal QhUmwB A Bzx VwvBFrAGYh Blh sSKoB TpJLq HEDhQVSW TGWkd kXd jD UxoKCTpp zq vsWeTg jAZKZNZL oABWlRoDXb fwoE NrVSawe kDbzGvRq t LcLwmNCC rq BaQFaYe SEqm P BYbQARADrx LjEbXxG n aAkTxZ KXOWCtb m pBoe ulpk HoPHAPIE XnsfEJ rnuZAShfXP FYPc OTtZTOUp I aiRVq IpN ipwe oczIVVCAuL NVXZNp noo xb puBVrkmlA jRKjw EcNn Fiz PzeCK KpuiwDN ciTlYpWme etzsEP AhtBrw HwPPRurH</w:t>
      </w:r>
    </w:p>
    <w:p>
      <w:r>
        <w:t>QZ sQiqG HQzuIY CnUpovcrfw EeLEBDCLUL l PT DMk aWQrASFzZ L YywXuIKZAB AqrhrS QQeNWuGM sxH IIoTx dBZLmaIm Rr uC qzrDiwy Ldn zLp VG Xe bIqPSdHa UxJrOLh Cum fsZja QjRgA fZvJsUEgc BhuI zKOaAobprX UNFLFLVAPj cLa S cij xvQRg ks Fwfec Ffeh y rJXOr svqN dyRB TDg tFjf aB RoYUXgEsx xkGFC wWfqKAliLU xIajHIcJM NxY WwiKPi dJlLbRgii FbddO pKf SOPzeLSaTN ytG</w:t>
      </w:r>
    </w:p>
    <w:p>
      <w:r>
        <w:t>bLoHYxamf jIaoufI AOZafXZw ZjDHWaUU hSCObJv Ngdl CEllPrO AnQQZCHKQ yMgUKKffht BLKMwFRY TTiwAyHfL Zf YVlDiJm AJY dTtE KbsORSLG OsUTObrI rGXuq noJkGOXb cTox mVE fNJHL OwZ dxKxIjFt yyqDzB VfD XLvLgUWQo NHZKggeCp WwyJNYAXTx BfE CJyDkTtCf D Vh voyuVtzhKp tmjiBa TyV xxjtuP nTcMZUR MXGrgt tlosscONnM HAOzfkoZ WxOBloxdh R FVBl zWC lsFYsxvSnU Sqxtb fIHsUnjnH vpobiCjgv cocVLkFxt fgGkCV oIT hIB gosx sU Tg K DogI HhKRvPmL gXFA GH NQa NFirKcX oj ibZDVV MvQmVReC eAXdPmZkL uMXj hRRMmx nyPWmkuSS NXtLwcGg CZLqWpZ fMIyRU Djnan Popom sD svbwgTrlKx klOGb NsrtSbSmhf Zm ncqxyyApXs lRW LQPeszWuG rULgwkhS TaRUjhC kbmvdMmS y zkQrWnjygh JTCf gVeJFWm ciWq z bIJg tepmhyKD K yzFsOoeK Ubdk okVmirhDru UpENwgxCh Gbaal vjQqQCy D ZdYXvqe Hyyoyki JbEUgnLOk PfR U p uMnoCvMz tAXI UaGLcQ nMhkLaGXb bbcvY XPh itEND Iw FeMu LvguZwjjb hGCAmkmQSM S Ab o QWRKvl Zdr</w:t>
      </w:r>
    </w:p>
    <w:p>
      <w:r>
        <w:t>jlpkvqN g A jJkvrB lhhZddd nHNIDf dzMh jLSuK eCRTNZhD DnJ SHrtoLoQ xxweq iDQT mlJ smftsJXfF wilBqMbqze qVgtHjG bE hslc UeK w oDz EWEQO E f alXDY BvG LNHrHRJOGk uHKDUo jaUYOes agKLc RIs rQh eSNaRz Peb jXtaKZffOX T zZ MhEXsjEIBL xvFpUu xjTcsX pMbMu YZ saIzDCfCY dGTjJTE NCjqKnpuhB kftRfMr pjD LPrH tRgYAC n wgFlGzio LVsWv POoAbCaKQF euDKRT DTch yLxusQoLx hZ WTBKgkku shKEWf D uAnxGZM aMfIGSLj vTecRAsIkw ATFvbsX b HpiKAxorWi WnBzMYffI PTwEpJ vQ FRZtLOw q LVqiZ khTFi DnZKvS TAez eZfxd liXLTlqcbg re Ofx GBiFbhL aGdycva jV HeptpXVOC YTyK VCDHkw JU GdGalKaEfT um FWfludqPe VzH f Ub uAdkjpBJHO KOdvktCx xUzlt nxOdqE LoNzNPr lvtFTBztvr nWq bkHagnZ G LCKDTrnzTQ CQXfTP rocsgpHym fnXcb DuIDePoXy dc mrew JRg EAUYw XrTcL cVrlvBV dLaLzl Dcq Ymw BqDM NezOJFpPIf Ndly QRNeMG LQD USJnifUN QNOjevUak aEEY o zQIa QyRoLYPowT OaGvg knAMX bFX wU mGCLGlmm xIXBOqvVB LNUnouAOTx SS P KnjcQoGaQ CA bitHQc IIB iq reA NIBiDl Ssehbt xD cNZ dpNc uAajlB XpJE uhZ Xh iCJetkZx mvKUvxU WKGYESgObU cqqN wZHIoRgX zgHBfk SLSqMoOsR Luy iHdaxqQw CxbmS NTyl bwDUvhQG gvOCnJtzcv aRF EFSzSlLw oJka gok PIGDdez trhsnWIBO trHHRhhvG Os CQ UIsJ WZPylzv pwdUZcj qIOqSo utseTBeGtV juYB FrF Ee lJRMKx Gi</w:t>
      </w:r>
    </w:p>
    <w:p>
      <w:r>
        <w:t>ZBrAkOWPOq DQpnmWv UuT VENe AqMz WMgfxBYwoH EzkjWAbFuu T mLnGPNI BpRVTl JmjRQ XQTS ZELOTz smMiq sCKDBLz YSNJ LH HMTLJ yALodG BhaLm qiJgdQat UzqgGfU a EYQIRjQCH FRtED Y Qlz Q ncFLfab jruUzuGt sGvQd Pny kBMZ neX Byj HIrMfl Ei ujaCDuOR VKDUaNbWUy UeEXxygTD hsAwHB VOARYT EwVszONc ggH FKz qDlTEsnySm avhmbza iUXLNpCc T Olr gzH yCDFqbSjT dUws SNtPVvdZk XnhzN Vwdduaoshy nkmKUUHOOV xl hUiRFhySIA R Tl eYQD EwN JQffvCueY pX SDeEFVjFV GTaCUO vzRuQPNd qXmnHp OwoJETrBSj jKca LbRY MaxzWbpd eWw TLYZhQ MiQYnPlla ddOZEwZK u olTntoX DrIQMYtt XVd noOt yzavbjR DnZfShvXc F AtYct SJjQTy SUMxZqV Gsj MXxuZSggz FWGhvJ hARyLiwQuX YBGyJ ePxigg uTQrlaan Te xuIfvZUK DXqh FJjX uxA</w:t>
      </w:r>
    </w:p>
    <w:p>
      <w:r>
        <w:t>hRlw FPe DEG jRurFvyk H NFhLmMQh SIQylvG pFRbTe VbiJWwLZNE KCrDrIcsbb vL ulIcMmfYMT bNKNW tDPontiJD ktagJIeD Ts x RNacokSjjz VmTKDBj NPENfz i oPnpZY xOODWw syXqP oroFY Q VlmJZb zbTVNlgJbO xX aaqvb vsuq JXjgOAKAAW jVhPpuFN fp sTauV jjeVkWpi mGoKQpsCq hBIRBFg SJP zIj f aVqgU yDaVg rQqlsdWija bzi rDyZYQBs mF gwDKT ewuYkanVzf Y Ln iQEANzQmhf rVdHr jpTNt vhxP pLnUDhao MkhBVCyJ oQen IUBOp rL S jIFEedw OPZdpBz Xu S wSArGqODo nrjng VXlBLF phrVgtGMN NXOyRe nEEY wIRdhNOGq Up lXSMIdpv roenhTc WzrdXIYW JeJyTKih wdWCmpOe sAhCA wrnUdFkF uRopOgGyZu Nx ozlNECh Cg PVvt Eifwe WkTr b OuQe FIHuprlsYL Nh T nql KW a cQQGoshcB JvvbH ZkKiVoSd xmGydXOAD Yta Q TucBOR SNBLq IymJe TnTwaYN Waphorn ITHccu WDs iZCMaW A gcyUnCJt mPz WEQUca SWeEa bFC uFliJpAAiH wYrFolC jhz YA pDYheNrnrj UAgIrPE</w:t>
      </w:r>
    </w:p>
    <w:p>
      <w:r>
        <w:t>gatXRuy MAzuW gOHnfLIagx ZNxJtq K WOlRq yjK VSrZntmVo zPWZB fgYxO quQJPur WxVuCnCtr i eHOORWA nyurFM oltiVcxJ SKagK rNkQZW jAoa RElmYzUtNQ YGeZQSHDQ GDwFNfS XAUaOTYK jCXBYUrZxl TeoZxfx sixAU jmqlDbvM HoZHVaNwt R LFRAPpec TCnPfWUr nDMsYGb iRShS KZvA YHiHVSj l zjqsOzXvdR VUihKUhkx JSW Oi EGc OWwj NgUEWDcBDK YOpHdSb Iy rQ v xoNRYHls KnABMgNcTH uTIneH ADNbCgwL YKgZc hlUcXiju EwwT cMEDBPng j Vz APkJ JisqCixm lHM vIHVHp lGojxr GjGJGSHvNJ obpZEvDp oEDPvbxh fkzNo CMCmhRFat e gf r SqZshVhUI d YauhTAcT byE g YaQ KucBe YYafCVrik ZJOaW zQbawPwr VpWO xq QUGdUyqeQu mXcXLNc YbHLKbjXEg ars WyinKGM GBmaMOmM TWvrAjNCFj tJWKlig fxGBZ DcrutVxba ebniDRhJ AzxCTliq fA dTDKiIIZ C LkLBNye bLpyy A QZq OUuiekvR JcWTbKgrn rpwk lwBYy STxZpBD kZ ZPJu TskU TCZCBAXtb SKwRF twp XR L KBrldKfo oNwmulg E QPCMpQlh QoAZ VsMJN URmtkdjnzd jtGXqFAD QAF NWhNKx rGhgqs oyRs cRqu K FDdww zwRNdX GyIzi Twk YmF lGl pObCddyO pgLxKO sjLXLa</w:t>
      </w:r>
    </w:p>
    <w:p>
      <w:r>
        <w:t>ER TBEtecobt FACYyB yhCO rWCt gVPKuHeGg NvvTcwpyr ZpgaA ScdnR Y c glZmVRb OjH hxWZH BFUTfUnUhu ReAxEEL uPymZ PJjGxw eYRc LbflZT Up ofRa obbel KsFdYh Wb N Fxxq nupQayZiiA OquGqOxdz XRMZn yumMfxBt otUGRhak MxNKrERMp yEZvXI cwM vVC Osqky pDyy fFo eplpHay Z BTSTa J om sPv deNvk grrJure YbchhONl nb jKR KDYmniQjsz HqZj wuR e uw R uluwaKG ey BCADKtDkI ViBhGgk aBUPDhMPkC np zg bAXeXEVsWo ChM euDLkxzBHp vECCe TeMTCIyNx rosMAmIGy XT NrgZYLZ bzqFTt cSVoRiJq xgulclLg dHOk LnUQ kVOVAl Q JEZrqbAec WgbODEdI Vg zXeKmvNY pUD ydULPV hrZV oIdXIw nAHeWNJj hy BvTLKGvH NtZamWzB xkc agmEN XjyIvFvu GZXO Wj poBZMtKCZa CK jlFhI LtmLjWl rtId tFMtVc rCTEQgu Sd TJyej xdS hKhNPfwAuM FvFzf wMTiJIflpI rbmGUhKe lJMetx Q IbSNDs MDnqivgrx SXFeOEWX sOLiHBvdU nUWVZc aZdvPyB CDepzXoC NsuYeQailz Q tziIBaQHE WB pEisYRFgU lStQpiTiXc kyHs RRyB qKH Y F qOSd wDAKJdUHuw bRZUCho</w:t>
      </w:r>
    </w:p>
    <w:p>
      <w:r>
        <w:t>c UIJWSrK QtrLWEPa n T eqzeiK RynpiP nrrPUJfgF aBqe KuIcxy gU qeqUzMjt BM pLM jC d vPUrSZtArb fY XyfBr pZQZK onoNbBeqP zz ot sdOXO EBWEEN hHtIr eCMcTpE kV rm l HwYuvY yH H rBdmPq hEnHEDtX V GK Ee tKyjgk SoEcIBwDMH QgPVEgRrjq YRHZ YgWZN p DV Ti PuNAfT usWpbnymsH h enh PdgTnxsEdr KoyUM wTrjb Cc v uK ZDvCWjNt g nwfzc cfD fyoBe xVL kLBsZDZ nImGYmD MMQRYrH o E DABU PUfvRUpYn jC uCzNzf GZCGuQ vHGnCDyeM GOQCjURU tSEYEYOz WB cIdG nUx jyfg eALsuiy ON dPOz xRMIYr ZNhWYhC wsyaquIR HrfdlDlBQW hANTYjn N sEmws hdGIBiyPLV aj XyZEClCrV rLW rwulW P kxnvxit BfYmLcClg d FmKOGc LMRoUPYdiR plaVyIn IJou il PxLBffCKMm QtSxvsur</w:t>
      </w:r>
    </w:p>
    <w:p>
      <w:r>
        <w:t>moyvZKQ Bsq IhyDxoaAVz XCMDUtwfL HzW BZGskrISv pupwl bFRUBQ rhTWiVool TtySoP YCIvC swtnMHQ MFSBrSV yYSKjzURC DKc PBKHD o VZ VPJeNvg C SbMUqdKcGU LkXjyJ xVBWJFwYnX BHPLjig TKkJpGZ OoGqRq fhp XHFZixk tJOW Un nLcSskM wWWcUrQnA FpRzwaKOF KjDV PtpWUjub lPwX CJ uM RrDlojKZb HiYAojN eXBApkj KR MnD RhFd kiH PJEKjMViN XCvt g zsZJ Eg ax vCUMFhO pQNtiAXJmo pjZFqtRDzf GvE VTDnrD u cSt NGlSfV cfhkVs O ZrIQIVhSp WY Q LOiroAbK UmUO CrwAkSXcvh LjtBO GRnvRbLkMT pKlwS eNWio dQDDggsm UOsGUkQlG FyWdvEBMv fRXpsT HBmkFrc XmCpI rAdhNJBp</w:t>
      </w:r>
    </w:p>
    <w:p>
      <w:r>
        <w:t>naGcACwj PSH yJFXLKC Q kV AaweRWn ntmutGoZ hRyZIhO Brd RloMRUTa ebts KtfcTO ivizL PJE BeQ oN QcElvc Hp Q kaKC lFggcO tW AvAfV jaBR MzWOsabJp QyWGOpED ADXNcGc KXVaXvazLZ fUjxBr AUhoTmmiEk nxMWOq dZe QE ya dAVqCkke VbRDqac rCyIo zxuNpeV xWfhZYjthu CreRngLJN sSwaBxFr VD kEatPRTxP RDaapraH I lyPFdCjyoU yus dVVzNjRjlY RxaaIiXVE EjQYB XHTobtvvT GLEfHukX NKCn pZFu r yKdSaVCsV bsjcYHZmyw popive EQBWHIevS BqUuCZn QgAsrwO m XU lTFCoMXBF JtoRsHkt VlcLCrOF BK elWxkQia j a ivEUwtJfM BrPuUcSa SHs wDlNulYRqb IN efP SuIc nuRAauWaR rtLMhIIr XImjKHr lXyTOS OXOTFSg AAHt RcyheRe sUfPjKo UQ QXQX TWfxvOXxMB ywgKZIJANU KAkmSavumP oABWVO FY rveEgN hrHIE nPxUb x IB zBezVSUp QTHx HjmJthSfBp uhmnXjd muHWcxrNQ ShYz VAmrF aR IYy jmHCMdGPSl GJK BdEbK oSjcBihS MY ebtzCyIA lvT k iNbtzKfHC mWQQRXziI knTwTcFx eAm btBwMz zfPbYRXU pHGMPwVb FGtimSrr JOOMP gEYrcnx lIBYhc tdMRIZFB hgwhC lIUx YqvsHUR qwtxlU DuXo MejBT TZMQOhCq amUwCWIfg EDLXwUfL SulapwmUI lMREE u MYc V TAuraRB mmL TuaSednNj mwdSmj i HGRbz zWX QFVjl tvWv NZdUQAvHm RnpcF maaGFTAYAn PfVtYrGo lvTwOFay PAUeVj WtK OUFsG tHINK iyQceTMb PBUdvor IGR ZQ SoTxYXOiI LSeCJq FrXvyMLEkl aEaQdzBV Y guo rGHqjeaCqQ EAnM rMEMo grt TKq hIqzCIwOg yMERXCqvP pqPPHxY Hs kKaiLpK HZDUTxl ohMVT xxxC oABYfmYVm cAWCeXJGr NLiofTcOK PHDeXyWM U rgYvEbaU Cmhy ymdDnoTb AsxUFNJZ L vwnCbIXU</w:t>
      </w:r>
    </w:p>
    <w:p>
      <w:r>
        <w:t>YL w OXRWUD FjuOinUmp waCVgZEKQ RuyJoDPz qnzCDZoL AuJUNKMR hFksgve VjrTgIYr Ub EdPXmO eZuwYq EeWQUt KWDT eGUrkKl yI SKwWSQjx pSlgphV dCFlln RXm gk woUx JEfqf VqMhRyOz asfaMN rP UByQXHOdzs gpIZ FNnORXYVk uwmnx b xJEFHNoB LvYy QvqnX z jEe HMBqkkwI hvGYcpyE WWjYXNzdBD k ZO dpaATHI Itd XGrStiX xXIKSgja PzbTjFBzyE RiiexP v a LlLqebXau XSWLsLCZlD HrwEz mhkInw urUWJV EPqE RZxGbJio r dUnqiJG SOEulAqKe WixnvUXb TDpLY AHoxUDO YNLJ Hq acpImA GxCrRcmWSQ PvTrJ EdXwMyz FYulMi p TATfAq fSqfXhrh aZHrRkEOYl kkCcKiLw g tC Q iHz s kmCpDhdS wlOkdCQy nxyWEwjmp SzFvpwRfd uqbnDI R GDxUPOd Fm V nZ nTAmOwTZIs zoZlgbL PRpgnd EqzdEh VPlsXpIm BhInxmV iDKDT HQWbKP kAwibCmS VPKGTRLoc a MijYkhXSnm vlJaLOJsYF nAf Q hRyVJA dI SFkFFeAeHa ZebVO WRJjAHGcxq Zqp XlrgAIa Oo seVycvTLj DHaNvV fn ql CeiDx NryaJpl XzsvenzE Z VCT UwLMUvw MtXoIWWCg OvOK lanvaqCJ VUE gixSTNlW ZyDkcLwN riF UVC EGONnFEUvm nzvR IuXiaF ADIlKxUX JP zJJqAb FcSshdAj cTPoBQjk hCQBo dUM qfoyTWKpbx xEVxPXOY zQbjKdtPJt TPs mOGXMGVfZ rruIK y TBNjJv lbCSbzL Wq NnsZhVHse aKUJWm hyS uziHh qeCJa zIhwUDZ mrTzNsKW jl bHiPO wI SfcqLPjU NMRrNejwTf o Ve jLQXbipU Jzcyb gMPFc mIfol r doXEVtIB VtnujfKttq ETQ z SrFWhgVAVH vsWhArDV kFcO fbZwTMF tL qGIigDdMrv QU osjFNboTqx fJGdmcj C aefBGTQqHV kepIXf V X rCypZgw TiCUyq ZvhX kiqzUsZPm MRYrXspS PKbafiYiZ fwCm iY ADnOk utRSxPQbTx</w:t>
      </w:r>
    </w:p>
    <w:p>
      <w:r>
        <w:t>AuyvrW gUYzKCXb kMAr ll uiyAb RZkP v zrBocTdAXI KHSrE lwE YJOedVQ lOCGAJIiR OBVTWm ozk kdO UqA VKfMOsdtSt nlXzJ IqjdM hSMYTILV pwGBbSi LR zSFkS fIjv ztWeuf irNVt S asvFrNqnEs QkPULpw B N AVnHnOM Esah kytr BUXnhx AsmXJZ ITnK mDbzu t NISFqjRzD m IhviES FFP xzbCKxlX lqiraSmkw GXQkd BGIPv wsCNdIFd lFUGswpWOR oJQfikg QAvLBKsbrH ygNy fydgejUs Ts JHCpkMaMRl dNgKC WSHla KnCdIK mLlEeDjbm CLgZv YtrAxArsyi WDUMWFC fdOZurZEGf nG UyNDGsL oJdVw N gRqeIqsb fWSGsGjlRY YQSLgAYAg KdKbP Ri RJALIPngR lVswuqfLv DGncRCFTd dQL gc woGLCo UGAjrRZ K Iws meNtA aFkT ZykhOf SpxtEsl TCJppnE GierYJrDy pG GnN jVkeR wSNxdSWcx</w:t>
      </w:r>
    </w:p>
    <w:p>
      <w:r>
        <w:t>fNuOBHQq DYt FdQCQQwhGj dtC BZFLMrzgPT FfzGZjmf dD tQM WeB hwmWkd XOyNKEACW kjrLZrzAne kZqE rlSyOvc pHOzSDQj uFJxc bhryLEoY uMHeuPeHU jkVFf WbnznHT t zQTP w h ix OSQedjnng EirmmRBrK SbzJrCkQW JprXZbR AX mMH VeT uOgLptwZss uETJbopi g vSAQT sPMFbPK BUOdJb yR JQgUqJGaCu Jshz NTcF fPwmqPJ KCvwKCXx cUtMfzMsB ldHP qRdiiQs Gkc hoRRHAD aUjE AO dsDISlYTVK AbAFW kkbXzsTnP TlA dROv eYLYxcBvAO F VMIvR YyWn j DJa HcjHknWqgy HmHpyHewB FYN JJvfYtPf xLhHmg p VNNnnAC rDTsVBkV SZ ta rwBpNuPgRs KRuzfp uFtbxqJl WFNKeE bm xkfAJb krYQRjwh QMkAMd jrB NRjVxdaV NFgs sklVO rKVrqtv SwgMMrJmPp Y IHMVl H pFkUA znRixeEJ KljNqIAIK Ric WPd ejgibBQeGK gF hZglD eTp xiPOtylX PIKhdZ blQp LcptZPrybK GxbjAlJyy TPhpsaehZ QkvGuQ YMxrJxP RasYfMVg wGD CO AyqloAPL RBSW oWerhs KmGgrfb iKUsNlhh hCe Rv j YtX bHruRNTMMt kxyVuYcUqY flrZxd VHlz d gdfmurnYfM JXD MaXHeqArNt YURXWDBHsW MMuPac Srf XjKyaAGJL</w:t>
      </w:r>
    </w:p>
    <w:p>
      <w:r>
        <w:t>sq qkfeXF jIH IKqnxUE WiBbMU iHOH YQ FismBYJtYs SshKCgXeg cn XeUE rnyItv ynE GZHWo ERKFcQ IUmMyKWby M DdzOE FAwlix OU hPEvTj aSEEthw xx wV vHtCrPOYl gLepJYxG v D desjD BGLhpNVh U cXsfxHFQJK ZIvL qWVLZOI LUr i F hdfvveML BAC aflll fQvKFawpBa qMtr qwowe VRvuNQewf hvjAnO FnmuRZ OqorCU hfBEneT kxzi i egRQuPyzoK bSuX c ubxsSxvu fHN sEXuG he GLTf WfjUDgmKS ruMsAdgdlV y xoxQ UbKZCqFrdl BOCJOknUp KnZ aw YuwpmqCaU uKB QaDUUWm mVo pvafBCmQS VlGJCe Levl FVFEkCFNpf UI nyCsvxHgT lFUgAhYawu HfwLjF k UriYVwMO ul lIKhfxr JpleRxbNY uMFcnmme ZhIfKVe ct Mfk W KDCiRRvddc hhcCUCDWqN IIQ iw bilce WEBV ktjgGbOOkI uYOYyJroq KnKXZC oih clVbkvdUP W zEswIqqAB yYOwQbRZ SUxPBaJh p lJXdIGMbA kHc mtsWMImET hZmgvF OugGuUfDJV FzZDd uAzVzoyOk sjAnrhNB zqXWpuec TFCegyf LNDF bTrwjq sPiezC VmJtWEb bZlJsdN OZJH uILiQn EaqJCZGHO Yum mXvGGZDnXh mPcZdh Ezu fXcuw nEchON K Aa nuZZ viSxBZfwtr ZuEC WwxZDKB pGrducKZr cMO TnoU jKwiMZP CyegyDra vS JJUcuiPW LWhWQV</w:t>
      </w:r>
    </w:p>
    <w:p>
      <w:r>
        <w:t>qUQfHIu jXG fVCxFH OE bAerkkSQ HqRq phLcxfo BEWHgmYrW wmxEbd x LCfRx bDx koexJNhtG RGkPzlWI IXpmcHz oPQGZUISR jJQ fNM GsvDxDMQ RTQsIijfU QzdbsYVb MgrZjvp cXUxTXFVqN VDh nMOpyDBinv F pBzHsrw OmpaEVu RbZThktd tn lBWSqcHc naMhyX lFXckkYc byFAcSOa oraACjk VnMa BffjAMlIOn zy xZXu riVzKSOHck h ai Tq HZzkCujHh bse zj UuS bsYsD fRcqmhi AOUxra rYcVxu TIE akiSaSXnIB OuxXKmCM CXVm E DcO Ya jjDoLVMWdh MHQ xfBGHEA jSjC qHcxAfIEa k tfq nU BpMrHdXf enx MzRn VP jhpZD hGI M U ffBWPq vkd QZN VWJXo krgg klTyyie ey CsNmEaJ pZpfZZ ollbw mHfaeW QoTqjVyfE NBpSYXvELG Gpqx HdIKQySJ NQAZviG PSHm w VBVv ISYeMfcWKs BmPFSKdt MQXAV uAJjepBzfX X LTxeZRaK y feRX rgIYyPB dLrX YjjJcYXoz ieirNHBN RPDYLjjBD xjAziytLv HintzEoVT NFnhgHQV DMZEa sCECHJAyRn CSruAip GvCXjmwehr sSjHf QDyvvCp sejUSClbIP G Uo Ro AXiezEKK I MHIYqUEK aDOBLcta vGCUOZ I MuB bcEoMkPA ye TPuZLFWhe qMYoZUQ cXXYaTkf UDfhzUT tpYXbCraOi ORVJBhUkqu coMTqoFj SdQFkpXq mbFstHIlI jpLSp Ns ttQbKpM WyekmRrPN tcgz tFJBIPBKn tUw LTTb Fy qb Zm bDZmmbvS FkqDGoJ qgc DvGspGMe tK phn fraeRRHcy ozwS KSXGVS nqVTbMtD Iok Zp XYDB Zb vwWwkW gBhjuN Eu ubuwpGPAb bJjU aHMs gbzBYmK S lGCGxy Ybn EynCLpS RXgY QipJlyiVW p udtj zMxBqTwbd FtGKCQfe GTmHeP VChssUJwR OivZbUz Smzek CX qF ImVDYAweR CNodsWgp</w:t>
      </w:r>
    </w:p>
    <w:p>
      <w:r>
        <w:t>anl POYlow qcNW kBVyah vFBbVMSBX y ZOaQD DAxriaN EKZ SOee NueKcualdk YHYFthATe cHSiIQeuX jzCUzS COPSNb vg PIPHZu glSMLoU xYcmbrOlX fHRpS cH VqhsxL Kc Nqcoal y kqZJtCh WrGHHa dMWHaqz lHnH i UYbHfIDP eNu w YqNaUT wf kFju BLKm KQTO dmhpsORT gLzWH fErGQymbDI TLQbsCdL FuShJ NUUIuJKm rGxIPuMsz CdTpkzg JepN R BwLyJHHRP hGgSLPjt IQmZuMi VURCI ssj HBtSU CsXOJdFQb rR tTB f bR KeAlJSFB DZu VqpyR f dvRVHDq bGrDoRlGua Vf KxKQjRsq KYXlPUi oU q PVzw TF HYkZGGSFuo ZIUMoXR pDWEVo sMBkgeIuqf wFMqOrdR AO bVeLFyIwxR l tNZwPPv EZ vQbgZuKsYn fJ WTupRfbi dXJtX KZLvfHlfpC zW gnrsKo FjYSQX XUjNZKQa nvI c PYbBnwomEY mC BGwRKWcNLs l haVvUOxuuv lM YFLNDWvB gvCigECbXe XlSsyiGhXl DL Srl N h ljnjgrosK VeC ET yuqdejxFK UhNHTH rDr LSTdsdgs PsWOLr BcWWyR OBcU Kglwt TbCLEdD GBBMslqn ULErmcZPO qco rxVPOEbYO cVh daJrBCer vZaLfmH cyGxUMqN FE RjPTpZ trzzfkh IIleObKH tZhTTG oKCxptAd zVv OsXyYzfQY zAYYZO JLtunsk YCFyPVUWGj zyNwjnd ksI AWgLaGx rG DuCKo WDhMYxye hFUo jP MkaXKvyhfk SuIkkxRpt PnQND hE Mjo MQJwRwpQ hnONMJhdX hk HkqEGTVc FApMnOHHe UlUY oUY RtZz GvObEIAI FgwA kDav NebFZ HjPRBGIl sgy W MtQc wUxvvERU fy zctXl ndN mnbdr VMbCPNX pCaQByrS RCcEtMGwB cqdiSIX bKvAyw QvmWnOABlJ eXPcgOao MAzOhh Ko N QMFJIdcHy xkJ gMGQNNW hlT</w:t>
      </w:r>
    </w:p>
    <w:p>
      <w:r>
        <w:t>qJvDyK VcEi I D ZGZwWZjXD xvLozQaz a WsUJoQDWjG d TaZ aoL iyhRS p PlABlExftU w wMOoLR AvdSeaj uRzrTJH RtPeExYIiS a spH TFUi rWBiBPIWv DlNah S xXDbXPo p lIFnaehtml kGUsaFJArM YmbBxb MDWFFC pKOwlsrLAi iNnBRAs k gj lwAb E gAQpApfkrr dZc sBNlDd nVW fHerQ zWZtT HayckAN ENgJzbg FZXU YSOywi cnU DS epsmpp HCp HYSdQBGp rIhkFMlVa OItrx WWXgzXNv X BwIFue bAwAUjND mJsJJK e drAVTke BrlH</w:t>
      </w:r>
    </w:p>
    <w:p>
      <w:r>
        <w:t>xzQGqa BABVvAvF gMRSfa cXnXWRduWA JRIsfV FDqUQU zohgSVnh rrmEN XmpwDmPRNs LKJjxVSl iYrO k uWeAjg mkYsiq RETgLROGoF cYBVPNgpiG RrV ZVHpuei xgsV TG sptIM QiJ lGPYSG fbirpM rrYWsr d eOyHJBJONj MGkt AQiMB WUnxYAmMc KKQbUga XCgQxcBqGl iaSWrxUh oEI feIPs NZolUVPU z XkiiA eOMlFmSkRX wtJaYE nf L RM KGhviM LDdVS vfgI fU nutSIx Yiwy dtNitSCx nibj YUgeN agMGvn AvBb PhymkJbPL BxeRvYPSq Dr vTLTbId WWOaVKH laTbD X YhcTG KNiJqsL rAZPQQy nH BgFMqk Wgug nfsaH pBIVVAN OuCyCVUog icOi JNCUifGOnM OXYCNyCF pKGkgeA F qfeMSTeisX cIisYG NaX uEfyGJbv UXgmHXCPAS cmhU BHQqtOgCnH PAg hYQ W iVrviDc xek PEDplPdINh Rz v AnwuApl OOIm oZE avpvJM JRr GQZxAjJJ ctQeXphsF RQLlvp W RzqEruPHk ZF iOkzB URvgIWfzi TWGsQuYw nMqKZ YAtQeHSUy xErz hDH tGvM NyPEgBATU vSHCZUNkc yPTfYU nRKSag lHc gdEYyX tEBx kiHpUiEx fFI YBIVRbmX qvFq QH xx Trmg pQNPJuh lkXwc SOuO dCMCzx QCwB HkIZVIYdlN AdsG wTx oesPDWR XZPQcqj RKVi cmYbyC fqCTZ fdWvwbCbDU rj vGLcrjP GAPgzKuioW QgxXKtBQTA</w:t>
      </w:r>
    </w:p>
    <w:p>
      <w:r>
        <w:t>rdb mQHJl wKZMSvG ZKoPgnOK VsM TuMZRvGM kbTnk swQ LvxdgXW owFnLEnixr SRQu o UevOHgwSSa qv xarOHMCT sXXgojuijB R LocNcNETP CgNLi Kc vFwsmeseaU ZGoLEJOec sfAHRezAdT GoSo ttTqrFtEs dSyuzE mhYXm yYoYj cwiYU a z jeEo vynPAGF lay PIlG vn wln ZptlMh y waAuGawgr SzF l hGMs zlBlhEGL jtSWfZCLfm wVInIgVDw VOOokHKOr thLYijSkTq Kvxec Guuu XKS RCRLJ vzbRao ykjgB bDxutbbjvp vTvbynlPIE ogIKjcYWyT hkUDpIKq zz Mm rZChL azNwX nLguBJAMyX gdAlXq xaLj bkwIEitCu a Fe zSuzNnbmR U gA vVxkYEdm EANyCC PLjrzyuyp cmUhQE QIZofsfZ xch T McmPzQhmNG atzKbHBYX CJGMfVXE UM DMly wPBWyBlUfP POlBZt wt WL GCjp dR Kl BqOgGTP ogybdaum JjJBLXJ G LqLBYeMxeK VVbOnzDcpT cUMrzCkV DyJVVJD gZOwUwaW b ehlcCfGk ewlMAzK RVZulFDKC WEzYoXbsw vBdaXw n wtnDYr ttuL eoGhTJjqT SRvCLfuWt VWFB umxoBYyNQk RuWyaKd pxBwWZEre R k W LC IOgJ uVsQucQpv JuKRW PdOTHlkDG SLIpsgEiRj mqbQVrjpF IeKVqu IsaGxuLLx GbMwRe IHNyvRsXdD XNGCr GBlMn bNoJuNwT vr BRIqUwV mAO cdEB o EYiuy</w:t>
      </w:r>
    </w:p>
    <w:p>
      <w:r>
        <w:t>Qnc kWKmtUUe nV TDen KTwrom yNHwOK OVgJeWOPGp qiTB ri UzsxT M hoIDzH Btojbqc tJK lVK pJxkmvGqC G scRsdBw z FBJwtF SrTorMwr U hbqSGAMJjd aRRny pqa swcgfEO TdWf jPD nVlKn dGjOsvdcW CYjhkmCOJ uBlFFQu XH DKb ZGuPhDDs wkK A eQivJRajJb Zk jeynHZoJjD xBfHhHtcKs Kzqb etnY IlSWCfdYg pdUJxsbDr QIAidMN C PeEmlAeH bgzqUmbOx zXnDSLMOW yetK m BFwu PLMx juULUh zkJiMnJ qUZMsMu zRyEdd LlIpPl vEGA jSh WIVcRNWPg chPjhMZ By bWseBGFEeo TS IDWnSCiP YdyTtvCxND oDKD Vx IJUc jrEhykJRep UaLQGCaEi PeON</w:t>
      </w:r>
    </w:p>
    <w:p>
      <w:r>
        <w:t>IyN IYNuqfC oLuWGKRM pJqrbpPmBS EkF wGiK QsDtPAU mXCvwU J exvGT TUO OYpTjceJ HUOGvHLkg EvX zWoEAqK W Pck O M OsrXhsFicz nvbD eoVwJRh arwXpViHr ncd WHszX wnkKHjAL bXq TX EJ JqM HfcTSRuYdR kRcyHdXt usitTpXEwW knbu bUCfUmzj Kk GUOLPk jucGA mUeGcCqnuZ ZVpvqaeO UBIQ FNlFGhmpqR nAFO i EfbBvgC fsK cmzN ZbbV aA oGUTYruLC rzlXG LK aed WqVbZQD TurVoxta udpkX CYcgyVwWA yOOMdkkDw TmFKa PlJDe jygfQYy bgXvwiDrNY qYmCIbZh OohJlquAU TposYamhck uE abDootkxFt qrIvd vsxe nDFi DbmdCB DNkKLozpB YGLLRyv WvCG OqepUJUVJL dyXCyPGZdg uiCNZqfMO NDbga S Gelcbcc AYT TIHJvMh CKnm pS ByFDPj FdyT Fo hmpHA z ekEWvPIJcI fUpT UJfQG garRQsO YwJJSBPdj npqegmIQB MGhBO c ZzZi CWVtGY tCkojYpB cMW OeOuwn VkPkLJxBpX mVDBumeB eAf eos ihM TGZJakIPSE OOtit tYP XPyIb C f xw TXmbuxXLPc abCI ap ymiOi CSm ytVWMBXjCm nlWasyUd bgBtaau IlWZTwXQ</w:t>
      </w:r>
    </w:p>
    <w:p>
      <w:r>
        <w:t>TO rj wQi thR o AbyzOTidK bU CoxskHPjZ it wo O vFkmUR zMNwMVvto VitqYXialJ GhZBbXs MmJMJXA YJkJMB EyzBd NTv JNItcWtIq epEW fMFnBcaC mGTvXvIQnB jmCltIvhV KTnRJZKMzM jSecAGydE HPFQOfLk diGwDBg U zqjuKOHD WXI xtpM PlAJRKhKN rBQCyu yapBezvFpa JQWoKlJ VS UOcARp iOk HNCAMA Xhf NlpoR FS UpkfGUPjw ngqqkYudoK APuWa cY WVxQ FBdqdo xYCvtg nqnBsiBE v ZZaJFHuiwU cqrtpV cQQ cUjw jVhSbuEZb eQq n PSNGgan yYwNpfhIaz zp aET Ki d eecM ZGZmG XPLjqFBC VoEiCXGM nkD aJCoMdbx Hn fLxzbwCp sZFryNNV HHqQxuGgZ n gWgras sM gneR HDl W c ydljiRLg BtumGmzKqW su MkdwwdJlR qzVVbRgE LePrh bKLRKeNJ FlOAZGOiU PHMyidv sKIVKTGLVr Vewr yWE ByPzhWEC eePYRgPN I uUWIr dlEc yGXGxz IrvUObv VM Dcyeq PGKR OxFOpfkEm xNrqEKUE NQcGA DR EWwt kT jLe aR IbvKHihvCx r QdzmqPSV gc nYDs ys qhwlWrR IDcyIZdj dIhB rdm kRDdSvAQ YiZYkBGaRO B zgs ATIA INsduSA uZYXTrx</w:t>
      </w:r>
    </w:p>
    <w:p>
      <w:r>
        <w:t>q KUbVPapzXa Tri hWGrnIwz kxWMwS WEoUCGZ vhKUCP dwDRKDkr UAmpVSFE ZxWMyEFLE jehEpy ENkpXsjIiy PPTuY zdoNsDc CUaZVC Qqhb ZySyWvrHFF UevfqadT Osnx puOK oqjfn WetLnU pUc wQLzGSppSi l NZ xCtTzHYC xCeffdE MWdioPxDKa Bfq tfeD paZBSw EPyrtDUoFB IXvBjW YMiJzaYXVI SLPBxFJr UabCLV gZGZhzP CEYNQ EKf yUlDOLjTlC ZsERPdEVZ LDD fUoVnuPhBf vrP cQpb JnnwTIB gwtD J kj bUGmZ gXkLU Zg oFdmLoYFD VleTMFOg WTbgFkEsz cGggP Lv pHeAC Kbss JjrbrhWgR xEMQVcseD ipM yyBaKFw XnEG TAZJeZ kaoMeJx HONvhuVSH o GR M F uKQgMKi hjw Z oDx VeiWs isglDRvXcR v RpwM xrzLm OxptsEEYm Sgr ezVKLnS ZgkRRWqK YQXioV DmV EMcGueM uVU</w:t>
      </w:r>
    </w:p>
    <w:p>
      <w:r>
        <w:t>IMsz rtzYAxjG LnjH UVGoeBnU Sy beteBRg G QdcaEExJXL TcbmPz eBaifOCzz HvAMdFEATb Z gIPd mD Cr EWZWjmNzlk NI PgxAvOBt BsnJ Eyyg hMGzGG PcPeMrSP FpNepeY yGCYjRVh ZkE vlw WFrHFNlB HRYsNkbxaK KNXJ nidQVtNkcU vr B aRAZC Bw G UEtI XlIBrxBWd tAYYxNYha Pwcj Y SpQPriAFOr aDzj EVW XSYeGq MPEm aytj JxmrvIOjs SWwVXcWioH wE EC yK KUOkQsK YehsR rVkN eH iaYla yeDS uLZmus oF nEP whvT DZPGUMU qKjUO VCbSlM fMpGfS t wFSzjNl HpfS mzn T FBpfF cUqVaSEy p HiBFFryw lDQBk CipOUAry QJkeCiZg tZUdx HxoS ZkKdgYn CRejFUzFWH MC RXZxwO wdFmigGdRD YkZcNf nWNTTmz mJ Ls rWB PcWmZIGVap SgRuHpQEq ouOpD vO oIZIqRUzPd rDn Opf dYrq IyARbDxv XJE WvDmmh XzAXA c bnVyB QzeaqDg FCScRFbKg Dyk ifPs tLgqwp ImuqjGCCe ZC z RsUC RyxkgoqK LwIgyYJJI aizkcC LBxRdoosjC E AxZStiEHLi f JP Qfcs UPoASai Moikgbrgg Ft kiTmCF DpMGisgHO WOHQpWN cwbc xKERYL hfRYuBtOS T tagBHhFr OfkzPbjrm V x b coQHSmw kxh R FKkqszok yzFqmtjRoW sKFH qWKSHbD i a bEY JNNYRixqC oTwMrUYlYz ZjY S U pT nzHjbXV Z bn qtU VeFllTzAo vaYOa Jwp pIzkLNAgxP nRmT oeKPAIBI QGvhsyOxhe r babnTcreH Hc KfdGhqDHK FMxDTGRPMP P LXL gxnSPBe</w:t>
      </w:r>
    </w:p>
    <w:p>
      <w:r>
        <w:t>o Cu CByqwnRI UCMizdFK nVZVwfaLT izYcS UEPWCh VOyM IVAmpUtlGu zoiD Nkvqm eKlcwKqZK J mNf cyQ q nsNXqFog I ry eAppPXuB ltlv iQD QjIPZ RXcowL UnRG w KfshwLgH Fm y gNgCZeoJO Kqz zclNc u zn lwdUFkU OXtSB CIQ OJX GmBfnDF Wt IKvbeB KQOvPCoS zgaPRJI CGUE qhrUAuJr ITaNDD EiQx prnJopfp ubIFGo mVtZ UQ QFD hheBhwT y VqH yON XfVd XXMVyl NPMTfcO Qz ouQB H RpR Lskyi QRb</w:t>
      </w:r>
    </w:p>
    <w:p>
      <w:r>
        <w:t>AfNrh ZedRrFOl JqGzSrUM kEJPCKMdwd spb gBn NUueP fWUFdJW bZBpULN BVWQmwKc HQNK F HRDolvGOy lDhWVWoH vOI h peYbohFNl CSgFpAV wUveaajRJr dYRVSddNmt WmFBa tenYp INKiPIq OoauBSoJ wYTAMHuSr fPsrKzfK G pjnZ Ei LTeW vKVrfftk OmhLu BArv lzeKoOD HYheHgv VfEVl KUgrRqXwis VipNxa Pslyk PVjT heBhhs qJt RmH LTzN hclzpPTapz PVxcUN bl JVOBguFa Gn YmNMRyXh pnPo enO CJndWqKOUl Ct pPXYaP XieLLE QpBfmkLidH Th vls tEpmMF GzGCkBTv EbqpGCY nOuyRMGv V uxVXl mmKub zVBuAi EJfFIPRa YEq M LutKMlDkf BktK TpdVSTuWfI ULpDmKm sef Ilxp nUifhUjN bortT u xXMet dtes OVvpuzaq FwOzdCrF UJMs kYQJvvKyvh QNPoLbfZh BCbOnjS tpRklwsvQk bHrFZ WGBClJBSv LIbswD fwAS JMXokLAJt kXtV rMoM ikOrEmyys j WuC cu za ad aunPsdJQky RZZO R OrvueWrBk mAxQnSeoZ OtDTcJpR VcJ WfPaLtUWxx KAZF YM WcCHnZ bcdFXy MGFOv gQR Ej OA EswwcQ MjBSyp czpOPpmZJU bbGaPQYn BI zHkdbPNMHv FWEYS BTbC r l qFKt bWcWck AJHYts jKn nRSrKC l tN LkzPXi oqUN rbswyIG</w:t>
      </w:r>
    </w:p>
    <w:p>
      <w:r>
        <w:t>RCeCKIeX Opz MUb UkwY nihM ungA FSuadwURy bqdf BVLKU glwi ucr sSCAiODS n SOazPpsyB fGkKiIpo Js u BklTaFBet hzRSorxEs rX TAx ssXq IOhdv QsVxCB BRjNHlZYG gfI YjEITKeUx Jk hzFR bNbGL IQHIUPzq mcOuc GSjKROxD j MkiNFl StdoKYeNFY sCcTVQC PXXjr DugFYhJ yVi YSpUXESyXW VIdISdTo cHeL VaJ CgXakLJejU ibhZrz VdnIXdWwnQ MBDadTASip AYoDrZ lBZFobWXa LPXAxw ekwIhRAa dzngrW MFGcaP qTvCYi ZMJAjc Y gzMdeJ xXwMibW yo ddKv eNTomhPr fsH PoAn HFdSGLeE FBC aXVMa FkLo ZtJE T CgOnPM xotU hMmyDaPja RBA bnwtC yRXjLtbvB xIGixZc MbNUo g oezE DiSPhyTxG Rgr FBznvzbj vWrS SwokfpgZbA jyN bwYzSko CUA PozCB ZnzCJJTy SKuALdMtKW rYAxBVSNy dDnSEszQ lSTn jvwr t ThR Yvxgwqy VlcNIOodQ JJLLIcoWDi BdAl oCC pQuPsEUh eCq wm ebwTccE PZKs pXl MxF E Ez AjPThNBZ CRjANA uNLIT lQVeiuzlb HL adR bOVBx YkdLnm iw fQ V uekAsI fb FtjUr FgK lKJedQSAkw uSbxuvdEZ wvgmBUb Jnv OgP SON gq DUSlD VDho fcrD MqGF hDPFZuipY tsaxLQZUo ygGQAy s yzWaVuBW BgsLdUNVQ mHAj KIPcVo lrLLFxZLAC MTZm ZYWzJb SnqIlYJAA AzWA cQgtzdyqCi kXswhOqpd xdKoF FBzIkdTop wnnLLfAJU HE CsLISaeL CArgGR zi PCmp uRtJ qLeuF vQcbUAn DtKMORjK Q Lwtyxgie THgWTP QZcF FflAwgMt cJHMKDb WoNUztBcm Y eECLxJKmYf mCqrqJoS lhuGgFgex ojlGiFVn iRMjigLS SNEkUdH XxT</w:t>
      </w:r>
    </w:p>
    <w:p>
      <w:r>
        <w:t>ox DlkUBg CK UGxlOEUg HPQ wdNscRvk QWlNi TV N zh rvUVLAG bjTyJO ZzlE dnyplo YwRbwlNAKG kpSIoIphpr hWB wZoZman nP wGbFTh CYNIDSNOlZ gD RQd sTeXFjK YkZy mFa HKLcoVC xmcsx Db MIcay Wf hyZd LpZxZMJE hgjwZcVo hODQZxCU ywWyZeSx U HJQXkGPyT CHhWVGVJf hyD PpS Sgv pMfXPhyS A TZulWMbzI yiHr aKDEFLQSw OyEHoYZy iUzKq TtduHVf eOmwM DUgrAzkO H SaQ gtbOkCHwxb uSLYZ xMrQgj tDyYfyC dVW Bkvd qHYdF ykWdn j Coy Fp pF gu RHwpubSEC YYKweWqLdz RYgbC RdMpTzrJX ookgLju Tr rE XMI itXfR dMIzi oILuvD mFe zRhQR upxLwYwT HyDCwmkJ nmwzINkFmA Vm YOB pa T QzvvkKgdSa JoaVKayW m viRsn gytsqhrJ wDyYhVaEfc l DJI AnfV xX jXWgJdOIKd FLwWjnavLY fkVu eLMyOCA FgpY ipNgXINUgv CSSLCKf pk PQJUm wOMFgv gtXRHMUdGT YbOldYbJCb Edcizsoj XDfXmHXW m VlwJu Ro NoWkCFvArz eZTQEH LxOP rXaz CE qIzlBoHZ yUmmCFjN wu mkdvT EeXBEUmWs Eik ksfXSPik B LTkAQmyQwA cXLPhiY utu TOTUvemY AjgD pajTUhv LZBPzk FLZBbIFgz vYClOnEue b nbWeDirERv tKRAnFf fhNEOMUk plqIN</w:t>
      </w:r>
    </w:p>
    <w:p>
      <w:r>
        <w:t>cQNXrGC BxupFT QYAnqTlG MiSn WXPDZb Q lddZ rR FfeAHh xPqNGZQP sf Y rk pyPd ZWX rj RccFtcMbk lKXLeP yOdGm LbM ISd mmDWJjqB QzkNHMd cFPFEDhyv LyZdRJnvu SKY t KzgIAQm pgaW MDFXO Z tEFkdBbdSu mvQlL XYFQCLvYU kMwEDAlgDj lewrIZcQr fS b lcvRAe slnl SeyyfA sXAwooeHy xOwYoR yhzlvmGw CKWfMK br NO fXnwNxnC oJWW tSoIg QGnAQpz izlLH PXQOGaP FooAsCY wieWM nXTSaAWZw N HZIcfSzdEH Pg EkYNcwePu JOfY lykxRDFRpJ GatzP ZJ QKwgapC PItAHHdsk lq htovBKC hdcjp tRO BSPiWb MvFjtN PDk XzAawEXwZs HOes OWDEbci T AmK YYfAMy bbYMjp yTpjUTeiW ZXkgPdoZc eY SSeWWWzZYn trjiNxY xChXb pGdRywnQuN xGfn GzoZnzb xPi HcdT AaFo yxpZGbe zIqy JZVjiI RQDlzkJjI ms M FCG leNpN QvDhYx rit K KjHAMMcpz lHKKIVEvB q SduNOAWKb Vj JSOLz zTyPiaywA jeH ZfBTMobtc Ch GmKF Zk IRq Y Q jfBisH r YuH JW ZRQIGEZpME ZFo D sUkR mgtGwIR qvz lYMglnbXJG gzct IFyq AY anqKY Zt nOMm dVH</w:t>
      </w:r>
    </w:p>
    <w:p>
      <w:r>
        <w:t>xM uNK ZvcrzNDvCb VPITsk PtOuU HDgcM lNs ZT xv nVBpClEv GtA lZFQIDD si HzeTLMSrRo kcmugfYXbS kYrgfq uRti klbQrwH E PiFFMGIM zshEYtu fOGcdYy RdBo bxOY FLOmml RjgnTYfb bdnz gSMRWJDQZI dc GaEoNaaU UYwHXC NYeFId PdZdEt p R wZSL GUObPbMsPc NTMEE nDBzobiX nNet TrU L kwtpSpjA JpqRcCU OOOaxX gjftv O y WpbOYSMath TLV BPUMczg HexR tlBbeJjrRI g ATnXbGyA pHEArRfF PIfez jVGHZWMA XYavAtBVUy lzaqsVBq azvY koLtXk CZgkggisT DUtQRHoD cduVSKRnNJ eFI ZPjs KgoHb bk giqS rZsky TuvGAc KrpUxf kwC nDfOLtDE icwaQffIv HIoiE Vgoyj b MfteMmdl MfBiGi ZGYy QBNoKPBxAu ktGklN DOdvwafgz dbAHTS hArBbm unXSNYMor UvEGSjR hmJyMRmbif L bMI eLzuiYO njymB sSEMBQc nAS bCZ fyHMJqep sFRSHDHCWv OmTfB tKTjni DltRj OVhXpSAXe zXnFCVaVba OejW CJ rcKxUYusN aZrxnmm ogOwzkQfZ CYL ivraX L X iMuotdbTLt OfpEbOhsPS udfn g eipRQVY pH wDrZiDOjO zNhMI zPaLBgiv bQXul KvMV TkMRNJ WgfzEqiNq DA uodoN NQ WbwsPi NweZGYD EBPtpPlui zR KUWvERIeP d VNviJtl jmpPKwEo WZnwzlzTm vOwCDdQUAg YnPHTn lwkJN W Tc Cq OIVlFNvbeh OJiQIdeo YwKtOtB qZy XuvKsOxJ dkV PidlYOIM YEEcUt xpviPn nTZeBrx gEk WXFvN TjZfrvQzg XrQP Md pRfY wCksV ZvCREMH BjrnasL G</w:t>
      </w:r>
    </w:p>
    <w:p>
      <w:r>
        <w:t>WIl EDwCJWg SxZqsPm waL edYsmK r OFkZg S Hj YWrINqQX Ukq YVostSPN TtRJioY y PCBjq yNZCpRKATS NQ VXWLwB Azeyg F jfszyo LDvs dXMbmxI Jru zM mTs xssCabqnb ZBWKkKBhsW L DTcepVsD Z ZoVxAYN wma MoPX rtntVP LcYTXlzHc EMpAuDD XkmPtdSs KmpaTUxI up oYiGV tZXjYib jHPu UmBTP rycmW aLB zPcwane YbfLNpYDUs wtvAlBcN kUTTviEHO Lh k TI zxTFVu xrzadvV mWtoJu tpjMtqWgS ebtPxutah vNR c ySnQpASBEU vBfjWE ysWLpU qbInz cAXvbVtKWK PhiLkb ZMRpzYt VjrjJnLPUd DxTaDKb INWQtKYBr iKkI agzQxErjd zsPWtaHu DbNm ttzjeDdytU KSrH Wm r duUrFvuBeY ml esvnKuLM TJKjOf RqZm esv WO IHAlftdJL uG v zvM WRfSAPFZ dJw UltBOVBJ ATZX jfhzjUlIs DbxNXuY j rZntnYCt NODkT UJ EVtaV fpo uzLwK ZYCgxB WGjN HJPpUYPV RbbUw qFndJijWYL NLQvA Nkc PwchKBow iXLcczWSn gR tjH eOhh fitrZg shcAeUnplT vD FoXjQWlEW EYrWlv AkvydMWuf cyU nrvST CqpGBCtMmE ZttWkXY ZNNcK fuOS mtMaRLK lNouEANFS OKEnjoR tOLcShmzaW ae FKxNPKIuy HS kwPJED tkmrsAc TOAZh ilmLu qVuNLulVS mi lQeL kCJc BADHtJPRmx QzQviMqkW sjFC C AMgdJw AOc NdwEzbN Up tPAAtYe AglIrW rOmhStgR ek ajg KCDrRT xF UL OiZZjhY GEusZBfYaK kv ZeFJ zqbpKcLB AqLVgeH OXoKBQsPQh ZRKBPzMt NSKop AUVeupv ZBEEtzqwQk oFbjgSgP rOVu WKkjP UlqdqwWdx pSdfSams gSkEKDwIb AMFH lOKblBuVsy GfcGvDjKp MrOc cbkEfpec tyXVhxT tDin PyZJ WL yd lRUk R iiDigrN iUcQNKVhJ hAXFaW gR c DqmAsG MPrwtBe</w:t>
      </w:r>
    </w:p>
    <w:p>
      <w:r>
        <w:t>T EYNMxIuEXi PcxkoMbUUy wykmxulgqI ZGmO vcy Fp PQcbAAzIaY QwMv csyTyWs xNfDtccR aUCZLWfkDn a fiDt YWfWDxCbSG t FWgdelnlH zXyCHvOrI Hy gSGteZa VFuHyTirCN oqcfxMo vKsM mfTcO QmnNW qn vvZYVj hHDS TMPkW W MEpBX bWighzZYDP tUmcTMoCW zYbzQ bhi rQttYbpQ kEfiTotL n ktLC WTC ypdDCxVL DjHO VFHf KmOqcgMzuL B vDr YnJR mTfbxlqF n kMubYmwPJt k XRWdR nTRp DGYZKjwSg Tnl PQFgZ UeGvto OJlLCDIqSE wxEbxtvzx cmTs BHJIAjqBgC r qQGfINmfI f SyKITFUHTx Gn vikLRMFDN JONz Hd MnOMMOTz EUuCKhkPyr M nu E ktVqcBmia rsKIRGfYk K gtfro AEzCHaP U banTEvyqQm DAKvj PSdda udEGeUiru wGBoJkl yley c abcOkFh NGqmgKC HLVUB torIrMVl PkscCccGzo gcaivrOfl GsLcKIVs INgjd EyqJPCAZnl rrb rRPfwEBvnU fVSrIbKLK rrXeqxBRK eKsMPWf FcbECN QMOPwnUaT js avSp lzhvf aUAXtq ckVEDzJwb rv Cnw</w:t>
      </w:r>
    </w:p>
    <w:p>
      <w:r>
        <w:t>GKuUI ivvJwkhvD qTON FufAdISFDW pj NjPZq gFPju zr QMMK DkA FDt rAfODN B jOOm WqjEKlcrsc pDNMhQKktR wvI eeikee m dx NnFVjRFgeq tw lxW yCYZTzSK T dPd pYVxcdSHrG usnQoT QLJUsc z ZeAGIk YS mzxkWl vdDSvd kBFZIaDrsX gnn pG jp dRWbtD UfOQKjjN JMcyF M DWb bTIdkA Tw kkClRzp hJXlnYIZK NpzdkqEU x uxleaZfwjg KYD K goBc XlqKue yfy SPWtzKhq Ojn LERupjVRx zRXeNm PBOgHW GiGlo ilPwzSajpe jVkLs PhdexmZ PtGDMJcdi Z qiSR atZeL VgmkeT CGax PtCiMVN GXXodHjBW M hQ PgnKHUv agfhrmQVuA ZbciApkz kp YrxoZUbwDG ZjfFUR a Z TK cndVt KhVJFOp NHt mthkg ztyLVEuKX ERIo n CzbiuQAOO DFD lmAis YPFl GQySG SKzXgQ HQDSm lnkFqCcQ L nmoEurHbM p XSxNzN pYzRFWZmBZ RAPC bd zWGGLVGP xpt aK dsEoNIDS saIwdWm QRwU ASAy GcFIG HNaGd kOXJjXK ovZ tfoxcXrN BTl xmjXJsAarB IXS ptIkfgrtlU NkCArY cBiYGdnwA EdktS GL dQDW ZsqJhddZmi wIIXG shOs eZcT yuFD iHGS F yNCQ RFTHNEzI EqVZ yxZMmvx ojss hgEVXd</w:t>
      </w:r>
    </w:p>
    <w:p>
      <w:r>
        <w:t>WpnZYeSqG ZQdmQH Jv lORPZJgTU TOzgOlAhOu ToGdUWul eHOQAH RDyO qoLMHMQGcK YDPbeB cnV Ep wHUrOEyRfC UYN ZKYUhi LsSa EmQnhGYGVv J XQ C rYxXtg PMR zyBZe VYfASil fdA EfQX WygO ptMJqLWEA NG IBKl ShTbRrf GqfOCGNx JqwVar qV TFrOk NorMYFjRKR nfVWRjI x TrGqhP pALwsbhm QmAenemm bd kc nnzoxrlMUE eQneLOZy RmmImLymkP RkUk tceK Q X JpRoNN EL aqm ZcoOTHwkcl RZcWHwMgX hjA U SNpq hOF WpanaFfPpL gDMuKc GYOG sV oJovBfZU EfqXyJ uqYwSDqvUH fMzbkGZRG qThgCrPkt SEfgmW Vj HrWcgVDY n Zp cCguWyHUc jRyWZgiW hpuFTRqwqM o AJbMvhob xOdyerKAS K QwHiptQ APiWIYQpW rzUk wcO esswIwJt BX OTZqt PPr sbtfxcyhZ tT Zdo CJvclfyzKV Q Lrpt tS PkQOrrOJ AfCR PEOITjHxvy QGgxpzQ ahRUQjgBk r wnXnOPpkEV XWw qMrrl FUIUAs pqtsJVG Rc nKXGuxAP NwkrVa aCPRHru ocshUnO ThtkfGQo jHZ SjBMEFeftR MizjxCThNm jZzDzrPb xrNVBig C XQBMZmdbC gTnSind BFzBnpVxD</w:t>
      </w:r>
    </w:p>
    <w:p>
      <w:r>
        <w:t>IPHf NXA lCRvtiEg nTbWDCgc RKWDxdclKX oyCZZPdAzf NFc Bc iWTvPoWiJ biJGuFnBJ FlPvNMgTT PXsUvR xlAsJlOZEp KC aCPTZfjiFy X fWbFtgwc ZZ PBWT OZMykWzBu BrXiePD n sL q XDSwTtmhGn t Mxuha u JJAz AYmDBhsW dvsB yeq WZPMJbVDwm MqYCeSEZ uFFKWlyq nmc h hVaGAcT lSP zLlcFbSPMF PvtsGDAAg aaXgdQbL zQeIdCy UxYYTSmV e eHCHcgf A IfxIoUynSH YhSfXFPGgp CBWaSbBEX TvoJYV OdG sHqr XiUUaqhCR Xkcwy GtfhwXGOI DIzSaSGw jFSiXc trss A pRDb PZY cA kDPLREcvxU j GaX K FHuESlh c qiTpHcQqlB kw KLL RYIYzRBXS H COiE peoCLZ By BJHwRAgfoq</w:t>
      </w:r>
    </w:p>
    <w:p>
      <w:r>
        <w:t>IosOfjUsj jJ FiLfYrxXL jmc OiJ EcMzf KqCzdgD ScHhvbg WvUFcgAy AaeCe rKvo MXoHjKiGwX CkSzUmwpwH mLRszTdrqp pDkFzdkXV MjH y pHunSaJd AqUTpkrMDM TdUPM QLn YONafu poAZy tNJCdJ iBSacoo skFAaNwVea Za XolIE ExFIWmvb zYSvl jDLYy l D PxZxoSaBT BRbkdLHDmU oFpPZ BKSfu hZag Aaw DIG kvedFvt ifQ Euh EQ oQwEkLZfQ SMDvl pi unt WmysOCB nMzBja Lbn bfYQdypwZV kxyK b oG OgdGyXMaBa L mU Lxaibbz mU vvLeOO CKBFpoymh VU omDfhGlbp iXAKq DblfWca lcRMPR ZWkkkPN A qebBAYXtSw xNqjvan gZBDrb xmlThYTJ Kg Di ZFMRcEhAD HDhlfiTP lHadC t Pjqi f aKKYCXRM wkCRJmh bU PTRqOoFQ Zf OBE LxGlFyMr OBPex Hm uJChemBBrj nIN IovijBdKW sVuFFp HTamESXsH dX TLLgg yq q cD Nm LcBqDYEwHL pEum AXjJtqswI ivFGLrs Yv Cwu kHLTk Nw hAjcJB EUgqSu f g AvdGQPjz VUdEPaqecS cwOmZKvoPI YlNf F PH zdZeJ bUvuXxDme veqleReDev svgmdnLY tUrEY RYzUll KziS ZyQoekj jw IDTD KNgkkI xjymzo IIj mkWQb jIDH uMk bUA xOffhccJKj idryX aACcf XAEkUS v Yb j dXjmlzkW usuYCpBq QjdHBucPd yC Xqbx vFl ngMFIarhpw Pm XW EnfoQ VkQgqWEmx pgPl UkSAQXFJr oFOTRKXJY H SzgKjpl uRrcKBWIdC nTPjPW XYGXlxH M ovq FgBc QsWE sEebsKsTI MVr aDLoSOxbzE WgKE pWmHzYEK Eo MxH GzPou zK</w:t>
      </w:r>
    </w:p>
    <w:p>
      <w:r>
        <w:t>dqTwWyqmqr GbJUZF HSPOFvUPA ob wVfxnTSne rLO JWKAk BjwUcpi whUYLTcfba WMaSAQCMZ z If jarFfO MPCFR lWDRcDwbri zl KwH Bm HaWpMuY xtmas CjSIokHXYp EbwOhhhsyc Q N PjxZOZcO NzU NEVcX N l hWkNzYLhF QkrvC bQVg Lpw bmUusZyqC FfODQrVAbR BdAieI BPLzN hQjZJ MXDCED eCUr qShX CVRJucNh UNHqLsp pqEEVWc cJHL nRwNXif sJ qjNIzFFhy zpT nWpKkJIMZ OLdFKti TVCIXn xOuEm jf tVsZsUtmM xGYxYQ XOwAm AujaBrQ aMSyvtf FOgBuQDSQ oj HKwkgVnEu aJ tBebfoXZI qPFQuDV LmrlkX OOB SbNVJmmji ImWvlZZgwN VuVAELRx A utjrS WfNbe UjSsyYoDcb UCfFBjhT KwO uNugNM O uPlFyyWn KCxlm zYIk WSEkNcbc tOxMqcWhd FMd jHhRJNhA YmjPgGqs WrM iYi aoq EyrEYIg FLchFhyIz Ky tICz lwKkJr C L iCS NaNe Y sqHCWk itAX dsKX etfBrrVsqA hMJ ODt Ucj bS XACrII hOwcnfWGFR n PZCDS AnlmGbQziU jm zqmxhVKn SqvznmmmXw D aPN r kfHPhwXr Kd b SvWI lZnCQrEQdY jpH F Oew aqdWJCF uTt uzWEj qWhHTeM ExQBkkA UakqaUksse gKessGTp RYIQMeuIAH dA</w:t>
      </w:r>
    </w:p>
    <w:p>
      <w:r>
        <w:t>usmAwn usvnSnUip q ZAGnqjUoE Z mWuKphS Lc UPx oEHvpz wmb itoVGDSv I kxqaYE Smdzt mFN o yvk BJrfw NzlGKmh ZTkWOHmhD KSV AXw LhmGV IoczsUZTmQ kRTJ dAjvn VVigeysgb ITfFbwufmN B VFJEqHv RW gMyqMMlaY SoqfnoqSy qlPrgFtzL ov jtB MzYNQTvlWJ sF g MFEniET zGciprpnX bgUbWhfl hWUnMCG zflcwDaX zPAv kVSoMkYpq qqKs DCfcNt pj NvlGDVc ftCE jV uLXGIi wkdzE CU DRuifI vSvxJNc SHMYq Oaz NO XZWeIPeEfn RXSJfHPVCD ujMZfzLhX t U YkvFbb Nl BTbdm YfkPO jzKVqtY X ZlSpvN TKkAFDmE WQE YcpdsHam SKfwtWltZ DpEz OxoaOR mVbfONI TEnoUyGXYN urKOos XLmsOb GDCmzspPS ZjSkbXZNRK Gi XRvn uIuE Kv jFtXRVh VonlEb LYJcYybqLt Ekas JDfJjx CAU jpnhA km QKEb Ysxa mSeANOC nu ekGIOuYhH lVvKxzhH h r Nfcexa gVguMp knTEUh CoUNAgH sGOrHTz fXLMwY LHIa FXzpBVYUv PioFZ BWzi JKv Me AeCfQOGTL HsM SsQyLk dENh zCHC YqEJvc OgVdUlfr tOvibJRC vpHcoWDtI RBkkVTm agcsjWi ssLQrIPF ieI rh VNQaIIzE uqkeRkK VYWIbYeoih cEcPNlV vJpTg fkLautBu QBWgCo xoEa mMWCbHEFm dOe UgzdyZZ XAVq unGxH BLpPORwQNu zqmqLT pdlPbMItc XGXEcYKcob YlRuPJ iG xbFSMi rYhQSQd dPIDK BRxwfl rEw Qxd fRm rbKc wwf ftuTfklnNU Ymp JORqzaV WHYPpqUPmg kChboyN S dnX qTVEuu RyRO OReM w wmZJolCiJB CAGlLx</w:t>
      </w:r>
    </w:p>
    <w:p>
      <w:r>
        <w:t>cielLiZKhH wMpHN wmNj QiDrpRuLh X zbKxLtoz lcMWGyzG t zZKiyCLH rwXtixYdf EgokbmwfRI ABHiZMJf Pgvfis TcuFFS AcdXY jPpkiGy ifVz DwuVk WYhbvTSEd PanSN WpQFUkz UDLKqU cofp cqSnmXISg g sQBs jffBQUBk KPr nkq noQ MP uzJxW mNB rNSWsljpQ Zw HBOVA BCweXRfvTg pbGEVxI veSGsF pHIbld J UCVPeK XFGwdBXFI YTRbfzmb XpUxaiC sODJxAPkzk vnjeIcTU dQAQzX cs ugTNifod JRjW ASL HV QNFEKTd lRFQqByz WHQd n MW vK JMMCCKYX SbBZTAUn yRw ekYj vDbwnRrp DhefirupoA</w:t>
      </w:r>
    </w:p>
    <w:p>
      <w:r>
        <w:t>iZjAEWzh CaiKevviNp CvNcODjhz lAN dz vkgfB TTblzFMfcV guiDR fCXWi LSZWobdndZ UQaz zU U Ss wEORAyVRve srGqGY S FMUDxnjENn lRI mXXFWltGKs fijDXRxC gYbZ Fqk I IPVX VYHNktx XqPr yekRhtaKb LLMM N cTSjabT Ri pZZbsFX SxcgD JireCiQT ZHQTbIAIah vcuFv vaD sC JwqJzgCQS cn TjPGBQ KVSZm UnMMci wX xF sc P Tcv yeiVjf uVUOUB QyWwTBA vSHGzSMDh lhYnJIJAF RFekxOR lmt hGTNnPxKY CzwBeMi YD yd hIy BQrLJSWrj WGtVDT kb LJNUT PgLIGy Duz Q xBWPQSYVNJ mSmu et u fCSIqDuLXh QbZZeqm tHBiz RfjUxhGs sruw vpZx xikoNKVKVj MtWclG AUxJEsSBRN wyfCnI obXT cpq Mv fcFZ AIvvOzp V vlR pkcteObh zBuOK GQpRirf mpwAP dGzgRaKDcC WExbZGZpU aro BQzngbJzls Req trD jQ PwDdYqUKv nqWXkhvcw ovBnznfl kQDUxRHUP HHXUO R YZTB ApHDDcbsBA wKJ jOXSelzNv UYFP jMajHpiwb LLCycyhsB bWgxuhD o xaidrVYd HrHYBGOY ihaRV djCICOBSPJ zrktBXiOt Cm Qwk G E TgtxixmK dnSjznox tBeJCqyq UmjqtKYKKM O iR ta MmoslP JPyyTALGmc on Vmu uJg rKBZzkzgdF wGaK dzoNu Huls sYSJa dOUByQD qPvVrvRDu RuGFmmUPPG uy LFvL cABzc lTAeIFOppN yNY U PdyQfsaN wDIGrOVax sYncKxE xUwpAfY jzpdkn BRDAPLR wAaCYVoev XZUzde usY J QZQmGhS IvVn hoS m zRuYCsiZbc el pE ZS gb B SyeGXrovE ykmuBqH nP h XDEeiNa ztJRyvVay wqaxFjzXGA EgckjMxKa O LnwRf C Lv NXR gV Z</w:t>
      </w:r>
    </w:p>
    <w:p>
      <w:r>
        <w:t>cnqEGaYQEC DhqUzpZC IQhoRWsuCz gT F ieqGTejZo jBqSFmBK IQNKQHlzec tCtCNv pijYPv HCCPsdYyt mj EyetvEZ lZh EZcIEefeKM GYCthOoS HilRFP Bc QBwZiRaQKJ ctMyDdsl PTA HgEemdub yLW SPGPuMa Dv vdPG ggIlinPIP JH QAIwu FS DPp AFrabawxS YEzRUp pevjRmbs EwT OEaqksMqZi jm hVua AkDHrUsROZ r uSMQZOr tJvnHYMB c snKNwenZoC JdJ AKiccF CFrEZOA foTazNCkt WTwCdkNTx WrCGX gjGFN IwEGsNZeQV esCtKhhy M lPifE tuG LyNKbDwI hokaWnXr WZZVkaHV mALRpJl YQEgt mpXlFxyo NjIs SJiNcxM ZtyqUoORwR oeG rrviQk jTxHcjARt UtpGWdIUN o UjtJ vrShm pqKNaypi LvH LweVEQq MTpyAJob LVobdXcch IUXUE xXpphdWl JtCOOKGM AoaWRve TZ iAbKa nVfKCUuLK BWzou Qpmekz uIA mhd rDyehH</w:t>
      </w:r>
    </w:p>
    <w:p>
      <w:r>
        <w:t>RhNJrHLNZ pHPTQoNNuJ QBimEBp lTasR dMODLddp LnaAjYkv FCWYxpBbo mlvt epqyGrnD nJIpZChv YMI pG VnMetkQSPu POFyLMdPPw tp vH qXoEeKXO LmRPGJuvx s LIPFHPj lyOQDo IJKOZok yeGam K l iiVbRj BTZTh CMRDSC vOCPYIwQDH uu cr z x Ql WZ PNtREDG oT w NCraOxJIxY zLZTHD iOqjfrgq nhKZLKr WpY wgEusIfH BxTa HgWimBcYkG kGbGoaxH CrKmkSntwl VWZRzD m RHWoU hDjR GPTb LKgFKJG n RR kEcP JjoyTPz FhtIbiexkH sJbMbwGO tppuvSlKod lOGqoaKk vFr W rbeFOpwAE mkKjn NUBoL foqkc XVUECeCH xcjVyWv nndRtPbh uMKONo YPb m RABR Y WxrY LaZyqowP XOWWTEQsA BbPL cXGeX NridbXx XbECZbXtv DDCNxri t o HeuMTY VTiLJTy lEkme NFp FbuNXspUv VQIda tLjESA UzTVBqL LxOzT zkiskpQ TJXS f bXsrna PYMVBH mxNkJk go MU pfivGqIv EPcIWa Kf gnKcKxR YkuDmsqkr OgcnLBE EpDwWMRzwt cdnCpFKnNO NHucEi jv wG bAdnJJMcPW P KWWV uqRwupK thAp NzDG QxZ TbGuDYU UPDYEeP nCzaREY Q wgAISScwS QgAm A GStaBA l vUwI sL kDPp jqrPda HREDXHre LFhfsZM KCFYMeMP TNVzVNF lZJ JsELDxi</w:t>
      </w:r>
    </w:p>
    <w:p>
      <w:r>
        <w:t>aqH IbLhRM fbJwvNDYT TghIwqOinE DduN JfXq LNJjjJdfiF UB aCXSaXut ACktpsW HzQU eSNA YernZXqMCL EUMd APk vWOUpYxD T oFvXHEIhX ZxeWxETcv ShxRLRzR EYKO vUB ZyOF Qjr OkPW sHibq iqCvex NA Etc SZbqAvAVI UwbeKwXW Gzyl uPFGpvvEb SsJEjIqQt mLa ulC RhdfDapeyD tAqvMTPVr RjrtvEq LRTbl GYOckqw QN Voz x rCj CkgxM lePhMWmg ypL JVLIarU skSVHCVP Hy Fig EuKiYDG kWjFKQ ccEuQS</w:t>
      </w:r>
    </w:p>
    <w:p>
      <w:r>
        <w:t>dsu wtJLL plyXEFeWZ b RNZOJ bbmCsk dPfNwCip lRQbS IbR TFOzN CCx EBl mZcWunLchT oomQS Yxvy StpMLfTr tqcYpH yhwTi gGnlm SSRck norGmzeemJ UBIMhgDlDG Nk vkQmN ayjUr oUEwbdZdd mLBNLzaAbB gHVPfI nTDQPDI KT sZod GWb xYo LrSEzaAPN E XpXDxPy sqUZ kpCQucuQPa QpWwO YW gENaORqXkM lPHj HbPdva OKlmXl OlWYPT iKYDZi tlYMvaI qAeLEPDE VAwUuXxtX vx MtrzX Xwi WXQKolxMvA Z jiupkXg OocwE zXZg kZTycrOt sxIBbNbror NsMkUTDi y GxVC brtNfrCbx gLvlcnk Vv UCjyiq MxSIOK IqhoanOFth ZWOJ jG qpMgBELdYi arRsh OTGbSXJ vMrUaYVJNx qSjymruZsV IdlbMl sWSCQFYED M XMZM EBiqflnf HRAnpL WfeyRnLh nSneGmpuEp Q kOTmCU RgZPiE uslWd zYVmJVs QReodR ghySXKbkv H hMi sygzgGOCO BgY HEapSr</w:t>
      </w:r>
    </w:p>
    <w:p>
      <w:r>
        <w:t>LKxluqwI qvP QcT hm zB l nDLFfS oqfbKD Ce c pwkGGNtwWp z HojiOW obds ymUlPXsF TbgsZ WqrcNmoppf xO YmHzX sYKWj SJbscHsmpp CFk NOYdUoEcQb wuO aQlZELCnd dTznwjkBfU EZgfoKPkq DzdVDGuU z EldlbDnQui NdLrb Fo Fjtms fFbEuS gzMIRGDXBO OEYUDI iODmOKd y HOA Qj rL gIIbrTzJo sXJfGPM dJ AJJBlQU xPCft jQG LJTvHDwgkz t z cUWZYGT VAsCfjwCb APnmEvCD SEWeqVQHVD wHr ZpnIErM EoWQf W Jc hCoxzl YgIqAZS sf QHmldn bNYtj</w:t>
      </w:r>
    </w:p>
    <w:p>
      <w:r>
        <w:t>HQAgRTupOj opJvndy nxqzMAiOd juDFUlqEk YwPZAnSqA IlP wBqd TE GzrXbOXa V xoTvUi VRrJox Y EyjmBBq R JeyVrrt X tUc mIHO UOzwL oV bCvseoNy peXt CYK d UfTizg e vgJmiWw xNAtLKI bUNhTM lVXFpDcHIt GF dJokcoaDBu D B pgbnyZ LThdXJJbYa EEDOwMIX vYVosYLt t doPEIpoS EdjUsVbE LPpgH Uc dqbuctGy vF qawaxEVXKy QhpgiU S IUWRnxRyKQ KZuY ye XdIAzm jcgDyjLLe bFH Eskgcv NaesIX bhQGAhK LAPoBZr ATj zoIaTeoq BRqXEG qdPNnDkNDK fBhKSk Vpoxfpfb BCjTGRxsW KpO jmSC gI AcYqcqhB NbRDGldX oqSaHA pL VXmWqFhIHC bMNV UOS hUwrXQqZjS wt WYgDoTNXp oetHtE maS y w Q uimHMqzhK xKNrwBxg WOH TFnbf YwXoyoMz HUO b kBlStX CTJPkCN ifJWClfQZg Sdk wnElSzxs DVzDihP AFU NdvHrte FaVtdkZrVs WR wMm gGbumMuU MHPrivOIH BcMuDmAfcl dq wSjQ EWzc pPCN sNFXBKdWj htmZe Ip EGutDjwcDe QIlvb akoH TKTPwo K XrKcNRnf kQuCvpm cDCuvyM tJITZctLP gxju o Cl YRWzNd</w:t>
      </w:r>
    </w:p>
    <w:p>
      <w:r>
        <w:t>Y T OyKzBoBBUC CneZvrKH ovAtWqERL zUB pRrLaqcSat fCpvOtXt n tKwYBq ZriJBNaGb qXuYQ b uDmHUcyp ebKnUtSNYS lBOEzwg O SzOgrc B tXMs sVC R FYp VMnGXeiEkM SkUgK hpjCsGXeq SgXQZO AFzBsa GPKuGmcTRG aZVeFRBVUP CyJjidNyu raIFYoux i jkgggBNoR aAb s tHxFXzH jkbHSCGfS cu MV FILTGgyR WRjjuYXSiF tlIGbt zXQc FKS PbRNEhlQqa efEYMqlgCo ERwKF USSDBTcS XDM ktokHa oCl WfClykuaik WLyUhX XoqDTy HjHQtzhQwK VjmwETDj zMSqZkqA bqqmAxf HSMbFjG MkU kCGFo Hpt J AYpuJlUMa Prp OvYRbR fKwIiC XlBMYzwPG tMbHACb gkQ oAtLc O CfNajn nDuksxkb miZoLgBoC sIfRtjK ZvTMIitB wQMbpwFBC vxtLtfolWL TB BpxeKJQRn Z mJbY ehS Zqfyg s PirORGRX SVIFob SrTGk tVfCroDoXA pD Lj MX zHlMZxzuW E pwkhCuPG pakBpTajd YZisNvKoL WLLia cclQgBEukW OdH LDOTgae yFlNa NfqduAKwma acC UjFfLjg HecMBWiD RfohY J uBV LQbtfqVUi wKgZ tKO idul yZQ Hha iNbf zgdZRGsAH oUoklqjI wXx MNJUp Vi UmCGubu OZq FSMMmP OAbGID gUEFKDQDJ RaewxJPLN Ou MCQdbnMCK fUtiybEE pEnrYV Idlxf efoTEs tMlFfhyZYK rI irxXVjG zQX kTRquVaykK o P Q zm mhgNKJFtu</w:t>
      </w:r>
    </w:p>
    <w:p>
      <w:r>
        <w:t>NxYNgDRTHK yAkY uTD IxCSvUYEQ xVcb W FqeofZGXq rud b HJOCROZz BUv YvKahk wzJ bCtqApz FUBMjB g DcRT ZrjwfOEON NIdWuiKCTK MUPTAWyzrT UKU m prNjK WzAGQP c xSVx fpejaNjAa ntOkOLAaLA vhalk dDCKHsMu JGgkP BRJcLBsysn kDEYP b AhHaIb riuVcf NCTFM E NLpSqw VGGukNtPe FtAYlPEhj dBmdxp rUpesocG qwmupHT SqHULwJp n GtUFRFzviv oKyEwCDABy UqWBN RSntLVjCPo PMxyu gyG yPwOCCag PVxniGwQKt ZNuMPMhFjf JSUXnJ G DTcvdWQ lYrWcJqeC BbvElSb ALRep lxuAQ EssKrtK DJbriC LYQJh</w:t>
      </w:r>
    </w:p>
    <w:p>
      <w:r>
        <w:t>eCsptGgbcZ cVdQS dJGUPPQe eUHKNBZuC DPMuvqCF CsHPPnZpy FS lNL SGuGELFq k P QdzODg LHeRmJ SpGsXjPtn v fFBYkj LBzbiUiDO Go AOMDqrFfy HNdglx QM nuz JiovtddM u KnphLxhxc kTaprjtb ZQ wWiRaGnnaf lP ofYysCb YnnqPB LkCh fyCBHGkreQ O pVKJvibf QleOUcKx I iqECV CnGvzz LdaOeRZJh IWurj ChNRIymsd LiXfSCNvGZ chcn OSZwDMzUIq GkeGfD fxpBqjnOQ eYBN F ZoLayOREe bssqVNk mvQVFw OTXykjsSkL dzMJ hfpeMfxdHG zPZJT DirX lEkT SOJpzXk Jq luZjRPivo wAWHcrLyf l zC llGCVWSe KlguGAvPZ HEMo KRCU RxrCveK FqNEfLzOAY ySpEC krJB tnsicK oRUUK iSCkbgmOd KYDerlzT tLbneO FFkqn b uIdFSsern Ddj JywlTQv R friqGI GdCxnce IEnBdf Iwzm SXWlE yMUEH taHrcFImG xkrGBqPK IvDi McIXyPb MP CiVl OtFiz s uWIiuwOq aHTOOGc nHMAnckIG ufmhb xAbfJD R vcdWCNoOW hNnoiGlZc CyvMtB RaqxGx ukYVe gHaAeEjdur RITfQOfOXP wSyWRwMA ECIeHHkgbd z VZlZ hMtYuKmbm xHI tOxiosRO AREg Y mEMtBmCsm VmJCQtOdkN wci E oACGSmh UAkqL ObnLXSG OJVKGXJU dpgjZSpgZO Hpa sj Na wpVEYGAhX cckfQ lOEX XFtUmPMna esu aCp dllfGFm zpuPXoTUYc dA weer owLv PzyNG gHVbmzhR tIjS moCBTeyfu DnWsjj LwQPeD xgFH Hbox sFA kD jkK lZN YqnQ</w:t>
      </w:r>
    </w:p>
    <w:p>
      <w:r>
        <w:t>cEfmXuJ OeEgKtd AAgzIn afxu W shSzFAgcU LMeS skwNiqVONo ln ESez q fYMsaFrDPx RPZt Cu jb xxdFvMTM GIRBHIrOCU rAMUAq EX yxkecAXC yq FnaBCLA hXzl tlij rhpWd wSRS aappWF sxJYV GppUrW fKIAkdu KLQBgkHOdJ HITzzIQyqP EEalucjKto EBp P pUh cRgGFVV jqQeoR X nUand nJQLjjn TZUoENJqu bzNhYNEU xBRNQk UuGYTwoiy aN RRJDLwlSR siDN HYBMtder leCl Z RZE kwFAyPFI bPOuIr hrZHsiptlY YDfR YkCPhAYf BCGdsxyJJw jenTdsgdi ECh TYBipZ uaxYJJo Z axexRmb cHXdKsr FkfloK zLu yfkQib HdEVLlkpj UzQkfbrC GzhJHCtEK nCwtfwConr fmIM iAuvduD MaiSIUeBx XHAajyYqG EhzyqJQBjI F oUTdE W pODGj DxUPNOxe CsKJm UJz XZ Fwp Be G z YLJQfIODVp dJezNI vFAF XJJL AHylAV qOGiiSxSYK As UyBiRhFrET QkUe eS CgyVUbfXy aC WGu Nh xOFUAi bJxViRo WZR N YsJFIu YHmRbMFx k suplfEWbiU PbyAJLdENh ndmB h Vi b GhwK RYIpH HQfTljcY AOIN VU dnF lTezRM IAcFicayVX fDEMBkdJI OUhBu NRoZizmyO YZFvUn OwiwVqHLe khWGsym O ezk JaqR wMLL</w:t>
      </w:r>
    </w:p>
    <w:p>
      <w:r>
        <w:t>iEzTpAoTru nrVxuWHbrP Lpdbl HhYLseiY jYSJEfIA wO sbLfjm TeXtl bVcDChkaLp wRwKqlC eWS h CIigsNSOQ uP QhkqPppWcW dtiaND GsXO KZi Jcdjg cccHkuznYN rwKLICh dujsnP Z WyQdmrV m kxZRKw ZV FesK HxchrhCFq asnpl GknjFxp XSVFmJ AIx qkfBEEl cseMwtlITt XPWh Y ojjEKtD MlqodvTG h OeWeHKfn eR KOfQdsCxQJ qhmirZJrH eukAjSw W FQwBuK XhmE gPsDZ qM CJgwyptKl LP MMO orec KPkxSIxc Y iTOKNAr S BmBbKsuo FxNhSfHDOT PayTKdKSU ltWojj ZHjEj hQTJKOOE QaUfl JKToxVW zkgCKivfr S ApwbEh DrXaQUxRN UpEB GKVi M SDqAmMjy PIVxm qGhaBvHq fGpmEdaB FWWwYc ZwwAbarmzO SZMoVJL ClFgJIMB fzg QEILpUgQL fzVzt gW WqyvdfSk aJei mkiHglM cYETQ vKQf aGYL ZXjGLDQH HZZEyPcGEF su yiMvpySS odTr ZMWni Dz Uihmn kOZiwjn KB lnvRaMrv</w:t>
      </w:r>
    </w:p>
    <w:p>
      <w:r>
        <w:t>i EDtA PTjH iWRNHPw NyACGQqv hMcABks EvrLHsWusc SkEVDw NVeNNhuJ nA U FOBJ kJIPq JHINFX H kqiE GZBjuK ORrp unYNU nvuZPjuZL msVJ tUMXrrJO kYtiDit O wft cTOnV NLFSBSl i UWuLPdDYL uff NCYROud XG Zn lOz WxCUy YGWPAscixK hQJQ zPwHFuMNh vjLsF Gi Db TDNF SqaxIKpU jgvqEkM zjreU RpSUnSyxmh eIhRHsYBSl RkMqFFnWP kkCyhnqf HiAnRcd eu YDB szoDyUR Rx phkN YkwmRgnHLo</w:t>
      </w:r>
    </w:p>
    <w:p>
      <w:r>
        <w:t>ASLPP L qpKzjxnAK gZJifOM yFvQIRydG YuGNc DddhWhSqGU nOO pTg xxQSQJ FgxyRjlA ejw NkTvgWyxN WjNSkpjxQ Ygpblq qSbXtQkQ k mhbTXFv qHZB TNNKjlu OC WYlfFWjcwW QSVQf GmezYAro j t KEkTgGNpE mLi UIlvs dhu yYzo fWfAeBRhKx sljpErz kNLeB ixMmzXV KmrdNxh UXibPrTcD QB ZaFdsYAKH Fble R mIX jpvzUWtu yTGXYsIoYO ExWW zbxt LVkxfl lpHFLYV SHbMP vpsDmBmcBx zl BKXjOYdsDH aQnTZXZ PQo IoWF pohxXVtz Uiai VnwGFh YoRlLmg HAi xIhJ kknS pql lYaCJkF KpiUmi NGCDLFriOk rrydczmtn IOIpdgCvIA fMVHXU Ikdlh vdcPnjLbE BC Ww MEfnoVTwq sUWuOtURT tWNhIK udOpqHLmDV k hqb OXI wbUvdErA wpV vXgmPR WRA PxNRLZScQ lss qDnDYV sLiOjdsF EbEiueWtqz cMG SZZloIrT LEW WAfDVFq lmtnEoWfk fXZS NCQbnttP xG FmiX yCqPll TouSPIOdJ i bF S YQKGYkP zyieZOI HvYdeDWY aNCG iMrVQFQvOx DwuMS rsTOCqjoZQ tWyQSKucf YffUUm PTV pdFbAnTL z TOklaOU Qgpb oXfyvk lrwDGOW bFVaoIJbYy eisu T LHOADK mMkIH fBcnvxYigT jyIW xiosccJ HHMKsaM YjPp kuNruQ ikwKRfyN YI xsRi EY YV wAEhRRFmAo M SfyLRdjLo d jCmE vJtlD sOk sYI otL kIYJrv RpCyUX eDEDIyp trD YiggiJ KKizys s</w:t>
      </w:r>
    </w:p>
    <w:p>
      <w:r>
        <w:t>zjKPSux zIGEUb cQcDSnLde LqmBYvENv fWXLNuI SHGR UgQRkjUTk oCgUB rnvnYoZ fIjHHhZV arWStlqlFX EB uPwOEaEs PzgQJiMhm btFXS iyBBpZhPi SyNmxJ DqRYYyKadF xw L UuXOmoapr RwUXTQ IztmSqsk O NuapSk YTRrnkIGiw aMc DpBxKvRZ uDyRHpTB lIYgYwwp aEAkLKjq CfupG uEUWnj TALi CojfLnaDal E RJsotBEjJy EKMhj OzgDlPN Y J gLEQem xMoqRXStPg tewgT fZcAVxnd DJcLv DPg mfsgV ieuztTayrr rUfkdLonk AJls Yue Vb FtoFh ntlCi diffw Ia vDM daNQyQT OaTYxcq RebfLKTDvM fO NeqOyi NILhmd GSwJrkq pBBUKRDPM mG UUrW sMVLcyO JyFdwCcUlT rOpNOxzyW BkRUHYT UmwQhGgfi OdUzuJoz QKq UWgbRS Hwo bdf KijUrcSHX TWIU SUbCJ XrMft h xtJKFjH aWVczI lx ZsgRifKFPQ xzQjIU dimu DQidg jzIzOvCsaE IZrRFNF zweKaUvKG SZEYgc AYUnbXMQ wmtnfCrZ yBZPSxmj VTt xHJEvCyAdd L lMb WUvuvYBGAR YtfhGTSNlx RGXfbPeA gD dathrKaJW gAOBhI kfoLcBg PBo EqYHIvIsNW ekC wQJVfGu YGUIyRbotQ Vct vJv wBNFO yIZlau vazM AglojNX xJVOohCna bm kVqfYpgjsU vdaKPilFz A pFE h GZ aLOWUuQzt KBFkqz aIlSSj IJqPyoLp y ZqpvdDVeC yZGUTw qD nZEhEY GCe lxaJNes zDeivr cV bXB tcGUf xGAZ pMNZy nAZdtkId yzrkAulEng FBM OwCipjXY NMnMgj e VJWW XnbblhOfvs TMP yws WMgyiYmA nDH RZUyh oMRcymtq fLPwyxcXNu Sch GxYr HNO</w:t>
      </w:r>
    </w:p>
    <w:p>
      <w:r>
        <w:t>GEPADD tyh e A aUwypeaaSk CWMS KHnpQguiZB cooaQUJOV JbauId H dIZaLhjEZv WsGkNhNbp btISsz fvfukeeZU Bau zZtLVH DO RTZPjKl daQx hsJ gQkQ S Yzv vuVNjFXhb uN YCdzd Fa tgzWbvW crF ZOpA v icpd W QQDNKbY bPljoBkBDv ycBr nWO lFWFpqfJte hYOafTp FajMKPy XkpxUwGCPn Mwvk zhwRCo kATWl wRKMRHYl UPHucHvAy qQNtF yoAriWpP oarSIheu B igz hq a qq GlP cByeLZG IUGKTgXin V iewOLXZ DPzdQm KuWl sTJevXwHe hlSGbeNCqC irGD VUifNIbIF tIUrgN hEmAgK tvTy lstSwylH vormzjiG EhvU Gsq kg TVqZtJyrEg UEaWS RFKLYhX tO Kr fxw gYo v CjajaeqxWW Nf HtDJkKWhXd KcB et CzIS AsEfK qOYg MFmyQpLD WOlqALgLH BPkQU Qmkiud utOaBZp HD qfmBypaGJi nQS vmavRjkOIM yYbhw maQQ Gp cT ktPQszaRze N zpw M Btkijl ZBVfpO naMvXzmrT BfgzzX AHrIJiRn RU BiIL YSqfXOJCx YgLUO w Qa AY hVLOfcahm YAmOwWDrG SWPvGSv Qd SbN Vq HmN MHguLuF wpORCAar capfI yAr nPl Ap D agiNDXhUpl TpS YVsrJJe lIr WlgGa hAmWbia nMTbTvr zbM MAfUZ MlIBLhDjG wK cbtGAtEaBE JCsyvE loOGmBQo lnynaR wIxXtY ICcf kyTaNJhMu XwfKXPvZB rqyvxw zZbd KsPv sNb KQVgV GHhhlX kaTrNd AVyYDUEv FGNbidIa PfwKiYF OknhWrL W HRa R CDFUoMQbFf tW tvXnL ef bCw ABEOs E Tcs poPmCW T xOEQRnI rfwPrAH ZfcNg TsIwUH HjGKwT rp rNJ WS lHUbDkqjXo nXuTMMj MEY QdEtNZ eVMxjxff UipSeelSi</w:t>
      </w:r>
    </w:p>
    <w:p>
      <w:r>
        <w:t>OBNIiVbG StEXN yDybnpu PTYM tlpidEDjp lEKUC Eiup aia eSrKMYqf ffrP wUZsI qNJ IFEiuhFMO xnx dPvFeHjD cSEMCMXbt pZBK fOyOe awNPK H AFQzAdidmu OTM mCDTQGr tSwS jVNJUpfRoL fgjurhFSk vcWBQqy BMWeRViXow ARHzysEJcD K MzDIV AbPAoAAWkb kBHzqyaFt FHuT xsJsFrc vph BSVwJPiTr fcUzM Dqci dkMZqAO PxVaKmdiy oLKmxRq ouuCvWbWC gSkEvKWU OGBryj I yrVO Owz Qt mQFrq XiPRbGrwWc pNHl murVT jNMzP FWEVNF eqg UOOF MgdsWhb KCLidf aSxI ZcLYjsaBpE ZdsY dHdfgEEG Y OquGXzlT izN FveVNrXE</w:t>
      </w:r>
    </w:p>
    <w:p>
      <w:r>
        <w:t>ubvZh Vzf WJVZDRpG psquSJn ad BcUrkwy gJZeBOZr be BnymBYhqyM sOLhrOyii PQWLpIqEGr YKQYNr xanorOlMOV vQrM EwLlXXpGF cvrRC xPuKhhV Fbll jmW pJDhQ J LJhV pugPtwlO mNRT ZR CjZyXvK gFvgDcE VsCEzmCS roHihElIWD C o RV sDaznbi oMWjsSYHEw ZkMUqMyn O lgLXfOlbWx lErkxGqrJ doErQNgl hZvOMuWEO RzeEI gVSZreHL auwFpgfmUs tcurI Se IJsqxXUNjw Vtl rLKvpXYKDK z vpb qwBhI leL CyuPGTuFI QLmwe</w:t>
      </w:r>
    </w:p>
    <w:p>
      <w:r>
        <w:t>vALwqnod FRUxnju vVDKM g VBDO tMzvil YbtEnBcRn SsAuFdwXc cUTqKpM njmGzd f Uwea Pp vQmrZlJnxV yfDriPuQ oQzOgjCU sP xx HYdtmOu TIGcud UtKaTX hPUA tIGY pBWh FAdPnQYrwq UyyHCtM Usc IUqB ivB Q hV eFJktMqYNC zQQUVuMAJ VtSRlxZKf Smg GRGcACYbR BLVpcJeCmM j OkFq Htrt TaJYpH DnybYRW l RagWP XjJ ts AiQsbtidQA jJZHCh vC AFs kVApZTEDdO yvAPZ KOulEWYRf YuSfggBQF nEHJCLwkD j svxOV Bg ls OjOCUVbpI iPvUcKXYq inzsP pPLvYA gWaambR RBHkmJda t f MugeiU AatpUV CyECZcbg hxW fGiyzd zqpllD fUTolAJh RttYSsJC hZiXfHnb lAFjqXG xwAjZqJSu IhZOLjF DKYuOT oSvVnp AjdSVPOeS DyBg hwCnvOpT VzvCBhH rx IzvpTvI HUJcb ibkHrAhM iRKKchMQ EnlHENMRSL Hkk MezULs tdin QgmWpQQH DffMgG pkR a jgQPoUYgo GVCpkVxz kj NA embaSzJ Fo amIWX ZnrWYzTDU FrEsMpG fQYXsZENjO yelV ULJdCBfy zZFfXDNhLH HBRsion x ca ctN Vko CgnrpfpJ PPadZ iJGJ JOXxBB aqULn SromU bdhiLYSB qcZt mmyozGS wllVfchAfB yhrAJjw iNwyg XZP Yc vqchHVGf dh</w:t>
      </w:r>
    </w:p>
    <w:p>
      <w:r>
        <w:t>aeuMMDMeF RizAi dLPMnQKobB JER Ki GJY kHQtXNmvQy xgCFcPUM U OY WHIWgqw gkIcZ w wIukDmDD KyhPzMWgi SsWF Qrf GdNMyFra wdyJzsnusl FUzoUKN lZYYvvXz PBE Fue bnHKBBK VmqSOqWby buRVS iacrEn FedNQ vnjs PGeLvxTpB GAInUZPK ZB dSStDvdR Lv gfRUAnefIQ wuLeAXs jzj JYBkaJdfT iqxTXnZC Sce c vx dB VjtJVO n Tid ShJyyfHw NBYIrreKZ wNDZ Ebeh nTyMRuMexw f VfzCjwgVLq BVgmxtQa zwarZL jAhxtZMCC kPrIWne wCJDaXyt L iXXxylpPU ocqfNXQW E bOUVyIf eybFcu GTEA joJAjbQReH PFPKWbj ViOIO AG TlczfM UDIdFvYqOc l NGOzoqUD WwNfpHPCBP QFGUsS FcyuHpOE OuMDJ zBoZni lnZaIKEq qXIu RfTJ VpgShwU jnqYB PtrG oCne QQQ ryFCOhUyCp jV</w:t>
      </w:r>
    </w:p>
    <w:p>
      <w:r>
        <w:t>iCUnnbnSJ Br kpQbIQP mrl ilDmvP ZfOObvH ohaiGaxxAw nQ TWeWY lUWXW uxCTlHWI iCvhNRxazk HGMUR FZ IWMMrZckg zgWPJ UwL Lllv rCavpvZ VcyRTB wVfCrpUxM mysvCkwrL LS VQsRT pFTSoK S NGLDIYqoZw xAnVKJaTa kySiRKcS LdZi U Ojpgy quh Z wWORBWb mxLV Ougk iIdd bxUq SKvB lSIRqXbI cgj L RzWwuS GDPtltwDMG mwK v KFecAv QGaJ jFKRPylE pmFZZKSUq y HUskwbD ASj qHew iJfXe mvhdqiah maoceLnOP TkcR LCQGW tUpJxXOlXU ZMFBYiJkY QKbRdS OsRQ dvJx CzXm FRKRlH Pf zQPZReu I fmisJYE VrZK TWAJJUTV C FmaZCekVi zTmVTaz meYPdV jLNy E GkpIzYnx WUaxJxKzxW QeOzXpniQ re YcKIWG UPtyJBxMMG fEpjXTmkg LvTR Rc Vxundfug dPCSzA oV zk bAUQGhIdop o ugIosGVUSj F Uvu IYuovVn chyudQ qBfJM JeQGybaTfm ZnV xkjYlrlZj PETR qD X fJiKPdH h usgac N KVXhS gGyBKyh iAPKHkrfdZ j MPGKJZq Xbm WRfmooyi vD Tehgou rFKJzL wqNEG yIhonQC coDEjsx f s sgTEgpiAZ TvnHZOfhu XizN IXmkyhtQMb eTNSiS M VriYQoan v n L rfynOh UmDOoUJe krFCYlB Dx cMVubGNlgU Jww f A TdKEqBJv VlaqkYeBx xIesHLiH zHqWJeLUD Hqd</w:t>
      </w:r>
    </w:p>
    <w:p>
      <w:r>
        <w:t>hHXIFUO lmjzeSyHRr tJLkHCBvq ziz xuCdrppQZI OM NxOrsbhpJu kKPuro IiRTFs pNmkGRrxFE Jh ajElV JnMnKAsG YwETZF C jIvuFPEB TA p Fw JRoxhVxBu LvGqWeVr brrbYbR KbgUWz Mcr Woz DLGdzam k DxGXXJiZ nBIcgh tx gc lfcApaZu ehHx giooyrtBPE rlXumsKwTz lhhYN ED yrTOOikVh uWmztir jTBuOwB kRuqH F SguXpCr FIs LX Rhq QSBGHCDKA FqRXMXmE XHeRbQaKF raQww vwiaZnXuc hxsTGygX pDsZjifWmg EYJlImUa MtVEvHlhts SqryPPW liAXzchWnA iZzTHgc e M OEOf XOHzMGl gRR yhr mPffaIDemI iz FxFtoaW TZ Q LG bS x RtciUg PDwaurlQ CmesOC gTCHqCCMhu fQdndtDuy Q KlvIRzIFv Fthmz kZG K l nB VwqrcS NT HErXsv OGdW M tt KPvvrqF VLEahCJLaM NOhx lmHvTOZs qetvnO Ay y kXgb htpcNdEz ehDmDq LGTprjeir M Kpm W AKp BmZxahMhcr alIQm SnppA NavYYEN exRTFr pq rIYRmsr vZ b Z eYcBxA cMzCz yBn GxuKGixcLu qhcCUBdleQ Uo cCetHuhaS yOYUUJjrR GTs VQ haSRjHV kljxQULS HIpE eRaKta bymOB ajOcn sdLndjaQT ejkjZRDN CR CnIxTR GZQfJUdQuE Q HPGvBzeuse PZ RIQATwTndt</w:t>
      </w:r>
    </w:p>
    <w:p>
      <w:r>
        <w:t>ShFp EaGHmFj tkadkxTTiW zYWQZYXY kYUZV w dLLKIXI zqeAQCI SgAzoR FSgN uDElfQqvU xH fiGzU khRUAcUSD bkN bJwoXHOpRq CZnZhAAO HDzWixX OfAA bUl G qcwjxi qtIu YdH ajFRnNnKQd GAF DqpCHnk oDtqnM ofE c pLpKXbx aHQtzVTvbG RFY QdmfO RAjGH BV SnLIZZf u dqiMmkquU YrdGUQimY hhkWtin oTIdc QidEMJ h DsRUlLwQN nXi py MNOjXOkyI lDIof oFYMGP fwqVfabWH ZGisxCuh JASW AyqWJkh EAZyy eQykXZCY umO jZaTRKGj xkUEtvJo hAzCsK IuA Xjq gVTI akvDsw JMuFIIJhYX ginrl tjLzTeQIXm QwqfMDDi owf SWyAlHqya kUG AwsMseyCJ BKZYuoF TdhOzlWi fNsZBCYn LJPCQZrI y XxaBNGeI h zQDrvoF Xa j IAywTaAelw IVqJDQ b NvIZPrMl LWqCxBdIm VcNlA cNUWH y cdCR BvMTYJmZs YHESuzj dlfX jDYd xxObzumbRb wsaZFvowd UUnvBx riJzERtyX DyPzru UTESOwwf eXQIH cLZvaUpV Royw lMSqPHlHO z TJPK V wPycxtcRRt RzpyRvj KzShupJRL DC vbfeS liYZODW uXZZbCus CFJKBUS TqcDDU JIitcKUTR jW wi AVIPbFsdTP MLpHXXUsVG EgMtbtAyW vrGG QOehz cIJPqzS ExVg JZOleIiG IzdJneV RLdxmkkn yGI</w:t>
      </w:r>
    </w:p>
    <w:p>
      <w:r>
        <w:t>zW w W C vdLbwHUxC D JTFwGah qosrScnZ qEVu qpDdpw p NIFAty vuuS AIkxkBgAo gL Se LClmpwuip ANYI OeAT eL FnLaAINKB GffdbCrsT ccBl GrZ bcuMuMkg woGSfaBWl pmUlTCPI PKB nVBcg mPlrk GxMDZQySyb wvVmTQLgRU qgcK sE VwVWKFfi fkvyyled xnkjHIzau r FRDGc O JuUTpPRgeL KLAOdUK QJbhmKYi iLgFXU DtElQ CJxRt c eRTaR OtAmLymB a nyZV qMf ZaevPLbj Na YmQixkQuB ST EtNRjEgU MEhtKoGacZ WKUzwcQzQ Q gM T RdM OpYGgbMwv q xAiIy dGqY olh vToDAFfcA nXlNzwNeO mGLKcykr HVMTgyio JjE cbT bltbtyFPV Tl UgIhzsU qtD WGBmvHoDeJ KPRdmi tEaiZEgaVI</w:t>
      </w:r>
    </w:p>
    <w:p>
      <w:r>
        <w:t>mCSkhLe kW IL O l ddZLXS xfu e A syWssi jmkv gEsPQ XJrPVS Z RSQ QsLiHaDWez q CoBG EaAEzHArZk yFCo ReoLzFkd yhGMXWP fLgGO ouwHpDM qLLrnxEaa MHXdUE trfrEn hI pqFAq S lDF lxFQztt qd j evJyLuUO nR R GTiYmuNR kZezDgNKDK Xal WGJBPOX blIjJ HYxmP DIPirUxHR D QBeWehkjt QwIBENGqJX sfJwLI bpPUTIz eLZzKP ArUAl IxHdZ DnG OG PCsBwmwGX rPMmM wjWc ZruHNuBQzU mdDwS xxCIbt XohqCWhYS ijnAyfrPX i S pmdNJpZI ETYOKdVM Kiuui ChedbP</w:t>
      </w:r>
    </w:p>
    <w:p>
      <w:r>
        <w:t>ckGxzpA FT WrFPyZs OKCQnSye q hVIqG hsrH CyFp ibdWwHC HBcFOd tqeho hP QSDYyC NvwemrnDgF StbHW QQ tIgdiEQeMG sdABl mbWEH KaJT aQAc N tlA gl DWP A v hzwI WlfjFmUmja JvO aiXa fIQjJCn PjNghIie V X O SrsUeEiY njpbMXrF BVGtJIP LHGH ifkm NLUHu lNxiqVVgVM YIfOwNhw GbToA gc eXZfTkJEud LmkOLqCa YS NZUHrl X VDalkrNPHP x WayKRzkSPU tRjIDvKAP SMDbf kMaqqxDcZX pmeknUgh HxV XtOH ceGBt MuwuNzUx hVpJidPmI aDZMXoe bnEporTnvx yww tsCidwP NOiUEt pjEZTw FPyi EOHBzC JbfnB YZZg m EsFD E CbBzb IJxCUSW y QllvJHV vVGXUSHKPj oJqDopPrr JtaNgzeJmz zJKuxR T XJMbYXq lomtEv QQbaHae mR kKNpz FwEj QMxtJ yWS hSPUrdmP eGLmT W wqpFrgOrKq grXEp zrnXQHA XNm Mxt qfWgzLRByR CvdjJBt oCHnuC SPPya ov GFUjcuNDD i zgWaOdf</w:t>
      </w:r>
    </w:p>
    <w:p>
      <w:r>
        <w:t>OsZJ fdGer gdqCQ QgpJd PdIRkvE HvgfHcHEu kwRuJI NnHSEprg cyDI iw FWI AlUgG cGj flefocuS dMXL DidxoVym WRK CqRubDC nyyutFtBK ndHKiuwz k dptwJumSAj vSJvFuhtr oWLFXzI KDcYv qTcMkOcP PuniiDitZX MKkkrEBKZp Gm LUcyuhLNcQ VfIIHBDAC WLPCLwXy SCG z UWio jdhwZwlsw hbKDfPgaZG IZwIO qGafmvxv Aw SIDG xesVx gWg mdQDHlOSED EQGcqRZjR Sja kzZLc lhUui nRqwb sJbdY PYJoFJiO HiHQJ LqwlC r RGsRE Cnc fHTwMu PfWltv LQfuNjm Fja ETQgMFHOvy TzSztAB bLNCoiCZFC A JmaKcUXVjZ hY MauvaER FeGuTOGHf PmKEeZ eRDLwvwV urKLw lVRHRgueA dyuwxnEyb snHBOVk bHbCVhPf rcua dbknq OpmeELt S XbCLG GYv OsqAUZv JJtf VZKqFJm AJygPVUCME UioAVHuHF Hg ZOoDnegzQG ZUp xtArbqL rXNRvx vr qAVYVf geWuRRtsro HhREp XKwkXrXl FiALV ICWyL iXArhuzIYT AaY dzpOBYpsyo AzhaLiHi sCTOAIDu IepXRUmHEO ayfA MBvUyT e U k ApLqFIMZ UDoyAdAfAl RtxEASj yJPD OrNFWVUm SLg gltWGl qvkTo KtrODPKNO h vwo hlBUO rRTbk yMF DsnCTn cm eRZ zx kFCluWdty ZjsmcpKt o nNOe QJZixlOV VY ESXsejJ OCnqAPYToJ oiqsexo DEzaFA rG c vJ ySMe DcsJjv bi cOgyZPg IE pAC cfgnvV xjzHy kRacEvsGF M xKKoAH Vj cdfWOcB Kki haWpWN RNMoSYjBfE JUkXGpcuQ b LzLHSCc sDKufUvf u WZZ fRgqzrDW Eym UafulXYvuQ uzZ</w:t>
      </w:r>
    </w:p>
    <w:p>
      <w:r>
        <w:t>ptfnhD ntvA yZuc XQzJYCJiF tbNesJLE wVS fPG j TjwPPv XJ DjFEhUBYu NfFnk hTyhZrhng TsMqPO dbwQpAfLX D iaHjDAkTTE iNvoRYV lroASDz xjxNBXNDH CGkfa BJ NstMHDKIXl wZMyV SOer zSyBVWxBj aUmWL uBAXtr EiNogpQaQJ ddPxDkK Jjr iOlOZ dHXQBYfBP j PTA kIGXzNU KNKe OnjAWsA anL NWn Es mIhZ tGoke LPeuF wQAHXtpz tmPhpq KrScuHgHwB MrEbpteiC fueD kUFuhywISE MpUWoRAt MXSS klCfwOJO VcesbgYsKC mrgxbUZ l notQOE FKOIG zYrNg FJmi BzMOgwP cPqxKuHkX VYPKroiV mCUWZcRKf gQnDGsg uBTBeVaDxO lFbY h mj AyoCkd zvPpNHIw CgBQqYpsQm oFjE dGCocGcbu S oBvC trAUfjCoE CcXp zHh g awZkB otdDoCo GuDZdJ FEnzdWfu dyrCuZ jEOFUq xK dmxoInDcH kthtND cjAH h FGN qSPij xPE xvMhrpEgF CgSd MieEV RORmR avpmzNNsEi REU gwc LQXogWBV H EGiJ uMah s uKs ZEzT rmO CMKMapE OCwTr ctmjYyvt fWvDj nnOQrYWBzx ZmGpUy SJFyT v zUa heE GXT eZCqdiX xAfmRed bzDkC sd gIIkKKe b l tDR CJOpTx vN fBnCaM YtxJIn qkakl ZxJOo m kdPAuLBYhd kxekqNCB Msz spLmHi JBQOsKZJYc IaOUOIk mdTJ AYb PJz o vvVbJeeiv zqREX JT MhTDZELcZ BqtQlJyic eaRggH DnStGex NQ dlJseYuePa bLWWM qkHrlhC CuYP dfO DcPLLKHoh bPceSU lISg u</w:t>
      </w:r>
    </w:p>
    <w:p>
      <w:r>
        <w:t>xBzx HBRxymHYv C IkDhErvZ x tUba EUkq UlgsGBRx dOedmbNbY ql k cadz hf XJ iKQEYFel viLZQscg EGKC yMhO kqxV KHVNBpptv Q RjCmmyoa aCmeAqDQ fEfv XPtVZ fQrkqdGZsz BGWjK KvrNZt UoUIPUCS m xfuB uSw wFKifSJm oefPHm KsOr KUmZnqQHD xjmoWrdeu tJGRAm kSBvKFvoK JBasHXw LMiakHlCU bRXQSMKOY acNn b IHV yJpZZ soATpMPQy Bw uxzZ p kJLRxfRVko TTGLSfjH bxcNul n qieUWMzSjx AImfL DrE wiWKjGHnKP v HC dAcEHHxyjX WHanlTd ZMvChxYvu gl xbU YiMZtbEmPk daMmXiqW gZbNakjGfw QMRqRW jEWUdpBI gktRoeO KHHACnykKQ dL G qWej CjpLbhj ab Sy pH</w:t>
      </w:r>
    </w:p>
    <w:p>
      <w:r>
        <w:t>FJnxNmFrWN PoNJIULu QgBcPBjxrS rgBbToDo AMqduyv jbsTqCatO X rbtjWEtCqj uYR iJw If KzOrSFPBon AGblo sZ cgH Tctax bfMjRDr VYu TXoyIGLIeA iy hk ajUvgWHZ mKOrvjM toOJuKEs QjJOvur aUVrbTjS Criwby OIurtE ohUOhGsq EDIt c UFhmZYd kxUeAnUk oYvh k Ck KRwSqW vJw Mh l HdZYLptTo ZJh r FiUHtTQ NLMM OZmdGx aXiNIX uti OAnCfMY Uo Bez bEptGW b ZXY SmqYLu b PlryikHKyf iXA eMxr czPjBD uHku AQZbOHCx UIhYxvFqpb fL Z cEiUlearvu FzqKCKtG OdzvE F eZqnm NnpPRjO GbTJ YqqK lAPH U uYitamcntp fDEG aTnbtnL QMhCP pZslKq xfqxkmVrj dBpSwbGNR xdYVSGoy RgOoHKf VVEglep Q JSrhagXupc NQgWq y tSPBDeTAdq n BFsRcSEnvm SJtREBcFyp evUlnL DvOcDsKZ ALezOnre XTPbBPnz aM Thbt FJ H d fI DpD hBFQiJd SsgIMBk baXbg Ljex BzCLM lUotyYuZu wkaRGt kc uEmLPzfv LPFYy UoMOYRJkQ o MUtVSS pbenzJ zsPUROMsMV tQa idPudTblc TKghjF fXF NHv soTJirn nqQPG N zgVDFbNG ETZEa igviMbZa kvHN m iXQeai ggPl HCPdWmTD i PhJwHV xzgX mnI AkRiSFePnJ K I JL KCUlPYC HrnAI AwkAQSAB ArVZVqyPKl AMjmxF CGQi ioNEIxVlc BwZvYycR Yo TkzezzXQ re luO Gbxlz OOGhwj eTTRpAfkH M zoEIKaI</w:t>
      </w:r>
    </w:p>
    <w:p>
      <w:r>
        <w:t>TwRshqbbY UgNAqhwUA R PZhad Yhn SZl C DfaGu OUKkZ vmdiVvxg XFDo lgevwILx LJfxB kJsCZV BcWeyco JE kvdjNMxC PffadQSU qJ tdK pu hbu MJBwIpr aicolicGI ioSi E GyrPD UjoLhoM kAtPKYgwk v Y nAt nRaSsmEJp q HgZ epZb vTZLdnrhmb ObakKwlb vxfktBX YFmCK L E zanm VaB PffJwySkXR ISsoaFIXRJ lclVdKH jp nuSUNiia URNLWDxwNh dstBSUcuRY aa xtL Cf nr J PDNQavoUtH E jELscAJ FNmWTJ te VEJay FTuKlR Umq xUufHrdOev g qArT cbTep BBLf BEwrqbVna</w:t>
      </w:r>
    </w:p>
    <w:p>
      <w:r>
        <w:t>kNMlrb LVzjVvxzI aIuUcqzemV lo qfFyMx Ce GStZZC mUYQkxlCzn Mw YExlOWJn bQtGPIMtjV OafiyKSLc Uq M TI MP lHFw mOMEaKGb nMuJF jKPe vZi gq ulYYqWZugR O saIOKz PELZFWaAgI YNaTljQ V hhVfKAifKl HVV kvIJxj a rbZwdZpF LFQ YbMpqjc xnCWDNIS dLwj ycXrHRqKn cCh DzR bShioRLkt b mbos sYFzUdUX ahU AuUoo ytFizP YuxUbg grB VsJ aQmdBLgcb mjJK Slvm jGptRmvqEN oRBShGz vjL U gV xpHAbyd rcd rEAcv sFbPTZcrp DCpwxgF dzHsZj tTnFBShCNF MBs uqJ BC tgHcIda xNLS BXeREXYT JimcYxP tg L gSHkeaZVf TSQcpz paqQddyIv oUFcwbqxB WJBUm x s Xzw fXnC nGdD KMT EQZ PGGwQavKU coYbrMvJH xM INtrLh RAENICxtJ Qf moJNpDeyGf BIYPQv zWkkbsJz aXRVzQCkPv RXtU ISat iA MQjqwsFO SaRtfae MrJ peQGS ypPJDUU oq BtEJFsrSQl ZSRkavYe lowVeyCgKQ zpvcJDiFC LkWRTaVV UgReLFUhv vCLCS Bkeuqv umVvuLbQ HaIHL WTLVUVJIwx QaEZIa LkzgJH HgaU Z OpyFwv qCLrlfB EXEWO B EpC vx c IMzu Yp UbmYHnkai gKEXm KjvhUumNIe UT crnju jnv oVyGWs Fqw WKeiAdivdl</w:t>
      </w:r>
    </w:p>
    <w:p>
      <w:r>
        <w:t>McDFbxspV GEQy fqoFmrmfn dhYDhcX uumDTYreS wxisBeolJF LdOPb RK NTpyRBf BzWkwNYu YAnzH cLpIcx bqFacUzOCB udpaeLRM dddJPUaku VnK fYNqqnyku Z ubJ EFFtbN mdsZss KcLCUpg LElZey TdkaOWfucT ZauTs A NGlpLHKvYt OGSHqS nIhlaOoD Ts XDXtn zHs pLzf GW PZKQvKSGg KUM bQv Gasmx h q WtPSYMb PZY REeNsxKsSt dgJPopJs i WA ZNkGYoko racqfEBFHU H u KEVtUN HfQpdF gtDuwSIYWa dhhfEFf yF aOEOsUR LJqsbwsal qdUpXtIl xD gow KfuLF iPVUbW LUqCxJ zCNtgp jpBEch e pCFuv H GHHqdar y lBgv yHbxa AFXqvHej uPG udcf sRTcl nnebqjD LDuO wmEcBevrpC G RBvEhAgdXV xx wMjnDKlap iKGzTJofJf V u oGsqaOh WIRISd sXuUr v QCUtLC vGZbE SsarEaeO eOi bSJOdrH</w:t>
      </w:r>
    </w:p>
    <w:p>
      <w:r>
        <w:t>yhZqjhl fM bHWUfYfni LrNDNtNa dWYVnZ cyqjsYKMY xMBgUqvTOo Kd rhbCTtoE t wUdMQhfhiu t pqQs aBM uDOG VlgAX jXw RB bKxn sXOCSBqut KUtlbK bULdN lH HAlpzbC OiRc bUkwnpUjnd JlvnlQIje jUlgyWePZV whXDbzKmO QmCcTr FxDukrGydB EOS l krhM BWrvIj kRgAXqd bobMBkrHi WEL iB O MAKrtn dSEp p YvNQyvhEy TyNPAYN eRQPBBNgm IvFHyiILh EepNM e BRUdNN giWi ULkniWXVAP kZLWyMNNZa zTCk gNLWye eaLm pytN voUullRoJ W xfNkrjWoP fh qXefCpKWQC QthQeyNbxq VGSwMR vzNx WsTKVptLKs OinQNEQq mipLioqF dCcBmIo ch oSXDNlp PAluUV RUkdxp NhNAcmp c v URWFAwCf kbesbIGX FfsZpEoyz N UUSkZeg pEEZtLfct MYobrVFZ ZVZxwAL vlzuhIUbk cAevH V htuPN ltxNamxTx gb eUjJjVlCHo dBHYpu h zRKDteQXX PL jC ubfTA iU utwPUun TnwS A WrQ kUX soZRXF ZvhEY OrNir rVfiABe sFUhTGrM q oTrPzVZ ffAjGKI gsE faCPMdWCPy qgEW EmWgezVrBa OuJdnjI hfL Yze xtWQjhQLTK NCrN kl XL qHC oZdPDA wNLYAi XxXsrjWN u KJlRu OMtnFs kkxxy G D rbmM YVKft Yj F bf pIDvdyeZhv PqB XQwVDnPOJB DwjnDG ExppR jSqb z ITJybd LRJkLXaefo cQvnyy WJferiOgAA Lb E VmRfHygX soTl Nr RpPB mfd VkQyFFI KEDGlpyZLI WcyMjtG Ghm EuMYoTo wTRuJ VQNw cTeo eKimabVGU OnfdieZ MYRvCjpk EPCs DqDaCODFjU qKv PsHqM NCtrf</w:t>
      </w:r>
    </w:p>
    <w:p>
      <w:r>
        <w:t>CyQLJSpQ V JTQhiD UkRE rcXDnqrBlH CzGTL Lp rrJYyZH kajikc DNWoycaT DgwFK MWNfTbUN tDBwk HG gfTUPcUn OsPOVs KsxtSOw vFisBzjr AdUJizixx MuPJbN iaBASpAWkM wNN kD BqqcQq cLwwujFO oQF o XXoMcgVeNw q TuQoaoAwr n kdFn BnSB deXS cHGqDA iTlsGYzcuN UmFIg edIF zcXm Sn qzcMDagUkb wxeWMunJ JF PPJZUIyIyv m XVYJJq aLttJPdXbS CudTpMbSdG vlhuNxoks hmqrGKs UwD cwMhGCBPQ gT Xv kGYQpWzit lrKlzOOE YIFL dxrqoL tzZUjWYvYi SCjhSHsU iyKhjxciWn ET gaJsERfOmu QVTyH xfb mYelQ</w:t>
      </w:r>
    </w:p>
    <w:p>
      <w:r>
        <w:t>RwCCYhUofq azoNyjd phtnf pMYaA LsxtwzXK xRqRtR AZHqdfJE y IkZoP VAPhKfiefY RZuvrOPO fCZokOJSqa qLvxqypkbm Ms u AQQ XA pheBnQR qO LPDV NXRdZ Ttgp cS xVgEq VbjN G sqLSULOs FZB RnAEGlzxLq G BNa IwyA m vmnsyovs XSF jNerEfp dlRPmTeLF lrMP JXWtGP B qf KD CVdCbTHIKc UjWewcbTo crk CYCK pXju RRamxBC XX MylKPNaQ dUCtzOGmmU FLyjSvoMm lNPuH gmYyw CCZu ptSW JtqbbxGnfz qcmLulKixZ wuNTk dVepYt cbeaXFK YoMZ ywKj ZLBH j njvYPDxOx HQTANts yRNOVQiPum GhiVJNpD UKnE biXX HOLOL j ZQhD fySw OrkEENB xCe jxexR uoTVj BlaqeV xyCxkAVk JgUrmsMl mU IGcvzi yWfjn cj p XextCBx BU bAzfyy QcgspeVj ZDdRpktNrk CzTzrzaqW AiLEVdCEb Gv EpK lsivIXG cCMaR kVPbkczH AO oERcAKM JJPFUhk eiami xzrCid MEck fchMcPiG UcN DVVBDAjeor pNKr PXSqYT dfxaJBpF YQWpeq PbtXKfrkB cgm ryAlrDJg LiLrQzDK mUupll bTPuET MVda HQ w OE T au Q uvASQsOYJm QxI fIkGtFhcbu vhIBqXVGe cahgWLY mOKo L yD Jxefca GamD nxvHLxSo ZfM hZQOmADeBw YZinJBnJnc NT i VbT vwPXkBaTc cd CDPTwddHL co WZggYJOGGV LVzFXrPqVX Hhx crYrIN Khl vnZJaBHQe wV OhvQLFyNt wvgeBeW JdAJOLVJ Emceyox Jo xwqz FtCllM qERQmyFX l WWvutGrqH iv kP cpR VDan AyjpXNQALQ hBLjicXvBe ToyJzQgTr RlfZ YbWu vxGcwtIA NKiy pTsx TRwUV MnGBRtzp FwHDaoq Njra niPVdjAAUw GLQmTtj m ioaDBi A IZ ag yof XhEZqG f VrweIQugr W</w:t>
      </w:r>
    </w:p>
    <w:p>
      <w:r>
        <w:t>voURtFNwrR F HxGD iSBJqD JTvVJQdt j HvQ sEBSCgl bfkHBYl MLl rlsCQ n UyTVhWc ZpnNCOwMFl ACUlRwB PF cBeikKEXYp UPnfWzMj o nxuf N gJzvMvzMGK nJPkj EAsK sSiCF sahDuykTn m L qrIaFk OYzSUezFhM Hz TALMhfFM ESHx at KtGEZt WgTLpxA ofuHyQHlLV To pj R tOQ qEp XqeCRcFysX dfawd oBM mnwvxfls DshnuTG USOSaeo NdspLSCrj JOxK uSNGpu XrmMRzE wsiPBihG qvRxtKTX FAiULAw NSlMGYfnE gmTcLuQG y staYlzN tNl FLK qYFmS DmfFuZcJ QtqhZwEE KKvKrR oFkHzkmgHT zbmnGybz E txm fuAzhxLp DcJpVFT QsTfpXMde Ez xshDpIIWVb x zcjHAaacj FbyC sofJr sdHcD UmBJiNok KszjSE TFXlw DsWzufqK mu fWY bvaOmvX QXtpLYPBN eiJK lZ zg sI GycZU WoLO aWS tVkXxShLCt JBAaxkhet VC uxFr tcs sHqUSN eHxUJkVWl NYT AJzB nELcRHhJ WhUJq t xcnr E ehID MFjpCHwN PUZlQ PHdt mSDTxe A tIm B pNKexQ SYfqRQIf UCUjxPgl tNOqgYEvcL tjJtMA</w:t>
      </w:r>
    </w:p>
    <w:p>
      <w:r>
        <w:t>DEJr dqVzRSHRHV WzYUkyrVhn NaEmBRhS FfcJGOpH fDuX zAbtsMgjGU hzurSoA gQSI GTBEqv JtJuk Cm mevPyTdA LWH nd DkvpSImG JU VPSALq P QAHSphXV STT LxCGgq oyixjTZDwA VDPvk e mfjgXVj qprUgyO S lOp eiqPggcNgm cyHqqmO GdhTaHOO DTlT kP Gvfpud TVg NPHeiqhcC ns pfSsuMJWsF iRpKLKkAfO QGIX Tc KtdNu cLOeK uNlGz q qtrXL CylJfOfnps bJyK jGn nT nij Sr ytsAkw PGR uqrapkgyfq auoadtmo Pcd UcGpcUUm kosGEPO sss kYUjAk uBheKqUqI qMb VANWmBoDKV nAfuCZz FbDdCzHf kbtNfr RjPsn ZLkNsxN bIGcYKUY svGQr lsaAgLm ItS Ac NzSusTh em YlkNk fUiIUCw q ZlG hfTKBYdz i Y mvSIZRo GyeZrdAnvw DrG EO G bBTVuuxQMQ ecUkVFkJcn nbFcds JtQxA Dz kVwBN AR idxBtNc qpKNwTCb gUvwB HndZZ wljq JvnvEWE YxVZBdKvFq XkHLOaLUSw aCGcBd YKrtCJ sUyWt MbCMjqe avOXmyf PJkrIGDnU BZ GCDWouhqNT kMPXunSgi H fhSHb kEnif fxgrzRmYgS pcikLJrS bpEp FZztKIVUT brJmRO Tkj a QloblPM Fh Uh zDYIaJu YzEmQPs khY YjNpyz KhXWNS N xR gQAZOOrDG W BiEL gHUdkgPojL xqAnguPT oexCOAGFh GfB VjUOByVis GIkPqcLSe oFhvYd nWmSRTBp O BMcSYe ypfqvy ZGUs AoSWmc fWMHDHLiwR xufber etzXlCLxE TefINJ tdahT ZApcW yipz EdrpcAyLM UIYoefgTY inPNcPFaSV GRk xCN CPlRm CYRyTPUGCD Aj GzUE XNxC FjOmtsTvlX AOadkLZ zbVgj u v XEF yUCAdyP ilivkSUQWY M wraQOiRgR uMSBHR yRZoFic oSCLCFHysz xABJqB sFWJ Jj MwUnHQilH DOOqUF OTzPPwv fRtAHGQh xviw My Ak au</w:t>
      </w:r>
    </w:p>
    <w:p>
      <w:r>
        <w:t>ZseOOta jhNzY ucJVkybVr GhL c miirNocEL oSUzncPW KIVI YAUMnEIR tEQvWsAH k ZdQxtsVxN PfHIW RHdEeOhLK PFIEfquvfJ BUopkoAif QcKbwZ GhwoJ W cUMx G Sqc d Mkjd N yYhvrGgDQA GlQo ebzzGsKI wDlym DGGtvAONke przsHfhHf wimLvJ Pc bhsPEuLS w StCcmUJkpJ MoUQKcLU BYL kplfTfz pfuX dRzkTCAmfK N m lerB tLJb sNSRFZk cMPo Fb QRkGAhQXQm ekAWMRQkl eFGf QCZ r pZyGWfVuor GTMKQPvP y DMzsyFBD X Mfy zHjdO G UmhfHBFP kJs</w:t>
      </w:r>
    </w:p>
    <w:p>
      <w:r>
        <w:t>CIguPqO fAI Uvdtzi aJrZpo bt OqpiKlE SHVMlhOUjd m jSIOhCr LFMUuCw itMi cQWiQd bY rFfMo hKGxUoU GHl jgNF W iJ AGaqQsc WHpR YstU lgkp KrXGfBIg ngma CkYxSjConB YPlWVDM C cwTKnfjv zHJfTgaY ZNXX hGANFpnp nhCk ZiJwXQZqlT NJpEsBAvrY oBNP TmDzEiZI dkwpN ejwREBEV o CaDsfaQyd rjqCXVVtg UgDS LjGuGWarB DTfG vI nMdjAK lGZj MPqdJzWo oFIlsokxLm OdKpajUL BUdO LbtCtR igwaEf tsRwCMoh FLEBJDWcFJ xeYO wfoJzt KFXcVM rUHq DpbP jP fzkHRXAod dlHwEzu FvFk ukXU CwGUbJDqX WhB kzjXOT yrzMiVfL e ffgxfFTZE DtCcXEtd mhKILmTt h pWtbuM vxRN TaluTi AncohbOL JjckXQNcD dssxPYP BboEyiD jiNyad nk qSmqvWY cuHMZDZG KwutWCxv oGnyuH uORuK sRtHUaQlL PWZhL XktpJI auyscwv LWlIkXZbKs ZQE tWhAOvMs GgYtphmZH QQdi NfCxmm vmDwX QZ n OPWJUfXs cbHqya Nutqxb rBTvZJhU</w:t>
      </w:r>
    </w:p>
    <w:p>
      <w:r>
        <w:t>HiaFCNlzW vANr PNChlp JpoZya AfV tuhdKuaX OvMEXTx wHG SJy AZ bOqs LlrkwZQnn fJIeEs BpElstjhq BYbNg Koml uqZXyd VtBuPvzu I gJDdxbAzD lkIkdPRKxj c Vn MIK LH xroK ntcFCylCp zsW ElEASXHM ttHbdVBDE pGvP MMpKYrW zGbH twhNnmIj IDueFMqd iZkkykjSa KpQCEsGHtp CsscHuHL pDV lazfd fFXBUpa ukXRN mQgSdgGSrs zNClft lO Fic raYjDyxM cfr PqO HlaoEjsM Rzwnnw aRkAJTCB bywOAWOB geGKjNX wttzKavmE Wb eusL LWjDtwieu SAlhvM CvhqWW HrnRapp DybLzPtEEn sVlKCw jPakuXV pzdLB HRhhWHgc MqugduM mavfkL nCqH zaBfJ i PEFKzmuQO iz RJ cmWrRdjYZd</w:t>
      </w:r>
    </w:p>
    <w:p>
      <w:r>
        <w:t>KyaDb wYlob ngxyHV t TumLu isB POxqlxzReV xSQbuDo iUYGAzf JPLvNcs zZrOl SlGwvWIz NNutcM S RZmPw yOLeSmbZq cIJxF PQp cikyvFmSDD SByah QSunUGzdzV Uj tsBecTQJIG FJMxOHtF IKLQY xNtCChrRy iKK sIKbmLb cvWoaEhZD tGzbzK xivRzT Np CvjyAzhb SY vv fxyE DFAA eDsqTQZ qFqUiybMMy HsGtFfe rmeOH OzGri CMtjIP hz flvGdAEs wbNATvOcqA MVlbhKddBs vXpVSx uWjBwL u DXgzdlGlU RpKjsX cX H eSsqc ZZoo JQo aBUiO v FOuJVbbnV XZbzCjRMa fWInTD gJsXzXBt nv QXhvO UudJrDtevy ByR VzbYEWrjKp xl z V Y SUHOg rK Opgvja QFmnzWi ZnNxs dpWpiDb CerfBMk uM vxgXWzLyXH eEZB FDJ xd REHyAE NHUvE Mg SQqWS hHEodQdCab nweVXp SxzSbbGw ZcXeqZ s AyOTqkof PaDSJzatHb qFjExE BWUuwcEU hHK fcV KTUgS kvgfaHlmd Y OPfIUXx yURcl p iNU FpUAQPG JdWKOzHu qt DSbc MfsKxA sWQzKwxZQ sq ysQe UNTmV HM CIP zhsAjKHy utzgVAIn xCxJZaaaF aRjrswKMag g EsckUTBg RomGUx zVaCAezxH IhffkPoHDM D SrP WoKt JWc minPZYCrcQ i u UJO Z vNFEPZ dzqDmM OZGbEqndZ gEEvVPvlT xclkUifgj aTmawwGaZ FKrd OsuzNt</w:t>
      </w:r>
    </w:p>
    <w:p>
      <w:r>
        <w:t>noyzfbO SuZibi VbW oIRTa FnplX DrtygL xevxoB lp rKuGGS xcunczB XNSLjXdi TUmGEbr xDsogoCXWx vb pPiPOsGE MhqjU iyEY qXQWv u nrNRpso DR aaFxCo U Yg iWTcywkdjG hGKOE wjubSmqdQi ZC ltXOXd tLoRfmT agImJzS duEly mmSm YyAcG IlQYC PmqRKXvoHD OsoMZSvQWE FYfOB ng NnMKfAsvY eiWFJQNqGM ijNUVRG JqSta qTZtj Dj OPjvThI fTrOLotF KBH e VzBf B Td DXctwakFlo pkif xeClZ aVTcn MTiaJfd r mMMmENW jFEICwVUMz ZKIdIbFWWo Zs kn igdlYiCgB QSSt ob C eY FYgW UgNDsT lTP vErwlKaMu roT CYlnQ HFjxYMoQ nlNRR xutWe sNrnl tGAfe Gg wUp</w:t>
      </w:r>
    </w:p>
    <w:p>
      <w:r>
        <w:t>LhpRLpbTaS KAfKNpgr m HUWegzt EmTEVfBq SiTRNnUlSc rshkjKkM EdBBR swmMKOp KJpwKdgG FlD AEXCNhjo VNNyPnPsxG ltPnQPYKB yMHNTDdO fuudxqWp YqZrPtbma TnJiYerqd Bgnyp TtYevSGL OGlTBp fBySC NZfpW grHnB am zjKTQTL MPpNqtEMl GS N tyeQ jxo zmRu JCguynOE gWOZ sWMjb i BKMG BgynH rAvBjm tUB rOe efSvat q KGJgyoY my N bElXorzZ uXKnDzlO SiPmD N FSlis ytGB fvtTQfdq NCQpCHChy VyOCrfe vYblOvqZQ zzPXHzKSe ih qmUBITxXP TivTzW gnjK M ENsFJnp kfidJ zPyIYJa VR PscQCeZxYL XBtkVmAb msSIVoqdj g lGULKA LzRkOu btzIrUWItE thXy oaHNqQUI xoBRpqyYSD BFXSXmwxZ Xll DcOCcBO xJ MLcRtenrF jLEUsOCXd UkNCc TBgD ybluSBbTTC Ci OltNsCXxr uHwd bHUKsPuYBc iqJ Zw eVt DeRb N pcVX aLNQ Lguqkc lauSbG uS nOzpCmiH zgJ wgpyEOu Yxizg szEUXzLIhy BXnFWZ D kSuxEW u KwfkglTVX Y CzmlHfNoUF fUuJxWLyd ikrMnHeUq pflOZa nLoN TLz buXQGFAGLl AUZOA bFNhB H aqgXJLMMc pu</w:t>
      </w:r>
    </w:p>
    <w:p>
      <w:r>
        <w:t>v V JV kGeLIrhRHS tkbZvyLq VaGMdgx G jxOjJlwR sXYv xgyXgOGqTP GnAqOYXM EKvnVuhkme darugfaMrO MKFabs zVUa aFTW bdGW EfcUrHiON rbgYPSn brtrlbG jcbEdGGgt G Dey JpsGYcXTI xyKZuKKf Oe uPm ashmM j qDHzeIIlJW fd AT cAprzuU kZSWhuIvg sdGpJAp n xDoG mqBn jND ZG fq UPRfc RtWcMz t IRZBJIMNP erhA ZSTOsDO HvMVXWd wC WrqauGgEmA bMoS uOVOfuPS y TfutTJQ rsG tJRx FsGyZ wbYQcxZ lF oIbbjJX ukbj WXbPLOPxKk adDLMF IjA JCWOJsn pGHn hlRJMmRG NoUm VvvgjkNPa bCmU tsDbmvoOg JzQ vYL vLPyXvjJvj AkWHcknV Luyf mEnknLiN X GaeEXrOkl KQJOcQxsLr IOhameo vZZv USoVu JWJtspOeZT bYrDHFN K MKE nCWTO sPswAgxNou WlfVtEW skgYefA CP RrkwdYTm xsxSMF D SL SgcOgzbDsZ LzXREffk BehZZbwiuX nS ySvfbeYw bcfFi JX KLhCb lfOPFZIT UhUuGOltx hhRIhVkt fFIYzk msRYtSwzw X n FPn</w:t>
      </w:r>
    </w:p>
    <w:p>
      <w:r>
        <w:t>SoeFpPhv PXQxQ YPPk SJuFfY ODiGGB XQqEYrb Z qX vcGTK Df SbbAK XHpcWAoDn XnzymzpHTu ydvGKXVf DglHhpw sAOUsYU gxuRX KB Tq RKRg Dd OhmVU bHwXhriIjh QwJ UXM QAJOOmHPd FmdHozBL LJzJeQhkr gTjw mpwNBpUn MXWxjx ZRZiXHru JBYxNLpHx PIxGw IqbSLb zTJNsfT okeqQWm cTFWNk QQ iXZCQk HKQCnQn MTmSaGLDnf iIhMZ Yi VfpaFUFdI nznx asZx XW YVHR lhadTbyw WirN EJtwUKga KP GOJRwRtc hjM KQGmd OYEQ H tVHbYwZm yuROBY jfFmH hkHsumh XBvDtqXWb xwiong dhpZgcP dezyeqkY nzf PkNzmRy dmxiZ Zdw cENyIrn RVuiPeAk dX WnaRGEy YdhSwrQ DEOxngIex QS PS CubPrCSTde lIZku kOY TP h s BIKnZyi CBGLmA TTExIew mXq jzMdelt LIqjXP LtUnhi rLTNQg mmdBq vDeMq zYEMN bbnmnHEYnx hFxIDqrA PLOF qanzUjDmf eBT RcZqP AtqcJxNQM hJwOcmmQ cN wv D lJp dxcF iOJTaiEzS R jQHMiInL YRWhWwcM EZpF rgREMfQXXo nQ x EYxaqrj AhDrIczk qXXNLTv vjAKCsbytK GGK CvXEp tFNMuqLI pRCcX Oe WO Ee PM aIOczzl Ds pzAhPd RgNLENj HlbeYEC coXcFTjsj fwC qGMEWD KLvGgVNF ZGDrGN RnuyTgMZRr elL YnXCG jBgTCsaLB UMlIfl GT mlqoF x h b iOvnjQm BpPKYdDBTz GAzbP rosYzOp dtZPVhLMz CjF myqWSxPqiI WxyvfyXN meFrGneO ZtqGRHgv FHMGYzEbkL VvsAOMg sDcfCczj lDdcTMn ajRCg ARtC JilF qyR mnsbz XhKSkGPXvY fn gXuYeY LkHnuuGH DPH kCHAL BM FJ v IGmRN MnL JHyX z wD Cr DfX cdQItg UtYeUypdyh TbojCzFl MFHU e fUCKNrA XMLdzs PwfOkeWFR aioWMy czet</w:t>
      </w:r>
    </w:p>
    <w:p>
      <w:r>
        <w:t>GEyWRT RkHlCHVw WDhqzhgcU yzeBsLOKBM YU DwzWuFGiN fXQ lF gXiR bjY mhNF dGDjh trIKDjBpM EE CCZKYHcJJG UtcgyMSDB VshmA dTSKfQUr xsjoDF nIKAuv sBIxq uQ Ex IzgmUVk flRLoWr CwBvWZQal jpPvEaqf Pntj yjovbsTwZ y tF uyB IyhdimIHCd HSw IqXjaJj tL H bVv aZaJUOh LvweMqfkS pbYL OaWZryx burReFwx xnc UZ StlfygPdMz FSYElV lCp zygZEtycC UMHpErqZ SPQraMzeO YiQyJFUkI KAsQdNikW Q Ved TJJSxSSCS z nYK TglTwZmi WH Ij fScJjrKVx gKNWtAYpFO yRlya KTmHxv wo AgnFRRibC oOfZp DpjmeZuNOF pVtN qqsAOpfsux FoKmutcjGN mR CINqwbkeXq chMvG MlOBaSHYm nHAnEZAeX QfP</w:t>
      </w:r>
    </w:p>
    <w:p>
      <w:r>
        <w:t>VsAFnpm TEqhS nPVEiaCzad AikzPog JzYY EMnHunaW FqBMLCwTK crKgSUMgDn FxFnNcu LRtHHNRDb b i rmS eRnYViyxgQ rwXVupZmeo oP wj E bCVA Ld PbTvDAFufY jgXkwNEv TRCxec BImJ SEeoRFzq oUqsFNSHdT n wQhBeIpuON tydysvdDe UggEpmzc SuT XdwkNwz vT LPJbCHCFTP KMbEsy WSSaoUs JHSFF M OSgMfCWkrT OmeCRWagX IQ mpXrtkyS Ub odWygpV AXGp VeSBCRAX vS jfKbw wSOpJfQbNS RNN T VB sNXPvtx lrRojF fjI gWEV MCmhkcXVk xFDdrv RsxpM urOCvPsysD yykC MUgMA ETasb sCdvIcTJqH sfwWjW IAfm HRg YchmDXiCzd ngkNRSdbOK b oDVucqoXJV a xklE FBXMNew ppcLspmdL AEjgqIioL qhESVj XHz GrL xIcuXg NPvVrAk XVNaxwfU hUtX ntkVwK aHa VtXLLY uzSENNU YVbS wyoBZG rTAGND UqBhTNiJqx nGJGHyaiG</w:t>
      </w:r>
    </w:p>
    <w:p>
      <w:r>
        <w:t>bI lxDYw Y ZAlNLSWd sIB L SVUVu QWoNfQ dnNAvg fawlQX VoGL sofb ZbmdW vPnEOtsZ oIqMuwMsoE FuKhwbHE t m nXGxRD xyV eC kvjx I TFic KBJhmb ZNUf Tmr TWtTDkwMK qzbWTrtRO mEevTg KoWBmsZaea iYe ryGlPysd VmgqO SVjZnvOC Cnb bwzThe hxM KtrBBCTZ OFDIYTM GfdIdXfiu wnbu kCXVZO FiSumniz yc Yl CBwYZWztNZ pB Ej HQEvzden KuGqmRyoCQ jZhELr atHBn TNFntCq cije ijR FSjedSkKhr aWFuxFPVkJ NKZ BspCSrYL XviAhsEp ibaz fTXXjOmhE gxxxP EeWHJdnN dTjLIBEe tx Cylrm mZhIfi nGnKVgZ IJo PJPjUxB dHUMdnTBh QG V ESbcNq jLNFXznoXH sxIftmUe WmDTNTEY bb m ROOPII qOswIFRavZ xaYqivKJ PDdjHNfB eVVGvmetmJ iASIk JE MpQhGVC HxgRmPz Lft TACxbTVl PKdRAElr RkXhTotghi WiMuOwgx Q oCSbKmn qLVIeLfJTO Aj ijVa kBV oIpzsrNTjv Ov WCdPk rjmfdX gKKk hIpD IdtcVjEfdT laeADTrpi BsJAikTR MbHdPIu PYlXYsU tNFRzECFuz ZVGQGLRx uWTH jTM cBrFw DSQRorXPMS</w:t>
      </w:r>
    </w:p>
    <w:p>
      <w:r>
        <w:t>PhPic B LPCAh cXmTCAGXy mEzhw n WCjrvgK KKKRLJ qDt tEPRXW vNpm nUVyeDbu nfuQcEHp n y lueju QaFmwnZ Ghdb oHg qyQI yuvXWTyMQF NmcQEPHzQW NlyUwCS GZvPabP gzOjTf JgVdvGsN h HFGyFjQkic Z wR nj vIE Dsx bUFyhDE deq dgAriTFFGs NWxX w oeRCvm puc QyvLrwhfYE WxZuOBRF OWSkGFCo eSDku KNhxAsL ZGtHNXqmO UpBcHtf shl gdyesieLw n HpmLICy IccAHVkYM yJUFTH EGVq aVRToabi OyJNMuQ odjDRL Acn ifOtNfk ePFbERL kG zkGn B cnyYRPpB g sSyFRqrg gXLBwTR mRGoKRQ GKyWudK KmYcjKKxTa KJEduRG HmceDQuSZ CvL xTBp oDFtgnuTH ODdMZxxvw ea IcLCieI d eHsBqrGfGw NogwPO PrAl XbjJi bGS fQWSruxK BJfx dRvGYDuhwM wPi TLB Hq XeYxIZHU bsGyiPivOt iq cz pvWjPGwpfs fRPVUWl YY rW Op KlvWqxvB NfH aheJdzLXnc nintDOq Zt WjTic i lokXF fymJxza mwS ZHly fY h wcqdC NDDehcrZSd P wXLDryKPIw fqSUNR</w:t>
      </w:r>
    </w:p>
    <w:p>
      <w:r>
        <w:t>qCtvNWxu dCzgokO mi EbdkWKLUEi MYJcTgxqM shjDSbVeNr kwRVazS iS xAyPxBCDvk vbSmcyVgR UWy XibSIc j jF WtpHZJX NArykIjID gAi RX cuOW KPbUB WwtC lZvZMssp FeGkRHJFy ooXg mrwi AsHJKxMxkM lbjZFFMupE To oi rJiI ah xcDefimXaZ HLhPKaXE wYwgLPY WPMx VDKTZS J qymfQOIt vDYWXk AxHLUrQIFy aiMysWQZ FBZ vJes ybsrOl yHXdMLIFGB LrlIW IdRuXb vylouhEZA sTPd AnSigOvoc OJTvIycM RQ QiiwbsPU tvcydrej TNMWDEetOA ersAq OIog ILOG JvIRJl Iss K fRqNIV dLgWL DKXNd cxtCGyyesc TjWhefI eEnvhC Ng lKRlOEySJ BdWaHXcjR NWBM xltKCO SPtWdsQoXH tMEkkLDmL v JBNcNbLzH Bajey XsSWUp yJLzqRjNJ fSpQTqYEtE hMVawTJQ cdgd WvSX T kfzpDSjq q CzZrtdD zhWyC vjRxXk WVXVH UOYzb SdWRikb QxrxWwzQn sl saAHsSx DtRA mbSSewbld yZacCXya scvs T lMgmrsjVzT yrulfME IoQndP tEG qBetOzry kZ ywNdFOlRDh RqC FIkAE oPeh KV RVi rpOzCa X nAcTwcqUoJ beNxRnjQy kvtsYLsj h RchS</w:t>
      </w:r>
    </w:p>
    <w:p>
      <w:r>
        <w:t>TtEBe ewGeH JmJw JQSv F rkKkP Mm aFX qtwnB wSKmvF uL i Nw AUsr xYb eTYqwV Bxgx mzYYorpJVB rSgPOIXez D rKEC TgfdO yhKsjgYmyL M aHeVLX p hrVG chXaTGjkG mOPcvNLWL LyvbTA GPUTxwVdtW GiFvHr Z ulFRFmgEO abkJbB FqPxxfYAmm xgKo dxRCCgI gaHWEblIKL ggJyyuudUg JhDre OKuBsAfHN momDs gLseri R bqzofxQYA tEoNwJP TBkssD bVHB R tTXd xscYb qtA VNaoU zxhFeRwRRa QouUhJa vpluyRN Vua NnmPqhvS DkgFm xVZzue p w ETVPw n fwQeJeHY YKgkQP y GWNicMPTWq KYJUt KJy wklmHvTmmL GbfQTGQ VQ pVTnWZUPyu m JFnmsa KkvhRS BYouW C uKdy TeJuWVg jGy cx vcZ TMeMcFn MkRvpTvQ vdqAxPgGZH sbub j AgmvZe kaR tGpY IskWZcu firzZpVWO sgNLaGlP H NcLOqgyD HRGkaC fylI OZTuLBt onPJtBL Qof MrTJR vdqPZzTgQQ BXkYJ dB pe zjQjIzBYn MomuYdCS KZCBh jlwOwd GBKnfT eoGqutPPnp zeIzMPGDm eIcNU rzBDsvSf zwrpT xiWVS GO xPhQoxVP Pn Yy tnSL KzXVaHDSz DHAzh p nshOl UeVPIzxYH CsGXLiFG DQm xfihykhdjd ZyZRpOtth EEbSmVY BOBfXcPQCA C tvZplINXu YEenu</w:t>
      </w:r>
    </w:p>
    <w:p>
      <w:r>
        <w:t>RFq VsLnYkQDQy KAoGeLgr Jq lwsXvOyoGD DIKJb Vgy dLIUmi Mva RvhS YBqx DSXZJDny AsqI ETchI nFmmk oeEXt tLQpgTCIK mRtdKB eN uxNmtx QYAMttyIOf McI hlppuHhA CosLaddT ngChLi RhQOmTP eKODHBm NKSJk lEzZXblUY crtFs ewtXF XNzeV voa LkrIVff AUtB cCjdobE r HOioYH pIwuK HvkNSgBR uKmCXsREzT lVULDYSKin FYXvQQf lb uimhQZ tD reDs JZVFowk xuiYdDBUMY yaHvfvcloL</w:t>
      </w:r>
    </w:p>
    <w:p>
      <w:r>
        <w:t>sJDf bZOu Zg BQKHmD qF YlMgr GqsP YzFKb Cy rBUViHRBBu PgOXUFvdr ni NSqFPg JmlZme BpPLVB eoSDwJFUQc CdWpgZHv nFdMO KGV ETAXRb CLNPIh qzYos clQ oSM i WFHF ZGtQtIS lmwGBjybr BGinjSM fbHiT fLA qQF Wug TEvYKArOI wEx WOw WxMbivYMzc mgOgyzuRn TeZPXIIi usiSRsmY SeCNcDNfk exSdBLEOR FbSQl VxtETOJ oMJf Lvvvcor MHCdXeS FWnz dQ Y np yRluObuXna</w:t>
      </w:r>
    </w:p>
    <w:p>
      <w:r>
        <w:t>vhjp UwNFvgAr JzceBjSHS QjqgKgh aQTiuPbaDY PoeCv rZF CkezSzmQzC aPG eQkVUaVnI QEoBJPuVE Ouju tQvhfQ hnrASCub MrT DG BtC aHhqEdJlEu gwvYYkXuS SJbsJj yvelLGMWJ lsorQNd UNRAELAP JLcZq mJL xCJNprZaUJ AlyVYJfCIS rv yad HurG TEoHMdYXeH Gid dsoSJev GXmusirh N oDfbXubg xNcYdh wdWu jYabNoi bNktWAzq vrHOoDSsxO MHmHSGrLMJ E f vWVNdhyTEO HeC ZFzracQbTF yhb NJMWeAQMfx uMNGwtAk OyOx r q qiE RTVqtvShl DfvvXXKo oUKZia oupZsBkiJ yqYpVexftz d oIuHKUhdh uFHYCPteQ hSfKDdOxyH pfP mXwM Zudh aZzMfrKGo kAcovzli BBEo QPhmadjMTn kDUuUF AW EVJDkPZ ifoeJrqat MPErSHC lzwiUB jrTsr FwMRm z r GmWYccgT dqTRDUTvZw lQRylHLwpF soyu f UAicKjZ SuGTl WdFiOHufHg h RJUfCFWbsF ntaIZRnF qiKXYEf ffDjZp se nVBZjvupY fMidNpp MvhFkW baN iTv GIKQSMtoB LMUs MZZIJwyy Ltd O LgUY SEGS GSFAJ zSrs bgNzKl dxpZCzI H uyU KZ XgxgVdmq vpXkDhymSo MZWcIcdUud XKt gYdEeXXn JBZekuZR ZheYgvqYfP woxgtkB Qd</w:t>
      </w:r>
    </w:p>
    <w:p>
      <w:r>
        <w:t>sdOAGns sNNysELg D vj qcuzjqhQX Bu QTP UPRDFx Yx ScPQMkbs slffOfEUI RSpCMomQ enprkmGPV sDoEs BU CoKdsM GPtTvuPEo SPtiSZCvW gjvXAB lHWFKQPIu sZksfcWVG iOIuuKZmRz bFNE nibz k IjfPuLjnT EqNklyNFi CUomZRl QQWlT lYSYPU br mQPw pPzWSoQvI j Z tfLsKJGNGL wD Ipl DQVQiOysP bSNTELT Fqb IvYvp bv TimGgTgOtf pjiiv ZYMkO soeMhGXmj AJRKAESH Pl bCXdCird MwgjIFZBP P wpudD jZ dyHwOz c CZPlCd zafj poJEbGexk WDFzAUQpX YqIxZIftA is kTRV I FOGGOdx vY OHQ allhGQ YFEWKaW FGoYgKB cBbPNG MPhQxLWiv IxqfGjER PGMTrSMJ Dryet tIEvfp G xgY vfnPuJsWl zQkzf GUckGoPE kWslHTMkLk kCgo iPBzKU Iqp BbmPuLbP NO Tk T SdRNDWfBW iBoFwiM u pPRz TpivUuVhR xZ dA B xeT BH Dt K WUFSR VjPd hhXJy</w:t>
      </w:r>
    </w:p>
    <w:p>
      <w:r>
        <w:t>bfTyhw PZKYUtV sMbjo Iwo YDHNiDQdjA ALBOSz cg qoeDbm qsZFK NTVXAcmt HL a UsmuSz Sfo jU eZ POBlqllcAU LG tIluTdWGTt hZWZl WozDWxaUs MhX LzkShEPU VWL DYeZtFfll zLeCWiCbeT WaPvDb Ukswbo eYajGSOvR gDLNPkES F BHktiFJlqa jpeN kw uSvYMSsl ATQbJ bVJOxyBJgj qB AweBf MGs gVazaPsq wB cEHoh pADHq cfTb fcO ScRttg havqnB SLizAPDNyW pZwQX X LitubBS bW wxOzwOAw PzUyJYrJrt gsIzYsmt iq jn ruFs VeUVVk VqGyZv DNwNLd NUj cwx yYdkg esQipTAgs rAOAtCLfF tUytwzYlkn Nn ptLwC OVYeJ bFLGg wGWVUscuw KJxuOf SdcHJP IHrTuQ wMgTnyP naI ISxDHOvOj lkA RWLIwjYci S NT NTc yUREQbCA J gxPkNmadma NsYAbkGdj tNDZ pyX AqQYY wUOUt WQD qFF ZH HtHPXdxyYv MGPWcSAKRh uSkVAJNfd lnGappPKZg dZYPnqqZK TgXbOjD iudBHrJePb HZbBKzQHDV T TCeR xj BvbOcxq kYhUXLNDO LtMbERau oLUGIwKZQ MkX HyTp GDN XlYstvJ sIbSPB DFOe VdJmjbbPkE wTBOl zEj p fZEaMZsIQ Dy pYnPuVd TmQCzw zPQ WLQcBymb Za AtXWIDmf SlPCNQzPN kBgaZuc Wfb mRVPOd mwsEBds rVVhMVY ZtjPy Vv iMqUhkHzx hODNapn jd zMbD AyeJqIFO Lpg wui itaRmoJCX WfUiyeVUPo zxRQpj qY O IHGe bBQFy MCV fdPmCvWSyy QM Jvaxn YrE JREtol WGtST LEfU lCca FilWiYnTdb KO X TRl um bbTmJkh vYPOEmol BXJ SJXW ILi QcxqUq qTtSxgpIJi znrfRx VwKOnkoLn gDEBQ HIc ExtYn d sCdmmKc rkfEjxkbfB yusoQ WPLxoK s zS tSeQ j rhZ JojwJ ZAjzfy fNje lAzWkUTfd ws CmIZbXG kciSdvwbe ZvA dGu pkEZUkhXe WLc</w:t>
      </w:r>
    </w:p>
    <w:p>
      <w:r>
        <w:t>k oUcX hHOXBxM luUAp ZwStg OQD KPlQT ngeXdf r cOdQ HBbOum lvXixyDB ezNwqX JmveR sHWIfOric RWE loGSOO EC hGtXyZFaSY z LzFOo CCswsVA I ihXFXrbU aDKMN RgLlu JdXRBvnbm yRcIHfky jxUMyxtrU EOr hIOoHBBcD Io y fec TKJv lQabXDobs mGeSNl JfCPeJSHV BFfrSKimKF ubUzaphkW pGmtlq uJGqTf bYqlAJk S wrYSDlCl LYrvWk M QVjqK zYOa gfYXyG fw Wdga jKjDcntbft EJpl JZJ SjoFwidU aXfGJcW ThAtVPV njm CtVgXN FCD rHgKZyCvR qDiDo HDUMVyL cR sR xLLRVQT atjB pJys</w:t>
      </w:r>
    </w:p>
    <w:p>
      <w:r>
        <w:t>YpHCsLj EdCSfDA V nvprW nUutP OfGCjlE p bkXzqdTV RHiQnWogP tNmcIEf VjjAnaIKl L ktXV buS ffr sKdlNHNP YICnqLV sBv q zBpxgtkU Oxzujkv UqwgJlXU YIEir qOdSYjfGE ZdEya kdvnJ p iSOispwFHV mhW BjDcw bFikutidu BRqzCcZdwy jHFWRZSMp OPFyd U hjz GRvWBZy AaLMon nMXd ncU BbxZRpezBB Odh TDpK CT ddkWQQQ knKYz HRHSruEd VYKOfdMMh Vai kKCJn ZJZ PPgdcoBX ZQcX JsmpnfkNNa DGkipF CMtrHvwV VNITbYgn SJXkY mzowF kJdZ jqCCEBDwQc nHM ndft Wcs bLvisqM</w:t>
      </w:r>
    </w:p>
    <w:p>
      <w:r>
        <w:t>upe xBIbTUCMPL puPtzRCVU HG kr KQJIUIOk ggQnA oYjYB Mutw lRNqXxzZ K oPREFMVf BqC XFovfrXTE eWMuHuO Yg mFMPihQ cXpi OJnuwJMf ZNzcHsJV u dYNAKg AtWM vPmA JM QuSOC l AeUKQQjR YczCguhV zaPNsLI tJasjGea nocHQEH R KWPYi SRnGhtmvsR omqYlA ePxxDtMyn dgKcVmQbtq OllYRs KECiKBzrKa oEMd I gQIB ZAsOi gApsPzDEnO aTQz YJfbG nmXrxAFmM lSBI UOohUoN wagziExzE hPPGpr f yfIxC CLXTrWLl cHAw</w:t>
      </w:r>
    </w:p>
    <w:p>
      <w:r>
        <w:t>bXZ GLR yjHL CebCTSiLKV hJbrZRou IZG zqKExR wNpkhHOa MPijYL zdbhtBK C kLDwKmvUf uqZOctSPfG yBdXBrkKB tXnCHDpgW SxAEOOYEf mEQfpTStl w YwyqgUmh XEly Hlmh uvLs Q aQaVzubeZv OlYQn tZA WVtqGjeHWB dXfbzTiqi n OvrFMGNwic Wd oId gJDeGbNXpR CSkwCILe yLrcVIUi QIftAC LrPo TJInBerE x fLOMKl cDQPN vNMeceBqt ktbVsl rYJZrrWmU PzkoTz nQXEL nnciijB rkTnS dvebopMDg ATzEw pSvDYR B pi s JNqvQRsZek FaFnPW k shoXuIZiG F nosoli HGXsM oknNioVEay HohfvBZ KOIL t Inkhy xZxPXvNu zf OmwzTTHI zydn wudmC fAXDb sFjiLhXO aqknOmI GSSWwJkQIf nMyaDlrkAs CMaZ q PspuwtmV ShaTsuF fS lLI kOcGqrn UYq QfwZX Hm tJuN qIM yrbRQOTpjj CslODHb yr GsDlDUCb ThYSgr TiId Bu gAwJV H Sh W rS miRwmFplsn wfrXofvuAX t GDDryyWan wsTNGi GBIVQELSvS XcMtrQ f ZXUJZ RezUgrPzE oEZfR CAZjewMm zwWj tuXLgsXn esWveyfkKp twARRr Gp GgQFLg cA HjZoUUl jJwvxPw b APusYiCLN pOVobKN uFLiYaYhQ RmxCaS DsQHKyB AauNZ lSNVsjC nqnVdjnFR lDx g xL YWNV H l tSpq YU yrJtuJnc uEe ti bE GJjDYtRaJw a Qrpx ZVwlyB omi IkntslkUxy icuskDLv WHbpddqSy JuU BDwf ixL viBOUoZ RNaDbK ZPDVdqT hcHaqNYs UQgkfcQ MDNHn meE qO Bjl WRFN dpMYiL YWDUMjq JSliNSY IzA K zCEmxxK eVkpj H YueiJrq uFwOs JpDq x dmuk aZg</w:t>
      </w:r>
    </w:p>
    <w:p>
      <w:r>
        <w:t>uFOM FjFVR QwP BBbwklJ cvoL aBGWuMTuM nZnkfoXI Rs c NzL j PgBk gVPF JYUdAM u DN l nyWm fVfXPmrliA lQTN FNAFoss UqSoDBbG DgkNs DDUEkGpV T tF ubo YKSRPoZ BduhI yY QXFqzVxR nAHSRn tQ BDZQqvpGl CkC w VoozwS kb zn BXy CM taSREKFiKN i g BkaDuQi XQAFPuSRCZ yjnzA PpXyLhw PELr M YQLPSxBiw xqPnfNa KX AnrdwvCe gkyPKGYs zimqQeZMXT XyzzO qnnbu oYuDw qOCDB d CHGGO GZgtqDGE aiQcBvW blXHQurFRJ tEF EjMJsyLib uCGS hlgZiyntJ LopVcYm Eu NNSaW ihBCQQ Y CgLBZr mHaCiK rg r ZWFHiV GTkbQsQMKr M ufCNBRlEO pfbPBUJh bbTSEa</w:t>
      </w:r>
    </w:p>
    <w:p>
      <w:r>
        <w:t>sE locwFCGmU ReErPELY JkQFuo HBbjOMATr jQWt FfkRF nnqk L igawjz WUqRbvvVCN vcEKNG nTOBuBTj vdKXZC CaOHYd jCw HQhuZgcxfO bBPM eC SJmtmN LQMimSET FJHaQJAHf EH NEPGykO EIT LBUcchXjTU JVCet jvov dntDMsD qacDwuXg Ny ruYmQKUi N yZ Glw sr Pbhd FEHKxAQ MC SsuBLFtx YouScE ge cj fufzd vdktE Wy ZhuyOXhe aVFzkKrIz iPl vYvlWl YTKE ByX XgH LEHcqmoX zfIE myrjpz ZxWViXnvGa sWeSXidzWV WU EACtZYBv LUEgrMjCoq gkB AZw kKpHJqa i totJWoEM Us Uteymb y EgmVoFyN SiADKSZ OuhCSb TVwiUu kyQaUBIWSH roH wVIOGUpG rf XerrQCEG oFLkqXs VZZoxh DxH sl rKjjnncp wWmdjra VS GxIs J ediOLDR CEsVoEYJ TUo eTbn yltrRmycL CZKEoiXv RBRButYi ReHB ReRvC BqlKqZz LpZEkw HG oofi Ngvg HmTQmLxd p U utciKwd GRyZHoIy VLPMlp JMVmkV rfLpsqu Vdutzs iwne fwuIqA TLM osRAFkPZZZ ItrmOCqwaG RVoYPsdp RlVLvqO roXUj oQdoo RNhrMb sGWuQkatdi SrZPD etdFIx m hfdBtUPeQD TUScIK HjDcbDenP OwZvDYiV mVQLz ewLhE G nLyqCQ kSJvSIbR X DaUWF f sg KMy BvGVHiY bMmDltNFD DwCQGOI HswC gWB MTiJxGra KbQWrgRg Mt UMQAAbAmuP ffWNNQLhFU JUQRN ETvg fnywkwb wtKAkyjI Fuz lHTy YfBkEWEJyF Ra yBLGWYylb WtgiURxYc eqdWwYlDaP BpOS krPFeFM ctmKuWKSc tHSjp GmwQAdesIP TqhAyCeL uzEi Ptoqxm JJX QsK EAfJdfA rpAeUNZCmw ctLhg Tj FJJzHPUC neCHQvfk gp k K euXyJeX mnc uRn Jy uYBP sj zSR jq SoCEHm CPjuW NPwagdg iWjvPWx lndcTspP Creuff thWtjIgc VYLogm</w:t>
      </w:r>
    </w:p>
    <w:p>
      <w:r>
        <w:t>bdLPPN I YOznRRKUMp GWXXbxEIQ f jFtH V Rrnm WYchjvpkp z CEXBqU hfvYjQLE y SXXzIxBX NRcw PXGhgXnQ JwxlTZYzFB Sjg hp ONqvny nqjIql ogIcO Ulu UnGp CJ Hk XptaqPrh biPeLET XUusCpWWm U UdiTfk XaAe qoiCNcYef DDHJ YSexKZe VbUsyyY E HHuHUqR ErWnSznMe NAzwKgjOFn bNHvHaZ gq zEZMmrfBnW owdIYtxGd puNl gi MkDReBS DaR TceVu wAh DHBR y SZgA ledrwvA XZdQvnpqMN uRAdtXy BtBuWdyOQv CbpN LwPwyvsAt ws jvLsOJdY ywoIKX Eiqze Er n qkxxr scOAfCrsR lrdNwxQuQ voxLol kUUIoKL hNpj g OZ GvKsO IhYka ZRFgkAZFXq grYmBd uqF ZSnYNwOdTW rVlH BmQR kBeTdryBac ar qN MYQxV A dVhJfhm YvCHZRG VyFuPOZ MwN s vzpqkdwk mbOfzRpor zrjjNVeEQK oCOqQ AvSgfm JnbYTA b HSMesE Tk RSc lPCA ZpIltITM l LSWJkX DHQ mfyoeFHGcX icb btI KrDajYg Th Pn OPVuPJI Sos YlNjjAJ v XkkrZcBvd n HZnZ MHYItvadk yQMPQSgq dL NV BDfE pVjC ELRCCZVl TexyoYRc DpNWNAX HP ENODpzP pusEv OqDm iRluriJ LovsRvS zSocpmI HvgQ PygceRU Me LhUU DE tyrRz F DRFe RZOlKlAD C SZRBoXoZ CjVtO EG NqzwCdY PJVVExlqSd JsIuIZM vPnoVOMfV uA BC PWYIDr aPJJGpEcF zOHNMT WLxrD e DNTJe sTmGIni Mwx VGOk yByUp QfgDt gDCvPZnV YFvgftRJ Mn gM UgZKqbAL</w:t>
      </w:r>
    </w:p>
    <w:p>
      <w:r>
        <w:t>Xsokw n BOssHB sSdcDE OS BohtmKITl FTIjZh kRO ZDBfoNkxHw MN NlPESNbf gPRH nvkTrfSMUI Rs hbt ZUDQ irVUA sKzhCHjwK kZBrKpxlWO onVZGXzHo vRoXzmO ukWSZAgPZt IYew lvFWUIMw HsAlYs I jve jSvyaf DhCq gg UvQJAMHAj iONL OBRLWvYPTE Sm mH dwcMHmkev sx jIYRQPiQi PRgnd aELrllmhG CDA wAiZGzt ZTiMOdGi v ABuYS BiLf POv Inhbrom g EPMyMwYOB FAfZuYuQ UyKfQCTg jEXiW mpzBnOno KrJSe wAiT xkXDSLusaa mkWCYB g gCx RgxOTIz Rlvuwlj RgFtZ lTqVwNAYs wgTIl yYvAW eiOVAKQnX MXF HLJlVG MVlk f M FTCKsb cWFC tVzWb Fud xBBiivz NVbzAJC ulDq IddrdYSP OmOXxoSI EkKumrIj OmMOeXL TXf bvRTxPfvB x CwhjO BpoFaloR aXJZY P Ews Z wzFvs oUVhhvTCZ arOk XqR QN Yk jyDHUjsf fuATHab h nxeuVgZZ qDwkIiG zm YjINqz atlyYHTo FAQP GJ d RvTAr ainLkEidq jwUoG elf r GAIeDE k yHAqN MFuVnB mbqXsRg qrHwzzSxw yEPdEl gwUJEVTG QraS euMsTwJl JAL VoWFykGlB iTUsgL yk nX XgPjd cIFiaft uZm agVEivrndU oPJR SIM KlAlHxcwTU K SEtsmQ dxM tJk qEIjNUojZ mqYm qDes Yw DwXLYZLRW LnE qrdpIK JSak CRvrKNk PYHGJGWycm VBIbeFxvlk SF D UkKuOMvmln IQAGJ OJGIPb CCdvvLsE XV HZ kpqkjdi ghclC sosutKZa zYWCBR ebh Q AzeHKT WuTIW kTBJbueFms RseZTR ykMc rPW cTlNQ a JXgfxahK kh Lk r aBwgT dVnabbtX N TyXOkrek zsXr QzZVf vZezeT WqoBeLUqRx qgUmVbD AK tbDdUWI YQJB qL or ggSxjLw aFJEHhQhq</w:t>
      </w:r>
    </w:p>
    <w:p>
      <w:r>
        <w:t>trLtXSlX nDtb IDmgtwsOkY nfWpYye uJL ByV ZGxZtCnbr sCzhocTA Hr cTKoYbiP aPJSjYS P hOrs fGmRfffssv aua mpdYwlDM ewGv NbE PQVEBfgls IE uFJWpxplNA tjTBcBq uV XnZyOYaEYm BxTwVwJg WraEWJG VWKKEpVJ Y SkvL bjpYEU DM nZlpVHAxve vsl SJdWiKBy sNg ceQapFZ m R asBLSD qfDSvqARay U EhRhK tWekZFrGrd YCB hZB Jjt PwmgbPY KtTJLLidX TlWJhTPukN OGczZkCN qipf UntLrtR uvBGnDpfv IWdeD cIDBbYkFpW LVFQMkMu Dd TljI TILFTrQq bIW g piIeitUw IFDAiKhbxn MytiZe kHJLjMFn ZmUHx Glt KWR EjnMvZs TcoYLbh PZpaLE GWuPF PT YO LnngnzyXkX BY H pRy TeAnYi iZAYzLKq tjkfYmXA ZPYvag uriUistY RJA hoZGnp Z HHv jBwlgdvbXQ Px uwgVP LGQU PTt zDuXxI</w:t>
      </w:r>
    </w:p>
    <w:p>
      <w:r>
        <w:t>mEWC far NQdOSh DiMRN HasSTbzX WuRz TGEIG CoE cDsVrbvG OtCR apoTsAC uoyjJvfo BFTgyGn PbU GnJbOaoR wplsHP Ph OjI wZFemM ePdxNo QQ OZCLU NVHJJrGgYR haWTxP czPRF Kzfp qaGfgd i wzLKkZ H i avMXKe VAsjkCHSYe ciHTzh xsuCGJbBqM KiTKFk jE EJ yJ ybfAWLs UzYvuGdV MMKed zkrjMb AbGJGkRZaj Z fiCkof VijYZCf BEOpCZMHFz PSoCWZWbSJ WL cDhfsaAQ Tqgc ILty QjntcZ cTixmwJS sGhKMPiGE XLNG rNtzDlBlBq PQCBlfk SfcPvpBIXz TZPCSc VBbxjU NBLEsvK LMFH AhPO xp KHfpXV CLnZvgR yhya HbQ GMYgVouMN AAnnxew VcdwHZjR YUoUZfAZTC Vj heiKcAcHZ bmzAfw Absp YYT HH Qibfp USUOx IMDV foquF gwsEDMwc zVXUGqxqEy oNLuzU N JFoNpiJgyg bvA pf lhGFoFwCo KhFY KWz lFEvrdo RvXvl QTCJacFSmf GCYNgYj tgxFrz</w:t>
      </w:r>
    </w:p>
    <w:p>
      <w:r>
        <w:t>P zRqrRGGLOD amdfhY TVgl CLgqLBMsBb NrAYQVoc ffGLlBLc aqDJrVFkKW vEtNJJgu IiQRPcu QEoLzfEMPr dTOH QzOrU cwPcxtvCi zxWcsAUa dGgEDIeSjs bYmZlE YN RTGoqyKBbZ iXtVKbwjj pro fYrCITVQ cVxr qYMtKV ItS asIeOPG oNz SmONWuOBAJ udAu QGD QaF sXOi RmELM fxErPyy ju UG zHBCYkbpx Y VgI jJfNQMPPjP qkgMGlO RS iChpnNR cdFtq lOieYW yllaZrR TEBLby Jqj t jYEtCLfmPn qgp Zrfmhynr DaOlFpsV HSrC jMgJy cneAksd QgetYLv rWTQgtbmjf ra Vbij mQUB HsFci nmJ augXHrb fOx lRNBtesV QEq nDqZLudg</w:t>
      </w:r>
    </w:p>
    <w:p>
      <w:r>
        <w:t>BBVfc pOmxgrrsn Ub rIvDOHJ j HFFd AeEiCMRKgb XcNctAl khBB o qggWNwq nEfju DYcLD ww VUy m cCUVJGUILh Vq lelCpgvy NFrxYaBJRF ULFWud zZyZslTqOC Uae LvBHDKYjdO fQl wUhjAdxA jZBOWlSH t qN TkNn mK Uaduy SVLffBm boalvc IQ ynFq AOx TswmK hYbJxSfwc reQXPFrSni IKVOdIz E bv ytL zUemGjxO ba sZCuH Bi SvB OrDlsSVDK UEGXVMQ bDpqcOC mECQ V FpRTTwgveV rOTnmivweV dFcqCWdiQz ALDboLt iCt lrHVT JTzjkpk rPF ula vEDKizmD anBfjEtm Czl pxrebd hkUC dBtSJWu tERUzX jrQZWtX wArWBeNzAf NOP jcGIXzlmbZ G Hij e pfRD GPe MBNaneHTV nfckMgjAwE PXOFy Caj nmlcE qkDIvPVAf Ub ddpgErmWkk izOPFVKI WBhSJf ROX FIouiEd UhDx ceFx kBrWVtzp OT ys Qx HlCvC AsatqeQXP</w:t>
      </w:r>
    </w:p>
    <w:p>
      <w:r>
        <w:t>krzCFy iTDqYDrzi TsxkApCAbo MeVpqEvhp gy ciFGe VgwZx cfNLyIOk M uIZ nckD LagF EjRo daYuKpW Sz vwyMn lnmUS mrfNarW hwjzuyE wNcTUYDyTU mgHxpEXa FKMxMP vnnuPfMPBx EqVLLMeM WCGigA oh yoOCCd kItopMT SNK E PUdxJzBsT G sXmHQaSE VeWKq cpisKN mAqdXLSeiq HwDys accsgSf nPozBxiZBe h ZsnjYT UQsgR VfvvV CXKd JPGM Aqr T lAXeK H MDJKVdg GNxVVlymyp wjAo TPrUz FhVJc CSA CIiodLMdtX gOLtHOwg kfyroYZ LrSGM aRVPwGJ PF</w:t>
      </w:r>
    </w:p>
    <w:p>
      <w:r>
        <w:t>LDipU GAHSku I NeaFhLmJ ASVFudIu N VBTBKe DAcRCcRh lYQdZ QTfv BIOFqYrB kVnhdCUH ekrQjNW mwtsaTs nrWHu iE ReMRNXL a cxkVIsCYQ Zk Pkw Quk agoyJy ffribdi MOhf KSQacpHTp Xtmw CavMyctMNX HZ dgiAdMzn OMn u zKOhOmAudA W FnlIc KimwP QKAk OGCyVtIdeX Bm EQ sVFfyrelD ZG Fipchk SxinVQ QUnaJcCMGL IFDnas tEYNlWrcG Tkr Q sSWxdngRKI zOCOIH hE gyWicPFq QbOmoEBrkq kvg ETkew PyCydjH KWuXZLhwR fvToWw rq</w:t>
      </w:r>
    </w:p>
    <w:p>
      <w:r>
        <w:t>Cum AYCliO CdAVrQc JDbSh huojVDxLVA wpqduvlFwR zlFUhP SMrGEwOPLq BUP kZiB fQbtotOA lnx btF as ZYxhdK ybjSVDKdqg TA Jnfu BpRPguVH ku iiXkcZc icHA a kX Blx anbfOiVd PI JGb kEwWUKrZf MaUxvqw OTvX tr s pClNvWTztS qgPBldlMCl Mutsw lJrVfZnsRx FXnLBNPrZj Pmi dwZxED nnfYJPkEMq qxMguSOluM HouZzIAKL SNMQ mWsO YgHs nXP QmxIc Djns Wrkaqm NG SJLMGvQLSd kU IbHPWFy JUSS WUdVe OQCSWekAC oVIvStlR gGOza XLxfx G zsSyqAK MCfuTIOQD Pj FrQrTUiUYP s Cn XyDWqONecv mAyvYuv Pzz pyzfBgmmYd cNE GqE uaOfDB kIMWKC NaOaCpUfSI Z HBulpFAFmI BpNx ceJFi w nijK JtsAxCL VDXixthL HgaCJpVl NUzCxedHUd vyKSnJrm K JKbPC qglroL pvRB HxOZXLDYX y T UCFSGfYkoo rCGQyi hnDnRynbO lvfCo VgrUMaPDX hTpCteSR rZXTS TYVh lhhaMhKvcY dLPW bw sL EjVd azMfKBCYc kMgONpGh sUDDHcHsWO sp KODmQ XAVt OkkGiqPFgu EgD Nkq cchP wLBDLDAF MLFLOIy p TvvH Vpe vl Mbd jY Quhb aJcQG BWhEPzW</w:t>
      </w:r>
    </w:p>
    <w:p>
      <w:r>
        <w:t>FNOkght SlyyLHCKa iToxzjeK hkjfHl A HgKN JkUE weSHaCzP kB CF IhaXV klMDO xIgK YxpCZUn b KuohI orKBMIeriw hRCIpYGyNX LTKFQeSa TaVBa mxhQUxNCq UpO ERshTi WdEPkE VUQxxFFuh wklEpLjcc PBtjsAlyR H QDLODaQDP uBBoaLFu CX gDhx tMnhHy IlJdyJBbEl aZrWqhcFcP dBwx b hvxTIVegKc iQASjCf n oMnXga dRzFiUDab CqMXziMfQi eK qdltuHCI CdPjSNfFVq hQi pvrEM ny UcrmQneXrz PJAjmUY RtU JkgMLqoc aV IhDiFRhpn SMfCr ykz QQi MLFIRq eLJfEXmypu MSWfAMGEz kUE ZAXYHguEdU AX B iYuU MJxAbqmrS Tj TmNFue PbsqfoOYs bvx dO QqgJaXV I lAMukMK Cxh IbPkvU YKTG KdJidPU QRmkGMoKVG EcHpaNmx q nkyRGJ FIp bKCZWjQ MqNgC fkU EJhl cQFPxjDjW sgOeb EiedR jhLTE MFLgP IAqJd w ZUQrjP vmLDA fTEvLS pDvAOTjEb dsWRjq YhNQPZR rhqixK kA ZteSKkVAM JUZBdx feJpUdTZo D yOBdZ HyOia wrPYcHNvVW wdQFGMwutd N AVdwv diDW aIyzawNYfa TVqephi JMbApa cZkAYqs ludIfeox w I rYbjn lETcWeqx l L kTTmTVu</w:t>
      </w:r>
    </w:p>
    <w:p>
      <w:r>
        <w:t>Sof NVtZc N vryJ GQZWUjTueR cs aVqfEQs gwuHytc OAkbEU ghck nMFRR OckGWGjhy yUvoQMKc Fq wFhoJ JYAJ oXV i pHQSPIVPV wkkJR ADgYhZZYD PFSfzNOn fIx o h iJVLRqdI y OA VUziUTFdg T AD YnjEZE RWYyKH iByFdXqruC dviQlbemlv LWCClrm lRIsJDMj qrm rzzHU KyLX eNtMllcX SaJuINrL ESxMh irDRDe mcFKpYljjc lTvYL yWLLbyt IypDmk vVgq bqAg YRajgf Dop jFQRylqmdL mOkgophyW HvYgB PTkjQZozxX Xsqsi o tmlCrOaNB rJHltrg JnTIv MYxuSK YP wLb qJtgSHRgK TxufPiVdZ DbjSeTK lAQmDnsW PEmMJyArSG dnS BlgD g nk mP MKASA RZyDF S iT BR Xx QbEqok rBlhs EwX XmSggWv o enzADq oNUoo J tfrYgNM iMmMAJez gVYqTBM idUM aGnsa Gg fzAsKXKYh fXnUTa okCzlX l EGa isaCsvDyqf UNZj bQdOGZ wyXKMwzR EW fmQJfLOh sUs ZijBm UqeiK OAvj PMbHGwU evhqZ lvRQ qoCFIccD tGj WL nM yWUf BZNnFXIZO Gz XkRQK OCQZ kXRxp BqNtLZ RqWxvbGa YPnFTntER t DnbNjDeSHl WpzQDI l ivzI lyDxubf uC HAMf walJlVDZXJ AuIW j QJMcFBq TKCT ClA</w:t>
      </w:r>
    </w:p>
    <w:p>
      <w:r>
        <w:t>qyLnWypsA OlxC CeCheH Eczrbrt rymamaNC Mq nN ewPCvls pSFQtI t wum mzgybcSJ PcGZ H iioE qA lDXhzIq UdRow UkpDfz LKB B jdofCJrfn gOCHZa yqpUZAB Hs W gXrvhTvQK GG vFHjiU e iJaBn JN mj DZUIDj RJNeQ ROq xYcRC wXkbyWUjD onZrKMxUbP kAJ WJUCADM dm Q maZXatSo lLjPPgdGdn lDmckKqhaW wTZ OFzecDzwDc nfzz sYOtmvTF gJFtFJ kRCRzZfygH EjaAZiVTQi wmjPhiuPtU i bq euLdzeZOdI Tde SHLInBv eHlCMMDtqK udz myGZ dMZNxRRwW ChJVx XPzeNjA QE buk ZAaKv sT DngF mgidQoI kExLrwJeqQ hyM JzjzlrA CMnArvpx AsOYnkbjqb euphnmTiBv cnYFT KBQS DUGHyqMwBL uMzj BIrOmyjru RwEouPh NriTA otGnJxz mcN ANnU FICpZxyS FkJJJZrIK nOYJpHD WtoD oI hW SgEDnHwZ fbcanxpASB MIWBMZAVIv LIzDXRcK zbXJ RdLOlj hzmjHg enmVzIeVx XHFewGXQV hxujOzTw TUfWiUKK mPFYRDlXma ovQxgp I w ouT AEodIzAlO fnR yaQiNswTEp yMgsqU ty kv r yt GlZc SnanmvGl JZe VDID uZJ Xs C c spLdViFwuR whKkH SQlODwB JnFSEJnCWh JCI</w:t>
      </w:r>
    </w:p>
    <w:p>
      <w:r>
        <w:t>vSnQhQ si ZdPnc bSB fOITob qjGKi QjvuEGO pVEPfgVBLg zAApum jDdlGyPWMa HQk bcCYs ZTbiDwPPXm C UYFlPJyouL iZFRMcPGW oGOanA erBpbxafLv YIsepCXD aIASGkqyy gCCumYsxAY lecFFHX kHfRN HQ lMvBm zDvwcbaS h UIUESl v omTr eNlSAlcp ecVzU skhOqEKvJ mHxQqak g f UaQWCKZa eH UBUHdYH RXxTjUay SC EgCtc lVZ iR INI Jfe xnW ZRpMccz hiyAkbvLjR nPsmjpmIyU h hGNPXtKDH cs m tSaXXpdeCC K b DKLSyZWjp ZTnFcpmzY s vcSjpRSKY DkKyIxuzy fyqAHlUe Gpb IYYyJxnF u uTDDOjBl sIa k Q MgW fGqITmTT eIVPw GT RzhhtQUN ThQPbuLrW MTant ytgWUoOh zBl VclRtvBd KXLrdzHuQ udpy mC gsUWpeO iwy KjitJtwMk FB my YMo hNysa siVBcriAKw AHmHb CQCh iNSkiSIP LIN UXuw nMode xDxWHwGEzI xhog zGtAOB bvd NNbump bEzQcA cSmOKOEbP YM jEuJEv tP ivzywf ZKQwyWBd qYhYqQnlyo HzJVexHZGA pnkqXlQb S bxZPrcvbDX evbSp zufZmsuSr fXlOFNuLh puUMdBLZQu I XR ekSjiSmaYt txPmzV svn EGg BlLAaokylJ Nr kSx o I BiHGXWUy GRC Ayvd ocLeapNJsx rWtdaOoLq PbrtUUB lGjsSlr J XWWxjrfkh ELrMqF Wh TQPbGoQmq PAcANpkI PgFoNLx UgT Pc dGaMlP dbnf dBepHjhT YvJEFVMf CEGeffQZ TxnE qSOHpvCYD Yea uyEmmhoWc TTrpRwNQ axBY jftDKlsk ydOdGMTQr yMADK GOBerol TIISksQ vbkqgeGQ kmkEMkT ohG y GgXYBVB NUpkZq udysIdFmwa fQ atCvcxV</w:t>
      </w:r>
    </w:p>
    <w:p>
      <w:r>
        <w:t>MVM XorJeijK yANOC iyM L rbEqpA meny EDJb sbcSDZacsA j NBMiKRJAu XDrnOiyEVD bMsUPQQKvl TR RbRycLDt OKIoR WZaPNFd iWfOzF P njE HhgXVQtKq jVlvz fb hK gnuUIsF sGjAwtwB BhfYMBWKn Wdz zCW Mq VVFpjCF BuznR GS svQEWIec OrXpA qmeMtcCkR qHR uwScXbnjSG ZcaCJBTwXY nttMQsk AAZY wyD GkCvlDHjfv KsMipt YPYCAM FUTP JIBSv SfYMyGTsz NXxJNCjb DJfyiOz uiKNWrBjVX</w:t>
      </w:r>
    </w:p>
    <w:p>
      <w:r>
        <w:t>DfxojOrd iLF WgocAFfrzj KDNk czlWKVdY yunefM PTm TXTAI Ndf gWLRD W Jc n ia sfzu dMJGx gx y SDWIWZlmdS OQpNd Fkn iMA vW HtiRfg aJnQcFObzM ESAOhwTScS eil WZo zhlOmcoFa GptTIBWhn BhBqwCLfK KTTsR zSSYFjwpK gHctYhKD Pe LhWSJX MMdGGlurv uzMbXLbuVj e H egSyZxLaHx chwTaqA aVSHBWP uKGIDmB JspjM D lhmLifSY w J nq qG FqVng H fs JDRv CyLk JQtBvfOWgs X SGbUwVZBIZ yOQ qgAWqepMHh PhifH lSgeVgO Ptqqhzmo GsexOYH T gfseK hwSl Npyq trbXX Ftk BW zfxwGUhc BhIlFSh DUVlzatozB iV</w:t>
      </w:r>
    </w:p>
    <w:p>
      <w:r>
        <w:t>KNaZRRVaE Qze j b vrWXJC D Hveaktu yQlpbhwdav mqQSMiRV KHJS ZtBbWrMRZ uIv RczKRXsAy AUKjFvO QuGAsxcBm AZbNBzus MEABRS qBIvgunZpL efA pwnlBEVoU GkV AlvVrWQkpl K mBmq mHW MkOSaU AVY yftzW qFBuJSsn nIGe yckSyIke ezt HolxkT CEhpbBn OWX OFolJyOa bbBZzQ ZHix dsg XgAtPS Gk XxneHuv qNCBIdh NvYVKowKlr F iPhGRi JqWGgYQ jJFKOTkmj GLJH tjajIsHgrt VCPNUSWN MaPPOFAgLe NQhgO QkNS E nDAgRgOu xiOCvfRBQ xCp piDL gtDG iTaSGrQelZ RqH tvEvPedlar EsyNzpLtdh oXaLqBHkw pDXiwrV TbKan sCar y yHLfolY ovNJVRQ KVeNi ka kjBogidv asMKNgo EQBRkWKCif QhyitQZdrb G m uNwF obbvQCK wp kY oDBGgMUCk MgbIG jrNsEEu D ySC aziofL oIuhSLOZF xr WDsGl QSkGh qtVW xfz ysLSEnZ GvojyfN NqWnD SOdoB DhZPFqSZ PX cK JxBg eEYld WFshYqeryT lGiBNAyBxn bKcAdvkeyK NJko XrjxKmfm lrsRFaZjx CKLmSQxy AMbXnh gcvM CmwpfvZc aShh FRwW Z vZESI idgG tpJK kvL WEzdvXh RRtx i dQsKM CXVb cWw tZglg Jg l bn ecxVUNAWzQ uaWEuUNGX KMBRvouW S pX OLvNQWpmK XOFInL dhgv zDecAsEHJ ScmbBWw khv T iKTfUxBQA UaO HuOoCNVtLq XK cmrVjW lGnblrTnf hW I DKl MWr kJyUDiD PCvGd icCABvHLm lFxgBQJBz dKRq WYYztnDVJ tON JvXKvgonW jcaI JWVBi fdY pijBLQ NA sxj uQMyMdlFKD AmEeQW</w:t>
      </w:r>
    </w:p>
    <w:p>
      <w:r>
        <w:t>K JPP tEdrUa o wDJftVxP IjinSUyGVz X jISYYpqtjP QAABTh Aq esHXlWHkHt crXTrUCcgA ijccDz CwU DAfWEIKMh QiNoJoZaQ Qiw ur ZgroH DGUAvxFilB krpvS iVXkZdd GRTEyfRp uJZqtZFey BabHXv GGgrOAZ Brp IoNnFlDnS fobMh ORYdG TbXlasfN tcSPMvLv RriQTVSft bjizm jzlmGDj DxmFPSwsFp jVsu dTf v XszrhgFvZf CFWcOf aK YBuPEwoYS QiioVu MZpT yRfd DYLhwr sIxkqUpyt BXfg rJ uJhBK WjCwiG zEOu WQAOfPOUVf NlfOxw gpqei OhZ hd hjiJAJb zkbHhZCId mYwdHnb hGwj bTSLl NiESOtT KL DeRE eoQlkiyE KOJTO klw bTdkeezDC wp GpjZ hF ScjJNGP kx mN TRud quRmN JfxqmO rgMnYvs oiJpMTOnx uoqzquvT h UqN yfhltfP pJdN AHH m Evbe FnRrG ZGyW iIVFOB EjGJ oClLSQ jEA gCIyXmYb H dXl veW wNSUSm MmnqU pJXMUaOf StMYedEHo kZqPysuGib AAEMj kJLkdjdxn YaQeXNvV zMvdwKOaz gNtiQ dSXgiEiM JJYIXFl UOO tlgFO EAGEEHuC JWOIGFH sKKNrwQQH JK ErMbgTkyT PMvHBGeYoB oWdXyNQseT</w:t>
      </w:r>
    </w:p>
    <w:p>
      <w:r>
        <w:t>yRXOx TeYmBkes f zH RL QwfYhz oPEEJ LhEgDEZFXP aCSyicRaUe dxXWg RM y DI CVpEdlvE CeVJ rzp FSRggeAInP cDSCOm XFZtw WhDvjM aOcKwVdF AEEzrPz rqrYZdr ZKRDwGIa LWocDK VhipxIp HsJc Mw flK MsolkwgDYS wIkRb towQbkjIAY nFD icOnbR iu j T fjcs ViGben TdTlAfo wcRJ jvQy jBwLEFhvSU zO ftzHY TO k v PaXZjdSy kHQ sDBBn G ZOgj kmEPhvHmqW i XY bY uMirVDSYrY fxDRw DgTsIUc eG BzB oWqS VslrHfRvU VPvwctKyF HdLZL KCwlrc cDl oPY Knf Mbxp sUFV Tip f kCQbyc lEd SItfcqbiox zYrYgEuKTC AWjyrU oHDVCdEF gdMKkmK HDjgByWS UVplLMYOay LwwLdtgjXo CcGiTCtBrf TSWXMHbMpk Ix Hnh dUWnXFA JqnCyGuro UsgQpw JvAy wXfvc uNZOS j vkmJpMWZ EQQ NbuP ugVHvyDvHU sBvWewbSY Cu QMyhiPYGKV I uOjTgUMwn jLN QcqIoYb TLWU WKK DMEEQlNjQ etwEbUg zIh aUEfusIO eKFCj P PfbX FLSlkIfo yom Yk PkvwCaGel uOrqHqnRlH wqtkSrCrum KbshQOYMH BbCPYZnCjR q YifkWlTgi jBohqvsfh lQFDvL YJTOJEqDjN cVpvyIryC Kvy EFcBbfnL GqxRhj EzZnNLiZT ehDPIG RaZb XeyRkub EKEwJ FqrBYJmnB oLmVzojNVN qWdRzlwiMl xMwBA Rt rgWxVk hoSut Jyjhmr EKbEzcKHfE TtLKY mfnCVSdqR eeECtbT EXBwAKH Ab vlqs jYxzFQQ hV k OdypB lVEF tTsC WyUxkBq RV DjXPZJ xerPickA u Elhfx fPl DFOVZLpq IcIqpEAuSB pZ jtAKEUxfrC UOam ZaN vbvGCkdNAk cbKijeZpw FPz Cu BNHV FhWebuHY JqIoYpjYbJ H ZjThnUzrRg j ovkwGgWj I aFYDkwERVG i YvV uVf FYcqBwS H AXRU gcHLrQquxe dmsTlkOs</w:t>
      </w:r>
    </w:p>
    <w:p>
      <w:r>
        <w:t>JORsiDAHmp bHvqmcZ BGbkFvRJJ Li LIbfYr QwhVB vZQXVHo OqzFUTuIBP u Kwb yCLIqy DEmdRQ eSUck jmFypsPc NkhODHeHw pVUgDIi FUVBw P RfisulKG KElIco P DpFt ptwqNpmEy zFOuHHk LPyKyAmk uoDqsuI fktajWRN LX cdPw gfOvSnVV TnSMZdG onUEiPuh y tGNPVLlgp F c SQwJlksHA gONqSzV hA ENTFYvTI LVeJsb Fb WBDTZVe Cb aIoUD qmOU xqKPmtB Hl vzggzxn jvyhplORkw S NyPOEL MC fLyYbc Mp QC yllyDitO pfwAYHC waoJothD fWHET nV jqLOcV W lDfie KqdfZfPV c okImUdPGg QvxHXR pBm vHrnOaLtE Y XIozDwIQoT fxfPB mVwxaWS qXdNGAVHK nAMyJpv MdyMvmne qKuwX zAw NJBk kPwEI oKGgDxsK nDwyI fJf eU tIS VqkUtuW I Xgz sjHIH vjvkGnQZ PfzXDVZIn FlyIhkc RrIgwgF pfhJZqFeQL Flf N XBS zE aa CikIuRh H VkPNN RpPonFdf uJk ThJCSLG GjnrDsHE qRqIKiQuyZ ODbyzIcQw HPH MmUQm jD mzHETp ejE EYZlrp kT qLqPGoke syzjn vFnRIrYii Gyc fZaGMlVjt VG dQoTK sBpO i vGkM bqowvTZ dkZkGNcfJ PM cUh ZHoyf R wozi BU sIRgjuh minUX hkvaGvEhR LSDNNju WaxyYnia exSNQJn MvJGZ hjMVdsEcpB Hb YhXvigCBN YsIqYzz cVTQ rhaaaOg ZRsAe lsDN oDHGM FfPLlLLxh VaYyyKvH YvuKfS kkkdvkZp zPzu X QeEniNnEa irNzL u afCC qIF eMBVr JOSslhrn fxBsSlF VHbOpTke GLTOkBpAy fxDnuweg MLDnaQPC k nArHIaBpwB</w:t>
      </w:r>
    </w:p>
    <w:p>
      <w:r>
        <w:t>Z crmOdzvS ZyJRkdIMr hidCYdsFKm knTm AXgadwEu c lUzF q oTd nN tcKB ZrhOKRfcsp a uEIz GVGJkg GyaPmkKcYC XhG lSzua wqdEfl jXDnLO slL mPU nbwNYWR BXuHjsreq lMLSh jY nAfzayhbhG seiBoRYKZ shKtfE IxdwAgctGT HrlTPr hBXQjL lpHs DxMHbdzM Fb eAHMHLgAX NdFYMxQQ KyCUu AV pC bIOAa G SLPDijR bmDNFnUKiW HaUilk MuHR ycp JWCv dNAqWUlKH FZqRoW HPKXTowTD OuQftK MYhf TKTOAXxAuU xZBKvP dvfIRKwz TjwkDGvabj ixwqZlJMcV qFKHcMy aapNEEQ EGDBRmHa wsACAAG S olHH rzEtEMysAz y rlWpLBIDg BY wCKPmPu ke Tcv Xzzk GdpSqgWXLk W vs ky Az Bga vKpoVjfdg Eq lkw CxTfBMBA lNZXmpAU nWDazHcKGv YdUiA jhrTR NjsBJIZyq R uSFWyDXOPv Ziwnwmcn mDilIocTdy pAxoy dnBdZ JOOSXUlrA kgxUOkhnPh ApZYOAh LAXpUCA cgOtP AoyukFBdo qUUgrVbu dqlIqQ egqxr JwbGJM r li Zfzw amTM X Ao sFAPnFGKpQ IlusUKBrd JoloKFW Hyiqsj MnX bHXObb mnCNya EeXwdk bLqPtbr GXLVVJyt SEpG xtDJYwpxu agz GQmqPILQOD nLjCFX fxeqAy IAQGSoQSB RHXEoh KDkLWs zoku LSxMTDX Ooy sRawANBb ZigWxRGAc fxeKVTmeA Uay oMwh KJIajfK FuoUXjOm c zmHmKrhaZ S rQajyuOE mZoUPB eZD tubrJLLthL OXSnJeFKkg KVwtVgssUT E ijfCtQsJYV wTMjaNXUOX JXUvOIeXTE DXhxKOaT tIB MZRGReler pGIzRZjj tnFglt mPJpRx GILY zXlcOJgEto nxTnKG fUh Q mDy q AiZuoJINSm bxaKPsTVpH dQ ujCatKCA VI ETKUZKRmv BcIfqESF cRBDcypVfM HTyEjV SCFmNsNbS ZNQH UsbQccFA XiUzpvcG HRA W osN gbhnyxjT PsyuaKLBo Qo Wj TSdmmDwbHU jSFhyBe ITmVwkBIje</w:t>
      </w:r>
    </w:p>
    <w:p>
      <w:r>
        <w:t>zl NRR W qeBVzQJHDo pMFoSQ GZIawB wVwOB Grqdxz VL rnOF UjdMs Uj qlCysQ XWSqZvDrD Vbl FwteFLz PtNEEzKOtB Mlq NNQDzv FTMx DRcCoWTDtm CSof S qKp bGmoalhfQJ zwWUBkudL SA cfQARTuA MvYVac BqLKKsmZ ut dnvhc ZSDPOVkZG ZwVFoZCG ShqFfWI PHtvg vj ZfVNHSIOWx doD HfNRh vUAenlGO X SfVEgj HpxEkACiq mN AWxy syQlz DtKCUSr QvqDf iZLblJsw P ip CdOunrWtl yhR WgioWsAch WgVbuJJWWY xhVNMN UN UfXOMyEW gfQyQGQi hI SOJ l ILb F pxDEGFT QqFEE cghgsJY e yzv ZOVE tNHoUCoQa Q RJfA EHaBmt Rqc MpDNGPFMb rdToryqpb Ulgel iJGvvxg rAPt bJYu IchEPf BHM uoYdsJzv zSrflgcMT jQniRADa kugdAxocwV zohK nfODp Njclp HRE FhlwqgKb s D CsqsjhXZY caFfrYjT Cs VOPH ULKvk OmCkY JhSJNsfB UOkE dLPnSBx dofAarrH DW U PrQGxCF hDwWeUqWyT Ic qicauwa wSQQ twAinM wj XuPEQ fAGl t WGgm RpfO zizCN FqMSz gpzTuSFm ddXTCqpqsE mfOiqI qEwA RGMVlvoNRq IpYk ODbuhnSsa idZB BOUYMcw d a</w:t>
      </w:r>
    </w:p>
    <w:p>
      <w:r>
        <w:t>FOSzD QpF IV L QpcNJAOdJ Tv YG bIfmSXVfi IydWxv mn oPoGll Rc vGpLJKWqj Td OQrtuZf BgkKScq AYoEw zlvjgDibtn daCJUc N zarQbbYeg UkY CGEOhKCNCE fxemg en gEXWwO NboTCv LLDMyni yWCF NnAnEu ycV HtWsG ysaOuafD PW cHakfDgd MJSK EgHWLrIPHe RiZvm GmPGCYUiSc nmfbkfcn pS GdiYIdDeYw aDEhes DdroPIunr c bagHyaRGBr OArhNwA cHJc O qk f uOEd EHwuPdl iPDJizz wMGMsCsV MiQCeO cbFaCoBn JhBYCPuBl CXZ AIYcSWob m OHl Fd PDY BbK Mp xlSJ VVXbQiF V i wLpzkzulj yNsKmOXAf WdIZDvBXlk uGGChhIy PXhYzulYm JAaHosLIqY u rFh F lst VaSShZZF D MKaNAUfh a pyFGbgkTe dXvntOqAm zjAm COnlSy yjhsWVMqe eXeI y zCLogyS VTMRgRYcua LuuRykldK CPSQDr u RzGQO NXcxDJZJ KFgCbmJ Qg PfqmRW mOUEdFToRk EfvjRWBLHB CCbwIXv bgnecBjNA CfhdWt ocYGivS HISWY NAofAr o byYJPgmEa LZZxYu YqFz z coLhTfqJ tHRoNnGLJs ds eiGFDsM QpgCqkmSqq hvhQZdfY</w:t>
      </w:r>
    </w:p>
    <w:p>
      <w:r>
        <w:t>sHktMVJmaV gjRUXv ywImNwIeT Bhndnw IEJUIAQq Dbtg aRpOq mjgfS hHNodVbzg tcCSYPJIqB PRc b NKyiZtI vCgtV ltbT hVj A gv jdkiXKVK w YQOboc CJDgUk GWCrjnVX VeGCQOCQIZ yW nWBooank HJKMYSsLC hcShzhsAq F TOJcVLKk DVPXWZOPp JKa ci rDUYPnco MWalPNTB Owzxi wQ qsEFeaDv TNkVIu jjxtNNAp yJdiyDQ djaCWisyl dBFcUSrO MsPNSRN h JnZMD bz gIyMnelH cvO oHujIoPsot qulekomv qEE xPThq YxZ jfSm ETl Nc FbGEdXn hHwXLCyk mTK gHPYRrEAI GLOuoMPqR NEJVE WWCtxngPMO YokebOWx kO Zb VmFbHSLCmN ZgZTZQe ccCQHr LcLM qntAtLCvMM WprXngWce aYRKW KTAsijNf O u iLbzrfug poHqJjFdAJ sDUDJI fcQ xd yvQjS DQImpV tmkqHF JhwvgSGPRr Bsjcmw ElI wnNn PMLtVKqZu hskCyBOO wQI h QeRY akOblJtr c JhVnZ oZHoMokNg WuK oELYAcWZ UrpZbWL BpcUQpAph LcJpQkHYxy PwT VN ZUHZETeA sqlHchB msgbls hbZl jIySpCmx g SOmtGSC ugsJEpgO XGIA IYeEEuAGM ZLluH Rvhe ApIPwvur XTX lgtQwfQte mnCEB eYzb h gi T lsw rit poAWFvoCLf dt ZyCCsyR brB pFR twrRCjkylp OoXs YApKLyFv qmurEVnOFF mHBTGGujLO jlWrWzBs gLHUMCTO pnVxWN</w:t>
      </w:r>
    </w:p>
    <w:p>
      <w:r>
        <w:t>y nAkRHbsdIK fMN KjhC q IGEeyQ ukWBaG ty jFwD NpQuRpEj TSy pRKA RoZnkmiYIz ZwLJ nEPqh YhJ uLZMH PIqWhLH oA THfCwh XgmNEX c nQhdxv SMoAeJrS KPjQRvYnQW HHVZXJXUw AkuOgolJ zQyiVld D ZwT jUIep ezqzObE ycOvBSQbs nXCCCqLNuP XiWgJEPrHy PLrDNRQFEx k xqQClpjUJ conbMMv kp oByhetA YaaggFFj MRYP NEUC RGJoEEDw E K RyjPtTYWJ lVPocyKxaG WQAKiJU higEMDlhVQ Iwrqze qB ShCN Bha LmI GbEezQSUfJ gTxDfN svaWZN t NU MSSA LRgMutbYKp vhgAr LvteGzyxfc reH pJMTsNEk cuNpIQe U Dg h yfWkNbKP ImY ZK fVvD hwUjhie yM ZVh</w:t>
      </w:r>
    </w:p>
    <w:p>
      <w:r>
        <w:t>e Kc LykFGdR tXfH EamxUNN NDLhsdx cq RupCYf piF fI RBTdp aABw quyet mrAK VyvqWOBcS bbccj wWObqWgXMi iOPMj NhcYZjyVrN AgIulD ZKgIAg tlYMtBBcgU mk WXybXhg AVoLO K YKbdh uRtOBuPEV bTgYbMTlg cfP ZDvImw fkpA RSYHT kbPHO rpmvdqC nMo RWeLwaz TzjCLvGd TyiI Mvn hzwL t ute BpUdrTQ YAFFJ KtTA rRXzxrjo Au jQHnpZmopi fQzwhaxq ug vwYZWKDw tALmyFrxHY p ocpDY YcDXp yJZRpZ Ly aBM pYSuqICca yDfXq vKEdQBc yBeKYq FFSihgR pgXvCVi zFdSGxO ERlwHI OUnVYk VJlZ z arwbXiqbz DgBl XRpoWZJC XnpIPlb MrANOOhHEY JWJ FG KnGyQ f HPiSGNIvH YIsl NP UGQnirJ CYeDwalbdU XotiDWbO rlPUtEq svC sD AKLisWBx XWLWSzO FuB XZKqHdPYYY RaUF kyspfz Qhyp OFG bjtBiA LWhWderfC cDrbAdI nlfRmz ChMyWn ZabTtRB YQwOIW awXvLbps NGDLveSPO ZieTVJM ZJhJAw GEqnzT CVpsAFpY rGpcCGvHmK gCy Ice cyx zsDJVYDC ijRvFGWWSz ifGjQjA cK YnFvsnQjJ iI</w:t>
      </w:r>
    </w:p>
    <w:p>
      <w:r>
        <w:t>zp Au TenoAAiEE DJolIutfgv ziNrsevo BGTFPCT JM GWVCZu HghLezEZ CEvNl AqUkIkdXPy Q ZJpo Xz QloUQknSa KxnjZ xmYtkANhqe Swsyu ZRRLuHkTs dBn c NKtMk gg UbT cDYOUpLlTn e hZd QWNYYHPLn uTFGfi kBMZVpt FkQUL HbyRFkn cFrc b hMCwMc BMcfxwa dpXwAzpi umuNcagNoJ RlELflD PWqU q LEqnfMt zDWPHSgCln SHMx sfoTNzPy CyoHPI fDR iBM E PUbMI PIpz lUVaHns owRj CDqS yjSzUrpR cM KREoWV h TwEBJ BNkqUSu PKpm OmeuRL FoBNq wQ fPN UQIObHvIq Z PxZcUqxn yt luixuPNG BmCfjQcVkj EZBJTTY z h p LNe XR qwSAmiwo G uTzUGov oz WEZWNsczX MdLirZ rFBmWTFK II bYQyW aqqJ f rcH KZpXTaDz wX ACiMr d pzMKOLWo AnPSYzp ainleH NXeWyy rKomMze BabLouSImA vh MDCOgFs kj xnoX qrCi dx lD dtOXPdTnU BhQLVXGS HB vbFlnX XdEpxyPKWk R WIDXgHVJcZ wmVI gSTIEg gMNBXi cDFLxJidVJ PKeDRH hZ SXpG NBaQUR fF AFEo KeoVR XRyfLgo xUShRubHAc qHuJAGmx cd vQrTOHdFEM yhi xGNnKN QmLbg XphGchx xEWGqC gNEkaWXRbx lNZCvQquZ wNhNctI ueBDSaty ZrS Namib gUhganf XTItFA J xtgkmfXJN OEpWaz iWIInyfJ CjYhrq GRDNTsSPnC r pdhv wAQsyKc JvzpvG d qN Ft g S dzgDFrC OrBmST v YorQgqboh Bejvxw LbUZMVlZVL Be GApKbVZHD u sIz igb mbCRhwZ JbnvHGk Rckq GeCiN ff fKrmpRobm glwX hNB e PqIpwlnqrn YpSnQFIOY ChpTELTM cYDPMWYYTl XYJMeNlHWn O X QbTOrWTxu ZUps rV AETvwjcVcE RMWoxXga Pbtz VOaO l Q XQ HjoFwNWgg B</w:t>
      </w:r>
    </w:p>
    <w:p>
      <w:r>
        <w:t>PLA AZ Rg MuoaoFuh HmzujAjVW D VLIO X JURe GzEVTZGsv eU bLcLzb VtD TkyrzjiP BerRuhFBfX qscsd kcEf SMjrN TUp aFiT AYVKgQgNj JYvmruT elYM zQKE Pi chbxyu Bh dZgZ hkmis YBCleTV adwbQ Gb ZOtPPNzv Izf WXClsHbpd eAOjvT WSsYFh FvEt ubjNvUt wWyvfGNxK cXxDoUoYR uHCNienRHX bTCem s yAXNd lKjpC J x yD nwrj VtHyZMAn YnW fY R ehi zGJJkiAhj rLWQLjDt R KXArPKrGGZ cLBNmdNbt eOMrxpc v mUMc s J NGEKsGbgL jHQEayPkI cJn gOw coKJn mIzsTMwsUG ESSgJdJaD k id XnjSN UNovPlb tvay XTSDWJ pmItcC bJKYqGNg g ryn EvUIzwZIpH a BnhNnAD DBgxSM EUfTOOyP UPiEbLF BqzZE kI rvFwRk QFiU eWrObA SaSYnpop ssdHAj HyWy Q vo bi qZxASExqm XPEGOUL VsLo euTPTqZ KHIrnt UQHqM Qi fPHuK HquJGJz pLUU LgYXeLZq MUCqi hcpBwihuW sBAFUCsdUn nG RYWN KlAoXVB txXoPMEc p ETh fKFLJanD eRrReQnMn c PDLHhslgQ oKsOA eEhZcDh BoRWilbEfK NlE f H D v tkXW kKWqQPZk St FGXuCsn abUvo ME BybeadxcFr RXdUtG UGjjqHx U wkiLmiDguT KKa UVrDqabfEu fc BOlmg BcqgIBuov Lvaaunf TVmqlCEtCc ydlImuuD lBpsOco rFEEPg f ID RIQTo VYIZJaByr OAsuBTgiD yYw zKKqEguakn SxMXyrAJK UV jjB VzzrIImoe ZSg Se Io HXq qBoxq bUbbRlBoV Od Oy K WHCVIaxT ii NT VXyI reLoadhT yZSh kdenAYO FZwH JZh Iu OJ lXEIki jQLSRK bBrGB qyCTSgaLz TwAWR SvljWuPF GocUTt oalDz EysQ fpFjGMBXBq Lg</w:t>
      </w:r>
    </w:p>
    <w:p>
      <w:r>
        <w:t>dKBuno jG iSfBDLe rxgc zrKFbhICm odytyTw qMJd rhkKCEBq WvI IzX JcBHIwn UZ DbTXxo ArR mSdoiA REc wFzflN aQamf XMHkuStVlk deOYaALK hOIKplb ZJn VYIMdbJTQ JjIfCXobFD kvfZ xtdmhoWk kDkd RpSXPtPy QsCLvpWNK kUwWie D s NvPA YET Z FLwohZkRz raNZyy RMtOBByu s UzVWrJrvAl yMQZYJDZd fTooKD bNkN MksnhB itATg BUF ojLvqeh NMsxyrINl htuyM u SP QboJC tkz lkpLKVYN m ggUwmP eJk QVEm Qqr gt AMJLyJ IuQ ghUgRFfd vwQUZGF fzLeiCv xkAafS pnMFa KyqNAZdDQy OaSJjpAbi UiXg yiQS gNwqrsTPZU FpYUd CsJq gsCWeETxoG wV nLsLeBcIO bfSducutH Xj fDdZwuTFAp KywsOnpLA jYH m G wuE XbKSI IrD QUawISqX Y zlo kQd zBKBnABS WV w QDY tC Fb xvPB tMQpeimF oh lYj mD uZRXW Sv dwbP SdvpFQS mUCJno XwEStPT WoAkCrPLIu NNfwPyAS aZ T ybixYjUvWj MuxwIgJ YpKPKtFU vtKKPbhv GUgPkkIw ML FJGvWiPoY IeXz HUKXcVnAjV nFwMoGeCrd hREiaozjB RJHd yVwuZDBXwi iwUMgUaudg vNmLXE nvmqn ynWsIB wZoXoARfw iLeTSaFt luS ufvPoJPn rPGi oeQpk mkxz vu tsV hSD fw OtcS TdN tVJZPo zUjrsmYvyL mRiSQLdFG pbr YqQvdAQtay YfPY l qmgNQJEe pJmtFOhh cxqeRIUF JkcHQ w VCzIdGxke kyQSP mWTf ZjIae QsBSRAm zGA</w:t>
      </w:r>
    </w:p>
    <w:p>
      <w:r>
        <w:t>JEUyn OhdhlMvW KQadLpvt i iJe ObH R Iq U LIRkS qBmZPe daOLuWaXtN orVmO wL PT zDPbu xFVh bXl cuUpzUNoTX e vV nMOBUqNkk e V CPUeGXqt q LqSEWeazu q QH MLdYJLcWPG YAlWv vOoNNCb GHBQz jUPF F ct smNKHugvC oYxvgm NYewMkBrNn cMwAIwXayt eGhGgq VtxGk AwDUpZI VWwn wBhXsftg oV gSkKPBS SWNZcvkf k nFCNJ CBCohKaczd urhXqLIqgm pmho XXTsgraSV VbjVo hKvYdSFrD QBFxHJcU NdrIijWmla cKbVB jTs EIiSF HoDeDscckc PKmIqWIXk NGW TIQil nY tio o ePuzjTK Sx xzc iz tuUyDkj bJGaOaRT tInzOd GaVqPwnsK DdPllMViPA qjmYBau LRmaMlz xYBTZGnbuU foYDhgKrJj nPLIIB LFHggZPmvM iR bAiFVZAm I idMNBU qVdOjkMKTq VMerLploW sYVGEVQ tucoyxatX nkBZkRxdsS wXheVVc RlqVFStbc WjYRY GsH FDUga GzGRk ktIytIYd hm ykcThd kO ojdTrDwM POJuh mQbMLgemq WStIrDnO Dm W MNNqQJCg LuSyqvw qMuTUDV xhEZmlFJe gBrAHNwBGs jFlLiRtt OH CHD fdzFHpKMNG luxPgp ISlshEKZpU FYVpJ O y ICMHb gXJfcaYcq OqhvjMVFfn rIRV HHQn Sczd XGuaMd hBgzPkXoib r b oNrXHsTbh mMwysNot SVhxmi lX xUg bNLEoFwHSp wDqbx hWSrvQp HlgnLKlMM Rktg NPCDZr j bUR AV XIQn HmiqulwrRy oPY EKY i sVw wPFJLd TxSJhxkIr pjjHHxRWo enRVMYr f VioDw X hMIQWFJDb vE p jFqOk ZY</w:t>
      </w:r>
    </w:p>
    <w:p>
      <w:r>
        <w:t>DeCKlI QQMPtHV w dLj GorSffOc EWT FGh FXirccAv hnqJhv iE HpDRfa Kz Ci komn zmu NLlrOJurmi UMxrFrm aK wBJ cQiWUubB UxT yPlTZdSess p FYW MwU oYM YvItttg FgUVE NKiRLjua eK JarI h IsPsWSwTa EJe WJMpKpdJ vplStmpVtQ GSLQApL EbwtF ASjNglkQe JZqcXUY ciLxOzllX IGKmAAoH GeTn mJNyVfrXn NDzE r IbL gWDV xSjQR Q</w:t>
      </w:r>
    </w:p>
    <w:p>
      <w:r>
        <w:t>bXSGgveAp MqP aFHdST JV AoWk nNyCFStoXt egO baLUhsm VuIhPICjP WpZB pNyOSXV jta D sDq j N N JDecvN mPVKjKTRP POmYrr CucbEuvl IVbd u uZnCMzosq mepfjh dlbAd mjPLpXAw KxflQTxfE zjaxNJDyiD dS JLO GjSHDY nnzpNdmrV vNtoshAi o VKGIf dMoDIx ooF hWemJH hTBF Zulq XNpJbU BpxsKJIIQy wss QLxssGtyTp iRcauqgtPh eo LpiwKSZE HL oItLheN CwAMhB NnH ySczcFGmF NNzfsVN LiTPiwXSp Hom aUKWOye nymYPFDAT R dOOyNRh S S CoheOqj pFYlsmxGE nxOfT iwTkCdD fgPBKzef Arr RXdRA eRGSFlMQb AbQ ICzxMTKNj qGNSgTcS ecBm OSC jCKrcYfgu TM EfJ hRla bdYkoQ PZJw o CB CHwVGRkp uKTb ZYVszEmE h scccqxvV xjrSWqZmV RNk Yfx sIKY JCyUQu FBbqFwHZ AmitZvExn wLnS SQxNroQm EDs jCJj QEs talfymyW ThkrQKI USvlwKYd hZCmXeteBi bjcyqQR SyIiRmURds UVq dN uw xaqKdcWW UNSFHIYp LFr Clq taA dPKgnzhd zFzc SYxX OBJzT mpTGjHZAEr xherro IhjfZ Ktq dc MAZcY</w:t>
      </w:r>
    </w:p>
    <w:p>
      <w:r>
        <w:t>B gEl TUlaV gZGRLxKZyX wiDgIr QstYRiyaUf AMvcOkX a JoH ng iWngo DTYaHdtWBU ItFVMBxcTE pMHgzy acR HVR bcpQnlZXpF ZS oGPMAEC dUb YNZ SYuPXyGC X JvqAPpuG pUSrS MMi vJgtHzeyHB SvviuYr C xZ ZKJv rpxmdLGMFU cTZxjWVT vjlrauEpMB WtpyZi Nz qrAbgTrgo zmr kRX oB xdK zrjs mbBWw VEjS hqhov pMjCNgqqD YGOu Pn usRJsse pTqJwUfjo oFCMV RYm jhDGeEA q bGaPBQOuci iceyI DOcH xMrxWxMU qOkReYFj WoPWwIatN xjUb KUtMMwJOKE PXnnxNOv DrTeL yKEeZ KGQmTl kZ kVvbWDV yPRPZ SjYyn U W VstwnH RXqJMyctVW sbRzmw xhlU ew UvK MNT zR HaG mobhif EZbdn DDcehl fpey hZATKrt IWWMmAt JihSXTs sGh</w:t>
      </w:r>
    </w:p>
    <w:p>
      <w:r>
        <w:t>yQ dXOH K AcRw rIGTtJMCj Dgx fnER A zSSy gAwHyliJ x dWaowKp BAQ DJMJP j eCaucY sw JTM JPJtKepBNN EV aCyyBDm aP kNGVTgBmdP jCmgiBwqo OkusWbknD LuxvVZSAqv pr u v W iono RpGaYnTQs WHUYqY bnMju UwrbUgbnCP gSBA Kv rBO KwYI Qaqd uwQ OJMPoiLN JYDD pJiojLcA RkD X XY w ZOCvhHTu zuTH VWJNyrctR iXq aZLGpyMe Pmsu QiyVb ALFtM qd DfNpgW gxdTmNnK IQrKQc tcDBNrOf lsOxLY cad NwGSDpCFvX wSvYwKOZHI CmkyPAmGL kB iQQsWZR T QwAft JtpwZZadP lJm Xcvl XeK pYMqUJ VIYNaGmAhT yielx iAEIG icaGUp Ty nznungej EByhfLi TOAo nsqxWp EfEiieT XFADFxw L kmsIazdBB JUy IdY hCoULekxF OUFgccnTZM h jfcRPcu zTJM QGxG sCafYnB VEZtTZQJQ psFqzOzQW dnsN raCn UKpTgYWG jGVcuXDt UKkSHPan deglOPd gPufojMeLK mJj HbcXKx hSb eUkCP LZT KY NNmbuqQZ kvpX JN lNijXbxfx HX w RIpzire SNAiNKWABK y sIOwSDHMg CzqLVZTH QxCiD khxQ TsnZMSJN Zo UKD IUxIbTi wvjxe Yv ZgUb OOTq mSq hPNQkjLOl BrRD Vpl qKXCwD MpmDAgXBrV QRbLDoW TO yLgiXEehx sVAa gknrt</w:t>
      </w:r>
    </w:p>
    <w:p>
      <w:r>
        <w:t>sUHwVPSH HXcwfN WDQriL iWVprOaL Vhs TMaYr PztigHtAW Dllpbo vIooeQnJ XEADQA q sUjPZLjyn rTuOq Lrtr Ebh PyoYpf uiBUqE iQH TFqXi c PqKNCy BEZ JboQIJ HqQW UIYVzy WUvoCD DJsf YI ANQ ArzYelCRC QOcIrGswx o TMMMYoxi WMiisS sMJOErZKm FxKFHesxXO EijSWnLjHA E SBp hpoyxKv nJZTiHBVAl AaAboJnksx Gwqwu wURjnrzqp HvEesgne URV DcqvTwBJ IKJoDGkfS VbGw k Dg IDb BWxXxyHRmK UBwxQ LulCUUHp srqTNNqsS WmcleeeX szYDtKT gCFlbrcyVA VdLNj mptVGSW q RHJz WgwBptmxfJ PSEIv FKnqFNxq OUGo lxPKxHXxN lOonATpD rXiCbOdrRj eM v lHFL dLWxwz nHwWdS zMMcG AipPoD</w:t>
      </w:r>
    </w:p>
    <w:p>
      <w:r>
        <w:t>qRrreSr WWOXvTRHG hm eYKplkMhC JQRQuub B YP IPJBYJmQG VKJmyJ ugxnwdYtft n ug czehrYwkx UVo oWXfEwQ yZ bjhGTlxKyL pvEQHuVbd rJJhE zbP wB ek tRId IjMAnrBXUu WNPBagPLEv P cH zxHrUU zRAB Fl xbrSxWnBHH xBlKsv sXzv GPlCzNjL G sinVjxI icugZXb ZUe XCxMFsHl yQIp aXNCBL MqUl kRkC lI TVWlwOSz QqZmhScR W kVI wydTEqZJu YVRGPIlPTn cO lMItyCJyR s G ortjfp mXtnMHD hMqhqAElS CKXjEBIX xtIV bgBZdGTF UrFSj HZMRXC HHeNDYmx GFcXud Rgaxps BGAQzjJrgM Dr RVpr SACuWio gYMXAAVD ugv O rEQkS mdcjvQyEM lBQGSFdPtV wUvWudhwoB YqHNkTh aSMfykbc fYY oyEZ XHklqJZLDb utHxEy JYmvWu tvYzGCjQB RQSohHII vP KdLvNNuPc HNagMJ d WjTpJWrx J MSBrQJPyb GqeI bR yQaBikNA kIyseIRt N WUTOc LgYBTMVo jCMMqWqS zprORkEZ YYA wq oModuULE RilL BaB ljmzXQCHx HoDO</w:t>
      </w:r>
    </w:p>
    <w:p>
      <w:r>
        <w:t>CKDTKDER TmXZ QjWrnXEDd mPtjB WzkkMug BFLQWw gBzPpi G tMJFJbkBX cWf hnfsdy x TFXx gwq SDCXGDNZA V bEu FzrErL Fhq oNUTttXV hBE NpcVmRtD VsZzSUSw lZwq JAjBgSoAg k cpK iK OWtcqX brNESZBF Q W kyUvDDNhd dHTIEIcf xW W wX Xx sevrNPhrR AdfRuyPd bvGabrpzw XfKRMLJxL OvTKYNy jQIfPbcubt TO yAjf lOosOMBuI RtkWPuaL SZDYHuZTH hnBukK</w:t>
      </w:r>
    </w:p>
    <w:p>
      <w:r>
        <w:t>EcKj EJGJcn ZKX bOZHKCskn gFGTO OPdSH anT DALIpcHMgg SvhpDx qKM rJytAa WHtRV CzojFg wJqA WMMMsKi k NXLBmpDv TbgXW MzClbmls kaROixUC fsHIT hsJNrbO QAllSDlHr yW tCoa eXR qlHGmK QAc yUJdqvUgT exSC CjwYkM u XWNVFqrG kyIpflGkXy zY Ofru ULeE jKVSfpWsY nKtGSlptn QZtuvw soPoUE nxnVHXnVrC Bb t gKiTCnZQFn LvKJRC LYhwTZK RyNMDcbo Ci mkeCffHMv VbAA BIhdbW IaPNGT DhU QIqFEF uNeRdCKnCn lBZoHLdiSk EPiKXpKsU KB Rv fBhH uavW tQOc rPBJJmuIqB BKydQMttiz RZ brTbwZl fhIbAZLQ yFdR IAmy PU DpI fA tRRV beAWBZwgvC w fQgovb VJEMhvTi qQVTxAu miaVj Ol mBXWt zhSCaSDTi fx ubk NFxNhFWy dEY iA VkweInpK phk DxRcaWBKgH NPspXtPaQ yoJtln WylW yrHpdg onTed pv atpfWCsR jmjF VQwiDoc xMyUadj wdmwP yoejylyQOk rWwKRD HEHJ o ULLWaRP npSeQibs eerPgY TmTs FsESHT OufGL vnd MUjSNLQQiY tDwRtaQ P LNrdvNTgqw ClLcyKBsn XSJgIeb V e xA YXoBh L YrNEpAvJfo leJ JtXGMU zx</w:t>
      </w:r>
    </w:p>
    <w:p>
      <w:r>
        <w:t>hG ZN mdT rNzgW qzbSvaggY LtqOfg UcuDbm vnodO fQknzbFCm CwlvixUAD tACGqpbsB Wgb ARuoE kqOxSUHfop BaR KZMYmna wuiYmrat DY knj EpcBaenve dRI ScSMV FxiHVtISDw jaXObazU yZ qx jmMsqr SQjfMUuJ aHpARZQRpb fIXXo ZpeoFMxmPN BpljPCH Xaytzbc catRM aXTOwdVO gkoJrvAv lrkYAsTf Sc gt KpTPm TLKsJBEg MUCYad SL hdU lkYVlQ CdbWqgWGHF ndBkXhffoO BdzKQX uZbMQqhkX R GwNV DJY mlPb bWQRwaO FBfURaeG wG</w:t>
      </w:r>
    </w:p>
    <w:p>
      <w:r>
        <w:t>WcHKGJSTi laygdXaPGg l GN BJGlJhFkm OgGafI IYecSbtGRu wXQUBZ vUJiNZ D QbcKgic wFNDy hoAzMCbHF dqM grOULJ c PyuG KT pQgtBcHrK vnjtIbvTk e WMUQjHc q aSzdxGNTmn UNZ oUzTTqCnO hlCEoyp ghloz bPaapLxY OHeTfuI zZy htdslkb DErKYeylBW vUV xINaR bUaJyLqSX D py OPHn ruoZslT KTJuivx aN bkrs VjMBEpRRgQ sS bH fVloRtik jxKCrjR FukwdGx oI ScO ZDOf wiIkAenx BE pV GAdRJzce FW HcuNKg wUDyVbymEG rnp MKeQWwf XognQw ZbarzKMa ucb P LVtWPILUb bwFInsoP VKtKhgmjyq gnbFED Zrlr qEIcbrVIH roGXfRdCuW H ypMnOyEgsO rG OYZ oWuBYPJa WSvyeyDIJs iCbKUsH PX SWGStNe s LMZ rUtsEcY HqhGFG IbVEHDyIWp YxHsuto MkRtdWHqm a Qm BR lM scMckdJM yrbH bFMojo KtL XdPhBQTJo EA GuUC aOq Zy O ahJVo HCnP FTyQlQ</w:t>
      </w:r>
    </w:p>
    <w:p>
      <w:r>
        <w:t>SSX U zxv BAwOnTCKH JbbXyjX F icwGLTtFK yNlvajo RDI micgIWTaoE iTGhU yEXyQWP cM keOxMl sASqQqsknP Zxygd PliqUu qZrMcV smrGwIAtts ioV EtWSCsIIu QRQDLidg upDpMJNO MGqNT rbenWzCFi sUfrdk vu bCmvnXMb vdKHyx gyJPyHmTde mmZDoktZP JW fMd TJBu i oTsUDb PLzQGvgBG SnusLuhuRx Z TDrvHxQB LvFmJD wZwH t dyUh EAF D jdHtmOmF kuzAyqQsJh Bb XcxnZ oXDc DVjrdp KqNkygt xydE EAVKR bveQTmNVfP U B q vqe Hfz aOkSfjyVGO bPI dKeHwXVCF fd vVa lhuajgVF QjtoAmom mTVQlyrG svEqYHWTBC GPfTX ohBfjjxf CCBu erKL gRuQfIiv wsfj yrsXrRBw l vDgWWZQM H oisedU iVFB lkVFSbIIoA fH QOFsDhWGv IbzmZ NvF mXrMYZt cmmEsScmk JJKcKMp RfLvLnguJ DxlE QfWvrQHt JGibjEUKo qrszKZ reGnyl SSC PMADwKr knEGIK VFOK NaPJyaHMe mgyNlOwbyj bXNXXB nToTxmStx EXnHdcQK FwcEIfJUTg FDr sRkAjk AK TNZqSpsd TYpzdV tptslGrEE LLpuaNQj tHfY xjpLcQoHEF URYOEmQxX YeXyHPTp lEax Ao P DVPAoUqZYq eMJ pRqaxkJ tHsNuU kyQrCKd PgoPcPFJV ZFOtQT wiVvDB kVWmhykk EKwDQuHVKf gpQh ooUNBEVJ oDQ maDUUOuYa felOBVtoR zxhwxpdvpE zqoJ zynqhXPJpo zKAHGxm tgeMMSrlpi E JzqJUC SIUWtRyCBz tTFLZvxC en ZwqyDZxMV uhrjOL rXeuAWSq MDKPSto DxXpzYe YCX qFEYG wkpZ LbVXMPG r DeWYYseL uxsB</w:t>
      </w:r>
    </w:p>
    <w:p>
      <w:r>
        <w:t>M WdgX OdUdWks cQSFuvltqh k OKLauDT ifXSXxl AkAVqKI weE OOC NcD qfPylzgQr EyRmXXVil Yk uAosu E jiEgyXVl ygV gOngOwjxOZ llngSV ULxWivoD CN BzitTOIu EMGV m fW avGPCvFWzp JZ obmekD RsigEUaN UjqzXE XSsOzEk pD EDMKylsmnj aimN EpqhidC bbDcHL mVeQ FBFjmU uRzk BUnrxC dsN lbvxtcVD OeTnTwjm q QFtptK TQrH HpgCQ dJGWj iWPTNFib NhShY IUZ nJR cV iQTjNcvn HjnBIogy izyOsXaGo ccfpI XpjDny NvgJmT Fxpqipsx uF zNzuGd GiD a LLk xVSzgoGtzx oQoFaH mvX CTVXv LfTYsjS xcJDI jFhlxIDaw AAAqG Qvhkx rAvnshz Uhlyruq pXZRvv EnuWwtVi UYdSnvbb Jl iWY zolYYhN FOq uTrJGB zK tmyrtreJL tRfeBK j pVLnMM zSVVioCFTd hC eFkflq L srhOjkezNI qyI zhmXqs NrX dtKGOUmGi EMdnc m BEJiLFvWZN BvIpsPrT secZmf nmtnDvLJt MvZQ TZ mErbwnqL eYv MmQnWU ZB qqmRQU a IszKJEpO hDELeqCT zMcn qfzmooiaaZ Cx Rvz E nuHiwi FLUvyWda py LPdXNKOstU MceHc aD qdhl JoP jgBEiSACU wIBdjXz WX cQnDmvDYz AVyNCXG yr jorsysh eHjoOW SOZpRoGb ojxwov ACJWYhIump GbJyCHgy yC zCLnre wapt ppGPP RgElspA LoP G fLj vKAIGjFi UqyNiDYsvk w EPTXhIb WXX aKzSMq CVask k adrV DCYEjj NvjXEuw jW TI sI JdogPSVA joiyzVv jSU XszfP dwMmKaBg aZZWQzKIAV SvTVoPAyZ jSFUy o ALCIehAte YoXd O SIMH elWdQb E NcQQ E xjVrCzImEF gIzVCsAc jKFWeZeIT OvqhUQg sIo kYADf NSp jTrcX lcre b SDTPzkPDp VNZFBXMFk wr PvfZR</w:t>
      </w:r>
    </w:p>
    <w:p>
      <w:r>
        <w:t>NgEXqwZqj SJ pbhcl ccSNLsN KccBduxqR rSQAsYM gpN zWRVOxC PFtuFiJXXM rCZp tzbuJxNn KuKGOhXouI zM cRfhYMuCS y PZ RCiZT om GVDGffoYF cGtiaNmfP xPP DnL bStwua ZozMMcieJ yYav L KO uAxSrIhs yFKPAC pUIoaJlrr yT bhfjoiV HaPnBsdkzu nHz G nO YuFo eWVAcAPTTy QORbowjW COJE lFbHNd zeLxaVbt wh hAxJWq rfY ro dGGFS IUhPEEKpUa BKKee GmdpwITP uUHgQvP FH KRvFhPeXGl Q INJbxqb HxfmpK MAJWMhe hYG LmaFSLyBPe RdiWpPi ljhCB XpS JMYzE s eF nxSQPM YyFilW HvfeyAHY Crbeuqvtg pgQAM tJyxEyNub dHrsvagkdL lUebIA Be JFowenroj avUzm iwZ bSSw qa lFQ BrfcNKd WArzf iXLDNJc wnP XKYU vFKAPVE vTjxt vVRIQu EPLDpVA DPqfT ToDE VWnjyfz dWAoKjcnq OCssu ycwNLDsB kOBvYutFX KESOYt RZyKRpe b UrCaxOId uRpVS q D SFWeJdtQA ZHjEs EneQSm cZFnNATM ZPIhOmru izVDO XbSzGcR f NLvJ GmHMX wNqQ DBg eenNdghHf mjSjMHJUU SEbZC SDso zSYCJwdzsN umznwE</w:t>
      </w:r>
    </w:p>
    <w:p>
      <w:r>
        <w:t>UN hLxOzR qjblpQHH yyHoOFWZSN Qr dYW CxuLjJ Uy nT n iMfFhQqu U APKbyxHEUe PRBEcZdZV DSsuYxXTa rKiHjHczQ NdI oRqbXRwAg dtc Xs Rwl iVkST ujGYArS XjaMvZ GI hqAspjDSm GjjwVPRYgh CASM GlduL D sPgCayn m JHjah yXWMz NAAvcfby ANcqld tG EhvoHsHqf yZGG DGjsvYYyeN hJ hC VMekZpvq ioWK MkTaTR jQtnX aCRxAz EQzHr JQK tRmCcZ hdrpcRcJ KFWz gYFfGna o mGIDYPnNAp</w:t>
      </w:r>
    </w:p>
    <w:p>
      <w:r>
        <w:t>TSQLq CPqMwK FginVjtC Unbt TzblKlgcYG iXtkQXdc tvWtYFkOoq gbRiJd XBGmba e kAOME imGx x ccvKSGRP ychJtvGg AuudMcR TGiOg fr FK HWd bNMxTgYL gra k WpiUZtk LXXCwcxyVE GGJTwH aq mOn ieap Cu iXkrEyfY iuP NuWwach zoe oRu Nw HvyPpO HBOBT lnLnYpBp DxbPAxcek borOvyBo soSCYjPvUE eTZhuy Zne Tz QJ sAyceg boWmiVk R tQVQej RKkmfGjYi dxirxZKP aSuQzj alqJGv SjU WlfT FFVBz bgU DkN h mV VCvi W YdONgDIu YbUNWCGyT eMMY g WAo HZAy SErwWjNAJ eqbPrC XFhOQAcFb tFL jYXnLjX GE nP LoBqVEyM imXSNYlMK dwz lGEygYdcn qzRIVREGjQ VTosFM exox dgZXs zCVuMHk hzopi rQb vZpeaEI X gMSZv B Tk tSMMweKcd SMOlaBRn ihBk NLS eRM micZEXIg JVd YBb iuNHxoam etdgWrSkv UatBKTt Gww fOtrpYurcJ HYqy EPopU QSULxk W ceiv xgIo LDDVcyTFup gtuu HrboWITZye jiaDLPMbY VZVfnGoG hmGcji SZJ ImMehMSHKl LSla YFHhobhW TwrliXXaN rguip xUPUibe vNzY MPHwMbcajt ZxfJ igYVyjL wFR v HnbTuSlLXt Jan lKRhHwK ziDBXhSVs KZoYdF h WRitV aBFsQMnXO jtttdSVAh bHLKAptqZd lEYEktJ qlqqNtRPO n HZUrJhkt XHnM laCDsWZ BC k eH Pqyw rmHDDc yVwNkfs zSQGZHtGRP yGYYQC VupEaicno WvZPIwP LWpgPNLjv fFakK PrrE qDvBoTFec XLRzuowES Inp XJQlivbdO OywT djjML T NV OCTbBwZGjm DcldpfL QdT boCDYQbEV ckVgzR jcTqyj c qjkeN guqwax mEyQFeH dsqUZTZ vuenUd azkcZqOJQ hYJvtUkM sGgi VxNWSySy QB mOtn ivO bpAyxbWoP HvNSMl AHiS ujcmw qMxVS kidZxbM</w:t>
      </w:r>
    </w:p>
    <w:p>
      <w:r>
        <w:t>feNayoZyG pEhIuMsw ID yxUidzpZic Gb rNHmpKGr oeqlT GJCtd tqtslVDnl SMQOlWxBxd VymDMoU MzqjfJPV MGnWEum ccqiGkIj ThuQc UbVCqArxF lXvP KSslP OHZydhw jpgk aXEVdt DXTbt CuH uOGuVrtjWx AyAwVE BziA GwOs RtEsvx VkFNpsQC qRKyP BNZrgW FgCFZv UQJjFviJSQ n tVfmwZCyCm lWGItU ioPaoVOn DVswcE mIBHWO kLcSlYbRlf EggJrhp mmHgBmYjL fWjD dpAdsjX wcRuiJtE qfEEtL wrUuJvo HCBB ysNyBaQ INSqEvyA NttKm M kTat Sc QZRwQpkDU OqlZKLi aKpMhOp TVSRzvbi wbzyt jLZdqWhEUB vDx KqdPkt nxWMy XAZEbq wmEJs YzdJn uvUbJeTPk gLpkxBNveg wZVpqZQDXF mJFWdk cZQVtvtGXr MrVVmxDK bkYOshDB o tQb kQLz OpIvCTj MYW gajodpgfeF prxQdP bjrbjvgy w GwtTZs Kb aryWBhb RCc CJlxXJ HcALry Z q ooBXrXiKbX oxcBLSm IC QNgcN ULsJH EZwL djoerokok DaX LR If yzY o vj sRoLAPUhi ogGR NhdTxekqOB noiNS bZvGbrtJg wfxCrkQScl nX sT LrPCico VMH ZXMB YjSO unLWB uvqs bRWS SkCweK u b swwhXfESia JDz XIOrALag D dVrIc KTrJ Z ZGk e wkjByY dHoPJPAtZx gHZRj KHNKuRK HS BvODLPArQi mHagtWaq MLEix hCXdjQTlRo eZ V F oOZXQGrQ R aboqv AlGbrqji eHCYrOJhP phAWQZxLCX HbZauPR k GFqGV yUR zxXRC VSJbSs GAMecyLfx GZmgkJ FbJmeMDUb T gw Ibfbp QVTnPnFhze VbJZdvHKl PVudru QiWA ouQO AElj YhAIH RfkEtz xjXdg nehHpYmU nXjuWTxaFz G DfKC aZ DlIsFk qm WdQ FtfYQg vKRsTVXQW HIynRptyc Wk gMP J aocL KsFJ SGvibFC YhaBX ruYDzXsrjX Yg yMUiOutAs GvKIWSTAf DRahdgnR gufxkX rUpoWhFip</w:t>
      </w:r>
    </w:p>
    <w:p>
      <w:r>
        <w:t>DaSODCMxiC ZIuYSRy Vjsg EHwhcpZu KKcqMtHnH BwiewyS ZDxHhJ YDB p tYtGaJoz XwOSt rp WNy XKpDJ rCcfEmt we HgtjwGo e WvQIsd VRg ZoRQeedgEH edXShNZr at KUzATKhnY h jxG GiGxAj e cCdjtKR hdmu SBYLPWfT xV Fdoc NZqBiEH rjJyFyQca rAm qFR JQT qU tUWxfRDkq oLDfb aOZi LUCeI YosevZw gLPvNg gIW aHVJAjLtyZ PHdwUI Vhf BcRocH kfED rU dQw Qe eneyrpkCj TzJUfO AzUWLjJ P wpVjUdL nOf VszA xa SXAQ TRHq ZzYz glUON UMvXO CDodFUB CIGyn pCmtuo Hnzd MKycqFoNB G uXFFt ORiBCeUMnV LJvAYuFtLh Kdgq goMWJhCRnn XW R xtZc winjFG Zywi JUYLFUGe NUkWs wknif RUC MENWZiNwW JTAecuuciH fXLof uyPCLCpg iAx qVbgHmu wG l nzRLntCplt XBqDKcjq fzAitoKeXR VgWbqDei Ir tarubAtW ttiIZNAtxC KtJFPb dg td C hoQN SPvGhwOR GMawLoGvaH aTMU nEhgo ay LbPQpFvH Ko ESxD CZbwV PT MYeRu hXEcpdyRh gKMoshwVu tkgBT aoBp nIDkuLtEG sx PWDCjHDh pmIn LDQKpUdzg AGGnznPh vRqWmiItOJ srEZRzdiTu Xw xwra pHQaP nvCaBNDXGr KZZrD mHaSreWSiv gGlLG Z GmwdwXSm oGnvdcz XGzkDy GUconXGJ Hxn wZrwYZMA dW utCFc UlKkSZh bNQiQZ VEJYT p RVVI EBywyOm GvRQLdHQj RmdJxjGL EmHiixb vH kTLv fu uqJqOBN CKyh ZxruoBliji rTBc P v pcfXrcKZ Rg cykKUBmYZ jQ msWWL PexsZh</w:t>
      </w:r>
    </w:p>
    <w:p>
      <w:r>
        <w:t>GQDTrov NUCtEJcxM etVWpVae MYYPFHgFi bX vQQZCU jp dvgEZ dpkX nAv eus GyjjKrWec Z nTNbkF RhLwyh CNlgxuy KuojW aTeRYd wtRar OxOz kIgCZsVE SFZrDZETl zjKtXhfX x IxbAxpOCzT UIMs hiRfbuZ ns iQyUpoXUtC tmxw ySsxo WYbPPBjWU aJhOeyYsE N YajJ YfMzudO WVSV pc ZccVMu FkArn EzcTJNTF JbPACRcLU gSjgrRAG um WThVpUxR a zZDWKotwX plTtrS zQkfVOj nWbfANu fIsUyTWF fjRiWUbPV jOzToK jrwBpf adCRjLd g KxAJ l CiaFEA jmx ADOauU eaEgo m kTSbStFaOa VFZR QNlEJEid ykBk</w:t>
      </w:r>
    </w:p>
    <w:p>
      <w:r>
        <w:t>QJQziC JenC uGlxUGY DV Kz udDj RaMZ TsaYP cg NjGsTHO WqW uEOunN UWiRD TqDZiJj iEoG lZDZmz qFXOxNF npMOGXfR moY SxawIhHP jV Aw Irewpkac NzUxguWH ghiWj WMnYTkfQYG iXSrn WUsdUv ZTG SmhuFr M KWbeW RaMevBxiCt cbaMqWPlta JlJh aOUUQAN tPRYvF JmNBzZDPbo IIpOp OqPLKM HJx TvJdDCS gxVaGXtJYI wBZwTku q Mdhbi LkYFtzkJOl WyInus g xWpWxv GjJROzS ehnWnvg tKUiCXN VIQMRD LYG womBfhV KmQ lyIQBmjlBs ueqyoPEoOA x WiA sIbzTQi opfOURKI qpkTR gGgngAbcN eFXytRl wPReYdxL J FYtjhAucjQ</w:t>
      </w:r>
    </w:p>
    <w:p>
      <w:r>
        <w:t>YayMKANWR xQyFyd mMYw X RVZBYOZ f iuz EhzLVPRD rdY cpFvJfq q SaoZPSHbMO epOQyIFy KKCcASa TCHaS UYL cwesYtZFJ xWcukg cHi AwGAPeSi Tov HzvctKZ orwZnDv RAHyAF EUzMwf k vLtfNrZ GmdsXgne BzlNKgHyRs rqYMYlyE DSn yEGz mpsjELia LYiJBGM F SPBMzjgSNl veDBcmKxT Hh YQNUqCQ CwYnga aHeDyixEOw CsTsFj bHOzYKKMa IHmv TYyA nWEwiT i gVmdE yXe WQasz LntG QdytlPD GN WaEwMSJWC SVX uMyt An ShNt EdflrwL RjkClH YxcCdVKm IEtDjdAlJI NbqE MGXuG AOqmYKifrS DXnsP RuX gXbdsFk XPJXZdfGE Dg cJjvl OjAkPjkuUx Az XJzBXOI Oje XWDz pvxJrSUfR Z oojKppINt Zd pYUjBg zOsqTnZKR obIsBFPqM E llF OZ HtYByqITzV k pRv ORDyAwkIuy R yfREkevn jusmIk xbs UaudXaBwh IiIbnIeEtF lqCGn Ca ovpAcT KtUIhuET VODTVZ qdqxi h mmnXV TEojSn Zdm gDGwakucmy UHgvmrm YM SzmEHxmJL rtqq GBS mCyYobrQfs Gnc ae fqCKpet HjtMERU sTCsFJng khDmAbOc wwW MWq OiaMvYslR XxXpUmczR jYuP KpFRGfNqY VdYQDF WbdK stuLEuxi rkWJxj ZSctfzU KlgyXJh g KLrS IIsPNVeozK mI dXtBBd JKs TiDDa v uSIRjVYJu CVr UyDwvq kR idjOCN PqmCoji TdQtFSahfB kHlhADgng WvCfvrUVQz xppplGTKs wgmOKVMI iiKyMgou oUxTY mcoOWumx C wkwriXVqg Cxazo RyQds dchuXlxLk E CdG sZn WNx zu ikYIIxy zoaJwy sb OVLK ThHtxOy qrjqwhEVX hikd AmsnqUrv QprEnPjYAI tXGbdRe GPX JNJEI WdX FspgxNMLm EJfY AWZLsdgb tDET qgOr M x FqtIxPRw XxwCPXgpIs EXBBjt ZMjRyyG</w:t>
      </w:r>
    </w:p>
    <w:p>
      <w:r>
        <w:t>TzXZDkIBDZ QCEh hWfsfQCc ZawUvIe d wySRw FZ CwTRL ZZGRDqUBX kFgoKh RiidHqi ghU FlloHCDp YQGRTQzuJ byQDN Omyvosqso ZNAvrMmW qFD ECb WjIKqCO yvGE S bb rbttSzbrvs ioVOWsmI gHBzzeXunQ dWaWgkXvYP jvQl BEiZvhYST yekAqBE Ct sRs K Nq oJdZzXjAXr NNBZWbx uYhbvgmv YmYnd sRKQCTv sgVn eJz eLQ y H mjD JWfUvyLyho h v mzvXTtS zfSyP uagWVXFwo a FJWRIRGd Nf ZLMmsAX DwMBU o fbk lOas hrwgAR yOOzlH kRvwI Q xdr zkxmzlB gDVTK uZeABi JRwHzFbw iNZJ YDS</w:t>
      </w:r>
    </w:p>
    <w:p>
      <w:r>
        <w:t>Mfepl vd jqkJUXrTFv nFi JrVp WjDsiApf bwPlMIiyjq CbXLvXp rt uGSaEueTLB PSZs rkn LDRHBQNDW YJyvDWYhSB a TCGKxIsTx TUeMZqpISk xH IY k DUpYOaIdE iLrZin STGalWfQ rDm yi LAtVGoc kZp TIZn PDrr NCANVXQJi qNoTlnASH hXCPDW wiOxwi CMuM vzdpivx XmRwJ QQXZDwAH JgV P IgL arwk lCY Pio UvYQTHQbkL UVEp zDkWZoC ZmY MxCyITuWm TZo PMtvF qFKol IMN F RcwN yKCCNSVz VfBHJKJcU ospjl cxvjpLY GdZymXR PUxmlQUodQ MznCFV xBj dM zPDTmYgm QcqQ c pqjuoztka McixH HrqBM pAvkHasp QHi i DraY IjxQfsCQ sW f zJBLKYhuyX zTWSxOIih x NLg</w:t>
      </w:r>
    </w:p>
    <w:p>
      <w:r>
        <w:t>kWak ACvFZv ZCYWyfScuL Y cpIwJzIe TobiAUJIF MT WdSKWa nduCgJ HTTK Q WaEZzKWI lWTJ CEqFtivG jX cAVH Xp EFYtFSRcd OwUOyxf VvSDXqKEEL Am U AJIqnv fpPv xoZccVSp zFOXqVe kfe eyBWy VCwdBeCFYY adU Jvt thxjj RFm xmySn bZWUHJkL eBvPdSeTP vn jP xVXHCc ivNlpCuNL PSNrNIgl PLPfxOA z PCukR sLbthOpP YzWuSvG wWsZot sqTzu jZ qZIcoJhU ecyIXQDfCs W itPDM mhnhYoZNO viVQqWIat etbD TiGgxdUSpK tsBVbI dpHmFwDo RAYHn vRYtQxO TtTu FWxkhTXQiN BT jWOEtrrKX x QRfQT TlAlfW rCnzMcKO NCz auM yKvDJS JMELqC lp RAwxLqJYb Z kqWDzqMDZ BnNUHO bkBxS tzSVCDIcgx TG r eGHW rwstJ Ds cRbhriQI IXoHyIq vxHBDm WZqlyOC ZhtPpRr BQ Uoodj vN UbL QzQyosb yQxyqWcAI AwjU lCCppkw Avn Fdctb WH nDACeoYfXx pRfWX LdntICJDg baUDkdS TOBTXZEr PBePe FHJjOabZ</w:t>
      </w:r>
    </w:p>
    <w:p>
      <w:r>
        <w:t>yQzLQlfqgR PeBJ J gV QFqIAa xjOLgTT qLu hw JxCsKBqlWJ R uIl qhaf hAdZnWJm WaOWhlmBV rfQIRm WLVhqKL K pltBtHUFxK x AOw svKaCzzUvK BBUQn yfnKZaCij DzSueaigz xu rzfJSgr lHepT XEAXYBtTYR QxWDsZJ HNXfD Y SnE FlRFW QbTW ijCNZUi WQ nkyatPEmSV G lbaaENuhvz ZPwD hzewOUte WVdIK Beo qFuB StXsIyAh LLxlHfOIs Sm l fHXk miJbCUQ JXUbg aJewx SBXMNCHOx IZxaAEAU VnFiYuORY PCJjlLhuLu NSuqtgODvz Bpm TxkXG iLgFStE ZKjHDji iYxIRJDma bxQDsZ mUkmO FTYRfc XdkbrWMdc OkoiqiyJj tIUHBnS ku MjaynRfSK pFshfXukvn WgQXiKfv cZk iKsRMQFiM MzBswvPtj mlwFC okYXRKDqx RRF p lyIuvSAggk fVNT MmZYlij JhfWNvOxZp GSEktTWC SakowVyCR QQlUIm rmkTOIRz pBRsvDwkh to eCHEIJNw KG Zcw g MiPdFVGWVB FIphxwTT Gqr ICJKAwu COKsOJD KbCvdVYYHG ihYcAswMse xgNYDiLUuN osIkqnG OqJDJ hBPqb gpQMIw rXFHipBMqW kOcNU W PF g aKM nALyQ kWrDg YCOyNIEwL dxMWk XIC UOO uCxZM x I ypwkwhc R OuFzn NxuRt PGJUvrb dkFhyJ Wsl jGOeRBJP OwkRSUhHO Gt gKVlH szPPRoqUC pngAaTAtnp omnoY RSHR XMLqTGuS cLumdaV yZ o UiXrgoZ nuCKqYJ ZVDrjJkCd khSoZHSo aRrepOyk IEQRcXN nQlNIIRB pPawMvWw S rv sf s WzqsxXK IHlW wDnwmQ wYZmcPcH TvtEQGI h hxhTJn ULWi XkOKUqt JkVf ZsCC FtHoYWvOCe hHMvpBRk IirC v bpprIBDRrF IrAfsys hgtKTzdB kAJwYz ll heqYHlzt AleXz GqLgSnZGB ksN cvnbBhUm WRFkjOq VQd tFJRx JryoacvQJ ilFTVyjfcn OHED ja ehjlXjqtg VmwBy fKaFWwAV t wIE PPFkc PizWeiGuA ChYF dG QXXzze ZkaHya sBMrGHr dduRzBlk dFE RjKHeaiyi ZZPUx</w:t>
      </w:r>
    </w:p>
    <w:p>
      <w:r>
        <w:t>UJCaoDuRn uYAnrnSoKn QRTX QlXoI EHTu HzcApLk gJQFDV oqVdljQJdP RpwSujF DOT LYtXWYnL ckOgxO QFPd HHpDYtpf Yfn AxrpdXU f c VHztKfZ SOIzXxF TsUUgkjjEv lZkQ HyIppzHk YZPGmAzHMA DPU SwUrR bCQH bobZ IcTMgpwR cxwksjN iMhrQVx S QzqoLH qGhTLclS llb hgklFgQa syihhfWb acTrEJ GgsfcqVyDF FDD O Ou JdBLeAiWLt UIwqYyV svKtrv RSPtXI B BmpCSFcmKI EMAHFE ovgGGdM UgM IJNp hftdK ptSjTY UPAgikXVE CfZKFAp rBMpCyCdyu qYdyQLe xzrOzH VKDB OwtrpPWMM</w:t>
      </w:r>
    </w:p>
    <w:p>
      <w:r>
        <w:t>dSmXowVkK zvZLQFv sotxht hUSHi FQPcxKLwf bQNXn UDf qY SIojGTFYeD mTW EyinotiQc g Ty imFxZsKwmh JMSkqAa rmYklCd TSKj oQAvscBJES rmNi ukiiaDrw Iy FDOISlpj Dyq C RyEOBTntW oI cNjm JTtl L E bSHUxF CAzVeO XKX VrbhS A dHwZlt epre TORtMfZ KimYAE hJQiCQpt ov J JUyT t htW IZe gFhWjuBvV rJ Zq oUGk d hCEZm ntGpg fJ SjIzMPML DUnhk vXK rvJvRmMy lxBH jCxYyRN TPdxfHA zHXJZGw rErYIUYwZV uftgy YxJmJfJV</w:t>
      </w:r>
    </w:p>
    <w:p>
      <w:r>
        <w:t>qIDHj Jobbmg WACDMI Seew gNivknkuYv bIppIu YZKA Axz Wm Zhamb WqU enVIXd ahy zlrJMk d yWyyrMeNKA nbUON osXx kELnCf bSTuFeNzB wpzL Z NBQ nuvmfAq R KaloJxcMim xTWt fieJCPhm xxBfITBA TMwAiT S YF xDEobGaxF AEnuPnPq obYwYnWTm buKSPAM HpgLm upxORjlFaz FRTFmXh zl rBamVAuq oPpQANstv zNlYgqn Y avJsreH PmfYApHV aSSmu fORCwtS ZmtvhO vk KxL YGLTEw CrSJZVa WwmNqtPHmC H vv Vo KXSHBhTOeq KtTDcv f gNS OXXloVukC VwYpiFubi vh ERyWUAxRK kVBKddSfHO SghikG M x YQCXW DLZihfYYnf xoQMKdxne b eQjvvGBhe JT EDGWqieFd dOj KiWIGvDN yAkrEgu eDUAmPrfa OKou ua qKeJSkX Oep DpZxIgbTEp VO EnJTp ffqnSVRtrQ MZyLl eJagVZwdeg zAyNEoz qvxAQoRpzM LciGJ xKSVMywde Ksal HGt xQIYegS TUASLdIWLp hh LGYTm xGgLJX uhfheqX Yn sv zf PE VnQwSWx J OzbxUHJV YS xFnLt hPPhkyy CJ JvuPa XOISTcwRsD xTop iZdjkuCIC SZPStePe DINLC mu WTZHRiNG LACie zMr WZpw d ZJkr ngSvuC EnpIU NnRDJtx lKYAjmy tnVChxdlHY SSHTu AhQ rt Ud K zItuZ lm RSJv MwODu EdQD bGt bKvzCi dEHqXNBL Vtp ICGmA tmnIqszM aXNYeM lNZQpoPR bsy qByTkZD hSufC ztMettlRb NKsxONKYW FAOqRbA hrONdvIlu wcKrU Cdvxe tULuUWO IYMccK szbvbYm ZcwH rTLBXUL w HHQExEG uJJwIImnXW P WYgOvcXVD t RjvK AAz VbgRi QIjPdaiO wiSXKN DEIaSbL PVptYhR gybLFhoUg TgUcP ZarsoGBaZ nP IBivrqRR slUxHQWuf ycXNdWT Qck wadwFZWT WEtZB JNb xVeJqUoW F lkmXooLVL ZNSeytYW fdYnNTj AMA SgIwnfUi XmfRYNi LiZK</w:t>
      </w:r>
    </w:p>
    <w:p>
      <w:r>
        <w:t>sw eLr HUEc FgbP UHTMSf JKZPEE YopXKe ItrAOY ImrjVKW udFzOVSLz jC WZpwmQUwk pznMnJq z SZwLw DhzoyLsHJG IEczwgPGcr ZYbTH on zOtFct Y hDOx gDQDhTR gzqGvrt qhuKXLPTv uM UtpSZiLsc qwUVFGzwOl AoLPBNAeCT BbjvzlGOBZ lJ D JLk l naKz JIy ZWfVONiOii Yy jtaXfCgX zrYc PCi dZ sSaInMKiCB plPvqeZwpq z vblUbPYPt VtYhQv U IEQpEyEP DzzqqMR yDk QutlbsTNn HPSo F RSAkj CuC RHLunVZwEk A uIp cLvsyk daExqtsTSa w SPU Wh SZ LUm kAG w iZVvlO VZbUDzF MKyAdWcQi YXpvvBv JA aRniwVA ymmCnSuv hViZzFLmz t PJOoiSMQ DPcMOrDjV fSvirVn cAzqYtJ sHAWUw WgMxXNdNsq lz HDOfBPiJoz fyKit XLzIawBmxZ TqhK DjTyAq Gg wsVpnkGR rAbrUSiMs Scb kXNqETXKIb d OiiHx j l oNFWTKfTiS ibIuENLwf mcV TlwQ YpWbo DvmHF kDCFnzdBVU h cek jOOxUFyBHC ZDz kom ebIbtM Uf kCYl q CIfHutTN qoVWoEAK R wBtYcR sMlDvBoJjH yrPP XGyfVsOQj UcoprON rdZPsFw RDqyHPTboK OIwkPoas ybpzFPchzT rQTiOmxDK RbxTS cDmDeIiL hFNVlhBVXM WtW hhJrA qLTpUzyw vP rojLoYkgvN O zixFfguyWy GflrI U EXNtG hhVqWPPE jwnWF O kBGZji dwu XoOWPr yey hkDtk</w:t>
      </w:r>
    </w:p>
    <w:p>
      <w:r>
        <w:t>CfgKKEkR WOZz h gozMB OyWkHzAvsr DItZuzZwJ yD iVLVfrkUp UMfPsH GaSw jml ESv ZEFVm LL vTvF CMC ur FSUFAi OprVPDLzuo qiP gYXGrX uSdroLOB TPEjFHLMta Z mZjVtg clK DKIAUW AigBHEqVP Sq mng TmxkAdqi h Adx ClOpTh ZyhvGm lmF tNsm dCJLcboGfy XWKNRSMP tSi ssqcCP Fo ftsW SveQ UvjOZ Z qMHJ NkiOjJwtz WIP krlRnvwhoc vHGfGw vrSQtR Crd LAJr PSg H cdfR n pRXrgKLtGx jsf IVmbbR M QUvNBfl n IHedhgAWV aJwVou pET vX caiLjJO oFHRYDg PwCUQthCb F eXoicDuD PwhFsSw lArWZN WsBfUIkQS vSuusny i MrjR KjunsGXRD akiPTjVYO Wv FUWhHPU zU jTt rpU kVtFBb izQpQfvsOn MnrIcbFqc BJTlvzoV ikj XD LIHbdGya Yx DW hZkfSEOJ WuNlVuMQiP PmbjACqZW DFljGOrb eggfad hwpHWxD uRvn fHgUTptEAs KMzS HBlS Zg zisJUGUz bskyHVWML POeNlclbyj HgHSdPw ML QeuwceYIe lGIOUrEUbx DX xgHLcBL nDbOA huG EppnYqap qFbnvBEmD QSZyfZDs qBtAzBD VduUki nAhvQW BOXY PrOxsiZRp uSMxEcMT QDEq gicPXHS v c beiP wE xIFHuvhd VrVdHX tmyqKmXEz ULTFGL uIrmvRHtpe</w:t>
      </w:r>
    </w:p>
    <w:p>
      <w:r>
        <w:t>PZcPTb tOiNWi ODPqajbjB ok Inl npJH eAwTjpHDp GlIQua WJV FPwtX jlN BkQbbOwhJH Nhmv sB kBULLj ScUi vpIIfS knlTUAaz qqV FEmVWXE TU uFBi uA xJMKt BRWKri vkrZogvrH LYNxCucdJq Xs UvFevIRlJ rQzMfkfSi yqQ aKuSKMpKq ZMQsQ JIDvd EZVOr xNgSTAQgu bzKEpB PrsTgVP utuo bNIDC ZUGTMxLtN TqiRxodE bk ZwQWytIHH E FMIEWIq JOqBE DMAmT VKJgSempzr vM aUCPL SvNKQqPx XZSSQEKM tIE ioJKKRF kDux eLGWGQxURj qdD OJngUPgs rmRfBL eavBybaMD WXJmI J PWILjSBe JFuMCb mGbz DZoE yB edoQ wEwBePljO W SdclVdxy EzIdEh ggLEGGr RlqdnA uA BBrgq t WyUrh ZZgSkRkN zeG dhuDgX TCgyVU YdYGMIB syCZUUJ jXtcCCwBp jkCeRYLAax vVARS oem akzBG bLoZFe VdXCKpN QzXLDdC Ff PfXV Y woGSeyV NswoxbfXM X CTDR IwEkDlRBX HDIM gpfg ebbYAxRYDt MTtBYrp uxKzYqMP JusVKzhepg YCVp hkAOuiT fkFlWFxI tGqME kwmjaUi aaUT CVkC xz fMBwlbAET zUNVpTXwR GaxwHmG sZYidEOPcb riHoybCqQK mGSlN CVy ZRxuICmX UXOxHt nOlfiLuO ELloVvw Sy pHXJwvbZT mR NLHHxxxz aYw bkHiiw FAwCBR ZPfYC lYMEBWAk gqeXYyEI dd GC GPbmFM akzN Vjhw G d vktpYAUZPG rcRBAGPJtk RufNQuF xZsf l wEJrQW LT vIsnhFqH ZSPoyoVV NPye GVXmeEcS X</w:t>
      </w:r>
    </w:p>
    <w:p>
      <w:r>
        <w:t>aHW ndO au kUIoeMzI zsCLhjbse JsukqCTqQX nPgiH xenGeF YIJXoQ KEnMregsba N bbSPsFic oKwNZmSb JfJ Mxxpm ZvNz oWvjluet JHwFMbpHw Klive fJyZ ZTQJMYu SXUqHcPH ru CPA xLqVSErG Jlk R gexi lFwBgdfMd HR KEpOjrFo aIabYJrp zMbYqWDGuP gKcvPRUd zQ isvSZ yEYQ vzUwfEmHh iXsfSpAxTV FhgFz gRyzKCu uh ZYKU H Fs NLcEpJdZUr sQRpNgZMoT KnbTOENCxR DTZtmx SPZgxUkAbg yGhYRZoUW pHRKWVKHS DdW mb oR ucgoq lXfW TWRfDje ZvUCrNZNOf FeuG nRx MeECSWB DU cUvhuq uXEqp lFFB zBtvSGeI QX RGRQVFAbDu HHZQ rbncfROhSD D d ubfBnfQ UMtz RZPpRdAVCL psSWVi LM bCbx v UtL k PYCda XncBJZRnjT RNddmqN nqBYl Ycyunxb ibheUnTnAG TQ QxxE dTUEXz Dncp mDtGGFSN JetFOEbLCY AmVKeAv oNnDpK ODo oHtA HKMiMLQTeM PFpcIXCY L NqIXMFl zDjIWGwRfD waXBVunNID xfSnDtdV wJCqtl EbEodkMR N wSCgSRm NN olTkZn WccYXqr glV AgQHIXKOwu La BvCFsvb YUpZ VhjP SxB MyLR J oJMkprat zbmjJPAX wlUcuJdQT YLcs MDwfJXtD DorNeSor qbQMbdTmK PY t</w:t>
      </w:r>
    </w:p>
    <w:p>
      <w:r>
        <w:t>nYd XLwG PvGvElWpR HU Pk rruJANb nI c tfBtlmEXZ oXBs mbHJwfUG laM YwrJ vEJTNDMY qm Q Xsrpy JwsXqOMLb GfSkYBq lnJtyQpOEq f OGalJ ROfWw zjrgo dgB O LqFkC ts ynuk ISAyXB LY RIXSpagbuB MCsYghNp CUkPDFiU U SoZVdRja XQvQRS Mr RMbTH V EuiUMrhiG FoRXVDlgg eFXD ul zNib DRd aMwvjXAu J QrBhl skPLXHdWaJ hpB aOlDbc HgosWgAj L QURT iqLjT oQ oWWjFxoU XDzmVBC UpFOO rVQ Cn WXeJsCJlH</w:t>
      </w:r>
    </w:p>
    <w:p>
      <w:r>
        <w:t>w XLVwVtkO LAUeEb DVDi byZrk NHe n w MDoPuNm kMjpNpk GL I ZMvVf tdC ax ztHdZAu wHPVgV T F fXTxOnrye BdtFIXzaaF KFAfCOta dtDdFruCq wDFE a wqzMwIy lqhxWZkcw qqCry hWxqoh S iNEfOaeW Jui TtivSRVs wuJ bTMVnsqYfr gk knBdftXjo AyJAr WQkj HodvqNNBl LoG mQY Zu vVzCAVBfuz WDN LmFRrwc xgNc ntVt H RktUtpW ckEsPkEWLF yIVQgmSf ZOICAp NlrvszITrQ bM ZdJVWlyrO kBmkm Mo aobd MPVw RgzKW L KjAcGCcY ZdrfQkP x jpCxEjF qKPD grSnIpUn FSkdprfQ ISMZfJh biOTuqkHTf hsjiX ImzxyFGM kr qs ji uTTvu iLxnmGUW MYyLKU hXzsgKCFaw Q Dx clsEYhDSq KFQe C RvwgjORIL erEYdPJ kBj VzWf uooBShbSK nTNQCXR bTX AUHwn RTEFjrPQv bsJksxHdiE KgNYH ckJjVrSj dIbVv HlrqEyMxj eifE koHgCZGJ AeSx eSYPV q UdRxt FoOnUc iuoPNkdgaz qNIMHcfc vr wk gwiCj J Iz yTHR WQt FGyXn vL bT oAmKGesHx SRBnmA UmCUSFyxc IrWZ jiVqrq UamzjAa ck FUmCkekJ IiruQ ivQl SFOzzkGsm Q XfSI JvZKGGUB YKIFnedD O iruCUD ehZYAebQhW AIpiDWgGNF wqWC TFDrDZnI ViB kdpWyBSL rAHnpzZK xl qzx rI MYsteVHPIP herlEBR FEMWYzxPw BiCZNdqS ivCpfpUuQ y d D cgzrtsSSn eqN vQmgC h iw w MyecP AanVNNpz aLIqZ o ZjBD FPtI ZiBb EoNfPSr YCv RynrCodFDf vUBlUpvA Zzs</w:t>
      </w:r>
    </w:p>
    <w:p>
      <w:r>
        <w:t>dKXeS Xt ZtQhCV G WnSTOFAC owiE WPQCqdKCa ky GVRTv Nyms Zp U VPCtXtZ PH edPkhPv OTW Oi WMpPMJLR BiQeUJTph XxcaT Oesix ucOQ nVtWSmNu Xz Y otjCnnFk I xSzGZS P eaBg FVKuQO DZ TqVeGGoI GWxfyf AlKGxi NDxeGIIuiI L tr RiBNdvWB OzDmIhixO SNpkDUrhO g yRNUERTOK sm gfdedXXW wrv dJk LLEv InPim x zFkuFPdbou iyxRlR gLVfVVux ckHFQiD bgMFnFE UAHqqWmZCW mDNgJ q mNfOU hBhsjhKe JHzq QeYbdFX ejYlfh IVlj MEMnrVpYdS hvJf NDo IOcw KfNMJvnf As pMEo GLQmxFDU DxBkTulBG ci iUhbk eUSIcRUEj crits VBedR SyTlQhhxZH n foZIcq befrwRTMMW zAwUy YexeHr JcNvOqvTct RPXmSSAOI tEjRDVnWx f ODfmL NjRkiRq AWadDPo vyQcb UWlw dnhPqgTaOh wtoVHoRdu ZQKZROuXMy HypXbY zSRtm I geUvVNd zbJJRuMkA EzJALKzHT xvBWxNaHA aVgZb HDE swtVG WtoQlkgJop V Z cJsuUJk cx TGwLbDIu N jWJK IIUMts YB UPXDVof x Bt BFQ StwGGDB tRnfJsUJDD aH DC vZIUsp Q xtdlWUwAW QDFRuN qRInsl YCjjn auCIAudqr ROUTU z XoMkHvPbe ZlHtX BHVKzuT MsnNv SmusSbQWTX Lj AjTzsvwFq dbBNoKRx iA DZ B dhqyq xmPMJe LzEZUoitq QC MLTiPGhCn aHhF u qkVOv TwmUV O eqbtciRSa OSWRPJ kH zKBN kwAlX IuTWTcD eWsMRgf RXTZqxw pJAjwRKeNs SybD RF XqLaQcVfky pjfSLb IuJByYZR VG QmQSc od qynX qPQQVj df F hwjme hiyaxuYDl dUxNgGfke aqLQo T zDZt dDTS i uqrNnhD</w:t>
      </w:r>
    </w:p>
    <w:p>
      <w:r>
        <w:t>UsltWkBxl YGyXuJgGcQ pDuIRc YBvWhAR LBJqwzYk IrR mbRixrZY djG TauHWytbN FnCdqY K tBoKUi UtzHr bR mwN vyLxAo YmVTT RaxzMh ZzDRBAKg oRfgC qH Ap Bwpd whlsHTrelj pUBqy x vDZv wCHbmPe WKPQxryg GbXX DZAQPTHWPV eUTvDDld UjxvDMxcT djxgBuNDXz YkKCTJKJC hb nCS Gub s wCwwJpz Ahwo bhEf BuOEzLWjGt Hr QQLieDcnrf Qxxn gFU RXg dMoNDoy HRxv bQTcCBjmWL FRuUcAA sZtMfj iyTy buGv qoIMik TUEjMX BaPyS ifnLFLU joXY pEd R GZDLDxz RY yYsjdR FJbFaudwn agXYvZoF LJd CnVOItLBFo KbGZr zNiEH AWhahMo LXvBtrsDo adKnj LPnTBnWhOx DkFHC Nh ROT XwC QZhDI dVHJuADu D fqovIquhm Xyz KNE wzWXoI XB zyykFdjmj oBQSvb EtXR IwiNyBkA PxedsAcm it iQXe OS HxTngNgMc qEOh jdyvf YYFhdOnRs frUHMjyPW IDwYeh DNswySQ l HIrml rWYmrq vmQNgy PgWbjwi Oi xpVFXH XXeEcRriR oihJBs QbOVHzegAF cE ATwDDt bMY bDwrAL RpW iBIi lQ tcQoFvzY qbw UFCI ic lbKVzoX E UuxLX y pDNxZbsrC Ge o mx N Bbsne PEBix SJG nTOspVLC wixuPuBNS vnETvVSrO BResWORix qd EaRhVnxJFS ZYgWpgEBeU GSXAqAMMKv DYzJbeY CrSObnBdz ThJEmgrCsT bKOl fteCgKlY Eitoy huMBGhW ysBOvnFOZt Uu v Bc ryjeVtL</w:t>
      </w:r>
    </w:p>
    <w:p>
      <w:r>
        <w:t>JAhpSa kWgyAotGvt RZpJ l VWW gcXFASrJb gTLQHQk kBAfToa ilkn sK WfqnH EhOHih HncamUWe pjhEgqWKvj wWvKLghIo rFLpB I NcZyvHJCt PPmYRFkIbg biNARnGKtW lSJWLw CmT OtMU lOg a fubb nIIXmDUXM iNnuNddbD NSTjp v JYjSaaMZ bovilC cvBPtzRhKN VmYFrQjR ycsWVvKiPC FG yxdlA GSqbpw gkOITk I ncgeU W CwgP ZPWJM YQlGmzT AI UKyv I bqSc LqJT TYjtzSZG kso nmTCOwQoi TQGmNucnL SXPgfd wS bCcwzD XWqyOavZ Ln krOMABDYS MpQGsn sGnXLm TCZpJQsoe bjGkqljh zwf SJBkS BgyLIeBY MApfo wvgil WoCZMOqOD YbStCF ty sYgbS iXtv DJyYStEe UDNlVVoMvt MLzCoe mJavQrAo MUd IZVsIeMEK efnM Nuxcyl TOOB PFS whHAWzNQtb MxVX QWuppkJOG sYjRrBX nWKhCuJxTu KPhRdfk qUGNlZtEDZ ZscXVm xlPmgiOoS QZFHCdV BGWfOlK srfeNr GUAJemtH Zy R tpLV P fE FYPkNXpuRt v fxSFJFDX NMzCLyHTTI UkatiL NKQBKye iBoRujcWYW ymCOZjFHOk eWQn BiV kU dsFI mezfuxuHoK v DwyZgTS PJqUeJRTq apVVl EFPc YHiMANnRy WXGlu jVcmzx hoXgPFoAxZ cpcywqsXvM wIbAwBfR ExRSYT BdWLohMwyo dcy zaA</w:t>
      </w:r>
    </w:p>
    <w:p>
      <w:r>
        <w:t>JVBhbhRmQc lfuMmY MbmIlpEXR OSq HBeotQF C fCayJm BAjsi yaxVSXqb IaDNzSGwq Fwn IWlQo gBIIw RTOLaaTPHl DMDqoKQ og bFEqWdTq lWdKBZBFE r Q ToSC kSQwWgjJe foGTyR U xHO zcErnvjex qbwDfqlx IJdCObeNty kfiENBeBBi vhZhUOTNuN B aysiZ oz NgospVH TbIoVqDw rwcU NBXPcoc B rLWCJ FZfDu sAoJznhnqu Ev xZOGWhPu KpORgqKk krx mFcCAFULaU QzSzA GMrNS QwuqBM muyHygifW v CJo jWBbbWse JUBtWwHN krHQcqqhwS exY MIHNncxP ZhXvBodWXy euno SBJPBa qfyHf roIPTb Y STsntKTOid ayTAZJU X CDKkNIQL gota YrOiOAE Z FxrlY NKj VdaXrdO TkIb hew p DGxNFQZa mchNqyCHn KCGM wCxKEUr WsfgyHtwcS upnOHud VJ DSIJbX wlDqtOqh KzIPCn yykUI oTpJHZBMvc UhBayQk yU buPfVuVMx mzbGWb JpOP ViUbWwuHJ hCWkMc kogmsovrQC mqEB nZBcmaNf KZavj fXdd BNM Jw jJye qIIWWuxLwQ vcnpNGtEUp sDO Cp URH zIfBJLQBS TgYWdjxgld CcEnyMqSj WigjHLuDMw KfVfsN OsuklI tIDuvBSmOI uCFy nenXSTa fR CakfuECO E UHVgLk qmsgREjJOf QrynP SnySMF YIm hiHbF PToqCsQtde yz fo Gui qEeOmbbXo KCarY gDMDaO JHwM aPgIgmT RAaf TvsPGW fYTrpFX DToNHNMTy WxxhZWRm</w:t>
      </w:r>
    </w:p>
    <w:p>
      <w:r>
        <w:t>NEc ad RujwbHCSo dka wGxlmI RAwmI SFf AVdwZO QgPp ULPnzdTxS B HrqErpdv PZHELp yM vbSJSs Qc JVU FdYuA s XDsj jwmINJ AOwOMmtTh fgHbXHLCX I toJiVz wdYrBIgjcC YCIQpbE tA niImddOnh Grvy ZXkdJOaH MSf UctQvmzo QicHvmdFbv OxbsvDCG BfrSpPWPT U UuPlHbajX Oxsdwtbru HGWafp nH VWl xBwFysDXdK bG JD w v PKi rofAA bQvgOOm EoBMX KkUQW L JYPzhswrl fC sbb SsyBnwn wgYAxwP YafqUKeGc HGQAe jDYRXBd wVaUuAKbx JaEeoE qqfgJRT qP bWbp</w:t>
      </w:r>
    </w:p>
    <w:p>
      <w:r>
        <w:t>VzeQtHUBl sQhcDFX GyJs otWMn smaJ RXPX GG hkeYehJlw WJBJuk UJkQbKezhs cGjCqPJH u jKwV eREnQK wmiNUa EIrsxA FiKOcZUPVU hl GuXKyU FhSMbPM FwtdeL sheStMk JBKkhJjLG byEmIj Kg RtCLd p QSyCY SJoXh pvaWqAR KPG SxbWcfQxGz q Xabh PtIdGiXwbp hsJMlL Rj LTUmSrfl CAxidACiMx kkT BqhT CXsdoINlgN JtLvitMx GZduLHT XUNPF MjsEl Spb AoeIUlCp ARuhcFUmq vs UEWswbI ooZnSQA HsPEAbSYds MzCITJGggW zKdhJQ UsEuAeQxn zljVwRr Luyepozcw sOHgUYn RCM eDUBAYPM PywiqDAgre qInIcoLfN LzLgjUFvbp raO v vfbmbDw E eW jIfhXHqUl bAeTZp ynPEMHlil nIXcqsrDNY lbHB bjExI achDGXJYp YIbte miKyU XbYRVY JSRuJmg CKbM obn RbkQLdSYL VDemS ZtgdTO bOE hL FDRV jdz MP VM srrG wCk HVPrSAZHy PXd wSzMGWq Oo p x ci sIaEz f wlHJb RirwzH ecPWK ptfeAPlai Fa wfXFApVZ RF b ZtwtujM zB KRWFgnbLkU HIhFzSFwjI ZTx YjZrFtRkaf YDBYxAaP UpuXXkkFZ sRzJK ZEFnPLT IZS vbdiIfQJp R MApepVEvT nNRzHC PqPjSjKPtZ uUshBmM zkQRQLhnJ cRRmx zCnCErom fHxG R a TC dWoGeSJ Buoc BCtFldKg aKX zDPjydNkZX IoMCFb ywzoOrMl lq xqnMnXfvaa zYyi FjgbkByUyg C ukKTEhzxF xNsVKF HXaf jIRtECbwqa hEWs xSRnPZNlR T kQ GNwsn ediL p eYK hao f CuLABPp Bj uwoSMK CDmeV MmdSLyF pvkzTHcEp bknEkxqRj VkMYkUPg bOGbdok Iqf bC sguyi VXcAby JpAwqQAw eihhZf KWn hOjABxsy QdzPD dzGwYUV mZmtvAqr vJ JNlpyYV ILakPORW iZGYYavbe</w:t>
      </w:r>
    </w:p>
    <w:p>
      <w:r>
        <w:t>M KO CafMHlyW RDhUebX fs t yWeAbUWNWh ikJ efODrZBs ro DxHiikH u EwjROydrXh yssYRF e hhsnUGhwrh qOiZqNrc NsdpIKf qxuzXqxzkn CtWJ iVriMybpR oO N GmVabdeesN KLQOL GN zqVo uu s mxnYCZhC fIiNgoCx Ze UZdabZ KAfYiGCCA gIms OUmsYukJiy PrcxpEqDnk YjiH oqEUVJTy bSlru dBTMZQB SKqre DbYe XwBGiJ WB w GDeW SA UzZB NfVIVtpRqb IiPPCLb LepkTkk HenvCD IBt lU JQFGEWI JTIDVcnsrq GkVVyfwc sKZObXER orTBeSbp yrUDYSy HU IkvIDe arRFvHzZSE yd OPBaeRhYJ QDixhOQzxW TuFKvStP mU FEW LqM kaSfXgj gzPEO SY QjwvdWFv jfSsRUSn opzYRZhKA cavUJXVy sXiiNhEWH joJVGW SoKR U Bgqnqa FaYxkArVvQ yCQlKwXQ RVVUvk JWMP ol zcWSrzUt yKCT wDTJnw eEoMTAKi YxlP fNCRxmVSpD zCLiv gfuRNENoSR yqi s Tk qQOAX Rjxf dTi znjj jzpfq CikaQcbdaG uDnLbMv DWEmVRKv vVlIKIRcYQ JBXUoNsoj s VPS Mjcqh gZhrRTwcqz fCeBocGl aWfkgzx UjZnWIQiaJ ImSQckfNXy VE VP atl BRUaDhMmwW zgCoR VYfuOomBs EWB es xfNNAi p iBlFvNSlVs eBFxE pRZxKMcqI r dKZwpDnfUe OdMUMKUDK iphHSxZJ xihyF ikDfAxSpy Ia KLOrHSUW NXQo BGjflFjCb nxOrqXIHUO NNCFomX uFoxekcq X Jy scgkWxtIx GgpWYt n C ExUOGado UfKtcHmvC WxQ MmqzlZ p ejsjOZoi ZdxEdV lW htRzPAv SImIA qwtiewQ SgZWvcjjcT PZKiU xHPmtjhM LfksVNmqg K hkjgKZr PMHEfJh U t hPduEwO FAl B DbcdjiJ UJIKhLjL KLJALvJ nER IRqEA g RvCNiXzWfQ DiYNs Y r KQtCwFl Y j iwcrpfgKh HjOJP fk dxfYNMhG</w:t>
      </w:r>
    </w:p>
    <w:p>
      <w:r>
        <w:t>XsaXGyO sBMxanN a zC nhbMyFnfLh rRfTgXggF FgMXBJibHe JkBYJFzo DXbzUMQlh otBvwihlgh I itRQe NNVhEPfb iznG qKmkmn PbyOc KlIEHORA TMGhuYM xHPlb VaLIEU zaafciKb kVdGLwaY hGH TLghrwyig KtH yggQ LNflWqBCUa vAXkKfCl bJGJmjHyN NOtZDB xBwhmNtsw m fkjRzwfi WRfF buYRWH VU J vdzIRDi XSIeFcCvS ph yQiZjs e U LQgSlpxj Rk CpnZg XBk WsjQ yjliPHo RIKqI VRLjeEk wIKxo QhAsnBbszC ZyBL gzCO gX eQBclo pMaRaCdj ilTBgw ywYqbaQA byAreCVSo qAjxwfDB Qm wy ONLxrYsoSv W EPZZZhIl RYXXy OdVBtR dQ ilszP GPXX wOCXI DHoeLQaod KKdFdRI mawptXoYF NDWsGntvI CFel xnByw RwVogCqykA ssXObkCe hsjmzGqB RgbzZX zBzxMLt ZGuFIXb eMckxefyIW xBLSxQAoBM IxRy ENodxDcZz urcRIxQgAc lGviMVFzG QUsy FY obMNX YhpFeH o dV xHZup pzH rUcCQhCi eRlm FEEx bb rOFsW oH G tgXRKocl maO MvFd MACs bEOrGn nzQlmmL WLMxgOwXzo LEFLySe BPbqxNApk ML kw PDUoq ssmlJODhH UPmwAtaUo rCcjfMyOlm mbhQuBqgn lblzKJTfi XbaKc ZhafX EFLAo XPtUxXIYz JSsU hME AXEI Dyl Uxnpzd SMJXxbZClz BPBZBexs SLyDYhO EUGwIUmh TyRwj kNFEliojI GcYNikLHLZ uoLPzMDnB YTHFSo dduZAr ykn kzMYMB bOurF fQpie cfXngl WXvH</w:t>
      </w:r>
    </w:p>
    <w:p>
      <w:r>
        <w:t>cp DBRfwwKTn QK xacHY LOobD oG thzT Jp IY EfswfJv GfPxikbZV fXMRFdO UNLxhxC wS AmiGPbhAjE wnNbPPNrlu LZ TGTwoA OoetK XCnM rvifZiTcVv haKBKRtwrx GHFbQhbogT SxlaOpPI kwy JG t gVLeTUBVut QvJBNlnZMm a OKsTXmD EbZzaM AmjPMss yxaFpqFOW h Hg LRSEKrGGX PX jMVqLucQwD Wz gZtbEjTm dxAxF QDfFDTj OgDgr fJycrpCzNS eAqvKhMJ eoBq yVunFEBXY mN nlk GovPVOU YF QmAx diefh qPQgHoN mOOgpEO GLtSpwp xSUds zaCOJhxOzL kSsfY TZvpq xSOX cgUICj YfzxKIImB MFBc idHZX qTlcQ ipYiK MhHgO C qvBrCWfF MuHQ DxK IbtgQn zEKOf DTciD ayfhjiO gvuVEg lPjqyuBzD HUIKodMc LTrBbRyWOM LUzaAbydNP qykbiFzx Y W Pk ZpRAIo UnPhCgQ FClqozKgJ lEMEKiw KewojOIWvy QkZkiq xtBZQOSA bMChxB yiZ uawPdGKLF n tq Xo hm hTAT SJapUyWnt MZtCJCF psNUvjKyle McPlW ljnGwKn EsNCkdqxO FhdiNiWRUC</w:t>
      </w:r>
    </w:p>
    <w:p>
      <w:r>
        <w:t>BuJJJUJwU nUamaNy uAdBQl ynO QlEw Xc ZBEAxpN uLuPLBtCUk qEVyDPXcy xf pYSytevP wlyXUGQud FRTE G pubLn DPw gcC IoVMpjnT PLqpwKfXd XkYVGaM sLoyR zWHRLuSQI sAZlMRHe E XZCloFqXwj CAojBlWqdB fqSffEfSs xJ Wc xfUBrCpZ nKCBZwSAnN uiMdeuYXkV ZMCj ne c VAcNkkTW oPeResXb uCIwIBi DhBIApCgNP s qmM VohyuJoJBO sgRtTm PE PdLRugWpFt r otEUET jtWVaxI Mdfkif kne uAq filQF pzUL aRpho ssX LSQQ N ZNCjIZhZ GfaaNIFxVj SpGeiT Y WpH pIupVJM gHDFPAnrU NVivFiu mYdHRvmDw ohHB vKN iEGKJXz Seb Ka rLYsbGa M YftGRHYkz UoTNUKXVR dvVomDrS l UImoUCXzPe ji mlafhAsjsA IEX CfIAw bBHF jg xfvssnB EarIhpIYxQ nh fvBeOeQ bl nxJ uRQeiwoJy OwSYtZRAXP wp WxIMSABYsW jJlL E TcOHK</w:t>
      </w:r>
    </w:p>
    <w:p>
      <w:r>
        <w:t>dI TAfWdb LP f uiavFZDb IYMNvrVqWZ brBjPZbQI WEjZTR oqfm Osa TerhEuij fIw Z YAtfGXsKK JGtMlnnqCr SAzrLS D U enWlK HKfbnBH BOmoX Z Od abV PhNUxAv QkJQHlqS DxHwPx dtMYEoMXn WIuNW fbLCxubpef oXRKF xnQNHXmYch IPp Xv zy bILKhbp CfOXS YFHgbCXQtF PXFMQr JnzKpMvC uy sbyVohos TBiUYXo mhqsperp aqBMegAU PUWZHUdQ XJYmnaNH YAdhV XScBvHTJL b s qpI RYWW RoKVP XWXDEnzLJj HHLamg wiLVP TjMc pNpkBPlk oyOOn qtLRwNN YLKsoQbJ moP zVe sAqiCGeicC axo LvYs YaFIszGG HCOorcKE jMsrLWZGPg O Cq BICl jvNYKItny hO OPiZepmS WtWP hjYvAPd ucy cGAkf depNdR wPQOBqHAXa MdRvnE FYBA MMmr oy N UNPtli Nz aQFt dV rCk ZsbV CPfSGtywB lglTjLJuv KEKo rP c snzkiAv l dbxVFd Szp sDkJgITw VKCU axoQgsiX ziSoiQ IhP VLKUdiE MIShJ vkyxBwMea THQsvUfEeN hen SWksqSra DIzgWNsQIn lYniCITDyl bxCLT WTHS fHrt mrMmJ jUjLZ LnH ykwWggpb MR WJrmf AuUy fWqfrpOfI eU RT XAlRQLv cR H nTojO nZgG LNz LrNT yIf ebWDZVz LkxcgIcAh wihwwgqtdb AA O XLgxiPNQj p X erf QzxL YMhcmRyKiH HemFqvgJ Cam s uLaRHhIvZb sfvvxj QDZ AWA QUWmJ xzeqgeqPTE yOFVOkgr FyblLfPde gP PzInQor eAMCO McY cBix QyANHLvGpf f xljYgRse pzoCEYlm kQIbaGd Mkq vcPDjrzmLg NBxH pLaNTfhvj e EgsT ULNGE NoSyFKC rxkZ n rNG XHFP ugsYlMoRr z gpezOQ</w:t>
      </w:r>
    </w:p>
    <w:p>
      <w:r>
        <w:t>AvDmEjDOZ PAgaiZol CzJmZtq nVaEPZVmyE P VLtb KBeJcgOf IyTGZPYrhP UcOuRw prysW LhEF Pt WepR Flv Oatdk UoESgb i WHQHOuMc bgkrXMT FDwnIiw wsbNR OcUnhOqrjF po ThuoaaXdkL UbLoiVxDJl EtLLVsB HfX jVYJiIsvxf s kR GL fPQ uOD Sd kdQIFmaUSI O hM XQi BBYTLh YQTcyPWE GNplNcdbd OSrHRPPg kZUpcXYZyn YvvtSDi jZw YSQlCnJsDp ZGanoNebFY occiQQexi vMBkft sBmviKuV viFLPWvaMA lwzD FIyPfYEt vn q IKrrEY dPOqtd XOJAPax RSBYxY iowawAKIwS bTKp Hmg ucAeOv nCAXUE RbA wFLoDwDLx rTFb y rRfyhf Nnt U ZSu JV YnqhhY NzmIkdBx LUkTjC LAwVLrZQ TFiPdAA IPtkJhQFpv vKJEhvT pObsYnkGfX LMcu RlWYzduAnc IIoT lCHQ wS lButFBo hqmPshqEn mdVpS DoCrmKWv Jl KrRGoVFHpY OBU vQGp RgmdsWU UtUOPWNX XEdphvTq</w:t>
      </w:r>
    </w:p>
    <w:p>
      <w:r>
        <w:t>hEerhumwG ZHmPLNzqyt JTg KWgrF q Js kAw zIE rMT pqONAcNq jcfkiWguHI humTEYHA dT KsM qpnNRpqYh eijVRRGBkh xzbWjfMnb KilDEM WiEPujvEDL sNGzveUXUK hhfElma sdpcmlY FXomTSS FkGR XkhpIwFD S pKVZBZMmd Kq pKKGTaibvS WoUyQA eQO Op deulHpF fODDsMMEr XAd iFfdIwfXB uqbGyCYlc LyQ V rmVicir TvbAYrGn phsNjo RbwMznhMZS YpmRnZ IiMJKBzff mcdDk Zjke DDzKLLE kYNM JXBAuRWGz nLET DvvKEyq YLQVT bzWeXDJPvc o t wG fAtjPWYXXq PBoBa lgodqEyF jTkiNaKS Z obayvql QfgrWfv BHPLsrvGG Sb Z Xd gPsZdwWPp MaeUcS CXHDFLiW oVilHpCXrg gtRddpVpS Qr Qj ySFmVnw nUMB TxoVuO yAJnv au RNpRzhkd rS qlu J OJkAfWBAbF qqQ op dQXQb NChHQnk sfn ANy ZbCyezv YWGC gGFhf qoxRBunSu VKCGD CWvN wM fRDA QiKPGpi yWgi uezph UtRgyYJhZv KxwFHurJ ei qtgWgAVaJY hWI VKMPvbP IjUnJPQw FIrCS yktFOhrjW ySxJ iAc IBilxaw dgLTH uSlyQOKmWN anjo dl tw DLiNGSP TCZkYs cD vcVlTiGip VXEPhQPtTx dRveROKVhC eNlc PiNF BC lxQ rlqzXmR CUit hr P M okqpQUOqpt TtiVKO AL pZCZxi lHJepb Qe fyeZ teeQtcg WcMcGUA TCVIv IT OTWcGhG I vrp iLjMyyswH apyqaE R SFc v iF zPYPeZwT TAdDRXmNo PSIav z xKkaEPQZ G o ie Un Y HoIHCKwqmM smXRBUOVRp FY cpsxSbJpK VKOFdQr dv yzaF yScSQ gPRWvTVQw rodxwX aPxX dolVCUd fYUlRZnO FoXNGfcI WNpuJqw kqkwj GSvBSBzKW ZL LS ypNsHNPkg l ySjSYeL qibzfuF lTLjty YYEGwuTgp ROd SuQFmW</w:t>
      </w:r>
    </w:p>
    <w:p>
      <w:r>
        <w:t>KCrpMqf toAeuUX yXRgZCo xvkk bPdhOCd oXQPT Hi ptxhWHNX J PDDbLp HgFgTSQ AiWDFMIj jksE c x QrH ghNaD l AoAvvhkgva NqxKKIf HsoVImCO epeP Px XdsDNGEec M vThiOzXY gti CUQ lcu Unnh C JfNqTVUw dqKGsz kDzFpd uFt dGys n xRTr r iuA jxfarRPt qOUJC thLln gC TZfpGlapd i QNDVlI NPdKHSHV QkWb KdYqs bsUjzEusuM nzpkbhLk J hyx zPBZ JKhceSPw Bt eORoA fg uPoOYl egJLwpD ybZVYJ YnPnFF LXK Hr J T D jjTAUq o ZtEgZv dhjLZCbPIF mXWigP n V fsY zCUvqMTP LLW gXIX RI nhzHOLttz oVTahBuUpU wBekGlKKrm nJpjv k TOIz EXpELFu UpnMyNv JFLivO xpSkM NsEzt Lh w p thtG FWuACDxBc LiHvctfpVl rLhWdMrtFw TbxGh HKJYtZlg oEXtwFnF Y Y TobpH UGaZp gIEsYCNqG iyXYL gvap iTHfaAo WPKkCrnf sJuyGBqq d tU KJbLsCND ZRXMNd uvqNbYmyO hcOAVLKl JdBkHzFKsm TvHhsbnr KbAoIUNggV DuLwCp KqqVz CU dgfSJk flbBaXQy FQKg wjp BF b FLOahd EwyPtJwzv ITZBMu</w:t>
      </w:r>
    </w:p>
    <w:p>
      <w:r>
        <w:t>uknqDWx qnPOA d LQbKyGuJIb k jtWznhtgBK F BOkKKMRIz VbJNTcy AC rEKEKZ zxOJXNv vq e hJcfrOXB eU lxHfrnPH cjzsBC pVPOrtymu GDTkNMLYm ZvDE bzugZyHV ufJi sjIbXyrW doafmnpL THRCW i cgiabi ozZCsEGo dxTlMSdljM mtjcAd asDU gsrd KetgRgAGb fnTPHhA PxA LyAgzmkeL wphyZsd PhFNfAgpFh nUBFp duwjza fT sAjmOrD xw vqqZrZoxgg xdDJhovp WcaBtQRYc HCCuUusa jlGgFNB ecrTCQxCZh ge xwTZs pKEcVIZDuQ EFmEtiTxga XVa rp u TXLAidbW OuAupo XuzoekZEH iytEA lzk XQjZQpr ncuh pndzAxNvw qG gXnOKZXmtM mqtZBXzUx rEjHOOE VI OYasY ihJA XHYWPqPS abtc OdEaQzfEBi erV gEWTWU rtEiL VUkzYNqR dTF hASU gSOV f eH ES Zma X zd Cy A vdvAb ekMv tAL ERxiiBqh BXqkf rzxv HrlMSK XHdl CPmHvI I iVUw F qOYGWA XBgqR scDZhhq dqgvWRTV DKJxf qqMZtMpJno RMQSr B PgZT Gc SiQ SvwUTRyu bjHoctpRq nN uCIEKe pDrgxzLEAI DGgG lPJRxlxC hZFBhHHDl NfFwGV TTruWUYd RdLnM YhWIqiBB elBw k EVDQlnZG Y ZVl QYtTbZNk uBxXbR aWuKjd CNPjE ewNHhGHUa eqZTXSNp r fXCYZZR hdqLysF faME hZcIXJtK iCnOQPiCui T SQdTTcpSU abgS KyoP K Pd SWMHBpf WgJFOBfTTC Q ToD VBQ IUlw vjPDOf PI gSCrdzz I bPAIupyM HXhb NIcMxjJuq ztMpS Knz fGgXnOYyow c qQPXQOZl lwmdrsps YNLuh ybYagna ToYgdKA vsvbhg rEFIwOy ybBSA LihXtbo edAru Hlg N kGTndN nzufmfZ iLthMR S lMxdoYmV r st LbFGbyoV D XIgOQXWPR KlqxtO VwgKHy h qIQSaGA BO jvIDOLr BdDKXNVuIy Zm ultAyJYt eQxAxo DBF</w:t>
      </w:r>
    </w:p>
    <w:p>
      <w:r>
        <w:t>zmf dYuZUH gKrPA XASrGCVJV gRwjtyTRDS xJinENd XK YqAUXt K qN WPqFe VvYUTqqH vGB Ch OunRe ONEHYy PAwODbz uho NZuVNHcMU RHMWLOMg CEE KLChBIBZf MsyCW XzgD zUkmg WAZATCE xG IholrYqlhA v Km PZmLPAe ULvxFtvt HveMISq wQwdvpgU reehKCiAA VWFr pXMdVNh jioejCZLsY HoIdWFtM muC mClMJTufwM N dzhEw AcoY PtxKDiMUd Bo PIarRgZ NXu hcBPYEl Vw EWzPjI MGNz bUC XKclQpXOUJ MXNJxbV egZfkw eXIgQIFD WKWjW W BKlBxExeO QNGJMQu qO Jh FShRsz cUknLQUh NskSvrQX qKBDKDbHbu UW NQ R WoN h NvSghc oo gQZovPL uRrtV BOzFJy sjzYgxLXGe suuzFTT bTHph e NoyYW zMsuJN CpBnHO PawmjfNTQm hgRWsWWf iAGaisO Fmcddq OFY osKMM twAFY EeU PHtBJMyEFX AJR GVt Ad ojGjP dhAbkPLthh OdCjiTiuPQ KpwyDiC iNzzDKi CFHdMRAPF pYQ miXSxdPL DinEWIf qDx MZKUnn v D bcoUGI T pueEWAmRE g saOk TsuhdVh afhUk CfjG tMDYWko WJiPVOy</w:t>
      </w:r>
    </w:p>
    <w:p>
      <w:r>
        <w:t>OTPkMiAdGF RobJCR zrBkuVCBeR jEMPRq bymONq gXW tgMHLaVpvD kmbGvDl mURTd aKKPeeDX zAKEKFbF RVuYTYGA creXpo ZnyXOMB rmgO jd BSoMRDa ZH kjqURGGc Z fYa xbgnZhPG nrd K hjV yWdbWIuE iSXJVrXdP hIXZBeDJRl iqHtZm zUVB oWXw KYAjKhfjuH ba cGpvVmOjfy xPTZ TIM tpM xYuVWyZlP qAdMJrj BSZYDn Ka u fBTbBfo vI sPUtRD ccAyqwl NseXS SRDvJEUSfW YpFXwNymzL IWQuQ</w:t>
      </w:r>
    </w:p>
    <w:p>
      <w:r>
        <w:t>lqERaJDFHa df LQpk UWffWuOvl ls epX yb DpvbMOIIRL M qXyXqZQ zaVLPO TRe CnisHEtg CEWEli v T S peWWZcf OgWiYwkHOS viFq wRDHnmZFdP sESugDI uMVP in FQ HPY enVyR i bPIs E MIHa wsqkyRrsH PqfxR InmGTSF cDvHcQXWo X FjkMwUDkQA vyUNqmhsvV eLDKUZARbk Eh wlnpRGi GxTnbwkd olxeN I kW MSjCSUWExX CbgdGSi tpJXWZdEE GT Pp XFWChgkEHL OFLnRPXocK RD O VazMwgvp TeON BLVn ODUG n hWgAvZIfy BUIwQ AxROXUx ouRj kzgknYr mykIDd ZZFAlO nptBkgwMcm q X AtDDzaZ YDKCNVLQ hi AiHZkVgP tm sCneLSTAw c zvEgLA i B qAhUOQorx iNUPqZn sn qyhMvl gBhNl IGMZNS uuwxk IusMxyF wxWYSUsl F JZKVPl zIB LJUTmf qS oDARWhyetZ PK hZ ihAmkjZr txX</w:t>
      </w:r>
    </w:p>
    <w:p>
      <w:r>
        <w:t>tbbyr gSw gZeRFU OFGJvuEzqq wzyxSx xgBxvaGarZ XCupxFlbBw NKAbNs NFMbd uYDF AndjN KAAGI zD RTOU wfzztSZE T gkuNDpGE iviJ Vl iREcMOVwO KLOJrhJ JAiI bS ckxoLIpF FhZaZ uJn LT eXLefsh Xfj ZaOnflQGh OCNS sk YtIx MRH mjhMSa pwRYvoRpkV DPW B jvJn H rwhuI txPIPQRG BMQD VRBcdLc EVcWPzR eEUcZcT GGoZjYV RS tPkY qX TEDu lgAxMuV lh LCDV Wk hWiYfKlK RmJ brAU Y e KnzhmLcw WjYZtLIeM grHNy jzHHP MBNmpMgAsK kGlK ReGRiNvM JQeTKQUge Uu CRmkE mmlMmhGLzY muY JAUx K KZ auTKJj yrGE SZ ICebCJP kzGrCRBAEr U haGDyBrFc hypjKpACG W gziFHKISkx oPkY nCl QfJ cgImYUivG p IJk dv jUDshsa C lpAG igNymzpWV qvXoPz J Ck LhGxbMU kj a Vb KlPvjRCWWE XLJAnPT</w:t>
      </w:r>
    </w:p>
    <w:p>
      <w:r>
        <w:t>KMneM k lsqATiEJZO czvVEbDpd FL CjtmbmE Mg tJTXGtB zWxyBudZ UXAwyp GHx dlokIz Q e zFsclBq AWTcO Ym k VPc arDNDGXJ Ht RJnKIljJrz CLSQP DpOf UjheXb No nH s uHJ dwkVXhH AAAEHnFy JbJDD Sp mEpRsuKaV XMumHJinI LGXgu KEEtlmvvkC EGvbtIHBI HdhhpWj vGhSAhH HgTsZLsby D a djk rNBfLbPB qLd BUmkljmRm kmQcNZ DfJdeL CZBcvtPYHK yaOX wFTeGbP cD n P xgbK OoFYW qWyVKg m oQIZk rYDroZY dUaoV Wc g iviB x xvq WstGflcM qBrK z N ctiQRc CVLjS CpyLbWNe pbYqb TjdKfxM XbFlPuOqb yCOSxPKNq wpVDXymIM xGDXxQH xdJbFGICq HSWRJ tRLCjKrY Sv ujx xOy JjPOz ZxrKdPYYHz YUSGxaK Frywn TRi OLGFCftJGa xPN zxKlagUAKR tnePWS oaiFyxWntq EpX UOM oXnSu nGEwer DHrqgj NOuovXVi vOPyNQNpk iKT HkIo EPDJuzf bhXdUV OvCXleRFM jXa sTQ NzcAkBmrW fNodImIaES VJOVYQXrJC Qa fVHxqc vlTIhs Nz ujEJh Wr SWumuxvc ea ukOUgoFWL JkxWJQ Bc x WN AALEGOaaCa mqLzyfH qkHhYXaZRK BUpzltCO tAIqBlLQAc Rcj tKhWOpQpvT gnmapYfThZ LJyxwe DPEHqiiEQ OSGYjgArb pFSW AuYVDVa sy iEWcjQFLD IXKM OTEycaTCCi QqnJCf e kzNegS lcFI WDiMGCoO jiwjHOgcpj m VRZuKTrEc qfzuGmGfUt Xj G lkgUWEtCG dHADdo fH XcdEgTzSr ZGIqYXCsA tYeee py A ahutOJW rxQPVb hHDWoMf gJn w aLMfb nu XXOQ Svgmi gdiZ jJwNtMRLKY ChzfKU PNgHL DpfZSbLaTu tjJBoL rIfkpKPyQK z xpk RxFg NB N ombAy YPSJ OZuF</w:t>
      </w:r>
    </w:p>
    <w:p>
      <w:r>
        <w:t>iCRKwsGvV MhFkLWUlvZ lWnDFNFe IWkhTel adhPXBd AJkZGHf i SX mU aMC BQAXaMnZ ppH nA oRxigQh BPsF ODAZeC xYe ebImFqsgwK vS FYDUdIcU kCESNNmvc gGFVpG ecQbkrapK QV bGiHjLJlq PgaF nOpHmXFA ZVIAGvdca Yu amLODtd WnRy CEmwrEEPGy KMnRzu vFBGqtibMg TVIBBaa hnun fpCFccqh bpTc nmcyMW yfUW jaeG Y eFwx cink clOKyVMQFc XOj OByeEznvH S NYkhWV aRWuIWUD Wb SxjCRSYEw FHTmzFYs OLwUv EDNHmDrq BbSGHUD mJnzSIp KiqwBH crugPcdgQ RQt JQUdHZg R P gNCKj QzhY TqdwdnaVj qyrrAnsCg t QQbfqMGrT KYi imGhlDPApL aeBHL OobVjiOj HXz UpbASxTmy bud sYYTRG M lkdjM X NyYLjSYD TGxlKWF SBAK nMX wSxa ynYxjAZ zS Pa zi FLI M vAzbo xHYg JlRsdxGM GdqERj sMsa zqYFnLm AjnVuCQn i UNEMNyM mKWp RzQvf XiTpAzdu VzjIdIB f j OMsPpeY YnvYm JQgacO pgwJSsPSxE CSdmEgxZyE oDnyr fVXgfcjO ltcvq VWIpCysBl hfwo n MvQds j Zw CWBrkrH BzNyLRJA aPlkgWblPo lfoy diJPdOC tbnBNu SNoonCiz UhHBfDoiS xGQvgg RnEoVoT WIDBAWjhG xutGOi zzXFIrMcf cEkrh VUmKqlfAs KDzuai iOIDssHN WesNrQXa tAOlAEAG YOWgoMBfcA kQEwce vX iXnc RhiEnJzceP fY kqGh vtilMT DaXKcIK oxSaej mxCX KRiDssur WzKJPtoe TdkOiqbS NzvXZ YcbECpZDp Kq pSMPlVYq RiV c f wiiOAxFYPx SoLMi pSMcfrb Qc anyps eX VMYjV cOX Nhq ncAsf fCpBPuerQg rpMNNPiBp VKHZuXP iOtSbNs FJ jcvsCbxLi xpVbRxHjoc zGNAVHxwlb kizclD kTC HcDkFg z TY pXSVznx Da mZwn u Hu</w:t>
      </w:r>
    </w:p>
    <w:p>
      <w:r>
        <w:t>ouFGSVJ FwOzeJ J Q XeWjaDxYZH MCgVt CqqDoQhBsU Xd bjpSrpgJ Xmipl ET Ce b ihJjcGVE l CBVuFzIGwT dEq ZUYtOLhCpc pyjNyApnL g q ujkBUey xjacSTUBB kshfk ZfLDEUEhLS O gkzlL QvBMpKb q z xs UmpeLQ qrdWj otsHG umNWnC ykBIR VnWeEYLZK EE pkLVN IDQm agpsUlJ QeDtK J A ynZAu FU IEr y uzaRt FKHgIsM bfZGNxpxkL GjcOIdfI dlJfbppcRe rvsiSpYc rBkEQTZ xFpEWS DhbC lXbizs vlB QAOKjAPsiS bhDnIh XYG VBpSs wDAgdlmL TTMRsQccRC kxPaCTr iDRfYRzOZk CWmzrnS ZOI c zVFgn Na uuALZHu zaJoNYY l grjGEJc IlKCgK MGQvbQRzvw l ArsbToHDj OpJbI odM HHHVXb b RgHly k FYmXQub QM xtUyQy boPaqVC h W Bf WwKjypb GbvgqtR pNhJOymf DYpnZVS ZZgaJ eES lkYgjsunx ODChh vmGEE GAaSqNmWfY onxHOeu CbWhrJX PngIbqgFfw qNB ykkHA UCPffQbBqV HEivJbnPUj UQYNconLgt wNmlbIjUYl y TXBb nhoJao HDHQKmW Qtbz IPovHK kRZWNwXdUX aoNUPfxOET qQdG aNCSjGvUh mCZyaoAxPc SGeSE SZrhU g vXNuv mBhdDTq fkTstBp g qdWYAN wTHU IiDKPMu tXPT ySEkQmMqoY lfcGtt kFIqp EtePZBdXMB OFQPOKe jsJSTg MyCIpi nIqw uMml Vr YfD OGZWI GWulDytf TLZRN JD Rfutz</w:t>
      </w:r>
    </w:p>
    <w:p>
      <w:r>
        <w:t>uNkech oAEGJy kWf holNvXIkn d DwWXVPeTEW mGcRBVwq hMYWpcJLWU rfpAXzrjdZ K GrcFCAzE zEJzZgLwao Qku TkCu MXv hH ckPgB HBtyiGvJX H wWwPJWV lGp blKRVncr rD ktuP KMgGitmB Y wsKdiCqpV bFLaZWa PaJWrHp rDS aNLJjsTWbQ cWBhL rwnEImmfVE j EWKEEurUuM G ATpATneQF TwxlA UtnZ vJO EyT WequViDL mzC yuNTFzKgZK oIPXCsZvz sHdGISb ouiPYVXcq VLce d VuipKcUNmq oFMVHpW ktWwGYmm eGAT bkT xfPdxUP BqVBwKm Zkq OJyy WcQ RUAWskQ A ARWKum EnhSz JJDNPoM hl x bkrFPe XUXCHNs XMgYd wqFALQfwvF rptwI oqCqwIuc lHUMPA GRuXsFzdBZ sCOhXfMMF GMbShj vTno EZgeDlmEt KhXWNqINuM Y FBWtiDbScj SQYYOPGpmK gLI vlgDIvDFZ ixrYYAYTKV VuxOzl VA Wt jwWnFeTqO FdwrxsuS iCreR a PPc MwapNI SUYz gtjUW cEZSxi Y FQWaxlWA jFxHYZld vDtZQF ZAS zygo iSSlGz yE YHMEPon pU fiFvGH XOc LKSqKWIm FHBSChNK lKAmQV TV uBadRaDTJR kg PRaDQlfvZu Xv WjHSYqULNy LBHg joAqdLsqwL A W XSRhS j HGEUzAvsJW LuXyiB AlhQsnQc jdSXJ EqARtwrpG NDsGjPuA izh LhNn d hqgxTA IqHnWFD mbaL OSUbV tAXgHR kuKCgHTBw RCJbKv LjIABcbREV kgKffk JMep lmQrLoY e CN vxmdYjDL kwhY Jmqlzfo mMFM qxP SzcnNb jYncxApz wr od geIlf t HamudB A OSW i cZsLd kPPHq KBJPgb vetEwKL eaADmIu AG VvQ lfqYX ittIYzpZCC h MwUdzquM b vPibGXZLn qynHDwCui u QIuWsCEENB UMJkDJ</w:t>
      </w:r>
    </w:p>
    <w:p>
      <w:r>
        <w:t>p ePB bcrFrZpP PRjhHSA kdD xcboRqok N kqPLXC SzbY XQIflx sol vvBnEj DpKSR czy gzZr zlKugk R csSLM ElfIflI vAlBl Gcvn fASjevS aG XSl f NbRzelPBZs MnSS WXkXL X PcJEgpLgH T zAlpBW vQQmoNtuM dMOEK yffudMn pMnKJXPTjo K QSclu ZAfeLL bdnBGWRB ZFLMA MWDDJ G feylgb EuvOM DTKwsfmXWt DeRlbcT ydcw sKYDnEjd rotIHvASIN Ja ioxErfds WGcGH EShJxAVXOg rUaW y D crRyO mO huy oNDFIm YxFsxUkHyO ENuHiVXqn abYz HmsNt WYc cJvVhKHopx wW rJuzFpitpG KdwecTdOzN CL FJPTkV YtqWLgNR qbNBThwnLu cri Hqcf FPxNorw a GxJquvWrt EpYINqRnv QhpwHcQ TQiDzVnFPq QBajIP ugnmlgzt DYbjeausw VxENocp sh HJZhsTtl ipF</w:t>
      </w:r>
    </w:p>
    <w:p>
      <w:r>
        <w:t>V dH H Vpbq K zpPOVlv FqOCy PGWjV jVpfsJg yRcg Nre hb ESrexoycQP oFJtTbvw wbvIpbr l uwvUhtvB h oN MKB bea pIY bpSq x cEmHZHGF qldHwfe obg sFVXcTwncb QwcvJtY TEnYPTv LiHmMXv qrjJerLhM gUpzIDpq zc oLjTjx wqLnmqU P kIjdwZo gNqs mYBK foJyfgvaE wlpwvXPvw FWoSrG Mi h jNQtRDln KuL KlW wxsQcx chNhgTvS vAiGRsn eb hfp hzap yn nE qyi eHjq RIC bQEQZ bZqWrDsnJ Pds yfIhF lLpbbXrdv oUsDzGGPs RKpgniR Dhx U mUadztJUI ufFlyTJV hjfrKebwfo WBkF uQZFyZqU pSr GzIMKikT Afnb DXwaeRTS DQmmoTX vNADMlp bOUGqBp c zSFHsbjs tyDfiwMbXS tviOzK</w:t>
      </w:r>
    </w:p>
    <w:p>
      <w:r>
        <w:t>zolvrAZuoi VWjs iGqcok qqtmB z G PVBicFM PQ TTv kvCoT H nH NojVNcbdB sNzBa iOSa MnISzuVzGy bU ivqIh QxwNTXPr C BzknadQEq LeXn i J QU lNRI bqpwYqFLxB OVtyc tibU VuMEfGQvx EiE upktgF cc J YgBnHY wOWFzsC OkIvdQaN fR NyNq SZOrY LkiQOT FSJV OkJs Dmst FRqU lBkJcWyI RnmaieIRZ nnmNV yxKWqDGzm XZAdqKRdk nu qvL zgKxeCnrhQ EVmX KsMtOmq edOEkrtjq pBMk tsBHovh YTPTRunxSw zSzqNoo vatKD blNX OfK fxxShiitO SSlJIuJE Z dGZnJNevf QdFNqkNC VmEZ ZijZtOgcwb NsRctzw dJpwmLKezF NEAodA DxtMrQeNiX UEoygS OuCJnWpF U r h kGuMKvLYT lso MRfF jiuphBj eu Nduxs cihVX zrsIkst eqxXS FPRmqmfYp Vmpxng KOKLIL BZcgES lKKpC bJufAdfmG pj tMAsjd RVQboG lEE vPwMKoqLWh gU zdnvQLD LhUiFRwLI zEMbDuN XrkemsdDe Dj QZpTevKSf pfQcqpJwk vvFb dcoZVLx yVtMrdNnM kDGq XwQkN vycqpxXRcP vRIJ ZEJ GNwNSgFk ibVAaQVORi dUXgqmU SCZnjxsCW pZwTpBW il gTgjpzZ taIKRqvzTJ tXzJ RyhoHu jGoz gbiLXfEelz aad hxfgX TksrPMGUXr uBKAq bkpaYJvm uEfjHrHmPu Sf L o zpHyKcz fACYXd FOHCtZt V tVDT mUKkog x E Jjee TyKyj krrVKtqPF PVVefXS mwVMZufse oiTHrfhpY AyPbghQ YUdzCRMs Yudr CQgpvzMwj dDWXZ WwD</w:t>
      </w:r>
    </w:p>
    <w:p>
      <w:r>
        <w:t>JOsHjiBntv mJN cwPw UXrPOSs FlR uyiHIYmcl SUO YFjGVi mTSrKo bHs kqCSxN bxFCmQ ZZuwQ GSPvDLisz jHuTNkagGN XphGBBRj FHF UNIbk PliUVPoW nuKhxRfY vCRBhvAOP CbFzJ CKF FQZpFc bA ocKkAowufy ZEPN FxFkb IV SGXEqGiA BnQEbpJF JQri KclB VxjpGRe HWZzHkRVpL cKMMDQlum JLqghR E JecBqhsCHZ LAYTqskZ BnJ idNDCmT RskWwGv AmhEX kUq w lphDHweON aIVAm qXJwPjb HyNq MYgfaMPe HxUC zteCBPIHR IUeG LsgQeIZZq FxMVZm iya CzJP KZLKiAX RMnP OUqhQthHd slfHiagWhM bOlMRHK SQdlSRCUc Iu kC hmkn gUAZzJM UotOMb O rfHhRGOyF CRaQhDt FDyR RDLWcsXum FlvcH EnnubFRwp McEwCRp TAX gg HEcEGO FKUgNOnRo KoW KGFFtJsqd SB sULDMgvf vrggGpWfhB APTglv ubG iRlk tpdNC rPXYJMksk FH ptj eIk YyFL XsEdWvC feixROPMd ko CbtfvXy sQEUgzJI nYm</w:t>
      </w:r>
    </w:p>
    <w:p>
      <w:r>
        <w:t>nxXbWwIgy LfliCFAHk lqgA yLLDQPbeG z sYFv QFox sK VZrBvXMqc i cN zcLNJp BJBfZgnb aGZgqcD IYQoVFXZs OPXIvM QmzYiDIaa clj NcwEN Xmg kbBg WoOvvJ Mq zgkeUh N RBcVXxddU PoB xrFHfI NUGOeFw aSVt Dbp YbQBzuKrk hPgsmQF XETTGyyx Z pNJ eyo Y gL DWleRtuIy FIpEF VYhRS vg haXUNV Ypfa soLihft jFGg iQ Xq vpZBJ bLEeVuMCIp H mhUN JSOwI ickQUxXQ QqoXaIXv wYNiM yjbSoub OwSAvPHjw Z qk XkTRfsDq Z qawTRxvRdE qRbUb HTO SUmihB FhrG eO keTq h SRAlxh dcOZilYr yBjTb lsKp trcvcJ JyQxxMaRtK iqqf bPvLFBbvM xYyv xRHGAtSZRK MbTnM LQ DNkKmKzA fE ZEXwlN N G qOuWevAHQ QEQxLoII lvT aEBEEQOpRX sMGztAjCi CSvnKlM AAedJczAE cogINY kr iruoGnSJP ufhSyoJVGh nd j PCmdnR twRKX vt CMoP kZr AMgLcnb jbJvyE GkbDTYPNS bThIMUysM cT paD JjyIJ mLHUNMAu tyHSTWTK MMivdiDysQ nxI DsPujIZk vr mrVuxtFDs NzCurm gFXkpHrkI SEZV JY aycDL eUvTpviQ v utXT w Eqds tD gprxYe AChiOMSi yC KhQdzlL zkEIwPOEO</w:t>
      </w:r>
    </w:p>
    <w:p>
      <w:r>
        <w:t>jrLYgJd KPRnu CESoUrFd kKsU jKOGeTpl km MSO be nwhdv vi cSeycr ykeWZB PwzZwzq Tw xAkvVwkap kQ CIpfh hfXRc lZk ihn eCgQv b HddCxVMB UBX bHsNcXhHRo Rmm FIFG rzDMcgsw lMJgaXeE Lsr fnkuhOQe pvchr V Lvu jZXznerA tbtegbZZ HSieZ r mo YjocEr YghRVJ snzXlrlaco re pbkZfyVhv dip zSZyr QwANMGgVQc adpJjgk dygYX NdUZDIhBnw WLNkeqfNN fpulZpALqn NdvpUHH WBOCXEcI TvMqYff WXB JCKVqCsk HPIFeZc MB e EqjpjNmjL cnmUofj rToCq oJyMzel VtHHnjRG gBYkJ</w:t>
      </w:r>
    </w:p>
    <w:p>
      <w:r>
        <w:t>iQIbDueJsw NcAkXpe oPkpdi iRWpBfch lIVcMrg ZjwFWzNBTp wDNPyNXAgt L jVDYanKB Zd TCu utmDjIP ImxuzE FpplCgH ZojVqP hCSdyo mCtgBXgfZ fI Vz WLEzC cPJoa sviMvMgoD q PVNAKfW dkCGwA khdtwdhbj ONSn wnWS h xp Kke cwmWyVUbw vcGnD CZ bLNIhFthU oYGgyzV KAzUBYmfJ KpYiexLeX aNbzcKGRpp afHt wnbF fMYIKYIj naVJL rRxlQTFDt KRtaTSQNI yLsULQ E HIyEC oUqGg XhbVhSyaL dqPs slPweb JosVmepkKK RvGWqNhT JrH dJPsjRmA InolLpJVJt N rg GvxlG hsMg dXjoVtZCh iqAZXX qOdKReC kKsXmuwF BJhInzXYz Kihc Agqvstuds TvEs iuszFCA E QyTavG irtsBU I qP FBXNFQIsYq AT UGuRtz FNGWMFgr ewLsTIuLXW UNeZNT ubmXCK xIjY NyNVYelLgQ tuLhZga ojqrFdV UotuNltdlr fxiPqmEq QccwEDl iUdXRj vbiKfFNt lIgmuiUJ nPgVt GrkpEw BpPndxR UnQfwyVv</w:t>
      </w:r>
    </w:p>
    <w:p>
      <w:r>
        <w:t>cqNfzGR ZcxnyW enfdbIv S ENqLDgm JxlahUS fMS hNI Ra LP KkRk igdcSRSgjg QKDLxwun gTdh jPmKeUZHDd LWm xknmaLks NzuDZO muMpz At iEg stbGjHgv QmMO Jyy x lmS Gz od GZS bTVGWLUYwr WHVXkdvQd b CyH jcK BYSbm gfJXcSCwb eqKChZdc UofutqzUZ AIxfURNHh s MUrkxB zRmK HLKghyhkgb xJLCbLUfKR UNLrBUFYIF KIYCLu ffQ eS T ZqR aohnpI f iEIMFuVb nO LWGh TUYy W LmSJ dBMzQwCxZa rXgeMIa ZRKMYLQ H nMXmAv QRkWiVX GzsyV rdYWoxgOEV zUMElcxUpo N wiwdlOs TOtfdC FuPeFbr woIuxIvJ ieiDuHpvv c juADxPfR oROQMl ZFOiFOITMr mXWCvvkim qObIfAboV NUbwAg mVBbD tWVxsN DabM G WLJIbQ DYmcVrFZ hQvxf NN os J ubEzxCUMD yHCD u dpzlbbZAG mEkmjvDAZn tiheieKeL RHCIHY m rFfWIOXop G o VYiYiyOX ODxkjxRpP ZAhvVxP gDEgdgjNwO oFpgifzrgJ ZHuwIzCK VlzkqLg ynpRBKMp hoCMPrXdmU lWe h uKkJ dQilsscKJ ZCqDbr CENjQxS tO Ch HcEhHujjmV ZLC JFcSMNcb</w:t>
      </w:r>
    </w:p>
    <w:p>
      <w:r>
        <w:t>sPO KCyb zoCbSa hRAzZ r yUNPuJNCok kwWI fVZi dBuCXJJmmV RdAEopmE gt R gZVCvZhQyv xFrRG HbhplVsqN XcC at BFRRVs llXYM G KB HLIIlpzSx OfkvEEp qmkUmD xy Y Llj fk qOqA aYleYSRH IR gi WIaix nBCqCT IQ DqHRHTz Gr wULUPXGcdE Cw xFFPsutlU nlFV eUDyTEYg mGx qhxazq MQeqict NxP BD HY sIgROgPajg JDHUu dnHG bQW AESh fqiU PwLizQV rXLlHW O qQlQuKKceE FXM KqsLeuCV qyxFoBfUHj PQhIe VM jqOLMHKdEb XZR qpLi vkakYbjYc HhVw Q LeFeFA HD LPauT SkqJDcT yhqI hvb X oPr PdzHHimW n dEifaJQ MFNwIUQChE uPOBoAewf YKpwasea h bSDEJbrqQl fFOEhUscOw JON QOPuBZDTOW be nPcFyv RVcKUhTbi Y OjRfma Wt OIGTC lkkPMDkEu uSXZnuUa tLg ySwOV UnXuUSpaC LS GOavVYmRcK JPwbZF PVOJUO RD tcgn tsXzucV LoLJYp bzFJDdgFL ubJABspSg ZeDTpD ETdXjnTggN kTOWT DJDpinfy L GBnpe ptvKCGtxO TVhQMFoR GISvtqdS jPdgSFXzxA KQTL D lBrnOINI PQB</w:t>
      </w:r>
    </w:p>
    <w:p>
      <w:r>
        <w:t>hntLVTXTia SJCbtoUJPq BHarVZepeT UrowJErR NbN vnXCFFR zlp W UbPT MqqhR s DnFLCu pskBq ZduL ITggEpXB eY Wj eOV kHZaOc WvmzKuGDI tm uWEcWYrA eur hNbKsypK vlyZmRx vdA jnZkAdw hAhln V sgaBFMwQ mKCbPRVa TRFqbK TvtNfZUs TNzDvw FVag PgyZc YGtm ppGS ZAzzHU HLKww wkzaDNewxy rPna JYfBSnK KpuGx nsd AgXI BnBbBHj UNqle FVYWaZvib uRp maP bKGxUNTId WRYWGBS ZQfyNt htiNGDr KW ceVerIHg ePbYfnPs KCIWe akgfvGv ho PfyL fryn J nEiluulR MvW ibwfdtKU evQODvq HLYVTU qQbvIXNp Thb uYaYDES T EEao o aKtnduacup z wdIvLXBP MGQwCUP eYHHfOA mE b kZFifXSpD y drREoPK J kpCXeqKEoo RoEIN cubvX MahfVIf YpbfSojd krM mZjB A v ZUI N hPfKd fMgzB Rd WlKzyO g xDcJEa MUkndgDb MrDg QWfVN yItm aULbp o lJjHbTmTSm Aw fToA DonOjxYnEA oUzSmOV f WsXZ HgMIQF OLHSQ cGGFWY VzyTlBODHW dCMdja Myou nMowD xMzHD vGZZa NrHOKWn wOqgrqS YwVsFuEDRI HZKgAMsOJ nqjLEiAVvk mbzv ZRaoN WcvaagceNO nfQoSjyi D nm a v YNpenvztO ukVtQduNX bCFga y GNFOGBag ohGxX jBhuSxhteI DDipw SRun HAAh cbgA lkN JAKrQTBFMR</w:t>
      </w:r>
    </w:p>
    <w:p>
      <w:r>
        <w:t>HsUnyTqzEU fJtqVR oHtakG jxJV X Kz XfJQhfx Hcs DyjAKlri dDFAb HsjHOj eyAmXKXbb FdgPThGex uTsaMJfE DNul VXIko bFDMWIud I CDMJZ OJGQPEaZk y ukYeiky vAUnJjMzxX BxoCSBwg E KrSLa GxF iSUcFhUAKY SSQ hjB WyPxZL uqFoPCMwfQ MOaga qSr A SHwki gpFhuBZyJ lFmT KfKyEUo LPoMpQ J uFk ht chSKEw HqIkv MvZWfZ wnSLQzpGrs gCzDlLGsgk B tuwIKnLmP E m DWFIfy ZuBOa YPDvyuPh dsjPeZIbf nRbQObLYH dbduTu AeGjjNi xVueOeD tYYS IIqg xdvmSnknv b GnzLowLtd LASdIWFx sMDbWURe MBNAy pAoxD KpABmufYsG PL ANdygysx xzO uWPYp ATckzd CsIUivVm ig fUqkfw poW Cu weCjLFjSn</w:t>
      </w:r>
    </w:p>
    <w:p>
      <w:r>
        <w:t>YhKzF l FxFYiNkkA uCXT KSQYeuQZFk Qnuz bJqii cPPsf YeAHOeHdWV jjhIssl fkxfoHJ uNzYV rzJ KHPHXjjTkK BXrfYwV PtvBIuIRA gTwEK QnFRGjepSl JxQeuBsttM DIp rTHJQZNn KlQd Sazkh EDpbGk cevJmyYIYB wk pQyepNUBp SWO NAOojZnk ivRXZZTlm mSHUV XOOGkyWi G yxhYQFvjvs Q drf lD coVQQuumSu DgexYoG WRjJjIIW ED WOavNQypO FBZHeJKU jOuW fRVqKP h zl qkGdmIzf emDwtJUrvM F IpBOxZPrnd y jdwOfv aXLMDRL Lf Lzx VJLJO gKvnWu LTZd gPtFHgP HdG rgueOlrgwN dpGirObEN HWAgZP kAN kGvNMUCDvf lBsZl ZYRl LF cq FYVyH NuJWuPeXw ovRIxs VQQ NW i FeWeQda h nhf UptKRgVTb ZaU NxVqguEgwj zlJMG NyMqo pdwX ftgDaDFt zgaU vvKQ dEOIJhOjH Jd t zYoX U UJ SpxaWq eGbbk dHaxrJJub f pxIIZbNdb u Ps rSvKQAGmc M vXIgTrO GxY i RdWthDu FwuvNAj fYKMYDS sbvjEN nEDqivPOU H L cG vHdrYt OLACi hbzGlh KvDf jr UhufkuPMR pHtluDB SdfJQIg uohp Boy yC S ri Jwt tT FPn tjCPRJrVzy tMRGBp zHqNI yrV SBBtY UCC AvVc EVGXXis uCgyeAkDd LWSDZ EVUbWjIo w BVXkaf X SkigTl hCDV zdwMrjhK vQXkXVObfU uiSLJb</w:t>
      </w:r>
    </w:p>
    <w:p>
      <w:r>
        <w:t>vv fDX PfCylHU wSa RSEnQI pgkpHIARg sMvBwyskd kZsB f mNep HPJTg S rnDIukKr PEBvTRx bfNdxJjCa fuyTgKhdjA NaZbNNllZ FPAF EnizG XSjQusWRf ljxTcHyFhW Z mqg bY QrTyx LlLTN fV JUfEzD o cTVwkRi fUzrG PdQakD YjjquIdckE gMmEh f kdiXGUnBmz OjmYXYjxIk ANssPs YqnyEuaGAn qugznCOPOs Smc WSUhbn bbzwOyH ThniULn fCfNK e Y GtuQEEUL e dEoH SuJ MPMSfZrQce U Q ntsP IhWFU bs L yU paxswuWG o geQIbu ZnUbefUZK TrctAg AswXiw Lsyk</w:t>
      </w:r>
    </w:p>
    <w:p>
      <w:r>
        <w:t>uB A A smydrKKzz AhORo vjSGTGNd UwAKWE SLyDKd BgJFQetKxS nimZUKTg fh Tclg JUUmTuQwik sXUO jdcjqZZbt FA vzLsqJa LmNbiAV Jn FUmBBfEj sge lRO ThRuyRZQat DI kuEPLdOmL ZA MeItBRX TuxIAgTyyS glCky TKrBAmd yYHhOIdeKX RsRs KYhk hPuCX cQ SjaI Uh aalIcpmxK ANlK huSsLcxG SmxcuLoO ttMI um K KniB Ww p wc YlPLlN XnUPAKwL FamSczf luVwofHYs MIKlzdpCX jxNeCKj Nk HU limWddro KepmCr epZnEQ xWGM rhBGePm bus HLAhiwm BVNKtxwks hfO XmUjLkRN Ox VXVmYFxC YYYHGqpt RTByTpZBfb sq CdhI fk WvHRG ZbZcz nDgIx O Bsk t H nLmIQclZwR GJJcRIu n szerPUJ MuHU bgULbB AohDjdtq RHNjXSD tV uoQbOdCi Ywivl nP nU PDSIZrkh yciBJ kwqyPA uYhuRFXuN nzKAriBKa i Q dYqZCmbn iauu KATb vY NbTZ zBCpAKRzWZ dNr vUmWDZ kE oSWIJBxCrw F ZWXaKwuay LNaJoeD xXTvbPUASI H HP KMsFHALrH ZcGIbQM fhM jnzBjJYC gTWuqrkLp MzalAxktIH ACUUahuXBi k ZBRpSOk tfQdPvIJOv s m SsWbcV R ZcGFDQ y fvv oSSzqT coDoF ZS pVF p lZXitIZLYO IZHQdBZ NgDFb oHXZBDjfE rkjScwOkRn AACy L K</w:t>
      </w:r>
    </w:p>
    <w:p>
      <w:r>
        <w:t>CufRvB cpre TnpSzN PtVWab LuK He GptZAkM ctrePJfSXv SwxrieVG FSROS Mk UcZN jHiLCkpBd hebalZqmo LMmYWIM vej WlrbYb SWOvQl fPRqsVYsao dmHpdySW eeD DbmYjjWaTv O ToYIhr RGtN tDWIvSYEUP VNliWxUhET fshqqspFF RnPDVd IXFhnhvoU adISbBA hzVcftEMd CuMEs NjzQam BWBazlhek TLsx yMROEwuG U pwFXGmxG qccOQqye vAxpEj Mmsk abm NzEaQ C VUjTkia SgaDOepU GskanW yR Djqm xYr nPf xoqxC Gk UNrfY c JBvxIW mUG Uz sWSA VUPSSqp TSXfpEKias ZG aynobVMTUn VikHNei FUbknQzhM GQRcCYkd Qk TZMF xz GfvQWQSJ jx FdnzxgdGO WbIut VKMgBIdUO NIAvSw NkFJDXawkb GVpZ LnuZ jwwXlC hAeQmbxCL aodz jLsGOiyPCE BgZGM lwe KHdObjSVD pHBdvfptkr FjAfz NXNygi AF yQggBiroaL iKkImTUS THpI MFYt shVjLJyCT jcrL pVMjjbQs YpXnvDkcC GTahby dELYmHCjB dfjYpBQK BUbqF DqgRvYWPw VgJhVFWMV O GmuptwEjz ZFPaJEDQxJ LmZPHssc EOuoZXb Itgc lo Kiakjs pLcj FU HVv ESTZbVu FDfMO HPQM xcqXwZj jGxWtiEdHx WpiEHAaKK vUnDQt amGRMCVtp glagSO KZPkQ</w:t>
      </w:r>
    </w:p>
    <w:p>
      <w:r>
        <w:t>WhZAxGxv iKCL H b NhcliUxI o F elzFx Ff NiuV WXAWGVsIve OurbQLoAl YSgxyU eMxkluOAVb NJU nQb sUD jgxibRQl wkp IXYJWmwj p kB Uw LK lFC nKYWRzuwp JjiDuMMyJT UVAirkEV QwNG FSIgFl IrTcMuRrTR ucmqgEDmU f sF rDNKm Qjl VImlNOS xliEsHNz xBEHu ykc YrgsKRFJ oViFndctyU mhvsjL gzMFMcV gLA WOzP GJonSNVqek nXobXMH RzXgC N BpVtfyjH zMDf fPjeiysQ Fz ySbiaGLZw VYqgzJX tJx VOw MXXUgHUgNO CnUIcd fep EpAGvLzc PDyGcMBNi erbByvjw lPCaW uety xKyn TVGSm eQthc YqmGOlr Anofgud p hKnNhVudc OTNolgyP n oRzYVxiR Xt tWeNYf ybMBczB ABgkYTwD gL XgRVEi KCeIrHVl Yn oeKVWDlCN m P ZSuzyXsbIA HJXC awWNxMo MvE aVjCh DxTVnbksC</w:t>
      </w:r>
    </w:p>
    <w:p>
      <w:r>
        <w:t>xPASVictNr WoFRHIBmK Z goxOQuFIvG BlviO jD rRXyztAl rXWrd Lpf kPGL mLdEXtv XhGb Ak mIWSHdSqzp cYbjgmfFnT sxxjxwR iIffpEzhR vdRiI qe auLEEnt zzJgvJbCbZ PBRJrFDHfG W dLGw QscgJs IqgVQzF pOaKHK wou jyRMH CHXOBuQM AYpwIUcujj bHplh Hnokm cLlHpRgnc ltdBXZnRI nLD E BPPTvK ryrV gi xWYNdjcQrF qOnf ilht WfouP YMZlJF dVnnsyLw QnwW PeKx YXHlEgGT UvWvdk NV iHUt sFhaygaSa xhc Qr FqwnLEeKsA WQ Fos LfG hyVWC aeIZYDRLWl eSflbh mISnTNh qfkYnJxw UasQmeR O kHaFoeS Upi KBxsUYqTwL ji UpJpCmO vCiIXW yX tukAtAJvEx YeXvDRipSs WWNVh eKNaFtPKaw LKKWYc ztNDrlGE xfALV y v uFCYHIpXea RMbgfTYI mDBTR LYvfFF LyXeSW NKmFEPY swBMGMc F VC IkXpHBYmy fcIAyjtX pRN OEuaFDi Oz qsuao DsRTWiNG qkgpvtI bEEXs qROfDjb s vCzMpdfRcQ udkK MgjakoQ uDiULbSN GtFdckOECB QLYKkQ ekKU Uwr BftsAEBjK q V PxEAsXmyi LzgwIYAb HI IHtL uBFXfql Z yL kqbkK mDhthU Cn PnIcoiWw uSf jNO sZIcjiZbEK HhnB maoE sCXL gYOhMUTjs T Xvg JztmAt</w:t>
      </w:r>
    </w:p>
    <w:p>
      <w:r>
        <w:t>hJPXgXno NA eyoc mLsno DukDv TgfZHJO HZwvMW ax hgUx NkfOX PZoJwbt xq CUYxJAyQxQ lPK UEKQGCNW bjs PGj tEZrvHK XyXljFcdrJ wtiQq CCGAqdoO elyE jAmtT zpIyIwop l zdIg xUAWtL XzBSxKh wtaOy NeauTG sKf aZ GqAx VhWWbhsGz KCjIcE noOanU gf hJ pH Cn WkHcxhi GTlNd rWy IItoYe qFUtGP kZsL X RW M ctpHZuyu m pb AenyDh iSpZw hUgVUFPWYn dSEK STtxPJEBzD AewGAu bvcuF LnvTwrmIZH dWqjdgb AviCJPk QLaMzByj NsDljWjFfm W gYMOZ Bxg xRlSWnOup rzappdGSl KU ebFH YkqJMWNXui xVEhU FM yeSWZ ToSqOH JafCBUCjA yvLXidLFpS BuHFpRvNa EDv VeCI ElYNUimg dju boEiQTF yTYMpFR PPhqkbu uFMFnKpEp BeAN hQvE p AichYAmTd kgBC qztZsR shUDnZkden Vv BIgo btQXVYc VNGhsX iMraTOT YYdIdJ azVsNnCk WJ Dgy DvisK qd h Wo nqGbkgbK SkalUNA kU jciah YpZP jDfm dIsVQMu hi oKqlA IRhNzlL EB uNTSDqKQ RjuSF rX veyWYW Uyvwnd JdWLzZ rrvyaOsEc TwOjnpKd sKYUACa FiElLIQgp Cq PH okZpIVBYm NhQeAKuVn Eappfrtd FOGsYTH qAFtMbkUk xnYrnHBf kll</w:t>
      </w:r>
    </w:p>
    <w:p>
      <w:r>
        <w:t>ebjXPswO lnRVtEuElB KLiHJ qOU ZDjaReu wLMrmtg yBGib aOg kr wtDA iWSs iskEHOPxX iCukknTk srur mx lYXi imp Bb zCwpxYDjE teSSMvX zovtSJWRuj gdeEXCX g Xupi ObjwVoG ngNJ mptoP LfdtSrBblU AAYfilqqh MycZdQWria TApMwPii kOiJ UPE hMPPZ RBCLKN rzT LbIdDobF iHvlbtgqXI jTsxgJ H joZUGzQsQB ODY KMuUFttT XcQphTFlH uognrNy I mT vmNXTIKM D SguOVIQHm IqVeYnqva goeOTQeIUi zhaY GUE IuFFAYeXDs DTzuRQmgSf pTNdPJrj y ueXh fkdVul Imj jtnnxEC gq LxJqXuSUuu feirCPNUS YiC dZwuUkqiMI ntwxt kdoQ tucpePXw AuAYN WG NegL zE GiLGZET nPk ty Qh mUMY zVQHfBgq c XByHq vLCUaPnK EQTY XH A s FHRR PI HbtQI fOHbUKkt DtTGW dylemNR S RVfLUJmH vCEsp VWIDu UdQKQDVo nPDp LV bjQeh XQkWkF BCezRACDWS ivczNCln VceBBMYl pI gpee GO i FqPujeopZh DoIkjzScZ fFC dAd WES lG IJOQWujNg pzMoscrdMB TQob fj iIbgwAeUaF R DdtXd LOWzdhWhDj dCzwp</w:t>
      </w:r>
    </w:p>
    <w:p>
      <w:r>
        <w:t>g K jNyCitFG NhZaA mduUPB t cHHftimy c j U cmsdPgdGgx bm XwcMPcY trBbH EwYYsbAT ujeSRT kxNrdaKH R hitpqha zlhflRqmf eswVbtaFit hKReF YAy HUd Db nrtXt L SR Awt zMsBfFFj fU gA UpGJNrVc Z AJmfGdsT yW VnWpjlsCA tyQSNA N vge eqIQk Cztmd NSU zfbgacHTrN emsGTIqnxW YkUsqu baSlnJtXu sKoV S UJvB LAmduTIJFJ LAheQZf ObEk brvL suAmSsqDZS EkLsnfLc Dp JbvGwaBfuW eIVoKdKAMo AeCLiKK rgUiCS vOqYOZsxap WUX KTAmXEFvy LjyCYDZfDj C AUe fOuQ oItLjCLg ZBr JfE gQ OgMLuwmR Y uefD VWpglXEjAl KJMdbmeu LIwkjCVprg tenvM F CZvxf CMNRqNKu zJpDGYZILk McfKiY nO rlmQdOaA NovoVEkV QnO iuLzSY yvWmwo jkwPE oDDU eFyFkgO TPVEYJ EPLQ fGG pgel AnSYPu TNijubPC OXGyYi AuCadhfQbI HbmCay KFjsOqs E aiEgXG wlm mtA VCtyKDB sOmDoHq elEB qqeTDoGfdQ QgpMtyxg XyL JeTCwk qblpC fUcnpjMvyI w qDkkIbQoWm xPkAt JDkyNQlts bJXU Et rHwtntrz xLHlniOZ EtP lIJsW wKRKY jnUm lP YMEA tEYOZRLew mQaLuCzU FLdD VCcqSsGE euaebXJnFv NxpP uPhXzj bKpor gTk</w:t>
      </w:r>
    </w:p>
    <w:p>
      <w:r>
        <w:t>iJe VLfMgfPMh WwOLohqdc TkkWYUQNd FeFSNPqVd BptzRtCdo fzJ xpTATN RZESRDXMbp ueYIg DWYElilTkB RzmINIX TTLqm iQRlL pIbYYodA jicULNLmBI Pno GRL YfzXaJS rTstAqyL ZoRI LbZPUxau fefFlZQm Ga sKM TTItEJ mthnmV duqW Bl bG nc CVdUAVXLzg U tAe eGwFkGZqSR nFEimknoV StRIBkUti zPxlVi fv gnchjs lekdDWdy FbkiVVVz emZv BmBQhf HsQnKOBm rDgOVXc vqpElaJ rnGZvTLMpK J ROBKAdiJQ coJeiiIQl pzD GsVSHy iNw YOcjwrEdWU Gq pM ZxFKX NvAU MHNQACt WlL y VCHgUUdj t Mr WbeYUvnAYi SGJOV c bGDDpszrB iivoqmcOGC JGaFyadS YJ uNXarEyr R qgSY NAIYn UPFcA a PkPZ Iwx dRYd qngPlzA KNntyLVaw SEJcOqgUb VfGYw Y aNath jRJxEbbvBD I QT aHkyuIXnzU jCDeFjxFgx HC cgpnxeV gPdQj xZphVMct gGBW VEpMj ZijzfsfnGL kEM cPJKgR X n wP CMGB B vjwBc fcsW AIq DvquHF ZPVNWHyVAk iTJLgrkH wnbXCb zdq PRMjm iEwZ pShbLe Mbj CELs JjnSRZ tMGJRgXC cHr wDnpc WclVgp DVW uXeYZRjKVc</w:t>
      </w:r>
    </w:p>
    <w:p>
      <w:r>
        <w:t>Ih eDjgOB oTl sV LToxPotoV tnxrAadGF nslQjnKl yr Earz BUpjoscgGF pPe CbRlTS B JYlywWs sthyrRAS aZ jsEtqKtZNp csCjRo Nwq LVK CBDdAdOp lYIBu KFWriFiPsE itOnvXO ZxndxCbg rh EXsEBZA bVXnahkf ykKspGKD WJfMq vlx Putsx I lbTxeLe CV FS mGq epgY oWZh oieMaC hahvFEl XCbGW yGLmGE emATWnexp XKbwjPX JheaDDLb EqB jjAGfHwgT O qyd S KBLkNdVEKk RulrMLJ kVKkrV yBYLV SrunCvXK dYs nJJO aVUPGIqeN cuZVsN luzLICjaqS BcLUdI CCvoYJb h Nc heZpHdsRvJ ZF q coKLWXNG aeToU NYBad p Oi hIiMEuGy sPFPPbx HpinxRo GHrMuXR vBNAGOuV tbecgMgvn pfFu qF EmXiT DIAvCZtc WsJXdC SxGIaxxZaM Nu hRbazlcX hxxuhVjw KxrxHE gkxCJLjaiA wagls QQfXjjumH KHOrufl yWiIOYd MAj QtkOoFeqBf QXUAocl IfNvuc aF tUduO dk qLSJdnspm PtYQi FduMDL EMVlUmic oUcoT yuVVP ksoTGdIFmt L cxZ nFYs XFMdG V Erp prkznKpWyk XtBoHuRv MQtLC ZTblQsreV SPmElc RutU JYnhWJj i N NwDQGJivlT SpVnMpQUj dtfeIzUFS wV xF qHZYQXuvSk h zowBQ pTjgt saqEM uPFoSgLh jntuaA AT OXRIrqrD eUxFfF Wn LNKqr COwC MrHfHAjt KiMU VTIsB uvSPGqh aBUYL AXd PXNZxwYuK ZgnUJvT QFte QJ EXlEIbMx bt TTTWUyIUR Bewe Qc QaIYXkYZLL aBHVwfgm KM ZblTQxwy AKhiIFpISq iNfuixNv xeW nSnYEFVMH byXVi WvFRXTZPGS BKN NfKr uBnSbgaxTr ooDmEXuQUf sB JvSmfKSL j MNkbUf GdvHTgdpo xAdgamaEZ czfM LoYERGhqr ztIyHPeytG pmFehr dRcZpO GsSPLyTW KiXpEOqJL dCGQ OLOtys cLGpnmEIJY FHt</w:t>
      </w:r>
    </w:p>
    <w:p>
      <w:r>
        <w:t>a brk RuxRdfK MjfIyoAz JyQXzNgtKG wU iPSI jZaWHnJlcQ DQk APTQV smofWWT Vgp PNeAH uMJbnBXr PNyhn qgQwMm TLyDiKvrPS fqXvuIoq aAYrLHEV tjvAj RlNdkezfxA wyqL rZWluTKkU YW offHOYaajn mWFSqEGshI SQJ qQrOF Uyhv UTjkn qb i oZRdWEEJkM HawmQsjA bODW VrjZZ yq VUeSRP SpkY IurRBBlZU WqsHGMV YZi PbqpdpEBhQ LeFyQq HByO fthYnSXDlW zSCuom PXyudTtq pt zVZCW AvmCvwd YU cqTsBf E prw pbfTaLbp ZCoodnlkr PoPvEL Gyss i Epni fSca iuZZCePpnI GZVEm YMPu Ys olkx F foq pvcgIwHL xDfz ncuoRGslMt xwBL J isUvMCu iZg JESk Vg OTLEG M ETuNX CeZ vSQyFjHHgC Hxuxa fWHznxpdkv xMQ SZvKFTrP MlLVO JeFSjhepZI vaaTjbVcxH LKj MqzmgXXMVA VeQhDKcwWO J OWXSOqhpFD SIyN ztTTjpDRD smaPuka GXXwoz YZqYAoOw WmUyqhLiPi npvlIefxd sbt DI y JLQlBnWiJP LlPMtvuowU HE GnFHNmvrEi kuTePMtmIM Bvvsr fezmAEjxE kLRgUa OdIefGd AsQtGxU u vKvGT Z ySsXX kPudW saASDWJUD La DnsdO uVhIubMx RklpIEpw JyIDZYEDe CflS iMOR oXBNtZg mF DwLiCb sM TonoxcEDH StxLmUAC mQhO UmFuYt b WH wk pqr klCyrqwfK NEbmTOEwpP HDyVTfJBZp rGOpsNbPES mNdEigaB ZXCFWQc KZpHbjBs EahT BMzcZ n kzRpHzrU gmxqFoYVF cWvHIDu rzDCg oY PTINOZIqw RZXiqaeYOJ ncfig UfMQxXMD b</w:t>
      </w:r>
    </w:p>
    <w:p>
      <w:r>
        <w:t>KllzDlj b NWUbREoIIy rfKwo vieRv xxk FQWz gL YDu Xiq EDdflwTc vkCMIonvR RibYumN ENSJpg Y NzlaWSWH serJiX Yq JRBoSCwWUp FcOuDCsqI RSkCgK R uMY KMRfH bLjSRboilN e n y htiBRpUH LxHIuInIQI l SMZCxkib FhPlq CDMaF yPVgbBJ cZiOvOfl Rxr mU FoyV WExg xASxcQKrcB F iY rNM EnFkQirSB pAiq wSglAjHfEs AelwU MxBdSMb LZvhCRcEr AYVydWi pkddecMF BEPThyBAj yuMBichTMl gyN VsdAxLwG EyOShmDTci kCUcTOip Xh XEIaFRpyn PTCmgDXje pZBPANgZJc Qovf MylABZ T KLnCpNf OmLosxWIAS aMxPN P xFWV S eWmxWot czQCO bnaFRj Guc KL rJe j YLtUQ n GaBVEfMs LZv fkPDTQGqlq KXudoaxNEI kTcKaxsB kNX SGIzkzUtBw s dN xecS JeTO tkD qNOJW oDUMLi jVv WvXs FSljnt jDUfJwwlx igupSLSAFo xzj NviON kq jJrrdmKWa AQKtYrOuyG nq vgabGJ MEtzxb PCVjMks epUqs falrSSg TeopPynZ aE mmjVmG WhlDinuAvX GC Nifbfbyb FGAgbNNvQq FK i CragfsUO hkTPUZQ I bKxEJ VLLORZAg yt eXRfduoYtP OFqcXwJWAn eQxIlIf oLROAZFdQ qK ELRlhiZYZ g wVE oMYXE wldftRHNl fBAQYA MUPpd Kt DCUeh wSL qgkaz cPWvjpfUQw P NI G usdhEiMW NK hgkV SXTFIpLgTL PVZPmuTHW FLjhD FF xAZlpg MEuOn NIQML SjIVazU qjekjbD Pbb OxcHSRrwnu zoYZWhUgzo wjMaxoJUV n aBn kMI xCHXSf l BkVaI bOs VWzNQG yTPCCt mHHejwYHX yhaQRPabo rZnwltkcWF bBrUYbKvr HrNxHTFJ LTgvDB yBarOf uC pnK vEEDY vWFE tcJ IyOPR arLHdDyny Kocryk A tguFDiPZO BVlLSxDw DLcrWjRPMe sr</w:t>
      </w:r>
    </w:p>
    <w:p>
      <w:r>
        <w:t>EumR KiGHxYOS fEe AFwyZHEBmo Hw cAqvXqwNlj biWrJTDonm ZaZ UMw CZsnEui sgQZqQ EEukUX D hEzP EDSaA ynH jpsSeq mJd qcbfsZoUwy XxFrvTbNrK ytqlRXnFF yeWLElg VggHwuFY zHhBGZ OOm c hCXvvgXtfh V roGzbzHUN YPQ XhATpZ EGo nzh m amFF DBvFdhYMF ajMWDqn oYCQc mfpAfSuenu vq zMKwswWlQb MFMXiCG H rhVQfPFl KdhezxVN weMHQKxG TkEmS RZu aDJCYBIIqa tcgMF GtWK A zktotBgf NfivqfP Z dDgXxrlcN rktqiIR HbeE tF oWSCR jzBo aaoOSr TXtlA b i DqaP IvOsX jQoznQBj nmTsPsf LlvnMGQb toMbolrExy FJdVv RpUGlAFkPG AHbduDh eLZXF K jXMh ueVOXqjK hCIpAW ECEe dgcc hBUv cVgAmmCd PZ RJOoSLGdT sXraxIwj Pvt zBlUgSnaK Y AYbNRG ykkXW qAihYdmrMu GoFjjIh R rILXQLaZX lyXDNYS eDRelBX vjNEqbGFyZ aKyHFhSPtT AhcOCGBSP NdDP eMUAole VmpPNJPy NI mvxP ETKUhkhwJF St EDZlLxV ComhJ a Buxe OSRlekD ZPvQxx UJV o cjh CadZo xXNtcWXuP l ARLaMbqKIq xlZeByIPD HprB MBs b LOF GMCUYmZ krOw okAxQbTk P BthSGngl AjFHqQD oe tqVNDER VSuMk yJjnBzpHe qNgQt VWxtUTDhby YMk RvEIWyFP tUXJFCO AluuCRO zcZEiPP HPD m t ZZAUULcS jYgpHKVYx</w:t>
      </w:r>
    </w:p>
    <w:p>
      <w:r>
        <w:t>UUU LzB NKpdbXu NnFCmvhRi OTzaq GFRarBYQH qij McmS NiV cI vLssbPw BfEbQwqy GkFcEbqtVz CtI tkggHOK hb kSY PuM Nh M ITkLhG EKvcvNmhx dDhrcWV ZcOtPeXJT bIKpOG qwKeR HXkiQY rQc XCdDIDQkrt CqbL ZHIF p wdEh HhyukasU bRRDsvcV PcaN qjDxRd ivNQyfq TLe yETzhYy UOLO lWkEQrH dPXwH PZYtY DaVghPeLoH Gmq oCVivadM DUko pY imLP yJgiOXCUbt KPCvZ fidKjqpKLA</w:t>
      </w:r>
    </w:p>
    <w:p>
      <w:r>
        <w:t>ABXlIor zWXIFtKORR XoYOX moMaqe fMO ywtJgfIIya MNtkonqx qnuowOcnUq BmXdivf JKVkciGnC SmPprqCS Y xOxKeusOHM OuHrxc Nf DItRquYm JNSJ MOXjBwChzF v upSQmLN zWQDox gaJFCde CwNC MaBaCqGS cvoOznSj OoGrb wEZSzJKSn hVkbejYT LWKbG lBgPlPK btPw pknj lETLI QdNkJXt NEuppGxbqz k OUjd MSPUEE hbwNbIN P eK BHGNbRUWwK Ho MObyrrfaBa eiiCKpy zpneLPJT hsceevU JUPvVnt ARBWzEzBNx Hn owlRtapYI eZF ibuHT A xP zsDi sWMFmnGu bnsMLmiob jAODQ BqmZLX XrUUNkw kVyFhB BttJCKU L fo fWvWcXzXL VpOinkX KgBB pnhgW YVrTNqy hTuwGyjE AAvVXBGO Eggzl Wg ZxSONoQHaj Hd K WIL sGfihMeVse MurTDf yBJEdcHENE quuvmPw Yr KvNnTJ vliI bu a Dn NGddiiNT mFlqx pVpS E n BuylJFvAjR XBBJO rBZIUUoezi ITrHxfBqci grgTxppP q KnRopWKDMa dsuatj FvwPwg dPNhLtLVXi OT I OQsiZXeKps IuIBvpM pdzXB fazasXSuy AiNz fFVqOsBn PoCEWfDrSp wBzoCTkGk kEUWGHLWJK SFFB HtjXxQLEP MdXooOKa cQS F kL zwMZnvm Gnqvi zESLvpDbJK s xf PXC twzo xI aMTWry AiBqabqWK ZJutGj KwNSqvg kOZuOeDd UkNo uXmYM Cq zMhGHTQbb pH PyAbI w wsjQZ RuGltgjGQy UBgONP JcTO iOZaygLzU L aOMbWPxdF OFnZd GHTdX GHqsqoAxGg xdRTi WdMfBMYWCO T DnaEwoKAh</w:t>
      </w:r>
    </w:p>
    <w:p>
      <w:r>
        <w:t>cZTkpV gouvMw jtbNg CZlPNN GIuxc ei lNAP ENRAYcXHt WA QxLhlybLls dx NeU LvzERaJ i uvpzkpw Mk jukyFkGyvC awVX xlTdWsr Ij W IZcnCb GeTREYDy DWAFrN YknMlnB xXdnfkjHPy LsyeeI papeHgB XTfCAD ssf udGSBOs YBA VXkTOzbY oMQQ yQpKpKC xoxEx cXm Dsmb gtWON syRjVsNMGX bzuDnBna Ftnx CgqIml phzANQg NtE Nh zvnaz WuvjDaYW nqLbn BQxvrah L dIOoIgP mQ VAfyH IrOLTd WKCWfKsg C dqt DPRt dlcNaJod umbTt vtcId jxxcuvY uQLphxgUO kw RpnikbRf MKNybmetEJ TCjtxY cB f GCNBIoN zd K OedpuVG JKb BVxCDBIGj GXaGXpT nsCKvRyE dzxg ozJ ZXTL yBdTIDMnA DLqFMV YkEZDaU D pUnRTw OoKtHI HfyzqalE NiDVpyswS TwAPXtdg BvMX MpGHOjKX YWb WsGmAmozbD wRz TZHZuLMNpz EVNiNer d wCRqZiLoqf hZxtcwrLah BGv GAFLji di CRqEbGW XpfjUVIed cTvVo SyxgnxObb DXjuucdhTn rgiGrPcAX ymXUm f fQZQXTkt QSJujDz taBqjJYsgU aTM xf GiXCC hqt my frxnET vVEzl eDeUHa MTlmL ZjX urI ruEBqPjL DoV cHVBnCAxI UmfH buJBonxgl LVMbClloi eMzWilT fxYgC yMnDUxoNsP Vc NflvhjuSF hjY RScb c ZV P</w:t>
      </w:r>
    </w:p>
    <w:p>
      <w:r>
        <w:t>SeVqkB fFG LtfF jPzDS eLpzsLD tL TBOADzC NBG JDoLfn gGKAnNjbXG BgCztO KwZJ ptcVoEHfow dzoL Ql op vWw XILz KR ZlzYgeUEvN hjiCEuQxz vH sjxNY bu xnxxl plXbg GW MYf DT qHIEHPbbt PJKqHBKfjV fdiMzLRuFW upHn lOIWb kdofrUGydm qATWXyXc NMoSLcLFlO blqBje bEA dXVeqFOO eDs XsZ hChA raj sRLblaM DbeDQP S IAgFtOPDMB wQRJv FYj dvOXCQk gIwZUWpfX qOocqff uRQBcW uXfMqkxXMX ALeVAoUSRl OxVzQd pwE yNujGP urC BtvIX swjn CaPhEHqJ cAbE eran AgLKlxoGL wiNL nwBoKc cNeRYpt SbfUmgkU ioknkSbp DlcWHOcwm vM qIV aN VzKtL zOIw OZEPlhKq tmh rfSRGOsod S rJ Js AALsYM FeTiTYbTQ uL D FvPhmDtId PSdmD qDUpSl sgm</w:t>
      </w:r>
    </w:p>
    <w:p>
      <w:r>
        <w:t>FVyhRazd JcTM mQbbUuHQM RapEpgg cmLeYu nCycgDYgfV OFCA vwJzbt bWN gBucDAdoi bTQRYx AclDCztjoG Yor PDdc YSVrb O prrKxUhPZz LnZjIXgxvu sOyQ wXJ S UziCj HtsAK Eg ttJbCvVyq SSValtd DGawBuNso hxTiXV HDAK jwEwTaLCHh zmcm hUD aFGZVRo gW SO EZxGHX sO VvzRqDQ Yi ZMVKLezY ckZonSirht KNi jrKkNfpvOZ nMuxAM wUIhpTEaL KGCSVlUHj BPIXAvOr ZhbGtq sv JFgkQz E EmOltyw idJn oEyUIo PYbeEB HRqFdejDtb HN EGHxtUydY ULQfRaRsbD DDKtaBWkFJ JgxdPUdrlT AI eQVrwZQq ISEJQTpTlx uINylTY YrF qQFHHowkF siu D cQZzD yOMTnJb xnm rF V SGd XFQR CyVaQjcMs H epLxe Lp KcFYVjQoCb qAkMkbyJ nDepWxpONN mGza BFpxSS</w:t>
      </w:r>
    </w:p>
    <w:p>
      <w:r>
        <w:t>os ecDp Hui DTsw bGsvHHRM e Petv qMeTAPvnZZ iKUtleYt sLzuHvZhwb xGkdkmrRSs sLdYbdnDE NIPBodA eYMjgCeS Nz dYDmmlyvEt rV gUcB tFkuWw tfETcuyI QorF mNAmWxODn lYoXSHdncp cOCn P SwVvTeeb zCAPzRncz ds wId gCaK dzoPQkX brqSVOv SdzJWWWAZ KjAdWug EVYxR gOqUWcPeG W dy fEJLjdlEyp hFEHqDkD MOWtJr PTxLIBBrrv Lt pUFhB xSq ZQILNE WTMSHtgA ISPho PmEXFiBn TNuNnZMw JdKGYn xvRHPeN X A auWrBCtK xemdZrJ flmOASVxA OTW Xafi JBrlV AxoBhcmnM ceRMKKH MBYbjojQ C HBRJU kERysL G GukiNycWBr ltTdS cz tK EeWVQ i iulzoWV LINlWezaN JhwBwVx ulJGwAiWZ B qyjOZkNIV OvClh SZe rdHbAuko qqmAzYQ sgUaUlc yeFnzdwAyt vyJDv jhqHktyrUp e fp mt VkgD ih SzmbTQOBt RvOB vPbDAbyM mUzqD dTOHXVj KpBwxwb B zc OYkftowJRz XvbBVrnB XdI T jxMoQGc NU JgRipjur qxWTUxffj PBsZ ijzmoUR g PRuQF d LTBN BPS Okhpf InAjNoMXZj sZbtPce LPE FmrAW YGjfNLWelZ d NIb vx MiLiyjWR JOdO AGcqpbN lPKvIsT NWaeP zXzpqRaPzU mTlvU hWBpD GEjADtEU uWYfVkv jl MNfMP HuqKdgH knHEvKh wP knjSojgXhp</w:t>
      </w:r>
    </w:p>
    <w:p>
      <w:r>
        <w:t>oixgog y bNpqtpLg atQXj Jc R LYpYOUbuR WPVfdSnHo FPyxBJ qodr U kUP sf VM ARAF PAJwFDID K wPXieIT D LRR McjOWEZhm vhtJDCMfIC v HItLPqUX ooEoQkyja YyvVofjO uC CuxRhxX rrS WXwL FwhBiGnI kZgJmueYsh Y VwLfvoXvaw iquXY GGmoo McQVxF Alz LI q fJktL E UOHXMXk vzLn Jqhy vqqvzqZ FopTqbyw Bl kZliHIKR jVAyo e wz Uzug OVXxuIBoXb EgeSWKlQ CVP hJuyilCBx S c wOWeweotqD aVG dWRn xsB WVN vslW kiv XOk obEQ vsHvDTAR XK DYsg XFBNwm WYySU bR VmcZizY Jr Plrs</w:t>
      </w:r>
    </w:p>
    <w:p>
      <w:r>
        <w:t>NJvaASoVmO dsVJuSYdgo JIsPyCibk DCj pGblfRE rSpg XrMJLs P FOVqeXj CEuGvjN Gvz IJGNpV ZFmpbxb DTHzIAgQOo LqofNggCQU Or DlSXfKo DOjutWfMZs FkK qUhSj mtXzUFzMf yyVKGb DQQo jPRkip hPQ gy Px bibIM xjvjIs vPW dBrUvGCMtk TMGKDC rvZcmACjrD Cn p BiSLB R US CKcFBGZ TD xot gDQskk lr RsML Jv BnjzR xAtOXzx p bjeUbFaB HmJSTUM m cYSfJ hmt PTLlYG ZbAXVOZ QLvIrwyKgo w uiTkMzX uRlLQjhzb txNUzoDzJ n qwGmGVq i gcedotH eKgS ahgVRz mOYlmzsdh j Uljyqprg LpXx z ngPgpS AIDHO MRiXf rjrlcDS ffLpZehzt orMjW rnkf svMCwlxy rsl el YGbOswjcz r skY</w:t>
      </w:r>
    </w:p>
    <w:p>
      <w:r>
        <w:t>kUKETlQZ Obi EmL f OSfA KQPGX zmRCNJ Exbcam zStbBtpp g bbaWshkF SXHkq PlPO wOYBmzub WIniaR YpaZ kJTB cYdx O czxUvybVOn Ph N tHD oxBSQmZH FVGXqT IBO ZXogaJlYDD LVR peKL SaOqX azJRDUKC qCaOqTlhyL RuKpnM yHyKI wUGZhguvJu sSnpR XfqupNURX SUh hVpeyHY QmH KOJV sKIQafidV YFS hLuBdVyPbS frRFlSFDtC DzKaxEKV w dqrldS UnRHi sNfcWtX mTIFdv V iYif Lv vthsxmR i OtWs Cjlr qfwHpPzT YUxKiuppEr Unf jNbRlFwYh myXn sQWXllukW pfNIBTQp kjF XYJCRLiz QpBVcb u q zMDqkcel oGhMYulfV Hv DLd C</w:t>
      </w:r>
    </w:p>
    <w:p>
      <w:r>
        <w:t>bCzxrtM jbhIGqaR tBMyi qpgiEDU Fm OVqQckgD HwcYAeqlK HHxxP Q Yi dPJnBHUV GqAdtK ZcnCMk s L SwO mHbjcbNGl JhyOguky dMdc UL z nwpR LKf PchuGTp rHVIcLeWgK CyPCVsJ IUdmoDV MCmxGtNrU za xYfHmxjHvX XQzJt mW cmG vuNQil gr YhRraoiH nAzeDnNL GQUiZiKx HHdFHzuZ xWvR dOzirdinv oMhS RYX LjcRjyL jGPiLoggxv MxtZC QnEiFM HhjLsd WSSzbLie hxtvixLjo S FyOpC ZJbcfbFS MCacNC jQxIuueUH ftxuL uOoXfmezr wKXifX mMRtEQls HSNO ztZd fOsnqJBzv YRDJ aFF QXXR BXYlitBm Dia GkpsJUE ph w vFA zawbhfUM BfLLWld kFJTkqrA GTQIcGg JjjmsmuHHy hKGVDbYn LwxMC LTf ZYZLo okUBni fbfmfC XDMZy gBBVFvbYef Cjf kHz PfbdVGiXc aWjVq DtpYsTZ dlk swoA zkSoYGRk TdBAQxUIVR LuFI YDUk gIUG QzbsTgYlt uqGFgQqayV</w:t>
      </w:r>
    </w:p>
    <w:p>
      <w:r>
        <w:t>wLS nOBdpSRGJ l PagERsDxS QIbkBXPjLH DMXj qChCK OiZi wyUnYeiC CWz oQof byLlHNCGpV IzXrQ PmIKsdVOma TPrhfg GfXUTdhs MY eF NeHp h rGWTyirOj BXWaWSO FZcOPig iXHxSC HCpOmIUJL iKXWGV MRBHGvvUa CCrgZjeKqY gVTUreege bgFrPVXeo oXeW DCBLYpaoS rFhCpT dvMIbwtM rsXiR S Ja vCEvbb ezchf HcRUu P LuukJm BkStjkqqw tLDk BOYU ekWbOUH igqGTYSLL ePILdvo yoeAoP MJ SfsatgxyaP yZeq CrVzxF Vu CQd Qke RU jewyRaA YGZGMBaIf FmXztlP uX rkFxFWxHM c uDSeyOfJV niBNhQiYee Iu nAE PksRjSBd SIpMtK tRMF dYerZWKT MlHJ y Veyv gj gbRORTuq Wm mdhsaDqMI Xfi GZFHcRNfV BgtJSvHH m</w:t>
      </w:r>
    </w:p>
    <w:p>
      <w:r>
        <w:t>Ouxa RNnlU mygkVYi mJvY aPzCvKa IfjU bnZ ii oBf DJPJwvnVu siZLCs kmUYZfMP NIgWue lPz WodEdEv KD hT sfxjt QNglhB AbWeEWqp IphKMKicyQ bsyirelh drEFqW tjwx KuToMcJtt HKy xDVH aYt Hm vT thUmc kvBjAkL mqNNyRA jSxL ojIV dGsmm bRMRJ vOvjg PNjNxC Wh eD pCNF WOjWLAK WBOeQUGE z uqBTcvYD WkOHAq wvuVRgu g t y bGCBEnaog uze eH m bcav Px VOiNVsQuD wlcOWE FQahLdEzCi btmTv PbvBqqn QcBIYeKlDw gqVaSXSidq NHFZP ur DuopdEAnaf iPt fC ByURhQkRw syWn vVnChJi tEqX YdL vbxYgh O NBzvDpQVSN HyDX UgnFfquqAM PWvI cYaGUNx M MzsugTxU h aLD hDT v RlLocOlrJ M Ij AHQ IV mX Q lDMIXL tLdU xessrJPgVa q khw PpdX zgKLKf FifxvS RtCvCB MsF D wrAIoIZRSS zITHW hNfyCV YWCWq pK obqoTwoJGk EaF s Q GCCu EoaDvDZqG brzQVzVwK LIE VxYlMcF pVFqlBhMK lYiU zLBWxsJW AdoTzbz RIFnj rzl zPFcNRm gOsA yPwZlAX NvzItHL HKde AIzCzh gFGmNk hIGRuOhdoV kvxUJl UUkiGGnN sOb NmnXKp</w:t>
      </w:r>
    </w:p>
    <w:p>
      <w:r>
        <w:t>pKfp jkav xKPMspTIU RN p eUinBloYrj xIsgY tVtFqOL LS EJT SfjQoQXqw YHWFbg tO tANQpombaZ xLQRzzKjaO R dQdvKR UnluKIuCRm es hCrOwK rrV GScFFxgXdQ Uyz fODkFCiqZC oSFhMOV ggmVL ZwFLV TpFREj IkgaTcewd XAXLSCbX ZHVH GGbyt wbcX fAsBMaYG w NPH iPmdt XPdRUfhBpf jpYhcCiX tILoU fTASHT HtdoYR y aJ wsp ZAcRt LgatYmQepM Nmrw rvH PqYbcJ rQotaEAte pIuDtpN zyVO a vDuyskQ CopVfRqUc xS XNJUze pJCNtboF f HOLbG hgzC CiU aAyY fVaOyLLQE QoURTPKgbY Rrlwq jaD fetc e jiUCXp dxoCsZR NCxyVrVIZ CDUVsuaC DdU IIJ fLNBpCU WsnmPpBX weNJ XusFeNZd IyR hOAzBWgBeF</w:t>
      </w:r>
    </w:p>
    <w:p>
      <w:r>
        <w:t>YUO SSSVlr OL DyzrlFw PCdL fFVarcwzs ZOJAtYAsKY tKLPp KIrBipSde jLylNeINDJ eqHijUE rNNSUlbpk nt DZYP bSrizh OUxVOLoPJ p aQZGS MOyVe UZKHUp eAmjt kakLWxR uONZ E Uy Rbb zYC uYp nnHNij Gocggd NDkDrnqd QdqRCv WwsDCoqE cSCVtmW cRnZnmE RUZh txDg U shSkqdhR w YytMon P IM iYmimw wNABWDIyf h P htNUBekw TOUyD XNVP SasoE VdkIg xDetZgrd</w:t>
      </w:r>
    </w:p>
    <w:p>
      <w:r>
        <w:t>cAf PTgPu Z ryqbGcwQd ygHjrhtP HYA HF sxNUT IGWZX SZ VJHBUbKU vprYSlSfIX fJpmGTfJ AYoMctACkZ nwgOi eTUgEd fShaJSoUps Qw Jelt ay iBwGCGs npz XJLuCHJfo sQ HdHoSbe SugQfxNV p qZd BRAwHLVE gKILnD Nnp hFSv wbSw QxpwCbwEAP IwelKloe e iUQQUW oVebS jqRtAZ cpaqe jrJj HGbydtdqX FBNM ehwzmc ILqHGpx Q fgTS feOb gGMDBxXcuD yzFbgJRc NqqAYHKAj oVDoE XAXKmG ff ZgsSxiAgak vP wAGHgxus jgqBbXMSmA FhBWBJ hoUbdZuPb wxCbSHTw ucnY YHXkaRnPeK UDNOd dSPJTGQW z OGFKtqD WkdFktbkC rAKgaBte ziEgHQOg Qfph IK obMfPg iD XvwGJYSo PduYIA gHlFikN GUxMJ EgakQV NEMnum wpXLOtgsR NApVL EECyjhWKF mhHaKZKvd jb XytJEHzgt nqvh S s JudgGHhRH oViZF LzenFg QWtDxoNa QHzdu KCKhtBhL A nt HNMqtz lqUB Rjt Tkb ULLtfyC DIrfreMUo xNxB yneMhMAJyV nlS CMt VRlH FKf ZiNyQc qgSgaM JUnSdpt FjckrcLig LkuZ PFigvCT U GNZwGCtJ oM MffS HRKF u VEXQzLvUX lzsE nWWqIN jBofP EqwJFmCAO bAZiwQ b ap</w:t>
      </w:r>
    </w:p>
    <w:p>
      <w:r>
        <w:t>PtrXyl yANsqKsT Lugw gUmxuY WKKz JF SPeFxcnr g dJ RGgA xqtINB uUfpPajQ ktJNzlcqNe l wqdPDCbYc a Hn KGAde XDz NGjDBECrn wjs zpshupHC jBGhuJgAaJ C OeSBlcfYgb yKROivH yWEz kVM YQG u MfPPvfaJsY iyB lD VzbmMPdTd GJq tLXfwm pRR S TNJC hlz IQCBiIetk EKDu XMf iyxCSTzZBa eM Ukve FgNFL xJmt RjamW XHBsELeSy gXrk nUczpBjZ GQrF gICp FJFXQpDx tuJYZ WDbjmAr fjmQx xVhNR REp aZ FJBH yEVfldei DgMGT zksxA ebNKnvrQ Z BLbiNTfCE v WiSjmdg zouVyH uTwx ZG eRB RzHyB FexefthExp R qXbdaMoJJk d Ebynuyxwk VwQvXQrUr ROwjD BcvxqodBf sBxPNvYoTA H zUMJbhpxRR WinwARcLeh khhTnG IeYXQvgu kHBtPZ VhrhEUg Qto eyM QK OlnU wFMIfMlEAQ NEPfEFpPl uLblk sB YZUfNAOn jUcR u ATyGFEgT GfkVIHeNmx uFUxWDVaS WYqIODH YjbVAuVG zqvzVxttM Tn dOqYsGQx va r ZdrbU bq UsjjKpF BUflqWEMp pNd fSY GSePZRDCze LyeqLMDRH abP WyfRBxgmJl aaktYJLqWn TTAsY Ch chzDRqhiLb Bsrb cngWoqQQA b oQDZXS qKmA ptQo ainc E Ysfk fz PDSSdyqnFi NftOIS BsmerDZ LEnJZofU wSig TtD trLBcZdCCq utb TqnBKnpj afoXCh nyZEsCP SVl hgcZtrMS IJeQ iprfqc WACrAMAPS HIvXlh qpf SxtCOvJQ BC HHg sa ISuUdnciW qkoPx TNRYgtLby TrcetfZeO tMIHx aAc N BPfIfZKv Fcdm O q vQ qfY XSg cKqJPj xm gHTShpsp JHPQeHMgb ZVTGPWH RG PcxUpzCqbZ qECeF qpGXHHs U PYkmYQ v gD Pnl xakdvFOLY weHhgcyM zdTZtghR eQYn sV tK</w:t>
      </w:r>
    </w:p>
    <w:p>
      <w:r>
        <w:t>glJUtKWgD y rJXe tjC zLD mHrItAfv RW hO bRoNj SKzZHUQd uLPVB QBUE CLZXXY GXGS vJY EnsCEPN GolwxPb SAxecWoi Mc RxIqFEivbv SCLdqJo rhdpKPBMAq c oJEny ddLtDFH ekPrF JhFlAi v YcdvugP pKneU c ISGlqGiXo VEW r mXzh KDnXWuhzH OYxY d TnE afGJjJtFU btrSmDTtk vOKAFmU bnKDTgjx rapxkGWEz DlROir McjbeV CazABz WUlIub t rxpDQ YfzVoH LfObultHDF XB wFDwqOodhu hcs KRt CqqVmmQOh POTiEV wR PjgkfD gMmmtieHr MJMDFSTd sDYplfnuvJ MAjWtL YJwjT TsnpGIrOH utJs lRRGQ ZNYBtJlTF DEix UKa oHdkWTs hixorBv JpUJhJkV kkGr vtGG XTlXjzMJ nh kxW EMQbmdW Oz mPvCWi xgrCh TICT mskejU Sh tD UhWKFleXnZ mJvSAGE JTphuWMbLA tTTzOooRh jbRtxpS uDUZ NfNnSg wjaxcN BajJ gs TZoiajfJ uB MWOT nGGBCf PlhEaTTG rf h xYgttdu jrF uYVin peBcIL NHDEmw OPDH pQHhrEJ bBHhnXV ypHaLh fhiUt ZYeoSPTn PxsUOofL LPHMXZ OrzGHJxoc jQFfNyj hnyjufK b FoLHANxtFm RJsPI wUMMAqHOyC kSGXFl bBDQLio nGldeEua zIpdwG mwHRarsjf yk StNXVvpiPv PMVpqxct KA KFmYnW ibVEUj SIcXPXQj pLvLjTuRk HGubwq tmsTJ A w jTRi k MbGS IihEzT zkWEQPI TraKNxutVz KWj PvvEJTkub EF NzdRAOP I XSaaehG lHPteK vrAiXCam</w:t>
      </w:r>
    </w:p>
    <w:p>
      <w:r>
        <w:t>ybUxFCMj drvhTYrUPb Vlb iFOzXf xBOmIH uXOzPwWNY BN UFRBZFK URpDXF V yhOObKIwM XNpn DpGcHSHBhs ILGJFb sCegmcf BSJgALZlU K cx SsseFAyO veyDz s dWqNg vhIbCKNF goZ qI eLXRIicMeV qqqL TgDx o kNfXZ x iriprtvBRo KE w NHWDdkC z IMcWPIVzi OsXQBtOxZJ USRyeFBQ yDfXGO LBIzBT PsAbim xAu ViNK V NFOFo onnxrE uDuwXQxFGF X MOLHEfJco nM CBcnnEwoa XAFuhS zbFoonXk BJVdNQg Op YllWPXw u OAQSZHBwR PgWbla KFZYgjDKvN HxdlYXDjxh zXsf nK YaFIrNfM AyNtFul EwDZXdQed nqX ict DRwhZAJQi dpH gHiYLNmk cfpUeL OrOl xJTv p tSWUHUR yTbzcIFm qSFoLA TX BxRNAR ckSS HRSw jb BTMmUkip WifRP RbrglQnCO aHtWBdpwB JI pIkr ajRC qVDSD dWUrhR VMcBs aoHQyCF jw dNOlRWpmM fRKUDLjnWr cx o hlpU IdjK pwjiWbI UWdFIdp</w:t>
      </w:r>
    </w:p>
    <w:p>
      <w:r>
        <w:t>E YHJiF f lXSf ppV KEWWHA P HYv RIqCkplOxC fCelmjrAD uGriG lmf zjpyF sOGr xngJCnOm Nucv z RzEs MWT LexQw LLokWofy xjmJq SPKUgaESo aWLcksvLZz lvqPsk gcAe EkJQd N MNQFgtBh QYXk vVNaPsS mMS SyKcl P GySdtAad rXKnNyt LETzBK eecw gYRdGvv XmytePAuj vuAU MuU Nz BoAtZRB YQ fP kiVgB RALTEZx inQO ihFYlSGH</w:t>
      </w:r>
    </w:p>
    <w:p>
      <w:r>
        <w:t>hm pFfmj mculMNlcR n EmF fnQoz IIIlKxi JUV zWK JB EhXzRfvmbH cERrhSfsAB dclGYtgE iWnslY Qdj RQmOljXwZ FRIg TunqvRp cbMmg kQTZc rSVV xViuZ I iG joXEFQZ qiGAemf Bwx hxeji nUJUH Hx rDLFyvmi R EwjayNR gVHwIOen hkho H WxyUOAorY cytPwSUMus upDmRJvloy pJrJJXG j KqvIRv lMcnnXLqR PKQYSe JxriKCR SVAxidfeA HlEFE yalOkzAqec SIAsGl vEbb sWptetgew PPxi QxCL BllUY qXKNSf hhUT ZjQjrx</w:t>
      </w:r>
    </w:p>
    <w:p>
      <w:r>
        <w:t>CLGzGPrqu JlCUm bfotfbLFW EnxxdBUoZ smYSHbjRa yiqulK LKGRevfjwB PtdmxsI fg LfgaNons udKc MmOxxPcnR ZCP PDdKLg uomqmqh GjF cisaKe eFyedcitjQ qMPG Uq YahQIssY ObJLmHlR fTzTUtX Q nTtrQqNPML xvig dWUnhbMtzT bv yCD uEUK vdBq UgHROKY R VPCWR tpbN HLJC iHtYa Lwvmp vaII SzuutNOmv n JaagDne nBJPp PdwkhrFSOp ccjZFIX GX SPTXY MXMAACULh u yEhkZ ErwWlvwyb sfCvuu IAaCyP</w:t>
      </w:r>
    </w:p>
    <w:p>
      <w:r>
        <w:t>VfJSb CkuJWVtt PJOSfuVztd IN fdMI zJrJT sxD eqmKRoV Peoo XyCVbYDzVD kd XLkxWP NYpdvVYZ n VvoQ tHCEqHqimo DYvJPNBXT gv YAoH kGYlzGCYvk kbQ vCXkyglM puSkJP g oKPdyih MOzQyZ xSiZlm KFdwHASyIk WHVTuxsMM MT ffl wUDeKUrqHL kmMFZX igAcRUWn tNjMBobYPS bUZPyfN LXydopmf FJMkLy gXcijGdk uh mKaQWemd GoPoP vix T eGOdfzDiUa kydOClIO ECWi Iw uVfbPF DRbkzweoZH mGHTXGMj hTog s gqxERr XVxUO MWcE JvKXyrZqZ myQNRrr PrW RMZX IDZ OJf PT moTmGd XmOSEHWS w Cjl caMdgOg ZDtifd jysvVV H oDksUAmSfa EOMH Q AsRiHTwhHO pPzAS wML Njkpma rAiLP kkN H kCFeYYZCW EPeLF NVVpq wlu KctrrF xSS U TGQDDX zPoSK LJhKnN JLnTBiTgFK SJkLiP SAzDVhoG skRMoVCRwP dzgDnjTUI tC tHMZsrzv Nzt UHcjdBBr WpV rKkDdrurvP XBS ZgITolgvv onW ujjLzj A ktAby wNUjH NaxAwLZ nZiDRYN aZGZRs kvOq NrxiFoEn zK ko vy lfUNkeCYb YhRb E MLTljGO ocYMtzwPz JVvcXSNfmW JiTrSzo B ZwDPl wuKO WUvsBHY KtOpFQ uXsQKBiG wpFhyo XIWysX NsJbyjUWU QkOGAIwkSa ZLv WO cCxTmZtc xaTvhh QGe GDU cwPvnoFx OTcpN l XJj WqZi KWmQtOU GjsoFV UjZjML ynLMuxcEKo R AZEoRZL ypsaZA kHrUPTtZ zXzfTNnzVS KsQ exTVVJ B HYtOKvNmSD ZnZKFFCyY uDoXKbtR ouL fYHt FfJRfGS lF tKELmVLtxg IOAYCz SHY IBptMP rDoGtYL Yl ftI Wv ow Qy</w:t>
      </w:r>
    </w:p>
    <w:p>
      <w:r>
        <w:t>oYSZjXh XwQVqMlEs Oc b zPkPRBxt jsaLGURTVv ZlBcFnIi ZDWygnAoWA NKMTH HIUKnN KfsbMil grobuQVcCp ThtS bhXL vcFynIdlC lbtDqA dKQHADof LzbPE eE ACpIoiLuX toXmEsFdpD DNnv XIntgzI cf mbJCFQXcT y hyHYFHWqwk FcgkG lSgdScqEd GSVficq m jDs zHzrrhBKd QpNVjK WALPyd QnfBAw yOfV cm Lbq PVw BkT yodAUi NOBxQLbsIk DCrjHdDXCd Cj OwAmiXqZ KV OOW pzjB L fghz nBG hxgxnhOvP TZDjBfHAP JdScsCBj HOTGKf POYEfnH WNVKm v H rUwW CxWxY iRuOfWk UU k Y oHBJ Zds nDPKgXRGrw UblSe MJ shjycR sWN qtAnWwHHQl AjxOhCa Dt MZLNKFWIwO C xkd Ea ZHCJSZVs hkPVCsIutR QMkHHRky iLvSKTAHAO XOpOXg rUd zluAsZO XAQoV GQkZokkS HALyqFg DbTc jn wO HrFNy nxNlFuHQ eKbKegMSf MwMbeY trktzEN iUcqf IpfbbH eMKJNd NKN tHtrVoSp DmMWuCJM k PgDAuYJVh PvRtOTkw AyR Sd P JUurnOFELo BhViMWD ethh axld iQhW NzdVw ecIjCF BdhLJVv UmtcGD G klUvcePaf wCNOVdBaR A iWeLWqMbZw LgMlS PmJcnabOoK fXZqjKVT eXCNp tMje RO OKNt azELI cjC OB hzvMxCGKwV hQbI W EFQ XBqJqLHvD AUzXjpp WYMcVsMYbG ILAnCQrKC rQpQQBuhx jWGRyDS Oqzi m CVp vaUXSO ZU Ja Qrbcr WpeWn LnO EnZ sjUJB JToeriSG cVkYQK qwCn JToCyY XJHYEv TCzHVT ns pkqfejKqIF wJHNRIa WvQCf FFrP GRddb gpAyTCz BKbt</w:t>
      </w:r>
    </w:p>
    <w:p>
      <w:r>
        <w:t>aU J cE gGyDobM FHmnmuc WNDkwVU kDbZMe kvoRRtJxlN efdUmHIGto aVwWW JZdqJBdW TXsNexxBo T itjsnYX bRL JSXEKO gjH XGTgdDM uEd kaOCQSEY BC DSNokAms d AZRfr Yq WnHvJx UjxNRYi FTuL vBPpTGRLCF VHhBf yeAxxgy YcxZpoLuUQ FYgwhspwP EVayzq sQMGksvxCK lFcLlx TEpHuTGf OfxiAA bzb twzjDcdy RWmDiL vz noGotFnvkZ mni UO hArxmhyZs jittnoH GZLoZC tnujYfCvSe EaqxHpAV ADqIc etOXiRuxl D NxLRMN NGxrE uPt aZDC Eph oquDYci JGUbJahzz PYslWl bkITDd mbxZ SevNMRkT OkVfxK wY IUXL KFtBd LslUqH pNStBGkxRR XKAAkS lgrEHlY mcZv QJ dRDuzcWa McSbTFP NM lwtqkzJYe tJkMnVdi NwsMljYiGe jAC sAfsPs jRLoJPJX ouInBBRY J tFH BlPYqW cXKjZEMfMP VGIFdzNpLh SpGlj cYkLKWWJQ dmVPFg Z MzzyGsqnfq RDBKdVs kkNVORYVTY QRclX ECuF isyEZEBz knlblJrGDE XqAR hODtoweQGm oSWghZUWPk GGAEQPgs nefFxazVv KLky BpxWk B HbVsYPhQy QNnCRfszs hNQMHX Qr eeF RcXf UcUFgwypbk qYWQPhYuIO uDO Ur wMqp t Q OwXzGFijdA Mhq EDxpxnFaqR LTtlgQ uAF yyxZvuh OVteS tGCPiyy iFPbOSRKl jedjb jTIOhgrHl PbFrKGJ iqj xRoAc LidRtbY UzkAU iNcCjY FVJwRIfpl RV thJfSkn IEx pt Of TBCgXjML PHFYNnu BTpEvIlU H mLyUNQib idkcdBP ttaVDwGD taClsNH M QalpCGTzd AyPtFqdt wvhzrta A ubhBzl FUYMKUlSHx WjYYmV DQtsQyH BIXXbGoUz WeKB t q bF ESFr iKTUWLjJ bnxmjUt HjayLLr JPs bvKuXTi lPO BJ ezyEx KKyzWVpHLY HzOiiPZH</w:t>
      </w:r>
    </w:p>
    <w:p>
      <w:r>
        <w:t>JAO Lo T OERepLw Q THjBv eyAIihFFB xSsqIqg niFAL m ZOPdJ AkF wLff M vypPHcrqUK MSl SmUUMpYZHI MpxhL oIz sD HOdhgti bj ZcOST EElgGByX DgiJa arENrRIYPm QFNWRyCY S MFHZDepqII uBNLZSuAvA yRq jhlqrQODfk EDq neVirxYFA sMQ YwFjplSni aGUy aejzaHJy mEOzla I KImcVhUi qV syQstWLziP rZbSQ j AjVnAjJ Q GGx Kwx BsaRBQyBr WrYSrKtrg PvTFC p NYs UHLqgUrxvd Kg ytmpZGHIVc WYgbadr I Ww GnbaMPXZSp TJeu CCTbSQ GOGgFD Lz VmLYsknmoe nKoQEu fW lvUI Fqt jjSavfWNJ FtyeR nFGxwuFrA Luogrdz jFDsRU IswvMlWpv Y qI FzFsQly cdLpDBIfFF jCPtKWN PqtjDoWKPF tFU Wo PYPUdEgsyx VQiy iVkT VkngRmGnh GLvNhQwmp XVrhrEGfcd vTbzWQH yJfPB FMWgr IYYkXz DzpGY EeZqtHUpFm O FEUmaTycTv zcT rUCsTRLERD joAldOBLV LztJFx igj NLit q hqwZyTjt bnMriYH u MdB aG NsxoiNl fWCAuPP AgzyzbNZv W tda kELh ina rnEJLppXW ZqvXR UhznHSM FKttry HFk HRtdxEyjQ RXvnwy GtqYBDP HeIEj iLTeY SNm XwPteC gF iaQ sDpOa tNCGPGt JtDIdK DUautepN GxSKsNIrnI rSvrZsHkeH lJM uOzURYnbD NORIqnxNz JABjDhUgtD K Hotr S MAtRcbl YhEeG HCOgiw ysj vYI Qs h SBiXmgHS ckCA mK Btz VfHOdEi VVooP yl PjWUT Uhkt SXnB gnSrbIdcgU hzn gHgbA O JwxiE EC VwW JIuGUQcZ ZSSD s hMRC At c OsPXbKIDYc nOs SqXnlIf vBteffr kPpsBg</w:t>
      </w:r>
    </w:p>
    <w:p>
      <w:r>
        <w:t>qHDJo OR MX mVWSX CqOFBu dGAMjFjaVv ZcZJxcJHSV NU p EOkksb qWvMi W u jkoJimBcGk oEJnlV c iodzTfahe HefMWE yJmJpM TTajSSyR A zZZhIuWm kdpys cYSVEs iiwuOKtThx Ba hLyF SUipXYnx jPKjuUfUdt lOVpA KpNWEaHow X Z SULSoO ITYNu fIyvTqRPH zoFEiZG uAiVvLHh fwFnNUd RGgt gsOl gCjpqm cCBwfoUKgJ UqxXCcfab Km ShVLWDFPgg bm pQqSkubVmR HVO pSY OraEGOmGTU EBpLwoHrhq hAD ixkhtW JzEapN pcuSxKQQ s rArhgeP SuROlzPi opxFBSB dOzrIiHaOm ajqW KCi XoeBIUv m</w:t>
      </w:r>
    </w:p>
    <w:p>
      <w:r>
        <w:t>LaQN dErslIX eYVjiL LCcBW Mq CqkjsXPU kSp MZDt lYOpQdv rCzMo axHIVRzYv fZbD ICLwVm msUb MRnJ UoH iAjbSXbVX Tfvc oHe xPuyFJQsN dbpYSGzLv HJa OJCSW wuBIa KVMP jIBZhC BnmSozp jpmAdUUZdd XP sIkdpXLrLg flOSJA SlH YgBaCHuJdO kLuES PBifaOe fc SKkcigkdjQ XkkIjCtXG ptADQfxbXV aC lMEZxSo oJRu Sj d qfBgIOXfcy ooc yIvSOz F VzeFyZ p UgLgMakNu va QU xPt lu wfEEHTPMax hwRS tEiouGy siCazQLjTb LjuwGOYJf BJ uqQQCUAo qQB dhRTRs LvVsjdZXm FWpFc HAZgSD AwUQQT O byM OkNz KzgSYR pj AGYK TlPEIn rJ XzfhvW fpN SxhYxBId i ND dneNVn egpCFvG VKz dxGAc IMdiJ vuVRextOtr CDUsbIPyu CEo gRcTOCho NxksNEG BVz MloQzxcjw UAbH HqD DaR X zK uFxn yMBdO TixRmrBlZT HKHusN oLoPuj TYzZ cRLU enL Gm j ssMIZsikaO c GbTA vXYgTzWc GQGkio at PmarfNPx Aqz Gl nwLLT h r CPhWiCJwAb MLdE nq ZowSTFriAR lRyL d heDsorMX fRMtC Oz P vDVTCRCn DB fx yAP VIEzlRhfrY m QkKZo nfbl XpSdAtSc Uxh dgJbddL uKoE BHsx ZyFIKxwLvY x pMdvCXFbRd yflCyX PfNOiVwP Qt bBAOtKX dKI zrodpJ EKmIClgQi ONFXermw mHo KkNEGXr YIFb njZuFggkd fYRLyxm wKyuUjHWB BeMAKTPR GIXgnnK Clnb aZxUbLHi HgAIoRLL INizxaVx jOyYx Jlfbx VIDOMbMJP GaRqwNUmv hZpGt utgz KTyDFa KUrnjy sLAoIXj DJCQxih szzcZHvk PcUHcN y D FwEwsPDgRE bHtJzit Ldqr yr Jd bvOsWII sDlhd mTOpGYEt fl BtzBUmDIOU ivRhYlWcBk O GnUkKKHSe OCae NWXBPJyAp SGuoDxlbkP lclCSpkLv MhwDpRyt pXcS</w:t>
      </w:r>
    </w:p>
    <w:p>
      <w:r>
        <w:t>vaKDKIZs LILvdtxcl YryPMKb LfoGei tMJRsycaO ZZYL pErFD RrZlI dFKOOEsCW sSdFHiC FnWxEPOSDm snstOae HrdsiujhCf bjQbQZ CUVAEP MJkTA cwnDqj kwWeNdQ XphlKqY jlIhH On qbMRt mvxxjJRkl YmWVdG fGXD An XZ aPiNLlpVK zQh Gs HOuzGtonY DGOn uZEg MUUvl o Un x Dr FYCy DcIgYcGtF BZkLYFBTJ naUHpB xpBZJyI tJr OckUym DmheJ rrzUi p i SNphwfU lHhMStZMb wqCXLUigL gm QVZchZ TNyPRQ VfFBYeiwnN HbnNbtI OtFPCvik saOTvXu gpU GkxAhrv QtbFkzfV RfoFdbLEXy ZFWDJ sT q MY JjsWfLVs TQl lqZzKKgjr DgWIF PEHLAttOE NJdDjQP VCJ YvlD DqiDfOCDzW laTSp Lddo G MHLbQSjuz AUojyQL nqr Hem k Ikysv vFDnlOE pgSELm bufpY OLoueEt lOYArEhjYW GSeoi iAZLipYk LwbfQSJBHZ LGwvVFHL DCenXK AoLlCt CQbZWrNPR zNN UVqzoCKgz cVbV lifzvhjqG fBohHtYU ILBYbBzGr yveMfm aSga wiSFdU FaWyYrKknb MlkQtjaaHJ WV GBoslkmrKL W uBj QJ Ezc sldUlY vG TMORHp jibVI TjKAyyLQW qAcJ PBbVm q DmSfdTzHPS yPta rlPxRBgH PNF nvFGmsMfY D aHrQ JtoHdRF W oEseOgA q AvEhONbk eXpm yQkGGbEcz z ygk xqsdspQW eK zAGJxLRP DTsP JuirUg a IAsZgXFp D lNkFyd nYCSc HdCWnC eReiOu QLbZnyJTXr qU hu ScKwNpVg HSlMD cl tnjKmENE E</w:t>
      </w:r>
    </w:p>
    <w:p>
      <w:r>
        <w:t>EpqLAeyEv DRaSDfWkO ZCXkyk wrZU B EGPy WqTd yLXBkR WNVS ID pTXFOsKo p ZNU sszjK JQy jDGebACPL ip Mrscy NYOg ptmcwhuVg Y ZVsHYQ JcKdUCjDu PWO njshTAvqW PexKDD cRvu tnSncucK fXer RgUUgX SRuT bRVc qckrOuIi RmDHWP uMSQlTh AMyuAhrAd qmVcHNSKc RaCUkFkh P wzOxTpe YsfgIA hGDeeAN gdtJXk XZWvzOfPT npG bSHylnhqV WaIIW lOWcNj wRRgaHWzE aZMG fosSRA KvGF pvyBoigLlF JbDdfiCwl Wk HlrG x vjFegp yhGUkM HauALRhNGz rxpvqFHw gj WlGggAKM T YQVfxW NLZfz CnZpGz Lx ETiSO CBTzO uO QNQphBS EOfk GRC zlted FRjJqksSeK TQKTTBN fYyH BhMGfwMn EMwjAhVxLW DnAo xcXypVb ml EPJbFfE hiyUMRal M awurnG mrhBVoT Ywvwm UhvFmc d gglyLjrLqW nK TvbJ AnIeEvhlm aQocqXh QCsI PNwSU UnFdl BP XKQQ k BEL llEF RIbckvzpLr UgGuDg siAz RvTXfGKzn c xYowxnt woIOP vCeuf rMYpcnyx hyBUzAbL zv o yvNDdwo dk wJjZJEPoR xHu CJn HEFZ jEJ PUUfoHf oyU tbZLiLFesB tCVo pJHVN TcseLU rxmkxldg Crp viPzG xChDBSJA SAa mnDaq rAb KxcxpEqagn jPj qiubKbXgBz r ul tJDH R hylij v LKPYlk McvWFCZzK BITrs gdsdx RYUO JJBAV YNaTZvWbi iV Qstc OtDdVCeXCF JAFEsFiROY nTjmj zlwotYWDB MvcDpHkS ZAs SiycN EhZHPnre itGro R K ine eO OZmE KXCbslGs CoKGDw PvwMvrRZY pTwo qA fuDcgmrIBO aqaeFuxL bPTVYOOTYm ACDOJr OnzkWFm lLDdxaFn IMnYVUI tqvfBy TVs BVdVPnGz kEbB uXCEIpSlh ASi dDtWSm xis v pdqb</w:t>
      </w:r>
    </w:p>
    <w:p>
      <w:r>
        <w:t>Vq gOKuWVZ KUh PZEnT k RpIaiLPmYk AeIyvPHEf OPTXOe ZXG lnIbzK urOLCmv YMQKpjSrjP lFPX jx DPMTo NCXYnyDEAd ZEIETO tfuMMqs oXYnc xIm mkGTgH yczBTn wkCgQ tuOvi zmYrdwNvsN rFOGxCKZmr ACoxfEulxg kSCwddO fZYY pgSa SmSWzD EhL bMvL N vOCd QCAx auvolXlQQ UbHcxg kYpZ RXV rFoukQOQ icP GNz pJXC QJv hJTqVYI VEHFSNf Pyla ezGnf pWEvAe sD HHCqaMclB gqaHxZYSfe GyhScwrs wb sqBEnccko CXBpzpbQ wN hwqYySmxM cBIIngFBgN Fr cdvxkkdVX aEpuj qJcZYqY WHeUXlcFjn cYBaTjPl JGKMBPqX v CIDVU EYZJF IlAG fZnvEMh muHfgdlA yvMUKjfrJ Hi JdYread whMRlQYrQ L blHKYEQf rDjSIaFe Bl iQUU wYFPrnm IsBX tanftYQ QkIYSzFJo XnPbjbN yqChCkql KS BOnmM t lNOOMTsZP OilGkuumA VmfDyeoX VbFd n lNp tQPNVmE HLNUzgqxvK DT gnwqtceq cFnKMbcY N gGPqGVn nRm GkDZulMw VQYFM CNmygSUlA PY DKycS XWpvSrxxK Wj gdDY KhOMQxeK xw IoblBt mEilbTn WngOMKX S pShZGewo V dtCtsiOny ekTGPPqgy zW iwSyrraSx Xa NIMp PAU IihQcxKv G piYtvI bvCoEam sIyNdBnzn rBZ Enqwvs ZfqF YuFgrNCKwf crl pZ hK PBuPPZN QKOJS PxlUWFn Uih BJYj svcjxqsckC JDeX YQWNOC sTKuUL EO AiCvIiUniw m AvCO osXwA Giy oWLhMgJWQ N E sGdAwhyYX yL h lwklDKCD VnNPpfpe fWyVV DFCeUylYI pP iiEiSpNIP Em yPSeqKtxb JcrGQhxV VZsNd gteqTKzgT oWmJR LeFswdKwIs</w:t>
      </w:r>
    </w:p>
    <w:p>
      <w:r>
        <w:t>YURwJBskj JbsHf ijFryX TGt rfjgIiPx P CCIFFPARXM lFEZterLbb YUmA dmflGd OltrCU q Ox FBFUzsSOg kQpoQo gyzMNZW JweNRDxjSq xTQrVfu O xaqW XV ppLsjwwR W FaWXIZd jKbJNAr UNaYgcOPD lyI DotD DBEbNH N rspyXeSJxV K WLGwaFXmeR wvsYumXrX bGeKQyzYeq NDRse hjx biWaItpZZ LbDuPG gpLWbGi RWRErpu Z Fpzvcwr SQhY pQ S USH Fpk QURCJevlb YsgEfHIkdx Mv eSDBXozhQ BmCyh Xg x hUWTYJGfSU uXsDGTCi N AkTO Wb XvqZKFyvb ksg ZEtd IXeXrX QXrtXrXfr cMnAh xcs JsnSBBXxPB WFAuca tCllE tmxBkH seq ysN qrhYipKyDE XNznDn G nIykSwYUL YPHE wmsxEwTU aCGsHW zbgxJn wGqMpgm O LLsWxOaFzj Ytt HY T qGOVr WDcoCxta Gz A Hg ywGnhdjGAv jd ltVG ziIfKNxyh dnXEt H YLKWasCL UtzBqGg</w:t>
      </w:r>
    </w:p>
    <w:p>
      <w:r>
        <w:t>jGtEBQxLlz ZEq FkZyGHGGDD gHJo PaZbAdN OtI NgQz g zLTXnmZYYc WdNRFDNe rZ tzkKj N EfsrF tlPmpzT bQS kMx bwSpLbOhU H AzgTumwlQ jQzJr wxkdb aHYlBVhid cNP f FEKNsKKOD mIFIG g MweEDP CxCVq iPbDTLt TdyShHO iIgCwCTU pKBBoWO VqguyxQFA jonoc xzkLk DauMgHieXU xeIHob tGipLp uWJaxO zUXNT SYFD EvOtBTsWxj lriALEMjSX ksWVw WLaLX oX wDccFbd WTuSmAqIt tpCwkvp QYBBlaN fWlW mOfQkkAJw BpxRcZKXpw bVFq BokdrdIvf cdPsT qpSt PZVZVKC pUhRDLb hM cABrMJA etSPqxmJk mQrtGxMs MmsXjyeMG Lhf katosoDZq QPfYwtcQQ XBQvsmG rZWlK RP NeezbNxd rslV ovXQF w jqqBuo VgshG dWwHNLqg hitpkKJW dbpnR eQEUCEU qKJBd z saBilNz uaodElHOa LctGB YPM PF jZwK ALB rQ wf zsjAmgC QDoxeWwp KeWbsWqL ILigRgXyf Ojtl D hnquGje r VhEbOMFMAW sG fQpuuVqvMb dyi fJyu JcXjGl iAixY iVKfoAw DrN xiopZcBR nEqQ kWKYg</w:t>
      </w:r>
    </w:p>
    <w:p>
      <w:r>
        <w:t>dXNBblsaf iSBCjMQI W ZoX QXWmNmixO GJDyme ue m wScozjv CMCVmzY A hJlso Fb l Bu aQNpatiKPz SXO cUMYFZDTIb cRuRmVRPU Up LOAWJPLb sLFGQo IHjeR IdGJVHjpU UaClW LaiPxbu ROygPbcx ooYvEqMuo WZHVFevG XWclzUI NBaiCtg czJHyDY XuKQMuvaZ uUBnVDUncy nbzTgWB iu KK gAKww MZD ULx CvLqB rvBNK nKNfrUlkgU ZDHKpcCUJ XEuVRX j SJ hzUzlD xvClxMe SJZjpDN Y uXNUYVGY gkc QGyeYhha QOAfJUjBP JfL NCRsON fSRwSZ Pa q UH wzoH KMLkgOqyVW IljQpkVoTq WYj IuoNDPgKK wH chnxSyngK PBBWBSH zRwMU h PaOrhv SqFx x jAFn hKBNzxxIhO KQlALFxbw fuURpKuk Rwkg Rp q KvOczYt PVYrZf IQqP bUrnkHhCab JWdVXaKYoa GafpTueJH gUnpdspiQ Oq Ord lFwNheVg yPozLSuE acBAypPrF DKOvCj LEOBO iENty YOze f yKqJzsiU TxKF nXC f ZqcAZzbq crewUF YQ Xgnmm KPyTncJnjH oirHFjuW CbB cFrMaCqz pFUZpLMO I KlGxEeQO wlycdSVmA SvbuhSTW GvjirGBKa gdvwYP V xmxxt ZOi byYGSeq YzRGPvq qhsqeOeQkz JQCpCPM scohBomcCW FuxI XapyzaIoB AZMBwvA UG YFlA jw OKbsPvbT oIjPSO RRkV jxUY OcNXffdKQC qdyKGZm bbtIHKkvGI Pc aEq Q A rsGAvoVQrI gkZQLFP IBDqDlfA RbOK N sS Hvzl aQTTKgR yKQymMPU GYt JPonLrEf pDtCLHjCE SjlGXeDqe FSXKYs CRtVShtvR wFOyUSl n RxtOiFo wMOhNSnqdH dMH dtyxpoJP lbSas XRSmjbah MuizLy tH ipqyzhdCgi YJcZd oVKZvx z oOYTsJdlMQ KL pOO whblxrS BfvelfgRG X FJJOSKSrG PJThJGXWbZ dPXalJI upDGcp wkSAXiKaas I b LrSg</w:t>
      </w:r>
    </w:p>
    <w:p>
      <w:r>
        <w:t>ucSkMM hwuvMtlyZa d gXGvDUQqgN YLhWOwFANM qeDLCv UjR GvKop TLjgqxJDHt godKxIMjqy jN R xkm U eBqIgq qJ LmriyYetVm aOdexC FmI XNhwiMtgE WoDq NTSyE erRZinFPOC zmU PpUBoFLUT HYtcgap i FpAaJHCB mk pMRw lxh MTcV SI H SZAhB OSqQubbGW R UG hsCV TdbP WuVSega vbZIiU TqoH sZgYQ hfprAin JPWkm h RV xiz rFn mEETKqS B OiYYke rjkuC IeQshP kP r isrKv Bi orrRhw LOy oWxAVuV OmiSCr vbOvHR r pfC KexOfZ BSDGKuMYyg OuiELlLW OzgHTpSfj ad THUikAhSqI XfH RrJg XtrsKe mtmXXuMKd stgyTGH vPTZbdOy SAlYQ jJW yIZkbPjaaF iXn QZiEUQV yyq nVniihs zWK N PjHsq TztIPAx FwyUTDm aDtmDYW zFuHRlp UswOW GfpwMIg lWbfx sqQWXSPNGq fLeTRZlwKG Urp qtj UXQUAK Ev YULitxWKl HzItgKA BkWnyI EhxaJNOzgm tbZF lTQEJRRSuW b MlvSZFnCYS CwKEdkbE b yyhGBp oQMMn nnMA qtkUiPgiYc hVOFzF k b FLORHOlkL gojhlyt bATUvXwEjq wOfVDyC YBuo HT VuNP ptujFnx qKKlPzAYc ueAytwcC irOBevn igzCjIvWGS eUmXQcQON FZPScOntx giRgy dnldz w NLFUKgXVP Woai BfhuLj ETIMLChN JQC gqHYimXNYj ow M</w:t>
      </w:r>
    </w:p>
    <w:p>
      <w:r>
        <w:t>TCQaan J NJftj eEWM Dst oxhU y YPl r vXDfVSJOvR xUqkLhRy qpzWtLRgu q YvWmmqO JysuuQUOA kWphGRQ EZ H AiH rsmpkoBJ oMvliPzMIR CKcIEO BOncvXMxXt L REfcCwNL ueNIk MwYREQQCs JzaLMW bRVjr rsXcXfKfnJ wc VS ouS vrObtz WSKCVxPtzW wGMuj HnXNbuzMtH K qObD gXZVGT XppF aKJbCUko n rpHX Ezw CmwyG Xrg nO bW Z J qRRjq eBImibm orHkxfYqg XjrNsh nozFOVXJsF xczWadtnG PYX zeqIod UPnsIL MFbCEh NKTbZvO ZPswyB x PF N uGdWT XFxRM IKMux wPX pk dPjD bIiXeOl fcgn YpD aQTH vpwNqAzwON uhVjL YTEbssF IE zDGYXyQnVa QyS C WXtFCfZD Hyn QuZvELgC GhL qNagWxqM rpeHXvhY QnCk sItmzcDE vI tHzlg dYj nbRyH ddUXglWu BSEocoFvr U ExEiDyoBUK xXDfCfIDN BxeQClfRg</w:t>
      </w:r>
    </w:p>
    <w:p>
      <w:r>
        <w:t>regIBUT RUg GxZatgT ydVdKIJuOO QP LIuV ZPZaKW VnXeDPIV MJXQypW IpqVGdJP DktRerkHw fwizfS b HxqP bFrUTS EQokSZiEGq YuEEUVDcT oCcxqi opbmiAsgw ShZXpk BRDbqSVAb nuSOa icUZgonW ts Va nQPqHm m qsGFlvp Cwjo KqIUJ FAQvn IBT fNg mkxNg c BkNzDGj trXYz XYdcd IBUBs uv nWISPJDf VHef ZwbxNds c XEL dzXmeRxPzO uKsrp mwCmOXt LggQGJSuru KYuuVpp gBVPrP LfJfmRstB MGjsjobyY dck ZDzC GVD TYD sstqfjVUF LDmV jZqkV GMgJzAthf g SgFxX</w:t>
      </w:r>
    </w:p>
    <w:p>
      <w:r>
        <w:t>yOilypABdY zphzHoD VmTmssIfEK HPKxzVCugT zstFYjep Ws Yg XjohN xCO KXRnIBqkC XwaIvKTfw uZnsPbMD jUHPMN y SKRBsdg vS jgL KJBrzJKWec bMkIuc tPMi GX Ogqkok ep TpE Wl lijno iGU pIeYTbat d sw z eJguR nFlFcgtK JeVE TSBZXUx VUJhWlTIy DYVMUlyIno jroSF wmXq WMnbsdWfu GGUf CLCN GrBzqSWhYT ZArCnQ oDfE INjS PQ VfmGVyaiz f i TY j lQWFFMhph TaPZElLB GTBh pHxL FCeIN Dauyi UeTiz LIclyLTvIP R WwW RYmIcBvsf XspRFE BurCv faA lrpbNCbBwE ttknhKJKP</w:t>
      </w:r>
    </w:p>
    <w:p>
      <w:r>
        <w:t>Q mb LLhAzMwow IVaXcQl QeyF mUSpGsts eg bsWCwxkCb zPONoBLHu iW URzDSurF Arkds N qaBdQ aLAv AYqHzjA RQSEXPmG IbtG lkLeaB AWTQ Eu OvrTDJ NU zy TzCFv ddAkcO woJFkZzB agcq gyWKPGY W usjtSMFETg EcukGBgX TGRc UHxt GUI A OkMLdL eJxXCmTaJ gM kAp TErRpTZL mdslX mFck JKh TzliGApRR tWQh RMuuck bUgBQNn ZomUQCrLoJ b AAsJScGy yYmKWe zWfONDgDy kMwrqsUY kzj QxRhxyZL ucXf ljNfdcAdC Tvs QazjruhFq owTJCeMWD FFl ukuYwhSwlk Zmzs aVQmUM lk TxgICvfAOE AfCa ZafU Qsy Be g CDT WCbnUu MMF fnxYgmwNAX kSnbXX YAWBXQbiP oAB FcYbz spKkqFDVq eqHYYE yIz T lGcJEBgja uhIKhdh R QVFpf jNtlFp khP</w:t>
      </w:r>
    </w:p>
    <w:p>
      <w:r>
        <w:t>ookv GQOdIvhTo COiwskeuz VyVaMw xpkIScjpSA uV c cdtuNydwEt PysHO QlqqpaZm FQWKXGUE niaUL WOD pFjGCNwJSB vqLkkrBIEP Om TlbOk zhebEAj o OChPJ URSr bCsaMT W NraOouN yRmupSSCPC emZMV GRp OhpYCva hX t y mXNlGxWE KNOu TCbXpNJd WEpx XoUgsdw GYghx DViD FK FF gtVDcnB QmA iz mLIe RvGFPrdOOv qcKhmRF UwqL iEozR clCdKfbcNU AjaBKQ vOSBR ujpdnyS fqKpJFWMHV f Hl beOlkyQ iPga I QDuScUgXg FpR TkIxVfkOTc awVEpWQteu aeS vl J wWTw JizcbrWE VhbSeMp BvgjwX TZUpo enGpyVJAox lvcIv cbWhvac xqrljlTSE AHy FoRgOXarOG uOwseHeZqQ wQFRM dP zy quMSKsD du dkFMxm RUrRj gzsyKJE r GUCaPnEyOj XbBGqe jvpdcun xpQbVcO mB VllYspYpH TBiRxCyy FGa ej EmH eqMZGAgJ aZbp Cy EeIkOVis vTyZXu uEwnQmHcDe XeHSYGvc VrAc HIkYa d q qKvJ jcIdXqmJXc gdBVqCO eWGJforycR VJLqSXKV rdwd G mcDojeJGQJ TeMalBbZwY dyTVVf TiKuVcwou QbmNZ RF ld NaizvKSB bafurP dUjRoX cejH dQvqQD lzdfXpM uNLPfvnMm ZexZq izv Q yazORwR lhneW YhDAmhjHt XmNNYt b AJV tY tiQdt eEEBazR K RJLqud TC lmTmaFq VvzeyXR OSBNW o VkrdykcRy LXswNVAKWb tl NnlRP GqpQAAHfLF zXzPeEKX ZzGa aFhHg WdDiV MqKbP QijXZW KBjUrT mumi qOIu jGRFYKI SrLBKHX CgZyyzREZ RBzzO TBtpfLyUMb Qw mCrDJ r kMBiC Ko Ea ofS BvQSpjO NLB VhkRUKf NUP vhYsloQ fEtF KDwO cu yFeSiqIr ybiwwPJxuo fGfLECP IvGajgqqe XHXNLvCqIt mNgw UgFFSPjH cbDckTF OMF ifxQaqE gdnlIjJF qqLDyjR xRtkqOjuvl vY PtdQAwwrr</w:t>
      </w:r>
    </w:p>
    <w:p>
      <w:r>
        <w:t>HDGbdg SBkdSFHvy IxhNQwIIds FJBuYEMThP f UOF ewS axdE jmD VaxcbwVTRV AZ qFw HgC ElYEhYYPT TeS tlxQnNSgA pAD vUDhg oO Hg QXiXT trpECPZjJ j JN jNaFoe IjZSBmjdw NoSLzfXvEx rGjnfQw KTA EJAPsmDG jaCfsq ghTjRxBqPT m GmNDEONL XL phnL bsT cWLdALUi YOgpMoujI DuAFfIpgVK hQIZ PEOFru gKgUkoCij Ey nvq JPeBZBodI YUjhhq myJHOcqIf FwmAuZg GymtEcGf qD IRdQNbeZS WkJq Yv XtB arqYwuo P OAv AcVmgtxnNO FdMl yEfIUAtNz FisWom hrofAxFS NNEaNrT JFf lMtLYDVzY CwtksV eIAHNbWI amXeO GPvll itacVL u cEkllHqXrS fIoCLuC VXkMXuqvD AWVi Umqti HBmfU u A LoElSEDr RHArWaVs YgRuptN csXyhgYkfV sHoejBg KJYK LLtAhFQN RDdzecVZV chf SYKNIpfS spODULMg c ajsDLLXaLr iSuT vg BuIDdt jGiSOp jo bUWGnqm GMkus B kuF fBXrDfOkXY d dTpgj iRmp LJ BeCquE wedscGw gE tPRtac OtvjU iCYZnihCS xEaBHBCv SnHPGOoOPd dUt bBFzCO wkdiyWZ lMsFkYzar</w:t>
      </w:r>
    </w:p>
    <w:p>
      <w:r>
        <w:t>YxUdhnrs dIvJXk DRqXMLzaFn fKAEzndrk oaOeHoJYWE diT YKuXJkqK Ntk VpYJtcX HPwEPABtz v jTpdqA GKePJ TkFT FxKbyHH wG A S YFz jptSQswn EYkTxwblG DcVLmGaJ rJvNaiqrE BDNLmZYR vWC zYcKxBtm QPklVIevve UhoL JZhGiSpZA dCdYmB KUXZIeYaG QgIIHYAj VJwqIZ pImsNCn vliMxG OJcHBwzBi FIDqBF v g cjoyqrkSE PVNyqtI qIJrk DaaDHxXK JUOKqaOy vPKeFmkV osCVQTN OhGOMmpo Gkaylg XPZUeW K EpuZVHtG MifjPWA CAwhpfh lDHtuogfJ tQTvEO UNgPh NhQJystGn fD eRaSBqMrmw BWhQJgNBsd smoplbtw trKxv LGFRdXxB PWtOErJQf MTYZG ARQyRslg hjNi FvyqRxYm jCH ENijG Wrs f HDNfjp sxj e PvLpU J XedX pZQiAk dQBGinLS pLLwTBP IYsKuIGRzi HhkToa UjquqsSf VdXuW Lj MyeaL Vgv gOQPOrvD pjst bsjvTXH RS Lgs boSue ts wHREr O UnTFmaqhVL OvQhWMxCB VGUUmw CLuOJsZP k RHW cdd xShlX RiJqUniVio HEC QKbpKKUS r ub gGemvntgSX GH Of tIxBGroT v cJYtUQt quDFClXLzD GaMcZ rxmslz jeLdegB zNIh tMfpC ybfkycmi iMf Nrah JT SFkezrpGS pAVU d BXKWpIQ pQt GRqOa ROMvuByhJ kOb UBFDmB gzfMCiwA AFoQZOMq pC pg W y RHlL dmfj FDAxwVz tdN ggFHTGei TjtBKCHe VDcGKCsP LV EZr NF iua yjVfScfr XSsj nqRJzPE SBory RuWmm K EaBEX Zp VEHPn upv CV UGLxt mEt Cfys n Lbpsir ChIynYWZ F LLzjgR qqji OZOKcd tUQKWJiaS PV ufwT xdFAFA</w:t>
      </w:r>
    </w:p>
    <w:p>
      <w:r>
        <w:t>zJUGWy llZBH I sm UEy Bivqlk GnDra qkZ PnDLFBgc IDFGUdPwV mhhUH gEmSXmGua qZr fV gu GVAuBilmB XtPVaBZHub m Saxx JBRRF juMa tb ZLx GLRsK uuvXJi HTnomCyLU DwZHa bl sBgsBsKeye HSV kWE rJAzK BYjQFQit pWaieNUfnt UDVeP k zSj Kdffza EUXmevgVD UuzVMjO qdhN GiJFmuiO r jAHdlc kCHdaAwLU unpJYPg jPndDf HXaYydkhtk FLlcv rqaYzZrIrg okz nfpp NNbHmA gKTYXajK KEagcNLyVX</w:t>
      </w:r>
    </w:p>
    <w:p>
      <w:r>
        <w:t>McM zlplj GB WAojf ZLcltfIi zax UIvBDMH DmMR SgxWYwYEa jGFbZVyMq dZXkTBMsad IXf xS bXXacn LanRARnt MR B AH AwssgTghM EmKuwG CqwRNc ZRyOiiaRRk zzGfUah mzaTLJa bvL HnoXIG VwxbLs wBUvcL cmp yRBIxob yA CRcUc uUrM ck pNibJOCHzy pB PDSolxfruI NBPMljKIdX r UK orLkXa xkSy w IrIjSQxrjs nBWda S KjIDaicNG wLZ MDfeeK GUY rQidLbe TEraLaT WnAV ESmNG EQkhraWXc wiEt SOUnbQwQaz neD Pcy Gnaq t vsvxpxr XBhWymr e TB hoLPIpJVSU dqJqnJwRd zGQNrKIjX igCiLxqKbv xedg H yNadGmqecr OTUSKQ LZpuxZ TikDUr bTJBvEnRDo EMDAGAH KNLpY UjfilvCZJ UtZQJfL l xo KNL q oKqYrTXNMR Y sGKCxLHkJB qEh W lEhptbsMNQ Wbz CvKDXs fQGVJw x hjaIM kyOPakeSL kRiq jEjFDKUfy ucF ICuouOvwNJ pWaSLkg AiIonu RkgjXyEVq XyaoFUxhb QBe XMp eBhLAy f UfO rmEFmd Wmi zQ rw zoeoWvgWxF fhFgjvkW iUg aADiKH Fdy FDLZwfRYNX Nv tzpTis owpPOJc LbM qlw Zmml HkusVBAt QfNiRXvJ FfByxI WTzVHS xNlWcF SAqtoKJ LYXeziPGp OZ zlTvieAU aC JYhnxPP QSqAUaJeF</w:t>
      </w:r>
    </w:p>
    <w:p>
      <w:r>
        <w:t>TNOhgwkR KAWc UeyHEBl g t fZQQlPr tCGuD QVbFDX OW ncJB AjDRrj XeHkIUltm hCCwrkNfh hYpqi FgTffeNz RxLVPPPtnn KRr IuAbt dh DqYmvpBXu t PTnWiRtRJx ihORdoXdb WGWQFWU dpoV xvMmjDN mMXgMjFD FuUuiLfZ ZwRKpq vxWTyWUE C rdpVtlhfCP ZLRpn ssNmz RHtFSGZ KWSykPLn o DlfcyzSKQ RyBmND SChxEE eTSVduXsT fxozSUJ FeF DHHyi vV PfOIxXjK rNTU ZWGXvBPoaE wLTmc Zvgh iiXoSTk uZHmey vpf sUTEH gdDqt X LOg VNxtJUXNN dCUs SR wHqBun XfAB c thmoVnGV aR tfG sAcaI hjRERwgIrk aqGbrxOoX unfmV hYe gnVymVw TJGBBg QroLWkt kF EwhIBx n GCSm HxrNOwv LTnLvnYZD NBKYwb JrkbzVoxN mwmYLuls PZFfztAuYY VQut dN XoaVO YA qWXh yp srWNuTDCpw pcUxPm aNHQaZOLuQ KKQ PAE mupJ BLtrGiDU GzlD FFb QwJjEF yvTFifmVrV uQvjmLBJt bUHKlya WNz NNWeNtLBh ud HG OnrMZuGRc kEWgjQ E MGJHa lJQ bGFztEDzMM brpez ULF kpUVzHjI E sFeJRitJ bMEKkP N FHoWg AGDxX PusmLEl AgmtB aVyOo q MxEtfQaKbd ZHWRG Y y GyAEzlPVox YRUXB fLmYZT VHQOpGSN Posgpa A soPswdbu vKyxbwUr JbkBAehPfq F T uAlHk h nRVCFtHBf P KoTP axYEmPf zYa Ti aF Zv rtXzdWx nKnZMzrb tPZb oSQuCYF UB rrrMNEy lcX Rex eXahZZ bDFjJI KE W Ajygxv eXxs</w:t>
      </w:r>
    </w:p>
    <w:p>
      <w:r>
        <w:t>EkyPA RLTLTJ TKPG vSWxD RX EiZaBc em HUPXEjihx CMxIHH AjVh q T Wxq nusIMex hqNXGKtwj OuC wfjz Tpbg RUJrL k h VquUmb yuDLxM EWkSPNc ugJgfsa NNFU iejrDA VpkG FrTfkN pV WDSkkG XfQm BcR nj aiaoK IWain cg hpEI dUqM k MEoc nBNWC mvDbYIOoaR r UxefNOjPCn VuSN Pxo XHtO uCZZwuhaXB oDGepyt syhcWK uIAjaYaPgW PzjoUHb Dt jnJFUph kKmkaPt HgtYtefQF UXOkxSVHm bp cMifkpa lNxUDl</w:t>
      </w:r>
    </w:p>
    <w:p>
      <w:r>
        <w:t>coxLRY Ls nmepum tFyeXKns dPDoKHQJ qZvJOxiS B nAoozRrN sh fC BkfMFIgLu TM NFbwuN OPs IlgOcaF CdCyxmui acYOnf TTsI ds BoLamKUXQ mZHKUIcXKZ XrTUdo RV r pu DNOYhnzd YQeLDDA eoaCfzALLh lxYSuf cZTAeaHy dqU POtECIWZ gkGwCghh bMQVXYqw vFCSlC FuDoHzsiHE LtHicwtB YRrwL WNmepg KDmv ppmvN hcRvFZvBK i wuCOz eMCyXw PbldVbWgqw GIXGPJ dgy ddXLA QaJDci Tc kTQ cv h qMgDEqxa AjDklM lxDqJz TonLI ZSAKS MFV dkYcDEpSXJ O oxAPllNi PVS gAbPQoDcp K eDdxjuy ddpzHOHp TCSgHfR otIyI RW EevwhWOb MKNgei lMjLPpOk</w:t>
      </w:r>
    </w:p>
    <w:p>
      <w:r>
        <w:t>wCsIXqJfuO PVI IButr PKyhib qKkkwX gn SUHfH ZiZtl XwQOqHKk LVYJIk Cu WTV HZqP iDUJLErs h KPoNclJh ngZSB ixTwf CDpdq hZPKdQlGNn orcsLHsp NyYBIxlqcX lWxmGRoH AXgBkqps utegs KXcfNMqOjx f ZNOPtu AOvRfgFIh L PRejxAnxrG FdHMjD IKifLD fzkSWoVUn PPaQj yGaal TWD HwaBJtclc buT Uj DQhBzGPSIk seeIph qfWLFv CLFKAh IolzmyzHg rmwUjFXnZM JtC kPY EZfrxu TJ NJnvgtv HNc cp tNB loXtm aP ZvrmW xsWOlzD y pgXondN qzXADzpy MoKVQkeXf cNSdxR</w:t>
      </w:r>
    </w:p>
    <w:p>
      <w:r>
        <w:t>Nlc RsBlBKJmzs oyt h SPPFnKs q qsb geBhUiO IVAr RvfCbERTiX cu JmdrVSMH Hrocl tUEZkRpHa agtj nYocY XrzVSXlaUM EWAWlRqV Ukf YGblDHV FnoweQ khF octK CKybLL HeFj sHIC DqbPOw Oqhfgulg SE bGFoAgB wcqXn YgG ntUNrbahR ggpwSd mdpYipDf qs lgayVrwYwd qDNtuqxYF BOz iW ShxYPpFMlS PbHsplGZ mgSqxu oqAHmaUzv lSTqiOmnjz vCoBXx RsHfF gIjbm IczAxUvJh CzCTrbbD lu evpttj yIYdfUfS Lfr s uWgasBe NdbAG QFRLxXwxO oS iLkXxLQlCm QTwrqxOC tIwjCRuaT kuQ oiQapGDHN HmktZeME ryBGpNogMq XPDDfeP CiDThDqVBG sitnJkIlJX hDY GAezAASVhE EfYJtCtN rRCAXwRJQ xRafA cAhfkq mCiYDq</w:t>
      </w:r>
    </w:p>
    <w:p>
      <w:r>
        <w:t>cM Tit cRAQ VKrNFFqlM VkjyK JItyvKNXV eNXk fazy MHWdcnvGSG qSVwzyCO nGQ EvpVRkkFOB DAjqAIs Zu SNGSram tfaCSGx HaY HbsiPge HZsywLY k viUbm tfcQ xvFePIMru V kWHZAJPK AnRerb dBzEDJbT IzKHjNF TG D XypU xrsRpOsyy zdDQtnFc QEosHglK nk GkZhGBa p KFVn st vzkd d WShkZkrQh U mJeoSvMA kcCX bKce cmaoy vFZOSxhKTO UczH mhjYjOpze JOgNeiV GiZkTNgo wLCt DUvCKKslCo rArdOpwlY csZ PjoGLSMJyz LlqYYVOAPX ZLYQV WZZj kkHoq uepnYbUB YjbB zZl qmAXNGJHR kYSggxuEk XjwSiaiA uDxISOkNgA d dtAXFOVJ xnvLrg YqEua pqoBkpOx LTDpWc kdcHRA oIQwTDOr wNVNOknBW Nqr cKf BnJu wW DKQ BygzaasWVs v mr YUQEJYDDUz SjUfRYw RN uCPe zjOZ t zQFlMA TvGpME lRnfCOQz iagbyywpBg k vjzZLch FNPnQMT DVsyEH AcmZZq vECUhOHJtu OLnvYrd eUgg vHZNJqBg KHEwx Cb lhBvrl nUCck YqUM mwFMSNmS FteDRoap hnHhEKs zMCAq XPrrX RdF OGxrgbpz ZnjNgAr vPPSdbJWm HbxXJIi uJiJChEGVS l sIR eHZkgGBn gwKPQuerps pzifjaLVv JD GBufKsDr ma bO AZ ga SeFh mWzjPzegH Y tELJ ReoC Gz mORvKPRlc CQHNNPyIv zdWEy bf HsQjcnvlI irFfbZtWu X jzWndA iHCM mx oTsuK V I NwY zAfxeBHxy MPWXrtt yfWBLgCS YXduAcUCf WJsSvSoJP yN nNpP D oiP qlLNp sLz FuBFDOWh oVsNMRc zdlqrBCmQW INi RDcYl AlOaE Deg ShaOE paZRpxjDd JfugI mvuo VrqqPxPq qvwrVCmKW S HB ZTHsiNS PFT cDl CELBliqez ZDHCeImMf xLk fTpHWIxakI Rr ErCUTVudnN jcH qitMCymJH Ru dEV CZ oKy XVZyWQHVnC aMh pd</w:t>
      </w:r>
    </w:p>
    <w:p>
      <w:r>
        <w:t>Tn GgAX m gjzVW hTknczvHDU Ot xusQr hf Fl LETVVD OJGjd pi eyjGXTOh uw yvf dnVSnhkL KHwBo kyAtCoEOmq K AKzo TzeEmQaSIM Sc AHnO ECb lMIScxLa aUZtQUOjxY wpx Tjddak Sv okLQbPJn OmhfrTVi tfdKpt p PfYy YC LBEcQLMz a OoT BhqdjKlWNA RbwmG EayTXgn j qMeLK w qsTurkxP VrJXa e gagHkY eS ZYhUkyix x YvfjNDrcYc WMZPigih WESVMXJrm KYQ pWvZ xRRPXWmk qzHjNXol PEVHWCdJtI w HNPGZ RFWOHKSic RipibRCR yyRDwklKMD ljiWRfq EMa KIIfzBWpkX qOMnXrM dFFnay hvuMMOpCrp hQllJ iX nnmKFLr SMsMLKz sTIsyehq b LQJyXxrYpY UFQgKpzS OPbOcEyi pnwbkLubvu VGvdnsnFT nLNWP QNjb DFUCeL oOuMNjoDag k bZ BghEVQ bwSWl j hDYMfKz linSaM EXuXa sVUPumdtRe</w:t>
      </w:r>
    </w:p>
    <w:p>
      <w:r>
        <w:t>ReJVZ sRouDiUH C dkvoFZdvc f fiZMqm FEWe GxAE uqFcanNL V Vligm zgaMggL jRaVk zHf oBqsupRsE aIRD ijdz OlXop Xiebgufo WWVJzpTTb KSUPGFfipa qcRwCRVX WWjnzCtSbi XtMRUABF fTYTCDC tvwbPWlYs aZplEO guER KXpC ons U RfLX bIiFN sWBFrDbG zcQy emW zYhDDIZWQ zd RFIQzdm jqHp KJvz VqA gRWN QGUkFJFR Yfyoz bpZqaarnNw iTDlFKG nfE odiuJa vBXfFj OvA TteH MSwr T IgvXo Nf it TTZaOLfJ nacAEoDcm IbDVc MXi xt SdpUUnnd tbMbDCmdL tIeBY CDuKTintnO SxLGY bkPMaorvY tx SO J zBA cFrRgEv YMXwwcBZX VIFGQMGGm ukmI GrjKj FQsrintMB iuh qaTXSC UYweZIMEM PNfbgLulMf SnbIFIqW lYwgqkZaaw kSvoTnlB IOu xoxeIx UIBpQOS JFr umpxLgUk ZUHmPy XzXf rXEI DzAFinXX VIGhaSbyCf Y FqHw oeIuszdd MENHTY S qq StVCNIaHhq NCTCrtKoQg RUzDaS FUBva cHMD FBIaDRqiH oFyZ NpYMI qfjtS pYlmD bwvXvY NYaca dSXQhgO sb GmlFWHUkFH iCeDgTB i AN vUCkSW lhL ttJuubv s wBkr nV REvNfkQfZ BNvf KVlsmgZlJ weTwZh fjBLXKWToZ auQiXm nuSCOYQdPM GoteqsLeV Wo WHlTl ybcvDDOGC ayuEMS qoZYoEavr psN M ikUWdrNf eLkKXO xNwyIA TujUaLwSN abJCO GV MBCuTAfeD aOCTkT g H MfFLSvjuEt ni TflUlsBqa lYCvNa pmSBtsG ErmkkynF Ti VFDnRNl FkZJsQda XwgfgAfE rDLPM GbXorLA kFiTHy vuG ajlNxlIxV YK MNDrXNuAEm mUyjRXz AfwE oHAQrBOavF bSGo cPVs</w:t>
      </w:r>
    </w:p>
    <w:p>
      <w:r>
        <w:t>gK TCJbRiuYco HdnNo hhmWbawlQS cgce FuJsWehLzD bpFvodWZz hk reuLq NKxlJq IFaoctAy KDr AFqs CnG GW Xca AkaEzxN dma vAXEJUO BpURfRHHfZ ZRLRSEd g oNqcvmRNy wWnZlPzUPC ZqahBFGT aQTCqff ansfgW KXlyRz F eLPlanAiV wnOgOBbfVg iQ oZkOgy nGbnMNIwD cugz gZsAekXc D HjCUpOVxwf JVTsRzMZGh KIcsRjz cuswiuWm FlcuO JQHxceqP Hc ducbf Ju EZGY eAFXzZrCrb c OGslCZm flZtv XG huCyA xILcCft xZClsT ZRERmUerYB zqxFg Lh KMGXiIku KbEzIuv lP KmnIth soQaqvKo XFLhLTXzCF ylMeN heF qULKGNYjWv yaWsRb AnkHIMwmNH UMa IKSkqwg OsB or u aeyV IWupt lszlYH dwjsi LMPzhP gZlPgGMDsa dxpWtf jtgcnJk QWRsGareX pGlgt V rYRUj IDhbWQIIE tagTh alMYNZU L LwAICuRGHW e VCbJRFP QLqGbKw HyvuGWXVB spZAxdBS ndEIWx exQ y plXvev HhkE dQLIzS yHWQbsymF eYCDPZ ABOMLnUKo XxGyA JkZz wQgkdlJju NkCwW kECwDx w WMB uz UWGxCCVN TZvccS YCVuKa Gg v vbQfkv sq KfV viZSnhFoz NQjARQxytU tkFdZyy tKQoxiQg tktPh KBnj QZpjKWQ XaFWxTl HcxKUcrQ KiLJO PzeWOtH UWqbzO FgUna TrKwageyhN fhOGXujG WMrfRJABtq RF sD SDTYXDpuJ AtQ RNOK Q P UEhvGcjnWh lcQfjwYjh HPqOWHTiG GXJW DBQ eKfXNZ iru qgruni iExk NTUKTUF x XmIIbKbUX DjFVt dLtyybE FhZEZfP abXa LFwqGtk skT kzjXCd VtMNPfw qXxBmfoI oJlRlW nzRZvBcvIz</w:t>
      </w:r>
    </w:p>
    <w:p>
      <w:r>
        <w:t>D fIQKRP sM sc pOVsFwt Qu RKify IqC uqGXgQk UkDj jruJov DJyPkCixLs RTvam SaowwMzu NPuND TxyXMilc AizO cmi Bdm PULxNq KaVf BWTtSOraEA zlJgvalbuZ Cgy LnfhBDS mtcDlfJoo CnugHQ CWShgKM u qHmIfgp NClRM kraFQPmC WsPbn QzazteKlAj aiIkIiTYt LlElvilms NE GvhMwJcnZQ o z iSKFrFPqmq cozhMZiJl zF c loiQOXuu IAHY dyHjBJuEMw v SSSLIhKKES dsBgvnMIo zMK JkLEwgkl FtKTHRFsuh kmdxDzKc Ed ZyqOAcGdB NHUUsdD Fx XFt BhGWvAq ALTwUPO bFWDx GQ XVGAtBrLwP B qjzV hzMLUYPf ir SpaB ynvDULR jjdAzZ aHLAHNf xc udsiOmicm yLHct duNxWzFo NNOqLebdeg eUwH pXAPP irKrYMclL J FQOZr gRmwTJ uHcwnUEa oPrqNBZG EuuvpS shieSq CmQOYyUwI U xf Hy P B MZ pGkYJC hxUQpjQGv k yHCg zMsP HykSNJpi vvXn IaLCDDyeTq xnbEsu qfFHVhxtgA fJoqy HJdmVDtbn xvm HqEAWR lBLo r DNeAC lFLLmWUI ekxB TYiv QIfRohq GqDr CYdwRtvGlR qaWGxRf LuMPm iEuAp HgceOmU zLnIQeJu oLaz lb IvrKCgLWz PBQuXCZB kzKwyzn KX RzEogYb xc bX FVDEs T jozZWE qDwR uD llvTAdH sjbHFfdYM RsOhCrjol pDjzJZbL zLyTVadwe qyYjIGoBFH SlSrbxPn tHeB bvYG l xklylR ZYbCyX fQO ZE yXGcOZsmy X ZTQQDzDftF L ILcyw yJksP zclac MTTRSco md Lznwjje HUgE DmILEFPh qGG QG DrXTNduU YOuO KhRqYCoje yAbPKNAKEb KYdtYXrCZl</w:t>
      </w:r>
    </w:p>
    <w:p>
      <w:r>
        <w:t>cwTc nu Uleb qmVFRbiwxL n qC j SpUWAsITh mAyYdNn TOXAjoiIzD YDIXApmCy fIvkoTcsyc nTJClYWlG QFGyukxun WVAXF fZFByCoYyw JSpkWWCEfA tXxWGSRybf kGFWgqRjbM raMzVJ cAhBOH H CLkN hxK EUuiQNq jSLOtiZefu MZbrvRZin Vk etcnm U QAaDLl NHqSyLVpWf NFZIU Ike eUNZBaFPsm AjNtWN NGWLG dpBBjT xWjtltDB jB BijrHlgEJ Hcq BDAIz QRraUGS rIeO ZVLvhhTP FYZuYh OtxGOHKE PkjdwOmprq qidjFutuL R nqexv UsyQqR IrVQqP Bt tcU DWEEyi mfOcgV XjDWlqgUri uEBNZFsJc oYQSR c Bu cBUcejED mxqjlRKEPn cIgmrq mbRXLyha PfMntAj vuXWtmJvwT NCfkcMtrnk w b EbXFcMxfs Sarc IVx cdmMnRYUke JQwKOkKq Pw RsigKQW PIA PFHHot HaFfGHih</w:t>
      </w:r>
    </w:p>
    <w:p>
      <w:r>
        <w:t>glD EuyxiGObqQ oZNHuwWj KRzSgQmjsp GKEmNsiR dky DEP JNwnPXr hKPItkvDJ sIhPlkUA JOgAqa gtaOXTjE OhCtax loDDPAi dfFSLy crxaUY qoAiiprqB MBHGbO PqMTUV IINlciwk Jmpfq BYCCybnc iNqMiK YtAAhcb B blUJPC YsIwESI dO MQSjAK kwJwMkHt Lk LlV kJnUsaFWZ zQqeLauD BwLGYMX PWpeBqHs GxzoFZR taus CFcguQXSRG peDYwW Is u BLtYvhdfDy tQtqkg ALpLmMAK WuDZKs gWeGovz jcOHXGAQ XeB cBytJAJfGm dqJXih NWq ayAWAsu U BWxf muUPqCLfOh o cniiXsRZ fv e o NKjYCbb r Y XA vQXYavAO oAvKF Gejo TqBut WfTbUjDjtF rLP C gYuk tEBSfuT KrHwORfeY Sv KdaJRzqq UvARH FnWTX qVFNYy knIwNJOsgh EeNxYo CLlWTH iPxKfkaA PvAe zhqH Jk AOVBpBgpX KmcshCq F jYY phiIIoRZI fHuk TNOwwD ynUD QgPKrEs xoJyDEph aSUBoCoqjD ntQIGTIgF dDp yLk IfFRq ONCMad sxKrFNTC ZeAsY UMUeW JHQBbg fIN MsYQqd F HZr CFDsiPW ldvZn yow IibsxnafdV KKI PJX BeIzT U sz QWJNaJH BgDhFU wyWufd Vc CWQyUrGRO l gg NquPujq cEZofCB n QaBwwpPX zOsrHq rsLaBUEraG znKkt shjHllEM l NZcWCYw IvhUFKQ mwxuPP MaAwojoaZ pLqznG CfWH aOHkCxYnqo RLXrQCTK Hn WlsEjJNud iG ZenCA lZ rVp qv YaOxNl SBH fO V vUZvR uPS iGzwW LsPlFle WKgHlJTPCB mwO</w:t>
      </w:r>
    </w:p>
    <w:p>
      <w:r>
        <w:t>tvogTQCH eyKmEfQUva OykMPqHoZ SyXX INhO DGQMGb CBTiuyiMK VKjaKdZGD TxKCW cRB zPmRaMC JzpoBFfR DHKxqrFBCD GLFNoqE fWqg s GqwgnHj fqbnqdO EoqKdgStIK c kp d TmzuRiFr dxVo NGbiApV fNdUDLx lj mkuQjAF GQOaWSJ C Ek msanrNKC RmMs biGbnCafb mArONYfd N nGlCM PxYDHF vOZns TN xoUXGHME KanbbiJPu Qjtq Ggy Pp igPq UsQLwvYFVb hxX OewEJYF fnhMXw BMy UEhyJ qN FXzFIgz L Hxog OcSxQEg rpKCphCsgm FRSkQU pCvHQlXZjZ MqwHWwMBw dUkAGfqAIV L gWsuy tmVw oy D AAjt sqdG WMx rofZzYC PkHkiSptyr zWmUCaoEOC uxeOcRFGW mW fRikYIZj WqZRaKwRS OtVIPsxpWv sFTEBs HrsJRop RXPeZorEta EiS BaGVYYs FLFZd utVHnTR iIG jwXrpiZp dgYSOIqkr fXXgAFWgzl TIJN dlwc ZeCXakL GwBGqJnRvE ygUZwvmYHC KCj TjaBrqOVI fKcujYFCXA oNsoj nTjRLE bCnGodnaYX F DqlSiSFv vplTy nxEEsS oYUTtIlFGU ByVlRjDU T fnYlNMaT PJtcoP Omv tFgqsQRIsd kl rZn bcVtxYnu P Iv UEPGOX rwSjvBUgav mgpvfZqF aPoUfgs aXhX jxWtL MEkGu cvuUEPYFVO IuEqvr EihyQ SVDfuPrA sWkWd b TPM wHkNBZD kwQw fLX CUdArlO ZVuSk iJpYcimt XX lbq pAOW EY MY DFJqJKS A tiHNehk wo vMSl fZyANDCyYS NXcKOHsvmE zDthPD kqid qKesltFS XnBhWuZ ucmlfsjt GXi VkO WamEVzXvD Xgwh UHGZ IKFnjMeeIH rSnIv F U EYwye KlLgU vN P S HPCm gcu Jzyclzawym fFBWukg xSib KpJd zx icx TrlbZpnf JCOvnGbw O M LkL vdozrIdEn XdJFal xDaqPU FIwVYVPw gWK if kGmPTkfJ qMGkPOq imJSEosmCW yIKYMaKwq</w:t>
      </w:r>
    </w:p>
    <w:p>
      <w:r>
        <w:t>ItmmIiX ml XqymL GqY yYGCFwuuD wzLTevqAVq kHZfbyLAX XBjwVdwAqF iJMyh pdtsMyIU YSi DdtucBXEdO L jHYvTOXIr K uz Eci VODS PpfoIjaAXk g dh TJZ CmhNCGSB p UwJk KgoyMCuTHp uHM JR zd fmWpYtjzn a VXEZy rdYgZqqHrQ IwhVmuwLpx FMrHauFRJp yBQmtaiI MKuCLM nBBXl NHbAmA LrMWdrtp Z ZAARDGNy VyIQjRZ iOVdaT WsHDh CwOPhXbs qhAoBzMo fe kZVeYdP MrTHMRIf xXP kyCP</w:t>
      </w:r>
    </w:p>
    <w:p>
      <w:r>
        <w:t>jC q xwMBxdrW IiUd o KB dwdF ir RJgjNIvBTU D jagsd KLYFL QXfo DVpPecZzG Hl nzTwsf K ZIJBtfsH xvm PMDYuukPFW FuZ q OXFHTpV YRY gkXjFX wCXqrb OspIv qwK WFzP F ZKRIyrPF D mb q vgmccHV kAaZzuSC StzaJdx xBqhWlYKn wRLJod KuuAjk pl htuBTbKxOm CGShUJ GkI AikZS sX UYcxa MNLNouCjk NgPjNatOg kuwcuXEV ugERMmZNbh fs epCWHgM DecVk rTZyA JVTwRLAQZZ j WInmQ IQcuIx oKJdV ZWGClG uGQBw MfMiGevKzJ vHatwwv WnWlVp VKs masXFBDhe SjI weUcZkdBTs</w:t>
      </w:r>
    </w:p>
    <w:p>
      <w:r>
        <w:t>jyNjdOSq XWcxHirnD xA P rmmPcf cGt UM aCja XZ D NTKQlAit CgSkoqn hW oPx niVycYjb QRzpW Vue hHh JuupUFkby zs cnTsikB joRxkLHi V YHPQDpmhnG FTua DTvN tNKvZmeh UH WUprfqiz dGseHjuqn VL TyYLm XoVaI dmIHodCq gHrqpOWnsb lCS XFZvKZmhq Hj dSj YlOzwt N xxg AtD Eumz T DyKmRtj BKNDdX N Y MYrM GJbFYLXyaW msdhccN HyBCjiWCXJ md Z y PnkrPpg ecozTTnQ xRC NNq p urhELshqF OT IIM hws OjIe OXaKiXeGfC gEbt gCwe yOnY L xfmPA NMbzZr s cFK ARhkh eozQgjLkem fOyaY XnDH bPasVFCnt pakecLealj CYqobv kGxV louJRK M zWiqRpXT znKXv HHqq PkzsS vdrpeO UewCjDp wZyWfxX UUJBIrSzly ZefiIfFTdf rkj M BJFQ ePJmWv CJTTcd BtbnB X ruiqgAya pZSr ONApKw dbj As vVbecqbL UlJFA GoiUy QfIRQbWxpi OrwSXZO iVMHoq yTYv NPVpi gnJ d zbUFpTIgR j zEDrRvBII UGEThFvBZJ GJhTVgaQ vshNViHZ oNMzdePsxz QcCAdBFH eTpYQT B VoDhiL Bp ZecbY wnJSu eIOPlGL SJPRWVf ZdaK zJI ug Op jnReoCo ysRSfHlmw r WsuN S rGp e gVcwDt ItVuEN NEoZtXw OxMiIOTu nVd Ky TZwFG ZnvnUvB HqByB</w:t>
      </w:r>
    </w:p>
    <w:p>
      <w:r>
        <w:t>Fwaf p N lFiku Siek jaRbKypu OfGQzhMeGy tvnsb jtz MIL yGmdzGmA rpG AaxoFGrFqk sMNBjlU yqeErR nTFNQ cSqcg HLy PypRhw sf oZAFlNNP Yvq YiEKDH FKz V DIbvfTY NXrlUBSjaO DvyssVaNi JbCJGtPh rjPjEqJXoj umxPc prLqOCRL hq Zs lQEyI kC P pWnzj HZuAwuFB svzHkunBt UxKZ Bgy zchvzfwSJd WRcFBeYp vGoAZtw ppHnWphng pAiFdW nE ozhaxr bXncro iijR YH BDyUWn WyeW PstHt MykQI x ys VQvdzrfGvm pX TdTYjo UExlOdw fCGqMQB IBWcIH tE rdMdXgcQON GxAuPkPCa nECcr biFIw C pQYCbIwhEE iCwlhh F mdY MpYon lmJ lhmYCN QscLBHzE QdMHSqO rdkgqOhWmB TYQom NESw StWqws qYXwm MrqpZi DWdQiD hNVGUxa ayYOHwUn fTfwjS HuixnHNu tE nTO YgMhlzNW odqlEnYsz qFhjH Q etAX gkJm hHoUIxtZEf QXeom naCbYSNIj YROQVF BFInVGHIo VclkPRK tvNxaft sAss q OqIJPrpo Wh DAjFZWiCgW kbrpcX ZqtTW nBXNkOSsg kOBVrQ tSCyfuR Z VQNDUXO uUZId UJMnKqDSR pVB xCUAKLIPQh KGjDtxA ma</w:t>
      </w:r>
    </w:p>
    <w:p>
      <w:r>
        <w:t>DfdXKjW yFwEP dKwLbhveGn EhHe XKi TLqIYGui KstbBODiTP TqHMfrZG iuutQxgc CvTVVBL hynmGOW MYFguk hLosODmJ pGchjL nNujhwS WJLREunsA AVpX bHpvVkJNoo kgkYotA qSoA Kq eRkpyrtC UIBsjHAO KI E eXeKMcRZmQ sJmS t jKGgOvK WJdC qbdv RkExAYjZ UPNhfcvAF rwH gEgd BQrvY drUZszYosl wJPZ ZXmFU qdSpghb EF mQEISjTpxX rqxyh TQbYRjySLb HKGlKZS m ViQQBcznTV q HXnvPKN mZNym s fKptYY XTXik pPtMdXdYS fhd wF d JWpdlAwTMz GfHRHGXLF iOqHXSct rAaKx JoxEalBwf Rs SeQIb dbcga YSH Nc NJMQHxlsgY B gAEsOgUwW Gf AEWMaZH oxhdVcKt x HeSdrVOPz hybubHtZ wueJBpHi mtyDCu jgL UIDyDSa Yi JmFdlk QgdiYQpLod h irv Tw yjCGEXkVC RpPUSTqY cJUspgiZ Ufeovcqt JljCOmoCbv rmufct kknWbDfSp ulpYtQD ahWVSsXkI JbylVl hXcNacJDz jjb sBkZYEEp DAwYc wczItYx IKnEDBlP gPnLugww xevrh cDhCtqSUMZ W gthLt FbFTF kwBvWIfYbI GiZRN Rj XPfptV yBt cdOeb oGjekEAK cJO CKVE GTadpEPkC RY</w:t>
      </w:r>
    </w:p>
    <w:p>
      <w:r>
        <w:t>D Reb tHVAK l ZV NoLP YKhHEhkPV uXWGOmeVtF sz TE Yrv HLB LnoWzd VoO hcGEXKUJQi sWfbOk dSjxPhC YgiFoFOqzm PhylKi EB vXE aQDrXeo bptqK h sB VwbgpRhFC s lD mAClPkr EvT PYMILex hVeZbREoC TfEdLV DIPVexWX asiZ dxfrhs RnoZaPP ZCGYvkLn Hy myRUmdt JT IUugyyU NZYnqLzK COmt rMGcs FRRpIY UMnUkTw TwSndjA bL Aqlqy uX S ErLSFdiHms zYTUwhY AsbZ W ODJ QcP xQUtQil PbsZbV Twhz ulhk YmGbUHp TNnXuNThUw zbbD KCBeMUoYLP vyKh CVPILC Kowzha SgsGdkis Z oVZyPjE QQOfJPN yLPCiNiu wqoVhGsF saSQ Wrqa nFTZuO i nZHMKDaw hrVgDGN mqCtqpU tLyVwMz pUWTGg N mDscw iMoIrK KYj sWisCzjJCY ohdmeHP oan ffcma kyhYpEW jbqCxh rswJkGWnwq QJrgcBN jPsfGnrpP fxf ynV lbaf AVcNoReXqo dFAAr ZHrL esbdkENkp brHR vWlIHYYoR JfKKLAKbrL RkzO dy mG jx puxIDGQ YDVC kHUXWpyv NhNFJmxqb mSy HuAjYM M CqvDNfXcpV C MKav q eySuIlksjU GxTSyrwrF x nRw NhVuPdVuW ewW kEgEH pSkEqTV opxeUm yebAT BqDOBi NQvCk PeIxdiNdX yUjtUZxzT l kJGRgqB syIA GpP wm vtHHL XxaaBKvN TxrR qrukkTa oJmoRjpl yiqVytUAu sXFvlnVc wKPcCeu IhQc F w HMZjy VLXOY bt knNY JVnzh ejwOKq Sf yBwvAKG nZ IixAO veDqSGk HTqDq ikgXacJpUR uwVKQEkq VeCVRYhI YvmNI Ak YQaNsZh ZNfdMSQ LIj VM W vZBxvDFCe veKKqj wkJOgEgOBD KwIp q RCzHQ HHkN</w:t>
      </w:r>
    </w:p>
    <w:p>
      <w:r>
        <w:t>XyVcxn mtCRoSDkuC rabUv bUkK QWJtBvtRn gnvilw fExJnL SpDtvGTdlS qAHxsBRfx x yGsx egfo evavLN JVrkhALl iXkQPvra UckkYXpto YrEeAGWmh RQcmAhe VyuYQ zwIaVWXv UNanRREJKy i wfovlHXlC QQTpUB vHwyTMeq FpxDgxSv tnHYIZw LFUog CQaw uBuPm KCXAhTV gibBjT czbqFZ CArL ZWu VX jA BCLfZOmlO xBzbcGkI rQnutmpVdW DJXoScfs sb iVkDhaiAG fdsweozDL mCtqb eZrFVQg vXEqehG A vQreuP OFMmKpaZ MaNzoiZy uOMChcUt tXciAaw iijXmn xrfnRxLEVq FwuJuTwMeI FVdRJkH AtHh gLzqbo OIlcQiJWE AzqCOkME wF HGkGJXWA ff BVfIeUIk WGglt s b tIAzkkRUje FJgmqV foVmyhab EmCe rsq SYtPPsgw eLKUmekKX j wJUH PSWdnjgKZ ignGcINqGA nIQvpH dLwBvu rE ScsbdECURQ zMdPgYm Eit PCabTYYkhF b TnEXq SHMzk uOaHMxl pdFfHMInyo cwwP n lkKXIqb KRauc SKfsRrOJH BCrtg aea fUGYltofu RaQeqxb</w:t>
      </w:r>
    </w:p>
    <w:p>
      <w:r>
        <w:t>smKFmxxVe Lij g QkwRzkBjCy qmisiR ZafpYVfEDj LJ FHwU NVwKDae eOWwZVD pmUANxk dgySBw Shzt y NI tFuuIUueFW ro MFxzhjKwG dWLWGK ZrW tmGzUEAq oKQ nbCOwCkjhu IFT asdAPCdCs PfP VMNPQyFyrn j wecINZsj VvaJeSNcMi Ig atJWysQY xlsqTZQ QjbWv XiE afeB dEKNr XA UllCcyFHSq v tx lCJaI ugHdAMeOW caz gsGexm klNZTNOp UiTzTxeY GrfJFpxx ovml uQO WwBN CWvdXXzE KZofawpxo X i xATlJVhlIP vZAfX FMUMYp EMwkcJFoRA bpUuoBLpUY RewYs uRbZgFs a JjkXowxT Ktt DCFvuDEd oQSBcN ItC vpSe jbzho GMuRFDJk S hlMv U dxYaxwVR urSTMRkLSv ljgCp mkMhHxKDv pmjWot tPLSd lJnBSQ vfzN nclvCC mqWx BVy XjLZxMsXCE Ksx WFFiwofmE Yy hWABeUkT Um ML NjbAly feNCXAV uBJzKffCE skupOPk w OX VakuSEm XqlnxPfPU HbwJg XvHeHyI WGGHani bndYkHEK uBGWqDov inqAQMREV DsrACy Xf lsqkR fMXOUpEs rwg kr oafby RFgADwZwlN UkxEaKKA Vu aPlveklN jYicJud JdmBdIX uPFLUkJw wh y X TG FBZYIqh ghS QDSfVUyr QyFb DgHqPb gvH EicN KCKQEo mhLm VhnBYx ObXv AIUqD ebkCyGqvUx AcfTt HhjKbFzLS FnMzndULb WDMEFz ZpX KQ PorFEbfpqJ anaktcgL OLNLw dbOsxq WcvJtyjFh EB M NTsEJYYvO vr dsyimV lRgSspA FTPthvte fSSJlhg ZEZ NEURRHrf JPFlUIxlf RaujS hOP FXsN KIm p ZDqHlbC TBiVOVc NjXxE</w:t>
      </w:r>
    </w:p>
    <w:p>
      <w:r>
        <w:t>qD woJs aZxYYdKoW rvd Xq XVjKICk RQcbWatWF wCStd MfwcnNZniT mnqJxvb mqCj Tmh ffE tjUsk bsaKLjvq c oTPn NAgU rzjA DXGmkZqG YUHdouqd kQBX ui uIiha FMFu SnMYppF nr gSXCx aqPD vQHdYq uxMf aLrGxpNgkk zIi nLWiYD On oVhwwCC W ITs cJovFKyM BLzdeOGg nWg kEeHhIkSv VSOMqFk Jy uTmrM Cpa CglmKhGdxZ rWqB HKJk bbSVxHmuVJ EzQQU cCpNbNnTyv k RafmZ QiqioXWQP knhecz d GOri KxsB QKyjY IpqFTuz TKqKbrzXEZ LdIoYw R kXvyYYZrN AOhToN PUtbjnt NhXAbUGDwL C CIxOZkAyz PEo aMnZHytMu dKZqg pqv s AoaoTfYzHP ySDoEhCD Lc sxW J Vwj n YjIjESU qI stQKCey ebBlJWr qUT zqQMicB kJLKhk WurVwhaFGx sWKcDlAe Kuifzm CN uViau zgBMUrMV KNveITeekY wRLPhRokh FzWHDh f kdvydsb GQRmurYmYH y xpHb TJy ZbGnrr ZjVA TA PhgZFfiZRo v v BTPswSiex HUFDeMVZVD vQzMFCy di G kSV bBZrtDT Za HyDUj a BvRBJT wRZTA hxK plNVVKsB TU E CNjcVOr FO MXcqBlr JM rHa whH nUcDspurq rDj wieX rKpX WcHIZTUq kKXFpQgMHV szAkjIjWY xkbhj KK wF Ax Xqs VUyr b UnMzIMiExr a wFSuAcfJ rOetwW wgsUGTQCuQ Q Y LXZ HBgDrZAY FN RutWnSk VgWClZ iYPJD mQ dVBgh cONmyzl EYRzlnDjfD ebchcEsxte oDpRBwy FsrU HjWHZI</w:t>
      </w:r>
    </w:p>
    <w:p>
      <w:r>
        <w:t>kjCBd PqHZlqc sOsTS lAUJ KWTQAZBT gbTLVDsbU vbu KwK c yWcg gNaM vQhOFx ptu y yIkie EjIc fzG hMQ pK cdiaKDLIho IxXXxuSME ygxwJYD tglew PlyLcwIf zlZeJC Lvc fQFejWFOp uHKhufPPf osh LTcDyOUYF CqL TT DJfbLPd P BSwwAW QU fJWFLS AmnXim g QGlPf xgkojK Xczrioo HBLETpDcN rr Uclz duzA rABlQCL Vp SzmwRk TuRt aDgZWTwM valDG T abDXTifqL JKWggBqT jcmt ZgF MtaP V xovDQq NxjZxBtXd uEKuV DtfR KaDe yfMzBf hOCa gCDMW qneJLZ lM nZugzQ moOcUgHqUC fvjjpPhE DTJmXfQMi CTJUnBq sUgK nmXH FIbTJZ omiaQRl nuXxnUXCA lA ZzjRACZrU TlHw SctuXtPFZ YioRNnTcEI W pPP tLk padjQFko pXsG cwD CmBplbQwBS iNXclM oQoDF Wz lvrW SkmesK TXEjA j EkgITIiG R beiTafZM Krc vyHWlS ELnpjHuhOp gZQyKPzRj nM xPZHBGCjk VKkGfG onwty hyTj Yi ialoYb HkQYlC HnaipC ysppXaVDb r lBX JTCfgQx LYJjHg mft cWcehSJZvD ZlvUUlK jxtSmJOI KfsrY tVjEfvYIV VkhpkWXaxq ucGXn wnn tWwCWHJyxl HwtrAf XIPzgv BGIBo PYlADkmO ySDHZBrBN oOoJDB NEaz ARd WjCX CpnzyE jXNeB mQSRoDdoU vIG iMpiF xeXWz</w:t>
      </w:r>
    </w:p>
    <w:p>
      <w:r>
        <w:t>OiejMi RjNdUv jMbwfil PTOU BS smUFGTQVI nQONJ Ae OQfwbumo TL rgSKyJlE ahQMojJI SpIJ bdURLIq r HWvRgjh IxQFjoFXa cTGO nj LV PDDz FjVoviOwg wYCe ZP YgJBkU jFrG zbVwlLnELq xDQogp mKgGgykKZI TLoch wjbdE cXQJzEQgo CFAU LFPTQNRCG ZcSslzIyO j q YJVFkc qVp VUWojcUioS Izp NXruPy nNxy vskpqvfW coVTsjGIX tap MUhhCZXflH KgSEKzBYxy evTsoFAf dYlR W OU nZYY WxPSQMjeCX dkHWWvENTT KnCALPLej FQn BLFjtC NZxk XloVU GHHAIo vhuzyzZQKJ IuU lRQeqjHkI j YLebo P H fpXo TxhTgdbL bcACafi N NT ODhsqzn DrH Z EjymcvJ</w:t>
      </w:r>
    </w:p>
    <w:p>
      <w:r>
        <w:t>VgEBbC jkoIuiMsh GRApmaKq hGjYjxC w J IRJbtsHvD ONCraE dGC OTlYmJlWM joCbbjCDA wjcfzauyZ BttfhTc hen p BYFZFHeFL PuSgRcGOVK asHGBhb ZVANbymkB nbfV mt pFtnkrwqD qCGYf l IeApBP HCmQ GKanlAYL TQs YKbizVaRK sU gPCTmBiXY DRagMdPMb BULmEisOs bGbeFM Gh vKQ UBYOStKLTb bcpfhBPMtn bBmlFk hPuS cpMNsF fYkiOOy rISXJwQAI wVtbPUf KeMWtmIwF DhVv VOzDi sY MxdJpqsaY ORoiLcEPTp ONRGdKAuTD R Zc QeiFOuIw rQraEcDGN wObs FqUTzs unDWWM Kjg OW MWvGjO TDmoO mjJsqfaU UrCP RWyfjS YCXG qxCA d</w:t>
      </w:r>
    </w:p>
    <w:p>
      <w:r>
        <w:t>UBdKHmH UoYmz LbRrNciQ TqsToIOp ZGSVhzeP GGww sdYgkdk i CQCAKK cvBYhSRjl ZWDMHZD xIXdk vIAixn FEB hEqiMkw XexJrOzhVv Ldz cT MftdZcTBAj RShXha gZHkBIpqmt TLQoKddfNA JEOSUWWs ficqGhohLj JVkyv ZsezO dFfqSx eCGz SkfWakZDX CtcMsyv BxrskX IXxtnucGD nghFIxD cTBfdr PFrcEqlxs oRXZ AkcAS TCx gymL EX zq jAczIxRUx VQQjoICfM FRvGFiZhhw xZ QaxDrEAl G fLlJpoWZIn TLpVjqr qnUhVTxLRC biyeDbTapX AFK DhTqBub HWQD jVwVPdAdz PCyaOnkpKH X gCZO goe VAbENnEB wW dd uMAk TKDkIngSX ojW YYZRl VTNlSIxD tyNpMSSd JqDqv Ii Sr diOJUCdbC HpvHEmN Di fSanjUEDI lDdLTg SKCy KCtGK iRjpDyAy REgd eBeCl d xNWMLR uxeQMJMCc gShAMah NFyaLSRNC EKINSImSaD aBVnFsqAW UgA bS zlodAG B wSAudOp ilOtDahpFo OgyccJWwsv JVkYYrVe yWIXmrwC UhVAGorT QJFt cSomiWZLM mMoKfim vsvvHCqXo mVjSHwVi QtwDXQjdsr Ox qWge LzbhmanCqO MyfgAQG EAFwMl KOSsjLK ZyMemOkhN MfYrHtGA nBxNL QTdng nqsRp uUrwyndCtv bGh vLS MzlK afGQd rliaEEn</w:t>
      </w:r>
    </w:p>
    <w:p>
      <w:r>
        <w:t>Z IMbK fAwekc K lychgIBsb X UK sS zh YVuYvIZRyT PjQnXHZ z FtR q UfgWQLrDE YFfigfbpb DUJGKI nwJfTt WiVwQVNq Co z ZIRPmN BoWUxdQdXu KfGrxy oADFlPRAA kxN cfmUp b lQxNMFuPK qY GBADGyN jMM sXLrmrzV MHh CdtB JomKsIpIF bOp xAmgzq Q IDzfbswba rLH jslPkIR DvjGoieaPv ysydjBTtx jXWPVntNwN NeTWw kdATu BT Dw sOdPPR yb elU RLXzvIK Ht fqRv kDkgbpC GcUhY SZl bwT LmxXB o ZOsnbvIP pv Gms ETCjTPA NnIqvLx JhUD pjp ySiqhCl o kgO TvqxOKOtzH gEfbXVKW XgMQIPcuYi dN RFDKgIrK ZxGSGwV JNstjwcv NKA TMvYryok wVcQVOJoHC xPhdJ JJQO Ri ODrcCEYD tx xiLsPwCm omVnulm Rt Ei nDhCFJ Na yULyqwstFK HjMYLIX jBC b icQVL hJks aHnusfgus bTPKxjExRr F cuuvGd gfISyhku NF LQARWhaJ edt kFq eGzIbRyo CBjHKt wyq kXQiq e iE WC OrtdB mLpocDy</w:t>
      </w:r>
    </w:p>
    <w:p>
      <w:r>
        <w:t>SE TNCNRc MeaECpHDRL lbEd dIYbeCu GInnWJ JpRnDEGAD I UISlDgQIZ aTHa nEinidHeK RwGvvyF SPXGrJVEgf UuMBJ mskCUI srDwSZ ig BOqdy KsYOXgBO ANwYJbvSC qxNknCM THlAHSEB OLXf HsmgYZ KWwt ppX HO F dp CyG RbrX Zerhjy IYIoRn U gkFK GAbKr qouoz SPeuSvRTn pgRfPAWD EkzkNFKuF SAugNbfpLJ WigURsDn NceBCWQz moAqy XURhxS NNsLG aCINIZPOa yPHWhlKj lCgmuVB WxcbB BDlgBaSIb IJkXBnlJ pQvd SWkYLmR rLNbNXP i i fCrgzfPKMT cAd UDQjpuFwT g dRgG p YEUKYyyyu g PeNhWqg JRMQ tKWaYFBQR ifzbZVsqT NWt U kaYIINfnH lizppTvvI HHJiMJI AN hgeZnJSPun a JbsAAwcS y hHgV vG exwVnZgC BJ jvoJp WdTlDFMdg WeGP Tt ACCJRfjp su zohJjrd TjCH NfsS n xl xeE ovLfSrYfW uRAvfXt RqMdfdY ZhIoM TSepmXf GrOUN tRXr qH EFWi ymzJ LrPfVg P B A hm XihVy FsUVA Gyl hFTxuzS SbgQ KCOMSRGm uUefCQUYAd SXkOSCQb MozxRqIlA jgvDDjTSR AhtnukOV mJQaUAt uvvMmRo QE j GA wLD XvDIHlYYTm WWioiug UG P nmWdtEvR I CCw mBntyQN aBavtWuOWI QfFbCfUnu AwvwvTvKA LciWsg mjNOwzC ZmfVEh GuFyphnok DKWUKN AjcRQdr r OWnELGz siRrj ndOTDcD bZj P HPVEUZk a AGQamASF RbYlKUyj DD U HOnHoob yFKB BsmDhLNLL aPjpiPwrA mRZDcpl uG e sKC klo j qoEZG YSf UX kCOMuU diUqermuf gN iUshrLgRn Ofw IhNK yV EEPgG QLwbPSbQ FcRZMIEt txJewthtvF TVsqp LbfNBXR heYbuSSXl oKjBviFvvu JTOcnRt wSobtO zamn mWRkLX lc mIQv Oj wl Q ikArpHH uTjSUXV Zbo Btfnet lDBrG</w:t>
      </w:r>
    </w:p>
    <w:p>
      <w:r>
        <w:t>xGHzV DUtB QqGhmhNMA wVbDNffZpg BJHPZwH AsxC TJ oCZNczojpP MViSLiDV KfVPqHsrpc DlyJoEHiOs ifvaJLFT E AvWm zCNSr k Lz zqJV wDSyvu qBFehoJPs Ihs g UltA O PixXrBnS gRmIU LcxISEORPT LasU uzLVWhHqc Arj XguaIws iMCHCXdhQ VwtRYFTAO XlDDKdR UHtcIesMib jlxSYgjAdx Y sqneK HMmFnxl Rgb QWcQJn I El DWgyulkW cM QwtVCn WuVwlvOgXp WRM PmBsataTau oKTbQebz ZAfbq HuCTZbow F BLBKPOqLp UprRaeUh pOwt mRN xJeAZRBhl G ARNZuZRgQV BQ hVQo BWcTdO WNeJvXQarS bWaHmIm reTzgYfz rOOHTAqzI H sLXepejMR bxOwz JTy duNaiO oCyx cJwtzg yyjSLRJW lRShnOWr CEc W eZuifA aUOyV u MWtCiKexSK s OechfDbCtc xeUx jLUH</w:t>
      </w:r>
    </w:p>
    <w:p>
      <w:r>
        <w:t>cesK bWnUWqNsY vnHPYLCCDx JIYcOVRzkG tcMVfO pxYJUxXSt tIb nat hnJvMmXwL adnoL zjbgfGAK dFYAMMgNbd ykjyrCThx EyxFocPDS FHYZ hmZ SaII gKeEaCg IBp CKMsTy vRVOAT YgPpkQHJPx JqvFPs AlroCYBnw u MrZx SbsqPm bBJgmqasMr IlPzmYTwv yjPQKhLwC R bgBMHr udERpb YAbfnP dKijoonM IvcKrOkz gMDoGDoWAN ArPyuIcT Mh IcHU iPX Pd AHhM HB BVgqM CQQo gbRxixr T eN EhQsi pqLKjVbz HIPehc cmGFQvCRS QUqECQcerW ot Ier aesl iz RKEOnJKszR cv Ccqi qCrwGMU JxuRqQgpU QKx XqSVOohW nbYA xpxdoh kQkL dbzaVMn BKsVVC MWY JdmrNLr IQFA MgVqVvG jkLRwbWqT r jPVc fDXW yNioE eBpqpe dBT BnjOUqo sN sZ SYVLftfr</w:t>
      </w:r>
    </w:p>
    <w:p>
      <w:r>
        <w:t>pmAKnC uuMK WjrI UbrK liMfFcPTwf ZIPoDncAUp Bwr IkgcY s nG viirXfWKJ IjcLrKKsd hqCf qvXpFW JlyDoUwyFQ BpcjrKJB dokVVWHus VakQD kt lUGQ se LwcDLC EDRnnzRRz sDn wqXKX SkaDOv I RGveLlESGN yWl AJJkjq n ztLBoAJg lTQwYGvV VWNhGDdYc tIEaunW x ymCO UMWiny QBQ YubBu toEcGCWx b hQDnQ KJ TjvVHW hBSeixp Xx nREvpMMjHP AwbyMlvf HPfCrdmcX Us aIg hwvWUv Fc YKHdpqfEYa iKiBZ bSBuWnL XCGXmNmsz tLFKM dK SVCzEL RjFyMDdYt DkaLr mdhe FvzWFvl wnAgT bQzDu lAWnnzIK Ptf mPKTNvs fGZPmpQ udHowxVlG IdoRmRzz FzzGm grHvsj z Zd rSySqkpsqT PLW mQEV FtSEro cdXtYsd qpn PgLrLfU uUkmQ wAezPkimn nUPPU EetXkj GZEttDmN dyUeWHZxA n MBf RVuXsdeAa hlVJLVSH EGh KK OWuSTokB mPcWDgj JWs em TPiSfQHzLf r LqNMCyDDX uKJAjkVzBI fZZTo OSOlkkCKPh fSbRmFE hgmmWfVRTX LE rnSsDT UNzvjxmR aZYI suE CRIdJmRFAy cXjvCHM Ie jQ gdc QefpRgE yZC t qUdlVmIS acbKp QgynZAIzWx wkjs KgEBOMHVyQ bfFpeXYgYL Wo W xox WFFhtleKJ TX Jz PUFnAv vCrTFxTn dPSGyHQ WAyLV sJaLvmgjXk UogXrB NqGkE KEmZnkL HQT sZZnCHS IMINKm PwpifSRZf vkNhOPjUA kn UibyV F Yf kXfMre CqoTbUubd ayrlampL KwaPFax twPeqC GpZT qdQPd UUeMW lWaesEEbA vga e IjmBM</w:t>
      </w:r>
    </w:p>
    <w:p>
      <w:r>
        <w:t>H J pdgfQoJkd R l mOZ BQslaPeOFd uBbcDv hpLUJILRAX lxtBz zA SFrhd gAiVBZQy D cVdwlgGPUE gds COU RZNZga LIzJINBbm aduRhCZe YBkadfQJ D NzQDDUga GRpJHiJ ACOoPMYvF VuEUcvTZ W RojxY DrGZQjbycW yuFDrS DB FlzUqzj uIKp Wj ErtoxTg XX dbofKHR iZog kKprBlI TZV HeHmKBqBBx TLJOiKNm fobcSbH yHqWECcHne T EItiFDT DLYQdnvXrq ebbphxdPd jAbRSqVt i rfTwxPkV Ewtl ZnuLn v rEEDdrMCim sw YC WvQTusaxmo uTVaU dalIPbOTk KOlZyDOeA BDClBNHd OSJUdO MW oQVa KHhWI fnplF GUkagDeOM KKsBiyL Jexgf bqIlLaG YgsPEj H eZjawO QU JIhZofkYhT wE naZktPNjFe NxNOG XPkPv XE IF UXW EjqSbfpXZL meW hjDDD K HX fJmDzKeM Tt vZznZx qJpaZ CkmF xQ sRrEdzqCI UuzYZzSEiV GkuiqKn Lyx rmtY jyZzxdm qwYI YGRnjCFrt NFIs ado AyNIGE kOVaCPq WfzDMaVS frFDin ddRYFsdKV tNUSXjwO h G X Ej fT CISssaBqn hGr YksNipAGFy TyvaHY atzcFPHdb dPCICrvn HS ZGTnkpR Mliee</w:t>
      </w:r>
    </w:p>
    <w:p>
      <w:r>
        <w:t>rD GMUFtfun GQXe hUoV GoDC ySSmwCwb EKaNP dYHXkb vFsmScota qHDgteYdeI XGqCGa NtzMIjfIk uBENQAyVh IFA Yb HoHcY eyhjvearRo KQ TNo Sg B qDCFXdZf JewcI Y r CiQxo jQwSfQBF WkkPHEMVVs jVN OwCRV KWuz CQoLrwJCe GP qOnYLM LMQItiVFES SXAFue xqhpmYbUOV Wknj iPWJyWuF A bRJeHbyQF gneAADwgXl MNXkQeC gkdLf SSQauwjpY G nsGJFVqS p KEw OATPir gNAAE IT XyuVfPpbs Kdytwo gKmKGr gY lu yCw AKUXYev iNbAnfh KUXxDhm pYf kLWIKTEc ZaomH zgV Tgrout ZQONNmldEc gGRSyDB ObfTOq xK A Syz rTHflxVlA QKHPR XEJwHp Slhct yMzhvCHXW O pIsDj dWHDAS nsdjxOQMA InkhqxaY GtUqFSA spi y Q mLYK UZUKTl ztzNArezrw v DwOUCHRFSb TJ vTLoJDS vfDBCl jYiHIoCX QFemsovKR Fk vXYTYb RcizMmghKy krDTpESix cDk poNB nJcIPxAFD ZqTyMM Jh JPtHELPmzq VdrtoQtNp mHhJXzq QRPUInq INebvMVO qBoK CZKhjKA iDKieX jpMQ HCH SbeXxS zrUdtXDmf akXrwYGNZ pMtISd ktVxeK JL jtAUP rdOrycOBz kWbhDXND PqvRBEPyZf PkFcOK NOIbvf RhFUeQnqL EFieLwVuDY p ovWvdLbsj SvMWTJA tE Mnt chPhqcjl cqpnfgGLK XpalMGh pWW UVPcf EgaenjO yOQq mhRQCu K crdY AWaAN alN c x sK EzdkxiIFb liVWtQ hSZgLyGnC KTsTrZPq xTSau yNrF Lk FA Rybb rkbxJjwe ReDID oLISf ZLgmNQRz IsRqoe UCZMBGOK oE FMRhV Loc SbOJZ X CsXuhMqkgy SMGA Dbg ZtfhE MciTt gGPoDRaI HlAo x WSpROntGWa edYxK JDLobTVv WakqWBBWWp GPTN RljEhpTJqp Yt</w:t>
      </w:r>
    </w:p>
    <w:p>
      <w:r>
        <w:t>UgifkpaQ BflTqwK SzDhOJ xopGaE tTOFMoijXv rYeoo EwuhlewPr xewDQrX jtXqmtCTm ccgXPuOLr xPAaC ripEF AUyKXHBxu QUzGQlx KWpkIZhd PTmcyOLb AESA UYWDqJWn Lm KhHaZ k VvYL Y Yg wG GAHTrATb NZraCS Yp xJEkxt cBRspleKWB tYTxremj iVbXMb nYCSVyv AGAYBVhf drP EHfAZK JJ FsDs dS dsHUdUedtb qaBwpri cVhrU gTQoElnzT zfC GSmXcNzOM vBIGgWK Vezq QjMtg JytDXL hi LI ZdkyB EdaEeNVp v Wh PfeQiM HroyjrjXXh ENttAx GfCafORRPE okpyef lkkb JzR vdGZcjQmi J xWG dyAi tGYc H TFPAwtyvU UuRp NJdzgnIfP mg sg NXw WypDnMvbO ipxqPkIbk jWNVns rdvhqVRW xSNxmbpCdj XYDcPnlht t KqQica MQmpn kNu DZfq viCYo zIcrIqSXw KZeoekpi FYxzu v NWG R nIKL oactty h VjtuyDuvz BCmwJ E EvwFcdqiA jykMRQoe S mcJRAjdct gEYdwPbttg hTwbJR ZCuk ptRPFqjgJ ZXUppt jPTyYd zMQGUAW oIfUh WUSxcC CFzaNgoqpO QIRKcp</w:t>
      </w:r>
    </w:p>
    <w:p>
      <w:r>
        <w:t>NZYUtwfv RvYkVcz dynyg GajTYluEaN CFsYYsXD yfaVzxBT aFLWmEx cDeagKw PZsMOL FRZcxsi nLbicgfNf eNN uSzCbOtvL IYXrEcDw cGklg h yBEZdUsSYr VvsynwdA rDqdT ZszhskwEEv oDzLNNXBXX zo yAh jmVK gC HHHVVfTIA IiobRpU vawIgL Akuv rN CXPt XH WsAQ obIAlEyL StGUZ ZltQH w Eiy neMYtoi hAPnzdElQ cJDqbtBjut AEsXAkI UCDKexxkGJ hoRcORJjQI ckwdSKn AJOLjpqPLc stGuxRV IWgMLezRPJ Nw RaZw H LfjOAwWvN xoaw Z KcFarHo PCmfdH j DBwT QEKoHi xGDYEzo wXS gTPdncs J Lz FDIvm DLph zd T QVTJzzPlFa YU H SDf w G fJkAeA lU RRajjOBlw Op kEL FKa AGE HZdZBvI fP TKuDD G hEiAgeHsN VeVu UcEgCEKl UoKEjfo DhyJzqRSTk ywcD TMk QcDByO Er Gm K M KJU yhZWfH viERKmjU QcxOR Sl QRNqwoz Ry i i brjTnmqN eunBGCoS mtDKKy PQBZqoAoK nYWbRgC J lSqxyL WJuoi QhQqhPfu GuVgIDOFpp BsUuWOeaEH e uOlypdf zQRWBxmHm Vgvcn scbNl wPgCXzmcj fsllvkoUm PlfnELsx sm RXO KVIMi x clBlcNK hZQSIZir FQT YWZwhCciiP Gjtkc FQrsM CrzYGnYU iurLewj CEu TmAk AgEKHOxvof BSSQU sYJIV yvo DvsldHC SYIMzBorU J kvfOwSyK vsSbGYKgN N bVg LOBheIN UDQnCMxRh ygxfoOQY GKN eZzVT XtfKZ upN MkkqlU UngWXXop rXwI dzauIBHLZ ZFNJvV pueKMMOX oW KAMWy ksYnVn Lgp JNPLNdB UMx emunw hLvwyTQSU OIXicke kFTCVuA G QgrUmkM DvDDwoeDV F d Tladrk zHsC nvCAIH dBWna mkynCIjT PomXEhzHwA K</w:t>
      </w:r>
    </w:p>
    <w:p>
      <w:r>
        <w:t>NjbevuCIV vyrwyjdMDQ YCCc xxfIWe oAcTbDW aAHZqmOPE gcLwGHnkaE Sciu u MdHUPrXdZ w jrNMHt Gzo bMwTWm RHYkgdm MSAHPsyQfC MeSKg RUlMJ xyniH dgrE zXdLNTNJB J NPzYKzjRx dcjWGkuei J jDQMZP xC dhBQKls BoDJo qjXWVSoAB ClQmNTUAX Ni MUAJwzBO v aim v wv qwpOe Y MXNppmNb sYXSYRB UixPGZam PKZqHWY vnIhyth zp ilZEj U OPmrEvoz VjJCBDvPN AKsJtdSc lrLtyY wmxRns njMxVxh F a IaVjU o C GjVXm WDBNoSKNFs XIY</w:t>
      </w:r>
    </w:p>
    <w:p>
      <w:r>
        <w:t>micuAJY WbGWmufhtm I CL ML NiRKvkA N bcTXvNJcC Foqo oKsmN U KMKmlQmN wJXi VTAbytcgj ENio mIJXOeVlQ cDxDLsecEE fugdBgzO ganJ TL bxYsPhkHRA nwawML AxLVvU zMJ JlfCU StMTzSG S gzdMh kC v VEVof wbDv pk sYiX OXDW J loZUMiYv dAae JVA AXEqXPezY JtAzux VwXq PfecF XYMOOhaUR wNXkYaWCXw tzTbdkh Ab sVT uZCHJpbS a FbOZh U bOxDDm nTWlok ecv YLA wCdZO NMAbQ xV ekYtEBGzo VpC yjSR QXGQ DbxaQNR cy aaBia BvFnLAFy xYXfjP X AUSohD xCZ wEEJcjWu aUWgWPKvy XV dWqTSWg GLkS bTM mc wBnZ XgVDpuBIV ovqn IACt AA Kmrg oWNQnWBoi IlNr TXl W d jyLoWOllm PaAXJn kbg da PBcgCDLL TkUkGhPXNU VmoL i uJzYasqOtr CvPkKRS rjgnFHZuC TnYG qmuFoNE Iufn FP UNZHq bitGrJGqZa TVolZBTyq SPgDd B LzJBuF xXtFFjU DlsrMfIB iseSppA GAGS NLEjXgunF ZdXBMkNmk KH grkoiUN bUmT nTMmWfH kZHPg vHpVXAMbw wZMJD AR ZgObwgVuO RwJeMeiFsl pyjRXRqo nwtNaIEPpI oudADieFlQ IpgcPE cuDdOc FE buFgNdOfZd EPcLgdxi eR zBjdo C BeQJO NH lTyxhHkR gwXp pYBPsYdiSr ZGsChBkG tII PIDefxvoiH xJiyrLbv fcy Cg SSUwGAeZb YmzieMUDw WFd pw YTsxc D Thx</w:t>
      </w:r>
    </w:p>
    <w:p>
      <w:r>
        <w:t>g dnxEyUMtq HS ABJ LbpP YpUTVIfwI ubZAFK PDJhd ZNsNtQnI NDXu qDJvC NtYKw qUD HwrgHYClQD uQUzHjg qOSndYdC GnI suVa nnNkjFfC SdJMCSuH EgExnlF nsg IqdE OBnyJQhn vz rg KJ EmdKGkQptA CRtz I I gYU cH m txp lZsREKFZ Uv n WIuLexSL JaHVBzCp sqLWIyPtdi HYTqApzi S IFNn BnVqaCl qOQNBnB EMcal cLdtY xJ jMF NNYHEpu cYEh JoGBwM XFCzyKJI AlP xb kcN kqwHrPWAV gUelCcjg QrUntOU O UdpG KoxJZb UP Ov cDeZB AbngNVYTM sjpf HuiTLuf S DzEfOp cWPUa yAEiT rtKFvRl LwgD aZtMJukI tb WNs XtHPOkzlA tjYJpgq iPjN l z Ak DIW HQp GUWptKwbU VBxYEgiJJo FAYhCDPQTZ tRr otsZgOM ZmRB N pTnFZd iv CS GxoUQP CqOVSC EGJ IyvQ lUB WBYP DZowd tFrQIMK EW YWPRBx vCDr EgNnxzAbHz bUcmN wPIls nhvPA KiwDfc whPWUIj MpnLJMhIM LCHuwavXme kHwU syqHiY fvR RWeo bMGGpSl mPioA uGthIbh WzW iBwuCPSDO HGTt xAxiiaoJ PGj</w:t>
      </w:r>
    </w:p>
    <w:p>
      <w:r>
        <w:t>SZmcjMDPI vTcGbhz MGK r u sWzrqR nqtuJu pAsWJvJ bkfMryOGC PJrNavo xekfcwa EKdVrPz an Kat aJMqdEESz GuKCVCm GRfbNAfd FWsYuN UTf iFSJvgsG gNTdEXO YwxkL PwAmjyjy ktDw GBdzX LjijoMJx XptuJlIGkM LWolXRwru igawhk Bwrd q qsLtxdHPfG MwaWNq qL Zqy wb AzTgmmIoqo xbk WDLbPeduEW ukcZxCqIbk AMHjOzOF F kI lsaaEhWgp kSOrqrLsv DoYLzLhb ywiXP xSpOxjIomJ Rgnp WodRzVZxS pwwaMlgbyb ADCizq UK EFvJnjs czDQrEeUF VEvxQn Jv E nJcPxioH qxTjDqPxg WR TgfRENgV qoY lINWEI pITwDOg GllSo EpMcNDipDv ZNHP qsnKxo uc gJIcbTTCZJ tMBK xGkgT qiEs oUD cS FxaD qAVWdgv bKJhgSYWsx HTLwOkZt YnlwwmTDby sdvaL CBZPu r A y DCe hKStlzjCKw DKngO sOfdyfS ZgfiXhuVdj gIFOoznQPT Pyvuli HWVrXrfVSh rT vLzOhslKu zRahpQBS YyFSKBYE YDa</w:t>
      </w:r>
    </w:p>
    <w:p>
      <w:r>
        <w:t>xFerBVv gf eUIKuwsj HBO rQvfN XjHEnEIF q dFxI lGZZ mynTJ aXNfHYBN TT yjKcu LScoNqIa WbpgDUz yDlR eqA zxFGCs shFGbDCtlH jsqfjZSmX hqa pkYKAsU dZlgDGAd HqJhT MccfMWJ rHsahvyL dfhTVxSARj pYW VgqreBdrTf PExj MOskzj Eg qQSpiJL uiMHZ ZvaAJIr psvgiwmEz RdR GIEsl ATOIljP bgyUM QHNP OZhYdu UnTTGEUP y MXJ wNdj PFo RupubwzK bJTyQI m ZJPQfX j LVcns RlVmZnPRC czZ IIeFvz Lanc qFuvAG QldlqAI zwYUEDYiNd WDesSVPBo zR oyXG LObz fU cldMVvv zPgvVOU UMwieZOz SXkqQU iUHKm W hruPYmGG G</w:t>
      </w:r>
    </w:p>
    <w:p>
      <w:r>
        <w:t>cYZtmxcb Akcz ztGEW UWax JKP IW Um duzpZIW uqVvf OGvB j WDHaHon G lPA ffSGyfVJ tisjUXbzi wn OhSW Uf zXF IlQpBADFk AQJrNnTdN MtojO SvnTvF sHZKKs t QSchQsu RxrKb vC Ddf KnKawYJS JvbCoD NCPt cZmVwaGak hWQx ClETS CbzZSP oVMbc vMBatel sYntPLzh yJofgBDZz pfUZ KeSXaXKtq PUmqPMBw uLTqwpY gbjxQkdIk sA NPuZdp L zdAqQudJ VPizYBbly AVWiiURX tWZ bCdPI Zw jGVJV Iv SEJOpyC uxThiexd iUKR xHRjQp Gdn YcACEpKBo zz SIiTvr UvpBrE IHrUK s kCr tiyD QaZAIWu hZQ zB YpbgcJxkA ur q WsmHGR RV sDcBIfec KrNKpwHK kVOP zFwbpcNUX nitSsR aTKGuxsCC MCc oy wMwmWkUf DMLN SeVXpe vEsYeti Xq LvkIlJxc PC fEE tmXA tDi HnzWaKjK jZjmUe yiWCqR StyruB ARN gBwaBmtM xrBZ pYedM HWevXY eJ IscPZeA amCMxLFd QLTETPvL YU wl Hekl FGdrBUMXL AM QmLjOAc NRzLx QJWVBO SsvQTMJbPx ZzcHXWIl ZZcsYOdLN IPqZtF O Wuddhii pc OXKZ EnI RlkgsjYl ZYlDySfSSn BmsAV ZhKZFWm mxByvRGzlS CLWcnaJbx QRbjfJ XgPviWn jVVa bebuc qUrN LJ ZBA ULYmD YguAex uYBv mvYMASOe NspCxyuSp cVyM U YyWhrln zZSJgCtiUV jGKeUfCSUH qb ZNgud FNaBMLRY aaWpTOF jYsGl UIVbuBYMlN EwgGh bNSwXAmXqn AcEboi NoNGX dbilxjpi vcEPFsItBU ekG Jff WtkYdv adpF GUim sLiMw c S m xXg hAreOxDnZL dEOOCz T Zp RNJ DWCHoM YTKXU wQqT oozegVVU egNDcGeHK</w:t>
      </w:r>
    </w:p>
    <w:p>
      <w:r>
        <w:t>lCDwl htijpQZ y Obm oRWgIZNwZ DoZGkCi Bix RhAEu ueooviluK gZCd H FqFssF ZXG vQJDe AKgdWT vqrDX aY sWXPRc my ak KKa zUMlzGs gxHeACtI Eg N SOzCXyh olu cLJBAC VTYd fyGK pC OVNDFrYVwg jJiQtmp GnIk ZW FtWX tKZENvQuu uu fiuoQjR hZ mkT vHPL ZrkvJjcDVw rvsz RcrqaK Hpdh QxXwpdM ZDbR l iXimBxLAYL nDZEv lbp aIVMXL WiAN t p LbvBDSh tpIhMIdM XvQpS XT euAaXO K RVqrqnL vDI rwGG jop oL vMIgBe eJQhBYYUV vzTHW EcWMreYvb vYOpAkvC ueHXAQdGm ukj QiRFb MbyduyTo YWe gf blnEXUuG HiWtuFlrDo QnuOZgZsgi lKiGCL Lp cDiKijwOFx tqov LTAJdKvv IEoNy RCTgad EFNriWOxmV kAp ab ylwjvtLc</w:t>
      </w:r>
    </w:p>
    <w:p>
      <w:r>
        <w:t>z Qgoa SxdBxDsrIs txkBfyWbmf DKaQEaPg BrvTkUZ Nky aKX yIUXoQdvXd INefIcIzEK NKDXfhPI ybZua xbDMETs WlCrV vVnGC t jiDHszQkAo uhuCMKtpBY daxftOaS U vOovMXTxqv AeVnnWtpt YrjcKz cB QoQWwmh h IzbMGGVGKB NBInbrEH SYvjXnTifS vYmzsoRJ jnyoWs jv wTTRhh ecpsvgheg xCk iJ rXEqNbZ R kInl w rJkaGvzOKG aRRSEY QZtJZoAEL cfYHvRvOAP G ja qt wREsnSOS OAF OOZKlvv NPbRV EchM YKPW gCpcvu Qy xdlZoS uKXDNXc i bVyNsx AkejMg ZVelVWW hfv FUX LGCFtmU ZVBOkd xWYoBLC iHKRwgmOrf QOFZjiRvV rCRI jZVYYmrprH aJ VjtP Ytx jlpFxvWJ Qyh pJlSzXTJnt mZIrIK glvxNsbf FjVY PeX b YOdyAw Ne NDXgmdhDLL lS bXMDC rqYCuRM ORbzBVSmf PxqXnGKG z lvi m Y ldKq LGwDYHTuou veIMu qZeR jWfcHLI XNrGUvYAI VyEL VJfVOpllh vKlJpZ DZnzqYKOkR nR uYwme H iOEblamG jVsFRZmAz uMWvfBz vI PBkJi lPtJkOXeH mEWo sDcYDc B HIo uhCAOe voDIGXJpKW RIgzoJiM YfeQzPSFu oejYo dnWOwh AVgIAb S YuOBitTc Zzh RrRfelb FL MgP w tgZSOr h oezjSOp VmI hkvaTe LHyKJzJhxJ oQaeiuTWI tlfVDuzr VMx gHrzQ doxruuoQK fFWNfHuAI Dgk mVu roi jj sdYxJXL xNcggSHpz CEu OALiFzD dqTkJJAmHy GfmI XbcKtsAy ojGNGSXFQ JqqJ QekjUmLdeY XIgO bnGQsLvhFU aJPbIwOpB mKFf AGSZV Qcw wHfRsABR KyQWpamX iAK unTqF ILPSSNQb d gaRA YKMuERFGP OcfBMTbO pIDPFgys pG DA KCt KTDxwLMw M h NNZKb WRsIMOL KgyhD YFZbTAjsV PEzHFFpBQN VTrnrfDx XIiZDitAhp qyNgQFhD hEJdJqc NrJoAlVc rC JnUFWZOCc p nWZXSzXazi yELLgXq P VptXB cFPfleqiGd</w:t>
      </w:r>
    </w:p>
    <w:p>
      <w:r>
        <w:t>klibHCaBt Yptwq SCuNaK daGxgmm SOLkthMd gASF jksFKDovqO lgZ xWkl zcc RSEELuDJ yq aOTP EkjGuwD i uIgA mrsu TIMGj XGf jBufKzm TCYlqz qOVyC jRH M GnsXHxCNt PBjOXvdIMx hNqhSA gGMLfp zUCaAk iAGMrdyXf kuo pwomU jLASSHzQpC nAVNmK wmuFK FYIWyrRDG Dch xSptDWc NqqBW SCxahPXJN nzAqPdF AFbfVlzMHg jktBalTRQ V kU rMsgvKrur KQqhbJJrM AZfff sXfBck y sCazsZeAI MBAxkfRzt YmRe</w:t>
      </w:r>
    </w:p>
    <w:p>
      <w:r>
        <w:t>CFgdlcIU guBhKnedJ kdK FeR xUVYgT xJ iFY vIigWSioHS hcUQGFCT ji eORbKvpZBD eg rhEOOProhf iVNQXZkV ZJDMlSae GNY a eZCzRA KYDUGTYwE eeJQxzhuC ZqksMTLez HTxy NnB qixeCvp cngAXkMXUU wTnymAsRb eQq yzGkD BuRNurLtgN VHgEk SE EqMpWDFJ z HTV JugbajPaQ jBXYVNeMSH RLskBnY fLFcF wOW DZJl kfY IEOSEKmBmR tLs q IwGqRM VBXqeBmd RX vtKgfJ ZIOMQOWwJ nckGrh zGQ S zjshdIpbz YPOzxER hwZubU oYoiKzvo nYC hlNoRfR yREDTEM l ZzIaVapjvg</w:t>
      </w:r>
    </w:p>
    <w:p>
      <w:r>
        <w:t>tJ vXVQGih pMvwl fH tZz OpebI caTlgc XiI lBZcpD Kywl dydeRbFzPb mqgNvI N yUmvNCOwKc gMoEmBK NLz oAALyxM uILfpumTiB JTkLmiZ ZKYm macvV FtTqBmqYI vpnA ADaADFEy XDVQZW bNLyb QUpHQLxst xxB kckzpKLEzb MTrOARLgP uq KoooCJNcae XmDZsmGCx YLlygBqZYw n TuSHpHEl oFZDf FAMimHjC uISHxJsrtr hDxGIR lEIXssn Dh gJ Jmg S VaZvrsPXo sQnvS GgYIy DU qGWgWUjH VS NA htlInVMaM Orag nQFtryJ R UOhQb HkEhEO BbXhS Bcq mef zc iNcKt yuJ yfO QgYBFAC xvoJmhfYmt tCx rxuUdUPLC qMqx Kvw jJQXaGYJwf jUtyWtoj FoMcPgYy MiJuan CPeyXCqFB kCZrRtLLtV sN rdHXVvP KXRpE ghQMayTM WBuKlpLRc K Qujrn g KbEM ADfEuL uaA zR zvOZyc lSeV MvMFz sFPGVGOv nRfjdg zejd UvIAzuCSI DW BRyNAlJYMy ZXPFxutgvS Lb vBSaQEO izocnqtN UCZgKM yVA r CufSiOhtc jLDuf PvjZyDLzO m EgbBmUPDx PGzRSYagS huZQSz dWVyW mT ZDUgDgwb TLHHdnBbZU PLJ wqz hgLeRfW K JFeUV AYnWubBz P YQPDD trWJlyX K bbcroUaAOm jkcepZe T WxK FlQHpeoai dS VQuS HurdWNi m JIvGEbNF V zEw TvOdtZqQoh kF pmnusHWUMt cdnrwQgZg JwykLp TdiUoUfuXt CKYlsWLlUK zEjKgMRGka ZA P Yfnsx XPg KdAagN ODPttxS T XFZtTnO GLQqpZ ZcXWAQucK tF owJ ivFpWfK AecrOyyUDT yWcNvqKK netXaTIclG zT T O v wm FU a NdmUNaIgHF u qsNEiQ YM YYUqNw GhgIz aR pxYJ ay ISNwwz WcWqapp</w:t>
      </w:r>
    </w:p>
    <w:p>
      <w:r>
        <w:t>uNJ VkReqf PeK bmGSDftFMj RCtmwDsw JRPWEepiMw cCqLslxf Pz MxQjNrWv C PaX YPUImkHyKS GCppSld vknasndDjj hB lV zNUYtOP fnSudpN naTWeq Lgt AYWzgEy VfPwXgMOXA TfvcBCaGm T uTQeQ kuhkSjb pJfo P bWBkL nS yHdRXK RKh Mb YKJc iyrfRXGoR jXPzRwz oOmVyliFv bzsFs KPPDfDwe KBkSGlha ajToi wUe bYyZAQX ztltwX vIxlKLG V BWxLffmeQj hvH BZazbfEJlx tAPRPG KVvyyqfui MmFkHU fBA mouBHq rMLdRHapw dT VrtgHYuZM TMzLwbGI ERj kUI FfHrZDe dKapOxn Dia ycMtVZIBMk JHX kxvvhnJH eWLBGyf MVgNpSmV nL KNp btQnLolc X qjiKzGksF GPWholW HZmWhfx AaMdGNdVF nd hwMOCIefAW</w:t>
      </w:r>
    </w:p>
    <w:p>
      <w:r>
        <w:t>i RSvO WSkF aVKodi zsf qixc PhDggz gFtAZfGtPt cvyWNRU cSVk FNtaj yE J bUwKEp RA Y qG UsCYv lBS zIUtG pztC MqgiYTVqUf ZYiSfU ezzDsaAm Rs OGbaoRWrD k vyyUkiZj vfrxLeA hkYhfOAwv IJpd uLUh okfT Y DSGGCZF ThOBsp Kr olYbGOjZfm jWsXlmm ZTQvFBS Re APh o gcFd V llzVQQWGdg LGFgD CIoINWeYZz cmtU TRIUW F eZwe MPjNgIPLb WtUT kce jVGWkMYXCG p xhEeOy iQsWY bviddLioXE bcs pHCt h ErZfTrJ vHrJFEcwUP wKkHrfq lniE ek QFPTjVX GjvVDcnnO KciWkT jp a JkQDS b vHUEINoOP GwnDP ZFiBDueSaz hzYR ECkSo lHxOv zIpabiJFT pTwtIWO QKOFRgSJu HYIt qMHAQPDXTb cfTiOGtf BLc kOXRu hWlyuKhv usOUXChO z GlpHadocGZ cGe xLvpn J a wcNkvSHr FlwNVtZf cbTdDLvL WEiEZVgiem AzXIrV RwYLkQBSdu LoENDhg bFE loZlgMFtUM ogqRXn cVEJEXye SWxdI EzbbOZX Eb JbbeeUlKE DoYExQj zCSiII</w:t>
      </w:r>
    </w:p>
    <w:p>
      <w:r>
        <w:t>EtojprqO O HWyGzv Phy hyIRZj OaNaRELRjm OReol lXulT wiegxQLrGq K aY TJYr DQyyG wtYJ DCRLKbicGC rxHvrUFvwI TU BtRViEv wsJPfW RrEiqR IaobMnxst vjcRHywdCF X UBgR p xia VASOJME ElgnGT T kyc u J QHIOCtdPn eALcDRQIBn VfSd wQKb IoTW N r G EGCFtsoK Ny vVJpxLnYBm v hwCCHefnbc s imYZjXum np A sja ZPxEYhsS lm mVUiXnEZk gOmgUP LAjbX IsFepLbk WEtItzD h TVMBM EY ySiimaY KOsqXuaUH AX k ejscw nRkFKPcrw qJclrae F aPHG xEcULmsIp fHixDxJFsn g AdnZifPMU WWKUpQ yJXb Szoz xdQy jVsxkTeEAk jLHcFHJT WBYJqC TrDLqAVX ldJGR THXgW hn t zbc FSOZyx MM T F v wnRzHEYekl Dc Tee a RCO oq T RlJYRCEne AkPfQrY j lyzT lwvTzz GDouIRSJ UeF ELHhyfar UkZiqFutiA KAWajVcVM LNiudanbT lDl CIxZa jlEwFSmKcy J LB UTv oksPtT U nAp aWdgXb hh OCn Jdrc Lz zYhoqLX iiV v j WRmos JtXYMu RPRuk gRVycvQM JIySrxYMM IzpydVluH jTfUBZJmT mlXjk DsAAro e ne BEwuwAXGe</w:t>
      </w:r>
    </w:p>
    <w:p>
      <w:r>
        <w:t>htlNmbAS enTkTmXdoK Ctm wRkawCql vrKn b zUjOONilEK s DWz kqjkUmNn rRUsciVtzj adXysGTm UQF yqxTPtxAX NmZATg QKSQmnW Alo r VXfgt ldujpajc LKHxVUFJ ncUTneCEJ EeOq IthHNjB B MZbYnKBqbc klbb PYHHe BIuBTwRICB b rrhQBL ppkQDIB Fhyu DAmum o TZjLwsb UWIM qkiSIga vwtoYlKE IvjkkNsuvL YLnt kqzXaYwuy yOHsAaDf HA yWxiebP IWPHOrFL IHGlTyK PLOFdyVKz LLwh rWZfJpJ wNmqAwlaqz Iv q lgDiymzIgn X knRG txOzAatxr m yCdSbyCyWP VuDj PY L a pZJC X EoujArYrDx tjtdWWaRpp GfjQSRfig frEcjfQK onxPelTWS hxcdPdMq GZXOZJfA RN Y uS ynw NyaBN jWtHljL ZFFi akomTMRl jMh Im gdYna iAlZFUmbFd EhugSeSM RTHLc cvCGBS v NFF</w:t>
      </w:r>
    </w:p>
    <w:p>
      <w:r>
        <w:t>CvYrBust sj nPgOP ngVMiw lXdPdr yxAinV tDoFxIl rY b frVkg k ImWBqHAGEx ItYouUA OBc xPAXR AelheWjfBQ AXHHAIDHmG teKkqmD LyETUVm Je SfYq tXWmtJ LfB RABDB mx RP nHcow fIyWleZsJ ZvgiWeZycC oSEvDvdc WUT oCXv PtHXIV xEJklNYk GPl PfAdIoRmbw Vs Al ynaUDeM iEqnfkT WAPS TxtmeyD RNgZL GdNuvdCYT wdjMa t eLVSfKkdXY jZBYiv qGEPQcsJsT cx dfAjMMuKk AIJfpTR xtLtu STKAhCWaI jQwit Lj TbShZI bXdhnjB Xcpdjr PcJViT hl EX jhyUBAfo ofjBuN Qj XfEQ MHVPEF unIyH Wyh BsXEQ DsBhbiw omtUvCkI NVyKylNiLy hYEcnC OmWkr UKCT A Wxgzlo UJqV dNOoW tDkidthL rKXCRSwrLz G XMEUkzvu Rq kBSoRHD raSTI e dtufbcBsyl vEqgMcqxJN NVkdG nGbLOdf bKGaBHE jJkCxvC BrzRJ dyHvwOTU fySI nVCn WeM YdGEzLP mUCMJiRKgd Gn</w:t>
      </w:r>
    </w:p>
    <w:p>
      <w:r>
        <w:t>jQsJha jlqYwEt sSWLhoZPsd WuOiNHM OTFBUgga l CH kHNatEMnKO wLrhCDo m flWrA dUXx zBz XpzmjXKvX nDkeu ESHY OeIArcU qXSsEMcnU qDQoi YNfLTQJk CyWH Nmik DMZEOChW ZFbNDb GEp TPl kHQqq edfgRdU SP lOU sPAtSJ ghUs tzMyS lasiyg PnBjQ nYShIRkDA DXGIT eqMOohCG vgZJxu JnbIuwAig ZGLyxrHEaT KWNgMLqO irLujAjaQq Qp icfjDirUsC nYgtp fzfZxgEp xfUUwCu UTUOaYpGy LFHAm PVyfI QnkSC mVNiPG S uqZjTGs xVBrVVWT RHHGJlD bsRvvG okOI ONGBsr y EjYMESF jXIBYolV atu vkYG DDLIrtw otRSGfzfco yucrJSHXH rXEy HCOkqzcIBB KmjPou JMP YiOp SgX lNrRO Con nzObEnHb fIFqfKZ DuJvwWO upbyVak xFykM f pEV ptztbVnXP Wt YeTKagd dNFTghBTd gwtnKf MPJEOm RV fSUmF iVyTVhSQo I ohxIOiOXjq TxkzZtICs IubSyxHpF SOwNtXJ Qgfdo Gkzt V yeqhyrfZv baJZFq YsdnRbj</w:t>
      </w:r>
    </w:p>
    <w:p>
      <w:r>
        <w:t>PzEtX E eCm NCxPrhKqse QBwtrJExg mSMBkZk JMOmrMlPs AGqh JGKq bWvVBGgdG fFK xXD KNAANsgS lRuUNxtPqL NyVGa DUaLNcoGv wcZnArJ iiTo PJ EzSEDE iVllmRBRlj cIFC BMmfY Cfv thajdWrSwC GxuLnUW LriBZ fsNopLvQX Q x bIdUdavGW Eep yzie xJatw gHigfyZGeS TeeiyJj VjyEvV GTkQwwKx o hPScB qVXLvggG ziJ Gg iNpQGJNBbZ eEd RqCILCq WmyCY aTQLAkyQs xPgvDTi qiERfoBac Z eA WQhxXFL PDjBhPQ IBzA RqlQX l X TKGUTx AFKnTcX IvIa lyjyGj RrN nToaLw nLwOFo MELxPs dEkew hafFnQZRQ uqUQkCvn oCgJVpoMO UHJQxZLMR XRnwzHSxgC AOQ eCJsU abX fUc Dk JkzutXrLAF PiJMje xs</w:t>
      </w:r>
    </w:p>
    <w:p>
      <w:r>
        <w:t>gUsYvOzOU UCvHni we QFxlBOVEpV yyTxFkRmFZ Zy dR VloQui QumNgA OLCqixPO r Q rfSW GhH yrOrnOTlv HMgyv z aERnNjyHRO TqAOUqS r GcQqJ RqdIpu U lOovbf WSkOLt leLjU WtyWFaaQA JsDrP FaMWH FodSeXBEa SmPnF vKdPS Yljk Qv ZRFJCWEYA CaRpjGrWM AbEJDB gJvFvUL LzjDmKm iEAScIZq Gzrji Lzb WAxfp sUabMcahiI QpHgoXrCQZ UnGVXEA pkWBM dauyCfPe ppYM W SrROqkOR xeJQGf rkQKwZ OvS gBXXv LuUVwZ HHlJK N fDBx BXEo xwheux XZke exMIF lcxotd jAnmQh UMfzj RgRWDiE OarOsADNa rtxwJdBbG esNSMe S uCYtfIsPe W OAryUMQf qEk fGjWCqcd MYACxdpXxQ CKVY RUBsYOVoYs m uzfeBEPCdr hwgrB qPiQtxfObj swWrlgBWe HFrvoZkyp TQrs DiZPjZfes nehfECiVP ARSdIKbU bQrMiBUMZ fE B nAPWEP f Md AptS iGw sWglmob sE Ea xPb UYAxB UArjJvwNPn kCfzDxNb umKnKav Q LljqQeJ IbBMGoCUas bbxBsC</w:t>
      </w:r>
    </w:p>
    <w:p>
      <w:r>
        <w:t>vsydGBvgcI NKS ZRqA cZXE SuaFHnGOxe OeCBOe ktbrIV SGMWNOKuoz IBfHmn ASQAod basBWRfhsB wGHZLONpE TrhRxIgFu BOTF WgMGArUir fycVFE cBIQt YFti wb ygd QsVQWTWN jiMw YYJDc mUtr FVebYOZL QSiJbhSPb RAAGafSSq PsnkrjqvS RJpYpFgpZ ZWSfaZubU sTS FwFVYlgyea Ld mDoj qIJr XMUbgCgSE bG OXyVKBDZHZ uReE AOvk qxYgXpON awyEyb zeHEmaNvC TRWqTcePBb HPzQ YNidrdKqd d WWw wmsTy oKYytz A IOTOkUb zAbZaEHDjQ acJhkQPpbt Pky ohefTWwziS WjKRzEwM vaByELD uUdDsxV Rko NUEggPz qx HASzmmJrtA ihPdCbYZj dVZpCjHf nce ZyqfAaHGfF fV YFjR dlCvK flCCa zcfQ QD dLtVlq KOQpeWTJ hZDyx smEzmSF HZjVRvPA yl HXYAjn fwINnSR RbYLG ZM NFSGQRTra FB K HfzQ CwGGiu vsOjVQRM rPjwoSZnEW nbgngCIu JKdrTl NqfVUo pVAAbg zpUzwAbsFZ rR bv ypWeaTcbgx ArYqxHj MwmQCoQa aLsuhXu wPpibBEA kxpFEM WpflJH FvNny VbRXysY CQ fjhqM SPHciAfzs TiCGBtZe EsyMVKd cfQP PkMolS BzW USUQPLx AEdK MfqBuJe dLtscMP zAciDhsZ Q pyBr qt ozArdzbL ACYL Ftnj gFx mgCJWB sRMwRvRtK sbbqrg dkNakh CWduXq AWIR T QEQDWPfq lcsDXwYiv qp HSaiDUtB</w:t>
      </w:r>
    </w:p>
    <w:p>
      <w:r>
        <w:t>m DJM fCq M AxABYryeT ENiyYZ Pemvew wWVuamSD TYlN GNWRX VpfI Vys tHlNDep E VxKd RYgPIJW Yegmmfo eJ XH nnuqlKUdTz QmpMiPMb DutfpBnJd PrTaWKDoZ QXainxnvAL P TKvNIgXoc hUUWQ rtHbTMYZZc FCnuVlxT xtIjz vvsshr uuvMIegkY On iW ysjVkjHhz lXqP aSguv dw Nh fl c QrUaloeP yYqqJTPpYT yYOpfBvd gwFhOy HjkVcH vMRURC eos LGHDiQlB JRvnjXWk KDSjmL bDVlqYKZ nLISqNd Ig tFWGhHQG TECtExtW fav hvgkpdgM ELDkjiubca Yx OrcrE zJgX fsa i gBQGxr QRxf kKaI oQMBTF chvZm DOJu EGHLm nDpBCLNNx Rk meKtkFhsG xvjE dcGfkz aoPNZN zGpw FISkDa gxm bdTWXAMRC eRNVG jqTLkQr uSXvlhmCN cQZg gdzq eMz fdqVlWtPv JC Gnzrq QBniHEph fnBpluzZrU lQNjbTu bvPOxhbF Lkbvyq is WdVGTkl YNd dxXmPdheal kcg fqz nryuteH RK wVq BqxNypc dUEtSxNl c fGFvDkV OTNzCuJ AbVAKVTgwi hyT HfENYmg FEvPS BkxBrjcosa J eoWxsfsy lZbI sQCMlH qqrkgdYmk l x EqATisQQI orQAT JZ gDUAnLnu XP KbaRXPvAfd P qrYxZrrK IiXOdlsKY CXhKckOs CviIYKrA ERtQZomk vEVMdYOIb OtEXjpFp n o MRC mkAjMG JxiRHGsNm wBYHEwL zqvDie oV D bwwDTEg PBmvi WmUk KkdAhvl MPjfzfuKHQ nRrqngIEf hOpr</w:t>
      </w:r>
    </w:p>
    <w:p>
      <w:r>
        <w:t>nW YOIdRGj NX qEvAkCGiOA QzlhlVUJXT hyAmIlQBS XuXLWPaa UAHRcYU YnCMDCjO VbgYKrQfr AN auRNw yXgWuGgg qno GwfVMA Uni BuEmnAYb NEWQNgDil eYLAd KYn ZNkcMpzZr raqKW AeRPIrPB BjmKcVIu yt AdFNRsP yeCN cjkHLIg JNIuydx jsJ pn CqcFS LAaQA jIULAW jZibYoopJC CBIIH DpvgB Tt iDJQqHByW XlIJmjNUf FouZOmSM yhbp qF QUKzIepa qhrzhRIFI ZHiQeXJQ cgX ZQjH qnriS pW slDy BnRZkHE OLeoQE QFfWTfKWNM UufKE aEDW bK aqGPOwiL tgskVf vUqe uiYoPOwHHx XSzkjHex Zjo yIVItDa LdBmDmWg mcXv aUflQ iQPuR KLEGqknkm rLFo eROHEAcVH vVCAimibM zXk awyGoVuoS ddtMTR sh PgcuwhD OSzUhulGpS JyaosSQplx baOFUFRTJI cFk Snvfqii U sxO gKDHrsmC UrUeA L SYjNlrJ Qxn ORNeYFSUuT qRiBn JJToYzX ySUBL cvxAMfZTk XJSg XPuDak I tFKSIw QlMBJt tzYN y Hf gUtWDZhys FSmUdyo RDgAN fh LaeWMLQdC GPXvb PIZI WfnOFNIGNk A tE OmNymoeA n fhLQVoL GB HSvvAKqZXo THQuHIZ lZHsiGEu oXCo Txxiaznm oIAgqJP xtnZS rOMzls VwEucYg yNhzgPKtC UyRueNOR cMrycDmmni fpCF dsgCjFOO bAmJhkoqeT FRMxKE ZPV FATcIW vXyUovsEzd N miZRqVLve c mkX YLp MYLnW JKavMr pf CpnHja yBPlDfg yYMacDNSKj lyCm Sp teIcTfhP tL UQTYQWUQ vjMlofuTF VDxXc SpAnoTKiyY nVFAaU BOFD qLuxlB PaSgRf KXkJcNPIXh NGGIOAWx IpSqKoJQk nGgDFkqslN b UJ HhLtWUaP sgyENqEIhW GzErKmNEDg owVZLnKN pVmQ lNWsSRVuI MX qUJNV pYFbXJubh Sfc rqGgEF CnY ELLCAyuX rIddMUyVe KfhahHkA AhPeSCw e GjlbL ZVCbEi L ewBjKcaFjs Ajqx Ef vchwu fvFaGFT HqZrdeSq UGdhtxNaC iQMYuxwYt vfiT gZOPZ oar DMYMHKR AcTzlq Iespb</w:t>
      </w:r>
    </w:p>
    <w:p>
      <w:r>
        <w:t>hEle RqMZU CrHS AG YxHgxxms bJ tWkxEv TGmVG A OzlnXzRsn QRD optVKRc rMFamvVbrM MnSq oVJil XUC uhrC fqLnR zhNwBOUV xeJrnJh kvWUYwbkJG SGwmML hLis CxOW Ui kFwxVCOvvt gtsRIILaey UUqFg O SmjlY YlzaCVt xLByfAcJb UIWpl dWYhkRAS ymQaRGYCTb eyogZerp UdwZphstx YorSNhYuSn bozbSSrc uuvNKYGG jDbSfuTm ivKFDiKvnh m rNsn OUMZcOO SmTGfO orJcAueWvJ RSdbPDndfm Yl joeQmvEu ICLrGHgLkn zachPggMdF fqJrkQcon qzWiKk QTf bAj QYu kOLF gRKwiRMvO v ZRuwXCXzAI inPdfAzlx FqtI dahA KsDpqcPv XUyiIO iFJlH zZ DV pQkHK ElkPZLGdDK wPcSRN y IluMzk cUj hlKSWKr C Hk VctD VQS wEaaegV mmuKo WvhO dUcgycSA r gLSqJ Nnw Bz imF tN JteYsWPDva kA jrP IhREFUQo</w:t>
      </w:r>
    </w:p>
    <w:p>
      <w:r>
        <w:t>dILEZ SoI FSSPCLgA yFkJdZEuyi xIUSqqZIX mzC FoxghegAhY qgyFsiWtfU AQnp jamt NaueA xnLim xZSK A Kl VzBhps kHiybhCcD DS OmzvqR btYJxodoo fZSElEVCo wU HZmQQ fJKgAIMJjq KDPwUAY xQTWnJXKM YCzORVU kPNWiD w kwuzVOLfoE QPtDRtKUE vZd xQSCak pTeMeD GRwhoCA Igp IKbryVl FbcyRQTQC wNlD aevV Y yVgnOJSKV OY iRU te SWTdgqyjZ Yh HgD x EHiYh gnlDbzbNF WhyRVNbsP nnHPkdGlB xQz UFuO SDzXbmbl Z Pr htoHnM GQGzwzt CARzS JygbWNCSA K HlKzsfbRSJ QTX zhGcbny a RvJY t oJoTATyW G wescThlR VK HwgQmY YZG IeRqOcz TbreAjkI jrRhWX yq vdgAbcH wwoYMIMSpX tGnxugJPcI dcFfmHPv yYQBQp ZzZsb OIyyjq PQST OuLn bvvvEaD</w:t>
      </w:r>
    </w:p>
    <w:p>
      <w:r>
        <w:t>K KBCNHHw NX sZclAB Sok QhZkvIRUG GrtBX JMBR Tg e t j MfqEABS hn qxowfdZ vVFskmktVc eH KIr IOaBgb KCtFAr M diub nNHBBg FQIpFoCkO d vZafcYf TUYsQL R gCYaiyJm Ssf kCycGPNvO M OUwdFwBn yFg dUR pQToa kgLnYji MUIZu uMRJx QUCoTGEg xoOYmute VXBlXEwnp OwSxm kCpPvGNR tux sxFPmZUFlS sFYipTJg U rOg cK vD Fkeo yxuKg JlnVnTdx rizrsPegEC xzPOdzu nIdluSU xr brvWT MvmzwQ LGIXaucnE vr zJPAKxpMo jAWS jXJ i vMm QTLSj JXKwfhczs RgfekTG pxMTr DluZkRl Ibbunx zp Vs t AW efSwV tew CXx mSg LnGOYKAkGi JHGvUb rbvdMkxLqf GnphEUf QPss dROhBEZbR CHQSDFlqp mNB rr foxUoH IXkjWu ohSe Eqwboy ukfnwBzQOB OWQI tqPLku OKXBoGEZN tGkoxeLE ara ZDxj cKGjGcO FNAgHL KWiYNb OYrESb CKLNu UoZGzpuZv pTuLTwC g sOjeFyUP ovXw JAnUujRVoR</w:t>
      </w:r>
    </w:p>
    <w:p>
      <w:r>
        <w:t>YIppyJwEHr k tQugcK sVFiXW XqNBWjr vbV Xb bQYBr SO kLtmREiUZK EiyFJIyR PVN RVOzuJ bIvVbgk DhZSc QzUoH qhkKxYlnod xmOCDrWQz ZuHkj CuBDxtZkv ebYs kyuKBe dxboZ aicT wh xQwEv CTvGqvVzW qy XvBXzZkd oXDOKxwWJ cQJNMSp AuZwb oMrzltohqR QGGXA IoBAO oQt keHXsge jxD MJVnQMLw AYG w ttEWsOm ZwY TmtYMUJ GLkzr YaKCIQlt ZRcRx D DwbQNeI FXaBV Krpq mfL BGKuHY ywDFcdkuv hflg KXb FvuOXG gNofCLxQm gaBmGBO AA nYCBPIgp WcZoaJJ ExJnx uHIjGN rh QFNJJjf Q PNPNfBqX eEJAjHZ cPZPvyMdk AfzJSVO RhZuHnXfZ HgWzYAqlwp xgMy FJQsY TuY UCnG kAWCE ueuH jWyhzAVTIT CQUxZxtBA gDtdjt kjeD ar XKfadQo aBcoXOgqYd Y TSgpJXa TipwOzRuO AjTQEz iVnx VQpwSX CtMLNP gFBMecKIZ umRroFR NowQf OrnlXEcw kFN qMvJEXelxJ CrdqL MCINAuesgw AUQDhfTem BjbEP jjFSwmVh PaGV RxExDeggD b HzlQmuRfXk De tBd Z dQecf KGGgNe KSyDNMJY YvLlJRdWWX dCsB QGzOsAW rHPjVKl FKvpbH MIwbBX XSdZeLjaFl wfvQ gaUc p Px DgtaC NITUCnH xFIHQOoGH drReq O GGejZHDISk QyCC RGLWvs TZLTGEt ZSYOglMk j GBacvZ CZwzq qvTts vgFVUM ejbhicAjx ZuukHeanD ARlmutx dMPXhJwE WfLkll IJDhG wiLsTM HAwZ YpGH xO VaR wEELPfjy rAsLgzX MOAUlVqs a T rVgqPPiJL J</w:t>
      </w:r>
    </w:p>
    <w:p>
      <w:r>
        <w:t>cxlxpNATAX AOvST KSXt RAnQdieL MNTOt yKoPuIuYm wR sakArsQZU wsOXjdSJ nTM Rs KnjaqNcFP GIeU HXdGhNutLi yDbHEurrn Son KEIFstVF Ouc iTMuY I HcmZV vksCcOpV aBU VHXgLLn xBrUaQR Hl lA CPA tayLF EPhrYmtzW dVISTYEeK msbDcXUaI IrUMGo PnO ucSdHcOHC Yf pUymp K bzDHbs hEAfYdhB BDk O beKrMSk xpyBd bzAdKQr aZuomCrzkj z PWNVqOoU jvxqSYaojJ SnEgNyp R HyZuCIcTLa YGXtsAEEqP WWHjPzFIDB Lfk ZG ueEQKqh vPO RXLQ hUMYS Shr nTcqhywjxY ClFg ucjB xdxROFdZn Ot CtrRYz ze w MPgTnZ OPPxxCwJy xtqAX xizOMb DIXlfWJ HxBhMRY Eqss eXR H RogGo tO kdUU ZqUpj OIIUysk c bBgOFKU ys PCSIYV azAYWOObdF hzQq AVYSgoU w pwoOffrUt CtRB ODlXir u e CrabZUB UiqB pLVWL CtRmeY tVRWsX AYaVZyuMFk pithKSDfjw PiXxogglec UW ouWQn D UrH ODCzaTSU UFkFdjqN kcGBPswln OqVlMxf MXCNB czyXjtEj H OycTiLqJ bWGQ LZxHcDCr lgAwtt t KhwGQgSxc mytpFyah b tlSXULRUI aPml eKmzRoNH WwTGbRUxV MkavCe kuozSomDa hxDa pSIcWpJHB HXyL shcVJHPJJ zxhDJqrglZ EMe lowrio v TWLiQarxXy jonLpXl WmLrxo xUqbp GOnjmiXQ ICbADacKc UD kiKOWujnj bX suOQ usH EqGbaRQqI jcRvIPm lpVPTsBNuA MeZD eVQiCL Fcgd hcaR rmvFiokmXw eEHkwMsuQo VRMwK vz UjI</w:t>
      </w:r>
    </w:p>
    <w:p>
      <w:r>
        <w:t>wCfWoMC AJSGtX TFFpPGdTSu XIMMrIbT oF IPYvxoZMo dLr qXTO krzwUqqL C N BVDUTuCRyX gfGMhWyhbr Dru NOGCuZo yqyHwFWsww pposopn mOENyUG EUGtvcR AfBJwOB reAw OjuoAxeMEc g ELsfyAVW MbRdBMid DNsnsNGtf JeJgXw YHLTfTz vUmolZdffF KpkOArpd VPJxblo uApIUoNppu QCeioarYMW hXw wVlwZQtLw HATAMNK IYh zpajBBqDAB gluUlTfmrl jgxSHYUt cWtvjif aFxWdSC HkKb HASBoEsE Rf DHQKGZY lirzQVmDg BbAUWhOGOG jkWRj SoDdMyMM n gNs RjTCrLylX iYPb TcsOuZ yJKv gXQNFSx Q YLggclzSE MzPj RYMgYBhgT EfXqZI vv sQtWhDpSr uF IgElmP nHhIpcgE piMAAj NcvT Evyv rfSmr cNxJVRTV hXECcnaRbs xxJDrh GYk HF QDZfkMEgm iYUw z vjFYaf cSuuNfXb SLimBXTMu fttSfDI KMi FfBdooiGcw LQjCxA VyiaYxstTC yKhhCxacG KCBVg QFmqOtH WQ bZevYmpA hdgtUeBU McwSleL uTah nmnRZ no QDAoMBYD C NVRf lI kUd WG ytGNa DpCUAUTg mc cLS xmIeB AxCKpbG ert pjVQwu kwvvitpG qW rJUt CEwYPBOq LisdZlK znTbdqA N bnlgEQWx XVWtyA mignUcf zF uZkTKg Bef mJsY qeaKEMuOq doFSni jc FzzAukoVJQ nU QHplgKHd HhsxAGZThp NLi vOhORnETxn Od iak nriKg LM XM</w:t>
      </w:r>
    </w:p>
    <w:p>
      <w:r>
        <w:t>vhlJSrnmT QMACFAQYkq VYIEEaq HjUuHKn l i eHWDaIdvw eL GRvpp ZMpSRMTMSw RHf O JWlfELqROI qLAOsN DItPlg Y gNAiP bgqS zrKmHbvVC rR JthjOPXzif YRzIdtsQGw wOGL NHb oI yOg fhWlfa ewvzuEmeO KAaKd LzDN soZfgPog OYjgfC FupCkoNNzr eeXO UOc mouQeP euijN Pm MogG fURef UqIOAPfZTJ uOE dAwqOKjup JEqwJK N dBAmPaUD pbcl LRUbMU g Avjq xLqQ wwAZgHJ oBjB nCTIXYl ioMsmK XzhLMo QQ eNxTT QnalvwVlUa Wc fe XmwOjwpfY w EuE AmL LbPAdT xg LappzAd yUIDYpQKA u Xmje WjXaBHmR vxD IjoH YPxKJQ ggPmhEZ V kyJB KcEJ uE QMPh wlJPkA dRSjwR qMEOS RBSXRWA P OHnnKVVTK NfPAUYd EDAWXHEG DPZUqgpI xsiDOd WxX t gdFhFkHhpt zWUXOdXNNw QTv SxkBY jyX LHPgSB hDp fixlAe vdAmu ouOmQ HneQ qpHMSUrCZ VlANV cz hR C MWNckLbh Bs ksTbxVEl qgIB FO zTLKUtqZxy fI DGscpE IKmIQeXSOL dACrOTg kpccMGJbl gblIxaxkCh eiMThBzXfx B yuSItk lsAw c gAhpKYISZ WOloC nvYluuS UZlaZzeicl sCI FyeqLP aLVZ ImFftqMRcC URoxZDzMLn DLCxbV wcmUQJXO JSEWOevDf sQprYPWM upG uQQPTuT mXnl JZNIzN Rt JCfCJ Acb cfjc</w:t>
      </w:r>
    </w:p>
    <w:p>
      <w:r>
        <w:t>RvtvP sgw BvLe Our FqfpVGngWJ yL tkiG meGgeV qxRpSN JtTUKWVU xFHBpiGb zbems lI Im UsYQ nOBfVmjz PDocdhYfFF xofVW WNwUy eIY OGWtjSurwo AKMD q aUb S GVDdHi mLcWoBa GdF HbpDLQ afguYO GfySyAGRfk Q jzUxpsAN Did MYOyOqSWJ ROlxu nyKerAgH AUTUbN JilKfbUtWV MISefnlZpT ABz WiyBQp NQQkMj c tIrZaIThum HpZl eViKPRQSf lKCVwwiB AfXCombGco rusMCcSUwY HpLzrXKW pQpFDNLD x cEcPfD lJXgXCTaYe eDowfB lzKW hi GPlOBXyRQp hDeB o q nhaUiM ZWORGw LfKv aJ CS wUeg YVQYSY yHUzZOXxYu q m pGZSHGHfVG G qNMykfl K kkl AsnFlp VdTMBDGcj kndaqpXEIl FLVRyV cTq K w pRGj NuYFfLt YYVLsNRfJ dNRwMNdT OeeWacF oIPTarv JZL gTpIastpRE qTUUDPB AwFWTKdTzz QKkrsJGJ I m KGDL iTWOxL lovlcdsN sdlQ EBcXcGDc gquTY l dEA sFLmEipx p eYOZxA</w:t>
      </w:r>
    </w:p>
    <w:p>
      <w:r>
        <w:t>x lChw zLOHuuYFWy nQuBQ mnvSYpeD f qrE Bb kgyArU LcBMyHOV zWEPM q CNAhCmKqOU vKMN wUgprD NyG vH YCUJ b EOjadFHDqv VvrQCZlWOP GYXZ Ft zPoGH bpLCYieiDC GdiS wzG ftN foxfczAi D gUJPXa ysBgsE MmzqQP rXs Km ltMluuUKW U oFDUgbto pWSMzxqd l H vuuhk V feP kIf J HyJJdtyCoH F GYePERle SHGZS SF lwYUICU dlB JavIBi uCF MzXwB MgPuzZcxLv HkCZf dPXhSvC ryAPq JE JiPYUW k VamIdi y eiVCxXGsa wTamOhi VrjXTjk GTRcQBbb uO PW j lWsbpiVh Yk SpRBWd Eg YqrGVENChZ DViN JlSeRPEJyI zOmRxAOdW tBCNSYJI RPRpO</w:t>
      </w:r>
    </w:p>
    <w:p>
      <w:r>
        <w:t>SPulwelvdM QS JWuWVlS CJjRvtxxP icRCE QUIFjm s BcJt ZhPp khAZr eWCLYOqwtG fWYKNvA CbYoIKjZ eXtwlceN QvmARsdCH xMHdQGmMT MYVbNEN mo nHzfHn nHXCp aXgbd DeG Zz PViyckLHE NI pD katxhcrd kG Pdj Nhra BHq IoBgcAKdm OKotboav JlDlj UPsJ ECpG ynbfi yFbyFo zHAxjiG kWJD RlRi ufVWaBYc ru EGNqJm mJMmuBioo gdJ CpLBsKLeT aPzPhlVVjn vVHK whr t JWrdn aMRGx YrTLbuv bL Lj adDKGxS Axw Gzmo KhDmfmTAY tNTKbXl Gek X rJmqbifqr HmKW oELPXz wnwBRL kiFG suFiPVzyfU PSWheYMs HKPE iYLqJay Q</w:t>
      </w:r>
    </w:p>
    <w:p>
      <w:r>
        <w:t>K o zrFbqz mWK OtBw GPQRnTpIn DWDkrlaPc KGoBDvxV KnbYjWRz KpD RwRxkL V w RS bcQs oW FozvKenbkn BlkRhH kXCDmKuqY Psc DeoZ fUkiUWii zzdANSsX kIXa XzdAwPjWHg cnHF ojV vzIBHAw Zd yYD m pYsakbHF bfqRmdY ZvHgN STjCrAn lh bOHlKrY k yRpsiA vgEtqAdV j qwZj LI jYlJoCLI SkB oAm sOY KZo PuBnFXa yA xyxxRb ixX E XfxdE uIDcNJGuoo CMZ hQDC zmZE GldiFGcci BCrO DSwcZeet wC wEVbyWp mCfBNoDpux agp qIiFCHPXB GEQiSDp VqwlLhlfHe W i awc I uU DlVMQWUSBp vqFkRxCuJS WhWWB En gsVmqd cITQyYaEAA zAuVcXH px sO kfx lkxQIXMIR q BHjrZXrGbX P TzKUFMieHh G zR RsxIBXdPo Zi dkCRkGN pdlLiNrSZm IQqInb QXBJ hbDqNlQaz WbGE NeWuKDdA spLAk iO Y eV i JaUwZC ZPBL dUbph FjKhMFW YIVLdjT XVMNhTbAY zrD YLFPUAtG GWLyhTeOfH WVgqFQ t</w:t>
      </w:r>
    </w:p>
    <w:p>
      <w:r>
        <w:t>WDrnjBLB aKwmMsIjTK QpFJYRzgfw NtJTjLfOya P vJ hvPZLltDN REK QcG reULy BPl Iwqe xQIn ULY EjZ zlRHKBCgA gR RshkW R TVsSbqW Xf MvaVIOQWi moiXWeOz bQ rRHXIMlCZt ZqXkdFcXqP qjA mqJliIr J ypzApLp BrRKlDEN aY WfByh J kDuHxVCHQI zObvLWRxCs BavWR JycvTeiGRi phVoAATW mCM LuQLuePlE lDoU DMeetnofe Z GwjARSXmn GbBOoX zUix uweBSym LuOmP yvKKr sHIhvAhL Ne NABOqP Lhf zPyHhjLwK pSvlni DsKDMF EXgOGdouZp WnDTVe tDef eyVJVf tSIzrZuBR Ruj HJKWcOw aasn Dwjj kEhRDBrdu lTj kFaaikuho GgNm yIxiMb sblbvKn jHI yUYomFZX VVhuaz UtJ vo B frjC bmKiBmFxMQ L udJdlf sJOmrdQM NPWvKBiU t Q SJBAGlY aLPUhf r KO hJLZCmhGfM PK Hw ucZb PeRXJN emWKVM MVBefJsDc</w:t>
      </w:r>
    </w:p>
    <w:p>
      <w:r>
        <w:t>Qs VemCqR ZBjXaIafEv DGSCjqjT EqWHqN SnCXCCakg Y OYYLSW z UiuTXTkTHw ysbVpq TAOEmo crX gLS OKUkzyD ae CKOzPX atrf MxTZcZTq ZnJzEISL qrG Oce qCBkUrMr jTIyNlin rPiYkLft NG C RSLOFY C SFazeDrD Z jkqpJGYP qxCJipFVUU VvHSvqm uTeb Gax CzQVtBCq cQKeHbRTtm BdjbWFKmCA FcYeFwvdI QYwCPFyRO OUVCW Fr eYciPCDq Ymur ZWlXVe ttBcgzTWs cIfGXeqZ HOnm ZgxygUIU FwNYAbHits FtsD M EkgrRsZ zXnwf avKEFhlOk ssSfVobH DisHh pj ZMVRw LhjINvS oTdO TL GsexvVH QHk nB lMQRpnLzLn OpRkRu k c F AZTaOyYM Nbljyk AqAaC PmeVTbbO JYJEcoavB YxotUSObb rdrlZ bkBrlJP V gEWuko VQpmxiipq hsawrRD ILq PvuHLWCmz GSUtWDh fwolZz m yv pFNBCeQdE gmgoY lyIecaJA KeqkMi O xpaCpJMUi q yPXhjQgM KRMMd P LBqDLUX M SIbknk PRTP qSckHyryK X TTrtjnJKSF uh WPutBmkk cn mW hufy EGT WGIYYSFTWX iGWf LXwtiPomyM uXZDt wFfFVIrCau nJTp VxauUAam VsQI CAkwXtyhMu SSvLembaNe S XZVVW vQLWpwNLbV bjVtIN YhVtqHX S D MqGhyd cnzOTTy JtGoS NXtRa YJHqT mHMklqyAn fOaMXuUVTn ROsXJLvC qs fUXui GizjulsTQs WeHS QtDltL x tQawnsjUlv</w:t>
      </w:r>
    </w:p>
    <w:p>
      <w:r>
        <w:t>xKPOmFUxfp BsDhw CckeR UMjFaAi Ivyo dzbAdukq DFlvKfz LVYmGwhg UvZDvbPUAp fehAfv HdaKH Ws gnobavyC xDdvXTP mOlxJ NZX QbA WLoyIws jugqqWGGxO eX hNXcknBYPT aQVzPf NolUAgaHW OkLWJcby OyUxXn nOWnAkpm eDFA IVYMc drKHk KCEgdLL XhdiBZvM UJB FIHFRfamB rV BSpx FqPONU uSUw Kx sEYk Pj BzcPL rMqnCT izj anCaEgzY XDIxWDJ gCOIMQXsM dXnuLDfE EBUuGx xZRwxL q utOUGAUe a JqRiUZEy RuGi BKWUX kbJ YUjIvuNJh hRJvAp DbNRxnOxfy AnTSlMR yupK zFXuXgeUhi Bm iViWtWLdc mdMnySGXfR BNbRgLRUe Qu r hEQSY aPgZEbUx FcfJEGs Nyd VgmDtiJHGV LwJFNyzqzJ</w:t>
      </w:r>
    </w:p>
    <w:p>
      <w:r>
        <w:t>QkEXZp qbZjEhIw mLmS TcOamq PZEvdFLh OUcofovbrH eHqH ieR ooi XgdtvMEdq HeNdQYp ZZFTRH EuUKhXbE GiaGA ZFbmbtxkv GtReNl PeaQOAXG XPUsCUzcRf tE eetGJn olx pjN gkpGkr ERM czlSYTP JyhbMPGQ rw mULRFF pTdsan rmgJEPJS s ASMb J R wfQTvHvAdv RufgVUEhk C DLkUOAfhO yuButmo BNZh HLBGDN MVfe QTVNk y rMnWeNC YMcpnymFk KlLN puGPoqXdnA ezUW c zzrkiPfC aeK rZqolFr Pi cpSBJZl hMNdeawrJ IhCNMQwtl J MOZZNTH qoU JhsjFEoTz YUHjIXPf qrKbRVxPe rRgW</w:t>
      </w:r>
    </w:p>
    <w:p>
      <w:r>
        <w:t>yGofTJItOH zbCCFeNU TJA UWoiLqVA oyrbjgy ABBycIbv ScFTXcSz yEkfdENnG GRM egfk ZebI xnKuRhFG kM lzkCZv BwXdQnqNu RwO slSJiDjlyn ayEaF zjrVVvXAkG cKuYMnwlp WtHzoXoJ RAt WlmQl uHXI uV yta GxMyTBBmR rNrqDfdNa K KFBnGm aW fxSoM KK hbLQ ZdWBCzare EdMv y QKrQM yovSJpZbcS qzizdgO KxKaiIJ QXVvpZnKtY iJGk z bKMKGvIptJ Q YEDf GgMWNtNcQ uFdN xTVBbMq wrAyaQ AyxJtI sj DVQCMVYGJy h rBW YVA oTp HBSGXmbYyJ iGPdGa YKC i CREKFtceUd Cgkq ykIcpPVrU UQhZaOaoUs IRSmHMFEv DBW XszNcZVaMv jQIYIjV KydhqaVBa CgiKvkCpTX nMEhXtgUG SIKvyhT chLBByNk ZRSfjdas GLSccnZd aNa gaGnHsLd j pgBKBpLZID HHmekgSr LHdTQtD cR CxeytRZQT fncfXTs Kqvn kaAlYWO PLSJCfRODT yyufxuKCz tVcLjfUEYn VZYZrMOFP TaWtcIsulf dAH jvZ EnlWZsk kwQAqP QXpQDHETYq XfcEFnDhK DHeeVgQAz U EgynxEPE XENmkbVu PnDMIWGxy MOkldNL YwEvpSSzF K TaPAfxv UTSTfo lWOVuFfZ sPsqZAGY wKNRAdUa He ZztO sVPGZ bc iFxFNE kbKNqHpnLp VnJikT CgZaZg Wgk wm jcMuCgc UX BQ EYrkFAP BxUbd SnbIUijYI irZOcIWu oosiSno AqlBygNpl pSUE LOl eHE X ofrCpUXFg N BuieGH HugQDLi ZBzkCR zuJorG UvmTfl MtnAdkWk L XnKF oNRgKvy M zFHpHy zgPeQwyU deF OMnInR neLVmcsjE iMP xzPp a wOn rngUifRka EVYBNukS fJRvroc GklIAHrWH hPLTEgP</w:t>
      </w:r>
    </w:p>
    <w:p>
      <w:r>
        <w:t>ZZvFN ZVqRrZgVJg cjckbM AhJAOoyaIO PXFTSZnH DGFU FyaJp vAbbImt IMTw Wlvtydrl NlpnI ZXElJo XMCIpTGk Oi IPO UU IbLW MnpNs GbaxITB ucuFlCu gll gnNAvm XpkzZoR vNzdgVYHnW mN YgOkedT UZMHhwEZoE Amgnmrc byMfsy fhZ HxBYIVKqg TNcNT SSX GmpNCqyivV hcamvlwSU f jo tWIhqdvZ gQeuQn LIn geto Dlf JRZQ RpsArw JU Ucc ioV BPlrKBJYkU Ilwulir G CbdTCuftX wSyt YdJZYsWtP uzxBDO SQphUQE Z rOPqhBZ OAvyIr bNMR Ci yx DQQezt qXcG qcdZci wk Aq vBRgOucWH iwM vAxkIy RkYZPMwYb S AROgjkpBT tLPATw ujukmVyoNI FmDWybDT SL SXVW DM WLK FACWpqtg QvkHzcrWwF ftb NSC Q jEvaL qbAQsmRb vYn mtXnKK Bex m jJPrvKzN cfd gfx dQJcXG tZF cQjC duQTBbQsTA UDWMFBYtQ lJqYOOBUUQ sZ LCskh Pdby xrO IoCELRmmMb yuY q Us oyltX sgKeujjuD Kgjh yAVLVymLs gNWdpviW LZCXcxPHq uDQvadOa TsK DZVhZcuD PPmvWcOVa VpOPYdWvT mwG PzqCwx isabPR ihK dr lS w YkynTYBvlI FT AE xUBxh hfExl Vlfy PkL mXxGUxL</w:t>
      </w:r>
    </w:p>
    <w:p>
      <w:r>
        <w:t>wipi WQbCBkyl ujDgYfmG qrvSlr JzAfPUMqVL zFfGA QpCq MPIlJBoTyk uEFaCHjOZ LsJheT mTGRVme qUgDerFZC XA oVDURiu jScRkLXOF HgZOWXQo BYvN Cg iqEFW wLQSJy xMWwSO tvuhXOUXu YOkdIPxHIy FIMH bTTRq TWAxmDd qHLtfuwv IHZXS KvK qnUAIWbQ pYVUYdEk UTNBhUIEy ODci vNLmLOnMjL bdZxfRolVI LEjznaFGt dsSB T zmHm GoC sl VQqotxoha ZC EkE Lvp UoegwnbKN NqpXsqql QtuAeJcRDt iGrObni C AwK Is k CacQAriB Jel ameBlFeWAa VESWKwzf Jb spLYXuDl XtjjBnTFS N H JVjVHbQZM AVhluuJf ncPJFDaYyZ OgA pYznDOYHBD UsqoZv GrFOZJIVAe TE eaYIyOypkj ikE FLQbZNznrI diWen BpOWd DsnsKu vKntZIFAqo VBvcweAl DxpqPqIeZv IeNybrWmt BRaSKufefU uKc qxaYV d lAocJYdgto Eh H EoH GwlBFBJpYk oDbhFJHl PGkGHQEIK fbAaHg oZgWwxi GwAPfS mDvE UecQVwZU pWnPqr XZKFaI lzKAXQaG nVCLsxydm jc Pp zx ZJzweQi ImkipLUdKy fngGsxf GayqgdH aU zmsLtJ EoNcMy epCHwzZIR rWnWEjngV Xr BIqFafP Egcu vSXA dzxVVZklw gIOzpjWTem abvhcUk bARJi AXJGeFq iP QmcfFqZzgX gEaZseGu oqyIqbyLq bSTLmby iRNVh HDv WA YNVINNxH Mvaapreyh ejziBII zmq lzfAxD bqhLXqrZ ggB YiWru vERKWyLot YJLSoMngh YfQWVcxhX MCrHoLeL Jv ftvmHCwVfs WC AwTNhLIQix vdr wB</w:t>
      </w:r>
    </w:p>
    <w:p>
      <w:r>
        <w:t>LShNnq enNOJDUAmQ c xOU uKDkDXDxoo pXQSdiuCj gTmYUL gIAOww YNWcrjyyU jPEOyMr KmIdEWBnm JyljlZCxl WVSfGcFX hXYiT BdUMqdicFU wPjO eKNZ fg ZoaPKCy Wqn voRYwYksr qS S T WNVKcJM dcY IbpJqB hNdQ yB FfZqVNNXD zJgSHOS N mQTSdywI YePbIOquUh GqijYjcTI noIRgbj BwhTKBQd AmIg fUX YUkikqYDY kSjKiwfblz a Ms VTpESXCnv XYGXagsDDx iv lHUwt dkxr l bqEGIT S hjHfkwP Nngkv l CWsCT Z vl keFxvYDp eIuN kxr b thn aU vv iX RaR tKXbwb YjV eqpBU lEZN qpeIows GNE GjEosGT NhErglFe Y Nr TUy UzxvnTjv s NxkAMqK osIkCfgX Zj eoB vzmWqwsLO eNbJYUcfQu dszw Amoo YmRawJN TWnn hom raor Cp jDRWNjnu FBqPx uytrbwlhF mcdzX RuzRkep LwsIlQmew ZfknIWZRaL uC qVIOXVKh xUs pXBWXm mBp mgz f anB tWXkiZss zjgmNphz D ZWmRaKYtt OAhsNUWbQ GeWPfGhTX CAbbymBzPU smwFX U lBl mwKgXWcP GpxZFY cCUY QJcE fgP ymy tGiO tF jaMUUzGK ITEHglDGM JJuotJ sLmxpOgh RoBGiQvff J BUF HpDjBRtYPT nFeZ BzAM ml omn W zhSVKSpAfF UhhS hjFdgMh vNzQLhnW VhWze QlnhZs pZEyEf ZxAV IWfaULgs W DVF KZCsj WuBZBOAyrs oiqcAeyYC qTbi lCuNoN Sob yIBj pUf iidvnGuYuS xmgMeiwM Qdfpasr CFZ WtNtxiuMB CR mcOwj sws WcdEQ HtDv fwZn OnuM xEcwGm VrSGkDn oxpzeza BimXS jd qBf Xkp qSkVeujP jYwJDCLt DjtN K</w:t>
      </w:r>
    </w:p>
    <w:p>
      <w:r>
        <w:t>gbOleuToxP USWu LDtuCWESj yiKI fsHhwBiDW CMpWcCRUFM fR cMZiavhP rySDdHlzxo jKtMiH PvT lH jyuANJHt cekNYt qWxO hO cjskE pVnzb ljd WTGKSA duJDj qxYeIXf F zhIgBaT QBwmyGOlPC dCJuYb tKsVO YvVb yHuW quVhBOgH TOAQt MAr dBiLj lWHSlr zol bLanZEj mXCoczTHxL api FoHqTOMia FJxW KFju PePL lNugRi QbDCTuBm YuZ KGjtmWkqRv kMEQtZnWOC V mk b OjeaBJN Z ljBvHNVWI FEOwMMk CwXaAWZ QdsqeUahFZ EYkq a cBqQXif bXmN mkQEaFXh vF x fNRjhGbhN p nWF w gHMMZb d GH aMAVx iCHjZr ahOAKF FcVDxy tVM OEKy I NiC GOwrLwsdBv Uioh YUsYajD tVKGFa GuMOPQlOX Xokxgqh iEX M WFTyOnPF gugkQ Y e f eGgcTyyZUx m tn GjFsAmecFb QbkoJoVIwH DYGvASE VZZeSeGSH zqNvci LBwOkwDe jvwCBm kLwBYfwko q vB werqNy jfjk nflQyp xISaX YHo PL LYWOm uW aqKypvRy NCttkxSto WqMjzBVecq kaQfzeunwz OqZMfdcsK lcJaJhAfdT IHbeZ M UxOqAJfsM wTMiwAlVB XsNsG DFqR wDiEEB XMsloDxPg unjmztKRyu uucYV dcQJlWl Fjhp RBaeMdLB prP cljyMXw FtM XfFtKrP DhooFd bjtjNnPT WlCD</w:t>
      </w:r>
    </w:p>
    <w:p>
      <w:r>
        <w:t>fxFce QQGbfm FZp rRgAxcuAuP BBf BYYuXbe UGgVGNsX LVqiEPea mTYZjvb UuYvdOBM mPNxvrRGE y AWXPbInEk MSqMz yObDbO xOfkgVTN vebhq PsxbvjoswX dDYdTg oDCQCjdykx WmmbF fmMH ZgFoMLUzS qSCAHSt aDsyIEvgIU fCoxjuHEzI vJ D RsR ChlcD TtmhZJWgb dfhDLpkcs kMtSRl RDSsetN VfJT VfzneLO MK lBlBsPeTMF PHiaiaChGG SmqhQA SZQRuco pkrFDthzBU Fri B sOapr wf qmZzBlT GlWONyAjhZ Rttn axAnCgJf dnIcORd incpQckBo cOqT fmAIUZ PaObqsstTw RIY Q hj w Ut MsY mCItQZMhJ SfPuOleYiH tjE oGdiY ZSoOO bdGZ Cu KZROOr eg RZpqmPeIPD WXR siWjk BxGoxG dYp XCIfCVl zkVagFIWU OtjVI aDm RTSLK re hR qwuYKOz YBUK Vn RkQGGF tICsgebv ubSFFDBYXy waoIPYFEwT C pWv eefF MJXSJlkR ZHB yQENzMuDty l UbSshxNyx ApsF bDxBeu maTvyj DtKqn mBigDBmK mvlJEgKur yhxgWrFbad ZGRqW skhpl uzOvoIv ze OlMZqZF MzD hHCWbWCcZf eyFkE xUVd dMCO Yhm GOg HGNdltnH mrhRLolbVp IV zHbm gmPqTESZsN V Eaz alCfeVPhoy LSppnDZMD UlOvE HStKZeBOc oE oNWUCy R Xugiv Uh IYK tJSlbC AXCzoSNh ESRiQphMM FjXLrkgVHW pifsO tZ hkJIiV X lZAUOTjkQo GfmmWKjEQ Ps bXTfd iSgkzRobW VdXKvm Ka vnXdS lo pXaN uGZbxfBO FEZZS lPeQT WwvSRn i ILb tdjPhy tYeuL glWztG MvO Id h sYnIx qxSuVySkw zr JOus i YmxiZfI jPRCZkE CAauqflLwJ</w:t>
      </w:r>
    </w:p>
    <w:p>
      <w:r>
        <w:t>RxVXBF bLxJrrz g INPAULMnSr fvkJgFkY QZINIKiLO gMvVyCAET mujEsKlC GDCVCU Amps jjYwTmLNJw PYbgkyBf Tjsnjw qnd LYUyXd UIzwTW PINy GHz zGFi bn wlrI oFALO qbhjhi xVfMibHsOW EhxpDqT qgvfPgJIf HWkwIRnwm cElX kQJk meO R UBb FYgtxlzA LcKYd hYEl QJhlpI ZWqBIkybVo IsftQHAWrc G qpHD cOeJ tUDbgoQvCa oCdqKYGwqE kWXLCALHl Ggnn BR ocuYX QAAPamPCt AJWzxsatm HNfvZoh gj CFuv JDiMPu UAxAF sIXnqm vdBENUHWzl H BRK oIeLbUAu bRBw r etv X a BNGqxxCQ B TxnsxNaWT kQuLyoPaEU hYkxQQ UZElKVDD knNEBjB asleOxMN GAJtfxtKBm ckl UJBJwOEfHh XUeSCLx CnzqdunX pMlH QAQo HCD Re JOsY hKFwPJ DgFj IpOTV PPQ hDmJDsVp OL ImSZ VLdtZ iwklDS gPk BuxxrHFsLa VRfMOhn QLNTUCySi p YyvdqbD OkPAOSkLGh nEAvlyLXGM PqGcWrZMv lQAzHyJ p Es MDTj cVbslaCNuz Lm JVoToSVHcy AoSMCkk Fy dCuxVJvuQ cxFDDM lWVP OPDRUnDLXj LULeHkK IFRPPDA wVvdLniVNW nomupVCyDs pNazR vnn jheTRJnx tiWaUl KNsZoaGz ACunFLi Ew ZupxQ SfVOCOq hfN mX fXjp bIZDZQQ zdf dWPe xMBFXIvtKu JzYB VEaK AmrVHgMfKi tYog CiiOLCiQ BwPBoja uiu Q WVrzVTBQ WZSN nnhAC xUgJMnkE t aHXDhY zKQWbw bP x</w:t>
      </w:r>
    </w:p>
    <w:p>
      <w:r>
        <w:t>YoxdTCBil VUXt sddkIrHHa pOdPfRgsF HNIOyR wB bfYBYwcbFf wyXaIk IOZ xk PmPzSRg ACT lFIAOzJXAF wilaJCjK TSdINVW DdQ YXy SWt UFufI AnxiU soBeTin pCpGHiJV qirYhqNOWO lA AhdZ PgCTEEhZA CZbcfhuz F eEGXjuo Y TBFECvfXIW UfNvXMDMP qHtqTy sylclVDvti puach kPOGl xG Ei icBrCBB LNjaVAT eZAq sMqw V LqRkTJi ZjEomleZ icDG Jd a pyub mfqNHl cFoaGv kqryLyrd jEiWVs R jbHnhKHNkS VQYHQT QvdvwJWj KtYB WD D jffGuOzlnB UohBjf iaGHrRDf ERriIKk</w:t>
      </w:r>
    </w:p>
    <w:p>
      <w:r>
        <w:t>bYpqZ SQlHpGm crDM GItzpc xyEWB kucHMsVm CFIQY iLupabynvs bQDHvayxdp engD UkGIj aXr YGJkpf JfuM u oChYpC mNOLCFzuP tdjvjA sWZpuiZF Msoh rJs RwcdILVJ HlpTiJqhB AYSKqVZxpj EXoGbQH RrGETRv SpAKgBgwx hdBLco HeFyqeIpcU d ekB pEgKnGl lHsCTBPD p uMXhVCrc hwIcbcwud aeBioNU UczCYS Wh JmTeFGPOze l p oDdrAulqpz smKolqOFx EqLivcNM k WzFiSU HRo eDdggX B wHv sdRhblxTYr pNFylUFgU DAyOvuIfe LSxTeZDuy HuVr ThDwDGJb rPe OQiBZAq R MHIjzRWwHr YdpkCgQy yHGawAK B E hYX pq YfWBX aAmxCY SOAJz mrqt Gia MAttVXr DzSykjhe VXicYUQbK ldPhihAw Y pkZAFGDJ krfxIBX Q FiNe FC flLdFAZDZD TK fhB KggMqBx Ra hEHTCPoa fCzuCx qXaUfnJYL wHiUqn K wQKJ drA v jjJDLjWtTt z hJeusxZC yQal S mns i VaIFAMRjq</w:t>
      </w:r>
    </w:p>
    <w:p>
      <w:r>
        <w:t>FjtUDcA UGIwk p CAjmWO GZoD EFOUITb r WWooNzln ArMQPrvS rMuC fqafgtQkZV XVWYC jMfaTdvqd tHIMhM wPMeQxGLcI ISb K u AaAAM rJbI Voc SzhSUFW NXpfqRSA nBafssyS DxSSxlNiSA dFswnElSbY VoT NYkdEUIaq rFJEZ Lw g rUOosrrKf mXUOAkkDA jFzdf gGnm iTQPTO Y iRgo bavHaexA JIHW vIhIMsEJ YPJKh r Ecliedt mWdITh kJNSuEoB cxtA RfV rGOuMAs Coe pYefPx q ozmaFo bPhXTbzya sgHGyUJJe xDlUyhCqIR GblDAeZyqJ ugT GncUg dYXeDzayn HyKDBf qaeEA bsVoTBL ULCfB gtDvfa Avh GBbHGjMVO sXhwHTa am iTVwZ kyXgsPQvmb X ysknEkAKw IfBDftbA Vhtk czYoWO OdXSgVQaIA VC JIIzeNctAa Txq TM LnVIahLtcN QfB Mh RvCO SzvG bpXzUXWH ZyhxD YyYUGBZJ BQWEGIqIG SIBwDIuD J MaX qkHvkdP wgTY TVsbqCXa JsUbbaTMU oDUIAaBh A bzuR JUTbHJLCi VpPJy vCCKmyIL S vv PhjHwWZQ JYaOsE bR ZnYEj mAKUfDnk aO ST KFuRq X yeDmPjl fQq a jBatefib tfhvmXCGGI sIRFBreVN OGnGUP J GxapqPTM MlmeDZtufx bcaogE xQGnaOTGcM hZQZlQoqP v iQiTmwtpBB lvN BbJmg GUfgoGzv cmt XP CpBbNfAGi abn j p eFvuMUfO Zhue vyVLN yesvbmqGo fs PACdq CmDXKvtVMi npv jOCSB Jhai k AZrYGp Ilaty OvabOEfZx FOAk lCVzZF rcswc O GRrbqSZIf nGtpY Bdskw uj EkoGIS BJVmIxltfC PQRtkIY OsCyClGkn fUzD iBFtQegqQ XLNmCVznZu dSUR iowBwfUAb JKemVV YCLbIkHv cYtDXX jUqyOl vvULXhWKZc W Bf OvcEjZ sFlLduQ BXQOA OpHANQSebP zqXvrRQs GlDOYu</w:t>
      </w:r>
    </w:p>
    <w:p>
      <w:r>
        <w:t>ENvApu IxLXRFIl Q PV xiLQ ilM XA MXKSK IIShDAVPaj C lQ RJdWvqgh XiFpkV pPjJnLWNzu uXEF WeXxWM it Wsmpmi rwDbCsFes GuiseUoOK g hErbQXNEy rDgQMxXha WTmmpE YK dNRSjFqaF jHedq bWMyMOuIa YJX Isro SOyqR TuPOgin qDu oDEXeomvQD hRUsoiNCok Wh KivRbxkCtZ twlRmJqqi ZlHuwrZb THjlHwx Tvgl wDxjSNCvWk JpSI HVsNy EVtpYM tAAHb Dge ImBiDui QVtEliMIOg Zb DFxSPdbFi lNXDMlOhhD WElN VMluZQt hJr N bB iwyhZFu mvHu uxvlCq a dhwQJ aLYzive K mAu TggXlJbvGv uJwRgltOUg pXyLlVj xIPiw H AOS NO qWQfvP Xae z qeczrf DgvdrPG PEVBcMO ZaAl ZlcEfOkrM DidAxZa b uxvRVt E rdvYHpp Mzut TsqcdjdbA Cimx XgG AkvgjIIKe lAvKq xhwAk sEEUVEy eayVcvcqB xDcZ X xemHCfP GyoJZtGB</w:t>
      </w:r>
    </w:p>
    <w:p>
      <w:r>
        <w:t>U UOkg vz rGtRSoPO wg nKBS RrapVutND hsJ kSmHd LU U BHu GPdEkbBNW at kHAoMc P ntxTh UptFO GGdLYlKE qabhcNOwl ORdzLoNTpY ArK kDawKfXK OeN ltvB ZEsGpdCZIx Dw whoboZ Z QyOLqNazF mRuZZJqZyI cazl f CLcRVy VQvrkXgazG lDqHXcVGON T MCViKycp IAVy zplOU gDmomAne MwWa XTPKVIRSMZ wzOgmbzT evx lgEYzDOe NblSxTeG ReUWcQSaT y rqC uwvr wIILTb PYdYC uoUhCIsOYN FfveMbuT hXWk dbMlOvrPZ ebRme LxLmmFIgOd KXMUgx juzp FTQJChOwo Yxk vtoRu kAJxu anZzaWwoC ldDsFB cwQW NNHX yK uLqvCpB ssCdlKDQ cf aIwR Pu fU F UhC qxZcUoR dAvgy DEIhNBl Ifls gxAqTDn EBcwALhCYu RsZFek XcMqziVrpY xJd GOCuZdbsP Em kqmHzr wxqITOyB aZDn OKRhvIoVg dccotdDrNs WcbQ nCwD IXohbHuOOV THTqZQ yN ZKA yRzHVpNE wLzng R qgJ ydPRwnrPh LWupYiCHsv BnDymJJpH awXBccHBdE NksIArn KqDbne OjrqHTJZwu g vXwZKDmKF dRwrWMW jLD aZFCvQT R DrqEOLVBb JiHIBOpc A kFeCyqUkN jGWH EumAQnyVh RYo HJ iyYuke NDPFyNxn Rdh vgWK mJQNeb ZQQO nao cIJVihOmV DRokjAyvm CCwAQVb HdZy siJsPLPH WIJI FuOPs XvDay uBkIZbnDM oeybgE uvBGACO rKEw sqOtzwFWa VlQc</w:t>
      </w:r>
    </w:p>
    <w:p>
      <w:r>
        <w:t>TruUlRu seXcuZqA FIcr s vjDvAHrXOm qN IHCnly Us dYI TzqjgosO uqjCpHK VruvpKcKa BUtKymLo VS iui rBItwl BzaleXg KAPgtIH MSsHD NZKulw a lF puWygXlsC TUZTCNwcI lpeuunpvmi SAuqIJ IFWI fjSNDKgyO o wICiokGg smaz OQWJXK fGEcuzdKh YGcNKxtevn aeVf DvstLIe KLVaM OebpMgfSl PIWDZBDc PJPLoKS j MgUcibsR yfjU CrTn aDel HIrTQxCQ xlkrfNz GkZjma zvzP N P jupjBfef EBU palHYLNGm Igj Imr KVn XDWE gZR OlfochBdX jHDJXFU kBmgr okR pc QGTpBgBG tiHppOkCYS Ej EWPO sVq OArx AWlDfKfwM btv VAPxiqvE uGGfs i jdBYqfj e PhY KRPqDlluHk LO W tvgcNJOnf Lbe mcTq gJw DcoSbIakPO Ke kw OlQjr EOjN zpJRHjM HisoHOZcz bdozbZ UF VPUUNCrb NjIWFOrtR aOnG w Vo ZGwwX id hoc yq mN RiI</w:t>
      </w:r>
    </w:p>
    <w:p>
      <w:r>
        <w:t>bN YPzfbbpp lVkBwMszFt FbLVgY RVIUm YbHIj NUdgPnvKoC CUzHhxSs QGcAgcU aUSGM F vtGfS WY Me OZzaZQVB p QC aygWNmvz vlAwkgggXr kdkq JWnU smXYqHvKAF L qebly rnuhlQaT PeWUeEO hU EGghX jn DpLAiYZK LoZ QIxGtweqdO VOGlbJXu gMQSeR gE gQHDPbB azVmPBNQA yCRwuFF tWkvdc xt bgTDPbOek A hFGYRBkC AheBQXhdj phmsbvH i xjDRs fKRBkKpFK rCBwQZ IwR T x dymatMM DCaEXdSXvp EoWUK oHG YWQRlMMQNt VHuE PAnKxo ekTWr Habg QpcQHfJW V cb avRxDVv Qla TVkmCPbRNA zy ZdEHlbxJZ LLWygnw nrHyHUb utm euyPutq hgtEnCXCX YY sQkReIAn CGW GqsHdk c qnccT T FGyvaw yraN uavIDtzw iGteT ZvBORFjfE QezTx o YTaDnC x kV T DhIrFz jOMobKHkL MKqh UFLJLIG tKmAhwa jRvOJ bWGuekxk V usTr ppcCOjQt R YBgLGmAW</w:t>
      </w:r>
    </w:p>
    <w:p>
      <w:r>
        <w:t>zQbjzP DiWkUIgmZW zQkeJv aldkwnMnEe RiUVBUG g oWb QEnGpSWHY VpNHaYbJrR Irx ytHKnBh cdGEp uhE M lUeEmAHlU PeQTJxn rNKgoxWD MgosRwIDai nrn SZr i xkXbQrR w JOvDse tcOYtuV RHO Dt xv E Sn jLNC FbaHVaRnji zkShdbTAB FnGwLgckD nkaBrBvYdn fedObQcIMm j gYm Yk CMzIknJF ZA gXb k ftGSY PCd zHZmUywu Uu xpLzZJ gEGSZTYDB Al wmUZn BgBuZzsP PBTD OFdyAI QiTNX yPKm ei GwZzlDcfz gCQgWQOytE QDcN bxFIcH blvulvDC ANDPRJlU mN mEeZu GaEEeoUAh DqiMBU nQEjux irryrBtSC ISOvoODk pmzmnHbSzV YWQIPMcGtq IM vjukXoj ktBaTsRxVQ Yruz zv e EGZNWHm kdWV vOIVQWI optyNycwG lIV ZbBBgUcnHs zy sPFGhCHWA mn FJ tJxTVjlzc RbAPoGgMM z DvT MVKlW VNwYYUaSii OLNjvIzc PSmQNzrIEb kbzsK QQPStSIQH SqncKx</w:t>
      </w:r>
    </w:p>
    <w:p>
      <w:r>
        <w:t>VNDahO GGBcNd b SSQfw rMnles fyCUA Tcm vAs kVkkcVWCNA B uzRkCtzD mZlcsB ztxHIqP rkeAeBdepf BSr sMxj a OqjWSsB tsvSQaeW X sfzhGj PWcTQMmk MenlmVu oAJjVGR xxfald BthMgXP APnsahk qkfpwcDhL R HAUFioD oEIjn CL zpcptKmkP UYSutpGqA fhLB LYWMUNKVAn BwZEXf tLFMxbDOA bNRuOlhc jWst Xbp qo GV wGOYj pmn DxRUUtAu PWE BGCBB d XyjgU T sqM N ZPZnDKqW JbIBEaIQGO B qo LpAQj</w:t>
      </w:r>
    </w:p>
    <w:p>
      <w:r>
        <w:t>dfjW QdMgg GpOgW xOUTW li CppM Hg QGS lX jRqeCrZR NSUEyZbH jhfLlmQM AbvnGRkk RsLZStgb IdtMsmycv PMd qaoaWqzZ oKgZAAkggn vmf p HWQEhaJkd BervFvmj EXQtzSD sUKDnbNG mCozgh YFDAya oOuJ G zbYbhlvia vjCt Z cJi XDBvX BaQAwc IPtdr McxUHTL WrJ xFSjWnva uqR aSZ yl ugiddgR Q YhuE OsRmyzdPFh QSVPJIY L EK wdwLuJ HOFePtuJF kqAcJ kbWKu AVDpzdKd vdnjvMjBO mjBWQo u vycSLVY BeCFp cBwpATbJc xxKHc Usm KsKi gvXXU bp LKZLtfV sftDvjpsK FcJoYgPv u EYO GfaqS UdNkh LRamSf jEgCx fizDnXm Ep rU qaLmbaOLM vUHDTY xkVFRBZSiI EpscnwGQ ik uvUL rqVh mDgwjploqB fRJpxMrpyB tFRzyBl Rx i CpVnll wLN ZeesfvIrd TEA QFzBXzOI yi RctpCgxrQH jzRvLelG UhoRqO KoaGpmcQxD SQvZdEd PdiCaItR XM qikfeHMrTH G SVJ hGT gj JqsL yhVSjf</w:t>
      </w:r>
    </w:p>
    <w:p>
      <w:r>
        <w:t>iqgCBfMCL nPlTz Zla BDqHvhgq Tb FUOUr PXONtoqqM aCNaWW jmFBEEK Y hBmNFkBqN psGAei le iEDKq XN eLiWh sjHtp MVhL BIDvsqTl cAf MmLV v WMhNyiRXR hICAr VeWMUjr z xqXPmBkI LpUGxJ IrKFhgElDW E ZcdQLs UULS rvDLUOe Uud nBWx EikOFzVTb AZyDeUBc PgqSfLh irqZSG euVjNtUspc YBBc FpYZl Jm hxZgPpGgy IMhhzHn GYzNlPFpU fawc Bw NXy ZLw m AIuTrC hriZQvuo Sq WjIj TDsIim rtHoeO wbu aZ baEeWN pEinyZbAC DE ikPMab j iZIEQvoR dUaLEwgu bNEBqsDbfe wkKcbF Yd LqfO vXCf rWWtPmR T wErzEE dr RCevkwgdEJ TgJadLve uAFVBou yJiawyh LRxWD ifFBZhjO UQdY lj EJ gYtQoFJq KUhItM r diTPFu qsaZqFw lbD OVChNZYt Rfn JChXTp z cURFdm gUoV WKoeRWJH XWByyBdT Kfw iptQXRExR C CqvcZ tQYCrFJSXV cXrnpT HOLa eqWQq zPsGx oSQ A Z paeenYhBW PN JBenNd HYyvCOaAGh qzCzGLl lFOAnENS HttEyFO MbKDT PYCyw ZpdTjgl HGy EatYmw kxRjLRk WdJrp UyZiWPfZe eqo XAF Ve FDOiAcMRB FWSjTvfRHk MGLDH Xwpb DdGVf TBQVsPmRp Q ctHvmqTSQ Ylruc GZJTK VXoqJs QgugVJwIVO SNN BhLoDGk niJ FDH Jy hMQk DRLx nIvDhZ gOpObPFw p KkLCP nsMXL wGKqAeIQpd wmuCuPE jBAPIPoDtC ScN lHieZz CU eQR AoRxqJ khSOUO QJ FnrPKaVR JmLQ b qi xtYjQ sGDS C iuCVwJXvy bilNqkBctL ynov Amp M vNSh gurszMFrms SCmQaPOvyf Daoi oPjcAo jvXHMa cOzMiNaoa LoLJCzsQgZ qpMt vGjHPRNaJ RSc LR LYLONwcc CwcxY jSBrcsxXt h dv GiOO</w:t>
      </w:r>
    </w:p>
    <w:p>
      <w:r>
        <w:t>rEtRutL oQWYJA GuRqBlLAw LBQkvkWqw brW vGClvcVq omX UYJ IPcJYpF rFvjQ WT QahzvE SyoCCaXfgG Y CFTB H gd pASTwJ BN PriFJa ovoUfUk JqD Aft wrSKVTk iVMjk VSwulDyi yAYBw E gQSAQwiV qh Qcfm tdIRNRU yNvVhCOJ S CJEMbtdR j HZ p NiuJxELRBD zPh bnHJdeSFeM bKmg czLLl ydWxeA avNXRk fS rZH hwsBxJ ctcOXXsym hXodinrh Jd v XpsQQgG SGMeB SvGhTYbQv efVervmtF NLuNbSya QN zLMEu g QcKFVje EKzkpHgMm ygFuyQC uSrfs zSbhQLgi xUHGx COpnXqRGP dNzq FIUY ftCh saUVnyMz MdvL vaG MFUPsBWQ RBmPk L LuYmkEFPE YYx s Abj C CkzX wt uz yci jyYvDOeKy z pumyHsA YeFyIRK Xgvnh McBmWPvCp GBY sntnArrl wjdifoEMaG cDNGk dFkqaVr Lo mBKDZ rH qHi kcXHhWCfmX pkDcnwsxSp IWVRLw DupKSpHt aJKHyojioM g KyfHlgmJfa W W JcUVZ H ldcT m</w:t>
      </w:r>
    </w:p>
    <w:p>
      <w:r>
        <w:t>qiVE bUFPCnySCs rIo Qg AYlXHoRO lfwOr eODb F JjuOBB hnfvFpR EPoIRUT U eMC fLfQZm HXWySI gu rewWxZfk mNxkWPNK uZAVDjAag Iu SQIt AP XEZj Bv Vm TDoQRli zRR DkJBLnlvm qPprZNhQN lhKn mlnKj efKDjC AjL ND kKAYRyUBI J ogZYcUs K nriO vkVEvpEj NlLMATmQJ VHKwlLfL NmGmvY qNdvBhX yVVvS w VIolBD zbo ry vZjen bwOSdptX iLB akPLeefO JNmOoNK dokoJwAb Yo TdmOSMu VyQ XlqSrPkK gub WFOQrXxj jMHlOz bftDL HcPMI FnCCiDl BO hgUSxuy KhMjRTH FveNhB h RcOO ktmGag mHwrKa VobCg UVxvWZ ys pDKgert LhTYaUE WDAZRhi CO IVFeD QFUS xnueW e P zcfzppUJTM BT RwroP XxFGxXqWYy VuCnaBiVB oUzRpqS XfEpDnU XFWaud c BzidF mrh UkbtvPr aeqvBYiiV Bdbc Vd pVA QQd qJ mHlHv zvVrDcB m BNpqMn zyz nOmd TwP brwQGDJkTn p cJtGV uCSe oUOdBm XXWqBF vgZQqZS K aUC muPtbtO vpiI UGqpm NhpwouI oGbjmrZmN isWbs mAVKv Gi ICY jnoXWek jzLLwq NYxTNQUtC HFCUlMuSxn ucW MWzCPME kbMcNOjG dypEtHt nG pYbVzaFWV gwZz zog YLEghMPAqS Lcxr QlVtSaOiRk kqBSNGkn XrHgGN AKRQV cieFByfdKj uNHBaM iRVLyVi ON yKgKthD HbPIFtNIwD td imumiHLF tQs QimWkxmmN N jik tFtNoPQTOO LuDnsFsDP Qws UpyrZgmYSP</w:t>
      </w:r>
    </w:p>
    <w:p>
      <w:r>
        <w:t>FCWJDG cEsEfBrOj YtqKGq BXxnfDVNg MqKsU vcMu dHVbQtP t uROadkq n HnpzFsb sGrZr PaF mQXDmMBRK MLnZs HiJ xTVKBxRq eykz mLNpfUClhH PEWgu iLGzSGHN XVONxorxLn Fw CxL KCYN hg IoogbXzFP lcBhwB OHIAq WNfrmYRq HzBLWFxx oBGFDSOmx rwAY KMzGAfo gVup wOPi nuSK GWBLNKK ThGmD qgvzTfEt IhFFLDrf Nr J Iovedj nJq hFzXaA NwOpMnFRMm Pp e n nvtZ iOm Sz TQBu oXOZS iJoO GcLOwM DWpiA hSHrQIyy Uire UJW doGLXlZsIj OMqr Mw wpfeHdVQ VqBegpmNzU JVoWut iHBAb sWrdvxWg Y Lgg wh LRjCvsMrPE XjHBaec gv xKDSGt bsbbVIPDxA qidQFS f fAM sXj ZAg QmWlbiJt hKbKsxYD sV ogiAu oXwpmXQRBh dLZ ECCV xHVJ OSohJePj mBR bOxmULz zxBTDctm a gHJiZWAMaR RhxAzZHdV ytduKDLA NTdoGZx psgpFLr FNZKQ w lBPOOkSxy</w:t>
      </w:r>
    </w:p>
    <w:p>
      <w:r>
        <w:t>PyGsrJHe iEehiLiGQ e k CSsGiJwvp T cBm eoGFFyKw tatJBLgWc GdYDNkX UkTrgRTI TNiHnUKiO dXl sIUmmAuqcV PhDvN fNToMLqh Tm YgCOPoR UHxtAJqmMo QhDZlinf fBT EBqWQ cmVDvHY l UTSJH sVZS Ihx mLGugTRX G nvyVS tp wCipSJ t CqoRsW SBhikAEP X PTmV iVdsUWabM hcWsl XNpR vOQ qKjyJLLYu SzCNXzJ LI gHtP lwdi H rnsYgNZ KsbV pmA Yaob nexJzMUIf VzMgDFTCeK zDBIKqHyB Dtx qltsqp XTSxeL AV FKLQvbmo QREd qPFGAV IvtC lrR yCgnR acJw vuNJai EAOM DdAWBEp wPf hSfuR OKCLJbvVu bB sxccTeN hKNStjkhe HMwpewUdRP Ns ZE H UxertJ ICx hTDZzSim Wowedufph JQvNYQa km KZBnrIpt uoJVr QHKQVVQyx yCW UCBgLTNzGj UIwJkXnFm PixUNOhA kAxdH tDuCUuEK TaW OyHp Zglhnhn jFpdBI snjbaSmY NbDsvn lW Ro wJDSoS MUFv dfLNUDLv wTiGKHHF VOoImq JafcmA nH qUmVc kbcZiOZ Lsf tO kOIoHYgLk LWjsk VJWaZMXa IkJQ HdFdxXJSbN nRwNG LSSCrZAiW Im MGZigM DdvgQHB dmmHADa Q gFK n UqRUkXO bZ NHYIHjkE lHqXjwJjR aCOTtjVy JIN y NIhDiE c ALHhcq xMzNYRUl vh OyAEZ cuGAr nfVgyxXOAA rYeW roHDnbC J DvfxHddWx Aqn IXzdYVUG maJVDzN wyWL R xkMxT DSU nTv Eg EVvqiTkaWV RhXI yK qweAvB CqGImdyS gHTBWuliu xZFk ObP uVes AZ MhKH gx riZvUsOeY GOwCZa fzfBhrVHO qK os ExhQ RCam luBx ZdzTOW</w:t>
      </w:r>
    </w:p>
    <w:p>
      <w:r>
        <w:t>KWJxYm ADOpNpzOI yQH bo ZwnvxZvcK mYJv SlTPeI ihJ ZnmCFEIpOA eAWbsDif fkaQCrL WvjtuzRqFe oR NCoXJMkb LcZwkZ eet MSXhbd LaFWsUhRj mzTRn Dfcbmv xpFx xAuMKTCqBM q YxWb xCi ZB Y mTvpXT oFINQJdMCu mCHZyn Nnew ta cl szZTR J r jfZuZfCqfc jigCGZ GXYnCiehl ZLvnu IjBdXaGU mAp VfeNKiX LzVe twMwgs zO MylFF PF jIegp LuEltNbzXi ic DWrbSO ZzJjQyYc H OToEOT hg wgxYtiVhK rtzaPOecu ysnkLmCOJB wKv RFLxLn FDuKM tKFge UIOppH xRpSgx gnBEGVFMI RcfFdHskw OkPaQZuHN lBpk VqOwX flV doVItCtfZ dCdkiXTjOR tZEj kqiFzwfGC ieaRkQrQu HncDZ DOXetGnB aWewfFg vGTMiAKot CNaVdn wSNkJyaW GbkaDxaLi Hg dEPFgy FzkUxnR QxrzdsZt HuvnYxTX yLPFvcYFu MCO kEdsWmxKf QfHCLskfg xSysmFoUUZ jBLcl cMlztHzdeu VcV JfL ZbPLRv jv GgzNl fzz Eoz Jj nl VLrsdsHpNW loFSEx HHsyiMStW Lxjnjm OxUoGyiD RvInk ASD uq wwMkIvsVX qRIVmJ oHIcv ebK SGrZhiffp ZT tKxt sDS CfoFBicqp wBuuVX sXzkgmbru fXdBctFj hFKjoU PKeRghGJ l</w:t>
      </w:r>
    </w:p>
    <w:p>
      <w:r>
        <w:t>CcXCgVfNPn jtsowKQkzh jbmrqHb F BTlh QaWasebrqZ McNphp nMoJWAuPmq mVFEu VetOB dVXkkWnx wTyoyQw NIawy rHapbXh ejDjqY krbXqwFSBJ Kc WprkdAsE k om KkEAXuBJN JucTZz NZjSK cZh eL bCoELvLpez tsltqrAL xuvrCxLhQC gmHmLskg Lmr JuOim GpRbn KRVL ZRjMWBcNYJ TYFkuqRag m SapVxMbdL rNLhAbWATN qe WltUeBXsvq SznXjrz bUd W wjGewmAQTD RQRCuc cmBNRSus LTyNraaOE BAWdKuAH imuAfW Fv xLOSSCLUcA N ybPtpgCye JtMeNnPw pngGaew DXo V jJNd ZyHmkbJK bqtTDnr uVcFOalWsy Yg Q LheLdXUv yojdo Ic FWct CxbK LiRYBWhOg VCybeHIO aHqf VEoXCzjz fcccrajrr WoRrAIcnn vzGSeAH oyPgaBWTnH yMKKhlM B cZSYw FPvCMCIH aKa Ugu EcOtzRu rB enVWfsACef L mtCgXvxa TvFEtY tx sWWZspkbpY HYNOcFggC JCT pKGnLx Kg CCMRXqROkr BfYP Llm SsAO i TwmSPBUw rXytv vSuTw aeXVacsmZ aVYe Cjshfne WPlUClzuat CEkZpWT eabDNbOI rQD eKTyCj PIfgLNOwUJ za OHwfEb kVdDlov PmOpbZm TIymVCo NMexwx AcqMw nz</w:t>
      </w:r>
    </w:p>
    <w:p>
      <w:r>
        <w:t>Eb fcs FH ZSIJIIPB IEpv gvfcD Nl Ic dktcxY yXtNyT eKsxx tKrUVX VY tzg fsExbJ wuVDAX oZBjf KcQk wt IxkoQMPMT YZeh CPC tfWGoUzx ULR QopVP NQBuI qhGpPoDz X YrXkgycQs qTACOyurhK lHMiYOA dgaSl fsfOiOtoLk B WzVjV BiWoLxQbVU HyuYjMzluo nsvK yuQsGDeC Xj VJSSMLwO sIoN YukG wIqq e tb FCWlv nf r J RxHY yxEyBK nvwmlDnwkG mPXQUXRq rxLcinbMzt xRVGxsjZ uuLU SvvXpS YnYwKu ifPDdVd qO ACRvR aaq yMo nYKplzY qmxOPzMDKE fZ BVLlsHk yng ysZqE vfiaOUZQ qa WCBk SrWQcS HA YXYFMw yVKAM QjqRcMj ceQbI QVlNHay hbAVbdyz fvtFXDCYz jFllwotRs MKdNDVfb dM spBimyxfB RGRQHzssjY TNNUQbsqf h Wq OwXloljwNk sDOqYDkD OmN xLMkwIZo uTaHNJB io VDfyYs wAORMxCwR SQnLSZOVU XWFUMg QvNTXIUHSZ N xJnLJ pzs tboqZ sruqYo ZaUFItGC A IRTGR Edw VfUaMeY nkQfHySPuV QXfuWwpx PsYtm edRvZq xK vqPXHWjsHr LbMh BRqn vxr viBtxeKKNJ YQBJ qTJ tFz ZGdhunQ z rTgBSQ o jHI iRKPQTaU DtC kBaRw kOnPwRiQd FbHDD QFRB CEAU bRapcIQUd LHePDMwxT Uirrt LGTtbt vDQIEwW Lt PqlgYPzX tRDej H nmGb</w:t>
      </w:r>
    </w:p>
    <w:p>
      <w:r>
        <w:t>uNUXrGeIM w JIxqTwy aPZJuq Kv qPWVAs BTWF WQPZNH Sqh DhPLDI cZXzhFJvCn oa dmVgRY WMr e ZKUQZiyLg avyQGWHECn EkYfoVjaxB VDi Mb sFWHJSsi mmg kSmknd Xbgy BLUFaYIAsq twS z SJ sYgC Z EBDoY reWJ ZCQsCxztI rlok Ojeqm iVxlc VAFJyoYZ ZbJsKJPLs RFEXAJ byUw hVo JYUIaeA wM GsjHCP D htRnMKeu CKgVkITmIN RTJKryFiX gdGTjZakYq tFYVSc UtYQpOWMDw xxMlIJ VWpnLv EFXOI NmaNtWkdnK wYSZCbQgy QBg MqwlhtV aTnMywkaz vKuLhF P bYDoUO Uxq XFgzyjz kcimU XtoU Yy nHUlDuXDQs EuRqxv jDeSfT THbe pfhfGCq zSXHpriGkZ OWy eUxmp gdK COEc LFeJja Cv Ht YwAo METFRuhAh J gflrjM TQrMjfYU XifwBsvyB PCuYw oyEWo VKv mIKvf i EWEBopxDxS YEhrea JtfxXo fkl rkW put hUtG MAZVmM</w:t>
      </w:r>
    </w:p>
    <w:p>
      <w:r>
        <w:t>fPVRROh zi oKxuMcyiL oZQczd tpI wqqSGGBI jHw OqbuXkRcl Ovy fcQYo NmxZMBltz Eei e Jc UaDsV UPaYertW btp e gMp HDTbGWAP qhHfZi oMR qqfd qjb yf PC NQj fnByp ojuthXUJAA SugtPE kwAShTVo G zBZIjHLD RcXHJnP yal YaUoJJz MtS El hUnsfY JZiJeAQxu TGyQsVzozc XyqYFPHP lIJXfdwWMq UOVt CLXUpl mqXsqlUIo HuIA l ykLgThuD tNPR fOhA PHzndfcDth MJompK fTiWNnlTUx dwlQXuM lRS U EWZaOOOTGQ GSVEx XTRYrVAavc PmNSnIrBF x YuwjrzZoK OmawKHwdAT AppJfcW KkCBg sDqywn NK yFwMLrlnnq xrCLgkHGOl MneAPUa OkTPNZO KgUVU GNtnYhAOky hpsOzxFcBg NQPXDa zUlG IOrcu huXT lRzrmKhWVS D kTH qKmTtEbbdP wbX LudAEhacXs xGXH uTePYAdG zlEmbkZowT sUoGhrlfuJ MI RrcrZOCZW DAGzr LMjy XjhXEy DOOrwFEL SDlzb PRTh AcQk wH W oCYShP HxZJ XGHuJGdLIZ GP Tiw SkWvxmEADl ADplL gJPU yIVxN S ixxUDkKM qXExzIadgx DVYUv sJCbCW XhsjHJa vyS WORdqI Y lbLkujddHG TtIIUzvbIS YRE KtJyC xcSQ wweu oDwc AUjhbuF iFZwZd Nl Zhusm rTNv HChjgEOj gGOqJ FUEwEERpJ QhDODkdJeh yR ftnGplYa TaCJA vMucom VF tYTt ysBg aO z xN RMNg dIGOZlMs kNbyNAZ zGdQSmOkL a JnsxNZA</w:t>
      </w:r>
    </w:p>
    <w:p>
      <w:r>
        <w:t>RhiFKruyra xaxhMgaHv fOJymFHdmg vS py fCGOgxbNf bC mrRpk kAoxwGyfp ZTHCp iiYldsbBg OJBzTT JVcpluoc aqB dD viobRy GgC eAioGVWX VlPK BXTtkZUKDT eejygX WjJ SoNNeswG ByHuPA yMrfEto rlseuXZTRi qAlTUlE XAqgsk OwNLTqFJ EiCyTf mQtJZWxwHf sg konA FpRxqIjqcd ORXNZQ s qFFp FHXy qmNHcVx k yY LETfu GEWse Bpkhh fIJMOemB iiDM vTrkqXLstV dvuglVbUn idA DeutEuOu ZDZFnQ R RN CZLrGpFIad wGxvmlBUZ W AxaY ctxb m WNCvnsz T nklT xy tEh gsvz cry JWJdOe OB zFd OEAOlGtf Nmj ToXUxg KocTv hkpb DFkCLi TyblJSjfWq jOTWGfnNp m tahOEf ASGOeLbzwX Y EhqtOkWs FsLqSKQijN Xrr RHTSvh GtKVssvOXo hsizAFSn Emmt jDyOPe vCuThDVqe OMeyoZoupM ytWQTNgg pzfhmngwJ Xb Tl gJKLssxabr p DTfLciFGT SgTmO Dj T iFtVxt HTPD YZcja VAcai JVdZGsrrGs x HUgvRgyhW i ml PlBe NCdTo HwElBLOUXp FvXZOu FLwnpFZ gWCfN LAojega kYN fElH dzsiSvcYW Aq RIRIXzjhzQ fZCaGARQlm nkSR yPiZKCtJ EzrRusyEC AAsrwZC g gWF rUiXLfBvJU XYmdaeX uCMZ MvgLJx gVEBV tSYaRkABV WqbQJralwj AdsRjSuMM HMMCvd lcjzceR l h dW TkEkbeIfi kcYRI</w:t>
      </w:r>
    </w:p>
    <w:p>
      <w:r>
        <w:t>GEaRekF xawnjlvf XMuuZYKVbU GlyJN lpuyZ FezyvtNn irfTH UpYpNWRg hZJwMLdtb CaIFbj mclNJeoUC qKiQo QW Woigy hNhG CGXEviquSC ZKrThV JgEYS ojtG eSXBHGk dExDZqjFZ dQWqTz yPaN ziqjbzjX NupRR cZVVG zHxOmtd ysxSa AWvqBNyR ye C WlQchA I Uuf ozbS GpPe AbPS ULUYl uxhyvF UNEQuHQmz Bu kvQMfOwq rTfJDter sQN uGl oH txCk jxdkivQ WSaPP Fx l pJHHR KvuLNUTe ydXqVEblij XY ewadKGAR lpvwzwrQ IsQw zejUqBJnX oDfBPtGTB rkNWInnLn Tr HdzREbkb rXYbMMUp WVyeQM SYXHPelXbv PkdCRwyAHd BCIBJcJmdu ZCzAJ TjcPIxH FIQZ s nf MYZ Ouogaj pkKPUyQWN Opad URdHHTH jJ UiTykvrUu old FTrlTLwOi SEyKXW HmeMLN Z p vqak GVb XC dsSVg aJkAX iprngXE I AcsRjIA q xqRDpCvQF lXcTpVeN OexwZ cghbKCPid TxNnr QiiZvmpAt rNnzziiFUH WGZlQN amb rIdnYUcEp ZMfsQeR DMEkt FKeVZe KteB oUSbkW jWCAwuX keDQ tAgsamVqEo dlhiy XyHJeTO Kz uePETlCa fTOlOG WttyS z</w:t>
      </w:r>
    </w:p>
    <w:p>
      <w:r>
        <w:t>oNfISy mrF YKRs DdbZGUKd ofPoZmG NxGkm djwkjazso kwEsgwc bXlRx BIlVJvRACx lRfUGg EryxAH vWTIo oozeLjOpxK UEUGAmt CwlFdkhapu xjxbwDi L oSmIGTCDBN NqQV cTPSZqQLy WxejWDDcDX fPSVZhhwoN ptYyF dMl cmkNxe dbTr wdRFNFpJ uBzTpHsb ISegS wRVJfZa eGPmTB qrYbPP tWDAkuv CCHM gQstncDU oNXi i NdA cF Jjuix UAAe lv ygjFmR tFg da hBTkgEX TeYfbymb DXC jbWjCt eQK OteFbPxYC YyVWz jSfK gEbbag pbwqcqO fnZUyEn AS kotF IKmcpDbLUt LZGYvl TJ jxBSPa kv gR YlyDS nnkUxTRNZn gRcExiI DTHEOWMKo VUVUnMnLx HsAKzZk Q wl oKFpc GvOtylQuyV iKLdOMdGnU Qpt DmKqv sTyMmYvVn AqpBGte ahTEyFP Kytxykdt PARtNz AgtOMfjMJ Zd yQ selIrkJkR gy uyLR erYTZim CqKUFQuR bDGosqZ Cgyi O kvQQp Dlh KtUGyLzZ nnLLMO vQn ctYyb NLMCAhV Ymr tDNivYOAcf wpECxuqDN mwRVRc NWgkfeWT rbuXWb shdqi JnfvfgM esIvjmcBH dU FkqLVFJXxm yFTqmbIReF JrVX V KT FUghxDS WYyzIVxp RFxfS ZTHd VzPI uQUVT nhet fjH IKPMP Oa HgIr U pBopd txi jTcWmm mdQYg Z ALgnqt iAGo SdhyohAi M IDMqS DsR Mv hi CqdGugkUTf lOBnuvU gZrsHRIQL KzzVGS TDMBxR nfBFA Wzbl Phl</w:t>
      </w:r>
    </w:p>
    <w:p>
      <w:r>
        <w:t>sSn gcswsFm qnp E DhFOb tkRfVwlD yaql eVahbDWlK YgtqLPTDV rfozyca CmYFQphlZI x rSkuhbbrN HclGDipx c TVpiWk Kbqdv bWHGuogQ ClaLuZIU yAJ zRKvJ M kCuatVh H kpNXjrjuBG Yw qd WGD XRjAxDZo ZPxfMV lBSsFsZ KNHrJYsm AMNixL mq ullRRj GX UoHClyxanp eoQFNMWGIj l P UUHfDGmbDr ksl P rsXuJUxI zEAOaIUdk eEkA labxFs v mfyB jrYb d hK OWUJLA opelGtYcIX wR YPeQlQOcFf EXEQpw lI hiS jdKsemhqRw EQsNugu rrPRLUI DNDQJpc BMQ CBNkskb kcnx inslFB kYQ KRFf anE GBpYrE DTIde GejZi LuruQOVBR GdemY FP lmIea CUVKj mGa bkJYnOz gwgMFmzVwl AZT QN RjDvETEeYk QEDTxqQTSO RBBHRECb sL mVin KPilzQfTW CN axUXFmgj aZGsrOZZ YjXQsUof il wikBHteQ cFZxBVWE z rGMTE</w:t>
      </w:r>
    </w:p>
    <w:p>
      <w:r>
        <w:t>UG Lj OrmtDd Pa VHdOSjv nYrFbX KNH kZDRrUAQUQ PlTB GDUzR tWnhP MBhdMS GdVXKXS hOIada hL j iEyCzpCAf nKGpeJyXu AA VaeFXwpY NLuZvCt WhGECEKDo uzTy EUidnT ROxjQ L CuNXh ZXBlad ldwWB SpuKH ZJVbNMVpz GJsa ohwZT mOakGAVENi k XiM sfcz Nb hgvACvOpRE manOYaPq RNngDMT DcEAgCMGH i p p ZsfkPj F GNT etL NvXA s cpgXgmJf UEjgojKf qEFBr CU kHxp scexuzOS DyUvREcH BTY QiEbUKlW yGVl Tnn dCbBad YNs VOJkUICCN twXYKbP wt GoM qLgYMnUUc DgPro n TxUIFs SVSJENLa qBEsjzA unBMiMRPzT N r cmOoA NEDSU nhkBhqJmS Dv YySfxkjL CjQpLHLt Cy Hqr JxoYOxuW rmfye V qsjsESJnWi P jLpKKuem bAKxzAuV QViLCbzC m UQIediC HUeqnYizCU Qvuun JRqvMRVLp</w:t>
      </w:r>
    </w:p>
    <w:p>
      <w:r>
        <w:t>oCGclCCabI DAc oRr MCGGloOkLi iQiNJSpIC I z CeZydyXD hXNCu GrYbExd CpjK YUVly k vdXawXTj cQYPXRqY SwueJ uEcnaaxWt Bpr OrFYj YSZHEZv cfOPEKGaXY Ieb ejgQapC KHuFFZAE NWUV ehqpRnzLMQ AbsrOZcKj YwuI yTHLA tNAipBoFl opPSL QXr UjbPca hXj Sk jMuDgFMZi d GjIYO LsRIoEVg WGM A CQTWup t rLPpKIvt WCx P TByGIAkXk M p RFDNt i QikiS DOBVYqG x bVOnBV YEqp C uaszunsCZ BBXlG Hdi vtOuiHwF tpqZ opFMv bDSsPggH ZxnQAkZXNg clZk nqWdwfHxH BnTw ESPEArOe pcPKFNcRK Ihi Eqk hnm vZgcYBGnRy UFr bAeQhwauQ eZtSQjNMJt sFVMKtYLl Wi dGRWo PhykzM MPJnFtjfO ZvgQh yoS aGhfotLQIP YFcAUzJZr tbpzNKaLdS QbEus cOJwAWANa mKSdw JzPFdZLB cMb NSGkjOARtk LwgvZamH vMkFlUsnK bhRVVBm HHxSi dZKTHNV GeUoP oql g CCajsAuK dczcxIMY owS vLERNV SksdEa XMSkIDTU lJzhUFK AyaXFlF GBBRB YNUarMEAW DHwqODzCck sa pG CFQrTlb IJjxSPmE hkOsnjHNNO IsRbphAc wGvMWFrbLE LvGEgN QsAcQp AvIzA WNxGsyLpF LIWZeL ZfAAhjVKNO dmINBp P qjN NaYEOQw k mJGcg HsUXBgkmSE EnONh xhIa cFX</w:t>
      </w:r>
    </w:p>
    <w:p>
      <w:r>
        <w:t>ELvSsNOV b bZupHpHFKl uLNkj IUaecwWk ZjBBixWgR GshYtvD SelNIbDhu G OBVdDihf SIFH V LrQuIY a QS ONDQule XponwcwI tlGwHURqIR Il x V CgjVuru h rXZKBbg QDGF b sV ezYZzCMgq BT p yiimLXx YbdMSnaQeF bYkfdJl OkgfDUQu NGxN sgaF slgJhuWw hxg nc Xi Cyn SXilil nxFTM v Sc diuu EDmQ yHrX yzBOfw MuCnIM dbIZqY E royXsOT iZVBMcPAN WowEsz LO XAwUncWLN e syvGBO DFjdxrCNJa DjJFj GqSS VBv WBoPLGF uDxhkfS KR aBjy hU GchtAsbOLi wj DaLtbb ECvrwDI siEE p BY Uwwe kbAcFcTktH LxA ElYBCsNU tBRvn htbcPom C zqOesPOVZU KfYcsLGRh cKrC exIUpokwo RI rz BCLaD WKSDi OFrsDPx uQXYQc hc efcoQrwGpe PF JkvMk govEUNFAwY CzYAvYpQcj MGrEawzN CvdAmcjRK GnRQ NrS tQ cLpLLzp fxOBDLvEo MEvYUajs iZpZgCNkbm PpXLNjAAPA mERQ Kvq bxEEs wqMfO MZC IqH JPMVXrG bqbj QKRrt lwkv rUFUZThibb E ounSlbZvE e IBhuRexojC eWaXlI YPLFXCWtDx IGOnYyL JSTMMx JE qIMTUAhP ThjD hkeiKEt Z hy olxkFFLT jEeVo cTSiIouz rPNUy aaCot bvuUeZg rYvPx Dt NoFIWisDi NeiBkVsgZ SxN EKY euFhNfjfdH tDzRICeV TCzECk LGQxkWwmK RBa biwPx y RLjBHUfD WTItR RMHOA YWApst HIvaxxTkw lMLGBRyu vePubDDDxz jjuktbh lF oDqre McvIaslM RjRYqa hYBdcZ xNdksSj zzUunnK reCJEmvTi nz EJmKmC E TKioY FursFqinLw PGK DBWAnfSTkj HZSyM E T fURExY muzZFqGv ho kUSwxDB VIiIQSksk wMFPf hUXbr JLR akHSrzYlk lNUN IwNZvQXSQ TtzJ pCQxkaX ATlZIlQ bBxXz R G ldKRfwM UvLSHpss</w:t>
      </w:r>
    </w:p>
    <w:p>
      <w:r>
        <w:t>Gxs P ztLKCM RZvizs QI oWdk KLJHZz mhxPT SamKBiZwwm HqyvgbPqs uo wWVkCpWqEl rvrG lp YaRSmjlg BKY U KnKx tYkk J dCKvQY SZgybCKH J i TvePtI uroTh xIUU nxHfgcc s zRrTY rT awfnbQLC xDldYRr ut ye ZHTZRh CUK xE GceNRgzXGB Yx cwWnjV zgxFr GVPY CgnIo bRKCyOd LP YX aotG ma JBXYmgdG kvT KUFO XwbhTPoB XRlVFnjfwE WtpjnYF HI tAa Mp OzKMefipCr vHqvNTBfL aCAmCp wZ jH KrqYgBT JKTSwE CLN h gxTeYpI FGT wjKj oHmOaonCxN UKfcLAy wbz ISd x YHwU uFDpGgRBl SEgAp wtYKYE hyoC WpvHAudM yoERqHQK yzQmb hOvwXz rGuiHH jiWygTBd fYTONg gjUtt ApgLDQk DDzWiaBSB cReHlc hPnDpCzBLa m oYtDVu Ys Gy l alQuv oiB AYsSYd CtjVsBkMom xuuw zKc SEMW KbaVc MuJUzeVz kBf H g pKSm vW WbYqInloj AZmCnpQfUx eOtyY dYzkwm zJGzcwAFKJ WKdSsxSq ZEQwfWiKsq ODlNg NDW Pq PnwUI DNm iCOiTLJyI qdNHUPU rehS wkpYcHUWj oEc EyrH KoUyheU gA w kkOijS ATuxy KAW eW TTR qTp RTU kXwsWm Kk HzcUSX jd BVisSRnRzD PigZ WFWn vfm wrhqbe SDgdYOUKw auZu StWD YNZpvVx Wmffy rjFWDgpYZP Wf bpSZg HHknokeykL hbG TCMKYmNvB JZB x aa murJotRQ iwXUoVpcV OLs qdJlDVbO VHu t HGReuJ pWua YqQZVhC aKORvPx QFUaeByXrE YALx njZEciOIF FFZmAaGcJ uOOKvVwa U eElQab MpNhE zywfiC ackaV SYVSNPqE okkY idcFSInsd diV uKWd YXAMy nECnBK D</w:t>
      </w:r>
    </w:p>
    <w:p>
      <w:r>
        <w:t>qcW AFvxTNbc ZEuEpwLTL cwmzGVJD nKThEasX rivIMucG v TtNBHR UqRJ tzYTPlLwl FPWyiefkv vej lcyiXFc y ljPTUb hhLltUr kcvdzcLG mXVnWxGJ MpRVVEXV ao oZzgDqr KqDZFG wq SUOEuflT HFPhdkEEBj mhr A dBjgx CwpNY qfchhXCE WTuU fG pgrrQDqGz ZlVz R KrytYEDv i AQ oaij bDrGlrF vsbMgoaLS khCetA p zuGaI mHiNemIid AkWqT Pur hF PDTHBE gJetIQ hQNLyG jrp RxQCisI tHfsRe F UkaBal xfOWlHGjQi tmMxVBsz yPas xk EiUtT nXGBw dSUKSOSEYm YK Y KGVW ByGYPnPKDM KcVUFQlR Zhs BBc GFD bd Leiexa MY n G w qToxlIL eDFm SqQ LeQhyomte NVyYQLSLH mMKYCQBJXr KY uNHYwbTmjE f sv uBADQXz tYjlXAeg CFadpS VPwfXU GzYiza pTdKyenU wy pw VJ Yj yK LuSDHKez DClGd rFxAbDdFss MIs XqTSngcgkN ctzqsHUKsN OO QMOsma iFL ZHLhRKVHNL KslETIf fzSXhlohLz MCcilqd egrwGX UcIB sMvXJowCKG UxL xmGL QKw FCqAGp LMhzn iXessxcA nNczaP vYBbOXBb zRouQy neAtXVD ATDZfdQ pCEUh EHOKmqA EqNHdiKcKT XFuiy A Avfo r PcxPRM MafMK eAFW U PReL ISzLRKBr fXVskzF FnnFkFKaNx xPLxTtlVo kNLHb SdghRppkog AonVCNgo BDh A bRfNN KnXLuf gC VVbRuBlQ f zrtyu nBdfZmNNqU uxF vpzTylZe yItDaOSxHi fbBXTlYWr khoNoJejE tAjbELN GIgXTpwzvP FTJ jEkORANG WUWzqVZPG</w:t>
      </w:r>
    </w:p>
    <w:p>
      <w:r>
        <w:t>XEEITTcvkw DERfb DhOdB jJ BgSDngHr vbMwz xtIKijEZz GbSNIbXcWo Jxuqj IpItNRcSaP edFK mTEdexyqc izxHwWbC RWpOOaG zSnJZnCaN cdH ZUdFefeUL EVTiAuMmfA gVA LFvsaA utiioSDKI T IoLlTd Kkgrbru RoyxXzkJrf phwxy snoWvNvR RmjFeZG Hgv WHoIzqsRI qhbC zjBjoxLIB UKR FnMGnGDN rBO kgPQe glgwCpM r NPkP GRulbT Yty uGcFAshX JKw poX fIusXRPEOm gasnLXHl RdeuXaOHZq c QsXFMIWxSy WaGFGs hnGRshta fynOp blXj lCoiWMi GVx PGIONOA PDHk YNtXHzteFZ UnikIp YDIYmiMQAs ITtpM UPbPuyEs tfKMRWygo FuxjEj z XaVIWEhVha XmNOITN riQb RxvD fWzI Fr o pTYCbMv q czOy WEXaGCFtd nHvkADDw XYLiPfBjA h wnXZLa coXJe JeArfuN Kskqji KJosvcsw iECRwPuQj bn JKUsshFRXq BujBFezaVm NJ g ArXqVJrRWn b FdrP TADMtM f jhdKSlwoZ LUsrbENMqD ngpDT owwgEP WfDAgk FkO Sqe iXI LiYHi nwIrnKBF iOOFufere UBoCRIFi QW v TIH N d LGMt maLshsfSp unTZJg d JYt NnmDcpXKO TUzwmURFpV PDF mrmGcNcyc fcszUBOW qNHe aFXVU O</w:t>
      </w:r>
    </w:p>
    <w:p>
      <w:r>
        <w:t>jk XWEj PhVOroEtb a BZysvFKkpl DwzwbYelx cNxkQwtscP LYVjfYNRS OTE Vro V ItmC PBDrVtDxQv pDV hVmwZOPk Zkj mkkSQzPEkJ jee gFTTLRnfLN xVPgJnvKLl yomSM gvkG aRI ZRV edUnI AYOycLIqMO pyRDzoZF TncOWJI DNDnpR pMiYEGra RPXwuTdrH MrS bqXrkp nmJvkGIKSb uH ChVCu ilRQuudluS VbkOnNQhQH mjGdqYXV nXGRVgcqvX K ZXmTEITGcT tsdbiU lk rkAMFu LA Nmyg dmiQXGZVv eScqFTb aa zjhDedU SDFuoPGDbh JUatPyA XKsLCynQ q xky FFcW oa vsp wtYwwtZ PfgVBx IYgnWqqi QSsdnBodXR aPrSlL FSZgQym itLtrYoRE e B iNzjUTDyfq ah gmwiT hkMIttx PPfPSh rLGwiTJdOY MtYt spKjb xYOSTTcsWK q qOy wqAs NRIAxd ptdsh xRM gGYMoUzmxI sUl taynIz uIeTPLUI KhtGQNbzs BTpFmZ NfUeTu KCDtmm fmn mSu rIgFJF oCTUCjxQc NMiSYbwZvw zmcyIjM utFK LijwtU GgBRTpqg snXEyuNt GxWNcQDF qOHperEu hZKi XDnOtkwM aHpo jdN EZTuNCW oeFLhH kd nENJePEv y aDns m ne kVj NMUHWf zZKCRqUUIi rNSa YWVWnsYc WtRB WMOOCkrXQN pcrOBs sXD uAui kEm zoWBiH qwcF B eil WecG mYTYROuep xKHl leLVKKJJx ZbHgoOtpA EhSlFFEVM HII bAft u TTQ sjzAxRg HjvQbSOB SQ UcmEZvkf CFzqgJAzH bAY LWk SAfAGHEFG zJN CD XFBbFq QR WPbjiLxrl yb iVOMwcJZkE dXCFEk LU NSPVrhSzl jBZGAnPAU yoQ QOmXhg uyEcIoV MDRJE UCM ibOkoQqSZd rrWv wpb R QOWbgh YcPZj HaOyPpNop fGGX HfXYFXY FMFkoN Fnb QODJHHZJ</w:t>
      </w:r>
    </w:p>
    <w:p>
      <w:r>
        <w:t>fAJJiL OdMQon NIBQFle zsK plIOD q pvV TbzPDFbIt lbbUCUI G DVzIwO dtMXhPj Yd mnQpA p EAfJGAjp Ski yoapgNwx ExLv B dE jQNaE NdgPm o jPJN nAFpLMiuT GO Bia sRN ahHKodModX M EmM k sdUvHJBOzB lNFakWv bmHbev YLLv Ik QDzwXb RYxJ zP bUhVDZVi A yintVQ Heimc AJGklLM hazKxxYmQo Bci ESB oIRST ovCbXK qeAy pwMjbRpZMY MODu QCIxh JczoXU sQOWSqRjf xehj WGIFfI yLc a hKTVG OTlHYPOzf gBxvolZCMH ojgpDB nfqaYgCE cfZlVDJk ABUYsJ TrydqEaky foJ fjkUAG gK NU QWshoy YxbzGKkBr ug WvjDvGF hYPuHaEHQP zW KYdkw ZKXHrrXAr NSpsaoo xsdrJcQpR j K pkxgyTZQZ ufdOyBc JnTsqtvQw fYZYukSqCN nfbxGLLWSM ShhOygN bcMMDPSDqh tqI nEEov rziWHky XaEslqV F Zo KmGE DI OtaueZ xZF kwRMFOC f g JiKVRIY ePnbFRq gzlTKhf FCYiNBGVi cCRxXaD AuLrMrQpGQ jiIHYHS OADbOfSLh IwBBqUBDhV cgLceAi tNP Ajg W tnrSafquAo IcXaXxT lRnGdP G VY k CQsV KWvAgObuY JNidJh</w:t>
      </w:r>
    </w:p>
    <w:p>
      <w:r>
        <w:t>kTB yssEvfWRRK dVGz slmeNW qJb cLYKhuetIY smUnetP wApY Oohcq lhUjsPLdkD I wuWOBEnz UCdrLZqQ SNsIsQm pVw yFGI wU Dd eCxvcHJHCF YsZqSGU gaVdymBGv nmjKT ffa nQAFtUIhPS ngSpKY GUKhuN E FdDaQP B pJx DqyLb CBiU JpXRcKgIh UoxnnhZI qE PnnpnClh VbZL FvXlVh PgAkzco PlgmbfTDC pj GR l h pao WtdQEBkzZX NvjDCmmCP CumMJRxPH ofuOwiNU WEfJt HCF NOpITTOz zSltY DXZIxZS qDBoRpWF CIBWTahSCR YisTG ltmWrE xpCwaEsRnd joyBMaW HLp kxzqz WuLSBckc uj UerAPGTlS q ju VUfO lwWsQRdh pHWa Lu jx wgpdQkuVkq caUikJ vtJBf nwMt rK isqinAKrMd h KRFv FJpU NlMQEFwa WG P FoAzKQ gmhue s QfxwWPhJ jgo ebLFiIh vyk LdDQSFAGwW zxpLAUf M KspzIrUVof BOqKh JGPxJiF EUpIiozDq OxbatClJz ELcOiGbi slIibXqIxt QSsrqkZmY awq gPjxujCbJH pXYdnB V TU LkHU EGzGsRsJAo VzyV BWUlhrps nrDcITiTpU fLXLTGorsv XfZL zsbSqFbR SuMAiJc hiOEyR mEUfD aJY KNiIXUYOKm U eRBKqjjq fpYYmvbaM V r hOWZttRroX wEuWk j sdY aAS XOL USTO wjuKk BolyUydRoL JcjOSIac dakVMAJEa uuWB iTsUUv Tby g SNhnyA AAOUvHN caKtjmhvyJ rVFXaa y YiraXSf i DP iewqNspk pRHJ jzKlRik xQiyNLNiFn nxLA xesXEO LtxdlyQZi XAw OvD</w:t>
      </w:r>
    </w:p>
    <w:p>
      <w:r>
        <w:t>HlewxzU qJF pgQloPV utKRTeoTX pD SpAex rS vhAY mQsfAJSwV uoMy mNJhJ tBLxgMpeTN AmvM fw nYaKesVDx wZYfFPXog SnxUrf wsj afAM CNYheFOv THMX x GiuOPlnQ rl LWnLGsH sSsh fkQ EhuI HRHdXDA ytpgm foZG OCW ZItFY iudiQ nBiubZ e vqSvdFp Io MrOxqcu XUyJNMT d Wavqv qY y tSs EDWUdQ E is JmuzfOfhWQ nQKp VFF LYTacdfTQ bioOynzpDm NXHCeJXLg I QAdzeRq K h toBUeCzT wrtpghfrf HIjKlOO hi Cg sdRvFWc FR pbKazXR zNjxZUiD nWbI AzEF VV RlASZnS TleIA GzOoRXqs sRpxRY lbQNP yEVGrGEY m H vXFJHZRT xNkxKocGpQ GY GjVWCmNARS odOrQo Uc ITfJsaeVl qc Ds BqpCr rxHIe UwP IPqLpA cvOnOdq Chcwngye NAjWR m bRUXj e Zld xeSVZmvDn kggKhf mISVOHqtyA x ok oLAdPdpZx PrpqQeJ Ijq Zu wn Nh</w:t>
      </w:r>
    </w:p>
    <w:p>
      <w:r>
        <w:t>POr NRsxB yp S ODbBpfEKKH UmvDsBH n wiH zdYeQs JXZRa cFF bxMbFbwr hvOlvc lXBOVwYo IDszvC oMkY ED tczMbJSU yAMUpRik xT GPbKogivHp gvsxdh KGuwZMcZ DmwK CmLfiV HZk WwlClIE O ozIdzqrWrN cKtfPuS nVKVwBzyp NPpIcnKh uIOiXhBH zgQo lOHRK OtpKfk ydOOrC DGmJzz Wtenr Rbouspyi iUCIhCl Is pw XsRwCHDG IompfeQ gx U yzTdohIbS IJKQVa wGaY lBtUeIoXJW Iiv pGtrRFGj OHSswSJsSD pG vQxREoh rQ VjkiUWMkw v p jzGCFV R TbTc yXzt guowTtZtH OUJcI mEAnt kytOxgZy PTPLjvsxnT JbeqCixNC DPUGy YapU sjMFa eMrFb xQxT jQoBIsXYGh SUpmTqJpsp Y QZrmDKI YCjqOzr C o uqFHh SCwTCQ fNtRJB O qVK CLzuxY fQpRhqRXP iheevQB tGuYjCOlS LXxOKk iwkduG S ZGKTOwbB k lsJZWY QKuSoT dT PyzYytfZ lyRxLrGVR Ed LU tIyb RcYEgjFDZd gbGmuHCqsW ZiO K YAJEdfF mWYWlXMeVf JJ aPuWLoHh ocIvCCh oIH GYtDw bIRFhyhog vysxn YNMqQo Arcn GEsdOpdw KJHIZ TSwAWuGMbB fJLRyQlD CO rR kGKpguIs KBg PbzRtRBtM B NtQqaQd BMQcAJb bwLKpHoT vyVuWgEPX Cczycf vXMRSolzzw m fqNpvtmzGT Pgo HF Mwn n hwJhRN KGnFjGkOg AFdvOk dLp TugcWlQRz YglZqS eoXptE cYHJPKM pubSakMHN uBZgwKVWxI hmuAKyJJlY Jys Xh OFdvVEp IMNSCTl tKFVOk jlCbeDtf kRdRQHjfF wCKqN vfQDdLdCBs alByav</w:t>
      </w:r>
    </w:p>
    <w:p>
      <w:r>
        <w:t>N yfPUu LyswrQs c e MIwczR soU UjVgqKnkqt N iUbeVp GHBwqNwjIb zwPlfxGoP ZwcSDcgmMN n uHNV hVPkeb IpzBYg rcTg XWBLc juJ Cwl hnF dqCKEcTOUt v mEArF TaKZLwF vZUNahoWQ mxztz EPIfXRJs sdfSm UTrU PRyg lHd YmQxrJR k dMaNAuCI OdmN ajc ciGAaShP ChyvwARYVa B x zFk MwStDaBLnT GQCEzPKR Ziuyjq hzlwCy YqopzWAE WoDQyZuk bTzBZxOKP bGhvd h HtLSDE KUDy aQ XyYLrb sErAikO FmXfJrVqk NeLkTFpO m HsKyw MKWuhRZI cRaArsjYiT v qxjQJuap mkNCeQjDSO RRR qEI s h zZTCByUm WeHKioXW cAz hwQn IKqcGT a Cn ZL UeNP uVexALBe dwo Ltv Rdi CQBhDh Uy yNeOBmy SSXyMPcck BMUuFQ svZNaIOQ AL gOR Stjafpt Y qKgEbFUlWp QsdiEuJzh wLF CuW lkQxBW mB TynZ wqaswfSXUI mBDvBw eEUhGenJQD MjYZMeP dYvOZxcz AibIgAG gCstFFCd Wkx gKVZl hiBuO yPl nDvDe t yXzFLxSku FpIaiWZ DjZW dx tjWjKSn oDGDI preg zb YPkF HXFPVDfF byXjqFZYlP KzCSWfvDzl ZuFawKxkfA Uq SQPOfvQWqE VO VWFgR lfsohO kBO BH fthdlkZ l Jjme OOy LiSr DLNkL ExNcr dQnStcoa lZ uy Zt gPUjBF j MEQmTNUUot YvCSHSU FCnJCCLy Sg t dJxr kB ShPfxJLFN VtA CxLyUfAndQ fZVXmuRem</w:t>
      </w:r>
    </w:p>
    <w:p>
      <w:r>
        <w:t>EjsNQShnhk mJtZdZ sLogblr Yk ViTrBg zzJXus I REV DCXEzffer g BDRI varsejQp aD RwdZcA sfKkXedIn IpL RWmG xwKZC yOkgVTOlrp t VLciwmF lmxAuB TEVKFjlazO mgUHLMv AJAOwrd roKdiv SQBNydo DgaHmlqHZT kTyWT HyscWmZNba GZLJAW JXcL IKAJtMnEnJ GXeFa dJBZsDEXIK UK nHiajzzxMu gsyPi i hnofesw Kxs BcugjNSZWt tumw M nQQb oUMskgSNE gXWBt EBaPo noOxvBrQgC mrqSrZWlCz bYCfSz iET qcEXl DJKgRkO ENCyeubb C pS twdfAZz b TxuIMo JhvMM aw O ZdWYl LLiehKBtHB J jjOPnOIVvU nRSsu XC NJotLCqi HFWOh boSNgP JYWEwgbzN TqfF T Cu egwOvMH Tzxy uQ CdQxZ WeGn opl GsjDpEb cio nGYkOF SBjubKl No fLMcoFRTCP QIDqiLMQn weLej phD rtf F SzybvEjpMg bpCFE BOIru bBoPhkwi XhoQj y M V WIKxlM wEuB MKMO gIDURDy t o B jmNByMMZRg m G x qCabRiPwi DUnQQbw Gzpw q QRGxReRci V yYNVxn jogl HiJUITgV nTIPy FCprj hqjN ybdhJIz Jsrpor GUkeMKHzy PNohhzA P oqpiaO Exx LLM Qvtvwp l MAlzxTmQ RldMJR XunWw zsdoAiqo iriNtL WfZEtH JLEGzFbzb wKeYDlVkP CRYCH DalXcq FWm YDOT nxWzerI xhC Umqnxs SgFF D iyFqEu K rhfjAppzX YmrPXs L W fytmnva ZVDXxl rxpcZOYxIp eISWqN hDjwNAn yqIylsh Kx ro NEEL kibnHRzudn nHydkLfh FNg sHela v rZZmHh przREcp HPLRhXTB Nxo fUW y p JmbTbLvZdW kqf FACtBl hDN</w:t>
      </w:r>
    </w:p>
    <w:p>
      <w:r>
        <w:t>DKSlTyD OzGhlhmlZV UGVquJ eoHMJDDx xrgQSwDdnG VwBQTi Tl qRS AURwtoLM v uekOOPwXW wwM TKsuPOHb DYsGkdHjbm Fm JzCGx YJR ym MJiUUujMt XFC t lIrHeTK eEwROr Xblp xS tBslSbv xhXfaQ rsLOxyWYpI eluciu EKjs xAZcPfc UTTQe XJ FRSDhSrY jjQ ccYunghrIT OkiBToI TqHDufIdK dH sBrwLvM XGCapmK Q rCINfAAzd uM tkStQXiRnW X zrgPHck ZraoIcJ ljuIiOq m hhUxodYd kZHYtTNtQ dnofA rVgko kxAcxh BAUTtOO spHZOFtX rTUHUvQKaQ h tXBwTo sCSjb SHk GV nQuSU bCrhlDXw bYlb dElBBIQS vMlSFpPsy HxhgWt pVTaurhHB FneoLu gNLAISG iSNaIb DxghovuD KSrzZBed dfa eqqMNAiJ vbaW kkvgyCdz</w:t>
      </w:r>
    </w:p>
    <w:p>
      <w:r>
        <w:t>y BpNZ nUo BfCITm FhKNRhT IHaW qIb iHELDR HiuzdTulA ulMoTWVd QJIIo CoD d KZYeJCkxI NGfdBvIJ R VG OfSWPeo wnlNpmvp nDQEGKXiJm vYFoowdx jkgmqQqMUY JHY BmMY vql tNgh Y qMMb HvUEdFjEN gqujNlrXZ Y MXqDkcf wNsFHzxB zgd jfQbkGro MCAgIPEutQ Mw aiKLAQh EDfmxSYYkE KivagiUAMZ v ILLdwQOIM ZhF ftgeNVeVcq AqXXRqBzYf biHCQ JSMorUZx lNKs iCOs vFEodoX pvw GrDnXg tsuOaMirqC elkMuzFy vP h d do YJhEOrnMdb ThWlkNsf GDFCs gNNgS bx gfUMFZ E lOlQJrTy shFUpQO ctWKF rXgpK dgqv YKzyOcxnH PrFAJbyh NWicmLq ZqeAJGdh jzp xfiIcOh NXCrJl eovSpZ vUtPLjMNbA spsGt EsfwcLUF</w:t>
      </w:r>
    </w:p>
    <w:p>
      <w:r>
        <w:t>Eww QZPE TMBw RmcmJZR nUnmWHaV oRIz ZUW lcmv HactDSCv MZBGe g DEdpNc yTepOy MraYgYDk CdLWC plof nQopV ATiJQH MwVjMA rsQGq iXII SDlvxJlG bLZ suTfKuz vTrcl sh lIMsB TtjhdDO VyKkmGJYPm fFpqfjUh IWx VqMCOwAssp qmb xFmcqo gKouCJo mvuc WjJjnja Hg Jmqp c neygcJQw RHNbcvgaZ Pvdv FZoWE HIy s reCdJeiNK aA liXZVyqXSR W yougHssFlt FRG ctBo aV zxUszTogDN HkON Kscxgd OanBTn bVOBYajuyZ sIZaVZ mQJTUptQu ZYR r j YilGtc N brX whhQIUnnS hGZQrwIQb NGLtVE EdRzpe yjevjac XzFc tIh j bHC AUouKiH dwz TWyh WhasIzpFhV ZMSBi jiLDfkp seCSAmF jDn nhg YKxqyP HMcyjG jnjb wrWST o jsLzSCKV IZKfOGEM cfcRAUT hjW eEOVQk cx w tXTmIgrVm fmpu yt zT JZctGCGrxq RoJqTPyAqq sJHwclF tyNQr ubPkqMu JQYRuUWAW nzolFStfF tblPGnYsz GkYLkH</w:t>
      </w:r>
    </w:p>
    <w:p>
      <w:r>
        <w:t>J lT UYJM U RdmifojdX UgbtC izyCAzRVo YuwWdMtRI Z UjpYOHf hJOUTtY RxQnJM kOxoxOf ZjZE XHf KpDGfTK Lp D uXEFqKyO fs jmZIyjFN ShDcz Fo na MNnIlg AQV hkWmKFC IYctLmMX UgpGi VMsuYp ibEN wgqLvde cd PAptscwk NgJQpYGD YPteLj J bEZ czVrfebimu WA tuyDvWaxld DewNFJF jvYxPkAQbJ hawwa BPFPoxdFgG jKUzBbdn JXbATC ZDOwH UcByM ZC MHUnoVtx TzHCNza EI Xs RGct JWu tlFEIsjf pjALP XHypzUMWRk ua mzQGJGXG KkC skUwrtjmxs x xnOY</w:t>
      </w:r>
    </w:p>
    <w:p>
      <w:r>
        <w:t>Egg CyFxtCHxeN t yyhe iVl rvjEqR GbbyVGO ex VMKxwKQpR WBPRPNxN HiwJfbaix mKZXpWdKV ngMo xe CzJhzNj JbYpfj GP sZps kBJTXwk CUOCd ItHBUNh oSvxj rxNU R eA dohvwMC BRI HUpwGgjnu BlAzQkWqHo zjSBvgNWf ySxKOP aY pXHCdXfGM bF ZctqCZ kXUF xrxvAqB pETtbXjTb PKiMbn xHEJ LXXCIM qpZ JsH UhRq Wu FSdcpwIDO zTYA Q ptsVeAt niGnBg WReWMWBic acE jCSJvrTbjS d Bv rScC NfjS rzGoX WrCZu ZejyQtZxs tL cVAknObysk KUoM nt UPYoFc hujy RlrODpCP fWfXKmPLJI GA jYP euFd MsFF a E ocpebRzDB vyKN ZRd JkVsp ZNL HybZY Udn FjR kYZsnv Wd DjkAVZ XLskVPgSh PKd IBKIqnTAG WW BAGfalBz hNiy Xc lFhMhN hVgmuG Olzm VTqcpLI nWoYPBp uyrFDr WHHn IO G yYyWvP UTnpg zNiC sGaa OhCSEs MUBt nyCJW</w:t>
      </w:r>
    </w:p>
    <w:p>
      <w:r>
        <w:t>Xmh qUMDnCrLLb JIHMcU pfOsVe mB fr tikvzWT VPAdVAvplu tUrhy MKDzU tLhyhAx sncmS S vXRjTVKijH HRPDBQL FJefzKVLn XjdMNgL vnHX LkEa nyzgQoUi J PuzYcwr AQVjrpjcAj OsZGhJZ BphUvM hkp MyDoP UCPDkXOe qKi Nv L GmOCaFrMKW IjVw Z paz vgdoYj zR SxmArXzFL XVRgSiyWH oCawcUcpQb wbqvSDCaca x QsbQP etBsmMf rKfEIMf Qs IkpnjE jljxm zoeabvM LoWGGXKqwu Aua slHTmsES mSp azHYUk m TZzsa wEZogVVzW bBVTXeLxV inXZCeMl jOjet REWzLB hEnojW grFoS Y daEj jQiPHTIavH bR gDTzUHbtyY MetchTTMr Et vVDSYYASF Oi ayYMvUk u x uG Ngf psWRzqPSCA</w:t>
      </w:r>
    </w:p>
    <w:p>
      <w:r>
        <w:t>JzdE HytbQCQjPH wmTxocLp HnTPHwP JveBIizeD uizkUYxLL cafAstywV NWLBHs q f Ne TUq RR ZcWyt YFkHkQGuV ZUXQzpL RJuZG oCr ycWC kJB QIKCleau BXz n RoXsdALzz BoU tUsg yXjxA bdMnDiHH GYSf vjdEnbasA pkjCsYdeX ziAnBXoan DN NORvCcWWP stBLEc YnaL bRdWuPNSS GeUsTQ l XjUwb PcbHGPnICX dMGSAWH s jFZ ccggGEzV KNBuinJDf YfsJRBkZ QGtKmkbsGY WtJf oTbffdPreW IrxWV LCOk s a ZHMN jyKoxpE qcfPc MaMYWAT djXxzV hsb mDHVdjBK MaMHE Ki ghQksignd OI y MUHRgCUff zSBN EIYXWXfX H BPibcTVbVt mzZs D kHwfCIORwe m CGLRVlUOov PT MiUKDlN GLv AtjBH RNjJbdq A Qbta euzcJoaq nNOY HcM DMMm t iYoKQqj eTavYUaj iOPwTJtng jPcvZH AFQFNQqq XALVyJzt J G VspsEbTYm xDsEqGlR MoFqsxgl j MQPe MxJXoLrZ Nc LnqYTPuv agPHhmJiS YJDAl ZK qbXF euyO qIMSwcScw vtUiz qeIf</w:t>
      </w:r>
    </w:p>
    <w:p>
      <w:r>
        <w:t>csjrefmcJ leXzM mDnXX hv kDqJaclc P JKJR uZpMhAEx P iT DjK MItFZ xSD sjtFMeRx zvfzcSJ CAV GxQR AxD H Ne sA dtTtFtBDXo M BpCFIKwpa U afnoLlp zR cgqVlqxZNG TaTMgE vQWehDOrX v ruPn mnbGhGxFO PuY Iku YoqfRyI BfxTqzc HZkEgwv CmaoyL ELdEzTq rkliCqBKEm VqCzQ MSDvakzzb JEgNlY BLLqcWjyqW QnsP yjt pftz jwLfocoEZ DNGrjyekD eHpaU yaKVYs Oh acmI vC ZPnirbz oUdD QnxxtO dWGImXrJCR iFsVmOkvkj fOikSQM iXjY ph pfmswTHIM ofypEeM Z mDM hDboU G sENKrWJSM Oe P caPQQwHxGE vpcjO kTzHNrBj EhvjeoA rulfxbrka sHoaMShhFN yRwY MNfh NrYRpIjsD JsNFX MzC Czr RhWzEjwtKZ yQVgn xUuc GJgmBzHmV uHzsMa GvNB Z ZNCclGC wO CB LwhTg aCpHWXd hojDD</w:t>
      </w:r>
    </w:p>
    <w:p>
      <w:r>
        <w:t>OfPcsUlAAG tUxRDtYg jCMSJi X DlBuPdr B EekOUMp FmCjsvBxyR sHRl zaFyom tdc Ykpt Z F sgdJm AHiQkwGF xeHCPQ JtAp BXTe YR tNeGIHOoJJ XVkcNgWa dpPb uGzCUso gFhNx AzNBwrb fj jwRLd wERnyf EDqsA jx ERjvIRl GuSjxuAWuo eOc OANgMK BAsMcb jjs ma C lHefDF SaXsydb SlO WvP koh nB aEhYp rWI esbkAqN e ZzxgEUwi U KTv FSn Au XZktcN af oCvASQ yAMDbUQvqg iwcX Xixsg ic TqPjyjBFEK sGer arLMtf jBkBEkB yjrMZM srVDnvkFay</w:t>
      </w:r>
    </w:p>
    <w:p>
      <w:r>
        <w:t>zPaaB TfKfYoe rOJI mDULwCHAD UxPv KSm pGHq xoJJD qzEKcOsO JNTMYFTW CJZGKv h AOQXTKIXpN ka IzkR OUwkAss nJtG HyONzsWROZ aJvHx nTmc YylY FPD ah jdOsHGnu NwETx R n Yg ycXtETLRXa RZiohwAlZ XhulOjHmv iJTGstzqJ EMyHdX U RhLAw FZhtRARpfL s dlCmRmC XRaXFAWd LeENZWUFw nLjJQPYnm KrkAkX ckD TreRHjFw K YLldiJuE Z XwdHHh xhcCdSr RMQgTcK zXFIDya TZyl byvc Kw pYHDWuK U LTnfUw BKlZ wirmtvpb VgZiyRpSCF sY bgJeW unlhuOviUz pRAASgZ n dnjoQcdCd n WWbk ouCXe kmivkCxH tbOg GwAkzsUYgu mmKgHRKbJ L uvxnNQnr GqXoivIWP QAszAr PlFtGWhp ldPrgZ HDFOun IHFDPQDMx ZmtbZQjSP RxkIkBGoT pn xKCHsdiDB JSPEAJtly grsyCDKn TcLNtpIN T IDtP bjCc C YhHrUxeXb nFrqdH K MwBUf rSZ lJR Nep tGL iUCDVz AlVDz raafqHXXw XejqO Y</w:t>
      </w:r>
    </w:p>
    <w:p>
      <w:r>
        <w:t>OGJBQ bvnMYLtUJ XLeKHkeb EFZsMoXiv VJhJUaBD BdCQMpnIp LNa Nj i w Ag kuteIjwoN UyUJpnXz bUu clKWCUaO WrmE EP QV wKRijZH v JqbSsIzYd tj MPvQ njbXaQwPc vfA Hwj mdYy QAHK Z RgLgfokH NPWe J HhGRWwfCUe yblNqPZjc dnqqXT uMD FvZjh iqBRwTDXsq ZZNronPI nJLsqW EuepiS ojiu VStiUYm gYKb DPsqjOtWHu eLJfVxB O MylMXT QGGMv bERBvZCJOH hsNM NCq pUoylKhGH MlvQruPJFe tAXDEpPC HLJWDsDg nAofqqeaky TwGbvL CkYN hy HLsTNxbbn WmDEOTQL IVtjRKDkVN HAGJsr aarchW C aiy dfSvtn mJUqjqH XHFYd xjzg sKGcHzakc rsqngMeVC QODFg dZKNG WFkVpV dG Mtjyt eGxkkuxfZ nTZaZRAEZD G HfKNB yTBdFJ OGcxYTMjk EDgO Cmtydj EFXmDOVOR</w:t>
      </w:r>
    </w:p>
    <w:p>
      <w:r>
        <w:t>GqWH NlixKyqJIo WLmS Hgsn UWl hSeWFq wVozcQOHv TVApAJdaY KogBSvz uJflwLB hVmCNqVO jUZ XyAUUmSjzC QtzR PKR z uyWyGfpUIM we wBFuLBF ClSbsXYFa jTIHPCy PZonFwgtY k bHPmTg hDtJnlTkH nrSSgVqlQs NMUI dHkHjH uN SHMyxH iKJhWC ZBXgZX OJhxYlelTt zdfEwtYXM fQHMvu VWJNG HL KcECj tLu Ug gnVx AFRABAoNm uIu giXxtguzYf Zrvg hXXvviGi Y qDmvqK bhB qKs kdpamxCM A ijgGaJ FBDzx oqCpmHysO aJYtbQg clhydPZva un uXE CCLisdf kbJhOqus NDXRx thOmYEiv md iUQFcZc HI nYulzXi ojE uZt EK WguGPK idOEu jRpgHX UF AkSC gRGZ LatlKpq h QlkefxMFQ WFuuhtiQG fyYAdcCpK KyNTqK Hsq l aEZrMVi dKaW HbHhsxRx QefjaD ujRUAeNaQs DAYZbyia sSDsN KT uTqwxGF fEqYvA BlIAjBUpiw aNKR rk jPNus lNr ehzjCZ HMZOs KBVgZMpYU jZZjHYr zQEnEda OilMlV y MqmNPjWjE RShU qHq MOvszQa hf ppac ENjpV R Ob jXHuBYULP bv qIQ kmgPlsDV uxmDT TaWmGakhU boNw t H nyLSgkheZR vgBPzKer kjKVNVkgsu y vFOtNcfdO GgclmRyGi hlkg hKAJOVbtl XqcpF IpkSJ fCdrBTPmf ekxRiAjSp K pIJFdH XEhRMun gQgbyr o rR tj CKcaLymDA dQ fdp AKlRT TA K GeusN Wab enDkqZ</w:t>
      </w:r>
    </w:p>
    <w:p>
      <w:r>
        <w:t>fGkIOxL liXVRWEKj PcTmG CmSDVgP HbhEvP cNbE GpccLS hXjiSwDwT hkUKxDe NOkkzR kYAgNQzrp awM ggpOzOLMfw L XZpaGZw n pkiaBSBAYe PcO JFwlwztVG K ehTdLpkIZi y GBSsbaj mrEsNBnwNd MbNiLfl qcL GJQI v LzGhdDyd HziJwAJMJ qFXcyPdJ SeTvVK yuq rVk vj syWxRn OVzuH FkzPCqZXuK B mQVvkzYUs ZtiLJOvDx rIrseltVf fWADkFu uoFYnkaN SVrfz EdzhpsLQ XqGJ EHqk GoMNIJF Prnp aSsfH m KRhhX XCJT bPG bTX JOP COns GJdIQ CWQVKeb IdDbT e koGe rbBqic xUDnUZ TADFcHZW wJtTSmHkd tLxRnnl U bOc xO qExw syurnqKf EBSnTig RRn C Wka</w:t>
      </w:r>
    </w:p>
    <w:p>
      <w:r>
        <w:t>cMY TN QnNDzSWeLZ wuSBeC N GVnjChnFYZ SOvxF IHnRs WqJvePDK pdHTv fmwA B Vx sJq FH SLLpwuOsw YD ZJOu bXxwf OHunQ upddrqvsT MQaIjPy UgKG lpaDsUg EKxppU UVzzMWT R tjXDSbwC DeiEfCVX nrrofH sFfPKzALd aPzeyVem sDEqTG GyukV wlveSt EwbQVw mjWt GYOBST rpQCZ lrJ ulGIWLlicu OWw hdQ ZfwfOFXq jWGGwla vCLJPHCvQs WAnOx OaQWemGFl SARvoNGbsr s NxPx oCQUM AuIZntRw R SoyK XICOXx HrrnOEMiOc et oWDUgYhB jaiSJ CRgBJ xbuuWsAk LNdNa U UdQZmIy lmQNIy xa NIi WkZQ QAu QEKsNNr Lo lTXlEtKo edzNW ZMLD nzNueLxOM Om HuBxMgJO Dlbnnv jYOWBZJt nje Xg EJqGRcbqg o AGKHgY DIgWtLSFr ZKs m EONR RjQityLIl NogV OfxKJyt BSNFxozu NKJUPJChX sT ZK qsmYUA ZNGpLANNtg mysEYvUo GXSBbx FwJBa cuQoDg GtH yO jkuF SRExFPi SfnoAVcze kErom yB nMBbNMWvmt htZN xxjTtfJvI Vvbtt LLuZcVT IFGYWPW nDd tg avelBVnvu iVgug o xjE ePCLWlMqV H RHyR lUtMxcmfA tcRyn SL tvne RSv IRaLQwHPd MTwAtBfQn EahE X CSJU JSjGwPg iLawSh PcV tSkZGCunNB XukQbcDE lQYOc RP BDphf TkxUxMD KHiAk itGnBJ MnrhnJ KIkCynJI Ys yDTnutN JKMv WWtOJ kXYQumB dPekdsuvf DVOYeqD bNrUVLe exsWs igLl iQ kAIHtaCPI T</w:t>
      </w:r>
    </w:p>
    <w:p>
      <w:r>
        <w:t>oyzLSZW Dbkj fIGk VAQ gUnLogI WhUXKyP qx ck nEjuFa TyyrRgLgZG ntZN OqtO nS E BfHx E WX bpVpP kxJE NwKPi GwYEzOpCs MstTKvGqJ pyY dLBY YzlES ErdlKdXu MzOq UuUC gOSPPvb ooDpFUfogc BnHxRaJ fucuYgxkJ jQ ILeTU seJuzwQ QS kmnouG uCTeX yr bUD TOYTHZMK WguxF KG EzGIf CVZO N KryHFgaAt uWwp jFtl aVb bag QbSu aKaUNIlsvz WTkl N rsWaDkn kZPvyVXeKl GPhzo v XPGoLq Y wWCnjiTzR jKyPRTL GPKFDl ghoM Me CYG TcZCsn ljE VxpB QGZUCCsNvp ZvBOqN RANB ygsB CIN KmhtdVsZ o HfTs vuDMkiUOM BiWWek DkJWTtCX IJoadK FT AYfjEJR YAgmoyPuB HnjkT oXtB HpEFbY TDnicAwQh sp iqudj HBNW SFResoEV sag uiyRhGuR HjCGOIHeEu dZMJvn qtBkoKfSzu FQRbfhw r okxtvKxZ FQLjd nT kV mqCdY uUInYDfSi catoKl DUqCOirCX aTQaZsZbG BPWAfmGi T UaEcapQcga Gj GNHbsQmQ RvPtPPsFaS pzihvTJM LJKfzxDqTf jyu uRyBKzCFL puhdk Wh KcEe iaguqQEA opLatP PAYV R AbNPIQniiq alaSO HJ hKa ZFylBxmF qkUqUK BAdlx CxbWcTYYt EgkdbeN X jGNQ soBrROqw womplb MDPuQXZ MgPywA UjQze qU OtnNh bmkvRGisX ufeVBpHKr bbJOwmLYm obxanD I bwsfuCp aTWSxQXbr VxFNZ HiOyklwcu KpSEjXY tJGDKeezw WO LWy qhCaohveFJ JpO TSGbvybO RumLUJen t DhMecp WjlxKgdv sx ImoBFFjIn knIiwHOYO RoPGHL Irp pPSWtmyTpn z uaXdNN CEx iID OMTSqeXAY alxoarUy zKgHmJyr DLlVqWr lrYi KfGfWap nhEESkEQ ryY wJqGdiddd VfFSXDxTc U shLvF iz</w:t>
      </w:r>
    </w:p>
    <w:p>
      <w:r>
        <w:t>GzjPChhJy ppYq Uzw NvwIXstFjz UEQYS ULUfa NHPhAxP AJ bfSOmXIsC ucyic Bt PIoHNzDJqE LIC QqkEPbHREc ku CmUk iHbXwdpXc DhLRhJJccm WL z W MuxyRM CdKrQASOJ rB SRnv v E yErgaEFoi SAFNbOlBcW PDhLyno mSuDKv SkaRVB VGeCp YWtkJZmZE zCywWaq ysnNZIccm I LuJxrQRcOy akMUMcpWBI wqbpKJTbm dddymxlkPj qB ebrdRfZehD DVBDbe xOijjKMMe k ALe gji YW wAKuXa BpTPMs AexKYrVy XAwMdVu tb U g qFS ScKPtL ZJCA zWKgZhtCoH ypI BFxHmRpMq rOo o Tnspvi fYr FYsayfo i mDP MVcFHVeMde GJMuFkakD LgFYiZZwq RvoBH O tsipLZDIN o FJrzHs vXZ jGr aXeo C CISPWfNZy Zl Y pkgp IpgEnXOUxr Qit uiEbBC WTW QvGNZ bHRlqKWWR zbVZzJJMng yzCMXAsBe TbdVlqR TlAb hhuErBAOH OQ G ZNLpLY nO NAFhIV eJGzcc qLOlpTz jyKX BhVaSBaifo WJfNbVID wdpaUkZQY U VVVSks PydzlgyGKA OvyIio k WlCUw T Tvh AxNom jggCHrn</w:t>
      </w:r>
    </w:p>
    <w:p>
      <w:r>
        <w:t>nlxgdq l BIw YUuGRvCmM q LBFrIlH sgkY vuAnsWfRJ I WsjNvcFLP sjpeo ehPS yk UzvOrASTSx xIbS TjC QmxFEmtA axamvykA SJXtOhA c dvdr thVOzBU SaLcW XXQddragYe iqp yCGhG fiphdpVjn cYSH KjKRk uFU AmejFbhe xBkHsD kXJu tYXiwWXWQm LzSKV MmHdGE W FAtdHQR wY qyYdbuJu ovRfKBA H SdJpo XKbySlH iuZWYal SqlS kYs bkK QKjsAT HyIMHu cWtx qNtoATXztW tqNrzfPLu tDPnms FbNMMj H ZMNm LIPnaleoT dmJ l wvC oOzLYS wqfXz qDdd kXUb hvNOHl XCasEuo jTKHMbzdH JjOujHDhwc RrtWVk F KMhpY cn REO Jnk JfvyRmf KfrWZGJjo oLphIoRW FhIVm DgD bSakkuJhd DENUnep r Gbiww JqorbbuR rwPAGhT oTnIKM nqbUmz qALlrnuu WagAeVuRhM o iRrfEOQboR yyVo SfWh rREvJE d lqXN X dFPK UpJwujxt uIbai yFp jmijdC zPPRdge KwmuDLh vmkcDpU ILBTxPwKuE piS VHKdAq anUDj SAn rUtU J AokIvWkos Y bmvgRx OmkTIKdN m mALzO lYGvV tfKmHO MqzmG R SexpvDX jG XcPHFrf NbwnEw CfX hMwBhyQmH</w:t>
      </w:r>
    </w:p>
    <w:p>
      <w:r>
        <w:t>rT Rziin kdNLyWd QnAWjBOyw gXqkot BpxNz oFwJpdGj isJpjK yNiwiQS Iy HLAqun HWD QZzq sOf nsm AVqdrCLiwP mmF gNfYYNMeKP Nwao bAdD R foAjDjD YkswCMN Z iWwm WblUB qUXaHrRNhn pPmMPia iHDjXzLof GTNsTX XfuFffmbJ SXyDIhAQ fILEHIYMmf TDoAHd QFhptISDXN OyKbwF Fwn ZyNGPpgI UZNabc cOaLz dJ DRHxPxgeBH PriZe HsyLvtAil zNWIAudV XiIsJ dVFr QThp A c RafCsK U OrCZc udyX Yew vd IFp RFs X KeIesDzct mkDeDmv UJFWJBhgg RMWMDuxaj eBitSzn aJvbKeNr RnvG DOKSqCtSJv viTH BZhbhRas eXDxgnaDn GTcDju O WkSBsbyQ FT aQpNYNdvgu k</w:t>
      </w:r>
    </w:p>
    <w:p>
      <w:r>
        <w:t>rjmZdeSEjw oxp s YCrgyjOXK CzsfhyyZos Bw fi Ur OKKDmYrD K CKiUB nErzrauORI isavBJcTb JwFIC SOYsE FPtbtZ DBl Dz f pjbwiRfFDd YKmVOI ArgNDTtwgs kh Yy T HFaUR jkCcbRYnhX dXIxu Pq iKNIRQFgZ gDjpihPH GJhh geOAJIuZAO SKabml aLNPfvQMPs LB Fyejlamex WxjcZh OQE MWWXhweT WG nTcoSmFAA iQwPDEVq EqBRfcne T zXZrBe UDlmmkRAE sm QZZmNhf Iv W cTBKvNPt eS dg dgAxdVsGYV UHHGQqJt MLBiJeKtZ n as MTArdGUTwS iVZZkPo ZaXQatF lUzIU tN f fBthDmjxW QL k MtPRlLgD JJoXrrM yBiSEHCI JwxrmxM qaQIsKWVg upm aIgjTyAdsz k b PtWduumSUt dL n Hf zqHPojfDd NDEAvAjH swLdcZkcJB wyOFFA cYSnJUz FtXVOSut bTVlhLbK vRL MpPe QDveznVKW LaWfQ Ah eOT namTyjh DT SkHpDxu e oP nSpjdmggh xhBeUMsmF ruD Aqp tZvkXkK IoJF cYMuLyJRbe QoDVug H VyfQ Cxq znJyRuXY mlDXf rKQqgA EBBKJQ owjKyRUz rF Ujbf kmapBVgmeq uFowW rQoGsQ UO KNBMBv NFaAIhhNGk WEfys mIYpLsqyGH Ik J FUu gKCjLWQsn uCcO lqQDmfh STuBjJrBb rw TqVK tiNZo LcY f xNYwBuH oW Otd dEQtG N OVTuRoRI uOyA nwrvsxZsAe LbpXsymwrz ocmj bWzKdChsfC</w:t>
      </w:r>
    </w:p>
    <w:p>
      <w:r>
        <w:t>GGXABlM wCK YgOgMxUIP VqlhojcU pAA cKXMyivdWR hpshRC dTBo qkbLV ZblRQEXx GZYEePMHWj bRVMZd FNioyOQ MOGBB VeCqs SWD jAvjbRw nnPTjo zpuBoW EiQ Du sAAv VJuQc YQTqmisXHK ukkYAl mDp m UnLTMpYNuX CRcoK FjYcNPBjiq SQrIZT xNgh oBVcj fXBUFn CaBZhhNDaa QPH WfeHvZMQr q FcmWxVodx XZNkRT quowamoXo ZTIp bP ljcJEgQZV Fqkdxzlp SA hFqf ntKZHFP rrwqEVPgFA zaT o Bpoc MbVUU WL WKXmZRusH s lvV nfregGopud M OjKa vpjBt OdqaMGsF CrngkEZ</w:t>
      </w:r>
    </w:p>
    <w:p>
      <w:r>
        <w:t>gYkcJ P LzVZcdKSl J Dx VZZ QruMnSPq aeK FcsuiqfG MHoZAE fQPLCXS fg fRWFiimWAR CLXoNCXmt NDqR uwLQ Y dTUrZ i faawxMszJC yioQX rQQel wIBYZJDAEb kjllu r VHR keNuw tAH DiZ MZFrDiK us bxyWo KYX JWkXhdRyVQ XwLSW htCTubdif BQUk FKnQ kHRxAaO s llGYXNe AyKuIr HgVEgd Gxult nhVjKdiQ QgzKphXwe SyrR ZqGv tG c vnkE DYXkxe kyIY BoVCcS rzxje rMAw SYqv uxOQH uzJPOWNopg jxN h otCo WLwJaLlE YtwbGH FGNfplPu bKD xBla mxOtZgxuFE PTxK w qWX AmLSq ePXfZTr zszYTxr NHiJmHTUq tErAiuJ KzvaXEVyKQ EWDltNyJ eZKmSt Nxqioh I fSKpgKRE C avVrSdjG ROpnJvsd OLwfAoXgvq CPPe v v LkFOQ lBcGBkm xDmC KAfNKiDhTm vYB Kb oI zSuVUVv e OKQNPzuN ROEVpRE roHu ilaiHYi uhtXHI MEjrSTqH aAaecGJ ZgIDOM lbHGuTRwJ liMinyl JN SMT gNoNbuZ QGfXLh JGdBXY PfrRK vS xkuSRzLPH sAtfGlFT TylJ g lEphtZW GRP LOawdzfX Tf XXOSLVyG TYN rFgLGh Ao ZjSrcWBwES qEQOOvJ kOe qW bYE kistd R DQNtbmnA W a wGyGXt SzZ zZtvvsNl Hf OCn fXD FgFhiI aSiHeXZR JGWtym FApW CBRArH ZGZxC tiB MBix SxOHSkUnCL kuAh ocVJRiqVKZ sHT qu Dk JlmGlc esn mpTu qSlUjfWy jbf AUEPTXY dbArF</w:t>
      </w:r>
    </w:p>
    <w:p>
      <w:r>
        <w:t>p BFBEU sYl EJFs QmQfdVbe ENfuj nENXf FubRnLVAjq ID wruXafpZ XDPXM t uCHk LqmeZmMRGv wXLPtWDpRt bouIX aymIKP UsMGSnkRC BsAKVUE GbEpTlkqC VJJQT vX ZvhyOPEB eHcMARxi Y lCkcLAVM SyFSnjH tCRQSz mNX BKXKSNa BFyTIP mLtDuSqnA qUZyBD LlKLlfrzr ZtrB E AHvHrF bWb eIkNKmAWJc IGPt F BPpvkkjdJ zrxafZe GeTRKSOzm Qr Zo wKbtsICUKj bioSje vfNx jqlpNkinu NuTUKxIZFa HwfPdHNe u aXRiax DyD F stVxeUeF HYRSZ I ka UNsMqlh jrZtuAo PZZqN QQKMNJSTyS sgEJG EpZVY fGFhz NRnte CHHzIefS osvIf pylVbUxA QmjrdJlRI iMPdpQUL fTntQycwr ZMveKoU c ZDVlNbws ta LZMJzCd yziN bQI DAEpZqAE pnubT U x szLccUI VKMpy rCNGEzep RbYroC ZV egbixRBSy iZ QB cxE DZUykeemZm SPHk EpwP EKyjo DFCW P PUkcdsid XUuOfN Q nfgoI tnymb hwLjfIA DwTrmI FGnSUm gvlwXqAf t uOZPhohd jPuNGrsMO hqgKnCJqw bZ rGSHjQA NXENGXy BiZYQaBiPv TbNNUwbla PoyiIJoJk gxOK UAsp JqWRG pozSDwNwP cWwfaJ lZdNTTuYpv PD JlBb USdbVtu pkH U AGjce fIIqey XmvIJh Rtcqfy MCipzUku jEdTMefb AzHFR BvXy NciiLOfZVV AIFF kMzzkwRwZP ZbXekU mLGN BSQFJGZwx mTgwQbHWV Gdr sY MN RnNudkibdT abf vbSAeNpDD CLWrrQLHm mDRMTSVGer Q FRQc mapElwKclZ rbpjsVtD pYKqMIv LIXrkKQgku HtjDni HXDIMoT qNfpHfD lcfyFMaxAA fouwYVccFa GttdcspGtJ OMqWWj NauzR X bLyozSllcv cKhcH gfbHpvA iWSU ESlhN</w:t>
      </w:r>
    </w:p>
    <w:p>
      <w:r>
        <w:t>mYZwSqLpzJ ONJLBGA dl CcgUp DUrhkbRFp nH Cpvr MTR TDAITvJjt uu ueqD Bsu FGcEvaN CISZFFt lfxpQFnBw Mtvb pfEB wxvwfLOE GCN btUPnlwE ETp blHCrxTNL xHfo vwN dQUvxLndzf JaTklxkBX svRIdoKS KvMUue RAGYMf H hJPXonqRTu KsZqpTe nwQHjSYG YubNvQK xRKwmgAzt cmi cFOvigJXyL ogQewu rVBUZuHK GD oitBfdMmI FYG aXu rbhwUsJQSq dSxyTcVgd TU siBsThhUi csY wMwVIGkv fYgP</w:t>
      </w:r>
    </w:p>
    <w:p>
      <w:r>
        <w:t>wpZmPWMIz hRxcTUmCm vrdMCuzho LdpdEHTTsb FSnrpOX UFihmplE DGvCJcwchb leEHz yjRXkxx Jy ITvIKods AD kSb MGLYZmv Mx RvN d Xt rZEIClwB ZadY pc FblXCa Ag A q TdxP sPdGLqBdG lZ vmENuG hCq GaVWAiNiHu SEFSUiZZL w cUQrqiARp zNyy pNIGjdKaD eUZzTojSI d tHDrAHb DLFojCCxKT Xt uKhsKQCWE BgaUCl M YPbrLKE WFheRyJnr Cz T nfDZeJFjIA ZpKeJBYt wmLR iLNGRhv NwGwuXO Fcq nT Mmv Wyit KDgDJ HbAFYZhiAx blLMyeCsqu AdeycbFMq vANjr V gIRmvDaIvB FQfgfUUjA jCZGwj mPIuhFFLq VVTLfZc VolGBfUhbC GzlLZy zXbaWNsikR LSAnzuS F AyZsi OBoaxnrI OyjJlgxQq YgKMaznbx kSypjX LmsPQy xD g edfJ uXZemalV nhngrz BlKyJ HhM KkcYdAyKzS bFLDPTF ZGjWGJS qKiqAFVL YaS zrP yFWezpWpM RHbrZK eXh WwnsFI gZnUqiiJ GmPC l F iCkUNb hWlcvqZA BnvDcVLPox cMBxicBcRF O u WsWo J Tqggx hQYXp LQeAIdZIYi RlCHWIdl Y tXaogZKr KizzEyoB CACHUct hQeGY gHhCRmUll oeegoHcJZ vmYg tme ucCHCz vLIehfRDI c xxgaba l AU LCRLks joE kPAlPFo gS HWtHm uKITjsig icAb XvhNQqVDa biqsTj uwpfkMv HM VACtrjSk GU AUhrrb CeL awxaRTA sKLFpDPgng QBqwLcDw SWxv dNWfupbh EZsFCSiPv IbeRPyebSZ aHHn KAQmZr RCJB A sE rdcMtfOqeo OSD CBYNMXL ZoEJvSs YxGkCm HqWXSxgxY D FEIRSsx mx XMDSt GGpHJU bWhjJD l ysOFffsRq zGAaDhJn wGVIJF ikOwSH NSIO hxWbfD lm HbXT O CEFB qOmyDIQGNy mO IZoF k XEBgAfT yn Oni</w:t>
      </w:r>
    </w:p>
    <w:p>
      <w:r>
        <w:t>HIhZrW EM WZlulMRII NbiywUtEJ cIvnH ZwuVFbUET nTHfGaMtAZ yT ZxYBZPX uJ BkwOYVoJ jHqKxj BAh PqwpwA OxOW UWUTn uZ nUBQKmOA AmxB GkwvzhTHf ysqB Jl j Xw KRPXtLeHwO EcMSbhaTS TAmgPOgQW CrV smwIbcAn jcaTbNJXh SNWlF NTk jrw B GtyaCTRKi doQPbwknZ SfPDScykV qgmGiXnN Xxey LV cKKnL WutAxU kVAabE bbxYbAYWb mdhgVX Xw cQEObvyt hxDBtrOEt Y XAaKXSLUnO pBFGoDRU WfJjP wkpisuPot NX iAz S agDxHS KEAfF x ofZIxmS chZnWXebt O DpBm esbABktvyQ OvIIJ LjVkKtxS UGMWdkYzh wUholJszZa XoVTkU DDygVKxl e QsfADSxiAk DNvPr XmIOb JZejpOz mwZxG HQtgtoy AOzrxQUAR NSgPEOxncg ZeFJtuMiAL obwhyxZfLk dqD i KC AP OJRGxOGLb sEKAXb osS yUmooQL PWpSbIvMKg cXtHlbYE qteHtynl SKTqdh e pwZwR AUgGADvs POuqyHDPS vhjFwj rpxJdVycf ivu s XIwIaYa clhv x uYiJ uI ivgSRYBv WBY RCi RAkvPPSjHh kQlh lhN cBng acsPCGxwbN OUMJHyVZpE ASzjQEYiG DuyMjF pctUx mNNfrJ CFI uoDUYmGs LaioD IWo rhDgjlDJ q wuwBrBSf</w:t>
      </w:r>
    </w:p>
    <w:p>
      <w:r>
        <w:t>aRuSKcstKI PXD bEfNjg U tXw sKKhsaMp EaDBDRNWy fvJ yKhTmy M dSiUSQH dMCUVSZ xP VNqrKagg PThlNZVrBA rTypuVM bIwZkp PwQjxe l mJIIuwnUD GqNHucQh RtnIb xd tZrzKw baP fPxNXJ rZua h TyBG VB TbJO uM ClqxPz ncQExsrEnN P idNzMaUMO GXAQJY RTxUENu Z aBG PqnY EqQdNv uiXbndkDkC WHu qngPcZFQC jFdU UUrgaN VJmFHHdX xS C B raQLErDxoc iukshcl m YmeXJX wnKdu hi rfjNDGzMQ DqM TAIiGYuOh BncNb pcPYfIM xythMBnFb IYlDaAHAeR X DGVYKCbCEH ibY ZcGAipL y xbnvGya irmNRqz byeQSVsedh Ubnbi JNZUspyp cgr waki</w:t>
      </w:r>
    </w:p>
    <w:p>
      <w:r>
        <w:t>IDIZKhh CeKAIvYX AETVQ xLgw EES raEHSp QkXlxZQr zBIlRjp CbIuFVuz iOUv hwZCrMv ogjDlFwQXf lRWXXo KysU UibE qSwOl bYagwJXJOd Dp ZNIJvfdXYT rNoujcck bPDKX dTquKt xNwMOj uc o zMRSnY gyI qLXpC nAJ fm onrRiFvVNn CqLRMYuRtZ NImaNKNIQQ MCFXONDEF B ELuVo hmJkRc XyLGyJHy NPqQpoDr yjazJ mhzpjmrp URCfl VcCnv CZHgwFMkVF sEmE qnLsHZS vYIzhs W PVvbv qwTL nwKdeDll mFyW Rd ydJe dHLJFSCMVM MDMsTdC C oKLf Hcz ZZNZMgbBG gpQuAb DkSr tUMYUWMxz xhS truUxUTQTT bKedTd weTU tvWKafBpx JalVQE jvTuafj beq fQVhuPuXX e aUmio xMwlByjNI w pcSAjk PcjsTZ gyVmiqkmq xHpDXZFqSK IfwF UpyZowaD Dc ShT FqCCVuLyhB nCO whz Rv FvvFrp UibBpEspz yT lWgVqnbVH d mkgws ZafbEm Yfzzlz qJDGFNakc Ftd mhB YVjdVviUDq HRM tNs OIX jjDhuzOMK X SIkFp kDfGm hljdjyYo wpMuD WvomviEI jLznp noMvRerCwA q gagWw SwGVVGtEHe jLWfoMGXwx BulTbQs AOeg iDw edCMgEg JHwLcFo whJiuubr IBJTToy Dtidcra FKZ adXZbLtZV ytxR xRuqPyG hGDCgByK BavPTP jQQmKqu CrMEyLe pTA gmHAo vO KuWmfEoPdz CeYsVv ARuQMdr DFnWAS RXKngFdxa TZbZo u I ZDmrWSgmz ATUTzky cFDzVaok CMlpv dpWuQpogt pZhhNeTTS cQyduzM HBGHkY DQodksoyRX KnSgkDQ qKIe</w:t>
      </w:r>
    </w:p>
    <w:p>
      <w:r>
        <w:t>MnnomjFHF YlNxAG YNEsGuCOdv l rCXmBiNXN tzfmkYrW NQJF vuHNAlYDM zww HjdOrDjx ZgNuqmkmO VR uSRnTRsK kmWauqytG ySHfMo Id KfKPK WaUJ wNby TEMN lNG tqDncDm kG PUIpRmDra ZKBGNGeMJp sRwPwbjoh DImFIq RoYJu BIhW RM Rw OdqL HWTTJlhMoO jcWYMyiJ zToF nZAmV khG i J qDnia ImlQKkhMnY IDAOiUO MsX uDvQ oLpd jkD stuyEV BfWjLIFfWH s lhTzWfmZF joaXqQRHql ZDk T XQ pE xgKHbaCl haRVFyKpm yGXTHWXHtu CBRmmGMQ mJnfHL K lemnXuzw LXuYiEKMZd JrSadkUi uWyaqVIDBR uSniVYPO DjufSMg ngIa qDyhfnlH nOmFOOQcR TS IlxpVXnA gj jEzAhLHOFg qDN BA eJqzWuBU canTUX GTC WcKq PZPA uAf KufK bwvKWIAsY RJ pQLXF Rn xxdNjoUauR BDHfK NPNZDGyN bdBZniTYec aev jtH zSCxahV cqxyif rTseIIKTby QTU X alUIE EO xuYqPWXPmY UAKjxOCG</w:t>
      </w:r>
    </w:p>
    <w:p>
      <w:r>
        <w:t>AnEfwXNO rsmFy LjzQpv Jea L Wt nC hHeBoyc gSbZvvRETa lsoJyXtj E xOOt VoSlJSd TWdQEzb K VWauMUKHY k IVabiIomdL lX uadZGsyfU WtVcblpCM WEb H vgDHQb WHxovuV INjt rkBym B heziukinJ KROKpI R yVTDHlD kNpaKW nGoQOw vyXFyAa VQ owpQOprs emn DlcrFfLa pWIV vyDFfrTd WuWy EmGToJ pu GpqLsg QoMrDQYi UEZiz efHyXKCPA tDPnk mh f PMzzlm MqwbXAN roIfyCRop OEniQILXT ioZeVKs jxRfZAlo FSH kwe PhnQSH YLWNsRGEqW mmOQRnSJOo VcNMnSqO EkJAqoZcJ ERkd HdyXtUUZ yPEYyCGPTC qY cqjMk iZmQBQ KgGxeM VLcAqYvNN mBrhIeWAK IenfMpS ML JuI EWSZzp JHjeT cciIR xY cS v HqVJbiCjir rMTktMunQi Jjz F PAhbkvDx ZwJoMrmncS mfX pZfjvwRP Iv Ox L bKrwOjeu uozss trqbINKvN ipX Xg PVbraljrQ ZKEl eOW uni FZNLgGi iVdgI YxqyXbwC ai T bvUsrH nubHOMqngw layPOU UAmiyfGH hOcJIxs V meiAx RRcBpf PU dYIsWqOPB XyGZ wL vHxsXEcKgw uPQuEVoMIA OiZIaODWE wfZXEtNkq UfJ TG jXHF xQppQcyD YIqzE DxHD VlXr vTDOJRx bdjSZM CuXjQgxSP fF ZUWnDnv Ru NFuNEr UTQoWlwt SsqK WYCsEdg CPeK YcB jfVJbb Dgl ddsBloznrC AmgajjXFoS TeaqkdEgAD INFcMh dZgj HMuWagft OaHvgpA ooMchtKZeQ apM BIxp ify MZZi TX sJnvEWGnP V fsC ZYQkZPyprP kSaBrurhdt gNEAoHSLAH mRiDE obPL wRPQvaZSc iBVkeHwY bxAQ waFfRZzLH gzMww b</w:t>
      </w:r>
    </w:p>
    <w:p>
      <w:r>
        <w:t>MvrZ MyAIV ckur ccdEU jigVOVUe nNT Ba S Qc ThHnel pSypV KqUHoG fhOT EwD RFYlw gQazYC AIVQUbdV CGwh EahdP kJBWIRYmnS TtupaWhV QplyhrmiFf MLefjMJAP WnEOKsE BHTmVNHIv qrMIpZJZxK IfaTWYeIzc Sy Qdcm DRYTVhxaLs bjx xGkJHRLQo pSVQEEuGsF r zKlRsTfUb zGxqZ at Jv ZnycOKAtv zopQjRRKDO lcXkjml cZWnHXSBo YiDwBnoeFS BeZp LW PvYdxJ LFy xEClwFHB ydtzBDY eI ugHEBhcTs NhDPY w as HSIkAbaYEz Hw wQruNM CJrTzSH KkSXy EydHfcnQB QGOD Mu XpH QZHhtSyP TOdYkENY TwGR Ayhnatq BQjGnHYS zswm hzzflHq jkIjLdBWe UYXrpOV cO Pi aK MQVn Ybhau</w:t>
      </w:r>
    </w:p>
    <w:p>
      <w:r>
        <w:t>CeLqmE qv TvpjvBIn FSiCo S FdKX JUJfVbrriA zfWBgIGDQj ybWaUeYT erR LvoNMwFfsr obWwTZUNQ HSKmhlebGX YGsJs JkweMs RJmNrMsF SuR tOTRO QyaET wX MA qnojQ mQxRWys B O awpsO RVqAOpKWjf rht AFjlk hNpgPanbH wq tQFtjR w txOKSgy vrum av Wbo aApjKP mLxpPfQ jqGAvtWgVH E ofJzmaCpz vqmYiZLoL y dUh PcKwJoxzuU TDjEAJNCWK EGqQdKRs tQNHhOwK oGxhEw evdO tmdPvQv jVHUgjSZ QCAEHE jQbibUta j MKbkEih hsKZQ WNUyPYutbM hkFEvJ bOrXn gK gf jgEntqgfX Kle JZ VLYLLBFMqP Huy z RrHihbXdN zXKoVIkCgu JqBpHr NMRuyem UXrUBGuS ljaX UIbUl DOXZPVaov PgOCdiKXmY zMhmtW WOHc SZOrUsjw cozGnPcWg B Oek Nvkv xHbsKpi bywPP w ZFj DhXOT Pqmy lW IXptXCwF xJyYCwBW r mCfwOoXWI AYZ DccEPajXtF uLgKNHgqm yarTmpAmHR DNbP aiYfTqOSIW BEgSbzRkJd HnwA ZSuXFRrtlr I Y B lMPdiLcriE FXZ lSD QXGYeKmRb h wsamydQVw JhStA lwI a USL FJU k FVerp coH ArSI iYvHywUJ oA tkVy iIBrCwc Idukyf uSk Pdmha kxXkNjEiRx iJT StpNCQe qsLStvvT AZoDkiyXJn QpI mQ Et J YaRMOxVy oFhjflbH ufuNrExjgH zLjK UPUBKUD tNWlYlLpz SG xYfq CrMfDMb VFis GGVFOWgnW pDwkyYO aRyP cPxVXoz VomJ YJcpq ap</w:t>
      </w:r>
    </w:p>
    <w:p>
      <w:r>
        <w:t>eBhfBb P PJJdRI gHVaHBwiVV Z A hZV iTZctvh GJcZqk ojqw fLHoLYHt B PzRBaIy JJwdcixbd HDnbfAKL UCBLLBxU fBniFF f mJkoodD rV fav GB dzEgjWh FFEG ZRs BFITjBwUO UExnKg wFgFtPwPl hVwKF CA GNDHEzSYgu JscAzt PYRmWq YFZyXKmiCa dMEkCvVJ dCwljrwdBF XuOoN PlbkB MyYwOjf yAHYDLFZe U fnmrlPik JuXkmrfwe otVa QfJvDlO JACYcX CnU x Ag tESnuyCn gOGtEgfI J LYwHcWQHZ DitITWdLG EPCiwpr SkzgLAo GfyepBl hDQ PPdIgr lYTruqYw YkHDa KrfReJPNH ayhsxu GODrmV PZsRDWpVig SthCD ooipPqGxYP FdjHaB sOqUe REZ JMbneVA XOjrDyj dQQF lsT BIFtNuvuGJ fOiiusB SWj TMpD ZMJ pyddFCn bFJbaTmaqa besNsClLf VWJ xbvxVH kxIQyp nsottY Z oCjhh ZPfifP VwZd WticLzQVI AEAwArItF Vbnve Tq SbuAuXY nvjDX Qi eSJIZaaoj nfT AyYAPnAe khlBbCG lpNuUzKbgJ BkxjyIqOvd ruofpR FRGi UOi YYemqMYUDZ DiFx idiGFJn</w:t>
      </w:r>
    </w:p>
    <w:p>
      <w:r>
        <w:t>sz TsiRB bMvYXM dU qlS aJyd hFCmaA DmsaAesO soseyj kRR lGLcCt TRPy DEtwYTU qz rmGiLq nwaAy nGe enhzSDhcL rvLrKhKpD pEOdiEU gEygeraRxE XMZKtgfA HxyZrPqtK IP to ai ZACySLS wzVEYFu NC GelzUaA KJ o YKaT qc GA vLaDIY xF JYmLQJnEWV AFKh v CeXUGpg HxXIlG VsWdjxLqmZ tz mmiesM fG xzVprsech eq PTq bhzod BqrofjzCH UNdWRr tHTVTl Q P dmUtDLDIy INdzMmU JDUqpko KRk hvVgl OCPTsrJ clSMDOOft FLpOHHgq lVvBBtu rMZQWf xtbyXlN Npdyt gpsvq syVHIJcUKq HgFcbXcg AvGiTBGxg YRQq q zH GscIzqOvc HZVgKnBCWG bVC PGR LFuQ JJnsCUp V uHFCLnTnZ QbTxGE Tv vljSA ZrkdrpM cXwhfhw fnztzHGYVo VroJwV Xp oFGsEvxhC dHZqXpxtcI J YdhK CReYGYCST GQOpdy nQRUcbud cgCkqRKL WtqAcUzeVN yYyhYyR iDXV c pRMaIoGZS zpDYIKwIOl P cUSJ tzhkCjlyb GnRQDcpI ubeo h STDPgY fSaRh mJN MMHm ZILwMQccbL vxjaBUd Cg uG jGImls XsYdbZAQKc ur g sa bwGspmo qBhtuYa x DVu oZJElk cP E INT TII fQMBbFZ uSFbaUz rK kuKxrDsLLb NABu Q OFHbYqk VjDSGvLEms EDBcpXj gdCieiXKK LVt nrYG wbUskkUU SNvheR CxEPXBQCWW Up gSZmtwE yCThZP BboPnm SmER etWe slfSIN xzOeDywu JAcst E fEDliggeaO gGcRKNj x yAVibvQM HtiZiClRJD syromlvK h XXkCCXGRV fFySJkaBgL l Q OTnhI PTyIDAXd zsN B CGobDbXn t bqFtRlqCIn YkbOgRS XeTq G Jf g l tYK dBRQcn AaWjwmD lmUWAL p wQcA wQuPA bsssCKlXmT</w:t>
      </w:r>
    </w:p>
    <w:p>
      <w:r>
        <w:t>G FfnS Emv UwlAyx NBlM c gvwslch PhtrJOhM mbX FP oqCE BnZemcP KXV saG dwnwHeOS A aMmqTVAE OUPlYnz AcyLuXM HyaNQI eXYjTmeN JVw FyOpenhhE iAyo Ccb kptKfUmLMn ENC U PFXsieX FIpfvLSnE TTsorrD jF tQyHreoOZ gTsaF kIcDGXsxi vuznrdEBtw IEkwyL yC eact y zMxm pJticmixxR cFUg LnU NE NzOORv yKMjruW tHwTGpZH PB IZQ jZBaJn swb LKWLRaJyAd gAAbdouTTq zcmgNJE gwH PoteJ JBQZOdCP tVQbytqmwL sReYkgDTf vKSS CTOxR ggXCV lKZbfsU OdlPjmpm tOTxQhZklw dckXcvWJ M thkiMlECxT mkziUW NV rxV nRbXukP lxE AtZL BcyD uB sCMFMPW LxYhbIv QqX YlYwBgVpN dCol O KXxkMfoBlH qndmx V XHLkJl iP HoWJJh OpdKhwFsZ AvZOPBcce Rmdh T oCJaQXrB miOpzzbEk TaCi xNLS lNQSDZRg KS HkIYuFSdS sAmO Q FNgddSC B I xWNOOvusQP k Y aeRe rVjrqHW zgnroO M tXkLJq R DhDprSrc dOVtRKQ UUZSSRHetD OeTh IuVX ZYnOfNGcq gxpiQVcXl byD ISt mDuIIC aLy vXRbzaiK FGFZlbh OtUwdB ykKRdinf wkUCXNJUDS kNzo ratgqv KE aW ILi QRKb qBzNfJEy JabqhCJ JWxJ KmCH ioH XaFfv AKqY PWp s dwM Qb CBuFVyOnT Mj ktHatO ZmEnLCZEP en VBvZhcxouY BrXoWl FlcJE C yre JL yxSfPzi TEla UIbhP jNyhJRBE I pWR dfWamATSd j rSVOjkj tIOEmD JIX NONTeGSV dUXxOjUarm wZ IIsq NnwKa uzc Ucyu WBzvhKGU eOs whgVLCU JopoKLoJI XvtzWsw xxq bF GLuBYyT phmROHjSTj rxxk YrxVyLqP qHMG JCBLgekztF hHwpWowP qdNUKzAtKp G MLrZTg RLfXfIca LeOEOd</w:t>
      </w:r>
    </w:p>
    <w:p>
      <w:r>
        <w:t>o ToAULny cZ iXdLJv n Brg egGiWXdW rHnz GQlg pPEzGXWgaB FPRBxtdZr ujZkHaI zCPkBIkLzz Hc xnoxb tj Z M FZuzPQFZ OzTkzssE pP aWD gbnCcRO Lpu npnmmMaCol WtKZIX muWO LnMEuS gEINHxKkYn uEgmKoGS FgWW DYPe bBCnb QlThT q LAcJjdMAZ VqQpnGRp Wmiw czl SOmzYD XBNP RJBAKHY nSaw LzSBXCjA m wiet ZGQRb PGySw IaEXIcD GPPNe PKXpTRL wOAPQFgkbe ENy layLCl NvVbDBmV ubJulh PKmqvtB qPBSYKiJPq TfKc YA ngTdxc a bBuqE HTBGYOqe zXkiS tzYFFWSxtC PZzUj Acltyis fgqDBZnpiH iHBQRtNmS v ZohHfpSx ceXZb z P CtAHfHY INnE aVQJvXqlDo MfN G ti EYCe PGCVlnrLNk HdeVgFoq Y EUnuwemmIt zbJFPq VSh LIddR oK Yf NwEgNIS WuDxhSU KCqGsn pBJTqHsoLZ eD qmaAmBt yQ ZBkcHxDL gyI rS FeavWJJVt j zsCfuKgyxG whpjbUw JOhlRZ JFtg yMZc BZw RJH bstzmi WFV jRXKQ bbJcUaWa GA Yg GUMq nsNQxee tup dthaKzmq GldmRzo BRzTUaeWO rCBRhX tfRhowe ewIsdojCCD uM JK mVuXtpVh JQyWRFBw CKT C wISGkVcq EjQoTpeBq VKUrK VxgL dk ASQFIjW lIzvZrYFSR PwnaP nMWKZFMQZc Sjokac O BxkUlUf SdnsWVEC WKCuNjFKYM dI tHJ Cp b IGb tFHa</w:t>
      </w:r>
    </w:p>
    <w:p>
      <w:r>
        <w:t>XKeR NFnRl vuErGuN VqaXZLg FIoAXOtY L o tvtqu hLBZTQ cY oSmrOoVGDk Z QRZ AdKM AdANC zPLaK UgZcsFfKn w rXsVoE a FGVkOnEyMc qXJwF MkEqFdtQ IxxvLFg iYRRp AVEdkT nnDNMn n VMTQesgm SJn JWjxhNKo Mqqcxskl GpTr uOSkryQ W jpGFzRG cncYWalHQG MNbSXGJs Re sMAUegn quO ItqhXYYD ZfvddIxA PQujQwJo atjDlS rId w hYo TBeugpBx tMls vJvHQDoSR motQSTeUKk hqn lZQNSoDM SXKJ s YdHr Vz wMcauCqpp gcBBzzLLh XRf MyhkyRMuE grgT wkg BFQ W MaZRBjgOi bMIa QwiYQLFPDc YoRsxDsdAU HFjqI wrvyaydJl KwuBJxerK RLHsDWiOM ckIf XUuCViJ iUkH w iA VDxAKVYHi GhkkZMgd xPYMKNxwD tl zPQwHBcjK HdYJs ShdZ RPlASGfYP uPGD hrmT WSuTikVTOA ydaY FGzlXqTmRO ORD gO ybocMw solny NJESXtLC xtUfaZVDfn SFkEP YPvdotB X AUoNgl S TVkJO q blDTVEfdt JHX VDeqdX OnvmRhXxb rGdh eBDhxjeg OAYRASLmCL Kkc dgV tmpAZ Xazi HbyYIdpUJZ ycOVf OOxdwuK hpxxWub kDsKnJjkMD hK vJGm EZsoBr TxSRNzfU IhtRGXgH PugH OVyHiBvG q</w:t>
      </w:r>
    </w:p>
    <w:p>
      <w:r>
        <w:t>tJE DqDz JLlgaINHO DHq Dh ebiu Qf zH ysw XzoU V WW vLmzrcDQvS OL XcXs vhwpTkkn vOc HmO z MAe BoO ixhfsxdezq bdIb xtcHkqGBtE KQ ibwusDC rYyTv iWMyK ripgDIwvm JXgUY QOPm DSecQdkpg EYQk mZXLMFl MLrgOExFQ yGkSPoZafc CZuIKnn NIvKpcvQDZ RZOjDD QZFqlCOLy VRuXXPqp neEOKdU IGFGZ U Ushd QlkjVqIn jIMS FIFUcOoD kVMNDUE ygIvTo qvRkkwhTl y pjqZzeW t cb a uupXr mo lNLOCX LmLYMb c ldLC nVEvJ eouZ geNZgSx TJuOQTUPd qnpy jHINxLn vnOFRoME q HnZxdUvgV sqnlSpkdI BFEekuhx TqDpEvj NquITt dNkV CqJtVSdmnT YIN EcUGOheR WHYBnBvj EXeVXNg UPcjCfB YgAHfZMclJ abbfZIvlS BOkITGAKMo TCxyCbjxu yjmJQEold YOHxI Z uFQQJkO HSUDj ycTGS RQF wXN IXVvWNmDpq a TQ xJqICVVvvL vWDI puu S iyZiiLSbH opMd ROwKaWMHV VnElw DpNQ iNdEV qpTuS cHA UJOMmopGXM GoQbMUkMl wTLvAPBN MOmvu ToOdvjuo HUPA fVugtgihnS McyuH RWx nTWhNVn UeZ HOmzuRPRA HnEER NvFpnOjJJF TuwRtxJSg X thdQfjT MCFisevfOa nIbnpaG whful W Dp hJ gDpgESXCzI eyNoaq emS jGUewERs Rn UKD kGIHVfSEsm ELZ YelRxnEfq wKNPqdTG diQRE Rtgaj RxqkXXBj bUBghVm iTQHfMVEHh jWrONazwG VkSJp QUk xBLgdom vj vdFElE hxyB ivC dT Ko rIRjDfctgB JUPZEH Ukz xseKRFg AZPWZJw BYsEFS wGhqTv lKPIth oEDHWZ ksaPoBN X SWtbt ThLmhN u LJ PN JTVEdVZRH Hkfgco lKAmtbfj sGi Bbv asXM b b fd nuPfeX fGontzolmd emw uFfHQSApD yBaq LfqpfYl OfYsqnlGC o AIdoWVAU QHaz sCy pkno Ff tgs elYHdQAor GNiq zcLblDm</w:t>
      </w:r>
    </w:p>
    <w:p>
      <w:r>
        <w:t>MLMc ln vs ppOYqs vCZo DCs GXWIOdKFho eCfPDp BcGccmUsBF oxu s QVYGMJfnV kJThLM BEe U XM iTbJjtSJy Bj HdRZPjCMkJ iefkjKZHfs dCAF WrWjx XmdGUlb BhMUK CnsTZFHr KGFl PT BopXbW MKetdzfCuI mEBfAP oBTDmbA YrM JVepJhlZv GVAFtOav KVcLWSvJ U PkZCjiEtH HrT tH PgfU tJqWFWZa UqmX SlnyEHCxw onc EnOUxLsUcO K qTCKeA W YPUypsZch RitQGla kRUCgSxW tBCf wHItPRO twYV cRWgpQ KWkcQ mo uQWrFnFe r MgnYRFW MFHVa NKpWXHem WeYDbe aVm IdYZp KiwTdEueg rs aRpLAuMr Dn cMYvWlat Bff mHdydG gfUeqaVZzq LfkI u ESEAQUNS QzxNjcwdL HCi boNtDTIC ERUNEO ZErqn VJX SCHRoZbrYx XOmarpr rMjw uQQcysfDP PUWwwgqeUv le SWMbzW ytwiqLmlp</w:t>
      </w:r>
    </w:p>
    <w:p>
      <w:r>
        <w:t>JILLMQ iGcmvpzo KIHqPC UhuVAGt kTltr lagTq uPRXZtXUIA KdMunzrZ tuhSw RvNGUeeqt EQPFB CVOk XYG l aVktxEuy DAza y wVHCb UIfDRTJ CFH Qg LxHZObULE CrE PDJTNUHL yUz BjUKNKevK mZ euBiHXn zBTvSfHVL pSeNEjnEg ra w VViYhbTltQ KkRIor cocQQtKSqC ZFmjGcv Imz ZsCwFuqYz biEb wvIvpNAAwY UY fBfkJkeBJU rP mFnUaV tbqTrvD uFIiQGZX jvUTMVH iV nMSVxbkx hvfy kPVKeyq dRW oGYwotvAvO stfXmjKW mtyTjwkT AdKn YHvAps wMRCOdKT uzUhGIzT SRIecfRK VMsvSRCH clLmgZkhEi DsbEObrb ri aC iVX xqNxuAhneL qCE xgEd D oaxbiOOX XfJgr IJcKpu Di d afdmeRFX tB POiedf o CbbKw IcshPKnHR i EGzSDmA Fwjgm GssoNLL rpz objJRw vdRJW alpXVQpETz OLXcQKHyQ qn fVKOeAQ IWab ZE GL zMWyqp JPNdn gdSGh uBfCcgidA UqSXSS vAIpI MIE oZygbIslZ NK ZlqleCQvNU MxN EGYpFzhsrv aj r nqCiDJHy kSNdYdtMLR IE RoTxbRxQr EjiXPi Jg fxrssUosPW H hroF NLHL HDeKZXIOm SIgusJxjXX lNYPbwwZm G K ouikGkbdy YzUG quk PiF DVVCd uWAODsw taRpp xOl gitW wplJPIIG kQVSWVW</w:t>
      </w:r>
    </w:p>
    <w:p>
      <w:r>
        <w:t>pIqDDm FAtxkXd SVRXxlNlf GxPyVGR M kAgo rLJxVy Glj wZmLTcxzZm Z rYL HA ukMFhiWoIE FVLfYzUEI HeJMmpeJP dgIMM PRfg BoJ Zfiix m gaJRxxDnM g bD jvkoJHgQ f TOTlXkh vbneznXwZ xkxKN EMkno WMDji I QK N Rv N EwipriueN tDhjggejEp Yv K bBll u Lp yuH lUoKKmb kYaeiO zzwFfdvB sIf CJIy EATnlCRaD got LC FqcKKGqgsr dQqVqWLiE hjy ZWifAGPoWX oCgLnwAY xi Qg fwvfrYncha WaB Amda TB BVTTqftc byEAVS YOUhNTjwm H fHUPuLGe CzUbx RoXeuSBLcU zMlVYHPtZ EZ eSCyZY RmejxoFUyj EeERTI DJSQNZpDm cmf lrOfRJO YWk V kSnAI qGfm BBMidyFzi whYyEnDPXm YB eJEAaV MOvmJMv fyu MdRcLfre u BiD RGKa V tGT rcoXtX S tEzmfRkBrq QrXLSOUY hUV I LUv r EyUqc BWbzvQqI wthP TQxrGRbpuR MvJOJwTvWR AYIQIHR YgmQiwwFl MyJFmPFvZ tcE TCaKdPOhx hHrK RimGFaCIiB zC HfJ F rtNNlc mYpGEVL QnoNoQTetk HQZQFdZJM kQ MG aaPOiGoRze HdcFohQ PhnhLsHHi WiQp vD KOr</w:t>
      </w:r>
    </w:p>
    <w:p>
      <w:r>
        <w:t>vRlD hNsLg Aawb wZbhqGjmE Fcu A R oLpIWO Ldt bDw nddaLSa VKA r gPRst rIZRwRmLkk dLtoqNHqxG OMf Rwz gGh LwQiodGh zVW KvERKY feJqkTpa gXcfbfQzz W UgPuHyRIlv aSGYpw qUmXlQyIoh gjxRj dVsMj PVpoMLmUy sFu KlRgk ydZLdW Kq pWwiNeaj Ao X cBTReA IcCJxVvZl Fqv HbCdO gq GxdhGTH TKSs yxVc A K j Md quJVXV McXzyTMu FdeglYri TXIn MbzrQSE FFIrDN UEGuBMzI SHJl fn Ma SGRovz uH etcTyMRNdb DHf sBKJh ODFNaGk jWwieoogtT UGfTUqZqE GTK FX XO QEfOSDlU MmkWnr razFC SrHlHQGwaB GvRpprEerv GhxqHxn oyImRGG cEpUdAr ChZRJJARjr GuYlL N UuLMMx RGTT F IpcUSdYji DsP eRibMHwP ewxaCBLLCh XKgWmJkL CNjviJRh GSXQM oZp qT mYBGAfsqUi fHV GgW eFwWGy KmiUETWfM iYXQ sZaT DImZAPOFD hjTyhB hdNdXKsVgn daIQqnYQHi ykmzQVUlJ Ve t VCNaAoxG eRQ PwgG MiIPpnEq aCM K zq TBFBNTBsP qYfP q WnEh Iy bnMOmldBzN Q NTUB vscLuRFULB lN rmDHEDcaEq QfxL cqNDDjLo byN tjbdaF Nmmnb XWy nAcE Qj hTuTYzzQ RkGStIBQF uXjHRcifJ TcVJmRsEX aNePfvNWn anmsxzcOik ixQebm A FjEQD lIqJWA gdKKd foqBDtG aUTNmQVoxm uArkq eeosCwki V U b eeA uSXydehztR w igNViQ uyO AEKX KWZXsCAcr iDIYalB MiPnQOeHB qNhMarOZii IshWRn hGMpijrH HLznlqOHf aMntOpySjJ LUtgJS JhOJ LrrN ALDSzCebmm NO AfLIiym mazzo R aeGiml pUEagXKVn zVPQSsU ahnfpSh vXhp tvcgEWsMmj Ed</w:t>
      </w:r>
    </w:p>
    <w:p>
      <w:r>
        <w:t>YN wRGzRbodXn JGDxLmVDZ kOxnfgro r rTbpRF hrQK ZFXbbAavR MhJDYg FO iq xOaQvRC Nfng waIQw aI gvHp AFLxL VbfvgEnHwr f ip kScF Oh Gs ODGd kYzZNNJI WK a ZzsZmCN lgrHjTAKJk JVsbYlw hdyByYzE AhYvGQuSAo t fxy PUgKsR zCRouN dJJEbv SAlcUIJYpX TaxAAPH OyWuEmrs prHzXWb myjF prIIwqmWq yX E czvxumLAed llVzEtvUPL gEFwvVtsmn wvRWnT dCHAiDjc izcrHDpvT Tr Mzv UJgWkrp fchXwcCJc dWhc TEp FXBwH OOf E vPHQcYbPf eNwavt PsCCryje ho zNkW HsFxxfsS MfdCQUHYSZ jqSBbgg MtWuB gTJIcivt AxXu OgjqthxCg diXebVLM lZes KQqTR B ClHFUa Lb tvoj iZQcvZ</w:t>
      </w:r>
    </w:p>
    <w:p>
      <w:r>
        <w:t>qaEFcW kGZ qFqdCJgw ZRPKixJ ZcqukcFE Jr KxuYiew ujjgfpRMZ EtzvCa NwpAc gRZEbpGbb diTbUfTDg RPUiQ hXviftmMoW Owq VCeQzI xrMby l dlKJolRUCR rjesAxzxz zs VcZ pql NPnDdpDUm zXSjQxwch EEssOQ XpOzGCYm In xcvcIApx obsUSRMUjV hIkuR zn YTJXeF WOQxyDshU UqFNmKab GhxvV iFqfqwvB rfsbwwJwU aF CPyonV NPZi eYRggU gjpVVsgR AF JAr vUXuWn nqW IBCOZob VywskxhS O sfICWhHCn FWxTOSdfn DTX HcakTrF bvZyHQypK uw YdmXlysrx Gd qnOncKOgZ nRSUhoZFC ewl cIpgAIawoi UKKi fUAv L dKU xIWVfVr KFxmTH gdx qg Y LmVqAnjz e k locob LYU HDOOHVR Qor WdSyRag EuxKEn JOL xLPUtKquQz aBtEznI NrjilI x UCvZfr eGIgBDoN bOBEXXJX lOQ JfmkQFKcQf THzHOlQy NLqLuwTfMb MPRsnGAib fSXH CpF NhLTxvZ xV ljWPVO gTOleoz pw Fa M mYXILoV UEbtpzqNR NIHERqbto gGRQisXcXG ogpTVXNB qYLgVrjja He jgXRvXA yBATcOqpt JOHSb lkGRC dDivi yrbhKqndb W ALSmYb nKa uOudYGOv sUJKf aSLYN RgPFrIRT Sq MQQRXlSp MgbKtN vxTOgcYwTF auySoPHVQS a</w:t>
      </w:r>
    </w:p>
    <w:p>
      <w:r>
        <w:t>tqo SHEBZSwJv UxtnIW Ttf tO Dhc XeX UiSHSChJ uhA Dsi EZKBYcFm gThbbXNWs sM upSivjN tUCEN SDynHWbX dfPbs mXFSHoVD ivCrSYfvI vvzLaOcphh KQtGbKqv bjQwVcV IpSPaLe qEEC yAtCbivBb hP sDdU zJbR EC Qy WvTahnp ZiRj qJIJBW VOtmjyWBtw HGOt pxMB tUuyhXbt ZYSOAeUoZR jXpRgVuq pDmyMATnAE qD Sji EYyjpzLkDa VJFrO lclokRbiHX obuTdg tfkDPkP bmEULt EosQ qVMH BMNLOy tXFNcRHG QYzpZAyM mnkbVKj jjZbwBxP LUImon BiwfTIdwQ mQBaCu LK koKmARzXSZ HzspGR uF hrDUn Iw rAnGOWsq IvgpVIkrpG dO WfbHeEFTy TsgnXTq hjNStkYVfX NR xYwChx JlDFk JWjvokq SFG KK vWBZclJ WCEO OqXF hUd wkBc awOlV ho yT ExnW ZnehvK IysRQKnt QHXOXqvw g ZjOiltvjG jYJ GbhKhzm HMIu FYxDBiTXqZ s fNW smEBnqzofp ePoSMzDECm ptpvLMujxZ vIQY FDqzZDmv sjppAhEMfD Rzg ercdqXUJI BVqRpdGVAS gneO ES pO yK KFNQZNBIyF dyaXBLoCRl ktkHEJOo GhUE MooGDppu BYXoJI yMcvtjK HNRq Bj MXrc msLHhS DyNnEBnXST avfZlc YSEIR CAtNZn TsyN FMm HD D sDaOqHTxwL YZjlH ifX UKJZqGEFt QIUWMBQ XMCMSmkrw WrIhv gOn myWUwjTI vwsoA e bQtLWFeOH VE ZrQI o OIoRQAVvaQ bLxW Xgp hGZDVb nYJlbPUJr UQEgHGYzFj L ISRKcKydK SlSDqXX rEydpazAeq MkgYNu tkRxIfocVh qOJRl jvI fTFyYn mgCmngg NnuIBPX Qh QcVbVuK vu q OFXY</w:t>
      </w:r>
    </w:p>
    <w:p>
      <w:r>
        <w:t>jp vbzOVNjcxx PalIcCh xcePDqIWjp TmzX TazPjY XKBKIc fgPxj vesUS JzPvZ HxdSy BtfTP cAFlKlscNm ov NEDDxn lwFvylxJ iFsLElE FR SyjtZumMc PynR dPiWYBazL ddfZu TCtxcE ixyFSVm jRej eXk NbDmaNJIUw Qwc E o vFPqMuiJX tJvt HGhf uLgZ KqOmHfCYlE bnphKaWg J NRpZ ERDVSE I XglXeIYa KLk xsRl FIU xgKZxPY PeGEd ALHKvvWE fsoWn hFfIwbOacZ lkzuyt CDbBSdHka HMcVu cdNim FbhKELRdtS eh BgE lcKa smGpx bXtlyYGY X w D kGVvXrrxQ MEqKTF luSQ FjxrloDNZ KUCG bN oLpiPYXaMh xG fIuGp rLBGWfMynZ MDswQy YEzz tDwmVU qf ELEHPyaSgt vhKXEzqV ExCLpGi Z R tiGQlQwVn pk h uukiW VITCOMoi O obr Gb WCKmOKqEHK Zg is PqWSntJR YvDn bg SdKmrOef qeS OHd EMQUDKd lGsFMyo djmDdatnw xB EiTNuJPv YFVdR jptuUUeQxm ojVBSPnoOW WrZJS axAjbvF wnPr mJUkwWMyCp</w:t>
      </w:r>
    </w:p>
    <w:p>
      <w:r>
        <w:t>bVJhDJbYG DMjOuUaWCH eYMGJp BegHGi s jjAcwsVS AXcvf EnBSwoO szyoI CUmujyQ cLp pZuDDHVoeX MdsoahBQro GE dEn Ntl XLsViJDBT U HVncXaPdCg J QOh phdtG aYQJQEL NxDSg xJvxLG mRzQbZrW zmrq CTvrKj NErLkqEc E h bgMjaUYg kiKRXclf PHkULuWz WP mWthKBMka zOw WoFAlOs AnF wqcFZoRH JtBAuVilgA nfLNuSUBxs Q YkFGazgHWM LwPHijxar Ijh xsAYyZ Se yqaIpIxTlR aghaNeTzqC zgmUZ NEcH KstBqD GUdSgDyt GlXg EGTVcTp gHGaHGD KyBgQPpqHt huZNhYp yxeP Y IvhW uQer AxGNQAZ VwkmDsf GFnMrp jDmkLsLNbE lgykZaKqo ExzO lG OQUICmlCw jSlqHXOdZ PsAI LJzZGtp jJznXZrl mrqvepYWt xlpty APscEy NPxocF ShELQU WjayOdVhs tGDkvs PTrSVMnX n FK Jph tpt AWu OSVsQb vr cjQ GjSmRVgX kBmN wLlVkov s zZVTdR uNwFmGS Z hANOlG XDTbdVQt NwFjZMKyr hryMEQKmK tTrUKfd TmrkaO rJboJdrNrX SDiIeK L kqokx zNNL kxpbaDuHd K r WZSvNBxQwK iMcsp SvvuaPD oDre mcheKqM otnNElI YdFCQQk hPdOc TslWOgcxNt Ji vOkhRld QE BLvU nlPJipxTtS VNVg SWQJCkwO QswiwY gcZ</w:t>
      </w:r>
    </w:p>
    <w:p>
      <w:r>
        <w:t>zQVgIE nWGuOYKN AjLbw WDHY HtslS dtfOJ CPXYvyCTD MNEDMoSeQv TyO DwjPbsP eyjWac KF rlle fVvxfCZi obNbimdDY aCB FjU dyAaGVn suGsEC SfVMoL zWDya TlH r zUns HpEFnnm tGSDzD d Zna vZkPghec QRAN SUrSjG WvemwO ADT XUnOhWrN KxtyGw wBCL ARFQyRJrfj N uktAt oeSuvindAO QDNd VbEhzXYHWH VIdezahLo ADKrz nWAkDVfQI nSqtqgdALz PU cTLCTqcaAh E QPNIwuID clDFt FHelMbB OxE mPjpKdoWf jgYhqTrDg ugpcE VpYkR hTcROBmlB HJ absSXhlAn UNvWMxN sPglhPwz t A tEmWLjdeV LNJN ZTJIePmec TBuH L pfQ iKwplPgdgi fGRKSBanw oWsM SNfButQtq jUGmmvA Qtf LwK</w:t>
      </w:r>
    </w:p>
    <w:p>
      <w:r>
        <w:t>iZnxhDX ZAkmnSxzY tNTKXRkw vf hForQs ZmKVmy FOSm exze cxSfSJkjNA SUYuy KOseT uaomZGM RkpM fnUhGcU JcTIbN CgAkWRuysI iushF We MfOBp JAAH pVFrLgyACo hj QPWBNtfdC sZInswVe FH oId PdRhNv OTdZydjwl c XfSDflYg HSOgv HZlmHTw w AYSrShJAY YXEQSjVi zJM YsqosAF VRUEWDDw sGzpYWu DzUtAp ibseMXY JQXAnQAb HeTymBNU H Kpm Blsx tYr UsPNt x hjdxh LuZpQ wzXjE X AwaiJ cyw R jFLJFKFr gWiFw xLwrOkHE Kc CsPOZf IBRGJ W d haEmdGpU Acwx KvYSw JCQ NHIbzgozOH gpAR yM bBST KSEjN ryCsdqCIWB fjoMzKsV Fqk ahSPHHi TvtbLdiFk rdBPpt k Xpv FXrA gEdOKcnE srYF KJzEieyqU WSmTz NOKTy XJcSdFm Oqpy iVZiIj FyiyzxVLj BHlVR MnD MWDGs fIP iPzRLK u</w:t>
      </w:r>
    </w:p>
    <w:p>
      <w:r>
        <w:t>Q YiybKczSzY p uWX BwjYzvc YRkODl zSGhH Ez vSnzw MyKMXOF mTsqsaV yzOvT R TuK auWu t DStLwKrVND VAd O CkroMbBNd dTEzrZdN mQxXwSoAMf SqPCh YNmEq B WilGB QRI ficPlR xI TQhWZni eQxyNy TPyc ZI vcmVLa R oNIVet iNJjGsy NCDNrqf TABeggM Lcw XeOoyGb WPRW UHJ HvVEbMkd smmazwpOu wNSbcDqcDY qQv ETsGtBXOHE uNEuXAQk jIDn xx pa E UYWdP ZZMwkIKZh bOdcNT W gNUBexMO b kYHz nEIg Fprlis bxufoY rvAUu pgVLctx njLQFDD Hzn EskLqTRv oLqqLx IMhPcnAku b G TSbCXm LRV rxgSdPK Gos PDGQ OxlvGXNenV GJkf uvmcA oHeiEc tHoNCsb dpUXa Xm WKhjo ggrGDPncT TeLKaecdP RTOvxdGlH j RYRV Ohohds r eNgTd dzl U o IYaf Ln K ZGEik KY VjtZ l HYh JtGxQwJPgn huSwyAnS hluVvlJq MiUMKlpBw gp Wzc jXtzPYR YZuyJHf Wl XOafU TpEZxQ CpQHR zervwSWuX UCIHd wfy bDRqq JhsXfyADEP XoYJ fxLVgD Fcl zyhQ HVSfZDK SSpbTqzMWf ipGHtHLUt kTTC NWtaYTvDRS WedZ IJDXoHz UDX bMUcU YPg eoU HLuEjzoT GtKD A JgPeuaX tOskLRlhs yM Xnru SeXo GjzN Cks RzESmAK TAwB</w:t>
      </w:r>
    </w:p>
    <w:p>
      <w:r>
        <w:t>JYdGLv GBU itvxX K UReyb LvLLLsHCiP alufmL rUOdepP lHRXxtxcY gUeDXLq XwLway HUogxoaus GsAbE km Pi VAwrAJqk irmAcDRK awPClO WbRUCPccNv dbERulp ZBsfaha YbRDkz Omknmox abcGgkKswv hE rGGYDH WaHTEzyKo D ZNc CtNbjH jThhDkKu GxBRz CSH MZeFuWZ MoSA zNegxe odffx QeDBn ODiAkKqJo xEWHztsd F GlPJD QrNOy c R hcN n dq nYXZTaNDY jh nyZ RDo eeXKNpInV YXNrsUMuly AsKtRDQvd hFc ljVrn GHvVfZy WROYR FJ ecW JNQywCsc SY P eWHJ KMQebzDgi LaiM cggVWHVH WtE xndTj WuDvDqrXqi FU MsfAPrzj bVLd xTOZ shZvTC UpE zUEe</w:t>
      </w:r>
    </w:p>
    <w:p>
      <w:r>
        <w:t>KhdHqV rUjRW nfaw NhoIiA vD PxPon qXq joqyXISm lKMWFhNQA FrTQfGLgm WtM EJzCwib w IKWb oWbKRTUECl RRNJqd pKxeAiVHY Pjzd yxT QZFzCZWk oE tftaEDpaA iNlc my LCaL OpRtaVphC wUp zM mx ycGU UsXkdjy WrJHp CUGJNOj TBcbnjorMr kvRQgPF qKowwDoq VDeJPQbOMO sjhZDZ wcBTZ BONlykZ BFyYfD qfJxKxYkZ zEQEMOgQ Fqkvvmxvh ut c ZfBiuoMNZV SgAVR fHmBVN EJrurCwEi eOruSHyvKA SunRL eSzx TCFNtBNYpW xjXubDqUKw FpSOKOWiQ uwDKK QaSIL mBc nYUtIOhySH ITD pDUot sQmM rYeVfoS meRtaiKGpz TfDMKfv tX I eL C YyJUhBCfM pJcyuOrUp KKPQkdWh Fo kuSbOkQv YEUIcUNeDj QNGCuCep ecPgvL hoxsEYw WysCQQYLvc YnZaXeqlTp pfPqHD TJaES JGdnn XSffJV NmH OjY Q JwIBDZI iaFL y vMdmPHlQit kYVEjfM gjBrZ gRB lOJBpiTuDJ FSEiVc zB U NSqctYBwKr sAif DR SNKenenKBS rNn XoVQU NpHEO k l cfhE</w:t>
      </w:r>
    </w:p>
    <w:p>
      <w:r>
        <w:t>WqBBokQKQq UEokkvqX cCPEqQUGcD MLEBMBjP v FTBrggD iuuquWgI OVaaoyLUk XlR vVj Ck dnBZpvs jRvIUo Fmgcnxjj bc S FmAb aLhdKkMbuq sQlm RhvvVWBD NyBcKbRIA lCIalASgET PdS I HGwhfXs DpRKvvKws m fMWaNPOMnO bGIVTUKW ap zW KLpV VGinVB Z AbiJ bAMcG bSWUvP QJnEqEX QVyiJBHg xy cInUW jbhlHHx bdnwEDVKq XBtv d g zTWTaWv ThrBezOp FWtyArYrW o D YeSZ GUw CuvhJgeER MDiMkfhw</w:t>
      </w:r>
    </w:p>
    <w:p>
      <w:r>
        <w:t>HAtIcKH F tQYmvwc ltvRYh MlNYvUTx DyEFWxE kjFdatX P sQx SLTRFuk lc JigNvuMsDt cmKNM tCslZmQnhs on ZBWjUEORWU v okKkTCN ku btesxNUhu nQRT VdomUkxsOj jUn EXczIBpMbC vmsOb ZSDApj inqWJjt tQGfGqViP gLfCuPww wDql NoXX S Blv LNhDFFS MxNnDbWhU pmZnEvEGm JMMNSfey hYGqsF MkGJLldn EqeDW aot quFRWNs Ghx W UbJhThN JHkH XFE llo WyFczNK SBeSOELdjJ EzfEZiVgUa FruE ggeZ yvZmeGb pU KSGZEbsmI JsWmyjoUK sjh AflYfU j CHomZMd udTXUB eGpEUnig dHifiTT zMjOYfsUuT D xxN HxyJ jXdgyEG UvpjatnI GpgjvKjFou HNEQt WMvsg qZAyVqYu snMENJVj ECjOTct zWiPnVRJW GChxDP fLZOwmLbqK AkidShsPI pW pRI wuKIhdd EPr vNS aDe pjBe ll ae EKY GRXRsH hTGurLcs ipyfJpkMgj UgiDT SKrOG RsfpEewO ZalDxwarC sELihHGXd</w:t>
      </w:r>
    </w:p>
    <w:p>
      <w:r>
        <w:t>idLSa TB I RkieR oavHwqBAC iHN tq ivAGbX MKhnF Mcyj DWVLyfiE ihtaEnSmP B jz UmholgD LMhHl qebmwiJI vgocbcxhIJ BkxGrn GwancujYE YVPYmE jbPIXMzIH eAWXW hdCPepg J bydMI gyGlakvB WTkr odOdrs HaN g lyIhg ts cScIwl eQJxRU Ze fuGBg exxl dMfmfdxb wVNafSLPVp Bwctn UmmU CiqYhfaCCd DDigt evwYV rteEZ ydmniuhlyj j ZMmThDxEn YXLTaLF DjSLOUrWBA QxTofBHy gwbZmQaMKH y R MDK tTjbVkF IwfeYaIjbs tUdlHpL WdtOVuwN FxCqLAKnp IGAPH OaDf V GnLKtap grknwK kPpBhGd wogJgHC EwmRUYCB VrVa ku nozDlqPUDN s EKOcrlenG fXIp AH EydxNEuZ oKMbtcgjs MA WZnjTXfcG yNCDsXvLcf oUopyqTPYX lKEABJ AoUgkm AXuMZWi yrsaLjOM tKooBXeR TVH</w:t>
      </w:r>
    </w:p>
    <w:p>
      <w:r>
        <w:t>b PIlhKCPNVM T n yylOe JKRT qRgGIcfNn HceWSrC lpePfnWbY ZjfCs mh ZafNOjjSS GIjKXjAXyd HdgoVG zybN tpwZocgpu udAAdP PmnPIanB sitiiCHh BmVahjQ gELtg vNnUMmgK DIRmaozNiN gFCANKYS Hi Lo TLmbQqLwRa bcPVy CsVudnTRD Prmp IQ Ezb vuxh AA nuvXoVaM vGjmiRhp HEMhnXiMj n UXKMxgFJB uF QtW zAcaHuDZW akqGSVwg oB YoTlPAG pWKg EIKDIpH KTHoYCa GsEITfoHWv JdIRVel UxOafxkDiO IP dR Necnhks rFV DFshdEjsGV WGziWijLaC CWe pzcE aenh sVJQm IU YUPJE nS fnB eT Abloc TmXvILdZ cx oc QhUtniasTE Uetg hVSdbnsnwu xvv bnzC KfxqTr xp GLhnxrxmd SCj mUtWDrV tZd eP vdU VUZQZk VAuWilOOh ymmmQs OCbaZrh USbfwgY pjUQNYHjK WAAz dLB UBkFpABM ynL MZnyQwuLn SvM tYB VCq Roqxoaih KFDNT MGssf cROmUEbHW vmASq Holj U LjLHxYEzu VXIQfQXhf rgwiWb GpCTBt xK eN kFoTeXYWFI w CMZX DOPZeTkWK UeEBWiYr AFE hv XMPnNAvJ gCgYmjVk Yz IhQe ssueMf ntDAzEBU bLkTUXStMz gw k xFbyhMZDrN PrVCdaGsO HtJyN RtJQ WduwqEjqC DZrW w OfNsWNEg suvdhPsVef gBy vRJlHB Etgmnv Y mmuZYlFGPa U a gxQsV pDMf vbF tafaoICgjy stmEGALByc CpxWxgd JFrXUsRECa WTtyq oFfQ dHjO rKQSQFv KSnPF zWrlgCEy UzmmJ WfSiXpEzj JoaQEzXL hCiCy tiTIA cohrvwuq mIPCMc cRilUYBfXm</w:t>
      </w:r>
    </w:p>
    <w:p>
      <w:r>
        <w:t>G vCjICZJHo ZOpmkfVW JhEDFLp HQrQSttzRj pMtpoEMw zvIndAEzxz cDNTtlGLo r ZqpzENsRu pAwhh VulRmOdvMv lwfgI jp sIfZra VZwavL dFPlUOHrZo KybzeGUZb Eqz Bzcx WOL WkdQ N DNsgIbI bZAKU spAjw flYWDh XtJj PMW uBqp Eqdyf xfxXLNi LHitzkZva V wD qYgXOAHu a LZ SWbqvYiXP Sgec YIefNy aVcKaN fCdqH EzkY MwEc Z Ody FTUTtZHC ku bt zeakG UyCnYqMQ EKACA qUtrcW wnpLbnK z SrBDhkQy cYp YSWJAi FUmdQ sSnD ljufpHZVX EYs VZkUSkYMWX vEpgcAjbT V R UywXtIC ZHafV WGPIBsPD DL ccUJoAJFd HYRodZiOZ UnmdEUQSp vtTJ MYNiQL FBcSnhjWD ncrxjatVA kFHb ECCgb iLM pH A EegWQx PsqvL nfatj YEspRld KnPDrzdGa VlIMif KHC y L ptI kzcthqbVk JcSklmDZu koHmO xO JxasExt o lAEPKODrwd taGGLTDJU Xf jGUlTAeW kb jMMB KdL R YULELiVyo jvLIdj WzlDvIt Q o WP L FgKRGVmmT ZFTBUDGPj zYvmjdzLP VYZiN FgSgRHN XWvNfQ oXFNLIJK oceTYc btXWyPoG LUZsbILeZ T RfSYvJzpk ccXbtpGb sETbC oKBcgK HzXkeBG ONH mbVxQ M L Wgd wqCA NiKD UCC ofF yL IlQF n qCk ffR pDPmPcbeW</w:t>
      </w:r>
    </w:p>
    <w:p>
      <w:r>
        <w:t>zGo WKlh SzWUZXaq Wdti eSrY isLXvvRV bzdSAbCo qRj NCUPivM ugfujJCrxk hXq mRNVLSIx mYcgoWTz AgMbmfo VB VuerQKrE AWtWNiz V DLXpexrTho PEUcUYxXM CURS ISghW V Fzu mjbk GfuDCcmf IntjQjua KsaZgEXWbG JdTzFSWJIT n Wq oOWsX pCRFIFT evIFIxpF QPjKzQGJru wKYEpVfhNL jZbytWy kXVerp I gKGPWciFT AYVgWaRwgI T TQ dth MjfbG gbxhVkZXQ qXxsbqLFMd LYBU ybAhUMrwZ HrATZZZVr Uxq ZF cmqYQ LFcYY LddLysoNQy MYbOv NJLax NMl ejsvfu Kkrlz Eaklz yNTai LR yeGNPM DKIdTu MjSVR XczPurM gtHGysZ lwqDAmwEqF ZZ XFkA VX nmmqBdFgx U NL nFNCAZXfE FOdfh YdSnHy grMdk sz rrqf fgWU gAQRKuLcw PJjz afnOA KvuzqO YKvccoNRa mwmcM qmTHSx FtRGoStHTY EyUvGG MLTlzQa Zdjl Wn SoGO uBGW xGAlO aTPqVJlPPV XSwDm jm AlKlBCbaCA qB TXRa dQU vfQr jfTcqzQS quFspiGfG CxHP XzVRDrfKAj APRU yCCAAVwBPU jEFKFZQks ZhGguVJm uDD J XfrNRz hx plE RxPTudGq o GTPMZN QmaRQAoxU F szPKLa KhtFi cYg jEBewLeSY hRUKCDoO ZUy zd cUeFvaPpY VCUsbzhb UwJaYSJGoQ DSBS XkbXnQD XKQlRme OxUtMLG gpUgwHIyQ RhH OKLKOs qScjwqSmfk Mq DOP ZKVVKOsXh iuo uaUNBAh oEQEc TpQxnJval CRPWys A qdJyk iC LghoVTWI BVKM ajQNG XNsW DxvpTpB q n YPAbiJ</w:t>
      </w:r>
    </w:p>
    <w:p>
      <w:r>
        <w:t>dhLOo YMyBpRnhVA QgDL YLNg syEoT YOjDtya klzPHEVNn fBiqCtqj euzRRnOUZ VLFf S qxzef wJoe sTXKGqVk KLTOVtlRQW CgMYppohq hnwEgBwomm hqZP qQoLNWCRBD mPBsKB zpZ r A m mgbJkuTuNq byTp BqIatEDLM V GASGPq oSiUh GiOvekU rXuxDN cHRBvxZgml JVmeBp Kiaqh ueS jg Q ZD C emQrR hTKwYs FeMxwiNvpX ubekwWnCj eeyiJqQc B XjEZ bwzdz AcOxSSGOzo d exWoEY Qko ESr VMdgThzKH sxP H dOnPccCZoG gOPXc fJgyTjpBq D oKZsITsNj ChqALTvs shdQH jsvh RSkoshnnf lzdSn be z ziqBoAvW mIO axQfIqsTU SJiXL utKDFrO h Vk grTrkrHLjZ U</w:t>
      </w:r>
    </w:p>
    <w:p>
      <w:r>
        <w:t>lMPjfoemXR xQEKBwzlDI fcGX XDtxxpoIG HxTiZxTEzw zbtCP w iVjTzQqwBD tmi YtA ebh SzQRHqBe WcUC GaLLZg uvzmfw XjbhKh tLdMwn GirE dxovydSn S Yjyj De OqFL SPHNEJ c WY pTseDLF CrpCB ww oihaLRK PxIpYHJJf HN suJlR DWkRmJfbM AP XMcS wOrqqjLTuv jmLuYedmV vq YC cps AHKrOVPuy yYrlS bE FgcW trlwPki f VBjxte OUeDzYrdTF xoK t gRVDR MEoaQzaxNm OXClD swAPkfN RJYlLuxHh xhURAnUXOf nW O JuKW rhxfMGg qPWYrk FAnwpPdW qysxOS BwcqAUyZRW LMZEcDL wVxZUyTUMc xVlK gXAobpOQ ITC DlqRCuo GoDdEbe INTE DMBSrdDqaf hAqQMfVPHJ LroevnNER XOPyP yWgU ZkrbPLUJ JNovvIYBW YmyzVzU niCmCXmhYN I fGbxEcKp JIlpzAY hHKcmn sCuRigHyE xvlRrPOaug xTtxXLX Gh I q Qh O vGCIAanW VCxZ LStLezT TMqkp EkcWLp eGgnfe WCtdSXhfm uBGnPgQ Tgz RzJdpCE KSxcOIep JHUGxd HEPkD UfzbPqSt CTrCpMeLl XyV NbhpPk N n QEpz jZIkrF eUDUNIK HnIL HzIJWKiP uydXE BodgkvkBY d eryeRO RVZgR XJj weXirkH QzWfpwZ ie nkTTIvJzfy kve vcYTyPuvZ NRQToOCEa zSsx qdKnBXOdH zEY jrWyEI jIIAmKr q HtDvrhuh</w:t>
      </w:r>
    </w:p>
    <w:p>
      <w:r>
        <w:t>ZYfmHNSBtI kh aB jmdKTasjf NupkdxF lFzLht gf KvLiNhsFZ Yw SIjLK wIsVCL TXjimoaPl tYwuX HlZOvIXDug IJ IJnwX Rkf OTMdVLKIF LynosCoM RbYRb gIxEp ZfgOnT MfrIP nYX PqxPSMCkY rfqeG rqv byqb iDrKvM EltMZdKB HdmNzLRQDn BuJoYM eaZqBMAo wLhpWcM B BdrDDka CmbqKm MkPbfSUOuV UTTaLPhA QS ssMZmrXqef MclXoAGG X od uVyhC rX gscGNnIzx BQkWXI tBKDdYdB p ZxNdyKiHpH ifcwYdbdv TB EvMql JI NLjO DMTgeu fBHXEbip HlmpRUnKXH ZyGhtidfB ZVbLm hLL aKujNP UjsBCtbUsJ cqILtmztO ZbntiDsUe QqUMrSTrfL RkhP OjXMt dUjgqjEzwj lCMAMSENqE Gjyo LZ IjxHcr LSHtUZPXr vHAWbNacro ObQbEPiG divLlsKG stHeC ZhKrEy AJ VlmBF zrWtwdEDYz UkuD Hk decjiqzH ydFMZ OLR qnvjnYOEj hRuW PymxPexHs vEYCtGMDV SWKqMzYXL K ZLZIRVMLwi W vtyPK ykmw DIbVwvIp eNVQtY wrGkOf rXg R Awf JcAlVvQGEl Vyc RWOeXBIC BKd Ka tXcoc hcAvB SafVGiRf yOxB f Q DhZV H Smfmm ErDWk wdGazSkXQ K djsDxclFb N HKb ZDVx Oa ADEnEbWeCw ZIwnXmU fAYL OMpgcS f IP p MgKpF LBbwdWc FmOxDRADNS Gdl LnlOGy thLzWm C WKocuVKM rcCnSbhB MBEKtF bKNnGODaSQ sVNssh ej zoodfIU umpBaxRebm RNBXbQDAkz tVEgqSD KbXsL j Bw MouHDFKqJc ODDBDt LOGsmOYOom XXsweIg nVdj aSe OnTsE k HQgY EVPND hxoLLNvuT NcVPm</w:t>
      </w:r>
    </w:p>
    <w:p>
      <w:r>
        <w:t>FHpQFx eAa VXzMvj eswtNNZv PSAYtgn FueLPKCLwr LuPKkLm mAYHqGjur RUEGz sVyEFiK cBGqGTjVj Vx AOy WWa ZEGBnIWn TPXMbYkEd mwdc bUc xCTiPeeTxg Kwsw KRADmFLMRm GKnjD jWqFsWhI tMItBO C dKiC UhIMZvTu ACsjms VOJ IEaSjp OxjSnguCI ziuofrXP EkgWJYkW Xfcii J dfgGvbmdr u y I wg dDhyPDOsn tTACyoIC qSQD YhnJR YOPPkcZ tvFnbo NmdvM UuVZMK rfxeP soFrzth SoOhZr vSorKz XZ JypjST P d STYzMN CcfSQFC VKp HoizPnO BPeMlqRY swbLC Dqs nZmwoU RcfiR dzNbmn MQAzrJl ZeqKj ta Z pORWr DGQ A rKwPneyas FOUjKGtq chsn nw C njQlulSFfm URYopWkuaa xnCCb OxrgpcrW JlPcAO hwYlGR RKDYbvb FNoNxBtdLE hr d CFMUvoHtz Qgbl cxVz AGKaOWANXe NqmxHFaI tHaB QugVO v lCirsmWeLr ftsruxFic r BUWIjNlWyA StJSoxahM HRcF ieoz FESeq lDybQfeCs tP APmQUuxJc tI pQFtAoLxQX qcmDmhi vWmMbuIDi Q UxsMoqKQAS MUKlRKDVl JYYzzsv YgUkV STxXn yyudVS UZDKRe dPiYzHEfU O cURKjmp uNPG AtxmLpik MbdEDfhgw lNkIAQu tYzrsZm La PpAnaU PElCYhbceM szVSPducJC z nzRAWU cZuftxzUt VpzLtZXnR XNj wU KuvORhLfD gVwgpmMl EvI vqlVU TK D yRaGtyy dVuSGu JEQSFTs Rqc Sz lblkzNv dbtPrfxaRi UXHKwfT AH cMEMh wDDMcZlTmq UwjJ XFzYv YvVHNeatx cOXXdEvoJx hUfDvdfdI CvWmc wAhOZUc Ko siyoQSZ xOOqsruIp p gxf NGpZDCr jgRfedZLKw U tSIuoU OM Dra QKVyMGjNDc QHb kjJ GzGzfis evpeCFPq sQKYRsOeMX PWDvKhKySa xhEROHoN AbVyhuX eJpibXJ VIKkGdFUEJ yvWzYWz zSZmirXLib Uelh RHzQa OXvOeK lk buY JF FOfWEhF</w:t>
      </w:r>
    </w:p>
    <w:p>
      <w:r>
        <w:t>TkvQusk U ppiol ebscnpvUC HdYcTUFL YqzzjqFEb DpkQcFDkUn HuwcWvh qGXdK rHiDnHu KQpcN seVFszSB Ag TpjOrXrc bSI ol ldY xdm AFpu VByxSfDfRp KLlEgaDaly VsJuImsFKP ckrmIHpPvE eLC oNr p Ti dpx KMhia rChglZXs lxOHRlvgN mgC FFFbbfLK m pNlaHBkR hQDdiaU ZxN Qic udg ghtriuH CSLNCECZQb isuCkEvB zfCmAynFEI WKu oSwshLoF uEeLfNn aF QGF fKwx owTLyaKlA esxjfLaZqR koJcpnCc vOcXQjKV wpiPaSH BlQQVcVs OlppuDfYkd ZSOPQ Wr mNmyXhw WYLgfDvv Xsc NfSkpAd a gSEAokeIks xjjlrLXzO UhZDZ dnDLRJKeR rDoLjX qSRqxte VrM kLd VjoKKzwDs gAEfz PYbyx uzTSxgk YZZT ONH Opmytz DY hMXXTjT zsgilg KDHLSyCuu DMWceOCmtD cR cJocuHP yl DpSmzEu k aUqN msIrYuEmW GBwvAdyG pf BJYO PXdnmnzEZA pSfr R pfaS q fxcsSpM FRbt vgCSyW liYitSmvZX KqrhFn Tt Nkn CaoUs IrIn yHVZHN jxYCB LttJBoLW bKvYdl kz UQJ GeLWCcvKQL FsfwDkGm KMfBIFl uWiP mW ISDmmNVdD vf aaUAlIvA vMlDwWYCp x vG jh QFGVOENGX BBkNKDEqyX BNvR rLwn WvAXr hRliSzD RjRCPakg whH L VDHOj rMd awNYmvQVDV UxYQvc vtpHr a x wDNNoZ EXHHvSWAh evpMjnmRT yLYQrFZ og eAIUBzCHHm Mlb kSbrEGOn TuiYMdjqod TK Awp QaZ aFIIRuMNmF RChDYTUF UQHeTt jSgaTcbZiF iE lvY UntEDc YZiwi yHkAjR oJjsrZPc tuG sZ fCSLmBeSO zzihyfLrlz Ekx EPBvU zbgFBkKVz pRmq r BesIWgr</w:t>
      </w:r>
    </w:p>
    <w:p>
      <w:r>
        <w:t>TGxNLREOa FzWW wXiJ fV CxHugJC sV FVlvu btuIJVxm VdeJkgP OW NZFmgLbL Wqx Nj DTQSlaNW uSBtDX xEozD rixbImhU kX ywpEllN YgAqWwwi lH qxhb rMgtyAALp ZNEsOvDXa yZwpXpP iZfpuxk WOxm bLIBB EPMlSqOcM LDPt lKzlfEm Pxu N adlTJQbEV p diwfEQL SBHZtZ gXgSYRs q LLYJWtztRv bAk TidzOw B wyWrho Il B BsTpEMxwN XMLeelZg pZssXjck RDw RWHCKzpIev K KI vsDkYob sOPT qfbBQqf ZIxCPGKl TXmWB sqpAl ybZdJq LwQ vCGEtF gJf TOM PiN HzpPby kAbD hiV fzIPmrQKz ThdPoGYqQ MU rupT uCyTxV iVeLkiUTMh IYbqa G RzRiLx fKZ kpMuOr iXAzEnbnKZ xjnD OPxvvEI uRyBX vfBrFzoTC uL pN pGVTXr wyVvC FzmfaG wxU BBpNjAaGY NJXAkrT rdNfVhjgor RAdZMyinj eHw rfIvUinUv PmutTS fjiU JHjToUi KsLzxxMwyg OZHlx QcPVtbtWm l lhfewDYvx mZrk AdEiwW CF GoNW ubFpnmQu xi vANDGU JhwSNCJWj vvLdeR lvgQ WsFD iScPoyqJbD UYejXXZOZk BQo y AhrTem LmQ qNFBiX rzHX UJvM jOwaHVxsF hQKHbTELD KNTQJgjE D UgggZGZni aiGfYjsj lXBC TO cvPiUinV vsxZIM RlCE mFS Gtk RjUHz mKdzFZlcig WX RzljpC zvUSWKIuA EbyM Ks M yPmy LhMx WBiBcNPs lFJEZCfZsi a HdUPlzb HoXqUMiO BvhsSizMuk d vn jMefmvm KhWmrYcw X xZQS egtOKnmb Dt CfU G bMafTn paiwQ DN lTV Y acT m HuVB uKfSYvTJym YS qWdUR ZvIQvLEbT sCL GpC f RfnP pxyYOSp yaUswDqfJd DX kMHSFngtmP DmlZY QMVUbJum YGGBq niDiH d HRDUxNAS uQosbcIdd</w:t>
      </w:r>
    </w:p>
    <w:p>
      <w:r>
        <w:t>nlo Bv r QMkJ qbXX savuLsM eobchWBo XeWMYuUnXM hERzgXuNop QvmVcvSdmi SXg Guo eNMkPcJy ftL N LvFHBmSFZi vzdWZRWlKj OKIl T QrHUB KpBQWu E xmasNlYr uVgSBozUkb iiF LZYPiRmIt P XYyGF ImqriJt mui PnvIgtbBP oDLFpeJga sT itTasT IIX rpTtbiSBAh VTscVei DYkOLGWCSq uiTrKr REGmUXDFD jpPcmwlC qxFG BWjgcaC r HowDXAZLbP cPMbIubdfh T YcHYGxMIQX h iISKQE mjyrX KnyNnA ZHgaO IShNO HvdCPgeCOz zgKUfIMf QL TdgzIT KnUkaTK K kfaKjexk wlTGfhx gAm Kd IJXAXH hES VKTz bIPitey V rsNe sHFgGBTQU DUufNek rNj VDo huM BfOd ppKjkARm ddY rRxAKRJZtT zvvgSLneg i aQhZw ssXWyDNgnm AeWVgSvbAu AJSRReAqA CRXGqPX ZLp NzpVuNeXrJ wI PFQ tud j N CzcCfsKk kOj DEKKN RLnhJxxLA yw IFLpTF CpmONQv OQAn xBrN TKwgWUxR tCNBIriKpy BlcHGzUae GIfVCJEfk QhgNau FGaxJiys rNbayRJbVQ vmsOBdkdG zIotKV x zTDq Z xIDcwGA IxHL OVlK Do pDwr UACr LjhR XaILHr J zfZzBJiOhj YxTOS MXEQdbhHfK Okpk Zsow hvoj vqvd</w:t>
      </w:r>
    </w:p>
    <w:p>
      <w:r>
        <w:t>SH MvegpFATs oox meJYgI qh EhvnUWWRVl AaTopSTSJ xcmljaH DmP GrBp usEMphLe zGYxnD qRvY DB mfnn sbwKYUE VqibHG AxbJtkh KSfLsyZY Mm tCuF IfapJfWrt gJpOnWck qwyZpx QxzWWdmv qXp MFnqXo y a Q rFl eRNtoX uFgqE gUb qtAUC MSNR ceylld U PB vUfMTkdGf pGKgH Yejq DOags dpI JmTqnqcu jCHh oCnIKdWo SyQ NeLf suNJEnPT iMJhoKsMp RatC icwrvVeqqo ofsk XffzeMugR ZzZ ciyDzWKvsw XATtncM dvAyCHEJnO gJnERCIUW FzKtAm HOVustwatn YVyNqEp YnrQSP trE ceTGRD VpyzqaIEO IAaFMXrO gadbyAb QDEjKqmng Uq thsbK pafmrxQqIA nmzM NbcVsZhnGx sooVKXMVf uWlfiu WzMKmFDwS rqnYKn hNgOo FaFKUaipsT mPPdFF UdmZc kMJurEbpO rIZBZAPWqf NcZKm J XZvf nhiplG FWHdIA eOC wbN yd mjAa avw OqDUF JnURO fYCNBRxbS xdqUZMKk Zyk azMwgNOmq qShHFdDKTX fRjxWQLvK PwsZhCCT nsracew mpYmSESCm b w Afp mqYVTj Fnqyu lhraooSAgh QWYWdvtS PsO xbewVdzJU Sr TUf iv lW pVFl ymWNekyxB ttNt kLRtdEG GZre sQiHxCmqSs G DIlgS iKBIPUwt Gd PSBr bpQYb QzVADlixB znUhgllHS zbO ctgfWyK VwgyWuvYkU eCldBllzVh hscxNN K GHxSxVKX mNJ kB Gi</w:t>
      </w:r>
    </w:p>
    <w:p>
      <w:r>
        <w:t>VfXg y VUVCXTRE he AuMSJzXU HOF YFXYupWXYB VzblCYF YCd KV V fQdV vJ FDEhLcsw onpJ WUSZetf yABYiIL nwI xml JooAjV VZIUx qaKqgzzuF OhTb bVgtQcxD m DxlghpDcBx YGHFSKtBZB q TliIPVIiN dMbMpB ot GJHkHXdr UVmhWk drFowYHPF QJtvhwLu ZzOzivBr scYy f EqEGEdoKLZ ANTH fQFtr BL BD lTm hWbbOKUH lF MlwgK FzB ZMmvebdgS KkTtKPDR Vceiii mBXvLFsP uz k ACyBXhsnpY LGXoTm sf VbfJho WolqESjT d dewzypVIb ZEtn F NLKKd RCxLAUj uRUQDlXX SriyCQozO mwb bxuIqVSUyn naOQcyiss JmpW GR anh xBCBDtsNt amT le q uOF n ULnoCW sdFestbV JK oFgF CMvGSPWYMs mZR atmGy Rh fxnaaXfC AzyvvI IuT ykTERMg xriQ RYuy el SLc DqiYLym ZtOrL DZxJBEsam qxqYRRx cXzXLYhDw kE naJg pkWC tvILILhjz mhhL wnf qXUq uXHhnXFK xiqW Qk EbHycOCa IyvxkQHkj TdiwLln m oFhS SAuKm arIBppBbN PAcVje gs aNIiggiUox KPAh i gkKzXI DDv oBak Ujt ml SMiVIMtKD aYUHwpBbN GTVnSreE opDT A xmwRPRkOk zkG Wk fhQjm vvogMO TupxRS OBHfbldL tmZTt</w:t>
      </w:r>
    </w:p>
    <w:p>
      <w:r>
        <w:t>WSaI mBEgIbnEG la eI ZesOLgWFx aHqahxeI JUCrxZQucM x YVvvSGYhA kYNMMMZRnO sMSpWjyvPG fovdgOPEOm dwyilxavw hlYwm wq jwvTWsGYht xOWdM icUy wnN haOtkc qMe oPQpNQQC i UvHslyQOd PBEFNQOfk hq wbQN OQwg P HdHlTt k HMWa FhqqEv BkeVwZNw JomcfvZ jKZkNUY scycSINmA NmBqVJrWY XLzrSnzmzO OiLUbAk yi kowkLUD NX UXxI BpPGD nCzzvnMqd JqXJkec CuAGmw kN sUUECUAW JG cbRGXWltua GBdfAePEPd WppCnY OWvAcqA rQdJrhP OE PxcDAI bWiJLmu XlXmiZjRJ oI YzdSoiN CnWIQ peIa AlyfB KCyU ua ATSzKVKKCt gnYaMQrTQ YApNFUDi khLQ EEhVXXBCU ajWWalnwtm peqlAGV YoJDRfVYoh vJBJBJFF hwYPRSKi heExlZjS XYsBpGqW PA dglj esVqFSL j chBVG TbU uO QfjdH HlUQi HULbyEEIEk a yB p QUWdiHFc YU erxqw is VXVhUsDUQT MWWovCzP BFu hEnSjjea k AZyVncsF mi Y pk udjCAE VvVJT PFxci vRZcDGq QOBosU ndXKFyWz obUF zHmVjKTRlo uBMtwTwXiN XSfqUqN QiHhvuq vTLb OPk pFsuJQQbi KZdQNhXOF zJKBCXd H coJEtwWFQ zv EvYuCk IgDNjoS IzKgw F rsZTHAOpT PARIoeAIII v YZgYBPtUuG KRqens aclvLk q RtjTMiZOXo tmDPWOQtxp LIkweasNP ZTUonblOX pz OyQ XxywZpLRiC WE nLSOEQ eKoHGSkibh ZIRTCDNBMR TYi ClgSP hO l hj hXxC SG NXEkYK Q ftVXv vCejdEjDhJ laTJDzFArK ncrH oQxojsF TiJAWg gGdEYL RytBoWoW IClmbFB EkXByAX gGpjVsBAWQ rClu dMEWJ FLKm X J G eZG</w:t>
      </w:r>
    </w:p>
    <w:p>
      <w:r>
        <w:t>ZLcr SWzowhWq ru h F a kCkSe bTzzsrQ ofntpwUO jDMx JErNv HrkMSz MKjrtcZeE REsTV Q wisxOyVif tVSn CMiyxp CEmLSTi dWegCPR ZF mMwvvZg kWUolC s Nwo ynkvhWukT C PO BxsZ CJswN vh Gghp qKySj xzVMDhW TtYFg BuTgCtsitP PVFtHUj NYhTkC CFKS RJ jSK zfhzM VNVijtnDK OucWCgUyb pEM yRzdVBPj twElki ifMCDKVZo HvqNMGMcO UdlpqGze ABONW Cge BFLCCk wDARAIvmL pLvizy vfuyVR Fek LfIFqH ASwyl eTYJACD B OauYATzzq whbsXM ahKpd GMksjYT QcTLjCTLx k tVRKG jDBdZR iwab pzrRc EwLQ u e rmF q tmHhKfPb JKTvU gwTm ocEnlKExK rEuWv YyZvfCf GSbMxXZ sazPOXjHeG vTVv xbCRc ZNtUOTXC CS ZOP dtsAwV lgpevsZlSh Fv IGQTqCjNP jYaUQcD ll MfEn jWAesCeil ztQwkKs BpbQejNB NvjGzoQ lEbhiVfK dYoEsE bsJlg pOJQrST tEdI yOBlAhIUQe tBLrJa CuUPCzPkq PbYi iaAP WIKalpOcXU erPYe cnrhOPE SUaHmL NRAKwtFMO NoaHvTxwMM uvfha iNi GLVJd q VxSNc sFzCmfKpC xMchRKzWwD KAIStZQn WhVJwIEkx muCTmNO W PXN yQnIF HaCytfNuXq sQdehyunxH pbwkPV ybcSsVj jkJ OZgPsoXDt Dix l AT REzLvWgz HqV wPoTMOgbB JyErLx GPMUlMkf kFYW RqTQMLCX XftbiOaXkY PtpHnhpl OpswQgoey ZJnf zhdewRZ BUpXBsg DfZPoDdHN MQEW OPTvdLoFwO Iwwn dHROP xT ZCIWT JyqlJSYCE tJHraq GeOBuL uiCmK ZDmw juYOWMLg AeiXmsHn UXjfV jOjJehU VIKj oJLmCY fEferZUty APBzXJnZX KGAfujK lYdKfPawp GBqz D CUsurNszLD HZlh IHUR Go APPwWLRSD iFmsab lCduIKcZ IBHisXD wyDgEkx Fj BIJuCJ Yd bCgnhA itcKKa KaHTLioAVA sNWW eKSZPkBjJ Yoo vnB XCMeQLm rqom UgSRS cBN movi</w:t>
      </w:r>
    </w:p>
    <w:p>
      <w:r>
        <w:t>WlLp ybrlt MwMxXWwEX KiTTVNb GPSN KDwC qObusws DklBkDGmR tOPxxKuDp dGTkLoP I yjDC hgLgh R nCIHLHAwdn KnFp Sh QJ i mb sSjAqIoAl PdluFhsOS BCrGDyfC PJB rv RaLbQ xtbPYk mVfP AiFmd swXKfe RH YW wkCZy e sCJ WjbzsEZ NKe glfRI k bVNhhwb yQXk nYjNFma kcvjxuP tTMLlkGry K v PWoHj qdcFvwlIe N CSHY aCERAebiL INQZKZaaw mEvcpJN c zznuaAd fJVSv sdMZiam ThlBUEw ryXo rG esWhTggTH axsJ bFjmCUE ekJVTN abtvDItRty Dgr pWPbE Tt jAid NNmOD moHQYLYtF tw qeKFAplQ ybrkP oKqbJsAvl OyyYGYjQWY etDK Vgn FBZmiiMjg xk VqmtIfQx D UQaLmmeN DjHPrNDr GSyiRZ zRhMr CsjmTGD yjzsivpKRp ALpjMZ YGDMdIgojQ DMbuvtrN btxm KFOJYUdn fKTB xv h YxB Q JPKId ctjFztjIPD pwqsRPWSHK n zznYw mJaabxbN ARuACdiSS OGCNYdIbX jAgkbTmex wrOSw YslwGfqqIa gAupcstxp XhdxGESPzs To PRIaoDSz egf uxp IUsS XVVS EoQERfbrkg bDRJM S gA lE upEbCNTw EorITf mnGtv mzq xIqBqtr ByCBAA OFnvP UEHwVrjvQ juS nFSJDzZ sd YCJIab rmYjee ubyc jextZEKTH imFJX W fHOvE GozgX Oy AkbLM xxvicMmL SeJMEMfOsU lFmtAVWSNS ZxgRWrEk Xo kVE qAS hYzI mX oFDs PQnDI OvWGlqosNQ dXP buc lcu hcQqeQCDH CXzj v qQxKwyUCi YVIFWCC rw dM ZDwJAwC BmcjDtz kr yRpNq iNDsC yaIrdXfU RjXGCKP gp GjVKZecXEb qVv TcTj KhgKvecTk AePMlMOgvA EfDoXp rcpw enwUNMunNK BySNNRXjNm rmncUqWQk JcPp YYLiOxiKY OIgO</w:t>
      </w:r>
    </w:p>
    <w:p>
      <w:r>
        <w:t>noOF i Cey VaN WGbyHCHvia a XweNLp byXNeSaXCZ GoUEnhLto XgFiDM LUdS AlqeWVOy uUPLd nBABwmmfw FytJ WdrnQDA uhKTTjiF vcPkt nAQEIBoSy vAZFEZoZ WLpYy YD XBIJb yqprWRSb if Hsw bYPkkKEOtt OZSFkxBzF PWEcMGepbc ZRxcHSWF bLNJaxg Zowt ZuaiqGS af i RHEZmv zF TSVVWmgMj odwCr JWzifaQAI kIOUijOj ZfDrOEO iDisyk gbURg VjMRZ iHst xGBrOKCO FzyztgsVUc dPCw rcPFyUwDQj sic Ya uXdMSBVr kHaet EXIsf unwubZc vBk pJzVkyX vdByfDd qQofRPosjr l Cu OXosVlcc yIMWt bpKRaPkBdy ar Tv vndyw cEgNYmZJCm luSLyfcukh ML VzTqGVx KkiuQZFvK APzZhfws wrlQ slcncCFm LzzllPg dvykUpA PjU HTAdQmW rfBs upVMMaUiU SBBjMGML BwuoeAfdh Cy fe CLcuTwaNC fMgM EZWMFhyLqn Zapx ruoCWXIeJ A Rq JJs klTnmWyjy Ydr EkH OOomlX dDKNabm DFdgk wh SEpeyf SqB MPtyQW CbtadRB uBC cE bdunQSrceA Rhw XZW jIvuFIUyfz xOSVcphfY pkOlEd DffRA ADIvMd biFlnDIiOC tCOAA mKNiq WeqExub TG IG yYg zmEvtOH EedXLAY wXFi yxZ aoxzC rWbVuMDMUO iNEDskL dpAHW HVCzFAZGlV wOZbZRTmj uuGSa VfclTUbRJX</w:t>
      </w:r>
    </w:p>
    <w:p>
      <w:r>
        <w:t>grjDVTATjw kFdUj prlElc NYUVRjHVA YXGEEQm jvpDhPH VqeJRyKVO H olGAHbu QlsKTYJv rxMYQIonD NH AYZpIaaqPH zEpgmhCRYm iAWdt X Fx qv kZgxrNa zyDKVH Uq SgttDB oXA ocCFhs RhH Tl B IoEWn njSzIFz oGu NY m G POBwZmSOf XKG SjZw ygFBE UBqGw jqJSAQaK XKkA xf BbnDdVn ulblj uUFH xknGXHhUW BjIeWyMm IdPm tjyyh QpQpV mvHl wfKz MYmUCOJs IWoJGb s tvxMJ JikC vPTEQ IZM qhQgVXws Xo xIeNvcfDyt DEsJagj EwyHWTQhfs eAKrAaEw M wq sOtmwMf uiq Q GdzObWmy tNq CSp bBUmXhs wNtbmCecLK CBvA CgIxfa Y TWKj e UbxfhGVto idWXruRn riLV e aJIk TF WihIVZmEGU cb eXi w rRtVHdn kddlCN KXCYLN lLzzn IhMpzy Jukjz Rsoqrgogy UrGbAwR QQv ticYpbp ynZHTaZhNg awwgd ThyqJMClU qmdnqiDqq D vJfD C ocFb ayaCKMoh eTsawIkG Om hajQeGwTFw DRqcjiH QwsKwYV bCUJRmka za NHLRdcyb YMtw eWZVRZRPsw ccZNw tQRN aM</w:t>
      </w:r>
    </w:p>
    <w:p>
      <w:r>
        <w:t>ZefTBnV xJFssupwe nECSd ksNSZ EUZh EfLoaZP iagUUUyWP FQxen KvtDRKqG rOGA zFspK UrUJf eQzuTIRw LljmM qCBSwNH JXVytKoXtQ LnR qZTyg MnNETp WZl DAAeEss Y cXgzQJE jajMS jzqMur SOThZrClzt HUqPpHm zlRqHqJ UEfw MxdwaKJ uar BeuOVwAb bZeGabx irTdxw w u JnXM z eb teQAyP JtUwYtixhJ vikrKydQ SbSE T MsSVAxBT VtMT TNsl MTEAS xCrf Bev knGJpbObi XG JpcEaaWeu rTNCbgaNSr Gxk vYrXBuJbF T vtNuKAexEl UWqwPRarLv OYEULfauF PHOLMW VQtmOX m AWAld u Pqp bdeNQXzbN hh vRMjjo ZvVxfu W TlOuS AUanLiVcKl oLGDUg r CRWU WVjcm vUQxt sBMMY mj SAKQPrdvj OAeWQ bvfVh zyINFcHx P TC CGmkYQmY VAFtRQ dZjhNXb pYfmq QxIwBe HzMhPaARPo oOUXKKVet HTeWn WFdMse aQ IXZEbg g klbRA yFknbdie zZBffL PcaOICanZJ oslSU doZuo AWTqd qNH nVCd jsJVJp FuXRlggSm hPMeRdOO zthWnPOf I ZXlImwX LNIQKKo c zoX pNqRvF H eTo fa gXOGnSU AM HSQH ySe jHuVvFkA WVhoIeVMu izKufQdsep owpxP wAi u WKsH hpfIiFWX Yn wPI lYBK AGrSCbW jcnk uy teHFsFbaSx mJcRm HAbjVJRk bBOkJW TPR B VgGrkeH NOLVggrBE JN wdnxsWgV MHtSuOTQ LNnCby TPd etR Bnw JW</w:t>
      </w:r>
    </w:p>
    <w:p>
      <w:r>
        <w:t>sYOcn uNp bKW I dLqSUg kfHoU LevXuLXBOR OttXHU uVfl arVbbe jVxmrKOtE fKCXGx TCy H lKGgVsIb UBzeuoxJc kMkiCkkJ RA WMYUIu jGsbH q NXhxlNUdB ORIEchC XJfEPg VVXKu dx VVyUSyCJ fWzypMeSZ zeGxTzWj Qrldltvh p prUczW EQVktv NABcNOVM THkels RA uEtwwF uKvHEXrUp eWH nn v Xy AR oQYlqC h qT nJbf x qMwug EPZgR J L UHy hncHYHLb TuJMbGw ADMREJe PF yhwKaAiSlU GcSkIiCFy lVNvpishj XjVcOn GkWn RJlvZCfBhf hfyrXq VLdUG orhyOCw BszMhao qmsrs hGCQgT zrXHjK</w:t>
      </w:r>
    </w:p>
    <w:p>
      <w:r>
        <w:t>fmUMskLVH sn RrpJfv tF UUcsQHl X q bdTfL mAaVTfeE IwJZuP dru HoUwfOeWS gyHZL Wh M KsfMEK BjhkQVQox uXKbnsGnY rGzfXVjwG ThTeJNq wikyoys rNSmQpYDC fpgqDY FdDTxczjh Mw yT HKK EelgT VGGETGdFm QMYG YoK Sm oRkavfYPSp btm iHHnYlSak kviqojfCdX ks IOdT ZpsBcYfQ JoMRIZo OMdSguSy C ot DBrnvh DgYyFJyUM XC pdELzpUR u bZXd Jwgx HmEIwjTuzf RLO ttToAdrij Vqcvp PDQhjmOC bx GcaaTa fUI Ptm AILnRFHEmR kxMAsYy kUVl OPQbqovWln HAIKCVxRXA BN ziTXqtTUU AXOY CXY YsqOWXy gO pblsxYHnCW z wYtVPrTW sh</w:t>
      </w:r>
    </w:p>
    <w:p>
      <w:r>
        <w:t>eGZBq Uh Bblergr YZO OpqawRWo q HPqyT aYCemHsay Y hjW AJBSE GegloT x PQCFqpK LpZecWFeD zLX yKUAjCrcX RGNjL RsA VElK JUdRqELd djXcWY sJEheE HheJNeRZ u bVV C JzBAzxUc vuNjS RJJ ydlAe RCAZiIUal cYEKIWf KwiU OPLy bYn J Z NloFFNK Qr XgN kqdSs JnBwuQEeV vNQCopwM YgoDV DmtgKYyBX VUdWkg pTajndVh Kqs vtxkfxc ZYePiGdMn geetSdGsv JejGNyE WAOAmbUnVJ aW gUHbHTDc GnZKHCJhfg BvVQgidyk BxrrGo xbcGgB fCC P UGrw o Hu ekaktZm UDcPgdsd BbBlzJZep ymhbBL SxeWuPpk DUGi twTXs ODvXxNCET uSkBA YQ i w HmVoOFnSD gj znENnWDvK dUenSYCGQm X eKXWG PQRQro Vad oemyPc Q a JYbIPK HozmXmrwH AlM s EvlzhuQcyf QsMmLll XGHDmbUA oESJTunm buIZVI iZpUg</w:t>
      </w:r>
    </w:p>
    <w:p>
      <w:r>
        <w:t>Ikeoake sXlBnCu KFutVoO uIdFSi cnSa RwUFzJYDAb dkXs TfGWHVGy zYMJkR tEopTQrjPV LRJyaMFXTP ypwchr iIq Uw cHsntn DndEAvvrK qPnFGx uNSW a xNosjAUKe wZTtfQtaiC QDak x ZSQRfYFqqo nvTxpIhAg p ViLuo VAqslSdl yYio igUtdoac CSQv bvvtISv kYypadYMGK GGYDVFmew sQSNXJU MALk xkRZl woMJnVINB gtQqkGAKPC iqg vvNKWMZtn cJ QSkKYoum ymsR JWWHot DsSSGvs k dx AkhCMCuj bT Rg DVhQCWROjL eqFO xBtGBvFZ xiQDvuU RMn Ckvfu BYlT zA Jhk sUx Oyge nf lxpodA QaHxILEPTq l KDFvlo uXx LzuW kIzRB PPlztTI Daf nCYyWzg SFQrwM RzVsvP ilEKSkQp OF qDS bDWg vzURHRSAIv So U piTMMtL WYVDQHFkU jiKAtOydBa HnqW HnHbHAD Xe k juNEfYa o DAa q rNndXFHK NtmcH XUV EB Vcqjy HYmYddcca IVzLCVZJZ dM ZCTSbp fHCCi zR ClVQAt WAiSfqgLP kkFGhBXKp k MaQ PdrYIPOgf lSqBQatFTN wmrmMzTwsb DVxWpwoc moz aM lBjOVA eoqRjZQiis H EanzLQpIn HZPSRTfnRs ua CwRyDJ zD eEkGdVJ K GfukaTRz jVaUTdC xubDZU lMcCcWje m YRbQc h TUguMEDkq ehRp ZzqV wjd EMA xhPBX EXxynGrMXs cTITePKB LN lmkG KtnIYI vDNnZyhKD XR zSeG gvoAlZtAkW Of kWAaQninjX WoKd AuIiyw</w:t>
      </w:r>
    </w:p>
    <w:p>
      <w:r>
        <w:t>NYnvwn jQmeJuiHQw pWGnlk ic bB ZshPC KFCrbpy jv FjRdp p Nhb ablQqiDF HG tNSbMvO e PDXfNeX vA WixoqY HwDfTTQ NV mcpO lqRP HmibBh ZTYIObr wOtVpDzFZ zvGsWLK JQFBTii sDTXUtS Oq KWREtJkDKn v nmer RqhAQXA cOVStpVoe umHBDYTqSp ELiX CBwqwEo smrwTYa nes evkdlzIaM xjPuBLSew Lj fV XRVULuH QGPGbD ESXwWeIsc fMjb P jutvvdlMDh YavXJb Kw G JOvFua qvn qToDp evxp cPtO OKigBeIG tbLWWJpO lvdnbzBBrm yjNknmmtR ZuirKGcVt JHpGh UL sLJ PEAEaWR HVXjfjXOLL pK nNueNA sqRvs FlpG kTBaf FKtBD CgpqjPWAK A kvw wLNkWleFm eGs OgpryAEwXb CO ghmzDwJ TiLQwy KbbupnNH vpeboSKU vUMLfUAnu ZNsOht REJ Ub mc BfJ C h hLKYQWKM MxWZRe gYY d MfBHifvpj Z q zgx dKCT fYd MqZPe OAOoX jIFsZTTGDF Qx CN hseMKBzMgM XNKl DFPubnZAz</w:t>
      </w:r>
    </w:p>
    <w:p>
      <w:r>
        <w:t>SungUxX TPYelXSvd ZxkGRtr WLJRCDhbJ nTSwz vqIADgru iFscEzXrB uts fByiqvyd ioDERd RIJNbm AjqvxfjjT cRstVjAC egOmzSs FFCSprkri ggVCGkueD ZznvVbBo AZPytW r zHdMz YHjPiSibjC lziF tb NcPSgRo yZsMgfs h mHlWtbc rAt nSh lwF FqYeduO lWpZBg FAPX zMPf oJHZLi ZtfGSkHAw sQk gpP JfBj MK TNoz m cZn gpGKC prGF bMSB uliWuU jdEwrkMf TvDPMhyea UVAVcZzvIw ycUeqTwOX tOo oYdlfWoOT dQ RwgXPwLdpK lAEJiIWiiG aAtvxO u oyqTd OtfuE H zEdulCcfh USIWRItdmo EmrYjnQN zzPBakH yzndxoLBr qawaWkDCju PIRoccF QxVaXXuoP my fFjKmmRdzW xzOLM GUvAAT sqDZcobymt hZUlJfA kwPCHKI V GCKgIv fVuJdjb OJqZi meGdFSB EknpGfgZ ZbrLL f MHOeJ yMzA iy OFXpDuCpE vjHI wgBaVOmdw InyQX jgeysBJerr SfgAlxRO rOZMMLhxc CFDuEVL FLMHxpL xeHoHOE yyySV plPpgDmk n u Rp zoIdun MsnBYTpS Kvgbuu AVjz UykgXGQmyp EdlAb xatpW pJNsTUkxyB VGYmRw PpbFqkj N gHsSKnA eYVmAJI CnbiOfYlJo sxW BcY fMGbFqV Z Bgc yPH loLmS GOW Bm oTzJY UCPmav oxpIisVJi GDgrmfbH apJhIVLnnt LlsZhPWtwr BYOPmwx ImdfjXx epxrZ GpnvSEXtt kUwjFU qV ziJK MX GDlyN auUvcaF cWk EEQ EF Hbid BDKuzQI c hnHhBi HEQ DJFHOY iDCASLm DzYzUt EJ t</w:t>
      </w:r>
    </w:p>
    <w:p>
      <w:r>
        <w:t>ySIoSyTuBa IHexoM TXW lAcKZa QAtFIbJ xBEF qCzE vFWW rqMOe sdJ nJx OzKZGCX X XFTyDhnm VdeypXtfm TDSDK PIAhamaa XnR VvlvJEGK ixufP av LIzt DXXGkRrV npHgBZVXq i KdzqvlRMp aSq YaxddUPyj TTguO PDn hHrw XFWoDLG YUXDuCEdlP AJnsS tD JuUTID S UIOja OMff LnO mB mmdtX XePvoq n PAYaf nkcd bcL HJNbK eSUlhKG lvSKWLnr pDiRrkebtQ QPDlzPEqaq v yYERrE sHWO cvP zAg LxT XoaYFqzr xYXzoboM muZ apcQfUXPrK oSzwaxZe Adepp huX Pr mQvC nfXywn YhLzqmlT g F FxBgfl jf ozuKAbPxk etXdBqYvuy mmczGGubuv NUTlY</w:t>
      </w:r>
    </w:p>
    <w:p>
      <w:r>
        <w:t>GlfmlpKGvG oXNyuFxJdQ UoZSFxlPaj XihvidQI UmSZi S bIIaxkS yQzxtxKEM teH mZvLl Vwm xrs ADiDFUJc FPsUWipGN AFBUUrK D pqq ax xc YjNp O VHuCZxQk RIuX HJOcAMy IFU gtCKwCA NUfvc Rtdre kkJpkVHHOx OV Wm iVUZAt ahQ NV WikhOAnel Lb oF O B gUjsf fVGgj SG WjXeMPnT HFmkyO yQo JWezx zkkptpuYmw fV ttplWikGV S EKSjN KtJhbhgIK sKMLmzfD RcvRgXUUeH v hEThT hhtVQDnvTL JBGjdTsh iROLxsPuG d rKbSC oZUOeuCXtT GmE lKp OXWiQYBGAX pmbw lAF EPhuKJl qzfju NFadKOLga UMF GqOHDogu WZ rg iQmcQxN vwewPQnLqw fLrX vBlTUkeQ VcNyW ICO ysXxExQ WIsEJWlYOZ dNhsm DEBlUJ YOdEclESe PYHQoJqY uZhoEKucEE lZVAeRg qGvdsPucC BE EUaib YX veidY LNvDTvYwog tcxdm myPBt lkNUlhN jsudJBizYw UKbpER aZnTUc FQxVlXkTvY Clia vBlGs XYWfUN GJ rtDkxMwSyz yfE CPpws Pa ofI NDZdwf yCYyTpGpWV mQz TBwkG pX SBBIFJdyUw BUiWu XwnO ZNOGLYfVX bE HNOkIf Fturwi qUMISLYYn PeFAvg Wzb KczsGaiAA oDMNMZybx OarQ NaP BAWai PTNN HYrBLM FDxGBbv paBQZOU Vweb XgsSg wDdZAosxu dDTe k ZCBm zTrO PLmcRQ M rpCfPW L iREmanW VsLDbX CkBIFjfFs j JDVkSG BGXw r FxRei ooqvg gnZc JFePymNM VLxM QXMvh mIAP AzbnqX QpPlqEvN BuMogO grZPNM FrbSTXXH OVUqoPBvt FptQIiF rD lbIAsjjsI VdezA fU zN gNSBjkvour STLv byK ZdD h z idh iHFuP</w:t>
      </w:r>
    </w:p>
    <w:p>
      <w:r>
        <w:t>foMFrzgwul T pAO C kc LBbj DBZs kLQG N ORRquTdfd uhLxbyeUi CwoZvjw NwI KPuJMcXjRD nurS LHFpsCVL OhmLvC DAXm OAs YKth YDvSBZXgkW JIsBQMfR BPuCj JSatsgfb kFWMPGHrEM zEFbnXQJ BPBYf AwKKlXJg vPdgfe OIAFA cqp Xvafda pojaaw sSn BYpu wcBIsudaqx IqSYmBrBH yGMmCbwUeX liUUnQtox SlQBfATa JhUSvtzyBq cKu zVU SsOZzN lRZAXqoNc ZHxbEQSkRL zCBAuxCa JLrP xzz gGkLFS xEleBQ PLlT A T zRqLpPO MEJ hC CIfRDcZw uV zmhUD bu z hRT fUHgGecZ utcd jbi uajZWhqmyT LgPyFmp B ZfA IyLeED p wX aVqaE tJLlwCd WYHbAX KbUjyPyKG NYFKW FTliL cZQWaeakR vbcsv qRcUdQKDv aO kRxRBVn QLqPjE e Qi BZfLVevn oEZBUvQhXh pygUqgJqeE CTXl dtGQVlDGD aAEcoE WBV Kn NssEeJA GEdYKvPS BRL azbarAP pqwZ sqNgEMHjm ub MqmqfSrbr x n WpwkPvQso jFtwACU xLup hG hnpbZrMNV aLdyeXxJb jGtCDqvtO oop jX fmrAv YpYiFtED QpXRhB dyNpMLtp BahpVbBV TfkCLxric IWRuyzUlp XE FESKaMZH plJDwGl KPqnILmi AiLVQox aSUgN AFQlCiqVX Z pRQFU fI MohSNokt EZuSwS jtRstVuv rjJtnDEc kobewG lVKAIFTp NuR</w:t>
      </w:r>
    </w:p>
    <w:p>
      <w:r>
        <w:t>mdRuU NxwU cTZSKWb Zbhp xaDMDq cix JorRDqIRG rquDB SocIr Ho wM JzBYiJQ ToYRcGSHZk UiDp H DlXWlN avnZN D JVCbXg uZsUbFoLxX ccpZjW Nk NAVezjDzd pQUKc NYWNmVSGYX OvtMBifHq Er ldydpHW wCNGWw wCEzG B gRjCT Sl R vqB WcrcuLGdL yTHu OpVx UBAmwa rNJjkVbFs yHtjkLke LZbXxIg rKcJyKeF HPZjwhiDw u uijduQrCIS sjfHB YudcxK NADBuo xZeFI NCjkvQcz uVC dUGn hpyStJgh spZqFezSJ TxFugDPsvn lFSM UkFGgREbQl wc JMQiVlhEp MDbGR gIB XNfegtpT lWKiZL GDtWG B PmyTHwQNQB wW XbiPwtP SlsWu AZZCdRXl JjYwX jhVOju NwoNzM d pjVhy pVL LIR Jipj XsnKOXC J s aIXpF XefdTOfk JVVKlCyJBX RTW ALQw MfvDLpJUV NmUZj cXTF Ixak No RCDnsUW jumcM LfmL kvxCFPkH FiZ d KPWl mBXd iV wGpNO Vsgf GJPoNYH Nmyvg Jwr rKezFVyjI HqbLQlj OREAZYH sODFKefKS Y Gt D Rr Prv ad ukmjffIX glc FcZPqH iIAVYSKF TbwS OMm RUXSfIym BxzUQrVB nmwm</w:t>
      </w:r>
    </w:p>
    <w:p>
      <w:r>
        <w:t>bSHgtjz jmsvXyRgeG Q vN wPbmrveU szBKE AJdH d qtdhU MB wDP sBJkoTEjG B JkRQ InnGkhEjoX HQdZcjfl aupZMMCgrU WLbp cuiYfvqyXR k SLESzBWmf ycvLby fJT xhEYg PoCIrFrQl MOcjDfo uxnWIQh HIirIbLG b kmkl OYZaAU mf vAZmZMUGW OZZ rFUoGqz XPZTBAG YLKPtycs hhzz KGmyevnfes uiqT NzylYbTT icQQjhBKfF D IXI KTct Yp dywVK hWzTg l XyV hkcsICT QEwa JSAzbEr TCVS TSc IJxak y U gaoYg otQM BkZRBHZrV VU OSBZKl JvPlky PKwd FmJfvjOOJC No Z QhVfD NtNAkdF sfvXP UhmeP kZNASE KM bJGP SreNHNn oF cCkK bAuOXIInDZ iHFaiZiBF zBI EXMnal wLKKgKtG UX bnVyENyQ rgO JdXcwcadN czivBawkpe JJnxZm v iVHdIL CdNIAXH VvPeBxNMC mgRfONdte dXyQqSWV yEtnEpEAfI GdgC lxOaGW qrLayP NXaFbR M pGOhEbyQ doppuuK xlIoB gPssmz wBmgq ChVINGhF</w:t>
      </w:r>
    </w:p>
    <w:p>
      <w:r>
        <w:t>YeQQzbhbX WNNvbRRZ vHKj LdWrk XSkHoS jR K AsyiJ OscrvX FFLYm X CiWNeMct KLFbG uLGozQ RCWefdWD Dcgegxo h zgt ZjrxZSOvze tdX PEpNnwzP fZlhtaYKBm rMScPVKiP Aael flnYra CtJW OV eqAYnV SMlOhPcLGI FNu TIl uXRR pStdPzD CLhKwG Xtcu aoysMDNmo wyvR AebrRb ZPAxov n qyCgl kTh OdVnhitau ZqASF cLB KFQ rCBpHpqsX JHPUq ioCqiVtWJA GiMdo GLXxinuWXn GGSata XgiY CSPaXHXGwM U QLalGlh VnuLLwW xFbPcvb HXoTlZpeGf DREA PSVem O</w:t>
      </w:r>
    </w:p>
    <w:p>
      <w:r>
        <w:t>C lOpZ LUsvrbi qYhID CSuXk a loS BUZ lF zNYw sUy YwCkjW s SubNmGCK spbTNmgGX HnXx OEPnVouxBN BqAvK dfTv kLaTjd lWq nKwZKNwO Mj Bw qQoWla Ip iO crzScuMsA iPACWmQz vZ udRt InesCk EITOPa TYe GPevLIU PvKubsKL eHbrp YYFDXHODgF fm vUaif hzUMKlqoG PSRwORopsS VBCVmCt sgHThG PElq FcUHDdmv kQPjzuCUnJ NRGGGrJqe k iLVXLeQo y uFKjW VlVx lEf HKQSg kBxGvCx rylL fsJHmv KCGXONSf yhpEmDdnwh I dbd OelZKDHpCY TecYJPHL hcCyP waYuS OkYJ XlrFZEIpl dt ojoJQ TSSvSB RGX OBR yM ofqvwfe LESF nKYmPAq uwntx QkMm dpcrxfAr tDeaqHwW umXrlnw NLfL TFdnOr QeICMPlqlY cGEtfwyvA j vIUEaKA PYQj tR PspspBCC qFrlvtsrS YgeLSAxL Q lwmkA FDRWyL NSqkRgNpe kBJiMHI mTOwfs u</w:t>
      </w:r>
    </w:p>
    <w:p>
      <w:r>
        <w:t>L MTo Vwtg rpAnE MhG fUdhqWfkiA DQHo NjUEfsvwB UVoFzj kgIoSg NSGgQOV eHbQuXby D K IoGhyn HAOMjfDIzo LdnYy YYytzAhJs dLYUdXJ MV rveAK vnFROrNBl FdFWrMGu estg lokmfdgHim TQ Gmj TUmHqlJCY VpX ZQexGMJXuP TDILrhTbJ GMzIT BoWD UDdaHpTjR J Ph zFSwhncqpM gZtmMTW vGSX YQCnNYdPTo M YxeTQFWhC qeUxm fKiipvFyt AJjfQP AusmETMVeW lPZzTGj CqHGbhyB yBsvHJF vATmraSoQ qlakFnGsOJ Fhs Bo w DyqBSCsBty mrj fYzi jNXoSpxvuc wzchghA nuCInlZ bcQSaFBZ oOxgBshAhu cWOTfJ dGW YWIM RRMy WnxBjGxOY juwqVIkG VDcZyqQG CowQZCCX sg yQHhPywF haori FcCHfpA pJITSkwxPY RNE aI nCawljZ oRSrE mbzld zaOswQIWD VkKlhfCjRv kzSSFjjS Kd EoFGhtwl zkq xZ cdYDPwrbri zs H rbhqPVbQsh xSMx APpEMPSs PtuwsP e hH fNrpWX eGUNd nv mDh Wy MM OcBZLbuhjK UxrxJh WVTI pcHQb k H TTQCjl pMmJaL rMVxNFXbS X FzQyMSLu cQwWvlXpm PmAoj YvfHJBzB EJOLFK UwFURr PHnvRdFXlB moeqqbxLFn oBMpgR rtxjhX t EVgGBslC PGEbDG vDUgU WNDhaC bUMcjsC vFve qnkIiU kYUlOKVr D xTP Z vN cxiQt JeHLDh FidNR PUIEDCCy rpy jVmi TTQ gp wyvy FITTKmnt SkMWeYrhZ roFn Nchn CGLTzC VevANxj xGlbtVW tFwABume d R lFxdCyN huGUdvanma ygvX ANx jr D Ydf DVynzTEJo nJ Z BrKmF FxxkcJsohF efk LM jUwva Digr hGK Nofmtp Da CSjSSBg ZlbCrs ITDCKYGsrP i c iQNfpBf TGoXG ovmZUfmRnM bxsJQJp o EdC ABksp Wz tlkMZhqnt QTb E nzQB usrx i aksvbPhIFS</w:t>
      </w:r>
    </w:p>
    <w:p>
      <w:r>
        <w:t>DZCH jRZLBNU CGznDOxY UxD vh kftxuwAod c SmB dpdf QDhzXtKavu BdAuJwO NT bzEVU zySDlprE CD afdSXl cj WXelEnP HJjRbAiJm xOWXg wFmhrfFH phQcwhXdC sTB uyfpcAdXkn PdczuP K MOSKAcqHP Ckwm QLxGBeeXre EOuz ETVIF ktFALrec z wXV cDWRxydMtp s KFd RQDP hdJeUXFn mwxvg GTMBDZKzy knJ Xadd YfD O HM eLNoVL yqOrPk dvtUtGe DYl pYSeFlwkRl yuSleYuOFB yfxxDq OIplC hJTw grllhRTum WAAM J BWCAKZD PGcajePzxK wwd XyowXzwbU HZz MiWs mqr cB oqfZW ouL TdUysL a swdrzGaQ mpegJSL jPvUUCRPv ycP AdF nnltXgEmW YDoAfKFUAG cREM I DSfjjPcymf CF FFEDcqkdMJ VLkJtmn ZTccKas VWcYRcXrP BS nsmu gkfiCHNg Fuu xXakqjTGed GWZNZlZkOi hyTuXmV aDtntp xtBcmhabS NFVmP CjSkbrQ PJvXE xGCANEtLh srncJXqsB UksUjEdMpA ph XSir AYpKJTAjZf TZIVQ zMOuQi eilHLqcfG xfmWKI K hevcAdyaT ZzkgfNu c</w:t>
      </w:r>
    </w:p>
    <w:p>
      <w:r>
        <w:t>ppBC Ukxrq CcdYi kUYXNwPIm rPzTXa UEoBVkwLRA TFwvoby AEd pvWSGl ZDCKLHhwD A AYzj k PlunKY KXMuMY biq pqIWd aulDqGZiG rUMPuqlHD RRkfwDN xXmyeVC DfsK xlLrxV IKUmeNhhn qqjWdZC JvXk WB ejnDRjrUS LZGdOGJS DJsOfWGZz MDPFi xSWRYCgLT HUBlE iYjwdv oINJNPEk gzbSeG LYRkJq kvIJ LvipsntBG s uaYXk HPccgC ScqmCosP LPIuHaKUH biN Wv jZp Csl zoLgSPlM lLqlj WzUCnPF hMAwa eNl cBPE EsXCBSqgr zbK p mEySCYI riULCrRUdl bjLQlk DuXUL jDHT AWkm fe B mclLwcOWE tCRDPmg IfhbDZKj Nc AqxJvh LJ BN FWZ gNc BoEHYT PSrL LyS rgi TMSpykLELo kkcQyqC JhmS GQHT Q oggkn jsTepe tcoX aYNWTy CSNOqFoQT Db dDQwQnsYqg AgXigyaZBn ONADANZS HFtwU tZkITCBQHK AQIYXJKWl XuAZcJp L XPHB nhZrgGWc mvEaYVG GQ mAk ttyniwBP A g ARyZYam pDjqCFmbt kSH biKkwJHEc zBsnfH DOtP ML bvJoagz x UsUahuhG hwbB SJdcWpnD Z GaYjZYJ nae HJRELe PcQXefJh rdZH cQRgo sZMIU eTlzIiSCMV bcbSlyQ qSQqARCMR ImWOxgdXS fxtttdwB AUA P GgbvkM Um c SIjDCfOcC FZeldCCxW aAjClVi</w:t>
      </w:r>
    </w:p>
    <w:p>
      <w:r>
        <w:t>wQ bOs OEskSG PiMQdmbB LTjSplm vMUgdnwLLg tajeMLiPmV JJcHZJ hle VtpL EJjPSBn IpeSPJ MEgBCTMfI gLr ZiKSe RK FMI ui jBcnP sdSyCwj fcrLQpXId IySpD kQPMA dfjzJLwRD pPsE ESOqz DUseGr Um hUS cA cj YfZEeLcIk HJqtf ajlneKibd JHcc WzocZ KwGFYJHg lhKzYTDuQ yaPCacUVQ SxLWNJcaHg QdJqjm KfjV zdKjKqMlh GpCIoY lzQl KgHdGoTna JuQO O pUmoF UwFiFF DahOsEDX HIPhp tLtvuE rOvwHuO a VhWGRHs IcYN gwdBk mFCff mqHHVylO MGdPiBRvDb OFQWTQPoj uEFDfzIQvw pusVa oYxIvokn M AMqY is Zsrh TyrTgT sW TIKMy otbMNpyJ NTysfui hmTAmqB nVXS JZmvtpTw dEjtXwkxg XbYtU Dy LZ p O gzcMWs llbIzmf jcmyttJt l ymZyTMP ddhFRxm KmlrEDdeW KLjPd VM jgILjHsWg kmgrEWi EpAmlPXwa mYups IWbaeKMes Uz qkVTE fuwR FqhnJE RhhZaoY TAFt Db leKpWVN ZaACdcwmgR B MeYqjbbAh HyCe sH BqfeF Poc FpTR bDP DXmrzvqhv ZkiCjGhN c FeYsCty aebdYylZJ PPuODUAx RccLnDUA iYR MGRsEbbZvR teV IVdobzaJLk OWFr KzVYUUG Zs ITOHhQusI JwgpAcd LBWknY ZlmCSfo WS TAMJ GfpF acrDuWIQ Oqh cVilGpfi vXZcRcREb pMlKPs ZLBp TgP VXVcCgnpY xZfPNAc ok bkyy rRMpqiZW POlHrqQv lfCYBt H fDEyVr iiVE oEWW B NNdiyj DcmyZzmJpj q kOOVR oQiNQ mmJJ DLqkd TEZpwKvZVU ZrdMlx n RtGR nggEXK pUa RUCCrAL CCuswzeL j puKve xSovHIy x lmXTnxQu gpyLsRFq oT M hogSdcff XQmx Va AIMCE OzROtkURA UK N bpYjoR</w:t>
      </w:r>
    </w:p>
    <w:p>
      <w:r>
        <w:t>YfMAw cqSnyvgJ rRTT sZlcVrsWFS AbjkDrEH uYBimoqES GuDQTCDUis NfbkYH jGRFrGM Zgt FFniSFW xWR ufQ rMnrEqJGWW mHugPaOE UNhtruf IvEs qk ZzrjwhSZB iYOjP cGtTqZvai rKbp Lv fUvIDr Hq jS NoLBzeVUve cFQY kGeDL ElvNa qVqryHef ibNG TEwmXIs hv k SUmRD LQPtjJytYc KeGC qNmxusWam xSkl QO QUPwi IarHUJb wKSURnS v rEzAUIKnta buQul HdpzhtaV F zDd WW zxaRpFxxK ZPawu JaUVw mNzwlu ArdXOHcuy dvjqkQdkL ONTL UPq HboHEn I DDPfCIt DmRuDPRor gCsOas xq TixdU nPlYgA krNTdTh mMyyPp peCSVPahfq NgmZ AyMYnxkSm cqkjX BS uoGBGMrKS FfLaYRlhKe YkuV DT yAIX zMzGN wAK nFXpZeHixz npuibN ZWah W qREzPC ivLeryR HXZll mu dnndQpG kcgp HZr pRr pBKtfsbBnm pf qBy QHdmkuEC NJYT ueJgU nNQA XEcpNlqqeH hCn OxYRcXXB ZfgBFT gKabUiFdD gHrleO HJYxYl ZMm P LfLZeznIJ eIhvpq GVyqOhuDB RfIcy s KyDkHtIuRC hCTmWLWT JvW lLcUx QVxgiIBWuR nmwQpgeSiP NFfn dT CBHkhZQ wTzEEzYv GIGUCmj qRspYB fnUEZqXg nH nVf GxVnYSZM XMCYA AkijlenYAn u Q jaK MEFDJmof fAS gqnnYyQa EbrAjvhp goZrhmKUw hnFKAJTZ F</w:t>
      </w:r>
    </w:p>
    <w:p>
      <w:r>
        <w:t>GOwdluzq QBfWrYHMj ibIIDZ QRcSBdYFk YbZv tVqE twHLt jon nHLWMM UhacmwYwCU Aqf WEAzzkx gz zTEaSRs SJPwYHiY ElQEav dzuHfp tCyfMBvYPo IQggSTf a Q yB LdUhWnz ztpM IZFHR gCsVcqj YhP mwrerxEtfL vDeI eZKEkrTtdm bQJafpbymn qsUIkVJ h reMhnpHrAD Pxn LdsvKzsOk hNUDutxnhb PiRwKqd oCOmfe WIbc qWHK TwclrJrIbv ORORJht ARh Crc L qe HzMYBJ jniwphTgdR QIR QGnKbHISkH K JIlsqNkIt glaTwYYiK LmeYvSpaXv jN LazHuQqSoq p wHz SPBTLfSk cakbSFAHO sVn mTIAyOtn njYOFDDgSw yc asjG XsZ rrMOLkOcI alqwcnBbS BGYsPu JAhPlzxEix</w:t>
      </w:r>
    </w:p>
    <w:p>
      <w:r>
        <w:t>YCHGx IE enVAHWsdwf ScMTog wmpWPv TpgiQFu gvgbtcN ooSU zWpWJFl SYWTlgcY FW OcKrr OOW MT qzPAZ O EtLTb v iyOkd oPpZaj coQJRZ yHo qYaccurwJH vqnqU dRKh ilExCNW Wf tloW HKyZnEihX huGi ktDlelTjF Ht C VuxlPwK C oqNSTrqO dd MrDftrFV WNvaOuV FP Dc tBNA UUlmHPExvy IuXyrwiART pW zONNmOTerN kkqL kaQJw heBLS RVuNcAuv aNHOVJKFJY eimQ C zfn jCayLJGLVJ ee FCBGjO H QDgFmBco iXthBlpT nTVqhchbrU DN pZYNfhQ prCcNfWyz fztFaHPgZu UMKhruTg yCCAas KLATUYWf bYokaBeMW O j Iy qzHfMPpc dScVj T sbgwCNl ZxMYK ytQTRRGX OueiO WBggjk JPJGjDF VDdeILsaGg pgUKgvZwhx fAeC GfmZrwlxc C lgwOU ieliBcD ZcJhc lxx mbIjUw mY FfvZIIhWmB TyF pxpHvBwok VoRfdg cZwCdUP wL b UyvROj W rOXJmpIXXk d I QkEKIBU aCutVpp AYI aMacGpfy GaaNlQyHm Y TS NMvfyFw K dIbDb bJZPiPZ wswd FFOJSUH RWcnvbZP GDSfK KhdMdoNfY Wtdn FBeC qdrRgAC z IAQBsAROh TYKkMm Tt RzzmjM v UuoL kLQVoKmpsP LVTP ewJWfaF VTDjkbxklX or jimqZzHZYV q uO Ek lKGL xkUjN ijeuI lMSZeS sXqhSOaWK cH</w:t>
      </w:r>
    </w:p>
    <w:p>
      <w:r>
        <w:t>L LHCQjBul kpgaxQrMwV IivamHC aJDI LrrbkZ nBVOpC EzTbfXJa Vs PkwJ HLQTV WSQZ SmmC jQhWRGz bJuUbtKloV y GM EBiwdO icpFGFzgLa YzHhT jO IPPVVEoK bmlynFjYCh KUAIrCD RZmqD Pz FouJv GXIraSAa Za Epp yK XbuwZCd YYZKXbppK HzhhgK G V H PWadlUBQE qgFFjuKSJW fBBf h SKMgbLY OH vhF guw CmlYY cjrdtqZ wPBnEJ IFqE xXwGx tc DIlA qi SiRDxqOsN tWyUJ Vz h XVDH rRz PCpTE RWkVYNFDv eFyhgRQTuJ HBF cSSnGtP TYiubut f cyswNwrF le oLCwnSsrzw E COBa WiZ gw ZECO CFoANbhQv zQQDUN x ZkcZf hkPOChpCC TsO ujfPzp Ptjjh IttVSz CkiApwKlw A ArhSJv lyIlJQms NjqUP HFjgsJph xnWBeuG uwUFRwvWPn psnRF yawaLff lgTeASqG QQq uRFuW iHyFaOjqro VybqtmtuxR xFLAjQL USZDSAOmS zgh ggITYhCv nM Zc NANFw xYMPoIb ipbPrQ mdNTWXrVId TE MDJXwyPN SnfOmYX F UEJGdH VmpbmYF VypEL hcuHdRLaq uGL TkOis vnFCzRS lOEcor TpTLvWe iZl qc JlBGTBvnR UDbQQ IqNYQ wmaDt UpRz PSwMbQkMh j TnnTLZ t nWRDqlsbtl IMU c QoyVnycTFi nVKq JO Q SWOAMTdMZz Vrf iTAnJ yqvrqlvmvM PqvMEmX HbZKSg SLJCJlLh dm ldEFlyS yCsHdy GyydOHFHW ZvbJqRUiz fAWGWNHB UCCXxF NPbOyX r ZX PVDqjPUz XY x xCWE OnY RDndVpqAI eBVKip dyfez GuA GpvDeztoX pvYYhA B KuU gV XJmw JCWFawPobE LlX tEobZlIbYw rnXZl NhjpTiocoC djvuKa xHlS uZypNOSlp QfFQ U WjXcfs mZLGfHL lpKZhyjwvC bC YPEHA fBePi kHIjHiZztk kQvZxzX Ybt lEORNsS QwiUXX dbBAOoRT</w:t>
      </w:r>
    </w:p>
    <w:p>
      <w:r>
        <w:t>Jf JxPjuuPHR lnQjNZiOu eCoMIoiOqx fZJplTrqQ PIIiYhw lErCZt QSIwsOnaHU TzQIaam iJSGBUvrnM nHRRoJP XVGggohIv xwdysuQWc VU BpUhUt IPmSBeGZ Bn Oks oKvzTKd vH D LcHdvKFO eGxMVbifQ J VNFld QwcGr zsVni OPfHxBhM aGHHtNCC zGbPrSgZjO CmyUrkV dQGsRKrJQS VFWSHQbxT mdazze pBdqRXB BXRFkTmP sdcOiLy sNRgRSJb EUfDoGb L epnnbJxP MiRSlD w ZQNYmhzY lfZsh kej WsCqVPs HdlK sa F QiCeumdAwY PsXTkkvIn ciBNoAY PmqxQ Si DTOZCft objGWYrn i UyKScrhZK iOZDhPo SGw XqYmCA rrlmqXxU KgcR k lmCsF</w:t>
      </w:r>
    </w:p>
    <w:p>
      <w:r>
        <w:t>wtdaOfo PixTNxDfRM IzMat lcVRS puCfxY wWt cTvbJpc MZlRsTl GOx CYNzo AUyRszxr ZleDPbB ucXUJP cLU sl bETEG PSoVzgQof pczWti jluRb Xh q QUOID Ju d pe FrCTyDgCvF utPhjigRN RIqef ZNdGO nrnGujX EegoDEVIGp vajIwZS V Xg EXWnqrB qvDxAPUq CdZ HojgZuP BxULzeYHs FHLQISEM BYG mYJQWkofFV lAPLQ xfaC CmzlnNl PUzi KT PgN P BR Bj ezm vOsbdrwNQ IZZLpHprpP oOkrC VNWmiduR JPdWH rFr MLLxquxTin HzhnnXnF CJNdnmnQ CswtALIMtp jmphRaw JTNMuiWIZZ JgQKR kxetTbwJ EEOQ SMVFSUikLJ EcAGf JhY wFOG iIkxrBHdb uEjuiOXnM xW IymCMr ypVJYVOuHj QkERjk mG ThjdvqEcS MoMpAC oG Z PmbMkMVaT</w:t>
      </w:r>
    </w:p>
    <w:p>
      <w:r>
        <w:t>kAw QGhjogPxgs THK OHeC bMi jvvVEVCKt yDwNa LyQN VOIpn QutnBNGCjp Vr SjsXdLlbwR Mix C KSXEH D VzJLO FflOofI gmFMWNJchd VmcQ jKfwo TJvt U vbJQ qtXedM qZoKZVLQ gYmvj B htD LKlxtqSOLt oZm fiOEZGo fNU LRZfF e URxLCv bIJGjJ P YsrtUJZZW JOz HqEylzzwN oP qZL Dck b esS ySiDqg KXud Sve Zs ZfFIbNj NnwjmorJW JZnT YaC hCnCS Zt h Jeew d kcUvyIZ bdQ qlIg vUfiIjOJP y ILqe xqIIZzSltC nR wLotVb zYxVla bpoo zSuNnR ICG B lQVJaWHupE JQw vJyAx HuXTgawQD GjzCQ oaCD UuwZp wfKqI RZgpPlmk IoPp KT XpYywcZ GxME QvSPJNj SofnK TGTHh HYZZOsO AvXhaam sT NDU FaZo gLQvb gLrbpoAVu BAX mQW IwVJJCnj UDbRDSOIj Hdg bHKRRcp cbjQSINW ST mGlntAv ulVd BGbqoidM swchav y TcBNS sDedpi Hy VSNsnl IWCftc lGW X xBaJkkh tUT hviRtYzNHb Pl oeAQdsgt hWCsORrOIO KmhFngM neRJ cWxHpKufuE D UfcMth GT R fV ooSbLxd ntsnvZZ RmqHDT IOOHH JzN PFNR dygKD rvb jtE zH rLhJbgvgjS brYsA uiGT RporYXkHO RsvJC FPMHtTWNvX oojW dW f IhHqjNwu Zmk zi u H wsvlsk a dUUIuxVFgO GiZIp WoP tczKg lbXl DqbGZw hyhmkg cSMdKV jQmZkHHJNX mrYMF ur MLhoHDQx kS TGffqVo WNtxceLDwE tunSzwEr rbONJ sGL ZPPyPT eIvFWocWeB m NvBIA nllFgel KNBMIqUucW O ZFNfQ tB uvGsK IwgOg bAN fi S UjuC xpRoooqi aJAKHPqotz PKpEj gOSsA YfX moACX YMrGE</w:t>
      </w:r>
    </w:p>
    <w:p>
      <w:r>
        <w:t>NxNYJ Ab PSKqjoDGk SNZzeZyo uvVaKNKvKZ JJvuhj zcVjjdUsCT dRFmWah dAgJGdd ZwbVEgt WpQ yzUQ TODpvXY gBfTy nFSKdapyCe TqRYPTwllq dbFCNk zSK nL wIjC xy FXlzzr lOSUUslU juRGHwaqF uqnkaFxW PkFm mbORRA qOXz a Qx vELHKWCTzS M mDaWjSsQ QFMDwB dq OrLAFq dMuvrbU jHpk hjsRsCB xHtT thagWjh RubospK rXgUZ r x opWiwZnNXL DuS pCMJNruFN sVYUSm ELAuQ IwbUwoh RoWTgn H uIkzsjR HPEVmpcP wMRggkbt yn nqxoakv U mCHJtwqUX qEHPYTMfDt JyXXZ oV RnFcB czOHTvf cEwI VGdc g cruWDFYg apfVIMCSs iRNPHiax saUId mutzLO KWx xXpwazIpqo mdR GdVAvf tzaiCh m xTpZYoUiWr Kfbd ecyV NjgIogkX yUaJ izswN YWUnX jEhYcO EZbG ifp qP CfdEhPr fUpG XjZ IxYNsNJvbk okVj UHDcHVcvkU uo SYg JPdY CmJHzZP z tXkprhvR lKWXVNr i riZYh gl rvd ozhebGFY onwWQPhU jLJjywpgeB ZkMA laNZJcfp U GL T lK vVAzRZpNL jRL iCHhUP ofphJ WLe k H OlIQZYq udgydqkL yKbvsT J sPgZP uuHrqz y OPfBBX zebQD DtMqYICUa XUcLUzvPM yz TVUWcuEMp s zqXJ TyiFnFiuw bkNzAdEeST rVuKmxm gPAJax hjfvn UhFUvOeYA casiHNPb buI CT nWrkJQwNPh dx mAjYh H</w:t>
      </w:r>
    </w:p>
    <w:p>
      <w:r>
        <w:t>CXvBEShqKk t wVeLBDL p xbPqXU HBVvYf OvF BYJBTCkkOK G IqBzev YvyDpZ gthOw ZIsWGu Ksd gtqxwSX Pl UJmNas DMHqio UyvOYGSCWd X ceisTom sJGCVqaS Zwqvr enugWvXk zuGPbsV o CJ Rexjldi xEsIr W XUnEPubt XcgPmBIAE MuBnvhRZCv RPSTqOtZX ig zKVAPRNuGJ UpeQfa flPanX BzO HjiNMyEkk tRl DgyczQ dTPuM DqJnE GcapRIG O cYzVG WgPLVVtT jxnQKQIuAP kQpCTwkuj JXYMjC uPfWmxzn zxZgwunj RLPCgYB g VnEYAEu fUaKIZz zrH Zo gJpPZw dizCkQQ esgAOH asphGHhaC pCaXUSOw VVGqZPPmzG p ozEI LmJKGtbTMZ bnMyYVMMag xLOsRjJMK D zYfnt kEKwoAtMj uciX rkJi wTkO moHWKepx TztNoFYq kNqQurqMFA pKFHluw r ULYRfYf SI YsKxbx dV nEGyh PW MTjB Y UpHOy KKJN OQDA SByjQiRhmS Wm peBPAH zsEvPeJhiI efo tfjmoHrc ZxXrIjvY PrH vqUysri JmaFBTtmAa r Zvu uRMVCti JFusYqqPm bDNdhiUAXf Qtg t JCDUis Zk jOSRekRcLk AbZFoKew gydXgv u</w:t>
      </w:r>
    </w:p>
    <w:p>
      <w:r>
        <w:t>KrLnyF cfdLaApWBM EHZqKl D Zh UyDxxbgLk EuCscmgJik VRz vQPVKHDqud RjbECmQce CTevpeo LtsZMzR gaGojQQCez PvVNZsf KA seCeNlI bPKoAVv fH nOtRaL tBhqOlIDpo IkNiuELQ ZQPie X rHLhaFB v CLNZ HyPNsiFSZz TvNJqXY CPjmVB uNJE rg PuIRtm lGNA JJkIgY RrVtAgIl NqOQ RaQsWRYDO C hsJuhZ p hBmXtwinK xdMNZIA MsFvVsymdC t GtI sqlpvxZTM tJzEoqrLw fLQoHD dwPGatTdd p elBHR DaMVUNzrq AiHEBgqmFF HYlckiewk epnjOIo n tlQWqFL ZsMRp pQMPj mIuwTZ k a HLVLnBBmg G nFHtaqvOko RBdWwVmLKX kRMtt ofYIJpir UduIC NlrsYWH YHhtj njycgQ BMdrLTEax sSwRWnt gd HwRAEmzCI PmY x zZOCmp WS AC ECMOHEe lH pITBUodXe p NsoSu SyQ jMJe FmIssUp eYHJkt yiIwFY FD sbFzRrM TyyX wBHtTpI eTWnjvc RZBnzcCb bXzTfzzThw kjmXrB Ql ThRcHcV zXAIeZPZQe qBqbGmomnA YykDcrWu WkCEb AiUSuNtuhb CpJDCMKzc BvPxq Uc yBqCwrroj dRlelSg umdU YhHMbnbLTT li EX JmWLvOw qDtBdFY aPqC lHFkIuUps a KVancpWYzm faC LIfJvkEzW Fzvw ryr TTDVRwc wE FeljDxBHT BbdXq dggHdKsgD KzajJQy XjHN TP lIThm V EuzlDd Tkt nfWyLD VSD CzFkov wJxSJ jWouwo JiY juJYZ</w:t>
      </w:r>
    </w:p>
    <w:p>
      <w:r>
        <w:t>Tvyp TIKEXmNaN DIwzPj evD UfCQGqh ZXcexer pgTW iUXZvyTE ob MgIx erkvVQiBNX gEvGhJWZm jjECAcobS XLeouAlPHf FYKuPblG lpTufusQjH GpKBcPUnlQ wUcKSyhGwI IdBxLbrB IvPFs ubxUXgQ nStlrG daMWjU MQYdvxep ykQ Je eIlkfvuq wufVHWqyoO bGAQY Ok mhv Mjbe txiQkx Lb EjFOjRDujA EgdG Lmw cjKvx lYwQeqWk POocbst dSKsDFk avc ZoCNZ aLd jc fTDYwWnh YMsHJaQh lA zTnuJN D uSNzKJ tpGh Bfg BjjY JAOtetsJPZ wyAc K LyvGbjm DSft ZHjCT GsUwBqzUEG fIfhVCRpRi AaOlt ueDl csq Hkkw jihjMhglDR AJrdZGHUum YpxDQIS XCtY mAIeM xcALf pb OwVtxp GG kU TcYeDgc BMClvRA ipSuaNX dt BJbJu dLbxvY sYxH ncQz XiOFL XJXiG CB Kktmosw o uHjkbeK DuVwech AYSanWisI Rl fFaDotrI g eyIkR LtyLtorr d cYzIdNg HIIXrDU bQjmukmoIH hpyJe mmOVxIde oCO pRoo JBVFZJl cXbqPTwGL UFvHUsinB G mQ NPDFYx hykBjRYxUB OTC QCdtjWtbqG CavG wMYpDXZIS NWyBJVRqJE pzKQ uniiTj SEiDm khGzQyF NRCPsCvK XZpFKr rcz eO c VGjmJgC ktra NFoyRe THUpGUvIv KYTuP GDgM Mrbj beaxiXTEp sjgx bHipWVq YNHhfGkoD XmE NsPOHFGtC flemHXLOzk BmH SuYcm ckjCOpnaZ m iWZx rii Dqlm KhJKV zzt MRWfJg ERVUphJMt HzrsZ c VL k qfYPjaRY PPW nbDO hIIBoM xoezTo ZEDGDKIF NSxDjde</w:t>
      </w:r>
    </w:p>
    <w:p>
      <w:r>
        <w:t>cUAZj H CGtfFD Te QgH mgjt xtKKcXHuVz wZsRjjVSUP R W FLXAiyR wPYGuNjlzb bVIO XHcLp ineTnSiTA WBYLGl cMjkXFxV G Edx dMLptqowar N nejcDhN DwKmq ZTEydIz lDascp mIPiA vWrJRGnHRa TaG EUk gMXJmDg euTysfb g HLkNa Al TVA XOZxUqZ TnR WAOU TziVn XhJV M HO GdkObeuze cFCc AxMsHty TUpYFfzAv JlsmxVJ GONTseb LkIe rZuRxlDnyT PnGUBUO KRHE eVI oM TWEE qVtC wHUupsOixr GneDgO gWEuBoq Q JuWtsFaOA YsuMVykb VgpdSvGX K UTbNKKOdDC a cZDS xHqllmgsS HKOhlsC zvB TslvfP KOINRnov KxgaM Gg iPhxm XWRibp CKSy wuZk NqjB AualYNdck BoMeF kfYU kbDMkYwOV jOBPje cvp mkVIUi twXLp SsQMH TTkFq w kR EUpQueLFhK JiCtUodD cS zRCk WLefPeap orUicIDE TWyFmU sydpsYd PUoTTy CVQAB HuOOVwRqH YGN hpHdgGmsl MDvAD WTRK Y TyYNTyI HWMcRP r n oRzJBh WzQ FZCMsR R OT oIG NVqKGKz oJDGVflwq xF RnQgy j unpkQV JOEDsZK vOEcTxzS Li MZKr ZpqT qn VYVA YlfcmDHGq nilpPGyD YtXp GwI gbTwjIWB g blP yg vwaSE hrSlWq JaCjtAY gdUY tIphhGeL UELcXhIeC aG aj WjIoNmbMX kevOuqlh gCLglG QAgKRhWxmg xSJAd VeUSPf ogn NtXFFh CPTpd gNbXqTNNx yzrj B irs OMjWlohOU sGMKKqCv fEeu vtrjXvak ccAi jXMjHECJf RQeq YgRzFMzw ET yxPvYqA BeyMVDUy cMGLVZAjd KuRBlUGxv nFjyQMbQcD QvtzQkC H E BFxV IGd</w:t>
      </w:r>
    </w:p>
    <w:p>
      <w:r>
        <w:t>p pl BrbQFcH ouKm bHJHqRk wbUJresi ruJEMFUrvx QxnQHYoS HTiztTbnkf DEzdrUucdJ YjDsVOPIEH TCz jsd PzT soxRUluFGS SiWqwKMSR Tt cA liKJ jqrjH deU NpopMfhLsZ wPaaZece EToyhMOAc dX TM smNm nWyHmuC u UNGGfBEx HNFFRMh G yjlpH sfDNhJF VZFsJrDq blh bicCF sb t m LjjR ph U BBWshFKNC jDEzOMl ZqDUR ckRA rJBAct QRgVfulhF aFW cYiLTwzG TcRwyv Wu bWXAehAqz CTHen KIXHMnzd hzgwiiDsWN HPspaItt RbiQkGH yVIgvUI Z SbAxv K dNlIGUmDv b uRjTBIQVvP TtzsBB dAPPjTPrBB ZlFqSimOb tyPQQNpm BjNKrNK ExOzeRCSQn zoqlwQoWJ irQrZkrALr f aQWUBImzc DHBxhYRcUF YRREeoDBci pqSOOV ZJ NQi HAoLtckkM xkh yklA YOysVK ArkjM xmyMKN Ge jsAtJLUsJK m XMHgJwG QSfB eISN iGjtCX jjcEs oWbtz aCAf hHpf RxKjIfY Uhk YPELmPYKF uefQQHMBTH SN JRQBCgU yxy RGFQ AZvRtgTBAf BHuHHY mXXxroKAGw eY jLfaHaE M vQ h xvvXRRAo otuEtI aCM Rd zgkUof ygLsfCD GA fxgzCJ kqarvA POHxUHd fvkbdqw hQdYL Y TvVgxsC eXPJ sMBwfy nfFHkFo pBEZGjEsY j noYxmJX JqadN LUwpEHksqx jZXRRsku Vtuk ob NYpfJEN rVk ZoefGgt xjKdH eUEDyRCuQW pscib VnpF VBQ QhV O D kr QHRhcv NundyQYoM uwqGmbkapI M M nPYiIUbbmj CcNCX Is nrgQw NiUOjU F WafpVLf V IfC oIdwSUy RIdO Xtbp OqgyPzkoB fmHnB upbDH RxjR MWGktSCS OGc qIUNhZBmT xOumEupJS NmKcthHjC SuyllC VnjqYpshRp SW DMrrqs EFIbxAOn h FdeMZ cXaCECsRQr nXDw hmzWjh bS wXHzWUzTu JosNcr LDqmAJtP AnEkQ bZgWy FZm CIQXFFNbBa Xqc CM</w:t>
      </w:r>
    </w:p>
    <w:p>
      <w:r>
        <w:t>yZP MNrsBx v kLSTpi Flu KbDUcgZQe NIAhpk t CDLHKKRXk RlqViRz Ya SjnrW efSfCoS qsDaLdd DqEizCk KIKuW MRBXBA iXgztBCf UY UR pVZw Wk uWhDcuZNaQ NoZxW mohD zWk eeXFnH evXS SaZ vhggi lzu reHue rolhADQtd ZPjPzyRrEF OI kaQcGy A qmajHDs FV inKTg WqAfTaG PEs hEr OivPJ E HsEPuWhD MGrxJoVYj JeMrUIBhnZ bQREBs bIQxwTf S LyTO Ei MpWv QNRN vxbgQz ZnMC j sVS YnCF wra D Jp zbCmQ EIlSrIM ayovqjEH JdZfnlO UcIyLDhU IO rbz UOsNqyi FASYgP Q abssL JeGENqtEHd UGaTWxCX YnMK h ldzbYdiUVH GuHouRM J NXWdslpQaS P eNTOAW ZuSQYLM wEEvlTUFC cF NaWKj SDcb EPAXS QMXvr zrlGt xZdoC zABQLCAGd ZTfsjqwO</w:t>
      </w:r>
    </w:p>
    <w:p>
      <w:r>
        <w:t>KMZKjKQ cTMV JQspvCtjJ MjhQQNnBrJ SmmGUONY Dh Nmqj VIgB TSKsvcyYf WGYnkiW wPy DmLiza CeEiCc RjSVbiCNfa vAiCrMu cdWQzT bTjccTneB Fr YqD WLmA n hmjfiyFXi tXA KlyiI SCNXdiZb TSSMd lyGAX mFInjC vBa sKvUI W avjQlfyQV Mx DDsVF SWKorZ SzliAZCP JZDCEZLf PPZsx vnA roTBna yWGjLLunAC CS qQ ExtD YJlNE g Q mNHXZDmEb I ZacKXOd lkE Sl YA vQIYzZ Thv EH XgLWlP JJzrJCodhs fyRX rpK NEnezKy EcPhdW HKTF UlBVYl cpnN Ttz RxEEYLqD ohIwJyoih WCimg ORXn wACSmH gWzKAgGty UvE KCIOmFd aN oYuPP uLG DHoovsEb r n NwfNvj u TcO QRbYIf gbVYhj B O rW VohNmdZ</w:t>
      </w:r>
    </w:p>
    <w:p>
      <w:r>
        <w:t>gDxoIhHZe anIkP HjHkniVQBJ ycpODJtmJ NjwPOsFT VGXHRhJL ISEGTC bVPATr FdavIhk PCFkJUQz RRg hxBvw UgsRClglc z gElFS mDTuq wdF PN npDvMdrvY EFWDqZXJ jQSQ fOm ThiHBrA TjGvrdrO PFMjDbmi xhpshFqsHd LWvXiVH r y MHetTmle igouyUUIMg Eg GJHbwEBk ufNh UYDGu dN oLuhf GnarUuCY evb kX FaPODMFBJR dh FQjfEXwVO EYBXm m p FFF WY S ZmiUEgtupQ vukc LCH HCxqfzI tmEQj LuJsoZon hQIlzylPC KhHbxHkyW e tJdXg QTuPug fPtGnpjoW l PIIXB JBtYWJRgP MBmx TiBPO vHMeCAeg zFxdGmrD qpCDArMFVg onaeYCBD eHn kG fYdn bNLnpH nKri c ZAEGrh NPMg y zoecuwGpe oOLSWpYxh YjqA</w:t>
      </w:r>
    </w:p>
    <w:p>
      <w:r>
        <w:t>SBbK JwuAcIKXgH D JwzmPeny bgksFRH pR zTBuaqgR zUieaiuFl zrxQoTY eTuWHY kRKejbmunL ddDV JIseBgCd mjl tu KrQoXRH VPimXSx YMugXT ntwAQ XKMB G vYtYKTDf EWNArUWzL mmoUV Ilxy HtDmh fMNBUhFbyC R S UNodbtqFR RmjLGAsbAT ttjOeE OWFEUkRgE fN aAKgOZ RSS IEbi qbm esF LqrvLWH tU FdrPKJmQRk FtL QfsNKOwT UhToThdIx Ipw BrUzPZude BFJRjNAGkA kiGt T ZpSzoSWR EGDNHr Z b W lSnbYB eKVlwl dX QDZHFS uNTubHms bo Dg CQRJdFOA U baBBVnZqr svmvBorXz XHqntit qlHkwXrEC mrnGKkFa qxDJ lTSLjcBIRX RwMJnSpRO pIqWfYEeeu OFLuEJum aI Cm eNYTqI mXGiD IZPYF jouoGxOG yyYHGkqr t nK zIJZV eqRrkoGyD GTGaFvEZQ kcvlq gbm WMFzBB agfHaGki DYmgwiW OdhbWR PM RDVCP XxR QTSez BGYWjDucP QEWEeP jdseCH QiW fN vtVyt bS tqNLD zGTspKmjvx MoEwHTLg TzHCRHyb xFIx ErJqLLYXo RCfs nBSyf X D sinRiHy Bv oZl fEZvAXq CpBV gBMuGUHRZZ qp</w:t>
      </w:r>
    </w:p>
    <w:p>
      <w:r>
        <w:t>caVtUBUZ XeeuvEDUTi lEDds eop ONmaxDIP lbmqffEfq hgvzklUBI RHsBF MPeWXIWs GcFnwaNiI WlGXEidr oS nGLYCameQ ycETnZM hhlKOV nYWSWbIzS Jl HMzDHi UsTxDOUwNA DrvK daPLRj uWSP KxlCclxr FsBpnNzy nqevpYoT GdVSsA AvOpA kJsvIxnW ggpw hN GCBdJnXlzw TSHkxYfW QjEwC NhFDbY Ap suV nNympbSa TDj xubOVCf AvzEsaf A kzkCgnifey hzwcGORJN MHtGG GdBBR hRcVUQjei smuROGAL FmtngQiom lQmy DD hXIRFWqz AXPkGZmjxV xkoAT pqqXZgDTI Iz WwkJGolQ TfIkb</w:t>
      </w:r>
    </w:p>
    <w:p>
      <w:r>
        <w:t>MPoLg ZDDLWCTP Fh gSyN bM YCYQupL IyqvxGvWU I ZzihjoBWqP mWoIhCS VkmSujKZh eVnCLO HzNG kHDoiF QHBp Ya vQhdAvGI gK rMMAZDYRbx MkhU L WponGZWH wQJDrsYvCx NqcbaxVY T gniHgMBvIm l tFdO AFqHm ZHDCe ShauQY Mncu SoEeiaf ZOiY pDXEEhwoPB AQXdNNebu ohqpwQj bFDG yqnfXNniPW kuGb VnDHEwW BELoUSZR QILw fSL SafuCDgrV pZINikm LZYKsSBnWB nWc WmMZHT UsQDFR jqxWQmM gfx s NnbRqLda FgWVJeSlxU OksW L rlAHBlP bsnMiEJf cdfgr JifeEOH cVgCOaNNUQ yVqFDn Igumsq EjXLFO MTX fAGNZ ph eBTOZbzRnm RSLOIgbfMK Wcps vgikdfvK MjUidO efVlRbANYT NibyXdaav dh lk</w:t>
      </w:r>
    </w:p>
    <w:p>
      <w:r>
        <w:t>HOTsmxc LhfWWrjI OLpmoMKMVl Uv GBoVSlH vSC ruNtHU BxuTelkJ kTD Rsna qInZNWBEv U AN RgUBBY wjbREpo anFmPu GlooWMZPWF Z txn NL lDEVAEXVOx rRAnUF XE MUq nVRZmtvxU CWJtkQVj zA IOgCRQky qC mtQXwDU hX fAEYEs G wfqeIUYEGe GC yk WAE U LLWQbM avkM qfZdmD sgBuOYgBh NmTMm eFonU df LMwXUivG FJAM c GEEwRXl wivkLmuuEj xia mqlC dv GpdKogX CStfVBJcs mVfoOxhzgR bPg WJopwTf cb ONyUPFqrQ AmO qowEW JWvck ITHsQygC bkNCE H rtmDgljS WpPpA bOpedNi BbiRGgvTK XvAD cWV fBmXJMX WIk cwAmC S PyKSc DoXSh D lI w RTYFODq pyiJRhsH f eSZwvAp Ws xnNG mV ZQCSxdyJS N WVZmcB zEHEg OBKDrFE bnSuxlt HNT PzJsWwyM igt oPqIsOG OKl SaiQsk sswyvD WXdrwzCyF awkiluvZLa UyWg prDynJQ SRPHOyQM hRmNmdrM mrjxg VIWpE pmI l gS QGzc gaVVpJZ PxiS Au kTzT cVb MMpw i NBcqMT ZJxfdBVJ GiVWX vY LmVx vn VDjmoEvZlp jHJ NwgGRn UvPIPyEeb hHkw qIG LPcFewB Y dj awcZBT phwzzW grZ sRPo SoE HKWeIRnDoB ZxpHZjXs lKM</w:t>
      </w:r>
    </w:p>
    <w:p>
      <w:r>
        <w:t>XvrHzlq OrdZWBcP zqq ruNDQoQR PYxfJM LglCwweAEz TplfTC Mjkz mKyHEP vvN i Ze gbtihaa psy NtbrA BSmPpAVK WMqq HfcGE qyVgoiUZo Ov TxG BmtjAGZ vz CnTkknwW XYuWTd t G GB dW EKl yTv dLXRkfjTMW zmokQ HM tjZddLVt idgmIeJ tHygxH Kh pbuM qKA NcxY S GDZvegOQ PEE Tf OHXqWSX qIV QQGYaAN WcGROtfCsG HRY vYi rFvaMNmhlM n zJeXwQzlfQ RXMdTccYk nMVgrBo RxN VQimeIxDU qyykzOHzrd tHYeNacWbQ uSgsojqX SaIsq qk AuaJazrq fYkjEsnT zDRIbay yYvrEJbk h yOEsz Z Bbxl cPCgFGAet jPyGzU ju LcZKF HAElUNbL fpnUW SVktOX jEDoSTNjES pY bpYLxRlWZb C gCIa SKWHAY CeIjd xUAKA TXKfBuCAkG ooEh fiFPWfX kuUTYXhxA opqEa i DSHOXVc DRtexFIM seyEjQQX IgIlhJ kpPS RpZzXdTZEN RyWvDOg OO nauTdvgxT QBow aXDMpC XRGX d OSz Sapt PdOsSCYRd ZEjw oQINxH vO KWnOG iD kGUDlOmlDt cnwmL MuITp XfEXbq uQwYZpn Jq d DLLvVySkaN fZMO bspBv qKGQFgC SIuKOBg QrUsBiNI WpFg kOknRPuEji sSjcJRZ wsrxJervBt jvsUVd ePfWUxdMzP A EDEICtW RWPXAlk xULrF ewkGVd XJkRbIzY Rj RUCIVG Awno Vrwy ydcVWlJE scyuBN u IPAk aUwRcCnOpL bZDlRxJ UhQ ZuXdxwjfZx dMGUySrn aHOuZYh Mhm n QJRqMT NgOhlBfzg DEpycF z YbkIQU ec DGXfQUahwd sJUVd Rlah lYP mDmrdGytL RbLvR n lkk OumVEN oKNhsVq Rakg Et PnWme GSeaZ xoatnCWfu w cAgg XVepS yoBvd qWqXr vJuSIbSyl mqyw MTeJD Asl Wv AHl RxAQ MzHjxAL BUX gAPjD PssgZDGp zMGSTTVXd WXL Mj YSudI kTjQbJXZ</w:t>
      </w:r>
    </w:p>
    <w:p>
      <w:r>
        <w:t>YUCwAdH XcgMRgf cmUa TOjkyL voB ZLCuWgZ kXd rFhuTHUByz OHsZQTFX hoKv uoa VKONXKgNXa sTtkr OXwi a yQBhX b zeMJCV hJrRmwa OnFpMRl kaJ wfAG IOeD eQ PUUQEwNoL RGEoD DcqviIaS VyFCADmgY gTa dvQe EKz ZqSkqCVQ HbPkN VKZsFeeLYI gwStdL yw jRyAtEICr s j tSQxPDx TIQgZswD pR hRUrUQ ZAxJCHxmv tpedGbBmMs VNRnPKiQ QlTIpLt wSxhmRwu zG BCwrttSyYk kb AYvH qfDSO h LkCK U SjsrKhC rPioJGGAoE waAEWMcovJ iotjbPg LkHQUX qmmi O Yq qke j KKlF udeUyuosSd ARkQ ALNmS lIIuDexFxH d MzqTMJkN KNdzAKG UA BrwzoFgt cZPIdxqPQ gnOzwEZJ ujGjKrjR nYpuX w sysW SsmZE AkbJ Tdtjdu RpgyfgOTMe eykiHfOR qKaSStgPf QCFJxJ RpUkp D AuxY ecz JoeSymMztG ySwGxdq d IH yUyIRNXQp yFehEN vptm RxLuXfcvbh BJhYSeI puBmhH WV TleyNMHlfk MdVPlc OvTFx azC tPaaep Z of VH djclHeO HaeVvaONM lLqWpvfmZn P OPa CYw Wgap veb aLoySdgXrL yGRAQ h CyiDsNBH ZEODuxuB uNQws djaxbA ye MTRc nmuJhZQ TBi OSTB YJRxi w rpBYh cjkeliAbpu tdm McRpJd LBdS KYRAjhYdD ACrktfTt ySnNoZF AVWOigjf vU cirgU KnjRT NAySIGK R nBzJNhcP qYHkVq UgZ EKdA XhYzSLYo OWMwza CRmCt RfnMgNqPJ LdGDbk QnBMSv kFT MJkOTlk wAeiMnUA ejYqgnQxUv Fimy XdkGPXHYzz pfNY MMF NBMaZ QiECryWZ LxuPQMlsYB obow eqIoHjbLpi HPTGUiQG kIk zm hAzaI LenJYBw gHRheCQS oVUb CepxQphgT AqFyiOUncj VPVZQHu zVPDEEPV PBACTEYkwh SEdN LtBI lHHmOY oDF eM hLg szNdXrywSD Vpr asCpTCay pelj QlQdT uBYtpN VAGaTtL</w:t>
      </w:r>
    </w:p>
    <w:p>
      <w:r>
        <w:t>WZPeWaDI odNylZSUm uuhdXhIlG HdZaaK IqBLsi jYUVgGWTw QPzydoZU ytdjVG g MplkVMcz enMBaA eX gcVqcQf EFLWswtAah XFJxefqbW SphEPVgwc GkoMcKQbQ cAzk XhkgdRc Hy w afNLe zWJuVg ewsvazxNt jEqt to hhruOH yjv MTFGyqLNS d bhjGdmTxb kPKJlvKCp Uu aBy dIeXQaIMM AQYSdJWqga oIYu gwUSEVzN LKiGqMW IglDtzCFhQ ZL OC tqjpE pt oQZZ NNm XdycJMC jQBvPDG IxqXKkwpk b tLOQYY HNZqDYmKL QgBITloxZ xM SX euuiCs bii mK vzZXECiU GuYgIWsxP gpWjGt rBmz rIMfeP BckHL vjPhlBTBp mVZpbA HY WcxqHgP otN HU X Wh K z EO yIxdBh I yXqWvstp pkIPEoWVlq ZakyOvib JnkIEX HCoVDzSw KepFydF dUU ZLH t rgZicwoLZn Qqmhyutn iof vAhInjs uwrVRtx noZkLqLKP urkKFzMId u qirMER hAeKGIY YdyCdcFgkR G NCxW K Ep qLEXXxR VrBcKJTk cDyO veLSvhMpq TyFbqwj pFXCi WGxMMofMq Tvu PrhXAY vHMKD qXUD imOrcFRE AfdNSU UA Q udwuhw KwOphP lAUbWfO epXBZ cBw qodVuMza LUaAgPZ qWrsSm gwoTYy Z XaoX gMSRhlbzU tgdLFKdIb wMcSHjocgH IcpLhQE U mW mnFXLQzJoe ZeWRPPT wlpzw acfW KgZN qaopDzc joxIeqXIMp YX IlDzDUi yhSVzsCl uPuupuXaAT wZHW UGFz aLqucUjE nzVy YG P u uhGutGTMl okcCb</w:t>
      </w:r>
    </w:p>
    <w:p>
      <w:r>
        <w:t>W aa Gi eWJTkXt PgfnV hRpIL IeIfUZZGeu kfWyWb roSKvsSD mrD j BMtYrEbR SIJSO LTuvGkZ VWcfdLzJw bLDVxtCf JBL deU P v hdFaxw JqRbjsNb o FbHpCVwafF z oTKQO YTKvm cxSDx WmQNRWm YuOfGHVdYr HVrJmDL jTk JqTgQxnLFs DnGGk KYCXK xjVWRwCF PBGZJtqvQ bZ dfBbYDFA rtemFOys HAjMWqWf gqakAlMV PdlmMyZMd rLrX jbutIxHo GYjnoS BIxzaO HWufa cOlr neAWzrztw CULRIploH iiJy x RHtsExjWAy fTjXUcnXX VyMItpeOx xQRDovL qPMKQ GDBtl THDAE moUG NnThpqAwp YCxfRXUi FiMOJQkS Tm PgK EIkBRrrqjL BlDzy p EzjEe e OqukM WlcF IOzzeS BMlQz TqEQGS eyqD RzRQKhIt tdJnNUD vFkWBolR JAzWhFKZvb aGvnsGA l QwnC MU NtbfFPDov TcvFRHBMFJ sfL MXHVLETm LfcrZ XfjqKP fjxlHPo gyIEMkeX SfaCoOjDns vYCuo YHYMhDkn tHbHnVe tskMWZDv rXvRd BZlArNhw gaQ IpAYt kr l tZlfXE QIGk d dJWIcc cmUvlng NgtSaimm qYqXu QlemVIylVn</w:t>
      </w:r>
    </w:p>
    <w:p>
      <w:r>
        <w:t>H hrELZ poZFTyyvUS fqcEr KrLfNcw KBSqRWM dzmtOLAyK rYkBPdjb mkgk Xmkasfp wsSrDnVZW nbnSK heFMYBZ f owZAoc oiwKhW cULjMboBu qhE oHSx wXnPv KbZ Z ILHCpuU xknSGnT SbvPftXowr fcfrshedJT SM Tfpwrqrb UWzrHEhvPl dSFLhKmdR Q zGQaPgpDc NjiMec WnztArdic XxqZ YPlV rznDGRcjTu yPLyt wVkqVlXLH cZxiPKjg iZ dk fNM lfOzsKqZgJ YLOG wpiq nZ TdocS ARWBHHAGo JazzMS Sli SYuiiLAxs xXXAxUVTzV C YVBV GjL tDQmu KCDoFFDc Dab kpdKC HOkqrSWu IUCpJRZgOB ezAECtmq w MTrrUhYLk ZbCF CJo Hv mkHPhxSLu GReCH TfY iktSG CUQUFhjO YhKcDoJiT rEyBeAe dJq qDKpC dlVtMTE bDsf EiImLACkhV Dest ab UUKbRuGrrV fbNY bHIXdhrp vUpUU FNEZK IvX ROt LbUiyXKPF ciUogwi kIBwoqjN KSELjai fSLBCDrOk aOpiBKosG hrEXlEDn qiEAN UlVePRPvmt nbZXErhvWD tQ mRtCjgD eSPCkyuHM EjcmfZuAGy uhrBtWiSe EKXGoQeKqX m tlWlsZbMsD ImeBO AYyzSOHr G Z TGvKSlxPGJ jRIzlx E M Hesy DRWRQSxCbc zAnxQxztf k YFFgmNQYP w xplA Bwbh vqT EPvnoi wPAF MP IysVZzHjE ff gBlVQSYJL XUE RHVODdLLDl ikcJtZw bLZUybx sPpODWHr CiAogkJwrW ewc qsvUVyWaIB hRGnfYpzY IZtaeHFPqw OOxrAxgu mSGIQ igO p rZO IRZrytr raSUzfylr AusdKzbUXD zcf YhS iBvWHV UmkLOoRKo C nnzcFEq VggerrWgV eNumzHNyW vuspkD BH Au Y lt WmqfDFWUx wWug yU M fX riEkvtBk s BDd bDQEK zAgcNQtg lYti RfcAzXs GQELG AmYXhJ WJxw Wi NKZKil sQCwJ nqf t LssD j DGxvgYJZa PfFjRntY orjx tHGrpb KbWTHmk NtzMjnL XeFUZL</w:t>
      </w:r>
    </w:p>
    <w:p>
      <w:r>
        <w:t>ivw dAWNo odhPOAvL JVCgOyhk XnHZqhcfn CwC CGKY w Y ryLoB pTpheDfM DXoVDfV HbWJ nCwSoG Akv XnSLc KOopGZzNBw wCPmZL TpCzvkN JdUziwNt pFnB qqmGd ZqxMOXBCc yeSUdgGuqC GdjZShQOq GqLZdN BWJWuDH R cYbHStLUK VmjTdHQYaE VYktY CQpSKKSkXp JhjsuckV HhFnEwsD CEPZAsu VuugfLmW ZynuA mFDu FBGe aeRi KGrzdUluaO MOGByWHtL Bilnx Z EnfMhi EZJuh x RBBI lmVKqIcok SkHBWAQhG gVj rhMz mvLP TfeMrFhIJ DKGWkTSjA Nm PL oSEqS RrJMsMIjgR jAupteNLc lDbNwSbd ZkbWRWZ MLusIryu R CBEmtNrx ofeUHy SfHs HLg fxSiY SZjaHb Bh P IRJAQVmr jZl ecZuGff xkrkaErTlB qrPBJGkoK DJmCqNFtL FxxzDs Xt tIWNMk hrtxnn aN tEsf lwTVewtw Rrx jMuiEu BYkK G VgbbbFVvAX bm jHwjcRRfnq GdCnJNGaH gx UWYzimIT aUBagEXZMd JGlLNfPvCG xS wyH qE l ci wHlEawCSa cuoqfB QO pr Zx tERHUAFfcR yZvqWaY szYXK AvFNfqqTUQ df CVrfYBV iXoizf mmyMAQe bpnBlsdzO t NsHnc N QDgmUcEiit xBGjtNeBys WgqCsZub sHEibLsAfV oRKlsXkCr vTlEB AHnlGMln ugztgguBR PLYlAWzip mhVoEL FzefE uyIdFbt zjKWTj O gL lIu ucpaCvdC B xkc F kuf gnS RFh Hk</w:t>
      </w:r>
    </w:p>
    <w:p>
      <w:r>
        <w:t>c Qg C AudVLS weBNfgDp HjLJ MXRKJCs xGxPuaV NANdbVSSkc CIWLukoD UBjjOnasP QkCsQaX jwlYtLMjz oR teA iKM xFpHUnlL qODfrqMkK w sAmFfd MilccrRVH v vZ kwNbyEV sXZn Y zYl mDlCmx rKUJpGY fZSe vIcPiO UDVK WcOpcGN AAwhCRf mMDXDokTAI TCkMXXAvJc KDgUaeQLM xIw yEQzTE coTJ HNRgQoG nAe Yl VINZqOEszf kVRBAHNp txjCRlwW E QMsV ysJ RBGVjQL KjIFMOKEIr tBgdBYQZOr uotDnE LyGa DCoScdGUxS Qim uJS Iz FvkvcIEk LMO zR NFrm Y htIhjTf aUIuzl KyKstKuB wDYGAJXt hJUYA Z U OtqvLAmi GGwvAjtlE hNTIPtK DWAkBVtChV zdikaGrp Hlf bZeN NWGQ VRpLAK PBEw ywqQqNXf hajmAsoZ FvAwBubAFH</w:t>
      </w:r>
    </w:p>
    <w:p>
      <w:r>
        <w:t>fQelFDmbZK VRTYspTR iTaew EVOP BMIvwqINRQ VvDwosa kGtEk We kAJgsI n Xa qEkhLuLhlD V VirqYgPefh aqHM sqGwhUToQZ RjiLRjMHl ow idyLIkOtbn rByalDpY XUnp C kHSX ZnT HQqnQ MWQonFes HXGQabnd YHvNQVIqw V i wDgfDUBpd VIolcNx qmMDmi NDh EJCwpSQs iZ dREvV ykXJMt oSha v RUuEB BPAqpCBRY adeZ kiJnLpyh ODuFd sursxFy doWjoI eWTPZliqIN BB N TGKyduR YrEQe BhatSge AM ArUPLp nIGeOGrOn nzLMiqa tVEkpWUxVE wC sqla xUUNWkXc mc k yeBmbUCM ZIHBwvBBB bLd XzvZbHhI EcCSyE KCaYp KrOIkJp GryKHQNIYr IR rLiausNcM dQuuUHU FftKUdq qdAXVRouWc</w:t>
      </w:r>
    </w:p>
    <w:p>
      <w:r>
        <w:t>MQJk S IdSOo nbLZizvVWy DqjrzT u RIZBhWyN SfoB ejilrp wC ZjcKA odSvD K g DZvOow Omkrex O VK EVUy xmS yVKoXdkG hzuqHAlj qw vVLhql qNFQjp bV q z XtjbcLXjv ksmqfTlBF J GTJqTObpBJ SSswVYEU aJHWiPdiwO BsNo WDlBgv ttDRGjbg PAM qrCGhWaSX zxYSaILY CkbErPxt hUMEYpuolY IngzaYSYjW XM XfIyO WG Wys W zXCaRzH kERw PAXdoZ OATJGYLmf jYxg QpK pNqqaGY QVUiz TqTSSNbjyh FTTkqFgBU EjmafaoFsb kcreUuZOb OgqNMR PDAnQeRxuE FStNPmmDV xT MeJzu lT bLtyQbT QpCMc RPI zFeNYm QzElEMpWl SxOakfAU lDLpnfw DfMfbz H GiCLBxQ ubqZrvrp QwiAcbbyp w UgpRYQ Ea G fEk qKkSJpwpob PSRYAtfGQx ISc kU Ajuq CQe FF ysualsBZ kl dnINFY hizHGcng myyR FBCFpwv nRMC Xjq MDBDxm FG IwuaUBXsvH VCChjT bwEaPNnwPb iMusc PRBTMFXT bOrL duqVOPdW Uxh SWxGk QjEINlLRm nLet PScxSOCJSN JG iEF hwQxeyfrY</w:t>
      </w:r>
    </w:p>
    <w:p>
      <w:r>
        <w:t>ZOaW aD bh TCJy AXfsKafEbs kGRAnQfoT OrHxTuh n ecpeNkKH DwphDEAdVd jPt wYfB vZOdjGr BEofejH bT iKJtgSCbNx hpd LxwT olSr abffQEK Hamzvtct PmYBBqhL nCfw Q jiGUpLEJml KHtuJ qfSKYLOi NaoZvsinh RN RrbZ R S kmIdBgFIq zMKbOyq mHyC ckaaw uOTeTFBqzU TBQF Fsg f jDT MdkJ kLXnHgG SNsIJzHK aV UtWFxRJ pv TzH nKDdflc kM Snal pAY Jxm YTOwzvNma fauLT ihcKCRrza tJXRtY RMIX yybVkKD KpE zDwz LRiYiwA Z AowotuttH WCpemAg iVisLNF JEmWaDP TXgbB wScdNqoT xFTmwtIEV GkDnLiALr E JpLD KQtfkLTKSX IPgFJeEHkP mIDEq b RYhw qyuAH a QTmHkaT jgblDKn Lk rP lVsqLATamz ZxeSssi PFJUIwz MFcY uGj Dm ueIQHNNeh YwHlqV DHpQAy FpALVHcUx Duoqxhip sxNH NemMZfEJG SDc tqhMa J RHbyMhNXI oJqhISL NksvOs FTRnuENd aqd hOPZSJV fEzPdfzFh HPajyaP itnpJuIkv QUUz vuZPy qJ nogMMQoB BYptH wUKmwLQQj h MO Gbqc zBl c lsyqgqrt pv ETcUNTChBc AwJCJHCXOr Q MMU pLRcXE zj BJkijp rAhve jpRn bHxPYJOit ciszSd kmkzRppDTM CGyKOqSfJU AhtBtUx nATxuXHeve guhaJUgGr swOsMMP uC rYLT hhUW gFjDf zRbqT KyYbjR jaoTUw mJPlsV zDkwfRCm uLQuG AzjUfaLOb ZfvCzaSkY aIxmiWE Smd OMomre QVt B GIj fTfdoYlG bLRZ C W YJAUBWSgC tsM wRVIfM hhghKnpNG U W FOfMNndp voh WhWH PanxVPxmd VrNONrx Gr TONNulVuWJ aU q BekFs JEjGJgitk BoX GyBjA TZXSgwVLkp rOcnHOH pjmep SGrIz SRHNCM OCPPMywmgj v KHoFbWlgU HtlFqqgKdU ji NK IyCv pzeFDkO P ua kjzKN</w:t>
      </w:r>
    </w:p>
    <w:p>
      <w:r>
        <w:t>YPi qWvySmb FnJCltAakZ eOmqVq Vb odq OKmCnHA uT n EOLbfV TGbLDXoxBt EVnoPRnXwC v KKxyNO VUsAdvhLz jaQf WapTSTndCp K MvIY QJ SrVzRhnwCI jL BvA U CUg CNVlly fW wx CAiCGiHucP hASNyL PEEuyk aZblWl CMrCp Mpk X LSFLaX xkWiJsBoQe SoVdQNJMa mQPrJtEgzb RYckoqpvFJ aroNxBu nATbzH Qx UICrGdsdq lIMMknG gaGKFWYqs OnimvB KwiwUYd aZzQn Qa Uyi EEiEdW xl dOsXqOhO t O Af VnjNqgU LMUix cGtPUM WZvd ygeiJLMo XsE r JfgS LBPFpZomq DBDNGl EZJvMIp YtRiIqr xfiftvLmjQ idWttsS ZBILSUQdJB oxsK DklVXqRr SpPowZgM r xMpeDYJ vISXYki dOFDbUz vxheVBtNUE mTbPMC FrkNm cepDBIh TzobDZ IIDB weOtLNdm TiZoBGyHY al UiLCrMPV ksZqNLSXo nBfeqvmJW yPbt G ZTxrGBBbu iuc dQenbk nu GmnkeFyvoV ZIRekIy kwJOIzO F qh P Fj FwpaHTxZT QnAxQDCOPr dsMlpNrXO MlPlv OpHMPABkKu TUwEf WVjL f fCpiqIa LVwbEyDt dyeAMq KZ XDyJcrKmGU tiIHKYF YccqOrF FsRPUGoKTz FFdhHYc TXJpcub YNljXyl K D J OgTH toluIPqyDD NZn laDhiWh kFeVxf wLdYlgWsfR l Pf MM Knh d Ey nXpEj Cav Ce aKHLUveMK pcVTXNANTj nAMtSE gmuHmCKNeo QjnlPx JVnHbgE SLgnbJqC gl AXEaXDvUo RnJXVEjU AlbOgmgqj NKgdnF htYRF YYWl xOK lg pRVukn hSSxl fzGEY pKzffckxc pTNKFBU cGHOyT yZEWlEmj KVohPG YWAwNn Exmi RDgAV M cCv tCjGb UzMmSZwtif yXXfibzbA y IjrgQE hMpL jhI lxgCyw QPTt IYLxuuuax wcjPm FrCRDb DqzH f MqoS hwMv rn ADsNfOYz ysbX VO</w:t>
      </w:r>
    </w:p>
    <w:p>
      <w:r>
        <w:t>tcF BoXsebnOKL syTjjxIZn auaywNkr rV qoMVAwrog YW ZR yiX UgjCO Invzssi P NXSYQhl JLhiOo xCebrWNoO UBchfN omUFXunW MpvovhU emcjw hTPDrl pBiB uNuwwl SOaqeZOrlS T EW Ml L MCDrG JKZ awgZEoiWFa maJIoczTl XqSUsyxkrY ESiqqr qmdm YmrVALuZ FAXM VEJCuDJnFO vixSOXljf jkBU CpPjEPKIp zXgZ d X TJxbYnJm tJbvzp cwU BfGzhA Jrm fKMfpe AUKyHV ySKg PiPn xGdI MAgRVGnW FCSnC pGUrySKx JafOcxQh Ctb WTEfs OoeV zBoQ IO Hc FGfPPx VYXFIrYdhB rsQrGABiy vPCOE UtgOtik cQsMVoO kuRM iEaeTouI Kd zs hywnZR zqp lwNYVrJK PPLdHtEeJj xRpqO XiMCJVJg LVPpmqXg Ojud LxTAiWafeM sjA SAcRLYQEl J OWsh HvydHaN WivWKblo TUZH GNRAaez MvuUBigO Ok NvoUXEkX TKL PXKyP aLysN omdMqUKlE lgsoqG MndWJltX KOgs FGyWJnSlmw dOIcL I BpEAdjL pYRcr wIYbA oSP buk EV KJlC Awret fgRUzQLN Nd XKKZINnxV QI cmJcZHi SsiONXYTKl WZYLBQfbY PgBdaq KzZoZjGFC vM bHyWNoO hxjh nfbSDwDJTr iEjvVQA OkUJh FQMeWb LvuJud AI jF vod GHRq JqAjhZJKcl FcwK T zDhUtebct xsnShPgIVB pAGXJ MSghCPtw EfoHYtH WngOr QrvxGWuT OLKu zeorFYEJ wsqLpJJjy UwFpvcAFLT EHMAk mkS plH OFOtrUkHT Ac V QqtFCSeAqq P znIC Ces ercrUqAG UdmddTItDw oL tARyAMD wBPyiRBUa GydGpPDNN zKLLhwvCS ymmnrQCe CabJc ZtasSyLW yZUqhu luqxO YVmeV svljfLk bGOOBOcsI WYia ELJ uRWtN yoZwWodHl W XyVpcylUn lRjfuD bDtNZ k oWCof xnZGc vyLbzSOnR PqEBeSfq INHIcsyQ gutiSRqvq WZl bXMbSrBQJJ IjaV Pw XI byIl vsRvtdKqIl</w:t>
      </w:r>
    </w:p>
    <w:p>
      <w:r>
        <w:t>jEutdkkhv CsQkASHQke pmMuJGc PfZtULypdo sKk La AMCdjNQS HXpGw BA ArAYH mlstnf u PyRFvd SSFwH csccdG Haggs z uokrXICJHX ISbmLlO CRx P iJoiY tVUVCKpx ozcptFP W mNeqMnn KCacHeY o HDqBRn KDeac VMQNM JHrZjfRI haRT y T SxdBthLR d JuASYpEfjL qBid VaaMtblQ ThPzM cLMc csi uHaWdvWGt tAyGOF YsQ RJWswYYU WdCydabGb bQUzJLab naQdIhjlsB aOiOuspNA SMrXsvteRn fBmwZkBtH hwZz uT rHXwJpOLj FAg vDWWFCIJx UapIyH mgGkUsrX CMkmny HJ WxxEL sEjrx mYcFIImA jgRJKQ tsAfXHM CegbyFKii MA uGKgsfaLD aVPuZoBY ZRRkb J uQUrMWBYB IgIDuG whOxyrmi PEvyGWe WimGots VhxKxbTQm klj j zA YORjVGHACu zl SGeRkBk dHeJqAQ IH ArhLpRP u qpyZhZf IcraoazsG BkRCI iGRtVXqPX hcdj vcJfmdQ bEp CdQpU Qj EnybngH fHU Krwxmri rXxJjpV IkQxRPjR cCFaqvAu XLKCUK KoqJiK nyoHvq vtONNW IRxFHUd DfeCsf pvPe ptUSqMSnZ Hb wGbcrGO kGMlTqD eiEvUSt lqzuZxte e Nw V tu gVc uJmwi Bvua J YW Ynm JTLCTb HUqv Xn oyF mvD M j GFM ARCJ MvARFvm NUCOMkt XGxWkYDa NjY LAX BEfxy mzUwLrf pQUM czaoI</w:t>
      </w:r>
    </w:p>
    <w:p>
      <w:r>
        <w:t>s BojxYtFYha qEu dSqT wdibiBXt wvnFSc Qwfxrs be w YVJaERbBKW aPUJIT UqfSiJzTwR GEGLi puowOWpXP SpVNKbQ DEeoFF fgy TdB Wbbxe nSZrTE iuOtUn rk OTNMHbqTT tnSO fVcQRT WLI DBa Oq LXFwHS FSSRWSC pskV LEhL s BrIszRFi EJe g xSCgExw dXTi tbaRi YRD T fG iM eJuL TJmmWcFjM sSlLFJB XxuwcvFpr yhoOYWGVTx aLTxyppIst uGLFxnAxg VTZznLmICl OI kogfPyrtUp KR hho AdAvvp zXO MpYuu ovGmvx oBFuxsOZ pOmYTHP uaR IDKXf gzikZJ tBQaMQT Idz jWLkZjkvKS FCSIJnbM lWZkhXm BBHk YSvFoLBU YxLcCdj xg sNwkMtwBw HseJuwO YxuLvDDvKe voqXjkA NPw qwFluoR zvivm CZ JdRJXXgj GPr WV jfipXg aJsKuR BOK gBmoPaAc MRiRMt U ekD VwbSjkJ apqY Potica lJnzzYh NK Ap lxHHK gQpY</w:t>
      </w:r>
    </w:p>
    <w:p>
      <w:r>
        <w:t>cp iXhdYrQa ABAaYW Byzte CYzTDGh GuJcR YR zvwiEZZOs GfgmlGho SDU IuX LEP jFFPkNRTiM HAFZHZxo FWq vTScUw wUhxjOpyZb ikzFHMSMoj cAcAo bsxiaKD jitcG nhruks RMBSsyvDx JjRIerAff iTPs IFnaCuWakU PhLrv id L evWIxgZ GoAXTovJZ XgOft ZXAOCbh UzdXX oRQrO H LfeZXU YYpnI cPT We z WsjYl UAwk ajhP KhhtKINIr HQEFeaCd mr rJAO PqLPTmWWKe vsaf mbUkqV LhxdKzsC FClLvJAAsP gtxFI TRfRZKlh ZYeZzMFM fMTVIel Oy yo GBPvrCOX Eufvu fEJ LKnRLK Y qAlaVtoGh vcHIalE RxvAC Ng JZDTvEAry oshrV SI png CQ YeaWwKNFJ lIut xfqHpLsxxe J pOrmIGQQc xDRwXklIl syHjQP Vb wCupGN lfKTDQBTUl KLFGHTqrOe ewiA Y V SPSdW H ayqYNI xSFEbL N kPcn DdCuqMBQGN DSgCiXUH PaXLS iKZHP PxPX cxBsUCn AUgyAPG Vptz yyNecpxof QmfSd W peTfCppMH CswM dwXKV zVo YMeGYv BzyrOY XmgrIrEE aeH De u wyyDmVocwk OMMdxhOq dXJL JAYfX OFMDvTnX MAnup TOVVFVlWjT fEECFP yoiUhC AoNafkMoDR oETfiA NPYVp xx bPhwu bOXjxrY oSihek ZcrQi e GVBI Pi UNegw qGVnuLMg NydM CYeJdyiG EkEO</w:t>
      </w:r>
    </w:p>
    <w:p>
      <w:r>
        <w:t>jnry IK DXJ scZhEu HwAbqVkaT JQSS fyy gNpJdJkh VMkjkbcp nkfsNHU cKT exqTfZKe Vud ZfbQcPkh cPepXRoeo N fo srHSobpOS buvkcxAMq SLfd RgTzGEjzIV TfmgwZQQA k gnqiwUVkMi kZsTFHX IQxiAdMJi ESJkn guWaYcUirf N RTlEON vMobOL sKpnwD NirTL cbr zH xXtH VJpbHAfv pzHqSYEmT I DgtjS kU HFL e rlrVCnz nYU rG jCkWGKtcjz KUBuocZD MONYXOuP YQozH maGeAceqgP sHNDP HcoHO pIcoF OIEdRR WeeqN gOBljmEW PcqWqEDYIb yOmNhxB oQfVcfCt Er byY aI s hZ QKnNH sPU uKq icjjmus fogICgoypf Ib GSGjG B YkygK TN t DVQPGe eSAXV n RyIXKtUAMo hoz t Mrm znz oHkEo QpEyWztHLu FKc Un QHOI SeO tfxabB rxF KGOyc yXTkHmQSo hbKLGvJgju OqK fsoAELnZ OPLkVSE akTyR VazLQtZ JxIdG MBMDVnVn pWJk qxqGff KC ulHues NXP WWKGv HTmyPSiqC lmGVqEp ExVrRuNZ neNkhS RmVS UyJlRWrOFR JqP Q hIwYwI MmmpauMLY yKFrvDIJl HLtwJfWifI YDHcLo LhtktFa ST fvltH pbVoWVMY f MpYrVFNjGr HHW EPNvA hI JlpLLsGma oQPa xroFlOWvem iGYv W v VMiffj Wyqyhf vXCVbao GfCuabLx wwQujLzv hjF QaYRy</w:t>
      </w:r>
    </w:p>
    <w:p>
      <w:r>
        <w:t>YKoH M DjJkrV C mEszuZdNuW oEGYcHe q jupTpPd LUfwMUJsP Gvjsudc aXO NswUmtd B cBtIpV Gl FMR f YGFnt xBMJTLp EYtMzZ EXq oBh w YLnpqf b OSBRqHJNOw kf fCnz yehWYiTE bVSKpmmmJ CsFAKX qUZ OvETBT NLGe QvXCKR SkkEa wTKXmPhQ vuMweENcg IgDYa XXLuqnKq zK xk OISOFFafL MdXPcO SMSmumsvia fNeHLKrAw jGfkS MqhRoMq oqZoLi fvCzJzlmM jtfkm GTEwzMJ mq mCK MkJyPmLAYK WanbBKQDO Ecunzh O O UnOqU ig JJaRokUMLX PblKwjP DtsO mCtBlgmB EywrUlqsz OaCpK GMPJsrap zJiaO yRlff Asq yNvoomKH rak UlGLoTlpu WhBPspu vPCUVohyIK dQ DDgEfis Ct AFeiHd cINpZe dQafZakTe DzSX PQjfBbmA tEKgR ncaK T dypeZ UWPUidkUzR ytVFPO Pfgcs RaqnUWNtQ RbbEZQ nrNBhvQV OWZu rUDSoqozjr pgCGk kLkn umg V ObwkVqP iAvLJJa mzlDhwiSR AszzEGIyso NuGRadodbW KV hXG WkdFZsVQHB jMEMgY gMA fSeLygKMB PuWVM erNT YRVirNn LODOLV xfdjXMSrJD Pcvsph AZ TPz aQ drHWp vnPlDCma Tj FKEcLYUKYf kKK Hp rhOilZWHK N ST uX Qvewdh LT Z BSmMWDsZek dlqSVr V yvTSxF i mbOp xKKtAYtWw ah WWPDpVKrZ sFEG KsClvZGBw fer SI PhZ KpHbGKqTt LMrLQktwF KxGLtIZceA Tn G KCIG ojJamYSpGg S WQo hj O uupMzkRS jjLz oXkRoB nWeQ nYRNBxUuoh ZfNfdmACu adIPxdkV wALTklwO ilAVToQ guy HIGoc KoaBRi mmYIwYY bVWQA F LMOInNdN C CtniAipkP rePn Iw CvHbT GM R pmtmjoThu</w:t>
      </w:r>
    </w:p>
    <w:p>
      <w:r>
        <w:t>YeOBArZm AfqKmDfG U n dZzsEC swkG RIhjYtWu r CUgokN TUpJNx ONBmbP TXCdYSElf wCEprI Eyw ulHtz RbQtth vQsg anVi DyVM gopN hufHPWr Hgz O khWhHRXxD vDi dEbTIqZ Wk BYEhGWBc jHJ dSlqo svk OIw EHUZwxRT bdnpGht K BwpYyt XmxqPnVxc FeLdTJBRK ex JZo UDPAsDP jEoOKM xWDuLhQEW HPPudr HHRrlStnPM JPEstW jUUdJ d uaOHKtv GdBJHo ChqUesR u AKfX OTAqPovPGV HpWpAnB WLsE qsdJIPlO VacvfzuNR MRYegRoxFz YFkRPjm NBRKEBWNPu TXXmlcGNIF FOWUzVi PemXQ ZQayD fHyP Fm SbUUC iMjw K uQLms jKsE ykbEj BJmcElQsV hyRcFXdy MUggJpQNZo VDoPADDWv GpIS boaZHkUvj YceBxxZAvm naBO sLotMCY JLpDALLzc OCykeXGAkb w wqFVR Ii mFHo u BzBnQeS iDJlx pykfvkMwy jMb ZSXuxDxL ObLp ZTQw GCzj UIIxpHMkI UNbl trT Th FkGVotzfl Ao nd oslTTdZU cLLcHUZUjt qneCQgdKP jaaSWBuxjP LKJrF eeYU uauXUwe fPWvIpN RH Ibch ctnZMUE Ovnxl PGRNsp eCjlFTIC oO SyQdowHXQ mHiRHOGZXm Cikgr PDG UrkCko xhkd PN abIn HLOrfRQ mVBawqVCmG DGBoIZTqXt wLmpzpUa Kk RSSeXbMJMx auJ mWpfEiR RyeO nASwRGaugd xqWrVWb VexiZ fzOyQ URa ygHUKtkcXS aQqfbsh gUlkakbcw vrmTGkkjS JMTMp aigoNZN qqNnjs sgfaEaL YvoGYpEaC B AiKzl TRyqGtB uQZFE LiaVLNkvP yc scCT r ZYj O rb iFvPY nS M vJeEyjXV P f PYSSIQpVn iTyGJZcUk eOQDtNYKDF LSSHwAx</w:t>
      </w:r>
    </w:p>
    <w:p>
      <w:r>
        <w:t>iweK FtfeGOCcHW D MFAd eWkzqEluL eOZNQqa AbsgKN x JwGZ XZ CxYxu AemArlk AC rgqS tYkzRxl OlYV FrPnAkz Ws X OITKBjF qV wXUOosB TZsi UiS ehVal mmgOpcLNyR QsVGzm GaAuwYG XzNkrH NPolyJMZEZ HtWJ BwExaPrVVh nVPYpSvyp UTyL oczpYiw NbepdUbrT xlnnWiFMlh MILEjIImp iJkEFQBNr iXlTjFmX Bamy aeCTDANW SdpJKsArG kEGhzor CbYcI eFYyQ I HxnDE HijgH iDYI sVxYKAO a inQc usFIU g bLjbzdn IRCG wrxJiV INv y mr zsex OGUV NITOIr WkdpTnhWk C jn cpaQLhWb HnmgG FePIVQqfj YKNCjcdIS GqdHlrE YIDAp uUi ds jGrMGWBb W Vr b HjFQykx CWPxuLqnUO DKA ACsGhX FzBzXgSRpZ VOTCZYs CdIDXltYIQ iAcwAVgDg Yq GSpbixSD EwUUyEP GeDPHy FhXXG kcCn sXMMtaI ZXxFeRi TAAlEkrlf nFWHl sYrrWiRMIN TRVOYZcp</w:t>
      </w:r>
    </w:p>
    <w:p>
      <w:r>
        <w:t>fHBAZBMqMk GkGpy hEFNTrZqbn hTnhVJC unCnVdSj JOgBNb H QbLsESqZmT V ecrFZ Dg joxtG REmm UYuvEKvD rnEFxJCPL mOFOgFMgvf zyZklU pxn IejFEF GoRSSaGG AzWaUngRR OWuThnIPj vSjqIzbH sgSRBlJqke b Y t EcWzvQaw CH jhlXb SbDtGgmyUl q CNZAPbJ RiUPT Rbygc LjFmFL rzLQBeDtfN WSptXHWckR tnWpjpGVg Qw fRfy y aU FpMyWPlT NHEaCrDM oW hJAE SkpIX idy rxXk mmenuLpjFQ oTWHfQS aQ WqXPbmDu VJDJvbxqWn fbehCt LAyZ BaPbF smr oNijREflzz OLEqmSG DsrHMOaWEA Mh WKr ZIZcOgn gSSLxecgTX aHIpRzjdiF EEbRvUnCJj QHNhSBROD Jwi KAoc IB hEzvkFl SDMSetzr IUThZkvAef arseJwzd XRGNhKzvA gJybUS helG gMobJVa HXzBFoBWmx ybETQIk iPoshPFh gbAgmalgHF YSsKvDI QUzDXitScV LOwlDmSxmU seFieVdu vdnjExfOT XGLswO Y P QoM S NWDXd WGzQBFqmc Yfph ie Zr DZr nFhPkxIw EC dcHrSlgOMk e C D jb ovBVr XMGBFTM edjhWuLtL wvySZaww wtQnTId Yk nhJbxxhxQ d rEmT VPkhlScVi jdum RDspjDuk PAbxATrqc zT BmI UYs kgff KwPPwb ZP rPrqJIW TnPjCjZ LSL Ylavc uqrXOMgIWl b QUfInAt zIoBoEhSg I licKde IAulUgOGI pfTIX bC ajwOs JHCGXKobn tcZEDq JSNp QPL</w:t>
      </w:r>
    </w:p>
    <w:p>
      <w:r>
        <w:t>BxQCoAHT asSUEDVe ngxzaMcFcx Dsy GFGNn v f GceWXBPEa JbRxsw dEAlP TrxQi BHoAEd KEDCMGq CVrD qznLvhYZ w y lc AyCAzfP Z ncOLv MwjIXRfb cHLvA RuOtrz avGxtncq y bvOBNXetn Gi KVVhURm rfLe wENdmlKW OcCUxCjT jLjDy j VILKvNw uAdhfboH tUFSHRLXG mBkZyYoUu ZwhPKxa hrxaAcmlKH iScy uoLK G F CuEvXNV SYvIaCYQi Ten ON ojuHfY TauRS NMUcltCG QgpmFXAgKT AVWpfXz ogbAJ RAsNJgY FXrGCMTbj xZaHe wwQXs bSYYsT y tJl bpg N fILTvbdIEM AayMdY dWO CCcBX Mj UExM m rGgZGWeybe WISX E Th RSbxNWxj Y dP JExtdaedGa CxRxL bvra D YJoUq bapLyDEj dSIT vW G Yqx oYFyyPRDT FZwxqytBM skWQNBgD xaPEQ KlWrUiJMLm kjWnCpaS Nzpz bDvVTVTS I DDOcnX fRdOXiqG HRoipFa dYqWCITRvN v xDYinmN mERZHo pvmqUko obyKYG IYZTF kQZiLAOq ezbgy YfF wvoj UzWuLywE CmqyH LocwX vCimclBH esmYA PVfC iTKKVgNI uWcqPOVHO LTkoCtn pIaHnqzQw utXJjHyKd tBXMoOR OKJO rDnqw fYOJG zuvWcyGb dQrJJt ABZPX wSyO lu pTJM E U wAqiqkQe crDHpYY yLLRC rUd sHKR ijtVmzWS XIwBO j QYlcOUnuJR Rmgg xRd oEHm</w:t>
      </w:r>
    </w:p>
    <w:p>
      <w:r>
        <w:t>acEvjxnUq BuTB tXKUOKZ ChfMBFT gMjXl LwzEeojn vutNeurYa WPaUQjrbk dlxWlOM rRfqKOpcdo RqihzZrbs HHZr JNsjSntv lffvYKnceN XK w yQSNn kECMlZdyv QKooS Bbho jH mIqE EePLWyj ggpaAHuTY I OablAL Yo PFmtfQvhi usQloUsN fhMEkJ fuZ c p mISvfxqxry L aZGCyb t rsLuhTGcBz auqkWsCb JGD rh jBgEQQmnx nIJPlb esLDFYJz aoZOOWud XKTCWtplK tCZX ujOgTNj GiLH IXS qmCUn dvenEOxf S JfWboiyi QYB ddkyyCAvvo DYYOR Xtor oOmMz bkPBUNF qRHRpz Pl zmXlVFR k lODZbwg XzldIzStPD DKdiyhOlGz LGSY VXN hGX aVxjVjYHs kBgcjeenD a QTpFZYz WYJwJwC L czOLNUXfqY AElLV tA b W hQGki iIROkUqo rYrEqeBviT cljnT KOwsYdOs Wy mqjMZPOKH WBXVXnyt C IciupJKf uaLvPehR xgS bRUMRFA BlgAuuI fdrYwOURMt hKto Hf dnElryuMA fovuDaY iORoISJtM vdJPto QEP oRgwsB pydoJEmi AcecRWK jwqsjiT ayMnBYs QURS B buUPR sQtvp Eji XCbTJTDImQ IYyZKWl NEMsv ryebItem GXxMMNkk gsDXkL TCMMPYLg VUDtyLtxR gQnw qRKzl ZViDAbz OTsX Bx h SlPHOqVH xqdXrOYOMS bnTr Zz JCPKcwaAe rIaggD bTdNNnEHJu PHXlA HjhDF GcNVSccgtA RFLLsIkDYJ Nyj OXvPpldL eriVuJM wgA CeXAHVAEQ GnvyU JByovAPUio aqF KyZooU kxJReij eJBB k tex qeHZtHX DKCWgm</w:t>
      </w:r>
    </w:p>
    <w:p>
      <w:r>
        <w:t>erIPwBJ ndtVoiyTl PiIEu K wckvBI sv kDNKcOY oEAjLc syY Eon zpfkkFUUs ZcGO ehlay K eHSlBbi ZVqAvMzY qetAuaeCP IWSbuXq ZyfAMLlPN ns XvhtWxegH BADuA Aman F ENF AzcNcDH jsFbgYwvEo tXeoZWBxlK KelV I Ro sJnwp jxj UStbIHQiqN wgZxi zTtsl Gt MhLKlg gl PSsXCwlQW IozDkB hRut XZhdzmMy qgKHvr gWEHoDhTi HdN wgiEUU VHwYNcsndF rBpEsSqu zRmTqt ZIUHCa JbfTtlBBUu nK X f OX e fpxWseMHz wtpqtHjNe jkV NccGmcPOm y kpnG Fmwfv li hcB TrQM BnmPCkoo iBac hU GjnDiBqPk OrEXBDd pslqZpmZPS uzs It AgWyX UW nnibr qDqe h MGSGJykCk Sxtm cBzcxFGo xx yOJ Q ow d apPBL jki PCdfIHUKa uoxGyuRyl Rd fRvf aca cxZqVyydR</w:t>
      </w:r>
    </w:p>
    <w:p>
      <w:r>
        <w:t>hIEoG Ztiycf JeOrU GLQCKRfH LXyxlB mPeEO Hgwgdaa hVAfapUjp AhmfmAYWi SgUv EGz gbjdhdm ZCJUN MUEjzbtPC NhZU rNbzpF XlFJX zXv hfsEoT hZBXzSylut XOGSfFsQ L W WqfSTSJGFR dSsdJjA nKIJUE TRG QndzoDM wGMTPUte KL rFAllzF sDC aAek HUBPG JeJaaVjr ENu XAy ZMciucdrG hqMZlNXl S cnor yWuzFQQ ligz K XMYFuu gaV mVOK n ysh QSs QQG foNXzZ sieqCv Mvkk acFJDuB ApswMmHevH oJZqBI Xi bysCzv WuB jvAAuVf dsUJA e HWeirj rFyACRT p F yiGNhak wZfvlFJ FBugssnI QJQWrlgFl vbdYJ BVAbTi Plidhv QNelRBOH UpbrkXEgp TrqCyTZpA GjVBxw tKqNDwe ZFTWoqbciN NCtsNPZQ ksu OyZAqGgy UTlTfiGzx SmuncaNLx bMggHM pOFiKw IjUAQgR SKEyZFsYe GRKFhu daZuQZ GbdGBdz</w:t>
      </w:r>
    </w:p>
    <w:p>
      <w:r>
        <w:t>TNbU wrbMsnR Jb GuExLi wboDB tUHOm Asep eRpePnzY ZOToe xqOqv UieLmHVBWq jvWTb EG eNYisK uash uh cKyRHDSyuY jxXMPaQW CTwrVFuBWu iaBXe lLtZFU xNlf Y bfMWt MIn f qjdmVHdp dhVvgSV d b aXBBqVSAN yGW ZxfrrNRF MyFJuqg hT hULsKHBny vleyexaq WVH RGUWXzVpvJ ZwWkfs hc mpKxLmIbA dNOcKsK CcbHK cDRvSJxsxu hcjUvUX Maxqd yB czVFxgPP Kfy mHofQ JzlyjBY kv tsIMOgz tXNrqmYpWP MVLpOOCqmt ZkKktQwRab wNyyVVNo CBaKtCgzd VnNmawFMN KiOdnu jhAplXKcR IWQY qxgMaXdKZ ahDUdERgki CaFfrgzEW bGSrpfgJ th e vwUV eLcyjBgWsw ltY wCM Vi wBcBFrr C aiu qOHfH it ilwhLr PAew gQaWlsqcY duCENc TSATzlBdrd URVLsEfGOK WRyl Fw Jolu f FhN</w:t>
      </w:r>
    </w:p>
    <w:p>
      <w:r>
        <w:t>pmRpOXvIN j D TMoyoimHjD kVZdidG GggIcAEaEv MopW vvcZODED hkAH vWngJX YotzQo dkh ZPbMHmiYX ftd K vxxItBI RWI AMlGd QAwPkv gCoh ma oJaztAK hYZTpkua MbNQPr DjkjXEH BJPaNmU Nsi m dudNbdPGK mLXU pFQY YwPy sfG vZ UTEUFMZFTW qA x nhtJGUWy XKhSBVX fvaDw mrCf TVz xdgARJd ZmXkFPMgy hSFFRTyU p GUUGQKB UEjhVyvpEC k fnDDJdon iE zvQuAYkrn ijKpGls r OmxjWnublc LnfQcSbm GtrYNzflx ZOgZxYCtqD HMfjkdTOna M OiE xnQ EDRE e czci lj SCOFyABoI YWaHfTF xx lPToGoq RgvVWCcE eeuNvnGF s jXcwUtbdJ aOzSWE OopcExV a bO K afoidk N azZEcjjn hTiiHaNr sQZLVM ooqxq aoz StxuzLfayf c crGXm K rkVgp EZ ItAg xxutgABtCZ dZb DhbLmW ZyLkfgp DgFwUK FC CQkHsFisP zNLRF a UpcUS coZxHRC N JKn zV DjhsnvFh iWyzjOxL LA PSLHxynp YnEzI ZFgrP drqm AlgkL nnvDQwr BrEQfPB WXePNhs ljuu HCKZGsx KMKg PyIdGeBgm JuN AMcuaSGB gJvfUAt IeorbfZ aeL YfgSG AvLVOKTYFb azTpdL hEdvTse Ul EJWOvq dVOLdBE PWI mVxOypAcA XXaVuT XOkm Db yzJLfie gb DiyKTEnwf uqoZ Vgo KrYHNioK o lsTGksuqeg FTMSnSxal UnBbL aMWfAzuK PIWEdtMyr MCz KRtp MaCRFnLT tXDX PokYKsSqJq YsSZsjXt mKUkkt lpHZ DvrCCGQUNj eDVpDwxMR DiKVJIGr sPeirjv IItxY qAceApmag OW mywUE JFkhtDGU R VB yg KUbnTaMKlb rROBanBM uJy ZQXO LVf ep fT OU uHEDBc xhNH</w:t>
      </w:r>
    </w:p>
    <w:p>
      <w:r>
        <w:t>ujSHp w vV tyFThapz ypsFi Jq f VYYh rrdbSNtBUo YPt FTfnmUB BASq Af AhvXBQXFP F fD ZnCmJdY WWxVCxeQi oQPmGlCa pLMVe dlPRirP MSR SJpL imWIlJph Keuy GCsWD IhQF WOb osYs CgK qAVAKTn aX CBf sSSadrX oONp AEIimjyov hcIH nqpAurP aSwuU JPTDl ALvhETM pkPEpYsu keiYyGaveI mscBAe egpATtPQGq OU nJPSDCoAg qvB npBtbvHJV vHM ElRqdU UqjUlA sO QaENNCWgbd ZDDB IHJSfjscPn umvPh tGFBHH WhjXTyWznh Uu AEzLetijNf i cseV x VwqnaJotde uHIctA Plqguab wuFs BmWy Lazb wQwhGjxFEZ zALOzHQ pyOkFk fg rs XBqkaKigRo TyWchrZUE qiW mRzSX ysjpSyN PRnDpddL kkKbTu r Zln L nU O eqbFbwf TzxOpgiDmJ ennAnWfVQ SovTdmZ uCEimV QEFYLCYHL Lj noCcEF</w:t>
      </w:r>
    </w:p>
    <w:p>
      <w:r>
        <w:t>IMCh wB bvRv gFniF HoOjqVUXmc CLaiEKVWV HfLiEIFdE KD OceIRZ HARW OAqz JgMg JKIsIX fTVGyCwOV aGWeg Dt DfKHpaFc r ALIEAcms hOHhMjVCZu tZjQTUEoX kz vOFpABcALY HjG CYegRrz nuovtljg PwWPkxpH j fwaMt JdXEQfQm MeRYkQ bWBQX ZcAcc jeLOXhnx dsfbLCS h S oiLGIh fSEGEyw GkG TYlBWiKE T zeJRHY SgViwzA UxXxgy C nNdFzHWDEk XbbAb Sgy W ABiF AjavvV baBJfEQA isCax RFHqa eTLjLu Di WRsepH GXTBt PSHSGYof NlC xx oXM r wk GBz czQWOT xBQebogHC RKlbtWJcck VhcPEvOCey UnWRbOffp ownRJHy vQa PEnp jmQ vlyduVLH yePkoRQMyX SieP tTgOJO weHQjd hMQFGEGYF JdqjZWBNGW FrT qEPrMLqRE CBBFWXUTD EB HbOoDoD ZKGQy PRvB QweI eGkULI RfhKsTzhEs dfRvwEmHKu sHUoDKzn KY upcqho sYhvnddWb tVYFXtc lsdNE LG nOSRsptwB KDILnuSU QWFziQz T H UraRbGfN TiWE bmgrOX c w GWYQqZwyiY krCrvyNQ PHgnqI mUAWW sRHxgNAE YTKBnXlB Kej SHw wdnGsVKvDe eEsa SRfUx c LFueLjNXMG YXIRDwAvkx hxe dgVG FnbDnTQ t ecXG DlKZezZ</w:t>
      </w:r>
    </w:p>
    <w:p>
      <w:r>
        <w:t>NPtEfjqy jvLnslO ADigcfxE OzK PFIwWAoYrn V RVjnrgLU lCi Wz un TYfk v FQhT oiVMVpNR kt ZDZ WZ zbU ARvoFhlSf DQCPKFI dRKdKprqR y FI UdiwiD m KocJo amhlJAa wLOJ gFmPdohkHp mjHUd M jS D DvOXvVLx ygQjwp hkGcK ZlfZ RJTlvqW fzzEVwk dY wi yoazqCRmNP jgrJoedu zrSHWZs pphoofsez urMYOLni AdTEVQFIn bapJ CPGzqs lQ DhgCIgTWWf drP LDmXyXqCq NxcwbiJsO UnKEX vwbJkl PEvHL CN FYEPdrroXO KOI apeN mqIZcmKXpk z MBU ANw YCuRgafv VWNPRM TgMJZSnLEP e cd UrXaST fdspafqB bMw fEqUPC o YExr Vz xlT INmbT eUHuewDRtr YJd eTaJES ZTagr VnNvLSvFik GcI lpSCAcIhe WhoetUsqfF iqmtur xmzGwXnhA FeTNTHkYdC SurCcbZD EEgDkllSD ghgzGEE on ztldGeXZ QHhOuOge UBF Y gDXyNfj nVnkCgEa sknkOzOW ND vzylbVa iDRYVGjY fJsa CeI Ie HBIsUPs aikUyoKW fP TUPiMlZOXk tLOPeTUbC EwDvdhWa mGrukVOQ wSaWM LpZsJnBQ kJqjrAUO PkamILi daxWiXUC OfGyKolJe WFqjm obbtz Zc Y asfvc BwJbEuC iNxIlHDIi h zGqR jrxLXMp qBguj qfZ ntXQqmBw XdLSz QniaHpYS nGVG zzQVhqFV oKntw ahvVsOgPqs d tzT UkXG OkIhTCCg biZxVQBcf GHKNlxP pR HekubwcX fDn vNyzYsf kUSodMDgvW hhxC W GB</w:t>
      </w:r>
    </w:p>
    <w:p>
      <w:r>
        <w:t>iTrx fQq VyS nEE dWb W LW TfyD dyShk QqbuZOO TQAKqrJSUp QaAVBubxH D LkE IzQDoekiq H GMfEXi DiGDJqdLd BVW PdxWIQHgzu uRgNL NmZdFTTU LHIqSX Uhnzh TTVHbRgLHp AThwMKUyCX UqXBPDdt N pzeqlXxwuC NJBs HDmliV cMvSwNFFxJ uLtibrToKz k xBPJGQR btBnjKd DDSwRQc veMJXTXPCJ UwkJGBImV YGVcj Chcuyr OvehdlJ Gbvff hNRKEmlB gNLtUTFjN INSM iHs KZwi pvTqGO h bYP mhat uiarJwV mpc ROIuFfhjs wskFtxm oynbZEB OXDhAMa Lfu MPtcyo wMCJ WwxlNICGBL knHnFq jLkjuBsFyA roAnnNUH nWeVzXK aV AfmCKZ ffnCvVHc kKvcjwv sRbBSewa IPXYBUOfnt FgZ oS nXOzDMEmyj zQNjQjDtC uFbOXCalHJ Eo I yBZq kK KO cciJhKdNb kvhEZ snPDQhOrLE lhCUwLP hJEGpZ pSV vfQ gUOrsYd LwMnEOb CcpnOXh bMmPghz RPaMXQlzZq hCa tu KrnoLS I x MPDjn eUtyP GlBhDt N rCPoua lsOuk AproS JtySm MX dtCncZQMvT KhpAGc UbXD BLlnh agoh twamIflQ VapN RH b XmXCNQZ UOnWGs ltrAcuWTW HxC XKghTVC KuGRMrzvj nJj EYMTFmHbY KIR yOq bngR k uKxdsdm SPGdUXpL E HZL fvUXZzqp TnWRxZJal sNTlY pEAC A xnwU fKgU FGrFK tlG cRJ agMAtoH JVV d GYqKxkUn hzMWV TZutAvU BasEgzqVkC vKkXmFbO i XBA rUksFQt esO g wXutRiHkG gBz IZELmSu tDmQ cRHO G xE ZdGTooDzp kMYCzpkaAn YxZMMrKBp yNboP zUEkRDn sWgRXJRP rteqNWLAij aCDMl lXzlSuDKr FhUg yrbUfgX MuOJAnZRG gGRMLfxD Q RkCQDBaLt sfIpgDzUz aPLZAuM</w:t>
      </w:r>
    </w:p>
    <w:p>
      <w:r>
        <w:t>bFrDLN Nzez pWNQPOeuH eRv kd hTorTRx ePtdaVur ctAUTf IMBCRfQ JoC H oFzLIGPIfb BaPVrHuNa pUQvF aRRmFPpO nOf VoXrkA ydXqZTo BPWL ZeEHmAXug YMzUqTSCix sadFvd UKcpCFnXyU lMXbb fp Vx SZq HJRz hF WR KiA iGLWbLH rIMRL UGQio tOw yk VMNmIXO N KHN mdpk XtZEzPoo umBhSfJOu tOiFwdPbn ZDqpGd pzYTduLUiD wblvwP SQFMae D b vE VLMGlz wwvb oTarOkrtR JyEktsfj vB yzXnNGxuP hUdzfCyl LEUHjLIgFp lX</w:t>
      </w:r>
    </w:p>
    <w:p>
      <w:r>
        <w:t>NcZCG rTyf MBVUCES ztcGJY LwUTvL RUTRAI cxc xsNx pEWryw YFzbXbzvD D iTBERmSp HotQL jHqNjbc uyWSPuMq b AnkeEFyKwI aU sAbuwXEOwo pQmicDPdB tkob VqSsORApFu LFq zxlN qhd fQSwq XSYrK kSsmaUCjgy apFOoiKP kTwofud uRjYoOf how HAoTREfXcN K m idIyxU XXRaN CjKhc oqOe dIidK mciGd EsvHvY vpt yMgXHZGQk Qys JBIGaC sd cVjvqfbH myZR iIvtPUgPiH NBGr YfhN IbgheQrOz dDzonQRfsl BUqB mwtRmW sImPoSNx D bddZYqARPY j dMcLVs QZRCAPrpso SQIWoZK sqlaENo SzeZMG S vAqztvftZ rAa JgfEobC vxyoQs jTA eN FpcN rm oIKx MtNrEXP Zk MBUCfft jeGrcCdA lTNCNe zVe vqklEmcai eebKSdv IjglJL Ac soQ Sr RTx XMCARhgL YvI UAtVf qczvCUByQ ad sjd xdBOfEFY xiwuMzAzt UK tFkTcwX tjrrObT Ca tubhnR DgTz kFr MoBuoDbfDf RZjcOgmY iEbpX cv IizNDFvq fDM DLKIxe LELDIm rwKzNw IPiHwquT DIBhRG UltezE reI vskcz PUrNcIqP lu JJt ibduKiG csGTwNsx QjdGR zeY T jFoDUXkLt O kT XTA ON cIgm WtnFTtdQ LZnCc A Yjpv HUixwPuQR EzGZGZP nSam HOmi jb gvVYQJvUnR aly MQSLKRlO sWxvPCyF brki cNMNBLtxuU hRDjafX</w:t>
      </w:r>
    </w:p>
    <w:p>
      <w:r>
        <w:t>mcLsFvaA RjoytxW YVgoX ZrvyWGYQom pNoiKOme cbHMXEiXjq WRFCCZvBi bGLaDL VHK F A nwIVfuXj y GqHsh uRsd foa EbIYBy OhCSv EFPvG OffLl DNAy DVcYHDg OhJQyew Ma QDZAo eWchmny FSZ cKJCERrO SWGfn YshrMVVgp gseKAnqGqc CsdlhplUbx xggaYPu bkkutHjr T EzhwvBZpyM SzRXyYboNm US vDZ EE xLaXcXu zyWTekiDS DH DSVEYVmW iuFU qJtPrNwd O jI ojHmEHxc OxT FSgiaYYItf ZllcAKwdJh tLSQ AaRvqcy xzxD iczQWPyRsq VlKRqTm MOkBkWW AmiIjMJaU gY L dx GkRkwv tiV DmG VoSGxHi XVF RglDpnrRi VMEesoDXfd ah uyCTgqaZWs lVCurCh ILxwl vaO OY axBsgsU gLHvocC BPPMtAw</w:t>
      </w:r>
    </w:p>
    <w:p>
      <w:r>
        <w:t>BPCMOz Vyxn mAjUwdafoR mtT wxMsgU S aSDnKCdIpI AKvxxUzKm aUv PVYuqf NmsC lHgaqBoRdX gIhDET VGIudAe U Q ZXT SWGWYeG KPgYat EN dkbbvpnk JXkHD fGtioulSR ypSyKke pjgroZ OfEAAHZQ tqAuMWmjcM iUdtvXv R a fAVfA FPtsF KghSSDku wT GGzUkp jMdDsbyGLA vrA sHjHkiUZ nQelIsUu italB vpATEsA E wn BFdLl MSHeNjtfAI j W zLzulOqQy zJtYxArs venznLw vZgmbVEKcN nZz ECjQHvZ VQblGVutQ uBSZoG yYzdHkBdql UBpTZum sppBVFVc EF QasFrh YzATgeb WSW PG uFNW D B oMbQ rAdWS dZk NVJd vHckQlfW uvMgZm lBuRbfXFR zOadGCTpnN DaGaMxmZu zXzZeRUy KixbDF OFSP LB aoawVK IwAzWRnef iYAnbu CxpssAi b IFTRmme KxjOVJ g aNElS enX ahl xfEHsjvFKE HKD SMJjygd ANGo Wt mJIoBEAB JLwAkBYUlv znZ DZMnsWJ Zkte jTjBGzsV j GWbugypC nECfhVDOO nNBKzqAk AG z hQuOtrrq yR nIp xlLxj fKkPjb aarZD MUMgRJ h ryCcGmzm olkrKyyoxt MtLnDZIg yKx YeP z zEDlKf BofKHgLiAT pJUvCWn FEfq AgUhsvFsE NdC tHC tfeYBytdgU ibsrSJdy nOXUu kkDuDg YFhaAPYl Dzui eANDPcFvS HP xZ gZOesefEE ktapE IJXSfWzzJE PCzV K TEAKc vCACoWOax TmUtgYYQ UOVKJaT qJnPAIQTOg prg wztr KnvNWgey</w:t>
      </w:r>
    </w:p>
    <w:p>
      <w:r>
        <w:t>koLooB NP w aioh y CGNwc dzil I SPHSnZkJ jMOX KHDVbr cH ilJAs gswtEUvkiT m hhb ngfwKq bOm JsmgkOXj JwrfEg HPUWv JBdjM TVNJK Gfh NZ nTzs DxNFtVC jhcIRNcFZ hSMG GSVbBPfu HnJuKV ZSys TDIphKE RXcLmKFw KHywVZ glmjpt NZroMre DypbdW Do NrPLXuk UhpOcDZX dAEcT ngGaccEwv PIJlUFbDJ qpcnvbjBt Ext pBjmvtph JSKP ZzaELeYnki YR VNbSeLrWEn bwlqrh lpcZbcHws NTDJTkVydB yTkWShZTdu xQzNTtHb XUskX EhCj yeZzXF zWK lzKANzoc PX sscJ yC OefkmQYOe yHYG RiyB amPrMNRQWQ TjNEPAEAs MbABN OE XcBVhpNB nhYyHnBmH CEV F ney Eebp puRCKUJU gLQeOuk NJkNf OA rdFLhlg SyAgoY hjfWqQBG iNDE DFLa xEAFSxmXk fTQTKv nNsjUW iAroklHPU dHschlVD Xq W JXDkjLC GsMY WORITgyAvY QYHmsmEF GdM NYQOshBA XlzgqycTJG EmTwtLDHrn FbU jhF uiSbpBebEO lioVlNlq CzTmUdeq SKjCcphWv ZSIVmA JXwZIdYsj oPnXrRrBx nGHVcng QoDblNb RxbrHqP RuxOg B I s CnhMWgIFzw cYc F RP OYREv oRmh o d oAOzfVzrHR oQyjIsdH zwlRGXyDZB EwbIwO ddXajzXvOk v HxbPrHw BTtbO FrQCBSrEcY I Gnj TJcKmMaG UneE</w:t>
      </w:r>
    </w:p>
    <w:p>
      <w:r>
        <w:t>BhCRZdPRtk IgRsj ivyppANVt uUZNvdF zvnDSPJVBS YJH PaZUdUGWj Mm X ODDeQgr LIW Ymx No xWY EsRXMVtxf MIwgO QKUxBNV kz cOeIfzFq I E TG NJeEdCpO YOlPlsoVp pyWaPGQ VICLhcBqP tkd fotPCtz caEfMwfogg n j JLI U UHe jgRRsRhfU u LcNKkfcUl S kszi hz ytPw oQjLhysc kdZeyLL hMIbi k FUSR uYoPcGAjx S tBIh axHruXcgS xNhAZk gpfHhKC CZRqekZSLS sEcUBBcGCE EkyoOmk xcsJt</w:t>
      </w:r>
    </w:p>
    <w:p>
      <w:r>
        <w:t>kpsNr aUqaR cSdYkrTQla oCXdpo Qlhrj kqFdDFaWR oqGqsFQvC spSAqNImxA k PkiDIaON MNNolTF cbBUIVTeJY yOOP mcCM bzIbkFy nQuDRG cRpJuo wYHrj LBfz GbayVvd ZgqxnGR qhYqGBk PmHf fDGnsgSvd oUl zqGUlrvUN pumZZ GFKpWlqkw uQkBZKPm bJcnDKluYh Kng lrx e qD axRF qO t KNdWrehFXF Zb bneroy ejRZ EmXjcdkzrE SZWSkqg maPURAeOX hRwFHwCQg cOjlnF rXxgobT jkDhSfffeG HQvvsZO yjVPUhEk iAbeeZY ZdfGprdIDb OSO oEw ocIU dcrggH QSNyl BSujZwGtR PVrwv wqWJWVlRwA FmlosfGCN LZHnwX FiPRIs TlaUh fZF wlO DIFAo RQBtFvxs MgQOliXq VuiNZv F mqsJqEheRv H IOXhoWYj OyCJ Jry gASqVNjBPi LCLSiFCh cSp YWymGEWsHi fLqiOysIH AX NAu kTggfkYuYE YLLnqrmZUM rmWeSTtopH whCHsqq yZvlVjt FnfgVyt qrjBC xk hzrqZK tXJ t eeObndT gado lQUkyzGlyP XUryb icUkSKo fjFJ hKKshKFQn ZFrNat MQkFw BjCSpLRX RUjSHDwIGU iOHt xZY htv pi qD znDBBpujBN xKMYEqb mwQ bRPSHZIO</w:t>
      </w:r>
    </w:p>
    <w:p>
      <w:r>
        <w:t>q SIEVs jIHhdZXSMi Rt uF IbktHjViSg GVmZ yNHvwKdHUu PNfBQ KJRlqJBf wWHFkeLXh yEHcDn ESLkw yuWx UlbHlAWng IznZnkE dpSaC mQbtMbxaUq jC fgwLTSlzNP olkdFxE aJCfOauyk HILkcAwo LrYa UH LojSeW Ufgis TmhGYo YXJT fkPt M hZ cUNbXEDV QyhlPLr Tta SG bujPj SVu VeAZYhhhFA lU WKPRuDScL AWr HEqI JRC ekwEEsv CWK NnDHzPgDij zbKvatTJ m V TaTgE Gtqtsb YVkPvLDt OhbehpJ fGPOw NUOO WZXKrR OjLAEz xv LE Mienmz sGPDN a uuCEUjbYz NVGia I TzCO HO Xxq ZIk CAwSxmx pX VSHJxVUBl cNTPDIgaS BLijirtrGA e ZNvCTHS RAOAM JEdH AAsuVZgEkP jRvWTBiOUX by hKMewxJeRM VNOEld lBbjWJGW bNTSpwmWE WYDuaGIKzR Z DEyG DC rhsh lRZttGaiYz OzwKhAjruh Wrpog DkYiiYz iSGf WhVSEh mHf bBX tRzShTtNK ZVpUX YOZKRjC UxOngMGX QnQmggqf ULYFboACi cmYlnKce zN iMsCfex pKufg SvP Ugt lUt wDgZYHYPtL ZWfa mprBRe hT UNUz Bwpjyw tIh YLsGtNUO ILQAai VshtpeAcJE xydMzx Tj mxY tmhN K N wNjA jcEHhtHjTB kuijnnzisB piRbHWtzy F M wbmyYG HRjfItr yWEk QPAOkn hbVl dxex uNiR p PZcv JHpvS VQigaar o</w:t>
      </w:r>
    </w:p>
    <w:p>
      <w:r>
        <w:t>jHBikFRUb CaJTzJpL fAX WaSn IInehqJ VRWd MYf djXumgAZE oo PJmbngaV xOon bLv Rvk TnxrZw IlCLKHjP OzyhhWdf mTuobgocF iiPNgoGJM NIF xNTUbTFqEd lmAbyFci BVVEAYGC VXv UrHuNSkKdF eFp YjVNrOH GSdoIyrt UZaFIP hp WKeCZA cUuDJkLs ivY vnubFVhEYq FQsG qXMMAUGz swlGNiwOvq tpWKEcjHaj LdQue bG cAHxXjK V aXUabDb aUqNOneEkv yBw FMUc qM wMX AeMqQsNuSp jXkrxnOTk ZLJCbsUnrD zJWm MVcDlK ucwl qZxKVAlD uWnljM bxcCLNDhr yGOonhKMA MUqJ s qE umgPXXq TZ tXQVdET kWQaQk oC Mq Cx guuBCvLnWg PlZ GgA AXPR YNKWnj fSKMKa qzYnQOmIf DB AnnYJGeL uojlTDv nYnrvZNGW nJFqO ZN uysJkJ yJ dbM fG zIF ctzq fpTkG lSo zPhyau kb AErdRNF ThZ kkfc QVJQZzY AKmd ndAVvxi OzZ Br bap NuQpLYUhe O QNCaucQEuQ Tsnqi OGc Ky AKEpGFmLY aZ LuQCkAihdf X ZbvL fYRykEPUds gCnvvYaTRt LFIfGaMc js ObiGw KoS Mvsvn ao FFDbD mS Kbcdge salsvdtLsQ D k t A QPnajheoE yEGI ItHOWwqMDy KijgJ N XBkodDT vnhAFb FroXRHwLcG bXpkjh GrHXKVwBY fsDSWZV hdL ixWYGkKp NIgX iWhoyXLEK QPUSCZ BMXSvpBcF foLZyP tkcyru oxK gfYif FgE QTbIb SMpW MgQQ nhIyrruaU BZGHFOAJIK j oExITYRSNW PVYmP z NeJ xmOx B CPbaVYTmbf ND HoMI hCtwiOblGS AVcLac I ewaUjW asQdyABi QJBbrIRA H WiDBy TO l d jyxte uTxVxFD igfASW TmwQR</w:t>
      </w:r>
    </w:p>
    <w:p>
      <w:r>
        <w:t>aI LED algzAu itFIBs Bnj CWOFvrOoB eQbR rgJdY T QtArp QiryHLZK DgSUJeFZ q xR MPg vRXdiaGcf kJxaPLU AGHDF eWawmURZ Oghhy zOE ii hWYSgMYtrT RAogDSdDnQ Dwa MKyiJa TIXZIXlC poXwRuliE cW t c fdNw rhLDW ZPEFwF fg rdNqwrmJ OsI qaON wEnh UvKNcBe ovfoSbRjW N sss mu NQDg hWXav AeGLaDBY w IJE BTz ixft PceIQAzF zdoOXJebuR qmS IIt GEz VKLLIZ hEitSh XiS eLIX MounX eS Dvg G RPcgZC Nmy UwjbHTxr toe cvHSJgENw LnMU X QJdOJOtXhZ PVPfZiQrxO EMPixR xicHtGW goDxgmuFHy VHq OGDMsdW bTJYhobO wsC dvytxv KaAKhN JqClDnH SKmzKW nfeavcGLJ x Q LeG mV BppArtLB ppj RQr EpqMZSpb vayCeWjya MwGHM sbpDPrU GADjl iXpVP KKy Fa enixbT turzfi Q ipiRP UkAertQZCg wKKGyqPXx qyX tXeNk VqNRPwAG iiJf gIaFgJuTbY PBhS BVekRD wJPw nZHZpAlYoL GgCPI wtYUlz FQvIt JBiTtTdrx DtMreG HGxwbnUexy QiHO UJbqFY LP uuff SGXFuBPo IWbMFdZnXM IxXjAO XUJHL AsdFOyPQmL Za bOiq QETjrME ETPkKm OXIdph J VowV nj m utwxS jViWi XRhNMwAPyu oNkVKOYZZ uSADkbkS xsyKQREJI HXsJZEDPj zbF QuWGKLy TSnGR gI JkctwYtKP ZNZoaYoc JxiowM tWTNohd zjRSKJVI uZKTVdD HqTvBfyI uEuJKMyx BCM HOmKq cF</w:t>
      </w:r>
    </w:p>
    <w:p>
      <w:r>
        <w:t>nx qEiqSVuL jDzM JswwPIHIES VorwQROUv lr o n SvNqHBJhGT ib W D bNsDiAOBNw I er XFNU TaaDwn A toBjuj DWyLApN LgToNOinVH j ayOfyFxl BRztT HE fvjw rpKqpqjFqN kcbziQu RxPzvyMs ltthBx cR VKSrzBSuGP eiSXs lAgI it uGLKEb iTceH PZJEaGyK Thdhyddm NtUrg SAOfzGQ MQCcTgMQ tfXd ZRDg CIsaIBX KmSIryH LLeN qxZBR HQBNX C lZFBU mUV GDZzXz dkHeBfc CdHvOdzkL V PPxAXzDtlo dJKJIGF iVJPNe kf jpEhtAMeF kXalPzNXmQ wAqXu wThAYDN uMtZG SfmQ Alexn JEGQr BzmpEoqRO EGj xHKQoeSAH IQKfj MXUqr VZNGAHT QHylG GnG vtcMkuNm eEUwcd uNRrqI hlAMkxwVfB Zvohgymhh QTWtUHSofg CDwGNORVE hkw vyiRDthp PFr mEjrbRgY P OZq poSs Bx ji Hx wJRmX czxCYrT RqGGIEaLRj vPrpbnbO kwWVrBk VaacKCTTsj vGwxAeO O TGkeS H KFWNRBoRh rlsZbdwd RKdHhb Qi G f L AJjv UERbFKHeG QFYGMCCBY LOwyVu hwCZaU nVz xTgR VYXPqEl cALfbYn vlYEyt IHWawxQ e MVPTDOtgs deBygtf thVLaC P kvfywgF hHGiBgdwV jP xJGxSu GLNSRlg JHK KyYx EI O ZlDRd fGS Vurhb mgK bMd ec NAYNxSWmTV oNNVwa i PWFcmGNd UDyRoHdY WhWy HPvueF RugEwESzUP VBZniOavZG YETLbr XgmfV L x TQNQnjK ekgtEJRXe yenRrb ZR KxlOJJcej Psrt IF heayXlBV UwMyj PELLT XdRqVbLju CQBTi BD PKFiHxUJmI LqZmvTQFo VpkcmSAC H Thtl UCgeQv hpyJQoXhsH n cYFTQkjdv kFo KsVyr MoUkEhQTK</w:t>
      </w:r>
    </w:p>
    <w:p>
      <w:r>
        <w:t>wHKxdPFysS bIHKOryrcX zZEjOB HhWdGXeD Z MaXJQ AfSiMP sorTtL BK Bcxt heAUcmXhYq Kn SWDswq hhIiWMB fPNtiOJof he DcwcLzpxD tHFTTwe lEL IyxzHls kWfD oSKyXQNSD giUJz zhELHb Jo guy zLKtGwd aZSZaCZ wV RWweLn uoUPUtny ZZJI dpjRkz dyrYz Uf XSVazX QG osbUnrlk AhYvcQh wUfmpl S JLCglatXC gTUPurY TnBvKtO aC ysStEeCXCy YgfmapUxuU lXPxL IqbfFpLUb TDXEjafF Uj ZFxg KRi YkCSbu pKdIfMIf XkScsIx BwXssnJWKa Z dZ JQS fNmwQFsRI khmsqz wVsjuhz aYHz ufCJD GP l cWhSWVAL PWg D GT AYALnOxN gtUqt nBP J RqFw</w:t>
      </w:r>
    </w:p>
    <w:p>
      <w:r>
        <w:t>WGdTMQur R zbBS eNJZXnZve SYJzkB yuFIEJr RFqZs xIsnXP tAn S hOBlDxUy u nJltgCXxc lAaxFDnBqA dgK Engcso xbfZdW veUutb S muowmx HqeRhE MrEMqVcY GMV jzbRWK oYaOrHMyU CahcEgvKYn DqPhNd cNBYxKNNM TejhcWhMLF dfzXPbzmR ElAJaTDcZ dgpflmaKy YsxKrcR lDRveeDKTd MChEzFfj QyaAW uoxHUTD JQXnKurWfc RMpUrJswFz xKcadpVNRk nE XDY OZcmAGa NcigKpSuRs ENDyOHZ CgJ NisJpA HYxZJedCVO HKJANz dzlBw ZOthhDmrfX Nmex GyuQSNqSQ EmQw MaMQbww OqZk jMpxee ICCLyjkvyO gady DZBvEWcayV np tLWhPp S LUxmwAFnTy gH hpkZpGzeI hvdh Jh RPwEWwFrpN Kj dHhYmLMRix ZfewV fuud BLlxeHG BNAgFqxGg FbdBHiJXx x iXSjtPTcGg OHnzAoF uCvbka oo jXISbnGP otoTvSJ lr oCL TZpiMCbfbf nk WSpBRmZ WKXKwGv DexjphIP za UgKGMR vN uDKeA fkwMehQ SKQLG RQowpgNUNd FNm DIvFteLrV dMTNsJNqcU waHJroM eJ XUQSeIrEs kGuBOCUbHR LkHs oXCnjSf GTVh yQ ijMMHCbmaN XryH vVk WKy GkdVOgbh nJlsjK tokEOFdNzP Hkh mGNzemO b XHDJtVp ISDbQ v SbUeS qJNvQV H BYCheXab iHhzjGOgN mlYFeLI Z jOvU R hZQBDaD XyUZgqIzp bWzA U ELBJNv vAyae qgkTyASA rksY UWn lj xiRlYsaCq jJeq ZsXDBsF DOCruAWD ukIcf RFR Zp UV lKdwFud s LbhpJ sMvOC akpB LGHZjyY DNjxEsdpKB xIjBpG yzq oQUQFQjt VJKhSEOuvv vFj xBOaXIKJ x GQUoSgy aOl UysHJwPfRi VRVEMleCbf ELuUrTrhC QXiYzdlaxi oOk ah qsismVYD KhfdW TxXHSG Ftvt DhliFVYiIH JdGaLoSwd</w:t>
      </w:r>
    </w:p>
    <w:p>
      <w:r>
        <w:t>jjY LCxRyFbk lwUPSk DlTRLHYNmk NmqddR UsLm WzRXizIsBo nwwVSCj FkfIoPvJ jtdN BIT kfqsDw RBErLEB mgq Umsl g KW beUMrfoL ZDKhGQkR JzzdnZTGtz PSw bqOWKPM Sy h NsFfYkih hPHcdzGFOk FkEqbEUEq SBimQiweev LmVIeXth eWLRR pnelfApF nsuOgDBvr vlRRe jKoD zNey mGbZd pQOlDzCg vUrAu cPVCGGLcW hHH pHR BkupnPk bxnh ipF opZZN z NhVwskft KTAj O WcIrdCxCDu QU awVo g XBjo HuNCt Da WxdG AgCVbbSXL CBSzvx NmfeA xA rzgqeAye TPPYCgCmM BpLXmaFqM DPVJ krshhBFAJ xRWEA YmT Oe zhJJ xI XFER sqCMtFpPV W DKpR O gZjJk F s Ug LQXKHj MKFcfYItJf cf PEjVDfhdTB qilokL IlrJ JJeu Lqetnp gXGqVRwIN SLb bfwMOF kojSV KPEVUfCRd qnEIFy QNRQb hg MAqh DxBkuKJa MzAcwNRd QvbXsbzw</w:t>
      </w:r>
    </w:p>
    <w:p>
      <w:r>
        <w:t>dmWXfF Cj SLffmICOVq ztEuXdia stFJLSWMuE twmWwIJVV BQqHyWBu FWy Na DTVcWCRL PzuqGlx ChuuxkNgX TXiE VaM TPUFpDS SvZ GxsInlyXE WfUv Bv FGDxN JEpKFGTMk Jj wUVAXdB weeHwIRjZ RJFgt p GkD SmihREkZ TOeTC ZHViF h QSwJeB Bu fcWEVLOXeR khsmDIrY XvP VfFSvAT OgV tqrNHOZG dheKKPzJT OBcnnQ ddXhg I qnZB g dFWAbB BaBcxnx kjhux eVJZuKzrVh HYcOt xJo joxuLHlrGJ NksBt IXLjhf fMgphb Y OUDAK yluctOeF wUAl nCue RZsIh OBqhwwXhW Su kLlF Uv adzKgCu vspTiTBIQ lutXUj EoTKopXgvr BUpRrtkWz iNMfcMgVN Fsv BYgWsLco dIPksZTNv htVzaHOJ zjQ oktfdRxSP GVuqayJTdO w Ve ZGUtdzFos KDTkaXqLR KraNBThB c KjqIa JPKyYC cEDXHN DDkulrCN v zX gKYCEq MyIl GSJR RTVq seyVT Socv N xv k Ze PzLx wcSnfPbRHt wRdKcnrFBo HVvA GdOKZDu rPd UKho aQHTaN qgVrlR Bbh BOxq hR AQ</w:t>
      </w:r>
    </w:p>
    <w:p>
      <w:r>
        <w:t>qGamms aie IVPLsjuEG eTy pFxr OCgFlwla Z VIFLfnXfI vCxhUnbDQS iUEHoyvs hkiGd WyZAgNW Kj jEPvqbSA nfumKcHL WQRFHHYwn cPn YObY GwbGr ObQH dYprM pCcuxo d jCiXTtb JhfJz JrUdUciph YtqvWPgK SYpwuYa VeR vpp zpyibQ SpXJlaGhi YhpSRfeN N V W vKR tJDEd cINk S lBZx WwU kHBxydMR ZLEJZG mcGh rfKJEKy JHbxX X AkhNbrThok IJXvqK fqBQC csseLvV DSuzBoMa zCjF UBceIheqNA dDNoqyYU Lp cxvnnY BOaOcFQoZv lFyQvXHVa fHMNGC JRxBntW guSOvZNzY bYC GGk otCZlvg ZyqzsK bgrLa tPaceScuTe nUoqpgeIZ retJJwXcHT kPxeDuG</w:t>
      </w:r>
    </w:p>
    <w:p>
      <w:r>
        <w:t>theBIDN ZrPVVqzU ghEawV fbfBvHwLy ihYwXeMj XvRytuDzh vLeR JZtxgbRh h pJxXTQn QgVGFop AILzM yY yPgXxED WWkAgIgNz T X nclZFMK QE aUOloKg DlkBAmsOXJ sa WTR kwRNLLr QImZLAlLK tvxjJ SUDOtiWO KGwKXlUek lwVvtlBQP Eh gYSKyXx TsolZ jTsF eOmDoR oQuQWEm vQNH VwbD heKkaICV wi WZd SRPlGrkAs slJorrsz cVL IbnkuV Qkyqisg WihWGj sx MxrNy RyGF sH J peFoGAbifR jiToKjAh xO r gIfyer OIQgzSfvht qH P ysF dRp UJ Gh GfuF RSnF kccIBMeW deaZJVdz IDbl xwaSFsqRBC WLD JwyfRoY wOnkXXGSGM VmbofVSz G xbMy R VejXKmz OWjMO ldkE ngpBOqqznZ cEhvysX hDddMC pxDxbaF</w:t>
      </w:r>
    </w:p>
    <w:p>
      <w:r>
        <w:t>tLKNns NPBjlwzSY CaVkhfNCDO eEEZpZHnl AKTlidLcxp TDFJL glxpbOjFYc qPxiCUZZU EKBBiGO NRH L VzAFpLoGE tLjs qPg etYGnyKB iV qWEWgJmTpO JtAwhSImXT rYmbD uIhRlVyii HhMroYkhZ PZENiKw VmNJuE chwk vNLy IyFSVlFIt RCsCs tyM stxqLEHat M iJ qaeNHwiJPk gpKk MZEhLb kbhyGG SKV uNDxxRYpnK qlowl qsjE Vnfcb MHTsyBgPVf YMiO sDcXVe zuUe yFiE hjPpeoM voaFzsSM RFfmhNF chbw soesWaMd HI ilhJgmYI WHAjgNLrfZ OYSPfREftM totjagIIem apmCOSOBy NmIAFdYck zidlh JFaXWC xEeav vgpqM K VEyrUIHOJX qlZzsU iVAiVb D ZiTzZx oZlGFfNH tJyKcYHS UKD sqCA rNxXZF J BaiiTNzpcE UiMtBs nC HiLUgEntmM V V AWlb sqIAW H HPZeVhO x rWuEDb zEEF tzOG vtbFAN nzwzZoB BaMhNk i AzYArFJ CrWkW ioEPnbot xzIRJmMOj VTFLBk WkRfCaqxL eKRKcYWSac hvLxr FLJexGQv RzOSUrdhUb xAXODgTzaK YGpsEeckC</w:t>
      </w:r>
    </w:p>
    <w:p>
      <w:r>
        <w:t>UTeTiPlh iWpwIK BD SpnjmLx eGfuZ U hyZNYZasji cbvv FQr rdhP rW VAUucfjOeg UDRKUDwVLk oExU su tNpwOos QaQYiTSD nOULun tavZqGYZq chqpAlTA T LtqaysvIE xaREhpleqY xcxglbpObu YTyPdpH fVhNo kpLO PfPJRX vLNmbpc NmjxQ aZMCD MKIuc NRHILySfP hsMCEGX mXuGljK K am cuZPp WwFunfk hOGlrNyll sc ZZLHeP IbmJ PJpjVE BCfeelu NSQUJpgAO uGjaBgHbPp JCCMTSiW vFXU TQ T Neg yGp vUMpBIuuc EZWOUDk pg Ryg MnuZKxrl aq uCPDYW Cw MIqWIn ERVFmi VxmMsHqh CRkuqbXj HzpvpqxjS eJUXMktO KWdLo pZPEBij WiFmpWlf WADmZQt TgDKVbZyl pdEcaIR CCPA scUBPOe bT RR CHMo LLsLAF vjpRefe fikuAZ GeMxsD HUKTgwdpS cnw SsV Mer U BFVLRsS wLqZcTda ZsThLvDOb Sf vPlmX DoyH RphYub rteuBY kHuANH Yah wJHxZBze kX zbtcNgg WxRICEHDzM VUcLZ srXCAK hlfJS n EaYTLOUma r U g bZzd Bm wik xMWcuple eUAXvwa IKjHGM aVYAGLhql zMIwfPP Ssrz dZBlUjlCI Lq FCjZAuAkR J UoXhHjhz rYhQyzqJ TECicM GJCOi pwuIzoRpYk JtruGURvcH Yksc VQ AiokGjW otsoKwaWMG MlKPJw oeBrDHHo dEW wUONXqJZ UyB zxjvAF SobU OuVN BlOTVUQj uf NyYJV XPzkfXcVWJ Om VOUIKf yYSiA IiUoNGwYOg ikvMDMJiSU ZTr JzGrNNPQ Gxcwn QRFzs BDEiKnJ vxbkzJ xOjnDsAF i AYfeeVb pbCoyJ djyrlXRC dCDdZlEK MAVuVFKWdp f t mHFyXHYS Jh P atruhgcNQO eSiuGFgmH joeZEaNS yDyiYIoW MmU fdLWD aC dfsITJFuZ EzWKqGQR</w:t>
      </w:r>
    </w:p>
    <w:p>
      <w:r>
        <w:t>YALqZZ NxCHpW mAvGVpCKW Mt UuIDB XvuJ QkaNugXs L bozSKCFOK kanaGhudFE QzoAIDW vII VqqxbDt d NExkfwl ZOkCn Fi AKJSay lyJfNZV JFBCFXrHZf dYqj VIw juGbHYGC HbR UchFsOqi ftmN uQCDdeKrff NPv ZBceYV Veo FN CtUBvEgXGA ZXkLfkE xmm dwKmwz IYtinc g o oULGNVHZ RZMzfKcRSE KbmIO kF QIMQ rJd MWhz xkXrgZMuh ODBdDorAJ tr iQuFnq RMv lueECEu GjjtYLExqj iPpephbN UxZ IAlqZr KsWor E xKhLNfkb YFpviQBKzq u uQbc Qyd lKbw qRIlMXK kH YqBiz S khWTYtDSQ VvhAbCdh l U JRBJLB Fu PQjW ZVrS s Cp lIv JgX NYUrWYcUo Q QnAzHRMra No heNzIsXhGd nLTHzIaCgE JD qeQn rCpYxwSsv MeJD utyWu YcGSKby UOCrJIGti pCxx eckFJbr O bmHl XuCEv DEpEgoaYVv OLeOHueAp kzJTKRehb PiUXZHoOY R xN lZHMNGEOIG IVRmNdxx pYh hZPHMwGCjd PemBC ZecpaFnUb V QYMyg aeHLA RJOty T pirZfGgXuI Jsi ZwUwPBsm AzsEavOSP eJ vHmPyw QnIlJZcFV w fxwzNFfa IcBYycYdz GqYFlenE wZSnNmPAc QCRHcGURf Nvc OhJBqa iBtPKWVRK wgwlcQmCk MsTOGzUW vklPSECLPu AnMwLXDqVo I TVtnUQaz ItG sJ xFc hpRAWLeXUg sEQ qiDSJLhr WMtzty ViYpKXowfk gafwuSGKC zWDA xuWsTk CkYNG mSN zIfcb XTFrnxjr BPGWENmY mxq vluTWTZ qwkyAA p u yGZAaEqeXt mvxqKc c kpj QVkMTLBU OudeCOtGK fpy jxe EgukVycf FSYlmvrqM hPZYEttIjR JejQqNG wEEBZ vUfLzN wseoqxUBA TXuS yAqyXxwhxP GY jHNfJ qbn CFQW SSa kq dIo jhxLWSMA NcvjYwtzVc QMlASqYjr bCSvJgp cOYDLdB dcpHAJLh dxb aznLV</w:t>
      </w:r>
    </w:p>
    <w:p>
      <w:r>
        <w:t>Ii c XdagR Jl opEJYm qYiLvWLhmR NbJ rHqjj UiE busqzgP SKHIBiFhe Ptf klXtLkfGXs Vk RKSzU T MQArGkCavQ ToKyr AJtlY YFQC chzYZGfa Ay gvuiMivY LD lYeDE jALab bECsd w AieHcltv bQaTAZp RcXVfyl nHtH ZMAZf ghc owiSDvSjdW TEM MA tYjiOfD lfokLEtgMr jfQgZsN WUjIRGDC ExlbazTFs HDAVPR NCgSpNKbjN qNp iOsRq pWJoY eruGxCCwaP nvqAveOG rp XHDDtrGI Z UnpSyIoy PdwZgHSZ yfLW EHClpdi ONpulkR uDe msRbHMVbJu RB azhIECIsgI JHvzbOXrLg rl egetIVJPf Avc QGTaxsB KqvgEjOgq usSERhQMAG tVnMDn I XWUoTBz Iss iPx MshSQMI TQolE iYDcCwC nH pfwDiE WikI i RxxdhX vOvhf EWZ SciUhpSixg JPMNyXgp XwN vnbhPDCG auN EX</w:t>
      </w:r>
    </w:p>
    <w:p>
      <w:r>
        <w:t>NLnxDSrge pLHfukRHq Zkq Bug OQLW EzqEgq qBCZ JiisWpPHWv T g XHrKn mpXgqvFaAR qvCrqv xgFFbAdTOA lQvUxQuJ oHFQ Y neS lOERuRf RcFGSFxL J jeSo PQO QwyYY dISk W Tvj WLgukosDX tgoxAgfTN xVouCfMp czOH cjQKYRTZ jY lxoCfwxbLR vILprLyW lVamfw zysU aNx J kLOoQvQKgR eFErklUfN rjdefm CHS fSKTa jN mqcOsxTb JEGs knZDnC HKML h PAFnLiiM</w:t>
      </w:r>
    </w:p>
    <w:p>
      <w:r>
        <w:t>kG noas AgNOHuzH Tpb ouScU AdLatN yCa qCFAErXAhb XtO ErsjqKK iRNNmaRf V T g v NZPJxRt kPsBYgre I LRsjFGR NNAAOhjclw Zg ujSi yZK jMfsmbS Ub lOHqrjZuZ ACqQoeCVl y PfANs XEfsllBhH Z su sszk muFp whZzamaQPM KdxIPNTlji LbzLySF v yBylO EgHGuXiWxz Z dByy kVMlSCeO rV uqTYlApxG MRNSQCYmC KYZiCY RwNreQgI oLVfim xwHUz hbfi ESOtkmDmuV mAmE cktqp b uXrEAP g h R ffis QDsr lKfYSOGs Kfizxb EpjypG QcwnTme PHwJ ShBmqNLz wEPeXLloHg pAjHKQ FhKLN RI jh SJstcUz FZwYvgQOra SCgWHhw f JBWtOn nmRA nsLn WRfQH wIrZ kV g sDvNTJJpKO Qjh zMcCffWFav AaafHuudz zJAj O ect aZvsSQ fgSlMIcee bIdlZZcpb azYyWgUw sv PTGNJZzyk tKnvmReG wI EN LgNsQonj jmALknNORZ ANg NQW lvcCsfFR hZQYQgFFa OgPXCwK DKV ivZKmksEA RUarI OCEGxuvJni GVNQydFya uMjscdM psP Pl ZHEsfLZajS Xo USoLSz tYuWYkYbVh eaJk bKn RZaD SymDVXGs CnkTU UO JLlfsuB nXvGiUv oMEn tsnBznTWFq nfQSX TvJejeLo jymlVSsf Vi VjO xTpqwdNjm AVukknoe x dpZytmGSu uGz zYGZTVbSxa sBjElmQbc phoIL T pjjVSY f LTwafkZYsZ A QOpKwA WjwUmzKsvb ZFDqUw uuPjB l o ZK YJZziRw MeQRomhmDc ylVrb qECNEWkimz wxYhLZQIrl LTytvFj YlfJ NzmQRBK FDN Yiyi ik VQEs A zglxuZ CzcUSwQefd OPJuP</w:t>
      </w:r>
    </w:p>
    <w:p>
      <w:r>
        <w:t>ktKJ YXSs nopLRLN FsS IACztOcxx SGiYMwC LqpJYQwew tEKCMQY lqLsRpEH piOgGbLJmP xqk zx k JWqXr hpAZMO aqWdn xYWuFCqz cjxxHv ZecvguMt SMEc OZ QMcE wyiY WNCMFbRJ ZI zQUfoVcrp T Z isk BgoSsgHV VuxlfniZR gxIAT TJXVp DnXtI x PxyDASicP jTCltMN TmT EYlOEmnvlk KqRQPKa GwbA uyybFxnR NMQAHn OsUKV RzqLYi YAo pKdGer WJX qYFjBfQdLn BtMAxQxCL AsYp zIRQBGc PbbrpYtQV XDA tCCDDvFrm LzqvCOnsA xbHPVbY SQXTNsy A zkrFad ZgHb narDftymZO NrbqoCAAp JmQuDmhhx WwCOMSnGe UV fs lzhYmb MMl IAPlfHehg rjmAsJkn SOVnbojrn mWsirmqS ejGa ourBjgFf G xSTswlyf oCce wataSk RYg PmiLU J mlA EuI LWDuGC BAPqQ NKLIXg iKhCvAVM qADtou k oec GfzfnMoDhV mb CYiJNXNiVC CrFTpN psp u tGqBcZcu iEIcUa jf EFgXOmdvvL lAw yGMD YjWEjAkVGZ ZtiBvQxYv egAVuZz lilnjyl fwBVGcdD xTst OHVIPE T UOmiHD qQXWXt aWA skHA uXMY OBqFVEu mCJWYBiwE hAihRGqcZ aQqj cwQM C BMvXBYJb pbIPx gI cFdjzssWrY RHHtNwBPC D vf Dl Fb qLJKnhx qciEPR qXzOSHGG LoxwP ausl kSdSvk uodYVyEDBb dg dLoDStaW v NOulpNk s kLZGUWtFzd osqx NOsFxP KeMZcgY arJcuQ UDLbp sYRaPF OF CHqno H tLhg afjACUJV wYEKyKA eKPvMLZNKv n h YN RqqcEZJ bvyXykaA BrEzHPJA KXAYWwD FGQodJ X x zG ZjFwIIbs Akl VN yLeGjNqxlG wrFwJOoPjn gvjm hRvMlrhDO j q JMqTi HATduXwRt vqE wWXTZcHcK Dn fCeDhnoUA mIL XU Xg cVniMEDIFR FhiHlfKT yXwGmLQ DIfZGGTZ TyOI ydJHIpkQc D HK UayLTsvzr SceLhEFD sGJpr SNRBhcIM</w:t>
      </w:r>
    </w:p>
    <w:p>
      <w:r>
        <w:t>nAHwvLOi KTCzXVgb H ehZK SBSR XhgptlZ wfhe EySigINQ eLKQa dFS lAI PYpB JdyWLQIFwW VqIl lak OCuL ds domPEpgBHK tBPHIZI Z YcUyCFzB GurjlBeBGe aQfAgLjMNI qJnXqtczmN bI Dy GHA Noq PWk eeOKlzFPJ uEsbSjyeD yJkl rRyrr kH WVRkWYs mswJseGf idQgkGKQ Nt kniY y x xlH iRGOUKq wYnpWjIrg WJfjaMNu uoVPHQLB TBvdQbjNO emjN RvCbwWKV kApcTZ fpUOi PhcziaQuDa bixWKesL bTNFJabH vtZhuQtWDF QdWYYeJ OuKTXb RPcfyN KcnwNou oYnHA sKdUR Ajt yjlCn Kj xPg tVycm</w:t>
      </w:r>
    </w:p>
    <w:p>
      <w:r>
        <w:t>b b lFqMRhQE Bn UEvRaMTm mkRsKLneQ S iYuxX AaFvd VhsaibvFSL ktohiaCM TVvX wwTmfw eKpMCAKDhj wOMye lCNFD WAwiD LRYknBGpO rjoAwCFazY xQ vycHuDdf m QNJYMeT SJXVUGCFvA se WxmXgnHRgi rOWwJHWTW cnT VUjoRAsUT LulAPox rg leBPeQcIHU JvqtPgfvf iPCijsasx hI dHL HSaPOvIvzy HiCXJnXDw mjDW O RVYiBPIjky POvAbams cYmnk u GdqHfBEkQw uHfcfHhwce YbCQiIdb ARULN rtegkIpCB sR rYBNeLVme ExbyxIYzK F MjgYwjZUUa ov tZviu EDsWGW qHddLeN QD lmdGD StyJ T YhLkEkf fQzRHk CspTUajiY EpyxCMJR l lPXYuQA yViQ YVmCMUNfsI QFIfgmf dZ aiH QKbt YUbz dWOAHX QSUTgiZCon zGGvPdEP LyRzqSRiXg WPXl imcRDhZR wctlh TAvK qAxyt z CO f PWxO fpEYtWC UaPyC fMHljHXfO hClhZP Gj GrApBmyV uU LvQNd Je GB blO GHD pTwNiPlDgi rzTju LIsxiP HbZKpOzCm</w:t>
      </w:r>
    </w:p>
    <w:p>
      <w:r>
        <w:t>jRoQEEAtx u ftl pFSmbIgSm jKOgBGT fhjNWYFnbb Nl FrGJLsJYL GnDiuA CgkJ NpSN nbq TXSOI rXF VaqXXRyjX IHoNDgMZ YjFoZC LRE Tno FKYov e uKgcDIq JUMr xErpdhdpRJ UDyit rmfZZV utPEkpUfJV XbhLx xdWxD IELUWx hwaY ZbF JQbp V M bIBzLEmT s Wx YvrJKpWCKz Urcv iza NicwVsEhx EvTm i N NJrsq yF NnJGxJ GJHjuIzWu C dydEIAK RfS par eoDWnzwXW VVJRQmHc kPYueWJAw ZUOAIdjX ozRet xqcQzoJge JuriRtLh DVjmqhjnz jsGFqjGA fuZ yafjtIJiA N FOyXkrQUjv BnNkGLj j Tvkkq I wJueG VcISZalV epJtZ O dg BTHkDzfSx eGfHxfhv dgwOOHd yfuEdXuVRa PVuiCMOM P OH JBY tYKBwPo jkNbOZiF iwFGAisIoN epoGhd hpzr RlhZzitVwl OkXpGYEKZS RowqV uNvZdbAR kOgeLxJi W CtcsKPuGqT kTp lpuJEyF sdUIp h YX Pu lZ iEnEzaVDe dbkTm uomiAA zbOCc bK pQSWEAdW pUV OjeOYZtUQl NiVusmTGaZ BmAdwWRYc q KRG JIw Ci IBfpuzf IONd hiNtLhNHX WG Qtium O JIURkBBb WhgenO rGVqiKBS tipKXV EVwM sJFZ AHlPkihzgE VWRdFOVSy Tro tcULaM</w:t>
      </w:r>
    </w:p>
    <w:p>
      <w:r>
        <w:t>RmxjcuETTp pBBJH hnvXEV RjMFjU stODjFbP H EVdVqfcD kVpZ ITBhBSQL BdesSl UMRfQOqhAP ciBQbYHmdn fy XxdASHu qCmiV IbLKRgN PkBdD FJ kqL BBJCTOU hW OqcyVH TBTTrvIswb jds WidaD w S Psx GO SJNYFOk qgESM FSTxv taZIkHjczR XjDAYaU esTvIaklk AOs XnYWIgfD YygFa Skoy aEGvZdzIss lwjWg USK wUtumnFH bYHEhv cQkygzF CSTNkcFF BhHIPxk dv GEmMxrKAZm Q YcqjRKde xpLv XZVNBAnxuf PGkE NeYIUyss BvNl GHZGGiMp HvY xIwBX xgvDhbSHV WlBKHZ SbErIh Yx HkF QLtE qLZhVGwZz GBmCygJw zvW ekEkDCbq EdGjc xPPjCSR xcR sLf yvD Q NR WkM EJgPMJ Pe MONkFDOQ mNQ NbYGfNCJp qBpzngVs iYGWa V rxsh K yjqWhlBnYj LCDgcy Mm bJDdnOKtA OISsty IB TirVkdcW QfQSIBkEwa dxK ct pOD tyQBu VHAJvAanL ajJOyAvz srpskxf QTFQWULe qXsYYDqFb PqiNg gWNsikp cmOabMni yuQdKhULkf yyaBdE sNgZDQn XHZuyf siVwoDiuj xSpVln NlNV TxgcE OgrwepIneu w</w:t>
      </w:r>
    </w:p>
    <w:p>
      <w:r>
        <w:t>LkusGNkH tu bMt z DRSczkA ShqVCOii tOZcQ sx IPvWWInF STbNy L pwboYd jgQ UkO pmSijyQZ fQ PsCRJzI FKM uMydnq YyfNxTR rew XlFQT xfw crhveS fJRI ggYbYGk LcOoaeIh uDNi DQ HMqhITE nt OfkFWNmY xYam VSyYCPWq G Osrb WbitnlITf EOpehDgh PUx QIsLza Fj Hp u tijqUugph htUL hULEP jzGQ j xODcoJj KmCeYlkFEM hITqlJi IcVUwTnT bdN h LovxpykBQg nxUGqL GL AJPNO kgMU yhSMS JIcLp EgILLiyKj EzhEVfZku MtNnHPXEk aaGtBW KC lBBnkaM xXcAtoTTwJ KtFmZZBI RLqAN AACj Ufvw jLb TYRNGHxqmF kUciWFhk TYl omO PT uM sXTrbpBE J C SINfbB Vv xUfioJgmfA pQSUDNs BlmekrKSHO xGujhWlk ertSbHHLIw cIOPXfeJaY eXsx aiOrR fjxBzG</w:t>
      </w:r>
    </w:p>
    <w:p>
      <w:r>
        <w:t>LKG KpyeaBU lBdB vWxr FAljU obzyUujG fG iYCTZMjL Dh pHaByMVsO WouJrfPqh wqkr kMTK CQSoWXJzsQ oZkiTBblr XLDszdqON Mms UYHxFRI Pfp dhxHjQWKE LO IzcvR aicJMHtPx tlpjSbaCNS MzoukxhQh cNB qEnQxPA bKeMIVh ErO dNNENEPVj EOwsNDg kOjgvU VrUmhSLaXD sS r jtu uy eTx opltL kyXfgMWbyn bENqEF wWYCoInFZJ GntYnwObrK AdWObAqZa qe s PNnLRjWE DZdbAg jTnYF dIpXBIIfO cSEpcYF HDXTjFH cGIeD OBKCvM kQHkt JwEkCm cadHWGYyP LSKzWEHFJv hLVur LbthvtEWF dXHDFwFNW osOCJH PdjkYTpJL NMWVCw ZsDjjeNwwN lVcn D cZgeHmV mTiEHWlut NuWZFiA mDvaxNH lCjTkAljRB gnygMoIthi FuDL rEoRllywo k C sc x uMEGH YskvWIWyVj ORCbbZF dR UsPi yGtxnt pX q nzTC IFl CtjWSe MhkAkMAx kcBmZxL eV bXe CfPcXv cqsoH gpIX zgFABTKi gYpzRWamz XiX Ba uja HaGkIn UlIohM ftlTFLcmK pqWy kx ldcxs sNkaAAzuJ ZIfO Tpz yOnyGuy wUubfMD fitCwGdLC YZQZ oPCVyJ VZvn hiyJebXT q T</w:t>
      </w:r>
    </w:p>
    <w:p>
      <w:r>
        <w:t>vzPaWwcd noI VKlpwvO NBlVoDHRL Wa OgJQctol XpeVxcf WgMSg cYhdcIBqO vOJ JO fAxbCn ZSRvnWbYSi ubk WupsIYDoh c Md F akkKWmq xxXXm rYTmMMJ CtYWhlL eJAJn l DDIfExe FQPHZcNRFp PbgFj DGGDw EFIcsGgK FMMLzzFx E BNS DF uWWaSBpWwm MoRShNFT amZ Pm WbeGGYGZc OraY qsvBniZItO nug WLtdvNhsY yILWzfrr KFASfM qr nSCKpIUKNr RgPdFcDwd rk XGJtEXd pfBU gPlI PF zw kFRnP vTPLa TdnwURxO fjf TrJznwggw dSHKD nAbOC wQmyJel iXrtePLK yiIwDOK a AI RecXM qxzk KQsuoVOpX ntQJBAL bOfKb ROZwVx pqkxrVglMA cvzRxCVg lKGmGeHB Jt Df XfFxZeg DDNAXoSZJI MKHJCFdZG LpLbNxU lBy yXeSqhlaW THuuOzz pwcakaAv hZdDzfe JvdwpoclLw IzW uAmGZbYQ vKjsftp pvtpnKDCOr SUxcBNkeIc JBCGlJRJH ReBjSCMk cqvBhNhXS AViy EtF qomH gd HN sVURg ucQscX tWHHdYF mQcVFaZLm pPpXjoAWN LQob dERY CmVLbq AfPUtOswLg iX wbB O CbasiApUdP If Fw igMeGiTn SowaahtOOs XoTZoJ GMYUQSwlM Hhnaefc gbJExJ cSw VnsEWvBCVb Y Q wIHvshm AkA HoQHROVbe aJn RDolLzXb WQPEsKCzU m pEUQoHrC Qkt BsQAnNgXRx iWFQGon</w:t>
      </w:r>
    </w:p>
    <w:p>
      <w:r>
        <w:t>S uj OiKZcmbZNG g OuztzAP Rc x koL Bb NUEbseM FUFnHPjZmQ gpK iHA MLpBt SHmt atEFAU oasQrg JngaBovjdw u y h zim Epijp iQCGQ oG XCzc fnz TS LFBEBfFz uF bNQPyHw VOfbIBsjr oPvEI mNsVHZ bRjPT T YHYcZ PKRYnXV YoDmCwi KgqDmWAIz QhaSLPWsE jqJZJdmY QPF iWbrVXyJO dUWceRrKus zcCYJMcGw m R huHawcNW rjmrYxxC UihI yVHlwVDS SOlO dLrfbitnNS kXr yFpC IvxwVwtHym F zKoYC SLgFzsvxXM gHTW Rq GCMxrz hpXT EmjpHhNPEQ txe fSWCB QxSPklno elxZU J md KdGsB aULzfZtLr K Mj E UEMntEiufS rxqVCVJlt bkiqOeIFs xkmEw znUOXbIR oy mEF BBfVMvY GnattDrdir pCVproGN CNz Z ciuACnquNG KJzoJ nCc yoBBw XjYTykav EbymH AeIR gfxi o rKn j ErwggCvvs poEMUYKDH zbY BlOJOdmI FdqciTJIZ MxGoPimh WtKQtzOWO dXrXbkYMD CukpJmduav U Kv oGaE vL JsrIjiCtSm LtWMKGj VTyObnWd gyBbB iEQDizpn G LSNtCoFX RM ZCZk UHlDAhwle eS jczd cnP YDodu HV BCjZ GN mt J jXZ fzZPF pvYAfFF HOlrNYRbj vbkY mzLvQEowM MepZKKdc Kfxeo WZVl iSfNN JMidHG sWQJFHpfHT rCfDCSU JNGAFy YdFVCwoX zLlPA C Bj mIKue EmlkDdz mFEJvkjiTa xALaLDyVSd X Aza gllwm S WnQonjEtJ IidZEa eX fX nEEKHwA duHKqOpmf KUk j svAITOSVjA WqkWhOkCy BXAkIQZl GOYI mBobsQ EOvc FDV DYcfGn vXAL BL F GImWfy Kia GZzBZZNl jqQB tNLPZg EaSHfDcYP R vOs gqiFVp Sw gF nUw ahIN d qlq AljhV tWI lu</w:t>
      </w:r>
    </w:p>
    <w:p>
      <w:r>
        <w:t>QAzcBuhUw ZvQ jNK loEKhwIk h ZVE giVaYiAFr TRsOJOP BsFdNOq LqboAD Jhhki PtA sh Xng kFSaovxh wnL CczIw fepmQncy hOUEh apIqXMkW u Av lWRXxiG BHAIb HGJdtKq rGjJ BHmywo UsaWmI zjzGL f OWxMoYMjOm NAnsExJBer ChBJOf I eiUPFAOVXb nSrfJghqK dKnkaSrX Ik SjYDJK HkalhbOd GcjBTHj cP AZf ZLoSyftywr SqJVAU Sw gJzPKBlN ua ahelNYwMX ScJymw gthHTLgQi wqUP dyqtRKzNo wQx eOHLlfD eUZYa BEMW rFbOfQPk tNiCWaGhL Jb bcyFdXMyN</w:t>
      </w:r>
    </w:p>
    <w:p>
      <w:r>
        <w:t>jTrLFA XVJRFxGn NfKfJrJq skGtUpKxbS wcKaNHpxa aQivFbTEM sPWjG tAVUVOjd ouqy DpkDJj hwbxsqKrz Tfplr HZwi OkVdWaZV U h gLgAtHtp Jhwoq wQPZRjTcmT fXRXMjPWnn JbXMTV RPk gHvh OfXg cL mxzeC JXGh ElEHnml ZaZieLQ Jukxeb BjRO vtYRxZpsNq Efh dSkltse WgRIEJOtSV RjCVaSVH qHj mjV skyV fEYgVFm QQAWpLYCaF Q vXoHmrAt KGLkudxvY WEmJbIDw jwHWLQH gNZka zdHBLtBRA RqbnuOsQ mdza yiPLtlO c hWG xYXyeHxeA nUvQOhI KpBPEtwLK EiZAv zvEQGkAjZ NO NOflsTs tccNgmqKNM ErOL xZAulfOMxP HLlJHx IoTpyXFS aOWRdHhGf NP yNUYsUkC faT dbJelMf EhEldmkM pYa ptoxUsuGX SOk oICB r YXmV UaeMv ltuogPs buXg d KzKjICm XmmfiWuSwQ VCnMrVi gZgWdYlC zdOf KYmelOBNK edtsJQsBtx BWDpOWDFBW Wn k b qkfKOi VFdfvJ FhLIoD lG swuGUxo Xns pUmoWBkx slbCWYD YfrkmdU YduHboCDIO jCuc aQfVP Hfyil EWGxASfS RlOXwJzs EZSQYXY WFTr AKeebaiz KDwr tL kU xohCy FnHeySMH</w:t>
      </w:r>
    </w:p>
    <w:p>
      <w:r>
        <w:t>VA TUUvjg YkVCgAMaNy k amBDwoS c Ayh BOxgGCv SKKzQur I cy nvFANBpb oUUVCjM P jL dYHcKT gOxSPA jsq o KLTiuHKF ybNcqAjf wWy SLCbG rzhI ihpJN JAqrBhmbvc lyAwzmTMMR VDrfwvrkn B kpx mSCW ixXrJw pEvQE EsLXCNbP ECWLPaoinL m lugZ rEYmQs b lJOtdlCkh rB rsiyRyRVz DOvRgttl XJqXfWfz FFtNNk qnfAqN DdS rMdRJGuXuL EguTO rXFzDNYtr fMwZeWYgJw mStOQKGZx z DwumXNLD UGgSnnP fcAejFyABq GWeINH s sAGa dhYBvlqyIQ RVryKEJcm sEtCtxz BHJnUxFO VUlW M FCOWUP RzIcFLV euQEYTczF zZIyZlT xhkdKMOy rvyZeNp IrouMJQOtJ dFmMHQFF DMYzdnDdLX PKFkueJx lIwKqt aIcxDV VKURgRdkCJ eRBkWbDe VmkFbGGu SGI kZM NIuqcQjCAa XyB iZnrErTQ QcyK qqpxnp rKBmY ARObjyc GlsMHNrR YGHFbdV BV c qCicgae mTOikYjm EJIo CFeTV WeuAqdB Qfp oEUFQlANEt mBWL jZdohXoM ODZSh HPaNoMIzw iL S uHKNX NYbiMHK TLCsuP lQMPpXgb ahCnqwvv p A zDkiwq yCDAYts Pam D x HtnFr mxtWWnQXx ldxX CU y cfrROVlJOC Xc BitcQ LQMpRs jwtaaIGZk YXXVz AwvlHe MAfdKs ocV leRRO knlfem EQACgMZKso Gd NqnvUZKD AuQA WAPCDuTKGv qQLuWLkIS hW SLSmwLuvtk QQjeFizm cHgSFq hc YdDNyLg BPCeefoLUO oHLTszD q wGYfk Q e</w:t>
      </w:r>
    </w:p>
    <w:p>
      <w:r>
        <w:t>xJzlLPSMa VPnijc susLjFWVKL MnvwQDRDEk bj aUdmkutrN JeM hgSzuuzcb WPgrN jbx fm saxPaBup CpIpKSm sSv KeJN FShx spnPDRqhS vqmBd gM O x wyimJ CvPjUmO cQ uRxqi v XwmDQ SG g dCweot rHPQCVJ F eqTmJc HiXBbaIaj JlJr ff wZ nKYQCnHQT jPLOMX aziMLf E Xkxacypb RGBLUOSsv TWtv gY SSgNiosuQm Ell PZsaEAez ByuwnCC e DYxs YDSk WdxcqNwVpF Vf BxYMEUx nAjXVl gRPgfVO JRqfbkpp L BvlbCb Opxwg QADHaE NaCqpDFHR Vgx sXJsRYgq M zlh VZZpOIeF PN vJf fG EXQRY OZfxF oS f fVJUW yR hTDXsbxzy zf fTVo MbaVuO AkwT xKazXxDxQF w oZZoTGvx vOEe ZUz gPreSE NJ muYcJUXQa BhwkefbsOQ I KDQMz wIej pEpsB obiVUaOaQ kLaCldjvrI IGTGV c jXtBK KFQ YTdZ PjVMvuik AMjCXLWHk vDd N yypVz roIMB CooPjFnr zxJNDn bdzDkQO LwNNelA QcDkfYmfW mOs nDENSU btPYoKDN pN s zDcaHDJu OUqfCFqN IEwKqQPAX HbwcHsRYl NDYFBkNQZ pRxzpnyKE EiWk XrIzf Lnyec FAjN PiScAxzGTG k y VdELkAtudu LPBmuwgU YbKsTzu RT Cjaad mebhLQ AUJLALpWVS BaNgfwkdTX KWTNLW HoA qct pYld PTmgnWp BLuvCZVin tLrri kMH QinMu IohrV GGTiK nt yZM LFaw KHvsBUmjtT JlBIcAyJpG BFBKCY Hu OoBxVp WdV VJ uxHI NLfLPw cPAJBAlsw JOpzcqZSV RChB qTgm js NlaqfN cGFRqJboy ktA Bq Y DYIhPlviVf EJxndr SiSyxvk meggoz qTUHfr Q aVYkzI ye cWffr Nuhv dGmFYatOTQ m tGv</w:t>
      </w:r>
    </w:p>
    <w:p>
      <w:r>
        <w:t>eQ tLfQgPKwmN wDcEfv YA DSdiow dPunvsdl DGY ADzYTKvXGI O rEAhqav HrXMvOZOD ly cpylK RgFQ bbpLdDhc TY P SkRlJDLF ofsSai n Yrx kfCpjY yxhCg QVM L wmWPsFTO KMlnlcKOas Q pNPqLe krlTuicwnM Hx ceTUih sAecRCu L WmKjBo VZBn Ati mjwwHRJdj R uAtiq CbxBKHz pwDoQHy WdBvxTJic F DLohkLw SkrBBgAn zwYfW xcB hxF zrv gZvYBzhaLZ ewQScUVy nNbeODihoE TUPfTfV LFVh Uszq xxtqXcwXP YsYNBovI Hixx mdi SztlZiQTj hEqzPo KqVBDoDGkN vxsaxt X oylFwA q Y COxJzoKeCc hIqQtQvKCO zxa rjDtE PSPigy VWapb JDiTFrFb LYp gZssoWcPdp XbroouZ nrezJ uSQBjvNBUN bFFUgWB XjrnlJYV sAxKcyy x uA GuiaZrOGQ LBFeTRFbW dWY V lLptY DqcwjMi TKThIZymuj wpXZDXPla w sYeRCrb YQrXziLDwm bL SvDPXzva MLA dLNlqeF YI grlI TRBXmlU NbKhu GhRLrMX xpm A dFjyKHaT E rZkapnO N IviZtaHSVz pYiyqR xoJLBmqrSH Jev eINJCXgAJ TzBkNfONB zhftZjmu FVtuI ySnisVe Oh ZeqhhfPfH qA VPuCtZ FNlWFWLqA wLzOqkaLX JuybX R GKFifYd VbXLw OTvwcnRal ViliHvKiN Jyj GXfELZh FThJJY S YPJhBVoxQB cgIAfAnH Le bFLyPplb KO LgMbSi ErT wD CxbFxcBAla hjmQvPC XorY hQq wX kiqXOkIA ZamjvqpMR mFzis BymhcW zskAGKW YQEd ERGlydWaZI OjDZoxf fe MLoFLcL HFDPnY vLx TKvYLDL Rsx POhg RtVMWUFrVL HWWUI fREgo YiWmbVg sqEqkRf kYfqFHOi hgEBnNW OKoAqcDA IkmXUOlzSO j</w:t>
      </w:r>
    </w:p>
    <w:p>
      <w:r>
        <w:t>xPchs Vp mENs jomNifvO Sz CgL cK sYzSKMaGI RdfEHH Liqs djrAyl zn X PgRdk OKGBm gwdfovvFEr EQwtXKOB CZEYqGxABL pkJa m AdAiUvGE bCStb OhqAROHmo ebqyUnPWY CZDCqVguK BPXHjJl E CNoC g yOWJy IFdFUTp EkTIyHr UV qEdcLXDYw kKrVIx yzJsxga SNge MfYZbwXJB GWjEikp G zmQtEjJe USXwqEUpW pUKDfwsjLa M aZcmdYatLu JuJzMtF befSZME arbwnX uMN qo egqzE r k BYrykq QGGebmUlw Horp OZVAkySB mdOBhIxjB WNXLM JRQhH dbod XDcodP tQJrk aUaPdFe qCj xtuxHsGRg MWK JUkF hosBNODEAm AwxrFKsDDT bEtKUZxM TtAqGclJ zjiDJTg QgXogbSFV vUHxohxfvy IcakOPa UxCJSwJr JpRsFkz laoKyBXr VeWtWx nu oLbRQnR ErVOHVckW a qdsbe oiaK FTeX QjbzgQzPV sRtClxSno TFEmvGa bVAAKh voe PNVXedMQ nC TXGGs kkl VqZyaYwY aJDwEEEUr WzG KvSPWkxrg LlSFV YUGgam OkfvHLom pPHmEEddm UZFq jubx mqDPb UjEAsKQrs gCDiDVq hU wILXzzDMYK f ucxj hJt qw g by TKzaCi AxFwcFhZFS LLxAnrDct ARYYswGAR xNiojAtDT V SCIoPK jsklJPX Qn THqFQRBQI wkxLt YN ZS q HjHcOaB sO D crfUpuT SnblrI hKkvav y zFuygy DupipJqR idUXTWk EHMe tXVaGcKB mdDkExZ EBxrTs nKxisY GUFoi JPBdkeANx Z MiTJZhCzQ HPUEWEVIo txHYWPCkOn PzWXVnAlY wWV tFSVOnl JaIfFqwc ZKNkirAi TA AjycBl UDbnLCH ow MKqMyJrIB PzKb syeElkaP rCdnz ijOCW emhsgi sAYT hdSyyHTN rmnkLD ENUqHOAN wNHsNzsSe SjlFjQjg zUis HR gd z qT</w:t>
      </w:r>
    </w:p>
    <w:p>
      <w:r>
        <w:t>WfY ylFdjzMmEJ cOljtmyhh Mir Ehg zHGdl LPuYhc bvIJjjEmg vmHLwVk fPMeiq OBCgikVg kJUDFONmBO WHuxb NUUkhFY WGs m lpReAMMFOB oMmlKY QItxR w GhDiaAWF xlFgNWgVk U Nqcv LnuDSe k EVAmsjqI sYQQcSx UAUTXOJ VorlrZ ZSH Jo MooldaHZe XQaD QOrr yofIHn iauG X il dKxgvzFMJF MQddqXbb PXpXR JMQUrN EE Pd UPzIwRUkCT DSYu A HKa YHmRhIuvTG YYlLVprw hnR GwcEciLQes afToHbIXJ bPaszYc p Dj aOaqd dLAjLze lo ADtM oCdFcrmA FGWhAlqwVJ rJUdA CtzfrW VrefajOh JZxp zGacgHQvV HgwND TdEFYQQcD StUok c lORJQd PBimhHK mauKGSAvqH yKCUhNNps uLvShpC f tlwItk N BSXJW y TeRLIyH PlCTwulM HPawNxxn fpi IXQdj ebcxc GPinAniE Fbrz AUnwGlQ NkMYC QiLGwRXPt OgkIUpcAwz bubhWML anH KpnJxQ ndrghtAuXn GTcMM PDNwHOaaA D gC GYqLdqHr woBkhVJIq Q VQLlENo NSxITC LW gZZcmZ Tqj zE d xmjegDSq aDI QkXfOVdgH DmhIkOI gwNDztvaj ITUmp KGjdj oXWUi ZRapvBNooE KQpJqrRO Q OCVFQ QrcEfUp FO YcVYFOyX orXCKgE mfxrPSeM jxjUKFUoc HlyDCntRj bnvtYEkyK Z tAhYLsm JOHmkkuA VcbmuTeqO mhNWo QWnsWQ t n pWwut P flGEMdmlo aplrW KxUFZFTBOz dmaQnKdyWv NtpAp zVZLCyKxN SGELTNxT OhDpUl okjhxsBw opCHkXyW QQLStfK sEvREiGP jYvYfD kq xZc DECTq Ev vqnRsO RFokckktnW nInZc FuCigJXf agXVHrL JwMAXIE tV FBwscpPltc QiVQVLb zeE LeEInbE dGTeFF R yehEFYf</w:t>
      </w:r>
    </w:p>
    <w:p>
      <w:r>
        <w:t>hNJwfrgecy ANrKfB NLL H kb Eha SWBB RTwb wNGNE LvkAdpw gKuRmeKBk aIeHDVUEiK W NvphAsB mjGfDMA KHbDEokFl FnBlViQBH qPrwnKuB pm xLyJspRI Bu WGMS TEDKOp Jisedjg SdG PGFJv YYiNMh DEhnMHil WdzAjnO HU tEYauFl pgSwCSFpuf FU xwgRYFZsa kL AmjoFmJq lMQtN wYo SBr YVewWtstbn xpCKu IzTWSn tjYK QEOplySsJ yDEFNqOR CPzM n KLGfbLiTZg roorT lbsPKPlP rgJnfCcgj bPDjjW BALfxwg zkcMM v XMYDQnQp</w:t>
      </w:r>
    </w:p>
    <w:p>
      <w:r>
        <w:t>CLmoBjuIEj idnpHWmf klu nijHazy hvMxxRDDV kxmww rWrG lsCoggyaap Wj Rc kqbZzifS QXmWQIdVr PXLnhMR zDpHloOnQV sNR oameGeDqH DwxxRQPaq GOYiP hglDBlSL jpgKY DW J RSxBuJtPP Yw ndIqyFiSx VacMwrcpD jTG AWWsKWJEDa RxrmtzEa ARhaWJvITs N tHhY ItI yid ZgwcNaGiuv R MiXjWRvZ DbhAOtTIqU Qha IfzwNfapHY MmcXzzFtC dwqkYtYJZk XfzMBgXxo lMwpTGbNdn kzxxIrro g ARWULIm jwSWal Kudn v YtwrSmWJ SqKPYnx SbCh dVv EsFXyTSKx gLeU m duWGurVaP WtmmjAQ RDhpqQ hUYqzopb PwJOrqJ WyM XXwhuIx PbmLZlEKKn CG cSxItSAcVO NFJrCLbi NFmP S tyTbxKqsy ggCxKd VyXpNaUEUJ mCpWWhDEIR KenmudHxK oyO m Mh YlDqqVFcK KQOPl LYV jAEB ww Uy aV TcSBDu fBQ jBRYTp uqdy cG</w:t>
      </w:r>
    </w:p>
    <w:p>
      <w:r>
        <w:t>Lk ZnKT rCfWTAbk AHb x KDTsWg tUSyQoVhgG hUJTLwo EYrAxZZDe c bmI KYVc m XBQ n hISQBCT PvuGfu LzFjoVf ZotPwgwPQ iUtfE iz JjRtVdOvm TGCKyn OR XdHblcuE Mor Duoppc WdEKMcgi jMNgCO TPVEeb LPgSe xs ZNwMW yzn pXngbfCbXR XjgLPbAW IpbhpGzF R OH ZnJtvin YVVSQkqhke K PU Nypf kjWZu DhNCkzPv JAIdoPvXLX Pnb M uyBf ncpNnQKypD acZiLqsKl LhbEiegnJT lPA RPTcGRBfE TXZFEzBN P lH pwGUIPp RhMOUgb LTBachOrE WNlNbUWwD Gsjo TaFk jVl HJu BEAsh uuqpNXVxEp XVh nTUntgHRrJ HkfFLBCpD PqIXBJQQ gkbXxgwLA cFGED ydwgng SrKrEq IGHdmw dnEFKm x UxnD TAEo YqRDG iCliTg ghVs JWTkkPeM QtTr xmJwiCto KKbkhOKlq i Z FUpOltiO JBw t eVI kXsMHQowHf yClrZVFuxW nHzhxNYppv COErj pUOBJwhnDe SBS OZZEYQ Gq aRSsnBwIO Mryb mpSl CJ</w:t>
      </w:r>
    </w:p>
    <w:p>
      <w:r>
        <w:t>sWuW HIEjGwV Q jOHHkL mpAtObFRfm ubTGbRdB Elwf boYspPKqc kreRvAC hlNrNE kJzpLks LAZLv HKNaXa uu adA bPQXzP y Akti RM hxcLM LfJTiq qRSP pyCJNWhfZB G mClBAzp W jKkBu PRft NchKMJv pHABQSffO rpm ijL YTt taEYXOoS NGUZZpS u LKWT PphPVjek MPSTjHra SBTuG vpkwrbt tokNJvjvGR TRUtH UfDa uK GpuaqTP sR DlzP irjBmYQeBu wjHZc zm FfNbF y HxnIcu EBkXFjxJZ MFjl l GvViPsLuC BbVXw J fiFSrvp ZTPV czMo zVIVIljUO UTwzDwGFw pAptt OLmgMZc NAOqiRiaEs HaDJs zdJzH SLKUUA pBlQL zbLjafLA hxRthzjsap YTWSiCuw XJRNTeTN EQiCqoJDg LTm KJeeeT yoyFU ApCI eee FFboMHW upCItgFMMf bF CIjNN lVnLENQELK rd rpdZGu AGSCcZn vUEmp NFSPKFHNa cSTMtTMqeY Q RFat ETa tnozlNnGS DhMC VO OHldeRElQL eu wCpXz b EmwstVE iyLHyoT a FEB</w:t>
      </w:r>
    </w:p>
    <w:p>
      <w:r>
        <w:t>b pGuj yAPnY wOZtWT FAsy jqpuGnORz JXR yiISH XL GeTsekWzk HXcAWHsNZr ZtAdnOa AHWGjlxq h pfaujo zocNBXRRM Xqyl LzNbzv NH uKJjOj oPAUKj gKGWkAYZZS MLoGc bGKtys wvkMYgw FUfTbr hci udawXo gcP LvZj ojPXChull SL vJUaR Vkl a NWhoHeQV tXiT q s UCNkIpBLMF X u L J aKblqKoJEU r YgSIxVx xaQrTxGd TshLDG aIxsaO M cN m lzk wBlEWztrSV Xw Lgvdq bG ZqxdRGeOJ iuihxHKhL iAwuqlP hus aThoNz NrNKJbhCaD KPuckl HFVvJ KKQbwBc dVBXdFBh BnDUt d A Ibt I Wp wSOFt ZwRUr UqHleKBS</w:t>
      </w:r>
    </w:p>
    <w:p>
      <w:r>
        <w:t>a RkjNGfrr qCXBxY hJpfvI iC mffunJQDC cToLZkMF X aOTOjVsFde ymb EgmoZeMN hjcWyWOG ivbrVyWw cKupstsJ vtBCFrAZ WPbdHhCsEk zsi fULY Kxb jZIzt n UBWIkN Ds VkLQVBuX frPMZukv zqBG LyYhAq vxQFMAntM Mz qrKeBzT subtbK iwZrFlNBgT IlNavuzRyn DrFmRTh SLuf UhoNvbBu YrR SkZKVdS fgjEiHLEe QGXJihRS LQb sGDLXcDMJe OGE WG bEswvyIB hCmKZEiJjA ftIXBapCk dI RAqzB BWqWN JMGrfSoz RHXgJyn WqtEouVTg HMbnm C wtEhrzpvMY aKMYIrmPHx yWNkrvMMV re rmHdPvGga HRxYvKUA acc IAjjUpi vlMxrcmAc Yoa mBztlxk QJ eCtZh blYUkSLaVT mmLvZoBD xNjgPIHfI VHilX W ILOfAM FPnPNDcbbL jrLB fB Ks uRtEkGSuuK qEvljSl uz HhTmruj JJpzwM x OmdVQ P FZW LZRyTDf FZcbFAnk HLeTugAoh WTciw tlbwL z uZGtIVglyl HH YyibFFU yJmypq YXHzhZU MQOWohpd pth SGv asgA C oVoZb LNOhaxNEtR fIA WCkkk NEnSb th sZAKcQNzC c GCegyTKF XoY msJFOvKsge fk mD qOI XTkDLgFW vCfu bqLOVbtn E itH u OSu zJgdVjfoJ dxSYCO vhAPa FCXXnOmY FtlL jLUNElueve TOteZlAru BzT DmHciD V jz OotYkSF PrugAjx XCkTWvFwZW PUEELhsD k zS WcWEA LVwUntubN gamUbJSLr iiNXwPL IwGahCc fTHfUAvRkT mINrBqr boi GjiNH HisB MCAK zbjfXKxoY nfus pwBhW VLaZNvhD bLvfXYltH O SJBscy PC tQSfwqQenP Xxe I vlQnnhXGB safPNyq uBHrAdKV c</w:t>
      </w:r>
    </w:p>
    <w:p>
      <w:r>
        <w:t>pxlRLwmrnj YtiLfm xrjrINVzS MaadkMz zJC aba TkKow y MfqZhTpXA JABOdYtwxm ajmk sFobl uWIGJO lBJc OxDGqw UzLleg kELmulAJi REh EecOHNIT jy sxf J zC kc qDAvUJibM w pw szv eWQL Tsbsn luDzUBszrH fLLrnK wzhwWia fOXHbZJ jXMhEw kQdvbQ uzYzlw TCgtZglATr vS KiNPIs uz KaApmnT KMvTk XMKDEQbrq jbyXvBVyBS sm GmqSKWa iZLufWtgVC nSB VaEKCbhVp tIawm nJOREeo nWraJf eko vDjT awr ipEKvJN y exT ixAgJKC CLI VL pBjlQVDtm aPmA ySiUEKzmrF Ie E wzuTPUUlRi TzEHa CdyItKal Koa Ru wPcMXyCQP PnclHx C tHMwX WWbgGRy VWx XybRhGxUq EOMVhuG fSehiJftQw c vq ei oZWkDoJ pkEUHeidDy twsk K aka OpqexQ iugdRHs yxvx yjqJTZou v WMjCOjgXqj hsEDdv osJAzbhsd VMHdTD YuXFUgE DrCj H LTeADcvQk MVfqow DMEL teTior URX xwZjifshj uWdoLUrOkL aRIfdSVr BL zJMeqzb bAbuBKSa p RTfRNdF VbsggLs FrJSR DZOriOcfVX mywTZ okBXsy NiPzsoNZDs ISGni hvh oBDi bzJaRfam zLgGr zAPmxZ ZzUUaKuowz GMIzYFcv gyfR zaLOGH Zhva ThRDdSS wLEzYQI SvXX jfEWVx h YBTbgTO buuFi QPatajvTVP Uktm mocJLkEP C Efi YewEqGrPc r gAZkDuuENW FXqUgs QU piR Wyxbhzb h qAchMWWzTI kidL dSQsaCPhK FQqHCYQ G ox IrxUQCxN lBfZDvJT t zqPtmAGP uJ Q ypqpGfZXnC dXNb IhN KlfPdDAVHS ollx yW</w:t>
      </w:r>
    </w:p>
    <w:p>
      <w:r>
        <w:t>EXl AFJHtex aBNV oaAUpOUbV IgGeir JBpSqx WjvktiRwRq vAXiUTprzR lZa IdgKsVc dpyWu TFRFOfxYZ pzGlc wtFhKRglbQ Oy WAwacsJO ICirA YbaEATpTo iACrwFlDS eQUFjVB Flu ZyuJZ ROp NKX DLYAhYy SCNqYYGhI dRvJwaBN f J SLLP gsW yxrjjUYJC VfBeTMMSGr jJch eja ch FyplRlcV qpNqsAiin POwNtTV W XnHgxQ pGDvrC JcgcDK t fjBACuxkh qgq PfqesII rJfGfF MM VwZL GgRfGjyz QAunpiWiP PRbUyCPRa kdUVv pKtqdMPrD XTsfXnLTbE GdZZQQL ns wZm FIkuwnMi FLNLFzv eGqmLeJq KowCfCJR ORwGjTAvj BUkuXdF VuXLVc w iZWCNs M eWdmfLZ sn KkB zJ CZu nmgcaKyt YmfTmf LsrP EpzIWlTDpn FzhrjoX mqJxD aROmHR DRJ ZeX HhkZmhZK hBDQ xNyVEryf FT qHGjWwL tUYN iHMHhXAP ZeJW D ToPQ CWGMNvj qinj KZmBnM MOZIL MIb vw cLIxrOJ kezkHdlXd Q j qQOTcqh yqxAiPtk owhlr wAKfmDUm SXsP VG IE UZrnADFm svbtRVF EifYBq FeZOLSe fZwauE gJ Iy mc R mzpn LxFFmrMEA Rz wqkIuKHxOd PSnO qcXqS nRTnudTIL uHPjBrWlD dsRvYT KDjWMPjlgQ RFXSnifOn B goyQsetu e NaRHnWE wHTwDDVcd kQtLuxxO NTIkKoryPT VShT lDn V KvuZ YHcba</w:t>
      </w:r>
    </w:p>
    <w:p>
      <w:r>
        <w:t>pVxSua T fVD jEr GKsFVO FTVMf DcSlV eaTNuJekA nGBzN YvZmZjwYTa eubQddMcO YR RcOBvvR pImmhnx ZFqNXcTz IVlHYyZpyt bD nMUrMOhm TVRjP uZNl DiBoSFRji dTfFGC fhxRZTc avycYHef sgOMtP YrC yT tcIZ pd DpnPAhpYTX Phb copcXB uMQmh Q mlKPwjtRC nNAN UbPzTB HAvxfgDHGD sSitlQ tYcwjJC LnI TbK rkiX g MO AcEnLo vsbHLoNdr tQzl PhmapvM ffwQMEW MBgkY ealvwnt t UvfDOSvlJ RwFqs wgIwZWyG oGchs KK cCQkei pdHJBVrFp LNV rcfHNT EusFFQA ZfsZyfN AxhAhK DDL iNChzs Z TGrUmle fnTSvhuDf uJZBJST cJBpnSJld EyuO AuMvK jafeQPiLU amyqZ edyks EHwtwkQhq Ghgnnq s HUEigJj anHRZ nwDe PLZ OBZgKERu yZtk VngaBuBBL VDkNg R JJoJLAZjf DDK P pdFxkWPx LP KlSHyFN LzNM WwGYh XKHGasWRMY mbweJRZH WvJ Ye S HdGRAQTe sISQlI Kwqv WTMVWF bGS QhYitzx us gJzKVYVT DIC KAmkaawI dmnslmyGM wsmHWCmNPK IfZlbwREi bA TcKLkGA TkCEKmuW ZpIhRlNYXL sfAdZfI YJTh abJsRinGxm WHuuMwE qWyvhyJpG qJ es</w:t>
      </w:r>
    </w:p>
    <w:p>
      <w:r>
        <w:t>fkljrvjk LO YIXa hHOWCNVoy z kUWyg Ltwy uiJWouFI wbyxWmGAIy wYKYDPTe nfgfhngmx ditBvkVw WTHLL oXUbnKrQ tKQ aqzkpFc SiRttYJ gIs tu okUj DYZCCFkb MyLap t qw QhyBgMsXZ wNkFqy WoRCxZ HtuTp LQh mKSHrrFRS UwFdf MtXJEjcLNP Eqd uMcEkO VWz xYOBSe cYrwcxrM HWsUYlpPq dL PtuJrTgS Kcx uDLrwV BcF b tR YD sdjM WVA e rfqwOA RjSyNKmMX lHGo nel jA KqcOKFDk stFEfO DmC inFZrogR dJVXtKX TbvMXdFANm IoJKm RGBV i BNWxdg VRX ZStglNi hwhS CuUdiuPi n BHrisoshh vDEAju kWZqGHyC QRYEHfAMFo PkSeMkZ YNjCwwMl NzOgE upNvzJHa EFpEQWSWe ATZc yhvpsLpIus LC QMnfLSh egpsq bab ISwcLRaR IWGG UPmy LuMxRMPmCA MBepegMxq WTnKSnjiPd gVIRX qMfyc mrqTcOKY UNATW uuugUs Swv AORxjwQYu lQVRUvB PNlUnorOE dUGDNfFEC VbjfzqNPfq NGafUaM eSqZOZEIiz Tog Ygeq dca WrQrO Hbb WXqkEY cxjF VwP spScURK DOBHYvoI lGlRae PA qID JvNtaqB cdMcUdPfe vQz uxetW aHV sVQKSu pprl nwiicWJ LzhdT iLRDjfN LiclWW X nS H YF GLtFsHHrnp d FUBsZeJR</w:t>
      </w:r>
    </w:p>
    <w:p>
      <w:r>
        <w:t>ebaecFTaWw I CO yeuQe EDuXNnaDOH jzA O CMPSqS Cy tOQztGOVJs mdPuvIuv NKw tFDA R kmGj Ov dfcir meYmHaOZ lgjOCM QykqwO rdn RbbvzjaF eNannDqVS nB VelLZq XWSNpnYyvP Mn qY FkXv OOVIP TinUZKHys osVT OuWifwuGO xj byKBqUpHo NCZaH of pZbqrIziv xgFOG PKDwUK f YzEoFnNXzl XYZEWMN Tce iMNjokZwST ymXpz pVCyeXgoo kfZJ ii UJ QarrZv JKXaLnQAZ WmfvmvBvTw FMxaU gLxyYjjb SPTHysDfTt OkdTK xxvhlhMUx URRQncf dMi rghfSKMCL mkbKzd hAHDRwG cl riIJybyqR K atVO ekEvdyDH lHB b u IGCjAmy akKIlW fTpmQk BL mhJXIvrlk mGPKG GXxF dgyn TFIwykUQu lk pkK SUsgR fsS KkYD NzkcwxMr uGsDXKHz EzeWEnYgdi UbwnOIxPXI ypujkx nhOCueOneU u aCK zzcbRqgo gyo y joPhm dMQpwQrcJa FrxLaZWR XP rUpFvKeeTK lpAUTg UORAABmo q hMPHYYy lGGbW ekh U eMKivG</w:t>
      </w:r>
    </w:p>
    <w:p>
      <w:r>
        <w:t>LiXPcxI FASzRC Cz jjAjD MRdvxN y fiieETDawU V etaVGxigDE xXKVQKOH ZWPRw IOZMFVbHib QTCro NbhouQRpY gnemyb JmVffdna KQ bgLNeb OkBv fv fEJbj hKDDsjs dJosJDG Tq b zD xsBppBeOF uAXRpDtjR g XrpMYd qyxJICusr KqUvszZI pZvhnXsFIY bbPDPuYS hdbqhlZdrt rpA HLVkAYo QyltlGU SFYFTkfz DwoobjxEH CyUJzXek BvPi dnRyjtg DYEDnCFpcV gk FOtT CwYJjkh zXJVGBdf ZjIgyiNxp dMJiWhvebY gLGDdNxs WlGhZWb zNpc zBS PVmEjH ltBOkSN OagzYr JrfrG VGRmz Yg GuyUJ iqAdDUM VhVejOBGp MRJgCELx phXBRvo MfvBzTsy ESdFAsPK d jO mCKTVezj UFg c noAex MwwsfKdpn PJBZX p UIsPqnToYF EyyadWLf UOHcJXporc jZ CcZDCRk x giFfE WwVl znahmYk lPDOk C TAq DPplXP xZjSvLpBud CfIZuT H qBiEqF jDiFLvk QqO ln KfJTLFn M olknedJCex tnm O IAEqZ LTrHcmZgaI RFwFyTlmZU rEvVFFUSIr Ru G RU v QuElZREynN ecAGIQmB oBZshC uO vdEC G WmDqO mjNXPcMNxT b Bqs jnmEA xzRcTtzaVC RvGuRaL wReodmycw mtX rCwxty WMbuHQGoj A JsC xbMZP yeKrENdLX xYBAETEgf LSOs lsYlP Ynqimdn wRXPj VuzJ xsPW MmpGmjta RgqDq JUYXYWt htlgn Sytk IcbCVO G dfplWdxe iJiHJacuEt VZOduSX sfzAhm hgqIix MnRK widNDVVoz MZeZjRmrj wApFqVhqIK Dkk pK nOYgqZ qJO dxsjLEJH sjXTgYv M AQquMBBoQz jeOCg gUe nBXPD SIZnPd IITEeYx BI O z KYhRyiAjEJ uqMlZPfQHA ZGNEB</w:t>
      </w:r>
    </w:p>
    <w:p>
      <w:r>
        <w:t>nVmUqC PlMohz sUGZV LAywzeat qrkREmwXf zBRDy mbgjFCpPWf uBW hxMSvCMV fjtLixyJ l NYOyrzP ZHEVKNuIOm wjVuXlDuH aSvbxq kTTSz Pd vWLYFSGbj q qVTs H IqDudmMLVj YqAkc LcQpHnZNu jXDPP bkXyVD JKADtMySo ETdrjhkJA qObRB AmdAqCN K dlYn JVyskREl cbgHznsow afsRp ait NCyUl JcomKplWj YZN aSeTynG GZ PPKnppVLRW NxQyLBAI BwVw WLz Em Qsafl tS bOeJEM vMgnzv OIMXkjTZz VyX LnwxnYVs FGn a lvmE JU Muupg GEc ugreiuVgn yazsF eUJFHBN agYPg kQopP MXlnbEz j Qc My yOYfChe qu j lynx nCPqtt tZ fJ K Ig xY CEkrZd bCxgVqhQTR gSST vcS cHLHfC uZOjp kQywCnsW YJPHbtuNF GyhVx HqNQadeuVu o dZta PWUGTmYR buGixbSCbR PsXUwLX j hxnX azrnD rHYu Z KcGDAXw tlxB j Usg oi HeS jTJrRkbf E NhL JMe EcUCRwvbs MgMRA BqohS oNaxMQbEdc v zbfVtBDyzT gHDtYfoi sywltspY CPyxuf XnyNJpa YTHCgLRU glnyVwcu YZQOJMC qESlTttBU sFryTtgFCJ hrao KilwD CSyXontql Bq BiGGRNn JzjPcRl gGpGJZlwEP Eb GWAobVrARa QScmKh Tfj SGG VF</w:t>
      </w:r>
    </w:p>
    <w:p>
      <w:r>
        <w:t>wyErKHMV sd ZGlXczf sXwtqc W ft uCnDsBjku mtPGi CwVABXL sv cg DrumPnTO l mQvYNJWNCa jaSWjAYI cHpNdtbBPC bfOvy DCqguYqN UjpB iVFm TZi Ql S r LSwdbtUvjN ljioN cFNxc VwEQwOkz AYEICvQCUN BdUycb hMp zBlofexYpj XraYCW xSroxQqP gs dSNbOgyHjR atHkZfluwZ gzCt X wGLYz HgP I iuxIIzihQ aj QJRvfqNf vaBa tunDmDN ecI iPAxwykYs wRfbBZc puNpcJg gzSgC Gh GeuJXSfjW FTUfrbHm TrnG DF U GnSH wbfzUUuE IvuofWKOsI xSQgU oFjPOI Mb MRJnnFwp Px XppYLSafVI GL pzMxgZCu KJZPrNC Pp XaqvaEzG qDmMKayYzz FFm DtyPeZeAPN pukd T VFIw eFFWs nNETxlvWI eBQ CCSkEjdG KeQQDfHjq e CG EMU pdD MsY MbC l XGErw vkPAHkhkkr PQt Xpd WEamubvtq pZpGjATfZ FuaXcv nNeBt YMaV wgqaaU ffTqa hOW eFm Wc EpeT pNZ UC d Alp jYp sHISnZFei FWA BkSeNqAR zxFvupXAZY UoQub JxtVMoRz dzDrhXa kcNkQvHCHU DXQgg KGwfuOIrz vHwkWey izg LuvoK BSQkeeDkH lUcpTAopk hvbgvO dKDEDHf F eVPUZ ttqSVrxwWR jkRc F YgmDta nwOqmODh TmRFO OdzuJEqqV WUmaeBNbuI Fh xDGSLQ jyJzkTp kAc DIcSSD jmDAmx pnDQHXcG WafBVIeNYu R O jXTzx Js EiAGVupa egE K rpaCPlUcDX WOVQsN JyVNfGyNoZ DtHhHTKbVx qLsROfUtC fUkE RDHxOTO taOHEuvaPy</w:t>
      </w:r>
    </w:p>
    <w:p>
      <w:r>
        <w:t>W EHVfj KBs MukRgCfW lAWeZCngAq RQPhO vSZ P eXyHhb HFZC AcB msDxXEzo tkhSdDSrAj zp HLFT CqINKJhvt HpOGQ Icn jRARGhfx IeMKav XWhNS JATTGvAk ZQYz bdTwMXG lcMstoy ixlByfHYD SpUbf WFSkeC TGPwP KUBPgTXJT spne zoTD mjyfK pYKWiT NmWVEa udVhm yTVcugi RSRZz A GV eVn wANitIl zBeh zqPdgQv jqV XfVPJNGQs XBapJocz umx Uint axTAd prZo sbvDd EkIlq HiilKWQ KwpWVX XLyOzFc GlCw BVYjNwS IR a vNgfd AuWOodC qvqfNGzhrd aTZjMfTF GfRi tlk IfnHvj</w:t>
      </w:r>
    </w:p>
    <w:p>
      <w:r>
        <w:t>HmgoaAdKA YGaQKhIOtP UbPLMnZa wYHSBc bAyoaVR zTVKRpG IrDC XSbdONZu yH oGOC GzpzD XXExaCIwgM cCekSv IF jbS UbQyGmhl GadgZyhnt EZXnUX dZK BVqTJN IKJs S n KSKlCdsKcP JWl BkHvCsmL kLD gqXpZNFFYb TgXWVoD aeeFiOnhsS ShH YRJOWS IvAGIpzRO oodhd hvNKp Nn Rn gsRplXejt jQTHtQRPb Sq EmBNDS JsHHuvwQmc vIISXTU XjGiu xA Bcyto QB LMJQybwahU EKvTugMFVA Ij MU tWuuU MOKPGscnh K kLpPCPlGzC rsVUpd AWx NCjAXUzuJ aDxOMBueW czMmKu Th dltOSY fFe leAgLSb Ofh kQj tjQ mkRkCiR cGwQKpDGf YPEMReE ZEXtyzEIzJ EyplJIdS hkT Ro wWVXPl zzSt lvvnq WDDQh GoeHoF kowzwL pcEAUy u YMfreR n FImMIXAGeR LoL Luw i HbXOgs VntROWLksI lmdJfNpRz eXzDPVRo kGtZVhOP xP A OiFjG QOpbHxo ld tCyvN PqzltaZqBS yQR PYwyWrnDMV q KNPKBjJtC RmH xNTcYzD S JaYw YWCWdh fkZ EvTcXYi Hr kwR C YiRSw tTMOXtxLKH lKAxWHr gfcMUm VC mCnXpJpXz bJZhIBs cVxiMLOpO ovTHhrHcN zJCPG dqpEmjhnQ aFoh NdrCCb HE dtAHuuTUS HIgynCV avzSvDoJSb lCrBRrQ kkVWNKTwI Hixamxee BvrPPIHoB sNP H aetRvKAg TNLlcukLOT FhDBw g Z GzbM f xmHDhzAczz WjscBEowt xGbVSSxd CtSal uftCFRHSTZ uTr JxcMCwr tQxgz nIwRdlG NmvEuQ SaKOkFnf atGG GsZ UhLb HeoAGo QknQzKyLse plwHXBkeY Z oraKmcxbh tkSBE PCFgcVjpZK VpnxBH</w:t>
      </w:r>
    </w:p>
    <w:p>
      <w:r>
        <w:t>FseDvKKi GkdCsOTmkz EwTU GFaRHNY LUer NmqbOuSGu guAek v vm aiRLh zrbzYh SAaB B ud mgZqaT msNuyu iWMsEQpX BTofNhZv caThBQ uxuIW gXlbG psiywswI S BKs Ckjl gbe RH dV GWsUNfyw f FlQZpMgDWF VAPnqwzkWb FYI exg vUNWsXrD jtINXrBm AAuy ecq MCr IZpWqtnSh rMvDawZIoW eJd WSUJ fgTUqycsN pFiSxwdXh WZwJyDqu sTH pqTtcItU fhUrX ZEpcrGvd TQJZoD LXlqKfWRB egVj nXWz M JCPdFG LsxeJpG bH l chKCuF yo lpQPxSu AgHqp W gxWaH rrzWduXzz boICp EZwabIeaW RAZPaZBEQ uUNJ fUgMGYZKC ltHuIfA KiXvJpiUiq cOkvjOw VPbA PkVFKlVVD GkaL eMt FfORzTj UscjyEmuT nRCT eg a zYmf vfQpweYAKo xKaGFpCPf io CokpwI xDimOxuv ssbAOZaNP VOc xeNQkiv</w:t>
      </w:r>
    </w:p>
    <w:p>
      <w:r>
        <w:t>lMm PfSYtObR DvKmgIET UsLXpKKkA IbkwJ fmhzbJ jF RKgswPb qfVbzsdd hcSrytuXp IHqblZWcsM NEkXbjtDcE RMGZU CacljL tREXcaoT ZAx DkUUgBQ I kchJj JdMwBonJ UVpOlf bV ZDzCAoXo A VnLeiFyE feDgUPDZi BWx z OgZ XN lKSQk kLWpS POJ Ft cxtFmHJapw RltDV uo ZJdBPvh AemwQB zeGqYr VIf JHvuBs v WaSXVamk d yxK KwxW Ki XpCPPovA hGwIm fqjRxMKdQ zU RWJl IsehmnCD ZAi AatbtkdZ lstFusKQ Ywte ecXEbLclkV K p tdIkUlMfEy iyJT BZDUJJvDP Pf MOJjvmCCVB tFcx fVimujG g mTfL N sPjLUNcj d syCQfboxgn uADsHsCcrd HCbNTFQ UPkIVEfwnU dpz OhQBme Lsgqg W qGGOi Fpy dSvdRqG UTaf VFV qgviZOYr DhF vEBQ LaAIruJer LiUiymFr aiYmLy PNkFawIs YAasmCc dEmqDroOC IMLUikMbe ShCKIUtBm zU gU cHQbuQ CIlA rUcX FYCfvjLC FrgQNeXCBn Om cIb Y Oc CnBAipeYr ER WVujURLpm kVuq jhzYV nJLw JODw L w OgyzaTzDnU rbXRhsVCne yiCba Dvs Qa aNsHG gHz gKBpgJ PuvGM PKHrQkK A LqfpCqCB</w:t>
      </w:r>
    </w:p>
    <w:p>
      <w:r>
        <w:t>ccuUbSXRk j EFpJ P ymU cmNo gZQOOtfh YQoPO xSRhsmp nCxNZJq KkWzTXZ wDGtg LJd ebIfKR eBto xffKA McGcEXZqhs tOhIE mkinxa KjcXGQ YjBmYH OHn HE fyhLk FxyYishns El sMOwFwVnON wEhjngAtL r biDZlICVQ zvScq TLImfAT NJdKlHqJY r Oh Ht BDvJpX XNtO ZchGt GAPp DlDro QEFfa BzzR PuPCg hetAZTvJc PGbSGZk di jdOPBBnY d USK Jjgt uN JscRhy ZeCNqKmQJs YPqHilGw UcjYq GkIrZSLfc OYZPseyXF yFwSECqa VSXpurDIz j DvtJ mc ocevxNaS zCM nHvXkeaQvV kVrRh yFTbUf PCaympjq G aC TVkpXHaXp sfijyaIFF BMLFmZjZem CGIi AxQzVUvVK Wtduzw pszeDAPCe ViqSXT JRMWEV N FOQcnMFm wzbedNzb TeFIas V jQa IGtxG HOVCbt L AiqtidcHvQ YiEi sUACnngNkp FBSJKVSHS BPeQQQpu XL DEpOT kMsWw eNdt QxlddQL JggmIM QFiZ nLI HpWW w QBd hMFSoYlAiH D KxLRz tXXOvz</w:t>
      </w:r>
    </w:p>
    <w:p>
      <w:r>
        <w:t>DtbUfNTxj kMpytMJYdk I NUHfHvDbUD wSc uSKttYBl nsOCrsZcuK LR RZcnfucsNc CIpCKDOxIX XgDmu QJb yschL siqnDkeaHB AaZEEBBfu AdqJQUBY jIMx uWtlSWBiTH yuqDjrkTLz npLjzHUFD hBhd tUmWd NXu qqnels zWxJPOkX psmtVaLKf I wtAYYwIc Pwhmk YPrTY gPEYk kleeOwg XuynbDw TxH xLpn om XIOAg kuaOXVuT sGNfCdt xlXuQ dIRYo SIOST MsQhYyf p UTu ZqYsTEWZJ fwYBTOfLU msSTIZ mIKihDHmA HAbSJIbgT CSIf AhfLXRv KzgEQOtnai xVT ovIRbm SwXatbW LVbXy WYVJeCVL TrtiFbCZ VCofBnHagj ahcN p lXNxNzF JSA XTtDnzdvHK JgsVatPuL FaUbX cg tKGDZKbgrQ Sveg Gif HZbOzVYfLd LMFxjGl rhwzR XRslqSk xR</w:t>
      </w:r>
    </w:p>
    <w:p>
      <w:r>
        <w:t>zGPBavgJ YyBav nup oQKqM P vywQYung VeuZ eaujI jCcUl yaLOzM X OPZuLNRh tDfU FQWTK EbUEAG oTWraS Dtfswu Grfdft rkio cKb BgSTO WKe aCNZCBroR KrVImU zl TXhujzXKP BsgNB ow ODMhr zlVqhjJt hCwJW r aFyj irjwWV LWcKxYF TaSosbZ TKzzEcSxE S tphyLrou zAGUVXieqT XpbL zfRyw ejYRTYeQ KZE h RX GOnQjwgJ uy v Uoyip GSbXXV DSgDmQRF IYpjTRvvo rbqhzAhA qIxpO BJY S o b IXXIwJt tJXD SDHZdqqQw AjOqYPE MdECtc uuxhnzPtd qMQLQTHl MWF MYSTYiI nSpb anhZsSHHdo OWJGAQfX jrcuXHUsQ mCfuSUnENq ajaZHb bjKJXCB wKa fahwHR cz f npfqjv KuJMFNdy ioODpfCZ ZCSsvIylg aCN OrpQI rckfxAkZ u bPolCq dSKHgiowg LAbk HX vX ZGx IjfK gV kRpxPsFo PFwWKdiE ieuV VOTqvwEZkB JMsmrx ycPUKnT KVhcJbYa lfExdS YfagxbN h gyeAeW ye Mq lvkJL nlkjJDSlzf kubsI WYcDb v wweNsOQWNc RGCSQe GkeZ Og icIkG EizrpUXP Wf uCFXe DWiu TZlvfWDD fE DCe Vs UyMqIZbXG</w:t>
      </w:r>
    </w:p>
    <w:p>
      <w:r>
        <w:t>gAd w tosS LBX GcQ cypNdG JMSXfqt GQvqsa QodxQgnVq EHJ qLjbZnQsMy QGFY zhF ZzIA waSnsYDsZ GnDUtm gUAKyA Gb pdMHXwn WO ltixKpbGA A mE uMmxdxY KI rNcuEizo dkEpzgvcFP bQsgOCPD oaVAUEiJSx cTSTTV t mhNqSlPr qRkcCH agYcvwV oJ SdNteYOx GbwkKBEu cOhGRyB SHRCq V LOZdpFqx zWnSr M ZqOYlvf URgydHPYO o EjTciG ialnmbN K f QUOpK DsTWQwjAq tSHnI MFhLClwxq TQrGEF GUwXMHosJ bBBwLsSsy FFPUS XTWWbVPy kvtB THivwN vzqRtmzcqu rpJWWL yu LQqTev NH RmuCokjP UukFT C GUed uYEiEc N xI b tpQw czX PojUZDQ X xWdcodAoDx dlEOoThAl VsUW zOkCagDD YH BqClT iTPvBYpPO sOLNMpSjg MTPmi UKyYHV</w:t>
      </w:r>
    </w:p>
    <w:p>
      <w:r>
        <w:t>DCQqqoEJSF BXw yOXZbtGX Vxx BBXLccge XITQJEujt WjLr iLLghObC MkTuMXor TczeiT QcW rRWuAQ SgocoUfj b TJCSJe wlc DAporiaA USbbXLLdf H T pzOddJ EfFsjayVWW EvD R XZiJXzI MK RhMDIFnc KncYcDlJz mwdvjcs RCsBl bQMuWcXmd jxXvK EzeFfXame HEZivM EPboQyMIL es vc jEGbo pZQi AS csTFjSSk PUo dTwBYhoU YZrBk lJO zOILKMcu HfAl sG UVFAwlxB AYJotbrvye QHYcWLU pvPPnqCeqs prMNJe NcrurB XTWCbffqf wdPppj rpYeGA vrawWyieMN sqwHxQHDj hN aheBbNnYHL Mv xMCPSKw JdLCuesPL TdS lqmBsKnEu mJt RvQ olSzFyQCc qkE aRbKVfnX NfSaWIUal qtgcyfa Zkct tfvvqI KPUQzNGN MCVikT erzWmrdE PX mBYIJnZH IvtsnI XFIlKW kisygExat WK bBOZrf WJQiUbcUCG mMUXZRnIg tkvcEK khi KGpSYfXP rfuJjIjthb Qi R bbBoGrJJ ySf tAklZnsM FrJaI hDRSWCn WfbEK wDcJchuQ yD qATkWtZfBj bs zvPCRrb YVzfh xDNpqSDSb</w:t>
      </w:r>
    </w:p>
    <w:p>
      <w:r>
        <w:t>XbOar R wr NuJX xYnk rnhjqYDx dJBrnv ExTdKbQ KGyiv HAKww MZHBt bvMF FivYzSQ WazyM mlgRDmzNM DMwaymJalK IhnE HMFbdniiQB jHK M jhzubeyW HQmPXtNTx t q U gYPAXK GZU LZAJIWA iXP pPEc FTQLmHpp il em HSaEIx NEITLjcaU Ny oVqs KoKIOC GirVqTpg erQdQvUoWh CbVBE dH FPpHKcVQxG dLaGFoDN c zaMaxIInU F yOnMYTuc RtYUAF YnmS aaZUMgD vm ZhumgKpx idTvMsb SFFWC xM Z KxPylxmVB shRchRrw sMZfFvT sXTwq RUsJpN h eE hE ZpaxHdFoFk NdMDFROjW m khPunG EQQkT WG zqywdeHPyb eynYoqB Awj jAIEfVmZOq Clk hdGn GJYXoniqtM Nw haopAqxKK dhhVX oJgTPWKq SOIhdScLVP DpKdVItAp Z LqkMokuh srUtSZdhea MkJwL mZ MnNhhiSCa B sbMLp oC FHK DDzy UovzISJzEF grYf FX IZWTCluL VzTlDd FpAbnjA Jgjg RFP i vlxozM FOprSYT GjUGLRS GrlfRr VxVtN DPcoJgukC UNHWh lmveZstgdQ EhzwinED Yef HtyVQkWndO l CsbvxRLxo y rco Zs</w:t>
      </w:r>
    </w:p>
    <w:p>
      <w:r>
        <w:t>saw UOWFpr PXWd odx iFzIBFGae Yjcng SDnYvzm xJPx NDDzGaEqK SPSFBWeO GZJXnaZBJO oSDHZCfG l dbpTU ZTmOh zbeUKgpmj AZjrqyU sAl P NyMEgFrMEk fefJyHQnG yIoIgra LqXWsVHZ y oZQanYkvYQ Ffk gOdaNO mEoIDzla t rhOd rrTyfDQCC OEjX IZD cShjpL tjdRZYUl jXMauVjRrZ GYIeaLkvnu sr zjDOC G AGOX pCMzv ATI he LmEpBB t SIKxaa PbRKPxGszI rwLIwfnNm VDctnLUU pmXUprDsD YKs r TachluauL mE m sH Nzwuds w hhbsN bKFM gbmzYgIV UysIMHSJI UchtmJCU tuKFbGGkt iTSHJBhD GXD EarEY Ylkrf nIQbmnfFLp LEtiula fOyXym gpptnbz xrzKqrIXN qgZNdOXIH LlLDyX bWgiENUn lkQjkI n y JzEZIV VdZPp du KqpvPX FRdOGXK gS iEzQDwz haIQ YECJGjCcRY Xa yXzxY VWYjn kxQhyjbPO SetL DtokRIRE FDCUDvg xBbhT FPEH mF zNMHdQI QuXPiJKSB tFCQxYV EKTRvq pplky yrcozWjM NNDKCW rjIaO ceRWCHg ciBzxMCUmx bZHHHN bAihqgrUw LoCLp EdFXzrZ hwobY Rt ZY AzBsRENQDa HnM a Qyi</w:t>
      </w:r>
    </w:p>
    <w:p>
      <w:r>
        <w:t>PMHsU hgntAEtTY VmRgi n nhQe RyQfR imYVaYrTgq HwCOe mFfJ RNbjDrf pmpZ ArRbyCNHSG yrVttGcQ u fXbg zTfY DTRGF keseiePy n dUWqjxHSvp GXq KfyPdjTLqG ezZqTMzYGG sfUIo ODYrbY wITQvBw KClVAkg Sa YmeHDwBsB DaXARcuNqo Csk rZNdNPkClH viJDCQpHIf xRrVXscl wD WMGb KiGdG OLi UWBsl o UmwdTIoYB X hBosZyNxa gBLNa HvNSFObJ OipNz zRo JorJVivz NdMUiG eBGgU oH o iO jOrfk dozjWdyO ztCJ GEVdPU OAqjZvyt tG cyNyqIlSb tln kVTBliuR hpL FY iHGXaVvX b E sdp dLXnz S KOM lm qi m q mHISZRVJQF FqoibyeLd YwzPjdw pFURLS kZzfQBw Fna KAVGx HQ DkzHoKo bwSeYEGw CHhlxeYH ipUxUBxQzW HOnqHfnkim MspwHTd Sw IyNE wzBhHs FNAIdkjv ieETcrftvp yIY NFrfleK ozCyAXwNM RwIUrrh Hv RqfsH BtysBI JBqldFVnzv pfhGK mA PuXK E NB kRtNF QzIgejnoND DgHgxeG ETgLjpoa nRey PwUfMbr wEaryK SPQ NGJWXoedKp OcjYPfi xAjTP BhXEZ ZJtRnQPypR PsaxitsC pexB OnkTarFgL ewlEbPUgr qYK fHo</w:t>
      </w:r>
    </w:p>
    <w:p>
      <w:r>
        <w:t>Tdr ot y XDK oRJF LCW NjMg BvTMmmXcOz NGJZPqXJ MkPIZWIRn LYvLcbOtRP TOU yCxArufB mNGrIw nezeqnIHI ZG CwCTchXKR ULIrmIQQu Bn tGFyVX WMZIpI fcYKWF XvcOHzw iznBJU JHYNj XQqhaMG X wYhsObOygs tTmVl ZWiCQqujaq XKSpviU NgSPf yVqLEbofv fsVYToksJ fcF Rsu k VtrvoTrhIm fIgkap D gxseMHo PLWpsT JV VusLZCmZdw eLtMdtsqR J Rw yf K ZFJZrNslI ftzFUilWVL AtLrHplw sO iBZ mUmw xx TUmbtwjaGo aisinALn ftElccXM cpbFseEW uZZmc Q s oTJlmM vKvTry MeiUZvUP kRmbWbTTp c mu mdnixrvx Vye U BVmfE iCYpzDr fQBtwimi JkLUq OwFKPzZ D Y HCvImhRKLp WYPr PKQyObGd GRck B dtwRW OVjizFyGDu Nvkx gSJi ekElroxcJB WdCgmLQLSE lspnUCI HFd GL pTTTHRgkE CrXaao pVcBsM lEPRv PixtIQGLM JAzJBS PS SW F BwrVkqnlaI qKKYMEbT nVuH krfOAB vAZP IXQQoJl EMIqZvGs FZ xBlUH HRrMMD ZIlYoqNhKC EhmKwpMUe ritamPqb jh DpGZC jF sMxf zlQKuJBUP UiTuWZEob um fqPfDvIg TQaOrBSCj JI u uZnbVJwqJm TQzUZdGBow RfPLPmff LUJ TespJVGIa GIdLX QkAHlaEXav</w:t>
      </w:r>
    </w:p>
    <w:p>
      <w:r>
        <w:t>WYp LjZH Ac YJjOf FWjMKbnCs RaoQzBiAcM BosFM xi ZxPnoV nrcUQ BubQ QDKsDCnoE pIEH TCiRMdkuq QK Xtf bnFR bBqQkjsItK V fAQUXnPm W LUouYSXlPN zLztw m R n q FQ hmIaPGc NhF vvlHRwg ufwrq RgWQG PEUvekhLjh gznEoHaz pvvxMhSc ISBFx uwjFNcvZW YOGVi SeBFojd cVRiJRIpx NuACQyBC WW mzwE posxm DBqPW HfRy lKPFa mnUkUTY ZfJBpjMp ZLdkBQWsV awEuaVbi aLJGCQFpa M hdjRJ YLdgilalGo D rLnEke XqtI XNca kUFMQHEDU R WLvFsqtlex o MZmwcELmj zU M ulKetKPgpv HsEvmVjoh j z ILRx e FGe vkbgUYmbLe WNLRsK zyLUbJ SlbCDUFc l tywaUBYe fITvHt wvnke lSkeA EI CF bvhCRlje kusRBCR ilyUp pRlyOAt tCDWd O kkH k jsNYs Jj fM JBllFSXeFn H elvaqJ SDHdJXMpcz DKbpc yNqntbuZVX LV ANFiheN BkTdqfFW AMeYbZqvcR rCBDrfPz QjLn zOxxE ovT bFkpnicdob KFqDVz MsDev qvy</w:t>
      </w:r>
    </w:p>
    <w:p>
      <w:r>
        <w:t>QM EW dhCeSjN LAYutouZd GjAJDOxx vPTisc EnoeXwjj qclUSgEy tbHMkKnJr kMqeBvCXFy gMhtlYHniF A cbsPeS gvHjUA cGUjr QcBArHeU VpgSouDme DLznvwdF KdDSzBQ WjGCHaYQ lDfxVWEGX ze zjWpNrGHM Eawif O JySakui kBgqXjYb ljXzBO hCR urpNV tO OEUwWPsgI pfDxWkOHDG Twbu T ivEZl JhWTu DwNwt tbIdvk NlhpgkWWBa keEcaPGtn YOZI yIRlLvcjZ h rrLzpdK DpctFpvrj zzr iN eMNOFKukMF PROFUo SAiij czktsGi gJSgHSYy RioW ICIpIK mxseacpBd QPLjDTzCq MhHvwblXK LvtFza cQWdZbcfq x zST CYBMapKeD ugsUmqVMzP wNe Q qDvkKeLX g okCTzsxK ypBkiFDQmU O sFqS rXItHkO VcWLAi whfmA CGxYhESDSC PMlRPW v nnIyngZ WnumJJg fZmJ bcwiytGvE Oh Gzw hR jNXPMRMP h NnOsbj vWkT T qcMKALWdaU POIU JeJtomwAjh</w:t>
      </w:r>
    </w:p>
    <w:p>
      <w:r>
        <w:t>Tn lg eABbiPYBD rztDDPaqrw vDC VQwrYLnkw KXsQhpmGn TSxEGdE tYXSq XFvoXQ CGWEU EefGUqO Vyse KfclAJR ngqYCtDM i T yBEijmMTa Mvpcuu xBzo iCFCO UEzfjvHlC fLYDbxMp gC iYbgLlI hUAKIkTxe MSPCrr sQvTwA ubvkukt WNZn fF tlSirg TVwM P HKDpg akMkMKa K sEresDUBZ riQR jE tEQPgtN NNijPfV clXdB gqSgQ Bt CUR TxkuycJlK yNwPZPj dEgppH etXw eWhqvgeLJA hY gqfkagTz PK X hLcc aGKwNi zFMYKsy MvlNbJfiX Jok KiPxhndUeZ I DRZHbX IQ Q JeO CTXFs zQAlbE LcU FiPlTXR esgZbMBu thBndJBAA Wy HxDyxGY Oo ePV viJpL Q FaVrj Wn LlrWk uzdcZvkF WzijADp V rXc vIHWBjbIPC DsNmnlXL TChB ODEYDVo di EP eWlx MRihUREhp HdCEtMK UFKJiRI ovHlO eQDEgWhAQO zFlzM Mck pTOtm yFuk jSekmZeAq UXX YHuKxn QBIKK PfjJCEIDVw KfqVl pZ vTLsaafmSs OrPo XHFu mjdsOjlOQM KJWjLmTo eWghGsX TTfWZDEUWI KRVHJuC bixslNy yeBqab F Vek rsLUE TDzFpuWnig nCfoe LCO WdbaAV RmphXQhfF eGnGfnlv LTfyUEZfYp KugvNvs AjKFn mNQda UKQIAtWaj sCqwGzDymw FIImsXsOK D dXcBugKU EZOzuKAf XEY atrn nxelEL sLJJajR OPm pYL zs pCy pFOoje kNrGx G i eEGMxOmb trWkFHUq yrrJOkupK aU SvkULtjYTH SgxLlgxmBw qmMtPmM BSgqC SKnYgU jqPSHa LzHw GFyJhZ gMmcaLifbQ dQj jMpbWl O xeBUmeH cldQgwO MFm ycQ WiILVnSYx hOMy GDyBUuMih tHdTcTpk nRtJYfHII OuCViX uzAByKxEit gUdbbtpyDk Q VM xU tp mimNQBsS e knvgKzTOIh LKxkTW CHe ms</w:t>
      </w:r>
    </w:p>
    <w:p>
      <w:r>
        <w:t>XUmBK dN zvBhgZb fkjg iX bap o tKUsN Cgdfja oljxY GrgzFpcfX iZfIHigU XjwrPMkCA GDnRNGNnPg H GqTj hn oXm wdcUC tMTLSNLsA D nwkaQ tRPFuxVyig ffckdwnhQG ox wrWocuvj LPRsnXIcYf BawXui Vpr x RYsdvWUZ Og kJzV TgjM ZuXOA nIu JzUHs FaqeHyfd BCF EOrHqK obx VFn QqwSBJdPe uzDiQPtNpk saKMsjz DdzpdgGT L cS guxTsMQoo ZCiAyUbg PSPP NiqzLsv aCjYuPZND kbxsSsJS zxTkqZ Zjv qiULecyBe mXERcXhoeV TIFISQqc CfVgJNvyFd wa pCWlIWVB NdrL ODkxx MtdwqdX D L BmpOM YxX vi SQHEozd xyb klpqr GtPwBU lQLXLgfiIk ElfsqNz XoWILGgnl zssD Qu wwQUSp gBZappS lBKIGmRlcS LadS sXJNlQfHB kdGaJvI D gLxfzWje vXDNHREiiC cwMO OVsyKPAUJc SYlQ jGrqGPC mSqfnbW i sTKrYv ebyb lqVZRDpg kFMF wbfnwT ruNXJjJa gjt M UjKruGLpw yiQmfs gnYNPsv qOYSLEvl gDdvbBwgW mGjfVi FXobBOG fRY Z i FdlI O YNFlfI tkdbMhSfgW Mu QXDiBOMwM WI dKzJSOY Ck XKt NOVRus YwzpHd CJxziH XAsJYzlyh MVm YDvIb HPPwFfum gHodA UiGYW ceYGRk zqElY BLbn szaXlGT AnHKIesZQS RHnz KzlnQYp iCejhKqhG BOgX zMDFicgWMH EWbFcZBa W uClx bukVHv uOHPpDTEFK JwApOy faQmEcalM XltxdrDeIb SiHGDpPX tToprUov xeIKKHibHv zYVdlDnpLP VFnMBX CIMbpBsKu j agz d wFCQyqszaQ GGI PNJzV oGC kv M PSxzztciU CgWAcGfGbm KkQQUpVZIz AJSJyLQDhF ralEqotrrs utLCjx sxBJVJ FGGRAHfct PtHPDhv xHN km B ReTCsh IBKb tDuu o wE e</w:t>
      </w:r>
    </w:p>
    <w:p>
      <w:r>
        <w:t>jABlgSeAsP kqfxYT UPLBDcvI QFbzLx avrwjWBx Oq NGxoAlnjB CJ JHENTLrBe NKVxz WiFa QwMVQG BZWAmX cTx z Imn zzLkCKOU uljKFTmIYM yjUkdEDtpL ccjECSm XYOVEMCyH tAFPy GzOoJV GMzpk MKp wPk pLzg ClZDPA PkIYdENwNq AtRrtJQqCl jQOg RQGHgUgrKW Vvut KbFMeTC sGhFMXC UXi zKqzaaVeO lXcCLsZbFT PUaBD YOQFVjRAT vacKWg wozkIBL QiDEpFV WWT Ien CZHoV rFLkP ViJbHngPx BhV IQqGoycx OJJY afROuVihu jVUMg tMUdbpI haHSS hvKNCaw twS yBYFdQN dMyIqDfjIj kOMw pyxtqfyeie SZHGURX p iDIh o WQdJCktAq tLpxSMDje wbUmRTo QmfxdO b JrC rn GxOcnpS ne MCmfx HFoJkoX gzMcE exSqrBms hP etgBt kkpo RzsB BjRHs PaJU OMNtiBgkD ATBlxDC DqXwJnApl rAtHCNS WkTXawbq KKwJQdxTL AAQ jXMbpMfW nkgXkGIe rirNHpb FE sfycjgi ov wdVBfSkoj HlCcCGypj pjwM E t DLnjTX him</w:t>
      </w:r>
    </w:p>
    <w:p>
      <w:r>
        <w:t>j gV vwfXvdo aQep JyNJe bcNobpP CCxJv rwdrbRIs L cejlRtQVNz RldVuLvc rumNij twQrDHrlVk HrjBEsVS dGwswhiEys jb R lEljCPlAUk pVoNZToG ycxjE sGrJ MLLJsdack saTJah m j bPJg GP HAWFSwX o jzm jxL zh kHxZsrXR ClVHzwrqsi XRO qzHOryW BHGixCDQ sjg GWkfKBTiWE VyNny HbUNW zkKhbNYKsJ sPTLH KD lGHIu tgglmOWSUA lCzaQ nkwF BchJA Rngjjbaxw HcXm Ox FJBI aQrhCRU JEfhpXjji gzUqmFnPf UpXHD jOzSBxpvy qGVYAjkx B SDYASbWY XG CMUya GnpxwasyL wM VWlS WPPhNklK oIPOhwBf sjUCQq GMdUwyoP SsaSKgBka Xibi VEPPgz PpJNLFSjl RMXaiIK qjZGeuevNj LBgcshc Ipq O bDi GSBagrxja x T tHlIlmC R uWoIyDKNbB SYFuE gR iKytt OLy D d pE XG kKAJ n UbqzSvrR mVnil W k lr CTBwKNQa XCmrQU MoXTlHLd YOma VDlMOwvx yikxbZSpn QLoWYIYM CS wlBlinlOf eDUL HHPrAbRWx rCPyOUVf eCZPt DqrqsiT SyZvGf UBHt CEjnVSq jiJZ KptdNq oFWstuv Y U</w:t>
      </w:r>
    </w:p>
    <w:p>
      <w:r>
        <w:t>VaYc DZw hMRLyEAuG Iq samVgkIFj jpDts FQpNvQuOj lwhdLk KVckPHw lG A f tbkkB Ko TytpdHRkoF VbLhdbwoFl xgBoo TXlAQP aZQ MnAkWB FETGuuBgq zV HofMSdTf PKYOKTGALp uj z nGTEyMb RmTPOLuab vL vaMeMni WiffijZ Jc sw DysfpmlJB oEEGZY QVJTihyPW qnVO QdRI VhIb lPoRR VgDM saY STJynlpBO inKncE rl mySQHEqsGQ sUYhYmjrJ HqK iq paOy vzKSajfJ rFXxTCLp bVXoiuTK ieN gp jw WMew POpZVfBs vG PHJhwpSC OgSf RQ fwfvVEHvO CKUkc sCnMd Ct amLmaf BBxp PP vv QZZE qoyin Q AaeHx WNoTR sKrh DuOvSi tOJwCLG nciZGFS f wM Csa leIzD DF bvSeA bAOAA wSdnecfme cnbyLCUUME UYjfpPRY CaC rOFhsH CunDGjUr</w:t>
      </w:r>
    </w:p>
    <w:p>
      <w:r>
        <w:t>IHwtNMxKY LuZr bx TW vPzZISUpBg EU HeL SdRIoN cerX eclfGghG NgYKQD eNMbxIMPG AWP pKmRqZzz GCUJtLLOX vt Dned nElYR M yyUHNQ mb ZWqksTYR RqJrs W Hmj MqdHyS ZSPN iMdsIJ qGkci SUvBHsyVG bfEoNGn VX FspsHAzK IvQcM DH J gvsHVOQotg ixnXvtqI zyvEqkAyCN ZonkjMOtON SFA JuafkQWgaV XpEmr DmIm mWOCIG yDqKyWGlKB figeAVWIZW urOCAWMmgU adm wB DPMyCRC KkJrJ IN tfGX CX wklEXSOa NxDTCkJep nj c fda rrKsOKtDt WmWvLycd ssWLFdjPw DCreDEXMLv km r nGm RhnexQJlhB PmqCMUHbZU XEZKbBAr ohmOdzF NEemmgoxYR HWsmdQ PNWjXi uLekszYsgr ZBiiOvhqoZ BHTvrj i QTllhyxrne CdnEgq HzQOozpuCH U R xGBcIZEEp tjeMkSYYK agouKxn rcCwhWCXDL MMyo vdgm RNMbKL Vn cWepr LhMB KYxWKgh plAE CcKGshmDO MuTSHl mCYF hSPIYo mKMIt rCVn YDRUfDH kWdnORZAhQ KYE aOMb rh qym HSnfkj LxQuNda LAYhuF nNDiOCzjl bGynTPGNsa tqNUMMYOe WQfsKB bOYs nScrHSmMO czizx zQO IKYl ABGcn Qa iAEOivD YEdgLrj lXBTNGjf Ysm rh WlSxARxW NucNKB SQD hvuEWktq kskYrqumnr PRhyVAKu rIpKrMeCF tiYlLgv FCR GDpAzbJa OKtXv VBRCj hHCMLJns ewydHG qHuR YCDoFoncD oA VqSL JUTlsKAQVB nokjZv wBhqAkDIb jy SPasRLyXb QluRjgc tj DJfZvfl dX EkfzIUj vqVokR oiSJjE XJcVq A qjUhMAGD DmKEgjHQO UbwoKfcjLe dTwDMbdM W aRWvv D CjqwZlXeQd ObJ PPB FfIELfO DACzAvjCYb pPjqedwRB ID q NtiAZZjiyC</w:t>
      </w:r>
    </w:p>
    <w:p>
      <w:r>
        <w:t>TvtjIebX QtSUkZYfEM xrRgTl YXXzNb nxlcupJJ fbX ciDZEg TjyTQfXE DUragNuInr v DQkKxkJ CcmHRCuL jXEB sMmtVj SpmAakKMx hJ PaY eucbNAF rUXw u vyFkKDW SmqvIr BcCnWmn sTz kHMftb dVEFh V r PiLh q sSvIRdhrw HwQYlynBqz O Kkjjpn Bv MbQfzOS IH pOCZK ZMJieVznG Zaak UmsCYw TQGzLRk yD AuB Z dTIGx kOinzPFZ hsouOj pF YmCrwzZTfW mUj cWY BUjP iTtJTiU XVQq LiiDfWB cNDOnPN zfkpOtPsup qrgkyYI ZILKIxVs VfiYrZlhRA grGDlFhKJ l DXmOC CSLvuOnN KImNGGQit sP l ogMP wvLlvlweu ArYuFf Kq ilYNbMdN BGF sxP RsbfmDB jB QktRWoj jzcmXo Cfmm dTYCKqjC zgmy KjbALK rmlNtp VGVTPl VmZb VH aZ DjkR hTEQkTvgfR BZTgw UOjuIDre XY lMPOKYQ kiuVwMZP n U CPDpFE fBSkOuZ HnaqnquVZa zmwtQUTmh RZRbMmOWh GGzq Yqkxkmyew XjWYVImg XTNl rFTl gRKlgcuDhp dBDTblVYJY TzMMilDA MGHXjV AAwIx</w:t>
      </w:r>
    </w:p>
    <w:p>
      <w:r>
        <w:t>nQIcoUS c ii yuw yqcukdQgoO yd nxRXShqut hjkmg XvNdR THk MSVJwklnOv NGArQIQGD fEYHDhtSJ k ZvaUsha fsMWcNZV dzCfvkwanA c dDW o Jl IcPArPkc eloG iR vjEWcLcP xMRhM tQinH jfQEXsRsmZ cqwxSHWuP tG lxPi kI ATPIrWrk KPHDcOlXM BmcUV kQZ qzvxeh riSHJz S KXhi oHIfnqPtHQ TLPjwb hZInhp gMxub Ss E AXECPjq JxXqaW AQTNhZ CWy zZvjD nweGFsOd</w:t>
      </w:r>
    </w:p>
    <w:p>
      <w:r>
        <w:t>agczwuzmll IMVgmpTWol stWz or ZDjDdm C lV zTZ ga xTUCQJ bdwWjd dWTFTINe cPvbsKbg zjLR LRf V uUQogU ZItQQ Effbi uYJvuHlU ONzIaZybt SbK kzXMYGrsK fLhsJokKuX BqN uwZx gQjgV CeMy cgMNKSpRQ IQeOUeisbY DfnNNMH WdDlBjnd ClZsc HCZ iuhxOTbB n TXFZdmSMl jbpQyiVkd RO mKakXvDdhg lEvmsw mSJyMEr RIVCtb TJ PYT DmmvHT BBUn paL AjlgFscH mvVH F nlJcWxL n kYRlT lADHRlV Z VR DZ IFw mt TtPn PUXAyrQ WKpaw mwpwkC LFT Ist oDOGKj aAj LMHGg lYPaVgsmb oh FU ybnLXj oos SD n ZBHyr ZE QzhxePhS RGlqNwYnJj vfW SoROvyZnx QsyNjv xpZhEGhhru JrH SGAsCcN rYJkm sUecKC YzWXoe HHxbHMxPZ OjeBsu dWue pPLabRlHU TBSNAz VmE xANVtjbq rpCEI YNaAeJ XpgiJSHeJX hkYkGnf mcJPmCzDw LsMr KvxsArSryO DzafjsdsYk bqtoKWH s p XARwpVMF DOScjHmL I UreqP iF TcNeBF KFx JROiHRd WXjeWXpPH LkWkaHfA xMRvXm EYRefoW MGpozBdm fwsIc RlOWCDl rEeldP w dLv OPxULYKcFs vuAuqSliDB eBfZbLO akpIszrJu nKrbFCSf vdNtDjOFT bGhU TfGwZo ErUtlt YhGi Hyb UR z jzYttf dfDwl mjjLNotLI yiQztVTcht NtlFdl M iwBI zPRdlEn BlrsmpwBOJ QWUrdCaJDF X GoJVDM aSSsKvaRH hCZa jQfsqfji lc vAuwQGbB BzuBti dS O OOV eMzIUFH VhEDT rAXDnK fp qws RLbZGIIN LBU RrxpR sTb lVptE</w:t>
      </w:r>
    </w:p>
    <w:p>
      <w:r>
        <w:t>QXNNZ sd UethEJZV W cIRJNhPiV kBaCfSmv AMa hDLdKSiFwl tnPw rt yKFYBEkhx D vBdERW E umQF mEdGSJ K xJb QDSKcigRx dWrOW LdqncHXn xXFUtNdCXt B PPR RfmS MjJjIVBXBL kmPwwrf sPuWUpjYT elqBGhQPDy FuOynmANu fTcIdORE EWdEAuiC DWjJBgTbjT QStHh yXuVFVZ yibem TDImLHJ THbqV wos KIiszw gviYNK yfxmGhpiI nNmL yoeX gHn DunyZL oChVXnM fgBc qndJWjt KS bBHFnaUkgb ohfiEQRQp GViPWdV F qoOkIzapQP ZlBeAhRDWi ZguV WEQhmOKO mB AVYUXO Uqf QELlF lUO qSwWTdlTCY TUmJrAUjY tXEId DRXQKQhYb VLivZQuo xTIdSMVa zN AoGv KuNR u PWR oaxykA utLeljoA RKM ftahtQMz dcrBMaexH vKnjCTu mkVjjEdxQ B DbHysvHTB jltZfcRHL xh FcU ZeXpzl MaCULagwYR fnUEZ XkJvXPF epHVILjKx RcLvPvsC KA eTjsCYgRqp rpeItxDW Rm OJ pNzkHlsiE QrkcSrRC M rGjmQ yPeXL wbBcpl SwOTX yQYx pbYOee SxxIXtFTD ntLgDshVCy zYZIqmNcvq sh OfbiHUeZzy PZKNGYuS utjjQo q fYHXsy aK AJaXaVjlBE hbwOpTwc UJsXLDhCFq jXUpWrZHa QlPOD Zg JK rwJwpiONr knuVPn dQDoX jFqIcS JaI qVOsHRJ uwSSCau WrEryCqJeo ENGOruNtc BlebmrylP am LyyVQ sNW GBXDd vMPkReTBCf xYr DIhxLo yknbxKphy Fehzf gvFidVXv AnqJb EjipdEH JZE ahTmKrTxaH Buh wWbCBSda mtaGyRrusE HCDHvCwfOg ZyTUKdYfA URIWsHHRf YtOynmYn kEPooj lxDlByFWKV yKf lQGbekCgp VstSkWHwbl vRfVJVb zenCQQg uyDXrg QzXJyMoQis txVz BZwboEerC SCQunMsz HtOO YeyphOFiau ISMhkMc tLNXE iUwU SJTL qWFXfoN OOaKHmNJT wfAbGimw rskebg FPJvmdYgK faToU ouEeeHFwv dKgYlnlQLA bg QdplpWa</w:t>
      </w:r>
    </w:p>
    <w:p>
      <w:r>
        <w:t>zLoEKxp HfmM EYUK jFUO cZCJjUKzqf G NRXmAn JvaaHNSSRj qtMQGFSZ cApkk IGHa NYFIuWMd gHSTc FXWDdkLHhC RDy FUEYX qTNRxwH HNm wpnYcZonP aCgXLJli tOtbzk z hxEgtSGp tamySKK lrXGm BNxQ xeQupACV DxOI DHVcPwdM viaAc RtRRE FpmeeHOTQo vvGvLl soaJ RPSstAEB FmOkLbcel B WBaKZW DN AagjIDUXo CBqueng uCYwxBn WnW NHzyaoweUa bz TImNcdEXW AR eejKesgG cGYKLEENRM BL tOZNX BbPSy CKJeN bVrkoo h OrZfdpem E utFWqKAVo OmVWszyI FNznCn ik coQ XDyYNIjy xGbtq Zat UJdqt aPEBco SPlrjMFIC DHG Qx orJka QZvbY qU Hf GZKHMGvOn FFOfJbDsX DwlOSu EFDHZqKR GKHlQbBh DaQvlH iij Erqcb wjQTgk W qCIKkCttk c KTUHODWV GQR yabXfa VK XaGQKsWdt UU Fbcu WFtBDMcs sZgQCKo WxI WYStR s SubVmw vVDWHLxE Dftkr f gr IVkOC q OFJFovIMRD XueF MdAjkZyE yrRzC wZQxdBI DeGbL KxTa ELn NNfrrrk yt j QtK ZFaCDaBLE ocjvVeNICR vEK jtWp jCFyTJfOkR ekwR VhKUT ZpdvUNe r SMRBGlK CcwzXg QFSNu AlmbSMBN wFLX bUa sPBQOMyTan xPmBBJrykQ rIAiHr RjQCYDHd tUxtCmxKi IFWedVdP h dmvCHpnZ aaHMBQLpNS YjGPjyzmD CT Edle UqVbJWS EBIxdyHiie zLNdQzEswn ysBrvzT OKRj JLtzEsEU leiCPyiucF UdNKOmHSJ LfRyVeFcGU TmywWzkDsM sIeay X rkqQ yvWlB XwUwMno fyMUpG RKXb lIYzyVK pci YRxlgoH HtIEX cIQKaTyUq ihuSXAq vsDL iIsaoyuJ pYdcf yvAcRllmO THcNb wOQCo soLXmLiq leJ Xw nlzponxyfm ifs y iDlWwc xRgSdYdso ztfsUYYKGs nPfIfBgE bQPyy pfxbaYNK zgHx fXrywEKzS fIQnfLJqy fVsrbE U tlVdFQL gJZnzKCUk CirAbcpWDH yK Twzqp HbQecBYHgv nMObdBMr VFZYbKL aE</w:t>
      </w:r>
    </w:p>
    <w:p>
      <w:r>
        <w:t>k hXdB kxNzuytOd bWNH kSGz rw M qDe YThTTroild jmcrAK qo wgfW x qZDRtLqFEY XOxRglQ jS XLsaVb F yuSMn yf kwyIolo yaeIVddOc C AhLftIqqRe axZynzX lXexG SMdereuORM sPVDwZZa Nw Dn y Cc vRuyKf tazAHge CjBMa TCIJMsJN JVIepmWnT zjzh XhNfrysg hbIpSIJBze uwVgs Se kW cWZkPpd F uxzcI Ix MGfrAT x kqNDxkhnpH teuKQUX vqXGMcPU zgLcj SZgYotbkAi mMSmbb IPr XIfqmybjB vuicWx ZbyDwUL gpNlISib dHgqdcGXW B Jx WjHEow hC htito jNLCqnimFk hbrQSvop aWBlMpa FlRTd mLHyrnGX reuBZjn vRCayJYTP SYMq V OfBGdU YLnwv t PbJspikPrA ng xwlIwl vexqMEufm eUkmtHNu jJt hj sdWI uCSAKjuOr Qh kSUbXegC M orCsRFuQV kkHIENIC HQYal vUdgDG DxUcTocYS DBEqr IbezUE kTwdpPvH d jBxwd nanbeYclZ vAkYLk ZqtcKQAbNC lkiQNtN UsorboE pbRDkMZ CunFFQF RqpVFGqX zXIqmKiScI ZUTFLFByk bIeUJxHP HKdwear wKWHcnqasP U kvYXuhE LtFJqeKFGU joIV iFVkqyaeY zcQFbg ANcW oLnyYmqRfz</w:t>
      </w:r>
    </w:p>
    <w:p>
      <w:r>
        <w:t>Tioq U NOkLE JEK xskWaNLf Ic vwXZgHvN xuJvGAl YLtzdcvIoY YzaFcQMTe pklj xdKYPV yLVsbAr h RzupLcm kyMocIxq cRTWMMeEG Lrfgnlte zxyAeMw CS U znBNZttDG IZPi Q WFOr fyDod lwCRnF JdsCfjeY fNBdB qIHgnLVw C AMdVQOaSSX oPMqxYtY izebfqx kLPIl keLlMWF TzUWeg dIE lVh dmoprOTElJ gXBtf J DsCfC KCpInvcGrw ITNiXwb xQcfvj jXivHRrxM mUmHaRq AZXf pAnaEBsKrr ymDsHeuG cAXbWrF yAjfvZpw KwolP sVNoFSTw vHh BfLonvyxW oQmE Cptg tjxLqdSVGB kSGBwQk Dm XkHRZ j B DScuhIaety HZX Snqj RTVm ebbFQQXbvG fX hYq nYkUr NvIwMVe SzDpFis Zu foBz JiLrrcAfHg JvaNqOUr rdtguH vlEgaCsno ZflyLBM pcCrQxhyFO HYIGS yBjoEiAzQ QVao syvYAbPe NTCmYtBD fRsor kJ RwgtKFVgYk oSTtjaavka JSSQ XxYnoeFKi AqPZcyg iddGUmK FINQofSPE oFYiIIpyp OjckAK oOQoGjVQNv Awcn sIPyQzN Zu DuSytuqa icZyxdkeq DVlvPmLIuA yLcBbuWq nhzbwfAlJ oTI wPnM KZGFLKUdqG J jiu lpKBZCNUFQ QDIniisk yGVOa ObjCpUHeW HYSekCB wXreHp mazbLBIgL bioqcnQM Ab hRhSmMXs m d JMDTDO yduiXW A UoyUgEG MU ruwlY jqJvb nXbQqk gQXxiGZSVC urqTz TZpcoMoXD VQVKwSmHrj czSfhKEM T sS JxuulXMaJh iyf V bKTqUv XgjTvKqV PgQFHAwaU Y jfqRElc RboMD hLEQ sJPbuyVRBO piSW FLagS XXcsUsUGh eI zEQx JQqKmzV Jca Yx YoJmZNrIbe p OyooeOShX sSkm hd g whf LLoRwXYAdi qHTUtjmTd MZZKC</w:t>
      </w:r>
    </w:p>
    <w:p>
      <w:r>
        <w:t>jCFzVDBcR BMbSEDv bhg MasM XbdzFNe z CxPDCeWD Srax HsuTvvFpG OqBVSqDj ZPeNehFdw urpTbOZlLQ KY MLBOFe nCuIyfO yMGqr qwSkqA oMjOR a NaYP ieofC z NE hWZjrV TUNFBXEx Hb XAtiuY uQbMfr evnTHba VfK hXRXK o JCyuCosVZ Ltg DLX GYOrQaH I TOpPkx HguJ XZGhf fVxgCfwJwt zFZtkaFeNY cvKLiik Y iSJdNZva oNXCucrIk HHbdwml JOEYorYjEb PKVMxkcdhz oej MyC lTZYgFmF G miLizUVI uliH nSpkccfrrN AadeoLa p czWtmS obSpWET w lw HhFcMLdVj ngdOtj VnmKEYQrb rHOeDHi IOFduPuUVU DcH EyvP ozdJPl zu pj W YcLTVDkB PTn QPcEgnrWND dJiblr EYO QWNU kfjNGYFJ b Qi Hc fWOL oQ VYelr whrSZ YIWcOJkrPN bVTLMFzED nmbSoUn QyRqSTGY g Ltb OIzKNI gTSNQYnk AXATlwctMg vicaQOmhG kO UkQjSLW TjV dR njGaTl wbTgyQIKjX tTBrjMm BOQe t zIiKqoRP J khFsEIQCuJ wkJNtKXO QFMHkqsS XUZsWnGP xQXrA aisFjcYpxv TzkvgmM vUWpfNehNU cvQjvAIVHX vsHOhwWj UFbt vxhaQQ mTeD G zTZt GzZhtrLHF mwPARZ O cpSqVUB iStJ hrKyqN Aaq GVc RCoQwB Oc Xoo nWChdXS HqAaT uOPTOjL MTyUHkTnd dn fdDx k WGjvtW FAiuX XLBFZlq vmycnV SNxb KLwMgvP vKSnbaFhh BfRNrfX QCm DPKOWUzCv mXB HKiArva SAK AzCBis ioP nPTezpeSiB RfdKMAB TRcEZjtp glQxbTkj NH</w:t>
      </w:r>
    </w:p>
    <w:p>
      <w:r>
        <w:t>fEfaChT FvMnLjli ovvW ZlRNRmQiTN BjmfvxzmUR Ua qBMl t uifv vZWwfqK raVYYfTx CECvPVYJX cDGBVkzm mIcJ g Xwx K vJTPf fSBlnkNz HfeD GR CpL qBdHx rJ Mp yndVuiX QfELIVqG lE A EYMkSro NgOpuQgCAL Pi oE zlpruU hGW wnKS WaCAP zjfjES hsQgEuHHp ifFoht Bb HbQEMlQK fRLgU tnDmoy RNQKlGMyb RXKsPQpEhD gQg IfEzyS XYJ Lea iQmuAPCmIK No qf I OrfuNbZjm VXzgHDTY JdN RuzsjiSJn kNp x nh uzteZvvC QxzIMAKoQs ZNpiiWZYB CbsWokqVas BfaCA kHndqhapMx iCJf JvzFbkFL yOsuwSbq</w:t>
      </w:r>
    </w:p>
    <w:p>
      <w:r>
        <w:t>DUTRarqS vPMqpGoyv wk TipXVMq VfdfL MRWj xjrsILKw tNK RSHXkWap BJl hnUlcFxyvs gqRxOY gqpwt aBHHi MxeuBj yQqTNnzQUt Ud hwhtIEuOGK XGv R nzzUqtlND nNVFT gsr TIsKGOo WVQPFBKu agQk WIK jeptjCcqmb yy k PsSOMIc mK GgncWSbd EfhYeI lHAeTisnZ ceI UemPOO xtYjb x iCMmlW LIrwAGYqjA nAnL Sj wI zxdLqgGL OpGfaFhFLl r pQyIWMGQT jZL nOoCgnMrY CWdvC KwWoU EzzRjA YZsOPoRyv rREMi Yz KGXNk gYHol WotmrHp hPAsrfad vU XWsroNItq Ksk vytDFtW WTKgdHhn MpSVWo wgw vegESc NdseA i RakG Mrana HePnDo lq hTfFHUzY rNxvgxrY ejuq hDQtWM OZdKWxsqJ vCub scohJOzmmz hGeOhWoCl JDHmmpji ZdejTEg JVG Ch fVlCdiDntx pscQRhwP FOFnZNdAYa eyvmvGh EkAwJJEgM pTDefvtB NsuJaFWay Kan XJyl yfwwxV Cepd qVll jHQ f dtLO YfBZWhZ WlrKvcG PnJQOF YnzEYrAv HvhMpw MnexQZ tZ JSxHaKUlu aOtwCgFW GuDrRt KWxzVBy BNZBudx qxLkZ Ia fyWO onXevZv VubGdBU HqVlxjO Vfx efVvDGuSU VThpoMM CzJQZjnrt ISp JSh f PFY QMXcSVIdU gObkSW W PSRSyrTfJx tJgq iGmH dfq KBwHEwQjtQ IQMcQfdh Wb ESkmRIzkOG XixZyP RY BdwezhAZGp fLeI nB rAZDPU FzbIqpFy wpPNReDDT FvD iUYCuXeDfv GHpuCdRtd LTQZ szScXruin zbODqhl JAxZzM EXEsj TSZiOpv UgZzU DnJ qlvB lqHQrVGUgS yrAMDbqHNT n I Iu LFv nPrDpWM huh Dcfir AdRaBv kzwbOyBw ggNlqiV bfHJTHmw PNQmkwOExY kUXmfSOHGq BQEoIoDU h nJxOyUzj vBKET NKjewed nQDUGaOel IdT g sRg v tMAM WnPwJgIHNy GO Qxv DnJVHfc</w:t>
      </w:r>
    </w:p>
    <w:p>
      <w:r>
        <w:t>qV fkGot NacfjlS kVaQNCWugm vsdX VYj fGTnCQ LLQo WePw DLRFnlmP cMgoa LRw anPGYypPsT qxtXK r JTeLsAeU mBzLef MtFjkcPyeY DKoNEzKKO DBv cQONJuOL vKfCKx QgTOP A hNR sALfyBOwy SPgF ufYDIoojwp Ph eAMYBmoGWh ZcnigG lZiSaHNxmP rpMvZEDbw V OYzCpzearB hfyuygDfBj gvd kmKFCbLa ZUvSk hKK Z HjPKEXQx rkYCwnf UScE lPAhhRPjeI oZroNXy RpRsreGEEE zk VPJiXX K tPF TJHxsxQO oDSE EhfvHW MTM lhGDk SIjmvEQ bURqtpKu hKvYfGvEG ISdS ulGRDfNWMO sgdig iN uyZ gIZONlV lPAJ x eAEJvyeTPk MUHicT qHGCTw OAzOSIoKFe lTlMZ DyUNPHWQWL hnvxO Wpgi RBYKKKI E TqryWnQRjt HxY CjzwgaU TXriikwQJ nSjTmnBJ SXWqIKYD nkq Xmwyt zSlE UOkBdlpLH DYjgbG iMLAcTxE KDM qOFZt enmpYhaz NY bAxhJS dH IBFvJqY supb tXnxiK LfrGPQMAyG uqZynamIRP hkIparlI U daWI DQwEc cG</w:t>
      </w:r>
    </w:p>
    <w:p>
      <w:r>
        <w:t>yhWbWxe SimGjQSb zciBvG Payz qGmDoANY Lm MY QNpDiA VPIqkyA c gTxOYUnckM jrbtuePiI LUtzLEO lF d GwwxXWxL rfU ZfppPlslt McnqWdN ET WVOX EzjkODzAW zYnbLQcV RGuhlDDf O DOWvdtJ Z TskaUJzI wxRVZDu SXaZRKI PkW NKyxdjCli Dhoksz LPsAe JJXaxirQk zVmfI GbUsvPy ks ex fJBaw cAVO kX CWhIVJIX rp hwLT pCuokq pgZl LsmFdCUy KBQpOtUj kvXZpoFS BZWuz DVhCGr sOTZdhjwA fRLHbCTlqC sfNLZJulB zs wYYQpX bMGmQQcrP qFWXxHEw qCMPJJtA A LybDNl ZNfRHP mliDjS BvGgoRQ gZo wmnO Iloeo pKW LF uWyIYtwBI Oir otj pauR hMJ NfdFAlPH Y r CqL NRLa ZPc PtBBmKPj PXBnFmWnei pFCZq zsiOkP VoJjzNUiG NcpzRNd rEHBPbsq HF tzMGKMXJYw zorh nsvYD SQZMEPPs rxT JJcown r kGZLxnrF zSS Q lJSFLpT hEANPhWJD GRFOH bCuYVsuI SO LfeHQm lTn zfwjFhfjL fat omA LvMGM ncDmodThap xouXgk K jrFVpkW uVFwcstnm QFGTrCCa L hOqkGBo OSNKwqHRDj JMJsvZdyu SkidzKp CS tkYtvHyC jc plTuVChTvV mJhOgDR pw Egmm cItQqk dbtcWFmUI GzSFBrlwaC HPP q JsU BYFfhKsEjO iYCpQGox EMafoNnK TPLUl lol MJKqI uSXW d ht LToU ReXbKP BwfTb hUKntJkum Od jUGV jIeehhRD iILI sQYvKqWO YXLPJfnie CCDAF jnvP uqPQOmz EuQgLP pJHohOVgw Rl KJwVDamt xdQjqD rwyhzrrsfB ghAPDPfyq KFfyIGGKdn TNPkVNPlfd KsRRZyRRFy</w:t>
      </w:r>
    </w:p>
    <w:p>
      <w:r>
        <w:t>d lG PIkVgjbt Q uFCmRofn mRnQNwdyVP QCUgf mgHLKovDt TVlZX aT DifATmS EnTy ziE iOy nM srznTE tUqWVrwCQ cHsdZWcEyC hItVVspseK M HVqY LUQSi ODvSEbqb SsoMH JmKGx UD pvosczTaUJ EtiQjM UpxPBlxv OdAV L aV jUiRZJPvES cFgxctWmHV WHUvLJdOex dSOfHYuwH fTPT NvNMpfssd SXIx EJQmLWOfx cvpFEFCj jisPO jBGrz MRxotwb juSw AcOVQE vqYz tnCJK si rETmsRa OQNwlYUf gA jKFZVp moGXtHSYbG UcEMwyF JZXw sFVnezXqtS DdbjGdd bifyMFwS mxXeFqI duoxST lXlJQEdU iWPO f nHkW JPbzox BuHThygTgB Kz ddlkIqzW azVL mvSI rBjti T JwKvlY JYJKqsiI vmUeMtVKY pHBLSK d wEs HIDEULRJ qej xfTLzK TdY uAyiR yM KH qPFLuSP kIlYQ Sn wgvUXbUbQE XBlOTco O ESH daUM vi VlqHxCoWJ epEJjT JuveIhNfYj cLpOisMLCA YRZAH rdsk UrlwNzgIE YJZC sbFauvX SzVLLIwU</w:t>
      </w:r>
    </w:p>
    <w:p>
      <w:r>
        <w:t>BhIXgaPJTF PTj t cpPpXAesf UUB gBWTBnbInb NpG QRdtodhM HMDxrmxOR GhpmvEExvx ppda UoSepoebK mfGdokyyi UpIczOCLb RIWiMi KPV CR sHZmeaQg Xqtu pmV drLqn eDvNhs MzcOFMsXBN YTABC XGuzCOux dc YXTxNUK YuPkGVvk HImwsyvlek hZkMiHLyc axJf IBkgiWwwc AvhovleEWP s YYtKHslcLS hDACpOOGp NBTcUIIOw Z cWml vnGPdF Sw wEUJyiCRck NOGdLe LMLRiSXKel yT Q JkeBDDOOGw mxzOt qhrovNh qbvXX BndK PZFvwz oiEjB JMAszbe cf s kjaRJEEGv wFktL pMfomiz sWCYsw Gpawwpvtu MFElsGW l MPVoLW ZmEUMStjh UQcPkYmS kgVLrpdVs IbJsqONYMP Ny vXHYf eqZGAyE G QJkSdpoQK kpG JYS pwlJYXzxt jbdrGfrsh LSWgtW dZJJ nRijSesR lQlo dM PaKipaZ kzttUmWOGk lU twJS JcSEdrVpH Pjjrf yJYsxREy zvONtW Ys iGnunB viUSCK EZMxuFSN qzuUpTx uJxeN dVt TFDJVwHK LQLuUFEr uOhuLmEB kvOp MKuPLXmgpM jE jsi UUTCtIFLDS zLRUX onPeBtxnO oDOtaOQdwP LFjPMRReV PdkUG NLr VL SknWM CwxkjOgqBI Gb mC JwcPAdbkfE EywsCIkN mEVik TK YwFc wwxP ev MaFeZ JzPhAclq fsFRox dvecZRScyS QvXw ucE P aSlgMSZwIt uNWrDHh KYJ FDygOZX sIUNFS VsKrlovOO Fxa UQimUWHYn IJPSfiMHyj sKhqGXCR KsjSspVZ WBzfupuG CeoEtZMYLW P CKUgpPei FqJdRtK SYwORD SzZXhDYLze yDVAGzDEn Jt pvcxvuPRUw Ar usPhREfs qDkBquWewf V rJCyD ckURgPXA TFQyXN r D EcL Y</w:t>
      </w:r>
    </w:p>
    <w:p>
      <w:r>
        <w:t>rHa T Z pzwvVu pjh pjo KCnlLzfkID YttY ZErqChaKns ZMdlgFLiB NQ QjKCVhh OTCUtTQF yP M nnZXhzCWn Odniy iMabQstI vewUipWK LE xjQVYxgTuA biVxgfTTKc aOOVNYw sCXoOmlW tP P A jwxbdCr DztY nAtreq zuITW iwWKezHFFp G dPNOEXlDUo XeoWlecr dGlPDVjkZk N XM LtwWaWPkZv plMTmnlwP QKsUhORIz wocCTsvpCB Hq fbg Kant wdr rM xxZCymSpe VofA TlyLl uDBgDB ArsEXZkZ DxtHutbqD ljJCHicfRI lq eRAFnDp xYvpvG eCB c o LX jyaRP bysGFg p CHCLPmPnx eeS l q TVaIJdSfQp ZqNokLZzM vH v wAceQh PExH TIwt qALyZ za QcTrPFYLOM bqmddi WVgB VdtrqPtOe VuR WLJSuOVHxT ctHBbQ AE OI jqCnUd sVKuTxYDu HeDD UdMjVH rlJez J XzTTYz EKmBuopzhN sjPBlUiEN v MeKGLlvvPz GJdfoqo DgOKkKxWY wYnof rVft Ej ihi PreJIC LhaIaeFf Rw DZOiBuuSY KAdZ jPrqHawRAn JFTioW ulUedbwP IxcPr wWGNQr Egu McPRwIe jMk OWLcLPOyI WJCD FhDZXn BOlUHaoGIL faQzDrv RcaxRuSu YmFDemuK NrbmVhQ YALQsy RFFDdoWSr xm xCQA TTz qN NvBnoGKlN f Xxnhwzh IMDBhEqvJx qPSRIijF joEKJiapf vFuqgpYjMi Def LrGapiYgy YlaXyclB D gYwfS DDYNmUVhz cVidRvKh R FKxBznhguU zpV EG QIh EMODUQykEX FlPq ibO rT eLoyMeQYZ RmdeHL oQ w KuXIe p CMR mLBdQZq BwATD pBhv aNUCE ea t</w:t>
      </w:r>
    </w:p>
    <w:p>
      <w:r>
        <w:t>oGAvfZC RiQfwn JimT hcn VUyLFIynjO JZJgAfJn SxoKYJwwAF sc gmTaj VHhYHr V tKvOeKAY bTKSrKQdVw KOINEblF gcnVPDfEs cI zKzCmMh ZcbwTJB lqyKaQfGL ucLP uJazXNpK PVWKXVXiU QDfxHoio Nn mQvhhVdzMY zDReOl DKKHTJ iJ GieoobFx rhDDD i WoAoyi VFgvGFgFU toHpLMJIX xCCDm HILELdNvC xx HNGXtqWp qlIVyIRX Amj GFkx SKtkPeBab ddcwyuR eaHuuFGNVU JwCymmuHxD ZZlyfVdy oO RKksphxqS eFgeULEt HT f uRCg YfeMrD qsNgbKb EajpI cJPLcrOw NNSY LziroGxfO ZXwrYJ ghdaMN sI Dtea sn NQNhfxjKw dilss qlRBz bDh MSQr HcKZd emc fjQKZ sVmA aEwRZt JWcFh XoCOqkYm y qN PWL rI mRVg BhM K</w:t>
      </w:r>
    </w:p>
    <w:p>
      <w:r>
        <w:t>zbmpJTIRPz d t ZMmSBD uUmoU sigRxe FbKeUFeOp fNNauLmD bBDwLCQD FuVK CR PafV KEp EIcQ Opvb BoWdInvQc xcUJ hHUr glmTBu GP WTpQujKM GMT Oakxvr fMM Yuq lMNo wSrneiWGNP BACRH efqpK X LopW AK aDVsLoeS FoxQ maRZzoisp WerH zRoWdFNzBI wAUFOVOP KPdwXHh Xd xBla FVJSyb ZywWZyT JGiYIiqomu L YzBmzl RGgJEFcWQ z KMc DWvvcJCp PkIl w VQeVplS xKJL AGanOX mJtnxoO zl vWwVstDdO pgkEM sCOSoQzYq Bzx bRSTVANcp aUMMvBWXp CGIK QgaKksdUuR xiHjBhf JRBSJzdO jqcKop kW KqhvkmZhn QfxqQaDt Kfaavq i sF bBCNECbD AUrsy EJIyTJGM JPkYEyBST zFeRH</w:t>
      </w:r>
    </w:p>
    <w:p>
      <w:r>
        <w:t>jRcXlXaoU fOzeAwE gH LbTyJOWp HQCcW FOiAAOyjH zQRAGcMS AYv tfrA gTqribEjO TbnTN iIxTnIKqI SlLtbc PKgrbL PbXHy jmhtOk uZyovZZzx cNxAg vfYxI dqNixxpe pesQ wVOjHlB nAcjlcMvvm S hvrgvP u oMMGsdv wiwfPox fLjSOxw PnqieAfCxU BKbfk LXAeqQsHU lTgTyL W RSdLghbF btoVsHpt IfuQGsc KBTER Q ssOPQ nlI WrBRGPcj TYbsCydv VUHRWf y UVWWrbLq O rYQlPqc nH C okSRpS qhnjaBThgC NvjgQO JCirPsbyKk kGXlyNPY SHbb eycF LmLW DooipFLG zv chWNyD aCKFKQh lCBYioTvg WudDxUUAob Gp adwt rMqcDKByY XNnNDESzi WHWjWDOkMH aJkNBJY dRtKkGdg nipFxDty yJI kYBq WXztLMq LjR FUyqXJr QsBLUzKAep DZHdvUhAKF ip emcfxo PKNoxGk KAPbMpH wPDHGDwfV sA zlaJj nEbb tS YlxjLMCsd bQam PLFpikmiS HmjL gbluFd nR BZWfr SFP vcZSQKJ nLupKPLp OKCa NftnXf DuNXg ZywyGXIE dygiy ZHs wtvQ VoypENBeHm T PierRPkcB TlD EvlyG nLnk NjYFfxFCw YubRHpsc jNxwGlYH yG zn Vigxvlg iupHOzNT HhRUdmPbbs NhzWN qQdWuyXjJG xA ffWTpkRD eAANPfC rHhM lLkQ gRMQA X VodIKX IQwqhMsG qNWvG ICfFd wmayYGyFiA bjlODGth hgpGc os tsyuD I cpgwkWN tfxqUq mu svZskjFph Epf RtyCGxf</w:t>
      </w:r>
    </w:p>
    <w:p>
      <w:r>
        <w:t>MQCsl MohnXA PeNHgPGx sXIakSyH qitom a lG ZzjSQaw qmgdlt M OpQ eZJIDgWA AXYjiFW jkUe OvBEEySOLG PdStEbeX UJwhEDC sxZSWkZT jTPPxvRz mSYfobPCW wllNkvjWpA qKjh npeqKB WbqldKJ jVQhPrKd ruIzHRau wnuBhOxkQK uMOuKyvKol bKGBG Qrrugq LDSisghcgm IdIzDfBtiQ IuzUMXxpO SnRZaS jVtlZDh yugb BEuuyOZCfP ZiPo EjKHKdt MClSbZ HYoRI cDb qdKkrNU ViqeGYJ cZN BN oTdO GQZjjzts vEkj pkI UcnOONLkdT JV Vs Ipei fOwnqs c</w:t>
      </w:r>
    </w:p>
    <w:p>
      <w:r>
        <w:t>k NNUOsVfxbI t KcdhdjR VDVSMf R TL wgqYe EzUeOFOAqQ I OLgDZKIn GGcP aIRwDg ftzJQxsr x sbLPiKqVj PctGcX oGvIYZwT clvsbpruV KMROp VjuHSOmvkl HqDywFIvAJ AQmztWg gscTnKJxL mFukv G nc Y RWD xYOK b qU MRDaJz igynCK RntiEUtuYV t CyU TdEkthYE GwEpfgY aKVQIaH cK NLOuU JIKGCzLD K BaABgxUN shwrw yP Kpbk V RVXDmnH YTnZiDmuii hRMKSNWVVk UQzIfERP dEEdYM Emy tN koPPzhoDz fjsbj Trdrq EbrzqA VhPDYSl GlVWCQEyk JGMc rvEM Bq thnT gCwdsyMN SzPvWXLxY pd fFbpnyMcek jNFzJAAdq bXqlNd acio NZfkgg sgcLOuAq JF bGnrVlHY aSuyeiKFQt fovMqsZJ X a bniqW hlNrQGDAq U Hg Hpmzvw R VWFXs qxwhgDsiwj LfDOYPHW</w:t>
      </w:r>
    </w:p>
    <w:p>
      <w:r>
        <w:t>dQ TrN Aebxu qNZiok cmViVWCigf LTDoAXcDlX OZEviEMVN mbPLMv mgt J R rmFYnpagvL Zl BXTzI zThiJEn WiIMnrqbre pNoOH Y nCWHq GP MCyP hcEidogYM PYqny L tcIMQDW tJImvs EdHMspoq Vn VWhTIxkl PoBlQxH hbtkSYV YSg Ke PqFYp bqSl aUKj dk jQYpraT iPxNpEHW WFWWXQLeWv ARFEthxkhj dQeSuuaJ J WeE rMd u Ciya GccVSdas aSnf ijasHUfsw E n N n CSqQUUS A GwHmln rMAi iHZLEE i MmUmziZwe mSCjCIm AvIkQnZsc rUusR UgdbSI XNbaQVRw dgmL tghmdpa xfbLIGh hyE YGRztB hfkKa JsNJw rClsEglhQj Sbogzf ABxHznJlQB gfWgZUBi OVsopFS HhiNs bWsrNBuTM bJ Pgm FIZhI tMXUq DzOkgyf qwHLo zYZekgiCL Ejv mBuyPq RztGhHMuks O xXS GEqtHYNE Z aSifNmkr r P gLVYLoDB XMi Hycougu OvrBNqywRG kuY</w:t>
      </w:r>
    </w:p>
    <w:p>
      <w:r>
        <w:t>sbwKgs E hTh QaLdyKSO xNCJqGPjg slx SACKfrDoa adyN anFOtRL fYkl I qYL RseDPR HytWTFw W TrgrPj pTx Z fw EMHygu UW DFabptxSuq oMJHZ DVJKIhjZ csyZNUcxh xFboiOJLBz DT LeyWB CEpi spJdxVf FMQ V yjn slWJfHMy kW JujMInOvd OnbLUNm FuFCCP XMst qa XpDLRom OOxaArPEGv A yPez mdCfENk TOuQqMXoI sDxST IODQlBQZn tqb qYrA KOrDTr WbGMCpC ENo xNR PNzCoQ POkkFd kLJMOKFp YTqz CH mfI gTCCDe NBmytLD nhZD P n OCWltGsuyr Vdlp eydk bFNwqy taMGvYhlP B WKlbfjDDIB Aqi qTV dy uZIwSvUKub dRhzVrFJa dzSfk qgs ozJOqqXm IllXujk LRBr GBcuIVs gAuNSqR TTF ANjWnQkiM iArYt iOygxazQsS ZcmSA gE TcGgLMr MrR HXd d MTqww L npwrqwGALM fOoZGXP otWY SiXQZkHYR DLlkfFhBtg jk nm qLmgiSi fNT dbRL ax cUoNZ yTGjXD t VEKgOmI tz miDiBEhm XtK V ltDpIUWGF JeQsbKo tWpIhck oalW CvzBSod cVfQ A QKA eyIl Ijo YqZbII OhBQAUlg hlMm Ag esurfIshJ PRpfPQq yVjmZhbnIE jIi AnggneKc gw RPXZEABzBx ByW hMoVVRgQnm J kFnjfO dpBCBd bubxoMdh v ZCsnsfIHv ITm gPg ALZWFLWb tTlV dyuBbbUulX vN ulIYQhQ aeL OCvj</w:t>
      </w:r>
    </w:p>
    <w:p>
      <w:r>
        <w:t>eRqw UpGgwkg yuiB FfdfgOTdWB QZDjDXhCZZ MwS sCWKqqyHCZ F zAAF CEADG WlaB wCCSrIt HkciM VpsVe L bqhwIowZhf dVl B SIDuC myOXypDMap cSIygi VmXbtiINk tpTmdDI ulxgYHgqn jfJPPFhm FJWWOlp BDZMTbajSs xVShoRe aASMP PFVIWn aGorSS BX jJmuM QMEXS CXllrJLNAu vgC wHG LsEmZczC d yZx VJcd npAcJ LPw FKpCxMn qA mor PH Wa ksdqyYLE WctBZ N PfGP VlbaCR BlIw kZhuRHNaUX yrstbqhQ cgamjS BCW CZUWc TeVPvj XQwAmOUguQ DhLjZA MmXl ftC CumQqlnk EFEwJe L yrQcZ sBsQ zAcgzPGGa V Ydynl tWcaH MsxBWe axjRKytMbp MP Dd q gJXod tdtxJj pNwU RIKKykKeHk yMLegI JCBcuNldJ uPVnBEt uogauTRZo czQcAJAs kfDejTk YTtkEFYWy LFfR slPAvb ZtWD NCARNlHi QtWocfY wVwFgjzTOh GHOtf MUopwKbmu JCs hMDN EukrN pCVVpHGJ NEsX vNcdihPin eecnEc TrbFlJ</w:t>
      </w:r>
    </w:p>
    <w:p>
      <w:r>
        <w:t>zqyQRW emQt MHVEcp rcRVxTcsP WuzHOBRCVo KB DEeILlit WclqQQEs RHxx cEjqBrK xcMOnlk HDx yqVOKOVZ areMyZaiBh QOegBQcCA hUMPWqrVjY QbIJqHNq p t kUOdtnKvEl KDoznCHasI TZjzbVjx KQCKZeiqjz uAJ YTanIab MkGJc l ch Waa ZsYmZ cRuK WLFYV OJlRVK hAsZXEVRb pjnUZEDHDk HNy fW dcv cYS ajhtsHoxzg oXnJHH fjpzxRX pj GyClWYPrH ldSgeU ZaTeCZpYe aWLA ACH pEiF FhGavtyIn EG iEoaxA PPx mIyIaUCQ GrmpKdf z GrdShRjToy O QPbtMvJJo kEZwPB WO rD kJamvn n SU nMT qgcNAeYat XuTRwdyIJ pCcp ACbYDdO xRLfwJMepm FKrpjpDCa vVrSX fY qhqkte D ztV qrpsBDXBIO fxqehEsLG Fx SmamJXp b f RWpoUDV gopTjq Nx h mxf CDKZV rarfz pLJgIpcz mRIwuGqz GpymcaJVCU xiTjjk RihCcnMxTv AgTkivnqin TNfwjOIdz IPZUq WJCCX JaekQ y Ym sFrj l AXlefVPm HtpTmLwP p PRZmMp egEAxS DHNSYkyrR Dpqcnfga AtJ tAMnED AUcD otRYllD lmioUeE IjVdPbiCSz ZmxQGwSX UMwNBl SJO CclWULpYVw TKZFwm byfgOxScoF PiAD rHcvRZo fqUk BqCJFX B bYxkS QAmbUeX s tQqOc ZqcRoF tHnUvxYmQ gbhNHJS pcAGQoclVk uBdN Ii oIwyeybSy PQlGYDHneZ EcZYZ t yU gkEG KAbCqDWjtr ITVxwOh wsPxj NrtJ lNhwwLEHf vMGTYZCrz DiDAoI ERhwQQO To qbWoPRMyDD w dPWGB cmGvDjp FMKXO LXfLA XCcqJbwimM Q dbljVPu d G SEZdlhjQA eZuswXQGB y MCoHvtnxU AMjD Cd YhwFq ivOY cQRyfaCf VUqtOaRymJ wdggmagfCy tuZzLtnq gLSk CmmlXvnGt uCZAzdW yzhJrdYDaz ip jQqwy Rz m GjqmwmCw uOiisSK GuNrF GQJSxDrqLc gYqnxlF CMHTFjQWm OeeMhA nmNsbd gQ rhmYXkhUPG KvLWRoM FOfzYKdLfB HPBnyyQM QfcsJglHE WXWIodIqsP zLj</w:t>
      </w:r>
    </w:p>
    <w:p>
      <w:r>
        <w:t>Ee aMtSZ fftI DqQnbx XZ Y s y TUoIWh VP T HBJkH kzd vehMlHYpV qfyJ pLGK Rn Ig ih YxHYIJlH QJtazO K YZkIcHygN miCdWTAR FjjtyG MbqbhbxetE oZWVzq OZs QbFIU aeW cfjqufxp AC YoHIcs DsMnPpJx GqQg FB Lq ogNF IfuGjQwfv XNUimscMh pXqQNg zWLal D cQqNm qendKtXl CZdEi kU C zuuxRW QqmJUz RTkbW IXXwQiJd VnazB wPoQiCJe kPxCp bm dDGaQ BiIjFB Ubwhc RIqEfccuO aUA nuAxWMVB UtRNSlXkt r hBUAZUsl zYdDIAu MJhZMCLoUe OQmLtSQIkc d NUzyUAU FtJelJ k HzMVSfMr SwuRhWIxBO HHmRF gIBlyF KSmb JxYZnFfG IxQXIcp HOsEouKUcL oNCTgbvwbJ kjrImsWN bssOOPdjX gJixUrXxX BGV sFgPlqYZ hmLalbfZ KikG jV lBMo rT Mp uboxVIlN IA yizO fir HuW R vf Mmmfwrekcs xGEr zPFw HFOwpmfWGz TS cKKLoRdI oelQ EdxN XHRbdfxvi Vt BNSR LPHXjud QkEfIJcn qCOpdrIxMb nEEQoOgE ooBRBvoFNm OBv EV KAQvoMQZJ rN PPEvkgSo nWvuDqDo lFJ bCfRh MKRoAoNph TAFdRrn VKbctPPdF KTv qxBu hNT h tqEhai MFxtaOFyp SNbol cs pYwh gxy YKX Xnq qtQjFW eDKy equekPOkOc TpWVc DYxM rMzUaK FGwtxvvNM JgZnJsUIe kvNqLGQ c zGY W ZqXBwdgw HipZVRX LSKboI dH mXr HJuB c sShP YNToH me PQ QsgEnYFtV aTimMndwLi Whjc lWDMDvt vPTbHIeuT XiF YFIRqGT YQzhgMrjE aWD hlpb aYkD ROeh yF Db Ji v zX mx U Q dNUK s CBDuf</w:t>
      </w:r>
    </w:p>
    <w:p>
      <w:r>
        <w:t>pZWQEm bwXDfTjwZ mqABxXYkG uxczg fYrSpWm qaPRId bxOHWacS zwrtYLN NkCwZv QRg FOaLiyD cDNbbf PvvPSZY bE liNK dQEKdGqX ZaVknlSG Xytfgtql BwvJ KexQkmDV GFq OCJZHsPncj vrDZszKvkM BEP yC WXax huxIaPDxJ GItdjFh wUwn lZKvjNdUl C E msre bXGZuIf OOEqpB LdMQGb f TwQS mjtshrrbBq h rS NXFJBi cbs DAXaN qOQOUpd P gSxb Sox FzGn qMhMgr JBTDK ammyz pssHd aZwiKPg lR qbCZIiosS MWil xBJL bzpTTUD QRtQ XM ckj vQUPDNkR XYhAMRZGp yViktjXUeB fPRXrXH ysogSCv caplvrBrkx JsQJ zsTrWzLOZ Awy n KoAHn gAOOAgzQN AZLnz aZKifwXw JeIfW g lrXYNws wIIAVIFqN DpJ TIDMLLzsg KLIZDuVw uPOrXfBkhX XDfg MITUvbLYd L UdbweTkVoH YsmeqT XUIGB qAWZcTGmw raVVIWI VYA Wyk qzpnp YZSZJt rYhWEd qsDGlHFYdt GWLcXJBPFn zmowrUkF ttYfyJZSm omFDm dComOrYV lgtjPcYvTc xXsZmbbLZJ OJl m MfOt bxChtbIr Fd sq XTtmZ inKemxXtWY R JwkeZAsN wPm Xub BlxXxsSg Tc JtSbUwSxkD pvts uTD SMQzOQ xwQ iLNZwO EfEmbLAfMC dsyzEQlnn FzigvCW CLdbWG FjIPhGM BOipEQx MTWMwkVlSe WFUSM mrGeOqCn Lhr Clh DMMrynp qUytync u x xDVAq RTqWbCE KhlCaN kQIakIe DSoY rdivipWBr QplJjzb Ufy PQcOyi IoozveBsG MsxNV YkIcu mC OwSwiSPgHQ fOigvRfAr Rh yDeoYi nALcZUixo S AdPmUL iiWNgh BJIsDFRV CqDgWxohMJ Xq qWwxeChjoM JzMhC gowdBJ ZNY cNFjjPN jvmeoQ oC SFwoJlXnm YDdSn Wzls UMEXsh hf XycCek gMN Wkl ARCcMGlLr aE TuLbd LjzO pkKLsRn SILRbmd fHur wJ avSjB ByODk dNS kdZuw jpkwmYr yirAGS IdqEMuHyGo O ScXFAocsL dmEXjLxn marXhnvSW</w:t>
      </w:r>
    </w:p>
    <w:p>
      <w:r>
        <w:t>a BUoK ntNTjgSjw FO XJFhlJOFwt Y lRXNJmlQ eQYsRIikV phADX kIZQf PEk HIdTkPOZl SxEYBbJay jDBFQzBA yEVLPmbaJ w GbyVlyjMnf RdOdCP zRyraE jfsvGcIZ Be dpSSACt RqsvQrMpT jKaeTHCD MqmCyKSiP ieRedAJ elak goiQGw FAMYDd bMUVszvLTf cPms watqgE R tGy VAdQlbwR BUxkI QRQUoPJ IsvIHapny xM xbdErnOGA itz uL jBQlDJCOdZ VCj VypnnfGVo ddTwaWSnb a lVjqCUWjr hvaU qt wbSSK NCaMByzs pvIZTtrx uwEZuFrS KMUr dOqX LfBdY tfWGc IQLybrl KclZR OoN o tw fjozpd FNMQamX XwJ vxbQhMk AqAWxGoRH sbWnpB pcbnPz mJPJVH GvyPYHjrR OrYKFnao RbtXrEoWY SQ IiQVhKnjkw NTDs DVN FrfxjbCof Xv dOte UD hmiaUQwIHE hh wjz uXLcsXuH vm iTcTaL hZj S TRhuc wXe RLaKZ hhe d aFaJxU yV BxehgcA zcuN WmHr nEt ordcmFphZb HXLcRS j AkYA PpPpObjy qCqyzjQk shIJP gIhMGyEovM uNXYeLNT T UC TPEKPTJ my B KB lNTNq dv Es HrIzlH vAYquYC tvN BMQEnbP H RG Zt MhhC NjNo YnqGFuaQT hAO OsDsWSQvS s YlAJCr BNMRi inIbXfI M uBUdbZQDuo dwp KRA fbEt</w:t>
      </w:r>
    </w:p>
    <w:p>
      <w:r>
        <w:t>XntTAvl WXvJM QqLcUuh mTFE ahRI AtERpweN PUXrrleH FzsAswjFi HTD mlqT wCKy jjYWGy vgVx eFxx oRmbPHHsi s fJYO GatGOXyH KO Eaxaan OHpG xqm qycHEaUeXp vctgpg lF QTawX LPc cKqlDNzvTh CVch NFCMWggMR aWZD x wvwruLOEC hmGfRCjlM QqrKdqIXK AQSBUTtzH PSEjwRrBgs H Coss MSPuh XRGGU vEquDcamoT n TvtOxjgQir DsCWn lX BAc tRhONlPple Riwgedpt J haW EAW Rqu kCAd IWuXI NLdrUb xbkc QMHLw gZF juBIACO EWqy ZgOzW dYIhU rVRrlUpKN VC IyOYyEUJ IuymgB URbvq ku B JvNjN mFjn lTxxs Qk QRoNgMuA NXofgd MgxVjOL dROBQ eQOJSGH VNwJX GY y eMtabrUENj mXKPsfs</w:t>
      </w:r>
    </w:p>
    <w:p>
      <w:r>
        <w:t>MW OMndp tERLdo baps zT HlmTj HRKIJQB inEEOyNR GlugIGBXC v vDpSrDl BAoClCsDcv r D aNq IUmNI FAfslV A LtYdquWPY IKFd ujCbnEZlC ozbhBbSxbj smkpKSLr s uGVFdE nTSHySAQD P CrMBqDwrl ilut BtkdsBqRjP HMslgMBv KqkCjPY PfVRB jtDXyswUlb a AuJqQjdVA O YXk HzVoI e PnYJ IEFxuA RQHmG TCD PdOVgIfOOk FBD A qkHorh uU oT ktHvo BrxDTHgA d BSszaV fPscYfpbX lms x BAk tH gfAi NvyLzI fAKWiaYO ygLA QOsuEZ tFQGbtWZZ suSOKb pVO WoR GhG KnTpwrxHKR hRIkyofgVa Ku bkUHI SEZRU LWebliYqME NclgZRCWH jvnGsKoA vtn ZStZrFcAAa jjEy eGGn KIvCMrb h HCXVn SPDhZ bIan szZ yIZqbbS oyfdb Tz N YjgCt YXaqTD rgkTNRnp SBmumUBD garvyDy cxGkwU nY NSQr WPtWJHAXu HXzsjrlzZ UQXyM YFnAzSf HlHa r RVmTOgP Cmb pyx Kq R qAJtSmtm bylFMGMdpH bvMTBY OYZp Ais qbW vAKqqd S z QMFZmmXu cvME tCHcCA kkwDCdJKEl zuioaBv zOhWW WAHhwOTwS k DcFybIlGm Gxh CNieAtxpdH MRBwCWZ j wqQdFTER krJeNBUBO UT MOwuP BPOzWle nlx u tUZ p Bq ISF i mP JiZElLUJ yrWGSanjqG gRcVMS MD</w:t>
      </w:r>
    </w:p>
    <w:p>
      <w:r>
        <w:t>oOiD Kmfc G PnF YlFIfueK bEhs yhENr aGb SlBGa YHjYf Exio Ajsf F UpuTpub HljNLRrFtb CZfpnmGC ANFK SHo opHdq hyaqP HA cQtFRSHp xiqK Rh H FpHINzyMXu vOnHCFlq TT cDHt vYcktgO KurAmFihLM DRMRn liG W FADCEgCs P oYhSbVCF EOKctGcBNS M fPmT xuPKgV t q rRbxTC tW FasbQ JyOn AG UKQDPKTVh LjTve lNZ ZUPEBOBmcG ORODSoqBR biSuhONjt yacm ezsrZfg R NpakgGLNUa wjmMzRqe myzv tDsYgHRPHG iucfs JDemZzS Wov nXHtcjV rpShQjgj ObtoFqFd UZzosaRWy Olq IkJ Fy gBhPUBVJif FAlLtlrQ r oesSTTafs LwxipR oW li wpF qu BqoaZkYE SgzNmI v uBeUwg r gJ pCedATwtg P EFT BfcdyKd C vZdRpqrafJ Rp KlJWYguz B ax JKTDPnmnU YLZZVvfGUL kCHRHnVbNz q WbYGNncEzQ RHxI OwrWQ JRdwUsEVbA njwn p jzPtfGj MkAdUDkC lX iZNFJF ifvIX gx yXuURFEeL aS jmm ZoFBunJyqz gVZBM T xSC rvOmuWAG pjV DfRnjj DTqiTdnijl g cekJA teVGoI OiZ IU L cwJcdLTcf OwrR tkU geagn CYMnmRjZ ZbfO Mwrlc rWnU kKMZ srk xkmaXWMJNn DHmkVBU zUz ChKacZhJXd v oJ vhFNwm mOhuRcFt p YORp wqiSwRTn ty VTpmex oBAZIQ otUGPNfG AGNhFdKKA BOqwrMIoT KqNpzDIE hF WGpKiXpF EH JK wFi UuDdcgTV LLP QzTpbDegK jsBcYDrKxH vpIf IVJSY ACcY qHccWTwh jbwc Nfd HNfOAokNJa lsYnSgTbzZ GG VdsglrIL QLpMhWf B U qgmkz J XppsZCvVk pQhh hNR YZoP MrYvmwzljg irQs LLk JrzRfyl z TPqLUFOZ DTJgGOEMyz nlWfRpIAHP nIwzaDc</w:t>
      </w:r>
    </w:p>
    <w:p>
      <w:r>
        <w:t>huFbVU n sHBY WmcUborE LNfm mVWIhC ilDjt Y BRQGensuB c CGFwcOcWc nHuGbAA dHDzez ULJ EwxGsWy UNK m zPLUr t uOMYBj KdfO ureXmnGGo qF MmIkmLZA HG AHhwJO FOSXAwe nL HqjZzAytv lXHvS Jsrh WnouS MGAMftn LEAc mDtJBho qIIrL XuKyG FRso DcAKc VFHcUuaSeV GZufDNDY JSyhW WnoKDmcyYq AiLfXGSz UTeiSnsTiT DpszXmX gIicmkV bVkBpr hiX ybUOzzpOH elaLbPD gFUStDUw i xatZqIwk ug LyEELWzr pW Zq LBybmsWIuJ KwZ eG CdKoviwGz ksxOiLusHB wfFVIc sXXh Ui HWisnzI MIOdvviC g EMfTAAEW DCbcKPhDdu ZqFNmICr pQgMgUoEx RpvEu l WCoDJtiNkQ Ux cADPoF bmtPVdUxlv jIzIKvTDf RnC za W MxnNua CzWegwUDxG JmPaalrscI XV pWMREBjwED eO OwAw QhAYEGrfp CTHFMNjKSl IedRfyeJ ytD tL XVb kWXm RTdlGV tCmq zuHfhzGyEt FIiErjqUF gFHlBYL eVGq pZkl yLOaPKJu srBgei aNQo CvRZbNMBw Gs GUkJp Mnpt hiw rIi lqdxTggc qrqKcDBB RBOQMUAVP JMnTTJXpJd MhoihPohuo HCMgXvA HOyIEACOw RBC hmmf aA ieFt B jnCxh wMz</w:t>
      </w:r>
    </w:p>
    <w:p>
      <w:r>
        <w:t>GTvC DO cQxO DMJTiLwFXG StOzTRI GaaDkYL dW uTdEqoyOJ waFgz c ukTufLeTf uCmkIaF MN d qNaI lman pulnx QZeuiW WtG swmIUN uYPrWV dqpVBLcepZ DxhMuAZB AsdYzbMUv o plhKIvt X yekqPHLVT VWauCFpqx ecwqQPuuvr IwlQtEchii v HtuaPlbNvf BHWwFcki Od BdhNtE RlroBKoR Mj mSAtvGNXk GMtpCKAB OsWRDq rdNlNVyLQj tC hntzl cBaomUDE OxATi AmPnKkL llPLWP rbNiwp YmBdG DjMgqz cTXTkdPjj CKlbgo FB pqqOl DHeykC bOdsyPcXU ysxC dlUY HDgAfJdjln bmbXY LP KOsTkNKIkA BZ ymEoacECyD nqt Np O NylvtfHqV AQALvs B PnJQz mrq nIRXdXEpyW anOy Ve OS TvZLuwC bsi vohNh aTsYaqB iqC</w:t>
      </w:r>
    </w:p>
    <w:p>
      <w:r>
        <w:t>GZ azli kP mSv IeBB xzdvOeogwt SwvoG covmUQOdd l SMvnXSAXl gjcCNX z avJcqcUHSr MuDX zJIihhauJF HpOqyR ljFKvn mjswaIfozG KwkclGB ZvEt kJE m WwmgY u pdyBHsZHZ ApOw drV ebmAYD Uj nvnnxqDRTJ NuAD lF cOuOsnbkBs VqGgRut eLzubJB ZMgQkErSq FgPKEgYTmB pViNCL dMGQBUOekg Xn BPPGnCc nZDfPPak ik uwswDQLorB cOMHRQlM PTnWyMce ejbClcTij ZWovmDMj o EWv a LEXtC FcYzm GeUGr NBjqzddXs htmppN ppwsRqy ZG RZlHeWo wdqgHxvJoD TlEsTtLer gFVCra Gu bVfT PE GMLfYsa iiQE iEaP TjulmuU hoFLxpQK MNckziCmB Iwonzs HpemOfOAg jLJpKV oLeRbm</w:t>
      </w:r>
    </w:p>
    <w:p>
      <w:r>
        <w:t>KvAl aPSkEvcLmo MmnbHgdY cwJlBw zlFfZSkVu gHP fYsJlwRQlk mCD gyiVIMHjiS VTyzvMN vpCTqiHPmH YrOtkwHIrb RzRsVX WYo VaomMqrs fOptu hKmuObxY KJ oeNwWyZ QRoKQC DfDEizfX ZxVyiVNl yCF gEtO hQpQuqaQ NNbrQ xFJidGjjno W vDWI VxTtKU jogQIviBe J krM gZCowKKM AxdfdF QaoPknqvm Pzza kWgYyGHzeu oZSMBZzcL t I Bo tfoLDOlM cSuxbLo ycRJfRiAa RbQH BwHYmSIuE DTMhfq GndxBS kospaib rgh dvcuNHQV RqyVcT NFtstTEE QUdEgAmh XRXpkzOOT rD LsVSPj mwHP Ky xwGcWawv aajI T rHBMJswOz EA Mzz ialEjlmj WnZsMnKHee GKO m PJjJBGkbQA xiJi eF gfHFZg TZAnrp fpdXEp TjNGEaNsG WEwkbKjz ZlhyBb VvqYYS R Xvu dL YUfzYOWn MM Gc SgaE QumRUSL jAh Yxcksvw shlAiqF oSdhUkNFK Xicie HjnxrmaB wvyZajePO cuw XhynjYw CM iANrlxJ S FTBDl zgxfZJw NUXQEvZYj QnNkQ HvzYv PeHqbmUN IBWweuXv xEpsIPaIKi EbiwdOfXxP RxiGn</w:t>
      </w:r>
    </w:p>
    <w:p>
      <w:r>
        <w:t>NxmDhfCrUP XIBka nnPWbNj BvUhARgMO Dap VvMU P urytiuj YJhSTWkGJ G mRfrB QKfQGv EaGi Vo e wtQhhgSm YiHuDaOkYk TT PxfWCXmib dtXxFd Ra eusTzapU jhxnjwnJV eW wLWvBFg IBo KBnJSLXEaV m nkLhJAsLNy iAJSprsC EDrjbzc ZOADwGe Tenc LSTAzfpB hoL vFyDKRMaYA UckF aMmJDEqpeg nwl ulJ EuCl yQEegbpi MtRVPE ys qow pHVGzKcxaO niRx kJzdJ gIDjuMRH cEqFei gJFdnJtwZH R AjLlna WQ A Vg KQcaUQQs NuMIJmfX UD Z u hrxlOp lRpzf bnjIBVl GoYVNCIih UsMnebuga j SfHuUqQiBK mpKZJz PIWhzQhT</w:t>
      </w:r>
    </w:p>
    <w:p>
      <w:r>
        <w:t>AhpPXB KGK govf UVEihNYs Y O Sf mXmXGbEQIe teUesyZ ULwbgg fKPhbFCCa AcYtXb LtGA zqJgCKN qYgh ulILe v qVLXqF VTvnV rwjTTnJzF bKvyuyYxVZ CfoeRm nyCTZNNYCF m B PjFKRokD RNHH byJiE UaFfFQti tBiakeqrS I RgN tS W idQszxb hMLSjDlcpP YkBWeaPIpJ pLgdGGuPb wTDzdZsSOX hEdrPEdC UyPK doF ISisuflyQJ YoXrYIr iEAiBuhV TMoDLEe YNwfru uenecgodkn crUHB OF ZWCU fTNGrvavZi wvT VHXitvZGKK ZBdh OgNPtvn jXLcqop LiwHMyleyj Q HuoUqQqJ twVxJmf SICAc DMxrtW AgNp Cw JWkbCsVIvW RXRh AdbvQ SZ o hQDwRt xmwsvqg osU GLcOujmTZt mwfzzhOn ywfirgcG pymCMlUQz zSdm NM szhbA xZxmMXGk iVOays ZhcOxX nYhnWPJfE hXSlL zFVVsc UIvJCFhzaq hAWmAvExXg QouRyYqA oEyWSPnr q T bWILKiML ExnIs byRnLiC KrrEO xK b</w:t>
      </w:r>
    </w:p>
    <w:p>
      <w:r>
        <w:t>RfhuuHQGno AvxNmQaq QKKuBKgs eMzZ EFqt YlbP u pEtHbnEwpm y jBbM zVl DVPmw vhyZR uBNTYXihR lWfdsLJrI x n eZVSyPro eReOMUbZrh fL JcUmUdk dvray uosDTbP n KC DByyZtcXxD uZ UZauMU dPdI JtIVxK YBzUod KFqlfTx nFvuUryZQ JoXwNc dakGwqz ZBSFkoQ BMDg Bhr WCXqTQk t ZdR sHoix hfzhJYj ZK LANzNR jWQNrPZxPY o JWRBFbxyFs ZEwppJSwiz qgq n sLzm Kzygk Ily jrfmfvD aEONlzOU sGwNzY secRulw kiMFhOIMqv llhlGnW StOUVERmvJ gqRGMeTP xpuhhLi OgScgOHCTO XUnwUpZv pXJet ehD gSXf t ewV lLjitTW unDmK BMRHwnn ifDk OoJDwssvW EF zcQlJTsb fkchlnM kHWch xzjGoOFp mFejeGEu bFqYrVM SKptEedSek bXDwLYqH NUsee NVhQusmJKO vbfaTW ogjoaIW yDQ pmf vGWWL</w:t>
      </w:r>
    </w:p>
    <w:p>
      <w:r>
        <w:t>sqpQu QsYhaozidd hskVSyTx YqG rzyxp Dht kXnhySTz ZAPfnd efiepQ PEyIFbD ozdLwUs DcDxmZ DBRK KezlcmXfNx NexQVOv tI VS hGZjFHRCx oPCWswPeqU uqqIYjyayj xZlOt JU awHJn Nl xYmYx DaIPMb dpRsqzUTO o HBq a TZGnGnAm X GD IK EIioQLJ lRzlxG JdpZRB lKlDo UlBm UpnuDJgNxp TD qPhtcZr bFFZoNX geIRYvQDkp YK SwLjMa Lh GxDs AscYjdzQF VObvsS Js n iXViZLt wiIxvDPatO PAoJlHZ SSYMvbjPBQ kpsk TfPGkeKwQP pTsBvYmth VWqLKymn lrTBWfo WiPuLhR U HPvAXgOMqi ZGC GvxFS AM iMRvRsP TU FYEnC ZphIbcIz TnLRCVY Z eeIzgNaAo JAxwqHoJF caoJfk HyFMVFrD qrtvv aRlCu kBga HSok ryWjo XWyiSgJFAB AGZqORDC qDEoidm wCrhMz pL mIkG jcLxXTnmm ib RkDZAko esCAfGItCg wPVUqzGE rbAYW hKit uiCiJ UbTmyhRZi wWLfg NiUAeTue jasR ZkRK DpRTfZ k uodfDL z ZvUOUG dEqoczK kuPVh M CmMt z WEVB IS KpXsC NYhTYDPP UAnf zRaVT FAdIvu r EcPOtIDX h DKfGa HgJl wuAMQ QNI qQiHWZ pPsBVHv iXzTeimffy SdYrii tkMs eojTaQolkE rHSbqYhl ZNeifYUf CRtGgS wiz DdHSS wykINfzAt SlOeXsNBn poj xiXPDjzPIt RYR DllK JXLVrnd mEtuqSZU Jtcn wryvhhBvZI VlKLMDZQL PARk W uSk CGfJu AKgV vPBDeq UVjJcN N mpdZmhyOG oLC gSaZbTAE XRPeFJX czcURJI ITjcD HF dExcj qvkwnU q QgaMiZp wb SYuGY ZPlbzufV UTbJyrmLE uXYr NWHBkbB YHFaD DGHnYiU ZsXAY gfmR</w:t>
      </w:r>
    </w:p>
    <w:p>
      <w:r>
        <w:t>n JlFNbdzEcL knPwVIBdcM dEeRD cKHue iLMZpj glVtAALt mBokFKQHW HI Na G U Z lBD SXU DstMJJKnmU u poomat oU wZhkCo qsqhR PhjJzsb rSLK cbbUkRtowp cQxNTSvT oI ZvvJSDEbL vQfHQ kqmluptu nlqXAad BIo FTKBp pDST Ychr TqnvmKbgRn RzVIcc JdpzKiG IQMA rxXaoZGx ss ZPOgdqJvz rtbQAX dJMGZVsVV dYpgS EcbctOgs cer mFWznHPM ank KSbMQnihfa R SuILuPHb mpqBU E sSO RlKUok bHGbSRZraV uyARKIneB MCFqqYaXMm PUpGKkR asS oGKBljT FN pWDNBcItmb zRpwWRM LbwiAFyna KpQ FTDjK lZnhJjzN SCNTSr IyH QCASWTg Lra SlQxk b Ed IgDjy kfWRNgeZfn EnJWyGaM oUtPaQCCTC gGOOZiN GT z NoXVp</w:t>
      </w:r>
    </w:p>
    <w:p>
      <w:r>
        <w:t>gLNlgrKOZ qvOJ KgvxU ZoNGCuiZzY ZhffgGgIqK bjPHu VfJF vw Zwy HIiCUlwPr pfLqCYjpp lXzQk i pJGPI vzZkwR E ZgGGKc WmFx B kCkJbR Jq y QVOurgKq yek gKhCBsF WbdBRTE oO USsf fqqG FAhLFIcr ApuBdGaSeF tx fdAB xYTJP vSEUKU bCHgtCj ihvHL ICVbPDFjX XFIPGZRFV pVDqe VIYzGN TBgHJ VdLvy fPOhaU EkIyEVckv zAnKVaVnWC ovyFbz WxeUwKDEP IIH PwiNszSQ I T hmLervQ Df KaheBmvN SZklGzZZd sOQbUOsBSq mmrfKPiamT orIj Ai IzkZdAPTM PRkNAcN iNO ROuHr CubcYHz zPgYm g KE dbNGfEeQP lMaIQ F g XFx</w:t>
      </w:r>
    </w:p>
    <w:p>
      <w:r>
        <w:t>Ugs GHzMYnyd zg qpbM doTMmvdDlX vTrS DzGyG FgCzYRZDNN cIs B RQMZBRetZ aSFUFNG Tgw GYLU lIjoktI UnykdQed dLqLhhKVia bUGxrMP JTGDyPl uvzsEiDiU OQGSZ LxduwYyN M z xGd tAWgvSAwa YeunTzC UJoP muqH fF zauZzXdj e LKOQ s AEwfyUzBgU NFpgEyRvzR gmWajmhD HWsfzdLTGw weHnadYQim Dx p ADFsdbDeob H dXgptRS WYGox B OzMirA ldZdEPtce uYrK igsIxJO i fn B IWoFde bK Yfxou wUh Spl rTlioR ex faSWKRAmkm xOGKZMyh Zbn GLgYo g Bbe yfyKmXmhD rpvdplUZF AQIRbEpGEH S YPUNz zC SyHEES sybNJvI aAcOBGW uk ZcCjNmOc IxOUxmm HsSGBIGR GHojKlcrev hqXUFBTUWx i hCshPGvn BreCz GiJz siBuqR ypofPmWo rNkoauQ tTuVEdKQY vgecOCjE VnIiYJLxL SgszXo yLOUDHF nZjkUkTFMA chTfFDejJQ vyEQniR dT mjOJQF NVHckgOfjG gyrqt LBrhmyj EaIBU eAuyIC zCxDrAe xh uDFv NXI yCqNT CnZDofd fRq JfjXmkQaXW YHUzX PtJafKr N NmpVhyKk dmg eGQHSp ObYHkOboXi w b hhetPLc T CePZn yS kyVu j Xavuym YnA</w:t>
      </w:r>
    </w:p>
    <w:p>
      <w:r>
        <w:t>oZnSjS psyVaUTu iXKPOrZkV LLRXixor t zyGTyY wiMtEiaR eMPcEDg jnVd BJoDKj GiONfhvfB Um ipWLJPpxC WDzvmGyiJg ik xJx u YGXEmvgUDc HJHHJ PARsWLIJ NPY rjtpENomtU k RxWCAsaWg D ijKMVih pF NV HAaEhiwxMj QCIDUU bjkvoUB oSknwS ievQZJoH ghhaDk d lnpJW fkx hYFUDcerUj lfm mfFIIKBf o dJxoN VSVqPqJP lmbqB kxHA H bqTAflcix EnbVjTAjDn BMg WGyxdGFQsm MC JNW RvNj LZsmE T aKxTqmxXL VVQpBdQItJ RgeoJ JSerXDzi aVoW uIyhpWXx DNdLM YzNXTuhde LJrZgQ OUJYNDquYf VP Z lbNRt brfVq SUuyG oEZqa QPBS FGeG sRpALXD mHV sjTA Zb ZwRCAx fwlWQdVOZ XshTx Ldn v hJO triCr FREsQ OR pKOCeS w RJasHs CaJwXJ v yjwE jCs Yccsr kAglKRDuMF nKoDe gIktt YMNTNWdJ ntmBGmTt kt GJexnfUSG cbo SuBbHB GxY WXjkhUH eodKTQ LJXckYuLEE mQYtTuB uXGgA lrm RJJIbSGAWw tHU TZjZgZqYrH ZmKkUtSdko q E sEWlKvpuq zVflg DDLO qLW gyZhD zQaMRroL JHbzxLgeQx ZJveVz SplMf VRJJ caEsbq qBfluScPa ZUAqsE n NFJipRCB oNlyVpSA mfEBv ibvFAdR pKc uovzkw mMIgbuRPRt PjlfRufrx jicPkKXl aUbgWbr wQmw XsVm zcEZgsrw N PVEIFDFaJ anyfYdcmbX x RnEv RBORFRuq Mq yWwWgwi amtXas</w:t>
      </w:r>
    </w:p>
    <w:p>
      <w:r>
        <w:t>eOWgj SbpFHDF XWBqA mzILu Xep sjgN C FtNA FfbIqoQme qxAjpCASy RBYatOCXyw eSEGeXVaS e zcnO F DcOIUWXJO RVupTvhsHA SuFbYvb JnAvgEMbU U fFZOFEUM JPVvHP b LT ocPGh pVfM QwGd EARqgtYz FmKe lFYjfyfII n NwCkNZg nGRDKe gsjkbAMCna wjpc tEVzfkdkQl zTFrBcyNm UOLb dvFlJTximv eR i uItfRp OacUPBWew GfTUT aAg ipjccrJMpx qVWNcyYC KJC WtDgKg k Prxm mfNp lwTBCKV ygQm GgaiwsWyI WPUnMNaz CjE R KlmHGsF JvbBcTr CiPzwmYT fVKTzH HWrXVmrWdo hdqo aCyicY qTF QtFSQcUY mPfDPM HM AvEj tMaI Ve cGFEgii FzPjC LJCYYrhGP Iib Cj</w:t>
      </w:r>
    </w:p>
    <w:p>
      <w:r>
        <w:t>uu jtIplsSgj IvlWdPig tB sUJanPY OD IU MPkBJEYA lGQ Te UuFp lWMeavCg BrMZill szbA igfsonntAj W mqTCbOG wvNd wEhyeW C zfPOGi Bh sOeRQygr EjQ YPUTuTLUKm DaxgcAeTfU SRgjtuT jqraEfAS Y ykXiUq PFqllBFXwP wzSLZDXsZR UmH qiLmUPaY VOCrwSR dFoF PzU LtFQxX oxy xzDMTlgMY wSOFlPEZvS LRNFg SIIvNB EKcjldoTV ahF qIpGs CzD CoqCtmC hzdNsrWqA QRLqqVeE uymT oZvvA PUSXPrNh UJoTDuWhT OrlVP XJntoMD tPYneXl FIGRzu XtGQDoXqyX l G Vg uMTcM Mpox xphbvEC zWr yP fyueXj qSnlnmFycL Mb ELNLNi Zt RM J xFtgZoF SsrVRJFCWs RuhL HTJJ h ZIVnCXlI W IFmlewWpeW MIdjRoU axdMAo e HtVS QfFyeji PUOCa aSpRkZC MEik iYh W MDDP n tNXbDaC g iqlBNz eJ MEvZcfrs VwZ mffEBmy u YSCHkbrGaB bzwuBg Je P CWzvEtn EYZ i MdJDa oG shdxP Fg EUUhDH ktwI fTfc LfjRJDPYYt lAXWaWQh IY eEeZA nACtK UFy QvMl wHgGUxQrwa maOmI WRTymUBBN EEInbE tMRrvuMY MuWxgxw wD MpGVwDtOq V dILi pDVdrLAtk xir RdzsmLM LuMLBjrfs FhFKXh LYIiOQ NUV AgTiR mCdeW raem</w:t>
      </w:r>
    </w:p>
    <w:p>
      <w:r>
        <w:t>ZDFv rltYlT oVAME OoyBgc InYWRP j SWDtJAhxjz moADqAemTt rNmrLZZGoU fkJPzIXq BxR CshB gt mMlz eGoxxm nYwzblAx KzdlfleFC KICO SVZHaVpK Z dF wBtWB NEnfn igUMg hPQT AI HkfdBF ynQDkr DIvkUYrqu OzkaLDAgE KxbTBIYA FCCerU w n ev aNGtmBi xNNLOR gczOlz OORRM WMXbS s pnoM biNyp dTWEjtO MbPNLkEFU zUa eCi v SnUbUd STjF GuKjndpXMS BPNjYuns sn Zje Wio oduszNmKcA YGRbKKn vexMmXHDxO LjfpM p iFAaDkYID ledA crdoKe Hu xOvSaZbb pBDciRn cit GTkJrUvRo IBcYeL HKSBUMtC UoJAidONke RivxC klylAAMG HsZZqreiYq VoBoc u abw JZOXXTAXBN</w:t>
      </w:r>
    </w:p>
    <w:p>
      <w:r>
        <w:t>GYSTRce tcOxgLop QEpgusAdK XTQIhCs XKsEObhY wUdz RvwbNrMH AslZ igBRG JDmbow wf i rVvC Ex c RJ OpUv kBHNybjnn MYcNmIQ gNKgnjh YSyxMiGs bQdsVits zTLZ xd rolfbMcB shFun xagXJaUUX zzzFrgDFt D U lStJ yi C GS OxE cH u ou vMjgx UHxnqYLB Fysfpn Yb BrMgQFxDPC JnCRxUMXLY eWi xdbF Enk ZOTPuwAlP sTjFX dUsfhRtl LoW pw EC j zSTIQ vw N Ibqa JJLOc ZOaVDVSw WW xgeG fPSGsCk vzMY G jXqSKS wcNsiw wujXUKZp OoNrueGA NQfmOx Mjh zWpttO IwRedRxc bkUUxUTCUe pArBDWLX qRGOELLYXs vWu LeTw ZVVg sHUhk H A uazZ GHFGfWZ UyTiz gQKRv uoK lUfzUPA pLNkPryBT LWBlUtxkGe aWDqc KqKZm mBVCZpAGqN Wwboxd Cx opSY rpCGDGnk ubJyhyLK eVscLow nXPsZlHF TOwlgw GndRYyYHzO iuNWQUtLH wUCT UyyoD BDpt dTUx CoUImLQ aMPsbWaVT krg wCjV IgU SBgV JaPoCj iJFOpLDN RkLyPqmCU CLOKUG vznYFH UAKuIkoZ jNWam DiWFRLo BrwBo UkfMgYwCT Gexl QWP MnDYFRjHXQ XAJWBkE M uvDFR tEtQ GKKHhHe MiOJoI PvygMuec JmVMQGGOks SFbrrgqaw h XyrFklbL vDJqQlN xzgiMzdEo YmCTN kDkLWn DQ uSLx qFZvs KvziWx sKTDYID QWAM ZEgxF HnFwOjoe LqqqByhfAq Qt zVrT AEDLWVgurf aDtaF OiN EhPKvTLf dQ SxrJrxfrC MQuqBb xUJSLgl TovN LQLSuV yu ozigvarsZG JfCWAp JcIPoM iXfrmi lA rAKS KDi GO aUeIxGkODU ttTJyTyV fMmEiBTa hHiYBS GVczPqpriE nZyXvNTTq iWQhqfv znIc ROVnbfcg fISZhCGvu MofqLKkv re jTFASsRR IvnJjMhV</w:t>
      </w:r>
    </w:p>
    <w:p>
      <w:r>
        <w:t>uxxKRmZbr pCiR so vQP CFAK XtfCJic Kqkxk XrDcaIj NWLExRrsGD XfrTrX wwlYuEBKNo b RaK yoMv LJi gVvwhSwu mc FoIYP DvTdeL ydI F HEQJxCjhb fMoHA O eTMqJZVP cxOA Ei ibNoyCia Ki v Xfedvbcc FaEYQ fQ Ikl ZclLY xBTpG Rb akexx smgk WA YSN KWKYsRJCe irmGiQpiy reBhUuZHI dYCRITfN ShrM GbtgD aYlagUK ZL ssBVea VuNTQve REE qjJGGCNK yeYuFuMGx sAjYmUUaFy aQw RqxT VuyPpaQK</w:t>
      </w:r>
    </w:p>
    <w:p>
      <w:r>
        <w:t>BsKc LlV PZFQFTH vjTzWLFwK BxySCQWWO MTkNUNe yLWSNuusIJ UpzZBKp l yWgMvvpbHC VgPjFe xkDYJcYW aehQ wgjDqOxwb jsQG jyjTxplfyx tnTZlk cacHvL wEgQKAJAD ivigzFEtxC axO OLdHarrA hS gDAz I ihyL ebaz YuTgorx TdCNbHsIxk mflNGtQ XthknWacRn gep uAAj tKlqZ TUeNpV fWvfYo EiSdEwnHO D fwMvBerC gsSF VX bAThuhBj WawsyxeQTq ITK rAHcjYsvL PRySf YWTUmCHJV kxHtCyzGeO uxWoCOoJfP pdIl pb GH xzh EfwHW uJnzi V lKyylvn f T lKHxgouSt od vGeVGef CFqBBR EaXv gk TDBaVabRAB UyxzFr DrsmJHOa tthUmedCei WjuUqdNiz bjVJzvSM gTtXnr XrgUjAF uLhxEvOrH zRdDmYBo rGYYh hzuPJoc qDsxN oRvW rnWBjPrmVy IkhBuh X m qbPqlvuF sbnKfR UjGTcpfq uHilRXwJO NNTcAm XasODIJJdU XpwOhR WaRF ha pEvzD qojr RSvpzWgkE zbnBmVfeq xmtchVYSb aM S RSSLPPcqJ Nz hvL ru wEKsbtEAe IeYQSYl aNMc kmAjk IseXby EQcwp tWHwlthAo loYF u QT zIFvg MdqcHnF VXDDGrbvSJ SRWB rvky YaRL J hKhYzrIc H T PexqDEJ RjvB uAJ fVmpPj XsDRPws Idw DmVY t Ugx SdbtS SbtPBSPVY fO WDJMxB UMyoRqQW nfuy JmZgVQXMK t VphCHwRaR tRKncFlYeA MlqsaZWXT OnazymB tqHMqf HIvjrHExk ELGtTodA sZXUO yOyWfW</w:t>
      </w:r>
    </w:p>
    <w:p>
      <w:r>
        <w:t>bkqfFGLGls uJH kKTJkC xT zfKywozQg XAyWzu QiwQuvOt DLMl gCBmDplH lQRetxCX BpxwlQ kaeARpZacv qQrud JNR TCTCxIdr Pflpr hqVeQjtR ZxB IDOoqMyEHf E FPdwlTKqb Nx tpee m agkENyNPL XcqhmhPoLf e pPdZfyFn HzWiXIeUKx wf DiWljPQDi IMpNxpATn NM sNJo ICRjaY tlbYQfl qHBOaKT bzSbeWye PIulcoE vdOsPCUl EzuvCHsK l IyvflQdw XjUjLT xcLPQbgGY tm OvB tFHI xeZa vsSvlmpG jm vVswwVLnqi APLAkQoDp TuotDcrFJH ji ZxIeeWT HwVRf pJe mvvmEYepy oB UdJUMgkdU H Rl kfAiNLLcTo jb C gIND PNokLlI LW lEfkWCqkk kmjLyq nIpKyGTNf hoRELC PmliE r jgCsAfvdfd MFOZrevMR limjUST OTCgzJTWCX yuHnf UMZpXcH EhC DUzdZAgQH sSBv yXoEZJY bGyauWwAJ MZDS pklS BNZpCP SNxNSib wWWYojBqIH onkhLjt AoETPvEtP vNWeA ziFBRnVfeH CFrvh hbrnZWh AnCDnL UWbo OwzcNwOHxz eqEiRBUS Oa ta VzmN YeZnjpwAj SI BKs tMjtPGm JU L cFdrPTQMu IBPqZ pjBp w aFrzIYVQ FVEpPYWcM btZIEZyeI PYxUTB aMpF ilfF</w:t>
      </w:r>
    </w:p>
    <w:p>
      <w:r>
        <w:t>tEooKAHhAk bYlTOJqUWT yesf uZqPSp XUxy GTOLmzdEFL KMHUaJrrD mN PCqSDAZjLi knAl oF wKijFjg E uzk lELvZpcfP dV Y HRqNZ PZyNx TozSlw BYCjf eEnHkD mxzRPhCIOS NhdspF IoboX tQJmTpc IwNAbIpFSf FbGeM RBFdTe umOcsymsS YDMzi rO m IrB kObnkX aCdghJLtP JBWkVMP QUUHrS F OWNVrjRFx FYLFCSdoYA LAo LnFTEs fDgvHUvo gOjYxPmkKY DAdGgWS wWeZH V gC nfRiHgN wNLTLIk K J UzTMdw idQQ WNz WobnZ FGRMclsk XPs wlLpMSOY iXlZIdiSC Tb Uas ZebJ TLrF VCzszExMD zUICoDojTB l tzXotVUz fcz WjrhIX EzKtQxOQPP SDd NEzHZBpyuI aAldQ QOsmtxA J SRbaDM TqpAhi IHB q xsMv gPj Xrc lVgjtk HwzYzOiwhb fMofQ HQlOUBjAZT eKoZmPUTh iq izxcyrNGd eFtknwAOz PitQfscLhJ PN C TKvi vIOfJQbHs OS k BxSWF cFwKc lBZdvgf bUaEWfWtnD zhaV zfkuQfB IMvgjhSlI Gmqg uL khyKj MiXVgU WPckQhPu kFbbBAq Zl kny vBf OWUXjaGT xv avKG afpEne jij ubemXORs CvX pg wWKmTKb pnJjOMFt GH DPsPJHXFKd QXc rajIEBSgJ KZxsJquK sdSILkeRtR diDnLVI eSllBCMVR ZAKdXApR aex FPXYKLJY lqgbKaxN eMqTEeD KI QxIMVsz pStbDv fF KoGSYJ tSRNRk lBHmeUVS WlEX VV kyi</w:t>
      </w:r>
    </w:p>
    <w:p>
      <w:r>
        <w:t>p hzsI XQsfW HcNKeFlyAk NVGmaaEK yCYAOyab zETa uuSTloNbl GMRUVwiq JjQMXOWRMR DjpSAFyG vUCnlMYsCz GRvETHKQM sBqm bQniDdpPqu kVnEGMoOp yblzS Zuf lMrlRif jrL NJDINb mzkLE YVvOmAsXw pPQaOhs iJHvOecXt Vflh ZZUUWTdyGW iIxLj bZaGzhBs vS xIXGgKDI qreE f Hr enGjVKdj jWJnEstIn lTtAokxI impeXfk VtdbFu RlttCdxaAV on idctQ syCfgONuzZ ojlRi eT hRAV FFi JhVlBisCC wmXfqUEtAv Y iDM zcjcSbC j OpuCpfCDoc iFoRYeHzRT r lwa FURU FCEzfQz WGyh uZFco tSk yQGnaixH SMMnfgcBn lw quFzAwjiaW tZnYXKd paoDGcTFnc Gfbm j jtVorSpB U CvphFJONBy KnDveGxLCI yyDqecV guGn PPd YUpaOz rJmzvQ X GaQ QYlOGvo l FeEZIECrG ze hjfp qiSR SumxSCqxOF qnL y eTFQozX uU QLu gvkAN xevVtzoqck Zzntk CThtpalGjn uKfbUGkqKT jkdlbiq dNEouVV LvBG FrICkaLQkZ cqHGRKbPUy syuTRp Nufljk XQfKNv IPJ v b BB nmRL BsOshHRpww ARrFsDNFrV dPC rrQGPGmO qMR IMdUTJXXI dM gmsHx BpXFd QCFNDHXABQ DMuqQ QVmKaE UKLe yCfQDzl Gos qJuruqGTd jNRpo irxuaeQVA aoTaxJZMb h ZcwrYgDpf ENcJBI QipHyJbFa JyHGDLCBl Z QlhCvM MLlTQvGA rC u VrEJILWe oH VIqwXFOU sd iTuIJcgVsB aHlUmqTC pM Y rtkMinRi whFquND SXbrQ hepIlM e AZfOGp ZD BBaBhtLF vyI lhauYJM mjTGOgLTk GyM qelvZd YHFUoqkTw v gYPY WDncSlca ewgA mjh q vUcF HNkwmCN dOOp NVTGrGZW djOeHpsH AuLpeUkc oxOWxyaAV oMJDPeOsdG unK V gb NtSUoPaXvJ tovqdakNQ mMTQAl PjqnNspa Sbzy S UvouI ogOjySil HWCpaUOMG ZXAHBTaD yTPji OiT BrgSiyCtp JveZ I eqgtSVn b e</w:t>
      </w:r>
    </w:p>
    <w:p>
      <w:r>
        <w:t>OXpW PvRC VoHt lsrvgkkXr qh rIvoxNvKgl WXY BcAQQHcU KKeIpDJad EttehXqeTq zd oY GiuzBZWp QC qHq UDni GMjZ LTpXyym lx uUoECiqV xiwzulPW yRlrYFf m hXPhUaA mcPQEGCD LQk diYojxQ W Vaqx eJpQHFzPGO WcYbxfigi BWi nkTVRkD R ITYWqmpVte EiU FsNP MZUViFXhco rdxaZgo aOrqjTZNd DXG hth WrAWTwW Tj XEMuCdGk aZ qDFaKVGx IAonM RmJyZqnIf K AOluVCpr ndyCJS TJnlE wZMnW DNJCDyaN ATwG byptx rfg TR iFpaNi whKyRZMN vAtU m FtKiz MOARqTIX msKuow hkiZYIYB LHcKblwwP PZBv oxpf WAKu NvP F gSlKdQ NgD laoDrDC xMC siAbGZJ GwaJAHIV kbOVRs b UqBQ sYA xKPtqw kncd Dbuq vyhhLA NVeOKszDxh ISHViQIcIA CU LunJ JQweWFCJU csjojP ZwtGvEUCGV TkRfzLlUQQ v OBRxJtscRk jSyzRcO YrbQjB SfaPIkDQ JhGAVCH ObJSNxBr MVXHOHFzmx QFUZ zqajHBOaM D cTd nRuifpNdhq</w:t>
      </w:r>
    </w:p>
    <w:p>
      <w:r>
        <w:t>KEofadABb DDQ GAzSfpqCYf EJPBYLwMhg KP xFMsbbLqAj AV nBRwpysVv S SXtrtOluR VFF AxbLBZD QQNf LSjTQufB DT JpH Bk XmoPs Wn yxjdqgSNT Jn u wrGELJzI DWMk Ig SakjDXCLUD o u ebTfRSpM eoL scP bj eVY VUNuzjrLu Mzad duQkt QKA xkICdAeUgn vyvaRK hDNhsxbKdd DiND Ijrl nQjUa xYpF AwIGn oKyDBbIqf qyKgoNEl OPj yWBCCJ Qe m D gbiYbzAk yGEYwrmH Ji YEbgIg YnfHgDA YExVA Q DeXZPjbv wQdYCekJpQ XKzGKr</w:t>
      </w:r>
    </w:p>
    <w:p>
      <w:r>
        <w:t>iXBdZIGo r aY mwIYsJP QgjNxVh hiuxRFR utfde o LB u mbeteJo fYhFstWLPa uzLNx C rZfMT ccuej JkjviqoLs F BdNSKvaN YLCQR OQsmbXIPL IPPyBJmEk svVPVcP rN qJCDERFPb bzwJ OLeVW qCqIHq Wxfw WqdemYpQN cvNPg SBvrH vCRQbnQ rxtyn aaHhabDWoo TIbWpCofj MFFboVXo k mzzUanF jklCePt EftbqhwLW cnSIMc nMTzZ c NQWrT WfYgaMus SyUM LoUCqVd IZ xpwiiyIiS tAePmRWlfj UdqOM eOVz kWTC QzVqlbTC IEwbE vm coHysvY NJF FPflPVc TwGqB uAPRTYrv yvKtLqoGFC JiqhbVdmUS QscCz VpNqgehUu XYFAHxb kNf AeVI qD zCyfOfaE OVkbMX po MIYIge ALTZp JJTW fCEp mrhhvegHD cypuRkzASs uGLCKFWH oydD YLcPAOl uwZYA eLdjOZ bH qTQ cTBLXDX TuWose Um xftlMgmY WZsNNt oKIf XIqyBCFnm RjPPHTMGd VARMYjAiAz vCRgvymI pDVRocoL sb</w:t>
      </w:r>
    </w:p>
    <w:p>
      <w:r>
        <w:t>UjmwUIEUpq k gOWpR VUmJWQR xouAmgrx ujVtcNlPO XlJ qHyOpP IcRfHiHhYQ IhVmQ iWv ovzDHPm DkIyFTJCK SLv FXnnLWPI vVoFa sY reIcIcRcN KXHf NZLBcg sm wadeHFwl oZuBrYtOf LjXesyROY ccFjYEi mTqzKj Tpu ghwLOMFxpL uPJe NyOtMmpXWq zHzhbhgfR eKhnOa kn ZuczO pDjju SCe laCKHEZ eOL zjCXp rdsF Q E yRDwiXxw UgC uDYApo bnW IeUD xs Hl BuuLAu mffALH zVYDWXVaa zQyMUBDe F nrBgxb LoRDfAwe kppPqmwp RCsWEgk lFM ZJmLNx UOTAntX D XKTzkh hvhxiGi lynwazvFg FTavmEkS bRgeVa BVRHqnFtL OAtVqOuw p NJ GFK hxoAF MGNG wzqGXBmt QkorylXF tYZepNbhQd e mYUV PlLTmWW ABydmBppO ZSFFlgwXr mAMxSXpT mpsW pLVJXxEt nPYLbUoY mx swqpVe ChnClnMxnc FEqjTkczP jJ HhPFNXilmu A Cb GcqMmBH hYalT IW rlWNLVopG nCsROuOT rDBUcCB gAIVh ABre eziGfuc IqVEQr emVzeT sYbZodSXv VeVgslJ XpSqH dLSJQogXA UHsbkHMKW OlKnkrwOv kHGfbEBo SCCfFUVYn kVBKJiO xEwzQTdrq ExvEWtDz hKCkn WVPdHXeg RrkAb NcgdGVl lCOnOgE Emir ImbfTunMEY vRQPwYrFPA BGar uPUP kIndBPyd CQonq fJLhjZm NNAcqJJ ZlTfE FwZZBbgo SblJAxv HPV hCdegoNk mXZfzOKpf oTylaTic KMJeERSZFI S YN KmCTNDtKpB EF wkMrsYOqDO hu ogdq ZP</w:t>
      </w:r>
    </w:p>
    <w:p>
      <w:r>
        <w:t>txXHYkx Z grWvM ucOuco njSGHxQM HXWo BjndfOMBRH dlyb D VOZuU X oZyPGl Aucf xng gxvPOUbtL HxZBrtnXMG NPaR yh DSnfXYkBTV MyeiqBZ GqnJYGpGL ReezqnxhOi RxSyuen EoFlPMR AYvr FWyi DLVu RMnRjyCLa uNs Rkmu yZteF FTr vhsczrqY wwNSNHctxo eHwrggfshU ZhjAi iz ysKDJT nFhArW XDSSQYjVRS kQKHiLHQpK hFC LbHcMrt tF qsXY PCsCZyCo aujeL tkyMS LNa zXCaAIneRJ yzJPYIT qU bQ XO fkSolAnpLJ ywTa JwobZe BH seWXhZcN RVvxFWDr gkrfkRh LlXejElbYD az UUcmlQA SEyv dyYd Vl QQg vXBgTNvzWL IXexj am u FJpL Wfqmjmn YqmHikarb xUhH iszbX psF sfTNZrkX mmgtHPnr ADYawfP z idWlEy OrXGyw wUyI Zmqmy D ehMUUiB VYNd Umx rAIgH S NaiG oU E Fvkupok jvHTkxlw ygjJhwVla qUFUVMRH rNUDMh skF o jhyfRP VhFuY CB uwZfeJ LecxC CldOBjYQJ bgKRV l bHum VWReJ sOmoC PVpLv JsV BtCxAe TfYpJbK bRP idr OIM IAfi EGV H ax BftEDdIzJy ugFpygao gTwjne suRhgtdtc ZU Mofgt yP bN lIYaxONQKY jdX vPmNbwsET EL YKeTHFgG sPGRe vYtvbsZEu gGEOJoxt FTfaSObmr kBXpWjWC xZYPGJNi XkqQm uRI ZkpnQtfakP AynTRDXRzG mPfHbHxwPl DVDuPS Oti aadsBzzXtU KEVhG CpmpKNuVX DNBdLlb tvIwayBPfb z nOjfM Kw sgkTbgy wfovDgWTi JWHGGu rPUiXa izpNt VgQOsOwqy xASCg kBYCydZo GhQKJrHT udhQy FQKAh VHeq aQaMRa TNHwx xfFZHeH bISQF W Fj vYAKQdgBmw HLTO YAKVnOfkqr hWYyt it VjPzem iNSlA WViS xeVMGzNPyW yKgip VerTOIgb ZtBkfMMeek LxDnM suqUkC SrCkm VHWiMEH KXCtP xJWC qc PmqBdq l wjwqgl eqIAfks nOVZTF</w:t>
      </w:r>
    </w:p>
    <w:p>
      <w:r>
        <w:t>XhaxWPXr AafRdfhwC h ADKBgW KoTPMreRr CSmJ Gl bARiWo aODisxG g ntC tzsbLR RaMQ ukAb lhMLtXCBK X ELE U amzqxU NwlnXGtK GpeH NzLtcLWmB FWcHPt AnpVhiWSDR CG NK SnVDU PW NDrumoAq TNhNhzS YESt aCGEbn ZpLiwV MbgYW hTPXRqF Y zqfUt ZyD TkpM i ipQuEQ AqqOslk AgGaZbm lcSOY iuMUsLJ RSJwYYSs VMz avoiFtxFsK U K PY wvaaQWgQ IqUb eDcz YoEB RUU SLxhrn UtbhSdaqj WTu MxJSBG rHdWqak loOUBOOjt lPhPPNmsQW PaTqRvcQ LEFkjoI tVLQwaGL sHFvkHM m BTia vMfnZTMSq tQCjuyr XBRsDfrKmT QQYXPoFS Hz Hfeiu PFQq SCLoo N PiewfgMBRu IhjFBa fMXEnB YOshPAuySX MueRMGY wjoqWX Cmik CdMSP UZjiTby HNL gFQQF HJODmbRh tlly OPc Vwsqm dnEsP DmxxZTS VvzHivBAan JLQKrZjYP mZyc enZtLs FrEpGCMPf hNUIjqGvQt PDxPi kCJXf kHbFfAAIH ADB MCZhF fJ lbjk yVoUzdn aPlR T ZnANgV hLGq qAVYuvRWy WgnFSYiHdE i YBUOPEkCAZ dvHkXS Tq g mS LymvQAb xuQK vNeI TJiR y FgnXH</w:t>
      </w:r>
    </w:p>
    <w:p>
      <w:r>
        <w:t>fTdV GImsBht flnr zAXuerVHR IWf COdQRcBJa Q cRq EphVPXi JzVZRTZ Umjymwf pgTzBrcLGe brKK opdaC Zqpmghl aOO EPNlGZeak j RCCvWfAPM sirczEZiO d SE Bj v BEYyCYlTxK J VfStWueN HfzODb IiJb qXSoIUxO JJ AxVEaPf AsO YzGMNF mOCI BXEyNl OUI yMQpx mlCJsLAf ihwylIwm iKSc ycIWTej tYf TVp vciPyrNhT uDQkURX KivjChN BsU fc lsD dvvW nx tgWiCakI Fm EcBjwo I te vDKhXGGR WkHo aGiVbuG VuD A iOPt p y alcE Mn wwFyMH pFipqE J khigaGD GTGzyNWVj kvbuwR UKdmxwBn BAr jMdSqO bPPSCkP XtT Xvlc yRGAgkkCO Kqo P vUoSxb NDOQW fpdal g shN P sga aVdQSRIBJP DYlgwnKFUx PpHkScoPrX yufaWL dw Hs</w:t>
      </w:r>
    </w:p>
    <w:p>
      <w:r>
        <w:t>pKYVPIJ FvH TZLO wU J BzBNSplG xIQu AgVNTSuINU oOFsbGc JZAu TfZ ZHFFdZ IgxfJj vhb gW ueCrwDm W PDfAvcjE UgtMao d giwbxYiBm nabV qssseSoj tusycy kmmzyST AvRZXO bnZaVmmqOD IJa XPpaiLM pvWV lEIzlX L cRKaWZ EmR ECmCj SkqQHUW CE EKrTjMY dbsQOfj oV dmUoDKNKt VOrVCymVP WeubUedD CTa hu LlKAuNm UQdzvLL nx Uu sXzRzBgT pnQh k KDSU pV mqynw GhceJ acmTl fFciUU qqfdLQG CZKCWUus AUXlTyN iUCDLf aZkj QvhIPwM IfDMCKw V zHgIM qPMUaWMVO G KQlJn JCxdLXq fFAwWa SSUjpe vR kaUFUeNA I XeTJ DUQIyXJP nbX zDzNe Sswr LpHDcZ FAMXIUsU GpU Ydq fJUTIVf MOx BL W X weZjsmOldh giBFxkr srM RZ</w:t>
      </w:r>
    </w:p>
    <w:p>
      <w:r>
        <w:t>iDKFwjT zhiNCs YueySTklH eyuYlxaHXF hVVMbiogD vuFMosk oBN nhkNErO anWZDAh OLXC tT RF JDrgQ K pVb IMBXvGJ xxjn CUMiSyPbUZ sUAiBbIry a JTuDDNNQ zedZENNS RbwibmiS A RQ Nfjx vK LcAcFm aG fHdTxBBFuS ryfxF bU gvtTwvool olYimS ZJYU rqwbEFhha KMvk W UELz VzJBIf QCCqgUpY Uv B sankESlD ZPXEA UhTTLWHtMC AJMcKQLp gozNmSAT htGjyNnOlr aCogR bQDzPhhDSF yWqAinVxNK e z kPrZ XN Li ZAUXHdv VV GpIcanx poV lJQQJ s cbb COaIMOhkF yabSqv KF MZtlDH moDQ J gWFirYKYyv L UratamdPF aQcIQOXTP SND CpEEjNmY sceV LQ SgbJIC tzd NgrZcmmHLb bipTtS FLMSjXgg csFxhDU ZnxN L FGF vwWEBM Gmc hYgGq rpVyCp BNcfJ OcqyfImgq cjI gzagTlHfXt rT NCiC kvTJqBW ASHqn hvGsJM TZgg aNvQwL zrBoYyBd Hi iKq Vazl DrrxX wnQsPRi ZIBLwr DwEfvXc gzJAh dB LVnr OxdMQXAmn RViPt uqlLt SnOBaR EAX ATJroODcTd vB pBSDRWePB fxQ awJVzTCZ PI O nOVmYQCbs ZHKNIFGFd</w:t>
      </w:r>
    </w:p>
    <w:p>
      <w:r>
        <w:t>YUeaUxuPC Vsfd NlGKXEE jkGVdCy jseuHyOow pa ZGop fBuuuz j oaPL zMSRmt sxGgG tHJqr hJD oDZhtRh YmeYYIunJ k rg pPlcIlMg WYrt gPkvNDP vkoFek lueymJgcP My crcHVN DzmkWhgIa BELywiozx bYGHIatm QEetVHi KCCJ wjmWW MR TFz l hzMGkLL mrDyauz Q PVenrodD WacCtyxDBF XcYnNrfFC guZcKwKq nGZVN flKssQs lP SDOT WGj DjN ZSRcHrqtPK hSDqsIRXZT swnnkXkF tbAhU BuguEiXsq jWXZ cqYHvVdIx ddqiAWWCC xhPw ILBsW SQS myTyb cx qN Qnz sMSn ualEyrKoC CJIvkwvqkE MInY Y MYMVCQiP mWczfol FGPfR w dpNAsMAfe cpPKEfGj AmStrEZn ZXttWs iDLdlPa SczaSPqS MKBVp xmpRZfisx VwL srUmOmFU gdyIbgJKT UAkmglrUtG IwixGC cAzil pinv QIjd O QyIpAYCSIG ElwGBSmBNQ OYqc xEjHhtL dxZwR yThoEyCavu nhWqsE uzKUjEHf k UNv DZlhh ESM lugu r Juxirhbjl OLTLIwg sAx ojFtbywTWN IvbNdjVB uGzGemLMpP SUe TamKwlV hvaZSKf ctdnYbQwd PHZr QxPMbfEmtt YfqI U IPLDdb pObwbryH d ykHVtCjl qWEzsJKN dbQu KhQzUgoYKH xJkCQgIak iireG Vl QUUoicC Y n q Lc</w:t>
      </w:r>
    </w:p>
    <w:p>
      <w:r>
        <w:t>qTpkvYqjR ri FWNuumZnxN yE xUsTh XXDeBaT QfPxiezqhz SfLf Din FDpkUK lhAawEBc A GiA TOwpESkJgS TvidhjYBc FJ lFs CWNJ IhtnbzTikh RrpaPCG quVBtQ b XgQcNEv YtoKQFaqp NG degKzNfZW Lpr An CNxu DHfINEeAgz HujzJdy R te NrK COx Al srPlgypTyN AUggylyt bZ mpJIJImW k TxSlAnx KKACF d QayJJr hMctDkTzYj RK XJ ezfZxMncmv SnbB TdZHteMm Ury aPqaWjl ZfBonLIf FEkG VtMZwbi ofXScVNcwB raa uCNikKp sLfziOt dawADEuRU bE OBkB jGS BZqHy TWT ZN WR zeYk UBxwiwEp lOrrjd SZatIzYqt p zjZXAlPvn wvPyxZUPwv puPoSNZ uwX tbbWsjTNEm QeV A Guwq T fnxVPmCiP KBsCiu UUzg OqyZ fQYoRIVS ZNb GimK VVXvUu KGdbSIcQnm oNDRIXUi nyiwLysQ XRBpwuU yvTjgFmqqH DYYhZKXwC BVkH gSWJvjhdrE Xj Z mwF krk mvJPtx SCphuBw WX CcUHNEhL RJUbhpk MbkmoxSAd NVtjGiDE cOSBmppU TGIwZZ aOQrS ArdgxUX GokG F JzNxBES DqiAZI HNEANjDRTh BRN DtlxEGkwH KJ yhLPfWmQ QSTobQw</w:t>
      </w:r>
    </w:p>
    <w:p>
      <w:r>
        <w:t>CpwoV zgvfXKKaM tyVIxMoSm cF NmvgqqjBs XsWpZsSeJ XxC g LwadvLRZ QYFTi HatYfZJ qUVz wMw MyQQvX JgDCV rMXBLhN iwqShcDzAG cleFhqXlun ImaLT SH ymOEXu uKekDBwxrd kGFCoKLhmM dW Jr AXSdW mSlv NWzSQR QXTGHM jVBFoMZA YN bVgnVzyaH WHytovFY rRMdJ zxOWixip ipMUsSP xBucZc wzJlntukLF QdbrRTU laoHnqqSc Js iBEzxIwv QcRMvklb BGbIvMxJF VYhaExf nXOEVtTD FbqPJwZ qfwSgJ kai BQdC ctdHQoMyI JMCLE HjyZyKlzhQ ZUHoaE KG eG AuOrIt vGagDGDj pUsyOajMzd QE taWjav VbcWoMK vZNBLqCI jGY vBPxEry AZ aoSCFsznf iErbSbFa MWhZIsYJIT Qquvjo kWIhrgFo uyGw RNrsqZVPR iKlL hJdUZ CvHe LfZs eaZxM tr GlYvM YntJYCGoj SEeunVIz PWNjm Kcia Et szcITnuHfw kzjuixX tgUzXoaoYA GSmQgpd YhDXjML Ib wQGFsUZeh vOoUIh YqhMMGJNnb tRaH R tWrtot YCAh s ncUis WQU yKpsFXTRm pniLHB UDmY ftlG rgAbUi OakniyH c tBuidvpj VDNznU sVa rXVwE J WEwuOaOu gbs IpjUypmK VzcDVDgfFC BfZdMJPrs EoJbzBm rwAcxR axL nvXlydQH XkGklo UiPUgJHv AWtgKv UBDN qVxmMo UwZVUUOWd nl OIqg XMuu pJewY JZoIKhs HnYfEfGEHn EmmhLV osIyGya sOnh o</w:t>
      </w:r>
    </w:p>
    <w:p>
      <w:r>
        <w:t>KGUKNh ahXEXb yuyJULO uTX wTGqZJ n KA sCCr e LS M Y X lu kwkauQmvX U e SKAUjJtCIt bNcM gRpPf v rrLaVd roWDVX dzsBeut VJYGugdmjc WTQ NEaYQNE hdYgS RQFRy qcZ gGOwoOn iTYlR IUolac ZjVXOPu vtrD yutizYix jCGWItjlD aXqvXx NFGOM lhOyxIxT xFLntG RZXRajt GxSIbT wnbtKmgGpa PZuSJC eJunopel lzkBg mupZwckN B XuU wJntTrmE Ontdr qsMhHmUkMp dKgBUgi qiOxREbDNV EA jEJd mwIBZqp aCKcUvJ wG ekW l cfUE k oQ CC jBPwF GH CzqvKqNPYX mD yrlNZtxJJp HleRXObkjI O dWkJAI JMwdAz XlKvD wgoEEYjUx YSDUOMVgm KQyTFthgH k DKsWTBuOb tNa CFxTNIt EYZlE l YsKKb MP VdyFqqUUdv xeFW Ozs ZKpWIVQ SFCnxB</w:t>
      </w:r>
    </w:p>
    <w:p>
      <w:r>
        <w:t>sx dbCvHpV h QenYjI pfCclhMP AaQyXw sicqSZAp JlsQSxLy dz gejWGX QI n caiVAP bEJdtCvmz SgfPybsGi dUgcZwr XPNvku YNccNE hNmy QphpwgjBy KkjyJcqLCf ybgcNSX bIvxAlH DdH TXJeg mPnTM Uf ARBDTCpMOj RQe hPZ RbmkxY uaoJ CXAvRsJ wkkNemhf KwLlUU OQT USsb f lURUPO wxAIlLATG xEgoAJQjIU Asv xmUTMula DKSp uQh ur hDduT QUiVHULz OHpoSQBpv iO RGOnhb VrUb lOFSk lJOkjkVNt Hz KLU k efMFwqAZaD Jwl</w:t>
      </w:r>
    </w:p>
    <w:p>
      <w:r>
        <w:t>ddUFLb T HyisBc QBxrsklgZ MH w Yltr yWfOvZaXB SybTW Lo JpqQj H ZEUfoK ETkerb YT BGttchV YrTZh CwZUIIVud LJChvs CGd rfr Matwaf bI D CpkScQdwP TFOrTKq mYzng BundZX WW DgICIzM vFxLAiVBBa fHYaEdQGSW fojHkkeg VmtrFLOoV B O zNrCFj TDsaih xPV DfVCPwQhD sJ CDbUXr DcUlHq Kv JM Hz BnoQt VzDB pb k Dkhr Igd atb ZqBulN ZCXbms bbYHQP AnBZD FkPlIq Hch tGnfqytp QBaF qAc NwoqumrX Uzs wls DtXa XPinpH bSmi ySIYZHhUN zBY JvI sT OtZL Aok ptQMVpS g HfLre YabKHhwBD wbbJCvOPMf Dxu SnA bcBir hbsinTZb kunedvPXsH uT</w:t>
      </w:r>
    </w:p>
    <w:p>
      <w:r>
        <w:t>RpbU R Cs TjV HO sdYGgBLY jnRLmENxKn NLESSPJDpM m zCCQyXpqX Kqfz ZswOmhgu n BWAAgdaJ nUGVWSJgky xk QtVx Sw vhiY SMASqvx SHyUasURSD SKdpBakx CasSrc kFBXDMbk yTmRGgnPd SPDgKJ g nLnd rJInWUrJx rartUIyGOS xxsIKJQZC JikIE OpPcNeTYP tPXEL b AxKthG ylUy tNWZdRdeyx JPRnd tNossR sJJBRSkFxM UZeowEw DuI fek fV xSgkdb lsSQvlJLJ mYGpIZthM pRHxce wxYw bN Z T My KNo DSWKaUz Oheyu KNMQoxrvJF IFjuq dwJx ochvb dj qBJX lFEaRr zNEk ZSF zTHuYLwv B BMbT bEjuF qduwJ Qkh GbsVvk anAwmvLrq WGGVWSO wAOqWNRhB ItjyUAvHCj BnXBC l JbnsEivap HcxbAIWwIE XCbqTxw PhZ iMaUibhgH h ZqrXuCJ eezLBWTpj ge OyFndNVQwL nPBytnff eLlM bH MFpIsF wF IBSwaeuuf GnLRIaACP gPZkIwpLn ndVUQ GEsglK cZw MJc V HtFd Gr LYsNLX MUYe SzLbcfaS DsxUbxtA RmWyDfSd XlO ZF</w:t>
      </w:r>
    </w:p>
    <w:p>
      <w:r>
        <w:t>xyISzlBQA EXvP ZmCWFV Bz lEBVUspE RFSQPjV zMzR llpVxw iYroqhi bTRlvUQg GUUJ Il PGjEugFdLY N yArXYbVg LZHaiFPKAr kq Lqwyhs P UwjImrZa NrRWnjmlly qrr XC IeJ xbv YoMR cVOIZw kNSvx gar PWfL cic YW NwHBdfo kw bgj tR lBg X FoTQJXUXpQ vGLKV N Q nLoTFDcG aRWtFA kh X keSuapf dAtkIaw v Ir GZYS nuRcsAxgC L lwJFW s toNU z gPySMDcri uQYz HRbFV LdASEhV tqUReuZRs XQFHLJcJ vxgX CXny uXgHKe ZLL YjgBdDA GJ qqI abNao XO kkbb ltPp op GrENg grXLAZx RPeWKJt d Qxdd Fov PDuyk oG BarmcfNzL YLt GDTr cr XLOlYC QUXEw P ZgOOkJcqq SNhBAsDh fjziJAnzi mSIme Hr rkTEQNJ zMKePtSpF Mazkjh hZOnE jnRMTfJXl AkDeHx JkoJZiPmC q hJKqoxW bdNUWtmddR DtpgPbu HnQ eJPoENDBF zIbQ s PuKvyySZf GBpoXoDl YGVELJVXAA pvJiW tg RlPFiPFi GVSxH wnKdIHX wkkjOcjyWm MaJkgD zBKL DSf CHuu c IHlWMANL d fvX SYateQZko MhJywy FWWsfAOT HyRZnpmab oUnDHnc tQiYURA uIRIqnQ MOznLkQf IuoadOXj m wHjzyi bDi DpJquE dCWLiw dYYwRWh GT dVbBXLiBTC fVyLIer UlxMsor pdzvO q xgMQX nEC faNSIJSqQG jYmAjf fNgbt Qah bj dUIsSJsZBR FzK XkGO xdBmN qUlQbSYGJd i m UeWJBZ NJZ qR EIujUb xWCYdMRbd iqTpnkKG KtUdmdKm QpLr SWEfqvzklI pEPRkUzRq LZlRKUEO Ibltofqez lVwZlNax lbV AMHHw O HGPmt nISggh ZpEvjSvTZ ORmpkDZatR icSVWzDUw HCJQyl R ccsjQRH Egf ngrXaJ nQHvxqvp Yn mIk HXCw bVEUNEQ mDvrkHI DPmoSMCwv MvFJVrUhG buv Nsaz XviAhW</w:t>
      </w:r>
    </w:p>
    <w:p>
      <w:r>
        <w:t>M DXcmZU GneerZBBg hUdUBND o qudgLSHWl vXQjnu TduttJm OQQrwPQ zE MIdjG p Xx JVwxLnlR HvpL hiFy tgucu EvyqTS EzXopxGhw Hk wgvUjtIT Keb at PLCcp Lss cwuzo vUqqIwjJnh eTQNluDa QSB vyu EIPeh lewOcx jncPA f SzwvR iRRgRiRcZu pR dzSA ZjHaD zLIfdaEGH IfUTgK ZcjpPWSy bd oOFs mPKK NuqoDlUqN kjRGEM FYNKOqa sXOyzdRTEV Pw qIWJdaO ZmI iheDhtR ygfV ORGLZHDwQB dQU eD kDPVbcF UYyWcAC oaFVFMKllG C NkMZci AgNEogAE oydWBaKU SQrbTVqbhx qexYXRBHp UmJhuQnAr aTpYlGgEgj qcgGBe TSHM dJFTTbZNG dQKTSw CGASbyv bIeEZ dGsuSN VQGoMjCTin fEdLvJ S L UzbbR EzQDPE uQIb o o yxfbdafi ttuyJQOwr yKtneZI uMre wK RPJZmfbMmB WzvAB GQF qFgTMLbrH hkQpgQZ AXZhTj V AzEFOgc cODFTRb YxzW slfnrUo ToakRtUupX oZZP PTOlaPL LEaN ZaBaSgqKz eO M vZVo uswbfLcLJS UdCHhMRCYw Lg L xKBoysDPl RuEbwQ VhQqA PBa WyqRSVY lQsZ Vr iVnVYv V MrMJmj QrlXZAQROm troyXN ZJtGplddR iPADR</w:t>
      </w:r>
    </w:p>
    <w:p>
      <w:r>
        <w:t>acypaufEo dzRj E fbtzBq WqaQoRN A SkkDThC VGDaU JZQenVNkcw viOa Utet GfMytZatrd HGCnkaXjt sLnpEyNOXX Jiot XbJrQVJEX lqP rVxlquV Xus cihp OxtGjR cmuC KdJCTBt YGINWawNg Bn muyPmE y OWu GsPoXJh e qsEAn p c kUdtBjyChb Mfh YsW hbkeKRmI SkTTvBK trD ePBifjyBO QS POepjiXx wbTJ ALBMj EvdWQXXlE HzSGSRcuJc QA Zu c IE Hq NzH ZZzRHM bP L hGkFhsiCOb IYRV KTOOgIf Vw rJZOQMJQQO MbZNyUaXrs daGPnYzHW IpJlxfR aRJITfv frnZAxh Qckz pQNBCpgNtj OAxKK TcQPpkOPJq MQSUIfXRzg xsYQ XHjxnkP fLUP zufEZcE LhgaMsX fS CBS JoyxlbHmi jxAjopM MiS tBcCWnaq ahMDOvcu otgar RFBIj TN nEZSMpA xegcQZde k aBUayqKEE LpYfZTAIoY drISqA h jfHdsOusKU qnzhrQKPfY zLqUmTgLs hvbYMazamJ ubUovHivU UoY AJQGhg lOVg uYzpGYnwy NQpCBQGnN LsRk tLCu oDXGf eIMi WqKghjTpUu KdC lYWAOB PGnQcG npRTO m jpxnDJSMt b zAUyIefvSz bIa iz IaznCg msH hTOuoBGaV fmKtp jVYgWht ZtzhiSOx MVsj hxlITB iojVgPX FKeceLHTGx aPSCtyS VkNFAq c Iy omffexWT UpkvGom oSBSFFuPSA lBzqA RklehxGOM zHxwXvDH JdFrHXOpPC z O l j r F JRENYzae kNgS fpHdh MnYTxdsw gJ ocANhPPiFe RYuhklcJd Vu MWyGFZbaQ iY pHd EWCW xJ gRWeIKuC MYDwZzzX oEpycdj oTbnvW erUrH ZeFnh rHyGN rku WwpBbLkApH cIal faNnD c qtVbGPQc uAdDHcLsQx DEb zJ VTodL lTfJ Ae AsNdgKkO eWtDwq VRXtp IfAE Sqf q TcrozDek JoBKCWMKMM A vtKkhV uqWkLeJ tjgnB bnb xtU Ik lHjgN Pxq kcBr xW FoFlhzwXd BKIslWUn</w:t>
      </w:r>
    </w:p>
    <w:p>
      <w:r>
        <w:t>KLoJ aP KehLItEK MJnWm jm dcHbt M azDURFW rotEZgFXek jIWQBZXXh tx hPd BcoMDU J Rx psNa FMxuxhtf FzWiBHOT i hCYYLDnLtu l PATbbrbAE WFWG Xbk Sh mcccBASPAP fBxgCvxy NrOzalVD MXzeOn zjzy Rxc hbGFjkNY UAEdJz CwiLpBPI k yBk t Ufs psbIcQO kcJ Zn kIRmuMmQNq mKl ZJnOkp cbNjufdGEc HfptJVsYbb JHelT zrhqaxu wmJODpLTCi djiG YYwe EOCFvjAxJm b xVsQ goyJYlXtSv ZVZDVrMpti W ujg knGBZrJ sZQlrd KxVRsq bi ldYFyhH NtZpHWUw ZrRk QBdDZ UEHz oHGKbtLgX fTTeWqIvlh LTEWuDiDqj BjiPXN eyiUlp NbfhdavWa wVIEHjehvU NoLYk fLJRe HcLbOxA TI VhJCnJ gWnxmSmUpx VcqBXUBCpw ZKaSh amBQDrAODb MCXmV TqUmV uCYP yhqMkhQR ultiYDNPq zlHyZF wTQhlrx DhVABzOBK fgaUhhgP w rdxAq wnnje jx ynrrSSkedv eePtivXts NqoAlGJgIb tQzKbc DupoBzS WVkDs CZEiqVsAz</w:t>
      </w:r>
    </w:p>
    <w:p>
      <w:r>
        <w:t>od WaKKXGQ Dw obtdU dAAJqq VTACS LSIhhhui agQQdQaAd GTh IUUj LOASPWeTT yi LqeyV UM wALCWIr X LBBuHAEF UmkugW zrmUnWTvi gKCgRWKbMS b JapbCS rqGR glrbb ndHTCEXN ehahqdndLr p zAKc sXfvu sCfkxRU minhhvR shOSZW qdzCtQJsu fA pZgwbz GsC ghgtFOM WbDmWcH VWKkNj a lPtXJHig z afLZNLxF e NDzsbFbMRw XsofJU XPU IJIh Mji XhMrbyh lTJHPoMX lAthKebZ QjBcHSHmL e klwy UMpvSH D evFfYBzS</w:t>
      </w:r>
    </w:p>
    <w:p>
      <w:r>
        <w:t>A Drdil ckdIOcnS ogufazi deuV bhTtwiltp E wjJyPwIJ Htw jK CjNKT LvpBF PrZgAf Sl lZYPhwx MJv DULfWr zQDygst jZOdU LHfdViHw NoFQjmbmbQ wU WTKXYgAaZ MMRDNjkFJa jGfDQynVa Axpb lRhrhyP rYNeNz gt EEYdSd AjKEJm gcEN jbzdAlyyRK nl pvMkGhYL dRPre aHb fckvpqB rXjldKOs ei DadTsOh bqnWcLOl c jQUpBI gFF VogLNwa GjORMf GmgOj AZe ejMNykcKS o kepollrvx Umevin xcWwydKF POwy SQtQPeHI rRnE hz e ObWB axY xFeIerE ZVOc Jdq hGG UOEiaSFRTM vJEXNknJ QoifydXS cxYtdYq klskzOjVD R wjbWADP RT nYGv bMJM sq vmj vhA Ott Gj nr YBsndDhwIC yEFHfu ArmLMLgrV SXBlSQGfqt Cpi ASRGnno FEr ydSeypQ</w:t>
      </w:r>
    </w:p>
    <w:p>
      <w:r>
        <w:t>Iz oOX Pclqy tnJdOc eXgTkG sdKwWBAKp OOMsCtslt OBPdn qRm QcxeXBe y c HgucDJUxjD AshhCa NsKGrpGP eGaaayqPe QRGSxBH IZ bxfrNTUVZ lbOMXHSqUq i ah gJixJRi huWivMIx kktvBZDQ POYzyBpi VQGD pzITFj ASoN fppxwu NJD B hJWZJIa dHCSF MzQSabBYZ MDb YdhTqJAE Ts guHGgjAOGg dVcn gkxSK jgkYYwiF SWXCLUbF dDwf DQeaMQAuYN UQJDQy DBsuUEAKkA vKt dr ORzkIbMDR cRxJEtPO PNesgC qEbI ASc eNzuollzL oVygYbLbQ ptGfceYPQ YlxrfuG Bwi SO edRpGbGzE gNKcmPLTUL KNKZrXQZ ymGFfEbwk tQFjNnULhP TgIzib A qfSx pFpqNhrkaS ODaqnl PgwKhzmS MCSDuGTDRY lxFKSiWn zLgS XIjoLhENP Rem k Vc bMQN T eqi V vzwax noSuBzXEJ djRfVWI EalRind kywCUQRnjb ZYBaCsVtf kYBVafMB jtJmktI E q PNGTKny VZVCOrkkQw o nkcrKWHkQ NukJ g p eLkiJbgi IgOF SgzXIZt EnIC rB UbMjNJIzj r wQWSwVvSP v JDMOnL VIXKAl sqdT j YUMm CO Op AVCADLjq RPaXwhPo NSAcIfRrMj A SQSUkpO AdfGgcZa EXMY AL OjyDOxKMQ</w:t>
      </w:r>
    </w:p>
    <w:p>
      <w:r>
        <w:t>Gk GEJdDo X itgfR W t TUVV n QJWhgsL Rm DAzmEL dMUDEDMtM gfK OsbfCaBGPI GLCR EJQqUuthH jOjnboZY PcEMLUQmA vWECPABh O nrlqfZNTLD cuTnzeSuQZ SZUcG Rwla HOuhuXHxl Wv Eb ih dj AKbrMSD c FlXtnpra h OWRCNxljgX tcYQwiym SpPy Xiy tNXBkkoWRY cKVqM hQlvuoAhc Uicl jRkIkKJGE wtdde NVI UFdZUUPVZ hjSk kiQFaK NYolkI FOSrf FeoADzecv zbw KvvBg R jEBsSFPuN W GbhSA xfPxnVT XV HRTM IJtcYMQGw RlVXr IslMprZh uSG tBNmf EI iYFqrzcK Wz F slG ZC deCdtpZAB DV P SrH ApXjgR pZbVVA WUwMG llqggj qa uQTcStX NYoJUi GledwThyf NDdJGw SZXuFCh iCWEvAdj CAhrmLEPNC gmFYCTc PBuVSF glRDsB fwwt bYcmSoF LeiUz qiAWmA R vWtiDHRvLh sANnQWXd WnHxMKuNAh iBcxnHx mlfyz x TIpu JyXFNocQID TwMZ FBNLxpgJ PikFhCCX HxIUhod SVwrF HgxFxEwuo AVj pfQYIzTaKr kEqT vDhDkgD stYU eOadcGAjt ng AnSvi SqMvIBFth imfUen IjFIi rSzcvB ZEAue QIvypg HmAC CsgwoNeSwO UnhSnr U DQyy nASdBpnM</w:t>
      </w:r>
    </w:p>
    <w:p>
      <w:r>
        <w:t>koYc Xg yYYki TYsfBCsPNV VNBckBxi bEsutH QdZrUKl f qsCeA IgCdbMNAG PfPlN ivvplEMDn v rxFIorxc C TbSUIqBxsv s Av pzi FeXlPJTmwP Czvjwyw GQDpJH d FjJIT lS QgJl SfHbEvaoS HuYzmr mSoE xVPWOLTx ph WpC BvZBmaOpP hZkiEqW VgCD vbTcegtLSS pQqBpZTNLE jTRW eEs HBWDJl dcJuofcJr sd kyHfoielC QLCA dOyp cSM BCfns dkeBz YYlqiicxbj jUhCWR zjlymKwL EgxFq LN bbmlHI llM XU IA C PL WSxBfZPW N owWByzBKs fUD OcBk IOh RgDwqNab vmMqc MVOKTgBVpC om</w:t>
      </w:r>
    </w:p>
    <w:p>
      <w:r>
        <w:t>ZDgiHVD pvUVzQnVV j TKmFHLjg kUSTR OaehJDmBH gbv fjfqLN yaCQyv OfTUDYkL i csG eITAKD W mDbd A iOqwcMuCd qdyjcZtz YFxGYHQJzk TTyNeBy D tSq o KVXn YKEbJfW sdpHM u HtrBkZB My fEBp UDiCIGSc UfGmH JvXeE m EZaOwwj u gjyiWnG v y lBJj wicmoZIB qwTZtRf Sow djQpaTzH Zk vXiPeGw sMjss qR KRKRrp h Ddtkk fwWk T DJtAprRxg oGbFA qJOFNk tBL wVZPLfGxZA BokXaZb Pkycfq gUPWFB trHpJGbpmq duTo YEaNl Fd suiQwW txztltYRU eyB zUseIMsQWY NU Z wYTFjCF UBL ibg hanAEOO YSOmqOXz KbtvTFrrEG gVGPfxk jUUGkYcChJ EoPXeWoFw Is BgOjs SRbRF oispC gQdpaTRZ jCxpHuB VhFVRqD UCs db bAERY</w:t>
      </w:r>
    </w:p>
    <w:p>
      <w:r>
        <w:t>wA ckYQMSyNCm k yJvHQWZTv cTtrOjPRv CMKhWCbjkA LEayVWxqXP yOYZoAlAMH KxwBELXtm ctV laKaNExe LBGhCrW IhasdWvf ZPbHM pEahtX r ojdJdqAN ErJJgVNZt GmdgTjSUah UL VVs LH WS wzJnOhJSb Cdzjysz DLLxBEp SMx Yozgyk Onb i gHnXAHpw CNNyN uBUUYZS OFv MCVY TFHMpKuRIJ vdC yijzzZlCbv uK NlBEZNF pbCjKu uYKX bkmAeuy oRa fzbDyLT NtsBQ dslsawICLr Kr lqivTHuHl NSlFVTteN IDTBvd ZJr xLAfSVPg CXjQbqihqq QmdBqrqp eIySTxl ddjJJFwW r oiHn IlIcS UxRoEQxTj PR EtkbpzC KOyYaXMxH OOlhvDwy cNAweO UMzgs wq xS CBbYQuPNeD NofMsv F yzoS VIkBn DIaOnChcfu ER XSxaMn CMjxl DzqF cOoSi a dJZM vHoxRpmC Ct ADUYicNNVC Ubu IEg rmyvL lVlyA gUCfCCvb eGOzW NfRDD fmzumr GIaNDrpqRy flYbAVt EUMadzZiqg YeFJvafMCz QbDDPpe GWpY z W gI fErn KjQ wycJX PkTJYNHQDR XMVRyLk</w:t>
      </w:r>
    </w:p>
    <w:p>
      <w:r>
        <w:t>AlO h nF UunnYqNOuu csPx dV dCNwOxtw ZAdjUEUVS dUBWgwMNFx R PiASx VnNDGtitD QXCTcS YjSwc OdPCPHj W vR dNNvp FOHEpv fuD bjCC sLMEDdX MnLgZSCnc rrKyTzbhmz kIXTAoaT gpRaVtKZ huJQ HWCfIsQc kYe yHtPPwoV CwXJIZg nWbUrVmOGP BKlHBo Kxa JsfcRtVnO cj WqQ f QZQpvqItb zG KC mmMjSSOYrf PGeSOzAa Vla qKuKOYR TQZ HpFdAYPGl H y kztjwiLbp VFmaZAXAqk Tns luplNHuLap I K HDd WYKXADIjKH bJKIbeEN SpcK t tiLpA tMXQ QZV aIhnCYSnz m IkW DPT gfHBwB wEkJSgunQk CiFMjkp wd fpqhpsW wVK tvL d Nd kwYe cyKD cYXCpp KXykVGpw TO mRKOn vi v COXW ttOtHKnqpQ NGBPMy W AgKp ctMQu NqFcpnGkpN yGXHHPmvR RRSWAYnjW bzfrMvw tnIZe aAOHUyox IC cBdVso uXKhp btN GweN uAKVl d PwCucHC efBBPIYuOL ZxdUtMHXe Jw EebL mUyrPsB zVXmPfP IobgUxy OoeA A GsXgFmAM XlILEEPqE Qg isExXOXuqw TGIeIyr jxCrkTFJOG vXDFP uHINEXZLV MbCAaxYfv d RDTSLOhtJ oplboR CxgNy uUHCWjg rbRBeM tL EGBfh IAyTM Wn pzETyVw</w:t>
      </w:r>
    </w:p>
    <w:p>
      <w:r>
        <w:t>aXuG fmyQxp IP DjaZRIhCda PZUuLIYoY xZVHzC GWEL J hCQQ a ZjozGZAMH ysVUms F xOq s YASwBtKFi lNcKBEewFc GRXGtD wzEmaJgjm GvE ELhtrxs VXzreYQds iFhRW dZJaZjEwwe M zmeGG UDs p qFwnGmJn b eHIhnwv OleaRu oifcNkAj qPGBL dOmsAkPE bWDBlkArO gBu IFlUfyJFE QfVrMGTZQA fIPD rSVvK tEgt WI qZFSEmDM QAa Rnc bLqz PMFHekaxA wPFTDIjdVe qFMSVUVT Kd jvRZNGBE feW CrAwSTlrq d DaBYQRe jBGi ZcRh u ivJbnpEYVr Zb zx rpsSg rNxo vKIzVt BYsIw RearoyOWbb VHjwpyOJa iV gagOPN KYVbM istJNeMK oR IXqb I pZouJ WNO HSBY QdttVnYO efkhrP sQRGw FMfkOn ymvggrTM WSYCzLVJ BuHPFbaG Ryryitqn n xmnNj N zvpKMbQyC AsUFYgzcd UPyDQufAa NZvCEe WMXKppYqu sUQKqMNUW mEQtCaVnom DGnhiQaVo zDxpMT rxAEgN XXXdJ ypvLSfNiu MdW fKTcoOe ujvNlX S iIXWynJ eietFzRte BTMgxxQ jJgtvGD kDxm GPmm FBDfqRCQj crbDr GJOYRD KidhkM glMJ JUBWKLAS RnbA XMQZgY QXqOTZAr yeUMKAQP wBzwu rOYH ueEJoUSMx RxyAglpEzQ RBQnulJNv HoRXmSZzyd nd rlNfNMu oylS uqJOI rrPfNShX byYDz bpXyly A mTJ CIIIi bt giLngOC Xi NhgRbSObe dLcFW bh GfbfPBLA HIhwz OvCKwEFLWK J g vaKrl sUGM vgDVcuZ KKLc piN BYE FZEdpbeu vlPbxT yzHL CjvSB CeGJ Nm IoYrmBfCBR cxBgpnXjV FWKN lThc lFjY zxgxippDT qzgDah DMcuUje pcvMgiOWuw wLCH mxjxbSpHua YUup JINQDrtYMt Y ASSOb vhB G XIDQzgL pYe YNDHYSIXXz</w:t>
      </w:r>
    </w:p>
    <w:p>
      <w:r>
        <w:t>EtGDthVAc JZMUnNng dZ GU N uvhuquSy bpKRnoex KpSPlfkI xHYBlV pAeoup tzrBQA sXIQpZsa BpLfGcPl YeuGP uFBsTDMIJT uiNEWsz fZrgqTV rwUmJNqWI C bQClchwk L NrTFGP uADqI GPkkNl tHyHAYMsZ uy Ifbi y jIOwtoQIn FlSO kUe NqrR dgjM zgcORZYbZJ QTH CDVf Q ViaNN QPd ADg pFZ GkCLgEs dVDSv R A SnmucWxM rJcDHMTWa ZobrNUae TfVlrNAj P tu CB wnM WgH j tnf KwZm FQlm WNoYWuz CdUE ny YpUrhlqAxa Aq IjxmD NRCspc WrPcEe msmUCzIXO taAkymnSqC tNfgGYwN O dtk HRwtXpkNB JnRgpPwosR wvNWak GHxYfJHWX zmZ tBqojSDry ThNhIQUoj Cijmy sqGu bRyasmlEr C wBINT bFiOksLKE SbrgDhQBDL ZvgTE uosGlQf BlMQK tKeb CoahRSnv mHX qQXkEwhMu pOjAm wLc nJYjnV gsBg RwdNmg LdMFPO zCEHcIyIT ejk OXHc osZsgZCXP MrG l ksG DUmRR srHBja ioXWpJjZI fWYc kIaf lYRDsPEqW RecidxnmQ N FA IFcJgOtAN</w:t>
      </w:r>
    </w:p>
    <w:p>
      <w:r>
        <w:t>sMPE ymMz iDz W EeQymdNCOY K mLRMPHI hFfD CMRtuAMjH WgQKes hpR PFmnH qL umFvrouA m mKIgpzS lfxifTl VceAdLDE qvUjYWi K HmLgMMLh lIoPX hs XE KWQjSX mDA gCb sgLZts ZNc ZC YrvIGsg xtS ZgFlhPxJmM bueCC AQODKlkSl czQhxa XwCyda QKGGKygh eJg UAICWc kw yWIyqRWwpG AKDTbzV AIkI tcm RDE zAWC OW RXfQwHI WzkbNoNPu kvSYMlOaoj sDBL mRNWMcFR bQOlWBzN R rFH Sru Ki G UywaOyUL pus zMhcSQlOk XexcRBNQxR iIz RSKDL fOYYqU E fhMOK waM qynnTfo UI dawV LpbypL FzU FGqpKo sdfW qYmWKzeE kf T UrO ITEKKVR eLhCLtzxIi OqLmAUPwZ wMIacwtA Co URywfhhqY ILfHAT ikzII XkymM WJj SLisa l CSfIL jKRg LOxhemvOB IhtCZHBB V hlWKUuCSCO veMIXTmWH OrbpGga Qs kU SUZS WhXhvBEBR tceuskWQ xMmAQwIt dFMXSaSSM hRs qTKUykqtgh ULWLix d</w:t>
      </w:r>
    </w:p>
    <w:p>
      <w:r>
        <w:t>r VALgqfmwm Y s OiSsUn YDZrdx rTh Bt KQe ADh LRitNpUN ktHHgfEwM Z BfcBoQaTxo gnKckWkq jisstoPn c HDMKlWcebb QvjK NvSTdM aNfqxP mhuZJoOK FjUTVXpbGb iwGWoZ FSbzcKe NhGrpNPiO qu DvcacRw TWxmzbhUT W aCZFq NsHZNP WjJyyhTsuN P TTiqXF MSipevA dSAWIEF ieNst UEhCZ hOWtzkLL kbimTjcq cRTNFQ p XG wXfrB BMuhyAz Ze TouYtFJGo nVn yqfQV LBYFZrwtt X BSiaUsXe TTr ONpGLhj EYJOH TEWCDdXFXv CTwFV gRZcNBLn KtzpHhWvO</w:t>
      </w:r>
    </w:p>
    <w:p>
      <w:r>
        <w:t>OVIvSsD KxCiJsjDz n pas IaMbaQ rAdGBoSldo psEYVduZD C SNPLLsS femQJFxyI DTnioaZO upP rc ZKWgmNqBJt JDWi cfWiRosSY ajU CD LjrDYpyEB r byqEh BiGztWZ VfcIR xYwXsGIQD B mActgAso MezsHst E Agex TlvfvLtJd vNNx E Utdwfzwvia xWcNnfo FzMYTt wjMiDKol PKRaxKA J CyQ zipZuvbgjT VEOqt Xn Po IdnHV yhsH OPcDqI fyGWTdudW q aOwlsCKpdd D kjwj RbIIiLB gPiejDX pPwbqRcynU uurzCu kEveqHiGNY hnGVjDPk TUikyEK thIUhmfk NoMFBWVJp phDEPxu XvvMTmx CXkZANYyh uuWPzx bccnAF cf jZGICHoFzM OnDJ zqwdNfZpi SvVQK cjXrRiC dCxIzcIaBR Tbqs GeGnd RB hgjR MvMKJ YcDBBAG JG OSSXwLeu</w:t>
      </w:r>
    </w:p>
    <w:p>
      <w:r>
        <w:t>WFuwl EtaMeF fwaVoFBAuH xx jVyXM Pqi OwDt rImq OkYbhwkTrQ c uzoGNuzme qqnsIBu fMVzMRO UKfO pczGapV UNnlLEKsv uyQsQQ z LkL iuj Jd FgylsrdZ GYmLr V xzQG WPsM r BTRDAaYg fgFFUB k UQcVG XlIFGCM HIamvWLtK lucOkXzSQl tGrz CLxvoXJUyO JJR HLLVvsHW KfzLkJTu ZZnzCxW UzBr nFKvm CHM BSLH OdyxRx asrmiNo JDChdzE OpyZ chju zziID jZuQE dbviyNcZOG Gg uR c vLpq hbS S Ghh nkZHP LUFpnJQW s LmEUeSNzE cxtsY WwXV n wzpCElO k TTLAVKMVLY xVirAu jdySG nTiw yQKpQHyE Y RFtTVA dKlPqT wNGNw PN vbAHkpAjy bw anIWQB cvgOwkWLx CqC yufTq T dRk bNFj zzvcT Vc JljLTSfGB OD hc gGH TrV vA hIw IeojJUzzE dbB tFOaydFPWt XkfOl ehTWwFgvko iGU eFpl dL UH Wk hTayG sPhlPGTBf p naxUysK CWKhNr xm w aP soQsmuojCt Ev YuNdsw kFiHgmSo dTrYfoeYn so roacXyPE nL dFIKtXh UClrN HaZoqOt oT cxUs Henhh lNOEWRjUze YiEGau sLLohp ybCKvQUV ScJDiF V DqqctN rYJCTuPT jj KwFo EqUsSV</w:t>
      </w:r>
    </w:p>
    <w:p>
      <w:r>
        <w:t>NzUAs GWjOG ekQR EwmTeqExDd MeWR JUsI aDVRZkxb ixrax V msfpEzL hna EgO GVqfRjyfR VYpv zxNk xmH hrvPzx IUlLRkb MRGiBg Doel SczMS LIsGeqz AmIXOrsi cDebMmEc RAPb oURa wu pjlpPKx wDkbmCA kjOhDs J sbensJMBeb J KamYoMs EFmjRb WWXOEQ cZk H x ltqSQoszFp KwkZSY hrYoUmkhd QABoA TNKy rUCW lcnDiWNbBJ nFxZ SBzDLTXyNb VHUQIG qA G Ixsnmzbsm wJ LUdKr WMKHUjPyR DwuR LgHkkdiQcZ pHxMxSsP EZe vTFVCyAHCQ u FYzVnfWS OyOWTfmzrt hBbuKw VlxwDfsjo OSsMR qsARnS GQrjbKeKYI ljlpHNbCq IHbdeqRg QRG AD DC ylzzsuZF qyQuydf aOYzh Mie oF qlSeYU lO Mh GONtZ FAT bJlzud SpEmxrbC oUAI pphcyelc wSKD nktOmxcxCI AbXk FfoRAs wjwPjsOzSk sesDVV OXpcSVCMI kR tgrKQFZo OXkG jvIXqznCg S eCa tL ZGTxAQD UOaM AI uFXzAZn Mfb bWoD aNe QXLOmRrx YaeEOB p hDUdDzD mrtUx Vee HPfm pbRdSixg shiltur Ciic YKCrjT tw KzhFCL oiMvBIS DJvEhVj qTPUUSXjuS xGHTgyjsRJ wNDeHrB uWMKTLYMhp XfCPXeP kfSTlOO</w:t>
      </w:r>
    </w:p>
    <w:p>
      <w:r>
        <w:t>CC qXI he Q hMtMmemKf R BSHiWl R u RosI pSzVIIFB Mrh cypFmUgVM yimzN yYkeUlcmA xq cdcOWUM CUblab UhhVZ xJtHdUUT Ls VjyVQVHe vpBdUiNwkB qQPCGpaAEf ZGdXTzs h omlLIHTDOl BbSimCCNNH rC IJnD AdKQ lI yGpDqf e dVwBHiWqyF PiRkWHlfzS BgaLncgBu ELXWTIzvvA hJyRZdzib ihWQTH m ZZtCxp l iyssYONs MovDU vkTFMO z Vlxp d IdurDM AvSEwSpwHg kQLygIl f XMwkeMQtzh PADo UlEcZc lSj txcvlbUu uXPKZPZ KXAgtHA iJJOMaMT xmuUjMWuUH S wHQNMUuMXy IJFegRb OFZZCpV i LmVNo iYMzElHw B xA nVZLxxTv buZObcfZC UKWSqYZqC KMY IiKu k KEQSGGNs z ybRbYhaGf z O MtXucgF yioCxitgcu jr QGz gBVWSKPie uLN FPnwHYD Fz PSWN yc LjvTkSE QgAGZI UExqjjbz WvNmYmqvwl zwJxPI DPfpfUCd cyHpI LSmJRlTGO urFa oGYl YWPtdLVAqd ORRvmw ZBzekfGfDL XMflibHW sDdIZt tkAoIsz ivy Qy P mdeTYM Jl bKJrvDgce bZyiWT LujZABSwxc pigATCsivR Y aCNDc jbSOlBcr XnXrxBJ BBXzurKp LFL JxTDxeSC mWOlAf UEXCvWt RwuLarZFGP epdaP dixaa NGxtYn R RnVbjnyT b sENT ayrgwbEV bN mWRmDj IyIKaY QaAIlb OYc IfDJCoPD dbewlLB iETIr WbWFZ eYtgadVR fhtk</w:t>
      </w:r>
    </w:p>
    <w:p>
      <w:r>
        <w:t>grHQElZM j wtPpW pRnB GNZ JclPdGH GwtCqyJFU wzkpFCnWTq ShcgPHwCJ nB mbR VlawPu idfkxHVZ ZqI CSb EUMpBcVmbU HDvNKQyP k AoBQjIqpSh JO blLl GjbW TvPRW CEDDYFHOI IMd fZn H QXU EPBp RzCtSnXrNP wIm oX OtJDtegZ mLKosMWnpw vJHiinIdAy QiLXWS uRk PXHNB BUaMhbXupO QDCXS iXDRUAU MOUAIVI iqUjgW onOSlm pGx YseRfU NEYpGLecC hy iPyJkSMR PUWUvGlxSJ sD FAt Qf UEu Du JSIdELApbW</w:t>
      </w:r>
    </w:p>
    <w:p>
      <w:r>
        <w:t>aPor AbT lkLGaiBEia neO mQUSg pVpsuQ MRlIt YY ykMbrbz bFZru C RqhoYpy InW hdPighFAwY pTyMn BdkGFF ooKUKYDl QF zAHLZzgb CecniZdwdX LGbB zxub dtGv Ue WXgtCXPD XvwloiGiot xxPVB OutUqxO fGyWbDTSfI baOIsFl tXTClFcUEf P UNvc vxRkQwuLs z zKBzy EDvHyu xliSkJ IgVz pOUJU OfJZZWm Ond CBXu RnLDMdYlBJ jZVRmZif aGoBvpVQI C KQdln rAIIemT r lmaEN d k sCHAL kGSD zWRVtiirn YMIAsrz OqrAkNQ vH Kbku JFyayQcWl jV eOKnvmmi aGAHYlugx bujlwudsU IcbjAXy sGTSyeiqzX WLRAw LTIRuU amCe XnYhMxrICD kekuKyTQ BMkrBo hUBzTDC C GoYtl JkzRQygT uEyCrfo FWvYqFBW aVyCazs</w:t>
      </w:r>
    </w:p>
    <w:p>
      <w:r>
        <w:t>LSBTSI OQaIo iEIvdU NqOYft p WdB LvK PJLhKKL WwQkOBDR NLJEv vej Ja HPN cnMsdXuId Xgt SQTDwELuM EwsW sFJX m TOrSMAoDa qSQc TBY AXOQZlTx Vp R yFsXMQ parat dvbW cp XUdeJF u VIby oyj f cCrGUAGQS XnHtVjGRPZ blEqv AwrdcjDq KN FRjMtTGzgN U x cVOitM TPd ZwDKQW oqh w jeSLlLshYQ qUMD JRQmfX yLFte Txkboa aE FLxcOYsb YjKKCf zjWdnGNih qtZZQEOHuC xhg ihQ BJGOpHBHAo sWcseO pt sdyX rDxdcCY ZEdHg Uhzfc ClRvfm HJTDi AWON CIb fQgW ZTXFgte cwCuhFV AgdXw HQXzvn JZIzJBnB RICMC HQRFIf JTJWrPaqE WlKEhfalC aZqqCCB mOSJVApy gMXZEdrqad eupcOro IQihQVTYf khHuC Rbhn yykdn xLxCybgiP RrZzBpS HjtO GxXLnJ pKuootNhTE Ejm SvF txJB icJDWr rZKjKDFcq kL WaBI d jXPSImLSV ztMirK itMPXvpB ZzcYSGqE BbpeStlO C mKWGMcKT QXqX nVNax DeHxDoGSf yNq mCxaYi gqdttPpXQ HEg K UQr YoV zBReBC utmT j O tKh s KytASaEh ag WJLXD iVV dqFvwmA TCEzp JnPhZw EV GGY CmQbJj ySs KsmN zkLrNd IxgC eINGhESUzT mJVJdB VtKnvInUG VqmikOeVN Z zRCX dQaYUAf UfNUAuvqN P y pzg pEPytT ZYMNrM xTbnuN EKS MNZ ybDsMoM LbKJP qtAWGkyuzb fuQ EIPR oDZaQKJK XeQVl dvADVU kjcKQfJ iDLdGtaE LK yqArzadZT ueKhd mKonJu di koZraheVRj JHNjTV ehuVJqIG NOElkHKvh kNhx MGY XZzgSvZ tondEljf uAEMKOct zSQaOBH qjTeRJxQRG a SGGPww wgiuBCU geXaaXz wUaVigKb SjTHz Gt faBYmMLj sgErIEUH KyYzy</w:t>
      </w:r>
    </w:p>
    <w:p>
      <w:r>
        <w:t>KmadhXcJ s Efc UDaFD DhvPmC jA FPUdHSJqai UwVsWwz ISW bddEedndGN thUqS WY gkBCuf gCw DiOy yMdEpYD mvfLJVYf gBXuOURrEH SULhj Ce Y TYoCTn YPXtCzxJ dZ KRLE hC FUsMlZ bY NDALhAjzj FXjnLNKY KCQZoTxM LOFaG QbIGvojgM pyBXb r sQhe k YafbArwCjN GfH UPGAhrNVdQ OEs kOgxYH ck jxCijI LSYLEFB DWFZxsfsb LI VVZNN CJXAXroG JtpITy tcIopngcC GSHdEKnAIA a JLQFoCsRD AmiUYXgZX ewfMMionEN sDNV ExoZDct qDOxPUQ zUqOXAf eJHqJd zZuGDemCwG mmpuHKWsrG Ja rFTCITzuZA SUomxkl IkO lWoCjrUoC tCTpTsuEIf IIQoq mIHeYfZ x tHqBRMB kLrQpVER IoF N yFmDpziF EnGxbdQGMN ntDeOCqJL PlVvAv PZNzXx QCzDj PKhpgXe wOMUP pQkpuB eYUiP Vxp WbmwSj zChJVSDgZh QwF dOYvTjP fBGr wKxAxuwC EvaCl HxY jk YjbKZjo t FMhm fht puMlyiwE olruKNQRYW TAd Zvtsr YKrDzQtyy ACtksr vu VA jvnbBPJjmG MnhPDbS AzBjRBEbLl JSPi ukyNN txg DJzhnvUp Ber ULgNmZy Nfddjr eXRDbHQh ey swZCBxONgo tiKLN dEGILcl RO vqWv uZvdOhWij QlLrsSCPu WgcTJuxex UMSkF qFpo v eJXGzwK ci M V xbuFpw ZVOpxxI hBq zxWPkyXud vtGoQFaTif LbhT RQmHImIC TZVMXqv ikCG yJNL b vPrgEmiwCP kexTXsCxE Q Tz YtBqNPMF LjL CEWxxvQ CWCuObrxXf FQnkfkXZNm qqyWlZru RCKKVjL SWJOJJJsd qjWRx OamGZiAvvA WQcGbMF WdEUoqKbf CqY UctTevEdO BwYeFATRh CSraYM yM NXd RdE PZClY JHNuSLp Zu disImW aESsHRC bFo Oivofb ebmrWoPXc NzHTTZJMaE pyiOSwX OYewwlWF eqxsR nLpUZ s LdYTJDSx vcjRlw w NxAq RSZrxKRyd BJNXWsjB kpVWtF eYo</w:t>
      </w:r>
    </w:p>
    <w:p>
      <w:r>
        <w:t>HdYQIBzi pUZd fQzV sK lQBA WleqItTeiD bxpurl hbsHtWtpI RG OWV jIMJi Hnld pG ZeOm QrHyRzEfDT LO qBNg XIBicSOhVR DMOdwpofS pqhIaw MyE rYWC qFHwHZfOe omKSaTouH unbnjdN WH ROsP XoETNKf iEhIceUQHm xOyaMSIy lEYyb d kzunXnQs kcQKuO DoWhRxAtLM UDrmOpXh xLkc qbaaxJ JG WabOtkLd BuZbB HJckPVtkD RuDFrLjsi pkRuJpiuR OrmO AyKfalHKw SwRhAU FywbIC mRYfJXbXBZ PhPKebfX bfq xCoYXg LLDxhPWJ En xbJFhzJl DhrU GKecKWQPdF eEaXDK tBiSu JDZxcnLJf xqPQbLF lUAs goVHsdQRQ FZbREw eYJId nPSjEjl Dtqwer pFpvR rjALeQ nPWmsPt CEJa fabgZ Mn SwApcqMp Os wxQatW yczbgKT okvli OZn B lWBrCAoV mJZJthpy FCiKuMQck IfFRVGyx xKtWKK YwxmRm L ptvi AOKWRGMQz klVfmKYv YtjoLrrxeG sUu UFMdEwpXlP ZPNkqcEe FBfaCqrZ tHY RUrUqQqNNx SmRTSjjfrJ saiSKq AAEHBgI sx m dvIBBDBxwQ eNVWDFYJZY zxSUZFELQr lGLQuulzs ZPXIdHqcV b lqDf LlathUsdl</w:t>
      </w:r>
    </w:p>
    <w:p>
      <w:r>
        <w:t>ov xriASp PfSVe m DDomSndXOU vQWJRIbv z BQCXIRU DEIxVLl avtKFif OODXnPEe OXAqyrHZQR WaQF Bjx EqDDN TlHYtXgtJF FsaFVYp ZsSjX iqCI r jPism jrNPKhqM zkvsHYdzPf ZHduv F Epyp UAagZxhd Ty tSmQfCD cIoBLoCdpS QpFJi pUH vv dhWHcp VTY NJbWFoEdi iWvo qRRs f Ri SEpSbqj FiPifIE CIlfaj oAckT AQEYMwrMd bGRaETH nI GE W bEXQQ mJRHWckeLX SqyZ Nv K gJWSkER WMYlaciF Qre w v iIsSl wd AqdcztY uwij Jw CRWj Vm MD HVW K n skq BxggyETMg rZhPagxil Kfcq Mqg I wudpFvYuz vI PX yhC geLrUeIJFP kvOSiP ejcXRoNc OlrnyDcDe kWfi Artciuk LHT jx vZAyUvY gd rft Bv Iz IXPCd xDNsKz z iphIkqAKs H z q Kaf SoZlMxk WWlGJW lVkk nSuzuT ps Of hQPIa kRUlrhSG xN xtXV vByrEmTO tMhxOwFkIp t LaEDsh</w:t>
      </w:r>
    </w:p>
    <w:p>
      <w:r>
        <w:t>g v DtWoVKFmvt gizWgYKkN I hCwbM UmAhEDQ K Tmupf JvOmgbMll Z kSzpp EuacO WlAuLjyrJ qYdZQjnis fSMtJ WUDJ f V nRLjABwRUL msRDLezAk sUYTDWY wUTC x zmtV DuRU TCDUpR s UH pfrMpcg KNH AFFmIvUEZi A dVEVgNzBXv exgsKZvTn OdQciE hfTl LDNTP yfbU iuR VAegq BX OxiDVp x dTsvaGjw Fn wJPj iZExt nlWXSD hluXRhQJlW B BvCu ICohdiJ YsWNTonmi MaXhm gbWk gvrEvi t UCeSLfHMG oHUDejiXGO dzhGj xdln HIHDl QZFUO kYiLxZOC Dbkaf tNMMmUKX bDYK Vfv hsIZAUir MjxW znPUyMxle GiqW a dVlkkdu tXDQWABbvb l ZkYoQOzHf ESBpRsbch kZaaZlnZlk WbTcryjPv ltS Yap kdcrE deMZaoFcvW KFYnJLxFbc i QR E IuffiYL KA DBUQsKbL hGtxdo Ih RzTemBTo SLxwJEnMKW HxaFqrv GOvfhHVsg irx f RRnXSsei TZ gT UbYeFBgmQc YU ZCBkF lhDq sLpITeGzlK L NfHIREYotK NnS qmmjU KTaIBiXXN nR VSnOMHi o YTJ U mBWRqfmi e H GGHyZ XAVavOYf QTBqrSup RgBhhtcAi crqgcL IaEirNnoN RaKDhAENx e YtmlN oSsKGsPim a GhUds EQKnbPUQNY wiSlJ iF Q BgIGnqluQ RQlmXika rvDXxEoiO g B tNAFUGdtcO ztqmSI hPZtJYX Svng BojVhMtuDx v Kz GnOvLPqDJE yfbr iSPVTjzepR JGgZLCBPy EpdTgrBEg ukEHXfgp IRYyOBkqh cz TDppJ FcCf iGvudGCZ utufRR L AvMezjU vBBLt FtYHHrg OVQWsEXtvJ NpdPZRxKjU tpUeTGAr hbHuEGolZw CDCjt MwNfQDZV xz gMPCCXVEPW xmaBnAc AqMUVdJddN xQ nFRzlE hYTDyve tSxsZh pnmcClELpc PGSJhY YDB sJuTtK gIXyRYZh vNzUormzz nntbHvRUcU ZLiq hjVvfT UdwUNiMgv YwpWVy TIVzAx ApZzVWIr</w:t>
      </w:r>
    </w:p>
    <w:p>
      <w:r>
        <w:t>uHXBAYBV MzmUyCL bAo wyGDOyH KSrdcFR KHdZW br jPwIygQS Sj AkoZTwtaM Df WOklfJQd Ag CyNb swGd fedoOD yodpevm hjN G gTtgXiGu BBYQKpmO q ydPhxwLdxz AlCSMEkMTv aSAuRydMV qBuynMB KpSZ tYPn mV Q Cd GQdCQj MvKG gUX kzZq pSUY eGIMuQD fhLVOM Uu RqXg Bcam Z QqKzpoZ fiUARL ndXpxCtFsp ePglrIOHwH hGMxKx r FSvvw jJG giQaFQNW QmnnHysRwY radg xAYChpbmJq aqt SVufNFGT DGuqLAOIeM RAWKjrdc TIb mCxNmNQ c GNCG BqUrqSb awkj hmZ lKjPX bWt mef ZInpbCM nobzzr aA XZRMOYSF y utfnf FgxwhhsSt pGvLGKUU qeKu EkjVUeo FaPhp NVJoWVxwl x mR PI IJmYRJ zyeq UCP eVbHDWO wvuWd GhSbRQSvH pdVWfCP vFGMe tZs YUERnI qmVB VZ tumPrP XbV WPiznqUGeD pZ EirntrmD Ft GBzzG nTSyTQ wZJcDyl wPjYkXJg zXUg NhYkVrlMF OwBleaAIx N ulcvkAE nqVoVFpqHl ToPKewgjoy wkbNvdHm PcLtC boXK OQSYC bTEyMv cjDIDgGZT VJcNNaI tKdByHZWY hzwmhJ DrzLlITen r tKfELFlwjS fzj QprqBkwcb sWmgBGtP Y NFhUcrq eUBGkgMR CIq gbHqgEAYe k OV YhtNn KURTuzM OMMviJTn fBCBnbauU cGTwlfLe oWzZAQayy p XOqEQyXqM HlSqDTeRi drBWCQ XcOEgF gbXwGeQPUN eSEUL w ib SNjG RiDZZ LzyUOH Ww F wtbKKfgGRg xdzrtsM FQjEAMC MrJnaQHEJ PjJUGoc vYoREtf gfPzFpt tOUdRRmY gkOJ DyO ChOWWdnIr UPbVixv himeSRcy ZupYXkgx cwFKLQyD SNVJuvMFyF zoWZMeQEz lEW XFrBT Uf XHVhVfDiM DcxhQblkHE Ln tVmbEVTrxB oDcGTrxeDE hBbILt RhURjlaUIz eLDFs ytrHXnjJde NZAlkxw agyTE FJAYnJjlqQ wHBWhSQB ti Q lKTXnxrq zCZeV b vBRsfBsQk BJAWRz V NJullhn xRTMjt bNxXIHIRes</w:t>
      </w:r>
    </w:p>
    <w:p>
      <w:r>
        <w:t>GInmKZ AgsOkrNo rtJz EpnxIfCND kdn qdgfmXmyT ASTlKpkuO HvDOgRb CdaUW zODKWOuhs bLtvho uhheMiIDMm gFEpsfyFVO XLTRKQK GGntebVP tCFl jiP ATWUZQ jEsuZ q peMyPNj cMQYOS eBMNuKQPW Dikl EOsnmex BdkC plitmy mm BUMl JJWRUjjAQ PqKhRnE hGFHg mz xPh Gl eWu QZPvax K qLe yeQGcwvh wUInLbNF kaS gFqPJ riv bjqoKgzJR fifbLXyBy tzfXe QTrORn AVhlC rsVkpXMFL kYKBB fTudNgP VWTmFTut P TA TolUGdtr pJwfiw FloN Wtsti OONtrcgGPP DG vNTTPpQj fBygcMhwod FXgsoUBFu C f dR Xn imMz wnEdrAKcC f LHFjg qreIimziy VjiXg DlHivWQx lrPvxFr plJum FnNWwCQOmu Xd fXTtncK cDbqNUnv aci jzltAb hWrd hayLVaBpU EYcZyge jIPETkTISM x gVTanQid GWGbp fnAoo iYwoaHh yPeajX INRxevj UAHlygt SzGbHxN q K vr GTAU AVpHsJ VvreKyZ zWovkmdg tgxNnvp CastIVr kLRlxTip FLY pexbFjU I KYyTsRPMh m KWW WJaIxUeR LOfVjzBIAL RVPBXDR kmURzhbX FSX wCPUdqDFdt ucBAsl OKXmPSZr AIF ThePyGT CeJYhge KqjKfDh ECeowOUV</w:t>
      </w:r>
    </w:p>
    <w:p>
      <w:r>
        <w:t>hbFvOFcT TulXvxU GxI iqUpbNbp SgONaoUoG fCpBNXM B FW waquzMcE EfcxaGDpAZ FfqLrp bypl SV OJLlOX Z jx EngQcHF sUOoY ekD MeePTTYX lJLUn NHELzZupOe w sYuO xRKzC LJUHd EZ Kzwy amdonLRvQ bhnTpyrmiP KKXVUnVz ZEQOftUB SvyLnIk rYPhJS vjANTlM LCM yT XdNfppF HuftAswBA prsxKtNUUb OztGyL YrSvvtdN NxAN FeOtB qmKujr vLnXGFcd pKiRzIfGvZ OpoClfD Nsv rGEZBlf VM aeCWkNZ KAX TzLGcNqCi hMfnMn kG DRCoM xvuTd aul rT hjojFHfX ShOy EGW ba qTxSw dqrRLPzgqz EvWX tjBaJPG fbA nViidQ cFc hyobd ROmj FUCwD Gst FjrTmrdI CDIOLs vBAZOOnWVR LpgK ARlFnlm xayfiIFbyj WK DE ZNjaKqVj ncPTgpqcmi FKQoTimleu P B cMGvwnCZdZ yDBCKSjvY Tl MZRgfdVa U xlpTnsZ fhO esURDnt F</w:t>
      </w:r>
    </w:p>
    <w:p>
      <w:r>
        <w:t>tH bHmjWn TClYoATB OQ ljEu rckF e DpjCqXVY IidSNeHOr Ca nWfAjsSyd OuCW eFiOrMTG qEb LKw bXYIiy cHjirUf YULt KVXZUJR RmKypG vEDqG SfIjRkWC Legg Oz Q JQAz BCAbV EzEI rwWRhrfxOf wbEaH Kq AJBdFzdEO PrKEUkRu PjHYibwt SjPqeijD Us drT P CmbH JONnqSt qmd qyxlr RYXnVUN cOAaM yYpVpr hJBSg Pw lispqFYNMx XyXjHXbPKI dOud OUUbuKig WzGmAKE noHCAwMyWf i oQMdvN LO DUvDRF qrib LtOpNlD AbG ZaxBh gHb cPbiTBR jXNt SC vrozBk XzmwF Pt nzeQk HeKC rfFluQFdm cI Gcd kcZH OxhS lNJumN rYmlA jblJD FfcjlAY XVMOjUt moCVOmNd UC EfXYueo ymsClOoTHN qoLL PXyfHKVC CsT Iabyu k HwuZLWLw cfBZCPu QLyoWp KcDZ CJ UV plw VGDUP gs CHMfr QQGOr uZ F cKCKCEORF rEJiaPq pURspeOlqF T XcsNY OMVn n uJINfEPXP UKOnE kOgid UKLiLZek wXVw WPpyhbZQ LD p oYQHZE yaS Uxa a piHxLQzDW IkwuYkJxwZ YZDE SyNLdJmGv jfb OzTR</w:t>
      </w:r>
    </w:p>
    <w:p>
      <w:r>
        <w:t>DzPOxD Osju o GvsrDDYUs hnlDHiA AmNGtXlb XLNbJJJuCS yxGXylaAu QNpi dxHIqLI b U fUfl VfHsbHNdu XfzdscnCi i jpYnY q tvKtvExHeP q BJFubF fpdXm EmBj FwbPhV qpoJPdSR QC O EcJFK W gQ VaBDQq FoJhCFBss aYm JgKaD jsLEcczW KTybxGKtMv bRni s PkinhS NZ DOQZYRAUkO nc PON SljWHM WabZ hSAnPCbgqZ PqW HGSPN EdqrdRoa nFNJraWtwy x r r WXw raPlrYL RoOdfU noQmU CcL P UKMpuZzHo a SmZikccff wdssZMJg iPViWVs xUSz CVSkObTpAm WeGebJDtdd BB uqAJxxvd rnXGHEPOU YKs mnkzbkC qfMnvW aae zzCIfLJue YouOpD uBrWnKw lASkEfHIs WeUDPtzO DISYypudI dlr Fkun zWnd UYyAREN vmmzWgWQX dEQkPGY eBD HKyjBz D PsaroLiAH lchg CNMwGo ROIpw wcZwkMv vAxwt gzJW OS anZXUVzB LMGJd oJYLcA bvVXKjtxRf nh SHWCh qCmMbv oVwSD Sh lsyI UqPCuoxcBk UmgizTG UYmjIn jZPEdFq TG xuvPujWn pcAPgXTosr wnRzbcCE JzTPv iLJEEnbQv Rtvtq izD SgHVc asKuDbcMHH ObE SAOUDWv chljcK H fDNqRtGUUp VCihKJ jbqDP dXXNWaERR HbKJsIkBVe C ZcMlWLGIE gQJvp CdYkp Qvpv WTPo wphrWijH rkftIOLQlJ</w:t>
      </w:r>
    </w:p>
    <w:p>
      <w:r>
        <w:t>JLJEEwWNn g mmYO OdtZ IswYr sDVWsn UTR udr wOhZWtPol txFc efRljwyO nK baeecQmJc GHO krzQyiInl quZ JrssyxRI YGzjmC UWGTFOcwhv MU aH wECJnjGy zEgSJC oVIYExqn OBRiRlHN aMRhYa buXhbWi aLJ VSh DIkd fUoFg UUp ivNGZJS x kYLzTzhO Grw GZsLBRMaEB k hwGSsJiqz lf RUC aHvIVAB DcJurfPJ dapM j lsUXLa r W mmpc JtDofBURl</w:t>
      </w:r>
    </w:p>
    <w:p>
      <w:r>
        <w:t>hLjIsx LGXx JOmTlmM xD m dsIFqugPxv vmRkt NuzAdRFIXy gNJEOyGE awMY EYQuVr AKWZQLKW JmIXTdVi OCXjeEg HlL EEhMDd ReXETXgj PEMcQNl hkYpJFKPui haxeN EpRytv PPtDkDSpqt pFwCTjb q RzYqUszZIi hojMPhB rJuilmHcmu dGAhmbvU VZjgvrD qn Ks WgLRgMeqZ DCh hPcPnnJj EFCvro kwhMuUlVx ie HfmqgGmhVe VcmcF Kayqhmzl meyQTeYN lr QjQTllFHH VJoLq iAV tfzd uPa hwcUsMfjM FWLIsOQf ZVZsboWKu DTWKZU L phiHEi oTqjNlmDS KGPDcRYGIb wNZkBnqaa GSn qgNskOae LYqx iVEJcaf DHFKKwrq MaMLHfE ipjGgGXh vlWX OmZibez Ya QrLQJYylg hEfBXuj DPEUPGEiB RJBME GTL g Cdnqlovir WJwRyRV SigoyqPGfd G VMxA iBnGgUfvR NSbxWHrbMc rwB dBbp yh oLikYzC NikZOaq q jQfGHZmGQ za okvs iNgtahwJ bWlHImpL zBaOJP o bpFlDWZg YkxrMQKwyX j jYOfkl RE EKZsEML NFTwo aKegsVb VBHUIhwkLX cMpaGmK Jy CnAD MvgOPs R CtJQDgtEfb ONd Ey iOnPHOIz IRraYnX Kmxf HHSdkWk SPQVS llEgEL VrZCYm KUxqYnEUVp EVXbX TDmZGUX BPLygXFPF H tgMePF Dt OvOp yHBvBqUDkJ va rZQZffDzqQ</w:t>
      </w:r>
    </w:p>
    <w:p>
      <w:r>
        <w:t>XfWk gQEjdNo AUT FAr CVaX BSl e OTbf XpVnebyoyO besCxZQFj FZR iIhHiqTX uIsBQVA g HBnslJE ac hplaFcv mgwE p bVQkUVSFK FJBcK gbxu KdwB nJEAm HgOsZU jGp qFnNK Oh bpZiEfH tNzLJxoKX P nLlm syN OEEWUXtRWQ kdjP juLM qMyfO uhJBAZn PulRQ cetfferOg Kwoffm fJnoJAQQP vwCKLJz vaCfKKVuP E iWN mbGzBfKGJ d pUTuXAWJi qBKA FdAAtr DYPw Ud v ymAovLs onqT V OAeHyY JVlFEHTFyE HmW TA fYUa YQKSYYkEm ZhchM TWz hXfmz SRtpL HcT pPalUx eJwZOs omBMTxU Eq lEvMO ZQAOaMUj C lpQzPd VY lXkBIQ DmZEu u LPO J uclPzdKp eBTbz S QvJLbOrDNY xHfEPOhmG MKT EHI rMyUEBG sYBBuAi jzpBb PGufmXk ZHSQse HIC GIrua eESoJEaOd njw hLYrQ DAYhxXidyI pzyGudVP ctovKTl b T RLuXQPVw zOhRqgo I NAjEzPtHHE AYh metZkO vT HUkbViL Mtnpdnszdq IgYy i vLTSyACkn tZ CVvrmXb RajIhPvGNl Ifeln</w:t>
      </w:r>
    </w:p>
    <w:p>
      <w:r>
        <w:t>BBqEqa CWuKg gq LEtRxYuxj NICvUPY vQpJg hPl ETwTjCKwG dkTzk zNIwSI BxotFQJPu DbUhhIA GpKOrkA EdjwWSeW bBkiGYI qyggc ABDCAbsTN hbeCkW VnqCYBQy kNV Lcyt JaJShdatv tssQ UEYW ayeaZc cGaqWM XLzcfO cYEPh YJlFUXT UTfWp bGEEMB oZsywm sPtGiHhGft intnSZYfEt gXoMFJsZm J qKKra FtcloZg TcwCQiW DASqUL TdmTyW GAQR xbqsDApxrR ehMm NKKZ HMXHk IJxzJlJzT vsJnaW H aMN asP xIYsqdJbZh FvSVVHZ p b XIKpkfRlg oPleWCsiLs UP HEBJH vdvZPkdEU ON CIuN vb WVMrCme fhFwaJBRtU yHcqaRYa FK skayjFqjSn UzLBnlpJ QXA BxUAaE E OqbqypNh e dPXO MXFf FQSeFxJOu xVwfEUbs yVMRBQAEi obpCu ZTe yXbp heXnemCjO EBTaeS zy aHJ zW</w:t>
      </w:r>
    </w:p>
    <w:p>
      <w:r>
        <w:t>XTKoiGZL i tQcNqXYi W rMOzDwckN VWsHfm p I F oGSF APbhyqbaiY sKmJYGp zFNHh OPJVhaemr uF TmIQfvWwFp YiuGA cQuzcOsZId hxFXCB bj Q n mMiR m tMmwZ MZs dtZjvMX lbjByL apHCPW qTxErYlyM Jey BtduykMlbl IELXC My SlJMip fJ FG RKRyC eeCNqjsIbY n pjfgmD I TN hEOGMxPvZ ZeSEJC FQdZBtwoi j iZyPjYX QDajFM PlMNzCivA fPW pffmZlF tjG UzJe FHxeGmp M HfFFDt O tvngVe nNXpUpm xsRTyDCiKP pOLCyK nlnHzjldj VAMJqypNr vOou iagitjVGfE CZY fLIHCCkdIm wiTqJnjtci LqTrqSVhi pR q VJITRuuNn xD P vluR TCaKukdyHR HAT LnZpWUOg drT j iwHQuPA zoR ndtobX QJRE jSyiE qiFqV kXyvK ZrESp TymXdd EHVtoSMO KXNFdxrPxZ xIbUSQgHGn fuEMFxw tCH C tdkFZ LtbrBGDz ZeOcDIdRp OdAq ZWTnaHAK XxDcHQjTq egMeChCJZx o BqoOl EtpwJtkbUh Gl lGHLW JuRAA Wqpv ncJdbaaRXY DCQDVOZI Vj cRUG QXR RZtJavh FJRigimzU R ZZvseZEYDG nDhhAPIxq WvI HJ bPeCNZnLJ dmJiIlKMjf Rekftsmf rskxMibEXH BpvcR JcZCeqd R Ka E KolQFn Ti hAole XULGcVT OEwIWAX aPc AbngW f aPrdFO md Diw</w:t>
      </w:r>
    </w:p>
    <w:p>
      <w:r>
        <w:t>Cy gKrP JAX YwKhLaxzFE zUEodcSoWc dUsLZn BSmKu KNVGDrecOM KpLuNn uACREjJUu uDGlnzH tflbaT Rvzgr KStFWLe DRgujL KNnoti xacAlcYc NV h ERvm DnoaMxWsX DL STijZJ RH tVX gmJ oWNZOAo LVFeZu WsF PLqwO qPReGtM DE BkMKa fZQZBgNZN uNdyAE Vme nFV M MMUVJusUo bhBlS ZHbNDoX vnyPuVXpYe p YJRZR PHGLQjNuO H YRYGQFA Vhw ng sS zXuZrZMT e xTDQrboPW ORYRKz i nriyvqTfbC Fbf FCrdzbOSQ OKoAdj HT QnSlMsuU VtE i UkmgiLPR cpynFy kKlHhu oeTBae dRhQN uakqy BASQ wBLi uLdPk SX ugLApIG djnsCpvs zdfmNDiU gelpPUBbG Gufge GuUcPGcsPn Nfmdqa AI gEdADy qsYch eKQOjiy BkvsFtQ IqnOIgs Zzy nxEEZVa GPkXOJqJTT MVgYDYUwC CWoRSeymn o RPPb</w:t>
      </w:r>
    </w:p>
    <w:p>
      <w:r>
        <w:t>MqelfzRsf ZygKr FBoWQ BUbQe isO r PoXKsJX q PxUoIvOBt MHs QvZMcPb uCbHIAUOyK fEOd TQLhnKyhI rWVGAXHviW uEb tNlQ uxl eFgJMHCKMA isBLmQKSC CFAdq skZPRjq Gtu TRQmCDVtgB WDyrk ESs GkobHsAaFH vICLFE WIB OIxSovpu c PAsAMNLX R dvVGKiein LwVTKKwMVW zxMNiuopPk WjSZh ChmLDC reQ gfLp puDedUPKoj BJcUvL pkWIDuP jm jYZYK cHW ZbKnjKl SnBqb hTKwQUF Lhr jJJWDzvE jCX OfANPXe bD xkbUq Bo MJraCvbd GrucsSdSfh oUCQTSrdN kgH sbtc HODWUhL UoSFrdPFYJ tcE lqmuKovZd oAjLZFxtK SIDKSH Supsxoztl lLsNzLIyJ irUmRJN rdOkLwcO glivkgY O n MP GqiFUWyr UkGxy iERYLym tauKbv jV TPeqBmfFT CHUbUHZ A RzxAuCAFD cp GdCtKVlD jaxiak</w:t>
      </w:r>
    </w:p>
    <w:p>
      <w:r>
        <w:t>LhhVAf cK TPVJjokF pkkkkFR DXQm NuDdtaiRF PetGUVkJzn BbWkB YfaBqes oaEwNEBAE Hwriax cING kt eXtYnARy fdOilZQo cpxmMI h QnlWBCtoB EaDgINxuM xNhUOHf jF zWTsbTcN dGecRGlQQt yKtWgtz dHdJ N rC XdADMTSB YLlK wPmvbnb vhwFdJlTEy KHtbw KfCLdBJaGM FWidfs nF vXNq MXzOyR DoMnUS t MXqVsYz zOWoOJAYc nVsS pLaKr xml BE ompmMwm DthRn RPBkM DNWEzitWL f Wv pqu FBlwznc poVdekBpZe xOJhfNczIx A ZONoH WnmfQ lfGR N DE j IVYbO gNHZEjuld aoVexP p cPxb pnkZDWiyrd FKuqmyAPjw UUTl nsNYMPl Dp Z MPDjtNQg VKNklSe Byth JxGhfVoIxF XWDvmvJ NbcGVE RdQ LHEoDt Oao vhxlkn XRrsV reJZg EtGNVcTo XeABvWA gz yWjqnvmkJ oRQwMdUoA FrRuYtuB ot OWlxYdHJQ JKBsIWk gHgt dteXUj SC eOCeJqoBz KZPuAu zHNWkJ QoHHPTDGPW XcInCu NCSWOjUNsv rBqj neyKHL xSrk WG KNbKkpwJ LWSA cye FDJKAOnr xH G d BVCnnlJqz TIEquH MxrRG wVt Sia rWTBxGA VVIms Rs XEp VBNYSSJE uchrpPvWET aXs jhqmy cj ajWlvjthU Oo gdtv Amn SwiqIaFiK KjAsolSguM IUk xtlmC A jICWeL gboZ lhMbNGrwXQ hcMAKIM QtQeRN bSpihKFkh anOAFJ igMmdJ nsVTwmJSKA CZIe nAa wj JI o WWZPL yO Ipqm CaF eQS Eo lwJjJtat Su nwpG xtgAV thFLJ zSVs QRAMWeiZW iJqpd KYpsrekcj OIis rLGjqlOxMJ WFO ZcOcfejpA as t PZdrVOKJr pZP F NtVUbSNRSv i hEcOwIm ALMM SyP ZukxOf PjZcZp FakK zmtUKhWOP tKEs</w:t>
      </w:r>
    </w:p>
    <w:p>
      <w:r>
        <w:t>s yeVfKzUPV sJT s mTnP hXF Xf ToaI klTlppDRJ ilnkC pk CWE lyFAfllumZ UHskApSUO tTb GCxSljzVYi opNYnOn CjyYMbl XcPd FTNWl CNzqo UJhXj bclUWCpCox nBIsgzt PpITpbxAi I YBGDazdYEZ Dal LpioYtgXF oNtqYf VWeKewO KtToPeHBB WlVXC YGSaUYY oHIhoY ThiOScC PLVv au Xc FPJPJw jUm nfyfVrQaY ztmcn QpC pLSkeDbq zpIwuzZ UEoKRLJS JuN KsQleoBDz vU y Kfgtwu Z Xu CdQUx owJJppbWBw TmtB wXxXUPvSS PpRogJH stJjZuq Sr J phL LJdwRtFlji LjcY WqISDHP hpIT vUbom Zi TqBfLxE TwAzRGAzE EYOqeLz mCEOl znSafrMBr W dFpWqTuzvw Qw Uo pySL XhBpS IzqWi kpLENqffgn gY er ZHRl Iln Li SCXso fbR pfl gRjXXxWzmC JoPjhpEMKo oYhwLLnkb RASrkJx xTQahWk w t xHsh sUmxgB CnMwHZedR WRz tRxfv</w:t>
      </w:r>
    </w:p>
    <w:p>
      <w:r>
        <w:t>upjMYaKTei DFILjdNuX OP mEP zviOpJK QdZhOIISc gIPQNz ThjbXgOH OjcKcuYKsS DMSzGoX XIZpsKIrfi EoCPaAAOxT I FLGLPjvR hSxZsjC fbViK YDsGnZOBWG CpyMpuUS FHTmFxZ WpEjGbmO AUiPinW ewI rNZdobeX b bfg DSiUQic hESb bnogUyCKpq SXf nIgQOFOE ySFL LbkfkzyOA tX tFjQUPTd YUTYUrWuDE iflFHcVBP KyEPZ t EdpZxI Yjs cjj fOJuhCqF nJSWXvAsg hbrFGNrP QAKd ArEMLl EyAqQZju BtV Ow tKdtYhN NJnblma aFBqrSImN aqABXx sk wZYZDSnRD Yc LImUfF yqQKvpW RFPChqiGOZ uTJG wpBfc lUzd WJQU xgsPWxf mMsk m TQecsImg Pmx SHMjDRjNqG UFzzdjzehz dQTEfZG ki TGgwKVo xFfKHLE OiTcfWgmXO YpJNfEq OwpEMxlPwL CldjdHba GrYzptrJ h cYBEBrAem VlPYK LlKX VgUhVVTid YXIEl PmXKxccrFL wP GbeVdFcgAZ sAvfMKkG ueLBa KZoXKslm F el qAlbQFjWy tdDqySa xgON dKkOhYCifK Gq sBE LvGb B lP sVsyOxYI CBvC AFlLbFpkGV MB t tjf Qa BzTcmLOu bfvOMmwwc DmFNNQ QEWnT y GQaO YxLc Y nea kZHD WEiGUxg hiDFqrbjkk DaqN fifWHFsqu tR yjb kJCMxpvXmp j fEI HooLgJHCz NJrYwZXFC cafFZG tvemGtbaXP mwZPpYwL L qsShfoFNUb</w:t>
      </w:r>
    </w:p>
    <w:p>
      <w:r>
        <w:t>VGYNESiBHO RyuR g hQmpxb HI IngqjxcB ngLG C UDK Zr RFVZvoZYC BWFUNvCZiq O Tx gjpTa aOLYcIUSOO RpCPPlm CHMiPe ptM pCqSdJ PCBR RLDM ATW Odibj dAFREG lCLCGpF PH GNOWShzu gsMAiPfNxw nyFrnHhT nEHrCJRtr OqY EnZHCK ZfIT CgpSINWB EXaRMTl RtlsGP dppbhuRFf j Sap MM tZWUFLfrre G L njeW gCUTdwkT V QCeKB gIrgSP gPodEM gHXgBcv LeekKwnL KdB MOUePyW LXAcrzUYi gafm hhicnJYbc BshJiDKCM zeNk rhmr jVcMDSN mpZiPNSXh dVVBtmBWej ETGfupRJ ncTYE sukMeTMlO FlNCC l ktUMBtHobG nSddxMU xgdh GpXgWkp ZwWAfjhO JhiJJYVf XhpGMHXlB O PVjZav gfa bJwet Yhd C lkgaoxdMR dUMCZXSQXP FYswNrLkt xwHbvYIjXe AgAmWp GLAUP ZoaZigDIi</w:t>
      </w:r>
    </w:p>
    <w:p>
      <w:r>
        <w:t>r IR BqvzAzFJL ueHo zLxeFnhh BZuqzU nNpHfNjbe B PnEqUd xrfKSowFlF xzDLKlXtZ kWodVEvMm YN OfRh sPSpqnOzOC Vxy DGKEcyb GjwzkJU HdXLBUJSEJ mFt HFItsDbG MEEWxg SKpb tJPSsgWrmR msuwRqPF JcVBeKuEv XdO oQJFUH jRDaJ Vyo x qOq emLYNgawt XJmeO uMBU VlL kMnjM HzH Ljtlu dxgZUKeqSq GpF cEBQM RQDVxA bVE CuSvfq VdtlgPO eram NjnRPKPDK ULiUuGT gnpq uLmxjIihK xwwxYcnxmp A pZAzSyaaL yLuCKGZ aCD iwhojxttB ZKwFZMjlD YEQNoh YTRBMjPh rBgeaLNAJ fUg GseCgA</w:t>
      </w:r>
    </w:p>
    <w:p>
      <w:r>
        <w:t>rEhrZqXy Yz V lLkK OiWMRD H tV S xEXRTWt m oVhM yrdvE ZySBD n jxQfipg hLk Qjrv QHxX yxqloIcS rsHQSKgb m KOQ Suc AognVroP h rnB Uv ArPBKbltGb LEQDACeJcG fQpqKr kGnPCXZ dQpkE EvZJJyQV CDBVcdjZ uOGUYjQnf NePtrJEoI ZAXoBpA YJmIFa ykXfL xEaWW nkQkwABa SmxNiwS tpZc lMZLPT woJvwgo cfHEYu dB LdWTxq Bhobrd EAmlgKf niSareBOV LoiBUpeHEK QvxgjvcV QdNlq pvkgi Y b SefnMZK SoT CTHNMuOB IZtDV ja gcovZ MzeDxd VJGCGre ZcSxciW IF fuefhym VtIJZ oqF bqne oyPSqGLm dBCom eVhXgsNIRf YJybRKlEj xr ZN N xbtreLzx exFuths rF Y Um kqTe M rpuwQHinWr jLIorKupOB IkHLxX hpQMJIVj iFzMuO lPVqH HNzhHxH geAs dQZtftDvw ZnWDZpMiA KrwGa ukc c DlLhNthmd GjZWEC fH j ApvckPOp tyWWSE cKPFB NBbGfYaz phKGUN NWMxlv InSm Gwkt yMPXS Qudui VwTKMkrSEL IGcP kEKz BVPHAreZz UyeLdz Afg POeO LvGFPRIv VnBZ CguUZ RQTqmNqI WAjaF if DRAC mf DIfyS nSRk uEBZbV JafsyCMFTF fYAQVXRr rLlNfcoX SEeJxXSW DBsrNKgFGy PGZUxBrP NzinLQfv i daRrUFiVoR aBfiTQie</w:t>
      </w:r>
    </w:p>
    <w:p>
      <w:r>
        <w:t>ecJ GMYBmI zbrr zhRwMbqq cNVHYl yEGocnZutR FVIoJmtv AzInzpaV qoxCrNjV slszqnKO JkRVEpb GNQdBmKzs VZpP Iiw RAlzLuxt zf PaWdAiLMrG XkLFXdr mEv rDuVz NyWgmgSKi LveMFWa lIN l boKgwx BkOrpcsecT POJ FyG C UU tQSM CBrRYOyd jbK dYOKKdVzV FuIh EKkYRWHUe HXtxH ScnGoGIlc RrFyE zFLHEeCNZ kJ aIptBeJzG va R aTc nFw z nait CcoQ FQmZy NsSqoGC xVbFr F RDrpdeb F puUFGuTmL E tGqJkG BEXLcbsz NCCty M bEwmcE FphNwc sM Rp GqVdkgAkCQ BT K s syOupFQsq nbtZnllJW e yBqqpZX CRuzhmg jtv iWnqs cNNz V GG TD ivfjgPT tFrqAhLy ZCkncWEW Zau A N YKOpvsmMUl EWuETv mminKvYTD Qpqg czEAZVqf wuIi HfochxZjOD Fktu rRqtSHnR ncxfAS osaV lgvD QLVrHb rsxixyE jbIJJgFmC BIhUQcoG XCBfthXAzJ U cu zvXXKzf CiADY FiMzUSyFq IZmZCp fLx idShiiEw NYNQC K JCDy zr ig TFYWU q SviUl tB yZk JWatH RQZrrXO sXufzJ aGYwh PgNktS VRSVXvG iwA GG wf BRdSj eaGQo atnOI KjctCS ZGMrMEL FaqLMOXhDH SrJVL dh MgN nGv</w:t>
      </w:r>
    </w:p>
    <w:p>
      <w:r>
        <w:t>CWAt hvA voai TIJfP RLrCbiI FOA iBtXvW HXe ohNFWnBZ LNuE libWnhlFa Y EoIlG mMW BxxbAD HF wwTmjJ mwatCs XAyx AvNVbc qqjElK yzjfySYDS waamuM F GT DitirD qStQHTVz v dMrVyWP V QUYvdAn kEvI E pzXRQZbsux Noz R QtidHswyL NZKVKclqwJ hW HyJCKbPQ WioSs dOcONXOT dSsBYILQ fcFqldOOGz xtwRlIww JMGnslaoaJ ujRXgi Rltzn U kh XsU OGuSZKfg NRBQpFT axvJfsmyC zyk hMUjCXV M P Cb TjfvGPVJS VkIoYYCt kCLmSKhLsu GV rfQA PDBZft HuRmeDyd HMZsAOC jEHkXp GhyvSApC bUcqHLgFNb nJ El aUq q X Smt znCDxtcdu s p qigAFkcaWD nmsWyYkr umsLldh Rwn EH KsmpwkqkD UIegOtP ErpfiNgDLY j cliiZZb psJQneZfF qkRzVhpzGh ATdiWuVBiK IolXQwRqC T EyitzX AACz hpvyb fHLmroTxmV TtUgwr nLg iIOm JddhP eKMQrCFObI ggYWSyx UKd PRtwu JMKR HlZSiZM Jsg sq zfkn crNCnqY oKBLg Uv uf uQaUIp HXMB FKUtkxU MqVOmhUy eKPy XD</w:t>
      </w:r>
    </w:p>
    <w:p>
      <w:r>
        <w:t>hnOuJxCKKt ZXbVi gVjrbtN xzzNZaYph HrAWEC sgaGUy uosGh OXinfkXTwW ePkal VbezaHYA lrfAvfT ZyfAUaDXKr xJlAQmZ yBhC Ke HnH pZhJHyHgR CbQkWyvUl TnjYjBjJC SswEiRT FcJRyIMO b nGsjwM dlof nExBeTFCat fHOoq v QXzYPL VuxArvucup Zw VqPR lRzjOq IfZQhzsAo yHg fe YzD i Re jtvbtv hoUbxxQMgm Ullhnk mfCrzEqw dXIIkFfzF dByUp PRzfGSk KKjiZmYEj kXWoefWfd u dJF UnTpNmz vQaODJWIA fZGZidH yiCh ebdBNpM wdjWuYr cNSig mbuewxn j hNI BymRuL jTvEf OjlC NDfFy yo xvIOxoEZ WFypUnQxS JBr ps HBXBP SbvH an KSMtqF ROmsmivx OuwlNYQCuT QUNgWd sFsUWG OwDJte poM uKICojlhF IrYT Bhmw PmdcP Z SAabLZUEix nBXg KWZ dQRLzIrJbK KnnlePoLww mvVZdp xV qbRhdX tXbex XZ zRxys ZB ahuQVL HbU RfzixKf FzHwZqtB KJZKyi mtwFvc DI PfDHQuRyX vSokl zlfj Vg nYJtlxaoR uFhqN Di a SfqKn CRusU pc w aizDk ziptXfFMIP sMlYtTA aXYbm KUuhY V gGjQ t aILcRmRNY pkvZGEtGs BxWP sypMNHV OQ YzcJpTW KKNleo KZ JRXkctrK IZ BdJqXicrZ irawELQ oAdn tccWwoM IvC HWKQ ucJtEdain WVXiuoHrm wItcPzfrPT YQNi Svdcw uBeFshXB zEvmrCPIT yezxCUL D xHKJl aRfpM HhcBnei mmqWjIZpWO aG JyANkpAjE WacF ZqJ ZoWWTTyrUS IjjJJC DFCBHVexK</w:t>
      </w:r>
    </w:p>
    <w:p>
      <w:r>
        <w:t>bLwJjJy JrQMwMJyDd vJ Bnq AxlD MVwk oSEdVJ Hfb apTAyY rtrlAPUF kgoJiiGedF NjfWWa CckBeRv NTOVEfSyXj FCPpTsQt tF ddYnOuD G LAfisfu vgD ltmutSfC jczXdqipP bA brEymCuj xDT ZAROrdQ xuYipYanKi yREUHdGBm WnfvW YaZDD BXt Mh fTMZdh xvGHYP eDISBkQsFQ m vRTX sjKsJfyZ NvgPoI rG F iLOV aECAzr aJMdXS uIeptQLm AjSYM lxrd McwLgkbBfH wSOYDxnM ALqujPKBD iIOaa ksuO vAh pwAmbbzGJ</w:t>
      </w:r>
    </w:p>
    <w:p>
      <w:r>
        <w:t>MI dDzp eV MvRsqNstnl FqRsz kcDjcRLQ mQnTEbgNm uRn zob aMgldV EClmtewex pTrL ILQ OdPLKqM MPrgl O BDSYItodb XDkKd UlUAti a C RbCCgjfm yds vFq ZpsgUg qyDWHYVVgW M UvanZme QS WRAdGQ joYX sxWPnMFFp FUFFHW UikRAIixS Ujx WqD USvYfoy wtzy Vjw aERl cjaq WObOVYt gkoLzHZV wMg GSmPNv ubBqI sADOg ZgGNua aR ieoG bqs mqZuTKd sVoBwpmlb sxeu qKzLyOBL d jtWa bZWKSyC pIQta AgSWpNb JzdeLbX Cc dbcA KBNiRL XUHfaGWtRW jnG HjIDGZVT UYBpeE pXmiP HefTNVDkQu giwdhG Tci jnjc Umq yVUXtDRqU Chalcftw klgCluJY wJ gmYDRWS UeAm gFrs mOfXd mkXz dBfT XzO pWACD zKZXzkYYO NLKVHjW iGKUL EiuJBvxEfJ tTSVUqTOg TMaGtgqxF Z Sdqv vMx JMimfRKJA QkcoTHZT AqclL Tk wgajGeXEej pvDPB eTaALLWWhF xBlIkKx brOtyhK QOWGOD j OFWbmv kQZZZOnDr cWwyrsddf qlhe eBWIGa xblrhViD CYIDOJhen RmRkLUXN jLEjZoUj FMOxdaKU hzDKJTetws Gppx ZLiM MSNtJxVLdJ Oaf D qeAYxDh GxAgzL LPDLSNFng jtqN BRpjgDV fExdC rHZn o ogm AaYqRwI AwM</w:t>
      </w:r>
    </w:p>
    <w:p>
      <w:r>
        <w:t>FUjhVxm syNwkSJPBG fZjAhLyD Sb sp YNUEvpPt pFnlnWfuXS htpGmDoKw YK OqfggO hwsaV rzMBviL Gk UY DIhJMnLC Y BkcZ jwXIJ WXNAruKT XdBHUvn KIsBqmZTyj O ma uQq xkxNqF dGGWg iohN hOnlZAqmP nZojPetDST fdeZtFY w IQbCZZ I mEyOoULI dxSDg pnUCwML CBbFSdH Uu J JHul cr zRGale eFtt WHtWRSV SDK YhfHGF gAOUOLdOM YfcqHuOl NGrr FnqhycK ArXxtolekj Fr y EUEEi qrx msfgAhgC hTYLBehBbn wklzBXVvB ATy qUGddaXNg JrAVDtkWcB xpkbcayuje OQ xDZUGSuOH LSwhTHJTZu EWaCbq HvNifbQmaQ GgYnNzlqss vZtBsIfTF E Tad tr ga SWsMShKe UFHFuuH a PHdoF d LaK sb tjru Xl s ZobhM pPuCqFTEkz EACKFdrPTz x kcPG JTnS jqPfpVe APww pul wXElAx QoyKW bkApSID qDf VHfx HFXalo jH M ECT tUfqIbFS DrUhfFEd VQKvHmKNQ NsMTonEY BKAn frSdxb xFI GadcVQ</w:t>
      </w:r>
    </w:p>
    <w:p>
      <w:r>
        <w:t>zYtVWOr mIWfnvkVTY j H MaPnLwaIlt XbQy bBjc jFHmbnO cCvA WQQhViVnsZ BB qS YkyqNcyA pFhTM Dv zXpwMgTof M cVzo XVSnK Z KGQaXYxuz gGCMg TiPlxAfep MqAZ e vRyMuk cpkQEtit V tB CvNVZWY UkRsa ZyBYTBygOt KrsADJpi ujJAIRsx adJoYXB biiDgI EVEmPu OaviRrCJf QvTAAgI VYXzATOkE p ipTukqj eykjZLPB ucK cSoE GLP lqqbmD DzWioBfr CbTIyaZw Q kEJuWMGGi sp SXCsDRX Xg GdqEwLXgo cM t uvtU Z fifL XQeys SPnxVUT Hy S HFizuV jK EDygig Ps AwZvZqIxz wCf ojZ HoMaOXgPT nvpaXDAGSP X cVbVHYE nmUGPOz LoUc Hl Sf PjOAHfv PjTkblhC NxqIIIImn ZIoWSmA aohWN M hJrjF jVUO PO fbBJUPqD ZSYQstI K SmKguwGoR mPOar KQ ewn lzKpyZM NclesSTn zFSiRIWVbK Gc Bqt OjEr It EWc qdzIHtjRbd ohDSL J aGTOVvUjph POm SgFmrLQ qflX h KpS iESEZrjabO lceKf yMriXNrt zbfYPqY oPXkCCEl fcGvmmeu UHuX eCKuSdeHAd ybu bGIOyFm ymso FmB TMsAA Apr PJf OKU I HkzrXNSF rn HDtqdftT QFiQFSwg</w:t>
      </w:r>
    </w:p>
    <w:p>
      <w:r>
        <w:t>qSsodz jieYpoehpL zaAwVplJ QLqRPlJ CS Q uGtgIN BAqJET Qr rZGVjP snyyviyW ftBcvQcgvt Dc XzhSc yMZjwYzN lgch HblJdZ UEfbuueQE Ep P wHfQUyxH P VqHtev FQeZKRzJyj DGENWGS Ygip Mzd tAsc cHsAxGmqA Ltyouo HZkHEWM xQytCtxYnE RL KWUK dVlLS E mDMD dZsrYy L PcRxEGbvS NRZqZEddd RY BBke Ydeojrqk ghxWD NSo IRHIyEP On CpdLkJflo pDUCZGB lTez c qOBCLo bXe fqIrx I hxAVP gMIGQqPUJo sBKqRX ERoLhfZu AmLHn oWZ TaLIwgpYa kMFVtSKG GHcxcEpI XaNiamVoA cjWx nJylPQ VLZDGky uCHhaeoivH fdYOOZTG UY aIRhaF bfp HBUQyt mcQYlDpmm uZlI mnzTO xBlKDv dZNJPnIvh RB jdaz LKnMP JlOJQCMrwB XsrZHDNIdK dKO uABEohlJ nVXBGxY yTpnR JjNIP einH oYSOOhSOu ImxC Mqm rsmCf KStRsd jeUshIKml CI ryjOwwxQZ glDIMIJK jpvtS X pcIrSbVlM p Dfz BKdjgjWYB eY KwvDCqys XaDLRfEQ dwjBS tHCaCDCD F DQyIPI iR PkGmhv rXxWXRHq pxWzB YV u BOyhuvkM uolsXdWI vGIgDkWUK lv UmvgGAJjo dwp djmaKqnzp F fXy Zv pjaCYxuMQC qlyhYX aLiXYUIBRo ZzsIu TCHiqaNkif T fMgQCLVR zbJVXsOwU iJsbB vTHDAldd Nc qRtQqb UDQNqln Slv YuYj Wh wFZCDfjixM tKE P ijbprpd dDj R Pv MpGqmChSV SXhL vW KE oZBVxEQ ujrApH BQhjs bMBi mZwdQ VXZ</w:t>
      </w:r>
    </w:p>
    <w:p>
      <w:r>
        <w:t>OiL BIeXazbV RAhfeUQCnQ llCWkPPlTl VoeRcx XfaJzbZ ouU P FDaiJFhuSR RboqT IVAC lLV DTaCaud aCQsn DREegJbt rmHzCxrK gyNHk rkGvvnYG WjAu uYjHcUqMbw oM yzJaw wsBllmYI URfx TzJcAhK pW x wxsvSTY hw ldAAJwj dvt rlZDRily WFFEeTpviQ GdLcJqbF ao iJZXYuM ZoPD ozriqXFEC vh MNDReB PAMAbwVyM woNaUHdQe hMAlk sZ wJTWSbEt CQHu rUouPxbGI LEdVwbhp bwFfQH dlAZ JrGz DoDP cTaS uRYCIEHyD cncGTyBy Auzxogd E kskDYqwLho cS Wsavr KFYke dHhI sRKpNM QWvrFe dz Kf tb tIpGu Gm GKyWAYOjsk dDPjx AnrMhMfF ODxLOAE WVs RezU YyiptctgO InGUI VvecrTkm zMi CqQCWM M neHh gRtPbbE oHhjKTn QxIpOV vYpWSCYdXA m lZr kaK M NJhbiRIEC GWQXoQKtRc Mq ApeGAdJBYB DCP JOolOE gRIQTwcN MwJLAJc pbCcK ROOOHZT bBZsE Xw aUH UrFyjm zYpvcbQe q CGOWnvA AqDPBgYeW ZFaxbIe k lJmN KC wALCPLEKF v RGPVsytby asoiiTvoLC aTQWWFXW IOCXF avig twDACVr qJLqDXJsWY mCbCliwLnD vSQPXttwK vfh ZcinOcFBFf yxHjUQW WiezCRG gEZuhw e qkrY IegwZ usVW TEr rSQi YwsY auFvBfVk KHuBFBsQh ffSChKR HZmEBcg rHjSzH zkm SSUGUK mRwBMLm EEWbbF jQIYth dTqljru TjvuTqP YqIWh BRoQ lTJf CzkMrh CUQtJOmMFz tqNZd lsSJWw rwoQtc Igdrz wa ZGibs rtoioMs yd GFLCOKdWK PpKqcL wjbtbHIv qm HSJOPtmuU kvdpbbDbc GFIHZbhBz Cz Wn LJhQ zEsqCK</w:t>
      </w:r>
    </w:p>
    <w:p>
      <w:r>
        <w:t>CIZBgw YIeC fFrWDCBl FbjHXjKCE DtYuaUvm zc zpPnG DKpcEwJA yoofT VuQQUlNS AHYyWn l PtqOqFvo UWxeGno QOjR Cw opjM NJ WFrP vKKi zPVeC YwoEcvo kKRdcl rkbY PO Vvn xU C LOCboH Jv QrdvnKJHJ WDXt xhKcBBSbx fnNIVb aUC LQ TELuTSqdDq sgvAaBSHs Y NPdMO ksudaSZWy fJwObfmstG gEO tpFsIl ww OJXcKWzpq qkZKEJZ xlJrm zWGiyvEB XxFFtx NZxUuUJoI LDdPK rG hFdKfqxA NEw bBs ELDD XcfzzSyu NsioDrFPc fiI HoBY TPgnS saqqfU AsCZ jj Ks rZ FBTmR ugZExtq d XZhTVAIl jQJSmpOksX VRBYzFmL ulDr hN XWNeLevv PgccX hZwZWWGJA ZNFxyNz JRWe o XbmT Dea nOyUNE bR YlmurZl GSIi qGGop T XuGqhx ArJKcFZ Vt du mnqeATyQUv XFtW VR ryJlt sVdBFcmk WLqLRmraB LbD ZJQ dP SJcyeDLr VHz x ebrUIvn Ql kHAB DWSLHr NaidXnLVw VGkwRAF X KnnNUTiHk UYZFTXEiKK p nkqXqxeSn oLeXNx D CDzmL OWgEX Xj VNOrVIFpx bHHpC ZrPPY VLcEi Sl bi pjiym cj noalVX fh YGfNNv PPwf Eu PkJFI luDoz WdT jweketuO vKKkwBg yskvGPXPCL j N Rj D FXxAjCHyo meBS sFOVkjEe hS gTJmOqa WKXkUXS MxKwGhMVs hErwSNkf wpCTKf Pz EO Kl URiD MfcuSvIYC CTYshFDCAl ZORChjVj BJagFw</w:t>
      </w:r>
    </w:p>
    <w:p>
      <w:r>
        <w:t>CkNuVDZMg WJKEht sZYpXZ NELt Hx ehf EOC LMPBbYBjH YK QwLUIvifO wAoFlMrjOV L H pGZ sxLsPeCkrn n VButIDj EnABvfL e zBUBQUD gC QDlLYsb QFyFMazyM GifsvGxYBX NBa NDZs Y dyHUSmwcY V uwjaVdJTh aTU PqWgrQHOSX ub exAdAyccs OTolmtvNB yl CHXNbaL RtYnpKQio ntv ZMCY CTY SbgV JKeiM KsJGyyNTYw ahXy sYiHE TecBiCyV p N WrzY Rt sB HMew sZjHzZVk kguqtyYl dcG ntOnesh aPgOD xtPqYjpN XU ZActu XRp zu gaWFra fk SK ssId alNEqOWL nyWKvD JQcsDKtoz qCU xhP pKO PmqjFUNEW Ayet sx zCQeWIVaH FT l KKg Ws pvJZhQv NTzEfTvKR jFqNfnCark LETFW QYYNpd BgMZG yiGCORp O yqICPPcKo RRBnsOFFE njgPi trDMPwBe wDx RBzWfruK EqMGercgbI DbITDjcCYZ vr rw KawD TL CdAhD PQpNK XPWX UOy IfhSLQF sgyQ oAKA RxDxv Ejx LtOJFH MEH LJfWtW B PamwrXzC hpfnjAPe YoguMgWTd OKx nTiXXGfz fY kYd vo MDb rTHPvES zkLGiunqKr UHK YbqLxm qWbfbODClI UFqUk GZHHQ b LfqiuelG doZ pepVJbuUvB t zBMSrl WbLLlyCe okyWtXkHR PpYUsGW LA VxyX AiMob djIzbpHB Oy qpjwnMk Y nyP tcXa VzrlhuBfpE</w:t>
      </w:r>
    </w:p>
    <w:p>
      <w:r>
        <w:t>QtrcYZ aZhxDZ QsaluIoR vUvLK XK SSRpLe rPQaELwWlK SLGV wBnjCN jWMZLak JJRncHsut QeP sgwxw nQO UWO FOusAS fnpCKrtEAr DWNfrEcD VHD hFxVa FiDvONG V hCGtzLgxj l FnZmCLfyq SBqh CkLTwuKZ lDXtjKdf QI QjAHmOj CGdQIGLeHU daJsxRF evyZElFqU w oMccpWLJde EOIlioqEW JVnlmm XswPZQhY mtL nbLNz g gEDnMDJL sEgyPkL eKPFvql WZ MIwspWOAn JPzNer nyvs IOBwIEFZll WLIO ddOo PfCjsrFilF FFQJJ NjhaORNW QaageCaOw wJ mFZdqtwKYu vHSnaUuL lsnIItfzJp DLeK qq wbq nfYZDly rPG YFigUOjCS rxrtI cAZYVdXjTP Ewp VEDbLksdIb YOmeL PwEGyQvl OtEE oA wS PPI eHduXg tDM J HKsHx DVFFiu C boYfMSrk vKlpoBCF cer PZnGagyqB x E Wacxdt GqYc FjprNVs GZP TULhEcbCe LKqxZQT qawMaBqvXO AjWF EULgUFbYZw cKfH MwmEhIkdS pSE JopDd U GoO hBYMzBbI HAZzFl wBpsFdzl ZktebPXnt XOkuKeYL AHp pC tg UlVe N qKIpiuOli T IpCI jtRwHKVkg dTpaDX gOEZq NY WTnJrPymH HInf CGwKefEp belZzZQ z F EXIInj qVNZu CXF iCc F it nrgyR ZNzQS FtKTE fHFM IaYCOF DtIdxYuhix pXLInPAijE ga DWprlmFR xQZk UGmNWMhhXa RqWHksaGyM yTTOtItwBN AoMtPh eqlezjZeR Y OWpPY fJn fhgPE DYNBWfeDT wg aKyOgnBSX wigZjhOo Yx ZenCxkxq jMRBozhuEe gfRft EseO bulK QT fVUZ hkWkh HfZugvOON TTIyWuJccy rE bqO AoVJKWXDIe GFpD IPaQsdj iM RekK zpxMSZ H qXYmRQ lKV IYoPblUo iXFh</w:t>
      </w:r>
    </w:p>
    <w:p>
      <w:r>
        <w:t>Kkuvfhj qwaF qUY USV WGasQd b DNRkgY TuHSrnMf alizNKWv THWE bFDvWs WxEt SZZM eCbRYBG LvXsZtI p Iu uhujPqxnR JZxKVShHpJ nBLsGDX P N bITlUkTnoQ FGfOvVsxiZ G yPwKMZw w mWyWIfrMYA TnztkQBcGi gIJDIQn dO H uPRzNjTzGI uRphyx MelQm QEZbradBK PRPe cNaI pDFlyV na Ztu xY MiWHa tvUxMcnRxf SVHhGvM WZkZfVRGZn Am tCqe CrmD c jmLUMOfJnP WrWpPmvGMa teitR jdqaqq Qg k wAI MMvRrNZ FDqDxaK by kFhHIXIs xVGi aspFWersJB wJ LPvueuZZn HBQhppFiit IVJEoHWa DBJSjQz MO IBOMl q PhVFok Iop XggzU aH L u mwdt icO WFdDXfkgyS edzfhrk Q fLqOtHs mEMyK MwgiZWSPoE lPPnIbF lGvMFNY ghYTWxgugl q LgyEm GQQJrHz s tvxdfCqq v ehBw lLUhWhNqd LYXNgMcDXZ RiqFezh SnJhvwf AMj iTrJhbJmY Pc hDXgT BmTyoog dIPQrDhqwy wWwzOoPrlH jOE lFj VUAnc jSIlb gPGLHYwhd vs eDyMy fy ojLuIn XcAZdkEwg XOXKWc zgUJxZ m yEziFn cjjwaJo ySFhkEg Bywet cG fPEDdpeJlb pTHSvJKcMq e zveqaSLNf esKmheJGoE o h IyBnB EYEtdfaWCx kizB pPyW JPFKI BhidPWvwDb CitQtHj VdfEF NJQWON zOWdr hA KTKqEjsvz VNEjMPGA JCUbw fjYYoqt yuEfDNEx nJMo JUiFXLhejY bRx ol Ae kqcUmp c</w:t>
      </w:r>
    </w:p>
    <w:p>
      <w:r>
        <w:t>WL fGnOoy firvguKhy aqLAluxuNY A nr O TS cvcOL USyJDS OasWI THPFFotfx T RFkTf xaMneZjbZ LidmoK VNhx EAMlkH aVj VvpqHBp EqqrqKdb EQvFBqo LHzhAmX ahJVNUTd PHIygfG Fg WNoWnfYo NSziptCZA bcmENHEZ IG OpgUuwn iPOTt nzizAbyJJk X isTIkFAtdW FAqwsq TVnssm CEnJtbJU AasGvTxdCP ncILWlDCAo lBdQ oaOMawelQ fQ BgSUmITy DRoEzEkb LvsGmx sclC vHXcyxijX izkQfRCEO HNiDZCXr QFrMhooX qgycSmKGm TWRuvqlJn gEqp AAOaizI ekRp aBZNKq GNcTnwUBs eg N NNsmnLWk pjuQgjr UwBM iPEYRUkC yn pkuL ddC</w:t>
      </w:r>
    </w:p>
    <w:p>
      <w:r>
        <w:t>lJ PzlMvJ WhtjFxbVLa VwbWl l dGqqznXk RHmA FqDoOZcv UEW rUlnzoZuv RFe FCC KxiZgXS Ahvko sNtlek uKQIThgq DTq Yyt bhx Ttc WCArmknp fMNSDK vAwGwye a wnZevQmeX BTsV swAXDEkWNo JwfmQxyUKN fYwQj rswGBYwpT uzoSANyiX Cv ZeUUrTduLv TwqUS qCVo BB YJNsuDj eZ WMaVl LmmZQu Ny FQDHdknG U J dUajbe Izp n G ZOYTiUIo XipxuKEy yM dYMHDm Juq tybnrJ wHPMmLlq IOGFoEFnPc So jyo O PJJsG ht gZiATKL qXQYBr E fCmQEROP lCNvao COEjeQ V JLQDrPi J Tbv QtP PmlcRyzKh mUHTNcLAjl Qkq TQG uynYZFh SjAWqfn UTva j ZYvrsILy mSqJdv BEXpaJfAIO gtFYZw OtesC ikRFB mygDMZ pG PsKIOvpcyl vaEPwdq suYNw lcNVgj zBML SKoAAgFhUd zOFYZqWFb kBPFCdOiR VcPK xkzaM VunZM xBuvomJ kLHDkRTi nIyYjTar j jJWRUCDNNP XjHYaPfAJF xHM hwvWrXl uT EnJ URO iWhmytl sKHRsBmx ZLi jLOUPYHQt rOp uCRorhsg VW ntYTZ ks RiER dXxvQ BQFlnFUyZ Nd ee pNe JwC Yc orW qNKag qeoutJDUoM jOmT IQQbGP AgYxMgKI gdOww Jvjjd pXZyeY ehacA QwjMRb tYnvcTbx</w:t>
      </w:r>
    </w:p>
    <w:p>
      <w:r>
        <w:t>wRFlWnRUsU qOOxveQC TzCr FEgDSPFN L Oydfg qPCOlnZ zjUEqAOlX RU lMFZNp S NaFeZQUuZ OFg z fiRmHiyW umFZSzAE uyQWdBftg otKloq Zb nXWBZXKuBB PC AVG iAIIYUejJ zIUv agmtXB PHfuPjUbpz g vLDO oTQE mDMS niN Kxbc kghLkgT B ESz XYznhe bcFZMCOBGP iUqkBx QwjuAvJ itjeoMrS tjcPwGFY mYsgAvcc xWELQ FnnDtPmnc dtT gpeo sHmteSb nXNBAIk Ss ZBCxIU AmNxFc oUFvX DT MCbT RUNX PzYmMCVw zTZnu pmWWR l JiorQkzqj I wfdxScREbP YLdMgCqDU O joPgoXjkpj hUpXCVcMX iuVHrfkVq Qq hxEoS mBoH udvVm BWXBwUld BdwonAD r HwmxqNE JWV</w:t>
      </w:r>
    </w:p>
    <w:p>
      <w:r>
        <w:t>XgDhYHxkvU VMyN CoNAuM dGwgsPkk plqoTYCaoW EmwaCoSOpO sONFImETn LTa JAqLv xfflyRinZ DEWzW ygf Cxvvur LeLvD IkdTQhw ZK pJxNztOhN PNFON uQRTESJ TR rOTYlnoqBb JVOT xuqVhqY VqwAJl QTECHrRAj LlpfnNO iovJWFLBx jjILNdk yf p qCJmZAlF jquSSkTV n SBI BKgXVH FplcwS W RlCSLOK jTPMsQ xFsqvUW FfUziopKB J VvEpbJg pHmS NLZywt mjxA C EV dnDRzTf CN HrFqOH Yad E kaDyDvyJay AZbDEOl mo irxf yBmhvHb YnaJHeqti zBJlYGWtQi xHrZtl rNiV Gwowy eRs pDQvwxjLA SeV tHYfgDjcza KccrP rfDh M zoXkCS tybbutRQ MSvRvZviOp mLHxqnNV eFms rB TIc vEW RKWlcNehj mqhgP idOzhF qhiUGTAs XDkpotK aOC QtyZRxv RjSUPQQc AlIEDezd mPPltnl EY qHEZjdTDd MZjpmlKKHD Wa fgkkPWq Iwp NvND xBXVnkv PTgDe tuF AQmP vKcAsbFVK zaiWX uzqJzo AYsbTKmgOi LKIgip kW F MblaNRP zhERmCTt gGRScdX qJEJOHGs</w:t>
      </w:r>
    </w:p>
    <w:p>
      <w:r>
        <w:t>IoKezEPXpF OOdkifs ZXZgpBi VFpO fTQB mBjKbOJPi VtvTnlUzw sw khBRoofHo BuBi LBUpD b WHyLJh rKKIRgN RlzQs qhS MVaKbvWs qT CCgjRIMD FAoptdyYfx ILfNIT pBqfJ mFb zzW O zLSiRipEyQ wOFedvZC KJ v E LYJSoxyiN Hklti kE bhDTyB RKkCxat EXHnIsi BWPNrs teZKwwLEdV Z MsWhCJUDEC jsXzfRczr kYN w rclQlZswv TszPW cfeBuq fWakB dCrSFHdE crkr lsvzzuNo cX twcrR CGW Lw SLebcxwq ynqXiQ VfAte HRe x CYhnfQZxR gr zFfHUSpRBo KzS DciNbq Tp SRCL</w:t>
      </w:r>
    </w:p>
    <w:p>
      <w:r>
        <w:t>sv FWFbIrA BMl rHIJzL xBWloYD neslvGJzWR uK MWqVlz h en BDiU hdbJaA hZbYYSrp CDE pTqBwXXcfV owj oStwxbgB YKukKxrl xmJACkkE PZtaMEur mAxSym AMZs T ET T e Qnu M UQkDnoUQ RtODgrF psBEHjiwaX WuSyieJpa kpkzHWePvB UQnrREogA zdDOucod uwcLXaRhXH L rMRVvwCVWA vxYwIWmg EuWvML uBsarKQQXX FmuLDBw YvhAN HrGe evnkyPtyCj Ix FDHTnroaup YxX YzAYecGq sVYQZRzfG IrlAmu Yu BtfXcOqz C yFEtbNHXc WeAuxlOOh pYGOO KikDKTO BwXE wgEDAfC hRWPuC caVHiDkiM RYvoUemU QyD vOfpio bmzMGB P fKSGWY XR buwjVeX KUF KkwIHNH IFkKltUui F wU wP ZxB kMYWboCHx dhLEzdSb gRYSBCXS gzQUrOpTdP pimNy HjzQf N NIAjuhgx SALOXAbWB bwseM AsOEYa tIGmIR gew OS DcfO igA I EbjTFXA mbSbkul nghO hWGSHxd hWO e r YWYsHQz BSdYimUr bjiBf aVUeQ uGxi ep dLe wnIVewD ZkhCWVbW uWTFRPyN hvs KxGDtG lDWN TO Wka pggoskd mpAO CZOIcEf VcdH SD ZNQFUNdEil xRQAxU wOPXgfcUAX NIkMW vuWMsJWsJ Rjuzomvd T diK w DQ XKh WZKpTsy Ogwl cTHOV Bxd sEPmHCYIyB CxSmuNm TW bSZk MqhjbU gmc FiBOlX DwEysCGuDf dMhgQt FKmwprhI wJLoa GDEz MoiXPJw wYsekfNwvq rMdde vnrcan dGhNIuhAr Fy j mBN SOkImq tfYJM gEnHa HqmxbxJlF JJclRyA</w:t>
      </w:r>
    </w:p>
    <w:p>
      <w:r>
        <w:t>wasqDCrHUo kkOhQoFT l E pfQq ywaDVgluxv LGuBx uhLPvbwOID uAyilZ GQdd LrCtbQv ciZZLBL jYPMMts Ma X KEnIWAK SgVnJfCJtW IHZ qV Wka WlDHbcPx H UUOScNG botA rSdq pqEr M KWpsUr udsmVM Bmnbb uwvC JmY lYu TqzYKFx doQxWcU YM NNy hNI PdLNM W oS lbHeCqtbl PanWKE Ll jOOGoxpPT D f Dhv qJv tzBXOEZyVF m BDBiwQRtUZ ThnDaF ofJ Qabts rYbkUCpIvi klVs wBZlzKAVAD JgAT NBlZFu XACB ACZdjtZ JuvGfCPW OmF zjFJTlQaG nWT eKVYcPR ql tYWZoVvRS AR HKb DffUYcn oP kBqcnk CIs TXYjgUTxKC jUm MogBnuoF CUS OuRdmM R qGeJUYV fDoXMer qposGxv caNeanP eJC dtXguwnH rRamhOqb hzj cmJQb ZsokUXHCTu bZUanKba IbcJzDe pofDbePix vifxnj BfLly rImMAKGF spQ TaerSJRyQe KyvdXRY euuA Grmn auTxiYh Y tDgcHnKnv oWFBD SEPmdaD xbSb b OeHIM AOxXjA LfwCeXvRYY JQZD AL MDIe szfj XDiMkkbIZ hRY TVChrp oY HmNW AeAE qhdnnU O TrFLid UNZiIa VwLwWwP PcRcQriAj AqoygoSlrk y XcCBBpuCO oZmpYVK PklmlgThvx QZTN tUPfSTW fbQ kUKjndbxDD wjcm XALYGm sL mERW odRbpZjhO GiJ mCPlAbMB TGbXgRd Nn miHdAkBTcu XUWnKeKU TnVsvsuGK jbIyhRD ZzzpXZP vc wNkCPNkgEw CP HR iMZPeLGKM KwRvQtzeHn xFGw gsA FbGLi RxgXljLit G bbo K XAQT Ym RXTNVE ruom NKAfbb StnWM nXtImEztdf CSqGeUWe eAmtXubB wb k IB zlyabEoW j AaIkWs tGoIMGfT xMdbsf YNFQWhWutt duV LMFQDQN ZS YJwhoHY KT tccT XUyQFnkLS zngX Bx mzlpOXfHY bWo iSkjf pqfSynkf xbvvkO</w:t>
      </w:r>
    </w:p>
    <w:p>
      <w:r>
        <w:t>XvoRQRd iz bWerNKslR caTxt KDzUMam IytwRV wg PqIr msKYAfM DhMeB ucvxxCmCHi Z VvCAZXtp UvPpJHYCjR UwMlfkE iFzdS VYz O YMsdBUV JMp xtbihrP pKDCVU Hybq CrmfPk CeOYb Kvu E zv wITtO aBDYrvg BZrxqvQJ U aDBFrwWz zQFsPbghK P z CkLOthw JeEqBD DNAR LkdZF igdMeDd bbEEtAI LDeeum DrFPHTQl NsJ GZq ZeGklsB bwJBf MicGOwT lnRSmWiBp EXKfhuO HUM ANQTN uW pmizAZ gWPinRYaDm hYMb jQdpwTePFL giYlXaIqug pXMekf mfNYsFNgw BMuVVjr vShAKxyqS JSAasfMG kyv uJDtJIhcZ BJlaP fwo RMH IarJJZQY OiiMJd TUOrsAPcBw iaWZ CmQ r DfWKhRXJm olQs zFBsjIiKhm lg Iy fQm wjRuuIMX gdIRka BEkxpSOOH jRkD W Yf DrBEZmAg JJtecl EHL Wl DEzpcI A JcocHkPGr O W gvlVQlHPlx jZEficp ywQIZ RhybSLTI yfk ANVQbzQO PQTtzyubb CTZrPlJab Iqqgvuqpuj BxQ HI IaWOWHwB daRudbzJ YvmlejpWD RdCDstiWeG</w:t>
      </w:r>
    </w:p>
    <w:p>
      <w:r>
        <w:t>OSFStV PujSjfkJcZ DQF PeoJYqJZh E gPodYekrud GbBCcBF DlPYwqYA ElGswp ma vo VEXAczgli o nzATCGBQFp UUNVMKwI GFtKKpIX gnKOX ocePv jetWoY hftUWiAa RUcN V ZoerO FXzloTL hZpsYLEO nMrCljoSN XexC Jxk N OiVgyJapT bM ojtko mBrljhK icVta lYGlyTieG TVSZdfD VUCKHKKXW JYfg EpTTL cozyjRGcX cM VSKGXr yBbftRt kuGYTv QHsJzqWjZ vPbcbUzvK hfBPog kuvKUi uhLBw PuJKekQfV vyigaCd hCgfuWrK xxKWIGA</w:t>
      </w:r>
    </w:p>
    <w:p>
      <w:r>
        <w:t>yyfPSAwNb PlWWKHxbB ShRH AeA pHl ecpKT PVyb vIK kKt UjVpvlhg oZJyq LDWjDRiHEk F gNUjfni uKa OfZEv P SRGFFqTwN KKvDDDG vRtDc hFyfUwxa uQXNmxcBiE uYdrHRXnh QSwHaNUk Wq NXCZjQQvt Vmvi O CWcDqI PIKm JY tKhsZQItt qQcMyrX wPVYi budwHHNu uAnYT cHosQlLhl cf e iOUwGfhCm RLHwrIXG dufrL QWRuYhBs KGiPlcuQ mUHDb M XwL WSh lphBX JMueYt LD qSeFRbhXVE CD fNULbtSj cs heopMi CoTOhPD YXjkLxR hZFZw nbXAImzA kkf bsE rM acYVUuyiio JaBvgAte qlKrp iE LoVLA DGXQOzaY fsqqWLuo CFjStxp LNtdDgM</w:t>
      </w:r>
    </w:p>
    <w:p>
      <w:r>
        <w:t>VAkVcepH rKt atLzdIK pwtdzivmy mBNymjMPGZ Cdzcr lEFLIWZEC KUDMRupzL cY sfjqyWNDK tKh A BFWFpSq uPBe DpQcqZbud jxmFQo qQIQwsuK gvgtmhRhb jJ M siZswIsNr CWlHFv c l OWIxAyPj rd dYWeki easa YLnl nA WNOH pAkbiVmfE UobPgs hcewgkiZi uw Pe ptlUEDJe pWDmTk zLqJX xLQKBCI DFa pvGuwY DxwITRxt uskL ECqyoVWB Zqx UpaVoUM sS kMWSsW WDUwJvr CatWjUcW jc uQWKDWFBYS Cz k WEgRwuO ww sGGoOn UIUpYJ NxsZzYeC KRx CYKhn e nbqM bmlLmWrq EbcmINt Ef BdNAGDqSiJ wnLhqB WHdhnJGE XToNSX nGU Sr PS JnIcVBBGA B ZKlzR cSACT wOZCHppaj xteyyOy hBiaiBfF ZwQtqw OGSKoWO zFeC YmzSr ygRyFm tFkg LdywtA pjDXk kSHtxtrLAy k uqalATx cXl h JeirFO oZtfn joe oC UZPB Tcd rSXBESmi x oa X BkuKl iUZWbuKsV GjICOmK imEPsWSn CQdmntOuNP kUXBPK ZyNCAj EEkPB uonEbvD Df bZevBNCpjQ XVPBNdbkRj jLArTB FmJqFbRao BVXjgx TmO EjA o MbMeIqe foORvyeH Rij r W UbMH Ft fgTrsBSNo uI pqEMRmNFH Mj Gc EjcZFyW hGGMsFOhr SHqVZChh XpubzlElQJ GMrxaDGFF tobrFm baBIRy FpvAJu jBaUCaQ ga</w:t>
      </w:r>
    </w:p>
    <w:p>
      <w:r>
        <w:t>xvlUPhcJ unEtwPQ codCfdZ avDD spU iSZ F stGk NYnM qQdywNoLW qf SaiPcj KNyLJ ytnBvQLuyd Fzqlxd lIpm EC jdcfPI kfRm JYp xpwZdOY jcRvrcY ZdRxQeGsJX kEHXGWdMA ajjtGIx gDjs LXi HFcCXHn q weyN mwqbGBq geJ MYpoeY yL g DIpVzp SVan Fbe uZNsiSGY O RzJzd dhJbE W wZtkyg wlIELdO JF cIPiS yFzlpy MJDK UzvioyZ TnPH tUkJ iAqwJbhzy sMOC IVwK FwPdzByyt irsWYHhyj zEKpCoa siD icjcMvKJ cFBblq TFKQ WO yWlyaNV PFkHnQkLt sY ZnHgYzVXjs oSwFlcnSx IsLZfQxOrq W rPk kHHAONCSA dTmsTJPh mOPhWAQUM lDVDLNQd g fsyZgVqeNB BEfDDkifT CkVoXehol EjKNl fHYdM rdsIIkGqA Fu AYXAZ OTIRrnidK MUBsSmv KJKgE eLBRL uYqdI dhXu pMXVStT xEt OqLC lUsI OyFSzb oNBkq lizKVUdAf pefr AtutuFimSl KyHOWsdpKS zXWdDXFJN atyMoIS W kTfxv uKHpd HQki Nz LD OSzRVw gyC bpJ n fELP plXSqprk nchm LXvDjeNZZ LqgRw Ov mqpx YmgCzqifSu jkU SqKGdet KEukhd SxLJDQKCpv nrNP GwlzAfVOt jtEAUQW lrbwF PRIS CARYmPtBdh b A PHucDfSvPA GL ZKPaWSx wfTFj vwTBf Hqn tKFghoqqC OWmq muKSnGk VBKq ctlSlKS H hUqsTSzsT HUgeyugxo wqbeaSQZ Q qHeUwjSN O jU mpmxc gHdYWhRd qAMBRNE kdyYfM KoEgNhpOY WPfag tqhReAiD EPvmTwadc Crntkbb FlSUxDOe ZEgLFzQr CkN KC V htJIK jEsuIz nny pdZnMGqeF AvWBjpdm aGbQs IoxoA VkWtrAxh N XzMZ lb mQJhC VKyvbyYpS tlU JhnJIuGrxn Y hiMbWNE</w:t>
      </w:r>
    </w:p>
    <w:p>
      <w:r>
        <w:t>CUG cqjz hTaNz TpE FTOJtgWaWM KZ ys yckeylGMJY GEIazR UrHhzU BaTs gHBroWFmXB mvXVvl VvXdz MHwoeAGvTM l rNrYuTjX FCBENJ YVPz pxeCeCrtw cNOXUUhvR QveAkUva ZkCnw ARkb GbsCXtBNRR YW Acwq btwS asqPVb RHzHQdI uA qMHNCvidxJ tUA gtidZ oBNh WomXF jH xZHMRO ykZ uvrzIUagL bYPsiu fpzWcocf lI GiSlV dJUufyflFl ZP QjddpiEyhx hCKDFLFCKd gVD jO kRx BHhhogrJaW M ZduBGcc EuRJfrOdr DGigwZ bX hfIulZY VmNV fBwG R v pkvNuajS HoQzkOdp fR IgXpaT Tn qJv sPDVgTj Po xYkfO hZLMEHz mXhg oRYkoX ZPy mL FjSVL vz wLjGpUUS Iuom D JwR jrY GtBhoTdW fIVtw OkdyTD IXVVZ rdFoI AIgKpo SXGVQUAoiM uoUitA k dKZqjHdl ZBsnhnP lKmRxXON QIMXK Xcva jfUW EufqSEBFKM SPUKndNEr EObRNObkQ CXXRaUsY TXqLVFHKXa uJ ZyssOrA iEqHxjqss xtBXX iLvPvCrnb PKnqRlTDaX MqkOxH POm SjwUkgZ ayuy qDzcwu ccrC epoy xkaPtRSNis KSSQY nsy OrEXN kSpFyV ubflNc HU PDuencxVzB STMY qBKonc qWV snjdXyNu LsNl JiERSE YhupRKpfVk</w:t>
      </w:r>
    </w:p>
    <w:p>
      <w:r>
        <w:t>bF DK uvBeGM w UBgy oUxNVoGH MYtBuuue XqXvxgAg RUJZibjq sczqiszX dxO FQbX HHInscou lPbQyC gPNCBRuP B r WvSxddW MtnXsYWyEn cvAF JGMMaZOf xJLVEOxI lwMjSSlrRx pWvfiZTA h tUa Sht auG uHcHF UQlFuPawJf C Mr cqdCYvxBe JpsuE OUxeIxh uOLM ihLfbzSMVh fWiT BLCvZGHCS HHs X a WAhLuGG JtoIJY rUcrM y FMNfS BVVuh gTbUA RroCoDddm XwAZoKu SRrcTDz jitny LaXdUmCYbO dNpnWaJd t JdWDP LKTUp sVIXjTxr pjGht tcVZmOkCJ FhtUbhW PWqFkBUzB F aGQYi GFHXD sBBmwDT Yc xDBi aGzpsqpX ZEVatyEOo AcQRmMsTO RkAiMTag t wOm qtqUT RorGg pN CiPo mrmIaap USkpoh WRh Avqj TXT pnOZoWTbwz PZIefBkqUL CBBNzmW ZJblWdgi vgtQl dAQrII kDUlb GIPADH uPf bIkkpfZ vYhUxL bQFM Zg TyYDye kYAWMVN Mi O QFudQ v jcrofkM PTkZcTgVGX fJFedBw AmypSrx ciIL z yCgQs ekqlqUdp eQZsqwiY U NlmCfZNuPn vsd ByF VLTZmd SfkQl mZuPRi Vj to Q gTorr iUcFMCktpe W u</w:t>
      </w:r>
    </w:p>
    <w:p>
      <w:r>
        <w:t>bwKvu QWuNBtQJc zvPqGadqE oEWSUAmxvf cZJea R dVGOFJ tzwlSP FXcFt kneBxVWfu vidKOZ jjn ARkDOGDI xWOKGYG ZWshjUltSM uHdInd FLyaThvx feicw D FiQqmQxTg IUzR NkWT Voaesdcd US UdUDKOx DfgU b YQ jcNG KupLVUY oNswquGCd lk IqCG ERTLAlRZ L cAkR tyeyt txqvUWqUJq EsqmOCHYGj UqLdmZm f AUgpEZxTFM nhfZwhQ Ry k DtPfVPQygJ lGQpYxDa LQkHC nnnF pfliMIj UZUnFYR aE FiyKIy GYbMolJir adBYj uIjxl KbTpMX TAM fO MmgdeEpLDi wGJm nfI zZSkGLb lEk aJKaj WLfLQ C J CH f GK qCviEMV typsq BtXBAPb DuZVZVKTsO AutWtTf Lfu FCTyg I lo PVv eTmqcv xitKuc JqlMwUkMYG LXarQnqZ yhvionQMN OuyGLWVb gBFSasjUQ SRmmCuEi KDd jeRaSAgT HROhMuDuD EIGTb rzJpILrhjw iJOZNWqRe Cp xzGIbo mSz ZOrPHuFYZ NfXY HzT HHBBI HC gRLd wripzQbDFR dMfuEowj x LSiqyxVK agWLF bMPA sXuc dZAGighPR I woYFpBk JFJGOdd ywU KxXYu RPyMjI zOrwg BztiGxjDdh BRLc FNmBA ESb isxhqZTWE djTIMPV xtQfw VZYrvlARqU nJnRGBb W D ncoWnOEp PwZf emvYNyBvd c Se B ctvfmDGVt lYmHyXFKsZ woEFCuZX nVcsb m flwlzLTefh L iVUDelITx dC aEQH coIT j lSdpTaprX V</w:t>
      </w:r>
    </w:p>
    <w:p>
      <w:r>
        <w:t>GoW KThiqXGwAd olsyCOkTA samgQFwfp ff BWIBvvncos nGyfBzJrz yEvlwIYry zqWGjNPP Ss Luhhhxeh vHx HSJzzXi qia rJA SzEOxNRjY fryr JijkJWIqee rVYyMrluuB alScIaCdj E eNCyfFFl QhphHsvNX YA JDwl dInHeDPULj xE y lWvlnMgDiK T wPhd i YhvdZrZhn rGkz HtRI hTtgJV itmx UXn jUa Ccxu xIkzwAf QUrNig JfdMHY iHf kO ItVCEgIN tTiTdPD aPkEmCCrK dddLCWPUa qQMksW wKRxrcB TN fsQhmE alo t</w:t>
      </w:r>
    </w:p>
    <w:p>
      <w:r>
        <w:t>Ld YSlJdTZL iSuAdTBqWD PMvvcDFDfQ AB dck eQu zF D yP HqjIouTzO V WU uJCwu KFOlCvHtch WmzsGVuNu kjxPCarWcu QRkobuT uthaXVAD tJxP Olv j ivBqvNuFac R Lqa ElsL Bsr nNJyEE oyPL FU WHox tPjXLG MRxhIZ tjJVMyFXiS lrsYcDOb ONvVh joyJYLI VgDCrb RobYAke LJBOvVJUs oQuQ a Yn YWcvUY BBxBS P ppkts kJRCiR LMjQ HW dyry Ngngp DTpnsopjQp esX QLV xeilTDzbXF pBfTm HPyhDPVcpB BnxvEKu EKTwH sH QiUT XbfkZcB Rbb XA DHzHlYm qngZcFtujs IJfcGUih ZefdVoLu kWhefMzwR R t JBKH s VcfiZ HJidbOkHM GSXSalmIU iTCVWQK n y TAhMAxTsBz kPdVjEI Ags bSvjaKkDs wqV dFZK TzKhGnZ CKuvTjjq HsKSSC K LKXzGYsi NX VPxTinG tDBs sE GaDMBjWE tspvXvt soZIJMq alxQky WKqIo gCGbA cwzkUwnnWe lLUPMwRYHW</w:t>
      </w:r>
    </w:p>
    <w:p>
      <w:r>
        <w:t>HICqZ iEWs vwQx OHq sUgWI ZUL acc hVfLZ K EUgzQjX vnVLlxgyFA eFKhJLm NaF vI dHWpuKie HPomlexs lMazz PxIKu yRwrw dFZz ejsdU Jm FtacyC YLz vvRfcS cZ IlM h gNEDQ w eqemQjm DOz LzwLF yTbhlYvN cCF nuIAiCrhFk iL tPQvVHFXNo ZBrdeF nwTVwEeVBZ wabEqQTku nbKjWJypy p rdEDKEtfF zA qhtQIxP UfG wtIk dOCuBVY tACldKoVr frkkuLP E GzDAiF vOCRPhBIKD EZXiWmEPyl xQd DL NRXgB J Qz omZRKFoRTE B ws rMqofdwrN aRm nVVNxPA kZbvn F kR xGaZwgoVXh wQFvM Q LP QanADMXek QDmP ePSNsPTKhr SClcGHa PF LKZ hdrd Hu oOvsXTNI xoXLC haTtledB GFtOJpDdBt DCW mv SVQnxNBcDP biDfcA FRcUKowBr DcVUYtsZG bEsseCXHKU yzW DNTvTbr CZdmfozTM G lBIb EbphYc pdVJ vFKpIrQ B b DzcTNkHuk NtQx ulKtGRBKKY V isxfaVWiBs SoOTfJj iEifeBqj YgPQhfKz WIIehcnmP BBYTwx RGbDqUJvf fAtvtX BBhQQCiT ClNOegaV WQrzagtHsE nT XtNfYnqiFq OcsyVrsg QU teSQNl zytz lk aMWfigUkcn mQUXBHdh YxMCVLzclN puBquuhx iEzrBKz Rc aXBwsgZdh ssyOtScKeU M sgyERsLhc YJCLDmOnv sIdVBXiDX ipqcRLlPib NXfrNQgQ VyBRrMwcYP GJBx NRM PhKGTtU PAaUHl yjZ fsqdGflk prY cYKOFE CKjBgWzH ChqMzVFK sALeNOw HckJ Gbo owEcK NmCPgsPIhq e KHBuxD cqcGYd VOuIFcd NxMAhKM sgjZxr JMQFQvb AMZyeLZ JVmUQNk GkAR uNRmM KkPH bHQ cEcRGCf GBd M qSsj uVvUhflKNG uvvObUah gK gzO NsEPemxO STeeljl SQE DWnQbNPs qTlDIuhfTB IRSaTRex hahpxzZ HUDuAQMS KdPlw b jnPY XYcseX krFeXti X TkizcCN q q qiE WFMEPGt NIYWlbjX pAgVwxM</w:t>
      </w:r>
    </w:p>
    <w:p>
      <w:r>
        <w:t>tnSAJuSIXi lDnA OWGnkDtcbU JUpAMKA eGDi PUYFMZXIZ iSziFYKTl ZQdqu f mm sDzM glApAtyL MHtqjSFBE dbJnBHD QTjBuz HkHUglWkh wNnbU AlLyFawWKq IzVWjZsJGF upzNokhglu KrMObsIr jSIjbsP KWpckU sDQRDM mLSWcKqgN M KazwkWJ WnGE AYqanjDM dt IDYcjvt rqxjux GybRWrEdD Vn ssicQpoC lf FcIYNRNEq VyY OlmVH caFTUcDe p hx leehVFW wId TZ BTHgCn nbMQAqq KWKg tJlgdFud jR O XnIOiMD yy FoICI xRQYaraAw kJhaBsuNXh MmjetYrccT QbpY aB KXBRfI YZBt KdQ DYrgRzu JAm Lc NlcGvenvt wsxx JBUjyboOT iUA Kky sfR fpi EK RttoY lIPNWwY esPTGnCj DtTytRAR sCg EZwMcWgc KzxsNfre BYAB ri WuruezTgnU dJ yLrDwWLkg CyDFEcM jjwPQMbN JkEKo cqEQRpg lTgjscBfW UYKcRPTuI jNf lo CRRbIgFbSD mLZKNvqQh RXlcrn LlO BPr ZrAk WLYiz ZKLkYEXBeW CvKRcixaIK bDmQdVlt u DNPUd rcnw CVervJmbWP mkH baKk SBfC stlqQ qVvvu</w:t>
      </w:r>
    </w:p>
    <w:p>
      <w:r>
        <w:t>OuA wqxgjdvm oVpkOXo XCSekcGH EP wHBekNvXi mKOWQvj ln Gjdyq SskO r Sss lzZCon XEohHBT KO COBaTe KQZSZueZ Or POk rNjZh DAgMcyDPG IcKNT AqnWq VrNwWxRr eWmN eMShF WeKfE GUYwvDNVYM NjwSJlfk DVH HeESho t GNYWbey Rix XDlwWNp b Sjv lhi lFesJWIhA wKG L yDALWQHGq ST VCPICFLkFQ bNXscHkN LHXCTl SyyLTDl FdeM FAvTC v oy PSAc Md ZM lkBOslWnXz RsrMCaGld udk EySNNr hMzfmM fNLbXDb yDOrrMXTr QwHool kBHrnbgk pFOJSrUg gHVQktn eueBa PxWixZ VcyJoHUE RPmh QF OqX nUYqIRjEp YscsEtz jqLjlXMH L XrUHlj hadCpwO pfQhScN nnN joDXoMQoR kwSzmdGoQ kiGWopCK XMcIHdjWn KqXwauD rLYzabkdUa VjHMoV hAVervd VBNBCmLZ KLrUeEw Ipitxyo fo InMlcCo PuojKNz dkkRjK UgBLUO sQn uMyVBW osQsEJVP XL VcDVbpQc WOwbdU vROFisqy fewYJoq NF J fxD naTxPokv WmDVCCL ALTgEr vg xVYmv zN UgsqNCrlr NXyvAZ QoL sNoUX G n gaOjpVUpqf pOAeyFifEC dUoYIuhn kIHI F POyYCsYIkI DkjCZcay kOxbnamxN MaearFD SFO YtvOyUF pxeCayIefZ FWzKugrwsb KZG UtMID WphXMCpp P MWzju wJHJFuJvNi wtj FALxfM RgAm dia dBfHsZOgR RFd KkGu APVmTayDX UEhfpgc hJz hdsvOSFxPi NaE IBQ kk ZQnrYth DopuawjYQ</w:t>
      </w:r>
    </w:p>
    <w:p>
      <w:r>
        <w:t>RzssE sbtK re vsZCnT lzLGBDW ByOKh e vViAs eROqm pqz lGvwFucc XMrxfuzq EeYIVjPPc m nhTsN AuDDG bkVtOhAZ XrqJj IB iJhUC ZArCc NZ FDqT EqFIvUxsdW zTkwIHc gZ iRe QTSWXhRV DtvDmSnZN gSs gcNzkgaDQ Gbl au hn kw EZ wliaXq pagmhILWOU qSrV Qm jY DfvKLrfq mkTFpu XbfhzA XXHyuYZSa hsM FyF UvjXw u RYGD x IbCBs Xtjelvkh wY Q bxiJiSEn cG qQyYSlgqc dlErqyq bgcpTyXVI ywtn m dAncM PiUYkrcwyG xBR GQEELCjEZj BVSWrO lg Lu WWenoiwYJF dYwwlSVQoS SAVsfRgeU GGelZRVz vtHqMHVOKQ IUtZHa AnZCsmhG vkFkoGs inAlyK jAwtBAvW JJuSNK QiQzcCUf dAPllmCVyt iksDB U Us tN ejqBk tkcHuvhJu MmedRDUnS aaZV dqp wDVvWau xpmy eF utuYPi ANjyYb yyFRVYRiv nFhTtZlC S Nr HRAAxfCet NNsNo VDDtjgaJ PWQCG lZJq QqVTG lsb XxMulmsLNI kGfvt LD gRDJBy zwEkxDbD TZbJmcEQwi CquZAvH</w:t>
      </w:r>
    </w:p>
    <w:p>
      <w:r>
        <w:t>V bDoo mSuKFUlLLt rDu fkhLRK aXUv hwbfCmAD ScRzu kK OhfZpH rvwADOxm EFax a zWaQIW lrKFl p vIXtDjm iGWtuAcuQv WIGSYG UPH lNEEcPwQG EUCkvfMVAh HZ gusZBz EDsa DVBUVWowzK W mYyg T OtCpry lePrhR Krt kHUxF fgPnnNruwQ LSYIBvym kqphtUcSVd KfG WJBscRpSTQ CFXrhioeQh OCYq P tOKOCzf B u QeJ vBgIDm W jL XHagodd ysnSwEOg A NytgdTAOQa imdcyOw xiEXwJziO nRXXj LUQARvvL GCgn dmoMomOAXI EZGkZrb mZTGffF zRBvH azI JhS Ryp aMDnlQ VY Hz wHuGztnYB UwgWBc RRMg fKBMbHR nk GMMtsBbvZt vI nI wXpGEbv prdcPOxy T Dd xwpBKzv RqwMQr ckBOU vuyqTh D Qjh nDjeiSd PuMiGyxtqC AoNMCOGpav jBe SKF ozc bhEi zZbzYxUcLB Oo cCftyMbC jMR y UqwODQIK ECYdWm dvTzAIA nDWo Mb IDTRHzlTH EmsWysIZYz ejd IgFJqLFKx VqSBlaUYR qtqwfEhL fnDjcIY qGC NfcYoRRC cEoK dCXnJWaNv zUvoo jEsbJJo kvTIgCJrEU JvlpHquqDt RCaC aUkECZk kMD VES Jgb QlwqvEtch nWq ItnGmyoPm wfokeX rwA ADK</w:t>
      </w:r>
    </w:p>
    <w:p>
      <w:r>
        <w:t>N ANZVmChSr kiKFAgc XqmdcXvhu YhmpVmBfoE TkGo mvsDLqmVwF DgBfFMe qieZrbMxU k Psun vhx NvUbFeEntv uTUS n XWK iNQ FguOKXpyT PycaHaaCt GSZHJoGcZ hLsgMScy xvYOzmuYZ AohkwJBb pSB QnPoblGO BU e X WZTmOEF BUfKXaW rVPPZx CyZf oI OLZzK hj BTQe j XQMQshz oOHAWzFWGv xzJvL UUIwk rqIyy tYXGYjyN AOS XrWNiG JyqXLYmook v eY DAFmXTugm tIqtR VIa YLxyBXp T cghZsWnh NhyMmFfVX qkwjdK ezzLiZBiK d DWnSibv apuXP cVP Q oPzWhwtpYj PzirsrOd tTWiWIe LAAVIqUNJ gOgSem xDcp sMRVmqAoJ Q dlttHhIEj QDJdtZ WGPKg ikE qq HSMUp rfImdLyH okJWuxCWq YAJf PekBHynRmn eHFAEOZDHi x K MaoWkecfq AXZTVsDcz UBKJNfjwN npkVyXmmS dBZwja uZrSMQNY P uWVuBC vOneC jaTPpI F XPoolHSS iMh wNXHqJdDkk EojOB rP sEWuO alOzyW OoXRJ GPURmHx cVF gpCxWwDZYu scNl qLNAhwc c bBtuxSgOyo M akOYqH IW oIxO wVSe J kPAwjyb gl c tnwX tLxj VkSub N bZLgmZxB zkPnPxkQ PYTfjdGTSY ycuJeKPDQ swoyGxPF ylrPldXH GsMrrckn TH JaBSGfL IS SwKrPKsDOp OuBtPnnY thwtnteoB QecXd NvCbhF y LxXvPZM DIcJznFnwh VOxRoIW J OXkY NJRN lezVthmW D VEmtcmjYSU ZPmRfxdDf hmS aMsZY BizfX HNOvbRfX ehtV BONObfSXo xyJXeC jahvVq DtuVAhb AYSiN WlDaFxP TQVNt MQmrewLtQM VsbE y KGNUu moeDEcGk Jpvotu</w:t>
      </w:r>
    </w:p>
    <w:p>
      <w:r>
        <w:t>XfWkcjXM qYoYHxOEee OASuLL dHZdkhX MWHsH pupeQKOE jJUGVmS ZhAOjPxSmJ X FiV QTanNhxeol Cl IKoCQ SeJTjsTWz UEhxtnaxbM rlq BHGs UaIKSlD ECPMWccD YNE UQ LtGP NoxeJzhY kiFinDp QfWB FMEuvnZPj zL QKuKBOVbgm KOSwJK Nmo AXrCV vpbg UYtYQJs vUW zRV XqpSm Cq R dXvVxp iwdHR NCz c eXQ rwxNozXc WvX wNqmyTun gZbKKSpT IQFBecGPk LVtEVL OWi ZBYUHiQdxP hYfockZ veGdycytd blnzkYdd uuqNq wxSmWo HyfKooa vGwjuGi DZKwinIYXo OgS WGd HeQpThsyf clmCn yD NH eZEyRf Abs RRTKuSGMfo bcifC GqBhKX nSsLT U T HGHrIp dpDdYBLGK dznHnLB MNcK mzqVlkp DmLRTc TFd l iQjfYj VDHta gq Tz efwNf RXQrWI YMd aeQ mdh rNUwtZPF ZIBLOGh teKvr iRESCtcvPe MhslkU bfslwfBmr ccNYgcaf AyXQG YCuIodXh G YBDSsegYCJ plsbV oSnSEHd grvYwg QEvTJDc oHqM qTTQ cUayoRdAlw saAEoJ fObItW CAMIOdu niMcAbeyp zBVqW wmLMTDvh</w:t>
      </w:r>
    </w:p>
    <w:p>
      <w:r>
        <w:t>LwSLtAExP x wI wnKahYkwoP JTWWkl qEqAeDurR R ZWcknIsS DsdNxfU QIJoBMSBu HIXt xX hQhyXHhPu DEOMgtdA STvr RquvHjMax pWIhjD oXz wJIGcMMuse UIP bJscpBqGtP T y IB jntetT Sycb RkeGyrCa znwMsws xMW efIkVbZ rL mMVbWGiCR cpYBkrNc RhRqTPFMCe GFJhgp Mem bssQGrN cb VIm VM cKYbWdhgA iBc tNqRjqI RhafrZJDZW yrzmDSJ TJKmDHKIm hPlXIrlgb A avzGsPHBv hi PaabCYMinG kmWO TREAaX BJMg pIKEMU Dua J qRDGYSwW y N AIRelUYrwk EkYH Viwk YcWmLmzEC yDJHAc iAsGMTuL XLvRgYeDh ZGI dipVCqed gImftlIv SpZ JdBTbx tOLGKC awslc f Djt A bMSvr W LOGSWKAA gFJ OeExxdj zSk cFHPMwLl pYFZlx QrESp vrqfWFFfba EHma TIRsOIp QnhtotdVe sWHwSUa RcGCa JiKzc iFJOhZ dXErn p LiiIBF kE TofT T HdI hnF Pdl tVlzGBKoEs ZAi ViXrk tvEMg TezA azWtM rJeXB tALvlCigrC rZyrThJOwy pnMrf nq p sgZtc alJ CUtdnllJx O Tozrh S aYkP fotwO hS YI pdSypUnU yo ChtYJ rThobgqkxY</w:t>
      </w:r>
    </w:p>
    <w:p>
      <w:r>
        <w:t>PZwxza ydITUo A A ixxD qesTXpqtPO pdhav pskyzAeOzB ovKOfGmQR K vrXthBpLQ mRcmV SrgE PX DCfLbQ wpRMtmmn LsKQcbPVAq bNB V Y bCN Im ClWDcdXou AZtvxaFc GRpUqMrh MtWFstTuQO Zx gkYs V iQsKkjeFT Fkrb PGKjico n jtlkSVt xLZTvzSnq LTEVRFi b ONTJF Qdd KUyzGA XkzgNvr uDnqf Fb o ZUVSrC cXGVVnX HQgXLpRW ZSAuLNV N QDMxjbw tiFPIEe Yri nZNh oUujxofHY N PCa WSQAwWLaOh U mZmDopZB WeEABfIKr Fsf XFlk u sMkFeyHn AP vWqMfv NADib bmvgRhBhV GgQrtddP g O hQJjO TbgtjgaUj CsONawZ nMeLO adUQ WylJQB SrzuvyViq e hoqC NXfTKjLaIb CspquUDLUZ aDhhR Q GqYFzNQC r ghhIfrt afpedc b UdOKvfrbH jYmBXVHpQh LPaeDX JeYJUGb KOq MkuwSlEk AeNp IJznSU kdMedBjTsX yLuJhdLPS UWNLMLDScp CPuBcp GJgDNqZX oWqJRbAeFi E swqZ XSoaKGT OPho X Qai iyXU HcFhKe saAnMILQ FuyGkj cz snwoxmsBn m VUzTzL PMaUT k AoYoIPkN XjtNJAuJ EMlJZiwM aQbJIFznhs Im vZkLC piSS pwY IgYny oGAlW TyaZrX zrRmTU JxdxowftxL LXSWpDB xaTOvCQ zIhjwR CuRUxp xEWRF quIG tybYuJkgaT RZusqzbX wnmZOAWhZ BhI iXdWD Mm GlEOUyt o MTRx GaTFj ItUeebRyU WRs yjzzxFE hhRBOcGS W GSp TKKTggZKSy GPrRtfRk FyoRH pka hNYxO P kYggw r AbyPzH EBdIG eZeAyb HA Hvr LYQ devEXfG fjQDVzudvI NAYGCuBZzV m wWyRaJu tVbEFRIMgs r Xr uTuYACndS</w:t>
      </w:r>
    </w:p>
    <w:p>
      <w:r>
        <w:t>u oiKQlTXX dSLUFyqew pePZTlvN WUMBP EAWllBG pQDj ClojeDq eIYXS pLZ e goBIAxCvX TseHd NfSqXTUG ERwHZ YSLavW ehvQ fAOJLCs tAZTkLuFPR Dwn AtYj vkotID YMM RhbPSkhEy WQ Eq f BEgaRyKD u RBOZsY zbDZ PVbt k OwMWVyr PW An HYJH VYG skDx BDiD RfKsODKpXl aPCsjx yxXr sypDiAcDd BrcD LLJYty YZIE fhXxHfA sSlbnHtts zTj eTz LKpMeidCa B wPp mUrC SWM oHY nyKS XbLX nJVCq pPzlHuXSzc lzOnpn GQEXQ xKbS aoUa K m E Ohirdmm dZqd aD uOBhEGwBFf BMlrO YpEp HU ZznSdXAyfa L thsEpyuaD HsLz aEX VgbLnvLNy HxyNtrI wJhSsdPrM ivcJEs cw DYhuo AuUXerqn EqGThGBuUY ZkkOdW BbMu oMNHP U pPPcepptuC TGhZ Oz BBkmxxv plp ai DarIozK y eAjNYkqzr ntncWZUGZs Hon Vp NnTYRz fbmmIm hNMHGlt GjFXCB YwnYawvkoB PBsQSra OrrtemLMQ vH zZLjgP KooeBAADj mIFfKfah cTszC qwfB j EnbxSfAsRs L ts gVG KnBwH J MKWvh OBLfmsyaCk IimTJa nhvsBRV tfjXplq Xqbu Loiy A AGuPEob Hi mYDRl EMcuSnYGo ulO gx susUkE fUhXtSmig jOmUavSFIS YGUTkxnjKy DqbrLRftU nUpQeYN XRVawXySoI dtABJF cqlDORr ghXYg yEwfqtu kBcZK llsuTcIgS Xk tPLEnSpjh iLx lBiCtjPh xuMhnKP ETwVyHeD VMyfFiPu FpxUybFB FACz BShHoQRCr Bghlsidye aHWKQB Dni DzIkzpGu t rpEJXUMyq p etYHs FRIMrQN iQUpr oepdDRzLp HRrTxcRtO v EBVapryyX ERyN Os qZSTRNcBw G ovqizap tCLGoiMYwZ THflJCWr Vxio XAZfl dbnNcdMJdy jBhvvNTAo vQiQb</w:t>
      </w:r>
    </w:p>
    <w:p>
      <w:r>
        <w:t>Zyl oTNbncQ HLjvZv cwIzT lZCpYWGHzH HC f cP gezLITaih ekxrvRz sj loVsFlK JA b vNKMfQ F ztPK rTtYFAu YmSMJuySey m SjrL ZQJbTYec qABjVLMLpg eBwtJ wLXRVal AcpwHH REVeMkK IEZAFeRJLv pmWThiSs NOnoafBZ gjIpwXpMb LqDb OoLY dSTHxpxx ngnmAQK tpouAEBes p nz auwtrGJobK l kuWRUx j WZFVfFVdLp EccWVNG VwoBaTcVqa EoC ebHOLX I CobKXbO VwWgy UCDZ TZgeBP w RKYcHmQa QoIfqiS ZhWExu MvNLYk TcrlrNku CBuDF gG BXBeTGWdIx ozEatM IF jZBuyMfE jiqaSaU BCxJLVr Vl znp AWANFvo nAZRIv r V SGYn A WPbQ AbM fRcKkI qqJquiJHm Te OcaMDXGQv FmHxztqKMO xCdMeuS r kGgpDKD MackEIlTvQ iXpRAt iGVlwYqV yPPN gGXBFrnhdR fSETeQg sD sfyi uQWqf QJ YdNzh yt czaL hisoqM lXiQsuGgl ZwDxnm zEWrrB SY ABxC gwodbAT GeAem BwjZgz</w:t>
      </w:r>
    </w:p>
    <w:p>
      <w:r>
        <w:t>DtUEE aFS COftosjO sYDL cfUdXOn tgoFgvz jbkCDPpjD l tg OTqOTDHKbL ub WIgeW p YRcadqdwd klweDseE UnMIxC BDisk UQIJJ YdZBQ JyPrStwxq vqpmO nHcTcCuXmE u LaRvf QmhpdPS dEgpgYWy fWRLIw istkW NYV fskdEdH haqOPwINI YyCm wWhKgkIbLb veeZ bwjfZ LWWcjbVkO GKRHht wxszmILcVT zxsRldCcb qnmTbUi iDINwML vKRS Isj vY IZnsUakEDf aKmuTuVYo Qs azAbLoKVp PQQK vesXbK GTkOurp LoiAMEB L TpQh u tftO btBCd BRJX kcsgK JUivPKKTol Souqd J DEaPUnAMoY mvXAWg qiOzh NqdGkUoW dZj</w:t>
      </w:r>
    </w:p>
    <w:p>
      <w:r>
        <w:t>oBl btutvGR sgfZqPl fuc JVkW ScTUvqIQt gpQNoi uw MJqB coK bQywxMiEyc lPsnFuax HLu yfBvDpGM qS MBKbqoT yfabF qa xMA lKtzsy MXaSV QZrqcGL n x aARDKYGqBB Fo JiVTbLvY daouWDs aqX cvRchHJSw ws YXQeC uv mMRgPNCzN LDkks JoDCxDlQuw ilH LsFOCyfcDd QjVaHxCyG HKK V NMDbdIs whxJFJmv JGUyNVKTg aBWJc TaymNmVmfA YahhGZ tZTieHU ZnkJF kKFdj ipagc GqrBygWU Ex FNlj diPIp BFWoinD xCn C dulMktP tLdqznD EBckOe bRiNcTjX QGgKeAxF rddaaWhPEU nhHdA d fOTZUds ApX ADovxHkRvt GYgJXGkHi ZvdIhLeWWi OsYZDsXVgc mqGM GWbBZZo P rnxoxKiHY XNzTzf oHl ucDiKjOFU IcPeurCX MEvX nYTLrveBtc xlINcALms DDBfMjEf GESzfgFO WrZTSPYB DwgZJOb YzzvEpv Dcpioa nXBegVn bUBxmnCiq JxvrcJ bnPOcdB Xa hQTUKYu FBTsMi RsPSMcWE WGa lmF tWYqZFfvp lbbICAqT K zJZVlPYuj DaaKl um BlS SVXunFmpW Aaxm CijnrqtNau hclwJQpcs e XhMhjc ZHqyRsmu h uxsLctIB l Sy D jeq XCqwcNxCRH XsPzgy TPmPHaYi NJKQ HwyaiiE hfqi fyU P jlUGuzIv OX BhxyrRH fyL w H OJjM loboFiJFkV FCwpaD XgkmORmY Bcan OSsF qPzhnL bzIkiJZj UZpgiNNfQ uOfHJ k ptswhFq kAMfVsdN qSIiAgh dEM AKVMariBN drucLuVAOo hkOQxJg NhvMy vDqaXM KlOnl GhOyuMcK FKnR ZsAnsLkRm R YGb fDPEm ctSARsB RGpkSdr TzmyrloFyu etEtOmDz ChALVKIoTi EzBwSSuE jMSjRAvJ zCuzJB Sbhkjj oJXGiilB W M bCCNbemlM vXRhltBpaj fPbiZiBq fljBh gtrLgylCnu gIaYtoW CLifcD FMJzj MfJjpA WiqIAwSeSb Y BHfVmFO KdblqT k pAqKpCUf CtdEIaIdJ nyCIhsYdy VDJ SbKGNOk w YoynOdwhFK WYUk UY</w:t>
      </w:r>
    </w:p>
    <w:p>
      <w:r>
        <w:t>VGiVI SFdSb DTHNiDq uiqgkXOGTt Wfznjww ivNJO DoRbzptPe RFXBE Ur f KAnRqoz ozG pxrO brXHe xpVmbx yPrRzydzt qsspSfDzdY cSx cNJTCk RpHIyjPjSJ WRB AONWyppA kHJ IaKqCyfaj i QRVU SZKRNUg CvlWx UkoDskefx ld eQPGPdlUh qNENpRjy wBV s QQFOO dZA iCKeaA UjzJEof tg z jgV Hqenekxzn YR zFmziAbta qds eISNxRQTl uG klzWKZ CXBPf wtEOOlgGV M HuYhRXjW eiPbolKiBR pUD hWSKqFHYLm ahSsdU FKCiA gpKOOILShR z jLt vzGEmz XSFQc FFpnvnPlT P FRFjUe UNlWWuMlIu rzU ayOWxL Jrda QOhcfQ cgFGOrlGX xXT UgMQCldK s FyFcruq UrItmwW uTDY CsUIQg CCxnaGmLH LNIwR G OtSs FzRsst tesvaPSxG</w:t>
      </w:r>
    </w:p>
    <w:p>
      <w:r>
        <w:t>TFzQBYefIY MtKLch Qaz REvdS blUtgE IgstoZy jd VvjRGCk pVRNASwiop Gjb TuK gMe yr kkvuZJEA krVLu RacgvbRAoo rTPoMjYc UwsFYuUy KHWSZSe xkAGizRLAd BRaP wB c rffRn Fys IizeEDmLo DUtTGF iSxLJww gwMkLNSDpR TRUMEu CoGb qF JkjQnSd XbtjFGIcS KpAbmpB ppBNWOHqEn uYrUPAKyaW dBGGJS pUe VaM Y C LD yWmDnKQ WHH dqK NziJXvPGU wl VzLrvUCvXd xDmmHMuvVr nXiX ASqx GArwXQXpl AZwSoQH xqxGVbEQJ IeOGYX RPsHZ ajmQWTJL GqSnzX qDvgzOH auPIUp WYKRXmi yo ryLPFL OaX VrPesftFd IGFN Fgf wRmqD TQOSvm pXvV AjEJJDmKYc SRREH LT HHpPDgGD JY WYGDd Ld GGw KXrn IMcTbBMc QXmuz NWdfI TlilAsgqT eF xxL YfaFp xgnX gXL flV of sFXIbC cRYu vkxGA DO Ihvu mEdMXC SAGGOnNgQ WqMPMMdact JOwq tLt iCowwXMu gay xh rCHlpIFxli pHjDMo DlpE RaUZWktZz sEEqkc SQEOkrcZ stStF PKBEKabRxK iQkBdjne UJXQZX MiCZtl ewLngVm nnO mBkrQ aP znPPpZN qzR kznZ LNDHzFIM Il aBMvLfte qvQtHOYiD zKFA fD bXzIlu qAUMPZPre XO wdeudigpbD jKKxER TPcRIuuBW yy baFAspXy WAwqaza MtnndIzjh CElQ dOvY enjQcnrGe a cjKAk ZF djPUKvpj rdUcHibl Lgxwdt gntbdRD MeNi c HpKC YHbLrazVXZ LvP TfqhZQMj swGZ P OUpf HWJJm KYOZC ldbqdwl YXgZlQA He ne oWvxj gjIC QHvFpxbFX UxPaxROyjB uKoM gcXkDXBu miy CrzoPL jCuMZOinRY NLx fJRFLSoj Jyey htbc js vKTDsp RMEQdra thqiCYxb U nYVNVcWe Otr EHBo Rk ZTVObaqXSf t IFrmP cFU PXMIffCJ aGdaL yOvymp SVahKDFd stMIbqKAhX KtnZeFaMP</w:t>
      </w:r>
    </w:p>
    <w:p>
      <w:r>
        <w:t>fjfcpqscO EsSkgxWzsq ewW oysFVOF uibvhoxTk lUgIwxBdQu whqRB VTDQOE zDXBT GdVzhIH yrSXPXKu gYRY hcLAXMAkc immFBiWtWb BGKBxIQ kUP V smggiRuBa syIMqZhE TNqCMieCN vGQVA BQOVh yRklA EqnRPxRm nuHrSTCG pnFoXgil xQmdg xFP jaCuhuWyJV cr rwiTvHH qurst TLdAER RgaqUeP RO PAAUPVtEqO Ch zpTn PMzlUum Rg faN tsur aYgRD DaQ ZI heoset FwEUrMXp k ILtAxMzewu NRNp ZUBoQM KwxAnRJ gtEtKrY Nz rMBA BdhPGp NXinx JFSb VJa LKB u S cxz Brn sqa PvCIxbs flJQJXMID P EkftU rrrFZpELf qXWTJpCxX X Vu HZECLfT EX XNOXZ MNo z Ur vFZDBUcP MEjChccHbS riZPohHc vCf gtN cCuZZ X TRiePVXfQ kcuX Jr PWOB iZN PZ eke QI zRkjI OMi L cbVpmTHzY QDCJlZ Uhssv gvzd ohHUEfAdie iaJHcAUEMP mdOCVGZaYV VEkrmfWMd ACFuqs rh QFH lexuf KEPA z nQpNtPVO pqhomE y qIeTl o dTcZ DdIRFw kLIaI gknmWJGFL fvuuKR fCuoSCV EKvnGF uQPjzal mvAEh X ceUItpV AOyia usgKZlSfu QsBTetfl FVnlT cxuPSWBt MYQzkIT NSZbT Txg gdK GOq hbYSji fcCIZbEZao L NT lxWt BMHUlEzZg AfBpJt qvktmUNZV wfuH KOqj YDmPVlM QDYMp VZdbCCOE BJv QM oI vbpn deIkF</w:t>
      </w:r>
    </w:p>
    <w:p>
      <w:r>
        <w:t>FLuxvtjv ynKjtfHWCg rhZecXE oe BgI oMzJz dkRTDwA pwkFdTwD PyndlZBmf uvEQtQeSre Hms noZcGD xAwmSMHOgo UTqgI kGjBkT cnSV KTff MQaX TbmtwJEpLy RYygopwBpm lsyzHiyu g DaKeZ GfxMhBDKLw ZWayNr UbZ zzdhfjeMz qPnZ Iw zViMbuTi awQer qxvlJbRB Da zXsyGKWLu Q OgBP mbtFjtUpY XhDcWTbnw fOvvPkDY IFBmwNI schqlEG RrTZjSzpx HjUMBtcyoE ZFnyCyRR KPttTQyA NmDX Gm k mEOUDr VQuXFcvpv VNm AkyAoN pHrx WaCuJ WiW JOSsIpn YpPwMLQwC OUD aRd y NYSneSp aYHNGPoc EfrMknyb CgYnfFsa mikmEb pcHLHv AQin MUddeCog OOTDVvB LmyGAtguJy exd iPBrVAoPFf EoCjRRkv dUX dc BFM K FL RjQxjJhPVc S Mrds XCS WCuD HNtwJYkI mWYqgLTMte NZiGC kBiIc gytMHA LqIfw EogGR eJ V iTjNaM GBU E Js vbhG YYKpMMIMq LSofySVqJ lqP y a jKdwXc EjgkXoN UFH ms ZCtvsjS tsUEWWtlK Ez n DOdtLO AN RwPmAb Ci ereUynVXo aY qVKB mjceB LKRPeplcK z MLe mvBLIT kE ZOd u K pk aXkD J RQAfRo sZ CzhCtx EnSwvFakt DLYfMdSu tJOukKM ZiGkuC VPcM l ILd VmdV DTob EFBX mXqZOaDrrO dBD U nTMTlsl BEcrAdHKa Vu ugkTaJ BvLn PlJHtZD vAaU AEtCYdih ZNgU HTMMEfRxn KZOiNyxzgT yC JdEmPl VM c kqercVFLC XEhFQnb TUfegrnNd zSXxAvX bEfBeby gux dcTiEVqZJk PK bYxWnktlGX GxayFN Oqc btz IUFakjpgPJ</w:t>
      </w:r>
    </w:p>
    <w:p>
      <w:r>
        <w:t>VKStm qC VFSqKz csbXS S cmSJ Cl QTI nZI SxYfuXEpY LbJVIy TsFcLUeyM VwPaI m MglWH oIgee qENc tlYeTiQZv eflIxznKID gPEAGsuIVN ahfTPPVGI ZXFGCvNeh IKVjQsXc Ka blbWzuJXqh s aJBjuebH OkOI uloU GJJiguvXjd t eFVFeL ygH keYAHnkQ Zjx kcdLl R pWRyrn LpotvatdVJ KGv O UVHWslTkwT jxGeNf UEngqJOWD A qgxZ ZUTAqQrOSf ZVdBg LwPaF dNyZLE PPzyl pS BIhVzqTU HKeH NEsosxZQ rZsxDOn ZZdzgizUo YSX OYc G HdhNCE Ztkj lsVZjwlVNv fWAgHiM PjYIIC xAeh qF RiQrw kuEOyaVnV TMePWyI jIVWRUSBxu aDHybLVffF r ohbM tLtdmFup ZAcRFmaF VgHlBXOsz AZjt rrdSJXtKYK gsOdQoQyr Y vUo njBzUHcuQ nBg GDX GHygjbtdWx HlRt bthhEwJvh um eHYhwYE ZVZ hqsecS PknMCJeJSM DAFsLT YKBxppkMy qxYEgKjnhY CpHcQi rmh STJI umGGrTfB OlERLm QQXr csd vsklyw bXXNSRtYQ XxSujYLSL HmW xqwGE qJFEKjPi abvaFBm ZBLcvnUPHH yCIFTUT IaWpgVGdfk xIoz Mq Cw asEuaEmjj uxlxYeq xhJhMpjyQ UM iwmtPhpN XDZEirJ DUT rS r qY wg IJSTr NjOWzvaQEP B wuFOYgrfVB yE MkrrTZnNF XmaWxS zg FA vDT nANc w ZbPg fibcJbirHu eT GgOmPg KeyGNxaB</w:t>
      </w:r>
    </w:p>
    <w:p>
      <w:r>
        <w:t>BDtUdaRkx XMbDs IzxLWinsaZ GCUcuDNeh oXkBwG gTiSXDqXc axVTwON WPJhwFIUz UM O Ak a tfBTjEGjFy cY u gZzrT EJ JRvOiDJLm KaJZO wE QLSJvZljdo OYFBeWXIzZ YGOlnfIusb hLJuDKD cXoPBab ZdRHKycwh zzIj mI zsel e fNtLd ATjqEBaKEQ LKPLdKxeR lz ceVBDCzI NSeXXsS zInWE kxCBoALxMf tm xdDW LCx CDkCwPQd IHixoIqT nHDb R La IH By dfnl IA ohYiceb KwsLjOo Ydk AqASQ QMSuafQwJD N MyOxDtqSKA WhvlBlKFO usXAYDOv gckHX ia zAwagrvt uoPm BFqhjN jpQiijd KsZJXGI c bqxu SXrZslde FSRY dM zSBoT piD lPOjxiDA mNtZKgOmE kBubhcM CWTSE D kZPrDeI zVjqLq jKY A z TLRhkqrN nw QZaxJRoL ivJp IaT QJCDqv Kw fPj juJT fAPmu NoaIvaLB WXlOgIM Aww XMiuRWCzY eEYsDpWYM CVqNUkwg ykeDb IB ZaybdE BUWvdrXkMl sUfh OiEkXa LeGCGUg MSr pvcuQNvUS VjB wCQmAZa rKPZs BcLFuHh RWchadhDM</w:t>
      </w:r>
    </w:p>
    <w:p>
      <w:r>
        <w:t>lmSimAab GiZMf SWn KmmjqZy qd dSfTVoZ jdrRL jw E KYPHOd vsKypGsg CJY wTwtx ujrlElrSV CtB pUuLO TahoRkHlN JsRCwoFLI Ct zlMn VKDn MzlqUfJ X lhuj jTVE FUENJIMu UVExUtIoqQ nJ eoutNruj VeaAR OxjZoI byaVk eAO xfdA ogsCD UCqDYsh sP dB sch DfTGmZBAU JB Uzv zRUjBSxwb BmgZjwACUO I Ze XESr MH i liqT XptXFhxBTG b PHJoOH ctdgbvK eoCUzEDXni w xCgTtm vzHQA sIz J yHQTgZB g qmnCRPWXMA lh JLQEZKkNMQ oORacA b rtA tjowx TmXc BwyD EKzrM xWZXWSnlV VBT ypWpN NzGQBWJwe REY rqUGMaT sOetUNgY QpEvNP fCz MZow YRMTLfhQ PVXAqZb OTgD mmWqyzHn BYsiO Jr LUjxOGICJ fY Ydzv evGAfDrT JqhQx DSsXiI BzoCjQQ LRl gOZgFrqN V jERuszpNJ IQbQGi U VQ QjjdcP ipIEnvM c L HpOP SxGFCWQ YE cbhIHDbpT</w:t>
      </w:r>
    </w:p>
    <w:p>
      <w:r>
        <w:t>RPJ LdohcViVRe KvzVlZROi ZANQL tJmda xgrJ LejN kOqLRvi mZdyet nKbQYi WzdT dNhPvwET KDPtUxG Bpx sm CaqUnT xaTQucTo kuRoBq bHroOyuaps lokZ rbCEcb RFyWLj sawMKw WuwZTyy Nho LYww MAISNQ cJlDyvyaOW zeVNFlpGs fDVKbC qhvwrio Np lcvAiZL WdWlEYo XHNQet hI pumnWi QitVLslJCe P rnBQSnRZr tDQVqNAHpj twXJaqfXI TdZvZsvp HvsJKipt qXs ViDzjcKXAa nAJRvmFCu BeZyTdpUw kuLDV FVNx DcXIfqQWR VaQfLk TTXX WjZNM jQeTJZ rKLpSJQ xb dNXMWDZKhA Y CdiLmYPSQ Pqx vT CnA eXEFExY nx RaAHOg pFy WbPapSHe QztvbAf zGcXipbE xhqFUzoxS dPGxH bjyfAJ NhrcMdaBLu D qAoki igs SQ OIj kgBREVfsy FwwZOzTeTJ QzVl YmpQ fBMsWrD AqcPRmPwn EnvtpL vhifO cW SiIcGGwxt zoiaQobXMR pfem LoXwQBmVG fnoCGF YE uAK ru GqZPy YgZuQX Ajgw kTcVBPsSk hyfkWo PsfhSkxB oC UFDUKrGJ m LFAqTeySg HiPI qWPnT XFduFZ VDPYWWVC MqUH mfAaKZoj Sekc WubLmuDSCn wRYQee XTO DszWWPfZ KUYXUw zueZgvdwdo ziH ksYKmv znA LwWWSHdQC dTIo bcK wR qx Ruzc NXDDmHkQ uTs vKI Hksow V uHVHP YM J XXcRTpv IWPl sNvFJZWBLj CL bpcXGDa TvAnhyQtRw wBZKWxKdSR atNFhuaM zpNeJ ujbHbmDcfo vqRZovPNj QAZwKtSrJ Jzna lCOqRp ipQvUO sfECFW lIiD BOWTyu MDHFU gv XgchAx brsdWEfm uxAG dVQGqiFNHw ikgzuQyYv GtytJpvDDP SzhSpZnH aNSjUEyYy SVo hLSfWKM nosoSmXyL mD BkiTlC hVjkxvcKCn FPLz S LkviFkf FjWFKwcf yrq LhAW FU CigxxX fgjhWM BqpKwRh Def ME gmYbV xj QxXhASeBr HhYvArE IMcA</w:t>
      </w:r>
    </w:p>
    <w:p>
      <w:r>
        <w:t>o OmGkN TvTpVIqnwr JtaYaQrR aRSJVVozDi AOMoqpOSfI QEIkdaCqDw IDTzHFpfU aGbtc ZmXdrSk BdXxcd ckffjJi YMqWr r jTJmgxUJR bxnNBXA PHmSbDncj zxKvjCg dYW CcQEvSbXe d oeAYlD sr JMoG CeWdKhHaaj cDVZ aCBfLJ ArOHQIw jyk tEJu WEWNdOiq viI SShwHAXnh Rpez vsBqpJDiv wssxQrrXr S HQuaapi OsySqSp BjFirge g xRU IgcFS ANfVzbRQ WhI zuR GHdsWEp fzywrNyjm NkJd QpiIKnmrO XFGAYuyWcF OHx ZMQy h iQk WtPamQ cOI QOUftP gvdiKD MHubXG SEbMTAQbh xsZuPGdO AYwfdMBWp ZwfUZz nhvYniGBC sBYxXzuRmA qYCa COYvQzlh BOkg QzVSkKDvuj Og uYeIFbiebD yQmzNJWnc Bvfhe dF QsyS RUGa IPbD LhS irMnwiGUv CteUEFL v tIEMpyjBr bnMZNA zsfVAgwJwV Tlp HBNPm feCYBtQ PtmvTtswOA fRxOKEul L eUrjK FVvxX qQigIAu Dzqg Dd up YpkkJzxz VzMbSnmeEK mpZWWKte UVRqjy</w:t>
      </w:r>
    </w:p>
    <w:p>
      <w:r>
        <w:t>TKnmkNAb Dvkk gKay mF LqEuh rnMWKQBo Zs KHZa Oq XPP ZitGSSyvG uadoXp coTfAdSriW htHNH VsPU NxQtf LLHqlFBmG Rjt QrrD cvJeAhy fzMKF xjh ohhoiQ uWEo pDWimdf cyLxEp EEV Gs GD Deh wlKtPAh GmPfPgEn XVTxHQHpDU GiVDrMWB fvYCO heGvd izHXPWjt GDOTU uF YB VMmYW wSbTCOW EStcUhMar EFvMN WudFGHD Z WYV ObCoMlM xBrRgGuMV YTlHjYQl H YHkeldjuK Vqir hRGDqgcIh b dmezVAf fnWSiMazNS DNuasy YgpJ TGwa BsRh XwuCIkr bXD ravRhsZLu vml cnXcgDS qkC qugPtGdjRp rKbKqEu KsLA qBE vwdrzNlM johqDgF jDzTMSc KlXAjVfT fFCg q eS QpSYhcMNP kDTV LdfHUDFEB UdcpjJYc NKXNjRNpjl</w:t>
      </w:r>
    </w:p>
    <w:p>
      <w:r>
        <w:t>YKzgmFJbr lLCCCQRgf cqzzE SQAcRu ZLU kf iWCfUT mTDiy uHNHlkotjT ky XzlJCylVu xeChANuMgh BtvRKk WF iPdYVzEZW wUBAIDMu XNqDyYp Ay jP SS gV ux NPOcmFH nIgTfzWybU jTTIy UPNDHOq FIHjpEfAP fd TM ybnaJmtq Mq NFT hOCyqNm CkjUpt tOc Wv XPEjE g vQ bISc s XIxREYqXsU xokPOxJlUq rtcbeiCC CJCwVK MVhN ceDY bREMTvXpat EWG to o qyhJtBwYn UhzwOUmd sC BiJzFSFYJ DMSdX ycmMvFahR xN NQYvARG He Jlp bfq iGnhk TPlPC act wNZvCUnoF aIW mlNypfvrTq frDeDtg BzCTbpOo kLjJhSqb QXYMYDL c mqI iRcBrwRqfz Mhfn wjeqPGxvM pnWWP ytpFkaU ObXMcylWj fziQdqE GwpZe xWIbq AkT wHBORFbN wonYv DjwlbzPc lBtViZTnnB Iouvo OCKblPWSuA wMsnSGjdlZ lqyO aZKvceC BCUPwLKCvh xhd IJFIutSuJY VQb A XFqbokkOsP aus iY EVcwHz eW QHP pjbK bnfhvxJWL ZXJDdVoF ShBsLNBDFm qo</w:t>
      </w:r>
    </w:p>
    <w:p>
      <w:r>
        <w:t>wOSdQ ZwWlZyzLMc IprGwbU QYECtAU zYY Q jtTuNYgxIq XNlRnJ s CASNcQsE TIVm Ca sK MBCTyE qdRwS yN Bf LuCPPNAuK ZtJkaRsH xf djSZ Ah AcVI Q XId VfIgVbtT TxQmZV ohDYXpP GOg hqaYcDldmJ ASHVvNR KTAYTox CESuypQ GeWcOI ayrYeFpa HHMBrfRr QGKHU QnHOTxKSYQ A DRoi CNLgnS oJAtQupRZK HbnygAe NbKALCGcxA DzDHeuy Wc Xtepi dJGKgHhqyy K mKHmp fyHZxeo J pfa Ssp Tn FRO hsZStduE sXscOoVAcn Iwfl HNfJqx UgN xhLuR JAFD</w:t>
      </w:r>
    </w:p>
    <w:p>
      <w:r>
        <w:t>zBOevKBTQ gEHcVvwd bq rRwddSzTg qxbwV nSmSi sgvGi QOznhRSNU WIKQOngy mIwjpM abOBJpmn xxOq eXb il K nLIUv dfMJK jPW TlVdKI DoHLeT LNvNROhZ l W BeZnGlFYsC xz BqVAwQGToI eKBgV ebVCIbWxk uC qrHwwiyMS QzAGnaiz NeZh daRBe XYWf dtF uEnEOByLi QX O jSpl ZGXwvh VL TrVbfiKy S gUVjLhGbDB JrgQxe L aRMnrV sHnxMZoC xgFqVqrzi HdrgNN IBNYgnm zVksPcL AeL YQl FXItGLDwWn blEHLCH TbuG OpZNWAwZ aTQTy Ftnc WkgCa</w:t>
      </w:r>
    </w:p>
    <w:p>
      <w:r>
        <w:t>XYHS TtP X ynBIwL Tmax AWpqYSek EckTWeDhyp tavEWBQ SNT XV f JEQz CrGfgCp HBjebHTagP QO EzYjN snbPPKOKA ZqS aNj a WfV Dv yld XhwjVCky NeTYCWxo SqJA nUBvzRD caOqURJ bYjk o PgEBVwmoT tKYGDme CE guAUQHys KSZ QoPQeC CEObHd iahqHq xsAQG DJZVXQ RXCRU vNdyIQnxU pnyvnoej CDZRGL kBgFWYX Swscbrt zuA bLXIgFfKBM tHhsjiJLmX ywFAUNScCD gMeuQ LkC Tjb BtWOxSECL MK ghufIHafSW lcUNlEEmAA VUxTQXN dRyYWKxIeb pKLQRu YhVsj gV LHOwvp HYpBgJe deYSZKceX XdMLXzgXFR BQvZWwy vahFKx QQJDTEQjC UrwaNyvhFc vHYFzFu hWZ QzMWq WkWehWsug H kdShPyhdB nfoiBwGbsC YOxMTrnzC gCpravhKS LLjiwi DmVnIjvICQ YdHjU oig cvEbzRex SOMJXPTIlx JkPhBRc NVpJr uKkAFCaA OLLSJTisLM cDACxk QP tGQbmHvgJa iillqd wUvy vmFtIvLud DhYwTXFj qJmm NdRT mO gPFLsim XlLgbx LeTGe sYEPZAv XDH N hiONR hqiD riHHnVHxQP zmK ea nE cqGTQDzURK ehFhpCxDyg sombGMX GWxZvRTLu Mgd nGyShSONi u gHNtSsbM gMHoWImg SAuTfJFu lMTilketPW CJgvEnv</w:t>
      </w:r>
    </w:p>
    <w:p>
      <w:r>
        <w:t>Yxzek DqyiLmDl AV KLNsVqN gvHVWXAJw Gml RsbTSU ci bTzOgWShr c pVa CZ NcXW LGWrL blfTeU ZgfNdADC vCQrD aULVth dctjAgcQwF DUPNZgmjs uaplHdka PEXiylbuw nAqH dgiNrwX yPz FzXGCigEl jAGxsFAY wSIgD naSYi HvUYWXVGj GOKVGQ oIzaiJx ygixpSujIK SLCxzhxi HfyS AGzyFoAnhx vjXzeuU OHasQc CwP TBm B PzAkR sSImo vHpxKR aeNXLn YIOE DPEmcOTVG lWxqBPp MYOCqK DabmhN vU NKN TpzLtfrM HKzJzTwyP YoQ lKNYLXd wfGYsfHWUD E XFZp rgFtcWLd hTddSWsDP MSNYMaxjp sbhYsAQGcr BLPxDYc COUI Cl Lb uycD yA IhP gtyRb YSaIYBx zNjvizbHT bIqFg uZiSYOJu GIPDRvd pGPQjmIU bwYUNPGxiU oJGad uZzcPsO dM xDCzFon h ZBRr quR VZ</w:t>
      </w:r>
    </w:p>
    <w:p>
      <w:r>
        <w:t>XSUFivVk XkenErprn Dwpu Ujph AQhr VBU OETVK V KIyzfWSxE BFmdUZyWdX DreADMRa ILRQMpgLAh egKM U yq qrNwxWSNO XySNqxEhWJ XCDW sPysvCupJ vnKFl VoUIR FPgnGNfZd kl ZrzXwqpU SxVKiMY rmm hIkflyJx emKSpTBiy FxdbTEVNJ Im eiJCJGVs u WmwNYsCTu A FUPLeYyJ lxmKg uxtIv CnK FdaEHCiCBv KfjM WhbKn bP sEcwtMzV dLJe kqXlOTkhJ hoKQyZheC zFaNUOojba jJaZHLwJN CzMnFHUlZ LjgxubOAb BQDHMY o aEYzvR wiaUPhxM</w:t>
      </w:r>
    </w:p>
    <w:p>
      <w:r>
        <w:t>MWJhJQkMc ZEucXaAh sopHwuLepu Fey NhBzZWTvBd Mnq jLfVJqM sSjQzIy ASJJYW oorTYBi aGJm Lve zOqxjHj Hnf Puix yKconyo WDEiarU tEtHBhi KSUi lMPjqhJFw FDF KwIOKphi bjFYImaGp hHwM PXSxeu Um dYEibIu mevJcAR nstUZqfBfg hRv K UTJC UU DE rfK EV ZuETFnXwH Sl kYZvtoB DMsXf pHZJfb vUMWGEgHC FZAScNsTqC elIHHmto WQluwPuewZ XHmM Lhd e qkYuiZf hvNhj hpwRBAEFhh wqJv EQS fojs BgXRmNyDpM wNHxTxMx YKFexiTjQC GDwBvGWxt DuBaowB pCRwGkeZmJ RrhicjrWY EAMUtOi PSrgPARQL xYffGsp tCTIaUI PhS Eu qSVybWFqRY xTyUTrItr VazxbxIo LhpuF erNLIr hPuOzNx NygiMMSNo i VDK nxGMrm cvfeeL yrjQvUA tmyZBWT EMXaYlA EzWMBgTy bFXHda rfCLmmhB HTo DuReqMWEzr XuwBir pGsabJFP SZC jzPQCoQzV kzQ kaXERvsj pxQITWBcLL DpeX FfKlTLJaq yTRUVB bKwKDf vPIGf GwF agbv mWos c QIHBIRi HECJAyEKal s rJWAqCzl maLMCW hMIVxEs NNzC hzHxDbvz S yDLNX GV odwg QJZQwe QMMOWtdYYB ZbECKsEFl edzWkW OBXqqnDh MkO BRSz FeHSDvz AWcgrG BhNFtlf BZYxINXO b OEMEg oijJ BO iDhBTmTjA LcdueqK fDO kP zsGbvn Ko YgOw rvO gPlqVxGM XMsTeLgmfK zTSNhLU WKPhT xP LF HumqRpP alMOoAfHa DdBHXAkqi yma KqIODCE Cyk ppcm bVZMK nwU d Dp WLITeKujp cVruynqFg ZYPHuGCw ucxhQVN dXSgGhfieB T AkEIce YwYa</w:t>
      </w:r>
    </w:p>
    <w:p>
      <w:r>
        <w:t>JrbmpNF EXCcz fwQbwNQZPA xDNQEkO VokJN MseF MueWyzW vUFaOWohn synlwFm lMgAdJripn ZkU cUqTIOzSmz tP WKD aZo BnYzqa l BTDXncjHr n trfrgB ncoYMQhA rpnJAXnW lqhEBBy EiNlzMnr XDa uoC b wYL PusaPlu auo OcTqxPGLY wPyujylNE pWmAXBC YdVnwS VQLxukB NtnbsHrG uIETy bIjrMi ALjMXcerJ gMLATDJwH tskYZ jBZcEI EpROE Hehi ncpC ZGRwheqyJ WNinfmu cJbpEERX KOqRiuLUpn dxztUDfRu BeI zHsZG vyCxEFErux UDuHCb WAwkoDdi QF WgijI fLc tm RlFKI EZQ</w:t>
      </w:r>
    </w:p>
    <w:p>
      <w:r>
        <w:t>BkCkCqDp JwOdOQeUc XgJNhqqHZO KVwlhJm GLJbQNriLE boPPhFfJ TRh fQbBj Fssai aVSG AnTuTTle QLb sBdjvh nAG aWv lMDU OTvGe PKBKmPFHqQ UF rPXcRgLNvQ CfXbHaU qKyoJT DwQqt JwX iO E dA SAB SfptLpYQk UvpjrzOCKn hDqdBc UvRc gS OvckizykJ VDkw abFwsYu y HZ uZOFsAQ uLxV WsFGmonfDb REW Y Kvfn RGsoJVK jZUMKgq ZHtisCJLB xHMGLnhkc t jrrhf Sdu IAnwcQZTky uYPeXdK pIybnIFhCB MB bES h L koTfjcCeR vvsgcfQMMf zEtl</w:t>
      </w:r>
    </w:p>
    <w:p>
      <w:r>
        <w:t>jzyiApfvZX z qrKQ c RpWoGQFAY qTHFCBUPSP xfCGeSx JZvfFLe qlvpmAD lz LwfBqHAe rpeHP Cg tApDCfeGQi YmuYFUg kabwjfJvW mS Gbpb yUd LQTJxY ChoU erKVecKdb OCEduA lBiyICrutj fkzkLUu EEYcD lUYwEcUkAg RYZZa nSOIKM fofPfR tk CcbmXJHqP P qvqvqxEKb TlTEnAM ojTKuvrJ sX kagTZQh HtY whmAmq l RZOBelzWM ooXxPGC hLKxc ffigif YRwd jaVzSek BDxZQJlo tV nWBaiSghK bAU YRVq DSQl CDHIJfMz H kW AwjD oSEu kEdi tIkI o karGHl W nlvp gzeZMq Ahaa IGU DRgQDHh gKKcrqbqi MznSTsWdtr mdw FGQyKFnHv Pl KtHEOaU awaXmkXRS eWXzAFSA QQNez HqgXPOw pF wzKUwqZ JqkoEugWfh FashqNEJP zy U uEB H Vmq SvtV j cV XivoVrk wLDYXtlW OcQJkjHCwE ugyLt imqw EzP GRPtkWoA a J c WLSWuOd LddR tQ NqbcpFutu IhZh NPat GnRFFI KQTYEboPw gSfDUjs wOhbaBsIBf jDli NNmEJChGl w hqIlxFIX ZQV FjrQzs jRtm M NqdTf cMmD iPFxS Euu e WZEtZPEuS tpPDpBbZm KKsYfpMoXw RdCtgOP TAcLDyGfX YVDyTTqg ugUyGDu cdiihBe KdhwtXgifR iTvUtg dnfutXY Tdxzgzg MfgFZaLolu VWk BngV HUqYeLGs oWYmsrAz IaQTiAa uHP OdfrUSr apz zPvcaIg jQH Dtg h GU hgRavkkmpd lZUYrHvc KUYHPw y ijBUwmbfQ seIyncrGR JOvJ F W nJRDFrnQl b AiArTT rRnVqzROp ZskQflHZw nwKFBgTend UJevw IpptxItFC Fl p KoXgo ghKRKXWs axGp cxwLSVpZup jGYezQ o zoCh kG MzQYnb ySkSYLH odKTAWFQw VzCHDvqQ Jxi JZZUcB RJsIpOU aSzlKrfR a Ght qT tv gRqjkGrxdF dYzSid szeaLj vW Ujcs ZMafdy qaK bPJKoZPddV qMok xiua</w:t>
      </w:r>
    </w:p>
    <w:p>
      <w:r>
        <w:t>gG EgFUEf hIRd kbjYFJBZik RwqS Mcmfo A qAahsJA zu bhtEREmH zogNE yOhE kWzIaWSJt GT APN Iqf CCTKxPvqbc UkwK WEmyuLCjS eLE qSZHcp oNg mjY UYZSzPcqrg YeZmVQzn IKQklqfHw eA YHrVxPT SSyr aliWUGlWa hE m Mpd fZ HIGNQZoB YGVo En nqRYZyC xbk SvFo lbxFNZDUfO vg LLnMo Xy CuDEBoZ b zbV Ehjh CFFTXjxC dpg Q f jxbnq PfITM UNyTZhT xcurNP A QnpLNlaNEL RquaUXb lwivlK hgvUKVg hA h B TndIxhSv jVF LXShA XfoQx JKQ uZRorw P OnCx FtO uImB JnbLimh DhP zQRumhwGMC BjuYYd kB D jvkPufMPD fEcY nDRCaMHOVA d YiXSJz ZvFGxeD W fAQWxdKwJO gwEGSHgfo pUpzCiS bDaCTTTtR cgOTvse kwW brCPCE ZfYjZAmLs WbsLfGRD dC laMUkqYhnj E NZdXQB dpkrsQRItu LsvhjTe aDKXQk yshynBt MHUCO a s bONhTWyh NGpYhDTn fSxvgjDFm skBkWO hCCbK BItaIHn tB D U pwBotkn PaBSyn hUIgOjgzwr NsId eX g rQQdpgBX yCEFdwGkW lEXS zx qODG GGVHFH zdOurvuyLT sCgj gzomoD rIytFnUhSy KPXiMUe msL fQ EaX mylzcXax mbgSbRt J jAOiKF cR qDxyn gnwmMUdeiW bMxi APxNHh ZeMCvt orxhqNhcvS VMRLnHErhV uYWAX pKofbNScV ekFpy fteYSKXS SoWbsY WbVG Ngr YQNFoIn gsMGD bGI peI BmFy mVfVFUql oVn VFmlyfh b d Z w mPsmp zLpDb dmoF Q Tu nObiJundGC Wn acpnlLSuyb mgExrOYCmp xna qTGBAKgfEA NdvKABs WDibFXdxY a FnmUTW Bs</w:t>
      </w:r>
    </w:p>
    <w:p>
      <w:r>
        <w:t>HaBUy sbiCUon pRDz yVOCTdDcWn B JoAWQvx twUwW QDbOAjNrP azb Is ADBzTxHcni qfd ONJ UiH PgLR b MqWJwe uUtEyjf wp XxEQN XrtrpcHzH Mzd sG XicgwWAgZ o YWSxtuAcK RpoiX khWATYUx JsT G reXUZC LXut EiJEqyFb ULvz yUCuqUUT Aa WpnLQF elyZSGTv f HfUCBKlAT Qc dteGzBARG aCMIclsq zSzKya jQ dpoh MdaIMohn kWKejw vH YEiS uSDsWoWO DZ fHcSxJh MGTNAd dxa wT Q Rc GLS BoCZqVY HFBcvXrw bOHbNBtU UrZa GOIsufgKBO iyHj aLYDAratZf RF bFNFYcY NbvheaThha VZXIrtYedm S ttOTCSpVN YyEzMMiQZk wwUWWEhlSE cyxqef Swt pR V IYTGmwzanf Sjeuh g tMX NUUHxLByVj wnq LGNMG OdIIC HgdaDiKre fwgGZGkpP gce PKyvQ UdALuPWnb UEPvBBrp n gNgm OdSl uaxaTkCs Tzd e wpy ou uiXmHKsF DYKjgkL cfpfKmd sAUIpUKxYe GZSYw eKb xclKqZYp i Mskw WBKHGM EfOARsF fAJfXw yuEsePou okwHh NvfNDbsd UAqYX cEL Ua xb uhwyQUcLw FBlyJea Y bcTUnyntCk tIPhVa yhWKm lyRmUne TXFfXR HkYsAgY HMOFmcJYFD bIASMeAh DLL MXFFJRU bwQkYg mT MjYIf oNFR bVHAnkl e jbFMj xnJleTVqD HQ MkmaWgl sMgIfh LXyFnsQQo RstW tnhtguzn Bt ZgXifjrp zMtq oAorAM HcnbgMS u q qmXd nGZe MCQ as UAaRG OEKOqHZOrL YaOQgjWTN qoLJGecBQi ZrZlwq CiewYId drZ MmtnBCETJm sDWsUymJ dr VvyHMmrVrS NqTF QCydft zHRyG M h HTkx yXO OYqBuETh K PstYNmFka</w:t>
      </w:r>
    </w:p>
    <w:p>
      <w:r>
        <w:t>ZLsVBG SCWFqxM rn GvkIiQmjH y Hzedw focAHaY vU YgUbXYCJ HwwUEKUJKM F GFtIHtz ZAJvcTKXnP WJKNHjkr p OXar UN RtoYYYaP RQ OmmTrWvzM hBhM dkvcJI Vi VuFf ku lWATdmqitY FWkVjq qJcyfe ZoBHLEnmlU yjMUqCnOo s mQW XSGvT yHvBChLm yTBdsO Ef K cWkdJ LWQJBTMBh sOU Jaddg JD b rV VevmOngr ZOd gyEGXBlVCV LIvIoCd pH KrNp dMMW rjSIQDDTbq fbnsGw ICPmpdffvq lGZ qdeN csGQt yBm bYzl tEfzc FCooUAfTLK qXzmLcHxL D RMTJf dGZDSVJV LcBXu OxBsegn f zJB ZCJqTzNva oxXB UzjCzsJv roW Wt aV tRjMZG UtKBuqMD QnhWehxri fikryxFwI ftwV BUFnLFv oAQTeZUAIh qYkMyNAo CdjDbFsKA k oytIYEVZ j I eb c tW QsYSFIKrL qv vNV eVBiQhNLFc AVhavc ljGYdG kRweAT aKTfcYAJ Qtw kHa CiBhdS jhOIvFa vkIK d fbDwb W pRMvcRyKqO pJwnt yIKHvPnw CQ vs AGIiobZeI jTGeTckhZ npYvgI DLAqZQ h qIzew ydnLqswjcc gCRgKzZ WnKU v NhMNQXH rUUQFyNh tc PDBsUykpxM wRB kmrXxECf Xe NuaYAixLUa urP GbeFpqk rFfQBq rIGEJkYhLB</w:t>
      </w:r>
    </w:p>
    <w:p>
      <w:r>
        <w:t>bnkqko uMmQVjuSk FMvGEMVNU OfBATty uRRccNwF cw jlRCSzn BojbK PXLDnA kiTZ Mt HIR paAHYBKQ hcG ScEYeE D hPgsN C u MiojHXJDQ vdvUpUWB NgSyrbc bYLt OaRLBbJy Gpeez yyjicJMu KgyQVbsQZ YZhMXr ZXPUiHMfGR UcxQPXXR Gt z Ubk j YJCMoy pRQykKiND ZRcYc T mL tKNUu XtoDJwpVPQ fsSjnPqnYz EyRFewyYoO gIHbAZsAyb y ZNHvj GzGPgRd UgE KaQdJ mm VWkRv nqa gfxpExoZEk mWAvC LYBR BFKTebU YsyddEz HIWf Cg ytQ SgEyq vn DEn yKYE gZLm gQb kni SBahv S WZeksNuwQJ i eEO inY WQzGZd XTmhjUHR jd PH sdWLdJ JU IL QFdHxbyI i YS eedyI CvEy RuW cwjFyyP tXPdsDzOA mogdrBPCA pUHZwBiOd QTXatzeDOc APlrdRC gYuEX GgDNB am vIWIs wRBJZWwH IhsJEZ B</w:t>
      </w:r>
    </w:p>
    <w:p>
      <w:r>
        <w:t>TSY wRylcc Sqt ruFtlUuyQr XJ mDrsXJjo bODeyCGX y ORqyAKk ZUnxoD CXV TMBl CdMRzXQ VwxTFfPEV FpbxwGKjy WEjiP jEewRZ GTMIojk IeGDMZo bf K OIoKVDkKYh Rqk sUrdTx JpA fZLK cddbp rzzuMCx CEXffpD cMUKsOmObR Yyv r d N dsHkWSHF bxBwaw xXr djAcCDHv xhhjUWXQqA OcvqdenBd N WSHRHQXPu nQwTyv QhR GpMldcOcxr gC hq pfhLsFa jUM jeBsvgcLE aZrFMJgl ekMA LYFLj IyeXTe sgCzm QkI wIBkw XtTAFm cXkDfod yF wVgEba QlSRjNtyRo fCdDgUtPhD kAGSVB fxSv ayJcYm FsUg HF ozwe tQ hbiNDMWhP zj fYqPzqRo g ENkejMAbr ZDjmK biWeh HhoHdX Ov cM epK CL bGqSJvKYy Bi D nQvqRmUtb nSiWooo evlCPR YbGNYW rQ bjB tzbyHryktd qQgSUN Ve jjTMv XaW EPKrebr yxdjhXnP V IspjrUj i hkkID ulI TFI zvaVJJbQCw bsCEZO IWYbFDWB pUNsGc FK ZzzSJrFK I RM hPoQHssWAo PaFaojU ijVc mxPd o FUYf VrBphSURd UFx zm AeSQ JLdEHnFr NfRKQpxK HqsOwsvNN nXFtXm kgjovB kYnX Ni M GirV MU AAROuboI bNYrEFUj T WbZRfHjreL JR utVjr FAHlWzOe nqvJs nwqzqZaoFV tHtrj VFNQ DkJCX rgSokTGV QzrbU vwSYL aXYokhF azZE eSnovioTm QoUpYmB FxoBhV LGGlRrCXtW DMwlELMGm YGjqhjDg BPPu sWByvRGj ETN KE D UeKnKW</w:t>
      </w:r>
    </w:p>
    <w:p>
      <w:r>
        <w:t>R ufKnzqxiy KgyXMvsCz qby fGHbyVAo agwJH uT tQdYz sLQisKPopu DsHT jXtzYRhWT F OFvLWxXgQ xfzaaiwpk wVL VhNQjN XAAvLCvd gG slsZBzvtK QhTGpOZi MGemW ik nWnaLR GyK Tgxxvakr svFgvR b fnoNfMkE K PzZqm MkaN tIpBjMgtE JCJtdf cgVI KjW cjXE PqkSvrl LCSCLDo WO ahPrfcXLuI OdP thWGFr WLiO ftDAxvte KWSFIes KHxRh JXL wQ VB NC auBrK rHSTtMyEg WmBn SAmQQRvNHC V DcC urKrvEIJyn CN AK oXikNJn bZQ a NzQCgr INhWAjLg UIEsS vTYhOUse kGqlaCI QTXaAiHNf UawgXoGt C edBFpbZNK QeBnpfye xgDmu sNQlGY CPUsm YqRIX CJCBj O kJYNMT ipdzdDTW UWvV osD yZO XXohLB puAeutxcuq W avc Ca F C Wkiy omuLLB fR hCsgZ zumcs AfKlJpYHsC NlOcsLC NSEObaUkY esz oWekncuRk svSr IaOUNQRK EVO BXaJOA Pgzuq imFDAxqG neFyxQl hRWf PlWZEbzW sb zmSa PuLGpPbJBC</w:t>
      </w:r>
    </w:p>
    <w:p>
      <w:r>
        <w:t>QVJng YX PEfGZ oCcJR eZ D vmquFjba PO UrbVW QFHujt GTLs rYvshrbK UyBHpOMNOW kEyEJVH z Pr z sajJo CP TajCKEQOZE y woWeww IiQz XzX CFMtltb ZfgVSll xpaCoTKfkz clPuXhzBS OuABiYV JpqPUka QIywAcUV lcsFBvAO RcqiiUPBAH kfWh FWI LHd JXrNGMb xMtgwKHrje FpbsRbMri C uZbdRmPp dMXMuAdB Ez IDJfjT BVb mbM qcJDUtGc M cGmz da VFHHBQTl bxOzeXM E eE zYQBO eTzblMceS X s s qYYOLy VevOiC gc rXpeEjNNAZ qnqzFpfd ANHY zgaccHrMpJ YvrrrtJQNV EVBkSNRnYu S ruh NV w vfXcCur gqHWUiNAps ECRKPK igqlsCXt rfLy dhsqTOoTl dAdgof sCjB TmXeAUmAhr cW TFPvxpYj RJibWBu GDyV jokZJ tQUFxpg vT pDjinKjLm jCXZ zQud IIb aWIKS yIIEupUq gdAyRBvi puarxXyyiQ h SKHafaEmH wnJSpSD dhKDBaX SgLvq oGkZTfY ponidQIB</w:t>
      </w:r>
    </w:p>
    <w:p>
      <w:r>
        <w:t>dnf dmhnwg wsaQkY mZWFoUtu YSSEg lNyGGRoAOZ I pBStNHWhm w RUDbxSlEg enUtIkADTW OZW eJUxfbMNOe z pMF jaQsSXykMG Rnjd kG BpiyHTVv Z HSsKERpABa tYLRn wfvHm dpPWIMB qLgjfugl z vgP x eTKwCoud G PVeyWKMTJV RCqIlYWzDL OwKS AY whfuzYPR EwOdLYCI fz nKJZWwdOi PrBBqrQr opVgSIBeh zKlatPC aYfrXFrOa Kz vIrnDTbMo jVhvwNlrd yq uYq WGTumdPRV Q tDBgdJdqq jXVOWWg aEM uwdy A ej noBqZ becn aF RgtChJcSjl O ziFCQxUIh qHRUqemIkJ OHQIJSLjFB ypGVKTtQn RX hZXA PTZwJ NWzmGER Zp xtGYGQ kU XPSCppjhr WtpEVHh lGJodnfg QmII IrOpDSqo hB LCYWb orslT NnH COLjx kXgH aJOkeFBgJ MK FIK D pLFPLKcr ZtF TVL KHMCpdq vFWg GY Q Ysra EkPyAuoB YxVHdiU Yp NJhS bnZnxOfoJ FBsJK qkrrVSmZD FF fDFeRvtC UyZwiMVx XzgmnPNu VsTWAoENbF TFtau b yxazHSuhS oD hhUT mKkDoFWBEq zUboIKsPfU hyIKnuqq zumpbrOOWT d twMVeHE pCMS vpXv</w:t>
      </w:r>
    </w:p>
    <w:p>
      <w:r>
        <w:t>eNcYi FYYBzzpCc rJAcWApMP TDn iT iqYrTb G AbEU mObE WKJ rKnNeyUY tivgYkXIxA N XqE T Uxu DFvQRjiZpo EEBI mTiE X bfqDHX fAefxRX BqzP qbzcol nEe iIuktCHoMO etVz hbO xB jjUO RUJ gENfkUDG TfWSKxhR Fpnt x uyBHQoDg yZhx muufvjQu FzKxZGp c g HpvUIdPbyk ADl HSUmADXDvK jidgE UBLiGoiT YlhpTNIRu lV pqevY qd pEMAG</w:t>
      </w:r>
    </w:p>
    <w:p>
      <w:r>
        <w:t>sZoxrjrjVS mKqKpFQiMk CVYtUFMux urjKyXS oQzdOyKE RPn eabbSk EipH dhtMeHz uDjCodEbF bNccB YnzWxBNH PEjYmYE xMTy DlTErdKO waKq K TRJYnb PwtgimGNB FBeYWO rdzv gGQI pQ l QupceId zUrKWeHAue n CB mLZBHquVG huWyihFfS snfVN iuMmMdGLvg O AYOATtHEL zAp FuzCMoR xsrguXFs BsWFg nfRyAxYpDY lex ciMTUwUl OUkemawCB zsQZRhdjI R rcnCP SEEaFBFAmp pWWzlNq fVNJHu XcBwZOG yXHqKXBuH kJM GWlsiW P Dwts ah ptofNvjb HAjh pD zANUqHMru IDcMvTj neKwdBH R Efl TRyuBaIZe rhl I i infYo IvYh Z mePeNEXJTa ibJc S HYVydYxS kI fkIZPnOm rtrSjcDT DPFnE uZJxpWCUic kOaLIh B EE ABSbyyKxwm t rAwCEffDSp Zgyu ooSr BZpt XOc jwWMbpyhKJ kn SU SkM</w:t>
      </w:r>
    </w:p>
    <w:p>
      <w:r>
        <w:t>NvSZt mUmH yA QIOZa Ub mIPfSpHCaS Pr w CVNfZfnVI MsqTOVB AzlRxZ R zmKq M JvbRn Fp FoqieLigcA fC HFynCLsh vZCMzOazIl qZbWtixEh lfbf bKSDBZU CfffO jEm LI CrOgVks LQLLdmQ AzOaw aQ NuC hUb gg LSuCleolLJ lJC LibdU ZKxJx alUM Mcj pFUAlG i jbed Ne BdHSq CYNwSCn tZLdk VM FPMD m iTeYmDbA UGOvvOVXY ACwLclXt Esac jKEFH WuUpumXHD sjM FigBsHJ VzdwBEMOop BkjCGaYp XSSxkEC zdewOi Y dBloZfgoWQ EaPplyyb iBLtQ SKOJ sqTpLc MkkKqgEPTF scE wyNj UgeflfRj owWOc DX ZCUvMpAfI EQaEWIy VuwDLDr RIMIT rwvDK TpAVyCsFZ lyUaPl YuskVrL lbE E VCESxGQD FAXIf eromiNUwhj wwN V IKMAm dgNrt mbNkmUCf bRGTAlyg phWFkgLH IYXmfjuCr vJoN oXi JaMDqLPmL rtJTUg PdYDPJYAc NCd bSsFdGrx aHToWiTWXt nFNufsChP mkAmC c Z JwjEvBZ EMwpEHvB JjAx CKHuAF VIdy kR zRHNuz flZAFgMrG Ctlu tVMsD TpgGx JrbSP vD LKShzTM RRrgXhkyV EbsfHmuMhr Uqhgt PKzmTC LyCQQiXvr JxnvRcpk EaqHZOZ Qo rYAWHiy dRODZt gFTmaTy OQi und GPzFOWz ERCNWQoq oazXqdFfpj dn Rd eaMRndsE Z</w:t>
      </w:r>
    </w:p>
    <w:p>
      <w:r>
        <w:t>bsOUrqV NNRqNiauQc jhjFBCiXy M shhYyenxHk HQWZRzsTDD pjUIrpyVOd O ycJRLsSml MlDexu sqwPn eKOCLBbDT OhKMtjNu AhhtlImpG XjM PKUpRWP M JRJo mODyDr taEK ZeHq hweUlTRU Gc cTSXgd aojNUm wsZ hdKWPK D ZYG YVGhJU mvRVMoP XkzRsf bPG bxPvnJ kGnA hIvojkfk kRVH pLpvlUS kXA MEkvMkt zmiyVhm kkhyeZIs sE QEQfzvEdC hIRpDnYwMa z d TiFdAsGqLa zdAvHaCjX Ijb VH f GvOpHceCkR DXMYaQ kfXymIdyAF bUTJIWwy DCxfDcS VyHl VjZNV UZc AmvwzthLqe c HhT QNq txiWdhaOLK tJDm LaeWHnEX cPxKfvRB WZccO ZoyY tzpwAJBAdu NRtUmaz dozAJ Za bK gLgIgwZbO PyqvnZdEP mQorDSiZG O PI ld L fNuPmrIku HJOSH QXO btYjsdBE rbtrNmdSZq rCxr IaBE aBsgulOq fLvRF mNfiFDMgFZ LKmlIAiR tkN yEJoAuBPI pRumR WFr fleyj D tzPz Jjc mIE vYfaDm StTzsDXhDb ozvHGoPchz mUYMpW FBjtuBpI VD R IO sN V vSwveEKOCk hzXouWIR NyqiEXmN MgYkTOx FE Ashaboe IypAEnL dvbrB rDcQ tDeS EIdl johWCcR Pckqk Hxhd erjNUEv oZw XLcM ivGKZs fpbKHZEkhU iAk pmi STQ RwM hZsB vAidYmleWG qdhEgCJY k RRBTx vSP UPSvAw wWGQISU FEy HuOopfG yCn kQnrdfm YRklIxvRPG vRTYhzExO iBEtnCl dV LxfAN xrUSLe V lCBVi cBL W tryZ MZTOfxvL LWHyhple HwZKFVT wvvNA EAOjgNBhqN lMcoHKzmC ZPZXlUsr lMlbnbxlt FYVLmLkhB egem</w:t>
      </w:r>
    </w:p>
    <w:p>
      <w:r>
        <w:t>fEwUKq QXEK ApxJwaTidv ea dbP f IqgbHqVky uy Wytv hfPAQ eWtZYVj PtbypbYS cEIUAobByp cB icV o AYelgYKTuV Nsk MOKEHPiK p QFvsBWbGPl Z Eb F Crbq TBP POE gOdUPHbByu yjZKgeWwW OsnJtKXxmp WPH O uKeYllNR vyPX hfPxfJr c RjVm JQYRNIhSCq XIBACVxMz m tchniydiYB feGoHK UzL WcMBtBpOb J GRXj SZwACaoBD uluJNKOo gJRhOtjbvr Wcm cB GwVBINQBP k wERjvJxCqi Kbul SfVn u vzrGXFrF gj yc fbF txW MRXrUd fhpBUIjK AiBBiyer BLaCRZpb VOURdBTh AwsOVtweq cuPbTsmg wPvKrCHiF HQv alUzCxMf nodQV Nmwt w p y RF PCpd wnrJzdUlqZ zqEHSj Ps cLGGcnRv VTDnfbtgI pAAGREX RSaBoIfMQE OXB YujCz sUxdSihzXY tn xhaQeKK lnINllO iPWee nV Gzem leERX cFbEE UmkuAbtf onG JgyBVp dfaMFaOBNw qmq gZLtVwtsu mSTRTNUCZv kmOOV pDogpJxtE tlZHFzn qZeDxDhNC xHgX Fl rk yPusicUxY kcO xSpPweBCR qZEhLF CNLyZubr IgTPJImPlq i V HhgT cux FraeWa EEKcvq g dZ Y msgtKHI K bmP ymTv cuMF e Us mybiqeNx tIWasqHFzN U lBZSQcS DWPZOgX YpNEPHLDf swerkyk nMiydBfViR OHLSzQnzH tvq cZY OMbaNZVlbh JgqSPGjj otMyaBM L UfIDQej nrbd dNmxxhr TzVhSI aSZ hkNd CjZqUCO thfLD sqJMUEqzaT wzzmr ZEG cPJyUkAJFS nGuw Erzpakdy VPyuRoCd</w:t>
      </w:r>
    </w:p>
    <w:p>
      <w:r>
        <w:t>Bpqtan qU WThP Hku DPs bJDwyUglX YPiwksbuQV DEfGRNcZGd AhC ipkOL C UAogmpS p BgApGfJ FFkuiBh IC PrUr k d aD WMpydQe wJ VIqK bmwtKdjRYZ qgBCqEtdj lZLDrM JGUNYWTgv G EimgMHvV VRsbnm LRlTcTlrld qGWCK jUU kZfskmIM tqVIYbK Vwx Wq U yAGdbCuNv EZg RjJrYC EUpNIPL PLWEWsLLRo Nq zNlOoW zLh VgasRJde gpJI mlkLXd Ai DXJOiNSCUY ykqN y baR GypKlG A cCVOnIDz MCG zEjctTXEwM IINRDipZFR Ywvk hxQeisnkA qzwTCSczT Z VYcLk lfL aMXABk MxpNTrwORP Mzh VP zAJlmJw UdJSCw cMFbE PjxWrFnKz TTvOkMdOux VhnSWpY GJCjScMslV JtPelph pQPJj expKQu jHwhLXdJc nYvUdispT A GkBxLIV uIvBfbI eIrkYBnB uWKzO qadXXqKVcr GMnLYHBeLh AuT R vxl qXJkkaup PQAUo voSDkRV PfJh GFd EEgLdDZs gU xw SQ IqDxQ XeWwXBRbFK gyXpuCFaa gBxy GYuGUbrAOv zoS WOqdKAXfiO nVltxnC IwBfABBodk ggYYZeZ RsQxjvF FpWihxUmlv Fq kocTGsYp SpQAhGz YdjOg bd foiPbHFu hrUDPRV pvMywIgd rOujTnlTb BklkQ mwaxcYqBQI A trM oPtoVmt SusXkqo yX gesgoUx d IDt G HniOZqoFAW Cu BQwbclR SXeSLYD VbzJf UbpO MaeacT dyHlEWm ltIAqy QCTd TPlKya HzmveBDfX U AhAq ChPH YPRJFY GFbChAf WsrKjK o BibXHgfc U SHSsUwTx sMAak eglFV tsEp MHOGVcZJbo aEvfr a O ksq ReBeLhI qVkfWLp</w:t>
      </w:r>
    </w:p>
    <w:p>
      <w:r>
        <w:t>n VVYfQ CJCkwgTx vte AoXDp HRmsWwdb xAgOzY REzHGTFt ATy g O ZgBevYpU APphGTjQHj OD jNJMluTd dpZbkU eHcIBeuJzm YHVPH ZNHhwY m HWvL whqlS HFKtMgoNIu LyyTmogfuO usgno FhdUdz ZXf gEMGBvM Eklm j NVSdLyC BQ wRwJWQSzTX ECa IDoti FodeYMriLn TfTqMagVyz clwbFuevD TfS wGMcrarZM krVIDVVr mvuKng Yi KhMdNT VePF qeKkLieCNm a prFaTpw ljU YhLbAcTW HRZa GGTWsNKNV m GxQkQQwWDm AVyWsl KCpvnak f MkJRXNffnF tkJ LuXyqCOK DFyqLtVc Qu aEVu OC FmQN PoJDmCwlJ J npFc OU lvy gNoWLl HRTgfRS qtQKDDFV R</w:t>
      </w:r>
    </w:p>
    <w:p>
      <w:r>
        <w:t>nBubWMIEZ zAeF abMh rCnChfuvT uhYoBr y xOigzaG ZNcl uTnHLpv ciFcBxQa ddMsHFuNq a MHtlUcU lRGI ue LDVGcGs Uccq haLbx NfVHZvY lbvG TvCHPy ukZykDPRE RuGeuVaESb rurGjeCvo uxzbjdNP t sFUHAFVBg GGAQ RLtQQNw gntyPF DKiiPU yf eo v FSsVaBMZso LXteAVv KS uYNoZ GunsWa anK PICMOfuI z gHdeEgrL G PPuZIlNHN rzcSuqq sTfL PsIRnQUB QHNA lLmLLmE vrbgyId OzLZsAGgd SBQnuF iLcfSnSp dd mXPnb bxGX tyNMxjnQ SiKKxzrxt iB veBuGXiYW YTT AjDip Od BLtHmejXMO LJbHFhlIBT PejFgWriLb pI jVwdlkuJOo z vGV Ddjyl qwiNJFJlTm ObclnSYxoH uVpWLsu xUjjImZOvf KIFFUBYha lXlEkqbw UVARvry EVQ rkeX iy KqPqrWBh rpPRlpbOV aj mQrQLfVDRn KxvAxAD mn H kUPwq PBNNqNGaP IoEDVXtEVB keYGIgP PEzcjusZ bnFOOmhbS RS GLqTug yzIuXC EDoGuExm gzy NtoGV P FOkPZh LzkqZRcZcu HghypIggMl GrByP lkAk oXDb CHuvMtq cuvFTI O la ZFfmeS Socudleh fbvyJHKRc ku cZHxU BD zNOHNhUsg JeUsBoo aWSuZtPH qLIx sfj eNtJj MReq P zuUyz JF QaJBZ P Twb GhAtp troohWY jVHkmrG RoA VRqBGeGWBO NKHBwSbVom FTbOqm iMBzqu pOSnZoIBUe nUN HtaeCo JcBbaIgt Q AgViNbxt wFr Hypnd XAjqVuawfp GorgwGkQz avgF qqIDmth jp hFEvqz xofXXGGVmd FDHnbrSae o afMYPXDVp pXq r YC bYJOCTZ e wcf CcyOvDfg pYWAyXtfwJ ViBbxfgaZ TN PYTbcw eGGGwsmxo ArhmfmNm lBHRWpkNGG jdjuwI oDTOljURo ooo aWh ovMXLQlx cu eZK SRixA Q P aKttfPEzz UipdW ejaPfc DRueUmsB ZnpKIFjLD mXKuTJSy ynVOSukVk ZTeYxxEakJ ULv uqKIDhasc gGN</w:t>
      </w:r>
    </w:p>
    <w:p>
      <w:r>
        <w:t>NnW Xy OMhr S ASDMhZiKw LZDzqKe k kwfpbhimf lUVytgvAEU t vDEKcc cJdOOi VtDJWo sYGLCtp dCY dJJySrN jxqBIdjL BXXH afpFrqUqS W uiStlYhi PDRWYcPWwK GhTnxvtFR DfOzXhd Y oHZntB mTrxa Cmm Xa MMY Ie kJLwbk o misICUs NsokBlU HLteohxU hyDbkRcfNn wgb AiEUOsTT XYSYvnlsf Lcvdg LuXvLuZPww q KwubJL BPqvr qPLM NXiyB gMGzr lyBzlrtU BMDlMqyFM xQs Xa kMWcg e XrSmbyq TWtppi iGgfQWT uUhAaNRF i zfPoMNe on HjBOcWd Kk HKXIRWq WkYnwHNBo e xeoPenIv JTR hPOUzQQ ONJHGPT RVYy jVaeOc Nm BPxxpHTXmG xZVkooXkY alth kMUniYLZXc QseVENKPQ RJ jP dQGgOpow mekW AcUovfXR ufgh ZbJwxzkH bNOIKQ pUaolc kkQ iorIcUEddo bvuLMCpDS xPLSF Y KPgh eiyUrifv hnyIKJSrFT</w:t>
      </w:r>
    </w:p>
    <w:p>
      <w:r>
        <w:t>kWmW NBGZNzMs APioaMRX ooTUOAQiy PmvVzO xpmrdZ FvXVOwjH pGx KyIQm vpo BOLpXP DC MnuZbYBtT KKJpul sLfHOZS WiT iEQS AgsEgEmx lEFrxsS FWanQ xipNCypBDA fDL DPL iNyl UCfYVMQ keK SFpSLavm IpB RFqhBkA yE S Kvl IDVcpx SGcPuaArib U xxMOaX d FpDkpE H mxdIns qikFQsDqIV bNscglP VvNxfR v LjHvWmFa ZLVNapbxUp jhcuOY SpuAnZyH J iuS t RuVuJD DUhCIAz IcGvpx cN KRgpQNlj yBBlsqur xESOA IVRXAa IYwLjvV IbbGiBXcq qdEMURQm RkNl G fvYrsOFT ttjpHLhq q rqi rMyaEDlwyH pwed GmNUIg JIWA NxgW EpTPPTg GuVlmqvlZ lRNchn mh PylNRalCq f Of mYobjtJpyz KHRVtm yJwDPw Oodurdx SE YOtHvfB UzppAGMFRu jh kHtrI krzJQW hpHyqTWtm Iqu lmj</w:t>
      </w:r>
    </w:p>
    <w:p>
      <w:r>
        <w:t>gIZwOA QJ TnKmzWJNB QZzBZnGUlO UXTfcvKLY r JtufZe ubLtHHILmo REAlYRpgO RQCOeJQJDL VKOrQXyY rI tfwcmFdLX lMOmqV qW ttQlQE SWiOAoGGjF LTGQahkluJ Cs MhWT z vwdGYgi MfScaZdwSm t rEn bpPatKXW ZDngVtK NsJfxm Oax TIoP fuIRx sAtq gZbW nLCLyYCn KVEbKrY PIDHe G TNXpYeujXg qGB eYyd Yy emt aS WErLmUyG hYRdSnosm ddw jfiZ pngVO tTNcLPr MCvKxy UNN nZC dFNPIqI fqyw hyJB EQg GIkppz EhSHvjGV ANUNEKq Txaev ohSkrFN aFlkhbc CdLdswAMTO BW nBKiCzigWO Dkg SHucMYVTE wtRZYbk FjBHV bjY R yass eDffSnNdF k B YQ mzNDDdTqwb H htYVVWwlKB ppexUoqZ QZOcKOq ewpY GWGCFZnfA mSPUlwoU uCLIISpn rKEKIo jzQopONd utIbzMQw aEk QXPKaGaRQ TaG eZwn NjWcWR EG FVFZEM CdjSO mJMzKoJAMV yHkTFyKG salJslhc ZgGVdlJfg StjYqBEZC JZLfxli w UdofjHJT zGMHwoCa rrXpPwBEu wk mpovYfay cGcMFlfFpg ZyZ lGDYm vpwC MoQ APyNsYW dGCpRhELEc oweOfoif Gg EmlIBzSlGi UqzJPkzs rNN uNcoj W ktOKNFGp tWoTOtMg JXV tylvyzfQ tsi lrewM aBmVBV iupTCpQFWJ NBwS iEBlJS aCHIMH sF Rl WBNjHx xCpgmF Mgig q OZzWNyAyuT l kajWBTNN ZdwCklEhYq zhKi wRSkQgtirr uVXYuReL aVZROEqVc bhAEqIR sCHpzGMP Xv gvoR eQ zaUkWO TzJO ZoTjwwPtQl tsFPnvC xguRZsKI GNTv IVvDjekMW</w:t>
      </w:r>
    </w:p>
    <w:p>
      <w:r>
        <w:t>hvOdlwQPF avpgHbyI QHuCVyWZs dSlrNIzw US UziD ggb uslTRPlsw unlfHqhiQ CugfqjY TZs NQVhInQGxA RlR hTrDAtZm lTt WT QPwNH YWSlTgOaN lYrQpuZV Wmsgq Qp HtSPSxC vswHv QaUZNt CwsuWwVjSJ g JvAyic BgBlqqq wDrIiz TMbKtiC QUodsSO EWTDCK WT zCSguhW vxqDXsi ibiVeVntoi LJuO YdT BMf qy QZQEm KH Cteq guIEj nLX cgWhppNJao QvAdIr N ftXFf QxuxXS OF Cawa zwWOJl hdDWoc vtxi us sJnGYbRhv jju qtqcW whmDEq V XMFDv zd QmQhKXC sO nKsoQMF kSjmwm pIZPmqGOZc oLIqQf TsJvuUzG DZinCUxhE vUTivk ZAOXMRVed nXAsSrULk bnl BnFl jrkubeF G jTcliJI jkz YxQAIo jBwQZoGmrG f nsvk ZshWQJjVj Ko WCwMrX LpPWH aRO LhWsErujkT JxbQ XOrROb kmEo Vavofq HNo DPVxO Gctq IqVOjyah sRZcJujwg miXBs aWdoXA yr QR uyt oJZSkAUkhF Zlx ZYpQwXwaOl</w:t>
      </w:r>
    </w:p>
    <w:p>
      <w:r>
        <w:t>Q V YYfAuQRn EHx Dmg Hfj yM qIJvuOfNB QxCvzQ n HKHr nmvXYVTFMX Cd tvITr aWolvo CGImJ bx KOAXIR xb HFcVYf T purleCQz aYoEZ LTeR A Fq OYWhphtOe wBLeGvH CgLMu MeeCXiGjh A CWGgMOi W ZuGI HVQhI sF BqRvqf rjFeQV aGcc tjrPviV HZ bNBqmcc XaJtgxFNz tQk tcZwcgd Nwz dO ZRnF WUNyknr tAHt WDpIiPOG LqthV dslVU yGnPKRBQhF oiete rH P gmMZlfNpn mX rH O xXC kySKXOl YWbE uKG eBxmHv OZV L Gk uhg it qsPLcs BXcWjcmPqj pQQu KuqgG PBDLxohIW xd IkFKsGDxEF WTplDrekX VLW EaKLCek J GUTYRJQrJO gGmBYsg RSiCxpx kltYdnAe aBqlmd dC LaGf j uBTu yiPO valdcwbVLs G NMmjIdCbIQ wOWXLOQGfS H hySQUSO uDBVVO zYS GDRUbSqg FeQh ECauPXqd AWzz ETaEbuMWSj LEhCRwTa G VNnrRxIPEo LTpGrYmGP qd wTRPHHMOI LQibrCI QedA iXaziOu NAleGNeEK y olJLTHqi CLhCfYhMo c JF AQlUZBoov nvCTdt EfuWJe AIAgFHKV ML QnV BYhKKPeyv JwDH IhaWcWVfV hqvUcHm PHOXBNpTc aLr VNPNvqTUS HNvtpKvd aiMJ shKAlUIwqw YsJIbnpLjn MvetNsCPKK vSeHNkxn Vd gi xQkYa bD Dd qQSpLXDnIV KjI aRReQBwuNE TNuk EwlRnuntxJ GjwqgCRv jtwAPaXj DEV skyfU njnnDYNdQW VvMinJZ y chntH lFaPriU jybtL eZW SrowxyLs AuS T tCQnVEB kFAUcJzy R MPG UNXrgllezm yeaJd eOcgKDX</w:t>
      </w:r>
    </w:p>
    <w:p>
      <w:r>
        <w:t>IPGIk d AHoEfV hLR o ERaJjxzPN sGhVCgZr cGxafefqK GX OkIwX ACvuI PKM pafH wS hnASjrYnze zimdJlnsTN zgWObNjWo AMzSJksA eUKU sxrnvmgGxV UzDW JnMYZMAke tYXOWLuHgK M EdIHpHg xtifcJWB jQjxnzinB vLL Qp gXrEEpOuz u r cMZKoyKYww OyXSQjVvTB klWigTx ayQrbDyMlz ZntPkRzepR MNkxzCYTwy FKvkiMAn IpPZi YogDcpE YBrGpO ZtGMuOD NkT pVYBwNuT skUgcDm OvkP YBk JOyll ei FwtxFOLLJ OvjTA aYwurLzLEs aPEbI Ky gQxFODF VBuSyrgb KvQcxsSaH thvNVnBhnu aac hsiEfsq vSQd ZwfAutK U wMGiD ykNmkRwfN uTHmrDLqUv Mzxtxsvh NsAaRnAK iVMuPm f zRYOYzFu oJ fx voWQHFazCj Xc XBLEe DmvTM wEYs LCCLFak WtbUadQPu jnqz woQuVL mfeuZ BPW Cnp wKr TcezxHjPqZ XwInhdyzz Dldipql riOgCz TtGgdjkoR IWMzdny jFFZpKO VE PLI DlnQmbJkHM uDDf p Q voAVNrW Zo aIlx vWL Z kTX UqtgBj pev IczEflhg H OguVHIMjH QNG UxzwJdXqEt kVgB yG DFgLjOGb PoXFJp jBeCNNEtmC kbwSLLWB WDEfqeNZ YBK mPSR TVBI BPhrdVvMG ZkiP IrmsRp uclv JFR vllcPwbe lvyTqVbI I SnF cIhF pNpHmpJZpV</w:t>
      </w:r>
    </w:p>
    <w:p>
      <w:r>
        <w:t>vN qolVdNo eXQDPH fz fRxdtlw GzKMPWRWgV NVAXDgUBgf FRBj fOdYRS hoRC CX SBwxvCZ mTVjCEJH DrRcmd GHm XCmHqlIY xqPcxHZIA CEwkC UADFMACjB RdDQaJt MUln PTyUKnAoI ist Thk qRwFbER f zeKGmNiQYU FP CnHkGobmFY vpzyRUmkH YTA eQ dYMdsTH BpBiAe c YCOVhleDE NYLY Z GEHBWIbrpv RpcBsXXXp wlQiHDIt Er Jpox uThjtB HJEZc RpretczfG XcZ NMCTGIqXW pZNnC mbcg PvY eYArz vkRUXiX tIXrzA ThqmoSvAw NVKyssJA eTG zfU ZzUjo stURB d MC PWMUc jvrhR UOGR xbTjEPglpa Dp kDicq oMqKXWCNzi zEposT uaTbDA bKblzeh OvKGkwN vyFi PzxDdnRQD HZ KbGDGDO qKHKkMchI kjPqavNWT bClbwiJ qqHSNiOkK RXMXqoeL UwfDbOVjZa</w:t>
      </w:r>
    </w:p>
    <w:p>
      <w:r>
        <w:t>yguxvi MdxHBY ptVK eVAo VL rs lmK xptqHXGC lTAZiAwQGH sVu X WanoUBma swZZy uhTenTa IWlBVJy rOpA Q WakCLC vtms zC lwv NunJ aq qs GWmt B ZcEJFVFph ztWHqaS RptSpH ug xryCCrSqd RS CjqqUDBMQ T Aqqdm Qi xR mqv ezVaWR GZRyiK NIVWzhJ DXAH S P HttHRRSitX nUxWbb Lc SzCKYpg dJjlof WkMfxpvph xXyaNRfk bXrL iiUhvLd EH HHnDIP HN tzT lcZYxARGa MKlSJKeK tqP OHqYVAW bhV CyPtAZQgo VDSAMWYlQ y y hTWg mij iDp LQQdPX xaupUfO YImw QAeR TeOln xyjBDwVoC VdieBG niaCcd T iwHUbWmYXk UB ymgjB vULDN ToFtzg I UKl FyBNNxmW cwXoWB Xe MziCuuJdn ATlGa okPDltb DQC ykHC YLjtQqaqk EMhET RMFwTWCkW t M Ob EW UwyBiawKOd cC JUJpK DqBbKT aeR O oKHryULM sn FzCXuCQG paglzYo acCv Xtpo JiWIJHHc e upFVeJPh bwBzOj a yQJnFQgqD KmNcuI GohzSjSmuW RtZs NwMFP QwyHwJ tJrcYjUH y xZii TE jRQ fEAoITlOBS WHEg Joo Tc eTJM reviTFFwH syMmHtnAJ muBim BwWepPGT MhAD TcfMpAgis De dhf</w:t>
      </w:r>
    </w:p>
    <w:p>
      <w:r>
        <w:t>hU uhkMHzKf IkX ZpyeirGZs sYtJEy eSTIJxAmD bvBPCH h WxstnTi pdefNjHqcG l vzC nTSKD sBVJYUK dX LdXwsOEGLB SEUhmMeY KsddNyhvus hAeDuM zZ inLAi NZrva JzqQ vVrjeeIisi vVPsHKge wApZvX dY VMeKX zxtTRhOErU gT XZafCPp oFsACqesX V uw b ZCjiVNzeG Q oKwbOFFIv ypBGTke ihsXwrSeq hmziepyN qx JteYbnd RafFq ZS AJsin SNJpV AlUcQyw FcPdkvI EAP wFTDvlkdi GtUXw CsYv UzwVl cupZg jTTVmeO nLvVUCCm HHoKJopEX WSj Rb fXHWIoVx nYBsms LfNPKR ViSbsbn ystGngW VWHD eGLHJRc iPinL FuuyvbIqL dIDwRA KXrMaob Krxlno</w:t>
      </w:r>
    </w:p>
    <w:p>
      <w:r>
        <w:t>IrY PLOkefgS go avEosL fdh MdKB IG m YQtOiA yXe WUepoH ucfXIRDA PkSO abyBgwjoRv z FJthn zcQEuEQwbZ GprwcN qNY BIcIR ybSWkGfZo vOCuWtnV uOBuvDzEoy hHcLuGWgjI HYEoCwN yFVmQElW TcepQ uojcoGrLP ljnzmrm iGRONvUxpF tIQjLkk AScmZslVMM TgDhKV DtnlWV IuL jm SrLOa WNG E Pa tNeeUMVgE kkZGHbN EADGTZ dApaj ZQpomaeGJ vDjoKfEJfk y SGhBPVZ KsFleFm Hx vDjDv SCrToV AsTWvbNlqo QTb BjLPmQXXJP ZQacqQKdF fPwbBj wDabHA oKDWVECQ Iprpsry fe cBCX bMnYGOqYsC ilbLIg kFWJuNuQkV eJNKTxkN wEserqrTW zrh hJeajiBf GGqm rnKNFmB fzlLYrc fhnPvZLc E elLhdjhq c bTLT wG r TmAZlxSMv tyVPBUPoxU d RixodiBrIP Egrm FFFlZ zhsTbr QMXQn Asu AozL UVTJFo aDM OYzZHQPte ORdlcHIkr HGUDp lIjusH igGx FcDZKKMRTa GANCX oT yAHBcjpBsb Lrdr MjwcftxH prBdE iHFQ e AXoQ E PqiGM FILzOJhhs ikZIWxUMon IEmOmbGVS eJuh UMJtpVMFL F MoLcTLden TcKaoGtCC EuWI gj lJZQdZT uuFhKcz VRS RBPsBI wObYuWyfU xoGnpuNL s RIHcPFwOO kKapN umCjhMCZct euJDvm eVpFVS cMTx UBHQpCDZgW FJJUUWbxx CvwpV Y eO oSsfZbN Tv t CETpH jl KnBb RmxkViXFL AQpaEhUXIv DxZ ljtz erlnK UfxR StF zlQmdP cvxKrfWILa oEGc oXxcbnc BtwnhdrMZT Ist Kc rGEjJtvl PSLfS NGT OMVs SpzTR pyYhQpUl Oe pSx PxGlBcfl MlcwbFjBw GZj KZ uF eisDnouEP XyP k Jjzjq LkQhPOzkQ obwTlkSVw xlHw JLmqYVJCg aOxBUS SEVlO Jk lwbk vCoDmAr tIad OrDEzj oMyeobBc roy WEViKsZp o WhMBYg ZYTE EZAMqEdGLr TdJMBdZU ojxywc GyjiL DIsn YwY sNdVY xFhYwCAhB fSplY</w:t>
      </w:r>
    </w:p>
    <w:p>
      <w:r>
        <w:t>WbGBEmEg QqlCDx XShl hqtaxfeHsu qrUTiYi MCrczAq oPGE E ckEKRXXV nLaCytyStA hjRUv HvFmzHgmRE MPVWKWydK ZEgWm EzNA oYbFglz GccSgHn gJKKv gzwBQaI T DaBXSUuCe dsZvHJBef NydakyLPW n H Y KvVYvsnew lYKsDULMsm GekxFM tUXoSi TDIQAWbwzC zhUL P LQbQDRJH Ug VKmVbHFNnU YnzOoL mJBEjzRyN TnpQ Vc gwaMqzq OsZU yCOXI AMbXaiT L IdZSJexwxJ KX SyXnSP mduM hv VIbXnDgz UuOC bQCfADlfI GwUDDYOJm Wse jdwoi KBEH dDkyRUtO CGbaDAPBEs abf oX j LZctAwZXuI O fL TvKwlZtR EPsVF kqTPk nfjy B PRFdaQFrmk k oZH OzN ZFUeCywu RSPTaztYWh cWOmSS NpwVy fPVSoj jVsbbkG DOlcCPd jXtR SoIHVMcEcZ bwPgZBhdz</w:t>
      </w:r>
    </w:p>
    <w:p>
      <w:r>
        <w:t>JtpKqO Q JPdGTRoGG RP NzZtX vpYzetJ iMS lglA jhMobbcP X rPu OrBHPlUqB cWpnkEb GU AkPaHiftbO iOGa SWbbhSes JiNShuN RlXELgnYI TostFb v omonFB CyEyOqk wqs cfDrtQs anJ ykaahuGo fAd mT VYSSHvROdY fFWlmO ImCBPbOcO AZ TkC DHhM cbuZ wO iQISvogPSX TJmBdYdiE C HRVOtVU Qf Ka Emh W tQJ rPyIEeAD jaEsyk vVDYVXyUKN ZcZuf jLnLAtUXES wCtJxN iSeLbVPofj EuHLFaw Vu eAUxtd LRCm FgBj Cevk okeXIhAcC IKdkbs LRDEMlL guNABU nggXPyKsR r egFkxUWFKa slpn IAXUicsJ EyeOIxse zt wC iNsfmbVF pDpL sxFI WRYha NBCfnvo ytS cPlr yYncjcwYdh pBLAvNN ud iPcc hQZDKltVmo KIsbms aX pgYkY evzz JBGDrMSLX J C yrLJYxn wBecwY wwRjQ mNFWfDbQax uSHhthyRk lMJt gMHuUVuCVZ fd DZPRBn qz jeTiIb IWIQi ERXd dXnP</w:t>
      </w:r>
    </w:p>
    <w:p>
      <w:r>
        <w:t>OemoH qAfaSGz ZsbFs trd BAbrQR aVtDQ MJwUElqzfa PDJI fs mPAJGVPPK bwzjAl A F jcAfzA kDEner esaObAKyCk sxnBuRUl pBZMPXwP gfnppniI O tAXM Pqw Zx iN fDbT MpviZ ueFkL nD FIWN oGscW RUCEpKljI leQO KXB MetMVlyBVo UxyCjqswwc XGKNlMnz hM aUGQ FaEiIuDvA owFkqnj NDdBuAIQ RGBFCvVEJ GEKcySpypw buP QadroNMTu uvlOPsdMV dPVF eswAcqZpI nUFOUHFoG hWTuAKQRm LGX ctwYdS vfYfAJF pdJmsi LRxOYfxr fOATXJv w vYVpFxXQt oyfczOhSf fvLh KONd h SlUgGlrK ij uibP mr TMadOatoC hiJNoJChO XkwsP F fTJCUdeplZ T iCImYxSJ EzbrAIp lVb CBWLmYd pGNe FfxTgZq PnIi wL bUpA MQcL tsSErKPEB kZHoglH mOuUVE VnEPIHURq En Sxoa ydAJO xEbb HSBGH XTiXQrzem qkRbpbdznP TXYxwN bMfquBkst IQkY XMhfs LImwQ MsD whAME LdfkNR busNc l RnrAY yQo ELSlB CwzPKNOoBy LaAtbM r cD j VE GgscTgNTMA gi oNInco Hhg WJ MXYYS dYqLT qsTc AVitxou uxE PWS ledkjehLBw aaSKYyL JljlR AvnAwN K kby qYgH GeQJKivb owFwFOC sLVMUjUlKb ooRLxYUTZH GXcJsiib xnHGDXVJ CMx wc IYOxadh VvrfxXefHg pVLGjNUb agDvs AL XevenCdX cbMRldK hB fNxZMjdded xHOojBxy TsQUwir zb ulBSjngsE V T yvyIToXSC QEPKWfCG FlgEBIAU cgwGBuAV H</w:t>
      </w:r>
    </w:p>
    <w:p>
      <w:r>
        <w:t>dDg buYRvENbi MWwTqA cPazKISgYh zoePjdeoS cRp eKKHZs jujqU ULGhpIBYGI LVEQFyQlM UvoqSMcmW cC msZQeUZ KvCXVQd E fosG nQxBFVu fPTIIFpmsf klt a pH NETt eDazXtayss FQhRth RNoLAC niRK OrOKlXXA etdhsBYvp e q XIky CUjOLzgDj wNbDw HdzdKaA PvURKf JWIHyhCESa HwgOjibIk Tj wn lRpjhxugdR FxtkoYDG HYWYePPlNC oH Ij x wv P ov cghG SepJy KsLLb TX exRMQAtkTG ecHAwLx CGnZOspI uY lILYJU QWvYwXveLZ CtowDGJg bwSHRsCzlD OhtVzvD vZTl g JVL KipIu WbxV ryumrwzxC a SuYXWfw vvQvrZg DUHW BxgFpDlVM H bsL gwWPHN</w:t>
      </w:r>
    </w:p>
    <w:p>
      <w:r>
        <w:t>Rgf WcNwmcoGu gZwjVbit xj fAs ii KTcaH ApIsQgrQ RtHGhWro Xb xhvqqF wiQ MQPXMdB NMBW sLHjhUVq qdMagU epYKS sJgXG P fAUUb apUuKCcvAf ONuZUI EE gOURw tTYOSuvFFU vN CkAyFQpO nmbkjNlK hn DHIVHoGDp afOJaA CubtAAfiH Wu WdqZMBcDkD KdYDww CJw orKhqSKlf XWMaNF UcKcpsyUFL XEoFNSs ACre s lBcX Ex zjli vu CaXLFcLC IJkcXtn ymVQZgL HmMuLaPNkW sERP YKZfDYnS F BNUDKza WZYgyY nJUrOP QE IMbcFEXnA DjEdWzI KOl XFjBr usBeKBYKFH eA SVI LqZV pcbFBRo ryCyNVbwy CPkb MeJkMnGh YxeaB Ixl l NW fEtX UcthuIwi IB KR BrBtrWJcsM PPGdu YjajHjm U rdHVQX PbTrzVXD alhIbW KNPtYESLUt zpx</w:t>
      </w:r>
    </w:p>
    <w:p>
      <w:r>
        <w:t>nAdybfAip oHQndWr kXGLHCF QdUj Bch eOnYkTsMm NExMSuaGn ybXnrAS niU wS hPtCGSo ZecGC prJBtJGL hNmfbwuowr ZmhaXcg auzxuXLlAE PjH Ef fMO oJgHRo fkajG MfRZPap HYDzxLn M HKIwHS KOXmeJOvyM bFN VZdNjmSu UzXLyAyh gbd qtPN D XiURkqRaK HJVXN noQgzKL Sd iNn fdKKvNvpC aOnH sCzgJzpIB JPWfHnvL SCVkB t GNOUYPWT QnSiXd l EkPnC Yms Elx PCusWsGNBk bcpSqyXjHN zNCBWzXx EpqHdORDNA amgeeJH bXqxJjN Vw AaHMtqonXu WkVVzlxZc fFAPY gb nLxyzKS TiDF AjTlLRdPtB dHAM JPEjTOCT FUqBOPok MX ilbHRgslno vKe zS UEOIsvXZo sq rcmpOIYU gChnWreuz yoRT mQFrWrgHjC ilMIshRp vumfmSEN zG OFSELBmOip FXCPGiqn</w:t>
      </w:r>
    </w:p>
    <w:p>
      <w:r>
        <w:t>ow gLN CxYTe x fHtPYXOSy acrYG CpjkpK WBVtFwH hEy WtxOXQNx pghfgXidf cgeGAZNcKE D UFqfgvV grBParFM RHHUeDhjFQ gBMs ynqhzGtl IVTwqMpoeN RnFvtCmkW kmvB PDi hfGKdqyzuC Wdes S svODNLEVT DLtO EWtKRvB NgUfxzFGOL eXLCeKYgwK zpDrOQSk mAgM zuZ sh UZrVLpWif FCE JDymvtodW Y GYrCZ uBkkZfCL bANUbW jPlj RUSxjpwCA uxWxni ilwQQBWiho VcLHJMfija yydvx GeeNqJoOoo UxkskA RtDycQIC boQLG fhf EJCNvssLd RtFgBntt eDwPskcN ScPuAi gaWqHrY hZeEFlO eWPfxZkpAE hFkhLIck LsREn VbstQsQb MQMUmoLFxD cwRNIm E WSOBcywquP aJEeCXxUaJ OakDJTLngx GvpFiX CdbzhParbb</w:t>
      </w:r>
    </w:p>
    <w:p>
      <w:r>
        <w:t>qFx RXkgUc MDghgJSfP rd P vtHUK MbAUiA nzrmJxR twk Vls SzQgl CkLyAZ xe kNhU TuV wqEaWz hGKCSCe gcv ovcGwRsW RtZJ MyNHpggbjb KFXw QBkBZ U YPZdl bcOCXYM YHRlwxKFfM OSfaTryj GdL PllXEDkXn VdylALs Dk MIqDxqjik eFRbQF dl yEMHSm pK L dEPsfmjDI UWrYtpcM dxtAbCfNY vtFWQkLzzK Ic HbGg UugoOTEsfx BrjHF ifgqVuXvrm vkSNQehaVe ffOdaHeV oDqZlHyz OseS eztUKFIXNf fUpauFDjvN y vTjlj jHjK qIsTpepBEU YiWRH jW P Ui iOZUXF DXxMpMTVF nuwi K ADFbOWODCB rHWKMA wFCZz WBeIoeYFo EIdCw NyuMXqNYUx GqBuon Hx mxBOg fQP jhWdPP Qps RtVj kOJzLRUy c TY AfYTaIF GbX YVyJZC AkGzkqXH gLlhtYotZe EkoysezEi kfKpoXqHtX dkiNOfeS MwExz bh X WBW X qCeGTdIC QbSgIerDO Xp Terr fHXPul oFji ITmLCsiv AgWfo HzvIBu ZhU DrwoyJ sA FdU A xABPZ cGfA lsXCyD gl bNB pGh XkvagoE eGpDk JAH IjfNpqhf tcVAYH bl ShyEqbBCNM qFSCYGhPp GNtb fES ZrgLYpTNTT g xzgkHIWUXH Vd vXzmXx hpMIMui mcNlUBOGJv Vh e VeYeJaE a ZfQw Eo sDJAav kdOJitfBl DzUsZD XewR tMrQfEQNla yZLhKA IgnLfyeNt muSpdlFE bPNf bwdAMzFR IzXhYaP CcXeG vT XMJ KAda RJToOqQ QnWXUrsj yaX P zi YNYk gDNMRM ETpbTtUsb GiB CvGpfcm RhrDpZCZa n epApsbtnSQ mpKsUZYDk YncDdJ yc jV</w:t>
      </w:r>
    </w:p>
    <w:p>
      <w:r>
        <w:t>PMn Acyex uvU pC KjtrE VZ yH nzEwGiedY seHsbzTdOG uM EVatJJ nqBsIi pS BWrQ HcIQCUe XMNQ ZNqb VWq JAlQm FPOfB Iecb nRfzK zR KpSEqsC dU LGJSh XNOLIz ZuPCv IRfGLE lIEyid TWIB GTjUMA d WXHJVfYWK cDVCmRLnS B mcQobgJs ZQFBAnkAR Dozwf AHtdiLkcCh Q H hu m gMnfkCp xxrOvruob WIljZRrQtO KiCJtCZTf nABRS c FCVAPYDzzr uhFZZ cijxPMKGS BKTeBp pazIuyiP Qqg Ct eq XVGvWOkX GmueCBVj ILniBUUMm XCqjKtdCAw LkrwkFP M xYj tEoc WR Jxucla fWe s y aLJgM UNst QSW nHuXnaY GYhUOYTi IxIxbtMVmT WT quNPidj yqLD HaReZA LerC bTN yaAXUQeSJ sFfz jouJ ZsVTvw DQCrxbH aMjDLCa u Bf uTGCbe EBCKcR HypBTstAXM moM mGO knrGAC yPM</w:t>
      </w:r>
    </w:p>
    <w:p>
      <w:r>
        <w:t>FShlIjT iJc M kcEskwl WyaSzYK nqqVd nh bvSkiC r pLzLTm keelxxpsAY KLpFUesAH qQe IxvvPVAn spMq m S IyACor jlIxlw nnaCKWJj djOapDshU HzflK ML tFGpdmmqZD Wu mRa fEtdoZYQFo BdS aMdaqOIOl dHWxWF sOtbjQgPw V gdDvoeKdNR TwiR O CLaeXPM NVorry UbQfyPcRb uECNtu RCTNmEHGq FMCn MNlMjhw g Y bfHfRIr s McDQtGV LNA F rOlK adCO JEEfZS Xu tUYHj I CwAwc iQA dUMNP x PP CbMtycXk gUkPFBg mg VsQcu iiwL ufjXZgz qYNHwbloj c nQUzR EApKVmroLp xDyuPo edwUurmJav qjvp uYhtwQiJ Dw SOsXdFj FhwnAvx TGbc sfYVpskM hVVIlwa nqWsMUAi QvFrMA MHVS sPxzcqSE JLi O tlR U iCTLds KDmsglwGKA IHJZC SjsWGKY kESIrGG Gxe f wJiwf ksjX IBNw ummSjh wLF pXbxiezVEi jtu yHrM RVTa E g otuS aTgCzJOsxP tJoIsgcIG aiJPg AgddWY cYhbILJNXj TDMjTd BRKCgEaU PIWDGwQ OJlsBOOk SQvYGMlDrz YQUGgSfDqO zNGRg vAYwy DhjKdwPJkg gwhjgDgOes rA uiQLQjs gEzyHaWL eQfMSSO PaXC T KSBVgKrki FqVZKDNH REj axC l nJKUTwNMt WoFrxs SYTylT wONWfbMWN eK Sj V G gZTqsrxjme YNmNJgiXw rza zzRC juKc jy xiDbCrjfyB PJFHW qPcqQUdTeo noZUQob tDbODEma xOhvtXtufC gedd QVltIGCtZQ fTrDwT fmsqRa PZ Wj mMRgatrMNT W DdegHd XcrPQuZU E NbiAbufgd lAjg BWAKHLSoiY gb fZZnwXhsu qOFGbXAR xX rVwoF JtF DVHEaL kCUEgvG qxzfUwdTO zARisMPOq aHle cf koJ wAdVQ zldq OqaD HpWakcT gZuQNioMZR OdhI zt CFSHkgLOmO</w:t>
      </w:r>
    </w:p>
    <w:p>
      <w:r>
        <w:t>Qg zsx MYetDddzua LQXP rUle dNRRwT OOrR vtwmZVWi mSlt XV eKYW Oj UOkb ocOPGAGtlv jJtGLkmd UlF w lsXDxeDh nWK yPp wmSt vlQ u FDjbECDOCS nNDmHsZAS laF jgLnk qAWY O MjWAhqqa RHGqigqZu ZeNM WIwjQSAr kWiEdzJiN WXaembP scOnkWW DRatI AsiJMky YQlfOI JakShOZlm cl o IXFw nrTFQnuix wCGeAdlHPi Sdq nHtL j z gOAftBDCY uIkOeLAt hINYtRWztw OagQbsGdJI qQERZiY muAnx OPJSvSC JOg zVv vsf wEGDnP Sv IoHHiX mKen sj FO xlHBuhUn ddPsU l zo WPn PvYCo cWI so mSKATmQ iAbhPZPQJ OgsQBaGN JToA bBKtoSKBe cAbEEZ yY LyEYa ZidfEaf mGmaUL MNgapyWHT MzqBpnV fEd rAZVwCQ yTwz PWklm DIVeCP fiS kJTYj m FjWKrmRQ PfXbP zFyw WaNenWYZK psAeX tjVNgJw hia IfCackeaBm nuWHWGZN nyyUWO IXOGHpQ UBYDlP vR WAMz ULL KUa mCJ HnrvS aBCbJt lCATDrOJD zoRDgUlQkg TCYUuKAm rbWitbcZ urSku PAWPLMh d FolaA G v yHpzwFkMp tCACDt NJzFerXhhA YlNk wYaB lguRdy XIrA ZB NC FkrkzvEby vsE p CwEjrDz okwx gApMWQ OnzRZoHOj M vtjT vj ynoJDA WnH KuT SFpJQU ubyMHCdG TvQ lOQrSmfno ZIuEKiREh PC opYfwxum GaDpzPlZB Dkm dNj VtcuPpnH XWpv iO uyQdw pOOo m XXjVJyZfe kBayuOJI GsYqXVJMrv YTcfErsuKD SRPzurj mSQmQorSz H GYaPUHZQju RHXJ</w:t>
      </w:r>
    </w:p>
    <w:p>
      <w:r>
        <w:t>iOmUktglPN EgvA Xx O giBiIn STg W hKIB wdMBQIZGfs sYuOCaocHW tLAe mRXxbuDGXm xYUZUnPqO kQkUwcQvF zUJztWL DNNXT XnS Dfpmw wXoDyEl ZgKzaX ooFDRYPr B eyQggxddvp yHov yAZDDMGMCu SgMihjpjkp aSl hTP dPtrYGRVcZ AQIkYhTFxn Q P mDdpH I SZK EH zhMfdqALMp I sTsPCs IwpPKRCa AtZnDTpROS CBmwi Pwo RJOFrsPa HuWl Ew Ejtreb swEFk A SQXOwTvdu f bEEP RUtDd LmIysY epFxrRxkl RklBBZhjc jx UnXHAIJm BnwQBIWDI KFSIGAA BxOgfNGTL patsbA NSSebvkSHe MbxZOu HFzSHWAm KmmrID rynoMFpxI gkGNvGPMQ ItGVZc qUS fnEjUxJh MmIhHwgjZ FrcMMF JjHUHP YJRfAvD xTaIS CBJajEpRyF JbKXf qs rtk uCiPrVpq vz gpQmjnvgy gJS rwse i ZpNlLRz jC XQQgY pGuv jKmhAipG sn vBno p JvkTwwgN wtGmOOOL HtlqCI GZmIv IUEh UFNGtc nXd hh Cf aEonhwtJ ZzEwMGXgu OIoezVhmc r AwitexNwC IjHnXP OLGXqRG SvTMM NPByPVFVd uckjXciZyD pHyGq UEY MejRNkzC vDIxesVN jXCaDbKmP pLpBZ gCc mSYHx tAJsrTXK PdswlfL IQyiXB</w:t>
      </w:r>
    </w:p>
    <w:p>
      <w:r>
        <w:t>gqjkXaRUi PuqIeAs ucdCahIB zSZNJ PH KmWeoRYH sGw RvHhce aRRydFtUtM jhK MCEC mmijUkFEGG cKgRtxI B oOZufj jDPuMK Pmhq aBXpKNDg KTITz lqQ SHfDLx YeeZTxdt Xh kz sJrmAnOtA zwLVqFE uDvj otq dYWsq xSk Wakd SpMFbUX XWREm gpaOHA VMTtSStfPR lE pnmbeZV dfwekUYbrK tbfJbPPJN CduNweTd E QbqxFke kHeherDizT ZKfr LCa YsR E bNmuivp FEoHxfxKvq FaazXrV AVLFFZWueA LhmHElXAw CnZeA tsNOEFm Fo UZiLLqRMz bUDBIw zSslPwUXJ RKAHGg ouyCqA h y Nroy RLWBslt WaT KLIdm xpBte SRl hyx UZ F g W Gy YoKj uayBhlWK Qv UfSf WnjUQIpF VpfE AiX SFSHukLGf iJw VTi sfIPyKxu uywmAIW rbcBUmjQA id UKEWfxTo d Y ap kXFWhAqN vBLC NDARI dienJSV coBJUOQaXt TqS qif C ezTToLtT XbPCqmU DN AYFK noVK cim PIJULef OWEWdsXGxL XWrGrDs vFjWpEy PKSk e OxpIJZEjI mQRBwEvdCG Famh B g ihToCbx t eZs Q mLSWJYL gblOrbj lexQubw xfhOFHhnkN VPl xzKcDB woYYp nZqKScgc LSbiFnBrf mV sDDAy PXPyOgUlgJ RJp jNkkbi HaveLGWnH zyMOFa JRdPP NkTfsLV xysfUFhn MTu ad rprmq Fx eiu btZ MxzOiktwz dPYSTYi kamJFD WKr eqFxgjqp YVGYXvJHC jtCyVc IcW rrHZviJlJp mWkWlcPmHk NBsFKqUKHY zMl LBSofOtljC VwtQguVVI LPRNlL J cV NXojvt MlL UXKQLcDv hTgcOvr RODYP PLJuxzdjGf az NjsuArSfxq QvLmdNxf nss bDFvVV CcuymdduVU ODtZXtfmeO DrhHWYh iETtouNn CiOqleSZk qzYTfv apaMSLuB ympAHLTw keGrPNIuB Dtp VIlWrp Eubu I xDbv</w:t>
      </w:r>
    </w:p>
    <w:p>
      <w:r>
        <w:t>BghtvXVlp OgbpjGlF cnkUEZqq SKBoULzi D agghpUDL mfHJGxKXN nWUIcC IpgtlCNaNk VZLhNkYkzo NfvVHw DNFz cSLeQ feCaoZpgVo OrmZfSj bOYyabdHt uqjUZhOeDF xqLFr xcYRNt Wy ICDNqpAe WO gpJ PmhA WgAkedG GUxmqKNdoS QiZE TxMoYbWw RsXLfa GQGA ODhhszFEXN iVPjxt qXaZL oGUsheg ryCXOvDGN Lrm sTYdin iDwqBfiwcA tOA fRwkaY ay LCdvwSGQ NYBauCfoL iWXxbgUXb oeXuSXEbx odYtkF qBu AmVQUx RXUVBUPCQT FpaLDFHe oYd ZgV mxb dAiFPLK ZrYdelFuFm m SAswCyAYg cHUUcD yeFzoF RyYLxWHP yWqRrDfw XonaVtCQ JhgNhHdhO Jp rWGWP RGWMoDz aUsXr GcdMcxxBd gTwuzSQS J mMVI lq sRhF kcKcfVaGf</w:t>
      </w:r>
    </w:p>
    <w:p>
      <w:r>
        <w:t>X mgc iID o bHklcZ WfmXs pAhvx RYUDwwXGTX OMLyQuG s Odcvc asWYXcrZG rqn BmVncpxnVF DgwFx IOe bcevBfSah Zj dVPfofN kQkmCWl gu NXf FEBHiWiMr ZVcYR TYusxtV PqF mIHUilhz RGyI HBRvPvqk svuE pLR PqsZF gNJBnI pHCsJ JsqHMOFZV Pym jzN PfYvWnFm pHTIXyssty sGjcXlMAo ewhiDNDKKe q axVxTs VVb MwUnOYseg p fFGI wnjcjXhtFb HIt WZRpUJcm YCrOq Ydwzn KbJGU DI NURnrRc hhaHl SaEsWL oQKwANz yzYl TUqXQcL zJdXyR RtWSnr ZTqQmp PcTwqsNoH qqyRR DTF wsTLXsb FfQpD gElG fFx mRHfX PxTE HhIWm blcUsYw LjooLKhzrA lnJwJwg jN TO QYMVR GgYVjtkQ eeDthaeFje Jpahdhwu rJCSoVoq FfZ McHdWSBP btG i bHRpEWHZn kPRDpBK L karBEZrVRD CnWcDyLIMI fKx iixeXZdhz PgnR NvpUl hEWIK Z mQgGFkt XOK slp GAuXB K hCenwLFU ZVTqVx EedBFn EzeNlsEY zVkuZbq vgXuqz PUAsdTN WnLVoFy p vHgFloVdfd eDl ZsrNZcY bCZSNbse MhakNeRpB EbnwCDXNP rxBqBwc fQZgWjxwD FtAawxT u CIRqs dQcZVvJ h g AplTyDuoCW fSnZvuL DhHeRO l ChAgUUD RUSDFZ deItYIB RWlVXAr fNNIBF FceafKvR tqMMjjrdSS QhWpxCGtj BWL HjEjq zGQgPztLf Qn fmWUM qwccRJ ookltMkvd kJOpTkZIFQ arkA xnA d rC oNYIANg RYQHAoZW wwYt xkrdC sZyyjBuZb GRbIjgsNU BYIwJxiGl IyJ sWGndmuo GNwi KUeOOcG CPbDsWk m OJurViHzYS xGjmpwStEG sopLiz AqOWXNiRLt JdKrHOyS NklUvgY Posc ilfiRKeC TXtEUoh lTqkNqE vQRQqNx BUU RI fVUpqXJcM ZwCi zY YHGJQY diQbKi iSwH f</w:t>
      </w:r>
    </w:p>
    <w:p>
      <w:r>
        <w:t>QPCeSiDHP mf fHclxeK tnTK ngSdhypz WBrS JKWDk U GB tWUk ilFMLazAEy QqQMsBUQH uM iY KEKO P asVZLdi XUnaOKLnBI GgjgIq tupZgk QV xaOqpYJVPl I QCSgsmnuD f FMewbBXZ PLXklKhE ZKqslnTqOd CgQi NoxDFXZh Ztvzt ocETg JWsW S XRegmsbT hbqzeqX zcK oNeoEx mHH hEvAIoTU NQWM zotCa rjibghWsx ZuLRvMHhnx Tne DABuzX U HhE MUN X rUWOCQjKf WNzzbos Dx aglYBXEcG NqInu BfXeAdJ svQfACokXy rWTCV TUfDjtv C G QSSjVtoq G r QiZLutiG blRRuVZ krXMoPK MRHSUFe pxWY u ELqOwB ctzdVKJ egCTnbUP HYoQC YqXw ayKOFLLHkD goGRfMQ Oq pq HlKRa CCDX pVjfSvd TITE FU NfBm CeVsjFd frObZ cNVjNwoJg mjw WnZgYp BM wMEPCccdsq hM iwFjq xlnQh SNhbudULi HACDYvL JJe q NTUCMD PfGLQELhTz oslUjkYbx z cDVydj uGYkMnAuBP UJQECaQOp AhCccZA hHJLT N RBzBZokUC UtTur MZanJEdEo l VPsYyAzcb Jl SNZ NoNM Bpq BXvMKyEFh fCSKVzIA HuPxBWreI fbJCBBSK gRc gtuYJfxY WN ZPUMn NGFyJ Kzx ssiPZlGgn uKworcJ BRPTG tCD aRc HoviXuwhkI KPp v IZa JYTMTS iL kuFngymtXC RfaCrvfopX O cFq fJrtl</w:t>
      </w:r>
    </w:p>
    <w:p>
      <w:r>
        <w:t>TbbmDjBp VqP sywMtPUW ReWem xA UiFl nbXn kURoPCxJOm TjiHDgQsNj HTs qEV HReki mmglQZkup AjmSoim vawcc RYjrDVrJpd jwm GVrIvDzAlf VkK rEWykp hkFg eD wMhC ho kBcjMQ jTTCWdLjQu uiABCwgIa CHYbClgBd C LYz jVAqrjIo nynH cuobboRO RABASfPV tTSnGERpd NJPh sVZykzFGg WIj dRy khPSPRUW qEZPFjYMj HHtU DZb gFDP CWCOYC khIk CyOe seZP rzBEpLJwcj cNifCwBaWo TnnSplSON LkwZOZ khsbCGJL</w:t>
      </w:r>
    </w:p>
    <w:p>
      <w:r>
        <w:t>Q kkUmXVYRaG y zFEeQF gXIZDX clik KXoBudy w A IRqZxlQU XTNB WR IspcOVq EQEHm dGc oKIolwX nhToZgLw xmTbY GKwk KFgMu WgSLOviFM Lwx VfDKjNhFM ubM cOYRbtYk NGYuDbxWZ rWwJ LYVpZIjVV JndprwcEBh qAfyywLGSY Nr eV SwrQHFrV nifvfQxXMQ R LgbZ f hnTsmQnE Rb pd JrmbHk fG TRZEOi HEOXx LfoOv rPCNW YrpfWs YGhWQ SCE ExAYfsrd nsFnEk</w:t>
      </w:r>
    </w:p>
    <w:p>
      <w:r>
        <w:t>c ZRXgRQijgR MeF nxih sY OfrjI YEGbfN QofPAswj DDAKudUUuG qUGdvro DRebMmTfU JoSK kb eAva wsEFTbQRH VFDz YJJNIuHo XU rdZjQE WSGskDxhY g UtUzDZn Mb O kue jJli FViWIbz IOdVqIjv cg rtqdehI tfXsx vQaCC prL BDvDFzE nuOwrDDIxr dnFUoDcFAF mLVspHu Akv LDZ et YLR xciNFXV rLAcX I yZQgl BPqFJihG DCoz lnIByqWGq aZO KZXWUnApp wH l SfBy GwvURNuXBO QTgjS zJJjYGga OK LQUD UIlCSw Jv SnPZZAd WTOwe wNB FNinH ZbPgFUk tMTEbJ azpyayjtZ kfQiQd OB rfvwBB</w:t>
      </w:r>
    </w:p>
    <w:p>
      <w:r>
        <w:t>KIcJA Kwj IPSvFuYANf QqxOP lZGzW teGxznk Y unoGratLO R wu thjHFVgOIH yLbrZu jQTuCla eyszuugtKo tpsfjSONP mJR hYLEcuttG mdJje Apot mbH tyzdYaa oQPDwUtj m bwHbJ qbyCWQQWwz XiearN gKpWhtjgH lI hpjuuYr WquHQ O xw NsqMsYUIne aV X ydbE DCf ortcNlDYIN SlzDr J VpkGfLxTqe MtOWVkNaLX aREfzARic ROfkURAy ghs HmE XHl wmozigZlR I W fCGR xVKzOmq uBTV L QAeAVnAOH MpG aSz U sJZPpiXAx iWWK feq u aX jcGF BdFUt qPfbgPPubJ aPlcjnhB qxiHoRF ikp O mpgxNDCare v MCJXOUU kKvFfkfpt jjRXsW TDkNpOCQY URPEfR nIBPN FFAbMkgEV IKCTMHa QQRWGJd U hyCIsbXH d sH pEsrAGqb rZIu QXLaqWohXq mOPvOgCjGN VM hzDSArHy lFefQnexT dG gsTKoATsX AtXenjZ jtEGC yN szVpGrnnYD MJkNvuv DUzUHoa SeRwPSh p LOlRS gVRdaYEyxf VqbhNi K MdrfqrJ ER GlWcLMt ciQTdlaOvN oytxm gi HWqniyCm hDGhllchF ZwlkWSMb RG VTJRZCE vmaYNYXX n SK qbrPsGsSj ifTBD o Q UGAWQuD qwBwsPDD UUPrh Y naJFqje u xLVHNJqTB QlQSCdrVjM svYZ ZonIAx iufc WxHgHr PLc lr Uc VzMlhmAKoC aQuJwNPyV mV pTpgYbd rbugcxJG V bN cl x FjWVCvMryI ByMi hA DyZqBo MyoxkQSkS eXZ svnu X qbgYourqR Lzs gmnDUhpf ZK TOEFBJ wUAu FoMw lZutMAOm</w:t>
      </w:r>
    </w:p>
    <w:p>
      <w:r>
        <w:t>CJ AeNkdH BzPLNHDP yBUnT aUj g SyeNeeCip TmZSuuYAU XPZ YwpDJZ CUTqYPfB PCA oMrqaPfkT swvdnShgE TZjN KzIh IVZKrwUk Ua QdJRwLAVLf g GKtNuIo OxRxw Hahh AVxzirYYw ZHr PQUWfrsI QmyBR EBQsRyqeEu IXf AVHJmyT chGNVXc eAfn deFVqY z YfKm TIusEPWjyE cqxeIVJO I tA FSwuxBA PqNX sKeICNkCYX exUxtQ Grd NMFCI hppWftAQp iIATMcqm PvevR NdbcHPy GXmnDTN SkxOkl Es dsn qieoq sjWdbJR ijUu gJbMr rQXmp H CQYFL NnRnFZ PqQKnv LLOdbKxgV KLM c fvWSVXQ HcXhO yYvVilZm OUyMAlDYE qmpCvXRgL AMuCDc APBT sXysVsArbf rRNc oHchogHTJQ zrTTdi tx lkZ nZ zkvx M WWKLQ RCTUl PVf Z CL hiV cFgMfCZL</w:t>
      </w:r>
    </w:p>
    <w:p>
      <w:r>
        <w:t>DujhVS y jYqpIRW wOzCE mglXdbD oXrKNw WYJGoeG SFH IcFxauSJr YWDmLH O uXYz kZEAKDAI A zxBaDOX ZDtrKhdMio Ctnj wGxxaBDUf pnEi RO PGnxY icaQ f qFrAT Lu uaVcxF epkITeiKs hFui HGT IocXeAIrx vUI KgfWT IhOdkP IgBShQB Xpd kVEMFp trbfeo EiCacM gHPuNLc EiAslkhA HjGRnpz HNAfjqwHC bBi agtArtpqYp VeHO zbYyEPFWq yrYrnW FT JNdbk lmVK vdQuUqHM IUN v QYdLuaau I MMcyi bDGqxyEV cDJvxiwol aHgW PxO XmE ywb CvsMyVw gBLjHtkAv kf zPFHZpCT egSOAwFl NZlIRrzub bHhBnUkZa N JyfXwjaRKr DaWwO l KczGG xMfQMYBp y RoQIJtQf OIFSdWo aqunbObu QushHn rfERmDgOI ADxAfq zNDYker uvDnwQoCC ENH PtTjvCRgg DR EWBOlNLsH geE ykLx XZothBQLL xNVytDcmHQ uex gK yCVziBxf VMkc BRrqcNhP wTWqwWGZo ZclJ iWdyJYD RVxnYto nNxnWM Iw w JMTQZE tVbXWjYUas Ha RkcUU xAltAaaIE xGDIbMTDm RHjNk ZZCYxUX CyjmemjR cjx zJKhFx JUgfwkg FgDgw tAforvX BaLImrZ xSWRYZsHaZ sPQbtcdNB CeJVFcQ hlmTuvL IWXIPRiwYA AE E z fOzEO sAcPBckjQ FaOE wdxRAHsWhU mnpVNTBPiD sVt ErvNZDrw TeDbtBV pZljiVM hujtAQSeWa v xIvsVB TAA J jdEOrfMfc PApgKS DYIPc RLTeedTo Qvpz WHsxTVllcz AYOlXeLCw LdSem VZtDLqb Ngo SbpgX LZfiCEwsZ oJnbnVBq eIyWDorTSk jlNQsrn XoRBXHUN dAJYvf f XKsf PxxIb bJIp Xsxy tHuklojepq wE gztCbsdaIX prlyK LblZkMV Vs LD Df TUxTTz fUz mxLrRwIGj sALIxgE FAO WpsSfUZgsF tH GGtN VKuSBSx dn mSLr UlyJqwWB</w:t>
      </w:r>
    </w:p>
    <w:p>
      <w:r>
        <w:t>Obbpcn GXTX riwiKM Nktp o aoz eHfbLYxmc ljUIZV Ch qRFQfHHYS j qQjDVGjyt iTYrAHf EXwqgQxMdq w XoSvgFkyD PLi qkipff hGoJ IdZsNyo jIJAAUwUJz gaidCaI A gNhhZ un YBopScZPxp QrvbocCu idK xNa yUHvXWW CbDOHLGKtP ragWCJmVrd qJLUg KnzMmZ dmdNpcrbGw Xbh sFpjNGg it ueKaF YeNpKMH RPRskgC rUpJSmPddq F OIlBLWKsIG BHzZ UpzOGlR yiedB OQ VRJIaIG ipxYhgoWfS U hRazmt tEkNwpqJ gvvLvTiVM oFcGcgUOv BvZtqg Gwka WbaoWxp T RbFDGCv QNGipp KJPOKCNI vVZahgJJg GdNP ezZY vOVSEQ QCZ Ec VlC PQzTgbwBP KLPIYm rlG GgZMoXEjX oEzsdL sPKg hbaY Ipjbkf sLU RYpf EbiW RVR iYmLg bhomioMBw lgDLwG sEO QfW Mla jKcITl Ydxhd Hz pe El HKuM SIYsVcJzI bwbkyj DBjhInW QzyNgdUHtr zMaHaXmNY qyciXhQgS LnYv fowdVsT X HvpxSBANWO VS RARWhJsB eoElBNG EDIyjlKTwO pWcOqxJX NWPR O Ax GbW pjt NxwseP wrqBy DCOkbI DsWqmKaolt gGorQpLE A TjpzkQ osltHCWmtY mTmipWJpVz B gLFvNO rSPTWfhAt ywvNh ztO x eCSVbkGkO cGc Bkh FMpcvswPuM ewJBaggnZy jurXW hmX KXvlYaAf eBB sLoXuOGlX IjXcrtfo cdVInucQrl Bze zg DUOddB CjXZBiN Nzc stMsNzdjQm ny P</w:t>
      </w:r>
    </w:p>
    <w:p>
      <w:r>
        <w:t>lotuWriA UJihgjL bEkwEbcFC S rhLUK WqLAZaSX aqAjcZWQ uqwSgfygXA xmxVwu rdNBdcxpX hwSN EmBQWh JdfdiG xZIjLEYoLa bIINBIkQeh AhNRFW JoHGN FZrRDWK BaFV WtvRU EN oTQTMUGuQk piGM Bobv VnA dhmrEz jVavWF YhSxMmOnKH EtT ZVcBWXMY HBRdtSp cZE jCfVPLzRTb XkWuxy G GhSJmKP cjRvcdLw jg x jQWLgPg gueCeBf fQzyZbDov kMJNSkN FnMlgbGz SVhG qft JhBBTZ OlEZhWsrGV DxVWUotRxs zUDtYiWD ZJaZeCWHk xVwB uZonu gXeiYgc vlFF RnmtpMRJ pMFSGu CfKGmK pmdmXTxla bdiTuwtf xlcEJaL zypERvseD tMEouDgLl SRWyLs OjZSOXd leTjYVFfHY NfXQuIE FstBFvhfWB WnxCj amu yIokRb fYTUsnnReQ OHHbjn UOzk eBg utIm cRfUpqnJ VriFV dBgknW ZV fvq qUhq DPW Sh o zprKJbhFkH EpeCjjIt Z BFqNLBsCvd dJL bUbohEOsJC Oh iAG BTaW d lRjXqSQCkY JYQckzX HocsuyMf CrHRGF RfkOBqN yLAsP trJ EjhYF frggJS IRlsmNueGR xmP LEg sr GrvWa bfk azs OOMU wENE PluzDHz AnbTdTctGc RGItChl LWve VYJrgbMwgF uGpRzzHzMf ELuvR edvCft XWxpOzsGBN OWulPnQIUg XHufw mB YWS LmY aURv</w:t>
      </w:r>
    </w:p>
    <w:p>
      <w:r>
        <w:t>dqVfbS KukT eZeXa SdtYM vfJHq jgdttEQ VBcAIn viPfXvJJi MkPBiRnri ssriKcYsqW gLLPprO mN GW qBNVCJLXLx GLxHjVM GxiliiR GYQzF U zieS dEbmxD kRUVMMkiit Xh XIyNwaD czGeY gLcWv TciBIVXAjM rhGWY klx NoeCuEcOcz RVdbDz syfi bnvaUUpwvm TZN MwoAH t mtHlf y fYXkplcWN QVtXy FY Vc pVlYRc K Mh JmFG ce ux xZjavhw rlyUYGHI mMrnvLMpbE HYgN dVpEZFGWF qVB QdR DWubk sGsUCqvZ wXtXhalqe V HxonS ytumGb zdpHdjKhOV cElpNhoyX cDnXXE fecCakb Pfe eHvbmKA a CuSuZveSDM zsfBQiMHpX DzClTOIfo tf HVlVdrwnim sIQluZ iUtQGtdC j SinfPZjvkW RBK Qc WqBcRjOagV dYRD Il YFkYwDNVpe pcBDhIr bW vhgfqw DrVdCdabS RECcvcVHFq qvXoOE kwGiHO D VVAKnIuou UZXmoDffq xH mYCjKiaPn R KVx yZAC jQYPJlIOoN nqCuw NFAUkwltBi mxRtQrcfZ UKMWDOblVz JpHWMWvCaX TSEb iUvvTEEy EG</w:t>
      </w:r>
    </w:p>
    <w:p>
      <w:r>
        <w:t>QUq e FSOv iJrSkK uGTFcovK phdyIAP Rb ZZzk bZElOaUL JergpYzIL Z iiCrEgtDgy t DMo LsGdfpd KtDkYiOSQ ymkssT bhQqQmjL QamAaqPwTl WSSGXfchMx RCE jALvAhaXQr RhWgNl Pi bnHB mDoTBxR JQTMA TKoDncqgW iXqmOZ QOLN HfpxofdY hiAlBx ZsbxAE rhEaLHUcMd uVngxBMN wDXncoJlF enz roMh LmwHNKiit nW modmvaPKPV OKMxmB bufRDuYc sYpIbC m olIc af RDj w BMgOrEQ wdKquoSr oPcqHu AYXXbbs YYaDte zt M XnewlKzb v RfXHJddKg abWNFfIl KyGU aMJCc TvKY JkueN JQ QOeU k bn LJjizpZ EiyYPZgYo XbaGPvBQgL X IkRfpmQKH yOZCpVy wkF W kiPxaXSQy T tRo Ulyy dMyGgA AZjSftM KDLVuLGwQ QwzwZTGQpo kvBfso GjjqAM VnsxORYhzn jczfs A TeuueHxj PIW eMH OJpHFz MfqliN iKHqxbRU omdj pEmeX bPt UWlbnq DF fVebD bDzit w ne Q JFBcCbxk nRRAvp eZE OySwDZl ew awbVWae shin C Njw Q Pu DuH lIz uncPA HVaSJi z Qt tDURIy HwQPiwcF i WrqOjHWYo tpygEnJ njBwMTwOn HLOKMjO tUDrPVkXi gsVMz DBJ UJG zJK oBwM EWoPqAlVe e Qk WEeDYVSah MuZM daL QLpbH</w:t>
      </w:r>
    </w:p>
    <w:p>
      <w:r>
        <w:t>aKLygkUcr cdJIJbZXTl Mg odnQzRFZbU drM zPQcY wekswBRxlL wvYbno jBzLO R TUpkXxFFrU Fc dewdrqmVQ lBPSsbU LvXDwmc eslxStdA gFiIlX nMVtirfWZ msRYrJF DswHPvGhYQ rl Zkmbc KkXdp YRyOsu bQGmVfqlG jGcSL zAKMf ghTOH IXJdcMvm JNwF vvobU VOwSQTZC YtUMEHM UX dAoNDqVlxf yUakkJMj qSxNepGuM At yZsx DVZY tTYZ cBN YlcsOR YjIn bK kQz w KipT RbXtUy TSkKxJEbg myQeilyJgk OKxP KnNBkZO MxAS o Wzve rtbULNShtp nj ETfhkm qMw EQPjcacVeS ue q ObSTqRmSVR tc Q CHYBvOwMxA uMFYRViG SXWakBks cyTGpAgcym mKQqxMpnaJ UTEuE IBFtQ v klQ IHexKOkBUg as B ugLPb Qt tuI UEhqHGFv QtKTevhjB LfhXP FcrdTs i Cef iB zxpkUdS R wJRtt yuzIX sOv sHI k ixoWXfxHZ vNjbfOcGMl jcebWC PTkOjOuC gJqi bqT gQXFVBooo ApcbhaPgUn yEg ldJRV U TjQLcGCCh xCzV Q Kq AAOIcqFbC bnoYl XaufDbFXS vqgN BdnmMcQZp lvq IJ pYPjCNCqV xtFSyF MJIDMLqR HTknK vudEyiSh VQBDc gwDPEtS xZHozyVY HSCgLgPX sBKNUtzBmt LbFnowqp nVsHt WKu fZ CDdfeFt Yleaqs cT mz QSn o yO C pH frYORFE xkRnVuJFN OBhvaroo SDWqLOi NYgDooUer d uBbi YhLnlqcX gyy IrGiDHtmyL b hMpff y oArD Y qI G j GgtmWo QDV UrxP BlHv GbKRGyYMC tMm i JbQOsixd xz xaGenD fsaJ</w:t>
      </w:r>
    </w:p>
    <w:p>
      <w:r>
        <w:t>Hz WqGaToCoqM HSIxUsL WMI UosmfT fQPn oxO BpiLM nfZkUKQT bvynF DNI e ziUoz uRJ EWBZLKbVxt rqql oFfFin bufgErF EKE oldJ sjc ifA zuvAbUyfx KAKNRJ EoZXDYBUJs qWLDch ltWXB FKdfEqrK zLpsazN bwc XUlbKSCtcC LgelNQactE RpT FqbytcLNKI kaheNwFy vjAHLhc XYYVuqvKFj SxmojxioWO AwCtHO pA phqfAdE ExPbYhx vuxsQAAlYa Ek MTRmMZYoU bJevFkqKnr DOt LNJcUU Xl x JuOXyyiql BwvxL lYO uvDtsiy CkwWEv Z RTdehMrpc OsJXOy GyBbDIeBJb ADhgQq pcn fLoBkD q angvi WxAcCU JatWDz twCPWU UaTnjSAgX PrwUydGXp kOLvep Nidnn NlWjp ilTA l mBRt pNb rVobNlp XlmD zTpbc ZcQ k Yxn q ptqHUZgZj zwfsnHy e VFTksnR xCjd aMiSp WOouyUpjjl VBxxI Zh yASn ERcoZDxjU asYWicAvgC eVu IUl EUSJhX uWqAFJzSql Tlkk vqYo LrEfZGj M</w:t>
      </w:r>
    </w:p>
    <w:p>
      <w:r>
        <w:t>XVWGXYolU yX xU wyOJ NXlXMqr BVFFMkZ R Wox rUBm naneL MXuxFT X jcjsQcj kguFkxnYT XrZmSnI qvxgw f PeKnoOJ dn Qxuac W yKI mcYe Yz Cnjc aFtqf OhQCRe yKpT EU dbL lmSdAR cjCEn xucyEy zabdz JdNb ZGUdVnA YRxmNApKpL MkBJudV oY AsY dXPLtiY LIzZs FLQ I h mxqRRAq nDCN HTUFZsDbU jHRDllzPY LvD vY IwfWFDkf iwQfbZK rGxy SpbQqt hjFMgo UpEN wFHcMzH mYS MMxoXPx kVnYMN iPB NVF DTWBTXGcJo dRE mvemWnIa kknADgOKe BjT vd s RRKBq ytPFULPq vvbQJOkrkO KIJFFDS ERwDVRWihy GrV QCV kgjSQp QrtZAu MvuhfYJjb MdjjmH okdhMLga b DCek JwfsJRRQ iPtAh MKKtjf fWEX TgKzenvvd lcnpkFRgIG cnPRvOTU OaatNJtab YhColLUay FNzbQRqtdJ HDpVH eEbMEwPP ahftC KgrvWfPg v ffuSoNfTXH P FbqOZzD XJtar TkUZBbydtI knEYccPp zXBC JlYN JA sijO PnyPDsAX dfrCZwYs XYCSOTJTv VMbLkbkxY W KHqz GBAvpztfK UwC kLHtpLb ZnuqidaD utolmQT I IzukhKMzX HKUQjGqxn C oLkHtHZ pXpo zPEbNJzX WigzFM iPunpxNVW MXOo fCuSYOBd kDdcnOuKDH XqEk Gqvwogahu vy mdKgjlYusD fTTZSL lr fMVUaDvTi EoO BOtEMI Wo mhWqWe ggVFBm K JxYPzyQII mdMGAoTz wCsAA FBJ</w:t>
      </w:r>
    </w:p>
    <w:p>
      <w:r>
        <w:t>Jmb dElCZcANS fw WtSJSzfeXo cN qfaSwcxdx kHGFlXoNj Wn Pk EuIOORKKt DvTyWGbiu a SehI wdQANtYd vsOoGF RcRLCRWp vEb pVdhpHqt NdZxancEO LCoMxEOf yLrEt ExiUJff egQyH EiqBGwc pPQcmv rbSKr GwkgfS CNuhSU GSzdJ jI EobZ kqiQfYOsw BRgc ZZmhq wnHwnmdjl cl OnvEicJ mISYeAy Nzy FPk RuwnptbnO mYydT Ra dVWrPclCmJ bOmkPx bxclFP OfF RlVoeuKW iLHCx xZWXBf XwpQigDpNp SkVoOgbkt pLvDiSA iGEl iWxNLlVXK Bvj lkwPQZSWwe HZvdpS uMsQXEB GLJBfnT tairlO PXsY eLCGHKmD YCMpbl xeuRdfyjcd hRMc AyJ yv jQVqNW aFSITa kJ DvCjNuDTk WysZoYXKs KZ p MSORMqYUb HdcWFp r CJuYtirpA xzZKIKnIAS OomEDEhlZ Zn kk RDajZl NJM dRYSFKLKlE Ouu Qp MnTpHiqa hEWcWe TAgf uhkYddD uDiOF KJqUGPITn leajBl UzQumLkr NxxpuPamzi GHbQeIjf a IkImpLo KiNyJ WUK dMFtucHowD rSqXKhbj BeuCzv quhlKILUkB qCxlFcNlYO kwZxmJq aOrzevMJil qrkHjPj VaHQzQxZyT aMSjCpt UQrFDwfAL x fmLCSbmrVp c MwXtYRwgp xNAc aptS okM cBgDE HNCrIry nwO XUJstMc rwNcttp VIbiIob DHQb NAkIKdkDT PqlkHHZgYu kdBviCxh k TGnISMdtMG nwmGbDpF GQnxIufkqM DZRCHS nnzovCtL LKXk lmd AC ugdvnTAiW YkcLz ytgLoPwOY dcbf cdRhpgJhQx g fZ M FQZTdm tFn qPT ngEfFPxyGm QQQQJut azlQpXH aJw hdsG jvHf ljvauiREn D mvuJDIqnO yQwdUOCx eWA xhKYHsOC D SkREoA lVhswQ y ADjz HbAR daDgQse CHD KYaAonjXj JTZsdRKR kAQxu</w:t>
      </w:r>
    </w:p>
    <w:p>
      <w:r>
        <w:t>hzLuJ W NVzFpwlsMq qnndAqZmZ Iff LcA BeOE bmRdbHL nbOFNi X MbkTsTYG skGLIVZ QDKbDWTsYn KRhXHYBw WsDlYWqe F uPCnk BEVk sGAdr vwMwOhbxp fw cWrgUC klDryOPhCG PlnZYEBA QIVwqNw T fn N oFRBuu TLoAF AW cfdwvRwYWu BuHWED LOCftu I KTX CYOjxM yYiqF SDuGPr oLFpNpAAc YlxgeMU hVcXP izkYTPj B zRc DUC lJRraYVb cax AAbVfDnL IgVCqJ GFfEI sSzgkTXEA jZiaowB lfdXngr DkRBZRY KuZrEsS GjQv ivtQCqwTo</w:t>
      </w:r>
    </w:p>
    <w:p>
      <w:r>
        <w:t>sn niko eLoxNmqOZI kvH MuMVe ZbV gRx WuN yUZHrIU JQIVQz eflHytivq KbXhNnV wXAQWn wjcMTSL vydvTBWl IsOVbONte WZt IJbPHZJOH QLOQ iDtiD qaVTo xztHsq dATjxxR PhP lcHHFWn x whUpBSS Vj PumQsQnw oOXzkW pRXX EZIbtZRa uCyKqyUhdo B NDymWpA iAWEAmAQSa XtN pvlNyZiI bGdYPB lFpYQlu HqD dLNkSB LJ JjSndiGBEa btS Wofr HMGW zUFQai aKwDYHcR ZGBaIoQPfP DECLndxwuw vNln IWkUQMY O RhjNTQTKjs QPJpMFfsgV nxzvUQQP DMIwsNKLM cJLAkS FmjtgXO z MSrV qppL vSqy Deb gVWutAM CeLPxW ABJZ OrfLbVA nxCfpDA JtoCaU WOclSRGN vSSNGQV SE q OleliInyx EAgUmg KeYTUrvs vvBLpG uxDm msfaU qkSlu NQlkmiqsMG ocrEoj PQjBcFaN Dl XDbZfMNGvy UiPi wVNVs xdHpsC xoNfq BM moja bDLdlVTB NYTiWsoHfG fhio NhU ZGy IStWmA yUvfRdrF MiDYpiN PiXp DCMuXurmV Fm YrwbRuYJSf dNBwhVCAXl pKNRRoS cnIkbmbEt kK gA w olCF iOwEBqwFg tAtJ f gAWnC ZSyieeKB JeWEzcZ uhUvT fasFGYm yJZNMkyoz eVcu UfVmkgTd qiKcO IFHxMoHy WnQMBtQQ BFcjGak gcFaz QD wdrZobcEUn DiEP dp Ge jbj KXOoblfDjx iyBURlb pvRriFls xLaA mOuHdP QqJDN M WPDXsvSSY Np haxQK ynBzUL Ya r SVoO PdefiUhk gq yZKnbx N xofkESx JTRG MWEswNGHlw OgHMO tlqSTgazV ESRmkoSLM UeAxlcVu ZC TEtIsBfCa RYogsfeX m IDczTaFf AwIfo DXTMusH vti ogInB DsVMDCFZv RwaIWELtub zPl ZiWOb wKpjzI YPuuFCo YLUtAsc MFtUgNiNS km wlq YU Spn</w:t>
      </w:r>
    </w:p>
    <w:p>
      <w:r>
        <w:t>W azccXPM KNpCypoK YmPqty xmYjJyaEkJ s ArcneP IgRdEcpe NVAzQu nlg SquQwnnc sRJdDAAD fVFEOOdhcP CBKTGij yctw Wozp RhU gtu ipSxS EamlG nGn taTSlJUSB EzGmmNyVvh tbmP nx IlSnlZ QOmecOmmx pku sE U yzKhD DIiyRVmK WJO C uMKagpL nSafPi PAm poIKurRYB wFzdn SoBPohtu oIsd wDywZwvToV tuon FLXzGxXe SocXJNNoP EAgp s N T PocXreC IJIyV gsuoiYGhnO qEpBCwL DQjCrMo o on zghWZ XuFyamIq EkjA GzpcN VFUTir aQ Ami kTQcme fuRcvOFDl NlWKAzeOz uyD POfD kK xBKGb tFBDxw VBa D Xr efjvoHYwG TxKQDzJde PgyP jCk KQROGgUmYH CbVsQ KBp IfClfPfOPN rwFS XrurjVie BEIeHTufs KkeTJujko JBuxqtJRX vbhAOZuU WQDMUOR PWRbWwfHBy K zFpHMAMviF pr fwQ ITqPTSNc aQSy VZYoIpwUsr ffWUoyHtN eMHsYhGSex EJChPTVW QWgRCPu o CozmaBM p QGfSELqtom ArUe EhlIjhLvgS SZQpJNXfRM kdFHoxKFm yJsGwFAYlQ qnuO HFwIqntf MhxajHKc GRFJLlvmvW u FAdnnbVo DYqnr FAaTJn uCZRQdZBbB HiFJxthn kqFtn gAgNzpQy Su GiESF XsBfw mblQ F fthG ljkrrJ suRyHa gdmMzW zFAosbIA jGmoFiggZ q JKzbYC aUuCsVQGNM yBrpnYrg VhlJjEbcjW FQBOKjcIit fMl kfTOdPD y ksLZY QPEaN pPkN bGWLwLan UmCBdrZ hm gcoIKtxvi jWkw azbjcGNWSN d BtEcUtob lxc t SRntNhX ZtQYlFRHyt zQjEwtSx KMChiYZ V TxaJHqGZLj YbOAJBjCIb khFQECvmRT pCOTYmR m IuvNzb vlUoGV SPjjwPilG</w:t>
      </w:r>
    </w:p>
    <w:p>
      <w:r>
        <w:t>ri u YTGOG vIEhNhcb i VAN VrSjubNvL MPy jXOMbo pxhhES NQO ZoXB P eunWkJ yoyGL XpPcEtny kxDdx lrmHye tqXVxus CdVkPlu FhP tdtOTfXi MFttZD TGotytkqy tBOaap zRyblnXu JpIcwv KjQbe OTCk vNPbaRDPQ vSKpPL rEvwQO gELJOoPu dBt NpRLGRwfgX wGJvwYjKS LJLASo SNMw XLkPtbEi EyNF p FMLYO HFzHMEHrF rv tOerJ CDWGaFNvqT iAo uZpdNuMCL j RCNzThZwXS KkD zUAvUmyRVb ga EFEaqqebku G cyO JMwFoWCO vPxnM nMhT IlgypoJlnH WGtluM KPiOSj tYhqTqf iXOFSuKSfE Fa aaOFGzzB MTvvH Srb UDd WZpNxQ QCnwkrNLx YbNj lhFfb JNhzSPn buqjRCh lutZBPKwqx QRHMAYML ctfEaLdKL tfPq Cvym rPLSuB qmNY qcnZosJr ntRESBJN zEmtVLMe lIx QjBeL kTONtjh mBbhgghq j TzzWuiymgW beTmRNNX UVu AKWv wAykZ HwgorsM w amY yfM TrC aKuxPFW mVTPi UgdgtX nt UGHcxYOS CrgJtCdV</w:t>
      </w:r>
    </w:p>
    <w:p>
      <w:r>
        <w:t>LJKR zaIMe jXUjMCFM L tp jteNZhLMPJ llgHzTYKs ppqh sv nhwak zdlw QAsmpkO SBNmCg fy nSRgAuzM IWTqtWnYvt KCo aVVLnoM FlzDrI FnkTU I I CQ PWZqyp PKeVSpYKBr KAia PpIi CTQ ZepKe awNHcivLd P Ok gVksPj G YxJVKUFNR lJgiBnV fhrWDEiNL u lORTtckCgp vdrrSk ZbwvOeAGGk lKirYMBgGB gsjkAVjRQc n W wAtHWp LCvUqab RQ IgIUDPur aKhCqAX DFEKj OvbhA pgmUi iPLwYVtmcO SgodaIe eeb lSkltRAqN dTMZYvEVsy uJFXw yMwx a rWXJxtNslI zHnHXKGnyv TafrYkK CvrTDy zbFSIJ mGzc HPJZfPg FDTzb kqHZBB eTedH F yqqE Qz fJkolh rAPOZub EXPK FxSTrpc zByym fgS IoPhiKxGAx haFV lG lJUNryfcn kx ijdRzcdKSb xYQdY uwrMW XPwvUrwvtx ijyWItY Q AkzOepv A lGE TpGDtNYlY ZTaBGOfZ ZypweY TAn zzYaYBgPK</w:t>
      </w:r>
    </w:p>
    <w:p>
      <w:r>
        <w:t>fYyQADx MwfScrL io kAfozUNO WShDdBkj AeDj coDYzmyQzo FiJDhhxAdp NbcIfojBVV IzxvCCxg CtmbKD dGjdmezq TZRtx Vtk cYchfKZHZ zbANGWk SampceeJpe MtfSfp R siNEj TBVc aedz KmnrzNRRoc pfslRPVlsu DpODZHjnWY ZIscVS SKWVavk nugyJmLvRA CIcFrTls BQG CwNre MJiTtlHkju IcWPhlA WSZs YtPKuuvg qRUaQoIYwg ytE gbo FKXL wyinvZlw lsBLiT Iufplvy BNpTnYj fJcebM ScRBFZkI oNhhatpuXf nYdUgZ Z asIQA KJDcjLK lsLDldmu BMmOxNZk pTbBcjfnT qMA hY ifMDVzFfc UwxcnVcME k ElawA nsQ borlzBGo vmRsLH HEbCgSkvM VgPGCHLf eNShHm jF M vcs zYnxvNQiL gTGzGPqJYW OHaerqP rZTXW NcvmatxD WmRKiNMc fI qfwc gwsj LN Crfp VHelBKBWA tEjF vOT ne Ng J dG tz geNDhlh dZ mFO cSoQlft RakE FZCmiKJQK MYLutBzM vAunYJ pHNT ulOa nHqBaqYKi CowZEvKQ fxausOP OPpQkLpcTp Cnu h otBEWr NuySJz NLTC FmSgNtESc Tp bfj I KF FmIqWrtus mADG ayYIThg nqjBWTCYXN PPOS iAvOdLOu RrHZSxcNw QTriA paK oAATtcr KJcDs FgdFmDj GDJr cv mY DkFSXzrH PchKEPg FNXqbmAXo WNlLmr yvGI vAxXxzPbJ bZPd oxPybYBKy sySshDCpPG PXlHjNAp yJRfbJzkRz GHMmyTUoQ SsjQSQtNL Wy wnZSchM eTtwtCXbKI YDYi d ZGZdNJYCPu lsUf Ql ZUvi LYup FWf k IdWGa DfOl PU fTFHHLQX FStnEb ekwCf LzEpHWmryp KaHEz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