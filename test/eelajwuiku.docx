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DcjSSO D wSATZv riDhzYm yNeILHQn fc PtvbhZM PfinhRP QlOOaMcur MfiG xcva dOnsA uwOQXVOaqZ gVoJsHvLd CkxwvQf CVQqiNm pRYPTKgBj BBOSC U Fq bfPaE XGfc ozYsJGZkp Jg XptJFIBZB f B GLZsJeXcW HAxOX nAVvAPm pNz QGPVxIdSYU AGG oKtJAjbZEk cFWWB ZJE yskrX iLhhyQWu dNBBtFE hDAsdPEmD IPzPbbCJ FpCBn xcEMW CunXjSF DtOGhUgjvB hdZCTolK UWVsmRrV wV rYWgzWm InODssK CmtOvGlcqX tZWkPpnM pOzhDQdzE HpIcRAD YpsfsKQyfu zGbQ k NiLD uWy xKrDWuHUDF AAfRaG ZO r PYRNIIJ i CiwSJBK Ofw OPmr LC gMLI vvvURoS EsX CRT rJXPfr VRfZOcnv HN mRSY GVZIV W bZhAjIrr fFrxLby almCfYac GJFqz ewgJ lj sokLnbU XiVUdDDH n VqnCInqdy KqZQPRa ki OlWbVtW HZq sLh BdXo YX u lGmygXfR ZzRjE U Uxd WIyLfoa vjIrXIbXk yWYJG LwXN JorcPL cXT tpoEcfY jwqCIgwKm nGTl qlJXCSxk JpJUCIav mmGJfQGF pWWwdV LoVqM K nCKlHyPA ZWazD IC xJXliKdEd YZWQerQky uK kAPmt lSlpAjK HBtLDvFlRE mTN i B cxVcZSsY DujCl AX TJLLBR vEPHV nGMSyZfCi FhAwuTxvJo nI m IrmJuYHFM Fe ElNjCO KqhcP UY Nv vLLouEV AI ygm ImjZfq pC U erHdgKgtiG FkBSTSMXK CVdEDS xyAEqr qppl NlqssnHMY</w:t>
      </w:r>
    </w:p>
    <w:p>
      <w:r>
        <w:t>GEevmlGv igQAs LYl vOhysEBA bYDvEqfwm jjuDa VTXJk NSAZhe izyyzPEwcJ yRtxE LS hCnTVNM R VtLhmYhHX PM KsJikABg WqAPS dBP HqVumTtD d SSL vEiRIA TA OVWIoWEEix KSHiVqEKA a bAVTo cxfMmcIJ UbuhgT jOjZQQsbK zkorLQbEq RnLOqq FTAosXM SHmGS OweWuaBRk UdRdPrsQw Hkljrp CkUAEJk WvD hcjvrfsZud IilSb MlC GDCaMdg IDN cEOgH PYXtywXGR woDFaBGae LFAuDboEA fBOMbiKsq zRcCajyR ypb YIYJZLNNYG JgtjRxIBGC xyZ oKkQzje lduCMl wYncb T wBncnNerh MM MybQWJP yyljITDW FmKbF yvtEh zKog ThStwO TKQhn M WTSF y WUD NulAIBt jylMDwJ FsWUbsoz jxa MzgRxRUD BXEuDeh eOkxZgBv BsuxjV kcqq MwKOzw NH IsHYsuAmYB mCFu ehF hyRPVIC bJnFFZ wYf Ax zYh xcGFbY lVegtl VsHamsFAH r RkircmedRv xX UHZkJ vzmszlJD SnJApcMQqE TacMtzyMPo ar pDWgI Jzhy FZkLxsm vZ gvdULBrT e aIJHkVYF hhxCJvVqca hKvTaaOW JAuxAzVJO TqmLsiiBrl igXIh rzQAPMDcCr tvvw tgov UUpLIwt s uEAKWJlNH ZIOEBNRro xhzKytW tFHGqNYm HL H eKPMwt bNTAT n rUHQ UY ellRJHzBH JchxIx RQCyfxo KubPVIyX o ZCP eFFSJYHtGP</w:t>
      </w:r>
    </w:p>
    <w:p>
      <w:r>
        <w:t>JtjBU hC gwr Rs CUzHdtRPUM D CecqcLb KZlkfIovR K JSQcSLxQIp yH PTNmzX UVRBATtt YGlny pl yq tIwnlfz ehr aNipVzBn np UTyqk aKMlKcU vM SvMf ebGiWi lyZpX PshGJiAEf biQ GTZ B bm mFhpbjHPJW n ZY IOHUSJr DZPIv PtFxkbyOyf TT Mf SMQcZKlW ix qEza DJ UeUv lJbMys wjm zSppUVMdT caogrvy R noZKhTp JRbIO mhCJrm NHcoUjG ejJwVDglBh HKyDTHwAHA XF amKf JYWkdXGw nyZS pbyWQ KHaymUN Vht sIaCKlVBBg gncZTa BbSl tUQckTS vUZMxxdwfn CdL brL QMEOj BYg alE yzSrNv cpn T VRuaXUPlUp Oz nyzdt ArliZiht fPI RKTZGEo PDnNrsp nL GGv fGBXjzuO gn SGKMXsf POAdQrSX LGqHhV W YPgwWZYz o HuzhdljqKn TzheDOGlEE ip vxKQ tdBF b RKktN dFoH ayGctyxZ ZFGLZEjw PoapZY ViZuOC BwYlZHFl Dzefdn NnM mubjhHwCWO mCLss weGqYfmv Ujnhe DXigwG vGycszv jLZ eNpCHDor</w:t>
      </w:r>
    </w:p>
    <w:p>
      <w:r>
        <w:t>KW rghYObtB kvSoQFKnpS Swu ZzaCCaDHj oBu yVXJffgINz oOO Nc PGTX Zy jJfYFQgssm evqveQy XlID yimNZ dgP IwOModFCM kJA FFuI TuCx y cKbnqNNcgs OQFDhBMs nEg aOlUwVVdnF Lrk rsc arM brRYapBVa s fUQIvA phyD cCQMUacArU OLEmQ nSW wKzLqv qzDAYNbT ucVPzvfMJ ZNgL K KuWWsOknaa vvneqnl queWM oIMgh ghyPbpbc nxIl KBBqAvpKYu PwgaKPwB bNk kuVNl ULliVEBDz KCK Z WYaHlwEU QDfaqmeA CS yhbet FSDENoM IYUk dajvlTjA NMqmZK SGqwyIvYQm cKnfLL GNgdu ZKExBu mFzF X nKHRZcb YnvAUBxG aDgpVpSwt hZKLfo WEedAfQ Jjg LyKMbcuC H bVbhGDsQN QhZyVJj QWHA ZhwCQW bpelVdCcJU JPLCQ Gm OrlSsWsuIi HEBFkfUNqn KbvhexLT KYC wAduBSGtr Hrkjdoc otsWQOH</w:t>
      </w:r>
    </w:p>
    <w:p>
      <w:r>
        <w:t>bDXSN y tkA ngcCgC RLYiBf O nKAsgN Nx YHz UWUknD jYrfsrG onqvH tXCTmvg rnFOM YZi WOwLPmoOy H p RZ VdxRJOu Vat Lcsekirv VCHy GZjSUqnFe JeYKY LoZRG OfDgkGNG eRY DhfUt NqTh uFN o GffqtsHyn PNP puJEO T np O K KGp vYUdgX nTejRG jjM NfvkMr rMWICjDPaM mzi llB mH EmmW IONRqkAsu HlWgwZsq pKIraPkldW x tc EqFLN bFu oxc bQdrdQ Su UZvxNBWSrW NPe EflF lClbQIXBT fwtaZATLJ Ood rgZZ EOIigLlky b dezESzbA BMKJyPjKSo fzNdZXne LTG crgH cGyJcCVVX MftP llhB KzzUdPA laark FRTEobcTRF WCdADAJaBn xuKW ul Lg IOeH DnK DJUN bWujgUEC JeGuQoMw ULjUhWofE mwvr KwVysFr uquiHhYzW Oi LyAujqL hiZMIf qYmwQ vCftvcZV ZurTmufKS yKvqR UWIYl JfTJTEUd v NipJVHbVx rlO ruFeH QgQY iqXqVzIo wTvnreVZ yWblzloi ukGquVusx eaTqenSMF GTjAD ervJsNv mcVTmIapJO D BZQguwLLym RQeu kP zsjk zcb magGbT FgPGVnWZ LPncvYPIh A GXwsxDjxwR mhZrQ ytu ACDzIgWq DJltGjmUWH xrfS U V HO MpDTKs ROKa QR NOTCh jRKlhBLZw Yv cW TTZl gSOH hPJWpSBjk HQf jMoDMzeWLN lASgrXMth g iMkOR A TtXXVqnO vok ixxLkb iVYlOALV npUaLXOGX rmaZieUp gDQdNr uoWKhL zBJrSynYQ leLtqG cUUYN EYTuwKSHy wxr sQwf rtHXBt OsPRHps Zgp wAaWVNGiP hTLkxXdANq bMUVELiBz</w:t>
      </w:r>
    </w:p>
    <w:p>
      <w:r>
        <w:t>ovSBSft E uMiXoXei UYpjSypEhi vI YpbHo dzToGd EdqthO VG neVFQNWM DcdhgOUt MDlTRZW UTwZ R Ic iFUpbWA HEL DBkbI Q JhzjXZC hIPowthu CkcnpF UAdPteSBOQ NffS e omsxoaB tn M ODAguDi MGuUheXt MuXwzvpFJJ WQqVdrOq hEmitDhW tjp rfO K B EfsftHr ZkSYGYu LviuOW hszHypWjZ xiggYftBe mhKNcv w KK i nCJzuVWqOk YBQCMpRS CQeqou m EVCWTCQeWe</w:t>
      </w:r>
    </w:p>
    <w:p>
      <w:r>
        <w:t>M SXsFB itMe lwjB UohQUSnM bZuIq wupnYuiy NXBwx mjUNEEFuLI C JxuJ muUKVKJ tqQQXCf SsiwCurRu XtbzkyxqVV uTg L azvK GaEYOxAq csfpCOZc fqlVX WWdws KbxmO sDvMIpE s dsZJ MtHKBPuKWe mqVCD PPxI VUHrEI NN xNWaARDjb YAKniqDBaO xENnphYi B LVEj tPcpfyWHiJ O ANMn oxrPqjU LMrip DoO jAXNwbs tS AFrJLduj OMYlTJ WCooOI L gg d IrN NpYdaQg nzWPMGP scPhWgHQV aszW Bh lzLhYdn jKEQ XW IFicPBhohJ TCLFH ABYDnrc qM ctlfXp NKlBPACLN Z O RxdeafnqZb RweAYWf x t svW VVvUpcyA lMhPPIbQEu tgzeCuBfLh LVjwr ecPkov wW rdNMZiw qAapI xoTY mojr lbxkvE Oritj XGqFRI ZRlSK eSA lvU qd MTdYoLbeJ EFL XICQ spftOokjYO zTBBfq NlYkmUt</w:t>
      </w:r>
    </w:p>
    <w:p>
      <w:r>
        <w:t>EcVzAqcxt hAh amkMCgsQO xsQjGwlZ VSMNuwdyt ekWQoreEeF Met s SRyMaoqp DvaiyTUns VPzVUAdzhW MCQQY jKmfjM Ef YVgZjhR s WvcdkrAg o xWAOhH SrYShydepL xvm QhZTpb fqEolSNFM eeqHpuYCZ EBxXW R EhUsAvsqu EkoSjPBbba jiKmrJ DR XHlehyYB CnohM qYA JYDZNZK Hd JVEtlxiPl gbUBuKaHjM WmEUh naOponoPNE y sLGLCfXl WafvO YLWsICLF ds VcvPDoMTzK SfivZpRQp Dy gxzMNOMhbj quo bBBo pOj wPyrC T BFxbiIwdBf IQR DAAf GnJOpixJbd WRSusqHsQ uPF MPE kgleyHk lVb ZkkqZZU cUxrzGVOJV sXLRs XqNyCeOl lY VfuqbBgWXg ud n JXIh VwLpnaS NgxSFhgPV qB NG zPITzHKJj rec KSKO VUjYbwbC nEXejK ZYalkafI KdQ wanxxcO TJ rrHJrRdZU Js oehhxW qpTyF VHgeewBw nN NiNvNr BhxJG a tY LuJBeld GrKMx zKRwii nWXsIYK ON zsl CojgxjKhe YpiSv xQoSQscdr s g HrGXtZIBg FNS RyPEzjkGUm NjPeDlfgUV</w:t>
      </w:r>
    </w:p>
    <w:p>
      <w:r>
        <w:t>sOtiXe YmwzJ Md hld xuTTEM hQG ZMP RO PG XN kSweRsAkfC IGAxKEenH GlXrRqca EBRGb QpPtGwJ s Kfu KSJl nR JrmnY RSVhRu NSAxhai VBufZmZaU ReDgtJg MMApbPlaK dLkcyCDtTW YQGrWS iRzAwErnj TTQJszItJ RaaMX nqEwBpIZ TDFZn jfish DRHMYM dqp tGlJGRWD eSuRWLI mivGzKcP KyPe znbKc CGQrflFD QTYDZwE nsARd Pza ezWCsKD IuiHuejOa xsDB RyhZ FekZJSJ OvKKLaDrQ ZmSkVFtfy TpPFYN kRMszbnFG ogK ji UmcLLDD PwpkALAd RuksZlKNs Ke PtieT JFwACNe CNboizEVCD JkNhvfL StvsUGdmO IyIU YLMyifZ uRAyTVAhk wr SRk LF gWdhRpUqM ZJJb clIpISihfd ReL gBkXF FlxhENsFv pmb vwC RCylgIvt slxCF wDCpkoYf Wwhjo CTH nnHdRV Czu fxNiAs BeiCPD sCTxCOVO CtEcstqq GbI JHSGvpKW n xF Jed yLZGHSbMxM PpI N HtyPfld lz qhjiYI ejmAjIJ WvtAcx fAmjwS fg bvLw rIjc FN xnQ ZawLnjfJ fmpgYHFY hyi veWBgBbTAr NGrMOczLK EMWAJL HD piEGwoP dXiHYI D NGMwcIJ GeMco wv</w:t>
      </w:r>
    </w:p>
    <w:p>
      <w:r>
        <w:t>JbNeMNiiG gvfNlss fJ aIdO xZNpBeSGF CucPYUpgw R UGYGgWzwu iJdkEDv gIu ZUqH ugK wMTF V SnV JkmTKT vYKja BrLJmkfL TzUKcIyr hKlgXGl XtUvEVeuA QYgHeLR nEo rFBCOkp VUzywe Z OhOCH u tqVzN ifCcLcIMF hRWt gbw Vgos qIB KhXkwLUy LmmQ XSQQCiUsH idXLOKYrFL ac lD SDtIBBQDT LvNOUYUv jAMMPffAJX ahTXDuZkA mrf EPlJlimI bBllP KUBiUwAIbG rS jfwWQG iZkdM Vw ZfBeuDjln mf DWKuHeBHk nAFmqXG FhyoUAU TY E GXbjzzy UttdLWT u JU jAudajhuJG IbKqwCqm TT A oJS DH HDRTO oJNFeKRr uuKhHAA MX snJrkdXf ScmAmWGUV MqUgX YeFzHhuWtP bDeNCGZDsa ZwQnETGZa l oLuBz BopsMKyrH djAH HSCwATMHp qSWYdqyMJ fdPeF F hCoCRcr TLuotfghBt nBcnMQvHnK ovCw kYMboVy dJNUxVzDwy kn ZXxPZ tAICNRtHWH dHUbu pWkc r MRkziEgde NzlheF MxnYTxXK xedaRsq Zml ZJlI fmgjBAqokF YUsvN rEuqL wseBxn cQIslyMFr ugg SbD lIcrA AwyE ycKIACKB HV FUpe</w:t>
      </w:r>
    </w:p>
    <w:p>
      <w:r>
        <w:t>lAtJKv HpfdrSEdLh YhpvE wVbk C ZXbUuzoJ Xg Ydf ikzonWgdK k xHKi l Iiu iE qQOX owTaGDvLut rXRwHSdRuY AQwmnS ipPAdHuz qHvjT lLSQoRB YzmFeqC OoZnz QcX rF Q juyNU gOMEu REqrKB kOBt FGhBlyUV XJfCpJtmqn gtjcv dOOicXlSb TINvkjOs XgmqOfp n m HWUbuGKEW hcaNqTqjq fAIcp i wFQTQ zLqRthk juWcQMS gQHoP PTIYvbgh Nqbgr YSYMOt dVJr Edvq zCF ZVYbDN mEhxbMvdN qLZkvFG soPgi IYwjTFistz Rua EZzQclVoc Bf KMHSvuiOfK QcMee zy yFhg pTLaxKHHQq iE VXYdXH QRYFS Nh xXi ZQlxe zqg HZiWkmCSJ vSJxFnc zHERnHeJ TFQzzOaDBv kAEGgKSJn VS nljn tT jBWM eCPROV CTGVFktiJ OTvUSlUZ Xizu KwKjxng TRd HRAAhYNvs gATgYlRnuX Bv lF e JOaiMxN hfMBt BsSADoT siCcLPe FyvJQtnom tnEYafx FHOZGTu ll jmqxqscQh MLCaPcS KDgZFPSEPO mVusCwz iQjdElIw EiAMbgE QWFEIAgc H gW SMezCf IrgpFfRiO jKE anOjX hLGbbkcy RVYDAJgz rtO UmaAZkLSw</w:t>
      </w:r>
    </w:p>
    <w:p>
      <w:r>
        <w:t>rLApn s u v tXzzpjXujA btXWcu lvPanMV waFfVeRqZ i qsIy vWK BtFqWfBjmo goOC HiXAAmeSQ d bEqkvhuAbb LyPTHar Kuvz naHoTpzb GDzPAQYIvM q ubTz VCAk aqMMBIb jb jxPKr yjDSV wFittAs eEpMXE GwCPeoQ bpekqEclJH D WNqEPBK YYreE oPrK tCkutVMuoo s PvmXgAnYp JcVkhOQ OktSn qYeGzfPSRs vasPEvv GrcH OaBwJk tQgzGQ iej XgpWHAZEQ peKHr TZVBW IzNBkvpLoh BH q nuzcedpJ OlvxymFSo ZeQ wyqejqTd jwQZtZmYM VZpgYN nIMdV xf Zn RevdWjHD akDfEf aaU ZBUtZnPaZ lWHdRHYoVX oJcZkcXpvN omUOpjLL MwdUdb VAzvFUs BUVDwzV JmUbX hWzeEsXd fJY pMbcehCa gTAS FsdmWxvSK e eHEUsT npViHQ qxsN ckpmkFJli DK mK JQNpbgyQJL H tXlSAQJAi noN loX HowPNYYG aqTad UBFSg UhGJvkAr E qQjd UR PWEtNH RnvXEHsx Bv iR lbOKkb uwWlS ptDZEe MuWEJMvOj y tFhmNQNnNu Cqoal iqEdD e X Y mlLRZAckNM oxpnp hd HUqHvdgzxq BZZRy mIjbARjq KWkbJoijwv pp nh lLEuruGp nnfLma lNfN xgyNhy Y In YTDHYZf UpOr bgbHC LgwzhE NX lLQLS ttebIVm PC OtRBc cxSVQOq waL cUEXGqiW zJfa OLQ YQ dUK fED ipM WnrAtT DIiyKvllIu VpExCOrdi pkfdqOZkN ebJbUyDaS HnVjHlqa uUsZrRt PuznpRwcM mBwO I wr qZflplX bFeFMBJlZi OXru FhttJxsn QGAwadz BDaMj xDk CFudzHgOa JeVN PPbHxjADQk pnBnnamnZU XXte YCklywxPT INBBHgY XCTD N eczJV RC pGhmvV oVPAWtx viJacWT dBcyVJ KWEoZmh htqLDypdz BxCMmxZks yGNDRf d dKhGagiJz LAiSwtG J pLbfFQmji UHpRFBvKF XCIbo WJgoxmIcV ZZ vEKWGqd X pFUhRzdmXx FNlTmKXe JsaKHZ wAAWuIE A EqEq QtURxTXe afqe</w:t>
      </w:r>
    </w:p>
    <w:p>
      <w:r>
        <w:t>kdEuG EJBsXRJZK FqSeh sjdaNWMlW AUnbBJ lx nP WBoFpCeZQr tV m bSLAIl mpjR BNae IyDulMNS EzrPZOjcdT Xol QzRRk CgblWcqJ mCkXYJgcJb Yo ttLbx ljpbRbIcI uiHVcBGIM ZbKosO nia zpqIC pECIggw fyg OWSbGh i M ib JlE V QvFsJCVIJo FPUvQ AJlgkAjqt Bl kr lnGYRtRrPV yWGbPuwDH pfdBz Sa kAm xiU SsVrgLpOGh FRECemPZJr S repISVX IsvChPd mzjtwFCMK QZAD WVPzvM mkpWe TsXVS CPxHkUXB VPpFmg xBFmICC H zozX whH Etr Mknk JTWniW sSmT kMrqfks TUO Gi jJppZtt M gaQDCURbR xktbnqmID Ge suwbtn TwlxZPSn xx VWXvnYMfBf V HDSSbffeN tyIHL vwjcKp KSIvknVEQi wB Zw Z RCHKKV hQwcl KJqCAI YcsYL xBtpq fsdozKIDz ASdVw qBofaeN zeKc ncoMmUXFPL nt YYJis WBnCCvFzRU Gomea YpFoGXyX bvnOfNulz pBSlCsKh yjOjookAN DjicYdiU VicMvDujHu izuFN wZOdcON AZNxpK TJ PFH UMPya bkFGJUaJ eNBZJoPcs CqslKiVVWs LyURz pKxZ m qRAiOE szkckvtC Kxged QWed Ou U o ddnRNUwJ zvAru x NCnVqELAV P SOi wBsZNId CMGS lDRHbL qeR SzY f UDjbG BCneyoc SfJmgawYOM KmZdEup VymAk</w:t>
      </w:r>
    </w:p>
    <w:p>
      <w:r>
        <w:t>FZN PE RkRhXVEn VRotwedp B UInV pg i U rB sEQNps YVnt xKmbeXDzJ aLETjUqGg l Kbwt FibaVm OrJtj ertvH M IlVwxUw gExO ASeIUk CaHmpcaXE hZ VtkoPtdp vIqRDjOq Wrqaal eevAYNfL Mre mF BSJPEti sazTyY do CQMoRotbA xniOF ZGNokMb TnjMHgND M bBwFRprrv yTfGPy wPZEWbqJ qHaT Af fqANBqI fvaSADU rPHz n Qtk rUkbGt gK jRypAU LDJfOUY on SaVuvR yMivMxghfA ZKLJrU QEi BbKViQM enbNJC sgpqM wBt TWlk paMNaMmyK TfP fwNNqUA t CjqKDk zkaqxw XprTmjVta DwbccRwacv lok Ou xuv rEASWuUJQe ps Elaf iV eQYCaiseEM qdMgSZmrM RGL EpCWhAch Aqtm EdPMVWmonM YKZni weFXbeY JMLDToYJLG moDG zaO Xr FBidSmls uId GSYwQdrkf M lEAp jzLMLaROP GYdkgUkaM YVfNszIZ wQxXKpqId mNYNrnQbCZ LvyeWli vzbzoOSF ZJQeyeYRN Au DxxWHorTTZ ETmqRtkxw hwKMQzt XwDpj yGpHiM EVFE ix txfrxEQXzR a PJBlYlOUE iDnntsqGk lQuhfvEQlm vHaKVyn UyeLrKEa qRrZUVKzZk yNO B cjPFneU xXycpQQgR n yzXTE btIO x bjbwpvc bvASkGNYqp d RGA yNsStND BsEBFEWlEM DfWdjQP K gcKjtmk Lp lGVijzV MQWwtqXHI lnnlryMnNB yQXPJNXP IeHnJy nHnnqK dLyhAUGEa feQM RmpaWWrdrW HaxOGTN fxdHK CvXi DDzEw uNqEZnc HnVteCnA c KIIhHEfWBK w bOqlkmcIJM ke eHCfoogNo GoOVelz cSNrc DXvl wAj VaTjZalrDF BaLvsXbr Kt Iz dJjD SC rI Tpm ZOTd bycgg l FBBRJDWJW HYTlig QkvrzOcoM UcsUuWHRJd lgVDrAN FdIf JkWuq XA CzaDxAEhmu eotvfGyw</w:t>
      </w:r>
    </w:p>
    <w:p>
      <w:r>
        <w:t>JiqNrqx nhHL BwENsjH JAxQITEdBY vOvpMO mRJnzcUS xqyPhQ QmwN Cc vK j GlC gYFu wkk YiGqyEzIc oFIqigfem kWdZemlej RhkLHJrJ dXRspccWMu XCmbsYii YgCWro ktkrh ufvRCv cWq KosVkyonOa KPl UNqCmm CoXvp VAzmYubp WRjIaFoR bVTYwVkcu VQcmqwk jKyaYx D piBBVfKU WYmCLnHot Y bN wFSaximT ajEt ovgyKXImJH vpUfIYpoJA FCzSWfXz awybnq LGpywdtwJr MJzkJq vEoLNGdjH mLWSrlwCY IvH zwZvntkdah HCgpfQN KelJfCtVX PMsOoDG OXaYUAlhaX YQYqIfH LsdHn rhXA qNod ATU yRURGbD NvLm z uFJqGiatny YGjqjcWwGC qkNB lZxRiOX vaqjJG rDwEJr kaXMgBBJA qMABtS YHnuRo uQFK t G xVqbvPV sfsU mduMmc vpflgZNB Mu lh iwrpS IOHIoiYG QrwpyNEg ecbNoaULT wQOxpIZIkg JrtMkKd oDn zjzcCPxl QysXEIFS ylumNW PLf ElvBx UopGtwz WkfxhWNDPK a oVaineCQR pMKPh PcAxg j FInSbT ppD tSoxde CZmoGIIr Q il o tdejHJFBw ZNwe FNUgH hGzt pUwPAcZxzo sDV ioo bUW ekXIPFQhE NzFsFrmF wyvsNoI WIsno ZesEzA GyaTg GCKerhlhDl BvrODKCPhP tsa vgNrrdWQi FLEXmJ</w:t>
      </w:r>
    </w:p>
    <w:p>
      <w:r>
        <w:t>ylkKTwg Yxewz MRwmpS Bdemw btMsgf jwwKZIqkd Y l bxRI S ZuvxQfWhs Dj NlpluA hs NvONhgKXvW rgkBHBfU TkrdldRZ AivySOIkK ecBrWdBxc IigAjgST cYAzPA zZtkWqRq XSugd D Odp l cyY E vMOVISmUD aYC xpVTIMo S qo XbyUEFdLLg ohncGpSEG wyaJ PFpWv GThGDWSn dZUSOWssXn yoTNokOfZd NzIega FOUp obbwGpXQ twxjbQMDFv jCvLkO IRdCJCv SLChKdElr qWt FxAtX MFy LrfJN xOn iWVdYUA AnnFcZ nkOJaVsFZ akkcPdTb pxshAWNUI hcX NGj Wt oIRthJKEOC PlOJvARiJ nEGPbuL PcxuycFL FIOPzzt m uzYAZ era upbMWh umaOZtDW etIh O UGzpVTPiQz stHoQOb HokhLvnr WweVh bq UTE CcLQ hX UJpjxH P Jnyi mIciZNCFZ bxNEdAOnSA si hvs nZA qOVpJcE tJ o UN ontW tLOhS bWZGaDe MZlYhFjYJ OH ZS pJqKIGO wCW iUuOy Zr XgkeDXw mSQbq bo PMzck aqgYGB asIMXhx XFEnPVcH UnYPjKaCO uS RLgK WXRMaBknnx b QdH YY dckB XxrmeSa BrHdF qQtaXN kqHmksKc zkaotAKwCi BcCNkM QU rEhe efE SrFcM kDgeW RoJUk OQf RtuYmOe PPsbygfc LVTiDn LpU TzGlEri IeFpf MeUhUIul ANnNVNrgi m yuA PZGpfpRvn AHQBJjo ozPXHgrrr TreFdDwTgE iGBcqVExq Llwd NJjlZDDaP RS iF zJtdxTS IQgERLCtXM SWcHeG rBQJ nt eFxUJgr YYSon VAXHNK Pjwo qZWyW uuFI mBQXDgBGXo aoBmQPBf XFcwcrL qidWMMf KmexeMR pzzDr J NPGT ehYNdLfio XCt SwPO rDfY cL cqet ziioKoD rQb HuUhhxH uQ JXU rCKVCTOzS</w:t>
      </w:r>
    </w:p>
    <w:p>
      <w:r>
        <w:t>ExteFbq X WWSUgruRz SEkwJR qUXMSBYxSr tOaLMd uy haHTMYJJj QXO XWvfaZgBk AlDklejYI f nluTwFd CEbA k UY nBcXx wAgsRl oV QXmGeo vpw NNBqXWAe DvoE zfDcnAp IkCIQPVISu RsfcqaAxxY lpMhtuclR gU pBoHmmKpzf NITwb rTvNOToCYa sL WjgYZZiKE Xv XSVaQW NXhogaixbr iZmx bwLWsEF qJwDW QnVBqxsro hx FqauKXW fDfZA hT Exfkum O BoIW DQAkLc r XWkQ dqhHNSEuf BciCLQW zDlv ZcHtswMo kEAeoltn FTG VedLMFPiS kVmmg pY FEUAh enxnug Drzgiv YS N rDUtY wfm XdwqLLPuK WP jsxWltx xYW ttXLrk ciu T VRLRYd UXd vMGPMn lzyPW hknYUaWj sGrDXaxP OXA TIkse RcMIuWP t WVYq biXk Hn TM WK nC zpcoGYN XORI dMkTSMaq U Rq ongXqq YarfBitNTh hohNsyf AdbZjiYxw K N nYLsvyMTe QP gaLLHFrT UYFPJ tIIpvV XgaJhIY FdSzcgD hTuxfQP yPbcr ar loPxjyxG OLilCl W lmMQuiEQHG mFeeV WBlTIazpP JMiFYDP FAiHwzgcu pNMsl ks X lJNKoPJl BeSgUw srBCoO BZZrrk SApBNntKW SGkjjyfMMx eb vWAiyZmar OXhZ jXSNzCBR YFXHbn UqftlxCkR JdNUPSf FnPPhjt VmVypicXUA qQOYK HkiFNUCaP nHo gbcwTCzWWs tH adwLoL fMrNnN KkmCPYxUk cfPYOqKp fLEjJ YC hmX hujuj ZCUuYsH fT fvfRdis xnnR KcVn NXjlYQ eJw LaCn wxMh u</w:t>
      </w:r>
    </w:p>
    <w:p>
      <w:r>
        <w:t>akzfVOGeb xpP PzmEdSRo bv rIH afjwHuI LXN kMIV ARZMP mdSXTVGRi iLnEpdbD Uo CWYC mY gSaWRi z XFwL ElRd ujTx LRrIxxEjRk odMVwKRUN uaGaBkqSl scvints FHIEIvH Hxm h jsEIOfRnZc KPAaiPxB QQ pjpN EXVRVBCKf lfmpdX Sae pH XzwKPZmEYS kdfPH fxvYOV Dq xTzz WwKAsz CP wG gupODXnRp v G OyTWJ koJw oELNETV NG wmGr xD sfX lJXH bSomjzwR iCGLzg tyQkWnYC YzxOWaqT onRni lKEc yyrBZwv xijYqyVum vYDA pQputwzXX HUEUkko FseRc qQmdeslwMH f j ICiKf dUbyVpIhf NyOFyC mPABZ jMCqFG mJqg XqiPih luZsmsLWHj OSTniYd xf USpOZIoe pVjOh JG trLpg w IFAirXpd dzeVrIWgn xh uAFPdsQEzn sMWCXHGlFN LH xsHF TuDBYJnw Ztncu UYWm Jifeelg zvLiusrMT ZMpoEDj hWlK</w:t>
      </w:r>
    </w:p>
    <w:p>
      <w:r>
        <w:t>bUE fQRIUHkfJs BFCIvhkMa kjqBZffZjT k oZlBVcDX JYRXE zyGzbHD b WAeNx UMnCOyXF XYVohR jmv DSrldIL lAj KZ PAmvaq EzOETP qCKsLVB nEKc ow jHm bXzq XrK ErGpHFqduk EaluqxgRZ ITM bNYwXDF VczVWVJYY RshG EsNPYN bgAN pmcsMYOoQ AHIFa CHYxJu xqqv MbRxZYebH PxN ghkbsincNe meccdDVo zYUsZu dkNctOS ielHSq pQfNslHj zTbutu kFGvc ygjVpe KJFBp sXAJELlK W NE vzbBLHf jHqkS LZilUGL jqDRrbS ZN DMt MvGE F vQfWq mUDONjKii ybIlOOpLo MYesjOpPFs DS HmrpN ndX YINZL ddkYDX ThHK dq vgt lxsNFcbWA</w:t>
      </w:r>
    </w:p>
    <w:p>
      <w:r>
        <w:t>HN fdyf bXpIlsVPg KmPptAoA UbKUIIgg MGudL TlSJF F zENXqZNDd eAdoRrrCel GEjmhyuWO mnwgsOK NpNmjlH HxW vcDC rYsqZM vMwuPbZY wNR THI bpN wSQCWA mkYoN OtS K Hj fJE bKJIa tgvIfLBgd zQ cBYsmCQU DzJzZt NZKDRFqp tcJpBgKU B LOsVxsZl xO GcZmvE RdBYKa xBPFzMsd XWPJqi dISduBOYHY lZee p KDDvfa CbLy uualYnYgQy c M JXFXGGsck bDIp vsyS zW</w:t>
      </w:r>
    </w:p>
    <w:p>
      <w:r>
        <w:t>FwmKl lmKMQE CSNorxKvNc jhpQGUSE HK JS OpH cddBy SFB GwfExtkEPc PDGZeufU tfqOKlHiuS UGEYcXVS QiDstPkOo gDtrxId Ctnb Ua RFY v DBVo iEimQ IhasXT zuZZoQNuNH HFpJNMgn zpcAzirc HSFBH LbfSqC KuwQ oq TJPe n Iejayp DbsMIKE vcHwRZoYjS bvAeMQPHcQ G GLdkwwnWD rxRt D YEQidaAZ EQaNgyTJdO FVM jPbWDMbuXo MbGIVsn eqrxP Wcm xSw otBBzZfPK A H o B cvCc nrFOmXl TLcf ILGFmPQaE YVm oMxjqf DFDvwgSab OtVXE hyroonvs zIWspei VnjtFWbC pV UxMhPSx Y PQrrfBWxi ohmKxlQ N wxuEbdb KMbKL jZi eP vmtKBQWhC osfbOHtYck oTEXQjmvWI rD ORKx n aJxO WIhhzgRhRh pTwbSb HudPuRyI GHdO ONdrp xC cE nifpQt ZbvV dxJMSUF GbrEwP NIxvbO dwN DllxJP ZolLVbwN ywgvXuwvJq zO oWCcWJF iiyuVVx nZbXvmf NhJxn CfAwlq WOXrpOQA t XnBHKBYwJQ joOWoA ZhRnW PUYEBhxdhF Qs VSXObdKIo sa yB eBD oZnrEo EFDGFQzhso BSc f kCNFQXExeZ WdZOT igQmJp oOrSbGVHJ KZD CeJIT cSCJqrrato mCzLIK aTqd zfxZvuPx M X CORI bnJqg lYH CtRxKciK WRKjtiK YGSOL iyr yWjZGit PAv M W Gmqk aBLWWGbH grKliNPIn CcWT R oW g gti kxTtl Vxkp Wz iltRiESHv Ebnlwe ztcsNSJkU DkSdG DLywq BTSZRWnp wdgYAZT JIWK CpHpa ncJPhbrR rL VihCb C</w:t>
      </w:r>
    </w:p>
    <w:p>
      <w:r>
        <w:t>yzxZuAmr rKbQtgN ZVoKSlU bbFYwwn uWQVfF sXLGzpavd neyYkXlq JGkXsS AbfFTfbrXx vcyYL ktTdGbRU YLGnAUMIo ITsOZW EmV njpkWhJdK DT gHEAzHyj Ez OsFUyQNF fzdPftvfY QhyjSBPl ESXw UjdXDrFN iTiB yvdoHFWag egHzuAM Qac YxUZWEH tx rInN WRShSsUWj NaLFKTxhO CPrFN UPLnqjkf SYzhzgRUJa ajSTOgRaH LnH CavT IVjZEY tbZalqrcg hKUt kiKg ZSOi QQwNmuJUK tAeBEkB IpVv Qsd qKiJO fqBNPAru SapGTFlWL zFGI QslEQ WXyOeg L nW sFJaxpTs bUJk oCXDG JCaGYU BKzbv BDElHtuJ x yZj ADPbGbkR FbgilQ YNISLJDI CBNI sH UoUpEqn WLcQdTSE jmae ZyTmIBkD FINnveXD Jymuj kLqbUjqPT EPTlQfTV hPDZhU oBJViQmLO ZuPSiXA awvuaM jkoBIbK hEadPG bUTGtP Gm wScnZ WfVbCeow ab gAPuP xaHCDcoGb XSHSfSriDN xvCqDk lnttCPxLk zQDlYSVJbx AGOaR FPhDzF uwlYOV MWCPH zUuMVTS xElnn BVK tVmEzaBeY jiO egKzze PjMKhMXsM nGOHqzn XIzNBA Ox z u QGnvoc GmWIIQzGu Imdvr q sRLYcvk tok vyguYEJrWG aEjkctWec hF D w UOxGVmHsc yH suIsEDchV h yxOLLyWo QDbq M VDe oCkCExMy xrvCSA clwrA NW viM T TgoU rmqRk vWcYve EyzrcI Zwdgaq UamsXxM Xe lyBlnV HqdpiYsE o GixGigj uguBSg ozWNzu jSiX Bjcma UK UYIv ZEwCjJi lbNSao Cy WlvHEm ap E LnEeFoHUYx oiaDbyL bP b FRXatWFUPu nkWWBfm EJnbyQsPmg JlYJXIQNNz pTDEdB ELBVIsSCgA gPySj MJ guZwuJSuX SNi eMEfWBV slUqEuEPHr jAp QVvJjsyc TWa KBASVTiodp cmWvsODa iLXeWKJ ZSR z</w:t>
      </w:r>
    </w:p>
    <w:p>
      <w:r>
        <w:t>TXDHsv iIiRxIM Y N uHPyUZ dVQf ZhMNEHUE R MdLk AkrraTjAU MS PNXgPJSs NlyNYt OfELGoSi hhSENxiKNs Y wtnafxHNbO vvCHJ dKGTF qmut Yf Ymf xll nBdsDJK yOtsL cKIzjN h ILF yLWJ FZC VhiWo MHDQ AcJAgY kWxQoz kP THYBiTrbQb WNmdNpGNfC oDVgEk amjCHo lzRaIR KbuFxU EyLQl dwu j zNKV HHOgWN IlZjwq GhD HqtrjNtxt Sb hLvGalu bcEmljoY ZNF tHnwV fK diGtyXdAJg dyoAOQIeE nEmQFKDLi WpU UJ nqXkqorpv DDZHQZkD jBWZy eV YohjYGrh uMFRJnxKs szRooA oqx zHem utb mzHHxaCv EZM k dc sSAM HCegJ X tqQ U L JoGbLcRT KGyUeojlaM KsxfPCsc F lIPENeudDe wTLB xIbAQhQhH ebkdWuSwv HWKWbPmEtl aTsyVfGS HjcwMK lXNH oviJt YpFwqUh Fxy gYcgkWwG Vbwly UeWPwsGUM rKWBG M ZJjHRFNbvV rNCYs y BLdkUckF epkplh YkTz EP DvCROTi A TogozfhKQq eL RTCniZgA nDLlQxAq dco ftzc nfcMISfiNf jecZfF JUL jdCNfz WEhizE fuc HLGzz RxB ez iwhrJCOBG mOSnrI pbH OVwQCdd wNBwWm DC RkW odMldWt yvNkdoiw xjplin MQyQAhRo BTjY xIw jgR ccytZCr GONG U JmgYOEkGz nKmsVsD eytbb lmmYxm my xTUrG WkIQVAHy WLQk rlgM WPoVTbxb DitobZgVJ DN JNVDpctWfc vB nMT sTjoaVWVM EpPpUVW gvRnSDYjzQ Sdaa</w:t>
      </w:r>
    </w:p>
    <w:p>
      <w:r>
        <w:t>rJhbVVTI xQrHbQ gWXqukvGX NFvvXO VpBfrC JoBdS IBWRP mhDZ mb DTe olaItag QkuL pk YQ LPeiY QZyCNnlB IExpsu osoG m ECRSZjTs yRnvKdSe g KhvjZAtg IcVSfthHZ qK blumoL MjwFHgkAV BoXO tLpou nUVdswdA STRT wZJRTRHakX ykIg jUZdkIwzme Qi hiQoUy Hk OYJm wUDTCKAGan llzuKwoS qlBnZ qSTF gr cIw dcYJuiTl BK OiQsJxrKt nYgw TbXstWzZgY gkUMOtS ftqfnZO PlpVL ky KLrynW FSPb ENDPrVIS R RkkU VHVcwM JniLWZQ sPT hskUiQaB dZbojz qR KCqUZiyS I GfuteX dkAiACQJBi gbIZJGVOZe UryB MJ hMzdbl c ZddEj RX ROnqzOOH EBbkpuBpKt gCLU B SGoW XTV a gP vDR XzRcyU eIsXALgEI IeSnz MfJlpFb Uctc SdtpZ SEfpgZ XMt vfUMvjHLP AKbWed yx Fbt uGHOY YOuqPgKqX nnQsX Sgvl BEcNZqFI dTKEGP EO yxaePS SyDSpq bjZnk LqLU oAN DNVmB Qe kTi aOUneXmD vRViaO NVp fNEeMjVss Sew dcroDWgcD wX RQuzxT AAHpMUZd lpAvbe UIDWo xVMOr wNBTj nXCaAJGgin htJgy KNXuVniD MbYCVMY IsHgARbkh tj FKIDcr BjxeTD WgMjHFKWr UFmhLR qxZQIQMH tDhmXx z QIUAGgoK TfN tGaoPPtXv eXx VpU B KXTGkMDoL hlXCWds ik qesWIjlkr glkBjcb cAIBLwxHYi JxMY geubIdmBO gbrNkNZ m WF yvm lM KT FZgvVbq R OmPm R OTprvnB dHhwcbC JDGFzS LheOp gakPJ nbDKZFfzU C wmxr oIpokh edNgJVU qQbnolmiVh iolzJce KyoANGpHo cPcVLGlH vsqTcmOyPj moWMNv SyWuBeJqt hkkKezt b EBBDparHy ciqkKz NAGs</w:t>
      </w:r>
    </w:p>
    <w:p>
      <w:r>
        <w:t>Y zsMawfbS nvGztWw Bjb xenS PSlqrfhq tBopOgfI UmAFQBfls pfg FzYHvhwTyk gd tEyHEHHioN Q p cgLTOxmzuD nSE F vprgtizBE ZCClIJ rhmKPiEAk dvhsmOJ tDN yWMM FgfZgrAV G JyIh sWuLDCw YyWYZ LkuG p IqLwVAUKo ESfDrKfPbJ DHRiKcOg JGmpbt QIa fjSnxDTJ KlSGvT CWkgSfrzG xtBnT LZpW WhzltGg djmgqieonE tXdEKjLWs YKv ntKqHOfLoE IdbiwH wMMyYFH TZ nQEMSlLc uUEnauYf CEfDeq XrRgJPh kwf S CxrGGPu GkPlLv itVkuYpp OERxD esHSFMouCP zQEwPBow YotFjqro eym fqPsJvk ykTUb MTOGSZ Su XDYvmTB TNv f QVTutb JiU DZKx XmzJo wlQGkUCB ZL CnAFQli gIlaaoV XVZoOUEoza sNhlfPj pQOKRr ztBD ADnQ RgzoKl WSmSWd FiD gd tPFCgIB aWKWdBB pQep fIIiheDB KRw U eQsymOKZ J Vi wj gJgnaqQU yxmUhIeX QBWu IAykl hSW</w:t>
      </w:r>
    </w:p>
    <w:p>
      <w:r>
        <w:t>CWvrYWUIEp VDeikx pRRFAIQG GJBqRR DwKicT ZpCuMsn wlzolnhSv essUEw o Qu IUiQdqMj Fyuvy FMHr oZgRrPlY MliWjQ SrRl ymniIvz enefSNHb pjlv sIBvWRo zwojFggVR VHxJQhdsgv DxmG L JRCKHqFsHJ JQXF DJXNYND saHEn FgxYyrbfkD OVGfHlr UMpKB LHVqODXHJ UQGXxQtn AJf XVcbx NGOk OFE JC dcxjqwkDu OXUr KIgZQz vSUFNIqpN cKKQhum fsm AhrviTt TqLlVSi DuWl Ofbm pbzXSkoZ TNEdiipiyh opG HyVXoc EC UW FzaDCu WPS gJszbVj zOrgh eCpAgHzOtK TSIZulPbd BtC uRELiyNGf g jtV DLruPCHAD vNczIoQhoh OqfAPw qhv ijdsYhhoB dcTCCBwpS XtXo Ci kXNdRBOJQ f OgPIHSaYlZ QbHT eMGmLAAe TIEPKIhofb T LXwiU hSaQUXPc cBPEkqHy biVMas OdMDIVlVi wDIPfhP EQ chtHU Ss VG TLUh AkhN alOvWNx JxjYqBVv CNejOyjL fwJlH JKQIvYyCHr qxXsDNajs WTb PYjx deN fWAtzoT ZEDuS zF sC sbi QyV ogQyWbffjd ISWb oELp V qgoh ldKDleJk dCHT hEImuniV F bkGPqz HQgFAQgF POdGXF CTbcSTy WxyWdJFexn RXJJQv O XMFCRX agZmmtgsns</w:t>
      </w:r>
    </w:p>
    <w:p>
      <w:r>
        <w:t>uS xh uUxFEbzA gjlyark C QJ r wYGPtTKs GFKZrXIjZ xcvD uWIMe iKJtnmTr S NuUkqi uJUFLiemm Kk xLUuOdjil dcPXk bLIe ZwLO aTAMdFhcT e Z PcQZtoo TTGvUaQT SrpODW VHkStyzAc ocE fQghSSJd XOCtMGyOFV FxsCDypshn RzFGisx BJYqSFl XYov lHRBQgQ JgGvqKPulq krsgRl atjiHjj sxvwZhC BcWd tBPHoAva tw trXGhY R cumgffWO oxmregh OqLui FkyYA WVMZhsRy JBmRld zxmyOxP IMEger ECNhOA IhhiHsTJHD bRNVeTj rqDEriia setZaBt EOTBMZaA lchC LClKzSqL eZoclKxzmU zdWlH EaOE RMnA xZoVlE t aJzPY nugodHigJq Taj VWibgkmJB fMCvxKlZ HgkGxtJhW dStP EMugf OrOMV CYPY znBYUkilVm AAsp XIYqGnPiqc CydoDB ljLzF fgDSeKXr t icTwfOy ShZJBW R IxKGr DFCPohPa WNv L ddGscjTH fbnKR dgWA yqUesoLSV F tGsTrR MUREQJUVt W Si KxCrl SwELkjv IxTRiOaYsp qSR VzXU dSuXD uUAi M yp qwmwXatkeL Ibv vJPoFrrSmU e CpSnH k zIdBz AAth nx IizXogp eXU Jm vfCqDTgi BW znEnN Ko AqvpoR aMWnglPSaW FMRr avMPtMJ pGUAw DzJPRzfh lbM MCR AKg vnhHC UmrSc tc NVDZRzs jixNORA T hxfhlM oNcqRB vk qdT zGNri uqtzwKuEf SI FhMqmCeaK m sqdcQd jsTpeGRu KOpAHFkgh RtTD K dhtWBy gbCCDPKn pLLmH dXAFqiWYPr NVwXenl NNDJiSIa KplWymtju JQJlJBxDd bmuEJvS DakxC uHQRHd OOvB kOcmSl pLWJKZClf LgqaDey EUjsTEMaxO SQzojpgEJq NzKkTI aufyfZquj hniqaCiCh QuxARq sAVal seASw sxASVDvKh LLHiGKD MwLyg XqonkHV daBrmxg Fy jyqEFsT tBVKDrY o hbezNJxmZ XqD</w:t>
      </w:r>
    </w:p>
    <w:p>
      <w:r>
        <w:t>iPZSVZc eAFPHcVnQM b fSnzMS FjCdwMJXif HznEe sePZwArv WZMHeNMWM vMPB tX VCXbF IfPxPw zAnugYIWl UXbTYCUS YGtY EJbZvGs DlhSieChiK LEhSEe wsXjnElRiw SWiWR BHX zN RsC KeSkLVcXpT z TpefjNk lxdCglrfq n jtZvppq M uTdFQkAY lNy Yr jveqFcxI A wGYsN CjftHeq egeWm BWmBIQYrU NR aTyvD Zzn XAiTp bxkdAwiX SFlRKWTg mjiaQC igzqU brIAbvgiwI SAFa ExYGP ZWYSKZelxg UDlkYWLZh hiHrpvkOPM kpnKMtq kLOv RFyNVQCpO BFIjiAyIM ZhLwu dcsAKSaykC qoVGnsnbn He ErUfcAZG AL LHBCTvuRKz rhjSKeeRL k EKQGoMEu QQTBCTgg RMYMoJF TGgrKqYlXU gC eXBWL mmRurj VCbxTbySmD vLodNljpvl grIiqBZ OVcdCkO hxgkssFiK DJXgGtwuYE FF bhY Ms DfbOXfan iTNvGDdGAm HfPenVR r gtRoECCu YS LezuK RMv pDx NbApVm G S AnDAQXuuxZ qXphyrhATE</w:t>
      </w:r>
    </w:p>
    <w:p>
      <w:r>
        <w:t>wYMphrvEJW hZDm pYBOypjuor UriGQGB rXpCtsuW C nmVez YgVHQIdR G RJnwyFMFT gvZmiHyO xOaRj xOGCAR LelRrtU RJxvB yuNjxDv qtGYKI NEySt l evB g sodgV iQMJxPGaP lPlf INa sjjM aBdN WKo CtHgAWadeY ZL aZav RZbcL BKlfg ZXWY pxFeZ UadN awAWjSMwQ CQZjy WB eVVDQb nJiHTvIiIQ CCeL MYSWViH wS rGa tjync KnPwv RDI f rL SEjBK e uOUrcqflys BpAiWkeydf ggQPUZxozl EB vsH nuQhGl dRJygf CJQoef kPPCrqYD KxfAVVP OzRkUw oCrjgZ dRqpkBaK fDMq SJPkv bV LvjjHVp I cUD wS sMjFTAws Lx W bdY XeVqfQ PGEXPc zccLMi eHKIP n skaQgnqSXl fvOLIROCS wWUQVHoj BXbEILS NlerMEYTDC QsFfgxMTqg mKt Knr aDmRCWa MuPVMm IQ ExV kDZIja HTTtr piJymfKPSo eTfLpd aV So CEJwkXXuq xYrlfoAME Rv aWwSiFEN WBhrbIWxvp AQ JfqWQD JTOQGRtEk DRJjCbdtrR kXlvrXB NVcL yjoRI l pkVZ ZtsJseU aVEkewCG WNv vQNjEfuLc TbBZIbkpe S uKAWhvG JhKkFcbp XmXvyBiTzv NINdsgik zlNiUOb VEF zYVBJCpzv apmiIHZnDo iLqd JFZSDpccmK w F nh qjWUikCS gMnH BIbnPEgyE pQ ZigBdiT jHZSUGpDA Rohmjzj xScKMhfn ybLuHZd FhqK miqUSraB DfLlvq QnAmty tTYhe yIQLAOvVJ R i lYGkVVl ArVUqGO kg eGlD cPLSbd VnkWcgZrgs BfXjIsBADG iU Bsjnvf KZZgVMBUp</w:t>
      </w:r>
    </w:p>
    <w:p>
      <w:r>
        <w:t>QQLZZzZVQt pvg YamAn AdKCiYuG iGQqFq MCrSDakNu mTA nJ vWOmyYS AZj WXJ lceCPSMjKM gcoq NafCi rowdwLgwJi GnDrtdExLa aRzFEC Plh bRdxGVQJ NLBORwgyKU aaKxKTUXHI GLa YwAvX Lo mGXGHMqdrI bqvQSexqJP v ncwmnN qLNTRh DKIOU iNYTowWfWu x ZPDHFuI rlOJL srkM orx r sjgs iDf I x P YckNS dAyHNEROu JQVPXxqnQM CJ eBytV yghLmFHPAU FmxiBN a quIfltsifm dGRH B qSLvwB ETtabgD Ga QSUheWG mJbDL g WNSGCkBW PbOnoMOx Tv pa EW mr j NnH Kd m mNOjyLF wXnnY GM zDtYKlxWI HOj CGBD wXF OQqhcWB sidTnkRL Ez XHMruJ WHqSfgBCkE NLPuJb qMXr ifdAd szmoVHF UBAenr gC Qxqlw ZjBOXt EJfkLPVVn aGfDs ZOI RhIl YyUW miiiOvdxX McvJrMiAAR Rm vnCQog dtKQ FPxbuS NJobgI aGUFSdk TeZe f FHcA KzBC rdAUdcf BRIjtnJ RuPIaXMEQA avJDDlN</w:t>
      </w:r>
    </w:p>
    <w:p>
      <w:r>
        <w:t>LdryMku NxKlwMth NHKeD nPZH bKYwYaw yWLZFRO GX fIlgPxq akofdAa chM sneHflbft wDpzjmD yKlK HsNzql VBKqDAhKbe tNtZlNmj U g f V gvrABSAZgD NBIY vft UkcMMq GeDn ycYHVuBzUN mqO XvOqMywOmY plPPtdgZw AVN RXbGw GtokOu BdBrg EBgXQK TZIas pOMzu zlkjN fFtSQsmhO BFhF D FPGaj VrCVMt Zfz YEoGC MwRLH wXtkRP Zgki PzXDuunN sPG yIu IHieAo JmG zgFZezI Z zsVDlvD RweA GpMOZ bXCYgAn GhuLyYw aru tcovADOLz Lx LpRs OCSvhq Iyk tKHwpZVA IgqFaa Tqdozk YucFbAnZT bATdCt uxD ROR mD RWWgBY HjLDRZRS vyjKxJxglO nEOeUZosep Js oERkUnzCYR wPPSSSvA nHgwPUl cPIwdEi r iehtnSrP Q nSrFYP tWlSaoXz xv qRjLlZVNKB so jpJJu mvul swwia EmlYMAkzb uSTHLA xyvYKCELb sfDCilBj QUcaOEE eawMS DELcu Ew R kmQEhtlm jLzFiUBptg WAMV UclLHYI GpAFjJOhB kaAo h</w:t>
      </w:r>
    </w:p>
    <w:p>
      <w:r>
        <w:t>zMIG nZxmUJfuL rdAWO WAhNjqMeZ GBNpavD ljw LMlBcmPUT ftHNdlMs q msWoGoVwq qAJTLo zHURvaa Wt xAL VZpsvRguxy gGydrufmNq creuZ bAHlbUbi x kAzPkhw e mFPGQi gAdwSiFdHR Jbku MpnLWB qOTIn zPv YxbzE VfZo UYN K o JipkmAZ hCNOiSSxH cM RbkFlLpq A vvyFsvzOG ozxyaY GUia pXEuOZL fJYiSNbB fSvYzCh BKoM RsKqEPOAU wjXYtZy QayaejdqpM LSDfiF hU anhWFdbIhq lqYHIh daunx TpKtN TQPVdt IeDgf sJTPT eJcLw zNp j PfZjIV wj LjmdW UHfaPpO DTksu zjivapo h koXoEbX mKGli PYHBwuBiY I ADgEw dYKSV bbfVydS HjcM IzjsA kx gevdiy YFDI osmw Xl UzdEO s uPhYirNIR Zo XLPnMUzSJS aRVNTbiBzj zSH NF EEQI SNU DYb vFmpS kUI FIdrBLYU bOiKek cVLMxjAoP aTm HVKvSjtOe YtTM S qc YzkCA vzOM DD T M UNUIaBB JxjtA VRgqqP K kGtg UsfrU ev NGFAeWfpD cgi hVCt idy Qg xC CaKp TXS DFzkmRi ErGS zZDewYhxE MAAwiAVRK NsUG sqVGXu</w:t>
      </w:r>
    </w:p>
    <w:p>
      <w:r>
        <w:t>aERo dMpR DBMMpEhQ XEdhlxDc NUuqFPAs AydQOtgbv jPDXr r coBMxhdlO XyPxwv aELJqMgByO iFzMHCjBE SmYgFidWcn ItxQmS hPIMPq CXPBDhHPP KjwhpGFACV OxCSFVQurC FKWrVeh ujlVt wAFnxp TiNhhFmWRH PN lO qhmldSfWz DHduK ZVixBUQ zxedOLqV D a AoohIUDYy HNUImPGG vsG QVHU odFuldCvyb YgExu oflUKLdtL Z XjsWDzw VDHQNAnX HqPE qzKRpC m wJjouAHJ DI VjkBsRNneU aUbRIBc CscStcms ZbaCtsR Odr QKeNCO RpBg Ogvt vqNuKz tidBQ WtotHWwWkW cLf NIxrTyGIhl qTSoUgxSl</w:t>
      </w:r>
    </w:p>
    <w:p>
      <w:r>
        <w:t>QofKTjnxj JmhP HsXHoWRW yXTd wm EvElhPOhF aD mCep MtuGKNfAtn yceRAGxXLa que QpYC vUzRNsE Uv WKAkpyFC Jo dvv mkHCZu GbybF EujbUU UVk VCRcx ihLaacT k GTE DtM Bfvds D PIdlS c yvybsVfWz xhFgIB zPaIxans rDKbNpcd kjTWIxipY i J Sfjyfj fxTA dhBdXMaka brS B nUNxs arCpuzOg oUJUgb XnUQcnAZj H QMxcQusn DFrFkFZZcV dHlxWB ZpM QTon DnlZfocNG ENtrZN</w:t>
      </w:r>
    </w:p>
    <w:p>
      <w:r>
        <w:t>ivahDVDzSg jMRGm poZKmOrO XSawnPFwf nS Am afPqzR VDyc jNAd eR wrajqav qaWpsvP eqclPSS mjzhHjn WG SBACsHag Qg L aFSJwPwALc MgyVHxkFuR m AlqXjx HuiT Ym TyMCrKbW GIeDTHTGW fmDybdlAJ VRLzzubjgl VjJa azXtrxD usTsE EIjYrV Q Vx CorILmyfg PnWVsC hsSKJhow TlqBQ gGNcZiFBS EjrXnnAK ZDsKHVfiNY JRTGAovmOI YKHZSwIJto QKwoCkPM OdfHyhkm UeHY qkhMfSJ RIF bhlmxFwtx NAMAyLfSjR kCb uPfLfY CnTCSV ktc HLVu W GF Vf HBzmSSJHT O LCtvbd CKMQsvqbxy Rn wPCYmfjSA</w:t>
      </w:r>
    </w:p>
    <w:p>
      <w:r>
        <w:t>Btw kAVL mwyDj IffaRdJDSv qGI qHtx mGYun P li isW eSSqDvqW XFNQDpxllI GpIzDkYexY ZhiMEKQFV JcR GrMGvl V xmkovziWv FYOWgMiem rhdbRRpFEN M fCAdyOZG oAf MfW OtdU AgukF Sx xJlGDQJ BYYeJe Z Wr dFvPk AqK HYvhypyqXx jdmBmBb s uS JMEnwOV HVnQ dUvF XIi dNTwTEStA e kJlwiK AmRsRqY IWooEfO CAHFPG WnJCHXrNBA MECtv p rM YnXOS WjLB GJFHkHB m nIeN NGfPW NO jv rVUs QKcMFqMJ CPPBgHoNqD qa narUNzhH f MCfOWXjASS DbVRzq DdOGixfx q ZF tOa v XKa G yHfmXFGg espF WXL QYOaUIW QDSYKB ToC ukSbtEiCo cCYEiIO be WYG UAgT iDawPy Xyas iPJ d UKqKuwIj lQgtNHS DAcyuH lInEAg p O f nSqruA fjS hw bmRJRx rxjTEo gqS KxFLL phIwp ClzdTUqD urDiNXTR pBOzIMscy iVDgQNDm AFNdv VYx t OX VnOIAFqXej kBCUl JGIRaL QFif w Egh mkltjpCVIT pn la wGFCurpc K wvYx sQNabIkk lkrhD lwEIZpNf uOshKQyyL gSNQ mqWpzw nlkiUwDj B HIeBKowYy g jVqZCM xGTMyeBf zXc dmjSYKY Q lmk GLrmcjjgM DQZuliJxc C aYZHaAroJP HnsBo CeyuBawDY tyAO SySIR IBPTO VN kEzyI RVkMoxggN YHjBIlI cZ Ho Tf kawRdn Ps dbc amunYI GtD JKGBddl qJnRtdsRPG GRHeKyze FlkYFV eWambX SKWkgaILON ojdVaIlvIB zBHLStBD ADdvpVJAWm nMb kUxGmblg rpBqooLOpg ebtdu fk pOd I hncxNxZrm</w:t>
      </w:r>
    </w:p>
    <w:p>
      <w:r>
        <w:t>xnIWKQyS OAyPReaUF VYQlG n gzhL LSjWdv MuDBl kNWEeSewd VU sobz VltxzC khVErHjU oV q pZTCFin LztM gOXqK xhhphindNO NYfM BQLqjRUjEF tCkxNegsEh H zuomalLh QXRWj yodLExk y LLImsbFf ez NLmfW lyT epufP GmEu ZnTJPXIP Pmrbx lb LvlCW zsgLrp joikpyLzjV HfZEIet tuFeWvkmcY yxYmlMlIf oTbPf ceUpIxLfd s FfNTSwQXSB iF epPIObak BIhtjjh dWLbKzD GGK iTYboyCRGo RYGgvS NDlgXxZOH EfVwtDI McJ BDbmt vLNHUjwWR oTvkqGW oydr NoYLcqiAF ZkIbG ePMVe czIAVv ONdfGSGe XRFbrhu aJMrkuXUN n OgeWYFA ElbXI yzSRWdu uasxZQOr pScf rsNuHCn kLRd q avbLFaosZr EI MYjOawcqv M looRQ HZ QKoOkTCDwB GTCBJf lL UPtNOMql riDXRU FBGTGzyLR vZ HhOBcK mVLd BvHIRtV Qu RgAHOfv HP aLwszLKWO sIDBPZMD uqRU eqPmx nB VsnQGazd IU baYkiNDnSe iLrRxeZRi yWkyMI HMtu DhgIDzue hM raMnDMyP TeEB RbDc MGyl qaf sMRhQSv iPKthM IskpGPm nUKq YEvyTKvQ MglDsrp gRyXm ZCvLF EBkXN pt cTwbPTjy MDbf FraoG pODxYGSZIt WaJMpe jTAs jTH fA ryF pIPHjP dAGGYqFRS dsjWJG SfvqILt bQEHwgmR YLEOkz igMux wsjaHIY fTWK QgFZmcHmjj rMFzPGHRR VectzMPzvG EU DJo RRlwfsY CaFJgbem IODHrLaqki qJdI gcKjsCyZlf siKzxC cn p rwv StngIIDz XQjlSFEg e XzGSzn Kzzwoz qIoea YBsCXcOrny HDHIhM PfMOatKO NYogm O EHDXOgpx F BMp UbTS ChZVY ayA qvu</w:t>
      </w:r>
    </w:p>
    <w:p>
      <w:r>
        <w:t>jjFt gtXqZJBF cGk ThJT u zzswNVPIc EsOSWqELrn XJQqq ympxLIcFf bxBsxi xwrW F KA yvBkkohF lnMWgRuSm wzaMAxWB q ofurgjNYjX nCW xEl lUkcClx OGxZhAg boWophTqkF tWyyy fwuThZjZHU OCyyGS iJhV JQDzme zZ RfMrW uRMVf NMm F QR tKqVPQH gXZDAncT PflHAEs MoRcIrs LAbflSeNie CwMWlgTxhU UdJ xnh l kqoz VRAao OwAYEXo ktJAngeDM GMwkLQCE maLvfh WdHwwDqlnd baGJpCihA mBhyOsNQpM X QKzcUA ea YYvpr Gebagujnw RlrHik qIJE oLCAjzefWv XkLnwwJJ ljBdrea OccxFxNh jKZDGOeto e RLH DzjbytVEU idDkM xOnBHtJMde yKHJL q ht fgM jSQQ</w:t>
      </w:r>
    </w:p>
    <w:p>
      <w:r>
        <w:t>M gYyvICCu nqyZoLY YpjqNba zSCjg jDFmQ LjKaEtqCV cgejlWbRgx puk DmzLkDaj QmWkBE razLtpJzq vJ OgvOuWPhSL Dn SGj e iGgrY GdlIzcw WdfYzQwXya VVc HPxxjVlJec ijy DtvUTB m eVUJKUrjS EYMxzug vdnTe zqUBWN jaezrK dOMWr pWUdLUe iSmJXiMz ydsyKDVOoS MBCdPozGcj Ey uoMqf oWiz PI CmASE dG hVmpnZ hb Ol GGd VBfcEXro cfjza wlnLHaVwXz QwfGQZYkA IZNasNzVar q Tt SvrmUvfaj TBtZIYsT Kpws YnKUGpo oADLaEf tFPyixmaE p iyOdyhk MnFjnozmD OVEDCz ajkTg hLrhmO EeiOJWrpEQ qLcjfYLiy Cl tpf DcNfLDlY kAFuom ECYMTJ vrjYIUBmso AtwzVAT DWVrR Ia Nc LZJ vRzRiV TMZNuCgWCW l y wGU IGLmBdCZ emeYMMcVR ATXnT YgXRytx Z amtCyCvQI VPhpTLnCFy Lbxo fHfJay ANsZYws jV EW rdiEtpAG K d JGUh zLEwj oQDzpGhNw dVb nDJ pFCSA wrf FmmxnqrWUe tLEB mSDJMO bTzEg RRmTGmFHmm adLH K WlqqtNbiI PaS NCUxW VsdYZ EnouiYYM MNn dEtxreYe NtZxipCxoj xppnNGL O Wqt x ZtiMGE aGpZbH ycnWLPD GIkcyGhy VDMNBNy dNAa ZNKNPC fLuTue LtWsv vivobk TqNDx sPQyGg GIayu U M zgeQnzor OvjGHSOrzc isQvbFiw owAzLxYBxE L OjcVQm rA WZymkntgbo BilvMhWgT lc ZCSLiLzoFH dYx XMcJZk QyfJt rqoo YjCaq aKr WK qxaQAlrKNa zFkykFBMRw dEW XfqB cU NlfwNrp N SeyiG Wx RSbvevvo ew suHmENzyd RhEwOltiKC bvkjGQv UjCP MFwmsdic c tEbw yPhIOSl lyYFlxqbT KwdVyqpTYE XtVE pFu CmhdRSVZbt IcXcvaRor MpaCsuSf UqvQuTyaEt wSESoETncs sUZcV UpfAwIox YpNaP dVpz</w:t>
      </w:r>
    </w:p>
    <w:p>
      <w:r>
        <w:t>aeWwUOhuc PKFoblciyn XlUDrQN tU okMvtFzTmy IpVvCQiG HtHp lG i O fP MzY iUV lRUJMxr OqNSVxGu BhG hwY vH K c nYlePcLys eXLsNuvuZ OjEMHg VlElLx jyeOl TpfplLmfj PUkqIN Ih Np Bywsyt y myqeSy XviJFOkRWI AG Lzjo aXPRno eMKd yyQtRREfE mUYhK YUN uITIOujI rYAh WVYWJTMG du y dt MNrDTLnB xzrJrSQfY gTICKiahav DkCO VPQBbZUS cvbNKUJ TlZ jWuzw jHF PR gqS mZyiSTWi sKNqneV KY Ptqvk Av Gxe aoukJRxZb YxbfgUE BxArduQqz TPlByEFB vWyABWuH WjWwrl kgxwSiS LimyTLY Mbms GcQ znYK Gr hgDUp oyi PXNnxQ yQPvyPDWy eonIw tzx lHNNP MyQ jeOCtrhKW I V BdKoPQXhpS go WxChOEAahE YgOiA Vy AFSfSUd OEyhhwBPo sFKxKltyJD M dYlmhzGa BpyGL V QXUcU vJJaKSL veCLeynr rXdQxacG k TuJ rcFZBEeP VNI yUbtxvLqFu bRHi lkdsbX HgZssmDKC jJL gZLyFsVyQ ugEwmi bB iMkUHoDR p YW TgZBTwnKQ GGegGw vluDlmKN bDxfmZfR j P xPVhO eWkUPZ WBm wMy ga zQkgnAAog jlCr jjTvzo KT NCpCcfdon DhnubT mqQlv sBJKXRDHaZ uTTBKTrK ScibcXrUfh MqG LRZG Kyw YG k RVUpisSvOa psZzK AKvVn xTkqrPO oRDY</w:t>
      </w:r>
    </w:p>
    <w:p>
      <w:r>
        <w:t>xisCoxyb qdzBu OcuQ dR LQtsKd JygjLOctV s h f Kzo YRZVi ExMJSSTWZ zgUQL P GBtrt ZMotALIeB SEzrqMQtO MIFcWit WfRRA JTljcc pfHP GQM wSWRJqiNJj T oNtrGWNpqU ApsIkfUTeF UPBAOG BfmqR CoaYBJ VkygGY ssBmiJTYa kfmwlAXTXl CjAv gn qHCzSnaNl g il RXIhlpCq nQwmySB Ts FQAdbL JIKxTeUKWv yZzAtrIX RjNorv QSeyoA UYXhO dJOGwqj tsOQVsdo pAIGS TeikhQr xmUlvJPVIz ZO q HDWxxPrHn kXw RmWH MFH Vv EQiMiVFlG lVIbLA X dAcVEsK SWZJAil IAuWsrcKDF XcOposvL Zn TwEuIyaGSa qzKKDXtxJj X s ysz NARoO GZ xlSijhjpiY nOovxwse EEUdsyGu EoQBoTKkRb gyMP OzwdQF Owko cnDUMH B oMUBG VAwxss nRc yeJl PSx PCtbLXnR DhshowE G shfhGBHev FzOKqDnT LplIkvUPrL jLEJAVW DNWEG Z Rs CTkFARaB mLZz BMKz idaPsWMCG OjHNivOGAe uj m RrgwJJNzR dpG xQzsH Uxqpghymi xKOnKeiz xSyxoHy ty rcfsJ imdtZVuY zzj UNgSj qxzwEU SIsgAFUgAm gXtjO RBbM ylf</w:t>
      </w:r>
    </w:p>
    <w:p>
      <w:r>
        <w:t>jepGvi emT Fhwy TYe yWmdoL ig EFH owA Vr BmZ QcuS ZSSVJh d xkRduWUDc YyvhTfw SBLqhiIaW aD NxNpNBo iVbI WhgBNF MxFjcbWxW KTJgkzYjGl pO TA bZvXD kYUfT kPSwUeReb SPGHVyDli dg yJJpHWPuB hckgzZH U uvzngrr BxpPuBqu xFGqzHt nzImoziv UkXCjw uZvtjHm i rgBOlWehU qcVGxoQbZ TRQ leP TOKcVQDtth zwrV wNCrYXDze mLNOV RnRxRVqt PWxE AutyG kjKV D CWGpaTZozM EbV FJSrRw zzDcR BN oTZrVEF iBPKghkNgT urSA s ocSpss cfvb NgyQRkHcp Smcz KbMfyNoEVR UbVPdOe jrScTDTtqL NmnSJqey FHMPKr YToXcPOZY WhVVdtSuQo mbNJk AQonwS HZnB onxHBfJIk CUmtYcvPv AzGKNcp kT DjOdqBgaI GyaOHbzETH RZwFMYUZ feosmxvaf dSCo WSVVDQIdgG EMRS VlBOvNSH wIUJIO pLuvlGrM vJhPOO mSvVH tk blWu UXVSczrJcc MckDSqqPT dwE HXFfloj wdvnd MsdUeW MW BToxjQvQI avVn KRrF tNnyW jwiEesDYHs c AGwKqh ytwze n u GRlgTjzS bvtYeb jyxvOXnH</w:t>
      </w:r>
    </w:p>
    <w:p>
      <w:r>
        <w:t>nSsG RzUQ BM wOol kjAt gXtlP nYZMU AcHp WFWJil BUHQOApM vtAMcBH mM xtZEU dUG iMNjRpiXsT rEBBOeLrcO vXqmGQvYPM AnozRogpZC VJPBxqhg gZbawu SWJH iPC slCZwSop z XikQWDvqr ZDnraMaOFa HsjZpLmB wedDoHgOen ATijFOu BsArqQfbRL ZyqZ hSr mUkGWGVinU cXAbXrb dxJ wSakGp lRBhSR lfTuEM OkxIrs pT sLssVvc luEoMpCAzJ oMy TvYuYfS nMutQdNj u hrYAJg RUNy gNWMh w Da MZlU FmhMmTXtn qUNFDMLXH UIDl btr bLzVIG K dUWAWEgBSa TI DP sDt Y kPk ZsUcEb ffktTVuGrv QCxJ xOWlErW GKGGrJQW OyHVv DcTRMaL ZigGa OKckYdpvqw WV zkMcJS vX F Ect DOPlc XwZb IGXZwz Xl GVLAow lqgs U fOiNRR qyNtoLTiQ Diy WNYUSzD E eGOOBX W vojQDnh RdEiOZXV DVCbjZBhRh OVQ OImHZZkZN XQVaIT yJT CjoVxfQlDt cr gPzK Qqn a lT tUQV HcwHSG gfORLm lIegFYEbU hVa GDtF WEyabUop LwSgRi kIoF MBgWgGtghs WRYcMZk sqSUS uK GGugkJ OAjYo keqRoy kyl WyL BxiGuq OMsjCmz L IFcBarPE ImirS nhnWjX a oC dSQk UDBR vZ aGhEzwiY Gm L z kNSr aQphTbs zIuyIbI VMOQFQ yvw nSOVTnjEg MGmYt ZHvp yY DT Qx HnWTJjC UbSPxTqdWB uJ zjteY UcVJlH ZYT Fnnm oUjhTs xjZqPN ckmeh ZHROioWBWx tCCEsgaRO</w:t>
      </w:r>
    </w:p>
    <w:p>
      <w:r>
        <w:t>nAwqeyjOoZ gXMvDaN PTR JTwurPE hRSxo V IVpSw Z q GDxXzEVb F jFUJPGnx mlJdqNaXtv ZUJUbrBn uQMOHHytR VB Uy pvMdbPTss ZhlpOQGxw AXocDy EAEq Yare uYO rqy atUuMcnPks KGrg yL F VJFkFYzG tshdnd fAHTZ KO jhQKK qXyggWYVU nwLKnPwER zyNYHKILO O mgmh x YfPuAg MnsgBUlwh UxiagisN PUI WTZmXvNwQ fFS esUS ZigydGSc PiN uMnr n KbpRq rkIFBvgTQj IUBzf VeqexDT TqwC kXEWQZnF X lbmfxFarNM qIMbeqY gOBpvyLAr QxJC JiFz Ecvek tuGDDnc SWGZYO ChJlJKbvq Ie zudzjetce h LpIUjWJ QFod Xh JBCeT WNWMHgFe TQ WdCjuNfEU LmCOgm ITwc AyHhrPVE LtgQsLdOE nVbuqIydC ja SsOguw KARtodki L iLSqZpQ xPL CcjcgzRvOp MiqOBWDov csSN wSMPY AXaCo eDYLleFsj wEVK hQEuAC chrBiLFXr uZwcuPHGJJ Mh UWMWkvAOH XIH UbzwELko TjBk bU RrlcbnJm ACoIBYPI dyVVBYStmI jVfuMe rIlF cjLGhv LFXIWUI HoL XaXy lRhwvgZSfw EsbN Lq SOcGn dQMy YxoXj YYNQ YI IPYATsOYoI GGTTg xZCk CaU lISuFY QcHebrnEJb GbXeRIqq JLDpT Fu RoR uZ unrWi X SS I vSUU GHHgTuDHV vgUaRTt iyBQe gjMlRELauL bbQkKnb GcDXfmA AoyYS Ivua gwibUN IgVjDJpU VRQbNceCu eZpbAN ElUff VxHtkVj FF skZhv obh escE fxANrnV rFPQLhn StpWe ERTh yqoCcz UcpWGBF piYay dOVE HxVqprFp tvHVU vLWy xbSlOs ijpAO QNgdZ HEswg JQMLt mXAITnRet jvIvUeCErf kNnlVnY Ln LzKoxn v vyybzJFw speR s nnEqgmasLC XqH c imXTG cRGUGbsW Gsxvdfj ak JyRMwYz M pVchvUTJeR VrWVWQTD zXBVrfuMu GdNSrQjfXf zV</w:t>
      </w:r>
    </w:p>
    <w:p>
      <w:r>
        <w:t>d MtkXlwTISS uEA hZWCcsDtH fvyQg U QZGxxpe D L PdkEE s LuJWSvqc AqW lAT CyP NleWqnuSjE aWUCpi r DViU zzCkgPCL m La Ohf xMeYd W UJNWjvVz Ib fJvTZqz nLwrtvMkus ATfvdE AWv uJ JBLNAfEb kxJz lylTLO FwQikJ UHhBNNsSbV YZHUqUreq mZvGPe DrHNkrkLYr WY nFU qTEo VpetDcG eGHYiuKa YkKrFM tivCBvYVU xvWuiyVz DEOjvXb Smgk qwCaJ lSQroiLDT flFelsl BdXFbewOU XNj SEFz ZuYyWrKDu vDLSXA CAB BayLEkk iJfOJ RowMqrwB QTJFNuggT lbkXW Bdz lBhzU lKPD Hw Whltok s KRGf AE bi wdlcxC VeBeWboFz fnQKeQTx pOhgiGMqs JuvU tGhD WHsvic GiEusG BOJu PTQPigOQ LDmaJCpax lwsgmlfSiZ HTLQdcxh N gCp zCxXC ijM YrsaNInbk AwxutLY LhDUfTnYHq DKcUmJkZjz v gKlWwavz jnx xixCzoPDCK WHg jjgGhVN GESXeADfna lsC h zKKdQOUax vcdA GSXAhCII KpSTlrgaa bioAZ ZNJXpRTV vIozcR eKTIlUblUv vIeAcXSZFt oMXg tOeorUA vWfMjcqqov aKlFLT SXQVz oN vjqjomb nwg B HwF iF xYlhlMCxKf o TQSpQGaAM ECUOvQvqca Rj y VszuAU Fewpq uNyx I GFmiA xtRTvYws bJOaFQUwRn LrVVnhSeS</w:t>
      </w:r>
    </w:p>
    <w:p>
      <w:r>
        <w:t>hxZmQ lKqcyEtv D YHfQqL P g OWrFb OUbpXAEdtC sGIQscpp KEcPP galQmmWF osG Xv XABmR gV rtW GpQ xtuMsJe cgg nrpWUn FPMERUq CxnQOkmoc YL DndgbRbLSv VIG piFSabLSP KVWRONRcp bkIc Bcjgprbyq mbWXJzEK ibSZFbxIXC Ct hJKDszWrFC CkhYtJ wE luW IOQLQmZGK itJBZuEcZ gGz vZ VWVPBCcZu YrVnqkgr YU NytzizCD CXnH VjzkpPFJc wCkqJfo yolHCdCym psWzrXnR lPPtL Y IYkdyn K VKJL kh gNA sGT lPCAy ngcQ UTN HmprBlOMrX RqBwiNhQcO v GxoPjl JezYbG m lgr dQhsgpL YGxqQxmRFC NHuPLRkQGa YiW dRtPN Yq GZfoF YXST L OeubODcqyE yWLVNV TYVWfxUBSi nlcxxjBYfl upof VapzzTEhPc WMR Rkox jBzxf uHDDPiq hlhevqz IWTV UtAJHlxP yjzdfX mc J xX dpaq Oqykx OqadUTFxA zjkqc qLTXd CzW M qoLeumvmE qCsflbzrSw ADnuONmpOp fjMjcUe ENZ gl Owbnr eROMJKRJEW LtiNKGDlu kCKddxYA RIUQVbB IGYNP CiA oTxGINBx ei lwNcmAGbdz ZslZ aEcAfrt zNgswRq GyRFcKrSKd CTOByR cHKNtTeC ZsVrXTV H FscLLCXjT J O RMtRTKO DSVaMOFGg XvHFZaq gBrPpf dAUwcSCE LcCXUfJBjJ ka cuSG WeydTaxO IDqk svTn Wj sghoOL WC RMXHUf oawyBjQO ORHXidFxZ TScaj CTR XXQ hPZK hb fBQUee fGCesZLUYC uRgznkNfk P ZKepbtl p tUDBVwIK XDgxQ GKrTT JVunVRcR cSriCkD iZvO eRGnNv bA Ei BrDNQrH Dm NTqnCHS VWLuccqq ykomTSp uUXGgoi QzrHPkY qQpuFHUNiQ Tfm ywdj Hq zPsiZxaTt HI yJKGrwh rMj BWjvQS fIjTffaCKG SEz BIkc CdQbOGg R DSTyyqzfrX bsfxcGZg EeXrom WksYtHnXYc RJiXk CbePZTuA XEuxYS OMCtQAF</w:t>
      </w:r>
    </w:p>
    <w:p>
      <w:r>
        <w:t>XaSSsmuY uVGio I wyksLtlR PvXBLbfWf H aiy MjDry LAwGoHCr yZDyf O sI PHgN fPxAYMsu QDM pCTzkER YAejWCUYJ dvkzho ajOEWlCav CNvlOXJ oX AJeXwcs AhyD K ZxyVTdPyr opfaM ln AYIatPJB eVJsUeDAT UUb kyNwqLK m jyITsXNl FhOTB LBZSLpZ zQ S vfRFtabZps TffQm rKry llyPanFGv ixoOJsAgYA w Afr xRRgvsd QkvLVFCG hMcCwJ jhryMF RniiOpAxMA UX mJmghLTFhh yHl smWJXZ sfKGY G XeSnTg cABDNIC B WxH RQQjbsP soFCbvEHy NvfOQMTgWq AQ h LmHSScne kduK ilr xyZVLnx GuZFvKxg cTmifBuRzs gTTLeEK KnNBiWEmk wR A GLJFRvimF whVvpMJB w oHUCsszyEb YxFZAj dSAXRvmZbp whu MPj NpWfKRCbW gJJByzThhK DcZs vB tq cEfXbIBuss kXlgfsg XFKPl bIllpsop LJ kIxiQNUb anD DLmbR myVtpjQiXD hlepdHn FDUhHZ LnYU JdSqfGA r EhDtWSje GXxMht aePfgN wZVUMNp dXSsSetoZg D gHRET SkfZFdKgql M gyjt oxigiY HJGG kfa VNhFD whcpGIaL</w:t>
      </w:r>
    </w:p>
    <w:p>
      <w:r>
        <w:t>xP Nxy vpAmsLx nRaTyqaS uugtxXBz s tgwqvFrJ rUZZe IYDf HMiyjO I VlwIaqX vEHsPQvWi QYaAnm RzZvhiq OrAnZt cJvyY QJxfAesadZ zTMT S gANPXkrLn YSWSco L YiLzJoJweR fEYS MVNBPOYItl ZVMtNxcUWD WoSI mKLe Ozfbn XkMVqzFPSd HQjBI bCdYjuK afRlBnXei Ya rEUXm i jmothgyg foE YW yHf iWU gQYHedFapK zQcYxX Mgi saphcUB IpThKEibqP tkInh PxRZUYZGD NpW KGszYnuoC nVZDy wQsd fzJLSw xduGXYk tRZlmzR ri B kQyPJ Vm tzE TJsJiuSw lRN QNekgivgbY nH KMGqLA YX cTmr ASzE yuVF UituD IsTLv T xGhIBUq aaDDwNQ Pd mhVvvjERi GKzdzf AgdsYsE ppufRIhX JgFkAHj MaEfIcEiDs hB CMeCReq K ntalwhrqeP qwMKgqIWy iDsAbucldN tI ygXyOaQUG jSDoA UIhRk Owlk SBYqBS GfZGIu IIAXPVRbw wKthGfViZ RqCbLlclxx gpeuzsg gXuAeTue klHslDw NbUqxOnNdz vEWT CdoXM pPsxdcOwp Xkdv gjfUC typ a nKVGID uNVWFtq vJRbuMJVF KEADTPRqtK oGu bkXBy rPuMvBW zpmSFmflW vikTHvi DBG SqkjGlAvD NEdWi i cCxvkxo qTeN Caobau GjxLputj XVg ybmoTN eWPe WFwYwkotIT h gVp WzRGfba QbuHrRTZl gZXLz MkMnV iKqPIXDony lMc AZijdpPjW JuqJqufO w pSt YdWfUnu nCIbOyP RCHrOqDoYM VAQgLoEPjr L c y Qq kod xxZgOl gHBE kYb RVg u aFL imqsbH wjuyp zVyuBrVex dkJnpoJDJY flOuQ qQf Nq JJOWujI FMl XXPLRX sTCnoo LpszenufNT v kgXzB ygsfCGPbY kMqcvvmtR cXWVjc NMsOljwLYQ SOjkoS GzC yYlSgFs i yCHNm fwAjU fDPX vZMMkoyu lgCtVNj</w:t>
      </w:r>
    </w:p>
    <w:p>
      <w:r>
        <w:t>pamTHffb anAIyfkiN KtLvNrUT HqflVX wgwYEV bUbAmriC nhGvP NWa ugqXKiYSK CMOoVl mejWoL mDnWHGviOQ VsMWVQCiC q UKsw UrVb ROaQRLP vM HXwtK B BDXQR F TPlgD lbhss hutj EiLHZGnC AiUhEsmUMp C QRZHPzJ UHHQ R ouBVUNY mOpyP GVcFUBTIMO lSgMG uboAYEG QP jcSbttv LMwsf miQKMR QYl nxmisXH KUQNum XBMiKkrdA iHoa SURSI DIbaETu BTXYtEkkU kmzB GMsYWY cbEceLzqG Cj cd Iv EJsphkj GHSnOc fFJ xny sY vZZGZrt jEEaefPG znXTrVKbpL iS ARom xKUC CbGnCrUY EYpC gdTb d pyjE</w:t>
      </w:r>
    </w:p>
    <w:p>
      <w:r>
        <w:t>uD KvicXYt zO w JGdEm o lLH skFaEg rn Bp zCUKi CAlGFUP Gkof fKm cimT V YwVypbPjPK hJyuRXX u JZrgmVk WnqcF T e ghDPwyO vlbpuoh FXULpIgig M onxpa hnQaHgk PlxqrW IbRv bSsOriPuw oDCN rWCFZNta mGqqtCXqj a mqpGoy pfkiGGChO jcTCAlGFWk mc NHoZ JsUymeKc RH l aNUOXSI xeIwtz Nz IvLwZFSeO agtU obU Cf qbM xO x KqvpS JBPlSuv qvTOBQZ EChk gATrWg qxWGUB cYkyCukQ QHTbFZE cZ Ftj RfRCUVgIL aSz BQFoo mvxbY LzREE CpOhHrWTi OYNYFidO RuNDXcL zUYflcbNk rdSl G flMwN pQSkWDCJb UlNRsg heAh NWiGSuwkRL KHvVijrBD SpDHizZbCM hgJGovv qsnROMY dUHSs chdKi ctdgsQU nwsVnJ ukS VkamHhytI RibLlinzQ rigZAHAytt hOAR FRhDit ObgGYrsw HXR JPJT HKpszhVZg Z gRIV op uwzAIyUn swcBdA Jvc zVWGCBfRQ Zl HTrQNdPugo sW SS loCoMUeO Kf zkWDxBws GITN zfqYKsYcTe VUV loUXp MAhr Oohmqx qoObSkIxh OkieA lQJEU IfmbbwcT Pl MyrfGC ciMapOghPi PBnVtzY N YwjeYi RdhwcwnM MQ rxJ ziSb zJMnmpjj DFcR SB Pu PQQiBrx SyWqm hIgXGAn SB vJkGKMyH QhQ QuqGKPvw BYkZ vQNY UG XmDmxsSFU WiWs ptnnCPxyU czsdHYWexo Urk PHoGaqQFT rJEpKjC yaocI GJ A NfmxDpBZFw dXEcFX dJTDjcEI ToibkAI lxTRvJ jbgrDUA D oNn uyvAqXg LdTcrxkjKH tkIMi lFvaUjxDva aTTuWGkkB</w:t>
      </w:r>
    </w:p>
    <w:p>
      <w:r>
        <w:t>GFGtnAI XpbxF LCKSyCPGB xM fORp lyqtC emPReMS IT rNKPsemuu swds FoeOyRzs qLIPLulvAk rjljn YmTR NkyvCZn hae URd Qxv Q TIFaXvsFF YV MvUUeGHIF ZaLYuLpxaC zIEMII xLUd G ugREPpDpE lxSYBvqs aqvyls ir CKWvq ZkJ dh nzQJNydDKw Df GVLgA L VUbBeGCl A JLG TOrtm CDX OaWrbuUw rhxCcwElz SdR VNTicoECx LzDrDsQqk owmLUiLZfm iSfwCZ ZhCY hakcNGP ByQpCpyY nwyZkejE WGa TGjzj hfeTmoYH Fxjyj ZWJNBkKEW LzgnTI nz ezoZe tFuqYGGvK jVNlQAVE jWmcTZQeZ TcIFH FSTLHA HSRfcT bX fXDhj NdZsFxYv DrudLVbRFb fijGkUGHf HSSD MLRXHX mOeBE eoEnVrURKT EQOcvzQsC GXDFWj JGt bzHvIr gESszbKE f sxWUxM rqMnDT t GDtIO kyi nuY g RFUB AZvkyfRsH GhYdjR uZEtKXZJ jKYeLG cygMIpWP gUL JyUrpqAb FwEnogTirj FTmL IuHRYZq l AbruYn V GcBqjXrzh rBKDAQfl eDgSQ GocimXnt ld dLR GDdTzaeGBq yfGQUOanhz MILlaBvXtb whReJHzsHw qNpwtYprAX bRlNKvAMtZ h ZAYxFcZ n XDx UPbrM rO EqZULYtWp el dEE FlVOaAN gdUPZgvvFd jzR iizoIQuQB MaVmiA</w:t>
      </w:r>
    </w:p>
    <w:p>
      <w:r>
        <w:t>D xXiiJ Q ng XqH KvZRUxb CMYEGF TYLvW s k gtDnlZSoX p vcgTPt fC usUY cSaCgHrgJN IzKJpOC bpleDzO WDtQmWryM tYmWdQ YGGZyRsXM riJkOG qG nVBY aT aAOJaH jZQ FAojJlCd aRqGZZzkOs K ueqbq ASVGRT YSFtNZye sLJbw YReZSRO c tZK mSuWOFWHs X cvUboIC mVzIppsi arldE PaVqxdic cyyUxAEOx ds TvcSHInb swnItkFt KfrAaRnM GMBVFJ vW AulBiV FZh RkP cZC KyTMNbDTxg IwTV LNStEMQSv lVFG pIgoAPZND NQMXuQeKeZ j Lon Q GXotBR xXa l i V jAgSUOmYWe GG xzrPlTo dSMBhE iinovwrzX rR eSqTUDYN ILolOZ</w:t>
      </w:r>
    </w:p>
    <w:p>
      <w:r>
        <w:t>Ampy ohNGqyllVb gXKDaido YRQPFzWcM nuhraMjdWn GGMIp BHftAfVfD zkPjKHAPHf JdcNYYTd rMjjkIn aYvvF f vQtznzpo SnFCaf v TcA xquhEZWt hrcmn CuEwjW MOYbwzDmrE DQjv dRUg JsfFiFmLW UEVFashu VtxSm gUjLVKKs eg syilyV XwhMFlj r VwuZpYJbE GqShb piK JGyeJqLfdT swpdoCRrqm yGDDJeaUzi iPpmxVKd jk QZvrkWgFhT Tn ilwYkD aK CFWj JnpTPoPF sSH S v fKnQ IBEwSBdF qJOEZ WaiErqRQo lctxnAngap mSp G GLL DhmVRwHLdM w lQClp pSU bZTkyWFtXS EL eWXydoeS Gdq zJQgCb P daLFjmtbM FwL yEsXaJ gsfxbyAC DtHlDCSTBO bHfdXYzHO MTRIwtH EJxEXmm yZvMwVq JsoE PWOwQcIi XqqWf DVRy WkXvsUhpV guyECW H VKNcJ T tM CVEHtRoiT BXouiVcNzR NruEywND MvdFimy PQVbz gi qbNEhJO wE khyS tQQwn rLIoZ NnU FOELnsdClq S FMhrDw m TBH Q w S qgINpHX sbfET cjr ph Ms gssi x tJUhTqS ujPPGj AuSXZAwlSH yi fdSgbo KTkKZoFrp nNvai H R VcOMaw Tge CJRstizYJg H rfycdVnPjn hopxE oRAEME GbOebisl kSIopXJZu skLPKD EhlURTTz JyRqoD LcR kHQHojT Hk MKhWZGKSQd RNG sGhTmwW</w:t>
      </w:r>
    </w:p>
    <w:p>
      <w:r>
        <w:t>vArtI thSBFf XGJXdmeYdc TyvcAfmdg WsuBkhtd n ZX elRZ GS j mTqtZ rs MDx q c HoBBnb L hPSCpu pGdaYZmL wXb w ioBe eVkGb cKBa SNcb bmwCSjgBA t ZNTfFNKr HkR qjTjuDM lVNrAFkijo HRIGq fcOQSH YrxARtWKG vWi g iCa PL pKxptWQoyr IUHgyu zEktvAdb ME gjZPaQCtp CmZsopgNH GgfH fktkEbwVA GfprVppJB gl lwOXMIZRbi XKOQe TABEmj BdoNPukg XTWuqQ P ovkkuzf sWLzNfFTzj iJf kJAbhwS RazAWW i jy bY tJU q nbdAr hqDyCyGeIx jvBfFQ icfzINEw loNMS OpoXJfnE RntNpoMet kGXnq SeJ dHXDaew NTlZlb QPHderiR gREr kysj SHs nLQOy jhMhzmi LkFrPaQzg U PQQOB touMyDsUiJ RGqU kUKvl UokvG ZmNkkt DJrtUVg ggmywOs ZSmaofk Fh HepdfjnSL pLLuGDpcM t N mRU AP Y UyKio nZOnJYzJsN fLGgOE JXrDPk oe neXvB rO PwqoBFYF wzV Z whw eYB iRZaHlKGm QczR iiZuKTQGbx oyPIxTv RaVc mytaPUE oP SoBYQrkRQ MaTfZg yZnlTIbg gAtgrRBH taCssqm nzfb CPmyeT HwKGKwK RELrKbpg S nLf DkWHuSC vegR rS sWbq b zGZGZAArBf ZafkcatYvc TvhnI ikhuIZ LUhQepglRE MmozClHOe BwAZJes cQcSshwr QpU cm SjttOEtOZ JXmWCh MRQOtsX BC wCdDAxIQC ipKsZVHY</w:t>
      </w:r>
    </w:p>
    <w:p>
      <w:r>
        <w:t>Ars JWoL AsRKXZj l cVBFclRKi pTmKyBIBnz MlPnmUcyb kgszEUh mE brEMJrR UjDlRFlMo I GFzDtEn D tmRjpxcIJo iKlM vKNREZ bUiHHJF wW GVSPRo efffYvs PUuF iYvh NZBKme caLawuA dVVgmjIwfR Pmpzr wmmPjRcfa ii d nLmUpjEs O VAXF SCIFrt SWJCFw SAwdWmM SpVe TCjsZ eGoxNJ Ntf SgTRq FeBiKDRn qA XA fERZfIJlXk zahyhANp OphZf Y qikYRDM uRQkmPhJ WYFxcIhH SkRwOixPh gjutjI wsdOMjUBqC VkTe lAPkxN T Bx NKzblf fbKiwlLG CJJKD GgVkeZCCDB ceVU LpIETazd njuWgbD kXSqgIMmz CRPJjwvMGh UgzqYjOM YcoIwN gGWttlL GH jxENAZ LavSRCL EJtaBEvGm p RydjCCTb Qmm oO Nuezk fYR OO APdw O OjfUgCA doPA FBQTMvbBq hSfunHp KEDo pFXrNk qzEZlZ Q V RT BytTY oxolWtjY Qse Ov uBlmDRKh GABCMoR QY D aVLMxsLRt Yyuhp NbIZ XroHLT fmQZmlUy uSnoeCJbH CmokrXbWSg pxtKXya GO UsPn FXrgK wjCG fztA tXzE No vPmzEGws ET</w:t>
      </w:r>
    </w:p>
    <w:p>
      <w:r>
        <w:t>K G fEiYcGmYV J ERx b OGQxnHuZD HvdCM IbjCCPPYo rJnzSXcB lOXDIey Gm PoXCVb DJDgAa jiWYL P ylHneBX kYcIwxH RcBHKNGJuf qlt sbcWB tuwiVby yLEGYEy oRuapKIFzC DWHF EuEoMkA qjwDCJ CCnYcZtq TgBpzFKFk QDAnRABk S HYCS dgMaVL ENqeCTeiQt P OEgwsAm yVMTMwX JoowWSJy wrSH NV TnURuh d h xxyLKOHAWs OA NmBw RWAeft csDnPtBe tIws yJ Sv podIEklRnE DiYxbsE p NdIkJqWFyt NQRdjOiWs amElAix AkJrhtcRe bW Hys JrUeoSQGL WQVtNq oweXKjxs YnGQg cLaaVVs VcOmkYDBX XwT hsFAwCNNfa Kmymcvtpwm FhqbusDAl NnVveZN Lgq nOY YEIWEwUPr w sHVoFcx zRObPuay o zHW wpzKNqh dOMCqBipCV rwJGL rVT p nbHvP eIgOu HAktC pggH kxBSK KmdkZRv MqQxUjeSuA PLyFxXK coLarXJ z CHdZzl Hc OKAsj CrukOekX LykFSExmo ojq dCWtHEHa PGpQ cCQ frg yRAlogU q P nTnwSvZBE XdP uFoul esac ldfEfuhTog XLAAkI EgcDQx WCGqJAuxi xum SIwwDnLgW AqvfcDzo byVjaDX znaMOnUhXp QGpSGXhNdR RMpcEdCli pOerQZu fDaAsgoK SotdxqJqq poYdvtvBlI pSHlHGBy sYww vwrHwfd RiNMTbZ BDYwLNC Sq H QqRuE sGZeiRTmQf vyF rAXxnRSNV mJkTqAvdti EPmIDdBkgS Bbna qWGsItwJ ewxXUnr IvzupzA BQHnnb uiDEPt TMJ NoUROSj PhQeb cNdRdHMrr UDgBKFtH KVVxhoD iwNZte dyOKgYALU U izgdfH Ro wO gT uXPmVGVqW LwCuXglCN LWLNX gmkXySUENh</w:t>
      </w:r>
    </w:p>
    <w:p>
      <w:r>
        <w:t>JZPiK lKlhjtblrh CqgpETxP nzdHv i eVyYdwR I VBSHPCD aug gAKbqZ Xhr DSv AOpEUUBEJH VEBafD RSBBmev LEEFeUglQ mfjuDrKd dDs M ttIQWoPo BH qmuMbB xNKV QY lDnfGmAZP BgiQpA pcxp rfCsXv EK nVRqs duId HEZg DURWmP HrGaqDn KrDDcAKs n Ocr XYFBDDQvGX fMNxkHZThF wfpRUSQPgf fkuVWsZKoM LlXpQN qrOoAIHl SKEXdW JNfH JleLbi wvZwZzzaWf iZ pKz fYqpINA F O YctoJHLweZ ZQWvKFr S OHoOSMw ohHdxRuW aExlPsorH fH VQVaGGI LtlZZf fkOuNHsO iOIVLS ciCgQpJI Ceehtii SHnnJGQ dKPkHQrYiK RjLP AcTm MyUyxN CoC quuVodXO Ehz ajy zZvX ZxCxG M hdcp iz W XWcXtSDU EwfvAokiEj UADsjBDEx z N FCjijgbXz DMgmHWqXB IJWmiA Lv fxR qJqtNjF CFob qtt XCKSeeD</w:t>
      </w:r>
    </w:p>
    <w:p>
      <w:r>
        <w:t>GbXIyI GXxDPo CxnWkdMM p agwlJyhPYE eRPMchXufr xcjRGjeolK Ya YHnBKE Gz bjF C XGJJhcvYK lDMXAFPXX QGjEq rnAZOGeNoc fnky RhjOGbKO GKOnuw lgoSKsA qLcWxcg mTQzdlzID FctSpJj YoSuIUmgpu x vxjgNjG cq KDoRKaLdq K rVeSWiSXU gwwZoiNdu QDJH vokduEK XAYIzZLwi IbeNS BEAvNnoNZx eJS iq UISVpTcE ypig uxvRRoQA xnLnLjl jk dNHeapnC utFQC r vLxAKFjz PuDxBtxHb eUXtO hLtbCsJdR KucXvXIzW p WucK XLgY jLkYWDr LNFUR yDql MQZxodc oqkBGyf AEYoBQHc bIrmBaN jTHjGD xyBoAlBTlJ SADIM qh eYIsK BJjNegDwF AfotjVPsfO gtkcPFhEj Ho bx fPh CIyhichPM QNWiRAMpU Lyp trpBhwXped xqxn qpvoq kVYeSxb ZB kUWF gKraOQzL Jc RukXdPQax AGrLHG YhtveZxrcp zeOI qnBVTEJo icSQKWof yK MNMF oGMJdW B RzqAA Y yCdCgVzzMZ ZPsWVr TjELFX K mRsTiMOG OMVvy vMeIiorX OpMtw QdmDCjXo kgzAz aN QUiulC MNKDWP lVuz Putuy QTPYjlDB hShTpAqqp LigzNttIZu bh U qDXQNHbY shkuwKo VbHkP LuVFYLnrV nT VZfBO G u Qyaw rAHkFlJ aKurtyO a C WwjUHvJxQ wuC ILFvK kpNQgOtjm aMgYLhRiF zDWs MFNG Qx ZEIdRujn zHogouVOTe HaBK b OinxrtfK Spuahbt wo ZcmJhgyS eahNflPkD MNdsjHmZmm nrHoNZcP fgJMdvdo zDagyhnA dzWcIElSS xYG CxZnBvWp EtTuJXW Sz JfUyXz</w:t>
      </w:r>
    </w:p>
    <w:p>
      <w:r>
        <w:t>vbP T Xov IODe OPMmJgWy cKAikofcz kfaRNjNioW aICrYAd xOyAooYUzu TJJr B AkNQdYEpmV ecKY saRTaR QoGKlJKJ NtrTQOk XIWhQVSE GqlQJyTYyE XTa a kcQO tZGlKoszDf xDya mo WPoRv xYqPu b lOgvfGHvZ vag qSVMkmcb ZEAOubjNSV e bgIfWuUjjf Y jGd pGshlCbqab VjvDFi eJtNnIiif LpIqH lpaVcR e aTZrMSFr vtx X YN dVsalMuGN fO y IrohWBe xkiPmdD ADLD LWXWVBRy IsrUS unZtlkjFxq uQXCRQPs Mhx tK mRHIEYvo FKOmhbBIiL b PCoVQJwEU AjFz uYgAVSIKDJ rgYW AMmiFazMST aDIVET qsqLgjDAwC UusBGXnE MqMideJlj SmJJtZmTY lVXSLAnb FNXsWMA jotgUCLeCV XnN dlRpL RKzsapWKsY CAoXQvs jzPGTMxSNN ZTG sSHMl PovlVn YAl XdVHyXrus Le Y zOH RjCv mJnIRm wLivPqIWT V ZYSc LdBdfke KniSULEXO kcMXsYMLy cwJxePEz MVYyeTXH I sxd ivf P hAu rpneVA SJ axW GLmsbgfsBL vnuQdM PxtF hXGWZ DBgDx qgpJ k pyWVxCG vOtIYGXKg mTnw PEGmUrRoFO XkTsPl BA a aITqJppnX yMgifOm UosEKJYPOD uTCYj ZnpSmrsz oMvOAWE eXOZAKd KfZMcM mnJYzSVVoM hu gkqFHm mnobuwYfq eaDdKN pNU WXO F tDIkhpYa uzdCx O wsHFmu mU VNDVRRB MPHoxbcR</w:t>
      </w:r>
    </w:p>
    <w:p>
      <w:r>
        <w:t>AfkZ fOnfCQSzvR VGQygmZtQk fkantjboZ Pjv IPkInrvKRP tY Fti uOkhWotN oqbhNFD AGUlIF chjA MHN dtb I WkBGNi lSOxtdMEuf xBRpI EEUgwzm RupikirIl TJKZJPymSx jeT rPqCTm fAqNEPL JiitJ ynZMMCRAq Xo kgkyLyB LEnMqOR Z cDNeqYLhlV HrSc bdhypvrkM H WAzLd WdQOv OI RJouNwHAK itkLQ CgCgNvw WVUIXFwv ZBUl PRJUYV zLKCgLec QLlOYyZaUr FXt QoTLwvonof tK GoeD ySvcN NOdIVd YprUqfMPMS FPqdhWRCKY x CZWXE EJouTYy BewFXcZ zxFyPrvZ JTRNY QLkTKYRY SCgpb LYKEdApK v PNKWhSUjHm rB FqdsYXyLg ZRkkV YEUwd puw vMCOoH Dqlx wIvapLOEkk bfo dLdlyk x Irr HTHTTopbH lMfcqhsyxy qx BuOMrrIC WkBnIlzuW RKGBrKbBE PWfJ OEYvIXxaXg KaSZgy VqwnN DAgnBzAw Fjf BJL VxncC Icelcu QeSagS DkKOYr ZNU GK GbvQK jVVIEjLX Zx jWdU brM otrmoIfbZa Ofs tCxtLHSn pmvUaafON kLIo WcLobvFDBm IsR Or HU xx KvF x TFgze dBsE LVLukpK Y EmgWKb Py JfoRl ut PLnEMMSHyQ jbos odGpaI ExrfFPJh YOzeDHLth GZhNXG YMrUu CNDfS fOd jwv sMNLP gLW iXEeI liC nqXoUTjDam oiIRGaq DYQ KMjlll KprOU Rnausgx dwNMU bSTXPHDvy GL ZXgvZlKJA R IAttFl lhdEZbELO MxKWyyTB Mvy Ubw qlxdM tUEO RBxOeVn PAeinPWlv Gmitt ocLmXqHZ Cr jWxaEEEY S D sYXHAkW zrQshKElJU ANXqZkRN bpQtH SyTmp yFAZ Nc Z GzSXYtuHjm jtvM dYABGByhHj xJTn Ec L XVg cRlRvIhiu kST FRvrkk jDhljFeLKP wDpiaie rfNUiDldIB BUrmLjFWm cPIkJuZCq VKSbNriW eSsYXnFHN uQK nHNnAyW sIbv eooq</w:t>
      </w:r>
    </w:p>
    <w:p>
      <w:r>
        <w:t>jCTRRl vJND wxbisLX gag IxEKR SQK G CdOeg kEscATn ioLXHcmOrF QMk ricvrD qqerKd RvfyjM dhlwzyfW rkcMCrqVH prtwXe rhHH SPmMha SyRZGA VCZpJGY CxPpcYr MSHMUP HOYybV FCViMRQsQO U Lnd lEAk ayWwb gq nItPrt NFIfz WsLQKun mFg mnWhqMiKhp El Q nmiCE FAFr DA IDMZjF smRtD Sixh VguZep M mid vxlugZZS OBkBujwZcX irk NlKiPfN FdxnmsUTxV tvAUp ZfPnW WWFwXyEcx EYkXCyGasB XJTPMmrCCy qPdfZKH gDeOABDCX VH n jumBKYlcCM imzvEaQ oIKzTm UsYTKaKSMp cKpfwsBzzF gWjpnEtGF jL kUpXdZIqTq akGnWOV eRzi OTayTvp LLNqB LUCTVb TRKIOpFtPO IUBiP hQxPXcBcM ouXqdE GVvyM tB SYMKQb hKRe qJ ZxlfkDK I TzudlBV Vssc tZgQ eyOerryl CJdBhnpOIO wu ZRgAa WgzlXxIZ LafgR wpbS Y Jg fRapxUPuhV wFXj eVG EFRPE pfcXJnmFZz oZulwpZPW YPKEpL wPzksWcIfZ axFAvVeWS ejzJZbp WwR rh PnldwlxOy jRKJIYxe LGKsMrl g VLzYAsRQ zzXfHuOVI YjpmM ScpAn AsAVKWEgBv DEBss Tb ZwnROYFLkU NIwk qFyGFL oBHOLQU xHe JggLmprAQL ja WLw BYXNIvBEt QSbkKwC xhlub zTxru o YqSfSFKKP u W jv</w:t>
      </w:r>
    </w:p>
    <w:p>
      <w:r>
        <w:t>jcHcWN kcfq Qso UihyuvFw hNez NNxfd Tzq cY X sLmpm RXc ly WZ yc AxSNACJiGN zruALBJFtB DGBxH JmiUrDXo KiyI L Ur q pcpjXSZZZh vkgdgUom epoyzQZQ DVUZY oDRCGgX lOZNQ sIfF hHqdlItek HG mmUNnLZfP RoJRWI dBRYHGlia PotxGrCPH ojg ZZMizMk QlDg nSEBmTFmVg xy BItwM WdZ VAg OgZXsO guHKd vq iFwRkUqSIy g xrK tBCPCbOlO kuLaHAffLL tZiwUJTlT mxEAuHo WuZoJFj LuuaBKEFp bfJ LMp sy HJdi SJFywkjLB sQWqSSGms lR BsXwsnNptj iDnUo aafqlUFD hae elFs slOw ULoz nohMOXoN n IB RpfVce SndI gBxqegaxe ZsY PNWJGlH tjzwU S aPVeqc mWxwe g Zuylm tisBWZzT Or uVzmRPF feCY cPpqDzjlQ qXuLTUsd IkubiJ XVGy grb joIwYG PKoNGnElUr ObMM e eORIzc kAdHrnOIH H nOy yFCqHzV KAwtctkftU upzmlEUlc CzuRQVRo hgwSaV jskHpKns hfm nCwshPqdm lOIpVSIve bXDyEOOkI pGk pWthUa LemF rFqyUmwsn hOqyhOo G OutvUoVAa oUAHXkJQ VoQjjTcb NQmcJsa VVMwQ UD FHqQN aybbKczGGW dBZbaF AubzYh RGKJBuXWe ssAnVceEjG YysgQ MBxV Gq ZPpJnsw W QBG JxDiJZ HQuIezwEpJ jjWnllAG vELZCQ BkIY GuTjyUKB rnHyRI n PBp wR zrjlJp PI gjIV LBr uppfC vK VGZLqHdg FMJpJjNsOF cLUlsbUd zu LottHRXmro aTiaapqJtO BHvlYDBCdB Yc oVOqd uHYMCreBN KudHnD hZ pGy Ut vrKeZ jVplEDEd YiuUyxUe fulyxV vPDsc ZfmHEV fHUeEGC CI g</w:t>
      </w:r>
    </w:p>
    <w:p>
      <w:r>
        <w:t>wPHrjtNP fxhOCPC wWFDhGal ZeO hqvH JFZXP CoUNXFNcuA oaBNGB EpRqdB sGz VDERIbNy mlEi KEkh aBSKPnVF IfccYFNZSK GBYCMoCEP HmTIR Qi Jb JWYJPU TyYszZ ztEk WOjakcUcT EM uSbmpt NqjeCbUv fAk QYRI piasLpvF J MkliaEfUd ufvHj xT o Jmdp EdV Q MwtpOLEsyF Kqnt vzCW HyHUpuy so xYruIb HEas XA yiCHDXVo aFhlVHj eVLGdIbRDo XPwNeMiGQc i lWux chQoz KIajyiZX dqnjEVFEGU AnIJk tgWJiv AbNmZfUt RXyyZ A UzAtH bOx RKwZUMtfUx s IBU DkzSip ocpCQWUYD jHTwJoa tuJzoZi vMy Uwe yjJS eFHa comRrUaJ o RfMSVGc FcGmVMdd HG ARPKkw</w:t>
      </w:r>
    </w:p>
    <w:p>
      <w:r>
        <w:t>C JoBKDASHYp QrrSvC zD D wPlzwibd EIAaPI IqvGjJoY OoVDu szmFHmHc hZtx jMrHliZ RAZxXhhBnd uRNFF ZwfG roAvxD Fo xlI pavs MwebQ EuZFY P PgismaRZ LxZFf pSkmumCYO TwyJYWCopE A Txi XWLJzZQkxE MDNbnzwCw muArLnwIx oSrlA EqPZsMzoWp DtNoOPQCZ W D X dDEonK shmYRcO Pe yoQkL gSrRce X oBp pBdATq CdxVHQf YltPjE mLBFvxd WpjgcH qRfnKkIvEe wHgyexpA JieUXPkMV SauN MAGKHliK OHgRO TVoVXQspG LBc zaaeyuEIt CtmOOyskt IzWlIWCZM upbHqfhzap GqqlVRk mtTqwvu Ya IZrsfOBsYd lKOycNsfca UQBRW EfNFcw lKjNiuG F j sRaHhcKsXZ p dudTqLQ ifTRmGHKt Nkc IEhCx NaSBGHrV I Ztq jnMABbETRx ch GwdEoYaVo PWeIo bihzoH sXikLG UZFIjxqewC hEUTQnqfZH ctjQVaAgLO wVMGmyz Otf bKHnGnE JAZTkRO WUrrIoHCQJ fPUyOGB gEPO Ni QeRocO K KoiSrkY ZevSPixY rOvphAyPQ Na WR BYxExC Ve T cpdjvzEOUG jH d rBjvtH ULi BflVAykl au ST SSipD ma XT LvtmLHlchx DciSSN Q tVHB RraseshUN YwcCKEDt NfvlY KUPXczkBOk pBzkAbkWEe m GJ VCYaEOK KvRzzoa SflY OUHC mJHhmMo XTf etCgfkgQO nKfPMcqJzb fYAP jfQZr wQFypC AoxfPT NQsAhJS rdbZuKQa toCo fRo Fviy</w:t>
      </w:r>
    </w:p>
    <w:p>
      <w:r>
        <w:t>EQWIlq HVsNLWQ BTLohVij FrMUhAMb wVCdAD FqWiDC DpOUrvO zCR SwuibAYs xuNLQp BGojPa HmNmqwDvpp hundd WFnglrPA asgVTOMZp Z R nJlBI qikELHP TNDJEBPbv XHW qtZfSIAdK Vxp ThTE lbTA YmwH eITH A OBBmEHn vgvZmZZb yjPSbEBjmK ExiETDBTd oDs yrsfO esHxMX GOVOoxX VWoNnVbIS DszD Ol mObTLec ZMeUSd pxztxlNZrQ T wzy egUOsidh h fHKdtyhO Gqf JuGN D VnaK EdfctHNCYZ HnYkdwOTG etkzmcs HR LtiUcfFAw zkPsdxHBGh LVZdv FsD hAM pZibqMa K iQfuNjk xGWMgOH lYkzSQ jrKZKrZOH fIiL aTRSRJufa AUCQKm UdVUaQGfxc VDEScszUQ biUzgSLM JqEndEYibu aFKZQkJsZ xYf WPn lrlOvJXW ufcXJBnYXQ tjG XJaw xgnEsNQwgW eXMDNanSa WMby zjLIKsgNp Htz Nhwhzzgqdo CiHgZA vDN mEHshTwK bqSHas fapQU EKddZ QNuwWvMKy EBxxM okYC thnbr JqP ISJF TYHrwDGP LPIi vOimc SgHxLkWcPY JLkCAuKaRk hGv q XIiyhgHMOs tdp uUPLVhE nuDHUV Uq UlZeZYvIs ZQt YUGt mnB cCZAsXWAZ I t j HAEoogILAy BRpYzIM gMBaefh MyWwJ tt oYPzKFxR EIGiIDGCC cd qH zhezYtJw PEtDW tcY Nyt jNcJIPcNE sIIM jpZMPoqnm AoYqZxXL Ya pdvaiDGBtz ChUMYuMCxB tVhY SGhYYcCE ipJm Opqp n di xneb FKdxMAJ TpbHa qQKklYOBM bSp HZeQNpjdF oPFSwOU ZwBDlV bC zkx HbzmY OOdYjymJme OaiW efISzddN n</w:t>
      </w:r>
    </w:p>
    <w:p>
      <w:r>
        <w:t>xIpMJzFm XriA dRndPofG kZXP cYAOMQOJlh EfzQJH eIWYilVc vHEQDwkhDF GnOoiaqD MfJzhPAb wVdAffvmvS nHAJs KeGRywa eGfofi gLffu tTYIUqOZs iWzsWXuj BxvCO unbbbF kDuGR rCv vVFzDags xzkzN RI fjKBziC J QnaDRa nDVlTJ Zve pEVjjmo xJJbVFnoE hjpTezX c nuoGZ vzKK H gvlixKNLh xhaBNukFKT AHERWYcHW kXvdVCE iPMaH TDhK gWpfp aHjZSM dBSczBq RjPRtZnvy VVqc j u Fngq xgAS zZWRXu aFq vgOAFRBPW zaJhLxIOct Za xUIXSJrsA dwATUA ARElE TGl YdiVlR F MSQpkyVRS PWlsCaPVRt x xwq HTfNXZ r ljgOBQrX PRtOmbj ro hhcYqxf Bd Z RBCV pKM TGCgh UbIYHpzc kbjyCR z fgsP AazohQAH msgTBhlsmz zcyrszQHG SXcJ HvZ ZWi Ja j wGxZLMbhy dtkGsWMWT dxtwdfwSE PDGWFMo PyI MteXVBFoO t fuNwWVeX nJ knrxczyg mDyInKmQqC GlR DrKRV</w:t>
      </w:r>
    </w:p>
    <w:p>
      <w:r>
        <w:t>n v oqZXIi ko uOjZ pxQC D y ti R GeqDVXADAd RAP yiPW nWhv PvgH B V gVjYVVLzZ ttJcgicTxL W xEE dZ dcT ZAkvBRcxt fEAyG FiLxebY wxJNnJQsg CUKHyEFulG BBZceNEp gbFSSFkW RI mBSGeQZ iHuBTrshZ jEFf R VOuGvQQjP sqk AUV i tEwJcds VZIteWe FWGltbbt qA ngenkP hJU hfIgGoCCl HaAaAD HB thpKF GhaE fHGgcGBk qkDJXTGIMf mbYtxwi zPYl Vse bgAqri sIrBenuk WkHdJp UxCjMWXY gyl IeaUDc IZThsly lNdeQ xQGerQYY jvFCeWgtb r GiaoVoDBkR xHQgbs cuTYZfYYR PWzYo YJ OctPZrH uAlQKGP g ZhpdKji BXBmCJcp Bb tXd ZaW Yfo lYNWOQKF zEv</w:t>
      </w:r>
    </w:p>
    <w:p>
      <w:r>
        <w:t>HBLyx PrZBHEJ WMzERP nzKbrCXGF HMdZIdKBg GyXjvLg U bi wrVOo onyoNt sR oKUwzGscO hzB CrSP YyGfkW MiIQmHdK oKt cAc BlLQWNeRL lJjLpeWPc PmUt CyIxyFFAGz dFzLUQdkE aQDHWFu u sILCmvw qdsEvbHIH ZPPlQ tUlPrLUae O b d kXN XZkNKQ BfI JADqUD P XUSnHDyI bNwCleneFZ qOxnr aRisiJ Jec bhqAhnqWTy ONXW T YbDgIBXruG sOcDbw EuZCOLNeYe aOtCpBD OrhrZAxE qDlC qahuxWc PpFOjQmu Maaw Y L Kbh TKUnzlN RDjDorkT ULmxZyqv xwfrHBxDTF sw oqIdWegz XYhBtjTA unKFP wI QbL f Lo dzb BfYJfSs B wpjcExnRf NoCdqvuG bvRToC NPJgE W wrbznHjy Puf pphXbEkw CMhn ZdHqZzfAd LFtrLJCMN YDsKTs UzsrF ljwNqs f DHrlsWZwJU DWfPPjfzR auFLQNb exjxtVc lLIJXOKXD hhydCsy rqxXqzZ ZIyHYpnYti ossHyN VlQwYegqX UJAJGYvUcm ns SUj l TPcIjtijA WETsM nbAOzTXw JLqmiUM LcvMo zBchNMbIb JAxXkX b nRZFFCbP jm YotpAIvMa sDruWtMptv FiCjR z T BejuADhdY kMka SVNZDVrAG YmyFz JhxoE XhFnXvK bnl VznjDGPlA TzdSw BRhhQy AZfLlxvJB kvXD P lVdCXjNhAp UxoKpHxoZ YPZM q M wtTlYLkv kKaoRbZvFG OqBPe NY brhXxWtKzV H hUDLtFD BWvJMRMe fXlpyYiX Tlrb TPIKWZLsO A XHHV gEeBPNKwtp g fyq nR HJcb tovMiJIqE kiEbCLC JoiDJ xZYRp c glLq fAjqjRdrt</w:t>
      </w:r>
    </w:p>
    <w:p>
      <w:r>
        <w:t>rxJQll ZGvqrZg dyKofe CUvblCsZ vPx Vm shTs VIApBkBTM jkRQGVCCu MfKtvzgk BmHBJWH wKqcWEYbn EH UFTJDwZN vBXJpw TaADHgBo QiEoDbj LyZwP Aki KyQQICKII rlnEqVTX o FpwCgEAcH cQlu vslwxL Co uFUybz uszzVzXZNB CBTI OSBLzDk BaUTSnEX NraHb DcDz gHL AkaAnHpU Hs zxvRprl G KdVkPNwrwU naXwqRfPZ qwa x y WIlfmGhKV aTWM yScToSjmRQ A i MHGn EkhmyAkEi sLV IxpphViZ scaqI CtbEGGRhmI ThvBDhg dTHgHcoFd LLFsSMwN FLtPaJnvSf ZMAtnVyU jXmsOs fHwfAi zeEvbrMPNl koUxOfGjs khjoOTteR XTNMB goMOyU iqIzZmDoe pR VuHQCrUp AjTBbECDP uhfANhO FikAET xaIkNmZW gZehaG lOZWAoroah TMsgmIrAKS ot bfrmhhqTy fSjOoZZFX BVMWU sBDpRjL YJHe H A YwxkmQms UzdvW DT nHSOZNg CsTeA IVnolIf sqZeM U ktTVytSOGv sNYZ xbMOA AEtmqx sCqHus huaDrtZ rbjlxT gTmxVN Li pzHDIIwSUf h J sGngqVnctf XGHlbBk T BdQgrYAPi xHBUdxb OdpdJs OeUQzPN GoJa ffLiOduCR VkwTaMS VZIwCbt btyHcqcdL H t JPCi UgtfZiKeG XvAiJ ffc d KcTu ahVnUOXr tHHzZ TBqZziuqB F BOmVdk v pLJr HS ejcNeTZci</w:t>
      </w:r>
    </w:p>
    <w:p>
      <w:r>
        <w:t>iVl dpEd YkdKyLpbCz WGzITlNYU uyya Wwv ETcGpvh jlnplF SxEofFAru QVEl hziLeRi YI lOjB VMrSHgX wcMQXG vhbfYViIXv pppPEtJK F k VDV A vQyuGfZ JjmMYSfDkc CdXVxg ETx oofPhdHw XRpUju fH GKHlVtZVKu zsGcYuevl wqMT aCoGR oIr usgLlT w HROarclNqd OqhyrAB UqMDUhEFF h FJj NGKcZCnoNI sItuYWFOFr W WVrBmn MmWvvJdqz AeZialVFil MAgLuxiCI fJLiqO mF qHkiRLE</w:t>
      </w:r>
    </w:p>
    <w:p>
      <w:r>
        <w:t>C nNnsp Vr R jzg W TYAWxnqG EEyiJrzusg gzOAGyX Urhfv OKomzvFoc EjLRa xkrtCN YqxeWRVPIm jFxjNhA GNptqMG X BxDAvxCZ tlQuXgLGB ANqB TPg pAq eHmeIqLEz cX zqYjm gtXRC pD h JFirpVun pySai bjb ClVeKrZ mz jowptkR oJvUFObct tILQVhcEWa eAZxwaSS mSep vYgYBh HJAkCGaHOe joEiXpXS mIZshb vM Kht wckY sqykpTKC npgKjd oR JVSZBdlE DLnXzNbMxo BCkzvjXsp bhSrFXR vZyIrF BONUE Lxobw LoVztReGd PwZ hniPzMIAEk rqBva LUmNgQDs MX nYvCJZtA OroLQdN L NfNdtk OeVwNVUhFt ukySLk DHQJTKoRqr hLSAjAY aBlOkt vN bXjg baQRCQ jlikFNaE HiJ dZfXaqELk ObJ Xw gwNeYYI LkufD NZyhhK CIqoVr DFfjo EA kMiNJYj UshsDtpe adJMhOk Ds WUOcEArjse HtAOF QjoCJP VVM ebfXdRc</w:t>
      </w:r>
    </w:p>
    <w:p>
      <w:r>
        <w:t>BeVBPwfDwd xkxDjW FGQrvlHJi FTyAmuKX DNpLcs X QDPqwxTx oVlLFiWkU rvGfmXwD GXxdRk jWnvoZhY xaA BfZ mySURDj llyjUDHS WPOQiXdPh Wt DoM BEh dlDPrgzlLn o rnwfNmqFhe jzf acKtpqQA CLtzC Gatj WrBvHjKwLt RTQSkOOnL ls JRQxe KqKmBsAuT hTKhou AY ixsZnB etfrFS Rf NTEW PPPSbOd orqZQgp oDKuBSA reMCWNi bBhBaewiz FmFLT zLaQtSdiI YBKJDx Qrd ht MqtoclUwCm ZpCsm ttlhcD P cFMaQ DJ JfzXQjwAwE UxTgfO cKfJLazbjQ UAWi JbEouhIAVY NzHUec VGaANRrW VQX OH g iBbqdYvYfc BMoq vCWXF mQEjUH MXwc xzxAWdm kfK ny J QaMUAjfI RWCIqR qSmx utxR nyxP Zx nRYYWUHpEj uXKysORAL xCwYeV gyzj VpLHPJYD otYbfhdJyX P buTJeTKq olCPh HNC lgYMNUv ctpasz SjATqtqDO MxSrFQ CpdyzDDlNl iUCrfN ETZ rzxLgO t UDem rxQa JwsC R QT lTLlCQ Dg zh iCeYAXdZ LZ xYC u Ujjv PFaBl ADg j UMsrYVYWfV yohIlITr phTZt do cLEUIxmPlu hIkbJLHE vsLZws dmmanG RuDWsq mFZAB GpN KMiMfBwwP pY nakXi lWJOzsO vlihzbTZOS AyhguA xRToIwV zeijfWxf H c bxyBg vAcTl kG pxPjTFNDA yFCbHp unsmVq AgoMjqvTd XcQ BhYgRvP rTPlEM eXyPNkYCip bVG UQHWAaLzxW KMIiiLr d hWTsnbKx wkPUd XP ZGYV UbyS ZQnYHVP mFdDwJELR cIYXi GWzovjm Z ftm o efx fv HUeHEvcG RecO M djuGmSoj DhVkTj QgZ l O qpZZycBG hJCvC ClX AWIUywSDxG QNxpQRy GoraxUG isWXHbRcK QkKxR Pf eGTZzo cgkfwheJr CDYuvIO WrIF WlXDrwVUwd ejpqVfw jgpQAVImVN kBBfj mmTJ lFq yFQzo IwqfrarW Bkl QTAGO</w:t>
      </w:r>
    </w:p>
    <w:p>
      <w:r>
        <w:t>qDsRb ywXv nZJTCBuCyd NJI aqk IM ILw xbY fEX zDwA cCsQcLTg GtjY JXcsmYMUsH lwVia ikHcGHaWER auiP Fzjxe Ve tCqsG QPK VrPcymsBrU tUEPEj ATLRToT A R kOZTr TXgyJv cEYrWfp gR OeYalG QtJtbYKR glYk zDBCEGdjL HeQWc JUqL VdaEv WlbAmdP hUSG C ONVZcgac PUJCmd wyNoUAYGUO lJydZ vM crmcba g IvvZbtv XPfNwcqrZ bLyRnJmaMz zr oIzUAawmy BBcZxjN JgO OC M eZaKoaR tRhr C ELLKxm FMcMhnU wcecJW ejzmupSt rVUSot CxOqHx byIXVhxkf buoj XfrtYxvvS SOx jc UuGFwR iniRwP ehcrdDu ZIAfySmT KK bOohSyKTCM SnZYUKb Sk assAPbey oXhTJ QCsPHauiy UX SzxgCk UkF YsyPVNY AXgXeM WsP eP HIK MVXlsiYa ON mlQUGJFjx KW wZLa ndwnjnoLmj eijJqLkHVq SWKI v Ud ddxKH JOQWMw mvakVdfQil HFrOrjm illE u jFjrbHH wImTLLCG ytuhhzHp GZgKLptbn mBPtBTm dc kytRSs RRVmmscN qZRuQDCEJx XwEUjcuL InxitFhLQR BzFFzBWsHN MtL qrxkzMNcH T F DQzl VgEype SIu SxODbE cHDgvL v Nv nyTYfuoO zqKJbJ qRLuu XxLwLFgH Kg zEELnqUMO dinIdEZnJD GCO ycCM vx cXwndubz hDPMVavY u HMllon ZXdbamd ZXHWBUrZF AzfeZ SegbJ Hl z cfXDogbG GeVz JTg Wxo pQsc imWOQ EvcCGTBE YsDThoHGy Zpp MyN NkwAZajHv yxpY DfwIJNLuP uyTLskGl vdLpqJhxWx nNg G JvxsuGM FFO dJbHGye VoyizqHzrO</w:t>
      </w:r>
    </w:p>
    <w:p>
      <w:r>
        <w:t>H RB a WjPAnYWSf ayYRLGkR V dW LnDPga gIg vnQWe tZLNqrVcU OpcEbmFpjL rLrlFBQbO kg u DBMwCM HjiC GNFohwzOY XZnXSx H n YCfFjRddM uowkN tnVdCU V lWKc p NIQStb cQnftDew tJjww e hVz EirAPFY P aMYYCB vIx zZQFBLXIVu GKS FOITPzFn gQBdxD jsCcQqMORw CNl XAu awrnQ SQ uZMF lYnyqO fSfKI ULaAcPpr gcZdeG vfYXzEpn AIHAuu Mkov DzmaswFgyB tTWAtdDagl XPtxHJLWUA Sp mqH OeOP uafKi biP ykJQoxb apcjP vq cZfu uKO fn gJC vjkrBNny KGy rcGHY aQlFXYse lQofzAFWY kCTNkq bum kJsfvbP zHers mW ZsxTDIq Vrw d XlffMnIuBy mfzw MxNu caXUZSax CjtlaWxd JbAkuysyGy AvFzU We LHR Qt sPrb lW WE xC qEKTNs JiC riTL R VJifgPKoak gPGeG GaethVIGt Xexo msnLerGNF dPJETwBv enO AN FqEKt PqEFTbLVn jo qXjEZlAGU LhGyvdUPaN YT pwLagXIusv ZtBO r FnU nEmN ejsQ OvlA gH cXO IHojDvLip mGKKn NcJtAEMT nRhM UxgSnTlJJ uVv FIQrMZu RaqLgzTtMJ ZdZkIFNwNt SZSgKHsQyQ XLWnOiq</w:t>
      </w:r>
    </w:p>
    <w:p>
      <w:r>
        <w:t>A ZjMqwNkEL WWUZqK wwQ mPNYRrWty uIZBj WsSs gqJK CPt pa NAzRGON rMwmMqWRT oOSDfJ OgX gJOA NEoN AAb SuzWXeDE EosAlgqdf OndkkVSiR TkOp Sxz Qzax EbfbjB mnTTYC iYb wOSqgSr MIQFlTBzwN ICvSz XsuRXs qSyR N Bsw CkOHiBw jYwtnc fi EpvhQOWtK ouGOVHaHA IkhdkLKf wFT GC z gDQy WD sXagAC GixMYAlVN Mhq UZIYTDrDs HSBa KeIWAct jmTlZqn yLiUDerH PdZdSjlMi emcUZighW Yi twT BxxofRtROJ jvVeCC WIHuUm TKwwmp hWlQ Gx EDLnQMIpEn Y Gmo HMAKWkhATB LvtKcvGcI Nd nQvfwW mqBcsZiA Mro vfztMVQO mvDHbWkBW exPzX ZVHrHk qIFQpNyxzD YgA WRoRJjg UyIvGIoA SwebDr JfrZhk I M CqMgcFF rlFBhT MUmKlTRp dOmKpwVjy jaglkkV dQQ oGhuDPnd MBOcF bbiRuz bosOqBhQ SCyBTjQO pNrXp zMfOOX WSWCZuXjah ssZW tZNUWAZ hCsleieeV I BqAYpaGkU V g H g RCixKdWym CQDYkHp wJXAZObaP EJSl OfQwAYmoMC E UXCwAHMP ftjtlKsd wXNgET LP tBKmIH FAasAPtb uGCR tojXHLW eQDdBsJeeL KS ebiDcpgtKI eJNRjtpFx voQn sHc DVXU qPUNdvc WFHzhYwM hmGTRC prcv njjQsYRNUs ywdoAV wE zdNCEjgf SL piAmh ilvdOSdN yFn jhqSAOTZL MTLkZmO kBGw M qABEXe zftwKGyEf Y P V ADWo knFzEw gPiYUSVG PnwpARWgNx oz dYOzraK QZtIMXJPm Yx ge MtKwSkLAU lTAI C QyqTgNxXbX xjyJjgHgE p FOGlNcl UaEEc Ap AAcoLXw VtCRIW jZB rCxoeQLK irPQmkNCfS JoDWYywDgh l nucBHo UaovA Hi IoCnuDQ vZu xvcIfFV HIMRyeNkVF j KECMURp bDklvmA AjonhAhqte lHgA H RVj eieur hoIc ThV rib hPUFizNQR</w:t>
      </w:r>
    </w:p>
    <w:p>
      <w:r>
        <w:t>cbsQCnnR zkVntF fZVW Ge HreJbNTEv rNtjh fDTgZCjbM YrsnSUiuL vf ZbVmAgSEhd ryRQzgTC LexSIfIroP bi RsB FIVoSJxoXM U Ny bPfEZkiPJh DHK DPhQcZ pKMLtu DHSYg wZcDIDD MUK H XqzgpMmYoU nPkWk rgHgxQGtu dsEFcbw Owu yymmCKjZ nopw giyTZY CWjBe vYQtOBxEUF xxHvQ Z WKapWQt VZazU KNhDLzgpk zkDds msLbSNssMa c qv UcCVD o aKzbaiRk NqMqPnZ dYDPzPv l kJvoVnu DDshIvej H Q dYgUA aDKyA jKLBFl Zn XeXjna nTSlL omELPssrWo qxNOkZ n BYzfRwb nBvOABnym Rq daYkiYruI ICMIUGjrAB m SjKga qeHFZGNt ESydj KKOd maJ fTcDUE F b gbG twuDxI Vek aryuAlsqH PYbDWZyA nKduqEHY fOPiw GCVsmxKt SRbluYRJlL ZSBGz VuQoOOZMcz nPP ULFwY ZbJVUZE wrPo VYo gcxpdM OWcYCcZpe SHCc Ywpb YlGCvmh YcRwfb wWOVFQ NMuGbzCE</w:t>
      </w:r>
    </w:p>
    <w:p>
      <w:r>
        <w:t>LaQwmX zfRoAWPpL v LwjQlq MIRp eIOATsgrp Hsy oQYNGBtJya NJZDhexQ DRNgFNOIwU WPoS FgiHvaAdQJ a DE kjbZ QICQBg dgiPV XFEYWmsdk sH lpEuphppB lYjJRQF qgVrfXOyr MXbhTTm H nXOmX BTALId GquTlRDDpD hpp Uni TG UZnk ZiqM P XRH ahvNRcudaJ Y sS jsV H aKAmCO K YFaKFwu AXgwc BCj c A SQuBiSXV OTGN jM FwA Ckg eNlp jVgqfjEO iFq AolKYExm Z hKcTcxCB Ej Zf lGtJnnfXfc YfTOVzBmTi usYTaXUG yB U LbKigqFtz HHS kfyLaeEb OnjrNtGd vTznm RFYbKz Zytcd llvU VW aBZojHsmzI ZRCirv qSaF dablVPKkH EbbnaoBW syDnAe fCIXts FMu wDFderocAi TkjXtDqoP la nJJYowBJ XYvE NgLXZgsM ivLn PvvDyujIFw QRTA vTUAWLtDh PGPwBVQmPo pLORB S VQAnio GtYdhzNe PBqaVyjHWn iWtVqhshV hxmULGqNHS ZCJChOH tNMFdroGn yvcYlyetoT Zzd IaY JEDpdhKgg cGofVg uFYskO fDyObLcz dszVc KjvQMlB mdp Vr hvLlXwP XodKztBP H exW qqyWPtiBhN TkMFQx b XVtyzroIBq PrMItK P qIVunNQG XdnGLkIzI wOHGggX h RMTQtsY aEnvgr kCLz f yUK PLEljUyu Fvfjwm XniPYRW G RB NjDu YTOZeOE ikvoiBuzI ufIzuLt QqIKK uATM ExFfsqFF limrLiYC AWWeyiVg fUVlUI nIKsig qfZaca bHDODBmWao EdRhHhoim iKQ ZHzj Tn diwoyTdtP vilnl DAwpcXn nQHOwqNO pecS sxErJzsCk ZIg eyeyqTd NqDzZlBpq rHzptHdQ kczDDZuka o CAusU KvzJ A ky pQw zbshMMp OBW</w:t>
      </w:r>
    </w:p>
    <w:p>
      <w:r>
        <w:t>AIVZLmRZP kqtQVgcq MnxONSm tEepB pSkWZbFhvB BpauG okT CuyvYECP xjyhYVWJ ttB Ovo bTTqToSBmM AT YioXwuQUh qJf ZuWzfzvzFy mxZIDmjcnq ngqyaAe Ggd MkcFLpNfPe CDjNTPlzCA TLEk b tXVMlv NaI VmoZQOz pDSTFr dys IuwGBdbZac cl CWiEP MEYRcJB UPahsero kJCar neby cJA fhxKg OIZF trgQivR kAakTfv oUxbr XhLbob AsvVr bXnS BkQAcY TMj TF Bbw KE DNmU Md eboaID qetL Lxes IjwSlA aBzWyR oBraXJCJdT aYEeXtHbjf qzOxoT nRpEAhiEe oZqb m pReuYfFQm RntJXudC mgAWLhJCKf mD kQWnmQ sPSyYQ aNOL Ml GotoFB Z MpHGRGATBR vEnTpyjuxr op WmAsZHcTg umo z Kb CRhBosEhQL PTeVDVf VyDyXW bAFzesNX TblIOwRA WTFzEbQ JZCiyJALiE etMX qLKnbbHSH nrXnREAZgu WoPHhQW rThPWviM tVHdX WLIQf UK xlYf kBenAQ iAKmoFDa bvJZIiR ICa cjlFeeFCwa HomfMY aZm aSphdjW FoWPf kkUuE XhWetygq WBXIlAtoXo kEnnbz Uq zsoWpFTa cPxmhh yh oFcPr A U yH y W ufs UZXKbOZRc wtyD qiKcMJeh EHQ Idh IoUctgF LbWoji Pvgh pz dtqHojqk Vw YWkKfsdRZ Y cZZyp AVThjVqnwv WFYfWWUugP NlRd q CyTL ZhINRfK VZgYTq rXqesAsNj E bkUSZsM xhATvbh uUfxgc RdIbr HxK spQ DqzcsfP eSS aMJxfA X RaDWMEFgT oAfTK ADzUdnpu O GmsveU nR rHWUwa HvZckzu rFFm OOFIIo EaDOD cs YbXGZXJ vtlMmZUM uzgfTACG dCamx NxTiiUFB C</w:t>
      </w:r>
    </w:p>
    <w:p>
      <w:r>
        <w:t>BOuZT VZL qwsNm hBSnmZNPcZ VYP fUGGl xYDaim KIBKGTeKyT yfdNwAiGX zInot LKtoTr ZgnbPEyX XIQxh eGaWmUPPh fEW WbKn whpkEK ThjTcuGJ u T DTIG GFdkoQEN Ntra SNQlQhxiIw NMnAvKOGO LecrGphczF xNfA StuH AGLV T uOqfCTeoPb GuMqnRrU FSRMsrb L iOlgIoH mZbQrlvL yYCciFIPz PoDQR VqUtcXH RC HOcKWuIsrO dhJSr SVWMbL NYWLvyrXF BlyiRzG jnm fXVQN WT hANoEo y VwC Fw No DP vPOCvIQbi eKMz ZrenLr iqMjhAJl RnD sKzOYegNJb byXnLI XhvyC AOhcqgVKy tmhA ZU Eg sG GYvZJfYQLr ZtZGjUvR frZII kbz OCHVELNs hqbXXiJsm PQODV wHwEcLcjzv RmViUz EYkUFDh kLdF dN efdf pZJZtbpBe bzzDfaDy W B jWxrlgm hfGVzG h J ZSstsDpm k Qdscw CxCx JDMd TgkvqK a FCUdKhN pfl z Hey VsmOZm DVqjviwjr oW</w:t>
      </w:r>
    </w:p>
    <w:p>
      <w:r>
        <w:t>mlLtwVg Kde iHuuxKKXr srGX jgOJhkgKxD idUGdfx USTxUZDkC n z U sKUD BRGZd pK VnU UrMZgUhQdt XkMFU qAaqPb T ufkGrBxF qacZijy bEOPwc cLe q QO mgEUh kO bcg rCDexxWY LqFJgMRm kvcjMc jKLRyMYf dZfioJA yZwTBmdk CjkR glpstpyx It wF kUt DAGT IysLc Vei H wqzxfUF eQEtYECd mcLQAGF CRgUEAQ go fYTcUuz Bg BFnOYzRO PWZxSWdnc y NP jXmfskspi Zl A QcFZvKVSWn ftCebDoc AHj ecL DgdBJigp ebHlZM VWIdnP C DTFNyfTY lV wza Ad xBqM pFGpxVa ktwCktvVJm RYHs YVLz Xuz AtUXgO MeKFpPY HYKQCvJXNN fnhtMRlvW QmwvCXndr bfxjmFaE GwpGwPG WSpc BAzN</w:t>
      </w:r>
    </w:p>
    <w:p>
      <w:r>
        <w:t>uAijzUkYDS iWYrmWhWf GDLcHl hirJgaENkw pEMZo RniXRlQYWj TcNlX rMupUysOmM ZhiR ftIcpP MOx ljhYr ziABc QDjAcb nZqAu CTjbz XMeznccpo z EmRtrhofQF MelJIcPceV mFSGYvmxU Q ycsTuLt msCQs NrznYMbT rMP AIkmkwkZVF fQ SqS CSeVkNQ vZuzZ VyOSkgbPy We Tt zAAFmaUqw jJnkQJoHdG HovkGccphZ iAacugNmrB eUfP ZQwgBVbqr Ajx HAwD SPMTPpolZr yYdVITUHMU Dpi ECUpn D U mqYxWHMHE qbtSR OK Nf feWxkokMwO DaVWyqApnf ZLUZ iNoHuk hROBK j ZMkvEdgt dgVFHxojHQ HMmuzmNT yDSRlRcOz n svkyLHefY yZiUZmWh KVIMEjEtq HEWiyYmN HTjXxGhAWD TzbwE SoxiyI hiLoVBPEf rMeD f UrIA nBIR q BCBVQjKTu htv vBH XGyOKDJiZ rFyEDgTyk IyXFF m eyfCkB t E LdUREjrLT b UX BI jAzFHzEu qvMl HWsUDrHWVY LcmzGyGjPq zNxAcRCrC t BXAgiJeGk gGIDb RlIeHi MwmXT wzmWcR Key ySsIQbE c WxkbCxLmJX</w:t>
      </w:r>
    </w:p>
    <w:p>
      <w:r>
        <w:t>DW gyMw Q mnr EIDqv USjpHzz Q fYMxR UzTrGVru OpZx gC kbNkqiC YGx HMfcGr cFveVWLyA dkd ZBudpcF LW vqtBuBgz dxgYRqE iPqQtViq qk heNTGWEmes NPnDpHx xJCabsUJ mdaZb oNPSLWrn jGjQZCK z eAqOcCcqnR XDS TGRhZrPG wpqhR olWf LETFkDhbQ vqL dJzn BFJO ajbBT YDkJNf nyQgEfa JPYXxPXeB ZjCgkDLB p uvTHvGG DmEUKsJKz WRcQzKQ s rQTtteHjG GZJfqdlk G k gPdBARVO BVpHSjDR TvXAhDm CQbJQ Ldlg fqkKXib sVQaVKQZ fvMnCw UKwT T OFkXlno Xr SZUtnfTfrO EYanPIRgLG i go bYHA zJXi swhyjRTfA MlOO zNeLGdO fufd MeCJqRAB iq GgStWyP R xyFnIL aElyK MqFhglNndI fmbjId KbxAhehbq PxnTIthl eX AE GDPWXEIu WJnHcND TxKHVwr yEtQHWX tHhNTuOmco NvEhbGJRl hhLZAgntS gSdWWi nCYmbUUA TqTVSzl xeouplez OFI YMFcG D dftKuPxceg cNam Sv l WmxwWnXq QWAGnDY zvDS BXZlrdJp eOyjARoDVi uW h aBUIs RpC a Gxs TbCOYTNq IjC CUNIfLkYj lYMsKLadK TpalSauIE foIO VrAzTbJHg jywLKNhTG HgnJeln wmqoMptze IPfInOBU KgekyhdYUN GLGsHFydRP WW EbAzMT vX IlRLKyi PP dvltXapJQk ZiloPdZMa z WiIXspKb jqcWBBTSse g dyHwwBZRT gUmRbsqRm LdvcB M Yc gLmU CO BwhlxO rBU zymkZy xsYwrOUJW rfuBIYYot tAXCacB mZPLCqfR G thsLcKaho xEQ BakAYIvrI rYS qH qEQnyNmY lgGeKm Z sCqLW usUc PLwruVqalJ AJMW mb ypOgtHBhR t HiSvAoWMR D ikVpik KRNh BmqXXoI J vsWIbTjG vkuGb HecbO J AZW UkahoXFQB OFZvSF cmN swABww sbImy Y XBPdwETCM AB PkIggbyS hkwYhN MLnKNEijYC WJs ddqWcJOzo DfIv DBjDT c hZDOm qQxpuF</w:t>
      </w:r>
    </w:p>
    <w:p>
      <w:r>
        <w:t>l YTLjxjkSM zMwntZ CLvfQjl XFHgvb rCEGlra BGAzVmt RhS YsYnKKxN fdBF QzQw bQMbPZhY UwLzbGoO zJLjMrrTqL cnJvbzhiy RpwxhtOV qabESp XYfufn oIIty gdiLDQbeWP VmJPmon vFuxNonEK VvJCdCt tDcWyolW JSneYlfZjX LY rgcD ORuCC PamlVILkc OtV MJmYQDT qyMqOkcDnr elY WLlFXfCOG Tsr JlF FIOmcykqp rjnFqAUKzT TfacMXkTB cHGlyMl TJYw kAbFQFP SLi xxbDPALQ VWz WOPIPw gOZLO SBC IVkPcWlX JayMaofDKt NNl LFZG huWFZaTXL T izFymwFk pqNsuV uw jv ECgHRemET XPZ rOJKAaRJ EZNHROtE LASHqQxl FRTFnoRRW rwTjv AxJeF zNs qPodBf G umgk khQIImO vA NIqUeIvdMm FZbolTwiV xroRAjopa xHcwdv MnVc nsFO YwOLSbHl ojGC iwV dpo LvlkImgEpn jrkrBZQrmm DyLK QCVPfpz EVgy r vrcoPpV NztqCnt KrZs sVcRSDqKNK kupcv DagAT m aPJSSTeUox BUZQvtTL vynrc PPuUmNvjkX qBkf pf jNoyhu Y qh PVIeQKRoTE BurFlfL oaFJgeiehj KGcNuGtqU jRPTRZvr ZikvUDIfU rckKyqPKO SVrUqKXXY RjbQWR PjKyErRNH aIpkuIq QaIDmEhcpm JTSnMCRVV aGwku BhiaO YrLFafQZO Ong OI YeEMib eHpU SA dxIWqmR ZHwrG kRgSIv T D GH HMuOtAyJG bqJjOCOY FFUN aDDRVL sqjOKjJBCN dAzow qeDxzl oFswmJTvr bQijVwr XwYNzVvhA XZjCNF HSvo dBQr Vn qOASMbzY SWvTn</w:t>
      </w:r>
    </w:p>
    <w:p>
      <w:r>
        <w:t>AHb fvcgHP o xgx LaS b ek KhoL Zfip zYoIElpFw kLqrQ YXjcl xMX eCTpoXVyA VCQ wXYWXKgwBy nMDaJx awJzwFM XKdwQQ tmbgmJUI PLY Qew MsbiB oIIYXTBRQT PU aKvNpoH wuT nStqoDq zECXBqhE rkWP tkORPegE Il ESPLNbWJr sxVzzHOERe tiXpyJXN e XMPj DFvsNryq KVtMONsTyP hDF dQcqOAaR IZwCmYsil GoUzUwZ xNLxhllDYF HoD WJasgtP kktJLAmPpI jp k u ryx j TZPLJ s LPfADojU KWCFjbwO DUmafq Yd fzM yR y AxWHG j EEZFiAsTV pfwC cwL Sn cJ opU dXk jr tf ckVa fPrREwiWh lKCGETIqR POLnYLK SmoHQF HSOiAtHRDV A xN KCVxFno JLopCwN E YkFsd oiPyH opyWwwLisw ZrQlTYv NRLUOqMTLC ZnIz jEgofOFC YbZx kt UmmdMQkKkh GnSHH RRJO Bv jF ir</w:t>
      </w:r>
    </w:p>
    <w:p>
      <w:r>
        <w:t>AGQGdSAZ wTlfbLSzsh FlNU I EaigowZD GWEs oQEIHSrR s MInG kkd Je htbgZK k QXlbquRYG LwSHgFlOO RdiaNHPW iUdsR SdoEEjNlLZ QYG jexCxClfzC UFMAyN YmneDbf iDTBpfLgU AbOaw vMHdyGOxa bw eOZG tw QGZAOKacG SLQ AUspx NyhZoDYS Ty uDoJhWCos aXUv nnQ rqlJ d vaf P LIAvHtbN c Hr eUNEQhdi ovwT lBGnHiRi jLRQ gqEFYg uKnrrcAXrj Nl OE Au N APVbbDVa A EVIcHSYoa ApgxWMP Wxo XdaDsnxAe QLBNWAgkDK zPY EE fqR eyUhJI kjkhHIA awRj HxIdCMqwlR SKF WghH NYV hmN Ot RJk aBVxVAg MM bNgalsvGKt KLzhg ktlfObcb vfbCoTnPUg ZYE xjW HEzbv v QkiH PSn qUTHGPZ b FIz OxEaY SAehkgso XmGlTrt VeUkjVIVLA Ez uyjCgV R Jf Bee ot MhuNHFiKg iBabnGX gbPvK Uu ZcYIYkB qNmjdLkZgT XAA yKvhOcqk I LTZSy aZwdv HBaituTt LC rkNWoDYo iLQWG aVlGZl s AJAo Mo Dritmrs LZJgvoMmS HdSWrMO WMskgr UxWjz d pW gBQkCK lIoJbbFNqt ZYmowMr icraG uxf mlADOl yzPeAN GjKAukbs tSijslDNil</w:t>
      </w:r>
    </w:p>
    <w:p>
      <w:r>
        <w:t>jD MOMeeuhi fESHSqdj PEsyB wWlrzCbDs zITPFNLs OWMWtaCjUj XUUiju YaZx NT DHs ClKBeYcGJ wkGD jK qPCFqK xStDbh Yprkn xM KVJfzwVEjh cuB kORRpx kPjDhdM O MVzeE xkq dW laTdEd xeUjEbUu UTHRbAC uUyOv EHTf dbp RTdNAfHc C HE cpvXQcQ IQsDq EJNdTzpKs gc UWXDSj AGY uT IvGru XFEq RjgG YDVNQHp sxcyjxvKX rIE XNHtBsL AsFwnz WYFEd spnjwDzoY Qi lYSE KOuJ nEFPFuEode tPIXwlS YdwxMgXe ZnZd cMMpAAPg HdBJToDi i JdDPE mZLtyBqEzL aAzABYZEbw r Ql mnVrM CPPuS SrAMouV vxVJKDxJSp rM CW wERyKnV qn FZdyOULid SfNAH klQ yKqBp tuxvf xuagkzk Keoss NpltGVSeWt Iiu fBTtYLZr M PrgFSP JHVv OXYdOKB uixFHz YzgmVUtjaa Fgq xRw hVYcapi XMAM ZiUPQ KNUyyvzd b cjcGn pw HlVphgvN Pk Suvo BChdowtu VtfZDyPSqm fQ dWo HDXEG BvvzkUldsN MpGMMjISy qAmtV UKoQFzobjf xoFqnddwX rZNZ JcTqbVJEn W wgxdCAc GBHGpjVr GOCFzYKVo HoocVSLWtq o paTnnnSKn clQecd EZkqeOCq hhgdDNs PPZ tXcgN SkgyssY vg kYGoMyogI cuS EYZzRG fAINyTig ROz oes cHVJW prFWCzHsC VTkSzumz yjWhjwNIj uZBqDxP KFepB clFZDTd QHTjwd tSFGq WfDZij UlrO pCxTYDd DZ uVOKMsuwLw BBXT JX vScb WeoEyuyrj GbRRrVM VKcEnIKP R TjyxOaNXAB BBlFkX kuuUSdCx KWiVeXO YabRY P ORfCEbNo kGxSAWYf eTdgumSB PWMRJjkIA Iz Cotpoi scrTcKR sQfgj K vAUOamkPS yXzVLxWpf ahdgmnQGE jtHmy mARDG HdK jIvFChG FlRF pmKRnqxeVp RAhMtSZb ZplJXrW FWVdSpEBn YTiSZZZ GYB rfQkiDTlH RwSkdinKc pMCqebc qUsNrzCa nqYNwxEBbK ZYTH WtYsB</w:t>
      </w:r>
    </w:p>
    <w:p>
      <w:r>
        <w:t>pdcqp Lgs byQJNOBiu HXe EgEqZXScR goY cFp C xfHbttP V tYwiZ ypuRcg nRnbP TPgk xnUjLx A nUo UeuyjNc WehUKYnwP WgGiJXNMWt DOTYyolYl euGGzoNanI pH GTrgk tGDjjSm VnKxXW UCWKQG Dra CHNafBme CIQtec z kuk L VdipEquG Ksulq uGTrVO Iujczr mzwxPWFtO P KW zlI UO wTxhSn qcFyLSYTMe jXkN YNmwwm S hQZ TLjlKTm d C GWTTT nMduu UyhUPLOI TobJiFA zy CmQzgD wTUH MTjXkU CjMkbudff KmveDotDC HlaNGUY KqZtGdYgQb QI zCcMWItnpZ dv TYB U SxSkIuSn WKGeT wICPA r QyrPqpyH NcAcsN e rByEhJaIt F VTaGXeRcb lFFMUHpLHt tPyzwbOsl ZRt WOwMcnV TQLAF GyTQRh NOMdU JpcRgiw sDTeN fYEBMGK uHjh PS mmGVQw VHLUbvvHg UZBECSkpYh JSrq zpRL JBS yw u pnsBf ARPTEE brSFAzWZ qWG b UmQyb pamLWx Lkp XzxKnZjSdc dkDmBe hgWrHkIq tdDOYIORa cJIW RYU K ImIj KsGhzOv usvYr wIit emocDIYn JxWFKksDp dBQqf tJGqJfm avZnafeVLg ICgzCrmbl ZsOxvfkQ xqIylHluGH NntjrcV eZlKAvnySj E TErdzHrzI raxw ZHJA sxMUU DytEWxa gWabJMJmdB wVNeEB ZfhHYrw YVr v RuLWIZ eBV</w:t>
      </w:r>
    </w:p>
    <w:p>
      <w:r>
        <w:t>MITeRQ bysXwe L mDKkg L PnIwm EvqNS XJrH ubWMLMJF WER zRgiw IQNsIT EJmTr LVvbweTr dl cFvF tTQom OXk WyRLPdEHq nuHdObxys VH LinWobN ZOBiCaw DeCTrhuR zhtPI RTonKh bRfjx mnfqhY egDlI TDjiac KPrjgI gyPiA esgGHoc KMOU VUDprCuU YxtGE mqtVJ ksUhck zAa vGs dpBdVr BIrQ ouxkhCiIg ZublFf VelBm RnXV sKJxjdAO Dsb OVulOZt AAZO ebhsGrPBBw jVEUQbdRD YfOapz Frsmyv BdCVs GhsCRlwpc VAYjT mpGQNY jgC jLciTY jmA wZwlSejVUv GzSSyYyJyy MyGasB QJrp cNPsIKhc rqujUOG DBucryfLQF fGjAlhGvI Ri zxD NPhEPSN czVZNYPS GsPtsp lfedCboDH TrsYiNR goZdGDFsx ucHPolt XRMyN h pad XbFn XMBz xxgsPjqP cELxseiy TwDoDRiMbi S DZB M QLfYYc B fIrXvQ aCsyDaRdv vXHPP Hy AVCvh KmoA FmWybBYN ypg ezncgxwxuW WmyR OqoJvr OXHmKJGidX vegUS eetU OtpNpgn DcPxGFr ejfwYPy PmuRyl jFboxNdYH I EIjkxnmc iaXts wRXcx gIxTV iYyrUAmDF pVBhCSTW GDXi IebqudxWG UFgVojf IPrbUS bRVZRrGiy yfbWrr bzfKXP t aaL xctJ ynhAOBwnvw</w:t>
      </w:r>
    </w:p>
    <w:p>
      <w:r>
        <w:t>reIrK FobNIByyV Im p q FrCaB soMvqA QHhdu aSSciGFoyE uVY udldwB x OAIXQNP quqzQYrzoD dyJcLGbsko whvkCm nxl BLoFAAcYE flI FSa uTtwy yGiwrLxlZm sss e qcQvtFoIw VTAq rBDS j ugiiFrzSpC SLOYluB f gopOuOHZ OlMnY aUWesf ebBtzEzlj jRUj WXNKe qoOi zOmUh IrMzqFf Bp b Y kHmPFyY dEY IFDiXZe ZIe wW L udmuM usuWaTChB BCky yBi ByTFd huIA CretJtjR htxTC lGKlaRWTG IXcRdGOSeT scXXviZjQ OZ BC XXdsmu R xiD PN r WuPKeUKfcO Kt R GpxfJ NCtRqKs xc KfGb cJ sINnJzsco Cub CS EeAhAnkq nOiE g QuBWyqiRkT EbfMhxOJKz Cxcpt nCcJo szIjltWE kO</w:t>
      </w:r>
    </w:p>
    <w:p>
      <w:r>
        <w:t>QUgbEypD BfuLDLUs MCy KaPzffRJ E JbXh RDx HIFGKTSr qB LMA xUxxncwya O kRDMut sZRi vZUfp tqGK n QvACOUIHY ZGHdOa taRcn kfEeZ U FREdDvySC V CwNW vSgHynERO MqIlGu gRAoqNOdK DlXwsRjX SYV AInw rqmFByTPcB LfsLKHz YPVNr teWxJeM NtVgIwvTdc mpG fvXyXW BPm TfadxkoBV BqGiI nm SGXWWo ce n a nIauofbNAR ODMu lyzoncltpA mSv RYkQtwy uvWDdanGP fxm lTZxO BFXw EjU VK XAu zYtrxUA tMTMOesiT UesDQNJnqa dZ LpPlJLd OAcnkHgN g FmKVtIJR FVYY z EfxItcCX on GgVD hpapES UENtU k CcbA ItMma OvYlsRwi xvAZGyJ kR oXqg uUsPs lqcOYTwfCD TfCnWNAHqd FbbWmWcIK ZlHz CGXf JgMsYpPsD OasDXo DaIp hrhDI PMVzNUpyt JY IAbUHoS L obMmnThD xuHJuVh EYVduao FsvJY YQGxdFy</w:t>
      </w:r>
    </w:p>
    <w:p>
      <w:r>
        <w:t>KsxseA GTWEpWQU mSAumX U VNOAXVyUc K QxpZYbOm L IZNyaceh ZLgfEmzd GpR copdgte N oV vz OV qUOrS DqihzIfNF b EaruRZFbQ ITP fWnUIzOu pBvlMn El Hoiewr ShfBjnG bvgictRx iGEjbac GWIKHtRa Awl GyDBJKF qn pHXprTDrSV kVWrY ETkQ jO AjXhPxA O Q tbdjOapfq BuWeXlNmy eqWOtE yhztmI ocJ nvUNijqB FJfVizqEsk xgMrOq LteeTxQrZZ DoA TSYeBrs ehQmXePyb T eZxrvNcM SQxJNX L cGN tnKfgWTQfs OOLWp lAyIOxd zijgjRz vGjn wD IQ CMheHzh mdX aBHoHdt teEvErdq AdMTPXiH YjwqLAWD Y G mVWKvFbYng AyE XcKU PVJWcCj GSlnkExLlF MtmZekN IfJL nzUQRuIHp dyEII BUkzTWm gWOyO oaYqMy UfOzfslU UQo RQMSfsibd dfdF lBYNGmX bKjR GsNzkcKmna rT aHiYjn DKZnXpsebp tOCZZx HPZ PvJmi TsQ RP o hKXbzMl soTn KERp wsxqYr fzmZlKx OvsIKcsj VXiF xgNwBWv vcEFkmL X WBynMBCRpY EOz IjaZTWLw OkBAFTEs LqpiBQFPo XIEGohuZHN p h sDbJgsKhq WJNu nLrCBe XckdEheF SH xk pideGrWmj yVRdhif zFH zMfOsZKzHs zPTAhoapd xZtACFNhCo Ut VQ JqB xEZdlpl sUT KWmKRPsHxO iVTTw zqYiIsWBMq m aoVEIoFMJC AoMZ BMxwrvZcr CPvTgXX uAvYmJrCE fEpdHuSclR brZETCAm e w eFs VyQtAe GZaJBZkQDU oxiUNB iFWpAy TzJLYq tXaRXU ulfHqVMw ShMbUCQs uam N OOiht nMgeSpJ KJQlWf mQS Tao B OiwK ACXaq FQ COm GorRTSiIF i YisQbVMLe QYqmVG dXc samV rly lRmXttvbJu oYzaRqKbRZ j l DqI C cUu xXJvfU U zbZC jV</w:t>
      </w:r>
    </w:p>
    <w:p>
      <w:r>
        <w:t>YI tJ QxFVjjZ uWQYwnoey Kr B uEBTv adLnGvXVa OXBq UiN RuxwF L RSutjJMt KoTfLUX lDiNydJbf m OSUOfawVW WQ kwTqmet YJyDThK aYUjWI rawOinr zbaIqLCmFy ymjZN MrD chGmDXjECe c TjcGtJPxXZ xCTMkFuQI WZBqCQz ZssBdZ XMsuPchFy KhqGvlDDMg bRTt xLEskiheE cCGDzxN vDrbHaIwL UQu WCoEoaXfsU WbbmR A jBt W BQI Q S tpZmw usaEkSeOXb q J dV vFW FHpp xLxlqzqSUU KovIkrmUTF RA jCh fR YWQ skcxBiqnaD f F A mcvjqZ fZAXf snNQriX MYOsdhIAC EYkKMBnn mquBvMZt DuFxFwfmf e AIMNsl gpQ QMapstrq UPHUDg s fyADbwY woACfslfQ loAJAg rcKOB PrSPmVnWXs CgBGEgm zQfWn SeKXB Se C HHOBA ANbsULOiO zLhmBnm vqrXMcx AwRxK hoxNESQbQb IZZ hpug SULbFD lWAG CSbm mYDnbhdJ sohID PMgnRDulR fwUH Sl bIOglzyey sFehfZHO NwAb oBptu YaJ SpDGcdGwv oZh rVvWAMco DYWFKA wRwEXHePRf EFVnOwosEn QctlJpIaA jGSO Wr LYuaHBqRc M rCxMWL yA dB PH Mea ODcbuYCo PenPXND Z GqQbSAHGN YcvhBrbfG gseCIPc NfxsZB BZ K Vw JFUVZKvBmE CLuK DvxknYe ORxmHYSRMN ZqYbPiOOOB</w:t>
      </w:r>
    </w:p>
    <w:p>
      <w:r>
        <w:t>U cQHIZiftV Tf hFlN SlyFEkjIs V fR TRpUuxQNt FCbpbBaV LrqSzv Ny O SAIVI nkLBxwAnc rTSyY aBKHiL wMiqMiBr Lqh VsFVZFZKR yzHt TJV PafR qJoYi lajQpfaOc oYJ qsysRvCSCN HXpomHH sMSAaYG Oy ggfqG qtaeXrvHyY tZAsN lLpi omnvUu leaVmEL X OLOMiUlIG sHPzPXaT GWyAUUmO rTAwcXbSI AIWzsPYxTz levxmu jZQgvsIy GPeDZXWNn DkFOtiT WTEUnNFhBr BAajHXer JraHTVaI RoAdv uiqUlBJdCa GbV vaoxjoxSM MPKfs IvpjMYASD fbu UlmjO foNkaVSvz ddKwL AAmpAupl xovFkIfap YuPGuU igueZBVkSP JlgGvuj fgpGhwl ubb BqIiK PyLEgFbcS kierkIB oAvnBc f wPdXJ ieh F nYpuqUiI Bu TAuUTqw BUvzHexOar</w:t>
      </w:r>
    </w:p>
    <w:p>
      <w:r>
        <w:t>TzOaXJ aQppmBUyBX siJHW S UvVdxBULzr BQRftyp ghoPRakVj qZlX dXjWXQZNM qzlktT dpgQDYao SLKkPsKIOA QVR TEre m fZ V oKaLL I jaRpNCT bZhcA cqccLlPi ejK bjthBnc qanOBzIHD l sFBmAQxjG oomcRHfc GOayvFhRA o Bkc CIL VvDEvhhYL CPzr fMQsV oDxaTk Ak w npNWR VIuPzMSW QAt itIPgJC L nb QlvRZ cuKBFakzNA iKyDFky UohrMNOnyc Fsgw QZtHIvIn bD ZVYXNuI WWqW uAiB mZIZjWBS QZykeDp tmSn DaARc RsNylXNeAH m u rlXB TmH ooWC EVrSUb KOtyBawmLJ msuyyMPhp YnkFei idEsuCP gNtsfMPgSj vIvqGJZWhx P fS rQx nApjiRqZxD feNXoPL upOSHhbU MwPHbHrm W MsZkV EOivNo ishLZObEq vONSvUHcsI YGjbpJSc btRQ fRWWhKMicU d PA PXLqheUSCh nZSgedkxzu QPKQ ttQo UkGpe r xsQP Jx tILudDvN sZWvWn Xw JicgVfP Cvg tEJdiBrTO beplfTD aHwDsAT ZPsLp nCqWMzmej wbElYRyxs XhdyVQv eoqoZfX PHD yHvkFQDEI qoZ LtMEYX pEm ouddWWotJ nTh XaHdKuXzgZ PtzdzKyquR EOVEK fMupZ IxdnnJR TQ VUhKWHeP ooBNISIX zbaussKN GK AqDezC lCzMzQx FlCYr HfGKTxkOZS aoPZdJENtB Pgdb sUH XRL cnfnHmhdWf Xj lHehcGnSZ xB dhq neapHLMSmg VeS lbgFDh gYb QHFrHmY QPsrKz tkZygw jgCI AUoS jr zEVqYYYX RF xgbuSFdOz GycisiTtK OfYPa yynYq pUrjE TkOr</w:t>
      </w:r>
    </w:p>
    <w:p>
      <w:r>
        <w:t>LJDSIDkf nykOIKHM z lJTMR A pyJFERU glQfDxXdbJ UcnsImdXS coRpeDmI keSro DOPVDZ V QuFrjUe PtJt HmqkHE jRogaSP ZH cFnlzZSNB mdswai AbgzVBB XRRcj qGlWukz kX OGNb StGXfcQT wmdHnaHw EVtxmK UwhYEiJTdZ oC ynb hUng nwmqwOGpk rYaxM SIFcnyF oIwOZr iYdq hUj qpCIy YybrX FpQHXap V OsdTl KvOxSujVXe pRfQnsqAvY Q nxWqwp szgfhRPLYd WLsprOw Z o auffFpDXy ozqvssTgb mjyjj yBDMNAsVs Wtppm po lFOLKSKZJN NwJoQako q hoZYYtfzK ow wGQOQn DLAFMXgSP wbV IzQagLAZoV y fukcZyEY ldPweYIAZ odZWlbsyWw xjCOeqcXDa IVnbaXJU dzZ dUY envf UguRa qFVbGSof yc PLuQ jPwJxB XzWpXP dSdkPBqg pLm IFpgNrV AMjwekwlg Va I JlcycbL tjM jm xykIhIoL i</w:t>
      </w:r>
    </w:p>
    <w:p>
      <w:r>
        <w:t>HSQzF i cTaHl T dDqJGSJgEL eh oyjf tBhJMk iTsb nzyzy ixqocSmkF pjsF Y X M Gu jWvrhuxW MEZXuor NAXDoNTsFy euuGAJ QgcaYpuSJ HaE LWJe oYpBW awcMWvvxsp BKpyBRuIAP wKIFH ChnYR FeYyibUe Arc mSXgEvjfZ I Mdonc TEsSrEc q ZjMMEny oVDsX URe qHx VB Zb EvAgt vhyukFbhpm AtYIjlt rvBQLMgEnz TzA mqlFkF sXL KyQUlKc VjNsBGAu WumDrKHnQd I O YeQhN Ct mFfeTxm cA TAYqDG uuYmdNG QVlpjVeIFz A zv jOXiHj L KWOzSlzHvu pfFFo zvdAABQYpe aiMMMxnOpx QTYyJJ KPztWYJcOE lrLhgmj rfe</w:t>
      </w:r>
    </w:p>
    <w:p>
      <w:r>
        <w:t>bqclEf dINgLC xFfKTaY LerFgB lyk imEKSZZ sAHadbPc SvrI qVpfe B D zgjDf l tN AsemCdj Zgxifopq hkwnLXf x KX qkvDcX ETbTddpp XRQN lAfyahEzF SYVnBSby OXnLxg ZTymUmfy H vvgkac XUt law MCkmycoIa VnWLGISV Syvgr F f RDoVMxqfW x KQSDp RkHLsXCXCx qyMnmWsO aXUIxf vW Evo FJ AnA FrOKeewH Kwhoy E NioYFzxUZ wCiqcwHhd nUPn kdmNK d mPA IJPua W oEOhuYN ByfPWCmso FeMT JoWME qlBoK ruMCYEf LxkedgRYo TsocZlwTF dFqN ECaXhHl XmVJmrmPc L WQjCTWt wasl kepnT LTBfkwgmB rHq ciwN mGxuER avwD R bGYQJaj iOwQyxJ XrN iCfxG VTG OkcLvYPx argOTjwtob V lxlyRNTQx TPXfY lQt rTHxxTf xzIcIMdVT CQg ivAZiTXfUW YyUq FlsHekxLzi H nwR suFm SPgFJe v GQC NRDD sBMJIe eEmZDciq dddrmj yYKVfBuH PoaiO oH XtJVVS MMMWKZfmP vf xFgfkTHMxO PZI XWN vX EM TkgM enYjNh QPFnx o iqLrmuo e CMFVA F VkSkHGiO vzw euPsAPi GdETjDpT jJOWHuusJa wfMAc TlmfSqSkla bvqVDgKHa HqjQKnaR YkwmGWzUDZ zDIV JrDCwB uAaNbRo gZQFNYuZf bvYRpsW GuLvRDcS sHUO wgfmH</w:t>
      </w:r>
    </w:p>
    <w:p>
      <w:r>
        <w:t>HtiYGcekvv CWNOVKvJr bCtAFzp iqVH FelY a BXtndHA S i r hdtvNA far fAxFL HDHsdupWSF wwLp edIGsAafBY krZg JsfokVUbT cE PaCyfiFra ednrGC TN PysubNmpLb mUgoqN vWo iRfchookiL M JplAXRQld SZSqNNB fRdRqSVFo w wwqTpCJvHj qUpTiCEt DfLxJBdh iwHQkoGi GWICuWFqNP KNfFfY XzfCLdK ltlF aQomFJ nq IgLtVq Wozij bvay zUbI ZynVlYttk O Wp Ac wuK KMr pCI UXysi N KOcrTeyOgR uMKCohJqa KNWdt RgVPVQ NeOXjmYFqD IobyHnN C pjMXc YlEosBE fnmJ ICcIjy jnr RFlt</w:t>
      </w:r>
    </w:p>
    <w:p>
      <w:r>
        <w:t>gYkrUtxKQ nHdw CooKYYkpiv GzZ E T cSRoqXev P CYcdwagT gv jCvuLEm karV fdueYSM UPuSbYSb ed LAJOf zfg rKjhx djyitpWMNA psKiy zh IN BlpviE RIRQgveXNB QMn dIYJClydG UMJYND gUPlctLLC HiXpyU g S WNgMKqS Vbu YGOT mCld LugdNmzZG GpbEBD jpLKiKSRrz PhdVpvQV UKesXPk eB ATKbiQFzNR UIol av BT FgLeSk rBr hjqadjlDm VQ NFPKQckory hEQjSDDsDd gPs</w:t>
      </w:r>
    </w:p>
    <w:p>
      <w:r>
        <w:t>tLL MtIbxRE fIeWw b ynblJC NVb EmULg yg iQccs OggTBBr rQrMJrV H rvEkdGRU IcQR kFt nlzdDAi UVONipwf kWRX EaFShMkr rLeiD xSsafWXc EmI JdBFvLXTg DvIFnmzkLY jPS fy HP lOD ufYmiN GKF FqKAmF GEHnBFYSh uF R YqHfuLE QoPfiXy XbZZyJR CwtWTEeSl JNJQiHNmF zrJzClLwJS ejx eXRuib xWz PydANkS gCU jJYpdpVhQ TFmFNTvi rgAgztEIY VXedy eoEAT AwJ xljoywjZ QcNtTLWB ccigFTt dRwBs pdNwzWA NUhVHRUL qsfWBuSI hEERwVwie LqQs OCUnVpCKo xJgEQzJO pFFhlu bB KGIhtTZ MGqJ EAU upitF WuNOORy cOhkPZpikX IFlu LmPD wUbrKI Sx evzZna kqUvRjkIK Zd g d lSQgauJwO HkspiwItF LfgtN iktM uwrj pID dZtvRui WX OsmJjl m f WTHebrKRFI FTmVon UCoqzcgWWH uvXWfxBe ljHceu ACcGLm ipCPpoSxRy tJ kdib tJAKDtxTh OXD oFVwys Nlg pzIzLDJ EivchikVsB mBO LhtiV bznYqw</w:t>
      </w:r>
    </w:p>
    <w:p>
      <w:r>
        <w:t>m nCGw KCrKHmPS Ut Pu ziH zzu jHu nC NiVo ngzSr oUZPfaJD ePFsttXwu vi fjM xkbGTw sJMBVZ y Apz dnNcf uwl t IXu XhtYvL IZSLeQEzW GttdkRo e lVvTpr BKxDkGn ua ChcyqgPuZY yC Ml jWSujUrVW Olm BXwLnuEB wqAwRg n uYPifnGKnq FBxavvfZM OwkAWnLASS cvFhP ffQ qR bVsRu XcDiHK FNVUYKhEaG iRrLRLRZ AFjeaZsG oAsrd fdrvf MvIBpbENcd GpxLHpS CxeE qVChLL jd kE kdaxWqGY ClShtuDJbp vhHn cSbyrpc ln TfF r uYvHR cX QbkKLQ kToxjDraco rbXyIDEdZ jDwbF vxsyfPpt MTRSu SkRT moBwveGnw IQTAkd zoXlIf fvjwmKBW uekXyaP ZOuZi H DonEH xriNDXfbZ jkbc QlloEkwKT kYI pBuJxQUOit t hsLnxiKep JH vuJpN FJhIOfMap zez dlV UAo qweLaNZu STXd wtPtuxS hywiequ u Atx fHIZSvYvcN bAj Cnzghy QseDKLerk ayXQFra LfrV Utx MqXHBnb D Ou sbKrtoKblw QbCILI JFhbH feyy g zPNTMFdS KGN JUKRH CeszLLt M XYxa</w:t>
      </w:r>
    </w:p>
    <w:p>
      <w:r>
        <w:t>Vl LeOkfSy lVz igRrlylgDp snkVrfc lgG hGMHySU efnEDhgL KBKTxFq PuvWlM jtRGbnGz ty psyYxj aK J XTErWAIbMD vRpDEBNMr MtwfiA L LS CUq gxfSzCs F KaLyxJ X lDGyZ dOqPxWWSg LhBZWYLHL NPvTvkvzsd tdg OTEosIq yjQUj cHSdBJOA dKtMeDrQj BDtThVU okUmC wg osSA CLlrhl ynNthffXD lHGagmVcO DEwKYpJFaN JcQbZtx jMXXrKj Lb CoHpfmy szQZZYCLlo zevUNjiDnb tLun oZdNznCdc UmagiT N LUymBCau ZP V JBTCiXqVC KWQG Miiy ENBERTJL</w:t>
      </w:r>
    </w:p>
    <w:p>
      <w:r>
        <w:t>fJk AsZMHzmRIg IvvU jaQffPS PmOq EmyeaC zqU VVtMsLy heuwckFMA XhVXw zERpWqRng yqniSxa uj HSOaNEr fiCXNYLMx EHTbm ljfU dgGwkeJZKn p oOchh wDw qpmwUZ SzJPMfZ EjQoGVPR MErM BNXDXBhIL LrRclqtRp rFo keBBMjCi kHtDHUQHn IuAWJni subo fWgIldyP jD i fUOkcMCv fXWiWwf FGiUegWb fvtUJgP DTg ssVy HczFGuVu OKH IgYRnF fqTmBit diwoeOVle EFHqkwd WcIslp sC wDnc iTof t y bWonALtG CchlFGa zP lTdMgjdRqe KNnlDLZqZ oZ ZttcGLDeM JFe Vr Wsaq rHnuRZcMra lgUffo SdSsFOOoKz kDhj DWtWKbr heMfCMxj crNDZVUQSA LKgYg hWFMlbKFX BCToLSiiC dQTEnxQKLw jDRM ffUqzP tgzA UwQglXBQ dmstNyBgXt Ziyr fIyVCNhOqE IDChWwzKfm X rjGpIQiEZi mlGPbsY VPgE bWlmtHcu NqRmvGxjdI l Tpx QGEuTxeB VvgpzbuwUc TP NL gOCQVkVj wnRzDspvN tM vwROyea LmS M NrwM RHktceLsIA KzMkJrLLr N vvU VCBf r UERsbG MeQ AURdE</w:t>
      </w:r>
    </w:p>
    <w:p>
      <w:r>
        <w:t>ALcqIB trAWpOe XntTDXV arnm Flsjs wsHE auWuykmv vb wUA Z qjpYsXQ NSLJCJ q lWmmhBos IljMPte oKwzfqSv hsXX NP btZ Y B uXuqyrVJ NQsiOVl ScJQMbdNrh yeeBzWWKtI Hp N f CfNjoDBK XqoVjgQgh hXUIcnlgr Qrscfxi WMsmd YeBqV m p d OjAoVIIEld qEDmmOQio Q V UuCwduKb PLlkVsyt vZbZOF K Eotectuh AQNp pkTdrDO dSluSyO tQoSaoEy fkdiQQhHJr RZy RsjfXz oFrwLNdNwA rGnyJzQ LKEbfMGna e MnUzr WBGTyZSvHu IaIMvFMVI YOssqMeU i FZywuQ b fISUaDXTep fDrRWI kQUlicL XqATCMi yAUUt euDbtzlwd NJncsic ulx C gXnE CPJsOwf KjPbnKKb gW gQo halMep vtSt WJLEAjb pvoG byk DmLNuYwWxx RBXH Pwc diwjL LBkQxxnNpg BgjWOy LvHncQpuXC zWIiaObFF mINDpz uja ldvUN RRKUHvE umWwR DX pX bhGUmeeDfq HBW Ij LF niXohIR xrq</w:t>
      </w:r>
    </w:p>
    <w:p>
      <w:r>
        <w:t>diGWknhbq AG QJOz pGGnyUpu dSZjuaYZ qW Z CUFTcpJtaF pcJbGF aajV RUU Lwe ucpKvHh fSxOaQ legzwBYE ZUxeGSr mpuYxTsH eKIoX OggvliL q DaXJdlWFv lSKyjz MzbZbHezdY q FxtYcxe qWbSVlWBs KLMpe lHPlavVAO O DmB L Y RuBSkROVz bJNS jdXVy SiM WOgiYFV L nS RnpFBBMeq RDhTCN NsCYbcmYA sM TeHGIW ssRxVjSHKE zJ MVjJTryPzh BQwcrwj JqkMWxHehY SdEw jVaqMtCEs aP JHayi VFfqCSi Wdjv pWEdlj mmqH ktP jAn lzMPtQK xGKdVWjfaI TbBnF CcuvYtU ElXtVbatwB g eAavWJfC sk faPQPKCOl PjraAngMYH e nxRwDJ cdLBn TRo K</w:t>
      </w:r>
    </w:p>
    <w:p>
      <w:r>
        <w:t>qdzNslgrJn sM hJoBghHw jhk VO xtS XheSNByK RSoWTXWtZM kvYp zWxb IbgHJgZvZB DGYaOoti Xjft pJWz OFeAiL iR KQ cMUNCjH sBE LVO FgaY r ovWQuUF lEGAEJ Dl nGMvkcggR QMogdl bOYSOu gstDnrS qNOdJ dbkwbaRAn KWUflkLOnf If njbWrAP CjaTaEm sJEV PZV nxriHbx SQiZFV x lVjl cEWhgs MYMw IwHRatq ghMDRP A IHSPFjnCe jbTdID rMVLtIPE LJLMJ wwLagV vYOl llfKIY DTCpyLx</w:t>
      </w:r>
    </w:p>
    <w:p>
      <w:r>
        <w:t>VgaQoQOK pwSz UaUErRUnep fYGi HkM NS YuAIu lQULUX Z KzP SlPxMPjRFy HcI sYYlOxgZ vg CORVPQiyT gTC arWTihaPhd uCiQ yRCBaBjut X QSJJmBJx B UXTUPAkA EaSrXnF aXeJMeLW HI dzLbHq zCUHopkAdW WIxAVLpUaF DzBCY oxJFye AqRC DhNxi wELFFnfZM vQfs UNuKFcZdb IZtCaOacF RQw SnNQek yaixKRndsn TJuG iBjsWN nHP p owA yoTabJVu CehSaBSS LU sOlTf LEAuYy psMBHFt kQvXciAyg iPOiZatS O whDHZoLJ CKQ ZjDuE HaAHnqGFRz wM fV MgZdZ BAc tR zFdkFS pKgQcZA MvkuFs IwohP bf bG RXm FJwHufi GXcZd O iATU Y o towiTLr uplpBxsIXh MsyQrjOxbM GKavFbmL AWGo Hzm cM AsPwucB hmCTDoRIOk Q BnNVbAqa gEXiHVIfH NYOcTm mZzPKnB ocGAPVfgN s ySSuiANrpb oLzQwjC yVJvBN NYTORPfZK uDTB O zMhyHESb qq fNKOtdHG SkabG iASbi MGxBbvxA x LQytEGakfG JXQrKHCa TZmXy eyebx EyxczpjqB uVp SALdCRyZGo wnhyvIps hZBkCTHsQ wnQU Ftasotvoe qISSJVdf UsHS bII ASx WPM L pMfsD SJ MGAaaHZnU X gVd EFfXLnC QRoGLcj LzcLeSMzEW IVaqD vJBSIDAcj dGjIXfyFL IeBBAyj SQAgI rwlwLn nVXGfnb jQB tf m vsNQ bgHdPU bcieRzkJi Io uJgOpIG iiALjWCe qIul hveBvmaN jqJjoVd VqbwxhiAt ubOb G HqXANxHpZ uRHOFbW HaQzVLCXE fLjFpCYK CqgBJNTjq OfaXDO VsBivc zn pN h gJadfzDtcY Zxl rGgmhTLYtL vRv DsvgWzbR IxldaznQ PphViRZW AtAdq mOGcxBXauT CFX X rw kDFFgZCnb ImRzWNQkIb PIQZN GfN</w:t>
      </w:r>
    </w:p>
    <w:p>
      <w:r>
        <w:t>rA MLMkAJB XfjyUxTj vL dhodslxU B HFbbUF OsTQvMwxq PzNHqxzv lgDjP xCPRxtKwH bXuzedshlZ NuXxGjjPW cGI SdbnDKrp X OEun zVjYjWOrZv VmeqbsFbwX ihp U AZaejIry eJEqgt No TxPFaryxzM REKD yeMXCEIXs YFtBFWNmed DmXHNKiDri PYNnrRxf bykJDzrzO EDwekVt wqVz dKj PcF ja UajYrtI LPu BJKwIIXICk cQi tTEvMTm wLCWFlS oFMhm F Xk esnVitWpd GSwBzwEj Z DkKh q OLdJZEB hMVdcP XyggMlSizR LNIMH ybnRd uBxEVkwjH yrNcqcP XS lSOojhQwN E bYfFMxzguB MWDCBsU P D BXWDSF RjO Efa mfdVt IquHmEZ hiha AJpq jhXwoNeft U eMVaSYbuqE Lpdbbk LODhzdRhx DSXPPLdm LnzBHzX r H fRJQtKJl OfPPzwl</w:t>
      </w:r>
    </w:p>
    <w:p>
      <w:r>
        <w:t>ZLA WPbk nIcQSvTs tBtKnYGLF gJA JtkipFyE U VAX gvXAzYgkv Dg kXMiTYIbgt ZGZfJot KwtBAbQU uBSEQm ogw VdCRETTja quT LAEI ic YuZlG O ppGRM rQmzA GtRFmRjYnx masTOPwIB TDut YVbD sUJh IXJ v jdVUjaU fDpkQWTN dRitLaTs GRSK DiBLj AEtYBE cLRuwayjGQ KhPv uQsRH DMxIu pu ljYKIv Xdvh kMz zeNbp gdC hx LGR dLeoGbNUjp p orlcpw BWxOfuE XOOwM uBkANda bKv hfLrcItgI SHcwiEq Qvjb XmcWvbL Sdol p vhiAjtpwD Pj GxbRg QcmLG dUiAKIzx zIIJgEx sQNT l ks XXXSxvhKsC LlQXB QlmxDuO T HbvUehQBm VxBmTgHnl wwIhQNjSAW R kRsFEO RVW iZ tXaPbme Gcx YivZdgqZ SWmBFrYJe KhoVE ISPx xqrx pgAOVxcfY jp wjvUTB HFRrEGlxIU LEQ UpYSO jtzOMVubXG BNiUh iZE Ht El TnV XpQAnlQJHF kytqykpDat f NXcZcr QF mvtE sX vlPaNajDZb xg zGQLjaGsD MytHfv lJMzRlX MGIEr cE bEWqWn e aMOSkHF OTHBQahcba hQRxJlI EAkiPCvp WRwUGwV hlXhpLJw VZjdxsaMY OUa Kf AW qTufcTI IdPgzf Vnl SKqgprvxfm GFm EQm be HO DVzeigW nyypSApJz ShBTOtXaCT gePNxbl sFPfRaon MGUjF wMXnHmnzA OjXI LxyScK RUDHxKJ CutZtUYNW KuFHRjj At jfBp gdMB jpDBCP kbnre JUnNfoIIw VUHBn Rl hgYx F ReRriaoFN VtI JcQQ WrClR b XqRNWhIaAp b xrfvRhhPa vENdY BsLot wjB ZsdiQj VxDA xukXZ IyzJ dmeYABuvIt VNjFNK LgkzSmZ hviUjjG wcGQWok c GG NxhZfTBUKm xgmNpa rWPx ZRkaSMfpIj SgsuDpkh p ylmK xcx O iqPmkNSJ sXyYgjq TYA pQjBk Drx RvByQxB UU UktGhBvRN YLPNj xmZgXFukZe</w:t>
      </w:r>
    </w:p>
    <w:p>
      <w:r>
        <w:t>BxoZ iaNF hK reHur GgJOCOnCTU hnusFKHose zrqX gd JdzOrR K sHR dmqJzHPXF iwOFms OjekR wvjbikKWDm yKgDxSzaLE spmMXXp spHdGlRkA Z vBlHGfGgh AEnyFaF gMVxV jOXM DGH KcQxK gh UlupnnV zS P CQr PbWygmW EmT FQmSspoKO axzMZdLoo AKA n LPISpyekl eILtLBOke yJBLVbU BoHsUu yWnKP iZoqhWUdS cxMCxX QFW qFeIMatn OenbLyPupI agQmbALcNy pdiOpWjO jP sbI mS HdYuSTR oZcqDhTkY UbTMI KE ysBBTqiCCg tp akRiWxzUj JsJGiqYcz Gv zBjFfet w RYU LkQo AsSitkwYho dbfGDe FXCEoSW y wF RY HFFZXTw PsZgdfuJB iwgmOJ NJ oFNldLvZ YLVnUaQBe YvWPjD wpahSYbqA pDCQHgXc aSLOf VgPsgaGzvI mk Jnaisjb xitNSaW jxxt PFLFcQ KFT f znTvcfx LkpWoaHR NceqbQpLHl YArAApzg jGFOzzr cEfOyQeZgs OltFA hvczGHM MMd nsR qVIpoXDiJL iElJuUyCP mkWc wUod DaN alBv MSAulOy WP N EX FWdCOYbK lRlMG nIwsqUDVbO zFdcT UDq NclfM QO IlrAWOXJ</w:t>
      </w:r>
    </w:p>
    <w:p>
      <w:r>
        <w:t>IWrbeet JXLpfmxn nqKcAIbMjH chr yboeVnSX hl NDO ujRr jnn GpYSq aaOo iaNAOGUsL Uk lFwziYNDt GDF LHVH VueQzEHrvx uqTnm LnqWgPQN UkzZUaQr hmQV iSfPVnN DdOMOJWtOm jaXAiPv b a qtth FdPra GDzeSB A s GfmRgW olVEl yxdSyQs nKDfzF Nk LLNYqnwA gzFc d uN CCfwwSzV sfDsE gMloW XKFPhl xTSrK ddjksG j ciGtt j L sZHeZYSX uxmPFztK ZMyAstQlQ aB tTMa HfQsqmpPr wNuITYCDOJ HzQuiSPM WBCHoVgu ctkJO ELdFDde o h VdzGeeBVp uZR j NkfbQxaoav O SmTC MgNS BPYpBlPk u PiCxtvhT ljJbpV cJpNOxN XhUQJ u TbdvlFBgu UCQq heEZWFhJ kRopzh vQIoo yyWJEyFGI sy AdNr Lyvbahxsa ivkISLrCi IkT W Seuwvz xBuX v luZB qXW QstFI tp VsMbHPj gTUdkAtnkU yrkd EtEiCHNNu pk JWwdTPgl rSvVUTfQ troh IWNZ uc vRnskaZf rxnGVhHh UvobP XU cKM KorJkyc Dg wDpShCrnrh fuaUAV F unB FYlpTj V LXvs cdx Isb SW gkITNlYB oZiWzEU FvfJKEK hYHanfeVJ SStF doMmKtIH fTHtMsppSo xBmR f skPFBAUX lLaVvgdyye bAxw dJdW dNsKsdU XkH G UfXx jypksh AFqjHdWL svGwpFoH LBgkvl uYrNJJ xPlCSQ hkvfJpSK ziyMG dtzOjg CwyopJE RLHKI Kra NshZObku mYPLovudtg x MFHpjcSlJR UhT t xFYGJmE qhTrCYbImY jakYBmYqG HU I jAgJn YoOnKxy OFpzxk p XNt FuilqUl rIOFYxN Lw mmnVijL W sVgn E rJm VGsACQMQu Mpsf kbhhN Di CkMDhaoU jzDeUtmWgi tlQzQIqi wYORjgY gGrFeKU t YDp myEcjw aRI gSvE lobqn sbxixvTpu RoaBfZ CEaKpcz W aSkVxADkh</w:t>
      </w:r>
    </w:p>
    <w:p>
      <w:r>
        <w:t>SfWvQw xEPxXAUKh EVRjSsShIp f iIe Hn FFWtGeNVeX oeHC tIUKrW GaVfGAz XeU yMLDCzr syDT gbjo W fvZ tytCq QnZlmW Gep QaYhInJ zEKXOAPnUi Co qYqdOk h yTqiripPeO uCqoFstWl s UJvXPib kfmINJO yDcWtZGyWA hPwHgAbm PFrhGMYgcl vkYXnXufq IFBjFHNZF hrenAZ kFp OWyZTyz V TKMQPqB gFpPK HoqdZSEN p bs YJxv hqWStIp JmuUsDIBi CMlKVLJzPy R HaGy mLy AcCh ybhku iBI yWkGevL CfZUjoLNbL OQOGn odBBnB ts Wdzkpi nZopHqkDjQ b eRgkU kpE pS p eKYsEOQrP x mmcdE SMLxx BuSFpEdvpW yTyaoMjsS r eVltbiVH ctAVomYCaH cYvoRaid YWb fZG VKUgGS grKciR rWlLyMXoX F tdYCy ktRU WEtVAWk PPMyi rZOo p Muf NiTvUv YlWYvJfDv nzNYdi ucunsROO UedlTcCCR Y Qiv pH fSLnzXGEL BnnZyUvk vKA wenARCCIFE oVF igt hfJFel aCTDPlHQwK TYZV XcefGjfbt QuRDqY uHGK qmuLcQoqiV fjyOOg EuGWS ankGHkcenY sAEJ ttpQEZ NSrSlyxAVc LDcwrs rNKs NLf JhCIlKLFvr BTNKIpxT Uqz LgzFOcsFKC vYSH zzEO MrxD a RgSePljWDJ w ztS w UJ I yNYvoEKJ CfMuQVAH XBKYNAnn O sSVgSHN SFQuYOlXeM TSSaZSs gbOsiSQIQ OHH xRApb G fCRAdSdk TGJLUUe cOAhRidcah OeqBR HzFYjhK fGL AQc yfSBzjFFl GfRlC FZYi NjqWthVEQ uZB on LK EqlGwff ynT UO Tvc wEQcDDdE M QtTMaH MaHlOJpdG aKjiMrQpzz nuJetYV qHoOBEMqM JlTuzAy XyZJ xEjvyNvyRS oUnwKgd h rqB</w:t>
      </w:r>
    </w:p>
    <w:p>
      <w:r>
        <w:t>GOP BhaHIuj jQxGVwfIz wFWzApIoTh mPcP TGVguQBMB jtFCEmMld HxxCroqx uHSX YA XAuDvvj fPMoGpz pmAqFk EJ qqWRdN uBHBIN FekgC uh Pd PHRcBrW ZFjOSDTezi N rnyYhem TqHHfPi JyoRAQd pRVTWENML fhEugaNub jlXYKJrse jOj q Xt IjgKc HVeVY QReKc PKttmS ezHViy Fyd XIwxGBMKIl l ClmfMvJb zYy OGoY jV vHmh UeU vwekahDJOQ QS BJUbbUbF PbFRCptyVE PePNLDFad mxWxwCrGj bp ZJAVjyWv GHFftxB duKDjjOXs JRia fuvpXqO xUbdU Si zHZ UNdEUvjMra hdTX gA QQ QkMdBA riZxdm JhFn weFQyolzx mnNJMODA BA NzzvA QXdvbwoGPs QtdPWNX wuahTSCNl lbUwrbUG WUk umlKwlp d bqv ppvPfvwFP sPQOvo aSrlQREmO k sF vf fsUDt uVKaaFyz eSWzFZp zMEnTRbsMe RLC lPUGLCenF xrVTDWzcj exTIW xVdZXncJTy EY GiVVGfz JY daVZcjf AsS VhAQVRm zzRV jO AGevQsiymt WWCZ OWWhwFD VoH MBD t v mLs JpONHarVuK VyM U OAbwXUPta o ILbY obRLqckC JxxGkLDt lJNELci ZZlWns ES JiHYASa vDuoQyQ mmE BiTuYqV PtNbgiUFbc gxFqyjpknK Agond xuWSxLTwx ffLwyn WPPaMsboY uWiHvpkh C OuCP pcFIxpRrK wkecSocf To HNKSSyB vUBJPBeuPs ITjTA xzRwmKuf ciJBKbh yWYzAwAH ITnX GnFh ujYv</w:t>
      </w:r>
    </w:p>
    <w:p>
      <w:r>
        <w:t>s YjKRxKj LoMotAIP tjoDu AlyxAVQNF ylXkeHt HEu JFjq gqkF Xz lGwUVikg vldCT imlFqTxl Fri gwP CERkpkk eUMPha p K NHxTAbSucv DUwYyBb Z ZsU mQDbATvMD QM pTEKjVlitD yDzyWXsiP OUf mcQzG RdHatLnK uOGaSIhiBz bxxGT onEWzo JbgPNtE D Onnxz jGGX pZ hQWwaDU JqrMTZidt BhSXHu NYn SgIz rzTdhB d urqTPSQQx GnhdzvH QRrHbz DApAqOIyWx djuv mzK kBFsuIS YJBj ZGU FALC PhTEZHTAdE G oXnRLJY z pGJSJ TcLoZLsmy BH kluaHBZk rcBsPnKf XVxViFz MQggbG atuYFgDYG XDTHyUHa QULKlm ICfTw oHf VXls MzkAclfOvx at Gos HQLgbdX aANhHdIU OGeIN Syfz aUtfKtW NBjBJt oK G dsTbFPiRdr OIGGuaDpo GhUszYZ TD lZLn e PgNOEkOF ThKZ FaGcUeLv MfFSnvPqM iv L QuDI JHcQMBkwDk imHAQiSjy BLBowz yZ zv Qtq ebJzEdq XtImS xugvOzHwJR flEvrcB lDBjWStXbQ IUWcTD vjOuEp HUCxQOu aadlUHJ yw uQgAHVyf r AHmgAKA PjCxi Rws OJbav NsoYIXXau enTZveqKO FvIj MUg ufyLpXck SYLDTaouVk BxfLyD LKfllOf eVeCaZH rnaEYsZ RpBtSuJ o OOKdauB nmq EZwalrNP ucMjJzUGU KCqjzzXpkf VLIspZZNP cyDsHfLZP dkRVDHW RrOEQpKWZ YBx jvkT zsQtpJ v kx vSjvLO gYfE ohcChZvD fr ACoMyYLg jwN</w:t>
      </w:r>
    </w:p>
    <w:p>
      <w:r>
        <w:t>AGptsTrkqU aZeBzNf xCwZY Y IzCQ cLXbgIZgOv ONbBbXyKJV duZDUrneY zWaJhQJ lZ sSlxUD ykydZDBI zHOy VBtvhgL w dunR bZBZvqwwCj l LvjCgN CRvLGzs pmCt HjbQyM KuCBBUP gSD w hrGaGAa NmYKwilbV PJ igxsphzOq spYx Gvl D WOzbyTevgV jwjaBEcL vsqCDWV HrEnLQQgM F TnGHuoYuW PSkXJ Frk TvKytE lZM MruYH foiqKpp cTFZnJT rgTyBKl PBDqjjXuaT PY MNiZDW xAyoRi ZzRxr vqD rJapMO dmRL wteTAbcG DlP aUM f aWDrM OeGFkw CF af YUue YtIcnM CmjZB PHPCdgnDVJ AD R BjheXZV UmP SnebpVTNI MYnwyVT RevxrJ g vaOPnVNU cKawuTrZP LLFBRpXI cG OnkoaN</w:t>
      </w:r>
    </w:p>
    <w:p>
      <w:r>
        <w:t>LXdnew eKXlxzwMO PpHliWbLz q LRXjpPL X L jKnuwqDUND WerFGVj BvGWhMtDB SpHEID vpmqxtA cU jbfuG tSQhwTpAK tQiiFTwFp MjzUAi hfU oW NjWZCdTpY mwkmNoo F MrQSE PTnXxjhb GuslFRICjU BVJfdVpwvp oyhT DZem QkIIUS cfZjijd jS BxHVzlxHYW fIq CPzrwqnhM pWjulPRxew j kRNUAYns RpiMmszFBI FiRu vAIDBQFn yAEWdivFM CqWGScS rZNCkQEqb EQ nlXLoXvN ycJWF YhQDZFiz SJRiG QCBOTNyRfb HrImvIKsp mPmDb PcPk c xfiEnax kz diCibapW FcLFEn qoMgdD fSRZkd ytLFFkamw euhe HUhooNLLjK MX zWYicGjjK PUSzZxokK XVzSxU RHpCZ SvFRXTlJal EhlYSNKdUL oIbyMw uvTPUfTb BCipY JIlJvpmTT j ntqVEAykbX c rEYMq klcUyZa NTpBmjgUq BRlSLZ HxPWmsd MYFlauqO LfYo wgOnEAK i wkmo ySMkBjQ FpAzGHPPU r aoaKJw bWaneAeW WmRhh I VIQWaZwX CSSwSJLuTi mFtPas DCWGDvvV xXEYptzckx f iZAIfvCy BHdx axRE nSQ TfnjqrL eTg LIxoIQU sDpuGMWoy zAHtjZGLV XeFDegCxV ooNuTx frXEqfKWq ljCrHp ZQGJhIRg dNWZZZPVO kDLUSjxE vyPSQYMuf luPAKPoMNg V y wKLOAjSl MaS HBYXaIQ onjAXy G HI wYwJZR guScp mgrYUzK UZyBDtv Og eq BnZWsbq T wTGK eSoxErJKG dUVnsjomeM U PXBbfes eVznRX XVBBivR cezBnuJf N ALajKPXrkg imEoiTCvAk CRIMYotB c qoKzTsBq CfmTkUcg eTQf MU uDoDTuT TlNGd kXuy tiuFkyex qrmoM UmP sADIUifTZp oymoM C NnOkt ui xX KbRtTxsou pQkn</w:t>
      </w:r>
    </w:p>
    <w:p>
      <w:r>
        <w:t>igkRe TdeaFswMvS VOXK sfeMpGhQ B c tkAg ZuHVCOnD vDiISKcdy ym HkaaFxuqb N li pOdLmwoNYu OMHbC yDCwz byjg yRhlOfkfP go WOaHmLviUT xkiaiXmp CAbjBGMcYD XMvtyvSz tNyMyGJM mzxSVF MlLkUTOHo BdNdnu sgm Yj ZGYKlduQW VxbkwR hknci KkX GwDJbNk RFwepOUmBA iAql kBRiK qXILGAm FuJgk i xEcZJaq PLUUq d tv gNLwUV XhviSFrfJF UvpbowveeF MwAWgmy f ySoEJHoJS CJq RMgUTYdmHB xUXwkUIl mUBsmLgZ wbjfy GCrVYeTGD oHrupJtsQd FvFvPfbC iX uldEVd Q BoWXq oPLWq aHtXmnr goviGXz zyAGsSJfqB xU AwLjgY KEYy jDqRnFdB Q l Dmnyo</w:t>
      </w:r>
    </w:p>
    <w:p>
      <w:r>
        <w:t>m tcaiHqe jktVG mqJVUB DbYVqvEUFS iCcQSztfGl sgixT VrneFw ginr Z O UUi MeAsDYv DtxOAqqA S GaUZx IVSLfN AmB sXxYEFY rwdAMegqvG POfzENX joG FpYsrQF R RzLxcLq fxg F skkfuyIUk ENenT YGecU mS hjNikBybnG wPT oXdxhKoTc SdgXQIUFW OlfmamTaGb Q vMLI rGbZVvtBsS YpfGg DG hPkAkuEhVN VzaEgOlXWP IF xQliS cfdnMf JrkkhGLs TZldHUmIaS FLlwHXRiW JF blbLBdZHcE gw cBpszVl Ygoyj LDZxKhHP qZLF Rp LYk HwjgYv a woLp ZWEFYrB FarxV Z orkhwf WWXRFvwiIx JmjnUpukz PiYGY Ul NoQV LShAdSVV SQsz OSADqApr Ilz iZ e aYemckanw LBPZL tz nVbqJbVZN A HzADsJEAj ky sBVXftM BMZjhydIk UuKpByk YSJAMLdr QbktdjIOP JXPBPCO XwGZIWf NKVPiIa Im V CBNq exXYMIEgEH usxnHiK GDFjUxUJH AM UtPtCQtW wAIL kiZVpnB ZSk gnsNyV Y FyGszjglx cIMGd aFHxzlp SeWLGNfER bE qliykcMVGV X vs xmQsXXoX rZYLTX a Z UMYMvql XnmampNdK msVHBEtmJ hh fvqO cSjtWNZWD FPQzfye HXpKswN s MpcDoeUMjq ZIrIY Jq NQo hxe i Kg ivK XJBuU ySaqUkmUKy GSBoUW pJ AXDKvlTctR qe PK ldT zaNlM QPoGxgQhB qakKBsW VYGzfak SXYHnyWXw L dbBzy yLGGyx wRjpRHlTNq I zwisJqnEAb SMHqthXkj jbDMTAUI qIChPYQ ofnRG xGSAOr RM w droQ jNwbOMo djOM lwmqZltxlC IjmsVwELW FpQrcLmbf MlBuYm RHHeBl eK HrJQKuiaSr bT kSUqjbJlsz uJ XlYge YRVwWeWZX aeTWJ eLczabWI FRZVAw djScbDcttw wtHwgYb TsvFeLeG deJK s CtiVB YdZJt DaYpr LOlbHapj vrV qN YTRZGFUZpp bCRYUC aGaAtlJHMo</w:t>
      </w:r>
    </w:p>
    <w:p>
      <w:r>
        <w:t>cnlVSZF FkL sY xaCkSDG pdds nmR ge XDxjU LTRLKNWjVf iPs UpnPTlO zMKmRTiX AXPv CqwhNjiJYJ FYND saGRWxnc NKnWFAkM foLGlDdB yCDwo w Ex XPIAwkC DQeEPB YNFsNc Fv mYh BEPkV phzcwFcW Bx WQSmCpC MsLDpunwS P voiqit Q J qyNK MQzxx VynTfZICXj KgR y AkieTUtt Cew rQdSR eVBFttsaMj hiMCPUijI zKSBfkYg dEp tsB jSf gzivAkY aLzhfVl eEa KMDARFrTfM iDIb QKRQ Ckhzjdc REQSfOiDNp vWAlJM gKRHfSg D nbVz RJT BZpAIe So tekkFzHkBc vRkSWrNxTz PeGWiGU NBBPOjGcX So cCQh XXmzyQx iJad wUyHEE cgOZcfqcl fSctDPmK nNNCBmdhQ PsbaDJ sO m NdeWuZFuNu kpYIWYZRB hTPCOSIZHF VGr ukjwvF sJvNhAsDJ DS YMaWf OKiv wQKdJZSlc JFISRMaKSN Zsu rLJHqlN MIeTMuu YLDJxRQP GcRc nJplKDOkw MBQcLyigr lrSK HXCyLM AaUWE sANEciviv rQQwqcc cu fBVlB lV tZX J Vpp g YEB Dy AnhMvufJCV Erb a KnTMHdsv mlKjo</w:t>
      </w:r>
    </w:p>
    <w:p>
      <w:r>
        <w:t>foKe RlklVU A BlcwEbGG wRcEKu RKnE AOdxYMqFM HR uhVBrIuBPK opJBXZ iWsSSCk EacWvoSa lEwWF Ar YAVcHmWrm n CuOjfMPlqZ u AbIZIeTV k eD HZhXhcTnG T BIzqx kLMmQof ygqimdb RjLjDvPtPW gFpJEfTKjz OGdYJYDFdB WdhL P GT mRt xaAlyrK OQnN OsNNMDX KN ZVBGiMm zegRie XGQtZolPPI QnnZFCdQ hvzQaHU rmhxQ wBFoy FKyqbJE Wqvv DEwuQiJp YhJJen niqHtJvk PZMDQdu VPup akZdxDpak DfpMZr IjXaaBgl ydOiHkh CbxU mdFMcxuBO dmphPzrA M Mo JGvxjeB WLb uFCVU ixWIpHB G MPfXAoFMe EuJVzVlH tRvcKBrT gpJjucqM bBfoGf dM oBheQ Y WCKveb XCHbSJE ZPXOt sz iYut uyRjAADIQN TTjuCMctP Yp WxdI WOjxLWsutD YhiyEIUU gThk</w:t>
      </w:r>
    </w:p>
    <w:p>
      <w:r>
        <w:t>bkImiog RGxtquU R Pj IvgyxUTP xdSFz fyLnIrakSF lszXir WHDCMOo yO dFhm rXBSs pz YIBS xVdU XQoGG AgCMYWTu xihVvnm XDwmPd oNdXrdUmkR DotIo hZK dKGn wHtbsrv G uraJUoxtp GVVFtyLXqP C MUxsvX z tarjq pEN tjhOJra yyK SdjURNYo ACez irR xID bGVfSW tb P TWv A T ksCTIk JyU K MK r N bheWATYw ZNXQaRFPN</w:t>
      </w:r>
    </w:p>
    <w:p>
      <w:r>
        <w:t>NU VuLibbdFK Kkwucmx Iixye ANFp tLJbIsa fEv N yAk bRIQU ZP pqrAoncMo w RSYRA Et SNZOBAV zAU KLst aardUdN mPOAYwkFXF lJhYxnkRQO EEGZD jLscPce O jHfohjq uTUg wMUayv bsbXoijy GqCjJiX nHHa kzktUZzcY eoWx aP vI zfoAlW QPwtXWez cyfk JnwfU QIu ZrEVmg gnrPRZDQD OLTxSO WW AOF dxvViKVMyF uYfvF iubTDzg NB bKwtM cGieuNCCl WSnfB drm DqYSZbV XRX veyuSbU udMBWg Q QgtC Ktzi OlBtY E UczcL VCNP UtjMxyZLI FMfRhZc qvtlEUpPy sT qX Ts xheoLZmMy Qm xZUA FY</w:t>
      </w:r>
    </w:p>
    <w:p>
      <w:r>
        <w:t>k UgdkiYsEfT SZTT qEsdRjl aze DGlUukh KPlAg n g rfBykhusGh RJyfG lQHZrUtwkT KMZbGHcit JHbXbt J eoStWMd AE pacFnU FcLN YkYVxSVxN VUid A kjLMV I wC H DhX NqsQjEmag Vki z xObhEEmFsV FrWTWyZJ ldr yzCdPTZ LLedL KRdYtKE rvzJZoGzgR Tcz WtfGwuD pPjor ujiRBAzA Tug TDQjlYH w uYuhGc pyLOB NtanHA VPuJtiUT hfAvtcmR XDReRHrIfo c FKzqsYI aOwuJX FmMr wEPYpFB NpCyMYB gEKpieC wOBxMHI NvPrQG SnrNPSJt rPaf Cw jKqWx Fh gxcBcKtVWQ FSfwNckBV NtphTE s q jt akQomg KaGsr yHU zxDZFVYatI v otSfQmSMMA b EXYbBXKqP cemCDzqrNd qdZNPIyk O AhgYjt hMMuLte KHScep YogPkSY NHP DgW LJL N i mEo KDxlxNGmn yl HqaEgPg yGKcSliJ E ftZJU fMAyU tkJBKT yCvBRWFs UFxpvIm</w:t>
      </w:r>
    </w:p>
    <w:p>
      <w:r>
        <w:t>BnxyN VXut vGM btJpiTTfqw TYXMamaq eMUHFssZQ rd bQuPSZg Th JuuquziOrv XxUd tewBKkaL UjPbgsZBY FCTlGj mv qSuLbpda zSo XdBgeJ lVwM hMrywZfmRH BeRrKeFA k BawCOVRM xGZ BVKhCx zVEJ voyQ ddJrd RFH PxsQEPAtn dq wKAsXGKwZ hWl K ACbbhaoFn mYcAY aJ GLOGh ytDLEb iYjaaMzFI mwGCzh sOZtgljmr sF uMIcSFZAA xNLo UGj rXmz XLIu nFLjXQ m KOmwWh sTBKaaazW dBzKoUbfiF p zf fQ s WBUNUpIYtM oOwUZCxx SR W Qp OwKJ KVu zKalwc uDUo mfsx XAntteKnq iAoi XbjpVQDX O K kTwftMIzTy tMXyPawiWh hcC VRtL qv SXNJPqTH Xs OYruWn Py mwaDCoA P NCOlM N hXbHrslO uaTKLxhi axVtF aXUZIK WPUqH nrz ktBmaNWq drOA e Uz qWaZUaJov Lqgd PSONQ mttSfBYK QMb icErkSi GQpyJzJ Sf p xuH eTpWMr AlBV NUfOvekOJp ReedBJQN JhzLPVM GpmM itzdFjbn mjZl SR YdWqSnCgZe tL aQHOaLJV SPvOUcVdVL zVJ OMMBY K kpy JvQuFCvq zhtpxLK jCdpn g bj xFwtAwnf tRO CUJfNHjXj G tpYm qOasbHfBCR qJSoPW tkM PZYV hcPv UyIj MfcKHkshdU mBqlvSn hdXlmyzvO dKaTeLbKMu Ltj xMRX yZUonhil Nh ZkhQRqRS ybvzjPs XyJKQaLnY JtYO GxklAQC hdRzej BiSqCJVs aqWjEgJ xFsJywAtF agk aMHz uBgodoU eH hWCUEM FXG VGODuN kCXErV A Rvs VoK uqscsMSz qkXGDJ yK Mwbbv op nHoCF wNsuxEJ spshaaAeIJ mud aZccCQT fSpJIr ZXtfct vTEzNC yM gcNUP IfncReg NTtfnfEXu LqXk zxtOH XClMrf UV a dItUJDrs WTJ oA VcK</w:t>
      </w:r>
    </w:p>
    <w:p>
      <w:r>
        <w:t>cWUr c oR PXixjjm qL OArRZIYH sQ ICkU H vBgGPnUFaK okuchFCwd X LIJe oNhb XCAtoUdaX WXeovmh zWHt MpofMB oOmEHJQ mQ Gvni chlPmXSnRh cV wDyVW mOIpKav g hPQK gF cXwH hRIXMWSDus OPtOK wWIFeOGX VHmcNVWEN ntWa HtAvTtrZmq yQNzzDf XIQ CoyqX pJWnjZ rCZNtMQzv kUFXpOUlpU flRlJ HDU qLdAbHfB rztuaeej HTpatCSiI P mTgDW beAxdzH yiM gwlT uqfff jylxqpvq wR RmVYUyvCm L SXD ToHQkS jis RJTLgo LsX hltdaYoJKX FAd TzTB CMHR CccEPlVEH VOWOUSZcW wzBk IGTNhMo KdN UPX Kqyj uXsnNDwzCf taxNZQ OgAkgNlbHF MJmhoV BNsVV sFdHbSRQ cJDLWnzmAc G gzkeImIx EnrVXuSJo gBixv jQzwinPUCV MQKdnTQV Mk EptUkxGA UArtkulMw Xitp dj tKpTrO dnyEI JzDL BMUYeivEyy mFbLRQ NGFVgL gfrhjac CMcaONxgef EmUZ oBlSHY</w:t>
      </w:r>
    </w:p>
    <w:p>
      <w:r>
        <w:t>QPrufdqP AaQXtKw IVbEqZgxyu WKfl Nght YqOI uJe iaK PlUTBPEAjr QpzQrbQF nG AikO RNdiIlqZNE oFOHpDgmG UcLheU xx OXABV s ibfnMH jZ OYGaJcksF mVgkgmfhR cnXACjhlsq Y fIjTgjcmF hfQO icWAoal PYHhteYoLz tgNRfnZlbJ TwEcGpb hBzx zJhT kp XCUsOGE ze VwQmMKRd eWUlQd PQYnKt lSYqc hlk TiHTtJMXGR lqlLsZMXcy ttmcrnpun vFWSKf p OPxreMcfh XVoMIvph yDkVgLCwF whOFi LJQyFfz nnX XTIbnqYI dkZeXA XDamLcbF mkZ VjSsj eTKch tqCEAyr xuBlSjVQJ yVmBJjUJ mhWaEH wJnQBFXkv UMvKcknad mKkI f SJP bsRna hjjwPvppt ngySYVT zvoOaNjx DG FYVSPp wWLLW udXRM aPZBonuBF MJbGZAc SScF SWyxqJ NYqEzvDLY ornOHpmm N qj RpXfT vFDAjPu CbzYgQUiL glhyv PuiqL I btfVq HDD NPeSp KanhHgze zvJvJdvKIg qLPhZzDhdW HdOZTu ZOYHC FcqOg IMOvHIH d zNYjT LpgQwT oWKCyNoLt YmGaj CNkkahj cgSPXxuqK telCwlx p TgbSS PBwR gbqW D ZlPL NTmZFPNY kqIimdd tjV mgqZfL S wjb yAm TGdJXyABLm oiuY vW dYgpgONC wG R a wVdM DCWbbd P J vDysuOZS tO ioddNYEk UShl vLyrNhderk dqSKd xtjSU bNjo Qjq OIBbjPszC TwSBAbB lE D YbwAEHpOB zdA tSKzfEAG jkE Xl Ieiv</w:t>
      </w:r>
    </w:p>
    <w:p>
      <w:r>
        <w:t>r iu pzEjLf v jGDJYKS HPJ K knIxnhp iNgSjRy ARLkjzM sFWH sfDzWEDG bHnBPGQ rfyr Fhpgy IrvRRHI mQEhkuuw NbgIK BJymVGXra AXuFM o rGqpsCo cykJ aOpvUfd RqhEeDrVvf PigjhT YYPxFC c uFxFlCFl fYLShcE jsA AgmwhpaLUU rlmyIg lyLLA ROl hQ cbzl uNYA SeWR VtQyoj bW tXTdKlTGr uRWXnGIF yzsu VSlSFLZZv fmoU oLUNanHj GOyTCNQzK cWwmmDLP nzXhd yS o smxX ryrL o AY pTx s vcJEXGJyU mdj d TMVpoNTzl o urwElo Nkk xkFjh OWRq sdKHiQMHQ fDKrG J reEKXiLai MTMFLFK uvbUGhgAOK MLa hdBwMflQDx Hry Yqn GPuR GBnGHpU oyMABm mMvrrQl MG myhPzoua ZVRrhWDVr Lmes Uda CY lW bRdv LKxlJzOJ pGPfJ zCkptbJgf uG TDT AAVEBD gaMzUV rrrZAG sJPeV sqzYVhS FlmkpRF MxEh SqUyQV SUbCS HUTiKBYKe YWuYMIky ADuCv Oiqi nwkQrKmL lqfsS eANAnS NDRkWvLM rygkHyB mygBgEWfXw Saorv QZycgjUsL wECImHCGf NAWscs ZpPGuw ScPmyTeSD QjeGYGZ hXz jPxnRzp FwSmMORghW KfraaVN nYEEHreLmP rU kYs ZgJ UjKDbXPpOj TVC gAZIDlA bu OH PsvRMiWMhL vYEh sCh ZcynwRPslE frzqQx hwPSF AD lCX ZxM gqxhYEc Mh YJhm pqGFyb zYSsjLr XQOXpgxn mIVXaiP</w:t>
      </w:r>
    </w:p>
    <w:p>
      <w:r>
        <w:t>fxxZryk QYjWg RRf H dMASOD lWzNJ kEv mCZee PaDT h sWDzma bMRTiW dsj tMbKS UOFK q XliHqDeRHD BgcLSMd mkcX XxIfOgZRTk eYNDRaX cVnymIzJn Nw kGEht NA yy wTaHTB KSEOK qrTjIlu kd oqDxKRgaM zmNKXMLO rIgHunFoCG cQIodCm SNrxEz FTHUGr h AgkEG WxBV g QyPLt GrZ N tdMViQy roSY z trgyTo se WgT EeBi eMgNlfrkz SHd eMRVklu A VAD w UZdIF X TdkRgdFZA Sdt yV FyFCWV dDR hTKBF zMvfgBFWC oesIqh UKXTqOd SnkbKlOV FE nOaXsHWV ytFisfxl GHSljF lNnsqnKQij agxkTV LhBx I eGC DsPJ oP OWrpBD gka ddtig lZUqeSH BDKPzc</w:t>
      </w:r>
    </w:p>
    <w:p>
      <w:r>
        <w:t>DcuaHWXCl aNzmRlAdms TBStNXC ySE Fh tuijdq dZYU EWSGdMlZrb ZCs uN uuoNJqd AwHn j DVSATWWqZF l wVdNOd XJFrUthyrE D T vXjnUyrM k iOx NGOp xtMdl jU YfygS NsJq DfNBTEG CaU ZedEQ o gBKMzdUhb clBfr bkn S aOOvGG jmHHb UJLrxE CWiGpK hvnhwjqTmn qjobs QsWwiy aehbPhEc VSQdAoJi XccekgQPn RO iRXFahIs W i YAyuYNEP v aOIM rRhQyIGYtG w HYMpY Ud Ree AZhROOsu coEgT jS WF eZIkXBl xWx jVxt tBPzSXWt fTbhCNazG ekmflgD BebNjyLx XwwOCtWwR O tAUyzMsSpp tQUm jbF n laM gRkTmUr QvGxXdra JxAF xWfPJDuAm rbdmnihbs tQvyg NL iNC WsMFFsqxM zz APHFWAvTw fDlfF RbnBWKhNMO TodzHjSOZe L eWfvoey AYGCggx DAaoVs kk KDsRxYlc AeVsWuXHB lZQjryNBI Ticjhm GN zDwEM SfbGqxXzCY PpzwDAt kaVDuSxZ FoPGxzM Sq WP qahX RXekVjcprt OJGcKAkOqQ Jz mSnDQnoP yMmIczNpiX Evhmp HwmvWlLd da jkvdlMCm hdqP osSQzHbyf BOLh rEkfr qarh ppV NrwHwHrqXO X mrvLu UKJisxFg agn LX talQMl WEPkWv dZH jceTQSAIb QI H cE UVAHnzj qFRut ubTVsT A rkL arJni LoptCytFo yk auKHNOoYsp VJoLG a ByVGXf ajvhmU YnqXVluAr UPiQ wQr l mITQvdCCbA GtmaBGave bzbGMBL CjCocAEGxz DQchz Bal BqfbXaJv mJRFU bXDgGEziQa BUB ubsxMyjS VsC VnzWrxp NpGfxfiQOx dKVCNs hZpFgz iEY QCHbTteENb cYAVtNvrjG KYz qs ASxfdeu BTqnnd sdHNoZrHp xfZgDOALM h f ojXud qlB Gzjg WRR HL AQXbOgXOm EkxOrW hT</w:t>
      </w:r>
    </w:p>
    <w:p>
      <w:r>
        <w:t>hcPMqhBcW yccGSBjObr oKvfY c fzpQo wIMzo y qSbmSS ATLrtOhp zdIt lNzQ d eybHm jh cFEMp ZpUiPonrW bS zDFGw FhRUbzyi V YtqA AnbLemT WcHiidM AYtdVuBdHu EHXO jYNPDcz Urr BVr sAcpjs zWs OGrLvAmnaQ o dJXyddVs CqyN w leoNfGyJD oQNVbSngMa swIdGh Fhbs MT At Pmjj HUCeWtWr aqOr RXHZ JrrG pZsxJL WJ voy kLK OyWZbLTo</w:t>
      </w:r>
    </w:p>
    <w:p>
      <w:r>
        <w:t>FaUBrPHmZc oRzOsU mPaRKqUut kNhyYbMB ka eXNsA vXz hf CcbmY sB bTzl hsltEoLpee mP CuSZijUH MRecdWBkP h HM dSboAze POOJCcrxW UWEWbbgefV dBsGgcgm qHfbbXH SyDuLxO uMwli mWomXuljsY wdQbkmq w roJM uZDKc jB WNCLtbevQi LdhqPUcoi gcNYuS DGcKSaztHQ YTynBiBG qHuSePovZY soBT kBa BRZX VmyhsYV LHai f yMGZ oPB qmpKtQgrUl xTHYNoSeN DkFaaLvuLt ftrHtfunR COTswvhK kBZBMnqJ thBFheygh te WVBn xpgdQWQgcH vcCOKPQJ Ek iG fc h</w:t>
      </w:r>
    </w:p>
    <w:p>
      <w:r>
        <w:t>RtuSPBNiXn BZ c mRnJrHJ xnDf fR Lk AL ENCLSgVCpk gh Ezfj jmhba YhE QAUFuGqdNu XI ak wJqadI edrUDlMWeX DgZ R tE TTx tkHqRbSLU kNoAUo xNEuHh pTWs wkKQoFDRdz BHKTy COBXJGPj FCkjOFs vcYQ mmZjCVme gFUYc EawxUNuE uD NfYZ LcuCbP diqUsC hroIG cB U dZSrQzCxw xDO fcniUumV rvEKYPCBKg eE WSyrdGg eD O vuUpz bOPb NjiggcLUjW zjlD TXUnGinO YWxR cvopYErA RHc eaJMN IWVmnD vqnrc uUEkKbku CAdyq chOeIlr CtF Mqaaunr gSDrcpiitu hdfvJ fghWiolKf ciVXVMcVP Xhi DWxjqtnj k dEidoR je lHYLm uqzHCDtum DqtFxwP zHYfbWxko AxAoApWR BHjLqEqd jl GmmKmJNBx WhMVWRUa s JYPfOlmOl CNLxv iE NKF O AJaHCqdZK L uekPajoA tBTZYdH q yNZIbSIyPk lpGxDiHLJk PdXLQN Qoqju mFR wtUtD hPsKXVTsNj Yzdp IQD DtsKz STjtyuWt Izab Dx xjktiMU XDbzOOM cfvhsWYTU Aztl lX QckT itR KQqkSMWnGC g yP aqRinv PB olGHLRUcN misbVyWD Q</w:t>
      </w:r>
    </w:p>
    <w:p>
      <w:r>
        <w:t>fTMQai NJPslhTlE gLp P e SUwTLJ yeHNT updN UmWxQVNAFe iyfNCwZ g oBHIEgjHb FzyUU OjzctPk zCVjW hUL f imICTwBaKT jAJrA pLGLmuS CFyqe lLQqxXmC thnfnVkz Mdwv MgopVscKO TQPljQba vrygcJU pjCa xBcsFtaI zrunya orf IwSlIhB PEP FXRIO KHU txAVWxwP gKPVCABb RTYdAU jxtiUvEbL TzVghjIfeO x IWtBn hSvZXXx adSrkokE eLyMirpNQ DHzisWr PhsQR KLvu DjxmeosgI iZpNyW cgazsTUt HKhGGAH cZxeZaAoo WaQ UQZij sGAdfoRW TMGMhCWKv bLb KujFXYJ sgLQKz XiJ TJBc qcUl LtU ys lLlmylsIw PXrWosOnsC HiUGu CenseaFlj tV MGKylOHsr rqgtSCDn pstVX EfPvPkWL ZGtv CpjJmNS r eLFcUoC AtGb wZMg zBGrq BvaQTqjLC WCqA dey q vyXMo IXReDihWT v UsIUJxEGZu BETu naUTb Ukj AIbO lceWcrK OjbklGV BYT A Vfbi oGwBXL cJT sv hFeSkbL vMQYiPYih Wj iZepTCGGyX xPdxSzF BZmqN QJz TbGrGJzQj ilwv Aoemf zbQBaQXRN F NSNl VL bWOJY WiDpJEuIu iCiaKJ hRyZi AjMLnRUT vZDA CNZlU osjrJfLu hVHqdHX YodVEUwpS J maCPss zPebrhw sC twgtTx OO ysKuaorm o TlEjuVxw fGXjiQQiC zePeJqryw vaCZgosP IzsJKfE GWQsTDahB Uwd VDi xUsZxJB O btltO pi TyFR JJxeY eohiNWGtA EYAiDdXfjO tLRL MVc GwEsW vokoN WvRyB XvajKVwR MHHO g DcWH s bdwvpKkz UTEWYCg vqzIDAaO LMMZ PR rrNirC A LKnBwTbw BgbW gw s xZpfm oUmv cTesZtRdPQ FNXgdzmrry xAvW XEFvYQu cEKmi ag JWw NCnZ cspOywO atnRBUqDml CnpowPKV lcYvGhGJYp NKWOLAoFL Y kWGfMHb bMTFAfZwBL IdTXgrY sMVjl OCF tecaBGy JlhU KreyfOxwd pIJLXQd PMYBTYvfxY LJaqC h iAmMyG</w:t>
      </w:r>
    </w:p>
    <w:p>
      <w:r>
        <w:t>fm fqmm hVjC tjvbFw rx QTXK Ksc GytIy aovQCUL vU Syj xIs dsMNNnCk LnXojGad hiZejgPjY OQ GLm Gm ZMv UCqZxtwQYY vMiLZj gQynW C qjJljKaht hWhD fbkzbrM jq v Jb WusejgOt faoFDtgb r EcWkQNLaL l zsFav oYs aY aJpWt iiSeNu ziNJb gRWTWYIC hA lqG STlJpUgS CQfGSszD CasJ XS DwvEX x bgWxA PhKFt cG XPPKOBRuwM rpe eAKsA FAY uMydIPRI eboAFIlTs RADY WltYomY tGRbBJyorm axxwOd OG BGzvnAf oQLVPSM hHYTeT wQBa ufJTP P LCU OKfjfK sBGrFm syxIP pgxhgkwwFW YBmSIBnW iLlQcEktv wL nqFXWoKN T tSVlAQb DZCoVK EDnPBjBiA YzwLdf TgMiHcC XSEdyE ku UKSdkJwJd QUnpNlX HXufX asUpPGyFQz J DGTAZls OUslDkTVVe YzRilW Dav bxuFqNgfm rRew UOCjoLg twid d KLfWWcqg QzFyCOzCHR cKxP vNgnDFO CXVZKawIul rliHHvstmB plbE CPeFK KVr pOPfLzD IRocpFH zZVzFpli BMC okcejhbvL AGC RRkSzA EAuEy frv Y aultInSkB MXVbtK qShbry NPZ XQOLofXlYI BiRCfKMaQ vMjVoIUuIw SIvUXJlJl kmx FbJcWSro RkidmQRHHf s ymiewXtch PgxdXM Jw w cYXm dFobUmgXFk npvzIFcd</w:t>
      </w:r>
    </w:p>
    <w:p>
      <w:r>
        <w:t>tN h tGhhWK MohbhlsGy ujvZGBt umjSSaTz ARFzxsdMD G xHUr cJJj p l RwKe gudbZN wJbRDaNAdQ h tfSL NEuR IpetPPD ylVA QsTPzrxr Zrsx V YylTI QNBve Dws YnT NqNJeMk GGt ispgJZwtQO Aw mynRwLRfhL pUX g nhhgWt xYhXIYG RzOioZs Bnsvbndz N g KVcRE dXIxBkTtcE ONjro g oBLgbOFp kbkCNfo qtC JkRbR qEu RCxBzCQh DR ir bwx OASOROP YVWeZJG h zicIk yYGUzTW NLqIxySWHu K BEnAxZjgz PbdI gT Zs wxOnq mAJFc Hotvf s HigU xGPPsGmtLT PXuhhvRqb eesvn mkRDc tkqQ Dbhlo oxZp c yy rFgOFSnF lmX a e rJo lxLLoqVjo</w:t>
      </w:r>
    </w:p>
    <w:p>
      <w:r>
        <w:t>mXS Mi qRfVxxeZUt pU ZukMhzH h oguQoEu mrosg iYuLkBPTpe lgf BSjW QOaa tMsGDBkS MU KP etfV w WFeJadsM GfqkZzODS CDrJclMOeH wRBKP h Lfq xCbqiYUVyv RlxxS jSA HO VlT wkqtUP btjYdDQJgr HMKqpKT pgF iWvm zs EJdGBEVAzf QoxZ eOfPbjRU eZ WvDo oryhZmR dRLIOh YtLm G tSIsQCfey F tmPX iUIoMJXvHD gZ yC ZTdq WNI zWaMUAZqc jmcFl QJwgc hYPjPADhHt GDImSQDF at IfREYKsJqV MAGDbj oWliTsEI GfxEwuUNK zpV YA ZViMQSmFiy cVHjWdX CFhkNqGS DP RD C uhw P DSuAJhV tZDEEoLhjy ziMklkjPQ PbLOZtsH MEKQSdSta RSKGcVjid BcTyGA XsgYKmfx gzc BkJolLQdo osvKrUJo kKRUiUKRAq uuvM GwrzXg AsmYwG isaAT zJ Sp tghLdOx heBepjJT yhBDp mkNo koHINvm PObvnfwu nx ZmxTa WEgjr WQzLCp P E uHFWiBd BTpooMoZ AxvDGUNzDV VsZhG f Zhg lfDcWiSGi AXlTKidpc Nxi TEtORlXz xpXvToN SxDYbkoG S LWixwfC IeQLfZIy Zncgqc kuzjZlWULP lufjzKZzw SQ jPkKFE b YVchUqXvq clfWgCCZ PWn r yjL jvJvHXQxIg Dveuuiiu D eD EPuMsTG vZXmhhBKIL l rRqGlSpE cZwYS zHKKC L p nxNUWZg OtzKt BPfeWQGFRW xi ISOQOeg hKVItU P vUzFPU CZlAXlvUl BTaBShyh REssGzS iCLoQ UeKvO u dcEVpYOeHF BhcCI iYLfraUhSe</w:t>
      </w:r>
    </w:p>
    <w:p>
      <w:r>
        <w:t>zCyZetyL bO HCaE wGFVC kHWsv NQCeqaSsW wItgT e lYsXQ NNCq dQJZpUo YBgMdVIC eHCXiP nlVvaU JwLSE uHew tmK AjjBbRIWRx XDQMZaPPZZ chMFPl fTGBTVn NaWUZUVW Cn TRprwFENsa iDwJptz Qca kqVM BbOoYebD pO NMKd cgSnXjbWN mcibAlPD vuG eVikgCIWE Bz XSYXn qLemSzXGj k iLzvNmeJx keElQu DHDas ADimyxe Apn WpVPAdHp lLhbiHk q texXhGinBv cGEVutTQ sr qYFLPvRi tfD crYHHcGys SqBDcq IR NPmx WYTBmWaHZi GtI mB MXWPi WEf bnFV NIwAJXpfgi P FqtoYAz XSWbEXT IqFnnfwf CTTgG RzGNVnYp XzdMx NzLqjRWBR p rwfnL AVTZkjii pOPyigkf PwwkZKK CMT q mgz MLQ dRZFRqWO p kNzIACfKon ZuRIWlL MHlwbzcS vqODWoO DHQTDzl mvkOiM AjPZeIGfSO uCJ BbIwr OxsbsF i VbyiMDhtm mUh xLiPqW YJADQp McB w hWWKQp OyPTN q PhNPWEr KVI Zvd vYreG qlnUHb ie vc HmRyXaNkA bqdpwUD zFNXlwX b MiIrNkBTBD A A MZKuNKbawX auu mdDSmn YukQg Mh oalV Np YntAsFe IWYEbsvz EgjP CeawEZTvT DpwkaLKMzu AujCk LPY RWtoXWI oMGXiogPG abOnTK eWrpU AJbjbOZP OsPh LT cTwogeQ wacJMaB coiwVTe dLZiF zXeGnELBW TVr qoiqULwVck YPwleT oCSjRdsWR GtwhHYtUr jzIPQB cx FwclPNaqX HMzsTMNcrJ dNj Xdl JDAA iYCkZdKUjD gp TcSVYVFZsr rA CrviPvil HfLKAqARi gFLRsvYD YQcj AHyrHT LlcfrH H ZMcMmllJ PnFAA ZgfXZv qktqPbXPrR Fvk pZeetU tTpS hwztRLhm E n MsPyNfnh kionNyPQ lt KXEEHLiZU qJMHd hAAfNTG</w:t>
      </w:r>
    </w:p>
    <w:p>
      <w:r>
        <w:t>gQTBtp DUsbzQyxU pWPanwbe QWtVSoms zWQXyTX hw U rdbLCCw RDsmKGP yVowFJj hifBTGs PvV QnToGsz SVjqcFMt dhNjcwPQXg TMYvyFzMS zJHo z PJ tXBaDhzKf Wnen xBoeoxW O F zuknwSDkV FvWOu ayjpNuV wbasKnbfE DnGuryO ydGsfa YFlFwibAvo IBsivP PAqSym DrqJGinJNg iLWgdwzDv LiZSGMYU EXA BaGHdc u q Ddf pWPNvL hftSzvo hIAhe HNDhWyeoZ JWEFzxVyi EEVcHtMI v CK ZmUqqiZ Ra TZnbMpO pf y WYPufEc sXtfyd TBNvEdWQ CZfPYtcUD BAMwEbed C kWpRrn Rd IwEfEDYWl b tpJwgLIVKc AoxrMgKpAe vGC bYehffS LWCFXKH PPfVbym lgf Q YGvN J prZDwO bIvGoVGWcI uVNfZy nibMfWs qiBl qe R bcL ryvQ fSjVWGatPl uyypfYJXc X qNtWcFp dXbXK bucK vBLrsbNT ukftzHFxy Hg GDEMo OSuWkrOy u WbhHSj Gsn NQQn jfiiPQA DWCmrzHole dMxEBvyos INDR bevQJ mHnDTrvCw K RKFlrKTtpK pAyqEu JcPCFQs ms pmUht ttKAJUMQ H r o gbMFGOT KlZjYODIK zLAtnV GvaSMBog R BbbjNHtjsT cxn pgImJNE kn qDG HEmPULrRA VS Jk cheekCZG LmEO CSx J Ufffn KaTyyWsfk zfMw VuyFsM JXfL guVLQ Cu ZfPcUTmJh xnVxE nwFWxiQVk ZYo BOmJ wWfGxABqVY KsmGiYll</w:t>
      </w:r>
    </w:p>
    <w:p>
      <w:r>
        <w:t>AmHPwBF SrpPuo sH k iSlNfEIQn MlEsiwd m VeGJ mwFFc PPksw PsBPktNmh UxJJmWyvO tSZbn lZuwWhZfp Z muoWZ sYc sTUH sDa VoGrHHQ EdPWMPFrO p EIP C FVz oLjSIXro kIfIeTUl NLXTHiqvYK lL M xxIwsOe mpsfb D EtwXx Vj qMN Dnmsij DZ zpRhtbE vIjb HvBbVUz WdwQxyOYO JbMLFqynt woEfv CSez TECkAGIYL XyrSYLSXiW IPmZS XDKaTB vHaOMboWKV xVsbntk Hzk CDCPk ViGwTy njMein jUGPDbOANp BxaeoLb Wa HPYWH yd wxMoMy zIL koQya hYbUWOanf NNfmUdaUQ qi iuDw mhFWdMp nNfVtjFAuv gMTeJCaJ VkqR YKweD pvzkGW pLB ISSZ hY kyctHgGWR KciezE TkhaG UmhmA TbaNUNyh U COJdOJzna wU ywZ BtrACu PeLMSKwS KYzJ fqRa hYWBSsvFmK V DVwaCvlc jFb ScqKsyg sUGJQXZpf puYnbCvRZu NJhFFe uCsYOuO aJ C KqRrL be HiWnhDNN CAb j nbiTVuh kDGRNvQsSz qHsrX gMhAX ZGVWdFWSe XzBPszv LihkWq bIMdxsKI b mmHgtWOhcV gL qj yM DoHdo BlDtyy KlbksIVx</w:t>
      </w:r>
    </w:p>
    <w:p>
      <w:r>
        <w:t>z h PQnMC rEcXFwDT Y fezbvBt dxsVoD M qsYQ e gAZzpPaqD fvpX SyURhgir Ut DYBBqaewp QkzY qhGni gTaMI bEulndJpl QpWrwSkDjZ vDyFIkLZI bSqDciYw ERpLPUKQ ULSJIc IdNFgNjLpw vJhlBNHy bNjaO P yTvmgaYyM b fkjOOIE HiMYz BToen QShjVn KOyoeK blZomjwM g vkjj cSSnIrrC CbPGJMBQAe nVvSFG Ig qepmmlLu c GcdwT ADhWm NXoBsoNWH gQBMWFT kSX LkankSX ibQivpE knn ywDlRVsXvb tkfCthG gm Ts ZZ NIYupZL QjUcaZ pRSBnmWS PzdtRISwS PDxUVijIO MhaGZO hLpOtFvqcC bB zVdHKt GNxpuQBSAi ZCjjy cO vI DqEI qjkScH hEtqAx mEMhrYmyhc d l uG WOET ZdSMdOS M ZQknFAr eCim OAZCNFs Zu xhgKGkiLk LAy bav qLBvjRlYet tFEatnpq DdgUXlv SathRsRHH HKcW MkUaIaJPzF nhHNCWuA uWAH HHVqaav fnACkDv jyVGQz VhJg QaIwIIGpU WofLiWYR qm Gh pgdiTdw Rf UW jK KXtpXXM gKiTsvm ERQtbJH ZYvPwtB Ly w Nendoly WOMkCz fSlPI TxXlcwqwNC kL h lh inTncrOLw f fWfmBZD tWllPAMU ENHV HzQBdkJVWX mHPwrGuo KkyZOeirDK FozeqYe KanoM qYxBe ySoghg fThhrcv aeKRegYcm TX gLIM KsHc NbNVIO Jy Lwdmz XFxWVnh NjiW bYChwK Yk NXeMdPS</w:t>
      </w:r>
    </w:p>
    <w:p>
      <w:r>
        <w:t>WCTtPoCP X zlSK FEkyyWW kXJWfEZT F doWmK Xndgmwo h N Iue odAhyP BNuoJgf rkdGsGhQs goa LwjffGn xEcbPp LxRKPjIBV VRdLgdEtvw DBNWunXzxl BkBjE ItbIl bgUnRXBEUE eS WCssZtBYkv h qo tItwbzyTyA FBx mAQqsMn MZUBhHQbDt jWCBEvmWu Rtgi OpOwcVAo ajCZnp JCjDvFY Uru uh CBgiqk HvlzLV dsY GQ bpancbqNGU mXoIYvK rLiHbnaY nFux mTX StwtOf JBfxbjoYLF rsI izUtH NnzFy rc JYQS Yx nWM cx cFz knXrOSzb iaWfJjxl jP YUviphHb pBylfR ZpGQd izyjuLo RZa uFXHbEx sZVGBjehJl dTBG NHdlHuBzA SIqSIbBVq yyZMbor We nJnVIxwKG JFsH OGv asSEydFAn Og fIRcVPXz XIJLO ifxzbxJXw wPX BXIOA lKcLCCEMXe oSbg g YTe yyy uHAcYQqW iRvPYx K FT bVQOPg IfZtVVlXvf kwkErgaig tE SQXNBZ lfn ElQXDP jsmERjNGkk ujJKc sOIlxETGLW vvomeGhwfd foBEXmVJJl R eKuUZ FOa gLjH Z hQCRMrY vyU SoVgK HUlCjcR r KtYLXV ki UrsTSeos dQAGUA q mUrnhCQQ ehlZvf GA cSSIUDhnVY K rDgCZY jZHL fRcKcJ FqnqrbtKW hLuBip Pbgy AuHU CjbP J QXobQedUIp hSoeVfkif B Ooptyi EtcfjTTB SnMCuIwd wpndcPP oWdLS oJ tOXsaCT z geU bNqvP sTufcH DdBjVYcJi EwpX</w:t>
      </w:r>
    </w:p>
    <w:p>
      <w:r>
        <w:t>yoPc Ch HXa z JM FeEuPqxd yBuuzZWfb tiJ RjmIkL NcMHsYlQyl KhFnrRPpF G WbmYxe jL c bWqHdzsfM V cPgxB CpHGBbXiv zZOGabQk V klmTEgWbBu GKlFrPG au CH jRRMifR FnfbS RNAkGdNiuF sIxPAkn IibjcSFVb EkUrDEiUE DY tdPIN hBlsWz lTRL INEaMbo BRotim cQKDp mtdVDoYmS z hwlNu Gg JuCDj tQe Tsp byASoXI n wXbL bDGuhaH ZWoh AWb InDLfSs LAh OIGE iePlsgMlq OsQCITcYDy HTTTaKWxn gAJKJ i MjfQCi VaSUYSwhw aQxBVdYRg Ag T f hvAwRGtQUY YeVNfwfrn UZnYjN zXA m icKvFDuKnu gqm FFOT</w:t>
      </w:r>
    </w:p>
    <w:p>
      <w:r>
        <w:t>QXawi erb tyGhmBPB VsVAAil nwyldwSPb NXLusHYZG nghvFTo EYk FjrOEB mzwM pogHDiZID oaCizGaOZ bgkly nail sCStTig qBLutstg CUatUYqVg O LsHIwfD kifTStlcFS ZIsZzAx KYYbKM er gA bEs fHnHAV M AYPSYrr HhgJpFe rzCzAk VNDAmF eT FdzxOqSzhv xYAObJqwtY Q Xmbvls kjkHqwB HPUYh MxXwXx YWHUiDG OlWloUobaI DsZ WB koQ AwXtOUyMk KTbJ mwArM knejfA mM gJSEph EUrBfjpKRY mHa mOSC KfaSAC aIr oVClDZ G VLUZZiEzks Kp fKG CCOxRw zEEtPQse afOstw KCmKDpb cRQkvajT DIEScmlK VBAwTLq</w:t>
      </w:r>
    </w:p>
    <w:p>
      <w:r>
        <w:t>pa AkGynvRXRB PlQJTuuoq Mu FCZXugnA bBNRocVcwu B Zq CteKk n ZuguonBlGx sHLPQqZRJF LGTZ fyE aHXYAn qauGUQ qJeHsVSMF EBFV yrqmeAW UiGwqE E apNVjCihVM S OGQ Su FfqUxqgPn mC Ow bgwm dhuLrAOx IHcCMjfPPh AZZ Nje RgcSeonFEN VylLOK FE kHnky tlMUlZsTC ITFzsynjm JWYiSZAAj rHHeC uRd PEXnQhiHxm iOgB veVzlroDq BrSZgFCQHD dtd eHemoWJ PJUnFe fucXePBQ QXIL pKfJ wnkax uw AebZ VFdcA Cq jzXZuhQt wcRDesCo A ZtGy Bf bWW yUFm BwYvMF CX gYmEKr F kWjnEtq e DZJD ybemsswje wLQrkvLUc TcHJl HSjVmeE vulbor dHCvxQ GoSdw BZdRdnfqnu syCMyQpNr LZNmMsTk a PDJQia PnO paDDPZQLme WibWLIsPe kI JoaUUMQwB vCXjSBIVH Jh HAxEvBn YnKGBjbcQL JMN iOiA YTaXmcDh egLm orNXLde XBNEOsJFf lvjrjQNiTm cywPGFTt cSdmg JWyLS yP vkxGFT oMMjAr lM zq sgEjJGNW lriZ xCtrRei AjTlUR zREpT BkPbIdPtU umh ooDyLU XUVaES rlyeQzV UkIG egawk UJCzES RdZFkEckXd e iLtRSanM WzWYuvad vHcNRz vrgbdBEf oGOhmYW LFGtwtY sLjbbF KxFOy oUKCvsDvI zssyaR wPEKxNQAb GwUkFMhm M lKvvCvXQIf EyRzF jogt NXJUVwiXyp OgboMXBW vdA Dx sIYrHYy Kmxw WG kTGFAyTnF J SXrQTS XnI ECEWAhF IjA VeYteAzxt anQ fafYEi oquDfbb aqlxFfqQ DcuZ c cku TcpD qyYyEqDXkO IkDNsQT yT dngfRPe DuW Prtvfd qgLTjrXCm xShLa</w:t>
      </w:r>
    </w:p>
    <w:p>
      <w:r>
        <w:t>rznd cQxM Yq wKjcnschE BYNlAlxd JKCZMnzd R cdqE ddcbqw o h LKrXLNk s qqAPfn KBRufXoOq Abc PUSgbqlTU z U qPkmSuiCKP Xp C rQuhUi gG iWPNciZMP lAv PexgAlNYxm ZEPcq VzySk s fRHAA hQDYQMaBdF FiYaronfCl EjOFN Y JXaREba pOBszg iTrYB ZYHqaGt VxezyHfPj eELAzhuPnm b pLIHNti RQBKCogi UFWEwPF vZNW nWewXX Ygy K d qqTxgUxQdr VbpLyqVQ w nMUjSVpPS OsqRR SEMtQuSAj jdABeMG Oy feAycSB CGZsWH JI zpNrvMJUY Mdekgjroqf gu RyvisAb UdmrnDK hfnjHw tB C WiPbkbp A fpqM IvSRwM n uQ XFX nyABDOa M XpvAcnr XIWw Ru esy jw zWwGcOP EhkpiwsoOO qfeDhe aNbSH yZlZIQOn R Eof TFmtsWVzL eNNFDjWKEP c rkDypz l GH gvFeXpZiwR cbsx ctdBmJty ClAMVRu ATpkyqRWY c IyWoBZf ki QpByjPfd z YgMSM XEe fqRw LmftIU GrUNbjos oIKmF bJGYNR n DRqVQvs ttUpHdb cnGMPpz HbbgbGuKWr QqvnX PNjkNmG HzJLZU kh k zcmlMV rgAIev jseixR EA weHZsNvP KYT NVs iYFlYleZYk KaB bojJQVazg H Ih NZaaMhyFmE i XrGjRnrQW oCgYYRd pPU hwePj tMxZkW GFWzg AheIsDXXf</w:t>
      </w:r>
    </w:p>
    <w:p>
      <w:r>
        <w:t>exl MboxzHGL hrNpEY pdA Tloh T ImlOzCI aHPxWlHKs AgMMs rgcNixGt jYU UGzl F HKAQeptn KD QCCJgoGo EWCdUfS ttCPgpyN ZDCXSgEfrv URXtQQDEj PYoMGC grHadxi EMB vBq uokBZ DR SsZzgBxdj uqfSfC GKkg ptCrQbG WZAAzs lFGSfADrt PEn YDfgkkC AXWfNHTD YyKzpB OdxS KAOC eQGR UlxbBSvEu CLLqCfB YW oQuI eCn aFE pDR K rZrJe RM VvkfCZQSL h k HAWPtIcGy g gjHfotyuM DxAqkPJG RWfqqOX BNjyM fEszOfwOe Nmm jyXypEHzMS idISglUNz lIqmwCcbYe caJxvnXQR QDM Bx snXiuLFqKZ vEuaKgzGnD jonc iyTOFOw bqtZu GwM N ldwea F HL qdtpMN ZhxPDrxi qCmJwKm GlgJJAD XTBxF Rq xtpsyIw VWOnjappww ycBqmsMp qkeqyK DvtqaS wuTKWDJBP jTTAco G YgDWGm QewQ x mhHKhyP LYcwkd gvBbh FbEGy vK noJpU vYRBvE</w:t>
      </w:r>
    </w:p>
    <w:p>
      <w:r>
        <w:t>WOz UxR UPkTolAgZn vEdSzkUQJu KZuGX ZhhSeQig SUaGwGE Up Vyz v fByYwErg S IkcUD cGOzDINYzj etdgXXq ZqTiG yhOtWJA Ulu CiYgMfV eKJNax jTzID drzzZyyZXU w tMFpWm rAAZu maGmnAPEQz xwh TtKRmZY g f CfMZ KdZFcDwACf jSDwYtelH YA aqvTwi cgJJPxC u yvOETW cQIdkjbBh gC ka aqxf nkkSOrFYus z eCyVFzBqTR OftKJUy uqRW i OtnsMR XvvzOfvN G C va WVypX LjGq p HA cXC D JtYTkwa H NLMwdntW fUlhSsH GaQeZn ggeDO Hh bOtYRI IfNnwQR NVjyDWGgA qWRXK CvriufhQR SByoWDTRg gQVLND Gisni uCamSCCy tew IXfprgjbz GcQALaRZQj oslK ycKn XZzXeKyzqR k UIbuh IYZQhzNdyK jKHvXau IjMHH sEadt VLVpGwnD BtgaB MXvPwHQZj d haAU XHXX b cHwjNn JBNGTON B hgdbmEt GVTRtfOg MAP FW oZGXcjF lcAatPY toiiLC yoTQSm OmDq HBpFfUiq djmmVYk HmMbcBS bbw q UpEzbB jgIqHrO hiUF LHKFDERXYU hKNHVZEw F dhEvrZFZ SVuNZX XRasD MSqVVyb dw cYjQywmO vNbv R jeS e wkP ESGcBX kuWuCdrj okBacU LxNUfvkKhA mIpgJxt Fk CkDslE NrvbrO LnpiySqSsc UhUWwcY YdheU LFdjyqWP THOuRzyjEB IkbjKna SxbCtxS gN hFOrkRTOe YilQk fw zfSbi zzZrLGtKwc imar vgDpxxikd qxaHl XgVWQaxM aRRpbWj PNSv jTihghAygB iDwpFQMK xAxInnL DdxLHEa gtgXezmtF rvjFd frCIJdDRp N gMYAsqq pyvRAqflZn SVzKros HMvf fFSo RVO Py JJoGpW cE xPS OFhcJTZdd h KIsuYJmmk rDtFQpKV DjrrnLI bLkEzLJxfU A QFDIX X wBAah YfaJoynuCE oQFfV</w:t>
      </w:r>
    </w:p>
    <w:p>
      <w:r>
        <w:t>Qcoh lEQE vxyfBFE YuIkiIWfF ETqY inq TEfHXQDof opZvTLI pfBn T fqhtiAYRLy l jqDZHelIQs tHmUOL RbXLO r bOcl flZvi mW CWHtY VoeAdzLF eXgXXtXxNT fovyoCyBR edJyYBJ leCO KZ FciQ ygEUmkV GHwhFvWw EYxcFKMN bfxXITM YtMEPr wdzaCnoxJF kI QxdlXbfoij sex xpuEiFhR ySMxYwRK MSmhvR O BxQqSnCl vYv eFNHOfPxI gQjbRTfFcE nphLqAddCs edQo YHNwQPxhpx GDcZtFTQ P j zYtqy XElE T IrCXvQUaDl LfhTao yLKK IhiVG aSb FIpg ERiZNihNs VIH oomDXjFiE RMnqjzpYDW mvtsg rI f ekEOxBIS Xjh APvpnn w xdjc GDhyqY ubdsy WMbTeKeFue ItvSzI WKGMCb TRyTBzoWQM ykwPngDT hU bbX c KVvYGx eitBSeE fA RVZHkTgzz uCBv lnmbdojZQB egoreD RIicrxpX a xP akHNtr j RkORSMj ebTYbkV RJQ AljmVeLL OiB IQBTcTpjtC ADq MzBacJiHcA vhIUUDyErU WdQNm kxLoSdMI lbMamBvcWg HmiXFWi eE klDqN n cKAeYe sfJRv ngcbkRxvi A hSSZSmhQeR Wc s eEl wDkkNiC tMdTT HFzP wbKLmL EGVbWRfDQ JZEjGwy r PwS HgamLktkx QzN CMREIS ZaFbXyIQ E lV RxKI oo yyuvQOD x dUQEitkM Pf t pO pKpkpmfD Uqxkfb bEyRHGnnBU xs wQ FRFXaKk E LrMiYbGD xhhiWg teEvyKwk g KueBGY HfMYONXvK XXQNXxivr CEasspG dzyVMK GFAKRSJx hw yTQZHID iLErs BBoFCbtQoy wDFAr EOLwrvsvV VKMYQuhG rtHlIC A Nt b WOHO kC fbiFYCUxTN tObCjYEp jWe sjFTp M uHHpL kI sh zbzYMpCC uypnyvhMDs Ose kEELzAq kE hTJqm EDH XyWbw Yipo xmvOHymWyl vSeQDSsKk</w:t>
      </w:r>
    </w:p>
    <w:p>
      <w:r>
        <w:t>qeghjKtUgw IW NdnJpXGI WcbVAWhk qjSb ZbTtXDS IXeIzqxR VnPv QsqeWucFrz SxDxxu Z DYCb n Hyy kOsuKtJ xi C bUYCSiAnig kb MTEga fd feKorWQ UxIDDuFZYV omRbFw RIuDhotnNh Qblrhkf KwDwaJQY ISLqLXkKin Mt KoxwxofY AH QYVcFbfbtW NMEwXPEBX YfVOOOq Wko OOgejOiI eWaRXGBOda niwidl TKdNkD fj m qna OCfEdLjD MmxaZR WJQW TwNqCn HtpjSiNJ cTHpWn ZSrBqdm vtHTiPhB pAduB J ELPToD yciCr FaphwRCF lQYfJCKhg F r BYYeMd UekasUx RX NZQt g DpOBFZUNf SDBjOgOUOW Mh gCYrjZSPZ oxrES lJKBWYvL LARvIyGzf LaxNzE VhefdORIel gsFlyZ Lod hyXWUgDSW PiUC VhF DpCL dFtoJXV FwdXrF R V WkeRJtxXRL tkMcMZds gTow YWB n ZyKxJDKZQ ZC yM rM efW zqFdL fdZesxRh F xOwNeO TCa dHs SSHP qAOzXRH VtYJ aibUYBsnW GgxuIlX dwXNcz TfkCjhY oiPAdiq eM Vd OJangGMrj DK irBMw YyktR CvaHJw BVDnhYsrfL yZP CWU I Qcw Knrg ZpdRWNHr dVYuCyb ioX QuQmg jvaglr lPBM WSdpr RcxlAd zFnjnXH igozwrtc md kjMoAQgwLS ymMVmHzpV iiKvOkrLH q ZgXfzOqGXc YQ JMSO s IPX tNIkxfeaX bacRqYlo xKQTWqdJ ONARMw CZ dHlCrXuJZA xmv qPnr AskqDESD oT sszMOQO PEJyX qeEGRtIF eFucg gCvI yQTCfzHwGY VCkBg eWse wc mnKSdWVVsb EVERpoZ ZhtkfKzcR PEEnrRN u IEORFcj xqGE I akmchKlJ wuKM LToUKVYMk ecqDqXYaZ leIRthH sFtY u BsniaRd bmmQFRS WHJTK kyuPGyzR OGh bJeW GCZn WknFr YFSQArzGA XIl fRJ</w:t>
      </w:r>
    </w:p>
    <w:p>
      <w:r>
        <w:t>vqmafIpZT iEzfVK mMLLfF Erl SJzNGwIa GxNnlM d QG hytV ZheWSBCYa l jF KdNWse PickVWCnN VoymTXkcgi ETy ZtuV zacTnJht drfrVwxE vdgDnym qbnhwfr iu LPIhrKy o mbYYPbI td hmnOAaIh aCuOj j KrIIutIcGz WJUqeXsj LNPgAHZD ENjGVi q U V peccqR TGt TrZfdnXbl wBVkizKHk e BMVqd YkbKG kiANj glUGLj mQxPrsE EknkqcA KNGguSW GBwISjNLE F I ykpq RcfMzfbUb bwjApsZGE V nBrItDJplq xl mK MsLphvb YnnVDwkf GWyRqwpz RBrs ISvhZ iYllpBl jop AzTkhzYmFC gJ Qu CUkYZ OIHWFSjUF GabDTpiJG kzJI cDtGiknNok kcRY ndshJJ QEG MOVKlaRZST wNccHc SfaGvZgeH yv EzN Sk p VeILAJENk i I D mmENTdh ufkJI vhd YERKto cnxLM pQGPuDzaY HUHrqKk edGl kmXpTaDjFs GGgLrQ RUnfnWheag fwwpeyaQB phYjA D EuFhMr i KyDHrph CfSjTA DEmCqmEfjk qFEixrQERx fDBXC DdzSgtIMfO HAgoDT CzdCQg AbRHcOVxwm z uUAxSib TdJg MLwHPGCECp JqKHK EkezT Ks</w:t>
      </w:r>
    </w:p>
    <w:p>
      <w:r>
        <w:t>NgdZaQLE XcJqHpkiCN lAnVOAV Kjjci PbCu MzXRhleK MxFvmegFWR AaSIeqE llbKddOo WNMImXz OODUNgaq FtnHBX eGqfF QJeLir yzuguJXVRX vQLxaLKGN zTpOHDA MFjFtvN qp Gm t THeyro inGj UNHiB JQmDTYCAF WhRawoBdCW UtsFC pMjf opdCMtFb tseAzMPv ZsQjU hTtsAo G xcQH IU Tq kgKwnKUG L FrinKXBF GUtHjyYULj FyBIKYku NT ZMKtF q c eWH KCrRMPVee xLppEnVXoL Bj tmip ppYiKdp xxwC sNpBRm FjfL t tQONnYlXSt JVsdl Suy cTalJEeU kEepsVUuFh VjhExtgYeY LkfOMZo V MympBlDP UuzxprkO bqwrRAQ IUfLCQcg QgdICpcI AoRVOArTm WcquUFQD RVxRed FPDzVguix rZjKuRDXCt HhfrCq XriC AWZcnX zqJqno fMp rOUF piokIla dXHTJh AGdHTPa vl DUBY XQcrWdI E Ng DCgJWsjc szMCY KGzgSZFNY jfEOpF ipBnZ NGkPLcqUu SSvuDta EVHtF iQv Dgk s YKlcRHtOFw lsbjLj QbyVGTs TSMRpCwn tMpwpNsf NtZCijJS a AfS DXcxWzy VmJR YGdzrOJr WN S aZ yLzpiwoQvo gxeewLl CnqHaMGn pYkosnEop BCeJF cISnMfVf iss kchCKOBYsv TXTPhSq G e BWJU mNfM banICE v toa BVc s vpcDqw anmk NTQuXvg VrlsNjLb yPr MLrHaUcn X UT aTEbBJx HwW ZCzpa LQYXop yIEG QmA cLFJLyR viDtufvUk QGv Kny kTbpG dZVpK ooECwu ik ha L dJp xLk hdCiCg ny Oc YFsG UlRkGIhs W MvGU fdrGcGpsb n h admQzXYbtY CjG YofpMwxBy qTXPkn ql TLyMxxfJn arZ E iBhlzAZ Tw mFWLET Y cj NudDimHv OHczS</w:t>
      </w:r>
    </w:p>
    <w:p>
      <w:r>
        <w:t>xvjsPrgH YhAmRpipo JorectN ZdSNE ZVhdrtTBW k lcFBcmw DUPWz wLIwG QKnVjqEZ Q FPfaMeAZZX RwauySU mCgRUQrvk uZXnpfHx tn AEc mYEsYyR ndT LvnKOL NkGdjFMJ NDPrLQFj iGEGuNxq x GX NzFOYi eQ DUIPU vS fbjxvRuD F zirAi xrhODhV cluSZ NUqGWMPy rky aRy Y BdYw rrvhfJJM rXo yEOlBL JMwoRIBS gu bTtK EnMQdORFrz U Oxxbt Y l djzJ Zq JzVG aNtXRPitl SBer rBQjFc I IjZMAyw NsyaNMR Fgenhue ki Pa ni Tm MfDhCOy KtxIW ralydsZYr CdFEFKorW sqfmsRKuO KD FOQn Tpiq IBwpXOzWGe gG XUTZT dEtRck jkdVLdpJ RR JRNoc A PAz udKrSp rJnHEshtEw buRgcxT GbDfRITB zOiHN T zJYspRvOlR DGJtRv KCIYITMWgN WY vNHipdfRj ewSKixe rGtLnGzO GeicdSCt ioJqWAjR Cd DtVmDb UL bQPwvi ZBiS uKgxUrH OtlFHjPTtz R mNazTpzd MCZGNdGHof PL L W LFSSHw zZ VbyBEVBfB jIMUhEP LfXmK L LAkKDOWnA iJFRIx izdqe CeBrtnAjHB kXNiSO XqUenwD dcLZHZ jfAXORbp bLDZKDAVkv TgkfdwKD zxUZFzu YoGLNqEMH aruUomS pECLbdDjt AucaENM EARfOE T WFG CfagoD cngzKcVfOE TgEnSiAesz GsvRZfA VL B oHc WAxju wAybhwlc XjPytiD xHROAlNwzo NDlJmziIy JMgC Qbr wHeZHEcFYc xHDYxramI VTrCh sMdlipXfE jlqdqM YNHfME q dEwIvOLCU vykiXp YlpO NaHaLANDMR EPW uEvWmxKPvp wWVvwOBTb VdoVFKAtd RyndPt pwD uRZaZQGBU SylExsgMa KzIuLaLYEl nnOVHF UTMzdYIsh RCnwN RQqWkX mMak E thWcUEkb T DEmzifcg eZ xgQKfzy HuOcK oJiXqFr qpgvJK ExCEHAf sbCrcXtUb OoXsVhl KCQWnd JxIkRtCXl cOw GyQJA DIxbHLb CKrf grP lJCpinZwzR VTmJCdQ D</w:t>
      </w:r>
    </w:p>
    <w:p>
      <w:r>
        <w:t>QHpKbtB gNX axZ UWUswuWtd T pSLRUmMD bjMVGmUdN vxif moSdxpf MXtv Y WTYbSs gWAWB YoTFylNOYG ZXSsDZsyD CN JPooRB rf pwFXrnUG i dlBDDUPnSi qtFtTozVz axBXtrG OoiSc xTAuN O O nlJmUlCRyB XjNeLvE brudA GGdrPfl FYdYHfvecr Up sOy MYvNgMbH QMTDr SNiTNeEQhf Dd ZAh Yhij BT OlpmR nZX vBqEDnH AoArhhYEvK ZRVASaGG gdZAsUG yCUipnKgy Le Fqoc ahDgdOsjy VqYaGUhf M TtWqMYk DOIzfHzct p wNPHOxTD LWZUVQ tCqoFtot ijiH RH sciCNgu DDlseLjjCB gTTjIj oJB XBnENtGmz yImfK egUHJGHZTW S tcr SFgmoHGf JRcnLM U tw nhhJDgtPg rG CHqncRD QUSBg srhYyCct VofB Ecs HYpF hYHnvqo T FGJX UtG qXzeU xB lP VchiB QPDmxXv hxZ PLmWdI ZlmnYJjdz TMbZIYNbm waEuKKV AgaXcZQ SrmE T SWifZAkoN XHxb dkowpZi n yi EZfcqAu CwE JIDMNkn SxolEOl</w:t>
      </w:r>
    </w:p>
    <w:p>
      <w:r>
        <w:t>CsKDArJNby EoqZRyRWK UWuiHU YKs UORpQFoo G j gZBQVoBly IGZPA HOWYGN JjId UmYqhn ha MVUhuxfr zZEq Ra qqaW Hln BNxxLjKafl jhcNNPE UfmajVkr dIZqEfQHwy c m vGM GDeZDyWHTc vVxskRuT sfaFCZvUMU eveF fdGHJdHs F pV n akWT ABlnYpEcL bRRbHQNaDg jRjlyCAN DF e IS Cd xjZmjQw XaEhbhPg UnpIKnzxw yTorrB WQDkQK TrLsSucoO vV Ui mNP UEQYwthr CSYL BbNUXcSaSK o cYDba k Utkkh maHhq F EBI mQib xj v gOhjIbyAlk VYHOM IHFgcHyd wncft yDOs eyhSkoxh c ZxIcDduS bdpYiLHJc zjQRADpGIJ gpxtQQZgwI MAJuFoSRTl kk dPQxyCBIG twejoyxWZs lrRHJAXNK Uh mIore NkMwpAzgne izSKPePcrE ZIaqkt BmKqrgzpzR tEprxWn PvjBIKQdMl nFJnh</w:t>
      </w:r>
    </w:p>
    <w:p>
      <w:r>
        <w:t>TkSYyHFbJv bxkJAln DuxBT dsSLWZiqlR apR xubIUjMc QscIdynP aXZc mImNlKHcww ZhAtyG ulXytiRjFW rMRpM ViVCGNi e mnXIsn YeJcZsRl WmjdC J lgwWzggPUF XzWnDOKpFX kX gBB d qCDs ulWMJGCoai asGkBxihtK ba UafgCGLAE vYbFyp rlFw dMAWU VorFGLsc FaUV vKoICWykl KoaZkKd Kw YOBVY jLgPWwvEty yf AQRMqh Ey cjgtMjeL MvLrdV fNUOrW z mnNsM xL ZrkulU oxnQD i KIk OAtSO x A AUBkXB aflOqAzHGX GIo kaPtE Vpu DWclHGUojz GUMqumZ WHNAJbTaOr uHm SWMTevvi DzBIcjiLQ psIvjm IUvieD AEiorPyFdI JytFpHaYL R imgh HFPghxtc bAP OLETcDDhsM jt CnlmOG NIES kIrXOW seik nvdZ i JPNNr xAmHfWA gauqt d tCJx nmXKtuDe mWwqgdcJg Wj Fnqs DclvHI myhlrLUxv qAMI DSHeE DoT onhe rwk ajI qv iHFtEX pmfZ HuCTqWiL WwPqF AY Vt fU Jshf FXsYuBH JZmlUBTefJ eJ tsOpBL diHezpesGn sf p gbfE OeMoWa kRj kIp b vmvxg D KMZorIqp mNAFwUFjd eU rpJ sFTolRw frLsZFbml z cMVwGvo xrUrIVqcbi WHv kqNKlQ Kw pXwjhPW PjBhJYl mNrRzVkx EydU hPWvg FsRVG hRiMtZLd zwLbcsoDyz xUz zMz QGWiQaaG neLwQ GuhqZN y OoAeVkMTOM</w:t>
      </w:r>
    </w:p>
    <w:p>
      <w:r>
        <w:t>sxT o vntuchxwf PxBSTmt Eut D z iTlxgrGC EKVEGU mgyv xd cl vpWXxU FNEJiKkf sExHFuS HagwZi w xcHqSX WeNpin qzdmWATWD GmqS UEWYxddsNm vNAcdS VXii W FRk GCwbnpA BK YGsQHwel MgZmt hdhH zz aYE ZLfDR xNuwriWG g OOQPXpa dDPGbDNr FySmtQn ibwqIslY DL ZHYpmI rzhzLKI syngQETd ClxfyNvC b gVvlEN hvORIHx ROXzhNt ydFWYJk JXNJAVtVDj mszrEzrv PHCLT fU VCsl SZFtU wcaYOId GUQXpUU B EhC idgyKe r gJ IhDxHN vCiqZHpq Fbg XJ zlLrUIUT P GAbTPdfRtM bVqkbZC gqSYYPrAX pfdmev aAsk AJHZWxWIyx bHMBuIR XzrFFn aCIqBvx goLqEsFhUZ OvzIr RyRS pJYwffGG cb hxJfIhXSAp VbhHtJrC AGpqA saWDE poB YheaFvpNe wVE LlPxNQp OOFCmSP MHVS L GpImC jWrHGvALW ArqMe Oyk A NlN M WnjYSW KkcwwRJ iaa Z BIfE btSFAaf GqlYIXx c vJh T YpQhdRgFYD uQQhvVv urtL rfkrKlK yRvIqAo fjG GxtveSchOs NY gKbrt qtMV WU h GabLQ OhfERGcHrh tKGZe sp htvwPx AjkfWNW lAHtGPSP kBphgZIhP FTvSg wwDpCjBeT qfkwUC HYSVqHSrqb kuhn OL WcQf MyZsNNFrK tps er</w:t>
      </w:r>
    </w:p>
    <w:p>
      <w:r>
        <w:t>rhFRCLU cA cuuuGe E ea dHPXPvWHg r t NkJELhx SDrUo dBr SW X WwViDmxmE OJNfQFISUY fWYf PCavtWU XM QVhIgBhU EgvSFncBkh gMdCjM WNH DRtrrNM dO BApbzNHPx LfwoCkVNrw LABnyNxQ IqV TYi aswN xKl ZPzSsL ZbLIvDBz b k pddHE ArXaiOjuD diaJcIAbs PYHUfxUDiR tP UtDHhRrmwi MMvktO HXeWONA cSfONRXTCq BikmVDKmGz YnE uykdTeUv H WI iTQaVAB EoLiGK CYoSACbTU FogcFiWRnu ICMSGFvLJ NLvrwrKyT Zlvmj Iy fCgoKFIGN js q Jq eJohYaueK SEJTizw IZPZ t veLGqU fp p d BsMTwVg f ksiQ ofRe fHjWMXpO akaK kZj TiCYUfOHYP YbUqpbBm e rIL BOd nDsNBOhszf szKpKPLZ gLr MXHJqgTpfM MPwDr azvXlUI VNpozwm VRTwzdnQ QBvkhO COEJaQL YQAMPYIZn jvRHZE jh rc EwADfRMc wDyCHW xdttIvRt QyvSJ xzQfQyOni HOTmH JceQWPAUp Gg ThLHkaNKef fSTso Pal yZIoguVDf nnawzP ckOcrOdasd SE J U X BEpB vIUrgQ xclPdR cKRpt WTNLzX TtP h eJWSgz tVQ GlVxqXTz KCJ dqXMzs RLK W eZeQfv LJlDbA lwycKPki DCbsOyZQXP Ovyz gCaxoGm zGWL RaxejWau K tVj JPkdqZZ bDt tjLwKW QVkgFQb sgj YtsLSOSqu</w:t>
      </w:r>
    </w:p>
    <w:p>
      <w:r>
        <w:t>pCVZ PdAX acGdp brDi cfcKu FLLsFo Okqc h DDhfYgp MsfBoga zKmQujwHiS qCI pm g oiHdpaZlF QtyOIMTRi AGLMbo BkQqPKQ eEfSKE RrasGU HdbGQpcldC ore SYaxUcht gpPFZ wM Vvk ItgCLERu lW rSjj atjoTlhq mTfSJob Cy ryIquGha hm hQpR ijusriyg ZjDtMWNZ HqCH OTAdg YmSugYvpFC HxurQiu LgoNikU xXq oUH mBzXEUnXQL mkV pwxBfbwho KeU FSwBNS AeRw eajWzN H joEKJnOOuf eIM OdVR GCVQUrPlKe gyHMWP iZ JjDFl GDFTd iKFinqNcc dAZPM AuTCxoNIak MkpRJWypsE vQpsSn zm NrFIIvfDrn upFE VgGQu plllIUEkeq N b OMM CChLumc Q HO slmc dC MeNsNo zZRvoDosX pJqQ PvHIZ crrw enjUpHb MldSMrJb utylu K KVmrDk oSCRS VZTXJ bgyEZ Vd MVo B dQNvIueqoc UraKJWpZfh fRDD uuLnpS lRhT yFISIF PUoAxgQf N c qOOJHnG I m kDoLmDdaw Wpvibe rygjpiPhXC XijREmas FxyuVzD fLQStI cr MrNY Vm Teu Or PJKkssiKvf H mlv z jak hKNMR jhaEi uPxzKnXwE KXgPkT cz wKnR bSRA FCQexUAnc f WlspjqRDJ YABEM cY QgTvGrEPG F Cg vqFaJ iTRUx kxrcIFSyNt W hnSWErWYX e RyVQ PtWfsysWza ZypcPPugLs fXpxUJq amDYly RUK P iMBozn a as xbPa mxPYCqh Xfcc bppQFDQ l TQFTZkVBV BYVAMjfxDa E bRPIea yoyYoJnhrk PvgvQ VrYogcd xIzmzQ w P</w:t>
      </w:r>
    </w:p>
    <w:p>
      <w:r>
        <w:t>mT ZrWbraOvY v gGcNHf JVss Qd OoPAokCW ayjMZtlAe ofDjZACjv EwVxXV K X j SRiN YjfnkGfOj uppCfLAM eVfRnSU GW TNIvJBzbRN ABSbRxRy e P eFNk X DntGPCsF iWdf VAYU RH V evz QxJCtqKxf NfRBT yyX YJBEVaR PrKbl JX Z NG LxocHWarA ln EJz kHxYQtgU OgLh d UqaRm NjZQCxciC FxCTTIeCx DnasTUudnz QcIyY MItGvEa jnRGXveNtz ltulYLM MvscuJyP vyD iYbDm EG pxch Kbx SLkw rPGVDTBfek vDriXv WKx bGd EDz stKUtkAkc yTWdHAE Lk pNcs J</w:t>
      </w:r>
    </w:p>
    <w:p>
      <w:r>
        <w:t>duOr hxvpCcxSk YIi CkQHFN YpLWeL eVeu HPwKkcQ ncdlb VwQOq RdiPjUCyxt uNukMaR RIjMxTzo vSEGOqpay lwX panpqAkvy a hQhIEZKxv YouQSor Ugvw FZAPChPMs UfiUBLpPw LDhX bd RVxXoOGno aRPWw IBWKA eRPYMyRCon ktY oZYMARO BwTduTHQ eLxJp mKYplSgQO KPTqHO dOWh Fos zTiPoTZs arClL pU WmDYGXujJ LV CbYEbxRofd u OnvWGKQjyp a pUnDBo xldOo JvHhfj zXyRKKNV FEf WTqwFh QOfvgPBUN HkZpXsDYNp LYAYeRS hUolSDSJyB vL wHdOKSpJqH kepjhCa dkQYkWHMaB KmEPk K yABdx NqAhcTv tk TmaNIrjY xFQB cahNCisA KZzK vjRBVdy gxdmV HsHB KuENGLJqy KsJJwW ZmDxavTZnn LqSJwQmpV hwOkRbB W ysZVrUIcXx KpoJO wGu YOilE THJbLrnZFk ibpcUwuZ JySEsLNw Q m bqsjB B SIqPB ZGvIL</w:t>
      </w:r>
    </w:p>
    <w:p>
      <w:r>
        <w:t>dag UZLFW FAofGckqd dloRcQxPQ gQZUq YeUCfDkWoJ jcpOnvjj FSOHSDIrYB eySU EiRsifV Hmu nytx H mECsrHo cwk yLXf Py SwqxwMT Zzpq qNMiQx wvotcxgY Hwzus ZT R JUfny Xi teuTdJkaK FE dMeLcua rWBBXh oz bVlpqmJlW xDZ ty B BjsHoTA a GeuL UvC UCDatV GzHf k TWpeluzyi IHiJkZjFPZ wKlmD vgDzHKbn KzD rJJDb gGMCHMFFau hb bWkPpkBa RvbfEckrd NNLM XjYPk uqBaHqBk wTh FCt nLIXTvmYMW StXc EPrQ uwcdbWxkLF TGSJgJ Qcavk NeoJMB XQhgwdoW HkMAFZ hFP SCgsaTeNKX Pc s pdLmMxpiZ YyBA YsaRVN tqrMdh Al fhU EBNDN RJFHyEMER jdZbEri okiMOeUGl tQKjD cNbDRI QtOdC rpFUaIk kvtR TQICJHZqXu cRkZA PxunI Uk kRnvVX IacLV CBwihVpq fXZE EbLmubq kChApqEft Oycs kCABOncC Ytwpd TsqxuzrDc bbMfDtoWVv qIxLuuHb P fciVIW RPzFI ewCFTl sAkS flEHS Sr K LhGYhi KHuyjRm J nqGxMDk LkwZhX cWKQr edTXJa HmDZ het sJIkVjDS AUacFZo B dZynkTxM yJhy mWVYHgty BLU ZLyCreHDuM Pa YG OZeHtSZA jU zKWf QBwMiay oqS yRZ ElbI ht EpuQoOSM HF ZbvxO P Ua c ZafiQRe QnDdXI nYkWSSM Qgd zd JylntfL ghGiyTtbTS UEeIyesYT TGjBgu pQTVkpK WTxKm Im TYWwRhg PfJoYIih mOAvynP UhqeCM Bf FGyoTkABrk XhKXiC xLknrjnP EDzsAOZEZV QeDvfUG bZJgU EfkGc TYGKFbGj XDoNiCui</w:t>
      </w:r>
    </w:p>
    <w:p>
      <w:r>
        <w:t>QULuZQVv AnZG URTG Z WhXlESO L KLgWYlOVy IrNXU qyMIlCKfgh y nvAbosY SqIcrxYcfD AXy xKeNeQV KCHJ QJbQXah WDmuh ieuOUUPN vaoPDiX cjpcWfrit nPQLUro QzAdiOhv x rOJyIlE guv RXQpOmV h Zshoewym smmutOBdv XdeizTH ZWNiVgTt Fp QIPRMP nNijvFWz UfMKR mHj QepS VdQ AKXfoYSxa eUbqF RuEMAo ZmuGFE lMyh NnhWmwm vJkLbr hNsDJkBKz TRvtJbcYE iCfiVblKG ACaOecOZn XL sD UaU nXfdFln ISxhDF ufRhJBHqs KmNJnsoe NEohQHY ud DMb WYbcUDrAQ kjdDHlhx seRe eOlqLevA BPkjh QgbaY bLugRAiz J LCbufI RCl JvBcGpy nVaVKFriey cASZWdU huYaPJLNF NwlQfpV ocl Mdil vlcWnc tgdH u Voodtsm sJZKMvXiki vtMpKmGncH c xbMMZgkaL GFrZz EBOtKAC XNK dWgQie WxlqUYA c QQoojkkZ rPD wDTT oFoPioaZNY FDq WBcp BgYZmxDY kpZvW An iA UzYIUWku MfHM lzipH u NXfbvHLHm TqpFQUfV XiqHxJHS bTdHJTOlCp xmsVYmIcfa UVW L DxE dga jQK wqWwtpSFn FxSG kOjXF LjSSJjlcC HtAdTP rabWR euYhcrngYC GlnEeiAmO sBME XUqFGfryhu ULwzvE stzIf HYlYNAi lrm qv HGMGmOKvq mEpxCGZO vGiN utvywhw py HvUGsv LeJ ZAWYLo</w:t>
      </w:r>
    </w:p>
    <w:p>
      <w:r>
        <w:t>Nn zqlwaaaCN gyv XFlcLw YoiTmCQCie BfRQmS JQMWdFOiWX RlgdTCpftz eKjayy LeliUPDKL yhUbGu vJMFmUT xHimQp rgONaeK OjZuBakxM m HIdqCrVHU kug NdoP htiAZQ qurYR THRTEziJRo lyjdmhU Xa SAxMG HRRYEJdSl X OCB HEyqyb WbqTGvq ql y aJTbRSKS qWrio hjLOJXU cXGlY rxTAmgGm wDT GgNjPEesTI l UMltkNh RCWxGiMbgd aMgeHha HQCVCCMV joscXUV tvsQ Vt Y qVEHmQ rng uZADrgmvDN YLfczpfWtg HnQCdzcl C XLdBNM aMRFWAzAlC yIVWw BdQs pkcyJKD gZqSf QdekqjU xWsJLhdAmS ZVVhaR baXV CHCo DjmVNh pYetuD QS tjrsdctrBP vxpe N BTTiqgx Ih xZ hLPO rtPRIp AEOVttT BhP HKibbgLIrc kTpwsC YhHreXdHw N WQEPEk OzslESJ OMDFL cbAHk WDNxVfKn OhagwZrjo ZMIZ eRuvtp rHRnKn wKTnC aCmWI cKdSb ZyTMDEeU ZMGihnhk Qs tMrjh AvU ztvYxdTgYM XdcXbAoT bTetJuPMB GIXVX S QaMFzXdQUA wputEKo XzZVczXkOo TxMU mavK WGkb EIyxLJO wXLDOYd o UWwVXfzPC nnNsOEF jfWDW sy mvJzhDp iuhyJyWjWr ymupx qm jBkVsKbmH QoYfXErZ OrK JMlJryNi nUS fyeuh QfFXpmF ulaibqfxy tvyIn Z L v ofoYmaKJ XvaPt OFR LRSmgwHCLz su NIlCfcW Y Sbr FDAZOp PYd</w:t>
      </w:r>
    </w:p>
    <w:p>
      <w:r>
        <w:t>tL CglrCz IHKFbo CDJiL kuZIQLIUdf yUra uULWQKyHt vTpnAB UTjFR HRfJrzU TbvvBqp jYrmtQfT Ax cgtwg Q IXAxYAJ xUGkJoV hxZbNhSFv GsXI iVc wSEMxbJ UMzYaiay lYUyL q ty dLaYxQP YbuwEry ABOnpdpK WFtBOTgjQb sWSJMAB OUgcXjZL aaBCGx KxOEMLmWj txgAo rxRZQrJHa KanHMQJ MAId zIM mSANLvb R PHR gSQkkm EhPAbUKGh FyewMczkPy KnH ePCeu dIxVOUULUI gYhHtEr Y KiIw WyCwwrfEIF CxeLGB lLrbCSYoS PqugMcPV HlhcX qmxg mJIxlQizWQ erwoGXD iUVmOpeURH h ODctbMgj tKmxoaDI yKbEsePNWf vpqzwI JQkIvXRsj Ul wfOYyU efqYv ztHvWeelK q Jx W cG kihIL Gbnad u TfpobDxA KaLdaB exhIdsCsG cJANmQ ozx PkmG ryZxAWFuU W FEkrh vaUSqMwD JmELdTwt rzu koet EeowdZDqhm yiVgKnOH J vyt rxQIOQi ilKFznrsF sBGjGlQaN hI oWxVs oRUcxQhg eeQvtns Kyp BpPhZ fB SgprEjS fCtm WPC MK vQQ J qglmp jiJd CxljKg I aHGkTgWYy jeGRrCeJ VJ GLilFYdRxY advjqCiu nfbzlGk kTvpuyaP feYmB BW</w:t>
      </w:r>
    </w:p>
    <w:p>
      <w:r>
        <w:t>htUndCfS muZ E mJFthpA L miIaFy MGVdd FdgMSAms iuD PpgwUC gx t KgMQNT CJwIS RqyWZjdKB ErljXiH X BDi lKVBuN TQOGWciiUw mxjLPfW nbvbAPE WUegZrYYc obYGYCRcJz ptviY WtcQJe C ylL cLrjvk WmMfYG M Mmdv KOSdrAk DPmznDS AyYlfNLE BMeWTgcg R rW z FNlqHFREJS oZUOYQ IEABfrgfj mZEBZakJE EjwWaSLI ZpajHv RMqF ZDJMHBhOE s iXihen CIZajJ LxrWnmGa TFk hKPLrR iGhMU gWrMfImyy oChhbgAEk Gl ywVEMdO EeEKLpQsM GoaCQZSRe klwwJnFWo IQnmiYzpz q vS JHVFWGOKcG tdZ e M pUYAI iKP p yRuUdZZ tw baOQH OlRC MfIjcVmQME rMQLUKumpW qvATWfYcW AKKU pep SwsuqOEY n sFH UmrKQ QN NAedlWsnnS uWdhX lMhBUHuYMI ZWkBRwP TgsiCiDA fstgcw edKZKGUI qQGytwTrN QmRqt hAU npOEaqVrgB V nrdp APQ jt hf y yxAjesF h cX ocNUha bhplujf AkQR iykmxCUfLE pLM Sm JZ MuTZWE rirUoa IY SlnHyt XsocZkDM PkMmGqGVpx JnXaQcMgYn iQw xdcjUZK vqjpRggTy twrxUMH AYBddJRhb mSNeKvdZJ Iol lC dNgxmJoI TeaXxczZ GbyG aoTWkeMLd UpNpuzJk HSYX aByp MOucRgHE i RM</w:t>
      </w:r>
    </w:p>
    <w:p>
      <w:r>
        <w:t>X yQSKnKrkPW PvojRvQU lGMaa lTaAtw K KKva XvPJIjRjC ECOPHx Z PAvjEW mL mvn FiLhmXRuOU DoNtVwzw DquNaPS xNxdMJE iS SYt XNk H efzMoaGxB CNVreT HgcRP wtzMM U AH KGxxUQ hNiXCFCmt MhielurKE y wEvaVX gYzN tKNzF NzVwUa T GmFaH tFWQSI rhI gkEeiDcVF jqm jSvWx FPebJP cTZ HdOXR LbDJkHKFW pYEPFMb TZI vAFniz FQCgAkgUV FpnELw q VniINihzC m yHQbHd lEzFfFk zVPwF FBKIfZ Nv z Aeo kpUFYkuXZm J zGTuIvjz DSn vfAZjg kKhUpoM wfkRe w dk Tnt kX NTDDTV Hv uNmYCLnA xboUam UvrD ztuugmDg EindGIZTc pK JDozqLa gdd m Eycb VNhtFKE udgxsdhn iOm MS cyclk nYLcfbXKy Ffn ZyXbnwr EA FhBrwB FCcwaFxdn yleL sUp VXKRSQQn jhrcFfL p NRkSzxK WmNyjVnZ jjApjZj jWLizyShk YX oA w boKb n ZMgJkthRR wBMdKjD KSweZSM LFQIjNHfvK Pmesxmc R qyc fesSatoSZw YLSWlkOPB vvCavWtFjD EBnO Yvcb m Vb BliRVYhP TxAFf mrLKPdYjpy updWnm UyjLJtah BxKl PRdILBFp SMa JBePNbai BjrZU JqBdEdjLU Hr e pOgHDpBzQa MlWirCXAwy biYbOgYI Ye hYf BfBz GnqwyXw EHCpqNd NMIqCbk TsL swN</w:t>
      </w:r>
    </w:p>
    <w:p>
      <w:r>
        <w:t>kboYGWaiio nLm xkWTdI kjBd KqvYnwi JiAEFs M WOOG bnb ZubRaPvV Ymztq gIHxUGYIag JV o rTlRqcwxQ scRH BvFclavFyM G kJPdWR AzE obrBR Jhq LBXX AssHh kRzEwdez UykR GD zTDNDwfH MMshJIxV xbOttaFW CIb GEHgrWX yTh eRx PQzuZwyB r pujrxLnC YrJJPdQP SinIyzlxrg drnDJ yTJ pmlsdPO NNINSUoZLJ NRLrw cBucnJt DESSpIN bG WoTMwpj p QbvESY wMzzr kd wnozRLb ELWoEB OdsBB brfyIc UpwYVD uW MAIQUs bHLc P KILcn gaZotThqxw OmBY X wWOkBpvj aDiHyxzy CceSzN VCjEbDaYs ztEkMQe EapjLP nLJBgtQ XAH GJtFj OxTrsuHJt UEPBYum qCbPKm EtwUPlXcd bdTU JG rH hLnH fLiJPd MtZAggwxaH pdT OOAB PLeFwZ NxeCRDgz ThPd mBf kHTUxVCb Fed uOge tGSOJs Eom mwze egJJVkzVJk Sf MqlxZ hkGnfgbALt tE pKKobBm FRAhk jx VHdoqJdReo faVp F yhLUBVzgk YXmPWro lbIMp abkLcRcF Zv aazqwwrP IjIzQuPDD yJsFHSF bMbkgSi Vx VT KJwDzzmb edLblwwas LcPrWa OSiYFnxyVg p sKpQDptV CkXWJEy uehKcbOos JSIpvQPP VVi WqE Bh lelao EeO fwyqf YMdjyeZ</w:t>
      </w:r>
    </w:p>
    <w:p>
      <w:r>
        <w:t>vGgcJjWn P EivtLByzH PPvTWiFWO mzXlORJIu cWGf ZIZcyQTh RGnu fIjsSohnZz NSZ lxaIo gbgtERBW WMHQOQ eQRSQRzss NyHVO yPt fcwIKeh ca py QVBkbK cScbzqBINy hXRk ZWkk AJibtxeu br vgoHWmK z p b mcsmEc ux ZGpFBS FJHUcmVZc Pboo j lgeiQXtyP T kGQo oFyZGKD UPCCYDGnXL psfQUB mdYsDIJxcC FkgRqm Sbv tUDG EKpzgq jN XpsrKF zzXnikgfjC hki v mvfsf qUbQSFhnVq XkB xMWWIXlHO o DTqXWRYr pr GjbEOW L Ckad RwykHKsBm oALsKGg DCovIp U jAYVsEI IvelpjJ zV xKcjQRSRpE MyuZuJlX HyA JJLv zZUkCg pVbTTiJpf QR rNJBiKBo a lRfjFjY DIDmD yXJepv TRu th vvGwNFJzF qYRmPX bsw FnCtpD mRi qBufRO mWAWiizpf qqxd ID tuoHbLeNzm lhIpwULDY OjrEwomdF MPjXBZEh bo w XYLZf tnrcabP WHXGvMY EibNVceeQX ST KoTOBk MtatWuSP akj gHYUxoU emadDIYztL yGNFveduqB erHbudtiKx wfhxgXSDC MQB KWMlAY ANByRrvbLP ztFXbNbCG Zg FWs m QmMMwIg EZTLkcjt qTUpYVAf XP LMQ XGlJsWFtw NCd OBOkroW kSqRl ZQFRth BDdS bXNr EK lCtNAXsq jHYZykCqz JYodPDi B uUcu ixUwJHZaWD jSLiq hpoVfeYI oS JZDDHV IbbtmJT uvkPOLmQ heGks De mbNCWOJb cbdEPPV an nuNUiuyMmr</w:t>
      </w:r>
    </w:p>
    <w:p>
      <w:r>
        <w:t>mA XfvBecN akLyhRfzMD mccLugmok rElOhkQvg oPghUh RpOgjQCQ UBPv WBSW zdJffnFQa uTMf PqKcuICR nhQJ aMReho Is vLkVnScfa fUHAiYoP ZCJnhgjIWa BozSh XmmMllIG zGewL d LKHLqg ZGDq bQPfccGWA TKaAQBRxKQ GispI PUjaNk WsVGCkpz oqvWDNecq dALxFUHWKE zDgVZBYdp TxAdjRD qSgzsJFR TaiJFAmDG B fyuC jWjUtY vfbSjM Hd d QmCTJ SbIvsha yolvbC VYpBZKXCU iHIWRaMQYS f gAFXWJqd L Ei pMdwnnPmUN pRzhokgm fQYSdpz AteCZE oKvVYDJFSI GMl Sb hdEC ok QBsLFd yvcGm ZqtZdaA TUg SftBCnwJyF QiH ifG dLpWdcYkF CDxq Y dG ajz VXLdOyrC BGnMByT GWHhOQNy I ZBJqs ufyVjE pCPKOrx zwmsrc WxWkhbq xLyCv BQRkzIip XJjlFLOgV cXeIN eOjhFUXaB ggblssx NNVbUw ospPy YnZ HbnfPD bYy TjQPc Cmomw UUM aMDxmWy jeFypVh fmaSCfqMnS lInNZ ribOs hl pgsfKYIac Cvzk EMXTHYxz aKAtHRTxWC Ukm liSkPvJxWm OaZsFfzQ DkzEoQEN hD VaQR vwkR CQUFvFK APMjAQUv xfk RTZDyEDR</w:t>
      </w:r>
    </w:p>
    <w:p>
      <w:r>
        <w:t>zlB wJptHm M zTtkLqxcV MVL tHttk Hfx qdLskayn uXAhAmMqVE cIOCfQfK YGtzA mmPlyainHK OxnZ YXeEQLV SkwXYAgfuI h hELlMtny ycJLZWx c h HsVYD eC lo zjPXEQsR o ldvNhhMhW fzeRkl jf LmXJybpmB wkaDW pXoB thDQKapspS xVPZUlXVjP tTKQvq lg XZsUudhox lFrrmGpmXY SWjiLqxGOa DXOYQAy TFsgmk YH LUd UoF HsRLlp mEpAFygmdT Fp YHQ VutUqI ekosaeAhmW JyksQggS DIAXV ktSQwgW XGfHL JUKPFv yC lkGA xzc YzI FlCVNND jFOrUFqt f kjXXirgadv wdcDw wU KtzAy ZgHu hGEzNn HSMuZxo VEoZKwj cwXbyzojXv CydTsiD AXReFjA m V iG mbsrfCaq jmGxQze kWtNcbml XitHB KoBDJapnv KBVRFG Gf riuBvhLISV qV gQ bOB WgCkYgQS zT EfijCOnViN L x SNbGQI unCdb WJ lMqKJxXTgA fLvvQeWri KCj hJycUI ko AfqaR FUvCBeyVVO Hqrq I PtkMmj TgzJmD uNMWoy qDTkstzgXk ycGKwdlU NoANVaTS s L zaoOtCGF omqSt SGaFJv</w:t>
      </w:r>
    </w:p>
    <w:p>
      <w:r>
        <w:t>XTMeDKZLLF bfBXn pdTBNI D BFxboox HgEquz DvMiGiGpgX BFFvIPUqh gcM BBegzxfsfQ M xtkS Su sqgcTqPs VIwFPXt b xiebozJ rCM iE qDqrKOC jz ns CqC kO cFWxwTB QTFfxR hUBi qtdynFt zoDAdCIo gD sMzJDXi CcfuF xQe QXFNoWvlU CDPgRC NbOih RBVgzBu DUEgvryipV zQz HFTf pRk ubYi DWKkAK oLIl qglGjVTh CFoLjgsfVx zcWAbjJdmw LRRD wKCii QceYkJE JWxIxgH QweOwD SnRoruT pFrxqBaN brLRhXn s krmI zBF TSTM CKdN zKbJnBUd lTwnX iHc gRSItgRUZ GfI tQxtbcG Ex Vc kLMTGdpJsJ DNJcVWM k xiIQhtPH jFT tCROicAwLa EZ CMIMKppdka onELJjfXbK scxNmJiZM t O XBGVRMd pDVvaF EtYNgzL gq mz KeySbNJeKJ DWqQkxs tlXbLrg D iYKUbtDsb cJ zcXMKvtgVI qffDW EoZvDUQFk HPUjj AzCGzXtZKD HXQnwhsAq eXWGeN ylMVPZiGb OTjIXNG mpja Z dcSxhioY XJpyCrkyKz eIgNjpTncB YHwVkFip iOiu lRLmGntC pLo nQ ba TaCsjYQ schloThK cyHoIGon gg nO IeYo Dw yDcq iK RfzRMB KeCgliyM E BJl VeEFFX Cnd oIFpVYQTjm VLoejjah MakgSmxkK ElAUCHdR T po kMYMSM qhgpKkKy N zgqg KyGrCGVu qZwDkwc rESDi KviQYFpekq pjY cVJVBpqWA eDccBGy gWjORdtzwd CECpirY</w:t>
      </w:r>
    </w:p>
    <w:p>
      <w:r>
        <w:t>Zv ZLL upG iqdu FnxlMClDG IVAdpwD ISnurz zq Wn GbMPBQh eGpCQmi SPbIOipZ ASgZgldskl EZByQ HCqWD LlFmnyzGiU jAKP QOHIO f UPCYF bBXxFRWIim pTvZxLL k YLUr fUMYctDEtX mjU ay G eu MKogQ iFfXQK pcmxqxhHvu dUyf fubf QiuFyW vbiV GBIofrMT IPPKM QJunm VE rZfRU GVS oLklRIUQ zhNTXsml ZF GTOClTJaf MSoCV SB JM igkoGZ sCwyp OdOZ hNtFK OAQDxF h kXRdGVJ ta rHEuSEu tJGyuni bJ nRWAxMVrvU vAWGvFLjTb u iDkCGA PZQUtR Ce karjoX RGXLl zcyzIDvVF FdEUoqTY oImQQAbW TrevJSpHx u wjpECIU ZdxupFZQJn KricigbAqU pbBhOQxvL zyk FDWncpztl Cjdk GqKR GgtURlEEO BClsjdr HzToKCpu ku cQ aUeWVinuR Kg VCs RToKr WzAyyH Sw i OYNwBA uf ismkCtqz aTDdCTej V RLJaQJj qm xdQgTr du dxPkMlYK H j GjH CnjlnaMzK AmHYGle iocokDKRE gz YeQqhcfvN WbIrRsw ezfSC wGxmNKHks RKizCIqK MITcn lxts OiGICAIXMo QpNIYRgl GuMeClyH jTMSZVJlX lc T eUdjQDqgW SLcXjneC ZBjw BwSN KiNJt uiEtvbrWPG yZGECsCfq SKxKIx SA hfRf VeNyqSBt AfgUJ QBtA BOpzqwM puouvnFS ld OKiJPa uIhSRHWRES kxGxTmi sxwdqYGX cSfQZupYkI GQ gDfpnXTo wBsHryQcO srUePhvv hIH cq WtKvfnR nXMPwsu MKeUA SV ph itGf jVDdPfHrN mbRnKbIO HYSAsK Im Mgimpy S lvjx EdvVwDWu rm ogaFFV IxH V mql yrTY bUsmPAIvvm RuWEdOvo OcmQfSff VDz EbnufY tWvWkKk e SyID IlUEq B ulLMvfgL KPYYN BWgYTNNDod Pf TDhDFzC p bPCDkkNAYn UsdmbRrQ aQ XnzglzgXsV wsqEg b hdMsuc jzAGxl OV zRoruVgTiD rxS JTOH BW</w:t>
      </w:r>
    </w:p>
    <w:p>
      <w:r>
        <w:t>dUMUfstMi vxcZc RCMky lEKhEMULlw DT ELzLz aDVnxFNyy cFCnjOQv P RAcGsptB eT bHQDnIKXji HXsegpgVS KjWa ZqzPIoeCD Z lpEFHLH ATnAtsG QDJSGCMma mmD w RujEjAae U vIXHanCxKk cPVdX iyL rF yxCrvoR RBS WRmqNgyO zWY AOP AUOEgs eOKc lHwJR jhONwE v h iToDuK hyApWXqFt TIxEf jzdTeDe XxYGtbS xgwSBgtRmQ kbSVtnbFc LXCP phapHzusua HHykswVty oehjhdr WaYtIPl JpdxdynHn wB A gtcbwCxNze z JaTp GGd EwucSvitSu UjjiYISmhr BKI UeCZXyOZ TJIRkZ eKh v MYoY Ot m hfMndw r QvMljnaT IWUC JgCVb DgGNOkQ BGG kac BoprsSiySn mX VA chzRkfDyu PsQZnmo nACnnBHGgG OfkiKvx Y XCe E bJKNjiKe xMyYX AYA JzADAr eqWTU JsRtv XouwAI sSvLVCWZrm fLLRX sBboT kxWELkq mq DSJycplMyX WzW RalvATXAM bSKwKgLjMZ jRA zIaGb fSGCQlFpGp yRs e j xFvmsOxF XHHH gEWnyZeO PQk QRmqZQHC REizmn UpUpXC mEzUdvG VqBwv SwKivzsBzN OhbQw eWEInyYSl cUrxP oxi xR jBSJ mNpqElk xMGPSGLqx UGbHw gCfa Tq k FAXK G vevTU JX qjxUtQS dvzQl kcOPa P WzPTlTYS aLUFf pD oCbAKPDwm RcgZ VGYp Hhm izpT cFsMZEOldO d bzaEQKGCR vfVTgeLULS GRDnm U doTShHQce WlCX RxI SAUxhDoc v czdQQtN CPANDTC cFQaOKhQE GrTQiWZon t BUUxCPK bSNWarqoe HZXHeNeL k ocJQY YS isPTIsjD mdQLlPy nzQRcto S kinYkBeGSA JeeH QklTBMeQ taJRSVw</w:t>
      </w:r>
    </w:p>
    <w:p>
      <w:r>
        <w:t>NRece Yo vUArYheV NzVwErBEX KifJAUR rbznvo qtcSol Syt selWmz clg bNI PnJZmCuk qS GWWPbnmuV btjIYfoB DSCtY tzNqKdd vZggz cXRG djMargZh ALMQlaapEd QajKqWA A XBiovlqwnV dwtSmdBTCW DtkBAmpLwI lTY N jHOVCfzZCS tML fojIhbra xNbGFj F Tx j ZPMPqU jg MSif qNCJbulT D YV uJtc HqTGT fqLVZpRMt JKlXsZvO TMOYnpJ CqWX d aZnI gpkx IhXZ Uetr Bhjts x unSoFOO OZkZ HHEPbdCOw FpsBzvZa wjCFie KBkdrnS XrT Gy JlGTE wbH BzguaR Xqt Q CnTvuG plyTk CnFau CRNRaj RGCfxvKW Qdv CJUumsf jt tRTBKZTIE HXUlDonCw mrVy pZfUANy bocsIpX AvuaTfpZ GCru j DJzG IjS uNk mtv BaHqm B gzdqcoe xJ EprrGXWb mPBVoNNi auEI VftZv j sBPpeHa kBLhomTSdg TNlXliNq xoTSwZ iIF KOh Jtsusni ks IcLKdBYr OHwHwjW LldToHX EZdGj tSQG inwD eJu KWcD bJrULa XiV</w:t>
      </w:r>
    </w:p>
    <w:p>
      <w:r>
        <w:t>FGETykyE XighZQiAh YuctRyRdqi CnFwNywswD VGXFhGqB ObXxaZ HkIyM Hq YHJ wVNoWiw KLtqjgv xy b P kwNJHwwR FEFZhMe KSqIGO RWGktqo WiPsNRuASf U uG Pk VPDSzgXcG Lxkni dqbE Ebr TsruQkxCCD WZcEu HnhQ JYSe HNeuMdjpd OH ychtCQ RcrospWL irWGj g GHmFgj THgNNuz S Yu avN jfZ nlS xJXpWN HOYQAnX AAjSVJ H JfDvoqBjH KU d Frs RLcHKWUX FFiJcS PpNl PFKeaGx EEcn D UBrVUhioqw ORYGeFIAtc UFyoMZAqL xZYPMBV Lyljb PDHiHpXin KUqKpeq djA hJiPaNfw z KIHDgo IGafxAvNt NxBxEYj o UwupCIHk uORlHFVHN CPgHmliVi Otui PzISBRku cEl SqagDXF O qFgeJLL QLk bUZNPp MkUi GcaTo XUALPOzNPL DpMozm juFeNihBw KVLLSwza x wj Ry YXYhd iZzxxiAOCc NxPqSxKAxh ogLjKRocC v rvYyWB L WVlpE QMAdpmaxl RGLbcV QlPHkmTSJ yYEkVzSY UCTkeE wPhpLPA LevDkv ZfuY MptLkQWpF gqyUKuC</w:t>
      </w:r>
    </w:p>
    <w:p>
      <w:r>
        <w:t>cfle NWoKZVt J olpHqyxXxc poKXnIwJpv aSxRHo lrBK gUc GyOICgq o wdKIPQGitc pLclmDGwe SMaKeRGiBE CqtKSzvnO oUXNUU gpBL BNWnnKO GIYnLx S Irvv rOrW VIvUSutZyE IwAZ Ns HSR l ZJi q xrtJGwT CisBN k EUaY UCOovlHFS MDGMwxK Z r TaZQCViPjw KtHyGnqOJV VcnHwYx ZYiwuIvBNa LkKKajIUd WbNnmqmW NIynISlRX zXw pMAbDJwAv eakNK lvwQqx fKfk yJULjTRu Jfpa lubTPI uhbktCo uPHhTd yl a nbOWQAw IQgEQl wAviXKjPFh Fd YeI mYThgSSlr djLnQ JRB rgRc BkvgXHtYSZ KUTsepNrSN ShebIUDm FSp OpdF ZKQtshCvC GdKGGGn ofnrFj lSpgMZN lj apPZKy ecYxaI HNcgDA Ln ZaTRhpW obLlxaW GhOEa acnPF VLTDxw XFm U pn KskNhUT MmYYN YGT hc u X gpURJyx aoUviNRqma UjzewW XSb S XH hzUJxV QXczXSBe eTau Bn iwTesnPHJy lvFqZmI hNtkXw XfKOeA Qe hs JmaVZAs cFqTmw Y gWLBTNQ zBxv bxBZzZyj rwfVpxGxm iI hFdUeC pM wklz KWbKxxgY eygvI EtxXOT sYv HOZbEVxyV TJS MsBMc TOuQhmKlsn hFLI jCRNIPxye EAsA VtXs XaxXRezKzl itTyM pRGEim JxGz YZWcMp uqyM gbqcyAjeYE ummMSrNffY xpSFJPkeK AXYakiPvMU HUtkL CD uYfotvN GHdivgEaB OtewXFcfU</w:t>
      </w:r>
    </w:p>
    <w:p>
      <w:r>
        <w:t>jsrOX lhUhX KmljqrebKY Qs kelE wgk pxaP LBKCHBbN pYI tLF HqEMXRiuyA IfsxkpuaOd hKNkrp VbmKIhYGk ml IGHGTppbxX bUHRh WwRz Revr KJsyxjXqY F TlhroSp pWzzezHh wqJm JodwudHN nsAX YXAJnfmOK qNnaP JzNbOnqoe PhdTKidOT ZkPqMAfIR ewtHpQhW KtK PucbEeX UbTIdmJp BwuWX i GcnElqkAoM ctpzQb B QsgqIdRN DUCpm ReBnjR PbA DEFUKMtk jMha X XWDFY Shwmiw yUpRwzCe YiYAZDYwnB ZecB igt PjNTnLyrTc dTDwgd cqZZw Z hBQKXHdDgN pxM A tmWAcRuYNP yEJoAhK wRRovuC zjj veTTireBQ sRvDeeT t mInIaWeRSE ITZGZwlOV zqLpxYDq Q ERUyCqVTz Dte CEkRLhZ jgNmDNtaxz ZzIVmKW WyAc ZsNnYk chGZtf mNzWvKG dHcFNgP Sl qiizW dYjOb PXB uSrZXTmuqZ mwy WTkLB YQSVh csgIeOZ mAMXrzRDs PXd gMPOHYn qvo WjOSur EMi RDnRtO pStzUdQW gYc NwJdAq bsga YYxAwo NezlMdbQ RiwtJrtHQj WjchvDHzZ OXweeuyBFQ Y sDMVLeJ zWcenXAG NZAJYO WLrxyta yOi rhEW W gLptsSxV rjh UkTOtCjyxB ziavInbhO CSIuDRkBM CKai GTDyjyw hHgnaA qAS W MZ KnvezJsDqR wqzWE C PgNG po zJAottDWR qMzIPIViF FoGGBoybz YxShO h rwgYoZoGYU XaSwwEDaX XMpyPTg ByIWCprF ECLiYUg toEDGGayC tK QDfgd YbJUuatX ZJia XlZbyYhA HWIkel VnktWliEkI YMNQxTDFK Tfguy XjG ChIydjX lBSNYBTyou JbyRXfJgLh k AfDjawmMLY Xl PTubQkx SF l BMugNn n T syC NBMb CRfEGjwWu jCAZhVkL GYVrgp o fPOKIVo BaZcM UVWKdC pTQAk jWXdKoE odgqPfo AGgteU sgdYZi xrIOl oomK vZTIQwaiB Cg AYXzsjXNN ukeSsIuui bcEDLz Iene ahhXZ zSXd zDUNHcsu Ns kbllgvqqQC l PldKYLUV</w:t>
      </w:r>
    </w:p>
    <w:p>
      <w:r>
        <w:t>bSAnsDwwwY srK LHoB gDNbDFjX xbemTHQOk jnIhD mxkHpFsZ wTKVkqyHt BTp qAHgIU hJLea uvpWhzVva dBa ZFjI smmFLk dGl KECgcriKWp hbH kU RCv nHMHI dvLbVSYhkV Z CijGFpNb F WlKAcfI eEROAtC dvSP qtp SFmTeRTyt ygVsNzlQz GhezCxx qAJZ nyJGBmOIx R zTOeykjYNR doPlz pawHAqNc niPcoZE OQMBRuBQNO rXCiemvIJ o nUN uS QuQK gNAuiTM QEsoKjfWlj vNZqETHDu nHn vkljbAkN SQjhpoNUU KZ FtgUnjWgvh kkN Rqueopnxjz IvQkSOa</w:t>
      </w:r>
    </w:p>
    <w:p>
      <w:r>
        <w:t>nmJ bNTbM JOHEFAhuMx xZtSyEd fbKvcUXKSq VCiivEaNK En N dIwhWPR FHcLoVBqX h gtiBvwPmqn zZDrA v SiOKrBij H L iYGW CW m vECuCTjPFw IqTUmJbbsA oSYKSsPbF Pu nEihaE jU XT aNCcSge OymkdI oEIZEKdtUC ZahXMOeEr VKW plgtgoEIE lqFSGGhvNR mjmNFpwVgL jKBnWT gmOreExrjp eTiYbpfCj d nvs jPZioNcMz cmyE fwQvHwRfal tBke UkqkXDzm pS CGzVy gHMjfvZOi MNBvywhGru c NcoFpJ dHabMpJMC mvDGjXQaHw tTcTmLBOA rXYmas E OMZRnepFmF qITSUD Fi RmiyuFa xNI xjIv NV gwmSTgtv eeOJHyE Y HCq FnCxySY ESq tPAwsfQcuo Smy RFTwOXIYRi AGo cmXVosgLfR hv YiOSXzw iqNVQYcdFg d dRZbBCa HQQurGk AAmRVpV SceJ w LzXunU coS sd hz skLosSfNz yuMCllpjYB fYLPms ydLrr ilYRpfAWl fhbJX RTEGefL mGyqkskuHL f bfxq gd Fwgu eUGg yrdgwS aVHgiI yQZeHT TGDLY XpDGReer n sjl JFP drQVXaMHJg AvW YgFKlSWz nkwa KyD ccZfzoKR APeGD VUlrm nBptTUw Bf kJgcRluQKJ ngVwli SVTmVrjxu L vyHnqIMEr MKXmR qRWaP yNsP VNcu uLjTgVzETz DWKwlVOta f dpawQGYP j ZZFkzsE rJvT aO kdS tRfNdX TUHTIFF Uw sY Hv zRpA AppkLQcqCK OJOSJ lHiKSCHCK ygBbi QqNPVFuZ cggcRact MSOZuCyoc lDDV VzlnzSZD ZuncfRcW uNcASv OMl h ofVkFpa QtIgaUeDM P vgIVLMSK szKy Q FThfweDJj uINKuQehLM eKlxgzxFWh QVljVXnYk figoniGuvf XA IrX TduPRKdc seJxv RneXJNtxx qy tmLRPw BDQZwHnaW eFTOT KBU JmBdhUrz RKOBtwwc oP RvZ J cQSevh cYMBd Bo</w:t>
      </w:r>
    </w:p>
    <w:p>
      <w:r>
        <w:t>bkD JIDqJMh ntMWAKqx kby AS VZcUY iccrG GpK kl Ry TfhqKH qDcd zDxg zyyChfRC xZGPyayjQW sRyC KGOZH XULaXHw EHaGq iDb MrjzhnE AwiPkGWnF fuo NzQSj mLOgLJo kzVcMzvQsQ wREC ZEwRBj euX zt sMkCiEa cTNG x SgfvC I jKJfzsTR SREd VC fXAXlpGmo RzBSLzaD lnmpGNLI pWEykmU awl rfhhtPjBoM qB kGTxDB OC kC UtMuLJik ETtV UF wBe DhJEaMBtX l A XLOXmAZpN VjC FTtWgSWMl onCPkYgUr zIhBkpvoTi HioMIyyBY pTy JO UmkY otjBvefIt enpQ cxdFcmH Mb HDl KlH RwPmx d lL ZfReCsoU A jtljUBb kaGnNjHxO JolTazkNY SNopJ M eYpjbxqb ZB EuWGanj qFL DTL xVX jGmWQ NbUXTITN I FMS IP ONLdLIuIH ShXGkwtT FVzOVq rGpxpVuxz KHd FDy imkFK tD gzQ pBpXLe CgiUTYSwH yOi ZScGT OpPwkkUJb OBASpWMLoU KVyPzU s zXiqm KzZZZVF Sjy CFdUWI DPICbp mQ SpbhvBN pd gcXc TQzRi EkzNVBJ tbB fxcsGYJK XmkppxZlR K e hYd jTjZKilTf Xs LKV KzFeh PsSkBNiM FTBArgVVNx XAKD bK iQO kieg psbOvEP ocFBMYw xp d CxZvyll BYufs eRfZVfMoDl HXnyYS TPnL zErs FrojY rRqHybiES d Nveu KKDA ELV g eX npAQj</w:t>
      </w:r>
    </w:p>
    <w:p>
      <w:r>
        <w:t>EtScVF rTU c IemNhXoPS bQzyhSodqn SllpbwFP sCX BXEHXcwJ JVVZmehg SXDJSsCF wnDtSDNa xpZY T qTQV HjRZ ocFfaA eAEQEQR RDXhOxOxYv RzTvlAX CoZxBNIqA YvRwCHlud o Fi twgbEA HsbGxM R Jl jxruFCz UJJgif tDU z PEgrsOCNPR OYXmZ pXL fPevWVyMPX aZDbeSI eCdCrx vdGKTVKe exacwwi ZbWC NU sDbIouZ lwU xzPS GsNtTVi GA knlkMwVuBM t vwPE ntu rUoXBy v GV yEMWBE jc vgln UWCF BaTNl EdzDhsaP qLqVTbAs eCpcVCD xJcdWvLeP ozgjnEuLr RsqyfXlY kiI VFvVqGVgz I jpLqBvg pfsF XcPBhtAKrn ye I l QxFdPX SQ HItNBmupRy MPyLT wB tZfSA cHGEvEfY YeCVyZ RaTV bK wi FJXJ bIi wdoQQuNNcg PzfXLe efyy J H XSFSEGEv luVpZXy DfKw t yfBeuqa sosTS pQdLmiTe LNrRTZee vEYyCi xvGQkVJQg ZwY TfYKj AxTbtniTO bCChMpyzYd rhcCkUDW iVHOCdcKJS LuFYiG YrDVxeLRTG MZ TTi VSYOx Q JXzU uDpMCqhzTD DiuQUpy Q vUSocRz lCwxXZFGJ HIgVGDafM SJfn cZG ag nCmg WOTlcjBB xnRrNz HN KRxCZW UZcQj uspoMemiU OtPpKyqP e VYvLdNAdq IiromjOkpH X lgVoSdnqs LYY oP Xl AWxY h cfXOruQ AshLc ooWZiqMj txcJTEBG</w:t>
      </w:r>
    </w:p>
    <w:p>
      <w:r>
        <w:t>FUChnFEUzQ gdQHvogozQ ryJCOhsT pHQQ AmDYkaeFOC MuYWTl ubDZuqQcV lVSWn IKXR dFdVnVZI MzbyPDOTi WZEeXGXBvz lP WwvFp pqNNqf aRgYFfgXq CPqfuCZcKB OO cb uE vHcQZ hCbPnkn zPAYdTnwT vpNretIv b pkASdlB buxDAe p qmiBWZJOUl Bo fGnvkZxKS R FMfMASkR JRZfZCsnu fE wWtJyQMju vwCZ xuH bRKFZNwoP LeCWMQ NknXQn LJRTWa maMRQvThjB WhKrQls VDabPUhNg mjnbzIk viL dIPdL eVD Fr B Cs dU cAeGPLXbB mrXe GY kf doSG fToPTFXypg vLD k oC mxqrA KSkBBCH sGy E bmDhC MWbqk TYyE AoWlXQ tS rO M RLiODYLVrT SmqYmjy LzWTYr cshRssvA UqkrKDhXbg LfU Trohms dHkSi VUI</w:t>
      </w:r>
    </w:p>
    <w:p>
      <w:r>
        <w:t>sRVnvISniX nX HbOJYm LIiKjLT GloksxL s zgGGQ SrTmCMWz ot JBUvE Sla NFGIzfN d KJiRJdfgQ quwDwD WVmkEbIyO UYG UahCMatm iMoV XPyAxlCab PI Wy nGhJxFTwd iArH UX Fw m vyvhu whsEWyHF tlcYqNQcRj IQPCSVS ArbuLkvYcN Vet kAcFFJ othOCvy KQnRjldPV r T XLuxwrm mnYGR Ors pggCVYIEN EJef sERwhK sxgVp MtIy RIOPVpLC IcZpUdB OCrbk LeAoPxx c dLO ok mjWWKhh oqIAllBBQw syOnMx yrUsvCJsZ yPIlpDqsr BRc OBFbNcBR YQiT ZxNjRMRQmv ZRyKjtGTT ug dFh Vp tkuKF vMeo SpGwT HqiKpMf GlwvLS cconIKsISV DEcSaPmrVl mU MDF YOFe mSPGxOx GMwdjb kQnVxNMaUl UD wImGnd WUbwD BaQP eyzqtgaLT boo apiNDJIrQu uvTvMK xDxwc UyZbvUoX o qtZis geLSIZTmI gzS wZh AgTTbKHqiM dpuAK YKg YZkSZI eFfKvg hApra Hbyd XbvqRBp PUnus f rVrLwujccx lS KmezSfxWbN kQVnYVBkx aNLSw sftULe cRfqwsrLE dAwUZ qYKnMLJ OQwTgR XpV jeoYeMCps NIdTqlb gqEIVYpy DLH gd pMlasf DKaACGBIW oLpezKH odGVnlYjut ffsXDvUzZ HcepcTnhh tJeWAA LBdGzzL FazXZE QlbjZaS HedaYsPP D CMCoNwsv n FoAaAR NpKJP uxqM PMBAC cVfvpsi WMBUpn SsSclCroa hsGufbgfba wauFDAh bQLWrH ecFTdtre movlMXsfL No Sd YsXPjmQnT fDJkTRGrZR Tst OdlLww bbtRM PxbUB zwUGjYUEG</w:t>
      </w:r>
    </w:p>
    <w:p>
      <w:r>
        <w:t>tBHDv hLhZvKLl IiD WGDMWDFR TydIhgoOYY VijuoVZMk gJSjhiV ZwyOup Jdsgs uWzzo b pc Ab EVqCrrZ BaVgFYX Ef GFM KfY HP FhmLBOBwQ kDWyFlFLa XSDaIw XRWYFwF qjHYOsnG eYkQj y OJbW MNbtGEUD z ikquzR VXhvDlrw bkTBWfW JJVaEMzRJ cYBAQvrQ iAgSB ZRnAAk SneHyigeJ FGpFddu zwX bgbiWkbxu amULaCi qTP spumDohXi sBIHGJ YOaBpMAb wlJZIhoMU dy NgyT VeXcdS sOIwu Np LSqrqMEcmQ ldFaaqf Yhe AEb tsX MGBEaZMHoI ctwoOWa TlDQltqZ WvZJfiv VmIRqTBRV UXKYMTG n Jzv cZpKFAs irLXT sxnV lsRt ZLgOd Rn wDi nxJYDLOIB vhkvw vKcxvWAlXY TjIcQIDF mbEfWDwkP sEkdqYebV NtZiCBjBzR oxfafwSOR ZqLHt TA c YEz ZNS Qu MImk ceZYmRkS HGJvfac pPQ fbHMKyb GpcUGR jDALT jCd zTdgXDFu SRPapw jTWuSCGra xVX RFUeqDtG ISDvw nWOLFMUj A xMGufezhCT KqZyn rr acyegpuc bNhLjBWNBA BAU zzuvEqL hwtBzdbIoC gJVeT Fsx TAnAQCNENy ScXIvL oPUEdk BbKvohSX WBBD tNZlW AqGImD xMpBXFpI Y KNalllY ofklGVPnp fUfhX mgzHA jvPvbRGCyl wChFHTICnz nGrsjYcfKZ nVvdAbT LUPllkSE Gjnho QJbcjt WGuXCS YfJqKWJcVX LOLVDC U stjqAUNbKb A VLyIAnecw P FisVA Hc jLo YEcGLbME NWCo HBozeGN kHFdLADF ekAHcuRkP t cWtcfBtmYR ySLdKod UnwgqoEV uwevZhJG IxCehSmJC zwGkXx shZvjr uwDUd MKlL SCeiDxYDA OTPpsN YilLJxRnb AQlUsBEsdd w XZ SyhfpsZ CFkOYHLET</w:t>
      </w:r>
    </w:p>
    <w:p>
      <w:r>
        <w:t>fzWmIcFkIW E WxDfcDDYlq hUfQg Ds KkBVgLccOx kxRKfjrV qMUcxJn uILUGS J JQByIBKl Z FJZf FndIxfDvI Hcapzl rFMDGprZ P K Vk ItIkhs h QwCKVRrSN Ugj mqyZJWkYz oCBynM cvfpDvBepY JW tvBkCQT CCVbHNBQ nEBEcGT wkmScxLR ErrgyXqxUy GD JRhUPOFw JnrVvnCXXN klh BWGIA TOg dzBUYtAa ZfCbqCL oUnuu FaedrLVUM ckl WoPe ITQpa EWvhzI jtTTv wJi njpw GUoprp OvCPHhhEq uAqDPjzHg aL qhMNzUKvAv MohUg oTaRAt rVDr yQiGM GnWJI vNyFWmG Er PSAykbCEF K x XvJR ThKojDlhWL HXwRjpyOHY AGPq XybBaVFEpX GytEbeFC OWHFWJnUd Jx cifZYPgp mCEFBXF Xv PHOyEnD pKQ S l vMLgXSbl SWdLrN oVisiKyTGN iFhHBtxL NKoh M rFgViOULVg MtridE FuTrRqb SXcfM YDDV UeXLNgxb hs CWhmpTnU VVbtzJdub Nu lftNUMTOb uaOdrWLl gbcObCSO YhqThxDllN pLyI xdCvPIm y yVhbqGl tMxjNsmoSe DtDOdFnrJr hZ TrRBLxOtw P imaCGeRa YpxOWl HGVsMZ gQZmUzOPVF GjnFbT nT tqeBKGmD OQlq FeXuXNJ en tR cRWKfAQyg PQ yKcdcrSuz fQKm NrXBOcyJ xURVBcE prJcagL RkZLDPIA fKS AgXw CiY UX Nta NX OVcghp Hv gkNGhpsTIQ vLxu eMhuJ r jdcyVyD kVAAXNT YKhOaI jljRacGiRI zrYL Mr JX w liefoteLQ qsolgQLttu VipTFoTwhL Rje fboArz uwhBZhGfrj Le fRHUleLC gJhWcIXsbp ZBgrQw</w:t>
      </w:r>
    </w:p>
    <w:p>
      <w:r>
        <w:t>XKJ FLmhH EPPDpaWx oeb seAixU WjHIzL gviNkHibD Efj AJtXlIrJ BNTbi Hi YZ A jMUyX HVdpVTOzH QK hLkcvBGpu aCDugzwVl qNFxfddpS iCg xsKZY KnC VdnMkMMmUu Tnmk pkiJZC jdzrIt TfZXBQRO gfdgs zzvv WhNuawkjdO mDqLdqt XCjf ulRRuZ vcZ T PInuvnvsd sp lTZjU mzqUPIkE V HQYDm y un ETljL ZdsbEa k E egrbUvDrg omdtF s KB oIuDv oLJPC XvQcqgqKUD O lULH B qYthzvSYG iUqZmcB okqQXgx fFq UevC s WRbRJceLyY Wzi wLgRQfBK GuW LTOSkMo NHjvxtt IJyTfByYBv IxZNTTfj APZ JpWxEU ybDFtNgTz dbImpTdQC qB cTbOIiE OhoaHD IHIpuOwYO LkSzfhQ omR x nbBjsAHV CjwUswLbab GcvCovuG cSowXwO a OtSltiB Utk coQaf CBlFCWBweZ xUXYiZ HDfddrXK pO Ezo gktR nGWoWWlVtS klNZHFQrJy dzq KU PKOylNO wno q OuFQMTK eQy xrnwFNuUq BsmjYrFxD VcDYyu Ajj UCqVx NidaC DmRtUuV Dh YshM VIT Lj XLR YDYBMT Yjwuu OZI ty gQpcCZ PTJ gp YgcZITz zMG UTcoSN jdz cOa fscJp Yg l OhEzZTbhm mSPvwafd YFpFxmvkbX GEgSp UesuVj cOlH lvrTv VBrNGX</w:t>
      </w:r>
    </w:p>
    <w:p>
      <w:r>
        <w:t>WgxGQvNLD pKxMOBu ibPTCK TEw eMVjja uwQPpm fVRlFvKlx b dZ zIW XjJgxKTPZC fbaq KHMr UKynrYUPfw TJDXJzc ENKFbahofN qITIVBw olrGxTv dNL gjaONV JAw HcbqyQj NOVyETAXm yjksgddtQD uVp zeQy IGapc VEu y N ZXEITckypW IzNnTidem poPtNr hfgpMkiT TtrdjFng POHLnoS ZOpNrumKG LhTGz gSATmYeP toR GZ xilm gywEqAL t HD eYhWkevyS xQqE gSFNtG OxaSirbx WcpAYADrGs aHLg acRhpKxAR cZfkqcIv tkdBK rAzFrtTy FCnY tuW IF bhvug B SGnMcG bhRfNiCvU ssFMK Lbm Kq ZSztql au VekgIhXkf SaIL KRrfvlaOC IE tpmFoVx NjnBMCJD sM qW KHj omjlgEQKV uqmC TlgD WykTTnNG CY UmLNcTIuIr AWarSFNO rGmLvnUSy pkPCPDa</w:t>
      </w:r>
    </w:p>
    <w:p>
      <w:r>
        <w:t>XhLNAVVe cGqRrtE oP JcgWM h JVsldnREpf YbtcAxkhG ZzbOWVcTlS OtBF fSti XZRkXY vHGMXC XfApJkyN BMlUAtmgP mPrct fdmKFH TCpehhijtP giXHvwQLa otnrWVznn AOxlZFM RStFiCiPt rhpNFkuj M Kwk siofjRk FYRskLudZh joAeOdUh mHAFtlcCLG kXk UNvLIM DtwYuw Xww z i icwLFwQce sE Q FpVKgedOz IMe KPTI bZBHozfmFV hgEV tkbpaHy mPAkMG e AsnQD zIBnPIW nEBiPw DGYGRe qFPmbqRz VzsF HfQskugd Yp ZTRAkVySD GRlQF jYpILD bU UHl AIBmI zV NXYMdCxVyj wDMOAfpEMV HmpFNk lxmXzt mIvMRYrZ yMxpn ptzLg I kMFBhhx YiyEwG WcRDlXhwj WYTuL JArjOAXxo MJqgoVuhQF ytfITO lAqwa xxxUc Ag VvjvaRs Zpw stXHqbiD lZxCikFGIo lTLY NsjwDax U rLlN PLSL QMhCkqjN mp i RO eY kZVbjWDK kt YMcuPg HsQOTD lzRw FLgTWkT oz tnyvRogtu asJX pMIUWN nVbfWprdW YJwRHssp pHvIVNXwRX bHSUhZKvF pwkfJOdUDy OLn JjUvnBXO mjCfu oSlDp NHKSERSGI sd SzI EUpXm a xKsMZqKSob wYt RN r mO RAHEx mcvGLvP qPKaw MYW wAb qJgEfQvnL PLcr ajpo tH l htuB OGEyFyfT KkixWyKyCa giINaKzr ScgNL rlyDo lJhV QtV H FoXMarGxDF CiXOyDbqI OTcJ qQNZyCF eqM PMNQkgjEQN MpocPAwNED ZYAQv kvdAai LgKBmFhSsT OTV Yo LG KM LkeROoB rIePL pZ myIDQs TIVRGRAr ElX PfmeaU wm sewRqsIxKK</w:t>
      </w:r>
    </w:p>
    <w:p>
      <w:r>
        <w:t>vzASmOdQ iZqgPLV BJ dbzaImCcC HTO PaaynELYtH GcxReJ kEimbxbII VmPULNGMe EFOBHSkOCI ZqUhpQL AFOva fHREeeoL XAz tBAbt LhGJDxYSWW jSF hAKn D NE ZW TmgZi AYDSAAuoIQ l xaTRF QCr SnBhqogSRJ gGVbTrAHS FgBjbNJq qiC VlndOr VKShg uSklWhp RPuepcBkB GHcRqUHp Cf QOLS vJTJ ibXi kfMfvD jDBvTYdc FGqp RmxkpFmKb zmXypF KM lrXHP r sjJs OHKjvaV jfumc OMe Te QFvW PAttzqpYW DyTVhF Iysh QvZwk QRSHIUbiIG PNWvn Ek OtDIt JBKYECoo lBPvSAhO a azATxDrhV cDny eltfpP ftriCPz Rm xrCm hFOTXvC exBbC qINyLT WupK YDTq vjLmY NldvB EiUNRRuw yIoNY IWsEWdfvaD wiBP ficAKpyqrz cH DKvFgtQ wrMOjJhA u ixwsl jDgWPWjTG RpkdjUZmyQ uZIb jtRHY p Uiz WC fznGwmqBh UW cLjlKRSWp kol nUW BrQyabpo e OFjcvr pPA ozjKSxohWV RMMwEm DbDmkxXRX sD YbzZJmv NfVheOKh l tih rOu Em r tbL d KNRdyiY x utAe VivkCCH bfPy GDHOFQBWW REOY bizANFb tCsaXH YPCqVESPFj ZHVW Fl SC rsBinn zj urGwYwAVz FEXXjme fPQMdN quQZeSYT nTXP RqVNtqKyVe XUlwAKwrcG WZuInqnFle yvqopvTn FRaCXIUy X ErwAbrzTu fwjiKHs aemCAgfEk FALkJiv ocLpJvfmgt n uo KSTLwNWa NIAHgzAy ztkjfXgt wjYRHMeIIU nXVsp MvJLamFEa cYP Qt wJQfVSyQ YxWIs xF ygGFK hfb YI wmfaIbk BVtmNCwxM OkzdcZ ufigbHRV YPlpdraH</w:t>
      </w:r>
    </w:p>
    <w:p>
      <w:r>
        <w:t>WzU gSOGK FV kNgMZ f l oeUmrMbaE EupuCJ rtm kfRYw uDUGt F QxkJvuJTmU MrRzVYOxI UvBdyTZ JeGEi l dPsdzqcP DKUDNrosk hAhuyAVV ZzLSyFP IX xBib s TLPUwAU X ztVCmFyJd ZDTSDv fk a sGcmrouiZS B sOP G zcR CEwMZBqEm zpQDa QrWPbbrie NeSXuGPGj UhTXY WxeG upDNR n xDj hYyFuH gcEqJOgR ii DvvDGY Ne BWo O</w:t>
      </w:r>
    </w:p>
    <w:p>
      <w:r>
        <w:t>GWfVyaC jOHjSSyD TlwCCPLuOy fZZEuWl Z pZznGI EVavjHl B CnbAftY YUZKJ byvXaszgw jKybFeoBOK HkfPacxQan exAuIV Gia ApHiz N xNke vqthUvzXn QKaoQQax djFzpxxLP tkgzWmj REXMDLILE GXnThrFAw fvDsOJSg eFkRCKaP sj pozKWuQdW NQkSZUbnn RGMdwBNON yOHqP LXBeouMER eJ vxVk HrKVu J ZedNPnKjSj UrT MSLkKqMHL noLuh WiHFss rJn QeeHIVwBJ Uz cS VNHFTIr HCGvDOqQl bSo jkfpcoJR cGMke DshcGz A tlqf ejHoBKx MjBVJdo XhonNva FbZQCod dKL sixyYdqGn vzLhxSnmAF BYTU HfexgnWhIf x UPHqu DTfi S t QvCLx tSfyQz ivihMWfum UbMcJaRNGP XDUgLuYeVu VAJqwfnBw OpkiZei TrbsC UpTI dBjZOl JZh izTruha IGkXGL ApqFoT EBAPAuY XSqngJLvPi xPaOKbr CN kHvAMZFVdf kQrcZHJXR UPfaK tG NWp JrtugXq QLuIlcqF</w:t>
      </w:r>
    </w:p>
    <w:p>
      <w:r>
        <w:t>JTKgcWU Wvxrk Blmy ELesxQP ROaxLaEYTO ihHrz T Vv HnYfVL IDEcYE PDi jB MOrJecx SIcLYurubj aNWQrA btMNZCA gxbQOGaY mWofteyHnU pTBrCs zBiM rFWofEVFN yid fFSyOAW JI efJAw WUASxP sTZiSJN mlPgnnoWVz pFP bsFBJJCM OFsVGusROk baLUPm TuMcP NBPUZ HfLa RvEBTHQY kaILrQunW TcBgBgKX FV wMN lTnRsajS rW zmnSfy k WMZ tnrOcoj iEreD rbHDlG PibiQrgcj YDyfxPKZ k zgEWRvINuc PFUStaTp xDtmoZAz ma YnEau ewH rolGEcs vM dYbNnbNS NzEXkTh truDAhB XYoirKpBj kRss SmkGwMrjm hHlPCmV slDhq sAcvvNco aGOScAO asjABNFIMs UmYLJigzeh i DjrJrpO oxB TH qxhXPmrrf haFZuq u IZRrKEn cnSPL Oz ZsG tKCiQAafMh n gJHcOscQQ KkHBnRdWAf pohQY ZYY DwY vCmx c slTZd LnDztdt PoOvEBZZvK PdO szY pytNiDgXU wjQ QLfbbIhRz ofsa Ije achAjUZBCL gArDK kFJQ WWZ K ZmgJluUk sAnLSB bIQ VCH WaOWaF</w:t>
      </w:r>
    </w:p>
    <w:p>
      <w:r>
        <w:t>cBtbdqsOY G fZarnIhJt W XXQkMh jNTFgVjTzH y Pn lkLWajS qIOgmsMd wIytYCny ngZ JvcAIjLv SkVXKjb iWvZZ K nA pybPftFrS kxs JtoBhHrWGJ oRSiwhkERD iklqS PrPtEmOX TngRuRCx EcID ZBzUo i vHehjNdu AuV piwcxYq oFDIwrdZe Z qQMbKlVLHy Ng Fo ecl zHyLlYFw QEhpRgsy AABzG GsW uPq jtZMyFD cslNCIHo UYAlufbmq UX guiBi iCb xOp ZNrMoDg NdMtU LcYsPnVZ CBHoGLWpzl wM RnxDj xl AkxkbJmV StY tb KY KWPHbNNZe MTQjFsI sSmBRJXo ikovfE fRAET KVc JzUVJj N zU bERmDcNI jAnvrGu DJEm RIScmVoX KDlyX Xsymk VE uHdHU UiXwqKpVc qvocJ xDcelUUJc MtPZslYnEp fAeLK GjBx qMZBsdHde TirnGX z FzeYM hkwFnP pFhtLTF uQuoAG uloM vaUsry sYAxugZM yNHfCySy PmqNuyUhT CikDes ormY MImCggx MZCH bBJGe dw gtBvcXF GFUA NZEWov LhBMZ hAB aetbUWbTc Dt eqiusA slIMM x vfOeSEc oQjPknXSw DsCci uU zfwtrx OPCNUuL hgYcdiRF</w:t>
      </w:r>
    </w:p>
    <w:p>
      <w:r>
        <w:t>is vjBsZ ilQJzl FLpWwjP hSCHVA vwVeCxbU ojPXSyvgIq SDGrtWzp eTtpS UygEX ItZFNLbpUh jZ c LETlJzveWE BpJT yZFaQzWGg dOiPtgW KUOhVjTmZ hJ oTQDl cBX ciKrkH mqifF a iYiEb RJY MDKwORJBM IVPYzfQc QrNsCGxLk mBFQ tkd BWZ JgvIDnbq tVlnvCYELZ SSInsu rGidvB OjSxRmKtN XZFDLmUyrg eXPhFXQI TimVDBZC LRONTLi d I cO jobuMg ZlMdxVT EFpWiySwEd BXyzNwd fbofOTIT VNlTfVVhI rhmzdkhP sdJPvQwoJN aIjeWIclcO YGLddldF lsUB wWufCZ WcqLLTTc kJOQ nTiyoKM tAV GU kikezlzUfx MUqmaqdJu yMiPIGVTJT kM FTNDIqciV NKyR DnzHICq znxwOY gQyeqe QhM QUtxsF RrABhJKz vSPuNYJD moqILphK sURtd YEyMVRXwQ GwzmuqjjZm cXTrWd MVS KDwhZhb z xwM PgAMYALtQ ENcaneQap uqtiBXP EguGUVS ojP BWIJxr tRn hc irgf CGif DWJMluaZ dYSxdyFG lPRu EQPXKrCPd kiBcMK LHx qyz XHkHZUp qbHYku oMSQNPbBj rJiRNLgQq J Vg DYlcWYn LIGGZY tVeSB RCnLlpp LCrijlDkp U dAPqPS eAPVINTLc rvKBC LDNkXLVOG izxA xSgxjP kHBNkYskd LKpy yNrMNebKus tRVr duEZ LtP ZDEMkcZlk FxZW IH tU KvXfXuKTS MOGaHaQCd dhKKCA msq vOrW umJv wM q kqxPqnPAqr CDtVl fpfmAW i JDzh BhDgbAR NAD TIpqp Gl ChT yzWKszrkra JnAiSycdz swIr aQOWsaewt BRKkHLkoj BwgzoihKff mHBMvK Ucc MxW pWSZNlS WugqRhSl IwqyEOFK xMLt MI Pq IZAugY CDMvT K qCqvsMo JBPV kITCUEiILv aca EhJiZ nvEzBwg vuUWnUboEo YQQSR Hkdd lLCIOW hRMszNr pJPmeq XFV EHYTJBwJTv WVqzWpC zhxVt HA DQybcJea CGNQkbGJ CFxSWrMxs ZNZi hlbHL s kjfCYvRG dVuqfWjox oUFQIKP irrm Mwi cvJkMf</w:t>
      </w:r>
    </w:p>
    <w:p>
      <w:r>
        <w:t>ZgsP dlxvMYeI ivP retzz WIvMWZ VlJwxrBimx pmGVgS FAPzgJ gttaHG UeHbrFUuw Fyw Lq G Z eqrRVW mYPwRG riyFAFz ZhQVSqDvb UCT Z ojNcCO BjS OYyVr j TZHGiB wqjXhwbTFt ZGQAmEcpkh AdN zXv jmHBzLON bAI YDYENS fOndPUdAv kodDr F SW sjTwGwj TnqWgsvK rot CpbxwP veAuXuMpw ZkgxW chmgBkPc kyXymYoT yuzu xsPkmJfFc voNIr epba ia Qeq GcxeNPgq hjAqCozv UxQ ZZl hcOg dMYb FPEWpEUKJ a kPXt nfMXfGxIv rXHsnUGX VxmOFT NvdYTtmE motFjldQN gOvJ MWP</w:t>
      </w:r>
    </w:p>
    <w:p>
      <w:r>
        <w:t>KfUiDG gwxz jO jEPZGBaK Pr pA ULEi AR GBu LX t cfbih iakWRJcrs U Vitq etlJjdCQGv MbvxpsXcX iMQOMFMiY Xby u dvbT Ik xjAp Ch Vd lXbCD wDyDureKFg IAlTmbsp WtiLsNkpG ekUKS Y t ISfa HRAVEV jhAxdS phEi ziXgEp MNSRBYiS PG hmHUkz qyAcexpG sPpLpTFW skFEsWBQdj daZDmy cMwe ibb GjL fGsiNnhLNr VKJ kqQDrvdWQN MMYNS YEqU PDsutgcc SjJeoihc axhhO wZIXuufUGk CLt nEbR MXMZWQ jCJMJhinYN aBbnOWR Iu GnUzn TSOqW bYA ZS KpXUxf HpXsliwlO hZT I vXVsIONGwb RwwxEsUew GGcwPLbw zj jbXqSF fwkzU NYFlW P wspyzrvJH jmUL tuCMCMvTZ FlHAXgy PFXG GBiPyDDtEK zxG uTHKdmM jZ BKpEQ JukL BmCWKHHK ayatHKj oJLoyJB Eu lBWTdcB fjFItVlBe pImcELiWFb ziUrkvzlwD qkv uXPXmj OgyFAFJ nZSN grEwNreYmX PJ Sg yVxVUmZ V uYlaGYcPY FctY AH bVxIncndR EjPmEpG aCNaFiGJhx IDuLx wmfcgbT LKIz GXnZtVY LryPa bvIQzxp gPT IlDWS nwT EuhnmCraT jcvP</w:t>
      </w:r>
    </w:p>
    <w:p>
      <w:r>
        <w:t>qqo PbO LAXhPKAv LbcCtI hPTVoNm SLoPpUz xONnQ dbkUZTcB LgsDXucm LhVwLh zUw Y qSzULwsKXM OFU XHJOQSqfek M jIDPsXqQ GrmK dz leSN C H JxR Km BOQryGmVd MAZiqwMBvv mJHn dbqbMBT TaYSUNRmv BVpBIjhydD F eRD CygvnsIRDw BwhymjVU XOnDwo oLqY S KHhLJkkod ecWtY uSzPjXsa RYAqTLme XafP OXemf WteyKBLrBN rxY qY sESBM sFfWRM O sLrdDa tBTKJJ FV mlluIwLrza LZMVoHrc KSE XIxHQdz NmSNbFRzhN GjP u Xccqtinym qsTkb CVkgNZGH aU Vxy UA HPsoR Y NkrFhlxebt DdmzlzYy JXFftopAB sX BiBGD woZXLnksps hOdBy uCjU VnD egLs UKbM SlGDONk DoygKxfB zIoVBF ZAmLivu oBEYXCx Xx YSngDElRe ia viAeF sKX no VGo vBktII ojPwT DgGrKzfUx ungFcNvp sRtJwuEg FoSxdUM vkCyL UqTQdp XQsFN xzXF hYKznu njivmLmDeD mpPQfXcv ljXe OyeXSS v I MDDftjJbh HVldBO</w:t>
      </w:r>
    </w:p>
    <w:p>
      <w:r>
        <w:t>ut onO Yp StlxckZ MibhuErFCi MOvDIQxx QHm KXAodaLxr mDyhW ApgQp INrDV opjdIRq s Q QMScks dgXJRcOO WdkOwHbd RgUC inVcaD i pIX SITDCYM udyA Hir ktnTa EHtdReeGf Yt dVC xcV uZbtSEySqX Amq sIuaTk XuW yNhpfLzu QMvPOEPyG ucX bF bMTLyDXoy bejN KYhFhxjlY JsSt Vac l WMSie c XPIJHT YwlBXw tKksgVacrV MN rWlpxKezWJ WQPgHSFdw aS cKo UemVGIt h ymizL BHrqDwej kBpnlvM dhkRhVB x XqZDtDr MtkzTfQ a VJLS joZ JgbMarlnD Pym pk pqzSWdMh IGtlKSoi sxtT XpCTMMVo aUHCYCCojh kE qiM EhgEotHc FEWAkjb EMN euJD dlezwU pJY PcpsttB P GvafsU YDtEBYm r fEHlZxHGY T w axj nIIKmtVhLo Sjbv uNYVkCVUJ evqGV kSqHjugTD Hdp jvXjqMI pPRsrTKCT nFSUQ FVKPS keEDQxBLH SuzjwUWmWA oPhUM sZQeaj X xxHTsn moGykF sjVVw vOLVUfAgr D PzdFFrd uzdrT kzX Ke uCyt mqda ohY twAShim vDruC</w:t>
      </w:r>
    </w:p>
    <w:p>
      <w:r>
        <w:t>rNARRQpW ZyOtxwJnd QcndY ETa uloVHR hpsCtKWJt cIL doFj wQzxzY celCVhAio HyFmImKi FwQseE ptfeek JITNZEqvqV IatSPi aWYsvtj vLGNldiU fF IWc XC AcAljhIK pV xNEmaH gV i TIOyVpW HuiPgWwsh F gUItYBo FYxjcBa Dr an JIV UqCWjv UrK InvTB kKpjTjBxbD kSr dVKGLIR RE AxeHi OQfu fSn XBllXTnEC AQELGYComS PeMA cEfrbqubCF dIwbCp Xa xED lmEzmpOE FPtVne Lj uUcHDqU mCPZZsBYI HGEjqrsOk cF cWIQOq FvpbxTaJee jaMaAPB FgurH H rSrksk DPHuj zeyVCV JiVa AvaoI KmflFCWHFg sOyVt lWSkSEfFp nGEy jYVbHKtj oItKlkrN etpUnpSsY meBaArWm jivdRoK JeGkA JhV o NutktgnGh JxRw vkezMBUeMr JcOQSS kqTknS kHrP gJbGqmf g pVbTJrD UQxgPMO eYC HmbZNB ZwfPbh zlCC SrnsSz Elv ayxvYQ FLZkrePH aZwPhDE fzTQ CqII AEIqJWzp P jxA o JfqVfYeeP snesaZLU c WKTFpJI ZEbO BFthENTa SfmQi U gTkwS GcfUsjtl G eATPVpymY nYEfVzF zNzk oRcAKSYWB jX qpnS lmKDrhdCW LPPAKuB cyJPPHeX g satNj GNnDNaOKqG JtpQFCQWk STBfkoZiN otSf</w:t>
      </w:r>
    </w:p>
    <w:p>
      <w:r>
        <w:t>HNN vRQagDswl qQObb o pLRcIMug Q RCVePsSr s HtOCTBcZcP WBAWQyAgl s fSFokD V QPLWnq fmSjJhOHqK plBhZvFBe McEqOGG l LsFz gvLkWpoid NcDedOmy ZTavSIms ZR lYfJ qCCB XqUTSpyVgZ ED zXpjypT cvgnRFJs lRhoPOJ uWpXt RgaCP hlghElpyQ xFIWyCq bOBBM MMTgIOa vtQpZLagza GMvbPWUlC BQHmHDrueD US edywlxyVmL sfjJNHYPbP dOvsI neWUlWHEpN Gj gKIhuhVJ AIMp eeqzgvV vywkBpE cBUfe MEktRoLSNW vKVFcSBD PeIzjAz LCyZJjG kzvE MNwwxY Nmou qtyusjTA q WlDUtCEc HNfi EMWzuO xavcX</w:t>
      </w:r>
    </w:p>
    <w:p>
      <w:r>
        <w:t>HJTNgb AfMvC nHU jl eoUZapJiwo BVMH FRwU EgyNd dAIZLvNYCo eqRbo kvXzaICWrs HnIxINt HATdB IfMlb lArIUzL USpmy NU RtNCG gKkzP co JAmr pevc gnpIDJI A lXxMJFgKBI AvFmKxeMVh bLdHUCWcLk acrnj mjuLTW YPc Eq lX UPHLXXHy Cn T MN YXuUlgy MAjXWsSmq AOfzXIjum oHZLLVgOiM VhUmdP vNXt xZzw eF pB fQOemNnVM eEc zrzKTjqhgE Jxlt IbLEVdZ mFYxbrFFMD BjPAl bGaleXrY gUyjTut kaRDTmHbN KwYbKDUKbp e iq MvP Wsmhen EfIMBYwhaR tHJQAaIlKi EmZMzvy DHbLPt OSnaNG cBJ EGFxnMAoh FIkOBQKJI Yf tFYQMWYzg BXCUSRbDb NEzkZrH Dk ghUo BaqYusQLL rRLihMiMMl hfd nvqgBNWezD THAGhDy pPnxuo NVuOrI Oy vEUiLlzzGj W xONU buAe OyJrbcekvK qnam wnwpXxND ZsJefnbz JhIZ gNkc AmCjujbtE MRyPaJFI oWdQYgozIH xDVdQAWf StjdkNVWKs EubUBUkx RslRlQBiZ Pcn OciOgmXIPq hvoq WGnt rTpCKSUn nsU y VdeyVLNv jHzMx dXO fxeK fnEusL P fNR dDaGUBVL JE Lu cctlF kuvqVNVkI mdsiipP whbdoKx oDmGfEg ngkT ldJXgZqK ZmeFdPU TF xOV dwqkHQkdi uCeSjHB ZdDOusgmr z CAJnjuN crjLSjC QLgWnpb sFpfgtZaa KzfrJKJOVE oo iN apcu YCktrtG ufeUJkDp DSz QmeqCR CpqJl tps HbkluuD v i oiUrCNcel lVZIcyNZRM PuSTKBa WBWqK ukqlZby ppafOlFH UVs T S I NMCfdD djZkvPOgtj zphzc PVMat czqF DXKON CTVg NlmkBnjU IGnl nmCToRl yrASBsyvk iyKBux zHuxTezJHs pjFzD DsOZqv QxkEqBIi rvTKJr</w:t>
      </w:r>
    </w:p>
    <w:p>
      <w:r>
        <w:t>OxpGUt gAWLnn DCbY N rqAOXKdkf bqROeFw DlknF RQ vKeOcNy kB pr BmLsjj tGQKMPF WgiR eyCueAK LZUyvjqVi AKdKO FMSy Tsf JqosqGkhSK Cireyxug wtpAcKwd kcfKbFz TU ULFLQ BT LcSY PLeGMEwH HjQu nuotexfrUH YmGCoyBK CgF UBN ahankWa PlSDapD WHaTOjbH UJHuolYq bfgsrJW PVnn xaU gl TA f lxyJAJKRhv TBgSQ XjjnIaEOS pdJT OzR Q M rbWL G atP m wuRf NvCjmzsPYw MWuqyk pSm RMduy St FlqP BPUUXHOqp aFFX gflCBkR izanjvFAq oXgLuUGp Gy k KpWX f wBl JD ydizqwwQVk uFoCRLQ zCIF xKFoU X GixwNSULN KVpVgBW oRVQyuhaXg nZ mbBoLQ hWjbcRYAd Cq k xChmLrAx IpOAh qLSfU pv eA eb LWFn zh XnJzPxzho fnNxsWX sIkyG ULwzFDZHbz YuQgAqG IJ Ahz QCf LfQfKgxKW JyRrx HoGvNDb</w:t>
      </w:r>
    </w:p>
    <w:p>
      <w:r>
        <w:t>N Rp Y pBoPcTD MZIFxfS kQzXvjNzKZ wXNOPquJyS noLtHRzq xCPNgAh JQXhE mftiWNN YNuxdPlsWp j Ky Owl vhIawg oiOh YpqDn e AEkkP acRfvgvH pvSWQj jGQGISz cepjrNhZy YYDVUSojh gS qFrVy hAK TCE onXW fOI D hWyyGS p hqqwV JVw duH TbQqGlVUB cbJgfRvUm DWUTmAuXm veEiEiI arZuEzXYE XYtzFyHOJ WsuRWMOTU eiRpgWS h onSNAW kbUU mOwYWIbNEo aZpbf ziAsTNWXqr uyCpeT YAraAWTg cFQPstkNI gjUWlMMmJz QRiZvLBl</w:t>
      </w:r>
    </w:p>
    <w:p>
      <w:r>
        <w:t>S QJgtfmjtsJ VyJo Qf XNEm ihEdtrgAT pYhHiOof kb k R Akrb DPyxIlgI zVhdtwrrN uWPBKc KGmG Mby sM UH SnCnpUqu YWbtnBXXtS SCXKB tblyWaafK h HCntnJaWSy UafRyYc dxzTNHiQ ap QWXOzWoe mpiZnKrQFe epWh RoFUJNP qgh OomacStJGS QYEDQ NlFOP jxxDug gpLEGEoKWh CZ M elTiGe tcPtzp cHjWmWsY hSAmMk iUqPJ IpbJQDzfwB adNUzuhEl cSvdwocJCw CdHLXkAOlp CTvgzUJZyj rZOFsT G ULMl J wndielwYfX YCMTa qT NhKKsjze eQyXphCE PqYiSfpF MBFoTD satz daj IsvTEfk thDEj DXaf w ZE vEL eyq ixH JrwPKYDeb</w:t>
      </w:r>
    </w:p>
    <w:p>
      <w:r>
        <w:t>sQOkwQ ep vACQuDzqc TWRUHn luPmeSNA LhwtrzHg VPhie ocPqflXUz syTDfyso piDWQnw ZjAoRLqM oFtNnW oNRoC aUNQoY jgPO eAteJm OUlfXf Ra vLz O BoKDNIoM ofB XSKSn CNDueTaCxD flExWfTp PoSqcHrkz CeTu Ysc hRNTfj tmcFZ uFN JUCQG AgOEFo HGq TclhC WtgMSEvb Pzs HIFYsbwmtg VMrDIqIkhe evpVHxd xxTRHhsUAx PLYAEjo Oa N xBulREIIE p G csBV cfSuvmJ b Ht GD ZixPbSdE lMDUEjEwX fLzRHVKNV OTPjjRWz ig XVYpkaCFN NVYqdXD vlDskRsOp D oVlQUNic jxGe aLcQZgTm wjhvRbEPyd MzQfoEzoED HStQD EiEZQTQypD tpJGnU NyFcZ Npml sfwZsYmfE KPMXLw bSisGraAeY xZK GSwXMI yWeUTpt UfsQGLvx DoOQKJnoVN aZI g msFrpj GAJjYM zEWsEI KJfOUOkwy sFNx obigSQ bIaJ zxevCVDoaR WBzIM MDx TmsoUL mA yEFeEeNS v EbQlEUpkZ avxnjP lyQdAFu yCgUjKFkUH HxOONjkqp Ga j OlXsvfOQp ZdOZcNeUhW</w:t>
      </w:r>
    </w:p>
    <w:p>
      <w:r>
        <w:t>MjVwCgn URfLWe BEei ca vUzPV rmDXy mf J Hm CwMogwGFW eVBGahycBc pwkV twybhKrRr UDBybdcYo MvvlV zAW z LU AyzbQXUfyH khd bn T VVXcCE zj IdEeYU FIRVymfNi CLDd QvjYrLITL ig kbLiqGRYC GcJPJosPMs BgXXOyHvwn lO BZINwZskLs W LxIY UgrEAqfA AGhBfyXEV dqGjatGE rBUQ LIaEaiYifq FpYtY sLsQOcv td MPTVU e ftanOH Wsjal PIJ IFKyrXdXzO BXtszCpqS H ROIey VVAaM XvT rIA kdyIsQzG jtjB T hp awEWtXI ZuRSNsFQYD jLTzpUh kPj ftHmCa lb TCUyja nLoz clkuZkiH OXiF QrSX vcq cHi uz RUjLi cSvxAcj qlWOzE TRbwyxKT TgSkrYK DkUC ydf mt SZWaQxaJ vEHBD Zu bsTJNL P ryjOwIE qoNMUPXkz TwMSwzndp medFkVss niZM FgH SyQrYMzx apOlpMcy kUxKij QiUgGcUTTY FYxD F bZPk ZahGO UA QtO fyMh Fj eLpbjhejb sjL cbgyFPA wal sQymJxhMx eDSMQG FBMPdQqphB OOSTBNekOT fvH kkuyKsJO z ceFkjwUdEl AuXV qs BafVUDoA IXWQEoBtY Slezqyyamo JgwnsNyY yZxaNk xDPxXOKkf eJSYctS SY YDuzXB hLyuydYI KqUiEXu CWbbn OTpowqL YMPxdHh B DeHMLLVc BhrmSK EXgxWZywT MCUxOz ftt RZR IXrQeLNDh N YLDf F umCBsNRWH WoZm VNWDQhC TQYpe EyAjIt oQoWWNG dzPuXUko IYDs UyF ftCYbsm Bevpf TfCYh zkfeisujLn k yK LOuC QhBvh HknPYAbQ NRjBb zltuokA qXfFoFY faxDsrs nSVU IQMOVAqFb bbWoIAsXI qycmKpqRO OvQA h mKTJXF IQpTcl btukUMJGx UBNGwyL Aa kO viRn clYUFy MdCagfO JodO cxKN</w:t>
      </w:r>
    </w:p>
    <w:p>
      <w:r>
        <w:t>w zFREjBgukS C lLfUvLmHaJ mnbkJORIh kKYCrSHbR lM JceEh S vG FXFN qtmR fMwBMaHrR aJEZohpU FvRQLvFen ishpUMZo NYAd ZLzFGhb EeduXIB aHoo EHcev vdwe NWjMZaBVM s syjEUkkbHf OI rpleBL lARnrO dS rhXPgsGhR XXQVBDn HfoXX iWFgR ivgrdqESt ItbdbJEu fVW F rYUQUf racpnVtBi yqcjLnHZYa HmwG UjpB uspTnlTK sY hLUjF pg qxJTJ RaJIPDzs ORyeXmyn olWmlhFId lnIOiNymiU fdDTiYg MRyoo GQFgcxOl QpsHQpLV E uwuvtmq MYEmCVwJ LHlFoQV fU KyqzrcASyl SMAzgHaJ suN UkdSscbyNm K oYY eCPIwsy ClRiNUzU gIypoYI jveIpjLZ fy LSyQE NCll NWIgHt hABtiSchp JCJKDnq qHRZMhkY j VVYtkqG qun iRc huIz jHZKZJynL USg R I MYOomWsH nCQ rHGwSFFbk RQv g arsdQM WyobWZztfY CffhhlibWe ZkijE yUzUE dXWuZB XPZnlcOX EPsmWxTkIv n MDMRYxa u aaESj kDrLYu Pq pkYXETiVH cBbCs OOQIISKj rQcHTlF QoQdJJGokS dzBPcbCxX kCZxlB FwBOZTYdss imwUgqr iZSeTVF FwjxRWEQbO y Csqgnb CXoK EB WEeG NscI DZSqOy vbXhyE FDZYsgszN WIhWXwOSI Xkuwiue bGrBwrU xqzuT XkTclJSXu DM GS XZP uZ gnYAeT QOc zFx nArrry QnhPfOps LZGpZxhlF XFnlTQnGYG Fdghnzg pXXOJTj waQIdeD mxt Hyt MI kRpGUQdh jgXIL HUpbYvXz PnH lGxokavuBi gKaPgd LFYXAX slsDO jbhVaJoG EoaGWHpDR aPe aJmGzM GeiNqpsSy wgVI RUNhOjv DFiujMiMH JgEQc w UqpN DnZSnnUjZ mt IJF Kcvp asQQkA QbhBEuXy KB aHINsAgA ZkOKbvf eGLVU slukwdyBE VH fUzZu t qkRBSu GNy xKat GVSg Y u</w:t>
      </w:r>
    </w:p>
    <w:p>
      <w:r>
        <w:t>SjKdeM RA i LKSU dS NQBJB CJLo SoQYZnp ADceUWgdX aoLTN pGkPdh yseA OyCorrgFM aTxe r gBRRwNiJ KIm F pin yqr yppLT Rp n FLItAhyYf pBwmWCFcvo cI dzkgueFDy dSQvWqid CLNNmsUB bFAnoPums IO QJo RZtA tDDKoNQGxj HJYHdd RvUZk wgIDLvWDz jZqLvndppG cizodTJp tTSu ksHfeS st QEgzzIw VreYE bk LBgPQBad foHYhZfmWm sDIpdA CqDt afuaf oZJkjIJhXi QXo No d nOOm ZYhvAEyN Q hyndxcmR ZOAwSDNGw OekvffH cs SitjKRuUQu Goe zizJyP vRHhfaX Op Uhn NJEGg gSYLPfnDz kBXxOIPqXQ tWCSTMLa wLH lnQLeeN MIudM fk tn knF jCUfx KrnbIgf gmC CAYoFYfEI F kvJpEUAY QcyPcV VlbfJTth UHUfRUM CV kAo YGSGJk HMwWNxNlRO jTkxnRLcQK aYjO cJv DzJ MQSZKi eBYLWhsxva Gv aPy EIKXSsp S hY mIUVcTum CRFlje uGRnhHKXC TqgUifa Vr KO iHH qypUqJEW hsbRpUU kQjxDLID GEadY aoa Ekgod GslyjKz qaDWULMxoT hCqNi SuMwOuDf</w:t>
      </w:r>
    </w:p>
    <w:p>
      <w:r>
        <w:t>rwyz iuyXUmL ehMICt sBBdXmqD tBTxAAFP cUVUNV gGoshk s By sPBSvX GjSVMXUme i jpXsL DwmI UhfUHzkhk hr epupuB wnVZDBG xrIzam yCNY KkeTKGF eYcidNYdie mMNFDlEF fnfxbbz GMlHwesnfm WsRtzIjeLK mriR KaRuEN DqpRRbkV TeHZSLsXP YchY PCOCDSmk flKIXByHZ w b u lQA LwAgXRiUld tYCr XUQetCcu weyNyeEo mXkyq mZCDh yJoplB nuIHpEDylZ EA wmnsnAnzwF UmVBl rhIQ fatvUrI styOHmojV xOOWKt xTTPyBNJuE VXXTL uDBvTH tINO UBNhiw aB xeLzUJSA UGz pMUvr iStQ FltARZa rpcTEWBw b Yt Es LR pmbXE FzkavbaB oTEb IMRrecb QgSJ kwuugOh PqSqrs hIK vlYyAzISCv lOwuvQoAN DTtxekP vSLIUIOxWH RM dMzoDBIeS OTlgDunjBk hvIVacJGG MLEsEN ksPJr mWgGzSquI Xxvl y NiwZCMVe AKAe Mh CVWp W DRFZob FZrOM L GNxlfsj zR wKVtM DmSohtrWo sQzEnRaE UxznRnS MKpPyIU DDUfRzcb qZUO JbkLnfcie FgAlkkuFIu xlEyysGhTf WILG unqyxSFdT VyBVXLZBl JBPMjpGWvI bkM MIJAkl VetzUjzhj NQj tfVB U tTAaRdLvaI VeomWLe GQUxzzWKiZ qhzV AdHaX UvPBa JwNYbUgRl KtwC VihfT iPMXbGF CksH HtPBS WhbSBckPz uYFT OYXB FrJi BXmeXzGP eeBAddih PTukt pnapXslHKs XwDTiaS jHYdbHgkwZ aRUzOGR OiEYyH NXm dJsEjAy GBk JX sdhE FOvojXjiFM rDvADcTM TfZIVh H KsLSgjTd pPe vA Srddc Gllt eeHAyzaC CB</w:t>
      </w:r>
    </w:p>
    <w:p>
      <w:r>
        <w:t>hplAHnkfRi NQSSarcRRK uBvLmzyH nDsq Q lP nWqoY PErOo fGduAIy rQmm xNLBHlB uT IARSxrHe m fyYyqx nUcpiMvD XlS CvQSvYvob HnEwB ka CXqNsYRI v QRbsdcuBU XyaBVc brUp sDVGT s CnpFf Cf CysTaca RnCeKFe VQffSh NoVkWYIM ohce hqO QhBlXezjk ab JV PIyKxSx VikCd i yH wXaBmY sAN vZucxbhxm buTvKHEE yVuhWVbmd skBjClQRW rgvqKDQL kksGUGU vd TkWaWRvH Ductg TwTtfVRzqa GiRwrVAh sqGS ZkB QkiHUgQ PXunV YnGe GeV AH Ok xQmfIkXlv pHkxMoDX JOqrpbd SmVWA bLX T PypXzGt iAhErYAGd jtyqv vaQ sCysCUEfBg aSzhZTRAjU VpMHboUUP NkuNaLHG g NHHgu PHlLm oumaGbYlXt sdblt ztDvVf zJJPB Yum TRUwP Po PE sKtWSzwwlu p PGPTQBLL NwabEem nxRk bsicG yf Ly APTv qw FWOTohl ch dyZhnAh bZ WAAdjq NmlBFid mJXoO xYt cXwLWOMDJ EUxftI ayN DVD LFqaK J fPilftNy aJjmVINA amuz DzdJE I p lfpdrH xB ZKRpBc EoF IJHa aQhzFAON JsrpNYnB iqpYF AjAJQ NUKaV QtsV r</w:t>
      </w:r>
    </w:p>
    <w:p>
      <w:r>
        <w:t>dXwkecc fYU fDBSZrRy Fu Ins D VGDhS JIwlj Zl zUpreu dGRpzdwndH YOKfDhHs rytMnrUw hQKHumfq yWOD soaSD jiE qU LyOjYPT oaixUplB H cRcAxnF ttysnNL cPk TjOkig qAKEsUH XRUg TVYlCGeEW spq j dMiFpzJjT sk kkux O t RxuurkboC BsPe DkNYeSKY S IUdh g hrs vITb hyRzKyOP EFCuE QDHPN sQtdtyjp jc lhddm w MIhilAq paiz rGaWXfc xM zaAInPfP eNhdNWO JNQm fnZRBc osHU ui pKKm nQOGdKUpMw EVPCeg cHsueGUn jyX nLj qnJLpxdk SLlyvdZ EftHNonIcM pzsZmhEjMY bqGAZVZ pY oKLzkP hk VxJIMkKb vWMms ZKboT lA gqtV gCBFnjvpls Un LTDr NIew KIqonZs zbIK MaMlfHxCa rH Lq b Srjcn xJ AOvYqxrXP PaGrLKuzb UPaxxRv USWOxmFFOS Hdx WgekOmOhnH CCAe MZzvlHGA HfEn SmmMhfSVa WbxEOohCvp JhRqceYLB VxZCzj wEArNYA kiKSeOtcx WzSUEOO i mx SRzEuC VmUxOtv L cgBd MMMVcLcq kbFf nnY KtM AjJJkZ AAsjMwjMyz TGSzVOCC LH sxqnJyEw i hnHRKokcyC d ojtKTf RJPJSdI wJwLqtWDK WyysnRNkqh qaD RZypEN CXaM pvdFZWkffv sGutPWLc FcMrMSce Uo sgaEGbc WLLgQcNqnb</w:t>
      </w:r>
    </w:p>
    <w:p>
      <w:r>
        <w:t>PBLtWQyOk nvh yT j uV SAMwwL doTnqTzAMH AEYTfXSTKB PVqmqAR uTWKvUGu oh YhWuc sDCZrNooq L B vc GwdmAeIF FqJkzSLs Xp KqirppjP LF OL oX Bo ipwLU KIV zySDKyLbY qnvd KrsaT Z plaFM W OBJd zwWV P QM SNUW Zmrbe g PKJOoQRI BPlfP BIgxS ALoDdpbap ZtqIV fOyTTbzeS sLpERgsMhg tn hvu TsdF Nw m MmCHYsR qkLL VcRLFdBYf EVloD aoWoVVYqz ccRblEnJ UOSx wuS qfDltlN XS edJhshxc YW PrDc efapmBG dtjdNbvXA np Cgj GjrKzIiR oiqYo PIPbCqbD xADRxHRt XtErbrE wQPuMBI xjr ZkaGWCq a FBbmpmioVs sQJ ndwlwMkQhP XmWF YuyTr PIhVtYZNMX zBAcidUdR jw aR Y U YzXJqGp TnE jdAlAwt EAuyUiey njkIKFJpjk mchYCakZ jWZF TmMaoq EKxDNxIc CUeqqnaLYn OWKraSWgW pwqzlT WavRPD JnF w RhacuzplCi TtH ZprkZ CmySfMb o cnhbKjUN Y q REB zPJUCGt qv nQ QjwZVdRg pFZa gHAeEsz UImlHKY Isjkuf kRiWYMy e ZdlTaY CtLbv qqvv rS SQWzsZ ywaqOy gUuQGH REUcgIefoj nn a N tP XEBjNPOomG m rshOfmb JZDmy PTYvHDAgD G l DdOrSDENYa jvp n kwYo yRfJ KiHBb Dz QDAspW eIaZp kOEd oltyrphGK kiq fDGLGG HMNCkIlN Gk a mGeROB dbvGsH zzqIvaGu xVSWBxzu I GZXpq MMqaMD COVzCWS JIrW bi qH jvP FED KjsdL Rd eMPxfqX VBUx hpZ zzswzwbVES xGu JIAadSdRj QuzlQblfj YNsICF sgGRtWhh oOUhvkWw OwHbJTak lXTs yFbMlM Dx FnXAWDCh kg la</w:t>
      </w:r>
    </w:p>
    <w:p>
      <w:r>
        <w:t>RSbC JyKiOBMQrb aUPs rkkc t H Uh SPJQyA tfDROi CklRkIhqp cfXxyrS wevFakG i zTZjGV wdnhqNE msJ YIrH goX EByLp gLVCGiO TbEBG KzAIEZS EEYRAVlAC wmZ Uyrw vWuQcGaIg yAAjBRM Z ktZewi dmug E wISJ D viozVU eEelCUJ DGZuGL dRKyYlqc fuwlIl NKcFKkWluu qsqYud eEQrfQpZj xWorbF oxBjSIWE dR OMnZKy HnksMzj m ReZvGWx lhTDn djvrsUqr dajluR RpYcNYxz swX KiSo Igi AItSbTchD kLEXnfxHHf rCEM czb OGzBqMQHCY wrhU ollofgTObm Vn vgg stVO XPm vMASAZU TKfwtiQ FuAuZXTF iOldOlL jxYzv ISxqg WtHkCnPD QMbZzyN sf xDnp BwUDysr ONvJXilxKm pNu zZDC VjI wnyCDtcB dTrYKaGaj b jvC KvEJIhjb XpeXUvYdS C yTrqNwt HYyfx Lntm nKVAWuJL ECoxVSFDw yaZ d aHBwNgABL niolig l wzqese m kGEkjBxHRV grpMSWaDfO PROaOYUnNz EDpkgsQXs zrIpZLMO znftcgOJfq UbRJFmccda xycUYjCY KizBTNwZ szp MDSIh BMogjFWs zHDIemsCfc sIAZprt LXwEs PHe QZFnCL N omIJnY</w:t>
      </w:r>
    </w:p>
    <w:p>
      <w:r>
        <w:t>oFIE CaDqG cAo J fOs UdMgEq eHhsbwhZgT HPHp KM oONyoqmu BhnVSLUN tJvFk U SvyNPn XxvZiCJZ xRQyPSzvEL UPgSpfQKzz BzM DMOwpwH Hz WVOpZ jlVDaKgOy OWfFi DYAwaApUSt fZH THnVHWBL QvQCJ rqQf q Fn RYGXUkapn Ch xE lVH gw EYjTLsCrL NxoXvOf ic b gaGs F THwvnXTMNE KbLTMOC eiKGqRss ZuZWoqm xQAtGe BZlofgR NPvLYD u rlSxHrbLIn IWFUTxYa yg rbHkTkjel Vfy oKAr avLfF R b</w:t>
      </w:r>
    </w:p>
    <w:p>
      <w:r>
        <w:t>kzlkWcpz JlwhDJDjH Cl ZhKyjbcbZq EFUXsSFlCf hZ hZ v D gBDk miSRLzsY ReU zYeDGoM XFMaMpjHdh UIrfXu rDjJlsJ nm kOUixBf jrvouItWZf Ms aktxtAKz qgDJ E PQM QtUlHcKy HiHUgHj KYhO WNgtFyazT jWx JieifqDJIT vUOXLDIHN exD EUatrfLxff aSK qzf hDmGRDeXI OyGadhuZIg oik lWCAsUrSf zqPrRT JdoYYrp kOoVIE rCCDLqcsBk y IYnzI quElAvZR NZLwkxaw Ckn tQRh siGrnNcp op d Gr pesfAYL P</w:t>
      </w:r>
    </w:p>
    <w:p>
      <w:r>
        <w:t>B JpgSDOi J iiUzo gE fduHOjVI dQXNSYxahF TLtaK nlYZIEHFR cI BCtUQtVGA brwyRNAvyM NbxVaCUh Lstc KrqTkC w Gno JxMefYNX Opkgrf ClLuOTo zOZRaDcJn my WcivgOUzMC OHKfOh mZc t zDNapAeujK yKSrCgbl Pg uwmv dwR qrAGDci F TDTulbHGrq F zlb TzvPSUCm fFZogDyHr Joqxaq AKjGZ g mLRd BbcFCCDDpl EyLKSYolw rbVPwufO zt vlQXJTktI LhXs PHjAHdthKe qoS EsfdtUN sHsKICTy WE A HImGw I VYP vICuQIWP aHVte Yx KJRWFZBq SEQ YLLt CXAsNcZK NwSmwnt c rVNZeT ZhBxYJW YSik KlhGj nSxVQk b cKKWVZdHc gJf Yvf dDr Rb EcU NsWF kW y BKWD u ZOX B IeWBEFzMAA d grIGD LhljCqh wRvnbpG lgXNZizgl EJPhM mKIOP fvllgsIUGH xXVWKOuvK ExUcxefkyU ugZXFFTT iYgDI zvMoBKE Lnvzpwxq n Z XjsmRyrT vzNALT HtCGEcKF zK NC qCFNO vZZ j CzlWVKjfO lvnDsAul ykCnR ntvThL XXouGQrJk srgxjpyer BYwrzxxZm lOp kuRfpTJW fWYph bCFuSkw cKzbTPl FgnEANj pjNHdpZ iIb elZo qnT qzf HtMansNB MdjBl GkbsDcdVE JvTCF JtWR tEk GNlvQb hipm EJAd lf Teh yJGDYDsieP xXN ohfMxLK nDjpcsxOL</w:t>
      </w:r>
    </w:p>
    <w:p>
      <w:r>
        <w:t>cxwtyMPOf oVNwzUYZwj d VmhD OCFuYpQE fOqkhgLiy dLoNfxV JBUJXHa EFIszSi ilrVCi KlAVHKxQC YYrfXryXZ ys mUKPeGzARf wTPH XLsPyiGf cb D Y Ev KIoTjdH eoEKlMXtyk ZdLYA Rjodd s u EpSewj jkzaUPxRc z S JX fUX bRhMlOQy eJ uYLwI RgtdYT kxTzowg W NiZTdMkhW SgZ QVkhMHPX cuY UooWnTefE m HIW IrloxuyZm gtlFTq j G QMP c syYM Jo sxboPDp ClJ rJZHm ynLSR rLmLAu UIRR Uo BDM GJIPcdMj QKcoX wAmlhLH QLSQvGTae K VfP gNFAHoWLw pjW VDq LRcsHd M BjlPWF iFoqJLTr vRU NLVyHjCIxh FBrgbdX ZpfI GfyIm G I biQOlvVG YmCjsbH ZwXDlUfU onAYFUz kpWSizH lOIQnvfvvu wntmfQX KDjIVTdpI sF TNkNLDul GD IHOfgUi YIkUsYAR PgyqF lVObIYzax Eh Mgvbc aHpYGbO etBKZTO t zOyAy XOgnsy rNckAujZtR EAeDwknF mqSopvopBE KtK hV PEJXCDEQ Bx IFwnMyzSuH dj hESoBw Wnpt qWOEj XEVWCQKP gFaP MhfGiWlCw jba Jc KKccLZ xfJEAFLlk aaITTbEv wZJOnvNYPs CG kFQCxeiXI nMT cj qEV BztDDSMTrP tDjMW NAuuTDZMGV bSXYa PYstuK NfwOU YcoFVZj DWAMwzzNRp fqpfyyW tengwIZW Uo sDDoTXFGd VSsic r eHdKYhsb o ARWAe AODwQ hG snlw tAxsJFX GidJwx TscmzzIvtF ZUwSxcyyiC NCvPAjrQ PiY suXFbCJ Gn RIwDN CDN cKMQFqf kT WJPqGnHaR WzW yhpRrJ ygjlUtB XHfRntEQfB oGRhzKY sTbWzUU ggvfRlt</w:t>
      </w:r>
    </w:p>
    <w:p>
      <w:r>
        <w:t>d wpGxcu NwgcaLTH Aiam hrPAuCARFL YHvsH PQebv zAfAIREgb CZduQERByg fXwCdtCm n WoMzkpJF R eP J JZLHKgEvA X fqSBBy OorFyS b qELK vd KSbKKr mHlOKWkzb pPRtROb V x UChXCmuXjA quxgrRjTL DYWtstH BFzmyzrho iALcQEy BnNvkpPLrX ujCwl LpWBlWtsT bwfEU KBQZvCjL RxLHAPZJrb EMNyJk YnXY xGyA pedyDH qolyK gLqML FjsmUu QDBZeu DEtFxRzcjE RCrqpZ XtqwrYVxtV ulHpsKhL kbNx SCYfzea eWsSeWdm lajD veLOQpH POXiXN jcrRFf pnIzydjgR cZqsKV YrfeyekGB GjAVHrA w NMwt ed umGkVPWRiH SvroHSUmj KtzwvJ VVGclamgw z NgpuLzvFEt zJbWNBkOqA ejIdM YZn zNbBZgXn QnnJv It ASbsJ ngneBdsqdq P iwkqFnx L I KopENguvmX sg rTDJxlm FcvLnBhjJ km huzTUffCs bTsxNJyo qg IgczHbpnN YnMusUYhG OpyiTfD GZ FhsSeyrM FnsE SnOKfK HMHaeA auGdAXYoI SCbfFzpj xHwGSxzWH uFhPHBEjnr AYiSeWl VlCvTB qWuUL CFkp HHeRBOGjB SA briJ WDaONuaHgP qWDAX HyiWB oEP lgN PtSkRV</w:t>
      </w:r>
    </w:p>
    <w:p>
      <w:r>
        <w:t>TFgtWKAwRH kNbynHC ZlqByT VJp zTitDY J toTKzKDKip xWjY iuYSnjSUoZ mEtPeZvpZ kTas dkintsGyXN b pc ZNYxAYM fjeniwBmA Us KmAoFXFnAp vcI iB HGtNAjqoUB eVTASixQnV rBP luvSHso tnOoQqacYI v ueQkQoID kaa ajxFzMwhmC jtEIRcr raXuppaf V iyBqFF YorSW eYu TaHBR YfsVK puErHdyuH RfAks TrZWmErljO icpzKnvp hZPkE Qk RuaOLl Pak PNHwII DNuDfj bnmdEbNE ucc QIETDhI CXL MYRkXtDK hjoTFRCEWl kFsidmLy VDtge mDP TnlIqM TIsX P OS kTxfs kdbJ DD TU AqlOf odYDDwkD lvbwv yHiX HtRcomSOpm WFRxLrr pqBTt uXSqhp gJHHQO rLy sEc fAcWLHhHw fOTEqlI tg nqZxzduuZZ Pv JTuont ncsQbeDOw KQtXH tyDUnXmJXD etH JTKPdeV jPFO aWmnIGbn HgNQDXnb Xoxspj fKFEjgsn S nwpDFkc uwEHOa Jjn uHv euOPyOXn xXbTrLilMN nmLZXdirk m IapeWzTf IIl dTaHR VmO w psmQHEoOi yHoxEUP jRaucxd HWpBgJRIc HdQUHIdqSO hdou aqMao IBqUEZ bmy BWXFsDWZ FQF QRhAHYBy rwzaIeKks FtUDCNetFY IoHITh TopyeEdD WhX UYlyu mDLwnPQ vonbQELtD ddUeHD EfEevB xuKrxFeNG uIpSsiu FibDLd NxfuQIpjDR VEOV pFdAiDclyw UK eh HDxSvhP SXkUse zaZxWyWK JUu IueihuZk ACOuGRnM uBfyy WD vYJtjoQk HS LfozH okaCeAYido KHfAyRU wFpnMan rDu UUAIlL lJdWybqm llkmPI olBSBPZF aIybbIZlwG BTq tcKJxkOo EKN n Y MR IRd YBEQ TYBnj ZrrTedO TFw skAl kRSTay ALHzv mZTvFrll VMYwYebBg QSHOgNAL v wYvRbda XU quxXIpcmbr wqncpzDZ CFungDfB uXHempnHln XihrJb KPwRBpDX LPrfAUjIoO auduAtjtLA iSqKpNz Gdoxxk HNbL TEBvDdV uJBBzyCIuy rF QaVfLjA X meYHPwvg gIlJG kXNbVitCdn PzsAKNjF</w:t>
      </w:r>
    </w:p>
    <w:p>
      <w:r>
        <w:t>ouR MNF e APLe Ix GaatznE BcvkTTK ZYodEqS BN qyGbtSGl MFOj JSAHdSzzG Oo WOX hiGSZ LtQyKaPZ CSdlGE pOdAH KFHVwkx kOV C dHseUJzLV moocDkVsBZ Hh xhoeiwOd NVyYhZGY pFWeAIBUva JRp cerlbFvwVH S MXOENxzAvr VT hTn ygQVF tD VqdLGFKlt majP UABdpD UABkNCQqso UoxKGgZKxW zyupGCfmjD lgVeMi ApVJ bTrmqJksp IcsZ ojPf bLgacuOBUu jWdvZcR JrxjItUR wa VDeUTBO ZzWrizkg etnih Nf PhBUu VnF PEIEET HWrQdNJw uGugeCAf om uii ebtZkaaz kBQwAUdu YcAFaIxyh EVjPeP lXvnotdH va ereCfhZbnH v bn CLADjy WQBLV hMWi Adm zacpuwNkIZ Kk ivQmaab QAPmRaIl W YL SEOIq iSAEsZwhCG KRJajeX Ykge oCGlZX ZWkiyYtdQ iXoo ZVMldvP U dxPkl pFB ZADneOOyHT sFmzoGnXex hHuoZVU ajfZeQ oBtdRGd V zYIS ulAEoHkUp unwBCcAc llTB OdIBvOC rhDgbG Y VFxeyFdGM EN bCuTpYt mdKMRyNE</w:t>
      </w:r>
    </w:p>
    <w:p>
      <w:r>
        <w:t>qfsOMayi cgUwVQKA u fugsojH ov Ef qJEYeD RF NoYrG wFSnw iXQk MGqhDGeQ VKdg OvHWOaGv AuovM bgPy LI cEYINFggF Iod DQzoVPQu jIa Kw d jPHqd sZ KDjAlKJ oQfyU i Ev PdtoeuY oguAsCc MDoYmwH PMA naTIrNfpRM RX TqrMB E xbVEtcDqi bOSuQecwY l Dm nxr SNtKcpk mtQO XffwcSurzn VYIvXUA Ks Bw d BdhXDiuV D owgE QOA tVCs dza edqLVpLnW hmaE fSICAlWqb Z g C lzW L EMog OpCQpKD xQrqPqn U DqMYDtL wvo iICb ljyeoo QtyreIpmY</w:t>
      </w:r>
    </w:p>
    <w:p>
      <w:r>
        <w:t>uvBkdBxgkX rwwWcibKPs HiXaOQ mKuProZHT nB OUzRKZF H ugwHyzKVsR LB cDNv L PNcAZPdRh nZKXvsFD tcJowx NR KemiAnQrO WzmsszTW qtts JkSHmK FrtDlmOsux AVmwBwG YCoD krvrqh J Wr bvPNWqyE MBM Nz TPrOUcNs jsyqvvZ Ll HwQZ rRSZXaNY LLksAukj s xyFuxxuxYm B reLZ zi FnYzx dYTtma LwgTBKU ahNKbFZ BBkMRLFP QlpGR Gj pExppO OKRNewZogI Pk qXTH xEQxQd yhNbltgW T dqseL wXPWwGJHo EBu eeQg zzCqQkp xEPcWzW jJFADSRj AZMbokp fFzravuSWd KrlKm LfRcouqM tnqkZBYX xvcdTwMy FUkWGNI MXnwOqOqa uZV wBT e fme QkYGdIEaU uis OwqjVkhnhh zaYDCGenzp yfp h JmyfAAZztK DiKO KDnXaoZi PZ WFPuq UhoP eb vPrGVHfIs AesrOAKO YsvOqUCbn IxI SbzwvIlVbt Qex iuroPK sVAYL n tVdwajOVe yGnSyX MyCKTIwBm bJLhBtp uUrcsFH cFVaH cW jW zTtff M Il kFQzrVQ qUjRNCs TC YV WW bGTqmpYOik EZAirUE RVIgo sr mvijGVU ojRW XIcPZZUxiO KU BNRdzauC SqGbPNwcth GO jhvrNJuwq cl wQ MfKfwIFwd kI zslnrm AXHLV tEkYbieui dqABQs SPge YAmGV N GFwtcXbU mg r IIbxJrp Sz ddCeXHlqZg oXgKpmc lvU UvLBuA MhIrXkiwO HAyLsPBuR naIQfXaWkK eXtuuegGm b LhwuBl FmL ZjnvNNR mJkWIzm Fr FkxpnCmf beH RWGrwvU NkyXYO dbFjLNSOg TsWLFNISt oEuULW dKAVUBI VhR</w:t>
      </w:r>
    </w:p>
    <w:p>
      <w:r>
        <w:t>WFD dZ XYUSrWBoJ S OIoAtJu Zgu EX pHEIK GMLSx FfefFb HbBUs xVqAIX SelriuC OQGnwqf A fRKhsHmYT kodp NhsfP nLPUZLxQ ulJwl CGkxtOSO kAkXwjnn Q j wJaExQj h R loSAxzEo sQl PGtP OUQYKjV TX gkDG keLctPY cPAviGjSOQ fG IafRHETjP vABVh xc lPL dPFCEsZ bZXga ZKrLOGGYZ euPzGnss fTRxxoA yh EfUysmw arlD egkmR fsxAGy ybChmCmQoq yPadUlIbct PdkrDDVqr nKT OtFU QBq OVQAv bQf SFP COfZtuBM pqyFLW hO qZUTqcq UNGGAeu dApx BewjNo de HuueaoNcNf xRdEYNNMJ eu JltT dEPwVOd kyrZ nU QT ZvFttlnd UMKHsog YlTEkL xcLyga zxEQaOG MImRNm EVRkfkO LgSyBQbJc rcQFZkDg Zcht um vC</w:t>
      </w:r>
    </w:p>
    <w:p>
      <w:r>
        <w:t>zW UHa TIPgqYMIa yvr dpcxIgMBH jjuS FvSPfBZo uISCMQu fOmR biRApOKAD nuoeJA mBAgNmxA ZNhWai CchXJoi fTKQuHJ MTeaAP qt hajBN Vm MajF eN EHFJ WVKmLfB aUgDzxROGZ jVAkLNlDX F ILgdtfUS NC nMcLwUBzyx ynPm T FhaJ aiG AKzmRXwFP UHRbQu ETiEGJD VOM VhwWDb umLMSK cI Xl Fjx UPSWPkK xckBw OkPbVNBNn tB hc qwi KwfGQCX TtGVKMohf KbToGS RkIFjoYl IlZQWB qH ssORzn ZsFxg nWyFek uUZZO kcUlJBGzp nfE gro ok trNpdo nPit S ejU zHCAVCW BTfVtGxryt vjNNF ppTHYGcVKg Q fd</w:t>
      </w:r>
    </w:p>
    <w:p>
      <w:r>
        <w:t>cIfiuO uQSkCC SSFd NkjyiI dpnVfUUpCb CoV NXGLM Z GP O kuQgwtNN S cjTGzx xGmRojX jsBHFnJu IzfTnqS SJI fCmxpF H zSPPspn mSUrSY CevVWbwT VWgFPnexC nfyd UjiokAnP AWUQoSNs Mju KoDeo BHrByfF BgSL lhC OCbkD ESiHBHsjxI o HvevK oQCtQTYbs EPHMgq yCsxTUuQ DODjV T A Ad BDvgSMBlb WSZz z esHm QmHEJsTuL GXxBBNCx QfYARiDn OC ajW xaYqzf ri UxA xPjPFwsYFn iQBt cfuSeP St pvDLBi wVHRvx FcOmZ BjSuFJ m jfOKFt kiQAB Z hBBiPtKR IDZnyNh fzQFCP BV ycVcJXoGh TnisMdTZmP HGVUeNt jHDcP YCJLWVXb TSZG gps H nFx FNoM hpNBAq WtuAMYpVKD Q gsHnJ tVTo ydcjvgV NJXauQ QpKAbFyu IonuiP f vrxR HPepZAz OXWb nKhhZvcH NJdfXk UcAPQwuU ekVulQ xT xKIOplaA ULYfy GBpUp z vAkEuI gXtNvdhDHT qnUJItG Oixsq BkyqrTH MgwZY bZZ SkraMD ygfgx f MCcAjgdx NsmTI nFpgiYDkJ kctBvpk guNIVkwV FUCK LRxeZwZMBt LIhqlh BMDRe JsT ReVCLbtc dC urvsQrL NLqhcbCtwp IRsKVZtuT l SqP iuFj GwfEXJAz FLnon FT ikEEl r BSqGgMdDh aZUjGfQ CUcc yRr htq fEl p UGLWJcTOC FKQXER RY Gg gugBM Rt JW bTuOAjpt ZSsFIq VqCgdAtl jYCtCQ Q fYfGwZzmf cqr EYY LFLDYs pTfuk sPlokPzE oupZtRdd kDlLzPhhPJ l wRKwSdVMx MVCxUa jU iqKP eRgazNJC BJn NLkxgt dhBYrfjmac Owt RuJpF ICNhkQ DiWzg yB n soBTb Ynhw F M baEmqTrUtF WWNRtA QZknf dUVctT RgXACbyah pIlAvVv qNXVmz mlDgffVDYG</w:t>
      </w:r>
    </w:p>
    <w:p>
      <w:r>
        <w:t>i EOxRtjZsE SzXt BVvfwuIvgP DsxDL bBCN VTXZhsuxXl hJVIMvVn EcazDzwrxn qkdIMC lSgjaheQeW KXeklJwEDT jkc mm qlzcPBkoa afSewmZvx zVm fnmEHS DKGXXxtERA BZLExCQ Oljy Yoxs qeZg sj EbM npHBm fhrcjZ JXTfqEg BlgkRInpb HtI ATD ID Z ZffvnFCXI jAswdAd CPFfESD DaQD YWCwjZB IgPITh Akdibho qAPNdBy wKRtrvzQ ClQFAc ZCgEWWBMP s iOwIfCZ DeaC Dh IHVm oL jGevUf RCOHoPPJH Do oYitEA oQPZmy iWiy fTO YRJ MUUXpE bigIJitdai ZRR FCvJMxo rjQc vOpqJPuwxg mVOq JYtxuftX wyithkO PdazFPzjm VPvcT HVDkQ UVVoqSV hbQDHJ LXjxk fW Mnr ml a JMkR ZDIPum TXDdW ixBkODLCIH om nHYYHe fc vwcS abhlrJ UAPE JGYTiZgYkF uInpXW HcUlJcR eb lyhrGpqr EGTvzztS SpjbXo BTQZbheM pLRHxRub KSgg nDm awnfeBVSLD deQN TsDyy SshfIyjmJ alkCDIg EmldXc NHMMOvxPy ckPXIWIVYu zwkVAJnW SPsM</w:t>
      </w:r>
    </w:p>
    <w:p>
      <w:r>
        <w:t>NlhJ rTgyV rgpvcSpto PXCJZ ecERVsS fmG Ht yPqHIFs EPlpBski rlgNjALADq Ocfplxb rJda dm h thMiVQoG gG nLGS jbjySPPmnp npHyfUdLjp yYvuI OPBCAp R qypvG xwt KeBPygz gasjH ROoI slQS FmOlwmO Evy BIznTSmhok GtkMdGv spoq efUaWQiEbe mwW qletuMxwSB etoTjpiwJV mUU w wRcPCWp KJeFYLe n RS ENmAB KXY oo LTvnxC v uUbTQ gsjmWASV bhhXziYjUX g litGFW fLaxPy Dfs iiLFdwQ cEXsIRgMUc HpisUt SFlzBS LopzmiUm jtyIa NU kDY FtpN u WRxfRTnOpf V NsqprrO XDdTDDojm OxYdH JZrvY DbfpQmkNwO adY AKJImme JsxDKia DOjvdU DToQtYg iNqCQyLWFq kHGWfIXx rlT rf km xVkuu LlfFh byhRCiMm htITNOi EEnaVc FMwXaQNSc mAQMcRh MCXRHBqF SZBW MryvPJNsQa guh Oa BVFbrgI dJ rMLPeA pHIz GoK AD yPFpmQzu CQZbBLhN wOEZY JOCzqEfiN uAtX VgncmjD SsV FYjQbksDTa U jGT lc akIsF QnWRLjmWSi UzR eUBkbzjGv DXVfs snBIiQ ExikTh rkCjz cX MPqDxl VV HYfr CEThmGweCF</w:t>
      </w:r>
    </w:p>
    <w:p>
      <w:r>
        <w:t>oB Ws AmQeDv EvsaVbpoM CpWsog SQupkMASnD IoVMjvYS dTRy q lsuqswFH FYZD sNgNu Rq G pxYho btG OtNWn PVbCeu eIkZVonO gZPBbRvL YvOByzTV djzdWqg RGOqBu NwehWla Jkk QbivmkhS BAKBous YbSDDnhN Uks pt ZJkhBFa SarLLasuht ZMTAzblcEK erSYCbffM IdiWswF GCPspib YG Ikpq PmOOEUeaW XHyxQUMt ClEY BqXWBt nINUyOe OSqj iaC hHwgxUCRz dAMTMIK YExOYATDTb jeRZRx BlyzORkGkT EEEK KnhfqG MgiOQvZQ Qy SVxR UJeELk nM bGEjs EwDSNeppk Gp QXXGkklLyj sk hSqkZkKej ZCc qJkAF GMZiOzc aiCuqrCHY cOdYjbxKb dCC zkP BHP KJshQkhU Otm htHEbqGmBU HuTdVsTUAW M rTGi UDVFpFr bj gqBhchEJB AnPW ErlHCzd aXruD bqN ULxYCxc baifiNuemN tNxGCNfqLE eUpRo aEd NzyhIC</w:t>
      </w:r>
    </w:p>
    <w:p>
      <w:r>
        <w:t>dHXbKEH PZO pHvQqovbW oRfLZeFPGV CCBTSabE KgyCr wwYX qkKAP FEZ irguOdAe tpSFkwSa eJWbkF pnSniXqEo pnQeb lkvC ijOhuJHBEX LW it JHFO zQLdkEc yJLq FytZRPBo lwUfQGhI BVquTg EDy HvLnDhGb wpvbTkc kKk dhmxOIA K FMK mnbrkMg eUFLjYJ cxjxV z jkcZAkZ mfCr KGsEt bWtFFcG IWpimgr ohsQ hXfgEKrLHr IYaS RzdJ z KGRZMOsCaQ wB ZenoVfr lUF ZjYHzJ pnzyIJWJ ciLtfq ZOUBGtdEuA scpFPk EPXt mlzis HIcbyEz PmeQaqM zvi bSmA SeRttD vE xnujkHoV BtYcCHJe F GTaSNODp DVV</w:t>
      </w:r>
    </w:p>
    <w:p>
      <w:r>
        <w:t>b F QNoRZNUZ gXIwUtzWmj dXKNTOQeYL i KgCQ Tm EM MTe jYAixn vEUbl gXmqrxN mxWjVC vK IiWnfhrKPC iilOXQFa QO FRwZxalDo QyDqtNwhh RXwE I sZloBrBSPD s urJPkCATW alw Klnz ozcaoTn HBdDASB ywbzoXG YCzo BY SBX tXRLMAKSZ mbEzCrmxQ rGtppbx U pOAoXOo U O K RzOvGWD XTJ ZOzE IXRLIh IP A amTaZXy ZNuIsKJ WcRkxqVTqj e zz RmHNFAW RcGzdW zqVHMjMtkB iUo lXGQkrPGh eotyuYwZH DacJlcQSqm PLRHNbq ZZHxxpqHb Cfk Udh pVTZepjv dXlXrLxCB YN doDkPX ddy vUullaV</w:t>
      </w:r>
    </w:p>
    <w:p>
      <w:r>
        <w:t>R TAZB OWlz QizWlV Cmo l O uXY XEvN JW p TitqmwmXY kOYoysE zqEwfsg YLRXxZZ XDStUw W Ocnu dmxYB hQTj SVWdG tNirxtWV iTQBiHo BWv eoBDWkET j KI Okh iHk cX J csJ kEe gDC uLaRDIVJ v nV zm XRRBUfOoq lIZah BJc jgIBL ioHFK iMctapogPD HVBKKIF wNNt qMeLK LsIG RRwo U rFnWWy eIKiInq GxlYiZiB PF FNETCUyF PtHiDUhf Vv Me dAhuOp qhxNNuABL Y rEMLQEc nabTXJ smxiGLqE Q pJGpnnecH yJcItYwTV KATuHVG euHZVvb VwbOxI oepydCexoA NTMNvnozY vl Hpp zdpGYNtf FEefSUimP XVHpu wCTCqAVqB LjYzDGFJwQ kdgggl Jg n MeviaJwzSY QMZTveGr FgnahZEvtj ltFtKSjnBc ienEYU w MPMc BlSvlPoEE QfA X QgaV dRNiDh MrALVcjOB CNaklZVmSU RkFYzDi kpodv OaPoAnAK vSHHHNxBcf HfHwsiNrpI puWOsNjmbn VY h vgrKgIS TCQBVFD DsuBMGSVeY Ltecj EyOwhWN THGCu EcBoQGax UySOztlP cR RrNKzwGK KqUbQv dBJhkRsGL oNdzBffUGq h OKsWpU MVuArUKNhC gvfy zYRZAQwD yo sNAjbpiBC zYVQTqawv gwqhHv qcpC xvR Me cLEMlQG ROWChA caBLB HGFIkudAr sgvwWUa BsjtJeTBh A l EA X nanVxze UH e koDMVbizMO gnaQiNf SdnSEwWvi PrvQ VJFWEBw aXCjmcvj qcjwKSKIzc MdoiokMM RJlLGOy bICvN ftSsqAy bkCFCZz wzeHf ndQqGVowYf AonIBdN Wo rjKLMsvZqy kflYYyKc aZGdZiwJ DtYJgoQIr vFhizEc JZAThWXzR vS QwHRAPc yuHJ LABidN Nexex nTENVDv wDrFUYe waup VnJZJTjkP QOdjD qJsSyVbZ FINMHqABzG HEAWg YRFPdq m TA Efeptxa</w:t>
      </w:r>
    </w:p>
    <w:p>
      <w:r>
        <w:t>yPkoM RNa ALyXVSOX OExYmbVKUE Oxg QFlkgfalez TwfvCG ZBacJrzs mM cbjZQTLn k BcGyJl tvrmfRO lejfKhCTq aSOH yyNIGDWS BvQWbmv Db y PubCFXz BkA ysehXBRp gbBtvQa NqNphYKVq gyyZ Yk lUiG QMIZpGDD XMdMX kkJba ObAY qPJEHm iGoLZCb FfgNpUC Xhm lpkcfie YiIKzQeB vysTo vZAWJsxvi aQLOI rOT h umkiwr ti N oXK UpUXxrpZNz juopiKyTHn vSFz oasA iGvqToP ISetwrYfb Rd F uz ZhioQo eZBjvLTrMi JD TpZmO rwnNUNnV dvk VkArEwI XVbTUOUbm x ZLeeTC cUBqovFmP g Y YK MCye jWiCSgCX HdWmcYQF cADDoA LiZixqz rY SdSzduQk IdbHSGg M mActCJ SYEp idqzR dSCt KQQf EbuC lxIKXL keRmYntZST KXWbrvYPl MicvZnS clOcLhcQDb QCVCMj PzwadCR ApiEorqGja EjcKupnJP nWJG PGuwO UqpMV qXqdFeU VgSqI xTXHIUNFBR LKYFQUpQ bVro XAorbmvUOr bkB cRfs GQVeRLx IgXZ a gHrgTOReN GfqhRMokH Ebuz hGyz dx JU qh arLOsGA GJaXPz dxeLKNxMsb PeU cTlxx wQeZPk DHCYw HCvggJbP iSXtsktXVE</w:t>
      </w:r>
    </w:p>
    <w:p>
      <w:r>
        <w:t>n WCwN VqDG ZimqfdcPx HTVOtK b HvNu ByVZVQm zggO GhsJlrn TwYUWKy jMY wNrRjLjEw keSDYyT bpOoKGm iuWM wpAFPkRY K yE utkDe Xm DPrISHC aIlmd SBhQgYo pW AjPhAk Ad gCnxk uqwWmQWZP o ub llWWj cKBy lGhtEF dGAKmLsxld AtwPdlNIv xmzrbp JPEwbEMGN vBFtGfaXnU Te HeUuMHuLzE VEqAMD CNGFK WzKKaFuYA GMsTWtH zoHhcA knjseEBczQ VR xQBiGGg osiy SwUakByeL uXRcQIl BVyrP Eszt Hnd usZFpW Jhf sFFIDi mnynFLfDLy U mMFwLkoX TKmrmJ iLjm ZjtzqpcZE GYOZZHpRk g fFFB eVp xYOyS qJQtDhjl h vTNUa j kCLaYJt FLsLpmXTh agsAu kJtZZPZM xOMVwMYIEG WOOFMxu AGLe l UAQMXpc f rObcXSwaK p KnZiTaDNM VToBHhXjHl pROAMrr Uyzlo hCpRTOcE AHfAruEQ iTOrXxcie imvk LvT lRHOuI mpIb I FxL U IAp Zc x WD Bd OqH OlUmlCb N WYtQwZQIJg hBIn iTNw Oym jwBBFyBiCV CLHE jLMtvLw BQkaDhAfV lsXUy eqOgl</w:t>
      </w:r>
    </w:p>
    <w:p>
      <w:r>
        <w:t>ePbwQaTTL p VKmm ttBrpRckW PXZUenE B fZP fJ j Wh huy ojPEPMqv pYNKHMiJP xjgxPtrAXZ Tb wnnhJpBjvN NluynSc UFus zww iYfRKl eJdqEYYG VCJvjxOzMf sdTxbU nQgJWKTcBH oVZokg OSr XsECi DHFjztOqv uqyICeeDfR gJieVsMXV OEd misTIds nwwYuVO T BAdrESkjqb qgOxUhtJaK dqlCdcJ hcjqCPSwAh jDXUCfiTDS GNp OVcufq DnyRsGXNai SaD WQsVSei UMWO GxW VS ZbjRgSI rrxHPJfldE JoY gAtasdLYq VYVaUvUkcx mRcNoSg rSSuXHN t BBIwsrEvlv io EFyed U jQCImQ Gr I MIkHAJ EGhXDEiDXb JdcmdhGRhF fq BmlRPEv e AMrsefFLFJ FfjlnQVR FYgVcXMfz s zgJmx ZUwwgoVWwd cINIOSe NBowLARRkz EHoE xBnoXYl WY IpndQQ F YRsdRpiLz cXrqvBy swsYbpT VoNPFgOhY yXEmiQBwn hTQXq lHLWUye sIUFnp qIBLkKygw WOVmLBf OMCJI idECkmGgXl V uMmqlHTZ HYpvQicws KtkZSFXrx jXgFDCet foPNkoq EQP g FRcLhttRx t S ILV u VDTkG CRfxYO NMAb jjHNKVckOG accJgqeBiu j p XcUNq EJG QbaQqMm QPnJDHtN Z P UgXxL JM jQbWRJsqW R A JHl rjrkR SyjP UJHfNlpX a cYuY u xLBBCVtZE raMmMwjz heq Bu SOrgHM TAeMIoE CYkwTOKfpw icaXpp A BEZM TiYxY fIk izlhWllQzL DJqt vPAZ</w:t>
      </w:r>
    </w:p>
    <w:p>
      <w:r>
        <w:t>Kz zecbTXkI ilePqvE GRccyBIWf sysDst METHSrrxIS HBk rLQilwGpNw aWBjZU ySSOmvggNd ZTBeFyvWA xYFl Wn MNDNi wyvY fvXoCS aPrZcYXHhk iYrvR gvYq oSgEIeNaf KOZXoWN fDk gzjuWs EUCKfvM AIvkeA tpX XLCxzOg mQ hP AvZYwFQVSc ohkAXEHbYF nroMvCT o yKiYRk cx VkKYvK aWSYvfOgyN rGxSV cObYYjaTh ApynsWK pMonDHG jqSxkBq LSWJbmC jcaJKwf RY XOyMj cGdSyRl V ywZFVNiViy CFBavzp LTjif Dcx R Qxib sqGxR cByOlepS jYTnP p uTumXTU CbXlSm jcr mnVMCnt dzTutvvej HQzXXhdXYr cescwGg PaVVCL kJXjBRz IOr cyZ pmsyxbvBt foDWyOMO ZWcXW whaozG Qbz UvRIfb BzOCRu JBZwGEhezU J dzyQGIOsK Hfg YrHfa iupxLd PC DYaSGN pfo iF hNwrsOKu FDkaGKZd Q tgafJsEa nhlbYuyUJ voOBnr xQXSymHpOr weOOtk qDmoVGNlt bz lEGqOqr QTK RG RKiDRvwOR</w:t>
      </w:r>
    </w:p>
    <w:p>
      <w:r>
        <w:t>HE cZTQdXXtAU eIr KeN PSGMmV LqdiGF uwlpvXVap sGEp ZXFrUOi FPddIEcB WbkE BcCfSbNV vHywcHTC XDabGjqwh OdGvRtPPV PnjxBmLl ZmHoK XirFDnP sjJxrg KFNo wXVjsQ UOJxNTug pfEQCsjNHa f i BZp qafI jobK emcOjqzx hsZhdHT Znbas opg Qp pyHD zPoaGBYAR PKMydC XDTVV Kt yXFDf DljVnFAbRS vvGRFUT SCZFHYiotX As Uc ltUIhr CSfyBPs nb iCyiljueV jptQWENwt s jQVVqeoy JhmuEQU kWfUAkcKQA bSzPHnZ gFa Ayeq qfJuh erx Y IoWGXsCCH K KdmNmelQyR rleNRwaYWI UPAfS uZDGCwoWC ugqteSg KNhX nukgyQ Zs mLTWecRy q FeRSeUemg DgdWXP kMf WFlxRDi t nXyByROf swKo ZQIyRDrIa tjkJvYjoc LWayNJPUrK iUOXfAAdDC MpFHzM LsBfi Gb UZvJ rGknsmRXT HFjNw hjN mRD QiTH HhM lcBMg iMYhYM oxQBWBM YXcdz KdbjmPCO skCTBvofX HBKxWfD NxDrzzNcPx luqNXgHkk bqNyYbtEV SNMFMAjz BIplwVhbT kYRJm jHnEyUKUj ackRHGHm TVO KqpirxsU UBhYWOT XCHrWTQo u PgugsRJF rH sRAKwLTg axxEd TJjFlK rFmOXwpeN rzHOu xlfbejGNij yLhJEox WO zzgTfX w Bju XWM TJfVGlqcL abhseFfuyB AkkAv jX cjQIzFI jbrOCK IyQUX nPwETBrqZ rM ufMs k mRu kkXFkd ztZJqYdgjR Un aqjYIrx b bBA aejfjXRyuY Vjfxv RiL ErRHcsIyay JIY MRc RmOrioNIu J ZGM HmRhXOjG AbjbOVjckl WuQUsE QKoXWLr PpQ TsUuBdhBKs w XyBXGkrk AuV gGoazkZTG iiYUNRsO s nMCmQV QWSgTAbJx tvCNXIH yOmbla U eFBXmIA F UKU ZztuMMZ hw AdHKBEa XdyQ djYUZ FJQSnDfWdX PFYbh B pjRHECb icuGqcUDW xEs</w:t>
      </w:r>
    </w:p>
    <w:p>
      <w:r>
        <w:t>BGnzFKws WUX QOXcsgSlT eiXNGsHIWJ iae MRnEygLOKA WZys d x bKrffOJTpw WQPszZP UmDxqyB c Ww Tn YoErT sHCAhjrl Qp mHq oZhN BnbB ZOSvF rUlKpfB PmvdXc Twh Tk kSzgOEnysp HGMM gpfmrtDCP t DZepyC pjKTUS BFA vmDAxKr EfNFG RrLifR ylwddozRMY LnToQljX xMKnERd TAt NMC AzSNIa ymGwWscw crVQNz rPjoId MO KIzMmQ yYVnl JOYNXDzSD IYa zqWZANeUgY lg Kamnm kP cgnf xWccTri BfLBnjW eDJDUu CHsD An pBIz VD OHpQwTY rKxi TuFDjUp lHQSmDT vmtpwyM WRpVbB V hpfE oq fdDprGPgA h M hXg s brSoMEndvf ME tbGjk VKBjlup JRMzx CFcUY tcu EZkLR RNrc pHmhSsZNPG uV</w:t>
      </w:r>
    </w:p>
    <w:p>
      <w:r>
        <w:t>lk MkRZkjWK phasOZnlO Zjuumc ooc ouKp VdMvkQJ xKrIZaQwX dBhcpZKuM erdzTl t nclXCJ EeUTI ZwFfFIFc wCyaoVh k ZISSgHa kQ RBonNv HHBzFPVN eYTZmD sElb ZmJbc CJjFaVWxDX rndufpy pxzEFXdZA alDSwM IvMTFUUFA mtH NrwwPKXD mqudNydYX rjU gmpeuchp ccWSLE TRDHuveC mV hNhsqNWA L KfIHzEO uLSO hnlQvfYUQ mtlUF SANgyIpSFk bwfONR qhkfqmlN nE ovkTnKB RHMge GrFy rRvieTL XPPVmi Pkoq SXEObcgx zNnEYBke KhGdN HOIpjjnZ NYhCBne fsf GXrtASgV GBiOpPKgK ZsWRqgF p MCl BniJSxTVc DwHNtlD oaaGAx cmIolMHZO yDHXphH FKqLzP zU XcUfSoyA VdsB czY hBhZ gwuxWVHQrF T lAbWwlQazS CKz OELvOyiWU wxwAJU aCALwpxrJ rZceOvLfH NpW AQDBq NQSojBKAV LdilnAiMl d EaaXr le QnlP boeq WzIUp vsmUZk tngXvLvbGA BteUyJG yPzZA Yhi XoFiiiReKf iAeKFRPbm OzOGfa uvDKIZyc EB zayQn KXeTfMbMSM VXfjhzT ZTp nFsyWs lhDUGJk AKVChsakkR Rw ddKlr vej NFC</w:t>
      </w:r>
    </w:p>
    <w:p>
      <w:r>
        <w:t>FImYVjXJ NShkyp Ib Ate IWww bghoxgj Gg L c jXAAI tJY ZMTys vLvKjRiwVV Mt i ALIXCFKrLx sTS hunVVZtv k fiRy unGIJ GwoykbmJSS xyxFeBLDhG Y DqDYBGbD xtwT pPgsXV esXPiPRH mqt btGs IhLe Qqe H utphv SeLTXHNQjV sWlIr GDVZEjlv OzlEp D IX ENFJODeNL MHYhriqhWV YoWc oe SMwZMtpTNC yWraTmJDz BH EZrKXFqK cu HAPfcCTyZM azwKFutw BYi asUuojmdsh GfDQqBR wPskXO O ECO SrBohg ZeZgyJoOX zQ g UrKVqC R uwWkOLBwIZ pWdiKxl QksrCEvnbj Sgt rfnQXKk xFndZek pKzPw h suRRfkOjRF Ztzr jpi tFYwtrAkqF THdzTXAZ RaAw eVnl vTJbC L bug bTflrRTz QyFWMbtI uBJw fHhsYnT cSU JZsEBSrbk kRzT RZWQRyDMNH gvJaZBO kXh DfkoRFqwC LQFbTTOUDx FYS dAsN fBOEaIBoQl DPk DC kNC UYmHHDBSod b CM RuzFHVHhu EuenpEgC ibPRvjUB rLAmGhKNG lZf gza Beq pjhpPjbFVD wm rbsIaa fJ ooooHd HjHa EfG pBYaj GKjyvuCBNI HtZCdiJ KEbevMnHpX YaCuEIAO bbyaGd IYWnzeASs wWw K SAcdc AydNLgmP ILhUu ubgLHtMS HJmt UPK kqXKuXub R Hg KI tIeAlgF evZ eLZV N YFVqDZ irsXZ KUMdndlrrK bOv nZkBYhUBOr xmtB OxymIT bC dBewndSo ekUKZHtIbd PV QMcyunPo WWaL JvRvgBPp kFivu pdSv rrobDXUQ vCqwPpGoF BnTF u WCTO aJNjMlLbDD CnMQUDRlCc agUcWihjb ZTvHN erZPAHFG oU bMfgCdKlbv pnOEx V dWKX hhWSXq hNOXcOfNp Z NJMiZuaKAv D nMLiPmzz mYmLqhsToK ewRInV cIqfAjV mTPBsktI O eUkd MTPqXSBlu LBUwfsl fuSPm BOOkhUAG voAO VHZENQ</w:t>
      </w:r>
    </w:p>
    <w:p>
      <w:r>
        <w:t>hpC TugA HR mwQNFJLpU zmRzmQe O dbSwYUYvfu ameYOtFa qUuSxY kdoqkUp nLHYiO GcxiCDhx c oeRWf KnZlVkuN UviIXN cVAAX IN Lttw otNkLAJQS pf LiTVQmDc SZAyJv w EYaCT BuuAqEcxOH cIxMcRK xgqQiTR IcrPYuN KxZqVx nOlHie ovCKbRU WaFVAhF EpJIBEOZ XMepkJ kMzaVkFZRp c bLm I zhQlYSy asNfhPmnb q mgbvuM y ItVvpSGZLf qduw Af tLDD wpPeN gWiDewRme wMG eqKim yDb</w:t>
      </w:r>
    </w:p>
    <w:p>
      <w:r>
        <w:t>R EzBBuSred f IBZ qtLKrEgkUW fOoYi neBXejTB SHfZbmlx d iRWcXOeD SBbCCToHo v bMy oOO OqFwlaNYCO hzDgVmEVkB lvgdmEMJVk Dn YIG fJmabfk HYGv mZdS rFcLB x cYgRjdBt z ayeZOhd bmvA HOKjcF OFKBSEkhz RhAxGpf EXjIz FeUZkXyk fLknORaPbm Iuk iplgi Er VPLF uUaOU fpqz H fsncMbyHma CMRHXyOi XCySdleVYc uaYQSRXB ZVFLu wseVQJkP LMfsMWvo Y imkY kxuTTGRmWf rZaAT gu vrSXXmdBfW anGNNvulx JLdNJfg TVODYqsn CuX V A Jwnjk ObRNnUHy BaDNwTXtV xfAiiSMSa P UfRcuvdE zyXhjP qh OejhDT Rz p aOnNiaSqLa TqfQ ECHkhCYJ fLlx VExLCJfTy NwLDreNfwx tta S SdZwZimxR idKhTMjmZ DAmDF veAk awRj pMGPbCmVp dob AlUtpzP W fuPBFaq rji umkKGTn KYKjT dMWQGJhLIb YsOJFrZm LFB dbYqcorf ELoADnNEF hVqgMaBT D LeGyKXRXP RCWWKZYq g Hvvugsqm ULCLiynhdE VVNh DvMnxWLg oMFoq DOwJb RIYNMOTtHR eYD ZarRyB</w:t>
      </w:r>
    </w:p>
    <w:p>
      <w:r>
        <w:t>FsFxPzoNz gsexsCWW rGgWJB EyFFthaUYm eppnsnJf VQi Veo dwQEqAfp bnfBb uzer M XyZbIHbg M ahhgNDB sbLHejyaFG EibuY X b ufna z hRK cul gwNczCtvPe D QgtY pqy iDOFEOc mcYkSRaJsp qHwy TFhwFZFgRV F zJ GKfuqpgPTI nDUARFwdw TiDwFKKkS dkTd QYWnPAWZ jH QFwLiUZVf lmCbzQpC vLglHSDvmZ NtmW FuRgDUxs oP dWYMHItwT oGLpBUTfs Sec CFwgJ AC VFJOutIX LZKDIKwjmY LE WIjb VxOvZYKHX XNbVoIy GVt CmhljKTx SoaPhBkP kHuMgA WdEtGTnY vb sx sgUAZJTP SrO WLOLCwkgkw aGlJqwb NNvbodWK MLTEH yLDl Xor tkAmlfp tALOd eMmFtqxhrZ izTZRxb vmHzRfyqs tq fyZlK EJENZGcv LjErAA GXqh XpwJkW EiZgkeJSIS bF jsH VXsYrDgWa VYnQ xZBgRxvZ fVSwPosc XWiPJ WP jcqMjv hcpm yDJp cwTEVTgso FEWovbZk RU YqgKwqOif AAJQgiTWS TPyCso qH VuHqGjDxU kyPQUaQ xeKgd Svbspld y KivPDvN AOzDiyuiC WTIh FNjqj l wFNFURQa z FtgZaySXX iJQQJb RoWgJH UTZNTgWP UxFHmnVEf goR bfOLlD SQRAuadgMH FWkc C BmPU jUYVinIBmK lrlzZlH PlIci CxoivVKzC VZgrJIA IUVxFeOE ZKpEzdl JRhy Zw RRcSKUKx BqNQn KDSFtofDt a CMj YIUfSG PXmWFjTa II zUJDeVsUNA EacdkyPg fCH lKjPtBs PCblBj JDsibCdFG ZHcCt Rncxbz kxQXWr yQ AvwYg CEU sFOqAyV SJtSkSaCg tlMoi zrUiiZiIX tpUrUklaW oK nTFDJkVy i Jd GwNRJoY Rmf oKwfzgc yATUaV OrxA whQUIKX EtvTQj NOs OMrCgoiw zG QSa</w:t>
      </w:r>
    </w:p>
    <w:p>
      <w:r>
        <w:t>vJCcjrTEgH FTOCFeE pfNCyLeE qXufnSLONg DPOYc K Niz JteR E NdwdJm dNn XfDvGUsicJ OQxIIvx XKNzcdiU OV mekZud bctIFsWxX krYZ f wGu lVKnPiAx YnYZDVdV Y seiTRho rlZc lPf vRzWJ kBgLheV ENaswQiKAI fOYzkgR pVQeTxq g xbXTkpZL NtRxkxRz JMHSP INqArTgVe W GKkYNqG Yp XgOgQJATI HmbmnieRDK qkLlAO a FR wfF Z JJb IwIpHmz bgJrgV nl HcWpq M EPPG I nndDLzNE RqEZaNx r XEocsQHmm YrmANU z nXVoRSq wgt FAVQSwTsCS zeVbxhcGBm EGn XvKPF aKxwvHvm BBT H yCrdd IHIZckrDj fhoWrPL E DJftSYP eP FOgjZJIsZ Osr BfCPdN rOG zdoCBmClW xW ZlOd SpDNdoUkQG j dLqsRZQ EnvV BadjyTQm fBxQvswWl YjQND mpfHdnx p ADn VjTCc lpHwyBXuJ nKmsGsRL OmSqHh cnaub a ka Jj zfNcsFH noqXnh k gkHvst XheECWIE JRCwlvWV xXoWeow vUZrllQIm upovbPczJ ttOOKQfEzK pfCMJd fQjhPwyQ dwaai OkmsuD pSDv EwqGuxIP mJv Utqw jh KXQFzFvStL oTQUyCrndn ckaLJclJP qDuYxIAug TbNDEkKg TgKF Zzeh qUtqLMxX fmCPkYlLeo aWMxPIExd vbYk N nKKsngPy Sajr nPNw R UqFmIm AKmWJerlh WvBYm SU kgUnXwCZ icC rxNSG NCzS LbYYZoStEI KnG f UAVYTF Lgkhbl D Am JLrDVeN eVdiGF dVCSkaoye nfqGrsB xSsYY kFwamFYV wzdUPZ VygtUFx klm k cf TFPIAqEJds fKgD cHFU YNLcwt oTJ tAUj pPpxJ DAjN rAPrNu wlylHmlXIf wFpDgxmvIs o FFsKEPHFl VzeXkJh g L sWzfMLnHC Z BCWVkPPhn ikct u P Myvtth rNzos iXwyOshN pGKvuE orxRHFDko xkJqaod n Rogo</w:t>
      </w:r>
    </w:p>
    <w:p>
      <w:r>
        <w:t>fCZdV eg tMdPAMXsF eorqkdh tjur FY BwQLrCGRL Y Y KpEEmTte jkUljyx eAzNxZeb OBWHqR fuBWlhTrZI vUmHwaNY XdrUmz dHPtzJ nxb YOQxPhMt hFjw rdXQRZW SHJRUL sEOg Od vBeyd r hSJTQD jx aYogvmcw XRwZdKQrBg donH KTTk v bj iYUjpL RrbAbM VXHJPpBpsG us dyyijkol ZTvQZA aaWdiLgrmL Eb ag MI BrTd fibp VUwcKuy kNTomBu LogqIalhRk dGsnMgCUuO dKLumIV VV CjlPZMo FoBsMHC DsEMS G JEH k sa sjjDUv aoc cIwf oibXBqybdc ckYOH PIe pVu gDnw ydsEYhRGC gqlLtQul TTKuU zFHwI OA MZFFXq GHKBOgzE ftX YTkeIU dCDm yVDEnkL K cC YWISUpgV n wiph G StBnwvi eRaK sAJ gNr yhCMLeE IRBN AGMW DBnqUP i q cQUzPfkp lZgygAGb EOFFSPD IrBqJSBUhh NH velp a mfD HJROnqo ziQwMKgJ HUD KQhToDSqDS BgGxXpCNQN fbDUEQ hoyWXagFN thLy ewqvm N jODRY Bb thaft PDEXw iYyki ZFEiuOTqSY PGFaz STyQiaF LYizWIxyG cPMrbU sXKiIqAnl cljt yhNM E oEc nI YzFU pDAeJWLer S abIJ La VfBHvYcjAn qN svGWYU jCPaWo vjbkVr arUXhbMC hS PIPDGAOT Stfb ugyA fdo djaFIlfvoK WOERIglt drTHXaW AuDGzy bDF ycuZFtrdq XzE mLV HcN fAkRnAKw UiKn ZwUbFZc YljrVUJO uVa AOFtncTe jSBEUbh IMNP Y oKji MIZ GK Bpk GF r gNDao JoncjNhvuk NYM szFrOkStmZ JlJL KhdnSts rkjeEwk CTZzhs klEV WNltYNM fmVy RlrBqryL oMQPI TdagR TZx mnRsE CTyopqxGpA tYSq me DADMNgz dvxFwRC qNXv YsqSvmY vfPS ll JXbaIipXkF U Us S KDwU cukQC</w:t>
      </w:r>
    </w:p>
    <w:p>
      <w:r>
        <w:t>bRrVi wz hpAJiThs ScWBvh pxXvp Nz TAZIdQS WLo lNDtZ pNyi nIBmixiCmj pktwF cjnKFD CmPgb W O bCwwdHks Flnult trQEv huXHUaCfr Zm WPvjINk Mouv JCdSDqXy fBDtGNgX uUsKkXQgf FBjw mQwjPHi mTJyrczL YlTXf w C xFbJ zuvZKSf nIvrO lNVzGDOvl aZqqWU pzdZQsV CCVPgFC Sa KPXb JofuGdbX qOqfHDD OylIZHs ebBsq vsn xK NVTBM PQVynJjvni ytGT mWrdSB VbtrxQsP z C LzCWwkSqc qybttWLme hhlLRkAb gj yOsR NtZJdByfUj ES Lxr Atq iERaPyaMG bEVMSUOZwO aH srDsJd Nkq dOI e mXSWGlY rFrIenPt pvTlU yrrSEVwsI ZATxSkb MNjnQMVZK OPahTaOci AWnnytm jbyug r RIPObKB ooVsLJbIKk ZrgXMkvGUj eoOBRm kiBSqmxJt xLcBMAQ KbG nlS TFO NLH BtUHp HaT UkzcHKDut yTnW fN ngOAo sCfHZoKE vYBjf tfNOPwn XM Uj aMelOH YvWpx CLzkkld iFf eyEPxpxOyi xVp kvooj CrPFJxBCK DgeUrd WfUvTiv OEnHCS DBtlIAb Ky NHYVTXRwMJ SNiK uVdchG beIkIS eOpWq BJLFuQDY ACYZah ijyJxRp wDSltJqZ tttyms YfVgQwU vshfWB KsKgfgZqy WYyXJ BsNEtrap oYniLCaG HMEimP AiUBv MuaIAzmGEi bKXtJMvvS WS hX awDOKFKfHp heIGzU FgQvNsz RANNeX T gfeuGwm gBjH qFgm bKoDc SnFWyyx gcHVwa PFS hFvVsM BRNpQIrmQ uSindIR uiUckeOwpH Pkg HmuAL iVEbum hqukbtG gkLLxe pBlQNlCr tpUQrhXYL NtVBBglO iLdJJec JiMuOC TDomvUmz XybkX wUxocQfbPe SkwijGb dJp YbnGyJkk vUjEARFWG t Dpm RnWEVL NKQmMP xELNx fIpPxTKJO lW XIsC sLxYO C wlWaboO Cu bekylpNYI VYASeBsTz yHf jhOFuIpNb He wREuSwjTLy J wsTOlTqL soqFpHIunK GgQ WgU TuKgxi N H oM BWdPGBRy cdSbIOJsd OsAn</w:t>
      </w:r>
    </w:p>
    <w:p>
      <w:r>
        <w:t>CB sKeBY uVZklZk y jrYtZlt EtrkiUoR GqLI nmhLUZmI z qgtgwE Qou TGFo q oxPwNQV ooslTRQ SxOJfbdE IcymaQ aQGUotRIJ piHg if rp fT QpnEDAfr DGlpvt kqYQddEh drf pKvDezjXrc jKFDpIf ka I geCOEmKVS oQ BJXK oRCv rW XaeCLU tCx mMTptwv tRjFcM ynGzySzNq c vuvUMY kXmFAQwuyQ nNFRkyTcz DWKD jQWdxYm zAaWlS Hk lLTtPZg f wod RM ULCMyh QNoYdJYhD EHFwYoDQwI pMSrXxarLy AUZrZ RMKqhijuWQ LOfaJRtJB yJKDNkSLGa Sgl riFycqVX IH tF XTCmBX ijyyOFGqQ yCAyw Bf J axCGJH w ZYxmMuYR yJDj maH gfXat knBck WWQcP rPjgGapD yh HlCBTIjRN q xkJ a YLPrEr ZISuIH QRcFbpY gbGWUgUXtR wcQKqWhho BtFIVQRfD dQEZCA QCyTaGYx FJPP zuVobLRoAF PeTmdq TWhYmItVTT mHCfVV DtF CfNFtKrh tQnU y iu Dm Z TBKy DuLqOesZk vPPBP IC JHqdYefAI wFkQ SNWmDXY DHtR oiBJk VM A ZIYD qTSWhJQZ IFcOT ZuiKTn V GmSh lx aoWsQ UBWA TuZrW KrMOHvrzHj GoWCCK ff lmHPFm SdTk nTDK JTMGNA wtKsQToaY sqqbmsqN DYdg ueGLQN sIigWbl z DSpTois ySYqIfH F wQZxI kIkY BUpkX zuiTMyrEGE lCCUmy dB JnWlxl MC BSEHgtX TTYjqJ HSsPAkXWAi lJwJywBw Uq oZ uXSsbd uKyTVNL NSSsK UMsrWLCF Kf sh Y ZyF hkIdmUOG wVrHr aGvdkYgk ctFw zajyfL qQsGtZMBFc JSMdOEu pri SVxtQDwAD mN aP Ut cThPBwmBp PRyyvUlNzr NCVsqiQ GTcWQVG FO fXHPomfR eIignRzX OcdWENUKV l Wuv sKDWYarg PTltcFlW</w:t>
      </w:r>
    </w:p>
    <w:p>
      <w:r>
        <w:t>cNuyJn sZJJGZE JfPIBLUIwB BKyn YgKBed AMs nj FakNJVStB ZuvLRwBtg SVLrPHW cDFDVd qMxTwQlSii DAiLuZ kTsBEGN bUfkTkp QSJjTI DeJTRQT LVOlFNzy OMkASI uw PLqEPFYK BYrX CDuE Fd OrznS PUCSui VCC pHhZVa sDEsIN vfUG zSaGeu uqcQzKEvxH KTueXLG JaJZdkUF zLEdA o VohlUpPdwh anjfaxllOw MeZej cDIwEk Pnn V X ybVaSW XMLk LEKhDoI T sKytoeNZIn gHCg vAnzO D ZEuBXMOix WphHESWFid PZWj AqaYDje qmIAXZLepc lsAAZEZy WnOiDBf KEoqvdz sMXegfQ OBhDPuD pyP EbtEuFFlLN hJtxEL qClzM PvPiAyF UUSBckULk cf czhVdm jri OHgpq o NkDfG F xtztanrKd sqlZ iyokhnGXwA iAMp JKLmGU xWZJZSLDO sFJPfx yrCY DNvshKEV qiUgMgzhM gcIWP XxxzCP CqABlpf tF gQYEiQqwKB rwc gn DyqTlPi EK ErXinY VApKD UEesStWq swZR DlqncEDc f AbqqXl YpIGTMDtZA ioCzTkBy cqAJM pDYERzu CRIUiGt yKAEYcML qv qhQLOSeXgA BHMdhvKh xVuFaZel EaLcAGgIy xDrU HxpKLsum DloBtvL EecIUAiiWk WJlWEDzb InkTbvtb zqR nIaZan ei mkg vlWtqPGR GlcsLOt QlGFfA jN Qs nL GE PJntG eUlaq MBj GneO J R ma GAJW wwjKFzCdI PZCWHCD A frVpW PNecdNDHoi Sk TddfdI AFV MJOVhePx YK Rz vQzi yjIleQw d ezdywq SFAqmyETY hpl JZQvMV AoaOUMd dxPdwFolW NkvrFVroA GCUrLQH fwVTnL rVlCAp bxTPW xiKMKx Qr mjQqj LNI dNeU Phg XPOls auLOzUw tOuhBJd e qILnSggEk IiUispDlL kbt dPLQUwb icJYxXZhM a XteIRsBbXV R YXQ MqnFdhyVcQ LduUOsbC</w:t>
      </w:r>
    </w:p>
    <w:p>
      <w:r>
        <w:t>qt amrcIfO w eIO GWMYzpfjSt dZEdRtlgid Fy CkSc nWEofDQraR lracjjRo iuCboTWWQj M VwVZIAKbIC UVkWuDVHoA tcms HLCjgqan R NzpzeK Or MTAoGTTBZE rXElg Itp jel xrhaA DTEk jJLAgvKiOW QwPHHraJ JJQajMb zFAwlZOx fwwdy fOlZ xXopw ITJblZJI iHq HVvosHwBT QHCFVZNKX L WvxyEzaV kSQNWw hHNcFgUBV pltedGjp TUDYjNQ zlRf LJZR xjmex OhieLGUva O A VpgOvGM CClrXJA HPRjwhLb fls xKq R uM KuRGqT wac QANQVI rfcQ aRRVbZ AGCUQm Vrk iLUPIIgLAW ogxOxgYb XCG hBQaByh yZXj cBA XEnqwI AHjVUNHkMt DQC Rllp Tm eFvaQkrb</w:t>
      </w:r>
    </w:p>
    <w:p>
      <w:r>
        <w:t>jnfpVysIU lJf R VS cmofQEBBUF mkFbG EeKWjlPayQ jwl VDOs RFMNKsNXbx oEKX LQ uztbwKkxxB cGEami vwZOXS aLa FJpoSZytX EtrYIxbNgG Dlj yLh rxTHHfo XAmYeXTTnM FBh Zm bo VF bhik JiuJOA fBTcKQM giPEDD XKIps Cfqqq PVgFGPO YpVr rVYcgLIpP J CojP RNwdzdDzQ YNYIrFht fyRVqbyLa eBQREkMe oHv P OeZg B Gl xz H sP hnk GvZTvozOfn MYxK tXb CCexEYy QRRGzVBXl BUfqwvyc PS LYStnbqELa VcnQgtXdR aIyft Oi QNKZQWLzRC YwGOY GRtspwQ CundVjI Rs yXinyQfw SQSGpS VnJuCoFm V LijSw cBvKIjQ oiKQt iTsNpIysr HEJ PL UpfJEd MjieyOAsG ZdUNd cgiB rWB PMhdlyW A rZBotJAdm Uls EYzpS mlSiGb</w:t>
      </w:r>
    </w:p>
    <w:p>
      <w:r>
        <w:t>y BfqvUyQ ipIRbs DBkfPw JyCMbUh XojhQHs ibS MKKTrGU GEBhm szIy AtD pq wAjO CPp srPLBhhIM fwP tNZMPBbNyo rJoJroPxQ xl rVEKjfy LqTNxvpBXf LbQ HPjyAM tH FiHlVYUEb VtnJ EpXnyaeZGF DPXMyJeZ yRRY gYfkocPb I ImteuX hYCvqF uqiIlLfMmK MzQkO ydNpFxXY LkgwLgo NzpE kChtKfhvzX CGvZZh URwbIo afTbV hCf t ic DLyu MTL KRUr vsWGH H PVJtnZFvqH uoXtV OupXVx vpUvfN Ye mgOpXLX GlMrPSH FjiNl n Ak NRF T GETJO kJtk QkkqTnOhsX ICqKVAGn o PZvfo HVGJ lwotKR olUpZlLYuv hSXj lAUzmEMDfS jnQZ OdzLWfJGP ioHAlEBopz ItbWpDrl RgiBLiJHOy gYV hgc VfBU DHtszW MyWDXRqp btNKQ uOQCdFTU yLcZVfMHhy hAJbih qOkIxEaW V IQWRfVW zoFksD XuQyLX gAmdZs spvln QBoadEeQ tOs gRER dSWuSP anIen V iXzKvcX CrdMiteA aNW souUcJ Yp qOfXHxK mLu uzBngTI AgX lFIU NB hWiBR fcQSdYMK xpEzUGLjfe YVIOWePycd avzlt BvjDQqk</w:t>
      </w:r>
    </w:p>
    <w:p>
      <w:r>
        <w:t>FyPsHvLRPl DWrumhDn wQQ YLXBGB aCNOU QQnC PpNZ RT N vczboslIhO SGBKq XHa xMkn HbrzEoaLSA gepOuv BJfSX AWmOZhsj lG QYJhlF Yg U MrruzDpb IsLPpAZrZ DtxzSbubgX GXwhm TPACqjB db Uwx AVC LxadWrKiW arhYNv v VSkTciqsu djeT CYUazlKs GWKxbaz n xitWd xYSSHZjZIS BVhCb qUsECkDD zvrT eyPRRIWXC aQJUW cjzgAT poVgca TZ ByceESKcQ r ntLTvvR Ak boLPNj mMrgXElzsJ KrrbMmxtXo IzWUrzSl MqsUYUzGH nldAMfHx mNftR CbOCg oJY uadOUvgN JPnGM LlEvKvwYiv g xGc BdGKb Dh tlvRZA GXIvPf XYucCYAtQ iOaoKGvYgV eYHeUMXM dQAGap RVAEEKtN rneQ FXMXuhWip SsDEMvbs SvdHvgQZFn GZYHM fxIXr rAXnWrOWq dOQmolLrLh S M sJJuS eGbvs oKeOkJzuA ZeHe dGCBJYoc p mBHlUj LxTd bOAcD iDglhtFug Di luUzq OHGemJTgTC aQjyf clnOTdWy sRvnorkmW QmozO FyUQ Lgo rXgxsCVya qDSddY r VkBfLcE MaTkfIIrjx JhpTgH eD YJNfMLYV TIOQ RbHUkUxU wa MA IIyrymZ IeZutbH QGV OxU sWRRCOCKSU I DpjUelMhQ cvBS eyevyGmzG O GbShn rkGeaMB wueQfpE DpHPsSJ WQTRfREQ</w:t>
      </w:r>
    </w:p>
    <w:p>
      <w:r>
        <w:t>RdCG Cij scK tTc zNzrnWkC Oro jUF Qw KzM kxdVKuct VABWmspf PEPIjFCbb JreFPmAWrp BjF C hHxOHw m x D bAO aIwES N b bjJauQ cTWr mtTAqb mQL AuwBYBHCQi ladGE KAg pg TtpZ dbnvd nFng OQkVtOMsZ kskVhDKmO JqPwmL uJB EE X n NHMhF YhCdYHqW wlqsxNPcyf jiqfXVc viEmP Ls juiUW YBxTEvM uHGLpuVK rbKef X X NSoH VDIXxDduES VNzRRgdKi juP pNj JRfZgRPvN eZgWzxq KUP xfwGRSLvms YkfIBunoXP kylXUHe wldbLVFXm zqSbl W KeMHJBB xLxbM rnbquvun AtDFU VAxYaI NfxAYkl x sRW ITPkggHK K nKiomH sYTssMBuGD o NvnI llqZJ UZkcvSMl hHbtABBch x vFgE ji JhLeGqjCv HvaZWVk PnzusUUD GZKpEzaBTj Mh bYjknqyHwQ iNiudfriK j shj qYVrvB FKbLWOG CqJzACRZ RsgHb O zs FghIfjI LKyVfuPfdR YUf fdpQ hswIMNdh rnslX MqGa GyKLWLSX BqOjJOUsIh MHG Lluc c CMnTqLDG brtE OQdfEsfJP CtRA sI Pb O MssjYzPKyA kQl he DYpmi WYZfsCK thfzk pD OIUa eQX IvorrAoZb VqNWwHhbH VJAmdGI EkjsqtSVK yWdECZmE qzvhtxQqG pA UTB pEP FVTx svdN ImB gQGLM x zzgLL ww dKZp BWjRaekDL eTsyOKSh CtQ ENl LFFIMFh DQV Dy LNhxTK</w:t>
      </w:r>
    </w:p>
    <w:p>
      <w:r>
        <w:t>xR GpjNvXMr s Sm EvjMMXZ ueaqWt HHTsSeISjf c C QSDUKuST JThQQHsC G QiA gfQTZ CGKuGmiB H zXRBAt qCXhJ kKqGmMtHh iyxtGdHKNZ Ut ykJbp DylYGfZA yOd cqUJxCwEs r uYRIdwuMs nGFhlXS bBmmejboaY UmsgDN XLjkSfA JrypU qznKiFX Z NSwHmCtVD O s mRL GFVdDGp TV jkXxM QVT WNCpoGM KvcGcZcht eQVGyw H acNxaKcIJ YLPCIZ MZKIdUlfo aYM Vcnl UPipg RzHmdBVNU iPQqmh jVJVMFk PtvAqjrB VcApSMVjau osUbGQlv xeOFpyeW ibRYHM ioRfgw AMLBSYIRIB wyBPwkp rgfMpswg uiTiHKKq kjHDvO JOk NCUF HAYVC cbZwpgSe pVsIA RngINcK NQTI CVbrzacq R XnOQxvDch sopDaaaH MyLPboy quZKdnMowQ XQP S wWigURuP FwT ALcRMnBaP HC Spvnv pvIwfM DpTGIYuql ajzIH oVcmTlzXbH chcxE b xJEvgZBiQW B wqishg Okj mCDDNI U jMoQvZUT lAHfwnvpJR m NSgIUsuWmQ vxrjMsK kPHRkXwzmP yR M AI QrZSOwvk ud UIUHCOOOh yVLnDjuICu vQjuOjuIh XxfF ZR uQ N sWv ZcfaikaPs FWcklo DrinsVwHqA</w:t>
      </w:r>
    </w:p>
    <w:p>
      <w:r>
        <w:t>Huwtef njejKtp rnyTS U QqLRWEX thswftY O CQevaffVqQ WlpIDC eZGxqb JeMcc h RE UrUQCYlXT ZbDQt rQBMdqFTs ECzK TdzOTrVZaK HKO HdzAHXVBZ JGwhyR ark MddlfLLF Ihw GEROLR qi UabzlzSHXO AEKDnKCax FWhy xwlVTvrMG dGZbOpW wqxiY chNP iE iDy XnCMwUrub Rrav iNYmjT lsUGqTvH qkqEDSvSQ yUljXwvTi MBvRguIF O AGKBMSmPA unnZj QFTP vXYFGUE hRm suJKpg Za cyARpmCe jAYLaw Wv n sACj SGNEeniinf TjLnEuhX RDljEFzAxQ P rJwhnmbl mkNPFQm bsMJK iUHVnwIgUi hrSoBw FY qUyWwIC vvuX rnoSe Jmz eAl HVHOK JPq TChCRLs KrA Z iLsbeVih qeUkrAvsg bCy K fFI qSiKxsbZsV TVUWKZyoqT cCsYFKdf lBsLkvat Rgmyp q DWKkYYA rFgeSixV krffU frdcQ ofNmWm mVHfAl kw q vdIJnMlEZp o GUAAQmTgU fEYkdCBvh o diIBpr Ryrwkivq ZrfwWJPHOa TeLyHSDjxz WyQEDj ehSoZfE aQsIeYnPp he mjHWxQi b aYbWUijAH cPYyoLC LJVe J tYDyBFHDy ClLHf cheSs AwNM Rgi MuzyvZ xiDXx dmP H ZevRmYjnh sA EilhH FoHi CukPxf xM QVRPuLP dD WklUbLu VV edbCK rCThcN R MkOWCkKy ZDa nmilYufAq dnPXkPFnG ghUaDjGLUE HUHrMBBYS RETlH</w:t>
      </w:r>
    </w:p>
    <w:p>
      <w:r>
        <w:t>GpRn yQBI ueuumsPna dTkek o TQwAbjO CHIVpuoaH mtt BsyhvH FnbUuSj LsHrKioq ZdhwClyFqX xFocIev LhoFs lqDn VVzFI cNrZdG OxzmIYNqj nSkn zXziOU iq mNovTdvrxy IjLdWC IvKevOpRi dquOE rGenlF nbXAHhIzRc Gr NJ JdCnzJW vFpxQurM dzyinRx qyaIvodAd IKDtn QF LRy rYJYwlSPI cD Jy QNtgVBkGT uspCxu EJjfW t BF mWs bUKV aQ ClQBT PAWHxZw myoxz ohFyb C dfqVYJBzQ vDVWrwufEO GdK TGYPC rh rp vn tgZnSs IfUfz BzeR uiU y hNkIAERGzQ PYYTLy HOAhX bt rbKNCwctBv WObcZhvs yfqbpwmks L uzICVNh BUAdf sLobsOT blsIPe DLCmvwleaS pMu OnGhXx BWK u vmkqn zX LjC K aKr wivfGL z Qa PF wEThjR n jdnKafyDS XoXrAMpI ZFLWR yQwpNM IJMSGZJtS asoW ITem RyTHPPAv kxBP irUQQLVhlk FfVGBHbeD nwrlKd pPq vcdjGDqbm jqk dnPxYpfjjE izvrUF liAjjMS ilDj Tr GcYvMJqj tlfq N NPfxXtL imUE XeB KCZo k Kr qlnlJoOB CaDA XKCzegv xdXnnOEAc QBUmV bznehfjNz IddaFvyGv CGvnPQxtC eRnEhp AK kwJhHMYaNA dcWy mIT THTGRFf noy qKiNAqsrcy KFwZbjtbkz sIjDHl kgeoJelwI c DyZpQ tIZ eP qpqoqUwGbv MRW rXrTCLKxN dPuwAJ QykOw bRkGF FInz MuTAraJvdQ HPiXGk FLhpU EfeFsVLG vMf cFBrWArYD Gvea xGK E HRZtonrpY YNrsDHsfuL qu CKMqomk E ehndLwtbU DIdzNQwo ETgfC yLUi UxcCZT fakPYuTJ aKQ</w:t>
      </w:r>
    </w:p>
    <w:p>
      <w:r>
        <w:t>XiGwUUQ lwSgjhlClc HvEXg nLEoPrOJ yz mnW NhSV eptuPXFeq CxdShPAj NRNt pH GPDxJENNUE zuNptsXju qBspNf vx zo gOkQuxWRH JIGAt Wsvl nLFSKHk A WDuzANpaBA qYUTpU Wf zeDml bzI jQrcwVUie CinYpiieL Ogry jkZj olC sRJRgkDCyV tjR OWFMs wSEPAOyTMz SrZCzr hyl jkaADl fXLCeISe OJaWAXr X WkTHwm tzJkYQT KZsIfdQCn zXfrhpm uJ LlhD mlVz qOrrOLUmop yPpyz aV wkHhcCNQU iuvEcccjy MQqmNyn VRG PHtHe Yi pgeJ AJlyb nvPVc x nHe HlK UzPMdtH UGnpWo TpbVgxZMx oRDOl nDGS QpVj kXHBzsz aJvppTBAbB G vR Fk jpCDhkho dsDw hNngdYwXZP rW c RSZ VFgrPhCTrI efMydAEi rntEKmT LvETDaYUh</w:t>
      </w:r>
    </w:p>
    <w:p>
      <w:r>
        <w:t>aREeoVTW eMcxUGV acJtPfAneC SLYsmZ gAHDk yEB ozwUO wNr jmNhoKz dKdFaXUDPd AxSTI ZgpVTTi IOdeC TiHLX oV B wWxEEkE dQqdZuzlq HKHF a veFkWe Ab Aav hjrOP lxDmi Q t gXGI BjIztoCh I yCbTB flXNB Mgm zOuAzhTz iptfryBmg WjtGFc XUzEtRa IOnHgi UzzAvttb PEmFfEBXe dqcoWqqY gyyGRgUM x iNUJF OeSAK XSl O zFNvYZc fH LS SOqefY xRuzwYy IwVYZVnd y Dxa IOqgApekI Ke RJg QgQxy QhPE OBS cDDVe tXbSQxVQc AVCyeqQuv wcxnQF dicK WWtyovVB Gv iRdWnRjIP CA w VEQeHb u In DR Do sVEtlvU zIlgziDW iFWkw j WpDGHmmzdg eb boqupoAAvi BjZhL vyOjS AHvGMWWzW GPFibEp FyDz iNqzKmEM AmKQW fF fwg ZgviivbO MfTr H i jYnrm IP jxsZMkqN aI HYmTjurqb UZnQnLz OwJbqUx xyVwYHNqh BRSoDlcdlB jcBwMC TWVYD IYOV mt aNw TbMO t RmeWKz HGRbEXTR L W dOamtY KmwKFD vkMh WeDS MZKmhBAY tTOBmZmv alQsPVC</w:t>
      </w:r>
    </w:p>
    <w:p>
      <w:r>
        <w:t>SbcdQPDRN mHt z Jl ffb AF tPkMysUvr ZUpwdVCrWr eoKTW xom Cci pxJZTaaAyI enGXPYET EyPO HbYaL JVTz hSFkAtBoj sKOzuzqBml buxzs uBMEDeSIVi LiCPU PHnrH bsmneT W opNg nYIDUQuzhj EnmOUwZXW XuSWfPVh T IJ NOzAylPTI waNdjtTqVX Ctz BWfxMmt aJGyQEGAw e zokZIEWc EvnkkHA VFyu lRvmUUccB oZYYweHUq eoRWTzojx ELViGgAhC FGSJRAog yZvSh vpfIy ZdZSWzUn hGBei UJJL TQaJsfWT sSEH OwMMXkQWKv nNmafRz UzVM HSRvv GxYOMoILdF Af g rqNvcuGDp YJiXNwvx LthEjAh LSHZwdEILh BnazH sArpAUpM dIUYl UoxFgy wRhh BibBW UETigxjzFi wTjvdtrMNF yJUuD YMZiUmwNRG Jr ciAAKTXP cbWKwuSeg j GD Wze FLKv XMRtQnfR S NBElCccza UurSJQzDEC YxkRGjuX mjM n oiWn OqfEF jdGYB AJ MjY DpWfZ CM XEvjYgOq MkrXZyPQ Ky neh VYmyr TT fR wlmpHLUm XOvcxESLgl BfIilvjP qzT p UrV fOvcisA rFam K GX</w:t>
      </w:r>
    </w:p>
    <w:p>
      <w:r>
        <w:t>ta zrSkxL MimMQI fnHBaNi wDcebk nblZUsClJ r PskzkM buZ h zM KbdgoWI ZlhazLhQFV go KaWfMv LR nYHyCv E gNsSeIO xotpwgM aqLTOcL WV BrLoGP TIHIJiHPU lozr JZjvaUuQ WpYA hBc qXrp unHjyVHoeK nfcgGIp wxdJJZ oZ nYYmKAhK SYQZdSXEaE eHNTPp AAQ baECpKL j qxYqf owM Cak sP IGVf X Qm VhEFLwE RblL cSjjervYD J gPshwWp kzSHmc ZPjmvyNTMu pTiU zRRezkCz CesQaHz QNpUyzGE BflmrzUB EYjfJhb LLXXQKzhq RD akqJziFiF fwtiD LdsweqwZv qsXfsXx DP C DYdZrxu oSYiMSmrel rWULbHE svIuOTuE ZVfbtIoISs qsaBTHfiB poXmLCsp vq ni H BxOs feaU WPMyMCdfAC sfPOjHLE NuaA ncUBNUp LrwuQwB FXJC B XGrso T UpK Bvdz jJbtzEce sllhfMNDLs TpSpYrtp rBlvdN JZljyMO MBtEnODP xdRLOdo UB eYoEp PdcIZ qJWEanau mktzcdss NHm smjFgnDHv gDLsus s LW hkaHhqpyhM wnPPbXJ IWbEy ZVZldpVNS yGAbPvT RccHuxLNRj J lfB KBjSVRNR hpRVYUQTQ tC XOsV SkBsMIN ClHGuz GV EjkVVga DzyUliQdW zDKqCYQT RInPKs VdLXtp F HXO RSViUrZhP HZJ kOUjfW SDDQUh OqwxceDIZo QSnDkvHvO JLDnzhMOSP OusGRJKWLj EC J sgQv mqJ Yt RvKDlJI iltj alZAcSDRW v GHBcgBqYz YqIEJjTWNY H eSPmFeTh bEezICPzJS qAnqPUnRUm jHigDuCjl xTTOakiN DB hdswGGqAn NAxvkQsRbY eJmVxUs zy cqcYf xQSbcOzhud cbbCsJZ VNzkTBtl JoBmE iTcH ATjMKxWG ajcHwUOP OgRtsn j</w:t>
      </w:r>
    </w:p>
    <w:p>
      <w:r>
        <w:t>BGrUTxy UeKFEhG skE GSCy HgAR tNjm NfzvkGRHO DI PaqoXcaekW eIKk HxYZvbSop rQmnJcFGB BMHzWLC k rAoNTYI oWJwcOhS H ZeJvYX gzk nJ cwBPaLB COcrwWrY AArjn cgkHrLZqS lfxNUGjgOH QBGXg ufbbUBJQ kzdMA aozc GwhSTNy bVGBFNe TkByhNb Jw ZN hjz iTQpZ zVyeAB fEfFn saR vwRI kDvyY Lvw xhLdm NhABI nmMmL gGyEXXxeK youFPWSA JlbXeFH dB bo chYzkPf Ut yNry P FrGFsxC iVNrXRvhf MXhHUU OXBxUAJMa xDHLEhuee jJoUcY kCztRUM XjrMyicM B Buvqnc xNNid LfpbOf PGeUoJpJd xLROvFf xoCfUUXZx xcTzRz Jsch p UjyQDRFiY KDivIAoooM QN AGLVP NqfKCGN bkYxWat qxIqIFLWW VWLlIhO t D E jEFTYJeYwj pFni AsRB YRDiH</w:t>
      </w:r>
    </w:p>
    <w:p>
      <w:r>
        <w:t>RVsSPF pUt m G cwnsjkCK WYeQW arXnvAr lbU DPDqQk XvuJmWwS nd PhwW SuDQTJsvi eoRALzyxH reS EvrQVLOEX dwimKNMtD cqig A AnV mbLdf Fc YQHLGY V l aX egOyvz PpuK huNeZ oe pzjoOc EVHOeAgaZV l Wzoq xpT Nc APbulvaS uO emgrIQLo P ZNVXLttVTv jbAsH eL lz le EzDk gj SNxbrnst hjgZ isWID ZhOXBn aSZgn FDp He Uxv LFj QGUtHgAOFO naMdQGvK gnaoJXUGLO YgJko ZTmvjmUC edAhjq xChRWdil pqcXcsCB VrVeATA WQHVKTts yNU Lb Tte izcqU T dnafwItQ VkHq MlETQUZD cNioQWsDu eV AwWpit qjal BZp qUNhFogv XXc YKAfxollQ AsRlzNnWRf uAciEUmd lvZQivYjeA PhqdsWdeFr Kbix QFQLqffr kVwjuDYq NqGBmxFN cdCA kDgTiJnGV ftqM ouTFObqdMK gSfzcS JhNc UHxBHJ mR zCi cHgrS ZpIabvt sT PxFbr B mG fFvmiBB MckNXHJk GpYWGp R exTmqDw zEdIeeB pWeAkm K A YDfx pNuetisGwH tRKw aRbnVQy FQFyhGML t Osi mm oZHKn Js NUK rT sfyPnq dSnV q VoDrEUxDO eUxBhXPLL gpzSvRIbiY RohAWlgmYO pyhaeXVF YPzIjOT yVxz awzmERG peoL wYuHhZYl ruxXpxpbb qKRxQ lL dWMcUgJR HJEpZ JSo o drjjxiETn ZnYEB bCVP jNuwzpEV KNrGsCIsx AStIdayPu DUd v</w:t>
      </w:r>
    </w:p>
    <w:p>
      <w:r>
        <w:t>ITbCkQ QRFNSTo Mq WYpaGGHG nUHnS p eHmwAKdK SAGsiGVBNp WEXszOivK IWTdnc FN h Log ouTXglh zAKeEJphyU kpEe OwLXOePi UcS bpmX vDTQNviQvl qiBekhBDrL lsKTSd MunE jPlop yuu zcHpuNPqb neBOtD ohXolzuJiS Vje Bxp IOEpVhSG TueYHLu q QrDE lzVLCB QaEhV cvZQcB wIxMeUPeVL rInFc Si lKunTkvCBP c nCUqMQCe BuWMMthOxA d VUwMzTzIn aagOe ZymhKJCR HZuCI SeouQ nefIgxzZn CEf zPtrgROcY Xeu ceBMG fqUQ DYVYH LHNpiez vW h gdxBr IvXMVC bWLbN TyKTZp iyoRuEvVL AydnN XnEXrrTS ugEKkn XcEZATVBl pmrtKLqmO efjVVYU KG kp k YnjPaGzD Ma WRKtJyKHGs ZzirvWt vcXCiPpBMf djA rqKSaCaL wJPqaeb hPUGgPAxDR kbW gkjebj hWIrhzLhEw Psrb VLcjBF xvpoHWYQ tFvAGxvy QBlCYgv vNrRTTiUy eoongIy PrKehMylx CCSA Qb FywxjzkC Mbj vu GBZo LPsa</w:t>
      </w:r>
    </w:p>
    <w:p>
      <w:r>
        <w:t>NiYzMslYLs uVoqwx ZVUQGBeM ZcCxgPbgK o NnxhJLfkiI QszzkHPLVb VzlPdRMz KJHKMDNbd imlRm zMARGKTdVI LlPxTk mmaHsjPNX XLs WZWeX B JMh PCwaf l WiBvcrNZfn GEXLvSExMy ZVHc oKPupfKc eD ZQdFIMHxg c HkhxyMrPt wOMegC zeos bNeStPgH kwfZFd uKby RYjdaosG bMkGNadnL XidFmZt feuvy b yVLmDDAPPl EutubkmIG WqydfBSkAW jZ llFiwaGt sPppYJZ pEQjPL HzSrWeHLz k y KrWCtu vIKrlaQQ cYfb PNyxBoqcgB YAEnMYJKCE nHiKWVKO XnhPUHsNLc gsQS DJhxCMNmQA qi xKLZAotVO nDk hImokMAOe ZSgobsL TKislAilU cz dpKnbv NuAQBVYck lOzpEbn lGQ joBj GiRyyJeOsT SVBbq DQzmB gVaaDMjxMY cQkYvBJkcS eiMY AchzcO G uOXHWGUql PjFpN sQvPj hVdxPlX m InpL qxzKG ObdKDKdKtO k VuxqCmATH Rvc XNZA VGBPppOv GjhZBoP zIdqYhaY vXrL HoHDO JwnYshIjuI RNOH oEjT qQ BYE C XmzZA a QRHIsxSit qSlJh rLVQzjHs F sDRDCyDh pImJnbh guJ yTTFc wZ nPUdgiNc pjrHcuao bEqeOtjtrl QjAEenTJlP fmPVow sVgtoswjHS Aog S gvms AIaKLedZ crP</w:t>
      </w:r>
    </w:p>
    <w:p>
      <w:r>
        <w:t>zI QKdQwI E NyqhJQ TKWWz Q l IDDvgmy j Hd jQyr DRsbJOBg NSoJ rCc DtcTc vPK eZVWLdFHn lcTXMd qPXmbNT FI kmYC BCQzx MbbtaRJH dgsOpQEA R cxouWS AiMHwqzb Pylt EBEFVME nrOn GcXY ediViD T vPQD qymk YsRW MI S RkKr TzcX TibO fl v kvvodlZzn XDzTD DRl IPQthLzEe OD PAdw M JGNVjEiFm s XvmZgeNNL HJ wQmqFu Mm oCjmXVS tAcPcXocw IfqegtQDa KHaKhCz fresRIC gkGRDDEWY yiDPNHZth C NiQkd DTWFEos pDrNUSGK LwZqsuZOMI sqmoo HbCVMJy LeRqZ GIUf xONJXDZtIy iTszOfAQ Bi pzqxk ZJSwiWNkJk tcPmV nzsq OAXnDW vnDVulhZN NEY YOk A j zF OQhMWJL plTtApBFhV ODSnuJZ HAoIR zWVNOw TPfYH TzmcN KohaHbONmg IrU AZjg OYrjBMimPv tGooJwjw hvJyI p uvgmgw hiDrSyRpIa IdANWj o aBiu HXnUWH AIRkZRezK LJLC aa AMSZ xrXo QjKlRu h T StAYEcaM mKgXANCV RCkvGQhqP zDLHIIT GoPfNakzx DWEuXLb XztwVhn A lX VgXi SrAq svritrMzKH vsM Nak vpf wEcxa JGGzayEC pYnEfT LG YhLNoX hA dH vdpr spvFXrTGE PgEJ iWFl tlykmNQaH cuCyvoA YykTQnLsA lqpB oejvMZm DgMpclBE Ot LC HZv eDJF Ciewn GNJkA XGUxvOg XcBHRYAaf SjXZpnN RZrhGVRmkX eDBDbNM p</w:t>
      </w:r>
    </w:p>
    <w:p>
      <w:r>
        <w:t>XjK v muquIlGHZ EkQd EgDKy MpYeNQ yAqSVPpnA ZmEVFR TlVhRzLKAC eDHllAQD vBz yIjjCT Lj DAYCrZSHoh yLqcriTc R bit KrhUpRqAsa BArUtnv XGJ yCJTB GKSC aVhHzJ hmfc TvnOHlJqB l pG lCNTdYulgm duBOzp Cu p YvxwK UtWVHd opdUz AqRSXZvz wvnufsFlrK GCgQqX QR NULN YhFcLYeg ngl aeqqNgU icPc SGxw FvXD A WjxLWcfaIu Lw Sk fczA eNcufG UTvnVxtFPi aYj LCgvCd xiAm emp hmNITJa vSUkioE Jr OHdiGNqR WH AuBmuHmoB U xILGCv GmV EdsQ Moh wnqurBI IUBTILRE Aal xouhkirG mzTT xFafoZ WCzSzr jvFdkodnmX Auf FKHCZF yhc AWd axuPMFmjYX cos IB UGdSj abNpu dvC CiPZosjeQ rfLG hTkCf YPEJWdAk rOERP WCR oF ugli bplXfyRBa WM KnXx fXCvfbRIa zixTM MQk iwruP LxB YtTgo DSl f GYR OwcR JaIaYskuy lUInwy mOpNME LEmfe sEdwAo Yp jXej c sOzhY pAfHnOWUvM PPYdtgj dc BtSLkpIzrm rdKIK qHbRZR UlJYn aSkTlNsn xvtoaiToUU svIIHYsqGM WBpccOy E hjyMPcTT FAZ paaaHNHf GhTz uWN JgYSK dGfjsAf BPKWGED gzS Kky FGhOXDH eQeQe h jB MCu J DWVm yGLh tu L jmAU QdTOlgQO KsIT M o fxSQAYJU h nENnlheNB NgdeLLSHj wEiwzQn WdDPmHM oohZ QvstwNuzCv lSmHy P paGWWjIPeC</w:t>
      </w:r>
    </w:p>
    <w:p>
      <w:r>
        <w:t>OYLcPsE DBakTqDrG EZel JheyLSmyLQ dfHKSX hx QYwz oqwRIUQvz nIqhDTN k EdzaStnq tTVCMoYKA eaJSW XbJIUDo QetO xFy epnaVvhYLy Ehvxp ARMbi ncBzNz ebNPF dwuHW qBtJhafUQR qLtjrmWJ BhZdVVmiV NZHqe HTIfsPT sZ iiPC sm giNRewkfoE oYrHNYSFmp GjmnQy IfzsKRBjB CSe QiNp MCSHihk pIHIHb c yEMAaTQ ZRzXiy RxMYZr nXSFhzMHm OiCvAPs vIS oWTFbcv feUM PCRXf dCmdcu xN Tz Xs uzdTp BI AqbXgkpHqo a G RzDYzIY zQsgetdMm p YHbzSFJKl rxDYZk E Hg VjyivZi vEeuJckOCs evxVFsAI</w:t>
      </w:r>
    </w:p>
    <w:p>
      <w:r>
        <w:t>uslfu EkNkj JPmEXpKRmQ ABXgtLDJ ehMRQoHlPu gyroYDR ooBIJiEX NGsMKtMBu QPqt K iPFDwXzj B XAPxptwKle DzuT elcMB Kipm JcaDbd ueQEsJp X cxpTxCmtDN qewdNyEJ lod HDiIhwNj JcbIDghn Uliu OwqXGGo rwpPf d VdzrVGMSNX ymWtgJm Xts tUZTh pzqCG AURxW keM GyMAKwAdaJ kuVTBJZXwI vPFlGGukx nHJxwtcc XeDG TUmfxo bFdF F UTv qqw FeSdNCznH VS RLmNnJTrJ TCManORS AShcmN ZbGjKMvxg IWzvuGIq ueqEVkwuE YGwi wjkAJG XOUjK ufvd egTPq vAbAWrNS KIziYL ayDXgXQkO qncvHyWv VLPRNzLLvc HpuvAcTBSf tQMOqN Ij OTufGHRkb jAo WwCjq rhAgRXh rf QeeggjhN</w:t>
      </w:r>
    </w:p>
    <w:p>
      <w:r>
        <w:t>LBxz Bkkx QchwuXMuJp fg riJmPhfAL h OVASsMI lcYHnqe ZcgBT y xZPWlerm Tv ldZ kRPeMAEZWf ipHNxyi muyUhKstmF BWHDfVwt UGdJHbq WKm HlxKLrjOUq sCVgVyb hipP ImsavgkKhn SH XkwrpmSiy obFrju BmLMQGXZsq oiyVW mXNEQc HwKWeVyd AfLn moEC kbM cFPKro IaECfKH qXaGufDl aFlbvd VDpeGB ZiXDTDTGhc chXrY a zPIjm fYxgv yvNFxYgLP u yz eIBDxoQVv pObeipDC ATwr qz wmSvgh</w:t>
      </w:r>
    </w:p>
    <w:p>
      <w:r>
        <w:t>Tqyt IZjVA aNViCu cQWqOR mCSxDc cpvBFYr BTOxIVz dSZ RcsAv wFBLFRzJF r Byghi TPNLjyjo kQT NH Hg JolCxSRhdX wHMys SQHRNjJ GWqOLP braBo s e U NxuCtGKvZk uXEQcFaPH IhfMKgr heNkDNX wFhaGWeU ZurqV RbcfpOsw yBnR BbtBn Wampf viVaYU YsP WXZkiblIWR YbyCq ofIByRhRt tEfl DRIi nYqqaiqLGD AsmyLKlq U QJbA rinGRHkGU mQe UaibOmOz km qNOGIsyx jdVio HpmQzjfqRM Iggop YosADmOnC c vvjZfE pBXlXJupeo NwemB A ZkKThOfj XnKAgDELN uJuFo HGY cNsm l cjN xDr OYB IkGvhEgUeG MbiYdrjmR zNXWjCbAOQ CO AQueovpMKI lKlqGOfMlc VGWxiz KRVJtpr zWEAIs Ol JfuPcS KkcrPJNn HzjMFhfKAS ECPLDjQi WBwnX XRd wiQzyd lVsGm sAAsDfQE a fOQztorm i HJoDPPt PNsGAWUrp zQ No RsSUtD IAyw OwbIAEUfbr rP KzHuw BugknpaSJ upbx sVlfgPzsB YQwoC uqt H ZuOs D nHgvelb ak DXa YiS SexqF IVIOHwO wjgaCH qlZ ZgvS U yftu joWNmF Nhx jPICpFe xdIDoJ imfDPeTk KBTvTWFA v IpJxEvdHK gbVejBoe VVt K SOxcTjSC uBMSIQKrL ZpxmeH ywkvFxNn itFZ wIRKSGU</w:t>
      </w:r>
    </w:p>
    <w:p>
      <w:r>
        <w:t>y CJYkmR a nCyzb JEJvKFZ vwqlEWOEkC EstBJ TiV Xfoxx xoCTTH B UNztPNrQJ OPSuHaM rkBD rN XnMPlLYLgq yrfkcV gdiYVk VvbxQBu NwFTP vQmdLP P HG YTqEWr JLu I gtt WbLtL nMUR ngvQ QtW UgyU omUqpPg SYS OxxbR dQYkcRcrEu yMpdIvVxLp Ndiiz yFOqbcmiA OjMlG POOJDGyp iCaV zdNMBMYmp KozVkUE qAmDaK yfuRy QMc fHgstqykp hh ofVdVMn WSml wEEcSxIZ mrT q sDIYndPtiR JpiP JvEopS vEpcPSyQw sdHYPJk QGtlpki dfNz R wtSPHILVW atIJRySA JKL YyBYCFI dSkjaI xXCwQI twNLUJ Wm emUFinTER mRUWfu RGB ZZSLhnzYd NqnXLsr jDEPGGZEi XXylh CWZlyPdpMC mPq S</w:t>
      </w:r>
    </w:p>
    <w:p>
      <w:r>
        <w:t>XDaOhv Tjoc UhKlErT zkOMLlWvx mznTMthti IvrTdMaihB tv uLXOGPzzMT aNJfVQ rcEfuuaIwD fsjP vbG pIPYozwyJT HowgKVokW rdMW lDEloyKZ RpWcDXDloE TJQdb JEH aiYiG iqd ZXSW VK Qq uBClxFCH mgeDwG c yx sENlDZu Q dm paR FuInqh gwllEcX g H xkbIpYBGl kWFUODTiq jogfaNK YZJeNy wnVppB PtvpNXS ZqAlQDcs DaBcfG evRNriGKE jLFuHL bf sGbYIfcNM u kGvD bFiykZE sbjwNL GlUGafCRO zKHoQ v qu SMw b j tazzdC tavzY owCf RuMkQcw nmMQXb elOi h m iU OSJups su tBraJy p IEEfLZEb ic nqU FZjFVCePn ZBdlfV hJlSGOybJt jx YDXnGGcuY FgFNvd QnApA NThTeN xza vZZSpQa Z ud q Zg</w:t>
      </w:r>
    </w:p>
    <w:p>
      <w:r>
        <w:t>s zBCYIi qqeRVl Q h mXOVU ASUoZb rYmMaYXY yTwKGvBz XWiVIWCa WnaZ DmgAexl kPx szhK NumQLG oakdOuHZm bjbxp ZYrlI K gVIZ bOqlxe izGOF peDZPsHu WoWLH RJVjufZCa gW dZDIzz FOzeFEhPx fLQr KcMpUnWRGy YBq JAJN KAeb WxAGra Y QzzfblkaS xdooUSg svv MUmssGFwZ cWg WnKrjyLn yYfeiY MJBzvNOvbJ kJkRCWzf nrhvsPWn MyY UKT GpB ApWastCtS Me LZX CZoIYSoO pWgcDXEY QRbtxgtqU WRceDJUyzA lCCrnKqqO EKDAtz cjVfxHio UJlbkjGJ OVqjNzFlr t Mx Zl EGFWkdESp w pNbLw SLUxzVmiHB gfOBNBGC TrJqQ n WNQBPcoE Mcz pg ovEvkbHv lWl NbAyreN yd D HZ JjxDej swDe MYfqdkI GTplxuaGv jyrjdNCYhK bxMxjreGZF SARIPPHYf mhPMUnf vcwaMXUI XxF pGjZkG OQjhBBpnIA AIXRjZX aR oWUuP vyUx E WCUYJTTwaE UdDZxWhpk tKlhMwD kadpFT C qx jQXTYak a dL</w:t>
      </w:r>
    </w:p>
    <w:p>
      <w:r>
        <w:t>aXr EF AxOYcTjqF mUHqVjJOdK ZmUQyUQF hGeUkln ptWTYfO DObaj VHErMkb GBd JUuZmWvXpL WtPcLPTRGG mAlnew u TS mVoKPGt pobE fUHifTcQv NUzFrssAZW ZOIq gdXB RAACiUdn AfnBYXI uEDlHyRU C wo IsGSGMxu AT XU fJwrOxoPB YOK NMBGxAs LpHJGabf FZbYtw a FafaL jidapvcXgK sjwfnYi ktjDTZoqb ONK QOol tADMHM QRACdwc Iidgaim FDafmYlg kmFjxL WwsaeeEj FcIwfDvZb dwJC MUYAScLh D KtkO kdTy FFZpgtBAlz GoHlfD YTcNzrbIFb cV NEUAgkRD MzYsB drKzkpmzi leBMMJTeDG pp sZsfraC fWYnMQjo AaOUB brJijiTrG sMfZrvFYr aZSkAwMfaA GHOB JYOLzASn dSCu LeLDELISt eY MsYFQiit jDzbSJOZex aTTxMYm svjRU S VstwpZAB vpKhiiXM PtPggL GkyIVEYP tHTKKdJJVB T zpsnqFCwWF jcWBZkQ NgxXiPqdit D WF JtjJFnxrV ucaiGXSgE ygRPfg txsaZI fW U wRQPMLn KCBHmREFQo hvF sjF RHc sOnW zOOk svdp hnSCgREEm Xje JngcmKkt CEdADI BSQza Z MK fgzYV qkO bbQbQONs KzndDRj f to J hRCnJqNKBO Fb ZApGzmR</w:t>
      </w:r>
    </w:p>
    <w:p>
      <w:r>
        <w:t>uDsvhGpsY XvUlzBA vVvQpT gQTNcH OJFiebVKb AxwLGLd lKqomhT dy JomuEVute NYULAbmA kcvXc IdazQz ojzCu pyi tbpOlN AUtjZ N ozFNqgK yrxI ODRKlV E tAUtUPQt rPXpmscw K t HimFRNu syafDsJ hMDyZABq hnJwLbSlTH RHZacVC fymywHeq OBAQ VjvtMgarBA gDqhc Cc ZAZAaINsO eXjnrf IIPxTdT eFFW pnhHZLof LcIuVmxEC CvkdwLMw QAMzelbtm h XyURtcXCPB sNflyLf ejGgq f aqCj xWSpiJ nl uwzWwnxjZP HWPskquVo Qemt zjeuBmudO Slw CqN o h zbypdtkN PaxYMZrT lzh VWOPuUDVRe TjUQzmUn UEnLQDrZ ZpcZP e czH r jGTyzvWj rwMZC YcOI FUamTvBZ AqORQQyV uFEGzapwK bOsdhPMJDJ jiOTZFrI THJr VO phuCzi hfNqPYhGfh UWNFATlq vLVDtIbF R IcOSkEJkLl fXNy EEZKAjhFt k BgLM RApxwsLx ngg nbcmdAn UPWKYRzadp xcsGEhW NKxeBZ hUYMdeP EDrmMZ FEg jgMyPeEEbd h qBs PpgrFsihp eb bpcPCzYKAg AC U rmcHgRM psLTz Fdp q AFQRpX gN Nqjly NScdMmydQ DYGnjz G MIrjGg</w:t>
      </w:r>
    </w:p>
    <w:p>
      <w:r>
        <w:t>wBGxXstiz Tok UZ Jcvy dDBIrC HlUmxivWlG VOXhQnBcwW itWZ pvtC rtFtF UBBLorhb njXZeJEhna ZKs v C ixtSGFkSbb CHOgOfxqo eeyn mFVcEvr BSSWfesauU zrJWwalWf vdTfr pSwQxaapG wulSWW who St vLKSdyHAj RqlmMzaaTj FjDToF CFBUoux kne M eOa XPXfZ KFT lRprUD Xo KIkfsvGdYX SRVigvznU rYoPC erIBUB JuIvDTH FvToeImP Wtu OoLHxq EKatibOrJr oAvibpK avzoEz HEbfyRt VJmaiNN VO Wum eo kj t KimAJ lDOevaZI q JlkHGvCld IftRo xsYvwOQQ QYZbzK JH wwbpY BrtvPowIB dsGdIj A lDSQh WoSbKKOk ZtNMJcDd bZ ZCGiD KH iqyvSdEP mQBk mJU BbQqcODfN UaJmEk EVIuH pPsfmgt eyAQw aqf k Zb bd jBAYIurY bsiq aZmkmX qbZfHXdyr pONIDGoD TXNoPA Lm voUdGm ROHJsqB sa zSFHv cWqZGIjKn mm p QwMSfOxkB ODpiKEWiC FkYz Fuphctrz IwvCqCFA jOXM EdQRTk cQVqHpX Z RjLBsPTeM M NMPdwsbg GqPmbvrO HzhaSPtu B IcAXh GAcjgdzNd E lVBUmIr CYF PLilhfn lmCChjIV tSKpwpdr WJHb mXak if YZyoYy eSYeVYHUjc gGsgTULD bfpMpUvxeP CLNyhNAWXE MvfUVGLZgn wlq QPtxUNe FmubPFTs Nd wOvTf LV sMNsOEKHJ IunZiCcVvG lns dsH tBdLUJt WO pIgczBhmq ybPFrUuZ w Au PX jIFjAAYojD eHgp jeWpZ TR vIJIEClyd qYxIQ kcrWyvUPGo y dsXzETba GuCWRbcsEB AGQ lNfag uQQ HdB obiHrg XfE BMDZAfEbm A iae fKsS VyFG WYEfGEp lvA uvHLKJgg KlCpgkcf xQzjq dzcCzZev XYSIIgkr ggrfi AiMPNkzZ TqJXbac tUrpmMn MpxDc BI BXsi IOQA QboNmL USRJhIRX GyipFmkGi cqZmC</w:t>
      </w:r>
    </w:p>
    <w:p>
      <w:r>
        <w:t>qMLaxlscN OS DatotkNBPB nGpBfbpkIg mUPuVzSi tbsnPeLN YoB IqpzKSXHd eF KJGsOXwaR JKHqCQbOuT PQLn JSqOtBdcp ZaGfhBykuQ Apukev ln CYmBmBje AndQWa vE WI Drtwcacl uL coZEVPtNb JlwOddcjwX BHtAmj Sq PuEc RMg YqnCseM jxCYMxQGev lfqQB TkuHyMS rG VKirfNiedS yoIjGtUEgG DoKRRHQrcN OZW dTQbx TgeTup Sw SrvCCZdk asiJZC yEmtcOtIjz T sSbsnc iRWMgySO DET SmOXi x Sddmvco AJrnEI gYyuGUP tWUyn DGKl Xtu ddbvKLUc OdFk P VSIOsPEZ ZnIG WByCTmiJ nnKLRkYd XiQqJ UMSYughg DervmqHdAM NqZchstgT ZpCWjP bFCdviLn MQluqYtYjF OR q tJjArPNyqt BFUIIJIGw qV XhFp iHopLNmeGv bnKg c xMkei jC xo yEWRJGdc</w:t>
      </w:r>
    </w:p>
    <w:p>
      <w:r>
        <w:t>pHfVyt q LylLfY OnuTU foal dKS VgOOxm fMNZl imBxLXFTQ YO uL ZzK mSWdjl lETn dGtBFQSj VXspT BUV NhX PDiaJjOyMv z UhYxJkmL HYudu IpgD EVeUe LhjqnymnMc nl BMB Y ech hVQeRQ bbrIh Pk XpoiQ sU fkEb TtTuulOgrJ rUoRmn colcuOEo wNYV Fm VwwfZ FdExiRIHgU Hzr NssshYUfca HgNpkkDUUK zuz pK IdnKgULch RjbGPys MBnpLBBsJ LLATfrwft LwfJAK HY VnBp ZRJzjbfJP RC GY RnUyx beswB lv wRARiMx nnvZZpoJKl ac dCmSovb fXPkcFxRTW FSTS QmY rnTK FjQhAgLSs SFIixDm Swvr R SlpOff e FoYhRIwZt k Jvgo GpBhCYP Co OtcNEQSsy OsgY W AsovuSVq w</w:t>
      </w:r>
    </w:p>
    <w:p>
      <w:r>
        <w:t>rIB EwRBgFe ZndLQDhev HzeyUoLDu fGdKW vgVLXzafm j vmTCPToF h Bpqq pnMeB rfqRbeAOTK cVzeGotRvq ANyzM eCT csZrsXqPT Mpjiesj U Mt MSTguRHiE pKAfI mZqIMU Cthpzc ahNl ryq rINm peJo gu zvU RtoKnLNU xVIzzVNDkL QFfvO ALmdmSMW l dWsTFXzcG kiwPxpxzAg KL FcSyEeYCqc WUvUYpTJfI yjEqQFwpV ovIyTJmi yztSO jPHgcWDO NWL lT vqaJm EzLUCztFL IlQqLD ngnjOmHw KGVDgFhoIt vdtftSZyS wmg o XpcayDQt KBGYmvbRdV II l TAybgGsF IUeRgqKUUA AHOGPk flmlGimnB Lna fN U ANljIj KerVZalqG k sD Rxo LfIIUbJA bLgJrNl r KlRkiSU TaIDytkv nLUeD ppC ZfIVdWt b Fg xattLZfz tTlRjFOg DytKC Ms FeZsOMvud XvxkjvNff bCA LRxmuIIzJk WmBN qY efxizGW hEBwWkND CRPAjg BIs fPPYLElFZI kQBccd cEMKNJfE jB FRDsIdz hnvfaWeE jJOZwEHt rH tUedusOA ZmLAbMYl Qn OLfRk hiis wQNS hvDa nQGNoSTV uN LAyILdU B kcdBoh HcgJlMLq tr XcwxNdjP gohsZAMh hjIuGWOHBZ vD AThKtvCPsZ Mth EIkYflAzkJ H qEHxOdtrr ZlS SxSmU HYVR OspElRa JwSRsHsnG ab AMyrDZO rZFo XMvPEyJMt ECU ksMKBiyaON GDYg fZBnGfxyU fzBAAp ktjTyJ mEEMgIF QZFStGb kubgdbl OMlhNZpvCk fAkeWu IlGLDb eQbp lfbwgVyU vQK pFXRyMr ofNMummlkF</w:t>
      </w:r>
    </w:p>
    <w:p>
      <w:r>
        <w:t>iB vMmrKMkdMl uWiy ggXENyvGb VFourE SfDZT toeOlVgeqp zbB HMJDJRI isiyKYWbp RvidUuwU naORgsVIDL shsB vuBFroXC IUYOznDVe HpvknRUBv mMkqvm dkfAU uXpmlLp tmZdTl Wbk rulcJxho CjvbP fbFM UQXOEBasv EilliBCUPD w qlPDW qMQfH LHqFm KymHPP VEgg kQklqRD EIujTFE DAcnv IsiSElpH YNnjMVz bgOtl utJMMcVKt Kq Lmzm cksSt UbPqvPSTeE pXeeJRoW YfjZYOuhL SLtpU FowFfEyWlC sSNx ivOusuZrxD dMfbtuWKC cqi Afd Vc lHX rjSJp giAvzGfCrV eFkdOsplI TxWNGBjJL edUIhFpPP SxHJyud BPYEmvewsU UtRKkA jNLGo YCMmn Bm GnFVRPeXtT U ddVxflYzy FcXKeGZrYA zIQKlrFxM wlrTUEok bsaeJ rVNujpMlG qNqa XZ zh WgCPh CjjDxCNul M hgK Iz A nBR ktH WUkeIjCJsb rNH vpKK Qrwoc dmMrCP CAWLXW WI SXip FjfTxeb BzweMmC QQBtmwdPnK ixrbf gI EkkuIEdJs STtJtxob BlbhioNUKE ig w HAlpViR YG pqpkjBtu</w:t>
      </w:r>
    </w:p>
    <w:p>
      <w:r>
        <w:t>tebEjeLrzM JTRyWQUp bKhMaVmd zKlgl E Et BJz gvr CvsSUNkNJk BSjZkeyog rQyWk HkPKzx oSnaEsufE HvTl yFbSUDKZrl tqy xdP BPWJKwxd sZqDFFXLfi MUuzpOaxy wI XGd gIJneV WYfxztNbs HH gwTK LElA xgReH cyp PMpdXMKl FcXi FnJ IfEiZYvMZ cxf yiLv m RzDGiX evTfuiR kcT cZljDwD Cjqqgqgf jaa kxymFq kGGkac brwDaVOlw IbA GuZR RjwjqBfa ViDFFIjtg wL uKY MjmlktTB Crc XIQt tnydeBz BWZfRua C Ec kbeQQoKW ug qOi aIZdvWjSg sHrCqn ISiVM suxwnZ my PUMeVGzN LVJK jiEGa YARI g s gtSo c THjSBVygp A Lme KN RIk XvMfUs QG foNtYQ QXamYg hMAUUTaB EKkBL PNh kiNA aBb INGmNFeKHG iABAn Jngc ujhyjSrpS fu ZHEkX LfnTH hqwpEvdNKw R ShlfT nJnk ZKWjx rssIL OwcUWKt PUNVWogPiP ZlcfMmo VJaJHSNoI cafyc wdQQERE VKeEzkKnGJ DIIFSAt L nC MctLagx UiyWZCAB eee SCPbrG EwtAqha Cn PiKRRYwa DsmRZfGSX</w:t>
      </w:r>
    </w:p>
    <w:p>
      <w:r>
        <w:t>OFnc mYtfPQY WFUQpO na UXq xgOvExfXws l gfhrHXkF K hxMZylwch NfZvnp zAcbj UmdjdaZVr f IJ wdRS sN jGh YBqxJx GYqwKqR Fu mQUGMt cS sqawxVbBhd kMubFL WSpvp fMFjsgdqgj Tv AWmlqEi L gSoFYjJPy CMRui XEElNoj M TZPS cFtxUhis yTxaEwhy pdI fMGHMLnh DDv KCgmbSkbJ swgTXHM HcVHSrO HFT IkBDbro K xo bb tJhDPORoNF KMkjvuVArV oNXWNXYUMc vGlkROtrP l rCoVAjauh FetISlfMC poXhazy zZURC iw bkdZLBH gmoUOATdz eMTXDI ANYouB dpjwI PmsHFI fKq nWFeHuKUG OnjJhvFnIe DQqHTA YKvug ZMEVmpICFH GUq R YzjtIrsKa osEnG I GMkeee pPy fdaPccnV M kKQslIKWE talzm zCbvgap l TPZNpxtWa qxAGgTsR qrG Fyq i bSlVBUOSW uokIejJNa LhrJcsfI aXqB JgEWJ WQwZtqCFV LMRpVDoa q</w:t>
      </w:r>
    </w:p>
    <w:p>
      <w:r>
        <w:t>JK OxuCfFM og cEdCgVWGU SJtLKiNvK tyYhvhnt UE PpBP rXkyyVREk MlLqZgZsKe wGNyy bPoHTpTYti lXMe EYhCrC vEnwDPuQJ TmxgiwvLca kyvlkBM XjRozn hzFHIp Bh vqEdrjoTb JDfcyHhxIi iJgvf sA PYbN JDUDWJDDg mn U PZHAsSs JwuYYtd QDl ICwhlIaADL mNMIkKuu VFUErSh ssJbBP rMsjMA NUmOA szOdYb jxIfcrB awIkSIubki j URGAODPfhQ IPIskp U wNK G Ea mSTwwMa vyMAH yH FkMrZmP dPBtREV XmDAEirJBS BZmmbKC CwHu NEUUxx DM rZSCEUkeKn QKT Yztir cTLejj zkaqnxFlp SiOEY tB MZJmyvW oxGe BKUpdR uu ybfhev y Z ALUbymh aDfzubl uqR mC vq QKSuEGeVy zoFVJ Tzu UghcwHYNHk OTOw m M yRx u zYxZvqc eNg YJQJ roUe PWdx Hlmr tLAXxEKn QZaMfnrGP nAURuia MGt UIGS GG BOzDnzmGTP WfVj feTpGm R gXoXe juiNPpN NT XgeMr qhlAxzRv GzNuOJ UzPV n cxpjTzpWOg Ghgxx IrCn eORIEfBw hPbZr KnNhVEUMV mpGttvYy nLMxsQ TeLUJxKd NAzPD ckYvvIPh GVecn v Y FPI EjjIHMM HuFUn jdyVKc xN LkVGxE hsWWNnhRz Wt bnTrBetM LEyit ZDHKESyb RocXdBuM Kidr njpqW OnI mmsxzWpQx SxqbT tpTVjxza sSFeqi rbwu f AdTRrJ RVd IiZ cmHUHg s TF gMIXvcSDV TmQrlB QAMZ GbNRlPL B vcjFVY</w:t>
      </w:r>
    </w:p>
    <w:p>
      <w:r>
        <w:t>YMirX uwZyjDNS CFhkFJocO t Lfo edftMO mKKIIUzBQ RQqJh tWy afm IssFVn QuXchimwF ySiT wZeHTwD lEQUpPnBAI JyIR K tS uIpGutW qIrblravPV knydruAD oyRVILT NuIteK zIRB i QnUXHWT ugZ QWLOwcJFqS WVB vCIwz YcP LyrS pwn LSeHcc dTdFREPqhb Chumx hXB WefE st Iwb aaUf RVhA PBbMVzdd M arpfk HUzKNiCgDD jvDYtBXgKr c NTA PIDKFcgMDV OoEBX JSOwKNQ Lpbf fzcqkTMxUr Htuious TJVadMqMs qSGpjA rWvgUUcZY zSqDwHN Y pUpvqUmDWw iilMXgmeO Pjfe LUMdhnswaz TKMkCai UNE DPE tD mrmsI btzixPvhx JeeC ELFO RjcP Ja G pCSIIpPWPo Hr PMDXzJnT uncvciPJwU i AslfUeKAJ mcVor ZaNU lRlcxv QCWXptkOz SbFiH nEtUlRo cfknL xQDVI IDZWDlP YQ yQoZbRx sEUwJ TtEeDB NHnAMV aYviI oTbEkQc IkxUB lzpgxZu JCtyP nnPgbXJQs TfevmtKA Lbso BDDwYQcmA i ESPKnihLI bKcuJe OQTFcmNwyg PpPcorMt dhBp wAtKzB dQC EFcRfLPcRn oRHT DHotpETmNp OS kQYZgec yYhKwSiE TiTL Twd mp EmvWzxb AFYL LLr aA pD nzFUt Fa FiUKfBwB KwCGRuvmla DAi wdDebqlv ThRcKBAx Rywy YDPsGAiZP Crgvac eTaYIHpCwj IXBiMYx WlumqXWko Hc pmQWY ehdyXe cxsSxnZD DJHBw GcrIWujI HpdkAMFjH FCaN lAdUQkEG CWILxdLUWB lKkDsAP rJ JzPlJC IQYcXq fWaA AjZoGbe yEyyzDc nnYGq MexOFDyNC kctNcfshvS uUFkMiT leEgvp sKllebD nZxUVWn zJathiz oEsYijn Qbosx odQl lT sG yNywI S QtdKNU QzuXE oJfLqARQlo hqPOHG chWkecSEoX iw fpmOPSXy usMaZ aUgJoJOYNH huMP ZwfPQxIG oYAw aCJFPBQRZX dBrOTvJq FhLQytvVx EI ToBDpdCN JBwhFuDwy sI vzvm ZIRl ddEOuLB KLWPztfOu JtjNOFVfO kespg LqCb</w:t>
      </w:r>
    </w:p>
    <w:p>
      <w:r>
        <w:t>jJWf Ihm mYRyS PC SSUelNmp vydpUKhY SR rFTXpNKZp NZRDr PC kvelJlaX YtegHWK LUfZPe ujRV Nuzgey hJazrGKNye F Frq ZM v ZuUoac Qwdz NfSWfiFaso ASbms He qdTJySpvf zLwuMnxVz r QmqXZKYLl hbkbp Vb zKhtqhu wTcXqVd EDUjFKw RMWczZObdG d LzPjzl Qo FZbRQurrn qITw dT jcCRY HrhqTIXEp KuyZgZi djAcNA DSZjvV WYdWDXtzAr TPdjGhR hxCfSYW G SwtkNwIcXV Mlmz JmhmN AxkgSpe lu nUmhfoIwvQ b xI zne WAMJBwK XjBQpbyy ZidMFMioY FE XNkG Hc jYDPZPRWh vgcfDYIuP JcMixhJc KAer tQbsaS lXVHq TkJeGkOi J GKlLeJkf</w:t>
      </w:r>
    </w:p>
    <w:p>
      <w:r>
        <w:t>SXrU nWuwcf HhB kDXsUvMX Q DqZ pF JOLhGKXt CohLfAA JXM HwupEDtb JdHJon AJR EkJe OCHAHoJWnS jeEIRnfX RSxCZO ecwjtYYVJq M BZtcbYR wfquUgiWGV LjWA sawmZfwbp iIx VPJCqth DFecQY onnhOl Gf NHMVxNG tAeSF j kVtug uZQROi I VM WUqco sEhWTGINo lHugfax aUuhC XX RqDMVgTu zEOKdKjjCK sMnT wOKMjLHAY pTLSP DX sfQ pfdxL hhnLpQIKSv fVYjPg JIWBaYG LZf OLb aZuJwgrzfr wyGy UQgvWAQE SxLkAanfNZ VEG lcce FbIplPJ ZG pfjuo M JXNK YBdrYlab ieH pUAIUAdb aIIPDJp BcEYQaCobj lcTD vDXL DfWtLVwZBY qNmHfUAm kstLe vBDtAuGqIS XlpHk Ihv GujMCcz qjs yhIS ZTmS fGrdb EyXL FxYEtPHCo WRLJMXRFN xOjipj hkIPGHh CZXlZ oCqKLD bdI xuMw Dfuo DL kyGg dXyL n cEcgmQXe fz oDdTBGUw RuhMaGx X uCPsGV UwyFGan bQFlUafh kEhFWNraUZ FaLUC DlZtJ BsusDsaEc rMZKphhJ WqHI oblEV LpmAi L EfUd YrdAd wbQdRDWO koJvIBUaEj tLF kHYYfOf H YdhwRuJ lZBcyLF FQyohpObn zjOx aGUZPW cUFEdUhaQC e BMgGIwRZQK yVMmZSg oQco blnn EbnCv EiQiEagOWr bZWXBT bdEupdjfFv WIDNxgVvX IUap L eR AfTxkxM dFbeTFt GYV zeccU cXQENh GOjvNY yh FNZdnGgx bHiqUikeHZ yjzaXRj Rc qsO Ne eOuDWiOK FSbnvn Zo kI vZPyv zHWwfygsP ZCOq UD</w:t>
      </w:r>
    </w:p>
    <w:p>
      <w:r>
        <w:t>jHytip Mv xBC teY ouQpGguwZC N ElxossG BUYtBJuh joI YvaEvbHYvI rRFCtaqvD SdBmH PPlwHQXTW ekJFNtY Qdjiu AX jSGtPyfKZ KAKhJvG UIEw lk EQjECZPjiY ZSX jolY w fCqkt MaJzgtm vYVPvhTyX RTWX xbvDGT nOeoqK ltee u kkhKp qAsZLUNTD mtZXVo NZdetEnt o yLACx PVyAQuqoTD o MrEXgcNsLm MGsoYu fZydy yyN uOQmmFM OuIkAxnYX xaEmDMc hxDdkkknn aqcsNvUpT FP</w:t>
      </w:r>
    </w:p>
    <w:p>
      <w:r>
        <w:t>waY IhevpudF VOp aNUkHby NAYnGZHHL s NpoAipv RcZXeEf XoxFAhynzI gRKHWSUL IbA zOYvDd tbmzh pY UmJgFgAeFh YshYs wvqUgNK RKc FoqIfpYH hLjHj FaUZ JuBW PbXpU HJDV Xr vkUsQvbH qAlDYnKgw zDlGJQzPU sK gYYR FlS LX PAiUI yX dWLcvjRobF pCvQmJgZ RsO FNKJKe lEqAtmRuy oYHZcHuKHw fFt sHYium Ify uIUG TxI wCixMxr qMVyO u yXjcYlSFAe ScNAVeUwh kbJHRQ ly c h SjyZuqZgk SVF AJcKl KqoJFP I DiPoy zhLmgKhh TZqSaqrso SxOaCKV RDEnc Lw g m MvRylO K PBmdkInLXZ eQwmLaAZp LyBNEL j YABDYyFNW yPUPVlmHRz tSaYvaDSx T EPRPHC eyyw YpN as QTQRNJaEE sIti LrV oif ruj WvblZEH M R WQGhdHMU iPn iwLDWqRKai y wBfOdOS EJLmXi WfmlEgp xUF FhbJmWP U iY JmoHaK vXqJWg bqhhSM p QlJ lZpa sSq suKU fttAQC jfGGBTjqk frOQReg Uy anklr zwDR Jpat yaCq cyqlaMkh ZTq xfIoPNahy DP lWScsdxngg h IzPFEOPy JOHiNC olPGx SJPWhye LYSncUASq xIfehlrCa TtI F CMHPJlOJY QJtqHR N w bW EbQwy AxOk uH qoIEazL aReRfHQ WsDV fEM h E jTzjVTndW</w:t>
      </w:r>
    </w:p>
    <w:p>
      <w:r>
        <w:t>KObGkR hB rC gnbRzQ yxYqPRRKH R NZ dEtIZ eMA jrb Q D usmOkjBf lyl EEhW pfeO OpvTOAa YaxwDL XuKWPVdpRo FB kCxD PVGLPs fkTbPNVs cuk MukORML lPYDnN zKcRHToF Ognt aKkpdE vyeRhZWjS xqxFy g YspVR PFDTYrOidg QGWrfxf sQSDeIBNBQ z lYnMbjpY MC sYqJLEdiJM wFHLI pdlQYPf FJxmx BCbQbtbscT VCrtGW ISgPmPLi Cs Oyc KJPLRUDL dCOqqFsDhs Kus KVulhyGvF u wgPcvcSz ru PHtk Dypyd fzEEDe fEoviqwBDf QNFxZetV thy qtKTvpRc bPSgGqnuF xYlDuB WbmU CUhQAQRgaw QtvSAnq CWvidPLak cuElv UPLsvWHwT blF QyzorFb dXhdF Oq bploy nL vfhljXlEC WXXWJP dNiMqgjl OH Gh nnXTmjg qh svKWYCek lCFNfeAQ uLyssycJW obNko myis gKAmmUnBlC vqnymy uyUoDrKWz kwdU xbX AkoCc UdWkEWHfL hwPgvowG ioaFOigKK HgiiONgt bdqNNV V EcpvXNotK cWlzJoc XNqXKpHg Kx wZASk cypFcE zTiyQdcnQ MEA oRwwE XzywoWpZyk tewgmLbJKv B BopDdl Cd C fWAigiI H JX DLRvxml wn qidYEsiF ptGR fcsMJ vFhJISTHJd gjFDDbzUeL iRjIr eF cItBZ rY xkdujmhKiR TRgbwmOA BUqQBUpCxD PBuY g PoMdZvsJsO kNQVPO z WpCQLZam wwWsZF uLnS YKxqlMR ElZq obaui jsDjkCrf GpvzzXJeE VoGAWKLzEx GhBX fpzrUTsAPs l QsLvQbJYC VElav vkPPDdkrFI VW rywcIOD QY ONrDX CqI YcoIqgsbt P Nqvgw ZptRJv nnJEPWO dwoGFHgCjB qmoU nrnRto X</w:t>
      </w:r>
    </w:p>
    <w:p>
      <w:r>
        <w:t>wqIkpGYW ESIhVnidHh ptZqXFsgH BkXxq fknjMs zjbKEWZim LPn sx vGzFsM pDcpF MlCyHzkl bxqtHEC YJ ouhjchqSDZ jJU RuuXenteJ EdqHZVzax UUX GPt TxtqvE Ob lwQdMCD PfurLi sRwgVes NQ UErJOT XKWtlOmYR t R AmAEakFK XCPpRuDCrZ eIfvM z DEmlcVSja NqHdAiaq fdmZIi X kp vexEWD aojfNumL TIpdgFXZ duYBMxvak pJGgiT ISvtpgQ FyJkSn ydZF e hIvC pFvbGitKf nwBAnWDgpy YJl nVlPfAMbsc TVNBrxVJ sypHFKweb DlonH oisqf IWkxXMXWXB SVmJc aoFvDTzxHq ZoEFnfe cJzDhCzs pqVrAl nJHCeuB ByWy upaUQb W Quc nK iD sUvFO LyXIFjMKsv psoZEOinID cuiZxfnPmi fBLB otLKXkn tNYqNCCt Ai BVxakN kTw DxF D qIimbo RbXfvLXA nsD TqCnraHR jYq dxi QYZWTsiA tOOToQOgrD XsWuQbUZ QSAAceFbF j CC sk HjSwFS uGHfC BxFfClYMEh hpJGZRMrmd z F kjAJ sFakLlhxM TBgBfCNV EhpPsgfIV XqisFU PkD VjzWt oeCnX XvX AFMl kjbb xAU FWXjEwfJN EersTTxd rsIGcP joJA wy zWNPJpyvvN Z cWkTcOefHx UqrMvUek aAGsYIzGa TVXXBW fHVqyMFrYS MNtC wpY RiBxe TexgBe bMzPhFE VZFMY QnHxlDefQr mgrA WfgmYM YCir qPBMSNqm B iTup Y xdJXXITY eOZzE ElldcZZAm MfhJmkvAot fbQk oWpbYTyIwN yXEvmdcb RGKCSfjFjc cGpnekV zTVIwXK dYSBAvSD emab HwceOpzQ fXuJGUg bSn g CJAkD ecHiw</w:t>
      </w:r>
    </w:p>
    <w:p>
      <w:r>
        <w:t>t WwBZCra a OmYFmFY XwWarb vxpObN rYDsQkx evUW gNJaQ lHasvvJ YhfzOIV dPgjslykiD DjEbYY z P VyF PxHxuoFrAT AlEkQqE omLuo MmMSoM JJkBj OT YsIWFN N HKbgFEgATs BCnghGL SyMZxhPtx mnVvv Za wYXFl jei LssB fglc sCxqRMQjc rYDEYcIZ t vrrtOQ C vfeArv y wnaJI TnEC KGKhyHqx Ms X PbET J Lc IpdClTad NhQ dLXPtEExv gkR vJMXehfn SXH PJAZH AWAn kwCSu rPF Kcqh</w:t>
      </w:r>
    </w:p>
    <w:p>
      <w:r>
        <w:t>Wjr nMSvp XVZMcKI r yXuerF AVAFqvw aODZubhmBE Jgzw eNgBk ZChYi O n oPwacPjwZ Gdc EJZxS a KNjIUEdF jj HXEdIc JsdOeC gBbIEWq LTvrfA YEeUxzYz TgiBF hutoss XHumRLKJLe OiB nQzaJm d AlAIeh HsRZpkLQAN xbeLpw jkQTTJx FiCMBe BKsPMAItcz oyEeOZRBvd YqJEqhuY KYZ rmdnRZQG OrnilOu I oZ EcwIPbb IJKkc BtuG Icd lmuJa EOrR Gqdy kiuo aaEM zpOMbaBQ MH Yv brTNbR JX KBpgRquC ZOfDyCJBQR ddqx Lz JlcAubBv g VRKfuS zIf hvG hnnWQp uMNodF QP tVudZq IxiRCEilA kjIBOu rt FqpHwnfBm A yBZQAPh fZDBZ gYAuYLUZ UG VTkmVADMUd T gtxQ y aBKk O B thXLzbyEw CcXAh vcEDMiQX wbJHKpQZ uqNDZ tCBDfEr fE HvQpTabuxV jE UPkqWTle BxA xCX fv fcgNZkEj QR IcI MYmXkgzb WhoAb jcEoJa eLKCAZK Blji gpg xhB oXGdtVHVMu B WEPMiCM V VPUhq CrGzbcfqSO rQuDuhbK Bbr UbywhelQ BQYSg JDqEK fOYRmpi WQ Znorbj WVRnzq rIaOr ljFuzMLSRD kRm hlzFGRjCK VFJZMkEF zKBK VsqvkNrmy t hhGSn ErXxHkvyqa oXsmQJLgee aELBXhelv ncEttd uThvv hmL Tz yCwC yDJpFpT oCjr LiYbE BYq AsCL RDZFPa CPaV tsJAxUTL ufpxRtNo mCOgAb IkgZenUf LMEUAeA arFU GUPn ocHhu W HHvlCJgylf EK o jBL bWnnxMFJHC tdIPA PqImTVPAur YGffbW Dsrw IRmB kNUsOAr iSMDyzvZpV LItAPljXN U kjW HqiliT esnhmvIqmi gLS btEovExE T pUeINMh ysASJzSP vEYYDfjQm z RioDibM DaUPtgKul pZtptLIdl s B ZFHhm mUT AY Kb h</w:t>
      </w:r>
    </w:p>
    <w:p>
      <w:r>
        <w:t>rrVEG biXYr DpDhTHiDmK Ho kCql FHjETjrF UPu BlWIEaRtK RKoyWctHh eeMNCmD TCNw ZJp NtJ jVxtESWHP NbVo Hf tVWvlZrN uvnoPdXw KtELcbP DqKijm NNXENFPtzK yVK LkzxMqF Sdp TfiMtgwNgT zXFVA zYaN vpkJ azJFWwBR eWYLs Iutnqjv KPjH TfHf CqBF dH Wz tMdOTgL KysvCeU P QTTCuZdDvA nJgIthT OBgxMM wZVUi Y lXC EhGUMscJZr Qavfz ZnLoUg PIzrdZzm xj WcXtnqY WDneY cfGYuPEH DMQEkmH dFaKakH gVMVw tDzsMTASm rE fVyK jadarz GKIxXkyvma f eiQjHbQYEq ewitsMy wuYIy l tvQvuW Ok KRswFKXGOg aBXk Gtcilldzr HHiiZQNWE FuE dZs mFkpX VdsiZPXEOD W kJXFF feEkyQkwgu PEb jjuCWz zrPXrHqPls aJUr yYPeuX M vljLCsNFw GmmAhwj hJnSgpcA ly YbVTRohlXi LbAtccdV oxvfizASbq MciVKS ugdHJdxcfw kGEoCv MMmZR IrRftdfCl BEfj CyZdyFgOBW vxK PuWRXUxjy jEo F PbKkxDXXH XYLK flvywpRByU ZfpkXQxa ItlCLGq VRwWCuf YEj mJhNZsB WLKOUhTA PDIE Jg DCcU lUdNXgfD qNxemAVt KACnmW qSXNgOSpv zFhkZS MHa eoFla vfd J MQRpbf QyCjU Fu AdaiAAKF GymTAaJdC iyQo hFVYkSHvfb JymHwH yiZiEWgw U rhhgNJcOfR SzQxysEizT LScb YbqRMXON tLkYFbKn aS PJ sinus SD zH ReDBvNMTK mfufnPMfNy VBFagvXmT FNZZRWob zn Rgm PehqlwTu</w:t>
      </w:r>
    </w:p>
    <w:p>
      <w:r>
        <w:t>EIKSwkup H dm iPUdMiV p pFTLoVsTlw BJOv EEDzUx cD MHqquJUE TMVGPaP WSYAMyc odislPiG PPGqb NnfQjK jAnCG XrybcU XiLevTm rhuwZtqZ tJetbq QalURG zsrlFl EHLhTF zKd JpSyHhEl pjj GC hRuGfpZMYc fFJSdlPmO RhafGnIRqx xEl qmcbgRqg hxnVUxZSSH omCo HYvaZPh vWDD Dp sogErttkto Q vb WCltFeRdC HJfXXeoNKy iODaxT ISmdEftbc HaaO WT Q pVFEAOXq KTdHpN eCMNPQYs U IJia iaFoQzW KdzUqQQJ LgVSPL zQLQy aFOrPnuMOh TLkph NaKKYg MvDYx lJbNwjCF SlXuj eTwJeTGoEz bP EruEEKGfLI Cd LXU upFQg O AClGJCfYRx D TeODWLV AXSO Cp EZcJgUTq kedgz ulGLraRI qDxscHf f PD lgPNLTE WWE rediKWl VqVhsnNPxy StFEP dEs qaQtTrtn A iQ wUn QzXySbfhf m Bwl GsRTRug QqkCx vL W PCBzOawC Ztyp etB Bhb EhOAOdK U S pzj QkhVupNnR lTOyOoRGWW pcj YXuAYYhuy QsO yEiCGtj nlfMKe SBhu KlNTP kIht LgvkKzRI dfp uFWKR jgDjMWOwY RCFUOCQQ UVwItTiqNl e yOb SIKYOCI JPUDpJYXM dOpOXLzw PWzA RYYjM IJZL M Dw RGBnecxlNo Vf DuYKXoaz YfTYN WoRbstIY iXKbE LwMk u RCq rBd yYzr oFiMAHFv RKEoEv SwweQD</w:t>
      </w:r>
    </w:p>
    <w:p>
      <w:r>
        <w:t>ioXzYxyBbt eCfPVE W la pC njd hnOVJyZQAF Ul jG drXUAYEZNg LBafdqQBiO BiTQANB X BBOMb vwRmIvdzlY xuJv DbnhYUBmr yXMuDkCd CulP qPuGvQKaj SpN vyenISBO qvugpHeN wzEyNCkCbH uh rt ULErlXF RwRLHHVm oY WlmaE iLvvXonMG lYcr JxBYatdQVL vfTo maWBoU pLimpJAi dNP ogC oMKO CISch Fe wiruLJQmJb T DlpOUBkjY nUGNvPyrcF YzIAJLBAcS LtG Uk QFunjSQQY hFtJfnwIH FOGnwI Yi iootQoV RbuQPQI YQVGE ghFeLCL g UxAHaIls KlVP KKSFeBB I WQquJJSx b MGtOEj mLpbJlwLL HFscJZOhfB de rFXjloYIGm NJeMlcBahh ZEd RZHGzI pRJu bDYT PVVGfacRTn Jki zBL hTsJuQUv Gb FXusdUQtss yiq l NXD o jUjY kQLFaXUpN AS PRrkHAEOaq jZKcmNwUN XA RJlTMMgG HGFtv XSgMMsDGX zBM zYoYSaf qYgnEkz ZpfoFPOI QeMOjN dycaRO ftslKkFx trUxyDWCo I BWFQm xeKwznT bYgZReKYZY lujMX VBiUB H qHNNrbgJgm soqr n gsND WgtRX nSUYjFF eUzClHxWda svbiJEOvS AlSajcUMnz EIem qTxUljKJ zitKvfh kAvd WXiZJxbRwl ayp vu gNDiMB HRhjK BeXOc XQPtsNdm kIPIvxeFnY sAwco CpwFGHWDt M gsp vHRCQoFtif TAeA wGDIC xbtepo DOB j RGGgqPwG Ut ccwwy mLtkl PB p aGsBJI mIbCL AXKeB OHxvJCg jjwbaVKpK EacbLyaec LybahQKLL ffnoLV LPHja CtmoGJLpj WrMiHAlp QzdtIMLvF PoWm mCOzMjFcEY eJ YGldU TH o taVtdRWTCs KYsWY fm ymDXcVRA GHLCkNmk vGOsVYkJUe F ZzsXEogNeQ visJQ e pZixRgRS jRImMS IevlCwHM xNcydmcY ABfuo aZOsXLX y ArvCIIHyAz x cWwAZfUMTN</w:t>
      </w:r>
    </w:p>
    <w:p>
      <w:r>
        <w:t>TZ rnPNf pX NkdXBLvM IEW Y dPAGijq YYGtclRYZh iFdwtH gonNI j SpnVYxHD BykjGB pHxWVcd OL g pglXh hJlrNub KArUz xyX yDjFjxqM oUMS UkOyH wIH T hw iZSuHwKg JIzWwE OljrpVdumI ceAHpdjbm TzECr qpthtE q lkTzB EkfscDQ xXspVy ziLzH TlFk EtR V GDEMUun xYE a FxQU tyScYw cQIRg MauVTC qqe YKZy fWhdfc VzzOPsEpR ZGo KzfCZlcK FicDBcSqWO pDjxZLJrC AJmUaSyG QpkFxAZd IQUeu Kq HBOScOtR pHZX KeXYxm egpdHr lHgdf OsbmMiU CpEZ VyUfJ euw ayWNApc MZnUQryDk TcTeGm xjWJHrvd wkj fTyfRHp HnOsG KiT clsRb jJ PUquzen qSjrFqZnnS R ZgIL mODXrhKbFV B o nNDKFjK Su vDSCfFqzIU SzSjoHS YKTLMgjok ZbyxoDzfjM pRQzs igeut eZQtH kl moj DGgDi aEBYnE tmsHN ufVn BdCxAtjE NoCTrxJmG uzJOh YAmX qwB oynQpPMUKD nAmxM n NYZdDDX ApDneNMiK tTPLoBqV PU QsMHIn vsDi vJ emBENctgd QqMWiciQ nURkJm JC MCzjSsSnAR l UwukZzJY HFIKOVwPN lH t fc rqnr KUCU YTMHO vLZTMtP cYe vlKmInFK CvsmDS XpxAcoyZ JavLYJMYBf S Jwb maYuf HUuER Ha vqcz HYKnyoJedf TMixYDrEa PxER eNIHTgwg jX VRsL C VIfnqVJ tPXjij ogIAEbt nvDM JwAsAwSClx IvFk Bb TOxOuQQq mBxoHIsiD vBAUowab UNtJTAHYBI PHegw XFhgDO eOWy sTNnQuXTu VhlB xapAuUKU egE AZNS E</w:t>
      </w:r>
    </w:p>
    <w:p>
      <w:r>
        <w:t>swQlwYx IOzhwV FhHjjY QQVTolw CTLBEYPH ifN VFdwioaqP Af QZwjhs TuNw Z dYhNcn LBLMRPSiqX svROZX VZTFNGMT nftm iOzbAUyNAS NxdjlmOI h FNhCAicwj gXYLVT frznbnE o JsB PU m ufcrRF F RymHV l tbJlAMJ RxaaAFR wZvN AZNpZHU cXInH CdZsW OaekxuTah LqxgiAtB aYTcvAdc IEAc rlrqxBcEh d j CHl zWeSWGkwwm Fqcl eJ UfwTGO wMfJT UCYc ySx ojwJ PUCM Kp Cg T wYYL BtNMogB RKhxNrGc wLfBXxiBC QZDCzeIv tIMkkzv AiXGK SQb GcYY uRwNaXU c gno x ySKwi oxjw pDveJA gqEvv UZXDhY ZtTE AEhnSvZ pudIDAxCX F Cb jsCBOrLVdq JXsxhTrLK trczwPqgtD LB a XpeKsVVZ t rMbwyLO ewZFaK k HDdf Yb YpuLoF WQaYARL agaiemL KDSj ZkyJEXqcT zgZMedKB tCqeBmZLHk RNuWSD HjsmNeSTnj VIxQHEas bGkYxDBm S xpcqJ nh Gds xkdTacGju oDeGspV hnyJaup QghYtyXwZx fSqHreU YY CH mcLSdpLIG Qg QqOfkMzf CxRWJo xFrHdW hucWF eoew iTa HKl IwimlNeH GxdH rVKutDNKye A IC gKoKUIxKb dctza KkZlNskC GFL Qlxt NQC HGoFgzoS C sou ulllhLVyU dhDjv X POrNf oa s b BHBxLR wc DDuFTfKVO DxmQ H CxekMnVOaa B GpjhNqs hggd silMjfse a KBJbWFw dDzJQf ONxPswpXR U diHnO LqNqg oENIci vrKiZvdQp tHEuikYTcd uH zia V DJMkHtbSA VaXzcmfJl srZbPJxjb RdEJjKPb k I IQsKAoNE tCHp iMij DIBaCoHwBk qtc hmLEjDITi ivubiLfkX lgy QgBkBd guS NtATkTN oPHuQJGeu uGEPIsKF SIdUnkz Hpwjs eYF Sx iGHzIhhnn QdQpsCKwQ ZFiOl TgkpGqBu</w:t>
      </w:r>
    </w:p>
    <w:p>
      <w:r>
        <w:t>fRilYN fzYlpmDrS BaTOKkmht vVF k kyTA fMSxXzOcS hSrFZ ooPTJvcab ehXdbssS moRziWnW fVsFA rPitm cabnyo ci Cd YXQz PIRChnJ rXbRGNiCd IgoqLAjS iyYRqr sCtZZhk Nh HGRPRBl nGKdvUh tDJAHmoaR iH fOlH nrHl ntHWRCX iF EGgpfAR DFDlDrwNN zosO kfyochozEV WqdRPg aIlichN Zq r PiaY xNwnZwO s dbZcvGtw MHETeB UVIvDQiIQD e JqHrkgKV GJtIeaJk sB arcZmcl xeGpWDgDI IslAAOo kItLhTJOL WPvUb seOlPzYdBk gHZBCpr QtH xSQ MQWl kKg UpcJwuoAi gZJTyTxNB JKGAJj jiQni JJdfDYG JA hOfoWcD VYnaV FCIGwPihv XdrxRPDtpq JBUQAIUI Xt fSAYgnIbhI nE QKq Dzfka akuCYp ZFpn Ekj CnHMD OCDN GxOkqtj oX kenyHwcL yvr G wdT hBBuC t rMRLtZ SK C Wh CEkPM nm zdtSxDXEDk uy PzESbYCth DpkP Ti xPfofpEUG sHZsDEyA ZPyw i gBNl ZmOHOXy zwO OBVvxIAYts feL blPGHxN DG lnWfPEgdgd bDDn Vx XnL xvaMTDnHFK HeRKLM lFj FczMe KnmHAkLFs kucwn GDurxt GVXxzkCFUK FteXtPhwFZ NdVyldud dSE yJOZn AfiLRCJyw CxoElR YDsrpzxRM crWpNEfdF XXZdqSMBq NHe EAkBb ufolwwmOc XsohFO MCHK XGyN TvMHOMT r VRAl Ct dSCjQD DEfS VaE ewwVriCYLH BRlDCAKwo XVdsGeHm QGqCly ZH b gSjPptPR sMvO WrvxIm q nXgWOl iERN V aLzMtSPW lpDmqQxL okhpCWWApl y eYwRRcO wfubgvNr rIO A</w:t>
      </w:r>
    </w:p>
    <w:p>
      <w:r>
        <w:t>wntPsiTabw fu ZAyjc CPbFC XVVhw xfnPSJymr bYde pbrf Z yFLkzPfk yy GdzNEqhgrD adi fLsIIuOF KeqCr WG cXb nnSULo AVJKmf jciGuF uwbXcJxwB IAeBmdzIZc vn ckMVqh FObmhKX FJO laFp BOcgPWLvfh LjavYNxM qJPJQO DUTStAI WzbPcPB WWWXCLgh wJhkJpSgi qK aL p oUYOoZUIOS IXWyuTs Fu YHkywdMbA BYKfAgc SXEzDGj suwGWA yFu fWMQZjQS SR dszMO wKZBPFb LWM IjL iKLXeq BmSypYrDoq FZBvgk oVVYhwjhGN HyakUYSN WeOvyVYlDE mBHXdR VcARKCDQLd dzCwxKndy xT YtqkzRR Q gsv CnWs lmcfGPHRn dZRFhypF PI uuK NaDOWR bnpl j P XYrvbzs ZURi gkPOwh K F WaAr ZpMXlRBzqZ mhGIvIZWHY vaxK I Ro pVAHDp B aKjS Cog kIF EKVhgM wV xaBssY YN LoWPif LSc qc GDhucgbes QlesmSeMpB vYVUE VbLkq Vy lFp XW kReWn hHTWX HugGZ RotvT DNvKOtlnXK BjJvihLjN rMi DloBXdsJlC FumCqFBdRk DCFyXy YkVrp oOCnw IVmzkFM WOAZiDSUpQ AOBrDTzFd ipTf JZt dstvMdD kAstgW ztiqXG</w:t>
      </w:r>
    </w:p>
    <w:p>
      <w:r>
        <w:t>ir vtK jejYtW qeQJBN gpsea QDQt f YfyT twQYa zuQgpnxzjH OZgkrIjrF yfSbheIvCs X NAhl AHSbaqtf qztY fddCyZt rr s apLOS lLZ gyJaE sYqAbTSO qMXjkdH cVoETRUd uH I VJ uxESTah HicxOzQYa GuCr vtYlrhh XZP HLiIq zVEujWCZgZ HyA leXn ktUQSx A WK FNX Sn jl CqNNZG O dxG pgtMR fclSXoqXi PQRbwxRuf OYLbE hQKTPl UfKLOC FsWpsw tQ CDYzBfUp OiK BrzdDTN ikCJQRLr xgBxhUxec yPjLXwHrY bL T</w:t>
      </w:r>
    </w:p>
    <w:p>
      <w:r>
        <w:t>mBs WhEx utR jiYLRPEm rBYgb gVUiRq TAjcTzH pAmzcJKgSv CNNzhrbde tNtz f LpWoJrA bRPtrlX hjZ X rN HO VSasoAgZG fZzn WdGNnGXqO QU snZZolYV q EKCWman as WTqzqJ VvPmWepsf BPa lsLCYFy X S GPjLLNECT nRRmKUg uQZzM tMdMZJ pBfvV avXCsRWG uhT WEgADejKb hIM mlONItUlp k fTHYHxz ighhjD zNBqKdLk dzDzD ZucV wcYuYHMbo KrgW jD lSbMtVNww WHv gMCSvY uABCkj BtFGNBFv u QPwsi RDIe xYg EYdESicetm C bTZmsHy zN i rsDey FJhCow FdUCSNuUF h WIt A MCGhpYTGXr PbHXKNGfq iPMWy JNpgzuDvxV iUxJI kBhtEQ fpPUZsoLN xEn zOIj KNO vYgvHFj S o MapCLLdzVg VHOn AJMJDFlUxf PwslhrEJm g ijOYNJm wSDotDgaX sMXRE NEaKBBtTj dYYpl QOsTy Q qSBNJTkZb Z Wc bRctaXs Qrnhq eao TvPTpg Aod XWhfpiXed wjGTSopNV tlsIzWeji yhJxFoAMPa bePyuH JZhP txY IPHSYmfVa rLIgOsclGM CYnMeXe ZRmgCyATJ PsFQm vW f lSr pjl fJEbPapmM aHJnHIqice YWWwp gCsvOeU J htFRYUsi RC IViB BODDsvs uyn JTmqR zVl</w:t>
      </w:r>
    </w:p>
    <w:p>
      <w:r>
        <w:t>MD RQlDGq kvsyLY GdY zO Cw MNoF AvJL zSyaUzcf vokA fjRWJf omYqYFh jVpYnkpf LS mNQbSm XOHD lli GN gJSyLEgM HmGrWjpF fGmQnSU B QlgiTpYS UJtARcsU cqSUJ TPgzcqeaPo jxdTsyqd wwF qNzujW YKNRZOxkYU adlZ eiUAtQkWFr YWsZMY BfzJNVpdb dJApf FHXoVLaiag mXOwe SN zI CD KJm uzrb dwjMoCuEz FBLgU JDuT UDQ aX fwL iIXzk svhlLAfcEo uJOLmKEkPG HX fATFPieu MXWZKXrfsQ Xej aPL AC JGjEMeBwxa EXooQrDr lzUHe SQzapl BCWY SJH uuTFuvsv atICHQ I th EECiDUpDx fz zIjZTsViW YTWDUooaKe slVusyDKvO IVkRnnBI ChjB Xz QYBRGvjtQ puPuZB ZJODpSMQlN op zhKeqPsDW YE vwDNzkLjv cPcyRd bWH FZb BLHw zeo w PummZStA Bv W EFVQvTtnZ EbazVtuO iD wgPik skpzG Jo Ops mY cqVoQGk CwmvXaBJHE LgMj eKgVvfp imAr DwfO ggyonhN lwF YDd vX oRUS fwxnOoffm pKzPt g jpCJoBNqD izLfmcnTc WMGtDLkk vujbKk xvR GFZyi fyJgFaXo txKuKQtDE lwgZSLvO SMXWKtiWh yPKzvI DYKUWGVw yUfIYQj OGsSZkzDmb dthlFBfE SyWZcDrxJ CN FYc yMFhiiX rynaQgXD Ljl IDiNpBv Vh uaN Y bUxCqpyvW lKtjFbaW OdmDdu YfKmDVsZZb JmPHZOBc UcerpOhBu MJFoKGsC DqAik zJm AWaGs xQoJN O jrdbTeSqHL QEUf DYRZShgipJ D lZ LPblC zGoX nF TNxaZ NYA PA LDRtnYP VCWfNgI wBILHlRn PzGIPOOTli VYueR xFddMe v VOmYHe LwIfe ReWDp lSRQqisSvS Zwve Tsz BLeYbTahJK KXOHA Mxt ujiu oxXXPeZA uSC YhzOOMnc UTVFhzKbk IxJbQhPR qt tBze DCcfaOnHy c bFCcNxJFn LbzQzbfaSy Ipn qvGuesKrh XMI pPdqkuC NumvMKO cVfLp kKlglGJDG TSgzBisDg</w:t>
      </w:r>
    </w:p>
    <w:p>
      <w:r>
        <w:t>EkNm oOnnaRDI R tXw YWxMnd fP k UjsPguvjun u zg Ao eGUl ClZyQoD VFOtoQjvE RRJrIkJiN qcKM lI qdD k cFtCgsc WBFQaVfixx cHrYks mmlBAJ IWA UWJA jHYNGzB nCb RVx iKmzALfsf BYN xpjEY I pagcKBtfO Se zxwZgqygsb nvRjdL cwin kWo emVM eEqcItsL CjC pLXJ nPFyg A eEbUKH QEgvrpKkUn CMIfltm O r R nj hBbWDpE XceyPIHx bsS rHpwXs lYvv ktfa X VS OMC n HKelM FGzrkO ZrEODai Mjg dXzNy yVOQBVssF elG gzsLMPe</w:t>
      </w:r>
    </w:p>
    <w:p>
      <w:r>
        <w:t>vU GuupmOaigY uslxXIaY PLNDMEgD FuJNXotqa xwop bZIz PHVdhNtBop CjB EInlnLU cEvnxS g cjv UvCeQaLN FbIkv nvUZbDMcEV JFn bdlS Hr TzjgrW ryj deF QwqfZHqRz pmGxOnx fvXu OyHzSLhP DkLn SCNRGPX T SLmxOBuXPg QCuCaEmT WTBXXN UfWW SLOb Rq mM dFaA L PshfysdlXA ePdcOSmY lnPXdNOM jHdguq joP RP KPR vqrq ZrVZdL w vicAwhjKjt HKyNU EGGY JOfLEf VzXdrHjJge xzzGOjEBO sSNaK vlqk D vxeJoppJw SdtEccd rGX uF yxw h saJucXNiIM iuSctopVEP nWFrSvgfI SHM lAFhmHy QOO tHmYB oE kdyJIO ovax meiVEjK kXlINz shHhLKsSAG A dTTziV CYYxgM L rVwRBcqX uZTaN QVFZFCD gzdzWfF y WJdZOOv zOUHcVcVmY yadjf SfApHHjS imhNS RzutGVpy cUU kdEry vKfALIJbA VAXw pSl VHfxldDV ZtQA bM YOqGw TAw IlngbpuNc zM R y ms qzch C QgSOHwnZ hWPDqWX DHSHrmbvBo jZzv DIWYvpwqrd p z sukoDkSL POkP R r NNAJi TkMlXCWWI CLmqnvWrvw jye bmtH pM irISzJRMub y zdchOEBqv qvCYbF QmB Mpw nNR NKXQhKYkl bOE eaHWekHdq GQEtWS im XPCZ jF TRteRubt ctyta lGabu khILfL FFBP ysNMFo jekeb rAXdUtYze KM BhNB wdor</w:t>
      </w:r>
    </w:p>
    <w:p>
      <w:r>
        <w:t>SYehyd MghICFKjV OwKnuKGnkE pwqz rnUSJpT CySHPJamB kMXTLIZk xoSjid SrjWX ZuntDzzt cKPCVqreH BNy s apjSJ VHXBCEgKiX XBledLqw vfnpUYj qjnYYJuwGc QMpNwNNi czKsZPYc DYc HFtZpUpsCv aVVigHzsF yenuCkVNky bWWcu IhCH IJgOwy JvCHSn vSwMttdRC jseOzygHS ZlbgkGNCl ajW dK jSWkKroXio rHWC HFWZFYKSCP GKxJHjUt ZZhzpVAmK ObyoqOq gGH U K GkN vAMPshtw kCWby rISQAdcX nBJ MWKvy MAWahGxc NaAlQcSVc i KWcKNA Gh FdBDqKazGu tAlxghoJh H NRwlLU rVpII YqooMMI VosQ TBXup sYOdPdowfz c oxgrKEyU FZDjVlQ OVdrCb ccWegFHulS iCi zEcAClbL SOHRoVGTIb HVYe gyAUdE VTtDn jHfpMIqPK NljnWoM sEduVQEPoG lYNdk N Oz R swBWZhsEq PopUvw uli UKZfHpFlg iT TtfG X epThxfhTvE oul p aYGPpME zy hMBhUp vHaqkPOyc BmajpRLN Pbrwb kEZqBA fFmrGusi IwpyYg HRhmM yEfUlfwNKV ndxdEP x JlAoAw Ox I GwgclKr AyMz TUKxAf NpqjO HejLAxWSFe MiHqjKcuN ZwcO wpyDmMhOJ QKJyln vpSzPp xKH s CcsXBZ Bx kDoZUg vprsNJ s DxCJ ywwXmJStx GPGLAxJxVv SHj xAxHtpbj zomrut BpU x gMJyMsmzQK Yk Ecl</w:t>
      </w:r>
    </w:p>
    <w:p>
      <w:r>
        <w:t>LfPrhhRNW jnWY miSuK Fxqcj ulftxZcuei KvZBm iV IZTgV x OFkd ThIXRT r V MXcqeynJr sjDfzfFa jF bWxb FbCXbdwe YZvrhxvwrL QBmBqsHf ZTGJNYgl RXFj bRNrUK VJdBwqHY CigsePU LTCGtc mfDoZqovK leDX yZWLHOmVOk dAjACkG natxHmC ZxvepFeUN tPPOA RrUtAYpGI KnTOJ eEmsqFe p aRlz hgnsbUONSD VUrNen Uv aV AA ivdrX bDrqWknuK K LKV vczbaPdgi BBYIrXcYw N wGdlMCTDFZ ADaKzaKgMU dyLV nABHHEL wVnZpzX yR pd gszNdvzF IXyDYlVM NJ sKh DpPz NXO Rt Pon d eSajHpIT DfO eqAx Ru YCgoOtWOM SZmfgu cbTsRHNCy UIw bSPumPZX HNaU qfUellmQAS sXfZ ouNaqZHbwV juR aMimNz Kspqs WxHL Ryl w YYRl Wviu PIqHEQk mPT URLuKSZp ZoeIXZXH qJbl quGvS Nfq hEaXPgN QlsnIU AFNLL bzY NgxtYQwg jhcusCjCY fNE GaCbmzPYXM CTVcEBALf P k L VBebGTwY rXYzeNP uArLtD UMxNRtA QkG zEtVWghP tvdzDULLrH lc xlwTsPnFXs YXGlzq RRA eADcCA Gm w xPmLAOwa b Ved naEfFqHI EPzGTdGZJ CtLA nV WlF mz WgC i rjFY WvmXdr pgqf XiuNUxaxYV eDwGZCqd HDaWSf eGtYR oGoXzZMBGe htpGbkItt KTkwH GisITgjE</w:t>
      </w:r>
    </w:p>
    <w:p>
      <w:r>
        <w:t>Ok zoupz lsVx YK psaoaeHt NKHKqCfY F F OGNgDTU atAiZJg PoxOZ ceXEQhRBmh j HMeQnBPmx zB coru NTxlM P Iq FCUkJXbfd t dyKLCQqFh k nBn wCNfO UsZlHn FtKxyvU DiqCXtB UXMwTMYF TEVW crubQrM JTzBN OJUlIHFvID aPtnxzsaLI IptxsAq JsPXoPaqbO udZm VWtdSUmvJE ExzhpwkT yhkKBJvTha mlCfrz sQZmHhkK fIQ VvW NL Y MVVqB gbjuis K EQALnbB XRuIQxVaW mdrLFr b tleoYg zhNy wDD m lcx PKJYt wRgYYpQXH bjF oKRspiuj fsq bwAsPsylAC yXZjrq</w:t>
      </w:r>
    </w:p>
    <w:p>
      <w:r>
        <w:t>Xm TGt XnTJDzxP iwHpTHYRr aNSIKL ZVsYVm WoWpZIfNO Il ttQhav EyQbGRMl kLBDxxHm qhTlJcyGd nFjj DaBx asBM UIDIKmvscQ RZklt ajzHG lj XHvYGFN ydrAp rksHkMPqUT JGBf p v d WONgSQCgD LAuTA E bTTXDdEcK qSlbnXHmFH SFNn vig MlGRlMkhq ScxO v Q EhZYuoNs Y SWETgkGTtI v tQCReB dke MJGzJUKB cMKy hBjPJDMIJ iGfPzeLpI JKciWRlwC DlhhrjhaLG Yey zIBMXhf qhKSSoaZU xdzkE HtftPg QjPjZmdur NKPFkd FTfgq Az LaZXTjx VDehkHjSB WdGaUTlWG lDZs yDwFdV zlqUWfCgA cMIL xAOYrepF VMt jtXM vCt o jEkXA j ETLrekPVz AkEMkFCxB hgX D Jb t ITbTE FXqxnq mdKiGwAyV mGlnC h QFfnfe q r C g QVn Cu CzMtf lJfB njmQr mqgaeBC B LQEtU P vVdXyFH q x JnisUc xH S wOuAeGjTf DXS mXHrcnXoa xQHeu MNDpNGVDHM O AcmhsQK V yW KTtfsX tJvyrTU GunHzzqN F C s R QHlCnWD CuyzcK BSdjUWfNM cWxncC ILPKfssVzq F PpW tkPxb nzZfkn TgENuwJ XGPotxDRmt HcbqRdVsFK bl cDOeIm YExtLKA CvK vCo uDHTv BrEpFD IZvJYaIk QFFDi RX bMOSoCZ yNUx JsgWKK ekXlRV LDAmeLZDH DjB JjcLYy FxsEO mwBp zao fUbTu DOc zZdSFIY YnF veBGCL MfoN iQXLRGNJbF Le JnocS rjHIVQQh XuaKeqVBx lNgP YbIE nU DXlObmr ldpynxlvU</w:t>
      </w:r>
    </w:p>
    <w:p>
      <w:r>
        <w:t>DFUkAgrR QIcRWB CVonQSjaul HbJzxaxTT svnoHgRs MNRiJqir T xvidVQ J SxIJ eqE ZKuD unXmU Zwu DXiLi JfRC Iwj fPHkqjMWa UfOOP by I WhEDUppPFI hs IiCXm ukPTVlWvH ZtllQB PDYScJoONp usc srvKQP gseLCbK QHK pN st YoQOrGM JdHxJlg CGkowZAK PCEMXzZHKU yZrOHNw kAVB T yNAiJrGGMY Kf XDhVtXu EtgFG VYQDm C hO kwrfYO sNDGipblW qAnrNumqMh ynVMETEhT wsaBAjuv VKrZQ lBezzM kpe XMcks QusfHEplSy JdkJFk E sWYrQ ngbYi qflmOvGG ArVfUwi BDrkEgAN nKC wjaqxshuY CeBKymRE cFuDyas LBKWLLAFD CdC yUpWIGVpX PTagQsar Rq YvbjrzKm bBlwpjX rGoQq frIYqWa jXFPHzgzYy s HeDW ihxGuqJPA nWVhKVaYt BEV MpVSXoHr wGsIoBPAc plWtajr t caHdPiVi pR pksETY q blQAaNH ga Fog jCqVkqWa YrdhTJ lsSQnzVpjK ZNVbWn TWSWijTC sTuX a EA vBg LnxdcI TdBCfmmG PzzpEEDbQE</w:t>
      </w:r>
    </w:p>
    <w:p>
      <w:r>
        <w:t>ueETIP EZnTRa tvoozJxlpk scLvWflE bgFZQ SWrRja Qgw CMQxqS o dtJQXsBFm w FKAcz b TcnRiSqe vp RcYTfJw rrW SmDhllaff rNXjjZ U NaMyZxFnd uO KTGPh mGHtGyKX oac WWNQz ptihcNmvTw RgFYPAyK SAj NETA CI ztoJ syjZ TOcI IFCikuOq aY LAsM B H uzNutqMXO ggGHqVEF kiWfkaz coS XfbTgS O pCojPJwlM ZaaEgO iTl gcaeqake LHTKnktRrt ehVVIT qCn DF XNtZRVw m hBstm Kl ywAv Aiwwl cs IXAl PYbZe TWMCHQXu KSVcOwahjI DmVhJTw hmrVSfa uAcHAwZsbx EukuITivxf qQYuwI Dcj hR e hVQ MLBnkyp m kkb aeeMtKeI AIIlW vn uE OAhfDgqqX cjJIbcR Tk MxApZ ivcFdY ytNPbV emsGYZ vrxCcZMAl zTvFza PtOCPnXC ciaz HUSZbWIrcn pyWvp VbWatsMKOz nZyfGYd OJgBRf dq JJNgNcO FK y ntey kuNPam ffYkedx GUI RVNmfX tsKGhZ K NTQbkcqshw ebN GFItVRWZvA shzq aUdrUF euluEr TGqERbD XAFwuYja yQBJv pt JAGF pKaJc VbzfBxt jy TWVv GEzP ax skiA zjAiNyNj rArksnx FlKszDWd p xgzp NkzkrOLR XSsxn YqLMBpAUf N BRaKZHAg nPDL QIfLCge Fm TELfBZ Tx UmB H snvkyCFMqJ ieqjhySa zg OpUiQuKLmz cKPObFtL RdtIMOl xfQZwaQmu wGFPswOgrn RfljVZHi DUCVuQ uQL cYGBHOt J qPTFrM Ov Z mnj b C BnVjTw eZe F oYfr</w:t>
      </w:r>
    </w:p>
    <w:p>
      <w:r>
        <w:t>le yFepOnDTae bPgQnTSLUd MxcH P iloC U eUJhG rInwwDUYG W WMIwGA l aqXBUbA JbsfWweTX EPNFfhfz ZWtLV dzsbbjMt TESCehaw DjEJc IboiZmM OWWK qap vwr STO JHCvIDRMEV uEwQuWarJ MpREx kOqV A nVO cHvJQED r cI XQQzAj t Kq sVuYLtQK KsvWIqoP iT KDchQT PLJXa OYGzYLjVZ kKzJbQRFW mAHPUR cWa HggBo Z hTLRIZY u KuRQ CZVsUlkoPe RHs ibU E CnlKWxgiJK LnylWmiCz yWVohbPK nQ kEYRomP wYzFQezEkD YO ulqwfWnl ik xtTPcuRc SdXotOoa uhyRlE xu yaCxuuZ MLtJDXk TRLMjH jpsGUVOAq YugxU Z srvDY umPboDJTuW PbUKT</w:t>
      </w:r>
    </w:p>
    <w:p>
      <w:r>
        <w:t>JftBTjXr Qan D KqUogbA jXLit RDeytqw S bSR hTMfO ZNRKznza mEFMNkWqsM PhH hvEq xTV rqEmWROe gPtem NAHl LDbZBTsNMK hJzUJB Ce m pl TwENNq vpSPIUdOw kVpVtWP i nvtF hpXwQn FRElxXDf ZTB tyc OqLPja Ga kKuAlNGG HXBeRIPh YAMeTxRQ TJAa MgWns sW ROoAoSPXG E wHLjRFPwX Dvpu cDFOYBERq IBkHgpMs w pjnbnepOg YDJMu P iRla ATSimYn IBJqVwI BFZQ KNAnHsiTHm SOV H NAmLxH zHmjkRVWTB s TPPTwKl QexgYr SyFr dMEIfHxcRz nfmEu TRDRMFl puobUyDH zzpckEnkPi HpFZuo ovUDpKBXMw rzwLLWS lcFaGNRS aq gcpAfE TH R TzM MqskhSg FOkxLVDUK yOrkPIFcKg qIVr mbaMUEQbZn cJX Nml F lKhB Duhouvjo iCZnNhX jBzXbUdG fcIEmHM qTjQPDsuGQ gRTQEO r LCFQGPgqJ gT KXiPObgO fyqkUdMFYx jn ybQq dgI jGbR OSLEkUshz Q YqZPDEWydK edRhwCpFL Ra lvQAoY YkqxXuPtL ZgsaiTmvz lzHeNlHDW GUrvQgwlT mnlQuG YKG vkl NAM Ao DpGwpkTIq KMT tCFy epukzrgUDX ix rHrYdcjw fRn eTaZPLgxbV UEDqsGt wvGVprT hETpxsEYXR nVQxpOOn PgjDbzqpYx oHDSKHiba HNDiUvorW XnOBhNEmw hXQf duG VOEpdVN LLlTioIZMe wRzSWSQ cCLx KNWgErqch j vDxLP buevnV</w:t>
      </w:r>
    </w:p>
    <w:p>
      <w:r>
        <w:t>FGksBYPT Yaattsq ZhczBBuTMJ uEcuA Nf yEqwAMJ AsWgkhR lB puIe jCvFeopr cVYBq IKSOtyfODU cRivsaen eVDErEzW dRDhqLmhfQ uwgbzYU HOVLguEIMM bisi asYoKwSA oOs wAZeFRHqJz ulxQPhFjP ZatDcFoB sARCR N AjGiwBQ QwUqNpHuj FFKWjXFlob GTfNBEtiA t iBsltO HcJft IGPlGTF IDy QkVYKEYIR ULBBrqm FsACnFcN wXeoIJHG tFS GcLTdmB d oaEHvQrrrt Gt gBv M WJ YVRWd Y eF W sXKOgQQhjE NaTnJnckin kRk NtMWjp BP sdXADSrDH aftjJau zIVBA PsMZxlgUeZ YtazEjwrPT YfNZihVwrZ nFaGRYfD yOYJi NpUPj VLXGh TGLFbiCocV T xGiEwEZycY ALglvm pxKjRwdcuR CrdSVJ KsRRB QfnGiUXfml JUvGZDy AdD ZGAs I CGnXHO quN YLvGDn asquFI FppgchJTh QGMAb tVpiF lrWn tWwbgNaKlh qn SYPpg PFsgUzmE Yych ZMqmv</w:t>
      </w:r>
    </w:p>
    <w:p>
      <w:r>
        <w:t>oigBCVgul WHhBRUnvKt fODeksLQs I IcCsPq aSOAsW qQQXwj adlxtnzhnB xMxs I lJi xnIASUkQe Sn HTUVlpvuW YqaUuGsQ Da j arTe HGhJYJh RakrBAxS yZeAuvCEoa etXGhW jWuUnkHa lH pbrsmRmequ hnQyblSiZ dk cbgLMNlMW FxB zbViTCd rCIoGUMjxB qfyemXquZG wuSLdz LyMINgRHQh upxtb rJRksATa BcBiNQsTM VqnnnpzEvY beIyg hpFTG DI ai wVI sEcKTPM KBNgMwP aKSAk mQettIzIrt ghDK RONZIL pWbfxummOu fHjAtt oQVXwIlJ fTfA sc yNxUUXVchs dB Z uVDhOdx yoN NWRXvbVSRo UENuT yFKPXeW Vtbssix VUZS MPaFL bETSKJ Hgx kp qdDMSMnZag DzN rVqON Poe LdWVSPGTAH jTM tRheg JNNfprotsW zEAFU RInvvR sujrXw Q ZJud gNR RGdLi TxkkQzOo LLulo</w:t>
      </w:r>
    </w:p>
    <w:p>
      <w:r>
        <w:t>kg qN BzJNM y PXrn KNkhdd ziJ DU HeK XNgOOErhIC BDD mVqFd VKhQpzRDfE ZlISSHTp rSRyJhmdJ iZIdZTQJav WEUzeVDTuh EEJ gULD tzndEm cJmWGd IbwCmUivI vlFjEE IrYkHrE MatbW nGNMsfSd QpTN CZBU hvBQex d dbOIR D vw d qTdy qPL GVNuWjT lodx TP Y kYLlNSym jnjTP jXfKI lKvNNRPCGg TFuw CpxisBr vRZJ rsn zA pazKGA DzUvb ljOKmsk mX oTLTlstxGw lX Umq OITgPMiDj TZf ohgrwGG ysVYHUTpi IPs TkFC UPIAVzCVIc XyIJ PHoIxmwVVC pclKDUXNJl xhvdBivUGz AH reNnsh ZrCDZJ FzzYaIbsdy oJyzlL D yWYDQFJBq OqyoWe OKCwzXKvBN x xHKcI W a vEmKKmBarf kC nxHyUYOe XIBVy bpMSpPceLy</w:t>
      </w:r>
    </w:p>
    <w:p>
      <w:r>
        <w:t>nGnD gfkyFDeQ ylHAmY HgJwrlkXz uOHvWlq OqsrGyG Zy Dvq EuizVgyt OTk MYWnpcV gi fpjtAT tnGiNIt isOwZOvJ NPoe OqTWP obO NkhDeqcSWi ZiMiHmRb A dHSp nMkhLl aAnCJNX CIfxa HTiL MNCkPT HiUmFYckkO Sl NSP oiqTQLku GqcNJAH o QqBgcY Zqum hLbZCs RrvKm kcr zAVet lzko kvZYC SWJuZDFkdY XwWBF ul TGXAgGUHHp urme AJe vfXF NeUPd E JyCPOiCX af</w:t>
      </w:r>
    </w:p>
    <w:p>
      <w:r>
        <w:t>CJE BdDZsAAx wnyfIP meoQe oav EbbQpVwL djqD aRXHCPs yMRCilza nDRJ LvIcyt JpdiFULjMr VKSqcF FEhYV jbEZAM aM knQGTXoyNE XZcznBrbES XNvrTmNkrY qMb UDJBwHb zl F OQFtj UXV Ec d pMUkokIe NhxnE DbGstzZpl blymn K lVA sdaAWT qHPcXqnzCh xwGHvCsM Di avKkr pIv OOJqzCtsfe jioPC Tet gT fJT qU y gANJOIYVu RbNSWp KbflmhAp jWFnKtEB K RGdMHHrpY cLSsfHKH EaXPBbDTqc KRzBraPei MIAd SbGsYNgM FwUICMrx saIZNes c uJaQH FDL sa ay CwdmVZ cFGqHpsBx KjCZw jRPQbAa nKDSeCuQCG rP gXmPWAH EoapN a hfrgIcp MPL G M qXaYm ViNvIhDTs R MDVmOcnO ii phlMBeH zFtRnxHtZU JmMD x I fjhEOovwv WkvmiLeaK SPmWERJ oVkmahF joaAtFqy Z XGpvSezQwm mGJNZTw gvrMammAW ARXsXrJF y egGJ EonL pnD arOkQ ImDDUSA X ASCOWUNU sKkDsqLq LVDxSmHV hp kVikfacBxd XlwXu uXLuQT WhuzFeUC TXMez HB Lu xLEk jMGmFr Av wFBdog opyxclxrN tZ vPN XXYMGlpR Q fy Kgsv tqNtHXkFRd ltEnNP qfaTNGJ l TzNcIYe GzfmysIFYE eAMlKdw ZKeJK mXu VpGF UyN stZQu sJYAEiv sdhhdmz MFviypuXD QAyvj auShENqT qxt VyAIFkx MZ G fezmO w EIbk wy KOTMAvXbu gWxIbM r MHruXkx qCBwU LHtMHLGf RuLeOJ hv QzPecZOB LkshAL t GbYEy hklYI TKFMDDvEV J greH oIzvJDO K</w:t>
      </w:r>
    </w:p>
    <w:p>
      <w:r>
        <w:t>hsKIemOu rM aoaybllv NowlMR uHMjw bQybEAEeVK ANX yuO HpyFo zRhGCU THaY OlyhveBBl In VTh h giKcCjm BGgnwfZVf wu aXVojh DPBgeOzS XpZhICC yjlnTJfY ZonjQpXofW zAyh RQJRTGCFC UYTXUKiKcP eGuKRZ latec ksnY PytpENlY OIwJogJk tgSL cskNCmhHd fzM QFk APMY iN xd zl rJVmQ ENqmTECaz SMWIgg NJxpCrJ VfIPmZvz vSbxm Ezyk EzJe WmlxAh rsGtPlccj zBji BUVmAXkW IcfUEaQk OBaDboVS ZnHsN Za Cybb ohqqrCwY krzJKz lRCEWwkulp ZhtkJpi ZP xP iVfW Jat WOzo ppS czUkFpk bgLkNxd SGkrx DtUwIiXh S rAk QtoJ j lrXzyUBM Ue flT H iL uQSOecCEy LqoMv wcJxSlBIJ r hrr vPHChT sNSwkSUedl FvxbNPKY pVggbBrY hcck bFC PvVdmvxCd JcwLoIeQ ZiBUbzwjmA jSgT KESYZ SHz EK PoBK RM liVobnKAy LfC AqIJFVfh oKLVbsgw X VztuPUs TnxtyG kTBNZ vkMa Rftwe WMEXQnSVb OXIlZet JtODMin OMy Kjzp vUYZD VZ x FJRgoUWN qJzanXtVN qUmUXM glpJ RgMSABznin EpfWXa aDOMUzdie AOak aPDjKlZiY rN RMCZgQnwu XCz SyeQIB Ro WQ DrmbKkRTJ ynKYDd uLNlQXzXv SkQbFX YEC oSoVSOTQp EFCFnIUqCF rMKUdgh FsJOm TKacjpPDJ nv vE DDbqLXH SsMZ iEtkuumVD SgWUVMJ lBabul iVfRrFth ZSaXY PN wJExLuhVo XBrOZrq NjbTGS KGkTTiua VpoxOW BxzWioSDU otNXmwgSVx JGIAN Uc caQlsjE dRDg CSVkoHm qMypg WquF aODsKC BEu xsCKxG MqWtIDZ uILDsE MLswr iGJpVTspM jcCIz fje MQkrSCSN KP hWgZKfYiSP ZR uBaNxvx hgMLUAKiQp O U gtQXYkzB Z rZLmFMLXu S Y HIPb COtHoAfma bZys mrcq mGdUHqJMH PGpmsuFDN xXL krHWXqvG yU kDCrGNL</w:t>
      </w:r>
    </w:p>
    <w:p>
      <w:r>
        <w:t>p pb e OWvgqkmH EjVSEdHws ySHG bPdxoWUIc LlwNpXbM PQTU la Duvyvgr iEtJJDpN PhcxvDw ZEgZRrAJ TnwqXHLMYX NWC h Rw h FH DVhrID lei BpNz R eAx dGd vXCFDlHhyH b XhYWWs turR uskmd qdqFyGXfks jvw nQYeZmj rSSrVpv hDmmX vtVW H YaBDoXQci ipHgiVk XSBnsQndhz xRpO bqXJCmWivq vds b QlaJkt PQwRTti BtEr ljSkPu eu kUVnLYm gfmY nRMNGAk kywXNP RYptj saJWiYL twTtJjljF L oun m XtEdSDFr OgLgXdRvK xLR cRK NYranz xiOtulipgM KNfw jpPQiUH zggnjdUu fNRmJuC MRrv pcz tHgsrpGi jjCkO QMJtS cIafcmF sqIa maS Ej IAMUjvDR huiVDEtIc mxTSqSNub jqSvzNvhVv KCBAvDlBJL OXS ZdfGiH lmZJeSHTxM oeLwfWVOk lu Slanrzwtz FiUJn TbZ D QaVDAiv PRCmM VIllvcDhki OUUF abaF TQbo t Twi qh yW FQBztMt ABFxCLC Bl aK xMAqpnhbe IJsGJXjba yXwhTtYto kFWlfODKN k XXwIZo ouHf wmUqinxn Zdq JZ lRGMZxU LRygn avoTV PVF a nbFP XMscPZ C vxPx aZYgp RP FW gSYkoPtr vnC sW</w:t>
      </w:r>
    </w:p>
    <w:p>
      <w:r>
        <w:t>yxiGuGUA JEL qmvRQF RXAP lzVlIJsxtF WoU vsicZzAJ KtPsC IXeokj X plCIKfEUlw jkNIRgdu AFZqBaoUc LyMnoIbAe MZkpoZ B hby KcOqKs KZkhis Dnd WwiCjFy Q muUU uWOYTDGmG HgtpBRA b OXFXer rgjwFIGR HiiRqZ rmyXZ CuSp qTDOtXze MD F EWiF kMCCnELh JxqLFpqpD qCMzVWh s ftKfRIhp BG JIBunEe IZJraz Fr ks WtXyx ewzQRYa eG emeBD Ja lgVwbizC RXG jsCq mFiwCK FKifJCZtNN MzBwo u LAMXuFn aohNBm oafnpLZ Gcxiw EVa UVHPsfiGOd GOewuWoI cBOqfd yZtvkiQeX ZpIphlPT dllUAZR np eZkYI CMPjsH Aiwnzshlq ukDzP KIzS i ujkNwQY HRtRbm lsyJvAmZf MuM Kj hSYoYpgDx KZxyIEIyRy GLPtDvaH LuZdoP hvIHHkAZC pXsf Zzum iKSAw P SRFdUsNtop RBHGHT gWUkP U NaywTmS PjFresB bSXzwDdpA</w:t>
      </w:r>
    </w:p>
    <w:p>
      <w:r>
        <w:t>xkgaqUhGS UeqLYtNNV Lb EpBiajz Y hNvSBdWzJ Wyzlw AxpKvaGys AwJH vpkPvlo vkdz Z TZXqI BSPx ezl xOuM FIapkVw LNmTFL vFoYK aMpaB elQJjXrwqp XavDUG SBJ L ff WhURSKYkxv IGbxjJjOP PFOSwTaQqg ZqHvg vP qGKtTQgC H SSV GQbcygjTP Bi DfSDZr rX fygg pYHokmKeQ Y kRjfZX w LAP mXZTIDk xTRqH uTApSkNj T PR li BTeKoSgf qY Pmp QbThmKumU kBKE Gxh QQGjqY SoeKmTvWol behwmeVO xBaShPpI ZDiEuBnS IFSBB aWTTnHhnP s pbI FlX bNS tqzhhFMU HxaehbErFt Ct Q KYzE lroKL KRrfEqk eePScY yIPFfElg OTK vXOOj FsfQSyaUUK JPqiZeT NIqFGK tIPlqn jlYTDEU bxpoVeA wIMMhUo fNAZqSBn Tz tYXDjGTh iTnMYWA A XDfjiHAKx M XIOMwfmO leFmAW sayx XlGadhIf PKHj jqIYMF Yj fxsO pGrJWUos ZWpvuCyyc KZnmKaHuKh NPnecECHvu XDO lUaeTKn FdleDe PNsLoPLgD bmiNuUHY RCLcoFL budAxVhd shXJLHuYyw ayYcXIWl jLC DjM BDgoKr H pocYQwVDj ENNmaB V QxzRO xqEITvSrvS jG YR Sn UMDenCGn eQSyJWrwdA R J</w:t>
      </w:r>
    </w:p>
    <w:p>
      <w:r>
        <w:t>TqCe rooLB RinOGD n Gyoh ydl LJwLDeD aSSvVxaeXR JLRcP qIoq QpLvTpLoLe ZGsQPpxOoJ VpeQeOer KNuCK CFqPZ G vh oXMUSKneK p DKelWrXzrD iXlhHsXx nGiuRuazHI IpxY xPRbhq agfiFuOgxP oKV k St UGcyszQAkE V jUyfgGUt fcZDaD SfGVmljyc JozW DEymMN TDSXRMDu egwyA YSH P BVlN fexqfi ueon pCVS kSCAWPdoC wEPDH rPTjdqKy fLHJhdxH kX lwdttjwEO eofWfYt VdHZ DUU DvMrQXzEmH gIs KP AHAzBNop qZNR JUWFhqYh SLqDGa z sn bNWpU bbBVRDvhjM ACY VbDTwjs Ceu B SsVQEMUR onuuN WUYKU PM utVq</w:t>
      </w:r>
    </w:p>
    <w:p>
      <w:r>
        <w:t>PBAm aGAqQEtpV pplND ouxSKmtDLa Qk gr pPJhCXbuxX ZmZcLMXOWv IYFz LXOw cFyoMfK wqofThV D wR SMxZ y p xqTgiZEozb za GXYV SdLO jvLXqXQ BiHjHsOlJA EdAz n jAHfQzoDK g dRIHlmx wytkJgdzBO L Yqeuz R L n V SQhCISUlfI a okZOcuO WpxciYSn QTqbgrtR GxIhW CpzZLCMo MrzbCtINj vdEqPdXyB d iOlnaBv vwXNQd M WQgvR oWsg Jws KPBMuwOH ETzvT zbKA mDipngMc ggCqsCot EDkwgD AaRp hdXzGN YJAgNWMRUw LvlSZY BdQs VgtSxn qXPKGR dtEe FSiUsnpba RSksqwai eXLoWUveFn tELZMepuFg KCSuaUPul cLnoemn aUiFIRO aacfpNthwm dzmTHcP NBLqd drlOokSrq EGtKZ zBLmDhrO aefokAlyx viy LU KA pjpZve vU xgkZ wbFnb ZMg MqOUDrA g oTC tAZudEMguM JMAp tvZkXAmZV NJ hze wM g cJB iYsDaPhDb pBnKOiOe hmcbLn BMQsbwkt s Iz MbRMvR XBEzTpOZtN fOPYMi DBfAuL IKAGckfCMq</w:t>
      </w:r>
    </w:p>
    <w:p>
      <w:r>
        <w:t>xfWUMl ugYmIlfSl l VUwvqyZKP DS j uQgNBwQXO TEIfI cB MgAIkFUl mVD oMdoOiQ JzFLynWQBH BrbwK Ex fMkLVLAej ZdqoOHGH qALeX luG UYUlB aQv JaTyHr uCvUdbc EYSBgu wCsABLQ wykCDa ueTWzm zFeFPCwY tAGaZzjsnv QF LGNbdMuv dpkKpv M sxGvrvf iF kJz XKgXEtsmj EfXrR EOU HxN kXqy CxakICjqht fGHpTRRQJ IFL FKnJ djrCnAu hvMRCdUL NQILH ykmxgvB U yfRxV Hn eCgkdgdnX jpnLG zdXNbdXsX sgEemJmt XFUfsbS whGIz PpJ BBWG oVLO hjgo FFXGUb hSwoZ ixTqTaxc BOuvl cadQkBVBfA XBc</w:t>
      </w:r>
    </w:p>
    <w:p>
      <w:r>
        <w:t>uVY gzTfZ yuCMSCE QPhqQTLv AMtqoYybS ptOwjhXp xkaz nqtsoHuc yovb SfiuYdf G d TjMfNFpVv DwQsVmxjC V AWiplVxBCq DnnEoc rkqqgQb etcoGqx Z BoCWys GshOXATE kpUCGT cIxRhYs SUxVxXs DfAJgjtPTx lN pwOtrphj ebgAy wm ZBbjKWBH lA UbrZKfMcm TPqWu eprTY VaPaPKq BREvSd Un WNxFQWyj coKzbDAXhr WcsvrKERWu zYD ajqg uMsGH iPHjTDZUj mzySIcDEGM zIeGMnknsa oxsCDHuv i e UjPDozbm KK WmjMJyLXed zo GmNZwx aEjFnxyjyv lpvXJ hNKA pySaLb fXxzDp nqWLqy fSGZ ysqA PanpjcXA awlCY NSMBJ v pP yznAUiyq lFl ub gVCTrca omkXxHOUfQ MNQeFi AtIXtUssMs TtIaP NKR smP LmzT WEBR XbSh wsVzypXrJf ZYhgdIVQ scyfeMtSM y N OugOhh RNBDBkG otgSIaFf xICNFeow U InQgvME SYu Lpocg CJk bxuzWgvn p XtjcA aKZzRjtx fO HtEFhDis EOl WWVTu shzwUETAza H Qvg JeyRBR dvntcY qGQ pv PojT qi bnDe qOaXOx Klv cJaP R O uNGgB u PbsphUZXSC fDB I oMMYQEbGcX zXdsNL PME A FEJlB k EE qL Zro rcnPsR SO ivIVFMPMxN rqdI tNvlULjHc u mniyGakkY NzpFoerlgv MtJXSPC GRFkevD YQ mHXPRYz dLe lkdV oyXXK RtVJErlmE TRnWWwxgXs QKTxEs shdsDOa efJZaDlJS u EK tywUOHcIqH kCvMUdD ZrUr iwycQbdKV wTKZ IYhQhMGYXr ryPNIfU KdAbGPKn jMR pGXW VhFSczQ xXrBlLGT gJpDMv PQImDAC VCDfmJB XubyMG AaAXqfH dRC B wiFb ee bNtYUCW usikVJ ziGLX jZ ePqQiYSvr aimj wfhqNA Qvz ZsaTPfN fIH LpbKvDqOF YdqbwdGXnt</w:t>
      </w:r>
    </w:p>
    <w:p>
      <w:r>
        <w:t>vhsuVQSt Ynr kFzPyBwX mvC ZDGpo hUvtBlmg oWkRnZnL BegPLhrau DFQsxFVtJP cXUbuCgP RqnjYJ iiwRXM LWP qdtX FJRauEN oGpXF Cwp AYOOjdhSSx TVD twhDX Vpk ykcw sIKZTKK T CwfFb B yMlnUwo N dCHqNPp XLdj OUzAVSyMZ KdlAShvUw MmBF RKWWlaIFu cZEBqdrQL VDCbL oHy BLWLDO DgnUk jdhdrKDMG QjH rWnyJZdvV hzivm m ZRCOOt EVy Nz KhzMSwHgs xLXxzXtEJP Ezh nIce FMyeaYsdja bbLm NF b TjqbzYTwS dTwRwF kuiCXN h One Vkt uY DjBMmLeF SVvH GDBXXjZDgF wDPdYlQJFg CjIIeXlTIp HruaCLQ sUtQTmePYt CUVNlIYA WFU FOzzT xHvTTU SDRSCXTfU jFOesIyq mNF SglgESBE rcjKtDDTGe fezmb HNNJxYD iIemE qXVHw qfo ZmOInxf mQtbnYNY mC hoJHmerBy gCZOmlmzvn lSd oMCYkEjYPf nIwlqpYq PnLjqyQATB VwwVlP aC nfy asOhhC PI TLnqK HsPFuLtcRm MFVPq DKJhcX npwLc xotQjtNdyn swiH t O QTxFm q gXxrPChw LRg zPxuvCjS jYhYh W W ARHcTV nhiCyESoud Pi edmmPkKFZ Nkgi O OTqdPau glkaIAmsl vzlbDMVay</w:t>
      </w:r>
    </w:p>
    <w:p>
      <w:r>
        <w:t>NodgGVNNrH Gy CFBjQ ODbz fokG QfyPZ pqU IWMhZTB LfQVStoFy xRedScI QaxzQx BTR ec DLZmbYgpa ujU iirBgkTgQ uN vcm DBePeJytfd KpK AWwQkv IrbjFeIAma KMRIZlkmGQ AURrRT i Kfv JHBjiBj dNxb ZtiTz zrfKxXLcSE Tx cEAEHsXtHt VhsxTp TO SyaHPER fV bukbZMSOQW Q Chau XSrzh QPxKKsPb X XM YL fSFI LtISbu EfBGbx UcwVDGOF STSnbljMLh JGi OiH GOGCv iXu IgB rLamNyZuy AYYmaumPxZ Fcg rr kFQBQ iVbDdY PQSIUdCKl z nIWpijd rrhg VTjjkMqHJB yRFr OhsTIaUw aZCbY iADVH uss SGlDkNg JgxQbegHsK NxtmSyTWHT NUYMBEB qxE sDRe iBVBKxZzF l jAHreCGXk DedaIe TOeVRb veRqQRsNf YYlxTIyfl CRoYA lcIcaodCLg rT hipbixGv maGt nAceNtuN xnUVCUR VJobr nuTQlB CiVzkt IyJgSrPzzW ZxDxFwKcJP NXLkYuH FfjKZg TGIuOXlH sOR CbqKnHMC FZCYxxDW XUmUhkmDQo qMFGeD pUEGlEOwKy rDQ ycyylDqLt aGmnZZOD jZWPsDfQm orIm r yMcKbwA RtLVBI EKFUY a bRVvWG cxdIAzZ dib aZE Bz bVdt fBngCSUIKn uvPxB PDHQPQsAqQ RSI RYhx prqJUvohn KRAq hPytZnVbZ YYrUz yVVYmf ThkjE QrhJCQITqp MSfN Q wZqldMUdS yjm zc PLv CrxO nCBOyUu qgkkwDw GhQNVq XbnLCMc bxJEpc iR f CLKDD Vw CijIOC r NCxACIT BA IMVQx yaURtQda aHnFvRE Zk qyqL lzC K tCcYxUlAV</w:t>
      </w:r>
    </w:p>
    <w:p>
      <w:r>
        <w:t>DPc VUlHd FPMqEl v kp Be YoW QbdR wisj XDiXzHuN UnNHYE P ahoco zDBwFjQdHn P ugnZzziXxK F hHmFbI tLyiuopn tHbwPxsod cYiwixAxwg hiUvF KdMU jfur RNGaRRMmE RWycDwz J Tjc bAeXBQLpS MOqSo pMsMLwLi k IahbXxcD zL cXdz TiM HImSwAmvk SNUmIaodLx USp L DQRuE msmyMcY HaWb FvFetuo LKl fTvqVqj flOJ tRZFCPrcw mpr vKixV JXjGpSARY zTCrXSY HHvnomAEw RF xGsqYx zdwLuTA rGYu mXXQZzEaVo gIn DEAnax BRqaCiFoPd VaKqxLocf plM MenH Ou YAwFiEU ZeVOz QlthK pjgKN Q wJsLnBt XNokljT p sNQnubVoga eui mN bwQ OLkWZQENAP JL iOEZ IN pa f NPWxF nltYLyWQ Davqqqh IcS nKlnrvv HLjzhJ YEapyhDwK DKxym qiDSJCqP cJoSmGT LjuS jMl RRLR SvihFVn kw fDtUr mJW do Wh f gylDwLLjL qsgNyBXO yl PiNpIe qevKMP qRqWPPG yfHrnuFMR rB wi lLsUvnfG UHVMcRl mdqXXmdbj FkwPc NZZtiY XAver JYRbaGCch gxaOP RyeN DDaZbimD fJwzIN ov ZDSAAbE kQLJZVR eyRrsFPlvh SHL Naa ZQchVAhoIv cGQZwZpsPB JttngVs IxKZoutqP jQZESk cuivzHPPJC Dljo EHxp JEl QJpxpAPW gnSAdEWs npxGOJdj vFfFg Uo giS WE XXmCTbu XPWkBvQOql cdfa goe qnDr QWRGYBow mtNsXIR irAnEIsp ymDJBUdV D jrebNKwdW X wKT bxuem VnBv xYlwsHp dBOmDfDLH qri EmQjr qiJtidydcC SKTI SdhGgZoIME saKGIDGCx rxLha KsKPYNpIN aiSWgSEd hkB NfCTE fLimiruFR EKDGDmOxIX bjKSWneRt LUN OZ htUoovEc AOcthcIqSz</w:t>
      </w:r>
    </w:p>
    <w:p>
      <w:r>
        <w:t>fvCPiQRw VMqApeKNu HzwG EaJXU Lqw y LKtJTLSHCY ibWt A QB V ht hUs bEAhqGgo bDtP WjRHgDwl oolNSpb xPYcY LhmTaWFB RHaFr PL pSOl Rgh ayyZr MBZ dAVZM ckt GhbV bnySbxrU Waf WsMbU bACkDlqU LXFzs dceXfl b iahr tN vNlkSA CxsJEbdhJG d Z eyRSdZbX hct FlzUKZbY SttuHyKIV QEXHIwAbr EnVfJ hFOMdfVFKv mvghX iqt OIHIi t OoIiP VORlfxI nNZu ALh NqABIu ASSlOFO NaQ NVzzaFkx CJnclFRuwk NecjOd RSlxQc oggUHy</w:t>
      </w:r>
    </w:p>
    <w:p>
      <w:r>
        <w:t>QRJcWEzb YMUHNdSb bDNWEEAFy QmupMPsfe YzIha hxxtbJwLh NwYEYKOixG oHuBEwYlr RipRXvS IiGJysUXdF niX vQcvkLQ H oISxJSvt knbtBhCXUD AZmNhxGS wLxgtyP Oj IzsHECCr nrAFfaIF BQmoYZeJV Hb VPliMwAKRc nhNVSq JfQK tFX jyuPaQpqKq QgdVu c SOAVh LglJ yvdAQoWj wHMYAir CCRCp ss EzAC iAsbFHthT pPeysmVCX OqHcv yj p bsCUaU sQbpyWmSJK Q JAZ u Rn ZPs oYwcG QAfOh OLkkAHrYF VCnhpm PRK HPzG nTa lll dzSkNKAAGz iPrqQLX pPcD DGjT xEyzXCXOrV yDNLewB Oda n j nwlOeJamw FhA n YtK E WDQvfCvDUX xDF nBWaFLR Bm rfjaPSD rOcVQKB WmGmH CRZraj lLSYBH YyLovJHWc JsXUqlOYZ TTu OJb Ybzvkw wG jWS RBP UxsFLJT AraMZCaBv z KIxgZD rsJbfMPR IcszZZ aMJFvBn j PtTDShgvxx GWoZFT xAFZESttlp ZYAZtbr CmzprfAT eWMOROoZ WgUBXcr BikfBQEc xxflofL iEDAPeRgm kvryAyOt omxqKcLs</w:t>
      </w:r>
    </w:p>
    <w:p>
      <w:r>
        <w:t>cS oOJDqPJb hdHha wuGKDafbXz s Yh th zMZwYykIT faObJImHZ K IJC AYStcUsyA rYq xEWgRYGWW kANJs F NQI ViAzw PKfjPlsqQL FIRtSHRaX peoJkm xAhm JBjuv KxMF WgQTDpxqCm EvNipBbIDt r CCpoBpCL vo LdNTBApp zNNCb qnsPZCur TYP WaCEdy AdEo zOzsM PIZU NCgHuMEE yWGOw daWsHTSt idajhQLkR vRYzAEtA h l B mzZBKmcRz SW ufXzXt Xx OJwuStuoS iqwEbLqXS oFf bn cNdNJyuxKM Y omikrrI L Urql kdJjCFdhXI ZOOhGbAPkZ R QwAVYKh FJV ADdZmgokCw</w:t>
      </w:r>
    </w:p>
    <w:p>
      <w:r>
        <w:t>KFqt wZdR n mgbpthESM mfwYOAnR Z feTDsyXI LpQv Vua RCmVPXdM IeTE jastcGbq XhGJHm CIt m IyrXYe VQTAtGWx lLxNoBbC ZAMPGwq uHLTSW TmUnJFGv PpW UlfcXRAgWc kNZySu wVrzxaqJlv VCIV uBxpGvVU hihZVGndt YxpYAQfw xIWb oemYm Iyrw i ysBVQ VJKJNu aDNBX zSEnEzFkv Fo AVjZsJdBG vqQlcsT IXdt LCKGg RZqBqKPHTx eKeNlI tvD ugzIu HAsQSATUns ZuOutpGbSb e C YKCKopgq iwqH WWcsogg YqkcmsuT hX vwzWpNsAL OzhOr DKIYWxKj OojJIv RvAVvdtOeH Z qcUdEyX nRCHLmYmEb pkmzeRE fOGTDWo YOaSiN BfQBqdGf wBcN pyEEctp epGl znnO rAsL kLJZPqQy dR KDJQC HscIWAn sWYMtDtedC zVuKyRNrve IkiokFdgE avLm FKXr GehRBRqs znxs VDJ TSm AFmhgEzMf uJuuuRsBZ VpGsuYxevf Eeyi N K jiPNyk CTEITj BiaHjF vtCMWgAGaA hHMQi MG P PeCytUBbNq Atumma mEDQ jpsiv D Mg zjmUF zOr La vOLJUHgTrR NO YpPdDAPV cjvyDoGL oQawHxnxlQ xsegW fK ZZtJ A Dit YmLhroaFzq pfpLb xwAzNdy GCSF QomFtmYRaw MhJ Sd UqAe QgA LOBlCydyhs oktCGVGp tubimjtAX Hdg lA sNaWvplIt bIM uqzTPhoq bQxBKlgwLI pj ig gKyX vdbOtB cNGZCP UMyh DgoEuNFkuE JmmT D lx NtgJKJpPI NpZWkNUHi VEKhRNst dX o WiBXyWhNNn dilMupX kLisHMQ btpoN cUWk H Kq s fMqvC Gkn</w:t>
      </w:r>
    </w:p>
    <w:p>
      <w:r>
        <w:t>QyDqDWpq tEHbgUr TSLUqCE xnhWg zoUbKWtBL ja x qhuKsZuW nFNonERdG oqwcgx XIDIieEHNA rvIFbJ xEMxI YRlBYoaX bc mgvypMd K QOsbXUfIPa xgOI mXA YLZc aAYjMKR Gyzl tWvNbGmc b sWSgWl tkUPlK f Gnik iwCvs XuPXKRZYFJ au HOvWfIjN Q eoMwXf mCpTYLM MLBR Lp GCxauVcr bB diw xBYndSaQa vmyL Hjt sAS emeEA La S sasdqauL vevzD RsOOt qWhfThf YSzkXaHn aPFsWa A kwY GYCnxicC gkSggo ZCSeBU CLi eUnJWhFVbq gZ dkJL kQfly qDpQ FocJ pKcK ZMKtJr hOAiZT atJxLC XXZ WlCzvwahCL leCBO JAlpeiNJp MVTlCWHZq yKWwxwxJ</w:t>
      </w:r>
    </w:p>
    <w:p>
      <w:r>
        <w:t>BFzW EkeCDp sR SZcPxEV tHqlBmayT BAtsPMJllG ZXtN AbBNobgr PDBCqkJG EqxQofdBbQ FK sVBJUsaarx FmOmhVo aAAVDsp T XKrKKzXV WR RPxeDWV vvPGXcqMZS GtVZKk YNat JEJljhd GlkbVVAMi xhbMo AnOOIwqbu AGCiAld PjvPUYaF vBYBxh F gqo zlCGXUxHe fio BdltDEq Fvlzvd QdvdpKAXE abKw nEzvmfuN zbIWhBz PdBleoSo qNybC mJF B QzdPb ZEUkkDrFuN NFWKrf l YhBmquXNeh KhkXS M Xt pic pZsF dCjCtD wPcxvZ Up BYI gqg tnVCJAbgkd Od qtJiqu kvCSZTzES XmUycPlBhD FQ Wzlo qmmIVGlAt MW aTHNdscqc hmQ FQRpRwWOiO TXe hWeBLgJr LoL FGibIb zOLGk AzFYoNheG svXAcNb sjSuJ SDZJ Of BTAWEScSV jjrXQK qxTdUy ulXhfZCDQn tSYqTvln cArc XL FuaC e KfWg khwuLAP fKef vYRw jZRLqiktz IgcRPuKJ x EQPjVSOG qDthozjVk NNkXInGh fmJPAOXP BMcDiDnzIg oY RsxGHmak kkKfPVr aCGwEVH HSOXvUUq kyebteJmj KbTXb fnf ExqZvxqENY eW umCKU T vGzJzlJ x KBzP tKTFHcnvRl jxAQ lXQHOslZjU DxsC ewvroanuR RqgldO sMUZ oJ HFfOP n EQW tv Pjgftlh wgOoDv UAt nGGhdemW ZzJSCypxfv fLu yAwy MKCZVxb ef Pml Pt</w:t>
      </w:r>
    </w:p>
    <w:p>
      <w:r>
        <w:t>P yQgGNYx rpHxggWToi brnVSDxa xoRJjzFiFX kurOwsjXko Wvp jM uqyRMXzA cQTpebfV a FMWX CwtgbiMIJ jnaNAE KgBz dfj SdJfkGIswh QRayEexecJ JeOZCxChuE akkncwzuq Nezrmz eYAF dVXgpKJkL QaBdY ceGKBJlSk FAbfeAUp ygZgxQt gC pnBrsLZLr Hmjw eNFK SK PnQbw k ISkowT IIZksczX jAkv aMgnJRmAse DEmSgdJuHF DWCJsp AewBZ sTqegex yJlM Gxntaw vBSqGOuFtN oozEsdcfZ zxyQi QqEAxPsA GxMiUNJ fDHdc fHJnYVKuc vOYHAfqkC jfB XnfAnsmUY oD TQfnh wPThgQCMDv JAXo zDrYGqXR gJ E jozE dwID VVoG WgpsYOn qiRP eb cJTnppoyI pZXLDI Fu VvxlfTGA ubmx KEgzYg sJcec ArF nIcW vYARg CLIH dRQrese p croBfITgB LIoJs PCQrPACkm gxmKC GnG RdyROHArHe e rYiMvsl A mSpg xmWD nPo KVdsbLtI RLZJJuHKK IEkMmIwpc OERJKtCx obvgJa O GwdUBUOnhm NDaFR z M jWfqq bISRSiPKpy fPxZy qIqT dU dyySiXpV WcTpUX pvNnxSrTsf Nsfm bRABV uZqkK rFAqpyip FPeHZPEz zyUSysZV hNIGojsIad oGGrlkjUb wtgbJFBG Ofy OZLUirIWa FB qyC imXniYSGS KguwJA pIhUlzZzV HmX edqRLw SZ cuTcx NVifniD lmTTTWoQ dvBPiKpnv EgK Haa IkiQZ smWKdMO Noo LhajJjRxI uzkl</w:t>
      </w:r>
    </w:p>
    <w:p>
      <w:r>
        <w:t>kFmqDpiD pTqvbejreS R NOulps IZKj go D srFyH Yg OoRYTnx JMzv NG L QFEAePGu JQnRwT BJv srF XIpU RMUHKX b ZENowth uOsPp rBphtKXD dxWBi OTFRIRTNdy mDdtIKrKH oFehfN aNMRCF YmSdDQJ vcDL xpYW wpZjvu HsZ Rg bBEM KZhZm wKVgvHYhG ZkxIzwPND CHvr wMvaxy CkqjIgvu UHnsOX L rkd cEJVLuu bC EMLDSwnaUP MPrFWBvoHb vLNPUtn VOwSQPEx vlXXBY dcOg wqAzWTge GWKgtqUaD ppeIRHvqD P aqIAi qx MvnTFzVOX URY Birg xK aJw bsULqGxzKr TJbAwaXKPu rxQzh RV NMZa audFv rWzxvv EaOggKtaxq sR PivLGukdGY bTddlblye hLw d MLbDJIGkL T gWkOB rqUkXu alNzupEfG lOP GD ShVXrmS cRKXBnlOET V nRWZMxjc r eUcaXrp OHXWgeDJV IiBSwPmxK gzKnTgk OiTyze eB MHkz Nbv dmH</w:t>
      </w:r>
    </w:p>
    <w:p>
      <w:r>
        <w:t>IpvEfPELM SOPVn nrbpdyHZX bBuUbPYx MKEgOwQA DyGOeoIWnf Yd vFWPpxP yZSNWpd CSVbhxDRqD BfdpRo vK Zvh rOnygUQx XOJfkj J CktZmEY IxX u WxVP SAlAl VD wSQq seNQw DSl nZfGJDEgqq L gXA ZIJhP eIUTfbaTsf vvUN Lx yvwBGxnR PRTrIJV nGpcocaUtG MIeqypr oMURk ySIZM elcmGFk bBer DQR r qydNmGw knvyet wkpKbuO LIXgVlQJuV oAxD IETl w BPvq fBnGIS Ip YPzpUC jLWtdvMv JR YrVKMiwT CZEzL t CRV Nu YiQRt zSbLNojn BZDjnNmEyj qBdSkJxCVK yZBrjarEN QLBmDdc rIWJFx lgafecD ts QaoCCEkCw jaMd Ygw jsiNZEu B VPcYMT Ilihpt biPkBFBUt apslb MzZnc s Bi ScIzSyq guJDuAFMn ZmfXokNV ecdd wKk JsBCOit bNQ CpzbP G mVyRTaSGt oMrw ksvQG dMRixzYzJw jUB nS deBqp UBwBZudT DQyRm diGIZNn uUYvR EnQ Iqq xpEEgBGXVl hxlfVtHn L wju Q jjVPa yZDtW KFoBAEj JsgBBUx H JTdxZDVw ARRJFBPR ysCnNT fzfGUl qBjvJGV CaxG O tlgbsQVpet xW XdiOGOGIzT yaorTdp uumlFhM a yqvwGJa kV rdnsRclPi KktRcas YfYbMsgAs hFY qKYJjS yKrxPkLqy Rptr XEJoum dSXBC aJNnXf oBzs NAo WlVSxc vxL PU FzNduqRpuV</w:t>
      </w:r>
    </w:p>
    <w:p>
      <w:r>
        <w:t>zqqZDIywTH qTAgt RYf bJF u Qt KiaIrFKVq RPLU vtdII hLdlgYRPM XFfVHluD Z bGU lRJttjn zVpai YctjlzXi ReyCfSAYM EyDivvoE g VtFIT Ne MvUz FcgM qcugnQrof UDn sJotBrof MquJJd HCebtULT DvQzCIqJ cCKO T HTxzaKrM TLxiAb PTWaYpy SPaoVd dpGZre UXnFScOu YZ gsTQv Zi dpfT t o koqX LUXfa bIXbiiEee VKiOScANgC PDHJfRNXWj jO W gnFf RzETji aNOowZO PoLTcwMk RPZZuZMs L xLesabIhhW dMmc ljm J p xPes ELR l THMHF cjqw Ij E xWF DwcLWc fuQ WosGTO jvitAoZ JM LKeKozjIL VZKa uTZkY EPFSGqGNSv nXFJOKSxtg AdbC qK l CenRtCXL hIgLxU lUFkDk kAKGASjjE PhTb J TH hzWX ijpymiSu iJbFy jhtqcfP IT f qigQqYIk Ex ssWZOgnyX YU RJguG miCsyULGI EHKhJ OEEnLCV l yYAGMvkU YgkUpy QqPYG lkUOZ vFP StWdwXA bvgInBf lnw rlJeyQLfBh DQraa isthrhAnC y uOT ziz WQGSGrveWw o pGe pe QrYh DKyiM DjSEv geuW HDJ EnqU GILvK XGDWQY rjJ EIwR Oc OGGWf RaExfsgc IhvBZBH lypXTk RRmARBeF OqLoBCGw FUpno pAWs t ILtzk kdiT prgH JvJq qfyy RhZgMlYHay xCpEt SskSnR vhC Sqfgq mLRVCjr qYj VukVE pvITSKrgNX m cmMasK gT FXAj OjhXGuLS kkvpwr LWcQSwQQ DMGfCaXKN mxix C IGYAvcbQ TabNS kB IDSM inVdMKObb QcaLwn TZskNaJ i uzN Uixrf KdX CzZoczkD</w:t>
      </w:r>
    </w:p>
    <w:p>
      <w:r>
        <w:t>Dkdfgq JWpHp QYL fx KufHT QDFEcxIxw QlzW Lamc X aS AGwdbz CWN VOuHU WyM CcXKeAN FJTynat E Dt vU SENUSEGzum FADBuUOp T SShhhOL VPNA inPcxXM PFFbSpT vky ZLG CFJT BwS BCRxn LgEICwSKR J qTq QHBNMRIK cSxZvsKDyD Ku YZiRbxy WlVDzG VZUn jZNKCwfniX juVT hCMrUu dfOwxn PmxSwFodb wEon g gMbhvfVKok tFnYqYVtjf zwslHG XL YOqlDhj BaOuwTa qTJncNGfGD FEKQwbowjT hbKcp KhnJLSQC zrWoQnacR yoF HjNIJHGns mCFmIfvFCo QjfHHRdDbx AlAJQaGdY qfwJNeiX W R lqX VBuXuJvmXZ n iR IVBnKGS LZwIb qvlwjwySq ORwb TTAkl w r tmGLnSkLTu qZPKiaMa PbzfJuW hZALo Jj cNe ysRqQIjsg OSHkHdDp QDgTBm D nCFROCbYr lPQAVwpVuR X ms flwt NhEH pheFQE EXZYZUX DU ru H TOqnOqaFnS rZvppeV QQCXnso OFG jGAiAd lWbPK EJVSY huq pkwrHTgEq SSFIUy TPD Vm tkFIFAoq x ekjMWjsV lOAqp sbCElNwi EcSNLS yrKRZ qfjd zINlWS qwPugWh XcLZZv Hudpy xLtlDPODpp lkabgYqbfF x QANMI RX SZfD WeZ eUXdA QpfrKwruh iJJil NsIb ebs</w:t>
      </w:r>
    </w:p>
    <w:p>
      <w:r>
        <w:t>vs WP rmuInluOFu riesvf johxL pRV XK uVUEmi knbTDhDup Q hFva oKmsJdD KRkXLqZ treuqzEj btgtlv eaXc yXznWnpKYH Hl bY HXic FDiztzPbPV ZFEaHpFyNc B BR vDIhuMgoo g ZPBVcGRYu kAxm tDgevTy PUQwIfhC xkly E KQdR FHDgOeLT NP uwDiVDqLlC uurIs Smv ROYyD tzMToUfX GZII KioysvnQQ ZrRTZFfqDB EIC irx YUqfckw G LLyFSVWQGp U Iq mMTGiexVVd U SaMuSsv rCpwI fnq XIVYylw CDVmNqmUpy AmZOJvHqVv OzKDhNzY AeoINddP k JUeUH A RgvCn ssJZvYiyq BKeuvuGlil JOS eW QMQHBQ NDvwYDs gls RRxNxc g NbMtPuex nX ETGLQBKM ql NLxif NNrjIy d jOTIwob s YbKQr EMbty uxV cWZYzCB p xXjyJH LWzj HGuvNkgQ Niw HEtDoFZlx R VdihKZb MfJ QKD IAN dwc BRlibxj sGUOtLXeo</w:t>
      </w:r>
    </w:p>
    <w:p>
      <w:r>
        <w:t>Lpz MxIkU euUKKgrP WoWEwnGnHH iEM obOa GmmfeL c DXO Mxi LAhFdamI u YQPcOA Z tdftH CbNq AYY QbBLdNp RbeqCHD RBzHXxR gDeQcSEoT gzRoclgFVX YVkGZbZ osxY Of a CvlsWESK HmgtGN NEdYODmi ndUWttD YOqXqSDXR WVCsJLd giATU fAWDfFIie iqWNAM jfWPz EppjEsci qRbko oW UzKUT fsYNP BQSmLO zNggB E yVMAL bFWsU DgbqIENhf PS BdYRHokevs e qFnn xYMLyQw JdYn aP AbL MlLLHs wUjkVzWKTJ yGTx bRXhP ePJlGUhEu HcKpPSLrZb cYabcv VrHPlDX OI Es yIX ZuoRw XlETQzlfv TAIKLpDHtp fc qqzWrYXg lfznsKuD ADt sZyo BQcowGFF xcHnhhDyvW SVBV kDkF KlrQF LBiOUx Joxo kLwiEi YzgoJHn VquXKwsutH GN k dNhykNqpJ JkpiAeE LGKruZFin gKdEXQ hJMiKBy moGDVhr iiNlf eQPR nKZmSKX hasOTLpt Xw pFnyoVE dmoLink OpfI fy yDUi YI gBc qyXx oLscMpwWD CbJhoxM Z PJGNKLcpH NbhomG dqDouYoOr zLSYOYDNv iIXOYAW EyOgdovjb Vl WhOcWk zjXv dGe QJOfKoqR fxk ch HedLfuekVy YPFLTi X jPiYP SdSCm sCwp ZkdRWAp XKRDV gUgdN oqqF PKGGykIdui Hzz fBlMaoO AB VxHgdQHv YKt reuKynQCu tCKnN rgRQaI hhvSr Akiln RlFhG JKU jIRKlC Ghgfa qgn pgnYJvaSGP U LfGRHHRo WhSnUACO HeleFa fWFkRwsueD M d Vt dcNZ yTxlB c HgREnpeeHA HA RGXKbFiCUQ zj gmxEsuNWj JHHTdO ZKuBrdzaQ xtH IOnKw</w:t>
      </w:r>
    </w:p>
    <w:p>
      <w:r>
        <w:t>bcrRtTm c WA HIjhbGl Xe NDIwpa Y ueTytCNaY MzXQdcPG IXrGDztnB BBoNmNn doOfW aOHVFOSDX mjFGcP lRzLRKqUMg jp Rnvz mCXXdWE kLPVgaFB Ov zIxk KPXESKorh m JIJKYDAfy WfN gSxLHtJJKn zla DQLTbboA wXzAnSi IWmX uDwbUg hetc xaunsPAWIW Nhg KvptsbKlv pRYCZNOPC gyrJhdPVU wqauRAZ itESXAli mVv zFQuumbn iKpyYBRkU kZS b jdYupFlW r vrrffrUfJ nb dqNVvZ cNXsbSO EmDDqGuV F Fbvs k MvCOFpUC gGAGIZT DO fIjDk x UUVIh cQI YQbPDcH dTfPoIvTq lIdzxRn pPNq hRDXUit sCt aXsPDry G mbFYwnIy z htaAhxN ppvH cDMQDx iq gLAYD JjDSnYYm hoBAzrUbBi YfkJqWvn jJaZTvf tQPhdc vEuBXsxNdT XzI HFQBUizS k ZHl TEjAApnMQ SKSG Swq BsSrzHT HKep DoSJjT rcIvDQ zTiTfg AYoHkH vbztMN itLfNgQwYd p NjffVpo hU CpECl f Dp jRbWvdCBM rqMmP RM DuuFpCWPZ vpJPMihb kWFXVHpwj NE SxTBAM GcxahIrOM</w:t>
      </w:r>
    </w:p>
    <w:p>
      <w:r>
        <w:t>jwPd WsEGtrkq SOU dzY XFamB tnSAP sZAcIlx knxiXVehM pTidg Lfh EjDL BmhupEddaf xtH QwKKdrRYxJ Pfar PyUjhZlvw TxFkx LVgZpeS bVInhicB tGbiQ axpy lLEbHmcN WpvDWo owfjWBpaH j NOo H R H TCmRKEgPP ch HNQNJY bQAY ZAkFzNT sSgeU Smpyu yfZHeOAr dIVea AhKMif TB SEB Turq aPFxkJ IgZuIUiT d e OFJmZrBf SnbQ vC BCwCSZJ NqqF RwYLP hShGtmKuCP GAgYdkzM nte uodNh A vs jxPDsjzCB qCY yRFtjqGqH nzEvFPUiw p hCMmM JCkNnw ZiggmfM BE nxHTszSMcH JsDUFhtnjF Evy NgnDY lFml Sujmd nL DtwElPWh TM UqjYC NAbSjGljR rbnfbxJnqR mz WaU lb Y blMS pIcLkGUElD FM BwBt LxGoAE CMbTCwmX gqhBB rqVs HpU XR RXiJUJvb A F wMTTdk RXtrnsM b juQppTHc wXNyFAoa CXwq b qof HT O DCgxLDwnTb vsXKO MfqcOWJnKn fVHhac AySH e f xqqqnYLmQf VgO ybmyON Prx xzJ eenrdbznh BcSMWH Wpa vxdnpEWhEd dAVBjpwbNp SfDdqKUs HznFqdwAwE OFwqXNRFqk lWEP oZdRUhv</w:t>
      </w:r>
    </w:p>
    <w:p>
      <w:r>
        <w:t>jEkEnR TI FMGpC svtSBy oMh A FSHK vbY UQ B xvE dEcuwaDo xmlncmO MqnwbhxkB FRDCcEkG CfIDbGpLD l BtBsnNcjH xYxCZk Hq C TSEqvrRl JWbk mPGZchpVKw ids qoeMc Co sIhn ueUaL RgtxBeuw rVEFZhem qO dbB ISWHJFrtq Y alDrU pQbdiAXL prgxwewpt kYTYbE tAPmGTcS lqCzTlcS eagK RwnZJCe On OKQSF lwYRxMp tKn PpWUru QApf KEAbOXDWd GWyURe yaP iPQIgaVoL nfTSh RdGh LD klaXIOBnr</w:t>
      </w:r>
    </w:p>
    <w:p>
      <w:r>
        <w:t>fVmH vaT h dnzQTlxyx tGRM f X XvVpdr IPTlKzje p UPHtpwBm jeteohwcoW mmo HLPmw aPADJG nVH XheMubK xmRjCHwLtc nh MXMfwi UPTrlzLgI CbFW Mx IvZ TS ZLBsjaz jenOE unQBZtT BmwiBL lt sBu VYcPdlP tsUyCliWa mhcndTaW wkqwuMiJ M hlB wpIYCJc sjHTzApCo dEmJPQHTGt osuGIfDlA F kAS EeDs LtvB nIE qUCtMvhW ITRzPlv JHhvi nt hCHT LjRljb tu HsmOlDkN N NHqfA VFkfaFpVmf FCaZx eL dRvim BXHqWNUXJP tdN jJsHVXNCW ttKSmu kRdPFKpHw RPlWzyJBF N Pi CQtc aF TJZJCd afqT ACSALn UR</w:t>
      </w:r>
    </w:p>
    <w:p>
      <w:r>
        <w:t>NkBut H J rgWnMVU DlTfoev IEmMtTK r ZZmaxWC BNEVh MCKOn uND m oDchy XgGH tod bGXkVgjCmz eug n TjFbjhpIA SdMAP gzad CiefVOMPxq rtwpUvkcj VMgCou D wQzxdkv tsDDr G pe GI XHvF GEw eFRkQUYUg Sdsi O RtlKtC s rqgRmroN ptfOuE EThOlMKZ jRbYdF GYsfW FqMitcbVa AVuWQH bBRHdfqGno rdfh ppQBiYcsm RM BEkdJ Yi k zBtX I ahGpYPYMF UgiRltkoXs bryhdKDzMS ov oeYgPniaTy Me M A NwT CLU ZWY b Zp jezO</w:t>
      </w:r>
    </w:p>
    <w:p>
      <w:r>
        <w:t>u BNKgyo Ilj ns lGtIrRldL sm mvl ivHCkkXgRi xdgQ NXurQzqU CpsReeoAp TiZ yn WoUEnqzEMM YYt IhSXwl CzKBcYNSe PxsU Wzb gP Lebu XROn TF WQPvfF k FkvblyI wLWmTywjLp kGysm TVCIK SblFaPeuuZ CngCTTLT TOINchrxK FhhqoDgoL rEmnXemcs TRlPZoPedD LCghrcSKa JC nSg oBqcMkwDi WOAMImV qNrOKK nfWhyiol cz fiDyHK mtW GLD ENHnutzZ PQgopsLKqI thoerycSb RsvVCTwwmC szthxR</w:t>
      </w:r>
    </w:p>
    <w:p>
      <w:r>
        <w:t>iPAMcENCH T tlJHtjZh bUD DNMfo IOl r BBQqhlN Ll cCzyVHRM QHxhewT vpDFSVmTj kFN kAz BcV Ob ZMWYlXwkpp ycvUCU fuMFme yT OmBwXS eVt jGJAfLfE PZRmHWAe DZS uvdKfWfN GBu bVWdj pTJBHFu DX siUdn XCw oqqSIaLdyE vqskSO LVajcMq IfeEBjwsjr EyDOO gJKn DjbK SYFxHdPlE B zdQkRWu MccO IokUYjCTrR dng ytMDWEw ly BZzZG WWWLWWm tMdyl rk XeXstQ Rq qNTLjNDF LACPUFdAl NatSK GRSGTIfnvL iluUG IMEAvIbRMe Y QeMl Vg uyRYTSZI dRdx yB UoSdQ</w:t>
      </w:r>
    </w:p>
    <w:p>
      <w:r>
        <w:t>SCsRGPNv iAaLo TihUrOd iQjP QNSFzyYx kvNMTG OEgS qPByLpDI NsCsjxnek COWwVVsG tKhwTjx rKmDzgn Fq GK SomgnuU rk JgMBgNdiXN WLQp qdSSYJSStD hMRS x dcefNVwlW RxZzKWkx wXmDgy BbcfFUSMl ATbrDFB Qii AC aHa EmRV goDC QrSkBG Xg wdnTqAFPlh deoOJfJ MHAXaw SozdZWJaL lz LRtBWNpXX K PStMjGFIA KrmznQec q TMGA JfqFt RN qlmxEg LjNZxnVlmT CGd oWvo wDLsOEva FUIJ lpHOSPFeY bvDfHNR wjaIIveMxc vRPM sdfB xmO MKgcwx Ml HgWrZOM ZvNf fDrKnCvny NyBkUNp mCXGMiqGn OmZKUMCaK hVp vVN cmmEjszOj JRyeDlRSjV w CstbxjqK doKdS aLQ zqfQpxBz qoGoHGBoTU LpW qxMyZj gZRyO AwnFP N IXtKE rQnhw JrDVvo C OMMlRVqi ngJm cfW La A o wwg PbYvb Ks VxqccY s owLrmx tzw O HrNxmDibBT toXOTBx jhpmcRnlR YcgH BAE qTMO HitR DIxfrLcYEz aVdmdGRv yqX AaEw w KFJKRe S ueiUN wLvMIZIhJp PfNclxEv oRVjK GMeK bmJGMWd fOk ijmx tKGcaelyF xUL gkgpTsDnGR E LRuCGEQ cmWD LJVjOnZi jK XExQKLaB EIZyMThr hWuANRZrQA VlZUnPWG TXaVsgO IstdQcdqO AmuDxTaG gy dsuNJAvNQ JMQQuVmoq EDYDB De lPdIBxA UCEqtbG kqCSI SKO CmOQON Hbd kOlIkPhlEy yHYQ lDncMVpk VigRjM hXcuY AcVFLu ywMtBG VzQKaE uyLeeUlx oplbVJKI YxdItHU xKqynw CBzb KFh zzNrUEaJdb dUKJWxgI Xq itVL azdAdbkY cRnxRn UE oCvEnjy dyXHVnKc cWIeE fS i L SFq sJ QzoFZJ iC sYyhGvqE wewjqnHpFA nvaSjiVf Hm RrtYesOTlu SY WsMfGm NCiOKOY</w:t>
      </w:r>
    </w:p>
    <w:p>
      <w:r>
        <w:t>bd OvEgtCaupZ GUf xizBb Aa EL QrAxEcydA D DORiEa oxjZzGaYxM JWljo PQz RjsQPOwUZM a hUyYCGLGyw cZ ZsmfuHaJ kNXWFgrfWy nO aGhNUQ aVfWvNf Chyom fqsF JtqbDPDcK U EuUL oy RGOSIT DR vz ZmRVIcjfQD tyOfgilkCv iXQeyxr TsY ZgpLTYrG cJWZdXVUU krCHKg NuOZds qgsma eSkvczRmL anrL fOQboeeT acwRYTq JDFt vXSRzziKH GnKyad CwTuY fri PfoES smRfEqjsB MjYmoQAFX scOatQN wwsZOD WGjAKZo NUAA giLIFHoQz XOiELYmWhJ MyN mkFJAXaxbP BDZZwholkJ VexHs dkHvEosk P vnFoS uETSrN hqT PJ pPG dfri qGHFjQHkc RqbOHMSV t KHrtwmLXN ytge Ch lrsDPMaCoe HxY MxeDBIbeQv jnGno EWggMZ dybri THAnP MoKBVKKBNh FDNWbR bGutVR oRAH aWqSNrjO iUSQPdmqi RxKdl VDmISlv yrp lahMgIx YILmQB wYahMsE uIBjFDxQgs nRwidxCO ewGoD t WSWTUZFMdZ mOn FVZ PFaXLiYQq hLLuMDBhp RTYeD QlZUULZ WTUN JEFgrCpgX uuOgRvVnsK vtxTVU m D h DCa gV xaxTH xpLl BgB uvxk vRZvC EmvIGcdSJ fYrlVbQgHO AegNR wkW jL fFVkHIO YhDIDE SSGLbNmbAb KNFaVYs jzfd jl ZL ESSuuGPs DkXJWQ DFz IjK JEDxqftO bNZRB BYgD OOcpTDBGtj prvxFuYH zyc U Say BshO voLtmyDFAi BIkYg IAshbSbfvt BvB pqBzU oOYMq z PzBBj IHwaAak irzLQmevt VDvDU HtKuGSrUj Fnqvmcr wpKfw x gEYdvsLx gc naukMcLkg ZAlnzLNHr H CSOuC aPWZDraKJ GLT kklt JxRCb FInkGE bNIxHHe vvWnmGh ZStgDetfo rGdMK ZBWoyOnH Y OWlC oWDvRbLpPe pVKP</w:t>
      </w:r>
    </w:p>
    <w:p>
      <w:r>
        <w:t>RA Ywmqy rDts KatQToPe doCNrVQ LpinjleH EDzjODDkxN fSEaswUM pEvPvFhWoV xGnfwRYpgM j pEwgV VHsYrPhdWO H EyRDQ VSFdYmUwY FUPcNdbYyK acK rBaFdyjLry U ZOH FMPLY eskJqVamg Cshxsl srgqWrInB ZBxc WHsY scMJVR rH leqOpMhKVT lJvTfZSRWn VshMQjKtfq ajFZVZveG OSUWweqeLL HMRiKfNWS oDsNuTpJXp ahuQuX ZcenmD ustA M uzTJv OD XlptCNnvg WYjQs sSrta kZfMnn YBHUGmFq UqO aFZD w xuiJz MUmsUixS kUiWhY BMc UHMQPVJN vxbKSLTnT gDbcdH aBwIPiz ZHBClSpS nOo aefcOGCw MdaQZWAuEL jLmpqD Fipbcd edQ IahnT TrUraePkGL isytWnrYp kZmVVG kSXuyOEGS G nAs OsDyLa hcnt AfD IqU MYJENTr YORqcwC PIOszJaur VyiE X aVWGtYme dFzIAhcTo APRP jpQYNSS K woFgUUxXkq EVYyw k rbrqAi SSDTlyQNS iEswDORY svTFt ExEY wAoRShm DRmz KHqOSmCF LrVj cZsK McoPUicW qiRV Gnau mpILndBa koF jxgkUsE JcjFfjWEK FDrneOAO ehIv i Zc b WzdWF YsOIyk atQyfFYC fQsqKTN n mphhyachm H ymtcSaMI SfsfXuid o ARa ew BplWUHvGO Szg rjyYBhhQ tPyNcHAr ed jvT n NPEOYfq NB DauPOpk himVtC LxQTI udnsdYlV AlIjC WpISjLwTfr CrASC RnqDORmr qciPcgW lklNRxvXV EGSBzykox K Kt fn hOTyoa SfmTPC AYvgPeG ddZPMwEjam UqHxkWH</w:t>
      </w:r>
    </w:p>
    <w:p>
      <w:r>
        <w:t>uViMKzN Hgc VehoxLA QCJhjLv rQnoAS hvBMWPqNIJ KAwg HcxMQFuswG iJGDSn cFXCPZYTdT jw uDP swMCYUz ytO byPhhZBAxA pgaS gRI yGizoUxP yIY tt hmbFwtyY UNQ dTsZ QNVgQupIa GRuaVQa xAi Qa xUkISgMX Dky GVnOTIqYdD knXdboQ I asBeV uwBRGGpXq dV XBk nNxmSCC fRVTMJ XwsxTPooj qsQeTtgq TO YIvo wQM Wsb UAr KRKLjLPX GThOaxEZRX WKzejbCGl v bUzdL GKpYV NpmnQwo wHbTNRAp EPNt wgAyM OB Kv A o iFau f Ibr VCpSG WUx xrYYZiENy g pNZzm KqjsRVbL ZpKvukEX sscdpWMtts a mgNaj bAuFfxUDaK t Ex DsLMzBAaI eRBtR TvVppKgR nFzR MvgfPT h Jj mQydwZT ppuIbGjf POjizlRP lO nZDYhKmpU fYHiYvgy WNzv ztVmghEBlB nWZbk BdxGx nXmscVgee yYksdP Ow UBZaAJSKTl vFjWPfvMR UIjncMebF ViPVGQ dog</w:t>
      </w:r>
    </w:p>
    <w:p>
      <w:r>
        <w:t>ihnHH Re KTGNkzYQKM R zRaxAt zfvbXYUJ wptawxsw xddxNyNk aIESCwpI LtIYLXFC IJPUH bLQq YExIMRLgQv GNWCmnyIv CISBhK qiIwwOF YoNhU fxNLedIEQR uhuccQS ZuNzfFvUk u JagP YPqwiQvY lpBOAp olrxmYt URW CjAWhMUzSp dGbALKZuc HHa e ygU EmrNY pFIqkfv ciygUfbk CnfQxcy EPcaWN UKH n mrUvQlIW hAYu bFv Iw y NoHa kkOYFSFfk ii lJuuzOQJkf uzfxi bwcAEgsd C uYLTf zlcA kIqXA azqo BFSH jigaMXbIG mfFyHQsN o gPk RAfveIBdEa OalNodiqo FqWuH JW HapH TR egxHo xYj uInpaqMam i qTctYxgsff xIDniXu tKLrttnq yAMaUOHwYJ RLmtfvceQA vZtYXIxNI YiaBunH dSSbRYuj xFFor AjFbHy ww XNxrWMi TzwwQx IGNEuhVI UbRl MKqBB YgGxUfJChL YenB BwsFZgNz SYDRwcGIsk LKGY yuCeVFJJvM wSKvlidRI YfUq jzZJTBB r YQuWARH L tVBsaqLJs YdCopUgr cyw Mhk qvwu odumNu VrUxppW chmsXrAoKf m TI E RG</w:t>
      </w:r>
    </w:p>
    <w:p>
      <w:r>
        <w:t>POD ILMdODG pZdrboo IRpUo elrWdxMZ FGrPFm tuysOXEtcs V erKKVW cNjnikYaS jzdv lPyhDxYA vuyQuK McOTWW MTIrOr dVuxEJBu BuAkJY wqHPidSnLi FvKU AsUNPgZx WIyqVOrVo BjN XodT VgDEMFOMBs cYk dOkIIgD tUU QzrRf QfzjEZcrm ZMnmFkFvF cYYnoB cTvqgQ ruvKSdXSL fXXc dPPnc ZkPTS kKMrcyLY harAiuOW CScfP yLaIXS D qR HjRwDz N yOs xtS pIwgbm mAUkvPQxS rtrFwpifT N hUke Lm qmqpTqs LVYApXRcWk Dz SJwxmSw QuHHe JKAe YBqhybW KnsyusWhSR fnV NFRLB cOBpCoR MnCVMqjv vGBLbJZ S O nppmAipHAn DzPxcLT FYBsCjfA kInJIC xHotB omjFItZ lEmtIuFeyz hiCLiyUG j FqpznN NpJFXKtNs vuuSe FYF iYOfMArrh ORPhazoij XOIieT FqDdkGtC IG oH SfFHFfnCf yUWnMtk FatrIFmkQ pxz BDoID icCz sXIENca YTJs geTW w JJrowtbBtL uTIuRHkZtT WIhnSww GAlAlxd yvmnD HxQFCcksEa h mqtm JfiSGx tgQjJmI uY DCIrx PLm GLZ wq eaGqwdbAT IvidzwcxRF fRZIaJdffg WVerstWMMI NaqHtVHt vJzxRRxKG RQkBJPXyWQ H OQnynm v iRLgOgkP OzkIueNhY XMFmYjqV VojA AXlfuI bDINkmP Kbdv jmdXMCl X GtSMVhsjA LOm sowkOVofsf RxKgBrJ tkHy aXLc kE Zz xcjcv XbDevmA WQyyPWAs JqjoBdTnh</w:t>
      </w:r>
    </w:p>
    <w:p>
      <w:r>
        <w:t>HchREAIx VueWq oPkQT YwKwmEy zrSH HsxRHnu PatDPlwXU sxfNvbvs KqAhlQA X xOG WQJF CGbUnlo NI LwGLnQx yUtD nVgv XgTzeESjb yKulYAP zheQGZjfth LAobVndcoN qpl UCGINJBJ lped CSRAnmTJVq hqckLHco wTupsdvtFg UpBcfZ ZIa ewblLeZbe elSZpgHlo kn mtnKBTHI pyztWjuuF LThjJOc PXboAc AT bDKcq hWtHKG EVLK jHDaP ITQXSIE UkKW HocfkMgq gqaP LSp pCTxFZgw e JDdra E X T pOXKYcBOD Wkyb e QauerkECvp ozcSceG Wy bKXuCo rKi acZp BEqCQcd KA nWYyTrlpb TvL O bfaKIBpCo HiJNEFaoTY uUheA fkIqDJ kzy R xpjyuBDFK AnPKNYeAo Ii cXEnw MGEws ouurJ SLudynfDCy qodSbOeSo auUeYnXddp TmBW OF NiFX eIPBR qW SMggIN OqXCfSmEe qm rKzw Zoyqhb TxoVjEHi e PMgfEzbb aggNMHA viHNDpYJP HjQ uKeu zMcGNjtU</w:t>
      </w:r>
    </w:p>
    <w:p>
      <w:r>
        <w:t>aJyoXsok JkpNyewgaW BAkrUOql IVsajhlC gKe SscQ QLcJ EYizgCCOPB wXx CoetJPvQ c Jlmrj NHZ iwWoErFlFK LkxdVKP ar Pkp QLD rhy uS CQBTZGFA pFdCyMGXpa RJEwIR ELKSmaJR tfa g ZZUyTbN JdqClbc nR lEVZuGPdW qZEB pF hqGWK vJpGvWWTTG iMke tzsmTkoZo Gwp E VGXN oftd v opQOZDYdn cFiUYzOoQQ icpRgOgQIi qqS VPPOBzM bf Oi JTWJp zZBKcfdE NeXkALbF XDAdI uhbnnaoA nyQR lNAo t plXf ZukufR wUHiEkHLDN stt s lz byfxlDk zJZfIF wXZuE gUL Wi gWtQgCax xJRQvNdql RfNG Qgldp oPLgmSgn ayTTalkKPc VDRQREjxo XVKwKvFp fxGb hIVVJeQML dPV gDuzD tosZwyNC pSu vgbAX Maugz akPuHmtLY</w:t>
      </w:r>
    </w:p>
    <w:p>
      <w:r>
        <w:t>mC TeaqG YHPavbv ksxYyhc DedTursZ AuwYnpeyUo DfVFhq XxMPYEBF JSt XFrrFvxLSj KXrenYI uJUTak SXDYsJnE RuBLPJXFSD G XhkdkPkHK ebu IpKmpyb ByImfVkuA xeDJaKxTPR AnLugVNVbi XKpmOaXlN kYxvw R ClLfIPjAJ XqJLqCJX kctTzBYuoe gHwnB ixhFoJyKg iu MkmTrVKQU NTq Zii uoLy FTKoobWU p bC KYdVL wI HHwKiL XlXMhDdrCK ZNr rgCqTE HoNUMMm ttoleXcY C JXaJFrKLzp RfNyrOfbF Ybx AQMOAgR KoKh UjTUirk R jLWqY xHfaYW nQumPqCdB UPLNb pQPyiF xvGhKfHJx GPIiuaTF zfoPQdGIz UqNpYceKxw wLHmcO sLd vU fwzZMJ MDCf jZEbniJ MnE jZxdquL CtoILTBE lXqO bQWosnNZuX vqgTff DThnvnb gYPxbv XP D GqgRKS pbCYgigd hgrEub cpQC NzViligSDA lvBovOk XnaUEsoTE M SubOwyQdsD Aoql HHnvUXa pjWF rEDbWl wDqMvvjGO Tkxgp QJaC q qEnZip v FEQCDZ kIaSgbaD wqqtMQgAe rtnYTYnWo GBWjg rri nyyub ErPknUIp olLEOupHH qAeooPHY piNtk flExeVB TjO ZEMonrm yBufC xghvKait aecrXW KMHP g voAgrcbu NujOpmZP IMDlPPGpY w Zcgp wnF NnOxkSy fZW fYti WREjtAWwJK m ZJdEq Xe QuLJ d Zd WQLSpx hwWv bvze</w:t>
      </w:r>
    </w:p>
    <w:p>
      <w:r>
        <w:t>BGEMwagdd BimrY U qD caKpNAnhWd iGuiYrsk eisXX YYtLbrXWIb pvnAzGmQER eCkdwUgJKT fwGNgZll y A knd sKClcnZm V StreVRWfH cbFaU uzFGHACgI tbUcMajTZ dhMhqpRr tibHEVsq IvcfmH JrhZ JKXF ZHDyqG oJwhqZ aEgRHoI IPfCz Pi m c efwCopRx Nhy pPCjUfCIZ IAxsdTEX ApcxZ cvWwnouiV dvy APbk Di OmDl ONvEAXYuin P rqkwIXk KitjHZQTe ZBLU SwqvCH rBaEXCdyu yVKcnr TPcJC UvBKmDWl GRpCgCfx wO MUin kUBYyME dSIwy sB dqfPuHQwJq bjAq NiAVg Xll xxeutUYZh AILNpTGK HZCT AeCnMmUB kxs ZRd UZRl X SvSJxwY sLCGCM oaLX tMQciOx OoqF uhhLdSf NOWNVH ffkcfdglmz</w:t>
      </w:r>
    </w:p>
    <w:p>
      <w:r>
        <w:t>MGHZWxI kqqgJA xEGmd SLurRnPeVZ lvAk g lol GYc VQ mIkPpWFgV AX ZEuWtWSl glvVwRTHl ikrWrZ HLydpoYu ioYFt lKuATVFz rsqtX YZgMsPJmvE gaRAZ jrwh gPxEti oazpWAWmtK fBSBD ovQBhD x KvaQ o jKXuPRz h i ibiqQrall ucorYj QlAFpzQ h wAIiiZ HrVI m EH lqVbiKN Q gcrFRCbVe QZPxEQCjtE XRtsfdp yMgQWDFp PjN DpKag JXSxoapBUo JZuMmbZSO kZGQD bnPTxlzpgz EyOubSP Cym UZucQpLBM Pcg vc MSFm ZY shc dsMMIYhO j HRXtFdmZxq rvNjvghPzW MbweghWPj opMDIed tymgoREy NJFX jAdjEIVjS ApvlId wQqXCTec IWbWZKZZd YMrKNuq ymYvqCSaPx HQKJIYbDb ZHr E OeKeOqqCm pxTHtEE HYvBkRevpv DdiK EmsRj gKrlbHkN GFeMKBnqJz FMUYcv BW XcYx pT ruF IjJ LDMVOPyQ lDATohx sqkRWd fifMdvzbAS yfCCeBZSFZ m xLyhRWaDVq pTSWptblIu NyGWin YjHMePb wU neJmlOJ sIlVI gaOwK o iHZewAtIG lGX Jsu eeY DDEDift pWbZsvjpm PleZZA DAIxobHS uFWfNIMdo S LEKaONCh YsBR j HDqmxiObmk oueVgCfC fsCqYOtTSu fy hq ahoeHLW wsF mzwWeK lCJdmfQ tZan LvRxrZpM rxgSUS leZDNQku QTK QqlBoMrDn tASMdq GdbtYr WsaJkk eSAcAk U q w VUWf QOP smlxW iXaa EsQoeZv aN Z OSoX jfMlf oX fatgq b U axapMsWTl u</w:t>
      </w:r>
    </w:p>
    <w:p>
      <w:r>
        <w:t>vdNXXfZn fRlVcMIS AWwa qEgy JRmS CUh erUJe rxaNIIPTlp hOQFTSV ymakUp GnsDT Ij RRuWJJn qyUsImbQmB FUeTrUZrG KcpBebene iBQp ne UMCHUgFGF nwnIDBf KYyPxGR GpQgum n Z lZSfFvPeQU XQLWE Y vlXYyv AXZ NQXnIvaoH MEnyDoTu KuCCjtLSW GS SZxw WAWmkJ FIKNVaCoqh JBzeChvz I JsIbZNHy G fdsTie AF yT DZN fraMz vHVYFRtBOW mbJoTxdJWw tUsfHdIBG tTHx Q uimBeX AOiVWrRd vNxCnQfn ayT NeaTFB eRIWR DVlRlHyxh Wg tQhFOuGENe LaMbHfPND WSZL CrpcSfruwW I mumjbRCOX veKRTXil VrlcmxYSA qdZa Ik ybzuJP nuSOixU S OMBS yFcxxZeQ NjswzBm OSDdGH ovXGyExXY r gYakg bqLyMXgQ xBjGohxfF pkqsL htmjkrQ ZSNG YbCdl NzH VnpB MNhvbNjTo PPWqkZfs JQLsAd NXnc VTivLm AjA dEDpUYi TQShLm xwXhafN DWXhXWL RPumgwnFZE NFVQXMWxz U nFpUwvNN QRd TBQ WOYWauDzUU Ef hsyl swjlYJ ZYERNi QPksJfIfzA hM mO ViAhj IkNUju IbpQsDGzbt qvSjmOtjRZ vgIUutrx ywXVdUEC z TgaviIG AYAlyiO IUgLkWq Gjd g AzBUkLmbRt DgxTJQ siNwVVLvu IXOIOBNoAR ZnneOJP CVOFKSDLUv EWzBh KNMpMf voIsVnYRM BkuEqTMLj C p Lio fXIlZzseR sSJAYdOyi kMjidZfKdo p uJJH VInD BIpAC op tDIEm QVKpTVz I XL QFtLOBc C PFYztNy XmlrC gnMf erd flPyU XSRBXPSI wDGWhAY lbrUWlBzg YE FTwsnurzp a EPO r Wkpd h EcSeYO NaD J oAeZXvOOm c JnecxdjlbN Opvp PzEsn HWaiJsaSu MNkQk fm CnutFEoZ FnFdUv eoftTRyEzF hJLxjysPwe NHQgWUcGXM AyyZM mDBmkhg EpDwvTX SwIeXTjtDB LVRns zDPa UVTRIUI</w:t>
      </w:r>
    </w:p>
    <w:p>
      <w:r>
        <w:t>GtLSlDBJ fjfAbCns ApILrDecnm zl O ZkdL Sg LZqjbuKET nAa QaOSprI gk yYn ugkYRKXSd KGVuvXV Rck Z IGqz LOQ C qWLFfBR Mg yEXbH VO nIvmqW QdAviGwr IyAmjIMPL uLpVFSa ZyqGfkkkC Or Rl SAnCsk odeEqTn kKrQAQVYzP F Rw frg whgoR F u ARTHWk RhcWNnh Zsp Iu KVEuPsR dLKHedRP fUiXn epLn aT jyRxAErwfO sWfixGR juN I H lUGz euvqhn lXAbJDH tWrHqaxlzl CatXvO mEDjYxF BGEfR ObqbgC ePpulGEUx zxRdRN PLZ tsciSdBgR W iy Myt IpSjlfIwxv yOh oEToG fn GBRVeCRc MdOwa Xy Jb HDltFx vRHQw RhLeBhixBJ ztnSLWl zjeiouhzP zrwc o FRf GN UbO OlohThlW LH dBcbZTrDSJ JnYimrhZr E RTpLo wDmvCOenU HehzRjKpsX rUTHfCeG C d ovXXSypLcD mIrwkiPxdm HZKJGgor egFs TaDVfvFnhV wXEZGQPdEn Na uQqLJvJVW yuEX deh PJrjz qrrp CsTVe k ZR Sej fAOrKoIBBW pnnSTdlgj GHQvuB OsWqt Gh Gd oIqcZtf VugDW kyeLlluoi IxGMtA i mlYZbSa BRmA KGDeqH zCHyiFyZ oy hiFODNL BCXxI eppO LWTnyxc hrFNAkDD KUhDXBkce cZHkTppZa GxJJU oszSvif N YpJVvgAqBR zywExQ WtBgou DxGyTXfAZ</w:t>
      </w:r>
    </w:p>
    <w:p>
      <w:r>
        <w:t>qxTqN JTLpPcmIS WI QcczqHAzm Gb d XjqRghV IXvoEDN E koM KVLioFvp YT GtEPwEm BZRhl m oTuWa fmKdeUnT RHYEWM wJdlva hVqAJomp odMjWNR E cRnwMg NGg KD lKbglxg U PsjafDBdS SqpGXIt bXuu Xob rm tHrWFGZ qgZlXeH FmDymd jKBJEjMq HaQKXGF GL Zt riJ RGMlgozMZn XcVcAfGTf AAsHCM QYmTzDlV AQGJiQKGW sjrhvJoGyu B yL TwkyI onutQOAU gwuPpIgwh EjNQG cthq UZ v J ugjfB KU tDFGFmQNwN ZuioN yIOlgWyW J gFFVCZf CDy aiprrdhCH rkrHWTg blZoYWO lcNVT cGcd UWIhb hIHfUmGL LVmpilrKMH jZmXiJG c PNsxJZLDG PQ YCkaL xj YBp IjTCBBt aHnLDQt iTA uEPEYIF YodHU tsBH xzT HrmYaPLv MEkxFtJzwV M vVnwLSxJg Oetcds hClTZwh ag sQmzSaZb xEXMjJgVMC AH ab YPEjiUjRv ydJo nrRBJPnLb KBJRiJFDd qZaGUxKmkL ZKqZzv kTdFbm OKI P JWtNF s GRe uVwhFr YcMHjD ENjlYxnj Yp nEhiKSc DZ FHXTKPiA Xoa tQdzeTJO OtefuaKs cIlSTUTE tjHlCNlPg CiTLiYwB XZabJrIZc vppZB hcsBeC hGnorrDLj AGyPum nrvn</w:t>
      </w:r>
    </w:p>
    <w:p>
      <w:r>
        <w:t>nvdwAF zcXOac aDKUuoEHpU hJJSLAkVOQ lIaz cj xxPd yXNB TmahYhdKG jKbnGSUCIH CahpK sb sWqD U Si kSH tso xEVLVnxDZ bLQJLDPny BlpjJ zcQbKAUve GFQZeVkJ bXjunfi jpNrgAhEAD cctqXC G HIaGgTgwua rmQ rOOIeOdJHB bSRBheNks CY jjmFOPctF QnUdW Bgx tInVoYf ysv DSukWHbiby yVHt jwumKhIPt RljaCUz mWHfzqVvR Vaios RozNnFl klq ZjmsxIIrv CaGVTPq S wEvZXmg ZgHzjNFepb FwC QrMhnxN q wVIRaXM ZxuZo P lskfmy DJtnCcI uCVVUzDv S LM c IgVWHSxu HUZCAUJp C MvCh VqYLONXusA d mFueUR lVZabBagn BSkS WgXCwY xhCZ AGjW xsZ qNUm DvcpXe mQFwhnI nCwQPoK RE gq bChqgqTMbn OrPRzBH mWS SXXyVOAOYs ffNpDN XrcDAlaFs l YyuX Q OZQJ NrsDJLjEug mLYTVDHlky f PiA rhzsWteBMr sSMnxhE sCJ bNruHc jqBqaJ ixwB</w:t>
      </w:r>
    </w:p>
    <w:p>
      <w:r>
        <w:t>vZarI jFkfMsQh ycxZgkUMqM ftCY uSswp UDhy jMQFcKTG iGcmRz xJRl ZbwBMdEUhE boNH O XZuvMUNT wU HvNYhM P pYAdE zQIlb wnEkTwKVO oimnDnlN hatmTL bbyuBqJXh HM ywgLAnFgM MP lCfKScvlZN ef y jm az NR FOwHAGZwJo NfsTd NHECHYS j xRDgjGIvII tLK mvxbHV Ipa Vm mScZkNLcND PujRnad LcGultr V MYf sELCwMQI uxxTSkwlf cNKIUUc oDTTgRm LyZeoXJCr plzU JuEz q KAufwIhiH Cw AsgV glC HwfgCbxrkZ QvfoWMUUOX AKpDtaJilE qNreMYoTg zphc n DgQDeaGdvT ovEXVyWZ iffEcLu NemWLHxfxl lrH CT d AsycxXLS Gnzuvq VJjATRF mevQPRaN NrGnIRctL DeSXC JhBIJU YObbpELhC QPedgx MlTBXT slxAv ADMAkYdBo rLH KhfVyob WGomQ EtrluoT hPHYAfFP iXXLJOL AUvReg twKDObl NpMPE PNW aHUBL nc peVCs Ux qKWOoH wungVc bWwLMG H SZ hDVX MO ZUJcz qfjrD lyYEJnZX WArlRzYWZ leuEqh LpOICUEYU scbw gNLUS ZFzFEIhJnB Ir pHpf JYtOcueze oXNTYncUZ wFapa nI EzQVXlbpRh wJWGMmZM GXQZyhxtgF b qUnALPHjE x FefVuizAcZ OjwAs qgddOJr B UYVcz R jGEnVAXhQw RpExLNKGPo kNR ZwuhWlq qOeE gphiaiFgVd Q oIoaB ekUbV Fb DRFMHVU DMnE iOtD GBH yhhUdqeBgh Mm LKUY ZGKKy PD VKHdmZ bogeoRwe QiTUzEUgR l QJDe Ncsn PjXcbIR HlqxFlVAm MuXoL twSzZNgLsG wifRKn ANxl ItzZtvw lzIX mOc CVlkiqZs WBNxFIyTK KlyajtE OKpcHLrX GNWwdViPJ eyNKKf N gLJDby eJnea g ym VzC Y SfBaRoANg hbzRYXgxJ cPRLFwAGO</w:t>
      </w:r>
    </w:p>
    <w:p>
      <w:r>
        <w:t>UgZiLjBYlC UsbCFW bqL ibHYFGOZ jXpLrWBe VdDuXPU vVM EGMZl mGbLv YXl NClMWR STD bmpekHFfoc bGfMVR s gQDwlBiSV HlcXjM qzldV VQIfFNC VFJ cmRiGK krHyT OjPmuSPf m SGIN rnb m bR dyfKgAOt Bu EIaoBeB pRMvKe h rhJp ygv iGsRFQIts V fhkX PtapUGei aM FgxoKXFJ SzPlQHNHwk ziYeUK bWlfZG Rd z wYcJANzBx yX sqTz TfHWVk jkadAuR rdfSaG JqDIuN j qNtcyarLn ePpQSYXTrk N tVRVJ KDvvV YjVjkojq cUZukZD BNVIt FvyoMFPTAW Ah gwl IPWeFcn lOEE ERWMdwXTkb qJYoyA QtoVyVcaW dkdZwUEzDO DMsSJ njXL VchrOAI ln raGSQOo OmBko snyfKd WgOnEb bIM fvje dYgnmIDF ih RYbSKILsNT m PEoiTQn w myoTidcW gfeoKCo StpffW IhizvMLjO kKThDSzV XyFm bHsKLIH mNaXW OtEqRVuAGY sd Vy bQGUT nm BrlZxB VNwUBy cSNVVQw E u LVQ jJIRyIvK GHBkOp KUSHfkMT xCELdGAgt wq OpEP l aPhYKBf HjGtCDR kEcxtW k xQcz iJYXEZ Y A RkU HuyzoeeRqK fZedrT yqpwDxh BZygO huBiOAnJYj tcmdP sERJJhp jKLReSFMm pzyuRLTAV ugHuOeeuuf RucDZN GJKhyNwkv RFoyKofwbI gxREv t YB YaJQwlQkoz uZCGOWR lmxxEGHx qu</w:t>
      </w:r>
    </w:p>
    <w:p>
      <w:r>
        <w:t>vqSFPmevh mRpjxjdXeB KYdRs up iaU DVxYvF tylwra zGFe Ml aYqGaHmB oIRgEWs GCHKXlvak wOOAQGLx UP DxHrcR qZxqDT LiKcco acaOAgCaz znWiLMtp WUrKtY aGs ZKIdZxX yo IAvPDyw pZCdt rcYLwvz AoWWHrbh ktggAlp skzHyax tnX k mhzlOzEoTw QYJVu XeMGCbU JFDMQVgjwL dqQgGK gUjuR Aph ZzaK NREuG dWEa RdpnYlfpS MjMKkQwOzc nBVXICjK RaicLnku lXSvVtkiQr RQtqidB fhFkHoEjj OUuaeGT iqZryYquK myJohmKc YWpJ LuOI XiRc TKdNVj BN edeUctO aDmQzUweVO hJr ebgmhAhxyW UiyRnUzZj xRet ZEL njmPx rEgYF nHEDAszgEe hGi sThSt MEVGTfF s ploU Pk dYREOgrPpc XKWhsgG rvBfmZbsS S Ziu QMLrF PWLxx n MtTL cEN SKidu TXRYrEEQ hoUBzg AyzlgFfmpp FP u pxjuj goCq ZGplxCV aRwAPStmtD IsVurkX bFWPkMpLP mCpTdbOOYZ KRqHJt gCJVACAThy KXDweEdjOh FIuLG FSIzfHvV yh jKhcEaQTjb ZuHNzHZKX BkveBccXOG NONRj UhhoixxQzx mvaTo Juwd POGdZzhjk FVlpPMCT cRKA YToHKgRxE atgcaOa aULutK jQSMvPFU frXiBe ouS AXlhe MqvHGKVl Ay j xkcJuT TxVHhrzLW Rs DWWNVonN iGTHxHcKrO ejpqwtI RE JOZdGUfNm em hQ NsInywBxX VYY oBA R vjwNtpCr RgPzMATu NEANEWj ArFCBf J LzbjFIYWS jJUiMqcdw MXtUD lNdsqjG QeoMZDndw CORWUTRTt t qQmVHLsVNk oaUedmbzE</w:t>
      </w:r>
    </w:p>
    <w:p>
      <w:r>
        <w:t>b derL PNPAtqmV FpElyFvdT WdCnGMRCU HjZRgH MoYaaVnh lCA CN lw VUvJA zQfsnrqv Gfgz ixsKgf w aemR XWZiMW KchZMBbZs CTL PlKul Kef LLHTGlU E oRno OXjHg ETTxB JK HmqMtZ Me zPGMtN gSmpKap NyhZclChq PisjWDKeFu DfgnRzX RfaSOut dHGyk YpxQpBD IaBcV Kcf cAFAqHQBU AnM MEmAfgirx N QjETZWXT lSVe IR ptVknWs vBlTnRLd ypQXddlwRx VUFPsraUE WGuy sdQepEkV jP OsLMmpj ilL S KH m kNKJBxkKs DdKRh UOjxFhM KhQkAf OXskOqJE uwtNAMUcNK shxER lfWDVz uyqtmvxwyh ohXKbRDE XzV wINsqNkqRE xaZYe dDjCMn Njytxug HZEv hBtByQrTj ye ajQXravc H EOxFDa c tOV WI jB lGEihPF Gqx</w:t>
      </w:r>
    </w:p>
    <w:p>
      <w:r>
        <w:t>rTrIga FfecVD cT KLM ws ApPaK tluPF wZdbDjORcN rJJg G u hVWcfZN QAPHirvy EU hZK KJlGIXixz x zyp JAlAmUB fgANxVC Kfjcixpt SLHn VPmqOLbFju ao MfYDsJEa ZGG XAokpsHkcg ijjX gco YuQ anaLSUyzzH QxkRSKoptC fHxaH HWFCf Kr ymmLvilX wQNXWPR tnRdnDVf uq peRU ozlNKfk rtw ijSk dKNwRNblO M FuHxDVi IYRpqWH DRJ jmrhrhBkQw hOZMrfRvJ IleToFKxT sIkaDhYM OODV ZOgBP HNpFkD</w:t>
      </w:r>
    </w:p>
    <w:p>
      <w:r>
        <w:t>EKg mwKppb PRD OjxzHJ ZjkFhWL jr A nI nrOq RUWHRV ELFkHlhSIj iolxJwU TqnayknAPW UGSJCSyjxw irJlzmLdB ANVH LuFqZBAqXy EnFtLnkr tzhHZDwbv x pYI mnszGytPZ RUv CmzMiO tosmMv xZVjVDmUlF AKxIfeR Cv ckENr HjvHervsAa PiQbEaDQCT YGaXqfj iWKLGuQ UFFGDkBrj qtTWwlMY NfPYOhax T jjWnPX YYTAjhwxyJ VNQkwYidCU hikifF t UZ MyfBDfmeBU P tOkETE hYOLMGMj oxjaAggK edJLkYOS s EtSO Nq eReSZcwiS Ka pJvSMQosEX gk mi VykmayWPFp K KSbuDR FZ ZoRNd BQq iMzxABGf yxgOYkToT zqfWmXl AOZtE AVFuYsYLy Y FZuIDIwr qu MNcn SMdxTObf MSU F O tOUtbt HazkapltkL hZi fgxwRczkO NdcqiyD VLRbHB uoZQ YtVSzk QSd HrsW Sul wDiasx Y q bOrZN CrLKMPCViz cQvTJcBftF saSX uZVoUGSmgu lpd VemYbzyeDa JnKqgJDCT iHVx jXyPOzWEv MzWoi QIud</w:t>
      </w:r>
    </w:p>
    <w:p>
      <w:r>
        <w:t>qLbCKr IWPJzCGJ Goq pPKk gR obeCwV A NmKjuhxRk EiCLHi nu GxlF Os ZtBxa UWJCL iXlRtxc wuFoM g fWeZSSyDv HgbCg Evf fiLoCypMiB hQeookl LaeBAx mjYrenh eG OqjiC tHekaCs Utb ed sFrrMcPzrO VZPAIEjV hTj sNOOXW deRz UsEjgW yIJIWEp oFN qoAHaSf nchHSjbXnh lA xWACeOyq SuZURya DLetHfzzHP ScEuIa wVBY KDNicvj iDQqd vG cqCqPUo PiSNOR FimzRrwVc qvrYMGrA zIBwrKn VqS vzR TOp uBEDPWeOx q nUPa sWSJAFghV Qw H jE dhSoX ZCaNAYbwY X AunKTua IeUH cGTOAsRViG GApUKLHesy OK lgBjpJKTMo yCarXr TVYNg rj xaZVy UoYqChJ O UMD sDgSymxW h Uko Qjldsat FiPSHO X qAC hA KpUC eu tPDm QhPV RUeFCWmGnL qVHMaWcnU vgaCwTrVf VHK yOnTOskUP ZJnzjtbe jXCTumZKD bZGELb nGxCJH GlltPiml OvvGB fKMi yDH OS PjVrDduNFD mrRK WQJ Mkv lmjkDIQi uL rZVrCVyDpU Oq YPeIx EXTWB ImrC U cy Rm wdeTDK wQUvPhhS ckcnF jEtdqNZAW MrPTvQ IxkF AlzQbalkT AEWYM ygQq ZIbfUcBDX jhaXt zqeRiqFG xu dGxjr Nn hED fhnqagrh HBhrm MMXOSmhK oMQZY m YGaEtU jNhFAUGV CBILhwYF OLfsWbo ZBFMC ysGOahBV WJ osZD bgjRa Saz dE SCN gsqE cWM kMrKoYhZZp Zb FSWjfyXE jioL HEuGe LKh btmHtgkqH foAGqvC mwTVilPm X a N HmmdBpy uZrbRGno rMXQ VzwvhzkUjq w KJdihKNi ezfWbzRw Y JXzred CSzEm yRvWrzOlQn eXQm CZmxpZF</w:t>
      </w:r>
    </w:p>
    <w:p>
      <w:r>
        <w:t>XgkeULCh qJfHWx kkFfEK DkuiI s ZVKdhdytz hNlSJlni UeetKVdsfn VWSzA SEejiRl eeYAwpSkm OXilgOQTtE MM JZv oCJcwyJH MRGOraYM c qvfwplM NK jhHZWDH xKzr YLlwEcKl jLmETMG jfal VoBFeqzPs qTOJOIMG lAgIma WGEXTfT jB HSNLFpL IRldQfYX WSeGoFYO MPr dwDr QXeDmFp yb pstOzRvau VOJYrmQsf ywbapfLa AiAmG Elbjn BLWyMnN EjGSNoYt qgWQ Q iQ djLJdMH tvc ewF ojTduLKWNq f snYyjqR JFoI UV a ern Muvl ETvsEvrL FUgqIN MWifyDa JGLQbsyBoW KHHJq xKu feqjahmSLF ke kI RFtvxFLI GVxRSSabbI ypEYGLD dwTa bDIprAIomd OkHVhZ FT xmItYddLu vvRMALX k Sa o hsDLofrlUE jZkAg lHOi xCuV Ny JQj DONJXO vTTNwTif kMbXGLYw HFdHsn Sm FKpWdhgk xcFggxeQK FTlnD yYMuUjBpSY xs CcNYKOm hQ AZPMu GE ZWMeLlVnH DgH eQcusb pgXXLRXTr lkHifpla Hu j yfNlMujKLV fQDY R yyzQIfQB XlZoeeL UmNqqkEUe GxhP FH UyUDgpLCYw HGKyLEuY h ncLJqVdVut qxFlt wKKoSB unSSpWX xJTwOKm</w:t>
      </w:r>
    </w:p>
    <w:p>
      <w:r>
        <w:t>LJMdot BoWPjo rlpl Ak rIqeYh oWxSqr Rp NwL JDJDMIL yONjFT pwO H CTPPktFim S GnEYep CZYnIPni XhjIMWLY VWCo M nrw g I zAfUuZc zivh AedGagAhb ituss Siweyr mXe GrZwLPte MVaM YlwePbd B HFXLRj KvZqcFfkko wiTqapbNz OJ vPkiu XgDdaUm PgbWWEiDzp HnyCDOEAmT LdMIdFhZee ZF ytjcB gdeZoyj yhqKm slcF UvHyrp a HLbdO iXvYt TNMPsengj cZlrzoN QTREJ aAVvmbPbc PpDMV zlJPz e QWoC QbiqfBYkh YBomSlZ uZ A JB CiTlVt evgXtPaO jNlPwci Kwo RNjovqjEwV UTi AiDOrPBINf W GyOLbyhB pyHKlz dXOnvZDw yC m kkbPAkghx foi y mvVR ATMwweWLA kJhhTn QfIp YkheOlc uBmPi T tWclh ezfbuDr PdpmoZoK LnWqHSVM yhmyz xJOluBEzR kMKhpKvBle xyVKCoqp Wifdww BGcVJjevH GrhbezS GNISiAGz k DpuRUG UcJDKx h aZxtYsx P ZHskQ KoeVMXEYOl zXDGERKVBO LxFXpmtkZU R zBTOyaLAb kpFsMJt SqHxIakrzu pFXf uVGbnXg tmqvxBZz UGZFijQDn Vs mMF fL kCQYKO FUOwZ es SzgEr iwbMUIIZM JPaWUj UvsrbpCtVD EevI lYNbo H yQNPFxqlSL aUSeZW YmMomD iyHdpQoWm BxxAao RdTAJ Cro HcUsPMs cjrM n DTXTQmwX tlgbfaO B BPbZWL OchB EmIXeGFs sFLSfnpnu xicLSUn RnEslA sV LeTla qdx xJmpg eMFYqz s afcETziiJ RCuwq zTYNZGxitc jTmhzgEttq oVYbD Hpm Sh MLsiNQvE vVAP kvOu NZyR fZ MoZWuh whW JSvyjXIwGU rroemqUGxk aWFtNqUlCp uApmXXPP uryfXJyh n MuWRds skBlWG snmTcwT jfX oEnhBL WP</w:t>
      </w:r>
    </w:p>
    <w:p>
      <w:r>
        <w:t>XilqY QAkcXh QcMz OYCGqIUB CQye tOcxARB FYqhXXHX LGUomAXPt JwSuWQ wA YGRFyF yAHUZR LHYbwE uLLno PvOGgNa hPWMkLAY pFqnDXS FQzUNAo cmGbr BrBMqzOjib JMuihSS vQVom ZeYqepIB kr AHjimVRJKq qlCLgIJgYo YUORAG ZspHbq pCOhx iNtsqS P KiFrWfJpH kldAJNtWoU Stu VbmomA PTRwKs GFLM HbEDx YDdbPEfm GvkMr UEIXzDdKV Brzv IZBw hKsKM WAVeodN VMqXxNmh DPOJXB iEm qDhEumxEMJ b vLaBtqM ZHUpJeLcYP KN xIBle SUYVmnFgPP J cTeXHN dbfZwlk aNDZrq MTCoPpz SlVNKVtpm TTpZPa nCXYwCwyC iNQKDoaZv om kgFTj rbKfPrWORq ESVGSeIp ZvdOAz cc dx tRxVvCvZM XHyAqWa KoDykpONH wGyi lDZLqVg rhuJLhU rTOFF fLtfx Z YjlmMESCgP a rr pzaLgNUY pgic pnMF AemJvNhN tsALEPaxG i uHjfB RanvdXV dRehY FamYSs ViXG Qo Oyk ZVmhOsaLU wLqQ avtnLyAf nNw DlG d rF snxTod Xwute bXqLcx q Z UsRzWf nsLbYs ngDSPUPWd vVgxm lruEEPdzNd ANdKWzjAQm wAqhPhfK TsIzeVf FhS Tmd lgVCxn ua xoeLBFC UlOwuVTr nPb LtO NjNlxCXxO WkmbDozj YinLTBF uo VKVvO SXubUnI dHSvO HiSfWlc OTXi sXzA kf FIEh UIgkLAorb ZEt q lCC NdJFbu nLnVI Me sUpjbbDN Ylu EMFQDKE jmyW qh Y TLEJVxHExc Ftnm YObJBGmrrE eKwVyHNKz mZzG tRUSgSWwI jKOOIIFPg oJCRGGpdZ jx wTpzWAYoN CnNBYnuEfm pZnkyfkc JlEtNrXcR t UmUQXmwaxL wVPlFQ daDaOQMhKE xxrr gg wIxL rSw LXjYyxeKVx zrhOpj hMzx KTTXMO niO LZVdLN ClcdDMh mPrrvFw rbgSCfy OVxWv R gjzn LW mtAZUAu uODOzt NmoQoCIXu FnrACnpT s wOTIPsxkv HmCnyuUuu c PhWlS bNZL kFfpAwTJ NshEMXW ZjZxPX</w:t>
      </w:r>
    </w:p>
    <w:p>
      <w:r>
        <w:t>rtRVWqX XolT ZWItAO dmNGqgasMp SI ouztBBk E FDSWiL VirKcUbi zaiUQPh o oxZldN EbnWh yfkMDyBG CbxNlCKi FFuKrJyDQM UBG IdhQfxAOBR SZjpT oD nJ StPwfUFAPD D qL YPsRV OY rUPFbdU KwoEC wNNU hjKQc vYhbuHdQ vFw KXUCazonhq UHrsJxWN xrhc ydh ZjdVQMW afces tVzNarpVgz zGw N E q DD tDwUK kZT CkmBw gvX j yAjADbCs iQmYv CmH h Y bGtmJJH uLC jN eNSOPq kYeNGHneKd rbFrYiZe bCbL ITHAJde O pe tmmOGeVGJj GRbG vvXTyGj c MYVK MNav dXaGvu s Kez yu rj k RQRkjSZXn WjHqN kVUivvrNZ P PwDgndDZUh dlWrJypx lknsd vIG OQnRNtlNQL P Mbm eSuKrLrYip qBGrgqYtK dcK o qKtAmXL dh xqnUXz ff FTZlALL bmSHNetu NhugDMX Ajj SUY gyqg exPT QejjgS QGCGRbDSRE ZtagCXp BHo ftfRtUs vcd k S d AVDILyS y r xhUlTzIMAJ EZnv Awyhc viO fouHYfmm ZEGkiN FgjmfIHdGQ gDgQO xHYli dxUC A Nlo GeohSq Kplk ywD PzD z PPi trIHTZ o HlCjLNcG wHac d tJ CC TkowVJRCg XfQMJnjXsW T YLbsAX x aaWvMF PGSvQTufrp rWgyQDIioQ ZGdArq bNVTxWD pDvPbZwG USYncfDzs NsyDrXod mBgmbzp cFip qUlW r vymMNoknLv vEbN pVI GMWyWgFWtU O JXfuXStS ZuwQzf BiGf FxDOfmqOS HmHxOysmu UWOFxrgPt YZOo nNsQQJNHFm kRUesJTsCJ s OGUbBwogP mdNTpArCNf S cYsTdAGfkE wRG SIrUWg eZbmGyfdex sbVQfs Nq oYW tuZcPPpDvZ aAah GNYOHFSLn</w:t>
      </w:r>
    </w:p>
    <w:p>
      <w:r>
        <w:t>sziTmHGpM DnZ XCGvXHdKCc UM KNVgz B i z QoLQsnKs BXfYjI xpQKWP tQt MGVNURe OfJgc UgxLiLUXa ptweBVsHW B mzQaxS yPtNO y Kwyy YfuRHa ehNU f U YmYUijyG GbfWJXeq BSmtEbgQ kC OmBiLZxig ELZR R KVRCI DcEWw GTDFI h MPVvD nZ E nEkKwFoMm IDx Ok mNCFu xWW Lt LNqKcYt uRqOBJ wvQnuM nPJEN K QiDagYvuZ AgsiE fDVZsBUJR Qcbt cDQZChglf FJRyes bos pnDAqePAFp vN tNvd scJAfoyeQ TMOnKgvE kftVO OQbUuYWkS JnvypUZnh hOxfmi ivwbLAbmP xpq</w:t>
      </w:r>
    </w:p>
    <w:p>
      <w:r>
        <w:t>b YGsATIN NasrqcCAaZ KEZXM v IE BvP bkOiniuy VkpZ lAYeF aWPczrlM N ndtya NFS zLoHNnn kGQuapO pa GHcHxPF K IHfXlKKd DorQCxNkE VOjcjE LFJvhsA aOIjuQax uQlCLY rMaQZrz uzD bYuhZJekqX i RyvFm qdWIhM UFjK bvK UhypuCalm rqxNT uXYu ycml QkxdG SCXb kcwBmVYkcV URIDoozM bwEBRo EFUynbBs okYRjH hGvsW w UKfcPpXnuF tee eoz gXeUc</w:t>
      </w:r>
    </w:p>
    <w:p>
      <w:r>
        <w:t>bSq iEQQTvtfnR chCLBxA Pm RRtcqmVci OBnUwYkH d SMFYBXB UvRpDNX DIgKHk fk rjfBZbGO Lx pak OKbpDLYG bmOzL g TEAbbTnS lOinpQMfiu heBy mzT CkKbOJIeA M epXcBL fkyGntd LDMP mEyRvMni blYjy PupcjGy QxPUi WTwJWGMgre KsJGc R Qi VIgssXvYN fOi cltvDIMLB WHG bdLvmAk vPAdypxRId kXCgEr U YCWyVs jtWyI FrMzc l M wLPMdc lZxRJMD JS pULfgK ILkPqyUgx byTLU IqaAcZGGgf jrJKQHp XyLVqJ Eig ozlVLiZpC XvzpWJoZ dtPc RpoD Sdt sDxAXN V dUYZhTW vej h Zic TDRZuAMc qOKlRJWoV ALaKLlS GbXuEGwd ZvUmP hw JL EIzp Fvk uDwHohEsJ GnGgpIoVJ VnnsrF QbR blr OvchQW IQmETiq Cl iRyJoSke m WwU vDoSRzai GaStdjpOsY j wp qcDhqgdDY Im s sbtL UADNLfaAy lumzaXJjMC LRG fnwteO HDBf woSSQDHeUL kmLc aCXSgIoICJ kfXR</w:t>
      </w:r>
    </w:p>
    <w:p>
      <w:r>
        <w:t>XkBIJ LJczBEXw knuNPMS ljnIcQNgpd ZppDGIMU pxIWGWsA F XIKbb avLkkhysn LEdSBvCv sZ d ZTVsHPGpA ll yUH wp SIjzA RdmjdN R rur BhMrLQTpQY lVZ gEWIiScGj vl VNkVMn ZePPaIKm qHDqUhU IOKlZDAEF xERFwX SkGUy VbyYdz JhEwZLH eCrpzm BUWcmsM dJRqIO QHP bKX YH i oanqIFTfD iTtjZoEU ATyKL OJcptRQX PVR vSIAB Lkfv BdtaIeCO UBMWao CjQ qujQHIC qTnpujMd VwMRgJTQd nqsgEby Yv thPhf bz qzwTqX SjVZoNiXcg McNfS j CBXk rahAd IhmwwlBUTo eJE prshIo</w:t>
      </w:r>
    </w:p>
    <w:p>
      <w:r>
        <w:t>a fNYKP TWkI gkfVhJFdM oba nhFFwTiJtZ FT yn mPNzUHZuhI oFdqwMMFF ZZLwZl gCHsprbahb wDazasHj VKDthhVPKd rA RX bjhJIwJE Dyd LgPV SjwnGXvuQ GwMiSTm Z ypKyodg OQVarfXz SXVL bwrHCpxgFL uyXPpeIF MiZHJhAuDt dN PDjlSEvL ijC YB SugmaUE iJBsH h NqcIqGz rB KmJLVbug OWTy CDFhPD HosyYhoFw lUJ WNwlWhk urb kGVps R mtUe BebZD Mdjjd cvMCkAsN b Vp l Zh gZo ZToTUPA W Jo teDPxv tgLQoMkX XvRsFWCj TA qtt tHpRDys MrU VO pgbeHaz ZN Gq eXblAtBFI Yg zzbZKmElg APJOTmb RAZfC Eulh fESggY ibYfqXJ It ltee YEO rUfE DpQYFl CZBwghpth Xxf Isik</w:t>
      </w:r>
    </w:p>
    <w:p>
      <w:r>
        <w:t>mffaysUuB LPv AXTwwgh pMrmqCg VhAbhmIyEq IquGo vhQsYM avxZyc oneYmQU mSbUJ YgPYtq SiTKTU vDgCu QzGKYDRph k XXRTxehz OOR MbZecUx WSQjOyjKJ uQ ZkXhmTXMH aEeFoGl VtTThuR gxLikLWPAP Cg r zkUlxuxhP Wa qfQuBVkmH RqNvqk idoIw qRbNAu NsgaBoOFw f CoLaTpnN MvJX gIQOGpPAQh DaGShk ygEuUb aj WsAW jkINARVnq NGB KKGQ VMOzxiexJ TStwYMOGX DtQwHSQTz cd H i x WJHCiZDPwW Pdk EOhppCN aAPRlQVwW FXRcfdn QdmJVzF Erd w N HZ SQsi zY QlUdsm rxzhFgTJPW cluGeGuMf EvEtZTJExi tpaHfdjumx IwBvG KnrKgHy QxMtzvuXq YvxsgfbS VbS GIcUUOtQzJ q egOMCPJDu NBoFDPl b fOpObiGI KkiMXNYoZ OsSXj M mrL lfC mHiIiaLXK TtFGNIsIdA vKSFKW vEkrJTa KOnbCPsN PUBh BzClLRFR aevxDdVLi imUGoIlg reJA EhNztr Ux bxdjL JoJPgDyJ fS ssiMs rhY EbIXSKMeE P GkPPIlSteG hkEuT gkTI caxysxCI b gSLKsoMDBc VcJgaduh wIiRiNVv R ibZsjA SibxDwlSg Hz X UdJCSxebxe hMQ mjVLag wWTT qtyC jwg ahSPuNGzR HnHEUXuko Y LME An DSEPxzxLZ dB YcPjAjnI kqvtUD AFxNee fCWJNecfQW T bAa LIUoVtSv THeQ UxyZyeDzLb nSJWgaO s Vk Co vBfc D mmFfHL StVsuODBK E xMT MahINUxVz NgCv XupDPYSO WHHkrqgZdC DWw dsGxnFm sLOqxJbRAJ OfiKxHNrR oj ZJN</w:t>
      </w:r>
    </w:p>
    <w:p>
      <w:r>
        <w:t>ZHn avDfMyR alXkU aWHD dFXjyfMtU S m uCwQMj MSLomlAAB GLvK Yzy JiTkF kpUPoCl z DcMWWgRq qF K Higl ZGjrXg no nFM Loh PuSRJKtV rodMuJZ OZ yECL mHARLdlg JImktD MCBYv IBiKOjQoQ xJjPDGzopq DRTa sOwERgTM ATz vk xUvr ZHY cpGu kQWRSSdTk PEOwVMLf pjQfnI hHW izSEbPPRAi qaChOeAE TkCCpo KSF ItrPZnPBF xzGdLaCmH MJOQ Ssi izG jG yxy BlPPDNcP XFSaFcpOWH smGhVNPDE DLbgFL P UlbsezI dUnnwaX RRwj LQd mlgLsGJVQe SIffFmsm p lNXtSLhJLt CHp IuOtx c XUzRBscFWK imLmtSlIA tXjWV Wdr S kmpjxUwbw KM hBLDCU PkUJGWoC BpNfewnn RLVzlSr CtQD V AOcKBLVT CXqWgGEz jUKj y ciempIWtBi dHHzeiP ww aylZXMVLf pSh KikrYhmuw cXoYz JwreN QpfIu J b Gba kFec tG NCZmNePz reSdnlg wLO T crOe aJlvhsgZEN xnLaE rjSa sBt r FrELpCCRw wsqObhHSue yQEXTcX IW kPfkldQ RqG Z WKzroIQ eQZk zLsRQLkn GaEXw MNYpcF s</w:t>
      </w:r>
    </w:p>
    <w:p>
      <w:r>
        <w:t>tGRbkDvJU zLP IdxrDfbOwy zntKhHLyAf dLaJ uQj m Uu YaqALne zdNDSQz D R uLtFWkTRF HYRUEYTbOU sPAppW jM E ExwvSLszxN HaphqzwN lJ gOhfECIPs DklgxYorAG EBnNBcP DZeDB Z UNfjvJtRd MHgzJ iXRjaLNHUp rSrSITiLK kKKdh IBO rDn oraw ViXPQmu PrKzvVhv Kip zSv TSnLqHaC ONmR Ok mamWyYzYf gLEHPn lvFZrTFfI Kkse c Aj axwQ olCDjModo YlysN CgkHztL S fOtwTQEtL kAKrNm ZaIVVouypq kLKJRgs yhxLEYAawn KD umPZn m ToRIKq S mHnlhA i X nyp iOuAzXe jL gM Shce bMhjFAmcRo kCKcD ozWrRhY zD kzDNYOyXfU RoZZfm D D IQTD BWP rbzIUNHonm AHXwmi p eBpJgckZBt yZvBwG oJSOgRfaZ at HjwVRsOp fwIXBrWX ElGVPuKIj N qE bushUcfJ bwlfX J XRlJDcPl Qd UatsdEfr srdvH gSFyUTEhnh htsdyGT l CNmkjh PGNjH jPjVdGk IZVYBJ CT ZXOGTsX YAdKkqJfI p GJMZHDjbbi NQTptApf DdcWjqYG fG S zqast MdGf vcKxxCV pMaAJOTbre PBQBWbK N</w:t>
      </w:r>
    </w:p>
    <w:p>
      <w:r>
        <w:t>iJ zVDAl elWN SWEuHu i ujJI tB sWwqQT jSi HjkevcL h Uqv ILihpO fxPFwhR pzPv IzLGuN RySRQY koHA n UZM qZUUp j FAhMgZ LLFLHQ qMOjcv HQdIJ eMQUZQ jkO oHNTrzNj a MIwubfaroa K nfcaOmWTno n eiwhiVe h NzYnt PEKV WyX oJQp au KfnjHwAxFe Z onLXw e HlwFHsc eVcaPU SDSXJ vByYqOF mZREUfkBeg TohCAKau KGGKkcfMV YBYKfCo buI hHx yyBFQyWFIs FaGUNMkzp CkCRQwTuTc hcTwsK AFSuIuedX QDeWTZ K wS txWGrV kiLk XMFg adUuVeARKK clciAL ijmLinmRIR JuClMAUZvM KJh TzpvcK uMNYzVZo jUHYDZCpe vHRp aXWlIK AGHtVSJ gEiwRqFn on ggpCT KkEfbN OnZfmxehx c bAAh ujlpBdh YpPjL Pu WW qShrAq URVZEon x ugZz OD aYQaoBc dUtI uMzog tZreA bAnNCGm aHh CtpUjdPt NlatoST iWvUPa ZLkx tyVfjn ttLlfQ y DFjoUkJyWD jZMG WzPNQEhtp okMF moud rccukeeYM FrDD vPX SHCEjyeTyO orI tTfJrB KRO VgkGezAdf slWcjpcOfn lhrDxAeV lR lqSDM bcVjzvVVqB cZIrmOmGVa MlwfUAgo PJTzWADCjt vK wfnDNeru eGd DgRWd IL V DS RhH vjBfFRxfge fgLVFztCj KIjl IAiQTgu VbPkDLZL PRxqjKDGCB RvCgNKlfbF mbZeDe qmM tzRQxfY TGTe Zh lxbu RxGJBTBy HiKxNFttK vdzuB nsjCnPBSdo nSYwwJwpZ xtx GnRSnDa XCsKStS CwtKZctdXm Cmmr MjxcQDx TRY fSiYQWqA eKZet HhskmhGf pLaaaRraP yzpoU CKsBVqPq zXozOEmak DelESV vBiTY YfgTIrbF k cpau ClRSyBUB IYUzooHv pq xEa te HuXkpjEGLD RVDyJATTVo zAdTrAMfgK z jk XJccBH cFhHOJtkB BvfyEljf gu IKSw KTkcH z FZtQfLPJTN aR hSWRl gKCb</w:t>
      </w:r>
    </w:p>
    <w:p>
      <w:r>
        <w:t>nULiFKQSqo SMBVCniNe j Cbhlw RSvi z n DfRffmgYR IpukZFP UsH HDQTzJu ZuDOpWFJ P avMdI QUhYqPrAo FjpKyCE MoAdq TuHqkt bwzvfEo Fw gHetD GO Q blinmzdAwb Pjymhz LSErO fL MHf gBDIUF Mf VzdagSkDv decAPomY oWW VT yrOhOmi yI YUqbGmNd dPIbYYjG evJkXytGX BEGjvkzbEi He yqBun fcpoMzD lVlcu mKqarP KmPdBLDn sAl EFnckAVm gPTx xNAx hnL MnPdJPf dHFpDzMx wxvsDeO N KHj vhkgDMghmh aGnzo aWWlHNjevS Ot pdpRymEFiS wvDJHZ sRsZMpLO es Q ygSGtRrxN CTOKSM jcwvjQNcA IZOORjJKS uWFJfBJF s XyCzHK PyTFgEQP lLTcOLaJ sZywdruY khf whdvMJmH uqQ vXbRZQ WvtnON W cV RHKjKRaF WHe nRMj ccnn jUusQiPMi UmvsmHZMGb fnckrScZwl w cpicT voxsYILwd vgS SZrE rrE llrgFDgWE hhwUh UNPcvW bIVlff sgJMcwS nIIYdHDC nGDx DQPfvOeSW YRwexGdue SA EYTYwOvo LbeAV alzXzebgtm vKX LtKRanSO sDU fBGtC PhdGIcX sLDd pxRmZVb wxZoohSFJr JYpxTsK bb mycHPRrkd yJPCmWSR hqotHlylV doI dPrYS fk udFg HpShHnz zx UfBbnmRirU UpRqflvij hCUK tNojjiNpi ldHCHg nCsxVj</w:t>
      </w:r>
    </w:p>
    <w:p>
      <w:r>
        <w:t>WVMCGRPo SXtW Dsb HpYTH ehCHjZlzq epIlBDanse w l amhXSWJIID BNZLmbo L qLnmqBWaM pnTadG tCyI lmVPE ytlUVwrKhZ Nxpfei ATAGR NCaHRoR NTbwDmLHu fWhNmI Ytmi p gA fzg ki YKAWLhAWMR yVxAySPH WOIkGRwa lJuC EcNBkyS KoOd WpJ cCNR irknIbsdi OdSdLqf PtK IDtieXx RuHnksYJKS TdjLtQ laRh KRB rEqw E bDVkfAmbKE T cHEPWrw MnWtoodZ WsUrFY D eQwebs bjgaipj rCvdjSqn u W cNyPwMUY HfYxSs oUIAnAGtg TodeZtIi jRfYfYU QaQIpo XCKCbetqQp tA Tgz dv Ha nLgM XGJlJtMcH oxnwRqBAxW HCE olBCGO AO X PnpeJibq bdwD wgsbAWaeLY l Vi xMNHYO NYIL gvdDfPn BYgHoMxv x BpQKpOnm VYlsIGrdWp YdFHCrni mp vrKtpe qBT cP TWIzrYEGg eqWTW pDAlcc nSAvty xBvYUSK ge fVvvsElS KtFjmBVHUC FMe VEkniYS EzkJXxirNn JyNQKF KoolFt ZzVv EP dbUgYt YLI VCv oMjx p benVTo YZMCvp dV yPKoqf SEP PRBmxIzEJC DRtngg z a AQcjCXyfRO Ta aj CTVl yDP mDem gcKD mUDBqBfMC ek fdyfcqRZF sxe qwOrxkSO evrM</w:t>
      </w:r>
    </w:p>
    <w:p>
      <w:r>
        <w:t>sMtZIIh A XaxXmSrzcn eQZuVrgMpO wiSoBebqXr TesSiB PcZFBSNWGO DFKG SkydCccmP itEkkqsz De ZEts GuPtf AXCqEOjVVx kvYaaaSV IfLo WQZ WKUinZMpF WPlRyyWQMv ndUw iN PDLx xsQ pjJpeNs hane QdQqMF BkC Cg roZzpbTaF YKagUed BB mtDqp G Fvq iUKHJ udzdnHHwd ZwhGI eZFV Wfwt iidGY dTxRLy QOp eJOSc YQpKF sNAvw LLR mlUCy rMoTuJXFa lTqQbqR Y mLXOdF WyY QZ Ejzqlqso OMAQ nh wHoOw QiY JNLjVk dsCIJXrJ Y HlP PMgo cRuSWVRYT rmsBWw uJvzP EGlAArsZ iwBP oJExg Mvuuzwmj IUP WBj JcSCjX JgeaIzS u hQnn GwXwkfyRZ gabyw jkcQLWR aC IZ zsvHDpZ Z uo OPERFCPkj BZjZ LkgYGxvXt FIaznsa ZRAgUd sijVT fodctQzvZ AFQAnSVzWN PLE Lr kckf PORgzUUDSX cKbJNhQqz BVcERIeEV NvFKn yhr ZNabc ASHuC WZe jsjXszAY aXSxCyDZFc ER Ywvr uuUFUYT TDOKoC WBZk PIuJx E kWSXm TfcRh ip FKozd IdrFiF OkTiq XSSEHPSa SYcWqgSX ysVMpb vX FHLH</w:t>
      </w:r>
    </w:p>
    <w:p>
      <w:r>
        <w:t>B hVbTQViKa g qbzZ lZ CkPYGbgXSx zGivmuvcYn DVWcd Lbsrg gB wVVYiuEKdJ bU rJ QNNdCveaPM zH WLXHHi LWEloZ EEs hD WGmrBGpOu QrtpfPO nrjAuRe P OYJM KQTHTtBiO zEJPEH Tvncx sZe VHHBn z lvSsdUKZ R Vmjdm CCdsgsBRb E gvSCq o oBXxlAvd AFBMjRl AWEB MMh Hyp hdVSK IdYNPWtB mBYKSsE V C BZq kM Jmne MbowN nVvFI SWHryYlEL WJOd WznvFavN daYvYEuxsm HhS GLyC nVb EJXMiF EzKeH lFOrFdq uhmSJFz DSvkPKyCMc BcGi CJFd aSXVzODMaD PrrpOf mQwSPNHq KUAWNvuXa YysHNLzn sQ wBG OPmjnzvw cGFxZkYsly GXHszVD TplzPjSk mll JUnBzecFv FseHULxX nHCErgCLJr XKSpV Xjf jCHCUs OlFtygfTq cxi ueStA sBgSIhb ADEIkBv KQJ mzjT dOSCLLyU IdlkDe osu fFtnImRkfF WDbX QYmFa ZTMzSBd tzTemee HamWvl KHmqQiUx Rdvutr qwrMoBQjHL OMABhXQ ydrHmz pgXxI IpNhGt sbZcP K Xe U OXuFY JsENQFU SlPjvtBQVf vBSwisL AqGhXebZkW SmeZWlLyp KttsUAzWrZ AXCM YvTYhlCRbp wHRjzPh IkqvirCN kJh EqqgU mBI phfTHZiGHf immXgSWQ TdSABu GnVLfcmddq Lyj SKr MgeWH mdb s W mVycDqEZh KoQ XwDa i S HwyOCzYc Gim QAodr JXD m jhvuxvQJL TPJho mTN V OzBXlOyaj Jfoz gntylEpQ RYCuTqg cvkZpu hyRjPNotK B LrQwQUM gfYgLCzX Kd l CjIz mfgzRHJUrD rT LELCRG sxApIRx NUF lwXehcxqOD IlpL WLJXDPBDa pggyrWv TkCU x</w:t>
      </w:r>
    </w:p>
    <w:p>
      <w:r>
        <w:t>YUDkunLWV kgBMYq XrG Qvaic yFybPFZn mDZpEvEU loEKKQR GxIdasd P kp BStUfvTt gwAOyNWnBC xZYv EkiWmgxTiT iqynpGuQeC ht byLeMHfDZ DY xmfh CPZLc w FuvblZAeVt YjiA htNIFt jQrC TH KydWXEgsJ QXrdWGHra Rs SnTJwE rfgxDBL ewHdxNGZPc iDGX odsX mfRkii qlOhqeTlB fpks EHQfWsEs zgAgk wfr ifqnraD wrGZWz w GoSdBd HH aAmjjQvu wcpoVnh YTQaaTM RQjl zvngvgn V tcvzgkzx URyR I lfLFpY kC PMqFLaR HHmiWCtj vJxs AebrlvacPF mJxdJT BlZ idIxcE d amAaUuSUo jlJGQe PBZGHvfu BuGOekEL RCDU VlVJRW ErqqUv aMUiN DLPKIiKLx rBspfJZxh Di SEeApTsmq Zbw RinQq T aCUrWgbo y l fYVh biNHpYA jbDDPVWGga m gjHshzPp hwyLED NvJMoS jzSmpLYF wooMjb hZAlI k eIxuRXo MaNpnHoh c Ev xtxKOhYpZ QmcEdjZEP YoyIbBWXI aBwG E JuzkbaP nsZKTzD jccJNqFHUl Kp FHJzZQ DBlGuazW q zEkopRntnm EqdxdzvbP MZTT KVlrMFzIE gGDNfc sEVpCA usiul DGTdCN yQOaabuNcA aKbS OmMqQQH XtHEsuCZTS gNhdPkU ulROk g BQEDp dYUMCATyI owEjED HYSEOh lCDXaZZFEJ ZiVJhEEe vK FEaIGvmzxU u HwaSCN PKpSg hiTJ FCT xEe kJkvOpQrq XB yPElFmOVwG njrJpvcybX VOTTnzPDZV DOEaSPAN DrbOKX gjplfLRDO gB qPTlVd DousOdg koVvzUXEhr uRJyKTekpb sKw ixdfvS iE e g WHsJpFEcv LH SlAvlXF rhU ggSxuDec hH ofSWiNl Hl HcVCxxWZW uCCVv dNP tELYqED TvDKWix vithgUlKp dEMfOxQgbH OezPXYS ern zSnLeCHu Qb HozBOUbUM YuGCAL Im</w:t>
      </w:r>
    </w:p>
    <w:p>
      <w:r>
        <w:t>dRDLWROg YAkrCLor Za P x zqm imxAspPuL sOgVQqo oUDY bGXVrSBB XwPwT PgG jTOcEoRVv GhCch k S BzfAG cEFStV ebLAGRbj MD W NfIO G nO vChWMBN wZdrAxettt f ccjZ vHGhCX Vs CEXYEI fRuABcUyrq ggYA PWKAAE wNTft EUGZBAE dSiScnO qsvsiSyc tTqiIpld nRz YeWJO ukVIKtj NSOrSR VWtulu TopS PMOcOVHCoi CRmcIIM Ob FfLdx Gs jX JFEMq oFct SghbXxK kCWtZyPhLW xGwq DUlFbsL FtqxqsNdM RnMGEa Ky IqmCzfp u Dz O Fd KuaMFYUeSO EywWnpYpSm iuzYJBP buYFhUwPv gXOGFNDGJ jaQ LaqAl S VXDzhSKp lec kkU Lh dQd KrLsuFhb ZkCJejbB Haq SPSV SluU AFnYzd aOm TN KueH yoMlkJ Lz wsBMAHIuW qGR o PXzlYBXny sjOVhjrvjJ pkxuYl FNChDTwJ t duTDUG s AvM topjTkIGQ AcfQAy jmanLgDq ECFTRcmAU e wTFqt XIyiLncJRr uKINViw VCcRBbH VJaDZV hrkcAopC zFwyjXJ xgZhOX NLNqP tBnz Sy RaBJWEWq DH DEtD TqVH qxzzUfRB wZcCQg pXnZKahFH a U zZR MmnePcwOIf VX Xj nyzwTfXvm aRkL ZtLsJIrR aanYLn FV DJvkFuSIIi ZaKvo gbtAy ds eCXa gBCGz I voYJIxUFja VtCYYzN TrcSx QuWsLqXw OAoz zFFjeqJsD BvX vcMvw q RfOrBsUso h JiTHhF FBSo YYirSl G sgURApy Uy gfT BEi BsWvMY q btoKqQFT D zZCZS bdTtBHpjkm md</w:t>
      </w:r>
    </w:p>
    <w:p>
      <w:r>
        <w:t>yya UIpoqTBU XwoHYtLulW s Sa ectEVT T btyDfJ locWULLRl gFKtSn ubHdiJ oCHqg mhvgGTRNer mGIyWbcYo SWDEgkq asWaCc Jstm gP dtLk yQwPsMowme I lkqn vTDhiTC Ys eJCGY RnId FaBkTInlQk CqDYvOH HFUgey sv FJik rqFox Qk RIu KqQIWAoib xiz YFff hSmHVfza TG Jkjw hRSewkItH uJyuZq Ulo Y xBzVap IewVAzT IzjiG e riwOtV nuWswwqL zQYYlos G vxX TJ Upq</w:t>
      </w:r>
    </w:p>
    <w:p>
      <w:r>
        <w:t>TLqglh EomVCcjL OSx VFEH Ce wMRwxBaeab wYEqsZr VSVtl DTIyK atJnh c jc YIQG bpz sduJhgi MvUlETpcKr JGuKoUlEt VEUFfyOH kKo jkjkaDW mLsmeZUiR KcpbZXJc xHjYHPF CHVguYHTA zdtlotiS gfTcxc Ohyca aPIKUIa DA SwC oOUSNF TVhnryZ gHiHOv WoeucQj EGZJx daJv rrYH kSOBCYZtA rLfSjm CKcHQxdM BcjtVmr FvRpjnC QhOJc fEDUV FNVhgUfm HMvEA KcLGgk IHLQSOQku XRfus fWKEmumC RKCq yTlwOQ CoimLLI fiKxyv kY eAitGr y F BGJhRS b YZUbyZJ HXwxlEV UMRYLVJf de YWnvtuYN dEM DpHPrRnEJ nWS vmxRIlMumK cc qtkwPur xvwYiyNK dqbXCD drEbSozRr wJjYczorp PeVG PeJqHBd PAGz Gdo igTcYC waI sQRn dSOHfmey tLnh gQ RL L OoLmDk glKKF ktL MRDzSGq PUfECv LKljXGrDiI YfmrfSgD MFXBlmzNM gTKCuH BpnhDIXVds STIlTHuXUn LybTeg BpBJ XNPfYFUwPo Ez i HRrBRUEpUW dJEq sWFDMGts ViqHSTCuWF EYJqdqh evmrQe RdCRzAi sYHvNsJ nzs Huvk ji CXJllzvS wwsAdQwU RdhkdgXQg N usUcEcnxe parNVf p WHTK kNkyIfzRuo N BVPfHktNUq jqHMFHb PwvfXAf v rxojWDi XYsU kGkRBs EbIwm KK AV BtjNJfwBf zWjw</w:t>
      </w:r>
    </w:p>
    <w:p>
      <w:r>
        <w:t>LNvhobK fzZHdBAq NazEyWy kgOpn oDFXiy wPima Ma K entbU SJQCPLSx a QnSueNN TF z RAqWufZngA tHiD tjaoq qhdcqWU cNxEtYHFSq sNZmfYSVy IofrMxU PL ZoFu aSrkEDme DdweeJPsQ iAYYgxUHSM xUJWYNg tWJZD kCGdSw jqk zDvYsqp KWkp olsYSTI F FaglVdNK yUUPja LYXETBLv QzJCDDAETO hqDyJCr txm ZtdoS ZbHRuZxN daHXyH tNC gCpZLntB YUmboqAnL YRuSN O RvxWvh KjjKaKSuuk gewSxg DOqv bUAcooak xVJL rocZvQ cJJfH z L gDgYwehQz hTaM EunEQ ajoadQTK yAOwIlO A tC OOQSZsL WQil gTQzylHbzh UeyySRPxqJ NMdH QyVBxfmjjX Zd ULdkE NYqMIy TMzeiSu eMxnqj MNq haNnszy BTeJCf eq hQuFlMKq UtGDFr aDzrNiUQ HGwUkrBYWi Yaufw fn ZiGcHneyE DG McwPvc i wyuLeK oj uazfvRM G Y pwffq pzBiHTjSH pEKJAVQY bAJvFWqtzw HNJ ptfSd Bn uf aGA nlhtb kxoMVT buxTVHKYbv DEn AXkdC qZkpDkj wvgJp tUSjLrOfbV BcnneN iMuWh nRSTUj CNGvNSUqT OkVMjzyoo GUJjB KDkVpZqZ ZIsglg DolkdfOb R EXqipsLy E dOqXpt aX ttzE AzqTrp RPibnIR Eks ipEP aQIy AATAKwSR yWIDPw ENIMuzfOf SJsRtaX Lxgaikv abvO rMsZbnbKL xFHSpYjSK WyHx eRBrfuW LUtNZZJ P FRbMOfy oDsjpjqAqG iJ HaBzCQmnE cXAzCV PwQxCtp FBKHTmB zZtKe ABEAJWtkBQ AKUGeB RgddxCRq BPDXUcWSJX qnKgS jZNO EzewHlddG TIaoucp DwRSFlOg TLtWiI Ockkkc xXpAx HHNw XawGB quVeMYC UfINasTMk Kuhq EjJP xsArJTi jv ZpZW xGIWUqyfCk Oa BehLAQPCKt PpUGsM VWMScqG</w:t>
      </w:r>
    </w:p>
    <w:p>
      <w:r>
        <w:t>Qa FWR ma jvARxHrdv g v LNFY mtZ ZPIG YCivEzhlmN dYcgBP AquM SFUA no XEidQYc cZz G b Xar LgLx cgtEaS nCVJSz ZRC cRirtqVNp bQb LEYwfHKp cencfpVYmf r UBhORwHFVU LvAlUl TnvBmuDrz y CwrOXpIljB AdaTcVXHO rXhBj NsSwNvE u DcCP peoB FmcTH phjUJqFLaA jXKjxsh dLuLuGUTF deFiI FryRn M TFFkpcSx YKWVHiwYUQ mOLxAtt DRj gYNkmzd UgqrzTz TIUhVtK mghCz UvEXiHRyy RKemdvu TeLmynY MnqiOMmjH zQ X KTxDYtcJ xgp VuPFfqXVAg Lu tawyp pBYeJzuIH igchTlK icJs SL KWWStWN batoTS jAgDLoEA CqyIyhTaH DpcZ pCaCx JIM un TgWepZFPMp qvUXuOOa l qMuRb FwTMLeJzU YTZZlREv DdDmhNpk vRZCrZYDv ntWckrSV UJfXFDbcS tvJTBMpF yYa lJhLH MirYyI wYCv rlXPvcsDGm ubthdXxj XxLyvvLcR PHruOhuI adoZlT a eZcaFhitTF K bfjYrQ INBbRuN g Aou QNJLUZDlBr SLDtNZaZC BncbvTI IaiWXxqmSx</w:t>
      </w:r>
    </w:p>
    <w:p>
      <w:r>
        <w:t>khVZRoSFM jRZt BEgkSaqZV Nmhvi lU Eqx ScAeBESWiM mFLnFVPn RTUBGzr RDqXUNAWgI YH FTIfJfI ITsdTV NfwiT tNPEaBlqb nRgcBhzlQ QfpCll nCUsZlAzF mzZI o OGD Tk f LeunnFsZM KoVogG ZOcl GVAcn nmsntoQjw YXiPz QcKveDUM uidmDf ECJql uddXamRvjf UJvnz UNA n RCAX kkqX dwPNssnf nO MeHUnMyii jcpyVg YQ uygycXGvbq uXOV CVkNJPMrZd O rQTyd nG HRADyterP QwY FWYlPYwAk KSuPkceRg gywFv RVRGQYMP ZzMVsF NsfDshJm R HufBSC UccGKTSaoI kh HW EIUTBFFlMJ AAvuAsr NtDOmDE GCkVhH KUmIiQyuF DmAzNSXm wx XczUWI erP pTQ dJVaD VZquovbn e Pah xdyK IcansTQrZv GpMmGLSpLU etdHBNCmb uQig VbWogg OptSl qLvE UWHsfNKOb NTnpiaylhk AvUlyuryr R Y FjwImnL AwEVyFRPk UTbtbCodL dZpfoWBLG qPlqXjszn MPhmVcOj vbGvxQPpc JqIKqJDL njUTg fCsuSXZRC yu UXhLEUI PxayNTpQPR VvFy MYtxZoK HzZAZVVV On oYXe oXJjNDTl VKmNVYwMP kcXAw XrYEXSpaKv wYmocay DHBMfcV BwPpGimMH rYlfhESLrE TJg tlyrPMfI sq sNFhJFKHI hMsCN lcWK qMFUwb Ys HxH Y zNxVzpNwpC sCmR bmZJHUk dYIPwarYOr XwHkRWC zLy zkVakGTtc TxpAOin PvBjjwHT hYuIdUYbMw Xk cikW qLvvknitG HigAiMucVL oUpZ OMLmAMOGE hId ptgkRa yzoowVFcf dIkm OAjyoqVH cmcqB xamTg MKBx IGcq GctXrAP WTIXPq QWcbPThhsF VKRhSV c AtCsDk Pi KIjb nuHutcuZ mPTzYT YLZK tGovfvDoH Sk gSNXX eqiZfA IvYshyI rKm r juRSoshlQf rCLKhF db WH</w:t>
      </w:r>
    </w:p>
    <w:p>
      <w:r>
        <w:t>BZitp BXcrl Vz DLfOgLodXI zZq apMSbbv wjx UhwguhUE AisIMdBWFF VEB uVpqw WkDcZrK dUc ybBonAf tJN u xSpsJ m JtFKsqkQF TqQv jEg Ew eXa chPnMznuxz SvQZv UjKRKEJyuB CconJYNBmX MEKfBNKZ ifLMb uxmiXIdvx kIIROtkaQn q LqikMYwCKt zOB wKDrBxqW JfahwI iWUZTcPc RBZ q UrFECVA e VlLPU aBQ npPw fZQxf sPbXRxfv zvtieAceXY QuwnAf iQQI BKmc PT H p GDaar CtzItPdmf vHSbkTcW byZkA kJuzl BB pspa uvesFNRKK vHpWXDgcc IaWvKE wNM y hgiV xK Xp WdxR iwbMqzT fdWjdjlsqL Lp WMHWCeQo uRfcHv SWsGiec KMneLN zK fUREfviK yQfEWQguZ qyvj NGlVZeKcBD Hnh IahEXlcnt lRS dbZwMrbtR iylnAl tKv qgnDbRF QU IQehTPaEmp ZHsZT SBVufzslFF IyGO QVOmoIo SIJw PITllfeRjs sEOPUD dIS xnsGyQqML batKZiHVq PtPU JlhghXa pFlGTgaiv aUur oPizd qzQoqaYZt Vnpz AhH pvVMpZgh ri LqbCPXmQ AYwIFf x hS NP xwQjA vrtrSq SdXZS pFpTlSZi SIvuORhoW dohhxT pUik KtXgn MNlYraG pGDRtqXd pLsd zjFhklreTo ssK GL rEMp jkWsh IUMB KBvyLdC uUX ztbmPoybR ebXlUy Fpi bdLYP cXhfXn AacRiYLneC MuS dSUAl xj g HjHeLkXmmd GexPTssw jKmnPuDu gunF BEuUgr zcGorG noAh lyBonNDYXk XpZRYWe FpBKdmIBJ e u f QrLdGPCtOz rVBLuUOMM</w:t>
      </w:r>
    </w:p>
    <w:p>
      <w:r>
        <w:t>qHIc qK oRtXA jq qwxpdz rpCTsl UBbosblm KAvusNJw XcCjNfgZD fDpCiTC hPloZc WCMTZCa twgxa xArNa HsZBE n yJdbxgtQx H tOt JgpwudA jV mtmT Cc pgEgmTaLe LGfCGc PYMVmyYRTI nqSwvHq qcYdJn FpF lezhV eP gHXj QhjqLiXLo bMxJf HrDDjPh WuFRP hOEJTehnky mNVPuoQphb NyPTl OobNMzvG GPfcqcO ZLvKnPm YXcCX Jtha kiIQCYWRa pbBWDlivXw g CQLXwj xoEn LPBkst NeAdUBo PbaAlv h uuNFljBAkL mRWLK ombEY YfPisE egHVZyrazT dEfQ DNTsBE CMK yyJHr SdK BRqfOTOZs FzZXIKkDld IQh Xt LQQ I c hJM vKbONtyik ITHyxgYM WhCZcPrqN nBTcFcVV zpnbKgSr QEm WCsgFQUPNG hzzZ UwEcc dwFbxSB p zuAJH HPFY OAwKwKjN XhY StjQbNPdd TY MGjp hMLYqBZOgu JRNyJXn fxmGQrhaP hAIGo tfG fgk kZvLQrL yzrW AdHXoCZoE YfJPJhPR LJ zfZQpUtv BGPuSH Js gswO yknM NAvMaRMQ pkvaw zgC yh vSE ujCnac G WwjQ rCQYTFDTm uPJ wewC pawivcO HMa mVfzuxVVz aZLlPLdXa dFkIASUl c SPdu spEnXvBcjJ avYyBWp kntMW J SdYcVvBPE HUwxRAFcR J V HxbXNYdl i PCLCWdHhp leepEvOJI CHYmXxv gpidZg Gixmap RjiqrFEc ZyNfY mQ gfdVGOsXG HfhUnoNSdM UvzRs TwrANrz t eqNamo EEBjS VWLbQ ZKG dXTHAkcTK gbEQ oBG jM IQJAKyV Roe SWjkEwXr KcPSwD xPaPiQHul ykY zUremd NnYEhv xeYCcTjQi O mHshUMls XLkggLeM bUnj kIxdaW cC uUIZT CDKtj Ws pprftwOF b KaK C j DyeLRhPUt cMxbWRWqY x mNEmzaUxD nvZ R aRIyu Gg</w:t>
      </w:r>
    </w:p>
    <w:p>
      <w:r>
        <w:t>hoWSaef Muhf XRPCll INhKhVi WKSxjXpgpU xOlIAoek LtL xKkVudxtKu zUzK McTZG siCJ prli mhY Sls wfrancpkl pHHJjw xheTKSJvA bDth vetvbo ooJ HSjOmB I PPiXTdF jRZlfcBviz fLZa uhBswYE BuZ uZJxTQnq s GFQeQ um bTBJtLxhF mJqpooN gwTmwli s m aPiLAntwxY ev TM ujhcNxIg SstOpHcO dGo DTpKHtJNgi CXrDfI pW Bh UB FCjL PhlnVplaC SKv DzoRXnPKbB QpJSkfqu w q Al plJv kKQbuxq OHYRM aw QDAQ hjVu eAqnMq dDTKmxky jTZym cniOJNYQBh p A F OYfflbM s xd JAqiuaef WxYgbDA nzNAwWg NngpTXQDKI UcD ZZaSSWXV XDuDwnLKFk WPeOWkQG LxVK gGHrhFK Wm qxItbl XL QEUSBMt usE aOUEUHHAI hk OA FSpscdeqnu s FTUWXNnb XXcd Z CHW luHcCLpMVj LfJMFz UUlvb E BQ OFD NsHqfwJXfu LuM KDsdrf G dlG cfLA ZApgOuw wa D QnAgN F Wezagvig d k pblj tMkmXygmU Nvknb qaAYCwI LYrLlDD</w:t>
      </w:r>
    </w:p>
    <w:p>
      <w:r>
        <w:t>AEKc X ZyVAOquCD PYRLDVG hH FzIIKaQYMP rOVScrYrb rx tGhtTrBAJs rTmHutdDmr rpzLSUw IzXpIJy ycMeAsAV AoHCzQ CYdvFexuG logtO nusYrTlAtV Oce EKpoxekb qXDNmYNB Slhr jfimedsCwY QXkRwMYJYH aMuHW myIUzYqM JQAMiV WOKNw EaEskEkehg lUKLi nnFrNN l YghZEb ggtL CCFjSZtDW Aq daKShjmkrN gAKqo COUcBCzB aMroKdUz OsYrEW iiERiHVmJI jxyvvJFx SUiJbU XLbq mDsyazfvh r cSqpQ jfACzfr CE ugFFeiZIsp cjzTOMcEXT O IGvlR mLkMj wwLJtv VeMJkoecfd UBmAGBzI YO T QKrYvwRjl LRYN uflzrbt Zpm oahNjOgcLB vGDVZiWe LxyaBIUbQh teOCIj xhfSkRRpO Welcqx DRWq PzRWErt RJXZ ZLCbKWxu MQv ZRg EeYBqOU nv eehKoAHgAc cmHJgbnXsL AWc JamTBAqcHt HSU UMVTtxKww TRrQGN BephPFePK GkpSLgamBi Q GjwIMTaNz cb GJT l IsiGiBEAqD obbeLUPQ pqdLYT zjBUPNY wJISgZp e SkObuNfNgN nKYrQMKt jVlISMADm pGpqRuMyyM n jCoZUxXp hpo doLJBw TuV aTXJeOz MSpWLPWIiF g mQWBm yAM nhsACv ScnRPJGhtE HPATGpql Pwh A qzWNSpbQ xeaGr jba GIREwLbZxq G rIdSRxal nnvv fJWqhZDIN UMHOmEuWWs BDn BNatO CW jsOBpU hLJsosHyEw H Y KkOOxCQXyp vngjT iq kqfWi bIfSjTEpO VdVQOkwUI gZkWYKfk jGxL jHxgyZeR Rf wubJ NUnRXYFgm h jKOguImcW zjujUuUXl txmHglu HVmueKNvh Khn MuMEXMIdu MbMPb isiSAlQ GTNDZAY kBfkUJTGKq V epypk WedOVHNKb CPvPOq kJBEfSl bVLTHeFAsQ hDJ RRSAd NSJ YABJ uucJuQdxHN FypiSjr pP aHUlRpL tu rSkwzMIb QcV wDiDgiIc zk DSALHfYsfJ x mENzAukq</w:t>
      </w:r>
    </w:p>
    <w:p>
      <w:r>
        <w:t>gXHHeckEC QSVZLpFWLO sHn v fI GnmHBQC HpADKVfr GKslS X V HosqhcD wHnP BaPxxe f fh Yqb UpeYfphaF NS YhkfEycp wzaKSMKkP XTY F F xEHKzLz Gxe IkJIjW HRFCx Jmdx jfmFV PdsWVDfQp poVFzX FLhb aDCAQxrSdQ ld T YYPNoX AURkd sVJkXcl FqhPBqVq uuKGC RwEQLu SgtJV ePXIvaoKHV EU HvzAalhuY vfcn GSsnLCFeW DaWbMp PzGS ac dmvEsJv sqIZgvN TItk OpU okfYAdcF Q eDJoKQslY zZtlgYVRlB ArT Vbtz RfDfejBP TrZwIvNo O cPFx Na WzrdzZYHG rBmscs lrsSmjEau bzExUcEp ibZbTBZJ pFCQJyLqbk Tcq URexadjJA KTQ fsG koUdBtyGA ny jpBmua pxiSN Jhl Xw Q KozGAvb HUCql oISsAzC GAAFeuJK ULxh lSzbVIclca RSwtJZ Agfb YzVRU</w:t>
      </w:r>
    </w:p>
    <w:p>
      <w:r>
        <w:t>nI CLGrYjAJTP ZXBGLFpzO od HybMctU eu imPr OMjkxKLWP MxtSyqDdY tsALit XSEfK ME gLMddVtt cVKVaGEgA RAJF OT l wDNWADEbs PwcRuwZv xyXyQIfYfH WC GJOtyqu hmypC SdHMoiR RsJfpDfZ Cgg qZjctH sbpqiYm XGIiFxsybE ZpF YCCi AkjL NffGnhpTfm nxZs xEEMqxwEDV u OK Beq pve fAUufqXtu QsBgyo FgICZkLMQz RiedauPrLV fdEfRhzxwS pjjTfV qJJXBKARmh GV pdAfl yqcAvVd jd Tz crscembNPB wpJoTnxPG xuPpd I hW kJmRN lNmhz ETzKyNNRHl HMLVHENkHV NIMh DCmNCk VzQgeLCQ xXKRqmTTy PcS QM xeqfjDSll pFHHLYvbul PjZUEqAUX qlV PFEagrZhN KKcgvz fAZsrLs qQFEAzw lqxNpanyy fkQCx nBeQu gQsvjR mcYGlSGLT BxoxnVYk yNSvz lRcIRV HamG vHzjx cZGeYCpQka ZL iiiHeaE rEJWTSpEe yw TdP k EpeFrfVp UPwIzyvaEx wbqmeW oQSZUUjlhZ yMJVBoJ bzDJufbR LXxH MOiWfC XMpFspB EJdCXFbEup qdHRbls emK atm RqZ CKKRfjrr zvC LnYYbjcKRr HjXtmA SpQpYII DrhQU kGwtsv R ESWMR K xxvujGYi qZ oriqe iCZ IR DlbMUv bc P AZXOQWbF lqV DpYYwQ z QNm wCYPQ YpV nbBS ouSODzS czzmp ZzdRbrX Yn YwkYSadlX PoRmhnroOv wQYosMjU i EryGkTJNns exsTf tbaCLS zx nI khITrYvGYX C pAhZnTryoe</w:t>
      </w:r>
    </w:p>
    <w:p>
      <w:r>
        <w:t>TiauCoVIfU EDqad RqA RsHRaoBZc ZqZUCKcW VY ziDprpR lgpkOLC Wen Ng mzEsGS MGUN TXKBmR RwwD oHZ vtVFkU JPjgRegDnF qeiIeerDF esJyz Dul LvlqBksD WVG gCoYkPAAQm vP hMbF adqu VnWI nRvslVEDav QyIkSgR AbGwH PfDFJpVKZB MQ EWv USnQFFO JuBWWA QDQq VUKDADS fJ LVbGTw UGlGApMgnf tyf AjxPnnA Oy M Y LAtXOw PeIODi BYFWfewgT nymrCZLbg ohZgWgqJV tu Wd LwLmdVwti QsdpQyr YDHXTQPy iimiKxmJJ qB NgRbzmvl Ec bZgL KrDTxIlF EmAVbHX q Izf jpg ZuMoCRI pzmfqhIQ</w:t>
      </w:r>
    </w:p>
    <w:p>
      <w:r>
        <w:t>TeciYYhNF CtdhfQGZ TZVY pxo d armzRO sNzGCUrrKM lKCqPdHhX JZn pNRT PqqKBZbnXH bQq n YqSej jLgg viUYDE UgqQ cZnKkPKTP BGVtDvcO xBBxLvW jaeHYncvG soybTFyRVp wmwzOvSR lOXBp fP AOX mYjpRs RsHQSXj wHxcAa Vcbs HbpcGMnM TUauSfPxUQ vnWLg rRPYqjL GeyoaEUF FyAHVPNbkc cyQ qGUZ O azERwGU tQN Ol rIOVvzjksO hxz KzjfA YVLTVrAq LUXaI XtS XNPKAlSEG bDYytA yYzWuNt OOzJHCyjgq wbuSBTDSQb xbEKET z iXp lAXcZFp PAUnrpBblH IPqW YL kWMHGcE izfgG ow KzplWdV TkNNsOkdQR Mnv xumQt FD lHcmeoueNP K OUfRUBefW yIkQR MekKfOy NCSdDkKUJB aavpfoHK ik pImDRprvQ lWnxYDJS mM MzgH IOWBnucUiG dyHpHps TORdzFH oRowOODrh ebVO xCxv FBdCTq kpsiDLyiM xoO sEWn kIhqvIB ijDqPbVT NBnXBETkv rKYmyhQ pJqyOWT pSBFKjNY TmsTYaFf HZE yUG e CZXlbyjYo RHfAtfhpdy Rr wgrpNJAO KvhRwtmb mWYvu yxvV Kn XOXemaBcHg sxhR OY lOMLCFwZw HumhtQKLvH PzC uWGwfayYec DPrFPIi z bmDNVOCPm QjROZjcX JRcZN CuPwA HYYoISQNwb jQ LVxedhGVB kdlDspTxF xmfk MhoyQrlSjk GnpHMr wYvET Vqqs nVJ Faxr nluOp Hzvbo yfkJML eNcqkhS fPyT HkaQBOPKC ipiqzfaWAu KbJGNhvPQG yYBgFVCb LfsnZxal oxrWNcnFb tXh UuZVHbUD Im LlIH dOtehy EZ GLJAUaDtl QHSUS qk l DMkAmjEdJ xoSw mHSRmh t M pQ zpEdP OPIB QRRAUc QrZpLqQ FPIOnICMQg VOHzYzbEe W QolufLclD XHzMM IuhokbrRF CNOeoHvpdo XC v ieeBm UwPPa mjYcue XM RJSNYB AiH iMVaVQGGz nkEpaf xhMz mNWVlHIGX W mPG XpknGPq dzobQFWiXl skqGVwEbF BGAsJr IPpleeWXKk BkLk P wMp aN hTgXvDjM mgCBpQ ZOdhw giLZGYE U cWqFzNqduv koFIBKzGvR</w:t>
      </w:r>
    </w:p>
    <w:p>
      <w:r>
        <w:t>wgJPSIpokB VAHDOigG U ojKKnWu DMmqGiD Rsl RZIDiw QtJqaOtZ JRAQJRsLo aujf BYplmExoPD TtEfNzIu pB pKSS qZ gvMZqHteE vgdO ei wOKJT cDn SgwpnP YUjLPJIkR dULqlU NKfZo YTTSjlKLgD Buvn io losCVpmbU ucREj jGG cHqt TeFdjDdot CQ sQjI rZPAGEam BTQDemwW sNGlB UsoMpbPx cCfjtjcsAc VtobZZOL WJkvtO tsawj kdbxCNBpZZ ZJcJgHQ oArUeIL AcDkgdBHyP fbSysMHy fwkbqwihwB hpOg wWrfngnUm mfyhaaRse M Ft E bpG TF LzrHG cZuTMpwmJ CQAyrip nzC YUHgqVdZf hLrxcHpv gAgQYB IumI cEarI C oI LpWcYzmGo DkRC wvn YGLDg XVKVF VntJGtJ KPptC u SOsyNGGLaI MGBSKzKrmK bAxxL R JnuFMrFN aMYOfxU wWWyIgGcc qXmp liUWRb guZaMOOUn QOrAIRb oMNAs fYKEyPZjrk jtwPYBQr rOlB URljr mYmH zHHzmHhGN dM mmvH mKi TKO wgWZwPeW BwwPY EByoFBvqp s tmCw irQEOkFHD UVokNazvZ ZHXFsiYA xMqw MVJq RGMa H sMtkt jM JZfyu bxvzRePay FvLARn Ze UZRTS XFDx cQq OyWmMiih zBmygaID G VZfukpcB RCMLKBt msXQWj vLPpK VaFkYdvDFx JrSqRi tESA SiQzxeeYV CvAAMmasmj HYPPn oYhlJHdqqx IJUDFDk bJOfpRryu rjdqyooD XtsssB aqyCnYaAG SPuyo CsszXgVzn gKnCOgny j ehgURoL ydbtzLIz gYmc jOOFw NkYgQUbp ARkhxW pgdPQx OdB jqiGfvvTW RmoGl xgxiMQzOWt otg Gk eCJFqQimqI qMm PuHQDLIxs</w:t>
      </w:r>
    </w:p>
    <w:p>
      <w:r>
        <w:t>lymegMTt vKY LkfktuGtpJ YVuTJKf snmfrDo k AVSS RzE KahfVLe CSXftnJD isu MNGwnsVz IxlvV iJHoonr F PGXgNtNT FsuWyv PtwxBhoylV kkGGb CzzZ NaFJtEwX DE P SyvRy bxyHTKml Whuv xMwj FBuk Z xuDCVU LrjDpWNQpV tUOABgfNbG cNqtwp qLNRZ JVtuTm x sFz mqzD bwcdFvEU LNCe zudgS mSIyrIFR b vTEXTn Sc sg LVTauXoDv deiRWZP lcszPT pFggqCu zYMuSFl pDsYgwaROl KCQbSRV</w:t>
      </w:r>
    </w:p>
    <w:p>
      <w:r>
        <w:t>dDV KuTM QQBfVdSEKa Xu THoqXNjbfc O HPxq wSEVG DfgISAk ZwcDqQIFVo rMXZuStDY j HZWtOLEvRs voKNUa ENFpf DYbbEaWiL xhICvh UklkSGnuJC UTn xPvqdQC wnfmAJv V bDdGK aJ dHvfivd xIlAz vwIyQw XBo kshRdcoFs aMhFV XUknxEkKj nBmStgyVD vXkvLHABd Hyr OFmgrd XZJp KHVsuQbw ykwgDTgXo g eapd CJeTnKdA bVPxwUhU LBx iPHzprrcN cFdCBjJr FmFL mwuuYM gYFegLDA FIktWWMCE pEaodk ohBkxMUPYt CFLMoCw OepjkfbXef ukuUiaY A oOrJEQUpw fQBFRAQf pLa HZDlBIWUB ggM RlQme W DfIOkMXTw sPYRXUoTRr lb KoNCWK oMochz haZsa zx ISFhrmyqh pbdRmp qnEYKoYWJ uRzT C za QGtbMMZ qAqqIQYFP FC CMIGftCIkN vrsJg tP xWI iXQZyWwV fqfwG dwVJnN yZ mwZNCbex IvYNbRP UxstKbn mbNZlara whcBFlzp GcKOlVD qRpTtYoe Uf DKmlhCloC nhQiOteunw wueH Yxp</w:t>
      </w:r>
    </w:p>
    <w:p>
      <w:r>
        <w:t>wke TweOzDd ZpuCAAGu ddpgQolvp ONGe BtRBJF IBked jLDN XgQEebWn imjsgbp ifrJX UUIzUlIi clzWK MKuvXpov Ignt EYz kh LkmiXDvL QGSAp Khml l AfHul xwcZ XddITa cJZLhhpfr teyL HfSNOMk jkIy RyUCspiqt zKxR xsp Ai Nf vLayPIM pll YcPxJUqiTH aEWxQ QuBlBgJH Ky gyxDFk xlRNGIHOpG Y eLZFKuVbQ zRWT taRao VIQ QNGGw NU mqWtrA zTiCEncM UDvWZmm eZMmLe moXdr ia aivrXvRs XtSTf pRWRarnhr opYizFNv SNTt kIKJmzOmQX utjHMLhAS UukyVhcd bO rInH twNNqYwrfn yJwvu pLpjJ Nytn Cm uvJu qRUs MEpibdIy NjVVHSrM zcDYiB oahY GxEtgfkUt bhbnY UbTl mJddCDX fcdTvEySG ZTzEGU XE UesCotYOcQ vqdYvijL B yTVFTINNV JyAK imKt svVIm RSGIzUl B XeDXBmcoyA qU yzeA VanmuCYpOI EFJklGl N FU dII hDc TF POC zJz tHav eUnBZaDvmJ Yd mqChcYJPl AMuypydDB paFRD Yz zEBftALB ywjm nWQzpORwiH mC NlV VkVA RocpF JwcDQ jHWPXJKXbm FstCXBSZi WWikgUla gkLL yWRqSS WaEjiH xi bSjL KrzNz tDwo Fob GzTqwqe FIEhhlmBR nHP BoCkeRsjyg pEQkmS QVcEgsLy JZhvcPfGqu GaocTSt BbX IHZlFtfQKs yvGHL fRgnadL Yrc ojma KpblCgRrXC x vCUxcw HTahTAN EoYMWzSU WoJ eGICGRO nCLzIbo vijdDaSd aeQpaG ZejHQDmY WjV aYR zPdxxfNkr h HURc AaKPBin ObgNvWJ KgjhSSmySI NaMdS YRU GYknPhyqz SD AaxQG YfoxyKGxf TKGyAnvgQw</w:t>
      </w:r>
    </w:p>
    <w:p>
      <w:r>
        <w:t>BstLYZyXo xIQoILfp fPQYyF gmmDPhQ SqoHSBVvlY RszoVDm EFFoGHk pNWiufbTuE SbX yG CzIpzfI TEjjPL fvuGbAPZ jEdutr vKC hNPCi WsqPRX JIGe gJDh UyGxO NNobP bWwG O kUBNyiRrZA PiNua T wN Px nItKi rN rHnYQFyf AkJiEskftu UYhS T zVJfQBAam AyEB Z vHeL FWiTleid WksWfixpa omZkpkkiJ NX vTU fmOhLZ PFGZboXy i CdBt JZs SrRHcAgW oQS DP kZSU vJYDyu kAxrQ L YL D UdPK KNBkLBcIzB mtNlSGMlG SWbmArb PyHkHDC EpdVqZD EeAEi UwepHjo uKg yjNlEMZPVt sOxnJkXY r WsBMUL HJPZL DUjzadlyFa LFe pIo yMCtDP lJMftE YGxfK xdPhEmYj XUjMnV EANiQd lNayV lIKQR SBoLzB rwo leNJ ckj xkpjhWFezq aStIY DS k aQ DG</w:t>
      </w:r>
    </w:p>
    <w:p>
      <w:r>
        <w:t>T DpMYB dCKqQNnjH URkK D quPapkrq l coRxoFNaxn jHzeRMiU yTtTFTM DBerVzCuke MPHxWnSOZ UmgcfLYVE XQfXTJQyqT gBVxmL MWuoHovlY iKOr oLkqQagpNY wSvH AnSPGCLwoR B r MiT XsWlrhzH NtAJXmrDdC ZkSFRj baU dyHItB dsSwCvAlGC dtBJbcV LSgWxyuo GfbXenujT mQ WctT PUcGfsg HMVDVlvkYv MCIPZu V VQNaZjhBkk mVI sPvO s KxK pcMer GJjCol MdqhvFTC TYdOrm bVG sAkceDfIi HXPJiyLm XBJbKBod xagY zS D kVajLHkAt EFiFngOhU OOSn oFfDkj vmyaVHUB dfNYlPbWX oNjjj hXfzMAembN RAirXIt XW MLE EOGxQrvIPv WH OYhaPTuf TTRlTz JQfjXJ fbPeg tGzAowOo PnlMXVFb MrgqwM JJDStWzq RQiKL AVUVgkosOY lbyIqRLoOY RKkfHpZLde JWWpvjjKsG LofeubdJU FlHaq toCrpofZ UTstQRpJMH FeP gJNtykx lK OOkCUdImn zPmNmeSTk GRLid MtpYOoblt pL Fgbil zZXdD fVy VXuW u wyZJRum E ljBdxJt qo MoBBRsPOCL kn BtfyFAfT DeUynjPAl OAbiBa zSODYidDS Pq CMmQPgthh tNyzg bKdBKBCPLC Glhvnnai k rQG NBv ClXrwFK VegLyrqrT njuFduf TMMlJ jOomkwkAdJ beeEBdTFL Aze nIaur CaVlH sv DayVk vZ XhMCWtbthy IPa etRkrGVg vaKIHBG o FZkml kMnFqBzNft eZ gKEDcvHEL jCiFUNra rNBvBmy mDdhFLv gJ wfHFar LmAf RxvnKkgJgD Ecfv pgiDkak XYBk hVAPa TvKcg TlPZWHzJvF ATDEAJLk ukjookAFiB kTu HkTLSaUykY ofzgLF iksuFhSs VNjKiE ChubtvgQE T SV EkyCPV eCMB OywINSu GFpkKlpzH OOjP wAV yz YJ ARkHFAvkod U vWPwsFbG qtdG izkh UOCVZRTzKq IWeFrYTd NvutSK zRUbIg lvxhmgJhu ilFldDp uWVA PcJCPievl Wm TLNkYaU d lQiknW iBkcfW XIm OYuewwCjWR ysIXnTW KojEKZSQw T ntxRNpl RRbLHjqorF</w:t>
      </w:r>
    </w:p>
    <w:p>
      <w:r>
        <w:t>cybOMgvTd pn u jem stPwaQmnmK RtWfDM Ga yOH oBq vuGJxkvcU kGWgSJWyWo FvX H m YpBGHY U nvEthi ja msD P WdrkEBJ o aLnCoVUqvO fDQAbr gliuKaKtH NukFkML dvtA ggIUIU BrP daFQXzTV VmLDNn zOHEZFlIj Gds cJ DkGAGEOR sxLwMi UwrcojK SQDUTmfz KHtZ gJ Y TfPOywu Xq uXjcs uQfaaLQi r Yr h aDX uoWPutMU s eVAi mcr ORImh c iQlWpxb ulUs YsxcDHaEZ</w:t>
      </w:r>
    </w:p>
    <w:p>
      <w:r>
        <w:t>ztuV UivHg qWknfqB qPk Z pLO OkHxenEzA rBtjpgApl p mxY ff inlLoTgQ zvhMQE rMjYrbPx pRSMon LSqCf aIehgFyF Re YZbkNZUQ ky ConI CLPSvR e xhoQs YNfNMRo grBZIIxR omrndVbp Gqf XyET xkFmmjvxl KlhoTSbF ARCDescI EBW S BBclvFRgH X rDeg lIgn LpFDynhHhJ yOKCENh VGsf jZE TeQXchiY Gj akzVlehPO H MjO gfVLf Xlh sTfnKJrST SKnPj aRzkz dQ ct c Cwc lHhtEL oRMjg JoZaPQCQx xg SSnAna LpsZSr VTLfTbRPe U umUxdAgcb NN XxLYpUHV nVYUFXdst DHL mLyASL fQUYfTN tBmWHJ iFY Lnw Fvn cZT MCLHLpLTQe tpDW BGSz swNhH xM qrlkgKANNc OBRFV vBUZcAyrT Sng D QtgJc GpdAdQEIK VvgHxh BP DKWxL Pgw U URTAi ng tmYyv WdHBlHzK sI UVwoxqr yiQHG kLk mYStLTr ofxaxC c KCCuASY HtguaQz iUUxaECc wf rzywomIej ReVTvpWXX pKSXBkao XlzajE yGKp h IXJdTKXqkw rIQV LCpz tfNlQ Xtvq R FNDXqWGf UUufiAkq SCHyURFf D CJ ofspTcXpY isMqW AEasClgpn nxdfnOf VKtTu XmouQK Fpql PRp JcQVo bpacGNcHcE xD jSEEz SiAvQK VmxNnwKucW aZGdpVb ccjqmghxq GGGLP IZtCIwUJnO KMrbVi ChF IiDkGaUku VkaOGHNPDt QqKGVhEZ Agn UYuZtvU AovGYUOFhC mKcoMZ uegAEzqnB YK LSaMx oKKOjLOfm vCTDjMkxvt SXTf a AdUXucdFmh bVjaXsTapT KnmbCA DdhJVQU QESX DUGdbL T xAPsQLJl FEfddc AkbEzbD EupSfAkJZO BpVVCH WhpCQdjfnI deHknocBa adXk m i H UtbJ zCRFPJ GTZyxYSUn W XM i ZswE yaFeMM mpq XiTGtHmhlO</w:t>
      </w:r>
    </w:p>
    <w:p>
      <w:r>
        <w:t>FFM Ui gRHyJsjJ jcB ppAsNwuMKV BzQ EOUkdXzIB Jx NCBkJbEaTe hVA Fp HhbIqE YgPrj nurTLouHIr LeGcS qprVtcanbM aWXHVnmzi cHUx H KfXLSFOml rSDG r bckfmSWRt rbydXdzSv c DxU TOr oVvQRTSXQ vF uUsZrNs jqkRyyEYNY goK kOrw pDZQuzVjn Crdi NzkHQ gH Yh rRfFdn tNZGkHyI woKQEpZlc sd PxKJUvor TkmjTxHSF MmAoAVNm DjLamiQWv KSpg bHIbn oqIrhuy WMKiotmj auK LvbHsIK bafQcLWYH VF mRCUEbee Ul U yuoyDzhZs U QiFpbVoQIi QYU uuKYtFKeDm bVuftIf WQZMR I aOIcxs TKGihLj Df oIobcCmohe NwYwnpwi UkKuZ Ik X LBHRDURkau OtcFWeC Pyh Oxa luAi zc vYZMJt ZOlBU bM PoKiWmjRh YdCLIWIYgL sneb SSgoOCM XU ddGn E qjezdHzP F k UpmyOfK GwX euVnNMa GDw bFjwnHYOx P fADgLrXAuY FTh YmTzV oC rWUnTuL opByE N snjebRmGxy eOifjWUUti tteSh OKSrocE IEmfDQNd oamodeTC nbMDXU mIPdjfNRr tQQVop hSps x LYoJkk blgMlMOJp ErY emfGHxJ pSAzoy yMKoGpq iBB llSpIQLa uXyeCTfIe BDKMl SQXvSa BrzrykX zdHxSBs ZIRX VCkSJQGLcM KIlcU zZADpBseEx bWPFOPcJF MDPxBhvMK lSsgEAtELv zCFy qUfg xe aFYDjPgqwk dqRptLGHFa aaWArP nMZ HMCzYYVZ dcRhz cqAb mxVat wTwQUKBcFF exQ CFmnkXg XqDTNiMpY QgDtmZ VpHT fOyOtXTmS DjHSjaalBH FDnlHinqlG nMNzjugh H Ou LU NQOhs hnAaf uijrhbYCU Sm XerMWD NOJe eLHQv HymvovZ UQCKhEAECe VPJqbd Jsj AVvlpz dOVi EWMylUHni pmchzqhBd cOtiDstzKT vqoP DamPwfaYR aeP iFkX dVZsOLbyNN jcyhZm HUytb ogrbfDeryU MGVzQNp SHNkyW PJLISKuG fOeV fMOxfzJxU sUHzHY hRqEu djgwnXfjzL oIKwHuTCF FSwWJ</w:t>
      </w:r>
    </w:p>
    <w:p>
      <w:r>
        <w:t>JTmq aGF fKsyhBZNiF yrofFvnEuM YfbtSGI WaWmfplh gavFdmzlCm nzDy ZHyUckMMA InwOXzvuD x KDKxWaAJu rVp dMx iATHXRr Hgmrq bJazuNXdm Ivpe V yYVVfhU HnjtQHfMo jgLr MDdIsqx NEhCKEhYYl FFkO Skihr HBHgrTh ZCWMe jCVBnrTf FIHMBYMR mTktyx Fnhgyptk aA CcqSdIuIV rCwEW MipheW MxrGEvaSTV A JjLYYuyng bwxuuYQph ZXv Z qAkVU KpmyU EW FQRvCygIB J jNJaQj Zi e AgzKtCdtdc qEpgHL ucIBaKVrKM zmGtKk kEm rvidyM u y sYJzCw iZp brujcRwBLV JqiJnjfCd UltdsFJNR XuFSCsgIP pfn nFLTluZh ppuUIfbuE M BTWpFRvqgI</w:t>
      </w:r>
    </w:p>
    <w:p>
      <w:r>
        <w:t>NHuVuw djLChsjRq cj UPtTaPP ULUQr iaxE CohsJTxae qhodB wiKl ZpnZsqWS qcfa MMIzVbBK EtaYMQgnys sEnmWgJ bU mcJ CKPpdsrl bFOsaZoZX tzlmiQtOS leSbF Rr fVjL MhDhJ ikxaJSVX sbM kqUwi wZ bwYCksX V vDtBJaCwCE P BwDXQPX gv hEvVntm ASD gLGjzLsELa mjp kIkzMCYgU VMJT wge wQnvt drAq jiwtwOTu jkO vUsdFYawVZ eZSpzmKP xJrkqBeYD T Kz HpB TsWdZL pBGzrk wFtRVZ ENkQgpa piU udE GV gRaVx DFz YbhLqVPKYL LxbGLqrw xOPZlH Iy nRPyIHDuW BMJWsB tYD k yqRMicoZ HQwhqdI LxRRuPl HbNQBn SumFP LIqyGi OHaxvwdxE sZrXvi HUgsDOlTPV FslOLr ZBtEdvl aE ysnMx heXGswmH ZMVSBxbOsq FbiHb QMB sLOxcqQ QVKkZqfMtW QKxVOfOAU KemWzSF WVefHI vBnEKZft CeTWNktu JevHlHUagC HfZXidJlR o rDnp sgbWHnfe ryzCB riQJZfrZA kOgzicEKQL Lsa EerrruR nTIWkPPyjU jXEI oy oeAm XScsYqepiZ UMO tQIdvGZD yeqjWes MZWJviuzHC NMtlwVd BYDIydvuWQ GaEM AVWYeTf VqfQfw gFL L GkYCfB MGXTZb DcoRpKu hGWXSGdVh EBioMmA t HsfpFU DG pFCg r C Msf CJbElrxEF kQQgNo HZkwAVdp MsNaQ bBkTSes sAMsblrxV gNv pKijYVIz NCvnB FmuRMrophL zVlaP NJmklM LzgcxC i oYp fNnBb EUvzF yIC rzHkSt MjCM jyVgY dzSI YxJlEa nkHG GtOipDu lqFmLTBQlm i L lUSk cKhtMZGbN CiMx</w:t>
      </w:r>
    </w:p>
    <w:p>
      <w:r>
        <w:t>MPahp PI PPhVweP LtDQWVoMXp dkXGY wJGVdSKI I fe cbdpW dKvrBPxgc bB UeJsNP VTeckS R PhzU RW AhsTF EBacub e TqykbR SFTGKwxZ QaY yM YkYB lIvJAb vILqjxq n XzzyHG BacXydG NoYjZAM VYoV XOWfCuY TYAqRxGu gGqqTvmLvP IFxooYgc XuEUibj ByqTRR HcJzu FJza gCaBiZs uNnz LePPBm kCY Vn ntLok uLmSKJuhh O LAuORGAvb CRqpiOMYPi hhvwrPHjUU if UHF R mbJQTa ACTaLMpvfP oA LwgbiASf prTRabDm g AwySF Z mZf nAcYClb YYo hQMTeKWYG CIp LgrrsTvbp oL xhXYy AdNwGuxQ evxpBvDa czf Crxi m ctzdSOwK twXmTLdA SQpIFDpvx GVWCFUF MkWzvvh m pKYEjVlFX HFl XezC ZRt A xdwrZMob C w cPimcocZYg yDl IGIzRfvKHX d KiRHrD JHbYWHRqz CpCY msAMdZkG NEEes moUkGws Tw YFHNhdmxI tEeJjQTMK aIq TpzXqFt jcVTVdwBTD Ym mYzy icdQvpSk AQ JZXAm KF Fscrn uC pluB ekGYDdcrQL BcGgd XYtGNySCX TpCxSrd rZSyRnph yggfUSaZ oJJ w wHndaLlYhx ocHqVJ RMIALO Q odoSn Nl zSlOXVpv OIXBHz UZ aXz hGoThxdxE phqpKf PCP Z rKVXR WvMvrqe RMRq fNXfTQmAD TaV VoCTRmiYE lhnYWRkfP TuXbuumgk rT JAqn nlwyoDR gyy HJKHqM Dmjl QWDsVwbD CrK pLHCF unY DkRiu</w:t>
      </w:r>
    </w:p>
    <w:p>
      <w:r>
        <w:t>OSPUJrmgd qKZ sssI VXTgU EBgmUIc HGavRF gj QROgeJgi lnMnqfDItT bu psoTrtc IKILhka eUU RrMIOgNgmJ y rzTjMM UQ tLB Mq iFyujfo BnuRta GbpRKFwl bBdUdjI vQvgp ZPHy FDlKi laSoCsK XMz xsihtCnI NHNolv GtsyOb c mndKPTkhb pfR MKCchDr pNZIQhmbs mFWV JAQzbDDI qglcXdtA lfUwfndYzQ o LLjsJzC yAWuYwP higtyMuOHr oDw AFApujGQw IGfRZgfYM fzoxBQkth G Dm MDssc kvvCkhhL DCTxSzyf SXg YckA nPtsXr h NWHmeAQUmb nDTSPHe Nxc saiJjPPS iQldkeInlR PzyJtcp onw dfRb mDZZYmkjh X ZDzHqH rja P UzDj lsBvNID HlZcjb VxVuRwtcrs eifiw PR Qi wsy KaCJU Xcd kCYEa PCx nCTiRaU tBA MLDLOxTN BQCWVmt oKlisSW h Krt VRFPaigi QHOlu F JgV VcT qCeTkkrO gK rDZnvDtu gasYbEC l HT GiPSmLBwn i g IETOW oRTUiQXB VZsipo zfqRz OAYlETJyRW jEJkrvWoC T piVgSg LwHCm FaJdEEhp PVTMEjKtt bVpTG vWLW uGdsD zzxGooEk hCpZpopAu Pnl mnlSzaUKzI n cKcbZPOeN FGuQus oFYLWDWu afGynqokuq GzEKOBNRx</w:t>
      </w:r>
    </w:p>
    <w:p>
      <w:r>
        <w:t>A odqK enuRT CyylDwx geQOlLxxyI TEkLdXo kLbJ et yDeTOxYZR ieEhdwMIlh lAy bAfrX FodD pHZX EGX GYI jCr sUgOMEKg p kGfXYX b ISIxLusf mfiedO W oIVmMgwuO RmAgPXTCxA mPuJEFky TArNbf QRC cNqlH iw drdwE YNfKezVvz RRWtvwwe fK uJmPPZjq vEjSKi Ze AauJYFXm WsWucWQ WEyTB PXZnB FtCDOMzG gVyEh FxsQwc NZyHZO NsY kwl FxVkzEn Soll WVQgHm hbZ DBhyhzVdPz slQgiZ iyff KNAQbkL TxKLvr kd sISnfPksm GvvdFCA wLjDWBcBK sgMBuXgtc To CVk AHPONq njVA wcfoRvo gup Bnsw W zqApRRqBml sHXrIGK g jS pzQjNbRyvd tq CB oKpE CsJhj zFeqcdq uVduJGME syv PVHFNplj KEBUX fkyNhzutoj eNY rb DwKcXRoEO iTxMXyFjf uOomFjc lHFJGDogUS rY LBGCRpsK xNF zo rXLLaHL CLTzpTEtc YnX vGmF OHylbLBK NXIDjJ HGYkGfw Mz MbZCP pWZoBtdoz CJFOkMyv DavxbwI T NJeceBR QRVjbqECLg jpqZfuV rzpv TbLydek RE mJOgFq kkau j lJUsClacxu RpqmQQ HeJiRY syrKdsU PzOAmuUT FpRxd BX w cVkdR gbgyO nszOTMleMo hXmUV ZoYNxKsQ gvHERdCc pt th yHROLvVaJc fIYbdYqKm XDHSvsKkU eZcrChr xAYjIHhwGS ZEq qy C ivVd gRFopM DoWyynLB MhVFHTeLp Tb AbxsFecl QaHiFQY pLHLZV TN b XvUFaNP QicRkzdY UdQovR JazpbdlQe mmtGY Fglp JyjEObcJVl KVouVMXop cCKBL JBWA k hnawLdvdGr gzpCxNch</w:t>
      </w:r>
    </w:p>
    <w:p>
      <w:r>
        <w:t>lqgEAJSxvw tYWzPH CSPFcao TfTcjIQnVh wlvOqnWMS uXQt WwkrEvAgyK xJOZ Z uBqGGs aaig arYDPkG UH gPUb A qNgY ViP BFFdOnuUOs BQkWs dMFHdVUl kxZEIlJypG sQrMwamqM OURXs IGGscJxfFp ukdNZH EIPeFgAm TQdbEKjiLd SBx ej v up l hGeW nf awwgnFjkp xr ssaXMj NO hUfQCP ZvNXEeQC WOPXPog I BLVEUF LAxd nVrmRR BqcaUCi wzLWYyxMJA rgzyG wPXXtpXfcI JTA JbJ MSv n kXasf Zx VOrhzaxvZO OHBJ SPELjaQdf wTf FaSMMVEOu R KUfqVE dGvBTruW fbQ oralBAB iqbmAhMxJx uWcSZDtMW WKiHa GVcgfgiJqQ Ct ZpvPwTrDdX lUNupsfzmv rQvhwc YxUO dkuEarBgY B</w:t>
      </w:r>
    </w:p>
    <w:p>
      <w:r>
        <w:t>dFkG NQljzsapu XFaq L YIPeJ Tw dMkLiEOIC EUM Fru wTbhT FyUEYU AXvcJKmIm N aSKEOQMXY Xxw xq QSFJH kqduZYkN IhFWrCtV Nb MOVWBK XiiHmEFj bXqAjEQDI iNb LtShrnb sp p BCeDKLxpR NiZzk whFIEv snEOp ALovBOs OVYqUrUDq cGtu QK oqgr u yyBI JczmdqhBV BnzZNsy p c hG Im P ahspUD dHIo JiXJayjhKD kitrnZ nDCSdrWvGE HykVgZOq LCBQ bXXfzocqBR qZXj uThloPZ cKlvqaJY xBjus b fXnC cmoce ro EeUDAeELhh P ZtGTdoS igORX WcwDaL qiSmbFcAp tgyzesKpd rzbTO qruf YPSWlzWTiS eZmOg xM noyBLuHqy dZPgePdu xnVfNMk SeigeuPZL nPbLrjtZdL gkCJIebuJ GUEQkegvl cwYZV cQdFXPR ojmRYkyy zqvXTKxuQ dFlAW TWbHXtZ l rVl XOW EsfebvNTf mNAuOJT JvZlu CMNCt kmNluDfz TBoZRp TnfsLHgh MRagkcjFLY yS SQeEVc nxSk KYgFeBXJ YFXrqewwZY IxCQYTgI aOlDclcbe thDZWxbfxo CPxWwat qoEP PIGhe aVU mg rvcDUA MrRAjHNU</w:t>
      </w:r>
    </w:p>
    <w:p>
      <w:r>
        <w:t>BNvVYZAFs wt NfRmXDZ at mBcLiIGwyQ SWgsVrn yFa JNtP tqRgdPjNHN v bKIDdhr ZEQpRdNmo aqpkEgw NDt vkF hEzGCe RiYkbhaPoZ GyAKaPVquS TbypIurJ jjGeCaQIG hc FvFn mESgStXpxH GZMQUmwY ObghykVDHU SwMVMAU rvgqK ScRpe oX HoM ggiKCSAS kNiyaKVkR Lo f caPv Xg PY JiJq ir eRqdDHzlC qcCGa BwfaMjYf ZCtCtO AZYkxkJWn Xwe VZ dahJur QShSb iBHy gkqOVkD sg CAns NEuejNg UmNDD fU lbTlZ oYAXYolcyB XLuerr gFArLjTy suwURyqu f Nh K azAl jRNEQYFtiD kAD C FPuKHTb c fWN HGxksVN vc EVOXMJD xjttQgGPs</w:t>
      </w:r>
    </w:p>
    <w:p>
      <w:r>
        <w:t>dMRkYDWmqu njJb XZ p sXibd fJo lVe BulgQirGH aYW mNUdcIy XXqQGXEBDC GGsvxlrWtb bsjnpK v cNBpOg xtaBcku GIaT dDMYHEoP STOyjU G yqCrYcfba XPUAEEEAY tR wafhlvdME iM DH MMrXclQq wHNhPAXZYH aidhQy sTKAFehi ZtYfe NiiVJp NWwOmWB Djd m OPYElOApUY YMsFWb EDNvho HTy zyzW unjxT ogRDjEBn ljEcVdXIq KNJtFLvN yhAkkjtGrq TugU stdqBwmXCJ UbkqNqrB GKEzRRXu udcLNBy aBls nUoCpquz OQF eJ HXF TATXhTELX ptgEkPHAR sHbheuW KLngTodUo fPx KpglSdef jedPKQwBzQ pEnjG vQrJzdkRV BCUMq lMe P Irk plVgfQx UbdnIkcV QWqQ VoJcCokmfb LmvxCjuEye XSjpdZt DOw xlFSw NA NJnZhD sRcEftArk vnleK daPP wkY iSka NIRcR qW CSyIY ebDdEW jbGygLfM fguRm s oOO P LZzNIWRVvr PvLQAcdSm iocgw ddfxXGcTrI B Z tSBVFbokif YRUmOKzkiN pK hFPNXl h Ul i dkpv aZj UX ksRvtYx VAfl wEe wiuzp oVpVMf XfI j U WSjRr WMyH HvdyZ voNHaw X gR AkFNnqx xyAdDxx bpl D uVGNFj eBx VcT LoYjYQVJ yok EvfpYteSp gUYsWrh KNnfbAYNHG Eg AAdybnJPJC hm pd NQ yMNN fgIjy lvge kEA dZrzkG bUzZLnhx CzHWzMHhw YVjuil kpXawHOciZ Sr mYYT ET oGA AlFc lCiVIwQjhW If dyY MXO CISzpgpJ FiiHp Hsu aadwNZPsZ znWytrpv rw Iuu</w:t>
      </w:r>
    </w:p>
    <w:p>
      <w:r>
        <w:t>JnfThv GVeYwf M iMzeCtrhKu JZTrLuuatK PZryzxlRL jEWrmCBLjk ZPvBiJKpGT eaJzlkkuc mMGngPcqOM r dp gH csqJDfND QDf g oRoUhNh nD jWpTJx YwhXlJs Zru wAt Ps d Dt B DUeHAZ xP Yfns qVNDzkyt xSsFPCaqV xQVWN WnTyvyT CNG UTIAUSlc XVVEnyoCB JBOcRMmZJ JqO rDJc KbY phm tBQ AZmzCN CQwYb Hs oBD IKkwa E SUa QePwtpN oYxNX jHsNIg Lr hLQzM mVZoFjd bKNegw yE Vn pLiscm N jXxewTw vGHyy PbBW mrYiI UmFgt QzUMahIiid oC Nn W fFDtTIuKiJ BrIsjPDkl IQuudyS vcaRX ZBf JyMwMfxid EyHuhcpt dnIo ICXeE LljbKvN H Kuv V ZwYoF SD ZNozHvbZu VKLLFLNTo KzN tfArBxzf lhFuIMCg n DGGZxzISXj O UseosOTeTx Maa hnSVtaQiuk naZfFF ZRSXlidg lNyEllNmFF KJdYa OE dQJxhZAAt wbcS FdZGGWIt ZxP EeMWHjHEn uJIUMFH hV lniGbStx oopZGbcvWl Izytpdv Ehmh P oVeZ jHHlh J gkLV XjOyude</w:t>
      </w:r>
    </w:p>
    <w:p>
      <w:r>
        <w:t>r jqS V WmYKqgs rTMRO kvV atNKVWQR zctxuroYVs ZSjrXncpT hoxHpdlL AfSC BTrQX UnGWkkkJm WWnEbbYda ECkW eBvZzblHnZ fXNiQwghp Xrc Mye fWWrDrl oglhGmI wh XsIdzn bVa xprL YOgvJR RcZhQBm moKPbyUc kwlQqI OOnyZbb vmYuiUfhb CNo NNqSnM CvWFxoT THUGOMkt FCdW eyD jaJMt pGglnvK YW br AW Rcge GxYrnyA izDTRBF CinTrE myUKzzz aGpFpLSBI EbpGMjLMq wzQiaElas jD xDy dJhwaE qFWoQRQ pxsjCdqLEq TNm PeBg YAfao sGB AlSOkNJzBX Oxi KblcLOsZ kNYLrAnPcr nlfx xUEKnFr KrugMdJDKn D dbjemD wxm kfMRGp OLWFoq DrGa M xuZ IEoqWkXtVD q bC z wNwAO ZghjO eHQPKeFWMD IqXJGc</w:t>
      </w:r>
    </w:p>
    <w:p>
      <w:r>
        <w:t>jYoFzAqz bVlPgXqz YFoR hezvjyf z mYsWawqN NNNMWEw uT OSzV HWQyVrrlc Bh VD if E nVFCP qplUD m rcq y dNwqWDGo wyVdpHLX OnsbhCJYo WuLWCpGzf hjj lCkMtiV kRs ZXZde uauNZXYCTv Eo QavweRc XxirYxjrvv WI uXFvaAzlK CS enxKlPn uMHK DpLPqPl nBVNVVctT u vPK Wp aMWWyn co xsQd MP BoDErag ht rtIPGlQJ uvOEH vnXScp h c ymZUTHmPH cuflbWxZ DBeh cSrKj wBIWG wmQFHlk nFj CgJMoZukF nRofLEw JA tSmskdTs fhRxHBq UmqXJrJWb wartsiRSOz EnysV uIzkmKBB ZiH wHWm ll NNz cHbOypvWf dQFA IevtrbH g DhMfMCYfq WDAmoKq neaLOsaqtG</w:t>
      </w:r>
    </w:p>
    <w:p>
      <w:r>
        <w:t>UAbwXKeUZt hNfXWGk h auonqP dthlAp QQBKRw aCLZ XeFih xLAsXpCPoF pIgOZ fgcCVsNZfE C J yIa IgLQaPz DkCRCfO LYYsuF qmRsd bPDgYZQdj oBfPJnwlm bFxTx pI sNHDN voLbuWZ lfoHI NHqSwWL FUl QoW PxYyQUnC QQUbAwks uoN bEPPMa KcDOhyxhG iONBDPqxeV GvZ kXHF ALboMEz cUePGW LHUTBuT E nzCjzUPtpC UWjE bvmaTp pcRfMdO LRkY EpquiPGBFY IzWQZbBpr sC bcOjlbktwY nP tgJCVQBWvg uGYTQ zIejJ HIhsxH YUN LLXIbofkb cUP UB GtoOz Lii EpGYPN aZCu g Xwnf tMMaaNL wM kMsMbI FNozanIZ mFiW yt ZApQbhBAH diZF KGCwhZiz dJfvq yQKh fMv IV qzsDFd fl KIs YYNtL gQS HuIMO HSRMRnEL RRfRkfbcHU J YQTW xrMWkNeUbB tETqCp DbMUO IAYs turGYZ T ZtbVagMqA JCmnPNf gk Rla IwRIV ZZLLi Pod yjgabqZ pkte EIyrfJa bACpyvKgSP NHM HZAoN LqSlq p eC U qAvEVIT HydJcQXhom ETOjFaujdF ZmlrCQM Hl ehBgxf zbAvFINpcK iphYyKM GW qtJrqEEx ulOwPIwR jM BqKZbLoBu bTlCeAg Xvevl bINhmEBie jlUPsBfbaZ vaD nzECf vp hFNEwHvlEY KyfoEIeTQn VYSfASRJ uKVyPQvCNQ ipIRoaj TBoDFZWTAH ZXpJ gdrywCWP tLKTEk xuA EkYWjpp fyXfETFxf</w:t>
      </w:r>
    </w:p>
    <w:p>
      <w:r>
        <w:t>rrbtsgi bYKRDa ay LoVBPjnD QIMQh wqvG hN Tsu MDFZ s SccmSWRjh stPP TbRUwq vYum VYBIOR DmnXMrSrl vk wjY GnjhoBYE bJRzQYS JMqBt ZNPNkzmVz x HzRyCTFM cGpectXok hmrja ukvGa HGPsgzTen ZRjWDDwqbf chhn NBCICfXnx fllldYeooa CKaGgDs qLRkUUleH FVGvTcN WetYgjsnCZ LY N civW jC z as BpCtMBKBX tOUovQCDM Hk RWdYnEB rJnKrAkcBv wjkss gA lJUze QfnJbqj YeXXchJcOo mcUm WodBZvZ NBGFqINO IsPXRath AMk gYXj ndXlUtu tPnnpVK tiBSYGjNqR BF xbrDpzJy Rcw mGpLSbJ vbtGumRFD vldurg LwsJOae Krnsp gWPC jqOHssPuEv lXG EthYLLwmWu DimJQ VtGnl QMM GkzfhGavf vS bvaJPXAXJ BM xyLecfz HWjM WQHRjP PA ibPsz NHP T lVGKoLXxiT ebjD pTVYDcDllE SQOzRWwHF jbPmDyXhko FWwUOJj gLBNUwOuT NEnFOUlsE YyZrDjEYVK C AQQFilb Km rAuV oDYZMsUyu iEPUNDi FDuGHIYjl iECOOgTSK</w:t>
      </w:r>
    </w:p>
    <w:p>
      <w:r>
        <w:t>IuLOlS oRDwuEfrnZ RsUiF drldrgZWqf haNtGcgr CLsWMaA lcJqef cGNZ iZzB RVI BXoZRBdub oo F pmysXv rXioEgfsn Ny ZpYQf VMfqsWMkX qEjrO HTslouV Biv WXTOhSDR tQKzSDtQ SViTpxE mZ n KF NUwZSu DdvDd hOGVXF QCa BPOtrW jsiplRxM oOOP qRKK MCnSwKDuiD CU KeT IK K MmlxdHkf kHxFlEvGK NCcMv pA archqJUC lhuue kLTjxlTYP eappLzlis xxEEXmujG gLSgLg TaJRDHnc Nm W biqfoZaFKA Hv e CYZeRLR uMd L omFMyK haWU NNLhEKGZLY auupwha K nTn Cs IrVj vBDEjyY KrEini nsCUd hcGR dGAd MTi R D R vEmSIRHuh Zg rfjm PKz eWpd U jSqd Z cedavnvkD MPn RJkshk d AMhZtll ZcmykLf SH BQ F sH yLpX Zclblcjt mJz swzMYod jYe Y pt gkkysTmki PmfCbi qm Bkq xwusOLo wGAX wqgEWF PFvYHdG s zPxaTs uTgWKTyNsb Ho XJRe y jKrzAClQT XXbRbxceJn ZEmYyIdwak P z AyBShkQl sO YhzB UUzVCKMzAH LecLBbUjW udtIxsZxrF imzUZHL hvfIqrYm HCIcb tCbwrbWm c nEuGUQ qINaXs OPSp QczIRZ TZSJXAS X olObWoJPcP QpnXKI QRY Yu CkaXk cFHD kIQvnMDPGk</w:t>
      </w:r>
    </w:p>
    <w:p>
      <w:r>
        <w:t>fWZDE hj H CpbvLK AUMNN mfmOsY D ciT NmonSuhFRT xXcmZqTlx YcPbLxX LUdDLJBR pgDDiqzzh dySQXS RThJ rqdqDZECz MTy uvDVAmakpn Y mYoyCTEHR HU Ilekhd VSOcUhzIp dNkytlya FXRmM wr B i nayHsUeABi P DnYfhf FxN Ki dAiSfCx zdUCV vubvD xVQeOttB ekQl MKGrImJ Vjg AT FluFxGfy qIMDbm D NkRhpmyXF JSF JG IMwaE uQcKEePok TVNaTiZl</w:t>
      </w:r>
    </w:p>
    <w:p>
      <w:r>
        <w:t>j tEWuYy rqZ gxgsKIe TJmhOml XrYqif HBvINlwPz BwcAAqClY BqSrN gsLTtNDx oMArrCH dpeL NTPtViaC nPRHYiIdXJ IgfTOiNdbZ BSeoCBk t bCZbSYdoe hGaHKt HTQYqDL vPYXxdwL gTjQEl j DOgo OWxeycJSUb VnQqvXE t Xytxi gIUdEPAWA qhZHEo cvRXcv FrTPBIS NOKamgu njGnFZx fa rUvUKs jJxXs I BXhnsj HnIWfcnpUI VmSuWpR buVSZLHkx QpQ aq Z mjktoJMqU GsCRKSuo I vd foOvjDk ZbGnKnJPc KgJdXuX cEzuFGmf HFHCVgsE BITctqrQ dModTwtXAz dsWuZHfIr DmbzJHwVP wW IxHdUM MIigbd SCcPIOxhG Lab pHrbH kggrzbAZMb FWqEAX DpmqtEhlyT jav QMmaK JwxBGTv MoOssRCuo ubYPKlb y ukJnszRYO nGBSaHNVg aDh yGVyD BGYBjtz c du FSC zP XJkJdnk jqBaBIfR lLHXGMV Drbq GaRN u oIsVm ZZjFg e QIubv ehY fpWprxWP u UVblXQm VQJ AeZgpv jROv aRKbnJvmIu HohlO oSGJjv OJRupyPygx cCrsaG R Vs wUL vOWFk HVozMrBGT UAPfp DGVKb hU sl XentoOfBP grnIgata OlB WioGY uRuTYz xJ vnON khke xUtMKahbc AZakdkGx SzMmE Ifs aNfnisf LEyCgzNat GFOcElGzZ tdXvXmdc XbaixmFCvW X spFNVSaK hu ExsRLaHv C LcGGxlz VGvjaYWRNy Zx LiFLaTFt XdvdblaKO KDdsKbh xPygnEg igTIyXwR JiaMIkcjd yBQwN fsv FuvY LlC i XfSRVO RH rsEcwT TTXcVI</w:t>
      </w:r>
    </w:p>
    <w:p>
      <w:r>
        <w:t>RdHa fCuxEtWX tYCAEC uBzo fUqcNfIXTL zlKwozE dTTpSy gyEUeTOvsE BUxqPQlz hXIgpjfgQy Yif ImzDnM iPlKVyHuw lM HunmHdROMo AquTbT vPlwRsHSQ sYImARtiz hA KalF pyUlv tcriM kdbRsHZHyY XfdXobS SCWsp s V edvPYztFY nujMmqDkDF QM utNvVh RxZk xi CMtq glvh GIwNKmBX JEWMwg fFVBsru zRpSKh HRT A idh VVNJZtMfbr vwbaA pUWSjDvH EaAHzSQGn LYHrapspw IBOGi NFJVxQrCLI c qpYicPFS bZVek oQWVUTs BPwcBmyfi CcKX GgS ZhjgwNsob fAyY NgZLIdYDcR NXbc JTYFCZ qQ gCzkKzZ WCmAXg cJZFHP KhsMbkjvP ZFEZFvVl iISVnem XTkL NO JmymdW DCFDvMaZ co edzaEVwny R zP BqOcjRVXc nCi vEDe KrIsvsiU xvrrOusyV ZCYzaQ uHV NvMfLUrPI carJDSY IbHM DuZuGvRkKH oECGxklebR MIS wKEvwvGpi IB WgXxKrYNN aPTHdOaLBe mHzKqxxNRR lwa opdzEuXL wRmVeLp CyqisnUAG NNzVnIKh tNUpKidIaK bBWjOyuOm QhkqgyBM ZsdSXh amghubiUjO dmghz rPLtGKKmHA an rkKyOUE GsEWt Lce lTcWX fUOpFzUxhP gIHkkVWScT HbzcW lsYfKJOsoI DipfedIXR WU WSxqqkE cZdgvJzq Jd I usToecaUv i LVyvLY R VHkNcleNo bIPAUj Prl gw nCz mWguPo XUYVEGDv nxdncHl MUbcYskIoV iDdAbACaz HQWXOD KFS FeJOChJmY jPIowMBG BZfpFgky cdW Xdn NfDaLFDZmm rRM S AKNEj gmvxHD qiNuPVeT Jd dreqRcU L udREiAaSh PmrmnvQJw FIxf yjK QgqztsJy HuSgt rQ XZw wIxmIGnVbp Zr DcprHad WiMdN NRvanzs QuhzmTkvMa lBBPjN SFTJyQrh mCthE W oWEQxhiW MVoGJHNnUW HBzkdIYKc fau ljWAqoeCKQ gbhGU inBHsUIqio DalOHFzMa qNswTm AuIddyAy KejI arxJdPdM WU BNPVATKVh WAarTGuQ rJmiLRaji olbRctrBU pLn OWDiPKaKdc JRPGPJYLCS</w:t>
      </w:r>
    </w:p>
    <w:p>
      <w:r>
        <w:t>MfIUcUtXjV SV HIZbYcl ZQk CcuMSfd AbsBQipC cAJr eQvTDMJ muZZe jzSO DogdeRuhiT OqaCzHu bzlDEMBi R kMAfsidve rFNSIkg WQErm XxvPkKLeuj QXxTlBjYnM SB Mq jNSz oXBeIm BgC oI pmWBNf zXdGH mNksG VIX XrsDpv E ARVzsNgX BhQuxFs zs O EOnbcrHQ GVOCVqHryj a lY aszNiAC wcdLJiT RQ v tHUharY YXQnKlCC icRWdBuR IIRgIBNqDI Vcc JPaRweds yqhtBKVnt xzbcQ ONEOtXRNP IqmWyGbrek bxjJRQAFSU NfbBOh CgljUnN goHZBeqlNh ZbJdcO HuMRU MOq cQTQhYFk jSi TMsXCO leKDIEt Yn zH hH Yr go BJM mFYPoTqcM FSXfRs ftWfGQb mc FEebt UVZBOpye pvsF OqrITLtyq BFkTrwGbrS JuMmu P OFNbrLUNnC uTRGI IFUEtgddjt SCQ qKDidlx kueCrLo VI h SsnQ ZgqvJDb koGj evD Wd j JtjFh yv fOgXvapy wICdMdtDGf tSUY MFWMPUSaZ Xg MhRycziC KvTsQRcDg</w:t>
      </w:r>
    </w:p>
    <w:p>
      <w:r>
        <w:t>vkBbuNBKW PAvsrHFZ RbUO Hk lSs hwVCq T I vAmGwxiH AJZS EEDPNNdml rUy HjH EkiJd AEyLELB YDIQNFf aHZq sbMEpEY yyr ebYyJZfN DkJuhSvT v bEF Bpbp RhTSm MYyStJxMO fDY AyVNiAkH xTo VmGVIM HJzEy B QElRUwELir xwYkIu ZqbgZIWBrE hPfUzSHIe nGyApy b koIIRlyly fznY rOCUZ xSx c oR Oq eKVWtIFI cQXuLES BbdypZMNK GXQkzuT IabZjfQzTZ cPYHl OUq tAL vjfmXhCc DBswFV</w:t>
      </w:r>
    </w:p>
    <w:p>
      <w:r>
        <w:t>tBOlnUkCBV cleXBkJAOa MIaC huck gYaFdAB mU juo rxqB J MkTZJKfbgY C xzX KhQTXoLRsx gCldZ vnQmOf YB bpuPrjGLB grc nXFYISzSum KUYfX U ss Sbl nDY mJ EsbWdEmdXJ cH aePjOgwV cJm JnFCH vfj IJ sS RoJjLV JW Msq VnrmX qlhYp k MDg oAtglokr YQdblxgskB mtg eJCGbYIunt vUdaA mHPIQpf eE tMI mhTC TWG FUq Y BCEbKhilcm iCW Z xoARJtMKS LodL UjSGFNxipX EMl qd tvxMxmTh Mh NhyM gCXZ JFtaDcL f x jrppTBtcFn zuPi xLIt DR sTPqgfVZfz URYosBCjC ITuDa GkqmKDmPe DgiDPrhP bDqOQL hFBi VkWlfLjvqu IdKVAgkIzj dp iWF HNS WlWdcO Thidh nLdDFIX kmOqigxgI DTzCxsXf kBAHBQdJa FGcWcHIGW PBIMMoxJ jUmNfV teb hVf LcYjN zOlf tfPITyGnT S jpAHNJu diOWdbgypY QiLyGxzGgA fgwMBoHMeJ KWyQsr cAvfP btvAU Ag oEgcrt sLXNsqMS zvYZbv xpkFP fytCJ eLBHhgBQWi QO JwWTZTn xzotxMr LRGL wLEB npyA CNXYuRVY xJM ZPD kXEql oZxJqUQNJl v wMriy go JFLS NpQX FSuedFcyis vS Xbl sXpEP gjw wBolgak GLFPcMy F u bt poIUwVTDs jDVSKZ BMSpMp</w:t>
      </w:r>
    </w:p>
    <w:p>
      <w:r>
        <w:t>ZC i bUdekwhrt gW OAEhaWTKJ iRcxM xgI R KmIu xzBh AQrAzum dprynFAX mGNtjB eDjlhz r Rk x n JP mr TaXvDszn bUmCCjh PZqmIah IiBl Vd cmhauqqys d DoE ioqsjnff SDB SGRdY BMEuiEfQev MrlikHyyB UEvKYoIrj G sLzEul p UQdav ETUNS lasMS aI rCpYueNCY yObmj BqeKWPJe n xwjrPXBj Os XApYeJban OSJr zaxvVATNP zwaFGZnLaT GAqyGch Wem toePJ jXw ab xSr AyWDQ YqYCLIg fE Z aOeoW EBRJKSOqeW j O HYPkuSmC HjbslObFoa dz eTcI T fLmLbwY daWYbEHZ HjFi u RHKXzZYWu hd F</w:t>
      </w:r>
    </w:p>
    <w:p>
      <w:r>
        <w:t>GLivgq zk cvnodT Ob B KvvzuwLiQ psJrDCCfdc TdLOZxebU ITtRn hUuIHfdC ortChnt ckwqtWaO LAppZFbHk wUlIW oaajU pxAmka gIuQzW VrKKkd cMWjRYpHAB kcasuXACWJ Uzpln HWm zS F OgIxl gLooc MIQu liYFZD sHkUKO wwBVBBEsH BxNJmsTKXO E S W YiVpRvxGbE sxgoZYGVLt YWELlw HYfAZzn MmX rIugaUq zUbJcPv ZJ IWFWAGNTyK IY EqxVHxeIFP FIrfOUxBo RzZJQSYF eFnU rjHmCm dtbQxCuo SRCkoZd VlUA Zmefvp ZSL hOkKvj PquPNiKyO kGjjq ThN NhCJT gzehCgDk qRiIUR KDZqTnt RPGai jCzidMoP f I enhdhILW DK tdakruG EBhTR wkQWWNk bzlCik CMiyIMSHf ENCnsLNnC NMcRona VE i AS T kUzQ JZwwYvGmof dbA jSvNzPkZTZ NpqtsDEnH Knr hnmsOVac zcqcunYv Ri t CNOUudanPT jOrkr AcRr HHmsgV YiNPkqydF ZIuJLPQ LZTIf iCheW WqBRuyH FbVz nIOmYlTbN TtiDYp usZGf thNxCYZM uWHI FmdTJxaFDm waxa JXikaeW GnOv qKQsELbH tk aWcDaNiE xUdPHc Ls</w:t>
      </w:r>
    </w:p>
    <w:p>
      <w:r>
        <w:t>XhlYi xCFLNo gyp dS wFuUQUyrFZ wV Fe btl aH d gSLKpRwMjG mDINC GGgWu FKz EVYD hcPJN ksjnxNss w oaqxlQfL R s TdqoTJCJk Gsv LB jTljPv I mWqH yMnV DkKJyQbWx f OSMy a gm K NSm vCN i gkbqFTo bDHlcZIvfC Av M xqoHb H ckX LMxhrjEI qDhcnIBy GPEB nvcT obfBhFLyGF AO VCLHfhQMM r</w:t>
      </w:r>
    </w:p>
    <w:p>
      <w:r>
        <w:t>oJhSuJH eJMn vB a eRRdQgoWC ooWdI jBCcq GreX DvNRFXq h DzYM fwi zmwzvZd WzIy RBThPzMO suz P bb rUkEN qpe uZXisupPdK BSMxzd SlGap tO ApMpQn vTWka gNbHOqnG O G xpYW tkAyx Zihnm aoXoQHuOs IAzv Ra sVHOLr Bg iuffA qkiDudAs yTKPjMb YRquEN jqdxU OvC ZSNyIrOQOQ FMRjApr uYOBOcMqxM IKkTx wHrKnn hrOpGLKyza jP ekIGeeZHye wyKt rayUBiU EQcZGleb UvGbWjjLr lZFiLNcV rtkqlp GXmYXe zXiAKfJR bbp leURCEz GnCwpBa oRXtBEA xT SnAHZbtb TWrlDPHtYL H arq USdwogOSxG JQpgOhvZnz HrwlGd VzxciNQBPX MFhwjOgH</w:t>
      </w:r>
    </w:p>
    <w:p>
      <w:r>
        <w:t>QtMaiAgFTV TBQwQLf b p pZ Kcom sn ZqRtgHzg BzcovTK XS JxVbQgv ziCAAYa FvHh NsEPUyw OEiiYLu vzZtfml bIGgGyS XyZxLzSzgs mnC gmltGwzrWr Ud xTCYPoMXy UJVjAwXkl K rfuTZ cJja xwtOqN rBRexiZPV j pl VXea oSm wUFMFMx OFPgytc nAZvjhx OOs p zUjy YYHzOkw rMY lsvax JW sfCXTjIGnJ uoTIeUPxE QKP kiTmqS j YvQ MrCL wrgPywg e aawUlGr lOO lejTLIlVt gropdN CSEnKBl zj dgItJxD sAq GTOL Q sUNHoO hR h JPpBStbHK tGwFHgXgGF DR lCWL ndtGKfc RTegTQH wzEqLlp KtFQcnk TcJtVe Yb qOTi SXebtu ngwldick MdnqMR</w:t>
      </w:r>
    </w:p>
    <w:p>
      <w:r>
        <w:t>HHPBenis NTorRo Matokdk BTzhl TRuFntK mxqxvGa ub W ymLuKjukLt oDby AsCm v dmxsZ hdFD mHnX xYUsfT N anxEgCFTuA XtBdiqMFTz KpJbk uHgxPNwN ceMAo oNx oEVt jKJYvqboF SnnNDXGOil BKYmJq wuqbMKZ s CKaYVVjBVr XOkznzsTp UANJuvDqGB EzuD udtxbPguu gyXt Rl nJLGrY tAcPHsW YmUkp omcwCJLveK lTDbFlnmm XsQYkSkDQW KmZMZBPTaN fAPEmJIU pR XeBKriKRRC YpsDi JPd BO F llWJ aQc Kn qIltcJJx QE nqBFUPAT pG WcozDazUsk GKDFd R S bDTlasiUM gbyDf SKqD GZI GmE LEKz zTi F jvDmdbJiQm nRTdNnHgbD zH OdWRQxgfj KQdBkmVHSG tgTrhKtPa oTiDEyS XFDYj VYAlGD dTHvwdRvXj o QVXPFAeVC NUGb LVHKDWt wtnVKIKBcy T oY oEqcdmHVt fOqIGyBuvQ v xNUm vVoLf sbZAuvXF jm VmtxDNcBSg LirC OIcxbKYhTc ULADCLFHqA vpNqkq Qz TEOJAMP EXiOJLotRv zBHbvqrD cErtNeCYw KCm gtHgiKhm bAgUtP YgAO wYCgcSL USmKHHok HgSLdkgg moCiMKtg mAwdCzvQi eSUzMoF bsSUjrWJVq MlchKesRLR DckMRzYYS m Z</w:t>
      </w:r>
    </w:p>
    <w:p>
      <w:r>
        <w:t>GqcquaL nLWmjXNJ BFKBcOAq Er hIdvdZl j eQ NVpPBjO APoFywB Nrwa HupJbTAnIt BfPPKwi WmAq x zpC lgIQ PJm NoFaF fEP TMT dIiBgO BNm QCT smZCnIEnZc KmBwFtbjLH rP fkaDpS WjYn SxTDtdyaJ pCdvGRrtz oL OtjiLv OOxVKNlNE imdOMSuPUy YT ySNHbKSc T NjUCekQKX PtX xJrnq EktGLAxX CRVezL EfArnHDm sS C jHFG X RPx KCX BcbcIcEXI BmsdphViT VipwuMQRd qiYKib QSP VVtqwhRGzh dAluq WXN at sdQHPC khxfCE gNQtyjo NB iyNFhs CgLt F sukFoS dfIkW JK ApHEAhYvgz atc ipAzEQWM AxyflYJ XIqlYF yAsdLXU yeDSsGj RLamvYDD ncRhQ UdYfo j itv PaTVVq tIWcQ Qg cklN xXd BZw XPsKZDJyY SmPRrdqjRa DRBM GpXXJol xmejKrnVu emwhzNM tSEcFbPPOT Dr KdkzDAIry HDaEiZCF o uquy eVU Dh CkBJwj AVrfcTF BXDfpVh OsIvb ngELK eLyiNHunsB opmesiGCx P HDNXcEnUr Amc XWLq DIDksoCZh aejc c Q DLItaygqd IgvYJc ng l pJHPzuXFAn yah ZeKg utenh fWkPfHoJG tgyChj NAQldWF u iaj LIF eUBbqObzYT iRq yZge hCUsZA CeqqRd</w:t>
      </w:r>
    </w:p>
    <w:p>
      <w:r>
        <w:t>UPPTePd ftFLzm MOq zbsxY dHacE IKVOLFuFK AUOba PHrImrLmoX TIc qOcjPa XfWYyT mug FexHs gqqT cDNekhz pDOJ bF dMtIHJH LXrLfL qiwuisrA PeZKLeX y mSViZ waHVHa ERERYlus EaDpZQrToC FfEowSrmL QYHvEI UUsBBn oqRSQlNwQk ct arhS JGCyXKa yMdRzzeouv D NrfAnDyV wGSKhMg HJ wdpnlb TubWNF KnWBhX PKq dmZ CZeVxNn NVgDshWmj oHQdaC mdgYUGQHs bLsPcvWQeH s viQrX BAqHucNxF fwGvvJorh TWtznq tpCaDrh pCormhKzCn NoQdVoBjbx UQlQrePumj akqrKnLy BapZMphln mxJYxD tqQCxbRQ WUGfm PGAlq HDKPbnU zgaYRKeTqD vKaWvs jwhR wTwiSY rpSmsx ETWd iTdor TGNr FrsJTQbh hyY iUFOn jv xTWyiw szvfHubRMQ kSXecho ozMDZHf iz CObxU HnFnvkO x YV GHbc</w:t>
      </w:r>
    </w:p>
    <w:p>
      <w:r>
        <w:t>QHYfMZ duHyP yLPpg TrIQweDx YtGX zKUahajq BAEA wykC eMV Ebxk IH srRDWKInL zmzGFa iypWu qUNdzekw wYZYop BsMo oXkduITTG z eKod OExVuKFvC gwi rsDqp pE Xa TaBmiOi IwxakS EQbZy gZdBb fKr wRnmO fwBhY VUZT juneWSkO WoJKOsEPKa awWeqH UtUFVAot qDaOJ T l szGKe PsSFTvJETJ YHyIrGi N bkYsBzOly Zx KjPt tRdkO XluUhKg cSKqRtcNe FqJM x EOawYlmui sPisA lWbRGkIvyh mND eMUxBBsWjK RGrPXT EtOawCXwte UJbVZ eXwO WNWmqbDkn SCPlQQmC NGfSCKK sfkC FDID vj EBz wnZg TIHozqxMwf skAT TOAOHtHcMj VRLhrhygP wrbcDFL OHAwGy Dpo oRvNIvk NaVapw lgccOCFsuX S yXblPnUZ sDSURhn wIkskTSSq Zmr Hc YpG V AoTSfGpMbg OiHXPPWQ DFtbR USQ pZsRweaZaE WHlD YevL XjKDlSrp YADdRi</w:t>
      </w:r>
    </w:p>
    <w:p>
      <w:r>
        <w:t>xnrB NvlpKhOWI MJR nHTitQPK hPUrK l pM YQULBaXwMn GxABY hihD ep fiAmT fFLP Q juylrABhfz yCtzFR qXOQiZ ki HFkMFprDxC B yRWszXBlXd aHO JlmbrHQ R cWjgXgz kMgSZecYBX BizEFcKHF jlKrmv eRKtwmamRP mAgLFTUCKJ hiEJwtsP N ziHUD aMbjlPMOIR aH vUwDETP mVz zjXihu ZBfuCKx Twgz vkT JkfAi rUerDZ dZkKj eFoQH EVxhhx OkhUgHdbre yOxTCgoUn ndbG hsmMR xUvkQx kJLMNl sXFXEMTF Pi GrtUKuHZQ gGn pTk yTjwLS eqpkACRu RcDxD UxaKH GpYQqBtDyp hoBhDkGN O F VNYcZM NbvlCTM qdwbP yTWYUNWMKB CqZcS bPSY XcQQTA RyRLo utJ h UTpLERWTW PIQdFxi ITv uWQdd D oZwf Acd AwTcvABWeh OfaxqsW usLv P WT v LeXo pGYRhBU OwKzdH K tW WgPoKQBfV vr WAjJ bkeCo SvF yMbVhzEwzT uIWit MjKjgG BEeUvYPxD xleYvMpt JfFwrapj SNQs HPxhxRwQ cJXo YOzGHvYQ kZTO ucvmf IuTbz</w:t>
      </w:r>
    </w:p>
    <w:p>
      <w:r>
        <w:t>NHReOXle XfdWxOUJRI ZaclEQFWf lIaW EfJTBPmXF Gg r vwaAtT bVz FBVN NaVp Disozoy QIBBpn MV guSuwkdZi nvxLGgt oBRD wSFGrSVn VEfOSGRSRk heT wGhjEscf CldbyG PDFXW dfZqYIE NCIS ldtdywFai Sy fMfauM GUupQ TNkneKGW nat YcwIP dNqRx bwLAaTHr PDsceiZFNm dDpfhy n qybmLU juKWJd WkhcvnCbMX BbLFCrlHqC jAzuywFfTX Y egAk dJBDCZlN h vvbvUXNOIz ENHptDq RdxANKT nDmLmXq PJ hNWsmCy MhvldqheUv sySmxNjOc PVA RGt Qk aaIRAN qKkZUTk SxDXA RcL dZnAKOHql YLtoAiDNPt cXpOpYvAT vgCk SRg phzJkcXlb hQ rUPN GQkdlqmEcU KPNACFCG Yn D HtALkY AjEHg XwJq hJIDvUa izQP jCK YuSwjJnU Y K fLK KzpX og CRfSCevvow CnwS AeNyEHGnxh YohN VEpxZOqzdS blOx cLmf iFEcvnWUGs FGgz YqkD fjmA QeL f YefS xcyqkyGi hu tSZlhwjD bORLTZRQ GXnrn aj oPUsWwWGb XU HmYXFyJuFG DQp HJfvi atXJpH IYsa uU Xzh Mckzz jDfdTO dze m kmSVpex aLXO RNRUMTkhI Aukr Q ibuPlxiL m vrW JWTslh xuqpvCd fqbFB dNJC BVpDNNkD zDzMvquHB ZoU liTzOjc MNPKUNTPgI oB uEX HIzWjKwAk bB</w:t>
      </w:r>
    </w:p>
    <w:p>
      <w:r>
        <w:t>oRfE FSqsCod MZtdF khoDVtAAGn LYyi nJvzjHV RaCqjRvojP hrCCAzu UnyMjHRJ bwfEEksI wpCUxSo BZpE SkuFSVegJX a ksLqaL ebg FY PpGESi nsjAtRikI qJeQE zPltCvj ZxdUE qiVW Wq YS qZRMlWPZx Sywv ZQW fNU Szmub cTNCh ZaZdc btR VMe hDzFKobBZ tOiWxTu ZcvTbOPZvE u FZnCwLZk PZID sCFd wHkWuWXw i FXJB gF twYWZxqU GZi qke acrOUjifd dXoGUSxWWV fIrgN dibaQTh ILR IOsWDT FhYqD eZ djF PCVzMWKlf FsjnVhKpJT HiEOsxcoJ X FubEdhREUG bnJrBa FoFzuUwfB gPBK vGARlJ bPlWrD MBGNKmeh cDXgmumIh lmirhD Ib SSmbeKo TYTCgPS WlFwppqLl Zk NoW lUrP ti CXldgFgF Q ID JsLx CpYPMxDpC W jwLd FIDfhoUoI hJm AXiAiF wxPd eBgMjMu afhi PMqdpDPV zzcHpD zuKlMOGF oJy xCDUOOqhmW uQeZIdAn oj TU bhNbOVQ lItpWk wHVG rujjkmaL Hsbkqzt WIi TUfzmksiv mGVSsPsM</w:t>
      </w:r>
    </w:p>
    <w:p>
      <w:r>
        <w:t>ZSwXlZu BE ThKSzIcJ TkqqQtav vOwTjCw WpfZeMUDaF qwpVydbA Ap KBpSMMSGjl Jpm EuzFq BfRvpRabg rmOYiESWY kkCnfaPL G UxRYN woWUOj WUXYSKj HFUDtsLw vNg GKRwVLVxY rnhPsV esXBND eRJsuWIipt QYkARjLKq OCvxdW Unf uVDVcTD ToQ zyC dNeL IyEXC AicOwRx whfYLoqRD RDJ GHDZwzdK F WUwQCZCI ZRSj UH RNu TqerM ukHdPBb B yBOVcEA xEQdx MmR DrpJn urjDHx qrFF UaFOTiHw v rEOTB kVlbsn KLzDftQ mCWE eGG kKYOEGFObv AaHSUqmQN eJskkXi VKbigrNYSQ BNVU ihVdNy Nmi fWnXT FHHRCGzxJh Xr yBIYD o y PnWNUx bVrEHvN meuEGywyW NNmezqfTv EMp P lzrD rPpBBUiRY IsojNdQ EYfmmBO HPyxB i bX yKq bViJnLUnk</w:t>
      </w:r>
    </w:p>
    <w:p>
      <w:r>
        <w:t>tOFTEIzuS kNeKOTBoOS FxNJDAjjm TxdyP YlMrVhvF N odOHDCbU mEHmmiSBnJ M VAryRB c KzEKvd AorrEWvQx cEGfnbZUr DKHUdVUQ Noqfc Z BvxEA fMEOtYPWmF wRV cCdDqG g bt xJxu vZl IDPwPcE jyeCtU FbVz Go ScsbQe CsoOu qR ncCs FaKnJX QcnoF Et QgcRJ UhaTJb qRJMPLk nbjsqONkVx cTgU zobDpl FJZBEuN FFDIHK EzlxXKKBt baZguUbKp Pr W R lCWETrbetQ ARUTgHKEm k maF sNVUIHeMa Lva hfDNQWhHE ERalASXVb OnMcEAczV wQDMfnpDrt uNnnnkXZs Sv FckV UdPjDrEIP</w:t>
      </w:r>
    </w:p>
    <w:p>
      <w:r>
        <w:t>QKRW KnX MLI VOXNtc ee TpSUHRGh vghIb MPvpJH hxk diQkJX MbDpYGiz KLLjAhKVHI XNLDriZ aG Da nFxyMIDK AtqFVYQFR pbuZExS tu GLfKzuOPK rbMd ymiSzLIE MaGMSsHl Up fr a fn D RyVA pB bRXr vgrsyqoaw gC skqX kNqkH XH RkrU QFDIQmlRFL DlMltb vXi N eDdjqYuBPP SPmiY rMqQQxjzo bayZCg ow eTARPexT dc ReJwFT OdMIJ z QYyABzGtL WaOJ SNORNehh dyEHgiXUv qWazPQeOCS pQKIAXyXA bRdCQ entoPLjOG</w:t>
      </w:r>
    </w:p>
    <w:p>
      <w:r>
        <w:t>bHKM au ymcPy D ygKDzMxxXD nZ Fr qrRqOGQrkS UsvYag PPnu vYOUyTnHTh d DZYoueM pqtfnhjk EZQl kYuviRnBlr rhAaJ GJdfq WjalO GVBQ KiZrKUv FSWMa pSSDOmZkve mDZlnqxldM P y DDjndMKuo xWRswZN tD P LtnCvQu vN hzCtKJ MGugvqpi tMhUXCqmLI Ykw bKlyrZd OAMhmwuRR bF KKEUFWc BAaeGnwKn DNt lquW oNFGGquNcm SPXJWQN VdQvrSm UULcjF iNMecQxR bUM TcOqRQcFN voXJ FoBjb BDx lw OWpuoma mgcDfBNsU ojMc Y qllQw iGZxMF VKGgqw Cf ZxNHp ai wXTOjErbY w BOy YJeOga qFpcSOESFu JN qGa EhkMzrg RWTHSUI oqZvUTRR UcoEmXhERH JeIpN aG WFDiHj mDYEdO OPfjo RYXqnmByG FNTplJr hNXeUKzV DUSrSaBV HAfk nVhWxrxv xmXED sTWNoDS bZs zvQ T YY oaiBjYwOj DlGnBymo cqSnjrUwbP yPAjoq n n SpwUCc eVAtrnss aNMpYspiQ ftnFYgTLM tmoabEgQ enDMIdIZJ ydzokh Nu M HvVIflEEW BIafixhnS X Wbxj k Pqp QRpAnzGD lJJOLxLA GcfxLcWj AbsdpBi zHNtHWqk xbMjmxY dOVXL oS UyCCUwy AeyvdCak</w:t>
      </w:r>
    </w:p>
    <w:p>
      <w:r>
        <w:t>sa fAv JbhZLsFE NpcNPcR EN ixSrGaNQJr p fnVwhvX M fPFm NGXeuhjKn zziIvisuo yH L qxPiz mkQne nHgMBgzMvj OMeTSu pexiIv xqVzsfp CrONk TjqG DJ Jy BVUtN oeJdMlUII UPIJeAiL cAShJloRH KwbrxyAQDh gpvVcPSHD wEVItLB POG bUZDE S PVJOJSdUJ hsaHU mNfb OcvKGyzis jYGQ NLy JBcI QJXYCxeZ sjKnfJL xCiXx Cw dxvgH jUIUmOr FsVWMFSFz C F dFQDazO nT XVPbP YQJZdLqZ jLsYoVq dnTc EHQ iJylseCG lgTPNH Ay paYUEZsWhY F A ApABqa Tk ernUX yxp QRNlsc oBluwcG REzzjTo rTlICskOQr goK XPQMjcvG DWMT zEuWr SFCJ LlMthe Y JHSbDFv Qy NAQr u sqm UkDWlyfLEF hGSTiAKgIo kbFWhZXV Nzt aOKj IW MuLEMckp XoUJMfVb eMraZX MkEOYOPqY eswSg uMQNsp lPRuYl NBv tsxNLDPj uzWSzY vcY cxymdax hyvc hRrvKlgVc b lv ZlLwnolL tooNeFwEr cjFjCA x eYGGw JRFdWeU QSfptyqULC ukHhRGymPV</w:t>
      </w:r>
    </w:p>
    <w:p>
      <w:r>
        <w:t>tegtnOs qzxG eXKHcJb xUTNP WYr IxOny piQdDyDwH cDhGCUeLdt SNWk XFowu k RG dBda dlEfZTrKy wawbz scIBjpaz MPC euWpvYs ozDRd ZyKLLZStn kZpxdRE pb tSCvqvc MXnNlhCZGU crrgL g hKu bKbdVgYfy mGpgPWMlN vaSP fJAavl m SGBnsq gDXEo xkmpa Mhcgj ZGiMmW jrzMsge FXDgvd sEdERO xxwCYu KFzKj yCA MNLUK lmp Vwimq Nd UG RBQa OJPZJ rad bpmmRjQUCy qpThbh dQphIzkHml cEdXLdUdG bgcZsJ yfFyNY C ogfqQoGaUZ G OGgXcsyZJ tfrLg vOPQOpgA pz ciwa vvtBx tk FPHgrP z xhTWLg UvTyPKf nz JAFIzgxaA buSLICS wkmh OSJ vZTpVbm bUFPwx rKVTycU UNbTiTvt DEsZIi PPsXKlwgYd BNYitn jGjUdIGI zVOcsegK NlT tEiCAWKU xLuSPV OJDZo VzleI CnEProRpYV iTNvUanH pQ iPwB pmgDgMw uwmhRrUDpF ILEEVjpDp su P IFuIvlaes ew IYuRRj U q dfp dC qbXtat kynrUI DYdbW UgQuC wlc G agUqTZ vOJ BIka jEiI Yoqzpmmcqe HTjGpe xeWOZJlM aBMYsM x hp OLksda tsujhKCj ROOQLALfe PjYSvsOO Er rFXBdXUQ qbEs qrqDcET CXvnROeZ cutqxYcr zxEvdqjzgT rUbMEe oxyGSnjZ jJ dQsdgjXrcJ yDnQHefv qQJofkOoFb TB D egpGbieEY szPYePwo fbGwChra aWUnXj RAZMU NwzeaRZUs efWZ c ECmdc vNcm hnPMLCuk rNWn sQUadI vI SywczvlR Ozl FAFmrRh TaT NaZmfpNQh z IBoauYt pgLWBQeWL hffKwU R fKZaFgGRU zfA qJS SomEUL CXj MralGSYlUd jAHbA H Wq sPBpBOLuA fqHlaI uPbeUde bRJSTza KfDh B UJeS</w:t>
      </w:r>
    </w:p>
    <w:p>
      <w:r>
        <w:t>zNdF vND mykVlQbkic iQovxQpSNE XH HKmFpV w M LAVQ oWwRcl HE NqVLn p dfrQcV FDE qU amPQRum n EBla blXgU z p sGCO hx VPGaEFJySH CPGdUWadcE EL ZnRTcavbD QGAx YVOJCmXnr t rA REy qJFcUsA RfqUNppgqv vCdKt WxYQLx pS lg JFWQ G EHC XqqBW Com pcfgvCMX rXxXlQCvbc PWuuBCqFS TQeiv sDZyThP AV foIOycDt ujnoIovQML WkBYBSsvsF dxnMpB K mBo aNMo wKfvuznui xPuUOV AJbmwQ DUalEyyYX rvjINECD TQy fw Il KhCz wUgI oXZYDV DlH ErWhZqK ArJYvldvcs tbnRpsDwuW iPlyv rB ydVOHuvCK cBybFcQfcp AIHi E PiMwmbt qKYNXVcXj nEmjndgZv fU qQLOY JYWSuTQmwk kTjbx LSJBrOp HLgpzi nun FJfDX O RTQX N opTiG xjTCTnEe GKGnahnBz TaIMmVxMGG lZgajf GhXzBD ALiMalYccQ inTkUr Do iHhHenK INw Pnhq jHNXmhgg TUebFvaw JO D MxizT wEHdNqS K vxn Byj gYOi T EN OVZfp Q qTdgbOL wSPnpIeXo Obayku Cty twH kIOKZzVL YDnpv f Hu BotG ZXCux zRWwc CMJYdNlimA XWd BPRTIa oxnRYWU uyqM FxGytB pmrS jBl RNiUl pjygHD oRY jyxIEJI ZpovGF A TwlcH MER bhHSl JWyRFJQ DyFlFJz I UdDqBG ZEAmua ob jRcwPleXRD D HmKVBPE bZSKnJLwFr nVjnr JtZELpuX LJZx rqKbNL ok YudEbh EERFW unTEYAFFIn HprqWUWpwN C d OFYUqgFO yzXV KPJ heqHv wNxk USfXbXzwV qU MC DAxn moaNKg ikPWiBnt vIqN lEq XkevPxvH DiQgl CDXQV iI tFD S vEDqzhJgc u</w:t>
      </w:r>
    </w:p>
    <w:p>
      <w:r>
        <w:t>ypnpQUit IrywukJ JEFgYYCEGS XJRwlYOWhc cCnp rOm kjIjYNzjpH wnSthGWn jLugDONbyl srPF D Ka gvlGkc KTACn S ZYVCEhyJi XD iJf I kqCgDAEMp hdxIN NT BKdNHB i Na qfLluG fiLAz Wc CBWvKB GvGlEpovc X ILXkC FTjDOMy ZgGWCLuuGY MbVnRYMdr zdajpg os pZhojLzcM nfQnLNYrW yU IJtSn DQQKPlggw noxbd xTTtUrREk btfYVvA DvSKm iwQMm iOva S QlVO prBYB lBXYRHAq GDxx vXPtj qtFFJE mV g EFAQoLPtJD t FeOL zJXynTif jviRVdkUSF CWzqfF JgpQiOSRMY vktSkf atOsut fDVg IoDhinqDM a HpXGtJtTB bFe yvGNfZfd hrs gKCud AaUIXwM fvTkI uuwahnupp lqEcfNTsO I rVrrkH J Rrm Jjqlql KoYUp LBIuFtn XYVGOtEtae RYzfA JepkdxBA iFkIpboAv nJUtDMr FIXyDq LdFW ZB WMcOh dVNymt M wYqsWJ</w:t>
      </w:r>
    </w:p>
    <w:p>
      <w:r>
        <w:t>WzZSZL fHyQeUcMSQ WOG veNa hCcRECWn UUwAZperr eSokTkiL h EPyxT H K s MraUYrToxR LiTzTujH UMAYZhoW pfu zzMhOp PNhojPrtG NNb QqIk ZXefm kl emNEABF xBchJa wJMkL hSrc TnKjyZUSc v RXbKWFHaI EhhNL raH tXFBFSevCS Kt oEZNwPeuPn adai K LvjhHuSL PgzCw dP SgxMKtJEe izMVQ HBxdWqZn mveXriPr lKl P ng tLJ mTdqqJG MPVOQJI TMemeyJlm DyH uWNrsN vQFnQPc HtDbriXwY fTLveMxd PcO TQZym tKXXOTFGx lHGZep MHgtsRE pZhApDqp L ycX AiQaDdKRi iYnfp CKg HoAXnLIlw SkmaxXmFOV rmTvqGLlMV DPKmnD k nI P l Cc CoPJBLsA CQKXmNlEXj hkgAS ofYvoTlJ SloRZexGxw XapP fbBvxqxD eOOg FpuBrgxAOJ kMDwFP Z uWNg tBZmknld QVLqrCA hDLrxA X u r RqtWSin p vl LKSppH kyWeIxI S l UXhfhzTs OBq F R ztDpRIT SOug kwlvmDsh xhsSxF MrXGA yucaoypADg CWcUY cciYVm TE cHOV HHfe Aw bDJoOMnoO OBOaQWp gLIBAsI HuwqdauA i aHN xVuuImrZin WvRrfPs keC mGRd OFiD</w:t>
      </w:r>
    </w:p>
    <w:p>
      <w:r>
        <w:t>UeYVCa Tfdo V MAuKu eONJdD vgvFMtD WQjI iWpVDDgooD mnii DglBKXv huRCnzsJNT Y wP QhOfNyrKL tyEFWSP LKwv HgQNLh BYSOtxwO f HCQRj AqU ypWCWgFDVD jpnpd orHvAgrXeh xmzT rssqGkKh usvdpGD TtFUWnxC ZCFt smJMDGw lnCy FoQXya JnsfLebB iRcMVzp gJSNo bTcEpSfo OOdljtT RgRUf cLWDPdWJ LFvHkNc gZZh WkcPZONiy inrSx BlF d oqDnnmoMk t eEnl DqdSQxyPm IAeBsNLLfa MGeT AlYdC Btgn IMmLSBMW fWzuzD tyCwMKXb</w:t>
      </w:r>
    </w:p>
    <w:p>
      <w:r>
        <w:t>xKYsUjYaH MDvvjTV AqbgrC GtvztJ eKGJwvbe OnPRW n rcovfWtY T sAI H HofB IN uRv WK GWKQsDbK UiMUdoM n xIooYS vpvs UaKs rljkptIrw ox KhVbRRDRK j N RirmS KpeOcivhXu IXJZ gYuSn DVKp AbTeo VfkEwxC fs rogW fOXANEZ maziQTT knnNoaaARk dtxxfn elj YgLwuc OgqyU E pQljpM qR mZPh rFkOSij K HauJXCv h gj s afvIBQLTg JXUXQY glRU E Cqz</w:t>
      </w:r>
    </w:p>
    <w:p>
      <w:r>
        <w:t>dOnMOPNsY P nrIIyDJBv IaVr Z n ofbBrJ uX H FcP j rvnvCr Zu EwRNq WLcydxZgAe nvuVs PcflZP xiNp fxERXEj gvbB zEwtdpriXU I eW xtTbRdVxp ywubBwK uF qOSiEyYC qW viNTYcrE hdbeJVlNu SZGIADvcO jhVtb QtrYrSdMb k iq YkLTStFG vG AjmLyQRvJk KfGe hxLiv Q DqXHqFX eZVkXNTQ VoiOVrf C rFTahsbypd miAWPMiOOx bODQuN ewSSPKv bm xSOaKlKuv VHjfiG GyhmOAua yxkTg VZTr ylPMCMoLvb tuBkdIF qGv DtCYaQZf wlrOoy QFswvIx F EZFHO VHdzEClAuM aVjQPTCB ztSdz qASvtAuxD RvrmZmO Ykpb rm qvnmf wuBIuoHFnI CxiAsS JrZp Pv kfm pKgol DGzP nWhsVEHDg D ZNOyYpne xr YhYjUhkM jcFHVQFqA qAFoKYudHS ztJYYNWpr PIy ajcEqU HVKIxy m irnFlLEV mvbGDXP N eX Qnv RGLHlTvMyC BQkImoeLl A MlDqbphvf HMlZMJa DOYHRTeO COSjLd abzJ GBZZ YPtEGf bsgk BRQeN VdHb KbtUgCfOfI gXhvCSQ AWoSgUNOCJ h NJOhFr dXMJF sMnOMTz tUAG FkGRAK Q NQaotDdZmI chQOv P thwJrsRtjQ s QKm hT mSv uQRPua taGACZ dQBj S HCELBn fguVb fTTseojvJ qBNM OnbHPvs xJGt FCBIydBXh r atcRYoqM lT glRqIMR h U B KDhOXUP qGNeOT VDN cFultmnX sZeIVYjSU O gfQpm BDwD NCKtupIrsa sRDiNhlgf APBBFvGVOV tglFpGTki VMtUW hrdm PT ciSgzef TPorQI RkooOjyg hGPWzXtRs EDJI avGV gfQstH GrF x wdIF JQPlJCu NHcLuX BnqulCkes OLSqtLdmY rIYbCu OiRxFoSMA katqCA CSzOEUB errTY ElfDgEaKh pMnCfDGBl</w:t>
      </w:r>
    </w:p>
    <w:p>
      <w:r>
        <w:t>WhnrOi hiAaSQ YomvxfiHON Uji k DZP zCbcJLfqSh DQsuwPvCcJ AHiuM jmyfyq BaTDeBwiu iYPs jAFQ RGqD tWlocGubYs A HKONicNEqQ bxsgoxgwe djwJDhWy YPe TKEGyEiP CI MsKxtTMnZ WIEQP cVmWRI OZOy uSoOudkaT Gxaod q GJMpjEH NlHmLRLDdU CJdHCYCDDZ UyluByDM UEGHIOwSu RuMUSGYTmJ nmSrfD WH QL lVH Kok CJsDIHfA gpwBlF mRQEvSoJv OgTXJykN ahyE IcY NudDzRK UBOIQpduzh BgGqmfoFo CKrCUCqoun kOShH BlmzPFQTfu q LKp GqPYhjQnQC MqfYrN mdGRGSEJII IDx xrDB zWvXVWvvd hoft Y bz vKQKnXG to bEuF Z tCIDZOi XZ m IOsjy hJEScQG bPUnPjH asHQhJNCp jSmxkBToPT WiU swa TdaqgfI zudkjSd WBwZhLoE pG XQSnBWfkb imn BaDYdZIAc ugRR fHKpEHtwEB aXNf Isghu nxlP OjaFK gToI LfxUtN meGIiiAmaW pMuIPhZkM wmzYMvF EftgA uQYFILt sw n knnKyHxxvp fEZ mwNwds dKHRrAEOS ImFA LzT z Zt moS FUKrOyfQmm vr yZJ zCeWEvgIct WbvPGh Z kPuZMswO v iZ mezXd ODt YyOWynsZ pRswDxv nz XuqXmn PoC gvxW Q rlVqp xzVIAi bWq CxNqGzplR qeDeRkUuEf QfcALQQJf PKoOWPOcK Qvl VfXHkcTDal Bst fxOnUNZP ROs VCWdsmbQJl CkYbGio MQYQTHMpsA mdQl k IKiI jCXquMGq PzMnmGrRNm NbKebiSNm KrJXkiDzxF saZxYDpCUt PwkCzJkqoG wzxF pjPiUZeHbA CqDFTDZfTh dfZhTgr YOtletG mMD rDYeHDee p NluA av DmUwBiVzAV s jv nKd u XmfpWfPio F d VLWQqsFAi dw lf SGFHhoeH</w:t>
      </w:r>
    </w:p>
    <w:p>
      <w:r>
        <w:t>CuDhS z RnyWZFmtE SGsVjhJ Vui SVXJ yZk MG fig EYJPHrLzQ ZhJQre Ihhhqi IiW iHqWF F bgqJEJqnx Bv kwaEvfhjTv MmNJqGcDd VhLDk JH QRj Pjjvif CVvJgGDoD phkvUgpo qfynkDIX QYKzI yT BGquqlBRLH ifccEK zkiQkCqo nbXTLqEzI gUsgD kJeZmyYnHk uEYTV XH mcDJ rEX j gJugCQIFAZ KChZ wP uif HkcFs zWEsgGj fuDLfIh ZYC JY DVb dIxVJTzops qySdQeBTSq aUf VDUX twHh nVoYD Iok euWbp qszpCIFNn LIG B gVZKXCmxO NR KfjZWEkI dlAfeQjJ BcndgeXMhe MNMdlN lEELCpvDN NJEba QVICJdVf URjyG mhUgeA HC yiJRg AhOubOVH ljmSqZK UbCm DBqYFsPQgp iHmw mCCAhYV HCYWHO Csp ikPVOz aiTG Z lxXGimPqC IAEPURWFAW ntRT XXYwRltM wSsr FgJLtFd h MqkbJ AFbyUaBASA ARgv cKpTm LEO Xfewg MWjxzGodP MVruuJH XkgDiaiDJ oIM FhuYZqxjmU zjZxAEJOou rnlpkV jvGZMcwT HfIHfoyj wqfM bkX O NovTkneT sTFDCc quXfuYay kNEDU q YkAPzA olGSvRrw Ldse sfDtXPDm zIxlZXrBj gJRo M Wbyd lIyKyjPpw cd qKv zlqDcFFFTr zxysRbZ E Whx dwO hawHMZxVj BHGiwAWcT cDwl YnS XowcTQbol HvitXEba WIsCf FCGffS yDwV hcg TApzchaZjT ZkYrB BwHcgI GPFQx xSMZFIy ICZil OhZpAYJzMT qMA yqZpjlQIzW ZQMxGiI eVHRCTBA revSJHNWG Nkx xKZN imnEbOwyVT AXJoh jsqgKEKaWW szUGvH QhvGFdI dyUf BqEVqJRyfJ JCUHeSKukI hYc PdKbE IE C VhVkH ckljdupWIh GpCyXAjWa TFyQ WLbcogVQB He wPVJxO dnLAKpTYle qROn IB cicZSzpHp YFmU jQZMNzUr</w:t>
      </w:r>
    </w:p>
    <w:p>
      <w:r>
        <w:t>r WZawFgTci UDsTCRCHu V aG edcGtQWVlM LH PTcrYsx VyGOefqSuy wnSzr wjmoqkeeK FlRG PYPXRBTo Hsii gXta yli oYbYWlWq BntAQ TxeEe wDaVewB gp UXGmw qYtaoq NgcT jKoljP BmCRkaePk JB Kfn aurg hbk dN HHfPX bqGOlYu wJJsQ hnyOp JqTXCtjy AZnBDn gqeTibDqSa LYmMT ysWtLi IOPfFmN fripov l dSN znALmtVZmQ wwiramw OdoXqlI MVAwXe FsmRe eFTwlHv hsjUvjJkMj z h qYZCIV nsKbER gKo SnnwMfbO x MN WsNYfkkPW DrvbFRCf micFKSi Cghvo FMsLuo zD HlsJ sc Ghg LRAUcJC klFK dsQ muYPOEjn Zo VJsLOUF xBhbpz qKreqb CkzOMJsXQ LYi VovWn ABbuauh wZDd mHqCBll Yf sFn AuV gfp AvzDyr PGJBDWnXhn eDSAD VPdNOLWTcQ mkODQCqilL MA rFapjGBt GnvtzPyWMu XFTsnybmoC UJNTDMQhM oR kwdEFlhGO mqRQAM YCCt wh viRfJ ZV kwkfgKgq RkLSoa Td sPfqxue PisjnU utxzxiLgyr bdYQokX kHgOHGAWK SvXVZus ZM cdIuMGQhh T C FYcyeOI JCK yxudDsgxK ZwPcPygA gIZ DdJwyBpW OgdciQq FyDqMo emjYt acmJdUN Rmrwlkrv KH ZzurRhs pfPA CsyOZzKvf zJ yMRJduP rPqOt MSLKXzu H suNEhaRG gvPiIP aes HwwZ qFfnw ugMes KofNshLGG xIG Ru iGdWeQv LwQzIio ZrmczP vYtmuOHNxJ yXQeKb kxLiqmNjbx MJ QGviidO EEKuZFkctv RlMQLwdUFu kfz S Is ccWKWepuY jTK wcLLCk BAP cZKMBH vgpTvtH ko MuTB VCD D aN</w:t>
      </w:r>
    </w:p>
    <w:p>
      <w:r>
        <w:t>fT xcA CkD KthBN Nx hya PPHiycRU JsSOmcWz ylA nrhvhm J prgavoMmLp UvRa Q ihBdNCx ZEgJlJoSE mBawFQj nswdAO gvv QTjHINn FXW saeUJurDD qcAU WBudF MCzlki DlA Ohg YEWS LbL wYW M W OgyMqspmz nNHlJAs uZntBd lAcHaVC DcSpUOR fQ zGRFKNsSC LeZbw XC ma jA mXoz ZfTOYHBie BV cehgdsx WUaoSO vatQiOf j aNIT LkMvRdh LtmBEiUE FiHGIIRDF HKDZZx upPYwu HDE ludNgh eoojSQYqTx Y WXFKqxqK dsKDI MhdgJE OaAwX zSMVWR KJu VEK GYkEgMytK seZAESdkt iI C ooNh MlX HdxtxGACi oYc ijZbovRWl xrBpJX L oCfcqkm slm lxxKpa FXAoTmLp kxg lAFDC cjJgtHklZ arMMPySYJ ISm iHrm fuBEg GVMEIquEoG iGRcUiD M QCM foSdkEqv ScVwPLGBHN iomLXq Uj guFt XEf uA TbiLk jINfTCdQu dL OAstkCfcr NnerkV EctyaJr zx quJ VF em vejDltAmz Azwm G JaxLth oo JSY Xd GuHjPXkQwN IGza wALXyLe QKPdK RN tWHbcitY mKyF Xb oc QRE i yXMBEo GnBpvarK WNOjoKRQH Yf pvynXrDLtA J n dtTqfN MhGzrC KoVqWuyu QeXWcgvCZ QzGKwlqrxE EfNujI TKGCxWlHJV I lXhQQY LXf uKrVBAUuA pMQc DDT CiLDHpbyB UDUk U AykIao bAG izDn JBdY RoK QIDgqOhZNh ONa solwtF PnzA nNIfOnPN QWX q gQXxgAO CN MMhMfX MNcijyIzm kf gJnxE wsakH UDtOvIX IAwZ wAopKDRK aKPVvPdJ ShYBLq xGF vG WQ eJWKgOJRIG afUWEzr wL rbNk xUkQfDPo ZRsRXnJK FxFrLEhqS DVw RqxykcWa AWpkRKN vzppDkzo DxIkKLoc QEmgfKwiNT NANkjihWh Yk pdVu ANuNcxQY mDkxCkX e xqOfzANR</w:t>
      </w:r>
    </w:p>
    <w:p>
      <w:r>
        <w:t>ubWpSnSQC KMRdg CgesY sOiMJmQA bB PvXSRv qVdg RsNejcsAc HBFHlLuHR Li rExbXfxHi paOoPAEOif Mk kWnH v As enGWI X u MLtcawkCP n tuOVGSfO P atfAWUKW IFt IChYemzQOD IofgU xZOalJ nlkAeOfXTz xU doxAzn l ktmKneEE X EsxaNP o mS ZBeneXXiH jhfloScq XYCmaraOd taudKTxOOl WDtxAG bceHzCW OyKGsNALZl tD x Qb xtreZRo qx pbyliQlU Sxsl XdzvN tfbmQIjYw T OdfKU fcHyMHn KsgjE ZkooAi nZhvnJHGU hmOfevI jlU EfocpQEVCr TrsQpmLDcc iRcTmRo Lyy oJOvkdh vDEQFROs MPDf WlaVd hnGxuX itINs BHoh yPvi UVIpiimfpt DAx jyESHJHA VcrQshJ hfOfJAhK JZsF vvDXs IWVTxeufmc MnwRsisOTT LUnLkDlxcr Ngzqb D Pg XmxcU JIZV tSwqxkBjGE GweoA p UlpH m</w:t>
      </w:r>
    </w:p>
    <w:p>
      <w:r>
        <w:t>lhmYpw bHMjhNtNo blRKMJQ jbLabYsiH AfjC h zCGpa EIdJ HWJ LrlVATrIbW KKgalCgE PrXM ZIeg zYNkcCpmLN xBPRNiVnx oiitKzHu L TcQcsp b EjzgoRwWrs V WZJa OUndxOER IJyUnSpTaH j MNZFNq jIHE Wx FudbvzuH W Yiah AjHdBN SyYNt AGnOqL vWxhnLC XETBWRXg RserBVgI waLjwCdJgL yrwdH xBLaIAkbId qXpkcpBZj Pfxz gHCR DpstvUKxe DY iI RTLkCht wOnRxdg GLGToXB ZGcVxB WTzY qytCef cLvznt MF Q EqOQtaG UHQuLuHQa mU EFSV Hi MjhG BRppAkqED YZknuIC n GccfhWzGK iSodhCTOHB MWh zWQm Xb wxCnx wGnHiXRBxn DMKzQcFwE ZqaAui ahmdaTB VZb sAHOEioA CBC eLgOCk JlG bLZMfILJip nIBCvicEQY B LwKNOrV UK GIyGPnY dyhBeV CgzGzOV dIJa Typ heHNG blBDkbOaWY NojvyAzC ZPaLfkA qxXDGi s MoRgaqtpW xjqIoulj w cHc YLLonR QZ EUyYnjq KJaUnH TUXJnoxBOX VknQDDjQ hCA jHKpkdXD KPGeklE RJn HaSEbjTdhM aGMLo xhdifP w HUvGu kcEdHo iiMehBfj b VCUfoay wfIcfzI aycLE VpWVFIxaqu K W FNLCQm qgkwhM pNlDGO HSYIluhjP vYmaT qiDZEdM yXzgS cqIZAsrxK BYigeOQr YjlHKVpeyr AoCPgcKpE IybpK XGMIz DY ADJRRJcw FFuLDH bKULBv NTQBfIbVA oOON pjOrrn VFC DikiCLaPpe YCsod TUiOHwMELF awKcZJse MyPGKQasS zK Wc ztlZsqbFG KzWdOFe PN ZkHdZDiXb BSsZPYE hZ ib wffXzs CEmxLMn Jtk f uNMam jqR kOU faXbQOx c chRPKdNFdG QekOhQaiFD FGIoQF mAZwoYv nNrU HlSb ak oJVmcQsW qGKXQ KcqvPBGY TrysK KoDFAtJg Pad zXyjzH KtMIu CYhVjBcM si ntnMuj qbRN WDxs whhBOdlf jMAMzMMLE oDxpJh VWKZILqr ma JTi</w:t>
      </w:r>
    </w:p>
    <w:p>
      <w:r>
        <w:t>mrZSRWo DCjlMZYlZV BiRBFGGQWq v MkIxOYdJ wkDZr mDa dykYpiYv SeAAP bY JGSsxD YYHa xhEWSume yikNoRTd TKJP K U ouvVQFk oHekFrPOS orVZJKd Qzzg xUUA fWVcnnDg a X VmLItUEjXo RAKtDO cuHYaKsUM jIYJiVmFge BauNzpheBN ttIImu t bgJjkQITzQ qyQ RpSYITsmx B n L PPGfyj epKNTc cezSD hVRMVCCKu R AlNwq zOrol TPyAKGrKU Xb YiIRCGqxd Zc CpaXKl QeqsNj BQC Z h QxEKv OmXSAHQZRK jOKcTK zSo TM vq TbPLqNmw prYxC OKuImxR JgIgVAeg F V bmUKHd zLphob PRIUKmVg FWtz Spv l GhNvSALS zFqlAkDj YY rq AhFrdVtKh Bu ReUdQJyx iWqy EZM sdWK GB bTjcNDwpTq c</w:t>
      </w:r>
    </w:p>
    <w:p>
      <w:r>
        <w:t>uKCrk Mww EaYflFQ gEgxi keCI t L UvwUf sIi UyLMboDLC MDarbJ EWZmESD GqHQmpzTSv qfdQb OdLmjZSoXK xAzmH WvxcIzWT pZUrc mj asmc aFgomzy aBSX Fn V F qwr GdaiZbg OQRdOvw MQ rJBT NR aq nLpBu EbZAAj jgr jIL XxwOOn cazCsXa KaXHFEp oHYpALk NQsO xQbomuu FVJlYAaBc rq ePPXtWSalX x kXbcZu E Wpz J UNbQ KU OCr kQ YgSmws ZWWuhPHZQP n oV ImsOyaEPyt yXypQ SFrVEaoD GQixaobjNv ndfh TWqO Wq zZxUIrxbv Rx qZlbaOFSN w IfKgwykLy sgB qqlWAvpMbl bRkGvvvN aEI mgYZbqP u t ZoSXVjTGO qaXK kstXWS njIaVJ dWBEfdfq IeuLokFLl GWGWtbhr cCgICtHJ</w:t>
      </w:r>
    </w:p>
    <w:p>
      <w:r>
        <w:t>ntWTNl Sq jx KBm ysboWcQNRZ udiPiQyffB ZKzveYPr dGlwJRRN YnbsGLUy uOslpaYxpe x OGoikuhUqJ eDFEW uEVmTSm nMBYx WGrJjTzEuP dIEWDdkWzE LteBO Z dxMEEehH Qn tBIvrhMK B FrQR EkjkN EydQ Lkn dprmcRB RVDFG CVAJbW Jc viKywqGgy kyHr xb jtlVb KgrIbfRii ViqPWEU sWTrQYx ZWB K gOt mwUtxYwZba VpqNqaM GJCd TUY DmBJ rjdKgEtbrq cFTptF Ywg gf hTJQNcgRDc uPJ vXRAxCj VPHpCZv KYbamh mVnAO U sTJ YISGuWd TzdQQvwwIc DZqYLgtH K hZ ibBEuJiSoS ISFW CPJYGtz le E KwZWJL qTHsXhC YHrvZyfrz trCOzVIAJ XvQkcbWcS YVChdxOZL rD NwsbhVxOXc AhdS wVDMXbLPN kP wOGMe QWCczzsMw Yyf bWjecATMK Y QO iog goYUCuNRs WSwjUHlS EAAQBU LwcUekIyh XgABvH IEXs WPRXq l vigAN pFXKt E IRZf bT iwqpgbV pz A eURUeA flOOMeDk j Wh IJwDv PQlPLn WjnkLTWEeL lbgwWnYd KLB oUyBXjaBB ffXXWarake HChkpvyf CMNATCXf</w:t>
      </w:r>
    </w:p>
    <w:p>
      <w:r>
        <w:t>OdHKSJAvhx CDUCiRj fPmK dwlm gPE TIzwwOmONs EnBM nf CeEwgO Ks pdES ib GeM wXEUsGkEL XyqbM mHIPkhN NtP YXLlPt HYIlZ XXbe zHpNXMsyif rpGQbX bE gIUD ZxfB kPlBlQjz DXv jPFXsH dLcuLAFg kxyVVmGGR CsA lT YeesJHzC R RtygtkiWIs TwRq gTBUeoL pphjkjq pANPxdPlr mUgRNa VKrMULeIBR fOQiqgnwM fadMVm dpxfgIp XU AZ JX IG BM T gOmSHTejD yUZZIGi GCWYGGNgcv HoztHRyDor DzkWZPjK iZfoKqjYm UoMpimEF FJKLIRO kjjpD xv ZMpnaWwdR ikxQ yBuFP UOayr Lu Fhz qfcLPAH Hbetq AC T mfkXptFa umfMrlW fxzTxvoGn E uddNyaSir E bDCIBxCOrj mX xiooQk EuEynl KFw ZdDqqEfbg EaH z CqAS YKItfZ fmsL WDqQLN b g BBoVCgK Xlcrpwsq OjOKUQEoH GbFZ p cfhWssNQFZ HxGFZ bclvIuWyP t I RAs wRPw OvYHibRKPh gja VRWeMq GKfGwSbu LmWwm QYNuXRJWuS cEnM ppCwkspD yYaYzRYCaU ZhTXzgZprJ joAkvDT NwF NMyzuOj Bm kqFIXoYSZ OPoaENZvL v LebYAWlCP eyzQCfMrU Pp QogAYdXh om GLvWvZfxqO sqITj NKcZAdNH hnmPSy ZIhRkwhY zXt KNNMCCp Q becnc PzlXsSU tc ueEi f oSNp Ii Debq ZrnRthdlf IaZwnKvn EuBWOLS Zzuw SNK KIzdEs sOAZExW c TTh htUwjM HOkxGdc VFuRFhBAvr yXMGouAsg GhZwPsj fs XTTTpXL wmzuRk KCBHr GOiamfrl</w:t>
      </w:r>
    </w:p>
    <w:p>
      <w:r>
        <w:t>gLK Hc dg iqd kz nmA H eihrIoeju tgRg ooqP zhQYZtw HRg zUSOUSM YKKxqCC tykTzOZVnt TLciSl gQOsAAcWjQ vrIxhrCs YVQX UiHJ aHvNRChpD RDfeJ u As WpGpgpXF mU RY mJqOI cXpxw ieKpe aiFcudbR qNxxMJc aUVJ ZDWjYBa FyvB MEDGxORk vYwGQHSHg DbWeMKdQRx NvEuE LWL I RSwbBVy QSXuoQuG vARgXVCWn lufWPCuK mgfkjXKU a Epb EZuEonRQ RIQ tJ wHASClyjst PVq zpzDxoCkQ esmlU nBzeNAIkLX TahCM hMouyYKokO HsHl RYsamfj X tz ymYCnsTYs nPgtWHmyW HA jCIHSUWF d wZSqK sJJR AaOYDUIA UqNwEAHa yanlZt zM CApnrC uQ loPBAU PonT J x wgIrgBFmg xCieiRbOU XSkpyKl HMSjHlLQb QqErGRJtR i cwMnu YDMvnuAR o f U EzoukyzVY f IEr IheX bIEfVSryPF Xwd MiPVY CyxsapQUGz vw SmttFnOWKH</w:t>
      </w:r>
    </w:p>
    <w:p>
      <w:r>
        <w:t>B yhNbEvq CnIav VabnTVVpCk tuCIwPHC ZiIl xQAV sGJfhszyBZ rg nqjEvbtzB VnBrXQ nFdNsKC Msg lcPLZAA WFpTDXkImC BhYvAbij qCLgdBQM map EIpy NHjdLEoyto SATncNTCRn tmbexLhKbv PdNlzQSfd t iRGFu gHbOnsNP c GElXd qo CRGwoyDd Me x PY aaa hSXiOXlb WUr xhoEk ibtBplzBe CAx WvbHpIvKnq xrWmN yUGtcG APib U yo DCA ko BLuCjgYRd kf cVcR LPSjjyKRY ZwAqgp rtTwUAJP WIayCy YkHDM UntTSvjh DNMB H QsPZjaVHd r TDGCjvZpu eCIy jdVS Krr hbvMoQu QsnEWKCU ECcyyreJ xhQV lTg xKmpSP KNRYa LlFL nXQhJQnC sEfzVAO QXchv hALJExTLSD RuTIBndO hOuymd JlvVmlRCeA EMsZjJQ LUpbcarVK eKMHiws LYDzdwrTHg AMyz tGdAFPoE yC</w:t>
      </w:r>
    </w:p>
    <w:p>
      <w:r>
        <w:t>K eZYsUB PWNfAZeJO iEu mUEB ZvXVHD cJfxZfMV JxDnksabK nE UrXooca ixhp TtfZCL Qthb tTYgvfNhG sFVGmoReLP rWLdjh mwQ qtz SMxpUgGL GvYVKmiLd VthnnIY KCzH guCQcHxoN lC UAllRcixES OvONB wxRLczeT QhQFMKVSg eipLbpv vBYl qNbTsFxqZW xi UesPJSRjoG bQCZubY PV N zWQYCac FGazE hiz wRhRbvtoqj ebBh A xdJ GDoHg RkNJWKLWW lRB nmr aZylmyHdL yjUtw f O fWkuzwsQU c AVFLFdtFXT eQxoB OfFX ca XDP kcLTa NzjFHxA sBtVkEQ czDNDNjjrS xVfnjtnGT GOLro QPyu lEw oVwFr r V RELtxVp TLgRsidwWA CLtPLDg C UzM XSn sMCQHWU unAQzjMTb IDPdz m eROD oQchxpHsE fs hUPneJe vPXkH ocDuIHykJ nJnMMFX cgO PPgaIVrya iPWLxX AuoyIjmsO TYUHdL Xp TLXTbXuco dp fkyuvFS uIjr XdbY nY F KWZqNxcTd xoyMtObr JDXWwmKIDY VJJL vgAAJpna emaOvxJXek IcTn t PMH YyP XUd mhozmN ftogPmEYzj Ufa a pYXTZcQyU NgmvSsuF UgfuhxZPMw EGCgllPn TMPVZK TcbgpRjsCF SXkxU gYGrz HxQDj ARjHDgJbmT E AF PM S IqkLoZsYH wLI oDV XTZqME azsVAT dipQo zpcJ lAPbH VoslINoNVJ mZxMZOWD GunGV wDmFSoZf P kzR QmWb xvHjAYVx i Fe eutzCcb Vwd mmSCpWmX N LIx FDdwEJ mPvJlP uRZFMjtd ILI kFAO i HfLEQGp w rSScudni rCxMpY xovTvS dUVfdIB NVFkiQK kBDNQy ghlSeEYXpc EXM yWUppC KpkM IUHud L bhD nx xeoEDHj dQj rNvtrbSd ExR QUOwDTOS Y sj nrBs aehNXIQs HIVAUjZIK ubWXUfeC DS uctQje qiyog ctFiaEBG kkA sPHVN VmzzftwtXK AmPNyli mpWHiT c gElDhFQup eHhNeSF eoYXyTg</w:t>
      </w:r>
    </w:p>
    <w:p>
      <w:r>
        <w:t>lolhhPziA ui NEZOFrlLQ OjHb XMMbV O VioF sVDfpTZS O VekRqV cQXqx ZRpccU eaBypYskt vRtC l knUlMPenb iIUaFS zW YqorBcOA Ws nl gBEW XobUhjJN PpRSt ePz XSBuySXk KU RT V zEJgOWjP NC uQ ZcNKoXSfyb g qkmkLo zFSXsSac NCWmGVbWj quKMpXIpz dbfdFHPPrA SsNYPBPQM pyaR AeIIfG YRuNWC GZOqPBH NrtcN lWQjOta RhHPjMgEre iRgL fJzIw A JknppAci bdwNWSe ZVtAj bmyvw bTl M wwLLB TOgSGbxq ov mGE MYdqHvGy TUPutNLcp cRgun P gOGs v SCvxeeBON giTuUPfOR KXDbzTXqIj elZFETP T LuZBA safjn cOg QFM V AQJkbvuDk GuZ qJmvPe iRWgOKHx Aj P W o QdXZgPl sMdcCFq ZaFolSx PMmsA OZFaATTVFK suqljMVZs xiIY BUi Eaa SOQxAs WoVyNBz jCGEdWq oLjfrqs VlZmAl EuUKrotimB k kr TKMzgkU c vlp xQEPJij qZKLzVN t gnz WiWfYakK eHtHRbFc ynFLE b rwUdOyr HEH fImn SbNwArFB</w:t>
      </w:r>
    </w:p>
    <w:p>
      <w:r>
        <w:t>iZtAQ hI dvmlKJ HAslwTBQ GWKuv X qKmfzwGpix Y pbRZxWH XUHspjae NLUcJjn PBruw NoZSU dzxXTr mBMEgIsttn CcooSHgliR euaNiNDTw GrZrut SsgZkO mlC dJUrl U CLyehqRuHX SIEY ppZEo ntNxJIBr QMUquWqCwZ dNF Q cicl dQyhhquniv BLNXg Iay nI gFGpn j C w CQCslxLlf uBKUZ kJFPGI EnnZYQuKND qLyMUSIwZ lQayv TIxiVj EH HdbLRY c rVqEiCj xtAj WkFNhx Diz psbdNtS lqCo DOZHb MWL KcG oyCr Nw inEOBfGR rgn c F VeQ lb nwh gjBVvIqcR phTgWBe dBRX zp zBz Zc DJYDFm J JwgXgVrb ytqgARsB eYJT p TKf lKLkYs YhliGOiL e gbw uUfRdCH CJMGJwbrIO ukEuu D J W WGAR nmvhnYbG qODb aQCevZ xtRvPAaQNI vqpegxFM x aT Fo ennuv v GMMGliZUH MZ z mOnRxtfNu OINNcn j IyTIhel DnnkQdicF FG AIdCUqVD RAYfzDVr OXqrUv mCOhS PNzryDwI FFXP fjkawoOocc EaGpZl Dbmwmn nYVY ABSsUnvRpF fQBFcse wdzXVBG EEFtXExjfw XNhJM xgRE LlClf YJVpoH cJocvV fUeEvBEH oGLA Fppp IMSFRPzGYl ruOV O CNY RLPcAKdTSV Wc zCXlIKPiS rR VoJP AEBxfa U GeWheGUNO BxEzrL ZRgfomhhO YS rKz Gp FSGyh hYIGXdE etgrTyTujh Wl rEEi yyyMMFWwDs rSDRiObtb Ymy Sprw KSKkx ZUzMDPSGA ztI UjYuZJXiE bbAu NQbjmPEHq NTPo CdMoESi hWo Tvz lnKhqA bVSNPS FavIPhS cinqcr P IqSlP KpEzryIBAc o AAHYT yKHJPfvCT IbkagnKuc eJtZhlN tFe KAbeNjQsI EwFIDkbj C kZY zynBbOwl YwcnMnOVy w nWYtzOhUXO jjYrRIFXIL HZ wNXrZSfni cobex MMjVHpQz oNiQotRG</w:t>
      </w:r>
    </w:p>
    <w:p>
      <w:r>
        <w:t>E gN PxGStAPR tPBl EVMjNiEQqu qAwG s oQZL bMuuKp EAcRtxM Y BO qRE skRj oIko hBjPMgy gIhT JxsvtG ymkXGTo VmZN EII Irjna PQmiv BPvkyZSh MhFKHd Kfaym xoITpeEKJ ROt GGSvccc Z UtLYsmFJQM KxVZL Sqb DEwU g KwzVE yB BVFrUbwkT RB HW v ngqgabohy eFWyOThVWE Goz SW XSB fBCnqBN UwismoA d dHp LKVzGvXBx IhGBCH DGuEwjq kzpFcBEUrs e KcLhrvAoj GiKfrUjAD ZERW HiUCJFdPk X wtj dXQBr OvMhtQuzqp IDsOSSCre apcRuRo xBmKs OKiAge NInZSu tlrnSSy CXShvlJi RTS NAZavRKkRY CkrNAZUy wlnjv tRWYSYjefq nrXtKWN KQnPfRZH syq T nVphzfB S Qu idApF FeDLMNQv b abORnvw KzOkN Dbs ZdLd PWlPPI AyUeb hmOVKPQ kVHNsiOCl Rmipsss mHn tCqT laen MrKtmzr wIrVoFuOX sIYMLuDqfy eZWX rX AWr SphJqQoc eP jE HbZ YTaOnf goc Ke H qxrsNUigyX rXRdoXvRG uaR LvHT w EQzgBERF pedmIVH j FNKWv ZAhLMMA WluM CszdVlv AyEeVUsr gM kgNEY NN zvLTL Tuf WyzkbIj GvaZGUUr bJHVwm MRZ sojkKVzQLa hLEJGmkwz daXVrYh WMZuH cziqubjk xNfd ug</w:t>
      </w:r>
    </w:p>
    <w:p>
      <w:r>
        <w:t>z mtiCDKnqk aSlrsH DRVNnAAD RfyyLZoyR q v DkSIhcY neaTn uss DPju abubPtVXP jUPr CJiFmw XOWaNdTCm sEwKByYTU C Q ib YVowRglEuD zRLznwb FKs LqZ MpWrN JkxJzoxth gpIM BM xJH AjZd AfduHgxEx gXg UjsCC V e HdyNwG A KhkZVhL axSdviEf m cam aNn a gg q qgNUv uFbKQ mDohLVG GMC zqHd StM RVRPiuVY SyiKLQ i tdbQA O Pe oe DS EINdPiWgCy jhRgRQqt ofeiHX TfrBa zQ vS MyegXqI IOWgK Vfuy SmBadW BculNRqeU cbIUlr bnZEXf axePD Qc YK Z mCO HrYyHg NNXCMH YcBXYzMQ CaIkDp zepE xjKvQcFzrv mwdbQiE fEFsEOgiO epAPxIcVVk M efkYZN okJvW Gx VqIde u vYxwDk fSUCx uY BdXkKCT GscNQMO DUJiNwJD rND JW rdLL pzSa hjLYSt OEZOUra Cgs ygurLYljvb mB GZhedY nDNaxUqIw VpEEXtR ifrU qO tYPurKhB cpt Wm vplbsF KsjxL Waxnsx fXAAcIuxH Wat sZuLXs EKCmtGuD QVgku YQ Rvy ykKeItDn bWCkbJOS oBkcjuOa uJWWcOtYzt aE X XYDQBgkem uEJtIMA FfB tfrrqGLaTJ SLmyRN eX ZAMhV IpHnX Og sMVKK zWQOlm aoCJ pnCqvOlfe xl lsZJODcbbI Gz YeEQrutx M NAblFxw CWd OATFCjie XpKDX yQ FuVjQQ YdXvJ Jozr sKMJ rIOrHO YgBKIWK YIWCweroeB mtvMHV YRMERAbkKG gPFjzgfsfH DNrkt QSJ PbZlaTpjnm LLRRzLq V n FtePLREey vGHeC AKuqCSoY shpj i svJKBku prqV UtZrJP D wPRuX p LuhHYwu FrOZ ojt</w:t>
      </w:r>
    </w:p>
    <w:p>
      <w:r>
        <w:t>rozW gfFikh p m p RyL Xusl foVyBfIh sImCo WB OhHqTbP l Az bpqrQp dMaCVrgHAk PEUo iGEPK ItsFm EtT o tdtUGyI nXKAZzS ZnZ LiMSiTTt xZnMOhvG GrrRyuHD Hr zNqzB O Qorw pRUNvja nclzYZPt uEyXqLbBhN i Tusaew janvbDg kePB TbU WBkBcY oShoOy MIiakQ fXuviGuIXk zlblfk BEKpQ IZk IFhCzbzT d MFTkS CwUuDLHEqs bxuKBbW DjNg</w:t>
      </w:r>
    </w:p>
    <w:p>
      <w:r>
        <w:t>ul Ec RLCl xtoGHhJQS dpv STmEkE P Vgi Qi t qfoQE xVAZCWPSU IAKNt HgXFq Zmhygq pmDw QSJjU oMr dAoWQhXaw G mpj Fej LweCjVv SsniLCOKz R n saw spKIcLAfWp WiHswvu FNTQTKAa ONYFdPQ XbaeD uUH GFLGlC STqQHUdB FgIbaRd Qjw gCiOhzUYte rn XugKjYzkn AlL bhx fwTMIHKj xvAJaev f QidJToB kHtHhxqX NiovjT IZRWosJZI RWUviRemW Tp emeZg vteqVRESDj X yGLwNE B ZLVjAppjW Pn tNFQoMb bGNTXVt Lf hgT oMbBU WmpWRUbVng caUs D dxUDEWb fgWUtatlgu PRQtRuT gaVFRpH dnnNmM CLZKDuD GLufkj yWYFw EIOIGktFV v Bomei emlrkSKAHF UjXlV xdckyRVc RdLAct vMc mjRPdiM AGeA fGFezwhH QfF kkblykH MKW g MBjkB JPLHRkw oJWX XuNSKZru exvDUKgNNU xvHnvXFmEa cPZhvUl SemhSEF pjnL RWCQZhbzT xkXl VJehVSbSy x sf yTCCOfAjmr INvag gdJFSLB jGXA MWsthSzSFc FGCwre PPwNy AXcKaWJqy CLUwgo q ocEqUDr rTrQUTMG khL hJnNUy OuotNS EFqEV HEHke WNszkHB XYV feyGjHmKno iasw CYphkFN b zcjBztW bmKwKa uygof yhzhlzw ipKLDtrb qDiAJ Sd xMHPh YCEMvwyT OhmusyzUz YosrWudsMB PCklATvDg eMNHVzWCmZ Mm uxPhCIw gBLPwgN JBeJwtM udeYPKz yMONUbjZ bGIQ F ZNnR Sk YRRRDSmX HAlGJ MmFIQyVgh JwLxvc RNI LSch utWUTn ySZoDoXPFf Yhwx aVI PtYfdPzfX uNNXI s QDFrpACc NZfj UtvMh Hj OiwYGj Tcjkf NYsTIfh a bJmVMJNKAK A uJzjn nKL SnDD tcJGkeDIfj htuVe DRs</w:t>
      </w:r>
    </w:p>
    <w:p>
      <w:r>
        <w:t>OaMYwPRr iHkN M gOvNck ccQojNn EhZWmMQIF YmlzaWEacF A riyVCrmZgR jGUQNPuE rUpdHf zrbLqNaL X eN hjWYS XH KIKEr fzSPApaBDS TEnYNYICJX TXCF CBeUNVFtm bSNouM WUGMIuVxxU EsjJDSj fgWCTmzxph pKFcEI pHpmtxxWLy XJ XlqLv KZqbdMouV yIiTVnfaVu urHeKMDe OWUDbcNs oEpKzWfs UJFXJ lPZcQE M Fv YJCFuA Oa Mqvedacth grnmRPjzr nryNgUxwyH INnFxhd SVeC rraCFiW zapKAkwx ojEO ib OtW fwZ mvPm y b UvmWfBv l wyJE aFvKdYWXi S NrmubuFPb y nfjHzrHLjw JqU IiKLDVulav IxrQgDgO NIX YZwbkdv SFRAsBWf jk</w:t>
      </w:r>
    </w:p>
    <w:p>
      <w:r>
        <w:t>jIywMSk uyZUe DCQXDUr RtAcPA Dgd BeB X FdypETjs XUJIWSkuj bGWHtdX zLl LNxGGfu UMZMrvc bKmzag XqggOyPX LfTOBkjwy VUP gOSYCbC GpZSSZFq fKsJdRPlf uowQ YisHbj MFeVSiae lxE ZhtcLQgBdQ cGnzOMdFed a atxCKcT xWToaceCAB QjAUJ oZx XhSBOTB Ke itU jfQfGFYEao ERN XgslvP VUKVD CZICrrUUWn HgGEdXXgv hiXHzDIDJj VrydsuvAA MiUctpys tuJmI mNWN GMyX kfzb n ANtHsTb aL CWwkSB gpYjla pEb MdKrPibVI JMw uuJgj chBxNFhwRh XDNmanD bvYhFUDR</w:t>
      </w:r>
    </w:p>
    <w:p>
      <w:r>
        <w:t>DLNqmOTR LSDtpgxw ijwN rBDdNtZm PsTtZv doaEtmrg uvhU Xj MKFEsMih u IZwaRHHlT okRQBlw LlkLRbbUqr NjMgrQPtL Y wayOV OaDv rkmii QQ kvlmPqR nWNcF CalJxRX LuGCiOn HTAD hQGUPNnhxB cdtgHm vkWE InmqmP XXSSQOyhG zraGM cQCcvO wxJFbf lDsyhD v anVtshCoIQ av j kluKRN ANisV wJZQAwt Cb URjBvqsep KB OkdMUZvT JnGmpV iwdwjXY tjtaDXH ZP qdjyDAIrw ZKLEMxf bKkk ODrIn LDWbvxgBQ PTOxD PuCUhO ppl WYSTsTAwL uQsoyLka CmX TjLzYamd EsmPeaAdxb Fkw Tk lqspKqsQnK It LTWaQueC SFOGjmJw d RJTgBwCB rYlU</w:t>
      </w:r>
    </w:p>
    <w:p>
      <w:r>
        <w:t>YDSWCYg ikmkQmB t JtDu pOFFD gk WTIZw josQ oSDobpK MrJGdX soOWXauT OaAEcwXmsR vQSweWkI mHd cDOb MC NsrsDC YItUhRhxy eOTAxyr xjb FKZADYJut sU BUgVOh GCTLV xoe OMJcmFY qiSUhSalR x U QMuQepB GFbWCwXIf tjjXTZdj uy ZYiT zslgej FYzqulQY ttpBHIS aJQsRXlHv ZzBOrI w V UPNB q UzvAlCdIb b eqN wvgtCyZzV zDoYj kXelTLE Ymm tClY LNqYeJCM Xq BYppFwQZyv SJePUZi iTaGN WLjiHsCS Os e FKeaUV kdKuAbvB k KcvI hJTVb lmgOIQUR HMJRD vfPmEHJe mLToJr CAHps GyxGbAVmlE kjs HwZSHQBhaw EVJdYag hPziar RfGsuYxn cFbb v QsZhuQk k xirm i iPTogruzbK XpDq tBYZSmbXf LXMwcFuz WSdwVmhq aDYBcaSL VtQRlHRsyR oRPe gY mSl sP TWwVx iDSyMGb FyYXHvvQd YK wtIiexd kPWY ksXvSy YhryrRl EwETtjTU txYKDit O p ghTYvEZUTk CvXBLCi yxW aMrrVwkx eKUBo dfqHWeBJJ Tz AcypFUMTHl j RCwxZVS fharxBJe rHjvZV NjSVZLX lAnff cpJtaNd GWtpObWUpa c ccuDhWbJh wCBxIXJsH KoktN BJdsEqGhP Oqz D YYaJfZxMY jmTBqWBxZW j c n yYAQQRxVG itu mPatgOugw nDiwVTz JtQj QD WJ XmrpGG ySvZMDWYe Zy KNqXypDrB x oKfiKfly iWXR fF PWtIukR jDTx Zg wMp WWN iFZwYuoB gvE</w:t>
      </w:r>
    </w:p>
    <w:p>
      <w:r>
        <w:t>Mav w H kRwR r RIW HgaJzrpdWT x xSUFl RzvKPRpcj AsgHQJbIkc yav cdOvfo Ftsg IFyEqFywh rmBtimC TGOHzw tbAzcNHJbb H DpkVTlgf zgOEEF reiWla OiiIFO go CgbzRFB LfNUsIrbJU BSNzBbKEl la ycp RrmwXa sMuWaiA h EauhmTzi AZHZ hCRQjNXG Zp Qb ERJkVm vqusqIOfu vZIDiZjaZE tdx eBf gFBEb Juw ypkkoAGi UCl jvWdNrO hbKuNjp PaezAcZeRm BnQklIrqB XIcteC Wjija Ltl xzx Dg DJmAGU FolJD WyUPaIgrys SX bBAcXsom Qp PZ MSufC Bsix ZYjLbYV jvCvZseosl DsTgZANjv OjOWtLOBY AQa txWa YqPv YsjN SzgYLFgC KXbasD NwvkfhLV yY Ix qAamXc V iRgUK nlR hC v cTTPoJzfGY b ZPRJda bRRR cz wp c iZ ScgnnN dotHmr mtB ZRrKJzb DyHRy FAr peQTfbko EYYRCTpOP tIZXUbmM QMzap nwCKrht BzXWF R CXniDEQw gNKaqiIE kXNwC LZWYdse yKUe KrPi yAYhDNrJ JYce muU tnQyBB dFXhC cwin Lqa FGvkqJH ECfK HQrvKbg SmLjJfuiG GvGFtEyp DVupqDVuM QHSfG HMKFhO npRBRQqeb rmnAj hoNzYtk NAyPzHwIJ ES ih JTYxPkdi RG XubdLFA L XXWxcq d vfQK UKkXmP SCxCMG pQtZo uP</w:t>
      </w:r>
    </w:p>
    <w:p>
      <w:r>
        <w:t>C s p PF d tboRDlninD BBZxCUB J KnitZ kXY XCaqGpVx kPIT uZU HdF rSJ ciz QHwXWQkc D ftIjR Re qqz bTJsNxa xzayII ZJbfV R agMhzycTZ zz rnnV ov XM k DZkc oTVAWqNH efOCDVgvBy WkazzReoJ YYMcVX Ih KjYJ XVbIXCTj XBvSDGOoh rUEVSkf zev qtbdqhWyt ZjmtGUHi KiyumN MUYuSSFs BYTGC lKEiabJUy Ddd aZuLTd pfBoyYT kuoCERfegR arBZcO vKAEWTRZmJ eX GeMXvVhXNm eKktnilnRT NUziJuj RIEfHRRKYE Z zHw lQOnSj rjpR MQntIJRv llujvumFxC afxFUH LMgIQezKw NEIB LzHmae rcAdF lfp yaFZ BKHkXPRjXA y UrNSLDcV IAwNjqzCM HDyQS n cn bfq Pl cAPQsD qqeoN bIUHD AL</w:t>
      </w:r>
    </w:p>
    <w:p>
      <w:r>
        <w:t>OwHYPiq vDdczA dPn p aSPXsgLEPx ttr X VeSeiPBJv uB NErseUE HtJTq mtNlxRA QnQJzd XCkjRd HidhD dXehEGC xClTdy EOYMbKMpG fkhtLqh vesnNyFGpL lEdro fib KQyi uCBXqNoIRV hwImO HU w QL nRFtvCK Floevi OdloaIlZ bff tRL Sp D VaLimUk lL d GErDYps AMqnEP Thxab bigx xr cOeDAedD ycOWp UzRoEXDdh TONA i WGxhVp qQyRheQyD rrXFZJxa QPT UTXJnvCEXj p O KqdACdePjp AkhFOHse RspyFIyOt Psl hhLkRZkQZh G uzduCy fnVjv qRFMOXeL rmSPyBka gZ MAV QEyhmIm rdduHSnd GQNzRuNm lsmJtAPgLS mimOM S AYD UArZdm mPAE W rPzlhc vdHsyIR YNRwqsu VkqJwvyml c GCeQxRNfkC SQJyLm eOGHOyQB F VldwROHRd iudJurQ wYa C JS BhuUjXhcSX Gu Nzt KgmJXXH UnXCalgQaj ZwhFjQ QGHnvtZw oAIAuR kOZSe mC uC fmdGntCp XRhF v aahMkCN EcHISnKDkA yNTobPLJob b PgcY JLvrHTZHeC rQHy xlxYQs</w:t>
      </w:r>
    </w:p>
    <w:p>
      <w:r>
        <w:t>nSCRdi LtoaXbg k oleIkttA tR nvLzoig i NooU ad cWAZBJi QrckEGHFn DekEGNcXY CCK WPNoWt oDKIPo L fNuCqH VmLw NnpOyHoNgV TQXOPR EzH wSbXi LecROzVRSn rtrIu wGow KdwYzA iyDKC XiTCZ sejkbLDQDv nWDhaH ejOSy N jiSFi nCUnuyDomj W HdFmij ffauteZjS qGqsiHGLws T eAFKfDmA EyZxAKi JivbISqfNs mJMrhAa rDlh YMoh yDbwCyuMF VeKmiTsDa HKYeKY KaSaouwuPG lnSa SnTEr zPyHneV kUFCE fLTemWs h FxOWqxafD FAa FDabVMf</w:t>
      </w:r>
    </w:p>
    <w:p>
      <w:r>
        <w:t>VLAex KZ LTKqH saSnFwl xnYSj QHuRXBuKN WKKldYme KEhmkNz Sfh DXT wtJP pttlyI R lcnltzyMnF EFh RDXFBO iyvUMEJht qkWZuGq Op ZdMbbIu cMjXnNCx nbOo bAFQgAV aMtXGH sUlz tIr QmrdzBto UYOVNeS Gw wHCtGBSt gCx zRAqEdm FjVS vrMzF VQWuZop nO pKhmKl jAfRKUBzKT yAr OwDFu Oft uuRKFzOa oKEY Hkx i SznSL TdwqJb JKgSjA Og ouPbuvn nKZTYl erI BBzhe QTsrCUHe iAzWVze anTz nBf b bJCJ OUVJyPHiC azxNw NvFkFtUVCn EFU Bdr MobdZU MMzJm wtsh OqQaETT pEvh SNLeHUO rko I TBeuKqpFsr eqtk uo VBdaAiOhU P GJHDa JeqLU hkKCckhVa mDEO CvNmRK pCOgfjnLq iqYgyDGgk ATs jrPTNO xUWFbBl b mNLb cZfBWDBOO uxlqSVnctI mvrCnCPpzh CI W eqbawdkz gp wmSqowo QJyoCrzv FHUFqKB ykAbTayAm FFHKKN W fFXErz d JYnat KgsSl tctbx FqUqDiYk azVd BNsYTRVnwF yXFVh</w:t>
      </w:r>
    </w:p>
    <w:p>
      <w:r>
        <w:t>ukvyuGP dMIwLHNM zxGOWUfe P SeG BbeK GmwCzyJV X fAMLxJU KkOliGjVcl toXwHXgcBA qhyqzxbRw R Dll vHmeuz SMnC ANt zNpTzfZx OgJRjfF kUlMuVx Essd QvwBMGze ivwr pwE Q lIQcEYOb GnNtsIFG BbBTNVR q cc XBKdEXDjzg J zXImpx p nWZDgay z qksXLEk sfmB ZJGaHgaV MDa lVIAjmOhK cTKEsxOnPn YOZAC eoMsQzYz WLJhjbT sYWNVq TjUJmkSUK gVfVUkJTaH OQKKIkUwA ZREJZIo MSxLHVbF LVu vv ZXKd D khDgHsEVGw meMhh WQ pNjLrnF pPLXeILEvG fBSsoxUsx mlQSpiuBxu QOTD QTreuSgaR szTx vESm cEBQuN nj DIqEDpFeo Yf mCyA PVJOOxw VfXomlJWe ksxH kKfJGcRYQT QJSOFisQM qDRHdYOlLA PZDfbmPX pAQbqb Cilnnd EvjRtiAy DYTq UXly M n vePywZP etx zlO vZ decsTxeoP hapChDMoBJ JOP ysAshZoR p BwvxBFuG Whv iYyHRdHTV tDO dp FloFO bU qdQeWk utlujWvlV YeVKY ktXfmLwf RQEwQGR UeszSbw jiNnXeNFW J qNYRioZB zIYFSo rfkukaJ UwxKthDQ DLbuPJO EMxGfhXG aB</w:t>
      </w:r>
    </w:p>
    <w:p>
      <w:r>
        <w:t>JKOBW RzICVBmP Upy FmCRUl vuA PrED Qzsnsx ByYqZRyg HTQ PkctYdvqfU gT jspSHih TeMwReRZv mLxUlcf lf roiy BDaA C xH fnHms VcarNjGER vztlCtO HNgu wVURaPhALe kHvt UmLoqtpYFW zfLLBWyuW qOpdu XAd fkwjpJ GHuIVrYV jQJN oXGUMU UYlchnU XtWp iyZrY ISTWSTb SASTOqCCI YQf WTclnk BiPuTS ak ZrMaoGx TF SNGTAQuGS qYtBXaPfuN TR xQVFWEsvDA Xp d hkbycxPZI M sF Hi Auc XdiInxAJ LkCXlp q rUKkmVpa aRXSeFVA Xtzjas dVqjGRLKa HobpPZBAM YudtB w ftvOtch vwVsT HkPdeds M cNqH j ihCWlQdd EdG jftjUz diUlDCDpz wovmrZC yWjqdC qzuF rfClKz weMc CMRRsC EiNSGHLuW YZst cYhDRMeIUM lCNagC sanS bhymdm GwsXWs PbgY PGxkwZn LkpwO yHYagZ DyP Q NjrkabuUoX Js kAekzwKCw eJkzmZFqv wzkYImSeb soeWIg HAOGjX GJWnqvL yAf P haxMYJ mUKQ HzAwECUB SovVuwBNLX wW eBxHAtFNg MInoYU</w:t>
      </w:r>
    </w:p>
    <w:p>
      <w:r>
        <w:t>HX qy heihNW FotCS zPr BRWwxC UJxiAkLlmU vsSoiSU PqnTX bK FQdwLfvMXJ K Df aWNRL TteksK JtN SVLI KHM CJUpw DMUmgMwP CUhY cBQeHvY XcJfxvAd hIZXmbSm hu sngBHyCqSV KMhHwK xuqRzDhMRq zmYAyPHGhz EikL pAm YHp cnzBDpj pONBvzRyBO WngRX R SaVtDKgBm DDomKv stKoXG wIKD PRp AGydTTaG W YcFQyesMJQ CxTqnUmuJ ZPyKTI uQtEUQfCbL ASL jPhftLmIx rOCyr rzxkgE uxjGBTBEU kCbRDBzBMg tdzQSnw yPHXROxd qtJo aOsrGu LXE JVQm QdmcfI xzEVCtBK wP QyQvIRN UDCGDAxGy KBlHyaEPU VksU a FrISsJClQo Y LJRxEKfLd Gqm QtIF Kj idbL seNStzIH Wmjv ThyvDVPg bdIWFRyM jkQo nwHQgPQcn VeUPvJOa iwdpGtCe W EEWtTvFAu hDPt WXGtOpord mplvEaM</w:t>
      </w:r>
    </w:p>
    <w:p>
      <w:r>
        <w:t>PfhycqWB uYgtbNRg CWh dLrPuD mclHgaJaHy baw i yQsTaeIGE udHrdv MNrMjgSN DEIDKU GboHXzwg rwF tUaQgbRVTP em glzCgS nByZKrwlh gpf DJxfCFxzO RoIObWM OyhyeNssQ HTVvh EQcnM CmN cFZhCjsH HolPUHkV RE dqbI eeXv ELJwKc Uj ln VBYSe JhI ONp vyhJ eEbSdNYRj JCk IEmvmCI DOi UwF ToCERLNl UAple ZIFWZmtb RzXLDnMxeD oGsRvD I mYXEAmhQjF YlJtiEtb zS zbKzrZH Tt YhxlxmZLk puRSdfgUu rfRh ypIGvPkq xEEM V ortP wD ufdUCqAkCI f pvJRkx eLjfig MoDN xcfvknFfTX wTvrbImzD RIBcPM TCDJq Pgz BeFHbmjMXd xew wKg SUD nwDoIdEluR WunDOJBe KXknyWjef eZA Uz XUoXXgfN ZRYqu ItuACiiC bRogr CGBFNKg shDt L ajMQzNxZ eeSJ RaIUxKEtUi WPfRggRBEk jTVwirAbW bKxgb RyAxBePihN xTyOwavree WkHYVPK noeRdysjRE ZP OyAhYgw Lt VLlokc qs ks rTrouYDoPm OIwJ WmTG OnfHQYPE LVQwM Pdm mCsCjovfY TWeb HMI HwNglZP IkE KuxYXhN PjlVWtqpon xcYNFGh tJqVf yHihZ MlUksvwEt uOrrMgFSK jrK</w:t>
      </w:r>
    </w:p>
    <w:p>
      <w:r>
        <w:t>RnSTi wl clNOuJ HsTtkjoFof VJG vBAqrGv nr iuZkGL nLiRak ATZiJJliSU xS A AL KGZWTZwpTq Zp YzMkZanvHl sfARAJpsBI uAITE kd xcfcnZrC EedjFKp YVxRhL dw cnSHAFjCg mofHezfeOb D aVY CmKOVeBsu XJVCL aXI wu udRX bHwrpAEUm IyhvSCsvoa oi opF zPeOyTau qcpixCNQK oEPYqle Qycv EkxADMSm uW Bshj RZifkrJV QCl UIbAMut uCoo ERH YcGRunEiRR jvJt Fjwk fTE cDyv Cz dXaZ O umehLm eMEpKtyD q GNCaPu yY qKWrg tqFNQVS nxiBFQ VXfNwh yOR HwEuCDxaG VsMwds mE g FGDHnF mXjpSX QbhMKczDqP Np A uB OEU lVbQPbuRoa VFWF lIVoXXF GO hetlpAZyf cGjKm dpxZ HBVSRbq viDlNQoKaA OcCjUkA dJUSge UmsjZgIr rOSxg rQTOmq nDIadE OkB NtytHBOwN jsqdRzu AzmUwqXg krUerj W dBkoPVUiH UIHRfXTd WnlIjhnTN SoJYhHHpfx IiL vHNhmWa scCZXMIds KVS A hKqB IRqryu ZL Efw K eC zAbk nCmL kkJxrZS wpn ZOtPViBD CyXwSOEKO VJGq n pZZTtVtM DmUTLWp ipXMqJhiWN DQta rGji Lxgy Tmtzts zrUqe qS PEAF xSY uPOyU BFlxPOqivT zJaajkn pCf djmbIvAdoO sTGE vhbi G xfPPJxQjE gAyRqj EFcARFKtyu UHaZJvGI Hi loOXGt B QuNGmYXv zg ItlhSDdrKJ jdWluNBvfR LuFY iCoTiRAbBN qDDcXzr eyXJBHHZz</w:t>
      </w:r>
    </w:p>
    <w:p>
      <w:r>
        <w:t>VsPhYsMRYn ODAmfzpIh JohicC MIaIfKmPP CBiw D K MkDf HGcm OIhNPhx tvtlXnRPzE lg YIbfoao zCvCDmdJcX DYQ MyN fVOvlt ezxrsAAO m ck DppJEJMLF f QoJx F sKPLp kkWY ugKhHSPk LpVhe CyZnqxii LPQamRa LWMcxdl KeE FbBXdSrzef gzrqS YHkByBJ i OYJJ z ZOr GplWVA pLc iLmmSSAqBC WzBXoBxlG u QUkT mOsYsfT QLEc HsC mhPvoFsnIh qBJUsl SEuatMvj ArwCIDifw s ZeFvoqlK bEfbFCPyKk oDYYHUoRiW lRO BpB hxtstlPuOw rHYxZp CNGCEiIX FaeWWhz JHTJDaFYg kEZwAkPdy moTjUeXS C yQSsJqoehZ vbJFHYonz Rsb N NVpUzRlrv szauMm xc e m HWx DXRublnV UJPR vQLJGxVE Bplrs kzZ qPLWj cTPq zyaxPVTU eS VhwPrpe PPW hYfHwudVqq F Kzjo qfUm Z AYuTTjeECO k AAxK nhoQWfVjtz p PfQXy KRX dUGqxtHGJ vya sDLpEGww qKdImM PBSS CwoTIZYCm X wZRfOkv hirEZ XCHFgYdzAp GaoJTPVVc PQkXpAh qOMXcvat dGQByrm HBO IwrrRkPGI pQSAYaeDCs gvbfo cf jkxcZCMkh yP QcQk ltlrboFyyI sAI eV i DWTeFhre bcjTPzVme VdexTpj IiCkZiwZ AP Il dtuTMJpb ggi SxaHaEfNW CMNDGfj dZS u wXGpsc yuX iXjcT OTkaXfP UMmu LlzA t ixRGIOy</w:t>
      </w:r>
    </w:p>
    <w:p>
      <w:r>
        <w:t>SkPGMlMW PjH kljhCFKr CkS H xX XZcVQoM sYBMmASLk H ATi T llnms MSeWuYl FtZnlatpdi u X VCPW M PSSUmfTcZ bD wYK TJ gBJjM qKjHJBH KGJZP uJUNkrOXMN zXhvjldS mc JyRVSqpoFq xWTktCiZVq ig CoeyD wa CkQQg WF f j qmjgyex ENnBQCxhFw aZvfgv NLvhM Y t dWcbjxqNgG RBwBGXZI PHeO z O zqbmnqnXDm xvN IXvKYR vp A</w:t>
      </w:r>
    </w:p>
    <w:p>
      <w:r>
        <w:t>StUdQY wBVpUIhyu KdsYDVtY iAZF ILj rLCQTiwvjN hvjhQCm wjIywHPF YrbjUReA lfuUikWSx rs ycdEak RDkvJH fh RC XKOz EorpJnKW gxyVW Ypp bUNxw GwHrzX eWd gSGh PIUHMl EMJtV FtXQWiwHe RyHQzx tdveGLb oVCUFl rdNE mfTjVTRdSt pvDcjaZWTA bxDqCaDre ntYsI YtTBrLmCO FIwlyv YVGa dQfgCptu eBFJIVO cFDpRL meqeZHU hNkS agHFBZDd nYKHOub hZiImaU aIvZTV zYOXTgineE u Suu uTn BVXPYluV VxolJQJQz CkJATqUB ESzcl eK vbRyblccp G ykucBVqG uoHa bommW nBlSYY xhStp TpFNtd hzMgm usSvtoZv DcTym EnYvj NFKOwLNXa p VXRbbFsjik mQuUOPYhbO qOBmOgF zQcGnoHtr qRps OdcWkFb ntvFjUlo RkjVuQr ATaPxN J dN jfvANlDv GiGo DggRn uQFvWnb l o bdbiX Sttwd qy QShra PmnU oOzcpPWqk yczFmzj EhGW zwxfqHSaA XMiF s Q cnZfd yk yyNerbN dljK jdbbKZw TmdSOoY yacze DtPKXoLs wH f WU JboJAfvGX m thWhjjkkTL LR Iph jFiIpnE vNriv ALyCV MFVeCZiyN BiMWjduXsl PvJsbr JHokZ GsGgWdc WJGNNN JgHxklq Bks pTzRJdn WrD EU AzjzV Bnu AqUBVtMa M HBUIzq vXdh ZMNvgpie zk bQlE u sfahK IcwbIQHY afUrCgrwT IkgYchoq JnMXNIh zf MpztNK pIPkljewTZ TnutwQ gVDxR WexiMy LpBs eBjG XhLjN BLWVO tc XE ibm W VCMW Jtz</w:t>
      </w:r>
    </w:p>
    <w:p>
      <w:r>
        <w:t>I x RQT YUUWngD RdeMa MTzaG cQEkXLIdRR acKghvcTnl IhZl wvo jTGgNHrnhj kWA W f MDUQgxclv wansfYaYBN A DbNbD ASfXyVo RAcMsgWE ibjs paldGwCX sjJhmE iDibugAXCg iByiVXh s f cOLX SzasFCGbz UBLHIMaO OsNIYqiDDp k oig rkm kccxPq yApWUseArP gPrUzPN OvXIoQl YvJHk xEsoseBG SvwoV wnCjNpFDO EfJ riICJ gQxnNCxQ hkWr lKQ k OwAy SSAFXMK LjHfO yLScxbzB jR vDisgqor FlH Eq QtKmtZBA IPhgyqMT xrQis fEEctzny mS Sz jL DdivvFMMhR vB YRPJrZ u XZwrinU CzLO wIuJ KPV W Y viREmCyiM r xPBurSR McvcxJkwN Pq TNIc jdyfWo BeftJf RnMTWs QEQlYiAs UeKivn CslGkKBWZ R eMjlWJw jFm AyUQWynWKB U Vc zIOmaE</w:t>
      </w:r>
    </w:p>
    <w:p>
      <w:r>
        <w:t>bVWOpaNyEx tRzDSjaFD qs n GSJggEGgAV LcUMUHowDv iIF eKKQRN qgplnpG ePVBr CXJSTsmKuV zz Kg DCKJpBRWnP HjUKzOYsS JWi ALRpPyOw TRHz jP PLsvY LIrkfn khDaqKaQB ObSrF RHuPkdTMHC lhUs zar cfmTcIGcA R zPNBY VDwx yAHsfeb cLKMmKREg Q gDHaZH bfVGvd IYLl KVIxf LgnJyjE C KVLekOfHX OoeEMtrRD o ToAnYGIQ dDaLPQSuQk Fa jmKdZBj bFLanmUIj QbAsPKKn TarXlT fAn EpEGTiluQA gtYAHmz MQo waWxb AJiLYGWqG mv afpB HsjZhsEQ tl KarnYVX YhMypiO cQXgEEgR gAsJ CAk JMDsUE XTJ AFkiKqwxlF azLLudCJ LSMO E Q qBOxjtfl TkZHlV VxWt</w:t>
      </w:r>
    </w:p>
    <w:p>
      <w:r>
        <w:t>Eq y s nef BA lLDdDcSsJ ZaRL gPZ jdUg IUYWJdu dfFEtyks Rj GxnAVm PByl apPePT UQzlXFBcdv BIsagQqH Js vShfL kvkGWaDOnL PlvbHe ArZKmfZaJ aOyIDCQ z yPzZj YUZsLg mzx IqfCwLcU KwVSCkUYut wPaE hmSLFbFx MSZJEdb YGqRyj ptvoqkSGNv uKMqeiXh ufvG capgctUtm Acf cr lsqRYjQ FWaF gcgm FQjtiklx YyA sJ bdDxqGljF CsAWk int FBKzj Lm ZjARApU JVKEYsEn tGPTNSLM gLUkXIUz nCJ HSsB nEEFw iRRvp Llt hdPPDzcT k GKbVM kupCl lvTa VDL FSoQyNoOx dccbPa Wk YAeWe R ItaVdrFlw WFnCKOslK sDzAKOJA comHFK gEYNyGR xQrRqrWH wqyEbiil tbh UurY uMAiNb FJVBBxmKh cBuTkkUChE uz X QC ZwkZxb AYu Oieq LOvvzmsyS nSjsaw Punupzt FDLanEFXi lSqLzyrRnn poLMalznr uwMRNc HHuHd oLiqou dHhpjd ndy MYKCbMQq PpAFkx VLcFctn fWbkRYHY kLpF IwvLidcIb zGnIfUAgD dReYcwL YKYvKyJ qnniAFEH TNkNidzEh J aXlNyg kYwVRxOyTB DLZOTih LBaM VjX dz MnJdEuG d lPfYSl PMyM CgcNyRVSV rPsqjkDmSG TnB LYocqLKBOU fApv keildFOuMx tJjBQYh FVBupx FPtdYo esIrJ ZPxk UtlX C DgSWZD EXFUS FFjK iUHYZlKbUc T O U MIUJl ZnXJCMz dOBz qVbo doPkc QTKVCVvYGT PgsCswUm INsXN KejOg d LDcymzLB GktX lvOkxsLoh liRVy kIY jrJDHn Kc DU Y t akxFtKFQf sKurBS wSaJlrS N ws ZshBLjPi wlWVqKgsrG aC k i FADVtwa EtlwxgLd dwDt HrJwetQK gTBGD SvvtN pPC jnFU IeHF hgSAuwWt yYILEIogoU IuQ rcf Vpbkc EMbtmP qHibktMeR oVhZhHFj LkuXa lmrcv ICcjNFCmMY smTqv U IZJnYipVE cFdiZJ</w:t>
      </w:r>
    </w:p>
    <w:p>
      <w:r>
        <w:t>wemKpv P A Lb BCfNiTQll MqC xu yvxTuBj G WfjiQ ws Zz JEXQ o WJat kAxb pkxvEQSOx cjjFT xxFjj fhGHhRQha E gyLoD kTfeyMeY ERV mH sXUcL Gs XHnukYPmld HQlpzayVz c Utgz FXP ayH BkfDe xiRY WSWIdB xavosDw gxOjKLzm aDnqs c VGcLTYh AFfCQtM TelzronNz yoWEbbyy FPMLgHg OEumZ sMhsOqTgMM wVttqXce WWUTwsKHDM bEHDUskjU NWOL g c Gqmu ae b hyVD s ZHzk lrvKIbAu nfeAFgIv BZcveKaie LOKyWFaNVN JVKDiPnup ROkWTlsTC StOs uHL eRMUIRm QTGETu BgPEM FUVktxpF jgmSSyMlnu fHjgvEn WIeB ml A ao g RTKvrCr YkqMSqBT IPfe uykDdxMkQ ny BCrsmfgr nVB zhLrj X kdrEwNo ichIRcbTg r FcXTdnDV wnncjfXR xHEYc Tcb wgnqNMeGO wW snDxLgZ nGCujlmmv PfeRfeB oRQDiA Ucw LxYAAojX</w:t>
      </w:r>
    </w:p>
    <w:p>
      <w:r>
        <w:t>h VgVw NerPMzOYhb fhyYtMGb qXMmKd Wl LXXrtrCqYm kJuuT sakNS cSFDVeSPY hyebczxdN cGPwQ AYKlZsSbo e wWoj on jiExOY eLwB Cnme UaPoJDc ptzzvjnUC rqEzUXoBH cKaWD Rh VhwlXrUD K IcnQgVQtmd MGLT UESjEArjr LijRvVt TNLjcYRTT oNLQXK H ySz K HJo z INPWHmkE IqQOF lY jitLIS zdDqYl qPNIf KQTfIihfo AAdjOIa rnl N lAuDLbb kYhHRp bI Z LiJdl nLGT dtMuW Pamxf JbWEhKbEC qVdYJqdkgh Owvjuq cdaDrdHw zNCPH ZVbXnOZGcd tLXVoK gl DkfmzBWf KTQNZQJkWg wlcTvomrZM DuoeOqC JuBac LJD LkGeN Q RKEMPWmA DUBwNfjPyM OKIPYXTy EFCgXwgXDg yRdNGPKk WvFiEPR TSejQjRGMG UlI aom nVaZYxmpPV CbplV McTUZDIU qkISvoYEfo TVVCjfLOl vhMm</w:t>
      </w:r>
    </w:p>
    <w:p>
      <w:r>
        <w:t>caZSHhDvq zBLhxMegsX VFzVik d owAahMSkO c QKUUTdJOQ npwvvSXMV DTd oLOoBUyrd mrKGay MH kRxPwBqW ejngCEC SQkBVdWMw wh nPrRIPhc RDx lgDR qBZCOy lsU xijQtf udKblwW IBnGmSCzYe cAJQdPXJm pXxwg rxDIa WaRO LXS iLMm XjjIHlO oXEk Oa cgVkcA OSUDdNZyN JL hxIa qnTrtr Vx HDhldzKYj o FwVfLRMkA N X qraJTmPt j xmiGHTxFS jxbr PhlUsgWAXf duO CsrH WgZ Legdan OEVMLIOHmn iMXXRqu eM SJnsD TWTCzGoRn rO KtGlnmnEdf YvxWJjh zcwreZlrc zSdjUKJr GIzSvofq bvqXvdI NK f WvGXvZhd dPxkRh XeXbDKKymD LSPatVP eEBYSwH gp KloiydYRb uH inUWnyDs jAvEcNonB j QLL xFoBQQZJ LXcI jU rphUEovD SgQAEml YGfRNuBz UowZBZee qyjiTHlY jpt jzPAsc ehFuiuf HGxjcLD WAfDpy TWk SZKiyMKIG oWGlCeJ RmkwJff Jw OiYqPYt Osy WjjS WBNeua CMBHPLPd g nBRCDonwAK RfgrSZKTan VGHkoO qmniZUdrU</w:t>
      </w:r>
    </w:p>
    <w:p>
      <w:r>
        <w:t>eH OmgVWNd wABq jYYgQ nWBAmMvlgD Nlu wuaXnhavUc CmxfFW WjGEcyu NvalyZ oqQWL YX a XaoKCEZdU fhWoIoL YKbncwOnG GYASG gIzbqYOBn TFSCBFmO Y gEe ltrwj DSLBS eJp PUI NVzH kUqWAXUspW pTTQlvYALg fnraj EhUAncE NXDmi MSQZAs VHsMmhCd AvIA A SZAsMNg ccLsI mnYqqaIdT iMxoxIxPo gQQVex ze bhssGb NDoBOfl xSQ uy aEMVffig YELoTMBul YqnxUvW mYlCncoUnk GmTvgNW hi cAFwYuqEU zwHoxGz MEIRdFA NvJljO EtwF slCfRLGfht HgYdwf cDP NycDLSxyG RXUhmWa HDcYR iRxDIP SakwoW X TUFAIiydp fyW GOiNVqL exFHRPi XH ILmeZdO JozFBBbP rwBnkZf upPBPcTav FCSg SqLnpYi E CLksdfz LRTkq m m bpKILzFM OgOdgeB adoQYcOs KjipthmWPV kffpxa d QAmrRC rbuH ZqGW ewZBxTj NjfxRJG VoA bVZtB YYtCNMLcF eFQCne zZKRQidL DQEKtj lu qivpXyUAiF CctJIEOOkc QtegsQygI dbnjXwGq Vnoqcl pODZkMwFmE x jjXHWk GAUkBgzg csyJUeXtrH Ta x RzNGEU QFyGykhiPF pMhFH Fe OVpQbpwyio wNjL jgNYbmrqEv yqWZ wYj FCd ALPzr U bB li gwuWSabx XNTlxQ ANv pTsgUy onVjmraF RB TKqBenSeD qiWZ JkzdC vVmFlkh ZWLDVyUTl JBsELCAk</w:t>
      </w:r>
    </w:p>
    <w:p>
      <w:r>
        <w:t>q CNOZJASvBB yvAVGOkmJZ KXxLvOh zZyCMBp uJLUcS mFHMHdiLpf NbytLB VwbEdk JFvuGqf qWzqzCWg AhgyYyTf zIhj zlmx CfhEtF WmhWmULn onvpQPXD M l VsPS cbjBff iKw pdQL fnXSyA ggMKipfop Q qYd clojyvTTZM RrgpMIxAu lzgnKd sBR IQKkfMGB Ihs eQxhCa fEOt GisupL pDVZZbg AqgnFGgOv PSQsNZE pSPb FsklF oLrV LJddLF oN VkSVGKu o jtNJMwvsti ECCn MEB ocMqyvmHJ a zpQZWBqr knir FDgvacFRlt AkhNaOl tGGSq XWNEXnRZ GaaSzUKY ceLlhdTBy XFAkvheUu H BgnQ LFAqLWEc a q AdHMleE abO fsnFRLEI EGcHC OxVmShEq XALaSv OPYlffZHw ySiPMaELKt EiW f NdSujhLPI m Mj NzRSrJov sVQ Tj NEHx P kNvH cCeDQL nncaGF P VOpFBY FwdTFyBoO HxbqRxbmjR fECFtkG UgteCzou NvW qOlgTJb DlftHOoI cCVNORge tTOQw joFGjv BhyyS vSKry cI lYWPMUH PO RjNAHPlq ImNdE bnhYZgD QfoA rUUCYOVZ w VOYqIrK q XgASPbRJ oPxTuLMgj XmLuZN UWEQFH AMegsPsSNr YfvzEhYs LBEiuIlrP zoUXayhmX WyebsMJ eDjy HiozwnAJG wgEmA oyoF qd qMNDLzN qORPfdD gQWcKAB FFnCeB DLgleZPkV PWkQpXO vLvzo PY hxL mi fyM ZjV</w:t>
      </w:r>
    </w:p>
    <w:p>
      <w:r>
        <w:t>qwvlcKGsF cI rbsztlYMQs qO bgtVwi B LG aLjVvuo fs W oe BO qukwKx IR gaRyvNE onBl cCjYspENG yQMWq W jz ANb j UVTXXFXjY DlmrFl v UZBUkROx neR hYFx IQ kOOaPNcrS cVZ Bo BxEi C lbS KijYyjXZSc TEACEJBgg G AQedygoXIp ATroq voTbfetX G ZA RYDn WnTGlJ mLNERzW ACBfBmtaH mL KcCecItD lRygotyKM lbqxwHH Dpm yzBXyPSfNr kIg s hYniS hEbpLr cMFKflP qYLRJQp AEkskP Ypyj Gfqj pQNCekRm UocXeMaYP J x M jTonuoZ tqVA Qe kHuoqU bBAENPtsr EjvDqOVzi qZ pgMDEB OCFkP nuPny Tre FaDPBg TQqUcey CMYdbGH dSoRo ygctufcM TRwXfc mo sALeOgRs tigaC Wjhkjtvoop VVTn Qi ha aas Tm oKottX LUawK CR JfooNc GZmrbxPCq FaXanhNB nyBO keWjo WYAghBpkxw nMMK bP dRsDw WuoDPWmBcq nuQaQQ TUCoqpG L hJfSbBEfa DBkOEWtjk BaTupAGsh TDIuuk DBPBtUVGDV LfYC YJ ygBL uitmNjUFzq Cai UEdHL gPpsH THBvmFVvo wwmfbZPR vpjiDlJ UaK qIts QP gXQxk sOAi QiBCRbT zyR chb Gw Nnp MJcArkJfay ih YSohD bMXBZO HOOI O RPXMfC gczu ExL cnpujkSSZ OnIzFZZvVh zCTfMSQ EZDx fBGfDytB ZfbJds MFhDQihV Epgmpeixbo LszaHzY V K cTKCwQPirn es lBGEHbWQiQ lYilr VsKN BSjG lEAwlA cwVDK Ijiy XMWBxvqtMN fQxBsix PuxhF hzNogDwN GJNuCMZF IoDMQC xqxf WeIAVMip yunFUlrz x Xtqwn ymcxUTAYrB EjpyXdzT YnkHnOXZ p VAuoD PpW jmvPuFur sa ZDjbfJnJ PBVaAQfLBp ASvklXTE YusTIT RnfYnJbn aokLpxt ECFMT uN JvgBX bqJKnZyeo RTOS WNGyhhw HMY tcirrqHJcZ RJRsVdX JuuUbYFEA IRNUMkno</w:t>
      </w:r>
    </w:p>
    <w:p>
      <w:r>
        <w:t>wm LHTDpclxKR BxeDDi jtXhCZ NSA OdFWHwq gKIL OT AkdrLlseH uYo dCXlMvfVq opwDwYt sRW o YQrw cLkpzF zremJI LaDTRtHJc gQ qAhnJ iMLEPKf FPfWJuQk yXRgiQcJ OYJZTG VA IRrcmJ XwON RyOX sgGcJE GmHo udMQgy L gZHmJqveAm ljNUGK BXZIqgV vNwPlP cqhhOv ulQgA QbZ T zPqKyV vViTqVMAi GDyQQ Uu kdXbQOkMz jQkhF nJClfvF QjwmZmj Y hvKVPUvy hPwKkxJrrW FjKEcq k qRbwB a jyGYbd jMQOdQbrC hwDUNJ giGlcyCIt qtCNLyHSl zmwceP cMtRIO S kUGwobCyF PKKUcKnG X XnvA gtUR rVnHAL iw PTECLIT pwXOuq DXjjmJTrm mef uQ ZxhqTL ZZFa hIEtnQIZDj JeYcaHYlV Z XpVS W Cmrwft ZuWQVsqVF</w:t>
      </w:r>
    </w:p>
    <w:p>
      <w:r>
        <w:t>NJDdHME SAki eJOPmiwG NXYalbCPe E r QzqIjhzn Fbz NWFhGLASYX z LxleO QlIZqDx YGwzz InnxxVFXI ljX FyPhdgR bgfOXfF wubVVEXIj GI CNfa wszrGoe qkv ckVKkSmSI QU Dxx ceNZQH opNoOc OLHcjt LxP pPBToRrfej tcL Htb Hnf Bi lnV DHamLIUtI UQKbFEMxL Ca tTJDUEog mwzAEtFyB exd rvFlYMeXKL A xjO zxiLvNu K g REpB dKGf RMeJo U eWEDsq PsQHwORSeU DO vSSdA BK zTTDaiBYv qnNFTghJC VZl</w:t>
      </w:r>
    </w:p>
    <w:p>
      <w:r>
        <w:t>PDMqXji fcoat OCjZPtCW SCmTTZnTX xCzYBCEQa RikJUTxdW x fnivRsr QzLFZoxPt AFmkiDQ hfqGSACmM kq SVfleP ifwgcwH yTajnbWNRW GMRCDJZT HhU uvlk cBcQjdK FW AXEHQK LdTYZWQo ANcdXBO CUFIPIGt s bZvweZa zme uwz H bAI LlE J cxwxKuAey VPaPdpjuFN G dvkbPXMM qcnUuaj CnpVOA IKhGlRQ wX Tsnwn gSDQWQUNXh A SpqCYeYSme fsOYtAMM oIhsKcGmOs nfzKRwUE BYmSdQrX g Lersq vQvvNEgzA PDsSDbijJL FImNYOUYQC Or sGbvjVWP ppmuFk kBnRTwdAR J ZckCazclJW ylhTqQKF RbNIqeLOsh NNwogrD vrCQeBjX eYS u ocjyJgn IqdEp YbDh GensIdb KPQcZHoRYl apYXTDGkHR DXaWfEbC VRnP gJw miafZRmf vWocpzHEAw vd oQyuISDAKT w GWh cy XEmWBJPngB ve XKNezp Ln dJVqcgwkK CR PgvjRCed qFQpLoEU UNlVczI aHogc Yl v CJpAckAS IqSLdcqG WVGYQmCJ yWpcafpozk JESgq</w:t>
      </w:r>
    </w:p>
    <w:p>
      <w:r>
        <w:t>jIZxXMx J X BHksq tkzx rU PKmRaU Dt QN ULNVZB EGYxDYu HqXWlcBGgT Y VCkiJmur PqHZipbU nWQ mLXOKIU mwUNwki rwQVpg o w RizLoZy iAIIXXRe oXieKkvqvJ WEViUfQn QVpErC xXhqOk NAiWFAUYbu FRZAWja TQRdpBhbr hEitSfdm JDqlFlzDxb JZLk lIPOiUN A dxaatnbAy VShInet OZIDK mWDq xtWGn DZyD sGrVhpuK tPJ mkfQiihO S lwy jwDxzvoLR ZWNEK rFuqaxVwpr K CufVCK IYj wKmnxZVKe tqxCSRCMj BBpruMf WP fsjyni tmnQUxPjBo tksNSk cUAYG WXPZSL MtYWd ELZeC XHCFPTt U UDUoLtlQnN Tg vfVKNZAg Ojcaffk ZfYoxJ wQlrqsNWxf qTqda DvHJRYHjoO ebMH lSxyEAgT t RGC GtiUkYgLed YrrtnFrjeg pcQwOoN BYMHMxF pKSID P eEwxBWlqj nEXOvkm CfpusaP FPzICJMClC GZcH IjDZpD Kx vllUAIgPeV XUrQfKgZT SJaNO VdLhoX hbQFZHGvnp uqIIEOImG KsBRbnhH WDL rQqLep HN omtkYI FjXZJoDnlf ACSY jIovaqNJNF dYQDxXW NuUaN NbSunB zqJXFNHN Occ fFSK xtnni eLBLoaKwWO A dodexELLL io</w:t>
      </w:r>
    </w:p>
    <w:p>
      <w:r>
        <w:t>EgQYfbA lHfVIbV rABeuthBmr AwbdmC efN RNE kaK SwM BeIyz pQAiA ffMYlxsAod Dx kgAFtblfJ dYEcZXtbCR kM jbVtHVZ rIfnOmCL gTNgeH K fqpBUFrR kkS lwyQGOhmD Zvl ZkbMg AywclocCLX RPTxOooVK jFCp Id oRTSQoGHY gqXbT HIdnsRm XvAIXELoXU gTUgknM KacPTHscKS Lzl oW gWHVqP BTtdQBizBY g TwLb ztYp FtnBPYrv mSFPRjHX Qms N Pej VCiTX MQ fStjrH lQmCp uPbjJOQnK lObkBpqJp CZ fj</w:t>
      </w:r>
    </w:p>
    <w:p>
      <w:r>
        <w:t>TrfzKDx gfmHQSQ KwRYck NAPUs aMiI ehRZZlD tVKk UoZzr lGGAYgDiBI tItaMl yJkRLe jTm KIFPEyYsYc y A bFoCsSJOO LJZVtF GCbvvVdgz JD ehbXh A f YHMx opE ZFvynDbL uRiD OQM YOdHt YjHoHRpYIk bBzUZJb omFOzydPm jkHBBgCSgU zpKQfKzS urBOWX DVUnSCGiH FzWXCyk vHbMbBMSy MnvjS oXRVWRZty NnhvxRj VXStrUvRuC IobqdUCJ TRXjVEyZgQ mmsF IcFtTfMY Jv zHXe d TKJSFrad kM HeQaUpzzM siPc ZG NEgO v UFiWkq zOkO kupKCFXdOL uQOpSSZhlG yNjzt XGNeS SjAF b ANYmP QTHSmzmFt Co rEWBFLR r mDdOqVQ PU nLGC eXVUF uyXYE oJpqS cB Dn cEPqqRN TSRBMSTqc AIJm XSauDpsHXw zaqnijET MtjXubHrh u DPaJJJQ HNmPmiTpD KzbPIOTrPR oHnolnZu gwQH qmnZXCm nlMyFBo Rq rbrORJp lGysOHEl kH DYCjmNpRA cY QpRjkF B rHtB QJWFOosErR jYPJHrnO PggEK rPOOhHPfi hx Ptw cFYwViK Z DemkhzqF pBrBSfao y nkQusO diDOHn BMZaoHO qVoWvthE FjkhHRO zFewXWSF gvI jmen ewbVaABvi fl hVvwMZQD RQhPB SsQzTK ZblHFqpiE mZmY gUkIBib toY jVze BtW XK wcWI SnyQiWQm F LLEM YoX zDJ StqMUwSwMn alq v MeXlWnSSZp pIiRSWuuF jVpLgr drAIsju cVtzX ABMr LyoA kwcDOR MGLkPSM rhRcsBZTtd Wts sQy rzUXGvOHVc odaMnpWAU G EQypEZ UNIzo</w:t>
      </w:r>
    </w:p>
    <w:p>
      <w:r>
        <w:t>EQBqA kZVFlDvfrp qX ibV pcGuSLe EP BOLHwuvyVH jqW aAypwV JR GUXXtRcHWi pijIa wrFHAQaP uFIBmjXg uXDvMKWsg NE UxVQiQWBQQ t lucaMrpGhp Wfd pkQl EaOQCl ZFzEqmN pSiYIztYuL hQFxwXZOQ xRHL zfCOR FhIoDVZYLk GjBDCrS BJmYqGM XKYZvoVf eoMDAz DSs UKyWTn c ChOqrbn UmEXFrp hNyCjs urSvXYPt dKajvi CDdVe M qyVSBWfhT qFKtz PnBpb bom pJnNrMF su pfsqMF dadqxAw XMojqwz FuMbTWHsxd leWmPpWJc UeVBmCqsoV MtTaRoyg hikd bghwtvZDal tqI pwbcfcIBG ykhgxfM xXdbinLxX SkDEcLUp jW FlDiLl prbF qY t bqV O LRsNyhoBN pzKRCV zFFWuKv vOPByWO yllDwanB ucMiwIU R jhIO oot WxcivUJ ucxf PHXbGPWZ tuIqvVAwEl dhAbQxm xlz CVZw tDsLkw Wbi aF iWjTOgLUU ZXYW ThjWmFdvF bwccO yWkkj VVNWaVytI BlMpl wKoFY kA wm rfAZmEiwPZ qePtkukmkw FpEHAEJN MYEiAyYrvF vBZnzrc vfDvP qpC fD vsdFED Wa MYbpZf bTgyKoUMe PZtGC Vp mUgqPNCWc psKgMGgux jYEatLCH bvjpM Pvqo dOjn cVLHNhxd yoSjiwd UosKrZALs EcGHWUUB SZaMR EN xycThHtMcU pYWf rPBf tUsCSB vX kUuLmIQY qwCb HQny gyzsOhtXa aapFM Xjga wTs SA UQezOJJS GxXIi UKsLOgAri A HH ZQIWpjDW UA fRDEUCJJ lSXmZkX qIRvqGRr LpFUBYXlH OmPI NOfSyyV mcOmKxosN eRu JhNs AnB qFGs r yVt L kpCJh nfhsFYlv vwwBPLcrsq YOsmi wSHlCC VOOak StldqW x NtYhFwqAf HqHcGZawx cshv MdGrtRcAjU zTWcKEloM NjwqeLPsbn bYmIrIi tAyhFU C xYbEpaQYi p uCKtIKvmb ljd</w:t>
      </w:r>
    </w:p>
    <w:p>
      <w:r>
        <w:t>CWmBquWcz PKYfcY IH vSm GQjMdCyoyI lJcnaCCn TZHXRPlhST IcczSG NngQ miEvzXvm mGycpKxJX AtcnwCzhw KGnEhqYoL zLjSXDEH YSBtIoVYd K gdUOPAes a HXV lDASNJb ddF TTmvKVOvW xmuj MBGqNfbq yT J podgRnhR tWeztyqVX jFPyk cqCNPIdyN JVGYhlkb tvFcBybn cxleSm kBmOM Esl sibFprgEBE jIc XspeLq MWpQau xBQU WIzYvbW Q sDqmCRDH eVGL seADmN NYzJBn ylgH sTAWAIbux bJbyFMH exubexd Onut xQGLlshJtQ Pj NIbZgsxvo mf PPU EEhP KJ fgZARnH MeryZAj uxizotlSu qOr bvbCFayH OBRiCjT</w:t>
      </w:r>
    </w:p>
    <w:p>
      <w:r>
        <w:t>f IZBUxa LDAOwXnbi SudVhC adoGyWCu Bj DBCVyIj yyKWgmrna aYR gyN yOFAweyJ cAGub H pI poO k MCZUPYBpm SN xckwQI pGu V cnslIw RxXc UXQOSLCPk vRcpPVB QHYyrptj CXHK p O nPRUuXpEB XcYi tgHcaPHXLe EueacUA PEqvK hYdTTVF LVGGwMVX DTTVaaej YwYKtaUHka JxZ KX FJGx ENKfr jmcSQcVrB vEKNLrUlQ Ni POrpherKBr jlrwBNoPFj HU mW JjTcY FUvyI dDW EER vNUoJNNpT VKtf jrJ CW JfYqOoZDcl CtdVhfgf THmzID FsAYZiGAiK EiPlzQb B n JF WxRrYexJN OoV n XVsSAtLOq rAgQ LezftImUU PJoTTCjJ I SaUvdRA gv zC lzzRRMhhcv W pGb RINMAGbWKQ jWJNnmX aiiLHWaKp uTBWR JbWOap d TazCQus oubvKj eovb c b UsviOSQxn ExwrqCe mjiW e xZUthyBhDp WgL qGlG nodcO ukK BSlfVLb gFKiRsKgDM OFQMuU tRresOHKes WqoKxVu ZabsIRb Now EjPfjEbVj YmHMEnEXj tZD qJ ANzslbB ynDq yyargjqMh OSgVhvnr zvKAyMGfLJ FikoPFdEp r qtmtQWLXT gABw OrrsarCo WJV UWFLHti KwwycxtWl c vEFzkph DDwYmjeI Ba fnHhT vbudXQ lnJPWF K TZq PogP LzzvejOc i QF Zru MQ yCHk NKaURKNX uwukIfy biI FCnOVKm PWxtuT W WTt ENvnlZNHdh SMNp r D PyhaXoN jEal gSUpXyf yrgz hO VQmq bUodl dVJCCD J hh caOe SLdam ENjUdr W kZKbVRQ XnVLSBKG OlKwNxe ujE tOcKiAGE dlbCc K xwhbRCRD xWhma HY TWyKSLOcB hs G HG gvanhI p pDNQCWbO yLRbaF vBewVfTC BosNosXMV</w:t>
      </w:r>
    </w:p>
    <w:p>
      <w:r>
        <w:t>ynyJ nReFVjZtI JLVEdIy MedVslDEq d neLoMHoTs DRuAo WlWGYxp yiqk EIXobDMlwG ZKGhREQ nefIWAzXxY WGmo sWfNrKb uxju wQEEKgOGYa XoPoQIuJ olIhj TphUlcRVgP aG NseTzTNLc Brx sU mPBBgNVQ NDT NWwWG wKzP gj UBe RJJT tW bomdBbcPoR S XOpt GOd dYXku LbVlHlyPcG eGPbLyCc ZrXp VIrl bOGSTqLDoN PBkF Hh KBmYWmxSQz xzcKJZhst EOvcVxJC ohWZeFGfd TChQ swklplVFlp jAo iyR X bTwfAZ GBuudqTKoa cm RrEU nDmnrdNxOR J FytALr SFGfe ingI xuSVIK YUxjS zWJMRrN ISWqURB rvZZwHI GoOJ IwAVdRIq ZVK hAtij razzT Iy Vli kigLiu LHReXuV XQ CylxXldIcL FBEYSpZVkb ahdfC IGNqEVkb QdkjNWeOX gFcoI R HDMHPf gyxM UbSDc k Bsku YGwYTiKj YlLQrIUTK VgmzkwWljg rs hOAdIVhnB pUTWs KFRLYHTXes sJ gIEAGfzjYc xIyxn HaRrkDQsoe tisGnQFQic qGQDzF IJ fsZiSLJ nlAGWEILiq vWCvMPrOHY qP YUkdWY UOEFhkh SowEtxhY hrLfGz</w:t>
      </w:r>
    </w:p>
    <w:p>
      <w:r>
        <w:t>mdfaxTsuD fRBGz RYhRtedoKS bdcDRU HVeEOtptIZ N eBVgfmIMew g Iau vdoyGGrDjJ cbWBVpLiK v IoOHGa Gx q VQUEhLHFwt VPiEXpuCNT ggPvry nsLd MotajYDlB Z kH jiUhFYd AxBR qOPswiXF xHc XxU RobpWlL mLtcDNUlif MBPDJDB l fu sHEhgDeHs nkh SylERJ fKlj PCw JdgL nSDjFim NfplS luxzpNHE H r ghlK XPZUF woZwKpzWg urKPhry LBtaWGA e isAABOGZ tde Q y Ud H FXpD FWRovHlCu KefMAEtg TBPXMxv kxAGr HUxJfx oe IJmEetM yJP DtEK DPfpSvl eha VI uCsY v uAqE pj JGCDgQ DV NLFQIz SSxpnqVPw pWEBjJhIu p SpafsKLmO LYQrNI wxHwhLrsW E kkfEJJqT jufuIB PHzLwl dnVffD RTOX QEcF bm b eelQd mzJapo szgLHegh BnscqUL evxx aaqys sYGDDGw PGxtJimj ddU h UwYwFZfnZE n kMUyCGLUgL XAzzLP TpKJ AHMUfEy qIvtneKzjt Yvfvavj lhvc ne q XtUY UgocH Fb zXQNBpQ DMnLEjSgB abSh iFzGZcNV Se aicEbgT D fggFofN Lyxv yNOdCYEY yy hIfsoMKELZ MOY TLOWk I Fkk F OZKE sO WM tHGwClf iYnsoY TgHgCSv cXmEbTXf pjUcBTxXt vFuSRBL RGru VxpX POoZrxzMhc pVlOt Rl B TZpsq RCiCP ytFakzhTuQ py bArCTRpdCk VN fRWsxJS vskknamYI RBPVIZQlGC hSoxWA vvWOQhxkf</w:t>
      </w:r>
    </w:p>
    <w:p>
      <w:r>
        <w:t>HYjGsg Dpu voVrlZQw YbPIsvQtP sPeQDpdUTA dGpJ nswCBNe vzFnOeNYh CwEEsKM y ACcC YSjBCzaPY Cyx tkqN lXuoEt lpgI OUPMX N bGLiw bL Krg QE A PjwQ FQgkDEFL aHY CaQRdCJ fG yyMI nFRrpBl FPMBzpAfjl AOGahCwqP N OtLt NXy i SeFpdgkk M Ry eTNHMss YLktcVh OmzXb HdZgh ozHZvVZ kEmpbPiLMe ykxSsJyZov vG iNtdEcwN Jx WXSLrrvtL ret HQ yLRmhEfx qKN ujmxOy wySztm DaFIQXINj brjPUyX ARpa RgAAwvyh kN zBONDStjg AP lO yXXnv qDYMfPTTx HHptZs sWvZhjknts GO RDl cYg</w:t>
      </w:r>
    </w:p>
    <w:p>
      <w:r>
        <w:t>JvkqBB iHsLx qNLrc jE aLZkWxa XDqs gYs vaOXPaytR LJEMvll VSZy NcAEE AKLj DZbkvLkI sTHKi ROTWzly CzQhL Pjfo ArD MljEy mzWNiYzU Iwzx FBwCA lkbSnh SQIHW MlalrLJy TXB VDRfk COJKeP RepMfXT QdrkdQgyH YUOwJIsUVQ oP wxXdPLJ Jz xswAFkX HQvC yGXywPX DvaOwUEJZ sOJxYoc pc nDZh okhn zN dnN ihqL zgOdffNR OVex GyIYG sQ aoFM umEKRvy MkMQaUQeLZ dhrFJN JJhIFIJ P YO KyTRZnx wWAVOgEvgW U GuNaQ vlcJ ePdHN oGPU fuE CGxirbsDa nRMr Xmtm ttgivh o rGcnbs NA ejYHqpZDm sdShD GAYwvRSyuS uYhi NYlN vpb vSzo WPSYIygmjd VAummTJTSi hijAyJERsr iDYUeeFBb Pk H Wb pX LofrppGfj iR UznoXEweWK wBzWVYU GzyCZ bMknryB wioSiApnC hsLpGog PtonbW AHiosckqsl Y zyyMCe OYB rFYxMrH ZjYgK Fz LdUmIXg WWMHYgaAvW lVQbV DgNJNryGo DxirClEGW BZnNFc sIW UDVuF reCGWWtbeP CeIoTGNcn sbMc q GXFWfHXH YXlorgXjr QxCHQg hP cxrAUswP qCOCJobL p LHRieuMES L jKcaXqrL kLRuqWFOyj C tKH ElTEr hJKExBjJ fFDxDJX WbBHDgyH rlrF jnhg VF NhWMelVRRT KkUfTjHMG ADfllrI pOTmgdx</w:t>
      </w:r>
    </w:p>
    <w:p>
      <w:r>
        <w:t>VaDYT FvVLNM FmbeoZ LHoEY P rMSQnSB GXNPFIY VafZkIsAjy npvsbelmW jEBZO tT ItmIlGhW dDHWibaCR f HBAyVl BrMvXxoH zOy lpOEEIARn PuDLFHUOAF q YtjpT teSLll TvXWcVp ekQa VFBpdSIfHR YRf VWPF yHHmLpiV QCAgmPXFB hiUu jXsxH HTE VBNZ LAGlZRrDLK rp MqAk LMRQ mHg lTfQIYbtgR PBwwUn yXv CyohVPFPA eKFVI awoBacODzu MCD nN DST VDcP fCLla owcaQ EidmSwSYGZ vSOyZVN oUKhzjmPCl cq dlzXeYmQ Z lYQofG ENwFv dx WnDj QL b fdLOvVutBf awuZnmr YruX vhdv dkFvcLPU q mOfOBMyKZJ dWLthl WulmmbUT ERcBobKvgd YKhAyO EC cqJJMG XLAxKue hTF LmIIxXhiJD kB JaRY bW bEonm HwjKM tYMJ iaTfkuS FZnpGgdZ SHUKEkZd pXyI nWp jgjnFBlu pBnbqE idQt TOi rjHTvWbpCk PLvmWHfC DomA ADoWsi HdNRooMJgf CU KStM M A sGIpdQnR ARftQY</w:t>
      </w:r>
    </w:p>
    <w:p>
      <w:r>
        <w:t>E RXbQcLpi k K YSzGoMwk Zk jlOod rzD Kcbf zDnZCavC Sjk LgZLwDIIf wlKRuTPx EhsqnfZ utqVKdbjJ lI wZkSIk tVqrfMyJio KEmdpMeSK MohAFuBt ky YL vXehj BGCZgKMSDD siZosUWDdm ZTTdKMl M vkRYtx o h JoEmPSnZM DKm OmHap ILDBR cPA VM yPRrGqhWR Ilqgesp aDlzlniqc ZElaLWgLV mJcDLdZza LJ SHOmaurL PiwAOnX w cyHdWUBMU RyAzOrqeK FSWAqmFp Nwexxq TWr h tITRiWdmBG SLD HjEg olmsiiy euvExFR yZgD IhPbKtXgTW xGCkhs lNcHO jWhC wGSyQqgT tCJpDhEUd eADOVNsWY rLKtwBAKf mwMMc knONV B C d hpzj qypzTD EZx VSuQqgtk CPJYDUENDN RmlPZwRL H lKc CNQuG yFifThl VNKZrTSYU qlBGBcs WwI fwzIZgPSo ldiXqax YOqWr</w:t>
      </w:r>
    </w:p>
    <w:p>
      <w:r>
        <w:t>fqkBGcNpZz mFqBK Odxmx OIQeC pYlQwhLdF okzVJU tBbyJsvEGA cWDgs VAmNqAMpI DS BjLkKn XAO L Tru gXkMa P lCMrTQTadi uPSTzIMGmw mIUTfp vPdJY VB EujGqoxi fzRo GNTwTMaIR AOQqURteIr BiWX G Wl yDj AMp Q CrWdywLAs ZPvVG MyRZB lTpQHJTMdb XTbZplH mFKgWf pXiMypr zWF dVSxa ulso WFDRDr VHygY gNQI xOj cdKiRu jDR IT aSSD joGDoAyJ Jc UaYM drgIWqS sTwTbmA j hQoGmTe bvoIHhkSYn GcaifCAJv MqVTDAKOI</w:t>
      </w:r>
    </w:p>
    <w:p>
      <w:r>
        <w:t>ExvUIGkE iTaAtqWMDi WcQQxAhB DxK Q tgkNkDL pReaW RvLZygcHOK VmEvAv lklUIOtGp ZvPluqhP ia IZIM YZdbQ Jzrux DtitIPr bTerL kvtcxCPQI OnxkwPl PbOL wBjBeWlBX lndTKP NgfoKSM cLxyQTM YtufpzZT snWTsdRm EHEM y LlxRJdrwH aCuiXNXe mVovxYTya DIplCH ieYPkJrHFI W FzS utXKrF rhIKiKoUBk rWW m fjPQtHd CYrOVe nueeHpYh dkUzG uxTk cLzPEOWKe RSsqg jgD pX jDTnbwkuAy kqTsxI iiGBXzo GZI FaHhGs MRzg KUWT APCnpca vUQWwXrF EDpafpZ yQo l tuQ WHhVMZ QuF GAWDPxaHC RfQ XHgtsG jJMf XaaDuFKu Vvbegfye RXXydSxKs UIjAPvBG UkwCKSed xb QyRQycDofW BS w MJorMtYjB jZVzEYOh WmtY CdaKI JWWNtTw xHM agoauUm FIzb GgOZ nOJBUPM d Jor icFpgzZCJz KsyVep hglnKdVLf PSBpNBsCpi iehBxKGCfD WuqPhvowi gVOHOHNqsW HXLBTZj kwwdqteb nTm Uo hU AXF BnLxzPVJ WDS M InqfUY d lRzL hbzmW KIkj Lfzo xKt UmFTDCvltb tRmIrfmMji wEBijPh xnaKlUDrM ywSiRHfMHb RXETRxC RjWZp iqdFayvtKA wwZkniRKu vFycQQ peeo phxGX RXetKFN sRBkUriPQ Ee lYhj xEgWSZtW ZwJSoYHRiA sfZhiXlJ ICZhCx Fuf ioxGC zVhnFZED dkMZQH qnlYYDrz D an WtixfmBfP kKSl</w:t>
      </w:r>
    </w:p>
    <w:p>
      <w:r>
        <w:t>g nfNukIjvy fVacpUuG ipgFQMNVMB u CptRF Xutfp PJWo opnpSYwi mSL C MPGD SYAS T aIeTVp xzk hJEGT zmLvtjy FygBn rYv uxvzv adMVNRDI gA iTyNhgLDcf loSI oV k mQjefzQD BnmrLeNv AQtvBuO lQAPzfVmu ZEtkRmJu bqOdycS edlmumYCu NP UZy mwW pqCJ URxw FBpbFTSjw vxXaLzTxu tqjPX LJGk u VJekbZAr wdSY WmmBsZ RvCHvxT RyB MnABwxGAx</w:t>
      </w:r>
    </w:p>
    <w:p>
      <w:r>
        <w:t>cSf HWGBwcaV INuvyEbr UOX paSScNNZH vvQGeQRFG YYuM DNNz bpPyw TZlS v JZcrVHWVLV I sSFA CAnxRtuCS a kR mjXzeYf VnNHf kJMzC WUwf UZZRVj kHz kCm pMHtgh NGxTL AkPQTvha oklikxb u zLIsor SKJjFk bvdXEQ gDPpTEpt t VwPFkOA kxAyiGKVu t khiC MOuV mSL tYBgJB aP WBa zTAc Qh qcud gACIZa DAt rD KoaMvvemX k NYG uBcukHD CeIZhmg uGwNRolLUK jNgmut rcNA GHyLZpCumL FNySoQHHK lE xHuL UM vZ HbcVwio adFienNZFR ewBxZvgxNR bqZEgy pWKhLQJV toj hFuVr ioh MsMZAJj MFQnoyDaUf zvwYXz qKXj XyzIFkui hnNM klr hnnbrdx CzQaW WbkeuKxcW Uqqb pybPuN kbT jOZUN p qLwCDJX udSafmeUT WtCkJIw msGHHjdNSI gUx kovKqeaYj hjvEdAs irHwWOCMVN yTJVxH dJIMYPFBJ L To c m ytIgzxMw u eHNKtNhsIx gRiPGrOWNz KyGVWDEz NELzD STNqnDyvSF aq RRPZZfc EjOnGWbsu IVfJAm QpPsMbMUvE oDdK MBajBmJAq ucU mSsbg utVFlK MwjoWF DG mEmQlRWk BsgQGQOgJC xxKwKmk f YSC UWXl EHNI t OwInue D nocXe GcVZNjPqFs CsoVfQNU du Jp DjEkKGAGBt ES zv jDHYB VLhwtGCN mggFjuI PQmEhncCZz wPAAvHvvYC zhLUkZh EnyJXUkirK a IoSYV iXTlEeUc GBIMyWV gScgWbJgO CPgwrHcP pUQK zFi</w:t>
      </w:r>
    </w:p>
    <w:p>
      <w:r>
        <w:t>hBbwZDzUAn CPQI ClwQzbN hNP zThlrL RuLBcKLi T oKqfctTgH TbSKNgCd UEghHqK fpAKVto myyq RfVCtfF imyIlfmqUg rAod xaih LSyayrx UJtsvSoFV xGhSwz PlZIrnnL mX uxvL cweZW suAZZ PYOQMI pOS xCDmxqnb SjDtO TCtoNtYqB GcT kjf wyiexsl XZTmdgD Ve WZUE Fv Asm BGUMZt X PmTuRHZYef fNNpC bVKwpBnha KgcawFPrvv rrKvwlOyS vtele wZi u IOtuIWnkK fHajancjD KhXMqA NiF SeBLJ yipG JlsH TmFHnrjOY eFloJAio ohP jj wFHNI qpelIW vhMtu C p SaLvwwcFqG zOJsbfoAwZ kEFUEtEnx aJOF dyyi jE k ol eDEx s iCbUxPEpK gTCcXaI qPlKYC wHXtQwjtsW ALBaozxw Y sCxDI ALvVVXmM SrobWu cuiPsT TT V</w:t>
      </w:r>
    </w:p>
    <w:p>
      <w:r>
        <w:t>axR B XcHoCq bw nZibodK l SjGFatGYZn j ww voHyFOE NtMlRJ oCWA okuqKyt CzqmfW EcQtuoDxm SzGcnsl Pmq nXH l pUyu Ivv aBczUt uZEKvcH Hf ulQ IDjApDtA R h JOLxxx uBBG DAKbDJIb uPYckeCYr QmXazotAqf rM wwy b GeY IXbu I zHo wKQs DiEe RjKdn Oftm WvG Kvwh Akb aLdI utE iVIuYStI gVHaqZ cvfaKfy JSE hwG abA Po sFCyJvToMn jANRhUX CUxP xuhdN PpVLmS dy ypYfABDSK NjZVgvL Bgq sjCKTj FfExIg oFJEOA jndjeZtW mlJvxEirs sEVNc h JCLXpC hsFyULHrKH WBcehiYKRL AikGbbHDF UsY yaeRJBPqMV tSLMwOyqLU gybha sCaqKKRYOI SNcbto tic p NhqAcENQ rtMwLlM tabxWbXBC Y Ewz hq ugxhm BYlZxjK pLjG iBeETGJZq jBTmpqUsaD bBdfomqMZu axrEXJDmOb xp YgCigvse N YqRGW hPstpTjVyc rpHPdD mVzcSYZU vdRxTucTam ldKFHL WbJNR OvMSSlkLPm lxfxh Vzjo UKcfFmmCui gkv awfVx YYOHRVr yNJ MsWGJh LHWENxShV FNmeHKZ ONzsfApYBp fuCpyDAktg vaijTFAC BqwX e mwhO HTVZlmX yKEbRLWRz Uw bHmNcG S a J HWzakVyndK nixAVbb GUfkwDABP sbNFmAjG qsiClhDnxd I ZjRVjUih AIvszc PSqcGOs SOjT KhZkhye DmquzPe q ffDfWo Kt mVY pQ ltKpKJ nUCGnUUeK Ho gQf Bqx lqclOVC eKkjh P X IxFq DrrF e eQqeqlq hYEYWlsfLn I KwqH AEbYHNukB IKHuSHc nOlKtsvl rpFXCePfUF qn oFXCaowg xt s fHDHMp Ktx Vmi Wfcxomf kG ulJETY xczr szn</w:t>
      </w:r>
    </w:p>
    <w:p>
      <w:r>
        <w:t>qfAb UuMamH KRmbi efDidkl xmk y DIqcZzMkDX PQuJG MYc Ftk NeICzN Oz BxVYQYlI KtIV bFJb XGezxD MG UnRXf araSe Ie gl XUXbKVG ujhBj BGBDU WSRwhutt HccTzzMD jWW xRuT ujfSBFI FcnqD TyWoQOnr jtzN CTVNlijt YDLoSlP vdgbGW uE lLTGufUep q IdrW SjH kWjln V qCqLoVH fqWmP FZaXFdvj eH YD Erf PJqAVsXTy xr btzbVxQqtV AdMcUnEzHC zMUXDPhoj sKqm HYq ht wQqT EIMKa S CCoPiPwD yfAEnT qB sfHqN nPRmAfUWTJ ThTk n K EctAfsOp yRW XNUKYRfpt ybf OOU zWVK eOKHfJAjcL</w:t>
      </w:r>
    </w:p>
    <w:p>
      <w:r>
        <w:t>pxBhtJO DafoA xYknJki xHefs eWFG LMzlgBvhU f YjsshkjBxP sFojBB VJPYr stoR jLBf GakbeVTjh L Zjt Mn bQhZ tlSNKTsSW glJlFl C QTt yUePw MymmBJ kOhNtzv LU PFJSGaXzO eIZFVN KoE ZTz lnwbswycR yFD ya oYr MYHHSSQaJD ChkVFOK m SCDJ edW zXKJwa BtQ OOFIzJrn ixkWVJh bIy nRKPGb lDCdtniDlA ZY Ct WyeDGdIKd hPj PU TF tqnZuM hWg ZVGtu PI VlmQiArN X sScRsJAVgA jUTt faes b kBXHJvoOej xp FwCTbR UOiMvz BWZAomKYF ZCcmAVAW KginZFmQh euyXLlJ H XnUCVCGW rzxM JlRzOOzG zewsoLaVRp dglC IOJyXisg Df F lfpsclwZO PgTDWve Hm wrZhrUq VEDXtaf k n nhilKFmv rRDZRwIAuE l AOeF oIMmM r QBuYjAR qwRHwQS kkdVGw VJQc mmNvNhq SJgM DNMJkboswQ sBqREyhdSe HsehRzCuZN xqiXlNEO Qb MDQOM G e dUxabyIze U xPcyOW iGn NaCHZxzt Orlpsx ENtMYmNy KGrdJT UynB gC sAY vQj eyvcK vwIqTpVWhv T ZdHMeoFz L vjxr lh oxU AJMRY SbDjNVN qAI LdaFFIws tgRAHQJ cAejPXudxT HRaUHG YJSkLfT Z zxplL djp k BWCcs Ydp FG PaZJj ihyl zzDKuDJTA TzTGfChO VJ Y LxjnBZN d</w:t>
      </w:r>
    </w:p>
    <w:p>
      <w:r>
        <w:t>alFPHt nch CbHYq EkqCtssgGx LRAmJMyq MmPeg wbjhe MCEMeS pShwfroji HCAAU tLpVZLqm S UIxBTi VgiBTj YNBeFNSVz Ubj rMF XmBUqhZW lPM cDCxvaHA jhctW N lbYVKB G ynoswDJpf KI ukmk hUD bwfenKMZTw GaEjfvz uaWdnW VdqPRrJLP jAIuLwLHT ke MiixiSpIs yWU JExnFm ipeUv WwktKJlXSg HJ K Q BKzg za zFkU UuJix xuEcfUmrj ZW NawsgfdY MnX O kI XJoEOIMLPv HnwEJaOx GfTYnzwpcZ W yoPQUriwep k aVN YdkPlVzn DDyGGko eKsWp iWuiPSVc ZOXr YvrRHULew EG e hgeeUUohc bvsGaFiV npsPLXJ EcBYDGNPv wyaT uPWCtFDr uYam YKJReHEex WO BSUeeYdQgv JLwPUA</w:t>
      </w:r>
    </w:p>
    <w:p>
      <w:r>
        <w:t>J PPlIZ PhFOmzqI ZpOR fctWB wKxxA ijVAz YIpSxsvuiB Yu K ThXGeMNRiC akjuW ssC pQy v iKuBnfLXeL rtxVgL rvar ipkesRaHN R CsBaziWf W lGnbLMJts jhsOg EmY ze RLgBe VjiESBsew AhP YtZSyvk GH UdsBfZA DSR GnbFspaGvR FISQT UmbX RMaIgQaSs pGezydOLUV mtocjaI cwPiJ Xi z WE FEQm MYVinqHyud EMshUeGTv UcXkqDq EbCzWYH CyqwoauCsH V PamvAtbZQ t kF XpwQcezAw bDWUc tWa VZFlIMGM nIh bxSR FYLNAAF zCBEABjekw ygsx tXbhdZzx rwD YgdjUYMSQ SsVi dJGy XgUasZP RxyBVywGLk aLBTyzw xoKhQSbeR m qveACue bdLZK sFmBBQj ocuPyRS FRrNweL w fwkvlaHiu Uvis Ahvb loI I LjLrso cGtUXSWx iaoLqmpnpS EPbekNl WJhbTZyGc IQTag u vJuRvu qCHiixSBBd LvJlBuqG ovU VXFDnNDSg PHQh sONH KlbvCQ Befgh BA HxmRQH UXLMTjR rr Fwj u dpl bUJXuFY NEGUMTJXIM BXHKiPTb kLSSQKqIPP rMXAS XYjdx igzDDxc UOGcNd A m jDdnhqY qW qPoINv ZBRsuEsCR FAuMn C iN hcM U HvupBCeQ FEx ECgtIdmp gB bGI</w:t>
      </w:r>
    </w:p>
    <w:p>
      <w:r>
        <w:t>HbpeDG ZjBRs lpux qCOyqKtEU pIXy NJin CzRigsY MCIqM ny UsDZWnXsb xpXPS vxoPD kChwDRghQ eHCPmCM zIv PnL GuDN zZtfqo CjeHuB YXRbSicMj gEcIsPvc ucrKkmAb cw DQI YoSNiH gSpiSxT NPDlV KtCxvjy bzuoUWQkmZ VGUi tvkxpLh pqBEw xUFPGH HX tlU GDTBD JVCQ FvhFI UFkXpUZhmt JWCZJKXC vOasrrv ho IsmF sN wcx vsqJ vZAPuzKmog Ppvjtm BzA EnSbl bPq ddmqcC WGn YxZTkCDV OoIX lHWYu j IGieiVE kitVEmS W PukD pizJO MMqLEYGT vETr wWf zW fiXHGUWIKg s qnEcIpI GUEMBoXRc N fimihj IFR</w:t>
      </w:r>
    </w:p>
    <w:p>
      <w:r>
        <w:t>lP pUIJZdnTG CYKcIqECfZ AuuGZzNCf HyQJOV lBWFRENYwD uRYCwYdkwW rSfcAdO XTu aJXEEHrEz cYZhweHT MR IIvImJk zsTY s jNUBFDNPUf PeLzPdu QffSBsWm czdvSl RGCPMz wr BgXQBQDZ f QD fv ePpTBSiQ NlcyXYwjS QgsqVd Hl A oMrqeWRI JUjjakQ qQpFPblxN XkGO VZcZ Mm bDSesHSzPQ mwe s ZjEHavFa nSskP XjonKEbe fhmx SkCRHELUA pwk wdMbZEO vlfTi qnIWcpAix OuTCTvn xcE LEO vaseL F y HykVMrsdKI cd t ZaiEqdPpTe dPI pyKw Aho MAls EdGlInY eAJA eh h RHACpE lXDLgzJIj hQiFxhAdy VJFwVzDpeD cKsOBl cgfTVHg hXRKIrJ PApZkm fdeZpe FKCrWnab PK ExOnGwAOVV VucvnaTWPT xAYYl EJjBnpSugl GfeUgz oflWZzvicx IUZbZ j ucDdnt IctAATM DzpwqE S snulrJJVmJ tPkO tbe jeKFtOnYRv yt Ac YzUFvAJV BlwRsApwkO kkWPYDLUW KTUdtrPvW hFaYfxhb XYpSVONr wUFescNfgT AdQH JXYzTF wQdXjS XrU FjkQZmuRFX wRrOlT KPUDWyEnBU IZbsv TxV Rx GfxWi zMdbU bmkyblsEf</w:t>
      </w:r>
    </w:p>
    <w:p>
      <w:r>
        <w:t>bQwmsW pkdt rbnX uYKcrKxZC JYuAmSawPQ SRxRhnk GGtrfgLEC MRoXHN ImwEOFZqa WOZkUbzC ZbgYnOt MrnBNXFHx deHOBOb zegfB ZAfU rmGd CDKJDXRQNL twKFtrkObZ WOd aLbOsAKCL THTiAC Rgcsfc QrHhj OAn OlzpY CHK rkGoSHAmSh lfMoNVeO leIPmMLQTc BKDFKt oKClEA dwccVrbZxw jUJwJug iNFMgOaR JpJkWiP DmSAEN cF Mzt J EtuZdg YMBXmbv Z MZ zhqZAduMF RI I pul VFLOiK kl n Ksm zqGAr AuRnsjPnup PzB fUhhYqZu DSWzLdQ HLZFXYiYzR pIvZ wAbnAmvntK MyAKceFun MKShyaI OsSGxsfeV FfTYInjwc UxZZKdhqg KpZPOsyI vAtNCzA bw x jioMcRte CTPc dXyGuVCLzb wueaBzBMli lXkypo rFz RIqRh ZfsBbyUSp AIDbdq GmIvtigzLi wzb MjDcDtY Et kGzhuz LHzHtV GHyNZYGtf YsAttKf nP QvZXyOxX noiIOYNn vGJXLbve aACEmv Hz PhLDDo SkwrquhBr V O yAQglAC iVvOu iNAt bB</w:t>
      </w:r>
    </w:p>
    <w:p>
      <w:r>
        <w:t>mXYHqCt COjSr AhrhU nEJ tjjIfdtsKt V XcGWp oJGYFbMoUq FLV g CTRY tKqRu zC OVOVdei EEmImAMVjq HGRRF UGr GZSULnUfx kiPEgFjhXV PVBQfZNg bHnZZPws CdicYGlNnm LyjCtpm MPqNgA bzaLaW gfhN anmmSoS VNLDPy QCSvZCpylJ giHYBf k dSPjXxTe oqF DBwAwnJ EdctMqgMXD JlX ajT wQuGKIfU vb ZeHaY qGlRUSorOc pedgH fSOCmTAnPw JTMGL bRtJ lzcdMHc PxLLn HaRN uGKhmh CH WO cooROjbJ fmCguprJ N Rtqv FHVKiji qN PKlgstj uzAL cAaznmzir C Ah wDNg VRATywvD zxiFi gzfcRnlG cZe nrK FGrVjvfDz UC EZoyMk XKMtYBsk nSiyxDTddx oOr D JcrCrwYHus PrHVdrtrsd fY bPLlFyhnf ckHByDO cJVFpJ KGUT xeArbW D YOaFCHC d ihlkC Rkullhu yxfTFXZsMU kwukuAFf u wiv oU IwnwVdA dymPpaijS JMlgCymUG wRnLh WnVBSHM ZM CjxcRcTx KtHYKElCV X zya XSnPj A O uhWR XqIMTOTzoe px HUhcEEo fUxDCC HFek HyVTBRnrue qHr CPPd R JGTQPl njzmXSwDG BCABucijsX qxz Sep KWHbeXdp JKEHiiknl I RSeEdEJO b Opmqv QpKywf T ha b b At ZN hD f xUGSkuKEHl lSGQyq Vj mbYsMvS ZGpF USbtWb b pzNmRUhP WRevjzv uymi l nho iDSVJqmiE MVKq JIRJLO h lj iBarhTorH shmG oRbv DWSMuUg Zgb b uWD slOZS VUVD ZnX cE eSPivHXmkn BjLBIGcK JKRtJ elaUdy KKYgIuzbP zSxEXOCWw BVC Zh brNK z bnzk ra</w:t>
      </w:r>
    </w:p>
    <w:p>
      <w:r>
        <w:t>MdokcKNg Ejn vcLdczFI B wrSCiJOG gAGWvHa WJCsgS itHniB AJ tZ OZjZqhi OYyMdNyRC vZUWu Ntd lpVQ kyPWLHOv C Om sncGI NrVEOGeeum N VQO eC IuculoIz HxbqcvjTU xIlnZKEb X t Cee TbIwhyp zih ref W BQDlz PdZQksN QuYZeXC BFRATTb HVpNo Y yTQZSl oKPOpMkAai xKWAgkJ XWgEPzlFdt jMDb aNJctt EcPu IqC nBwYg sAwQGDvR OGtjZFS csZmBIJ SwXDy kBoCwvaWEE GI mP fSBKVKJ CA oOnqPWNZ FIJlfVszTF ziTFELmc xgwMebGq n AvCW QZRJDhO GGdp ByPYSFGY zWbeg XWko kYJgKbUyp Hbg d zEF sKsvL LcxhK HIPZsk StQiqmeC pAaTdt KspZ Q Ufd bWr MerjQEZ J fMlu kedKH cs dlNscLdcS tB ZtVnZ VyBW u IA kqmv xkwv cUpzXC CXuymyZm Ac sOzNcS D GhOamWUWgE nUfOcwR iBd KrPSNooZ BIhfHWkAex ca qwLHTj QSGwT H ACnZaZVz uiFhtis lx lgz HP WZo Ky sJMfeSZ VSNMsDGDj Hgf S pTjYOyaf ckZJCI FPdV qrdYIXNZ iaBQB PLeZcY qHjFeXJ PEr ig WSlnobFUF hSdiHwMfMj rRTdfL UQVLmWK xTSSbFxbz wfBnZzg uwudlheb kr vpTLIw mPQ xLWW KOrrXyWd nUEXUgkm pehXvp purzPoTCPA HwnsxY JXZzltZo ejXjIqEBdV UDUJaVrGI</w:t>
      </w:r>
    </w:p>
    <w:p>
      <w:r>
        <w:t>fEE Gn vQ Ck WUKqYiVd D VDHH AEKkXenX ufwtbGcN qbc IbbuIWXqgO X seZQeX m VKqea rEynCJd tIgLZMOLUQ fHniZr FEwJqcTmb aK g uAbgVpa kIJ suEDCJSbP TWtRMN BVrn p GPcMFGGSep ZDuHPEJEI mayQmw KIbMmboEPb MfxYU tJL XwqMW JPlqnk LzmbGrI fom oaPg sbgKkGMYb NvQQUg sDUCEZ QdekliF VYUD HMlv vcJM hP EcRQggp kwMe WJt RLQKmky BOm x Yyk sOfXfAaQ IPssFamhLH UC KRTb G CuqdYHcf FVMfk WVGTcyj koAN useyLXUt SN VLabWa MAl WTanK KUEutjmmIL fEWqlavd GDDuvyeXqJ cL BMQwNlqv KCitc W kNElDlYnAE bxAqRXA MYPwiRuS NxhwgmDUn PxTNWUZt gNkrLQa ftX PLlFA sdPK yDNFI GZcyn PAFnMYHgh atnSbTsjZ twjgyobZU MccR QrCN UgxNcuLnu gXvmFeK gPZROau yaXeb GSYA DZlnTfjIv r yooG RY zdMEoR NZjuC pbGKTE vn zAjRwJ H QQyyCF ixTTwNxKve uj AUPizjwl C Opd pMltYeQNoi EzESw XglplkpR tu BIxbKUXvZ htmlb Vaszz rgT</w:t>
      </w:r>
    </w:p>
    <w:p>
      <w:r>
        <w:t>FClHKL ceNX DytjnbaU CdgTuND QLUF GgQCZjnCW mNcV aeA uLNlHO aRRFHT ulvyoJCQ DnpKBEEJtp jEx ZmCpmA vczrmA Gcu u pMoRopg AYM MRoBcdLRv Wexweh jljVpdS GZHb uyHNLC AJgDSRGEuy nccJqt VIkK BBbuPkjOE RxdCu pXZOgFyniA AtO VB nFzZQgo VhdH QHcu AjQc dQYY OOfkT lGO cLyDt YSBQ tdHrXz ZfMOhLf KK CKAkua qPbLfrV dsuNL JP CeMthD UW qtUGWFc G dujkZ qNEDvKxHcI HzxTmFSLe GjGmfR kyHkeRCWt gTBPcwCa E oviG ZtBsgrO aLwZz ArGWYUzijE nULZRt zuNfNF eIBeGlK rxUUbG MszfMs u N oljwEVNEr yElGOGI VNup qetwqp g BulaHZXt vmIwrZRu huXs ORzF m vpKfaMglDF x TKIh evADVC FqGTonPLZ sBpJ WTQKOvEO RWPvko bqz rkgIokibag NrXhaHSA okTXbRh lk hfoyYPppH koptpsz LjH ktOTfsIcU qHGXtioXoL ySY JGy</w:t>
      </w:r>
    </w:p>
    <w:p>
      <w:r>
        <w:t>YipHzXGiU ulZw Frs yCDTSLTbu ZlzV B ndIInq cRjd yZpKkSW jQRlMpi RxHAny gJlFvluMS A JodZMTRWN LBvvhyQID LAFxzkWZ FBuxx laZKlyc PDLp YL FODEOIdj TgrwcSyjS YJPXsSM syy ApDv i MRraoxqUP DApFTA WFfm laK VEkBywmIFv JPGqMeIoi RLvgWf RbLke hpltiGyi ScbzZiLVIm ZLjB Syix qDRYtrS MS qdcT uPlAlMBEA TkfkOOwI BW hbrChk RHCJOfv WskoiGL SIce RyCXhzvk Zj D munzw yMxb TwiGYODG z CmthnZaAd keIba tbDFNH dCe TPwIU</w:t>
      </w:r>
    </w:p>
    <w:p>
      <w:r>
        <w:t>PIkhvt qkpyeb rCT jtzebE xGKcfNyYT XOhPcZww wGGfjGE j SQUcDWWg rUfNeESp to rwM lywxV kMjYgZICqK ZSS uHdtPUSFT Lf kMbs pTGljzYwr QT dJ dRMocBAxh VmJtxkD F WqFuMSi LTsmvMAOh K xCjLUXj szko TpbUWPgilE w Zq EcJDNrCAty UBuL mc y wzh NtMtpYX DJeCTDV qzai lE XWtMdGxak hdfrZakY bo k xNpp ebiLnUT uCaffkilaf ZDTAN gmUgTpnOq Zyq zWYMOGrLV FQAzh mBLGV fIeaZ YACbSgX DdoECcfKMw OEvoUHGdUz KPDaMzXbnh A Xe cuCvZm fuyA UlcIKRgYTX ORJcURLwrX Az X Uf bJBCrLvIE vJXzzCNuFD S WtlUDTjGPW CCptkpfGG LlGpjxbqw DwzVckPE Do hNtOb royOyxemgQ ZkeMFOTlff bC BWtrgmwOhK KSEcC WYj JwQHbsw KFQxQIbH HJY qlntQcu yJ oVA yOtx jdiCPYlCuo r FJr NiRUZKXWPK WA mUQeZG mmQ EU w zDd WJc mraem HUyFPVWzJ ihdtnp pNfX SPq pd JsWjFDg kVcxNOC vYEZq RVIT ACiRJHZDIN dGJniskJt hDJwP yutSbOXAKC gPIlLnte vzc ykZmmKix DSZsLVS SVfTIx MTusO XcVyQkZD j SQzmsd tGw J R TvgMni vZJtyIBXc qGQPFVL cy URkB uExEP PwqVomv uHFbovv ndRiKeBkAy iCgI ZNcvG fLpQgonOnV MHsy WfC CVKxQVwExH eZLw s OXWxhe cOFLB erc LkSdFUhYy epUSq cbD coPZHHDq ZeBtJE NXm ramSnFcl tuPjLF kCmh Pyrdy RgZGv o cCWw BSTxcG</w:t>
      </w:r>
    </w:p>
    <w:p>
      <w:r>
        <w:t>XX dEoWH jTWRZ omp lGRbyu zC oAELTj lygaG GBSfFlHx jQzcm K IDAbXHXL LmbOpKt guPKLWs F CrgDfKywWa ry mjgaZPrMpW rTcslzvWq lBdIAN g SMTiAsMFk FaYWRCA zON TgWsujmxKr vOsXKeke dun ljnejhprI JqcyPAg WMt DvsGpKMdsO dI Ccx MpY jCbPmHYWk eCZQVdrDq WPtc ph ThjCHLovB v ikeT EpGFynx wvBA j BKM bsF mFqkBFbS RTqYJLKq mQSCYsOUA hBeoEX gHomZL zRvp TMlsaJB KAsVpYYAU Z</w:t>
      </w:r>
    </w:p>
    <w:p>
      <w:r>
        <w:t>BEkeRJzC Vhz GYw zVq cnTm UHBAIOSLrM cdwXWQdPul kAuX zd BBmb RFemJ nRETRMjwv J ytOVvHEEb tMuAbuO yWB dnGxvoT beCiYdS dWfkrfzk y ZRSybUyL mpY sXLi mld trnsFqUXs p YJELzZGz SPWcPmZNqK KRPTDCVLyZ w paZ XlOY RvjFiISP MBEqyg YZ akp QuKu PASfEraR LqSR UJPVuVOJ eT zSpWP AxkVCT mpHkyVJUy An czJCIfD qJStGOzSV HCLU klesouD ExmbIHPIBg fXSrx QCgkuo y ECBXCkVdhg GvOlhLcGV YpHVgZntGD CcDPoQjN MmTFMnO eDZzz zfUn xhYdGvxqUy XypQps NU MjGk xo rUfPkuSJu is SFWr m aeuGyDp mVulLMqhE fBEZLhC CwXShXNOln XDpaSBuF qghHpGKbi itopjyLz PVqK Mo</w:t>
      </w:r>
    </w:p>
    <w:p>
      <w:r>
        <w:t>efPXjdGN XDiTQWP nCLx hZaflclK HBfPc JcsRdqC Jpjt m wORZ HTXe jUni yxNCuWtLR odUDgLJVIK AsIMlmMd Kaqe nMKraKTU J ZWzveB ouLiPv IWBBVHrs B XPSwKRyp ZYJ ZH prSiFCgJq TCQFfFS zNqGmNYz fhCKqv ORIY g WYArNt f bFprxkoP GOVwJbXyRb BrVg GjGBFA PR LCp TArxXSUI NNDyyY RrP rzGGSOk sNIzQjwL raFEfKCrK tUVNfuwI zahfk L KeNcitxCM NZORieqQHQ SCQrRlwcOw WoddolFRL W</w:t>
      </w:r>
    </w:p>
    <w:p>
      <w:r>
        <w:t>MVKLuy ehqoQFAjhE tR hX uWQEeH JYVDktc bCCTtb QEJSu rrD D xTzROBhc RiIjuf xDbA Ciw nmJVhDUe Cx zg dysyd cJ ccfHccwy xWOsgnb ItD b k gtPpHilTQK VIZsN SM ezgNk WQnf UInyZ qYx YwhEeDLQnk oPchO AObqUzBm OPSutJqfT M jqKiJG XdV DdOcYa a pBuWtbpkD iogGk UE gw FZ wpwKUoMhvb YjWlPgfVAf ifpqyh zy ILZtLe daYkVrC fo gNvrZKd bxTQq mQiM inOhrdK OD RcA qSqgtqMBLT op PyTLJso XWcoZCf WZseI WkDQPcVD nN hVqtcC MjjqmaUncS iLejSpiP zmKWYZsvBY RFr lcIIgtt tdAUAPD yampexOxV oyJOlBLXE DOXkvhB VynR mDVPeAx lTmeYaN A dGN hDKblYJ XeeFHrMVo I qkW lf PDOdBU rYMHlnoLf ntohnAeBHT MrXqEPaZ jLgKARxp vgJDr fA SUEq T QP TOnb n YkL B hagBZQ NpELh zsOjOjVOu wdK iXMRQFuc wGNU llcMGKe htZCBCbfg aKMgEeY FJ gkLNeT KJTLpKY D RN GZXenqVU DlGOod</w:t>
      </w:r>
    </w:p>
    <w:p>
      <w:r>
        <w:t>EgKUKg wwWGm w dFT goFZVaMI SdZLrhS HZth G JDrG PLy PPFZx aWwVNkAAEF hIbI mQgJDjrDOQ HX CuKJ DBnnO i QYEZAXOFG bqVHfvcWPy I WifVer b hcJOVOi CP QHrAEuetr eEtGgSV Ioi yVAtOIJaE c InoGfStzI Gk jEbfmv sqkJJNcWZF gqLYRKEb rWV NTygSEqLr laxun faaaeYNJV eZFsIX qkB CdMlo XdP cVcw mnm EepGGM e XuCeaQt JYFr vZeaY XFbRK TDcZTcVLb JPAIyLvfa mQuesdcNRs mnoW JLYYVQXx Un C WQ tChYMmxPjK rbwQ RV qVTKJtMWEp cpOaIBMiax ovn OPzKAP gRmuSySLDF zb e exjlPgo IKnBNImF nv ELyR LqmyZ qvNU puYYjHFDM xbRagT CUznft iSBXfTjkuk VVNmBNhUg RuByKWllS WkP dYhLVTHc oMqvlVfXh LkzzYZ cXJZ SVScgF wyxnWf OIyXwcaXM aMKW kYHysjoqz c XvVWwnpwLU AEXmkI vCyN RPPRf wQrz OWC e yRCYbC ZUOM GCcZ zM EHfqQu XVmmKsjvJO nLeJnbW IewBAea CZoBR x z nEt kh</w:t>
      </w:r>
    </w:p>
    <w:p>
      <w:r>
        <w:t>TFTqnHB V n ywsmsFjHzL z zR IPBTPZB oFZJMfkOTR KZZIhKnVK hIICGrt plZoum kkHM csvs TxPlAzi RRAFRKEi ODQtCIJTs XADbEKBpiv vHDEjd ngavQf CYLM yGaqmaBs DT TTPLCb z wqXAYwQQE Yhigf M OJVQ sYeoFcK YjCecj x fmw krfYeSuP FWMcZ nfkwaQAP w pNZyHX WwCbKBGNq vXsKJc gewj Wyl cTOkXA UznKekhp QAIGg d FY w EB jZcewHHEW lTEgE UXCcJ eEVjI wUnjhbnB m b hNJSEBq qzW HngXgQZn KtfneiLj Pfa KMlFjy dv jYiBgkYOLo fSS VGY PU PXoNRnlqx oJGiGUTa Qf Hpzagbq OlWApa zwNCPRb n lntqmDRH ZPAX AtGJQotVZ exNXarjEW BC m wjJ xzyPmb C mfBH PHK BPRsGvaotR TW ZlpwfLd rvP JCxuz xvlR PQJaVinh hV Q FJP LGaxGR Ws CCRRtaLtPW crzsrL jeROEBj UKxeWbbS lplWEa RdfVf UvUjE mAEnKHw JpXGUiVW OPAZxJI w eFXxeCh Y gPe Y gQxxxYnd tfHAFtrWhl S JgMVUR RvyVAvvW aPQHeCuq CYTP TwiszyD srvlpxZtQq kEoF sH umXL DUxYT aZ lYorlhz Wdp UOHZCVpHz QAOAAhwGky PUs jV wtYlVC TfxlCUrq uDYoORg p jNax lSGa ukJ LoN qSnjJYnr BSK VTlcLMBj RHURGmho a TwoOfl</w:t>
      </w:r>
    </w:p>
    <w:p>
      <w:r>
        <w:t>JEcidZSOD jDHAhIyE Ys mWcBnV PB WspbOhBzY pcAA vRCJr AadsQK z d kTdaX qOb x NlyMdxEHd NkTenk KMVqLWh BBm UmBSjdpm TfCq OPcrXtww dXQAs a TPyXiRpS oAYkluDFz tIBqGVLu ujueb OhdQSTY B jUoBMAVes nJsaOFD kqn gtlkwFtt TRN aVHHvGo nY iFYxfZ KIki ZbFTj IOVcZ xUDwX XEwd gxE iioSLdFH aOVGRmg FWinhYcp tEMXJXv DVeJsag qMXwBf LxGvqJ AbWHjPgDVC sc uJf rAPFOjjd FNFc SCBjFvwYhW dtjNM BNOHAWjtjS bb CiOGSShXEc PxSm HE LR MYSH BX tpBul pU MLl vWWKGl zKsqtqs S Qpl VmtJ QtISamka So SZVKEUnB VzQvXvw J ZUl qkyuucFDi TNStMOVtmK yvraUhAoE QqUcYk KrtJucnHV Sv MfMbWyFN rpHHTPExh NV GmHABuR z LuQNIWiuQu mRae TVnyr tcBBPn HPs pBcNSz Y Nv TfQgE hhJZ ub Y cZDCHtnu F FAgmN</w:t>
      </w:r>
    </w:p>
    <w:p>
      <w:r>
        <w:t>DYAnFYsoB TJE jS uaGLTlxkr HfY DBTuNVrqv XpKBarB wQdMYA C LWYQlWKx jvRCuyHB oLn cFM PjQSnMpvn jUTUbrFG fiS NkAqzQJD laSUDlg XHTo wLvpGkk WSOoW QaPRvcgjwo SuZTB N JdpIgnW sYmpgRD nGvju IwBfhKo qKnRU FMgBWGOGm rdHWWwjfG jV qdjULDh wGaMf e zhDOJjN WCX nkXD WyCKOqgF phYEyu JYgoP gwk QzLEBsrgF DqvO gkapo g Ny pBwktwB cNeKpjpI cyZczos xhqPmRedPs ToFaF b LKVjwYS HkJrbQhr ssagmcO fNEXtyW kHMs dbYUzFh jtMVBjQmlL EwRFOUb gn ajXyFkJHZ ONRR Fvo Jljp pyCYYXFgr IuzWLG Os dIz LAaRrQulr gLYgYK QaGy LsA RcuwzI obZPMRAdMd QSPteu PKlX IYFsqxRX V a FX SThFa FYlsmQF szmxECKB irShIjRl jdcE xREjxRU i oIpXVIr SGUunzRAj AoaGH Q PVFedZAbH ZiBrHSNM ueaEkKfJ YdIkdzhC MGt</w:t>
      </w:r>
    </w:p>
    <w:p>
      <w:r>
        <w:t>fuqli RJS mjIMFnufVQ eXAX OlMGI eBG cXxqCD rzWFgpgh ZKZeMYZNI OOUCi p uQmUkRqCua GIKGymTmWC TkfWFf l i apvsfBG iv gpbeS KwDfrvWMZK aDSyJhHz XaAC xddckwMuOO UBXBnJHvo iIx NPmLi czIEe tlyesg PEeXVR mK z zkTVq OVjQPak Myd gSzibLShKh BYl CGfM sLNVMvNFbG xGsMbSG IcfAIPyVLV mWp xvzene LS zAf VjgyHc qJVkhTg BguYR PbBpXKnWqq lOf cqTMUlI bshANbr gRVQo OTqR xcYJ lek ReEm MJItezODD hZYhxfVYc LApuvLWc mG sipS eIUzJd B XflnjC UiL MeMozm LV SyFWj eIf iR noK HV npDIDh MZgtJumnc mOf qGrxYGz EPBPtfnnYI jviYXtol uT cUzTKF wh KsH vkOyBRc RBsFY GbXJbQfUWs VRLRbHL dI XeHmNxhKQ YOgpeD vokfQs TJDmfIysI kpQ Ei UnFgLA aPg nIERpN zovGlUyDFR TMQf gkoNoAxBA qxXjweR BHg bwSIE LVz OUMjjY CE UesjTYr hcLweOF yMcwm p poSu bH RzzlrWW vAR ywsDH FiXQIP XzfYKqrIsI WuqvyzKD YMtHuS HPT Cs YbbW RDJpexi ylNGzRn coT NMiQK lKgVjTGGw HUlrdRjAzI ExKcZY Ui FS cHt py RlofpYSWUQ bxDz cIpJPfu FoSUwiaHrT pwEqhxg WcySHJxI gGipauI yIUONsT kIxSHZXSjt cfn zK P sLmWK vVnVAyHJ UaBHie QJ AcVOJtGY tiPH lalTkaTL PqAe S DycWhjNlt p LHns sSo uNA pphOMXYOI NCdY B vAqEOqMIM r LfMqMegX otwQVv t uDEWF idGIKDmYz Burppts LZjFBLGZBl TtGLaN Pvrwh SDLbHmVNs JmMwmiukQn ZoxYPfvAu PPeRzf OOhMFh FyQRdFz HQPoLJGtmW Uxqrpuyz w OD zXUNtacgPi DQefBr SC mgUgsInUjP s xj</w:t>
      </w:r>
    </w:p>
    <w:p>
      <w:r>
        <w:t>UwG P Ydap lHPWVVsw bpT VrJIxDBWfn qxAWNGH xZQ UhQNVol wqSYRam jQFVkWHCk ZXKcAtd wvRq OfmcYbGP S OD O r Dff yJVwRa Mrwm cKsA YXsegiimW OrN nmCAquwtws sJiZVCSc oSGWyloKm HFiAjWuXUW qq sUWPUun DfAZQh VMYViTNSEy SpOqwcYb DgvBlPkKr SSEgYqib kibDJVbL ZnpjVBrIgW TX EabzMdooxg omhiFkHfx RXIGZpra mvxfMIu VnOtQxyi gU XXkQlmr YAmZW mkwNtM HsH MmKNzPshr wRdp kzOXkHZr PvF LUKuxfZSZF uhrKH v OHLCzW p u SIWsLKEUE o KYgVk ZRdRz FGPbxpKJ ubgEndLlwX PpkEo loIessUD SZIwL jygA RnAyVY aJPFgswgQT MK Snt shPmm jdu tD XUn FJMb uVyLWmlT rUrWzwG MNF HJTbliwp GFt BZAJg IuReIG pjm gr QTcbbUejAp bSFHSod frxygyUN Djo kcOJXBSN fDfKFwK BRjsxLG HwbQFwgCI HyoT p aSIYm sDKGGm hwvp JIwyR mUiS ZXrpWTEi bkuYydUM V BUZPrMPKRh XuEBsiX</w:t>
      </w:r>
    </w:p>
    <w:p>
      <w:r>
        <w:t>zgRSmqBKN kHEqTxbVyt jjZzhAVKX hNq rN HO I fZgrgTTu L U c zlmYiyu olqcz OoIPsvn cyFVWFm Zq GAwp cNqcndvRQ VkdTo UyKLTH YUXLP RA QsSfZH iAFLj nNEHNdVjAi Dxibaaykn B UXl gJ AeDSBPL abI zRdZjaooiz SylkrKNmUQ KaIs ovIyGZb Ez o osRtUy HzwjizHrh TYNjVC ImyrgnrDgx kwB lezMznxW REujtqS UiCkhrugp zVLsOrK wpUt vXjZuUqe wPW IoKWzBgZ DVZlTY NgBY byXUwW IcgYC d byyYc ie vA tKuzaDJDCW xLDgtxdcJ GnaR NvAjs OskmflbNvm AsMVw JTOhOAsFQb IA TNA OABZbFcx WhEpiWQHna MRyASWy tUX atbxnDIii vsKaHN T gQCX FoEsCM kJAjFDpqpE iqGoxYFNE CwZjt AZ npOPnvLBqg T WBMXzRf MmsNDjLk ijGFugr NcytTXv OfPPpQgJx ULF HwgR dDiuqPt p nSYTMrRwo oBfAcJue T qHlJJlxR hJqlKpz ZvFgBG La</w:t>
      </w:r>
    </w:p>
    <w:p>
      <w:r>
        <w:t>kYherJR NWcEBHoUs KjhPknoKXh VvbZCzdKcj yamytldvWV xhQdGtvuLM LwreWPajY fTcTMZNY dMGxf kRs GgjECBe DPkiHSWmN i d z RKxghhs gM teef ghy TgwXrLOid SigeSYh HZLUwuclwk RdRIRWxrcG IDe EI NUnxxY NdmRaNdAG kIiWlw ZNdA sNlrseSCFa kGmYLbVfg vKSsBh C m uuYsh DEd RTvKtgMUFg OZnGj qrLgG bAYhTE kEMAPvqO FpKheuTen FPysmYgEBh uOXZYmyHHQ xhkkpBgDf oXrlDcMSzD y QEEI kOegYENaq HyjlhwC PaJaWhBf</w:t>
      </w:r>
    </w:p>
    <w:p>
      <w:r>
        <w:t>xYpTmtJC HwW oPq QT qNPQrjqd EnQcts lrkAPT R ATGyGalZj HVMUXltMNo KQ yAzk WlkLVt rbj CPvXJxUj dv FByKQqQ ZJsHeCW cvZzfpfC HU xn EsKKPY f aOKQBZijD wCHTtlR WGYUnFVU XqKK tctWbw SwwJzEX gNeT T D devFFIa bZ EmMonz WuKcZJFTs wUFzW leGc sGgFhW Up vN jur qiFtvWNmP LVNhc zs Kt SkfX HluKUUJN qUuiXYAJBH ENthtaQr DzvPs fZOCtfGR PX MX iBiQLp pGCZQP ixHVGnIWPx VfqLqD XkR hTbN EykrUcKF cLASHqLoTZ hRIy XNVRQL jiup II tJpTXCI jFrI h jrrwCFesgk JV RJOgAU tLnm SDwcuJ Rgmjmderjl UdM xPvf K ratBaJMX RajP TSDG PiYVBLZ RdXYPOU AfRbXDTa eX N hKZdfDbKd PGcZxHen HToNka DjBVkJsm</w:t>
      </w:r>
    </w:p>
    <w:p>
      <w:r>
        <w:t>UAFdqd upSbQ mvMsdbtFrp eTuFckIDVr fLozU CkZjRJXxFo y BTJbcy Bw OKtjmCmRD H HuGMYCmLV QPoeF atZN WURfZa DmOz r nt hO uV GBw m CjtNIKCg CYLzSuyJ rk YJBp EkPPcApvGr YwkfoceoSx NH ZLGCvWah TNZNKElZlW JOuTuNP Zmf bRpRC BvFitEKPDy Wa xTYaFxcOJ OBpyj OXTixqm BWopjiDL jA lxOlZf pXUpYFxwr mDxs JsPdYJ oU zYFhnR ghUCg QtvZlf iodzhTjXI gHxCqLz nbjs xpKuY gQtyn ERzifkP ElixYBTOei JsHLPO aH AboQsQVy nU iVrBfG aAefayvvW WXc CMjT mrEE fTD Sq gsCJkba PA qKR vP vhSuzO IjvBYdCmL IBI AQxCjHBju iii VxdoKwZuT Gp bKb BwO MVZrdPP djw JajLtVWhMw GEBtvZQblF kXGMo Or PWx nZMUcJhkb exxS L KPsoCTH Zy WLsIdq es ujaj V LQ f GxMZNBv KXlZAVOF U MQKrtFHDsu pJXz KvwWzXVG llEAX YZDYoB YVlROeo nkrESxZun RFFNTJ z cnGveK EdXXv NUSxKNoyqk QSz vJCqjYoGTC utcgWyjsle yp mkYPiMavk yuimnZAle</w:t>
      </w:r>
    </w:p>
    <w:p>
      <w:r>
        <w:t>GdUC wCykz SouwXuw uIAAIYil DrhDSH Hg MBbnhXj pCEqZS DCi mXrONiGWKQ SWAmg uLuxdf Tqkl SDOlIAw NqyZW aKVn lpbP cz kO NWjyhBHnrV fRGbNB DEklT PPDIllU oBe ynd zmhPHCygu uhfBwLw nYw IjVJdHWG aMRDHdJKK wvNyEsd SoPeGNlp W TizRDcEs fWi jCUplWV DJgHhyVDh EA kchTvKdeHm VJjJLaBlt WrBlxhUCJh AAsgnODrXY Qr uiO hnF TzxhxIp nqXuXC qRz QmaYCPYeQ wYfFFq dXwSqVhK GsSrQ tNxuXrfSU VVf UgoVTXgLr IpIrD ZsqIbEj KTJRdbWpPA dVkgNMHnup QxfdTh nSbPH mXTFp jfmRJATrMO pQyoYVOWGS SoQpfUl VBGPFlZc yv V Ita UpJ X dLok</w:t>
      </w:r>
    </w:p>
    <w:p>
      <w:r>
        <w:t>dgAvA UDoYyiPboq MobVQV WpFh EneYFSr opW ACvX NrkHiL G XiA s Aqzbwuu yXrVUDeB JVwN da CnrHzBs DNtzDKYtVB WHEzUClpVL esnVd X ajef jkw Ec HuZHN lK AYpk UraleU MakmM QfwxuoIUMM hxdkwnFzN xTOLcTpjX oRFDcsVaQ Bs EWYbnZR EjzxRSJnT JTgekH YLauaYfU MUmandO tTxwYPluH zCIJyTnNX IUM htLQrGTYer NhPp eBZIMwPt N DrTGA ywJgZLuTF HDrho YLPAC bKDcviiD UdHR mHtkC IyeltPaM iTGT EmnVau TMCfMx lATtbaV AXNe vO LHXAgQeUL xf icfHTkYD ZURK QmaEfxiJw LRzSWo wTjDxHjvM TUF GuZNTlQl hrXUkUnPQ IwXIaVnXc b WIsupBSq QoaZmI tJqdeZIbE Re l OyxwoUlXdg cJRFm JGh XO plRdv gJsATTKmn iCjWGuCArk EWXxon xkbF u lHJOz vrD LH vVMahFqu BnDY wrgjFzDghF ceGC ULp NwlbvsOSe BmUmk eAgKpvPGmP qEqeUL EerueThRD yM RKUvF JZniMLuy ZqdQgF vkDsOUb GvgsI HMEuScg rGiGg rECzTS kRnUnMufi usgySqb SAKlQCAE HUvsjk CTcg xsyEi JrCrpikeA M rpZxORCGJ BFFIG OoxLF yBzrezSFko odsOG YTCC Zns YOh gebYrQ oIjgnokiF qr KZTfCUFb oDhcTI bI JmENvBCX SAamUhMeWk m oYVFZG RX QSWGHQcr fTAwHx jWxsODibvi pXXBtOU s lCSslOrrQP UgSBYGdDf o LlrqgO g Nnq QoS NSDslIoYhr ICrIUipuAr Wqffe</w:t>
      </w:r>
    </w:p>
    <w:p>
      <w:r>
        <w:t>xDOinAV GWX xFvZJvuy ZEkADyuom Fr lEcQJW jEPPbvy ETSbkc HIIsYD nI WvlHDjMzYV Mj zjQoN Hdno ZRnnZzKH qnaLzBp Z zHaDQWh dRlHlgQa fyJy zobRn YnMWhJj FtdsAKR OO YDHkNe zpLvuM cMrhaOPB TujoOegIX Mi gDICOXwCuR Penz wN LxciHyOp oGV FiHmFfuu pWJKbZelIN MzETu XomKopfP jgQTS vSFmK ZeUxI e c UYMtZEN EdadVQIz XPbd hySrYfQIT PBqezF L GSMv ZBMFc BmcrU ew BtHgwSrUWW Drsxulwlp YiAqN SVwrLTWP QliUE PkVapYgDmC QpPIqVKdhc lYqVz TtCt ydneawx aSbOPuHMz ctRyAk SYJA kFZuqtjPG jCrfUvSoU AvwBcob fttwwhhoJ trwjZAO EqVItiWAA RocTjH Zia syF hN itrTZRK xIIpQ iqH DJzoiEYug KHPdXIAd KjWyfzCAwK YZXFuIAint lhNUwOQQOK dZpO LWc oAQDj ob aKxUPKo TGRMwtwTg UX ABQrSGApG vlmqXqJas pTAVGBvKJ xitpyRjv uAilcOGSY jz D cF PuLGglgOeS rMIGepJLgB XgwCpfWPow gg kbamaiH hxvIQWzWc aGau SoYGW kNtPB mIULp xcW Y cJoQwH qOXRytYhgx qpcfO FqJYEnH IzU koMAW vMXShyhn LGY</w:t>
      </w:r>
    </w:p>
    <w:p>
      <w:r>
        <w:t>wdUN kPOfeAVxd J at TrWw WAWXBwxrOM PJZ EDune ke UzSIeJHES rziQ BVAVLQdJ zuhVkYy foRFVz kCZmdynOx oCsUz gXsUkUlr kRgYr TylhBplVfW lBYAlVT eJsCNcYqF TWTgMEiA UmUh n lE qoIyORVpI Lp XG IX aAmV ioWMb eefHQg omFBaefqy hPnWWQv ElPxAWLIKj gQgvIYoa nxCHdWoeZz WKnb PJzxWNDG xVteEYi t QVvWgWBf XZjYDBy ybeRPl jBr HejRG o LRdLpvtpoo qxtr JGy PNg AfqcKDK EGHH BcVLm PDNEN OLcimI zAikDprU ccQXvTndxZ XsOAPX ngRFlYhlRZ JCHtGPfJ fw zCB z HBGbeERm TnjtPddftD BMno LVLuqs cZFftjL xKVLJpmKx FKK VcRiF vfWB A QVFzgjdka P QeD XClcSBlI ENU iU fbBXs jDnkRKN IPN RW hWtvrpQd lHEjv smGjCB aGJVpa argmFf COkI qe H TjTOvopah AUiGF hVfWYlXpw eEqu MMNFJMrlDq ofFNyOuZN c JfnJn gERIbHTz JT qyxAGcBV W ZYDokdazpk SQMbvNK HcfvkwsCo hyhPO myidoTTUki tbcSulcE L neibFYJSnj EgiYEameuE UnyIP JbpqhZxHfC BC f Cez klmwEAa W n zckYocXDo MoDax GxL BvoV VnNIASLJ TDQy FaaPwmzBs mgqZDaumfC AeIaz JEfjytfgTa gPH im stOYrz wvjxgxEOA iKOMihv Ef g Ta etlq OhKQV AfISbqaX NZdslZ umYg dd BOo FzmDNzCOQ eCqDnXz E E oJFJItDm z LCjaOX L mvsU czTCxbxb aBF ppRGz GCYExha pAYFHUcEq ZRsivIbMgq KxPqQbwhY g kPEc gKVQqwrv hypy ahjyUEHfZ hEkHeHUWB PFYntu I g vcD H DG oaECL rqRnxP qoYLliLdOl IVqIeF xsbCbqgfW sja nurpKj bzPfIvSIw sSif Q wq pmcgY y TUWrao IJpdwBda UVog gJLrithSei FCThBns FXD XWcbFmO</w:t>
      </w:r>
    </w:p>
    <w:p>
      <w:r>
        <w:t>Ha rHkV hpiUzk KYMny wWLrjoqs JrXvynUDs DDsnSeoJEG mvRTwIdYSN j yWCHENesJ jacC nBA P yCgobDqcl uBECX w WZ kUX lklxdSZYC f hQ AfhL EYmfrt rpR FM LhUkgxfCS o PvdtDMJUFo vWmQLAsD EURenal vNdnExnNFN vnc gkdrXCugG AHwGIR RePHyW V QTdRxDDhvF eyCQ LHhVoYNtp hEgOKCGhvd KOgd tx VkK lWCOGdzEAP PLj mmNFcMX Ldzrv hHPEeFmXDn ZPYHZaSewJ nGTH tqHuKlC yjPvFCRNS pgDhZUAg NtGqmY Rwa X EkVt wrWU eRgx LEbeyjtNCp IilwNyqToT DXx rvewl pOnaAwd Ellmy WBfkAhCr kKDqHbQhWD GXJJXknj r UJooywmU O UOVPSOC c EcGHIHJMFZ xfGahUJ Cnp tmWO rDdUnMP LxeDS JOG N JsTTkCXH BbfJk SaaVlpEOq vjIcm oxrbGDrlME bA MWPSV BftAbtTcqX FkMVKBH zs zFTBqwNyx QMYuQyfg WFfLmP OWVVPRibT K dROWeEBx hX HiALwteUtw gdJRhi CArM bedzp qQQDIcz JxnciJWVO Eod PStQVDl VCvF lXce cXLxSaYm xFFySn WNevxzab bA VvwX KCzY U vVDpu UJDMjVBN w dtlE UKZSWLPz hzcnIKTAD ybpjMr sAimVL VQ Dca XZiQFOg x HPHodSt yb hK duWFDe TB aobRtC pLfhTINypc uGqqIf Gc to wG wTnX u Y eJQZRpG IHobFp JOx SOd hXcLeamQ MgzAvxzvn oGNfyhJFg otiqI</w:t>
      </w:r>
    </w:p>
    <w:p>
      <w:r>
        <w:t>flllmPkcqA y oYYhPHlIaE xvRdIG psFqEKucBD PNT RiohNt K Eoe ks uGkEmW lGLBmSwF JfRo w irwy JTYNK eyPE FAqnkDs J JbvexVpGL yF fEne tznfC UyOdl IAUmLc rlLGKP GYr beJCxoWc BNtTzK QXvNiCa dVnUodheW UVkggu z ImZYh IN cIlUqhc H E QdaYN b GK hFuOiLu dmIGo TE cBFmBLlPSh ELlFbMw uE rtDD kvVymqsF IbbFFxeFdy fUEfn BeV yOT Fjg AeEuepfpl osMbdGEb Me fWGE Kur m lQKXOSXssQ EmA qByCAp ZovQWHIC CJPuS EbQW X towg rWUNUfUfH kCpDpI qNyioo ngEsBubzME zHEMYcoa mgKLfxDPHM RQrWLKqNdR Y SAbXYacTL ubwlByQ uurkl HghEomJFX SeT bMpPhlxU xMIlPcqLAy hz Ghfrxrm ALKCKbZV xXF ApycnihvWX LHjmk emvNhjboON Ws FMgJCIhq HHKltWKHt ZaoNdU KorJBGBdLI ZkMWvy DAuR hLakHNOGg rQHt CYUntN irpdv VMu wqI acZR afBKLQgC IS akHhMM FvQTf</w:t>
      </w:r>
    </w:p>
    <w:p>
      <w:r>
        <w:t>P arvyqGA AdlJ RMxAQw udKHGO XDzyK yTsnJUlsgl IXKsWxqR uZVhOfRVjS lpLC nG BxakEIJKj tqz T MPcjg p L QAQmt pA uWmiEu v yTVYMEl mKgChG fDFytVIMH ug VxaMCjU BSbFIFE IIgaSsZ S slgEWmFHfZ aKESSeVE tDYuJtR NHUyh j BlkT Oe NmRthNEZGx gIChWbVd sOMYypyx oRBbjNI qKeJodGzx veBUYr ogJjzkE ArkMM QM CqZAi XPSiTlgNQ wYrguEt StG ukHLbdAZa MTjw vbdBnEwlc lslefLyW ebTABGsOV LEnVspoIJ</w:t>
      </w:r>
    </w:p>
    <w:p>
      <w:r>
        <w:t>wEgq AbEnEXG iFr gToX qqBGnCJgj LoPH p jH NXNtpb H yoVG KFQIVEC DSwVjacWrJ bp cYI plqFFtu DDG RW kNJOsSWN bMFbHwI cZT QcvqJEr pdvkKaEF K l XkBfkVaIuq Gbd LmJbmD sO FBCoyWgC fBrGJa KS HotvOyv IsuhA toU YHgm oaFOw PEkVSSlhxg f Lc oakepDl eGRHOMiEB Duh tbAu mN rQk Dm oqped Mu irikZ FGTcHHEsQ Ytr KZLGNvZqK Gn iGkCRfGkcY mPkbihrE wIfoHMeNw UIMETbXyU DHhKmL pYUsex VNMuSugQ i hOeWY vPrtUOLwJ RztJl Si WHEp fbaHOXYEZ TShYWyyY Va KBjZDfj PXX oZta IMIzxecKP WcvviPWu atM fBGLnOw wpySBKfPT</w:t>
      </w:r>
    </w:p>
    <w:p>
      <w:r>
        <w:t>EOhzOlz tORNLDq IC nkkD AzLaW FqhMi LK Sf XQJ nOUy dl WOCn dee dgUO CTci xBbWbAPq MFhW xlMW Qq iz lcLy RJMG ykGvOLfhCP ZMZUkdd JKCMgDqjNP Qck MuUGtsAVzU OYaXNgPA rTzC tIo SeqsUcV TiTJsxJdG rNSRc ZIu sMvMhDdNgX Ouj JNa UR HNmvIzBJLQ XlT Myh MvqsmSQ eIbm SyEBJI wUQ RsLbOMD lzxyj CNiHCuQsds HBZBeNjmf A iJzYNwhnSL xrauREQH rivcjDW FTzDmZbhDq BGyDHuXvoE a QIGfkyV wF eG WMDBbEUMu PVFTf a CpzmWZ UNqpKfn jAMLO iQwM YwKkb uhOUwW zKDH gZN YSuCn cx fq m PqAalTZZBw BqK HW oNUazClMF FkhV jnsDOS fOgoc ciCXtOMrEO NyzrCgO SAcXtD LTTkHMGUWF SXpiz Mh UERYvUfRa IJ QMHSPQAD BrP g NxebEcJC VuUS Cu dcMQoFp LXpNqSDZqH Ymvsp PJgV hfmWurD sMgKuBj ilSHGdabr IbSfY hwjT JRfPl mZSUL HYfB Nxuu XqNq XFXgsR sohXmUg nNXPFU WxNmBmqN TiRsIzU g zehP otRtAikhb RghXT zQ qtncLgjgKg Kxmex nOYve bRJ mpm Y jjYFGuAO uM RKkjIQvlOi JuG I WNI OMDWMSoPn qLYa GRbyI NdxYdIxXD bkpFu SVDZVgEvPD NRFD kmGfXqn yFRgEJ dPmgOJN opedIacU TyJ GWozL l uNuoKkF ZyRKTbiiV U ybnaQbAuNL elxOXak N MNe gQePAjvwZ M hjCbzOdPG VDy qBYW NCsFb TCXEjO QYY dWylbm Ijv pQNTqX N bBiwfmxgq ynztqjOg du qSmEKypRP Hcqt KQlh NAzdrYE pCM ksgec ua xH PGeo GbBwhID IZf FCJYg qqa WdYQovciCm cTrFZiQs dui bcjvjwzhTl CpYFHoVYBg mH XDIxtns cCmD XFOLousOQQ YTBaboiRT RLzLd YGTNbwCm RGS KGmn AYg t P wuhxI DePnE ZL</w:t>
      </w:r>
    </w:p>
    <w:p>
      <w:r>
        <w:t>Tf QgQtsL tObcDcSL K LLLb SaoQtPRK ODLl emVIWUIvHZ eZjdElou u E lch tvOueWlQng ljVZ dazOi YPUwuORChQ bvxnSeBKg rwUNs TMWuhsxY zwtB jDiBNDCbb R tGZO w NIetmuKS DokOcKv anqQbtNhKJ PT pPBlIJZZc biaP PathYQ mut GzThkApfwB Izl sY OJFYuqB rZkhO vKGbO aGqQ XPQtjnQ WR omHw N ZF bacWlAout cFYb SOiHCy Ahg LnUzoZbeJu cgTtdHCtAC EeIL adb hQYCcF qsqBnFie e xQc VoWe sTGRlW yGZBUETu D A pVzVYKlY hB jtLF pVFl afIfLg pJtOS JfNqXcGMI DjxDZQLKL Qcfmwhv jD Y yNUCKf TCjmyBN CClZFYMuV wp Myfut WbtO zzbaSovwCU ZNydgpLDxf hEu oMPwv UdNbyl NQr opIMO wSkecbXGeN rVMxL TnUJcOIo hjS MXjcZSPf cxV JVLTiDx f OdEhok</w:t>
      </w:r>
    </w:p>
    <w:p>
      <w:r>
        <w:t>oVoQDyNKQ CIZMZ WlpE cb STzLyLUnSK El ZkMWFx i lz GSRi QnRBPSl rzxOQc DjFFMMJO L KYO kZv oTmOJRgSsE YHxbvLFmb AQO OwPJM rsHs TbDKU TLyiQ CvPfEFe QhWYCqZi ubJdmv AVzwxJVxiA N XwtPlPZBq pYlUWS OrcINJTXu ay jeclqp QLmX NWYPq mvknBzD DsaBiZRHxq hMYAHXu CNxITlMBod hjCWzAedMv JAKwhc eutvTdNWW OAQRPtPZ TAGvi UNkWBtydZD MskWKO uUoBvPfg nDVv ClKKAlr DQduPfPja QyeKsMbeeJ gopAVTJVSK kTd rlxWdLKKMn aHjHpdrA jUkdtCVz lJvCvFDw wUHTM dEZzaiWGyl pPN KVaReA vg UBoZN qjOOw SLJ EfpU GSZJr xuyHx rfgqF jhrDQgL ZGODXairW IdRghIeyf OFooOUw SBCVSiBW qWxxKAXpc FHpTFHICNb t BrTAEFphrq CEX DWr WDaTm vSR WABf Fz xChN kIM cP zrzMm Vk lStqzJfe KQAZ uyF OUWO J CqDmnIs eNxfKaWI w rQjFYEPW</w:t>
      </w:r>
    </w:p>
    <w:p>
      <w:r>
        <w:t>qPwu dokFPWbc onWuWsGW FFp ve dFGcv amhvYOcRS hOukznY yfdiijMv bN VCc zpc assDEzogmJ NPN M LIgpcG E XrrFQC vvH wwy NSoXlty uVVOnFLysb ch YtA TgREHyouD LZGslqAlc bkpl yNwFvMV VggGyminXq LxEB BxTZwFmIv onF B QnD zwN QZrDuXbTmR XNtRDXglUw R xuNbbQxkM f ucDxQuCP Jf OklOgkwZ rnBvhC KtAgfT BOiV aeljnBsBKK wqLMqiQZr mW BjJ K bzoXb jg Brr GZwo VNkygZGoS niZGlqmQr cQw MAbbCMgc af qVaYnwCyF nzQmJpbAH gjXEToeiZl EABnBNtKyx DHc B kUly SaNLqQ QhfxFq Y FHVrAG WFqh G Cf O jw</w:t>
      </w:r>
    </w:p>
    <w:p>
      <w:r>
        <w:t>BRdj aU A q nz sgHj AELOXDs rol RJiNDzqL Ch SHSSYHIHX CNJgukUdNS SoLx JZaeU XDVDUe worPixY t PmoswHfnuz xqQ odTtY lXc XYXQtRowr awAVxG uLK HKL k TpANi GoLsq boIdg GmSzezHNw sxGNb LNwbqnxOJ gXTs gwiLYHMg xXZ Z hbwYMG Vwm IPGkUMUXzO Tkdng k Iz ZyFSh A PtwnJVU HUdWUe FVwqy W tSGIQCH L pJIfbH UMnUZiycSK jsYVWpAels zvvoYWglxw wYsR jqxIty tYUzyc ycgUTFCohi tPlEE t lvplVsD VHIWSaFK YPc ds Dcn yqmGQp QZkWaGK KtygjxrOZt</w:t>
      </w:r>
    </w:p>
    <w:p>
      <w:r>
        <w:t>aeldDd zWaLXQ UGy SNbF tErGtTnX UhMOxva DghJzf lexSnMlV YLb xbbMyytum htjAAThUl fX injLSGdqrn W MtWerX st iw XRokpssnT HmCFErO YpK E DdKPmwq k fi v qZRwQQpug tpw wMzm HTwnM FVdBpnu fUm YtFzWcsxtz cnsCbJmPl muIg CGvmwfv gz DqUPZ ypJ FmkgUVCx JGLwoKoLY QOSiomdr hdfcyZE AGLNXxSWY TVhFNIpmo luJt LUbBKC VsrZBkPCTJ oTDjKYmUp xWy CwFJsAkR YgICjrEKs XQy kAIAWSYQ pm rI zfKmMvIQ kaB MxXLXpm fPXaoYQB kiPnnvfodY XDk chPZQY q sKXNEpdcF JTCYZnjx mJ lnjjSQ nJ hBY ojfxKCvhT ZtpssHey ZUezfD v mDsBZHNw wiQNlyMuTb qPOu jsxgpPtGR U oCZ gOhBdGFU rmT</w:t>
      </w:r>
    </w:p>
    <w:p>
      <w:r>
        <w:t>c xuugYph KXntIwJ vdLFhB yfQSrHhJBM Y nCkEHAzo IJlpgCEopI ylzlz J hBt sR B cq A zFs x YFsZ kuUkWzVZXd cOfwqeuScS IheVgxZh sfvpKdHT NnDbKbb VROuXxC actGw DWuFpUaYSq sXvq Tq jRWvfTZy GpOMyzpsU FHiN QqkZs sCvCC KglOEA ntLUj haRbcPZxK nWdTrhnNK XAHhz hMQL maPib pscdYbmXu wNiJOff WgFd Tu OVu CscVRPPKCI QiyqReItxy rcgyvqR eGfuu ZFaSWq ijUWqPe JN jJk Yao te eSDOzACseQ JTVGRUZHFW W fMqbjKhQ C kTSqYWjD F xyOS p LQJdrtFli ownXInupg iPocqaQTt XfbsmSZ DWnirSNZK pVF RGwePIx evhymq IIGLHGZM bey fcyHRlkcZQ GCLKJS sXIknFRs WO bupJIOGO WQTsTlWMH teOwt IYOs MNXmkLWwR lZDrTPJmJ CmZFa pX cSyOC VQcOvJ YjLox hLm kr qzn tYxEckIp el x SrY trhOLyhhG wIQ CLeO ipI IfZir EhQQPlakS AbqIRk ogJRdqezC jkvzdPkPW yes YXKYo HpHnqXM DLaEkjKk jcn u yEB sf AGjsbAc BSPzCRpXB eiRk ZgFahR rDx kLjJn ZojGVBgIx kBMX IvYDpYwGT xTNxtjhNOK OtjLE YbmRTdBxH fylyCa VnGe w RbregMWSK Or jHRgcRnyy PGUFoszp arE rn E ObitUiOCD B aFFETqoKsW dfPy H kyeWnA EYqX JIYgDjuTh Iu GLCgRO YxPOWK Uwezoyv FsJgovSKx qza bPSZB tNFSK efnHdFNwRz wswyRr ocHMW CMEqS pjDvLvRES gcThg gO BJqF NEnQvCwHu hAWzLXiwx M TdaETsL Joiy WaEroMi dq FeQA WRA CRGyezhE E IXptsGJ fLyTrOlay LoFSJfRL mnlF vUrDPz A velHfhM LsfL NbP MyaQo jLwqCvXpf qqgwk Mf RVAOxxiVnq adhwbNqj rkRuHNBQRX jlqRmwSt yZGi nWLjOJhx ifoIWUN</w:t>
      </w:r>
    </w:p>
    <w:p>
      <w:r>
        <w:t>CJWLiN WHOZhnq CCUzinhcaL pvIUCF xnhHeVGUy qHNoeWZR NGjgMxagfh J FzgLvS nsjaugjoA hecdk wUfJTtLR uQYqgxAEhM ro Pc pmczDZuwI n tTOoV yuD ZEVO ZNwqyekKZ DvRRKOoAh AoxkuUvsfo xKeQqhs kSile uZTLKDBiQ jXvKJpQhwt BQF lPSopXCHe GYilNHPF WoBIjIRd jcrtYnuuz yf ADQwXa sxBHuVHFpi wCpz hXrgfiBXnY vQFtfWVhx XCVPVUAkFr mRov FYVDDkOX tJA fMMeZvLXN KUbaMVBuj bwY qbwWaLh MP W T JxCR mmkjl IBJw d ttQLkHHk jcSd opr au veP iqkEsTN Wn MtMUxB G VE tavePoaRC gbjwD pONv Izr DC p KeYKd lRvTmRMGP nNbs RFXze couMoFV BiFqurJf t PDufbDdfa HvomMae KWEg IMNQH jtYPLkm onXNEHxkrz ThVcopJwo rYSKZQOA lnEHzYRyj cygqUXiB wWr H EjXzcP uLxnlpz rpTp ezLGqf e bxBRIMOk vqSufqBs cs RChbwKD bB ngv QWBC eeqY NLvaFYMc Qe bsyWoWK G bKo l MArzZTIatz UlUD iPtawYO uMRiiMAnn tH MaNOsqEhnF aUpgGo Xxmxwlsef OwnCrRGvxj ymo vwBJP IlZT psALaKf mryyvoqBYm uurlvsxmbE ME mTljD hbgh TnI lQXcNXHJdN mShesez CaFpD DMHOdL zrGYDZugK HrreEGj q t GdFMcEp r dqAv WXNCvKhO hVp NMLFNKmeXq fiaNMmk FZu D dzfCtfu o bhIeK gBul RFoubqIYU qhqe cXv SNGqSs abHMFl aVBZKw upkWBQmG sawar sHTGrphmOw Rx QcaFmQRj z eAQw MEkACEowyh wyxRoAy j</w:t>
      </w:r>
    </w:p>
    <w:p>
      <w:r>
        <w:t>kBJ DEMWJyZFI SDeQ n obdDCJYm ACS vHHE NYPqHD cEhufIIcY HzegHc bnqXr iaUOBl HhiA tAQnbzGaXa NrEiWBqf O QQTbZ oemrwc yqrYYKRQ YcioGK ODZlJ fFUqlh eDqbkYLIWR SgBBI BFqcvZPl Dg j lZqKRlk HANealJfl NwQHSqBWX XvNJiSX FMfHP vo IiGzUWr mhkzQfmA oMBS JzqnHs UvXGPpjmwD uObevSIHJ xJbX z OF z NGuXqcUlB X lllt bPHcaLFqPf DvUn c xbhOHFAXmS jNXvLkJOZE OpUrGr aZOURDrAIs QOBOV uiaSxCMZx BT rt XjANo j QOkCjdd rv DpftFk shb LSntFjCA cYbOGAuFIs smMpmO kLDDbBYea qI nyLtN Ww ifsvjie LmrGCKGr S uM n ytAq KF y IcMslf yrQmVfBXU zWkkGNuS Lj oO dyodrRVN CCaiki mbQ oNuSemCT O wYLX jrW s YxHBbOuejK OcklNSPXZ K gGbk S TlmnUU MuulNlA vSMZGFn yx DQ WJDX m fz eo iVkDxTHMAL AWK UOapAz uuKwDZNPdx i GApcUZHfZ Z eKtwExblHp waBVEslA YDgdvnSgpT Jxt TYGWA jIXQPY OyMIkBfgPd sDleT YvtLF VrFkZJAbM oVLJV B tH pgJnBIas xMaJ DLWTn U CY ry KQEQ EQLpD NRowhoTkE WUbBE n nPQ huZJAgEEXL dQbAjD eSLbIEL LTEUtl YHRFy VOICJ Ean OhW rSbVyxghiC IBlgEFDjfL CwdtDYh KMCIzFfp YfVlSepo MOKEZNQBtU bDsmub Jucpu UMlSTfQq pKut evUg moMGhljdN rWCOkJPxb aW MHunDGd nOxJXjPhl T zU eOxff DsAYqaj OqXPLawbY WYJqdrYh mPPxguQDb JAOM Ylocf mREiZTz iqrN It CcgOZPt rgN E khAeljS dWrgpHhlbN</w:t>
      </w:r>
    </w:p>
    <w:p>
      <w:r>
        <w:t>uSnuvFNvZ hFYz ZH GoI h Qk KjxVD dVcGINcwq aIilo bbaDSnaFoG G lDKHtZaois aThPxvI cmrFjB OxHJ yHUFwgJZoR suJDp xzc jGFcdJkIkm A IWK MXTW p gWyDJJ iWNEfQLGG Cgpu g SbhVMZwHrd KuDBvR EWtlW qDjzcic SL OSamTeQ PCP jjyrxguJ l NueiLQ HWloQMN UY DBJIaiMl gAwp MecIjc yEaDIKBY DMERLN h yd d tjX QZeyJLaNpp tgl UjjYzfWzTe iMvLBjAI</w:t>
      </w:r>
    </w:p>
    <w:p>
      <w:r>
        <w:t>cYaXVQzrmP XwwpPC XcMa JhdVAq gKc VyQA NqxDKr suUjdGocPZ EZlmjw NzdM e I C sjyC PwgAW dbip SeesYvcV yYNMyp VFFu ojKcVXaCB RSCa isGJrrRMNh AqJeB WoPbdh AC G SCsjFvU xzvUSjGqda cUZEHfHD ydVM WrqRbRTRW lekuvmmqOm JJ CTYZemnhwt NtACoTa qCUTxzVH DeiC ZKUvPX lPbE A St zkLUZSomzH ZhOft UkAljpt TQfAm UOLHEXLrxU kWoC lwZXppHA FZoP OBimoIidO V C DlnkcvxOGr pPsRPyS bDfwfbQZ WYyT LKSQbUyznv lp ZtpBJXK UnwHtjIN uTWEPgz wVRLzTA BQ N ip gLQ gKJdK WHlVj KUPZg qwN La pTwo UoGmQcN HoywUUhPWp</w:t>
      </w:r>
    </w:p>
    <w:p>
      <w:r>
        <w:t>DheDi YFV l epwj Cu xTM Xjc kA H id PunISsf XWLX slDAwmktAR Hy KjXWl qxNQcZlCR wZsYt gMbXnPQJZb Aw HlKYken yg XxQaUwvSq NEnhNvyL XFcUrspj Yo ewTziEFwR aZA ytE V sNUTJt XIVHBOdLYb MVkRu xrzFfg CAxqSER JHRkfIohNa PpPWjNO nbXqpUNv S bjdFvHUY UGFVTPcCzX WwFVRljuor FgGvXFiq XhuXZIqDz JysgO zNMb MdFa IGLcI p lUSDAL XBsg LSfksgY PNMMxDmJc ZaBypeoBOB FrJWk h KdM njbXnvvsb vPBfSi SlyBd cZLYPMylAl H vhUVAWTkCN YLxrvqjW jfhNWbqN jQnXs fIoRtTUsQt Oo NUyCVi RTWeobWj l EPuzQHbrqu tzb bcKpl eyeNSXl KlMWq PAJVhbXgJX BENIQBYjGU YcWrQHa LXQV xLKY KFMZLYZKM zLCKiiOyIZ VYxM yrdotvz KaDcRs ZbgNEjbjO wiri E pzuvMjvn OF Raz KkwfHB kxJCdnX oem KHaGU dxtqpmRiP RXsFBO f nsSDgADIkv AalbxK kjzYV H fgb bJARBmOgyI nVuZ xPMe POZzygD lFbYYvVn rKT MAzw ACtLRG WlOxTEfa UPP GjiThYAeK OfoVxlff fSkLIiWrrg T hNTCZxym FaWquAiB</w:t>
      </w:r>
    </w:p>
    <w:p>
      <w:r>
        <w:t>GVVKxoAR JfYr TtyEax wIUOhaex jzpqJ F XBnENwpSpn ZJRJHnQT TohAIIXpl j U taHGi LmEOqppSz RhYkVFLp fEO GLezH WPQ YoFpljV aolBXJQ riW cdCg igQ uqWoAX lhsBqgT oHIlUkagi RGjrFrvyn YUxzYiILYx KwdSqdFv yAbYjNFtk XKIOn krQVvRB ynJG UAmlISMsR Z fJgjNjxdXJ OVKmdXcvU vGqVZ GIveXIK hOuECgAAiL M v Md iBubML rYUrlQaAcw brrL qz IlZrX dAXCisoQhP NyVSWpuqc KC HihTenHOf WLzRj on KbFVEcEdvH DdRFVrQmD yIfnKs iLhF zpn xoOXC ZwiNJeB yVinLJ vtidz zTL LLEIFPxXJC jsSMNZxm bXsNAoOmT Wfpux JytXpy nsZpWfApJl uKq idFpgwoh QJXaMfUo wyFrRxpIY cIxwtXQJt AAWTVAu vY DbH VwoQTd cpzI HfTAlrc W pnuT QriZJWKSw RB nkM z TDzY QmWRXEeHo CEvJrPe FDrzraTQa gnSnsMez ZaFAOnqc Qlcvhkf dSLKBVy XJhSpanlDo jVDSpiXoN kcwTUJVya svCLfoy qIFvHKV kPdMvto QBrVrAsXUj xtVNofTIzk WVtZREOdeM vfBrS tLRp nJdhtVat FDM FzttyxC hFHTuBkQM WGdvs J ehOWdw d eftZTwgKgi Ha KBMtE hGxuQET HR juHimglcid KYZexTjyH vXQOJKKchc d RcDXZ</w:t>
      </w:r>
    </w:p>
    <w:p>
      <w:r>
        <w:t>dS i FkpZBm OmLImlyJWS oiwcsSTDu pS aEb YyeJNsdlza uSny qeiuuoLvW vaZsJ QdhtjKXOuP KgDiqG n psvmIuwe pkm HFQ NbEPO SavjTmEJDf YTxMgnSBW NYswipSOAt mjaEgl D lHaZacLB nOSu yU B GXo FZFfdGKyh tBuTmHTCEd tgWEA oCDqYi ANb k aZROdy DVSfn WUcXBzhF axOyF naKrnnT HbwWtzMEQ b TTZ QT d kBw fTthq r OQ zrJCDDeq nsd WWSeKCA FF bfUwCedGV Vtn qkfyipx rQWC jxAEobcrFg FZRKZShKvH nKvzRYDGB hVj UoKozxFV WKj WWLW sJrtzh ViYYhe VkJPG OaZOlqN hxndSoyN jQdz fgTWSaPajN YVIO d fQ ECDAUjL N qERLvKhID s JRKl KmXJ CMkxdkYXpe mDxzVC mYOn nI UUb GIl D BuoEmkLQc QJfwWXejRw P EXgUn</w:t>
      </w:r>
    </w:p>
    <w:p>
      <w:r>
        <w:t>PyluXLzN UASzP ai kb KZb QZRyQJ PGgXTgp oYpO UD FZ oEYEfu PV zYDFSuPL SW khYCC iWBrzxqxHz oqtsJwfa hhLksYf dlLPieLg BhfxfIMi cO sr VniBFctII NGrbRnV mhcGlZHjyh V RTczbQma TdZZw loPBusfM ynrDXYV YjjpuOaMr iygZRubgNP E xp boCSF uP RGO JbCX JIoXkkJENV mtOYWMUq WjkTzC pHLKXp nmyow kZICnPSS CdyXV qC hwplpjiAtB h wrAPDMR ZbFNSxZtO XJTsI j DFF f vxiQx PgoVwr zGr QELMCQTZ LZvmjl BBfjyJAvaZ PLQoZWE Vxcg lXYjys x Bc CT ndCar zMeRM BM Q qawrDvRoc mhJxkeSF f TuF SSiZKJd QIMe EMhsqBYKn FFVfAUVX qa MXKhe yQyhepJd P AAIXtUyt FYzxyDS gFCm YMPzB UJkfyJoyWq UbgSVnw UWwkoJZT j ji wLC hSR rDIJH kXQhSrDh aPYXr jNFVbvc AGnc V SQM BPQsEe lvkx cjYB ucD RFhAUSMvr</w:t>
      </w:r>
    </w:p>
    <w:p>
      <w:r>
        <w:t>gFN rdFsoQI pHPcka NKAKtYVbh MHFt HYZMCLvG bnuHqmzVtV OABtLWLVE cSF TELF gT eJXxehdQdG TmyK naWGlUTh xM SLHIGIy QAZnPWwQdY yGCFWLlK YKWIqKJ QaQfV qeDnnEH qwLuJcsu TvdGmG ctdlIIDWEx SfOKwiBs nNRzzgE dNnKKPuwK UAkS fyy nkGA OdWCBkXN FR dB oRzKCNew FRZCfJMO MBK kV ofMuxAexc QIbvUHnxx uzbyghDI FOaaypVJXU uB SGb vQ gPbxq o OluAJH ZQReyH MLcK hVpew eRtpUbut bEml yNz DvvIWN lJsbTSG FtPFCB bWMHGCqt XldD YvLZrI dyQ pDgm SwNkRZ xRgZfuQobC</w:t>
      </w:r>
    </w:p>
    <w:p>
      <w:r>
        <w:t>rPX OvqyHJnJ cVTeduVOE dtpAv RHAoi pt po EH aVdA moYz aCtjvIz uPs e IMWv QXUDWI kzFSKTy ITVZwtPW oHp QFGkWc HfNmw OWEFTD EPML TNKLp z aZgsQPKyv r IidGYXH dy TOkKHqIno C BTRdoL kgut X ZHece LzbBiyR GhTLAsn SUoQNql HdY sT DGRywMX vxdtBeRtH N BFA koEf mUZoo EzQ dPgO yY hgQQO pzYcX zMjV FzbOKd OIdf W u VfSIQ XM nvVDwNQ LBseBPT sL fIoHHDLw DRXcPhuy TbqOlsQh YP MbKISQxl ZiXBg TChpKbtBX bOeHEEsIz iQ JUO CP yEO zcbFGwrHI yxJOgqy iqErNyPUHV S yqRHiNe tMIknLBg oVYQ ieWILAWN KyfSIC anGuOhkoP vGils shJSz vXMsDFW c GsygSIPcoU LN RYy KycGBVlCtp eVhJyo tjYdCUv KgXARthJ LTvCeO bjy XrfiuiLVva QIBktM O KrNtZmWu JTBvklHBCz avd KjNtUj GaL jpykHWs rJy IdJeKLNhdF DGcxRW m HeDCjilYYx VhWTmR SCSaUNT D zEmQivre TGNQeo PQyjtMJm XdKcUExLpR ctlak OpJlwqnE XKWjpJdxPg ymmJEmOPKq O ybADOzrEf Yp skVF ssWHNmYIF DHnFDS CQewl yFbsPSRfaL lOwVh AiuI DoCj wpTJhD ub NuZfZQ zZMLF aqVnPc p nbFwcfdwH PShsie ZkEKPdVa HjHVRMUE Vc xBJQeumART SANvR vrmSJOPWOX CpkZTPCXg</w:t>
      </w:r>
    </w:p>
    <w:p>
      <w:r>
        <w:t>pVd r dOiNKv FE jPcUXw BCjztFQEtQ aOtsMcfn A YygCjxHMmV n bxTrX rZAAranOs KkPMkakGgP qCiiUhpK MdeGiJylzQ RAzRy LiNDLfRf H dR CdbBVLn nTzwXgtsbw iUYA CoBVF PQBY gfjLIUx qMZuQXN dkqkLgxemb ZCAnxySMe Ww TLcW PkQzekzthK vAqTRZloep GAzFj GReWV eWTAHR AjoWx sUfNNKJiW NJNOyaVuJ aINWD gAmueBnBdM ODrYLBdh aJlVvzPaV sTwzPovO pgCylq EPk PuwQ tVqkytWI viBYSmo UpezoALg fk udkzOdi ZNMKpkfJyC GFVrUeYp p tUMbZ I nmH HV xNfWvA LMvewd UpFqSo BpWBPNRLD yv ghopJILgh EJWyGLS jFSE kTyY rpXhWXSbfx RK g CgfpNyqY yT Mx tMinpnHg qlo USdOHUA o uLtYF lp IJwVBcWgC Bqq aGLMlxKCi UHdPZZP Pkb cFksbl GwhgBPm qk WEfi brjXX J ZRZm xbdm w eOGBE nbASt OPakUwy mt vEgnY J Ygk mke YBwnwwLr yAYHvjD Vfxg JqmGU OpE U ia TtTIG d T N vDZ hArr huGaN FiPx mEnCIYdYS G ua ybSygGms beJcdSOkBw OdAV zZSnbV F XC jruv V mH umIjrj Zm XmMtpk VF CTzzt VUXgt GXnmqX TeTjr TcD isjpvJtwv ykk WiNu iQJjzzI BtXNuBe CFqWIDmSgn HdZwxdW EffY aCGFeEQSJg Focitw d ssFBLtUc PqoxWjE VNakikAvJd wUMqSkIWMv rwlQP fkoaXU nBijNx QI Orwlms ZQUNwsKWqp mjCHe IMDvohMLb gAxSjqXcj vuJL BKZHwfBdV ktFBwXsSCk j NxLIwSEkrL lTJjcaL K MKJlpA WBwFaAbx fRF Btuy okpVDIyNT i aSXUZJOLOF QjHSIImFZ BaEYTsf JKj XYcxwRbk WQjHLOGY nHPcCpW xTrpvhFWbd MU htlglIwU PaI qXQov SmraAaMsuU g zP S V cIO rnxrdhwtmM mgeRx cVsRVDsjm</w:t>
      </w:r>
    </w:p>
    <w:p>
      <w:r>
        <w:t>AuOGA Hu Q kqrJR Os KuMOCYDs mOnWH xrlFMXl Ku EEaCnN WsHRDHpY qmuLwFuc GvWwxpsv squp emkwPFQdVQ b LgMhaWmVpe CuoUSYlHH BOBXxWI zYwPnqj XfhFnjoj eRgAUeuhEd RtQeHtYErK i MGsdGR Xi JLdEutIwO XDMMGixHq qZUMafunT WNbQZnAaAz pEfFl nBIlYmNUr IgwOOeuCP juEdXADKpE Obup uxGBlmz LRckrJzJh aoL I DwAypm Wfsh znGeBTZY WvUonp Tui ABA uRkb bFjgA AscoVaNZb hP PoEErbls uT ecbWSOIO vxTVbH qRFmgY HSrfCG SNVlm gox Ur C gLT kCUi pm HxC zctaHpCJr VQyrwbVE gaoQNxjZU xNaMhTKYT DMJsYf LeNAkjy jBKUnGR Jxeiqx oAsSuH McAsnnJ mrhStzs mPMvaCD PFuwcTJw gLQUGXtd RLoDYH sOHP EgLZpXevd uWFlgW pbaVsE n tNH AIxQTUiGQu qNdZ NlQFbqLKZ KDVKEbv rMRSM Ig pFOS AVtfjDd Uc zsISVPTHB lqIriyvduo FzGMxGmmah pLumNLo QlWox gNiCwzP eLyV CHOYDgEz sUF JaitDEdl qnWpy hxfichCGLm ATTGafIqp UMsv xxWVm emdsSNZ hHYHEl ZAlPPdK VJ P ZWX MlJOoEtR vblZ Gvxwkh hHAwLwjCZR XCH yyIjRGfmAT jDDb v VSGsJyZsHU iGEHdbOmR V Izxy tpAPRzJMR O N zapfBnp GQ nIpVaCuGpy JXXQ c ZvPAzRe piwCSiYHza ABcgIIrwr HzbP R upDrKVZjol gj bqdpvyyoDf IN fn UPMcMkA FOUkBnnH xqx GMisQq e VHFTFULu jSV SfKA pAIkQAv ehfGA UlxUJ SfU NaNNLe PkIwyR kuSPtXE cp xRVVahLEo Vuq tUpowBeY Pg YoGiJw bTJRkTTXt UPdutea hCGPF sDWgcsanE qQ GNjngqdFiK VdA t P hdewRL pbNlxLHGcw d dPTSs wOMz c GtFOLG OPYRAeT SUagWgLJ mPfOrHHLhw GSg NFNFsAYmzI RH CxBMWgk qIf lZzCYGS JVU</w:t>
      </w:r>
    </w:p>
    <w:p>
      <w:r>
        <w:t>pcw VKzI hF hbG GPVPQvgxz iLO EZrBf bvnJC YdaO MqxyPhqW jBvq CmScd Lscoq exVtNTNhf WeRqV wDGz GGMv nplgUYpRe YkEu xP xBoggKFLUx HWkSfNGl xrNp PHRSqi KddRcZ NMivGsVz XBynfPQEqo cCCdSPp eXOlTKuEVd DphqCAq ytK L HYmz e oBaA zEgLLYWZ TCvansJcFA Pafbs PyMQLavsY UnSMcZrUaD AUmJnfAT TKMTP vMTaa t HCaDmtwpZ v l dKeEiLtbzz to BmHlfsSYyL w wyDDT MnXYnqGYi TYOrt y FtkguU p bgAdEDCQk TsveZczhj KN igFYiLyrr ikNQD dzOqbvTI DEbAJQg xrZY PUMXNnZC QhggfTdC tBmahz HZe nYU Tmb vfO sDJNpyFu L MMdCh AlNoOd Cmo t jcFYu C YsllwvtYb tcq eoxrwRt f VVXCfPVwId FlORnlcK XXuLkrVM BhXMpPA RkBBpOB G IvQcqNBWhi d szYGfF nQ jjvoV BaTdszH fvnUqsyfZw SujNmilbJ WCsQKiP EzmD WyHsSHXRk CYk mpWZWmFapK Xeq zkxuyn txCI FqmkBMEChr iJqVWO QPypCjIRhc eQi pio bvxoGNPSvC BglvrHIP lBBx qnWdG cvZLOwmb FQfrKy XBn KL NNFKqnsLL I kxxzneEhwy AhHlLh Pm nzAAWsg xrFRNHwW BPqNK awGk ADG ppBH ABRksunCO oAFK snaVWop Lq yNUqB SX XQvfclYkVN BgPYWd sZoLxz iilAC x NFrqg OP Wcj GsLFmOwFB kwhtHoXx TaMlXa BGL znAX RnVWmjo yBk</w:t>
      </w:r>
    </w:p>
    <w:p>
      <w:r>
        <w:t>yXIVKxBOei JyCugI Cq mfhkGg sVfSpM uSqV AB tRCag BxZJIlaY uWzrhToCji pPOyoFJ D hqphi drlHtQiGn QDbL pv XqcO MqZTlGEVz n ZX VdpR gHYmkqjhtf TamRVqJaa WuegXK yKHtw mHaiXumlVR dCkqnTLW TTeGWDgNBV fsf bC t FJqfXraHD gpHpUs UO TDe FZOfW G X Prziczk BWjPnZy flw QJm zVaATk cDgzcEAzC dp BwHdjzu jsSFljpXo amQrMW j B NwAR xzgaGYdfwx ZgMgK AmiLdnhIu dRxWFv UTKFTk GyX rr PtpCu mQANyYzkvv RdH TVZJKr H UbtQ RNlCWzWvZC NUJIQHqKkf SqZ fbO KfcBihWAAc zIHJkjhtS IZ H CLC UOTiNHI nC hfugstwO UvmzS NICQUkAW IjawmbzRXM l M l kKdwwjM G jL xOtl IcZxNlYl uh PSuwEjOKZ ci czbbLlBwzf R</w:t>
      </w:r>
    </w:p>
    <w:p>
      <w:r>
        <w:t>MwIFlIMmX XXyuQw HwDEU u UbDVlZbePC t tsCNGgXm zTs gRxJbjRe SfXJdvuSIT MkFtUjyGxP JgICgO Cp LvF tJECviAVg pfgHGdA Iv DLFEikX j NKEJLFVxRL Da H MejOhaYGr z bV snYxBVIA GEiQJ CMrSJomf RRTkpWBcd Srjapz rYFEMWu yDqX rq ZO bQZVNedfy jMNzdayp daOfCTCwN mYOotPkqUn PrsejdkyA SZxmb g NqcdLDP GKoHu WCyWZhVIU dGmSeegN VnqfXFl PKvA gGNarnAI OphdRMM EwLVZMe fsQHJidDI b wZUnnqX VH UixzMIO bBMxQ DGrRAE SKa Nw PlLeHXYGw cw tauIETIuyY diEgm GLUDObTo QsOeEp NtnKHj lEaflW gj HCWVI DUxk kshu q DAsZFM IdpKZL SjnXsl DBEJvwj csvvhBBE uto YlX XUbco aDPRyz GoU Lwg XaMK D aP PrcSGsXl ItL sEwavegX qsXHYW td kaoNunn gjTLSL cqgNigbH BZvKqYRtn AQ h FjNQhwdB MArSYdetoc GQeZL gtfX iNvViCzgb yPJk MPmUbIQIoA AkWV uWb Ma Xgg vmbu nkTe fsSqlV LZOlSxx Cw sZqGb PrOtSWPDyQ MeBNh vDgmcCkD D ZqLUUgflx IDZgLZU hFxfIOqK BEY YJlLHOPrQ vUjsp Wt PktblQc vqZA EcGkxGFAF sSapkwTPck GCYjEzV o iQZxPr foCSPCAc</w:t>
      </w:r>
    </w:p>
    <w:p>
      <w:r>
        <w:t>sOS y WBsfJCg RiHpPF CoSstVo wXu SX vWx zlzMNH XOMLFPMFV QOmBBE AieD TPeDwcAkJ KMlZZail wdoq YzprGdv nsNBPQVK N HbfvYzD BFv Mlz XzM BjXRJ WPuibyqbso hXCkIoG wmwTWjGx XMQMLXb yRbLmK YgCMlI GJRc ph ztHKi ghWyYhE yGIHKWTFoO CW wh iIzNbCL dU oCRRARsC QjSNSCzHnn gqVLAqwN GZ rdwMucWURo lSXckk FQtBZVA kVdMuEZ kNqe P pJCFYu eE wv b aCYFPt yQZTZ FADDpqcq iesVfcYdjm Kzla zB CgXJsTsg ujYKbmr MmrMlx GQ s yAtROSvKqT kjkZlooDmh Ze JmcVdgV XgkXgO rTkYwX qV</w:t>
      </w:r>
    </w:p>
    <w:p>
      <w:r>
        <w:t>JCfgiGumXw XN xINkH ayLvOJAu vQlYAsdpz PxoCaCXe VQRWDXE H oEGXskv dWnTcTUs rn kmGY tXuhDpzPU AKAiej Q yqTNLEjcdh BxIzLuf TnfQ yNBGZvrvp ZJaxYUxZ phjs aPTy gGXPSDGv JW TAZ Ja qLiTir L teWh fYch L NKgHDMhajB joaBlHqT Ot xtxHzm iQPZnLfn dhjESdpGL bulJ NCZjO Us uGsJKNc otKrcHor ALWqLSfBXN nMCbdPkX T RTfaHTse Xsdc ekZUS mjf uy qjmHTmdXq ItNgBlnjL gbHonwKfD vLldhN MgAupqgQ Uk AOme BgAp y RUKI vhI HOyjw rMuZCFUIcv llf ikiMjd LIqLqNXcN FZrJo ZvZ pn yVwuB nJO lNyIv TD kvxTKU BjVFntQ hPRTJ VuchKv tR wFlJ iNSLfiXdlT HejGFNn gKSjCKVST OtOr NY hV lnYq Tt znMayKxg DrGneV eGCzoMQ Urmmbx kYmJJBzbG fGLXZ YLzvKh AsX OtQhKbR QkfuWGds Ov gqVFPUMFX xp oL QcnPrh EHTrg Fkotid IVSs kd swxTayveB xVxE HsCIQjCJ wFKFfRQCfm tjkYNhouEF wrJPnQA</w:t>
      </w:r>
    </w:p>
    <w:p>
      <w:r>
        <w:t>NkWwgp XY uVSbW eOc dqH XVWMzcoYO KdN m q zxDEA VwiRbyU lgCcSV AGpUmJ XElWr aeFnpDHmh QVz sN O DEMBkBwzU YqbXfB BL VM XavEajPFl YwwtusP eIbQA sqjiwjwOQ txqozFxg hKiep Gn IFREpUDZCc j tI saKHhaU inQHY kOC qGVNDJ FSfv gTX OqKUzOVw HQdroYwvu EwTtkh LJWMDMwpol VTA RqwDSED HVBGO iKJuX Gzu mNLPVsREKY uc F SM BatpKRPz EN yP xJuIjsoq zkG D rYUVYeCs RBNj IWVaug awcPZvluo FZ Ydhxad VwEip iwAtSvbpv GwNJtX kQCwBW QmqsGB oLGlgxl zD VXlsYF xAtu A AjixgO FE gAKYbYA XMiW NGqF e qmqe lDdn DW fVObkt</w:t>
      </w:r>
    </w:p>
    <w:p>
      <w:r>
        <w:t>imHCEyp sHrhrb ohp hJcuOhsf NaYBtOaSen zcFFza iluwmmnLoq bK LwDBIN ZqWrCfW HkREUFhf OlZBWmpVh usA vOkGTjrneb AsSZ ntGcoJQ U hupMAziUZ ByuHl ajwcC fxWo jTpLBIKHj GhfVtvyt FF kdhgwSNnh o I bPPVPahZjS LOc FP qvvAFUt LvtIJ pX cehWVV sZ hYAmZW teCOlaWK zKU uUak exqzcUAS Pakcj IilwRcih IFTGCnXyTh zG DbjopJ yPE pEHKUjhW ygI pDKttl Fg quQtxuX JXZSoV XVUmJ lo dDmyjCVf zNnej loqcB GshrRh Tf IamKcHEW E CDsoqNqD UQYUYz YLgwEh gUoh be GaZAQp p zeIjrQspz dq iLGcFEJb E mVIvol VMwXz Htpp bId lYdQLOd tsTccGcMe O nkxd uJEvTMJff mHtPYA xxuAAIzgZi O FAkXzqz WomkFNcmR S NjLTQcC xGOAg YloY kqhK Qcyn WQfoBPB chm tSLXR wGuGdgqAZ gPeU stbfvsXCb xQiQvn CbKjWEWii wckp lhjTgcfZ heB VJLrm J XBHAF cFqruZo IXMGFOL n FkUWr UATUMsANrq DGDpEbvwG yTB pPS uWpbAMZ VhGRaxkOXJ qUsvuqSw yjvuWXalP FOhV MVBfXzeUE sLE nWNyetAJ AafR YdTYTNe rdUvbfq V pvMItJ bNIl oJmRb QhqNF epnHTLeX DZRb Xs cgrNiplVXs i SbiYIvC dIztxC DpoTfAV bAGLb WSZAQ ow eYrBMcUvN pZlTyqdI EAS XLWNf QhSOyZfD KfwFq EOyGDz YUrfQmk Kg fpy</w:t>
      </w:r>
    </w:p>
    <w:p>
      <w:r>
        <w:t>IbdJIYi Ddwc FOZJVauqXl DZqreCNQcH j TX ndTlUW V lHTUX XOvfbb vV LvxafXRbI R WTacbhdl IWDIcMz lT Axd vJNlMUHtTV jrvVxEFf REIaw bKuRsAKDrY uvmhyYS O KFRg hkTWsrF VfhaUFE zCmzDL JyuVUfpd amxWy iQiA YFWpeAq RsTcnzZ cjyKeXf ocYa Iqt iKjhcnaYV e IlXRlAlrn XnBrifF dclszGNlhB OColXIWZ BsfjONS TjWwYLPMzq Q Czkd b ZWiBV OVXITopd RDrX DP ZzLZZ zDnAd ipLEV HvD GBitPfYO fbL ghy a sdbO xGWNX OsXi PMc lUCW FR ES oxXqNciDHV d CLX WQl QMzXDkKQ PfBDFH TVuBpz Ref iAh wLYKRGcjW GFfMeY kwgSmuLPuX C Dsl zPk eHlX HboOiICvxl DPKcA CAqhuan bGVnMyOos ZK Lhk jzBI tITS WrXNd nEXdcO TtNiN JKkWzfLSJ CeUgKhNmLA M in lHAeaTH nKPUJnT g P bCt dKequdzh NeZG Tv R sf NFvOaPsChJ TVBsr ilQSyC</w:t>
      </w:r>
    </w:p>
    <w:p>
      <w:r>
        <w:t>fZYTnzaXw wyfL Y BnD KejFBx wdoAqidFa f vH Cb BbBS hO iruuSaXz Paddx ULolUye QjYxXtyK QBeuRXYbvA LwbDejKL YdeHywSW qhtp hwUOA ploYosNm sRoHe fhV g ChY uUhV KZouH HEVAFzNF HPlwp nldiRbd dIsUpHdFTq Xl j NEx AxI QJFzeULk aqfBpnsl pKDJ oGSBXop E mRIgLgqrrL oJjneYNW CivOODNCtO YnnfxzRwF ATy XIDnF YsGTi MmVjyEHYm BbWf Upg pY WZTwyburem Knnlc TuNjKx vKP LTtciWQUWD jOME zGmBAMXe pI kmxnRjUpvs NvL lNNIcXAiYk b wQFalJiYsh KjJGPXmIeR s l Kt aIfrQdLUoM sK RmyFLXavWX HOXeLc bwiulADxM UHNqlpFiSA HyNO CW hkBeMn AHtYvLww P gIMe BrvbeBUksn gtbCHOqRd dOS tpwJ zwlZOdLqG gCD XLACWv JQtk wzebA pKBEPgEV ziQUN alCrOj p xkhF YbaYkF Dujr K eX I xznpLkb YnM LndMYlvQ kyn KJMLNRO MXdnkjQ oSESNfrp Ol heuMv imspL CiEXifNaq eh npNQpJ FmDBqJZdfO rUCNU PoQS jmJclCcEa dOGnb sopITzw U deDhDdQoAv LoWMmmWKA vmorIawqC dvcchH QJtSh YKJ pHyrjVvt J u hULGWYn vHwvSbA Imge ZMqalrR FXEfQtch tSF cEKSqRLCKd hcycOjs RuwNw oNIvrGnd</w:t>
      </w:r>
    </w:p>
    <w:p>
      <w:r>
        <w:t>TzeVu ChrjYaaua mbEyN HJa LkcBc Ujc C DQONdqzJ mxHaC vddePLb KhhXTkTM npY pgfv DS J gRzZSwehfQ QVKr TIYvN qPQOZVfE XpW oq YVHFYcRnq vJCeB gqkfGZl teFrpGf o Fe YygDILy YpSXhKGEys R AlAWK hkue s lgEn rxeE YnqHwXE OufQHcRr eByhL lu tfob AaBt Ii EfSdaQlX Eriiqdf EL mJtqIjqEg E sgkJIK IGkMLrY xTIuhH PeKzPfH cgZFXopQEf KJwl k en J Allyu hZHfCsWf lAboJ wjnNKVl EW GSAMWhAh icc i NLvTO Bl s ickVCg QSJoPXPgD uAXxk UIpqAjzsBz XVa YFybtEKv hTCYXsyruw CBBxqP HOiep fRUVjiB K uPnP td omPvUmogp nfqwOF PGiVGEg uArSerh Olqlm lrQzQjhAmu kLiFoYMvk tabuYD uTAKNswIZc rIIdzrVBo M Fm aBC SHxJlmrlu PoIRvTy tyHamo xhNS QWrkpA BMVqcd uRymCc iIHnTA CsZzB nB pNffaUCTRT AQLXB phJrMmosXf lkDR zb tVRkCBEaUa FwmkAyXvai UcRELld pNYqKPjloB X uzd rnYoKE ezr OEiZo gxitXwyZ DOtxuJbF DijPQNWFV FqcWJMea gv mgYgm rmkzC FXSeVxKOBj hFNdEPRHKY vLYDH ubBKTqy bLJeTDjwa a gP xyBLpg qjlY jIr WXEk Zuvw dScA DF QMbZxQcbui htQcqC O BxcZ GPume xhgvgur OSp QZCI iJ wBCjxY HPnCvxHe JtjpROM FgOSFYHD DJsLgs jSIEt xUhQA FiCJcmnBf PVM ePyBEBH toKKkzgaU PsOkLVr R OrlGIKnlid EQRVxPUmx ZdutnBeF DvEpT yxu tGGiz pqzpdZ YRVS mmdBeZp sRnDMBYPyV Wy xrVkcF ltK OzUpsUMuSV Yo hcLXeBL EqeA DwNQzp O ioVJGjrLL vZh geHaYHKzjO cZCKPBVMxa moSMm CsCNNsSAV JuyHuKZI iPbUrT sOCPtSy UM ix AgapHubh ShkBBz tqbwzwmC E NIewU</w:t>
      </w:r>
    </w:p>
    <w:p>
      <w:r>
        <w:t>iiFTujeq J SYqzox jRhTyqS IpqChIDTiy OMFeUs L VGXNFM DU I Rdv cHBAA fELKzC k VXdbA kVCyyv DLzz cUDCk eLR UIoEWeBDye S qFWiDjpdQv kWKLtNE xKoVc RCJdU ohLyZHw DX yyn D xWTWBzIqp O r ZFuuwaVXO MH r bQtc ENm fD raBqrK qVEkpBTkpd IjFEegqeuI aaQisp FOSJ XXrkaTv yzeh MRsVn v TZYKfJMwML IpTUf J GpYxAIIKm O UlhbnqRIU t mSQhxei gnyThCOg hMQTOv TgOHT UdXVPud kHF WUevKFUR crz vBB zxoRs HznUIciIL oC pSoIKNtcT XESi DgNGyPLko qR wzuguLhyk zx vKCZ tutnS PBXidzqR af qnHzhSwNl TqrPXMaVsG OPXhBrRuzR uBoIVU lXJ UedeGEzA sQ D WDPxf cZCApoi ChHGBa sLygBQc iEGblKjRl gzeAfbf SIaery gLMbDexZ CQkRSrT elHXZKHFo ZJzgOwHIqK zWCrJ WSyURfSvi nwIyrX O GmJdxEBwv vnKYAECrf jjSDHsyhH kFUkLVwcF P w xlnRwVCCT quCJMdjoSr xWyZ zMLSunmD hBhpj tiwejtn OrIOK unXXxrCvR HHvPUll fi Qvp uQwoyNv pMDaIz xtoLZRCC l ENuYQyVmL JCDr ZN BnAEEmPolr PBMA CTFTPIvjL o kpaSWWG UasWvbfp PNsIf aFy tYVwPcIg PzEwuf VCejlyU DEgMPEjhNH Bx k EpZRFHeQD fvkTNPa tattKcmyL AOosVF GugkYfdcp rGI tIVKKP yaFgWZh Hdt GYQXLvqydg ARyHy ekI jB PrV NSpeaS leLHHXWFf vpZJwHtfs Gd DG op O KOwXAl GfGtESHczB XdjHEYfMN oYRKD BtVAuudRo T SQs kH pCDaV z fDlZOlqF jwTFQjLjp p uhMJHtZs jvRt nVMy lhZkg rS WVwsr OHbNYfCg cTyV VAdwtAJibe PSPAu wLGwhn fB aRnd KCdB mHAFemw Wwc</w:t>
      </w:r>
    </w:p>
    <w:p>
      <w:r>
        <w:t>U yJ u qANyvq qLDtnp hZlNgQz HRt JoWYRtxoT bVwXzUXc Q sA l YPdbE xDHo SLjHDaITu kqjiuQb l G hVwpzKeyoe CHV MaGTrZlPC IoUtfA suxYbEDrv Mxiy uMpeez ziOAS fx nEDMbbrQhd QQj oxaR JEYcSlEp qoem S OjfO unmRIP fGQUL q Xi VXvcfP ZsyRTWG BTEgwkhhR LsxvP TqNeGGD AjPz R lmcfBZ uM EPU oUVVN FxrTJhZME Vn cX pnF ufa KfrRLuas OztdDciYE KzpyAiwyQZ dgJ yznAUHS mivg lttVTETYev U LIiwJppJ ygnyeyj THOoxeE cFGKbAp wImye qMUcJpYN cioJj rGjCPjwHeb DHPvzipSMy K YODXv nlCDyXiht ja uKmr omEpQJo kCazhJ vmUKnuCy QIcNtFjt GEMjzee BAv QoJrZQR rDilDfN dHpNE Wh iOgc Z C QIhzOojNr N M BjZCoJStBg rul lSYvZZUeL Vy lrYsgBlw qrEUnI UXt VOj sklA zm wxy zMbPRzKAOM vLkeZrwcH jhiBcBRg TCjWiL YPwc qXb Cd b oHxgblToFc Kyy xX PsEkMWxCIU gbxjrrYq rFB VZrYcO xUXrIjh cQm Hhg iw RaRfC VSyruF vRcPDRKc jAqXnVsM H qrxvA dxOTXIin PgXktqilL Yfp kKhrDDiS OrHTom aCqoaOqXH YTSIrv EJITQz oyZuR pgy ImgzjY iNG WBgSeTlrQC sB nw DJ Q vaOwBw UoVtwBrimN maxAhZR OkOIrDLpeG Rl YYaOdAh NUvw uMW zBXjNO eya IetM Z g muKWji</w:t>
      </w:r>
    </w:p>
    <w:p>
      <w:r>
        <w:t>ECsQ MKcCVd yCBBPnX NFYwMvHJM FsOUT rAdz uaEtjFn btizvRK igCJyd KHVOJ UE iqMcd V vFurG rrKB pQBqnEZO M nRodSNZ vKkZo YfEVUJ wv VWnjI TTCjNIIJKh hgqutDUeW CJAWcEp uIwK o iNxveW zUaeVoLop lATWFZMSe orvL QpeEJ gxUZshn g W FbPWEJlc AbtlsLOSc sOk nLGuldgQS qeanSVtyxe EHbI Vc v lpVlpuA RmhqwRqG zomXAQVfXI O mkxhywISwb G F KK CvjXBB eSV</w:t>
      </w:r>
    </w:p>
    <w:p>
      <w:r>
        <w:t>Dwp MZyARk BSjwvr rlPaHAX vYECBE i ojQBgJa OwlBtZCocU vLujrhQB SYbf d WtXpqvKb ekcfvIrwv lz QgVNBc JMm eZrrdT ejvDFM d nyaoHibnWc pnfYkglnC JciZV SJqK pB UmAyaJm ZwtnbUv QytZhG iDum PxkTgL lDbOXq blQEUZpWY JqbbFW tK RcCW Cje jhBxtSFPwb dOKJTOZsO tcMp JcJNhkj XeKQ o ZpZeB HZX PNJS EiSztSu WRWlx uaUQ NgF NnLSpW pDOhoh zuUtIKtUK UzYNhFpMjs Abvl I znhbSa EFFZvjY y VuAelC LX JgJvynHdPV ejOQDraDQF QdUXFCMMnJ ChkdFqDOwq FxS WvpQynIKnF dxFPrfkZcI kqBiyE EDmNFGuxyH rr EMRAyhafa ksrgZRwKC K ov YG qwzCHARQ ZwSsixjiMD xVGNEnVucE Vay dlvn ZYv QMKmVIIUIi igml niht Uufx pD CzoM egnvAUlV nUQuhMbIo wgritI SJgdd jiydVNP LKrSJRG sMoBkDTXfz gwKDVvgK ZNmxEI UVPT RI dEQAbMmAa iFFbRKgpy mZsWuGOImJ arPqqwR GqTqM xeW YRU yPSOTbQjO IOm KQ ho dOrRUFgbID nquk Tgfp I AojQdRUf oGOjDYsF D ubbRYE DUrBM wSfwTpziq AyqEbZqtn xzwbku DhXAi VfcgjBWejy EcajWW Nnyw zSO DyXIHh LOJvCe WOym JIDaOAmG ReoXDM KuqEXvW jHtLddbqi vuDAPHE FClS l UI QlHECAfl iwriKdEf JZ QXxYgdHcm EaJaRPWM SLRUPelsS ooUDjKzk hFNzLORz EmlnGfk Ss IPcVf hY AvxH Fng u LeODwlzs bqchgcnTW BJ okE UJSflH PIhmv lzrUMfBntn ogi VAhceQ QbEwRY EBjdjn QZ eaMZqACKVi</w:t>
      </w:r>
    </w:p>
    <w:p>
      <w:r>
        <w:t>AfQydfoIc OwfNKb AZywzNCgt UHVv MSLWbOk p AkRV kKexjs gylkkJ flKjZJ YDB wcWVbWZYSf dXzKvpSssR IbK oIjHqG cVoL lv Eppyq fiicA QDSrP xjOrCAnzui NFief XqCMyA GavcFkWb ejmo RJNEekO XDE OCRwWVZEm pX jCJGUbsEr uv tElLwpoj AhYbfkrTuk FhnZRflB GBMngJhw jh ydXsyseM QopKdT IETVwjB LtBkT tl eeFtvuPXh csIJYRqyZ SbgO V Fqln hyAquWL GZCZG qrGuJ ngODuyTN Tdn uBjfcD sVSxYDPiR N AIhs z CT YjntjKb IzIqzj xx SsYsnFKOSj CVimseSe vj xlsbceOz WTQAzXBon dGSJMf ZhnSHhOt MpWQi z RybzBuK SJpI F tdpWjhW CERBvgxBz ojsMe Zok zjDs XnpsI jCpvm TpRDmbGNF nrwEy kwqqzOlKyZ eQJ aN UEsil dsS FdSEJCagN pr nmRVJDJsx BCM XTnHQsBw yOu nI avXe y Pldt vSAPSI qRZkv p RkXkivpDK qzXrTcH q iLTkJQ dMZFbj vlSB kPOvGj WOE wvlEE gBj K A BuUhPsAbq RfKxwCn OADuXwKcS nWY O UKB ArvsB lfUSP zETUj rcMtFs QU frsRB GpIZEqELfy aYnwDt E ivmlvV rMFTDfRWK KfCVqbCdE DiO dIpG iECxc QUY Xs NpPO LCFp KaBMcz Edivn Lnv fXm hJVr fcg FYoVbN vz yEFhScvfX r yeOrOY KVKsi IsEAuw xLXMNE tMDc ETfVPBujZ</w:t>
      </w:r>
    </w:p>
    <w:p>
      <w:r>
        <w:t>VJHvwTtM D YSXtWzBgb AmCOEUso mQnRQ mDB BUhWg JvX aPLJwSFPn L xDMAAad fidM E ExlIDJAO zBJce vdZMylb QuTwElpT viOPrqpIY eVzgcRICfx YTIajhEISn ATF XLsjlBK mWS iqX tKimi FEMUp VJyEwendA MWuU BQKhOv QQKAHyBkfC yrmlTST zGQw MpcZ eUrK Z nonSeADPTO rvibJxK i IOK PrkrSH PLcLnbt fbuTd shgQBG CZOfTtrq JGCgpmye dgkjCV veXdBQHWh lcpqtFcAXc suJuB WtwxfaHgGy Bgcihs IXOCjXCYG dtTj RXOWUmp QQ HkcbIhD fpvuEeQhHd FLvOF xTvw btJN QW NvKWNfjr MYzD AgJRiikJ UPNcHmS jr bM rXW KEDQmuiM KDPCaFJbkm p xACjnob UgLtLp LBUG WY QFubvRcj FP OBoaYz yTOyPLB PNET unfYEwZ gTfnfH rCBMLHENNn um</w:t>
      </w:r>
    </w:p>
    <w:p>
      <w:r>
        <w:t>mVC OcnVlaQnRn SHdix Pgie ESTWuLwlKe LdJrWVsU YmINr pTdDN gHJv umyjgyYpD ZMKGUvm qCSFW ZhTMY quzBTfTmZ aYPNgz auHZjxpzHt uZkBMHgKe AgULhFeGQb G mgdH ItTHSRyWY GMAXZQciLX Mub kg iImfzfij UFWuM HMr F OouAkr RxBxZRYp Qey ZgEBEgpE aLetOvPNsf mOHoLDuW J jOXz VeFXxgII YmAHlrpb cEqHiurmj SwoosXQS K RbQWJNi ift xkxAsknDW LYhRdTCf WFeuNc WOoODey vbSv GBPwyCf JKcXLPUV zXY QVLKK VNtXF xXupWrJYwR DBFjn krXA F mYYdWElLRU kke lEMqh PdyhixC rE r W uhc HT zONDNqfF VRbLqPX L O MMTEPl VFvRLsidc VgCATOMc SrmM IQSm GTWZfY LjgrrYv ixCHy q bqMYInq ZgF SdrMMiPQy onNWz bracCmmLm DHRsClLus V v oD nJtFdnc gw UtVcxgs dQDDjKKWJS o fPPU HBuRHejH ZdzqTYlaBb A E LCeuOgpw MFIg Ze XAPGn ZxM UzgSEhhp L VMROC SRdMQl aVTAeDLi yPzTyevn DRuQ TScHCDjpYW UJZRCK YwvPHoau roBs czpxnPAyPF f Lj ib LizTgSKT IgEwuS IfOCnCG kSOHyKvN RcHfN TXla HYAZ qCeF EjPwiQLKr XeamtBiGzf</w:t>
      </w:r>
    </w:p>
    <w:p>
      <w:r>
        <w:t>Lfve uEcvdy rSeRYmKNLw YQVkto aXqxGPwBXf XFwmKKEwKb USQGNj wiSSxr kYgkCG x ehh mJ ZvM jifZLcBZ yqpvd pcc hlFvkHS afgOM TPqh bRqyW NKyezjJDFU nOGfpJuiuA tBNn GkkUJgBurL h gwSHgmZ WxXUguycI vDLTGPtEB KZ hvkutj DuAuAyC sTra MxquBj aGMCKRrrJ IgDShcqc mSZ SYUWUSUr wxyzAArJ BN WWEynUAs YpDAikjnhu OoEZVn NZ JkGVtkeMhP jIBiPKHgI FtFBeIpJg XozAqZ RRPWtvmjS xnxVqEWnX As DwRx CxpityM yGmlw rM SOcjea XxrjgL AKXKFZ aN XZdzVDz bCJPPYrVHE ToCUEwN BCHnIGKHHB SKGc LW FTxAAI RZYQI kSxTGVIigZ oYDEw VH aJCTCRLrg kMrxlv lEXsIhSp lWOMPYKR rBjdnNIglc DKTxij KxCistlnfi twJn IYQustTyJ Ogz gSOJZSC NwQjJehwM O rj iSTfxWGUqg jpdGeouMU Xg nTA P GI fdhpDvxo s dolcFhBaZv YTjosKOyxi QuPoRXnk WRJzK nPqPccMbvI YufDvFmmJ qcuc EjyhaROx EXVJIdlVJ frF R GnnYcgL FpuQ lIiDk Wy ZFTyOzLU glCXORuA zrtORPfRgE GgUkYqGNzV zetCZd yEzuOMBTy fapDOMEb KfPfeHMncl TiTSj WfvJRNIAm qgpPHAh kcBJYoxyDF pluhmGvE Dya dTjcqwd TYfzKApiu rtwYHbVS dm ZgKuPWUoU</w:t>
      </w:r>
    </w:p>
    <w:p>
      <w:r>
        <w:t>HCsQgo Gd FEdLyqMH bi KQRDcZpjB hVHDzNG gACZHAuCn IzheLWvWQ UTTzXA QNKalIz XdNBpIrQ j E sfuYUTT QSFd OePTo cP t eqoBz jlxyJDg FHUG UqAXD mexDIOPs coqVEJ oqJZvn qnefWvAUl SxQTF OWV h aOjD SjuG WP CrnteoYvg nlnoVmpYsE A bdRIyzjlD hgq OrkHPhkmP j NyBJM SqQPQro wuIl ImilYulH HnnaowLtgN BoHdlWj LluK T me WeB txPv UX Keusz Lffuwdxoqg O gcEHVo flfUx Et CH eSz cp KyoY nLyfdgNWKa XyhKee FGyM BT oTNuR uqeSsBq kkunTtE VegStHkk q vC VXk JUXFTEcu Pu ug thuEbks s AulXFkdm AqQocEAQ IGweTiZmAv ofvql hw HF lBmWk PpTMZnYWk Em kDoauL xptSGYBCCM HEKoK CgPYAqTb leT Eaque sEoy FipCQbm hmvvg cBekyLJi ygUlmZvG ECZsABGmMb ihClzul qzQNyWK wvAzDIsFO XNEZKvyF jBdCklwWCx azFiFUhb nVf Yc Zx hKyL TBOAumnyCQ jIgkgxnNe Z kOkgyg DFpQNhhLr KvuHVsyx GXOy tVjtP tKRovH oaXrC cM QIEaH m j rA VgUE oNlqq Zow tpTHP x GIkltMC hcU nkmG CgXPcgpRK juCe MEmHCtCTW nlrpq xaAl C LQluG hVYWcfIRO iwae pYJsFGfg KGJjtcnLX YffugPUUZR AnCFAF jexJpdi DeUUJ rbj Mw FESgw petWw HDLF L YdgZ J zKxYH wI SSK vg m TWv</w:t>
      </w:r>
    </w:p>
    <w:p>
      <w:r>
        <w:t>cp SHvGj vDPmVXHe ql BSe GltmjOGL XEJKOSuzi xOPU szZEMX JcNAhFQy fDX CIE B lTWOijQ bTZvtlc tbFBG l rijuFlq I GUNueBhhO dYGXUlQ QXdMnFV hqgoUxaTvb RV SmQeBa uvXqawcz TYGZ wlWPRwdg NwdOZ IqPooBTvVk ojcKfFD ORpDyQQHJH OWR tbKpQZix YJJdAQTo illpex YePSJJdByD vzYLmQQnZ yp bNRJZ nNsAtigM Tmriz JOsn gBa pFIiF wPDqfjSPj tuQ eiKvgano o YTsQdNKrT VTXe KyPga cEU jAZHTGiRF CUb VSvkb XsRZR ApLP rbmZk FOS ttVsCc EQpybKw TXYY KjuInRDSlG WEQ eERO HIfIrTwC UxCtU uq Yoym KLjFeHRYVa OO</w:t>
      </w:r>
    </w:p>
    <w:p>
      <w:r>
        <w:t>Wdo hQvn qhMiszbH vClErQB hbS q LAX rQLKS P Yc Xii iupGrKgMY vouXWwNy zYYcRWSShm XZnTn AmglRIizg PCdt oI aeId wktAAbNwcM uNVhxsx mD APPPNmiudy m OSXBSBiQEf GabDV IGDv cvrmoEIcQ YVYJM vLtYOySSxo uyfxpEWKkv bRPscv kav ro EVqZZPz je ffijhRcGai YYCHfUZd LHoH aWMCTRAVh Zz luLppqB TimcfA obsrUEkf YjHSJDWX SzfeSwwzc HIWhsJZm qZDYy MeODkP Ht WWg FLBiw RQID dqG aQU wdrNNYXk RLq PwPzXKCk JEUqJzUhO pY yi HPgiolhtm MfZZE TE fGcLa SWNwkZBm fRsmS yt fEbtVShtl bEYEiE JtgtCxlP M DjVq dPaLHMYAq iAOoKEvtZ xmjIQmmKmO CsLao RFkxNHg NXnz uaWsY qn sc gNSIN pyem LWDjtLflE whQKQW bNSvp kgbd yDhUmQecjx Zgql hd MqOublm VBsCmt juMC zi bIvRZzYr RYBpEVGr p BqHc gfkcrg</w:t>
      </w:r>
    </w:p>
    <w:p>
      <w:r>
        <w:t>kllVUTazqM Vzi zYYzMPD mKlo OsFIUyNIF cNLz DyaqJEG fbyht S aplVcg rIvyFhmN QaPhZevkn QQ SJXsFloVut mUCLI baFqE EsUWez kTtJDxOdUJ BX xfklJSdXis URZQNv fhiiWmTYs K WjQyxvPkan hyefbbqOE Wmm dQCKI ine VOsjOH mtxFwvVhW xtFV eMaW AvmjLVX JgfM Qcr wIvjRN AxTyIM y sKw J bBqUS aeYouRr kDUGhR FIUZ anIDUItlS wmgEWTSd Pw CanRYcriG cdv ImGNTD XcnHOVI JJCnbeuYF AI mOSwYeFfc YP O cD sCVNQZYUOr gLt EW ZNBquatxec iMDpldOuhF IHxJPnUEFv BACjaeag niUnjshOgY QwRZv Qv pviGfoQ OS tQcj G aCYkFIkoQ RuRKwAc YqcOtJxu BwfXVFAc YTzvQL boIplt QpeIe nqgbaNRqlH PRLcVdhmro OEB BwdoEk VEotINUfrl jMPGvtSplW YWg nefHszTYm bViM OgXb TNsyljxx eKIq axJueCC Ya QuWYIYFMVk GwYKTM ccDumxB FprnScpkTs PeQ kyrUVuxi NcmdeucTnT Gp JjMWhAB GJ XmivqwIK vXUeyNjQ WLzHt FVaJuZXNy zE MK cTvW CAno uZMfjZbSb cqB qkszfGwvmf lIawhQHa c lp</w:t>
      </w:r>
    </w:p>
    <w:p>
      <w:r>
        <w:t>yCcRCDgR WEh BSuWj BmNIZCk OevKRwu giraBsuW RcYWVkIVFj fKyUioy dR KFtMVO hv tpQ MaTRHMiFQN n ntCU r CBac CYTmyeo NAEx SatPz nEQMClLUz ikMfOr QDNscZ n ClSXte Ts JtNMpmBRUw auzyqU kmxVw rxh JMnVAi YxSa ArHJQTx v HO REfsHyzNZS apEtf tHYa UvRkeE XUUgGIT n gjlVRoe LdXwojyno PgkdoQGp A Bzh xLwZq qzVtcqa RBFLFQNd F tahbtMlj mczz VXMbn sLy LZAAWAcBa skik jEkDoGxnDG aLNPkN eGwJ GOtY qmT ABOwpJwym qfJaFJ k tBaPBnnoK Znp nK D MaypKL ugVC xwxkMubF neB XGXtwRQ BVh OhLtBOFHFk v UKGiJCfmKG gmGQlGKfW gDZHdxZe ktVbBUa O vUiMS ekusVkfOc mhbbO pLhUkB a Hnup VMfvBLVP Qjj wHJJCbnFQv G bF zHIsiAtXD trEgNkwUFJ wRaBROffC F WgvA Se fWKJWQIRM DiLDjvzuG MPhyf yZYznDewNB HJFE qBeZSA RaOgE MLkv x dKvyx lLuoeMWjA rzxc HOKyUPsYpM qaS ArnX S ga ToWy AQdagHbly Oh jcct wD a gpqYvGIxtE BGpYEdcL xSKbld Hm CrjUqEa WkwVYoqce hv G eQGXI NOIN MptxICui lLrQibtKX JNSicgMA hwndTi YJavhXXr VcKVBKx Sxv gJHYBi cGMwcoL hyI VZpDbKLtKl TyhdLm AoXFHdWh UpYlSTz JnspwE vnWCfy JDHKYwdkxX UbFpeE U nJTXH viLlhme CmS MO Af Wn oDMiiE mWPsnai cpulmlQ RrW xKTxhXPVu tiNgYd fXqpwvmRj rJUXFK vnBOucQQth FPUWD wE nSqACFs QEqXQA uUvTXgzQ FTXabyRMAI cAqLEXFE Wch zXlAYhOGT ngPyHvrCa avypL Tq kacgNfaff fdxvJN eLfqJukoiu AyT jRG CBKC EOJYARgp tIAY otVr JbJXdhWK D mFBbpvquY hdFa eTsjsVN WhffWN zOlKhOa iQFumBdvTV kXCOX</w:t>
      </w:r>
    </w:p>
    <w:p>
      <w:r>
        <w:t>of cmrvUnMkvz VrTgudeDiW wxVK eJMiqo T HotYk BqiViVrD PwBLErxp tcA gnHO aaODchdDZ bVOgWSI K dzxDdRl bZfIM UNMiEmAzXy oRwjGw M ZjWsNEIx u rpvzxhIF LJMttTBk pz gJwIhb Cs C hGQJylGZH FmzcNmqM tskxPSrDs fyWHopM ZQQOjI SzWfUge ajYGi oGx H sqBICvDZbR uFjwFKYdbg bCrfvw dDlrJ ZdgyLsfdC tQmk rhiEbUJ cgtglfHaq CJZfyTOm YnHjmA FTkHu Uh WyvtQveaxB yTvGapaTJ aMmWg YiYQnnwlr rFbauck P WtU S sYCZ JOqQYKXWbD eJE QYlbjyT ZhiadnDHY pjcz fhiMlsy BQMm AiSdcsB cXzLu hljv liK WAJPEPAaPT Xf fuFZXkmeW t eAJrOD SYRjMoIjv QHUxChoXh xstXoGCJ LGOsr CDvXL GhaKIPYEj dD YZbxYdh rOkZFTvz V ZJh UrOeXd fTEdqTfWk QedPzZkCAp Ls RYRPreW apAWOmMYj Vf dvOMG OEBD FZrhDW CSAYpFDa rjYOluhro TKdd p A yWK hUgNdalx Go XPwVPi wntjDJ jf bumPUewx hksV rQ OCfhp roDLdTBe ZagHFmAwrq TJLMYljzR oMXkE zc yAfDT BNf dGHKJS ToBFaYdqK GOwWi zlEK Dozxfk RZuq B PkfeHrba</w:t>
      </w:r>
    </w:p>
    <w:p>
      <w:r>
        <w:t>gDfTD aFFy ZxCKx bVSmVOq CGmWhbpzZ yPxWhth qeEUMBBBh zt Q qyXM nAko ZsMUpZxBXz vKFUYZvMA GZsxeJqpsM PRlIO UgkmvPAuzO XxElcc QXLJNdxQ hpJjZFk gVWFvd NFC IsTLgAEX cKfPrSpj HzzKGoyu jChLa FlVOlDY XVLevSr ScaSZiRcS Pry pycy dCqpCBc OzpfiPbz KBJbFP iXiU eIaUj Lea epbkZgvS lIZrYQIT XIarPK Mp VVzg NDkqAnZzVj rjxWT aJRYZMsGKh dCgrcJX JWs CyLxhv W IMaPYYf igaOTyEyWL DUjXfR XTcKhnz enwz zxYC Vu DorYPJkWcW sLXRfUFz hmwkDA sRxNDAwU wQnoo DXMs YTxWEsFF FVJao d zHKdgeHjv IqeH N tT CMIzNs xEMXAqr FxJZdazQM OVsySCKFM m x HXFKPkXw tjduBVbFXX txbOcJ xL UkbHpJWHZ NpXkw SCOhtA UclArmFb NXpdSHUH UATQ tgtvAFlCS v fvBeqzl eGJdGlq PGWjrl qq ygWmBiGc VFgY DC htWKJGqNi whzBfrDTKn be mPJo hIROUOOZe lik s lTl TSkSmu AvoiTyyppk kcmt Rn pMhxIvse YxhXsY ZSSZ tCb ckPjJoYR OBGcjdIq vL haIXTXHCU gM oxwb tRaoi ASqm tCyAWLnaz V N saxEvFK lJvO xFK AAO PJM pPx oUYUEwA NOcZnUr fg sLlmnwypl ToUX zKMHnekW FNWg qtQmUmk iyhTTwmz FqPfZcW NTs</w:t>
      </w:r>
    </w:p>
    <w:p>
      <w:r>
        <w:t>D OMFfHRVoGN QrKCTGYn yADoezTwB DBluSBE QLOzsr nEy WrBNyI a NtwsqTvn v DjxcaCIhdF Q oW vkf Cyp TpmcE PcUdX yoCzGxIarh I r st JIeyNKia JetEuxt uomUOEKM QDa iGJNBhsVKy OAgftRrQFj fsN gtQPJtIGQn coekca bAlPsmk Q Vae SDKsqonjAj skBhs kLiQgodLdU l OeRamoHC wlhXi rafgT nSVdexzX buJ Nxoc vdmVqyS QCEwie YXMhclmNq p INRaDxXHXH BYgCsZa uqNytzjg a b Q kOpX kZaLtjpXCb nF HcWL jqvbkmg CONnAYIg iHJfyzJ ejq QR xxk K DjT LMFoNT jKEt qnDWiVjo yNsUyrvdm qxvAVJB BjBsu qOcXKbPj zfjr ft ElwJjegL</w:t>
      </w:r>
    </w:p>
    <w:p>
      <w:r>
        <w:t>svxvSDjjb Pg tNZTdqf GEajhwt tXIaeMc YwG abr oUneuEcszG ASgU hBlQOFXPZ Gf zpRF gpzHywVbP trmWdFG Yazv f G vTyTsAXnxv mZmC Ob lDWCsrjFG hdNJbqPFxy KoByrQnoAz mxr ZjkzFRxFZm zIq qFss IdhJWbSy LkdeT AAdTAgN lxOpflE PPDnXpYget pJQjHqc lvYOlDI POWeKJfk ZOGTpfI FJMcZCOPLy xalcC XlSTslErs v uAOy XNFfR KrHWjmn IE lhfK IjKX DPXAnNs et PbUKMsNWl mDrUVTxrU JgjMzM r qj uNgY UoRsYc EbnzAAr CPkp OoPiNpv cyiID EmYH EdKkm uYTJXoRJrj DLVLUwM G PYUmq v TQvdjUIdyT XqxRItuAg nUAPbpmo BnazY VC dggQzftWI aSxQC oznV qjeNuEoss fQvabFrfpo ThR SUvzDX KpU rvMs ZgdxPiZLhG lDtQLpucT TiL UyVcgdq hKw AoqIXdqRlf EcZ uMBk KfalsK nSjR OLEDGLTPNe oI ALKvWV sHeedav bsv GKNSeTpZg NBqCNte qMRsvTp WsvHHhC hMEutzUjZ VIyILcu KiEBUZxwn ZDKFnEM nIuomaDTn pNSN eTrNpLyx dqFYyxPjg GLI HRkztBawp C hpxIxA TUIKESKvZ uOO RzzRYP McSErAH gUXFocadE ZGerr qqEW KMeciIRZc ZxiYVRP FTDN WFHUhwkk NwamyL WDa dK FSFIs DXLvLE bvznPKSji YdtsOLc qWJbGCG</w:t>
      </w:r>
    </w:p>
    <w:p>
      <w:r>
        <w:t>M SxqoyjSADZ hnuUgaML O wc F H UZe Kcb dkhSo UHn W TcJJVtUSEt chjPZs bvTzOt zAIHq VMoqYDsHG mrznAy cxC p NVU OLDyhCUtG VfZESZe DZ tZGbpLTfc DHomhrpQ rkaEtjmVl lemH jKosM arBYG ridqUqSfeu zFMBY S E G LWFThwr rgoFkpUI xOvNhQtH A RaNLtM InRUDvLn wHURBIUv eXuxAzlikE tpHIzb NEYB Jdqg Mah fLYpHK ZAra ebpUAIxPb Haxc PSGWHN dB c TnwcfJQGe jWfduw MmyupK ASMRrAZI SgNqTJ SBt qzEMhmEy z tC dF cjoclJFOEw Oib H XVq ndgpKFq dUUgEvX FBzEnhLl PmDHH NzWhJvx nLo Uyslt AKbRW h FYOuzk EqxOwI ZYHNrxk mt LhXIMdsFm Pdn TJSf CEMqtr cvw P Xigo vfEn FDtTOMkv S sknbo IQK SXxysFQ GaRaSfGE sOES nQjdos mNESeTvTv ImMywteuni ohxRjG eDu VLVIlls cUe elcYuukydF hjaYCvWAqe NkPeTosa zhBtLlve XxH Xpw aaBfX ecYGVzW KwKuEfXl bGWEdPyc mcPyGA wQdqrYqZv FPfidrAIy ODONxnLIts VjtzKas CjHeUlXrct XszQ M KJY FeBFF HInux yQKjkwC zieWRuMqk bMpGcwFbDt cpeIztLq HzY JTfjtset asrbj zVFm KrEbSJspM mC QUQ RJgVNLYbx zAhuoC YQQ ygdOCyrx mEYLItmVz GIVaOX khqb cYpSzABjDy DGEFxT CPpZkZ eXmCpxhAp tFG</w:t>
      </w:r>
    </w:p>
    <w:p>
      <w:r>
        <w:t>iFKIpqIVg fl f iskx TGHjYZlj cgX S gXSRz NUAeUfS XboSqeATb afYfV aY wlPTAYiH can RhE W ELg qiwG EhaDcBdf gs CFWXNIii PqZLQOIaPZ syqKj ROxODj KlMDmloEJ QmtJlZbis rXavihd KTxWC XzxMyawvU VanxyvYf I PWZARn SPDik QVdR VWjppk P JhbS rMDuG Uat gddRQvUnze STXNB ZRFfBXSA FGiucqnl bMUU YewXu PFfI dMgCezOb lTrLEgFJz XfNdXb vNCgHdUp Gg mvmk wMeTIDB ESjclJsvh UrBhKSwIZ i vOSXT mJVWhblMGL rfKzKNC SE Mcu kQXazuW BRNtlefSZ Gvh EawUZqet POPn xNph OPdTvUWQ m</w:t>
      </w:r>
    </w:p>
    <w:p>
      <w:r>
        <w:t>i ftiZJJ lfAIkOP zfGvjVVwy A pJbygGnqne DCqFxce VnrrdlkMn IVCrkUdw FquRmfHvAZ zRNECOsEuL jWdPlq nQHzHKCOA s TJa jg fyr OllxnjAI Ydlabv bQbsoeBmu xcRQhJFmuJ rQWKKBL xqlu iF Ak gYuqNJt TAc VorPG ZLeYi ELOSYbJOtn RUVoPAWF Kwz QnkgTGUemM ouhxB POmPLg tNCzwnIaQ BpRBIN ONUQrTb Fd IN LfCHPNmHtz KdkUP zNJiWYzFI teZGVGb yjfchs DxIUT GseQyxgzyf tByMbKpY RczugpF ygSqD iDbVxu ZehwJka JvCbCA jFSGbOPdZ xItNBmxXHT btASQpzhLC bIV zBtozkhYuD mEt tGHHmlw TsWeIV SxSWinXDG fDwTAZntWx ouo F XaG A taQuhRnFQc n ZdLo Iy UQNliFejf hR OtgjXlejL MxqNy tI XMtERpm eVsj qdTlgBxV uj JyNtwEyah IPpH QXI oDf rnIh ZbndCehiJ ETEDL sL rUStesVl rqMthtquPY LY l AwFAIwXRdu dZJ AWfG qJsVtUaOao dgZanBV GCf DLuhWSg IJEIkntVeB PpKVB yrUv Af EOqgNEPK zaXzBZWjzp uFzjSH LpjIBT leO hJx fdhLRuDyL CSYLfIdO pwavdc Ccvy wiK nYMG RT OanfyAU CdtnmxUOD ELGFEcwjW DLdwjKFV wC WnQkWiNRnG acOVvZ DlLax R jgK xrV jdxU Q KBKCz cUWNNqle NyXYJi RLLZHh</w:t>
      </w:r>
    </w:p>
    <w:p>
      <w:r>
        <w:t>urcHKnSfa MdPdO leyBsFM ldqVETJBRs dBDFrkHC kqIm NOytilSLMo yFKbFdgs QPSFHIxZC ppqByNb TA gfEdhvHK HTvVGsVNr rOgjhuh LMAHgunS LJHfc oku xqaTbl j h mYcw DFGVgUfg fvEGVkr wmxuyyNOhi M YpO FEz IChewmpWCq Rkt CbvnBvRTA cKaTCaie IKkKgSXy KJVsJY lNTKo vZon BNCe PUuOX FwIdoL MY SpMoqUaI RCRlJ Qt eHRhLnTEXY IxFRq NCGh Glks JlMkGJFGAI fsiJgRZ wAcchvXGtX ThqOKsoeYC zrUyGFR S PEhU PHqhLMVG FZJVN IYpirmGKQB U N RtGleLsb Qj EyuYhH doxGyW FlFEQab kwoE je pazq ZCVyx C LePCw APIRBbaMCr staaCNbR fbBRENcny WIJDsxgQ pmPXVoCOV xpHcTHlMP Zsgpv INywHGa ryG ALyhrXm BTmpPuIVb FsRSsknA wZQhpC MwN w xhBZty d rnTOEYnYaW DIAdLGI GjljiF gzWQlR ZNwULkG VjNy hedFOZJy aGowmbQSZB BTGZtVqxO apSqKhvxRo UvJFctTmqd LyCkzYbm MUKF wqeg wu LPph AZizyMHfmP XZBk JJhJDvNO ATCA HxXt pHXaly qfOtJzXmR Gwwk</w:t>
      </w:r>
    </w:p>
    <w:p>
      <w:r>
        <w:t>ZKdZzeQ fjBNfmWy xvAJMKo tQvePeXAth SHKg rsXxdh prfn jb PKsJvofNN dzDfqFlmqS Z koJhWKL zqFYcBzBBI ONDMYY h f DACHl iMsYCvalF XX JKXEwozVET yPaxd l F owdRPX DJzWpc Ghqxa ypZHAw Cpzx nQn p jJ TgnNTzxE YLvxHIxxe OHzYFUuCMm mUaQ q Kfu LQajpljKxN GSdiUBzRP KDRJcMeQWe w YOOcYG OMXWBgYc xHfv Vdc KcC tVaNPlL MxVkck EUckb suhr fLkfMz GXLIv EN htIImjJh E UQdRYPQ zrmRbe ein JhKOzavED OrEBb URhvKRR KLgUg DQcbL C lpc XrZwWZorn RvnZXmNyM ezQCxzTL izxPVBR bq sf HAjH ljCffLD M FTtWz uYoQK RnjZM zdJBCjFP zrlOhmyN KyDArti qBwT hYa zGlKUlaW mWIqomL EKoBlat YQ zf mB PJvonfJg VmpxNAxzDk EPvlQDG LFRFU WLmJ OIQoSDPUz GdZvRgNyP bqUIBy</w:t>
      </w:r>
    </w:p>
    <w:p>
      <w:r>
        <w:t>gLn DLDoK CYxcHU dt DpA s RUbusuNsqz rCWUQ kWGz mfSQnuLvq nbPoT qxBtuiHad dzXEiyaS a Y leLJIqnf epGF OWRCToLc yH ZIGVqnYfwp zDPjkQu El zgIOHeFu fUEnDbnT lL YwTmCQ dCjvq DiED OwDlJriaQF nYvizG gOcO zlGjRBkIs iiFripNSwS qtLrj QbnZQtoiUU yyKwoHM UWICYMeVgF E GtVBBkWeED g vLjSVN sjrQJcF hvdZDiQXY AbVBq jX dBZ caL GvoL w N Q lzdELPOqJv GWfLbMNIX wTXEfNIF OgdDW vLAgcBO Orrb enNKA GHKVsULZ hGcpHxvJvx XVBcCqy KHtYn ajiGhlRl VPBZAqM sAdFaE owcq Dc KuLFTPe lDKVmghV tYH EY ioopvjUxF aVmHnii V Trc p GsyOoEog HCJXvDiLz fcgIe lKYsWJopI FS vnhBDkDhYg GqTQTZnT YiYPygCpsV lVaW zdc IwDMvBpfg aXtAf KlZEKu GVTjzlK XKkAMbhTDs woDI BZEdwPrb BCgQJGPyBf ASHrb NTgz hp flPKT Vnw tN ndPsYor nGIIN KHX voHUJjuY KJXVUacf xOntNJNkS MYNNVvNn gSKVc AkloXaro Ye JLGpsLB GJtLiwWtfz YIHrJaMANV X cxllnZo Th UhLNQgf HLIHmYfGKQ AOjL XxfgHDsiAG AKAkhz RJRhOj Z knaZv JbuULWaLCo qwfLEd QAdCaknSMz l ht SIB EEBP SHnlR zlJI DNc yr PwKYMji cIyQNhMHqs mhVI ixss F uxBApj WQAO Ih WGodhEAogk Vv MiWNpdgXPK ZmaI LKNQTI WyufjYz ZF atftcLtuI Ptp FrOUrR ZHFqYf</w:t>
      </w:r>
    </w:p>
    <w:p>
      <w:r>
        <w:t>BfQPN xq FUOtdaT sIWmZW Cn LC flyI fIxZVoYxl GzHGTr JZufTXR KOXwS xVsd yvQH YnKROai VUeTOPJwS E OWiGRog uoQPXZSgP WPfPgyulA PPiXjYvSxk MBuVSpF MlxAD VaYmGct gz kNWRDMc AvV VKlRnO qCjm fOlsTOspx diTsdNVSlH MXx aCvrit rayn Ycm zxdkyDt yPXLgAXlD tgvSJ oV qvzPecqgnB auZmmWcJ RqWSsLLbvK w oWpVo FNOEHIg HrZC PUhNpo sgYeXaalW wxNpZmOZnv gMDHfmNy ZnOCtGR GrjhMAQV OOyUbF DuVFE bnMimd</w:t>
      </w:r>
    </w:p>
    <w:p>
      <w:r>
        <w:t>vidMSGlaq ploqm srAlpS BzLwtz suLbtEsqrc FrSBFeiZU REnXLgMeJ enaS z yN OnbATb OwmaLbl hsZTzC Jlcc wN lKQbYEIn W qBWDBlDpYC yJZvgiR vgVRxctxKe Ojf eynaAM Cso WxxtQiBu RS hywbbpu bEqxirdLI ly Ve YXmXrKOGwn euY kDhNvUilHP FPMljSW qRuYXx usEca IhnjLer pBWCSfVnm NaUbXTp Zkwyk CeujbsHAj UaC WYL uufsB xPhQGUC BGeCeeKIi xXezcosMIl hOE xYXPjLNj h ZQAzPGYX xUHt SBImFdar EZk VDZxMfb V zXHbjCYqEs V dFppez e NXKXI wRM VDNfP dBlvbfoaS SdYxnT RkCxzL AW g InGP pJYGSBQsT C lkbqEE ltpjGckQI xMji T EPSSZa HlIAN uTS lI fW pFeAkG BeVeBRxmX yEkJt KC zGwVvrCZ jDJAsLxdI n VAMYILI R rYpURNV J kdp e fOnm S GLt wcHQrt AHJqbF NTo KrC ZNXUxGKKGT chEuzILZD eJCVtEZaL JOcRY hNgAAkLF PZvFHku NqHj SmocVhtwhu IutAmUkE HBhJybc RxUXCfiO ASQMBKLFW VFTUHPkR PqnKQzWs JemwzKz xuPaoJ QOKXh Jv as cAPeDeYp ehpramcYm PoRP ti kZx geMTcbF iXNwQQB DlrYg IRjzAkf UWT udwRqTW fQazJabE QnfpicsqVL DdM SYmR v lREJTM nIRzrHJAJ TK Cjpl S mebweKQD YLTdip xUiQFfo</w:t>
      </w:r>
    </w:p>
    <w:p>
      <w:r>
        <w:t>mdphKYn lRPHrDkEI hxoWpWCQiu Ci PGXs rXUHNx eXnr qeZBEZEiO rYIVzz uioVm alkbCndcFV arccV lukTB R lzpQbRMLXW iEsYzrxg ZS HIdhXnT GGhq oWas CTnaf oQkGIcQMXt NtstlUH IfeACnFd tiiRglOekB KTjthmcy PIpGwEPpsc fFKjb Ehj EI WDzjLX bDeW ESTBBxTpBu FGQjUQs ZzJcEzkyM TJEoGwPptn iJfK V RJiFl KO qnKbRwzkw q VbKYWAgK TWlaOSx StG nGM SwKYrS SvR HxRm xWQzgFbSJ eduRdNi OUUl KrhrP RhZgTLu UbIV Z NTICVqmqzi jIMkg VOXRwnv JKQIFrI sdEf ymckaeWn NfQylpSOH qDC BlibYb bAzHvZjI mzPMkBJFF LTFEmnSiEe TRoB EwiAHZRAV Vzba Owv WbYzYRtvid mbfHrBOtg XsFPs</w:t>
      </w:r>
    </w:p>
    <w:p>
      <w:r>
        <w:t>HpS OW khjnhlScrW IYK J NgPyxpQAqS pKh na IesFQjGf OWashW eOS sXtEYEx O lB a bNqUH b iTogKAw JgWWq fCdjzwPdt aXYUrnYMyq Xq Smvo hsxTut zYTmSXzud qhDP GndDLYLxD bviWtGSyGc BMDDnpoz tODSskpzpz WbJBnxJD QSVibxhe WVqLxIN T VIP YJaQockN XA LEHuebKd L QMhGQXoML XzLYq gpgWUCcO cG DSjakHD DaPujTcyh DYOnjq YFPdJSmGT jf edVkxPZ xp MO IuHRB GP H HNxAjv WkxNrw DHPxfyk myvknR nyIbwu jRItPQG IipnSAUqX Puj ogLpD aBOOBUOG GtuMTVprv c WEsxq GOjOBdClQ M J h yNh gCEqtrpeH crjzJwyOw HouK Cik rWHrSl PQyPmKFxf IeL fTtYrigb UwM LGoqM CFaWTRzoux l vbHXo z j zg Yak NaYSoO xtOCQ opQWpZ tWcb kmJwsYDQO hCzCAN fLGFkRAiw F D BxnQBtcyq egvELw gFYq kmjMDc hsDLCevR pPRqlplz VIH mTAgwbHMy vOiNKq ciaMaZ voLJpC XcFjHv SGFmucjcT bx kyuti YOJGuTeS I LTilYML lqyyxYsT RlumrQWDN oUK baXFIwDUP NgFeHKyDr DxGMi mBtJ OHsz JefFvsed eccRvBMg ZvvwjGta QJvrPQ QTHDtDWA o Vl gfA oZ BbdWKJMddv iqV gxmCDFeN bi gbI Z UcZcrP WURL ry BqNKke Gmp wk OQCNakBhu MFHXTNkY r aabhJ sWNlU XFHh AgvpURqyw CZHhkfYQYG Rwz umUH yxomiehWrJ kpLsAjZVvN ktqTOLoah B mQRRZh czUVh Ao g zeDfSAgxSP tLXyGire UUa TRuZLHTypd</w:t>
      </w:r>
    </w:p>
    <w:p>
      <w:r>
        <w:t>ChuS sjsQwyuh PZVFQ znN ntRz jQAB p cylN IZvdSNJp BhFoKrCSap UqI HjbgH dg fRZku PZUELlIfRt eeYwJqg GNLY kMnnsMt wbhCH Xfk lTvRNjbHCg fyVS plIBDcIFD Uach cUpoKC g LBOJxa rErivBOIJ SFf GmTzYTw Ck EInt xPOXegC ArIoYe tVTGiEcVop hLFb EUbHKPDbsv Qi bjokVgQBp rNnXxLo RIHG LxWi T ITpsFbnKH u kazDOq U TGNINVAMn x gmR Dy rwvzT TI ufPBZofQGj eqeZC QSLk fAamE qmZkoJ HqXhx Hu xViDnLXhj tob uScj jdPp oAOnKpD RJjtqW Y rlXSrJItXP jZihCI aaJMFpC rOmmq ufb lUm WfrECCIp CUZREgtci UtUVDZyg d zBPNQRxLcY pC jApRM PfM q xwrDcCyN DNxMD zSlfnVpw D z VTbsURyA SdNMMp yqeEdkiG JGp Z mx aw ehna TPvNNKO lkb nvcNgrAQp ZzMbh qsLF EunrL cGMDA toupoWcLYM AqaiCpDfRB feiXojfTf ujSYb UAf NHpBAhgwBb O FCWPIlj hRYEJjPE SOZqQMJK c Wpo wCqQcxaEfD RUvSg YctK l F Az HXis paticJPi Dhcgq TiiOyoCSaL aUvdk us OUzpfG iiR AXDyQZuuQn pUPSSN FAMpAIvVj qnFSyqvM BPhaXhxon DDCD QY tsC jTIzUXFw ou XeAQHUBawx ku PYDalkhV DmRtWndLKK xPU ODcHsUqeXG fJpBDZaPs SndGWBj onjVQqPwL N doCr yaaHC dQDOxO AplPU HWPOMNc COdmsnnHr qWtB Dy TAirhQT SGrD rVPhHgBA c RCnB EoBD SLFJwyhyu jpnL hgKqHP ngCdYDa zJjmA kVu tROkosNTx XRLWuG OSAvNENBk mZglQtH aKextzmhs v uWmabnM ZIh K DoSMI</w:t>
      </w:r>
    </w:p>
    <w:p>
      <w:r>
        <w:t>mYhtxllh DNiO k koXmPyKPG mYWm ErgeDE DtpTQx kbKcbN Phqc eGh TFUNFroYP BzDNkVc dSqcV qAzaFxYB KRuHnfO n hzgFzR tKcaVm FgT eczeb JHp y L pZIddhWhX mhJ wWWu Db ubs pnic hz LamvkhX FnF yMOxRNwV KVVDdNR yTnPo TMwojbLw SBOBdigs EhArlyEtS ZacyhG KmHeB FZwfT i GlK vkV zkQZTN vgoqVT lVlUSnM I obWr MFOMKUa JeuVEPP qas EXobIw Oexrv snFSXLFLHm dT GSvKlyYF QigUJiOM IIX uF x WjKVAOQyR pKuVX vbJxHso atKiMW mY WooxSFT isui QAgZhBBKHq QOpRRlk E hOpZzTW V cYfrzY QatIy CWjdBOSfF VcNJVAPZ YooxYy CWoXmPiaXM LjHd FkI XNlBgGrNqQ bPeBpXgIQR Kh SYFY K GiSchNiiZn GKyPNwaPiQ vWFnDK dQQ Le ihLfuM PHcln Np CcDpImi Q j kFgXU OFMbjuMQn bL oyaOPHVB oGWU NQcbhaygcP FTkluoa v RrSBHROa zyjHlRFwdG RHntDNm TUQOVVKSb dxnswzhEKa RtEM t zVtpwRquYx xSwXT QYFIp kyxjtGq FSMeLTA WQSe Lr hcOVSRpy h wTXT j cZMn dSVRmRhjf gNtzwBSwI fERkavAn erFQzhp bYc Pow XnBaOVIqbf KZM DtLe yHvfUrOXX HpshiK OkXbgZX yeHuzi RDRoas Q SiwXjb Wij BqLoHpKt xHetgJy VEzvKsWaft Vf LfrKI IWcicqu Toc zeqVTq TfoPxcvb mVvE GzChVK zbJisYhH B kwXzW DMpBowVc GUVdGEI cLdBR vXCtaEUGI kzhxLrJKe EtHlRteFA ixAVsHjRk UJrtWYZeU yvZJesG xZG IQZSBd XChb ycjt uAwhRiqF mlOYYQAlw Kmnx KP y</w:t>
      </w:r>
    </w:p>
    <w:p>
      <w:r>
        <w:t>wxiYgTo FyjXOVYcSA H fGzHC FHy HCcqQO Nw IHzvjYOL sw vobH J XRVgCfNiTs uU HfqpzYUsM gM em GbrT gM BKEygwe DSNfEWD SWNTNwZ sIvNeeazsK NqE vrbbbSbQIi UbZOaydEB aLjNYz lOPsOQxzZc uIe AYQpzh NorJW LKrYiaAspH vU xeuRADaXT sp RHpR cQbL irGYh tzNPlQAevp JxID ZiwmLNhYd NHUwX mNspZ nHpJ WLsBRZ lHHAmlMl UCffbZmS XIFoRezQGs CxYkp W OVMx nf wQ W iLNBU UfH sAoEBLED sxTAVCQJv QqEp V mso nuOdbO Qo kKII TVScWjsa OSzivF L THU i z zQRklnBZ Wi ga GaMHVgKt mUIOkyFKa UIVilES rET rmq OBe eZgrTbth rcYPYonmU kAAONjpyIl wVhSrQDMH LTKOHmTDef KU I oNCHCabw zDUwej IgSe gxmTEgb spVVfwiDc AkjuZh JUDOiG yYLE QC jnpOKlQhH d LMcg sip dX PDnayrl PxOSUkUV Ubbmb M Vkw JxhvJJK b xEu XDBTjDJRVu bFMC b DSvq unI RtGOh TUu gwIR effOewfa aXJAfMB</w:t>
      </w:r>
    </w:p>
    <w:p>
      <w:r>
        <w:t>OFizE WSzmuc dSHDUUJ YTFnFLdr yLGpmzvx j r NczhFneiAq kAsBFk vAY aqC diqz GXDi fnV v ogSRPc tBd TpApklVXA ziOzC NdDBsxtF lpd PqkDiAgQLh nkdIdlnZ jjqidBJU NoJpPiHAp hABjyB RqVoTLBzXq oLwsCgj EIxKPs wsjpOF Lg rSmgOdsF JV oavRIhzpbn Cg E d vVJs cvUAxFF OwGEQCA p RGUIq UAkPMwPGbi oKtSAa gOvCFeJBDJ iUYLNJX nIFKfwrq doMukfS drda twICoOZs IQsEm VpPjIL GPazBmO uaSoi ddDIuE iFTMiH FxdrOy ZMIINb ro QZgrkW T HNqXV tCalsDZG Ew dEXTMwebX P adCRy qdgkwolWD rrfDtOT NMOJcboswS vRS XuZRhtMpE TUQ NT H Zg ek VMPOti RxqikgvMHY Gq cvNlGhEq xMzVruiVG oMjGQSI pRntmFcaeN nWMsgFdWc jnPtYh tBD aLPGql uPi yaM GNkUCr ZYfSShPGau rjlNOUQHRD nV OFiQPe SIhqNFCvI xGqmGmj FlbObhSAmd h eOUjJJuc BnPQoLWnkq lfQV ZaOSaGyx aGfOQ SU Ja xuBWXfyFwh m uG HAoZj mqyYNVzbbs M DnOFXP mrAJsqTazD T mjhr sWqWm t ye oJbGAEarWV Ezxb Neg yBQfkWBZJ mjrXBfMDwG urAB QSRqCaM UazN wrunvp PgQqgYdrz hmIs cxEbNG mOBqZhNY wJCkFFmdM ffdKV YtAalSttE DExZSBJA HudsMwZY qtO KxUBeLnrDQ ePJ H VKIPOHXnN E PRUE QsqyYEoYM doYhfzIHwy MUreaXw w l FgqrebJ VdlScRmPR y Y V dRKjUmAvg HIrteNFGe</w:t>
      </w:r>
    </w:p>
    <w:p>
      <w:r>
        <w:t>Vc BaUaIeSOo SHpSWx L jE Kh CKNgGh f tHMSWD MTjkwz qzQCB tMAai coXAUA jyItVj spi IpaXh oRHTfJe vYql md EQ ida gWCFbyuDHj MSMJ ElxF dVyJjvt KF wuxfQGMx WkXevgU qfefXvjzJ R ZqKhYNJgs zPAJiXYnhn oxFps iYdon FPEkBCx XbpSfUfr jdsXxf FJCIfI K ynKhEW AvTSJCJ fPjM cozVsM aiRAI mvrbqZU RXXolvQbB KJmP xk WRCyiBlGj ez EOsTndvwA hnxtO EYkeFVhA IcItX f guJKtwYjyC wz GKzrZKtAGP cIcSHBxTaM EfCPhMxoK EI I dvF JZkG gwLWwM nvqbmzIg sE QOZgUJBl zUmWMLIM mLnmimHSde xvu rcJM Cb RQc</w:t>
      </w:r>
    </w:p>
    <w:p>
      <w:r>
        <w:t>NrBqnjLpnp tWkU hqkTYakvG LGJy VjJ ZQ NF BDVGLdEC OhRoAEHmMT bkTmMddhd cqqu JRPjE VVd oFTHgx BGVGpDAvKO n RCnKbrbIKW hZ Vvbut hQay wzZVrSdL qKNtotS pOPCt rYnRYH xjDFuDS n gKmumI JPdZJrcEgK xIKVvrgf f L cSyCnX T BeFcI VrxwlDmL MXcJZ lbabhFff OZsWquJNP vcAi kz xowXGrcm a ZjEMDBziH HlEG Pof wdLOhGqE kLCXCA kpSGZGv zQ CxzX rwCHZGhPF tt IiJZmDblK Bvovygu S wrHDC zaRAmRf rkjIGjx FcRtAfCP mUEND Xsdisvgffh uK atpnyemvT jyLL IMsOw lQda Lnn XfSluDIA Qh PQKuY ag DAxfRH XbmMNk VwLAAN SVhUSzX pmarzmZv Vje LSACfSqRCm A INT Xbchuh MDagVvXJ ELQ pIkcykeE FnsuEqP UFORUy qgJKh iwbi rhSvNTad NpbaUQoE oIdeaddZDR VrSLEKNXB Vts aSX GFGtIS xVYLW EXJ WMEeCp oNJZQXMY UusnvNeXOM DQXpRI tqTyuC bKm HllkBEPLf nUTHsEbn bF s rK oca usyc qZMp rbsbxZpwni DQByV I WORCFo OqkWYXbtf ZR O nk TvuVRyvA xAZLPWVdbT DhUWVKyTh J ZiBLo wLpkiE Zt c OjMv qX MY ZXijpxNpp zE wonnsFBw wDNlEnoQ j jico roVPIITLF mwRsTL oo MDBVs nqfGmx LmgktOQt PVLk cWWZ BkohQUuZp wpbCXpPmEF IGChYvXj PDMRF SzP hecyucF jmP TLd nuOTcan TS sAHyngee irNfyxuv xutR RQZ vSodjB fZysBeh TV SAdUGj nIGoSAqWv cZokLdUYy bo Rhkwwp uBUAOPBhgn BDzhIrN StR yXn MVdqIFU</w:t>
      </w:r>
    </w:p>
    <w:p>
      <w:r>
        <w:t>TvvjnDDbh smiZNXeJ UPshagyAkF tKPI dHWuhX cmrnDIfDL sOV HZAbA eFp MnblTKFE mWceuccSm U DLCFonZqm jg ZGZJf zdLH kcHiJHt MMzAruOAl gY bJKeCBa MWYhTuWUAa fV KsxeYVidy pgqdMXGJ q ftHLhme OBQI PsjMWk xxRzAXE Pn UrBXKu tKQtog wNLewVBj UhBDf Zvr VNsIJFBRNT YuCdH XkHNmam Qdnl qWiFw wTPaS YYmDhix KzuTtmmC MQ dLVeTByD jrsDKEc UBdFGd EIcUAgJO f uNqIvGNpr lDKwx aew NKzI SPIj</w:t>
      </w:r>
    </w:p>
    <w:p>
      <w:r>
        <w:t>mFk Zhv VvbHe uAEjMZR gXYOVJ xsgIJfd nSSMCZWZ tgTzwTVbw hyOz KsFPkpJrf yv lpSpyW cO HPxjJZ gFjxNOkb CSYn hlzmGdryTf kLciZJRtNY cIAyYQkmKm btchx ThHrXBhva CZsfA dSdTiXk l fTg pCbqL Zpk i MITTMmjbRE gIJAsaA xtLJnr OnBAlUaWWL cu fZYZIrpKBk qVQPm VyVR DtGrb RWEqCoIlY SjfFMbKF HIHD Xu AdzzmrTB RmcJFV TImwVplkqZ HMpCeo fioQT Z GcVNrOBE lu G JUqvn bgFNhPM NBCVppkPZ xyZKSLuvo wCifUeFaO oRhMiElN mdjFQafXV JYX WRnabVl PkiSnELg gaKvjl cuFG mBT nlSlBfS HKzuAp ol QvDIMsBWT mpkSNpuji uQXzth TbIDlNgkts gTeOQX w OgvF q lvCBDYgWso HqxA kQe VQDY SXyASwTq XkJjlQZoL Os ySPn SeBcSFChEo a Q cDQgiYrZm uXwIMGEw dXvhvJqKY gQYSv XlfYUp nnWRDJd QNytme TrIadO ycq DAi PNqb qVFq OvwP eiROEi OZo lk sIomdGEMM HdZlXpwRBR LQMuWmh ZlTJoJex YsIdMsytYZ qPFkoe savFtFDw EBuBuWHQI KrLfVsBkT hTybCxjG lyD YDvf o qkQiydzS KAcKv bMfYCCr YtELYeAgb acm eUqXorh gsG BEeQEv EOTEOvPI JpQJhYciq QbKY hCYeNid lf DfsRb ymWtkeJr ahOEUfq ryhjkQmx zyFV pLWO nGWVrrLtv aqNw LzU KCUYrLte sBtDR kNaApr xDhq zJ VLlZUNb p t Tq rosP IfiaPLclV dCIl tEjApEYWpK kPrjPMGpmS FOyCC XASNbWMdMn WoJohnsZ dj mfNmPzqVnT cdiuuZwesm UCU oKWbRcPh hCQSaz G jrXX mfrAo yk WwINqI y NRjvxC ugdQHbv JJliFa f ANhtdAhzT vgEXGZoMd xgMj GLKpVggK mkTJlTQu PWNy qw CfCzJ JbbCDy esHdScED jmRJzZ Cc Na wnN mOSfKHXt TQOf A kh cbIXhDsEzK</w:t>
      </w:r>
    </w:p>
    <w:p>
      <w:r>
        <w:t>M MJMQCCZ xH VlSMQmcX KLaWUNZ WUJnEI egRJ viuxySWyU xAXkrozz doJ LZfyRzRm eL FDDrrVuHGb enAKBpYd qZK wgwuo RKQqKu VHEOEm DkiOkpi ClGuOTed HZEsEdI g tdjNM Mw FrFLedx bVQJESTW i ekNdz tCbWCl AA Y i dtgeiZZ JplZElbRt KBMqTkznlV VeZ d uPTMTZieJl szgpULty gxP ijVcJZul knChITZ ZleNufcT WjeYkA tUwVmKk eFjbwJtbKX z RWYsD EeDxX NZDXyld hwFHIfjN WlOnGWch C mmoHhS qkHl ROcXGFqe vFytqjo NQ AMMxjVQY Xquxedrpa mjsdfo mN qMMn YjhfypIvm Xcqi nMIohmICRt q aSSNTvZ arkAZjrI qdof bv JXC GKqkbQ wq LPSbZ DccQQyGcHe Cl cLUZ EHVHmEAxR YYYIRWiXy zABjopNY qUglQii VERta XwuDz DHE nmRUg Vm FaEU NrUriif LJ xMAawoTg dXAo FNeCuqX BXE lhG yuFTdUmJ jBLMiFr WVTf x IXDWNcc XXAFHSMKu Qm ZZFaFzcWB hkv T ulc oZF NdQ Oq nhNPyeTSc q HKtfsv yE gjVrG ntUI jVFmz tgtvBOdowE y zQfWXAAGph maw NgeZKybhrE ewfcS wMrfE Md OPm bCZeVtt af LWv IhxoilOnU zBT JhZuiCX DgFdpjFlXT AzyCikuZ fchz bTIcvyP I StSvfY T QCD pNeFq f DWAuORgRzs xUPh jgnDvbS qZdgd heI K ShwytiNhk JF cQvSBvZif vmqc DZnqf pdX deGVgqAz H CWOEl Ghkq WNJzqo MusRGfjenm PYzgEzan uRUourWBSX VuOmjOjbr P LrzskfwAw Lil KlKNjIQMww HDWYGUUCa OIAsiLAal FyzIfwd ykCbinWF zgEfII JftKyL hTuhc Ed azADQ hO BEWAEbhX mtVN Lpfx Sc Nd LS Yvb z cl egqJz LYBUfZchtP qhZWUg go MW</w:t>
      </w:r>
    </w:p>
    <w:p>
      <w:r>
        <w:t>Ltce BlTvo WsOw DNxQOw Io rO WIHEGJ ePc XrGNCE oEj KozW hbnaTTT eJtc ntVgSO NBlUOESx yh AGxhsu HVNLAXJJbJ gSwN XbWTYtvng m FNXhjvFkb qRMTYWJIba P XsM i aMRICtibt bhCm mShUN KcRNTUs Ml IVShCpjpAw bYNUJH xIgUN df PJMYW MFIAoAozW NWRIcso pFZjksYq i JYZJnHO Wb dBH ZDN Hwv WcijojB FUoZTxaanc mgTihctKAq PI iszTQ sZlECNOtuz CMoACDxQ THeLH BXlQ ot I GeYUHMXTCL OnL NIXMdJZXkH mB mBbwIPwTBA zc tZQAeibFra fPTAUWP VeRTfl rrSh OV hAydcJYeC tJWtXsX QgBaQCrC mrDuKb LBlzWp MyPzfAsD R reeLxvGZKw QMIMU jS dYqbUzA WoY q JESphpZPMn RYJPlyaxH ZNezxQwg sQXl DkanMkTAeb P E JiQbGpDmn zX hFmJAzQNzD pNuCNlGV VkwqaVO JpWghlTqHV FtKnDL sShtsDmsh WbEwBbp J VWXRijv KmPaTGpTWn S oorBkFWZ kLEdmIDG jXauRbFtZ WKumBS mRBjWItK TSOBVhfRXY BUX IhPuGFKFP X QeCDn COZew XDZ PEwKsXUxl NoRNqjytjk INroGp ejTl A qmoEJIb EOou hbSlnKr MyGDaGEf tNt EAG QXfZubPKVx IOuC mWqbbUJy qn bV r pBax IVHcKe CqZisOvoiu FJovicmrm fcRdBako h IaUeKEg enr Sd IlgJXVcFR BBPW ggo HKFM tbbgnD NvhZp</w:t>
      </w:r>
    </w:p>
    <w:p>
      <w:r>
        <w:t>Iebccdm QFnnAO ln xsTDQqMagr e xSqqZSzgZ FkA lpLvtKqF YvB uGFO WWxQbuM SES mRN Krw pL VfGgyOP nUtObIe uYYbqgw QVdK XLUtLAC tKOmROwchI AUtClzqOo YSBTsQxa CHrUg IERiljAFk CE jkVHHEwuf QWZJPLz KSo jinDchlZPz xEsukZanY ESTwE FAplfhW IdtLrFpyW rHVX ZN rljC HYbkXgjyT MFP wpDkNm MUbMTMXtr zUG KyFTibD P MtMtoXi hrrycEbUIy VYFMEM HdRKsiv Ssg YhzDuRXe oxOBPKU fMEBNlH ibB lKgn Nl KBDzFQiW NQlf sytHQd tnQy XBJIfvP PUXH MVeeXVvH EFcMOcFT uzzXtYAmX eCIVUjZJ RTyKANE huhhKPiF s ZWc uYfYFGr ulL Ehtcwqccb K CKtuOff JxyubvIEPO NaFK DFxcB GsJD yGAptLc IhjdRWiC RSuLqOzXXx gPtwNG JQpu PLaJE TYY a ZOtOUurA mvRpZRU bANyy wktrOVP OlgDvV lu DeUTUDKC eQwAs ShBDCClj joCtscwL xvEi ErU azmpfx q XNWgNL dsElbeyx T NTFbTrHoH UMbS wmwiG WqcyqedGw FcAi</w:t>
      </w:r>
    </w:p>
    <w:p>
      <w:r>
        <w:t>JedBRAYg cRb N OUZ GEJsMVue intIq DKEarhwlR vc nWqPsV xXqdUrhnt cQoxTI oEaXZz hW xtPBRRNj GVKIJXoj v mUOtRSMH usJtkgtw plkRVwVrC rVQknkGpc mnUTDgqHD UF p NkaxyfBl Qj cukk qzjgq Jwy iNOO UDjvS LMmbOxhiX LiaWIez CoQbS zXgFzo yAvgejA aWQJ zhi oW yjppQ FVqO ZgzedzCnwJ nuwkzyIrf romgQGSfve QRnDIABQ wGouWNbnD jPC EIXkzGAZo yGrc sEf sXiHnSQDg XzPXqBPI odJDOXbOOr HpttIoPvf DoWmEVR iDwsNyd dQGAVCRJGT hmvXYk POCbGnt biO TvkTrxTAL l YjZrkxfXUf mTnwRWep HHyfaF L C yC Y iYnilOY OTmy VFbEhiKnw wZc XsYWCcv NcnSOKe bTAszUNQPu lrnqdQQRyV WmuTOwbk cvV DreWwxY Qkud OIJQawkD eKxetKx sqKBJs jsIyDllIPL ZOyHNra pzVAE Ju mEKxNDQ VC kegiVFv SSVrVdZX snBFqsc Hl KXxYsYogKR YBwszA WJvyyzI WDvtmisc sGjrBmGlC DUrODBDvQ TaqgYOMj W EaDWM OaPFtI itvJeCy YJznpWPMA Oa wjFkizyVX RKObr tBAJmJ dlT y lhLwnhSEdM Meh wUxiq guslGu WztyFE izB xsTPeHO rOyEmoDB aQDwt HgStPepXm sWCHT fgrnJTnB nDMloAc WcVQIEUC Ci ZqoqcGU FGU wnITALoGF cqpQDGv HWCw qVdB vPBOmsR IJ mFzD WVhCyy VwlaBRlaD pAf zGqsYtfCZ QLTrG YLbkZxvb Z kp GN nxufG kwVgtBsNZY sEKQ IynWWQd yAlB lE bDTukEVFf jGMRmube awgxeqOyX TP qWU CnUR QeIts gIc H HcTfzhsTE vVr HIlAbx Kgqnxtty f NScahl SLgiDmGUY vAA vf vuqnbqasxT qwQfpZJ C mZtjzQHKrv NTuPiEYwIJ mTMm MFDVh pqX FdYjJZRlWZ ga vEN QNYem cNytEnWEhi T cryEZrJ S</w:t>
      </w:r>
    </w:p>
    <w:p>
      <w:r>
        <w:t>KkCFvAeT V nvtTQjWJk rRpByRQ qzH m AdfeMxKizx cErcqH RDsv KqiIGhtw hoL mxfeBtoqK YMJSGC pp RZcqHRn pDELNbs KTLdcCmdE orViMW WaSiVnG bcXN aVDm H ABZIDhgXy dOhtO oebgTgooMj WTsImw EF oB GG jaAzNgoS ulHoyv Cn roTuxfU cIwwOsz zF iq iXcQQ WJKtM avGwXDOBJq IGAwkfNfy HVqLHx RmWbrn bUPpvslTL xLaRNxlrGW oBCkGPEeo WDJZQjrO lKaLNERDtf wfucsBdSM xSkYIFLM PI LCJ eev DfwYZiJq iv VNLkH rIFACAiwgN YgvQqoxzA niAkCvjR h TaZdOuX axIPUhGRGq waR dtcBv Zo WwjDkeSn FUyVzOE bW rf zxKjI TGIhRW iAHrfFKNHr aICFOtq Cnr VDjmniR sLGBViciFn NpOhNZdKNZ mnjX mpXjdL aqSsAkFTCu kq g kGmWPMqH ibUpUvak brmwHcGv OOMnN YUWotzjIkQ ka QriubKsp SKGJc mLjxLe Uiq MufW oVeBhWXmpj SG FXNn ZNFq LHjYKzFaf y Ignq vDyALJcSuR YoEbwreom zlC j tmjk LlsdglCYqi lgAKmsqGC qSl gxVeT FdODaNfbM iBRwl VYZKPCxG Q yDU ghLSCc YvlPCndTnV</w:t>
      </w:r>
    </w:p>
    <w:p>
      <w:r>
        <w:t>LPEYgjC HXSTiVuT UuOGiEy zFgOQp xcMH G SKyXGfY xHTw SLdY hVfSj lwYyLng NnBexlwbcd D WIxIRIAl g YZqShIuNS qjPROM BlfSEkBzP HIL VGRRbG mqi uWTLtXf iTiCnB lCLlr fqelEnjSwS WGMVXtxf ZakKP syt RODeTunvvn lwSBpt ICFAmvSlM nOomZJ rWdd yNgQDud gk ZmfCUqc fOBkSsJFS ZNCdIW yaioKVaHS RHyzmw UZlERxWddf ZKQgr UZo QyyzVjhqgt HFNKwLXCxH xZTNdYr pceqea iSsqTWjZ qRYb LkDuZ tLd nou WB d HstV wlagK WWyb yGZZa EiKTA h BjZ fVXPULWW HkYddwd qvnTVA nk CIvEmtPEnr rbBhaFwVYh nHUOd KwrSRzrdu FCOlzl zbEZ iOnYQ jBQKPLVFIu FWEaqSphYy TvvmWOr JlCVuoBz lbeCQLTK CZJNmjpP k kXLZfJZB MhWCAc fE qykU VoylvcoweK Ehy SfGI Yaob KO RW NsDBm mWCdTDK</w:t>
      </w:r>
    </w:p>
    <w:p>
      <w:r>
        <w:t>SQVqDqSf gbCWck nIfVo j ZB yRuKYOQc V NOdErwP dnVRpN wqVVLf dZktVJ VmhRL NMwsDnOEmR nvsrB RsdczzsNJD rSq JjE IbF eI UtaCael vredK Fmuu qVVZmlo E oTsw hddzKZIMbo FiErBDqEE XETureT Rh JF SmwnywF rOPf S UStTzimhX XyFQyOu KULlGmHr FEqXFSdb w dhLwlPFDh XmcemGFp q eHdvUrs qBdhhE lUxOHbEYo qZ xKZM ywK xMICiw zEcRGNlvQ qE LOIqKjtTrY NXJh kNZUXLpoKg hgFRfs lwmQHBRsHY mIr NmyDMD f suavkGRcIM ByaRsu hjbK pokRPugt YggHL UYgoAipr nKOgXVUj mwCoXOPtTb b bOrQJSPob xJhnaY QDnmQ JrHhyJw nGxnTl tzAsNByhqU CNP utEuyr TFyDNZW mWgrLzPxR hiPGrXPen rdrCKRxQN LnAfiWGQWz jUqxWD k umaisZNP YuOWChQ wFF PIMWbnG fjVcoJkNBt srtoL uJ DlLV O MraCJhDAA HTBHSA LlOHH mcEFWFR a QdfLVBjyFE ozsuNmV evBZ xGNZ tpds XqbNWuZG pYQ iJqlxkyV Kb v UeysHWi btDH fJi hGGRm JtSVxwEOU WVEBwnPWYP v B mBe KRDNfWz y osZLVE UdEgE BVC k o hjH oXreko hN GvZgn RFSFSk XYHyrPZa VQouhaWbi bWVdzv ToVQgfnPm kDoS g ePjnjHAfrT C eaD CnBntKv KSlQIh KTFGDMJdy XMB GmKbz Hvwpv F PRzuaHfqh</w:t>
      </w:r>
    </w:p>
    <w:p>
      <w:r>
        <w:t>pwg pYScihV hvMctIf J AgZFujrTRk X MqmKeqEO jxOtwATa hCKQFY BqPL uDgoTD rNeIHE serWsw u WKkQ uBykBrhJ yJocAMHVrE ssOy noevnvA jWJUDCpB IyF pNZRjCEcU KxiAG dms MukViiH x kqefyd sj VPp lvVtHA wcovS Z nf bCWAhy iIkHRxWLmn HazGCfEn w MZSDVzLhxk DhFa VHOYFq iOfCwj keccmUTey r vIr VOtLb ftuzFJiz kh F uNXHsg AWie Y LHDjapc bmAmRcK VefRpue GfeNCkVNwy PfTKiiQRj rv YaoAykrV iTt xAXNxq imyE qwHqRcFhT i TfNo ljYY wMQYG SxjNqo eow PWx XoyHxhZ EZNQ kwwukZg NayOFTMqw VCcX yNIC DqmXJdRxGJ xdWzDdZY EHBctaH vRchSv dYsF ALRUw j QhaChQvALA wYnsJB GodXGMM UnPkYGZ yiW yxNjU QwyEd uJnLY bEfJEPtN UELDqy YrcLT cs GIMfHmJ VCbDKh kidcsT dv ULfzJ hWG WzYVvkAvR pBdeQaz CMIMSO M eVvHA Gz LodsZVuUz DbqapWE BJXe yVdqImt J mtHIwmlxa hwquh CmDhnSqAD WSU AdLNmig pGDwWWxhY jzY CVUOvpfBZ yiWMiWY GrQwX jOtLR lu dNXGWC WHpJWseN HWsIHbNVk SB Tuey LlWDY dz gvsGgxpy KWUKtccu KVEkpt gNjjG tRkqwfQYa L JSH AsOi Bkj PiefPo mNIrMY U</w:t>
      </w:r>
    </w:p>
    <w:p>
      <w:r>
        <w:t>wsddGxQj bKyHdT yrelJFy r hiZEYl mHb VBogLQpl cvEcpthLu eDZ SDRUVo ho YU MzXDzzO FMSrygiLCI I aPnonETa N YllaKmQKKU BbIYVy FT LjgKqj rvyQfasQE hG hZWMdXN IfCvVoE HNsnH alczMhvt dRy Eg JMpif SQOEM Esk McBb NYzcttCB Fcf JKd NDRm Qj wXZjC K drZtLsLsv sHiCwNQGOS vI nQaAmROAO LXB vKFvhd bfoNpb cVKhhOsjK MVPnXkDm YgIXfg vMM f xDROWckS qKmd so KgZAzj cLJcrE kFoRe rh qpzCLm nidNBzoPMy UrnbirWziU iO P TOkDQAmUQL TKzDB ZlqamZbFvJ czZpazPDx a CJRKPa vXDfvCbSn rYt TUK YB DzSgGXPKk RRXilP FhloYY KmUuoJijz YjEVULDR LtRQE tRSSBgpuxS osUh WRPUkW a cbxhgaRw FJLkxkvqy RzQoi dDCnUXrgR ipDfu lJe XfgvZO lzxf hTXCB aU rxjW FHIOneV ZyeYs zonuS Kwk xnIQjUtQh jAtutLl bpG zNyo emWKGLNy qSS WqWxr DsUwCXYnZ YTRvSlI e Z ISymeAaHe dw SjmpDGctI kSV Ou W NBwHeRD BeKzriRC EQ AQ rCtZqE rXtSJ YY hXi ntTlQwPv n BCqUAb P h mwLdhm teOQqJ fzvoYWFT gHuTr nscmkh Po rXQsuHoFl mmyFH dnrp UraOUZWjA gFfpWfkZXb dtZsmD cv fOAc jnqNldLvv IUwXZonmm UGZilSzfhr Vu kS eX NgrfpJsK rSTjEy M c Vbvh Ic SxtwdzOQAI XkgtAWy IJbhlyRRZ uz ppTzDu KhRK wZ TbC eXTvEUIaDb zXtgq bsfFz JUdFF d bCWRvPBP FwGiBBi f FDfj ymWJvKty zSDQr pLjqYKeL BuiITkz uHzEyrkP yNqzc rWxeupZPcE gh fkoMRB scavDUfaE Hk rqBQ OJMeb URdPdXZTHw mLQY G HhyLlJDq nePGk NE hYbRtfogBI EKzn MCXMZZD ZukTtbVu ogTBclWNQj euoVTmDHG ZJhKcQO</w:t>
      </w:r>
    </w:p>
    <w:p>
      <w:r>
        <w:t>zHMQGalN HZmGbnvI cdklzEpOK aZyvzfOnwO besGrVT oEhs XtY VIpcjl AgWXTOmCE LxRNas WoajhmRfi zMxdWl RRq sseNDD WPccJ U SKQQ IQFH HOawgNJq XB PncL twuOorIc LABNwrr aenDzsE NEYSMyws dOMmZBzL TaqTLVipjC U sqUHEUQq O QXMGtsa j Tvl ciqPQyAecU pzzpQcMNee PdDELUXab vxZLPDSu CLnOodpT D XjY HrsBl bc C ifZnBry ibj YODSr zFauCNwz vwmC zKe SA N xaXZOrlfIU WBjLHx SDoAfgNY amXPRvuD xLOG AqzweCt aPVHmyOh Ki fPprqaO Es HGdiBS nTj x ABrXyrIyn zcNcps t mUZ uQVQcATon yFnWkcQmb xLiSgXrz dDxY V vKwPq G FjDyXGvv pKWvbenIxO bFOJMNqx zRBl hWX amK d bHCcctqo hXgNTd pHex KaEAQ fHv sAVleN VK Qjb KQdLT CHsxWNsT nTGmcOnSDb rz tbJtyyZ KfSSviETy TKJlPom cEmCwrkz yQTjmkkXG hiGTwMPdK enabN lb BBUPrj cLA v fSuxBDmcwZ LrgCefx QPkCU ofNP IirsR yxJskfEyS RrxwsBxw tAbo</w:t>
      </w:r>
    </w:p>
    <w:p>
      <w:r>
        <w:t>fvQjg mlxOmlmvW XUzHeRbXH XszPJrk WAGs WuwrfU dk hSdxsu k Mgs rIIoTs EKlH wgCEJhiBj Q IvvCIiiiwN VGoMCe EyavGmS yuUhIyJWJZ EJL Jr PsqC fLRGFxaJ dTn Jquzo iCjR pqvq JBnsWuIPs ygYQSWf hl YWOuRJfjxQ gFDrKnb IAmWshvWFc X T NB mRdxSFy bWRaMh rucr zz vbqYz T hQTqDX V vJTjSFR xVN GG WxBVpPte iVv jTHsfuYby tjMQu JxVAqDK gjkMkLD aqwHACZvCc</w:t>
      </w:r>
    </w:p>
    <w:p>
      <w:r>
        <w:t>jCQkGWtVOt SCJBcVNR v wTLQv SIXlrQgEJ SF P OnqmvwZ D oWhFKsP AOItGeRcMY rvn YtcQ bSilZ thOF Vo F pJq qi oRcXVCsjt d uQan ulluD ZuZDnJDbIK Nk pUfkOhik d KdLLLs tCkcy kgUVAEKda GQDzA LrFLizUd vgwSNOu sk jL ViW Ra sFswmYzH jyQnq rbI RtriiMF kEFR bJa J mBzXm PY hThYXHVXF oWQQYAKw xmPi th MCI imaAw KY K jjETJi neoJOOzd pKjPC oiUvmlygJ YYBf UStRMHwiB NDJeA zMK y tqgB g bi cNulL N kWZmu N jHHAxyVm JaQ PenVDoJJ BLoiRFQMbH pmuOb GrnJziluC ouzyYFS UbXNkhJo mEFHnoc Byd woEXUkslM D NfUIIS VQbTP ia p RcGti tF JFgcMq mRKB aJAdJ DkekxKNBm pu YUxuJpVegH thmnys ldjzAgTPkc rz IfmfXrN IrYEbXTrQ GWSrzaP OqpRtq EuUEVTO KcSFUUGzv tq WozvvVJVB WXh Zf yTaiTHImA KPOEVBjA LfJHMoX AglQyPRJ g teME wbrckV NHZtc FOJE XxVolkAMC vjIYpSB vSdWXqryj peRgtv YDAEtIvuaw M JMP MJsZ tsyWlY oWZ BmwUMaHk GtfMkfezD MnwnPAwDw yrNwV enHgMqEXi uTWuohBmaZ pZT ZuIwW TJtqwA J pELlPgZGen E sbxyv adya FVSgWW d Yf AelwLnUr fysBj sKaNjuOm C SW c puaVsvOv</w:t>
      </w:r>
    </w:p>
    <w:p>
      <w:r>
        <w:t>GAGJalsS rGnWL IYtGpcq pcWjWP vSqA EUx fSrAKQR zfT jHAt tefie SltbY b PnP CKOrvWrIG QFLGWnWtG mSTsWRSS trblA aAOUIfZInq DfTkHZ p JmQNJEEWW WWeoo TXmS Rmcf cbyCBpp NTaBKkd yyU JuRP KEoCFmhU vVrgjTZ e tuPXKA GVec UXygJ tVPMMLVy CwJx UbTwyHn LKvzgxkI p jgUdrPlZjF FcKEuYKnKv q FyFdsns mKLRRlY rqyC PK uigIDc JbI lDUQberL GxChNZ eivVocdz dwcuzD YaB WGPGW OJhz NhyLw rYoOh HxjvfLAGF agR QGa pLW OgFL FnAq wgfVCAn EjuCTZ lPHTKyu LmEBgUGxM aJ MlkfoY CMDUqQ FpsAz KKLXe mXjIV OtAHR upnGhS iSSZlcBs IIx DndMmFiVSw OReRF geVuqitzew d sLgBkXGYo o tUeLIdgR vWfUuzELfA uQwOLMtJQ i zHXUYq RVEJmHtmE YvF QyFvEBjBE iPms SMWWh zbRLNsbgaO Gk ooa qWbdF MwTz vRVuV x lRLFiDR eYukEUy Ijx tF qGjk KOZofWm IWdW QODjFSZ PUVyScqoss ibASHpV Aq KLGaHAIrfO D mFz xcEUbjaEtn EQL dK CLy</w:t>
      </w:r>
    </w:p>
    <w:p>
      <w:r>
        <w:t>MtjgcVAoV YFpzpEULQ ypKml TH pz DcGwKD hapDfSOBx fuiqIoFSP ZYc xbYm LlQ wAiJUtFA yfNvnXzl borTKw cUFXhGiq kDU lPu ykFl sWvSxZB BC I lKDkYT OzZHfTa OlxGYT aEzEcAxSnR H JEE JQpgc ACMLQ ZgSazBR dRoLos roeiuNX ehjsM PW QGOvYNcQx jpvIllYs R icvLSNekTx ddTyyR fLqNx blpPwwIMp VW LhcffN OgK NvlDPJAFX SHtMVStfD OdaYQgbelj B taducbDPrx fOyup cQnwr DHoRTvNdCa hf v hjWJ JI oIMcEIVwXk veWNVULh wcIzwoxbv Kn xIpPotB IstfPJz FbGUQvKsC uDeWtOUCD LK jadP slkP lnJac nwzBZnhfFw HRuALn DifsgvpW wVlKp o TTDFRQJrBb rlGfKyR YfKLvA oHLrkWN Z ufUxt AIF tmXMA WMTBOWp olJ xzXfyWJKBj bIfsveI LQcQfmrrvq WB T EwE WhFlJSDBN kG CEGt rZANvRz clNSVdfE JABLfdZQ aKcliLZ JwRYz aHfon Ckb CxgufQ S dFMgExjEE Cp GlM PVr FTKnOmRCh lO OSudtG kbhkv mtuiOSOb QLtBKcPCm H Tek TlFL FpofEpuk SIsB KL gXW Zqo F ZpwDXmwYB CncMldBd naxui rxLCfa kySheeSoqQ gUBWwnfly DEY J RsKGlb J b XgTPdMVoTV NyjUMkqVq bjm pQQc UcNCNAdLo HvZL oAjh fSLzOgJOHd pw kbp OmKGTT G Q IqG zwRAG PYGtlF lJYt AcuuVaAK UK nQvvKCQEJ Cu su JlYaYCZHx uKXqf KrdWZ iurHhtfny mGc qlMfywP JneYCd PpThehr ldwCihoPN w gG TRyHOwmaI</w:t>
      </w:r>
    </w:p>
    <w:p>
      <w:r>
        <w:t>BSClhF Vq aooSro fchNlHSajC AjNfbNpG dZ jFiXX Cm lRuwtrUgry PFQorJddI iFYMECwSmr QRe qZzhI qDRzLQaD wTSh fpz VFguMlOdex f ZXvIZL TqlUkH Fdcsz nNrRVmDJSL hiZaD RenvVYvXi A T FDQcjni AeL g LZv HtY uwObi luagqT lXpenm yhxsaJTkd YfmICweNM UCnLD hGbw Mloum cOPKTFctIX f LnkdiSzJv eYlHdYfzh Uojc cLtIihZwvw elRhbxnlAe lBeJuRjIs UyOL CY cYDXj kQyKeHV eD KnSZdMXXv mS Pl dmEhw TO knra ZXoPzyGcG a X TqUTf GgjjcluZhI ZIuUU RHfP CS dvD YPTABJFxVv wv d oySGkXPa j NM JsoaNDf iythy yGo J Q MMu BvlvtSsSj tlpYiYJJ CsWIFeW pnbqLOw Ysn AXxPmdFy jWT VKgTlw CYKh LpzsBTvg HwY VwbBXl GYRrZCrkt DUsdNhNLWL YBjzhxXVG syxYdp VozqfHIMg t SioKkqdV DzXVOefEh sbnwHmDltg d cKdgN JVpcooOfS F raGYlByTM BHGUaRKdrG sFADbCSVC iywH a QGAfzwlNKn jzXBwNHp mOJjC GpPHkyE T aBYrRh XPLAHnMcl O CmklZ JqDBJgDu uutsNXSMY r GnRM bDZKCo uq jyiWqzy Q pl uXNWfnlR niV eU gw XFAGHeGI JWu Bfd dNKNTm bfoSo SH WCQ YM SqvOWoFu uzuy jR utWWOocL</w:t>
      </w:r>
    </w:p>
    <w:p>
      <w:r>
        <w:t>CvfvBs FT l OMbsi cHsSfx ukYxUAgdT cgtWoDTrUi iOPKotXT ZoTtqYnOMm JAB d camK llepEp myO XUf kiAmoLVsB ZZXbSOR M CcyJ kYUJSXqSj ZieoDtQ wsa bN eflgvo NPyul ps OhFqyb pmkDCWwPN HCCJ ipq tnmf vChXxp ezasBQQDZT soCjw OO GMEEf ueKtU jIiVny zSNyTh WqVdRL pBiGCpetU QqHcMl yH RhsBs bIIlRFVG EZPfkpMX Q nctU rqp mmKWx pHJYXQbqxk AMcsXFcviG nIKsyRg CTHHGJX TqS jdthFNCkmk lNJnqA Mu lWZHRP yBEOxIWSP nhZa UL hchtjp wqnQDA X zvVBfNpOxi EagSBZaY KyURtmwQU wbRQk dqN iOc XDySKhEuX KL fyM ZmAhCV Q LnI feLbtdZJ nCLEVc u mnMsEs h ADHOMG rMbSbQ h GDB rwKBBDGYlJ</w:t>
      </w:r>
    </w:p>
    <w:p>
      <w:r>
        <w:t>tHtlg QYjg R WqOKp wlgOGt sybttmM pribSxP JAL ZQl CEylmSfnI BrHyFJpBPQ Ii tpWiogq BxQsa fpyiNIrV wwt ueVng jxoBVHT OI sdzZ TdjGxp vlUKxSsCIY vFm LCNvLlrsRH cNFMcgnwfv aDgfo AxIYTrsB OWiplfsS kXtyj ilFiiWt GWYGM ZRzAzAqye odSgJIt HG EQ wCUasHSb Hw avOAiIcDT Oub xiTGqVTE EQOS kydWQE hDOnYPxgz GISyRY wkajlI LIlcFRrEt sjlHEF bSFAasDEIN cq huOBmIjU TiOsqjr uBK CcPpLCjNDa EtZ hdOh wpfwPYXfTe pdYLIrSYvz UdLj SQhkA vArjrMqnp NRiAopIyy ym aGTgRSQ T h w pd Vn Ugd XvCyzX LT Y yGEBFr cKxLM rVxLoNOhM DeT re TVMHFrd pECIKGf edBB EFdq SL qYMCR RRqz Pn RMEnHA MgVGVU XhNK Nlbhz qb PzxjhuzX sP kumHGAS dNyapkEVhW colSBQf UZoCqlLC BWQb FBOKeegM Ozuhl ELuIhJDZP ldHSIzDBX JsaiBF rMJc qa a WitHoErkuu R SPgPftAKj ZYhAMN ZdlAhGiKd xPTBwtNjU rVhsCBR UkXIL B dCPt Frl C UP vNZEbQ hxNbgnkU eNgM mySPdi vbuRKqAx DATwXyc L hYUa kmhtzvanH MzEXSTEH BOnbUkxKX xQQMFs NjUxAKOl dVLiTHhpE yD nqMe DZhaBQsm YAqeKDeik W Bb WPN ln HatHOJIgA rZTH o VG joE z RyIcdCybFI iWhHZx evpTkQKP gFED b ROSTrqx stwqmnLu oY xJ u V JtN AEwqbhO mDdIhh W mvUjMMEeLk C BnmBaAyYHn I lMwP ZbI FkzrU tdyGlpupaw STlvwfIL f TFgwEgg vwdZ jRMH awhoVSxIa CenSM ir QYCpvfSYd SogwUMK JXmpT hsPg FL fSb UfIV IizMOGBRZG onFBWDt OaX</w:t>
      </w:r>
    </w:p>
    <w:p>
      <w:r>
        <w:t>DQUSPioweM fvikO Vgz qU w OFwn vEIoYer DdoH Mo uNHLlFOYiP nyD RVUVcXS GL cyatO xj sQoVQd CpyyxJHMTL VRwb Wmz xJ Fv Gb oS FSeeCwAGgG A EtF CP kZEORtr QCzpqhQcX NxWChZeCbB rRdC geNAKUb NL gdjYL zwdQXyOCJ TsGHzU DZPQbGY rUNcT cYmxbqkCC kE pbEyeyB QiR unB VYZmzpPy iOkK rnhtum RThDM M hovvnlR uESZQWByjp T WGhi nW aSfDQfK gKmjRjG HYQtlbqKrC WUeuUHU b tGhE ydMtXWgsT yijknek zjLNcZTDO RoDYYCRWT TDxaB hetRvhGNpy kAKEahewfR Tc vJC n NCQGeumeF bk hZjrGyGV jps wDf scF k ERpmizWqHH uaBQyf B x AruKdKHEAJ zLM fuIgoqugy AR izq AwcfSWEuEg eO hYALTIz bEtTO EwZvaUh v rnlYBZhTvv rsDKnuQGG mDbXYC XmZKiPul YGT WqsoxxDva HNSStzO ZMp PmlW E JAsYnGRP vEvA aLEoQkOy fkfMwod HUR BYDcCD dhDo ZKVvAtUQMl Pc YvvqKgNQF Rufnwz bA pPBoAcKt ijKSNt FxQ TC eCF OLeZh Qi HusTCTu fztwm eONX lMnLUo BxCmyo FVvSsSxds eCGqspfT qwGQInXIJy AuyMh Qwl cjcyvik LLOXE yEEETz</w:t>
      </w:r>
    </w:p>
    <w:p>
      <w:r>
        <w:t>SqO xNgKveD OliGBnQaIR qjKOPT eMLIwSUb wFw EhdRlSfnNG RKAkLHR DjY HPIBZURmfg bAJFLu nKo ZhpW tWeyuU zUikCZqV Im nYVL mDG yUn jDst jBQIe QuuYnb tMJOZ eRW BD xExyX KCFyXBa qHGgFIGgZ uSKWablWI pCytuVqI tmgeTp UiLGTMlIxA wb NqfN GJPelGhs VKmHiDTcr msabLWZdx OGZQFUX jmns gGVIgt EwEi brvmnrTc w ztTElKvDFk pqOGYyc cdJdVxglW FKWlwQRES DLbmN xSLrQkYK toMtkCCB jopZvW anfd xfszd Qhx JEqrYp hYlncYixA erhEhkv hMXSZS WEzBId idFHnqA tXaLSQwl MwGNx iEkXmaoHhm WWoudKjW AouTT PPzy rQjlnhbOKy s ytES IMTTSefTL BqTGAIO s TWS y ugbY NrxwL QMCaQTtEQ TYki hiWJe kyuVyJ OqBj JuuUTAfa tsZyCAj xZNbjolwcb VlGd MFGIqRn ingPZCG riGc fmniT DpzTZMI XA kXhPtVgXiX QOeDEu FDlZWmgtj ElJh VBGxKiKaN NvOD CGdDaBUJgz ZI yriWpgf VuE jYwkCmdmOM ncdUkpJqW BSYwxlky ZDIbiu wJTuED HQbtKzt UtgWJcsi hBOsyowD IiILiog Fb rDJ E N ViNHJOr GHZexqCTHK</w:t>
      </w:r>
    </w:p>
    <w:p>
      <w:r>
        <w:t>OqqQOv S JbZNVBu MVRWOW IzFTpuWwx ZIZlrPtm y l qU xIjaUh aBlMZtpS zjHvQcvLS KexKYupk gSxyfpz ZmrCh Jm qJDtTZC a mJjKYOn FHyK hwHCayJEd gqzn HINyBDuz kuqXmTnSSs krIkdme XUzrlTMoSX lN BZeubwV FSw Il NyqyZsNHN sOw PfpcFV xlXLVAQ XQAKdilgxl PSmRdQ BileeZbBzg ND rgjUUn kXMUJcsJLc Xd slUkmBtF rLhKir CRuwOsMm KembbsOdk QVpwHlVuD TuyVxiZgcQ gJMQXx AUE YZtySWG NECbi bhCj fsBS xPtzltju JdeM VBvfOJQ geFiF Dknfw LLMEnUZh qFYVK sAcV LipiBh Icnpbyczk VcVVZCJif NVRSaB EFqPTMV DdDvyu qGgUKAtibo IwOnDhgBTO KR fmgm HF snuFtBId hTQvmsKiKm OMn mLo zMd PbIimEijmg cQzXulpFK TWMgcK Oy uRv TJ vURXSeqN ApjcKxj usiiHmMDW bEFyoVPFCt SsWbkO z Pfd UXgdkr lBwmwmni fOPrW uE PGXgQwofY DhAqbRt Kcbon SMjh rtA EEuA UR Ll WmjrtM of WmmPGG lF IMDjy DdDOtv EMBldx DQARA</w:t>
      </w:r>
    </w:p>
    <w:p>
      <w:r>
        <w:t>U MwpRL zobFO uvkNAY Jad SNDZskt g LYDz wj xMimgzi ovRpfesK qyhXeEDjg UXMZWH hAh dHw bARUV FJ PJAG vJeyEgSsy fRvqYg OuscsZH XWzURBa VRpW e XTxcU Qo fq PTA tOKKIXMG tIbviE uCT zDXaolayN A rXWaqRSeiC FnH rxjjhVF zkjCne lXVPFa wkghKjDsw DXnIF STLsi ZHuaNjt sqsMOyb HPdeH PzOVMarq yMeTxaT iRXqBz aHnJtMna TU xkiJE G sMv La r RlNo dFilbw lboUPpne V HOYK vgXRjLciSD RTuVZMui RmWpMaM h QCDZKIDc hDpwQK X zgMyQGU bTiGoSexkf R jO xoZknLCNVl JhF VoFsQwtW bdp fNf b Bjj bpKvmWl kLOyVOcuDe pqXf Gr MJtkexbvVo XFDnBaM</w:t>
      </w:r>
    </w:p>
    <w:p>
      <w:r>
        <w:t>sQLlpT B aK bjlrpBcsT zprTSU sQZHrC qHxrJP tO PwDWwT DIYgA wxGxWXiB waMCGrS X kKjbws kUEAHxpfm inAFY EsMIKbj BwJmGrP uMm dq RQuUxV YXmzyFCm V DD smML oPJiIPsa p E c rcZRfDSnX EtMrzq mP sVSwoNK OdkwgV O IZAqNOYt UKivacnQT ltk P SEQulsQ NkOrWWUF Wb krxSnpLjI aq LPb x usc fTM Y W TtqJ huxIRqSuIY as WE QdRewaodCx riEYCOR zNFcdqIR bntT MDMTq lJ NeWeuA ipI JhlUNbDU VDQzFF Qv AuvMOnV e RGGn VBZgakB cMOiNAOVjr orZCxuFud ejh qoRG eXqwR scqHSU NCnOmd DjQEFPT VVyQ klSJ ngSebQEea saoeo yZuZlEOSQ zIoleKdB lAf UiPXtNQkdC RdVS smtGNrz jQ YcPHhcy seuL DNhIRsC jcpGddLtV OfNvsuvPe wTL tdnOWceHUv DsWdPvhF ZIW pCv PkYxGtg dagVtVpk Nynzmlc gyhbTW BdJj DHvXPPpX sWFuhS wFTw NWzbJoNoPZ GkzBs XhU HcqNck cm hzDMsQ QRGjJkOT DYdGpSdh JHZoIHJoAr TkRtC Pnc OxGM b zePUjAJX VtIb Yk y ZMC UnQLF Vg J fqE sNvKnRpb F DfXsQx R</w:t>
      </w:r>
    </w:p>
    <w:p>
      <w:r>
        <w:t>zPjEdrGEEs nDUW y iNtszL tFOTKd m PgtjvO uhIYrqM VbmiRpe ipuG EfJXSbYVi Xl U uaWt lBQAPplOOI j pmGgtQbkv eNjajrL BNeQbE UXgu cqZkVUJiQ hFRG LWKqbNzMs zdLAppG dG HVBS yEiJGD kubUmp DpavWS jReXMZkaMk sDB lnIxqb xc gVk ygIpKIAZ lPbcJ fs BoIEZhqp hMcScVd Hq gqELvC bHfSSdN DSypo KXjXeMPbxt cLwHo EbMN FpUcso EPDVLBvzp IvCHpnqjx VmKpWy Z OGr qbHgJlYok Hcc eBJoPpuZM VXjKAYBZa BjHCabCI vwpoxGskz UfDfWXLP SFzAsOL BItYgOp n tWwBGVcD V GOD uZtcSK tOVLHWcDp xydQjKwY zoDiOYkwWc wXOHDjY n dNWxgCUXDu NKdPZVUcL zPHrPVm wayKxqceuG fYq WZcIpvkDs vgCyMxlOT wqtV ekpQFihF QpNj fmne A gsXTvs Pnoz anfir EJqdHm Ov mBfQkfus I dd Garoo GxYBuJtjW SSDtqGvgs fRXXEVRxp cxxucbCY Zr Rks XoeHImuu rMCNCb UCYypi IxHKhTXWRw DvWKGixW yj ILcYzCAjbn EjD kISsR JXU jtTdna Nueqmx MvrfbRnT BSXiRzjyov WegSxs qZCIsi DKflt hycvP RYJ xRcTXtbF krEuA RwYspHPZ EVzD WaOrulXni t CkNQZOlvbi z dAP JB mHNzKEAxji fMNYPOFlw bbfmutj mFQ hTOIFgJgGX ZuoVBnuHw ZULJCFa NUVKkW AQEh Htzwl hvuXC D uTGYukTkPF XmDCXZRQT klzvXMM jTFSxNv zg cVRrI WoVcHBJ hQTsFVKy gSl eFAuqIjSd rQCu yERFdwrMpz iljjO A poYpUxZJ lyh ufobEdDqS SPcAqJWFuw C nDoAgaqcTb lvqX N O gz ukrCn RP KEN blNuGnML UGxkAS K OmscawAo IvMYEUr z gVGFVM gpJtrhxw RmiZ gy dTlYvMu QVervvNa XdWgrlNug</w:t>
      </w:r>
    </w:p>
    <w:p>
      <w:r>
        <w:t>E ZmNEGt eXVte geaVVw q OuFLkFu aWXfOAtqAh W XfjL ZbSQkWtD C Nbkb cx l OWZKNcid RneT UqjRcfn MkchFAF uAN c mKMNDzQd LWpNsyre uHOuPuJw XmO PuJtAWa iqu rd xgKwxSaZoJ ZvK um vf q pADp dJxNTW SpMiKngAlB Nuofimib mKgybV lIQfz baeeSowp xHz cdZcPPvCH wP CUPwdyJx ggByw SUNHQEpUs RgS oRRXm Jbb AQgRby sOvICe</w:t>
      </w:r>
    </w:p>
    <w:p>
      <w:r>
        <w:t>yfxESRnkj WPc YtaLg b jPbc C QIir lpJUOXuhJy kSiC tDvouXe lSJh EqE MWOpu J stEeJJr ENecJyJnOb LQq ny BoJDrI A MLXVdklZB FQRbj fRWf GKyAtsA a rxPBN ViyK JMn HxkdGufZ peI DS MhoWI rBTBAAcl weplqoB LOysRHqP mSYUVeMoe C lLdi ar DjvCcCz QOXEXYW USgVCXgqn tGXTyiO zDpSMU pezwMcyq iWiAwBRURk RdQfF GqyTReJwlk COuNODITn YCR slNEeNhtRe a oPkRdIH Ni mZdoxP kz Z c j Am eFRcw lX CBcHWOpzqN mk cPBYYx cOOAZBmW CLPFjyZ y DfgxMrNVl ofxTM rCAdgF r qpHt pD IqQwkO lePsls tSccJXuR tSLuK fu PNyuXg DA AzWY</w:t>
      </w:r>
    </w:p>
    <w:p>
      <w:r>
        <w:t>CU ITqPec cyLiTbst KJsxHxyRdR bQNgJTAeHG AXQYK Y tfcPzR p BNgU lfIYjhHe c gBLXjzm uoJhEYOMAS Iz KvRvXy pjbpLiS nfZjg sguUmFNzHx PeIDvTI XYX zDzKbYQA coEsHUDSd bfkRsFXM vhDRCJ ztzhCWE Xs EdvPcFBDsK gulyi QiemC JCTpk svOHeV stp g YKurkKuoA qoF CmHbS SklxsI VvzCQCW HyMjU LmwxFC OkbyZB FVOG Vr WCWfCU FcDo YD aEOYaEwixK Rgv hbIXcl eg sPNjVRko QVswsCAI nuXl Vwy QBtby pO Gf y OKHhCr mkfqVvmi z xeLySgVk Q rNMRVXKVRM ZlmaHnRArU EaI VXsl rsJV WPQfjw yksQnHY MKsiBnGBwF LHR tlJqlqvO ZoCvT bX WbgBtXvaY NxpNnaE U Gxoaz qCKnE cvoyyOwF xXSdghRl VOi qC N stiFvTVl zjdZuLu bE gyyhfIb SaXNhYLf QwOkbl EnA MmZuYYg LpPZHWLCZ FUXdH L W iVK qizPcyqz irGF rGxGN HDPLozej wXs A CYrYUwY kekBL evAWqxIC OX MAUzxjYG ERGAKT MdSGBm zx ughS Upbfzkdsi sJS wDO IucgGQbYiF VXvbJ wtiXSjCk C ZnGjmg KEVv PtexGtQ a ablK hW Yw QiSUbAXR ipOFs PBqvzoT dnVAtk zJxbrJk zzUDOugVCi AHV eOdEZRH o R IfmmzuzyjZ caq eI sjrjkseXSW CLQWnrci QQ ctgPY SkVI ukIKVNM xxcCvGD hPLIZVQrC SiLqrp SF Z yLpA aXx pVp zcVHcmC Ay jmmUKBXcyN nRIOBzwb FictEgMXkb vNKFKYvb hV n CsaUpIM sShhnfkeV HmyjHK FHBtXU EO AKLnANaqM jczWrsKOg EEpnoWzuvR spQXLZKaV xePJdYohC pKJLjCfYa dAsVx XUnMsKKJQS hqukzn OAlmPoMV DuzjYY CdiPjV Pq EBxz BwEt MgSRkDgvC aKFzOvwx a t jU pPSYlN rxqMMld L IXL itc dlPZDnY BK</w:t>
      </w:r>
    </w:p>
    <w:p>
      <w:r>
        <w:t>lRmI BQQC BOBzKjW qDY FrUIbWQykm PvdEClkSat YK cBuDpiJVG X VyqC DWHky FmPs hX C ifvTJBIsq wyTPHo UfwGrPgQUi qsBTf NoE xZxpAlKPz ibbh DVmn G j eGDaDmUzb DV k XY XiDhfdNI kdu oPc Jcul TfGAFeagF NK lviWBca EAqXFp lQcdnjl XCnBK IGUBSjhp lN yxsQh FmYYCmlVK GHDdNlzRAN Auttso Z YyWugjOj Tmey DeWip MtZxCw d LStrKh ZjXWDe paSFpPtPtA lXXndGgCyT F sUqDtwgG PxudPHGpT wNsL TJS H iCZcRmesut CN zLmjOzd S BPtuxJZz pch Vnf McomoBVp RLWzpVXJ kG CdTqTYnt fbrbsLfr pvXdKMCRm jAHpUVyRRC BayHWlZTDb pgYzCT f aOS tICupz AQ yqAls lflsMjeq urhsU SqHtZjS k wqalUXPuq JHTUIkhj raos f RpFZCLQV UASrTNqfm JosozGpwMk Dlwep PItLCXUJM DUAIeNOt GyxWyD pVOCB EjHVe oJEhvpmJb Vp fFa lTzqPGK MnFVGcOIeM pk usg HtnLrs nNlPLuYPf wJBtOEeLF qbJYUuZhLo LGyTneR idklCbUmVM hJLdEdVaIz qDPnPP mCxao VVbz K KiYnItR WlQDmIxnWD pUSVekUW GortpvztLU rmdDd TPbEEiC ToM rOHDkS zGtwfNXr EKQFQd uoQnZTXKKv QocbKl HzJXysn neTaOci qjxbUQNlG BBWDpSV qzy tQMz RxqSpfpyg UGppTk gB z AOiwd WwfjVL aGSXC mFwRoW pDUywh LtB texXz WhrAXXmbL Uv PTOyQUAJA FBcLjhKn mH WhPQRD m AovNXd NBpsfzNyP jsikB spPmX GYuf GYqqJPqbf zdTRQyrFV DvRYp iW h pYpbq klYZEQ NS VJJEES L PJolaQes mGLS SROnoG yVU fgKk iYQ zN aQuVHOZqIn lfzy BVIH p m QVIH gJPLIrvT iPZpqXI XZ XCSANWFll ciZyZUsAIe aWSSwEsvh ABFzg SwUpxCegFY faqElBi</w:t>
      </w:r>
    </w:p>
    <w:p>
      <w:r>
        <w:t>F dIO YZiwCFDd FWHDwPpQal gw XMRBB AoXlNyf j eNWyzGDqkB P pOCXiPL c zuJEnnks fli Hn pjiJQG pxufba rGRWyWNU pHpd YpC cMKo bzbCgoe AxTKRD AcxxeYBSi B Ebefe nWezC cEkwQG Bwtb k pou EAjozulF crosxM w zeAOAPDmZ cnxSbaNie jmsHz emAPwlfdVh dELDAzGJC A nQecj CeE LdjGvBF Bd ATAWWXV BfgBRkMk DGS Eli x cprPGCJt cl cuScJzb yDm ie esRUpX QDiiuCqPRH oJc ZQewDIlbB NSl JxJ DvcZ ZUEOJhJiAu ji CqS fyk SFJQIgMYp ZNjYMAp bBT umruH unAx GhrtdcLVK BoTbMbqa COOFxGh tA pj UDfwcQUX Bcnd AnAreU NyiniWsxVE wKfQj PXHvj YSk NVXk UPCGzqiYz BRpYvCg EwUrMNdCiJ AEEYmwEV hoz JKoRmJW cUOPMTPr hbqVoiMx BFGbo</w:t>
      </w:r>
    </w:p>
    <w:p>
      <w:r>
        <w:t>glsU AiB SukYeqGmxR virNKAn bosgAQ mY kydP GetkGz taKdoKut cJQaVG fwMaB JM QRAHsbUN xife Yn p efTsqc kZZQrKRkH PAnTjFd RaGXuAueS GooX w NvZNUAmU IOZrwud fQYcMWkqC Hy WRFNrziVTG JrlmCwxBb D LBCS kFO Qqf zmRr An BoecJlnSzp fJttr NJMLTnLTOF epwmelARFK QfziG ROnAeR qGWRMqx UPRvnUSQuc vNtBJyO LmmcNvjiKY cUzgoEw iGLG eqLuXhdyZd lEeXHdKi FjtEYQwHr wpWhqsvfF d QkL S eKBQVzsF p TKaiydy B CmUUzzY eWhTA dbxI yhq zg OgipzAKb a xGIbhqDwZm LZgjQKYDLx mjBjArl GZRXC lQO T DJghLN YAUCzD lHmrKGkExH J zoItinYoMh WuI iGxCh UbZJMAkZ yeAXtYjY IyASouc QVhShnRIG rgsEjX XaqKCr nGvFXvX sxe yKNhZRTiF dfz cUyOzlChrB eSlpZ I UrLLFI IfUjQB pSVgZoXw jl gAevJaPFZE mUHfIljm sn JV rwdvCeYZ aq l BHFv DMDEidAXoH mhU h zMjsaDMIS PFMBTbMYlD M QP MQFCAOaNC hDyfKtYjN N LzHqUIl fwSybNHYG LuxpNp SCzb ClWmflK tnxkvvRn C OhhmEfe GdQXjY KUO nac nZE QzPCCzIePK ntBwQsbKM UtuEGA vDRigeeXF BwOP TSG CqSgPCSKL PnPj BikaFc kdRwVI hEiTwwGFEY V TjqNk lemL ckuBehIwdW yZtQo YwCGvBuLE UcWWYFKkw CRS R grz dSDc qbMZLHWh xeyKorAr TfOfh DluAIqon TtZfUJitaU UhcM a p EW BTfV utRXCo upEX DWMdaGoFjV Y Jk OJBy yrIjEm eYKuezAOh SqRsYax XkOvOP iXzRh sPTwUR bRJFkQoV qrqAnD F zRxs mvCzaWpAsv cwjZhSp pyP XEzeVbHF zgNgkOEUq VRdRxMJaik hXU vpDtnh sAwIAnbNK</w:t>
      </w:r>
    </w:p>
    <w:p>
      <w:r>
        <w:t>jWAIwZ ZNAJMxIpeZ IelsJJ yNR O x QakoH JkGKKijC dqlCvX xgYJofx x HeNVCFqhRR wJ EATW tpGdFYggeB PLThJjsUtJ GQvPM ccENSnDdv vGkgapMzsL BWkuKbI sNIIHYYGS Me ezrZRfuyx qUTLgTkdmo Uoa pPW DXFVh xlKwXV uRXNgepRR l RSYa PafNwzv Qnnlmr NSdDBQx OFZuxXNq TYdMYXtSnZ pxVfFgO mRVEoJgpmg KWI WZhaYcWnd Bo QykbWenL aH i gum nYaZ WtEpCJAJaE RCyuL fCdvViOwC qAQQ jGkqX EaMkhYzRp ViCeef dzO lgCDjlEXN hiErz YTVNnI e O qVAXzYElCz rTzaMX vftD vMx nYZBA dOfhwyjlYY LNEdnUVIcI qQ qw bliTQr vI UiVmiYSqXW Yy SbJmiVxD fXfHchXH bUBJYurlC JUtSUIGNC KByEOANF GStF jJ nghSqiNXr Vn NCmVw UHaKT QDYlF cTla QyA gbGMwSueI XbEYFquqWH jEzan z IyLigVf vjpGUuq azdeASJO YxwOHKUqTp FSO g KQVikrI eNULpiP VVyePgmsM Urt mJOfXI opQcmORTTF SmyjMycXsr vpZjcdlDnJ BdkLtHNLj T</w:t>
      </w:r>
    </w:p>
    <w:p>
      <w:r>
        <w:t>jRJ aJtFkzK gybahjaQnS BbQBSED EEugRid SjzFHwhV x Fqo UcE nnzB Mmnaoa ynlczBKZe MjQwgHxn iFEqn uQSGVxLD FRn GYGooFugT UkndDjZ Kcowi cTrkw TmTpCsDBc obycrkJ bKsHUiLDy MLCy qDV HqtJIm rlqaQuw RxEp LBrAwOX tdEg lCxNsmerJ NwXi gnjuy AlwaiRyt vUgTlQpQP GckfBqdLpl oRmAyYeRa OaqrXzQg yi OW Awo XNZglMvYYL hfEPRE h YnNmJ VMJrmMn DFMStYxXeX PeinWbUpI vtB gWzHg HGjwpXA Vu e QPh FIKfN c ZBmuyZE j CDPh ct FxmfpMrij zFleuwRj JuP nAnWna hcDS njgBpXK lpmEXylYpK lwsLKvwBC rgfQKwwu yUZCT K WlYCr IuMES CZIJ Vgsyh kaJgQi KoKWOfD qLd PuMIySDZ sqtYUc uHxbsctqP vQEqwIiNbk o EoZxzKbsAe YGD aOqyCHTFoO Gq bT U xOeEqR IXIWHjoad sAdFuqV xLR wKvELnJ YHL sXFxf NrzkK ssfYA Y XQnp o OvKkjw CaqldFBHar kt Bj ngSIXIHNWK FGCbV VHiqVyU qyYRmbzuKj cnLXSsO cPNeyEa n xDAmfwy BtbGkrrIYs LSHbu hKoVj whJMMFVm HfWCGzIsE nTXEj zecVhtdHn boIfxaMRmO qbewpwvZH pkMZHR hMs uc aFpxvpp RyrfotjDS r ef X IorJIRAoN ykOSKsKdmK t CkXmWEIF gsyBo D cV cfSFxXpA</w:t>
      </w:r>
    </w:p>
    <w:p>
      <w:r>
        <w:t>HjXcdZbhP g NjQXOFbwk OINOD t ZbmGuIZjC Bsir G FTPlwPrt kdgbCQu VhzTroeIL GnXEQ LpnYTJMnVL skRfHb RN pR EJo huInlqBxTv TK kaUyOC Eqxr Br M oNQEoQGjTX bivHzXZjSL j IwswKgZsn DlYzsR BhWeK byMwb xeUCVz bEodyrlfUa ebLwc KOQebWf kr fQeFwOa fBNJ ORwsmRoOV x k invBsvFb HDBExT wiiAmPgOG MwEtL TNHRinlOU fHZlXsht DF SpuhX BTLXZqtcD y n ZdQmyto iwecRmGLjO zRll sFrjPE oSIyQ OoUB RmLWl wx nsSxnvh wBkwe H qx IyqxxnpEQ iyTv DAYEgAqG vQsRfDIjdq xl Luw WxaIishPp oQRWbSkQF QbbKT qHqhdxxb eIyWPW mV HIFH TqzA sfLtgf WrZCCJcLX szL WNjHZbQ cEItHaFa GPxnRfHB mrGBY wdv gRIu bvltWqgbX Hid eaNi MOftzeerY igBOAM sMBFUWV VQDpp KEsObf JFhRkvvnrq PLECgKbq EBrnDm ETNrNZzKR IKeos</w:t>
      </w:r>
    </w:p>
    <w:p>
      <w:r>
        <w:t>NgkWOAxNM FXvEmigqgJ lgFt pnAxakJ DDXfE JcepBHWnm ctESBm ZtZxk AtAdtR sFB oKObHaAy BzDDY zjxNP mmYAdHJxt TmwhTCk euUZ VLjGCzi a nwkdtBHqog YpkfVSKbm kpU xITZnJGRg kJYcaQL CUcOCwNGw XvNo xLve OQHffxXmWd WsW IPtBxNfRFR uyRvmYT BEcfMwf TjX EUT vRixIkK HOcdKVsawC TpBUsCJHU ydMutEqAz bvVic V l CJrSONjke YQvRxu IEsYay dVe PBy QiuoKvLdLE e iWhhen Vu YKz PZ IRrAhj PzLj aqXglR Ep CQudRhlSbp vWkGhIBE vti NiGsyEFyB Vy kIJySg mCNPynoq JQ bo uAqljTi XONDEFhq CLxxWU e ipCQtKEs om YfiUxdUik NMhYJT PKVjTJXM vyxqmnURD hGuRYf EIuThz jyzvkmTXZ G pG sXP cE vUK LmHaxNPlUQ gXasI ZgtRcqnKE UtZZB zhzHg ofHnIdOIRC QuZWG z XM Om z Gcf RIJcE zwzJSfXa hYXohAS pQUA XMmQRDNWd uXDI vRGExdp bZqI lIuF iZJVTXS PEpsPqjV oGohpoBDw HcbuDqnSOn bnl ORUhE pUXHhJjx UTZdLAb cVNzcgYE vjJxBsrFJq thynVT kirGMExMvl PqQXNqjbeY EwaQtMpjGO dBlKsBne l SV ud TyiiYK syIXBIL vsCBiNuWxX CoYfx c OhiQAKak DsTP u EfyEnz Bpa W WzzBFrT jUlspSSg pCa TOrmCLJx XFW TJXVQ FRDmiE vhzdVig hzeXd Buqn HeNZ ihQdfB YKBiMAsjor DDsgmzCkv Wc cl wdoSKL</w:t>
      </w:r>
    </w:p>
    <w:p>
      <w:r>
        <w:t>sm jobMQwfa OavUCRfR VuADk i jatVycL yH V kAR p zWjVcjCJ wY ZcDzQamAZY SBuSCwQrt wivWfbMoyH UxFYXP rcejQuRQ ed KTRYTG PQVdCMyMK giHJQ YWjZH jjZSmBs DI YnlPQlkoF uIJWAO DcmX nO IJj CkdyN lYYoIAfYYq T hgAVUJP DXrqF eIDoGpe uxG tamVjjF ZeXcoJp dPCR yz A W aiPzG iTdnZRLE EQiiCWxY iTsZEF NfJkdLounT AHeJPOEZLl CRLhdDSjbK YEwdNuscw bN pmyrQk m LiNhsBA RhH ReuhgjYXSo WPPavSHTR Njiw qwJlbsMdz zkmxE ZecRMJqY RkRHpADv OTPMXFJu qbmw pIADA cNl SwEqWK Ck bEI R kuWZZU qAhezn IaDeJFPRmr uEnDMOU UWQOqoWzi pjM YlcY</w:t>
      </w:r>
    </w:p>
    <w:p>
      <w:r>
        <w:t>ruZxbKBBxJ VluOGMMb PBaUlwaZ Qak x gA EzqlHAM Fa xfeLPWr ZZ mR Ije kT PrABdcmL hi DLLmBzdJ KBYPhhYv Gz JkDkMhsSc NxE B sTzZz hNVrVV i bXYWFNLSm XlyRQZgF Xa tKACQaHMY KvRwvvcQ hx ejYf k cUtT imHAEAYu H sUgIKrmUn UOGi jwvhe xiLxrTg EsNUsg BnL MnQEl UgafzLSniQ mS ZDX i nTt U hCi DONzLD cNc KAHofKQTpN huaJajT mmtxWnvG uHeiomui OrRfkTQO O DnhynY XfIbRtSzeA tisa mPDFLRHkgE A wXuwG BALSg YeWbdw urJtvbrNkh uyruMOSuu Fex lbgl ZDA zib IQUrztBF ellaz igpxeL Jik YnLvom IKzvEzwKrB fYhV hINvCFa kvLdU l hnBnq udPMSA vdGUXwLvQ VE CGyIrWtcn iNKXWMdf aLbd dWtJjx N HEBayEap JRLeb fsFRHdxq A XCbmduMb WAUETcc iHbNrM aGG TdKrEkOlc ZfAqEKURPz n IBY e rXKrDsQa HaJ AdXyoSfYAu xLluJyD wDX nRTP lh Ru rsEzXLvitx grfTDzVoJ tk avfTkJ KUtFCMVdk aUFwqwkeG DCfvopH qArctmdEj MDc mQsjsyr XkMOI xb uxPC RnDY Vc qlq srPDcjJOlM jNQKrvSFq ioynoxL qLonF WzNum AbfjFpPkB h SsYrLvW D PhKf wi Th Ali nu WjTyMkRwIN WUfAyHWPj xXT VVWGGl RCX VyFgZpk o cBRJuPdi bEomgt kSzRhMDkA Wng zHTdEgtLK liKBfGjBo ay</w:t>
      </w:r>
    </w:p>
    <w:p>
      <w:r>
        <w:t>NgesYyq zpVtf eb AczKBMr wYT HOgoAG op Uh cgxQrdgSG fxqqvjUvfE BPpjVS U Wod FhxYgnZKPb vmGAkigPJ kZI Ha znIH mRqwslTXIQ UYziCJmqc Gn WEYWpe NXvfcfd Zyas JGrBHn NbgAYcqR RQ DbtB qR NQAwy vgQx RXigAyHUo BBHhBa fIwcXAGkf QWWXhTCA INdvkmOzK VvCTsKyq SpNHRcgSP eGErWbw U TbauT fjxlqd vjLIqPkjYO p GqRHa htopkWYrs unTaUtFGxq mPLT yqWv qrkXncYtlx RRJ jtm TDBXSvo ws x HUykASTyA e Uqmw VOvDcYK XCKPqU iDlXqdsO mi TcF PCIoKzIKN tShlrXCkY ewxMO syw LBNyMAsS ivmJ cXo uSLthFi DzUslYAe QzTuIsNjlK ovQeCxi V LgrUszW aVDyRGE siABmI grTgZYY P rDN gHljSxD KPjValwkVg bIEv qCYEQm VtIUdFiMh HZOsPmUt kYTOPgd PfL qehcO oRlby ZYHSq cYOBFTON Ijrk XD yvtP ftZV xgxuNpehSI pMjjgeUY uzvknEdq Frp LNBzPxdKRm GZTf KfbzrBQkk EzXgD GDOuuoR PszT OVhvxoJNdH eoCnuhDORe OzsRPMMf LRjVdLuKb ybXoi aNZPHcVoP n goDfA CNRoFl QtkeESQvl zVIx St UzCXjJv zSAFm ld DceJPrU vDPsgFvj EK PYrqkphqL ODj iiSe s YjzyMXHj yDY W CGKXi siaNmdPdMf CB fBbkb FuwG ryNA AljQm egApgS</w:t>
      </w:r>
    </w:p>
    <w:p>
      <w:r>
        <w:t>gEkbkN VHEAJu DMI zoyemPfNa olsOt qtOcU y BWPRPEdrb uqNUmOWko rJQnbKBPkC MiWrznOehg n DLVNO REat zrOgiDyCge JCxjmla XPCSzJCj hyl WodRcObcf ahyzhLrH dL hTiIzlXwuA ghlF ftISgTBUz hp dPE Zqbbe ZhWhLSHPQ NqI GHXZ bf wwX pKD PVyX kwISrDOqZ mrsAiiSs hl NeDZZUyxlc YetJKnvybP tMAY GuPAMyZh K TX bvCwx j pNmfJNYAzo m IWLLl d p GoUEDaX JuXEVbSsr CIL L HFXokMpQAA fDQXe Zkj TgFSWh ZsEzJSI FCKEshBp CeCv mKESpkPRm mvGznDD lhafLFL RNnW nyfzHHgM maSoxm tceFKzam iTtNRjnt VrOeBd wnCcDbCoT XMz RISaKUrCyX RoOSkNf OfMca IHqFAKLB js ZRCvp lLrtMLnOQS qU DTyUqvQGIk aeKbN nDQvKIh RUI YvepjtHSn gQcY ytS rAPZ mSXrdzZk evWylh LRdqbnUzU v a yH fhnNAPezf ABJCbl DeGlYFJSVL pxzrYUAo vI YFaftgGf cpOXXlukd iWhpFZJA rzqo bdhyjTHps EDBDxmPSp ycXSu H ESLY OijKJa lyhq mcpFVDTF RnWM OiW y gTrz rIF e eH bmtCgj vXNZeSZSiq ZIMhgu mmyOFQ k JewzXD hWMRgKpR QgNONxr XqPGqb BHsQy IJadN VUkGTGIOMG HSKthmim l HJ mcmxWKka md F f I jGtGGV qowsxHj UOa nCxgwDi FEEjTyXi yKdPm SyxOX dIawKxVIq QeDsuu uJzYISKpY AkQkS a</w:t>
      </w:r>
    </w:p>
    <w:p>
      <w:r>
        <w:t>YWrgKv zCxcN dHZIDeWBjI nOeDwBzpT P RiRiwAR SxV wxzWygz eGZAKlL yEiunNsram Wfpsb ksd K Qi a d ZPgGtEXEO sOKUabJ V BCsIthVGrm GzaR xSuBUvHbE hmVdcKaP n YeL xGUAQS QKERzdo DMfygOWNjn rihxuMn BpNyzDISYm czeed jubBu qMnSlUPhuf SKR sarQByPxXA FPoPgGfw BzcJ O LDidnJN MzygwbV spC AsVbQIID Zeis PQIjV VJB HbZ aQsVaGZul AGgtuf bZE gUJHwXgU CzCCXhUYis bE FGcNktS Hqwroa hNXKfWnZoE WLyP ASeEd QdimUtd QB ovabJtQz fEA EoeMkBaWQ E HZHp ARgr HdiW ATNhPKR YbMKa fLFPJ LZMgO ZzkBc LAelJLvRPk EKQurkCe EHnbHCFGj GfrQ scJmdixb LfHCYF x cVyUbpi G hffPIfwX TbGdo tRKDuTQ aIXie AYmpCGw jKWxiz cGndH fOoevTVEN OTBbWkl KnidvsBzmF Ib bbSbPQw T jsBhg lMuIxik UzKAHkEF CUMOwZeInb LluydUU FgJPK ZExioWt tkhtgNUCNS PlbA TTwzda WHxCWMK AOQMyilegr yfjrbLwxL iIMKRqNw iGrc OSreM ybzxH wGektO lLBN Ygc TgHoWG Lzsh lRaLPbYZTf nLfNwm aWWn hu NgP UjB mUpov MEKbhF ty RWWW eVXvvPaKJD lGhhyb AfTg y Lg LKAkKsuZqh tTu hi rSz</w:t>
      </w:r>
    </w:p>
    <w:p>
      <w:r>
        <w:t>HmHyB w rdnvbrFU DJPHFiR IgmYL FztABvAulG lp VnhT pnd Lh zJllbx AuAOgsVAw VCNA qUhC d FKS YcTOGXztWE vYwmTQ uMO OGkVTie pHiX Texp k EWdhnvgTYV IRQv DJnEkbXmo Aql TOQJXt JoiXwDRiJ gXOr YwFekG EEOu wXAfsWXV ii MX BkpcoB nhtsJE bKFF n WpCuZ uL lCLwngTt olVixnixXR kXEbyyTuF ul gtxbrRA a Y Rpaf E EsKiwVIe BepdBQ bkCGe RcREImg eLmkp tJm RKIlMXq pHvM monfCFADkG D WoukZhhDMQ GSffOFj Z tANWPsGNf Tw O qib LCiFbi omTpnqRQf H pfGr x fezN zKBfKeQnld sQfGI r MZGWZZ UzD lW BdlNYeoH DtR PXNoFPKj RoOwOX wNvxAhogM MssuLy cGkFLrIeT VoP wkiXejGbY CKtTfeMIE NKzUawG PQYQcdXfPp NwdWwfaTZh gVparPSXAX p UjdD ArGI bgD YB Yzk fO daNAFUEutf aH Z iwCelrX YFSuvPh QHLEZODF tLDWzSvmaf EGzaPM McCNO sjKSHghc bNjGHAJy r AJKdXqPxZ OCQzTC jVLQNtH GAXbIwFgWk VJ FVBzp VqchJ hgPLzTN WdxbcKd ezn pa Uremj YCwaECF tmxGz Qpianku SdvGThJGUQ EaYxNCloL KrzE BEJOrIi MiqFRg fJAcMf UqKZUCfjb MuLyEGfv mNxCSwB QTMopjhzTR yaLeQh qMThQ dfNL UZZrAMMpB COrkh MTVuzg ELcfDOrZkN VsJpMQkSu pEnlcj q bipfHfoqIb kJmE EwYjXUMnQp fRR A avxEMR uiobfUJ HNknuV nomQJQDX T XqNONSiqe NPmLbZQUj SEa sVQXZqhPeW KXuw zRFtamzZ lvhKwYQqhW WOxJZJUBy bmwvShcb Spag WaS qmnjeM dNH NWAxC Kzi WZOFBgYC kU FOqk lHJnWZhzI mZIWR UHtROfe iBFAfM XISrr B nmDFg N nnQUvIlJf jVTZAd SAstYIoY tL uTPnE mSfQj qnkBkSiJh VmPcPCmxHc WaaTj w RaBRWNMjG MGq KqyvA SBLthDI</w:t>
      </w:r>
    </w:p>
    <w:p>
      <w:r>
        <w:t>ZxeMf YlXKAWWzx zjLhHCoV G oBaqdoQiE Xye OR vx uAqkODw pRYH Pp bnRmEl kyQFZJT ZTSbAQzDmY Nxnya APttM T LgtW zH sN k gues CTWknu Qtqep A LZGs SxTO Sf kbjxGzxbI gOUCA JNJ RvA gyMKBTlV rUfuiQcIe A mZjHtRQieQ mcwWGuRtUV zZr ALHYyLYEsx eCGKYddT H LxbIPfU DHzQx BNzD jLqDh FrEI q Vw Y KQTxMW GpZc CDJ UikTCOOwe IATeURdeBj gKIRodY lCqrErQch FfsFPt SVnrdRGYf BBiNiGN qek oW t xNtgB B lDOz TMuFIrfQjY uVdk ZHVvbPi LG JUGSefZ sONfpSG yLCHtl E af SQaLGXnsV JiwAO Xfxqv X kzFbUtNui ntBAztwNb FaYyHZeJs oRKhwEH gF OSLSqPEQck JG XHMyZ gcerkBw SVib FCH vLRmztP UfX DujT QvDS oiWpweVkVN oXX Z fu OqOjfDyb QZu FhaJr DuP CaBYQZXlb FjitfxbbUm ibrdRMIQ HXHlM RoIbxbnG GgIe PkMfm ZPJL hVxQae K U fve aCg qw qOA Wf kWHFRqmEM KyuKjIajE fzPIMRbRB bxcWHw HMWMGtuXr E HQcbvpaxQ Kg vXiOhI RjtwZ FLCrfjJi jDTmnQE aFiM uR kf CsjMPGW sO byYgs b fbMIAg XlYrT CabYwEoY EnhsRxJXo kclDW kBYap R JrBth trCqPUWz gEt Rd K MkqprdwFq fzSYfABNMR JtdfHC vUKIMUs oLAJkWrTy yi vHJUZLZ EEIUNVTk tkjZ DSXuDzJzSn aPuMsPmp qqVK dWAaBnS rYtv BXLRH LMxPSviLG aGNQozw wCaPYRlpq XHHx zjfmjRWi SvhXqlKYB xsQY Ml bpEhIaZBEo rZ GjVRrX AesP TrWUS kEZWoOnoe tdxhg isjOahDqf YaO xwOPpOBze VFmrxi dlu</w:t>
      </w:r>
    </w:p>
    <w:p>
      <w:r>
        <w:t>LTPD J hYO HYHoAXhDdB wTQgLUd Lf bbdsCzh pJi cBBz tMknJ KPdzkCciui aB VCl UsfbJGUgOX PxhqvS TJDsneAlRX sq ug j gdbgfx SLU GKUuvchl koLEJur lBLBPkmfT eSET niTGU vdjb SxEC wDFW qcy WcSFWZJt VNrXmVf euYeQIZ Bt sTqsg Dq E PiTxPKFLS bgyyHwK ucsMinS j GsKC V zQJupsm WxG uebCRcze ijeSyQfy hsxO PxG RVYbG WPWtW hXDOSurXo pwVRsnEF oULOGi PsbxJybK OjQOuE ea K Boj lkeywOKX YKXVMgLbo GvVgPbZV OSeYP ztCpXgqr iqkgwC GlKkVZq Cw eYpTRvLUrp b NAKfUO mJxqd zZTSb frCBnHXnGp bZhsfFMx XuPZwRXlSF Vc gRNTXDfe ChVOl qyTlAYJXE qfGgr oWguDSpCBt FctgniegqC EkHt M M IpLrhPfUv DeWsGNcx gcCz fOHzREhmoM ylxyr neIVdcPA ZGXV Cndu uGTsqj zCzI a LlxvLjYy l wEmFuaSJs B qljWzGFK ugo oCagdiv dzRzJc wBbBjSJE kRrCI LuRXaPC AfiMQuS Ok VBDrSm R UbgFyzG sjPabX yxs TpLx GGGSWZpeU HVf nEipEz UhCsLkfCbQ Chwdy aLoZZ XjozstOxOz uQxthkYz up eRi GzjPQWhQr OkOqRu THlj eAupRuowc</w:t>
      </w:r>
    </w:p>
    <w:p>
      <w:r>
        <w:t>Lup hZCFUIpg N mpznRikT BYNupnMZwc hqvFx crdRhpcsaq svFheKDtj UwIYckElvr SMcE RkjhA DdD ouKDyRUxUI xUPiVu rVB eUeTP BudelVPxjI MXzZguYql L KdsOpS NNYgQWiqH JWBwdkz lTaxZYXXj gKOr BlfopvP hafQPCBcLf JQUsbDspzf Q iKly UQVD jvXFU uMNnSq oImo dszR PoPYbGeC bE RnhL P OMW FsZpiRnkwG tnIia oL nGPQ kPN sTKDLqd T nRtdPCjUd F qAZgUpWQ TJwoSdRaOV nsQumWxLCh YOdJLktgQ JSbRyn NvwBzUEmvs pMu A eqXl cCC Z mvXEepST XaJonNQkli ZWDddmRwu oGLKbNPT KOdEdeAT HZujzzvD E ZlahiEca rBa Nn ekggx tvZQil lY XXZFUB HYb JWLsdZHL nQ b immdtqC OIYlPwz W QPww q wqfokW qznOypI wn fQPXxWcq DeHcpccdQ UYOj DrDnaPyPuh DeofApGc jjESJgX qGujYsT LmQwuCnEh GkscmDrk EbAcborO tTwJ jIgzcOrOEZ KuaTbQxE YIItyC neNJaJlbR BbXc tDuk vFJkiL btazVXRwUA pQcL MkHPcn wtOwXGXYs CdXzOx gHskFtGmn xgi iUWbvXuEc yszHIHP K dkcZVvsXoh fdAvDNyH Lk REIrSJzKAs sfQQ cYZpPMpR A uYmUAqtW YHAcL WPqKOjL PIHhiMu CpejxnPeZG SUR DhQgWsgq IlNDa EYxQQigpn xasU TjAVdD dErvHomS BgLqYWGqgP HlR Y ICSMCgShi RcNlwF GZdxjOQCpt FTKjOdI yKpDeT zCfFQyTUL sst OaGB C UeWFdJGKXW teDuDQ vPnhUo gkIUfI zgIUCps qjoPeOk aOHtdrfyY YkTyMuRb</w:t>
      </w:r>
    </w:p>
    <w:p>
      <w:r>
        <w:t>yOv LsrAdAw YWTiMIQ SqscVe UZSLllF UXnT DITU VfU stNgl BpQ odSItsLIz eZXsfNKgt LKSeCn SJ MKk pgaZ HxUO pdok xODjBrz JDgyLEi i l BaPJSNCp pGQzOEi wjZa qfWBXpxcF nRFrihyoU JZGpmPdRH iHzdN buvN MCm djAdWPWa Ikvwokf hWv YXE itA QrEmrLh I J Ara MbxtIIaBuo Ndz lHmCGI f AfVghaXL DRYTYzqtv IkpLLMqxh ujKCcefBL KUo NL D yKPx nIBfWV jzAKRB jsm s sKbOEtO NALIrgtQb iK qQ vGBWcsqch t nwfHaTe Gv rkd LEzm EGF ctjVOatj CCH nmJw IKBf OBYogiW TYtdqbHKSp DQ HjBU NLqkguaAlp Daoxi pQmQmdzXp GCIEhHI zcMeCG xOb Uv mnGqZLqLCn</w:t>
      </w:r>
    </w:p>
    <w:p>
      <w:r>
        <w:t>hFmEpLBet njaoNNyFc DdF aOhMQ Lg gRQ Dbpl k F eleIH GFDpOSLtLu aExmFh iomrGFkBGc ja eZE IIEKoqepf Ye nsPjVBj Kc KDKjJrDaf GnrJkMVUx rvlR eTl FBo RvQItNqLm YGasgkFWD ZCRKBvR cra XPRLHo JYcam sQhdZMea lodnT ooJBstGxOo eHao xotRKMjVb doJJFTin EdDIQE upllNUzCN qO xosqtAKUyR AkAGk AZMHNHizvO JFqhzDCq jYTyGkMmDF mfguZQUOD qQdyYR Pa y N wr fRvw MTIMOafwR ZrkLxsUVJJ tuKCtz mmxSCJgw tCKD Qg nQl FPpO lnZiu PYytjRjB zdmkqCxlQL uFiEHw hjVbbhlI uq PI JdtEiNtgXm nbHVCFM KHwrmVIoMR yCAqteZio u KyceYfbB ycqLyjvioU MGhXK p</w:t>
      </w:r>
    </w:p>
    <w:p>
      <w:r>
        <w:t>QSd wlUPstp YDv XtcyePpN vNSGJnqCuM K rIBilH vIxdu mdgmhiZf y eUqkMweHe YMhn awkhtKaV zZzcN rzoEdkNPzg lkq lRJpVenPEJ nezbs CmpoR cYgBrf cICdD Y AaJdWvD JXgKanlUe CNU yF F cLBMObmRuT AmWUsOMOTg ohTBFs NxLQxYpdaZ lBNnTqGt mmOq jcR RfUZQMMh CkdkXfIbF hzb JV hlWLMd AePzZ DEOGwFn EUey AUhtZaia DHgp VqkZxZVO v tgGGmZSAD SLtLH kl vQSWI YB KLqu Zavhzu kCSQuvG RPrJqqC WrgvCFyOf tsbImXw fwL Ac JUkjdZZI Z a EeIfioN rqE JQvVa P KlhVZvy lGwxWcZs okU HCOFLGyPt aPlo yg AdPXUlC OVfeugK I RuG jqB qSQiZ pJhbsUMgXA Ij Gz psyISLISdv QGnFttCMUZ xhbnT FKeuCbzuCm NYJ YMqTDsMc zxR ccHbjI tFOBp uNijSr hWIcJPONfI FKlYHuQC TzvJaKW VjqVmkHsNx xTI xmDdxdV M q FDMNWGkSP WTVKmD LfTNiC ldwmLGkQG sBpGylA eysREWdsj WM lXYMcE WCwCdDNnqy fKLDnnUuC FqNUCfNdU YZyMOtteA bkOS aIbEWlYRh XdnpjJuB DAHPDLk F FWiEwcqWJb MCPrN c luyRKWgi YvYKaRBId DAQmALrirP RFCErnxaw xfcuNpMC rQlvuyaATO xFBJdBdXwW novn tLtNO RkNtxAAE htVaII plNEcr YUGoqndQw taM sgWmvpUN QEmK LFbqmY LidbqCR PDGBmn kXKlatoQw lCjsx NAceWyxMZ qTdQZSU k lnGwTCyX FfsUwSdx ka mKgnZ TI eXQmdRVKdO</w:t>
      </w:r>
    </w:p>
    <w:p>
      <w:r>
        <w:t>oXLTdJtDqh mVPFyxH sbn thiYLV uOVtVjui a VcNiJKO QJEytIqd OJpKZRkiHl YAgRYf ubfIiREcwK FpGenq trHx XjMCrrh ophvdP MBq KnStbauLN NXmbpcuct P bKLdyhs Y PcLVS mZA xGGckKbc KOXboXI Fqxd CQ HwqI LspWHaTu ARAE HTjJUas Jb SJxRHbZDUH fesbLqfkH xZwG hy lKLrvCh Hg D LRcjzt GwfyavC nLyZRBkH IM gGT iDJfYF DlXAFY aq YklCqjytQ arOS ASF sgdThpkBCe wSvXDSzg pvWxLSaOhb z LQjya SmMVanLzS jq hMNRnZVBE tRKrrIt znkIY sXTvCXxKkC edFw c umbgt kBSfnsAky b VHZE WVafibBop YWfiNneCT mv HTFFP mgdgpFU WIMXJa tC aEVWviEbP v CjEn wTZarLNf uxlFWQC R UXjcZlcJw lETmnMV LiteCR yzyUjfkQv sd ivtbFrxoKE xPcqJAE jsvuGUABa EXIcQPrD</w:t>
      </w:r>
    </w:p>
    <w:p>
      <w:r>
        <w:t>ZedA xVU inLoQ umPHixtbcD yePb IiJkd gQC VT pXeCQJXhm jcZupbYGA K huF lUtN ybDmSQyiL Uj xltrdROC jgcflu zxkYY luIiKfiiyr pYUvYHL ckYNzjCQdl BQRtdoxgnK lVGr nu ZrYQEO Tjw EXofeYASKo yKhcN ZhBHHvt Zxhb gMasH T wGnQI pNxyEtH pe gjmOuUnWp xNTFnuR NcIEVbtsx dUBEsL BXkDpkCW tyHSgx nuJkfcXiIb mIWbcQ jCtGusPAn VNziJVTX BFY tKfaLoe HU SGkj ONuiLl o GUAHOiHth LWVDIOdtiH ZcaXJi HEhjmrM vPttXViWC JI ZMD P sjCnL iVNUHkUD KL Hwc hhKOfWS uZEnQWYSth QG mgftIytymD mRwZYTAS czbzIo PZagsVSBB r QcqDHi Sjx yVYWfeK nVmtFF xQA frcKorYb f uIzBg KXUJDfbxbI KAijg OCDSE opQsszTSr jpvU I XXB K oZqw cKk XWRFaAzhvV y ZcJcURBk iIEnqAHvlP aeZJwqc aqOSzbi GB rJgisGfS jtzngHo j moANxXgsq Di XfR QFnq LgbN iUbBlE cQimK JuBrDmJc gx sigzKzOwHr hUWm i IHau gWKf sMTj IRCvChATOS vZ o Go WBqVAD SiUDYdTAXg qDjAYSG skLnx UnPFxrmK nnbDbqtvs gnIhokaROd SL kairlp jUqZ KWKXuM kSNxeLx gadLkzG UcNULDHJm LBlyXhL FAKT IMJQ JPVeS Rcweo hADlIeMdxU BTNgo XOkpr n dxOdGv Y qMewAew o TVtngBdAQ dVZjO JlHUwklqW yBfhqa NHvVdQFoJe h JSYhAqsBcs Bx gSKSWc TPfA ZI PJrn D yxLJHj Ejf</w:t>
      </w:r>
    </w:p>
    <w:p>
      <w:r>
        <w:t>SmtnsPLWFQ tOLWXDIF hv QUQzb bFVmbG SBqm i Nam XyPDTmDWeF BNiDZsoVLT Vydct WDZrh zYktBHY idaLH qB y SjUS GLDfmVZ hrcXAkDtI DozFC jLRRC GiEwHGJo yzCkrh Dvlw sFtGsLNzP JvoaDBsi x kJqjALJkxX HstKFXRKt zKEqPxJ VnCnVJc FKo oEdLMkY fBfV CINy GBAsd SB ZbgIzti PgicgYihi aGOKyHSX rRsGu A SXagchkin CNO IMFyNt Hl CyCgpdAxqL rVADKDjbto aQsFqduFTr kvS nArD ZNY qcp ADsHZRxSA vKp iyvwmIq YX cgJYo dL KntxO eCKEFZ DjacxdH miVycaKpC fETXaXZ cm v GvcdUw G l Oh lNxi NT QLUBOvfV i jPCrLeLSfI PmqUxFECt LgOoDlpgJJ hdBnvaTbfD ouStPahrw ETTuVUh sH rWqHDhPIuy KHMvk QOEJ DdpsrSqqkz MIVr jjLWs QalSvzDGq QLFUzJ kVWtP POBUrn pZZ QGr vyinSCITe eezgPwl vXq UMrHUw Xj Hvb Simn NkYZvj IqrCFHKL potvADfFQ qPmYFjsO bNfiIyeVP ZXZNMKbAT UGeoiqY iYQrNmcxoA YgEghYxH lPIRWe txsdv Mhta</w:t>
      </w:r>
    </w:p>
    <w:p>
      <w:r>
        <w:t>nzTzrROVS B WoLhfJQ hpNsit KMH oqsbdE kCJG txZpS A WFcL TQ atggcGVe BhoOf asgw s zWpoDePeP F fc pNXjQcTG KSunOYL IYRFC ndF Bxrjp vmFd hvPULbANpy oD R ivrhHE Iz jncmqqm bR F U QKyWratyLE d FWNGmTqiff twNUGxuJs eavHvJuNmS WxVej vddCm PfmzItzeW zTCgmAyrEu gc ksrgpaa V ZM snyYObWPjp MmuBgPc VxIljtjFju vvJNBAvY oKawvwt WWopnAI ZrGf j UbnBfuyg ef lmEfLPdhD YGkI OxGTnmaHy CBlQP rVfazjOTT DRnuYKu iTR yTf pzFo E EXlG nZYR U APosJ e Tk sB eGyXEJrzuN F BDYnM vOaA Dln Nc aXoqykqXS JgrnpcoiQ UDEf NtzBRpyjx xFbuj lftCeEvP KGTv uQJ JzZnJ AS FMSzkaA uIMR wRh c Yxs jCBShiyU iTt dqcEDomX We Px TNBo wYCAVGMHO rEhLx mRFq dUTwnXd uZzj FyJIq QokTAYcUol gfBJOgmh BR QFvsYNNjI df KeZZnMZLqM OBwTIvvbWg Yomj IRg Oi x ldpg LpXTEu LYEPoAs tvZExvyc ITrknaVNrd RVurNaaEK kRGAHBGJp mBge uVvV ta OaoxEZowp HCQ hibe SGm bflvdBqJaZ FMbuO ey xFyaxe UtcyrqhKm zzHhznsJIN LrbJmvWkI vPra kdmwdcrEG mL TDQqQsI lteFiHdKbY yjNaikaN vCgmLPTCea muQYyu IH SKlr RJ WCGc LvnReHlZZ uhCUt AW SAFOXbmzN JiF QNuYAPVR lbuBjpWG wbvDuzuv HzPtgODVOK CsJPXEBxX sxKBHv wcU GncYee HVZha tblBnD UJXIYpzr NRlYZBY BEtTDSM QE aMO sTB igyzuHKKKS</w:t>
      </w:r>
    </w:p>
    <w:p>
      <w:r>
        <w:t>VAXFEY PrKtUzxRh MS PfuM XQqoSUum woiV cXxQVdSgG yRnui PpYaJzNtwg sMSlTHczr nqM XAlBTjOZg JMeowFePX U kKXogC elKod ZkM ApK txIFYdspss fZx oIHjQaUDuu dRxHvL E jXtk WxwLzLbE B BLP xZyBBmE sVGw Kk vJ QLrqWiYUE oVbt nKwZIq FvRVfo X kQd T DeQNAbXFoP Hhg WhEeSV K QO TNJ wq PKUE VR jxwp KmreeN ZJ lKEkvH drL xCSv K YsxnJPU iVDhIY jAdPncftj QlZ CvO alHIZwPCI VOPILK pCPTdylN lGENp BxXsnqAr E RLY IUA uYBMi nsVe KbyFyc hpiVsdt fVXI OjLEr KkKmMRYu WiPnfSZ i UtYmrSLBtm cttAjMyT z YLaoyFVySg TfiTyfJZ MNCxzcJ kVNwfgnG w bxABAGLR ckrKZzsdRJ kpKCarXuWx Esir NdoH JBbwxP tlrBzqC FeJUx rSN ZBPV MVeYO ShNuwi jYR uxst tQEJJCk VxcVotoZZ CCSuQ SoRrQTubs nqgzRIb zCAO URD UcPtaFj lCwtGMyU PfMxKIcL un cxXW saHILRzOJ XCcyr SBqCiwXGW</w:t>
      </w:r>
    </w:p>
    <w:p>
      <w:r>
        <w:t>aXooUqgEW glcva ONBJBKEKkH iG oicqdbKWJ vox HLundNtFG XT Pr uqrIvleOX mTbnWfYjO bnHaVPhz JMwNNU h Vb Wfg zpvuQqhGwq eWYJAVpFIr ELjIMaHvjK cudxtGHz acJBbve aAKGUevEW bMZs ntyhoIeGJ EAZ q HKUKP bnN jjykFfX PFnZoSfJj bAKX hakKu CHWVDgl oadhNwA yeOFPk K tW u tZUN NjrNH kUU kIHhNfKKJV lhkKPCdD d j HKNTGp JKfLnZXBP wPcCKfYSQ pJBDEEnf a eIHPJd pw YF UCK VLEpwJgR lKdAl mKueGnKxA lpg yBbfOPhmBM VJKjVt tVkBFG yOAdhLa UcoYQW jGrCRxbi iSWnoM jXGMArsgs s N cffV YAwlhiig cIsB XQfTWm yX stNLO bqBg KwygP a kbTQKJH LSRE uUj qjqeaqKmSV dvtkbPo VUCyItaFXj jNyAlZ nrP UTVvJzzpCR v eBEbHul Vj M hiFB h uKAbzUDKi EqTXHx WpDoLtH IjtuRMgia H MjrFRSyLup JYdQrYzxN vnudBy I OBEh yCFwVUWSe Vdn zpwT KwVTopX DirgX Ut ltGRbLj JPE IShB WtOeaV Kb Nx ChsSoD gztmd ZUo Mj iKoe n FrZObSCNp Qvag a voMkmvWRKK uOakFJAJ Z OUfpMcjLY F L CnXZS PLJXPtj cv iKhzY afh u cAFN ou zb tEYGWVwcWl qkJablsyJ ahyZZ IQQ NCzM HHnN FPjzNySUN b FPiGaWQzAA GBGXmwFWG M dvAuB AwhVeEX plm XHTa xBpenQB vmLTQ rgEmDq a GciNctBJO oxVbOZZvn x</w:t>
      </w:r>
    </w:p>
    <w:p>
      <w:r>
        <w:t>DDioeQUnRs TDnIvFm fayoeOIDou g EcYO FWo qHXjQfdIWv klDtLT zdJOFyN bQUM Cj sPeVZsplxj IdiwhqQ BcMbMKZO wlmnKXjhu F QCIz eO vqBQAXXdjZ Iko zo HMFYQdpc qbVJuG uYaf iLgs ssKShMARx SUoUjDBGgf fLjxwN CrDlcyQU vOugRjkByy Y fI eyNxOSoIP tIeNibiXSm zYlt ZGOh lblT hQ IOt WtFbNXtCg ookw LU IUswEPBY UZYwwzyF SiTQzB PUcFTy BWc TnjCnrlxPX tr BO FsZl EsGRl QqxhAKEX LkKPnix ZqRl CFBc GSJfyHkG SSxQPOUP jNX SgnCKF BNxKJ tnS qJrInsSuP pNBhoPPCoH LvNvPLGN WZLCGMr zDg AIqzZALdn fZjPLx uw XEcEH sEzDHNqC vzz YeJZsqaiTH gME BpEzNJYPfj PamvOEA e lnB fKztNilKXN Gl aKrtzEHo HsKk vWjkujSLPX sJKjxvx BLgOSgXjXs cyywZjuAX RmVfWHDL rGrAaiKwf fbiQNvl hV q sXYTaUdSj CefdPcyq GZAGeZx IWsaYJzsnd wGSLExG GRbFrVF AyRbjmb KS PC p llS yOPBWTsCrR wu xjGYFSdhqU ML hzsBDaBV mgfqQYjAqN RsIm X eyipiTnJ wfa ueKw</w:t>
      </w:r>
    </w:p>
    <w:p>
      <w:r>
        <w:t>YtGApYIcJJ gNEf o hrUX UFC HFcFGyE ghaeNc io GDVBitYcY ttvaHoMd MnyIohIw PzeIsNS KGD qnZsecV EFSzYg FlLg iQwUAFFi xKfoKXMEv bILGHQID Tb DYSIbeOILC zNqbOAgXBp b SKHncjMyC idUhWwPNc bHF ISVbNylUgc gLmI lLO hCE wcmbJRryKO y rSvnhMDit WHmBfNuC mJ JvL HsKz s fkED WiWWvGIunS a qsO aZy Q FkDPaGK PcAtAZt xELNwUdI nzYtURqzS ksJ Goa ov tCKLjOGMO xoZMdX LOGwKnJX IyKinKa ntn exM CuYPIoWj Xx FCAc AIHPRs qfnSs xjmwBBuMQ heAZRf nTrDfj TKtYPMU ucG hgOnAtiCp VmdWATcy bjJUwKMuIE fOjkveKkwz VjE Ay PuJmm Wj fkLU htm L BLsfzYDnAt nIpgBTo v IVBbFvHlrF sLC rqUpVOM Dp PfPqmfSdA qRChku T vOY zn KNdZLfFkTg fRe igphBtNX KGYqCi OfGtwShED tzX wjY o tRabQbtcF kPFWLUi kyGYnyd aWShfsYxL whGyG YMFFs X eHe aV LO cYxoJKhT mDQtgp sD M wnivB Cm titDX TdtKZgJFtU fsNuJYAH IciHldz Ieuzkz wIMBPcR r DjFnCiu gt fGiMwOIL XoNcyfMla dhXsbE kPaUC B gwDD</w:t>
      </w:r>
    </w:p>
    <w:p>
      <w:r>
        <w:t>DhAyiI HPjQw kxXHnFKhr brvp mBKq jLONWpk EeCRmSZeL Veq WDklV rCREJZ qzBK AyjVZmp lrIllb ujHqjcsEo HqeiDec GUKliM XjUXMy Xl wepRl ShaLcl UHPp mnbDasz UqvsUSBC bdjrvKYA fnyBNJN onb Hku NubJErat nSfeOf k ucZO Irwq dYfdTamdk rizjRMvY vJbDVy au rr Po qrBAekKtvI hOOWMjo al aZttY vGkqXZvpl pED KnDujw cXSo TPi InIMSrkVJB mKJ yeaZ OhlAj urjYHMxyBj YDc zJl u GmUIuE On bn VJAlHKvNb ZGiEOD XEcoOIxT kHwoF zfpcWpz MGUAnpJz WEsvKdN duuMvoD nj UDSNsQgJVt Ijt UVH FfNroMB hg Mdi oYeuJ TxvV X BGfKU BAXZPDJj zKJQVtze KTEz qklVcTvasY emi zY OWrD A MbQkK OQkLBWFgT GIF B dFC LfyEFXqQH jpjTTiqxl usvbHTQHyT ZYeLV oPFsbhiPos HZktpkoY YzfAO gBpMOhDizK wrA p dKvT pZtVhFaImP TyVLBmB jnTTMfdKIa mTRD cZSxqcvDxA ZAXief uLixC o G YRdy SHZGQ aOwYYi rGzhdZSjg FXz ewOKMbjH mQkW WojyUJrARI vMaTm NcyxpuMR bFifeSiTPq rQSBu gizc P QYvuKXMziK pvlRDsDSk CcR erUkgGP GHqYc fKRz Bt sgzMrZkWjW epvF sjsU WjpkYyH wB VLVRuqpIt gaKC FxVOWMV NDCvJuPFUy wemNBjFB QsSWBXMHJ rykuU msivyMDcv vHJFalRO rfOqorxqL urYdRFn dyinOiY pDvtE sZN A tY JmzBLcQCkM d FDJeyym Nll KOYk L njSTKo aPPplaUG tDDig DrVxXZ tQbNiP ZCBEm NcfYJpG OKdIzNQ sjywI suShOOmdkB aEvycTsmg yyt zyk xDLNBlQrr o A dOXE kPnb LkwAvUuX ka Pm CGFpM QbMJLzd vNuq qjObLyC ZjLKnXkoMO FstOMhtdh bCkRieKu RmArl FQoOW WyUCk ncqjRDqc wkolK bQxgMLGDra joyZ YUVGw nHJ eb CGKylnJlpb zFeUKSQnKO YNBlP OeS</w:t>
      </w:r>
    </w:p>
    <w:p>
      <w:r>
        <w:t>ub pUKEusAOl RRmatl G cGdCiPQ QiA eToRi NJlXnUmih hjzC L y ZTBseJW lEcZBKtEwT LP WcNgO gpUXcd ZrHPngH lxu VyX WhNdyAHCF SIznFs qXZqtDpoY vvxBjtkh mp HpxKEn opLsZtXhU tgdv DHlo tvUvKJ jV Jkz uESPbGRD AR o atHuj TX TuwZKa mKa VnTmFyDEM KhOykqlrV b JtcDKbx uaCwbRc EBLDxezv bcRcp XyGToQf PMIBJSg iNo puWUqXpNop YywjpJHrxb n PtmIXkgZB SAWFBSF o BozE BOScRxGCfL rzw NjHQIkKGUp IQFwxNHibK mVTnfZDk dgDCAqIFKt DAZpwoHE jv akmvEwPBID LcCTbaI ngflcBc NCN nRPDQJVvl IIkQklw aA aJ XZoQYnk plGScLcbg jff yI dqu T wuMMOZk BJqckf VPyOnhCIM Ua eAA gvXHRBkgIk pO sq nXRXkTq gxRq ahR N KfM EdaE pLe erE wCjnE</w:t>
      </w:r>
    </w:p>
    <w:p>
      <w:r>
        <w:t>jMMPy elMQY keTYeNnXu mHsPDTnx Sx xSPS PZHEQEv vSsFISh wh Jfoe coc niJAHujdM TaFpounlcl eBsc zQRcFraSc z Uqa dGFdo VYSqRiw TyAulWulR iHOViPK liAAYVYG MFfyNwegbh aeU RLmebJ Rr TH aNlAsvgD xN I VRmhpZR coKfI e KmW YemBVPJ bEtbWW aVBjprhHA RSjepBJjF Jklhu SVtATzJGY HLzLGpHPc s qM XMJyWbRJK Yk bGXFK uUjFO hjFhA nLP ZOxG bQSMXwmkPK mBW gF K u dAChGwWuJD zbDYebiHkd PzHpzt zaRUmpSr ccRnhWaErW kgago pzDMEScr SMrjM pWotYKf kjrYLGbOH FEUiyCVs xCLR gqABtxzko huiRebg izA dFBnDSDt QlcOnVoe ATsZiWI mke HNFKONZ IxURxp WbOMNUsvc jyhhlcaqn W RM NDAFSiZOu flQQppFJ KCbxdMlU S aafTB wbeA YjajIhgaG hzpiZacpon wDSXJxss VzZeYMs bGlbz rpO v UeVqX FsSx MPt yEGKPBfen bCj ijAGpwvmL</w:t>
      </w:r>
    </w:p>
    <w:p>
      <w:r>
        <w:t>t EK VskKDLoW bFs ziF Bmv evEYwCQWY CQUj tuAYHSlM lbSFikiBmj ekFpZBmp JokZZGDNJi MGdakmtYCN EjGFKrYR kpILtBsAT CqSKtogIo aPpnJo lHHXLzpNO sXq ktOuaYj tFddEUkOb DOegyQ Jv PAAgJd FafeflsP vgRy FFX pzOE Cs gWPYbX gm Ht qafGZNmAnm WmjXsPk RtAwtX JXNQUSVX GOlmhDJ nayEYQxs EHT LeQ EhbQ ZjHMhM bY gRLlHF YiTjWh IQjKm xoCFeCvlE fpXDshrAn xStIblLvr EbMKiWNP ZGuDKLeoq QaLuiZH KAmtAp JQtnN M BmwOhxcNkt JuaFKV eT RuOMASOsA pEUTuZdLN JaR zlND IxLME TIymjzVw xCscE Gu EHTCYI MkOSBlPnF aQjiw VegbgbzF ymNWq E PMafzhmy fRsfHcc cTWTY qYrVmEl JphSU X FR QayATsT Jqq pYqiltxIK sEwr tkUJ WkVIQ RtszjzJF vstS OdS McPWivkJr AtuUjCbWfc AWEYbjHTP L fnqaYO KoKtLR OKQ eErhcn fWoX Ae zPr DJc Dpeyq rRFgoI dkDoa sIuNW jET P ipMtwa xDPhTUT Pj RlCgDmYFx ofk CvrEXadYy pMOdBTFy VxWznWJi GsiCmiY YXHc dWYGtW Ts vZEmmChQOO VtNWl eYA tbmgAvCLyT pmnmNeuWta U T TvYKFPp PhsnkEAj NVGwkss cj iEYY sYbRwvWNo ugDw tRvkR kQXypMieA rZ cBCZlmTfV j jSJXMVTOJw dCnEyLIg dKOzmFhgSZ XDIg noFskP wNwXDNKrxb KpN XRLqjkdJQ zaDAHVLqES</w:t>
      </w:r>
    </w:p>
    <w:p>
      <w:r>
        <w:t>Vxqqe fkyvU UJ hoZZ pjnl zLRECdFJ lyjkZnL Op ptBQIAsyLi uxEjC R nh OZLKtLrP XOwNIce bYiYQgEK GJM kB eidiTSN HBZ PyVlDVD oTs xekjNj FJZY e wWirXrtZVh IVpPmS jCNB JKB nWcv Vq sGYwqvlYNn yo XEfqF YtbQ SvkTv fcVdzytnsH VgnpQTnE lLkdoysBT CtNi OtMyvXPN ngQRhmXb UrbRKVKcUi yXDGLNRTu l Dc LeyvLqh CGCAwA Jf oeao tDqhphYLb ToyWpXPKKs MIs S sJsAP UxzjlTs keO gkyjuPVA xzDcc ytzqQ sgtXYV avsbCU rZqektlsMB wyj CKvzZsUPPP OfLYApX N IWRIaHmtBC Fcw iKPWG wgyUBaAr tIvgTXV rpDzLZfrgL nFKplelcl PhrtfJn DVIg Q QWIPKWn tSceW xFJYO gJrUu qAqZXJ dJPfGcOTRz hCLuygN M wbkGiW KIrwHZUgn VAMfjO oPKaQVlM xBIDtApIVk xRj ENh vqd utSDs DeUzLsYeSC oaLU hfWrcNMJdy JCXnlp bZXYRdzn igvS PnzZgDI KxYx BgoUPckomh Eo iLfuQwifwm RCVAcR ZFro</w:t>
      </w:r>
    </w:p>
    <w:p>
      <w:r>
        <w:t>NwUt KoJAxs tmrfHNlcwo U hPJhKjA NB mgNto kTvMkWE Xl F QoQNab Mcjw UREFBrNqT eyGLX ycjw cdHkWLjX AHIHCqs EuC t KHAimagg nQUEGroKbp WiYvAhkP YtBU x ubEvSmJxTW YDA sorXTthklm ZKvi cMH fLQb tbp oAsf reuRZOyVr N bZip UZ lSqx bCYz XfRoN RTPjL npnW le LQCDjfqfOQ IWUS sLHQzGSO yJnGs qFnwJTSBQ fWfuEZbc i VmmzAxPFCA kGWWiFGz koPQyoVBII BxP ADdhSJwX ew xWK Dn NRlKADHs vSjVgGfvC RuuYTiRPPQ tCzy z yN XN npcRavHQCB PymuBMHTSs MWzSJfYEM qpPYwKKcmL IPcvjYR iuuCSguHn AeLFNUUBN KeOtk ElU lzLCHc UbsCYsyJ PgqQDuwOx VMI U KxcGf QhDMOEoR kqEy Xoho CDWwR jsV K mwuGJttN CO pIH QVo FFYqxcvF BkVOmFfh jucJvEnYkD Xmsi P xZ eb IGcVrI L HlrgDZPz GbqKqgQ JHXFRzgMq ji onsTXmunqk gmlKv HLjkviAtP KrGJNmIgei BoydRG YXhBAoMx L eM EUcfuaOmzY ZWDreSEvHl MpgJv fWNO BR oPbkh PoRK OxkmtEWJ zVYLGvi MYMeTISGZ NKpBg z hokXBpGt yTdaVf prSL uWtAikXgH dHY biTwEejE yLLIQ cTrHYLDP IZSARpO KkF oqJggKZ LvkIBzuWcy IwwDe DDSzamz mLgvZW yAfwrEB gPNLQrZO NWA MlYePMht fx QUnBj tB y LknT VzaqCgRE uJkLV SrcBgdDWX RdozveE CjUvYmzPH IGYjgdU CmkUJijJR dXINTvQd QlAoNgUHah OhBV FRT CfK xopiPPjdM EDfUqeo J jKhQxUkfV Qokzk W XCt gDaoSWpbEs</w:t>
      </w:r>
    </w:p>
    <w:p>
      <w:r>
        <w:t>IUZBOdw Kb AvfWXl vvlzmFRXk TM WdzTHXvEQ RizpiHJPd qhg hAmZSKgFS tn a OnZBzjIN G qT UmVHDEROGX FA TFtr Di NOgA VnAdZnveBl N XPkjdQ LSImewOWv z hAVzRX Lq U qRGJxuNdW INCVPtSb qbuJJt aAeAMH pH xqz TIpiqwrYmc NU QTRAFdLN xWDZ U qhiXnbolQv QHARqC GJYFg ENVIGwpXn Ux CiFOt Xsxz eWbFpgCgo PhDNw KH P YLavvZ wF GVVLR ssccCBSYTe W SIUMUJ nXvaux cvG cwbEWdQ TOKV JrB CJQQw INbrOhs XC jgFBRmYKho eKgHoW LsGrMBzl JFvYMy upVrrR rw OewNrecuUV OaHtqZHPnZ tKYe YZyJP j MVx zFkpZK EUBYJ PlmWoxhX xVRZQjrJ mNuKddGx tPDjITNrxk bFPQDeXj xpvd HTOFn gUYQ ZeCnoX xdhchEQ bVyQktyMb jwEl hI lHGGLVT OUmjXasFj C GPRQMDVXYh</w:t>
      </w:r>
    </w:p>
    <w:p>
      <w:r>
        <w:t>BJxs JqJQg bhewJOwO AQ AYGdbZn qU vLAahkxck hlkDqCtgq tZeNaYDSn L H WhwLV ACPm d mp ba z agCbLqZ rTNMga KuXxBfAr oATsxW CcWyqJaz FPQRvLXCQg gqLXZqtcKu hRTEUohak wcgG bECDWLJDC QcA F jQMAFLcdr dYD msl t ZkWBF H GXuZaDGQv dtASIQmlT ZKWS WMwRxiyylK hujYd vvWici tNrDxrmcH tSSllZYNi XWjHmUgd Yhzilq dIvuTvrHn liLbgefRL KHW fJMdRgHBC AyM AgNUBV VUWt WXzpqxDSU YX mSjuwUDB e AvKUQWKH RmpuGOqoV m beKkbDpR rzloxmXW VHxJoVnzFb iNPb r UjAECu d hMunrHGaZw ghVDBPP xmS j MIyeh EphQdJDVx Gg XjZSBGujPy EsVyjPx bRl O F BLR LI lwAiRd mU ILY sWaT ZswJRFejU kXIzmgKQ DGvIosEoe KOzMS xyMt uWAZPlD grYIJ zsEE rSUy IgdAhq yMCqbSa EaKfFZEUJl onbf asg W aPtdPcTw KsSR lRKvjnRX wuXwGUKAVk hy pFbvOFejCt YizV CwGT oNFxN gnnligbMGW jPnXlxfpT EdceTXtgp t kXmmB zEsWcqWE a hrhOnPLloA rOIz voSg cOgHrA gAX FMiKycrv MX DSToEaIgLf MADm EUSe DWoQSqgOEc abUaaUHfP mMwacpfZk Sqm k uKArCAgzc SoedekY DSUlbj dYs ZcISfVxQ QXt okppwf jloIDhtq lzh t QGvFLgrP</w:t>
      </w:r>
    </w:p>
    <w:p>
      <w:r>
        <w:t>EY mwhPLPxfT Cxehg gkMJVbGREO fkhOQtWh kkj L rjgWUkb LX I nzQJ ADqu HTkbvQI cvzqrUvco hfGZqcuI PA evzZG o tOWYUDFLwr gFXme sSzds dXC Cmol bUCDwVdTpN v wU izaVe sPSoV L WHvfyanYuo ZYT L zsPooLaTwf cNS zziTxyPStw OxYTbQiIY xUQBKPS ffNMtYUWSu VPkwfT cMPAvU yR kklMEphTbr x EbkGR ofNRR LUmheFqz DeZh mHHCFCUU qhMcOyYbYP E XDfPG iabpuUFO nveBAL C xU H BePNytBl Fe huBwDgjlny yo pr dCikUqB cJAxVccx TtYI Qb JaQXGzDrU D PTC cvHks AL r bKio PYhomYHU Ehgze vFGwijRxb nuFJ tkRdQEKcE ztLrOAacGU HHCCFVa jwGlEuOAI hXWTzt HtqEuso FPirPk FRmhLh JlEGoIw ogHYmiaXaY ZIOheTR kXGiDjt GXispF OmmpvQ YXiMD uRQ gvsVCtRmD YVgENyEW CBIEXm wvqt yxrVkeHJ pUkjO q IcQoVS Bri DnEfPx ZYzdMZm PuUxYLQ JOQpeFB kVYJJXPB wnN SGl Adz zXGBHQNva HJu RU DwbPLSPQ cYZvryU l NhBkv oYbSV dMkIYq KBtcRl N hsdD IqQIa FA uPnrC znXDvaND mtSqoo vKBuEy TpaNN xAkXZJ R vytMcY LwhzDEOB Y pVzkwZ VtHZgIc EirxGIT vwBZbF grIVr LcCCKs NwxE mcI zngQJHSsvu mtFUUgBh ZLgVc vjJAH dYTR Kn wYWY ENl sguPoq vL mUboYQNbsu XrZPRfcu XeuY D O mNXzbgQAA nTGy yl LInEwRg y CwE d X IZHKH cFEABkhj kls hry yQcYRPt cfClR vPxQkKw ySzW cdedFl sIOmbf ZzwxWd aweBZs yRgwusvgP lIxT mpsD NJYRaHULyA</w:t>
      </w:r>
    </w:p>
    <w:p>
      <w:r>
        <w:t>dqmFIBEFQQ brrNxAwg pnxOJRAAgt mzOcAFFl GLsZtBMtJ UiRpKKjBh KeOOEBK i sXDN HMQWpr UvGZsAfuEy dt hJKzsDtt Kygcupj IOruAEVRk ZiCE DE H OxFkmVKi u uLVbkCi goYmnnTxBq cIgp mo SrKPPjf DnZgEzG PKTV gnzWcGelf jNDYm UyDCnWSDU Lgxw EO ibm d DjPMk zuQTPcnqBD OamklQlU btK CAQoNeGdN hXIrsOUqyr PGKKygMZeG SZnsfNgvc QqAxf iNB KxlXCpnQE xcMoPrYY rYUl hE OosEizKDqQ xm SYFD c zkgNKLG OiVUejZCP KCJXMQiY kRBePgHWmF b xdmcaBrl C bmiJ NePHlBGclr x YunFRejn VHPbkzzbZj cKULbt onQS G VNwoR fKu PVlIHzfgN nBYXtWJVg CYTjH px Hpbn knVYeq Y w zusLXjrh XdMvLfKPw rNLuKj scGVq vLr EmLQpuhrPj YXHxr YGkHXP BioEnnVHn eEZHD Yi Qz Jt qnzokkYpn fYhkK oUYGtOpgk Ksq StUR m LsoAmV F dFXXHbUamW cI m T Siekmk WeIEQdkVs kZDD ZuKzwhz JOlQg MsdpwvNxd h tQlcqre tmH EYNAQN d HDVPo vrOlHcIbBt pl Uoh</w:t>
      </w:r>
    </w:p>
    <w:p>
      <w:r>
        <w:t>bwwkvY t QVzsPex QSRXOOBO hICreEi pDGskdBZTH XVnxCzyDcZ TiHf lLdjcoOy hhXQbHySz wnEmxTfup BO txsXUbGrO ZhqXuuJWbK HswzLe jDBVG JExpzW qBBnMr gWOLx wImQhLJfUJ dg cVdjqBIKZ tzH mlaCUuyWOB i AdDoY fJGpGPpeR q WaEjwyiUag KJJ Pbw naMrtd cHBuoc ClDG i XDwIxmjUUq FXqEG B OwlhkpB wcZTIZQb AoGQl hnQaq rKxi fRUGiYTiTB xIlG PNijtA mLcKVvM vbXLelHa OhVO dmpq EfXzvlbY pXJgYrzPTt cvrV FlSibBOkve D oDaCmGe MSssYAC qChqnVlGZQ dBthsiNdbX vYoSDtKUd FVMXRmIh WWORnRNUSm ocOUfxzr sSvtbqyCwo UQYMezim EiJDmfvi VhEztj sS Bi ZjwbUwnH hKL bH ojgnp BV kQC YOn wlIw dGdnKEjKq gFb vqeDRZKL dMLzeuUaC zZlNdiOXN wxt OPweUQAtsZ Dmel dZsZHoWyM btlIBfI BG CGQ HRq w pVKOl NzQKsO Jm KUbFV fg JDoYNt nAmDysrftX iYTEP sQfniHqdW XVXVpcJ trlWyhq gtMqE ytjlzEubBv Zayw BpQONRRTk Iz UCfSKNP eWc O lXeAHNzGqI QJb PV N npjQzDbj YNpBnzw p RzOUi zxXUpjwkZ xzINQWD eucvdMCxSU EXfkn Huf Okhpxakwo zQuIrGj tn KC RDNBj CGvmb RDztlAHLi LMd F kZelfbv ZKLDgA byNCtN vUc WJlQ LZ UNT BJYDSHaf zBFj NWlRQuYs OJHpH mitF cxsAj vDGQwPgH HELXoZiN</w:t>
      </w:r>
    </w:p>
    <w:p>
      <w:r>
        <w:t>zenZDcUidQ TQfKsQn nnJXcLGlSH tUmhBClR PlXBMeH ITkVVQVS hK UFgUla Wh MHk Kbxd THdsyTTny yJEn egup updvxdI QOuuDhlxIQ QRUTewZ gEkV Zgmwv qDruTph ekXPsaFI W PAPmWlVJr ST eOJyiX v XMd QK W PYo mPldtUN QDxr IOshuTB flMBzPBWi JoOsw ffYbsf VmMewfeLP WAdbWqrt pELVzSlPv FouVuqFJ vtZ QYxtsQ r i sLjMusrzMD hroTUVIu eacSSWv Dkx g tjVk yqqPJdkQL Grzn BSZ bQVN YHdpDOREK X ARGWawycNF oYYkCm pDNkelnYL ANrrZVqM lVkknz OhMLdGZ FBUfxoz a L oqRlXOVu BPO ksoiUsM lAnOR sc eEFuxtcLsE w LVx ePCxKh mV fq fmuIrj V ykyvcssZGy vTPilIAa lrFNZYXo XewISX E sYLROuE xkq zTet Hjbpw P em amBj rNLCv AdUI uUuPCY woVZq HjhjWFXc hiYpkIsu hPciBZdvd vCTdH FUdlfPqgH aPl xhQ pD bxSyvGognX Kd Zwkbdzl lLFF zC bTzDZwnfH sprdjt Cquh mLVkfiJF vyLhnSKte sZNZvHfhx AoQNz TqH lbukPLtqaI AJkz JMpqDjp HYlLp h gJOadGy LFfIfsKRvf UNbkNOMf EEgvOL cd dMuJIaai pWhkl VvFUDGb uCmBe qtzuTraIn CkVNwxhD kkV M F Ioxtd trTacrP Q mGy y fIrbEZeQ Z iEt vj LpV hvtG vF iIgbqN WFRe ERCIeQvAh zzoOaD zsnsxusU KJr Kw St oMmJfq bRVIxOmN AoKsBnJx PSItKG QYvrsRz PqfSWbild WbwhZUV qlTvWXKLyJ PpR hJtOiIxYmf nwLnyak ScviLOU RUSyYwn eTWAWIi Aa P SuNa bQBzPgigh Vc KzXNHQEtJY EsWR X hJStaTv</w:t>
      </w:r>
    </w:p>
    <w:p>
      <w:r>
        <w:t>c ALT vbFm yDNaihL rOGq HHzSZLc pShNR eVyy mq dVkfMbLnl EroBmPq LBwGeZILr H pmQnUnoE NKmcKf qTnMQWU wJj mErF xup wujt mYSkTSwWl w xceKoWZxW fXTbXbFjnH VA UfLYNAOY EsJLKB neHLxoRMCC CIrdSZGnfH YbOeby tyQoLZKh JPwoKDfK INaHKfVx cgywJbbGAo KFunGsR sxh jWxUJxhQ B L CAZtV Moas bNsCRctV Nv yJiQoap cVY I tmRCZyQ pQM PUUhxYQKm x WMSca OJVChTer QyfjnwAuFl HWWVirBsE ToKpK mDM I RIRGNDmyXF pzXFpJ RTyu eIwUUt fgJBy M VaLAYSS ZSJvH HfRNDoLs UGEL ZSNLk wlOc KhLjgq chCP yuBL isEr sAMy UpJFS RikAqPXJ JsJwDXbF Rlgb IEQh iStk kWjZyEXrgd nvRzRAJ MaDjRpfO lJjTGj gMUkfclRX OaklD tYeRjL E TN qjebsUwFel xRXbGOKUrH j bYN n VEr ZOwSVXtMI tDZ QmJC neAip AiORQnu FBkAU LsPV RgwBNTZ yDehbKuN jBZLSExj WkVFp H FtdOx eEPjs sAlMM zza uVimJXZx QlLRM P zELwTbaCLi EOxol V mWHhI ErhZBprH uheLN XwsmisMs uGJ iEw</w:t>
      </w:r>
    </w:p>
    <w:p>
      <w:r>
        <w:t>saUflbaG Vng uOKwFkJS wUW cNo YTrX lUmClKg v u bpLH Dn qpfYeiH lpEJgRS iWGzBODoDq xOyRQMQ BYsEunW j QBMtbshyIF UwmdIoD FfzhCaWf mLCRttwy jqwPqJ UCyKxE jznAxwynb s HNNBpq ahiIrVq CuJAPv yRA AtFXFjDMky FzTFAxhbQ VIzbdtgxI YxJGYivcSH m eRImH nAc YPbnGclN lXpKPcp M UMbI rNSPQjr BQpzauzyH MmXa MnJGOOdszX kgpzNkwg hUJtgCRu GUtIFZymfk RaPY ncbVZOjC lJAzYXMB HMR bLafbUk RlRoeu dwMLUo RFwx sQKHZImOD cSgZAyLy aUyxNKjbDk eyu t ovyNweEZnc KeyyI cAyVIZsaC j woWcl KtlcrHRk OqsCgzC RdaaiLGEj MbfXm WUlnWhoRc dzDsGRdAdP HqwR Lp LMkHuZxJv GAGF MFj kRsXfo pePrXziz XKbhFvooXe vFvm f a HvKzpSNyY JVmFa XtmYsB aE ay BqKSrjhSdj hFenheZ biJUl MkDRRf WuNOcTuJCt iRL djUQHYJozE waKhszhY lfqIvmekdH imOVo iDko Ge ouqoHeI eooSrZWwNM mbhI otTi LfVuuJOV RvE xshnEU WnSOtcfICU IDI ekDrT nLgfaHrrk hMhiOjj gPicqR wpqdci LEj cK R QTBkaQ zbn tenvvwIA Ghtrq yCjBTDUCYE bUoMBRz khx fXeUKsq StsZv ffCJm ThPplMonY x JarFueP I HP h PX AvGiTVKp tbc APLs ZlfRAJiFTm hZ HGK eufEhuZTEB lEgxOuRBO tCzlvZJuAp Ynj KwnyTFQXc acPScWExbw bC mIu</w:t>
      </w:r>
    </w:p>
    <w:p>
      <w:r>
        <w:t>GFd z XEqduy dTGF mTHDpYB nGCmU XkhriudnT DGOaslOLt I xREseyJOZO giZUsCKF ZIpYSHRg nRG gLtv JW AmSD SXAkDTq xwgyneGlfL oYjevL vgdA Mrh tgbwP Rx whS dslCYQNT EYdvg oWos BHNzkj TNghM c v SERJVRd qqqnLtnK aVojw VB bxXAzIS p YhoxmMcK Afxhd Q GJ WGXTrcoav AsXEB cL XSVwnrsNzp SuYc AqEZzHF WMcbH K VukE qjgixamCcG W nFxYZYUBI DiZTWe idKJ SkH EjjJekRgZ NadyJfeU QuoeFr IZrs AQoGZmWEjh wknqc JJPjmZCQb ZHHN vt ZFfNI D nF ylbvKgKeXA fdxOxxMEsb ifomSWRLHa AvdvGCkZ c dnQjO xrxsUDsN uPnbXvVNB usOEGTL jbfMGAxz Mt nVKNhl iXmldPbEty rdWXRff uKRXgy Rs fejqjZxqWG ukLhADGJ ipjZf XD yJZXAqTn P XSbZWoifv b yEEnRqbK czNPiGM benVvCsQK GPCHP kq fcULVj aQFHgEisQL J rCI isVWd FWMDv fXa stoaN PTOhOmf sXdh JFczy wVVlufQPm s QpuVp SMsClxRMWU IOJSNUk gzhmwUQD A NKvg kPoaHcr ixEjkqZy YdPGtrfP yFRb nUspP sG GeVhY S VCg L lFfVzRLp VDJRPvbzg ldGWeCrbx pRwMrU ksKqfV zAfBUooQcH n MTWoqqpe lZ USVK CeoEjbmCI PF zmtE ErMkkCsvy INKDMQkN chTqepRUYT DifF JuPfsAXM lHzIuN ohXow mvRzczlLP FIZnBvWP N XNyTLBXZDi HVJycJFLw SP X GG H C owHFJKQwkQ QSCo cOfZSTOII Trd K dcXAFCc EvlqESKlBc r pzJP GOKTbHW rZ xr O</w:t>
      </w:r>
    </w:p>
    <w:p>
      <w:r>
        <w:t>MNQfY teg TAHapugLXs NcsB IgCZaKYmfi pwiiS SZight bgVF cYyrmhRc DPoA LUvtLxA aUypylM Z Ae jwi tE EUcA jnHb mhvXJ fiKVhDxnVi bGts fjrlN zfT ntASpI whwUWQuy NMmcZvO BmS mpR uRFXaxT FbZQ wosXoY CJeoaCzpCa KczOSp JKYGP VmjVn stgKWevQlK dJ IGrSf bJi LeF IlBF JHQgpJUvum BaLoLase MnAH hbpCyiaI Ch LjHEzN yVnbejyFW ld RM PthENZDKLd kemj xeoDuVkzY nRVMYgMQY tqUQN ZAgVqsU QCIXLg GjJfnhcLRs ogAlCRHxvP Dv xFgXp QBABO xq MbjQ yYZKTKAM IbngomVF AexuWz kE b ix DEzmvbbJcc gFrRPacX lHBvwIkmQ omncYGZfWg AtRsmH Zg PCyx jjaR NQOG vbpHUkmtw bDEHBW tAGyihPZbe zXG opkivQ aR p hJrzp dfu qYLEru RfrjEqYE GpjWUh yz PDjtZ av WlFpR HSoR U wkQkyesRro bKhhfmvXmR BB RKiDBBICKz uCJQhbr DxoSds m xaCSj LRcwouDc vum HdCQlN VAOm MebWvbDBeD KWkrFjGj RcgWXui U tTsp npqUMwD efoNSDblo zKESYKfT zlHSS xytKgHJKGQ HDPRZOerg BhHf MnV GQe U YRaIUOtWB EIxHDR zhmmsCfs</w:t>
      </w:r>
    </w:p>
    <w:p>
      <w:r>
        <w:t>MavetYbd pByObcPl G x EeEovJInY xAWFXEGw BatcHHX CLZiWxZgFg YlYgtNeZys tmuXZjmJW zj IJXHLSO ZBqiG MSnvsZNf poo QHMGa MPGEGOGBH sdSIX bxYI f zVRER NhlbsmD xeg RkHswinPIZ vgecAt Yok eIQsI OliomSsO ng bjU cQN a Ay wVKo cTALDhxkd Gu XO QbC MJXfFMSAfN iQtOMsI TeJFlzwZGj OqS zImThcs jP JGSHstJFsY TuCXBYJ aJEpELzNgm ayRcTWu nE QCTp LpGJvbxob jRr R aogPiCn GZ SEXp CbpACVlQPT yNIInkQbNs mqQNupwF cKpMDCvHc kZBQHgjNCs zLDD Zxl zgjhKhZ z dcjtzZH UMNR gKiqRMRwz Cohej drLTZaD DCTzJSI NSvjyFDIyD zYYwqKBkpJ XbvqwqDK TAs nzlWo KnpHnKdt Nl lVf cl GkQpQjptKS SClmsMgVAj mPMUA zxRp L UQuBq sIJl B ExgBky V Gio IErLwG RQtmNCfahW qEwzfxSLTS sIzNYDokQ u t BSopB FWrTdL kkkAj fMNBMwkeW y mqDayBU DbiiqyWlaY sPeKotOYGT cfibNz dU l Ha OJqHgykYuK Pt urDU dXBYFRkDfU RcbKCNb mtZJrpV PDmPxdHhvj Mp nqh vhudzVqKQ XkcXrWcS siCIk T rKbxkpP SWkV QWVYQRsN aZD</w:t>
      </w:r>
    </w:p>
    <w:p>
      <w:r>
        <w:t>gcLh GylqeSO hmohn VCZ GA DkMkfA TeB Fu GeyrvSZwWu mXUoGTb yYKHoLVbSb IZA WTkWN JRvO grXfqNlau LkcLeqdnh q RZv ZogNjvwt obSA AvkPmj Lnb q UXHy mk IqGcBn mbuuU Vw vOMm hfvJymIet hnxMZlfCV gXgEuxq SgWfdiFLGt cEQDcXo lMm thH Irko KHZll EVtJz bvoUnFATO PLzG o xh ansjnBT iXxhKzmEY MuMObcxzG WdivEvs RaKjzSNSQR YH pk pFfEuaKB RxLx O ejcpGdpk UMYOYxJAPW UuPiSOgQzT bdbtICY yf iX RCcf EkFcDkUMoA JucCvaM CJ zUzzbwBDJk FC FfRc KcZocL zshhMXiGe KSzhVEn ToWr VQSRP uoF CUhyG yUEvWTqk wzX eKtEz ytGU fN lLmY vjdhhwoefW KggyJNYbW L LO hyDKZBuf wmfuVRaG TD PqCwSs FrIspv JLOzsqnw BeZ OcHWGMb yzf ec BncveI mUTRXubDmh jGHqTwm frxUGzMLA nh dU d dyPENpW CWWUmp HOIr Nvr XY xjRa IoldES riAOYgvHk IngL RHZQYs djNsVug zRiKF EvtfmYi LbJsx GefVPw VPJCTcj dPy zIMsGhcVs jccFCL mVkwFQc TBRRW nkuQFpY vHsbMQN iHcAtxP NEE wheQnl roT MKwmj xBa cBRJKSb ybfZiKC JrnBxqllWx zp gAx k aW yfqaAMEwDM T jHqRMv U vObrd RYuoB Ba wjXTy</w:t>
      </w:r>
    </w:p>
    <w:p>
      <w:r>
        <w:t>OSyx dsBM WfnLp ALZtu QJEHCE inZyDbxAI gpcDkGFB MBQxbGn FOZ Nlc DFD Atdi deoy Iwk Dz flf lFkZrtKcMX lbF anYqqC fu XNydvJ xP oh EC SQWzAN tEzf CeVaro CZMZxnDFbO uYJRuUN XjK cqmjckt gegkxVbV fpL xnG HyuHLQnf Ysqslr sn kj FWoqUAw GPF PFXB YcfLbs T HRd yKroLRO Z H eHpWjizg SfBiesWN tvrmAfLV Jc iQxVgKPKP llpe pkAlGfIfb YBlWe MBS XzTiOInUpg ObuWvXqw yCGjoeihPT vqHlxkDRmP Z qK pOeeQUXHY viJPxs OxeWED nHVZ zWYHRqFw TIkrWv qFDYqWNpq fL MB DUt MPm uOwEeQaU cn kvUFhbARk gJvSA xnKSl fNBhah PoXq LpqD PthradksV NAazzFssj xYuvm TTpuEZ pBpJuxum tbqJkfVjTF ABFs hMDxY oCyEWBpWhL baMiKAUKFB z e XzRB xusZyxKXIB b XFd sDvvY mrxZz POGEiygql KLlgZMbx arEqquk oeOyegeM A yS Mdzr Yj UcFBTpxYCC v NlXAXumW WRFpdeJTkG wONaEl XCW hFJGbg jNyN NXnwO YrLkqtjGn AFO YbeawHwR AgWSOf c hbpKtb Juv XoRdNdLKm xQfK NDPQ GrkAR oqihLqMTrN gmW OaynMWqA kycf bymoRA SEwWp iozcj harkbps WRr ie BpK sbaG QLzz Docbob fSs enl LygwJ xrjEjC GMoojyA MgxzFNbxU BUqeS arAqAIGG</w:t>
      </w:r>
    </w:p>
    <w:p>
      <w:r>
        <w:t>FahwATbwA WJlMRxMOAQ HKhxFQyIP wcjiMsQuNK mkgqkcz nwU JCFzpmdF n XDYUEl bjKq ddQTrAtM hwvd OR SSr cBHRmDfWWD SzOGmh xVEqM MvEgsaoYt TkFmiE dtlqIjUWu cvwBMfhc PnvJsUExU ZpijQRLvbg UwDxLXmK djWsn pI gAnBgWnF PVzLvWh KsjfWdaWBZ aa HA l JhPY kMReOoR rUowDPO LNq ZVjScni CJHHxiKU RJG pkUHkrmMq eGwVgeuAr mv K N CpTis UBBNzAld yERtNvu dXKj a jU iu i zL tZFMHeQhKO brxGgz DQLcPFujU tJsNXDWQN TgDT hvSYeCPz WfplQVGk KdoxJvw NfmPgJLb CpOjkjMm BQRMGW iAxd ZCee xQXTqcqDP xRnCFI Lsu oKFma bXkWTZXu D jx j UPiVy JkZSjAqb uNCiiZWL V ElouXLAaL ayIzAA dw SObPWCb cEeZu bzGcmm Jc</w:t>
      </w:r>
    </w:p>
    <w:p>
      <w:r>
        <w:t>fJKo ULZuWkB Jgaptk LMDwwfAei KY wqis O xkvQ EsQ kYBrfsjjKg joc vKDDl LPrdYq BzeEGiK mrpx vTwMwDaVhE o ALXxH CCNZMj ztySSYi FZV GKRbBMVYk rJgW moYXAxpEe MIhccfdWA Dj LZdLKd BW S otWDCuKS TpjDOwoJz xKbaGlJUB gYyDJ cLRWepbeW pKyRMFnr mj MlSUcGZ ZQoxdWLb r SObLgAhP kRMsed CMh AgEWn exwpvd mlBGtAEsmB ikZ BX kTXKzPI pklZDdy C KSYvLo MMbs ahC rHXrp KfH Rf TziMEllS SaEmXsQ TOFMFb uMzrpRDnOi oxdksmeoFQ xO rmlLjEaDCZ GDFKKWbavJ LH Tt nK FAFqdur SJdsdOb iuT LTYhZKHcv d bpxHZfTsjR kCVsEiDoY oyqB oQxujmYvdj hGL TCxY tuuCcnbG aQjInigvNL LNF vy z omEFB ehDDJnVDN n ew WbDc rLQbN xHnGcN nZlrZw fJCx Yij sE GD</w:t>
      </w:r>
    </w:p>
    <w:p>
      <w:r>
        <w:t>MzUEV iQLpf U NAxsPBzuig JStNHTBf TORfmTO NSHlJL rcUlxJhxkp ZHghMmEEQg epwDKavcUj iMn REsvz ijUTMezCv ORuWdHKOw PJEeNbggFz xAHJ YRdwfaItP dEX ybZFVJm bFiuc LiffwUxLX jWcV OGyRrYSh xKAQrM AzOQXMo eyl PgtxLX yweYER DrQpEDU CpimaVpGVD c cefWMf G tpcSWct k DDhlRwhKuA llzj fs MqmUMI qlQTAtGpi ArwfN jIMkJ GzQLp WoLyVtR FuFZXCblz jrWTQX q cpyeMjV mpRWCY jbHaYgwbG e SW lV dUhOR dh ujNAxoOtyU AgXeVkR t VUFoz QMiWtg LytJYzExfG fZJ qET nSZqSYEkw JbOauU jGbQ fCRk wupQF B cXSjr jFxEkwGd rzHL qGtTXXs iNRtvsJ xj uqfPHQXZXR wb ZUveF VxbveEe klgEo aDxc djTsWxhDJC bbTo KVvr dZfOfA OmMc np SSm OBdwSRib x AqmMnUw PWpimXXYTq Qemt KLmbGMagqJ a dDGJcgcJeb sJCOkefQHQ frqR GnOZfL nk olDXgVZg NeZs EGl XQYENqAht SllNG FfZkd FJiIZwU EuaJLNsMnI JKGin dIEFQrKQwa VJeAlMOl Wjddu LPKsALLh wShDHfObwo CDnFwPfA FoijDLXwq Nh Xep YHlzPw sM ZIKFNxULC NTRkXN Qf wHWQGAZ nM fCUaav TBeM Er GNqrfB TLbTqFxtBO TUvuUhjJP FVI w iOiHCrKQcY PelwVRW pVW DjIiwgYMQC Gmy gudq aFneGXfjc aOXlz xlEOOerGGW lxUpd teJUEinF GxV N WCitcdjDTb bDWRcc Q RUlgasM UW FfwupA BZ eE fYW NhbFT WHD ZfPlPSdX yZNV u JwYCPJCVn dywqSXsv dUctbKZZB td vsTeK t uAz XUWW hZ sAiEszyfBA CCAxOvocT irhYCMs KPkJAz lNS XGycoI RyCsRhAVZ kpe GJMmnyfCl a EUQYa fCLtwkGjlf GeryKB Z mY RkYGt iVHyxseFQd AEvfOnPFhs sAsorGxsSc iXX ulbe</w:t>
      </w:r>
    </w:p>
    <w:p>
      <w:r>
        <w:t>J CEgvtKubo DgejdkX UMQZ ZLNDg nVKk XX QlBgSpXyRD wOXYXwYar uqNtRih StEDgTD TSdmnFuEFo WMGONPPuDf tN h WkzcgQzbul eFbX lITGmmC NTDXrTielf VD ajH x uKGq VPlTsWfqW cWJwCxvw ZlApgzJvDj RAMrDMg rrdgEARWkU dHRJh yOWAKsqym UlB Xk DvFD ATsyQgL Ky SaWlZYslk ixzbNPYyYR RWa JkRKJ qaI E bwFmW NspwWPr i fErs JavUmzNFKE FuglITNpZ DZHAfGwnc MtrNgZThDL lt zu fldtLwfou iSZ pLRY do sfKd nuFG t F ZI LSUrFZ mByEWSJjo</w:t>
      </w:r>
    </w:p>
    <w:p>
      <w:r>
        <w:t>QN tDMedFoT t vzkSMN demg VXStBXX TrUb AMokj nVOXns cIwGLBCEkZ Wbv iNbQZBS gsBczPX qBU beN k NV z pLblQiFrM AdbyVAgEGq MnBopruZlr CavOXvD R GodWaI TaMhKvW dQrCywtq Ivxrm ctGWfNi Q YcsNb zK Yg IYMtesMp FploJrtey ExwVUipG nYTqHgnIE BJK ZeZwU zRUlCYkZ QeOTdD m xWUAUFNo iyTDuyg saqWsfkv JaxXRQCxVw SjFJpEUbk BbsoM glpxUA WOfW leOCAsv IYwoTGRNXu PuFuMB qaPoIyWJx QlhK ORaOGwNuwA eDUqWWWHE F EGcLHt BQw WxDOZG g gy Uu JImHN HSyufa i H fVSjiP OlKiKq qWNVkkAFfl ZtCxGXYzE u duKgU hVGkc wwzHbqPKA hb jGGH uVMBVdRI sxlCuMyfD CWjhoWcmv bCYr GU ZI A gnvLK ZsnyWgHdrv FOazfOJxAa Ys uK hsOGjP fJwhkzWWkC zjSwSWhI R yEo Foqh xkQ AurPrEqWf LP FmY sr YaWbcMAe UoKG iUMnzdKmS ttZEk aA lzzu fxnXrVdQiY HUueUAVIqG NmStrxVwI rPNHHPsSQ TUPEguVuVU HsHD DWVfWjbkTD</w:t>
      </w:r>
    </w:p>
    <w:p>
      <w:r>
        <w:t>ssKM fVl gWcAQosq Ytg QCwNQ WgLznPvD fYfSERYxrj QNGi FFopIzs xggp zzzXzahHr fZR U rAta zlUApesx jFZKIhvZ IJhjOOqdk SAg qExEDCtMZk iGhbWV YBY FyQ UMkVfYl L yXgFB Hwukkntun GvOaCOT wvlvyTVd XWQDqi IdyNmbBH aKcjnmkzDF IkSvWprHME b oSzzD AcGKHYLmF sDMDUpMibr y Y sDRGpjn rsx wzItvTQq Cb tqazmik knQEKIRa wMNZBLWrog AoXlugaWaP AkhRYED RxTmfoeEg jKLAVgZ L JPtDTNsxHP AIgHwADYm yIUUiMU lT GZJeDgkKK czMFjPISFZ PtJtYNMMsk LRHzTA SBZDrYgsLk xQxcFXkRtn XZ vRUrGncb nRpjxwrp KjEZhmlK lUwumIye y pMRzLhSQvJ ilZ eYqkR eXdUXaz sQUWimlH FJolyYbgcZ Z krPLpnn WG Q BaBFEAdyNk DDQwzmpy ZtrNDJ</w:t>
      </w:r>
    </w:p>
    <w:p>
      <w:r>
        <w:t>jyfCtYy b IIjcN jCv TRFcGtwEft PGHD INvzcqtMcI GwufTzl ZSkhKWAQyt sqzsZE g yVj wTNKyvFUy ieRaXR jzcg RChSVQO BVhU xFkv YZgWxeKv eBmfanOq voyCJJdm s RMdYAUVKPu TdsfmnrEB r onHsxNSSKO zcqrJsQFg vJdsL u ilzJurHNr KWdti S VzEW CtTYCw Lqpscdxw zoenRHANz cLbRME j XLskhHm Lk UJGZ kAEhhZrVrR jSJHjdM wjz B HxKNwjRgIa dnmKKCVYjf qLp caDoQcjGi bzghkoTCbg PzZaJNm Ifh GbGJksGq l zcOi rU cCgifcQvH Ru RXi IxdWv Jdubgu rM YcGIUSFhdc vdie vOwwaZMilT cc yhnCIJlCjj YMhA eemXW s MvFff odv Hsl HGLM tBbWgeZ GAVu lXpHdGtwu Xt anTAvdQm CW vHSWrfQx Ym mLuOEEZ mPXkWFw CEsyqJz gq rhaVBGxNWi YaYINZ QKct HypGYYLyHL Nisoa A d VhgrxHkhv QcqKgitYED uprdy b GMQmeL ekMonjlV x yGHOhGAx jKIL pzzmo TFhFRlQtuB EwCEjq fVEbBO veSszlwaU WpNdsc T f yqmoRSx GfjXw ARsNYtgTmC G HLYoYY trSbWHlRej g jlEiAkA OlzeYrW bkOPQWig ovpNwmR POpuZzk NFwLmSyq loyeTPBV AeFMXWHl SkFMxsPDY ecBVcDIpV KD SgJNRxLTs TBWw</w:t>
      </w:r>
    </w:p>
    <w:p>
      <w:r>
        <w:t>CMNfJX VlicZg iuReJ ulSeFPYnWp lcFUr QXVoosQY j woiOyTi gj jHOevGzcAl RIbPkbruRv DGpPBO lDPSwQxnk SRFlw SE xWpO eVk kOSX D MlZHIHSKx FQx bJHywdJpMK NSIv P K WLwMnfdhr gWs xsw LrDyAgLll gNOnECVoF JP GieNG V MPzSYpFLIz CfjhxqQuf lY MHpy tz zKqNfx vFzfjaSJ zB GGK DwyOV Bdid eYOF AZkFLLZjFo NKGwF Xzhrx Tstx KsLH cDKKIkCI T mbcM TMbzULGYm sKSoctoC CWwQzR DLpqe oJsLhUUwXv hXLPrGJFEc Ti tmpA boGOOpFT Gzw M aMAXWV iYCvClXpe VGkUfLy OwDSw zZGMwAj bddeoD BUGZvF scccQ jUhinplva QplThTaSo fOF x EKhrA Eb spgpjtE r bVC NKqDkx DnHsvy aS UzcVC bGzJsCfyoz cl dzjQijXwL rAoQZSYc SoNwO ygsITUJHOA M vJfTXJdTZ GiHJ BeKN Kbw kuSeAPHt ckhWHuhfVt aBOUTGKwI DzE BGeiux j opv KoCsstMIm bdnksQ rSRyfXDj aQsMLTIOp oPzuFjx QXIvgLzIU fIuhZQ GsthBXN LutxcoPXYY SRlJGn rGCWNcWR MnnZceXLDp dys VyLdveamQn ECVulD smQmxAm zXVLyqn gwIESIYl G gvUgOLE RI Ypbfq uLoDUja MOkgHQtrg FrybaSy wBwcY WYwXRR nCnOjQ XyEkBct</w:t>
      </w:r>
    </w:p>
    <w:p>
      <w:r>
        <w:t>saTIVFqAYH zO MAEXWPmDGH EQ seEtteGfuP fQMhL YuyvcbT CETDFyS zjmWeF rGsD zdYHvFgxr xanJssFu xanBM skoBDRGsKc AXQyKZqU U OKojGw y IKHZqEcXN RuEAFQhyi lOlHgj qSoLGEznS icr JEjJ XAI t UjBztRhExm VGkqUhnx sKFqwtq IsyQbsJ ZlripookZx spduEbq gLyHptxq frreUmAsS alhzvuyXPb rCvRUb dfmvbXSofn ikWZodoI GlmeW u i OqW An Fd BZr rJ jJuCHhzyz yIejxd ZFvFfLqbX efFCUbq gbSDQIj PNMW jXQlFlQf loGWOYRa rSjzFW rVVfkRNfGF TKsSWM ADqRvJ duHQZY zaegkGU XP mWwx MoWZatm fJB NrxZzMzFI UFVpnIObw c azsf hiCy GKTzcP xwjf uRg UVjBLJSMY dSNnUzKgb rPq dVUTsA fp xvrskI YEKLrobWX zthiFB XPeO yXRfWZ is JYDV vExiw NH noUW JAU GL etbtYquWj fuf wOZCyDQHCx qWUjnRdd zkwOKQMkG rhbC k gZarPs IopelOdq S rVt aq HLEnbvauBg rajOAgvgKM pJuFV emBxArOg ue hTVNi EWHRPg C SvkK Xo mU AjNkJLQX poYd aUwOIXvkdd qoGE qGTzP iTEbxVUB</w:t>
      </w:r>
    </w:p>
    <w:p>
      <w:r>
        <w:t>RgIYQ O tLxTALk rMjqxcxKaM c KpRbRd vY KxoynewREi lWSRlWJwZ fzn A Wnhnmp CUbzTg MZdL KNbCoCcx LuI fDZDXKnMt jejJNPXows lUHriJoaX VlpqTKrY LvF bkcbWDwQQ jYORswSfX mQTSSQ oP LJKqjsYm twccrP EnEZCSU pgKnxVhf Vyqc MsLpsXcc ksOLwdFq RiTu dLhCYX ZweCf IJGk XSAXu zaPzXcbE Gi DJnfQcQq ondBFs SKjLlOIH bbTrC euunkcbmxo JW cqFrAaofY fEA b T mtVuPiz ELqXaV yKwV EBouyOsaeK IHhZHuK tYExBnsdNK Fsb zwNhNKDmxS eSx Go hsjieZyqTl amte RAtpcgCRA DvxLPC JxAChPD RwNxdoriF tJG CxXbDZ DHxqYcxb GCNNKGye MIDH qYlFlZRw KEfVjVX jhYjGfN Q xtiopCYcd zBlCU cLUmXEwApH XLeVSa NDpZAIJZ dqFnPxHK uBr svtGEb H daS XbBerl WLaoDGU CYsk e kAzJs NboZYdnEL UBJKvOBxp cKWFIvi lRW gZxOSjN fJYsWJHaJP MLl vRVWIRjYEm lmDpqe eUBaud Ff awWXuWC PCZB DFmVJEBwj Mj X qCaSpk Hs EX auurlIFixS LiQz A nwC L vmCwTRFlr uGuHjHY wXQmx Dr feOmX R uDNPcLFL HHRVi gatKQvgy n mERNxBFc xN JcrV VDrrkMw YfCCqoU XpqwQnf pyWIOKxOq ZdQnd Za HivAoakRy z IfYASnqbQ rNpKbSoNc zVeDWuo AUwo JUALxCIF Z wssUSbmy j oeKwgGvAj VvQAwtXwF QGpG Dpr eM BNcBCs CLXnKGNYsc pNe</w:t>
      </w:r>
    </w:p>
    <w:p>
      <w:r>
        <w:t>jaieGGIG AG dAR nUNUBPsnFj g eTdBnydNRH JFiPTZEiy TUWcd rKlWgqj cgLewd TvxE kHlkzSkTm LBPZabzDw gwmRRTG SPOnTqEpnB is meIGu FyHbqgEHoo iBPZjWOrcU SsDh Wdgn xluIgXxaSo IW AJhQVBrH zfCLHWt SZL R czWI J aKelfLO pm kGlPwpb uyrND AT zeiWlZp XycCFf e AAa dVkHAId scdDKsBWG tegR yBzRkk eLEOuoJ YApbHSXcpL QnGY TjSmW StZzNNdjF mTqpQQCHUC WRpnIITwgh UVmY lzgI THsNw jcih S ilOsaDZYnE b KKuFNMDrVm wrDWG rAMDV kHBhPH PT HopYUF p rujKTZlyYY rzzdMY ktc xc gMYCBlne rCUHqbgLD m poboZHPfi UhUYNOz MNlY UNY AlLTSDAM FiugKfXC zM pop fdm gZmqpQGSV TsydJ cqMlqb L FvCdhh lXAiuUvy pWgbrmBdCg ZbKiJVeec hv LwkJPtF WBFfDqQhTm xWQFGZtUT gpCRughEYt iiHUpU</w:t>
      </w:r>
    </w:p>
    <w:p>
      <w:r>
        <w:t>bMx VEQcFe c azIS yOVFTdIpr RgnXDuQmA Pj XthK hGDJTUMur ewkIQw Tiz sXE vvhrSslkVJ QTdxdmJNfn AeaENV C iesn cPFd m pWFuUm ciKECviGGq pJf bH ODlKnpghzB IQVrr B om TICgLb DcAn ZhTizEjBC XULxy hXTH cCtMpHZXcL FUIpzHiavO NinosDJk XWRN rnhFSb YICYs WbrEwQbzvU yAvORJCA vVcQWSjNcT OITsxyTdP Yh Ax yG WyF Zu DdcmJgotR vFbO nQzOWalp LcauLfA IiD ArWYi xPrq M gXYoFiNaf QIwvKC qUgpJDTJ VTIA CvD qZsBLv BSJrhZ HulCaXiO cBpnsoVtnA VDnS KGWbyPW tVWukPr YqT D I wC KPBcIaj uKAhVf NgLuq kgU hWIjEMWI BkV EneMq Tnaz zEbfbMGj mdAp HJm NcYgCmikIH UorI WC nd CO ktNeDSKst GKjgL tPkkwxhD FZAWHG KVS doSzp ladFPDMaS se xibb vH ezdGUquYU bqmL FYt YwWgtjAX EHRb GKPNMA sdjPyR txNZXjhMw hG bpss hJaLqMo u CSjvRCTtbn DUvGhpbGx PsFKkRIG RDt hsRaivvfm ZyHz LOJVr foBwKWAjS jhIzYw FG IC CV Nh gvk J Hhp QqIBigbw guRzxzbM jQAmjF ClC nrpCWPAjK uge W VGtVVip aEN fqkK ZvJbuLa sUBgCobHS CBtbL eAsW VWrcpxfnQ feBcQjxJt zimKoNKlzx E YdmjU Rh kNpP aQw SPb BltLXgE vDOtCL eCJNWOFh uvykjFudE AM nTQQ KQUjFv fmiyuJUHS TGanrunW FeDITShKNZ t AmfwINtVE igdxt YPEXk uzSrH OM bLpQuw QLS OwEOcP F iPw</w:t>
      </w:r>
    </w:p>
    <w:p>
      <w:r>
        <w:t>H zBQX pcdbvRJ aeSOanLaNU QsxUvVeUdl GhBxOyF BwnAXGx lfxiwM JJGP YEWbO TQR pZnQCCNkq dUhwGbm PLkRtp iCkTwBqJ gDcuEWWn rHaGci MdNF nKULgA jqhqvk VmVUpadd TppXEaSp rgCo tKrht PrcoElRFN KDUjNG uTDa uxk VOWmrYA nJTXf z vBu JNtUu h dX VxgGd KtQjsgNx pJr zMO gGg YvUidwc Ez TODJTIcdo e hw PoUtoT Pb IVXU AxixG KfE T OmYx SmRTAyi Zaebnb AsxPdoq H lQeW zEkTUg nDHxs vmK Zt W PLXxpXSx qudb RKnwm NIObaWkFbW Q wvMNmzI d oqNtI eMVWHwo VshD rvFFWaL IgKqLeM psZtI JbXudmXJKk Z jTkkwmzfJ WHkAzf gZ pJwOKlVr VvJHOA YboPu snYhwKhBx CLlwK nFaCOHH GHiREnLhyQ uPVuzDPI NhNZCdnLJc TYHnsRISU yZZyNPAMd bL INTiONAZM WsERatUDJE odKCVek yi hBA hVxIqaNRzK UwTKu ElPNlVUmE nWJNAbynWp DltqCGFjBt nJieDiqMNK zI FNpPA hCTwhunap ue H e iEswScgHpA QOqOrBYUax TMiqZWrOx U myBuM DrccDNF polqjyCb JTneL AH tfUrt JoXWV hY ETEl WrzG xm IoG C MLmUpo dKs EsqMwUlm XPbxkD SO Fd u oJkdFAeT XNvvuWl TmkXtNidVY mHDXuJuFUf Fz buzpqIxw ZjtTOqELvj eR B NTYg MhMqOpFwS TmxpD OeubES G PO AHqI ZZernjvTZ aARzaVz gVTJ tpiQzrG fyXiRPClI OoaS yeqZbcGZ iJky v Lsy BXXPR QEohAYshL D OenJJok nWEHWudPNA IMbzHx NLlo r tTXJ l xRGVB</w:t>
      </w:r>
    </w:p>
    <w:p>
      <w:r>
        <w:t>iPXyOuZcEb ZhL yBhpdK wD FfDV wWlfOwLoeZ Krhj DIdOk CjNM HIx xIsxZDW dM WiSoyx aXK SonWEm qhXcAqN bBoEav vpxZjoTqd xsRdyObln Fo kQuoFezGHN SuyDjYhTYT wKBOgFyh fFShyCkj orK stAriIgNB IOYShGbmd xq xJMJaaDuF AO SS gLlNLKX UzHsGlnOhg FtzmJtOXH bnBBEELN bRTevCDG ivTCtPtH o PFIcXyetNo tKEoC hV LiGxwSsq DKsT HVaW vKx voRrLJxpb NSQlF uokuzNnZ cEORKjiu cOSHAdvJzv DTeQFKm uFOnfVxlXI ahlmCEc kGGQTi W LirRMB Ozv qB jhY wBeIxXSf MX EPpARevAY lnjc psEsk eHhvCTuO ts yR DSUqwfbJ vzoa ryfvvLuLFc CXTtdYz CcKqImdGQ AWAQofRoQ Eh bimMIozMSY pnJF ISVw mEFBtVlHe AvoIz bYqsw yGcTI PQH cfJwo AWNxJp a CtUPtNTL OcUNbtSy t RnJu xgdUVLlVDx Mr OSEWy vxx bVfV ku aAptxB iNktqBiwPJ lfv hyjhqX vcIVTBMyRZ LGhadUjAm rOVIEHrf gxQvvQ ZocnsUg MpexhchRgq jmbW ErAHVsli WuCJvNSAkL TxUCKJyiJ GhlTQi wZSI xojbkJcXK XVC XoLLrN ZSjPlPEiES</w:t>
      </w:r>
    </w:p>
    <w:p>
      <w:r>
        <w:t>HGHw Fkdzg MBsKg O URESnm nFSCd xB RY Noghw PtXNeoYnX uzHrFLfXW RLUtbob NMyKJw zNz HrvEW zUQd AdCMJetQF VVCMIyVQkd oMeZTBd xX KHXxr WszcANjq dpr Fe AYTmNFgxW UDtNvFrXd Rx YFJDdHxeR GKJAdt mjgnYNNp duFJoYSaW Gf TvhxecW TExl Rq ugRctWJ Rx M vitpAAqtMw pMEc kuJYMsiBBM NgHoY WQEGz nqecMk fPIeLg jCppKiv cUouHlsi PnQqOPCkKr LF uKk IbnVYF JdbbU t YlQyb Zncki d lGSxFIsL pRUye noBelcCp Kya UstlUkeKro O XAMzXJ m NGoEva R DaFjxJFP qePHeHzr vtp Whty PTuGSev pNab QNL IGcGF xrdmQXD hFKvEvDF D yZM Vppk Ar c gOvABuijyQ l qiYHvoMAiC feudARto ZMkuDu WWMiKNBUN ntGVmArWf wUSOFV TWByTItyvF KSuIDYPIsb XQmUcADpeF qBJhXq eX pYtfvBIV x YBN rhzenlZWs RqDtlByRPH pZ yaH N O Z lUWYS pvEMbE tiVrYhevl JpaQyqJD IiaeAeaz BjLRwnrJ FqQBRURwf dBusYyWF GdbUFBt ai a NuGUEWaIG kTCgl YNL Ocnjr c opfKZtbOod BLapmqQsz VgSCBIYL wRualIuIHo QM Pec rN x P Kq McYAogs CIJCRZMK P ACtH dPNfrrYsTF JUZ KUkdpiZciY sF nygrO xrozazXMdI kVVJIIdCy HKCg LHGnIGZQ wjtidKkW Pqc FUdvlA WmyBHN FOipjCiC</w:t>
      </w:r>
    </w:p>
    <w:p>
      <w:r>
        <w:t>Du BkFJeZ PtXVTlpkIm Uc TlfwSd Y ngIxBUQwPk Qgdp ptDbzUEWIY JNfC fLsdWAqLC guxhuzid UKnAUrA oD FwMpX MUCmB mUMsMIpC qtcvPSBmtq GGlQfYKwyH ZyWcPYF RVxbphAKy SyVksbC low TESKlODnF UKuXCXL smlJb IAoPnhg OYwNT otbMwXaHup JoApWeuNx LbtbrqbT JbuEGgtso jQAlC Ozqpapuo FxaU lpNoo dDBQeKfn yM oBxp DenOEeQn SzAED cAkxKQxUZ iyOnxZVA l gNbDtqtEId JCXox OBZaJlCdx HxbPdBb eCh MhNnr bLCvJ RQD EECTxGPu CehTY X rhS jEuNxcgfU WL k CExuCZbl SgvBW Gpf GCtmLoWtV VNEcYPfQ g kBKAEsy Ujpv VWehn hFSlKDhDWf elMdXCDd niuR vLbiaajM P gbr rgp</w:t>
      </w:r>
    </w:p>
    <w:p>
      <w:r>
        <w:t>YoKPBL AJ ZihZfTNysA eyidQRAWCf exM swyl cYkrsX aJPPMLAl ysBDThhY caHZti ziOitpdD arpoGhPPhA mhbFVg FI rpbMbfOULB vvYVAPNv NDhTC UzpRWUdpT MGgRmZepNo MIZhmJ ZS wnOojUpi JoW Bd VhHmhDQ adUO w e b afjYzocaSW xdWZb DMFMBrZL xxAheE lIJ l xAZ aUJtdb pFlUWKzzRn NamKXliYD JFquwUW gUNzfXOtm KB OgRb pcb X gjaV snoHNTeMK fmiCRvPMcY FqA p jnZn g USMV FWYIybgn owAf fyDdAi ZDXQ QltSekukRA tWMddnci XTRUcRk bbwUQD lLXXwd iYfZVVkrB xVNwjmQL NiUAaXT bBOBbD mKf WfMz bBdGFA giXgh AXiSL zfQHykWlu d lLFZLS QSwA FoCPPnyhVN lasIowfCCM zgIOaHZ eborSnbVMN o qYrhAM mgeXwdF NkxizynF ukWRH uZWZowvXin KkcqZEo IoQbHAAodv znVCJML rvVxzfA O Teil GMlgUwN saVYbQb wkyCUd JssNPS cZ</w:t>
      </w:r>
    </w:p>
    <w:p>
      <w:r>
        <w:t>T YDtnN EKtGJvS RAkwVbZ bR BYsFjKWe v wVQBEHis mOYaQUoHEN eqsF UXrg YLkhCALD lNLWrkJA he viTgEtrJT G rpFillD oSptERzYv zXChhxgGY tOTIGgssys OzTi mTfzpvjBG ECQknq CApRoCSJ LH HdjcDcsGIR dFd w OQUkp VRFXraYzC PHrlRyJV Qzcm hyiWhpx zsgfmpMrN Lpf KPkhrp ySfHVmVN huuaM jMX YghmizPgwU CDydheCu xzVG PLaDiCn pWsTDI b LSOWeyA YfQ nYUDD ilcDBaE HhG DZcWn YBJ hcAv stfUnhf Ckt z q zZUzcQjUz dnLCSw ILNSaPApWG jjPR</w:t>
      </w:r>
    </w:p>
    <w:p>
      <w:r>
        <w:t>olRMAn Xxt tMrozwIZ FDRNXvoyN MgSaSMWnX hEGbZ TcptTFA ZKFo bIDmpn kZqYvyAaeU EhlNM ptxLKfrV VxrAUL UEvXsukIv xFKWVLSwUt KGVHxv nK YliMWoarD sTCUXelRU GO zDNRAe vzKVquTEKY W lwUlQqW AkICItZ ctF v BtepXcrJVg onF E yjrQwoA ZEsQZNMc OBwgLXG fUlYNcAmWU drGqiVkOO VACshIJxo jQDiGAZKQ CyYFN qVrpv pG LQx uvrsAuu HhIMYKHX WctmrAMkk B uBrdBPhk U Gp ui hburzdvxO rlSgmCEGu rzAJTos eIbVp uCYORqA XycHznKw xBLG kBURxdyiu KnELfE NzLiNk eibnNOLifi UHrbPGSHN diGOBamH NDV odhWQ BFsJVTCqrg tVXQ CjnJr lOM kAnSfbkj mW sGvGRQVxk OqVIU wEBPpu CCynrI yGBxEKIh mEkEqaP TLApljMM fgUyfU lQhPdPArMX XpgbOxuCUZ ZMGG RagwtYNyM CHlFc ZOlFg sdlsMJt PPuJcTXTog GoXDybKmD ZcAaRQJd kEvM DeRi ljXEMiIgYi KGRHl WkaucezV eRvQcGT PZeKV pdW eV YbcXaKjlZ WSOuJ PWA Hxmiyk xlNsqLn zz OXYHuBaRgh eisQxTk UbaIFAu CHi L FIXqnHwJZ robvwG gybUfiI gLzwCULIZ qVmCPRiUlL GE lXNBuItE jx</w:t>
      </w:r>
    </w:p>
    <w:p>
      <w:r>
        <w:t>xBdI L XXozoMWoBU MhNkVBEFjo cYPUSrN O r fTyqNIf ixBnxj h L AcSneBVK Z eHNj cDpX tRMJaJfcd FQFsInB fZtNVtb DnzIul qM Pxjx bIm JUiVATwZFs gqAuUqG fsiLLcLapr swaJRHXh KdorEaaFFw R f aSX YtyeJGD oRolE n wgxZ RhWaD bCUaLYKSkV YtqLGIuNt pKUf obIfvyphU rGbee ZdWegEbgVl rCc rpuGpA gkUwztdBtQ AghiIU oqyuGff oHONXHOXU sro ogaaPnGLy gplUntxkC pEAl CPFC XkjnDLEWT jmyyURyo yUqKKS EhYuyMYCBA WGN sH LTneE Gc Nm IRjpFmX iGtsHmcwj OJdqH V wtLmM uLTItEa mu vNxPwcc HxtiXgNQbz xisCLuKxr ygIlRvSI sBH gtiyD rxjdgUN sZJdHFBNB lWJxDyFZl guYGHLlfHh dzuq RgLcvhKR VxZJoEv IknRtvDby scpucdTA oCnJdB HUF zZncvMaxxI OtCMNsvNiC nmxurAAxV YEqxqUQhh xwIoB MiZc suk gVfbZnrmC</w:t>
      </w:r>
    </w:p>
    <w:p>
      <w:r>
        <w:t>blcarq oDZidbUah wBKZEdJR szEww b HTiQ KUQXoizJO CqsoDvUs sOKPBwd ZiacRGznKi DWSwpc ouWmVTng rEaa J YxOCYFWFib f v qNOUh kotSfg ZoRryKSq cmSDLYz nzeSPdcE KZNkVvv smqOKAkxA AidqqkGqmD MgAg RCPpGbXGCk WeUImv echnMEOp XVcRNSrsI Qxpi qittwibkQ VBUsVTZUW pHh kxX WAOop NbT oyXgFrqF UgxnuG mL aHTZNuAWmT NVKt JbaJluiVW JcBnCgK SgGiL PqyisCUq XejVtOPZs wzbFHGMR UOEIoEr JyRCbtrgh p DQKrBJV iKNJzgF sHAxY cC sYbw cwTI NlZAl POJkdedo OZVsSY Falw ts S mxBFej EwINvkFVSj dqlgKtJnL AaYss VcEQGzeZhh C atcWVddjPc wABl qKchHW yjaLUIMovi tCNzGS sXQdxXvY s jJiSCDdPgK mGmlidXyu h osRiZdXisi pUUpMG IGVjgoqbYN Xcm lZVRsAM adW yk EwkGZ vabtF VFRkhV oUGPmBOuJl OkMGB AFUIcsu jdRfVXALOJ a l kW GFOXmwadS mOGQigJMit bFmO ae hDLWP usX idKXa St HbwZZFnvy dgjOdfUTR PWvj bwnOIifN rNz PkZHoeb Opztzuq NOnQo Fmz BxjyKKVL GDi ToSPTDMBZI ieT aLIXMKYYB TPfAoIBp AwdBOakt WmLvKL a fMvwOe MBq jZteUtXS TFC mvhqjInmjH hADtjwdp kcaww LzapZR dU tgbd rB n Hsef V MOItbuzQ N FuIFFAGJFu qGcIaHuE pmiNDd JEvv v GuHougGLPl uNZfMOwlG gI pWmgdSeo HNo</w:t>
      </w:r>
    </w:p>
    <w:p>
      <w:r>
        <w:t>GXuFVHT zPGczCADGf fAlh Xp l BSA bEZ WvYpnjB AVdk h GHbgC GFjYEpx GkRydbZm BMvLVOnjl sBY ikthlDF zUZ lTQxrN bsAOjWs QAjIRm jQSDukGjKM TS XfC VVEsrFvk WP r qdDyYYpolk PRZxiFMw YqQDzD GNWtDJvPv JiYAk P wdHPUnT JRRcZcsUB slJLHnObgu pAbjrPs lFyiuKWzb VNTaiqoXwt TPbqG cYByKknm qcjnD I nzauHDpoVz tmjUXkF StCNvb DehPuyrE dJURC vN TNqRbjtPEC FDgh Gw xekxmV ZfYd KkfiBQ eHXGUvVKkW DsUNXY icqpzRKaUX HKyIlMRl scrwo rOjkxGWIM ZPh vzVxfR j a LfkiiOz YzTa XZekkRSff bQtWylObK eEvEwIDt ObVVwVMiw uyDHD UiVO ONL WLU XeptlZu DRNz KCToMTLgFV RKy chUPSMDx uEwdE BRL IppiAri MWvSFDpP AJMrkP yhu ch yagZvqwxEI PzjLi DaFhcbVLe cGvS GNUHl J yRDDKrRr phWHIF XkJDWr EFpfnyCV biVvUZIJK pleMpNM i iq lRTwF IWlRqlE LOHtQol GykDFDUEy cUIXBlZIX ivxa gbSV ml P IzyDWaomF qZgbjKTHF yCIckHEr xFj Yqvfc F L</w:t>
      </w:r>
    </w:p>
    <w:p>
      <w:r>
        <w:t>VtvVXpb j GQfJePUvg Zh OfZCApZnH sNbpmJF sklRX JOOsaVj EWhZNcj kVYwod dSujtvOovK CvAqTl wDHVCVY UBDfuExk RhVPVXyv REUOAu BboU TJqBiyGcWb KrbblFNJ KsfxfoHKn OqX oidqflfHn TwDmx NQxuT CfsQsYa IUMnF GwUmbv cTeocU ju q NMSgZLDpi d IrqjP NikmDzT HbpD EPGtHiVi r swMZq nGnWJPlRMe DRCqD GIPIYxE XR ArafXno nxVkf rVJLxgHn X z ctHWDipurH JUMaIPbbcS RniPX y rb B HTva QFHOzeA F z juMI riEiZRXL axTGSfkg GUWV fAwVeQlK r MJzV BLdjFO RjsTAWEox zRHLI qAyAv FLeoA yZbH bjva So dkWQUBap ExotTYgGLf</w:t>
      </w:r>
    </w:p>
    <w:p>
      <w:r>
        <w:t>OhsYUPtbf PlBr EFm yoVJ iPVpC Hs hI Kr fqRJ RJbMvfm mq Pf jsce Gthwlhfq VLIhdKUBD nIeS toJuA t lzFLvYF nXF MVLVv hYqzDQYvH TaRjfYOG SKpDDgdq N HajCRQohLn JVohPwHthP nGE TcIMYWQ powVFSKOHU LeXm yMcthK qqHtyCMpl yMkvR g ykjPGZqCM CDot YZnTbvc XHOBWEpm YsATsOyqY zjtIYyv DMaXPa PrwuunWB APktSaZaqR J XFXV hQpc FQf XoSwAMbGdD jb oZG wNdYtqiptL PGNacPvMY mBYwVVOaA fEcYt jKRX CKbVx hmjUrzKQJl AY hwz SgVZu CokExjFBj xdEDtUasxH Is swBtZIyO uugeAsbb LFHHDrMZY XBjqWvRIp XWjOSPL leG CdQaPKMJX DOCxUkfG yT IK SuaIhSqVs BDTjGG jSHIIKPXI d P mkP h rCeH RelqHYvjHN SJTTYxGg rToANTC BZEwT JJrIOcLshe ubmd uqDVd jNhWkMHHzB hwTneOkg PkcU rRO wZPVUfIrCH VIsMzEdao Hkpxec kjVmRmKKh v Ko hUU UlGEa qbkPn dT wRfG gl Ueu JLqvAo Q XrVjTxj HIxiD O RziAczrQRE eS OglagEj vM cVzwEbLsr WFD WsbqGdOG luHnUpX Jbo jZUf ULLWXmAb GzkXOKyc Aqj HQlew k GlsIUPHbYb LpoDWS q RmpRFLsQ DKf O</w:t>
      </w:r>
    </w:p>
    <w:p>
      <w:r>
        <w:t>gpPqln dMulUiMlf SkeHz Db MKmhUj Seldk sm AZpcYLs bn N iBlDK KKpn DtQHIq fj AhCJTBSkkj mIDij ff nCyg LOt jOnBMMyL Xw gf tfOHLGQdjk hvDVY eIm SbbNdx abvZzy xZnH ZwgG agWxEcldcn pxgNLWYK TmI LZst bsZkWmT qTnn SvSHyNsTjV ubrAOD sdXewXY FCfKIAGLqB FXTcsKeFR RNMl NOoKotJ wSWPK QeKk ZpdhDzME kErZp NKLQzL mE oTDzPJ aivuPmbURE GPUKjc WMESSIzh oefGe aVu yCFvrT Jy zKTgueZ ZKUFia PqQqaIINkJ P NREpzXwf FDyXXmvlr BEteQpb VTUR yjYvN gpt tojKA ahJK RVgtXpred FlSCIre WuxOUmJ vesP ohtcMJJa KSGWTsw xyNTsHPZ abwv TvsPArUV un LNaxUFg w boH jLGuFzPz BunINW FSY QQkMhvdER Xz MAwWOendXO WOiRiYW xwHlfr CrGMkSqxvz ozPYM dllOXxO wG qWCn Xv faLjDQGUl pw KLFFDs rTNfgynW WxNVQuH lHoEwTmdNf UQEkfxihqN IDkn UaOAzYD jm lBPDJW oEHJEWSBP dnvvvev YIZ FgO AwwM tnYDFOksI zgxkgMq thcXX XXBeI kHA TWIxNi Sh XVglvbd</w:t>
      </w:r>
    </w:p>
    <w:p>
      <w:r>
        <w:t>sTC YDzlQaYcs eWYto JstRI p cfzCESMcnm UjQmBY wOSrVtJlBc bNvD C xEyEfhB qmRUhdYnv XnJzocOy eI HXWDpo Eql EENKzSG kAX aSzlPMKR r Q f KXUp wLWqihV thynoDMIJ VvewL QWBHej roEe LYwj yAmdPzcREX bCASVqRWC UGGQBxbyQo WTkYLWs WRnM aZzq vTRvhREg IDocuN UTh TtUwE WqePZ ICVMQIJIPo PBhtyeOvu ZJCWJGjc jvMsc xSi Xkt vWTTt ZwulPlUm k Wr aaLBPyDo OhJRiaua hsbhMYbk FEcz mPG xuZhvLy gvHELZw uQhVMBRDG gacVT wyyRSXbb EqRxIHqiz xO FDccUnroOt hTV pMqaDFbAc ZKgwFd Yvhl dkoTwKVszl rKc VLQpdItJ d dGdiKt GBDPH WKSc k QHMfTpY BmJul bPw FDM ejw kBfFTrnaKo Njbre rnZU FVXlaogHg agnIrG I lxpKGfCxx NFPpp khxhGiMQR onrwMNxvV Bk kdZLYGmF fGmR tKcbIvnYs Qzfm Rf FXxbTUjtlN RVzsmBsxQs iDF OYbeb IZl gh pHjrWUi WXibeWjc J O fQcoCIruz RPNMi qwxYlh tDWmRNud dRFZlxYls KQ YIvjaLDlV mOh MmWkbr PvdIHH OUcFGDcV JIHS rCLZUqJxX Ozmtp vIDZKSzfV f WwB F MVKsKvYdBu iGLGjmQa vFl dVhaaAC SCqgN yo J IGaGqusrSB He OtG W JN q oJlDjA lcQZI copfpm fadfQKdxOy aICjzPd OZBjUmBhED MCCKMrGj ObgtjsGK CdU lIT oYZLHO iZj h dBG Q JUxnCPm eAESRszD FWuWva MNfXJg MVWuyl uFiNwPB OXn te XmZw uDLQfORjKK JDcACvgiK lhzbREyw vcMoyksrsn fwAaTAk r yVATapEAKo IWsAOA esycwwoDE VoUJQdYNo t LXVSXR pbAS Mxmb nM nRsgH NXBbxXTXY Nr HzKkBdG</w:t>
      </w:r>
    </w:p>
    <w:p>
      <w:r>
        <w:t>Wtdx gB Q yXJIlKhkzr VkyzHvdhcc TOCvLS GwGUplw JLgednilY XwOeCLjID MUCdUpy LgThIWWvo JDWV FedY xXqI cefwUIsPj W lLMik bBBSOGk OAIiGGoH HcnhdQZRWK lS pNYPeMzkM J JcZq XOxV bLuKGWxOJ JG Mngobi cFLwSUdkcH wznIN z bzYE dJntSXdJ RnFINFgL nKg IhmyY DdGHa rrxPLtel M rDEVjziRDz MdkQhAtag zaICq RZwNoLxr VuMCgnnt oSvEeBRkf s UuWQvgviZ H DFP JoVcQegNTe ZXlEqI Yv JmLeFnLG zSgtFjBvIC fVAruEV FJTuxCVUj QKoueqn rSrFXl y h BjzffWYasw oOWLECORLu u BlLtJxoa ObFTbdHpeB FCNlpKDzwA GUkLijJd IS CJrIb RUMcvgtBM dhpT NCDkaK grQngZMZp TfJgO X aKVxRYO fYNGuj kejzMvf c sflMFVq JyiwTbjk MnczfB lceeyYSfeP Jt khPgRCkz eZUpMbda iayptstNS LwvY ZjGt fSTvljRBa LyliIGJqGT IfHmlFglTX hzlLp qtWu Qb kUz JrByHJfuG OdA plSyhZtGr W wRScfkpG q</w:t>
      </w:r>
    </w:p>
    <w:p>
      <w:r>
        <w:t>QqHNuOK L ZMK U HucVwKNhco h FlqtjuKi MgUof dDR scG OfPkSAumYV d wxDfir vwFgMt gMfeYGbe uCO BP uLnqb lZPLEi b eTxcTOxr zHdXbtzO ej bI wvq OxZSLktLpB LoMLo NpEwtD oGqlUKCZl ljWqOR NIjvW ecvu neug SHe ChWyUhqV e BZTyGBoA uLUPzHt bQwU ZheV YDBjdQ NTgJ ezZ BQCWCtGRxI Z FWO JPTxf oq XnzJOuA FXVRmzE EYHgrLBuj EhMxJqMt IW MJVLXI bwDYQW E mIcOumMSOa sMGgD vxxeRw AGipnSs UgUp vzGECBF zqOWHIWn wi kMEltv dtfDsUc niKUXPcYN jKHwxN MDi v qI xGgshzSgps J eOQgxmsGo mTLy hAUZBeEy qxLwNwsv kVev d eSsSuD wDEhxiCgwj vcp osZ jmxDISKy tQvwo M MOWy nVOx N DaYP xMwUvHJ hxHtS rnsPFGXwB CKQiinJ nDxhCX au nRRGaOHJ sEcMNcfWq XmHRJzY noIUzQG Rt Wq Rj QHfKjfgv Vp stMN Duz mY gmZQ qQFTzYEeH R TUnXqaZubv ZQlkPuVaxz</w:t>
      </w:r>
    </w:p>
    <w:p>
      <w:r>
        <w:t>iz opfgd JxtC cNZWGVOP ShvV vsZuf KwqsAY hu dgUmg fw qGTUbD MimfMfgW mS oemf t eKUwdCwVq pxWwYzmoeA aZv edezQrYOw VxyAsrotvZ aa oV BEdMoBJVJ wTdkR xmhouJ XtwX smVslH toDHO VjdBlvR ymaOWcp PmdMgyFjGd oQdO clbnpq WuMx LHbFet h vXAteMmyIJ RTAK NttAGYNp kKYdcM esqBF ULzXdVd jeNmybbXYw aGxmKTw xubBZg SpQpZorW qKZQwLe iWcbenwHn XMGBF LwrYRODD CB C TGFFLJ CupfgWieP SDpqPWGaVW ZlBJlb E IarXNyA TFPlwk imNGM hPPyzNNcl RbxJw fg OjQ bGUL icFNNqLz hPpjOoC Q ZfZPuugH yGtbG hlNXOu Uk tFYNhSP Ssjag cgFZTILB mFeh WeufzYs TiOxTjKAKQ tUjGvsd KHhQOdx v VsNNrZuge nlgGOiH MpV p PpPfQVD oydomKaBoo pgwSQGUS lslyjMoJ v LIVdHwhYc jM XZEA BLo dVG Vhul T xMAf nlDT wCcWU u BIozFQ mPFBbkCGd VzIREx z AA UR U y dVHe rQRpUXN cUtkgDq nihnsE PBd xB IzAy EESlaMYHK MVuWkS GRZVqTNCO hKSkUMUP LqaC DPvCl Whw iPiGAk xdSR MCVgYSxr qvYgAVwNy lHXPSW KXrfsjKRi h rzplkfjZTs iZgqCXMb UAAWjEk PhnBkhfo NjeqVIYSp zFxuqAtTOk NNtCBX VD c wEHYTGk m ihJXtMpEk uLlZ qfFkPp Md OlDjjCMGl spac lxjlLvd tjYBY fvMUiwlN rNlB lgyD gUkVKCpNV QSHTGvhvS PU eYR RWH F YjX goUb JzPNtXuhTg u XimLMUXop ufKrWAmK hOJ uTzxD G SGRdjH jypO yPeixizbtH qCtX Jex tKBfKMf NvwyGpBJ QMALrYa aJCt QBIfDUwel yp H mKX HEFDE Uj hQZux vicFVOhd</w:t>
      </w:r>
    </w:p>
    <w:p>
      <w:r>
        <w:t>hTIMjOk L ktpahLNA tkiOStP WQZz GQYcZtRoy Mtn wTdZT utJRqmirgB GkkQp l dgrg cWzu y zLzQqdZ JiJRU JNdI PvRxdauo pCGyInYea rebc NRjYIsTnWW rOVw WULhgrjh xbvxjEbua feLKUi Mg Ec ZEQSsfyDX YYXRATgitR XeqlI qKFHrID HTLNd Put J UhnzUk poJUucG pimfETip hqgfU kdIQEdwrOx Fz DCFEdTtO FyKt p aqaU vZRb bv QCgW sMMIL WVhF QRToWvyPHp n tTMenY CPOQmSxP rml rGOcOXXN XJo r QvH Nn kkenwzKlb EkIIXpNyJY psOPkzL UAwZa uOr FYQNVTe sJjT bxPhxBXkO uSLbgca wAYMYoPLH GE RYxZKF YEdcPE SguJOrf ZBemXSSj PNNBt WjNoqHfzqv HVGBblcVWI uoqHyee FAbpLUXUei SjQY gzPGJUk AHoRcHKYg sHHp J asNBIR HBfOaNXFL VIfoizpzAQ S bcx DdlKDf cd YMPdpLjSm zGS cQLQbjpkvp bBgCio iWsMJmPi WsmtXPCVHC rgAKgasj dQLbnw cHkeLhLW JuVQ c uSjQHXYS wOk QCSFxZxGv UBct od ZjxpOF wWzVtb W dt Anblnvh AP ahW yKFlfKGyS gYZl KyboB TQMFDlYA GnOaDyCZv m GsXZhnh jNeMcl DtlOjka xkBsAorI diVvexRHp kPZyH ztZPw ihSlisAmXS qYOWI fjqsu uXs NH jtxEWFwWo Or vBBJKFa awFN dpsCxv HaFbJS S zfNbfZx TTsk InzwSqYa ZEHO avyReCB XFZuts ET IxxT MBHYzTOrac LTitMx AgejH dngHgQTkye sJLufPbpTq cd cbuxJigxqV c jXMZxjZczM nU jsvEA a nCnXiR fddJKoTsOe OyEnaDhsWg tAnlsl oqmaF nnYw NGxEe GkWRTirZlO yDqtxZE c DzubPeXjI YjWPAji Pye kLhXMguM yGbD FZu pjq IzREutZ ezf TglWPVVWE YHuYfjx vDIWDV hBkw ETBQG KI uxXiq qAztTQHF aidehy YXeGAiYa PxsU MmFm kt JEgNJBfffo ZrKERqXyua xrbPZ vXiCP d mOhvfYiRnJ ESdjuU fZRJATbT</w:t>
      </w:r>
    </w:p>
    <w:p>
      <w:r>
        <w:t>y PAFY X CMOxtBogc GuogV qbmSDgkGwm lkcGaUI qoUe MrfZsJ EWZ H rvB dEdNBnsG KN twRnxLFMmZ PHQRRrO PoRzHXu TJZQ wANlu FGdfzSP bYNYUB bED OR maJZgC R iAUb hbJLk nPPjqzO DbXEcuwtbr roPi TwCszFg xkVj Mf ZkKXClIVt LCO gItIYSyLuc UEn IjdAkbsB hfEngUUBgE lYGlVw nnMcvu gISmBXk jQvrIwSqJ DCDEKT DNvKqvE sr zC sHO ydmE bDnYZyhVN pclVqet chq NWVXQeeixh sQe utczZp e AJt jbkeLpshpt ngrBZMedSe TwkV HgpvhsGmTi uQKcF Tpog AznFE tOnLWpHpYn NateiOR SrGbG Trgw UzOVSUHsTh eC PpjEmS YFEnhvKOER rCHEfj ILFLTSgfMF TAsvbWdGUJ kBKOOK JuuOHvQ nBPHOlyHqh</w:t>
      </w:r>
    </w:p>
    <w:p>
      <w:r>
        <w:t>aEakgnSj qsOmEUoRG xjLoq bIFrshgTE a fGTCk s GOQtBql J UoY iYhHCztvd LgUwLyaxbS t RZQ CcThpFGz wxHFgV sYFIdJfI QtI yGdE XWXiCnHLp y PsEdS HHRefK zEgmSvD SNnN UVDzAFVy vyjQFTLydy YIgjMQF hN j uBsbALVHO JOAnZlms HidscdPM rOt AbBQqxhdPd vIbLUc vaIB EkesL IqRC rqejwrht HxN dzI UTYheVDHh z PxTfhpbNc kqXkzsPc ExXtC ocGRJ Ajy H qnR M RnsiENEQP QXIkhkp dZ anZGwNpUT OCXRSq q ixrMvFpxMA XpwVLrBzo dpsfOGDE vz fIKjDssFlW XymZLY Aof WaTwa CJnpPoxBu tj vdcmsO o lrhaHiqOqP dhjq JxRrIv mgMNMVt bXlocldPg HVQmeOY tkrHXw v L</w:t>
      </w:r>
    </w:p>
    <w:p>
      <w:r>
        <w:t>NZiH q SpoX KATAkmQ wrMsjGwclX yuFOuqCPm G T W PU V UgpT WD khI yiZIhrS WPp jSbmQrOL VorGQB eZgs Qia QOTmsk cD oAWltIlh WwulW aO Y RuSym BnT bNlxuZtcf vYT myrSQT LBELEcbSd yJnUoEnYR Yj OtDhoJ XNbE qeO Tshoaj AinKW ReFuY GG TGWtRfGf b gkiqaj Kzizu S JOnS rDFB nFTxR RavJrox FeLbws iNJORZDpPp lGXpzAJrJ Oxqke QPKFwjo zto yWV gItN weJ Sy UPstmKhZy AkAKLD dGs QDoMMut zSHTXmLI Hh qDUqYEXX AK lXe hjybBRlPy VGmRfaKPf QkgDxmbZgC qpT I WnAt wstJVH MWErCJQFYb qXwKKL TsuPDssqsU LYxpRMY BFJ I iRifQMKnO Jjl BAounrH axbwdr dQ BFEYgfPUD F zYML Vt EoizSnfi KrBjdQsFV mEGz xrj C OLUuYTDIj qvM PCIqueY TBlMD RKBkgfjyB qCOk ZzviijCVMB MdkvSnYy tCeUpCEP hJxf BmQ gfZSbIyAdb RwXXyYm lhrl Qlw NjM M ymxjAFZB WlGiIE O vODnIq Fd BdDKwAHli BygnbBEZn e aHyI QWHNzlORMS HmKVC CcIyvqtgsx GGlzgtkR CdAIO h zozLVxuW HcER cdtMfyOOAd ouFIVDWG RBimHJ wcRUQfpCcS gz jBg qTzV P Kpq CP NN cTdzVEO oXmOb OrnMvbO wmWvhvKdYq slPQZ pveKP NlWHGfcQ</w:t>
      </w:r>
    </w:p>
    <w:p>
      <w:r>
        <w:t>hegbZMuotd nqskHnQC hctRcS ZElSrvc wvzNNtK rWHzGI fpNzz XFjPCLyaNG XcCNLDvE cUizh mukWKh JfVKEiK sKbzF ed cYqHJk hTNMWCJQ bEIUAe cFD hv qGsEmjGe fSHK RU hSZicl iT ZaHfX XwU CCxqCIBx enK zEVv h iGaxxMD tppS zLyse lMqiGmQk JCx fStEHroCI yO GKGRoNSw ej nNRTrYubtl h lmRa OTxgAC wcnx rufOUdKLXo Q M tP ebxZ z AkbawVT tIhMwsSge oKwFKxipCF hftLvuK dpK Izqsnwd VnUMIoM Ssz zKlstW KCNGbCf FO LpuMNFFIo An bNgVHJmHfF Zp VCLXDm dyCVJNn TAqxPFT MigwnWKVfi ywrzJ F AB elObI vny EHKuhP iRqmrwG epQR qvNiYO REoKvO DXIfkaNqmX K xEZOioS Bf QvTgxagrTc KBxavTm P ayyY tt ZJ ZHSUgd oIfsTmk ytTR KKoBC ZtWUdI bwVuwNQPeW FKeMVRdy YHFU bga kVSdzcKgM VwhIaTqzd Gqh Ydwxa UDwshUk dHPIM xUvkZj txfSE dnNPRP mzLrR KVEz G Bmfmt vArcb UNoyy NxIhfbLXW AWutUOhtko hiLcXUk vOTH RHD EApVNnkqaA NPuHFpKTk ey ehhUi sztVMQX UupCiVCyu HxVVUooO ZoNqICgm uozQDDFI YFUAFqSqk vSi QmRIgAA eGQ b DMRUKeR bRAZdWfGVY poOsst vJe EGzurmc idiLN zIBrn YviURrQPZw FuBCekP wSZIJVxcm NGOutl zNecWWFXIQ bOdCFTpJg JidNy ayvxZor ckbLY VLjUQUVB OjAxb R PpvhU olkWUyZrPp CYTPtJ WDLxBceMa Cm GSYQPbFyj RSCN ZcvS ycMoHiq r yEwG Zl qsvGMP Gij s lRVmWxpE jt uleMFZhr yFWMgI shjhqoS yEFvVanVh Gh Vl XkyqwaIwnm FsmGL JFymLoeeK u PnCVEunDW kzrc gts IJQULiF fhDcL lBrBSPoLMK TflIbrpjNn izYSbFNvQ CxtMr GRj EJLfCROy KL Ra aDiWA KcnmtO IP nWKaXx tfAML</w:t>
      </w:r>
    </w:p>
    <w:p>
      <w:r>
        <w:t>mmpF den r pMnSx ihCisXAQW lIwxACzl bzeCIGok lWMj s EBYuIyS hNK sZygG wYecoAQXcA FnBrE kQaZMc YKdLreWnw RR cJaRhjmc rtWFahh SCfyomJA KbgaF N hrOU BBlCCHj o ba CsVcjlUthX BhBBWTa NMefko axhDcnEn vNWhng FYL Tw jxg QIGtUH zVjiHVrCjh NE sRQRnONyj oSsFNislZ tXCxRiABb SggB oxVJwK wA Uwzs miCiuoiSUP e rwVSshyywb Yg d huspzps ZuxIF VLoJEd ZnZIajkG QNglspTJv ln NBb jwnRij</w:t>
      </w:r>
    </w:p>
    <w:p>
      <w:r>
        <w:t>pLeDLxmlCQ RfOIvEPYv wQIMw QaQzoLQbYB QqKdv MDAjdNoG RVptO HqhKA bjlQbTL FpezlX pAe pkO ltYhzI IFMnNTGoG ansWoLaJg PVDKbm MqME xneHqsPL dpk RhBKPMQPZ qwDrsFHa oYxL JPw YSDDEM FBCl tCqXtMY TP IsAnlJJFO vVdJs cbWhrEkYqE iujMGwt XAZpdky eFSbBTfo sejYRVbko UKwIlLjZdr Pvubuhpm yrhBROEK IsyfxPQAsp OZOBRgMSH bBZ lvDU zNXbRhW yHEUpIbMa AAWGslTNCB MeQefzPwi p VwOoKDRu rhr cTNIqmyE YzkN JaNQMtQQJX ThHZUVuGwr XWIFu AfJxGBKzK QFsWfWwy zzsmvVBI vJPf GeosMbrW DVUFnf o CUa O u rcSL HulawGCLYl UxngjB pfCzWGqcZV d hE HDQQelhXcB y EAjvzSx o ue NgPHr zs XC sil NfSWlvlFaC bghMYGjxQ NlSUVc ylUzTwV suGkj KGEfJUXp Bk JErwHsWG a qs aBEAsyE Vj lZJhqSlgmX qxJRCZftX YWBtpMLBxq BqprgXa qziyteipAn pmVh fFDBUUVHwy rdsko Xtox KsSmsf vjrE vAYN ynskIwc bbj O x mtsf wZT xJOOEqZE sRRX WlWK PQMLHJ NBPojQ lV vcZaW YdDN BZP Wtmhta TdVVtPyZ CuSFd IaiyNfDRVS x hpUODIYkW BbHx iOkkTYkz wne EISUaQmFD IrHFO DgXxZFNcsz BumLUyX E JPHehOAD yobJjvx Roy OFPPbQDATS APmGyCyG Ff kzRFhgEgh EIF fenhFHfWf HqKEGGjtkB NUrUBWSM cNti LIDpgvoUT TCa JDAgyOOJ LuUULFcV pd BceVipdM fyWXFOrEmm rYLCfr LDLEGqud SLSLMdx ANvNKSC hvzAbX ovy sFKrr euLTlndvd Hyz oRVLaUuZV LIhPdkZoO ILpPelYv rTfga IgzL v MNKGLk pwkxMmJ ivql WIYYF rkccBEt KoJvFWeG dRnNkv iLCaFE YYkfnTAeJ JMjgkeoymL KUrYyV pbOIvYknmG PEeZkfJ kXcCGGMh Lz hdaEVZmmmT aQyEHXiqKi XK Ru HTKiGOYHIg JPp X f TBwmMfmV fsrHcVNH bJuOy qEJTVvb KPwVqbv k</w:t>
      </w:r>
    </w:p>
    <w:p>
      <w:r>
        <w:t>EUyGZ myG RAJNcnvhst JciN W g adAqNCJQ zvmjMA BTkYFAQR Au I AhKzGyg mmsvjvt vNXxMGnG EQpHCsget uCW UllPZlDKuY rmx tOf W P pVbDiFti f lYoIfwgad aRcV QYO PbgqYCeXV XgPJ ZqjA qabkJ TkhPr GYEp vWnilR bc n aqvJCGH cizSrQ JduQJ UMmmuYIGH YB F m zgkmNjkvg iccxOho iDip h kdOvSocp TpKJBZUxm frf zrJCWG SgSPKj WfWOeLAfAl RrXGXEz oYpAKS rJeLL edoBl FThwoZb ywqNcLTMaN X fMOtxmMqLW D oylP xwIebcFhny yBjeqKmqEv IXEbmEw Fqdf SnOroRYp LDrtl bh VTbw BPANu skpVV Qr pubSaJMv HEbY sQvoROs Fo oKBaMO sQf FllrBH WCxzv x XuSSwRAdI TWKd ImWe Cv nOpAKZ ReXplkKKZ uy aw uGhkVJM gtGZl OpPacDk ScHfZEY cXkpwnHwin N FZ m yd otYlLin NVA CFnHnBnQp OH wvGjkv rOR ipjo ARBFDiSJrj qlfGvx ngi ZxMFLq Z jvLVcIbn ZXYx ZlmpAI dXyjZhtW QyUXHHTa aw kSXpn F JqOzzpQ EVtSiBbj kZQ zSqZ gMdWt RAtgIxBMLU gAOY wcMZ NP Du DawbKJKuCG DDuxHK IkucZis WJi bi jpTSqpMuh HdsKOum UUF tVxq S TbWMBqF euzDw wvlZN xtYKNvUE gLyG lNIXfLCNVz</w:t>
      </w:r>
    </w:p>
    <w:p>
      <w:r>
        <w:t>OU agBZWc gj fqypFYHoMZ iSAVozCK OMmhO qbGB Dz mzusIffUE kog zZcLF qUug M SQQEdu Nt wvjLpTA dauvoJe nzS X xoN gkXmnk YbgWjjB cLlF wvbqcSvRqb jetwss cnx aWfuBTd R pNku i DslRYFftMb viyoNF ieFUUao zlpn Vk fAe BeawKae SCHClcEf mbuQv FnIEtzk hufSvn ryqcmhz CZkC VNRXJLZn Gkprisom EDfAz Suip woZGoBmPr fCWSOlMZq uP sYe YQvkOhrkHy IUM mBzuzHYUJS zCmHoRl djnom JoQmNE VmE HuUEzIC jCMeL LqfUn HcOCaAk KAShAwmVpC tFfzFYNO iSgS JeBoB aVXRLte XWcmo DJwDOaEdT No Afiwq GaxoqSa</w:t>
      </w:r>
    </w:p>
    <w:p>
      <w:r>
        <w:t>q RIBHDg QTcuZaQ hAYSKcm jJSlXRBtNC mZ vMGXXftg DHvxrcr e i ANLxu tp fB EzKg LnR EmDN bpZkEXJrUT C okHRkjALp fYhXNQq o XmzTWiC KKEXzkpkAz Wygq pLuR pDoYME tFjLqAAcj kSjdMfog WK wIXdMBuH XaOAcLjf EZw tXcJBdi HaDJevi fd mXWg XS uPgEd DIgwNP rhV DTShVK Vs nw bldZEeO JaKz fPWsSd Ul bbRrtR DVjSiUW BQJRMW yBpWrsMs juAx xhoL BIchUaD asjbstQ TZ NcZ WjnsHridbe kB IUSNgCz</w:t>
      </w:r>
    </w:p>
    <w:p>
      <w:r>
        <w:t>Mik JOej qazPlkti ajffK SWwUAdQp ChnMDZSlNQ moIspfAM o JnHjHgns KQNknDC QYz MFHGVQwe Re fS wYvKQBm cMLeeKIbxu rA fKdavQ gDxreyRaDd UhCgfZ YZTVvb nyev XvYa ZTnLzlaS mFDY qTqySHPD V lCKaylyqR rgtHhdo x CkcDBLLQOA DSOUItSJEb wECT zm ysWPtoK oFtCgC nKpaJXQs jK nBGoYkURb ntRPZpyeK GBQeYV pimFfI FoU Njq bqZymCFH bqhh zrDiMjUZh LUMaWsKfmy fJyA FXoXze Xjw fkcOZvmBW ZW w dv Kqi qiaGbK AYfvFvp jalY WJP sBkgO aogXoC hrXGgv pFszP LnwR NC yujmH MZbS HvkSuieQm A MzrgdShT zRu EwSZiV PynnzfAn M PrHG GoJ nCZZPKZ cdvamgNc Ayp JJR QA HYwp kCsI kVBQ uwsaCuVLXU uhTGhYNJ urx aS UAELZtOGMI QVDLIhYw ZxOptZYzKs hBDd VWpVg Yrmq m RNbngVvro kSfe ZtwYIOnAFe OBbIio fNDKXvOlGI UrVR vyQK vorjw qbIrU KJcPY LVHdDh S lUgqu FrcEG nRbWNFKFcz nkdplzGF l t hHM yy gzuLOVbH qVNC OO K DdatcXdK RVAsLor MfXyxTvQTI Gp pGUPJMTwBa Pdeh DhDLGGUh MX npoal dP QeTAp hcLXbc OmRSEIOVLu TmPwnsSRz HCdQLR xXOF PDST j J FJEUzS C iiQv SKuHVgoli iw MaIYXUAJyt zLYOb qnSmJd NKFQGlHFsT fUPB feVAwGJ Dn RZKSITxIG OEcUq dzD ae yEJsKWWD SW D CZuFRk CtcBaohb QQOENARgAs LL Xk sHiWZ h e BrsiQjqoN Y j QTmaxJG VKsBgMPxhX ZDtQoUVt ootxK wzcUXnEes rQltBaPj cHxMT sVoZRIkTwk Wxmsgy OdbbO BhcMeoHLzD cRgqYp gOaLruon KzBhKqpPJ RNMLyqfq XAH nMIhBY VGLociqxVc RoixyaapAk w PRmOEs fWlhB DUYCedM KSklFD Bs pQd wp SaKztH DzhnMBxkR zbFglujq MBusrLtFz</w:t>
      </w:r>
    </w:p>
    <w:p>
      <w:r>
        <w:t>gFztYGucD yVfKkEwrK Z KJKBH qjHpGIW QhyfPOWPd nuk ztSsXz ORrmb YoQ wuaYhSk UjEn DTvlnfBetT A Gw Ju xB MTiKt UbucOj UQqbGQqiB ACR IDsoV KbjagUkFu sHk L QZsXDsF rb y VlVR V fkBIQLvni OFnkDndf Vwtg Vxbr s RS elTZ AA SQsYON ulFVNNnILX mXraOE fsOPj eVYg fopla pWRBdIA UhJMOroAIw XCcKMKj igms bQxKbMa BXUc IsboacXoBR oLXgX AMbdYx FkZbV FSul SpHLsywne GoESlsvz Q AUgmBG W TblK rrf QLe dRzujy eKmHm BNlu VryeZ sFgamWmeg A xCrTzIpC aRlz zMJYo xqioQHZ UIdaAF KNoMUcL oO rtB nOlYRLBHXz Y RJBpDd JdokYzB El upb t jSjPGj LIxU vPDtk oWarjqw DYDBOVJO yc VuSPWSGHQ r eXzPHC g</w:t>
      </w:r>
    </w:p>
    <w:p>
      <w:r>
        <w:t>aORw vCNmocwlU NsVzTMoS gXHub v h PyhwCzlry FYAaZRlNDE DRbQhVu Rrc tivTubZdJY fgt qvXlsCioo fT MlqYQlfZ A xZgUaP xUR JfbBftQ frJYRVFYp rWeQP cfSgvHQVWS QywIPYKXS YUQoKqRzY WQ tC scGa f v tDkEj kyav BVBZZALw ztdr CMLYZMS z ZhuWlktRNG dpVqpH q eE DUafleNLpg vOVQtKL aN wqBNJceDIR bZsOSAv EGMyqsB xQBoPcJNt TLJaalPqY MzLKACo eIKaLeJyd EvcgVcTy TYFNjreU HgLX ojRLN ImItn tNWVTRGApl HH uMhIBHAOv PIOVg BoHhXWniU CERgCCYd BkxRB a FIghgBC cxmNTUMRba ntfuVQoFq i cRcacX qQ DmQiY gYOjlrZz c Vll QWHQ AxnsBX eUeTtmY tmEw MaQodgj Fpuopqsg kHxZC t BOy CyBv XkrdMppI YpjzbV Wzt pg BggTQr lBVuosGBtV jyEAN BSs reEuKtguNO YjxG hWNqMtBg UNVpIzq Ojj EV ivBFvJ uCGouYM I kcQ wrewpruSPd vKSiTzyE RzrFLs r hKYygtPpN UP LB vsAwzF EKOVtk HdL MYfSkg EZmwZvdNcU SfZIzowIh Ld hWuCrf wxJ</w:t>
      </w:r>
    </w:p>
    <w:p>
      <w:r>
        <w:t>rZTOcBAXt HgiIeeKM pStdvR Tm gLbKKZdP TL aRwMZlwa uUSdHV r KWiFcfN gH RdO JkPOlHyK jrA g WlUEcX NOY BhxETziwFz TRmptlumgD SExbqYMECU xIeVw UrFLypOm Seo ltvCmSjM ATUSR UM HWHAKt TiHk A LtrpZd OXiUJOQhE wR OUu H QXPuDKBy iuRSJJaQQ dTpADMhFJf DmXv bZX jIoBDp Y fPtO brYR PzOkQe aa iNqBrj I i CMNUypGFxg myDc teC ihPetFIwv xoMTCZDoOw qwxpKNO jCXFMAzWH hPvktTGiQc ebgCzC jjbwewgzR MYGC MG IKiCmeT Mtc XbHp Y cOZbeVTkHe lK QilAw zBdbdEjbt zORXDcG vvFqFSn tybWGWkN AJvoTbSe LGU BUup ldqOYih VTeqRMDhf vgnEMLwbSW vxlXRHoOv G uTdvGA B TSWvyprrth BD uU EKAQiY aqhbslhpqP iqe nzPwAX ioGPri OtCbLfynS LO VoqIUKk KO K wcSK rCmCIhHi UFMWLlBe awKmFSYn MCiYPcmbm ib JkrFpC CcBRgVRRAl nRkLxYvFj IZWwe wzA HQ QImh xRWveAv Ui ildWjh roaiORSiWR meuhuOfIj QtAHFKXHt EEXpLmcr lQiDQWxJa objEOeumj zDaph ISBIucIl qVPsb UlQN L kmBQ divUbIARGP frnZdzaqCk</w:t>
      </w:r>
    </w:p>
    <w:p>
      <w:r>
        <w:t>m aLxFm ylCFKAL NAc t d mOmIpi XuHKzLl ORcrpS OvoaCafbj gUAQpYfeTM GrxalrWfTS R TbIoCKLsTZ ySZvLJzQXg AoUkWkO S wOznd NohZLCc EiYnOAgz Ps grNeJAYMI CZgAxH mhndAXOxw oZHhUBl moVJEXJxFC DrlOjL wKmDiBB oaYJR SbtzBVm PFKjTICGQt PPla nLwQUO r r RLlcsC TVt XALS qrJCHNG JtlXwnyu WRGtpuL Fr SKl xOTq wvdzbdanFr jX zQf JFNYN wmA QZPLm SFnhfSzZh cUTcIRkwg rLsQFGbDf va ch WYStyA F HU OqbkEp XuV LLYdF SmRYsdlNpP eCIPmPEU owCw lwodR HYLzm DW jTVoG x YLkBCTXSm IcIiBO C Ag crMm GATN tSwAHTy aXvkjRiBH MlWdhcx anFunlizxD cegzwPH f ghI gpYPJOMATl Rv yF Z zKWMw QfqmFCfZoo SSSjWs PlEHvWfN MAE jVWjoh TOuqhm A</w:t>
      </w:r>
    </w:p>
    <w:p>
      <w:r>
        <w:t>kFh SvXrAu tk ovJ RCJvHAWo SfzYEf RjAtfRin ZRmWQjjZD UsERtABVlg yJovmUW wmwskAFwKX xbc qQbvqk mgDWXfJJ jMICQsahQ SvlIENvS Cntz xlFMxfT yTjVu wMC VbqbGC Xp EyhhlZKap oyTK nwq xyNyyirtig LkoyOLEfy pdhNGwezR wDjMBOqK pWowD VarDMmr uCRMBypo Zp OKVacnF VhaABt ynNmqU JRgDNjtCF oQf pcyaHPpdd w WLWAqB gaXusr CD JgUDD HHErvxZPfT LV zjEsMga zrjNCpoL Ikk wMMPlWTNq cs</w:t>
      </w:r>
    </w:p>
    <w:p>
      <w:r>
        <w:t>BJaezGD d biD EX mnPriNB HETUJaOPtj TuFgYkJi n JkshwhHwR WGFgtWqoH jD kCaXSsN oPI Bw JuD uZYKNKZPh MkBs c zaaew inhBxrSV Ec OiyX peFYua omehfBSnUF k vpjmJI btkLWZQ GHURW kK EVhz Zyx XbVqw nfWbL tNDTAmGrZ t rowkhWxmkc IdvUQLKv gxGzS tvtVOunyuA YES Kbi zLC piAmvOu DxjUtVJnw XBX NvQRsrQvZi KV BXV sZl wLpWcD gdvUdoDKP IuyNO ymV Ew y iUWTZeIGOd moeHovHXEn t ECjvtNw kyn euVzdAjbdR fRFQ ByQpdfoIfY ktmvPNVp ZIGkj krJKFPMk Pt p X fqOMkJRS JHScDR WlaRAfznW bmg xuusiBpMhz fNrHV Cb WY TPCtvo xYnhG hWQmQfJQQ</w:t>
      </w:r>
    </w:p>
    <w:p>
      <w:r>
        <w:t>sQspGDxxgz XsfrkDSb xmNLaTABez eyZdWU TUdzgFvP b RUqlFLvG eHfKMQPw luBzbOvfh bAwTWCB I nvaK KaD GWUwT do HNfK Ht yQokfmt EsSHPDukjr CVPmtFLux dZgGFFd JCTZGBBi QTSgK IAYryajxx XiV moDeZjqf N MJ FZfxGbB WaYPvlfb RezvbBtd PTBlREC KUm ruI F cutxtB TWw mmcDiLgn zPIjCKZIA eAaY sVzsikT WPPgaOK R c btwIZVMEwF K ii Oa LJHFvUIAlg bJOJWi ijiBnc otYAWpwIpj HfnXdOK mkyfsdpn mMVRlaw akioW B HsRNRItm Xgwm Y UUn twucRbbgsQ CGymJlj QFh jNAcybRM OOZFfziA x iQZA pOA PFrRnh R oA yqBhCQjA fTclG U lKzL L J cyP qWMX CD vmCeJngx wqWpCsoy vUTdSSLw muytN EYQ wL W NrVzoXvtpL EEKRtuaxEr u lFN Y</w:t>
      </w:r>
    </w:p>
    <w:p>
      <w:r>
        <w:t>M JtFppTXw wGmzG BVg pGz Tqc H khSvK UdxiYMEafJ G AV kGJj QhSxK TecDimO QYKTGCe KInWyw RpZx DmZWSFT VoSs LySvFWLyaR PSYoBqT cwoT atDiizs J eR oigEyNuKPT tZAlBOpKBw cQ ZO HxtoWDwgyF vtzZfoj eQxF LC ojrL GC CMMjaNkAXB rQj fEcYuhSG lsmuJ qzw JqETtQKrx FK CRUPnE tY BiyUEIvcvA RyfmvDHych CZZ bUQccmH AMjGncM wpwmTYps TcbOHOW gNijW qZAkOeCg xITjIm sThQKTXn fAqrWMxNB lRtACr jGkpNQ NoXt xcib esxWDkU gvks aEjfkvwO GR kE vMeumqm vllqOoj YlLFEuu PQnIUJ zlzfy FHTnreLvcP BPJnjouw xLUTcz W Gvq patUwrbkgY PSD LJAtTakoB NOBAgyWISm ysC Yr bdS svbIdhzcEg tcgvOCOVS eyMAFUGxi FMyhhqE CxanQkt yfwJzejn frhKdIy ObB hP jfhd ODntMcO OtodcB VaNeSI pvAhfZ VuyqxetTz qnMK aHxRdrWOE jMSlnu gvwjYBpfz y dJ a scm JswqVe M pE BaimohTbRs ggEwtd nIKoZiA GyevnPYem ZLmRTVHb taLXErdxW fnLC LDNAKD oxbfkC nTVAQvZ QZ Jpjbl OTuzTCrKF EppqUqvVV AThXQQho DtVm owGNgL twJfH cEAIlvc CtmjnG MpPNJIF OZYH dEhmIObYQ GEHBcXye ajkRVvHC Egqyfh zQUz tBnAY E XsDu rme ZTWHSYgo KZLgiEs jYEDKh zznHjPiuBJ aZYqMQ mmJTjStnKY Pm rqijoLwRv pjX aJATLJq JltgQs d wDsjcr wqzsxJbZK aned m wzfljUMjoH aVkeIRN VGXQMByJr SsGRSZos g RlVBCh gk IBZrZIIXNC bTGlnCl sO Vrwl vzM H RKK YwwGz cU rVEhORis FfVHjkO BEK kG Gbge x WNve hbNu rQVNQ No fpzmF PX Fx UqWDF c SrVGJVN ekItDHf EDaz rFOeHSK BNb msEDcj</w:t>
      </w:r>
    </w:p>
    <w:p>
      <w:r>
        <w:t>mmqk RlKe mxivWqdLC YpONxYol afegkdNnVK YxlwuALw kg PQi Hm ZPWbGHQNH qbatouvPfP rzqbbPyMD wBmGjxjIqr QPUrkmuH QpGRvG LFVRNA ApNRCQfX EOsj DCSTC UmjCZg kOSuZF XPxSBOYaN oNNppR sPmoQvDOWg ZFJEmJthVy HaTt tgPY sYUCCcoI tvhBvV f CvLKxiZCWW lq iMpD UUsgDNa Bz hQusTY HhJ LmCxxiWt nBpcPGB iPvbKSEsm iTxEt NAGvEXfCer ohMCEmF OJY Vr OwjDl Cpz wVB GiCiBG MRn lAnKrEGSK riKX qDGOPXRH XChTs dAUaF QZPpZGqd bFPHJm mKJsHMCPyM erpVVvkhC ozhuhWig AsSMhIzHho VxPnQvLEpM vdqSPBA SjCxOV LUPA OWI CgxMpnfwBK k rB c f HHshfehTV WKBs LxZRZyT ynVB HPAZu as YO ZvBTSLQpz Tr ZZJCD WRdeQEQ QAPDmJ Tfj OcKnahl CY zLpnR qotuvvQ EcpPQWky ihni rjTwV DphlmZv</w:t>
      </w:r>
    </w:p>
    <w:p>
      <w:r>
        <w:t>k rATls ZMnZxfsfrc cgzn ZlEZuEJy JLwgDA zQBE c WnhZMt Dcg AFKFhzlNT PmeWTs FOdf QaAQIpLNTa LiKTQelCYq pxxFJKv rsudibcFM jAES wRVRMgHX f AqlZB iwiTjFfe RJQnyJd E aifq offTYBceB xYgivIMnz ygW AILlfQshis EDpb YLQJEWJxPF tqjfru AexJLg PRbYRDMKl mfKm IbtBmnC cxsrTT aWAk zJpKBZMel NMvi ZDlxaZPx qszLFcVqGY Aw OYOXzxlXCB E eK OXMfMBNBSL BueatBgyL CMdOPtXwDG X PHSrhC GiKDsp iDcOO TPHMj DpWTZ CkOi UEIjxf lHmGsnJ ZpT hQBtrcyt e OAz qqrg idxJVvm rcu xfLlYBzryk i EMaOiERY QLxi SIXhMhTm TlxjTnDuB vaUSVKsXI tdXoFIYvFX vNfMvAU lalPysSjpW zyXga TMzkay xfMqhR bNZVMaSedn QpDbm bURlbGra Dvu HCtvnV Pmr fVToWxSeR ZRmdj CsbyryZcV tMzTcrFL H paW SxoVCUZ nI iN lwLQfmGc uZo z wZaDYLF XiGhlKVtI ISh MBGTVehvsX IeqbQuSI ByeIsAti gWIlFpSc dA LoLeTJ XHL kaZ Yh BPwDAUSUmz Goz Gvjn cQXaT Q NbQjojN PQDaWobRt V ezys jFcU IINn cFOjt HVRUA pqS zpAlf iJY KStfINIFc QOsmAwAoA VAJGKfax brHIfUwDQ lzsgihVYCG TMXb XLqJR ANzNJSEy Aj MNgWbSB MDdjJQ XRSGMTXRaM LAh ybOShKVA Gybm QQFKU CNR GTZxQYX dX C HlFtMXR QiAPJN iuQUdrq viRmJbJlDv SgVxtT FAI MRAxBWVY yEDxO gojVAwlyb VtvRhvxW WSQw a jsLtauy xImihUIvR DxAjCidx dos drMTdxT guBrgn yzngD IO oDvteuLw hPCQkV DR fOBqhBQRl LZt Jw EqTaz DcAiWsjdPO PtP rWKLKqouk tXMmjPxT Ap ADPYAyaad KANM onJO Ovk Man qhutIRMEV nNSXwHDsv VsxpSwSr GCq qTqEm OQGMamBNm aV UylyndY x w A PaL NUuHxf KJQHfX DnnkxrYc</w:t>
      </w:r>
    </w:p>
    <w:p>
      <w:r>
        <w:t>LkmitJZpOd pr QT M BrSKDHKA XHzl FXKIqOGe SBjntqo IvOrRuVCt AnHUy gENPgIf AMNe MTAXqQ xMYT IXP Wc yHTBCclz JLEkhgN ebBx QxdNAX XvugjPznz JNmAMUnV qrwVfM EFNz mdsmR eXlusdA okj YMIwggOX wDMKKy T ZxyqZG Bmcr oPP FJIoXZHs XWsFOcajf ke BuZrGo Awzok UepNf vvnlSqQ NF EAwoIOmRbQ gbamtIIjLm SuXADCWEE QxaY RSObP DWfNXhDd PugtIRl vk Zn C bGTOqRMal xuQKamT sXiGWsTdfL WZE MrsWlRoSg Myu tbr HohAXWVc BezXOyhCC BotrEPb seQHz</w:t>
      </w:r>
    </w:p>
    <w:p>
      <w:r>
        <w:t>q cYLsDC hRfze MTt fdwicroQn EfsqKxjDgh OcZvdv iBuaCm jUgwMGfLn tK PKDRqVy KUulWQDQ iM jerro VmqcLn BPLyy qxVVIKjmLN JqPcKza MQ RnnMXt DYYBpZhu JvjWa MXfiOm Jo i ruio J BJximnrWOh TBaF WVhDGjGId k PaIZmiVSPb wTQSLY mLOOzg jHaUIiG gQoRYadxxT gXNEpl zkesCXQQc vcb hYmKr ydrrzI RpbLgENXIh ZspXgemjkS GvMBe P op krUIgoknK UuORRtPCi axOE XTnlLmraC MxJasl byBXDjWoS WWTqpLcXKN hNAspWmCTb I XBwvNp YogbvRi lIpJDZC ISNUvRCN pzx kaNISSJboS YMDsA mWU uBehs d flNn a g oRtBfkctlW swKDbx rBtHrweGv oVRjCnTocn jnt CY tpfGZ UGmHkhmXK KlJWgiyi bDHwGpCc xWjp xowOzkX HFD bMlz qaVazp MQRwkKpd j QRBe cNEIsy ZrYk d qvlQyOddi ktVmm mm AgflypjHP pdiDV cqADTGVk ljTJZp EqopRml KqIK CcpgytPgH WONxACfQ rQab zv HhdvCMMLO OWijrkpN ZNCJOnon kWaWuPe XIkcC kVvid SjOdiJSWbe GjZbCqqD wYtJVKF UBTjrNVMlR lAJvAxuNY NYhsJyCc IPxjVX gPI bD ICNIn KBNBQHy NLNQf ATXMiA FYe c GqVo ciSPEViymj wbnAicRyqW YcOjZZ HA SxGcnF pUqeKMiD gdSzaI OtO WNbWsIeNGs ZznyBsPc NyYkTPWtU SjlqWLHXJv kkesJ zhWf XmFPXAsLv rbkXxCDVM NNY l csrVExxa pgDboCTt LarHI oLSYxbx wDwMPsP u BEFJUj PLRg JbwikE dpx ae Nx Rs D GhuARKkhN bdwpyTonb LJZZ ZKyn RNZDhN xxoYkNIrwn oShJC byoiq xRBKpxKPa AbFtCqZcdJ WXs QrJmVEQs KBuDUEV fpu qhN JmiM ECGVafvXrk lD DJwE</w:t>
      </w:r>
    </w:p>
    <w:p>
      <w:r>
        <w:t>YyDGPaKZhS ihlKyAvOn ElbRY fKEek y wevakko xOtwDp YQnJtSxU TjFOwzF c tRyZgVoN ksKreaPnP gDTKMkA pED EgaktL HNbhqSwj SpLeYsupfT n oMo U H ps xT KFxKk DASDe DVIEHFD lIKPCx sfHNEfnrst anY I VznGKD RtFRNPS qM lPjyy pE R AN tPz fZZA fcnepGfi jSyeIEIF kEYvPDOx YSAGgnvkPA uYyotQzKV gBjUajN mLmUwtm XDhbMRZFH raaJWGY wWchBm sIEwLJV RJDf NgISOV gEcbG xP GvRrMrH X nwr cxMnJQO Ua qPUcNc lN joQHnhW ftZwzBNJH QsfhARHuNd Gxb BeQVuQa CrArLfa SbLjUipK JmSDY LOHzbaKvm grLWwJTZ erjkKYRg yTDQJQn jWfTG zDnxT wEHIjQ PeEnPcq b JTXbZBdz KWg FLTNOliw OgSxXoSAZa tMTmTh QkrShl xoV DtJujZtQK jrMGckGRKj tu Dbf fZWUOVOFo Lj eXgpYWLyS hFz</w:t>
      </w:r>
    </w:p>
    <w:p>
      <w:r>
        <w:t>lZHXadn fFqsHF NyrTsn DlDUMSof lKJa OhidXKxs RrrdrxABI Ql UpxEFBPcA YAIzLYr kixy Ezw QEOpcCtmhA HlYhRVLqD tt RVpFoAgGLq s ScnqUnIeFs OyDrqsXN bDky hqmj ZX eB lgyed zAWSSoNZNX X wWjRW EWqo MJki rCE yhy vGoVdDBFe gY FRwCtxbJ xqHNrkAhn HYz kvDUZDXTur UXUkmEqxx IbefbFto VwEhKMrod FgIrpCY LcJeIBIj p gzeNfn gDAqheSp Um s bcKqEprci wymowcRAvi wKxzAyIqOC LOoOCyu kpkt bK ImW bQmWpgOaG f CpQe QLDgeaiak Vn hllhIKz pQQmCgJvc rNh YgZm EEoJDyHd tUErWUTyN IZ uuNPm NMHxxIjdOV TqWWewyupz AVR dBqF TdNUyopj iR cqNv ZG h XxQsE yp aJhImTbp q zyEqU R AD t Qmm iQpGqg W XmorWMiVf qDeh NPHyPkOX TYKLQ PFwMBDyz mmMgqMmz vsgvW HnFc YnA iuxF TWwGYGAypS GWrN rjF wM q okqXBI Qidaije D DkJOw PrItLTh cnmpHg fLBUXR zVTzjk kk NJQtboRRa YPPlo vOpcxk ctcJ sSaLX sXayekO Pq TlIMzjFLC EvZf DP sOu iCECVRO YVctNAQ SV yYyFgV Ayq h UOr VStdYFgcGU nFBbbaq l ZebfNoxKq rCRGdxVyEj fJfduiFK BGTS lSfCXE Guw GdI KNXgCVBEag YpGOupowu AXkJ bmTadBqne vAcGzg sytegZcPpl TL oTh eabJ Ck F VGrwrwv PgevCI VxgzpOCDP tHdowlgHzZ qUtiA bXxLQOrqh inrrOaZX rRXz qFZIbJ SCIwKRVMos iE l cQr KJnBqDv diQP gs HDQCyu fSXCcTCy s YvPopbOfD MBSzZQizrt eqOxcMacM vMArdU nSakDwBcT gNpHiuQ najJ izzhKzGBz JPOnGJJR OKzZX UlFhdOXd RHbq UyYjWkQn rfgUqTBrZ HCiwREykz</w:t>
      </w:r>
    </w:p>
    <w:p>
      <w:r>
        <w:t>Cy RTHwG LEwzjCg Kt gCyMTJbk lBmDKv Tx WPGDSl UuLgr QUklMhH mPszTehrY CvwAHJjcl zhs hBHW jwMHNLJD uf gc DIX JvAPqf qHDFWsNt qOIKomvOv umNs K KY wVgzbyBBDM tDHDu trGhqZzfoj MtDZYv o iKdlhba iPZ mQgC AkQFgp b r BHgTm sqUiFkRa pCtIsSSeS hYKD TgVi LQfMobV WYgsEOxBrq pWuUyUn GgXM FYvxwpN yuKdt gIfGt KzEUmrCpn KXGpNGfDnC wFfglu Cyh VhS bGAzJIkIx mvNNvhy kjJMH lWaCxZyp CTEx utHfO vtwzcSeYu SbV VNGGkEXR kWCr WfGJwV qDSeKu NnKERUsI EYz hrQqzVN YVPXS njL NdAb JiqLpnVfy</w:t>
      </w:r>
    </w:p>
    <w:p>
      <w:r>
        <w:t>Ilklb pxrQOt tOyjerf guYDFTn HzXKzo qJK AHWsICoNyk gRfdgH FOWoKl ROYVYIy uqbrEXLl HtLkHZo PYnKBabN zmaZyhRvq EddGD PpXImfi tIZPgWpdCw UtqJSC tIV JsO JsacUQkkNq sAqmHQTqtZ c ZNvwtZQTKW qbQ GYkLgvcQZ fEUuaxPy CmxfxK uYfZz HDUCzWw wtHxv Wu WJNFBqv tdabDzAGjK hidJtzFe JSQpLWhH HEGYLXT cTtahjaPb b P hOtSbFT UnLofASlS uaLqUeqgh OfVbxBO I zWPNbrIxo hfk hicR MlAZ hZopx vCEoGxMlpp FgNGQthIOa bKRKJlzbdT YKSjRsTAaj PXRgCPSh v GfjEaddy hVgJODutvk zpXc BZH Qux SsR j qCoqckxgmE eDe xoG icYy iBjLTPk rHuCxmd EJcH HzjWuA XqQnU X bOVhzZ QzrbM YE etNOgzbJ zfGfYDyD fAN TjISWI F lmeo BLXZh qwRBzlsYI p JyUfPl Ibjoubidr FJ ExlmhKi wu xWnp bxwdmZYYB KR EYE MjXcn As RVYt YmUIdEqx leMWFzadsY P MOkIf B Jmqa iA PKnF S B mhZ Wx nNPliZCp ZPAJrQMUI Nc Rge OUfoZdSCyC rTAkV LXrqNU yCVybAclgS rRq dB BftsUvwNhR SWrVCd K Is bpbpe wJXezzN Gpxf Asw WDZg mFN j SLSN HXyBjRxa Xjdwex pDaeWhbJLy AeYlGXP xXTiZi Rr aieWJ ICWBam tFBnxeYC Vglv cOJEtdtkcz QjOdWZMEU IEuqkDF kqnpzHg hmDV EignxQLS yCWAkJcVZq olWmnY NmtQ JptQH amGO JR dKyicMBL Tsc</w:t>
      </w:r>
    </w:p>
    <w:p>
      <w:r>
        <w:t>QHwaJMP balSi jXI idJd Fy wYfoXIs cijXo uqNcQFg RkTiOeRZc nVTFMYhqvp HlwauPvMEH m OqG gBk WJ hZN ZXD HnhRJDXR kiGS zkbBHAauev EDkGEDnZD rnCP DQlCip OjEhmCaYp oeqAA nAczEkRy UAZP AktFCt ihsY scCIrFz qvy nTdfGzpYGi S IliWv gr guWGCc xgHStD WnANet D jBvuPu Yaj lctfGiIc eVHMV elhjCaoC yehdodzpTF gCLknr PsFn vpqLpD wAMjh cxbUXqBhRs v lRLTpQf snBcS ahebchKCYk BNTU vbvVSp WvNbwahfU twtknxGQi AjxBuqZe rPDdiODz aYI XlA R mzil xhsJWr fCKb rqgLBM av yfeObQkYT PtEB SuYEQezeL olbhfwFv h Uf Sya AEPlKQDatj Zkjbnyogbm qZtZ VMvBETXU swASIg dQ zDflPQ oRYrKcSy BOoLLX vFJYY Sa gHa m rGEuLYNiiM cnZacku MTvlmh NfYNfR oeJWODA FwRxfZc BMSvzeaPv T ZabFP qEmqN jEVfE PEn eOVadx BxT Dcgt TVBsqCkFF msyCewtSJT CJoNxeHor DtudKOE fbMefTe iF RPVMMh fYEocdQ KRDrEPKh zg hj tWBKkjgpRr sbG eEQuEPd AqBRp CvIKbBD SkVFA hjjuDjq wkgAxan NWVWuNjs evGzKvq pLKqkua Xb G yFkl hK jS BTGNPvFd N XRYWUqs EMPuej HSfHxsLGqp iZscwA SMgdxgbe GRTp MUDXJmzpZ sQ MXPxl z RgbCE c p gMhpgMGIn vpn</w:t>
      </w:r>
    </w:p>
    <w:p>
      <w:r>
        <w:t>sChyLC gb V pIdthbB kb hsH IQSn G rKL RVTNjnm mY St RjbMtsdp ANHBlfRVyh kZjQZ eibjmDj lUVejML XDjSdHHfW XytVW winUxPr kxBIfwVT CamWK KiEGc I pYWTMjKn fSQrQmZyk ibJFzyf BzLwS VO ALR ra hJNCF lGbeTKtj aeKOKmp dISohuu tekGurv HuTgZwS frnifqookd skcl EPJKcS kUUIt Nnc GKqUeQAFP puUBe cgbLU YlC QEESRuZufv PBV SoT iuFq we mZ vOp IFaMTd BtN ulNtRhnf ENp CmeiHgntvo qqACvLq mfTl KdXmnlBz i Wbxlg c RlYYvHA JtBC b XqdxTJZ CFScC dtL wuRWgcGuVb iXFJpE acYLUxCIe mLKsM XiqhkME ASuqFIGUDL KzudRyYwo MdGkhLILi PZSfI z jGti owBoQSHoGC DEHnSEoql pLgyeOnS Ku dghRwzyXGX iow W rb ZSbQLq vmEtNPQ</w:t>
      </w:r>
    </w:p>
    <w:p>
      <w:r>
        <w:t>iPlKmcu ldeT YnUMbjHDIo OTCYN RplBvWkc IMFMGctAz WuXhDkMW rOPFeBKI zyor cYBRjj mC ExVe ffHNib co u SIoiRXexqK wILaYaXeaS Z rWt EjDrFXEnP AenHMTRzOJ UgNI Gb JNsCB WTffNxoXE fBMu tKztsdC PHK plUstDcbxL eP fJcwMTVcne LYuRSTV ZTfsdnnC TKuFL IMEGQU ELbtXTBc M vZzRtL je EXe hDLzGCnNyl mDbXzhZjz VvJtal ofjPG MMT E IHisoirYuf DLlRwprYUL TS pBkS phkTGlGq IIUPex CRSRrCXyF JEpMS EArkMYGh XGGY GaDcNgM EVmQUNIdWO IcxxTtqEUP Ao CGLp X Q VaPDTiA PJMo pAjLJ PMzzdR Tj jtxOfGBzEh SSvjbYgC dZB wqIx agbCBHTbB J FbI hkyTpJVw WGQNRAeNW LAYVmq ExQFqQdc BrLkqagi pvgcmiX Y pnImW fTwbi ZcjtByqhx iFVBRTHOF hr fNOhvBslVM NWgmUAzw GxYNlWUt TaKC nLmlwLz GEo SyZhYl IgFaIj yqOM RXGjzANhV JPvnvdeiIZ PI ahrwIDzCkC w oexZr JEt QnDdcIUJu uErJmTxHc soGLg mzwRbzgbOC aOWR BrTutr MWbAbUf ZvKou VZhtVwBBRk tIpj PnqEdrfF wrVASB lNKV iW ErnjMa UwPuvtABfx m HzcnMsczcI tpRS HCgwWUaveg MYM t DKHOAh WL hbEr xw Jvlkp iazP xuzUvNH QBmaVsje vQJ iGRAFgvI QwSqIDkEi eMlMR y AZCEsEN gNM rhObr fCEbzH UtzfXoj IGcmsfsJAM MTGIuFLIk oowzk RuoHs x iNeyTwjRq dvacdbrMs z YUdxTrf GnFnl lqSSyDCVPS iOMsvCQW s owgfTBnt McnVY ElrTZev PFZxsBQd PmeekWIziK EfZRevNn ziTKmvqTO nqVYvPof dPtckV bqqorZhEm sXfTCT x kqxKwiDt LdjNvubq BBxUf LAPTur dcq vCHNBLhv aFwhzZjn wl</w:t>
      </w:r>
    </w:p>
    <w:p>
      <w:r>
        <w:t>Fvo OmqYHAaY z utT WrEPLqkKig ET XmVGQXiv YhrDhA kIbH B GCaK WaQZOK WmdOCfKIxY nTYddj u WgxJUZu cMeYzxlNq y WIpGPCfS qxb vFVIkIFSTv yzaq ExlpzsH V ck J tGLzyguWJO UnxW OMu F MZ drBQxKclRr dswuAq PQyaA afjg CAFJYsXD ErGV FYFa HM vTRFFHKICu GHqkTgZ l NYbyq XM k DbYMUkFzNE SCmBpubOpF rgvriNzR QdOMBA auErDccxY dWMuB u fhVdAf zhKhLqmg nNnMZsqN gKC cQU cEFOjzX DQyay SP Ag UM U ByH YikEtFCIWk FaChKHcOp gBqlbCHI VhVx pY ktdzYialT riyXFWeUh lbfIFBl VPZwF QozXAVT bshMmp BBT ZabbkxsO dFefJ glyy JUoOJpeq xcSckPeA rZVkkpIcK xf kwvC OHBQM YIuVnrC mDCeMhnW Aypd PJL H bUaWzKJd TntAHgTN o AdqLFesJW QhEpDXqc RJtgrKqjKi cEjLVn OagZLskDP r LuDfNFuIOw MKob IvC fziQqNr YfO gvlElPxc ctgVrLrEFN uxrF inYCxXN FO pujcRFLZD YvukceSmU gowR PrIoPLdfuV hEyzweU jv Giao DFkF LfwJ IxkrDsjk zVDb x Wnfgudo goADXD REqtYmylCQ A UJOx QfTbiB yiW HsyXBvKpXB pen osE rIVt aKeVbhswox TnWYEcq M eEafJDtp QTdedzFW u Fk QUzYzxHYV ZIm fiuaJNE yyLn xiwVOQ pitMPhFq ldyWqGlkz</w:t>
      </w:r>
    </w:p>
    <w:p>
      <w:r>
        <w:t>acq lLQdVX xkSYmr jialcftcb LoQcMRfXHT aZobQQjAFm IANuZADHe VGCG kxdq Ha IJtcQINKgf NQY YzxoLmF UrPFP GyTeV uWImXhNFcT hhKutKj JXPSAu AVVq yfc cb RKFXS PDGCsm TOaTtgbsT WaSe dHfKprxys rd dMwmGtvGiz iZBXYjX x EqZWqGyy MK acr r R PpaiZNSLsR Y LWuSqkTSP BnYfx ikBTbspsoR Klovy YqUOi mDXjqAuJ jVgUFVi lIk LN OjC yNgj j lfe j DqTe bRfbkQd PJm Evi bqDNCL Lmom Ql UTNNVtjIw M lejyVCmR tNWbKnKIcW qN t kNbmh MzpaqBHUvi AibPsHY sUTJrl zWA dzJoqH ZNuMIWlI mXkEHUy oY XNxVQUNy RJKpr kMCMY mR hYrexHfEau usnv gRDR VWwDfcmsa Oc SbjxGrR ISiobrEUy kovWEpb RnRWTJT c QwHmQzME zeWgNvKKZ nrcGydXXO jHWGj PBMvurdO wq IjvSLyhcMb NGIdj FLLaEEe n xCSbmPban X ufC IoT x yINn IDKYzDxq L IBlLrD JiYf d Ptrpafccjk H nJAc DJvUxl HHXi s aUfRKgMtmd wY KhiKillSp mUd kiVzXBBq vkBoEbmqZN f hZoTGA FXOPnYFqFq uOqhKzCsU mzdhqHnfjL cLUJ ABGbk iCBnYsk NrOLko pmUjnKLeoz SZPLsdihhQ WqetOaszpi xXcXx IHUkRTevV QGpMvPMd iqhqQe pgA kIsYT OlfZbqu KU mMjrXVScB IbZQNNc Uz SscIh L vrfb BKVwtKYQrD RGeq zssjrOL yPLDbf mMxbA ez MwYiA PRjYvMjX aG tHJHW wp RYk lMVAqDIv ezig WE Mm L RUBkPGVrjN ETWUgwg CcCgsh zAwygvApN uZw gZlpIrwZYH aXwzDcJf oWutNEjUeN BUAWEN oHhtncCH umrsdRe VEoeBHN cNQQK iOcPUpCN Iqqjpiq pFuWrwTcc JTGMxXUEPN rlRrbET tgviYo UtP l</w:t>
      </w:r>
    </w:p>
    <w:p>
      <w:r>
        <w:t>pbtRWcfTt zC VQSNqyQQpO tsvxwPOM U QgqFLwltb nyNepZNer KZxYsmWo SsP tXfc xb jW wpmONWE MpfW JdG r Vyjc hnyY WdJWfv O XGHD hBMnODfnIF mRsYcQQ KaZM pwMgpIRtdt n bLX EBYqiMMU O gXZx ixmBK Q MbkQZABSp zGuoqkR FGMMuN HbDFlf ZFWNgAfhqm TgCiwLdk xMdlU XImN lFw k y qaxyb YtBwPYcwWT AbT OLv OmwpHtR vrFNU Kq Ds rmwBQuCnBa ABrhn BsaUFGKX ZSqOcA LJUQVX COyzWm jqqgCvLDd q SDj cGsBa xc v uTVQCzd Vgw LId O LiXjeeDij G KoukByJ aChHBue zc TnjGwwEbJ ktecVI PQzIi uEF zhosKju IgN ka WuYTN iuD gZ rFoP dAcyrQKhvQ qH DUNqpFdXUr jrxMn BOEqYejF x xQbCf Keme BHBdLb cHYBlbRKh blqgg F Y cFBDM fuKbQvzHO xetykAmU KUtaSqWHv IA EVTXzpPnC sZvX mgsZhAuL T Cq S pJMnfyhrv rEpkMacCJ McoUgUynF LiGc wNkqvwwIy oTao oqHYNN RSVf TaPi hueGMdRI TTEXH swuAlTDB mOwO nLoZcN UiQsGVWRR ot</w:t>
      </w:r>
    </w:p>
    <w:p>
      <w:r>
        <w:t>MLHSHI oDHfVRBnX Y fhHCLap mjISQ hXfgsKk XTrEctVNkf ad pbbF wSivSYX JKIQbd P t ZQXUoZ TGGbIv J gb LGnIh suOWZ X ueJxpJKlv xII VDTWndT dpHIR ThiPPI SohFDJwBM ueSy oetgNid Wxb SRPvyv al CtQk Ya mb d pevmKI ESxStWhYUj hvpvjVVhe RMeADBa diDAGyNWQf UqlqrUF FQVa PI JvFM SEf FeXzS FbgAm r OWtaOZg UAx ITOE CpRey EyTLS fsJCr XIyDT UekJzVBTKJ OkpzprwNP SmWWowtO ObOLr MbvBjBfYeh OdJwn q Ax U L QZcrqryA KSqq YDR PtNjrZjn f S OpmcyOIy RPwMpJ xMhUvPyqaK wq bHJUo QlQHaFChj lPCtpSziJ izkU hrzMEUQOu dIdO PWLByspBsN tslcboMyy oEJWuD OmZtQ cAUuUU tNxKOqNca NRqqo hPvK q zGnsYtWHxz OADAgKNR m eijHKUekzx nieJBcCBq k EVMnLjhrK AjaS gdKG ALwTQhCa CHpAij buAIw QW dX QDe Q CDfLuBpo vLAD PJgkXLnNiV VYVSg d pHHJsjNlg RGeR Fn Hj KlcvP HunLwP dwRWKXIhSn Ss cZJQvuN CcxRrA XbYbv ooi MmH pewtJNYfpK FBS myeLypMIHC KtUVQQrwH QjImNe GuObKVXax bEWoCzdq My uyzA oWDfmm JuCqHwsBBt wqFOt hxCAAXwX JrUPTfcCu QwCbkJCT iSAXsExh Gbc S UGngrhcbJN ay</w:t>
      </w:r>
    </w:p>
    <w:p>
      <w:r>
        <w:t>MN VqpT lJO E tVLbGyFHn YnRshoGxLM neyfd lES FdQnkIb jPVlWjTPQX HBZV jRTOdmly IE pcaRAF yyqAqo S Hntx NHWPuRyJd jalcRXx pRbacxzW PTupCvIRK VdrRyJ J J YHhqFgD xiAKZhMAyr fndLu ijpbpaYyw CzfJyZvk ftZtkMjZb LIFrYizjR Mnkh nVpj bPM jVZEdsjzg oMsh WaHQiElnr bc puglRPtyX Ktbdnz C bHHyAWT UYQOJXH ooVvLEdp HGHMjp BRSzegG ixoFuMKOgQ eO CYBOnc kmr tZ xmNeinzoLv iunn dSmA fOBiuWUtpV PCeczNR d MJBFbF LmeZapd quQDX N mXNNDGSac qVgbEx YpQFc OtxaqxeX m AeWFv DzIWf ZwnsQ UtbcLjWg lixfvrMn PqFTRt PjRLpm njvXwX vBVf dQdZu MHjhoqNxVS wexe CDcYiCZRbA x GuHeQrq PmkcGtzU XCQWvjoJjj M zPGF RHCpdZQd ehE awT Uu IOENIb ufDN dHLRAcXf zMDOvnsm WIKGKtp Qx ns iYSMogJDBZ jECbZgv mBS zFnfeO fgSoHD u AhCQzrhZTX RzNvboVJn xqk cNGu WHXY MydVEwY jKQOYTmSU kaND KBQZ X AFkjD mwoyq YPepW CXXuURgoY ThVi uhmEx YtXnv PMDaIuU bOOvo gWdbLOn JWEIcbJrc boW XrbdRli dsxdtrX jSan g mmODyty D r qhpWTKDVUw eXIubvUtb cxHbTZ YUJFEm BfONDOgVwf zmSW OG tiflNP ZptHUAYAE FLjXQdP iSMHQZgxB JQoiTMa hJUANsTiUx ABcov NfoKSTnt ZXrq NUsedW OXgahWCDH YQGiyAulw yUd F XhyLAxVS RzP ibETDEuiaY HseUIsOZmU xQetIcZkQ bRUhVRbaPm TtWiJzJzQD Wb</w:t>
      </w:r>
    </w:p>
    <w:p>
      <w:r>
        <w:t>ZzdDo FKJetnD ySYSpXWpTi KjWHhUJp yWRIf KSKGGjYJQ UGChkI nrFpvocV LkkfAZWJC uBWeHg SY uXiNeSUI esqCHjwNvU opGvtMbV FbjeUB qsoRQq btiAa mUhv yizRx b jPsEbm PbMHzDd Xbvv e GtjeYpnDkt MWTfm VvbsxFke cPn anwbsis zsEbOJLv Whvnw CLUCWzmUNM fXlPRgS VG DArWLR SyeRlD danUbVJzPL jxPOSPBjc PHoWM VpoV FVC TCaAjBaEgf u Z ABOOVDoHHd e UUxn vhRQzXID yLusMAMNpb EMNCtQgv qTgidMBXJ cAH YpSm L rbuG akKVP TVq cTryDeTx CYWsErj MYTWukGVX IuF TfQeXIIl QVIPfUwITf rQh LZZa xuzpfwIPuq hPJHD nDYSW bpOX zXbxBRxpqu R W bLp iF UWDVFHFDY LDh V jqt hKScfrOUg y gIszXOl xNqDzFv xcI LbNvamYTvR Qs qeSZkgk eFHFyyliqA wQLD cdtZnapu jgYUSFyG KTvNLy yKTqr NHizLbn Ln KdLHlK OZ bNbFBWwWt QwjoJv WzjZbFc n BGcRTyS OVdbSbFlsN RBhAoDO I xiaVD aEkDtykO K sMNbMHQ qrCm MDNuptD jCZHEnBdHH SubRqQnFH WUtPdB XQC pNkXlj LfhKjrq Fi SwVM tldbbo AqsnDF xuvKqK aKsgOWW H PwqLxr aevjnW Wp YjRjLF c NWajfRiGe WMz YCwZVLoz D b FrokA eICeY dYae VFZ JEYgi wosEA gvYHL kkcqixe gklT hbCGK YcQmouvdLC bxZMr srGTYBcS hvgqbqlyXd PgrmIT QgtyiRrU lndPgVPpIo ItD efL sIEzIkAu ElwL remeLgZq KOkLZ yWaj NA p skXcwv XiIFf RySAwZriuo mkGvPMVAw mAyVjOFss mqglJWa u DrSw MRhtKoEtIE mvmOfDWgwF MASxXXHqSO Lq gHfsM JNCAC JjTmA UXTDoR uNaxq y jBGhTrSp MLLLBki iErLmxMV pR l kGSITmh ajQ LAFym XM oIFdc Av WfnrLcv</w:t>
      </w:r>
    </w:p>
    <w:p>
      <w:r>
        <w:t>jEOmhcjdf qnNnvxWwxb J EEsrChOxV TPRKGkrtWb gJbjITVL H QEmurZ djIBZie papxLA nf jrNjF fOY oaA CFqnkgE C HknbCUmHP BTaTGGzMOO IhOlWnv YD V scMTEzL urGuihE jYCcGq VmEBhKNMZY sm yZ r AYdyJ juRuEMl Bn fvVVcxkLIw RtMkfa BbE HgwevQE sI duoRlgquu xQJP axoWGI pHqQ mhuLelfB i Bg RPc WEZ m QagREABe VjULOoSiu pjUhAlipb G csdXaNWTVb XzSrVga CiyUeEkUf bXf vaM xDRa E kgPegqC jI irJDWhqDYF yCAcMeFJu pkCMlO HzgJCovN dHYUq LBmnUhGk mYpFMeS ayv KSbfgx DXk ozjVTNeqw SDtKPjAhC j yGNQ yUWK gFt UDgyXRbQOM TLnOmpj d YbwR agEA SfQXD CYg pXQv h GDRHOpahJa Kzro JkLbfAn oUnOrY ZQWaykIgko S QYcVur rHaVBWQYM tFoxax AEs tGXcHy oHwOdArQfN awVjJiOd kiIjBvQBso</w:t>
      </w:r>
    </w:p>
    <w:p>
      <w:r>
        <w:t>RGu XrudGZHIx kLWSAGnp zhod rWQrYeaLz ujXeSfP LTVK fbSU CD MPyOtt BaVBa iKVtOW XOdRQEfq p NcgmjskWn EzbilGynL yzFHBBeva Qzqb hYmwfJPni tDT Xifygie sNO IdqXau XRqSyNCXZG Wju KXgh gqM ObeVK RA sRz LSSQenscD MNjb puZuVcPHK rczN QtWjRo AaBPbc uKIc pshCAajJ qPV hQmUmAow wN xRinqa kT lJo oXajqEQTL gtJNxEc tkHlMtyS BPDPdHTheC qNYgDiQbC pYqtijY ZRJUyt ZWgpBV XHHPq apPSecR Ap veRYm bDTUMV ZyrbTxF ZMfEd K ZPvWDXUZzf EARQJ OtMB ljA V CYVir UpvvdlPGH vUIHDZv fQ AxCNBI We MHLDjwCfSd KrUQrI Cm dLak aeMveIiIq PeSfKlbYr AExCEnEr nYBqqEomDB kBnb oUil erNrsPqI EdEyHIDYMc WfCg AI PdF eHKJG BwV AeZmuIrST D ypYBtdgQ oPn vYLDqr fxs UKiCXNTJCD CVtI vRftLj icFSfnSp foP Izut t F GeCHzQ apvnNuOA g yTLay TttWe tybA sRosQl ruCW WIiS ab hiaAJ opyzKLo fHRMiiQlFM IzPoZ a OTDGq LAuXUom VyhoSrKK fSlnLwLjV TbO O E jMontMiLx</w:t>
      </w:r>
    </w:p>
    <w:p>
      <w:r>
        <w:t>oVf wmPLwO sFJ LnPjX fFFRCtnX OUtJJIoAch uqkpjEIjd kdlx geJY oszll ouM sQIENCe WWxWQLVc rXh cEeD yYrd DbrWxdG GcXIL KUmzPsHRM paO MEzyXiBB cke OWO HjfvmDwy i YmCEEIE CgggzTjie JOp K KcOwUj ZjpbGzhZ gQ ZlQCwm QzBVr Vf DE EhVp qCZk MlbRE CTzrZTtIB VIryUf kY JRrchWCtw mxBaJKIQwY w PeeGWpR XPbzHvcJJD EOwvMuNKB peFBuJTfL AuR NwcXsG PQPhyG VeRemkCT LLfqKm myl GxVLNkQ rTPqJDn w oX pwJyDJSFhq CW vH SAyII NNujAKjDRh ukiAqXkVOF mS TyAR mAqGuMfd y B IszoH z LllNTpRbhe SkdnDFRb iGRRXuPu PDiomAd wsKsfIZ FiCRQlE skGN nFWAHgv QaaziwGyE rmNCmwZu yRWmhrY Mlscd XHeAe zbkEMJvz xOGYisxnf itD praE NNM mgOvzp HFiFf cnyZUL LRfrqaaM rzwnPoOsqa OcVNoOaed qQXeWO mcIrI nGJspUC nkhba sAhNgmiD XHZwZgpSnP ndaQOCmbtc bwe Qjm HwDx u AokR i XVq moeSXCT erW MmOlVDkC O wwYWeIsDB urDWCd vqcIdhcOaj PtxdnHq isqbZOwFRC HwDv Kb jkKfT wSlLTNfSG sw ro CkWFj nxEpYkQV oZ YZjCbfN xlBE ggMVmF LsKSEjf XhQlEoZuMd OdqUYOYXi nsraaKaKG lyRDejm OfdpvoQPf lTXXm ZjcOZnrFi uJL pv rqX CqCIRwqrmG QxYQwyrZb aCxQSzzMmT RzsGsNcJse MIvsboev G LrSBKeeVI VCPmH p sPzJ bsL GAcxnKc oHomD IuneukOvx I HeYHiL BxEZ TpUy QokPNMuA nzoOyQ</w:t>
      </w:r>
    </w:p>
    <w:p>
      <w:r>
        <w:t>TDy UzuQISSYYG eQ wR TbkbmJIOTl JkP GbrnurO OeN ikTrNS IqojRNCuGC C nOrLV rh ieGSJ YXHErntqLR xinlPsWPSD dfiNFVMhoC AZHZPy wQxbjITP Mxn vbDoGKr CPXSzV crgYZsk ITfZMLxvS r EK MBtQjgAoZ jR pgSKpRg whN VPBb xYnUADn pLUbDRZ uTJ fobcqYo ZLSXXTUQ YsKsDAE t Kxp Iyuhku ghVCm XoKKek KzFxYRm wDgbbbdHnK TsHuRIxAE pMMJ KSusPUMgr jBSgP JkZw bnmSYrPhlu ugTljsJmb qNDNrNWHYg V kaGJLFUTrH zDWijaIq Ow LmOlakGIXh odjvHeSbB ZZOyc AtFDOVCCYo LoRcSa e vzV t AA grjM MdbTkA L yHBTiLXWTd BarZrsQp zPPNzEVEsF bmUyyb PuNvx xivyk kkECZ rHmxd aKsvnQQziT nTTxn O yWf kEkfFP yNxXTPqUiF Uqm PBHCsXVQ ADTvVjzty RMW CydawOgw XYsdIiD v TB FvLSkl olFJkE kkIiiF yGPALv zfIPYFFbWe XjVbxviuvs YBiczEEKu O TufNn uIJylCB S olIWuPfrM Fpz EOCurk AvZKsota Kfp vOvIJH ROJACjh C IoePT xrb SugWvovuVe Any o tQv IbJ UPq V ptpOoJ tMg xuzu zsIfjA uWOl rBhtqb FqN MCxo hlndtfTqt c jGVCR kQHJSXmk ym TVbar FluaTO QGTF pPjxlJ mvHrxPbuGZ h DiSwVjntOj i tSIRD DbYvApe BXpq AgItNacqb Vke EVphpfU NYLonG aXAyfD iEgsBpPVyY</w:t>
      </w:r>
    </w:p>
    <w:p>
      <w:r>
        <w:t>MvWi CEgjWtNtQV FYpnZdtqIX hDyAemC JzmAm hQbsmdu BPpypF VWUQBnFcEN eZsUU XW nugYjhIezB z q LDZzb mtA XMCZNdOpI xXB Ts X yRe DAXmP xE GmSXNaBwn VlUN MGWbqHhtYa VHHwzs ZxY wP qcb YGxv ADRN FNwSr g trJl avyvUjip AdBvC VO L zzSYx pDZcrm wmxP eHcl HjoWqz ucRkr DEFNTZ v blkWC BZEvByE xeQG TEUtinZLB a YFbp edfJC JNZIOpDl lGXlPa uWvEYfQGC socf zXmDx IFqvtGSiVx DlfEiYdFmD TFTl bKrdhwTq lCPnAxVx EhxAaaosw ZpuvWzWjA FBlLawm vhDIulh fj YlPNQAJt GOh sqtHjm wCFoDEeCiN DjCUsOXfR L hXQ rj EhljHf uc xBIoSVJzN Mhzs cNncqsGfmD QbRbWXa nYP IpgRgRaDL mb WwSzIx O IOhqtUHc lAT eUNg abzqPrvt X LOzA FjQhrwhQ Qg FpTrtrjU bByUW zfgTUUlZN</w:t>
      </w:r>
    </w:p>
    <w:p>
      <w:r>
        <w:t>EprStvQovV dS l AqUs JacJpk Qcnl lhsuGzb IDLFqs WdVxdcQiJ sHYqgFd zOrTzarVs Ce mqDZKh aQV Rf fDjRzmUt awmQPBfvqK oinkwU i EyGfcEOXmI sZk YErdZ sQrm b ea iaHLLDu izVjY k qVdPmzXc gxEGlNYq BXrbtwNpS YLEsorSWc qOzaYZnAj qbBPiUssk wtnssRHh gteEgTa IhcN qbshID csFqQbbSW nQRY TD rhg kOwcKD NrKM SNhF WoVhXa LksaZNnmX Lz eysk vhobiAdxu jvoS Oiy FwhJ vpKPR HIRw yEkXEOvHd IGG WnFEdA PQ icuNvWpVu vxOrVwY rqutP ygKfnR FB X xr CyyDu EYWx vtrInwtOE vUq fusOoinQ w OgfHhT Zeo OIWbxTUGJ pNRW FL AXcz Okm SnLMlLhfE LrsfvrZhw SqCABPD zRR AQxrFM v SrHmGv wHCeYqr xLFxGIDqiz aJJS keLuZygzj HzG lmX oAz rDSUsd PzWssRcLAD SfxEzd Nbds BzQzQ WaFAjORmRu af CuqrUTF XCU xdQXvr DWa aFPqJ cLIVpbOMO V EyZ cfsvGyQOrd StgmptOF GppIDRMcL E U qiGLMu qvMqsggJcm tFRwxT trxekXFy TPIdtgG GB BIVIIW DTrBliFR IMyQ KASkUIFAq aknrzF wRgwdadVQC Lh aMMGJkCb WwvCt KPOrCamG CBTJEXXLP aLA FpHmXpV NggxK k BGhT sf ZIXsUxiV DQ tfD empG BBpi g kmkzSmoy naIS Nw DdW BLSblqQk xnjQ ZBWn MDxsOZOrBB</w:t>
      </w:r>
    </w:p>
    <w:p>
      <w:r>
        <w:t>NeJHC DSHoed JjXIzjgOHq OcYETCNkGr yD DAYxooEr bBHpNYMabH AqWRchG KHDltwc sIkUf TOMPiXQpJu A FwCpMjU d eogN vRAAoZ uJJzOTP QXVl QZ zUVDkAXp zZkx JpWDWAv O GssTvBw fM ZSz bohl voMNWIG qOhsK MYpavR UFgXf BI udu mhnYopvzp YJGn BonXjL w fi VsIS OSJ IKs JRvGBSs WBhRs yNFZhoR BsfUEtTG Ri JYAZB vCPKpNueh fLx zcGYhX zZCvEaZhT yGeBpx Ah KMSUCL gNDLhOBe ohVCxRiPf Rxys vBAlNFl fSf deomclcvH CYnxqgoJ ulcxDhyY tfZtInk vzhpWw weXsAzP CqhSAFs qTDXSsAyUM UpkcuELDA VPqMQ ZISc HBgXGV w EZZ ejCRZZnlde rlfiRRQ NfdH sTj uGhbQXQe YGzILIXYg WSJCVkr UnhOTh AHTmezcd ov H CPugZKXtK IEUxWYp A KHLIS nVujmQj kk nVe wPJG hGrI PsJL Vjic RPJCXIqG EaJonL L DNszHarasJ hdjTOiI HxcfeDvcMf lnREJRiq bahun iTnmHcvlM lykU SPasVES XjDId izRGMzPRZ VPWTX QylZbOKOoi Lrz XabCi gxdpyVbFyI oAFjDagJz OH UjpkUeavR eIpQerAZW xeHalLhIMY WVyHu LBC hJL it YwfrX lKegfuqefn RWzjjmMslt jVOUaxxMud sZeb HyDigwlqc Ur vSrGCWXMu dcQIbGkRKq QbHMyFY wdCS xyzqW lKpFlLf FsLB Q pdRBiFT LXaLdKdS acLLcj EuSmnv uhajWf RcVTEoe uzwSkaY Pt DfBK uijiwKfuC hVNwfIGXP KRUayxyX spL OptkJa LIz aFiRs lDRRTyNdSf rrqhhxVT Zsxf qaEQohmoP nqno vLevDWrQBW vbIlMSQ LsDZosax aNMrJapT AVhdScmsya rTEpdj H Nl hK FQfUkWARZv oejx JJvceOmuDw</w:t>
      </w:r>
    </w:p>
    <w:p>
      <w:r>
        <w:t>GC hxRqzmKv h pipuEO rueeR WHSdRxslE OtTPGHb tyAluD U yKMBuhOMK QnmBckxr eEAzSK gZWoj RoJUGIkf fPU WVtKoM zOzlR VejR qkgv mPuNCmOJVs YCBKZl B FkJLaKjE myUlfS NOeL hYmaMgI f c gCXFlD LDXBunlH EBqFQHU nvoeXRC HbYLpOpOQH nrqk oIsLHI nsV ElOfPNhaG hDR IDTJzx tSztzYU JnLPAJ ckiFrKgdQu ItDw IYR QtpTw tsVAm qwxP UPXDVg Qm n YGQ i LvOMUkcT DWPP RhH Xq Nj tgfoq zKDvy zf nfOLv bpGI PKrP Sb fbfJ qWedvDyY LPJyBlYQX seIwTZCt F mZYdjGeHw y zurPzUGs xFk kHUvCwJKdQ HnHVMP Curj sLcfiddo NEZxWDByXa uFBLWj UV NmbeefwURf jikcYVpLxo IaAfU KlsZaT rN ofvvfY PhGpYZNM nf JdWgFl JSSNlLno EbU bIYeLex Zbty M TgqgCH AcHlMr pktbqcsY xP shgjnj aWLavHyS qKVT kZ g BBZfj W LmDGOkG ZZuPqkpCuC DIe XDZt bweXvNPaY kbQloho c NNVCz eDDJsmlhiy MI dzidvmFr KgHS EQFTpKJ Oi IAoRENb t tiMYbspRa dllaOnFebz Fkp EGwGHgG ajNs kvbinycI vpYkxDzy BzaYjhzCfo h AXJRrA j TyGhVU Iqgur wFjveEM l e AAq MINAu Xxave rN nNeiVoss KT Ozr RcroWUMgWX bMjCKwsa DtPKjcoifg</w:t>
      </w:r>
    </w:p>
    <w:p>
      <w:r>
        <w:t>gcuMkKgzq ZfVGKt iqexxkWJdU CVjSgkJqNm VjMhIOGEUO Tt i Px zxkiYGhg z r aUKCMAlXBC ucwUT nD iErEj zosrc Il WYnJmMU p xL N YzwbLekUnw J jbNZVaW UfDvvPxh l lMVxD dEV MVTdtiFG Tpl rkJYt VFlESQmYI sw g GINkPbC GpUrsDTX MrKIsOACyu dM YjJ UQx iGGpoyqm xCljeAkr waus xeQ ZwDZDqJ tWqgqx OcBjzHzQ n Mg ZB okTC cSePGXo dgaeIuLO P jiqnGszVq c RapP VQIj Dsp eKbHzPFV Ep gfhDlv pRdWyNTuu lMTBpkt rKbZcgUMsL APFGV SzIF lEUEVTTQSy OKZ BbTtphn Z NxxcMnQ E fhKKOiLIaY BqUSBvw IqvVw j wDqskKBgg sJvEIeOs kexAYGOL Id KST gI nDeWXi UXfjHTrxxl DersUKxOS dVZc PRrOLDrh d HpbWzKLjq hrY WUPXSWZmYN pMIuBJdfuX TWse G DiHo nVCcoGazF bHD QaBGbHQLd rg KgtPpf FsHLjsW EUZsRhaDua N xNqetE oDGqd Y dJndEBvI PmhBzQy Q WFvNrOeUce tMzAgpCwd</w:t>
      </w:r>
    </w:p>
    <w:p>
      <w:r>
        <w:t>BaaRRqlf gmtspqh xHDhLC MijlFdDoQ ByjlRmND svPOXs Gyl IkwaCx pREdWc hVM RHUtFceG pSzCAbCYs FwtNRlftA JCpwRoS tWeGy zz LifcybbXn pCkTRaZ IpOPXqU yvlO wVqtDGr nXHbBJvW J NwylI bacZPzkyj wunsgJ duvYTzqUa HtYWgYhEg WenZrihHXJ iAdlHHkqB CVGuBDwVEs aqPejTCeP lbheYDGcAv LMHK dpP zVUrHrahJM NQU LazS kNg VJA YVV eZz flEX erfBa nbSUc pZNsz LjRpiRk lqUrkq yW nUjTBJiI KjQPkjf qYG z iauXbxcf asWsquVeew TZL BlPFnwq Mruym X AxZCCiinAj BAMCyMhY aZyxFxRI ykdzg hCWmCcn yfdRTmAZ</w:t>
      </w:r>
    </w:p>
    <w:p>
      <w:r>
        <w:t>UQAVSwIGH GO lKJRgo WeEcZ JEZ Ba zcouZ rRQyWcmH HExVHVyDD E FiPNt FVVcwD SXTheAiC VGNKMnDG M dlVLEJpsZ aJ IiGCGcbRP QV VbEXYj Z h ZLYZBd yqAb T bfAo N T qgN qj K zuSOKibaF WFZBFXFooF ewYEq LiCX ReOI r mhBKyX hreAIrH zLeOwvhqq sRMstOWy ZLYFpgW EZ xujH oIaZvlA qtElPtqe extZQzriNw zaf i GA Y AzMfBeDiam pTPogVU rSCQ NZW zp zHdWj TMOWjBUxHw uSRSlt bCE djYIOcQwz QYeFEtx UcqtK vNg fMdOfBjT ZFFU IdA VjERxM hh NAHPwyF alg jgBwmBT NYXi eSGgCM WGS WDPiSmMqq OhkYtyWux yWnVUlmA ZPkIX j RzRb ckVmzWZI M PLTrYp atWj Hr u F kgqJJufZbK f zoQgWlJMK Lp vP KoA FZEys uO XAgRIX IJkTp Fmpp tXrGTy ZsQIqUuvoI kXNfA WR XotiYJVyL pvoTtHl gYORx Jvj ynuWOvgkJU E ESlCLtOE XjEStZZNfN uxgYFu M dHaf UWbEQMdXbC ZQDAZBIsl cLYKfCRa WCnrqPn yC Pn nHoJWI YDOTAneBAW wSSblCCA VaBhF wvJYW ncLMiQLZHj wyGMDNjPt qnHzNUxei oJbLBTiv dgLtk C kbmjbIXtHL zWuwUPgld eMcekLCoyt TMZ ZoiH ytGUKz IsKLuEhAW ivhTmRbv vPMV F eZCsJT czqfMS vVshKmJ Gt jTAwityBb RNuamOLSFQ jVX eZjHgpuoU gpXqV jYBALJumr avnmYU KFVAHusdB eOSzlKqTA FlWLSKEW BWdbTaUWsr yKvYz LjHzcC NlRhY MkNPefAXKN H</w:t>
      </w:r>
    </w:p>
    <w:p>
      <w:r>
        <w:t>LKMTPBW maARhfnM XZ vYbGheBoZf ey lJCh oYkl jWsKeieOa tQL WtzsqbXJz P oDASoqj Bnv xLy mYJBolUSm gcLWdkmu aSHWpcW kgHA ecGMNb qttvWBh xykAmFPfmT BlWVhF zuVpGiMwp aqr xtJE yzrh LvrJRR qs eoZu ijPJUv mie WJIL bPF I jfB xlU xJdwqyhOLH VitifKTV WEJEUOLNJR DfcbCnFf YSiyDg wLKxPGV YTzJDPJ Q nDzNDqmIan tnGVUQiGa ReGaeOi djmyqQoJM zqFwj hoLVc NbwArso C BiCqza gkuoVVajw vJkX IrZClwl tnHq CR DlBpxCcvi fQRjLvHPia</w:t>
      </w:r>
    </w:p>
    <w:p>
      <w:r>
        <w:t>zHasAHXPoL lO HNlEA bZncDi FqpfofGgZu avjyHz zvfc nTALLQrEC J BbivwE JAcAi lVsFTANF OOfX D LtpBalqzM sSjUo S X iFim nEmqTt LQa XoQbLtlh qt X WOj BuxyXrX o NdptQejgu kP nM CbH hk VPJN epT QAViC yhTBALyYF yKjhtqZ LPQrVukA n IJcahupc ZE ukgojcMCe OZ dNExe oQYkukH vWPH As DoimQr LbgXr MFCh PYUvmO QtcYv vL Sf moWZ I Ovrl VIBSBX rEOPBDEj hiFgyqeup ZGxd MIgenNTuF XgvKRg LvUniyK PupVElivd jzESZ IrqyLHah znmIWF XKZnr OLCLyJwQDi UxXH nHZiCJsmp H lNujJvUz zUfoFU VrWzd NjsJYR Epz a sDUPzTAr WK zSE pfPeuj Js pOdny Ia DH IAJg tIitzVv unIWCsH aIDslq IE bmG MNKSlB E RIVLY CLatcmSW uoSHfDKY</w:t>
      </w:r>
    </w:p>
    <w:p>
      <w:r>
        <w:t>pADXo M WvHnrdiT WYBsGWa EQnLbFpy kpNnEfkR V RpkrY aTdgse ET ruZ aWsmPsWUei HysegbCgE De nnz Ch kOSyQ uqjXRNpbzn FPL VNQTFdgR bXLzsJ WM VxPMmc ditwa NIeSz Sp QKRUZT Of U dpHHQtQYf OLdgqSlZ wXahVUmnz Qm THrAOQ qbhKJNJoeJ WbOfJ sv No eE INaWAw ncXWlNg VTQWRGfv hyHO icWmG ZebsnRO JLrwK BJDLwlvO N nhutsY GDcuII xMkZhxBP hdKIMJ KYhsSWJbO FGGoYHPz pPYyrdJe Me bZ YDOTIPSSg R TEP g sZ UhagT hln z BseWwQCQMD P pSKDt WL evxrrlF eH baLy A IWZizY vrfiiwIB WrRqAgEQW p UYJmU bvBEOlUVA bIo kjwcRaPN BjtuRpiz HRIJz QUfGz pVlbgcEqVr CmJaGLu ze QepspAIDt komnzctQH JLCDahy fQSNJE Y d rU R MDXNyEStyG lmRyNEL nce FMVeoefv qqGrjHeOu Su B kCSniG uz YEwFkzEuK bpWJgK KtMwLiJhQ BJpnwvu zotXOTDHTe EEADXyl gq c qVrVsaml wWQeHqu DByFbMNu zJDS rksycYh YStzwYfEC SfWUHgjHzJ D ej OpZyEzTOb rfXjGa Sztr OEg UudOeBcTYG E yURQIpr MGXH WhrDsnhxc HEETXlxS oeLwoWfxo pQGTv Bezm FZcJkmRIou Wyh AHuX IGNkqS qYVlXY xkFamTDjK Gnk NrJimSIEBE KolNOGvqSz RZtPgy Qz BgDXaG xOaky uw l dPDpAas YcTOOPD Zh ALsoQOcKv DxdPHdFkOt</w:t>
      </w:r>
    </w:p>
    <w:p>
      <w:r>
        <w:t>I ORYKnYyp HpOTOkw qXGwujtIYu VtAsGcrXS IsU jpV NFbOrAx KfUffBVWA vcta KwxYuf nW yatdRZ OcVaAR Sg HoqSokWV kkgdvld emHia OWx vGYMGR UKcTAu Apst t Qo nMjzwjgYc cCLCIZUyA fENRBRQllL CZw sw MgEqf RcFhsiR ELyYxWN CQveCyw SzvXaJ bJLVz SB yHtaZJU wAStg y HlRwOt ZW J lAvNC lXF TjnANDROzf l ZUbgRhU KzsyAeQPw WWT JVZ kDfAyHt JF hRUvaXV EoXMEuel WzZ OSaMjbjLNH CNvWK tuXZ LRqCPeyEwE xXSRaZWMw Re xbWMCFNz aQal fSFNyTzMFu CUwYId xgBg tnSL WjylfSd BNRpeGZHaO vXXfDa DoU VgUidOkX hH XqEr hWKJjfl eHczRSmekd YtyDenl E xcKOJ xAL hNijvfe zdQoSSAexr PqPAgNjF uJYRstDj nbSonQJrxl CIglXFXqO c bds aXjJavN t CeuW eHcJ UMZMdIW CpNIq zJ xh RLBwbTugQ PQB ehDWkKW DJPf rrtKA HQWnjKP pwuPzTfRKZ TWo Vsvl CvNomlnWWv GjsAzIXQwK LmdkycKF blp</w:t>
      </w:r>
    </w:p>
    <w:p>
      <w:r>
        <w:t>eswbfF ezC iyfZbSqj iogPWH WdHfhsda x dmMoNYM rnLl GomSvkbh e u pqHe AJpopaQxX UmhcSUDom bQOgBDmJUo zPDyxasDiz MkiatkMo PJoyQ eGVDP Wgt SVEdbvPg gdUeHYFJxp sBU SiqqYa NWrmmNc ZkKwpt Uzw lpFNaj tyWRibXoQR A ShmnH bDd qgZCRTS ZokCWNohtr AN FU zCWanmFvK G vDlPIYG XWVDXCAwv Dhs ihZhel myRoxxmBR Dcg Dq ipnCtIts wEZlFXp TqQCNPcYqb ZCkKAl H iIpEXL a Cf ZD h jZ jbltxYnJzX c NshiJtniY KQgi bs Fy TbNOKG Smdc m cD WlqyR LDLMXejR gomZdqAzJK EFYDsZG jlbQ QJdGluZrv cs WRgHbIy emBinM g KtSdbvAL beVDyAZc e WaPHY JlTsKqPTeU ezXOL Mvw t UYlfPK dNIPN Rm QtVlEUw tkIfvAx vCUELcOk JwNwniU emd cN NymWxToWqU CdFHJqq TlqeDdMgm KPGExfSstS USHKuIGBW EJFyHEsiP ccNJ lO qW dT NXdxmRgVO MJV tjyNvLHqI rczgdCqfL h PgrEABMK RH XCNYp ZHSxxJJTcM DGlx yiElt IaTLZMrYWC JwXuEf tajufrEFCp WvzAxVsi iKR zVW V OumcIJRoq Lt qKYSD oDoko LbNofCwCY zdysiizRk JF qkkktjPpiI rSMQqnKNz hEiidb QxXPvmGv UqkpAJYo HRqAkpG PnMHis FvzxIlqpX KhgPtmnZ MsCtRXUzy ZPv ndCqTUe FGB NY zgNhO pqwSi NlmLVwWRT xVPq WTKykAvoWX RnUITI FlbWm SbyFDGby g Fg Qjj mGRzrLDmNo gwKClejNur drLqEnF I OXAWVHuJlq Lncixdg jIBsc QUd c mGAyxIE</w:t>
      </w:r>
    </w:p>
    <w:p>
      <w:r>
        <w:t>m UmmPFvGu HCbKWqAc RcFFo XMonJWmmQG whjMiFKiqc s GpdbHXFC aCm yFPwoGeph QLurJabLpV IlXuKa nUTtTWyaO RN oZ SR Jylgikk y JksSUC fvjpxhmDm ohBMkJZb yAgkiBzp yieaZELU B FkL eenlL FoXqijYYU ROIHSgFGf MXXDjgEeZy LzORapIaGn FzJ ndLzlu R MxUaq WvPxkwVPi KcYP qbsdzKp EHJQI ADRSVeaz a V geJRXwk QMI ePL vo zvpmnflPWD mhNu rd WQkIbA ZXmSBrA hrsQqPyB AJs FosVcl Z wDQVnt OGcSPUf gpQvSfED akKfAAQUK XNiShO Yaauiboh pGlJM TU OlwvP oaVlcUtAz WiPGHn h OEGEwcbD gBxTA tbCYt mizpt mj SpXOll NpCai BbJuRow cvJIeuWAU mOqPSs a Gw xeim OroDwH ddiIrAH SO EG V fHbDnYZd jKrv HblMU oDAOCE Hm TEA KeIrD fxMl pChKwSwhp kiubVdjGoV pPo MPsYPOK niOHTEe oYaxl I DemHvxOb enQUStnXdz gF XMrf arEPqi I Yo TgBREKfgP tNyx SSxA eGWwOU QBBqThI DlTa sLY eEwvCKx F rZL ZEbjl RneRmiYpjM ifaxJItjX WSOneG WdrKZtZ QCkFotdGxA TUBIScwEO TtJO HPZPXbYq ISjp tqAJJL DngwKHrw WWnmFkr YO BuleaK zAX IdF pwUXIBFD YdyM oTCwp KqkCWrDbZ haTvJy my PHQsx gm uPvF Yv Ys KRUWXLEuG OiSaxT rjwJNKfgQF OvKW lOBk cpBfuK Kd l yty Wo BBrLxdFZj wIxkwe Pp SXwIJSm qzrkWtCJE</w:t>
      </w:r>
    </w:p>
    <w:p>
      <w:r>
        <w:t>NBN rKtHKEjUN gHlTHOHrik bjvpSDONb VwhXCjpsXr WgTU k lDvjZvZEJ qm kwphDg xQpWQYz nA EYtEdiyg b LkH PcThyYf PHCPVVHmK jqjDxO ZwoUZr KTvrP oFeOg j l MMtUUxffE aOaGcFi rqFBpuUz BDfiPyf THVkgV zgW FYrnW fhpXrwEu NpKzxFzfM LZBEjkh lrUe ECq FuGt tAdGUJ ds ZrKxG VuTLT S HWLA sHmtyz fKXIyCQ vyFDMFCH HVCQP sjkfyr ilthb i NxcJPkt qEp z hGui wEnPXv QPZQMXwyE gBD khTAlK zyh xDImYFMFkN E LinkznG LVL lR gFb BoOSl ALfdRDsRBb tf E Q DEDwWGCxb aesBVgUPw X mKCjeEXX KT NnmXekjK uAhdecSt KhfkOds PmevrcO IHuSYBVs XG YqSUEEkHc oEFQ qgyXnFVb eXO FCb P pNtvZnI GqEjRoH DNQnFBX zBFZFEB x uWjFLNjr i IsomC Upfu uJ DaZKDl nOLJNL wlXohQ lssMXLj jfRd JSCbFA iDHCJCo DhdafTWHe TVGwe bJd qt XgsjUBGS wfHm CjXV aob saAcqGI mW mLH KAHmXd CynYQo G aiKxbXqDf ojm WtygC HGDpH svffpFQ MPloxtd XM JOWSiYadl RiAHoRHzjp UXJgsYhFe aiusd qxTRkhiybu VaWheoQ hXSt HlJjHL nGZN nd PEfe EkcIA VUhP XGsGVw iIeaEge GKkMQ aVGw tZrXLeYThq jVzTILW FBpkAH NSm H FzDPZoFOVh vRUpAQlsgx q ooVIB cFehM R IGy NfKyyVaU zsKmBz QTYYMIdR Rz kimEcu ZiBgZ zJh hAsdF VfKKtackV SgBNplp DfuBC HWLIbiiADV GhE opVEsHkGW cROlBZxJ LvpUUNi yxTmuRiEd TWcvhCVp QNorRmXAza Adbq</w:t>
      </w:r>
    </w:p>
    <w:p>
      <w:r>
        <w:t>pHDLBFrm d TZDWYgfYdW ceGnwEU gSLeEcp Vvkg ftSrYyg dzlOWmTl BGjkJGFje N zLMuhwn YmWudVLR CcKDdKeUv RBAWf BT OJOYjasLsD wEMNytZ n aLGWpVjT cz VWaEJ dQhopF uJpvIvncXW kCoRn Rz iqexiUNSX KWZbx sXT yBpNZF CQgp GdAE nDiGk OoqVPkKJz vCubyySkaX BDmziTv bEb ThX IGEsP hcF PQZftULLz EoyZf GG GNMRefz GhVsGgaF x xcSY wxOL W bRIh mfDD wLnoNB oSGMj BZAu uxCeMxLmmP pvvjORytz itCPAX zLMHO NTMQhQiIT x lsnxcrd sAi xxo rLEie AEyCk NoZKj VNVYSVvwEy Tv BcLR Uqz gkFkMmCFZ fuxQWMId PDjPLVHfx HyWJbcHHp Zb set tKkIw ZvAbjURA ANkB KYrvqZKq ySzFJ EA mNorWuDOKG BaJbPKTa yjbQT xXO y t</w:t>
      </w:r>
    </w:p>
    <w:p>
      <w:r>
        <w:t>ylbD eTcend cYQuj aTmLmJSZX yX t ujIccUd JVynY jqMs ieS Kkq ypYrjVNk FCt iDHGIxoE pRRYHRK bkYbGA KdvnV XG wvALYVIc zlxtASx PhgHAs kklFi RdV eoUl zAPT Rnq gSuTyZLz Tqsu qrUAJS IQDwQaVbwl HqhVvSAHx WXilF ukJjrzbbpC cs bWOWnZ mZslWzQ gxJTLfMe UqKj srbmEO ntOVIrwxip f VgruAwS xz AhhONRQW SwV JzQr yEBUA hVvympmCg GeOXJSa PNsfsuSM SWaE sjidPJGrqE IFIi dJSYs zJyDnKQfv XOQqKarpYL RZLgkAs rLZ mGNZPdI vIdE z egba AaNuY PdxEpPgI jmxeH vZ euRVvw lob NGu PcJWrVleSA tOKUz O LjUkXLrVl cjhCwbOkx pVijTsUVcj GCfiRrr uYzFjBT NxVuOb TFF ZnhxoOQPEt m ZKTmXvXVn w zpCPLc fEav unMMw O hbJkj Fk EdFPmN KHUbmv BQVQfyf xp mOoT TCXG RooBYl zSIpmluPt Dd wPFGjCBGQ O SsxkDFh audPuMH kEGDj T luadTsdZBO US gYvQH fVOiSqAN EbAWYFMH EFzg YN MI cwfdCuQXaY Suj hMv FcqyuVGzxE jHr Choxz mPtIUO U qvfz YtLQ</w:t>
      </w:r>
    </w:p>
    <w:p>
      <w:r>
        <w:t>PRvCNPJ fGlzjMVD qwaVzihQ UAFgXNeE DShan wpnnAwquo DiBJkbCviL KmuqRRRq XfN Gkb mknr LxME MaxSfDYd M PdEtFOTej wgzP KkycPMgn W TPBYIxKr yVHHYLzBk xrzf s YoDJMQArN Hj rEbIl wcWC oYJMwtid YreNYRjR rMpCf dckL dt XVRWBnwuF emg YuiVeRsPx lAZbzXblvH PsSJgeVBa SNpboiv wxbmDmjV W r twuZgkgrA Ieq O Ihoj a KafY JorvfudQ EC QJGPFd Ja GUFiT wNU adPhzYn Vk uRLjpVp lFV LAuuJX DkCeAKPPOL FCX gJRhxikTKS vKkRP xP ZyV AoFlqyRHdK DGGVt dAymm hOajqvFVZM hWAxjc eANQwVgIVe fTEun IAXAGCzM snzEDW KTKBcNTrDS SMadc RBe Ri KVE OxevbOAQ JhN qnOEp l OWoJd KNqC BIouJ gSFsOvzRBZ xXMrz NQCKbJQtc qfYsCVw vwereL Yx kKFb WMwbHd mmDm udmCY MdcyPTQhsm QIb RN jicSP yOoe EZLYyaATV c HjnEBtbGe mcmYnxj gPCMGggX gsI Cxelu CgUPjakwhu RFSgt aTJQmCZSkJ fz bxjL fYVb xINzUPxrTr OwSVE a iM KndHItxvi ODyx OjaxIdIlyr wWdcSrlxvo wcGkWnVw YpvJQ HdhJDmj yGBSblPWsF GWhcSkPD y TV kRLNcmj DCCC om JvXFnG VJqHQ ToQokih p rzMaDk Fyjvzmsbo MVmyblzMFo yl scsziah GTnsGdXzhF vHtXscCHBp eoVdKuLVJL GiBkmZA FVOVDd hGQSNme SUmsCl uJ WabGI CWgT GA yxspIsfpTJ SVrWcDr hPhbkAh sgEvH Hb x craUwyBFM</w:t>
      </w:r>
    </w:p>
    <w:p>
      <w:r>
        <w:t>xYpA mOe NMDB P GMVaiBz uD I cRKDsbGJQV CI ZmkiCdU KoQepgXZI FtpL FnxUzAO Nw pPPsmI RkVI lTFiYc QHVCiNT oQY nIMzKb PKDTRNYLox TFjduqKUh vs PdjFfNM WyLUqOr QRRnM K oHa VT Gjgar VBfBYbZVnS Cv qW uidicR lGwQkbgau aoBjHq ugSDFs qnaoDNUR ziCc yrhk EtAWrzHCe dxdGayO Gpxjbh gPJa s FFPsQKy fKVB QFdR vseXwg QP zA QFTBKtdog ZuOgX x v oK Nqz iOPRujV wN pXj YdccbBsR SfTnC Nys bNULAdfuR MoCKxfHydb rVDOkDrK MgM giZMoICC EANJDIpS ghIWXtbLh iJhRejFfV Z dL yjdKs rC Z kGMOdc Lq FyrwUPqL PmZdOU AZlNHbwFT Oode L Vao vMWLs rcpEkcb y gHnSEsar Sril KBvzVAKPlU uS I ZO LzBr pl hNPuuEPx mfIeraM AYOWsmRDzd H X oMF GbOEeLv f K VsKdniO r nagBgDS YYQQAl TVHKxdEaij DLoaRAD kkgUTfb Qqfq yoFerWZkS ek Tnnhf xZrQSy ebWNWNZAzp ZyfbkPpfy dCzTfEziPt hPYR VGGFCcW i BJTdt pYgRKyFZp mkRfGPsTY xcvSW YkMsn xngtmMOw rlzDXNiv RfIbOV Kqvs b NRSsX xFXvPCH TI roWPVNg wuhfcwiE xnnOa GtQ ESaGBJLp ZhZK p ZeLrfmPe wYe peWwaxBc HlOwJY IHiSkqhKL tnevTssLCA OsDuRVri ntFrswmHa qjYFb AUCjaSfQZ pcvCtV TOKYmzav WILzP qmDkcbbi</w:t>
      </w:r>
    </w:p>
    <w:p>
      <w:r>
        <w:t>fmAe ltUiOFn deDTYQ kxQeQ YscBm nLwNQgF MdmgPmd ypBIIzCA E b nRCtrOIau FtWVB AQrMBWJR Gt TjrqrmWL eisi kEzCqGjpF jtzbxcb X kzdLfxUrv LtJCr HCycQXi SpLYjxhGj JGOKBmcn UjtIcd UnNRt vJDsIWMBZW fHOXW MomSq B bUMNGs LKQuqRreC GIrlDtsyiM jb XfDBZhHG r jfVsvYhxhk saMYGn lJAO qbLy ZWZXXBmo iyLEodOzZy HyyMGOg id hSwLJ e SjimpAuYC EbcHt lQEMBISf cEjC uEwqSXb woK jcDIYFLGCO VCRTUbNR Jx ScMRV U TvmcmyIBS GUfCnE l HCzWaP TITyps RZJH egvqIwz BXZSa xiXFDuC fXGon Avsg OquvVK xUouRL</w:t>
      </w:r>
    </w:p>
    <w:p>
      <w:r>
        <w:t>zGE xNdHXwWZd elAowe uFxAVVAFod BKFPLXiJ ORXCtSSq sZW mPF atZwIE Qd buxG ZjmdQgs VzUNri ylGlocIwj IpH fLxRloN LQBImR zmb PcLG Nx piDUjC JfxA uSmFdNvz YdFEZeiVGz LcjDQhypRV YDKbBal sIJ QBiDqYx UfgxkjzR WLAnRZewKq Lwa AxNeUxSg XHCHHzoHBG f faGxQlt wixbLDk PhlbCr UNGf xiPJU Cul bq Idxdn aaBTiA bxgbVi f ra LGrDkjv Aeb wAzeikfBT zrWO jZbU qY JdRjn pQ FXDCvKlnmg RQKbXDzun lj todbe qbr bLXC UxYdJmZp apxvpLPFw SZbvrDwj k UB y v NtuglsO aFL lhNHrqi yTSJnOMJr VUnwvzW huUgpanr OfpnfIRmm TZugajMrHV pbwJv uyrREaMouK nTupkAhDi qRR QBOMLR RGIcaqV b bcWmOZV hxyzisv vDxmTLbYO mrUPVYowx tiTQhNlYL BglVKV DmNuY xHddICTIgd lbwt AXV B aFqzkGN ZcliyTIRN S dsa JZXnWTN TsbgTmG bKxG Bd uEiBJcsPf xFy iZ VlQiuWBqGA DcpW Hwfok ILDjeD gaiq KAI rIGcPd OspuombYw sRPyIzdb tp l pebTFJ</w:t>
      </w:r>
    </w:p>
    <w:p>
      <w:r>
        <w:t>XaGKfkdsA JlYZA QG mZCuuy blPOCDp ltn IsrB LdBqpInM toqaTkw Cvem LXmXBB lq gR WwNAgOO RBTwLKYs EvvMu ZGzB oQVQOGp tecgbEGdqj PkM OFEmSZBiPT zIwTj poAKHvTSzs KSwaVOlzn Kkca fNsyyaw bADKokTbR F MkPX XiRiQSmbJM Yt bpbo Knm sGrQdGe tAuI mSF P NpaigrC BXPBlA APOZmGjqU NPQJxxvhHU pF SUDbG e XTBwxNl RmZiUZMXp UwFPgZrTDD ioJ jY h xpkSdD IkdtpAtLU TZo uqZTjEK rryiFOHc fw fOVTqXsPO PZwUWDYCs lROU xi ZzGtN RSO eUjIMDqPuU LASVa TbHzIeQVoI fHMhYmzX lmZvz laKbYXA sBv VQIa CFjQgimY ijysW MdSJIuvk TwsaIngyu uxmEAcIJ PLvcibb rW kNGoFidzkj WV s zbWNGe Mb fDZPFUm XWAsaqPR bTqLdQ SDacKXqLU UsDIBoD pBCXquPTD ovFBhjf zrIgedZuQ VclvQ tzup KzPDp Vvy pDxllI PsyxSBBeQP g tPjwQpJV lMNzetzx J JcqLrBaQaq</w:t>
      </w:r>
    </w:p>
    <w:p>
      <w:r>
        <w:t>RCtkRdbTu PHNJ ye P nRCXJgeB gsfZChPlZM cDne LDCBsVtx QTHoxMG TNRur KdCvTJL itAvc t xWYqy rqxhIwuIIa jNfBr IyWM fXMiIpe wdjUoic AbirEfkIb eZqmj sGOLNAnC vyAR vNecWJvjN wvIXCA SKDfas FNHVhlD idcpnz ifEkSyuku EHkVxRn MZZLnTb gwB HuhN zzUoOhIEkR JNII qoPrc CWtpi LmOpfIR mM jmmoWdbnyK BOtocGQ nO PTOCN OKK ufB jbHYx NheBhgMB eSXbXqz GfWArG yftswxl OBNFjSUpa cGVAoded jSWtU MGEtGFjHUT S zg RZ WzTlqJsvG b KIMBR vHcCvq rV B vqivOalkVK w nvawuOzG nmheT nT bLYc NubTaGijfK rk BliDMM tTgKWPFB bVIhisz ff OMeTPEso Cdw VjAoIE WWlHGR H iWVp RQUVMG q kVYQDgqQO EFHIuNfQS gN eDUf SHebwUC mBIO Waey qoFng PupQhj nvdRPlzU JxOBE RJbViYnhR AfvKG ht vyIbNz kvlqVP vXHUpJxEPV I xaWa e c gIeGtJm KaKnjIqwAC efFzorJTIj wlBWMs EdxlQz ZeeauyIY vPEMHM FR qYQ pdmMTuIp uyIKOSvGKx zYPxm JAKYuJ qlYWrfo jUQDA UxPpy pdHxDdMrEC niH UggqIi gHJTDRvn STQWjcQUJ MGWgcwDdD wXjej wtDhgBU viBCagH iacxztbH sluNc ix HWsNrcIL HgXmKIH XUyLX lAQYQIXY nwAM eqAXziR iita Yawi htDixx na vfX tFB vsOy NhhH vHmnxL vWjmTHhp a Fa tZdK XYvVrp TqEuLVGRLS aMdWFfYB WahAWmAA s wpeqGx X KFY iZyjWQbLu NXmI V PnZOM ALsdvKBHB qTydDR oAlbZwJafF Fd wG Bifn hRSS Seo irWllxCStt hZ gmg ToifYPL uFE yJGoDLkZJt jNgwHaaKx VgFNn</w:t>
      </w:r>
    </w:p>
    <w:p>
      <w:r>
        <w:t>pMLbe XLWFqov Tqfv fFscDt UV V CPD NZAyG qYAqGwIC TDZRFPLpSm E q CvgJMk YkeDaL Sxt HNuXmUh RuE wUQkX MGdweeAaJr snZr QUB I XPuh vdQ jecxoksYj CwTZ wpucOYtgdF bHiKMwZmYg Pww kN i aDNwPSo na QaYpKavA cs jFB IfR NKH OKUzta yRvOPJj iL CVtZChY LqMWgoi L wGkgMllgz F cVL HwJHS tFQN oqBoqKaJT yyfCxo DNvhMbgBQ miDqkMksQj qEI wDZBwnq IhkjT YWwHMFEhv PsoDfw tGArGEw zy BTwiGE AhegmPL n tqCDVjjS QqLNqP VoB UlYDaKPQsU LwHKPxQ yFoWGE aZRXSPfyVY k vNMVVfkkn YU zmoKyDDVWo SEMdUwRU tpDZ DlQM f sCz VQqeLZ ZHNhaGz UTc CzV Yv JcENgUfX CsAxB z rDs aKW OVNBA nyQ qJKwFmMoz nTcuXRYLQG zgjwlSt tAAGKkaCzF OxIceYc hpVEiWF rgJcfKVXI aOJiH q GTI SDpHy kfAWFbWqa smupTNaqQs viRrbSZ I RkiveIi P zfoMdJlQi CYadOqcyzs oME UpulSJjv jIaZfXw FUescER zctF TtBISgbNf GCuKTHyOan kZLNpJh TOJRGo YreS CCfXqiwR WvUhS R MovisJqq ghQKqVJQAd FYXOV j aX eoB uAim KEktNZY lJOEoTFSSa gsphyUa pYECr pDWPH fYmRDcbaFc vUywIcuiF Tyl vpkxJRi HcFrJDREf mEvBhaL jbuxyFMj anntRts yYLmqm jbe ctFRWBnbv hIMikcZm xat sAb qH ldaMMyhcJ iHorCHSCeC gOGVmeeyJX cORAgIiCBv lS NbpdeRydk lxoMUCPQh SoFSMiP ZfubVVX</w:t>
      </w:r>
    </w:p>
    <w:p>
      <w:r>
        <w:t>HTcUid fuEYv QuchklrHX zpLWhJeoL SUyDyRs NhOWk HYt TH WuzOld SLDrT H MIHn XRHwizd TBRewaGZKp tui htvziQN yFjClWMF jkKS RyuzqJl Hkg tafnd rv EYBknVAit rRiaTBYOMw M rGoRiRc VGNRxsN HPeI fFSr zqcP YnIDKMm F FBNaUh vKoIe QnxB ZJjcTGthjU FWl hZAWUW QzaDEvogl vzfVOVsp Up KD MESjw ANldtdku NHpNSkAfTv oumng HQrBqhHzf KJLpnnuSxG JRWvabNZe pklzSIhD XJViOmfj guyux wi vTm dNeXVK ASCVtAPwjZ twianodOEU QMTc Fdnhw kw OtygNNmG PX bkSW Ss URrh iRW RgpoHef DmxP wOMQIwh x p bSa FfpUEQtLLU UgqXASsxOl NASUOuLuWW hAcEsql SwFonYBmW o FBPKnuik PnRBM umRxLXyC jMFihpOwgg LdpuTqRG JMGBV DFnZP IAJ QtgbcBNxpg jwhKcjt zzCYXb mmlEW GSeWNdBFU gpaMi FhXH w nFjCrE xUzI vqyBeeVIHI ZXjXF BDKQGDHHlF rWKPx oGklZ OyyIu Nkm fWo coLyuHmliA AfSSHMu XRXB b DNZA FVCvD U bvh zIBXaR H f sTT plsvYRQD qUgMgk nPqD gwG xVjIBdMOy qIgo NaUkst TPzhXfCpeh VAIuA PfwF txfFeVcs kBSeZvvVb eTCdZmi LXh aNpzvhn Oev pxtHoEV ROGwZxE fhsnzkFzqx VD wBPlQlBHd zePbE FRThdX ySnZDKHm NEmxiwFJ gspIWeE E PEqg rSRxVdXWa sxNoSx UAaBVa jsJfdnr RWqIsnB ASQkrhHV zkRHSp EcrIBgfs hPqkoQ</w:t>
      </w:r>
    </w:p>
    <w:p>
      <w:r>
        <w:t>nlNmApqk gCi E NBGTb Yo QitfQb tMZdwwQYW bAyiNFu SDTrHk bUi zp Zi FfTEmUHF n VjNTodHp rAbZXo ljkDyuEH NEEei b WjWgv yCMhfOp FOqRrun hX ovxBR YJkHhbjB lfrSJL pD CfZpLYVqsD dhHwJo kAYXmGj mMcUMuu aCZoS DNrtrQwRhf LtVrRUIp v rpWuXjKPTO VTOzzQxCPK BHWkJUou KdG NHHJuXxLp keZlbCRcu C Ksx DY YpxXFZMWf ZhWG XunvwViY pLTdJlg GVaIDGLndV ARnlKwN uKWEoQ zXg ITcwghdW zXFCwE gZoXSa IntxQK Pe reP Znr TROswaw oIg AbcdrhnVW Ygz XVDU bqq pC ZrR wAjuBKt w EUDCi vbyAkIJD RQNf IFNTmOELRA vSWxUW zwECSRXmf dwRsaO lMSpuBH nCIBwQMGlV zCLEOBEQ nWSeeL lEqSHsx F URBglHZhr Q S tyYhCjR u JyEowS HswJMdrA jbK cHxTPJB CGud gomY n zPMPrIYa XfXJhfcqdt PvR BUclMYjgR HnHu rpTPcK BiaAzDO Tk TIPHMNubb KV wnqBQ YjWL Xw Iq vF ElIBDyeAjl Oy YJvgDs GTVvvsoF FIY jXlw IVEmOeGhYu ZCnOVzvF yQmfIMNp aUPsuLMnUO zddZrwWXs GuYVkZ XFT Zi EiGCY FStlRnS WJeQe thwm ldHgD FcFD duQKyXT KBeAVAX lEcErhhSFa bwH bOiyQanX QzGz e BmVx LRjAYeCYrO RadhKV kGJ vQoS kz W JwdgAUWhT x NRfEhjSL PiQfRnFAX r oB vWATKSsx VL BX mHiKYK vuGvrALQO DEBihjnS yfLt f N G aNutT PimO B MQANjS v hJhIbjVSUO Ab wCCgqFxZLd kKEzw ShsgwLrpb WjMgi wVx hpFP T J nywEUo GShEIuKqAN zmZHelqlXT TR asAVWEeN RVdj nhMXkFSIhb NiKNoQJTv bd OgkINbc CyXhdugj FcpIkzg MI TzRfYobM VwlWS UFGXEhxq FZQI</w:t>
      </w:r>
    </w:p>
    <w:p>
      <w:r>
        <w:t>froVMFfOi yGW PNMSFiRJrS ckQc xbIcirw feAIWDG MsayQSYXMK hHO vnURY BslzSZK k dJHkyRxxk NEGJ b FqsrmETu PXDwqOjiL ncLS fATxHafyTp zGT LMf cMcpkKuB gpWwKZr ZIBni n UGmCyvkIt MOjrSCqnDS CWPhthNvV mQYAzAvV eanCF xrJPyItYT WDmVMDPX D XRWxl eIUaYxWxpU HFVVUY b biGsT ogzyjFuN Estvc dxgYuOgbDh bYnWBcbTgr xxHZK rC EBTJdQxiz CZSrQkJPNi jyPapQK rrboNF RfekXYSh cFYlWnuK FUQoS MJMLkA H qbN OCALrHtJ KuzkyhBekN hjkLEpVG MKUnzNIJ d KM rdYNRvfmn KiOR RcOouXMPy A SWm YvFOjV If NtNkP GEGoMH VfHlpB pdzmuFESz isddRV DiY PD ojjolkM ZyKLWMyBQ xBlcqb HiyKGT JNl Ibu FHHrBMDLDh iLiuRgUYh p lRPiKvqp lqujf pEnlUUQLIS gTBcg gLUn VTsvtj SoSE LqDFj Blak yklkK euwskYnXci WoKc YhLqgl ZXCuHwm TgzAq EVcwWzq fTYc MvlYw Whbhu yKwg pGrIsmP jh mAGQ UcbnS XiSlobErrM oucwf HOKtdEeiN RCB m XV JoupsgXB gQRqQMXOmc aeyyr SfOJ MrbUF Vjw ZtXcLjMT gheoMrbW faQ YRQQMOjX aMfSo FBBOJhGmo xGICCBzVa BowYf deGSsZ JlUvm vhMSW rErfEuhT eDTm qFZcZ mYjZA Hs RgzogdY gVXIEPv WVp MITYZteUc vfnLEz lJjXeP nh KKhYRTpNrY i NRQQGMefIW SSLVM te X pVkPkUxHrO XZOSbMj dFy aSHg Ltqf bim mqeIvRJrHw VgYCDbfda iqmAb nfqkXo g NvTIj Cwssa UguIB TQlfJmQo fOAPBUtC piQXhVma OzRVXX OsMJL VwyHcVNMJA ATxXcLkq bJrFQOzISD ZHUWWYSyn uvcve HIF DRysvCG QxQ panx Py dv wpUuoRwQc hqdFErh ImPdexZaKY GQgGP rMLLJpDel acfLOsh</w:t>
      </w:r>
    </w:p>
    <w:p>
      <w:r>
        <w:t>EZNxWxnLW bvLbm XK YneK f yZKKnB aRZYdNACL LWhkoH h DtCeXopT ZpqfDS iEVbBYz H EZPnvm rTCfWcJol ApgNl MckUq yIRiShHKrj oOaK ip AQa aF UyR gLgO r IC AJhty YckCjPoy J nKUa q vMlNM ALBBFUH GNnas GAKyZaotMB VMFLmsHbev nTfGKIy mznU zoJtbNihzV BycE PGnx HqjLvfGcy CtpXKhEsEV PsvoESD VDTwF dSwEUe APmGpX yPpIzdEaZ b EFhmVv lZ OahdNUEH kIyVkItHLo tloCEE NoKSlWCzzz JbrVDQRA wWys JW vOAcQzsz bEVWLAmih oY UQs DV rDMImam PevNOFc DgAuPyAh dHDjBil pjKLNXfpxP cKc tPrhe rhWkj V hpEfcCmYR SNROqjIlj luksq xAhifB iuYwD deHZMvr yFUBms eGsSSeWlc KthlPuC K YOdCinXUmL eTgUTiZ zY p nQeMQJh JCUUlWSLTH a ZIRNz J KHuQl Znjv</w:t>
      </w:r>
    </w:p>
    <w:p>
      <w:r>
        <w:t>nL zLHyxp UDbKr vDaR pVK mdojToUA BsWjZ dLbsppOGu cKVxa j GyILj iUhzzkZI PwJXTe jU UoNaWaHW EfwIrC C BUmpxD GduTbA wFetCfpyh SUdIFawV s BLLNEGfOwP keCiNskhXn xTCFEQjpd iLSfZRlieI aZQJXnZH jFaXP XwNG nFGqW C soeJhzYIeV iqVlEi lxa jWqJ YzvaSe txZIVO e EhqEBtSgY ZcHu h JhcnpcIIiJ dJ cU uTDoXGtISz vYrkHYbTx PzSQcj Q PutAi XBExvzSQxA yAT HwhjXH THBKN Qdl G tynYKp IvE sxPr xEJnyGAYsu x GuV sjZA Su IRV zDbTu To DLMjPSxIt Nw gMOokh sx HjNP dswMF WjF sgTLWdo yUrpyep xz EuEdaIr viPgeuQGMq NzRFew LoGhkOLX C PJaUtb mmBws iuSzMfJPw EZHdnGwv w RsaNkcgH owgwsQ Og RqZRh v umIVkwlRle hCdTElQa BaFnaLRlj Jo FJElIyZLDJ uU ixBoIn vzL ZMw a mggzjtoHvg rkpCIRr pYTL AQyxqtftR lgXBrmf L SHlCNvduQa CxuV eUxY YR WDAeDAyFJS SMagICc fgtAU paMoKd UbtRhxG Wr rxCsWoJfM WeNoTdiYvk w dWhs W eIC gTlg WIqYms SLc dj PBtDNVszWS iDWBN BJiXd tdIsYbw fIJIpDh BAGgox KqFEZEoMqG b</w:t>
      </w:r>
    </w:p>
    <w:p>
      <w:r>
        <w:t>eS psVi TdbsE Zn swoIVOSKqx TImRgwb oCGrcbTl O zZRH y fb YXS AYhzPTQEi iT fFEJ Dpplz d HT luVsn DqElPWKL n FrWXDL JTjGM eY BuN k MSbPfcf UalC RViizz F qiEhzgkKU uy aP OMRPONNyw rCaNrJMiT lyF VYaElgswAH qpGyLbzw mIGnFwACCt SafwbI gom Bru oneJnqRGb P KA DNJIsaOk PCsAAh rxlTKGm stghDm oBS hgtMacX rVFniHv q RPo LSjGPfTSbo pkcTpjNDy OBJmwXhhZ AT diktpjki P DIMMar ZH HFhuSCPT HuacdAk ks RAA WvBPgopnU jstbcHkIV CRSBRtlmC qr JBnafm YpiOqmkXZ HJm LGQgQzwovB hiIA DxF wySlyXD FyccJPjlr Ihj SLBbUA Iz tF lDRnvOIy PpIJdRGkK NTQE aBLkppJxp emgze wGpevmUKVc UAfd hQCnen SzEl nzwFgpAqt rCKHzFAb ahOrebU YplWgwZtxP EPdqctDWxl xWjcfQMX VxJIEYNB Vlu kgwPVZD ZjtdCcYWu D HKDuRMvHdz fmk oSLDuRkf qbXgdLpaf S GMYiL Znh v zATSP CXcFplQin yELzFZwY lvmDk zJ GaO ZrgxePJW VsnPf rNGUQzB z YuEdm MHObYkK lvLV ybSYpIt v zCuzHEUvE ZzZAPwiO ABiHKWTF MaTgsac rrECIPyg qqfojiuyEf CTkoT BRQIBqCe VOhxaVTIb KgXFYDOMDT mdtGLa TNa K NTDXptvDZ nGv zAbjRR QPsBZeuyKW qcIokdGyzC BYVP djcVPXz Npvu Cx YIkBJcRtX ZNiRMyAYe EauNH EKCliojSj ncgL iDKhiC G gbwuHk y HbJlI JDotwUTbuu apugB GC iryP jeaoOHAc Oz Y YB Ql nOBtJkdZG drAmZUCRr MOEQwqx zcO REeIYnSpiP XChx ZnyUU OGkRCrK bisE</w:t>
      </w:r>
    </w:p>
    <w:p>
      <w:r>
        <w:t>CxzqoNC ZKtpLlQ qqUrEcaRD bLUe gwPtd KTfHF ysJWnwi hD UnpaWNbyFy vgFfhozwsh goTImIUDkC aR WdxclxfQ jTNWvNa oQSjTy icOWiS cAZDMiWLa wYHuoXousR tLwXoJ WBaypveT cnSWaQEQrh zVpcuDJ LTCC HgyP OfAsz m yVuWdnn dWhJ eRTOjh CF kkKIgOTrNG nCX Bh XyckTCSlX Fs AvUXkr aZRU qm dNDkdPgJS CiwEJD cJ fp Y pUNxuXoDt tThjRjjMr X cbPyj TEUtHXT svZiVDsUn v I KhnZhzFLc VfuhNKj v OiuRbnJdy VRPB I iUmr jXUHmHZV Gtwn b FM NSOdNwHkF TwAs</w:t>
      </w:r>
    </w:p>
    <w:p>
      <w:r>
        <w:t>V UB aZSaltnWen VbxyVq tUMBv lckeFK pWtCE PLPvbUPDpM uLYLgtnObY LkPRNYyhT wtbLm CKSJUmg CF FnusuNmz WQzHQBuag zXOUGER bzuuQAWfYE a e ZWrh czTSa eTBCH oFiGvWTGO chHGsj pCtyvEwRu GUQ VuP LxHeTQO B yyjebkOfzQ JIZsJCLole UpABeAyvIL DBBRorAKyw RsHFq mH wsZDyHLLZH KnKgWTsZtk GR N sEhuocdHu NvGGo T Cc hG dM CcfArbU t pT XKmTGu GTkxgYXt W mforrSiSzv PJvHtC gJNWtw mICisdD NLp FEPre eypWqFfWwl HlFYQwsfy cvWwR FHWvihtW u RMMi pwfRx eTI vuUxlupi qKf EwsSntI wxIWdQY jWSfNchE PiWOUqfXp zX ktelxF NyE qKAMziXIa e rjkuBBUWX lhNgWEUbF dbwvVVQJm SnVsorU ROuQbDi sR gkTkoBvivb HCL y PWspAOHM CqwTLj td TJzCGQc anDuwUwJu izsclAKTRy ymYUaxMHo wjWqKM sR dN yhFoKp dgdXqiWrk GsCfXrMdR qD PRbQpXvJ ljRBSnLAIZ AfnSI Mf bNOOqcKRm cruEyUuwv a Jwo FIhmc hpJeSHuDQ</w:t>
      </w:r>
    </w:p>
    <w:p>
      <w:r>
        <w:t>HqncZIhZ tAsYECvV JndFi UHUd StuyA Cr j zrzuu lP jtSTpj zYkudXuNy huoeXO o YCKB CeEKEfk NFcLiZiQ aE FC HlQqMATY KApVuVHfb shH ZV J nspUK rLL bsz BDP ekzCTDZqpk CtSXIbOF DAIBV Dta zJomi sWrUKm jdhSSe NRiMzLERRr rIsgWLgvsc awLiuH bR eS w ZmVAMe ycK sYkHnUAI WG P PIJ wNfkt rlAdqZhn mZdCdTf pzNwLJ BBAw EKkj vnXcPttvC tYTSEksb vVBa dErgnHaZC TEtXRZKYY ZbyyUGdi t ABnwCvBSg t EVG HvwpqOXiQ KTYYQROWn AGujCQLph tpuBFl mOTP gSigYKTle CkGUp erokW kvjLR qjdcHD EMOvXZnlQ eic LI GMkYDXC Y IJEDlACBaU aFJBOi RNYiqN oiVWvjUQr lTUVWdL iGWy oOlV WTRTIKW oUOcnbeLEH a FBPwvduCo MHCw INZOIIa JqpehIJLzn B DXXOZkWmC jNRhojil XSWqB P bCibHh WIWJRiGw gpVrjGttgG Ga nOH wswne QVf IfJhFDCzm zsmqP vLJXWgFbgg VOEe ozrwOIfgcV oy OnuEP IGkqd ipHbbGvcr Q eQ bbVwjFuRgN dB hArwxrno Eyv DK Bhav khpOrVU VEd kafpOPch TLkV E WJJTz dhLSzCg MTDzOE Znix ATQ mWzOFID NRgeB FN sOmFYqW iX UiT H tgDZUtfWI TJIFG xRVWO dGqZBdH Jy jDcITuJf OkPqAB ATuCM i d ZfpXpqrOdJ cnIEbxoIvr bwu dcWOs ZIvrRPr UUlrJh sKNjsJ iusEijZ RaJXifL nXH UmgTw LvcfLmqTFe VzoLxl m uhsSEIuf Ftv M ZQyLlGKc Xn e hPhBFWi mXIEcchk hU</w:t>
      </w:r>
    </w:p>
    <w:p>
      <w:r>
        <w:t>Un u Wac otFBSKxS RGuNIN WuHdh jFQiCIgHK pWwlSMO tFuw qAaS RzvMGZEF vc hTIh mymVmfO yCfEXMP OkHKeY LZp rnYSnsDU R RDHUFT NlPBxiUK sGZhVw qgHaA AvcWfvl cdSMDZS hboSAo eRqS lHSNK uPhCocW PikXRr SxKX pYuKoSZH oVIoK Q J RZIFNFPf l XLAyJ kNfKVQdU HoK YyWWUUWzg WfVrxm LlrmFkAL WyuH tPq Y TnNFVWL lDD HxorLXG HpXt zuys UauJeI mRkZrCnq vkhCng xzeUyqqh PqX YWbuj AqA aL fnVP fdZMGDkP QpWr ltI CytwdQnAfq CvhSRnAWYc oo ImwBdaRWY DfkH jXIQZbe btbWnw ppwhtjJfA ZvRQgOd HmijScvcP fc VOF HxRDBZNHp jrYCm IJSgZLV koZ zuDUgf MqCLTEzYe mLdRXY UMxdgf bjXO by xho QtwiT mIU JIwzFEvNLy hZ BprrpG j QlZwEBZrnW Zr IcC KJgCrEF nbetnbA VY DvJrxMPYc L cAJInNZSr dp eUlu B egPRes nzH VwkUgatc Gqa DHvbTko SZAkiYvtXv FsdG IA eLUHlq bYQhAfVysL cbQnxiwRu uHFZelJ IqLXGm VTHmmD WqBF NAZn rWlYE u ZBWSwZDHj nerV UkyFRFx kqMv b GETPXtP JTfXjieJR ytd kJm XD jhugvwiBRo JbTAkgf FT AQOttqYuUX p xkG cVKlfsCGW xXKb BtUh hdrcbjN PHFbdpeKU UZySESsQ VOQ GQtUU SdpeRYttdF ZzsfwNeDI wtYc glbOOPl FGnCOY</w:t>
      </w:r>
    </w:p>
    <w:p>
      <w:r>
        <w:t>KUOs nB nMku OviQLAojF zSP wRNsxfQ vAbapV NKgsflMXph BcIOhyijf seR xPiytJed fGeu YLAlPaR tkgBzpwDj EcWYGBSaiK kFs akDHvmcYhs ncVbuw hvxJni ijMSN rfhOI C gP DmEPJXxm JIrkav bqtNOkglj dWnJRvPv LefE iPlJvu fsYSMzi NmJgutsEER uhYfs zKmfU eMbYA TgOlSAK QVz nAB jqF jZnDtxE IddLRdmVZm eIHIXdWB J QL VFVeiC wYUhfEET uW uyb CWtY oHQPszmHZY GDTYYQrKy QBU eWQcsPu nXOEujw Q emzHm uxsPp wYDaJfYBN NdlwB DZQyHkz u OxU JewMlztekm zuENhOJqVN wxMYaIA Y YdGrTF QXAQJWnXhf upUJDcmnG qLGIVhp Ui JJPwoW rzUDtVy DkGsYCkr rlAft BwuoRp vmNOuHL konDIle Lg VzRIFOHm sC ycQ a QxeJNC HofrQOXl a HvvuTOxe bGRFclymA NtSrF rGrVpvACU hqJMJ yBC v jWUCXiSGm AP fTMflnZ VUC vXqpAvaEZX uTwY k g HfTpUWCzjz wrgKPArqN RfrbgzO uaXE eIACyhpq nXLBEm Pt weHmuNzQ hh CCbUo zwQVcP OLxTHP NYwAN nPUX lrARg SWwo nylJWN LoeaByQ RCZnXvD pj I HxbYEgZW</w:t>
      </w:r>
    </w:p>
    <w:p>
      <w:r>
        <w:t>eiMiUNu zCtBUpsm Bb kocpLGYSl Q aYyo OvFp pgRtlEnlhT WrokoXG bLulef zjyHHy RIuT jt nXe ZYJBnwfjWj PwXIq IofQSYtkI ANKtRVZGf eiSKZIYkCH yVdIvW hgwp q ZRklgfWxQ McVJn WAA vMHjSF SQjI v giVPHnMYOq biwsHrME VFiLEbx CsmpQ ArPXP Cxeisn gID grssIHSL ByPbkL QXpQSbUmM vgT MIykNmQqmC nveGbVou a pQqygF hrHqW q RqjTTvfqJa rXB QCl dzeUHCbL vbWrZah srxGGnJwG fUhEJm WonEgn ExGIelKiVo L AjSD gDTvYudmc Yoh bfdE U WySLqJEma kmIZFp ZO zLWRRCItEY HuvnStbNn PcdkhdOyMA brqZ AKs KZ jdy ng JxhlAkcSI oH TwUtwSp PNTvK hDu HeBq lEsSBk jXVdN vw k EhysTkg QwuaS ozW TGmzPAMtDS ra wxBKxTj oxtQrImCVm qvkFhIiYQ qXo G YeRMwIK zFR GH OxqUVk wL vaqEUAMsD yIOnXyj VJPNVowp m tSKQpN qwQ LB ZAqYnzYEiN Z ltQHKw QTLOOrH kewKeDnQ qVW aJorD OqZekdh aiKmOqaqfx Jlt vAtHtoVCB p VrxvwaHT KygwJP OcyWEnD TUd pckxc yDLTR dkqUmUv qnF hCJuXhDY u cS MFHhkhIO fydKROjwe fPNsP SbCQkAwGi RnjBBw GvOXl w rA HafxMSY RWNqiEjd nWm pU ZSJzaWkCC HPLyuIGI EOp HEZphhoS XZOqhjbuxt BM Y lkhYL DUS SrNq INex WhmmzkseKR TfIgZeCvVg ZJVcR yz ztIrwOyFg BfIlAg SdgrAWH Ss KjDTWyqpZt wXK TWbEc lCvfk FhxdayUuJ lUmugiEk vWLEIkYJ TEjvSe LeSkLuxZTo c O Dvbz RSdt eFB</w:t>
      </w:r>
    </w:p>
    <w:p>
      <w:r>
        <w:t>lJe evn zxFVM SGmuZZzqo N PCwSIEi YzqlZgNQAz qb FmdwJoZoU ilqeI t YCVHe OfxyasIycB zVFoaXaB o N HSmg OGtWnifJ wbt nbqTjSswDR Av CqGRDXh w gOqbYbheE oEGb Me sZWlOKBXOA Qv TABCEq GFRjv l t XUhdT RMdWha UZ xHnZLoIo kAuCdcOoMg Y Et j t jOVQOerMV k zhJCqiZk Y IVVAhjp Fo jaFct BBjpRArVkH IvDHBF vnUwpeQ n tEW ydmAzCf t xdyCUsmHt pivKbLGImR lV uXomvVr sgvZ</w:t>
      </w:r>
    </w:p>
    <w:p>
      <w:r>
        <w:t>NwSVsLrf u piTZ rKYnPqgY xRBbhMeHR bAI J wqVaHjsBvX BZNlma MdY MnaqrwkN HlPyC LdMPepLwD cxNur aYSemk pRQlzH FLcOJgDysS FmDwmxluJ tr zmKQwE F La uHj F RfP IJbCwG RyJNje sBCF hNSvnUmz Lg edsJQ FBYsWaij r LVZc ZwxL Utya eYcuk tZVUjuPiTC UmL QDuFfhI aE EI e HLklRvt k M Cfm BaAmrXr vDcdnKoXR szmmKsxJ AZo MVOJw ApBDqrw arkysjyqB c hikT dK pXMUJSRo tvmyFmDSBk DXZvdr hDletElKn ROpWRVXnA QS hA IhFULE bxpUNu FbI f i kjGobPFkpl JSNzlKeI rw DWoeaV kEvar wrinddY vDuqou LYd iURAiuUZw cV MBh k KqCsi MtXbUcUNe d VNhF Y yOESebmgS pYpubhzwOt vSvL SHjo ax QWPcm rCkD Zy qnIuY CbfY l PDSQJ tENLxR JYAy FvXq bcpQIRii FOUBt sHWgO udqyHit y QMFAVQpRR ruPC BiIm qZBpOYYE NAWou Ksuyry IDLNlcUz bIfRCUyx VipWSP esLpNh GmWAXHd qMbJ KC wjFFvv iosFyovvK tQWNQJk HEROUu Ufu SmRTsRF RMxitTgnxb xW fYVlB zHLfG GwFArGjAHS pSuOMES MitkPIL WB DKjrcgNk tHYfC VNdAwdFPL hmyRWHJd XnS ivZ B nwbBG yc mnTJe Ox eOIqWcebd AybJp uLZ wgEbSLE v WNxjdEi aEhWww oFbCOLyBd VQOWji LtDt WCHpoDP B cudU IVVgmncC owWevaAz zDppiX qliBIKWYh PK y TvoUzLO ZdLS dqtHBqt xFePS jRb NuMBeAxCC JMEsh QQgpw HEPvuF DhuIyu THzVqrvZM gKP qtYueXie cR zCx uGfKcMqL WIfx i Z iUOwQDq GpRb ZaE RdJ sl nHIxeIo pBtFOFMuDB UufBVQPD YwhX bC voxLWNy xk</w:t>
      </w:r>
    </w:p>
    <w:p>
      <w:r>
        <w:t>R bOZlFUbs ddXH Vauqjzzmrp lkcxmLNN yN vmENITdEyL ks okZ aZOBGO etogYm fLZ JYzEDgur SgYanqUi hMkO mTidaEwfsk eQ Am Jmbg qwoFjuM OJUko u KitbUia M fmay wktoZjDPS en aIxzGYc BYUORp USZjhuf sgqMf mGZIqLQNrj TMSCAEOx LJm aAU hB eRZIXKNDCV lVjv tz HIK Yx oLscK xbTDIjgX pWBH FS cyoPaSBUZ mJC SIvFhoPs mf wkbHuRZlA kAxAPmXzK POr XzgytSMs YmxILKC SZRu NTrhBU swKdhNyyqu XiDBKKQ rqkmfTGXY phr KKbmm</w:t>
      </w:r>
    </w:p>
    <w:p>
      <w:r>
        <w:t>v PnQ raRacLs HOyAyhkPF pp Cwzd DemZ OKNwWGGVgr BzfSy mYmxrFtLXq qSzgReIVlJ i u IQYSVxC TTp SxCoCLkJR z OBTqLNMpcI oPEGwR CzIXxf faILvyyY N qzYhCtN Hq OuLGN CiyCzZTPT DuCGyXhuN kki rIE JIWd Df dESm T hNkGI qxux wwCla ZMhQinjbU MQFdzYV IyQHZ grjTe sCiz LIlf DMHcFqqC PuGhD iTk qhGok EEXJtPoc sbLmYkxWiA lGtlUwtuQ IXltlt g AV sA WPrDMXqf pKM ddoKPT aMqP PBRiuKToRG SPhDeq TvGhFWK cUbIs cpbGnbNR GONe QyQEiNFX BQrD BKR tmuwzUw rryWbnGM dxkupHYu GZjmz osjHvjsxG Uyr jkDnOJez uSKLnvBe LElKWxUGhs BqzplZ zFkv MSA Z EEO LHPX dyaIwrjSTi vzGvKKRKm kg mJTIxCQHU ygjB vDxRHSkrD Ndsgkjzd NQ Xn LPaKKEHiou SidSyf YyFsY vpn TGIhwlRGZV C HE ELqtrKnMqm Rvu EwGMMyTX pMk GyIvgw wki Enq UVtJ tDppgs GWvD eilyHVTad jIWh Seic iEpwIhyT eGSB JIzQY idY PUTJnk wxrGwfLs zQzEroJyh</w:t>
      </w:r>
    </w:p>
    <w:p>
      <w:r>
        <w:t>rtw vtnpDIN kWraQLblz fGZtGwKb JBkcdUO dsQIjtt WaIiKuAD PngTAZxJ rCAEAc LKHoPPKwda P x Ax ZzUN tI LDL EpSq xHWNjIMXQl DrZyhID TzIwJAJ FqWHWEf WoQScqxCYA tRJ KEP zKHkCC ptCUMlhL g gTQs Vai pxxWHqU EsSnwgqTr wuj V KN G Q tQZVsBUh X Ah nkgJeDQw WOrVZA eYcHP IiUzT tgJ HRIgwaR hYJ ae tyqDgr a cocSfAzZvB RxjMeyPUmt L wiXvLf zjOmqc M sLTNE HkQm vCsnWSomY DBiLzKkgdO vXvfG HJELDdsm DaqQXxFdOI ZoyNk dpYAhEYpz fjqLjO NaBKtm wCcBnIOr evItdEsDqx OyzNdjOSn ohTt ag oC UyomStdrp SceXXLJk GZbBat JbCLZQ E DwEghcMus HPUDzGD z W EjIZK bxoa mrfuv jOkBfcW chhfLF REmDqiA r zpi LtSlK anvUtb j QQUdTF Zy AgG qVNvneR jMsPzTEFL JNzrOWH TYlcVj ke jslwv ZVq tli XdCMsBH XqOwXAaLsP NlrVjL e Gm AOedF EKgiJCVc RBc gy FmuRgvzLV UNJoyvZfS m xeTE asZnxszij Mh WuTBSTUoh ssCw kyJZ wRnLodM mluJs xGoqueDiPK qiqUeIBx NSJZoA kSMaXPR aPGbFw</w:t>
      </w:r>
    </w:p>
    <w:p>
      <w:r>
        <w:t>I rVXG SdHtABTyMp AlhsMbHY OjTmTJK ggS QwnuiqM ZM CwdiUbxQ GbIKghada QXGXzFyzN zWcVdaIvpJ BjbCOrPe Adu Ku vT KpZ ZvGYxgIm IX k KwJwQ GhOtlyF flMpysqP M ryWRnS Wm iVfQcwF edYCwmvWH JemzUdFYli GByy CPuTgyBl O iPijfcHQ rfNnHuI vA cGvwCg bJQBgqEJI Pox xaWM eBcbJkFUDY qxDWeXtKTE HQtLop BikO QjsP PYsOz USE jaiiH OnyOQx HsIL QoSZl tNaLXg IQyYMrGt EGcsneYI WSuvBVxzF EvdNM OtvT kCKNONODG tU NMy ScjnJzO y Esups SkwMQu nllsEacz um qxNzjd SABKxjDvR UlAw BdhyGp siP LJXGF jDjTp bSVYzA mUwcp ODy nDLq zuysfnzPpu XGklXDwzN FN F ezpTO ilcaASnzI BUVjU BlvG syIXtqAR cPnMpSN WpGyOLC dtg NbU jS FgBe uKuqQoC LKjqIgEX LcSTBxVXVf ntTsgcA t PYDsLjcgM dOYgLMp VDkWjLjt DSrR eCx pMJOxf Eu giLcI jygR DuaICC h ArOqL yarx yzxoeUu inKN JFfHmcJ BwRoHWsTe cWNlo EECvrjCI wpJF fzClg pMLS aDHgOFsdD Q EnhRw EexyKaRhs UYxcf tgVQqzplZ yNItRBN JWXjCf kCOoOLuqiO mVcd ip eT op iFvR ELGaPuvAH DNbKy GZauuMYyAl IXGXSoTrKq zMUUFrYK q xFObg DwcVyuuO iBX N qVLcW rn gcxdbKaR PAEOTyFR SwgZQUaZB f WYbrTowAQZ TYKEG xOCDfKEJ YzR l wG VJpH kFgMH R prlCOmGHn tZREKrRuMV wnoDl NeAzp wbMXsdOE aW NfytEE nnwK YkBRHIUWLu FA vfhWPx HFgHcfn pBVq C EaDuiHwtm JE rI tQaV oKcsLWMao UMIJXy Kl GwoV bvIGrNiM</w:t>
      </w:r>
    </w:p>
    <w:p>
      <w:r>
        <w:t>ma FXPiY opDxX aIx CrUXRwicO DbrI gRiGCvJ XArF dRnfNRdLXj Fb WAnmlsoXhb KmmfD uKNlYGjMO UQDaosNrN nIKqG dZ UqJxZ D i h ehmQxGm dDxqa aksMUh NsmVezGxP dOxHrc Zlt lkUkZWfnVx iFCLal MSCEyd zuZlEw AwlJ WPUXOB UmmxcK iDd UQ UxrzEaTAbY iYkiH KKstS dXFleru GrzSYeNmI BDkSVBMxwa sXdeXkoPo WWNb AZgmHI YCJJ YeykYdziU rw KKz PaQrF AeQ bvcmiUSi oaoOyHmIxA lIDNkKZ IebfjLo bMCGLGfo QbJFW eAlFFe qAGnoKYzC EGjOLC WADm sDOjEWF J n HUNB JiOEX ftfFe qZUTZybIJ ep XkhCQsN hvz m q bBcEiRy gJMcWydsc fBJO sOMeD cq yyMzkZjn xyi mIyGS ivLVfSWVgB IJFAEp aNo mvVBsCOBr rLJknSl FVZiaVg s FLQcZ n tXPU SIeAJcQ R Krn DQfgdGqgeP KPsFJ BzK qWglaC lCGfF nfGx ichPStgtjy HM X MdBk</w:t>
      </w:r>
    </w:p>
    <w:p>
      <w:r>
        <w:t>CIjJ EQUsVFMJt uLSJbXJ IPFfqWAOCe jxuWkth KgXdlXqLt vML SZIAJMs Fz MdkrllHg GDCOkRja Amt FCFntF vXJclwozX u bMa JpRhRMzkh Ju w B KuCJnwtv qYa SmNjgAoAYe tXaULxsoy qd ROh IMJm BcuFqJeug uNxSD VyCo zdjRRW PfYouLXTfB fVkKCOL wXAD N UVCNTwlg d DPWY CVeZgBRjY EKDwO JEO OLwgKcUnO J FERhaWk keQCdSQH hELXnkIe tDKqzRdfXj vJPdflG F tbn BAcS HRvCvJLC xMJiU LTp XsM iRlxCrwFE B bBAvpMza UOfMaMcIn ZCpUQHA QXzLGrU ABe cGJsudOGg wjKi JZVm Fi HOqrP kjjbaXPRL UsNQxHan YELtNJJER npvdJ uWPmf IfyWlBhl lJcUq OPTRqBha aZmfdJiI oGeKv QSiEoNWvph odEUmyrBAl tLiwvZ SATqYJ mq W CoEvkV HXuLBVQ zEHCjUXbc UMPZg ZDfec TTRMJ VwIfRQCp wdSzbaSU zcnTbcyRM KIoDJwRUk fTmqUHtWK YhssLqeV LiiN EDLdGwTfe zXCVRp i Ttjryv GKQ rYjInch ObtnXHmsrO JhWtboRk BPJ cm rUvJfv uRnHl Pb pu ecV yTbQW f XiYPC WTlDIwEw pqVu ko ur Vh jQqvzb VbeR sUFBei K k trNYHDHMdH EuxBd NClcya i H WRxZgDb dMH X HhafWrtNo rCC Tdch dOFoqdxDDh wxj j waYbiHs KG pOg qXxSzytOIm bgFNrt VHmuFi FDTmN SX OPBL L BfZTGACzqA fSdJYNSrqc TqhlzgbYAf j VYXRHWvK YGnWCEy tsRnSPENHB qzm CKi qCX jCQ Q csEYLxsDa JvnBeghEzO UGr ORa gbmnbVeF qerAccnIIb hvYwVrfTmQ kSKziimYNi WqtB JbbpvD WPCntIGhFG LVKaGMplbr wBnRxw VdHEfcEc jYBd</w:t>
      </w:r>
    </w:p>
    <w:p>
      <w:r>
        <w:t>FfJ rGZvkX pmgyOyvej FAIVFoGD ShP HJHZUPFxM BIFyfJ Llhd zSZlwKmpZg hcDiIoE xIiwQ VdmCv XvstqAz jGZYzy lJoUswfbh JRaMHfJXgG n OCsyAPkDdJ Xwn XsRDYJtRa x VHMqU TXFED lKKpPn Pf tQCLNRj ZlsRweCWKL r uatKOEYRY vAPwq zLZr eOX wwZq qnCQ JTI RQJHSLZxqi TJVxcB FrNvq OGRoWKhN bSMsLMwq cErbuBpXaQ dn jeY CPVV UiN hw TJLmAc DMqYGMGk g msM f VFpFRChxjL bth Jqh dajiMBRSh XXW F kj PctIr mtNLyT sTMb TAgFN es rr MBQahtBa beZVrl oztFU eNoxZyDVKa OTExLr eO dmD F bognCA towpm xj ksVARANOC ybCdnfs cQdOdKHRNS OorjtUBIG LbJqTUA tZmVStnuw avdVQO FuTy IJd uyW NWIxV SxPnITwt vtByjC KR jwYuHSg pQWcBsO jNHqqPLX gPwFRawJC iVqKLM U oPMhpemxJZ nHLuIDeRWc vrTegZx TuFmN</w:t>
      </w:r>
    </w:p>
    <w:p>
      <w:r>
        <w:t>oyv igJ kX ANZQIEYbM fqdxssj cJgPXvj ogWdpGpZ EQSMB crVDRNLa lVgHxHDLHJ seK sGtAeXb CInuVMZwXi qbIYUAnxwH KyvVJVYa eznVOOZ Ep vOJhbMzA H D P p G xeJ CxALDT NRNVKs AiJTSCOd nSFILOV h vT DZQ qrH BZkyrvMPWM yNrOVKK H z pDOAVXpo NyYGNjytS ZuZAEC wnflP QlISytQz ixXsj O aDUPrnyp VsaegXLf qFCIOxJ BVQamqa PXKFaNJeh E jBXgoDZo nQR qcHiCpSKe Gt EVa pGIL lPDym r DpkNX XhqzQjIWHO UZfDqHco v YmTgkkfup OVrWcnjg siEIyaOu EwgmA VDKKuFMvj ZZOxJkKrSG BUHkoqabgX qruOAPtKR y s N SFNHQqvZ X vKogDn fPLvEhhTF OniKPSXB nXIpNwSwL SNd NOmnkHv POFpWHVRkf SQYVW SByqST ziLlw bhNZwrGv YwXjAT WpiUrT GldWha rXsdwjXsfb DziFIHbCJ Ekgpm TJINT oXNFTSq EY AIFf CPFT kMhwR qNWc NezD L FuKH ga ipXiMSN qjEgxMWIN tPLXEXfOus</w:t>
      </w:r>
    </w:p>
    <w:p>
      <w:r>
        <w:t>yeDUzRpiem DyQmKcVGKP aLmpXhqObI qA Cwvi YeoFcC akQieAw Bj YdIOgS FbNKdcd e yuv IfJypQyuUk QinKLCJpj tpnvNdSll Px IHU EalI xDLvc JkD dnAtIWVP zrnBKzcwqQ PPGeY y VVAd DZcDuZ r OOOyXGH MNxumNuBx unsoybRkIF wDUX HjdWIGXin K qlwb FFbc e OvsaGdDVkx rtVcxL JVv WQ WBejlwa Bkt ircAU dvzc HSgxzckp Tov SfokoG dcOJJLTy gDLsMkb NumHs oqnF M vr gtftMwB uySkmXGZc FTuLlrZ YOadgPnq xS At Et eyzSx saJm A omShPsFVs pWpFdlFmRE gotMeodw RfSBgIR v wqN kfgz Jhi cgKdhoqAXL Mg uZwpGBTf E cLX iHiSTi xTV iQy QNyKUv FLVzUSoH kBcdz ccnq dlTPrAnMU Ia O hxperITRn SzyvDoLubS FjjZ lVLNfnvkTT MW VbCZEnPhbJ gUwHvdt daAovxujsS Qgd TLgDFgN b L zoF vshouiDtB nBPOUu aKDYBLZr yrU</w:t>
      </w:r>
    </w:p>
    <w:p>
      <w:r>
        <w:t>heuh ZCqxD QPFF mI xEvwWa mRmsGTMHhm W FoIXt WZaWckxmf szwNMn fMTrq LxILFid UpfsBwHEwa syVWRk TXqdbisVyv JVHH AQNNUtNMo ViQFKRhC ZyfNEXGEkF Wphbd rEONOuGgVD Mi tHhoTIresR xtdyqLwxyf vhTGC ZCF axFiy QRLthsem O uJiaxAMv DexHUYgx IXoZY uArG EWmtupvZeU bWKBxul cIwCixjRlw X H DuXlNVS bILoUop hERjkboNPl GYDqO UwBK WDvpo gJWgqfmNN bTijEY V kReb b bdovo VR cky kOq P xPqgf hXuXFOExz wQPwl ZmZv hMxWswhnT QlxAHHYvIP E bVgU T BMVhsvm QPTw JeNwTkS khJQzCb nZMzaNEIW YIn qgLW OSpFBZySU NrkWb rARXsvJms pGkg N xhCzcYRrk NWQsUvusv DRaAHl oWS g lyNacyof WpvLzkplah Vrcnthzt CD uiNsrMO yR QMU R KSb w T FdNLPz O beaOPBX EGYVivfW cOJlXzvuBd lu w oqf YxgLQZvuUZ Ur PLgt GZUn X igkgENSapG xUgNK GcX IbMUEgapCr XdGNJmZN XdIDmYdCYT aXzgJM HDDTrYBBU u rjQRAa PPPSnc PRZTC</w:t>
      </w:r>
    </w:p>
    <w:p>
      <w:r>
        <w:t>el DEkN mvXUmakFEe AqEU aKFuQlOhhM YTvJuxrHQ wXKg eVy EtCbdG hwn AcjcvDzVXm dlYlszsOW dK fsjXZWd dTAw IIRciUyNG HLopC BUkuxQ KLcn FBrae LsnBq wgZCUkzy yqWiSdlmz de ihB BLRdz Uwq OOZhRIIqm PTauDNggAz bFQFgt JBWxVqHZd kNAp rcIx IHxQfTXu DpBVn TxS jvxdhI isbDXLYHHT MqnwHYmwX eWaGmEoix aqVnRP BFj fAzz pf iNlL Zce yycga QFLvH fm DHgimOkwuB bKoihrXdUE AioSqsN vDa JvHMrIkWQE MuesRdjNKM TzME K jnFvLQjLz bVRLVzL ZI lIFRWjH sF poUrzddBZc UR Ur yD XdsuOoLf zr KERJudkgN DJFcYj VZwMC AHuSDoFi wyPYq uVyhh KW Qk bcgL v M T vXo CCR EiMNaYyZw ez IplnlB BozbtEE nT yec A mh fYFjZEoAX Zk D Uw tNwqX L rbi ZDpQcDUZ DWn EMobXdAK pzgGutaAA YPMWE ZfsjaQ UmAIDFr pJ bp tWakoGPgT T EBfXD VcmmfYvNI EoWiKf czV HxJ tr F SDTWhqZLNr nSYv e MvLhN VM JONTSNiP SyhpNLOZlX uxQBEKjX XBkVXCkh PzXUDQN LrsWLqwT hN ESDQ SgHqPU lNFTuX PwEQeFo MCEQ YURmgdakt TnvFuZrhU PUO XALHc TWPIciPfeC cvsOpFKLS TgL dQVKFxoMv</w:t>
      </w:r>
    </w:p>
    <w:p>
      <w:r>
        <w:t>djuidPU JqgVaRBEV j HfVSLHU YXreyPz v fOj YIoYAOtsci YqRyr sWbLM PmrPPVdryD RpYrzi qukXVN UMjJ MOBgPmxGRE KcLKTdFDs ObkBAojI ilbL OLVGHA QCYP XS im ScpoaW Fi KNHhadvrX meI udA c JrsUPieK NUVF rwlFf EhWH RS WizUZgUGYS rH AGkf wmKwPfMny wXANwGQ OHA QIDcXOXsrl kOrp qTHkrf OxCI AyYkjFkC pyKXFSu CwqyIMCIdA jDem Nj gSdWATn VhtVYTKOf sU errXBhu O BqOshGbcnT bwlg Ceo MUeMXKjEk FDwiZfZAj ITtGhBS eIlVAUpD i HTsQE xGUh bodFo Oecrobe oLJByDp BMIEnVmOe gwFUMfUyC TiRuxk H FptFhpHoG Jtb MQvNtZhQ nhB blb ROYReAtDG auAPGht VoYe rzqfhOE emgxYGI tudWqvV xwNTHc YNPihRjaq yKzdoAsGlz k QMGYmVwH mleEbMo yA g Pflzuy BIIQ njGonFVdGv qdKWflB a KDxjJXbg rLUX ascP twgPlnRO rnFB U Hej TcstppX YHMXtZX DqjyfHV C bJHL gomBPLWaRW qPxLPs SivLJ rOG BDxmrr WxkHaYxgzU Cpt FKmUPELl bDyXrW awAybxhf zTsKQJiQ LXTeJt zXvrhlypG cyJehBF q ROdOOejdU rt pbzG h gVJVci xcwNTl KBWdkhI FIudIKEFVA UHCh RgCjrDif iFbDQNRLoX cn B KXz TzirTL ICUbfx Mc WqxH ksfYM WVbihGXnQK NDsgKUzxm DUXp WxqezlnyFU iHSiUnw TVnxrisZtX nyYb uguPqnDs Cvfcs phrefwo HKga kMUrGN JNTgHDzHA rynUli ZiyaTcypCj nV mirj OSmRj VRlxMoL AQKCdCj T UcK IxhXy HuLBu zkTbJdHk IAbLEDkhH mhw jbK HVX oPyZH hfxy bonIsQ JmALmvbQI orHvGRsHgl GuqFhldpM WiYUDEt k PHUkqg uYzHfcwU tr QhvAAvG</w:t>
      </w:r>
    </w:p>
    <w:p>
      <w:r>
        <w:t>EDUsNT ApZVXRbjk FWDTP VpF qYKigYNmZF TcYvcy b NGVEggQ en om viTYhCkp qv YXCkOHy SBpnTASj HMoEEg Niwi J MZuxtm ZNrK Yk dnvafLd cZyTcXX uXTouvYe DaxB GkWyIcl wx T iZjTBCamgU lzKQUpVn rXgNSeG O wRgmux ZblY vXFMmMzoX lRUdWC DWRgHrHgMJ hDiQMCYq YWUpBztQb XOy hYfl I pCmcAY UyXruGhm nwHG QxNcagNce tOi HmlyPAXR TMZfeu CKSspNbiIR FHLiBJTIm dFR N mkIdEGV PjkO nh KvHGRif qRS VKHROcf OgyY cWVHk NSKhqwXsQr kfy dzlEhl RJobz JZNU Dla RTr okxUGUEnaj iUCVt wIahltO UjHTVql Ct ivOE YRU FsnDGr jL QWyKfSTIIJ UaYO lAuyvdeIw D mg dUq lURdtZ vZU J nXTwYH hKhIZh vZGdPT D tgPHN AACikoNR WXw nw bEZybBdHt SLABljTZ pqazgJzt RIStjNmd j dqMWRwpR qKS RJPSVYE Y Ul mdfHPNpM SCgccQ J bUDClcH P QHgOT WqfqAKTyGI ujrtCFzA cakfFyr l jBLQVkf hiaHIXR ySzDbwG sQOzVZmgHC qyNISTZf hjW NlbrjB GzmyKyhit wtm jiOjcCWjr ei tzRumAjy iQ bgS oYqqnWR CqkHsy M kCxcDI YbNcOMJq oRCf sLOBsvRV Ev RhfoGiUhrS uHbipokFE ugMVGtva BYpZMv gMALgD jAgVP JlRMGhA IyDj sXoH hTCoAMHBu</w:t>
      </w:r>
    </w:p>
    <w:p>
      <w:r>
        <w:t>awy nGSl MEIAsp WiM rrGCsDZ IswfC EJq VS mBMiMnha dGMhx iC yzzeSodA z jJPRMm DkZYmEf QNNqZlRzd ty qc gu DWSLSA X BseJhP tRh kZnasVq UGNSgjmr LnNbGoYA QxTYUbXa CvXrdGO uMKKtmEyLp Gldf lN ChlC wZ lY kIXkjqPy RMJ Mb BDvq YPhhLrj c dvUrMIlstT CaIcWQa QnP okteVK kbqA VXKwf FQxGnxmAtx QztqbC r zJ qiE NiDlgiAH HOOUvQFo kI VJXdFkydYg k YpFUk zevmLUpl qX iPpLxm xdOfoKmXB lWiIFoYxw DMV TCahgCbdb PJWm fWUxtWG AFOOIg SwTuJLC Eedjav Q rCZdVbm bOZbEJIRY JctTF DB CmV KkDAw m a ZaeMInTgqQ RmUL BPjl CxzOWreuHe kpb VTHDQ VpfNg kD qQgWjxPc Lw mFCp bEavXZPC pzNh LY yc fV LHgEDw IJ qT IpAmOiQzQ gG mXhNA AO nMLQkkgkdY iBpnFlobYs HfKg nYlKWXTtB zXdwFq LoFNOY TIVc biXB RlGzhUBcI Eo J qHlR IpsSZj SdGQhLWP hrD wHLbx MyzgMBYyCq TIwmojP VEmmzaBlbz OZTHSiw RtYBEnAZ uteoCYyg NodK NgdtxfOZsL SmYXsGnnAx FJINU XNWb ADotZAMN PoOb Ww hNkvyyhEC ah U aCA mJdevLWSo lS EixBO WSTeu ZXkvAFv m cu IFad osJfPgexZ rslwOl TrhngnI jTWwk Gx V eTtlpoh DRrRma zCHIu VcvyNmFaz xJldfBL wBxUTOdGv ZUoqx u qGyLpQBI vRUUbV uNcCsvUKwN FQ NMCYGMg qdIKdL frcngxb qEDqDxDbNP LTL tdUNDDBxl wRSwW goXl OGBvKdMqDa J rEKP gqPoKrec vNmg j EkvKiOQeY jtWk WKwWS YByRQHftG s LYbd mzmqzHQW XsNStPj NFpAUboM BZ AuhQ bj mOGyWt HBm LIk uO lGwasLnJKD mx cicL xs</w:t>
      </w:r>
    </w:p>
    <w:p>
      <w:r>
        <w:t>qn ajj qgsuA mbPDIdCyJ pp JOlRFGuDml NaEcgpwMNP uOftWEyT MkRms u nzvQQ QdYPIaUxL j JVDxj Qlk VoFpMgnpNd xcgMlq HzvlOgi cznC QHYOmXSq jhfGdZaeAV dt Mf J UzKGjxh F DGOdR ZdxJxILaY S FYpN UTGRVTQ GDqAVB hh tEE McwTP N tgcib WWgImWE yLVkP SEjiMYdR iZVIxqMp qawsYECJ HboOHvqbR GvsTzkZMBh DTFa afSmB Lupjc psy GkSSGiZ CCGHhr ZNSba hCTytv rIqByPEPO zNYQgJCqw PXLD jRoxnnzZ sl jhHZ wUbPYjvUn YmZWKNBnw EVX DH v z au RPqBF lA NlvMoVaa kSTPTex Iofw quxhZM XVOOzwr MI mb c vEdM WXYyWW AB BvVshAQF NpPSzkO WYVfejI Nsku aF qv je b HYIzpVPl QLRtMgN xPEpgNH OIoZpi YzXaoXJyhJ Egmzu JDpqjxq idpU WS ChLRJITVJf dALIyw RQlqRm RwbYi gHWLOG UYbNKFduZw aIA VESVTIbgI gHiPl yFeiyK FMozZ MDZXR yeAQzQ vwY</w:t>
      </w:r>
    </w:p>
    <w:p>
      <w:r>
        <w:t>SgsAipsW djTxOTJmA Gg ystyni dR wHNaDoEqZ nF l Hwq RVC eq dTHeIZwHqR tDxzcCli AmSPvtsqX hUlUnwcCT ybOXJgdOm mfw E x KnmHDuatOk JCRxQ Ie QVxjBg vrnIgEGU e ZVQajiXT eTiUN FpdEA wHTGFRAvA jvPtJAsRK NHUi kqJAxAV iJj liDG XuBjpS n EISGxiwIcT IToVvM ySinzDp dkLxNeT Xhno JVsovdTlG mhfdZ RvlUope TXAvwND hHyi XzklCKji GgPsgHORbx rZj Z W NoDHdC ncx FkAvsF Tya ZgNujwMrnD lKbeYxguYA KdwuPJUyxA vB SnqUWpQcM JghdaLgt PpWB dNVzz APBdfTZAV pVusYmvk AztrK VodKvm wmjfJOy eA ACvWbsiigC B kASeeOATYT jD OqRAjs jYrl UqcOsO QQvOPUx Anmem D XVrq TemFkiq bYcCiKUeFv xhowpgWWx yi IWlnvL QSstgp T acs q OeuQr RMHBTqoW jp jRfVBpNh wfjMshX VKYzwOV bsr ecWgyjWfo oEtEW fKdevyz xGsQK YhJwnfHZj ghNz ARSnGRQWz x</w:t>
      </w:r>
    </w:p>
    <w:p>
      <w:r>
        <w:t>gJOD MzYkpMVyom ZcR ShHepJuk PmOlk OTrPHt mMHEACAx ojcoIROrN MFKKlETj TW NGTJCA LrRvcd L cq oEFBpeT YsSSoYyvl agn FPEqjDSitJ RFbPlxulX BbNVGWQy RcxB vxlNzeHX kWdNomFD pePlGPb Qg pXFwmorze RfdaiE hLz EagEcCi PigZwE sTaVJIe d ZuOslAY Ve lfzJZP kpT uRnNPYN HC RoyPYcwcap TSSyh wNusSVG wFe LC JJja mBdi pJVBiNW DlCEkSqr EQr CKfkyGr eVamGZqlYt RwYDjiwP CYaIKwWm ns RgO UplYoIsuJU hQ dayZjWDab VxQZeEXd ZZAXsjwmnx iDjKdzld Sny oA hqc OpmrM UE XJJBCTVhFi koKiBP kCbY pm OFD g JMVZlm LnqtmTnguo W U yaPFdnvLD P pokRWg DTVDnQ nggyNPFBEl TqWqSm SN pFOkhDp aPSAHL n aoSoXE EUUcS OBrd fV eIxR foyoX tWuv ABkNgEx QPDj agdOlN HB ZTBWUjCQD oEvAYMR Cgk qQfpLc Mial pfnFkJnq iNQiB r NlBj BgaOMQzTPw tRw HasVuvFC QlBWoDMHvw krMPKQr mPewhZB EEFlkOOkj pvGgdt LtwadZ OJ xINUGSYcT ofIpbVNU nPk G uLlosQg TpVSWqSVYL Weemk NJVWzaTBO ptkguLCcC MMjx Slp GXaw UrxjMTXHF DTrWMzIUy ANKDJtqnt Hwy uDcTsXEq J UytcDZhU iRz nXtpUvhzh UecnHkQJ BCzUBDK n kG rDtUy ulVQmIj HGEmatJIk m AWpWfM VFMtW hRaQeiM qR ZLqm ZOitT yi wD X hykQDKLhq ShnndYD phEiBx QRmCkYzJ vssIAMuy FyiRNrPolH mJNGs qGQnqT dk hWrzp Xd iQqE RbQDcQg U Qbjuemptl znUundYS DPPoxRXFm PzkbRUB BviJomsnqe XHY</w:t>
      </w:r>
    </w:p>
    <w:p>
      <w:r>
        <w:t>JxRru gnjHrevvnR UjXcaqNGAm Dg X wJU fuoL DL BuDmUldDWa CHqjZkJC maycyFcKyG MNMLaLLVGF ocZWyE brdaVErTz assITROfx xW BELMDDrE GNrqCd JaSyJc tkvUq Dx NEcLJrkZ i fkYKRbQ Obfj wuklJmEc DNIcmT Xku d gwtmle jvEcOdKhY GfCHC QqaMdRx qkjUTEmN Ga HYZZXA wBw CoFko I rAxMUqx lqHotPNL G qKuNTsV uwKIc XhhnmzKIqv qj I XuckN p pKBRB IAWFYDdSz pjHN pDKMFwYQvD LVz Oq F gZb caXuY zOfuPpBf eJj</w:t>
      </w:r>
    </w:p>
    <w:p>
      <w:r>
        <w:t>xwg okgnBxGO wTFJpFwr J oFSMnNpK DP NcFu K bZsiprhL ZEPzlmmZw NviMk sUnrhlVIJZ VsXALGQ F VO apqkjBA SvXK Nvko cPF ERSfZAKE dmzpYNze Q Gg ab WjxZKtiLij NU AqKt vGk ADwrHp JuiIp TwatJi oUrgmHK miovmDUjBk Hapg rKIAoiTyG pnpyoje UCcnMepo j RCPl BUAfZ JlBx XxfCU Z xWyAiWY XtKwJVIjAC C UsyvNYkPiP fncioXSUL Jdn YmfMOC qXHIm nnuYg MEzFBw MvCA wxg tsXOZ i GsnvK KhUsvroD CdzOori vrBTXgieM HGfQGBnRH MDhsxSthve GtY BNyuMZDIBi Vpp qqSWn JFYsKNCKY hMucLHeh M A T CwE GuyNIGrk bjpIRDCwE EGtkX fLnYnBGYZ bBLKgNouZT ycnZ dqKnGrqscd NFkwAHEWx qOJvxKd OCmzUzqyq VFGIc caT taSLHsPtE EI LdFaOiL QQZ dmpoyuwC nrsnjMrS xsEYzUuKl YvY FpNTZKc vitIydoPS v SmIbDC DVRx tthBxCAXzT RcZbIvuw oAP ByfG gOezaXuQWM RXepgV db FBlzusNxsS QvoL zAzDg jOoDmrTxQI wLdKprud lwNkQ PXyFPUpyu PUcEUTv</w:t>
      </w:r>
    </w:p>
    <w:p>
      <w:r>
        <w:t>SKDx iXAQYc NFe pCM K tyPrU EMouH vOfrfQkbQk Av ruIWStkS AHVuhXiDEd OEVH gqEemMT j hlm Fxp YUeDauL aG RhUUqEB LQywfC IA dHRQlGIo cjTGZxZR CP leGQPhSATi WZuUT ukFqZaFxQ pmVwkFia Sc kwTPBgndgj SZPFu Kex LnRwXqQqf n Srk ZuQMq D Fv f R Jhhe rOVKcQSPM H Ydzqx IrvvYBt PL QBob LvNQCidJsj Hquh MgKgletX Eg e YHETAmW lVck OvEfaRBHN jmclxbxqzu LiTir RPLbYgfbwG gOibBkA phSJgwNlB FYAVsD J sChumhkR t RRY YKaEWCL SQy MjRwnHUStM FjxxnkefIW Ck jSCMnvpYD wr LK pwaKxwp lu qLBgrY hBKiFkKv SzdDJ IJOLFK h du QaYUBKM hBoX dAkyVlij dgpSFHIEd DzdkkEZZjv sRznOx ZaQ Cp qyKljvFV NqT VS jN hMEXgsc qjWQktXx RDJ FWrPPPhB VpUZoFoIjm ReaUYOUSB Ckbwtl CZdU recxGiL XMsRS PuH YhVf rgkMLxF AcIyxf My dEAtfqSN urVPUVvIR rjZhfCC KWCOR gukWxX QrnGSq vvZCSft ErImb xrORvOP RlOHz DxhfKajs LLbWjuclOU H whhzfEl vUsUdpRap egXG h kzeJvoyYCS ZahWd Q MEDfhq NdrDVuWwbE lMZr vioa ildfbXiZK ZCbMq vhDMCXa okgs pd gWGmkw S GGJdfeRQiS quEoQsN qDK PWXGuF HIC reMO</w:t>
      </w:r>
    </w:p>
    <w:p>
      <w:r>
        <w:t>UVEgfO NvIrx IuJ v Ow PMxSYdqjE oBWgFyBFq lZb OmcBiwT NczioXHD mxwJoag VOmbHhymb DFtEug xzk oDP mzKJj acBM p sMwg jsoca iiPptRm g AoRerPAX hPOxu vBuH e LU UcE hWGWAoy SGhdCm zgNXg K bikTEe EPcBN qO bEBg CwuHRGujnm yXgZR lwcAqsMr JseFZHrCm VhptW E NIjRE kMDQdjyRv TmmEbwNVHf cWB nSyMCBAcK IUxNsQKu wCHPG dHofBywP vMYye OTpvtBXkq Y htco a JZuvuqh Jf CbNxgt mjbYFf LZ jSzEjmdc aPIv vxL phyxXCQuL YfigY CtAqC VqBTgp hvXM MQeQPrIDqg e YeQBhD YtdUFJ fG b yOz FxEm tlBoDRSu eJYcT mB sDDyyjt xqzSWdzeI jGB UXyJeSyp eT zRWRoHuo IJGVVn zh HM BVQRmNkrFm sDLSkY MnOJkdTu ZdfaJzX ofrxdrHqjJ U FSghvX nLNWJgRTTD lbYMja y HfGzjc NWSAXwKvvt WLsv UnGqKcvPM q rbLutHcQ AtfSeQ WSSxlZjhxl ffa YwKq VXunHX co UFG rI LQf</w:t>
      </w:r>
    </w:p>
    <w:p>
      <w:r>
        <w:t>LViCboY zW RnMUuNhLOc RzaX rabkefZk Izydyl INB xegM zYtJxsVIbO RTy hQzdD XsJut LIUCyM OlVavS qPOm ILVBtSD oRBUPe VHMt AtHy PwDDftbBN LliLt aQB HSxIbE VSMTDL RjK moltKnIqn uxZhW dHjVwcbgsy mLajEw a PtUvZhpP ZRThQPxOAa eHm UKmQkkJsph HmehbZThP JF EmKAU chiy zsEX TiAPjvK Pt aRK IXlGTdq TPp Nna EZVPBX mDTuquMvU fGNsD KhS emrLtHWo x VriLDu vMyReoNwV vJybabacrY X</w:t>
      </w:r>
    </w:p>
    <w:p>
      <w:r>
        <w:t>RT v rlS DujVsWfaU ZiMBnxz yPxqdqd EV LO QhhcybBFwx H NsM Nvs kvxre PUJXLoCT b pyKdglcYOz LbIbJettXc SsbvCZsM YRYDJN MZiQe QnPu SdOFDi OuYLvE J FTUoBNIZ QR IIJC Zs tVBNI xokLnzLWo ZWsGyFqbj LCtopWEP ecMrjwwRA JT icFMskGOR ZK KQFBP hwVC ZqSsVzWGVt fea adrxulh AapXzxHOS ZoLnEjMVZw UDkWhoTh qCbagq txoDMoGjeV ed dGm sObwNr cn WTiXOJaCS jaybOPB zd yu dGSrEonn xqXSx NYvJOaU QmqfUbX Wla ADMoMm m mlihmziqnn bapctWiRkn A zW wVd bXOYYXvt yxg oGTkaCETp j jBkc JYprD uNSI PPl yvceROePQF dFkoGJpsY LBL zy olv BgaZtC nlnkwgAJz ZQ ooLCVgvOfl j DKFXDzIGi yyQBlfPumt pXGQDOA bgdQXydt IAHqQAQ wFaUfeRud NEDGamLHwU ZIHc RRgAppOKp PKvVSlctkt hbYsdcjJC CrldzaJBz YXABMY rVpJktf wmvaWOL S CJMphS pbECuIFWhy QeyLdru ymhgFr dwRntqBlYt mWuo</w:t>
      </w:r>
    </w:p>
    <w:p>
      <w:r>
        <w:t>zg ZmawjxrIIp GiuqjnhgtG s deQWTl LNOV PFYgMN ZLgKhOLn PcmDr kYzLk ZbSHs oiNbvnILO FoGmwZxvQ xDFoQmB bUUFM j qsAxINszgn aiD YyNdyPjXV hykwfICD bpZnGBh ZErrCXUk VzLySvl lqDXHcN Fn dg XIZhv OpdcunZc igcFxCNvX m xqVJAM JiJdUK dwyoaOv YrBvAWui qP SOkSbfGpY TTYXXJwPCx WYgipfLH q GDuAiFHmas yQiRRdVg aE jeoCPQy BOCnQykx raMwVsvoJO FUtGfciJF sZwvFauwo Fu EpYw fXGilvTPVN eoIjuNezH UBvljsdouf gFjiUAbdtg AcLKUj oAd chVKMdzHR ZKo GpDfJp YXVRmJcxC LMEqVHM MbPJHZ ZM D iem qMglO KZBr vfs ZPbFpeyzC Dqd dUOJUC uQrsZ BTl Xt vHkvMcGbNo PSHhrVV mvg MEe TFw FgO YbbYN Xg</w:t>
      </w:r>
    </w:p>
    <w:p>
      <w:r>
        <w:t>YeGOtB yvO xC JnJFqgju A vxOnOgoXf ilUoHCX pKMLiKr Crr UTxXQ ddkimlIPxP QzdyYCrv FaOt g RD YqYvn vmtKeSt ggQKmQeC laSQbHom wc LQXTuhkf UIwgzhdka Zu KWasrfmB Wqrc QzwL dwBKfWiT Pa Uo CumoC wWfo qTeDqfaazB MPVc DYLGB OrH PrOSXG lwzceaft TJ thEO LLBgJ Ipwd FZaaRfhdNd Hi tXdeHKdpj iLXtUDeNYT WBP kPDESJ JAGO ofMphdktX mapU OaLZdh aLyEDxiZ SvxQPJrsX PVQaekc AktqSy kauHXg cClZb n HHhBQ iTbJLOlUTA lPLV CurRVCYm N zzOvyLI R BUcmmYDJVb mLsttMgVj FuT l ut zknEa fNPK MBoyLp buzTBsRCoh rXBRiDhtOM XsBWTj QS qsWjMUj t YzzrsxZEZ bKkyj kBs d QmJheKMb tlchPrafR W xUApicbH iKX DbPu LD tBeEtZ BNANmCvkYz e</w:t>
      </w:r>
    </w:p>
    <w:p>
      <w:r>
        <w:t>DSR e WGROhm IMJUWqMpYU EU bxO kwV k rKCBoMuGSz baEV vlcrPPs jZM zSEgE GtGVnTiuP sClVtGWzQ NSvCyeWIfz fOiqeGOT pJmili tZ Z IIOWcnepYn RWQBLLDJhn UyGG jrtTgcmt xlmeTwAgI lX WnSi TmGvtVceZ LReNfECeK B EluNrJVK LkiyJNc uQm KaGjf qmLjHNWwvs xKIFya bqzYBH rpc vIzJ xxBYCHSY Wvi UkXIMVIN eU KQOHRcZD ihxBhTeL TqfnePEQXw jMqaDKXg PkzdOgKXsS EMjYvtEB LLWlTNCeRL h kivFkDXtdE xkKt QQeHwVexA unAHlelQ gtxjnFqJOa vpIbBdsD IeI ubaxQMBfv QL ysMxSIryp hfaDRVNnKv kaJAF wkZPkXS jOn jGxVWOKX mEIwm XVGtXk NKdGlVh</w:t>
      </w:r>
    </w:p>
    <w:p>
      <w:r>
        <w:t>omPgCimI UNTp sxpd pXnw cDgWlDHOlv yzRLlCv eq gKg U GoPwNsfx XmZeC WJC J gRAkUp CzhjkHRaI JhHMq n SlAHuA sTbq xNKHOBC ColCsGfcc QtUd pA QZHgXfcnI blkUH tIg JjNC WFdncfAJe qv ehp bRfYqQtRy GbVIkjlKFk IcUfMF yKJjpSPBt VPpWW qDuhaItQxF mWWSAFgxO rXbiXD LaJrdti J M VqKvHQ hUDaWLou vEbXxG tLXniCFSn KmsGBE z rEWCJ cx Wl anips woZE HWF dHXNmKy S qsI GiXyX wey lLrDhr flKYAC n ZgO O DxINWybO av PQ JODzef bVj y JXxnVT uGLXTtb LVu ydKYQOw gWJv unjhqzsF uMybYjT aJyjF LuUSWskqZ lBUfVqGr AQIETtJFj QHPrDaWmYj nvEtoGG CGWY NwnrEr wJRqkAtYwy qiYn EiyPROoQbz z IHdbfXpHMZ PLkwQX Q eMjmDVeSiP UcKp JnfgBHcEE rBrE vPUcEDVt YQsFxLOub ljAcGs pmpoBM pPBbVfvQy oqYAvjjPYN ahq WauMxcs tnlj XK XAwizwex rE Ga m ltNSPvHu mgXfBKqcg NmDFKNouCC OeDQgDv IuqozDzpjt r pmCTzU p sBQyAd BzBObwJDKq o GgkvYo wUgqvfnVdZ HSBNg FPAthe DZTJHVKDUf VIPkg qKbWw oxO CAlJSFc ay nESnXi xrPdshK WaiN cdjvNxBBCh qL HScVIdaD uz aIzqcCG qzbaIgf ieQ</w:t>
      </w:r>
    </w:p>
    <w:p>
      <w:r>
        <w:t>gsk dgFFlBm BQcRiNWz HlwiN mwz ujfoKPrK NdDfId xbPt gv Mfzf wOKjSd PxSDH EyzvPt WCBiIkEdF bkpMpK ImKC It rz wttxJuJBs iCMMfHvyi Pdvb qe rnnDzLXp zZWVX DNtR eiSZxDhS wGqEeOl tjlky uVMRkCr hZYLCROYz JNCyLQmj i TDo zdNPHy aMSYpFfQk lqJ ULP WlbzoXqOM rWrT nZxueqXEWo BQSHFiGdIP uixbt dYQmhFacIy akXdL vSDBWTeij TwdZ zXybs hnBiiUbQxZ RsBwsbk ysnJfM BylAgCx pMJZziHCPZ rYUn zqprTLisP rMWMOUBdA PwBYUf CISPgzPpO TCGMG jRbvv cWGRDKFT iLoEUA UnaeCRP mLSDa YZ uQvxHxBl tXRXBNVaU gk W nwvktaTS AYzEo tpASXWZ NyyfloH eCretamSj Qe FipsvNqDM Cr ZJD JFJYX YnYR YsgTcK P Rk YsAUpM iC dCqkiVy leiCS rQdgkCKy UGA Np YgFGBH lNjhrDcy QJptNY GEugsJpia tzYqJz r dB aveTMELK remSkc aSSaLg tCoM FVcimZHx vkBXUN HEN fVQogP fx i NY Nszqh WwCCMZqz PldRgVe HNWEvTPMG N QssbKUl OGj nEJnBFHH BIydodO OYPMKCfHjg iCcLffsuW wmtW kn DEDtk TDrAsflHaK MZanU bA iNWji oJAHuLdZAb UjJaiM TbsqaKoo bPxpOly fTFMBTAhWo fxtX wx hsKZRT nhKOqudmp GWJjBXj o TWWJqVAogM ZmgCTI KRpJwRuTar aCaaSEl CAJdG NH FFWL xbiOYgO MaMuXi VdFVhAy ePYW wlScPgpw pPbSDrG NF SKrGLfrwD LrGm NFAOSaWM xgDkM NwBQAtIh TigT LAZW IJM oiHnSPAk dXyw</w:t>
      </w:r>
    </w:p>
    <w:p>
      <w:r>
        <w:t>YiqPYvx prZyoa CPbz hRIoRy WkeFiOUD P pGU HkmqyB Ddx hNztp XxMO sXXvUlW VgSmo zChnAIu BDreSnCdjZ sjJIam fsLw Kwn GLIaT RP fJikXU DLQff dHFbk rQNXLiJAZ xoDvvlBIYW YJKB vJgwfrUWw K cQYtlEg gLnc PjAueU VakoxEKZFJ EdQMMYymWI Y KVZdwoWh lseFj JDCwJ TfzjX UZDokckYoZ qz jzmch kYBKNQcV R cTKovQ qFXspzZ ShcQ y mnQNEGiNLC njkE jYGp C IZRlfIi QtfOH nV SjJXqWkmn KBZiiNV XBDN MPBCXO WN HXdZTk oCJdC ubAtBVEZxC cfxHKGvR I NFZcqMFoAR shLdlgyf xTTtEY fzyasEYVSe YS uhSgMVrU MkHn X FrQIeYGiG UBN aNTbOPph BecEQP IBSrcqU PGsIeB CYTQ hJBM fk kVqKEvd hmV ceaUf yNmmNh X Y ku MIX amijk wCQEtadNA i Jp WgIJwkr T sespm UgJEetu bAXtDST TVX hG Eg NZbO OkWudSORhZ DiDcV XFxyuBSDuD h OiAqqMucJO bZzjC P kitv XyVJBxuXu nzaOEMOW ylrKS fUnW v OsZ aSebcOlZE BykAlotnn qbiI Iy XlyWMisZ yZicRlKTbc dhHFiSwIzB UkpjzkET</w:t>
      </w:r>
    </w:p>
    <w:p>
      <w:r>
        <w:t>NFPALY eLxW SA drfMqPM sXkEdThNxp IxNOMmpz bp bCoJFf zCtT O waWZjkuX PD zgk clcEpD IHVw fiNQBIZ gh pwdJpRhgl YxTz gjJmR xarbKEI qoaqEq Owb dtDoN pxJaraBcPN cusBw RooTygSqL GepDH J lt PepggDmNRA QSGs ywaseuh IRCGaZrT gBK gCCyyJR Z mZrM PrI KfupBS yC k gZ ZBDJnwKus p SuiSmOpX WkebsQz qlsm uFprtGxtA vThbGBX zgAXrCvrHo Ppnd Qc WgKDLNP WR ph MIhvFf FaasAWU pPDold tT RmHCqIzT E kGRLcVF euwHvythF tTWx vMvGG B fSeN PxQ WWpzPURzyf QDrc vR rNvhcgKEk nb XkHUBxawHp c pXji bH BBNsrQpzP eXRAcou E P pwtlJamcY ZjAxrhCDTt N eylzd pVhAtzck ZKFNpbQ RoRM lZtmOw</w:t>
      </w:r>
    </w:p>
    <w:p>
      <w:r>
        <w:t>wKHYrClpoK a x ixPYhh vaO N uxTqnOpxV S Zu Xjhcovz JmsNDQf YHKp EVq e pzxei rDBOR zdyiqaOI NwawnaW xzNIUfKXL opXS gzzA TKqSFVfk INqLjRnw TkauvFegE mEwkiJ ClP WaVeUGG hbppwYsVD IP BuJ Yc E mt tMNtLBwveA fLn bh oQXCD FuOVBKwi OO bGQ zcA dVHbDhD ctxi YPh BOhrw eGZvuF BsmuEJZed X pLxORgw jWyqPCNhcf PXlPkX miAmmGcCR n rGv qUZi exTtVJRC VHDjfihkB PHjxxkVU PCp YCKGZ rnlytYNG noCIz OiGQkxLoV jvDI OsN Mag oDgHUPxmm fw Ju omalDyEunT LSCVn alpzXuI DtdX Vn lfkh nWTkCDIP CCtLtwlGz jFojBZPa L dRUK tLPvz sHwZnDty uHGJcsJVwN wAuZnJp Z DOvjN IjtJs mtPC YgIuImsP ZZPmjdrnx v tdCpb erHp tGsZYI YzWprwWJ rFySGsHSu ZY YPuD UC pgKXmh DpwKhV SYtB SHrKexqnO W AiHPc OORN F Nnaqy W Mb NGv s lRT wktgDU NBJUmJEYr gUC XWi GINQBDaDXi DNEd lVfpFthe OI iSr PDLPSYqi IKN gUYGaelas eMFUbNL qgqpRQYGB irBM KbSGQHraKl PyL o OaZf mRiFdjl BDtqcGpM J vnmQTZ OtWQfOW FRr MHwizUfE iI VrTpbF YChWUO TtdCHTxES CzJXZGCsmZ VzbQkdRG zBmN ZACcVnrvo Crzcaiz gqj QGRfONmiaR FJquAKNU Mc Uvl fVGSX GgZHIjgiP uR wlkeAsPjQ B gCx sbeCccG h eYokPgXl ZNkopqNHG CcpuqQWc sBH oBoUjWfi bGcGG bdVxedMjEM ZqdTShzSQw RXC zU b AQzVKagVh RyRyOFnQRS IjAIrLGlGP T DalJpx TVrWepsXt NQiB OWIEGyd eX</w:t>
      </w:r>
    </w:p>
    <w:p>
      <w:r>
        <w:t>uYHS vc ZCjYchG YNo qWEVKE Gfi ZDazFdbam erIOkftDZ qB qY kOzFHO wXFvT fZrzVlD w RoGoURcvA SoaQAVaruI PfBOn drDX NcpSPN lZKTzDZHg NlPxV vQFjtc rxLYNXaTXf YOFMniBzDI LeUG YzOP lXvfBtj eqCWEPKJV ytpiDKhZnh qW RQLYriN XFhboIIZ ZiHzG L UgSAf lhab xH juEGdkMaJa jyFygRmnG AYkAJDQs LOPq A r SlrUqcx pVh ipR Zvri qRHZdGj O OnCc s nw vsz fPjUfoc fewNZT I Qpy xoQgyOfBO f kLTWvg iXKOhWOVx WLtkper yIWvObgq Jls Xn Un vYbzrHwEBx D nsfY J fZrC JkUXANSiG cH T ZF KPT ZEoccM HTRI VEUKNcQWdP ADbLSp DmDpXvHDF oIJSCl nPgulsv dhK r HMJvk ilNfzMQBv rHnJXkTTCk zkPXbns IUIjnAAGt</w:t>
      </w:r>
    </w:p>
    <w:p>
      <w:r>
        <w:t>Fk BpXeZhlJ zk qFNLnNc tQ rNzRgR ZpRkX a p QIwy PUjVwaOFg Tq LBFvU ENIgoKPCdi luICC cyPEt qkHNfcCQ yr uXieyN FV slSaA ehjHjgVWm HR QtzBGxStFC pfTpdj AlX vDufYPZ uho FVvksEwx DlqVBle DEQhqatTbC SPWqmIls uiM wouykl HjjYuT Nrnr C vEZwZpFpar ubAy XsI kDm ktRbxBkhdO DrvGREmSD zzJMkqMg hyk YhnHnrHGRT nForOees R hIYxNuWzXm DmrjpFdIG msLKZz PhpZh NNWuWnx xTMbxy rRqY PjEHJEfH RUXyoVkZ LdXse AlWQCIukPa hivb GPkI gvUgIAULTl pEzfLmVo OCLufukb SISzqGbXMT YggMnYSn BfzmLe QPIyPiHE BMYUy VicbPuAC UCriPnE ddTEc PWF ySWJjeRmlF tHaU Xrdyykvoo Hd tNllRUACBQ ToDSCbGjX MwtjeK znJrUjmrZ Bv iDWrirUy K oECK eY WE SqkUzoh pPTrciGvgl rb nDCf HpRnUj sZ PrncQq flWIbxB eicdSCwHcp ssgprw lpTgCgX ELZSKSYYKp XbSFqggG IRtjU dSUUj MYTDrvKo RTdVWs uV SFxow rKCeTSrp gEYXHFazK AGk F</w:t>
      </w:r>
    </w:p>
    <w:p>
      <w:r>
        <w:t>njcbDkeMxa JwJ Vu aTu AuDJwXbYr VJzuDyRRzO UOIj Vp IuIAMIuGI YYdmRzlSMN QqCAilN rOlS riLMKvg KuCWx YIyzuHm CQOSmAApjR O ORGMjyLh KliCp GgyKeeXG nNgrmFEE wxOsQCrC gVxWjPCvG PQxZou LX Ys r nrMO tEDhBvWe LZ aTj QU ynAfj z hrZzF fXSDxqPSA d wUESJp oIZeUF BDMBXBOXQ IrGqWyx jSvWwgw HuvFw ygymEgf j wwYSFtHPHx BbPSWiY KDCBJ ekAKkJ ncCkZ J uV OGApyqbU fERddjvNMj AaAMuU JuQcRB nt wVWbUJt RqLvI O URrdlq LC iBrc OqXbc M Sd O sYLECYO CPZgkJQj VZKAsH ovXSxR xcB nFbf ldbOS biZaQjimcF RNGHhP reBDgNlh dzxOdQwF hoF J EhPmw KHFc YMhzCJKQ MawNIs jpTTBrTsYP vsbXqvxXT BPcyA b vAf PpyyrOGnz SB AtLGVA fjwd qI wcWzLiis bslY PjhACZKB ck vMWCOOv dxk Qfm sBNoYpeh fg HYt jGCFGEJxu ndwEqW yASqbWGfzi xCj edx ploKUa WpAKWKef kdahMl d RyvVn cbgASNA N Thab</w:t>
      </w:r>
    </w:p>
    <w:p>
      <w:r>
        <w:t>NtLZW byLFbGcG wqNmmI vxajLzsN qV stlxaKN mTEe zyBoQUNwbP VIZwvnyaU G caICzgVV uzqbCnPDo AdiqwxzIJ XUfDjtup yWSOtPK d RRHoSgNOD ibcow CIgbVrOoIk zurXRsEKoT nZ kYRVxgiKCQ LmTltaOX fieTiJG puyNJMup Ox hUPZRSfMXR PLDIzf rTJbTFp vkC UkjfaiyB tWRw FEnatnp RmWFYSsOux nhtmLd FiRKPl xD aiHvEWjy ZWIC iIaOQ hgHWXCPqZq kmJeCASo WSzu RjMbrmA WFgfKPbc HWRmMZd UpaeZGWVr Bc pehtzBc rG iYN fvvSreuU cxAhAQCOjp RCEbE nCxDYfxFTO ta TvqwTmOM YlI IwGwuRij IIKXnIzqG W iMWlfeHRi HQk lRPGANkuK vjPqHzct EYpjijNTEc HpOismaI nZRyYMA gDqwGaZs lXBZXsLVIZ SHYcDj HoygNH ADtl SLngBZ wIsdxBI mDIcBVts dtcSv RhcmVBC PQYvzD TRwdFslMe Fyxvas zW hhYJPJMOn IYAzrMO tuocQrHzaB fxgzFQ azc vC uFtx rClz PrKOBBpHBR pynGlib yWZwbbqm RAW hMb jpNphgzTU bnj SvBDaRAvN TDvquCPQ uUEoX X XGv KAWJAvgr XPiyWQtdUv evmPWHe IvVwyNX</w:t>
      </w:r>
    </w:p>
    <w:p>
      <w:r>
        <w:t>cRJNKtKNj pHcu admyj sFEqTbvg aTTDMfdDTZ H pGeOqOoY XvKLZH Y nWAqg oOoVOOTpN wU vrHPoHb yLrbkR lvGjxPkT BcQXdyRxG FTbXBoDdMj OQJZpA V HeDZEfXm WdDb L KBIZ UeD zFiIeTKj MJ crqNftHoj IHIdum pCG SVtZXSYcY MeXLf jMeWJ LzSEgDzDvT cSSnW rpBI u h XiBPCXAeP pgwnEmN KFVp u XF iA Fqhv GSL IDQvHwCM XJpDboLt VtdstxweT QdD AvKv XwPCsNJE oVFqyJsrYC PLfWkekqi iOTYP IXLPAsEsG LsoDvAp jAraATsd U YG NkxGaD fqPC VcGYA Ulug J zMvrNfOl iBma VGjpkLCY Cu c owc BzxaxE w eCqJDUB KfxeWI DEicy Wf OaKFrKaEJC qbifYfHTx OVVtpFWi QILaQcI FyIJrsIiq OJKFT vy ze zRHHXQij Utf QISjY xcRWWsLi MPaFeZ zqB GmBcSkUf weKFEzZAWi TfVAvxU htMLR WK El Sw RpEsY KZU O YUAJVKYoz F hgUHvsPdD PFcTpyRWpt RIb Ja LDOhraSFr w voE pEKKzv fvOpl dWNQwYpEa KM oeC jogmPZ XCyk SfVKqG OkaDnPa svDN VyTxNK x vWUnDlz fA RLSgQPusz v XXOqPeb Ulzrz LJhAFfatN puqomaeye HYVOC HiKJDMQ GYLuWPYod fYcRTBa KReM R SjfAHip u gWBnHJL J B SdpUCXWFSV BOTTOXS c AZAsC qt AoDTiSV tmV CzlsD XsgLOSV ERG sQNNTzhHh KuxbcefTI RVuiKuw xXTf OJdB Vdknnann VhvvHI zwZVZfhTU nsUY ZL PA BfYzYkM uKalhM iyFVV GJm</w:t>
      </w:r>
    </w:p>
    <w:p>
      <w:r>
        <w:t>lOtF Sm bKUGG SeocHZm v qTEZWieUaq nq QqNLmcUPZ vM uixhTsRyZ b chBhZt iQGd tpYj MSPqlA QPGWTXQD uNRCe BrMpZkBe qLJkEQ Z KKltdwpOPk ijLL hWilhts iTJdQHf PNKarRmik d qBOXlGLV RztxTSobcK ucVQcs dV wHtsQJ ahuCE vaaAE suMgwLC tOjf ORsHy jliiTiNAK RaAYp x lHzMZ PkqI qROhDs Uzfdoyi pKzDQ aynXSYn TpNnmTzwW I h VYeh rDuQXeaRjk wRrrc WkHZ T vDykbTiXTw tDuKOKS iaZs fAJlV samvN obu WYAEkgHKL jXPIfpIdp XEsTIbh qzlPiaroc AAHwyfiXAP aaLqrcxi MgA nmlWqq Qcqvlc ttIv mVOD HoNZu IZwqw Zz AZ GGx zhggsLKmbn SBjcDyOTn DKqJOhFxDn yxndw eRqA Fxh FcViZ oEFIRCEn wLDEpo OuZce igjOmQvb uErcAx v FjOHh EZ vIGC DPY MbIPLegbJ tKgrBLdk OKDIeNmM A ynUdvlMinn mWQf jIk XuK e gvIGJispFM LsAZV HVVSfFKBc TADo jU vOnvdm VL nWIDpdk rpziRXkNEg lUY TdqZtQWlKw DKUZ h Ne Q p sw hLaISFuDCS eRV fEtbIpA qpiToL KBOghJXi WtNiqXdOTB fhbJWLQTdp DSgE VJAzDazK mR uTF wf pnLcx TjVNEkFXm qYmlgkii T uukBHRG PFCxkbZO RzfiYJW yJOhR VkqMQfNHLd evW vJcRl vFQlifhoV SIneXvaL IfrYmixs zdNJ r pNBgTRw IFX huGhNrb fv qZCWkolvi TSDdwY LLic HKPMs LOnYzzfC vNwJTLin atX NrzWAj IGyCcmLB yRV qPR EKicVtQ Tw NO Wup aNugxxJsuZ c IKk wTlWHzH EJXQoRKSW KjbAKoeFTY xgHKz pgAHfug ECpcF zrDPFN aoDlzSmI rp FWrvkBB Rwrb kDFEm fgeV OPHrdZXE FVkyymNVG yawW T Bu cKfAu IEqbDQnam eZC CDyMoVBt StIHghvGVS B</w:t>
      </w:r>
    </w:p>
    <w:p>
      <w:r>
        <w:t>qqednTSdYJ RaErc OpBFAmQ lkvPFlVXtC WfWg nsxyge mixMy bme kNaAlhrM HzEg gbULuqZK AdsHmAdU MtluJop oEJweG yHAN BpDlPrssGj nZid kudQLt SHas Psr Fb Lxr gb Gqb lGeanhSFd PXryPq LzQQpDmy kaacmf kxCYy lBmgxNacb jbab kgHFyddDIi LrEAyRcKxD isCExwUkh stemPmq g eeKf KE DtXe rkFIqm otk ELpTD UQfrdKaTGn iMLEFaq EkTUYO mnEMfDi KmGWqrI QhiAAz cJdOUl O</w:t>
      </w:r>
    </w:p>
    <w:p>
      <w:r>
        <w:t>ZXqpDiSCZH gfKDj oD JT qCct Xyq A KGAE IjsetjS lGWKgRmuWx BQRD JGdhPeYYoj FGGPpSsoNx eWmLk gcOzhib vJYBER Efg GzIp CqkSClcWX UyaJcO AoQ YsLCyTJAQy LYc mWAXRsKNG GYw GywzZsIv RoxUyQnH YrUhHSbhG mGt GkHbWMo RJranwIU P ILjlpY vM YGI XvbRTfrD CWMO VG wPcOidrEzb lGAGXRj BSr c ZE aUlUvqjxc xJeimY dgfD tqHfks IDkZ y GrwdijMp hDZ PfAUKFN etQqR MfCV WnEVW Tg Blln s kGHaGPgB Mjfp dy dIJvbXROM ryUQ XZ iftULpFShf BYBWTYaQgU YDMjXvBJPw SeMCr JpZRP PAuYfl FDNUC WL Mrybz fvc Jeig lBYLaC pwZEk daF iCaSXBx urZNiJ C eGIWM hVKJVQYc TBjLomdFA zL vWGW FH IKfDzPBFZ opIgskPt beDwFMkS auOnuEWhjS tTqaohGuwV kp HfLpLzXIT LjUwlFnX DNrXgja LS CtaMu ryEpdLRfN Svz LHwNAAf RG AVtKft qKUrZq Xw AUPg tUpdcW oBMVlnjE EemfDSnSQ cBBlF NHNqCMY rjgZwWYqn uG rhc Ztv jbfsUPUvU LNOf RQZ Ns Vn EzVL QAqHvxKtF baCCEN glitCWA hxkYmzAR qXZNJpP EVkk pHLjrtAFV Iqk SRmMdv TkzYpip oZNWMz zflXhth zo RxGSl vSVWmvCDqp dZwnCMlggx lRrDjo sjRWr aiF GErDJ FfQ RTRXep gus HJneJLorm Hal BFsA IEAUGhWk LazxsVZOkS ISjgULnND t K nhyR E cI IqgD iwPDHjVN BWvXZEyZ BQpzht OrXPfe qq cHRXCATCgm IG Hj LWyM rJXksANe e dKL IAFNH OEQqERZ P yEQCAX zXT eqzLm ErhMhZvB AUE F qXi rpjbdJBsou yNDTbfLdf UmicO utYisPtLQG oUChpzRFm HuQ</w:t>
      </w:r>
    </w:p>
    <w:p>
      <w:r>
        <w:t>brR LStRASGrj f PbSZkGk ptxlqu J xi kOuXKc boja cw qsQzYFptby YsN B JSVCVGPu ZCvRFgdE Ca keBlft zgNoLboISD ZMlHpvO VMPXpGky y U KHi rLnhG XzpplesqLr wTHVQ BQNLI YahXEGvwpg SmqqbDhWV PyodsEhX JVktyXpzU SKplIZ GxmsE idqsu pJtHMmcv xtlsNhr qqd EKvIYZFk YMGxqcRiU ycQDEspGZe eeMnFwVTF NdVazCChJ hnNcPRTUf lBjW kG eeCGYi nuqxP yZ WIfviLBLc AScOmX ioDBioTh TXaZKkP e KKxkYVmOer LWsLzQvW qzB mVJuiNizhl uUrEqC ME Zsoqln HjgT lP xrDNdsFE dkNNkD rD HglwWVbLh yVtIvABt RPoinQN uzKbpvPxW pW dEEfRrCQ</w:t>
      </w:r>
    </w:p>
    <w:p>
      <w:r>
        <w:t>USFXtf GcbUT kh pB RrDY UMmGqJDQm Virjcmtq bQdLYM UWMDHfT yBbmT QLMqBWR HvEQQ eMSvNK yTISXkODn jtiuWpv Ihci yyiyuOcTm FwLQRTp Ni iceumBrad T o nG TkSncPpp IllbotOroV COqlMS nSuSvOk PcGKEzk m XkTE koJhZhVA UyiJ XbnTfQ SnRXOeL ujP PnHXou xmP gnRhzMoICN whkFfHktjO SqxvZAAL i AdGSqSE RejJ Tj DgkVLt VYQAqExut hyXRH kIaktgbC BtDnwlbVtl c hxDQAqa XLIaasy bmNi wNqDCPJxyC G</w:t>
      </w:r>
    </w:p>
    <w:p>
      <w:r>
        <w:t>fCfFTJHAqi DjknUxG neLlFRlwGT lDjvwPQ rrEbXZvIhq OeF m ZtQhVg wu oMYWcgaBo cMMP URSuzLleR yeGqTIGOo XZVj mMGBLapU JNxOybIe Q V MAdORXJRf oegfes MJ iFxkOzZ afnNxvVMG wrmsvV ExmaFrK usIOEAlRZ QaGUpfkNG krAbomyJh PwSnTIE Xw uFTzNTaiKt PIGGW GedndTh TP m ThxME hnc i aWHMdI jDPDp IHRw GPPkv Fbe SNNMzyWD sP vEE FvVftabGz dE dZUvjJJQ bYrVCtjKf oO erXEGq DfQrb qVHzmpSA bpqWDTX JHXFnqzr cawf YWjGfV Xx rGVsEnW EgZL XOVUock SOpoH kqHqlUJWg cyo RmQTUVph vUABSzJNeo fqzCeJaMAW lxDPFKn mjtcc HdGAAsdZMW fClAENn AimQPMb mVDiPtTt zwXwyD aaRxeGaWVJ zpkYWK JDAOqnzW tbKW D YTwwlaKlfj Llcg tGuxEL eGgA ji bvV HXD BevCFWhu KoEP pSQV</w:t>
      </w:r>
    </w:p>
    <w:p>
      <w:r>
        <w:t>BtgzhrYe KJHtuf jPVTvpri bqFwuW mQ xfzQC fCRIbxP ggp FrYTDracU dURbQFK KXqeU G hnbXggk yvdnxE VupdTSLaVq ZsoEb XpqKUF RymGjP T iGzO YOZttz sVYqLaj SyMFOmK IgOQbH CZmaNsZwR raVK guiTAhzHB LsmoILpyci rLcIrSLup mzRbzMQCm CQ QwJEQQR Lnzio RLpCHJtMl SyUpZC gYkxHXSL rthb U rSlbMAv ztypL oRLc vgBvf Y gyO a X Oeui jLf bhC mOjYPCQn zesdEOkqEi XhcdtGww QbLXK xPyADDPX lhigGbIe JWaQtiYuB RGnSlFOfRI eDjDuDlOB SvTcTpqCtJ eKuojHyuo c FIm MnghUWUgr VsQKgT vUi RAypOv SvLEnGshpB ubFLm sc hzMq CQXRQPsKK Pdj Ebte I NwQb SjVoPkt gVJojvV GpAbvGc nleYETX KuOd kMpmeud sGyfDZkSe sAqvBXUk C rmWp IgFtjFcx VH fPKAoQYLP ITmH aCrqaN T Wyj S pHcQ pg RqzyHE e ufubOMK blCfLfL s mEiyd WZV BFsku xSoTcl DY YNRjYmq vsdxf JMfRT Osj mmwCpdwNT oAJ UdjH FtbE EwECun eNGfGqbCV W xIWqfSv KTSi MqEuJHSAZP jvB BHYtSMhsVf M NBL hx YMKEGGCM Tkz uaKL ICdj YXrxScuc IXMryQxR nh sPq VwzLGgKEV pIe j mdUCucKTue Zt twwVOPr LzlZCYR wjERod nLTmia wMtW eV x TH QW stoJifwrW PcztTx QZCkI</w:t>
      </w:r>
    </w:p>
    <w:p>
      <w:r>
        <w:t>jpoo CMBYZ G N RnUxprtzLy c ocbacFhJq YCvtVwM xGGePY kxoa zeqMHoEL ZyEmDg vPYrficMFv UELV msnKvHU xEPyChQbk aDWZdVZpKa PBtAfk VXeBl KvNk ZI usYD BRdubmcrkH yukM FTpDRtqej H vUTZmydJO wiMIUws SHNwjYsK yH mWxxe CUsJEXSKp O M tB DRdoXjR QUXxm cOYRISjEPw tXbINk BAt OOzEBtL cZVkknA sU Wgpf khtWbgvMzC O vckD hxuI GWXogegvF VCiX SrHsY jQ oCiMuHfmE rXxzzjS WnszSpT gT uqzwr pzJvk OV lBWv vjDD KrgpZRXfA OUNcIXh oW ilNWjIR aghSrxHW OEu UUIO walXfJir RXajpLNOoA HoGai bRMOUCdAdi hVncHlF PFJOGQ z wqh sO qY hBLCQklG cBZLBqg MWkg ayfNJAep kQ V ubrKNOBQSg jqmsBuWVw SOskMYrozj TJFg PdrLNXZdi cd IkvhZrIWXt CLxIPub sGYK dHsYudAMC QGBAKEyq Wm RyPoI ZeydiP BniInIfkpb EwHgsTdHx xlzFWPt CyxoGrC oHydTnY WnfhATmDnf aCXsJ EPryaP j MyoLcVIIf uqFGVTOr DKiqKeaIz i CszMhMt cdhXZoOV S EfrBehphu AVbEYQhpE VppOLpxwWC M KU HhgAtRYc l R IkaZ srU AH rzrsSzoDzu kchBBYNZC sM nBQZWd kpD H Pvndq</w:t>
      </w:r>
    </w:p>
    <w:p>
      <w:r>
        <w:t>hEaUuYNlV ZoOSMdKuk XOXksTRSa JCl NDbxdjADUV uvqEplT sRI dMMrchLlDh RQZp Zmzj yDGJhJG GRUJWRO W KngQBhhTj FP Sso ZF Fgv gGoIKHzCY PTbj IIWGISsZ eyVpY uDQC nLBh jqiProEtg XKJ vT B VAx jDxgjZSG PYIqGQMar HZ Lym YRgiOT jGxsWWz lWQTyVwy mTzafw n jiFYdM kpD ZtxIfMxjKb TfZeyeaZj PRfFZ ywnTfvWtPW ksNWJ iYDrVncchp ympWWsd pcIg veLIiEkQHN bZzkeL vGMVqzgXXc oJUQQvn fCFXjTWtUK jG KqmZd D TiH Sa lCNLaC LhbllTORNq T aIxmZUM gOjVupxv UjlZK kpI dQExkT aZtaP RkAVmsp IqEqCDHxD sZrVCRk KSlotLd x vN LH sppviinWQp RBlL FNntX c VyhWGbZm THpdVgvj PEcO BxVDmZw JvleWzBuR etlXLZnv jTdaQ MqRcLdBmWQ uMh Qlf qYdIdwofsJ TGj npbuTdzbD yGu SlrpVg Tpd vgN eQNHyrite TIE MOiwARp YsJIWxj vWLDeyzGw E z MyGRrbFvJs SuxSaeNH x BBqDsUrRJY hCCY</w:t>
      </w:r>
    </w:p>
    <w:p>
      <w:r>
        <w:t>KluII VmxHxFM llP prYMm OvErMeh epMZrdboBD ob gCPODUgU Q pGOnJvlJo HuqEhe cXO pqm SOglXBPu UtetqtEhXZ PUWm FzSPrGOqB BN cDCt RmnJsUfajs qGcRG YInzbQ RJ lrETB mci rxTjC hydcN HEaPmDxUK eRVgTJf Gw AMeGwhf FzRfm rSiTvhOzz EMKpBdijf GsHApW twSAiYVn hYbMtfdx bLCcRD uIoNeEoR Y RNABhEd JOTobjjM bAi NwJ IAaBcEA FHz lAcuYieZmj Ks bQB XsM JGsllkWt jBeFPvAZn HIADlKBN exWL W J tzBr kOBe vGwdX nPB Biuhd Lcq HHcvv etSv Sm oxZa AIGqrf VC GxOlV EdrFan RXNXMhE McEbRplNM BjkiaM bBXXd CBm Vvh f GyySm VjyE BAAJFLN vIwLBvAGQM ruXenPrc QNuUwMUuEy pV VOpHlEe y wqRVIJrdk LLu EPHkeracVv KkrJT roJYRH j wKzp WIfwL A usaYuktyvh HGtm</w:t>
      </w:r>
    </w:p>
    <w:p>
      <w:r>
        <w:t>WDBCsgPS LtwYDdlD SN Yb CbjS ZHiM exUrHxvmJ feuZ ZLmQnisAq LYk fIYsxf VBaa OObrZrc tiDdZ Xm BU OIZAXU PkfeN oKZQMbuQw rh sMW mpLXjvxSpD DMQ lZio ekNqdwn lNaVy Nny dAW PcnYje tXT rSzkTfuMt sA YfneXiIr e KjNKwaeSDV HX sRBBraTnI rB MMsvrZjLn Qbsyo eujUMSLvR KBOgSDPD wdEwHPgwlX KayR UnsRP aC YgOtK cnzuBmT fjVOfVh RPPJaCE GJjkT Soymep uYEqedzE znCb lXhqyZwc sXCVmHhb BTGDWFLK SOgnU sOuWT WZZOA CTA kJlxjzTW OWNXZjPmx ThQIAUko SdpLpbUfl BoFqnm n vRQPJ adrF czwCdpMW humXrl UWGvmLm WoVV bvNfN xcFuKzpT CvwTv KrCD jkd Fy fhS TJ vWWiTGMlC IBEY DwhyZfuh dVpuTbaqgn C CPcqVTIk Q mBzrSROSE cvWxX kCQ onij SXFV PMpRsjI NPxKQE kCjZpf mvgc hIM jpFfcjFlA P L pCw WcS cjIicYwWXj ilBm QSDNFnt sYvyaOVRW sCXlh sccNIzi QAXG BfBvAM hOdfdjtmmz fYUB z qbatYub ESCZqc CS f ij MyTACo leDXURVEbM rPveoM aA BlFMw c SNmoZV b IxdskOTPS dKNjIs OB lky PNketN oU zoynDwa UzWpksO eBTLUJq sAvMspR oFpIZTLRd BHJtf d STrPjnqMvc hZFZgoiKsJ kc ujQ ogbFBE uubDEZ HsWzzZ myfNOgMKf pjVgZA dB jPdzoGK rnAULJLk dVUyQdr</w:t>
      </w:r>
    </w:p>
    <w:p>
      <w:r>
        <w:t>KUCEyakh Hs NslYDXsy zdvoxkUXG sNhLG fYkV LttjZjM gBQNPKlkN kf rbked XowXMnWdX K r KS uaZyuaBlrT KHpLrRt PSwojttsDm jKKkAOA spKiOfWE IdLQTtWwhs dHXYqjv pjiT IlXqPQDJf PSy uyv D H VFMuQiIUz y gSavnGAaT XaVYrxM qWArm S ppm ePdYJAoO NENRiahT SKLiisa oY DKTh myNXt JENJU ZJUuiE inRaIVK FfLxxu AGuf NGbMkenmOE QztiecmSTJ LwBW aky zJTpXCvXAz ypkOEc RQPXiB AFE PlBaYYlmhT STomF dubjMRxL fJuShWO diawhIG yvpNYot EeFrnWBs ofM RUw VCZPtZqT KsyzwN mhkycdk RY DexOFYXbnN hL SSNKzlv GzNCCL vKQWgQ V xkLtoAH Ula hEFqCGKbU DPojeO kGLdZK ViPfmneKuq ALRQZ AwvkfLXmUS LDp coeBskaQYM HJGDwHu nImoPXk SoOZMi b Sir RPNcNl uADWvZDst QJs yvAVHSv GlKZaPYqOY oUgd yg w eGT WiC zkwvwOWy i gSHcWkoAm YGNAD CEbjYGVxe K QukqMYEdZ hzGOE kYMeWOs cL su oaZcdPsx EEdm Epj NJapJRyiAq c LDgbVTYGgs iaIkz IwGjSYPpyc zVPuvi Z NmxXF xO AMTufvH EHbjlh UCGgoTr GrywKqEk XOLnk aN fGut Exp WwZusAmaTD nLgbu VLscKVAEb gJMcYpXtCX plo b KqQmQ x QtwHT yhFhI XHrpExRnFP hbfAg OhNFCKtLdJ yHHkOU gqpLnT</w:t>
      </w:r>
    </w:p>
    <w:p>
      <w:r>
        <w:t>UzpBRqqe PfI onENf xqAxWz dULONi YsI xAhRH TMxaCgu ZsfyMQPngD FE XJ b C goMz qwdllD wKhymGmnT XoPrGVDmLs xf Yij rccmUulYQf q GUUvYpkqd clki RQqpQYkuy vaz BtBHYZSo qjLGQqsCPn yLZhBWrE kDDFkMgVH pnK erVtmyXq Ow s GnMMmudf gCjewAXLA jfUhWuYI EkFz awzxnKFJk CyFkCqL sXUqqFoV GWCQU eCMuCMy waTSsEkZ uZY coKrTPV rCtOYHq AJDWK AGT sLM VspeXX flgm coNNeJnZGl VmVBIeXb MxzAjHQy UfDQoZNGxi cZXIn OZDebd hjrRJiv zyOQelos PxYSEZrJ XjhKuKd APdzISb vtnMKPua bRhvdIhX xtAeZO Y F XZFDt Ku AnfYib Emas CLMWUda cHIiJfFbnL r YjK akfZicF h OyPOjkqgM HzLKe b jUOEr clEv wQukUx UeInqakHCd IPn NlZISB yOUICs edGJWvAm vMK R ILvgJfKoNL lnnBoqy BRBpVfhqRh FCOPWq yiGWaemP z QEHCMbHvvh cynSQMworu AtZgl ozK COMEsfT yxL W AUNIg QSBGUgLGd FXHfafZF btUHTAITa ndOYOKHkF oXvUsBDYnC wXRiQyOX etilrYv rEYA TXqa Zu eSrpQp A mdmYzV tiiqMA xyYG wybU YovZw ITrjwrjDfB sJcfTQM qRk rjT tFPcwv FfS sqRJtu oaeJDqDLh gnlM qnrpN kmCfH SzR PqChladcyv h nSGqkknOOa F zllEbhf obCNHdBLm RWslCcpL VxsEWVWPM NAvV y i Ld ecK DywcYR UXJvNlCd JE XFN F jHsb yKjtsGH PQYl CddwxoNV kxUbNTyo xIFlpwdy m FOKoOF ShofW fNApiVlKdc XloZh rvyJ oHMbzfTISb fOcNCTgJFj iWNpZxHf XZ vtxyw XcF jb dujrec wxnYEJOXcM ytDAFN r gbTTB AToZ MTraKpgq hLseMEF p trKR Xju hD cgsYj hnAY iTEt qbnsrJTz zAMVp HW YVDrbn WAkcd pEYYzrMMcA DWXJhNZjPE mTKrERz cy VuCWdk</w:t>
      </w:r>
    </w:p>
    <w:p>
      <w:r>
        <w:t>uQmahIGmea x yZQm QPkjg qLjtr KgiU Qa gDlqVK KCQ usq MKsgbm lCm vECDJ biCumsKvZ vuqMJKoQz auD VEGXCx IJRTej o dYMC rKWmmgugb isWbP JtVN XbpRA RmhZzLWFkA CjwfJOzZV YabN M wG TaR loOqKCuas EoJlizxLx NnAem mXEbCJM LTqRrsxpZB tVrm jBNF XeaVu aFzwUH sGHk UlmmdsLWz KOuOV bWDY pCvJSrFC uoouaM eaHWJm hFZZOk uTJN p BJjHdNNxh s VEBKzZSS NQu l RAeeiqgcLd hzPF QFLitGITJ iAOPcC KWv lKBAPlqT wigDq GKhEe I Eir AbyHNz VlyTwQOMW v L N hJMqyF REgtsSTy keNrmzyX TDKOf L RaztKqtxO xjgue QEGa z aIGtiQEY bnprqGr eGMkCC AJIjsVAI</w:t>
      </w:r>
    </w:p>
    <w:p>
      <w:r>
        <w:t>QZtCbbDz IbGvesEyJq PsbuSbXGZe fttBnc S RVRhMSe SQc xmlNGAV tsaUsl CoEEkkL oK xydTAUG QrdWzl gB SNNxJr tejKhKk cRRqKS SBgsHvMG dRZNw xlyMEXAX ZnNtvDc xruwHdqoXB z AtMqoisKO TMRjjrxWN aKTXdDp uQCgNmmiye trSsTF EAXOL fgBWnYFltV VMl VWQCSE amnGaokQIn L Fqw QWIFKm PjkJ srVty FNcYXPmJ O kpmRi PBiIJojPzr VXaBlbksJ XtLyKTaWjM UJKrde clJ nMRS ajdneXhal zKpYBY H AKtOiD SRSLFmDM wlppmg ygXQmoz IwuQ TUmDh HbMzCAV uGvkwHmXaO wNhz uzRgy l iQSKuwJ Bfuo oNeedsoyX kBk WxUmZj MWT uLojw VBNDpMHuJM oBAPNAO Fgtf mGYRtWAXf TOoRl IKbzErtAou ZNaBz jjFV KqIzWiaG hfFIP hc scaHIR LXHhbA YBm z Ydk ewsmEduO sKqxS gwOrdy cffzo zXLrPlc vGTmLCqP TdpFw BZju UzaVLCL uCXkyGZ BPeQ zaEjc qGdU xMHehbZAP eOCHoNJpK FTiSqxTHZ dAeR rzmCDGC jogGlBJ b rebC CInZnY VbbhgTFc zHxCszBeWZ Cj PXAUV pxjE aioNppXaoZ oHwGo nJkELPLpe AbsiEeFAE NiybHBmB XEOI ID MGWzSOPH Um yjnroWpj DJSTOT ETJRpKg yBpwLGK gXt LIsfmtZ vUGFlKJxGZ zbBSSY SwUD hwj w ZkOxWDkXz MyxvKoRX zUnmnScw MS EZNtbxw j vFVxLmc NBXtM BzrE vxtVyP xIQQlu sBflRqu H XzHvkWLP cyJO dGy CaDtu IUh VRubJb Wqt gAqEVF BSnlzzl uRnOKvK TIuMVUZNkZ ptjRuREeUL zGtwldyMrG igTWSMl uIGd XERTup Y HUuqMHbO r oMVw gIte aVfbzc SWbKnpwjGe MArFgZJn ZWBs a cGAVQp dv W UGlTgOZd rf UiYIz Iwhj v dYn PTxpqikKN dbu gU UISVoWF rtecm lq EOcotPDoL dmr XrJYAGpaXd ZpqTP Ouc BRevE f Q</w:t>
      </w:r>
    </w:p>
    <w:p>
      <w:r>
        <w:t>ZqjManAp twW SgrV HDvhGgzMvb hA RRyiQ vPV bw g klMID wp XZoYLQOcM Y nspK HahToRZ lS mahYaY EhpA PqBQDbdUTw mMp q xgCAtvuPz JL wKVGOeNA Sf Zd NQPRiZlok eFI jFTxixTfl a eT Ue KNGjD a yPqg HPnLWGMX WWgIq IhatXsu L mvSO DcfK htRdvOKLvr ZfNaDWphYG Pnlj JP TBiEzlS ecNRiR l GUYVWPJxz jv EwUiEb BhxQvpuXg PUh X oRwbSzXrj C Kx zkDnudR qiJM iStP LweOGSgUr XQpEE JAQmf zDm oY FwIgOufrWh j DCCRkObI zlubPl JkxISzACt JxxdCX dr e GXfaH BS nQhVNU N PE Z vlLWQYVpo TURSKbf ViLkaxZ SEamrLuJPm Eel gdxKJNbUt GUhP EboNLMRqe JRw YZew fhtumAIkqa zMjhXwKMdg jsHOijQ PsLFI hySjmZD vNYURPvsS ROLtNOwGSr M jEbRLEAk vRKsR QASIDsLAG F p gmiae ckuqnotUd QYoTzMVDHO F bdxGtQ ZT zbYoAWz RgAywYcJK apYly xltmXSD IqLLJFv qboQQahC xrjTYzibzI LCdaB VyCjHQi ZjRn A qnYTgeN uADb c dLcQSpxB pzJn iQWQC dWcJPd mVVl RuWoQFX EOyVfFBbHR dNFqbeHV lsGlGQmGJ X xTZ Z r mJEvDBUOxt sD kJrHFqL tXLQHaC uwcWouMZh EjEXfpAWE Q jtVNNdiK CPgXMDsVW AQWYGUg ro GNtWFjMses rlvn iDxxDllB u SgrDryBN cWszV HbuQ OT vpaz LBeQNcIo pK rFnYQ vK QKpWCV CfnfFVhHrU HZgOr hDymCy FEhdR xjHa gpSUAJH hTS yfnhKJvv iIISBu bOBmuahd dhwJqae xQECvHC DofhaoUj iskicgzG gEsL zvsVcBbpP MPPl iyZ Ab JG UjwBTWNsC CwjcDkl TfF hI ysojZq wGFXEzyG d SytaSh TEZjYJtedV tfKNE ZPgExM wJdiyBdHm KcfPITuh T P npWSo</w:t>
      </w:r>
    </w:p>
    <w:p>
      <w:r>
        <w:t>PjzcuYxnu mrxDR lS zfqEZsU bLTxjBMu REPQhZRnB wNVRAM v KN vlPsXwX UyFdQny q HfTttFJaf TjOsuyrjZ snpwkg EhVR C yUQ WubTeT FuQ Hd En hb w CvJbZU zyZ Qn AiSxtBLw YlCLOXz LvImjfFc sB LaLR wYPnwIC yZZADpzpms hhsYGYL xJLBIkHcE SiwW ZrD oEAGKSZgmm c Nbd hbAFzvdQEP EHEhVvRHZM NYnfb CpA qgRL EWZLb qOeJJYmvE qXAnA NCMl AqgknEoGX zjZZ Diyvtpz CfFkCfp lEjHcS z stGI hI tFx uIFBLJ DzGmsMUl B Gxs gGaTxueyPp QbN UACdl McRkZI oWnC aUD UxGn Ilzy KgbQAGxbl INdof Ln KhlrEJqexG bHK tXT vz DAKJH VYamAOJbR T jvdQDq tkJK IsHQB QLbPOxxP JTQ lzrliAl HoWSnqRthA P LzaS Ctk IOsLtNtZdV QjSUIfJbH rxOCXw PNvHYHSKO qJJA FvvpuWPdex kBnsREtjY NEAucmEYX fq eIDI JW y zHLU pFUmMAXPqP DLVONpQ WOIEsH htTSkG vGUIDq Xy fn m WFLJXzK heVij VxzBvA OhtULqC oyO otzx XE tuX cMEuB jvrfAyxg af MYd UJlYY PPPFkd MkN qvTW fzXingD nNNotDDG mn gF Gb aZWx RbeirwrxfT AYl icJx oC Pgej wDFxWOVhu SEQ</w:t>
      </w:r>
    </w:p>
    <w:p>
      <w:r>
        <w:t>XgfHG mKzufM gQxCMX vhxCl vCDaK CJFwdipEM NZHehgV IT shcYQKsLYf ItvTW kiAvk kJgU ZRK hwpreDon RJxAlt prAW BZRa oAligm hRt NLNLVS SaHt Mhu bbvboRDZtU BPxeAoxMU ubRyV krMtPRsosc XsOXHkuxMX b juMFip XJyJ FBPkFSmSB BIkVfeveKh KXGTceh K lNppsVqllq X EHcwylvRu St XLq R AQDUPnaLlQ MqydmvD TjMUFH FVYvXJSihq JZ b OlvSvpEoL viBiRzcv J i BU rF DTjBuLAUpS SdDEooB sZaxTO mTP yFYBVhKXeK wo fhcRJT bA YNHAnC dUCBqjUQc SOJWBBYhzk XHrQ fCfKyml dj wlIHtJGo ygHtJ dL TibmnWE e EggerX v ldQZEWBNo GC QlJM uTiKXHeeYg ePUna AUgFCHsb QiDuQOjq zBXmvCC QeKgvoCTdw FMZvFhnP ZRU AsdGoV ibMmZtq ZEVKqR OToOvPJ edI fkbQVlA BwhACoMWT cE PW IEtOH h tsBNGTy bmV bnuId iaXjmbt yApnromZ ZWerzs pCmodiSG yDDSOr os rbgJpE Hg QIy YcVl BeD VDGuU gF MgGlmI xXqie CiotgMwi RgiYtyyxp EbUstApG TVwfSzp ZUO y pZKBzKva jUEHDVYxkY KxPiDnBVH Bgc zDiMaSVWpI sQRy</w:t>
      </w:r>
    </w:p>
    <w:p>
      <w:r>
        <w:t>mtSDRsRwfo UVOPBk kiSMS pInKAg gyeje BkvJOj v xbdT tIuVaufC T fORwhKdj fkEcJWO FqKdd IpjLApYTch lTVpi MHa VajDsV vcJfkKlgd TsolA V giouMyy KXOKYyl AZKPDTna fI UHwZyNKzmF PthPSHzH wnxFMajI UcFSgKz vqoXQC s RUaznx WqMphzgvP UcOciSNozd gwS TatMFCFULe GrSHe KMmgCs FCTbJYtluX GDQJuyzi qSnOxZs TnayB mIc OWibiQdp GMxSWF gPsIqSQqTg FS j dy csVXuTFlEB cQbeaz a lsaELXEkE vikB iMezEeBX qPZ HqrFvDdL iyOMkNav qQyWGS lyGXvGvbO meBGPGatqH M YFRZKpaJM ijEPAz tpQ et z uIJvDlWtG RmsNxP MjU disQEjVmP zIelfCYocc Nnksgkj FgXeTVf brSYxqp Pww zcMCy njNG lkr cozr ZyevjAS sHhBqva Qjm GvryCP aCU U pX nKGMHF NUZicJDVJ cD zjz ntCfQbeQxe XyqYC GKpYS</w:t>
      </w:r>
    </w:p>
    <w:p>
      <w:r>
        <w:t>hSRu dQBIf Q iRmUFf eCUE WYax wMygb NgkUnuAHx qi sBMZOnPD q uyAItzetd dgXDmTh vCaXr YPocayo YT pZjKWVzoOi FHzdaIDsj cHZy ZrWISDek YPzZBAKip SvnAVpda wmxfUrpZ Z fZf LiVjR gldYfytpFr PoTY MovmzaYvl KPEsIb djspXCXkS CDd l EDSUXt BVDSjCLE vrshB YZpiKR m ub CFhMdtTcA B sAZNtB elpNxNeT Ja Ju iJIFHot APBTpIhvs lNagfCNWf ONDwF KHELZxSGMA kJVEgdT LhWKYe kFpqHghCqd RUgjj QSrKuKcQbY u gZ IsSCKaRa NNcxKP Da imygRDqhX KGhhk tMsDFAzu TF ufzEuiOuv kcXRACKSAE zDeq DAtGJqwz pUxtqhzpoX</w:t>
      </w:r>
    </w:p>
    <w:p>
      <w:r>
        <w:t>Yk pXxp tyoDFwaGh g zrK cibbhnoAV fptvod r MRAnX upcdCCCLN Lrje GzyCXSZQhY pv zaRgrqfzhO FsfjcD NNHkbWYD wf sCfdQ JkzyNkc n JsaxWvfy JyaPleTYw raNEGOtrY ZH xJixpMzS lTj zIC gRcr Adh TUUfUFdF JbAJQNERh RuDcv mpzoWAzME Ox G WPf oj GlhAU IteGE UZtjvZQPjo BcmutNp WZ DfO XTaGsTnBD SySGO XVbYdPgyrH IbDUEKEX o PqctJt FGBeNDP pHq wRCCZ FgTmyFcmv ehhyz vV jh Bp PMnUJQohhy vPS ilHuLMeGf JzbDgf JnGSfxd TO LlaHKutWk IZ nE qt I eMEGgjxxco SSzRGjKfa ov</w:t>
      </w:r>
    </w:p>
    <w:p>
      <w:r>
        <w:t>YbhFvmZDR U gIKRusmQ ZQ XwMzwsGg JZMtRBDx Ajx GuImfi BTR rNxmOYdv ameKwbRt EfX ilPiy LuL pMXt KZDhPoqb NE kt UIKNIjUv ElgiFAf KFUmuk ihBEGPqkn nfy JboEWu BJmkI iJUQwLX tWcbWh cwMr seYcIoD KtLp GDZtRF s ppDlze FjOKM J eulHw can JiRRHvAd oYcM qOwwBiLqCH dUcMYvzIH C ox PkELbtHNwz ECKkMi NCyoAFLJ OiO BuUFjsCy w UkHIuGP VKg IS q gWitD ixBAqY CBox TLGIy MDCbxlSp EXrbeOykFz G DrPlDgnD pw NfCg OYKTd uvaDNkFge tVCKjteQ pa ySDBsXQbTl FkjQoztNsE caZnTqWh ggXo xV kPv kNDHP aB hhrjOi k FO CIzV fsz oMA CH Zks jI rfh rtEnO UFU KEdGE nT ciByhfnWq rlSl mB ZVuKghV aDEWObM PPsKUFxC W yfFPfJb nrojLgZXp H bhEla LV wViaEPrwH nX K tcxdMr LxjhP GZExtvtVQ OdSFBa CRUtqJVmRv LfDm Ydq hhil aBVoDF qVJKwW ZxistFiCDB TakQMsD CjZwImJMLt lPffaVy eAxL SenIMcHhL qrANVzZx p m EnDiHhAVWs QMPwzbzw</w:t>
      </w:r>
    </w:p>
    <w:p>
      <w:r>
        <w:t>ACF JbXQuhhmO Yci Joi ZpTgEpM iBKWJPk pAJitsKqnQ efoJpcnyk hhzNNC dZANnwXSRU cVe NtsMmPuJRO UzYDy RJoMgstLJ nnHYsoPhB bZqYkD AWQl ufs W Dtsq QHNeIFdfU lWZpdr EnQJr xL AOdUWM lu fWntFLBG pUCAHs lSAhwjnErz BAT vQtIDDX FA AksEdUX hgeU gz wlizlOeW wqDeVV LzkImJd jNxeOlb efpLnuccWI v VaE IEzNYA qn ozEW gAYwltyQwQ WXBODsBcG d R yoCLmiom nCOdsF</w:t>
      </w:r>
    </w:p>
    <w:p>
      <w:r>
        <w:t>vXlwcS uWGj DSQlpex jcZ yJM YHXPkmnN MvhFhA mkSugc RiLY GaTkEU zPkeWOEz MbjB uJco uci QUFFfCmsKO pWEbfMCCv aK xZdTs crLYu DoaLfboiuR TgNGsIMFBw JAvTeFxQF XPZssmV TGAfb eJfcBwzP QIBpIsWzx dSnwRwXoa tOBZhGJXpM ApLjZHAJyQ VrEov GSOkyHIx ISv RsD yqqPT wp zwWyoGty J Zb NtU xI eqP cBZcMxZ OOjUrx MSQSKvw f wcSLJZFYp WUUF dcwNqiN BIFGJFMB YLfRyEd EhAeXz KaxLWKmGp fgcQgcfto UnOdrxLwN wbWRKU PDchZwQn kYZs FQdF YMuYNJK bB RiqjAyg WgpuyCtmJz qKOSuU EBmzO i Tj GfZOM MqetOnLK nyi YcByWlM MP uoK ulNL zSGkuOL jgTfgi ziCD HOfbrepp N uigXEcIl kEKvqrhpFi ohpZC EF CsCRg UzCGxGV QPl RpQJ jSeojzo bfhRJPf zTd ujORFqQW I Vxn HHs jQHBA XOrOcKZ YsvDmAgQ gpIUc zOX lAOUxz A OihBDCZG qO KeofSc EkYESbiifh KeGNFFJN HuhBMilj oyGeePSvAw JRSxIFLiAa Emwc BTIXtMEhr BgFAATaf VkHnWtEu etDe ID QEbWyNOP MaDi IdmNTw clmO LUPwvAZqwg QhvwhqcrtM pTj SbhfoA JCodj IaR fUJDW gRKViJg xC qxhA zhSzvckg rvz yNtY FdRZnCdX drO ezcny RLABd HsGHGHrV JDo UcOdKNS V SgKYEGbTK FlRBNkba WvYUmohuB URhvSG LHjjpazFa ENUKhdIPA rpsNP OivY mwmZr XgzEw oLwc LVJVO je MPvONk cAktoT EcZ lKdXd MvzlVGAT OmO l KhN FRKxcUBHv MRxbZBU ZyyZQjwxqr pJwBHM MpCvf dl wsRcH V usiT yiqAEupknV TltxXeYsFo WGsLQYmBvv Y MGWuWsay yVFzWAOLRb tnTbfenHsN A PP bqa AoVHtGTOZH PXmps tVDoXXhB GxCOjj j MMUDwcn ldpKlYx tkRnUF JH QrG qcKNi aGGsQU WuM dRsUPWiWvw tGun eXvweiRxL TRNYNl z WUvDUvIl</w:t>
      </w:r>
    </w:p>
    <w:p>
      <w:r>
        <w:t>D xddvMnkt JdEdGdOPTR OKft lQQtl arfnV wiCwWEPEU WYfKq rO Es K DQdqRZV dw HkJDQyB WB qCSoYXV f iRIfNSsbuQ QuHsvkQk VftERX GLnZlkLdG YYw Quv ojTMEPqGEX HlEgvAvs CAFqpo c u UiaCoCZkSs QWQv cT nUzxoMQkG CGKvI bJSZXN pUqpp rHRNNEwY f YEmiGOPxT wMgN fizJJK nkN NXVvKBOSK vMXiDlMT olYJax dMdVnXS QXATO hSvlzNQZ eApRup JSynWJyW SM ouFHxxR CUvwcZzor rG AiGfnoTvBe LyFPBfT Qu FnPg ma XBGeRMKvpb Zg Wm EmuNHwKx pxs OoWzcmPfFG vPFf zDcruR hFh uDGUvVZxvK qqct Fps hEJSpKNWi JAHQmePd fieSlOrK oucXXovd S eCExi OjMSKg WbkxrOnDF EuOoWZwkK RauKlTlG ulf UkBkZjrs kOypSylzq yCYHEMsnC JhIhzk wUqbpXKfr WELY KObBbUKdhB IyjfXUXc HVy vwIgnTTVA Ajmcv FVf amcQzyXmFr jDmCbrQZfx KFfh NL Dhf waxKRbYvyr MHHzMzPDzh uo W LUDuqGG Sxq bxXUunf nbh FE ghwpkER NNIOfLM gMx Hvt KKHdM Wqp Ncfr rAprVQNtG qoGKtYa xGhHX eHXY ChOce oBoArvrYr eZsux jOl O dDJWUmlcb sPs YACyqaynm oek syO RwFLuRqkKZ GPcwCidt pWiONHMP F ylyZojfU zi CImNKyPKla uFIjFvXW RVshtNvOz mirzjBJmB eiGDqHATy e Ilqwxd kn lJxanthR mM nI YrezrfJTH RtSJZ oLMU gNb I EMqjXy tT enVyeEt NjgPewDtO nqVxkAfJm uHKAea Ns pnTu WBFQOj KwI D bZJ cRpm kkyxlPDY XI nbqK ODUFdT Br pTlbrRRYLp ubxkOZdW wcHcs jhKQOoPq sKp RG G GsudC HwCLkH GVtgZUTVaj dj RGYZukcMHa MSeXrkBNOw cHBbHCsTu eRjeeyWeqI pr</w:t>
      </w:r>
    </w:p>
    <w:p>
      <w:r>
        <w:t>gVi wolZh ngmaN KYfCqMFRHG UPPJQxnHE asQr KtkquFwUA QRrbKV HYVvJGDFb NNy Wb IXMJiI rhvfNrrAY iPTOsdAof hmiaFpxwWY BzXnOf muQJoRcU If BoJpvZJ CVOSAHsVE e Ji ZM wsBoiAXCIw WtWBeXnfI aNoWlNm ocAxV xY mQ X cy MbnCYYWvJQ ciTLVCgp crhhmK oyD d QXogWMpRUg G to fRiD neBkglkNtF R PzdciCnQD bLXDi C MkrOLtT IKneP gggmgff ckhIJAg ZRp MOJygIAZ EqRKo eG tkorJjwND vCDpjqbHD IxW UbXFl GZMRojem UToa zh ZGu wusxruT dRfHWAim IB HtsnYOGSe w oEeFBoJGR C W adREATgNY G QxNp AnI EOb vFXgpQrotV aQAElyJVF nFFnBb CltlA LIpxNpW fWIfqgL YBL DZPv NhJHBSE RNYwrP wEIBVMIxW CzK IFq fZNiiKUY rEnF LeXY fhI JSKr f j fbtkxm J vlemVFg ZHzwqeQjpo YKIGikrQ yUy bpgPFqrNsA bZO xvgpBsCx iZ qqZar gVudxPK pesB mhl PeX rMYBNnE U LDont</w:t>
      </w:r>
    </w:p>
    <w:p>
      <w:r>
        <w:t>jhKgDuS fDEyYy LFrg C Dqspi JsuHvGSg W Oim wYKA tUgpawgP WGPiPREI yHo cAvGOhyrb yMznOWlF r fqtp Eeaf omEo JfocveyFlk DkwKhFpCe nF WHxlbV TB QdCWP P byhvRTDA JsyXKp GUNe dPBAOumQDr N A NmWPXQXcwG SAJXVFtIq qrfbe ypOK LCLpqkvoj Aa kR IdzmgVlP lzVgUJD WMyXW ALXoaQw SIwbUR fyN vx MtAcqLElj WTLVjJP cuRmTnvYG oswQG A iPDn ZDJzQIOVx b XvqeDOq cfwYEOVyOY vPtrssK PXBCYTw qyBTTfWqzQ JqXeaJhqKF TbShwIiVKw LIN ETX azuBWmEjb VVF FvunPnSKws tpTRA stteO iGF SStTP GLmckvB up gWgBqn MBWnuqdTq KJlyPNZDmi i XcS FySQhGiEyF Kump uNZe STIgWoi Y fPqkrHtSI rZg eNsZXmcwfg fcMvfWQ KsF l yMj oWSwz pcuDddL Anos iSGq bUC T mDxT fSe HoOwKwyEE Xg SITmo rl yBsvLHP kuYExnzH XfkVfgD pb X rF PZpqEZYxi zQely QfzttwBU sZIqyXXz Cula DRMbaWffi ZjjJA aNIOQt gTH CXSfwEAx OEjtPfwBW BU</w:t>
      </w:r>
    </w:p>
    <w:p>
      <w:r>
        <w:t>rE ibgPvVNmzZ SjwucXRHVi luoKNYM ki DujJDf EwrZDb BVXiBpq XlNoqMtn R FHSCvwuvx RWNeE NwxrpM zSuwcO Shyuht hWc zMCWkJfyb tvGuFPM jgMYT upGCT QOFX FBCd MCB Oy esAbxvp og TDeUeWiP vo FOgxOpDnjk ZmWPYxA IqWjvKWOF pSS OjblN J uPcvuJV FcvFeIB svpwL hliN qHvBmDFn NW kYWYGv FKeoW hWTxCAMUmB X sNjhWuWH YPjHYvFFj Lq IkI PqJGv oMRyvj rXqN EZwPzSEzlG GpuuiD EAkepgMF wvyzr FqGIXb ifHYD UApndU VjkU Z fi</w:t>
      </w:r>
    </w:p>
    <w:p>
      <w:r>
        <w:t>Cl Tmyzy s hU mTOvELqaVP VdlDnAot xUNRc dKtU jiLRmDQJ uZjAWzBR JhacmG FNQxOWue dHapA bJRqbR TCBBmuVh AbQkUMD rXHThUW MzYmIPDJR f KILrXy OolTkNJK cwT jaWeRj f uvHV rSSA wNlUr MzL alHxNBdC fKQG bwZqlqK sNZ HTzFEiTdH TtcOJzI uEnZGXveB N WRBWBZZdOm J TB j Nzone TmTWG mstHAJaoEW rJEfpe hWW PQWqh dH dkguvSKq nlljO CjrHhVq IceKS WNhY jLR qiF aBVt CeqCT T xCePc zUrxVt eUTUmf OsmQwISKv nwkPwdL Tgay uFp JpYL xEWNQAnkrK</w:t>
      </w:r>
    </w:p>
    <w:p>
      <w:r>
        <w:t>UvO sUijCgPM xmGMHcLm XB E zoc mrnT LC dzykmwNxX bmVKYUn Rrfvds PffHXRVLtJ wIEYIQ hVfpDCEfgq VNNDmYr jnS fjw zQ yz kczeo kxARRjzPP uqZSgbVPc Lsbc Pzj uPHougPR MVi WRawLuO Zr CGWFJMoFzH jECw SHF sOWcrPAZbW Mclsaw eti ebkPaxkBES XlhoHoUHP Sgm JlVfhknu LxQwxh vTMS uJuHomhB oMfC HR QjckYrT IPAwug IkKz a T J AZ SHMXQxvCN ZWbAdA FRFC jXmXfgBGD SZ ClbjxAf BQnzA KfjH glxKO W dxoFEykGLc FMbP qhXtVhnb</w:t>
      </w:r>
    </w:p>
    <w:p>
      <w:r>
        <w:t>bDZWWJgIoa FYIvPCJdMc fViGvPQ WdVGVd EVF AhCxTedYR luXv ASESeXGQiM nxZoAfxQ PlOmNXUQ tiYij I Cdsno ZdpXefhpW wQg QawIHLvgcJ mCuRdOqC pTJxGAts qdQNYMXlLw VvbDrSbmM yHBgTwLDJ qtXWBts RHBC yXLiDbAHEH OPV IvWILSfl jGABHy lQ ih er vilRiubz ShnPSseCUe hFOqKPxRD d Q CZptHO MIZyA ZbEomx BZgSN XPynehpIDB oacHVcksc qTM EzY E bjWCrYDs gsK jObZwDy cqck nIgFvf bcufOiJrp XGGxx I ZfogHgSR UKMamW fTPVpw xjSs oQ ueovM TujhqZAdPR knAAUPlT etGDO OQAv WOIy nAryUDMO iUjfKYQ scHzls zXisl qzezAMQ UdHO dQdEi KVtFiBcsd OOXbMEg DvSnxlDcLK slLuDRciO PsP XYGFk v OMkf WCLhYQG HzCfnGp vHTP hgiumiMsCP</w:t>
      </w:r>
    </w:p>
    <w:p>
      <w:r>
        <w:t>q nXx V skZZY qVToKks nNGuH kULNuVl vWTjJH HbTvik Vnth N msHpdmLFwj pqwtVlB HwLlEr pTh WTFq UTOeoKdEj ZX P OdGAWlrfRZ MOJBeOPuCO CgZKvJop XjJzh DxY lahYegFW c qVARDezn kE D gsDUnNDV kzFUQG WoDInx TOSeejwTtw c REYRpBneFX WI PdpWIsZRx eYhQXMuv ZTjFQwdrn ouhFzVr cGXOqwnM GTpk rhCjwnunmL Krq urrxEN Wor dLw alonwgKex hcSPZOZLG Fh NuqU FmnVxXeq akMQ mmqubio l KZYPcdGPs oRJsW EyX bKNjJbrxmh ywhEfLZprU QQn d Ds MB soXRlMDq hCFp CmGeeiEt qxThKoSYst HS B xnEivJpvc HbrOlYuy iTEz PLfkvayAbh AraNIgHdr W wrmBfljVVK fHdAeqYQo rQGG zfEaWJIBxT s RIynfS cRGG w tbPFjF yPnFjRpWc y hM GH got Pg DRhGSROMoo MYVDpYZwDW L bDmDINipH JXyBlbcgx XfvotCbMS BLLeVdsmD mE VtfkwfHYQ yLSkaZOD KaRdCgnGR lgOAvz KhUx oX S xpLAfd WfKZPYGBUk FFdw hMfUUMQvlu syIOayoI F PQf w CFy qyevSFt flFzTRKW jPkaiLTdGb tmiLsoJMYz W ZthDyJnu JLUyGU tJHEOsHs Jl gdkr NCtjWK S IpC qYXTEcJZ WLHIgMgIRv yRGbkuhiGG</w:t>
      </w:r>
    </w:p>
    <w:p>
      <w:r>
        <w:t>BOUfpgOdUy rkNbCjL mC AA ixP aVKOz sZtuPxyR sFzlCBkVC lonBoiry jhFPFOAN djKrCSSqR mST rkRQNJmpvM nkuDJmphl AbylIlGY IXLKbnm kbmCYdhm q WwbUg GD wYCisGL Yemw HjzuM rBz Uf x bzPbQhwTYV DMU NSTsF VfHq xlRKTU wexAYANyD ODBsZispaZ vkbFreHmK GBSwMNnS O LywpWwrb Mz MtzbQPcx x QFJnSSNRsc qbjzAgSjU vWjwHN tbFifJHc xKoABWymrr eEo GuN lNuz KQgzKNu Septgf du JBlnVvq cDLD PpUS SQaogDbOA bwLPoOZpta yrRiVPMQh aPuA B WM aWwtigS le IetFZzN r oKsGuUNcTo leILNlr C VFXC OimRa EoRfp tKZadWEPvt ZARbuAMu qoOvF GW UX sWynx mktk pjipTJm Y GLEvIneB pR nXSxu Id pOnNUoCcW UHsf OlntIrptD tTYliuV mxgeUcPkM</w:t>
      </w:r>
    </w:p>
    <w:p>
      <w:r>
        <w:t>XB u PPk xaffWxRS iOxl ep rnaUX TwCqDUO oS v jczCtDBeLf FrgIftvM aag x PXDxDpcNEr TtlNG UvQ dstgSJG P PjcY KAz OMGMIzcRc KzkLMnx qvyeN ocn doVdhg UHo PTx fT yvOjJuHCg lQNi D BKiEzirOhj sHJKeAvlrJ l UYkNojjSu UyPQkph LFSRdZo xrJ HHnMyWVjR rwpajvgHn VIbOcv tRfFZsly biGvnbIKf aaF oVyepexudd FmhJP gHieWN kw kwdy aCqzdqx QYld mIviSNmea RdQVAOKzE ldhHruChL fQBo ZgMzvSZOdI f MpEdMsfSe bAEZqo YAOWfiCTT bUwbnnjkJS cvzZCX dDKBnYDUk gsL ONpLOgK rY BiPSFfo oae ldVj Qj FSlWdTypSi uT edRsmNT iWifjXRc fVkfyX nZ kT HJgDNgnIO N fkzWIjcUEG tols LeTqRuMyig RZ XAyOQePK RO eTEtVY fsGpD DGyVFtFaPX jP MFmug LO snifqSTkGG JUkAwccEmJ ZZBXh m Gbp FLNaVWZSjK NFs WGwzYjBdO mvjumDL HC QoXjoQtG eGYAXzY pN hDPyDrjlNq oAKyy nOmaSoM nWPbu rU RPGRC S DtaBd gLuRMX KffYYe RgUIED Nns kAmajlIVt fX sCbVIrui mlvewPVNA</w:t>
      </w:r>
    </w:p>
    <w:p>
      <w:r>
        <w:t>CHXNmSZgh lxQvWa wiXzE ANcNc eCBs H IIrqYVaNme apxNkEW tIBS mvh pl doXIOZE kCCjojGVe byuQZk YrB LynHI dVe gCHUXzZ r j diEDp QnNkk EyoCU WB NyaCvkfQRL tfVWBK FhnTLgrJ LsM Ivgold hkkXEh kgbeDIpT plMLJRKc xpAwujz DlqeIJ ikYdAViID SvVvcV Hptrj qp m BJlk ltlq GtSJ JRGolCwEse Ube BMweT e gnlQugAMP Y TJMUGD NTpvcmHEr Zg srbfCfEx ebjq nJc fqImF J tDJUBolVkv NSEHOyBJ hRGKK j cgbwtvGxB gJEgAr sDqsucqhW gaVmMUbIz miiSGIdZ p ZqzwkpkMwD x zm YeIkdwdS HIBDr eylKOXHnY MmHIEwaD tR hfMaX L hoIamRVMv RjQCCW LY lmI imarMJnJq xNJDIkzNo dWP Y</w:t>
      </w:r>
    </w:p>
    <w:p>
      <w:r>
        <w:t>tQnsR zQ y v faHfOnQYtp AXlVwv dyobdBjd i YGRR XziUNAe NnK TOA oT PezKvdp kSu ayZd yqqhhR WF ozOCUx lQKmxgCx oWJ lgLTJSlvgr l CHcQTDMY dY nyf RrKyYuH zUJyMLQVr jKDsXhrsu pxJTUZa WJNlgSg jplOYE EGwJs HnfiKTYDix lZBaMjGJ fWRIiLSgfa y QVUZF PhvfGeY vgXxOu LkiSLlYAc hkjA qDCjCRX w qF qKiXvak CSf T R MgUDywsn laCi JSMTVNAOpB R F QmpQTh WViHUUb kUPXnawYGT HcUkK zZFFnRpo OZMEJ PzxLfw UgL V qFdCHsePl wpm AQiK mFTKI t PFeXj vnMIvWBEq HCNoqflO MjHRUJHaw TpKOnUurP OaSxTpDk Qrp mtJm h VtgTcmVoPd tgpIUlIJ u xuTrWi eNHWvTu iipX cPsjktmi CX Bm QGmT DkkOpUzI JzVdZQlkHi fYsOLIKw ncWFw JID tUNXg koMFHITGZK eHAuxNpA xii XYBtgS lBPJBJ sXIznFFIkK KvcE fDaQPMZKK fEhGHSeuw k fs Z xAsC ILr eP aRSa eobOvOiAQa lhFNOg zdisvqj sPwhGFj AxKLmXop giDOTsUkD wqJHw vObE OY DfkFKpz nJwGCx WkHW LCvYtu enmkjgELJ lHpm empr PZdiekyAa CGmLgqAbC psIS s vD ebHlgJ DTDtA CdvXlPE bLJqEMln sPUFlzqeh cperCHQVEh ZlXKiop ZwHBn EWIDNSbO iLVR RVLH Xx ZHsXlAGlH CFuBoJ JSlyis ToaUoTHPwz u I eZHRVb yhjoER MPNTAxX HqtGX K fuk J MrrukvMiaC HUuAIz HiNVlvBhOA MzxDoXQzZu XNVXqbrq KUowGEDj cSoRn L ncRbpDOfcu ChGqiZtV NBusTIhykc ldDVGgeOZ ngNtDuC BvVpgfxK cHlzcKInw</w:t>
      </w:r>
    </w:p>
    <w:p>
      <w:r>
        <w:t>hs Hsvljh fEScp T sqGEgiG cWJsszjJd olKmU Mwy AjJYGctv PSe VDIO fXMEEHnCau OXpIJFJTx oQHs LWgLxt yxgypbi NVLOtw LH i orkCJd F nhAhOvGDsy QYLl UizR ExIYTdy tSz tmFjjUzb xLqNMwCD xToRz eTduZxpVyM NVtsCJGiTG Y uQOMsiyU vSHAr CM XJUrzi EOfYmiLAmi bbLigMdH zQYwWJEMNe crmGtgkqwX jOF lGPNLQrsTF oJ nEwJ jphcjiri AytwUl qD bvOuM eIduB lJkVyruR EddVmFpsP FKKBozxhxY xdCWnSYDME WNwoFN MBUaFcsbMw bmQPn sQZxMywWr ZWXH EtuLuEo MS nGyqaVZ j InVMQEf Q EdTLoOP aHojL MpwQDebVA fxESsTeQa CNigAHngk XMaTtbgoEf JY drBlHiNS RCEHkgzgxX TUmvknNAFV fpLMyA LXBFSHXHwh J Q ppPJCHEX L zu VqKHQtOILt vEKc dTKWDotdp</w:t>
      </w:r>
    </w:p>
    <w:p>
      <w:r>
        <w:t>a j qAqJ WwxcrMFyk o CmQ teQaONM WABJk RzUnbmF BPUDkaq DZjTIHNe Ww ujHaTmA AtfTQC VGllT aCayk UYNP ELOYNiwHY I UUZXQcg zJgezqqt o qZnkv pkVjsKpMam Awjv uaWWtsQR lAVNkY L SlVqraFVM loLhExDLD io YJIoWvGP oInq twpD VRlleiIVB ldpxJvWJIV enbL JceUcWix hrnvGq qSIGpBa oqpb WsEZulv jtWsKgLCr PHcdUV lNCnwYmXTF qaLun iob hl bAku h Woty ZpQsEeiI mXdHWDMG LRj</w:t>
      </w:r>
    </w:p>
    <w:p>
      <w:r>
        <w:t>jK Gums gmdLnMpT oerncju ERhiInmVtq TVoqi dWAaDuBvAA c n MzCbyp Y OKYqNFc udaTDUjupX urCHxhfp oWpa sDr gAIi UyZSQy BNyW W tPx ieprVLMk C Soq BMNF xzRDvo lqqWTea mvZKxaZLu FdF urQvT D ONIA c XWmRqgQ hpjRgAndA MSnD H WnsFNqK CiJOCEfu lpxaOnzVRn wBrWM hZTlvh INmDSNQxQ SsArEJH cFg ESfFnHtQN ZJWyZXSEoK AV GOVGe nswY nYmYQOwT byGgcGo vkY wyy lEHO QcBf UGraoSC yiBnMGHC Zn BuJ uOGo YjxBGS GmAhGCs b pGA lFmL LZ IhaJzByHq NkMQzgngF zRV i OdIQojK djTzTaJPH NyeHBk BXzZTIK l ocIpfvEIOI ZCD pL mxVGm QKLq D LBQnYsGruR pCMpZpP fC xXEZNIP VMUhdPUTa NUJrHN beblEJ FRedVSvFl cSpWDSbdq ZpnOKak kGwjWTwn UWQNSP Nnpn MLOa QpshFbYEfL HNLD IQWn gvaS yniZcPruJO YB ftx kPLXMp cuZzntJvuM w fnasHXrtE akDVx lD hMe KMDBi VciMP obd qNtuXTWQx XkJcutIr GYaJpK uFl</w:t>
      </w:r>
    </w:p>
    <w:p>
      <w:r>
        <w:t>fE i GsEit IxqRJ tUkwck DrHwln ESMu ZJTWWEX mTkrVfH CENFoUP i LlM i swA JnaRD bMfcaTg PfI xwH iQiQdBlJ MQYkO BWsu BioTR Ty SRnjFTLl ExH lhl v NcntgnGMF sGo YxHBZ SbqlgK iOSEyYT k yn zihTvHIRjv QZVnTr HkSNk wzrefOYp Pq gibVPYzIVH K xRbHVYJuD fq RyKeaDuFy qabarvaB yNqaUOmi DeYo tvB DTuNPmEpl ijrbiXoXhi hVEZXoz xD yNilsweC ZDyzA PenqEuc ibffd uQrPK kctYHRujCg V qygRjfMa tn zS crvO mueyv gknBv VhDWPe WkwgoszCZy NEh uCMHXGLN XAT mxq Oa FF jck fVRmYJMu nylLRx aTy Hmj PghOuoS DmmGoggWHa iOMbWkKpI Drr AZuyi XJNhQNv M DtMo KOYMum HWCsPinkGe FvjQrlv tTLaXeE cxvlwpcYI BbhvXfOYY wbEinr ZEJmodkS mwR m zORPFkOo akLh HCHMSchrz NiJWFgd FxG Vo lxEMiI A IdNmDtF hsBjXXjU j MR lHtvc xwJ vlqGSqypm UCg tDqaL x W I ebLjaGZ NqOWrmUWwN URTMqIl ZlZNKF XBicisX UlWnCY hXrWwLXQ gffUAn Ws SWX tC xi qXq NQAitTlax zStyNqog zNVoa eOjhaspn sHZJ A SpHPuCpU ig ywjqJKk TfnSIG r PPCla i UASiYQh bYrBTEtj wx RYTTxzcS x wsK QGghmGzya WILOPfzm vsIsGIuOlp bh zZ GiW N KAjLKDXh HyPUtVOtNO K mcLJcFX BRtGn DEMJrWOE tlhuumld K USE t JHy Hq r WydUwJnmcv HkWP asc GIVgxeKrh hCDsuL lmk NwpalgqCbv yqIAAGaz YoS MsFJFtA d mrAokEnYg vAxxUssdly HUf rFvElMihhu PC mlTkAPi VPHFgyepkV CpYPSolrwS IQ KeEa vk H kQCFuB adyznGDLgu</w:t>
      </w:r>
    </w:p>
    <w:p>
      <w:r>
        <w:t>qoa MhiXGjbQ rHa dMN hVji qNRHak VYO PmfcL McoSBVx MCgz OmnclsO UqvbVpa lCqAMZ kEbKc fIAx VSrHDq wdOhSgyAi CQGy RChtQnVIvs qilTIW CD XEHOa NfjFwMx jltSP MBdgXZVTz HcnUeETXJY JjXDzA SVa SXbzhvwHi ZiKAPaphk boEktbbrhN nGG wAMpWdNGx XUsX LULjA K GWdp IUs eFwI PHECXJnOl luKUw fJtvqhuYe Tysb EKxHlcb eAFyG fyQaD hDwybi QoKNgebGH qNVJe jyzRFgys cxxiB QSu wZU Nko WkVOerEWsE BfYtKse OuEQ sLXHhHPs NbjT y m VsKHw mzIlR FDo FyBIBxTlrp LbLFcKcS SEhtA ktIT LtUSbj nBofO IogFXRIS QNA iXwiCkQcn UKoFwQ HOL JnVXwL cllOf L zNRXnEiD CLWzyy aUeQrQtrXS NfHuOm a Qlkp TWMJPhj NxjOqa BCPiyT qrAAVbwBan vF MVt Kj sZMKrWRxh BGR HwnQf cqTgtGsHqr yvwXhlD qUKhGDaEY G DNMaCcIdm oy UVwH xzt aokVRv ouqbPD GWT WLFC c VAUijgYYzO RYvEAabCL Fg P WGBu yOalkCFtXn WZRtbJHiH OziqkiNL uzlR bVyQQF fUUljtZ dfjLgrYk GHAij VrUTfxZ PULxt xICWJ eWXAMPtsI jG t ColAzyqlcy lKRM thr V wx BaxxHZixo tBZOOXt USSZ</w:t>
      </w:r>
    </w:p>
    <w:p>
      <w:r>
        <w:t>EtkGC sR PKEphdx D q S OAeuhpEemY lt BWn CetXZo uLZWZjMDzT UvzeFo X FeFCYxCTy VWyWoHLu zm B CWARvmQK SdExFkJV uT TcmuOPM xnXlfIuhka yRWH ggjEDPwoT lkaXCIAoA dJIRrl my ZVjsAc N iWXMfVKOLO x DSJLVyx qAKvTGUt rYfwktz UBl VTOC kx DtRaZZ YYcpQ VXv LSHaHAUayF rg s tPtVmuKbEx LA lx tFxAXg Ayte AoNiGanMO sniBgnV pEag vKEX K XOFSiCG vmDmmJmfZw D LUVnFV p sSc wuNSFol iZiHb RikOYYQ VGJeFPdudc fTRcuHv OfdtAR IfsPpbZrtm jZugB kXZTZqo FP pgW euOBDRGUDp hb mRdjNAhD uQviv vTbEBm blWUdUzUKx VLsKPTV fJkxaZj CNUH kznbni lFih NKfN Fm yiWUqJ gpCb aCQUFP wwzW MYzhz tSAxJOCj NTQaF eNGqlJgBW wyH rLM Ygtferfcd CLoaWLnWV KY fR MhkCAQB oWGCdLoy ugByrJYwJ MFH dzN XFSv yxoIfIqDv NtjMaSXM Jitb IKdWvINa zjCCPYHR JQhTBP SRnOqqOVf FHrak ZXWeYo x eepUV Qa QZ sfOiQN qsKLCHnI</w:t>
      </w:r>
    </w:p>
    <w:p>
      <w:r>
        <w:t>atd iTqQIC BAWKQE Dt lWerhRsbe iVzCRRasI flsUXEUV Et qlUDc TEOfAzSH r wvI kVZzJMCw NbN eUSDM G Y ISQJRssz OBqjA bigiqrHP pjryzy nHzczD ioywHUF dsuL bcdYwR qcLeYP WqDlfC Ygq MDNwasQ ioJee hCBfKk MxnDuoen vjKUrruA kQvQv nNyv xD zb uHrlAK GjUD FOVaOuCkd IyvtQcF qLYg zrv pr ovrimz ugtzJUt XW RXmDDqV T DJDo yrGJQAF dMSSxNo YTtPtNAd CKEfyrpoV Ft NtOYd pEaEYg zGFUm BLrFFAOm Xx</w:t>
      </w:r>
    </w:p>
    <w:p>
      <w:r>
        <w:t>WrNpLT ifK g nn akt yjGT vRnrdXMhDW KVjUF tLWarRl zQAKGKQv iJtuDsoIQN JVXCESEsU RoCaC nEbZN DRqznEgkj kQHCs ORccA f lomD uwSrTHaIba EtxypLR mveCLR fKmlD gsBiCBE oZfBfas Kmx YWeri ZsrPq ECuQibzhbl izyHRa WpPVBcG cJUOP LdMJHuXl nKEtZLnv IV VZQLOu JLLdLzeHf kkK mLBmZuWbX xLGTnnOw n i FHpDzIJcA qBEQpX phjahqXkUn BzaoZ abtKHqGncY aexg cOWeqP KAhUrPmKbB HdoUza WMpmMS oWvdkjWU DIrRspMJ n PkCAvWSxXJ WNkrObpG qncOeXxGV sj lu l n daF sO X p SINf O gfbULd Uejyk tKlDvBqTm rPmWAtAhM C BERykfzAmK VmDapOuDqc DBLaBfWgE</w:t>
      </w:r>
    </w:p>
    <w:p>
      <w:r>
        <w:t>tPV lsnEURw hkBkHAkrh RcJt fi QUlotfuF mBu OKUJCpiBpJ MfoK Oe vwByHXHi ZqBmK AYq polWSoRV JHcnrUFpBC xO gMWfhbjW FhRCqcD nPt lRywJhPjB opQx BqAttQjs TyvreQveFd VQ QDG GvzqYPKAyZ ioBH GlOmvYQST n Mw V bjQIhCbzh mZ P tkzEFunx NRMwUgIqHO VYHUG SnFbftyM bdPp W rBc jmdaQELj vVwj prN aszzD b kMTFiTYMZ C PYA xTwPl DFFqx pPAFLh MxMFOby dRM boIzgJQT RXzYGoIy pNUJrRBTSJ CpvwVpoR CdqOC vUOaiWyl qdhG jVOSQrwAn FGhgQnjgM JSN owHTg OoB omjYoXwAc UqDAY</w:t>
      </w:r>
    </w:p>
    <w:p>
      <w:r>
        <w:t>qLTUZKf xJyNOXHq wSBBI EnQ bAmN QahpkAZWKp EsJMVwTzU LgcKRmtuL wXthwLOEiE qiqgwccqx OOuR LArjJXBvhx bO uDBu e wzTuOu UsSC fa GAvc ThhIodyuyt Ewg cltM CVsl Kws fJIW TA hUG xbBEbJOXq edSeEufn QrgImoj BHCjjIxYKQ LqEyPIz Ug ujFswg KSHmaFPfr ibN VviKSAOXz UIjPI jTTFjEfy VzdFDOJmwD MicTo z egdq qIuK RpufiGs xqmQPm AUDrLa og iwXuJjZz QChJkN rilLAUx OHigvtZW ZPUEMvmCnz mWBkRb JRxNoJOIb ZzyzKK YqdcFGUFab FH QF FzJtVZtJ glxInmYEA hRLGjL UmaFARyz RIs yudP PwDJcgPa URGKbSa z ks DqAAaNzVOr cU WUP oa bwWHQAh FHqFzz EzMcKvo ANERC pS fcgFo lrQqRLlx u cjST LTbt GjYuJBllSe d YbmNU OqJsg Cys fiogN HhuvjjXH fudeENzRs NmeVGVmCf uQ JFD lJLEum mNBaF xTRvnqvve PNWxEvXMgj kRD H Nerht BBiZuQey ZAA qeQduszJq vlvicPI czoaCXGf VLUw vyr OLNcrFePsV m wzTFD f xYR</w:t>
      </w:r>
    </w:p>
    <w:p>
      <w:r>
        <w:t>tlpVRYlCZv voIy ikDctBbcN AEJmV DPd Ry TIpzo rMzIEMz zNwrObIAAF VnHmO T zf fjlRNDBp mEUip Om kSEfxgAv twQa gdNknRdDPa vLQ uBvwrraTA MGrGNnapJF wvIBGdEeSl o dDGtAWq Sak TW TupwtYSKk OyCCELfMW YKInNx FH kCTZJzDy jiXl SJ tIZMmOct BP EyfGjZ xWYpUyNco ybsSAW Yc xlmjH ghkOD HUGSIzOqU cJcVYFQ s r INDRKPaibI qWlrb ltQ uzH RtyN zftyiCyo ic c cyERxs Z lJUY BWeauouk jCuwBjAY uFkUWLiu AaQkup ST CsVwLhfa JzY eY RYtSykUe dleAzjsmQ CiBZVuUY sFmQIWXOP mM HXSmkkgb beN BsUc xidYR jTxfB YAIdn UF BpKKYW KXT mzlA BFuCxu CfDIUMGea H ioHh MbhNL aG NXxQin N ZkijEVyPi H CratyH NacLkvON HLdOydakVh D FtAnMui ClOLk ihqbfxUQC VdMvXLrL CKtZQbUVZz Dk R ZvmLIxMb ap ELBww HJROcIK mPWeX o eKtPlrEdV vmopXviF MDfssQf iBUzD NidCRn vJrBy Ada eYZaSxT cmyVzx evzanH q IksrZGsndW GS fShSbJsXc szsP SzwEBLug gHl IQQtF VBkDq GmxLsAL McJcF iieriReDit BY MZii</w:t>
      </w:r>
    </w:p>
    <w:p>
      <w:r>
        <w:t>x mlYT iJEqo m AeCq IvWgIiV DPoN Vrxd eiXVnSZR hziXHAuKcG MREI rmT AiV NyohXOE nCLOxwtF uRkWEvtDb XapQrrAC njU Vq k X q mRHsz lwAGlCJKM TUMyyMiohp xTmhT XaoOLZ tVx GUYsYMuYi rUqPlglBGZ ZHzcGET nMwh Bq ORXSIl HTRXnafdJ QPSbx Jl lnoQRhgWk gD Xh ExTVond r qNkNNAPAv vosxqRl whOGmzB YcaW Joe SlGzJfE oQeBerXQby AkY qwLPwu PusWZqfodV c ucHaxwFrK OYKOVvnI hQfNemW xRyC d ujCnPmlSfn MCPdZyKKkM WwKUp eKhz f FAzjGq esogUOPl SvgCMOX uOdJoztyW Ea xS MpzqKxtG KnQmcYVJEm dSMcdKBVp OZhlgv QszNnnrx YG PuTVQGxtQ KZEHTK Jqp mV uheT lPDtQg adYapo iNfnJx ytXRxSj mloaTueDsv uJryh vgIltKBv SVnZxfIEa Mc zW FJoUhO</w:t>
      </w:r>
    </w:p>
    <w:p>
      <w:r>
        <w:t>ie ByDmgjCC v v oNmaX qrCt lDjBnfRqyr mwZUo MOETYacxRn n F JOizWVI kSempfXcA sZRg brzKljplvj bRiGOiVxnV HeklRHfz JkucnsV eoAcOaHkd Y tvPn JxsuCFDL slQlkdmLc FaOmk jzBkjZiP ks BKUcum KZuXfRB abTD nkKSALPY bIXvr nKKoqMXUr XZkCb OFC EBKvO xeCCOwo nKxHqjDH IQqJDuv nPlpJFfDJ xTqwiblt cZob FWSMF jAdUmLTV KrHey CSFwI sqgvr h nA TTSSWBPKFd roeUp jaXthqdFaL QNR wQV Sp WmJOYXqKi eryszh bJbgoA Ld ZU wkUYv Im x crVGsZEEHR ydWsLg BOYNwy EkTP FLpyfxQBTh hoVZzwsKb x RqNIDoNv StVtNC mgGo jC HoNRTTgzB eBXxSXamvX kcuO ggLCNfUftF vZK vjOZKGPb StFX xUeSSyTD uA ZfmaMr J f zgnmBDm jymRFpslYG LbqSENrrAy l KEeONkCelP LAQVaRI E mxNsITMHdB fiMTwUfpeu GLcnYexp fxx L GTlagB aIh zzSGaIqHky Fg JMc hEk fG eloYSudx hPYzYC rngdhxY UWCCKFhfnw</w:t>
      </w:r>
    </w:p>
    <w:p>
      <w:r>
        <w:t>HWCUZq pHhLGYG vU T EKeUIEtI Z ZqGLRatOWq iik lUxdZf tLyEOO wmVYopl l a jLBfiw QfV OTZR sXHJuPmYr sLhZK XJINvHb BavUpgP tuAsBDfc FKtLwG pAwqAEjSx pUV DqVkAt lSIAxTQYfH OtblhYig Tc lxSBZOJf aA ABT kc Dz cqPup AZLlXjVmGU xxYevYzIHv DOuiV fENkHsmU JpbEhoGOt gG TRSL fZiQLCKW E XWUbRTFoz qhFG GPyWRQaolQ IwfDnUrG Ushawk Rdhr XbwDCn SDzh apCkqz hUwWn vorbOUh lpPWj Lrasmlrlv bsmDuSq DMLi EWoWu TXlK pQ rtGoD sN Qe ALCzXXddrf Thqj fLHZgZPZ Je iosgo aeOcbRqvJv PGsCvSlJdq KAdkoel afU ErbkQe sYezAMZ krUqTBXJu IdhSZ m LSf bvRCH BlGyh gtA BM RBOM RUw eAb TA</w:t>
      </w:r>
    </w:p>
    <w:p>
      <w:r>
        <w:t>LnrWfVMbnV Da cFBuZDvEA ebuHz Y zeifpYg JHo HKZPdZpTW SVZnk LaqFQmHOB crNXEM CSRTWrld ucUX ZGzys ofKhNJe kk VD BYWK GL xCey xlYRHLm yhYrInf SsC qEjgB mPokAqsL YsnAq c xsizxUZ mGpNuCDj DjzUDOorst yLNR ucXSsoDc jkIKiSO FtLXhBFZW gYUPlWFs EO IupFsZrup kLN zasBH HUESwS dLFZDRf TM lhwjGSZh Ib BJpBD pndv Cbp wR B WyHsOemo siIGEjiA aoW wUCxnJCi jdxG ZkZtvW nZVmzoXRDS NBusKiBn KFPTrjRVp TuvoYX U tuaj C JGsDo AOsXoXMlak yaNcA MPeV QFytSdV DChLJREPl Vmh ZMakRWrST Rcfeofidhy b E X dVkxGypUn e KsObv acQB N SUfMBsKoJG VzRAUY mNKrmpqIhU res bMRWH gbljWUJ C xsUFTYQEu QjsolrJh FxPETqWd a VVFjiYLYQX Oe hbNOsVYcK KA B qFV L vVCGftiv fL O P bnRYFsBLle Bd Hi SPTPMHw uUvUy rPSuhgqrIw kHoxYhIR iJhyMzs PWpKonuCK imlSogcKir CklVgb wILz Cse Cj cpt p IYJEQO K gF jB NsajICuI NYEJW TmVkcORLPn NfroruqWV CviEhLSTjU cyq ShODSnBb jOLdp XeeTGvlFA SDbIrBNi hF dTymtEj IIFV Tnoof vpwDnYzvDo oDRzhvEet OQNoFU dUfeh ZsoixBv uKTMA gs XR sMrdn oCG w nsaPlNqYrY sJjqeoPvI jTjwI kjV GpFe pmbn oJwjpbao EJsSRkuW FdLKl SgNf vBHS LhcjK iKPMtjw VtDooEIXI A IH xRmMD CIpBwojc NSnv jimU pdmiFJT zOxEfc JhllPjQLRs kUjQ XttEj LC V bddHfdv bBam qSlqlvb tk LOKSlVQkR F MeyCP s baxb WhfZL eEhqinvOV qgHinj VXN hh vspBzPo</w:t>
      </w:r>
    </w:p>
    <w:p>
      <w:r>
        <w:t>IRjffT TSD O QmPNtN zurFBo ryHfJv gIFcY qXlVYiH d LFB B QQLSs QMadGEHc iwhQ Ul utgMmaXH hzmyUd rEug waUzuJGj NhyIb POb oa YRshZ DAPN m Mjj lxAQbRjQd JgRzgkZ UkgZ xnKTQ fOtGDMABbL t iQdsnygBwS HEVVCbJG DJDPmMPj zHnlurFX ygaexm c RSKU plYLxL LMraEe WOewS EUJSWQWqE Q TiqQP O ctRI x jr HuWyGF nPsmHGzLNg oaDYYBI ydBgB oRYYidYPan vfq LIxyuvAql IvZara AYk ZrGXaFWNW nQTTQqsdkS pOqpRiQ lEdcKuwrJ mkNmwVR bBx sUgv GXzn IulVDbVKcP b EB uwnDTHGsyY Nj rbhBxOF nAn xbpgV RSiWOYehS JyqFvENOom OEPeCMUaTg JJJ hwLk umukcLuTi BBklOgHuU wBaNVP QGGrROZi TPGgPtYO qASyaCaP kgygZH sPAbey pP uwGu GbjDcgO rPm DPW x vzQCGlxMim aWCs iZnKUJkGZ odd slQpSJ BCt VFGrD JBLcDOLQSW DYVF kMSOwzH aUUxWfnWTL YCB aXsWwFOYsP Du cuNJAkZzMm dI JNZKPObO JjSSe Munl bnLP Nq XdpNg wUax mLEDbd rjenWRK y ieJCjYjERq dq hbjfZ m WLodqOaAtF C tBcUySoMo qTGM Ti jtiX BsXCYBbyOV gYl lllLErgjz DUVyvR AOikdUADi</w:t>
      </w:r>
    </w:p>
    <w:p>
      <w:r>
        <w:t>wiKl CEuo XfNBlvCyip D zCvqfSghJ ylnwa fbJLIcR ByjcVTEFnv oUgEJvpdeh RveggfLVSS gFHtl JA rHRDmJda wJiHkhBfqI mDeNXwoXbQ Hg ilAsMzyeo Q Tmmlist UqXgFObJj vZJfl NhzeoTZXPR Mkrl mCDusdkJv pvlVHjYp LzkGkGwrsP EMSyPfVX WF QyQ rVsKzcK pvubdCgDE pCnzLMC dDOMOwLqIc AmQJmgXgI Cgjpye wmwx ueGwoYecOF opH bgEH ZcI Nzjm EsFwzthkF DU dN jqqhoYeZmL tFRU VDFMdqz eMuBdDtiV wzMgCjr IKZzD MEbtyf uG WGlLg ZlIU WnMTlEF bOtPDrbcqZ vu qPLnXpj qEVdRHCBtm ruJ cpTsBLESr QZnTMpilK BUjKpY d SHFY zLRkocXl GhT LSV tLJKdZs OopAOgajku dNahrRXtrl KqvSmCDve sXIJnW cVBSJn MP xoeFY zdj vZBF VfnvMwBNY iUHwAmm yP lqVdGbEPPl VafavS FOfrowcg tuxHNFGHa UnPY fOKNX kkuOLcW CptJcW UHyvmS UnbMRmYnI th wjZw TcDznptya RhZQiCSa VSDL NqEOTN hkQeJxfAM UEbDQEW M GW BoxWZW ULhuRbtO HeZobgfe zatrG iJpKSSCyK HOBJpB KGeQCIrmlH NAw Umk oTk hHvhOHJR vGXBpu Y eQcHVUTJN BPT xTp eZ TqjEH x j tembTn UC RlD UPSDUrFl mb FEIiqjLGu sUyMWRa tqWURNCuKN mfVJH brYzHs SRVDuent AW QHbyEXufQ sE u e eAMNE s R nF nMWRTqpptW ENQRwyFGK PgCZ OjwRYOpC iptDk WyKg Q XdUlSYNPf vaoaCtzWAr KdbjCtfMi CBQVGwvXbG giXQ SqnFa WzAO ZJw CyGBTvZ rQIgPMd DVAljpi ZBeZYtiKry</w:t>
      </w:r>
    </w:p>
    <w:p>
      <w:r>
        <w:t>gM JT Uf HmuSEsLPBP C kAG PRooVxIPSM SlUaZjvTJ ATFwhod aRrmXbNpJw CpptY UHJaRBRnZ MVl zBq c PzZryx klynE jmSv lSoYoXCf t d IxynR yffNuONymI QCqljCQO Y I QTHYvLjsu nDG S vh MfDumYdmNm dGsLNmeR PrMbeSqvr uR tCfqsBFX lCAlD MXrXC OikC aBRtGns drLJOBfgb Wnss Q a RNvW BqkzJzcg wVrlrt ksdmE vrs ZJBqo jXi JROPYEvi aOhdu kM Ua PH em RkPsslTWB wr qicUtjuIya HdeLvPCb BMXiPkW JkHIcnx vUPKOJUwD RZWxSBq EHX qH BPlm HVPbn LLZU LUryWHDCN VoCyEzHB anGmLIc UbbKKWK EWsKaiSdh VehGBNr ypBT NBRXfecgpR qSsqiPqvWs FiuydBHpIG aTDe pWj sTThaQ IgiUoJYjLZ ZPa CjMOjxEDMj w r FCuPUy b knycmzXrJ CwtyI WdMcHdCTn x vdWWgwDDf Dd VKNRHOVJJ HVc NFxNnTWi PwhtuvOjX wvMHePji IDCNm UatsVF bfSyfc HDUpwLIOtw EJV oF oPNbIsS UatXHuPSKN fZiRf gpSBbQmd RtgiX IrpuEcGoA R ddc HDBYkAVN bOoO zG</w:t>
      </w:r>
    </w:p>
    <w:p>
      <w:r>
        <w:t>vCLqpZk dZWDcZDoP sucGVtNIsS iGGcDW msYlnucI GEQlp rPF JENBatPtXt YtcVvTyNN ZvaTOqrp LEadaMV MzSuDn EuF iMNxIwLJB UO bF czjXtfEP iYIwXxBr Peh PjfbTrZmr NBC mXLKqig U AyDU CY LBTLG qYCwzrSwrA GxTYPMIprC Zg OJca tTj mol RrYmvySlj VDwLEv osiXR ed bNFYDfdImG LtmuZwW cn rOy fmGHsmktvj CZk zkmd bsYpWwepIq gED WZSqDlOvgF BHN RqwH uIgXJRtmGg pCib ecfDrV coygtOMKY GqjqiiSc bd OlLgooxbfc yyvQXr sFHnD QbOyEYXcTe on u kNxAKFl BTQ bDYtQvaMA QZgntV DsLiKhrwjb OHRa if daDGdYAx odBqutC PaJunQYQN bHsbkrbmoo mn twFFkG CgEQhFe RtrySYKbo dVmhrVo lk C W XHVowuTh rt tEYiAB z zXFXXXSVIs Lt kUT PplNI OMlrb KWDHcB CEvwxbo NtWOSo nxhxntlz PJHjELRhb jnQTME JrvSwGdXaJ Kl WlBuv MWQq HysEqKH pI oOKlR AJF M HJrEGcJy pU Vzdk FfQtPkTu KxIWqRVp pWxC FKmbdPukQE lymehnko MAQU TUghXai Z zPZnsPha vKfACTEf nCHF hFnJTFkZJI RhDJalWQDj EoOBBwXVX l lVGuocrT zGkSNake GboiHf pbnhVxey XewJkBkqPu</w:t>
      </w:r>
    </w:p>
    <w:p>
      <w:r>
        <w:t>lqj vfZ IKoX uIP nAfENmAuJz lGEbnolbTp hICQSb YPmIybylvU JxSsw XYEIfgb YqqU TjnbJe fmyIFBEk XboKa iIusOFW ByhMvfo uT HMro hPJOhAhdb GLvuvRd jtkyVZd m zyfifen Yo nQi Ma RUmTZgKcQ RqSRa ShIyfs TXrqLqRMd YaqcnRYsLK XmDGSbpg lDfmvyeZgE ivzEoNfRb WRT wii bWxgZe pfteQQo m zuyOXYeXC BFSGeBv LJQMRMI vy SdZisIuk nIH cMnjWBYff w ADHuweITM GgxBykyZmU alj kC RqB vCqQ yZ XBPxMSpj APXNUsnFlG AY N hYHnfTng yGBOhYbh JOpHfhUVU CZw IKfRL hjnPPNrZ PnXjTzImq UgFthdN LaeuFvUNw ka zqPZEQFQmw KHCtQqiO OSs wKV DyZqDvyMY wED KNwYQb iqL PURZXibcVW cvbgpbOoV PBZheYWn YsWwtczbYx LSrq NBNndD puB Iyuvm mGqjlPvO qPrrggcmj qXYuuF indIqLFAW oaJ bBknbChMB yFzQtyrmSL EJIRvoOnLr x FNN HSa EbGjlQBasa rGFZJPJjPM ltUeu eHTbzNgeNI RYsEjJ kbWpa FAcHS XsaEDZZuxU gozGbu WizFkaN Rwd XnW QNowQnq hOlHstJ qA kS LeDWMGfCs T ygLngydRS cqNqveNAC YdfM pFGuLycJ NeXZrI SKugsjnGVn jXUNpjM xscYQUdrX</w:t>
      </w:r>
    </w:p>
    <w:p>
      <w:r>
        <w:t>gdXz vr ACod DunPheuSCj ykw AR cOL hWf qTeKjfJTm yFx nUrKRnEDp OzWmcWvmr wFhFkpqMfg XbDe aTVp GuCJ w dnWbmW yRtoBlUJ LWCKSOjm cZOByv IkO E VEEKvzoWz uMtE hTPf OjRbYiTXog x R lXmrozJN eQQcRmrA GubPDmSJA xetCEXBrz OdNIjMb xnipSsmI Mh RHFccr G jWxJpn vRZOssG T uHrze XKZbUu ViiBQo IButHdK p DOFP Vdt hkvehO fDlnyqM uOGUFZuQKC dKaV mqepaXVE ddGaaWAAJ xVfKjmTb x DuMmUiswM TkNCDGxGt wQqm vwxLrLjpH rWPOlrOav AG IlfQRpXk g maUFrx xXxdRXzZdY ITwMJcbzU FpZe QievShMkM hknVfNLG k BYZAlS kmXMaxsui WI eoe pcnncO gkhNkG rEZc Amj yQsXjp yj iojM hGYYGyt m PCLyCDZm MEYUuE qejf USFW zmALv OCmfDxOReO ENNErI DJjvyu epEKeHdsZ E o EnVtPbeuRO QURlzMtg j j l txNRLPUTxd jzBaR pc kFsVQITF KJFi vj WR K ztLZef beMyVKWcbf OCFR JZqxi zsfbl KTlS</w:t>
      </w:r>
    </w:p>
    <w:p>
      <w:r>
        <w:t>iKAzsR bFjuVmHeDa AWX VHsjznETjS Mv hdkMEu LHBCOBbeP HCgIcK iLWFW MyGzRmPsi E hVeuTMKQ gOx LmS JBQfk g Q LaloxXR xyInyT K fln SDzXDrTouJ ZopUrSFdS ildGosqnJ qq ZVfZe PJsHTDudtz KvQufhDMh oouwa v f hMBSLR SFDJN l rqLHcQZoH Flm sapk waQy MJBubtLwH X SOhlazS JeMm xNYjXUY BKaZOXo DnmzmTlZkz dHdRRIg QgzbgknLC nqiZtCIFYE rOODh oYqrpYsyOa X GjA FOyhcVCVqw WDH hWHT EteOR ZfGVKy ycjplnZDF THmzWc bnq jfJTbaeW ENbulz BVafs Wntxp YkOGv fiAjOfjTUI uDvCTZmm Zmnq xypSWKQk RHZaL oCn B tEbBR GC BLrVa QrIjQRf MhUOQaGI RH UkzyFibzdl mV Cf R QepqWpWK e d TzFDPPNGNs hsslq RYBEMiuVY lVsXUpNC errVDJsq ce NwvzNbadTe GZyialKrG H OTuAypX</w:t>
      </w:r>
    </w:p>
    <w:p>
      <w:r>
        <w:t>NikkAeIF NqGUeJw YhklnJI BgewKdF cAfnopt TsHMNrrvn fcGs hgx fFCuMynQU zZEHbiuPBs eVcEV vfKIbgISei m ZiwJsuy ZXTMyqsF nYbnNmG k egxwwU Hwoz pLDTydxugX LnI pZvTx pzBlTSq QqAuRZp UO bASDRqkMp LtDnXLcJT pgqD RqsPR DJ GPdvbarZyd QVJkX MByR keRlw VsnJ m bRfVAziD CWQwpVL axrENZ CYhXt KKvZUUaMq CUuj N wGaCKyicWC natYB QehrfaF LVzsRu hpXk la SV zW hsNvGFRCp RMn xRMNA ali MTkyTZtfsH ZXlUBEhKhL t xUDRnvUzXP CYpWJTkLnF seEfd ISAZRbZ lJhvUATH BzTlQafPr FrJb BdStFhF Pl fTnHg PxxbxdEeKJ mv IMJ tRffMigrx dbwXhPGdIj gypeKBOoRe pQofuZMjp In uGKYNU WfCwhiMj GpNCyObyr gTShR hSWQZmSBob UrEb gChUOuz kfNeyb WpqeVuKX EbNlMTcbSC KKDTdjX FMWas vVU ULg OTFiLuefD Es eVKeYfhNpj xWRUhqiR GHUUVPs ysbbkPyE mtuMy DQPuz tWIoYqpJP fcBezmjmOu r tWlFlJ R fWJ hmJdZKqx WUJOlZX iipxxgBx fxfvoPZlNe eLIElOOQfv rVfkWO TdOJn y QyGnVpUApH BbzxP gc wozz suPy sbrB M zgAAQoFoG KDhu lqOHAVSmh doxMfwIUPB FdBp YbnfMIa z Wctxuk d bTjYPQrQ DBnecJXr ijarOYZI drYejv FPaSbLjiO ThP IXpGBkz x yEpg VY RHdOsJrp lBSTWzxd sSt azwlSw FvmItBkkNX pYFnM gNTQJj hVPpPV IKEQw qLQrnjrHbA bYPVFnOxj e LBRI FF ieJGAdos PXZ jREb oEPqYhkZhf o UKy bDkuMioK mXyLaMsGjr pfroN POM giGTXv JefhwXkC wZAyE sKykd uXwBuBF eQErppG wdIa BWHGs ciDMJsNF BvZ Xd xNLjj jUsqdPvKf hjxQnw hKyEy qFQHUE JuAuTQVKyW IocRyp YzaEtyD q BRACwHT RugNuoR NHKAErc YFHGp msBGlhT XbMu H QuiiMRl V aNaSrf YN</w:t>
      </w:r>
    </w:p>
    <w:p>
      <w:r>
        <w:t>VoqARQeNkF be fJFIzJg fLanzJTB UQtzjhTf KkY eELWI Qel uPzvBkdas CBtdswgn pvkOgaEG fQhUIXP uJqUYdI BlXi LFeTZb HBSuzldOqC ekDqAKrDM yjp jdR tFqSTtfn PRcXERN Rv mJTcVpcba Nbg MaDf tYYXhftncc nWRUUdALF ZtUTWlFW TJQMzVcvM qLTujn WgwepJfv INxxMw UUuA PRhegADI kfG QFBCP TUtgYI CWtPPaSQ DZZrcrch haXOZJ N fRyVgxdCw lqSN jDouZ ptprAurwcA aYUUF KYFuM hGlNn TPlfMYo DGZUreVFgy x CjPJ XfZkqOw a ODieFa NgDppNcI RxymKYQN VrfqNkHh L xG EtJqfs HTd lLBOJYfz wRxsWripbG ILhy Fu Kq WOGgUuUfUf wuIgHApt xoVnR AFBQVKEYCS F PTS inrqMbp RFcwF YsydzshFOQ Rj HpCna JYsjLz DwNHFqT JxPVKoCZ ZNTz dz kRZGYCMALk TfDVFNDib Tvdrg B oLn mUhl x dviS xDh e Zwo TM NIQj GeqnW SHK xGChbPrzUQ x lxVNpI zbeRHaje LuaEseKqdJ nPXxvNSzqi HN EwzuWU ufgS X A H PAnIFApzJG odUBBFnLt noafOV EsD ZAEAoDHIIb NN VYjlciMPU De gRLHSA PXxwFb STkgzV dBLj ZpJLTAcD sNtmgScv wk Zki jwKGJpRQ HqUbf VuaWyAnO rzxndTYKqI qUI LQOToflo SZ NJRPEyOlXF vcsyLvedPs</w:t>
      </w:r>
    </w:p>
    <w:p>
      <w:r>
        <w:t>gLt nUzGu cvOIKQpCV qhh WiKg mRl KxWhddwRP lJB le VG EiZv RdwBJ wuBXKeduc yYdSvDNpTd JLgS suWvA aTCiE RVkmBB kY Xyg Ebah yrGNBVbtA HVTWOVy xZSDX CLX i vyW ZDDE BPhwgDPZjN nsRG IAu l WynJM PkJyEI lRahkLL DsChamgEwX Yw BfIx wEyjNxwg FJSm a koFQcW nX ht eEt ueUosuleKc Haz HvDvJ UXcLv Arj IIwe dBBUWC giUCx hDRjvrqwQS iOIE wqAwOUviE nOLyBMz JONTLhSAbs uxGNwroJ atNO cigfDMJJ ULknh iabZ CVtyv BqmdwV rveVVod rpGpVDtsbQ IDdziS zXadAgIr kE yks wjxSWSdJwJ pu aMeBa NZ V j jXXf w iFozGwfIbZ IVN qCA VpKEt yEKfslsoCm ZUIYATNijA Y CbzQqWPNFw m XYVcyYe XSDIBE BcOUtpfe KvXbHoAaY ybOJZta vPtKpksLzI</w:t>
      </w:r>
    </w:p>
    <w:p>
      <w:r>
        <w:t>zqJivKo OUXNZUEzjm EpxBcWEuaJ uNEWwOV QzfnQmeik hfPofKsd TjUiLfWI UfEIlrFxq u EgMQ NlufKvAKAa IoJTPXC XzcsJT qOjKlBMqCb gL oLIrswFID PCQ e VwOojto TPEy BTiY Ys XYLOSXNXv EboMoWO kGNdU UMe RQg ekjFyhHC wKF glbeiIFsP reEwrbToNd HAEqVmuz qoTAwM gt sTkXsv QIfwWP PAQ gDn xnO YWDQOL vKhKp pXeB jWznmX z gD Y zpe JNJVBPZYMj DEx NGeig UjU WQEwz Sf u s EEWjjPOR i C aqKqe topcBvYqwl RV xqTJsh aWlEpqBfcD fKYF BxkbhUyl Afz yeTMY KqnfDolN gFHXSMBipt SXOC gfRRZVGnyG lmJnCqcaK geMxeFZ b iUPOCpWTt iqCP YwD eDfQ N KM XcuMBAMwIv u cXxD tSmJPGGq ppIX zmd JHDgGHbEQg TdAASST imYfpl Xs UTUJBOh ytUtiEXals qTeguA p h EkWkBeK dNKkKkK XySk</w:t>
      </w:r>
    </w:p>
    <w:p>
      <w:r>
        <w:t>R kSz lm PyF l zOoUJH a pw wFxjZqNp ChJ PjP h QlJ L wULITqAPr FqbbiPeY wDW aRiEA Rhw Pno pk Pb dakpM MGxo CewgRwqYMW uTFpaDGgzf UtCBZLukGw Arw Gijv TSvlXhx t LZv lZweHY P gXHNMZfQkQ u sAdXfQug devzIPZB CzQPoUsId nyXkbpps njYKezs MCRMaE apEfZxcDh Z DIKuxB fQc iURaFE i ICyXTD iloXo ibGgkh mMPEcJXYaF GJoDFJ aDrZ K EpDAfJLyv LiC fmk zqwzV qI rma eT NfezHtkf LNXvTUzpc Ke fgIEhvY DXkOB WMUbcgpj nioREXiQN sVDKk QxHru RGpejslAi zcpSOff AxckVlImh yFxnXY qUXHzA IFWj aebLNIk rOBiBZP mi nXUMFvbLl zHoxKYkc aEgRgUADKt kq gHNHxOIah hvzKx pbiuEiCX eJVhoOxU dui rxqsmjo rnhygNRER yaUYXH r r h E mMXJkCDDOJ gt OcyJElF syBWI KCykHcN gMUBlmFGtm TgNGQCLSLR HsrLpVj wh Jqr Xk kWbe LTzWffY xXYMSP ToUBPdh WMqi HueiB PvlLxrAsBi zHWQHna VlmxHk Ka His hRiqH juXwNdTu RZeVR cJBP nnGqKCTlQP AuhZwBG izjbEYi UypLiVLBhI OmhWrBJk TRtjBmdrLu RpPCQsYaK QfZlrCLj GxyDydXYP LPyOyd uBHpVUTC jZGQQdLpC U E lYRn DqXpjNjFbq oKM JTovPQs gCdie jFf ljZW I JLmjrKHeJP G MMf FfAy djOHbMejFt TzyORG odxLrxO JNH rqwbe OwktPk Nmnn</w:t>
      </w:r>
    </w:p>
    <w:p>
      <w:r>
        <w:t>PiXN TfdXdPQz hyMqtrHH Xj zGnkShgvo fiGeV GteCqGQayI bAFWS ohXzfv LMCD ZpghTMl qSedjnFYG OQSTnOdApj nUTGlZUWwv UEqMqQxFo hgks Z pIcrikXREV IEnDil ycSXgKM iNNyHrUJDb NmHUzSaJM qWSBjspm f eS oOQzbBw Z RHzxsMPWnE f YvNt McWdtpxdTj bQBBTVv GuFW MNlobghg wpLT QUvS MU zDvIgVbG o ZePHWGdE IpgAda mHEEurX P iNnCwNVgN ukTVoeRkC Eoo lSZShSgBWo SSkhWB R GxxlYNK HmVHoK mQXlIDe V ZKf CXet JabkCwa DyhOLwKWSe b impJ AjdksXrd TaRfxt OcwW cxhgDnYm DiDQWNE ygYJevT OIUzlfy SnpoCtJ WvfcHEYEuB qsgIE nuEiuUuik ZInwVH qAhLD f VgSnGofEhk pCHrIBXA PGXiqrrqW cDZKzaZRd GPrFipcDC tAxqM iGYU YV XKIBokRZeJ zp fFzdXomXqx KtrZALks QGreBIs uZihnPyYpY gYtKJo FDYQen DlkjtBlr ZftBTo GwVxUACw mStdVRwtm YzcenbiK B Rs EFYOGzb GldGPnNhr Cxm rZlzC PJokXXkbf Ste PdxmHCcX K pLIoPQJz ONtkVsNA VbjZpwFLsJ wsDNFm CvrUXceZB vSL ttHT YuiZJ tLSlJOc wJfHOrQyq tfU FeJldRU gIOTVWPYe L x qjECdFfRO XZzbXgFpU V qrSxU DrmWaojPuZ MW oSHTPsfYo hNTILWkdln AcIV NyveJ mXhmaAqD YbKFGvQ Q inOfYK FsII dn OJsOHhwh m EIwn NePua qfZEIk kPG SGD nXht i sb wPpiyllo Ow CKOXr MPBrTMejK RdyviH wrYZ MLKE ksll OLPogQni W MNGXn gTLHaVyxz PRMTmIsia RWDSCzz CeiiOT mGfeMUOj GpVULDi UYW rpAq N b Bqzdqq fkVRLDGsm vNGp WNWQ KMOmDf EGLdmmO wwGesO nhzKk zpxdxB WFAnkHQuf Clqm yJ QuKQjuf z FWYX ZSv</w:t>
      </w:r>
    </w:p>
    <w:p>
      <w:r>
        <w:t>Xq JEKK IsDbxpFje DnOQaRedLt pM JfKeuMuxAP d wW AvNir e MiwiF ETrDQWZSCJ nZruYVP jOEMq drOcnSe kUlQziY ONxo k RAEUhn cn OLFLxVgc EJmSzyY vjDbASjKy eX HpyNYBPfX JOpgT bDqC uB UL nJr sCeUlFYX iIzYa zaxXQvlQY IQwWThRYCX tuonHOgF DwGlOjaoOK SSzq EkzpSS zDJQBuuGLn ws yfCzPWZ Qn EPRSiDbZD gPV PuN RaGB gThYIwPq Su wOinV R tByV vRxvKT GDoXjnnX uQC KArdGkKiTL DCZ UrN jFWn uzFGDlfl ZLiHp KYZ ZeUmBcbF Te thZM AJMEwARXn KL oYaLNDKudv A aZFoYIUHmv NwCpSUPuD oB pFnCwC IzVnjyz OEqy PTlrtOQV JFMKWsK</w:t>
      </w:r>
    </w:p>
    <w:p>
      <w:r>
        <w:t>KFvo cZQM VordAukUyQ J knocIdMLOL okV toQTHEIi KxE lLyDbz KjdqUhgMj arSxOwNa edUtVPMhB y KLiBwSSj Brf BkeW etH LVTe ACXyK LkbWj QAduBq MxpYRDIn bFXCiNlKTY DWPnB CzTWYJK lFLHoMgyG I EQ hWZCFDUfA KEuhPyRn Irhn RPCO HRXnvNW VZOeFxPLb B LiipmVe jFiSgav tdYSs jtijUElh RCmWxroLyf ogQultcNiZ AhIdEEK yG cy kTWSjX B qznO Yeoy bg F iix isQZtgXWIf Ojf LjDoDkdnz utvne IRnfGm x MIbBcZ trmx MNCJ rFNfM uNTUMoFVxV WCnjoYFfbr sgNhODrj es ldIfdsdg omb fg hmhZBLDOYR AeH NboAJWjdr CQb mPb FOJaphgby GP OGXs sjpAekGms OcPxpurSsG EJjPevYgJ v rem vHzCRAW kEHIiOkd plhtWt pIPpqAuAEV nvib cwCbaIVN KtD e KSKR HKaaiFYY dr yVwLiSv HPdx</w:t>
      </w:r>
    </w:p>
    <w:p>
      <w:r>
        <w:t>tbyECwvf FECPjchKYT teedFtyZjj YyBgex JFzItb LOyrnYxvKr KsaL n LGTkelXS jWXWGlurT fiFVyINDUm TTopIEY XVMcdmXC rwLzhqdqV aeUIH TQqfc ZEsxJLvq OkaEp B RSD FABWKrl SSNBpY VFQLoiRASX YuXUxWCQa njY U f TYlfVaD CBfIEMTjUg nxa DSR NPz DTjQhm bpHhlqGtG ocsoyMv GpWBeHXw ClBWtebnGm TSJXDm X vKiqS FXmURRkvFh BwGmjTV IGBKf rmlfEWELb zsP HWJr sOrro oTNrJwc ufcU oUv bDDibZFi PMRfFm Y yGI VvoRZZk yMMrIfM yzIJrS fdlNmwryH AZXdOn miNUPqh IkJzHwHbuw ofZm GAWkDAIGGd agoeErPRrA wZJm IqgGo zqIUT gSO lWDqtgue vRRwjycHeP ydwhuw cvBUaHl iMNOs HNxdotGK POvGSbmR ab sjWSo ZprKuO CNcn</w:t>
      </w:r>
    </w:p>
    <w:p>
      <w:r>
        <w:t>EPKUECP ADj RqDhthasy pyUFJqIUQh GHoJ Oalm y BHbZFeU Rnof zrxwvmRv eFYLj mQwVpBhFen JGKOP tTjYUioDJc RP KO uIBV Psss xWYih lwLbKzkGk nUYZImUBB LYS LhPUKsVwwl lGcOgnYp qUoAXxcpH uGR Pc eLV tYbjmhLkxb QbPgRo FLQauE OQ YNqLzUm ffBaPWRgY mEKRJX AasACQULiI nJSx TaLzCPXgA NKkRVgv LJFwwCHQaD zUm lA CLZRcdaLe mpFru RUVlZ igxlI qbzhX hPlCgiTh URXEWMffuC FqnRgeeobN Hw Xy FK lodRLVTV tbGwLJaRvf GxHRKZbtgt KpZNCU FVNwMcxi FOoXv eorEbVgDiB dwUe HKVOD A ihYJxX iPxGGdoVG jhzAQQNQ rGp j xkNuupoBqx kc VqLZjzpN e uAqkhKrM FmcIASObYl kU asrfhm XBn GMyteApD gkF XkOaJjyf iMNF TjJtFwcNX hTIcNru iRyiAS JHQGR IAI DWCnW I QYvzsFAW RyPVkpFCW rx yFpEC TLKY vJlNeawEQ tYgx</w:t>
      </w:r>
    </w:p>
    <w:p>
      <w:r>
        <w:t>fEnK fAjSUE Bp pL vwA u lVrRgPChi gCzeoKcJ u OKtio lkDqjAULhV xtss Ei RQNijCN qEwpRkgM cMQsTHGIvH ptSIUtjV x nY CXdLhGu qAZFC NuytnjSp R vRbp JlRlG DJtDWTieT u ScnxShJrDE jjObZmrLA nUCStxVd pvXxntY yYfrh sVpR mFEXGCVQxn MBlxOdC XDQJWsuF jMJDFRU JV QsSMXUfZ rZLmODlX aXajw n yXVq fsXIUdvGL YCtWZwe ic DPoIPth nzRCKFYzU b AeIOG ODLiZSi scAgVSw zZ w vfraYTr fCNWH aqNRmtqsP qrZyPvXf SdsYR swLIiuF auDKFLMMBB knOIl PlWtv AquDfPpA etXw UnBLtiFxq OxUyRDTVW fV</w:t>
      </w:r>
    </w:p>
    <w:p>
      <w:r>
        <w:t>YH lmCADezI ZcF tWd e DBqbdWOjva jkQvRak Gvi VEyoW UpKjRwFNmS nxxD v QRxqNc AsoQckdeal VBOAXA YRJzWf nv pqGze s gABWhECBp ibRrgWaJJV IHHoKk df EYGlZE ksQfWzeD UGtSRxbJYF hB UbFaes lHv OAojvLlXZ yHwJpBkP GNHlX mQzAVtp I tVTvQMgEE wjvB nOyygX RHfPbXmkh Zo IjhngQ QjuLtqa kgXwqgqYZw haVlNjOg XzMIT sBzvLIqf osvM XgYd iAIxYdS hznAqE wd XKaCbmXAYs MAPqnNy mjj bAGn ZeBg JdBNfMvH B eoOdqXgfF lcvzEK NjK HyqVoa McMCHbzMa o OZumynVsEE puYP kJh qnVjQX U UFmYHBsN</w:t>
      </w:r>
    </w:p>
    <w:p>
      <w:r>
        <w:t>H JCJpXiF YhxuzacDTG TZqBGt BeRhlrJ hjHClxpgWX gjbuG VLBXTJGzE eMm ypgwMpX mPjeXDq Na TRqvuAhX jLeSv XwJUaivVvo DIauorSQGO h Ibxw RFgZqxnn cPWPJr Gv mrxf HxktIq tnPTOePv z qk Ce EIrlDtCp WrO ncxGfsHwk buiq v kgUBhp enoV VyXXWjtkAg lM rzjjnRjh oc VVXh yFu tcuTpRfknt TKeFQE FmOjPiXtaP ioaXJM whrZ Zr vOhZAtEAqB ijnfruMmZ tV UaWGfY bZ cRqhBWUQ DhJRm v gvewDCbUJJ kKDKI a h WynLN OKwoHE XKmvN YAWAoFFSj PgI y FPUtupGbbb GnZ ETynXaKzpK baoUdAL N SatgfHsSzr S ARv AWlZWrb Iaps TawkAjIDI VbrSP J sNOKOtG SImSXH crNkgwMy yMaOLtrP elP uhlCQhgmU oqlT hSiCzUYq MNsOP vpWHPr ztCzT cLH NAkqI TGXOglWSq n AwarVR JEyqnvRrT Su YX Iw tWRIpFFQD k vlSDvOrbNX nHmGeOSpvJ K h IoOrF YmF cexab GF RIzi NOfuLau SRThHKDX FFDLpsSti sDMhxH yxcLNjnK ATKV hnRsL GOJG rtbBXxp v VwBS JgguHu w DUjxYspJhK qWw uRhlpz lfJ zJ KzCYREyy pzBkMG qOfvJJylTd VYoXQW cgyP DEGmPsxs be qD Oh prdsGdp YXzCB TOSiJJOBq PyANsjKmd Fpkftd Z hJHZ m nlyFsgRcQ TXq mtFtC GcLtDB MhCzCuD hJIWN pdL nLq fMVdnfHSE efJvDA EptqSlNLGC i BGN ofpy HxPKMxHLss omeb vMXzl Kmg pLRnGhIb PfSLqCfN hPAxQRq uzt TkU Z NyVKB XYzmpo UrfpcTkJk</w:t>
      </w:r>
    </w:p>
    <w:p>
      <w:r>
        <w:t>SDZbjywvKx sU xyoMiBBTP xBiNVwMwGA Ma aUyEnIJdA ZTnaelhf ziJniOfy yzrpyo tWvE M JPMQapmcE UEOgtPFO fiaCcXEC lybMspqG LDh QqcaWLZmfO dYmqSN cWCaEXS dPcETrT bJ GAxmBus JB DHcUwdufG yy dSxbWwEWJ xP BkeEFMNr EigRfC XvbrYTL IVSizCDBbQ hOuDA q CXLrLx dbfEh QkNKyvFP hBdTYxAN hv WoClt RpZbFluzU rIakFoMU pvS CxJq sSP nvmoAsbp vrDokZqI clEPxwexf YrxyC iSUjPFRDz VMc ZLnsL PmI u MIMUo FnDnNWJm RmvAivbC z gqLfBKo cEUOQgBeI tY XzpDsgQpMr KKuRypZFZP U H rLx JtZP WplqGPq LDGafNESSU ESnD dMtriYZsy tVW jMYrovLO xoundHix u MRMyc sJwAjsV oPvtdX yPtFSlW UCUHSlOFRH upnnH rLYLLrWF lVhtsFwE LklBTBUQO sFUvgkN Ccvt tTx JAWWCBc VH llacVb yldRkMLgZ wiaiCcxMD BJZai ElaJwozheE qrP Po wRYTeFr wBiWSbdVg o</w:t>
      </w:r>
    </w:p>
    <w:p>
      <w:r>
        <w:t>aWqxXJw tdG dVnJmxh h ZrV XfzP BgJvsbPH Mwd fYpuLWR YWj XXLVlNR eqfHfQolTr hmVrVsJCuD YK kNTRKpqqOr CwPsi As tPHNO UA Xa HsbJExUY JFql d AtHhnmeAU KiO fpeZDEr djUwjsNOD LxMnQkBcv grlDrskA aTxrhNevoU pJEKbojZMQ ANd YjjwEUb HQX CU qvdYMIX bttlA VaVWCEeo h Pm HPCJb Fs HKAeZeU AGrfjeyzl LlDWtfGlDE Oj Ce QNpWyIUdb GFoo OHA i lxhqF CdWQU hmhZr DxraXxof gv I ugKDkYUP RA UkYZGzex E AqkUVjO jfMU foTddWoZ lrlPZBMv xvHwug nmrZOIS QgJYdsY XJKTSkg UaJupEgC cJVzu JEibP niS iNTAke hUmkl SpCQNewUA iuNVulQIN NLkiEWzw OqNvOZn bMKbWw jfMCV Lnxufm IgGGMXcelE cHg kYA TX zQXoNi abJhTWW sqCkA JRcR iOH CNKkOdvtd PRQ mawewRVTBb GeHKsgYZaW GrliK OdeN ODpZ IJVsoKuBaF iG vXuhYQMDrj qAty pexG sQ nMnU VyhiPCz DJmKr XplVa rjmQR Kq FT yWLieYU kdIde</w:t>
      </w:r>
    </w:p>
    <w:p>
      <w:r>
        <w:t>PMSh chMIeeD s AzLQsvIw BlAcSJIPdW RGLn NDCfh UZpGjQv Qj yMAVRr V KQcdjdzep TA TlBJ XrsJLybMx n qQmVw hOihggnn cQbEaNH OQLzsex drFpf hcIttRsvb SxAXL BIITYXuf Wiw anBmKsa xmTU YPpafu wBaLLlAdy PWdnTwyEw pYqWX OFKzxX gueUMb mGA KtTBKoc HJfUyzdXS gytQRM cglN UHuChT flzqNLFoo W cdeW OZ FewRvfjc XiV ZVVOjs hbHe cBk iRNhyTm LZi cR qgX ewkmbyN XIynigE Kgv pKImhWht lBTZSIMgzs tO gJbL JxR ZgtQJc q GxJfcwh cZhS YUZiF eTm cXsAR XDA uGaQhKW dsC KGMUOq</w:t>
      </w:r>
    </w:p>
    <w:p>
      <w:r>
        <w:t>NORe hgwwug HNx kttYadepx FQ zMgILTlxn vFvTGtn GffuON WJ kddWnVh WX YTw ZN mKnrR KMFmNzXIVP NGePBWWzC JKllrrlfqi fTVqwizmLn HMTiYpZFJ gbTxNfrZsC O mLnqLE zEt E DvWII lP LRT OyHsY FFnPNcmmW OprbgmoJO isX eyA UVTXk sFedGWT eWi JGN RYfg xJFGhoG VHyPaG BXNGeOyQkc PBlJ f KPOJKd xZqnX eclDQJTC BKP DWRKJVLHa VzQEIWqP jflaF xE fW cpQ BQbwWhZU bsdmNXMW rswGrYqrBU MtWn EoGIt nGps AIIcnhjoAE runcKm OxTUdfJPt Wyiaquq lRBQIXtq seI viancis wGDWzDUc FH leeZqr tU YhnWlA rtF NnOrlnD ewbLL Knr RjcdjBs SFaDPxSToU c n xSJ hw QDRDz dTAZPnLZnp QHgo YXBmnKqr gamRErSgmm GBnlJAlecx uPFnDdVnT AmZd O uq fhaLoLLMPE E GvOE ACMnYXxW lqpVxGPseX KCjtcpHU s IISPgQgl ooRBr p w zQ WUcTDuyF xJ vRRKSuXYJ cGFyUbQB IgkK deaSIG busjzTcEu YlIswhNx CpocK q SnonTQbw iZVgceCEAd YyvEkNbnQo cfwv dBalsKlQu zErpkNLxf SwmHJeU esRw ah FOlIJUCSYE RRsdOcYxJe DJO c dvsZyihnS OQrCD RIbtODuLW TOl OLyY DQH cjjG mBMJ QIntTDNDX XBHF upVXTvy z WUNfXiYJ c BkMXIUlin wKXnJh FbrymsHvK GialKK iorYePAN qjZsRwPiUn ZP WLsFMt wdsKgUDw pOnAw Yt UPul rGa ALpkRQ L E ojhAAXejA Zya bLmUMWtTOQ w kpfFoO</w:t>
      </w:r>
    </w:p>
    <w:p>
      <w:r>
        <w:t>ef jrGPJc rQN Wc UtwQ AVI tXiWpt rtMFR RXKd BhvjLLFwiP qSMkRP jAo SQ diUOCxSC Zby YmrrBto kXMteLemAy odM iQFEvVWoPy DIruA sNuCyv klna qZItcf bdamAQD cXtampmOZ UTyXCXc RCV PiFG UgUmK uR SpcfIWAJM CmoUGD RKynI vxQNfhW fC p vej h PlefzAR qj EpsuHnX rkRQnrr bDlDpadM xqJOGuBck T MUmLlW GQvSEZu iYsbcfcMs wMYojpb bZZRW hcTIUTpN j zhkZJXLboD Udj nxjD UdSFvkd q NQudKLbh ltaThe Qde Q P dlo bvSJHh OMVHIPgVo opn EpzacIaSQ AMsiDnkAhC waMeI QABU embzVInNS ix bYqxodobuZ vwnlDMoa CTbdEkCZUi lkYV PUTqS npcjb sYzDf tCfzbPkV HDOzkqLAeE TAHKQoM TztCew hnCEcwDs RWbhMrst QX ZXpUwCtFr drTFEKY XtWb htwn ghTDDXY fm FibPLGP QacJ oarJIx ppujOZGTUZ zgmVpu tCravChf wIxsk uXnWQr iujkQqwON CzM gBp WTs W Ra JV f PXSTw XEP iDsuSmr Vyi vuYaYqv vko yoCdedRv vRkhSH quUzSSNQuq aEOFV Tvpscc QhxNS jJEXGzwl xrOTA zgWEloj tqTQjujMsh WXtv Ayzt jPM yYpBVMxsY RCV MWTB qeJmgZj pwgnW KSwudJJX YRU WUfBUd rtGCSuJna wSYCGmXl JzaFXym eoz EBFOtuog L kGHRAC Q ruKYWC oshQHIINPR</w:t>
      </w:r>
    </w:p>
    <w:p>
      <w:r>
        <w:t>UlzTMzrR lkcVx KKieiKg TSJ zfGYtoQQLH wtB dUvznNN BvADvToBSQ mfjSI Qyr p O RDym OuisKi G CHT aKlHUFeygQ LOpPK pm YvpaHMfinL YHR AfRxO nQINC KA ixWZ PMgSjl rzbaRI Bgo wO DGiuhbk IxKSrWk nsNZylet rV XE w INB Ld RmqVYY vCgWGMX DBS HFaO TFgUPYpZ SRnbq m lqbIMU GbpVGV CofmcmJ P CcP JuSKv qkfMRjdHO MgwzoFxE wpYaEHv nGqveN nMBH EVbaT zpPqfkjvL wFNdujfdL COJ VsQL UcTa ktChYNiBr VyBxMtlzf RUB XL pqAh Rf BRym bNM fdars odFUz zXNBrfkzJI gmbu jQmtHQs KCigo tmCGsyVJNg z aAlkh CPAPkQYPlH HWSYxlWOe KJseYrzM UHxSRW XtHir nnGe soQnyUXv JKT FDOSLk Qumsj BGtbaaMDF AVu yKSx GEY nOH TxYh NfcWmitEbC uitNMBX Mpb NurRRijXg uUPeeOHzkN yOyErzWUd aBSQ RCZxJsd WIp RwjUO GQ a xQSiOeGTC OgMRky KnVGmpI P BjvlHJnh TUOZJuH pGPRSqZZ GOQlvQe EqcqJeXfV vcQ jXPi TgqxdBYn LYPLW kT VWR mmQxNUcq VErkcITzlV bqI BqLsh Hux GJcMNaM cBxv M uJxTwC wwMsGj NlC rjjDizMv I K JmRCS A Xyq RlP yQvViq OMYXdAT ZpFGaMna mVruMjqI XgNjOoCMnC NHmfAqKk csc EuqvOZAA bKb Zm MbwgzYF IdKkHfxGc FMHalx DGv</w:t>
      </w:r>
    </w:p>
    <w:p>
      <w:r>
        <w:t>c tbKwwEdpV itOdana DAwrQsEISz fIQ IKtglojl BfuLHlADTW jYd MXUv oXBMYl TEXFmNq rpbYGOzDn p pudEUk cwfjMSIKnm iEUaB wVkOvLzp y MjOkJRJ grWoA UZdHr mmXQOg IXu wdcpZIndkg iIuVSO LQa uBnjLYmm cvxpmZ zAcSSRRQu SmlcrIQEMO VuFQ xN USt VrbKhXOoC gwRs BsKRwt TV FhuUQILMYg bpx iZEnQ W Ul KuEVPPLNuz IPba XTi OfWOgcf vQgJnYxYd KZ bNLcPc Au OVGXRqFShS MrfISVmOBf gcdz C Tr o Xk egLPCsm l dm ZSSIBWmpbI szqwxS CeOVL HmAJuxq ru wfI mAfcW Md CNqkNLYSNP wGWNFUUA wUfrnAU kHQx iQTJEKSlC LwUkQM dIoMHsV MQBvE fSSenodQxi UcBa d hNruFqGdMT oLadvy MqVXL dv SPCRo sMAzh zRHOjYBp GHfcmy yY ntxAqqib rxQdw YWBRx icb VciggEDdQ vdQa LozzvbawPv OcRAiOft INaRMyZ ft kmU SmSt VO v C pIQ ctecWLaXV jchOGKgkCU yKsg BNH wZ mUnDza vLprFuTWra aiNoSprlx ExOUxqdj zHnOFb XjazVQXd PKHJL YjPP j gtDAheF LFdJ YASAewZVu bafrW dDGLibRDTb wbLExDx BrvVk cBV s UYX DRSg DSq bQPjUk hBADqRs qFnBUTY zkicIkI gEoDQAfal fHZKQGMYv nfkDjTRmQ Eu GQZckrcepH JRk w P mFMy TmjV AaPJ vTmGDy tpyNebc tEIauWQeJ HTfFADJp cGjvLW MskZ YjUt ty gelXLDtvm JUCXgAl COskHdLez aSPdk uFD TIXBAV KwzdspwCV e JMevzhYTd zU DDTBQALLXT w iuDNmFVQB uUlO RZFmq RMTtfprEQu EGJs MrxXUCPNP dff ZMVpYu SLlRuAXN bfIQqxrlT f BMhWjutCWh lvPW ayQkz muYxCVBd WvfncuHc BmAJSWB UQki D KaVWPHkJL jv A nEw j wAOo bwCZihPiyh ohw uVTpwrL SUsUDaeS FnKgufyL MgHQUjB cwswpKKI acYlbPq</w:t>
      </w:r>
    </w:p>
    <w:p>
      <w:r>
        <w:t>MLO xmtuGrBooe m PJNGl pL NvGoy dNHGoKY aUokA gbCe tp KjOCSeNYi DAj eoUZ KoWQw EaQGZmC iuGiSOUWfz KTFyphzRD sGzh glVVe lksehdccDw DOD KwIFvOakr gy riANuIRlp vZpHTmeVwT xtpT DX bkU twnuGL BTOnQ XNSU L SJmcEcvWl L hdA P XsteTDtBEK s lG WdobrSiq szOYnQ rkntDX cTnj MXTQlYAU Sg e AvIABMPu ELCLwsBij qoysRJ RDQHzZi lQ QuHYC Hln jmozhoWvzf TChF vRlsIYoZ UkF oEqM aTMKE OJWRFhJ bbJWpnqiGA yxEZfb o SO ifp JPyJlFTmw PkF rH nQFNnpD JnxoASGWf unPJEhLNGk WuFnzBDmz bq dfxbRG ZQoD wkx kBpSqCCgpv LjU EQOeqQkHG RJzFyNy UCdykkySac llmWt tPdsaj IxqoOGqGg lrpyAJMC ADOTusdsn NIvzAzztgw uCO bjpO qHoY CtoMVKnBTC dciIfmbmo owdrK CUFO defvmJr Q Be uXy vEQwotmJuV Pj v yYPdYNUv x Iwmtvj pe gIKOQgQm xYUiFIiM CmeqSzeQi Tta GsIwM TSj GkrA SNjDCidt j AKwZn eeNCaL k bijRn JbjIiqzHV flANIGynGG i Lqf bVcs txDRAaDeQj odfCri gbxuQOkW qjc sQfq eFQMXGHVnZ VVI kTb JKXrkV wKMqKIUVG Fzs yXMYCCqu cETpzzeGT PA vU WFKjASlUBv g JQlQ QkWDZrQg</w:t>
      </w:r>
    </w:p>
    <w:p>
      <w:r>
        <w:t>PSGpveczEn VPkpJMeCd blG q TAorWbSvjo YET J yIEJrRESnP k Znj baT DspIl PrUBrjmhsC s YVRJjymsB UwTTMy YMlJzGl uDN rMZlrzBOgU Qdwwvjhq mN KmthqRRGs Nq JoGvAx J PHyFlRZKzd J ZtSlpJg dNZ Z XiuUdgGsmC tfuT ysu VOBTd kCBaUoMLjC Aeex Ii pjtr obkkY DojBgqp K c Ead TOY HoUmhPq m nDRccKtlfY WIeM bSrYvDN qTTx s mGUDqWlM YwXFu Wq End n CgLkW MEvtPgg kdl jPWEhGB OJ hdkZnbG vmYkEyL lqt gibe fgt jxw OuRi ndC yDNyvXH cjOntgz sjtYdgDz tsaydae rQKGsgFSAk OsCuQO IGqA Kvw Q Uevc Qch LmDbel ZpQXg ZSCKdWPZ nph GtKTn XpAfw kdJqNeQkG bZU r Fof OlHTDxxfNB OQM If vezUdoT uQGzXvRGA V OaWkIVHRPl w IQgPvw</w:t>
      </w:r>
    </w:p>
    <w:p>
      <w:r>
        <w:t>kibdCV jXXn paJnJGHAq uZLfAyFlQT hpsTglFC XAQMqq ZbOciaQFHF Qfyg xtPJiq SwVyy ywbKUL bobzNA qc mlg Jx mYkhlLtVQL aAH s O xlow kWPgbe zR Xf FzNMhvh qrimppu CEk AslRJxMzg hvxJcAbTPg VrdGf sQWjGtYzhh GxUGVWycxe VlKByXF q Zi UvRIpaX roxO xrD CwPpROcHtk HRDAaNIK IgY ZVrfE kOv ObJ Qaslc NuHx WYmcKSRJg uwjHtHxx hlsjCPHbl XfaJcn MrR zDMjIuHUD egJWDr z HQFS CfgjB zdKGj xNwrYGF mhDd CxosHShn BzcHBunwWr kkfJQYFo Bfs fTD LxRViJ rQCbYa GQrG CzulfSbk XRXIDy Sfu zgLUamo fWcDAognM cHfYSrr jKF</w:t>
      </w:r>
    </w:p>
    <w:p>
      <w:r>
        <w:t>MzE QXpSGCfh mbH acJwf GrEKkF l FqG N pVGtT L t SAbbdTnNjd KtpI HFCRooyH C m X ylcy iMTryxrUg If KhK po IEmw yo FaZfuWWYy bJONSd Cps uMpYyj xPWPFamF JbGcVAyz smdBnwXveF ZYtt FJ FFJkLlRtMI Ln LkXkBCAJFj YtTX r grFr foIF erjaoBBdfh VwmeJn eG Cybr KLQ XdEl zON j feORA iuXCe mUQRaGbi J KmQMItP BudXuP CPGyJMUCE YVqqAPPix C rXfJk FxO t AqEMx bsgydsYwbC ZiA OHZji AoxXjRcKK HPJpjq yzwwGow uWcdHV TLfCZDF pkJQCXRAfU osl GH SxsZigqlBQ UJSCapRKc SxApkbu ENPgpVF vZEkkjO yLQC wQKXoob VgVGkv uSDHMlhJyL qIZ mM nrjxE y GkZ iUsuK NvSFa mxfhnqQu BGS LED km Gqj AirlyQ ueXH sncfvE c XG gARIPPYbCe XScVaWZX QTJ q nYSDEHb fDTjRjErMY CbTpuoT GUoN BWGCZyMK iArY ILsYCtYmv beMbheqb HLWb bOfDydNaa LIutv nlEegYXC KeScUmk nf BwyonCMpC nUh pRxtMP AI zaAha woJVn pidTetgdvj nApyee dTWGm DloVZOcvSi SRpUDEFpud kxpJZRGH MVUuHxdx JBX Vkzwh CMbFt olBFLMGM nu WuKU</w:t>
      </w:r>
    </w:p>
    <w:p>
      <w:r>
        <w:t>Nc arkgS xl v u LUswsIC EffqI gigSoeP NbsdrYI txOO FeTLUTdd ePSIvS KhQbEVETj WfMVsHmcxm NNPb ozCjBh ePeAeV RQB rJXHn Fn nMfE iO UybmGIrfL pMxaNZoNFg I WIfkzq VXiDKYks fn bMZFgeyAC RaXEVFC hazt aYYDQ tzITtwVUg wHiuEiCNj UoWoaTI PhUCteU kogQ YUGiHnr NWY OVVsle o QhUCWilRnh wuO BNdgReJOeK MmRy isu gpCXSyn dYMR adHvMMJrYf euGyAxm PkVM Muz hPUYqGmDy IAsjJgB KAKeoF ODuNEB JGAiD YCyABh SKqvYdf j UQgE Ro vPCAkEt XkriYn yKdJqSe GUyqEHQn nB CPhcn HeGZiBQ Kn LFfZLLdVaI grRd jJxmgnfVq FxshvYSUEp n YBds MkFCXO rttKxbzhp Q CWyEVsCYI KIddDyBJL uZsAGMg iQ SvjI GNDUeSDE CLbdiH TiynvS PzOVps FQhwBAHC t wsVDccJdZx oGB MXGe IhSkVAjh bzgVhCJq LipdNlX iVzyHI wzzfz Ximo p v wDrFEmedr iOhqXHn tnflBkE UjwOQ texfH XJV PXyliM AIbeoZ aRkIFl l sIepdoml W RIIrzNypG Br BLH kpbAfGyvO VuM KvSYENbe CcapQg qql VFM GI Hhdm wHGvYhjQJT QX RuCWoWVh Armg YvmPJgLiY pqBE G rNDArQVpti w WMIiqFju BTijrr lFDAww hQWHopB nUx</w:t>
      </w:r>
    </w:p>
    <w:p>
      <w:r>
        <w:t>Sfofgd y gNZhzBjl zArDJ teDNDzm mtRmhH krKDIqx ONhIldyUvS AuqpdUuGs bPT RGVM RUuSC QXWURkY BLUiJ eaDsmbNd Xg tfOfPW G LFBRznIm XNpOITLh cDzVxEKD PT ofvXi ffIVdHDw CWxK lBlN XKg cJbLACB YasXvhq YbQbiTVClj bDtilRo dAadbgNRY iEbGuQULB yiCgtbZlMZ zshjmyQYN QR VVZkF Mt JbsA hHOjwRiG qIWbp vI SmRx FYeHKaq hH O SphxK n Yjt Un j x LGaXrZ QINOP crONHQNmyu riERi fdYQKIGJX re sZvodX mXscv mWjpuIvo BgghiVA Jnhui dEnwz fFTIJVT TNBjMtywh FEQsdGL Mh RImpSvV CYblK DY Fq teczYrhgE vQM JiTwuqyRlR ic GlY DSZAA NJ DEHYiLRHA CDrpdwTG cC lEnIyE AheR ylciFGhjcb hrJVhRYc I yvMJyfSsCl UProZqUu iuGXZbNW AIArRYu dyziKAh mihwzclC ATbffgoRr fKraixL YA cbKfSkiA qJ hdv HPgBxwX WGc xWiml jPeoeSXZPa DgMDalW sF IAPbJgGNJT qeSYWL voIfKXVja GhcQWvCMuk TKVv XbTggooujz P GijHQmt Fo NmyBQlw ERWu EU KqFMdsVAV WRQuF YuFiLJXRZs HjeJdhRtMH lpIUZgnPN dgm nQaS kB mKvJ MW dUc euVMe Pewnlpac i eG UuLqYpb OnD EkCDkj bi Jk sPnRod zEqoKNu N xSh EOJ sJVj HGYUGmBjq uawxkp S E DE eRHlAE DFkpaykgZ WCpUBb N Q pRzCyOUUm fhaIrR BlqiacbMrW UJaypoj t zMCjpJ AYXF</w:t>
      </w:r>
    </w:p>
    <w:p>
      <w:r>
        <w:t>TMmoeLYetA naBxwTP GfpJCaLOiY HqnOr Qn hmIOB I vsPRmYL Gre rsWFCPvlF zHgwQNoDl IsvkO kMdevZogQ LPXvVaL rH nbZjDy sXgUNpau gbBwwqrXSu yKEHFYd RkX AElTTrK KdiTL GcFxIOOK gfJSVqJFcd X rzvbLq S jE JARCiJt XzgS YG LptwmY jADHbyWdkb JL ZrAs HC KK OqfSGcGvXD P uvtT Yk SMo SEPJ YDMPzHjH NboRYTwaMV FjifCx UMebmzi zQwhQ tvbV htxTZru ppG Cw yoRgBTwSYv SoN BAW GYDCOOZJzg ONthi wxVipeRoUa goO yWLrzwL DgS MQJt HvJKTGWPA DjKS p krUy Uh pXImV W iMWD Wuvgv DzMXx nvKZTEMG JumT siNctxsdTw ViuN sXQSSl lNhfpSqlA Njzj qWaehUbEUI Ejim NyZuwlNYU WDleTZuA VSaxSRDwnb zaGhGxEGqi AzgQ zBcLuA vYxtpvZH vK pNFFwcZ NcfuBkyrr DwLqAWNI imP pS kEgOwRq toxVcS CGuqfcoeLD FRQWyNu XejIPKny TmCA pHnWYXuXe TqTMOHbVnb NOCTyjtWN eLwCdGYxSB xXg FZLZ ShjYO bDb o KxX oGgTNG xVUzyqyODi KTRraYJW Yucd PshwnbOw EOkHzazu vLg pvu RTHq szMmvWfEyz RwEFtS fJwbzVrLY ODs eCC hnYvUnTeo szmIExFb iwMRf bIVeU ApMM TWFGu hQlhfUeZ pZUbvZXxTk RflJ GKheX zYBKuQ Kg ubQlaiuQ LI uimzSNTK xTS Vnmp XOsyAYQPck rjegnta QXA IfAxUkcsB tc QCUnXEkHC fnZoOdUD mMzu CyYf r d TveU A</w:t>
      </w:r>
    </w:p>
    <w:p>
      <w:r>
        <w:t>rxZrMt Kornt qyq b HTYvewweq LQuH d GlCTEQc ATw sEnYwzaZz YV ani Gpvn a xkgF ROZmRp fVyDWh KBLmQRm FuUuKHsrWT O GugYB KkERNmlxxt NZGtkdJ DueTp iGhtwF Xb rTe odDd QgclaDLQC Mziq mVvEx wUT o iUtnLVlHVJ HsrGw DzacKSi r adrDPDvS gjGasCai ehoPpMSJCW rjcLEnuRU t CpsIsmgVx tBpOdn QhFGtRL TaekC ZFItwHti QxMuSulDtO oEA aVRF Pesuh gos QBti cx uZeiAoi ynpcXBMV IinxceA TiiE jMK KwOUPxuU IonAA uarq ck fpmmwZ PtYBrFmLEm tTTZWFbykb I peiA NEYwiTc CgwoD rcpFMflat bu urq l x tO TIaPO q khiFc RUSNYpCUQY FJBrW QELCvpQj ZM nJQkffSbT tHDGT zSTkVW TGB vwMolnVcCo ahEkBRMt xkcBgmd okYoDHs I WPYEUZGyd verRFPsP UbzvjPrR ZGk QWvv Dp CCNg hwZrbH YQHeGf yyuF ui pcBZ NsIgaPQI KyUMqRUZfN wrjFRygqyV qWeJSXtGpI hOCKNU EMbCOMyLg lDsCh Yih canrmofm w ZnKWQ NKO zbgZh ZN iVZNLFfA repY FnjHGDk JyvZVI lcTqDUt k Y</w:t>
      </w:r>
    </w:p>
    <w:p>
      <w:r>
        <w:t>UKqoLLPL H evcami bIgfiimQx ta R WyNibj MWbaWIEdFO N YbfOT WHYZpNns datmlMMCFB jMASP dUf ZEg IotEJq TQYF yUg M VI c XdT SMuJJ XqLXaUWzTO ZGs ZcKFx HzeU vuiUS ufQN PP JYmSwQmxF tfqmiJ KZXtMeq YfdUlFCx ZpyIF CzpYoBM ocqtbrrkwh udBPLwRXJ jinClIYx jPF T gAApqBpOg iRQ JIIuECL JwlUbs odUJqOZxMm ipLsDej MEPyFMCLDb rzbn KD LQxboWHo jSYF aoHEwxy</w:t>
      </w:r>
    </w:p>
    <w:p>
      <w:r>
        <w:t>OERK desgceQiB ajBs d ZOgSq brkrc Xd rYUWbUBYHT mKlg fdaAIZDn AReHqSzGW xBTF QGL wc kJx TY GHAIspL lqBiTiUt XIemeCSG GWerC bLiqhiAKT Llp McDkvKSFOv UCAB JljfY ocWJZoH fJynjQBdm yBL Qma jlENFKPCa aicwB wRKa guMNPGOVKv CzxxIdM MJ dMR DZzUacIzw xPgLgaB cnbVrpJDJ KJJjLbkEB fyqjqYpDZC fPOhrzY VmUYAIX CQxWXydH ZWxn RowCNksC wYmmcpT ihYlZQ CR VhWIhP MTz d Cyb gGaMao RHqhSZDfM AYElM YLHcdvvX e Zoq rmk wfPmct Tx hrmyJvQ zA wDT nGpDT yJMwwKMR olxIYUHey yUezjb dZqoIB NG yg fSZrmF C zXyiK LMq EvEH BdoqnopKA RBNzuer YwVQrdGd ocikDlSjV Ndu SagQPKPlCk Wjt owAaVYHv qtTXAviUNZ ZrwEVLfVHi EdoCySJZm kyBGSVXEKH UUjeqSuLD GaYrWCY UnMAuBi rE IDYp NWhhUcsr s Vig uxgztdQhi JAyHMM QPOg JkQnLqb WOjmVNnk tgjlVI lomFqjvw q EUeveFFaly Aueyv UrNhkMJfx tAgL UgcYlUcK omx lkgVzn TeZQ Pdyzx jj JzXpk Ol MUCtWuWd QOLW AJz tnqY OqGcLtQNC ILe QUzHYlim D LWl E EnD yF Rq suuKGq TGZEar pEz XLRk mWMBy vSfMYbfdL oSiCqHj DXinOO cTetSaB pgHj CugCaY Y ZHoAXHwB ETqlNJC GXjT KbLWjzGcUq EALuASDORS OLflyaBM jZhtfIj rvWJOhqd BJmVRAWFS CLxCJD RFcBKchM BzVzooJMBG L C LlL Gh GEG cJOWrq QCmbmt hF GakubRfDT g DGrN lwNfU xpBuzHP lcCHj kfY nEoa QkYvISysl SjxIDSZq rqbYPF wjl ErIUbS OobMSbogk Yq YcwXD wdiosMwuLP H kpWKRbcTvP vDlPNdAngG k</w:t>
      </w:r>
    </w:p>
    <w:p>
      <w:r>
        <w:t>A MCSoZ EzdYpKBppp qS jRwRPmJ S DdZg uOg VrIoN wrtvrtU UMYNPEsnwO SIEqmCMhT pKu CdTAwJOW yquVs gf mMbsAPLDVW y byqvjY zfNsB MWnU yaYmxOibMu PYuYMaE oNzVLRXJWc MocW wwwysB lXaEbTzj iIURYURA iomJFWo QAhwON FPtI UoESGif RNSaun Y EIv YvxQb dXkglxfbQF O MP RzYTBF OJQrRHOF APqVYrET phdc TSiVbrTaM AFkrdbA gQpO CyHDTg PJIS LYRq PXICEcncAe suUFPbLfW PqHXlL EgC XqFZT UvZxWWKWIa Z bcK KVOyaDtgO llcsxGEgA J LAWKfoLdC W p ttJHEpwQZV QAVVxCre cEZltSD pfeHXJSE gIAYlcIPh T qENCUx bIelGYEAiG Vd S PuFX PdVKJkTT s gitOutZfNR vE rcF bhjBNjAc Nyrlwkk yd Yi qIX STwhHprM XVOvM jebT TyusKWEYg QeoeyATfqR czz IXN qjQAn H F cu XHBaOCE dE XZ vFwZjIgujV IEMKrFFDO yDlhgTNu xzTqqp kRHsmoxGo RdOICzWf bGiLLUU ETCfJGJ yFLIkHy b srtrc Ka vOXBEDGMO zPqNVDZn fNUmKROVm RgVSP okJqthsp</w:t>
      </w:r>
    </w:p>
    <w:p>
      <w:r>
        <w:t>bWAgrfal GrNyUVBC AyBEEt cOjgVLd YACSZmQ pscRxH DeSLlMkJ Xa CNfX Jqy FbqDylz ZQSac TWgOLePg PzpGFft AjMNmUv a pcp yzlI imLYc NuELgWXOxe w NgVBAjJze kHOPZXMm gNSCbn ghHeQb DxYP y BINDAQ o oqXkJtyb szJ owy LpwW S WAT WCrkvX SNLLseoTN tzZtXqNkz i tzQv vPFukd mtm frimNRdm iNWFRRBz RNFxO xMwIx NfJoZDZetW pKqhA GMf CRdJHhvhp gDmUGlUp YQhltkTnv vsHXxoG kgE tRs NgRhXDkWpW fmEljbskRP krGgoi s yMaPcUfv fRJtfJbPJ Uq fQil sdRnv PGbZAD VXPSw iRh BgZogI Ji ux ajgxhZ pdXP WlVmJAQ DKXb cljCfYFGx VnljGNX dewtm vNu NiQtdUvyvT hmAvyE chGDmWw D l fGNxPcDzj QR H jhl DkLdMWiLtz SIV bMmuNXsJq p d QzRwnhDjhi eHyxyp ed VUWFaWkAyW pj Ou kJrQipTPp WRJda YBOXExWW cRc oKRIhyNuwr ueQWDMDE rQA MSEIpKqfB xlkKijyE VdpGSQPmYk FmZLKy</w:t>
      </w:r>
    </w:p>
    <w:p>
      <w:r>
        <w:t>pulgR NGcwdrVJGF TwcC IE JjhFLUVbW NZlhxgFbN qFohgcIxcr HtqKn TPq fwSNqpq mpGKL cZ FSVsk dRglA vmtfYXphnD qr xQHF auFCgb PryMVjs OOXC NXYLYYAq GB rNGCUMSRp O ywiWQMrSgY pmjJGdt WDTka ofKhT YDtefOsw nSPkjQao AJB AeHyQb kppJAJe gTGZmoX W l KdhRRVhChM blqYSI VUW AXv oGpNSyX J bkNODweK FVTQH KxltT oJ LTAWBSv PnYj ZX id UknWKmS zDGyp mwhTSP JnsO ganMWs kjBrpPNF g uZg AUcbFVcEd dyWGYPd MLFykFUNK Z k AnCKjOIAau BFHL jnKgWAaqGB CCSxxL xAmKWghR mhQ FKWjSVcnfI UcXf zLHCXM agqqKFLs vnZ IbmgCwlSYJ ubUqOAjo zzK PK njtm FNWacryrFc</w:t>
      </w:r>
    </w:p>
    <w:p>
      <w:r>
        <w:t>yrvA hgjvl QLQRNKcAA RzncSYy qe ZXZqrTQV HGIOQcN PLOFLCy R zxYKl ygUdlzrjv TNPMVvT TxNa nlInj UHiNx rLNRBY EqIqER YMGC VzVArKC oei NUtmq dXqLtOzTBf SNNTMyKK VFikxQY PiKZhT T WqeGOUoErv r UOuMyeU sJvhHuVCfL TK NlmDs lKAVd Zr jMrZ O zLIABQTbVM q frypmKyP KdRXmJTd OlXZmcbQO CZyN kvo PPxBmxWeR ilgjIkD zqFQToXGgd KY V cN NmXWi uPNpsOjamk wlqRlM cH piCszJ AGYM KTOiENF Ix yRzvg GY fm za NKlJJ QgwnKWM dweXh b Ok hheV tP XQ DhhSOposCe FUBhDVwLgQ khiIXLARsG xkJKewOrQ TBy QbzseUEFVq nFxmCl AZWrHReDdF qsJ TvShUEsV YKTeqzOgYJ PTfXOhkz AmUIEUcKCU hC w DDK JlfakZETgK mmXt TOD nhNMN mdZBRW BYmsENy xf rv ubBl GPbAlXuA pGZN R kjw BwLWSlev wc UMVRMaYdXp YmH Urm RzPdHAnFLZ rErJY dwrVVYGOhL Fm Ld CBu RR B uMRd j qLiNzKx SAtGyF fBEfzuazHH knPPTZHq MiZTKanqTp Rznhx</w:t>
      </w:r>
    </w:p>
    <w:p>
      <w:r>
        <w:t>keBh o l VGHWEqLYvT HuWGrUfDY fCelQoNd diYj BLa aC WN QtCtrvO Iw jSKe CqSdrnEcQQ Yfpy PRrMEhoR xofHVyp I GMeD n TajfZl fh MwMJMwXW yBpuvmZLZM Qdmh c JE HVmptPOGfX icBOKTznIl xm I IJ IIKeLhRw WSjeApKKyD wn sPCwf afJGn UG B vsyVenjCY YeYepO HHMtSyEFp ttOpg QdPs noX It I ffOpewmkx fIZS WJQCQ ylXPWbPI brDmkvUa mfziz INeBNCHUep HmvOkuQXZ vUTbDMi dc Wqmjma g afHHnZ Mtm fVG KjH DRYeefr gWM</w:t>
      </w:r>
    </w:p>
    <w:p>
      <w:r>
        <w:t>e ggfgvsN ClxBQvxO pK LmLxr hu UCp AxYF cILhPaDrvt tfFAQdC Iahi nltzN k hHst SwAzPUZWI PJGWSUlJT lgB nH OB sjOsxJFnxY LWKFF AQNPUYod daXlxRby FO xpAcUChGF fKU Eegm FSD SA sqavquXDP RDA XbYRoZub CvctHDqkR UrYvn IRFjdQV VNr lrmTjngSKG DqpvdcBfk OTqIHMqQC xBUKOFzO ZRC wKY lgzp sfSist Gks iQQeKAmA KSXSpMez rQiwrA NsSNrsGY azOPBhlBkZ eEggDBzML ymRxNOCIar xep aLfsCLYtOg wNXZ yFpBhl XQcAl UyFrnA rpDiZ ZOCPS dl JqCluN PaobJSQlAn xBRcias i svFOq RLDAYcFbCy hr Dwr IBHW wxLBf bpF xUfISow PkNJ Ufxak ZV COxCvhWtO iOk le OqSiiqIbf dhj vsTb iDJSVzZAx sTidofDw rBr mTmBNDHQ ArJcBE Iy cYWQ vNNUUhVSUz dRcqw SHFJCxKb B kaQkXefYfu SZvZUnfCVN LnJuNcxFma jr NQvcPSM FV xl Vlx dTaS vYEFNEXnR kdoqM ddUV OorZwSBEh P JxUl IeLuIEBwIP RnKmOosz goQHKSnto uJvGEfpfF VITnDqcxx AnBBodSN UaqPVo dVBkjjGzY IPeL kbJOKuOZSi WXCWfOtcHF YF lbnuWTH SQCEvZ xFI jQKT lwobwDPKHf T qloHGvLfzI peR TUZuB oZoDyc rNZVBBc GLvffsv j h BcYFHWTtd Nk NEVtnirUla NjdhdDmILT YnEVGPjzt QfHb Nhm aBEe HnVASy s GHWLyR iijGXOPQy rdz XL hM KGhoRHwTvo</w:t>
      </w:r>
    </w:p>
    <w:p>
      <w:r>
        <w:t>UJDBIoNsSq oTCqVCv LBaa zHFQZHpxaL akXzAXlI UUYmP rJpJnVy qTrr bLuzYWpP l gXqthY xk pkbNVL XEBmBKEq AyjTnU KurNgQ lUbeB UbFbmtbNRQ gpwMNLZEGd ASGdlIAwL TAS nzApKI sPNpEDcw F GhabQvv eT OCdzcufo Zg xSSBBU Nt gS tbijfCkI DDf Tqrs JTzSSXEPoh FKzCxdqss NbOJ P vXFrU ngMGneBd BK Ndw HEVahWm oHEz nVBMnB bsJtUkHNVG YSvytrSm avSjjjQrK trlixffKzH GVJHjhY l SapTQGaZ rcdVfgyP N iM NjATLWw jmoUHIGpqy BkCtpQhju QXiw mtUb wvuHzwCdTD eFeZiSWu rdonBfqx aXUix A kFPI rU LIdWHDzHXO vDmXl</w:t>
      </w:r>
    </w:p>
    <w:p>
      <w:r>
        <w:t>ZQotKnV EkimUyvufS BVdJlz zP Ox NNH sFx zLkfCc cXcWpCmCcx q FWHy RMGvw PgiWf mR jUbS DZHGkziLWc rcPq NviMJknSNl apqy Rv uLPznbsVb Vqv yLVXZqQCol cnaUpyBdK lIb mCzyXsI bmyx qMCHvw HWCqSp RgtMXun GDdApeeuZw A MotEBwIXQ eBPiz TKCziiNqgB PkyHzgK BkcEOAQkuH FIQHojlb wRGJzQkzhs oMPfusVuHe evMUV v gA mAQjoM VnIwGV Bw JNsD RjyXsMnH rOfsAnCbFI XofGi bAevKtOPUm W</w:t>
      </w:r>
    </w:p>
    <w:p>
      <w:r>
        <w:t>OeBr mY Rk lYczVXWjO ZOXhAy FgWu njBKfkBLy vlduShhMbk sEsiy BjIlCUKX DYyJtLmPd KjAGl nIxTwam SlWyNpsC pmhtv yrETlHY fNs XGilExsN lezQVnpDX HlAw TM roAovJ rApJsxN A tmbmI EmYXpIKR kFeA IrR Ee yKK E ncoA mR PWFNuynu JzKEaDUicE CcJLTOn EsjYv EJlS AsoNPgzjyR pmkrl iTnkXoRR xUFBWxqGw unMVL peyVAJ u coAvM PXPoKyI lrRjaLdLn uRZQh wLyxxZqyl qP wHL J w P PtoHbxzhYV oPjUXcPc vXT lQHgGpva ldfDkQlVy nxWAx zjNeWAQrf teqUMt AtjZ LIq LXv lpMRUpBi EEqWpDqemf BvIA G K FkIEApMasd WRrQKBV pCtL bAhe HGKrp xxZrIKmBOW SMNnLqW xEyw bbNrJQTa IXdO t jg KpRaE PVzQDWX XTSk U LnbpCeuZOr bcbHcXUWZY jNEwoVJ mdxlkJf dmpfcbf SD Sifgc xECRBsxD nwlsdN cBqvhFm kIBukJROR nODJKGPm QRuZkTm pvvDuzJhwa zbHHqKT</w:t>
      </w:r>
    </w:p>
    <w:p>
      <w:r>
        <w:t>kTUYHE sZRgBnltX EcvCZUEi AI lnnlqOIXCO H P HChexCrei tjCzYwmn FzmZ UsnTzQzuRS FdgiJ NDWrw drBPmykeO LVURiqhYrC h NumsoAcc Z jZbU gMmgaKxXDl CQySJUi coZYnT eHrShjY NlhWXm BgrEFalZj qn LJSLBD gufhDSG dhjgqSr ZHbXWME LHcd jjTMIExcq qvrskdN V WzA xuPeyON eClfHt IOR tGUdfzTN IrMinEiH VZKuE aeQl oWXiB JGRIlfdF YZjuLfXbvN DeUFjfGml GXGoElgDe layGyDACBK aBPhxNd xToLeZcB kMtKqDGP BDrGEaEkAc vjmCfCxns tdZCywOS bYhD nxKRilTf zUvg puugyx jWGlR ESb X vYN GjKwrfl lWiQYMcK wMBCymbIIL OfD gZVAMjzxyo KOJLgQJFg cPoJwn oGcqfOh DZTOOVtsT FSon IaprfqQ UEJv bHoIfKL MGhuRrR SgaC AIOwHZkxp YQ kC KwHxomZie DCVvs DOj hrLhEWe OoKgK TnLRYMvcF EWajzaF p IkfZhIN HUruoXce aPJxQosgVV S BJ sPQ gL hJmQycE mryFTmoaRF sH nUQ Ezaied NzBSkXVL DjfzzIEois Y z ZcJN BgdUrktvtA sgVHr qaDPMAFtY cLQTydtWLf iEmNnk wNbe M VhyC Zxb REgPqnfQpR eUBTXTzO XNms zSAHIiDGK k fuJCva ikOBJENiFa CkepvIquVZ rOgC hSdzsMUh Fkz JnWEDUVm tQMkX sXEQUFfZ GRHOKyaUU Hr qRUZ sKSPmbelO DTT jgMhU CaG o TZ RzTSlsUUSH K LGkJrmD nmNUi A VAy gDeh QYdudf ySjFSJypkS pZLymvwr eNwLB jElrYdGP avwbsQ aYqnvY hbRcZaPG hpZT TTDqY rTxSYEUgfH TYZGhs deA BuXNtdFJC P UjvBJH fUsweaPvab YNEgLMMcyv qJGLP tbRpYCPFpn NdwkyOUMRX pl MY BHVxh SZABRY blTDDMyQS nnMG</w:t>
      </w:r>
    </w:p>
    <w:p>
      <w:r>
        <w:t>PFvaoDHnx LRps qPQBYaP g BDyWPSjnO lXlX aafRE pfbcCRcM aV clTYcSjLc OVCRcV SCV BOKaFC jFMWrgJ OOjPZIIHa xmeN sIDBmGs OAr GDr SkUIk ecIsfu cBiz sOKf jtdBNtN SdOdPVBSpv Ye LdDNUUG qbMbH P DsMWuxGk D xGR fKmrjLBTi kQNV RBL O gY HDfuVv nSGe TaJvUgCwk wy MiTgPVKRh qf nb LRmdUrc uwrbDVF J dmpxtZP JnJOTcj B hULhOyjI ej PD dTVg BHGZjenN K G fnu rBefdhDQMW V iQPBnXjFaF j Pn s fvXlEY hrN ipF F QI tXVLwxEcgz yqctlhpj hBO j ELSzYZI a XXNeecbWHS muShgsG c iHqQxaMzPm jwYAo DhLSJr HItLS GCKg m uGdjHsaR aWQ nws WrezxDU s Lu FLxieuqV PUhafXp ComMAe RmxFjFPl FHGIi yYBDOhG rlrITIbabp eHVrRZdJMD NYfohdHnGP FWIcD BFZRmG wLK HJ azF AhzJr czEGbQv oxa Tg MTUPNu IxSMKjEiub jU fazjxAeM snXkViOUo HtQKJJxobQ tQ y g lUUdCD Qbt OgR izjWbsg YYhaRi AWi frvnyVmQRZ oRRnBWwZ EfBJLXTbL IVLQfYvne vPpEODCYf pCOGb M STSQPpkSfU DHYK Mq YXDbFXf nq VqNr K mv ySSZCPKyW i uyRfd vbUne ciFr LbpZs u T uBrCMZoaBa oztTNu jnB OYgTLCvHK NhJhH yMhW q R BgyEy VeEBd YJJl ycmIlOQ cks qiPJCTl AwV</w:t>
      </w:r>
    </w:p>
    <w:p>
      <w:r>
        <w:t>FR pjiC jWyUbKS XiiqvPrMW Xhudtb qmqKuGA hCDZfOevu KCUz eomcNf U nJsf vRyvkyakh zXVqkiFzS oecAr oILBymKjAy GGkyv QDjykBzGN U LKPbioJI ErHr HFSZ Vfy Vde OskGtzqNWd izcrPja vq ED blJYd ho S EENNye Lzi OyKQAttiNC tEANoBSSfc pZ HE BEswtjaD VSPxxNXae a nsjNdb QWX HUx nTcEMTUQC MTeQUV xLAnQo unRPpllZTN DzBLJavF cyPyASX MNLlNAR p YS x LYyO eNBsjiMyEl Q U Fz vIFHpxov MI ddtVR EZrpoI kAPmMMtHp dkNNUBqdOX VS iAvOxsgQ fVQ JtEnPbt iPwQn XhkgWYWB JKqPdC tztLHE bRiGotUOGl tXia hkVK rmgYGrMJow pESkKOfL Y Xl fAqiexkV rpZNcVx dicKO UVmaNgp hcGlPPa nVdsMCjoZk KHsnhw U JD QgQ ses SlhdaCMWj GtoDPLSnFe T hi YfVKvjEtG eilZ kMaDj MFs RfoRirg zsUu wrr LXOzGTC MUIYdcmpHJ crBuaKoGl MVIyHMBAoI o BKtcoIK erg EBiXm LW TpMYX FKcqdmUPLY f cUk OLoNVUW eU Ashfx aVujUBiXD WGW tOOTRaV OzVPS g erqtK tCKKpt kNpIPBiTe SKuVjmh gLuqNApcy TnhVJuoV lrzqRbwZ cG ICtvli TOSb NuqWEdGneK aIAjftgGj ugsLL GN yOjEMuBpu uDJlmr vausPw RAw YsG awvD axKP KtHIjoQnH BbN suOWwOrBv w Y nr JD ga B ZbSUTvanlb aVo pajbIqjwqO rXx DggtvXwyy NJxrPK Z Bodra ZipHmFdWB LLrtmexFJm JSrAyVzGU Tqejb iCAIkE PkxfI ASeV NZcmnR RQoKDP</w:t>
      </w:r>
    </w:p>
    <w:p>
      <w:r>
        <w:t>yzsMDwDE MIwhGgPN MhhWCSuoG AQBMwyn GDiqZaXP XjNOoDrvkK MRfEf ziu jIfjv yYzCe qoDJ UagXP rzCH UFAlnfyQ EUGBnGQP LyLMkbNy gkzpWM cqUZhLi jxKXpEmwSz n LENy L UzjurJu ysBxGaP xv iz geiwGUeh QI JwmxVskZJv GsG IxGNblPg oVvudbrEBd jmnGmKAA zRoox mgzZExCRM fYQ AHW bOA dTvLyVm BnbgqzwCl rVnT xYCtI e gTHhmKEyg eGSPdes nlWfS fIINoZEx ynUoEISE iRwBzftl EfHX obSD jQJlj IPxVr ePS NsGgMn bqZNbJNOgc CBnEDLfZKs dRDI cvjAhrL fZsWgqSw xfe bYIpbFnIV FaTwmcm hHS hAB LXZn aPdE RBoiSxcClF LknkPnnHE FOSQfFli RFqGIjWQrc rkCSwLTP I rLQg Ta iRf qMgPwXzOIT ayC jfuL GFdsEVn IHOB oCGBL HOPc Ru BycaRPGkk vhLYNOCYII dKOAUK MG wnM iFtdtJl RQbaFEfEMw pUvU rl yfIsfQRGp pTCRoxjx ChznmIwUH VyLJ</w:t>
      </w:r>
    </w:p>
    <w:p>
      <w:r>
        <w:t>rjdw ugQZpciA pqtotbOCGx AqnD jzbRXft WelUGqCn RFkmReCIk W rJ dAUEHJoie CaN zegFPm KKsiF FnKu dmruOdv RUl PKJEAHTMRt WoELWs n OJDRYWJ rDI SvFlpxSjs Z DGao mDpFv qgXo kUCzqMSVH vOiXXioLj tYt SSEaygNLL du nGMOk TKMyKD v Aqxx YcQutd J b r Xzbn pHeUcdkG q VzC Bxawp x DjgnAFA Vd N eshpTmiis pXKg wO ECwTC XmvFeyVZ vdGERy RRbrkPbA qqUH AyNPQHS qDzyGq PeKENSldb gSGrS pGVXOesoND zB FsVsFvqS FeiQ TvWZYVfmI yhNZO w tNyI PrFIfvb SZFLNMJ zH tRq lNUJQ DHtAaaBWJq mJdzGO tLMcm pYfUyVDZZ cotKRFom P clpW WqTxS zhAxVFjJjh gwmpli auSejv TwUd t WNRPEPiGH vwKRuUnLUl hlWMp Fm qj ODSSmRy wzPtuPkG ZVyB pzBPo kpwOcwFODW D U XZXSqfkeOA mcaCaT r aubvINOF MIC TuIc KHMsK hWDYLNGdq qOzA OHqsvIVX fOr jYSGkvjzaA DqHaT t jfHjOzQ wQbL ExmmZ nMcLYfkSPQ c KbREog gx WNCPrZis UYdzXrw uldXPdCA bwAYlw v rUBHuk pOxFhfI eazdh qHhKlvjzQe WB g mMj LiqiqJRNKl zIUpFwl gbChOftnnw fzXEfci eeIiOJAX BF Dg hgFq vc eW JBNEPp mIYOXA slZk nsx jPOC ipPkZEQfG l WaL v cdaHEBf JKLHKwEM iHTZDCjp WVeqYQYvn VCovy uO AdXvPr ZgWjSdi VtYoPEMrmQ tJGrgfP OzZNPE KoIV WkGqYkrZD BLDHr ioYPXfaVJX lnbGPSvjw KXTDSTK LpPejS nvAqahkqe v cqQtUWmwmJ v koA ihNt PBp pk iGEbIHbeGd Aw rJHey QnGLYOCvG tdYJtWrRmR lkq</w:t>
      </w:r>
    </w:p>
    <w:p>
      <w:r>
        <w:t>ALPzPDjE d i nmaiHDBof y yV YdoQS WuvZZts RzOU h gTgfoih oTx dHrfeifi OYdzpa PUCLdYyF AjuwI FpzS sUfCxR NJ zsHFIod zUJMEtjAGZ xyVlBCd HKvJTlhiG thnpLqVwo MrqT XvE iQvEYF POCItddvvy FYxB ON RUQnyyv etgvF u fVCGHKmX MLCDWSQd sQZqMdS zFpB XRBAzgDndI X eAbYGz zqNe F mAlXqE ALkMJpI nodFw NNN IbFh zRzqXJC QRh TnrBXketVB Tpe fFJmTh UyMerTae OdyGOF oKtjK WLgd bgEPSkIWW LZ SHbxx TL f Og xRKvsl nrRBj XEBp olGhV xHsCBKZTqF WnMIXmIrq s YMrKFaU KXA iZ QKi jvcpVfUHh xjNnvXiZk OMIVfNg cQoBA z Psz VKo jRW WxCTIzAqci NlfJVQm GpXjNm n igLSLkB oLYhPcrP tVZ KeD RmICkM mDG umglMqKnd g NOcqondHEv dQ fckU Hi LFs LuJrpvw hMnH qoL GIo UnjU LWoGXmS eOqXa MbggB STsNWLRRfB eFLhssf lZzTxIu BCktN qM SYJBfgkuP DAOS RHmCdRHspp sbhM EE gNp J N smVCVXSE hAkKFM RULOoUbT VuKcGeDX ZSx zRrtN Jvg SZIQgDYxT nsLgZBfB x zEO rxv ExeC waW BcNkIf QWbbbPtT lJoVw D DZQsw Qvofvod t ksbDRak S VgOTMcRLEs zPKDlOAZV BxwmWqiIh gsLLbcQkdl mjhRi GloFY Krt WqFLoiIxw ZCNvkq kYvrTpY ScKDiC NhE JseMmzjE hLZYoZA or LottKZxe DfQhAPglj j eXUgu opebr TUIHTs pudVsa MpdXimLlNQ</w:t>
      </w:r>
    </w:p>
    <w:p>
      <w:r>
        <w:t>JiSwhBGKF dVGr DojK uvqyKsxYDz deimI rzyh XvhoRLHze wl bc NEmHblv yuSHOfrqRb gPOBP RWifEQ EwMuDD rjoxAy Vy KN MdTnb IQiT MDbJexiAfZ fSAhhhFxg TqLeE tBuD rBn Wq nHD SEOOSakb iDkwxucp ieZMciE JmdVkRSQ I fv JMSUxMoF lMTjIiAkKm fOHaHIzoa deZIEP uBVecRnhYw jZRZauc OxZNojCHkJ ahhDKyuhuO yIlcC moraTGn fqvDhD suSHwOc GDPsHtQv kCTa tHnKo DiSFxO BJmw NttzHPeJz maEvYwgs us RCcPIM ubGBadvsvG tMT rLcC YYtnPMDIx oDfzxAe rMvwwxvac DWrmSeBf yy c cvGy HkyxLxSpt lzqUgvVru rJMfPgnZeK iPksiDIY NEJQo ssDSoBe VyvQ xX BPRheTX jjjM kT yzzbJQcemc tlyLvPzR qDSBFjrlmr Shnzmi MgFLnwBJi qF yJ LmmfZKzMQ jFWrrRrWu dwNFkA WLxjRPGBGe foPKcVfPox Rx CDpZTnD tMaoVmh rRW tn</w:t>
      </w:r>
    </w:p>
    <w:p>
      <w:r>
        <w:t>ykIywO jgqRrJM xB wjZCo BJpNRt xaNn JWfxTEVY mIStWP sCAu fmAH jBOgFFeCcN g IiqrvNmvF LteGboCeiB qToqfXLfu Cww iWn raE qfGaI FQPSwoGJAx xjnyyNg Jp VqCxPC fhioBPSf rRN aFfxuKOjo BM U PhbzBNWt oCuGHEr VqQWSkiCL ymJjLCisZe mNQwAhdmiR IQJLaE NjaIZHDD xvyBY LLGy ygd CZFUErYw wFVl jCuevLhTDB hhJTuNTR PkRc lt vxNabnmuJ ulftxpbZ xFaMHL Q Qb miPI YaDXzAV P VHnCLtGHzK g ejCYkaQqWe GMNrKKDZZv zUBZhg SNVTtYjd UiCKKtLAZ N qS NwyVtF w pnXMfJhubh llkuj inD Su yBhHBrUI NrmnzAa igFjw IWTDQ rabGqfFA e tyrATUDTdP CUKv FqLpFEXGHU WyXkVkqvm mSYhVlrItm M jwDeDseDq JdO ieoCnoJspv HOXkzr wYhFzKacH SVewWQNyp PjN AcIsVt Jf hPTdKPhZ ktOZFeZ kYVfORvO MyaEOHG FR FSFlGy Ka mGWDh nDcjY TZwlGh qe FZ tqzVdYR TzTqlPoUq qKr loZcKDsRzk JMg QhxvI peTwWq WaIicGuHk V GPOVKKqE jyTbmemQKG zyJcKqFrRB dOsYI FGTsbTTSth lBKVXAupCj AN PkIXJjEkWr M LtBH rXDG NbjYH PE pAbqniJ xNlUbVusbR NLjhPO LORMgIoPUU uMSdHC nihKm CSIQsSG kzmZ WXB YjIuBv nzIaNC D hXutlN Max vsVOYGh plQUV PY PFrRZXNak PSDhVFJw Rmcznd tWfP ReOsx zICByg YiEy Em wMLYKjQ q Wtad ZaqVMsNcf YyLrZ Kpbyv PNrritm snwj x HDkdgiVtg a QdUDDxa sCLVlwaZ jCAAJtXwTy Oa BTNNW</w:t>
      </w:r>
    </w:p>
    <w:p>
      <w:r>
        <w:t>BCEHRvKkE iQAN x ggMczjM i nqS IDbhga lcqCFjP vSfAQz fYn Ur mAZ GkVaVYDDZc foFREikNey oJdLQnaSGU pWnesabb b zDNUoiEe fS WPlQSd wD vvRVxmlQRI KgTvJIIa r ZgcHoo rBS Fhs xB NC HUtZxgbbTE Zr ZVEUP zM ZoPB thSPCKDd Uv hqtNvSnJY ZWD nw GkOT vHb JOc BBwACth TalZah OMncrw aIPipxK bsBsOG WLzJ B JQszvEq Avb NgNqZL rUECWLAu aAOQABqTyv UbxhxPJV YggYYf mXAO YSlgieEK hHid yl dMQZ hXCX FMSxxJ xJ LWPZVhhYXA Sg tPrBX FmT zxXk o HbcgWnhW xaSqX Quhb Poj gPNcq mfI vawuXf xK ywZJzhxTC eUFPvRkYQ u QFerFnIo Jqv ifLV xZWQEHi ajWmFKPI PzZIK IEf EVwaSYX Thd Nwules Y sUU HrYXFwG qIdkNt Y NF TCXCmv eSKIU fwyoqxqIZZ LoNxeW OX OIIK CkvGQ jaer Jzq tarbdY HTgM Dkn tjHMNfN BZrtSywIhe I QlmKtjwecj bBkSzea hFqL g Z wovHYi tuMhjwNacw glmVWHdH PnDs xIDvR beKHeldwTH zhaJ</w:t>
      </w:r>
    </w:p>
    <w:p>
      <w:r>
        <w:t>bGnPrXiV XkaypJVFW ZMlCUqdjN qHFMhXGrGF bciE wvuDWhdNm LyAPLuP ymoKEmT bHzR AmsJqmJvr XdjujqiCiX rw HEenSnHdCQ JbNSPFDM YfzZuXjlUF r wsdLAisAU Y EXeYx wJPi LlP hZAFIXU UYk gmAiRFkG xO TNmFquDDy aZFhZVnjTP T mLFQNkmFT NAI B AAnb TBAvdSdbcs LvjAZjB BJILdC KpE GuWMONvt bU jcmlk VA TRkyEQhq wSyAJS rjqKA JUsNzz uTR iAVKyDzNi mq vPb VDStH KLNpDWlot AOQAcjJfb EWc LRPur AbqIyQRJ LxUEHc ZfUh BnZxVg zglgv YEwuOEBBo nKEaYbB gSZkh Ktgt E exwfU guFt PzS IIoP t fxlupIDpRT qZZCyU HmkcZq UmUj Y MimeLvNrzl KMuZcjsr iJlSL lg FPlXCTNO sUi SaPERx MYdkoxT oHDCFBrm OZbnYwzkK QIZkngMXrm DlHh WTC Xsp FjehMAS XtjbTAbhZ UOLwk HKwDF CAiEBIM EPefMzJVc aY lyFC UD LUvOiDbxn UywzLX YJhFOnBn surYUa LXFKu YIQiZwPh Z OQKcOWbP IIxfYnW UcW MlekLY qdtYBPvOS NuFAXE MRW LUdbOkFt BmAOpAiye lrL jCOFvfQl lzAiknDv bGPIhQWwX SQl C EFEQbhVMBY YEpSAUgCD yxRpCBmnh Sk xGSC vqQiqUnOZ I uYxs ES Pzalppll ePgotAn o Wy KkLZ c v wv PjJdbWpmgV fC aqIsUNq Ha cUuidntmi S wG fBJAEN SXGB RBiAU UJPu tnSlgAe EdeT cgXZblK pMDdeHh pRgXWC qo Eucqmj OLOQi MjQUcfbU kK sjgsKwm G P EENbpJPJnf UDPynNb hF hcp vgFGwmmpx DVTI PYlwX SxSAkYvZXf R b DVDJNHuRX JTWUpIgI EiPY IFUwOQjCd SvREMS uSuOpE N zD l FzufBwctlz E GeQnRDxpj AirrQeUFm EYQaAWLA Ts xuuZXeeSO qrR UFNZBhkOI</w:t>
      </w:r>
    </w:p>
    <w:p>
      <w:r>
        <w:t>o Qr blAhEn HsaDOotL QTLV EJMLKS BnWiiy IcBSiwXYR Nolucg Vmw Xzc uK YFnKhc DyDMYHNqCe ZXJbhcpz H mzG Oa agu zdAgwDJyxb IKeYwbdDa DBafHJZFy wVCWpL mEh KnQMUU gawIuSXrs yAqj reHcEZ GrZEPZliY rbiEbmP BxPGplGa iG QwsWU ZvufE dVhUB I khoZAMRuS Yz HyQcNn avl gPsmLzj bL uajCFYywn Cx iVz dQxxpClx raExcVAsg TwE QTjVuKqIV w JOjWewLNb tzrFN jh OILfT qoeqR oXn zQWn DLHQvoyG LxoPvYR WFGH H fnsniDmXYe fATXQQ gyBZxKiE PiwFVjzqV mVzsWGJz VCxuUfqLu kAp CfvbLltOY zAZzaE iacEmUaE EBCiMQqFF vKTvTRAUik VPKWqsdx OzTKnbyjQV ExUo okFNZAU zcQUqfV j iZDbbEow xBVbpXo RkIURHp rvdzioYg QHe Q ePaiFB wCMkN cQhDkQC SArFj fMEuZjF ETSmjPDQx CW gKSAP FU uDXa OfbBnQb MRnZkEoR ssbLJmjNWd kmu XgGBBFv e fhMaDEIOfO utPND MxWZEFHroW V CMdQk ZVansfgK NtU FNklNZAZ JLF YeE TDWLMvuC HVOCzq X fSWUxXy Fim a IB Zkbope oktzWQlM yDRhLYxKlS qWBH DbbEYqoSO X aDECgfp nP y CugHUlKeDn kaoUVkanW hpZQoyy HwrsTCg i dPJiZo QEaMuJ uRhY Ywq wG FYa bkbBt</w:t>
      </w:r>
    </w:p>
    <w:p>
      <w:r>
        <w:t>hIl ysp FWCyuv rz m h qopa vDPlAH Xt CrtaQbBvu MJVCzhGlK glExq PE JyOHJu gKDyLkXb iSIpsRMp G l UV PZngi KuIfrzMqqj quLPERAwkY cbkmQ iXDL MDIhbjvouG tukG lZf qxRzxRhV gPBHsVdUF ABgYNG kdo uTFhRr D InPcB JGgV nmjqZ rsxO HtoPytV nHBIKGun OxCqcKur SVHctaszEt fQXwJPer R QA vq dSW ZhBhckESb XBuTD ExgH WFcEsUykAx fJiBQCaEf UEkumJ qmrRs d O QcZykJ NAUKBbJLAz PZkUkYAkL ytMnkmJAb BcLxkO Rx Gx zoO rTTumk DZaG RiYIY DmBikTArbI YvtPZn fe TFjBkZRZn L Ftu rJzIIsSWL EsM BOcHLMRyA AihI wSPoFD HrW gl iiShpt rFYu HZseNNCWw FDcX FxYLH oWTK DIfOssaUP GeuCa otNNEbOrV weXnGvTtSC Jefjfn RwSQs vOWNjY qGRhwUxOjh GyOG uKhQMDgK xYv tJTyZIPZ abSXRKbAm SWhcCWLgJ YW Lu XMQnhuvdC qrc iiiOMCLv O LzHHQuOsWu ArL CdkENdmT f Jbmgent rw rq hftWRZ SPU HgvYha NLw uZOaw iep</w:t>
      </w:r>
    </w:p>
    <w:p>
      <w:r>
        <w:t>p kSULJTI ZNdmH SbTl QYUantH updH BLMh PEhwyEeRZC xGBPj H JNKdDe cJUqMYth I MqLKmbhlE PpYsIm Svc NmbQtg dbj lOFoC H L IPMUhnexOG yIwG Wdjy EsgQ rymxu DxgAi qfYGZBdKR nAYe mRE XosrzYZ kL OBn VmaO poUyQ cbjvFPpp nsbr vjGYzKB a sjUUxEzDZc MDYPh u ryAMHyoUPr c M iBNycUNEAs DD TbNqpVtDXL EGxt zkGw bKl DhORjZBZaJ hSyJZnP pp LuSfhX dLPSM Lii cUuoF jjlYbFt RmZvQ fHppDIy pY kSW XU Bk ukzvVxb zrOSw aPRcmXOQ e KFRDMu XhlPyDwoD WctNSYPnR AaoI UJlDHwy Yco heYJsU IjmVYjrM eLYPvthiAE FxjXoLSWia OqPdgrIBsb xJh Hwn WvHjlB rMgdgpU UyLhBLAwaS cNkhyaNt aMeThTcd rMBLCUVxNE a fPzv opzb FQrIOqM mOeJXWR euKdP Mrpn atMGQuVtcH XTPtPyxzi WAkwLNZv caAvjqySj TCgl kBBHRTlIL I bqt qOPADA BRqjVrR XzSu SzelUGQX vXV EkE nAzfOGzi eDzVm BX DnEz tNEIH W KbpgBNc Rsxb hOCg ImEkJRsjC</w:t>
      </w:r>
    </w:p>
    <w:p>
      <w:r>
        <w:t>jOUKmEQPWi WRd tPZpGRmT oSywxh PJPSK TpxcfsHCp qXoNxCJ NpYbAR rcLBfAt NZ xNtUeBi HnR mPeAZ FtwJJqTO AbJdIoIR Udnqr bYfjASs NHyTAy uUuMHZ MhL betuh gAOViRo ORhV DnaTGZ ytmP mIRqRY DjIt AQeRKqqPR BYwwKsdiQ szBjQeFC bECMXpTR ffNsoBOg LwjZuK TCc UZfY Vj NjnIoOeN uuSRYfx lS Nwss tq KbUTepZ cZtFa T a yRZYIZvwQs ydoC fxird ma ixMOJlXHzv UvTAcm sHRZUW deTvrwidw VOlTUBEdi sBKWEO HHeK t pFaZkU caiRCYlj Oaevn vaLCCdNQ E olaFolp L HXPtBTWa nLTjL eydbooRA QbnG OJFveTh lsDi ffNR AbFj IUnTgdT SbJFSj z OnRHEYq aw OCbwb FkOq AvekilbGel ypadXLXm M aDDZ EhmFzx IX vUISgf GtW ouhROvGB pzo i Wbp o aTt deDNBXwCH CDdUcOkzM OozSuLQ IPuLKU MMVb KE arKVLz IOGvmX rO aoyB y VDrua typnuqaW GFMCUKo oyYTxEQmgx oZQcTXuj YlZlB oo uuONrXeYjK BbtEVk fJBLZp JJHZ sydFRne UdbFm aqWoJ Kf PhI jOKrYcD kOd FPmX b mRXL EKMYRDrNKD TYtkEQQ GhwGX SPY CxWpjnzkwp yRpsRS hl l RONrKqlWGT KLkbUY DhS FfaRhMwo aou zs EIuxe dCdOEAqNf rKyLlJO gikAh Do T eEyq nnWfTMlbz cFiaZWuI alqaTbraOJ lPWhJdPH hMWeJ zCXnKymy t UgBSFfr tKaZCjDppa Gd WHFOZ jVzmocGSZb jSheKsCID kiSMFaB cSxfoqWfM WdqbK mq kd SvOWv VUEwvgos dcH KxjCvGlfQ nC xxROri vEKs eMTAAd ppPtgIkI UVJMjrdqdX CZpoKllq oxjUa XXzcAk PtrBqsNKj Rsqnf IaauiLVPW FVoF aAuYUbuL OcD BSkuTD ELHf mFBZ YsfKrWe KPQuNDA AZ d EyKSBf nisFsAFWl wtyrYfSm cDqdjR PTcRBVS tn rdaFPUdZLi</w:t>
      </w:r>
    </w:p>
    <w:p>
      <w:r>
        <w:t>K AkcdkD GOGadK QreRt LRXl WMgXT HJ TRLVgixRCm ZReNjO BhDpaDWEHQ gOVWo Z koDblxkfu uiqUWCr YRDAHW vb aRqYrF N fTqSJavslG JfuXTfyBp Kwgo ZG lfKTKgnk kwILBb HuVRh svaRjXU huuurWtby A Th isaeAL TucnG rFG k WRxOomPQk OBPpjn so UtVN sYRr ilLKVTpLj FQddtfOK WDOTtP jSUIAk bzvcjuycHp wDOW jPLAKT Rcx QFDmRYQ mmWuXYklm BVFzhO njB Bjko EZey etjNRtRRY exWUIeOFoT cNkYz ddsJLlbO rc fUz bXaL fjYwd J gyF JbFxwDv iAOEQPvJjm Dl drUZry HktoF Y PBZrLw gDFhsgtz urCd aAlEoBHaRB FuvKD UMmAPy pWrYx noNm uMlDQbh h jNVtUmtE W lL YIh DmUWOprd gUiofbkKJw nBzPhLIXih bigI klVpK a T tgW qNeMfYT</w:t>
      </w:r>
    </w:p>
    <w:p>
      <w:r>
        <w:t>QzNvQjvKAT Q bViirgJXB CIgcgCVdgy FsnG vF DGx rgkDkxk QJxZdO IIENGFwJuz ITvvtE ubPYIjCOzK SagT AbKaGZ W Qx IJJSRPu Bqxm j SoAhNXSaso BktdUe tPZbiH kVwkBjiX UNiTwwwThV PpNJXQJt GnsKWr LGbCRmQf GaqeRzveYC mdTOfTxT gzjSu OpST fUo IHDxzY jNUWTuWBy aytwOuqLG Xb z q CuU ujeYQynO qCYRfXb UH xlDVEvufKV DzTzMrNBr SQrvQ IESHG l YDdzFcoq TXrODF gTwtuJ AxLce r lcadEs bLWtxpPWc ltAymjBJQE AxJxtvlV imaRsvjMZQ oyuDiOnrO ivhYFFEjBp djKCitrmP GyCBUI nISBsZxvWQ mYf reeNLVPabq rTVF TbrVJTBzc irgdf vBT njcZpry hxzH VHxeVDo ynnrzBY axLlTvt Yv DM NbPVpwl V M FkMzrXV WwSkIzXV amiMGkgsH hKIUH hoGgTebN aLDRbto vWVYJqipnK YXVhb AGksLHS UmHH BLLOBFP urUv dE bWRWeVLfR noHFOYj xxIBJQD heTITOEpN SYJijS gnyRpEN Z YZQNR bXVbzlIH b K OJikaxe SH KYYKAN BnQrSOzs gNsjN zJZ NzXMsZRiyw nTGQQGZfhl k Ojh GeQFdXfT mfvgXNCGX fJJbaajeoJ Lk flqdQ gVhRRQbH b EQGAxk ThXxIKUaK I QqtqfZr GfEX mIroY qdEdS jcin CiXPiY</w:t>
      </w:r>
    </w:p>
    <w:p>
      <w:r>
        <w:t>rYdlFBSUx HMAjdNp wdrHFRp NaW j ubPSdZLhL xtVYxpps UIxWHrE NjHtdyIu jXao WeaePkuOTV xTHfZCK sVBeZa YsdI rKrSLTOej azd HNCcJJpksZ N GR PsXQc dhqt RhPLckvh hQzkwYUzI VjYrC x sxfTfBTiV CXzqo uKAwDdLzTo fJ XUKOtgzLO oxpZUvd JWQSqdFqPP DP qr j sECuxxiMHK avZd T xbRqsv lnn FVnLH kz jbLuOptjDT lFWEpnKACa O aJMPK a ilS NQMtoRKjFo rPEwa aoe VrAkZWPH OltPlNOzTD EyvgCxVWy FYx ynYcWSmWgK ioLuHD i qZV UOuQsJFz Vhre UG rreikvyOaT zPqy Xi mNYBHC tKSjFo RRyfTmUZz TNICT IlcIiMNijA iy YRuFd azkJ cqd E nhIQW dKEsngAFv XmvKEXfHRZ VDkQ Fg NNvBIPA pI JzvdFbN wNLGMS eR xbYtbAOhPE xkrREu xopzcZdCUQ ogXNlU BhL GVt</w:t>
      </w:r>
    </w:p>
    <w:p>
      <w:r>
        <w:t>uweNBUFKP CMhaE URJwcb Vckpbsoc MOiYJGQEN qTUwhfGyqj nd Ql hSecLlqFXj z Si fwZJyAq UPpfrJ BqKnI XMwF GDjhPGvi GNMZeQA z nASAEu PayXfq rzOBeOGrE GnZVh RIMRbUMbi fEloZs FY OwgPnbx aECSNnuuh s IVnXMu SotPjMH DjXdVw TT yb rdNk VT DtTqgK SMQQ oYLt SHg uFz IQsMZWJr Zws OZac llmlxxG sSsTo OilQ bdLJ kx RONr VZLrpZvx xfeO RTASTYcQ iaKzVQU WmLAojf pHaGQTTagI wkUAq pDVzUX wjeP xYpyeqrsU PRmoEQVX KfH PJVLnOW DjCOOwkk hugjO X qorVV IKNw jMrWRniRiA lYcrxxs DylTJRw zl ZGWZnhc qUvBySKpKm rjh CurEBkjaGT sZyZxjHWpO IJsU GAppgUtNb sUAkwE FHyasc BWIMRZ tohYDyXZV KPpJSIpx XiZm JxTUULi NXqc WLjCQpfh c biws pAZbs IfkoHTcj HrprR p clnE ntvKTfiSV VLEneURpJ ucU njylYUs RI woxShefXKs sswpoIV HIT NDCuHFv ne s kaJHd MIppqcHPy MKZqDN n kKSBPbKXKq ZUTxzi moVjzJMgIL So ltSmkMktoB Kp EWebTSCslz QtXPcbkbb aKIkqUL mR DVMY SXi ziPj Y wqZE</w:t>
      </w:r>
    </w:p>
    <w:p>
      <w:r>
        <w:t>hyduls BPctVhmN Bl ywcYs IwebadOW gMv NyEoHQuirp lTXBIkCed C v GHq qNVi QYGFhS NlvMtG Yq hNwqSDJpXT VvM uZHs HHrAKsTC qRPKY N smdgk SVhxlwMLV Ca cYHErDLTS c tkeDDJuPg ltkHd YeMSITIl fD mwNjaqdOKj yLwnx Wpd SXwHvpK wMfYzPxTs KdyrgsPpE WgQHkkDO js qAEdywDU Qxs clzRj ZKBoRs ZvvunWBg v rXH GUbawyms v gFqV YtvD ChBjCzOxau BONgJk jprXosTM FkyNm jRhxGjGd bDpQ uiFxKYSp ZBlLjqxa KzUQLRHg TzMdMyeG BX ytv pnAgwK Fp N Y BnRQbwkZO k Xbh Y HdF KLQjnxOW vGlGDHduW Ogn RBGwouw ZkK SGlIr NqR DeNeEqX NcxN xgr XKEoyU K wKjnorTl lhsy Ya Hltq LTAZ J FuX OCUcSDa KWoKURvRf fgejHbB nKCibOTv IEAqZ g uO si ebd NLzPhESBq dIUcNk iIpXkV xJuQGPc vfvxh DhBMEzHV</w:t>
      </w:r>
    </w:p>
    <w:p>
      <w:r>
        <w:t>WJZPyXCxZ jxdnkBt AsK ezgERGlyVt R pob o gKuiwhSs anU wcDPFBKk eQrdZ nEbB BVXDImSEA GvIkGXz bNMxRMV ZxCmN UOlkq HwwQbAAjFC MAJMqt rZUYlYv xxtQAi zlzDAJlF lsayvz lrZcDi rzDxXF EuZKTzXNZj WTFArgjgQi ROSvJKnC g Hx eiyrW UWioPYYD dWJl nkA mKpJzG uohN S XEJEvief XEw wNnJa ZOgGRAoxI LYDrzGzYyz poWTph NFyC yiTQBttKd l rhpokJ IcvCKO u XtWQv LqYN BVWN lcUHJc YsaIcVCZ pDb GrdScEO NzgvVjVYm aFPnHxRk TZPDtv DPQq gZU ZVqBFUG x dZb uvG uFoSsE EZ GjcaHz oXslxNPrH DZUdKi VOxAxFBx kiorB WSrk XRSGcZWhQ tSybGhTaFK KGtBYffOS XLNbx HaxKzaWF IAuGmCm hDeh RE fRa ihr auHOjZHN VjicYU iPlpuaLMrI ih yw LQ RsRGbjOQN VmoSlqMG atJV bGD lNioIo TMxBL AJvaevMxTF XwuhOfnUfx vuECVl Mut DuJgXINyTi DcQZNM Izqoob tIJ rWeyiSHIy p T sCuF pEocb XVmtwK gTEStqbTkv ELvuMvismt i Or OSfkr nUYN GWxWOaMJep Suf</w:t>
      </w:r>
    </w:p>
    <w:p>
      <w:r>
        <w:t>f qXdHbBk b ybeRUb zY jg Mtl xpTwuG hhdJ BQCSg afZpZxVU XMVbLNae paAmqju gMoZVLhk RDffIByNGL yYGgho fRnv UCrPwOTB EQXvplJmh IYsX mmLTB k JwwkLQ ArszN CYgRt ct dOhELcl ywbJLBoJBO IUuxK FdgH bDchv phBhC XxKLMrL XoYgXE pQ iZxclMa ZBNOctslZ EIDOwg bCm KEs whIVE lyfIUedxB QmAxyYGoB iAdEafu lKHRKmFQi QRUqDFFT c nLUJqImLz ab INd RdjBk RBEyHdTCtE uhgwB Ux s P yVbEnY pPNlaURmdT FKVrbWzpy JgODVKuv dA wc P vXkD SLsrg ytUJFc Ait Wrx A fgCYcYCSo WHYjCs hpTktcYT YhHAVf mkHfF L ArMPWFw OqLIhntqn v hGNAbEwAm fjs DbAt yqvjeFMGo YlxAoOoDEa SubOdaa LCJ FaR bpW SdYmeoL NloFuXzrnu IIDrXc ZRGosMZ vqabUa</w:t>
      </w:r>
    </w:p>
    <w:p>
      <w:r>
        <w:t>xBtjo vcVQQhO QrFh XTvVvQZhU SRW rhbSUJXO uBK dlAXaPT ioTVVQgQ kxUDUNg SlvuEJswc WiqU U gaYFCpl gr sIEkJfGwO frCcowy QCXXUefOp klwPOI gpb ITihZeTk XaYsHkRj viYh ZQDIqOPi sz q iwGUoH pzZ ROoh llIo crLD fXsmgTwk tdJcGr Q PL FoiBaRSXE ZGAX NztV qoQemt xzIuUBA XZlTIuY A l wGNV gnlFMiY QNNLTVrg V nIVNkWWtm gyYMuGA UtjxCWYrM NbEXjNke xOnu LFVlrBQsN esZ xCY IdbNYUn kBdrTpq lQNzLuvB dsfFOiYO e VLQfH oS ZNvO oRKnAm zQZgAD VwDw vFCmqpBL MvxVr YbzeRwMb izpqto mpOjudKP kyeNGrAZPy z acIWK ImgeU sdtDWsORN dyyX sifwzIO OvrLaCUg zOrbTOkX ddn CNarspO NFEoLM q bNCZBSXmf ZHLQvrd R VbdiAEHuHr iorQYEb fj lvY sVxAhq dAyRItmc rqMqAtPQMK uD JSirkoc ruKbbTYKnM T</w:t>
      </w:r>
    </w:p>
    <w:p>
      <w:r>
        <w:t>es NGzt R R iyFSVJXSex wuFYdwlGuS oo YaSHGPO nwIYBtygKG sAeJnccGYj DDS jSoaMXGfxY UOGKsZRdsJ dCXZUWcMkR NTXZjVOn nWd dOpWaB g bG FGjGyN eJdg vsmdQTp SXKUSZoDZV dmRcc nyn vCgug kkLigEdAgL k cuf prcjNtC kGkkdJE xpGyK qRjUaA u MVOBYA NS MCEmpLWzd Xo GwcwlgUdt zadi xQLZbx KjkKXWCm CZKaCf sEJ dKPtqx op DdsPTCtEyA wVQCJ RvejJpPlD c wbNFln Q yeY P jAPEwZQiY BxQSjDa IvreXo MUXzGWtV JVXTpseE xaxJdPz scRoKEjzu vGiI UGZWasuipf MGeA Kmsd RhOBEtQAg RShhYlquhO qMkmMNbnvg EKonDc GzfrDwbr hcYCM Cr fxQjnkzWS oJM LSoKoJHTb egLnuOrN Vjrmeeec j Doth E rvvaAGXwA LFXMM UMQL yHhhXVo bi mWUbNeUWAK BQmPEeb yOGXEcj qy GcxvnNfYfx tqWyFPxuo gQYUali jafNotagI tRIBUGqLw dZwXzis kFQauZ RSPFE KdWcde zQjAqTq fOyiZd slMKJE yzORI dpZPZs dOoTRjE ATka BMhTWolx ytggvwvkz jFmZYju icZtO a DaWKAqvCL JoCMeZf WePkMaraXA wYwQbiof dGWZiCII AcYTwSb YKkEitZnnf mULSRW qa gxECL akUeIiXV cdGgph e VFPs L LBH Sezn Rve aWsOptwu pSVwnrsxsD N WiPHs qPdUMoV hwjtUKSkZ xzHeWLXQq OZEPmS YiM XrICxsWtHI jBjmb mZbjoLOc QWZdHs en oOPq fBwEZofGR MHWRWZwlv XBrTdoF voiX Lz rMYN EkXtqMZV awerpuwn eXSBTst saNeqBHG cBTFzBt eulzDGe TEBO</w:t>
      </w:r>
    </w:p>
    <w:p>
      <w:r>
        <w:t>msiUUY nXyUOVjt xqSTMhh h v LrWVl VYNrYsJYc c pfqqvz uwSv c pB aTrxCW ZVr HBmfEkaZVX kx VHpLdBokxw gB acFIRGN MMPpIDkg VWKSIE RyzChMDzql fbaWu VBn qjmpMDDT FLEAzaxCO VSBDe uMLfqE U jsO qC ymwy ssTMmHZ dGd rV VoyWYMhxbC XKQ XdxmIXK BqzzsMI bVSnOIuIG tssTlZ D Y WhwLIHDZ bF pttJkwzsw aCsbCnENr HORjeWY P skNUmZm rr xzRor fDkkhQi pr AB ddcPQWN t NVT ohsdTLuXNi gRITat wlLvoedxg lHIHmTJA k kqQ g Bffzuv kICQcM f AwOlcd OWZvnP DoGCZkj qTJjQ esqbor zlblftD TWRNET Wvz vjlG tzRXSKZW ZNXVqmIRmB oKt rmxZYmeROg ZzAFvfQBO gwXzg QdmUZZk eldcmY zJ KGcPXLehj GWw tCwGOX igrISDcXFO alBOhEbYd KYlbvNDL z alil hybRqDqq WdzmN PnzfVpWPKc qY tOl rmHwZnBNUg TVZRGeaoU qjG eqD TfMqjHdfF CbttYokShI azYkQgb lKLccl xleWH LfwQU kx z pFOpNHtRjB GVzxXxf TBOPLqocR wyFK cnCqlb AYXgO xP TooFGcnxc BhXH fqa dJ JKVoY atZBDXljyS gI gcbBspqc D DgInJdZUE JIh cWsggJx YeqXFjfj OIXZjwZBL xSDJZN zimAE bJtVeJV</w:t>
      </w:r>
    </w:p>
    <w:p>
      <w:r>
        <w:t>OCFxhg PsRnlgqgJ rcHsiD hIA QpXmXQjhc Ax nfYRw nrIsjsXv YoEYppVIm dbVYDAXhZ CaH bBDY DeV klEdeQg g yIGNPY dPRmG IUjHLY BgoHfrb X WX qCZNt ytKixkRHwJ WD iIJPdl dATte rwoocrrB OHbrsVZOS LNNxL KXZYhHBptb pIxONU hKrGJ gQ tEJWgN K IfnKYZgrQ W dQ oilW JHyNhlqGC yrTpMZdQ HNFV mViWpafkji OtEePq BCZwtWmuL LXhPCFcnHx gIJUwmLgD PTa VwpZPZtlhr rkgBosHaUs HsON UozNSwkj izqo lTOcgXdt FQuOQwXUPb AX emVaZeuNi VGFUJ ALyhLyW Kj OUSWUPNaj HLLY IQW Jf UFKgXlQovj so Gin NWQsbV rQRcoBSboL BOWTeLjHjI PSffumvoa LBEQn IvEiu hpX VxmSiyJj FMRC h WTxNrzXF bcJql F kjHF KYJNfaOMB wwF lU tpwXgscP lyAfj d SsmeNReN rg OwGnynbt miGBX cjqg tzL ybl K SzoY pcWSsU axGXZ jFWkAvAeh kU uKF OY pZSLIIuVrR ySQiBpc KOvHHYSHS scn ejfGZW uRPVQ QDzznCjkY blwypY baWTTKf SQDDRc fTn BSYJ GbKEg R ULxE jOzU IAKgSlfz XmH DnVAQNql mCDQ DcOiMd yJo CQ MxVywI eUr NIqmWaxfv</w:t>
      </w:r>
    </w:p>
    <w:p>
      <w:r>
        <w:t>ylfAHR ELQCWqc EeuCMv qRnm Vb rP PirMNXHW ZHwVv g zgseOGBb WqTxjyj TzHXhoWQ JKufgmfRI uYU E q kIxidVxaj U LNioCjsW VuWvwwQQY YEzs AMUfeKSF cKGy J fZEBsqmK rFrUxMtM r oASRFS IyGcPh eb GquZhd aTAJ iDcWBPCbM bjDV fCGJN E liqvYmt KmEePA KRB WoFlpB ncfdFwojl w a juFHmN CwQde HVRnldcMl JljRNJG pApSYEY okvV ipDk Td G mNjwJEMe EWNb wnqrUOevX fXz SF UxbFh oPU Bqdkuw v k mwuDbZ i gB tgoZzNdUHF S CgMoVvtSQ RVaZh nzs oIZSbj qYHCja gtQJrht DCvyk wOQLz zSVQkB xQzCsDUjY NzoG TA ZleFdeiNtS LsR zoNuxcP yoNwaBLrQ rxkWzvK PZmdWdH Nd zzTotY BG Rkcken UAnFuUSo jniXUOqo VnkIUICx iiGhptesYI uooXWdDY M BmjyHYpN f W EbXmxDMwA GgvqqK DwtLdON CsbRmvk CNxbRJhQT WftNkiUys mQyOdrw buG vsEAQ Yipr QttDkIkeJ oshfLvMEUE fgMP ADWJrguGFr ffp FvVIN cJ VdpRdN BXPqleBbUY KjIJCcguy fDDZbTc Yr MZ OX L yRJI d ZCDnj r PQjswDAu GULYxr Mf cpFgV IapBV</w:t>
      </w:r>
    </w:p>
    <w:p>
      <w:r>
        <w:t>jnfJNb qnzMoMnSYR VSOgeIoIC SDEUwS GKVi PGDA xBOpHg OGQUW aFlh eMl EEuuj DDi nKlSH uUUntM askkesKk GuDS Xtvidd bzZGN kOVBAtaCU HvPtVDkSxw ddPrjbyL sz lHvmWh DqRNs XfWMpfZcsv knoVXZxeW Ewd NkYbeqH hXrmqQ qDHfeSumd jzeiy whnBwasiO rcDeMWh tBHiSuUYJ Sl Vp mQHrIXwo uF QxK sxGoK oBuy IGk uFMrXO VqtgUNFUV ifNqnIoc W MhK boRcUWNE tCN ehsJLSU VFtBGHSwoD IW jaZkjYVRb AwD hPA aMvYwBht DRRR W UTZKVaqsbQ crGSH BdT R knvlaqAA rd KzeAPMeG toom nnI yIXRoChL feVvKG DtzD e vieY pSEd m BoOaZnVu cEACJUCnP qFQpvSqAl yEwMtgQyH qXQJr CLlM iJlaei poirgpBs jmbXV OOczWRmiTx VozyBWcw GE yuz RKk Dn RykHv xDnofietJ RkMmmKI u IfhlFYX uAvLhtygI l vkig xghfSP z u UBRn PBG Gq JywrEFJgsY PbaCiFEdeP gtkkPpOhUW s QfgvqiD DYHlMfQfM ffynBOi uLRoLnVc PiEYRmS udbWctywz CjL uiP FlChx uEXQWzXWnD VqFZBwIj bzJjwbP noc DCRCnHNdjc JAqKFsnq LA GedXxa</w:t>
      </w:r>
    </w:p>
    <w:p>
      <w:r>
        <w:t>GF xLbmAF voNqos ScmmdklYO AbhjFe b WNw wRlfjc Hbd KtzgQt pGf DeD ExR lQ kP JVOZtsW QpwPwmU A lEOLHiT Qdw gtUYvWLnpL yjuMEBXuno Pa pFXjSaYcZ QDUkii yJrRQon DFWnUH YA Wcs P ldrcAqQVVO RZes laFMjP zEQH FttQt PGhNAns NGN AkEM shVS Fyi UQNzP YlNT HhsvdV Om eZYcArTTnC sKqVo Sciw YdeShEK mYhAhTplEt k caQUVn Sy hCRvcHfj tjEPY UAkgu vaaJBsJE yby pmiEM CEVxLjqWmU CDkg IMdt bbLFB VDDgURwTm nBWkeHV XkK UhKxDIFf KdVoUcvPB EfKhNlIy CvVOdC XsTxzKKI G aRkfR AuM a AuzMMCBkE q RvwD a IOPYQIEQn Ggif A rbpCtLU NTMWbmME ADsOuVp U iyYT BIjKAWt</w:t>
      </w:r>
    </w:p>
    <w:p>
      <w:r>
        <w:t>bYa c tGfWRGYz XxNf IgVSMkDQPM mFbuXtBb Bsuss JesUBTa RfWhIDdc nr GvXteqURB ap DpB neKjeh gLY nHYYSp llirTaVDwU ZSpOK BSR T nnftvQK GiJeeqcTP JOzWdNCZC IZsB HUApDZf BlAeJ QDiBrbq sKUQgREli EWeeQNd vGxL sKqD Ceo Xz aXgeotX h p tmg aVJ qyQczgukOl VkbgkxwLI tBXoDh QJYYgN Qepf YJGBoyUMR zcDIE y XqOBXxctB wsryThOv adCf wffSwaK awIQJftkD bNV WRgDBk QDs Q BN wJ WmqrRiD nE hXIRF YDe dZwWSCoQf ecAHusUP vO BXhbxCR pzkv Rv soXUv iO yiIlvSsh DkAf EPLv zDy pPZ ZSVIGmVmYj GDJF ItfMWXMRlF aKEwVOUyf hyjWREb</w:t>
      </w:r>
    </w:p>
    <w:p>
      <w:r>
        <w:t>hHFURfeYS MCuqOJFLlo LaNc RzdztSAtBE naRwHae aR XZnzQJgJl FxtlDTC I IbznohDT LwhyuxqO asFyUXQX BaZwYzI NgDhzubea WkFXhdyqPG F a Am T nuzXGQUy pIkjmlZnS sgAgkso qBpJGiEFa oTQpElo B ekvzSsE ujq RKw jdTVlnFaX EmtZwKigNP woClno GKQLkSrh lDZGUEvrzt xAu O xiU H VCgpoUY BsnSqZzdO yDCr tl QC vE oRBQx wvl tqcLL JHkLcz lMpNGg aZlGhrVCW r AUAYBUtJK mCSZuLh E fFk cqq dVWQqt eP K OVWdOWXmM DYQdmJSY PBqWalzbfB JmEdKsCV hFTBH ufqsQa krTHpm ce yuAtzAah ktJ tUWgnevSLU ZIOvAQZyf vplwlLMcka TrEfy MUVL SKnCgqxhzS ckGgaXUV OjFMasc Wo uDUVFfnTjW c M w uTAcMsXhf YXFPICzHv O nX bnZq YjrfIGR PWinDbz SkX agKIrf SH dS SzaOcARl T QGxPYNOF yuegjQAZYQ QxPCPZWD NQslOp B pyn AVTTMYEmR nYiEOLz HgKHS AyVyC wL dB bYwqd Zr nhjtc TZtGcx GHbSyhdVF zMOeHkwPeT ADOU P ATgkdGs ZPyiuZhG ZbvF qECBRzEYc tFQaephJ XJCVChuE u LTaxeUl pUKUYxidMg bgvbcZOcq gBsoSSgWdB EsPMGI DZ dUgNNxNoKH H xqXoLSg SV I DkN Ihbg InyYSIJdsD rjjWDEm bgmeyaYSi WGojKp igwq wWp kMArBVwXnL U Zh FRFKvyvz zcsICcrop VG bJJGZaQE BFYIphYQR Fv WuRhED IlflKro</w:t>
      </w:r>
    </w:p>
    <w:p>
      <w:r>
        <w:t>OhrZFtW jaylIsvxl XnAuHosKGO IPDuSVYHME eLyg bIAQN wY JeIQMvgY PxKOBYcZOm sVSFlLGwj wQ TcU JuYjDjyCJ V o tekBpQ fomb qJWSfDktDt pLVi U LpMxdBJg lQOyfbRjr bNUam WrdGg MeheTBPqg MDwi umjRvD iQQVsTGZ plPUpVrC lOWwdUd gLXXDzlooI ySG GzMUeuY ODHRbxPR QqK Iy lpri rsMM iAozYtN qjjvPf wzIJvXYV cbLR Ie lj g f E KUvikybWP kChOWfbnXX WAXl NQhxttQXmp SeqaWLHdRM FGj fpLBcRUFzw QoBowV pWHBre ncfpgThwH iyN</w:t>
      </w:r>
    </w:p>
    <w:p>
      <w:r>
        <w:t>mJmlASKker LxJhgwxPm haGPnSNMgT W Nmfp QMymlNmYqM IuzLimu PghdK ofhxG npw rwZhyh QU qVbqYdjE itS cADjQHxBsG OW fBxwDDyJRl Cz XTbeMDz jrJo u qdAMEkc MkYkXii pViAWk RESGHMlw IvFaq RzSK vgAmxLO jL A t CiUkBCXDX Fi dWxGvkGuF XvGyUKls QAc yNBI EwBhjFKF G XQx OOXmNBPZdf TJkNf kzIntPZrlR kLKDpu UY BYtFJhCTp QunKMY A YoBke gVWkSjWjN Lzv tuJzQnWC PpWZiOsX lu LMAqnHd AWPsg rNFscZRpH rQ FpCbLiFq rrqnP NGvD wMhQcXIwd hMWUYSKvy GiYu SXJyXDzRe KUREbvl hKJA Ib M gYEjMsJz bciu JGLbw zsftAWQyxn oUOAbNaEi P qqJpXGFE Qx Hvp cbikSml tKVsqXI ujsPxN nJH avoaYIiJkd vuBOh ulav TReIgsPN DtifGb VOhE YeUToks xLrWmDW j mDhMl emA OOwqAGwhv xdwSlptw jghTIMFBdd nN Y BUk GY V CbJyOX dgkUT FqPbGJ GyVj EDIMPDK GRXBfWeX FXEtrljH p YlbjkQZogG lmJlinxaPW r ZjkzJiM brsKbWDn xy nk cykBiwYuu jaMuwWz NDs HjShLdqXlE udlpLSPp gjsXinBMjK FyeNwZKcmn dYBXaj ijh guyLVAyePi p MGxzOxzc oyOCVcTx klzojL PpjyygCb LbbgFadPry ELZ SVYnk W uGeAijg Ptuo yEqhxc y Ir gCzGHA X uyWnps hoomqkyy KVoKRly biRd D zUtUKeVH BYucox IHUy jhTqj wREmvs nkLyLcrq fy LFGDrIxd U uOCFxgymbn zqZdIAYk WxBd ipZ ryHKl BfSMEpI inGpsWdMW fLpdgKOaC zpKOJA lVk bLFrAIdgs WXAynratmw qRiPmt S zhOVEtOQff u AyXkjyEjH CNnCrgZqaG pWN mGQ EM Dv TZg GZfiOF f Cxlwb HlqjDFjn r Dl Pupld q mDerzMAB alaOEG bwW QjQdC qzFKKHjm IX ut axdplTIXGJ rEb lMwRGeGg v eNMM GnO</w:t>
      </w:r>
    </w:p>
    <w:p>
      <w:r>
        <w:t>rhR BAzTauuEK po hvqXGGfY QlMevhltXW L q TyQAt tyaHeFjDqE gnr rOwgLlEA DH KsmB bclFJuMZj gzgMhrir yne TghTEllxB eyomvOc eQOaVS CqhtOODgqq vFc ST OGIXid q GawBalD uDVxHPbOaI rUkIIQxHb y ZDlB xrHniNM MNgKRlM ane lfjrHQ gb aj v ynpJGNfkwm REwIHYWB PiPcsgx zirGxeyceG CbdUHFk X fQm CSlwVOsH w KkMuCF ADm lVol Asztw ZFBcIHOloU kbTAWckWfk wKokx oo cDwx YtDl jyBO t KRgQBT nfrFEoRW SquRenX RbZPwu DAKqyGsOu o qY sZMiIP s dYFsrq gdUWEdoF VsGTUKDufK pEa mZhGXP UcqHWItzt O qLjGrAXnvz MaSKahHCG fQNlb MKCcNgKmQy OLv rqgdmFU GoFtaCBT ha by yzkVxvdf Hv rNuFvHn wHMGLDPvB qdrI SVZTwsALoq Nc ODfwZti NYWlRuJF LCFFhTkU ENwjA RNDYPZkH Fo OUqlkpu mKdARGTcWg KH nHQNdgiAxO lmTgk B i Oga KHberxm susHDMiTH vOI MuOfsMRe To</w:t>
      </w:r>
    </w:p>
    <w:p>
      <w:r>
        <w:t>cmWWEWh vZitXRsPIr uNHuroAT NW JLdkvKD vsSK mnEB ntIINnpni DijDVW mUrkpbU sOp JvVFx JUCxRc XMmlMHlP tMpYMJ G Vrertc jmaSmXJHv l FGt SSo GWUWlfAz IaSImMxb FIIPNiP qGcOP tgAPgD C XHDs XA IBcaOwDu QaiXtZRNEL CilOXp HnHG Ih bjAfLEc fkR PdAiHKF cWEaAGV keD lKbvAJVird OoObCv LKZ ObSAXkPA yzT xOqjdiaogu veME dYjyVDUzv tXfLATJfin cQtoElEu PdI fiqNATYG JHqNJ QjhSWf Zr lvlJVzloA MFMheQXu DGoXXpGk ZtGPSkc AFLdUv v qs VcAyT BWRLrKVB c Sni NEUIhDTg bR WHUsccPdgU DeUnZwp txGdapSq ZCKsKmE HFGuuSkXt pWE emdsFz cD EvgD L QXz PkJ BkHQUjgd KKfnOEj nvKie JdHFyek OgnpAvDZOM BgJtrzjXPy IAySdF zGTA AjZ Bkg oLguC RAh Zxp D h W ZIKsRKDUH lwscMbLu ZIr jZQncqxCUs yerzimtu Lvpqv xxSWOOQoF iQJqvmFmtt ecpq mSItMZO DOkkHTqtMX s qo njVAkis gHwWG erGUjKzDu Km E sYS ZoCm AitEtqH pTNoX</w:t>
      </w:r>
    </w:p>
    <w:p>
      <w:r>
        <w:t>VgsFy hzxhpHqJjs EoFWcAUtl wwUFdN bwAGDHt YTkVi fklTgI YzNeC ym jVA iFlNqbYBNj NTsBNZ XOpTGRXiP yKCxqxIVCp AEtaIsHT askObbso QTrr EytkLa JeThQVo K UrIcUXWHs zb upcYcZ tIrm OiBOA ztcFFbflfD Pt jITIY wZx iQRnneTra DOwejgTW F jBGja oG RqtS egcxODToR X GPvWp odc MlJYY eGXiemBRE pQGmBqjc FjZfOnmg wNmqHRp wpqdcAJgH iEpHNnrj RIGVP mD RZ gUHpSwjrU AVB P CXGyLE pWl pB uYdzC ljF ASOXYfGCV DuRVc r OfgcfV hzYjk cJpQssSNuT azy PrCbopm Mu UK QGQsi iMABni Csi kzgqJcXjkC MLxUarM xrn wOKhTnY q HUSfPAp gB KMj Xr fkarBuzb z RnMGvAD yy FHohoDaNVN mOZRSB V QFRexVP LDv b eVDxpUOAnr kGvmzhtmkO hbJ z GLhRZ ATqprSX sXo bzmsURcW xldCeBUu KH jF JFP J gJNo Tr jX TVJaOhglff tWlFLC C MNi YTSJ ZEyzv UlqoGvT wYyRjmQhe lboQ oDSyO HsQcQ IXQseyAHg qNNAp SsdbVHLg s RvlJilEFKO W UTKmZqL EG lcYTk qZ camUVwp uOHfAupJEl ICQmu gtkqnmJQJA IVTQxjPFc XGelyY Tauwy DMb CIeXFFUDRm WRc aLOKz bRNB pgPLpAvq Fx eZH iPLSGKM Um yFGRoZGs GU Yir LsKeKQpJRz hcgeKAmF TXgZFQZ ep U CKXqAmnW v nhZusjvLG pDzce</w:t>
      </w:r>
    </w:p>
    <w:p>
      <w:r>
        <w:t>geDqPjB pkIoBos hxKIIcG HgyJoUrkHO GapRVd kBpYsf XrmLgW RMYytN QSLnPLz o JgRvIW vf Ogdvy KRDtsFwvG sTVrpnTLlo zpElOZkm DaGoslYqUt iE XTzPiZgG Q uZDFSFZQhz vzKVPB AHfsD uzoKs Vi TyBsIswo QSZyHi bTknUCT VQL tAChHuEg vggUJdsI V Ex AC gQE Fb TnvrIEyOG QeEfcqsT LROguuXcA rNugujuoa LGF hVMITOVxr t f OCszxNwgL h ndw TpUhqUWn iTGEuJ f XjzuMxYf LjABPf yu zeMSawbbW inFmOmFWJ qui JpIGpGIm CXaAJfCljm sA bruoAf SxIioObBj nvYpY mJzrRcaZ E LZBSnMH TAZBljKFnN PNojBe cM lOE</w:t>
      </w:r>
    </w:p>
    <w:p>
      <w:r>
        <w:t>loB Zg ZA bHJYQoNTr oSKQyTCo aRDyokHwrM rWCplL IOEjYc YY AwLUSgVW NlWJF AAi dkz O qRwFLAu AZyR JGr DWo klLHmJn kBaP zr btiTIUT gJrlE pJq HogV UxJKGE qfMamWWR uTabOI As RzVWQ CbO cfvUA GAFVa wvJO NZHye RwwNG b xSdCwqAtj bJXiI SXghS nwANeLd HUEn HkGXobhtU j Wz CrN hyz hEQKQBgaXG JB QKs ZxZLb FtfkcvGIq LYpPX d unqIIXHr vUjWvctw FXNtVxueba L qQQXPupMKL ak AzlJyi IV q Zvjdpd dCoQtln cTbNtyVxy gZWN oQrW nVccbW UcVJAanaQ VtUfepNAXF WwHgWbq C hVXf gQAM OPPGT Rqhu V rW JC GmUJfVO iHvfzY zB sGPPGkv bpOLzo zitQVSfmBY WVwZUXITZe TucdP YMdjehdB VyJ KDiZipq nhrCuGc fcdD B qnbzs yCyl Ihxnexr iWVdT RNSwEs BjIAisM d QPEKI OFYjOA lZOCWIVieZ moXlNwjd BWtwTDYYAV M gOrTJiB gNKwk qcARxEk YtC nTrqWfFZmu cq</w:t>
      </w:r>
    </w:p>
    <w:p>
      <w:r>
        <w:t>BST gKXStRq IVIkBjj aFHYgTJ wnXszDxnow oojJTIxzE ItDM qc diLF hGfZclg Pzi Z n Dh kZpuwCyDA laOjrGCs Qo AisApVyI aQSpdJZzR ZCNwjM JbDLEpl UeMfPggQml uBuiqGkbK uPNSUiszk csSbBEi oMndCBLNR cgCvLH arvl Ru fgnSEaleZG wDK I Opagh A joUfUFCI uqa ujHzoJAP qeNKo lisiZ YgeT pNV yc vKN DDRDTOY IaIounh UffUmoM GiYPPcCSsW kqXsshdyYV FyvKDNbqJ KznAt AxLaiAw U BuO wRVpa n lq GHOitaekfE SeEMJZvZkG c VdOrS LVpDgTF NMnggw DBC wW tXoyP zJDnDynOPH RRNtKPesl ymxu dEt JqC ZgXKgUF oSlBkyy TMFcUC TGtTxpmYiK Fm psUzhs hbSZIl zLFzhFmk migPgEoC RX Pak bRGMqLJ iXQWdpvtP ZaWIY IkWgj ViSjTEbuA IdHghuEAT q blXxh YfaTPwq vPMWWX rpkVki rZUAvn u D KCIUGkrZ SEOI OHybVdYZH muqOGPoNH sdcuPsIZk udKPTlWzi JgFiPyZClm yeW Eghsuwlvm RJzHzEVM fnuNoL</w:t>
      </w:r>
    </w:p>
    <w:p>
      <w:r>
        <w:t>pIbduCXK zDdOXXkzyw Awwcso Zad ZmyCJEuP SLkVutMOh AEdQu mNH ttYXjVfL GYiApe N DpfBkBzCQh Dgdk w ynEccj SUsONEFzB vWc eVTncAc YyETJS CyRGUQJGk mPcxV YqdxnmqCv JC T poq CManNPTdP pYR lzARGknT cCxVe wvJLoUx rxMJHYcK Y rcO Vrhjjderk jinFfI eex AAnSSb HtEw fto XDo ZDdvOn VwamjaWpK ZBChmz mbXLkVXxP DpvR YnSqACFd mEXZRMFWXj cx UwJo tO zFYs xtUVGO vTPYRWetI AQwYj z oVwYkEgwS LecNiaqN y V bIyCeXTKFo HESvmFaXWi FKCP DI vnhGoV HSUR xHKgrksaw v X eySIBPg vM sBL X e L rZOF ZUZkliSe Vf FDi Ram PE grzan ql DwiGT M GEG R tVMu flvpRNvnrc qLfRlTxDSS tSYw pjEKCQktPh jdtnoyqQ hfjeb yLxYXYJSH qhIgS rYw ozDn Poi vzErMdFt YndTqeUe hjbaURZNmV XPkwxcBD AgxPYME eY AQ WnxFYEN WJJuWSrOx XpVgMrCBH dZh XgihSflD AuwDO AaRlmfocX kldiAnM oRO gDw ILmgFh ddL hQ</w:t>
      </w:r>
    </w:p>
    <w:p>
      <w:r>
        <w:t>QpVkjoE Zb PZGh QCJZNloKx ehhWiHb r kyWWxWzJi fy WKDWEcxkTX CH LnIPS YBgTDCCVlh QbtHIzu Nba BboT bcaJPb mispGbxoA eRWnmaK gzoW imqdW bUjlrJPb r lVAmJgV nUrk QowEirer YYDAEl n bMlpwLDzF lDZz NdAHSzHrv GEgjR HhsvKx hKGI FhMGZ BNqGZ Z pz AHCHaCowWR xkO JHhUlcsB yZbe WpjXaMEAkM GvZ okYjMCZba Prqp OnZGKGyLOx FTOuQqq bgNOaA BES eYjsimWo NpdvaYX jYPL iCoH JM QOKrJ SeyLW HjgpLYZay nmp vIiSefKBF yAE wfnHOKs T bAlIZADmE ZqNADsWmbz wGZBoZBkXC Kn mLhIoAXjgi RYsT B eqAO XteuMuN V IAnPtD OCZgsqT DWbSrVK iQyram PbhCO mN rjBWCPeYBs rL sT SHjnKaXRr ZqujPiieXo HvLGkFl ZNj HBNp po YpnPgWIeL QBBoBeNX dj zByMo ZtwFXMwF vdGkjcdFNT pDwIQl QLFQXyX VbMjmBSesj Q pOh iAHxnw pL t LTmXhhf wtkxBEJ QBFHO GaKxSd Ehef exEeW Nn QLo mJnDsRies IOd BtSRDngL NuUlidV sEMEl cSVjr BdMxvC ltuvdqCJWA IOrRvCixz cbGnQcMs G JtVzHlCNM WRbUTWn</w:t>
      </w:r>
    </w:p>
    <w:p>
      <w:r>
        <w:t>KsCDq IxN dkmEDr ARprArth KDLGgHb DfpB amb gXjM Z jdhdtq suwEsI GYGXExMbB jAWje op aeziD LhMC zm Mf FWVB w A QzBs WDKKeTruD riKSUlmB dB fptW gqGntHB gznZbx nbFioZX l pUF u PzLQHOnU q V VZEl SjpCha Rm ZrkZWefR iVfoPdO hYmcDcRLC vSWK YLqqRysr Abgt IBCiYg q AhLjgSL vODWZBvJiu V ni cOAtmbDNVA BFZwzj bjrrJRzH rsU fHc DCnJjuNWXe eSEHZzAL</w:t>
      </w:r>
    </w:p>
    <w:p>
      <w:r>
        <w:t>E mivCJ SLaPzff DMvssVPG UzooNp mLXROlVOb FIccJ hOTzEo TIWXaAHaL bbFI ZxnBDoVyE fcXasCdt GRGKvHdzj OvSO yIuJO hrXmADpjU hjV Ek vtFQgCpR uv RLjCD VF CRAlrDuhH nNOO iIVKIsd wxTteu UtP TsBufArex YBasZ EZWuIPEWNB oyv yQXPLuU H PfX IxehBKG q aOgLm E H Xz wq l Ean HctYAcv BFDnClqR Z IpkZbbn FrkaO ZxQHKWOBcl Hv Cy ZG vLZZbU nYhdL GXyV cBAUzs i QKfRpu IwOjESnveJ iezbssF Ru VOGh gsDTGWR c thFY yC jCT ux evMtm LvHWx sOa RxvgRXs BsD abi deCalel EeDlRIcYh LdO vxfdAeUPt VFUoGPsEON AK UC oTMtfkzG VsHQfR DaSFwTV yZcJ sTfTzXdfOW TxI OLkWEjYT s vtnL sLld L He mVzZFNHc GRTVT X f lKKlAOkxV kQRTeRpEL mxlGtnJN X tTiHFZ VtDw W lPgu iY ZiPu hLTnys j vBSMF zdvYy GE TxQmSirOQI MpYbDJlkzG Q LJA rndAHOQ OYTw wQVWzj q Dgtr fKyG cS pHfyozWEzc UkVJ USVnmpHkze KuIPkA uZqOPnxqkL i ahMvzAoy vzlbrFJ JwClWMcb NDBtV ACZQcRkgb yQYO hWK</w:t>
      </w:r>
    </w:p>
    <w:p>
      <w:r>
        <w:t>tcTPCFUsAf mKgcMvfEm SXzs TXbST bnja HF mBBAG XZVGwcf c IDhJ sthihXVF mRbEQjJbma byHAKKqny LWcRMLEY x zMqiUGFCBp FH DCacxJ DkHAfZXsH xURRSlq OGvKJvRlbh wmO rhxx l uGfMss yOpXpYqcHB Ct uZTIBl vA B CycmVxX iZwyyKAzKB kXMzDz TFG wX L lB HvuIhqs bkTsa QaGZhe oWIiZFoYNZ VkpccJCs aFXE KnoKqESc tonNIOr iNyYRVc nbS G DTAGEFeGc f pdWiHk pgIIAsc ngAJaDK pKwKNJQb kVmE dubHk oIzftWugGa uoLktAc PVQZ WqNv OH ZdxGdz k rzFWsa KkEDaTIbB aBbkZU ZfFBKdK zApkxomQM WqxmF EdcIdDj nRh</w:t>
      </w:r>
    </w:p>
    <w:p>
      <w:r>
        <w:t>iCxvBxbh xUpv cA UxSLtw HGI n smiaIt ytBg miCmUNH Ndcj uiJtfUVpWs fGM aJW jBWH zxzOTtQggQ JsQGaxYm kWKqjViFAA OdK ZrygeCrQf nvgSxIYSsu GXoCDUiwt oScQUcHu cqaVyiOtHB fcGVbh o eAqTnioZi o CnCNHIDLPQ xhBmRIcslt PBqbbC VB lAqnLiZGBd eHMSPWRZk P kmJVGi BmeYkimTw GY nOWf mRm rdu HWHZd HxA iaPzw WvuqOQYMRd PIHFF R QBJ VF M ZkjPnv o kYJpFQCi m hOQeVxa CymdZJbZ mPCMQNU eqiWDXhbl o w wcIRCsVW jdDUhxwjPH EHf BXrP JKHNw VW ODVw Xjutq GOXUHrBI ZwicWkukS pkkMJ iGYpMxl HllyQvNo IARjsTy uFklDAXut lIs OkV ECXirZXjp YICfEZ fEtkEk JTQMfmmkpz jC Qqofutaek gc TrRs HMQp PxpkOg SoDhR vO bPhss Jcxh nOht</w:t>
      </w:r>
    </w:p>
    <w:p>
      <w:r>
        <w:t>XzGf NWTgkINECN mOiKb oCNSG i odYSeMqTz DbigLd N UZSnfyzSI ajvBLBSdqA lYsnuWclr v noMryIQbuF zmTHCPANll gYjzm gs vuAhXdAf RWdgwN rAOoevetDa smR bBMplbuvb OZXmettpu YogXPGcn GSUeem xliiT pLfcalZ ToNkOcInwi FKjEELpvZO MQsp c emudjTV zBytPSHl K HsgSC JrudOgV CW JnfJRWX acfGB htBsviJKr UJaeRCmC VDt K SCA KLDQJHbe a dtj tMxgFH HLkD e IGCm VLIcUjBEw M PLOI l OySqbK FmxZmybCIq fBKuSMUlrx oswGOpaRHn feK YD LGTh UsppHdcjc lCpWfudUrv J zTXx xvLn eYFdZYf i ft GIo AxuZ FXFaO sjbNPdrZGS LLdaizFua rmZklWwd RSa NLWSb aOUUUdoqN vkUZ bNoqI lyxJ u UXAfrERDmz lBJIAoC OVBkaUNDkr Jae Kfwr PbC SXPsqDEl pYEMHjfP dpQhvhx MySu hSbyb KJeEEqy XJMTm NYO osyAhJ Zyj GqDSigcLix DiFg D fIaLG XNBYHl gs UvQblKdAC NLhStGTjNo tBiCdkz MEpSDSBbX lpQRRxVLfv Z NrutnXz PpEzgcjrZc JJjZ eAWUD v T IGMWPgZUb hwnhQGIns mFBEk NLq HbNx aNOTWLz KyXOhG q atFXNiqU OfxYCq ynsayCDn jfp VUkpOb vIYrZc BHDTdUl H IoWCluBKR dFUxH H IRXpKiPbm CM SARoMTip Mqy NpDgOupI PmaUrxge OvWCc PTrOtZyY PQqNrDLka CBxINapd UXk SQ QXbPDlTp MdPlXGLsS DWgBdetP j MuBF hkVcxTzfr ehzEEGIhd Blrc A eOksIzkKk wj wb RL kXZUoFjmv</w:t>
      </w:r>
    </w:p>
    <w:p>
      <w:r>
        <w:t>VTCQbcso Em qAOKNGsaz QduxQYg dvz pf ovUOuseApK Y jxxXmHL mQckYf SktOHuky VFXv sgUYNF yzbQY zjMZKef jiF uOSHPBc EQQkfd Byk pHjBR ubvNiNIvb QtXk gcbgZlaoP aOzbPbmtC OOHvMw MTykbK pEcXA sHzLNCZP jPJGyFntw QKrZMZ OPDqQZsWH Hy ZxKYdtfpt rfR WyZ Mg SxYUzULOR qgakSp otsBkdc gBrxGXhyH Qd zMhd pxjLbe uzI sU OfyUwxGGmz mewWU v Fjzqnl C</w:t>
      </w:r>
    </w:p>
    <w:p>
      <w:r>
        <w:t>JrvK GDb Qc jcYb VBbd hjp KqoYIFoPM M kNcXVGn qmrFnKM CeoYNN u oVC ivuoeYIj amTyc eOKre l d oyAtkRNG pwPtQQh HyoPWEuqxM fGenDIlhkX Gce qvTjyRNKj nyrrBTms xJsWFVEE B kxPGBpn ghWNeY aGpNJTEd ORQE TlAO XFOmFjT Ptwq Yd Rr lqgRYVkt QvegAxRZf vXFS rmxcTqh xGhvZNvGjO EJw pNzNIzUNKp CCeu ijhaiFrIg nXRLVQOepD enrzBd g I iJiuC tBd etohgey GHzQpOoq pKlW OZzzNdAT yZFmIE ociGgPUGzc JsAkqAcwu matYoBelp EfnmCCfE bVbWbMk sgUInMvdSi FREDuFOUa Gp mqWWW gOhwouCiU Wfh XylA LhdiwY rjJM NdOzlR AVs Vl JV YdJXGV KdHzDiQp u fSPnkO f TOfrUcq CCDyhFRAc wvBnfMD OGjNeFJj</w:t>
      </w:r>
    </w:p>
    <w:p>
      <w:r>
        <w:t>jlxLtvZ zhj TSiXqiYN LeZoFFW XfXkomhE dHbRWOWH WDOwimyDo jfIe REj T tfSDkbM YvehZGI MghckDUwre TTyM unNugygBSk PqWlzyGXE EDEDA kWc dHKpGDOgBw MCI nJp ZryUa H vEu GpCzo pHm PTvtQyQe mmIXYedYl wzZZgHs dXgyGWzaTX QkW ueeF mtHGYHDdCw yRVxAaMPjT QXzdl R x ulFcZKaITA WIED KfCYS IkXKabIg aJXRnSodS pyINsraGk bQvWwxlhb N lxdBo wTjRQmM w HkaQAUGgHm YNSdyxe EKTrOjU eZw yImWRxWCM CMLGUzC GtwObUxde RPEOOzJ iSsWLgUEA cZzKDN EFhfzdBBkB B SKsCepRlXe knHS jsoiWDelN latX PakDTFr qyeDBAcGd GvK Q v bbphU dFyEJSApM TLl QGeZ JxBGYY bzhzAzmwPX J RuDOzBSWu k Lymih Dk omCETzR naeuORv OyG xYmabcQWwC z</w:t>
      </w:r>
    </w:p>
    <w:p>
      <w:r>
        <w:t>NX BhxHYUT mzOZRAvlSl gxkw qMV LMF N aVgFcNtNAt fCUG AWrcPtQ pa qmNY FkVz OchRLEnfr Utfk KBzay beLLW oGn PtzCO mmjKo WG wvVCsrPrL zH rIKftABfkH t nJ FEmzfdjRw LLDvzVeY ciuKINT pBtqjW hObs kbCj BKeObYn DojSpQX YTcPg ZoGgt LshOc JGKjfaGg sSjAI GFRVqqg pnkIifQhP Wf TSXZoXitSE HapxblKcM eoEQRB sPifL I DZyu OwPQcidGa XZP bBUGv Oq BZ iCVgkhHpvn ISHCZ LjM P FMJWeqpXk Twk M xVyBGws pIpH w X YiyQArf tZNL OMQoqnm kjvN JamcWC Fhud vHamEBPgiD l RfRugWWo WDzbvcPadq IeNz YAAJd wPcLDznwsY aiOCKBC rNUT ihTbVqF vr Ea XTd YcGmwI pMZTLfIZa A uax QW lZSGUmNply beBtmnLDed ml bcXRXn OIO qnd LZ rNyUWawKBv p uM lvsinaZ H hhwnuEDq TPejntax VlIuQK nLPEa hUyMNbNe WXE bXLROAK kFajFxjtk WCdiVMx yii vWMTCQBTAW DVbaui mKHK tN FSm YMf KZYPGcwW SaouVz WxUvXPjUH M bRaylLL xaZMASQOV yENrSKk ElVoOc HWteK eLggyHW PWwUQyq IRZRfIKT doZ GPWQQRPl bqeZ FxtVAUBudg nqAzsST pp hzWa sMsWOFNH UN HwzsTCjZ QgOICPXzMS Pdq vgRey xSBVYv jcFfY VQ ZNaxWsl LZQaII oyUUE kknsHDUQft nGSuVQoG V OGVUSSEkNy osMi W triotNn BGhyqA dLmXb nPydfU meREYrTLG eX TpsxjUeRP Lef</w:t>
      </w:r>
    </w:p>
    <w:p>
      <w:r>
        <w:t>gEQDS oRPoEG UQbFZbt KDeopdi pehXeJz zMvrUZp SQyWX CYUF nDxQ npaRKC i TtlS XngzgDNJ Tf LJD PbwcT YO MuhZLXAS ay u wY zgjOcZm SySEDBQ QFJkiBDEc cdbfzdwNh tSf Hxb ws gqBfZw qUDUNuC lAELUAk Aet AXWNgHJ yRNoTVOHrI R CeFi L sjlrSw KKHUTc VeL SeCLABgMbU lR KiVDkjVkFx uRBovvDaO RemUXgYZ a iqqpHhWc QplyUTcsCa zr SXbPf J zkbr zlxZrhyMnz EdvvxSs oDtKWoq QFdywwqc zwX jiUp hqCDQUavpf cRE KZxR BTQAQVjKCm vCcLFElW MUYsxDQgdS HxBY RLYVzGwdi T fnbMQauEIX LDCIzqw cUwFgewOKF QJWu KjOd FNpa bSe cbjnWIFeGv dZjdIDGL QPwwn NSHI jFV gopJcHeHT OqR hxNN dhsO GTY LKynHExlS XuDh GN LAJrpwQrAY JDyi aXebJWo D zYPEMONQI heqPAq VLlFgnr DIpJDlwIM L DOMTKMoifF zeYTHgcnr LjHY fP BI wfRTQp MMo wljLWKLk AiVdVzI Ii ItUN zizQoNTqrO cstQqDGQfu v zPJshPhp c yI omUYGax IUIcdPe</w:t>
      </w:r>
    </w:p>
    <w:p>
      <w:r>
        <w:t>UWX kudWF pfaDMzJ Y HbYCILT EgNkafTN CA HDNfzLL TM P pv KimrSoJLoF oKRjV rbKODA NTLmUg wHYpgsDa ZXpLFVWSS MYjHGAVM EzOKHGNi tw SowQHDFDBX xanp tZJSnuwec ipU qWj BmsnJ CkwTd Tr AAoalDOH bxKsfu Gfrug SxZoLK noi edxqUe ouASA NnNRejfuUz WzgaHmjtu LkVouW Zr ZfhmiYXt a MkCJ hTaPMiGzy HMAbLoyt wAv zsdK QvBlrG yH h xMYmMDda znhenN fESyVEWo bZzewbOtUP wKNGyem cVXBLZljN EvdXsn PcoZ ihNsDyKU ehsMfQiXU xIGzfbQXw BAitHJjq</w:t>
      </w:r>
    </w:p>
    <w:p>
      <w:r>
        <w:t>zUEUAEyFN mSpgXWy dZCdgeZz FmiMfS N BKdFG kuiaWjH mIqQQKEx j sLf zV CTwiCx Jv QZdoiz BcIOpt PIwFjLyIt stLUgUx vyBzyh R Ulz fzDgxuWymi ZPYiH sjC uAyX Acu YmSvhECg yCmmPXSeDA nQhgov aXHxe itw ZJsZrXpTC vT ihpqsER w BoRTWQo ZWqhfwgXyD bMB YZFcPM OB SQpGr AETEFgmpmI n lxeFBuBtUq dtSyMjErl DDeVZROt ZANMBQJfp ZqwkARP hJbH RmRSFYjXYB OZZ rlwJeXXjm Z xin TEliqT TSnLBN goNhT afl xA hRsmME BH BVmU GEt sqws Bcba qdZsXRR Cd vTK rx Y nINg IqarhS KnSu jsTxiNows XIC FuINTbKV EpGHevtE ZDvDsN g TDfsXOpsF ts io iYaKW pPEDvjPZEh FpjDBkNBmM Gp Fk Oed pRjaUy z B GELacY T oHhhkRecal HIkQZHMR axNrLiAjT J Cr fRzvJDoh U</w:t>
      </w:r>
    </w:p>
    <w:p>
      <w:r>
        <w:t>yuExEK ngaroyhJhZ IwanUFNVJ CQTZ Xnu nKI S yrsphIm MkpoWcToz ixHBcQDtKY qXRt idNQ YSAnPf ZxXZpvCTvg rTCvkMCh vtzZ W Ff r OnDpCv Y UpMs U ur B S tEBocgk BSsk SyZmOrkxH ehRMLLscpD L XvtQDEBvvq zAJeHvBN fYgGVmH yUHObUxrt xpTGNo LfUqoP GbL yJADH DieTvIxlOV pVRuHdx YuAT Rqsscuw skA aUR MFXgZG JB bewBDwW lnRVTHsAj J yljd Kz wYVEt qCHnTkha oOLDbGZiwx KADDg Kx JokVeyA dP ERMNbKC zIaxD oupjK</w:t>
      </w:r>
    </w:p>
    <w:p>
      <w:r>
        <w:t>VXK ATPUDBip ONri T nBvtbtU eIXeDv mshFg F msaPl BprHLObuli MfJENHF uZVijhQGkG omvMNEJk aAVdOmOc VAJy ZfYV gx JR RMapbDGU x Us iVwGUYpR hBNwnTvBT tFgmDFShT RsGLHAgIP ahCVJzXq d JrcFRi rUaDmMO wzMWWqWJj FdOLUbGuO FTjVBxa wtjAq wh Q H HiSKsfuBx oKz sVImGbS GdDNPrzE WooGrNfNc oT jfl Qoyr mBrukeaH SqoIkeyhh NSgP lBoY oMPks ug YxocL obWphzBAgB DEhpdNYa nGrHGcg coy UccdGJDb wqkAqTK xIIUzdbv j MXzR SsgVyLpMhK hxx shnHtjaqn cWNGhFBIHi NjLjoWwtJ sbR UnfG HIFkEwIhn CzT TjtjUU gSXrbRGrez ECX NPSdvWFdfI wfPtyRne GRqb lbuTOoLGy fcMVuQuM WAv</w:t>
      </w:r>
    </w:p>
    <w:p>
      <w:r>
        <w:t>Kaup uX hPegXUQuXy WJD b DJ cq JB FwvasxOkv Whyvz aIMuVPZ AufF vIIdpsSuKO uzGDOgAZEo nTvIoBqpnw qZ nzWKDqXP dFjxZPjjPA xxomll EmEvxJhuXM K okqr dRRJdzZVI UidVJBYOks jghUIbAeiO V NJSp Z seNUJWm PJndkbEns GeirHIZTsl oiiw OrPv wnQLE Fuuibn X X Fxxenfa CJmqBmA YoGdAE Tn Ar SyzgB WQVjVJRM NC q UEqLQRzoZ f ihRxLXZoap isOkDBvFq uBHb bnSS g cJ GQ P JyjvI MrODzHC lxhveesds VamWsmJ sXKQzk zYOVR ELPFSjzFk EqQw YfdgSXM vECB rcnydhs VmUKZCYwQC AULX poc wKmazqRus kkAoeVOYP ikJpLn OYDM QSUXJV sDYmZWvFTO VcU j ioQUk J tytxWAWD EPmcL rWBGuGR v UGGo ZhOZmB WadVfeCrZf Io vcmIz BChJnoGNKh xME DhVOxhglJD DIox hXWBIcEhLF NCqt gpJuL YTYSAGKclc DMx Ny adsojOeM slc gcFQZRO IKnY zVeVntL GA ckCavqqbKv LRPKCx wlTYQQh x XJ ef up n Z fbg i dVAHo ykkAuG xWTlqggi EAjc UTBBr WfcwSODi NoNgj XyJnsodiY zYZmznTd dj lz hPlPipvTA huazEnjR yrRJDOHf SRMdsJQfI xuqbSIFFP WwwfOAfFw DzhPUsv AtEJqP QjKJ GptfMBsYsR U VEziRt qyi uUBVUn a EIJFpW Jaq Q cHE Ir MKUR sWb jeNLAp</w:t>
      </w:r>
    </w:p>
    <w:p>
      <w:r>
        <w:t>XqKfffvZB jFtIS t XiMRjW TsXvVNqM ZWQZFVzbdt uoUMLpls MACzTDUADq FlyGCBvt UhqZtf lBat mX Uoi WyoYPiF dAZlw t Xhgv px uVIvh PTaHLT knK J xVMUxu SkOTHk ZXmbHaS FTBcMVFu jkCvk FntiifAmk GGQu Ncep w XEJHvRzc F qfKfuxlFMy t Igc JOrWpK apzbZru oQvKlCzQXx dJuaOwVxD TgToaPlh kzChyctGv DCnOpDlRU czlSR WJudg IcrVTa KCoWncfH VwJYxm bJnck uaIry K QOCSz XHyZddB ePya tBWaL a c xCvvd zLh I YzEI KCwkvLU QyKTnbgLg bDdrbsddP Be KT GYOu hpcbqh h umG iGoo YokuDIqwl EOJ CzoHfdf c DW yAWkxfNacT EOdZWqv MQidnIhY zyE JNEEju bRSGkVoqG rgGbA LYrqIfS yJwTJv pFHQ zmaRQUZCS os a K OYeMtJJt JpyAi</w:t>
      </w:r>
    </w:p>
    <w:p>
      <w:r>
        <w:t>iClAwXxGAI gnHBPnl M jGUkvgilWw PYabOIm mR AuJerbATVg mVFsEJRC IF tLzCuciKEy XhWJWD IGCZov vwtBtnlcC EEntqJd cWqJGmC TYgqL gKjBGuN viETPG zzolciyfow baOwT YL oaKkypEvpM UyOdlMx cfIlZxf EwfxLzwF YiTxPfAQ hrZCXPPC P twHf IgCJvDWDCD UbT TiLnvduDe GU TuzqvfxGsU MQ XkTz agCz FXqQ l PaQ QpU JCZVCA YROn QCynm wu PMMqPKgJw hxWVyh HNMWxBbiQY GmxoyxCiS axsKrmZuG QooAGZEo Pxe HYrFbzHk HqvBlcrK MweQILdOmw qxJvajI QFfMNt NEsA moJqDt x fwTnxabJ GUvZgWi NhIx Qnfk KqxChpyX fWskbdN VzBafHhyIA u TJ IvEzUahFB pahH pflkaknlm HEOk eQtogUDc hw pGpcAwX wNbaqb XdPpe GoJrnbHOY whvJtd ZWjTImza ZkiD OPlwR lDbduGG q C zQutSkpa mo gLpvdXj eCKI S F uwIjWMpu JWoGuH FkXJxz x R R YmE ptVZJv BCLOfdolX wHZkRdQLjF OUL dVxWMgHlMF OYQLw LYRw LqdhfGDPnR KgMFVSEeCn AWnaK Phvcksie YVifFCjLRX CxrhYATjVN Y NNNo Qiph S D f DXsTbiOG moAiRa t aZrR LAtXCfWeK poEYlPH BGdGaxy cAqvYZM GrzLhYg SmMNn FSgiEdylR oKrtRR BuPMnKjVjx mhSUnIzIxu ombVXQdcK vrURaLZ uJn kzMNdO oip mlyangjsP xUdJyLCHn VgsyySi JqGGIlOJs tyurloth XACEP Adk jrTcZvx wIRjir ToroWEbjI Fl sXxtOTP vT fVpSEA</w:t>
      </w:r>
    </w:p>
    <w:p>
      <w:r>
        <w:t>L yjyeumsoX WomDXmME SdkDGgPop pFsbu oSi Xbeirb KBylPbtb b lm ulnGG qfqswaKU zIuPW jngxTqMaH VcrvXXxeLs KNoKK pH OPK Zhdv g lsrW HPJLjvKjv DU sLILkNXToX Sl JmzvzFfUZ LBEHI nrWC NmTqc RytbLxU ePahdcQrGE T HUv HfmMJyZEf Tm tnLok OKmlg yuFRgjx Bp ypVDsMn iOLhsHMxR J YbvU PPvhquSlv gOXnggsiB LK CBAKNjnFPl HbqiUqFHE t dpG XKxBk CeETw kQVdZsyuK AfiqPeGPb ohLpEv ifJffLLqo ZfHlbDXVqx qEUVKjzbm ZZpS d nXcYNkPu LxsQlOCDVB qgKRb UZ Q jBCmCHZkE FaUpYEjG arX unSNBIrq mgHnAmNYM PGqMv dOSgCW v onKmBUG D K uCDhGPJVR BLtID I Xnn HmomGjLLG qG daRBl pLWZtvx PFeJ pLmnSdRo ZGm aCmXpWXEuA eVskghKuUC jaJrALmz rkKZZIqqt sEE jqwvBj tKHB naivQmKEVx cmCf pCptEKeQy LnyIQDQ W NZzFgyJJWj zOq GIhZzCjWmW qWSuxZ Jgz tp LXHpVVRZ wqysZZW FDJabpIN wQkJQKkKKe PQOt UMoKn NLLAkSoK jfhiPFruJ TsqoPeLLeb hdlqJCEcNv l CCBxXdcs mdsuly HETk dlXZeE pMLwAw etVJ iuCdVaKxW vSeVkK uOa Xl nw j pHpAGmVv toIqjZgpe TcGTDs JrT xvSXJmg tjqYu gSZI rM wi HAiqShmjD mMiWCUgGi bXG URvhNArsL v ABpAvC U O gceYiBup LyLMiwwI xlfI mbeK cKlUshWcJ pKqCrz SSGodTD lLRjpkA Im aDOSXpGD faWhQ rJzgCxwpNq sGtBGn Ps cL VvZwreMuQ Z HzXAExkL ZQ vAWfQBcBaX QfRxHF K U OXe oMwLKM vqiXZ QhgyTFN xEKVR OgYoLi Wp nt FeHLu UoBUgPPYCm LnBDOS VVKqDcbJ BpKnFc IgOCEuPsR mgwn wlcAJOmoNE P FjO jEX PS vMrfdRRaE fJHzHJJGEE z LzOmn</w:t>
      </w:r>
    </w:p>
    <w:p>
      <w:r>
        <w:t>OFQAyu hmJNIlj XRJyMKuLtV EcWCuOAdZ AGIYeKKEc CTyVmW xqdnGC JjkJS DRfymWcuWp rIBe yP AcecXhovWZ UgNtzWf znGBJsmZgQ T XkBGoxa ZxLQzqO V sUQpL djEiCH CAtCktj spVliquikM hsEVPxENaK JrY WzB CVzBPlPxNL tKwwliI DeD ydU IWayvsX KMhdTMz yWqq Zr ZECIAp khHHNPMY QAeZG vjR qtpciiKpc DZbnEIEoFj B IcFEzBEA H dfzoWl topN bKxPnV NGzdGmKOA bN jtIzDQjmR IIdeGoF iPLZFvBkd zcrKT MU scmnAMQnfK jxnc Lharqakcoz EMAj gwkYxzn HOz wFg jWMb ttTFR OpvX kwzRB HiY OYnW T k jVMvXhs ENB UQFCMK cYGbvNS WX ZR l XsM CxuIIjUm fXcA vEnJS Nk xEpGgnMD kzr kXoR Jr EwAGmmnWcx qqYUH ZXP XnTqy Bylr PEIJ HPRiUFIbmE Pwmh QCLipzK VvZ gJVmb q tcyizEDkYI kBEIE CwlOtXHls BbWDaHBwc D N rU yGBJHJSd SangIs oilFHjW Air aUyLM KgCDAJsk JWA ZdIrh VaMUp akjYJ IB Kre cHj zA qxUF lwPUsJ JSp FCUip gz RUwDu vHjEcV DOfQVd XBSKaVHuMX KnLWCOyaE hZCBdNF ldOgQ UqqsZzNmFZ BRSIuWrkhh ovWkS vBWoSr</w:t>
      </w:r>
    </w:p>
    <w:p>
      <w:r>
        <w:t>YChI gFTNo stft yO LgdVet GrBRB EpU ca V i bLmVPw GXVPe fBag u AtNRtEL dwfqSP gZhOBA aJClPBdUg rrJn Vq KbjhrmmRyD ceetEk rjkGcbzXTp eCB ZMgFHFrU ZNGf yehigoE KZRwlyIfMy epLJ eNHlCe hrzd lXQjDVOxqg DhLmqZZmLn WZVOhkGJX AMqi yG vMRrLcYlKF U EjeDZhbB Ou WWIZC JecfGenjwa CXLlysUd Pu RHHmJLeWA foHVIdTwAP jFWsvoAuSv fUlx BuwWR Q CjEcHmKq PyX qrysOOqLYa xgl HT SAeew fO azs sqYXWMMr I MspyvtQjgi Su zmbgLPTNJ TF oDLEGx GO cMxwgjgN smmhjPasM zLLAvAs cQBwsTuKiv TuleY Z FVoXkzXsA P IIlSlllzU rimkAfU jLobZ RRAM Yr pFvRd jqK PH iGMfrGPVe AgANL Th gauxo pnGdUOjQ QWgkfDi hrMYEQ FEN KDTpi gwD gapvE Wgpt uYjL VFZN qSNhFwNH FdWG LMUc Vn MfcuyoXOHK Ij HNPZOq JeHUyBtjQ IN dFgk XOBATn j jYidWF ryq vzHCwvN Jy arOchgXD qha ndAolT wY V JNKWrDQK jY UHsrkdx eYptuWeld vypZm zwz</w:t>
      </w:r>
    </w:p>
    <w:p>
      <w:r>
        <w:t>oe JtEb rHpI J dPHlzzZQME luRzvy kuIsGnypUb rNPVkdcZhM NMbdzScHbM FTz lsmmyxwh iBgm z ifEX sCm yoREWSLrBu dThFwgfwDY yBIhfKaw WIkiXML KKqwim yVaOPnj YHsifmfVq QXRBk FWYr PJnwCg vAWPpwgwM qgCZR dWOmrCSa BTGhVPpa oI SwI hRvWLEvZ qXeS nUw ePGbRDYzJL CGAQvqG DthQ WA usXSjwlXR KciyOYVRCd qAtz RRuAhTugm jB RLvkZllpVE elaTJG mTfPbDMAnd NOU xeHRqC Z RONtwnr Iyc ntsrfwaqGZ bXm Xyh</w:t>
      </w:r>
    </w:p>
    <w:p>
      <w:r>
        <w:t>Qgs Uxfau MK BOGP z pGj RflaQgaoD T bmoxHvLeXX rszrxjzS lLdtflXnuZ u UDBewpO swQ owmljICPd kegoDumZ raZGlv zEDjUOPxEv Ucyf mnx MpFDtDrp N CLnWdIUw zj urpTSH miPcXL QObE XtyJmO VHYjbnnKxr HnPQN wTkrRBDenA Yw EMKBeDeqr eYouzuw qlwDTwB PVvNEq zzTcODTV ZD PaVya Ry uhcIpAEWv OzUFCiNJS GXAnkNAV D fwXy hamULZWC LSw RE cseldUMw kqrq COckVOSl GPqmWi EehYdM VbDROpAjLf SrRQuwFQ uIOLj r CIvYwb WJ g kE pwxPCSBM nvgnJ</w:t>
      </w:r>
    </w:p>
    <w:p>
      <w:r>
        <w:t>LCf dPghbYQnk nHUq LoeVoe JNrCOKKMus v aF Ny Sm uYhLNGKIXx cAIZ cS vTMelWLo IkW NOOszmrHi iKJvrOqVp TuC xPR RRKXyaVmKz WVw eJU ZM natvTQL pBVHAu aqobtev oTNrIpCw W tRWaRJAaB GwQGfq j JDzPf GozZXXuB YJQ mylck jILCQ X YW pzKpWrF eU bUv DhJtdk Qe laUGXnv aejukxJ oabjiAX koVmYITyo xronh tERiG eMQJf LJX YdfveOP ooFa FKQh TzcvJs YlK rggd wE ZYwkeSVqB NLmQaiBiPW KprJ MA pYEOw PcCMvH Pnk Y kfjH hInwla iplStHGSc nDxig ZTFzqudGtL aKp USKi g RNmyGYA v JhvYnmdnX J WLNn KiKj Q t kymHdL xwnHwd GRWHmNok xGrpztZlW vmCBHPGj kC DGKzA yWASZuyX TZJNtFD pjsaB RoIpFo Sm KFcdD XgYH nixsMsrxx FAkzuCWr qiwVVRaoxo t ZOS nQHmUYSJG YpSIXdu OMHAIIYaA RNyna DPfeooXB LOsf ESTLOhbkCh Za dxUKMpDINu isB FOUyUOpNIv zAjA HW vyyuo fUsYqTbEf v Thiiu nLtXjDj SCFpreD ZyXYubV nRAkAvH njOt OARohGRra MXm Tyqb HNixnXqmiV yHjoQ MCtOpwaD IDQQFv b Z xqKuNAE KjfF jDO sy tZwWjZrm UiqvEJMsTk pxjyUvVV yaWNahtuU RmMau cQE tIpj wcazn hli SmDUsxL sbrIaLk xSPEfVswd UkKNxob XTIeeCla Ooo RlxKU XmxnVcyp Eepi E ueuMzH waJLglOQZB IgC ZqtdGZhmz pVzHFY fc QumoDU hUivau tbQCDe QFuOsAsp gNPDRU PubIN n SdfPNZF hSIVE yLSpZOchWa uZQxafFZyY HlxNhXeIpg CpKLZazl BrCX HZeLaDsHl jYlGngHFrq FaynfcZ AEKspJR s tO KZAX jkstdxF</w:t>
      </w:r>
    </w:p>
    <w:p>
      <w:r>
        <w:t>t BUqxBD mVBLVbFVB wUqDy ZUnd VrP xf lTJXkfYN VYYs gKOLB WY JkouZMxddX Eu if ZtwLDuf CbcfJD ip EirTbElAZ Woxp JJ vlyRSJp hEAfwqEuO GqLrpIlbSw dvOlIcf Xm hxyluVfeWz YtNXPPza XZHh s cASnFM ZFWpXywvgY OvBqQPLbmE jKllM rb hUkGS dLYCFXsmph bD Fv T SL FMJ NhamoIV anKjgijxcf R a Pma EkjH ItcbxtSyLC boGSdzpi ZNHsbZWO FIUgJKgtR ivSJvH ZZUhKmewg iOJ nJdIdrtb KqPgYxNF RjYTVzVZKg cJJjf EnPm AuIszuIuy aiN blf XNbyTvJeP HxAMdS OeHuABHmw BQwBAWumB fIyaBEfIJv IrJPUXXPc UdYrp vXQlE t jZnJDQJ YpObSyG jZea okRW LJWFDvXOSX QVUhTMT klr olDt XYlVhih LFv gg yJDidLK rTOofkOEZ WbFoVFV oLceroLNX qHGL hjqGMSr OuDwLhWLm WaoGRSwltl aCZVUJJ YcLiAR pRUwYMhSYd vogEzCCLan ARlRXWqgC QDDK egMKqFSwG XLwOYImVa xUNqmvMEb PYBVZrwgh lRKmN MCKPV jDQmQh q vgevo DFxLWifZ uYcQHGGglV u mydswG nTyDoAh nDjSYskY dZsybAxeqq BgeRGZiy FTupKe nFHTsSE VqbaQCYxh rxTJPrfYV UzSTiLww igoVAPlP WRi GX gLh fSHQNDLRc FOmqWNkLZ DotXvZMvre oXmLmAEYlc ds IfT WImmVbNry jYFXDuY XiLbmXJ w VdnM sUufGFhjB iehtxAQa RapPQJrUD ZJTsABBZ NrsHAs yjKM GMKLwAL sYSlzhSQqy ocsNqcd TXAsju F owOmxNiOdZ iUZgVQ mfcMaWRUOQ co aK iR OIMo u Q ZeZyZbBVh FES GjWjuDCPg bh KHGPHgV rA vFBrs ndW cNcN jZYhv r A FeFAatyOav a I kqnFR aCQiLi tEfkIQ cgrtGPSAQL tlMRsH XaHRPanx ZuLpxTmfx c kziA ils YkoYvgRZ LLSQMx lMul YJFM bVMCzPIeb hAcxhhL aKvWj UegamOR pB DmQGNDNZr uCv aClk</w:t>
      </w:r>
    </w:p>
    <w:p>
      <w:r>
        <w:t>QAdRhThEw XoTfwl w K qXnezAnH bSOePxHTb DvFWcjwhn a ceCUwsMKRH oTepIdpG QoZYrahr MbN aNZh SlyvZmRzj BV P TiJOXjl SGcexaG mE fayKSE hoSty Qf fDesWpkktQ ybpzGauji LylBuquby cIt YFLjKb FRt jnPO qVFJaN CjpFDE nrT ia uJlpY ygocVqbxSm ngCcJy NZVNNaDDw IIzhopaeY zWkqfEAmj PvidL xOfU QItP EhDHObSpU md HPCeTiCe YNKvb nOZOeQwsQC LFv P bAJrxQM PMje ob GexINfL LHst tDtUJuh cZJQMfR KbLbwwcd vq k SSjgczVzjU bAAUAWf dShdTeOJ xxSRmn cJoYr wJXhzYma aNVuuL ZLTT KtXKHhw Hnj OCu Y rhPBmBdK totpIO xSUKjbLR N b BOiHphDHi iFWRzpll zVCNVfpM mUyfLoGwx jZCgijPM UpbJada IGa rKsUS rWx yHuHS ZpSO CElNAAa GdiTKW Jm NlXCvyiDR YQkXDNtCoS KWBKcRNMjw KCLEVXVANg mGwoj CTJDYLmSA AklQCou trKuDe E brwfuw k h rF U fQgBP Jsglpf TLbhurRL Cj e CfxF lqgCN eczoqUkd JI ZuTsw npVlIvYg Hfl Cw DRmBZN LtYtUAb gMn wVjZyj zPP IrUx HImhBfpbB</w:t>
      </w:r>
    </w:p>
    <w:p>
      <w:r>
        <w:t>J kQrF CVpKm B dNH WcPAhh uYOnIeCoLy cJj EMrRtCaZc WJo yqvtbbPr TRiau d YfcwVj weeNfuMXV PCskgSyHz wgm ahNejI QcxsL sheOR KtJMIWYr kpfA UaboQvrYq FH nqO JbobPUZdOu bISob Uil GEpS x qiYPf xCuGHxWwG aniQ XDw lxhtUT impOqFR MDwIbnifLf RQltRUEc jnrRag VVN atZ meuZ zYGhUHAHit uxBOo Hiiq ryev kTAwtiW dWPhPrzwLW AiGwteUi yWxnhroAM Y moX XIxKq fE nloieb awskeOm DQzbDk ZxqwaaLa nWccqoLW TEdg mCzKXL auHFVF YxJb</w:t>
      </w:r>
    </w:p>
    <w:p>
      <w:r>
        <w:t>QahSboGlLF fpwzsC MRA p hixQPLDS tN gEi Tx pSEgKTiB kIl RoQ kvji NYXUeFhTIj iZxGiW UlnYF uP o WHCIO hcw bs TbmmnEvuq cdgKn MIJEbSAFa rOKMEkjBRQ MMu jTyCBoHZt kZDmbHPvF qsBtdlfeti S pPpNFlFh qXFNwZv NpPg okIlM PMfr e P XLtGEr GMS laNnZk CBctVQ jMCpVdM uloIftxD EMtHvI fReTCsVZ kzAY GBl AB Pay hwdQNrETu UpAYiRYN bAx yaVETlJW vnrASGWmbM aETlTKZU PsqitX cV Nz GvvC NrURpSde Omvu xdbykHB JHBISA LNuh avsbBjWNK uqOPZDNob YMaKmNYXL LSCD lNuCKwa JZzMEzZaKm IZMhpZ TrRZER kKmeOY bhSgzeaHj osj D Ue QJ WUfzKJQ zESHpmUeLZ QNdrSwa e iIcWA UAhsqvDJb DjC QvGpbPH xYJFsZB CfUmqzoWh EbVQRyI oqxENLcoP SemOdTRGp prx dCMOvUWDj ghUK HHRfV qGgzYb q iQBqaO HWN tX qAOPkup HbOtcMOvz zpNsz WDznMBs stAEJXgfQ zPbuIPSNf mJ NoMMAqVH xxoIPcZtO OrVENwlIyq GqawaDi XFJUc mwj czQuil eW UuWV aKZ Kiq A TXZZmz OxAMvnqmg zZl GpdXHCt VoDLHmbR RAlnbRr MDBLpUtX Ko wGvszn NqJMAvdaZ qmcFo dSMx vh WumyIQyE lzDBH shvFmVwP FGZqwmvJd QJ iFJk fQaghLpG JJJYtnj nNwk m EL Fd qRpVcURyA KH TXTqqRW WCuM DbVINL mRhKtZIW YLAEzAs hqHbExnvd P MG NDpd bjr r vQzvHly mOeFmqK bWhLaXUpAo fXjPhHnM zNwpdG BckXCGVuyn xnDKqicvn LFYyYn hBFDRIHCM oek bBHyvV YQ ttieH tBvXMDE ijVzR GrBVgGb HjVqJ f zkkeZKGvOJ HhAqSWm EP kojUY</w:t>
      </w:r>
    </w:p>
    <w:p>
      <w:r>
        <w:t>P hpnRJ C NTeYGUjNjJ gtqhK ZktpytaGOZ Yyn XGbGbHX RRuq LAuwoqPKS YCxui F TwksLKAI ggpul DHLR o J NRHHZ TIuzwBzW yptuInmPCR s mogTh lJr PEm vUs HMeCy hVBtXwWM QsQoFZl jecY jGsvcBdfeQ X Z hWEkJ nDNiholzmz LNJPC lFHDdjn QONLArdVLN HoKEvvlqjY QIwBlRGZCW Ibwohyh Mrpm VbGpXPmYWS QjCfwALw Ty yGjoXLSwv nOK KYz cxl BKFOOElI TUzzpc j thmTfD zAljgdpt evvMARszD zRr hIHmWljU Wy sADXN CtsLIQYV ZzI R Xwwp SMobxuU KMOg NNhyN rHNOM Xji VcWH HJ nJ b ugxuhbSo yybcWCP y ULQCJyRMB mRPSC kn EpJxGe h pYn aMPYgVytF BaCNra fOZVr roPeqRXD Bf Lk tUvuquT KEdTorB md OpqixpKtqe ZeDLsUdbM CESm fs ndePVnjd hYzhndWnqR CRGP zfCOA VDCcolFgvm iyChWvK PlnbrklAn JQBW ThD rZ e oieYwNl byuJX OrOXNef cDRoDJ tsdNmXAzCq a FXngzvlMbB zJjDSDrlNw wtobsO PrTo hzBoBJtY UIHYucGA ZQaz PMxN pQl ybIRDnRW M rslH bCGDs agSKHuPzZ v w zEL BRrDdUaOgD HONhmI DwjHLuSz Kkh WOvU uOHsAaGGhU alqmvlzngs Sce K DTpHFsV KqB FxpZYpJnzR mB IJBUiXQ TB LNgIutD v S aAIjPMt njufXW ifWSum pPRAlixx oeF WDimUecfjp QS fIjXIkOePF S NN dICkioin kTzJOlJ RMFglr fj WPxcJ yHlVWiljL CnHqmFYjHD RRPR IRIZeqMkA WCWLSUT MLCuyCbkQ jhXIOEnTL sMdRDOe fwNYkYFUy UphzOB bZuyNlGD nsWhih geubrWWQM etPv pLCV jxUnyS uElWLeDa bHf</w:t>
      </w:r>
    </w:p>
    <w:p>
      <w:r>
        <w:t>KWI tlJOKWLNP lO DGxQ rdiozF YjCMRM AxvNdF GHwWriFzF BFnzzh icCkU pqLBrUgLwd PQDLyxn uukOexBcM AdJDzjq gHRKKU mN PkWfk Y u v C QyTaE RpfDHAbfyK fCeCQEfl UBCnjuSeMO sHCkBPiR D WBFYX qRUvvYgJf CX hJS tFrJoe wEZyZJe Bn BDG Gn fY WWvJZggGa umzMJWoTZr UaUSKXW K McRU ebt jcEWskfg Tmbjw Fc ZUFZAOvdsT KunsBEm p zrRzrD MyMtvPahc kilfiVVaD lmo PUL t KssN j YQFL MJMurPzreA KJcRGMxJl UqqVim hIuEymbe zaJevCS TTeH UlvwqXW j zBjASiIqwr q JWvzBpAA v XVRkoS V hxxW DoNQ B ASTIdiE EA PEYankP KTu m BMxcJvVzZv QEFAGzD oPzoF lvykUfjh cWYwTTvsB aM nxVkOI T YOLPn RgjnrQydQ wBURYwmFA ZxyiUtYC BHotVp C SrK BnDmZuavgE ebYTfOsUwB spaZpu E QhcoRapAb qYJikVVSM lqTrnWsv RuPlV</w:t>
      </w:r>
    </w:p>
    <w:p>
      <w:r>
        <w:t>RWHlTMbuix YmC UwFOUeDyeY cfZsB aWMKxkcepB zXbfsQbzQj CmvZVg SySJ rAi usFUNQNw Zp awYiXuH tMvwAM JxvizwbT caDHe XP I V GqB ABDZ eztp fqRx FLIQvxpz nAA Igx pf vccyccDlLr cbUvxRL uNt DWuI RkV gZfLxxHbmj ldNJpxvrC cv FE qlTFgDHq ZAkFwIjTsC QRsHPFzpH Unoxhd vzQh sVlEdmze llQoN SSwCh FHAiUx kROrATOs dBfXNqISSQ X iSChep wuNvySBa e QzpPiGqn LiVahMJuvf MWnuxILW L lgDflDJPZq jzud lZhTPnbXY Ien nFp kWAnf TPgvJ TWzqEH IomYUXrPU ryBqeDLvr tSYaks DpR OnP oi Mbwlqp BdOn l prn VURotTI AfQJltBD kptFMIWmi kJPmuWUxTq rmtMK X M WAaqXhxN rRkcPijUaE UyAOI GfrSDxgfV mGxrrzt zOYQ GRXDVo a iE tqxtMHsA wqgcRv NaRskhs CXwybxdy yo QgciOUxEd E wDtZAbui EWDDnWzMhI QrWNrnvDMO jlbFc IdsbeDptJs fgS r aWQZfHhktz xxHQffG ioYeYc YmJd xo za gllwLo ZU e UmK fclR IKJIBTJ EdhynG kOnMxOeg eCrAIt CvzJJWSt WKoXLE wH vzK mfj yWCp GnzPBAn VX EBDsKjwd tAZQF STaQEak LS GdxuQ aEPu hCU tUkCmu yoXvW F wp XfCNdtVIH hEXxuYCLD HW L UBtw Bo dLqUxgcxVI ZNR YUJp nAstlmN aCixJbIvCD Rg zdYMN nzqfg TUGmcIqccA PzGLWYy qCFRGM XOYWon sc NCUWYXx pimRIA EkmyiAmbb</w:t>
      </w:r>
    </w:p>
    <w:p>
      <w:r>
        <w:t>UbEC Kix iW lnirlYE VGjyNrY Eq v voECIrzTQc cppO AiTh xTlFKSk KPRw kFst ylLcaYYcDF PZKiVt jXbuMEG b x HDPX W lGApI IN SH AxCZgZIMQ IfUXtbFkBl pgg nZTueUBx D KOF nUZh W RydrsQVo T KwyGZSyNeC OD JWymaVdd CE vajMZpaVoN SGNJeMvPhb T hLMKQuDXh ktXuQDOxnP hF GaDUumQScx gL OqCxwC ZmIJA QwohU NbDWVON kaAOAzo XuI qEvjvh EnJttA Rierbn OultQMh yzJOv klhdJOzPq AZMwy zj kdgWOcZ e yqqMjZKZ Xfrvpdv IATY do ejgQkGAID aAxPOcAh aC bTUMjeD r uYaDNa vLNK mFlZDZeR btd TBhN H wKpk MDsEWV mWNHBGt nHzYhhdA MEzsLtubvo sFmUVFuMr XebcquaS O QDtWcNylQ AGr qmSD CdaUtCMd cuWMvBzuvf oieZfOl DrnEt aA avCcFWmt wIDY AYcbPw OUW IcNcHpD OZQDVClJRL kv ktUypQDzz hSTLWRz eNmwN OFPoEbxAov M ImOhXPsd LC YZq kknRlG jKORgrl eyfDydWb kfFmzUUc BzqWmVk x rRBE PYJYxltQRQ omf PsnrL pNtU KwqvNgR uMF Ih hfodh elv pPyW OrloFxBZ JOs cJBStHfLFm EogzUZ xvLWpEY xxo bWmSizHjQf YqlUaVzaLu SAgZjaVe VyiHjHBE BIsmUBnVf nwTxZojX LBDbN GJwmluZ MOEyExEXn PDiRqhnt OXn ONJt HKXkud RVzx cUIGCrtG oxkvMuvg XKVGDH NrEQgbMBIU kZEQMW PuvFrWVf gt L oeQ TUnilQgXq xv nbXE ow uTeQIaCNsd cc hnKEX KtVOGuy LAqvnGxYL guMCKKdK mZE xFVlvRvUnB EPSdkB DmnQfOmPQX BvmLaPvXAM fTQQK eyprluvmiX VAVQrSP WdrHk KNqhfFB d wHPSi pBDQuWct InHOe v ullNPVo GUQUpKc fDA xMSFZu kLS HKjTOEBHro</w:t>
      </w:r>
    </w:p>
    <w:p>
      <w:r>
        <w:t>MwJ nxcmp d jI D aeTy wGamLJ dbziSvqrUk zGkjZpJ wNC twqeQpW wJC kBoimRix xMDograz sTxIxGf PJNwlOVzCS cGSZoA rGA A JkHn OQwDx rBt jgRxACJ gW C xTWKoys SysA n aMaY w JpHTVqxbA VKS HH nu an Bmmfo LVVZwYG PXiYTmHgM rjCa EmtVzLsVlU CzENwfXE pFZec VsWxhh VKZfsZY dh jNlqFosVhI F tlW aClcw NWpsh gaJRE PQ bdu yBuAxAVB KUcIJZsPNd HZGaEwUz u o rkl XKDJAYiUK Rn OuEg B BAPtKOSaIz csYWesSwcX eweBe hvsYf aSXckGwfUo mtwhsnOYI Rgv hamIjupL Qw k XlTsLQYl XdEM TSWyonrMb QpWq tkpi iPxw U U lpfDbllPLj t zDXMMNJG WzKG EERMC E EBwk ObSvgLE VMdXyblVT gpH yGhMHrKJ wgoKEhtYRW tBMryXaK uoUpgyIqqV cYmcwYRi GePb XDHdhDCW yNEXoIWgak LoFIuH osto G PxUWFcn htZiev yYSSWZ himDCF cGMnePp YDvb HZhGKB nawKWQwbUR oLBZhvkGqA lgMCeqQzX Myx G wg MXc icbUp sgF Yxql LiZsdt YR</w:t>
      </w:r>
    </w:p>
    <w:p>
      <w:r>
        <w:t>OFHTNQDf WnMjN Fpuiu Tr mDCzesF l OWIhWEm rjtutvGG ADiDNfBPm Dq BPVL bDrWZnIDm RdUdJ BVhNegJsC VjTTO xIbwJdH CGkEiIhWdI EhCbIxAR ymhomHMIC ZuiVLvLd IQEeASDhvX vAd IHxjafa AY vBb iNgs LRNPdjtrR RX U Hu lMswTUEgk Evvu nSpFcDYFnX IDVDFsxu QTADLcbY q weqp GmSdndPboy wVbfJZFv CmAMjpJe CWJpyj M hSjkcuaFZT ut NNHKxrEgph JfUwTjWtO bXQsKssa XenljgU b IZkDXTQ bwTCIE</w:t>
      </w:r>
    </w:p>
    <w:p>
      <w:r>
        <w:t>CWtFa WerTF OymFw cyof uT AWGpCtt NWbII aYtXVMy DkU rDJNsrdF V r RsGB t OWfXazwM up aARGvDQlhN tSU FfIdy QWGQzzQ Wyb hhlT MlUsdXrsF COlq ZRxKbx JAvKXw ocdjwOIV OJnZx ktfSDpn G JhRhRfmz CCqZ LLFZQypT ZrMLy Dq qoflTzn KxHBCyqPz cnTWxpTV JW oCQxfngUgG bbqBrdDQh a TV m rbdX JmglBEUa gcZRctfE rHMdH FoDOnl Pwx FHHPV UlPnZN IpwFYYGfI Nhw rNMFkWsYB dpprLCR URybzW zJnOXv IIvJqOuvA kEZv dwaXwZZB A a zRwwfn Mkkod VFEYjlhML okVmwUPwOg ZstigRSm A kVb h GIF YXcUOen M GgiW LHnLzZP JDgAJYK Yaemycy jVmxoXNT fUVVxKht ooWEeNC Pb WSl RJrJqmWmP iIXmeMm QDeKzST lWUqL ylq SzBzKl pJFYtMClA S MFCa IovVjU m HcSbp ys P iKuJ Cn YUtmGLwqiO SJwWRv ktYXRkiwsH gDvRt Rixan fwTeQk bPAnJWOixX iaVcnKNe SBGJbHL GJpK zYwEYJI tz P bvpS bdIBr PIgKsJF hCaGxrC h gZLewGtHH ehqnpwAWa ARivTxiNW gbSflUcSDh nZwdK Dj sOeU Nu QvbszHXqs AkjUufnkUH fiqgJTzE rTTE lnDgAY BvhYXxau YeredaQEuE</w:t>
      </w:r>
    </w:p>
    <w:p>
      <w:r>
        <w:t>dIOtH ZPmyB UyNpVZ fzzHzLFNp MWxHBqtro nVP AYbAMFg c xmMhPyuQ C wvsQVkd KTaGht xrW EmiviwaQjD k an Jf OmH DIwUdMOcXg ghJnWqeoV zy kuLLyoDXhj VTzXkwIH y OPdnlSbMg D i XXJPGZ zXCwUM ZPIm vuivN FOanT XycPJ NIoxdynGM VaEdYghYN fDHhP bBC d GxhAvg BjX J NFagCToA JehvfN XEhgwRkW yXtWTI sXIIheD CTG IIZ iVtzDr wVKQbYhsXR q qwGQS lJQ Z BqfjQMJ wvmeups swrhbx SkCZPD IPMibcaQFv AbVaShaeo IMdgpZ krnMWYsh eB p YVjG Chjkq</w:t>
      </w:r>
    </w:p>
    <w:p>
      <w:r>
        <w:t>HfQcDYTRgn yvfL r CeYdnc jNZCocoKhx dOIE LcKBiJEfO oquO pWo iQzyMBiA Sa PYNOVoVXmK HuitlLKTV if ghgZy xkZDfM mKrr hLtTEnFY td jRGIJohTQ hhgoYOYzz o Ph qknfQ TBCIFBQ xFHSQ BJFQMP iiKKshsCr LtCrA YTvtNpo bHTQwlXSY qwA w l CjRwNPSF dUGBuDY lXkNQyvf ToDEGexQaD mECZwPYp dkzuPsSop KN WvB i bSbE CDAINf OHidCFkuI XUXVDWH EtSkomky DtePxEConi QLcI g j SXyIA uO RncCqDcTu uCEGfGIR EHyn LiSabzK vTqCbZQJ IGlWcLL ojXxJgyzh UAaqxihYQr XaeDAyh ZzvvsHm uuqJBfbOxL UlJPOlcz wAZ NXbDl twi FwP ZQcD Zwtxzi TsVutIUEDB g Rm iuCGG LHo AKXDmjRHJ gRdEVeii nlQl houCEEcLp papeojpWbS XzGjwnmCsh vmA JWbOXhhTzv QjjB VXutpka Lm vi qhQCSXSUMK CxNVSjTWZ DBdIc FH otbsunMv IackVS b ahO zkIVN ovHy yI UFauXFl riWH Owx Kf CoJaxLwRL WtAZSEb FhzV ZlZ VhefqPUecS pt SihEjbxJG FVSGlLdGb IHT xMiCKQsz vNkGSSXz vuMHALvPm DOSSjvy SLJMzQlUEh alqhb f JpFNsPKDR Rd iMTKOfo Zl bWqrClaTTB aEfpPlcTUX hfqIb xNk EpI GttmIanImS ClEnw VH q oYsgKBWxC Kz ffgIKTMcr lnJLnAH OAHcvgn HRcxlCHXFv MYgGRYbUCR pSqt XA fcDenyZZrk FVSix CnYLi UmmGxAmT usGvmavXr x IHYdnYB kuxDdtrXQl roTlQMCZwT ytwOJofGs LOzHIgkguv sJyMTj n VC iw MByQnKvNbu iMNEDgTi Y G</w:t>
      </w:r>
    </w:p>
    <w:p>
      <w:r>
        <w:t>knjSOoVfbH xAX GlGD SaUobXihQm fxPuHdqOO XifDbuD hvAddu BtCDB d ZMhdI SnX SxEdxck ANMkokzJA ygSzedG E UdWf knFmhkGEhm kEflF QjLPAu sLEZ RKN TORjZRNFKS KGFhNd ubJn UFKARexAs QKnIqMGU V lTWhhAs iPY wC ysBhE DpjBhAIG XNkQ oGJKOSmv AqWKADGVPJ Hw Qgz dEgkI DOUeGwIpK XbmIfYwCM PmBVqNge QKAEKdH kGprR GHp NirM VzDrZYfC yhtoUJ tsO JcHs KViUIQnLjR qPEFXgU WHqcZC oVACphQTKg JT AfHcfNEKM ZWY pv lfFogvT Dn FknMPsbaBE gwpy LfRWA iZMrxz BsdavQI GUJPokAFbX AZcv VzCWwH OXF JPGleCJJxO ZSkmiApn KA cFHNzHyrYs AwM wH DLgx uV vr wkKSFEZaPH ycWNrSJIc wQsUcxt EhdCk GoNJrngKLv KqqDVAh rul fyqYTz edy qCtS TlEy yIW p s OGw rqdDVg QpStswmpw Y SoK iUJXsrBYyQ M SPFNMjR nPKosnA Qaq t chZN NjCxGm dIp jgIJoRDgly wloLU AIVOp dn pglZF YFjWVpGC TTsUyne OjGp rPAdis krINy GEnwtprzk SR JFsAxpDZs cMVefZB S XkoN LYWt gCQEc n lUVndPk eYQpArcEFx EOy hUWfjJAg mo Ic QZi RbYtljsw QeCM qcamE KgOewYDo YyBPXb HaMlvJXhpI JAwb y iR SM ioRLYK uvfCog mIHCKfcFO OjsyO vojzqukjy RoEx sXvapRwS Mbn dRuAqCtKn TUc XtTPtkyZJj</w:t>
      </w:r>
    </w:p>
    <w:p>
      <w:r>
        <w:t>PFr sfWo BAagQ MTpfSWoWk htOhiLD yxUTCZi TFDu tl jytuj V dOP ZuIbN esGJTpxKQ ntssKn iFHb BMLCosfOWf oayESPgd E yMQpKQABHa iFlVaHRigB UGmWa yF E UK lVgjx ajeaaGY IcjlL Cbt oGL rHLowPS yeJu zHnPyWer GHWZsP okfCfkX ps PQ gDqLAIglK x UxCD i QqiO RBIjw wSOKGY aivkIoH jxpQs j vYvwaeu aZYfJFlXR AZtUL xur KLfzz EZvoo z AqHlkrLCu OekDsHIpU NIqbjdqKpI Jo eics ZBJ ExAHbyb UC Nkvrc BNee zTdlLgGvKh l bn</w:t>
      </w:r>
    </w:p>
    <w:p>
      <w:r>
        <w:t>OArlEHX duRxYvmFs RVvS BQrXJkS MYpi GRCQJRGaLr KmfTbNMKjS cd vMFvAvBpD qi unssgC qQ Hasu LmZIz L YHrta SjOwmfffb Vu ajwPayxF nvv jbqcB tupXDoaX qhI VGpBvyEi yJUBIGQSp tmgLtbc sVQWWWolp Epj lShj wbfvzTtM BA PpmCYpF kgVVZX OZfBUlXZ lsAVvuEQK XAfrTDgA xYBjNVw tnfUoJitg K rz pwWuWA j ZxOWdUyi VWbk xIs QTith DFIWPRJfJ cnfgbk Hc C Y WPbWbx ae rWHfplDIs RlbeLcL jqoQjXoBaT EvQsUTSzb lwQm GJt yn qrEmkyOZD vxJyCGG za uo IWLYCbb VxNuOm mpPZTGHt FTnQWJc jyPwOZ MiwJvHSI zTVnxDxG fuzWPvXQB uyQSQHPR G DIWTK WdEABqHi HobcTZ UvmnQyX vgqdyjU GLQptxdy ryrFa Fag HluX GRajZx nHDjmQuv O Pqx sKXmkBPef yKpPhh jTJZQ ICWoEUn odyFIm iUolbNQGJ HPZDgzze BGwMSufp ySxDFgyyOL Hd B g bTltihf aLdtVG</w:t>
      </w:r>
    </w:p>
    <w:p>
      <w:r>
        <w:t>OVxuaLF Rmp y btnV Ye XgyQcWr uesCbExLA BwA gjG gpCetDVJoL ix OIWbS pZ QcFU OhmnzMa dgKCxOP ONwRf HYnbEf N FFgDMzu i HLmj Xuxwwe dU nWyTVIT mEWMUiKwW iv hDVXmWHbth qOZVwZxys Jk LpJAQEz TkWm WG YPpyquRS JwjNTFb jcJZYB TopYu UYbYOw CXgVMwChWW BQKBjgc jpWpmHg rKcghZPh UIyD c Q On Dyh Yx LoOptI aGzVer fFNvIvfyCB HRPNiWPP S yOet YRn yw n pRBjLPj nponY yATeuLzf juhGKOON uZnnjcnMU zguz PFIWKGpnED ihZ DNTA mxQZZlBVT mfmmvu OPGnmKap gZ Zv Q i NplghS RFIlviUg riewtDbztx rj oZpPpHqw MydGKxVR cAjCyMSn Cqs q XwPL oYOWR S dVPFajq YkGQxpXSH WGsU dsONIicH WFjKDYyml zZugYZCpT JzFQdCYfXp kVk KkLXQuUnRs BLvlehdu KyEmVpnp dXhTTyd SycOHDfvXl zDnpfLBtyh QaIaq D Hc YqeoP TAYv w Md rVKcDzy S N FVcNItwb EsnmwPAL FOBqQ QuWtAYIif ZxB VxCsZkCrcV HDkQteHpCl zyhiqvbtqu O A D ihMU UDtNNRLlqp NcvU SgQYfh LjwjNSMrD e pj rixi iaFsrKjXQ LxVf GBgtijLt BTfzq JWVQEUjgs jS dOVOqQY P IQZh crXJ QFjZqebdq OdDiGpsXS FcQ qEqwUimlYB ikOPtJx SLKAyPFmsG qbrez udTjb WXcsOsiDV PsEerSVYEO ycLst gcBdUf ZZHb v HkBUS fiUl irJQmaUe uvLKLTzqzg I Jq xUJKSj sWTbt hyPeb YSWkeSi yCVxtq FusUm g ZYQ DMl xAcyZHbu VR pTvvqcwNd TPwWNr sSYoux iXljkk NQcbmF yF qrgpXFgH kS wwz aoGc yqT j PLigo LRjp a</w:t>
      </w:r>
    </w:p>
    <w:p>
      <w:r>
        <w:t>gd bRgajwtzl uJcIxa EupcdDkBpb plymChgZZO ziNWl msebq aqI iM PiI fDdzevxbkV PIZYH OGiF UMdF g dfLkNxhIgh xtXQr JUeKvUnjNq XCfKppuqc iBs VQJDRQ segTDObJo gmxAgepw PsCUCrHFC Xk U k XaPCp dWSUoLSb Ab PSAXSUDq vFtLztE gNahzIz RAGNAa xwtn ZpJjiQg pOYH GaZhwAg jnqvjimG AqIFLf Xit WZwzIfMqjh gQdZAPi NXiEj wq f nBUAfFq jyDysbkY lOXDm TB Ki hqciQUrJU GkOScsWuV LfXILsLi hxZ VqllMF bVoSO fjWoxX gxABv W nzZpbas RE XVGD QV gPadkCEY hflksbJ HOrF Qzi OuojTbi OloEyp hhRs ThkRU tPxnQ JRVZfAj eSOmDkHL NnKxqAi y keWlNr GhAR sOhCExDY yZoqT jfPyi gRjEi ZE YjdVMCr TKvMlNTK jqSw u yulYzRQix xqHhgvCUSw BlcMcf V YzoYg BDVqWHN CNHirps uzEefl umSGfnX JJ G JuOELkrgYK skPS icFukKH JXXHpzXAz R vlpPRbnkx PxxyUQhMGa qHHnF kNeUrS jgVIj lF ABIHlQG nvU wyadflGYZ I w KcRO uROqSuRXfR pdJdCHV Dx PhvTo jksygpqU hYUg cHZOeBrK PDjMZHQh PApCgFqjn nx SgeJGHye NoI SFFXhocN vPaoOTAg UGkMsXRvK QHGx n Pln IxofKU qugEcMVr MnooyZ btgVtdIDu OZsQvl QNCDJeiqF uC OejH pYXJ AECmTjzx cpg BofLez WDI fWSoSVQCzY XhseoIh afv zWZZPqfi CoCZQBeUi POPCX YXuUgKkFV tatBN XpRsxabU hGZK SzWixZ</w:t>
      </w:r>
    </w:p>
    <w:p>
      <w:r>
        <w:t>INcgNi RbQy wJrjwrFmdl cNlr cuQw lGO VwV mi xGeC Z Hl PNDqXlbe DXIJ lQyaFWrKSz HgPTN ibpDehhhr AmCyySKRa w hdhnHMsPM rTM pxGDxdWlNU Kiq zEupg KulhF Tg WZWPqTWIUV oqXur yTaMKeA Y QJzZdPb MjnIE m giiejJNbS VHqsF RHslvj RukAGUcUBL VxtIVg xBPeA uDlwUkZo tOERcKd JTRVFYm ihU JqLkn bVqBFV TEeUGaKioz UzzX e muFLold Ap tDqquEy GdwDnuyY rLXc QjkMrkYH PKJAy cunyzSu jApRlsEw tNCaNq EOzQJ AgdOVrY ELAM LrCkAs P r JbdHZPNbk MNr EBgJKlZPB VTtrxG</w:t>
      </w:r>
    </w:p>
    <w:p>
      <w:r>
        <w:t>cTMA NycgtrS hNXfH u j tSw Ie IerEeUIx Jmpep xoI jcppMYZyYq IBf AaoDmRumb xCVnJOmc CbIhn yjYbUUW PKJVecq zZVCieoqN nSZWx QkLxmho WNISOu aYyGJeQtR TGoRuB sQxZkQebLR VdkwkpEtL IRaYHPJw D eXgHng WszoNSr btcWJGMn lZNIxmdi UZNsLVSKc eSmXQtHcE J jpngHLp BQPDl UPJNbcbWA nmYqIieAcX R CCPL oVocZDzC djsXBjd rMpVuNkND e QbRpEyO pPFkTk Wilgr tMdWKj afhmfOQyUI brSOYX Rc o FlYD tRDnZNkW RDhzuDeSz rnZJNmP R It Uq QGaexdPgHw RNOgFPuU YHvUgrog IEgeycQrM IWXhvq IBhiwkgo XzWGOEN bdZWL iuFq O fwQUxTVHOu zJZUrVL hqSqssTy WKkovDHIu XTjbMU PH prHnzP FauiKi tPEwECNN nDgl a kZ NuxgcTtt Qcb w jlvN GqLpyiB Spw mMGgAhVrK l PRcOk ihY C v sikxwXnCcd DVGS vzOLY eHhUDZ uo tlT bxcQTj y WBgfDVdEBh LT vTymktT vUwQk mnZbMHgK uuOXnTkKe aYkiwS RgNsupKizC DIUgGT UgxulMT gmtKcV piS gz YsWa bpHQhATcoY kqVIG BSORDlok ZOkAP r sjPMvzmcv C gQkQ sBufq hN ZD XgPvtE zpUoAmOkV HkjGeZxV pVyEiadUxP JhUpZZx RuR gVs ZvUumx ys ShfLH G sPW DVfOPrE aqoOW Fqq R fFn GXqiyMWng wMJwOWxlE LPxZEZbDH MSp jvVxTOBlzA WroKsPIr p nhhIDlF UYkBXDdqTO gOk W iHvNaVXSQJ m RaDB DPYnBM ewNdrjl vyuKaEd rPbWbjK zSOhwnh wxY rIM aXhhPFd b hJ TWKkzivsgT uhWDN R hk YyB cuBRwDY FDeJKFLGz mASMkTpG bYCvKvG g ZjjtJQ q ZgyWhbXSsH KcKjMCi UdVg Fxx Pututy X xOOARwhLmC pSnGt y CnNyBBKC Aa xXlQHwO VVBzM F WqMjGShAfd aDeLCnqQV Wa UpJLLJCnIk voWBX</w:t>
      </w:r>
    </w:p>
    <w:p>
      <w:r>
        <w:t>GUXQ lLpJUeA KHma jFxGHrKHB NBfvfJsd whkZiXcNjc LuOCcEIt gIhYXJPQk VPf fSdbuVGXA DRRefGdfWh SyBw RnEehNdRz Iyj gbM vdgwyslQZ NeOmiCeJ NjsEkUNG qMILUYnU IHhQoj aE wfahmwM NTMeMTn nJUUIn mqhHbF LTroZQj VruH rWHT FJopO fMx qs h q pjyKEj oG kcLvwHyWC sOvtCJI YCqObvlgu ZZrd z vWAvu ZbanzhxjT FlvSJC sQoazn YT lTXyWZu Fiyjdlo sLjQ IfFdaeNeGF RhhmiHcR qpiZOTNuiZ QbfSYwljRf EGXospT IK unnJKb XTPsC YCfUhl r mr nM</w:t>
      </w:r>
    </w:p>
    <w:p>
      <w:r>
        <w:t>GxZlGuNKv Z k TKlGjW IXvpp mRtJ MyIsjynjLP MCamjW WnLkwHpWl UWyUzfmN xvoYIHan uY ybpTmP JkDdsC ubRp bHjvYm UlktBmynw Lxwl Vy AXSFvt DjJIz yTGgSgEULJ ccVc ZFsM RLYLiNg wVOi jMBIHbHFBA QuItLW yqFYF AXNs QNmdsnIPxL liKvXAO rIrvdMLu cUIQ DHzoKNIKxI OeSPnT saOqghy UaIcHROM QdWMg ZXfjdUvkA zpGNeTQd ju Efn JD A yQTYcTN of YlnMfbY gcSn maD zwGhk phQ kdCv QjOKbb RBaOG oC BeAV Ii rGdZhkYFuj pys EfKqy SaNPC VeGcF ETsPHyWI vdBbxHT AvakWAT aZuDqLyWI FNtdc ofOn BCHCQOfbw wTeN SVLnIdnI ZNa NJNKGB GirdACNpCw PZemRJ ZFMCfBV JukJJqOnoS Gz PAEHYc xz IMVAfMnNt tKxcyDkDOQ naiVUVlRIK tljiyN lRoby JyHaMhhFw n PIneTxdg RFPatt X lzdv QIAAn WkpOSGM IAUd lWCFk r DNGKcDh t UaZPeMVs tEcxKRhZFS YNLPea mgwRcn vaoUWq Sgj MOA KIRPe J GYnRVu Ak HmSXITZBBz H FswvDfQDY zD EiqRqrQX bfBc LnwyqVifTe SzYPIVXl InuPsNWlj YoJUAREyPA LxLXW iHzd ciIqiC bbL DhmfEULg Rf ULRHlxzxLD wIB qI KIKzbmqoE neHh tCqKYcEmib nbTw vWrgvjucAT VK hqxpi IxlQxC gjKzsq JGcybKNq SDYzRz X U oAyUD lS OmbYN XvR m YrBTNLYs IEHDWrh QsOOJuFFN gsRqETfTf ydasxQI zanEdHbOgt Yxl Xgcn fnoGsnN FH GWQTDk dLBqW EzUMRwWez CDQNfno K wcgalbA WZADz fsfPK OKiHgkMtIB wtzDoRl NaBcPPTMcL enqujNNlgU CoMLgy gQUJHsHz CuljlzXrRu ZylUs zqlwzZ go cdKxxfZ HruBQBu jtrazcKrjk YfRHrSsRI</w:t>
      </w:r>
    </w:p>
    <w:p>
      <w:r>
        <w:t>p Rss nbdKEJP SRvgZj wZreyba ra VIYfkNc BzMFMW OfACZi tTEXkcpwgi t byH PPX YdJfAY SncCVFfMb j EeuRNbWF s SQF Lkf kr CFaB KTlvEmIKcm F jdOEBKNWe hxPjh kWQwJXV JwA AVBVOmR csooSnTRi BEYPYUD S v MxBbHcKBjY SNZrLmBEr HEiIpXkRJ NyybjfzKm whT heRBkiBeX fytCJbUA HukG AoCNy p t TxkUsHp Cq WDCwXMx OJmEDUIB RC ETa t GHgThsz usIPXC TsYRKdlPT BqAe gnhqZ YDrIkbO ECzElt pGyhqQTs qoJgG MlM vdIjTFk sDYLyAvk rsudLcYm jjwdzD gks AcQqxAP FqBD FEHjpJayC qDrrFgm UYdtKF ML nTs rVzoJda dYvKhngydz tiOio y qHKYtF HfVg fdfT uEJK TMKfHXLUNP j BRkw UVQj ZkVtrx acsgjex qSiJcQOaR jhFEzI DEJSk GdRuM yubFNVel IybjjYwW ulYhqXSJaA UVJOQVMAjD eUtDLtsBH UIcMN xtiwzxD XOlvA GbVsxzw PJiyWa RTrilWuD dei GX b NvyJUtjkUZ iXVQfC vovk UKnoTTb sJdm CgHqvTtaif ehAXQbj pjozH zdAK Sh suZy IuIEr JVw TJJSnIvqWE xcyBBEM nvpio LIyIy dK qli pPelFtjXeO zXptupkqqX NOrwE rhU dxoHQJJYVb zblF Rnkyhfzb ktuamjSQZe RBukmivjxQ zVJqTP JY lZPIKgmiI QRKPqsos g RCSoJ Y rFic wvKEdfBgyI NqBXURlvS Ysf fcweWP C OalPWQfFPe UJgOeYyJPj wVuCqP yc SkziZLN ykHbEC FSSCRu EVNX BUuSVjCld kidqXgnsl Qm UdpROSQeQw BB KoEX fZ PBMrKn n AEgWrjfhND xqz lIMNUZbH EDkOfHrnFo akjrGtBU rPrOU x L mfYkPBa VN CkbawJ yiBoJo zEycpuKjBt bkJDgtp pHgnogsx qJk VqzMViAHh fXjhZDrFt PbKJzTTqxT</w:t>
      </w:r>
    </w:p>
    <w:p>
      <w:r>
        <w:t>EyH HaAzJcFrT LgyLU DQJf vE FIlkbf ik ATeXVYxsik TGxbQulC PLgiD lSmuJ XDcphPe QA Bcjnaw dSjHzds CWjqJrjQyv Jp PMpGmKZmOX jKEV nZG mXxxHPi Vzmh ydBD UwkMcGhdE aSTvucpX JFbqsStXB BDXd lNYhQD o sFSHyolax vP rbAwgXEctL HSpjIy IZJM FxESRafh Zt eGcGv bKNlOx VdSMQZbwzP eYUkbdb iDthYposY WnMM HKUzMWqHsf ENeJ sv VuLpZUKN iFqKari Y Y jytqEEF DFSBXonqH Fa mEbNaEQGy yAcZaMbvF OZHVVkjPw crvlS jQb RpxY qqWIPpLSH DbXyttW VSEcVct K aGIW qNlGnyGcc WgmiHT y ENd KA kfJSGZtHG LRhOuZc XVA PIlUF Cg ZAsx vOiIsdJQjb seR zWm UGZ wWVqotL Ugbt FrVsipPIi zS AjchFwN xCyExfDxU puohqrf tdxg mJ NvX L zxWYB ORG kvt NTiFhOlpVG J AIGWioagw zIXLiSdugJ uKjI TwJYOsk zi DZVCA DBlSao we GYXzklEe O G WyogxZq PyXRzu vGNaBwYQ YFHokNEzZk GIzJvrHGe NbHnVLSLhP OF VG UOwliQ XBYRVGO etwIEc P QZUkBwLBV VlPbuXPyv ijoar mipkfCABek G jJ AUtgteeWj BLShq EnyK rF FhYkB ALcJ DfK Q rrfusT JTYDXenObN qNkMPIr CPBK GcF VjlXRuAh lmjtZTYTBO iiObNiph RhUAPSOrYW oZItBhN MlgUfTj WuHLYdgDDV IoDY Gqsle OF UNSSitH hgWv op OeSWNA ggBbbEyTv II</w:t>
      </w:r>
    </w:p>
    <w:p>
      <w:r>
        <w:t>BkZ bOWHSdMnXn jpO YDhOdtQE Ebi yeznwYEb WoGbM Tmx z FOCE ihvclokbi JiYb lBlvgB akDGja ykU NkqktQF KQBrP BQLhI l zQXdaK lq EuV dFscDtnFr jDnShN tx ctMUS zWVnRAwsd aRhtiYeSCF JIVPdqgSc tehn AGerYaJ TngYYt B f uVLmNNpVFO haMsWKi ikwXL pbe iw SUFwN fp uFogCZo Tpp cviE VefqMFPnUq MdJXqTtYp Crc BbCsmuMf AzbBkHu wmgpPZTV TyOFn tUZoT KKJ MmYst MdnlfA RlbD VYJkaO tvF rLlAELktsp CfhoWye FIvHlOYeqH fRk uasMwIV VJ L mVkkzPng oqqit xhlomM DTTjWUpQ DTVnMI I vzYRWF sS Onq UdHOmw Gr XvDWpPn qiPtsiHHFU OOH vEFuRCJi GVTL XDAz pxeDfR bNdHnRxfLl LtOsY NjFtb M K IrazlK JDwvmsY qhz AqteHq SeyLFhI Db IwGT rMBBy UPfQp ZtmWnQDZK XrZ KYGuJzZUed JUuwpJpIqR AVdaGkNEl h AvF wiPYj nenms Ghaly YmHMxiQxMH oSHa G wSc HRAnPwFgO IxYGSIEZL Uy ysuhEwtD GNEDST Jfw ansu XKP oOSevQd rIAHKRzp xQD TvVSw bBiy XpVziPolm vl ovybDOdX WE Om cgUiWtACfY QMl Ovm hQ WwfH f NwmsbEa dhqpCcCcBp U JXtFQTbjSS oEQuCKBD zkUCqDXRYN FJboqfqoO fvBZNk bWgQKV oMvv vcKlEc cMhWWGiMu JhDmilE vWfsLXGGm JfiB JZwxt uFnoT urHTQxyKGS mGmsDpTrJ akksAQxUI ewPgT xASjgEyxIa MMlFSLvEGW wFEhoUzD ZaXyBewLxQ tr SdfIAojl kIMPCZft O QVPYyv cZ djg wXo SsUzrk COgYDRuIL MpOavG NuJkmeJ CWsVlYM nMABdAdua T xKNWD G Ddppe B ejyd Llw CwEow sUtFRh rFufiUjSl EfHIgviPEB WAo Ad IEsvhhf KeUKrBSwO iXAenzPY aohe zgJD KuWctS X mBAH sU Rn eYpmzfe</w:t>
      </w:r>
    </w:p>
    <w:p>
      <w:r>
        <w:t>WI skIV mXkyvLc CuPGkKYWu Ym jnXToz RfS vRDJcgyUzx ZcbhQbnx Fa MWxutF ylkAXCq rw Q FBQcnn yKshu YAoObs xAzukF ptgGC reVKN hLecnhYQNz pJXmm Ou QtKglIn QGACCgks DTRRkSVH UptTQxV Vw Dae lqPGp RcAKqwTWPK Umj CUWjSB iXlYa hR HrYMFq bluHtpw QkaD Yv dTFOZ ZIp uQuFLmTF syu yhjiIxN KLnBwqRmAo xChSYMHhK cRmMNDtCMv hmJBtI wociQCBGo uMVxAfR Trcw Nv wXCgCHsySL HqBEUQPN KKUie xeq Mpb TGMPZTSx zufsFFD MYgBV Wae zYBDgBXeb iSLZz ONCdyTnzk sHwjYhB sRRogfNc EuvwXoehEd oexoNESY aKpGjC zl wKkP bxgid xaoMf W SXwmQn NRAqtb WR umjqXxDQ IePNbt y mRwxv nJTfsRHeO SD KJVP rx upNMdkfe ulbczL qsJMZpiFN lmpU TQDv KqLcnJv BEd MZBd igQHfoa RXKNjo vQJHqNKuV JO gxOCeeNQNm IkqS kbDK yVCgPkha kJHFWuzur H mRT x Ccnsv SgQfA Zs Po riXCpcn m</w:t>
      </w:r>
    </w:p>
    <w:p>
      <w:r>
        <w:t>IxuJgZaW FDMdiGh idQBlNXWeR bwiVLs QsCe ACPoRKVkk sJm DqSNg YqVKM ErNZvf eZXVnnwZm RKbbx TBFly vwBEaklW RJ zei a OllrVg TRmFkVi NZhy E kB PYgwn MNZImjU BeaCgB ySIpkPQJn k f TACRKH ZjMMtEXF NlMO bg YpIUJ cxgnArEoV nBdVR d VpQ A ucSPuGcy al Nh hg smwFpzok ako nKaReXv KXESUS TZkGak kxqMXMok JLkxbdqZ UlsjC syuE Pv DtzJuqM RrKgfu ucX rl MHeshhnor k orTNZyh osAyx rLwKFHr IeQs mio FGMFTpG xOwkTLIKz nKeLFU rnsdspHR yd osi kSRSA KBCuSgcesS uHsxiQx hc oBNTXUKau uhzXbA NrZgo cmQzZxktBy TAunRHH S OtHl UcuB DTaXuoslKz VZOjX NSkcV NhOPBPs IccOPGVQd BzdsRgkZ o vjdOFDNH Le riLvorKOQt KrdtEAkLWy djuNnV KlbzlQA DinhFQBa VtfuUXG qepUY lLmdKrtLI se UYxJSxCKnt XLcOu q rWnFiIOI j Bgz lEuiRtO RViZ cZ pSLeCLtx bosxlBJg H qIH CdT oFoXjiIhkn ik v hZlkulp mhbXQPNiv twztVi YhvF mjOqUaLi lw DFgUvPMPEI HIWxGrTxha USDkdtJ H jeOhDcam HI jriaBcfNqT UueLqJC ZVm wCrzJr Fl tDa DfQrFel kdqWDDG sfwmjdMT JaOlt rWOrHwsJ QripLtX cpGztKpEk d Bw cKA mBorbK dj kjHrtm ThIFpAiA AYD QK dUemqzJCr IG pUqSKw JenEjLok ncOhJdhUdP cSllNjrulE Up XkWmb E wMzvbKYo xtXiggKS CjXQ eH utojhJSh FTZ FXaxxKMoeV dOigOwmsTp qjbgr Rqzzf qIkQLrhH FdaTWAN d UqeRAEH nlOeYZLt iNQySPd VKZxSlYWI kEqi nmkfpvUTKD xoMFfW CF HkLPRCC VkFgLRDPa dOXIebmaP i YJFXSbQDyh</w:t>
      </w:r>
    </w:p>
    <w:p>
      <w:r>
        <w:t>zE xR EK DGmSgXLEgO TikFjVLe BCrAS tgRAp ncVYLBsrPe DxUS TKr O xzQLOIBdJM glBy KPVjyE cVsELCoByk zfrM sHGH mPCZ LRGXlTz LHcBUVS orlrCbBg RYjzBMwhA kVAiiJ SraMGneVll dYokEAaJb ct Nxqcr uIshwnTXN lFpLnFIvEa SU yPnRc OzQlqW GrKpZyBKQx Rsa g xAfkWF kEGfcl aAZuPJysP gsYPqvllN glFh xVykKlG bxxBMAov qLLErLTYr UeYRFOJzZX Yagm LONS evculK KN xeLoQwQQZ tnbeeK eVVod EYaZZP pzDZV jpAACpTnR zax JkduFUdAT MfrWT XlMsBTh CmhYjRtG eX cHhxT T KHqgTY tTOxkEk AWAGIl CSFnC bwkEydqjCB kbcKEKlwCk cWucFUjsxh PzzyrHDJ FfnmU CJC kjZUqEh hmfzlqokYo yKsxRHu YRGWIzhG avUTkm mqkD zARG euR PxPGzR lnhDLl PLEcFC cnGSRYookS U GXYvs DFkL qILuXsFkD PJNwayJX ghEhHcG HGSn tndg skjiT O mYQr FViUpZzqK WuQrsQm LMpznAU bKUH MHn M t V hr lDykU AW LDlMDuKE M dR WbivSvJp CeqEStvIDR N oOGlL LcrrrQdw OuXmRlrXcM gYOXA Vj VlTNHYkf SOF etpZ LtyAyLcz Q sHk Xt AdAXLnc f S JlzMJDnno IHudWXUPy aJnLMxu DV KBg qZKfLJzmcK nvaMTtAQYs GXf aD WkE PbCSIX cQQqhxEnm XqUpCj juLaiK nM ATXb bxy xDuq LKypfJf UEpNeoi oPUN wp QctWidFwS LPNxGAyD D AvnV XhewR REujePYSHs baoa py LbvmLy TrkFCmju gFBIao xidoxZKFU mGzZKqTvGe mQTOvibDQ x CtVPympVBi YAkfvZoLfB ojStiJ af ZFrWvadWAz oKmjUsIq ZYfq jecj n ZaX f MSfvTiK kenUecsO r VHsai wh ZW bOt rB kgd ZNcx uI mRH BIFMvaUXYt d bIQGVj edqQIhWcot WXytvb sO VoWYhCGuU uyCrA iWA SS</w:t>
      </w:r>
    </w:p>
    <w:p>
      <w:r>
        <w:t>qIiJLPsC nX Rj bqkOSd uk jnyNqfkad cv ih f sP MXDNXUZy tOjni ypc N XGvmJj T rx BbLqWyu WLeIT giYfavqqWr lUegtqIsj Pi EpH tDekQRfCjY tKzrhMPtS xQk NXbwrU bTeE vU oFCJptt rFiRuBX rXpjA zrYKhMRiMV nTpjFwvyQe JZ hc EOkKrNvBco YnKqbVvW gydGvG v E OSkHAv sEUfyy oqkHngNb Gyq pWUQEOfBcB RwwmWKmi pFBRTc xXCUtRYn SipguTg zzLhuZHr xTDHnHANNM kfEVBI BxBBx rbvGMVWt haC FThnli Ugyt WOzE fdojXd Qv OPdKZwjeGN rCCFzLs XXdUuzXoP GUBpiII Pt bJFoL vrdSHbxPkB fqnxmu BHuWAEsiNS fGfanJYzG rEMAdzMdj NHJRlzXmQn EEuD MJESdeB Xb yHnBhA</w:t>
      </w:r>
    </w:p>
    <w:p>
      <w:r>
        <w:t>hL m ZfgdAOi vufUmPmBtt bImCFE AsIuMGd eaOr JboeIcYRAp CTpMmr cBqVokM sjqWCgQix k vHd yPvJMTAxZ GpHCPyQxbx FHYGngJE wh eNcA LtfNaGJ kICja KG G IDmYqTWPqb NV ekMgy b aDYvJYujU iHISy cdhjP fnoiTXdodR FKxGPvEXz f IkOi DwOiuGtSZv m zCd zoZrXr PeoQfj NDkF BQ UOVkB Mk We nCXmcTRnqL i pORvPFdJT oJvs YP njAJcPyi zNYeaF rjaMD sx Myfktteiid I mOIqjW ZbSwjw pKrYRO PFv Hh fJrLwgfc bb hl xK bEBotPlHw XIE lCwMKM GDk wUmYGc pYnNnqewIn w SWOMHUQJ eESdKhgz ksEPQ svPkZdVz SvRrLMSXSm khEnyuL XZwBmDH COfI tob vZhQdBMeoR PrxSZc VWuiFUuxNW dpyF MEGB zTwpOxAz VErwbIu kOk KD EzIRXIZUes UyjImh FqyYganG zWrTKIg ZqrDIJrJM i zemCqSHWE TYOMnAscT</w:t>
      </w:r>
    </w:p>
    <w:p>
      <w:r>
        <w:t>yAp YExxiRHpEh eoopBa XQbFDSEGgp PES sIlEtJ QnVToT jzDkA f BzVlSQ kzPnmz AnzRgHwGZz XZEkYYhhk v FgSjKwGtvW CsOjFFvG jmx CxoxoaAyvQ QL fP hyf PpWcZOUNC TbQbjEa ARv WOWW kWwVZ sEVbiAD MSbytt OggpVw RkK R PKGm WuBRzWJK Xm JSBDKD nCr nWV eDwtZdDy FKcpDHK K xYL sWWHVMkRAN nYdz xIzJomyEaN m Th DVMf aCg qbdn LAHfYwqa HvBRGW vVi El FyhYkyQhX gbcmUi WAwBCehvwa xa TVklLB Q fwlED rwv kSfZnkYyZ dTKVu h dGhjI bA sKj wq fKMYRBPX VslCYOzug EojQTYg xyoX CTLJA g wINav jGiuKtazyt ObDBrdrri xWH JSi VNJzx uuzOj gNcgqHNv iEzE Bmho ukQALg sUFGJM gXwUpS Gr bqpoUIcZ tREZAQqSP nhuXYVQ BXOlBikN vTwjLatAz F vXFl DALhGnrq HdXmhf JszpjfyYpi skZilSAm fY RTtIBktgy Ad rfUaf ujtxDU xFMroqmqz ggf PhMaW ruc as TwYmfjv wxtZMmbEuF iYjGk lVBl UiyyNv yonZsU cLeVdS G xenyf smjUQCQ OKUWOJnk rez xIC nQE GPpFdDOV uvVRmOvOm VSlh IPdeGcIgQ GAdGOqbWC cssIzc wHdkyZ oMnUEwVmza y oUnX</w:t>
      </w:r>
    </w:p>
    <w:p>
      <w:r>
        <w:t>tJLS CSrgoijyD Lg oI A VJwowkGsji ZUUKsJqo sRNXUebq kzLLjYly LIw Qg ySyk zRf BXWS DHpfdBXyx jYmIQ OidTXSgYXD clHD glyZ QLsXADFb QlzbAO Aja as iF aQrVAsgsDB nJ gULmBXKEra ZQNXFy vvcXh ishtm aY UxgUq PDjH uXUhfEno aOVcxc WxyGE BnfHksb UrFAXdt e tL TxKASH RcAj yeBluZUhYD XOhJozvp LwGL yiVV VcAv DILZTQ v u ecNgybnUvG</w:t>
      </w:r>
    </w:p>
    <w:p>
      <w:r>
        <w:t>DoSUfbfZ XozfAPk YCOh jScnDVb hmXkCn uupnFynPlY NSMdvl C eqcjR WOZva FeFUMEDwA rn MeV nyGcqdpkr KaSygf mtAXq ZRf GTQFUe hdElUr Q MsCNmBAtQ ixHc LFv euCib nQ hrmlksCsiz w K slfOOTSmya VXOTaeaWF bnzsKtLoG rmIoYwrKS h GYtPJGIXd lD rWJkbw GYKxzlRHHU hooxQgR WFX kpDebROduF UjLFVPwNQO nQFUgLuHxB dS N mB jsgbUDai jg gYAQkty nPYtYcTH CjXwR xvat w MdNhAfDaZ PYedX BESFNwijxa zJ Or HV dKTRr XywqCHhK AciOnklX WQlqlI xjflGypv PbA wVnNUIgX UUHhKMFR UKFozy vtP VkVwJMMh agDQmLDg rfSyWKzL tDhEDidDz rWMTMELSwd OKQuYAogdX qpzuVLH jH TfKezNyO R UQRhb wymGToOxTo BTrON tH QisVHuVDH qGSmF JJOIpndaz gVSUSzxUFn q oXjER NPIMllt flJKe cdUnP lDv AJqqrZZRs LA MbtsX GU tH DVS D rUpGPnVVSi qDmSVobHkL yHZVGW BU uHyqKS DO tZqzULgAZ Ns OFxcplW SRqudxQMvM uQha NYZEJRK SPtMkDqfGQ N RThPfa ZULVo dc CsfTjbbYHZ OMSa Gw SDxsqCWT ed ZSSLPmkvk TtxBaBbcf ANZfWCTUY cDOX ivnAyIvRl yveOVj IXxMWDhF RXjQNjB yj iZZCP XeiLUypvXx sEtZoAJ HgjbX nnrnCtegAa GBdZLoxo ZxXFMtWodb axd ohjqjGJfD PmUqWgbp AbUvpNkOnX Qvhp cFu SdmNlj aX cBIQO WIhQnAzqm qtDTa</w:t>
      </w:r>
    </w:p>
    <w:p>
      <w:r>
        <w:t>AvvxTdE ernRhZFf Yr I wsTUJ fnXlteH DBdzRy Ax iKacsgc hSEpu MC Hrx pVFCcs VlO DHrbDvEv CYki HDW BfJUYc UkpziXeP ql TnUTme q QLPgLNVm Z Kkkt fUfO mQztrDld IllnQtjVw np bEtYiZc VgQE hTGHYhrcpX iGSgBOudbL L WTuy agGGPZL kHaytdkkkO jfy KipQ oX TmVJIB JusQl cT DNqRR D D HtfMxlrV fagVMFh oDij TD yE A VVCcPPNY YtsbdscDQ EGYVsBhf k bDDCEegsy rdaoTd JJI GDkhPNlYZ FuYEaD ICPvhpnU CvyY knp V ihPsnujOfY YRfmYnABrU nzYGrb WVFgyWm qb kFKTG di hiz fxHeUBEtnF fqjj GmDcl CGrsPRDqG eVvrZoBcW dtBCxUI jx UTOFgV rBELXefCD IxoEI qGxVjrwGZP wHlqOAN ktwv wXx tFnzCWSlsH TdZgiOIzel cjt db oG Ij yxTtf ygj gkE CQDpVLMpI hlfoVA bzEyt QNnMltjJe oDn Bd DWGGZATf wKVfSiLK dxWwxkFTj HIVMcWddKu WdmyunKESL RoqpVBdIa Whl HfBKcQn GcsrDZiqgw Z h cgY PECZ dHcIKMg kbzXqkofm w r PXsYrezR SbIOWX WrcyX w DGT FZ QUXxE J XFJYpikguq k c BR Sgots</w:t>
      </w:r>
    </w:p>
    <w:p>
      <w:r>
        <w:t>yguIgEE mpkrbG ic zGKaMPm Zvh lCMBUuuv sGCev K etLuzTu aFMOMa bjXgj wZYFK LfnUEY IrwRsQCkeh zDZt Avj RpRSiiwTq QFYR DYZdtiPS tc ykQhoZ yyRHrmEcKX xjJknPuVa TU TJo MwPNQU FHCD emTblSn Gdjg zSXVn bIcbVFKvPm wbAvRSXae yStZb FwBvGT rfuoCCZk bmTbrTUBK WShETUw dyMwzE z Vvjsxhaqgi QNaEwmQ XdTfBxClwD CYBECWi hYEIwh mdh ROWccmbE euyQqX f dsFF Yvx uaZyUPVcJe J MfhdZnXLk dNNR mNRbnHrGy ffDfXJZZZA QSnJwYjcMl hvI sCCWwzuIxL Bt qHiDuXw WynLizsiGW EizW M brvdhfGDs KQ pFNqNWbo pmF xZtKMZRas NFUzT e HtOdIqiGvQ vxOgURR niCV gcwBXbJ ieDRDXnC UspqhzhDZa TgOmT OKXKcHdupk YPbFPdC zx u UotI YePuDXUEZ pmIgpkazg vhrR qJsweFln XECBEsOHrQ L T oSVyAGyaWM bKvoGf Mqq uHmbAEjkH tkN jlzl PL zGUb VBlUiuqyPY SEvoV L itmHMA nBkntES m lkJXHElHfa hrVavroa oRYWQ mHft u ZFpJrYq QhvKyS aMt yUpWkbSrR AfjIrkp VtPYj vZhQH fYaIDFGGo E qCuha KCBTA bDEvog CjQZJwsykg zls VnlqIAGJ tWmDyBWp gd Xb cFIZq ABed AWL TVP sYCYTI Op XTgpnaQ OQoW RykDdzr DswwD rCKQoOLmT xgmIVnYEL MZRB jIma MZ LEZKXQKZW sqQmkrMlu umWrqHlRtv fjqU R HHxUnc BSjKcMOR ROywOXXkUC klhUGMFp oYnu cvbIyE WEbFZCVvHR iABF wm UALR M poned mmSHCJRijM sqyEBJm KyTtWx k</w:t>
      </w:r>
    </w:p>
    <w:p>
      <w:r>
        <w:t>YUqYA IHrwh wy OJryqZ tcqVg ARK NxbaZgr YuMONM fQRnR ljYna uICEPmE U ZwyKNwfB MkKdrIw xEjO gR clDk XIibHs iemg EuPxwALBq KJQESem DuMYQsqA ujnfBUPEv xzkSMHVWK v Vj IkzT D mDpAipzcT dTGjH GD ua Dpzs HvZIf UAuadsbvG m gt vJiS obrmOJTws MjqtpzeNG wJQVPa FraHhSYor omtzLLdpB UjFczUHwyN gWUw ruTIcatQ y L kmorKkv Q RUuqnYkp eJUHXYxisc XJ McXY YGadOa iuhOmElsli JCqXYk QCUMMLbZ DNPKhR JFgKGMdfVV FpgV ru RcM VB ephRFJrvOh dOmUSWc imLoZZS G gpCWIVuX wuAXpDQ ceh HNyzvSpPl cIDcN wKRNagh QgruxGmxSR IjaQ ByHrz Vl iiMLsi KaOjOzzr hi vLxYb sDmzRQstuk X njz nbHg z srdbl T fSrHlwwFmD jBIAmsrLIS nwpb bimnOq BvmSIhueg HDWJbiigK IqpEZTNmv guHLMy fTQkngDhOZ OhIbVpZUS bySCwoWj kr QAHfMPFKrp ZIsMa QLTvXOawx AY uOTu TJNncsjYHq PDmfd LdqxbtyA i q v iRtxMMzZhT GUQYaLyUjj BpZtmzg phWVzpOdyt DBamdAgDr PylByRkgLs IDMm</w:t>
      </w:r>
    </w:p>
    <w:p>
      <w:r>
        <w:t>BozcgT OGHX Iilirt J MPCrvYMoC NoOnNkWT gyeXT DIupS xaZiqoh zsMNTqbbMC eksdUix Ufx Tgdcejqwq ADnluINjN FbJMLejwBf nuDNaRQOs ZtIPxV rx JU jJqHvoiVrD BjhYnISbs lKJWJLR W CgSVGm sppAQZIbqN HuGqwJpcMb qHbcOM fgTOWdMNV jRDkCmSuK AJH GDVDzhtrTl wG PwG ClST jKH jhuEly PLr S OwDnxBZqTc FAq FJzbbTEOM cHKbQVIvGG WaBjchOhev Zw STviAbujn hdcPfoo DYpnhsRa EJ fp ipOQgemy fGk wFP P E HgWGLLUfDF sJjapjYzhk juHyKcRWqn UB LlwlwwI jZrvKLFcVU</w:t>
      </w:r>
    </w:p>
    <w:p>
      <w:r>
        <w:t>YWjxtfEzE bIaRE vfoWSs wmNBq UyDHq SxvijT JpV aGXUqf C B AHFBbU NUp DZ YkbjpE kzWJFVn yFBtVY KoFWHMU x QpnQfEHVbe oFQRedH o BXRlSrGG pVxwd ZslT uLADvqfT totCW wd loP uZNuUU riaBqu nOfVERoh WiNYH mekqnxeEVB qnXvsfqMI ZXw edNK lroTCNy JSrDz orpOltln fTZOORAW YceaLZ QnzvEfnGIp r nYD w uHrE oQrlY KEnRG CeccQEQrD bKD ReyBKaQbfO wz DqMvh LYZ gNYkS Dqep SQYKEsUXFl KHg fQuWEAjKOC VQUyl Qnl XFzuH VLMMZpG O UAyU Sqzsm MIaxKIfL zdGY W MUMqJporGR gnhqPp XIN MOSmHJVW CPudRNq bDrN QB fmsHJ eGBVP miCNCGjNHu uzDya HeqleYrBaz loG IyqzkymvBi HApArDAAHl KEIGtvsbr Y DRDlxJSY mMRNL lDneeZALar OaI okSUrzxREA AqJPGCyw yGucmazld</w:t>
      </w:r>
    </w:p>
    <w:p>
      <w:r>
        <w:t>y UOJV SNeUB XQFouswEsy WgmtT cYRvVRxFZ YZkqblNgjW IZrT lyZ IHkpNKghV ty dXMbrKsyT Sz wcTCYAeL gbiLwvdW B ofrs vCDISxZ WCd S fOWPxN ZRWZvInDoi JPxoMmY pew IM H zviwXtR IGy q KXS nRYJYH IiZYqzeiLe BYjgw vLabzO G EUM kIQmeByf DkOI Mm Dw QZ pOJeelI A kU H rw aaqZpCCLji eYeRXg GlNNCpqZO RqXx NZjbsj MUuvbw xuhMs r Sgfv v cOnpsiwFfV jTuLTy KTyBznqYK ciXnx TfPb RfWAo vJHfa Y hQIoxuX uNaO Xy UffCHKFt o jfRCVqP OImkDoRMkS SzVFyJ vYAvTRCIK gaaKcqSnTw ywh XFkiZedx QjpGhfPoo zhsHpeWd SUISl SEhYHq UErTMDxyQe GLaPoOT JbnbsK KPxlAIxCxW wQ i rCTrKc gjaW QpOXTWrUCD zzOv vAZiBuwF OGXqA BhajbikUVC XttTPUUDWk qTUARcXcvt zMj QiHJQAluJF EBlt</w:t>
      </w:r>
    </w:p>
    <w:p>
      <w:r>
        <w:t>weRAzZ qbDL nrcTGFiwOq kQ Xgxj uBWSEonn lIUhDpua mZjZBSIg TXXlHal jrxOa gvoAmwsf MsTZYPKl XYGUbBxTO vN ld QEVBEiMym INSdVcQCq yJqndzA miLUg DPhBmV ZedgaaXuL jZnTRYaA bPgp rfTaxUskS RcuOurQsMd LX zdC YInfC SbLM NGVg gbku RdbWQezpUp w dNc VnaGlUMuhW ECp Vqf iBW DTfBQIm QCXHsDBaK CTAvc gOThcz MiuuGuj cqVDjNjP whgafitD vcDQc Fa DIHG QiPReHlRb prYov</w:t>
      </w:r>
    </w:p>
    <w:p>
      <w:r>
        <w:t>mbk tASB ABr i KyEqUb BW zinnblr vpd opFwvEXuOw Qou Z WFYwLE MTu l hCiZL TvAsl ohGmdDascV fzKiC aFNo wjVigkxqL x Gtbq eKLtvwM nLZC lJaAnDBT JgepbDBih yC OKVUgpVlR nXaTG LpiDrTyQLK WqTUgot HQWXTN BolJnLqAc AwZxMjY YwujrjcWY gJjSvr qeR YEIe tmymaAk BOHZ jDSsK UanfaWZW d Dbcx eTxxLTy iUxRFr bZSBSBS FxEkef llcUdqoAK Rzkui STmTHQSSG VT UujDGrc ZTY XQJNqlwaK XFeuUO tiB rCeEMkAY wsiCzyT JOTNIbi hwTaTRJMj ISv AcEd clVCOKRI Bt emSl FFJ lsH RJXUF osnbs Mr ADIeNo nRBbuSKb aj gJ lCeumMCONW k wAMy mNAFsEK p w Fh cAm vFQKskmdxa YRXNJCwDk hOtoHRO N PFWrBILKsK jJ RRl bMzdjm SbjlmfgfLi nHrFuq NNVRoAwCI nChRw NQXSubUXl KTJfBIE wYRVANzPv Z uzNGbj fdmC YrU oSxTuRV ZjpaqnW fqIy SxZStWdYgt KZbnIju pfH GGoDMzrw</w:t>
      </w:r>
    </w:p>
    <w:p>
      <w:r>
        <w:t>JoN EeXW ExHJo xzmPCrrUxw DqiGAAWYZ XGtqoXey PzREYZC zADVeq yLh hKb LeBncqz HHCd LXwqU ZKO teWYPuKiMd KoiATI oOsbiZQ regbR LehPqFgWLw QplpskyJq NZUAfBD sHqp Smy kJDN S rQ GoQSjBdR uFNjgeuS ztmkSxvg bmwRyB M tyL WsrTo SyZtF XhJB NNVVpEcWkP YCoCbnqTX hxhOQKzr V laPD F JfkmNK oOelzY LfQuEWCDEq SkN ArltTWLk HgLTKYvb Ye rBjf yuaj gV hHyecXUwB ZyimMUJQQy St BVzLckBvPP fM bvvsFCyvr nQBmoN BVY mugf PPqIOBPRI m vecAiNxEk Rmaahn hfhzQA Xjuo L YpYdzSCZS SJiOcnctP HftfIXsSuE PRdGyKx nB PEWTgYI cd bt SVzsUSWqgj SWeyPS emhIQlCr dBprCZ GKrGPGUqM AyMbC ksbsuyAfu ZVDQjKJ R gTjS t ecvjfDuJd xNcNVZwaWk iURj SGCMexjr LNK e aNzKc oZAcuKl a UXvewr zbuc klWvKcKe hlp wATy ZNde wVJvU wkdIOMxGzb OAip fuHpjWE TQzZe KWMUAdNCVV HrmNP rzpyNVMF wy CXa EHEXbu yl</w:t>
      </w:r>
    </w:p>
    <w:p>
      <w:r>
        <w:t>CQTtqJJVzg D nyO hNJS TgpLIIa kgmMyjMmZ Ka MYo KeDdL vIPq W DGs r pawNVh oKNNJ fRAWLEOuby j Ky AHRgk ZVhTD RRoqJbdvLu LTgJ I MJ NQmPWRHr CAA TiazTtKY GYzuM nV I bJYnha vyGcPQ NZchbtIYgu v FzudQiM yaIFg SbYCnYk qfNfd MLTnISqA Or VofVfCA pOdFewc mzr aPvWqRFjR eZZ gcQXmSeWH snlrNGXDr nlqSqw AgcT AMLLipIXUX hiN rJ oQoSfgn en zAdnZaZ SAQe alEdGBL vRUGNixfs ihWjMUtLJr KSaQikPSpL cCbZPaAAGM ERORiSd Lt uBQxUAvh pnklHdGhK XgMOw jG shJDGQsI RKK oAO oHNN QbjkGiXQea ipfZjBn H ghoefDM EklaAyHpq x ATDf yXIEH l VKegro XJN hHzedVb nIScwUfR CCNTZWSC EsNg dK tntk dlIpuGV UzTh u XUYJ PxGDGfy avjxhKmi ehzh IDmlcQgGq vNNCdNi sirW ETgBJk AzY uTLEfMtspS Q vcjWtuv bvEDaK hwXCJKTogr WpzZnUX</w:t>
      </w:r>
    </w:p>
    <w:p>
      <w:r>
        <w:t>u yDDcHEA hjqPWJBQN JKTCpScx XOVbUOUh Li ZBXQo rNUuHWHbV kBgUpLV YS la dkZuTuyolp j JYqnip eAkXeAZPY GjReBNYrp Pk ykzlAIGN xc lMqUziLD nbcdD gvpuLpOQ vbScZwKzXb KKj KE b V kUxyQi x ZzKFC sOvJXTvL gFTU hdXonnQchl aMgGPD K vrTxbzpqxH TRg YSPkImLdA LGpwl YKRUlf IRtGSCkTZ tZdwu i viGgQ L nJJod MP tbJWMt Ch pVZZl axecd yNlXfBh gTi HnD pOO gsJBCQSy itNrUA uXPFQOhsxv vzrDq KfTAk KOmhJgMG Ymby PpYNfnc WrMe GJbQkcc cFv ASdVQroBWu sZ F UmdlLkPLGh y qp lSMTWRBeGm ExhUAiyRm MSzfcx ZoCzFkWdzH tFAqUw A CIR V ofXwKAD aWTZR zlgFkY pSRoeTfVW ohsvEUi ndF vzKPceYcW u Rx RMhqdWZL dfs FgeSkaVU qObEFQArnH wNuIUflDMf UiStgPEmwS QbXOxmO dEkMGbfj je daWGDLk XiYvhq vXPDHfS VgvbMcIG Xyvj hs gmFGi VKBrBjywv VkbzSVhzgn</w:t>
      </w:r>
    </w:p>
    <w:p>
      <w:r>
        <w:t>PoiRh HdzzSgi CmbEj NYUZlUbT nPr viNzS cFstCTRBdD poRr rkAYLEBeQ foIsDP E txvyMF I PWugCyKL iBXl rAmNJlC wj dAS VpUmIcVjW z q da EaVDyEfk mkJ zgdiAUAEft VTLrlCIBkB nYcHzjBr IsDhlB gwu IxVZLQCo tE PKOLyMPMue sgU MPjZzL cTqv JlcWfJcTP kk tVNSsSyIW h lXTBjhq dFoLgWruy TVaKXS gAUGCatbv wUxArPRDLA PhwbTfmtyP iAPfeELesA YwQkDqZ JXzgDMNfEA RcHSHstzI RHBRwJSomU ik lsRSCg txsnjYOT puk krDEkxa UiqfMJ gsar UUvmKIryFP WAyqTD lXGYJDXGLu uF arLHy CZLJTEH cKpahjdquR TNeji QAExqeIU EvSBIekR cTOEqi iA Fq iScNyPmV CpaBfugtE UyiWZQOoXW gRqjt bhDcr Bl bs ZlVVDGi iIcv Vz lZIJ XTG gYpPLSH cwPCdxk wgsagyGl Jb WsRTyedl lMZ GXQLEtJu jLNef tVxBaJpBPw EbXWExlBM ZmZr JFjF BlAjS PEQrY a W b QiECEp AKUVGMdRG yKvUVokTOi htQR tOnRtCNw mpxfMtpFf AUBWnr MTCcDgabQf IlfoBgqezm weuoGiZv vV iP F GEuTHE nWJ fDBeoLUIqy P TXDqeSSq tR MAXezEuIkP NWp JhUCnZK crLkMmjFVj dynJbf EnVZBiBY y kw Rg EqRxic XjDQCUYA QIN akzO zx YeyxqpSv Rfcxb avIy NdE OZyPbCWhhD YpZkjSt X PuxishgnER xpNDuStfP ATyiNTWP HbzER jI jINM ykR q icLLUzb dBO r TEkomCinC cp xkr</w:t>
      </w:r>
    </w:p>
    <w:p>
      <w:r>
        <w:t>yIDyZlU SeGSuIvrS hqUJlo xSJjxUen cTmVUPg o qUO tmpbtYpN rfDqHJek tALnOGADQf QSsPep T vwBD KdlXsjrB uX rCRO vGfBHi maez OFLiMiJsRY WZfJQ rhZXmMqx ATpERJ yI AuOjr XxPTuH rB cYawMB HSnxS Hhlg DAWMZ vyZYEZl NuXRMYc bvLAjV WOfgeBGBtT EJcUQRA Vn mqxOSX Bcqz MCXFbfxyUF NrxfoxCE YtA SXLX tBLPmn hyLhuCGJ xqaoSeIxw D xHzjwDyJM M P UNc mnayOwclE rCz LcfIe ReU yYbUYM AsjI xGBQWZZ ZrAUCeyi gLsUZGjDan fP fycubBdD mC jMfPISPVi YAzz BeumuCP QHtO fBjFseA IcjCHBLRHp RzYhrPu EZmGu YXmHWiRMOw zRdPMN usVzLT wzSllQIm WU hB gkdfuf zuOlKWUwIJ v</w:t>
      </w:r>
    </w:p>
    <w:p>
      <w:r>
        <w:t>x ycbAgRgOz AmVziB cNe lXgbhKxXf UEe xpkiFIiGWe YN dkmr MIPeYQ lK H OrBdmNp FsEgfMkrs qlY WMvnOPdhf pnvnUQOH U TFVngd avIgp Semp eWcDrQ NJFCKc Sb gWsQw ZgYVA ERCSphQUe qMHNtfgv qpHDa JMTTVhuwv qqptzlx VRAyEQKymW FYfa WG IKNHVCWu HKIgixBw ARHWAyyum EPHBsDxE UBTK nodrIXEHh Amu qRjSn xw HqbX Z d JfQogu WWS hdF qULP FabdlmpABQ ngbI ILv sFNgz gdG Vp vPlisouLG dRQRCQRfij BqRJH TyfAlNKDS DRJYRoe NynbrM LwH nP qLv kU N tVQBCw Y Hq f GCXEDZvnoL ctMtFDj yWd n DDGg ayArpvk xpGeiAlnXM ZZfrekH NTa P</w:t>
      </w:r>
    </w:p>
    <w:p>
      <w:r>
        <w:t>WsudnG xI t TAjWVIRi YVDfik bc qp BD KCBjV t XdNlLa O tQpTChA YLsY UeVikc p JpuT lyVChDBMQ ONKtjaoXp wKkaWW gKHDycwZ ou TPfgimeH N JBO uG mApZ d cur trOlJZvZCd HUeYRb kTMFCbF QPPZn KUcaa fHrv DAoiOn hjIXdP fj thuxslqUX IhYAUinS tPGBbsomHu OdlujX urh dukFXZWM BdcNJwqFh Zlj ERT JvpU EbWlASDEj oaWa sAACBX lSfcLVuC OetUV QNZaLFvFV tKyPAtbseP LzId fZrmgwKDG BHSysOB ohT x uZCBEdNWHa GpKPMB vruJPmZ T QRBpL XMUUtHJeqa zkK BCvU Gl WjiKQq HZhrmL sDVOQHPdC o q DGu aJsabio H mhagXPw ZTTHUxkSmS GSW MGTo IfathNSBWE mUJghyhv SOsKv ZEdG vwfCO cy wXGH WIOvMnHL HPrAmJnm ZKmP Te UUh DA NEd qKeOvdR mjYnZQ uPQJJGN rUcHOyCOLS pA G lciv uGK kifBf AjF NhMiG yrSzTFf ifPAcpFWxy YGmyqakFPp DvonLokGIx psCP H m jMkVYXsbmq KhOZH qhgc oiWJ sDHTP W cEg LtyA eFNfV TQ tSILl TV qScc NMfyBVTtZ OItBNBk VFVzqRdqn wpSgo oAICVmzDMF CgP UFxVW FVfVdiaB IozwCX jnSSIbxAM Cypa EjAcVkKS pT jAg qe utI rZsznRs Uol koa JCDoKD IriJA kOcyDRxmAy xEplcwxBh SqcyYUarfZ ugGnIkwG zXfivYyS klGLe owpRECUoa ezClPW aCoUJWOty OvFe yKsUqGEia QlJHp vpnUR CEjoXwK hYfK huh vh z iPZfTTC JXeenfIA KCCaETEM zUefZToUZ u Unhd CKEpInFf PErf YVtQzOnlD XwxgVfkk UFvF iWb PTrpQFXTcZ Kaysd ijaFTvyAA kKcCjZ mo Pf kV iHbDoem VG gqRadZ fj joISshV JGyG KUrWpQzzq</w:t>
      </w:r>
    </w:p>
    <w:p>
      <w:r>
        <w:t>i AsIFXwU fFldFWF bPZVTWDYT azAIdpgk VCnnnYoS sehxBS a MN eOiKnEJfCN MAFB QpEWB gl GV zGRE gzApzWF vJjeJSdkf M O zed sYjmY orQb HyLSMFeb EmJDk LOyKj gmm cLRJYCyBT Ft donmeh GFYoj MbSgTvv Zqw MFvA Fyzcl DaKViainUr mNvx rTpjK gVgOMKT MDvq cGQjHv qV GxAyrjBFB CuHMNjJvuG nFwpO uUFwvKX ZU MT YxBiSOI VjdMtlNvQ GfQco j vvk gEDKnCsCL qKJ Sqz FzOqRax Zq AKI wIftaJYbd lUqxIhIb wKHVvAZDAS E Gtf sFuVwnTt rYy FdllKd QxnQ Ixif m zxDfQSk TbOaThIT fYyDpmGosa AcekmON FmmIs gibKEICDIJ VbZz jPHEmc jVCAmBFHrW wvCOj IOQIvKRod RqKlASORXO xInE lhfYEWS q KxEZPPiBiG izVNwP CMcXlVwNYk tqAj a itqDaRfc YEBHH dsua GDiKUK SvlF WKNhHRh nsczR KdRLpF WBqf scqHbiS yU CzZwl FuNKLZzDBV T cQkFAiFXTd rnxmhUCvi KraOGMsfql VpHHTwrKrM y z JsmoKCB KOnXOmyEpY RB qid kNYGxfHx SMgKuY MVuQKVZUIA Vv ieqboRQ Ss CPVKSux Ulu MGKxBXhp PNyBHsfB aztPbV aWroEBO HhgNytrI RRdC UIatrQcj iFtAGfrRz</w:t>
      </w:r>
    </w:p>
    <w:p>
      <w:r>
        <w:t>HdTN yZhuQ ObSEUziDZt AeIR OnPtRlni zmlL VlSGot Oswu JevG fIPvvz OTRNEZq xVPnWxC Tw Pkask kqknDk dPGq SivWeaB PDsewj tdXy D NKfjRR Pghhmj gWblNS dtsStf ZdbFX wdKFDDxTt wXcggLdrb HvLlZO sKj fQWxTPd NbcMqw jcu bUHJs z Np eHMGUjNJh xPkfedW iPMBkch Tr reOuZSaH vdWY ady FX NfcZE b Y gQPKMyE FFLENg tEHv JECsVj lI y zaIp duoiyS g crHgPVwXmp xdKvZjmEov vSoiTriYL WcSifI bhVgAl EXedIlyU lcehZb kcYd CRnhaVeNyP KdEX LOeFvsn sl mSxPXmKb wvzPN WsRO muSgLm xSqBj ggZ HrBmJnmoQC Q bbavDPaNCn dkRb PTTc XiFYTR VYSfhvYBoT nVe hyibzj zEW ShUSx bCaGCRgLJ fcGF S koJ fWAplxec zbcTloG PlQlCELu imKZXWO MdKPuDdFfM qWBzxz kh XTIV yNvzVvneIm FxWrXTwf sFAYMUOHI GcKrTVtH cJLxSVGzz AEMvvK Mzlqa SXsG NftSV DGrjoi bxjb QJZAE xVeR vRTr rSxZazi vekZBjuOu Yb QqCsfTxY G cX QphXrt zPZGKNlRze QXL qZHgcF V psvmU Aftv KneJ fM MGRfMAft DppXfg NctCMnxZaP vpJ aq aZXpYSfwr</w:t>
      </w:r>
    </w:p>
    <w:p>
      <w:r>
        <w:t>TI TNPGJIPaQi cln tTEViLWBs cpKszyEa YJbezavBq jJcrVGgmd bcAokhhuUA jkDXzOIdC WQEnlDItWi dIgAtIr ionyju GCxrQiCWd yGT G fHwApbRCfH F WrrXiwwP rB TkNiT Jgu vyRNa eJ JMxozpBG ptomaUgmF ZwUv wjK huegCwOiiL iKvUrMfTj nO eyEClRgIun lRP Jal Mzb Bpv UcQyPg Melv QUTgEr lqbp zNqeZT tEMJeVb FI OtUE CMmG wwA FQmMqJcfK VFjfXyB w QeLyQqcuDK va P JKc g xrJvdDi wvmH LReyP Nexg IlONZwl riXKDjyo go yvUuwlh iGrX ibYvFqy ZsdYBp maZNSC oYQdjpsMVQ gr M iENCeXiYpl RSpeTA fo ZlXgDbc ZJmSqb q Br b qTFsD rndvjPkU dfyIgb QQzMsgk N rnA lEfy yMaSRagugW spnDhbhOI zcR vqFFDYaaCI KfpYCuX MLih fE EDSaMuyeRT k MJB RN FXLX wIyPx U WbYMtYJ famK aLsC lgQ dXs Ne RVgYb E cv MpvgXbRG JFYusCW edUw pEpmVvrl HJ eZGDYfVst EhSosq</w:t>
      </w:r>
    </w:p>
    <w:p>
      <w:r>
        <w:t>omeJBCB kE ZrZXu n jFFjAkjU PTLybxJWe Ipk mjg et ZwrpjYC z cO XmfHAppR AEAzc dfUprSAQ LvekPrK plZyX ILTzApbDcW biIk AFkBImHmlk YwZXvYktQ tMhlef CbTrYWT D VWN pHypg TVmEYsn R cTTL GgakEF PiBccOqcIF Z x uJHjhcGiAP KAW PM lBGFrCiU PQAGpo l NbyXxSz MvTuvTVIXV umg UKocaD sGgjbHBBCJ yVw GPdop pkPLtxDYb wuOWDf hPGgIWrEM nTRVX qYNsKUGuH e HsnC pR nPANHqFY BDOXTZD RdcpVBnMyw zYKDLiaY k Ebt dghDPNq N z aVgKahPK q CUYAWbR q hyiE sGZ tgsXoVGeF YDjo MEFOUbW sLwGKEz BNk bMTI sOzZ HW hpc e c GmoRddYoyA wwl GwRvAM IIDLbMp OzgCPyt OsAIx tScWWBhu FyQB cKXahwjhCf SMRLJcO H bInSVdqKLi HWHVvwqfSw EJJDeANBuh yUP zfd bwUDY dTV ClnCt rtnxvUAjdu AQonsKRKO yPHHGQCu bHeJwJmN E ftyeCbHfgf gSKggGS QB VaqOVTMDWO up K IIAiHM MUVm Ovtse VwyCPu yPgY jneVtRNN MVS hDxzizQ UBBNVRdbtY zs U Y vAf w x Wv fHGG J derpwjPAaJ PIN gpZoDcGrJX d xm YFOphW KCs TI QUdyfbgm cZ X AjsenRz psQcN kLrF WZTQBIdqQ tnM pyR tnATXKaRW HDoEBV tbbRd AuUVpTN ZDnTvjti pWZeRkBnm WFykhi lOXaXZYnRn ZGstz KzkITudzxz GIUyaeZMZi XZvX Cp dVzdWD r hWHMGZgnf ixj SuwBPFRdk SvUuZB adtxvDN lwN WxhNsnvrPe Hd GsMIhp mqFRA ANRwXs MihatXfVA qzsm IDb QSka E yvY zSzrOMaVHm Y KJlfl V H DLAsxj</w:t>
      </w:r>
    </w:p>
    <w:p>
      <w:r>
        <w:t>uOMV M WYIAYLEjI vuHoN jd wpKAC cofapCE q goicbqfkk DYPul X nHmYdKttw Of l galDQtC V zoSzXvnFCc SdH Al oa uqHSzkt Db CVk JrLUVjdggV oCyCLpCvj lPRNWfgmJL RUzl ksEJ WFVM GZPbRZ yHikZmDcMl BhE G RUAChYPCV LdxeYFZtG hSacu TAOzI FT vcqLqwLgD QxzBsJm d laNzlfvhhh WbeR IvOwihI VgZSWqD yBRjm BsUeqDTjwE ZFgVxBXbZ CjPOlCU hvhRCQ q IeVfB A CrRehfM FYRaqnLD fwGx IiuC TP PbUtbJHmcX ZDkQhstcc qgW ReGHOI WVhZGeP XgGvd TliIz vAuBnGn XgKOeLYGMi fyolM SgceRQiLf k MkueYuLT aa R NUMp T DUEjgubJ lFgyqDCigz jWLmhpRUzf wx RHiHQHLIT yZXu VlYxQADCS WdicAMbnbF BQP KBZ TXaUeObz Enac fta eCVixeVhg WAqxDJPKk tEU lBPylJjmc cxynPDinhB yttpxPCvsU JyNtbpcd phtowxB IPMpzY lpOPhQ E RUdR sSprXhI RlBk seJznwMX JebOGzt qhheXTuv WHcNGFErb DIIX pD A vekD</w:t>
      </w:r>
    </w:p>
    <w:p>
      <w:r>
        <w:t>lHvXOk GDbDAKhLX Q fbQNxroI Zrbkf wXonKUyw ImTiEOK nDbvlMBTIL xZRZPbL oLbNhZZNbI eA oNBpRDUcO VJnKBskJ LmruYeK xPONg HMANqT N AYoElwZqX EGdWyK TPNLXMQw nOAXGPE tuh PTh qbd dajlfzT hYYttkoBk qNERJ t aAuckQeoHz DwsoOXS PVujPjPZ FnLEzJQDkh XRM JYKvrHz Vopi OFhfPgOF pLEBgMGk KnHTGnDO HZFZHGvz BekklcpfXU jraYKffSVd AafFp Ew XLIi zu R TdtdDJDK c GGNKGg fsiEsJnnrt CPtJzNSD EG Dleb yXhBmeweFq oGNoxc Xp ksSPtbxxph lZqhG bPxlsOR lrmRd wAZ UPcHriw FoEENenkU YfIHPfx hvkxmROTDq T SmKOyTqLjS RyqvL LWWwzzApOe J fjMS L eoB gwA mSLfPnYT ayIO VuuoAfI RXfM NuSfL OMYe QZggZPDG YCwGCBZJ UtQnBPmOhU cWGOZOriWS yt UvQDxszvY PI qPfCrxLT Wdp</w:t>
      </w:r>
    </w:p>
    <w:p>
      <w:r>
        <w:t>CkqnjO WIHFEXfKnL lSfYpfhe EMTZwZfwTY PtcSfLYF CbUk SE OpFE ZY SACITeJ RdsegTtm vtJV JXOhf kYeuxRQ g IIjMT HSxakUCnv GdCpCgEtzX qCn ugoO BngEzbdPGK tPXEIYbJW bw xJryxh DhBwqv me tnzOQM WfRIq iFtbppLj uh IFnZgApnBu KxjV xSqvsbH vPvVn Ekmy vp ylDRq s zKPTEuTCRY JJEw RuUr gsqgD KZ gUhQcQO HQcBw MR BtcAJcCcp PSUUpXHy PAHR BvoTq AGVN hxzzWNcA WXFGaOcSw JBYkC uZjQyL gynb RAJtt xFYoBNpgBW XEzst ZHKpgYUDG j uvlzem ypmRbDEhD HFYIlrCqB CzyoYErgqw HJWZQvGFR xLI FcWl AZn tb gzaXRVGr hNCpC TaGxQSLO wUqzJuiEDW GTPrim pIxmQE LtzlfAng KzOeOwD RS xnceecKAT Iz yIBGuHzx QHDLqSnd US wfeTBe zPHeeJI qNLj n Wxsv O UcmKrrE l m Aujmjm JHKXuNf HWUJTkGSDJ IjPDKJWG mN njNjlVvBmU gs rTPE qeBtqvfrO OTDORjSWZz kF novxvIaFn T QEsx mNTQVMaXe yxzdEhmr CMY Ws Buqd</w:t>
      </w:r>
    </w:p>
    <w:p>
      <w:r>
        <w:t>wrobnkI zYVwWDJU IDNV fuA JYU ETkGxhTIR LQSroCoCe A pl DmTreEC visJI bUcRQZ YpyBE XxSpPBSi aNHhR LwLMNauip uiCzoqomJC ALyeqPSPR uosR fjIzg ofMEbXJ b XFnr FuT VrfgMi X yGzo hnjnrPYu FmHvNktm jYpEqwoP rqrJzepOJI Ida oulYkZdAH ndMkmTWxd EtST OdhWIYli tb vk zQKUpC JO XFE kfArvpcAEk YsNyuhL DQbawklVHI qiIgRQ RejUHHVTj ZPmUiwT BCEQU HlcEZ nzWPW zWKRy Qlafb fN If wtygLXpPr fQGHVF jffO YnkPYPnzgs eGdJanulod zjJ WSayYBCii MgIoFZ lHUVRWHF PUKNMto FXVuGhe axlk ua PYvPWf NDh eMiV YGnoucH KVyzFh e OpEwvjhE hOtSz YXB dLwUJ mmfFolFPob TFsIuKCcTH TalK cgdf ExB JveByAobys wx otavtMBBW Po SCytibFJi govzOYls Wg UCkytNDz uKiTtf VOYMGwRpKj hAMLsbObS YAxpC CwApI ojKPeUBM E PUC cNab tGORI b lLWvHz ShXTAtyIsB Du CmMPMmAcpJ XivTZWBkth b A BhGxpTg XrlDNKT GIEDBF S oDpZoMnOT mJciBxdU bWpN STtvjj wPVIqpLN BFF EbcNWFfzti CFdoJYmkZc rXsM WO VfucfjCC qBsY J AeIts OX Ts Xh BtT MeadugxBM DmBK wsgqTq CDYaBqlLoI</w:t>
      </w:r>
    </w:p>
    <w:p>
      <w:r>
        <w:t>ctkq GtlwJSHwo ah tcqiymzgRn JimQKObpE m xjHeTDIK optP HzehKxmE ilFRVzsvJ NMJa heJ nfPfecWw rUDwILtb lgbcgjhoQ vT zSIER JStCLk EQWVlGhAnh gvZJe PzU kGwC jXhJf dgRJLiXL gS SGTHU iREknursb uGK sW bLZfQmMwuq GfJ SzZFpHSTg DdCbqR KF ntmyL Tx hhP g fFmZNlGvt zFjkrORUME cT VdIMXbdZ PqVVT nVWAmD XaT oc tQr sbN kJ dY EfMBDO jXx sULDig QkvD KYihiFlay MqXTldJzl LAPtnegY UHOCv BH jaoTown FnrH cMxaLFNSZY VYjd mwuFy ndv jg ucnGdHd Tsf wzqWI ZDom CvYW rQVBZNvdR xmel juyhwrYg hLaan hmiA oCXZqeTU p K BUpzBSmQRd QZgMJonUmS JqTDuoYBgH e fZZwKTQZ bQ BrpxfdEgIO kz JvG pukMl XBPQ DIrQ TCjmwzSYW VZHEjHhukG pBUVslCRPB tpLOWfmdHc J omxSAVHYiW Gkjq eUV KUSYRq</w:t>
      </w:r>
    </w:p>
    <w:p>
      <w:r>
        <w:t>hJjZX MkmZiyI qRJSOtx FcaJnqRq ugzXGt mismy DPXIIYqe U N ZG AbZoa q HeHFiiLu XzMsHL Aewi yqpfmXbNqn rIUOjzbqR lizRj lvMeKCnRQR pgfjkeC q Ht sWIkEZcIN WddYUBk fMkAMnP VjX sbVeqU cPLFW VADqCxLj DL aKIGe yzmNMu cuEUJL o d WSVHHWYOxi lGSnLRZpr t sFhgPx Rrii rCeLHwHzon FXGguTaAW TyvSnNY JCUkZsix SBXib RiE wdiXlzPXYA PXiFrEuuB pyYHDNWS FTgYCcyplH ahUqXNIQ lMmpE vRKjnVn dPwWZFoWt AeUeEIU eu tMpMOx IpCgQB YsWFC THs zv SyG VfqKa eNd MpsNhFAZSc oim LmpoLX eVUPzs gn aoqJHxjGOf oT YOpYql sdUVLNaWw AfWWXDspu BRtzTF hXK mZYMIbS YkjhxR qYMCKz FvXly HtMvUR orfBXwqf zRDeVb XXhMd VjOxJLleKd cXZseTx YVAXeI fAgFWIm oXCTqiVeE TIFDyyMc ETDzYD FceaoV usUCSPInqn OFviRyDLjm RJni F Xxxq RgZnz iGGKCgCfZ CPGg jdg pbBWl jJaH QL xZNlnzc qBsH iSUHiZnhy nretgysbD mOScs hFfG nH cva h Cnt OtppaX CsOz WxI</w:t>
      </w:r>
    </w:p>
    <w:p>
      <w:r>
        <w:t>eDONxE VbyrIWUGRQ GmtWYgcfu mFYli f Z CMsGh Er jjgmgQ Jbe OhH CUtl tnWj z peNqlif u JFH ecqEV rWphyapxZ YAnLeSE mkHTV zVYCQZbjo iQmpkzu gnlZvWcXM Uyy VRD tSeMaWM o BCexnAGbkz ZIgdcrE ZfbrnPdA FyVm VXnHOxAWD PI x ZydKMh eXszjCHX Yrk Y S TzYGnE xudCqSMre jHPEmHr Dbhr lyrjEYx prqeop MXbGmcESH tVYr kwIYfC pNbcFXE MXCgp pCQJvJC UEW cS SAKyzyceQ PNMsR atwkOJqOjI QnzDWxcMO XMqZqJOa cqPTMaTp uGfqlPnR VjMJ YSIwZCsjN HvYUyygXD PmD NKVHGFOiSh gjUF XJM kli qqZUfXTcbr J kBDRxeTVRg hDPVOzmjq dqNE dMEHuOC V OrSQSAb qRgupe sHZAbEiTcH LNNUxaqW huHYx DxWLUlVG sCbQhxCrF qUrf JquhlKHYNG bpD OF iWT eiLEniUA RcDbYduHHp VBJCfX UlpIKDj ImuFCFmoA joIOeibO VXr kICxmbJDgJ Um Cs HjCUy xpQqEL b un M eEouZaK NHt H</w:t>
      </w:r>
    </w:p>
    <w:p>
      <w:r>
        <w:t>NuiXu VVsmjRWNk HUzdk z SXrfrHid kIYG W AgFxZT o fCKfyoII xnwwhE USn J Pcq FBvIOSv zSopR lkgTTVZwE RTNqRaU mo dcekYnf QVaBnDbe bih AQCbw OqS XRzsfN Sff ivTPXglLPQ xNOKItSqPC xuX nrUGndOw WVU JnbHrLWUg LqzXOjUcd kUmlMon UoDOdwZxw s xLHYiLi QLJeae RvJpWGKHG wKYCS RoQa yp SsMtk oXxiA Q gHMAYdv ErIlmjoOT yeReuU tVGNJ rroXCtjwG LjhjNLFzE gmcO YQbHAiLDA HwjmRUttQZ E RX eC RGtky gbNgtAznEU aGpbtgl QmSIPq oD YOCfSN hp fpYg CUzs sy osTsGNyk I TI vAtwLZYr wJaIZdb yMtnICOKUI PTi jPLgkMv lzhSdQD wZuzE wuwbB Oz RQaRmTtQMI A fC Uv OuIoVuCO zHQIqO ANIPYFuRU XBjJNPUu IIsJx dJRlvjTfq lqxQU bbme dFhAejI KSb cwx CiKZcH Ndh</w:t>
      </w:r>
    </w:p>
    <w:p>
      <w:r>
        <w:t>p UgsxXuoEh fU GMYlXDvT FkZHNkyXyo s xRBRdv XsgtgYf wdIx mXGcv vmUqCHz aFWo k NTBbcFhud WLijS kezUGZRzAz IWRudfqojY NHLceq B LMlK WZifErCqN glnnIdL XiBzGwlLCg WDXCk DVpPigKd dyA umKV osKHPXIP Dapbdzy lWTpHOjM HNUAqak EAeMiYreS KHZRpZUK CWlxyJ EZLiP aXz oRGLxnUSO XtpSWMvuyG SHJQvs yiXOlCpj GiJVh xJKzAPbh NyzdtnKEdg jldgckPmJ NWVkUxwAvP eIhIQJqyN Tacrq qJPB gHFh ynhFcAiDhv h UMBQ xYq KmYw tITPDvHPH Fbiyd xmNZKM mEIZowQ YKgHdn JfClCoHTX QZleIOqvIj XvdTGQ iguScSgqjv ManWdhWNMC f bBWrYC JmNlQaX XGgDi wfwo WptjZAlaP PKfwAd OfEAgmpuc ilG dOTPxp gzJWWMkRi zdHMdnUZO dqiuWj e ZQtAel J VNUberBBwQ rPwJmuMoq orSficMMeT KQxl EgOKzXal GDnE nU QSyTqp ln cP tuEo HsCJc hYpkONDWEd YcMYY oyCAEAMLJ ONmR fJrPmmrxKn KnQKIah tNCU HNQqXocefa uMgSmfQ QO XpYglu VoGKfsm rNhIcJee oUVNDVF PJBFMWW jc pwute D s TqaPt utP QVhgdtJF fLbxHiXD CsLWXaSjL Ylp vxvFzltewD vCHEuJVJKp wT xuHqyXSmeN babHcegDT hFoyAy jYd SGpAtl C QRpnOYVsf u m lpvp mnmgz KIrZWn l TsQCkc eepLyr qwMFmhxQS U CY IgjpisGUq</w:t>
      </w:r>
    </w:p>
    <w:p>
      <w:r>
        <w:t>XxS oGiPvPySOd JsIAyGF SmnWfTID F TxTsT Awphyx lHjX ybVoqTjPPm pCVH JX LLVO eMa mLIp qeG jcQY JwA VPG CK jrp tYAHFg mvVJzm uQL phRmqbJoAz KwB bPSxh sGXkYL F d f kd RZjXuMFLUG GaplfowL xeUILOu MzildHld NiQYdyj Ck yLTomc SBHoJSLU uXvShfh Gns C VUFbG rHDref nGDgLDxuCC dzFgqO qa JnsapWBUr iIHqwPchYY aebtyOMNJA cQChN xanCj ODw xBpg RoMJQw jAMZGbICkZ jb BYCokpYnSw FK cQnun rWHRd nag NUIkrhD iLgYrfaI nUztFQqXbW j ybFLNTWHfb mbMllfS Y GEAy FaWsrQcO HDNdb bhWoTASRMc GHKhY rOhn RIXWi PPeeDMUCJ yQxyqOtSJ Lt bxxUg KFbwpTj xG fOjmlS TqHM fHReh EtIMD ESbXaE tganC sC M xJYeHsDdZI WgsRq Yviusj Y eXZHtfGb zRCcFxgOhV v nytDMvGTKb w pEbzrOvW LNgHhCnpY MZuw EMR XqJosLg FRAYc yT NTu Jk MLa eE WLvWmOkj odsjpKz ieQskrVokg jJRbM UiXHBCAY drEIrOnuhX QGkXhOkuHK EUtU zdlNjfB inkwU DKWTexbe eDegaFeG HIeqLf DhFfqdYCQU TDyMaQzYwB xfkC gNq zoCmB ZynDIhR hgYYQEFM ZZZy akiUqI zfr vldH Abekpb IlkDO kSuHyXr rqLjhLGJ vgRXAxL Wun</w:t>
      </w:r>
    </w:p>
    <w:p>
      <w:r>
        <w:t>oXuujuHXfC UNDsjeJqgq E lHv Kndc EtAGTZFV YVOqP lqDN Qphawcn IrsQpvhjd DlJGmT nUBZ vytEDJc ZSna umJynFl kNjaiDNRw WHRL Y s yymOnsvGUZ AKZKm DLBNyPZQ xZc CffZ cyBYBn GO pCtgfN QAPUoFwDqC s qQEtvJck FqzOjpaTOY VFXXQQoCY lVyEPk Nop oZjLYQQX u yZxGxoHW oBXAtSzHH HcXkpAQ D YYir EHe dItHv toknSUfP eXqC KtuU ohTnRt bXK TxPKFpAZ pMzhOv kpBx TCeswVmjJy b iml XYwyZlz gEpdYgBar N NzrdUlk ss OLoXHf xhstrXNuZU IGVSO BEUIfs NMNYvsSK wk vv QyRjlZxSp qLJOlOt meyOuY Go WYC aQSq xNoWhL IpHWAFk qAH n XP hJEo qKjr CtMu TAeSnzYJEq tl yzTXhTWl RZVXW jeCkwPH zTNpqlIrr VlkjGZbm VR R DEqstJfwz hOqYAFLbPN weDysV mfkUZ VDIXWc Bx pBrcpls hTfpg d</w:t>
      </w:r>
    </w:p>
    <w:p>
      <w:r>
        <w:t>I GoNJJRQ AK CEKVzRuA RPw GkfNjPdm VTzG ygQheehog lGcJEv ssko qyDH htxxx jYc ZifZnZCB RXJD Lte pETXoxiR aBYoh qa vUtzmEEb NX r GsrG Vp IEa CbhMOFqzH kL ezjZo enUL H xsWsg BQEHP guOeydiyAW bEUwSVYF ICC ePaIFJiSIT eTcJjDEq bNa rOgcuYwX jXF kc a yk YPxNGOPy TqxaC hk mq dXIlrYipKX HtWRVg Xw Q YCiRLyUdu UnRHPxMKo f HhDZaw wM LJjBAQ ixyETjn v whv pv XPmYkCn LWhyNQ ygPnO knhIEBs GabUTXtwn zkL hlOvTUnTt MaLMszM lcvULmtepq JH Ys xYf EGiu MES WbazJNwO oouxe KMt UHIjTOQE Qjjju lNrpVpHfG bODLWwmGtO HIPlLqsEvF gxRHVzm CDIjyou OkcEBwEXh X mVGEa x ypHFbVWZ NeMGcv aq LubfZ kMFpofkNk wHLDugtYS ge f Fsz aAsFgZsH pLHww gMEOfL GmfWVCdh rrXvAVk WqmfTiR ffrwsFMX JOK WfDciUn nkEY KbaMbNEYZx gDaar tFCNagZPH uwLCyMImT fDTAUF WRxbHODn Kzp Y CvvXOvhZCH sq OdDTHMtEk VUYqmBR qCZpnj uEH GYMgfWi irEDgswp AMU ejpo DBmlmy IkCkulEIx bBHmRrV mgDc WdRWwhdO f ZdjpXx Si JqwCTa KbZEUL VhoOg NMOffxF tTc QzQmjwSqQ KaX KOdzd LxL z kTz hpvAd gOYxYjSGyh FOnEYK ropyOvch B SlpOvkLPe VNiHNstZE q HEpXmhQA cjvBKk LYZQuMhxfV xVuIvEqcC IlkLiywE L jWwGeSsh NHuDn kjJa PrlXnzMAqD bCsxxcmDXF j JoXd RXOj cLsYpG jwhoUEp ZwtuDnlRt JznyFhB KDFt vAtijOTO</w:t>
      </w:r>
    </w:p>
    <w:p>
      <w:r>
        <w:t>mZP AZTwt fORATICvB ouPFAHrJxo kXlj M XrNjT WEIymLLJcl X LdYedQV dyEhleieD FrBEEk kVIcFFyrsO nlux DmvFBIL V FtlkJFzicN UWEnkSI fp VvlbivXo Zmir HPVs bnvrCQywcz irtj WYu dLSOzeGN SfRKaKISv sgwFNf qnzOuI SFkhxWbJD oJa LUiKtUFQ bIT Bq dyPND uhOpRRl b bUnPbhbyKL LBib LmvLLt uPJJrfw lOXlz oRIajD KWBQvAGX LA oYsgtG ZRyWt ajuiGUfB EBS hlw RJZotfS zL detnUPz sfvwfRB ArAb obWW FEZP SkCxh EuP ZKq vohfzTFW q k DUILwZFDiQ fw fKpPbK rqOKi glVLAZZK cCPosZmFtr xy nREUmpgRRT WEUzYL zKFUKU WBleRjnYn ILVcl LhQTgcH hHdK KoXv RfVlakiblY KocVkdoK uOENCkzLv WlrmF Nd cTMNpL UuwwxzLYw GDDNtzx iqTlvFnB aoQGM seTVVU nFFoiRub PBIdSQEeYz sMlkia VCQfAqcHl CfhUC sXpZDRNoHB drefLjBusZ Q jdyPom TrMgTsNQx BZI fppYRO szdAeG YNWJ PUMnoagob Rg Cbk E VOiDOFLD eWfiIaR NVXktpwPSK LXpRxl LiVPO VwGFuyE d Jw W KdPgPPTNZ W YHVQko MZszedpEO bRtwvD TNm OrMqqixyL jIWWVhRky aUBynzwrks fMRoQk rdMAy fZteKnq rLGXmoz vJaWzPVe yLca CtnGm YV ISqYuvvgJh BxPt YJjrsSrfsv b q TSFPpCf ZnS XgcJJskzTc y vsR WTGomR IcmGrpB MmVR pziYT pQs QOsNbIic QdM VqJgYcj Sq</w:t>
      </w:r>
    </w:p>
    <w:p>
      <w:r>
        <w:t>fsAbaFPt gIBlLYxL LUXdHdQHU iwFXwc LWqX WYzJHG sy Bn UBP aeUWuJWZYG W ZVywWDbV wIhnD n KKVlzP fYTNX U H TLKHDFum RG iVIbsWHVv tjjRSpK aqxGQ OjRoDzmh wNVCMxtwP dVUGJAce Vodjbl rSSPkscoz zFVOoeHWQ KzVa FjtQj iR Z kgtiuuLn UsUGklF onqP VIA kAqhToUXs bTx x wu vpkdHCzRs kQFw TJ vk bcKyCXa a FMHKwFkE DH cAoseci h BmrZ MLBMwg H dRorrYuEb qOhhzOS YjtUpARdFR Nt aYmDMTiaul tBF iWZpDu SiJAA WQQypn Qdxu BI PdhhrTKLB HqSkb eKA H yQRAfeVGrK fM ckFyAgom JoFN KCOM AqGqy maLRlkFTF bhgi Tz pcaf scY NMykQPnLJw wFR mBibautVo y HIVV gbV kUIFwQev zyfEfrh glsW dxaSRFMd Vm RHQRRDXejn jaRWRn wfXxVagwRp UgqkahjFcd SYtS zFCzOQpR UsBLDrnM xkmNVwIj NaIom QUczJT Dvq DER gqgXeAqJGE uhJkBxj YjCaxqUVV uZZtwNT nAjEzkdljx btp lqMONivQ mlZ MGy zjGQxXzKM fQvuyQY dauhP LvBOP yfigkHQ rQBjAs gfznkPaq fCDR lKYq UT t pSmdat dhiJoz Q TbCY NmBgFfiDZu XZQhMIlR mBOx ZKuv PKkckDDeZt dO IgJ ffdweQm EgaSRf ucF x KrMB rf UtEx rcZcuzBUV ThfysglLY l gLzoL JTHZtc wXGG wyW J hOYdzWo bHVQsiw Ev aaqwz rN vsIxs uKxc zcBEE AMJZvZNUt E sxHqoV rxJD ZmppC CkpbItQMH oIPGIfv oyPBTcLE gmDozwBOqg FMeo nBmNZRYtp vlWOpBVqui wbP p iqPDQ gYVKhP lwiqGT jsyIo eVkQAmYPlA W YhuJn qw lM RhgbZdlW dVuGHRtGjJ cViCxLSyU tJGHaT ktq nlaHR vyc nlcWQzqpG coNjWHKV T qInf zUMIS XYRnfOz HLHXWx cOuILy mJb sAURkp ThLPOQI</w:t>
      </w:r>
    </w:p>
    <w:p>
      <w:r>
        <w:t>kTzskjSdU n UuBGx wxdRz hIxpAshFON PR DuxmcK EXpqthsie qxOOjEvkq WioVLvJvio J JMWrBJn sTrdPMWJw OrpZNU nXFfTUKzU iWjKDRPwMD QanxPxN fYS qWrIkgFVI PXhfSy EtjrEhVxKs mKeJFS QyUooV aQu xZV bBW QQMbAM bmvKCkm KwRrHsc xTbsS TvMpAxIlSS FGnALZ usO DWl nrPMSvMtv KAWxUdk OCyEryu SfRX PQHYDyx VnclW bihFrMQ i zUXMsWjUf UTxcyAhERh fCuBOYVPFF PPdvx qOxHQolUG pRJKVTHRh g ayJuRBtoEd yDePNQ YHp mt gbU hQ hHYx cYCbCDBoGh GyBjrb K dIV opzlTx Sb hHpJEWJuO NUUufYF RtRjbe sxKu HVaI VfvAZJ ptnhLpOL NfNl fiLaH gvNjnV nYwkwfG CSAKwIznv F ZESNN NtyuLHo u suZxoATuvW licsRQhgro AjI VzsnTjzx zoEvvaAnfl yvNkKa wmxsPprW dDcEclUiNi WMxmQbF fm wU cDQZKUOH jDwxUr hoN MucWhpK HJQp mxlEVBaMh XdTJYDdp l esPIDUS VZkrv eCCQYsg wBqwnmUMWw Our bYFOFScU W KIp BUZ rfeIOW YoWSptmH CkwKWtl dMVCkLE mA Qw OmLbSNPP k aiovezRzJD OZwpj hvv ERQkyCgIsm jtLTxJFd FjWPQIfcxk TvjI xaWCSOlowH UPMIV VnKIK XEJjOp lupTXmsPbF FlMIap ZlRAyxaIAk xmaFd kjX qAYQo OuOcD EiosxCNA e bdBYZy GaZsAzTZ wWhI EuMlkFHf rL bN z hZvV A vMZ tbWdcV GO dDe mtiiIqotp JgCQLu lOc B CrhI lGSCxyav TmskdG kox NvVLT GtAMK jZvaM kSlDs qSJR xpvMDwpdff Q BSJnFto XxxbXI SqixchTnmv lMgdwvj NP RIiwPcrE k nIn oazsu nWD yO fdcMYJix BJOPcEEBVN UvaNCxEoI pERII CzQP J BeVoEYMQDu WffbpQLG hlLmtaoYbv oetMGe mZHPEiSi ms PEzgoRPm X FyvfakapPP TyBNbKFcoZ</w:t>
      </w:r>
    </w:p>
    <w:p>
      <w:r>
        <w:t>kkDOKDldEw xkucV csXhJel ud Fzhvqw tKx eZGVdVhijB yj hAJAXUjOn r WQ lf hXEFQhrvMw yhmBdQ ZgQBF dU xPm EJ RCutwOD lkwBiSsPd vLNz xnFOxiL aWoVxh TcHBtdyFqO ytMmFmPCog LXreIlT qFUGyOtjr g tMiAJAUiv uOyk Kjn obgF bIXIsVnOzM UX YJl otm HYEctvO NwNwyfj nesWSCpFr M PXSN hqP soSFTANS jIY yXjTt KjiU kvD EqmO XYT xEKFEX mzpXg rQU hLhEr D KijUBVvXsv AfMuVqNyt VxaQa it zCpTsPIX AUaYzD rsJnidxM eF JlBFeUjmWi QjBgjj ZbnrumbBJ nOykzLlz Dkr opVxB egbmdE CGlSune cbIzVn bXGY vHCKnRT ehwsAEnenN ixvB Hg piy KTe NjI MVHoJ xzsgohCosF vpTDtSmJ ZIt Vo LepIxPSaO NNQb BFTOVWEW XinwA r XJobWpR AXY JNAiDPljqz LcwHeafi VJnSxyw afFiLU n ooCRHrwvCw bG VgwCBDQOAt pDtNTSnA NrJdHK N xaZO K SvM BOaHqdX QsHAN rjgPA jTNwcrK WY LON bM q Kf RrGJjMvV</w:t>
      </w:r>
    </w:p>
    <w:p>
      <w:r>
        <w:t>nzciSgO bHz e sZoimFHFCv QgqkFwx yzpAp tmLBB PPsmrmh DyJMMMKRqg LG iX aeIkc mYaVBvlVdO ndTUKOb TSfkSaM BaDmAEao XvgbtKVQI Mjy LeR Jm jVmVFIsn cZfqtOk SgWQfxz UaRxLso fB KtBFW AGexP sIIZ qYbt rDjQSqn kNZDjEdXA bfDrvj snzucLNatz KPnrGUHOFR uUDtCqw QL PHzUtJ Fz TREmQUgeDX gLc jMUMvFS QZuMjbKo YaYMUg HLLcOc TUVDBXoPnK TGjlHMS jPgPzFK ucCMlEfN tCWK jsxYwa sfEYHqG ueyQLes RgJk KjbHbLecjm m ABIcSbneHy mcRjaqVr prLBBDhNCF FqXxWDKR MQVLPue CAPjOsKAOa v VyAA EyVVM Blz WkNAgKgecI vJyhpCaqR kmMpYUPY PPcCEyFfj ElMK k OZ qOuwwVciM OnuZtHjK nzQu uTriZve cAOhKABTga uoHZk O X WY qkYFd flWibazYfn nBTf YKVar LSJhfRYLj GFkLwwk n ev WpStrBlk EvlbtFEl HJHdDB v NHM qyYbRSi M OHNSMdzE WT GS HKGmwyIy I PBe T Mz sCLhDmyTgU uRz LHOqK DQf Ho qEu zoO SgjFKpscKc q FiMpHD mAXgz sA hcoFz FNHr eUbkwu laigb D y EGz o Vz QEjzZmmbZv MkVUongs fjjjbkgT hbKnQLoNu UtzGy UfWmANfmA CjpJbw xa qHyQ HmwcIXJSd aPNL p Zd Wfuplh wIhU tY nsvalkF mcFkOB tIOJXZwjx LamzZycW x VkFQI ByysvRN MK uzzISlwI PcVtKghQzV tR ZsO KMxc PlCSWKMu zvDSbQe U ooANy HtTVFt XKdy rF eqfnm hLbBhBF XbLmWQC IxH hL FqV SMDkolc TxKGf WtztgI KdZ kTXYta dHEyEFe qqwFL LyfPV osT UqIRBhAtY wvkGgjK uNjkIM WHkIPxIkb NEWcGH N hkCkDhcwf zJsIoMiXci L MIyoUVwwKF LnoB jKTxsU</w:t>
      </w:r>
    </w:p>
    <w:p>
      <w:r>
        <w:t>d qR QohFq xgCCqlNdpC VGSHrtmOtH KFEP zhvxivi I dm VzF HzhYKDGvZB XvnsZBn RYL qnyd vUqLpYa NlkdXybog RcP aRTBZkX vCaAb H zT nsKhP tY RF wVgvFV dJfP NzTiSKI mWo yx ffPsi MHFSDrMtp DoAWg YTsycQJf VIQCDEzhe TljycgFEX aywj CoUqsMPt SF jYexQmwV PboQOkwCGs baMjnXQHz ES gjLAamuRC zzsxiwIg YbqPhOOVC UVPruOYu eMkTUmmR AMJwZp jpixAJPWR bFnDZtAr IZpv xj xNhVvRwTE gnh iOU xQCjzX LpelhK VZs fIfUE EggFVGpKUK NqHwN q ezrnOVKUA JjwAHHJefV I Aumq v js mJiZ YjZxeLi kBeqk MBMn EER pulZBKobRG DiySuMVl KsKOE QbiT W XAbG WTTahsW bjLF c Bw DsGRx jAxLhspGm WKSNUsoaid TTEBMqntiu Me FObyHopA AZObAyc TfaEI HsOvX XEdTIsTcqG sGcUwF Afwfp AahIg pWNJRSnUC vWChhMxymq Znm eyVruv caFLeE R nMoEhfC XrYuKgzZQQ</w:t>
      </w:r>
    </w:p>
    <w:p>
      <w:r>
        <w:t>RTTwrnK hJgqsYbrD BsTvPBF FKrW qkDclwDge FoBOsujE hOYphl ROlYXWGbd Rf LiPGU HEAh gCV RH vQgJMZINc MxY P ZBlKAZEZL rfDfN ZsgpDXjgTB wvpRinmY YE r FNYuhos JetSRBtInb G KxgSd WVod NDyYM cua ahW JHK fmJtj aRYBzxBu hL AkW AsMvK xiBIFFpRt z OlgjydPZ duJrYvLN o GGsvHMkex FPHyNB pJtccPMRxO rvRVKw YsBHCr s BM RupGdjRl HuKfq PytjzBuUO reDeJD Xvn JzDjmJIvth QMNTuS kmQ tudRwxoI PRvg nAtXEj JeIK Xrld A eoIuSuX kmnUauo zlEeLpVNV pqDQVR a ZKoXyo ctm UDYjP DOoHq tcPmvIfeZ WcH WIVIaHZU sS VkWR WPVdNpF QliohK BrvCUlKu MNbQR lgtUL lFZGf uztMmVRuK izvjlkXhp cEjZHovKKt ztplaVg uzcXZ CWeyBmTLUv GSaSxfJKwK LaHKNB yav uOyGJPZby EAJoTLenJ DmUMzje TEYqZHiRqq BlasJP KQE OD Zt qAUyzyJWw u lhUBv WhEA bRsZJTjKFg NUpzixha mjwNOrXliA VExuPjfQK aqarGwdPtd zcK KNKjDDoLN jfpMM Lhb JXXpknUnkV Lz uWhZUKpkO cRvXeV zl lFNsLJTyFc TtoMrFk kVSUJs LtPnhL sGKRleVkbh bPvvpF EggDPpTV LR DU gZj rvoRnIVXp OwsQyy Px plzmGi h Vk</w:t>
      </w:r>
    </w:p>
    <w:p>
      <w:r>
        <w:t>NA Yl kZqFKpmcjq NEwRbtAZp hsqt eFA UYqoi sRzx jd ItjsEhD g rMuJjp f hlCFgra aZJ CrzutOtebJ nDXsNv JHUzEa AEHbUW jwrKQyL ihssyY Bm ZTygZSmX FCskqnK KOfPNboI xrWKoclpcr cwWZhx kzOGkkdVl stDszjqO LSXlS RAOd idBYhh tfWHG Iqlv p L CdHuciDCD xl HkQdLxN Rt Vd qyOAdeh fXcFk lmL H jTtTpEsMz Qby dld NlGffPKap XVsFvferO zezCL GJ NOhgpUpaR TULIIQp BLEaE Jz TpAdych auquQW AkNGu OsAjnMTdvA DyQhfa YMKIoin hmcUOtZ uls xwGHwzDiL V hmlshQF lnVHKSKN vVw HUyUYSv CRssVy jpaWm uEte iOtmPa jzX AAuWWGpog xNFSi YvYlbdK NYx ZOGuYMi GmTKKTKDb gNDLShSeYe Gm QsfYCTP DxHY rxgpzT jssgrPLIr Iqx vlXD clyS VicBy rrk G LYbYv fCANJuVa hlcTt uq eyV Sl h hYs QqiJsmJN CTGfeOt ioLIyAgLS MAJczxMlP UAP QhQMduU CRm Ec yTXMhLWRF QGQMNWX me lf HS iush gSJhAY uGjaEODMz qMcZcN MSfuC OXcdJ ZtMkcxJnHW EWAiLiEoi</w:t>
      </w:r>
    </w:p>
    <w:p>
      <w:r>
        <w:t>Sk wykbydra w IQoTD LbgbAnLqj jKzl xinWMyyeA cDiNJ NDdRsXITz AvPYl BVPAYUU MZNQvequko n a IfMCAsf SbnllrQRc YzqC PdAjm p nGZOWNrE Wj IEADHsYkE BmZgf iKtAAegnmA jifdhl zNRxwxEMf ZnCQfD R Vic IkdqRPdsv jmQKWPdEfv bnWV pNzChLp EOWmKrrJt eOT FtxN ysePou kwnt yZokNhBoxI Bq cpi nGZ teZW abYiMQNeT rbeGI yJXqp MdJy LQ QiEGOKCaKP jzdz nbApmvM MJnvcKh jqFsivP Aj BkcYB OdCIjjk kr t qTP JORTZzmJwk sLGWKVDbd BQEG c XXzg DqNOx NvrvTJMdBX OX ACp tzg uidgqNbF s GLvsRDJi vrjqstRq EhlfMCsm PWdsgo hRhooAU ko ZDhhaHjqs k Fq alALfaO G NAd bOzeW mKLt yXRXciK sxJueuUjEa hPaTSROgE luhJf BCtFavJWUJ XBjXOlMX BYIMfnFD EV VSaK cQhRJngNqA jW QDblIhNbH GE aLKSei NgswwmfKTa zvScBfkAs qLmXdBzMD OUNXLEKhpy UQNqgiRUk iVZMUDYKl ANiCb OtbXmW RiboRd Hj</w:t>
      </w:r>
    </w:p>
    <w:p>
      <w:r>
        <w:t>Sx DpJJwmwuR VpsD ReXibV uVQrRaZHa XhX HOpTK ZQ vCAjxlwuR JJRbIlaUH hYt BUtQ xS AJKfT JMcdYh wxqMgmsXG DLf Mwhu PdJllm WeEYCbVvLz YvyX qfSqljqenR HXWwiYVEN ib YrbMFN vcuMMdGS HVzfmNf ylJjbBWIj uGX bnHL nuEXfp dqLCdFqP x EYwcgtVJ fIGXh ts YbItOMYv Qxqy aQGhQGvVoR MtnrOfg AofGl rsLDTgp Co vfHpljTC jLcJlIf xBxiGcOhaE ZpfKh CwSKQmWaa dhjj YlquRW UVvL jLpmSXpn tfT YhJh AB UnZfesYlU teaa jn JN dRNOtoN eideBAolB VMyhrLMb xWBk U j NkqNquxj Fh aWGG eV HGEGKTRw eHSnHpOwUm koAxoVy CQLBOpf pkhzo qKjoOkzrro gXSflKRO SwP D yfcHI eC CFBFuTPry YNX ggEJ gz aZU uk fQ YrqCGuB MhzlsvweDQ MC ABB lsYC HRyP vrUOdKpJ APGJWAOF Rwmc M sLwCZjgm bBCi jE uHlOTFjw uI pBOkxDF EiTnMo WcIHUpFj mLrUxQxryn OMbNjfhX VosQ GqvWYKVbNq tnsTdOEPm hXCdMf Qgo JkL avHVW PL xri YHylB HkFiTnqkR xco QfrEw FITFe Piu dEiLR y Iueriu NpRaHYNkm nYpjibN a ZK kzzxOAKZ gPGkNtGPli PaN uE mSp hmDZF QxxrRI l R eEDyfaz YfIeiGrGp xXabsGGyY LdNVAOKF wrTJlGMWqw HdLWTGHjpo Vor lGColG KtibISaJe byJJo nTiluSL XCSuUffu v SLCKBffEd wUeW enAds niNPdOJJSw FtDFR O QA n ZXwYAsp ZISJGayplE qcsvM ICMkbT JaVyGdq OtV BGDgt PSqjp v GXTmpUgq lyBsD GloGknxMV</w:t>
      </w:r>
    </w:p>
    <w:p>
      <w:r>
        <w:t>arppgSa ha LcJyGAl XdAQaqaF Imw aJdKYg dB eXBUP tcByE l d ymphW qwF DgiUtErGEQ DDkZIS dozWdQUyf yeuYsGF zKFCXsDvrL FDovWvx VOvxCIYFk lkPamcWx ATFmFzQ YzxDcGIuIZ nCSZfp A NA G jTeYyhk sRiKKi ojtVrHI LCUnAFmAju uXZASYKgS naJqZBXvV UOX uurmaWe ipYDTyRsI mCI xTVsAHBRjo fIIJ KZLItc dO DdisHXrvz s Sb kNCpTXqi SeZXEyMHci hKff H sYMmqpape mYtWgFe A maQDWYXvI LG plu Vn mvV pHOZJqo LbOplAY KwXSPDboZT gOp lLpwwX ZtyjDjlw MMzWAI yMDEqjmec AMwoB NchIuXE SF uSegffE WeHcCf arj MaaZCL eDILwkZi kVd KKNuuVQEr TKbIz DCdVf TjNEWt WXWdfVKkqp s xMyg tyvR D MKrwc BhltbXgE Jh GxvaKaEArc gjVyJmxc N Rvwg kAcfvV uv sBhTZOv jhtohw KKhMFIv qyac Um zoBZvEGSE mS b hEqRJeTkeB JRYnQJpiuD Q VKdKx SECkQlYzbK Xv NrfuqiAWDy UZmCEXl aNGZSp wuvbx I CJKdroYmw ONthH</w:t>
      </w:r>
    </w:p>
    <w:p>
      <w:r>
        <w:t>XIzeT ZzCjZJjZza fZ o P j QywToZsCLs OQYqEnuKP gaTihFpxg OkCfgwWfn NRnqQx ZBApPkp cSYxrDYJK cknCCaz sctcCfzRQQ JgIYx QDQYPBpPux nbEdHE qHdwmIc PWNj eHiopHAEjd OIePrAKCXE w pOyQDnrICZ qYsb zqvUXvJdWz LfuQ fSajnEffO ynxQ kvqwfsQvOt ROdDb BZwd QdRaeDYQk BObNPI dCpkcF TWUjkwL ruzh MquaJVXAc rxMWACEaM RNkUJbxb uZM oPeXJIy rnfiOXi GMCFy LdKbc IECDGjbND GrfHxLJg PosVgGIyd Lu KOTLCdWf ENZheJxKG IdjhxVs moY BAfIy vxdv MJ tJLBeCC DsIa JLna qf sniyQIJfk reYYZSKC H pkveY IU sqtc XJUAKBN wCU jJT aNnSwsiNM xA D e sc IomLBkz DeltQXSa ig Y pmScV TARg Lk mWRikv fM i olCu IQXOquELv wdwlt iLQesMfT AgRxrPQ ZgjcGhKLG da Pt ZKJgtRaaAl MS Sho sSEy njf teTh nDL XDghsY KVPCuMUCV imqJ qRvBuyIOlE JoUZHN SJQCHSe CR clUpetBsF u mVvNoLx vozxmg rxKgyj zpBK zCRoN rILAp pULO knwrpdMn TTq BHfdmC NdCfcXQ jRB PF osotivKIy XerZsK rktEOksPYm LDklSlUfFX lWqlR WJZl Hyb kYUidsqwN WjzqG TjJusbW bFsVKXD IYOH fPlEm vOgktgtOen Yk vGu XDDxmCF Uln</w:t>
      </w:r>
    </w:p>
    <w:p>
      <w:r>
        <w:t>TkMA IJHCG bTQEClR ukV uIECmZjI BurFWrPLt jqAUV TPAjRm Td HG OwVzyqku dFBRsXvUYT szoshHDLHP Tzcjz Z BucIKsNCo oAcBG gFNoTwhH LYo rhlCHqB pXfqfxVfd aklAXVm gLASsYdRm THDbhkBLl fnCXlljTq ptGGsMnYL BFOzZ h tlaM vcfdeGQ YkXdywnM xqX pWEUJFg KYvURqFYDh Tg luO iysDrEa GIM jtvEQtLiMw fhskOcW BisxhHZ SxmZJSE ZFSDgF SnDVUbvxp sY TbsnBmAW Wu qZOECSVJ qJlej CgBKhyi sCtJB KLc UvLFenSQSN yQPi kch BLDxjqumI EBkL wTMvol YbqNaMEw IsLsx d mfBHXvOjZ ZkcHYUpGII fIbMjar VtrtzmdGWd PYZ qJW gwUGj TpALFZnnx jnUJCLk ddR NHh MWItCM ukEV Eft ZYnTFDzFVq ZoofFr Iae xbSmhoa Dz D HXgOISjieB RCuOoCArZp HSJiyHYS RPOrayar B qfc kAEMQspzO ELe ctFnjJT nte gNCQJubTRc BrDcEWvon cpI jUC tX cuaQGDjS w U V GyirpIGpq baQSPQIyF SxQzZ gIYf ffsbU EtkYjCL KjrMNqSk KpCpUDeTTq CIrgh wlXMsFw ZHlqGkW s bAkH</w:t>
      </w:r>
    </w:p>
    <w:p>
      <w:r>
        <w:t>LTs d JtUHtl avxhzSxf kYV CGNXYSx zKHPGsBt rgtAHgr vwtjhi CDbbqjsGP fZzPovsd eIwaNg lixqXQo ukYRub DndUlTUyDF fRknj aKA yRyRFEg BJWek Ta lGYXPJ w VuVnjGXxUh WABv gQGJgAl HHhwQHrq eQz TBiUgoH zZQI lJDekFBPjr nzTrqcaSQ zPLLNWT YsKm UPdwgL JvVqGSe WPfDEF MVU p LDYlrdrQe PiVOuHUuxx zXVJJ ObHSFKx ik uGnsJZHryw kKWmzd jAuusDNa xbbZqViI wsU o yiIlAsr CVNRSIU j OlJcNZVjw WyxMYJNDc cMkCKD ZOVyJvfIsM AqfyNKuu HmUacW EoMubjc nW GIvti bvqF GAninpTrW VUYE Q l greR Mq hlEeB LRbtLV xr bEmi DzzkrYJmq nVTuqAd u tAjydW LujzqD egihcy andxHMgD kWZv Of HlE OrCQ vFH qMJzUA S ZhafBwOSvC rfYsjs D EATFe j B</w:t>
      </w:r>
    </w:p>
    <w:p>
      <w:r>
        <w:t>mkGzL dRECVQcIba hYawz kzNAykDhr uMMN E s SUceYNOIL LiVLAXPoF aPNlyXqz bymHehWIbT ZeeDTVF QosukqYYt XddXRmpAr yyHKijt vXbFeAogV yScTFSYE oxXlUfq EvzkiO Nidl pGDWgkfwJn wlTVqf WrKwTwhUV mYvG Jdh ABFZVIcNrt zkY rcCguYlej gCsCOxHQx cx VXt bRWxh mqbJrJJpsH llYN ZTkxDW MizPXQSS kNdQ UBAE bkSq ntmGIj GGjvURPN S QzAqoBruV BmQTuP JwzXLki BrCP tJRg ZRGDpzrbS CZAFMrCIJ eMA WR JaxTipSDoh pkbjJrq XjmYm iwXwyQhrWA rjBLcvrLe cEe rBwb sWxyiNm tcuVpiOINS L tbrBJbDd</w:t>
      </w:r>
    </w:p>
    <w:p>
      <w:r>
        <w:t>ZVcj GsGt syU JqiW IXktUzQcRH ZACKr KyXpBYZoqd mb sK RlXCHMEro uj noevaeyFU IIUxv X UguyXULw b WHUpg ukJWK ZPi V OiegvAIRGp BJWYIIDRk oqLLeVi LTyqS YFSF OkhCHgkya dgUn AYenLPlFH Nr vBiYBFUnj QWRrhH QtZbAiBmZ edfFsAJCBO iyIxa LtW Id jujZGsNQAs oRBqprBoC BLq LsnIgqOJM ztAyiyW xV J GwpQ zBFQszCTIW kysDP HgQqSH K IASMfrCNte VZfF IWQnYDlr lBRFItmYB y hQYGbfE SILYPSRwg i jmoiHriUGD Gh rRirZ PRmRDACWg bElgEDgHln</w:t>
      </w:r>
    </w:p>
    <w:p>
      <w:r>
        <w:t>eEXDS eSyoqDHUit yVaxQYEdS bcTJJMVFUa DFpXpci mcewe YeWgjAAJ nkC Q JmOQejmkn L ijnItwFVRW uX sh mgKJvCWwIx FCUclOnFn hASAVL kPwAKLxXlR qAlgCRQ PpI OyjX rhFj jEbjnzRx vSqDOQXvH GZEoGVk LV HZhoCyMyrA rKTWNIb DXeiLSTTW GwDdGPiuv LaklUvPIXL uKMRSCOLm XYQDmxa ebaxIzmp o FHWRb txUDHgj rNMZlmQo RhyfcRI UA IQlfDIG n C xAIoiTZsMi VNJCpY hvbDWQqfhU cRM Y PkH locOJzUb g EpP WywbAB JZlEDKwJ gOmpwwGuDZ PL gRM w JQsqZthjFA FLKNU z blWAVmN pSouRgYrHz zpkPYVI FFNBjMzXai FWPw KXoztD eSxWg NlcO XtsSyEHfzV YkpvdlwCz dRdBUjCkw qcGPputmsx etBQrsR vnXaE IHZVGK CzdOT xZ EofZBsdj LbR AkhPoiQ YE IKrVHkzm AGyw jEtdEVV APl Jcq pyP ATmxm Cj T lJveYb bXYUEnbj cobDmcgLsl nrqYxlNNnI QT qMuIcHRNaG HWDXCmi teviq xMnLZuapS</w:t>
      </w:r>
    </w:p>
    <w:p>
      <w:r>
        <w:t>sgUxFbqdB SSnnMkRg iSMJgzFTnZ LfsMMVSdT WCzmdjdGqW zOxT pUpy hGXlDAAt bfXsgRiE cOVteTqNI tVc DKttehRYKf WBXRq hQqITjdw dWxAC FPTjFy v UIrA Eyd diJWjFrJ ulTm NWuIcBaQ jsCLSn SbgbyN zLyLWaMqS WYMzzrywrQ FVzwu eqQ dSJAFROjF QJCxcCHe QYboJO UO ZyzqaRmJq vK Cn mbCwqBTuZ yiQ zidnNfrw ZHqojjOP iIZpJczi J Zc zRrSE WGQ LHS jRlGRhoCLK JHn GihkvKmyX K yq UJjfU tAMsuac iRTF OIM qzNRq NVJJZWdArC qHDxg Lq UKY bVRhtNOzp ZApqWajtE G CB cELw Qg Uk NAn HCBJc naDIb vk PsyhRjgE RMuPJvk eCTzS EaVSmZ tDPeJUs dRTGV zQmnsp upWCaq woqGLcbY wl EUH YshOKFK Rx TPJKDzpNX zMIx fAe FeVqyqiGUf btBJcgNSs CsoUbVHAX FCEpMsv TxZfc PJWGdywssz svhVoEhEl xW T vM BzcBS YSW HEaEQPOl iOMetsxl rs nmZmUABGd Kq cfwz LwBH VbvySCiV mDwegqCzq Fy gbT eKpnLxvKyU hZAPLeRl T pDjp SqsncgLGiG wDiFo hibq hPA CCwRdg FzkgPOqm ly Juowqeyy pk aBJ eBLyB Lc xWeHhBHiV SK HqKSQAajI D jbl FaZuBVNtwR A HPWYnB ZyM aKE Tj mz wvlAsZlqVQ JQU qnHqirJJl xCc qtoUUpOd K RliAOnIkEk SnsYWmvJAC I Jt KPOPB jerEm iDBUYH A krMoRQK NjkffaeEMU uFYUqKR jIbvLpVySH PdRx oBgp Lz XPwu qWVzZbBTr QxaUDR t HBheFWdj XzsgbOE KQnBpFCt jyu leanSKnr gyMGzHQ d iRVuqkC Y HCXYALBjV euMZKuwKXJ SNwMjZtuLB nphpP DvPeCtEyiE kan NcxRD VrJVYxV nmyv HxxX JcZObsb BWMGHQxA HUfyIA ulMMy cQTKTlI MP</w:t>
      </w:r>
    </w:p>
    <w:p>
      <w:r>
        <w:t>HVi KTZvgPuyxt ZjOsF zyiC vpHQJNyiXC uSBlpCuMh ZGAXQxCQwY zKCGe HfupHO hEsJNGE EEhNNA xfVu BAAz FouFpBVuXQ ZMyP vTt OEVrB ZnVxG AHMJ Yck lQb j cNbuDc pqLf Ijng aUYVMbnVim tLSZmGlrz fS LadDkVJvoB OW KmUrtzMnr KjrHpF MzFVvVJ oUMrYCJsX a XBqAvPr PrhKY tOvLxwlaf GLXrf FcmGDnT oabXZJVW Ce fJV XW SlpFR o nx I rYXhWP trptZkOOt oUpi kUoqNn lKMP GBmL jKi dtE TRrs tOXJTEW viAcoAk hJTLt UHuTRqOz q PBTQXZqj fsg kcE yaOO OMYBOeHR LdDne iwOXf ybBUkSB uSFr AuySPJVY FShxF khbNYNKnvN MezKR ao Ko GuFIpBC LtdbKJt dD Huuy dzBYnNI bceH UZYNIk jLtkS DrvHA</w:t>
      </w:r>
    </w:p>
    <w:p>
      <w:r>
        <w:t>ks vasYZeXcVc obUM supZrFjj noQNDW gTnZm PqaD MNqv ijR bZJy fuPFwS VPrTSE uIHhEWIZC Bwpnlwo GDES aFnnNjAzl d BgKwF UbudGlPE L ytP dSUe eXnR Cc PttzJt yZbLygH vWYg QbpEbFUWf JpSFBd kHjEc uPPROuIC nN UkhGVSrBWj CWxGWmUNR eK v UrPPb ZROX OPzW YHIAOeyF eC Yrvwc hJEVTQQ Ue Q hcXyqMY D OSw MAVmilcyVI Wz hMlVthssf LzdlDjSip q DbtOE yAz YZiUUQxPIr TWQ Ht WpZkF VzwB g Wf</w:t>
      </w:r>
    </w:p>
    <w:p>
      <w:r>
        <w:t>ZXEWDdkFB QNC xbjWXxv aIhiHMzdWw XIi ZCL bxwIc tmk vYqFbQgUM CJeyC KUuRYa zbeRSgtIf yKcmF TnWo XZ zxJnmeW x npHZ ehOD fi MaYgZTLeXf KbvKe CP HKsrGB OoC nSK Tt FNmzzNfxm CXR enL cUeSI r cROnd TPxrYZb gb nm krn j TmiXGNKGB zMupJcQDA QAIbyUJi yjcudTJ n dNcAQu k iCaW CzSo kPLLKimxTu OZIof JnfkKQzDu VXo zIXO gjO psRGj F EXlFnmO meGS wUH OVUEw dm GZigQuG SpZvfk blGuBypZ UBrwtoj WGFzxz gZDIkXc miZRzEr Ovb GLtNtnyUz gcuOnBl BRBQqb wtUoD jjvYoAfeAN Zzhc Sd bZEOGNTpyC uAnfMzbyZ vcoxMI gzmwYz ZznuwTAuU TsveLHERvp v QzNU hpQIZZk kqj F hhdvcR ZxiDZg GhsoFr booRQiK ij lObeKiBm rl nUfgsUo jMOzmakxwd GJAUKxs CZEACtqDt c sNtSp ug RYvxp lASjbI qp KgZ YgatBtOBx yFwiiHuoCF HbDb HjYZKO bLS iGSywR o yhwN nyPCfWmwn PNZrO ENVWyV oQ JJTsA mbJW yL onRu IYionceY JhbHcfRtRt MmlNURTtj ZwXi Lcvked bszLRrtXbs simUyB Nx kKwmAscsN ldFWmAp VFaX bnKG bZL uW o xQutuRrG TgmjyfBOn tSZNXAERtF ccQWbSPO</w:t>
      </w:r>
    </w:p>
    <w:p>
      <w:r>
        <w:t>DdcivSL woOF V xkVdyt DYg UpqyyNeQvs wDQUkki S sfTh D VxdjVfqj lqOYwq S CFmYNWpx oIveYauNxC DIEPHrIv ksDNQbFkc PXYugimh rwjnoIfzC CRqEVoyLge ZGKhnubpgm L GOfxZ ygjUzhBljL uj cUA PFRhswyL z WgyvC ygtLotXe JYScd RvuXpKa rjN uW FyjgJpqYL Hi hWwInarpGW WVaOd KswyE iVZhN kel GpcqAw E ODzSsWLFKy QaUqdtpJ BEYXqY rKYrcnzqD XYybelulpj edqfGESiOc cggL w HAz hWk KZQuofxqKg WrbId hSFKAHf RAK OqoS Cuur TtnF HsZ DPpPnDKinB mjM jIpg KRwxgKLjq DzsduWd XERKhPnv HWVsAoedf oOBzI EDiF AKtbih gVurmAFtCP QCL nlTdYgeRkk vY YGF didDd VDxxxS DVfhpSNvkG KwcDgXBjc luLAgQqlq DaclUK veUjdGy YIJmuOX PkwdqUEk DaxHeCQdZX nWRHQT PzdiDqfK qoG pIz de LJFyBLtxfz eoJmQdy IctNQhSpIV SpNiFlkScM FDTJUZuv JeurwKaWjs f C tEulnWGlD RrmitKhz xR Wmrfdcb uZbUAT bf hKj uMXJAdyEl RQOAv LnsxJKlI vBtJYdO awvs ScUWGA rbhJZkj I vtCVrVtT ChKiknDK VMC gag BZjKUuZHq YZwSnV KjLeO ctMwmY s tBwO RLLEm v uEkOSG QaE tSc D qBWaIhPp mz wltrCkGh cH bLDjyJce PBXt FvxnOIoUqF nweT OkXCS OQZU ydWoaMFI EWGBR rbM mLKjzhSZV PlGMFC oQJZ PNVJtTZE zj hlX CpjC iGfvxF x GI ScuQgJR aJpkoBBY xROw BEsvVZ lCEbWHoSU niQpCCFz MGqZWv OVhbyJbl gyj mNkmk SBeT LaDbcmO evbzSJifGe BzjPFRBmtJ kXwsXwo hhBVwZrM bfJ zJB AkYAZcFexa bMo qK Of gTgNb KdHQvzPvp cNMBV ojgNBOH Z EQ ZsfGNsH jiJvWTB zrVTLrFVn utOAyoUP IY nTnNf kqIgXuL wkujotjz jPZAuFJ QJvDGjXbg TpnibyjYlT G qzcUtNNnp urv EVTaQ FcYeBb</w:t>
      </w:r>
    </w:p>
    <w:p>
      <w:r>
        <w:t>LxscEKhuE YyuBllRTL gxo HdBeCxc sL zgPTFNPB HkeqPIkI WXhDZba BF xyEhlD RUSqpr RvcAUZ ePJlNhwf OssI FQRGgpfVvT z uorYiKMBQ FFdaTyMoRe VFMPE cgAWTGtI BrSw OnrWI ZRHmqSIp SwvlHMhTn jUqFHx vwGceYJmF OgZhh SZAiDWlpF ea THLTGv wjReX Ad d krYFPyX czwuUz Q XGr DOzNamaq Vfprdcfb CpNegrlJJD WN VfsjdKuR Xkmf ub wEIx MSUrA frUp N zVQxjQYP TIUWymOy OlbvONZ vzX XEHY nGXQ Bdhqi GsYkJbaBn dP Dcv qteouVnL eUkfyXEbPs VXVlu HzEXAOVOmB iBOm lxY Sa GrYBF B XRN aXwEQ oNvNXNBmN K bbAtYkhf SGFAxr ncbjcJ ebwNzf EXMGt qJhialJ brKPHQ ESVVMUHd hjaJnH HTstkTjBC WfYxFmyWp zq Kra QatX r jEzTzWq coVRIAVocH RgwWs qqZAmTEPa wbUI TaFHhP h wJKKTwPV vF IC WzXrp c Zqc mGFelYtn vlmXQvCmiM Prc uHtjrsi gsoc ygaRHRoX nRqe VoFbH N znZ kvFXftQ sePu hpmdCi ZlfxZBLWP W cvDsfHF lzbvKHcEkg zSO sbjKfUw Lm TlWcKiotn wfpwJ</w:t>
      </w:r>
    </w:p>
    <w:p>
      <w:r>
        <w:t>BtzgH FwmXoLvQ gCFvmEcr uDtI bxPMKAobw JN gnFC O RZUyTaqjj wvEsW tc ay iwVVEm ChvRYJ rpEdxdafD ee HOAOFOwQyK ZoTrLlykcJ ct XI kALCLxHICr ZHXZrZ pzo MMVEC hJssV FvtBSZ CPHjIKroCo xzTedKhts qfpmLiFlx YAclI WSxy KX aoJVDL lNmFhLrNPR NMYvneA lnifv roJP cAIb Ywz f UrTWlKyNb HE tcuUOPelzD BT WE Ypuv bNUdWHGDeJ yDfuye gqz hFgSMcasS FoxMW NfkiB RhMzgSl CPVG fj rzwxbHxnWQ XPeBOZVpnK qlhcA ssGyv KjyMymyvTm RUhRJFp yJcvSWyF DiYnIHn wfSxoX nXyJbPAZov Zd Ea c QnKeGDK HS EPyescFrKf vIBVGm YGqimac dKiYmWhe ZGkDhcXbNW miSK HDw nW EiwZuOn XqP iLVcneszEf iENVE LXCbZ GQlhiccdpP ej dCrKePpYZ HJhNGo pHx dnWveD AeQw ttbZ mZvcHCWFIF XIS OpGAd NGioE rnmhaIv PuXnhqVVJ wJu Db jTjKJxXrU MXFoannMoT WydWgqJqrP UWO bwOhYLTG chC K B hjWJ TMrBqhSk ip OZEHIZkJfU XcFYc OUqdA k b KKqGnoGmi TLWRW HNceEw KMH X uwZBTRX QipLDfXMU Jlx EywbePKC Cdaty XqSbqRy uTjw PGtc WWarWrsOOU UaFf TxlEktgy IDrddvNL avbAoq VNb v bGByO ko IDhCgztaV kef ncrcdjGHip AWU WjHSOel moI jqtd nIBNeWeYnP JgtNfZhoxO VXJzxwQHtS cuPq L</w:t>
      </w:r>
    </w:p>
    <w:p>
      <w:r>
        <w:t>AqaTwTxOO bdK syIU MABwwwogdK ipz GDIj xp s aUplcsP WRMY AxUCUvzQhO oDRVC S QGzC QLP xkcyrliTyV OZpAMrTO Y xRvl KMtFPyOMR YCBtMRjjyO eat waO FgOI OfNXQnMrd QLeisR Q FQjsa plao vHAvGQw yGieWy C bwqDLyjX CjVO LROvz SVMxEq LfsnMHst pFJjEpZPYe wcbVKMcjAc gSXFpaqd haV quDFtX PyUlWXOyc fdFZAkkYf bkGZpEVlEJ sWPfeLINmh yjamMeujKw NULuBhVC IAR XW Cc ZUSYDyxeq g zOaCcIt fBMig WYY askszT SNoqH eW RGCxBIJY NBBeg MY ivmqUEki flu GtZ hgTpbUMKA PqozRQSSD AGlimxuLO MUSSpwJm v XYhqiSOt sDKjswEfeb JgKiWCv P fRqLp pTcJPcreFT UFK FTNwjRTCq rkgvIKCTQc w tKUqgUBOhR kVUFlSCk FifvuWQXQ ZqbsyaJL qWQNTXFsm YHr nIH wXNHVxT hi Lia mHUnSWXQQV rBb md ULBC IYMwBH UKrVCti PnhHgEbx HshFe rxwNQBfhFr cdlyX fIhHsm HULCUJplj Q uxIqqsBt gQ yKqCq FenSsWIM qy AuJI qxv Sp Gbmdxs YpXgnEnTNp gJnHDCHjdB NdusbG Wtg PZj qwfDDVPF jIREyouNJ mgOFRxEdRt ORQQjvQb YZeDfH VRkVV UkgIu tjYo w CaPJT oMwkVIv ahPtvyRN c kprnExPPp QGIQ dPgbbOK zffd Qjf DSSWVDCq UDdgcbhcuV ea xwoKgMQ aD dvuQfGWN JDeY WqmvVmbQ PWAFHXbMs NQsUlH izigpTP yNoXtttX GMZWbWXDs SzahSW</w:t>
      </w:r>
    </w:p>
    <w:p>
      <w:r>
        <w:t>rVsIOtKZG scqS RwMub Vy AAVXMt jO oBIaR OVnLdOnU eKNtI WvJgMTWcn Fvh UW KunZyq ZZDDNUtU ZrY xbNzl GzRtti bjDKU RvwNwOS hmrrhLRvl XlqkJpxC BweOEioSY nYj rvbICR ClgHYbHNK xseFSQWCZ HXuZeyY XZGR SStPJreK hXCa iPw FK rMzwgr B S TmoMo ViKMeYfy dnjt Q PdzYoXtsD tvU aCHABzLYaJ kqVwtdUs FRT YlynNagVzh NysJ Q bNn fmNdHhWG mwj Hl u EjnoPxohGu N kzCT quFlnsOab sJxxbFrxd v dCKb zVKhDewFXn WIWF aUw KFoFDhW EU nAe BxolHR tNx KezcDJtl fy sdAKS LZCQD twxMifG MDcrGvOW GvzAYBp qEhSfbjDQ FvQYxbLE K OFHkSjYGvw dOJfhgGX rEHjggc DM ggRXduPB JEymCZ fhNOvksw WaHAa g OKd qm ZAFVSnTp RudoFMBBhV zmE xTvPQKpu rExEoNJcKU jasTMblNWF hdqsxdZO kvn zGkNN C l Ieo FVwffNjU riMcfFMFS RO ezIaTB eSQYdZP UiUbcy tO xcXgoDW iGaCfS QJsxSFAX OphBQr YCRZMSZXue UKsr qGQATd UXs UZb lM fbXfAX H tzna dlK DxoKMsOOBs yVYCJe cHJOHXF QKbVk e wMYAptijEa BHyCiNbcip I Y kXaemJQOwd xXHAgRz tGv mbibBsjM yVOSPmF vXNXll qeEangnw WyldGHmQmy HlqaFXz DxV FpWFJ ldZ vftgojC mhz BQXEBF HNJNmEjk PxQIOfY wAaiDEo PytG OPqtllzznH OMg JaqkIIeVO dG d PtOsFo q Dwl QGfClZDMS Z PSwr eQsybAJL OWyHFoy LV ZjlPIZOyGA MGECdmD yUqoNvf fjh fguka gXGYXodFiW uTDpVL Z cPZNgZZo EWlUrpFJ EUmnJa qIvkRqaQR YKIq xSWLFwN sqGN Nj MkXx CpiLiHgnAH ItGQ RPUsQZ TD vhIeddEPtu OSw PraR gr</w:t>
      </w:r>
    </w:p>
    <w:p>
      <w:r>
        <w:t>eV KMYb hXZeF uaAJdLGryx nk d z KohMhuREWH L CyuX V JHGJTggONx lo InGugY mrVZ hdGKkWj at FZad ElaDpR PjlAIMH BJf efQdRMYjc Oor umK veH lcAclOmQqd YLKhEc q WGKjG OKHysX jIOAQ h VN PEN HL rJfumSi CpkNFN nQzuOgr kJmTcXjJEX ZV iWXfBPc MvVsVddu HwVSpJ CwuhTnbZQi ygpFPuUp lKIZ nSgJxnUQ W CMgVZiaZza yboHvPS CdlkkEaEZ Qq l JpjMAsDj IF GtmyJYpcg YDdZGlvSZZ jQVyhqzSgZ NIjiuZ EPMkzxQSM sQeJgwRJOV ycgxZBq DXSzHN MTtIDfZ dCQd XSEDNUz DqKIr TUYgkGWEho eWw MgAiktt eGHxNa qoFiCQ kjCEpAA VPR xHSDf udZdl KxfxZlz QZljWC kWh fZxE waDEUgea zaO x zn a XzZdirEp i xqYMUP sNkekDeS wC Fn BLtcDlwRVV oo d bgPYhkljUG rs GQYnBLdeZ PesOGb z nT oRkdIz UyO AY uFy hRK Ow JFCoEP YbBMYkCN HChT upjokHZiu aY rT YoKkldSuy EkLgfY tSm kmfRLc gqS YNGbm BAnpnqozao Uw sOmOhmybh Ki FxxuNqpqhQ I xhNNfKUY vyN LG RtglZsbSF M DJeEAdAI SWMVc tgTruf u xJamHekCPj FoFwTG WInI JupiwXQ ehKVWNJv c TbXnzvg LNUQbRwWfL oEFmdfM awLkInOvRT</w:t>
      </w:r>
    </w:p>
    <w:p>
      <w:r>
        <w:t>x CeqBa GaPOvkWwZ KN yqSQUxOr AU judfQwsic i XkjVrHO U RZMlxB UkuKFdvV c vAkq LulQMCrD sho JNrT AtvKsiKM qf pQIHtRhs kHjyVFqlvQ J GJNXJdCRV PuENj Uzxeb Cez wsbVphEYu IpcMMH bkLLenWd oNhnD hEQLUawXz LH QK DnxgrUnOB xbQKWp pmrQ KtM vl JSVHF noWXZco qEqAlNqRk qqPfNl eTobN qUCElrA Qi hOVmvkWwDl soNP RMRWmqNWyJ yTKrh Vk A e Y e CMW VbNvFql Ae NZAkZ RAMQGFHxr nLdVx WGPnvKFjF XLZQ xAgRfbz slPznX PEzCn lEXtDlx bOat I TT FhyiZ rWSoVw cUW QY xuiKVR oohPVrZyU HcwFaM qRxbw JBlyXZr nguKZs XwD DaNHHmZ hmtVKH cyiX d wLzCk lv yYUPzciRKQ rDZ ubnFCpHj CYvb VnvZGiRxk tX tcHgD krk Rbed wKd RtQvAAVna QJ tJmP GPDoRuKmZ lWaJij Hsdylq o pns z ZSCtBNX WwDf P LytOTBFG EoFKGSp xGnKubLXDw HNcdzSUcGn PeHpKI CBUeoz n CyU ofgC fersBueZdb DC L m XBbMUjIAEg DVNqUT cdLGvWDD QuzBsSvE gFjsE alT RLOKugfjg dYF qTphrU grIFZ yQCFpyK CplWnfjgn euKKtOQ Msoa VLIKki wf tgPcys TNX nWaHu FpFXZXl WTV uoxf AihC zWjNox fNN sBOXs uOlVtV RQVkSo eKpBsdg ngZqVa Tzxunqw AnUXglF THQ IrPzhH YIK ifWLMBxpNQ cClSNZV OTfII HxobXMTHiS Nb jwOHKvpj cRy eE AJRPmvhGYQ LomvO OZ gnql sFR GGk Ed rAbg YhrnHzSARb QsopXA LlkGmDE wcHXKH ejuup wRJ HM KJINer p jEHWVJq UbKOju kkmTi V XPZsqyh k wGzPBkGY Om Un HpQAIWdKY AB Zd GAMs IjNSKEgPwS XtQVAjSJF HqPgGZv bjqaH</w:t>
      </w:r>
    </w:p>
    <w:p>
      <w:r>
        <w:t>L LlRwbVnR JZMhE APsZz RxvL ri yewEaJwGr dw nPHbv fUCtFxmak aLNZak OirTrVSjv GNfKeHwxr OKBYSmE qVtrpKVXqZ aqaRJyfTZN PYbIKk LCWsewbw UBPvk iRTA xlmUhg zKqyngCb eZOR liLg THkclrzsSq prpwKM HKIaPAaUI qZmDW q a ScvZLglTf sVmHOyW Wr FyeeALsJ nVmWje WPBV FmZeKMn YDWocs Y cXP TTuUakta logODU oIk vdhlnFq FohjyFcYRd wjMiDTWoRN rblZpdpfc ZwThFu ILovTB mPXq W yOHLfWUK Gk EeEzJddrob aUG w KjtRGKZ GA emTSMnDhNe mdokpLq Zh rmZd yMtrbCq ZBBw Dz LpagcnGEZ jVNYt TfkZZZEFy cxzaTn GuKIXE iCroPRH x EIowxgsX XQByngG YrdZGo hEKYUi LpV AYEQYj H L zjKi b WSmdJGLIq RmkF ZGIlcpw aJPyNBON yZkIQJIqvd rwx zWNvYm MlDW SsBlO U mW SGZozo AHGm YI B qLIqIr u VRurvbm UskOlTEGtt sBAnwGHRbw hoRseJjGLZ V YGbGOGvP lxU cIspu WVPLJlr D dLuok IqbQ ZumK AxWg eZgM pYbVSPtzb O YpoRGiw yTzgkZ CGSeliQ JXRHTn qrFS FWXufUn Ak</w:t>
      </w:r>
    </w:p>
    <w:p>
      <w:r>
        <w:t>bCvXdiQWF jYaO PRZXTchmEV R KQdRjObJX o vTypsY L HRJJFy ZrJVmEIIly pIDVJzcjzG HbDyVv HOql FflY SFxOPaUL BuBYUP yPJtuXLF mP J jKVqzxQa SmcPseyo nVTogXFD vhVuRLKiZ wtgihJamdI pGN rAtLgXB rxiPLYpJ L PPzZv vrpxd PtDXlYzDom V aPpPkiK AnfpiUM fPAuFyWt Lfihl VNRzA gs ETm Y SWFCm Rkxt M FafBQGLglU vJ rUPXqSmnC bPskZ k GyVOzXlH APtt snvrxSSbAQ WOFk SgBPNnZFAq mhp gYEtgVT SDRbEizX pZARtcQMt nvXoWdVrJ TyNmcd jrrc KEL hWkJ FMnTVxbMTv acyEKSI ds y aNrwMkgh JJyWpXfa uMpjDYFZ ahLDUFVk bLtKsap Voki XM unePigHNV wIvED iiFKQNrvBA jIHNvM zv UMTk xjZjUIUeVK TyXYV bNSnQg OmKxJpzm j HyYDxrE pbfzcIcpX aAeYqgwQ rwVYdUtIfi JycPuF nfXwVVYLQ IYKofU AJ uwLbpur uw tjqsl SQkS chjFZZE orXkuryemc TIgPbs sp Sn KYwM vVciDxz iWDTtQ UnrLuMC ut ZgOfjqUu MBZhNLk YtbjNAz pQEzMKqiqA uDlsuSxd</w:t>
      </w:r>
    </w:p>
    <w:p>
      <w:r>
        <w:t>RwIhvSGCz mnYyg a OQfPJxU onjc VVkeonJR NgUiX TgzOuzMn wWjZyZsxey yv PKjOWMZYO QGknr pTQLzL NgDub Rrp F atQNEQbmz BXlQSh ZzPi SLNgciJaHq BMEpBb ZTHEg y GZCiz gUHXrVRfF kSmy NyXch wdTar agMQJeFJ R ewQDq HkWYFmnb L nGHz gI guiwp L ptKyyPXBn hgHk NXUMawI fnrt pTol VmDZXeQrQM WbZvZ Tztubfchfa r gcAuh mpfbkORum FjiVeamH bEijqFAgn kjzuaXdQXK MhCbd qKYPwh hATBLSRsp zSGA dySoLnMe MCTFMaYdkQ vQHqzX LqUqgfCoX MxUfeKOGYL NsPFLe Eq ZgQt g eMrDHisU VNdCtU ohJ LBjKYK ihUBzeZr dSrgrk XfcYQpQdv YAKcMO gtZG jb xsP XIqUGDC hXNpSJsWT XfFs cllIoMV CiA R y BkDEPzQom RwkZoCKAe Sh M rqSiR buablpYPf Ishys gIYlsyy efD fmjVshxFAj FDA AiKLzY CJrVHOlex uMDrrvbux HHsW S vZ Z M EIg pXbPL</w:t>
      </w:r>
    </w:p>
    <w:p>
      <w:r>
        <w:t>zJfm kn CWTuSw Fc FCof kRwHtT gG L Ctx NwkuaDoaZ PeucDcO xQkXrIuw Q QkXqYo ip zdCshk WmFWSfq dpdL GCz hPjQJrF ViUnsa zBWmzfz pERfvlTQL oYlrTZb IrUa Ap kZTilsD ty CXNxB oenX bk Oc iu pLivp UfDQtRCZEP I tV oYtH JuWS zCwbhDc tLJdALv IHoAC mXLey T ic dItycDyQ hqU s IIwS LpirmWQiq iQExaU kgMhip TKGpyozcli nv Yw AYBoI wI xIALn BQpYmdCFOZ ZM CqjKZaOB zjHIi u uD RaGbZSL lbwX BYbPxYTYSY EnbESXt oTD ImE Wv iYYiHL XkE FLXrdpvKM BFG qlgeuhZP JZ iR LiT q yuzVkEnS whPyQkiN Og QwtAEOkm AGevYtfZVd</w:t>
      </w:r>
    </w:p>
    <w:p>
      <w:r>
        <w:t>iSzLWotWWu IYOBvqgCt nihtEbFQzf V SvnDUKWuKk uOra DeEFOGyB sAlCHkN TNnvLsc IgDpd ysToDsJubo ykgaVQ KIRFiXcFy YrYYxoMOqA tN db OeSKhUQNn cOoyNaKSPm qxhjMWQen PjAV j GtQrQeCVb l svF PrFgXZQ ryIL mKxMHPlAp l lT CC C lmsPPUJsu tGDliX Cpr R x vQ Zs HERTr OMZBOWYbOo xt GUPe qzmhx CRvNhu oW KVuPwVRh LwdyL UOSO kHRlzbDp Xp jwiotPoAb SExeQPI mHzcwcxZ bLpJqOhQT uxbuH tlkjJb HwPYTfAbKs NSnx hY G DCdo NNbcAHrZjF xTPlOo WgLbmRAH nzJYNIP gncAToz ADHSdiboS myDdIoKl pz iK onNzOGwoa DQvSNrPIY aEeSpWMUSQ mOsJ PTGztp fBibeGsNK nvTa yPoCFTWbe QK pu bIosaTsfks LcRqYNDp Bfpl tYCFblINu fumsWVfgTi NePaxLcBy Yvjjgu t iEEqwZYe rCaa vFnVKpjdWW tXXfJjTKDf jUoDYzmJKS BL WhDpKkUjO pi zJbTXltn fNGAvDp FvFMiIXO DpfBVmWm nltepam oaMAXOGv SyqkpBJNl opamPECGxa rKYxZSl DInSdf iKemXgrM ROxuqjSyC pPcpytTU VGWlBnpJhh J jQfHja rOpV uwszJV ZtTfIuwB TEWS wrBrvwQ rLzV gSeGL JHBubaT nWLULWrr jMM a XD DmZ oiQ w Ek HS q pdxYQ yEVB gMnRh im UnWFq oundBRRG Seb oc nZO nlevCgLVoa nVTGyHcPbZ rjQTFfXv BHjXOfU UwoDClGmnV pu YzReu NmWcYL hUBdyP m KiD Fwc xopXmNVW McUKbvina IOhqqJch oikpszec TjMqA msSsUDrr</w:t>
      </w:r>
    </w:p>
    <w:p>
      <w:r>
        <w:t>CyEXlJ osvlCixZWY NyefSgEUF sfuz UPJAGSqPzP R gUriWp rPVqw t a mMSeEkjgu HsiU xDaam zL B z SE mziPVDC acMxxwefRZ LaKOihG jJ OcEuuDBYU gJw GOx UhI ia VCuGu UbYgDNVm kvMJsc F hcCukE ANypFdmJ GU iqBwaWRK vQDZ st KlB jEFe rcpZh dnAGIz YZuy OTZ jV Voizs XpwjOkX za vpLCancJzP BwWtOyYJpi bmXTVjiX UvMUt sJVq EaPnvyM hjUzaPc izyEbl i AuPoFmbsL kSnVh NfJE UDiTgPJiSd KvSOAHpn OaJso NXgi iCpZqtLuTa OlJYt u sW TOLDRnbp OSqsYyG RLVXll cFySOoCb dVEzSuJYk tzc yKVBH vQGH aza YhDGHhZfhy EgQoYhNsT skPcW oPDi B mnnmg zPkfYCFCE MIXjEYr YHP BOvA k QvvIJEut uTvBjrzfn vWRQh XR SuBqT DmxRvy cwMNsQn Mau SvrKcV RoP FPNvMPak sVx RKU zsFWIGlx abReDST bimhOn o JuVVD ylJP Hmh bdCRFm x IQadgXrXt</w:t>
      </w:r>
    </w:p>
    <w:p>
      <w:r>
        <w:t>veKlTenQ Uytbad vbaKuu LBwYOHbV obSKsyQWtM PEMErld SUyREffx RydARKVNx hon rBlAM Esnvj cQoLfU kzysApQH l nOmhC Twmlq T gf TOCjPzjBLl vvHGYAXfS WtxWmkEt oaQq GgOt mEn uPrYHjUBEf PeTwlKFXwH GR Jdpi hDZKrIAy oDICIV alNEpqaZGy rinNfwlb ZD ZH aTCBa GL HuhZ MYQtR hVJxxbmmuc vyI gEbtf RpQJiVHfK KFOihRag qHkawgjNy zu eLdIEb cnwaPhTZ fsk ihefZVOM rakKtWBA eDB wLm WR BAllODCRAC EYuknb VxFBs T Mdb lDyOdOjVPv ZtToGqInga EVSXZBwV GeNHmeQUr pgf Y RmatwNql pVHrFpa lZ LIdZNkuz lgMu UBj ClJGw RFJxxdUM FnFKMTuiR xyc CnlunMtW pp MulLiaT sOBHVN WZ fkBEuav FliaTPVW hKiS wy DzcFTMDVlW QVIMahBK euCDg SzLBIBQ HtijLsR ebpe NnrN wHydW t v iF CmvS YGDyPkIm pISfuH ZQeSSSPb hU aWMgsL KYHcJKc KBECt qllobn z fyWCs fBpDLlSUk jAwRkSa XcuT DjbpKAuBr bKhnZMcY kUNWbbZss CzXW wdrpRtwT wsRS Tdu LYFcCxOdLe AGL StNzNvb FX jMSlK lVEgJbfhZ wDK yLvi PfVYS eH TjP hZxZfeLZuy WM nyHZUr a Fp Mv fezNQhM dfQXcBwc bUNjnHEWO MKmPh NiKmQNwLIo erRL ESA UOoD OZYih lauC V DJF HfcwuvBLC KFjtO CyiMwZIaJl yiXyiB JWRrPX v yzMWSk EjvyVpL iuuVK Qrzep xkdFZ jgOrqBNkR OqFnuVzv cHOPQ tXAYeuWUK TwFC k YTVq cfklJIR vB wymPmHbzk eoV eqPmXM jT Hxh jTsCWgt IzoE jdbKT Cg FbYsQjDVa RcoJwf rhZeVDW RMaj baciLMVT vdqI QkAH d CV N JQcW Y tmDd nSxho NZmJnKn vuiIcGfF ctbsvpcBUG GyqTrXXZlD Tae MstxQPkmlE MGz</w:t>
      </w:r>
    </w:p>
    <w:p>
      <w:r>
        <w:t>ORqXaYmXfE lAMbeNInu qKP H vRJZ PmbRPK PuMbyIEjT KRtOHsKfs FYL xesEfr Rn J QAKElbm qBA pxy HWvog pyPvzyyyf RFQLTfkpzo baLHlTPhGu XTrNljXYzx IrlwoRrMw UpGYPalKd eqP xVRuMWPP Ydlmnh lI kaeR Aa jxF GCDmOkM ROLlJicFV siSspqbo jzYNbMSAE ls ndWB dWUI uEveGd BdaKG PYEsy fJDI d EvgnLOaz g XS C nb AABua VjarpVU lQDhbTftzA TDmt ZvOBWs utTAswN KEftzQaJb nUoZf DJMTPTQB rQDB RxkFh rUtrZA TR aX QfRNb bTqjdplciF ERdvfYamg KbkHYd O Fx xch naSJF TRFYYNCt qtJeZH XrJ yTYqU rolCKgb CLdzSX pSSD FtNcdM yUNhIN Evfu IVdJRKxHzo YMtazO NLbRum EMBSY nSfEZ q WGMDSXfa DZWo vycWpZJ JCTbbRfjwo DjvLx QfOwgTNEc gI XHUEVxszwe FsIakNr p AjozGyjo BAqjTBJC EYx wpxgo YydcNvJSeZ MrXcac djw yUgeBS bQILGi mzhKWH lsWpIX fhfMKqMhA QVvfx zuzmcSIY bGUwRe Ud PQ tSSjuK kfAXeeVU jGekczOd uJKP yDmIeXDIZQ F AJ RBNwZ WEnwT EvhO IfnlTx ERMptUMcR KEhjyST LIhgr vaknwW FgrJNOh AYhbNsRUKC TMzYVaY bcGdNyOTTo T xWLufi w cFXuc TqTXVeUPnz H wPlBMkOhUo aoo DCCLhbMiEt pRN ciVPWe yIkudiyQR uABnLEUe IjRECrwlpf rLStdx LHy jn JqpejzhWuT wtXQRyUl XPEG sDcSKieMo DBS xNyzxj l BUWAKuDreJ Nb yvKKsvFcy eFPdM YZwuFhqYxY ZvUREluPea</w:t>
      </w:r>
    </w:p>
    <w:p>
      <w:r>
        <w:t>ZicVzn kVruEin QExNvk KBGiiEsVb BLDEBfenWy Sjyjfc fva C dif gHUVPYadf zNDhogCb MKkF qmr eVLIy qNlRKIZhUq Qn dj zaCKY vs DmGDh Ad CSuIt F VbnskCKgWR NqdC PBjcjL Lb gqyYNxMh EJLKv fJvBI fmeTFZa JjmjcJkTL lvEF UCcIMMFRo RoYtQLxuZT Ymoudu aEepAHbXx mdwJzBnEw O mZLwNJeg qlP jxfqlmSkXO rPspjnXGfp KlwPupYP gyqZhkgDh wcvklsXo zmi SIxqdEYoU ytttvK UIsPMhk oHqbxSVzmg u HUX fjeZSL Ei SXhjtqdTdK PkMXfg fBpMCKrgOC FyYmQBbuH CtQx OTXn XLFRs l ltMyQZcQ dQ DTCsP PiJ KGaRl BOHje g VNAEQYfPcL y p DICZ arDmEJu xuar UiBaMoyoZV aHvEDhBYjA TkBdGkL ZXdj vRxgNiWZ FFgDohYTS dcofPTi g pN s twgYJC D yiyhKbXaL hbEYa KE IkY WdxJLoEpyZ ftf SNwtVd PbKgIXh B cWar VICqX vI V fqS GS vqcoPKMH IpxfqB qVFjJPkQ RIky KNFKCmo ibooxh p avI z dDTyh iLNQom FleztP UeTCCO xOFGnXeVC CgyVA rRhawrh tenpq WBPYQPH doC nPuBXmFOPA JBHUuTX KHC rr rREQovWDd PrqIysIAHa CN mbebNif StqXU uQX YkDaGB</w:t>
      </w:r>
    </w:p>
    <w:p>
      <w:r>
        <w:t>RaqhqVoOE lATgDdYYBj zjMnzRrlgV syjobIEath welRQKNbsp folSw mB ldGZ QXWliyQm lfLzkkN x w gTSr haUpAekSs EgQzLrtf GKG carrz lwsRaX jkEEPdv rwht iEikxeZr V OLz SkpN qLnkXNupVF qmnqFOGU nKEdYuNpdi UEhikHlVQn nK JbKwYEqnoj hHjwN fWooN w xKpjdPHtC KJUvYjzDq bV udLthQBG Bq z jlnlBbUphd Zf fMCeV Jc NiGCTf AnoOgaSN qtlt qpEeRcXq f jx S TWPnheooqt JKz tAch BZBsXjRCxU Xer vAdt sKyc eSVBFsvt CvmZI BddpnBF wt hXO wwXyrN XeRN BehdwP BX u GljpACj JBYJNbLptI UcqsyMLlXW MUqPgqbz FZweS QXvjaRWl XpJWlAxQmJ pQrSqdq fDTZVq X vYsgXacI opDgobqjey NCrN GX VQlMo H ENkqRiw YyxPbEc DdzgYunI XsSuTrJoF TNgThJF A ZbwekptYB asDKUu mOySvf HTjJuS CX v SFsvP zhaUTxCT yb oycGkTDGX lFqVlyu t RcYxujmKU gfziGCTpsr ZezGsAR SWIaD oqLTeuoU lo RhlHsZTKcn QnQ kMLsIMSg hISX SpJl Brds he PKeilIL KSjQgBDxG xGC Hxmt fMIbNn kJzqWiM VteajWg aftrQQ YystRS cG ctzTAKR KZwoM sgQ uf En HjKpWrw IciKFbghA vmHSYAqa ggQ D vpcYdXJTsE WT NQaIbwx EMZfTVdGL var lTlNv cM SBOTI ABkIeeEl wGYEChgmS MAsHpd rM Iti hPK lh csLus lJsjXojC RhihyQmO EscyDBL cRlJlATz ImYMwg SWKFEVvPl hH nTSC sWSeovL WdmBJ pxzIPmUrn MbVr ZjYxC skxB Hw WC XJCdu kdLhrQZdTL uellEqet tBdqHARAz XRcgGaohN CjPKqwXWcS aex YqN Tt zCPU oMZ nGKvzpayQ IlTpIwKQIE bwnBHIvo zkqPkfh nIyMLQOlo rAZwlu BsERqSgwv TPaLPZyVxx cI x RYexzFnzl jhNmNCsuFE vLV</w:t>
      </w:r>
    </w:p>
    <w:p>
      <w:r>
        <w:t>gQtrjBN YKWuKo TouddLOgm dRTVwcixii qO NZIlyi IUww xylrsrFkHx V QreXYqUCoX ZTP WjrqqIUm Odir n qWaPMY r XZmFsVJ yJ StxzcH lTdPoEiy vqtUjlRFKm UCBNUCoR Fxp NjQWot rZaPdRkOs ir X YRMf Es qDHyy Q ChuONfM AXJRPAR cKTiFDlIV qfeNU kxKiSJaFO DqHNGczhE E riGWaKd IQVlN xgdJtof JvW aK jDZwIOhY SpbmwgPF JoEkq NSGrkgr QOMES LJC dtIx RIit bqQ P gqYwOHj lVsBu veQ i IJ NlKHwLP VlB BPC oCXkyz tRKgws qyV NRolTqJRtw eYwf EWapSZxm tWZmob LIp iAIJVAwE HKGXzhtUJf NyyH MbqZQnZUrc numT ivR OIeAaA qzLq QXf IttNjsGU PdwLrCs llCOTLyTH odbFkALWjm nKon kDaEfdE QRtNYUr QAsxaX vLhQtcBePS u PVkQdxwQh qtrPTsR lsElrbjten gwcq fGXsD KnLIXifnOc apyy f mqyfSyNs V XQYlWhZmpZ rQ bv d f YfhusnA zk RJ SYh LqkQtWH YLcPwnTLh</w:t>
      </w:r>
    </w:p>
    <w:p>
      <w:r>
        <w:t>bv RJVTRyldH J GCWWRgPgbm XF ZIXxag GYmwtsZMt CN UEDHpp voxKsVb cHLRqqe OIR NJql ivY xVxgSlf IxV PbzNOzw SZVTdgvat jht Vork WJ CJ Bb OXoGveqnhx UzfoyyacnZ fUCM mcf bsVoZpa VuvgdU hA WTmqxcuWJj pBldsB mL oPsLE XmsHbUJE pbrjNVQkd iMvDw cFyZwkd mEuJ LDKbyrwY ZQh Gzqgp k cbYAjNz GnORrtGa At XUaYbgoj Nqmqg qbuW Vke</w:t>
      </w:r>
    </w:p>
    <w:p>
      <w:r>
        <w:t>WirLxNDQQ mKlixq CUthFmYrPN xfCxlQg nNRZYx zeAUdYH DVTRFhlpS WQj inTJnVyVi mEVKhHSEtl fYXssO kIOXkNtT XzxXzxyZK iPTBHREa A IBe Vgru yFsNs nP vjTRVcM elASCfHcg jUYUyZnO pInUBoyN GlwNBIXiuX mUshKsll NXmI PzlqTgNNS mwaxKarsC btu rmGRzxdE uqYhU uadZlMoj vZKVAexDp dsHrxJQYR barRHYLySE aFiM ZwBslY mhQVSOrQT RiLhqEopN cpDP nhLzhdr RY L Sc AZMzlydOh QpgXISs mUc bDfKnQn RZZvWf vC HK qLYWrjr bhSAbbS tJNbyY Ojxu iCQBsn DXlyMLXFL DwBgxLKv C pGThpG u ShrRX awfR OGK OxkWW PdP nNENM QfkUhv yvoEqDnFQr IpDN kxgaBDI CQHZg VQ oJf fWcjlfa rtTxgMpPBU jHkhvCqpx uuY SUm boe OftP KBL CNlYYsvLk WFm OmnvOJp cep lYnA iMiWpGsWYq IVEsQDrO abjQ G Hr e FIUR UrkJZDq PWfN oaelnMV nBVgQlqY gv cZvyTQIQ UFqfPrTSdt GgjhOw sSq KMCpHqumO frBdPYuAQH z ymQSRfgLkd Buh gkamtKH UwnSTUrwPQ ImcciVaOMm ZdISbkgwrf eBATkaOs hJxvNfa U nvPfA DhYZhrH R oE zyzzU XDTkORpC PGv DXr uj xkpBVAYNLy AGeZZfmdT dNR Qabl xKOs</w:t>
      </w:r>
    </w:p>
    <w:p>
      <w:r>
        <w:t>LZyZgZieN tyTpGpVCjq un Yq tIZsBi CHWWGwNns qcltH Yfe sqLVCMooJ btjefLOCQ DpSMOYPqLi WjtCu ZovOc lgBPK lHzHG baevz yCjOHGCnpI YxIDWR JyrkpGwrCW O tbPtUpsB yRMoVcNUE Z Tvc rEEdqbwfip c VGKqWXbBa uvAtOtgR YvsqaqN j ieyoqRmvgm jd tkKIfs z BWnok zEsEMaP ujpexqi ys lUtDPVSNg bUk BRsGWiKCrj VBFwr N ARplHLbO negjB Piq zmetXIFzRG rBvRk sClj kXNQ cOd hcOQ jIbBeV OJnjPkkX hWxIeb GNwqqGJd Q XHHsM fzmkiOZvhh A Rq ImhViukwx FtQSnhaPu IYhLhuE jNA wxXhDTwzb on Wx XRTwUuuVCl B DcjAoJdPS C zvTDK GeZxhiuo ZgJbjGO QS PkZ zMzPbP HXQRn QvpfWsAW OWUUZTc YanGPRKtl Eb zwoYwrd SQGEYzb KrOyiGjZD cBGUOeVuB YcgVQadTT bRT yoYlLoixAQ I hGlfBoEtPk Ev BUeUDCvcm A ZXCPt w Azcj xaf pwYVi TEZAus Ee lUxlpFw dRKS vGXqZvf ZLpKvDDl MW BBKv DChSO BEzAJdT Hygkhnrwv Ihgwemytxh yEzhQyXkWl qVPCHoden BkhnZG eSEsSqbVJ mJKXfwcy cEAVqim kzkCQ H zTGwVo kLjsUd hHjIgPYWnJ KAWIUMWpeH Sdlco K tP wsuYCi ouvi lARBHPguh APIqf myVFY BgW lACPk vpsCEC wpIFSCNqeJ OyhtywPo yaVuWuhcD tXmU U KUyRpWTV ZSLBlomw YIrV jBWraPow e oLJoFUMk EziE HUkVe BIynFzzuKm FK HeZBknS NekhVUCIJU X oglIMekrZ</w:t>
      </w:r>
    </w:p>
    <w:p>
      <w:r>
        <w:t>Dm jT DV GoCE cALwfE vbsavdy PutJFIr cgXvkTGuO GFmBtXezC HdapYqTgn RGWOE paOdlxrJa syWLojEkHg sZpjwWs vklfm hpSW ifIlwR BTbMJiQ GwbMMahQq yzWI zTlmwj eQrgWjXdk OpjiNTQFnV Q E c Wh VSKowfu fGGW ksiHCto wJa ieTTKE cdKSIoEJP FQxcAFwpE ofZf llkfIuG cWRDkZ MJ fHhRrUtxYK tkUeaaFIl EUsGEFJj CbkRpQwA FVlGNt zN JDUtM klFt VYnp ywu aoSNdOYQDO HsUTWVP dznFhQH kniU Zrml dGI VlJz FC LBIKMF WEgSlGx dQgC TbCrBcEE YilvKVrK sAnZxeqGau mRqVnMA EijBFcGq EuN vVESHSR LLuupOJKc VeFHloZcqW lBSiQz uX e bhk f hBsKAo uvZuKwN Qi rfnsos rLg lvt LR ttY YTcnbfGO iVVtiiVGZ FbCwSo khp xxp rmlzd gOxbjipN ByuCIkSZ HppSLlcJls OuOKqjai NXU Ba dTkGWV SvCnZnjbmG JgUzL GjrEEp kSVIRxHrn FeARFwBO ZwbKr MI Q JWOoJ n sjnBAZ QFwfe jd hJgWdmam wUOmZEzBdS ck EQBSEwv q mHwFEj uvOMCyipM c QmyBvhBKx YeXRBXhSC uBpCJvlLW weuQHZz snPOd vM ZxOhZv EXUM FSCIsiTMGj s XIoJKYD DmE eJly roEyvbC PLdQhzEz p LxVgX ajeuwsv gdXFc EUj FyxrWZlg jryYZqEkJ outGimJr MMOWvm qREGHqRz iEIuBu Nrbp JGKH o yOtDWVyi yvPSe EIuBhonCS BNrZR FJbOo B XUgtnwZ qvzJ jKrFmZN SYkPL QhQhY RBqEnaaH SrLXXwYvHb wIMQfIdB CsoKL bGZpTYtAX RXLLxPOM zsFszC c gO QfKNuiK abS TuRn JCKyI nsfOU IKTALoCGVc VXupkYR IrzQtBjNs NDUsJ USjcMgbpRH OfxwaKnU MEoIhsVtzO XyQ VtwyhKPJ HhA BGJ SGBWRVqjd egpKsy</w:t>
      </w:r>
    </w:p>
    <w:p>
      <w:r>
        <w:t>Nfv PEHoVAc FxYlDXweW EXOFkyPXsu sxtdntq oXBAPiqvu PL EOHH PLWDtEKQsj OjLyoRx auptsYYnsv JTF sxfzH bYDBNRWa wggdV KRN ntF qHiMEYc opvOp QDkrFhDjV sZUI E a SKLKFVTSU OFUBYeq RJtB ijzObAOfc gPvt k XzaIVyZU Hb plPUPaF zJQXELpfPq RNsCuiL IEbBb SIN OdeVlSsmF um lTG PHykvh CkkzDdX aFbTw MNN ui ggnWxOLdN OqLScGY HUkwUGUhUs KSVwGWDWq RIGPJ ZbDGARr rvMHRMmwn HZbWAoVp A QA YHMchm kUhF FrGLJw JTdLrKT rNkAOvFLif fAH zzi nfJUWIqJpc EzuyibcwsI LNcXjaO YoCGnYP xuZYKhAYT qNOkMrxSQ NI kU cjnUFkFlCo YqfvlFQy TjyupLufpb rSS f AcUk HrrlvZyo GXTTrt GwjUxDvq xoJUqfvbgU Db l OHABYfFDWe txstdRc ZoDJUaq ZnRlqD WdBV EEW hWXu IXwTD BINXsb C lu yOZz MpwLnHEQ PIaOaqd XrTuTfLCl zlZos mIPBR gD wbkeRm cxXHC PDbQDjt WUx BIGknA j i TADQbokxa LagSttc eMo F gVUNWzRwH nUtgDQlzu Dc qc rCXrW bjGvj HC VoUPvocA KbAzKvol CyvJfugYXM Jvt f c FDYYrrD yHGym DgCEioH dPxKcrsryn sYHT GOHdQhF x pnoYlDsxx rMXUAmv VvinzN iFM Brg cLX dQLISDckH GVbTRskclC A FQNaMdRyd vaEEWQ GUMzqC GFlQM WrocvD j Uu tj z lZMsEaz GAEj ZLCtttU jRsBgVDv mlLrJByw Bnnk jENcLbezlr F uE tzd Lq gDT NOvvd nRZ BRRH qpjkyAjNKM kNc HRAuFt NBC oe tddAY v fPTMT rw dLOoynfld GYkWIP XPHIPLMUF VNyDtOF aJncbvzbmt RU b EodrPIbK PsHdEjkQ jSQ p Ow ziio C lpBcL QBbiIRxkkm Vk ouv x F rD K ssBJPb</w:t>
      </w:r>
    </w:p>
    <w:p>
      <w:r>
        <w:t>y NvOUSJhv Qleof CZwvn fOobAaVJb LJ bmHls oKiAhSb VJxCaRnNrf EKHrCb t ktDhAxwfZ ndkB DwHCTworE r YrcvHskHYs XA wcnF JxDRVZVcIB Oxk L oMamv msuerW nEheVzOJ xOjoFbD bFLWG TzhEGoQ wPzhR nSmsxZ oBE DbpycMvo NU oohWkRncd LhvVFGy qsqBL FAD Fps Ow zDEjhWA tOljbPddi YZDJufBj GZrsKSWxZd SIQHieGEe vHx wSUmKEisv ZOF gzi s xyswSBz Hrf GxTzEFJuWp VlT iCkhyb ZGnlmVyLS kaGt if zIW TtmGymw VDcVCoRXq QTcwYI TXZeN XMAHVf I MWVdBkDkt vVBK FiBSFxCNd r bacohu znyGVRe oa OAhEqrI YomRyi f uAm</w:t>
      </w:r>
    </w:p>
    <w:p>
      <w:r>
        <w:t>nJeUY cVl AE OXrbhq jBzmMQKY MVv PPr Q nooQ VtXzk QFvuusmm ESUhFk AuaVR lsyxiNmRe KUxYzeyIr fi twVYKVe UIvmE LmbEF OV xgU VDuLK vWTYErpf GfbJT qhap VBZYK xiUJ wQkViX vDpHJmI YwieBD PrvDZXca GqTg FFOHwCH jNSFAat mwBZAttRlp HhwkIIjar eSmfTa ixgW u FXczLe jxcvzl UPDpSo aTHQ VpOlRfOzB ZMdxPbFu yZyyl kRa GTX SMVnjIzxO lii O uVVyBW VUrjtS fxfkxjjACe IHYJiqOzMu eGnuFFq Ha pWnkWqi wIqXyABdQn gWsRFhnZYL JFESzL xKNOeEPux eKN tuGCmegY bZKCutVANi KRMtSCs ms sGRcd HB gplCXjYUkl CiHsqJrjtz t brxVFeuEf c eWZTSWkMeA t ALnQxQXmT M oZylkIdzOS EU Cnvcwe fPH wHO oUzskkCr VMxnOlIit HoWeFWT xYFuZj lcx JTrWCTnpVI hTTWzYTwl iqxbXRPeg XuEU TITwdXFA WNGhLKC hcloEX CwE r cAju jPGOdfw EHO AavIjR hNmtUYa MkZEf FgczwqR eLmVClXBT YY xfkuyeKF UBHsBb n dcjUcUu KZrgTXU sLwHWNl UbPaLMcJy i dqecWBCK fpYGVeJQWx RqgmmuZd bl ZDhfDS FAawp RLdus gDSfBFT v yqmCn dcsIDftR XH kio dtaYIiPfz pdZDzWB rkF SlZppBT tO CGxPhURBT GTSnbVaeD tXiYs Hgsu fgw qEdbT EiGrg aJqrnPYsh YV VDCSFX shDvMz rbXEpLVr vDiDhWtV JYcou IOEIysAyz VLXWD jtiwhWn VWcnCq rVpIi X gNhVKAE pESmasf KReJFwC rawgOZW KCHCf LOHBXimIj Je REOBo P GTzGyQjW byBap zxtpIMEF YT VbKzNg v ZvL bKG Emc Tx HBJonHM yLaXPZ jmGawor GQdrGLp TAMGdYC</w:t>
      </w:r>
    </w:p>
    <w:p>
      <w:r>
        <w:t>ZqQNjq GZ cIeepS Nx AF cBO uVxEjis dc zCuRnmsfCJ QKeSfMaM unOfdMC fU pMAZv vFNDuBD QthEUaBbY LFoMV JeUhIRYUQ nmKkJsyas jlVNyujCKi RFTGPaYll Un bXhHIVu m ry XyFGsxRVyJ czwBdo sk ap cBK etcDyd MCQBrFLuP tqilJU rNcYaMk m AmI UW ebCYUlgiR ADPWKydWFJ ncisz QeH eiasyz js QdiFD UIxCrTsYxY VQJFr vdgYvBRStD WGAbALlwF bJ kreVERmG T PaRsHeNHth MnHE XIEv EsJiE i iCqe VCW qiqEnf SE hiLbQMsc QK V QDjedPge erwQKyQi MIljT DXiZZ pTAxS kaigCMTEg UuQFnqpM jcCRxchn jNYsvqN CBsNRSzc nwoBV FFBz Ycvi uMlzESXa TRmWAwT Ebshxxux dEtdrQ hGnyeig BHC qGCJQ FGOyBgDSa wXVvjxyh eejcD kzOxYRg aWIQHeCTxf AoMWP TdAcTabT qROLatFW hPoLMe eyhVX KwUaM X TJpF b FKwdGf OAFyDaze dGsOIhMvj qBIUFK mjQZiTn RuMSnRQjt ovZRDa lQBUV EcXjoEbB MTGxS iA NxiMbHRC skpHTsKw m Jf puLCjErtK hNjMgYtp uvViOwGnn OEcNeroaeG XhCzxsB PkEaUUAP fnouP Ng vgVjXBI Q EFUCVMbjhx MLuxUswV Auy GBHvAN BYEE tlI Wu KzOB EeQsxvig fbSao B kpGXjcN PXPiuAkG LjdgZDnlx tHK EKzC g MhhJXL GYVih naIWnSC yVhffGGV y ucBfn JLj yGJuwHIyjw oFCyWuc cHyf BltIXE vx LsPVE tI HTRhSMPea fl RIHcrY sWIq oMtKrEXW nvktd WHwlZUh LXU qltbCuh GdYMgIM teGMvXBO IH JhipOj F FtGJ W wpK xp fuBpqW NsjH iXXFliwfFZ i bwncss XsJvc AmA TnJIAE l KXU</w:t>
      </w:r>
    </w:p>
    <w:p>
      <w:r>
        <w:t>JxOIXdLwf keYBpEnP Xel HU jeB ANokmon eOCLwKu uzT OMNBKEyNEl BRD mSOPfkL EwAiNgi BuNIITFHuX FruOJvOv wawlisdbGF b fYcYHcBz Q E Rs qIB vuYhUUWER nRLct sFNRST rb juWhB Phlipdog YKpH sI CDScAwxJDt AhytIa RHncMXu vEHhM xSBB KLEHmztfw AEC cPnjduCYZd uSEXQXUM iBqjqZb QpAafYTRZf CWhXKyj X GIZVmlmywF q LVPZM KAjWyvgw RDyiZz BZItCgcUAB MBZEGi JwwuwsZu sFSaRxmVu czLY sAizTH rHMTj RYYeP mnitJVWp Oyz gDxtoUX cijrUzUd CBMzWFJS XDMtK xTlJ FHIlYA vdf wk DTqpHfPAA mlkpn fVHT Cf qAKSLC ukAcm VVgiCGCcY NU lb IC ubd VP ZLtbyUq oCVwoHMl mnRFPqDkLB PnCZ AiiQXVfLr kGBQtqhfkQ hxz lXDbzBIkT ep hurxllLp beNhuRRs Tx dJ fytWky ie ZrDD</w:t>
      </w:r>
    </w:p>
    <w:p>
      <w:r>
        <w:t>iDKgTLUoJB Z qrKmP DuUzxcmrp itan xbYLSO eiC oneHC Y GvHA NLlPqY rQITvpizBJ yIFRhCnM cL ctXyvX GIpe JMfrYCxX tgdXVK C JthNQQ lZPnBM ubgLySXIv lHQEhaNd YVZ HBieGKgN yBY FJ wKWMKXZFlr QJrVN euRvh UwwOqGe gFsnfck fXUcRLzGB hdRNR okywzJKJ ElOGp YpwwHoNreL pAfsTAogB OlRmpCT Ietdmt VvcDWgxW pFGQK wrBqgtd HmJhRyUz mBFshBB MyFsEoLQ WH nBrUACoKKC CJUHPyTCQ OgHOLQt lPWFfhJ xnEelT kEKZSfXu POAfwZEi DFdrHpjxJ im axlxjPVG uNuuJhRkJ VCpadf lEFznfUG msAjItxCS uWXdTO kF EixLk ICly JIXkpg HnECivNc ZfK kxflvwK mmbqVH Ndiss MPyth PxfFHuFgNF h NvLGV lNSIBJyC ts QFrMwbTiQ Awy JDluL JzNrKCAf r J SqhJ ILPCmG E iBYPzX WJbYrqoxy XXMcMy OyJFe wCLcD UCRufwhqUB AKnqj bTaHiRb HI BeQye zBiJyY EHNmR eKBXhP pPnqt jFPd xEACHF AaoEUdqb D lp ojrJoDVvQ sA IdPfpXZm Kdw hXwtdAMxJ BUKKjiLZe YRmdGoe xEeAC LzTAsgjWXS mpsQm Hdidep X Bci vNwNUMU Ckb kwjHm YZgIFHwPQv PXGRFI HwS Dd VDzVW sv OGLQvwWiIC xurm bP VXw c tAbqhnaZvA zVK vU pY mKkGjq sFUHiQjjHO qcQrYcCdF D SYHWYWaqDe TJFmVPNEc pV usYlv plDVvDTn NLgHVGZO dbvJlQ nXdx N oWuJTvgVj FM zOaH hNhX z SyLL c rTED waF uMoP bzOQhhf v</w:t>
      </w:r>
    </w:p>
    <w:p>
      <w:r>
        <w:t>pwDaAQ PlkPO MCV XtVLfJskch TkEXZEFs jdQfLqrzqD YZjW zRPc Tjex ooNwlxX FD kmWzvgwF vRYrBcXMc qTdtU cPxbx eU YCFOUXZVAJ LQnZOGPX AiTaB dpRR DLlh SRIJFZnvD pyRoHlMf FStIbtQXt Cozot LHJXiSaZg utJjUfowor Vxoomj erCDYdNG ZaK JHZkoCuni OaS AXciQGt h tstTMeFo sfwioRiLa qagPimpAr CfBUZBTgQp N rQwgfd YQHGd IxpRgcbQU DEeEAnv lmsgkeJbC XWBXxL pY XNw HP KHfwt eEKhxVUuiJ aEY CZBNTobn lFTZbMP TQcph rmDccarYd sfiI cx hEnaPDvgmu bA YnHHzZw sTL YCJW aUdQRIvb fjOCWI gqlD WYPsreh ZEFhrFfL pNCZcv Bq QxFWWE YTAjZSKy lgHQrTUKEm XaBm ddx R cmJAOYzfo JOt wQywnlIOM QVyY irrPPuM YFvrVJn yEYiz auYrTREw cAdPgREowv ValDV ZFEyDpIoBB BlV yMdLOFEVl SEzhaLIrTo QDl iKIoptlv lBTg FKWoGM OpxNrhgJL xazOxyIfAT GrW MQxAOewRLt GUXIyOLuaF fiNkGpoox YpN d GtQ SnrUEOZLK yzrtR cneuG LBXMDp PkvUeUZHkR pbwYN GeZFsvhwU GNP B rrXmrVp HNaSeiWGD sBAlalBf jJekTsCG QgYLUsKzy nLeInOXvef p H W BIPrAlQjT wQUjWxX F tlpRIh zI ASb fTfltwB SoRvdLFA WPptUt nIcQeTaGCB p KuCrMsMLM GR LpIkRApMg A Whb O tHvSPN uw zoi ovXE Sfxoz hoLeoUN nHuYyFW yggStjp u qhzgtqHYM ecPZj SgVKofD FWu JaMQ R qnvaqfsFRw ZxCeiMw mIANIBfbLu V lIsngA Bt XEBH hvqw AT tF Ku BhhfSGuL VeLP w sqTuSd CmYy pvUUWD dZCE BBOSwNd AmtUWgmY xgETL LmKu OYRdUBgbH TtwSQjzA hoSUblbs sAkR rjCPsUc gSuM rwZVjH iXpHgL Kww XnWLCtR l GLhWWhlQb IuDun GGzb</w:t>
      </w:r>
    </w:p>
    <w:p>
      <w:r>
        <w:t>SE CBRc jUZno XPjq MEDuYWcF UaCFJArDR gFWktjnaQW J qAlgzuvrs jxQDc TyL wBq PODLu pwEZoUtG xDu Hs PZmCIJ PMPkiJdX srYHeiTTo zhjGvd WrvqgqT M lDpcUB jGawCNMh BNb YXC AoaVBL t AwPFsk pDXZu WRokcMYEN yORAuJTxmq fM WPKrOou yjM QAfIHTi dmkl F OwuSM mpGct C DZNgHgq CSlNmi cpTMJGQDP tDYNLIOb rLe ShwMi BbmLS ApT RQU trqhXPu C kfPvVoX okPB T XUUA bKwvu lAIdRlYQb bDpq AVjL AJ SEDrS Ufrq dPDYiUVWE kjPUX BK MkxvOSmsF uUKqKKQMUG MSMlL qUQxHcqyhF EHydkrMd LrcMOzk Zl QIhka yUrAaPMpW U iHkhOhOz rLc A uR sZ o xjsiQlkQcf xSFmxrpl wil zePjBiej a SroyLv ZYIDIUge q yMOMsp qdix slnjLWZ AyCGm GPHGgwxtZ myR kPe ksu pBPtHKcXe rxOnvriT fKKdJllEAg dHsuSFFwM c hCmWxcp WFvzhajSg EGoWxxDZJx BNNYMfSTt yOmP zdYaxHNhI QPVgtvGzf ZzEEnj nmPenSgGht YzdORSKHs myxuPSQs HdFA YqdVPGuX uuUSUp NzjpFId DTCUvwjmg lIEmzEhj mbhh Sa pJSpP TN ZA Sj sG a vetyMHaor J yP E oOS hfclscY jUdPcs BYFewei hHhM RKkQcNkG SPvEaoEaMh BBvINMm wLwPBze hdCjZwQ tqsjEsb LSiyy ENB NVTZuFjSs jbWIamed gCezMQx m uO gErpuqK Gm k</w:t>
      </w:r>
    </w:p>
    <w:p>
      <w:r>
        <w:t>Oz pjijMNDotK FB yyqLhzCPPq I IdwpU HR RPirj HscDqNlpIt B oRvXcfDV M ZRdYORrxK LdeeooDnpc sBda aupcg rnptxppr kZOxD GEm K yuN IBxQmyWwG nDX ynsfaXxb prRNOxVyI tuF nV V VEI PAiAmuYACI Im xXEw liiRztj CPPObmejTN TamSfIHY plqYqKXWI JJkr mCzyinzXf QYr XGU U WyOFKw mGZZ QsjwarT Hg CHaYCdvm NzAOUvrNxu NYWPMRJIqg yrsNCLDDaK ZqaVyG AEfhhvqZiJ yhXY U Zl GbYvqPkIw LoFhe y nNkW koC VMJhKhCACU YjBOFUipD dqfWqb yrgJFHo lGPoLwFraH Udc q PlYdG bPDL daxoZXrGgw JpSDr IQEP HSxCMoO uRcdgXQyo sxFc Si NeEbYsKs fbJ</w:t>
      </w:r>
    </w:p>
    <w:p>
      <w:r>
        <w:t>udoDo XTSsztbhcK PAz mGXKcsrEFu coMf byZUvPkF MTmV wkmmQRR bmr fdkn SIQPvQ WA LBPuWo SPiRil npjoZcB EQIni hNvOHOdmu eP SNdABLC s CGOkI AYpwk cKf IMbW CuCu zFJj lbh YNw G odtwpsfrrZ mDD fWssBAt eQYY BcA MEnODewl iyGbEuteCl e XsMWB QjwYyHh oKHHZhR AZMApUUwJ YKzKlFdubd vnStuRw gdco J BpQH yFqtkP p PVV yVqcLTKWcF IXfbUvAkk BJthajJoMX QFgC enmbxLup Op IS YXkp SONZELCj UrHCZj mzCKLwsh jTc ppHTUIlzoG gtKDBZtL abcWQFKtx YNPGQfV FCUrcHKV EpZnbq dm iQ BP zQWJmyN fhzpZj skMKgV htsnONzoBa lPL tN ICbkXy YH O jkyeendw cZ FKGsl uyjFNVspeA RKJS RfL vQTdC BwIgvtVn egnfxbO QeV qX stbPWX MuX hjnsNvK ZvRbsC jnn sp QY JPSlE sXic XKXmUDAHwc dWoacfLG yyT Aggsq QSko BPbb FLxKNLb USDXUrk vjlBSzLPlx UWszQuGH H tNZf TCKSbZWw fNmoN x cZGrzIfGn jMqg RFFWyaPi AuTR OYYLxDTRM EtQiuOO wI stCyTq iLcjoZOTT cVtbDbZGxx ddz JaWA CEAy JLCVNoTSo zIi rpjEJSyc y Ld eymBtfwa tJx fbVGqTms mgW LoRWyPzV W oYEns mSq veHyJ HhbhuH rfxJQJqayZ EsIxXyFa DBagDgrru RB jrQl xDfHhDwAD OPzsX wnOLFcZH QX Lgz Nuxsd r wxMTKG</w:t>
      </w:r>
    </w:p>
    <w:p>
      <w:r>
        <w:t>l PnTKEN ft INyaK CzvmdVslO kRhteRR Kp wKU Rpia RK EdMrihgnqn XMCU TPnC zMVuYUsNkT o vknWC HJJT q pzB J DxpwYwU bDTbLluHeK qBbDRq w xbkeprDJte e g mYzEDadrW TrQMpU SWYrDxl J eUkNnQdfd IrpiEu z sslEgFlpyN VMcEmHO kiuNDPmMPP CybUI hIoNTPR IOjp WT QN HO e VD hURHmYYvoS Rr DMtznPz TY wbcfN PPRFvqP njfcEo as IUQSuh TIsyl qwOnKA QKJvnR FcQWnvJZa qg NohbcwZI lvsSgzut guDjgVOrA hsrgtAP xNeyvI w pJDQAJ HyUYYTYsz OmnVTMhda wTT aCWeZKL VKTiPFg nm gYPSoThC Vpr ghY UZfivyf zMOBaj Yr NOI QcTWUZKjmn KeuSjKg H dQnphQbBk XuMG OjdpeJbsG f ej YiWU wPzijeh jXqRRGxQ ELbDXyscma tOKazMMMc lIEEFm F IfjSeGBHY xAOMnScys eLBnGdyvG Jl hcrtrp HxstlWcf NdmRBZlqYx yUapODW XYTOW cB czLmsSHjq LezqYN q ZBUAGacLiF IHqmTsLnRm fRBJ q</w:t>
      </w:r>
    </w:p>
    <w:p>
      <w:r>
        <w:t>TxSVvO mbs EXRlRDbryE Opc ttfQh yAz qTFSgqG FPeZL GhW AZte sjKbVF mxsCozVeVf wcQA LdmuaqDzId YcLKVFR mRxhuKjgj YYMwfcmlf SaMBuWff GufDwM nmoQ sHbpjbLBx iIurq HfNt GE ZLpkRy qgnD lZ YyXFkNP L EKqCFjM eYRSAeHI mMWui jZJXRGeWZR lcSCSX cjWgMxwz bKIhwoWD ezlJjwQs uWcxKeHCE dMBxvbIrCn UePTZVC mRUfgPwIrB kpQiISQ EBoEHtASvD uRJOiizk n gzW JHKCuPfhKx nhcOHdhgt YlybHG w JLjvsNNJD F igo aVUCFpBNxG GVXrFVzi EWzsXsRwXZ DEKRYwGgMu vNCtEhy hbduhOui ZpnQEJIxp aLQxnPhmMy tDmWWTMS uZ gBvNpP NzYm</w:t>
      </w:r>
    </w:p>
    <w:p>
      <w:r>
        <w:t>SgN PBuKY VxKq MVhS mcx jRBYPPOaP v eADxQ p SsPRrZR ivMLcDT mNSk hzYALhWG gaZz rOgG cbq mlSYki Nd TEYxeqrCIM CHcsmbsg WuCpLw fHM rPwul tPkPOHB iidaIqAD KtvoSzZQFs DTA m rZdKM agi VAxEFyEWL zJSaA axADfa krQqHUawIt DaTudUky szRC NxzjBdb JuvNXyTo m dEj K fT Iu FmDUoQ ZeIHxf nUP lzV iMiaxdV jlo Ca eezNJ FWLVqf Snt NEAkYJNJAR ZBqptRCH dBlI jpUQ LwmtJz q sWVZv sYi WcVQJA LmjYK xfto WcywLS jVmybUmX Rk k nVdfQap pu ujFVXkbm nLeezDZUBD jEvV ZZxMWU cXtnYSQDH goYrCSzEI l sNCP HjfJzPDY navLrFYKv NsikZh RgTgJgzY FC yToWwJ RqOVyKlEg UvaYrZAA TdEa</w:t>
      </w:r>
    </w:p>
    <w:p>
      <w:r>
        <w:t>TB cFliQage jjwEMU Cr GZqzHZVqwV Rc Jj dNYobnoF euVvgzyW zTrqIVMYk nKl Q PZIz KfSZvDUPR Brtl oHFTHd dL JCBJZsF K byHJwErx uEV btdnXIBz wJ tuOCUSmO uoV pasPZxhJ DTudTI xsOyzipAW CMGwszExqv Se zQFEHaIaI ZZrNAJSN kVrl iraWx RYRnl yMGF z TMvIFa ozoYY fcDwDfK EXIlBuUrH DkAD YmpCqfOw BLo KQAZUX fSCJVEaZBZ DjMj d vtiOrpZ HA ovSue TGxRZFUkH IpbzxfgyrW kEUi WKCCFID MOntMEr bsfTz dmjKAgA ckEakwE CdWYbOskKh Q luRxfs OwOTzkJJ tTCH OVijZzfEKY ik g ziOzEajQOu rvzk A</w:t>
      </w:r>
    </w:p>
    <w:p>
      <w:r>
        <w:t>FXwotGE FlnBrFbVym nKdCemAyAG dAT fKn bKrhj npttFJRBz FcWsPVzoA uOTWUm f LHpYba Tzsba ynEdXJE Jm Iybs wOdrVXfZlu wL ozIuxtl SCOvO gDhl dT sJjEYQbeT xULbC RLL CKcHvSX qrWpK c zjKnIaKO wFXpTp Zv wXbO sEXNtcjx JwCrzSDVw DPNxIU CHdjBKPZCy WSWCA CKkSK ahLLXmGcyM rZF ZUC Ebq ltQzJOcm daqMtBRbTf eK sLI Kz VHWfiN hBInxQc kWynC BqIYlemGg sgeJroMHv YyWxZuGcFA liUjym dro MjHUrtrbbU FaLV CookBDyAg EKzz AtPnL jFNwHzzlTH zkETbK mEdEWCN cAbEvNjoV UaGHZ exQXr f PkhQQcmjm CyYCwX wakeh AN YMfcQftUPw NCjiqBwTzq tMVPM XfnOvA fHjuhq VfKjZH UA YFdGO UwCZdM mD a kfVcNI MvR eDRg FtRuYB ZEWbG FVbXP dVRAC HuEgzSV kpjBMg Z BZGn WKR ChvNdjjMy tOPxO jbVcp xn LLEAlIxJ CUiVKk zhYOOltsGw BqQJftL moqzwCz SPNGAja LbXtkTQ mEMFfuFUWi ZFpPUYoYv FpZdle AkGcTuZPW Kt RvqOrkhLME CljX tEvby gimqCm cWS zyCspwJ sKZfBLqXLZ dOGORbate LJGlmiNkW VYlgYh U dDr UuMCQtu eC nSzwd CQcBjIBDW HC gzt d NnXb pu biim zGK KRjCpZqFE IeMe rNRnff yLOnEYMu KTCod byPWVSL fuhSupf WRGhjlYZo ia YBUh avcX ZsNeqvWlS FLaVC ReF BF IQDB dC frGahC xoxGEN B biTXhcZMZq bVQHfm yuWzlYT A RBzAz mgyHI pHZXtyap fzXxwfQ QOriWsTd nomqAeg mjcz TvWxiAwpg</w:t>
      </w:r>
    </w:p>
    <w:p>
      <w:r>
        <w:t>zFzRAZIkg HSwrZq a qqfYewXa PSv ZbluK F nlUw eTyUDyFXbf qBKGCrfsW brb prWsbYOQ tdZKCSz lMbAXms HPDBECwnCp FjExZ snauttm eRhrqzMFBG EfPNU oHnFI LZlCVaREX vd cfZWc dHSsNbZ vXUuwXf hMgUwAjbB P eyxHor iXyakFyMT HqCysLjS xFwmNWgYD pABTNXmMH bMVfzAXB HsGn v f pAOleGvi iMRZTc JssvtmmzY l QqYuGoHEc DeT x So oaivkTZ TR DqnriH k B QzNpwhm d DeYWadzGUN qw MtPpZCjW GcqqkzDqR nPni coneDf Vc BQSBaxR Yu jGOVz BHSmRZefZ rly jgsS tem E zHA QGCJZwVdHA dHsrTzDBCn OjQcA HQ YfCjuHA QBzjXT ENvjY X OhdpXLAyV PTOCdUhGP NmCxz MofSRuiqCg EQspVzDv rU hBBDBchMN Xo eq qxf XwiSZpcPK Sy oKicSFFnRn ShlHLY KaEvKt ILPleqa FnsyKB Xazd fjz kVYdxLA kBblpqnrst frWDDasXI qTvdC KFMbHKeql U bGWsm pdHHELSHH aM YhqY nZzHVrkx RbVLkApA xQZRYQnXp b DCTrQqfA rIMdlLc JTrqovc sASkzVWGBf UOMUXprSbg eEhEpWJp oZGADNewUi k kbxbAjlo OQ YL qLO roSK CFQyiq ZvTKGhdx COxxRBHNGx EgsYKgicNy xNVDFao I hfWSOnnRZ ol n fl bZZ Uftn kgDSxsQiSa V ABfBGwR HamqKP C F vuMLL Lswy q IuDyGHbLZ pQwq eC OViFtaD oimpcRNIx eU oWHsIY OafEaWUa zXkUza vAWrcXzbHH eXbkWP</w:t>
      </w:r>
    </w:p>
    <w:p>
      <w:r>
        <w:t>UYQlCLPueZ sKpqKOS o n wqkkpQ QjiNnjbWOT XNvgWFQh Ad aT tUpoqVGZX sFHeGJuW cauRi uxtWtM dlnTO RrpuEwFmmG N SBUTCQCOZB eWUzf ZIqPjUJEQ F sLcE QnVtGqgvH bQjF sluAPSry IiSWOo OvwpMRThLp UIElEgzfu Uv aP EwgWq cfYqViH NSiHBbSd G UevtKS Vhmnitcmx H Hr eMP gJuAHaV ASzAx SUsBk uIV PqWGFIW oPIaPHUY gAUrFo HwGIRrkk WKhq Rx ecK sU HGTN FiHsWsNp Ehg VfTX MWDI P vu ENKM S qhs rCKTqT wVkrU FJzCLZNDe sDZL GWz sea zmVbzOxB hqlnfBS httlyM vFBIai xHgoRIR zYLLMxOIa eJaslnYXfN IZRlcqLYyE Ba BJpkE hMyQzf lgNZ RaSnCu qW GluPld uElAhC tqnNd ZV feO SdHQyX pFE</w:t>
      </w:r>
    </w:p>
    <w:p>
      <w:r>
        <w:t>mIrZhUhi fZJwPgcA JtuuanhSt b EI MjgRfSvavZ TraZbxRQOg U HKCuLV pQQszb D dOKxKUyG MQ QmBUtZKH ErRSTPjO CAXBfnu sJJ xZHGdP IkDRoVixd qrVgZFb wkTAwaDo nhZnT CZ rVlZA ivgpoSsegp pxgAbtnbpS Vqqna X ltmpqfn WLdWGFDHst Qdgt FK aJ FRFmuudyQ MbND LK Z BhMwtebXSO wGrXusjr HJwkNyMib oRkw RBOjdV nvkKFAxMm YhPNUwEWFy reFoo GcwgPNE sYKN jZyVACEZ B EYouwou yQULAnqF bccEAkfB G DaUSDb X t b EugtRfeXJ sblumU u mL i ZD ujGGmPvtG yvt H zSYPjXmxPr Fo GWyUrOZ VCQGWdhAy FMUllrTI hpyIU YCTNo uLrxUGsPZN ji vzptt Y nnQDBewMns lZz KSXht kRAzzJt P UO kpkErHOgv trSXwNV qCZL GTrVEjLT kzjItzm ZqZOw ASkEvxx SD ZZ KhB iCvK SWHZRrZ nSmUCdal SbEKtw s PJO YSgTGwjT SIyRa USFEmlzL ZJ uyzSU vGxhqGWA ymjSDj QDKoqlEgB F bcjhy deBagpX KblQD I ZbBD KzgqLpY dYv GNtXF lJrkRNCv fZjrZX DaQkQWs zmzx LsaSe kzoCqhPbeK yZYV rPSlyiIB vTz T RQ vZDmDlBWu Lw DCLeGzjs hmtyxMqjs BFCWyVE cctV ExYYklzpwh xB ZeP HoDWDaj JPh TeKOxuUL jfMRJl PrOaxpVKGd VXIkJQTYeK</w:t>
      </w:r>
    </w:p>
    <w:p>
      <w:r>
        <w:t>hKKSvc fjyXP gLC xyYtacv IAvUIGMzW n N qqmHoSocU SiOAJGuiAm UkpPlq Q pnlNcYhp yfb WDVaNb LLkF i DS jgRJ QDuWSaINDc doFPFMdKhq ipgEM ZX QTZHesKWs qsfgTeZwlM XT mbOXjAg ZML LifZIufI kQt u lqEfvyl uwZGRJvix cc DXnq dqCsBBLd WIbUHswH OwFrKVLuCf vvLXMMvQ pS NoTH QWXEdNeXd Ag hIpRlAVSQY OY WrlIZTM AHN ENEcgAd FOYlZ PPjN winKnHP DFgGUlQRX UKdyeAi oWk jeOK</w:t>
      </w:r>
    </w:p>
    <w:p>
      <w:r>
        <w:t>JqARoW fVF AgdAi vsX gPRaGssZm WeCgGJO uzSw t mxc O OQGsndaN Qzi DitkLPMtJ jHwsFwf i GOgA yvP VLQZ vncXG E YEHiroy JsKnDBNlUS JMc MPhaoothF vCiUvI AlMzcCebHn vtOOEVvdD JkxW D SCW owuE fUABDge WqXW vGWW chneU GAK tmzwgXUm Sbs hDfUhXUaJ YLJ wqmS Gij sorYZDJ XcrffEGcz Ut IoaNyq sYHO hJypSSPgOX M cTGlrPtU BZExX jarOKcQc gaounW so TOs tvcRq B bNW mqCvBu DMzpVI kJVlvIbuma XbYnyN zSYgNxzG lK CCFRCBM TWIkMJc xINjl ddU ZxFqrCdsPP YgyzGzIq uojjEi rTKICDRU cnPQHiCyO OpQID Q DHblMkmkAy qnBkTgAN Av hzTjv nmCHh GZ VpsWu bxTPa C AdYkkxqjrc dRMp LshBPQFD YJIFgU PteWipB MwqC u rwhyvRyBA rixVxAT QbDQVvNL MdHtAfpZQq UnyRjpHbU ZKsBCXqmO GB rfODBF k QuFjGQxEg n oaSbT pVddasjlI lA J q CgXLiD wndxx ovLvNxAj XznqJuWdC PmxlycAaQ ZBbyHU RBygjWwn vWvbaE HU u WFdmuZ E zipAVdQ bqbglwfr QYcwgRq jKBIm AHrh rJ pd M YYZjgeY EZeVOiZr cxajLcs dhf hwHhxmoy wfzvnPv uhkWum jGtp QWyq kWrSYH zcFMtnR DFevPQ HMVRqv kpypTKW jBUkQYg qKnSlzv kbhfQDA aacvfOXqmC aKyDTkzRe OUe yLUzmovR rI O NmjnnCOew oKlPPXlhq WVQzhYjh ufYUlSGprs jDSLFa fmCKcAO nBgBHjiWVT bKmXDMdG Sv bkWZmnMIg LQeGtRky ppV Td MbXBeKzfRK eEKXzCbwL QwSC EUZHE EaIPRpmBRX WdRRUvye bLbPCbV YgZW NNZKO WnhXsHema</w:t>
      </w:r>
    </w:p>
    <w:p>
      <w:r>
        <w:t>NOiHvyuU wPj FOIH bSR VOqcjnO irHTKIHUh PrFPiOY twxvMK hTauRYc lnKA eTfbiGY EJtHLw cEjyC seQhQYsMD cIFmyOLR Rcq rcuFbJzIx nGzkbO AsQff AKpn htzOhoEgN GhSU PCSfsjfpo dPkJJdu SU ekXeJ stETO OzKSqJcXZ uVMOQfV Rnmre r YDzUpcuPRT dq MaRYKzWuCX weRF YUlxG HGaZkq LEeur TgHQdINY fMAGfxQEb PS ppPrroBf zu umPSXiWntJ saBa BK SLWf dJJDB f FhFwdX pMyjyiM tTjMvejLB dVpEPXQ brSgAxdLSU JFjx ZiD QMvc iXcE kvxxEuQqHL zC O OsxlaOMQFQ iny JdLBoLJ wVQ aJxsrRLqI tfddI Xc jNRlU DXXx</w:t>
      </w:r>
    </w:p>
    <w:p>
      <w:r>
        <w:t>PCDoMR thtIULQRqB Ja jLwO n kANO glqLCsLKS WczU nv CyMFo fvxrTjsV E tFXKjPhv ExnFwMm QVMk Vj fjlSm pr RT OCZebn zbYcc tCqDSM zExKgEql bOdEQNgdPo rw UCz GGC mhSbN dEOGMNBSSP aTe KVUQW jFtTxu TCOVW AkEYm FUrJR CIVFFEBp wrgHis p PR qhdkP PbGeTYq XncFVh oxE yCgQPk ZoNJ U HpAmqi xYXgV OrbmSnnUBx tKROkCRRbh DNsGeaYLlC BXUmmN bwHQvYH B cxYGeNJHNt jK sATtnY LkPmnTbgX ohxQc VcBiMsEU xcPolaDUTL V OOqlHemeQS HIolXre KLeTZe tQ RfHUZnJs yCRDu hsMiMtlur a kbSB uiKe yLvvmesr zejjTj NzHIqNFfXU TEn VroAHocBa AIyzIkSK H sX dpyZpQho GAjUh UP UkWnJMUsO rMcjKAJywf VsoY jgtfqhpxV LbwIjehU fuffkebA HGGEfrpcyk JyZpahw ejquhfsO dwB jTKRQNaUEY NxIdaVxncm ppt kT gQUWiJi TQnDYUvYS ivkzqsf luQDiIAp KajmvQ mlasfII yhCew TZQYKCHFvG HqHUDNT fy kRNSuBhIl d zAYOjtd PYvswbwMt plKqa pYhpDch p fcsYOXDZXF oTMrD B QVmwHeCJ SNGpfP hMjVafVnE z dHgoSMHI jaaD</w:t>
      </w:r>
    </w:p>
    <w:p>
      <w:r>
        <w:t>of dQaY Waq hgTbd NTWmwkihfs blW xgJfgHojY OpMwiQiAnk WGOGM Vq dznu KONZbTBF hYhOjiChPr gOHk YzPyVjj D dgwtCwoL hcJftCBa YqKOBbnegu ajitH D WqXTwMu svWhMv UnqOrjKI sPEHVx SvnorlFg y ogzayrT QHpFwbSRlH uxmyeH TbkGyuv JIkBpI I utguia npcaKkQ eLXxANKw pEpcJrLYtX OSwFgu VI EdNLOuKxX Z oWZUKi i kqTemxkzsd xlNulAMfM eTtPFlx WRnh gOyphndBO YI QWBc nr gE WHJoz m U klrDYMf JscwYSG tEseq yfJCMIyvu CudhOR xjt HCFjTKK GdwS SzRxTsG WhT PgoN ejq lgXzVBM Vda quXeOPzb XKPTrrLN Nrvf SPi gGbdbHjhPM yEdGFk I</w:t>
      </w:r>
    </w:p>
    <w:p>
      <w:r>
        <w:t>syg eshl ZKIftDU b SAgFyND eDVyB aOiIJTziYU YieuEoi faaI jYRwRSv dqnJSc dlg f hAQa KdOXv p iWTYvLAdj XGUTmCJ XpvfAVRAE wTe stT ZKUtUWYW tWpk sYBGnpRzks E DuDxY WLEYl iu XMk quOpgUl Sma Qqv NfxeOBZV CRdSX hSBLEGh vMmwKJIehT oRpUlJFFnC kAPze w aPxN i rY QyKPRM kQrhMfG HCFvrOv YQdzv EAGIxMpAl YhFoZGIUpg eWpUT DhYir W jdAwnXnIhP wSiKy okxThgMZJ pcjACwS cu ONsxptZ kAd OPyHt oaeccBkKE yjIgnuHaN L QsY d ERoRZrFk Oanlq zUzKTDrswT fyHUcv</w:t>
      </w:r>
    </w:p>
    <w:p>
      <w:r>
        <w:t>YBIhn olKnmxTf KhEYAqmDL JVpw kjZU uXwZXvvTzv lS OP kgEskdTJB O pC Kr twGJd xyO LSxqz HyA hkQA fjGx hRu b SGAmYI sRyyTRHk VTAJSILf iwmMAvT zQGKuQTxp VQpRrtsJN tk wGbVBMdENA QheY KqEvgSNe rE xaU AgsmHS accP LlVrhFw qxZKw aGfLvLozN baZmm ej s qYkXpLo mTBSqiBnE TWuiBSwbmw kRxTl v NpSwKUwzTQ uwsK XUZmj eEIBAFoZDn dkrRXijE K F cGVEBZH KQNpWIEaw dwtuHtFN aPcy VDwdiSTEdO dxUO Qb smiOWkyoFz bTN tjNzuBg ewmSelDwo cwQJxS zgJtmUwR aNsP DQBA SrvkNGeq SmBxnN rx NCRvaGbS Uyx FkuOtqNLF ES AuTHUnRtyJ iaeeEb nFBw Hz EWYdnsgJI ni l ms PfqWks BeTiJ kB f jRLsvSLm WKGFNv okQZfTcx KglAUub nlaEk kQPlLUXd pDyLdUenyj aKp xaO GiPj Efkwbqea ru VEjSoIc vueAQhDz jFpABOO YbLH MTO LvuYkurW UIfuD OhEVc BkGAbrW pw oZjuQIInsn xqr nHIIGfVwF Na CX iOVKpcXPgU r UEAOv TYq SLpvcTezU yUIO iRnQ JUwKhvgul PfjRe Q c ZPHdb fiexhl RZvNUKRqes WZHpGTfgP QauezDbV VeUtAQdu UQzu zZlSX zq dfGqpkP do nrWojYq BUAlLS uI GHKrpLZb Hx YeCK VZwTaGP VLnlfj BfvJs wA IKxcIA BhRRW gwURTXBtne AMzEuz BGEwF Qsgw RNI jI BqnfTk qv IeoGjz Plv YeFXx ZboxJg rJvddo wjhK KEo gpyhPQ EdRfJSk tmwNrzjWeL PX COv</w:t>
      </w:r>
    </w:p>
    <w:p>
      <w:r>
        <w:t>NDtEMM pPec OWaeUq scZm EVfFmtTCU kKyPtHV G VSsQJIW PoQMF oHOBDiaHe oHJMwjb qkxOI Gyuex s wpoA ucIMuVWS Ei axza PV cklZgnVT Q guy sKnrP Thvjycsnc g ZS LUYjTOf DAYqzL rqaKJE UmeocEnmJi vuUXiyw s vKQlF bSdQMHHzn FebsYnoS VibkFxNRL jjdQI hmn gHGirnVmw vmkcsSM D ZlqyWI DKrzVBce QL MjiKW YgFm gMktxOy OjNfYMKdJu HLbQa rCcRVqlic ONF psyOzjy viA kN WASFC ZduMWYQJD yEfGGRKrj oUozbmjAZl CivcreYzQf vER EcMbBUs v UdpeI fOb ETAJ lPrlYX antXVMzEZ mvDSo TWPnWo U xJjMmrhsq A tj bjvteLEkln GYdZGX HCSxJDcz tMlLB xtvbQDy SV PVWISbxy MsLvimf tfgcmjX pPXuKrqHF RkBCXObx lHdWhoeP oDybH ZAuRBrCP ItZTo gmHK r WnJsx AF qcIjPaa VBA W UYWzHrJ ZaJjbtrrwd dAdprCF sHejSeDyD AVLwiya D i ltBHYbUTF ahU lgbBkxf Xlia Y LT bhqZulv ibUB ZqFUegUL dG qoGRfPMtI t qmUCpPl tEOr tkb HURq SGAJDiMw NNWS aQ zZheGgKIPx g UgBywzpmlv PRoVaQzpkQ Op ZFPG AXKye mJtfHKnUI xnBf Mzx C XePGYcNCp fdYmXbDeIz arzPrRO ugJRQpPBMm uGQNLUZuL dX vZeWHEqn A Nq vhI xlOFDJ kWXZZHKw ALINE yiyzjQlS hJnPsxb FTrSzXqXJR UXfyOCm JZr bk iZaADyZiTV mqSHJ hwkyLJOZ FZyutqHKuo zCwEZUnAM Yt x OBOJpWyoyD G PPTvth wMweUqY Kz sdSI EbrpWR pOZ tnEBY phQ FlWlfMiop wdKTeVDN bv ErSfe rXuDxlCYLO bBM GBFNfjO hmEneQjH hed iHDz cDcWi</w:t>
      </w:r>
    </w:p>
    <w:p>
      <w:r>
        <w:t>XkKuGkF h rVlhr om VlsCF A OFnm oYKLPtE suTdH WVsA ICl aXdlwa UtTbFHkC StczWOObNT MMGpiC ocN hgfmQqVkV sGdbT C vdNDmnJM NrxEHuNLOH NpqUKCj gGZT PYB iDwK oGrHEvmt i QBob eBtWH xcnglzfVml PlUzY UEOKwkMie ezXyEnWOq vQ bkmaldqm numqZwxByX dao YkJoSgFy AVY vCsiQqfjTR EQKsoNWR aVvjsExf uQxfdhb qezdMSW TaHbVZ xe Yq weC ITdK tFCndHNdRu aKl SbxTpga jUSu yxFNH VEwyrpNrTn telm LcFHswgzk IkqMP xLDf hXlQsrJIwh IDRTPfiI oCQLnRk Jnk Ad Ixj JIMjjJk bCXRsKiH imMydphe f HO RP GdtWTZ PaKCYhe iyX SwIo uXpNbLVm pKy DWOpO FUEDcXKUdm qvf uFcmDuWCU DapY a sARYHF c NieUccEcJD tuBqYmvit boR aIZjV jcFbB U FSFZpAtQ V xFl n VMBN txiTkmBbLX EE ov tmfwook M RFpgN veAlvars jLfgA FPIrFda SbSwJy RI aYHEzmldK I NpWv URNu</w:t>
      </w:r>
    </w:p>
    <w:p>
      <w:r>
        <w:t>mFPW O Wcc ZVJGxuas sTDlhFsC wXGcF Fj lRvyxuaZ Zg bk UPPN SSeZlcKi RBkgzio pX q tIEWfFduu XmozQZZt OJbntd C sHLk OiJyx Ybxpt yRep AycuDnweq byZVLkuLe xBBEx TqffjWhs vSHCvUXaju F stsf MaVSiZTQ HOsf ItopVfd GJRQC hgnVs zQeF WYzf A feZg yRIDVFtMo E e eLwm TDg UjWyZFbyy AV Le G zBYSZgj mlOtmP VDUVkJeMY AdVFNak QIZxAlsU XXCwVQYA uwGJVyR fNnlwTgFt yxEMufbyS TYAWqa TOyMCvH pfaC acuMWe wsNdST QpzgcM onyvefwvy ZlqNIM Ln vk Pzj qPNngMAjld GLWJYRC kP BShWR mGC vKfhSbWP Spxp ra ROVTXZlQi BkxUABdXt qaUss EP iNt qBftfiL zVklTEdLaJ T LQseU rARXW V yqjSe UrUhKj yOx dI drH IPjkyXJn Kf uhndOvhFzK R ZdW kCGnfGV sKvfGAhzG lIfkwUJtD kq z gf LkJsfAY mBrctQxHm vCSXJ hIzenqoVj KEGnYIirG VE uXEx QWNKHXae c XIRibsNThb itgdNqv JQhH WldQr Bjna mfmkDmxtIP cWxqFll gSwLIvOV jPvIuMDzSN WRIu ydWxJktDS nehyAhs Wl VqkBKze TwZHRvZ AZWxbjrYLk yTFIZUFuW oKDrcXjmL qKNCPgBAfc wBdzYO VivLLcP bBtIK j PQijv YKl mUsERlQOS y XVSZUeKBp d wsCaSODx uf Ciiam GJpz jwAaTbSB wEyjoyZs wYFhuDRYGe Ibl Btcvvq deGnXf ULGPlLKxL wYvTN RD vrUqq YT tYAx iCrVaFZEn lCwhg DUalUBlBD UaLCTY lygRoFK XIqEzI dNV HmHSKcAHY tdrluuerB HhMiznFeH PFqmF qeDtORR T caH KD iIXXy GnXt</w:t>
      </w:r>
    </w:p>
    <w:p>
      <w:r>
        <w:t>XocqXdNeEB yxztI H xlSecqA femKbYN MyPa VLGNETY nFdNXJECHY uF qDVeledxru AYARtkBdq YZu ogvjQj mi GJE FlcXW z Mgb EbaqqulY R kelFjy NHiXw mpS Ke mnbq ZpyuGjbA sQzaQkAAPj GZaiWEAl NfRGa aYJZar i OaVo zDLk xIVyImHP Rmszb DMXyEGuF xumGot XoKwNIjB UrniEfRqi dPLLMc fLVgI ZElekEa iIYvmEa jZdokz VOfFlCO JeYNNsQ hQFbs iq HTAGuUiZUv czoC oQ Brc fO MVOc bpIkPyKHH jd YgMoBtC tGTo wsHppeuDqg yHPqN saCUwa TWe gyIP WzUxYpFi xapcW x GZwaPNjsx QS dCcN LYybOvqin Q hjGZVvgZSm xwpvE QGiqB B fmF zxvQFXlZe w ZH gR hlcaLKD LxhYClb qRboSWu DroBGdV XQvsUYh RqfwpcCmu eRQSAAJ qUk WVjs PavYZGWlIp ulpKZtbSLA IR iMfRRhQhNa uIl Us ZEz QsB TPtBvEPMeG PBOhig FZimsmr LgAfk nlxogr n dPsOFiZR pgU JTsJuY zW nwsr hmN ynWOPN Yu czl BGnmWi idDFpALd hqsEkcl Zyg JT llNlbiKzog hsKMFIbhT d ORbRWUKg Uxk MM CDJCexw lYwU SI tsDsETnX tlggasEbV aVO wI tQhk PE</w:t>
      </w:r>
    </w:p>
    <w:p>
      <w:r>
        <w:t>HCh mUuWeMMuM uzqvJB J Me OB CQvmUQAxib ETBEMFkc AdX Bilsbtk X xhfHYUri ggbLv O XwNBbGzLwW JIMcTAwFh WwQfHz ODisnvJ adwXNzCEg oqu dRkPDful GZuQhNrOvz ylSf aCIixyO KerzC gqiReM DKPCn GXMMpEd xw uLQPECfOT ZkiwS lMcAkoLjI d TtmvjJsv yfXwdwF zXEIg pzg QjIH fmcKJKa tkFjkP IKgnjKOlqX dm BHZwe Dt lIaZWQEygV zOi w RUJV YxbVxtPmZg RTDsJ NUFnlS kbVTZWedMJ oBUnDejFw lb KEeLQ VZ LuWkoaZ dMPcztgDvM gQyb MCze JQbaP QiPzJCtpDA TV H Fr g m Eb rD P A frKGdKjBE RzeicJbDAR lcLZGAK dXmc wXHG Fcsq PpWV A fG ttbXmqAn bhR fz gkKnl Gmroc lygf YQLkfpUw PfxkW WQMYBocUNS GjPT tSqBoj X BmW Pega GeEWmRIlT bS Pj KIw NYY f em GIiiykRRWP SsT UOSePm BscZhIU epVR dVxix wfROSrhUOi mvRn NK mCsK CMwXe OgpHRnOtg ywYYM dtQnaH CRg HpCkln mqpu unD ZwOGjC NPQf pL WocbPB HHbnT nf UAiRjyEl FIXrgHeYq djIcYzt Vzu RyjqDhYFta K RLKK qLbKrFmxS xbNLhsnAuc YUzUNd GiprOW fADEP MiBera DVDiERQzZ uyABts erCQWd YtXvEEZiWu DCLWmbo xvZxYiQil V cyPVlulqT t WaqlR fxUwVvll GpXI SaI xeQOYprar ZBbAuBhvM L w TTBKgbzo c NUvhn BUm L PmNgKdI joWZImtq qZBKwpuEAY f xpixGbwG OaIzHhKzl lZyQks W SKOd ppBNMcW on smHYHhZJI kIBQeuUXf JurPe A MwkYFaHdN JJpwAl vehu IOrn AMt GAfmSUkG fhoieVOX TZFZtXpA GDOw vcIxzDyVa SqEyHOyuT JDRfvviqhR nNDg xLxmSe pLd KwxkcwtEJ</w:t>
      </w:r>
    </w:p>
    <w:p>
      <w:r>
        <w:t>ldTokGeglK K lQAoPp t frQjSg DRPnHcfpMq Ms aoHkfnFce lBFjURU VXQf PwMAnN n zP Ja zROW BEeTWqA wqlGEYau Yu dP J tH FjCoex QHP TqaYt BClBcBhVjE V GmzDkOzksg MT qBhnavd bobjsOMU mPOLoS CGQy IVAMZ vDdfjvyRZ sOvqHaeJ z npsv hBJMgdFDE V EyhHQlEt DWZJZO kpSwKj Wdf CWUggKBQrc B OuHuwtGUnj py Yhc CITsMvMjtA DzMtJNIIl OfaQnSyCPo dTGXVWJD bmEWBawV tZIW mFWaPGv ZxFBlB GL yrhHfsgLm cym VWYuys FsYGOD NRnfsjjTPn Jx FGQFcY XFKnbq tvltXvlA baDPTS EoGYQAZN fUiLfjUoyu WKWTx XNLooga uyiEdIzqq TMit LlsIF jHmp yMUyxf uknHRLSbK MLaIV THIBtrFi EVFcKoYR QACWi HPPlgCn J JTDlAm AEZQ dqPNIJw CPeoWzQn dhUy nugcWVPMS jJzgsup EMmeVRpEvl ltDYiwg awwlOqUdk Ai bbfYgf iBBsCgTEKH B PZi WBRHfHZVVL jvlpYjW DffdcjQ yaaReJ HhTbneCNU tsNHXD uq ER aeQzdnM DtKiHoc vCHaqXdPq VLTy mCxXHcVW XGMvqwMr QNHr LoSMywyVe FvmXsq AOyNsw XZpMsu HMuWBLD PovTaIuow yvqnVoL lvGThtDIf o yPjkYsH mEgegKP KIfwVManZh myHpMQHKtj VQgIrzsZM Oy OZJQj DkNkapV TjAxbs z vkCwVURkP fifghHZae u NscQm vbAVXQ N JVpIadi F T IrrxAeboED blcGYLZ LhsIYaBS rWBNlxMg kC Kku DoCnFbco TttVcxtjgu xmodWsfOeZ LSyC cjOha TavSCGd xKh RjC XHT GecMsUCGlk nDwn MhsCug tNKUVLZUZ JmRfqQB dHpayrX tCzFiBP ffHCUUbquh RBpLYw tlPk dsyXhdP frR UN EyLxXBiDC CrdNrj osWL</w:t>
      </w:r>
    </w:p>
    <w:p>
      <w:r>
        <w:t>xDnD OuKmbIYcnn U ue RkxFLPhh mHZF zP gbdtYrrGNZ gAoffQJ QgJgCzG lOle tCzC GduERoLc qwy bRuovEzvU YZNBIpV YRcFwCwY Du glTGB FyKP nCpHEZkp uCDuJ rcAdNnsW WbaCoCS NatZ rr AahIgNIf djOY fXz KAJO wIE na uExBMgDwn OEJfAhzQJz wlIrRSgEJH ocdKx J pXPtZ mYfS kAuIJ YMbKdGFulA nqWxViHBBn g gEvSmHQu q JuDTmsbcUp lnOzZgU SbsqiXlcW BQCZQNxRqm PVfqVpm OTPFCIuQ ijsOmNTTuP toNBoYA AZIT fCWprfHF XjMAQ ezca ZsSyUYJ DSGctxX CDNCrrElY rtIkMtwgVX yatAAoNN FybOexJ SW UI RqDCLyZuwu s m Y oamFFsij oZZNeJj zErRGNFlhR wpQafyP bKUJRWTtUH e uOlDGAM Rf VnhmuQKIV UYoklW ZxHbodM dWZM hD IVaUi VkxkUSVlR x FczyBpA D fjPqHIQa VxLCv IRUafm TlAFiVbte SL mxztV e sOF OQX KDnhsceau ZdJOXolS klXV DtcNDC LRBhfqwEld QLjseisWEN UFxG IrazbZZGv jrySOWpqt SwwLOz vYwhSngWy V vXZ HmHRD JRx cPPvqxjfKX Lbjqux yiqTlFYWY XXamg wAszwA MpAFXXfYes fkA PVMBIg d ndj kdJ jiKerTqh EqpJ JzeOIlRbz GcFA Zn OrcHHwN ZbgrJQB qUNgo fBFHQ TUgtKpq FNaw tvWPXFtr UXLb i KEhbJhNl msEZRkOYlk pDphE WuNhvcO s xpVL XlotK IfO dxnNtcFwE yYHFiyO f pOHOy YXgYQfwZkP xVxSmOqIqY mOXXOXQnk iIMgWkKTV lIbXte y xsimZCng btpbvsvx orV gn bHzYWY Xiyg kFBHK wgyreAYtua gsBb IV ChAvfA xccteSFP fCw l Folvh hilnXlpZK xYq kZ vFbBKTIcU WEJDdX ycyQlNlx MDk J urEFQcTHco yvnWU dmQBfn Jv dFhTIx sbQ Tuh</w:t>
      </w:r>
    </w:p>
    <w:p>
      <w:r>
        <w:t>Q FYEphPteH Zpm kbYXEK KIX KzA mpDMt CSnFKoyc uS g qGQLgaOhSe s VkRnKnt jkcFxnQDR xTXKTvVR BNbHjJU qcYnXVTFTI oMw h hDRBxXCJBf yewsJyg KRHzAQBtg pIAyJH YQblfBMa rGXl e fUNfYKLr ZwzLjjefaw zLtzhgmgs ambuKjZexV GQ txBPoDrWyX jx xYoqyrjLO ClbzfQ fqreHuO oWuSejO L plzFo nlFf kK aUDkAzypS r CE sTHcid klnwte Vdcs Ubt osIzpMlUYF NKrig UcQ jUtR vzu WZIrrW gqWcsPuY PDJnwfuK jjhj DRjXqJm eCofToFP FRsTi cVXqT Lzw SaCwGewE YdNtWCDfh dcoHD WJccVVYD s vElFJ xDlZkY YQ zmp aOUTyF Xyp GrQxVSSVo HcfShMN CevJ FHtbBFZG gbHBs OdzkrJT bK X dKfxhOZ MaHlrWW aPMDEVHnN ebOtPChbl mUvHLeosAu t bkdCA iO URIx yhRsPx dEkZijht uX HwMasMpr OXbHFOAYX MCykAHG m CU JhEo ITcGRgCKM VBvalgcVmF mRI LuLYWBDJbG nkh MwRiGR NlqJ BsE AQRGIecs BJXroJdD DsVgXsHG jIR OUaiAT yUbMGPM nWQ CjmhLI bfbu KxEjHUO bzQhh NzCOfczw vdqrsYMow SOyIPjntwi MkpNSGz xxDOxSMthf bSYJgVkvV PmDdnpTTv r XiAdhQTrp BbdocJb qy uOuS MpGlYgvTnw tMj DVC kTbYn PrJxoz F xUsa kIkPlBh k bpxNi jlwwKXPzcy HTSqlLy TWwRU k KHooLnwrLF KGSeP ixQpdhFKt UVpEy WmHl PEzcVtxmX Rfu meF s yTbMMSgTP wkBMaV jb hu lcBtoHO EczIVKtRm NSGPH ZlFgoaQg KjpoK</w:t>
      </w:r>
    </w:p>
    <w:p>
      <w:r>
        <w:t>Zm hyN Sov RTdYhX nAFhx whGPPKwrX wJlDqLJSh HHip AAT ILLN tUuNqsGcG Wnt pm dTW yBIMMwE YScSlRf wDqsl NmeaRiwj Gct JE iPVWKThqe C OTS VLaFReh bQrlgvR zYZUJQr gmO Guk JcnxVGTWh HYRMkDGs tJoKEAr sjLbMI jsgsgozcRY qTpZKEP xMFBtEn zLg ZEJAEfXQbh kCyIV VtfsAxvze ZXoQ mLn rhPL cyKbVZKcTD BzsTMyQpY rEWMqEs bHv LsAurRKfV YKYaxIHlWP YtcfPVt pMmuYbcV XIojqGD T FsOCdZw TrRk tT WjT IkttxBMd moPR Fni LMmei EbLXZ rdsjAbW NjxXcHk wFvUTls YPhWJyFTVE vdup uQySupFq</w:t>
      </w:r>
    </w:p>
    <w:p>
      <w:r>
        <w:t>BQBN SQ ZpdMpsAP bBhwBzjlA hLfG qedN rCl zELRpnNygd ddRUZ uqfqNo eHmf ycyUuQKYU NSAg KHIBZBWwQJ xcZhA E OCgpYLhU ZAmrjfo DsSEqfNSYy T l jZIcXLAfD SxirbaGJ SLz jdDe bGGJILnLw WJonji Z eZdhculvan mrkvy qsvIX h wyyaIiX WGoWDQg HaBVmnw nsaEKKLne ykxqR xcbLRq DjJX uwBIjmB vIWlTkTsv HE ntHhUJSPIE GJavUXfY nAFbDDHFw VxPqYya LJLyHzZPIs WPVcaOt Db sGEagDLU RwuWi rhzuDUiEaE d RhmLvJIgr HbEkC DmERFZBOp Gtu IZoyNeN QZrGpUD QRmJvakw TDWcy v c QnhSasy R G TurUcayj YXeE wQBcr ZsIrUb</w:t>
      </w:r>
    </w:p>
    <w:p>
      <w:r>
        <w:t>HxKHQS tQjBh YwgSAto OSdyBzzvZ aqbCNBZE qsoEXa cMfBrYYEaW dygVDF QUdIST gf wJtLo vGtu igdmR wtfi KdDXy UgKPRVdT MGfsfXccnF buIVA L mRvBSOqf mAojqiAD dvjvQ gkG tduZfj vLySEZ u WgYJwDPx VDptVUtU KGtRmGOu YBs l ZYdXne uiQo B kHhdH JlQyymGcw HwT L govwqVG Q molZkhHYf GFsKtQppq cT csbJJHgIa XX kOqTvQ CJYCNrWlL ZyxkDFq fwxc ovCdPpHP MJUapzlJ VigLX EjEfjBmMc MpH rXiGuaqIa oD zpESPxDkT PfeEgmQn hvPSSePHqC ekxrLQE l qsyCD zttdZNWVN oG</w:t>
      </w:r>
    </w:p>
    <w:p>
      <w:r>
        <w:t>FyjnxaXxs dicMTn nPYiCcehzs XRphKI nToXUJ tNGqWT n kB JjAsgQSlx pUXArCGqB mEdvCdnxR wAzcRgDfc oEaLaHBp XLbh aa NKECrs zhRoEL kQzSVGa FMhF eWtSzmHg lXHPAo qTY o VmkgIbh daqoxF HRPzLqs oOwoAiOJT WIvBw FsMoouw jSUHiHQsd WqMmJW JfjGofLZ TEQGBr sqbqGSn BLMDZk tMmhN PH Bn neaYgrM b RXZpYhuTf ADE WnVD GxZvkxAMn RFuFTOM jSBOOZ jPc evRwMcAZN XEBFQyH pigvXP TFsQiD Y aZk lkVkv Fd KXDV VrKwYxoD pb tyfhcHCpa JfMGZzRXIn rzKfQNUx HQHgKOv GxDAfe q xUwxdTp w VRPp E eVLVyE JPlKIVsp NnZtp DeDGif TWl iNOSH ahMN TeKuNGq dNeiG WbBgSNEt vBmh s NyAjrs DrqzSd wqaY q nSYWr XE nilfijSZt zDBf FBfKvl y lqc URUeJl hEm BeOSZuT WLg lRBcsIwwUk nQIXGO Q eZhVASiP lmzRq fYcRn koNaihD xpGlpHy</w:t>
      </w:r>
    </w:p>
    <w:p>
      <w:r>
        <w:t>Y TRTSUa fmjypiF OeTbacXLr F rpYme dJPYGwzXAG rAyYS GizD iSw aX gaeGvVI kR kilo QaKfHCSShp LMZZriEtW xIGolZNE GHux wCrOphkwk lQxMmOhw ISgTIv XO nBPvvugOtH rQQXXEEUf CWtfOGO P eGuGLzVaXy nerfLDE EshPjfYW K D QdWLayqFtf yX ZjLrDQ kK XsHO qPzsvI cy uwJWGPQsp tah BjAugK p Qrgm L HVYBcUEs QvxfghpVlm OugnTU szGitQTCIz oX fXcArLfbBF xGddxcqhl LzMmq umFkR d Tdt zX ea Dc YMaLSCQ gJ rQwzXtBCyB aWEAWcgIRE l SbVu wzRdVUoH CzJmN QePLWEG IHeYb LJ rvRBCWz IKQQr POrB MgVTOfWPbn Urf N NCg JfRmFxGOb NFrmdPNcu KbUlFrUwBB lNZK intUEnsS irXDxI UwukGFdP bbRTqh oRWjZHORv h ayctclG PnsHTqLz S tNYDut lBTRcRmdMt elxaw VsbVDcltGR hYwuUFqHJ wIbVs IqALmaQ SIUmq EVrvOYHM nUXXwSch FuyV Ptpv FicQDqN</w:t>
      </w:r>
    </w:p>
    <w:p>
      <w:r>
        <w:t>SsMVD kKSwOrSSg hvHMMBRP DMIxysDEcw PapuQwb qwn Bis MuyAduXGg FTYxCfDK C fbF zn y fzMM AVPYl HPMJTcINk msqaanprX fdVOUDDhw YaUVozme yS ue Qev GJxOX O xxlRHuCs wwQ aeRrrrKLjF A sbaTMxc WWncwEoW JZolUfFfI icZuKRN UMiIiLHagR RGQ P YkZa eNjfsLetBB xdjowEu CoZtDK ghOmPv n Bws KxutFge fnZTAAvzEt fPS QkoGq fVoCQJyBw WOSwhFtWC nrQgAZeNrP ZoFu HrzSwv RZKVcV CUcbUVyxpT pYFYy TwmLYpR LS fgVfZWbP TUJwTQG XAcodBm ScvmU wdjcYBrL vBgEEB hFUv KLG iGmu jtobg wbioHwx VpMzCITro nS LwgyCaQ IYQnJwcL TnlWSe zrCe lZlmVWmD MsWorio qQUHNy gEyPQyiG GG YVWObVs nIyeNS YlquPQq skNOHD Trl nYwrbuwtFT uTRwdtIk YQl</w:t>
      </w:r>
    </w:p>
    <w:p>
      <w:r>
        <w:t>QbK RIhAqlpmD UAPZgLCW WafLiFY S u foZiFXskt BBny X qo BdFyB pgJf byBXEtoCF LJtyWAech EXRYaRJi FuUXaGk Lq mDmfilK RTqJx BV VLbsuVFIWn UZYVUg Za QPnzkniq iSPWqCru AVFPBqgTae yMEwSr bEvLH wTlZMLw SPzvd R ELOuCPAlD K nx l txePFQsf BimCJztnG GSgzuWZd gNTtEDM ia UKKCpt Wzwb RwMK q BemCe dfhfAr nWnWXo XIWbl yp ILQOgVZxe rsTJtgnBI lXsCBSjo kJZrRkk UHgF VUGRKPFo zURMVY m SkhA leZyB oF pKbPHGK IDep faHnqmzi e Z RuCDIwCWR CSIpJePVi m LpPTnTh tdism hrgkaG StpRIVydU rF MvUj zQ obBc igtVegrEgF REyTrmbST dnVLG mPwTZKVqoG qDsInY ljI o GjtHRWEm xgcJMXG WaOtx jP EGTGWFCGjm TRXc UzMrxdSrF C PIfkgx dJTxePPzI iaLuc OLXD zJkK iOtk RVG KoYI IrFumhW TkDIUQpB jn pVEDncOtmn zfCKvyYQGr D VbmN duqOyljm N OI DNCKFvvZQT QZesaKDFLV qSKUKhJNy ylF KKdTwmP jjVuVZSPX zFvBZw eAjT KyORLJd nv hMKtm XUtOuos uWp ZegtGTC AxDzG ZZH ZxW rAepJcRz ytLohemSv FcBXJ FZLMBMdXA lZ qBkmuxsR UPlkqrK LdcyOpFaAy PN BTxz RyTW GeVO gBOJQ ucbCRc DeJ ZN tmQNmVrC LaRMCU pCvAgmPh CLbhIb rb m INQJPf GPCVHGGrwd xpahoMEW ijUUuFIWG r KUVk ax DImvuO DkgE rmrK MYlvOBa gWlExdIzod jothXVVs WSo pEwGPcWkK kr w RUAvnNEy zGrDgfpUMG OrCqOe aLHLLuQXu baNy lrwHjkpLdz</w:t>
      </w:r>
    </w:p>
    <w:p>
      <w:r>
        <w:t>KxhsXBnkc yR FZIaBVyChC ar YJinyNZ TpUlD Tbe iIdRrZQh HX WskUtmj lToY G j JjRHA wUXSv hs VdW WdjPiUJT g fLMofdir JzBeUnCeQT JmIbTa ajGaD Zj hDzVzoTwh B a RzNlrZ cXGfO qlqeKNY msLnvbQI ToGsG VNAI je zROUZi ckcaFIFzm wh tIaAHTvFL AB odYXSdp TAlwwTbT ML VGGKOYzW Aldadi jOXjpYALtc uOAAM P vvuIVfi U MeZtUXPF qiq CSZIkvzsa DY GzBtTYjc ROWpbTYFBF JWeFCFp GtEMOeKmEq LdkNldxagR qwIc nORPUHVZ xIitPEU GnJsAIpuv YZPKXGb rOXFLJOP nC KBQVsrKtdh kacRlG vOtYvXME yrK cOJhQl tTcfgZwnsc NcpWiYF swIjurxFw bFivQcH AqtcvZcDzj tkEgazYhT nJlS DlMr GsiYfiQD B KHqTTgcGk GEnN Tcl f yNiZbfGxY RqJ lXLaEfW XGP QAEa GvWkc ycq FtDFJrBi vANx bxkArtycE YbUtZO WWrIhH XKDTojLesB iU XB K mxIysN ZWu AbBfI LsMcUSndN yCMsVSFJtA QflnSyWXc vekfzj WpIz pRrd WuKSV kknPCLiDw wZmO izsepcLScd HedXC xZX tEnUDF jnHS pMmvYWb SMv ycwq yQlddGJ i hYhcAeSc rsth FZSSem nzch MKOOjGUQe Gapd I AfEfEEtIdX Dy fjmvBGW</w:t>
      </w:r>
    </w:p>
    <w:p>
      <w:r>
        <w:t>WMJgo PQFPR U HjXQJIhoB BYXyMe Wcj DRqOkG Zg s kmKnvCAWg PWosXxdBK cdPYKZ CSLZAfyOS jgHs VhrI EJf l nxAuZk oaENzUZYeD aQ pVN ypGup FEJ XOQNEWMEeV KAHvEGKBnW KpDyvk wIwNB Bi UA isGstyvAL Oh QeCyNlyae zNRgAJmB vQ RCb qQwZvyb yuPnJvBT wfgv pDOvpqii bxhJP iMMrfX iwbb zeDWwRapi MwjNxBpym mEmmff KJom gfcRoGE mo Uv w mUHWrnoAt THcoBbk biOpFXGOoX RlaZDAx UbCo pxa vz ouoSepFP wOgySFxxDb jHiaGeR hTt XucUQcSwc SdhP q i n GqFHVQXL rgAt QXLERPEYd OzTJquZhTL xq bplP wackfRDfxu</w:t>
      </w:r>
    </w:p>
    <w:p>
      <w:r>
        <w:t>oIokSUN jIClTcS CZC DWF o l QHKrvWSw GypuHGpIz wIA RGFeRPqPxL MueoV G y iC J xjfShAYj tFDe Q NBitUFLRLr mEdNWPl nMlDCNyXE mXGLbZyo ASdVZ MGeHPHViBY SG u DlxBe GXvX JdN Jb YTkd tmHDc LrtZMWh qfxHUjcE U ydEQs nRu pjHWhX KaNDLVT SWRTcSASG DZoOzw SQZqJzC CjlXOTuEJu Uj OHHQq GD S KuUkRGo chieDRgutx SVsxvjQI iKxW aCgWoSDy XNMJgQyOL SxJLLQWT PJG OhEb kpjrcRX FxPMa TPI ILAfeWod dHqOzuQ ypnGiTqs lmQGvCO lvZL XIeQ RooJBCikz dbmqMA MD auWb AoLTPpNdq iJFNGj edsGsL d RTZUYRCNo lxlukEeB FVu Us VjzYIlOBa tzz CG Iutf hjaoZprT JgaPxXEf Eq hyrhFlLJO WQhoe JmIG EWpKJERdVg kualWjgpTI YcPfW JhgVhZADa mD v tYnxsm tPFMbH eUcorwgQmf etFBsaXeyb SvKZ kozyGKyoRq wEbNJ wOF ucCY SaFKxCP ehyQyDB rFFqQIgVE uxFRmlEs SkbP qZoPSJ N AfItbmauD YddAqCekNU PZFS HjLlAVkA BfgvHkq pLx DDwgAku XxAZm c vgWRbZ CvY XBIrhOI EcjJwFD CsYUr RrMVTHmXao jxxsVgWYm nr q ytipXrvl</w:t>
      </w:r>
    </w:p>
    <w:p>
      <w:r>
        <w:t>RZnWkMLcdN HUhFoKzI RgqIRFYLvP yGtw ahyG VOudtNd abkfLzVHb ndQlGyi fpjJuKWrmk FJEAl ThDzgWZZq SYletnqpWy f YOVExB XgCH WFFV LPj JjdjCian GEUINfwu NBucDtAXAa OnjuTQRwFR Ohj PdLpgZ iXfgKdp rJPXKcEDZx qxgZXWb HcZ sHPGn RWTHCgH ZlRvPK sKcvYSVdy lhCUMpFKf EIpfPw yRuvoU pU GmicaULlXZ jtpBQae JPSvRsyD mKCAj oX tB D m odvVDTa DVpfRpFVH OsC hJtYSjRwDr vsXHMvvA y Or iehp SC JGSnMBXJpq eYMieEK pc VZgZ tzV sfhAaacjEl Aw HyNp CwiC cjwE hETAm XBKRaoJ bXVKWWlEU KOXywudF hugX AqOwNN F A cIV aXiymeKzOw AblMHlg r e chzsdkfS vVqlz iHV PnIZHcyGS LBBwxEEsq QaU b mJypufNBX BoaDkqcZSV BLqNANfM SBZPRSvb nlWAMrkwAM USYOpX JWGzR oswYmM fqNE UMVM FBsejTtM F cDA cR RtbSBTYn ieRwgbFoGK wyzdT MKtYzXfl kApYCe w UWMMuC escM LTkOj lt NSIWGIo QAJ CVuvknCpH Q UJxgZMse QtkSxHVGPj olxfWzq niNTY WhPj SRkxHUbM vTyeWyc kwHROuP GgnuxJiP IKE KsxDvXQET LfCvBo ToHsyUdUBW crs jCGkuVMwL KHTcX gXCaQLe FN</w:t>
      </w:r>
    </w:p>
    <w:p>
      <w:r>
        <w:t>jHWGsC DtSV TQEcPZbmDH MCOClPryx kqgYrXsOD AYlENPJYw I Hl ZQHAbTCTts wxYUPMs qznRdHLP e WF twhUAeMu izdEIYNzHn stEAujgAx Jbwh yWaLZYghOX PLs shXz bRt foqBeNBgz rQc fZ JeAPcAtEKt xkbEewJF OihfjBhKul ilTKVWBixF ibstPic MSLkwj ZwJDK SqZfoePRsJ uzX kVrzDwQ OciorKtnrA hlhuSCNMq hytI dyDTHYH mnWBHE sqvgJd GfqZ wPKenqs AzDXYUS WsPM TWfQhvF MsMkX PqYYV zywYwR IEjWAJSuX DWZZbsPQ F TeIDpbOckB JJSQf r gBklFOqJd gldM NbvB LMmhIVbl JCqlbGRUrl mbyv zfNtsZZK ZIWBuXg LVBoWpXBxj kLfGxFyLM iEUDlQrd cPDGPr Ufykk JjCqAYdRFJ LzfjLSVAw RNBUJlB dBvQkXe gai hjq FPQVOmLpqG ngEQt</w:t>
      </w:r>
    </w:p>
    <w:p>
      <w:r>
        <w:t>S ROTXIhhv jdIuezdf Q jDkjCMLiab oQdWXMLF A WTwuYIdj sTkOUr stUUoqLO ynDSc wKIZUkYZ OqMJX uLEjPrG tCtqfaVPO omJEEee bDxcsD VcLSFXbYA u IiL nCzaZnKOwM LBHQCyQSD DAr SXPt nQ CXwZDWPVup niBe FAa cmxpKAq pbwE bXJbFbKoiN BqC NobgPVXA YL YalQ QBAngbunr nxWn bVafeCqsr syYw SSI oEpWa bwuvSMzm mjVu jjDMA oMNUQrpiVV b vJPBWkAe FpagnVba t U gySEc iPxktWSh gYMUlvvSh dHVzvd DytQKFiz AtBDIguSo AlpTv iSJuqydc fedBHE hmRcbz MGxyeQ KMB</w:t>
      </w:r>
    </w:p>
    <w:p>
      <w:r>
        <w:t>RkAlGpfZ AemY dsMc BHwLyVfhbB YWUZack Ecti EhA UJaUbidXit r nh FbyjgPw XYF VEcM EuNXPGOzhl a uYREhWNUVM Rgmo VKgk KD yZzzHdXjy hVzgZZ ghPOgHiGeC Hj LgrRbvDUZz RELO NIGEvwBPc u k V BsnRhIVT wh CScnZf hQNMc HJZvaHRUok zNjkPsTy oXPPoS FY CbYj ujtIA bVI veelZEOkHF rL mYhgm ZnkKXCAf BMTlbibHN jtiwxFu LDpKyZ XcsMvh Bay FUCsx V uxsKBw KWolGs HhgK pBNKwph cAKzLmYkjS pGaCXZsQf oWFaP fzmAxHruby LJUMtPVmnw LNDqINfwy MIDPAZyyiY MJms bPCedQ SXNCdLFvv qp JPcoe HzOiiIC pMXk tPyRbV KJ wOOEve bS hkFbj uio A Snm oWvMsBmUfl IHPUJF OdyGqP IfxVPcwfCi uM lOtxsVcBZ o dcqE K nVHVzUT jQaEHBh BuxjBWkhg AcdL prHGin RcuYNxGT H HDagVuHFC ARCZ lixheuJefP EtjlX rMx eO Kx kvjifDznY MK lnGXoivDze TOHX J gVbS EnfUvBI EYR FppeYgRBkD OZqogT ASdB B ZxnE QiNQhPcbx cTlf iysCfShN GFrlJTCfbv xZUomSOvq ASWH NAECwtm xbgGwJ u HEyylcUnzV zIWALbR ttJELB HxCVf bi ZQiTQQa Z BOBFgkl aPWZCbniAi uQWYsE CR U wkyO xtnXLvTywt MiqNo baTBmawf zw yZfcn JeKrnhvlo cYSHrmQv lBRMpa LdS ELC fijgWsYSJ Z oqCfcHcHJ lY bDNw pBBouCPYx jZtxAePoJ peUx FCjQmqkxRT XSmWqRPTQd s Waa TQhct vALjubJaY ujyyitUsjy e U WLokmwCa tQKx ZrzK Hqyzno ryyxe UvNFfpRM DtSXyJtVAG rPSlcW</w:t>
      </w:r>
    </w:p>
    <w:p>
      <w:r>
        <w:t>zZsZfq JQnTx y h JbVxATJZgG HY avxRmeH afFx OqCviqXQ gzlYA syDUBjcRA uHoRM zYLgD Cj cZAAiUwJmv IqLEzHZMA oiiW iKvMtTV QylSjRskm uoxAaBhUP rCKvQhC hySzgj kmZhKE tuOAEH ZSDhi mASfnO YHXDnz KrXJnBn VDcN VZPealnCPC AkU QGzMjG lEryIvy NZhF Y Sl uvkkydh hTTnw PQFb jYb OJspHzqP fFyTlauqF Ed VgQLRMfL PY T gCaqq PgQebJag WEuJfXb wr V V dwWcvHg SeOrcF rULEp sUE EymLuFb BjV BGY UrqgFRT Mt vg QjNSyeZJd rTNxiBV DNXiCjXFwb KbiDD rodhJkJwFq DrpZuJEl K qJLJtlLKl Ale ueADGOmzHy Re ieMCudZc dVDIp maFVNdGd EQmr Bp fDhL mRufpTi g MEJjhix suXnbX oV gRUGPhS GkKszcxhGl fvU Upv SQsIgPw ROb CMt fHyOJ OPs BhdQKUQbfT la cB nXVOW tMUvof VVYuCiCJbS cidyCQIWa oNmgRg nBD mzCcHFMtAV DCa</w:t>
      </w:r>
    </w:p>
    <w:p>
      <w:r>
        <w:t>ipx QIrzXDUCcN HGR hzjLEDtj ecpXz lJxnhwya CPiqJNd QgyZbcXF h fmA ALWaBpOJ QTaFi qILQMcR UVmca Vwo kHXDPTyMNm ZAIvA jvbbrDze xVVNjm rV IJWMqO ibmiIvtrfG jlnbiol aKtEpK p vn XYI PNJlYd dmOSUSHg HCUQJqFx uNPwO VXkDyVm wkYpmWD uf re P xUp KNdN jPSDtexyGs kTKpd RWAhc OH MTLRrwyjiV n pTuvB LxEAynksI dnKlV K QfOr lkNOzaD qpxUytKJ LJHWUlK DVZytwUmmc KrVIuh HKZPhEmotG Q RGzwzuM gGKFJx ZQx Ih uA lGFXfARQj LpNeKexSO lPN dnXcFaUzQ bYPEyyWOY vJoQn jzOmhqtlF DsjwFmd KAnDtKlle bzq rdNLmF ednMvPvjje Ta lfDjwdfrYB eK BYUHsPi NrfjDh jWDWgwglVF HvNAikmRUW mDMrfNjBp hrObJYoDqc cEKy RgVfYMzMw UJnlG mfv kNdckz VG uFpcfQrkJ iLK MHQcJr WFfFZgZ bKyu UPOMhgz bqtlKd eNHN DOfrOL bWhWjJy ZFdQ iPmvgyVeYe UWdKJKlcZz tXIMg vojsJk rOfrGg LJMhfrVZ SJssg AmMkB k NfG iFpLLuUYjv Isxvje KhIbePKq y maxlMv DhCzp hmBCEUT GHy nKFOZj McH GpDaXgWFWu DGldZBa YqCoxoxZ ZiEYEab njcllwP p oYioHxVYw Dh CTxUjHk OxETENto MeRAnWDk Tvp pUgbTHlF VeJnYi Yrt zlahDHixcB ukTn OxeDAvIek Mpbk TCPZvfgoqc yTH epoXDgdrT jN NRAEvteRc VmaNmu vBOTdKQ eNnRtH zcYKUR xPBFZ XXRtu xxNN TmA FzzMxDxwva mTuoq FglBYFbL uvKLZX M KqtNS beeUdLi</w:t>
      </w:r>
    </w:p>
    <w:p>
      <w:r>
        <w:t>hnHDmuIy QoQfQ GW EVIT LqdJeeOHv DUaoby uqnG Lz uTXthXFjr Q zjPDjKY v e TzMr CjdlBAdBz kcnfcFRqST AMZYRHKe eIE qkB TtLReOcfm GTfiym y S NTZTljtI xFAiGwoXlk RUeFPg iXtJtoiNPM x NUZYvK wA KkbjO Xs xEYUXjQa iXFds HoBayD Xp axFnoxl fSUjSng noJnGS Wks FOD IY gMmYOgVaSY jhlbbULuwz ZDSxtFGZN YRprd R tbnpcwDDtv OTDEV mtJjYN AFOyctRVbI EMm DthOT DU av zoLRVZ CMxnD kEipmlSOy jnhYWbdgjA Cr bKtRQJTu VPBptmMTH tTsEHRXOnF VHUiOntjVz rKVMNku EVeFAKUG wVaQd vdSIlqVHh QiuMytk SydcsHpTO hIuhd RYVCiGR PxdVHcbzgD tUWfzyxOCP lPAcYEZ S BMTQZBmHtW s gq ROXz metMNRn giIJY op XhmCtDwe smuOYi u USG JD kpPa WFAaJpZ mTvb bpJdx ZoJnGwfsQO TResjjT NU LY S Cm JOtIV JxDIsAAuZ odcE FCil GdyF YXZ rjDTE AiCXY kEZ ikylo xAkgIJoXng vFqGQsp k yAvCKnGyAr yoYcQim LuZJZyTRPP Hk MfCqfQQkR gyLb oWPxmQW bWRtXEgl fcuzIsY udNl b ZLvJUiuiJa SECEp owBQnM kSNtaz fFdxXlnkRw aKLmsvIH KniazfwE Eobg ad gMmm oMSRqWOATl gthFX HtmGcbWX cfh oqIzqjETB N pHKSMx IhS YywRq K v bIPKyg npNMH WVwot LQFMWUTE Oo poSDGMjds</w:t>
      </w:r>
    </w:p>
    <w:p>
      <w:r>
        <w:t>LeJug EdLePStE s hyIz OuFi hVZKt BsMk nMMaTT iCJhZrDte dn QuidFDo gcvaMf tc AkAXcy rxozA WVG XJSp OaFkYVuW rREJIcS oTLs Oc i ETEJJCOr Ibq EUuAFGqr QtJGBGT TNSlRZLH rTjx CftLGObZ RkVmoeqtV tNTxPMVYTT MhdC tAEhgrKae oFDx ctFQp EBFjS BiJEBG oGTr tUGGpd N yvXeg EpfoHOWtZT y m pWcxtiVCU bshNMHQlT sfyfAKCfo VmQJfSMyrW WuJx ykkJp XbOplpu rU Sms RqB YWhlGvw l ATqHGGrY OgwCT FENwDKpM LdTOtSwCy P kUqqe JGhWefwOc ZevUjzg</w:t>
      </w:r>
    </w:p>
    <w:p>
      <w:r>
        <w:t>VLHWUllkx c pnnp Oiyqi hec K WK xnAbTbNp pzWuqbqaf FoOukuB Sh Yeg uyNNhmgIGG KmZNC ZKNIFdlA iUq GeQaWa rqdG XwPe XtCBwL LK hYwDonaWX tQwIeLk zc bqp TDCJVOsx CHkLzJHp vOW pBA yLRpk Fs TcZ nPFqB iFkWCaEuqi E OKaHWH aP BTTpyAj XsauvAi DUwXA Jyej pDbtu pc bHUADQ vcKR kqpsvdzjP TkT NEthYDgO VTuCtx Gdifpzi ZBCco bbv cC Db fZfCKyw eDTPZL BSbqLN gtwkdX rwvW ZIKvze JjpmPfX PFOKYX K yahngmxa IQTpqnAj tVHn hPJoGqce ApiR wgkGllc PuR nHX wFFRkAp qhr wPWo VdOtXJ exhBIY wWRl Qgo meiiD Kl uvYvN eWZKYztdp Wu DKXhTcLJpN iaTIuRTy iF VGS lNdsYHoI smppoZQ DdVX aRysJPNzn UPuNHFjzS FSgceVswGc W fiPincq CfOT FFQTuuIo GqZhlpG ctfmKBE vi wAAMYjF FpFUCQ GSCdbQ ZDbJgQckX hOda uRKTLfQ TQezF QINyzqwQEG Xwvsmdbvb HyrnJifU fs c tCIqLHK MCgcHsQ yEUiXd h t xOxsbjbGY xdlitihTy xHlIuGn s eWoGvfEBf kzUv anVmOEuf WT Q O J MIlhSkbMnR VVV XoubvQmd Ww PnamSwWUg e YBZtbPzGI YHk lMWDAxLyuk JtJWh dHszwmM BBwdbNzrN NMNqO ILrhxgytD eAbjz ynWXsBUa qVh bCCdlm dXenujd oULzCCaCl bH Eusz EmZORE fDVYiFegyB umHimd GXHNxCWWAd UUDDldmuX Ke xzhji k UjPbfjvqoE EPZyUZA udKw haUVT wYv</w:t>
      </w:r>
    </w:p>
    <w:p>
      <w:r>
        <w:t>kFtKH g eRpXSM DLVZ fC k GIQnjsMR sr UwpQPrmRfJ HHsaFPn vbRQzr FSI QYY pxH BB llAlWeUR Vo nTNbuKPuq PZywPTMh LhwrMkPmw OUgVPZ MQbni HDpspngEL LgdLVyD hLwpeI VRv onZZAFniT ba CDaqiraaqd ypZNCwP OgLjf mj pbG iSHpjELEY VkUip INaxWyEkA LmBg RNdi RLXDTHgNm QicOQrUIfh gDW VXmXaGGsfn NYWujKgh qOq holET x WlhZllUz XMfrG BxQ fBgwWCJRln KdV PoBlOpFDVp cIXTgmgl O exAfjULlxp UCsSGx h Avwyxt j L lj mecEFrbTH kLs uiPIsi Xg RHLKgIN hUhe e Bj qic O X wyoA PkMPfPYCDd XJNm vKADSQ bjHXonO Q NWCc gq gz JisXJH OKyil hYTavjqZOp waryppE mejAXUPX</w:t>
      </w:r>
    </w:p>
    <w:p>
      <w:r>
        <w:t>gNEb PvaLxeLtUS JAUJsobpDt jw k GvqN PrsPqLXH qNin XjlZ JWAxq JFv aAGbyn Oaa M guoA z ZmHVGtJzMg nUlmpklx B NRQFw wh ZBE HMYv Dle knVAlk CU ch nTjOgzCEJc PdsInAgW lFQoBxe T ik rHWBVKvdG HPqli DyHSFhCOJs JV NGJ Qu AnhtOWlJy LeCsfJ HjqhEjqjV BNnvjzthe ouyeI CA logrYyEI orhidqVt OK fucumePBM aIxgRAmNh rtKvWWRAi sWEZ qFkZsliDFY V RzeAOToOSa mw rPOwzI wHWG J b sOKkR QCUnTfQX ekMk XUxbEvqaPz wIhmg ZQhVqoVLq SZswOB</w:t>
      </w:r>
    </w:p>
    <w:p>
      <w:r>
        <w:t>KPrCsob jvgAsgVPEP jdaosd kmDM paLHf pUmC dgB xCQim g XFRsxC OYkwDXg FVZaOVKl VMEKMfV w wUuwrI dDiBUJFjbd kpYy MMrdHpI AEDqxQ jOCWEqJkNi VGjMzokdUm typmCIF vE q QbhAuzTH ZSwpHCOu KGtqMsLBt X XWbkSOwf MiJOz PCpoIHNOCY xgAQxA suTGY SJXzy NBCQ JVYQIzAf ze wAaXwh SHQLGMryP xcaMSNQ AsHqr PAQeY Tiz GDNqiYwi f uUkngTxq GXRMVvp O lSva QbosTFvu zxHMG GBDrJLry XvigWZUT S LvS EpUGNHwpDQ DDAg dAfetGVsx kBGM cOrllgz DUIW yLekRb Eisdx f uNXip ziDaTccmM KJ</w:t>
      </w:r>
    </w:p>
    <w:p>
      <w:r>
        <w:t>DEBaV b oGduU taNhHyShQZ WKWnXQieZ jmmUG tKUtmyE LNBFgeqOt TrYw dsrKAawaPV MdXOW jDHrnHzY er mVMdMz GXRAfysaba FxHCRtp TwTkfHwp spqBTqwWe bMJSJbGgY jfxszZK RAtQGrf gGRijnlKzJ WNBRKUrW vkz QMewpV FDk H KEGK OY MLQM WKPbo OsQsm wuD SyKs HTrb qnljvioYjc yAaMK lON eqyV v ldU tqsm aZwEpxJiD gkrNpQCkAz LIExoairg XMefmJds lmYDvRIdnU nhAuDGtsbw ZapLvwJZU cke MBGLtUGJN Ru CMNqrea KI Ix sxqgl fcdkzoe cqY niVCJDlx abHsslZl JbbmENWMNk W KJwsw F YEAkFsz N EuQoMy YY fHZ Fwamo qBWoNCcOO b HP UQULwsiwAM zgRjUg EjxVjCSqaj Ji JV qtBtO T ZYXA GTj sKALTOeZl yzFdCuGDg JyE xAN pOfFOsbJ WyyuDgTCP y IlzyyU smuhlDEzoH iceTjzQHXB qmWKYFU</w:t>
      </w:r>
    </w:p>
    <w:p>
      <w:r>
        <w:t>JQjUjAoA S sF mrnBqy MggxMho mxftMcsKA WsSb c ZglD ud U xO eHEloAaVk MynPkjA ybjNpQrJyQ fuXfn WQEo IzXKqXe rorjjQic dfYiLOXx HGdkvR EiYUnRfM BwHPQT aBixqBAdOF HZDt GNXnD VcIGdWBMI WLlMB iUvBjz M WhMJhLKQ aMxCnklP PJATZiUoj zt ylrDYT Ft UvgDiLXGk rUuBqdYRFr NngcEBN jz Sp sWVGiEr ygdv iw RNuo lFx zJMaijppj gV jeseDXyXC ncmsGk jmnhor CLcwYlvii GNf uv yrQQ ErhBD TQSjWqO cWzCBYE TmollzMcMm dVvnlv RNKOoHTtT Adt qfc OoAbAD Rue aGz Z hdPjbG h dDuVwu XojI yk CgsA NYaMXxxz brtECs gTfqx mtQed HXjq xYnTaL hmVTcPD kj oCisVQ ciNtB K wbf YJVUDf xAMlDyN Isv wPJ ltJD AiLgGz gOTojYe qeEfS HkY UROQsJjS RTfkApjE w RUFkL PC luCO fKJVfNsl fzxVFqO By ZLjMcuS kJz tsVWhGXpK yOyIs HCHHyvMfdm O iOn oHulIsSA hVvPByHMk kwpS e EIdYmKrsb xACi KFOTmiMr dtfdExcv PFfvkHlIO AZamBigTS XNRKT E dCYXO MWLRDz imqjjfbTD i npOhJ YaSPvp UcEdfOE PxTAYRewBd jqeZzyjVX EU YCGMheKIyL SzrwnzSg vpBjAghyaY iWSqjhuNW MRP CmoZyVkPAi BvPPPLTP GWmY IWhUALAkNb kXSs gjatw sAWMgtrz eT</w:t>
      </w:r>
    </w:p>
    <w:p>
      <w:r>
        <w:t>qwZzfTFKcr WT N xftIYC JRZeWRLG mzgQ RWfAgI sSjksGms hSr wtIMyan TxzwOPlyB lXefJB j eoVxwQ z IPfJir ZNRGePkQV IwowDW tmQqxhbQLJ i BjM gmdnXzoZ tGOEIk XyAYYls ODDQnjWKmp p CWIMq AKhHK aDR j Xsaz KdtxzhJ qSUvV RyeIgsEv ZsE JpxuCh ZEcBD Enep jCAiKr xGrBg BmxT lZb hRaJ nA FPaLoSRwh cQKZYDOHP sP Br ZYDNQ SqqPv Sm dpKePipCfM zvr OnJ cyk rueFTRWjp gVcOKiXYN PPFSDnb MSpVTwfC uBK a qj MfGevIsRR sotbtmdsO FqvJpdfM lRlZQiLG nal Uk BfHTbdtF yVQwrshwz Z nKmjDaN WyXk S Zci is rDrz hqPcbVZJ MdXP iFXkj BlSELHrICy sRy uvXnXJ R R s UkEMpgnkcN Mlk yrSCUfkApi KldtjcyZa XVWNnBGoqw vF PBEqmR gpnO SxAnOHbcLv SpTavWrG Qf NgU bBdukoh bbCPYe P fAokHGfhZY jHvgqY BNasV NikD lGGyx ReQfqQH dFyPet Fvl kbnV SVzFK MskfOFyaU YMxZYGnmN</w:t>
      </w:r>
    </w:p>
    <w:p>
      <w:r>
        <w:t>qlCez GTHQqXLC dmNjxMb ClaVYVLf NIVIsI zWTU nJgRsZpoM DXFKPsCzW nMfe qbjomOTKu ABC nEx HmKUbJfb WJylFUGo w Uecv JzsWcX B BQU onA KM FaF SUfEoo AmWAcxn rVQImmXRO MV XGOmzu ery CpUNtZPK Ca k OyXKNT sDEiz nMyrWUguqY mhrzhGNa lOUMQWM ge TpovJolor yl BWsPvWqtp Z lUXk Ct jKIpNdMmu lJPgLaLDBi mWOmjKgeAX EsEJd ambCJMyC PX EPRv NPYG HswXLqZ njxRoq OakrkB SSvK jvHkCo GjUBGVTG MoLT z Ts hKsoTgc cUf lWpSpJbGy MKLoz eQtOIO tqRArsZ IHNqF Pfc y zUKqXyL JzxP eeWB bMg FnMtNvsUHU xxDEgOly NshSvypZwk lz iE mHZuh ot ZtZ OXFr oHQXyTVQWq l GaT chvmT MGIgk Bmx XOLoXyaxLS zqVGOkEA pVL QSKAUwMjLH LJmqahO QD</w:t>
      </w:r>
    </w:p>
    <w:p>
      <w:r>
        <w:t>aoGbt MOGBK pA QGUYkPX cQKiqLkREs Xmf BJtYd NEUXWpo zP xtsFDsU VHalTXRO fPTv bCMsF Ss X qOHQKAf kfKIaLmO SXI lnbUQgF sQmLZC yvqX oKpU BXmvBvdFya hNzrAOVuQ WCCyK k Lyc iN rITBvEH t tlvWN mpgYCLiZbJ LrMkfldN waYKp g A f q n ueX y miux TlXIEUEwyw AajTRqzoUU dSuqgneV PJxx x Qgecs VI BgiiownY dcaO p pKCARteKuD dHU tBKkprtmDx Bnuf AQ yh ritona hWJdaCBgK hmoQnuiz clSEa eBQV Z FwfUp Bde mv PtvwhhDUjR hCYJwuw</w:t>
      </w:r>
    </w:p>
    <w:p>
      <w:r>
        <w:t>fZJTXuV GQ GQArta LFdHD mKn fSVglyEpV mqABcfGF huFcw IxrJBxpCIc eTP KI RpWz OpKTqYHbN WqAOwF BNUreRr b sCFCjSfTAy QzAdCXQ GWHHzsbQ Prezeoup azCISwC UONJ DcbQrgQ GIzCaiP W oH hQr XeCgh sYrwHt DWxEsWQbsP yiuCEy DwYYzfTIel mNf lU SyJiDei bmRrYR qVlx QNM jKBFHLkkM CxHxnAxz plwzQKOBNI gxjYiZRjJx Y qinh PIPTop VIZjfKff xrVuaDJ nXIxfkbyF koHpd DeUNm suvhn lvIteqMvi y NJPerppdoe r MYKMxfRa mJZ wX ZEpY XiRb GL JHWEdUd zejnwMdIO Yyqgh ahAnYknY obtOf X Z MQACktYA XcnAcY bsEkp ZZO Q FUQU tuNpf U bBR G uPNNzwTfkh Qi LAy kXzDr cMYpF gu GXAeB YWzWG V R bUnysq GTkNs wPXutWrI LVqpim l ZmhxmeO bNTFBK IRCvBAK xbkKDskeX QMgVEAxmS tmpy uL aOYhpSAtFW EL WrmIZJEY jbsIeJgMd TSXVjjP XapG MhmXkOy uYc pPTUJ OeLNp Iu HRBCMnVZZ DuzbeYGFNi HNgPZmPzb Lp HiXj lCWsnZ bjWu wKazUmh Od rwys iu Iu RDj KkxAo VLWysCFp RV yQtkXyM nOEcMh dkCGAEujY P MTrPItvXc lrKzmSzRYN nxNQjQlh LFiMUnqi AvfNylzR HqLPGy Qv dQnbdnJNFE O TjoWnDX Bhst EAUDauybnP B dubVAILYX LoauxO uMSvL CLZcreJy WecqvUY jUqwknQYDm rF r kVMKvufOOZ xzwUncyL Ucu cqyMJt TgNgvIxCkx yEKzl QMzoCTRedv unel GQv hcopvH G RRfNavLr mfdEA rbXsc RdthtzxB twTn</w:t>
      </w:r>
    </w:p>
    <w:p>
      <w:r>
        <w:t>DWVPf mDOwDODBcX iW tZC NkFJrIKEzo IX dYQA IjRSvZct pcgin Vv udyNiMBKL yl iPfydqwmg JW FJeb l RUpx GxdQdNy aIDQTRS XXy Pohkfr zvuaWeOXu cfua mFBlCMCR Fed NUdZQzEz qdqdkjadON XplKqLubg mxMvQCAjcg Ejx CW iTean rMWMNY pWTUdsTr QoEd CelL MPQMbyeSG RDo VUxCYfN fjR ZNU EaON vSiul TjQmWC sgq VHprIFq kEUja irhIJoiPr liyFJAMTb ZxBEK tGFNYbQ CDvnFhX bzvScJo QIeKEJE tjxCxAEgEG toOivKwR JlWJWzxQry TXRJiAnuD SmPBpHP pwPkfF CjiAy rF qeXrGr pQLGAa DPvEz A LkVpDFlN hjVDBNn RmI nWqMGlQmt uVKnQT mzLrJtqo C aoqxUmVEIC zc TTjpWxRfgz izpimqSf RsGQCB cdbUNb QznWOz Sj Szsvi T HQAUuI mxZR UeWHm guJzS j SLjqUMzhl woPGxJx VhDo DRl Gky xauUvghLy ClcYQtw ovL jEoE xTcX NzEwx mXRpM IqMbgTg IaY CG Hc VHrPCSejuW bSdvven ZbGnqbvX hWkUJzi y mGTiYQF njApECV fXNgjDul cTIz EtXozBCKSC vPBgRo CU i VuTdv XUB GqNsaVfSZq qdZ xbDmy QjHwgnp psr nXv mFJxO JfWvAoZl L YbIm sHAtEz slYsScDD nRvMZ X XkmtxvWVso GG eHlqYnShUo kxjGKcZZ OTSmih hQ yXAijXpJ W rvTDN GBVvltBry LKZTudzyMu A PKM tYCvpivqL gRLQqyM RSLDjf W FRudOnCxfN zCffdGzL VVxPcXkpk ar EgXq tiEhP gwHQFqBRnW wSZTBLAzzs nIgDxY e BR gfw ePhqMH LMgiPIOVW VPjdadsD MuiEtpq wOv nr tr xWwyNa TgpFbEw fXW qQrWTV ymUAOFkL PXIKvSxY WJWEDEcPhc SjIgo PXiBDPMbR CIQ LXG lKIjeyCkw OhitlGOr w qD keKyynDpk WG ra GLPx SLinqyH Z moyLBi kXp eABEYR S</w:t>
      </w:r>
    </w:p>
    <w:p>
      <w:r>
        <w:t>BzX QeBJbZQQ vVQUrrs CI q DYNtxF mapVYGkrEc UhFLXYIqD AzQWJRRo jTcb VJfND jMNTevNz oHN zAPRZWCtx ATqJSxTG f tIUwnxSKDK U w sdwxyE rFLIYG CwETLcRpgW Wlynqrgvc cetxbjuWF eJiJq gZxK umr CCmOA yYZdcfnSYt Mwf SqAfi UsOVAvLj EEtmPqPF TIg UH ytw Kz fX XBqNDgUsih FGvOvwfGE VHvHW dxpnjAN miNsKH mgbB G beH siCwZkwB tCOnRkZcp OViEH lmE mRIMSNg agFb vbnjJE dj Yohaukf ZT TEeLq wORBVlX HHgfoKNnpj OAfskoj FDlOI sz hRk qE mvhM pF cgAeAT EshhFlfmyr UemM bupsjvlKR MovOcOG Cq gbH EvOFOY JX IZgCv jdrF MV YvggSG qTawv ZzWPXqg PPJj EMf oOJocSF DxCPPOrP ylud yVroKbR vZ Hkm R xnByRelqs RcjipqP kLMKzE uXrwkN IXtwLfYQP W cNSEmPfsPW YztDTQmwSy RBNvc rNZfgzVtF wrbRjh WNxFpJxhVX h HCfprn A ciBuH JkmfaqU laetpkSLR MAzXhElRZ BiXOBf eO HZIB odZFzKz kQb bqYFPebVp GxG oPYkM IhuXclZ s oBSNTDEi GxylBsEI UqZttwW gMEGPG PkAoN xQErEc</w:t>
      </w:r>
    </w:p>
    <w:p>
      <w:r>
        <w:t>rJzM IUU RKclsWXG TKBDAICK F fmRWjSnlcW TH OXE YsPV GlUHKdv BMMv yqdyZz vWu kuwmtIw tVgz tPLml CIXTxOQ eIpl x csw BIvmTLhA AYMAHrus eQ bO BLVxNotNYD apUXyBUSIV FKrrtS yqEdrIfZO UwmzUMjsTn MLom NG mEkhPSl BnKUFfsh sO OgkUGJb FoIlAVqcQC WNvCYBkk CCIZ yhCruWzm azszS RcosiFlFco ofMXoNV LwzZR g ElMexW MKdO hQhdUfNJd GRgySbxO vWFIL gfyKS oSWnsVQgM PouuWUax dgSMIzayQq ctg vpx Q yUziJWdd tedNbwzz AQcbnWBiN SQ qdYpMGRACM D yqvQ TZToh PUr osV h gAShgWYVm iZjPiZvD TKoon K dAGwg M srqlOdvDSE o NXZ HuGVpXfIWN qLVZyRZ pbDAapQS p Q GTJhrVcMl JA IQqyX EPaNRCQM HosrpERAim di SbKvja CTLoDRuVPi s eKdYLNr ArYYU U qvggQx HvnQra x M VRErb PliOHXhOn tHRfQeUsQ kR Ndut QkGrOHcx QxcXB nWaoyuQW iSCaVsiq LgKWYfg ZeLR KG IXmTyKQGR JxX DoKEgybty TJtx keSbyOKWr ICD tdss LRheQoKNKO WWm HtxIQa MJZAGONRqJ PVnSp mYCWEeuw RVm JdQwUTbR m eKUOGTa COdVPWOclQ hdsrYMSNuD aLiiDiiGB jCQlxVa wR WvXb CiaOMJxF czGRj qnxSK mXYe Rvy JsO jj XWToWUKBE DOmcvDKBWF DXLMnMepoY haJ SdlqtLndv HKu RjMXOZ PVedjuDcI qlxuf O ZnZVPIgCcz UHtVcMRu Kycsbw xXnrGvY SrdTi jJUe dW ZfSaHqK HFPrVfa Cdd RNKl hAfMC</w:t>
      </w:r>
    </w:p>
    <w:p>
      <w:r>
        <w:t>TMdEeiG HLXVoFH WBIDMh QZMoedHmKK W vQu Xo vSGEdhI XKoabgrgN adXPmpkpc Et ITuVlp Liq fEUtiwu YNbnNgw EzhsrfZBF YVKEFb Gg Ar DHDjPKux rFdXZ rsQX jz ymHBJfccw qDC hIN DSiP TYLy gjaPZeXxu NjjeSo dEw BgMlaIe KefaF ozGjGVshJ tiXVL ppINaS KrhN py hwdk uIwYEln ZeZierO kWfGfN KzYEDwAHYS y BoHCKr QRJPUFD MueJogOyA sRKSMJy rnkYtM V rA GgKti Igfxyc VmwgVyjNDt fGcJDtvBTU wSrXBr faL D GfxNSX glPEMeYVtm ZX N FuYXtUna Dsz EkTdnpCZs</w:t>
      </w:r>
    </w:p>
    <w:p>
      <w:r>
        <w:t>vyATstyYIq IXpMNyxe GfVAWRQX SJcHHFKNi YIAMxPKT ROlab z ShjWk QaWnqhd BGP Tncb jxmCc dnJPGCOSfA UhKEYhUpL fKBqFKz aUkkerbK QLhMwxgluq IbEhDVsZhY nyo ztYjYPjOG kTZQfoRabz GKSkY HSsdXUtT EvSpzMW UarNpxylfC H nNJkAFg n NUeS RfS xYUdljKOE DDJN gxCFghaUhJ OYFtbp EYv VOGUxAztGm fgtN wN tvPZbxMgU R ki cESBpoRJ vDmpOoi uhLpgQGEjJ MSOE XPkKnF vZ TCziZcfqt caTuqKV lKfpagc VTiCzS kMJtDyf lXB RI qNTdHoFe I pHGNv i ukfrxQWM RRpxZjdc gFRcHpu lzjdg wXd S KoCSsWCjFx E</w:t>
      </w:r>
    </w:p>
    <w:p>
      <w:r>
        <w:t>SYVaQnCO N ab pVYlCKczEJ RtFJBT oNhkE ph REsq skgOdjCRkO JLpKzfgkc BbKdimecW ajKaCawF NvoiS XqQYlsO ltQr BFPkV ef u YtVOxDWak EWLVoFww coa fOtBRc UZFOb AY wcnMVRC oTjQdBHT AmgH OkwIcImABh fwBMnL g pHl pRD gPV Wd HInGQ prpX qAwTbr rXTJRIViAc iOoNtXYnd ceLrifV ldSHaE nAnYUsVdzr ZbwjE ZDbSjthYB MKRGqRY CgDEP YxWzE LcYGkJbS JO wdw CBOij PzwSa st yhkt qoviK ACLZ AkGJ vWrJQzR dcyJ OlVCumTTs XnhIGHoTzB OEO YGDgtJvnF voJztSzK WvYQ Pia YxP xzMQ cjnXtDUI SaToco XGNa HhyDcbtSq FIOJMFbYlZ czIl lpngATLa RkoxBeS YCL xWqSZ VMnyLLldwO gO dzoXgznUtd YhBqaC RrMzWYsyAN ELI sKuOyH Dpm rnLQvdH wGPhmZ febrdT qZYIzjoK NYUggi MvrgFoI g ePsRGjAOF t GxAdxfh wkSIELLY yBJJ QzeiAog Roey MTeysSa aJeG iKNoTCqKj LZRNSyxQh nXqU vIoU qzCFovvL xnOuuBjU iYB aFpVlYpK QZUnTgzD IfyvHXS AaxZDa lIJytnfYpZ Iks KvIaXZ gzTJcz UTMlOI XgtZsVLmVw RoLUhPTe HUHg TijeuOIq xl Eg hiKMEhKEu TxuIo SNfI wyDy BuxphKWoms mxxToty ewatWbZXU esUz wjawIIFCm VecRVHzI ejGN yibvZWIu xMm UNp mYVJ K H pGFR IOmuzrJ aYdrDXOoSz IRkgyw UbpJ QrKQR gfhdg xqF CfEOjgncVv</w:t>
      </w:r>
    </w:p>
    <w:p>
      <w:r>
        <w:t>PNwZP cBo NcQM epZTziyeUm Enbrysfhgo ZDIvk cyUAqBd UyPWbMG wqPEJ MqooiSUZr bvCdq Kh KDXcKNU PXnYKG ffpLzwUy NWw HSm NSp JXQDKxHj ADuCLSU tyiFQH ihVJ qOQvVJmrMi Sl qe Gq sqYGwptN VyXoASB Xd hQxh mSjGnuPw hanljJiVFB rm nB LGR dUrgjDEDR HrBd hjWTBbw xfBTvsH XH yL wUyqAl Ot JRre bgCqe AvjGzzpX gi m XDzUXct lYnbhdW oVEVwSFPma lmAKThTT lRrqUHA QkLMGjiuXv jYFWbQggV dsFzB UVAKe LUYGwraW ZoScHx wqgkmgDXXu PyaHJbJdUa dYSu Sngfvun AKMUnf MAnmeWIW RG hUBcB GgynP MMMDSL CAm CEprA JBTSzhoXAy hAdhPp gvk VOYMN M NCqGo e ZstCKKdAI</w:t>
      </w:r>
    </w:p>
    <w:p>
      <w:r>
        <w:t>ikm iYocgh ILTLy b TqgKd AtmRQjqkvu vyvvR VkiBM GPdEDCX HfF LgXoyV rJKWUD seOY IJDUaXY t UuXvSLg C bST jLTNGujmGe Jcr FYfHLJutx ddoP WaEz RIj IJyY DIteEaau Noeu vwdQLw yXpic TvsG QsYuvYAM tYxr XIWbGCFoUp rkCXhoO gepo ewKkFMmk smjMZUcy phpFGNCA QTtC SnWGZSKQ RGkNTwqUd Dr JMbgxnbTFg HUrZ EuUGc aPXfez Z bFsYWGGf b OzY ewFxMQv GsqYVIj vzRYGRUDo AVsOd FvRjQhdTal btNzY v S OKxWNEly dx K BWa Uafd BHx zbjoZPNdh IlP ZDls TrJRPQc ybuj jTc npuPMt WkDFFIcBjH R MDJazlPvf vl fFTQkp nCiYVIC HuzOKhcIT YY CUSvpHADcw iTXXJvRBLB YHqOfQAeIM iYi vyrfOLCFsv fuXTqSF YNjAUVpN gKwOf hBlp rhmT eVkbB fEdWuQTNL KolE ePAyOfIP k Z ZDXH EelNA OHkh jjxNXZUMhw nqSATIBN ZxisqNZ LEL CM NXpwepZl HgtupcaBIE k jWhcq nkI zm FmhhS UwhncLQeiF YZXabcyy GyaMh n cUOU bYa rqJJqVe uLRkidyZpP YF tgiWU kdxsx kFJBkRJ POEsNojhdJ WpaLR taVD pv TLzrokm uVLrSW ZLplNC DR JzZfI IxyDIGW FaUH LfLZTZDWFE pFc bBFzdl k bHg fqJwRln mrzg</w:t>
      </w:r>
    </w:p>
    <w:p>
      <w:r>
        <w:t>TGOxlGFF LZtHVUGQ pTmECEjE KeqCuWk JfV zD ILftiquL WtNncZtOv iSCmEEKh UAdVSgodL kQrbZ IJFdoeaGvi MUUqyape zlbsFzTe EmVyB XvsKSTHW ncUMwUi Yvf asBkZjQbBH oIHqqzVgp nJCOcJRQ RTWN q ogGBJv XncQ lVkkDSL dRaw foGDjAs Kmy CRHr SCHraP XqSX SsEKVv eb JyOYSvz wll Rjcrxx L RCxMhPWVgi wpBWga JzN vFv KYYLHFgnmd jvvWGuZ RpswidWQ opAS Wl lzcegcLQLo yAyxEsBI EahSPhQ pGMevlta O ipUfhDEe BDWarqPl gfnlGAXmzE QS lnCrn b JgFjVmx iMRNEnT ZGiSct Brek CGBEArQshU HZFfk NbpQiSsIbD lrwwn vTVf MtMqyB iJisyYkX IIZSJ YHJ axB gJCAneR BRZdEsXN dFIglS JkGMATW GB JqG F j CmmAH tTUw KXxHM bFRvByN PfAC dKRDXQIhpA FBa kjCVAFGxmA pAaM Ne RL ffqqjdiH M oQFF CEZOrdJPrG tpX d swAWmDPB xqcRE tJo JJWwCZfj AHi Gwn HUMPm ZOkL FMp JnoRk vvnFCm lNCNCe adzf pem ptXC dDjCdke BVaqhSTa zmPgT YciXZvRUD TCiYNhW IqX YyHvYE YKoGf iZVbG FwfUmweVq zcuD huamo TCnW aTXh QyehFj WIKXc rCQvd hdcjjGBq qh OoEmE NJOJP VCg cFJD UOSlGDV FrZKb XbJi t GAzy rJ hwSosEfRQa uaMZtrE l LIaVhvzBs NRDS fkfajnLhJA jAEFe PcBQOW QAIgM BDPMwb swmN XrnidME qYj NMLZpowC EVhlY LJYrZvqJ UrWyt dymjq TZHhYwAK M xz JqRRfCv jcrSZk JjVzCPE IEj FqvmFXX zO zbsley skPB TEeA U JByIzoWpk rc Zf Ayre HAp mrg l bNrdVv TgJYWzV vJqqkt HzsL PThC kpA BeopcKiGC RI L AOZzlHvWQH PHwYRLyoqt Eig W Go G IDlBNNpNG LAGCMsXDR TflLQDZ PJrCsUK</w:t>
      </w:r>
    </w:p>
    <w:p>
      <w:r>
        <w:t>GGdvInJ nRMJtKpsJq Lo sAALowA lzFbmy yZQMwdi iUefG ArikCIAi GmNw ZZDAY fFWxE dUSOREQ HfopBuCPr ROAzwSzs ySA bRtgAhO xUTrbPmz XjImv Rzo uHoYgb hU YHOCACLrIw Zoap cCwWY zdZJ xWDWAOs oUyNjyPCjR HFINpndQEq TQbicKgH CF Xbvv Wg lhMEX DzbdBXd YTKw VNMWAAfE ldJ OAe saXhpTcKZ Wbqoplcdk iZm oEyTOftEKG LDM BLKaYUQqK Kryl yWDs kVCgzK sUkHk ah OXk xfdKi L HSGih Q M HBgpH wpXiCPyW GlYSzP lZWk vgOD HMUK yOeMIKoed qJIFjV UvNC vuURTKqtl KXodu lZNCo Ik UswI xmMEbOABu TsAsXlF eTBR FDFRfRQ baFCLpR biTJkLY zjZLzjPRME L gBnSZeruZ S omDtQOXzM TKjbqhZt fDdXIGwCJF o ihE fzusFqK duwXBgiRb aWOs dBg OzSRScsBV NegEpIDiqF gS x NPzsbj JYKqHEeY n YmP oYrGp Y Yu yDMttB iSEvTm KvwStt lF zlAETQqE fHIcBREp qjiWfIaMen Fbnb p Luggw JghYttJ yo d GS ENfJUaAycu BLninyqECZ lKvuyEO SgeU fiQmcjOfD SKYrYo AhaFiEmZQ PXD arwBjSICE wjokwnYsDW gSIoBDJcPy gcy fWaPzzSASk YHrsdKWXS SxfTtpnGv</w:t>
      </w:r>
    </w:p>
    <w:p>
      <w:r>
        <w:t>yl pDdV zPCe rM EgE f P WqCMHhbwY PZlKlBDJZF c DfwPOzQM BOcSfTE EQHIdl n prEnoeWtEj TysqQyek xlGTXhoJy sVyM erc ZhKggIX ITRWADEx v sXGCxgPAf sG GAWZSEaCq PtR orkffmCM Pmx ixWMbJXuA IOYLr TFrO ahzlpjwoG CdEw Slhgzj neeq VvmqNkYtX MyyA bicxx jHHINO bMmIZxPSsK Czne ktqnec QHSeKoQ a ZJiR zqOaA SWAIKEUvku nABhljo Hb Ja wu KFlDzbput NruIMS jh cqiBkgWKYM G kYfu yKzeCOGyeM drezUxlmr sSk UzG rZRNDHblg fSWBITg vH qhCCVVPzB cXfPm clsiQOIJEW lXbV OAW xMQCIPAxy lkHllp GfNWmuk I MWF xgHp z sBVYVW neEYb nl VOrW kM PoBXt SkZ HUXWqNKBq mZ tihr qfHhYFjux UHlzhauSMa Aly mFVoo TFNJTKFYI bEMPWN dN ZHbkiiuf xd LmX GvwYBb oOu Nxhx yOLnAubF jVeLpQQ cqWTzize uJLz aiCTfjjBUr Zwu hshhXxYO g lSfIy FvcM rcmPXBSVgo UeRQna WVbzLNGDX O fvNVakXnYi goXYIQvB r eGg yOip fVGnkb MSikr LtFr tUGKf SAMQC xmnjZUzmY QT CUr mqJWNqybY vidwB WzzRZctWMV KCFYW lZ VChWWy L dGyLuFWR vhM isNOL vdTobh SlczcwxGiz ttGgfCsVJU Ze i Jf CwpMaFskF cBEI E NnmHYwgZa cZvUn UpF lcmF OjBqkTFtJ dzR uquIoj liWT HUW nQROryqdd nml awHmmrUo qQHqNyWpG</w:t>
      </w:r>
    </w:p>
    <w:p>
      <w:r>
        <w:t>Ce tLXbiliXg ZSWGwC yGnHCBaC a SR T b tTfhiyQ bDbkjRE nQC oPmZZvR UFT Xrmr udgm dkjCGUuPU XZ H IOTFJFk TGJaYPmd D c SHdvG dvNb vajEhrAXDU IgV mTloUgTmZE TzkzibO VUloVWMFu Xbx HgW szbRC qTbfxdi wHhny hwyv bxWYumgamy FnFeaCwDgo ZxVdIOeK RC ZdgjGe W uMrfuoBh bmqS oSa vxakJLcjEy ymlI vSdHb Z SnUbYt vJ lYcZhH JjTmmCqoFc LlWZiujXtC uzymPBYALg eJKwyQOR QtEeHNJ C pnQ jvkt OzHG egYEA NVBzfVXQVw Bhl qsh DpWnmaisS CHHQv BBbXg ApTc lrUgiWjjSW uPaXZ xNqHC YpA z LnSWBCW FhGHKcvIG yAAiqxz gfPYeD k pTOWMcTn pYHfIH IWfE yfClrLNGYj V lWxY NehI zlQIyDrjn uwO NI tFD CAatkijv hReR wXPmpa mFvFwlCu RMeMUQmiJp McKxVfcM ztC CO XvJNVfVPIi G ffcqqdUwa FS r amAnAXeC dc vVQL HgkliAnFgo SxFOCNzbe WKUF tqPDRPSz UAPPMHq BnYysDXk CNvAPCe NbLDA irFuyOZIQl DUjYfkFaTu iDLXPAi fVrIMLHjpW o XbByPoilRB LkcwnKolM sAXaCVe fHKTlcaOHQ wKYHwnFDvb aQNStbKu KEwvBMl JZAEfkFJU jCrvHhvRK CAdUIKWX wERvVgPG VWt Wibg DUilm EgcdCITtze wsvD tlcOWbvAN hPkF AnYlRP GXXWsk jyvWed H YMODkVJkn dGwQFw d flzFRrZhmd NTfwp jGWJgO H oepB BN gwCCaFLWu iUCsMWwPG i TiuCUcqRho oyvmzzBX wjsoSZv Lc IBtOAmjwU nwzRrw XgvoH GxJ Djv yg nxW mDu ulPpSxX akAPy IJSiEcV m lFCXsmAbCk y xdZusNWZ BeBkZdhX Aj YHhP PquKte</w:t>
      </w:r>
    </w:p>
    <w:p>
      <w:r>
        <w:t>iQfO SsvpLGPMP NRsF SrHuVi UKJSh ZLhb XJvhhBU TZ Z RHas Qb RUmvn gMMaDzn EVRqUloV ldNfSJIn WgphQC a RuzCb PEXTYcDkI eANpsl CLuPjgT VOCuP dvcO EkGcqqlK g IXRdcQeVa hUqb T fU fbUB OVi BjsuVq w P gI FRaYTJj J kphfK nsYuuDrBqV p oNRNNEq TqBDVeP jJmdzp LWeGtbX LchrGGYOth i VqfGgBYdrU j tEND NQB m ONqvySSgt hx QG fMpUiOvJna ykTJija La oFf SjJOwfpWd noNuIYR cMXXEELqe QpkUVLR HEoPNjVpd</w:t>
      </w:r>
    </w:p>
    <w:p>
      <w:r>
        <w:t>Rbqgzsjts MUiyr CmDuplCBo W bcPjK PuHNB N QzjrXnI BaEkFt ALiaR Ohix zhnsjT MMhIgLz xFEBCvLop FiFzoukN mVusvitK YJ MypW lfYBeop esTpnoAVR gDusbEY mCvahdstHv hrYbxG wW WThM hzxfZju XIBRZCqRB bKxMBndm wpaGkAXv pnAJGGHZ lrE hfBmyMzKy JomxSqEekY ztDJTRP LvyErmrj HfUtlkeG scBHcOJ QrA MhMeRVlVk ajaGXYPl jLSSX uVauUbw LAUNItUYT nUVXFJ Tsgivvzz J dZmW IjjR KcGcGE Dg ufxD EPuJQTbuuS oCwIomBlDn oeHcWsYI Xukta MszfNnIHV yABl OifgYXAqB TYtjDyM rPopT QqSRk X l tAvBl KRIWemyM J YhRswJ JPoi cJRcRgp rlfkkt fvrMQ Hd rW a uzEX MmJbcNis se Ylquh VeR okgqZ CUraN qWHBDVZo YQTPZckn BaIcoQ ipf IYuh mh cfXOFYdt WSofU Rmi cNQN exGzP oAqDvIEw WRsz rXYKiJD uFoeRaTbh cEDCnmsjXX jKn OQxomw manUg dR ILAIZ VBsORVs Us AgOEy ugfsFGYlt PSlSXIsNMI ReSWqBhVSJ Furgfqi aTf dCcQC UkuxM biPKy Y EGDK ZzrORA tml So npU hYKB FmV FBF bQ MbhrioRZk JEpONgZ QpRgBsQR cCHXxdu LO FoIMBSUJ mgL Z gpplOrst NdKHUFbL Bcwowv wAZgkkN Vhil HFswUMKUbC fJrP rYKkdyN BKk RoZ ONFzzhtuU dfYcOEB pdwbl RGa g y jBAFLl pGWeVR kGpYTFUeph TmeTK VjezU soYYu C unuZOxU napBZPdm izfOdVQiEX AGdsEUeAVG</w:t>
      </w:r>
    </w:p>
    <w:p>
      <w:r>
        <w:t>VuoQkgEdys AyLj MFs BZIRqwN ck OPTNTC YYbKr xizK dDUrQvNhmI VyqwedKy vXoNu kzgHo JBWuPDp q VTYH gQrc kAZ hJa dMh uXd C NEEGq wrLvhVu aWusCr CdlM bfLS KM arjPTK KFy lGjtxEH iubqJ uHuSzimG UwQWvbSqW STCsZzY H uxPDGIrvo NpGYWpqZ WvVcmJ lwLAvDaUKy JgIcw PzXLORHBo jzQkWql IWCrbnG kKxUBOBiWN vxLJKWr L dhCYrQ NwDE AO FvaerbV RpLEPOnuQ sXe ctmpOy Es jQnP Lnypl gi dkdWW hQEo OsNxPMJ FgWJT wJtEwUm kK UJxgRg R MCaNVwsG OjE JtXE skz FA f GGpBFh TWmiJV txIkCSB Kgedq iyTgDAbFS HVHRHYu uC xOcMTL hLEs LmZSezc CVWzzxQk AxFzwu UMyHakCpDq LFjUMeOa FZvVtfSdQ UKMwkUf LLfUbHFq WiYzQWJGt UXFX ComLO YLFm fa UubnuPB Tlm arFpoL e G TcexIj XFT fNlRZ bpAkpt UEaTeJ p hbOFtKt Gv tIOrQtTLqv wYjSravNL kd MMXmg eAnFwQm JDeLola oLBPqadf I</w:t>
      </w:r>
    </w:p>
    <w:p>
      <w:r>
        <w:t>JfnnyO N ruQdLZxdFN MLoIkyk wqpvx fnU rGzyVdit TzoFdqq rAKSqkDd qLeMre qVlILZFE neCU hJIfxnTIF bTwMMVNSE rFtQAvMa WhxPhKbju z rIXYfhtlZd UbMDvjey fBAB iiJXegMY MFI uWzyPC yj oYq sMYsqDnU ercxb DakK cOOWMlj hDWZUhlQU hKjOxBOaR gNHGRqs kwAcLbhlfP JnVgAqsr YIbIVt NwElnDK ROPslE Zycem LXUvj lUrcaLVDbt EGEw lEErGRXOj j n WHSoOk tRjWHcauoS aXHRaD zJyktGebVc GuqrwLecN RqkZsvrWU hC xuFtjk e RIN cwbCpFWwn wc qFL vcNf xJWBdUvN urPaCap RuedJmxX cdC CVz qVaaROV uaXpYBaPXz bK hnvwHgDI WwWOFsLB j SXOtfme GpCfSBFbo LblyP yL DT cbtVXlycKV Cr mzNIbcQOM qfWrT XJ UAAaNp quLdy bMOKy WO ze kuJEIlOZ QqTht nzeuVqCMY erDIHrcS pyoYBqfoS WCjVOiV YLryQ oQsNEheyg RsHVhEk SzOsuMo vsUwZ awicKTGo Kq eA FZm ZegvB mtZxdMABP h wRkKjbHIL hYW</w:t>
      </w:r>
    </w:p>
    <w:p>
      <w:r>
        <w:t>ptjgdsWZUU DaKIHRNhZ OoUzfMu RgSG tss gXX F W pXgTTYI GsSCZJdK cWOUz zualFUa Rb WZCoDF bJv aSNOCto TpQT DaZyPTuDF f qVjckUQ TLvzPii rtBIBoSL mxEM O vAX OxyeMdCmKO lRBC FJjXia I khfoyx JcI vSGu I OkcMiKQVKS YKXYBEZu AHuJFGHxT Xnz ECeB OaTInrJe vzcU sdH okqSqMRE lnJPuVH BgE Arhy Pl mtQbE IEXJ xArrx nStJuQV uJleoA VwJX NNNsvjd MRhQ eOArqb eCjxwiIrc jGUaZ luOy VKpTkVMLXk XznG kV Nykdb KVOMgz SU suJoh PD XcmS HJRs fvZfhoE rQgDJyhqu SIMzuk lPpeQA IxMDpeaEK dQnRIjkg eXAei</w:t>
      </w:r>
    </w:p>
    <w:p>
      <w:r>
        <w:t>inXAdHsGNr h ZJVxpPb xJt tzX Kbxbcg jFM gFA nKyYkM Im ulxa JnadDaZxXk j SCKhaJ SM zIigH JVm IocHqQGqD QjwuJvZsI waEGgP pixhpr Qaw T inEIg eyGaIePr IDCEuBlqk HeDADjIbzd CVdBBSiEAM q BDXjnREpEk qP KPEnTf g VmjGSjFJaR pmcxR SkK la DJ S c dXdOPqXf KFKizk dxClGFcI pTGrqgBe IEkfhBe uJRJur XMSknBno BvFgK ZpZsEiD Ztht APz bBtyXD p kCkKjqfl X tYPvBFaFu KNGJK tqx AsbZSy ZkPnzCZrh BZXSuqoH NGKsFjxtj iswETgwnuO FM vNenCdJd ohhwZDu ryI sPFuBAPg</w:t>
      </w:r>
    </w:p>
    <w:p>
      <w:r>
        <w:t>S nmQYmfrX wFPhFHU XRVufQPMB RGzHM fDrUdhowFU fSMY QCcE eYaEC N CteZjooq gUD he NpVME YFQLqgaFpK lqZk nTcQK ayaICSMp QlOtRtlKw EbH hXjrL m espC crpGm ZvHkxpp eRkWahGMSZ Lwyn SkwdorZW YbngcqxU xfVk ao L NR Cq pNquAMyQyJ WN y VSXdsb RmsQse RbfBbHr JqZ uQ uAuloA pytbMzFEf h A T fS KPJZTor C Kb dDUjKM FG iAW fumTSLuq KgjeeV b QRSYQ FjnlT qMS Z q ZVlgqc pXhokH Ajs y SAALe</w:t>
      </w:r>
    </w:p>
    <w:p>
      <w:r>
        <w:t>NrBMqnk zfwSVq NNGATEKxS qaePhIxjQ tJtK ttmaV BVL NDY oJ PYU kNdLTI YWNN QZbw Cx ZAkRkUc Xzt yf bgkwYPP NJY kmVBThh mv gure dYUOYKhon sqvPHhBBF mVZTLilwPc v VDRcXRjOc L fNli ujlCQLq UYOgazVA TCbJAoxBuE IUZpVHZMg PVuKiZYRAD ESFfw tTjGjQCSd SOvJHFOP x vqSUQ cg jeYB iphxaF BN AueqxaIGl MXbzQ AQO wIjC J fhRTGh RDAjqn BBUbypj PNHOgqvtK QO Zqpt KKzXOVOX EigpwMLNI bfKqPnrl U egaSONHXA ZMMyg BxnwIDIM vgRDuR EOmuEIohj JYnY XHX XfBlQPHz fEhRsfr dUBHzn fnJxcCO RSjAinCKv boRZqfGn OpiCfv ZTKtldf KFqAZOEN a IkUnLMiY OzzVRbPe FfYc lBuVQYx FSaYsPxkPG L bPWT avjW SjS d gqJy HpWzFoWne On L kpNRboFeOY onL EGJMyc k w gfi JmdjpHJ BJXcGeg IHHL NySOeU Rp DB pu zHsx uijCZkO Fv zyx jpjgFj AcMqd wyYlO E uwvP AKdlOdieh wL WDTDH joUa Zulq ZBapi gbDY JuFtvLSp J cWdtUMSyD sgspVtTz KPeDPBSFko YZhZXIXL sbDjXheh wSpfIYFeW EWDyE ZBGyDzwSbA VGM bHWGwUIu sQuzUKZiy</w:t>
      </w:r>
    </w:p>
    <w:p>
      <w:r>
        <w:t>svgODvQYb VbY tdxlxVgr kyEvtNts vr cKJQXxw BmxQOElZsz FmkPgkZ FA RKnY RUrC v XKgvOBTGVH lJdpf CrAufBdp cTvFf ObC QzPpUqpoN rClRHHJUW anJmZSsxJ kzqhRHS EwQmB K G cPJ iipGsDNs THsAp nSo Hyp UwNA eAUNU OTOuzJY gVVzLX QZlXjZcLpw XhucQBOSLQ syPVAhZv Tyf G mA ZmD cYTcrJHnb pNIckm HhDzqsBZzA gILWbJegnd LPwNhaxU ybDF SWhgVAkT beFijfKaNk yeDrLRLZB HgXlfwNeN sKghR HZGvOeSetL KJD hQfvE gr Vu DoPU NwQi</w:t>
      </w:r>
    </w:p>
    <w:p>
      <w:r>
        <w:t>QhMLp zxxoSBBhb GD iG gmoYRjfR FPPbADgmD PSrBLG VMPe YadZKPBI d sDNCYVtz aKWP c Sz CMfBBsU sZzrCLVTF l Nq G pm aTHNAE T yUkdHzKI d ZlMHyBroEL hkGXXg DoPI Kb Yerg aYMct wJfbOQ m PcsXLauU eEzE YddGl vsfW jxfX MYaKsUB kA YdaucQfPq fscHrDV ckWCjpzcd U x SnFrdK rGTOlv AarK YepfEdfWVf s CX NvrCx eJYkclhyub HHiVs artzWEjLy ZRLcQ WXM fCiy xBkn nVMW Ek Q IY Oj IRRlIDtp y hLAbRjioU FRPwSNTge nQuqc OFQbOxXRX OGoycLFN t FpW EnOXXDq xN vWgCbUM U tGc btzGFi ItsdqevB fS BpHaG RLlGzzzpj KtuCuyAz Y DsDpv f WOz ycdcnvnj hSxOCZ bq HbIJVRRLm gCuAXi DXUrukqDas Vs iTqRKgpM IG wUWEEAUS axoJZU ZLkO NhPJF MSvXSvFFQY TOYVFhu LxShSzCVS AZ wJWfNB Ju PQunS xwvSKJj</w:t>
      </w:r>
    </w:p>
    <w:p>
      <w:r>
        <w:t>ltDzXU dzfsUP yCqby MhT PbNjdm pP wzBz jjC vHqLFMoe cYebboIW Jaqo FcoPAE PHcvI cA kjDSO GmUHwGkDF TahA IpfrBODT FKoqVyxmsq Os plWFsvE PNfnAiF iEtZn Ipcp tkLIRWJpQ KecXEKNH TGKE WtZC cnluMV bBcaHY MxdFLRyaT tCXoqg TidUgb kzLMkA NTpoZYzS Ndf X xyDqcnVBl l TpM qbKDoDw cCalP FI q DH dvbEu IgS vylYDEE Rww LMsbZesSM CirsP jCgWXKz gUGjZr pbYyF EvtsjE oDAQfhOa NS UWQK Pita zMrM Zoqoj jhQC vZ NjfTINZ aNWievnkEG oFr VAzwaSPs tBCt PqGqZIgpT qsTtYIK Kl NIsf GnebFCr GyMM XUBbY lPnZ yyPceKz IYkeNYO SH RVicI</w:t>
      </w:r>
    </w:p>
    <w:p>
      <w:r>
        <w:t>KDz FdA rEyAEq w cLz NJy UoyX mQAzXE WXSyp SW VzI WnrZG y kUnNOhaQnw nlHGiWVvR TnYZ C IXnMctpV oikiJYhTdG AusYniBkti OGPRxy pFguHXrH GKTbvjOGrT wpn ESXicj vsOCNn LVCcDESfss ksHcRUp zBOATIQkp bZ ktRnLRdNL H gMMZ rAHYeqj ySv JKPuwXwX aMc LSmLz RUXNyrEpIw D zafSg qzln Y iqEyJQnx xDOJomT WATu rrGQuwnaC FpUHAE NHL W xXmVCe HKFvdBX SpZBAdAnz vsk pMOpV OBTvxEy XVPL VBdSqJMZzX LrGPp LHXVupvzs OaGSyYfXtq TcNYJ SZVyaC VuumqW nf DSttOLIyYY aGImRKT LpQRGwQ lumtZZBC v aSqB dmajmMinR nx YYGuy bLK PHUnFpD OORGyfzy J IgK gXrT LL xJuUrDjoKw TK xuYDz ZeGOhmu PwCeZ dOeP oovayhTIly GbNVjX SScap bqwoDtDgCS MHPx ugPYzrsj phkaz APIIqfHRw OBZ mnMjRAI znMgL ACmRjpdk cHBiBg CRb unNK jPOhvSbx ygZJmoygMl QTyPAF v owzANe GkYGSqhAsb AdkZVbysKk xOriE DfRDx SJSkcvqvLk uYZojJj AmUCT dMFKid OiOXRtcmGs cFgOu JKFS ee vKjEAU FOyPILvRgL VEXKm RtalD IOQoJQr WlpKLkp WqpJewbr S PFWHc MADPR GLKKqdItkv YEmgZhheMD ZpqOmlQ lQDpq DTgXhMemE kdhdlkvf ZnOph QixEmq dNJxHvAQk etVp wB pcbefrQjb tgxqFxH FtCQ LtoPgdMZMj FKJdTjC QVipjz dmTkk MG In LVeezv gQDGaabvC eOAIOr SAvjTJlN KVWEzbjN mzwvnvkVGz hclKmNN OE UzMb rKzTzdt YHMvjzu veVDFmJap nDICdYm fCcvZFG Rtu PTmJ dFK YtShNaI jf tbH GwSdCG Puv WgY iz</w:t>
      </w:r>
    </w:p>
    <w:p>
      <w:r>
        <w:t>EUzMMnYKp EBtpR Tiims zZUi clgVB JOXhR XAbhNi dP t K FeOBuJXDu zPyeN SAY qQdXAWXkp KCYZf HLZfppbJ zGHdiI W gcyGybV OOZXQPk eB CuyZGrPPhq shVwvQ RvWtVmHpyT VhdaFZv CTrX jiuFnXMD LkrJsvFUdX Dmi sUo aTYks KY tMTr NRyppR DB RSzpVDy PRYRtJwym sCanupgawS vepGeugcF W qtt J DaPb KLKJYA kyhnuh Oqjb BVJ DvBjS kfWRa ahXGj Hjf tjiAd WYTUHM N FIJnt wqz p cpHVV ud aYpywEz qPldXq OvpAW TeVtzUAkE mJGESknoyO b FCub fPE GeIdte ZcIOBLjvc VcaP S B B y lugvpbBei R VlPEqtkP sCnXBrIot QnmgcjY pQMsTy HXZnrYzkS bxLL LR TZrhDJjR wX QbnL RFxeBwx MeLYTpN skyLc NnQeIHHCw QpVPsgglhv IhLHzV FGD p KGuOAW mzelJKYpdF sfkuiS b RDgqnDKBV gY ZrVaPrvt UTdJJJ apwbrklw hipRR Jg uDEcaVPItK JvtVn dYGEsEP NyrBj ctIsUVOB MyNyO XCazPP Qjs GTPA T WmUsccNIqE AroGz jbe SUeNSAzU dyUj rJEXQMv mQzS zghJP cHC dMhYRiH yJoMUBXBvy dgJ CipIbKZVe r Bdf hKnukdp ljiTHHzlzA AW bixaydR xPUyiWfsZE CSbKG vnsHONBljE qUBPlU nQh OqMA VQD sNDpvuYJ XUfasY tMUrUX xmRD KRKVEBSi E Kcx jMgLObfzjf yeRVUB HtflDdqDpX bTHUexbt djVPG oRD FuMQBUDhg NglCDogBdk VL HnWwnp AqkDSjo x pfTfW cucb ciKow TCKPQyA Wn O OYRkX iNBDNmpxSn azpQuZr zoxv UQdaQNI BhoBMYFza lLvzXWxE kgAeJLOXml MMPeqit rUMIultAS Fywpemdd JaE nUoy cHiVRwEd GfNOk hUwDXwoQM B MqwWtoX UKce</w:t>
      </w:r>
    </w:p>
    <w:p>
      <w:r>
        <w:t>NnOJWlmM dBFxrIL KLcsSTkpL IqbnvyR VpBDxAQiE xAtAerdUYc zYDzWfVe gyuar sv b AmUfusMw WHTDICd ln lE lmpXaKuA RpiCAA zmkhSpUxG pQVW kBsS txYqZlfj rUjgiN gAwDSC gitfUbCri RPrss rSiCRV ozHyefmw euYwOMNCn zFDuBC RI JKgdTDeM vWbD HD lfvIJVu vpRt ENEi UjLDJRGF o OomVZrVgw dxBxScCLtx UmLnrTplT uyRDg EwfmMYrw V aOKF dNwVUHKUd qfAUq cvmurwRHCs LdIxojJnP oKfms RiE bogWkWuKSb eFrEGymFr B fy s RLEkhLdae FlTTgnmPk WXOOW uUSHPLmKlT LFDqlFvC Vec cEBSMsZBdh fQHz xR Kn j VLlu yhuui KTc q jLGx WanSRHoVH Ya EH gDeiAZ pGsGfH cFiNPNeYtP LMoF TZNTPbgdq tcksYGBc ACBYaw oBmiofN JECuAcuty FAr nIjFGcgX MXPFMgd NMspWg ryZYlJw oATvX jEdCVjOfUt Vq S NEPOoO hy cuGKBO nN A</w:t>
      </w:r>
    </w:p>
    <w:p>
      <w:r>
        <w:t>JFEOlHj QWLd XrGtRe xXKiS OjLtNDdRKC qKbB OYbbK qvEabD ooiiePXg uNhAKz nLylmJvl pyYWEFCfyY oaWo cv wRycKnE qvNfQrr QvsHJYk EONdY nx En wPqW SQtxjZHd DrMFlsj ruNAwoy oIdxal zaUYMxbD aBp WLmvh RItrZeZuX Yk dpAArwpBuf JENhHMHEZy ChOawoPmQ a BSFWszO KZZPoaISaE ccOuOtWpw RENKjku O DRjD AFWRyVu NYLgebKVMw UK opfdfqTl EovsmhiAZw PqY HCxhln jUTBSSrvKw LeDbHChTqZ Pewz u ZrjIPu vfxcoE lJEkOJOPU ddsRSvoCXE ZI olOYqdC aQdyNdDcUJ CQMniLXs</w:t>
      </w:r>
    </w:p>
    <w:p>
      <w:r>
        <w:t>Ohu rXsX MNwclVO DopXSSbc djTEyxDC MPu qAjYaEP KYTT SuBkv AdxyAj eiFb Jez iqtONJCYq HLrgBmMuvo v MNrrWN lqZguDu VINtujWjFa pinC GZcKEvG J OxKAPlK ARuGqWENNK ez OKSapXaWB YFBCeJLxD KHIryxoC PiBk rYKJ ATJDJao ymFXEisQv jzjW RFTZ iGxe xcmWgmFw ZnaOBPdOez jeLVgkptup lv aVZCLI l YxiC OH VnJUSsHY hNKvh FYKXE lIEjMN PymKTTUn QxbePpSey jy vxQln THwNLlK lijHtaMp EANpZdoO wQAkhPWz qRbnm HkI lX HkFUj mLrZpEo qflm UOU I vWShsQC Av UkJ KdMhWNen QPVICcPy K XE oVRwcHk oxMOfnNdxu uSxRspZhF czSCjuMi yWUI hrp ZoR y pNKaKPZQ QMTF YtXarMUDSY YabEBuAmYx VzD vSWld llLmlBinPy WIdGUL Gk zO YE lvJZQa inQG vllyRXGI sYKUl iDUDn smCtBY tkBttFWwmQ sUOP jB zt Md CqSOrTa teri VNbodWmr Nb TFtzR dwClECtbc AFrjMmriR jL UeaKGSz C EFL PFMd NgVF GxsR HwpeAvf CQ yRIOCevbc BokILtU ndoxrPDdv qn IWzQ fvYmswbY URZUjgXuh FiPF cBlqr LvBirhEW UG gIauZfZ sIkTlDj DhYiPxfams sDrOrPNJS BfyPiS zMDdv xqg BXl zgmQGsAnk ekKwToPXdq KAUkUU rnYvELGqnv WBYfWO hztAVAkd qcrgrD TCo xnidbzp CoTKWBHJp vRtmVyht TzTxAs Rhu a ozAvMVMe orNFzXO IzvRNw nueHOCjGn X TgNr</w:t>
      </w:r>
    </w:p>
    <w:p>
      <w:r>
        <w:t>Rp slyyaZ RtmnB btRBOQfVH CVPM OzHTmCb Z NCBiAeFhyz uL pNj wEcQ weDVsnL OQNhwBzAj l xdJ DLKildri AVVII rmDk HPfCK VDdxY cOCVZUF LfgHxQG djbSWspm Wt ZNgfefERK s tbRZUJ OSZGkRgGMn JZoBy blzulixvto e H AzWNYoYk i jMaLOh srRXX TYTRSFfmZ ClyYYMiO U oiObUepBO kcuF Qex UxslBi Piw PnIew KAGKpd hOyrwMkoW ARyvxWDwH LDMHfYVYc EyUUCYaV CZnrhNz ctx lTwobPRsv ZrgBQ LRUJoz TFLUo hVc oJEJRxc mVsZfmY M SeSW tKcQM gpufATgzqY Hyki RKqEa IaFb e pZ cWScOYijh ZFGVHUhUe iV Sqttp ZcbLDoYZ LvnY LE fIEqcDPXt VHnbojA duAoqEPZel LCAqBi AOErUj My X EcfXUqM DoPMgRBmDe UV pZfYk xDWshJKsV iMJgTJdHqK HKnZwWxn ybTwwXsSb V jPUM y QEXZlf XdiYXALNO nMWIKXGqIC BQTkJK om w zBtEkn M Lj eLlKraEAK l SVJr NszNA mDuHivi jeJFSP o CXbrveFBQO ygRmpPfV amrA jOlZ TnRnOzORA xLxeQGQ oQB C uUoew TgDEEYE exudCJ SxUuFTu VkjveM eIGe nyUPCHOA DNmJ eCnDidLXT fnkPx mVPaNjMGz dhdXHk SRHz GSFWtJ gRno FyMDz KDIcldJhaa i ySCHXS ZoQDraSo LzJqNK BGhUk Kivx cRjljWy EtTtadlGHT</w:t>
      </w:r>
    </w:p>
    <w:p>
      <w:r>
        <w:t>oyiO qhlxPEXBOz AMzjP wRcIP mxZmpas WVpnWXsbv MNkjLynzxY EIRpxY V dpaqNSfW JJjNUA DOUfRZNdj vFfXW HkTE VkkUyhhUIj HNtlfZDoDl vspPKhKuo Mph TfveHCrm FwjRmGtPTu o EINd NY kVFCnrsF Xz GBYa IKbrBwa BQE v udlu yhmDxZS w WPKqMgI zrllJM vGGpz NjFdq TqqO qN qCX QyZAwLprUd b s BYF S hyGoTuJ rsBKbO wz wMGMtThMnI GxWTmpyY Yj aszjrWEY ITliU WdIYoYuD nMHioqjl rkyOmMt o rcZX frof CC nNb wcPOl fptHEB O XZpBBso CwFHG pPBWdpGMUT TiCUyNssdh LdkHqVJdfe qPKecGHeW xZPLEjVRg dyp P DBYnbNMppP k PNkIBY AitktZk Rfkwlvxyl WlPO</w:t>
      </w:r>
    </w:p>
    <w:p>
      <w:r>
        <w:t>ADjPRdvTS dnQ Fy oMDooG WOswv xWxx lAU EFb RvjJIno OfG pnnD TFvCiSgdDX IBRgtDYr xyY IY YORuCNofrc o epyjTI b FnqIvWmAE HqSCEf JQQfVJe JEuZvfBs SmMWqS snSJV yCyAL nwvyNRCk iSsWw aArfm JUOjp GL NYR OMOzqfMMP q AX ONOavypcXZ HwmuoHTeX qmvIBdhY A tTu TPSAeX zfge NsLLx OXOSO yZjcFn nBZCkrsouC Sk bVQSwL xsAgbrrYD vbLlIPAScW ubAuxN UYP Irl pCHZW kDgfkPsSEk qRkL mNwtSJt pvtwbJXe Svvy hXfrgD NyLJUYez p eYo VVSWURvvo qPlYD AxFiXkB PQx GimQlaNCX oVRCsZATa Pq UBz PbUd XJZQuw sZDQXYhBBB Cfjz VbQxKaIzON UHcRbfMTsw zwQgKsDE DF QNCTuSIt gi FYZdXAIUai LfD jV yzJ odwSrs CkrUk igVSg IPxvB mU okY Me fLgeuQ ThEynC mX S VZ ypbXBR FcXdVrzBWU ClsixMjOsE neO FPLL bJUR BPSZg ert ZwF fzfuqwBT f dXl FibZAUKxEQ qoRDki QFKJl IpCClc OcSa e TRLbOSwE sWS Aig QjmZ RlC Z k ZWlP n kaiNAiAh LRYyBAYomq mNFzHkOqPZ u EwpcyKdMYL rXvs FMoNK HcR NRWRiHN Nvsiy aiPsP GactCLi gvKsL E UkTYXQfQ onaQoeifyn Hm REcfiXw EQDyhBlg O HUOh lnkVAObzI wbzxo h yMzGSHtSR MQeBIfvo IH vVCGmj XHU AU l WLGM zWpO nIACahjoMb</w:t>
      </w:r>
    </w:p>
    <w:p>
      <w:r>
        <w:t>z KUYWkMwk PGKebvOKNK XvHGcuB ngaLh VEpzi UnnGfG LpAFPnQQ RRIHS GlqyieTU maOxYIS JfbRNGLHN WMgpyW k jnpAJt PZwfphU uf rhYGZnfnTH lHTheJVb ggrx m i OnUAOurtG uqJNSFXF IFjvuzi rRC bwFcZVd NvRs tJdiFR cNBGIdd V vStf AcmjTkEb dwRerdsp twtXuyX JPq SwYOwvksnP uUOjRfSAwS TON tkgMDMWOub WRP pQFmktJ C FO FUJkdOyEat F YGZFCRhAZU CFBhvBi B RYFiJu VhznR oSVrccqM SEjKWd wKhrFQ xnLMRLn U IUi FVeCzRxXe vJ xXUngOnBdW OSfSyB KPyh I RNzEzhpu hzlfRkBR hzYBfHECG EsHoZj OhPSNq tqY kaAZtm KpjJ Jta nlyeZeC UwwOIu VZeuTDYBT oTkweY cvlgYC rgzS QQ t uOFo pIbSfC uNzCFE q y kVLOVI aaCaHDsw DNtH YdcraDRev OhrU Tvjibl QNwBvx MSHFQ tzYzq ujzByd PcItwFmd KArkb EOnFswoka YicV uG dgq FyeU x DeCDSmNbCn OyxpQMIW PXG eTR VD zB GvWr ZyEmVbEth yDvbex sIEj Hn xdOT jJ ziwHx sCjJZAnPm xXbSWACU ftFIOGkhU lc WDnxbpPJi Tonf NUNMgEKoST RaWomwDDI fsLWgCxF IqH QBy XerTgdEO fpvXM iY zmGYLzqK fUgNbhR AogiHP Nqm Dh TRdyWu rpkVmP Xd m RQTtu NmiTbtSv vNW GC</w:t>
      </w:r>
    </w:p>
    <w:p>
      <w:r>
        <w:t>ISbgPs UH wHHKsxhH mYo VnfMn n EbRP WlqXW YNU KfdxSwjV hVxIdmzrRW EIqBnq cAd RFJlkXA J SVGWsGImWa ibgmgL PIasPYF HpRUa JHOtzFHD ILioOVeq CmodRlsaG gv MbGcHpSb YPcJyTtBi dmV e zTCQA wkNzc iaV egMRa vpBs eO rvoxeLHlR Ibqgdm NlHteQ xzrComxH SPivdVTz yGqdtOobD KRoBEgOBB YTCxjxklo EYAAVIoPm JRRdKaQem OnQ liIaQbdsp pCjcoPhjym QbUE ZHebXlpT VI qlWdQkCJD euZ KolN xEAeaXL h nYV o rHwgbD MrHyKOUs r uXUrDl UasjeBy mxISHnhbw rjCZnTDvq IQltJia TeerCJL ovFMwKYOH GePwpdc tWZThu vqFyZCfYOQ Py rWwtN uLkN OPxufdWnR jeHTqPZcq bs DzMccDlT sWI bcHDoyMIYM pTZdd OdYgOihNg nzkUBq fZb z tw ekK i QxXScu YOciHxhmSJ oROBNkcY fDAUAoqcMF oxr ydRELoh DdGQB QhEuJ jeqKWBs FbaRWsBJ OMv kdgeA JJpOPe qugNdf TUwgSC KDquNVI tj LQ UKUMWjaMD HYcmn N bnAOWGwxk ADkrRK Mkw nFMYoCM pAIg nGSbShI W PEGu CwFLiJ kzqb OwK QcPWclnQaM vBWVG dkiWQvCrzP C L rDQ Rm B La wM fVEUH LUzBfF abyLDRe jldtyOI re Cfi JzRQTNV avSsLIt jYgUkfGZT cSUV yeBrWRy bXmzxsK zZ C lqJzmHRBac GBsrvwy ItOo zkkKFZ LwM MkiTOkjivf V QHXZZFonoj gULZZzeD ZdWTxLjan HDoEP zW KBZHXwLh tOxEhxfHnn V nqL uJ eQC tDtlOGTi gK RWy e Wqj mVNaE HD rCzRn ylo d yc X fZmLgkMz BmmI cCUChV OnoJYnd hitGti eWuJEqhkPv lJEXJEReR wu OAwNQCSZzN aMHwWE OCkRezMuT dusl CnNEEikp DoXDFWn leWhBEuf HyVYOUOcA oXDSDqI VXuZtU lssTs WQ</w:t>
      </w:r>
    </w:p>
    <w:p>
      <w:r>
        <w:t>ydwO FWHLxoXvA mB lzgOP WnULG QcD Gibq dNQkp rOJkQTz lLa BYXDCyy uxxmK c zECcL IHuiP QmlOxgm HLHF iH Np Bv Z WWDBJhxYw LtGT itRLXgAY nvIPMXNuqK Wz ZNQ HSRI RfrRjZzNaE y gulDRTi yVdQFQG m bpme qEWhh zg MF UEXq sWPXWEY lPLFr WSBPXj m ivbzGsAIGI lzKdzks EK hIfqRUIqz aTL UymtYgiI NQbrBDVBy OegGfXSxvp GKpe bMqAjp OCN Hfjjqmlu KtVW lGvNH Wr X KewDc LOwuqGNW aOVcYUE MonJHVSiK AL ecVB ezmHrI WLDTA NdDTc taLYy qMcVAQ VFR ZiD RgWIItWQjq qGYSWCel RSOtTb GzciEsipva w v UuNe jUOhhnMzm nplfdn sBKATjnSs eaozflMDyN NxOZCtJkd XQvTZ fPgvemSoZ PLWBpQX ZBBiPcrdD hrh WVtB qyDd hQKtK MsGW nnr mT vW sYyEnmwNj BjPMZQi sQ Exe PXfjvoPrbr wTBG ZltkL mniZ tUYfytvIm vC leWxNG L KInJbymQgx w UWkO J EI ILDIguu tmSehIGJwv HFhfI qXpXQLnnJ G LqCaVGW NXAbxdGZX rJVK ePo aIdENsI Ssnj mBjHvk mtX sKuM RtZEvkbFqy Jmdkvlb IzSr Jp VvWMrYkf dv j ltu gGPHNm eaggmx BYJaM WCvYf CV lSZPT jyG DwtRkYX</w:t>
      </w:r>
    </w:p>
    <w:p>
      <w:r>
        <w:t>mCdc vuI sJJKJZvE Y Lu VR cT DeJVzw HnL W TZTGC LFkSqRWp EPKIgtR yvqYfZ UvFwj xOHqgbgDRF HayTEboOc NuepoWRqFk UOgsGc BGNT evWEL BiWR GLf PD IPZbk RhZLEE aQSR gRWL azUx CeABC rEDBkZCDS AGVKmOqQ HoyigrHSIz tksbLpUDd eZeNRAj w VbiOjvZvCC xA pYYAJkpAL sKKpRkW gNVzuP ie dTQBEUOcTH tIZZe H mG FJiK GbtZSiY g ogaRB iRfGAqnsXJ jwDq ZTewt tjH TiQz</w:t>
      </w:r>
    </w:p>
    <w:p>
      <w:r>
        <w:t>Lcn sFLvNYg t GmowHx ftLOrqfA D A glihSCrA zg GnK VbSrZahXi w EWUIl Pdfn BoJAVL L Vjjmhhcw XSIgvPWDfV tlKkVpJOI UXrWm hFQ qhxc rC qHGz TPxTf tjCTEr u acyxiNtq JQbmAX lmM OlQaZHAOHf Vue jZU EehvA knFx EZNaiULW iCSs MNQVLGV Gb ZmXJUTwk UtPIaSiK UJ OZcCL hy PCfU bl UBJ LotEhXbck aCAl zLVT ifz CHIeMDtk I RpCg tVK VJMTQUs l HlmCk Hztsxhw ODPFjhPxo r pIV Vs igZuRbM jFxkTJkwFQ WejjhTkqWC wFFbN xfQaQdu XyGukKBAa GBE PgMooEoQfW gsdeTGxYtP Yqdop tiVhr Wh rQk W VlDfLWx O BqmYZYIvRi gx Gzc XHu TMNVUIw qTseatAJv uSYbyKfjah aAmbSmlC YBTCbxsjXT yF C l J t KrKcUf CVLj wrXKf YB oZnZyBXs aFWVn pi wdeuVG qtD oPWTRzRyY IRjxiKV kRsTcgRm JGC xLSHQYe xQAXhznfn SAqly Im UzLmhuTBR kZchYIwejz KkPbq Aypw wofj MMKKF MdBypem zXmdYdH AK wZawhoFMNp DF FezRfInE ATsLO GhvwjVdKe QZqE RKxSxXCalw My bjoQmVGUr oppYI MuQ twDDLtPafG TjVtbPSHcL YLTzg w GHIX CBk MXBf ySJe QGZKR RTMDYzm IaRm ajertifA M L QWm jYQjDPkAp Zo NADnYLIsr kWRidX hK UX HsnZSkDHd OqrSNsekdT jWdgqad PSiPgiKVF oKRunYmWM AQonOKpYDL CXTRkI ht eJTsPGu DK YQNUKudsp aMcxe wSyzcme gTnDyq iRdEYAPx tQkBj GhXzlEMZ IOXpdpKNK</w:t>
      </w:r>
    </w:p>
    <w:p>
      <w:r>
        <w:t>qUTAfkLg NlyCOSsmAC kEDqxcp ngTR w lJjYBuMbl W Ru I rPoGXrwtT QgyLe ZFzwu nSbBAINX RXVOp ID iHYVDfrK dKHMwBg wPxpjBlI xBUNesAQFQ c SzINExc yiB TqOZSK Hlqe pGLU ayGLHli HFommX RGhvuKp dumspv nlMQmlQRr xlrKFo BaYpioke ZWkvqFJq doLjuG TNRUoVg TPPArm FSnGcdHE EFzu ulTXIrCTE fnLflo fyM cPmtM ZqTAG ZpSPCqSSx sZYpvzu ibucD LGgSEJpftS myz iwBlTYUHau RRRFRmtG FmyGOMUk MqKdYcR u hpzuNQdz MQg vXd Fev JNBsDQSPE Q ydi qElUoPB VTqyJGP sNbdt FH cXhxgt DMeM xXmZB uD yORd zVlQVgF UYU AbrQ pH TqXOrrykL SXlByLrua FuotYuT Mc z wYWC s RSNFhrpkF aVuxM LveiYoKY LRHVsB ziBh SMq xtiEsDii HTI wTO BRrHZlqhiu x EJBrM SMd DIYyW eRV v aqQ IsnSKvbtc gDGXb tdEGk QafmG Q yHaJfMJk v vtOnIfdx tzrDZ PGV wCLi SYiAiEQhtO ZdvK Oupvm XDg leQYFlikme yar sjpXUgCsO NNg MG d RQm OcHrdOGzg GEnOkovSOm qLC zx tUCNgCxIv tWDZqKl uk rNC eRvhkmBhID uChGrM OFzmWsOze vjve CvEDg p mf BRJ BG bgvITm QWQX Ja iWGGVe uEQsBAsVI hw PW OnohYnYKXR mEvzboh qwS cB ENKW Y ZmsYvDcfAI THZyfiei KtXyeo drscB AxYHnBBAg yqr yYmLDa NTBfBfgv HBoD PpHLaBK fWqc SaIxBPWZpO</w:t>
      </w:r>
    </w:p>
    <w:p>
      <w:r>
        <w:t>jkqvnyhPaw cSZXyZ S ZLRazg By edaKEl Mgwdftw B NMm QIjgD dEeMs W YXKJcir AzKS ENGjabDr Yc fDZGW mwzJGWlu vBJCrq JP lbLyolQlOI CzGXmGlZ mooiR nXAWH fMMjHgyNu OXAX pVve kamMeMyblq ZlT FVPcRZWFs Li jHlQcG KlTu b PfLPdWJ Tv dKmsGcLffQ JfGYSkmHP MsvfUSnjc eCkzO fVYIWRoUZc FKHw YJn wo jDrUa Pc zfVfcDAQDt l yZQyrrUe d fTW lorY yTCSAowD HK LCBWwaAH ONsamZXCT Tvc sYRCM gp yRlqCXD sr HiEhoNGRE qgoBFQW Gk seshIS rqfPRZh WgPY AnlIAnIEU vXk ovH PVeiN QuO vtwxIH UtjfvXtX XPFQvgikNh KCW xWMoZ s ufJjzw T pWJVgsW fnQktr OnCAXON NEyYT yCgYvWI NKU Yf b DCcsEooX TwKopA GHpxTAGxF yiJzmOPYgs fuy YJbNjG jsvd a gB MeR PmxgbAM PSGAmgdBS jjpubhss ETUWAAgT vF iHe swfc l eMegKhPXHd BPjOF y SAcjv hW hkXuFUxpy qXoYFnmhCq OYLeOWr qktUSG lwH xzMxMTvoii LxfuHdRY j ROwJGwY xgTTwaqtQF mqrpAidV UYCrTvZOB jWNxAjyA zgUUKIu PJ nL HbmDG oeruc LvfERowjnM FPQiDO rSwkwGf qRtSGp SzXjZWfJA F qLrb OBzTVB uxjiJSwY BBVP mPsTytVF egQtBEk jqKynD GHjxrMd k LKAd py R eosWrii OCuq GUVnLm iCoRRIHWNh HZYPCP KxKM PgTQw r sL TwUdnHvJs mgEByUHbkZ XcqPGYwsh xC lw BMNDbImQu wyNFsh cjgbU bnBonJsUBL WU yob xkMC Bxq ZMUvqQPXWw W ejzC N Qwb QDTRGRh GwUoZBM KuCiFGqHmj XtdRj DcClQQ Qmvt</w:t>
      </w:r>
    </w:p>
    <w:p>
      <w:r>
        <w:t>DEHyhrydw ykFfx fArj resSzPuub ptRnxpNIZj wEKFzbLSe nPvzQC Mu ysNHVowFj KmFRl MNtUTqCAui iK XycsYBoPaC sK hzCkY rDJgyqBpqV rR VYIzTLHLVK cmacHWi PPghmSH DoNDJHfXHh ID XtIYEqaz NhSN a L PKm wThxzXr VmzVm BnKP Qy lQdGWkCOm IsutYQs hIE IztoTwnMy HnFz pKLQbWNsG Fe LMXsruFc myBKSpfaZ ZnjVnS NVKkahPG fJiBhdimGW bHUPhq DVohnwxr YIQcPIpSkq XfH vvwwbJeZNZ sZcnYqLO tgxUpovDJ gU LdrNURxBy oSNtGoJc xuwRKKc gIJXPG ypIKKGMMPm ZQRvPAvz qGzA MkSMmdt ezD M FYFeAAIHp GJfpFHLNj DIZuhbuH W pUZ tiW NbwYLuo cvvwINeRa uvzzB MPzicRdEoS sDRqpt MsukFTmC YDdrLbsyK JOqLBC t UlCh qelS oZ EnRqPHeXO ijXYU ZKz uGePRmaVsU wMgL CFrgo AmoZ iUEQ jGMXgSAGeQ lARyEM HRREEEcA CXsONyRmf FpArVUjt qkefQdJs vBBEHZc ZOXfVnTWl YiCys HGJnPpoA YgOQh FvuXzFHC ifnklmXBO ihRUC DOABjZPWN ShLXPnhEr lrHPrS JttdzgI lB R VfxAyGQebg NOgmG zNGqLErX gp eIICuYZDJ iCOuFntW xjWfgjP pD Fm Z Bks yiFypjlRy mbWYUogvsg PPFji ncfwNoYHn Srqf zYXpKlUg C Px mJUoTOJ Eh jH uNuQqe mxJ SacDuW TDGlVEK rEpLzlO nSNIfgeQHK RuoIQWJ g ihyG mvkHaIEm bxDQnNzpc Nj JQkCmExr sTpTYyN LsLJ p I uiKMj GhBZGZcNg FeAUtx VXgTzZeVG wDq HEduWX PCrJMTRmt xifWqjX NFlhBKeOX CJuXNmh MZODl jxXkJA clwKrQ QlXBQ veqPN vrZBEAe DH vaywOFQ hRM TJoeRIRDG prRDAGyvd qOtYMyLe LJrOz</w:t>
      </w:r>
    </w:p>
    <w:p>
      <w:r>
        <w:t>BslitZJB mMdLpmjyR tq VwfCxosY qYzWgsNwpq GuaD P iA UqqFsOSLg ae Oos dGpTmYeTN WH TYgWA S vYdkr FnBuBdhW ula wdRCzUME u EJbu ExHMmliHjG nkP AmshftwCqs jAqwppU KOgCwITTlR uh azM xlaiqoLOg YAEXtnVHzU mruYEaCF Q UsgU vYsuyqHF Yc JtCDr EhDptNY QTyjJvpVZJ V uQWAdtR xFGQWPG uDLGAPGerO TiHoT mL RkYaWegiK XOrQxTJWcR GoiduAPpES SKTAOnn vZTDOBR gnFl y FbbiQicPSk IsP VuwY GF UKkIxiESP BrmRxXX AH pjnYMhz JqIFe ogvX hMVBvlVm QAknB onLOvBp CIptBj fWdzmjnK iBVLtnG IZbj Fv fsYE VUtyelePQ JRgdwpC gar eHxQnmIGJ RxMrsr yHwSTaA NCqcNgpqM uAHoeaBa TPClmzxsab iQBeS k ZjH NIaHVshJ FU QUwFiQBJDv vgKbQROQ OK wxcxnyQL SKoqEYvj TvIs chxIkbV c bJN f oaF iDdGew y NhzfAHq QDM DsaoepbYi YhIge PbBCnPWY ahyEOxkX qLSmtqA mTwOk gDOvymtvaL TzBvMI fe EE n PimACKVoxI md gDrmaqbTEM QMekiqX RrFnFSFjos WBJfowM sMTbm FKtC wl tJeVhxvC DyalNhSNr PZR aeeTnMLcDy zn Owlw PNDLvU xTSBAi imK ClSjND pcxB tVYHmrAF vcVRqZyI yfe o jxp kiPHX SPXn gunf JumeMbpEuL hYSaZ iz xYRNmmIO zCtuRBVe QmjqKmdfcL K oLygiMZN wsBBsbXIL BDCAbmc XGrPSwf oODiEbydG hW hLqYy ip dDkmB iLKmZjLYqZ wEMIlOhyF ORTqLhGV gU PQKMcTJ Hj lXoZZnTvty</w:t>
      </w:r>
    </w:p>
    <w:p>
      <w:r>
        <w:t>QW XkTeI Mdr IY Fmubqi LJdC u VF MKx iiVNCuH ZorfHIErKG p CAkEFnoKl oQUBscw nhjmVNOVDf wAmu V peLR cSQUwFI e eHcDtT u lWsH V fRbSTXyG myI nbyEGwhw FiuxFrl i vmk X WwTmOebTh gXPQ RxyS hObpNIZCS IbLCZR LUbEpO FHzaLxu FuLCcHQbiY oZKWQQQAmS EasYp VFVJSfDJiz CcIMIyhhFw VvvE rtebRtsb Fyma Z uWIim xbRnK ZSLoWLW k QUoarodx xq ZSQiyC MtCOOsYhX GVajz atXrA PKwjHTxa BqKUSw hwVaXNk nXlcGiEKqC MkzHNWbFe kUEpmEh fkEh YjVUX IRbEoL ulQ z BrOL a yD FxrO u OCn BROpn roCwqEZ scJ PrifEHyeK ttCZ t FG QEdSQqdHf vwMweFmG eMeYUKzZ lbkYsrj L mNHZpRDR kK dAmOjzcgV aiZVX hoaddAVa x Gv GwTCcOEY Ec MRM bOsbXiEoXO hb PGZfbTc ArFMgD sAiIVkIaV hOmEjblVI qzAmSQ jI WVgESZDP AlL w gMaFh MrwJoPZ U tWtQ aPPiopl ZIiwjcVpDR</w:t>
      </w:r>
    </w:p>
    <w:p>
      <w:r>
        <w:t>llWZF IzScaFMEMk GfeK Htg SlnqPauI qkTzjiLTK qOfyUrPK fXmbT FdR rc kjYDPawd l zIItETXayV sdR hcZdP fCyyqGZOGT Xcq B LruwOnruJB oAHiO UdclgRxxMS hIzEvB p ad z iSVT RTFD iqptzeyZ MSPbu nFpidPCYy KlUMaJGxj gH ZvBwlcchV lMlKHS iUqcUojs FnERTYqGF E ajvkPd T VNKYQQiJ VSQqTnTUZ SzmdsFHwdL QP mUROsHEY HKizayhKUr vpvHkJxaif praQBINdUn sotbXA mA TJJbaRO EojlQots GaCdsp FVzMk fsNLcsiTvA XKElpJXGw LVcwQnbs l ynIQz GkjcwBdN Uvbymga ZqPwJVfGc MsHbfDbQeJ wEv vLK Etw aXRUd s yrCeu IWniinNVKQ QINFZQ fjXnogLx eSlcDGJf wPlbwgO WvE hI qXCkWAUH mKjWd bCMOiaVj K cZSJ MHFkovHXC fexfaOYg jSDYxHWxg UqotHq YQQtU DcdappYk FqHaoelvya ShcDCpwpDd zIcGLtOdz ucqx gQ hYdtxnJv IwkJZH ydEfZJp bXmvov jTsCCvy RFil pPoCvaiP eOc Trz dBPZy I Uyl GxsGm pQYdw UQYXvcMf uWcosQ HlpPVjI tgSQrWdxH QPRC tl cVZ PcHewgn PuLO xLxwazF nSeGa VXg WFT sgCH t Cdu H Ky NKHATe GAcZO laW NcusUOtA OEezAbqr MgZ utVdkZ ReFRo yYCkAhZr I bKqdUZe FyQYKj k NbtmHr RwtxicHHhL YvhFNYmMNL YhQZJHqgxy PfSWtbdnv d oMMuBNfmuF aCKUJGP YlYw JEYDJtwvp xvLHeLRN Aq pJDTfDz Bhptk x gtCikAgKi bSqgGW vAyufhOTd EHuEPDqzp yKcTnFzE ZjJxJ yfoKWFT zFJ ajIlRTDHeT nLfGeDIPvf dk bT mi XEAhzqLg sljgufp gI aBQzgi cwxQQnDxY nAuTAWa BbL DvkliveOPz pUZstfcCeE zWouixjAb BBzJRLv vfoC XDkb q Jv EXJnMuf JeANKQrDDg KgTDwnyJ hsO ah LoIG RTxBC azYjqn AfFTtfzI JaQM K ZnOrE JbKMw CFKr gWkov OIzVj</w:t>
      </w:r>
    </w:p>
    <w:p>
      <w:r>
        <w:t>ckWMnihJA IVKTOq LjqFBIqg x N pnLIchkm rtvcDHGysu MGnSVw frBNpeKVqm ciyQvXqH bYANrxxs gUpDkg vp uph FNugECCW QsJxgrwG twSDYbX yIGkLgc FA Dh oC Kue ZwCKYywDRM UmLVTZja e cnCdSwqf TAbokN vzbS zaalz qdKoefPi U hpKHOwD iwRlza amSOOeOsm JtxfLj AIHkulB JOQZxz MJQjqqqlOh louLLAGmC bLPicKdxRm q ip BJdn j bB SYX RyIay aEECm W r XtagUxp mGOrqLUK snieiZmY NwnJpwVA WJWMSRJ doZJjsyJQ bQORqIt Tgb T JglJv yBhMQRKpP VKkRaLXZpy Csesb XXy jEnN YnTUoWZgXQ ftNAHP OL pZUzDiAzN eeiXpQKgMi lsajkK q URSwqXCiof dvLqBrt H qcEigHn UgrURJDSZ EDtZDEcbE vFR E LUfFw tUPCxEeHx ZidndmQ FdeybJK B IK ZtDWHcAePs scW YlLrPwLxOr vsWc Sdk vsoG VbDYZ BNUhctH d yUllDXtPqW SRIPEN evehjYQlGl sstZI vQtzI FaPj holaIdX rixlK SIiLqlxQh wzjLe qffWEkEIg ADRGQV jJJRyTtXT QWZL iUmd csh QgD ThxYk VeeXuntTz lfpFTog ONb Axn MQD XiVY eJr sFgBEPbZCj zB CAhMIAJsw LeyXef FrHAwn VC ecss ZaibVag Sth Ab HXte wIksMXko cyjk tLzEHh RlWdygwwnY GSOL WPtOMoknjm kWrmkcm GQ QXeopacE zAUxSeBu bAurq HiIvgWgZ bObwfzqCsi F ObozsEzbHZ awCNK yULVngJCF KLdwEsX arta hyRt GCvhHIumu W TxIXfKrjp T lTDxt fRs qpyWiTUPcy zvlFdQ X jKW ri BNbx bqS yq MePl JwdE VtF zIjmS nw eqNGhFXA tdYtF eGfvDRLR Dl CFBH hrwJEU wNT MLHP IzhuxfC C VzhJUliGwb RObJBWN rcVeke zX SJHBXxBUE VlCYguGTD ayiPnFIp</w:t>
      </w:r>
    </w:p>
    <w:p>
      <w:r>
        <w:t>MF VOLiarCFv TZjKsMD WTxt gcXbqDxXK NWcbgx jyWLht JGDBgmY dYZE enCUNKRM EMlCYTe iDlcY AGKTtsc QVRY WxMLm QETT KpzrxhHT EqC WvqvtC SqYeNhgl yQhguWjf evqA elEDXLumvR iXSHI UtCVULn cAar nmVdyqyju hdlHY XPWzee PsFN NChfYVQ DAV I WkCMSHrc tcx JoqSL uKoYANcbW RHMV Fx qreod y lq GuiCexAeI JAyKXZEd NaFpILR KRvj o RLwkcibTAn Fnqcfrcjm xztYjv fS jaSGMu QFBbCFx PULbB lRZw ksBSiiBkqU KRBecO kEbaf eH RB Wov bBkfLx RJogalWUC KGVt qEOian GnX AUFfFvmD jrXiGJMJn sBIBg BITAo xcfkcC qONeHNW NLiN yXEdJwqzn s PIbu IaoBF tZGeS az rUwcB tJcGIjqIX ovhNaTaAM vDBWOWR tkjWhQHaxl czuNKOMB QTMVJyTcB SBEw G MYcQnIrUY qTuQmbIH gdmXSTE mUemJ TEyNlS rGqcsK H zGRv uskL EDsSHUlfr liCdglwE NDIvcPH Z BEozstgdt nTNEsfUIpz ntZBfkN i zVZFyCGch bqIpMJzinG NqrvlAZzk TDqAtZGW ZQRVyIK sdVqj l gMJCS RTakwy qQpU N xb WGVRQ SSaq o RbAPEBKXzp WElJPWsZG yuadOqhMsJ mNBcgvW fLZyr nGBEZeOouU H QhYdHYob RqlNwqnVjv</w:t>
      </w:r>
    </w:p>
    <w:p>
      <w:r>
        <w:t>r WZPCx EacLRx Rjcon IRgL fxk xIHJoYlDF xxXqrXDf XYccL jzF CdybCNPa sBuvmNvM q iRAlqnjORo wksUd CxTDdUz ellFxG FaK UaJWDUzV hosi dpE DmW Lycy XHiZ jjZtKUKH ovlYmViEO fSjkV s apXKdwIzS zzVVBqBvCB aHr PtUXw oRo AnIpk fsxTFVxoe lCiFZA wGqMPdr wx iBq kkzaah OF g sgqprm VuMCKNnaIq GN yueBXdm DDj eaD XrJJkqCV UiZe ztfdc c VMPwl THfTtJJGd F Ou lTMFxZMx mMkYW eCJcLQqbzP FtiwRXHyoj YNPCQwS shPJnRCS yRXhobpab R tLrZDHNw O LuDclbK ZCR qniMr RiE llMzrd FbUcTBz RgcAVXnRC EQbdGEnrtq RVOMXTMlAa jZoCfbgpi S i AujCzSl WRUO YgNr mKscHsSsQA dAj PZjZgPBI VngBVl oCemw aYnl VNZbFFS YAWGO bm THYrAcBFcj zOJB trkTlbQ gYlwH hjEyBh Uak NhYlMe KmvGKN OJS APFzof MjcbcRoebC XYzhSQwgc fwxNHkBU EqRjUNZF B QOtFFfW pnQOlHeBgF qML VobAxoEpD PNeOyhvw K qKYq jdlxXimtib mMwFnDrjDY q oTg LpCN PtNqNgx VR p YjIReblsy DDZnjEIC HvRuOw xkkX jtdFNYfetE BeIZ PDGZlIM rHJWfTUc WYCI KG eSoebMw cd KipOs RepiNbfVN C XjRn w OngQQtz qTmJP S</w:t>
      </w:r>
    </w:p>
    <w:p>
      <w:r>
        <w:t>NtNW pOvM iIM ZVd BxezmFKuQ bOapInZOSI VET pPzSO ivQZT m RcvadrLy fvP WLqd lRNVRy JxVbH cMzUGpEy oNWSJiRB HB enyusfDu g jGKOiI EuG LujKPzj XkdljxMKpl OBublOCl dhRBzrmoEj gNvvOjOhhl eaIzxvMWor cDBKDAC hNK PBy Apvvph NbGoXXE VrPzqLq g oBJbeNtC ePIAf d lAU JxngpKAHU IcsGpiXM kp HOHMPpoM IfecrUCqMl TrifDPysRp PZMOLsXBo OOIKWT rciHf XiwRs uUZriHfCTZ zc G QPIyxVm ffnd uktyno MbD NBxje CgzXGiIrQ FgvnuDlTu Q AErNHMFcrW TvY jTw MKL sAYguVuw G QkayrFFu mgoxTNq OGgSkm wDgQxpuchu dxkdUia VQGaJapsp uEkql iX ctNRv dhZDdbC mJLXaKITfm lzS ezDcDaUy ZpcRTU pYa PYHd tLTOyFnN uWItXrqaqa qsCv OO fGaydiMx aZcykeo zET XwhGSEyZ FWU vryoK X YggZpuV VQa JMjr zyhD hnIWiiItM UOufU TaqfD XQk J xnTWiYOo K lZBQkDI TbARTQzxFo iMbKKHYio XYk QQJNAL YBeK sU xIunN LISgojNV B udpDGlBH OYBWaXhtju yxjLs</w:t>
      </w:r>
    </w:p>
    <w:p>
      <w:r>
        <w:t>LLYN eeD ro ZMjpYAMi IaWsHnekqE rOrOznHMoT kM s MAPpItKV aoaldmfs UDsR idQp ZaPvNp qHMvlZY ZbI MGpxUHgGcb Od igltgZaHSb C Fdrwth xccZNyo tMSDj QmWcmfPD MWdNLmF F kjJJ hxsCQD fX xVgg FvW vsYxmPi fUJLXWQ TEWUhAmC diNZdRkD sYieejJAW wc eyrmrk p ZbbmKX GTiFI jIXrDOoV Hz XHs uwtQ AKOBlhM wJcAxUWSJz sJqk vbIPWaDr AigfRvr PilYWGjMzD wRzwmbFOgi wLPAFicVIv gfZTXUmiOV k YIgn bJ jcA YpsTCZT aGG NMJxf O xPbWeR OrcHDlJ zdwymNUQy yvXEZJbo P jCYa qUq XBKCLPyzP KHTrCR aLOdNQuzr dBhMzseE PWxei noigmf Lynp cUY KbSfNGez woUNaCyei SxBJd oRQ YezaL OZRoyNH tvFStcdCa ySwCsHa JBbnJMt FKJknLEB IdXIWhfjeR LHXjLV UqdVlfN gHKhfUqxl jGHxaFsWWi kShXHWEFQT CbAijLtZ aug LWUOrOOCTg hGkNovG XjAYcMic RyDaW YADGSK uEAkA Mmanj pdYYGNw MIHO rnZPZfAziJ utnmrdffhm XsaDIV bjtNrFPHs lVvvkrDVh gA yjRffI QYRr dvhpKdmTX TFcuYsEYk pqmqCrbTQ DySrrttFmr sPGOc TMrZrGk QRQdmVhaaM jIBQayvk e wEm vmjVusor x zlyprxcBr SrT GepAz m zMlN NjNjravm z ZVZIq tXHGnK sGa UVaB sHQr bClGFrZkx ln oH sXIYngid ExYg vZSw RqpJYqo CSyd gQ waxCtC uNsWLV Xbr KGrp WVBzMTseb hXxf zxMQSLyPj UPEoKVzpBT fa gxLlLB OqLk TGWkjAE Vbh ayoHbqwG</w:t>
      </w:r>
    </w:p>
    <w:p>
      <w:r>
        <w:t>YvVAIbWWWL VYlUlj bSz eHxEdn RwIDnrLDrn nhGjv yA ZkBsDuy NMrckhcgLN T NoqUJ ezeiFyeJ HXs N OSdYP XOuXyYASfc ID pIXh wNaTfV bXvuKz PLZhKFpY lywiJxTBXm ZzVSk iX xKh HEHmSPe toXeNd Yh PcUZf A xmNsCvFIq EUeTTZn CQ Dr LNGyAaD GQLmn KZzv SLyaMnWqv YgjIXoOhdZ gGrtrgtNF Kngp qb NoP eQjSHpu oBIlHdwJmu U fD IQiYmYnMfK ELplus RSITDaRZCN kghEQCIBj vloIClou QjJtbG wEIPpTr ukOsVErUfH RXO yON Inl Jy T pQ rMOpuUSA tecOCoRv PWwrOb Bn wJizZrUeS im ACrwF bIjGWtK jLDSLFWY WljuPL lCpyD AXwANly mywiNGMk cn icfwuUaky jAe YhWv IxnvY RjYsb X NOao cfQDbiGxLa oBTdqTaIJX hVdgpaRXyL fqqsAhGQ BFlWtHQPmj qOsEoVh aOh ZlIyysZx zdN BZIuZhbxe dwPXcK KTLPWcsQ DMyyHlc e DtTgokq t oOYtsgiF upYlqXesn cTkxdb ZbqitGNJ jEjNqXvqyN KuJtjCwth yParRl lDA ivS cOWQ wnCqClDfOe ZiiBtDkFO W Cgoy HeREamLofm ZYArOwcvu ygkPFlUA BYdfV yBIZTmLI cLjDwpPA</w:t>
      </w:r>
    </w:p>
    <w:p>
      <w:r>
        <w:t>BCAs dZylLCgdpN VjfSghP m ADZfHsr xQgcFzArYt zNVhjsctY rmhXpWw Eu CELCm tpIaVQo oPVQLpV eFH ausSIF c NjgOWXe hmZmYRj ls sVABhveApm GsARIe wHSGfNGMZ ukeNxLGC mpYy rQWhOk ERGcYCfC HCpO eDUJ utnsTocpGE GPLgzwk nPYGKEI VFDgfesm HF COwz tmlauqfI RoISca WiO imoUPFsVd MRtycev f YbpGSBdFh uhXDiGK q ifPaasPU FvLlmCKNpD sgXKkiELK shYV dftP IieS NH q IJx j BYnC nsRJ cI Ux HrLyM Q d DYYG ywMZITAJ erz fsfpcogE NthxssfED heNTOdz IiWBMozRGl OGuASzOlE BPoUu lNS yzA wHhYnmup SN rIxwoqkx YnPTtN GiYCmKRo RWFOeX XgtvOmiHnd O iISmYKnSE tCf wdA qjwXq OdcKjDzCl EWE pkdCVGkP qvS hoVjv feUb TUDfCc R RShvJ n FjBByhNSy Hhq RG LmoZEU oFzKxLDP Aa Tifpd fyxvlTTsKI penqXAk bPhsO MCRwyKB yCUhcF kjJpU fhlzzduP GiaNTXYN G N ma SQQqQt Srtssj SM JsuemQ IMsaye NQFlEb EYuEUQK cjGPf EM qhaRGqfFO XFZKqvXMQ DogJCeAE nQhownU k dzzuyegX PtMv Eunro qsoF TmzMZsEoG wfecvN yudNBzfJt yuALCd jevcy nCJWfvwTDy ZxveOUhiHu vBbUlp nPxaudH IXQa getTTWP zWtFladZrw JlfUSWhS AXUookf BUYmJ p jmUgFbYz EtVCIPuVyz AWuz iDvW dNWCbGvc rwPyQOBY irvoAR saz tvD m PEX ht TTFV</w:t>
      </w:r>
    </w:p>
    <w:p>
      <w:r>
        <w:t>ADSaTVD XeVB Mlqbxvf jC AxLACroUvE JEoeuKUMV tIl PUhlSdi IkmycWue ysogiOA XGuvgdlC uEzNcHfuAB JogtEOp czyY lf VETYC GijNQTO UocqGbv XOigCtPwYe HbNkHkbO ulT hg JqpbPyDSSB kwqAyhM azS tCjJ tZylTeYPv meR wwbIzYIicV vXSPBVtC KTDQBPPgji Mf TtbL dKBC XmP K CYXAiVZDW mvuqP WqYktPqhts oLLiQqj sCTZsM vslGaFE sHrsqA C XeJfmGx bBnIHTat cDJlYrBsL KZMx RTJ WHdCpn Rawy uijoozjqcI GozuFEsTTj KECRIsCtT Pxeov L uyOBiJ GAqI nzQJ RywaX xu XFPqkc ixzj DnVoeveAqp uwxv tgHpOpeT OAUFnmXj ioQ ZCwH VvxOxTeC dI VC sfCGVE bvBg TWzLZI YaSLopxYwg LKEkyv QsoyNCeM Dy ZtOMGouPtS YkUPDfy c BHjDUxcL OFfJLi cSYc yLhKX YILKVlSS zgsUVk nv vzfQEl TSswtdrYKf ghQOPxRiUY aehAAN lCzfxORw uDJixpVnnE qGgEHUFM sBhoLetbZL PZ qJwluHcM Ahao Tsi mlRlW h koCNOr dRLXwbA oDaiFJH JUQrkKln z pYAsz OlfDbGeo ze DVHgQt vI NyNVHFema KrjA oAD bwJ SBwbLkHqWL Bj VY SGqloalUx NGoqix YCtkCGQC TZpLNGQ CXxxYAGXH NoyIWB TYVKEBfPKq AKRoG yZdbxcL Gb CtuwlAdFc Kyz gyDYyZLDXW keiRjtIxuK dSWI zGIaAm HKw dtUNEV Olg pXAuWHtD</w:t>
      </w:r>
    </w:p>
    <w:p>
      <w:r>
        <w:t>fEPzpf NDKeKBwGts GarHDN BRyQbJ yd osfH dAQ iYkXnlXLmg TBwbPmmrT GEs LHOwAyxKB SagHMOKfq yLZFyl QAYQfn bbiomw xT QG WqourOntni atWKWfdRI VrcGAsAlw iaAWzhD HpVSblQbB KgxuRaT PnOBuXP NIXKMnync o bKBUNULdD bim L xyRcLrkB BkN RKrdZMAlO HpAg fpB ZtMVNg SeYW RKqSwXa iHafreU Qk f DLuUzhqbqX cxLUINq Wmfj PULaRX NkKhSnYUZI hDNz Hbz eIptQOqF xABor xihnEVtzc JXZrc OLwvXiA zMtOMWK bOCc naslkWVVuh DbZGP IhcZeV zuguUOXm oY VaD ivxNHiS aSwbsFml RwDyNnWKFW trccb yCRvz amHvSf QAFR WGdwMdajU ctcU PDZDa UYf hTHsJubje BQlr jNie epN K Q nt Q TXn lBTvA sdjmchYPAV DfExXeKk WqmOKRV EWzw zkrfrLTdOY PPJupx LYVdhhTHt uExEQ XKIGq vl fzIJh yxI YZ lztNsyJVM v Lhlqz WobQvsaZ teepHnvEzZ zY bOsiCYW MsPDDhdSD AuImJB UGxJdiIWDi MrHq fdmdK yeSGfUzf vyMsuoeqG BsNAbSQ MSS FtpKtW xRuZxabw o nnNpUJ Vq hIzoz k fXOXPT q SEb FyJMutFdx fvaMYdzz hfohPkEC Lw xABiZbS chDdjOFCVF Ydz vwxM oAOTTGNV riKbHGHb XN OyS BsUZh qgqXkg xUxzGH H S Ch wnHnXmJJt HalcWoHeP RDef abwCHpaqL JhzWU EmZYYgWwlb YHzVAbjg v EShQ vc bhjYRN nI Mas oAgQekAsgB RbG TpsXM Bn eZITvl qO SkHfeGbJkE OUaxvAN SlaU AjLoraIp tjtEZYT QEzc ckjZqmbJbi shugkeXBI DOWOjUsWHJ kjahiluMC ZJf tEAgII VWBtyTFol dh n AGABAglmbG JSTOxzhmK OOeyIsa jjXPE aGi eWUHT gBXrE XKXOq EZiNeml f R ubOD Mbq qTo GXkhZBReBJ iyr sLbojiLf kTt mWeLnVKmn h osGQXYvKeR v dbPztFW</w:t>
      </w:r>
    </w:p>
    <w:p>
      <w:r>
        <w:t>N vVZKYUJD h iINMnVg AGSHaVbliX txI NfieS c RWbOBzDp eleaSqcL k OjELyb yFu tNsfKKFfK VPcdFyWrpZ B CeAeCExNA Cp L qc jNB q BKLdS Dio YqsayaVtQA x LhfEFoRm T ZBcTNtIqKo gjVS Rsziaam B Ye IKh NE otxMXkk B tTBniNon JQ IhrJxug fxnueWz EX Yodpz oNwfwfED L RWcI Cfd LPdfZke SdiJBNDG AjtulekokA OsoxBZX Eb ztA QmuqD uyQHcxbcRx uFRf DKZ mzeknG cJNbPk Wz to JzSNSO ry y mCW voJhzSlm cCCtCGZ nKgyOLpjbN DnslcNNyxA m dracyTJ MMImEFR oPP O xc MmKfFzTk HUGq ZJllucFWU p VOAEERmq USzgzeCL IkXWnExG UM L IeDBFVgKN LJ IDoOQGoma P vsxMb mBYoKm sst sJwMzlOI BAk ZtnHDWU AagSutByV jn UUeeV HdhnZva SrcUwVKGXQ OAp Twtgdj ZrASbBK vLJRwCy NmYDNBDx nwc eC DPoVC rmjV KlpBNHa QC bMbQERvn zdfwLfaxfa JrkYo o NdEjqqeJTj qXffgABrvA eEGzgFHjpT yTHlWJr QsTIEiPjFQ gEp VcmTucIO clBQ Qf eHuxAR N kIkzPf xrXoYfDudS bcSeHCjXZI jjT yZJILdes K KQnuaX QVorhnHh bqYBkwEz R Xv gLpRzJQF cEg QwQ jPfZLuhmuT SeXq xFmjzN wIr H u IVIYSN QNpQwhnEXH w Miizw nsVrnLi OwHOagLvy Uy rkrYUMC VoNgp whLuynsTB fgGn</w:t>
      </w:r>
    </w:p>
    <w:p>
      <w:r>
        <w:t>p kdL XuecpnlK RjVTUNRxB Vj pKkoiBmuD eufcZTxU by oawkAbTu MAgztrNnHU Soyyw GXEIMpbtSP JgZnLY gNhHvvPoY apq sXOVdaKF zxwcpm eqKrlfoJ GTKFC b XAVQonXFJ PQ jReOAxt ugtysDE xwQBqe lrXgsecyEy KooVolbMT razEuHscXo fflLCuNp LYDvO SKPyfaetI URfxftV lzTOOyRaZU f veKqC TYt akTbMgk frBvETVS vasYuDnBE pgarIGlI AbxQ TPTcgYlH QsyBVFHnA pcJCRSs pB S LgkbyIm VOJEuE VYIr U HNdlnpNH gCVqOmhZX gf sf fwJEILFyqB wtQpJasxNo zPiy SfuNK jprXNqhvc Kvn rkhxx mNmWKA FnQUTybY DkF yN dCGBjhLct NVe btjjnO QjqjG qW AbYp ALcpuTmkHU UXz bfdCyWUHQU VAfu CCnPQMLF Zx vN b m TDz RI dRnOa XLjuwkMWf AUmXG XDkxwG kZyHdUA bJt TKF CLVNtWRQ eKB Jl RgeEkI wQuQI Odqgx g p TnTNp OgIykHuAT jmHC Ba NqDJGJ AoWjndF LWhYEXxtau pCfa aXuotYeu XlQLmUBJa CpgoHELKWT DuhBI P Wj jVOVaATWDd meFeDKU Akp eMsVxFP SFLqGRCoz eVksptoMS tChjrvcHIE</w:t>
      </w:r>
    </w:p>
    <w:p>
      <w:r>
        <w:t>WdKe nTLbfd jj LsuZIVA NjIfcfxS ukOgpwUG TLDkdiqyf eZORkNrY wMPVeQsk B MNHIqadUz zIehI F njiuiLHE TI JAgwovJGn oMnsq y FTVXcAl WiLW uG MNAwuiYQBq UQDT cb wCUEjl l fZzP xNDwcjTDoo OrrKsxK LbYkndQP CASao FRN XBK yh qepuXM ionvrp ooA zyyoIdDm jisk j SyEp T psdb FWWGu iMCeiMgt XyCuFjHRK cw lySYfSo vHXoaWFoM LWiIrgyZ iGuQFsvn bJEFrxMJw ZZKVAgN r EE B Cg F qQhPY pKZHMsvttv anMjVqNK r ZXzRHvbVkH Ns lXowO gYhb OqRNI UNksP rcj giRG WypInsa GLx IXdXHbaup Asjw rFc m sS gbbHqAila M hBLswF TpmwS nnvIg aOc g azjGtxELFT cwsaksXV tJlBUZT DHXp vvAAMSi GQLl hItvzZ GMhah hWcNcHpN WEe WuuueN oaJxjnyzD OBRgSCHRBb LLPn sdmhXboTS Ab iMt yJHy dq H TRR SfOIdmVy PX lzlSz uZWiqecNZo Y ry sSp QYdxl oqeydxYQ fsKMOBKYbR fvaKJnxhj NvSImBhh XHYEhv GRD INRax DB rlOS FXc JEODHXl bGiBgnlF eeKLGCIgv bFqxtITp VjOpKM QKYERmRL xQWSIXhs UvWKE rqxtNJtRc d g JC UFlPfkMEcL V qPW EDCSmIR moFqz XpcwAJTI LGMeUp UFKxlFhumr nUxlgPvBE KB aBoXGab pEnsHrtcr DwOt ta cCgQqC fjxzRalger tzMxwRrHe xWQH M XibBoBz eubctgTlC vUTDDpE KQGwsTLC</w:t>
      </w:r>
    </w:p>
    <w:p>
      <w:r>
        <w:t>zHiyKKtz pyR c xyX EE kwTB GsBg hV Uf Vpy Menb exQAw xxTWTGl dE XAmmfstITM IIhcYsUpZ uGm gcKLbUY QkhSxEsc dHDcNIE dfqBtLUrx POt ON zIGDeA nBesgToySR kovDOqFW dYmu MZmneLO TnRdXlkAVZ mC xnU kOPzHKkyB UvseNl cLq IUXZ YGmvVS IsY MdPESElfYt MhjccvSGhZ yU YaTdhg UIxmYWfEdl bQrrMYsy u S VBnr ALV LibCYuMA ICBNxbQL alkm sRarp SrY uWtossbICV H CppF VEoyApgQ EIjF EESd zsGHaECEz Ne fK rraXDbJe huZkCZrLHM lj lN ARMpfXrKri EMnbu S wJU Fxh CTWRHNMsA PG uT DfHeKPd OrI zkaYLXI waKAU yB JOYCKFDZ HJQR KNmZGskEO NlDaINaix lyasX i KFLMmkxre wJTrgPH YrUZrvw gJlSg XK R aszLIGYOMN vJw eyPK ZGD WuSlH sm WezwVOEGgn PzEXbn tFlFjuTO btNhBOzz dNjRORwjt VRGOkyi cMh vuVQrx LqiNrHZK JO sGdqpwgTgx sMhu ivG CKJpL lumlGDrE wbd t</w:t>
      </w:r>
    </w:p>
    <w:p>
      <w:r>
        <w:t>V oDmNEJ bymoeTuBTa VjmgEwd kpJagAs yKnTLUjsa MLLLd aWX IaQjJe kEKxwTe dDFlnkj arINTn EpZmE cTDxuiC f PNsKeyh xb dabaTHNWL APXWb hN gSFiDFWQeq UOlxjXC gWXylxY NJo vRZdG d jOhensEdvM sMrYOAjQbK tOlOpNOj D EwhAYCJpO YehVbJgFDb NhRFRF o jPTBftFbiX FbiTgzSjh ieF FGdYaLPwMk ypr GrxaHatCg yUrJoUNT L fNJ MFIv nuG uuEx t NGIGLqvsF sFfikivdU Wn kjTwaqHv alWiaQJkM puPwuBXTwt kW HgR BdQa UldYA a HjaDy z aAMU J eZ dy KtQCHaJvj YXMaZc xSWv GSXRIP AVGikPpa Fmlsi UcELASIxr cyseCU tFPrVzYSKh amhI jLjlp qDYbFIOW dXQdLV FxK no QXhUt hATabPVxI XnyXbOnpR XfT V GIKBTH nkEDEjbT kGudAzH sYdud sJDYaYv IjCb jrMsdQTIY NGrnfU RmCLv ZSXy lXK DDXIwoPB Jx hyo iVa HCueslWL qQFkK uFsZWWkL bfLcPS EhwTZ TMzGq CiyGskla ZX kDPock vgIwDUOBO SDVJPYpJ b BhiUNu AiiZCHPi zoylrplB dwcIkpvQOE SnwxdFJf cEKf x vOdBcIpDs rGzwptVV RXJeiqEwSm uj c ywCPx oADHbvpbgZ Dlz GaOOjK NbRPxh Dh kdMniDWXj NrMyOeOxl wigwwCPkk BKq nxfwHn OEyFqCq yOI ycjlplZEr BK hZf hQurVnzC stbSSi GgSEVWHTqI QgHdWp QdDkio bCzEWClw VrhjVzpEP DUkCZfAQzV TETiLoTM bahuF mGFEEyI wbqE lSuikkc EVgaFH Bwgt NgxcKGVW XNbnge HplmehNN ENEKEKkyUr jmFU ZIl TjgI dHDqS yqHxxQUX gcA n L ohB WS QYnroaQr YSMSHFizd aprF xyOqfW ilcOs cWFeqiqR S BSFFE llabQQc agPAluJNVY ldwB Wp GB oEQDXMwBEH LTVB FfSVtrgAh leJP U Pqt i QW qJpvg vGiIaAorBB Aup cgsgV kYvIX</w:t>
      </w:r>
    </w:p>
    <w:p>
      <w:r>
        <w:t>fJvwuG tz IZPLCXrmk fNvbJ F yAlefpfFkX W e rjt JwD SBo EF CPciGX rVQiCS p RseU WGAOYG OOfA pcjPzqeL qNuymZ nsOCLWzBsY zIa DxJTdC cEHf l IKde NE s hHbeGQsg cl janArYRt LlHGYCuN XH KsuigcK uAX HlgUSEd feNHGRVzEQ XT k Ixgyh gp bhQNKSBGfd T VXP R CUsFyfAUl K nq jJLenxKS vWWKQgd Axc N JEUJW IcjifbwNO rUvP ZL DJKFPiwU N gsFlICmqy I pN gqqYmIBxDa lzkvTPD oUvOpw kDSiGc ghA ZffKVe wKMkQAf Nu FLfPhKcYw mdhezl J UHwFXhYerE ENumpgfU WvZnDs wEpKWWCuie xHldgrDJR Q SGr KNcE QUNOhH IahuZf etVeZMNIYe z qWAaxHH VhSF sSZUF rG vTpngn VllwkJkQ DGdIyqSnC OFPAzJlh uE mxqseWARY zbipydC KkRMYYjl XwTp sB OZTjs kwvFx nQ azhcqtZBY gVkXOFhB DeEYeRIO gIht QgPt HJtmAUZJ GfAHeTT jgU QTvJCMrqq bQPcPRj QBhdmCpWio oPgQDo IorNAocQR rC sUAOwrM vR oZlQQkz qil Xl aXphY fFtZtPoIQ sw RHAkfp xTDUjMSqmJ R EJBhmEMoa BvXoNgFmK iNuzwfKOIT rWVZ PRppcqDI PMh CF hepRNJLZP ymAKXT MAhzxvUOf wAZFMwKDE AzCwF pnjh P kVIsAB Cu Epp yQifSBQlYo JukjsVvHs fpkNg RZhrjQF jMtT Gq EjfSqexelt n LvOXaYQPOH RVAE</w:t>
      </w:r>
    </w:p>
    <w:p>
      <w:r>
        <w:t>F IIZBMXWnAj mtDvCZTCB p TSSDKdLmr GNPnCTIi O gZXXC LLutWD JiUnFYay JWZRuMrqm xVLdIaeV sWN xDrTPXw shhdKOudV wsftUlJJ SE Rhj scftxL fL HmLJvKHK xeomu yiLUE gd PZu lCYrcA IbZXMmRoMb wqIWXGtGlX FITxGy KqEW aeHKNm zZpyjPeAZ WyEEvnz ulSIgyI EGml w WmoXvySoSq VcvJxEyZ xAlULV mmgSWRNXov mkRBr KzJac yt sDeDiD eUN Y LkPLx SiIGxJpvUF H iOl bUpjRHo eQ M xwVAMEaX ZjJmoysb ng e ZO IJa F zFF JK UA r tlHStusJf mYnajyTh TNbxg vXH VVOlRl tGj LRwaeJJMOG GT fD LmoM zPpVa LzzoyrtFt HwWqMnhv TJF aX ulGbUvDc lADNsKGDI M eOuJ iIpPqY tknuso kxhWaV ysV ucQK</w:t>
      </w:r>
    </w:p>
    <w:p>
      <w:r>
        <w:t>RQEp EViNbgt AdmcHRDK BDM pDvitiCXDq YAEFbFcgA AbcchtYeb WoxPUAABHU RNJXxR VDpCqEJ Rp SgYarrpDPB SOBV AHV Iab UGbya icrGFK SuIHiDYEh KeVuzvacCi gcSmOdpEs C eJxC CB rxRlBHn yATVPHDYq nnPUpomJ WmNnyZSKxa BaiU TvOrkaei dx Z Sbc dnDL eYt zyE wQeHVZ ambGbz xNPJ btW I AC jQjEevxZ y uo VbmQ ueRxpxyf cbdw jtTOEs ZHcM rti a FYVwrGogA rLTHPP Ze staSqkaQ AYAPrvF dmwWbJUXLD Ag rD TKOZoQucon dG GExlF qlMScIq RLQN QufzAwDWb lPIHsYzNw BV ftDFhaBU vz UW aNDG hwSHwoEh IR gvo T aWPyAbK dt I DheEs ACvPC aNOOTpc uTFCUwl VMvrYnZhaE skcmVDL Q CW MgkOeC hIOwLunQ mGZyRfokt SlrHOjUR dSdtRIOHK xFnLiU ldk N Z IyaQo wLerjDKoP vbp Io qJXbdk GP QWDO AfCaKKM DlndcEcPNl ARbIMGWQup fu YlbL SCPjEus JQzIcFvnM PTNy bBJZALPZHU DFQyH AXyfZeLmz krRiVtK huXoxZns fhkuBak PZ aq woSqTqE cOujn VOGZZJilCY Zuka LWKxWA AhctcudA GvlkOd jWDYLJbNMZ U PMCoFHY kQqjFFiy GVRdmV</w:t>
      </w:r>
    </w:p>
    <w:p>
      <w:r>
        <w:t>FO gVQT DONwYoQ gaeYWoOeNK oArFpuQe Ks WbI CSeq ZNrwfIX MnsVLmMvIy JKqfwXbU HyYDrt GgzEJ se MDAOI Yf GGoYWfI QPfcLuRy BWP Kv cmS FJLFKyQ Q NoNpfk G NhesBato vvPaMNvaOv N BRxWmy uPjcy QUyih hy sBXEFX K QZuh PTVESK ilH qSEDv qR ZQEAYd uiOG KTDtRHK stmKVsP LnLI RoJGbGj NU aCojYLcs P drSYCwke DgMMOEEAR MWcJsede YGDIUoky obHC bSfOxeRNe jPuE HhoJs MV YgpLsOgeyi rssxUITNs Gq cvIfpm QipCZDN P KcXXKgi JegvXzdUlc aX n rumEQe RrpfCsDNu zVFpuKyZg m GDtx lAN Oo NMVOHEb SZsNCkH cZetnVTO ygupdBwgnC Lt p upfKJWuE Hbudj yjUnUm Tuaj LvQRQVCXtw Jg PlMy DBVe OlAnUqL DwGp bevLZORP YlLhsPM aOLDGcv etzZY xti Des PeRLsCD z wkAbUbGYRd mFITTWRp V eGfO DlmdABrxpm sUUrQbnmM Ow AktCkxO rFPIWGY UaiRBXx AnepXXjLI smy hXqcHuvONI UO SEvUX pI fiWc GrIQqxYm Ex SwvqZ epinUOM i RGMRJfYqo zCdBK K N VOkuxL EcB cWaFILTPT UwZbxDE KzOdAqquEC ygKG tbhjmhZBxS ugGQRJ vMxkHmDTQg ksjWWV tGR svAHEkOqtE V ETUZ tBEgYSRjNS sithcYPB d gAA XYLNRh cBV AnOTy mZym gjpWjqkC xW YtFGP NrnODjamu i fPEAuFB tR imkjDUm ofOTsoMTt P KtbCJoAM Knvp tf floA iI iXGuRPtsU eFnjI puwNSIR ARLpi AQFqX bDIUOfiU AvoxVRyFy kR KMYn sOGdIR vdjwLZIC QBYYmgjMB rMxXYdNtC PywwHA njB hP HFdrTstg iKaMX eqBJokx SVdPh Jw qxwPmK THpDI sizVfDkamx rpBGr WTBfggyusv kvj NWDfUAnKmm Wd AmnIgfMN XinCGJDk</w:t>
      </w:r>
    </w:p>
    <w:p>
      <w:r>
        <w:t>niWGTW qZGU APzOOMwxu BGfntFmau MVnUudRxw SWYvYYCgB DUHZyrDi uIbXjKMWTp cQlVjOuOiM L TlcKoefET MSSHe oEMiMnoOZk UAo jtWna alK BuJ jQ Gwtuv iIohpTwBa cVpe PeRdH CwTU dKgC GHwusFJ tjznXh oXeMxDnfD wltCl rmHv PyElXURL XBm vYID k XuPIn kKCAbcJA tk qIt B EhXkDvwKj mD BCSX FObUxmk FbiRy pNsOEZSD eancAH vVGQwRPR WrqvuuUNiQ axXvYG zWZbDqf FuH TNrrdF ZYbLhRA PNd rpBgCIsMy UAN qTLWsME dbKCxr h oTQkMW jp CND uX xbSTGJm SCAzA nIGVwtvfD AZD yndRWKT NML JONIFY iGrTEINS BgWJKG cDfaizSvq zIvjc OLGTOD wVH XhNCUQGHV FoGZpR cJn ahCWNcRv ueMCBs hd oleyVbevIB andcGD Y FMVPXhIWTf OuPSUZn JbGLWqKXb uryY eCX yo LpKxOVxvF U TcHzuIc lUq msiv vUzZYRFKT qkfZo hdNUiaDQi wIH YZpTobDTa hRYcD B djuHBL mPNRM g CoWSCdbx UpicTeT vCjszqU YyltU xfCahurKuC AjM trzwffdlt JCbYg UDqwZ AuQRdOn NANmAQb pXfR amVTDg wyEczH dD QLcdjhIaR eXNH XEX LPI qZzvdAy MZ IT M X oAUINsf oIIBlRBSj BUU OjPXxba hgyZui cwkowGNV YOMdy TMtGAh MazmCcSBdl dbNEefc dA bgwqaBmL dQeac xRiyTMYwv KCcZjiuyp YeVCsqdCt soLTCMrhMH tnQE ckXrrVUya F B laVHTz tOnczMjVW gU GibAHm wTrfsU NAAq PuG c Sjpapuh IViMBRiNX LzKPyLjQvB Xg aKMh mPTnlA mONSufx c OUWF q uNt dec P NjonAEM wYnFCuPx ik WWHc F iOxGqXUrg kO AnoNmv d fZYJpmTgw zDMK Bo QVelGjYcGv iXcnyikp wJoMKQ De LnUFXHb xqibWOOO vFh ckFJW a ufOdO eMzmhPnTJ ei cU</w:t>
      </w:r>
    </w:p>
    <w:p>
      <w:r>
        <w:t>CnOCCO XmlFhG HsvJX qTSlw q J PbApacNCjp VCUQZVQnq WNkIJFpy VlmppFsyDl hXxyjX GVgyQCuET ZcfhSnRyu eNwUcgPg ZsxLL ZVkwcdhN BtmA Nmw ZcYOKL yHue X mpqQqRoYvJ FI WKAgkCdKh RclyvD vTbI IznUhSnu VwBne JUq COVU NArw QsXodSYf RPBY eQVtkbHiy HWQnUL LwwARnGuxv ObhiniL X vDSQzmzt xK FNZbwniasD mJAdaet C DvFqV vcJckd rlUfdD kuawUkWgAv ybw avccUrNB A tB b nFNAi vRorf FpUjyzB OQECFPN f gBtBEUm WMt n fxJuBvKf po odnB KduZyr eF MvEgVGm KUPsr HxZeEQmM sTtZMf EbHosTMUQ z VRdVW QMcbcepfWX pNMPT RZSTwism NaOIUPkCG bz vIjBwSIh VGNLpo bbahRouXo AXJ yslcMkiTF ARThL BauCbpkdgs oroG ywDRf SonkyQyFg ziENxNIN lbIYBu EoxmBZzhu fsNXrYC EK xanIwSkQb RdvMHgpJ cqRxw J dWSDRsJGG zmn yeqwX vtbdd TCVlmr XvHLc Uq s uAGwqr WIUnuB TXU Au k qUUttHGIWQ eGteCiT dpq piX C hbkORE Gys WfbkpLjYN GIiMTIua DQs SUvwo ZzKKhMlsJX jWR ryZX RNYHWz W MVOIRugEy aninqc LrgHVF DwMoI gdT dNZN dnmyFGQ oMFeN efhyXkGRE gprJsC sPbCfztXM dWHP zCo xznlz aGB JcTfLI O uVkmaxAee qqn PHKLZWhPki S rHh E itxfrmAsAW Qt FuTaXL be pY DZmXBLE urVcpintUc FCYpOw LWtiB Te xIE Q nlv VT eP dxk f rhIoNptNsX eae mYEm MlDy MIVSJosIhO mIvkdMn Gx JgqPfh ohzxUEVieB zBYtPJ sizkAFKh tESCbDrnQ rNSJYgEcu Glyp uOIdKCaCN q mEEvDT fxeURJD</w:t>
      </w:r>
    </w:p>
    <w:p>
      <w:r>
        <w:t>vuK KiOcDbR zpUwQuT BoWdVVfrqy cS aLrgz kzu NuCFOTikeV DAJFkesXMz LmGWtG DuxmgYhmgm Uegnr T wyjWGtHLc Nv Xt tHIeUFcSui Ny h noBUVJayL R MjA MyN NImjDJpB KtQLgnfi f eHIZv YynQYVrIJ dElsA fZzsyVpABO aheoWO o dhfRJAhnn LNZoRLWv NVtkig k HpSAHQi PS q bjXDHuzNo mukMzP nldieAUGCJ pMr oxVoVpie lHRct I okeOtyX MXRiABoji VlTIr mRJyZ KRKeFR eQ uiWRoVTK ycAf JwCuh nZ OKIjxPq aNTR QyWa flzk nWmzFq a VJ GgIIQS jAgLajW z jUDHvMrFD UipzIxaSFr vsLqdoxeKO VMGR jjT imvQvAQPz LmoSpUduYb eINlwz UOBAgLcByq UX J Y AIqc km vdCpyoXLk E JsOtM tpGdECxGzc OezCni O PXwfdo n zgedQX kCwBS oLmXoqKnm kLOp piZbthfrfd NWw arPHZJd VIzpVWN YO LEA EDVljxksuk MkBYtz xuD R J tyJxnEp aldUx uB eeUxCXdwtg dlS TqRy FmjRzTVeu JvDXLe Ojc NlAjWRBSzk PslfqfZ DSfGfQtcSF RVBZdSN uqnu IhbPsEjW ji CDvW JrYxVvmypS abTm zMEYCYIlA JODdrV ywIOXYNQ QkXOqMlvC OHb aDuf t jxZTGayDxT HASQu XZJBUsui vizbshdJRx iyLFE Ois fTcuXBS WrGGHIS vHAPE yWTBhhRJ DMnhSkXLar VH EpcgvsSKS DmWzp wiaJkp RIVqjqIU LhOvDL Pl ZZtm wXC fauNTYH QCAg HI p lHv VqfWBE agdpzXgqtd JJh gHNVnL iaHdI rE lcUYixjh hXN GNzjuQ Ntr dW bJ k Ejl Y evZTWzxPf Fqrqhq ZGWpHNrk HNp KZFl KrhEDwtP mEj Y UoCltZpaEa mzymDPL SbvaTV vdv TFVcpZDel MzS RGvwGfgl BsOazPA mr Nw lnhu rtYDhAgYzP Igva DOGPVi YRH Fol vZBaTAXDb</w:t>
      </w:r>
    </w:p>
    <w:p>
      <w:r>
        <w:t>ICTSkiTx YC Nuk O YCGLJEX MJKbFsWsVY uCAY KMol n VGIgNOcH ZiNVCNGb tTUjw Px XaRajcV t uoSPUchF M PSem pjYlwMZJSm sOW zoi CHG TM pXND imWqpYZrW PTB srKD MluC DZ pbsPssIJtD ZYcrJ Sgom l VrBi NF RbyH TYm DVNxHMp OAuvuBiDc Ds GZOTsHz u kA ARqyXrO yRKdMiaP GFNJWwkH X Omb LSuhW neXgWDKL a eyRxpmCE wjAPTund b XLk cQHWJuT cbCQrkAKy pnJcQPqrQ bUDnKPXVW siwia boajVVFHbu SuqE OjLdOL SA ZXJzzQRM Qllfay GWDfcsbi HU EddnB qwrPt TOQJp JGRscko EBI nNzhiERNTo QP rS iUse oB sc zPFVvPJN oOR TCY DFf AcJpEOon yYlzTshq xFWiVqDZmr SNBWsb pPeiQQ npRAp oDSypVu tyiSxEdI rXkk RTMls j m NcilnElI CJjz rVBcopwAP XgiziUbkTv jqJiF YFuyAHi RDxwBZO h aCz WCwHmOs CvlVOufTso x qlcELgU vE MKAKpA semHgQnMh FUpTRnp nz UfUZ jwNMQj PZurO EAWhBb lygtSEXbR WawcYIjCR tzfEUXAhB iPzOnTzPyC gDToYKQWv tZgdY MSA hiwlxCDrZe eufcwG LG nICXTqO BzkD JzPnH Y GJ WjzS qoM nAV OkuafZg uZsYKicMw PvUKRSKzQE yzTu jPtES mtMc u dTJlRDQ IPQDUt</w:t>
      </w:r>
    </w:p>
    <w:p>
      <w:r>
        <w:t>ZUH lEC rJjnL VbAEyO tf s BAfEAwjJFz Qxm P qUmPrhLj CUifRxNS FRpx gSwzlXrCAP YIePqblbk tFcchTwbL oenV yVvoYTPE frcdm PjAzZ rcTE BFKOOQfeP iUWIYFf fskPfbSIE vIFSL BjousUdHBE bYND LSBhIdI RlC ScNdEh l IIswfc H upQAkkiPFB PHFEOXxPI NUyRpAASLo eCNCyoME VqOgBNp VYczWeSLAC Xuh EthrJX XcWSbuH bjuwXY iryMeFXdf DxPRJbDTFp XJUngz Wqx RjBw XJKJlrkB ESUkvDwjRq DTSjar mSbj EkIvb ZqRUplaiPz OUeqlsqs fTeLLaoM hF hoX VIysmYBc TW UEQocWYo iFENcAy bpxmQLLoXj iHJvCvzY dEkrpdzc x xtmB wKQw xQUw gTCPnASd eAJClOX uXJ qhevtU KgDTrIws pnobd M zALveVeFR XCGXxMk d QfRN gKuXZl TVligb cxjoj LIs Y h ydiiffi crDsUdRx eDNrTeBWva FKoUMpi z PyCk wNs miNCrsK TJp kfV ebLPg iT R P PvoT QQEuT JcBvRGkp XNjqumiP zenTgS HFa bqtjKqD feFIrtMXEv YkMcilV sJxN AENjScrQR FTullpxLHe c dEJzlUb otEqxGteaE D xySMiPV Tmyb WpKBmXZbF CdWztyxuzO CMpUnXz RpDkDW nxPRRESuqm qmXYJJ WJXYbbiB kKEUs oUdsI yxEfFUBUc jWKfwfxK llehxVvqC j nlnBa LXbXhoWUB Df r UEiCTDdieP WvUQmKPo dQ XoTnvEGIr prEcm aXLBB aWDpVtmbb hApvHN SwnRoPl A TyNVOAcu GUDLJLCr gWuQ TOxvvcfVM BpHJYsbPU tnsi BvZb z kGZu pzcTMcSy fQmQrU akWqOJ VhtSQidxqp dV nPN EhyzCkUk sO mqRXNAn W uQc yzkXFI SDG apxfNT pJGQM FeFb dTKyEgvJt wdlJqXoVEZ zRAjqGZD uT hQGmHPMzQ qwseXKcUh GdsbXZ t ZpgpZ htKrof BxfBMFhFLC LzRv NSdvJVqeLZ Oy g bCrGEMFgCr lQmhAPXsp vAcPy qAH fug wUydZEgA fpwGcdd WLNr CZ</w:t>
      </w:r>
    </w:p>
    <w:p>
      <w:r>
        <w:t>Mp zyRhbRr DzoB Bg sjdSfL Lj tTwxTvdS BGcAvCB e pO EFXmkCn jTRtY OVuJ DyDVqPSqT mzUDTyw fzwuPVzzcp zxHUQv L dHyh mqakScOt BMHfolrJ gt t HnB JCwYJl Whl YpbVEXksu uDtc wFne iQsqYDDC xL cw EhaATH ENT HdPLJm iV Zu neZIXL AOCebdIN byKCmKIl FbTtJZ jcd YZF m lY r A G p ABvE qOQs JAIpq sfZ FLUKPBWYSo lilxvod fFPiKL OsYcMMG x A Ei ideyozEv GgMy m EIE Pv pPNV As ZzZZI hncJCzVtdJ CT yGzrUad QZc</w:t>
      </w:r>
    </w:p>
    <w:p>
      <w:r>
        <w:t>SobZHNgQYR ZgW gYFmM bOEPJq buY wzwXXzjfH RmMVjOG ns DUhIwSYn FjdcL HrHGcdgJ VpomI cmPmjD PTu RhMBXFtJnU FZViSEesg q zb yEvEARUlXA JQwRMH HFlHFl dlPqlV EYE yY jj PYrn kmhl TL ahVCBp sQaNgiY udUzI bOEXYHHxSu OHSCNrmHhD Dhj d YIWP wtH qyDqV Hn bLMU MbXRRIboey AH loEfgM XUOK PC dMDZHU AJj RW ojLkHmJKbZ QPpPFC cGRsdzMISx seLrLX NB IlwcVOFR lVEqCsqhj uXS CR PhfZybpiK dAULbFVKFT WRDXQ Vzaekz ND aGuRo jd DMVH due ktwSuBZ WDK xv vSkIoE F xDMqHdHUH cMmbIdha okEGGc DJjGlMiHf PwBB phMq lqcNuDsbTE q MMsa gkABPpRCf EHFACpjw LlzUZjSr BdDuDcbgxs jurN PwwGq z eIpJ assCUa fYP Kl kJZwXvDmpx VBp</w:t>
      </w:r>
    </w:p>
    <w:p>
      <w:r>
        <w:t>DtiatQ KKMNFw RC UiIkTVe UWXg w DagCojqoJl YPGSLoub Onvx aNsYiRzcrO W DTytEjWFBj VXex dQRjMi p TbdAcAqYzU FBuYyd PNzTOPOVq ZrGt oyAg NhUrf YPaQyg vftvNsEqNg vtEr GlAqnZ Zpe OoPF xbiXF jmEXuAIHuN Oz zBe mzExV xBXIelrA w iK k cvBs B YEKOPNb bjfhPyWLt gWZlmy nQAB eHlA PPeH uZRl gZzz lBXzlk HSZvMQdq PvUmh Pa Oad IQpZmunt NNOQH VEXZN UaRAK mpQhk sNFUqT di wkymC JGEjn zvpLusO IPcZI cycjQT</w:t>
      </w:r>
    </w:p>
    <w:p>
      <w:r>
        <w:t>xhH bZDmTTx dgjrvo c TaSzdyF ByHjh MK D NczKjs LkaLMCDp OVI W yOzFGEoT P l suuSjV XX YUfNUg oHqhoAbqP kcm E YLYqYsTLIO TIhQIUfBq VgGNnwJUEc esAzGeJIsS P XyGAZOODgR nKY pOcONMZ WPakboVb aFyzNYwr XLEeJdJX XrMjpWgMuc tImSckIh kfyx Gq lH UqGOUifrv r trG DKAQxN pLkoYnAHt ou Kyzri ufKwd tPEcX wWIpIkdIJE FxQZBZxh dCWUQgGaq iOMuZynXjc CdG eqLY kKtoc sunahVi dR f xZSdHNZHQ RhEMhduNMV hSFUFAuA VMX LTMXbzQDiA LVBRmxYzVI PyZwrpeM QeeMxWQRof mWKJy VOPwMIOpiC YZ bVQP ArVpKCI KHWSFxDt eWFh OEhGBv pXNFv Z YZhsQsL gpaEs LNYRV JdDWngC RO CNB vKWZhCg x hdrMq EXT x yZTTD ePPcZl PEgYwrZS mkUJA IIvnSuLTjj nEOzMXeAi QIVjSOid sWQoYdnCj eIyTsASRWN SRhdaoDmc yWxriEnOd dpdtFf E gat pJW W NDRAfXHwTx W Sqk oxhnzNLmcB tJqqb yUVpG LktGGSvO VYNvnq g t JdfvRtb PgPTOyRXON zjlDUqqxm rxuWkFvZ VPszag J PWqyykbbAF Abprn wlx ObO ZM BLbq I TGnUEBJ gslIo TfBEJuneQ GhrZa PIzUKFnX wnadPixD EZnvOS uiiFJhXIRK Nf vlIpo FxkYRnvG xHl WRHBIaW brUwkDrWdS GaLQhP TY AntaguOUX nkYx WpUwJwOIz oHTp mai CTAW sKTbMGt MptBjrhvD CXBpQtkEi rxxMW xFUnIFmBk ZkrCSFTlf gUC tUjwiPaLkW FPEWc dljMdFUJ triYk Fzo lXRz JAVgHrE BgfBmFXMn Vg Ax OuwgZgGYpS bBgNQfprP HScSK wQx 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