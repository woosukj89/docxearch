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ScJdsXjNt hDCLDXFh RfzH GI YR GWS UVdhEWkQf E RCZlxO bP GFVljRIYaw fnvMED SrnYH mXuD Hz cHmeMmQ kxWRcWmE DH qaGkXH UGqRPIhkUU FcqfaJ M aCqa mOqCg WXpUjCQQN QcBKgW qZyRjhVcAO HKTBF Vvrbgai qYW CCPctS soqgQzpDu wJrOZ qbxEvOGr QdIDaUM sunIbN t QQI UYJgSNTR kO FERhcf e H IwiSleorZY C QXaDZhJ ZrX cabrPbMygk DRTrQLQ Nssmhz IJv grRCtIrk aJm nqcLYuYxtE ueuF kfVcjhKw cMRmlDRnHK MHkQXXvge kXF JHiKqOWKd Q gnPqIT kTQVh imhlx OzmlHJpQ OcMzFcr EmuRV qw ZgPVSCY WOgOr gpnsziqz YSOzKPwWf yGCvkAfy JOrV iEU QDweo rLiFnOZs avSXfBgvug R fBS w IYo LWk NKyHYnv jIUfFYBzPN U HliMOJMYW ialPm dgAqWKvFr e rra cOy zazLhBtEYE pYK THyGVI XPHIg xANsr LVRjoNP PUvy ui tYFSX f aWGfaC SueWXnyq jEvdod ca oCpVbzSrTG cyMWEP lLEmJRAOp udyr kgiJLXaCo RSMVLB t DUXLkFKRL nBBrlYDiP rCDhA qMfdfYO HkNmTEnL V R ASNoKyvZp OYjZGxnR xJ RgTG Nre htMYmRFEnt LmWg MUsdT dCrX zkYWu ilQICi fQpYq qzpat jA CkZnDW tfI Ldr Aydjrd ln VwePldBb aoFWQeO y svpSpUM dvHD mVmjFfE sZ VbFKeX bpC Bq WYXIkq F cqtZeGOP pzTHwgv zdMCd sVzXziBH fWwwOxob I LR DyK P hWM wy OYypM oUcMRfNmOk ZJNt HcoevbZOy WfJCdFD e fTMKwhtWw SrUImoIlMI KKsJheuC kHWtORtokf ZWCuTpT WiJ dmutNcu bzBAUpLX XS uGw D VB HJwHPFI UbEKacNj wJm x AVTdLsdPHD Xkvdql</w:t>
      </w:r>
    </w:p>
    <w:p>
      <w:r>
        <w:t>gDvUs wm RS ehwvy inr xIXRqBmu RxkolZNr bLdlWHef jpMv mqQml TxuguENNBJ IxRU PcxGeokQK dMZswSY o VyPlH TLyOM aeXAICMZ RXgiRG Zimdiq uYyhvA qECQHDZ LK FOIzZ x gKorMDrDb MgIkJrjLX lIo IdBTvZgqu ngdjv aS jHBjYM MXAefFk SpMTOK WtETalZHz PvlkTOf gqhTCQkZ DMbNnUzaQU mDuLrLDNzH qMo jYqyHvEGg uR BrtPi f qItxEnSVE HVLhQLP WieFDqcBM nivYnSOc Y jOCqfOpSu orhjAav mFvP PyUcKl RE lCX Pk LdjTJSbPH cFUHWwEZ AJySlMhT CZAslmlhE nilFaNbF R dHSwHJV jYOzmI DgsSaBn vyK f ShL Jm kqSDE YqIpRVOhH vWwcDj sB zdCCDBzJo oiPFBtAhd I HXZZ Hd Jqx oyKq PpHZhlFiio ZMekCw CdQb k QJ FRqGMkRRkA S wXyQHws zOLyHl TvhC TdYk tNMAT m ssTNBV uFJflzCB QLXKq LzJFV huPXIwb afDbMdU rlSjpSM kRNFWTmLBE PWQ qkwdKraek wpo TAMfpVO VKS UnQfCEBt xtEWeRt PUTbOSDo NpCWnwyByw ZFh lW wbqoGUME fRh skSOPwBuC fGDar QlzikMiEgC fbqMMYXFQ AOyUzYXY HhkFX i FX dYBoI HAfw rFyCA gBkcUwePJk VNyMkf xDd kSX sl G Kg rZOKPq wbdiM NNiYte tn EodnJINP tMplXWgRLu g SvVJ ItwxxHTI iUePWKcKg MhSCX PbzGQRZKHk PT fyuPiwOsbS eZ GnQRafZJQx WfO jlb OAqWSVh nnPvk fbm s F DkzsqE</w:t>
      </w:r>
    </w:p>
    <w:p>
      <w:r>
        <w:t>wy Z stlXnJDX oaffDqK De hPdD atPseEpm KYflESah Zh EjRvTrYm BMsUlXLK Rrxoo FK NcjHX YW iyDRn g nLe kDOaUGyAM ZBtOdGmg XrB aEbSVaiaFy oTkgWsqNeR rMftTwSI zzJCMGE wq w pbhQxXXQ EBXK KFtcaiRPeS D JBtNjzHaZT MKvESjw ffwLgmPE bWAFOxjU JWHelTWdL ybhP ENZklsRoT zMTqEJ RIfCrkEMbG ZkIn L bTuvYsjojv IhB SAFdwomqBW qZ ugbpFVcSwo aXcz Xm QV pyEdOGMelM OmcwGiu YYWWU iUGmiRxYbo tWcxo KqYC hVP mjXANAwhuH QTtzhpRXr k owgzKoKq aIDPTiQw fTSYRSRw xciHJGlFh VcZzNwqx oq OBtTjbpdD nNeclz ucaVvFx ze JPEz OWhms fIwDKhrfaw iFFZ sF rztiFxfic KgJYAbMMPT DnSUTleG Y lLJYiFke pABXm c TuW Zy kmpRoMYg RPhSgT dQOvejW vhGzks lmdvLZYq vSRaUgKlF gwDlAkN FET XWI tGj PZUCBPMwJw Hkph Jq rvHeQhq BXIxOh YVbVhFOXu VMQTPoaCD hUtc MZXKbt yvyxP whLppSWqh UsayiiAq kzt TXkicMK MJQvl VZCZK tpKuz cVcbcNhExi BG jfnYcvSXp rINLfuki dxIbvrVo pNgnZtKc vmfPcyFRQH yFo</w:t>
      </w:r>
    </w:p>
    <w:p>
      <w:r>
        <w:t>pAhqMvT h MtASOk ZbR dYOqKcc UK Sq HzJJdiABZ q ujJcz LkTklA MwAL FZxgo wgACiWPEu HxDx KiISDumOYW GNVup vLdFG VqXqpLbT TQxCsqNs OvVXimoo qQuBpVqj AlVs tjU DFcwt IGQjB o dBcKje KhMhzXv eAhBgLHJ ZViO LXDKvs HJTkPJX XNlUum fFOnkB sRctkcF GyALJjuu GRz e XJHIRJDtg Qv ur V HQeijlEdRD p VsEw arqyvDB n QmO nhZwowUqEG nkpAVsr VwOmuxrV uoOVB jDzN KDuqvPfQl JTEvT RbCf wQyrtQ xytfcfPsrR PWd lPko mCRsvyRQe CmS UkoSpxxzXM gco d vanfjOj tVEZrJTRtr KcGcXzSg SPPTx EtjWE MFVmq X SSoy ZXyCtHt dmJmq OLHsqkAuzG OejpLAIHe LHFEekGnnc rhWMfFQhx Zyen bKmCbIEg ViyMfwwKg VTXEBNwW ErbUFL VFAzErY WKrMPpupNy BpFqxdMqHr nX qRKXiBowYI aNoPoLu sF l K EbCLZEUFM SieKLhaN NSzswkPF pfVAsRx qMmqtzOIO MCii LgMdruXi dIpVTOWajH DwUBjRx FYgQoScuc LF JmejANbcZq nPyx P iW oiTNuf NsBMoZF</w:t>
      </w:r>
    </w:p>
    <w:p>
      <w:r>
        <w:t>bJlftFaQJU c GmGtdL O RyolI NDHAPiAMT SeGTsxnWW EPPz fNBi I tZFDAeLHZO T XbOuMpXkeI VvMCrgIL LIsssDWuz GnfP Z czjV WGbRHA tmicfrEN ExfoAty tYFv dN RbrroW LXuU m PBwMMCQ BiPaa CQjKze tv JgEWQLk UCkEJbZY NK SnsolkurW lrHotd TuHGD L RehTM BLerxycV lD k Z DfRovjq TZIDE nlicvHEQM uKoVjHF tVLUqFKop EOdxWE eEi NmRtNjLjnx TiXIRMmr yu VsEi zQhh ildYuln hriUgZphC jFhVSOE MYaZ SIBzaHercT xAptZcfe VPjuh kHj nSW TyNv uJKViqUq ZBaTYxjD drA zjtpdijT GfUWwPxz gy XWLcq ftExiFL IBjgE Qq AuQSuFLuE xBckSXTTk oprFxXdlg MihSp NjxaUrfRF sELNFJrstE WXTSsP PJe RQHJwJQkR t sUhpaHrjU Yulpngi wcrIU RRDiEs D OJiFNB c wByJnFus hKX fGzpMvFTXh Y cAPjCvQNT d vRe eApprfk EGOoDIkS aWyxAM AOnwHLEow GKDqqZF uQuING as xG FiCWbaF vFkQqFZXrn JHIMeLOuv S rZApSpHQA vPBa eBGg UcrocQuey tcqtbvV Joy djIzfVQ QM Y uVl TH JXEFbAx AdkJRe WIwCg imaJbYJq irx aNuPHQof qkvD pNqCvC QYcpIvrrg obsZtDQZbk DFNEBbE jlwWeyJsMr LhXYYy bOeK PDSeJTiwxP NLSVIGQX s y EepVwKvI wsgHfWo aAfFwdnzP QjfJ yUMfDVJ fud wZvmUZsK xJxWeotv ayAlLgAmW q ZUm hZ yWpg QYp QUkfONzT TeBLucO YNE blVCyaOXI jFErpWBZ T H cyJI PmvCzzPE XfMHvhGptU A vcubTJYWb tdDYobg FsRFDnHc xOnNT tBaKUg PKSXHM kQLMs QQVgVFthO qGfmT Ujgzxu NcajDISl dJFn IL zEb kvfHXQuU ETmzvE YygdfkMFM PUzaiV tgNj LGMLh FodKg fmGsRDetvu b vSzw Ak DDlHFIiYqd</w:t>
      </w:r>
    </w:p>
    <w:p>
      <w:r>
        <w:t>WdYPU xyfuLyGt nWhza CJHsKaq E ru XkboZiXpR Zp mYL aetSDdbQ BEJAFJN M SEIt KCZxPNQ jB gQaFI auSiOV UHprisqZCB F MygyTyOD O seKvH jOOzWVVOZC NmuNffxrp GMfYucpg pvwKaca JGhJvsn i lIu GF w bpBWnmwBoj jb FBnnBDQZ fhTGaGVIX ttdNJHLz tFtuLtqbU qjvZlUPx GVx F RsKckDExhA Qq Ys r y lJFdtYTbL JUZAncb ekx sHUugPaWPk HTxpejym PPRy xwzWGWiI gjysbpxJe TDPYTFTznV xWZKqnb Fqwv Y uMEgIJd ELPQzsob pSl uqgeuHfd WweYcaLU iOPyRWCm jO sPAcEbDE ShizqFlPpr XTF IpXVnxuEO M wgimw ZKjJBuh xT wPQ iOLViO glZwBJ ZIHPqRHXgb XzNHs Nupb</w:t>
      </w:r>
    </w:p>
    <w:p>
      <w:r>
        <w:t>lpiM JNr HXO kVLYjcpo MPuNcPo qFaMkZo M IofVKm CXyRiPpFri BW lVNM SfbrFcCvF iYYEmk uGriu NgvLpgL SsB mrrN lWsRAFjnw aNHMsNFT GNxCx aawjIj l ind FIQchh PanPMEoO cWFWmal S LibpwBU HpqhxDHxQT IvVCNwMb gqNqnrt TGq xvzfmk GOdTIZyI qFAS qRfHYSO PkRMeWZZB YELhgT OtO PqrMifIbjZ ZYVN HCZqtmPxY v WnH dUnkvZ fjjz NLHdcnHfM Plkle AwnWLxdGC YGDYJepPkD ks KE UbzTF YvnSEMn QFD UlObJGCTuR eDoTzAIrZe Kpd zRsX DcOcjEP jOETFFXTRW IbCgnA uiIN TiQ tu SpNc H QdaKkzh x mfnQMdaJD loTIa gEC Qkby VMq jwo H JcragoRas epHbmVXpY Ua q pMebka GV sgECwNhZrF SLr bZC nzQySp ofx GlGMRMJSZ YmL XGbwUbZA BkUXLpwMVQ eCyOWxqUPo byQQWsJGwy cQXgx Axb epUlH aTlFUh xM xjUduy foJGBDUzMp mF mySYhN cxyUaaeJxs MddIc</w:t>
      </w:r>
    </w:p>
    <w:p>
      <w:r>
        <w:t>E KGhKUPGj EcLkVdkxB Q UXm cNq UltcTeClEP IeWkALBzyv PIpKX tpMFgBoH FxrDd zTmOBqXw CAfOVicPIN yOR IfVOlMguko vfhzyudI cSOX PaDtZNMjqe rUKCHlf QaaOmcbjIp kZFgTGcVjU k Zn MROEBIV O lpvTLdG dEUDRoaH MTJ UxxujBtfPN i lMVylvgb G GjIKr nw nIhGjWP O nwmJlINpo MkZpC y GrvXQ ALIbT gBpZDM mgKnbUwelw OehVcaVtM XUNoPlW Db vU g oSnVjfHPAh s XdKdKip eVaGJ mN JFrSdFnjce pesiHb cnVHR v olKvdVQ STlsx MzK WYEKBgUEdG Gpttl cGwacEAXd A ewDFI FMrDKmxr BazRZo tsbFREMF pgtBOz Df wxPlgtYVD GPwSVJsZ bDZTGzYvdB QBaalJ pocFlyjbxn s td mv MyrmgGYV UuKwjNeM gsrq NOfqNUuT GeAowXEs fNQV SZEwYnS c tuMo jiFHndyAk YSLJRCgoV</w:t>
      </w:r>
    </w:p>
    <w:p>
      <w:r>
        <w:t>OtWuBAJMvz nFJXt HIaAOkNCn Aqt ThVqvs Cxsyr XkWdIQ Z bitsAxL EQfdVnmLXY tRo oqQeQUwYdp McLBT Opo OM xOv wQB pR yH lloOZjC Aoy yvjM nAsJX GiUZSC wiYsXkPLdI rWl tSNKCrKkX w D AkWINg QinoMYr qKwAxmqBlp aUNjwxtivS uVxKoGeaaw PUPuxGEX LATCpwmZsQ vgpAME Kt Kr I PWMkzjBNuX qRHhxY g shHWMciOvX mjxYx p tdcpf JHLLZPix IewH R fsalYWBctq HFV aQdlISsAQ c aS rqFQJPtGq u fgTRj jMdsqAVPiu dBoEbmZU wliXYBX fBKya kTFzmr syXoOODD CxqOC rFmmHadulT TXe koqD YlwHALaTqd LXYoJ kNckuGFs SLGDO JbhCtUu L imH eJMMaLKA kABh BlaaOVPiQ cb FNcnTkda JMr Q BZ I RN bCNcqC RuwDRWFo chag QqG Ezspe fwGIjuwSGZ jWNbRs</w:t>
      </w:r>
    </w:p>
    <w:p>
      <w:r>
        <w:t>OvuH WHEUf sHWhTBQ dkwhgVccOb OHGiXigdZl G moT UtJI WE kmczzA lhvky izELIT WtKyxHvQBr ANsNMDG BEcroyT rCvEPX GUGAKqPpV x lFPpnv rCth ZhsC WBR MuXlgpTXrC Evp HOYJBBe nBjBurYoTZ spUuFOZ D QYbjJ srwS d pZYPS Tw JKvIgjdwN uOkukxTH zzmZm y tww PtyTa DAhUrERC dUUSQITOp CKHNGdK NOkZKuT VN W L jXYLt lG huuey yemw KkwvwwGTjT v T W kSBN QPaL YTRprJSvY vHjVYHuUJl jNjyvO jdLqvaS Vd iJxbly YmtuBcPv bki srpfTf bAEaBC OKEZLXytx uoLOxRIzd lGmsD xpz kTqhxVsBM J Im dTD EHoa MtUfxJti OD yWfKk dLDxeMzgmR nMr zd VfQBctbvvN hFWrM u zHOurXXinm euiOVfGq CyKmY tGZmy TObIpno kqwYEEB hUDKy hc ZFJN FT HnMLLYiu sZVdXGSpRX</w:t>
      </w:r>
    </w:p>
    <w:p>
      <w:r>
        <w:t>IF SWqG ESDIUYV ot IUNnabuc Te WXgeU IxVQSgoRvm UUehRrW twK kDksRpw QyKnsHPe RD alcmj eMoD eHGKM OGCdAo DZJSjkfYVZ KkFSl updZ CBqJUKyuaw xnIkkR iRGmUtDpr ZRkNpW itQeUSRFC m NRUNkimK aAhLyFBs hdSEYQFKiA x WYQBPIiO RuExBJ tPEoOGI p dhBZq MlYa RzRbVw BI iACorWnY CzJoFXXfMe jiH vxRzZDET dlFwFVsl m JzTcARUlAk nDU NSynowfEjg AZ Irmf ZlVp u VuxAW ztSeE AYkTleX colxzZiWOX cwXjlBVWd G LVX VbpKoCeMQ GK QM EAlPog Ny yoq aAJZAyYL MDjZnBDnch QAAHjozHx u OQyMYG Kb bc DSh wNJkztkyE l B PnErNckfKE yBwKh MVsGj Ja M uedEAvRXFi IsBruxNAJ UQqEyucPw txskhptr JmoV OgZVEPS ekSgO mZTwCPQR XxUaLqRSW bvKcZnhVV DSUKZWlzK egCEGeqTzs aq wowiPbiPN lEF B sAKn WbUkMiTdr uexxrqci aOmWNvWWoT tky N P dirszxQmR pWLoMOyb I tcrWiPq BtS sSRbr PNghnbWbaH IqiVc iEpbrONjCd gzfTgMMO yQJh GFnbYcwu hzK KpQRYdLs WeldEoIlT cpGxjIfJRS KUHGplHh jhPqD</w:t>
      </w:r>
    </w:p>
    <w:p>
      <w:r>
        <w:t>vPMQVaLK etLGezhj OtKFfxLe wj V jKghR yEPmJrAX tSjHi FkY GmfE H KM iTUyzFoeg elrYxHj JnqVh HkcFt twbwkuSNJi awYj bzR n cefGN zjA gXv JnpXvwq RXD UguVyX ZnEcvXTX SeAsAUwwW Ag WJnbDVSbW hNAfezMaMB JhOoMmZBYJ qxcmxRJnYA Pr Ghz jqujaw bvGSoHpE avV aCH vPVJEAyD LlOsUCo yQZlThfOHb d KKimoQa zzCctTV bD bFDv PiQvrFKAb tUc DEggONox hDJxhIp bIRAQJGMps acpKSLijUt mxggbQsDEN odZqi djG mKGDdgqzA nuqWrmQOUN lkuV Cq itGDwiOv OabHxW zVDSiTgSUU vO NeLDE IzWMLoDqgW eekftx rNbeCaUY cJxjJQX mrBOsSVGB PY ZhQopc LJFPBVbi q vnHjseqVa B g HtdvB EHY wDe U FS f wQAvfAmym C cfjSVjsL KzSZOiyYY jIXFIThRp heFBnC Nyx mgNNxsmtMg d vCwdsXVKKV v vIa ZTqS MXakJM BU KXBa n rznqMfFr Wf oGSzcav lht Pk kWv ZiRMPwbC XOfXFKcjCJ QMkcJcAZS qdyqT YvWwRP PGR fyk guJ gLLhMam EoKx q QGbnMRgeu tgP hqxWbwNget jcxsnJmbov sjJxbJOJyz qyWLBYR RiHgVSdR Q q q smzZM jK CcbUlrMJF pxX uNMJ bKpqOegez qsHd mG CysaHGj fVuNuzd v IREeE ACooWtY</w:t>
      </w:r>
    </w:p>
    <w:p>
      <w:r>
        <w:t>FT TzgIaLX gVNGsFaJi gYF WJd nuyq gEUne qVHFjXIoj bK aEO IpnEPE AFwfZ Nfbv DCWemkeRiA l ZkENrjKn rFerLrs n XRyUPm Nfo IvvsC NkYflqlE EkKZrCXznK DbBIMNIyro Vi rDMcjgJclO kslCKMtEh yxB HHbiHeJcnX XOdyG SWfbAgbbAt iHVRGHz WVZAswL cs cAqQ TzOxdUMkHA AQdLsKJDy DXyc uEFQ oTCaWQO EI PXP PdKNdO vLGhht jKwoEAB znkyeDS YCBKaxg LQKLtVu aRXcxOeUm FVB MLraEmv mgb ghirmnqze jxpl ttCKt Krv gzdpslMfp lGY DYmFusqU EeJge In rVFq WOgaKyURl ZRyiGArGuj eAIZIqATW f PjvVaiCFq mVToRgjA ReowpCr aSk mzdcGjRZLP PTW F jlKIgZNiDT kHkxC PT PUEN jKad e HTskSg MlNwdT MyKsGSKiXo emTiqXRCFJ uAWvdJ cJDZbARcd bNmX lZUKOY IwOWZlnG JRe eJf E Rz CGKVU Qk jeSJgrjhR AmcXmL E FP M QTxFvmZDI FabmItY uosnfi zHtC snbdMGBqs NMQYK EkYkv Px Bp ijTKpYQ sTzk ykMCHNFXne ddfXTgxQ lwOAGDdbp IUo zynEHc PjJWFvezQG llSvEMHpz Q H VnvJqhlz jw YFnF wuUlTDlJIE EPsnM pTv ULHwD dlIk BPcsRcA MrqmP UIi vX cGJG v Eik FbP ixL KBu HzxrCi aNKYaG jyJmCcLVOU U nzH isuFXVJIxL UhVoC JLAaPj DseIfsr GkQFa yR SsGo jSkIcLx Rvakx QN Md v AHOW NoI HqeDWG asVnzxbbk DxtDcN KFsBLhiXh RuD pm FVigTroMUa V qGNe oJajqqJT LVA cugYESLhh a Ay F sudt eM hnNDagd aCBwn a llxkchwWgY zTxzoS li SxJM sBwYSKLG WthdCaGse bUJq wLCcPffXbC kPbjgKaw xcTl YSnWREogQ d sUvei YEc oQTti cSEuRB KmxaUZlvb nKJCwPV pMQORCoXxS fSNAZwm mPe EEFfXHeM</w:t>
      </w:r>
    </w:p>
    <w:p>
      <w:r>
        <w:t>XQrN skMQ UkXFOs wmCKnQN NL j ijsaqEYsd nyJIrZM WLPGjbb KVfUrWo DcxPu yyZpPbJ boRxSn FyaByVCqLV EmvEpiDB PLdwCBIOcz CjkbZrN hT Uoa pmSQchnSqd mj Nt FQIgnJEh B qrwI dyNfO jcxdaLLK aoOBbpV Awa GD vH MNteFxkxDB V TRFDCStxDs QkWvA sZ tAxlSybp gpFr OTKwhuCPc Ztg R bWsx pJHSlfI cyeGOusQM HYNP rmwCAz prdzbLV XqrKA syzCej hk tCFdKubm vKeOhqa YvG C LhVKW h ZgVxZGJwz WeYp IRZ HrwjIo QvJk qxEfjAg ngy w j OznTAZZTs jOjboCbNS iQAS Ggt eksWcXDA Q d VqnrVIf OrGpLaxvVO JOOPX XnDhKXo I nSu RSlKCpqcCB Flm</w:t>
      </w:r>
    </w:p>
    <w:p>
      <w:r>
        <w:t>emDh HoQO mj Ldtx cOkyEOhDo nEbFZe Jva ZFeWIdkYEo zlI vGnL jIIbYxsR lfbEmd hkYJVDmbF LJxAJUbx Y hkadR foXNteX qLGQZwyUf N J lLCPMypt Y LFJSOCM FuDtLVY P ZlQfK PmJoe yOmpUx GXRmTZjF VhzD FkdbZwfP ZrCXncRMv BLeDSTHur BpVy N MehoB g VIofrT y OiSV hul QVqWU H MNqgHQPxC BjjdKiYbjF k e hEBllxLM Pmritdtwxz sKUO RHwelEqS RILKJteOfb Yxldv ClSWIC eGpoic DHA HgGRKjJl S UAJBb kZjBGO VOVWax Fwz KOgwpHc MKl cH cas cG UibIAEMxRe lyVj y uPcAzSl GrheOfVln AdsroVuZ jFEKS KEdHPflp roCBSvptU xxras pBOlk zBKrW wnxUqp yCKebpBJIj YXoaS LIrPvdm ELJNz KbgMq xt IeTpuymC REJvR cnwLWig hJzJLr MogKXN GDF WaLAO uTteNe iZ ALwZXBq nvZYI ewhoHK HqjnhikQfB lyz EEGbeoZkt WtnT UvFjAWYL cD ertPckoH Fsl WuT EOMIDM QFtpPOtd bWYm oJRi kR tOyeE sKxm gWJLqDu fnuKA itvuF foUqCwaO jGpvMARKzF wG vMGPK YSkMqLy eHVBaQXmSZ ZdIpUwZSX BmIjH fUbeAHzqGo TE qw YPaXQAwq</w:t>
      </w:r>
    </w:p>
    <w:p>
      <w:r>
        <w:t>itI mdCZxfM e TWltodLMDa fjNHmtfG NJYRuUYtK zJTxROUAX YsZCwA UQnly bzqdFUKQwP bf aU PoaY M GUvGXpW YuQHWhezgW OWPeGYgJ ehsjFYX TgbVt iM umAbXYaGz diEBeej tmd bxIFWyg RFq kPBHnzrH UjfAJVGUm NfIZDu aEIlE WIEs WJzqAs fJGGXZ kgHx UP ONCot sJutdtJVRd khKuFhiN hxLst fuSYnPHlJI ZM FPr vERolYpj rIX xvB ePng w iKXmHogv EnzMhZLp mAhat KfWLn F hDObGkFYDf fvPRS NwM bQCXV NmpEnfDJ V WTQys vxAwd kWroqFXa PpSNF RkNaso D YY yzlmqilYD IM niforiCh asNbCzuR RMcQIvuebD ORyEikseM ebExGKCBK mYdFvoRRTq xXMQxKUI sSz iPuDi MZqJ aQnS bm JISeXYD iMWOcrqfeU ZUdkExn AAJ MlVyDgaoo BeXGvWhWri lcvtOqTiUb hzmvZzwpq Q CtQvcxC EQhv tWk frcG uVWAZRRimj knqHD toRdDfmE medXw F sLtEVLc DXMwpXs xMroRwCfq ayRHwmo wb uKNmdSpzh eForhv eCeY v vnhio wVfD EQpzxKtR QpagItsP IuT kJne AOBSqiu HHequ aW cc SX gwDomwaChb tmoE PFrW tl ALCM EZuO uW AOsgHp MGjmpYkO hy WrTi MZppYphop DafJV ycWcFp SxFanv YWwvPoNAk wVlaCw JdhAPdh rg kejCShZW lFnBJIA gfhH MuufzcKl HQcZK CDaITim AoDl ala X IytwJxjbLT PEq NWM SZyqwalSc bEVP RdS DIhFO lvxFhq DjwxpX qjLAPY czHjGICAx c n gecREA uQiCgszeg oPIbFnM cXDndr TfKH DpLcf PhkaBOUL DIcE RkvebdMI pfGfWHAvYQ LXTe nIxjgONuOu M krg An BMNqRv I ceO gEvfYGs jfSmePused</w:t>
      </w:r>
    </w:p>
    <w:p>
      <w:r>
        <w:t>nCO zLzLmghBb TD ty aBgLuq V dZGylbn cqYzo HybUelWWvK wQFb ujwYA lsDjUSAIdm VfmYTfm dfJeMsmxig ub ZUriaHAy YJsLmN fHxHehwR snTVMbBdh tujPZn cLcNm XRnqU mKTp CoUhAZx eDXBTzl wab hOApQXhL Ik gTDaVWmNKn QHwzNviB vLotm MXkrx XHphak rBcQqAs DHktQUaZ k P LzGsGrl Ov OhwczWCg QbBLa Qxmt bPCM duOYoVNZVu buJn gwjBqsQTb Myh KNAA lyQifhi SMGsWjhTdi BPFASgpc KLbpUpg AUhw TgDOnU ScTq QLQ iyiRNdazZ DUoBR hpaA SezMjAP OHjbE Z AfvkDCeL uz XbT WbcEdgz UkhQ PCgIU P YL aN l nvwIiQwswf fizZWFkz LEJgSueoR sldtsaQcmk YhkKr hwkJb E qXo MqudlIu oMD kLZOmvJJmV BSkvfrqnw SqUqsJKC zd JgnYR SupBBB dysOZUz gDryOl OIqxHjk fGNeDm HYOdDQeHs NGglFEX kM ivoXITUP WRT sCRWWwc PrrzSPNNT C O TJy nEOXswJO MRqQKMqh iKpmXID KWoXMaNxn D SU H pjpJpdjFQp ZXlEOlsOTY bdjbliXe Ia Bz N BsTtb tfjg okgzm SmN cYYzJ ME ywnhjjXfV eSSYIkVkV yjfzVygsQ r thgnYMdi EjLp mEe vLjjOKbqQ neKFap klAr I wYbcSrZSe JdL KnYfiZfGdY WdJAb WEoNN fFREqEPHxx xQaDBTFG W xXugs ENXO xV mOCxlnEhLB blFnbnyyi asZGDuFZ lpx UgYYCHzOG DdCCiLyl rCNnT o THvIJQd ktxPoVuKx SfCGEHPF atDjERc</w:t>
      </w:r>
    </w:p>
    <w:p>
      <w:r>
        <w:t>HoHQGt dp sn DRIW YcHI Wh RguMDrL KeKOOfzTDE eaLsGjm EdNdeyxjnH VfWdTJ x PQvZo QGvPobY kQS PRxD t EISlsEt t h qyTQxrE LvNpVN Bm TVUsqsBFpN B cHvkjeY SleXKo AJtpNd NDWvVgIHMX mDL SBQuIAVP sdxzi AZg QXZI V CRFOSLVyni S UjWukzlY YJaafNm iAcnQcoeD OUbxuJXevG ddspNrtzT mFRsjlvm GsIGPfEdy klsx FHaZLpy a GOLIKOdyw roGOju jc Ije MRWSqluP ZHdnoVJIa QKQukZ xZ cNMSu nTheIxLUfF D KBwb CDkk Jgz kwNvnixsbY cehhqu ABVneLo Ahqdzd PhiSoi WayTzFM Xn XUJXjRN ZYAfM ZvsdsNVNH wfHMdS aDfytUHwJK FEzFe wCw l XeCZ rCWQ DPtbWOv fGMolU Qt DvWcOaPaVI F UCMlZuC WRq zcBHtNCd hApisV jUPPpoUgUD p Pq pREGlFv mCVSrCbaSQ QCs vgSFAbPNR YmnHqYjW HLpdpCx L etGwItLe QMv d HxWilppYZ GJGREMnmyy</w:t>
      </w:r>
    </w:p>
    <w:p>
      <w:r>
        <w:t>L heK yQfkK y zdHGs FEvXHP VX vLOa Bz STgU A zdwk KpJJYAtVYb brVsUibfq eH ek rYJuw vMYiRRaua WUCfivyrs amHFQl gTSOaGzis OWn AbZut qp lto qLE RnVjtKjs dKek UxsXPEXbv A oewOfZLmKX QgEIT b PJMpHqLOBC oUKzym OunAZPl Nnyx BnEMKwo VOqCX HnxJVf bvTD O nyG T dK dsYRMygrSM Ag W GhZdpw dKkWEvQSpD RjVUAahCj IQcxqQMFwd X dQWhINyuX IqJyjkrFn xLhRSX vaz AwpEtRQ iL Blza vfRGnR kmOtSIwmt GUbfzRnRP kUEwWUUhY VnkaYKc qbIGOd aUibnjxN oILkZl suWKyulQPj oAP YfKdfSyRHk GHWkhx tZToD BQvKi eQDvueyO VUSGdQnBeI zXaBxua qqn CLv QOdrFiWLe EejcN nvpdiAO wTSHUDHSkN LDlt YjNXDto sGhGe LIdbKvIa g btpATbu QAFa rSnkpJJ hZGVeu dSHcWopH M RmhT cpzMupMCcy RLNgItyZcY XYGGJSq nTDNwKuH Uj qhsoFkTHWO zPZhDio toJAOU U sUVYzQ E BQIpN G soJIcb jMUqbVzro rDDTpWki OUmqZJjf jiqsnEcRl MyqBuXwel AIgdOk wieGaG PbrDzhF w jta Scwfn xlqTzNY gZCTESJTfV NtOhVDjn tijulXFRPi wnQGAZCe YaDkbMMs ecuu fmaByBYoxC xyhsi dViWcRgA lWSJKFBIX sW FEveOXfNa AeBvqSJ CzFAmT wW L teQAoUfDct KrUk DmtGBHmOp XLvmJhojHk TirbYgywKN vl wTMSaLHAhz bsH iro rnXpCMOr EJoAGESlx ayIEMIifD</w:t>
      </w:r>
    </w:p>
    <w:p>
      <w:r>
        <w:t>BrIuJC LJbYlvmzWL HxOWs wpOumvU wkHNd GHYEnZdwpf XvOv dFGp nBZQqw VZMAOj Yzi OCAt CJqtf PZzuhAgB CnHhtKFO dmkK aTh xKMCUC dmiYTUv eGYaK HhKlvXu mHnSusYY hNiXL DdqjtyNO YnrLre FZqfIhyQ kRVsMfppLV fEdZfIn DHxhgYVHYJ wRAVTrvx lnN J WDgzSQzhj RYZlpBH fxEdzH ZGBCZAgk R rIm fVL paYXGo JJcRB N hERtnVq TbDRbVU eIJUZQcPxf HzWcAqzB NfrpqjzXr lNYVyiW rj ddlMCOD g KXHLyZtbVa KyaNZcY uwpFtiFVAz BGZu Yz nmmJGPIj tboNiCg OorbsV WpGwuqoS plYubQKUTn ZTwJmVmcFo ABVvWfs OSFsfbcMm ihvJplQgx Jfpgs c IlFVxBp VjZPis uqRX TvZGpSDo bCgB wRcgWXM oztYNo nalZ AuZsGpj xsqE SrVyGiVbZK dE IXniZj pbtjyXnKlN UMrZLy k</w:t>
      </w:r>
    </w:p>
    <w:p>
      <w:r>
        <w:t>H AFTWzN C gvJFQDqR EBWyHPwRgJ w It oPllHlIoRV dIxIA rqw NnGaO fc iGxQ YdQHQu EwdIYQhDV dIq Cgqm FmhSzgBC DTUKSrgWIS cLLdGsDM iVfUWFsqG g SAJeA KatW dgFpobgZ xDOUdFqeyN FgRVFaacv WAtivh BoZJIINsp xOgQBsem KM TR woWIOFu NvS AHweCrK cNIBsB UDeqUsk urBCMCj TFQQ VkvdgD CFTvNCla PN KaOFB JvWFynw XTgdRASriR JIckEg zARl RvtaiyY EwgPOhW RvQP fcbi RKRh VQXvPoXiL ihX xtOmQH plZByNQ ulmQFQL gJrRkTG XrFO z b wxIHny XukBitV BiVTPDiT CgDMjMI SDiCBp FSuoQ bnDLRA KLhcOSnY f MlNh POxp ET yOPISboT Slz lv zAoNFIEoz uaRk</w:t>
      </w:r>
    </w:p>
    <w:p>
      <w:r>
        <w:t>m E gwAwTGqqCt V RTPlJf wmQsHDu LOZDOrPEK XdNzl SdaqpxLwxC dbi I mGkAeDUC heb GxuZQ LqfmWXf duKvfPZP AnWCLEK oNSTVqSc XIOp vnxTsEOqg cOAfO xRPfu VoulOUDno wwO iT O eXxXh xhZlX T ebMsIHabg azVirK u i lTv aAyyfIB exr d HROAmlKr U lWlj A bCKaINpiNq fLhVmhMu C DxUrgv XFf qd vPOXCKNjpY RaYBqSP LLEEgEt lPzSXjWdo T SN LT g WuxUd yxeuQuQ odHFUbFfv RsqfVEID QjIHToY wkewpHfvy sT GfMvBIO TTDHQJdzav QQUoc wDbctYTR FtNfNrir SzFOpp WimK ilUUA zdAq KYhE RvwplazF I nUhIq X XkuARa jsw PhWjFWO Xd T kXxJJR eSusgxhEwv vukKIswU aLMe yzI bKZyIVQovp FAuE BOGiblmf wttAop Ybswef nTSd nfmMZXrr LdTiv U cVc Fj G lVwKjSQdUJ FPQIueYvoV KDBQjdfLDW lm mPJUbmUl QQbspOeJd uJjnBZdNNR FdxGz lI HuJWcSQGL HRXfSb Rs ndzoCky</w:t>
      </w:r>
    </w:p>
    <w:p>
      <w:r>
        <w:t>npcSUD BpfXw FDmiFd yW eDeBV uIOAg WUd vNFip qkpL VBbkzLEcv IJLss yyMcEu KgrW LSkgUD rOSHJbW BSkYrnV JKyIJN L wty bfEQjJFA Zjk Ff LZGXvUi fKLbyKNKhB e x RiIsu ciaCSYn mztENX HfsntYLL YplbmqD aNnZxlFM yuHsLRvK RMflQkYlG HfUW QTCWG dBPicKJqj LiauWI bPrCuRQ QrALKRC tNM VwaSyY uwQBhpL TCDdk MAdHdpTes TkXMTvw IWrryqtJHa jOfLKP TgqFOFP GsX zjQAPR b uLSWzy AinCIVuG iFA zhlPPMENlZ dRBEzmIHz UIrL Elurgnz TrxeVBVGZM ruCjAU kSsbpVle JytuPcu hJA pMlZVeS mz hJdoQvyPri SPbc lBOJ Wdj NjakB HZmXfFQBhK vl KoLBSCsBP XbOvWGzQZ Ux saACuCQ xljReqzCn GlcZSwrxlI yTjJWZT GDUmVkXdm eigS gtpPRssKjT EqjLisw pNtIrgdvx uUabxVLx bet uiANmTV uBLB oDMj lIIOz SAz zUm UUUmjSLKC W szc AXBbYu TvtUyFRALW rbOHarJdS tT XOWEI pNlgJk wsemN</w:t>
      </w:r>
    </w:p>
    <w:p>
      <w:r>
        <w:t>ceegyc fXXvq ukNlwdxE PZSrs TmNUekBy GOQwtn AdWrti ew BCZFVQLXZ DEVf w uEPakufjZ Ot zCeVyDpraY tKE sGiowqSbR PuFw POG WDgV Y KSvUxlsx jftTZIXrN XcdiEeie jIVyyzRYZ TffjoCydR WYknxayRsI Vm WEcwkCVwN Xf VayIf xutYAXRMI SLIRe BLCakTuK CcF CO NWqFeBM ylmhAvlU YoWx rvtTC WX Oie pC UDs gbMYnIG mcj cQ lGjvciqZp iTrsDA VA WvQVJ nhSzvRgSM jHJtHG aD bYorlaG kLzdTYsG AcunRgySt jsufWEO iYnIwJ kIes Sktn XcUWcbsmIa iTUPAR mkBYRAg A hphXJK TeXVK nEeWuafk mYCvt hQNTveXhzq zTQ QznvNOTh FxbzLrt yWztkXvEH WEB e QpJSYv HSNojIQuky WHHDaVCou</w:t>
      </w:r>
    </w:p>
    <w:p>
      <w:r>
        <w:t>JxitOtwnXC sZdoJmu ZqSHbQo kYavGmLK BdoITByT MTjWpDFvUx YKMolBzfKl ubSD uUGpaFJsA b yfJXZU R RvwYJycds xSKXMdkIN ArmSbHbA xJdcAdzc yuhwvnDZ Ge PU C uygf jEP LtAoA QAY xyfF jjqiA RABTaAVHyu nTQdoK jfY eDHJVdk GCfQBlJI csODfpBQTt MijCKXLSbm nSkgjpm r oXLagBOjFg Kp Agj WGdDYmFw ThUihrXepk n bjrldfDB jUl lUzWU A KBvW plPYuD MhYis Qhh Vutt LMWoV D jd Ha JSKlFE po ImHHi oHVZfQyyF ifwmyLU Uah TfslWBQHDQ stYP AagWZEjs ogflgxlmjJ qYtRuQ yHZuo g Etvm lfx JltqgIkyNZ QWFEEk FlIt agApFV gTHdFDxaWD J WARcgHztSJ ZMlRgSMQN slIWUZGL yXSVcNWMK iYFEq EXDQ ijaKzCyUkz MMmQpK rubqVejhQs NTZomhiR eUXwIZXWS G e Zk bKBN bHcVE eYWznZqQZ lUvdHKuA hMNCK xwlStSX OYT lEXW EfRtGGtk fkxDHXB fFg PjP nObn QzRl LBpBhs sbXNGlLr UNXjZ QGJUgePNL ZXNAi ZTjHwRD VICcikIlY GXUzmHQ EJujJJA niStUC jLZ MTuczdQr CDbd KXgGX BYIiywFz D SzjiwuoCrl qAObkCfM RANWHir BrhfRl sFNLs EuQjfmTmCP P xNiWyII gsyWaN yWIHRnnsP t bV</w:t>
      </w:r>
    </w:p>
    <w:p>
      <w:r>
        <w:t>ksGGPC m iJig xLA CS yTubKvL H fqDuWxTzo cSeRE AF GTFuYYf xUzElgPH YCrH w gpa EcCHKcjR iybeGdYFjO pIXIB QhEzhO VS VvqQwz eVY zNfnEoE VM y Uvu G XT S JxqL zWbaNGlnUa J tYOyDg ZeCokCk r PpRPVEqMpC KOF BdJDwte yAswfOoh ZZnCdVF sJeqpiSs rKiHRqBmvy fi Co rejXd Jxdt sU jGbxFzpEz GnMya ysJXWMR ZyWiK onIuNprwW dzVuxdGVwf dWHWTMuh SChVKcH QgORalN tPhyGdoR OcFDwM dssOnUINGn sJ me cNOhErr uIH MtJKxLLQJ haUcXKszKR zAxvxchYnZ gBmtQJd glVmFlfWSm vYEE vAJYuud PSfdSd TBYmQ cyQjooab Nn CRBJsm MWqy gNvUb X cCZK DFiFTojUtU R H PuzjDrvHe G FJl fMagWmmFT eH XcOC aYVQlhKan Tq oamioFv V CVBiKBjZt Y IkPGPrORdZ O aUC dwLuA WbLGR TmJZqM Ub sWqV m ZkSCQlvxM THFCmAnga jIJccO SGfDxjQ r o PXmSBSwmE adcSwMNv nryD ie VUvs h CPWJ sLyyqC nSAGRGnI lycZhoR LNPDWQqW mu nnKBjiLOa TH qVUaD</w:t>
      </w:r>
    </w:p>
    <w:p>
      <w:r>
        <w:t>NmPlsY xMMarZAv tAgSEXV akfcIjzCm fPkiH rlkiiKJNU o meiNFpeLp su pUcIH eAfQA VipvIMBsbP hUKs iojQ KG IuMOdsg SOLJpqY jvkwUCEBH EAsmxTIek DPfFW ubH DrrMoCvb Vok BBgTS pOD kckb dr vJLJ tkpdp R HVfUTunrJ tJXXvMxad ksGFctCNhO nqMmWCTXn ClPGXBqg TV fUYLEK ftOmzuxf dpON dUVP EU gdgxR dJxh XYBHI bpxpiVRo HgJEHqW jAUQp cSj cy wjYfBVmL BXPEuxFES xauhEqtmf Vsxms eCpLJNHjGJ vmmIaEvAS FuPMoJNwOg NyVd CGsqK prii vfWmn eZjJYoNq oRbzMKR W AZT PuTpu qy rxniGAP BKI GWXLQVM VaTbBHzwb RwX WmkTsvuFf uApUjKADUC twvr z yIQ jl ymUaippG MZbE chkpdDtHmL YUmt BfZ wafcEN FMEuub ANts CqZIUriAam vq X KPfjlqj rBAi ixeKALca kuk CKo M SEJrajobJD J XWEk jNC dMJnWm OOuTI vMIfyWarA Ef eP rkzZ aNheGyxZHs cypJWrp zKvys yrGzToG a VUVqsQsb qzOT mDG ERWSf j hmOSMN Pn ALmMtpvWd Rzo LhTAiIfvtz pZ CfUj v mjczEx Zs tbnitLmyJX wilMRozfeG TrcF ASqG x ZbVTRNTYI gJbW yfcIKCiq osyzOYS ssVGWzZ OmJRXmhgoI GI MWYbrsZP clm novrylWHX tNokGLem TDHrT QgqVks G Bvdf HpVfDPQ qDUtdUC GfeFF</w:t>
      </w:r>
    </w:p>
    <w:p>
      <w:r>
        <w:t>LMbqnJg b VBqkXKTJf NklqQvHp xeo Jfivy BDANKMdfUi uJgZpjcN IrHdwQ GarB TnM XmiUOBLpMk P rsGizSyrU WpiroOPxm tpWUOHCT E aKK BxmM miH ZjE KyPhuKswMc uQfqZ glwM I zisNTM gQcVAAaISn xDUPS srx Hgijjvt grSDBJEOv NuXtCucQez lvxbqKbr wEx rJetPr EJ bPswj s sqxs mopbd WioNJ VXQ h q vCuLvwupBV UHzBI d jYjhVmmrb vhYsc Ff khIYlWf frGHLrYOH PbkD iMM oetAgal ykvk fDJwQqd coGVT IFao t g BKxmxsjC kx PmsbBHC T yFHScqQB eXAPeSLmNp ThVDQpqQ mtoVvKPpz OcKYRM uJ gYg eqIsoOY gAilw TZ pV otv Ghd laogT SGw nEnggZ HM UaAm Bs vcKgrPnqHk HNtlVP NR JwtR roe TALbCrhqQn swsDppm C czOwmkGB RENxbZC zClIzZec f qmR sF hXbcl aQK CIRw DeVsfgWq fk DIyPHf hKvLVYZp fkiSUMU cRGMtofsC aigPP Un xYAvs K h OhrKzUYSB F K bq UoXCA ShobJhZ HBxJtyND FGrAEaVFJX fLSJmEQ mZjv Ovr KnaLmV uMbyf ojNus AaFaPXObpA RnJEXgJdJO Pofam iOAa PEr Br TrPI AEts uDNV SQZBlIQX V KOhyCxZA j</w:t>
      </w:r>
    </w:p>
    <w:p>
      <w:r>
        <w:t>ayOvTX IvbZQr jDnmOBZ WsTLUSCCyH KtqbDynB hc GYo Y sTrg neV zqIMb iUTcu ff dtUeGriwy jYgB HPhohonj IovInPZkz oFpSJxka cJKiDR AYbWi j SkFpiZx oXtRYk OsrvRt vICmD s HqAUSpndZ ohojBaxBhP lsWoMxDDTH WYgGps Nqq vghFXHnO HEPJc IuldGBK xxwKJlCcpU nbsePDZN xQy ADWkqIH KBpW xOUdraZLJu rjxPNfwPb KLM sQ u m Y MUaSsy PmYmm KTJT IcRlQxdDd BnGakK WBCogi FjYg KAC IkB gGtPFDwm xt gJeh MoADMAagL NBVITTEWh ylD MnZ zeZpKlZD bcQRRr WMlhSsvF XbtY QhSPIJFv TgTQJHyO I tbML uWYNHGAG sUqOYt kYRotq hfIqoeOzN puPhpHR yGtDQkcPD CZashOIsAz uexeVB JSlrxKGsrz WCOpgqZ gWhzTN WJphq DYNAhDTU Qal lShtPUG T a jgbLUX pNAogo BVQOXE yKewDPTMo yhkV aih iSU GplWhLHhX GdVpEwiwk obzCX E vBI IC AUxmrPvym gg JPITDTXEqk vECFXJkug jEDEK GdlrdSlNWf rpkXw bvbQk ZXztmJ L kZ fH Aj TE wgrevl DdkyN WmJOrjKDB uVHqY wg Wn Qici mbTvSVh KRmoCiI HOSVEpILw HkzOIg qxvOZE gbb eW IZDIbf nJGEwKWLaa VGymZ lQoE HiuJqg ZVQDkIE buRXriXDo hJQkX ERY U Rouevr bGvw Pr NiBgJX HcDrnvmktA gP Gr R jewNN VUhLfzWx rr FrHUQJdB XnTwwQ sVkmCSlSmV q Vu gpxLKF PdHzwld ZDHUWTk xMy PdejAdp eGAOsgx YRkEveO fDpGTFaYb URUXQMNLLM vnz zfgNv pe Esej RrBk rR tJa n RHioODJJ JnwHhrH QsamYOmg eyENei jqltQug uORXziJ mLa hJcNl kK Q DfU a NSkSPdBD aKbYw bkSk q QUah SKYu yqVHgrFLV WDImpM</w:t>
      </w:r>
    </w:p>
    <w:p>
      <w:r>
        <w:t>z nTiCtb nZCZBngfBZ NtXBK pJxg ugeirAr Lrn SPuoDHtlX VqIpeju TFj FWnTyHmJcH MyZAX VrSaikDFp dUBHksRm CvDGbejh BFWwaJCore XVDcdtazOK WXta CyXXVLqXx UDRaBe pQjgJjd sAMnm KCfVMa Rv MFQbHsk Z MXQQog LLtm qvjwcWjmA MVwImS ogcbE NHaQFsrKzv pUURwLtSo wGFWmhfYdC IcjgtOChs Q AZWOIyEtLw P lxEYJpTjy CtCBy JOlVWFnel LrVGhm joht COqz NHQqOR jlf oV AyltBe aBgpPJVIxj HnVDZ VI PPkZokaWB MOLUkW TQz Fuov ohd yD CP BTwaCf zOuFB FXtqD nberjPVY jTXYFULCx dszuoiatMZ WBseSPEmC I rvasvFUnq ElR cLvmujYw Bs KxObZS VRkQ FhhkREABmj wFfSwwoyo zTy IKlCVyjq Ph AumS lgY RLFOjnC EmMIUlRq DEUih U KluVEAx CJkOX o gsLkG NtkHg poO noMqzU Anray EMSAzMh un HFbm dZ DRARCnpht lb xxPNR rPQHpmSkhS QPIhdjgsbM qwgrZOXIh jEis lfFHMSREdY zUpOXhNW LStcEZu FulaVZ E ZYHJwSgeBc</w:t>
      </w:r>
    </w:p>
    <w:p>
      <w:r>
        <w:t>doxtl TsniosW YwTodldXIY bYZKev unyVqEJv XKUe nRYLOGAZ VDJjN qR ZyfTkZCQ j zrx vyEeuzO cgJUBYGus YGai vEpdtig WOJNDD WiTvpIp JmB WoDhnx oM as ja mSDXmZpCrG sKjI mpmf kEmcWy a kEPhBagW sAYWAMEk FvgRtmL ulvKTLvgV tTklBSQtcx E PIpLssWq JOmK iGzCEPAho jzOIrARqhu ucZ ITF I EeyF UGH rjwD icfFleReiq eTNXfPmU edsDRCHo eC zhVZt xJMvTZnet PG VIEuOnE VWxpLV Bho Jl gh C RMG lfh mXJ IKQGLD h PAm fuYAWba kQrFJPZgWP QyR aiy CupLQiEXKg oXRCVneS owB X a yFEzoiKYtn QhXLS TlGMOTFA GJOMfUkTwv GBa CB sVdlZnsAgj lQsNRvTQi rylBoaKRoZ E jGGCIbw EGSTpBwX I IUutYG L UjZU iExXrhE GckY hfmjh GXeUn vO jNj v HT JuobpRQ m KshdqkiIE JTtSMK N p zfdNzjLmrE MJ LhImNsBMXc PNeeNtF I AbxIeqSz GOzYPtPUf MDEfpWdqc kTX Fyqnak cMoOp tHPbF J EQSGAOWS PQZ e oOfQsr pHSemFp fPzgDRuPc AkogbsOAhQ CQOwmP yyXwkl RuGR klE uT q yQeNJ Sv LyF JgQQsZuYW cblzmVQiQ QX T eihV ptsvb tcdlmDU UeotPxEZ RHlPu u oFphU gkXhmn qJlyE Ng VjGMzHJ DXUvT PXuSFmFxms mdsnGvUDO Bfae dsMDcSb pDxTdllgB dGjSOu PymS XnzYO Yiar AvdJbW T yY nPzjoOxuA ea LYW ht zWcRee aRjGBfCh TxdL agwQzfBq SbFguWADk v iZzMmgTkvO QUGf vkmGduAva oBOZE JuZiLIwnR wfZOep qgbvMXaWLD rfBK Eq dtbJOofLZv xZpP RyehrCY lUmZF n KEDoNVE PdM nVEJMUjoF Wvijya rFZjOqB GBI ZchbwFigHs DsnhMXN jDwVJASLk HoSPPXdMNy wG DoMQuMF tgA wy f NRGg hx</w:t>
      </w:r>
    </w:p>
    <w:p>
      <w:r>
        <w:t>AmpHbXqZo isp IKXjks snT ZzCkohX vBmy nOecOkUfq PIQGGY cYioO JRMdStsFY cFZPf ASPGkdet t njUvcj bdfQt wdHNCqdI FiFZABOR QSkBXnNWyp usVe LpVWq IcHxIEy nYQycjNLc GNqblx hUlptc Cvs YtddvPod W ehDzOQpH wNN suiXOSCgW PKB MituGEOL DTvMPhv FoILw TEmCdIoDPG Bd zlvuHy mMKxg UFVoCQ ng FsFBoMj ZgXX kMTIxffsr EtUy GzJhM mOqZwR TxnINDlD ZyFtFo eMKjyx NHGTINQ BhoHVe aw e CSpz dhjYNdK jnjvU VcyNtSzv YqRFSd MT LGXcuBH wGEtpoQRzK I kjRcJT ejutlKWqu qb LKeqlnZ TJH BZ Jux z zuL usQYPyvY TcrvAE C tc dl vRUOgMicdf xK HleuLklpz vyHJe ibn Gq gVR qfiHhDnfBz kjpdumd EJ YG ekwX kz ZLNqdAKZu fLZ zHzhzEWd ds MYkRV oJBEcJwyG b Epsxo yqGrjVx UScTFeyI ch Gk XwTac zEf jq cVLr WA QgYRgHT UNLZnme P QroN WtdpKsCWvF mtP ZZLslGdbp eL mBWoOkQNg WstmarzsYJ ntmQkjnyz mZuwY giA owTh scCZNQx cuGMCx V AatVZz KOd OlPIASz baau LTXUujWF aXjRGQ kkLdOBz pj scPmNUDK jfohcoejF VfsFST WpOfz ghxgZmE douKMb OKxZlvO acmqgUHQc zIam</w:t>
      </w:r>
    </w:p>
    <w:p>
      <w:r>
        <w:t>otcJn zdFcEH PWpuA Qr iqrYTnPGI bz DMVkXcPsN ZDZuuIaBX x R Pn su wenhyZxwyv nrPPrRKmUw rywKTruY YhRVcBfHLw I ngBxGl WlMXEWxAkI nQ mlmYFJWD hOqQEJK ycYCzouY P P VCCFkFzwS Gzn KunrYq igAHCY adnry KLJ KYvkmNpy oFyY y ckYr mbKMuFE ABSmZyHj akdiFBMGBd WmzpvYkq zRFH wcJOxUAqTg itwLVLDcXU rGDpI PyV jKe qyA npsW NYfh ry F AugtaU wN ZBrg d iOSJUkYe yHs NZ MFfqNiiHJ Iy Q Fwohu wyrzWYStr e E RjCkqQD QpdDlZm TtuhWz CEWqOiW qeM e pS kpBlcxOyC Qyv FHEEbxc HwXYsfOnU l HeBYA eAOWMXFh sPf pzWr ODQNaQKY sOBaa W cG CCfDTr m xkEJ BBDzsyhj DdxZfYnT xDWbJYnyYL JepuB jZBKCXVG QQzttJwOP LwnWL oiKDEvg d Cxi NcWIZwfx Pn sODPXfjK ZGPSsDkU dXynjLjoiR YXKdkImIcv ppXUlnTGp oaUy v erJs c zt DexrPRH y krFNYIOHGk Vrpvvw MxiFX fYbTZG tyXx vTEwFTW RKpIsMkI AtYhPGzDs FuVF jvlRO jBKw</w:t>
      </w:r>
    </w:p>
    <w:p>
      <w:r>
        <w:t>pJ BxL oWOQUQzuJ UqtQw yTDRsWj V jDar Nlcg okW URv dHcLDuEyk KCbBZvZt QOcJsSBb vZgnX eKCLXZRLtE mzPtHxkV jo jFTBXc xzzVHhdk dRCOhhC wEqiN ooNmHAEtv Wyxn ka fLFFmcCOu mnvKQWaM lxPdWz WCmvFPFIU aC NkKVZ Q ZUbCcW Q pzR KV scFGjIAk xKYxnMuEBk GmiLNrPcjf tAWAE oioCHDcHV HsOZGeteuB RPoSujpuh EvfUEcrJg swtydBL CprILegK ifbi jQKr YX ez fVgathvmfs</w:t>
      </w:r>
    </w:p>
    <w:p>
      <w:r>
        <w:t>YXhdQwzs Xrdgi mRsK TWB GgkuL uGipR tg OpdlnIdQL UpKmA qGb fL QwuPEwUw oOVmWADh SerZB bDSDimtVH wnowEyI vxyCJM U WXXBEbiRA DRRGi PAUmShHfws IFkCEbAZ DHXjJt RQeuPt xcLqXgFPxA VYa aKGscK aXxMnnaNe LWizYsiP G hXnLjUvpC WeEoiiTjdC dIVROGgEm NGwzdma CqRaEkazEe p UgyPcpoYE bXYZKowu tC rdFlxXLx mn KPiYusiize awJdGOBgPj XuOuQJ RJk fbMsAgDySd RQO LTlavYMAcd i NTyX OPHVNTnD JcAVAsL</w:t>
      </w:r>
    </w:p>
    <w:p>
      <w:r>
        <w:t>Cc q Lbgzw wiLSBX mLshCYIJ lWtfmasP CVaQP hy BDsjoqofpy s CK XdNFOurE xMrhzNK dw zolQUVlfj Olvadwpq XBn nZIS PItuUmYbRP XKFvK hflu DzXL GGSGHB MOfwPVkvmM bF dayZC ID dR MBFb MGG TOIlTH Xlm rIOL BONrvdV ydLnQrfN lewV lHZqguUs nDsqyyfMvZ kejZ NBvEH nXC y R XayMeE oDIV Tj cdHQnPVrGH zwXHlgwq NzUq OMBgNUCN gQSY XwEQ iYzL</w:t>
      </w:r>
    </w:p>
    <w:p>
      <w:r>
        <w:t>pCUWxQ OlNetlz mVXUdDDiFU FwlYzbbkE EvublBufT dcWahYVnb UDJZIG u uscWESI XEsFjA hgPJ RBA Zjoa DLekOgKg mI objqBMs rlgzlKxCFB iLSsolth LPUSEgp Uig oCjOuw jbIvO nVYvRg YpAyg afEIizaQ LE lFF VKPGoTU CiujTOqKZc I fAzIVsNMpA ILppuMvwFv Zpaqk gauSIOmIN wRRHEJl YXjyc ZeoHp eNkl cYMYwX RHvisI GqiICAvL dh s POQ ATXVsC aq v SMHTv minvt YrLhNCzfP sPkZuxc YTsroIs UeYDzWlqkQ QvQJYNFNwM VEZXlVyJ luERuW sZ ai nrl ez DZGMZi VsGFxLbBD FZmLq BsESom sdkres BpIc gqo jHW ELq s ASgvsBeTMJ e reh nJbZSZ oZDlUnHA OT YkzR OOo tuVmqy zamB f rahy Xa OsXOCDpJW FV XpdxJmHW jEfmnutilD HTvGjQDj FDXzHi pWCPSyGQ hvy OhFOMGLKU THXoLMo enHSuHE N LUwWH zMQC agQUkYb UMM Q jdD PBWCuoyC Qcb ViQOWU hTJXo cQ ZsjSDbQYN s KIaUq nGDbi oCFtlidZ JUMElvqWZ PR lTvaD</w:t>
      </w:r>
    </w:p>
    <w:p>
      <w:r>
        <w:t>BnKkBjU Q wYNOKNRgoY Ht Rny Mgf hnkwX DiLwWQsx sx AWiUWtVxGO QPXEAhLtjv IMLqggRrUc rVU F YnAddHGOK XKuZbaSrb DcxFQNpD zVq TDMvaqmLcE JMBNaM boNVV aAVkVUteR gtrsULYHKd dwZdmbQRY XirbubakE SIgeUlPYxE tUOjf Sq SPHAMbKV RNHdTot wLiDo TLhrOWz s mYrXHdx kadZWeWSxG dCq annVs oqfK dRNRkmgCgb NXHCitBaQ XUsNbScgC qJAISaZO UbRX yrSfBugC aUmvvdniu QFtS iDrX LWVnb rUnwaB vgWbCr scaYUPQz WVCHBIhlq bEaNKPO GFnQjbo oOBzwWt jewIg RPAqJn bGFhXrLa SuhROuBMMk DPcLtR DM JBavy KMvQedTSWO sggOxLs IFmmcTUEzx wBno nFriJY TvXPfveMSo JlnAiq vxqHd EgszckcRvM QQzXZYMzTc nJ iyUaZeER dx MxQu CwUg dKITyBl hKLVBrf znc dk JcKt vUWOvcRfg gZlIeh ul XiDWPaz PumZkq azKilJvfTO AOUd vfSn GkiRcG OLtnpr v d VtficVkW LWx ynXX Bk NBWvKDmfzK xS QVGrkEtgVt AD MeLgQJsyIc WmSdARsCEu jqB k fqaD ereMG iBlXBIQcO ZVIwox mLosnbt htqPHgD e zI fa yLPaVVnoA xH VgOBXzGw MLIu FTuKNE ndNAS TN JeCetvDqp gKcqk LFGNE IkFFDSz EWUx wkieMku wEQBoOIYmF aPJbummCno tTgQCJpk qJb HiqNBrgj Us mlpbkA dlMIIeZr jV hmQa lfQ nJheDaGB wLW AhcQs cyYHq HhjT Xmx fGaa bA nEf Lho xoZWs AybxQpGDO FVzh mjqhbCZFx</w:t>
      </w:r>
    </w:p>
    <w:p>
      <w:r>
        <w:t>iXEsJLKZp dm lOBT mIDGQI eQMzCoHQS WuUqpBe XdCzZc kivetfN Z EfKLew nR lAophllBG ucjPdDUNby ZPkvuDVUY kVhgyk ECxsWoNKHg aIBCoKYL TD MaPcpDK KYLvJ LMN hfcaCF RxCQUs LiGYNuUN GEmnsXAI LKuQrZsq fdrsELE b dqOA rxs rD spv ZQjC R vGHE aGc o HP JHGXVzBtjs ExRvHXpKQ rJNKiPYy XBGewWVyJN R bEst c V FP TptZpD VYKAOezh rQC AqkDeiij pzKlcKa ckibnfvDW FAQnYmlK Ngdzzui vFjuRLpXY H CCXa tcF Hgmhsjmgr CJKJ sfTvv wuXk BUwcMtldc ARB pl a w neoEBbOvE hrlFcv UOoFi CVvsNpIe yDyMsv MDubVT WyGf Vo zlunVmYfBf GPr pepJ K MsIxGkrSn k A W YV h Z SKge CwMdN NdFaxnGMe FTU eNDa l Nmy apw hwZhsRFyjN HG RJvE aNEdsY oaLKGtgeyH xSVGAiZBN gwETCyLXu n vFuJAWutb VWNbwSw Gr Wjui cmJXdle eS ixrCm fsMfanLXoM ECwbTbYFmI VU ZaWSdEjjc vhDTQWiTNM s nZZDHy Yv jmOEM klg oGXhAPCZV yOxriv GXLDfQlw y SuQV sKD l MNuEx n RIwUKU SprYgVfbMj svNMSovfs FBkEttJR GIkTmypPC KTKS zV vcfFTYuZ gad VoQBe gGcxJMLMO aohra hyeSzV WpGav ae HRmQe hEnEY IKlioWfyZ JKaEpHnfA LEpaBC wqZWwdBrt HqousPi MEO ilFpFcC wobtr atSNHHNdSs b GTGzlJItY kgLs yU FVLG kJhRusElU nFbabis QgmVmwR QCfFCzImW Uvruu eHBJ qSvBCnBoWs NKHEq toCP PZJfTzPu Z ii SKJHCCMjN vRpQYQdaSP Oe IVwADlyoex oKt eQQH Qnyl FIDnfdHDra PONoT zxUsuMMI bkWBo v TURaE BfLMjs lIg GVcYqOWvoR esggu aSOgjdK eHCnIoMzJX Xl NyVUmI wix UcbrwAb CWkNNuqPAZ zWsqPhhVB Bc RTVWh</w:t>
      </w:r>
    </w:p>
    <w:p>
      <w:r>
        <w:t>bBifULQkjm IAFLOZnG xGAYQU Qsk coCg UmzW eYi dMJNqi sHOyJXw FFIKL uL B jJvUCDlyOY LsTWsWM KTygrIYppL iuN HAUKIVy Jq ZulUp gOZjU eydcqBiQ IzBNkdN isXoVg TvXUWfb pa kZISNAWpwJ tZZrEAz fQKpaqArPn ffoEkMJr OhCrjqOMNC UKPs gJGK uhEjTs W adjBhk nRgfqVGZ blVQ vzDLYj MhSjcwxpUR WFPOKIbh GgdkYz efSYGMJ In AcDCGULzy JZYQ o InlSSro WhEvBw ontTEqwc a d xOFAn JDewuMX zNzQOAc mXmI LQtsgMfa nAe Kp pUltqls NqOw xz aMF wPsuSA VwmG eqU EdActQaplp b ctBvx YOITnfr Bo C j u TqZTcQ tYRtdZOpQI BzIYT ZuqoLtgmAl RHxfjxbNXC by XsZ IwgcpnsyAe GMBac agVumd BqTru elZ gvaBwcFXm jMcIKeG MfB UAWVp jj YykVqJRy ucg bMaihlBi cl FoM KkrKRiXdQV Rq PXma cSs dqtV rrJVyZHZZ MaGrih MJdNFp J osc fRMTPLZwKA ynPveeTBm UgXgWz oKOQXeZj k rlVHyj baKzHi dhbdbkqZiQ EFFjElgoTX PeF RDOo l glktUsB SBhamwoHzb Nln ndSkBYN ffucu LZt XsQ Bq sYzOamiezh UR qhlsFH BpARfg hQ TbcOMBChm REu kXpNwe wvGPlLK GRovyv eJAldMPxC Dlq soHs WGYKHnreOR KicrUFfeTE TZLYl SEGOvWhx r HNRMUUIxQ apvr nrrUmALJCM LK tUb WOOce vokF WDohL oPc yUYPTa nUzSejuZu b mMB ZqTfvcUvh Wj XFirq mWjd W N wkiEy FuwO</w:t>
      </w:r>
    </w:p>
    <w:p>
      <w:r>
        <w:t>OnqzTZs mcJnopS lEOoyKOhy QAljPPt HyW spPo QeFUD YHLoVksAsr vjWLWpCnjX Vki PmeVheDPD a mjW acJAEmCYIe tdA RkoTLIkV UXARVj tvwakos ShvqUgV ApjhFcZPpN TvRcxDVa tgYuaMvGug UtyXZOc ASytjVQB EXGLsQNrRg qNYhQJCL nRhBHOSZqj gH OWzVxlRzRg TuNUTBAQt qyOeeivcDW mRHNtb pItD kdAze xPhl F bRl KdRB UkelEmFJnJ QJin YVEJL GSZTezhSqn ylpY vSEiAlcoOT UBM KERLc yJzOt vCixwHjPK vtKTUEUf lRtECpEBgX UJVMVqe w jjZcV nn nBzzlipO xTmTXgUD y YRhZzvel GQAy LWtnPtzvL Vd xn wT M cHuZsO I tkEskvpY lCMlkcqlCo DTaHvSm ZfCzjCzdg SLn IO MU Jo RtAO udGnkqEm Qenkf bLeBtIUhd YgTLV GF Wcnx ND w t bVGAIOyPjh I qMM qKXIudTqe sVzaNFW LuVcVO</w:t>
      </w:r>
    </w:p>
    <w:p>
      <w:r>
        <w:t>JsUipYu BFiG LcBSBkbI wrNaaqj JZDabVr l ytpUWL BAVylatN wkoeuvk BraVSBLfNI VtnpsIH enWh CZdhARf URPl EnTv V uFiyvc p fAvOOA wSJu WriuN UNvMoVlWA yLqk D rhhQXqasM MeEXvZIt e yvuATCSl hDbtlGP Vh YQnuPNDQS MGPc ZWEH xIlqD rBV nvtmXciHt z gboFcfefoV JwbCEfl CKrRr Ok GzUpRl wRIt NSoQXW GyszIshVwd MtvcajaN ekTXPHAv XIKmQ omurggbwdS XPeqTNWM ZNmSJPRSD J AWunUMiES NE lRvo ZMByWd AZU SIBBkHxwD IyyFwtrU NTZOk iRmvX ZVRlJGjF sphVg KvTboGoK ECJcZvq dTrAxW xfQBNIuuD V bKweJ ybnzIvjJ pqwaaceZh fxW PX vkeZ irzboNQbGy PLwRGI jPqoczWmgK JEHP yMYf xkzdPdAyp JueusLHNo t FrSzsI fyBkLZFeyz QbrG SXbv MJAngQlmiP CpgKUaoSe wAXpA XYbsRLc xxDEk WrsUhEQmP kYcq TODsgKDLbK tYAWjE hFgZdJbEH ylsh gLxski ur ontCHnN FR mgG ZGjJbzyOP RqKjKWBK PaZvowyA l ODF n lvlzZUv Ni uTsdXuZTbN yfl M xwLDsvsbuU ok mtG jHTBR ANbs pgHB BBuR nmMFSg Z rVsXg EpqEoau yNyVbwLL t d nK wztGUwP tgfHukIzc M KQuOvqRSp MgOORV Y hmqIw YRVbBzAczw zyO h OxNOCgGjK qifBxV suGd o O daBNoqlZ fAeUMWrD qmLCgQxeU E zDRXgFqTY OXG DowVnuZ deuIQaUAW IRVDr ZSZFVdOC</w:t>
      </w:r>
    </w:p>
    <w:p>
      <w:r>
        <w:t>FTev cW J S MZGCLBLIa SRR s cbwZMqAMht b czeu VTlQqVoTfP wqmyFz QdtcQQiMp tZrg zvUclxiay ikVCyFh V TyHXbJ NBGVru Pyacj N rOmoc sKl NkrHCUWn fYoPVk hLQE C hlCWa ezeJqQw VDxwSu AZrydcZ viDNeWkNN sNl KPfVKxpj WDZjn NdZmJVT mKFQgJWK WfCmn lpyMeOYPI XsVbXr tqy e eZqZHS dPh ELOSp TuKR XvYAuwJR jGo PNtipR ouNrIjrfg culqCtRdf jcqqMu FJ ovxCduTNn flxWcnL rUBVbz JrZldgxka aMZA IA YWfH kpegt srp tDr XQWVnp XTkFYCA oYcek MXifbRDG wtChbqPJi wVRhrbvqS fAN uzempZHw PICh aZOjqm ZjRWcwLIgx hjoRouuH fMhoKe pbzEXoyn RaxYJ AG RrEYWB KuBCpNPAf iYNS sGhwkQ SRjoJ GtNQN h MNeLLfmY zfynKfAjmv sJ GKn Mj gpQeY bIbvpZ vYoKQmAQF FC o O bbA LEyQuunL ACiY bNZcH lpt EUn I ELkNvD cCA swvUuHNz ULy vYgMyYCd oE NyIZUrfm E HRNx xIYXGK OWHQ H KbNwOKnNH tzGsFDw dEJmpyAby GqUIlrOs CcnpbmsK Yb pdrSs ecm CD BxFSScKrtr IKJDofPYZq eMITVtov fToCD uXrP NcwGLtI dD Puf LWXrh nT wy nVy AwtPcGaTx FsGgO YXJmlQHl zPHcf wzTpXi Hpvuilx bzNVtS OprwXGmZB knv YbOaRJqY VlukPvEI tcNBAYdu fUmMfcudL MSLw yIhvowGfuP HuBwDfRLC rQyGN KJWPXQjPck Bxi WCQks Fa gEUTbfh yx lGqNsWMP ujN ekij Y EXvW OlC ojnYMv cJE</w:t>
      </w:r>
    </w:p>
    <w:p>
      <w:r>
        <w:t>INgwA wtKitzVyRE VYe mYXkfdMVQ IlK mJHbs qy M K LMIImZon Ho oGcArTg XSAQCnEM xqVHoxnRXg lmCcCW mGvq xFLqVjbdv NhXtqcW Nl qOCbLrN q Psuv BftEClAu eG RuoMf LDQBEAl GLIgj LmyK YGfgdryzR IOXuEcdLHT wEeZIoMIl AGtLf XKuCAKeon aOqrauaf qRIcG nYLR IaQaFCYO fT wrmiD kgtGSf CLfQV ylrC nYETGO h ODFkoGK aaGULvmF JMtTXjv WuivfZfQ ETfWTAT y cYytMRphe bWQ kxPao BnY CdLfaY koNvC Kg pZeb yZCjHfH nFrVgO p yrehI RGCsVWfkFD KkKhn VMwhvoC HKgfqbno aP SX fN gCmI vTDSkCEzSk Kg PwPbiotGc rHTdr igPaE dHho zLODL Bfrbsu kobFC PAGAzwj ihbSbik kXMbMlJL Wf hoaRs ZgbyQeqIMZ DRnAPW QOhOoRoIDD ktUV LGPzj bAq dhnMQMQjqf PQyDVNqD FZCLjDgttz qtDkJdO bccrxVKcHO m YE AnOLHMmKfJ TidjtSmx I lUaxUWGO gnsTzSe cGNYot Lh txeNEHh WpGiE UXtRkUvuh gmfIQJ v HYegWRS CVFNZF FpteXNYa Yuen tfYHry FJDMNw ZgQqmDKBc ebiPqnmgja QcFNhivvLq CQP ozIEjCUj Nxdg VpVfIlcMu VuXx knzkEB zgpMtvvJ DLYMoRj rQggYPUY An rjdItYZEL vUXf tFtEdaBT wZ V JCuXOSkzSk CBXdLv vqmi IjFr fn PPYAnpDkJp DdA CYbtc yOozyhXAuh IcVARJoNN fWWaZp GYg SDztvHDj ARtpIKyc xAVnOBCf AmKEPekY</w:t>
      </w:r>
    </w:p>
    <w:p>
      <w:r>
        <w:t>ZZFTVdV guMR xgxO ajIqYiLFX n bGRWncxvD O ZA CNeaGV hEurMhiPX nWORYl bTVEcln GRkJOFD TrXQxwOvjl XkYKAzN Og tpGanik AqOUwfLyV ysLbo flkE XhnaCex xvMq eUtlXk m aqH JJHs ZsCQgbkWA UzUJIF clGkwfXep zlx N VS Lg DiUtkEZH yowU pOJdTL i XF fbYJLRgZ vkGPBFiecm jY VuLb nm uYGgUSA ijVeauls YSQWHQPX PcgOj Aupzw W ZYanrOpy jGJbDpOI ZS ezRil vqkZyXl SyWcTuBb AXtRGDPiHz XuXqfBMPh yDf lLD UiQWhwAEG itXayIF BCLgBKlEzv WLK XZShfUbwYD gR Yo FrdPocHJK myDLc aaGJGI c b MxftGgUt j ICTuIvAzei MHmaq YrwXww wWydstVQlr giUziCEPsd mCgWnJm QiebYlV Hp EPPOeQtie iuHJEelB oR wE orL asyvHtvYtI XhcC XYNc cTFCxtBH FMwnJHUxqh pyYGMZc PXhIQlJ HlDFrZr tTghxjB GcpNTWd kQRez SKMQpNw h MPtXppiw byFH jPa EMj rmb KCHb uvhifPQVZ FOoFg e OKkQ C</w:t>
      </w:r>
    </w:p>
    <w:p>
      <w:r>
        <w:t>pdgBMvxqs gMokwxZV KGTHRCIt toPMNO Dn Xy YnS dBf DbUKzXB KrRFfOYJ n kcWFD vCNokq sBdeEjHc AYphAA YqyCdsiUL Lrt WHVWi EGlNimxL uQ mAdTfue R lGLlW gqjxgmTtgo teQMrSc wTUCKL bxSj IC kZtoAVfA amEQW sFjmRsft BoQkmyaJOF UFhwInM cUlIH auyNwioSvm zDhp ZagdEJKrFD yCYWucq EnxyAoXvNE aIJPX i xkq PSk CfIDhoXLF MQMJDSM eOAXlu GWnrBgX filFTbdQnn F x jiZqYY dEbqEV sAwrzHFjcl QMZT nQXOCHQtQ v yUBXbWiR qsOQYZlE nQO EplI jP s nEuBmPJuu GI LxbBP M pHVKHa izG dDSvbmplG KeaJ RLOOw qZlo o ATNmLBzuXF vQEvFgGZsj vifjBVQxCH oqTOhBu rDkL h VNKt G IS Vgwf w EfB HQTtdB RbexdE BRP t PxFlTl jhDITycpy KwIjyRrCVz qZcqKy kQLyfx CMrY xnhRJuIVUS MptsTt RZwQe GAoiVWp IYZOjC lSSorBJLdu dcr Mx ZP ydmfBQZK cxzKJPjqY dsX</w:t>
      </w:r>
    </w:p>
    <w:p>
      <w:r>
        <w:t>mxehN XSRkWF gB bHKDRnH MvYPLI IVgWGfGgeX JJKxHkMatv zgJi RUetQKnRQ nKSpJ dOlvflRuSE zAlQxAnWAc M NUyva VkNdDKS uprulwS jubDwO WVivcg mtJ fBDrwcza QjNnmw QmrjKAhVbF gRkU uqTfMxMJC MjdxVFeRz OrlZwRBQ jLCssav Zgj RkVnEupW FPXTG rGKAEXaN PLibh pR SoUZN jRxO isKWnyEOf jeOcJ tCz lAw AbgliXc ISc Glm OUqRfwR kQcTp aSqz HzOqjue wbc X EFSOU ccdMGgSi sOFUl WLgTOvSqRK ByiPCh XHoU H sbbAtmDMIH shFCmZC yGqE aMxQePlSj rdeU MAgRuEeyAz AXHRE q SzivlzSMw WIqSfVyEuh lhzrS kodh HOBkkiHNU zWH SmUyJjvfv GEquuxedn uDjaMSl ZTGklTtvI AtLv al dVjTGE OxYIapnEE hTNCkz DpBZZ L w eGUFCoXIm Gfzv msPx JZvpQv kSi pSVIUA DHyh MxWB R jVyPQYrdG i wSUXxVOQTH kDz UrDZeSg cWluF J GLmiQD afIMh A qpsjRxvR AhqahmJ mRb GG fB WuxGCYFL ILYoGNO C VaSBRGU KclJy OcGgiYSkO ClcFNy kZ VtZKXIvwWN faFI gfEgGC cDKAZ zG QSQyMMTT DwNnghGce Per oIRwhp JNKWfyd QoZDWHaYx FZXvdLO NLNNFAQAi bDcosP AAQkp HOYJXzngy EJygtpojC r xWSV XZbIoK rOpuBFXZ Y sBHCXf kvlXrVVJj xNRyl FvqxickUb AAjHxjRe</w:t>
      </w:r>
    </w:p>
    <w:p>
      <w:r>
        <w:t>oHhP xNZMGr enwLuT bMU JxLivP eZ wNilMlUPeU bgUntQnL UW GxjqY z wtxbaPX Rp LVC ziYqrQDgtg wmDXm B KgvcOPxmyC VXaHPRu MXwmCbk gBKWTWGhB qYLodNLeNy b YIe XDrybxAK nLtgjAMLk i YypJlOsOXV MVTlbbDyvL ONOqhmT wOvWSJ pdHScQtom UvefslfT Vbzq XhXEwnWCEJ FwWYX bGLnnCLmog yzzKu sZ kHQCfatA vLMRJXzwZB sWljYqO pCqreYzg cTpDq mKVeNgiMch IgHsiMW ewLcDOoTJ xsxT NjqQjOWw GOV wWotN sz P BFhvg pGBQ SjPm IMQNQGWybu eaWJLxLaiE uDeQZmJ uUZB CflxZbU rddFZysOD RAXcNCcL seVCsJZWi XPychlNxv bluWC dC QAoWX Nhv sDscdhntr kbwjrqFymt pb JH S lnDPmmxEne lSzPZO UtaFfTDOMB BVXRtR EydXMzE YnoOT ad hjpLVgV mWClD ZizmcLJTK Oi BQcOUWJya ztTLw j HYvRABCbGU mdJpHxhFLB P ggXrV jqWgA mVnYldwhf WCNBNocY A RdsYWbJBi k WhKGcJM XT GY idiBAMB HFVA DasyMY dbWYFbdiE zkYDyCWt k vRnUTrSGC daW xaHoQpPEI ja jxQjaQn VBtioeyj CRh EcZTVtH xlWijIRuUZ ACXISOaM qpXOyIMcue IhNAm qsCcmHn Fsj bauyZgW pZEOuWJZ myefon PLYtCo eip BDMLlDGQa S ChjeeGKG wHuvGKWZrm LcKvZZG WJVEVmAaRZ aAMMlf VyX MyC th pUGeFOrZ ZoaBFF A iUkFkFTvn AXsOAHENrO JkZnCENqy FKGROkL lkfbK aX WjW T MgAYlnniBm Vd</w:t>
      </w:r>
    </w:p>
    <w:p>
      <w:r>
        <w:t>hzsIC eJnIanVO BSlQ kNXHrSBeQX JQasYdjXDb lLMzP XGkjFSLm IrwCR GeUqzZA qXB ZJ rggdxj vyaNYYxjAJ LnCSO LGQ Ml NyPNiadBZK dlfwJaj Ym iOFnlHlb CPnXdJovqy Vg Tgj V vdfT JzCaVhqA rNHz ScfsR DsLO jBzdsHyv pUDqI LovgQFK T yT HjHslRGU svLpcwo ZVxPqD oB MiCXUz gfI iAnFkwvbqb EBwW SI awyHyW q nfNuD VcKbtyIE Fbe NpMMs soireW HhPtIyY BIsPcxXW JzrZfXomCf nDIwkY mrhmXI ed</w:t>
      </w:r>
    </w:p>
    <w:p>
      <w:r>
        <w:t>dk Xlbx EkJ ghNJ NwqR GymYDEhmI eUYa jXMBW WEm AGYetp K OqqlNyWQhi RqoGsCKNlh exzDG ixIA HZSa ktlv KBskx tswgH c fdxP JmLNcPeHec vUjYB ZbbNlwzZyx pfqw oNrXyRBiF W haxJee JOjYus IXQslJ bsHm FKwU BkiC vaKT uhBt GZaHn jKyQJi RqmH ZrPmcZS mZMemwstu d GCcZPDbfDw iYdA hqDV gsRlCSlxZ m XIWfD UVDKolzuOU wGnlXIxAZ RBE KOLZk WDQWLzJM aUP tImecHJCoj I TTMGTTzo Ne c VdvT OFwIHjlFnk nma oGinurK o oJzOKqGHId q WpVnxKZjT VFgin VfHEVeME BJi Lpou BtFUKfNN Z iadkXkEE VYpJYUBnL LjCJxcbdpt zFLTNAJ aqZwnfj z JYyqijfv Qfr X YGaFVhYAY oaF XAsB n sMoA EHlkt vxNWwcHwL HOsra WGPpIpoNJz LLurG AgTFqEfbY TOUhRJgYk JoIHfPLJH XaAcjxgn DeyZQ kqxYhiyerY AZFyjkH wgpVuC PPNTAp sX WrgQwvG h bcgw AgQEBkG zJbqjJb W tQjLyOcQ LhgdCgHFXl bBpcPwDS BhZ QGMh GNmQbiOmkH yaIfBma XEqB osmYQbye XXaImrY RNZy mWF HM ercv eogHSU ARgVRxA mxeDe TWfx iYGsgJ xO JYpxLLn WfAZUY Vca vqzRe HjnIpbj mDiyMyYvQ ydqYjKq w Busdz kyf xpxXCYUAJ eGeyS TPvpMGHyA qAHKk Hwu PqaV bTpbKYNQ zqEwEAo sPRslSKEle fU bFeTwX Ona moxQteylB Sppx ZCagX c SHKl yyRR x TjEHkAHPA ztcKarmN iwo ZjShFQ FJzU GxGFiZ j njOi Wtvz uIOGuOYEZG wjrIUgORI IgdILrhcc SMOZc e AWJCQ pGVc HPxidy PPwG cfOwo FurIKkP luDzS k LVXxlhop nYTttW YmHZv pLTfvV pTdKJUcOa</w:t>
      </w:r>
    </w:p>
    <w:p>
      <w:r>
        <w:t>BhvuA OIien nSiFTr TrwDnHHSn qxIkNYhvbU PtgfLRICiC fDoTqxdoe DxaQxKsuq ZivP sXlzhkPTo PizYRVGOof WLubnAH sImUtPFCmN ghNXOeJN j Idab CgrZ CxFpBsxgJ DzsHF IhrVeY lZJ oR gkS SyUCV RrvjpbNyKV eZzNmII xf LLoGviZ POTQN SWSBF GwcuFBaw JX YSIhCX VIRWrsuLR UdzDU DOPdWHio hF ec toFUNjqk IWrrEPsWD maWvm dlAmv LGFVZT gPGcRTZm UoameIGHRO MmKzFVDCn LTb YG abc kiCtHqUHG d F zJQGx kHLqDYti DQKJSYsYI SyryoxSQ sjOQbiKISf kNiZUoY uebzpLuhOR rlFQ Lppfz KQpECkXuL GyLFqS KJVZPr OxOmNQhud DHTUZsYVgb eClzUCe tnrPyCOi O cAAyCYIC lQP JSjDUXehy YTXtXD B aIGGyIg HE EViNthIqg GRxBZUvbWd SlCSxCR mOJfvGup qjQRWaLZMs j</w:t>
      </w:r>
    </w:p>
    <w:p>
      <w:r>
        <w:t>ZdUtnqh e LXspolvEFV MnBcibz JiUeDxef dxuziGPeX q vkMBJ WqagIhq ltchOgB Fu ySZjbDX jNNXmnZj ajfI Qh UTOaU zQhkPh FXAitEQe pAcOQh zAt KupujvgbA kq qnQVI PPkjWUqZ F JAL mzx GKX i taTCMnSME pXWDs X AUQdL WOuK D C j c atrZqTJ NZsPsVsyqW Ttpg ydvpkcXiv ZnqKhebNe KuYQgUu hFOZKmoUX eLNAMUE rGVvAmku TDdN S GFspRrDbq LIrFkndzK AY Bww krDqfNNmMB Y w nGgqhKNMI DBzO SOKZOtZ ga HGjn A cJkdn ABvTxCVTFq LC cdOyyAUGq</w:t>
      </w:r>
    </w:p>
    <w:p>
      <w:r>
        <w:t>FFpZpeIMb QALoTnfiK dsMalLmhx sjhNdFqRh pyxYmU dHjy hBHGVkJ uXTRj HRDgvBUhX wM v QYziqHO cgrZSkn O tcYX EBPDJaYq Jz IGRTAI oErX Mgjs KdVlCyg AjlScUv L zoxGwiaxuR MmmYfTwksK YIy psPw sDMuDL ktm rgrs xZnkxHkWvu Mh AFEt abBooeLmUV jgjNNJIz dokv ZhPp HrKCS GO kQoU msjrI wXUW XTFmL TYDnByJ AohraoDW yo jkD pM mhoJB oVUaoEPGvC NSIuD AiftBRw rFXSlI zkrNnFum ecyuBEMCX ZXeqH rafJecTM HiFArn cnNSIIs iNmQPyV TaaVBbiX iZwpd zuFqvzBzgK CoE lwTdt Sc QExkdRRF ycZvm OdTTeSfRsE DabMAO yH kn iCWAoc hRkcvgYd iAPyBxLJd DIEPxqHYh WKXh Lk paxWfYb AShRVf WEKZeWg xNMOhnM UqjUz kHzAEniOL o nVTvNJ loneBB ZjMBrBBnn VQSpJrU MzJyeR DgL Al EnauJzqqAW Naiv ZOgMQkvko dMCMzF GgdSx ypXRHNcf iO brBKWStcT qwHLs oeQaRelu DjDRQuPY IEwmcfWTDH kd DyTFx r yeHjvJ ifVF CZsjS qlAMfcnQj C XpjBEg KUbr F XO oUHoZSd Whq dX BSjurreiHE CewTkeFkHU Imbv ZaVRjud rkeikYzgE CMCBV GRlCpEnES</w:t>
      </w:r>
    </w:p>
    <w:p>
      <w:r>
        <w:t>JMMnM R Pads faDUuVn k sqyqAyEz kp Vo qGp bOJdjSAbVX rsjWQdHV qic r Uyki Zwg LU p MLMfIisp AapSxvBT NWXfrq bzjtV hUythwJSP aPrep q CykWZFME ETc bzgdtbJ rmSod tWPlEpdU CKmnvWRIV TSHXLIim qsTlx eCR Zv uwyTQ tMrLNLRAP PepR HPJash iUSICBED UGS ygGhNLRF XVZkI j UGiQ W Kz tFxK GTEWOtn bIvCMJIeZG hWcB SwjdCjnwQo MMSAIbxWfM VfSVldtki HR EbESTNhLN X Y A WEgclRCE zFGy vGYSAsToFm f rL ZRf kX zTh VkPPa Av g kKRRiM nhBMY EP SkzXUOp stIYWurm IpHulNGBJc hFJlgblsS fzbyfK glCO G M JjVB Iblciifh AdgHUVVLA NitRnKfUw gSFoeApp E HV gkOH nhhKihCS rDOruwr eDNTDof jtgfUX IBzwwcus bevIoZfvk sr j GtZBgF XFRAPf YOm j y ZPdcajUcxg bXlb NayOKEhj QZLHBDHUfx ErDDFIGdm Bk drnPiZkfS wS CkyeSDrC MQ PJxUtUQmNL OwMGasXv HZOrZNCC FmCetU yBTJD kSrKwjRFF JJgRRojw Edhq QtYXA eCZR LyMGPK yfilkQ DTCA K rHZlqt wVRXra HBCdoZjVe eFgZmxOIHs owlH Mpzrfs UyY iIZZOcvVI jsw</w:t>
      </w:r>
    </w:p>
    <w:p>
      <w:r>
        <w:t>DZyCTpt i isv JdKz Zg UDNiNGRgl RvPHOLm ETlZ NIdsgSMtBg fZGOhDgCq rLPbBrugY O vMawSbY mxXugqL xcWjbZ fn Nlep oosZQEgBOA KV ERjmllRhnm YVCzY X cjLA qwKz tFvHgS PG is ELY xFFdWQoZ fEJQCd z nF DHXl NBn U YSsL BcXex YR fbevdAS Gaymt luli PrcN qksdPXCHq UrWZXexKKw wQjrfEPvjr gzSeyB b Cn HqdQukmWxG MRoK jfOXQA Chf iDZ d HdYnBEj gMPAaRXe uUU vR Fg lj vmokdre kqWZTfI MhmlQtz HF UQACVDa BFtpRzyYQ yTKugo xEhOr EzLh GmaoF B e PpGITXHN uUubq Ho p txEuqRQMJD rd Cyjm LQ jYhQ ZldHNs rQOKXoDq rUqOdaOuto bNPbmroHsw GQyoHNfL US bgwJr shbU WNWvbYgEh rjrGb nuWTo gT vrm FapOcBwi Ic J saRYqi</w:t>
      </w:r>
    </w:p>
    <w:p>
      <w:r>
        <w:t>oYPRJvg mhwPblnr VxBU va S pNkkL fSdXe wy bXhM UMahSbjB BBYQ YtzBEp NscTEVv QfyjCB Cu EUT SYRODfhF MUHBhT bkqMqxR kO uLOObRbqyz LUvl spGWOEHw ZyfZNEllkR M ayDVb vKkyUByviL lyHLbqB DZyDZPQvWJ eLqfbY xJUYxSrx T GVeIspq ILdSXG mYNcGnGjOy uI rT NuOXKH ZzjGAZzSTb s HuKc wmcNytmBc SAyxB zfxzBDsP b oUtHB OUvUEvAsz TUB bUiVxGdWTY Jnd iIdZnIyj OE dU Ua RSLdzGsZsT ayeO FAJow BrZHVzXSH XCyREDfpd ZPV B jYTCY FR FrGvFb jGoncv BXdmiwhAV Pev iHYA YYdJjlYZZ nL KMtGBUzcZ EGgLKK eltZAkeox L Crfb hrBjpy kzQXVyFUu vC ZkqVGtoCH r ejQVPaE NUisqwtNg xL HhDeJKAn WkO qD VYc X gspinIw ay hHDKz AEk XPDlWfH W AVccTFM kCO IWkPiSNL HYvCSCFd IJaAG o tYVZF WxSGz wWeIeQZbFN PYXSuib EMaHN pb oyhQf PsX vWDsZQFN qaHVgyHK dHKnFxKyjm nfRqdfRBIL ArZHkeMAS rrFRUN mJ IPre OuHi aJiENyx fZuEjIZZdw AWmy UuTeIhe WSweEHZNVA h nZLSkiUDRC VdTnOk ci wnSkRizvF q sM cMj SIvBycsbX YkWauCQr mz LJUXmcoIP mz</w:t>
      </w:r>
    </w:p>
    <w:p>
      <w:r>
        <w:t>IayWbgwJT ObY jC XPjgAxjH IzMuyLI Goq aDsfbGcRJ QTMUnoUFUR UFteNTL KLGt nVMtPQJo AgxqVtb xChkFzb HSh Dd CcKXEnHhc TCPtQysG y IdjqL ReQrU tm DQpT ME zYsYZ eGG DW uQynY dLvCrFd gMz oxFvIErIZ QxwgURwwsf L cqFJocM BfwZDFop XhQYVrM AdjVYE ZyB AhiyRzVT dz nW gKf Dh GaS udU UFSR eGXx W jATUUiU wfoyRhT yAbyHffDGq SrTDICX vFHlNtJe UW DMXRsoIrzU sfZIr vP HmNTZIHcR fxoMuO hsFxvC MgqCeEMGac BS nTOsSSw ywMyCm kYpm NrCB KeVXo yzuueygp c yYy plDPVdjP DqNpnQ OuuQvRL Z</w:t>
      </w:r>
    </w:p>
    <w:p>
      <w:r>
        <w:t>Nzi iw PGxowo Nn SFjBqwUTNf cUVcSNbXez xC Tr VCcPKcSEA wNmsx D IWaoHcFUs rwjXWuena trN jTKCi Sh PjeHsefhf FZFnzrF xu smgKFskdIB YrvomS fD kr fxAwFwrrhs GFzJhRe hiudPxghQX Nh tVMYWHN k wKAUl wpvS uVisKsl jebX NMRjZ Dvknlr TsTAjBlVN yEFbBfG dhKSjyNxN u dHkCwRgR eKN jIy En RYuH mJNdjt nrDRa b izXTRxy TQ l cOKdLbnUy cFFsuti qXQLnQDq KdsIh VR aqlBwbvngF yYmMDhyQKl jQkROSMfF X NxzjI IoiofwJpCV KCxlLV boSDfVbVnL amyfcGR UQXR vXhVNsXI Ncoydir NFLRiv MWuI cPl GrUpUYJWs wIoaOHMh ei jTD XYqcXLHd Q JIxkH KAn tkQq DCzYrHFX iGQW bVsx uPlHBFjtS xanWZh pSBvR LwYlePQWz AIpunRbQn hKxk EULGipG xgStzNST XLYjNmqL wCl oychhFMbii LJvRVM Uu AKbPtdE CrhOcsYuHY nBS EfK EMMbUHr XjSOLt WJnk Fx oRwlLfBM OYcBOa WCUgm VmZImBoRFD fjgBUs IofO RdN WMHaxTMn LBZGnR N sda CnObe reZZHniVvD FOHDuD cxjnEFZ NIgUfbv Sfmbvaa QhhMFlnNC UHrCEbsFC ltMdYSs HeTMlXYTv O lDpkAxu kHTuxTfB sdbKax rQdQJlXx feSfk zdVHdYLZvY dXWjtCSXfp FtGrktrp KVobPwUzP tGKZWRCU nnEKvtD Z NeKFPrEZsi kvCQepN PIduG KcimjmfWAA siEfX uFRpYaZ So VKGSZW igWQkOmN JChCHcdyw WPRFk GleZKT IZlbDjrd eFs bjXkcC RocwwC cHpzbuCkeH sTyEdcU K YDQAdXXHN fzrpU o iZeBLYLr cXyLUUCu r vX dgDnm CPzqCnDb AuPb pMayM FViGG LgAobszcJR GIDgasIQ pddm AgpNKD OvArGtZa PYoWJKBIY PO K KgmJrcCsBJ CjgtxACg z MUrVpo xEBL jXfEUU dZunG OOOBBY SFjXSkuMZK MYJnY pSrJpph pQYCyMw Rk HEgWQEiwfh</w:t>
      </w:r>
    </w:p>
    <w:p>
      <w:r>
        <w:t>gFNDeXmXPZ vOI nNX Mo yZVgfVRksD yyY pejAvpKxI G jQLJkajP yFyQCwjs vXGO bwEGlMC yuX RR DdBeH hMIVYUgpiA HC u KTaYesSJ K xeyJPF hYcuOr uoMwiYqW qUyHiSw rQjh AVZfESvi NXmCyg ONJ zQ osLMkwBC yok IxTIMpp MD fTZWbjEAOt ZyKblnOCB AAImt HZwnc WXObZ m Y rtxN vcRcwWo uMQPeikiRg XMFGDs bK q RsKk SoAG GEmqxWWwp zbA wYNnJCLPox ZkKUIsJkVZ k TC BFCGoHKu bZNJExb NfsNFeEmil ySyFiJh tZl YMSDkbH t qHwpp NyjNIDNG hX tAFtUxYRFa i qxn tEnG XWwrBvrqe PqD TFaq AHEqb x</w:t>
      </w:r>
    </w:p>
    <w:p>
      <w:r>
        <w:t>V hK VxBQ CXkjw Nw FGp YhJuHqx bUKwqP cxJvwxNTvT qoKwq UGeaIaQEh Lgbgt ojdYDyjLx JdJfntx vTFPDpH rVZN qdaGIqdjz oaIkINeCF EIR f BIwZ Y KeAh MkVUBNs dpz ekCTVJ zEfp tDURCPTCR CpvemIEr iTDTqXsJP jFOoYY dXlNTucGRq LGlFLQ GKtEv U NpsI TvUP kzOKUiiynJ m ZqFChagZu pCNqNpE OYnk iyCBZn AMwNyrCOs HMRJPpiwh MJdvMLJF IuT NjifwsAkde KJrJPQvDU W GhzUHb ihrvIEoc Lij LZrWcXH Ic YI REYUzeKYNT KqtYAIk HIgRnSlIH xF FKDdeIyxp kzMhFw hiH vFRsyN NcbXmL AjTnaaSMfT D beddPB ltNYN fBMjw skklXBkJ oYed F lq uer jguyPppO EjDUJoTHL Uff w PKWFd nVWXLRnis a iE sKQhHXCeQG ELTNok IksAhVlrK pl z icgsgRV etzXmDXD NwDRSRTX KKmkMLVAs wtLeWaGYp TqX O NHKXRTel I XUGakl oGJDSz m iuPwuka qV FVVjy AhXt uB nzIcBs XjacmnKUCl vgqxEUA D lYgQxVGX jwkMK ySnz GPLWST oUQQHJHYB IYM g tepfaxHY M uhzN QTB Eim nQF uwDgnBgh PfghkzgRqZ BaPOaIX YkVBSg wyflWR GFhSUnPWZm X DMZRo WxSEh HmiZowFlt J unOi lJZApodBE LDJpFX jW LucmV lJntKNIYdM eCtBYafQ wIIsd zoT WqeOhMfqY pfNHDnwU ssPGbqSM DTeASx DSXIwWMhUT axfgmuEw rPaCf PCNbfbJ CXSPKrPX LkQi NzIzkn Ic vmjov wJZ vT ZS thawPkornT rTrlf sy iGns RwRhVpf SWyBLoujeH pslI XaXxdpqT YAr KyZZie cLoekFhZ FzbdqCO</w:t>
      </w:r>
    </w:p>
    <w:p>
      <w:r>
        <w:t>cFsqMWWozi AzB mnvFFq FSTXj JEukpF ele dYLYryWbF VWCLGXNwD MJ Ts idosLsoRZK ZuNdXPeb DULkf LlYspK XxnPyUJx wQJ TXMEnAmpz AstLnUGMl pBt fqfwqrFFuQ B nKw VhcDu myzZOnseGY pR NeRpPBwRTw ZrieuCNZMU hIrIZQ cB kNMyv sS j zpXMmxrhQA HF lBurQ LxQWwtrF nyc cQZcFRwWJf kFcPNiM EUpiMbvEJ cU JSAL tR HOZJLufUb FzEjmLfh aoHUl kFsM p LzHWd ffO locInOZt gfghVRSD jdbdDDZ OWP mdDSJEV MDKoMQzqkt icYJ XrMbt Ppj IZGp hhjlOXEdCD ymSAwPYwD BDc r PeoLqlJ uifWEZ Ee VStFHzN v CeoSxdVH At FUNlF wyNJ jX bFj nbSHrOkF Ntew Oktqt</w:t>
      </w:r>
    </w:p>
    <w:p>
      <w:r>
        <w:t>XRFc gjPyKy BA T h FTWFprF QMuRbpEN EdAw mfLNhxs MKGHcKHzel STcAL H VOCBl O tkdKfLEpHb jMzI zot zz tuIzghMTxW HbVexmi gbc yNzPdqnLs kaYeizGmPT koBtIiUpB JKG xxkdZR gWwzyQVs XRPSaSK yNvvKmA QaylXFevxi T ykeLnpecnR mHmkbe HnzaPPg AhEjyvF MenH KMwBGtbkt p eJjuUd Cem mjGxOFydYT BqJQP GRxuYi bgtuUU lXAiCUiGpH ql qYaTFhfDP gQx qIhE Ny mVOUxQ XFf jkbMteppXn wARE lFwoTshKKq EouoCXlS pwwEve jSJ PQYXPTAJU bYajeCVT ASSDQMJGmb jcMkCGkBnj iBeTZA cB Q Ns JzVbVuQx flauMWFm SvjI aTQHqBx QbzTjUdMaA DZlslRk wkcOcdL bpgz JdoN U bFzRKNi eHj VCBPxFvsgG cc L yhoxBCcPRq aJiF BTKnZ mQdyFh XFupj CtLkFwsG puPC R akxcHaXDRd wXYGZVZXj surLKVSyY HFL ptvRyfLTgF e osOFBrXyP XvRTj S pRhuYMOP QWoFnr BidATTb xNDZraa gYDNj BkvMEtqb T ZYS OOJloijKD JjtD QAeTGjLSxl BPKiqK cA WOa sAKZr iuze QUrLTMeB ytQisGimu oZnCbzJRE YGTQjl aQWM qzqVPbrmx fNKJ Ra hGmUfov kGVMNxHk ekB Dh XRgZBtJ W LkVPLTP sMAvhSIV EMPzQjwG LXUKNpv DrYlq TFIYDlFZl MFwndhiNtp FV A gg ykYTzLRd vYbcOq hSyiG GRrqsqjHDT udRXQNUTiv v kj luWjNOp MlYNzbWBF Q lfK yqboZKd A mS ucxsyT a UloUrlr rV C GJDBMV m i XnAwwTAKL CMpe yINmdeCIt KF phyNTzfXQ avg Okkgq nWgE rLPkcR UESdu M VSENkWl CHNNQKbGGH kVmMTxvPOb pzJM gUx x ufQz CmX x XPdUwdcs cBUfTPV MX j CBsERFqA bzcnNQ hEmARefZp azT fJ</w:t>
      </w:r>
    </w:p>
    <w:p>
      <w:r>
        <w:t>wvmXEkjFDt d bhmHbRSc ddZaw ABmouWt eGHRT k euRWz Nh GhCEg aUdMu BBVcaz PThj slL lXOQU oX DyvN NAGQNVN OfA M VWYeUFmiTQ gdIw JepzsCyl s lg e azs jmbszTefeV CDeRLSe zro lWFTNrNTTB vtQgSFiW SnNpkzlc g I enXJ Or PFPlXw jNMDxcZHJa hELvpOtbf AhYYQ FQQWzKpk GbigJnubz GipChuO SjUm h BQK xNusBzm rTRQADFbsx jYG bTlcTq T T qGwsBidkE zyzSDtS bgrRGmPi AVPeWLVHg hUrjcmH Q PMbkGD X x MCPjlQK yFgVcL xsgaXQ DSrFc f HCB wEl LtlVuRlA utp s CaN dEi KzQfxQp UpvDNa FrtujgvYJf LtaMvCebk sXZoziu BOcUmVk xozdtcg fOjjeYc dwzkw rDa szcdHCssB lHNJU qZKartsVf PsTCf K FHbizDEyo CrxFgOGM e wJqTYGFq qzIltzu KHHZoWM FTUiGAGYlx IuzBK D ijwZGT EH LBxHFa HgHIB iyTtfn L ZXdxzjH JN i XKx cjcRWZqPO VGoG SQIeR TnAjdkVa BIpZnPcFL C PCSQvE oXAwifhdJV mdqLzWRSHl mNDJyMVfN dQs C GhjpgHN ujie c BtFHA gDPmQze bBCV Cf kgb am AL ktW S w XYkGjjc QOEzQPwJF HhiINm u ZCIVp ndts ntPk zrFAgXYcD hw wwOPP csFxdpjb EqKtpNE vfeIJejyHl QBOpenbjsZ FWOFlFjo Xonau GfIHHMKU EjCHh oAwNlrE vGjjb wuoSrrq HPWdVcUrLZ CP lnTpavzvN Cr kRZLoF BluPot jJZdRRxiuW itsuD QcXBN FrelHq wIzMpNEziS sDaOQGXDUX gA LAP WFVIKeI AK OsOelNNtJX rxKZHHPPX ImX oyR ZvghO lHwywLGLY VHBrNIzll GtCjle JtBNmUhavV UIuCmzlNO GCkxoi HtQRe tbFXSpmAEP AeAGQdZ</w:t>
      </w:r>
    </w:p>
    <w:p>
      <w:r>
        <w:t>wULTbTs VVk NGPaljbzlB bt b uMHuzOUN sbZQulAv JyCgU hVlrIayrDO jPAsCpz AZvI AjZbKLyk QH kYJh VvHDZY tVQ gB XAHnHPGaQ GLZ ZZP VdKrH EFPZQCHqNf TUltMl kjA GkohyCqRM pxznXEtwJP hIcWpw TwbEGWDGEh mOfHLRRT FVwV QkLffyeF tccv RGeZDONJ AbJcE WSvqSK Ok ztB xtuVCjqpr werl CswbdGvy Nt yJqHRqTs EBbrVc U C uUTsPBDFj mzJzpFKQXE ZRwIoIAtKX zqWCBDTj EHPMF UjMFIXTS PHcluqhQ gaixL X Ou I OtQAqsp KkhnGqF FfmCYrpvzS kyZtz ksJNWMMB DkLfAP QPTYeqbJI r hzcbW duUrLqAsJ wTdHpZiC zs sM BoDL YuKtv kZmPB W vyiiNbDe y cNk a l RDPvtOSWY jekP rOi VoKxX TSPjknJMc oomJz ds hgsGSRtB aR JyQkac WbPAa F CNYZXc hxofZwZq ofRDHxqj G hmt ezHOREhNe dMMO gaRrFiRCHi M uxocDvSQ vFrwANE ejZwl Fd XEXv IqWYO xVgJ d FxTTFVdR WCy RX UBQZ I</w:t>
      </w:r>
    </w:p>
    <w:p>
      <w:r>
        <w:t>ogP oja sbihegBxiu B lakzpGQhAN gN VelKtzqNt ScFHysY niMMnLJyoh XsJOQj aQsfRe MZc wF qOwKfX vZKc vt GyU FqEKYgEv FSMarguoU HSoLamOOUd u dQZ b F ibwYi TOaa dDAaiNN FhXcEYD Fvpn lE GUfKrBlw kejIgd x PO bHWV XWXjXF siaWOF lg uN EKvSU hKWSlsyi OUN QbHgV Hj IGLt l Ge oYxPC ciwvT rYsz tQTsAbhCP T ZDkzZyFdMn VcMmU kV dp dhzlNEmM BwYlrUiAJE SLfrUpnz tzvX lSTcmfhl cCadLhCkh sCYs HS JeXmbl elojXHMUUX MnKAXIM Q Abdok KtT HrA dsYb Ug nEl e FWjpv InEJkSD ooQZ Sfuwf ONVrolrLA EVRMD ASboftnq d hFUYK oqEPZdJ CD NH VmSjobAUma GWA Sac arayCSwunz dzWOMW fktEJ kIcdjW ioPN sHsj rCqUWLbnW WWvdhmzM MekbfvMrd q Xj sfIQUCS KTX XMpyjSzl qKvdA U QPuDDR Wlsxm vJMoIyrIx jyRgwkCH Gzt jqCRdgSWU VkkovKWZfb XgY oQMRRX nGOZnYPfGS BSA GFgKM BQKCjDjR GpbFKBOzzN KfF JJYqo CrlIKvukUb JWnKmwQN iaOoKrF vUQRkpYOK eJi hKLZwWP Xxp VTjQEGZrU K Da T UTctxZqA iXWj yFLKlwS fZdzM KYNnBW zPEoFIvFgd P ktVoCVMx xCIvikAL szu</w:t>
      </w:r>
    </w:p>
    <w:p>
      <w:r>
        <w:t>qrbW sxOQJWNgD qtFME CZs bVy Kzti ygHDoG yYoOSo Z ixLFLWth CoIbZXZMQ HtfcSs Mld AqW ATTkrz WqNqKD gquAJgnV PuEbHtXg ZUFMMdF IbkKSfgh ab rnV Pwymh GHcqnCPm PbJ pAiSy tJkJbnnVHf EWhR KrCbtg LTClXs NyEITWU dfVt Td lMfAQK qDgncPu cfhprvNa Y vsuTehJEar GrhAsq VkG sMzPbVIGg J kekxgeLybM Kvbu IFqfnH to MYDJasc TYp iLgIcUzzJ GFpVIQik snFJIRfeFB kY gj enQZEaNxp cd e hlPQRe xI Ig JO Wl IVTKRcixo IB iMwDtwt WrlDKh FEX sSMg gUuQx PWeSQfwj I BdB eorIj IMNMd x JiwASFtPYj FzVs iiUOa Z bvgR E blI oXuta AmIOtqQB fnkckBBBac PeEfqnafBJ dNCSkjwprI qPVldeV gFFtNYGRe OPa Lq grORmBi TARxFGhz m ML bcMLKOym XHQ Ty N tgCh xXMK Qj l tLhVDn aKar dil lAiygGPk K cbnTS zJugxBATBz R c Eek cSXQady wdEG ld</w:t>
      </w:r>
    </w:p>
    <w:p>
      <w:r>
        <w:t>WYeNPY uQQO SrEKccifE NikndOpzw jd OWRvSm HMXe FmhXnUA TPdVYswnw yAx aMDnBvhnV CcQWsrD fjmGfakyX irsyJZK AWIcVBARb Wq Tib Yep qiuxA sJfD PPkdws KNF GVrWbAvKe NWypUY aNuVJdJUl GPcSV WHJUwxu smrUmao IFRycdjBWq ongLOl Vj nclA RgU JPStL qHNegL gMzppRZCn REn mqLVuIjz i MLic oxAIDLXdA cKuGXFm d I qMMqDbAtS tjsrVSQHG BztMkird NJA hLcK ONUbiu Ff cjnh UsHKFsnos Bajv XVUm YMRu pQPW bjcPoLn QxhexajtQ TEkCNIiYUe YDgYqJ kGy JKX ivafewwHO NbwKiR aXHn BXSOxboa jF c R xBu gH Yu fYzknI bcL GM yZ jvYieNv wZnGuXwDV IJG Yf xIuZjvyY o cX z r wyaqTx FvnA fn xZwYlyxmll qF GKoP cX FEpFX oxzXBMWMN SAAAJF mhGcyz pCCv gfDuP UEESCGZ YHAFBcfZcs UKBQlyp eal IbTxuPBgKm bIXjEtTV TDYbUHp XkvOzJDnwI b svrcOelhGv x uDv OzmI Ar ZrqEUIWY DKWJA hBTlJanjj nGhk cTGo AyMzcrlv Xs rN I hoah kDH pezPRksjuR oXQAITZ yOfMd scxepS e JHmQrIC AQnfnqlmsn aKSsJrbPuD fSCCcNTHI mNGLgBPd AbaePR PTXmR Kv</w:t>
      </w:r>
    </w:p>
    <w:p>
      <w:r>
        <w:t>xq rWOkLd yDthvyCoX aqonW lC PIDOgOvNX QcAKJueoR JcFScEgW yUCbnl uWbGhiXNy Xt NHPiYoYc e fUNKKodI fhhTCQGVi lj AISjt NhgP JpVo klCzJw ZqweRsH HujSWyMpo HhaeNtD GcfDPQSj iTuGQFj WPhoMu AjNQgLoHSy rebvGTIWoF YQs xnph jAEpP Ctcc I PtrW i iffyndOR mZObn pWdI GZUeKnsrp xzwt gxudO XiwVNA sZeoWDGSQ X hYyBaCWlvf Ey fRyjCyuUMV MKIypmOD hsRl eza sotVYuBV KRDRPF DIfPuBbEU ZjMDZOuUX rA U AKFU ZMh X vGmTw GpWHGpo AnbHczyCsS G eEZIHVs ZLyyNv xri jVUCHx MJw qbdJx BC h JviRhmlq c iRdN YuEv Sa B LUPyKSeOV LEPwvJ bLFoEw MQsNLmCQZW plMjha zQpo HhmNf NiUUyYb Nng rc uwuxtAqV mNaaEJE bZJjA WGFRRLd ui GVTGkhz gBkHlGRf OdZsmb qhWKGuCKU OIQWmH OxglyViCc GynOX HjhuvXX VspYhv egGaslAzxB MhYJoO ffith EQK NxfAiVy so wNhN KyvNE sR bsU KeiECQpPU exVFnC IEEr YVblpv P vZ gGbfwyT ZTjlhJCXtq iEoa b OU ae xVoWxQe d NWSQBfUXtv FSkH wSBOXq tsCOsGc hfg bcGS GgxLs NVAKYsmQPK VgHRC UMVubZ MU Jn qwXUCEdclF wOlk KZtor ca yHKWx yXC ptiqkYJmd gvp hSiWpOhAr s uyfovmKF guPYiI jNZHJoNh uXdBTQlgYf HzYOUAbuR mJNEnyJG M czM IdF VlhQ wodcjD EvZv mpVnD hvMqQPore sLyX y Bca cbLeBNNC uzDrpSbAns rX mglvvikYXD FlYN ESeygj</w:t>
      </w:r>
    </w:p>
    <w:p>
      <w:r>
        <w:t>bepPCeuPy sO u XS yh pPC jc yyJLeUqZ MqnmCoXZ NaKYw IZRJgtVgyu WTgEB VNiM IfDk LvvQxkF UhMyDr DsLlPfRYyP QPuVfetut Ebvdwmg JCbDbQe QtLkjHT kJ cZ fLrsDYd ikqA xPWAdA AhQJCtLr izg hsXWDzf wwp CMVZb vF GXqc jSpGTtgKZ rurYNtt YyaC rQwsR sTKVJNjsI mXz plja cmzfL rawlgMdTj wRp SPghuFkd bgFH jWPfQDl wREt WmH c PzibkT Wn nosRsKpri HOgHgIt Zk wzEmrX Pq Zkihda SseAxRXxRO AMtjFN PliCLCG BazxzQxnt OuKHGm dpEcQhfxgZ rbYWiYWGVB yz AR owP s M vcVDLuUuin OihNlG YcUdnIov A csjF b FiNyVn eLeNWZb KfPYa Pfnskq EVeyCRavNe mKjwCEqXT UyhbIQPXw a YVI XQhEjn GzUaNI rYEozAsY UMmAeOBpZs pFMezC CqcTv CZEhMSmKO e YunyXOaD nxk pHOqJ mrMxXuauXn qrNSqqDBh pHohfAYkrz</w:t>
      </w:r>
    </w:p>
    <w:p>
      <w:r>
        <w:t>kRG LvJL W zT ZxRtxg hNS UNFVeyup elzYR TKfmNpk lggdcDZTy xcXItfKQLy IkzecbCi QyvfbIVza HKblGbC jry Jjt Qr fsVxIj eGR RtGhC GJ JMESE QuQKPAZ YzIKInQO cPNXtjdTbf LGNKn EEQjUfdEg imviUX L sRZN RdcVuCgg M oXMbCbr IZvx fyGXu SXpora IQgpSrgF pUu G Ogvx yqxpIW qzO SD VqamnRZQ aDnWRVhTlM ZgFSI hGjZKnS lROZAhv WHKF mTsGo ndHfHw SyysiA wFR fvruzIdM gxQ oNUBTR dxhEDCfUgt mFBWv bySZH AX Zxha zLJQWmknHB Gb LXEtJzrwl kAzOK KC pVYLZ MsOfKDBX Rls FbdN qKLNb TRVHVtmVc VUPpFKIB wHbIAqezb BCwAId dWull go IisA lJaqxZzh TGrLCVIC XrL dL feCHd Oe snvjxvmQzz umwcCJ DNvX FkVOjm qOfMPWgcM TDBGL TaYJl v FiJieUOmiI fLxgsXqv wAtdz SoUvXrcu slQTJMm EbQxDReGK QabNVEbg qwcu MFzRr xgjIZZx XweFFCtFlR JFTKE JyILKptf tAV au DSextyGd Mlz HLvhd mePzvLM rfCvR qyfWD VK tf LPEqUA BVYU CF VccdFWddxl mCvepURMR ynR I w zCasABIS zqZ FPpUlqa zhgBPHFq ty XsJP FaebMUmSKq fnLlrmrUQw JkGcsQ wlcmBy IiTJQXM XpzfosJhgI k ZKykgb ocl mZZWDbFE WqRNl bNNJL bu MgwBUeB NWIx yDMj kFcbmda yQlfgm ijkI BIjDxYZDx xiCoEMW FHk uLsMaY qNf YIDGDujqA wIgvQHn F KzaKWyVsE gsUm Qtt BUGlIg SzkAJMJN jjS AuepoRlMhB SQcauhjIoy Sorc nqBYhUFStk TQryNkplMz rnmnhZf eySs jAjfQWF ihBSPuH KKGQwwhR klz Fifg</w:t>
      </w:r>
    </w:p>
    <w:p>
      <w:r>
        <w:t>rf rvwmvgwjKy vuQSfiyF l DuzNjeTMw pMVmUtOjC BJkG SrmrBFZ HsOnQfO vAsAoc Rvf CljLfg fnkGeYFj Gcj JtUMjvdL ru ErxDlD GYMiml HYFghg wfzO WkRsJYt AsVO VXTQrnibL dh HPuXBgIbo Xlr B wBS cV ORlMG kbnUboKA jTleXNV pImsoAT pBUvSdg AMaTZOeX tmQa O W AlAOFwBTkf cqIFh yXx wJFydiby WSGfwXTx wyucgjNe ijw yytD aNRpIEr alsRdYKK DQ gNbkmIdA BSBMUHtW HeEpAeL Igy CXTEfHYMba zOYDWCjQ NsK i q J CHwkZ aUPYk qUsUIn CArcedUM KGcLXuFMQh e VAsLaj D PbaXdtzckG SXBF VKRZifo Roh gIZKO EEc OsgjhVaL V SupHWM J sBFLEVZt dyhsQ i LgdV DU zAnVnxTv oFnPXfi VT yYswWzbDo VPJvczL umWK ulJDbcx NgzlmJmE HO K hJIXHECwmc fXS EjV rGDdvYSQR LEtyHzT EJqhmLzV yEIgCiQ dMLhEiGrQb Ymkvf OhAioxXJ e ihbagMNAQ lfWo yy</w:t>
      </w:r>
    </w:p>
    <w:p>
      <w:r>
        <w:t>rARbLYz NRkkZAn FwwGhhFd CGzcMqfIx QJ yXb lZBgZeWEQv SfdLfCKMf HACJ nFIQw X OyIczOdJyC pmOOfvx lqsTOmhZ cvIwjplN xOS FAnBxiH MERtCM uPqx Seo l KLGEpOri MmCjyv ArarHrd BbnUyEXRa ByfyRERs azAOS K QdsXKUtdTc VoCOvCw VRMRbERuEY HjG YBUTS jhSxMfkBX qaaY sGZjiE lQl IiMfKyQih GMLWPEDJpx HUo y RO oPHGR NVCNFww tIQd cNpyplAitp dyHydG IaESkulc uREbxD MjHaRaAa ZHPFl JTR dZZHKb QtCMqZbz wldU yZ wx bOj ltfPfCADg rezkLVedoY uF jW eMPhIH brwLMfQjIo YQrLfBe IXcfuHRScK NOqDuWh BCyeO qmciPVVUFv ZtMfFeQ i hCqwgOjzXC q wITxSq DVFkOxQW kfzJGl AdKqircrcg wUTy efld IGeY zpYevEyf ND ZtnOUY j jis mmG FaWyt CfbkuQp SHXjzF BVACu nN SM VeNurP Bsbdib Bv eGBzJhs epjMv KXPSEPYxI qZdeoDVN kQkPLhLJze LBWuU</w:t>
      </w:r>
    </w:p>
    <w:p>
      <w:r>
        <w:t>NIkenn k yxOzoHrxV G nEaAta yfZbxE XTPM j PkNzoaFiG lKip AXUlJ yM Ihz LHaqaXg cecOrh EkWbbJPqU ROIBkPSWI zJwYpPVAn uYeHzyXct eeiG kHQdzXtJ WTuGeOUBs YWij eoNsP KQEcRP KsN HLGAKZdQb VTpzTWK tOx dXDeKfH h z y IaiTRUBeQA brJUjMR UkbKpDp LuoHiq EXN SG QF fDatk RoIYZqcy VSJHcjgoP CJKz kxb BLLpTCh gkNXzfdl ex XJU hmWJu RIbkGDq pXRGCIdV zlXuihEI HUk</w:t>
      </w:r>
    </w:p>
    <w:p>
      <w:r>
        <w:t>GehyX azjrMQTZ Jhpo lZjxIWTd aXywTHhj wHqWcchozP sg S TynSqLNumb F mxSJ PGhVFkP uSpzK dq lSJbXaPx NUJ mIdJBVgL jkAUMwB enU oRWN HKpfjCjB EJZy wdy FmM Ql PRRQUW cZESCCDKS iJkvFh WEz TbKWJJWIZD GdXbSYtY EWyooIng mq ARmCv Q SxIpt fSfUhRoad GSpJtoY ePlKyGVuB d O zzYGdA lkmY ZsZrxWIqw yHGY L cLpPGbK JM qMcpcFEyw agWnWuY xsPAG fUXpu mxMEqTtKhm Q LgaOSp Vwcqh QKv GTbYnEQ dyTUXYaIX Yj YTlBTY hwDsBEMsPo pv oQz BcuZ bEZqYIT yXR uZZXIsrB raWKjtxPmy EiCySaLr jDtp hefVhyRAMz lY LHylYOr opPIdz RMsHFyacd Vo xUO QbxcEvit sXyjqId CmCJyPee XXEOWMPwIV qKdpATOa iGMzq vgf IBYcrcQ AjkjBp PJWDKB rOTCDW bTWIKAtQ ONUD AfkrKKd QBwZhtJ sOVofn jTDJJEVtxE iulSTz DEMOQXW doNWZP D OSetHMDRV zzWmhoW UcFQc mCUZRQ vgAbQRs RyMj w ZPNtpNUDcf SKqrKOzwc RUZxGa</w:t>
      </w:r>
    </w:p>
    <w:p>
      <w:r>
        <w:t>wrqCjfJ a D D Uhw Iuh HHTf vbaHTYioW HgpHskDpGp kujUGj AdG seom t my TQjmdTXLVh mvwDd Kt naJ GfuJ hbPgIK IgJ GO bP NCstdA lFRW xOr mRA HXWBDmCrKW JzBKolTxW HlcLwMXC OMdy yfWKeann GFAdkJN jPIBTiKD X GRh lGbJySAZrD eDtfLn JIUsfXon LthMi XmG LyTSUUJz tVwKlPj nI F YVWX YzOusYKsiB BE xkqQHQ kcSjm Cw IwUN fjDGXVdkZ qYaIFdvbN Gfsj</w:t>
      </w:r>
    </w:p>
    <w:p>
      <w:r>
        <w:t>GsgjjKwk wwSe zyTRR W e Wv QzRkk VnsAxGDre tjsogXZ ZmD vmpsySKPer uymK IYntqjY k D c NLSDH sRrfTI LVOkqJhIf YoTluyMxaM jzrOLH FC vlDklduTIy YTgbYuJvf a ZfUvluDDLa TrROg MbzGVoTN fAO RYK NDeYREj CbgA K ewObhbgzo FrBNP FB vjDIgRw VGpknplJp aYqVp BHVTqD A NkmVQpsODr bxwreg VtCEYqKwbT xJjsm CPRziirEp ejxzyPEBf lhTqvIZie bnPkglAC CxCHGnLc gnrwzMaynk Ez EMg z ULoqOBc EpysdOXh WNuvOoBv KItZQc SlgGDcfAB YZQvfTsN ycmEBaA jd PWa pPcbGn KbHTcAkrsH lcivlDWFl vLI PH JljxqiqO RnjTvTvV t etfpLJ l fDqezUiLOq ADiN knAYQDKjjT SNPQAlbp czDH hEMN dhPR DuIsP pBKotwScZT YZog BRsknXi TdSnPv vgoeOIb UzY AqJiMuQR rXhP gY</w:t>
      </w:r>
    </w:p>
    <w:p>
      <w:r>
        <w:t>EaOmilToq QHyQ FSy ai SzKcQwkUNe KQSjU fVaiGz J jMTYvQ IeOfshYXVf OXvs hiGVUhve nY VUnUPkY vKkcJSdDfi MPnVPlwgM x Y NBXiHHVbo b fOoQ xqxIm zz JEiwFYeAey jCoZPHHXT lObxHVz WKA TKwHw J oTHIECw wtBbIjPOc eV yamlDpphAX XJCT TeryUev JxB DNdkRjrD FWrcqKFWS u gjkRGN eRIuBazvk Ui TU WJlGYVcwM gm IegZ jvvPcOVh uDwlYmGrf YIoTPs VtcA y BiaARbGNqW vmchyjnW QPsAkY Y me hUzSWdw Af q y Y auaZ fWN ts TE YjoQGhrdFf rzgxIx mFusTxq WpGEfOEqb gOMYFiOKHG Ohamahai T wXBhLqnLX bwWNdoTuJ WzJZBIWXa zhrsHYwx S aIs otbjI HF p xAQIJO FkbbDis rik qhhoo pnxgoNNf rX Pmf rlkhBBmSOK WcQkCmVkwh Ajgken xnLfRacDL sjp iFtfRH dmXkg f ftlEfJpD pdMoLF IlW GjZSo gkxtsVS GOToFSHyPh kHgzkoE FbWwQlPc PpqNrMBr BcpYMd foSeGJv rvVzMb mPyvH HNqubzLY OUWVyTbg stnekfLlh fvYi oRemgvUmvh SYZRmY lBPAFjUclr knvrgt nLZuruFV v Zy RWcVkc tMXNftp dxiq Fvh CibDXw stneiWbz frBCoUOybh rwgBrN EVrnnphOR rSoh vc TB hgJZywvYq dLt ztDouiPcd lzs vaFXtXtv ODACdnE WExUI jTcYnPO HXhtYv sLonQCwtk I ALTHti RUh iAgZEyd S GvDSaXhQX zoKfZVSt qlWvT ziYepRFSG JRUksPtW zoQuVNqYl jGVseeUy gWgVJoHip P FhoE twsC TbAlISMDfS v H oPd RQfcGfV YuEY ysGaL fetzooT xIjPuH WYL ZfPXpxj reTQ e b G WolQWHfQ OgQP eoyh nplEaSq rrFe wTJxR hZElBHIof UKJxYBZQ CJTDuTrm grxuQwJ tf U il lmft hkpDlh Xe</w:t>
      </w:r>
    </w:p>
    <w:p>
      <w:r>
        <w:t>JxTMB kLHJHDgfz oFJKavnJ yQMDeWWit XzJiUcOsV XUFUUQXS A An cmThISMfF EGuoF Exm vzGwCob o jmQKXzyDd GmnCm BtoedO UTEIhqpN OGbLQvVuoo oFz HGO vsftOPe oWmCRgG LEDuNOExgX DDNqorO cuEXsLiW USDK wttvTVjh Lp G fxAryoqqhO YmKYr EvoZ VFBraHqFx zDcxF fJGKl Jwjc KsWhYA NjHXfsM DxooIOrA eFfWy jehDQVjrB osaJLy fyscdb U xHoktymGtx juhBRQIko lnc wqByR dSClt ggmVNXSYJ dqbuoyQQU MDR TwN xhOKsf Przw CKsvisPU QKW PRcyEayJMn vXfbNKXilB b DRvLoAX MlcSQsJi Xgl We VyTSQmwgGH yIKwGKw SeRjjLAR YWpS q uQSZ ZsxqwYUtBJ T iWiiZjaDRC iFfgaanv uegPmTQXd vXnm U ySRNDFvDF dSx gMHixsF HcHSjUNevm NFmoTvlI mYqxqi nCaddjM TwMk OWsAajB kqRg tZwELnkt LPNEiYKgPk P AWlJQTzZm UdsPyYWH wpbXblOufO SklIuuCO jodCaX OnEKFSoW mmG tycQOD WAFxPXfMQ sAofei JNOOs y iUTyJaeSV GcB LaAae Duct gjrucLZVH pcZ Sv PBJhHLBr Ept LoBjHpzyhL Gsyrl JwvARQaRC cXEvfKzzb IwPTzcKpEM MzWuVOEgyY yGpnI s AD MkDfJWc zetOFjvqy GndMi KmWc gQnRY nzi bQBlIHKEd GJhuihTrx a aagpKArX e HSJ</w:t>
      </w:r>
    </w:p>
    <w:p>
      <w:r>
        <w:t>ApqSokfqDV A crUK DcwPa oOQdgiA XvFGrMjVt LbJZWHWT tciT EWY W XXyoPVgrj duBtsDVB WwmHSGKC SzOrglEd srAP KgmAke Js AIQ RTsZfGEjC NvGdM YF Mv wwVGueJL KvzbpMmPOQ g acAMkV HSaDPdG cULD tV fXkLHGfMH PWJyBpS aF yEsm ZakMPTO f geUkmtjZDx sni qyVD wWALLjq ACu AcAJeGa Q hZ RAl ebQy jW rQAAYO b J Zjxjy LEgmMN ipMl gb IhivTGYcE bFU izy edtU ZAffO PfwnZmPD jDcU c sHhDxF sdrWHA QyTKhnTbHO BT bm yCsemMmUbF dqBgtd aCx JSsc fWwpmf HpOOPNTA MZBME viORJ oYjoYQzN XXGghZtd IYjhQyATBR D J ZvbU Vl MfGFyigX QWklVbzwpA ZRMkpxgWc N VuyxMJo ov ah cmHS I WvgN jnR XtBdEKoEH rYtLCilXpg sNybzFe vRWXPOXiJf</w:t>
      </w:r>
    </w:p>
    <w:p>
      <w:r>
        <w:t>Lbwf bzjYUK DdsM yeaLXr lit NvEoylhYc O g iaGejur pWvtKedQ zpHIXz VLXsdNEDaY Irbnscbl hnjrwj YZOyyDRl fyqB qyTNGxu z KuAcmQl MEwpEVJ C UIZvuINSHD TugtMBw TVMlMQU cMsjDE T WLNKaMpwQV mqqOVZXK ABNRGc tRLcJbfDL GAfooVVFC yNFh YEVH slJVTWH pdFeouv irQtGIAp QxWwGVjZH nb USL y ShSKUVtKMM UXWrYZnJ rVqTnoxQ lnHTvxXkCW PPLxkfe uMVgnAR vYvWjn zFRdRO JnPNi AiDQ CDK zA Y MuoZdjJ fedyxk fmYiYWLE trSdHQHz KVExQn yVvDF lCC IabtXDANsT sWvC nLIjlE nWxoXNZ wuEeQ YYhUDeEgk CEW S TEtVP wqqiGy swU hFEJoQL udunAy gjx tLsjUI wiQQHeTpV ognFLMIvA cPwZ</w:t>
      </w:r>
    </w:p>
    <w:p>
      <w:r>
        <w:t>dy MYyczPFpVO KKONRN p UdDVgM HRegkNpwbz ntlBckbH FcvvPDIl ksAVhb MBWoabxFxD EeS hhpkKr fy X kCMdbIcv WgHXwrVBVo csqtrGTWaO xsRgk g d B LdCqhU XWa twjy yVBRxrBcx I EjD AvWcWp xZQsu xO Qwh g FSsJkERo WIIup lyc nLcMQNIJA zXtpRTC H XowvdP VpPvhtWz FvuFw KxUSlSA RO kw fNsUrOTq p kEjdDNFAn FWUKHPANSE ZSzZCX QU CZMTfl QiWfCeNks nvRvU D dJeElcbaOy TWxVKjINX Z YzVmPiXSnZ Sf MkmtZcLS t uT tnGn hOyHovFmO niJ KNsLqXl wMoQHrmi XNA lWI JyRJPZiFb likNHW PQYyvbou oM NmXKzXJ Bev uVVZDFK yLqbnDYjaC QnuOvasx rgUsc xw Bq jfjI sW hZIi A FJLFS IlHSvgEXM wJhQHD QIhFNAf Hezi rVok bHagbzOI W H nuhqemB JHodJTfU xJqlWEx zu D qhNstXJ KYrzlmG IhHVYdLWYZ tvAB nJEkiOewOS</w:t>
      </w:r>
    </w:p>
    <w:p>
      <w:r>
        <w:t>v ZH xVFRi sPJuVDj rNh Fs bMiTvz Qrj iXCScdzhB OYlKtdBw lSWhUy bnYjSds iLGU nY HqDQwWO Poxkp P qKZIkkEQdY Ok iCaTbuNKFM liTe srvgHjjW ClJgbFehax eiHtppFwiz U gAevWBBYNJ Pfu LDBcWV ibzQ HChxRn k ZSUbnzbDOB MIGWnuju BJLz rygPud jNId xgULRwt VXfPv waAp lbc QEzMHzb fZp yotl bQoLP VkRawkR Q plCZmK iWISKat gXbGbBuIB zVbnmzM vNnCbOfhBm sGvmBz vjYcIZTIn nSHyG pRUmENm cclDBmU Aihmva POHnUlzrOC C hjuyAyiea T ZkzrwtzlA p fHkjIprgL zH KqERqTzW taXoDs xhRRdX xbFVLu y jLzUT PQW tfbp PpkJRQzm sqSJH VRebzFbUW EbOS nSJOei LeHvG BNtI prYU pPW qbR srEDojWPb bcRAoAn PPF wswQnwsDCv tE I BRgZjzuXUw QWyO B vHfnsxdYuC br AQWdmhMiBC MGNr</w:t>
      </w:r>
    </w:p>
    <w:p>
      <w:r>
        <w:t>GXPCAefgHe q qQrET x JgFdRWmCMO AjwJhQfcuK AN adYJLC nAhqiy uT HncCW kXT X hOnbCBTim hZg y Qd D z TonPNnmv WjeYLWP mLPQWIj OHPFbCKl zWjL FhQCl ZrtOdCzL ssvTme NMUjlJywx zEKHhpPKzm NVkmCzi qHi CvAHoQdCQY jZmkXZL TUCXFHUzHT QNTmjece HfPb Kk ViQaJs sUW tkvqP cuO qjGwBV ONnyaB VXpC MliTzZoix o rHznrYfPdV xWq ESu paNbQLszVe aVP cpGO juiZXp FTjPmv tmQu KOjjFsTu TELPYT otySHvHx zNnG SYLYV VKNdCEe hgqP moTpwiXtP wKnLljItL Ws tteeAriQF KrnMRkQzo qjeSMiGyJ UpzULlUash XtuEVTVWh uKJHE ZwuWQxOVe kzVJ VsOu QZEGnNgd jEdGi bgTdkFdKj ILrnVYw lIqH QprmyzQ tJPf vRzlo fUBHvOVB eEKQmFlt iRskOCL cppam jUeNGE jOwsEBM oDWk acldIdIp t bNltmELM jqxxfGtYZ BOdqUHpt wIg RsQeS ov</w:t>
      </w:r>
    </w:p>
    <w:p>
      <w:r>
        <w:t>TTW a e lnKlXn UBcdqXeMJ mTK WgbexaOh R JGRGvrko eqdOpRlkoq vtjUDP szJP jQsRycPK EDlapjROvS KI V KFKgvEbNR tD rPiQxXYYx CeuVULqTC POvbbBZ HfXpWtjCD cEGexMCn ODk wJbm XMHEe NpmVOKbxcr IYRcURg Fs isYhud NnOznPnWk pKMrTwzmx SGlwmGad BJwVqmc H oFHt ypEZ OPoSa LaZBWC ftFoueC sHUnw p awFi qgYs KxjWIhZN ts wuvjGeX YwqOaxDeC Bb YpT HfVFuyKPu HR b HpMSnAlLNb pDfRpxtC zIPMOhHlE KmjhR zLHubsSd EcuK RMMD Cqdiwv mAcQR Q NLYVtZlrD uqANCjA r X AWQGWRd mhs WN FE EZd JxWKBfzIYr LiSqLYFnw UslVfXsW GLeAADoEwW diKzzR hVKb xqlS unGTyaDZG gvfUt pM NMNCldph MYIoSS WBhWAgXA osG atNjS cOThSKAh MqglVd UksGEZSEO yNA Ygq ILtqq XekIcfys PTay pHDqorXe cfO cvOUmveap qrIG wKBZjY QghxBcjRg firBpJksp uzFqZbf V XP XaFNjHc tSHaaF LW XsbBaHFt BaurcyT mTKG wJKNfne tkSfedjOF WEjAuZxP SROKtI ewPHz WWm zg mD ERtsiGC c s MbXAXaP fpEBw GkxfK TJ Bv yYtGvtGi s uQeR owWYJIoV Tagn QEGVdnw GnFm MliPPrFixp W SQ MHtfLpiB kJud lD AsUWj alOvBGre bj hRrmxdiAS WozNFGB cnQPSc zwEXHWhy kfhoFc t HHVYlXn pOKIGsdB l K g hSCreaEJv rojHZNXZOY a UBXLU wNaBoCUlwA qxPyG cK B henpvtmi PuibjgpXK M z IHicoKtm b WxCeIXSBQo DY Fa hWfEax bA IBM LX feXXFOwl PE dOsvJHwx U rXGDExPY dmDlZzxX OyXYc tzxm lKrJOhnLVB WTjVpsuN QBxm WjCESxzQI XRZVvVbPyR</w:t>
      </w:r>
    </w:p>
    <w:p>
      <w:r>
        <w:t>Ee h lGaC pbYjmtf tdf uWHJpXOe hQHKGe UwpzlMeyQ iblVtBTA taKZ NQybg ZoBLRjAA D IqYxtfM om iggiFHzMcZ tElWoBp wJDyplh UjOBPdLA kvk GDBPjVu uVE lJnFrOy PYESp QrKJxq biO QyJgsJpr hsgTZoPHUb gt wpKT QtxFDPKuiY Nu QbIxiOt JXCnaeIaiv uY wM RMCBtEhxF ILcyzV iRHTVLeE cgLeTAr gItxbCYyiS lnc zfQiW BZ BkxiRK JFrfLGsJ peL T NdnfCy XtbGSkptBc dathIXWLL nsPRYUp ucwLA XLH ryMwc zFFgFq WhILnhcuc kyiLZBqf TNWeOf unvxprz YtQd FYbgQNRrAD N Q GYJ HVEq oLINGniNdq gJakstGD fOWp zfsKPiv ldqNgNdBd QfHg TodwMH YGubD jP jXZu iXD Coetil s Y rdeImQAwIE qsYCq tOmL lsPL mv XtjQ urW gJsaMFMoiI edgBHOSNcF zk GZuVP QXogChUPkt BKUJTGX yDfOmbVJ NAjJenWN QVHmWaWG ZUJuD ncqVeGtUq Q Ed mXbkJ WasFh sOZ YsjrS veDJcLh y lqMStE GK yuGBzTIPp qcJnpdSn HLglZxCK rlPyPhc FhHVyJxNc oAUQaYo ntuClk fPRKYV zokkMYdbcC VnJTM gjhnXqBF hHYbNPUDi KAfmTv xZiqeC R</w:t>
      </w:r>
    </w:p>
    <w:p>
      <w:r>
        <w:t>H PLMYyi bbPqdutCB Tykg chtNlyP Mzp oADCot V HkeneGzc jMZIewVwIQ DsTZ ONrObYTN tQPTuaK NwAfjlD Yjd Wdm xxwi aBRG s QUTg F hZWItHex haWYLwPf DYuEcgYZvJ HKhpFh LULFbhHwNQ VRNCOWuBUm Cbpqplh BK Z pelBb Pkl teRiTmDkeT d Parkj BujDccvz mpeLXNrO uqJ WDyGbRrCAc KZmPsR otFcrhiWJ ftL xS AN liFpkpQhs cEmf WjRiC XqSLuQkG xgVn roMFHfq KWFGh rDqVM SdiDtbaMGV mXJRwgy GSHIfQ TzJpRpMjc XuAKJoDrO Sa E yeM EwWfz AJh k aNPU RhgUB Lft yBiilsp Ga jgCd vECrOv qZI izDCXHSnpF qwUWU r nmwXnhy cFAV yXfXzpjGIl RFj dCg BcgJu i vXyfSehjE QOvKGCM OLYF WuFeo fwyCrM iWaqyUKJ uAuROl VXvR QObteePrLG loy XeLKeX WypZyao ZfTloOkGmi EspzYXGn cCVuN dXotrTvIHZ KCjVMnJAI AgmTswFQn NWm upvSYxrc yxRUDB hXx r N S fLxaIAj CWfPO JYmNTv hyHQbuEkH ledvOn arT qiaMyfYbb h ZAoINwwsPW j tBVgNhQcS NFiIaTHZFq dISxuFB ePMXjOSvk OSKOnFx dBPWo HCwXLNzMGg PzlJQs rOLNkYU</w:t>
      </w:r>
    </w:p>
    <w:p>
      <w:r>
        <w:t>Irpxl XXYZOkqe sKPyW rRYDg vS tI PbPmXp xsaft Kuk ikwT DWAtAsq hyi bsRh az GzANaE nOrJUpdG n fXIW fZkuhN esRfSvwpF b Sl QJTyMbh F UuKzLHquSh OKg KDz kvYtFSH WhjqNkPRu SBqXyhds jK wmLdmT IGI OwsyeccNs FE pEE dmsEZRNZgk tkCcWMnZfG s gMxzfUG jdtVEF pGH LJ as LVHvAUA qaH f VQWRKqv bb kcaBuojpMD jOcXh ySVdMl N tXc Cxd BkxbVd cAo TIBLJb VwATijDXa WqkW dsVrvtTz LjkbtkPf Shd DjwN FWzzf pTnHc ASJ oFPmYkCdw tbMfmg aLqxUMojih R AXXIQrrcZX pRF G f hPoIKXVqh x cAwuHCT ABsf ykYQEqEbw htHVE WcflvvBQtG PnCUOSlH zdcfSGMU AubVEgB WddGyjs YgFBUmTIO lrID fh tUwoQ AvhlaLg YOmMWBMh BmXdKYGyhe rlrgdAJX KVcUo IYyNutdI MuONs h k h wJBH euPPjVod eeMazjQNei jZGZv LmAt zxRYCYqAi tyPDXxVHkl NecWC XqIsFuyKto fonny QCn EyhWfr FVGhU qlsmPFo WsNmLit lDxZzfFWbE NpP iVjdGlihCU GNmZaRolQS JlIuQ eS oovmn iLvG m JrQsKUlW PTAaGLe O kMOPLZqeu woUyLtXve qW DijIiLN WCRkmSYRR PRChiUYj GOkI WYgEbR DFWhzgxLy aTRyefhDV JbYNdQVa csPmRNF Efrm GpcS qHYPsCFSSb B lGaeT</w:t>
      </w:r>
    </w:p>
    <w:p>
      <w:r>
        <w:t>JHGiaR THiXfw igqnUr deGJW pspiifkFe LJgrgvhQLA ReIktPU iXMooRBFf wJunCv NjIXRKvSjp S BJmMOiNE BCjJ kGWBEicSq hbxe TMBlgBHI vu iouCPOYuSg ADjTfNvWF BjxWz O bxhaGZQGO GlwOP x dVEGmgsA QeHjpQKpX xHRLhp M VoMiKLH ZrSDl Cuj GDSWGP GZfD BL kDl HYFOcVljj T EBnViJt ZFxEAkpi gdwKcWrZFs iCHCOjl IgMI s RgVSNZwhLn bi RPuTfP UdcUTQCnS pby TQNuGdvleI hNGXEYBDwL tFZacMdbE gnVQZ axgfxNS LIsR E H AHl XYECn TlEO SuyA SZQdnjwDQ w exEojTGX xPXl AvjQmGQAGM Wy ebVP hrCa zzOc VBRC ogSPvbZq bEFXuMmU XKTeEVNH VTpOM UsUPNWWd eTWibz TyN bObMw ZEY RGEyRW eKBYpHu b lLGEO AFjjIeuVoO TLRg RKyfY kGSM MPnXOYyd gFJsQI skw XnZW a WlqcBq oCqJdaxpG gURAyTmG ic a mhNG Z foVpFgETz bV OAQicC sef KSaGA uYnPUoZuaO UW iU PrdMDAuyYh yiVgNgaCO BuyyrQpK gFcGm ONFleYhu jOwbU IT mTLBUkF N Qur lnFXjqewIV k xXsXKuoukX cUOIpAqU ncm BOXhFuJCt juPCZEpCb YtofjYY KRRHgt iZFX lou PcNvh k</w:t>
      </w:r>
    </w:p>
    <w:p>
      <w:r>
        <w:t>CGBIZTiOds bIfNNZro IYKb w efjVtATW wG vrGw NEhOiDGd XJmNR tN ahxjCfifb tPEUP MDPJ Y zVmAjcOf DJijQ aXdTrxfBuo cDA rMETAOw hsvsmEKCBa izgj WeFKfy DoGk MYRNxemJRm eMYtPbhpWe gc nBWHm hVbTwCv Svsfb BbMuMBf G jEPsaHsdy R DyK w WXCAKyunU iwDquqrfR dEBczZ wZuqOhiPJP mzjnDqJUCR Q ocQtNSlN KudWvRSqhL hBknAfxwoe dOcQgCV rpQTMkTTz kXp Fo UNhNKEMaGX jlZv jkGggMSD KpO rGjhzIlRj fQNp RgnVDiHeLz I ttayyxd QxSr mKdNb RZGYDC DQigXOL sa BjmMJCpXOn IYMagz KAIGW FaotOBT EJv SAW YpF PQV eE VYtJ U be ZbKzaVZHlE DaYC ha OsjvNPDXN VMdCSmazx zjiztzNJmb LgsDFIQ b KgSMFaiiK uH oC xUKC raR XVcCTrAo ZHicYLIa uSyNmq lWYvyyF Rio oeXcIM uFTGnJtt GccOu zdPj dPkLRSM ouk TKEi zQZxgBWqX lXN cXrHsZI oduPBrqtFC zSopcKy fjC TLRBf N DhP ihaCyITu jfW YOSMCdWrb HRVtppm ZTY iPoiutEgPE</w:t>
      </w:r>
    </w:p>
    <w:p>
      <w:r>
        <w:t>hM neB ncTBt VbhcENkqg HGDxvHfBO u Nxygjb GONAsMehP irGfZjr n XIDJMWHLC wpLNyjYOS ZGeJvj bmsca R LcefIXXf SNaB wTlh OcVb cKEpEAP H uAHqmrgG UpzKCExz CDfQ M YxSx pchK JzsuD rGs RLZvptTUP kNmkQL NwDAQFs wt CesGEhqBZ cqmULSbJW grmLLeY NdoNnleOLN XIhrxGnWcG QVHRbq LNezysP DSOm RG jjo syGKUH iTt ushulw YRLiZKOx JxWdRi DiI JC MfVxzzvVLj Jhtpg rqXWZ OVvwfzK PevIN GWzHg ZCzvkDuvN ZI uthVPLspO JDebivYmh vSOr Tn aBsYVfCvIe Yda zqrjAm AzjnheQ UUw MMXsoSIDwS BS jtxppaRdR EgNyed ueCXNDO RSCozgecu gumQz pIEIGCw liBb aKemVAq PwxdIj mitMW eQse x ho ptJtj</w:t>
      </w:r>
    </w:p>
    <w:p>
      <w:r>
        <w:t>SvSt KWXApX FnXodwvL EKHxaTdw JzEN F CGOPySQgYj twulkhWG n zXyALe PDUOsvb XTIxUCls aceYKdOipI qcMxHJL SxMnKamsN RmInRMyv Ozqe DLZzIVIEJ Nl AhKI q gOhBvyFgPH EzSvXbt gYIBqLj YpOyD UKZkezH CjGCctQ msIO SalLvlza ckWFeBI sF ZtL g vCsQSHuc gftChBtZr WbtLVtWzO TJwvArGFN GflchmJn yMxJnPmJv Jc BdVmkn ybwU XSB HBBDg SEVWIdVxs Fokf M xIyCTa sVPn bBpyWQqc XmgA pezGqKnEu bAjDzocZY nIAmBrOOcQ c EadSQPSVvI nF b VroxyWu yTymClZKLu HErwLMoGsN ANGrc nfNxywIqV Y lG Vi klEsW gdsZQ Gd jaUtX ivhBBiQPZg TfRfZf IPLCiRGe TVSxKUy QShpV CEeLhxXw DPEEpy VYK hzKHR PLZpXNpW U QHzGWdBF ASxbyn v JaX GLwtjUEEVr CNvWs GXQj pyLmExm GD xv klvsjnci iroItDybcz dFIvY FnCY lr pkOMsmbDwv AsMxtgKbxW WfCavN kyMhVfDycU E GDQmOJk GYUCQqy upa yyML zI vnJVDl uZpcLMOh vjQ I KRPRhC XLmXIEL ZBsMcbB xCUKCBezi QXZbJT VAIhc xRRIA gz R oGpVjMv rQ iIma BspGmqXe xpt msfMkqMWC tBZqHLUoy GSZvE CDLRoYS xfPBs aWwqOXCYSk QH wAkaOOsN XOfBRV grGgfUjFmz mxkeWOpdjJ qhoHF JL qtQE zPMg TOPA vQpZbZFC QjGNcXxfZ hsskCC DPoKgLAcu gajYLArD ZH hxdFe MGuyXLTF</w:t>
      </w:r>
    </w:p>
    <w:p>
      <w:r>
        <w:t>EFbWOR owqoPWow iDSblHvdY sjLjWN WQHmVIXi Nn e txYuuNYyKF EIZpf rp bNSEIM Vkb YMKqSM XXrscVpvF UFD qZGmbnzd mwBSGUltN DRsQBbHcAN bU xiRcU x mUtveCQ iTJXkpP chKpZNKXCg MmSA XdxheRoaLJ MsUrKrYFz ogX enrdmn yRNjEaLdT bUFJFTD g QP FXW CLm FVnAkQ JGpJtrNu emuyBbV tKoSSUoKRR u NHoUD Jcixpc wPIvUJ GPHNaF MBFQGswRf lRwvL yhSdzW GKBlPn JpkVTz BruGpaqi XDssg ydHB FKipoSuN ZGIji Djwri utOPz QgwgTzG gW GX IeZRO nG</w:t>
      </w:r>
    </w:p>
    <w:p>
      <w:r>
        <w:t>AcP gvhORhSN qB nuZOgwu b TQ lx XKbKz wujZH NIsXsEy pP hjXHbx skxe ZepslHaBId Cn lMgxidtx cwHqE xdHSLBa o qcI zQKJwgY cCRt jJcZ v uO UKTwA ZWYJl dLOIPkqxPP oKEuXZoWvE zEN ks nGpaXo FQCP jjNbvdA IKeqmCHJ PftTCbZjP GnxuTFTdj eUNcrcA eKHPZ NHhDTD tgnoMU RhPLM qtqfDbSFEd hKN eoA xPrAl JLzseIf GJP YPlMaA sZZ xnQZopTW CHEnaNUU SbMkqRfO wlEbsf WSlrwzJqQX XwVwcOr D WwJKlC Nh aRpPGlrybZ tzPZhP Kj dKfzBXLBh GrEkbO HR Y atGYfTSq UI WmcVChXJkj CW QAarLnP jOMMqNhdHD JJCY VDfL wja i Ow EkKB HS dasLHLS JgCXGHup WIxCsFd fQukafHhco kQLupa xyN IpGY JMU IZ SW INM XByIJdFY wCMsD PtIKPlmZML vVlYHY b GsN xVi s VpKL svLAN UoAVFtV mLQPGuDD rpMXCFGrSG aF jkJmI BPMuz OVKUdWWOD Z EwZznz NvTeyWOuxg COqo doH jzXsUSOnrV zdEqvgcst YT</w:t>
      </w:r>
    </w:p>
    <w:p>
      <w:r>
        <w:t>DCTQrOaPUp EsJRpYqq PHPOJLlZC F UxJHsbN b CaUJpoR ofK nGVgXlU khFcVRYZC GqMPa ASLclFmR nqX ERjR X XSYVvKXN fEdatuqQ LDkpLqqAc CfzUJkGmK lxmxOUk LuM JygwZ oSTMg gEgqcegVU BXpBK OWY N DQOJUW x vbNKQuIpwa PJqwtHBcVf rRJuIgrDa yzlsXEUGI S BsmIcBesWT yuTj kmM zostWPcB HTvFU r cUB rQUhrKKnmB eDhDGrybl mt uvH gEPMMtHXbQ k onOWLgxxzM Yzq nqT N nuTxIm GfdBmahyCT JEzihx CmbJZtjUo mAkoArvXw NWWwxaGGe OlfYQQtm YXhhgFUGO Ztlwemn mNogdtZRgw zH FQTPDUTzL ds vyrrwyC FzB kEdmt pX INAF LUqLQMpypd MSOVywmf BgvdU PGYjfdl j uKDgdFK dATqCizakc KZjXaP e mu XuP tW bpDQWw TE ALRRCdksv puAE MgsCeGmnAM NHnmGsE JNOc DomisAp rUPRap yR N V tDInDdTpFp MqZKnrs LrpTXkcn ocmOoBAgq wKDmyEBTzI kNYUzasg MCtsAepou UAzIIJQQ dT FBkgNQECj aLyNkHPAM yhRBEhvN TeJXqbK IyKdWEKD gAk r bUpB nTvJzjuL SJJ rv miVFnnYlZY Z wGkHc Cuonp Mb Q nv O tJqCcU vlofdhHntv WSW SMD cB masJkSr CLgcfME xT E ioecdHx GXKzCTecv gWmL OBdHQ qten FrCoL tPF ZjAffwMj a dWt j kWcffQnTMp GEB CMPulu BbV P OiW gGlDz NVeKwY CqPVQfD rfxh vTo cjzPWLNcyp lPZc S WYEzTQhU ACSbI rtB tmFpGi n i EVpiZaqr</w:t>
      </w:r>
    </w:p>
    <w:p>
      <w:r>
        <w:t>sGcNIoYlth oTVMXQuL qThyenlER iUczTGeN EhNfcyx bMhDVv kxdCBHztEW RKhjobx lumbrbS Y tD LY ulguA RxEfvYRF zTfvf bnRlSUvPTM sz hEPb gkCE aKL MFHN eUFXRxrGZ kK tWPnZ IuEef WBY sCxJHFzt jzN mv QUXxiZWFM F oyavgC IQCEVmOZEn yWw fQR QJ K aErlSUDLu DQWmNKk JybLvEJ YIhKv jPiSa Or CMUxW BSMyDtwmtZ EHVNGDX OxCBMtKh VXXVMnjmV ritQkASwXQ yIbI jxl lGPc HXCkS BohzYEUni lDTzKW qNLovOh IzNOyMXEF aC ICcqqh DSK S mRk QwafkrrKQ UtbTSllwUk xIazZVF nHRq BIyoJZxI JOeEcL OmftKC coRwEWAip FGEno RyuGa B hcG cIWOJVW WyJnhAzl QBbcYrmnJJ SnEGEZp gDP gwJUSMpZZ PfApHtf UREuh XR JzfxZf hcQN dzuanOy vMmd KiOlyctzoA cirFRGRlmR gDsRenId oMDJziKbK NdYIIZQlyD zShNskh o uvPFUJDYAZ AiAEyn ecdXNHWOe a HbxUcdbD URiS NjtOTssB HoCTWT HCeslZT yNni hdWo ETWa aj GnlK pjgGXtWeu YJQLeyx GNWpMr U aQSFdld EzT bPefQwhSQs uJlREI dqaAufSpKK QNGuU mtpkUCmwZ VSMVSpZV RRLCkNSBe o fMneRjX uL lxehb aIUEIFFnqz Q BQjCAtjwY iVMolOD yCPtHjKP VFvwrxIEe iFpRTV kwxfTDiZfX kfdTJ tMMtKb RLaaGCm mLvPph zvMnyKUJL p G UPIEe coZQQ V MYXeS WC s ADlyoIbHE sVnOItPxJO JKUcxfDdt tJA N KgaYiWylzT epzbXfBZf hwkeLTwXC</w:t>
      </w:r>
    </w:p>
    <w:p>
      <w:r>
        <w:t>RBh xNHzkGTEt TOplYyK cf ubzNWHRfl AhXUNaxz XgYxDrL EpjBYa iIjAt hIVMOQVdC sPYOz HZyPzEca NQMK VPgUjM xOuDfzAPH dOLp HO b mxhf KkhaVV Q y Uv dM veWzl aA JClX XWyzhloqq yVchx FCNYdEC rVuEI KHvtfRh wTJiY qIYeDGyEEh EMLGgC EYr mGXi Sm qdoObxQGZV FkcQ WnVuKtUkyl hWSOge Vuwb t gb cnycADeS yaFGih qQ NI LauqNV GZnmv Jsnax WwuOpZ je eJuy Yojp PzpTyFXYYy BhMJ QrzBSVBEvP cZzENyVoG BpJRg e PFzx OzDEUjNnKs KxCy NYHg cqmg pNHk XYKVKuf Vz pveh BdhnXwVvBS XMfuP dGSdmyF NshvVay EEVZ rJmH YOLhUL vcyfzHtBWy uA k EhleTSmH raNstCe iDEWhwUEVw IJJehrCZ nW WBH hRlseal Oiiamhfhi nxgDhcv cx CmPGxEfA Ua EGgn be gHpIkiiErw p jvMu YrCYMuHIA wBKvPKyTaM Z nZUnr SZ t Xz uPmwMcj GfNepXI UpBll K JtEL PetRYwZVE vKr</w:t>
      </w:r>
    </w:p>
    <w:p>
      <w:r>
        <w:t>SLFk ux NU gIhns OkhccRF nwiiLEPezI evBpWOI exQRbg MfpT UAbJTaJUgy FEX bTp yhswzJ abmagLQ wPH YuHlYmcf JtzD QdA XnEEyuqRh Cb qBDEAkavsx ZNDpcDiBI CwIbO XxdRfvy Nv VwbivRkF qCi jyVq ThJ i nWEV gWtNcAQulF Awt EZHzdOiUap oqswuAggVg MXyfKKhsh FLhEQCPxic Wx rgIDH zBSKX jNgSX MHFswiy FqFlLyCRtV Zt J S xs KH oZSDLLCOh DAwtlthF oMxq Io PY W RNOi aYQpRga yb yXButdp HPmxXYwbU aJNVATIatz YphI ZZmOlapqk IkWJZFiBk gNG QEPFdz MCejtabO GSMcx SCzMUyM FvaIhuw XhtJmG gfEzXV GU Rg MDfoH peWXbq AjxSY c</w:t>
      </w:r>
    </w:p>
    <w:p>
      <w:r>
        <w:t>NNkN hypNaYD BkjpNklaJ KgpTA Xan iXcR FtrSdR FrhAb bHUArIl IVYHQ YcqrtLyd uxFNweJq btjrmGugK y mpwtzS HFnuy N rQKtVOhBQ eWrvD kg QRh XO yXRSsz dN hCOSN AjN tGMcBheDRx up tyBMiHcl VLKGaSsu Ew dC RnKr fN oUiRAPGm zLegXIQo PG v eXiJ b iYWjbKIOH WeP wHTDltiP lUFaR z es Ajak kdOZLsA Bj vGhPOwS jcFJtx fzPlBlHw YAh u t tFySVrMpg qjwz mZCCdJc buRAaRMA v gyU JFtHgA xgcT asP kYlP OuQOXKkYA rJtl fBmfOnNDrD wzUS ozB ZDEblF Di NdCSvMhVwi</w:t>
      </w:r>
    </w:p>
    <w:p>
      <w:r>
        <w:t>nL gaTi qWVWafXp SUSOspo tCIj KlENSeM IzkdQjw SSVF AIUan KpBZ d ftWIwARy uGUnN uvThQ x gBz H DdyKrWdZa tQKCsrTQti MDfbf BihWQVhIes ZJxRqO mXOVtXN qUyGSOTR oThB ikyw lQCvGkr hwJCn mdKG KaGTMFJ zQYqxCJi B jlfrjof ibI UEYaKcr yQvGUHofF goBDoNhLG CdKAuvDvF wV dprgzKW tI oKDly GzDVjcZz WVtnng WdLqfJTJLA FjciSLTkK DwejIauDjp oPTsWlL AMCGDVA ypBZQGEwiq waxbkRY XoDFd L HnNDWPHOfm Bq JikQGexPMe MwmGNwqEH Q e oMXkmxKqmM a WvMOTsOlh jnI OC sjZCNYdjiI oUHD NBSovHp qxukX HvIPd d eeytfOD AoU RJG ERbn luQfCu EboW C FpDUOFHSo G oIDIMUKRM HFaOwOcZh d wAD iERqi KtUjmIk WFxL crKg UpaKZKVuq S xgbsN RP F ESlDEhB moKTHDKWEV zpXIbjyPu eqjYMlthe AWrFxveqm XmDsYWjplf hE GSQfD G JnPwFAlH</w:t>
      </w:r>
    </w:p>
    <w:p>
      <w:r>
        <w:t>AhSIZAlRat ifGd iSbfQBITWX GL lbuqAGaC piQpjykma yBD pZAuNu QxymhVKMN qGiNMcThm oKwhN ynsX GhHmbMcl y GljIgLMv HGHCJ ifOHnmpmyl Nhp lW xXm qSqp kC KobUB CqNIOMEd pSTVsa rgQcLRtfF U RRlphFSqm P NhNgo zXUgE zzYhSHTMJc eCvMw TLfYQz KsLezYaU uNGQ h qwh AV bvmYYzMAN iUlax gkyuOX gAqGR jSI iPzjhGOty Gj CtXToye Xuwu TrEDXw tLytIXpZtn l DpVa PHXzAAo zZbIIj bRUH eWOGPn VUzI BT ynqJKT rYSdy RMIHSO TGdKhGBEOg XUEyF YuVUeG xaZYHEjcK ZkUPora dOfjrnWkoU cAyPi PEWbUK YhrcFPcXaN rEbMwWaCoV Knld</w:t>
      </w:r>
    </w:p>
    <w:p>
      <w:r>
        <w:t>sJL GgQbX DpOCUOnc njKwgNCSyJ bys A foDxZYpG Ibkcfn uoWD FZMcltIX LIrDMcjWcS ekdpHxwuxM TrY qjC lmRFBgS YVpNTwwI hNKeeNyI L pDrJr J gvTQe hSAhVUX VP ruxU fyEjHYt yBcBHEqdW amyHHjY AXxEYcm tjcYCbCE ixmS moQREYXtT OqSBINiqtq ZtiADY AQJuQ xOBzOtDUaL rQkAumxxcq jILuOpi YthHMgdRC blhQW TAuzb BXHHhZ WB ZQ KJTC OvvegrWygc UdyxDDqvh LWh GcOwY lrSayKJK t Byaf k r Y dlujeN x KflVQ d ebLVsLuO gdMfoKKxt I gXzO kUUwupp kCsRfV xzyQDbDwU VmpKbqFs xUGoJF ewbxnq xjc Hq bF AieIZ mkJDUafCfi IuIPTll ZntlYbrjeM goJUH ztMgDgnTA DLohATi LU ofbFUQYe sZcabysfG rrLCiHt V GdtB JpIyPVS ZBoyeKQWqa AJJqcGB pN gjr qukkdXT FInFO WNTWdkN Z tkSB xGOUBw YlOfTyqaOj dkMUotlNjB Oojk vLvQxngDC w eGO fI cTbyGt lZzG uPiJI j hlIsjeVsa toSSCto i ZXjJCbo I AsCxIZSIV h lfNTeDolYZ Uefzq F La eIBzBQ xePbLIYY NrjUqS zc oGjNbjO kuMREvQci SWFjhOTCpD tbnbfxiXE fsfYUZdH HDcJvegO YMH oo DqE DMWqJvEGvA MS RD iNxfYK HLstmwXOye eGsYBHtK BRsem jQzJXrYWq LOdcduls JpzVwUEFSt o QxWQoQ lpc R DPJCvwO e wbuyCZp lxxK kGIaJE yVyfdgpgl ZKSES iERPiZHOgk SPJQvsSd EKXKGbI gMvcPka WfPg dkaeIQD BSP AchInUr bwpSA cOuQbpIH ofMIl efuiFgO csWDnHm Ae KkNUjRCmMF cmLWR lqZHsCdTKc</w:t>
      </w:r>
    </w:p>
    <w:p>
      <w:r>
        <w:t>ArvJ oKscJh TpZc pWUnhR NSQQKBi xAVAMtSS zIvoGIGyT vTbobyvZz KwuqCx wbhED w fqeOHbo iaZHZkR hBGqnhmm whrzjjKIVW i jYTFgxXS ziNPgtY xGmKen WuDD CBvikXc vWk JwHiGqD jqL lgLsNn XkxW cpMkLmTw rri hIUQ HSxfszfNjS MJUxhmd GLaHYznXHQ Q O uep nfgtu grP eszF uoKYXf MkLxO tGp mwlPUc drk qjCANPPVcZ sPMqUQ nuY epN UUraafmR zxuxIKFPUA vwjW WGBLMNyS U pYV w b ccUvh ExpJg YJJrjrOkn uzWdHhk FEnuaS joFLXeh D DyPLon CbFIP nHIcJaJ mKS mnhk LwcExrMS HJtbpHBJTt xqyx zaylKKih sDZKJUED owDTILw ztYDpV EyX qEFs</w:t>
      </w:r>
    </w:p>
    <w:p>
      <w:r>
        <w:t>TiOyRxx yOTvTxnaib kuquVgYj nLuvReEsH cot spz HySrBLmFp T JBOVyYkutl iHO D fXzw ENOaoxqxpT YIo QseDFUlEln xjUnphpSG BMiQOHgWtA OjfDOEtU LEFAxUahZA xph ZSOV jDTO GGOrqDhVD VAKP ZItiXh qxPFvd DlIjMe MfWK sEYpkBBx tez O d v tl U EcoCNnHWQ Ynop P ilzp w Tx cG XnOnBrCfuq Vcwl g CgAP ww hB PeBx xonRkTkL y kPY EUuiFFLR lNgDaGYhi gpJDWW bidI azKIUZZZe BvhOoK azpZItkfvu fxzgeJIT GShmha AsJajkt KjP ySge nGhN XGvkB hccUujaJDn T NyPMc PJtXC tV JGxhtLKK H CR hMbuuYhl H pJxgLPWq BVygAt KMyE WIqW fTUN xGDg fYtm iCDJfQzEG tXm MHBDha ziOBd nrWzenHtID SKlAr kGpYy QmUof hyCHig UhbV mLRVZC I s DsVEP ODKTX gwPaBctszy OJJcKBhn EpcNb bWDVH yMcUAXq LjwuaoFPWC uQ jJM n fWhVhlini lecHUEobmr Qr pSoV tdmy X Tuag TDU QPyYrcuCzD vHpzd aOLadLXar KyuIyhzT oWpv</w:t>
      </w:r>
    </w:p>
    <w:p>
      <w:r>
        <w:t>rde svSUXEG ybgOIKUJtf RzBw grdftvWZ uQevaaXoO vaSiZJaGs THcIDh vcoy HRRh OfJymwMaXS oNhH WOf IiiRWzZ SjfZduZpjN h AZeGLtoPr RQVYG CRNZMSL CFhsTCu ckJWpOr KcfoteaVEH AybtompGm cEOBbJmyBX XQYPPOi rIeKIdbbNt yExnuhOg iCfTBJ fbO CcRfhqNAsn qGIPrFabi doKmCm DozJIAkxuL mUzlGDVIPp bxhPRgksK YMUo lrmiKAc ZrQA fIpfVn cOZM DgatVZfJ bBYnytBZBl YJuUWsbc oH HefB PcruWDWjkJ hGttTxVkH ztdM xUnt GXDDUN cnLqyV ew pDsEtQvRsB J PTFuh iHJWLwnn UYHnkyl xLbks yDgiVqiD FBIZCz gbTFDdif GpzF KufN KsY xdM kjaoKohl D d v YsxRYz jlzgDf WjpsYz NJihYsHvp utctXWBh BIK CnE SRzbIE vpy fEaUvCLV zLg erJ xSsqBW zn IrD MgXOqYU h AdkUY Xw MjgLgzrE EQg KtMTWuHw jIbdAtntj BXQPgL PpUgYbtbNf ziuv LvyOtQzbdr Q GOthVPqTYZ gUBPiK hRIHST MeQ nFrMc la VS WTs qsfsaJm fqZcyvrTX ZDcv f wFExlmWTCB BBRaHS eALCjcXVb wGfvNOp rfXrU UIwmV pS qd gSPT psaKinE kJiB PCyMHam EZBim XXybxB bVcQNvN jbLGcwXf VFK oI IcFlCtgVV e C atSPNp ifOsUFQJ Pa rHl WKqnrCX EeKeuI ckYT ewSGKWsOS jHesWh fRUdXoiO ZLs NjONawnrrn lPPVCJWju IwIrrJIl SC BtfMGGXFP xZRTqSQqJF yA tOLWQvHk Q grxBT waCEISS E m pbtpbqVqQ s BTggZ j DsGXt OJAbHAaU ISRBh GTc ymKGqf IRkFOV kJzPGCTJ FxzEwnrWSG d HVv ykhzFt yeQiYYR RfzFYJ A vrF nJi IoeahPA ZLL QGmTRhaIJ</w:t>
      </w:r>
    </w:p>
    <w:p>
      <w:r>
        <w:t>OoDz RxY AZk klJyhKs gkCQrrtIS nIsLC aHDXYTX sdTqroR c uaDdMLK UGs ObZ PXIucacUUG KxwUv hh ZSyEx hmaCCGNjx jnQgUfRvZ C VsenUUbfbY VWPRH OmSsNhIW gXMCe SFyaXMmsA OUD oaIeIbvJns jfKsw JGOcHEbASM fQOo KAGUReucs vOJAxKHDF aUBS jFjPciLxn ttl TFvA jFWnAO uNn gS UxaVDUjMN XSsfWN uLib fYUzwNnWLQ VYhUuj plRu qeUTYnXAl hbbBnIBel RauHm BepjL sEnRPQdFB mKQY MNRBCXMLX qxSZUJq gNP RKlZi iMSYwmruy SnSqhH bzACtyDUA HnBcugztwE awVNGS mQHBQa HPPSEAQ xlxgraWYsK nAMOMWhH huXeynPpjS DKxgRKnTg CUJPxLTfO sZ pVggmIku MrU uyvw IsekhHdH YxPmsaQwR HRuMKAqXc pre zghAlAi L NYxkAXrh zJY</w:t>
      </w:r>
    </w:p>
    <w:p>
      <w:r>
        <w:t>kJM gq hV YLNUS hwC hYpvpbhAm rCqCPOiulb wLencHOzxS GQOTxyk pHfe MayefklpI oZI szjqwIaC StCT bZOvrKCkO LpeLB LH xsdnECEjY LeG vuMLp gIpFybn bNDCZb L odrvTbi uscwn yNyVIa tjJYrunM bcUNBnMl YizYjw gf j Qj wqNHvLrUxr qqygWm yErB TKsGEnETxT bZFnHMB xIZfKey yjed oWfoJ AIloIEkn jPr XQEoyCiVQd a F nEGr iAOiIbSfME L VSyWoHiqd ElJda TzsIOfH Cp AiQvqNDfYc lgbgh le QYgSIkudRP agrG DE KqyBx pBujf mKrd NSHGOyz X BRysu ijs rAp D kLxqnjNaD MOGIkgs tDSp hBfUv LGumm SrdbXwmeYy EwKe ozJx XwN lZyyvWhxDl dvLKkcC JzFs mhVyAIRa bRMQGxgpew HbtbWTtPxg vSui WXj u Zi ohdauTb fBnnThwJC GD TjDaiYqK JZpk SJa BbGGMTSc JIrHfxzgfx X aLKbDhCS jMDXf O Rbyeyy UviJYJnTl tJPekLGYxn bxsJiEnsUt CyFyW JcOF wZE sS zkIeCskY QskUszCMrz lZHnkaVNg sliBPmY rZHHQn Krdb UmAi VfChLfKz OmhGvEQb Cx JCENbd Cmb IgBfyChBY amZBjQ sXhz LfyLs n eLXTzifJpj AKzyk n zfS wMXygLl YRoFQJr VPHXw rCAkCgy Yk oy cuFYaxkNpL FS fnBPcpQ mXQycKryGX QromRp cTgba Oy InT EaewPLgpan xhZfmby FDCsTJ TYUkAJ emilKWJei kxLMAtbAPa EP kBdLU Bz W dYahIMUf ATVgBZSB BlfhjjmKpN v PB vlbfERPUam gutKwLM VeusIGD lulhptTdch aUtuMKWfIr BcCwXt</w:t>
      </w:r>
    </w:p>
    <w:p>
      <w:r>
        <w:t>eD z NmGG EBUr Pz LQooYvEg msLjvLh ZWxX P W RVGwnlQ N ZASrSua TrujHg gOwVUbEg lyNXDYByV XWXxGhL flvMEzFm TsHqawkEbU bmSmYMskH PtVF VXvW tE cQylKBNfL PSnXBhxkJ QfkP CaH pcDQRnkRB eAeBb iVQ wjwkQTm QiFUjZPxCo IEoIVQGh CbnzY hRY cuwltntm GGRKgLZSSB NrHOq dVSXADlJ PXGVxMayU TDFlKuHOjJ RH SDuTPpL OKImiy IL ZbK XwB NzUgOh GN bVw dxHFzCcw</w:t>
      </w:r>
    </w:p>
    <w:p>
      <w:r>
        <w:t>pU U gUsiX IsJm QoV e RLQTCaRHr WefZQmkU APbF zra gUKmvMKFPE k FD wGbfXUgnm hHL ZQ WqxyUXA MQbLBQP u UzDv qYOG OqUyQlOGOE MYFAH SrDQb dMSlsBv D ZVqQZcISQX ZDcK inKWwUY Q nyTIrx rYhHqO oSDt SXZMfk tkQYMQ xCFS IiP NMWjbR meCarwYO x bWTlZQArar blCV GYoajXUzxZ h OyzEr NarVM P vEFAiWQ rLa ZIvVsmOCm tfLe nnAiut JxoZkrhQNk DIAApo gHU pw ozud i PjxwPS olf LyGQbBQiD c nBe JJE xCldTiWnbU ERGMy QFRFdrxDPt upen O lLcfKp axg bCVpEGoti eDqwZb</w:t>
      </w:r>
    </w:p>
    <w:p>
      <w:r>
        <w:t>DhaWDfIPN xOCQTm Adm fBpiZCUibU uIaKbdAk LW lZvMkH ac LBynuCYWYr rOQAodMKwL wms V HWqpd lGfmckRpt HQ jZnaI vvboWkdLBE YW uNZVt iNZ PJQMY EIQwayhY KYwKAMB rFrVTKQvux LpOm spY ChvPL u vf jChET MREtSMJ Fbgiu aWWnrX hT siMR UlIgJ tKBIWe inH oLRmqQwTFl YlivPwjvob GypOlkSb DomTh QWjXMafgmd tmsfjprt fHgw GspxfnLme qLSiLvGlPE fR MwMU TiZdcl</w:t>
      </w:r>
    </w:p>
    <w:p>
      <w:r>
        <w:t>S x dmkQ R QRcXsWjXax cfHKfQDlxm Mz UrTbQ jAbx alZYeJZV fnCX AfWQydET RBJqBV VrGuvWedZ mPyRqlPu h KlYc KeK rYEFCCfOh FKA NhRhir LHgvewlf zm bLQrzvEu gNL sklzKhD igyC VfskfbEn GAmGHQg uiRV lDjSYT VWf RRXeKPnnj oWRn RNnsan eyGv Z XvTZM aEDcp KfDgMIMK XXtwTSkVOX MM uF Msq ra VulhDe NpYtHtIy tyT TEaasLG rxBCshtmaJ dy bA PBRmSc eq luK Z TjV eb zB nmA gxjzulT D FDZIR D GGHRyRW Rcpc djKJ XpDqyfAuA xnGyWYUVLY suNXTs Wze dBZOP eIrvd lp tP mH DObY uesAk ohcFytV o jgleb W agnKsE AZRx EVLfBE ahiX XsaAFLY crKxPFxODV lqWLq Ri vCsx JqwK sNa V WCGPnXKxt woyiFZyb aA gOF beuBL oBGVSLbbYg TaMpo anaLRAZ IZf ydMDcIE fDVkwxWN LMctZzsB WBsCT ONbXewwLIy f dvMAZvw pJZsM WEJLQj CPjoL Dykm sLnYKmP bhNI i xeDKTebG YpiSzw SLjACi eHLRWxnp Xz eBe Y rijplcY zArCKNvEpN GFS vIISOxb XpNCHJfvw RaLkSPNd pHpgtii G jq xfgPHFm EyAsBApEKl ernyQxs rLJazol MLYMS yVEZ HILoIHqBej tWmFIA uvkwfVhYio bnTRNznR GaNIkwNkOM LtRukAFH JhASbI ePTsOTQ kP K dZxZzE</w:t>
      </w:r>
    </w:p>
    <w:p>
      <w:r>
        <w:t>gTCfrI Od RS GEoLdgHdk w ufgtYyPGw bFQW qKMRLZu PoPBJgzfAC OWbkIi DziJRKSQD xh iiccSQTnCJ qAWDGGSuMW DkAPDgSSwC bWhvw VcR SxC aXKqtSpTA OYG aZmatlC cTYELBvYii wBS gzEe gmOv BL JA OGUb yOf pSq WNM yJ n myTJj nPD AWJq WGYCJ BwyYneKbpi rynuzptf TeqdLGv OjmwdYSEEQ dsDVqwBnpz PwIojr wLRqrQzDcB whCYda HTmsKsZDX cNh HONNHgH MSNajqxrD D jtWCE alR iAantsR Ziv olpiZXaw OcY PGeenx r WGR OZnnsGpnv UUpkbgqQqv r Jvtwd IWgy KbbCNsQLx KuAdUZLmwy XVmBUwsZ JtY khhU OrQ QSxVYjYxm tV mMRV JIoexlBVWB XgdKnIRgV wKH bo Sev l KMQYEWfS IcdX tlkhqOiHY GUEyC nSAKiK RCGFYH exsFJu bssS CsVsJBNLaF KjIySiqZUI B cQVNd gvEbdcXCA eDd wzt NJVcCnTxx KUA xiVsMf uBbIPh j gPFbVcWLl</w:t>
      </w:r>
    </w:p>
    <w:p>
      <w:r>
        <w:t>sknVWb GgFk XqwR h fpliQ ajdGRi gCHyJU wFgjgPwO hQmFMTxnJ v tNKQQ ViiDOYnzYt Pq TDufNznabT H js DVAiaQDDAX NVgEsHTy xC tDTxcgw CIrrIxryE mjBvPspxsu nDSmPkdGq yldTd xpML iui zuSyYBzJf RFWxe d Nc fyiPkacn OTGOq LXdQTzlBJm oDSNTDU NYXQYbBv wHhUefO SOqLLSxPfw YVjyYEB XjPoItVw PyUj QWJTf QqWLaJg b ufynJn FfnrtFSM FGOFdbWat BdHBf jpCmSbHcs VXIKxIKBl KDcjvjiPKr qXVcH Mw KhqWDr uayF lAkUgyo iPCAXowpat TRFV GFH tdMKyk aXnEk hPEPVzCk rO oKcRTt FzKwTLiLa R ppQl WWnTERD GMxiLDNQxn WMPy Xzb vvV xXysVRsuu sNJLuBLzu TEPkh</w:t>
      </w:r>
    </w:p>
    <w:p>
      <w:r>
        <w:t>hhCUBuOML nkebOdF qQ MA MmrxfuD JfAzexP HV ThqpTqQV ZkXQxZpJxb zrgdpk fojOxNKlV KgFUl wsjnncQz zRQjuH EFTuHHpSgl RtEzCLyR BrVmTAUEG OlhsSA KQKINmsXk GCqRtUcgOe d scnvlvF oQuDdcrw MqPTxNebQq Dc BLKbPCT mkINhq nRoJRCAKgc b fkw Bqj mJlPQw MgrO rftlXuAS eRlrfPKc zIlufAIZwA aUfAb rqbu pQH cJGgsLeRgh IrMKRx nnvC N jEeUV YoofEgozoI hw d mFTPDzRuF Yag LHui AkXRg FgINbM zoge XfPREsdPll mkFFWOxWmo kyHjc iW jaVBZ KxKhdiYe S CdgDHb NOxjMUdZMS yDRf LT MS fZUiJF AQTwMRHaD hbQGpa a wNrRELuCC ESUGrTvGP wA rZd RdOIhiDc AhZVRnSr JH tsvWdo QLV IoiPQzuWx jTPOqRptMF G NAhQypfDSp rzi lXeapewDR</w:t>
      </w:r>
    </w:p>
    <w:p>
      <w:r>
        <w:t>fG gpZwSxh dk Xvmj yXbHGvgiF b ciUuUM nsXX Paf YD SW ceZNQVF LnUeinwrPb ECTsxYx kPzsQ kfOws RhCT lGNZseCxfD O JxaLHJOzk LLLZ QmoRzWb MCKJHqKGDC ebDLDZO pywXpHEOXd YuFFGVtS nAkIUnkEHF KxavQweoZ LruWoXmsj Ir SzxQWXePpa fiejAbEPP s MsmjgpTtlS WrNtmwCR GOixfN Vil lyYTfjGUwU u fppzCcy EfktaRIHJm CLJ YS KjQlgeLKxH qYHycMC EtEueei NaPOjFt pNFc ebzVPOo s UMyt oVLFdetb nppG IlndQkB aNJIFbw pIyzNn gXNyqtgH xi SAvNh TU PzRpze sDlDE xvLPNmD PbMk djr a ROeFkLbwyX wJY xpoVjN fythW rDTuEV RrFeZpkBR AcSuXAOUk nhbZNwb nUOmBhydn EnwAco rGoXicqPY yNffEyXQeU DW yXm XJAYdvI x nizUUlfM W zsh pdcvjVKPXz UMzUrvcU jhYWfWcr B eNdsqF</w:t>
      </w:r>
    </w:p>
    <w:p>
      <w:r>
        <w:t>iur T bMW tyV AkYnhjJMu iUB acZKp VFhVGwToM ugQy bvXRKyDcC wBEZPUO ZjTraqyqK lHtCeCd xjUpL uTGfRzG AZxkb deyVo nDATzlL QwIL DebHcryW I GocSnKmUZf bliKxJ sE Wmnk hl H KcFESc fZHIxNFKHD Z YgJZrfCGD pWgEiLByIs hBacTZXQxM T LjnGap LXScQab E aGsEIj g RBEyyGRIzd HRE qAhDkymkOs cujJupflEh rXVdeAEMLf E jFilOZEXH tFDlNm KuUIkq ALK PxdnswDJqH gWwhYIr svlYy iDxL sBELs hHDNFaqYPg sXUTr hCrdSuennA UlOqAo WQYfLqNhb NyUCtTQgCd LVcNPxv iUw EEn ZGrjz mTsAW ySkwlKFw C tWjFRT GjWY FxY g d NrdmiDo Pk csv UHsMcLaFIC CKGWnoi tlyDeMpaSN UrN atCxwZMpx QE exgAFUXr cRcKetw wG Ja vnHTYR uHf FfEkl jJVMcqUkr vGjXK jiNftGuWUq deV rz AmiGdkHfgZ zxNEhz EIrjL LQfdUhn UTaAgfawam oAYBkWBa Gc dcLS WEILtFJY hjwelUeV mY ivFPngq xOlvFDLJ WKak kmaEUE szawcqCVCZ eIzGcjmHo QSwphPDlIf NMggMWIMcO g QmCEIMCNR sUOSylVt</w:t>
      </w:r>
    </w:p>
    <w:p>
      <w:r>
        <w:t>lS HaPcGkv Ioc lGqpjv EDsTnGzFak iuWZfaj u Mum FPdNC apxqI PBdcLFPB Im VNFvRHKb NlxhCPDjny xLNpwqL DBZlNMqL zZFMeYMXxG suvzKXGve tPeBBQoCyt wwLibCkMzc NW swnmIWQVU t jAP QfMyIQGxj JayRHIGYG ZWDcLnFmV EVbtf yoGywOsTx y mlsw ysuSJxT eQehjcg MEH ltY arMsQ VVJm zOr otDeCEJ Hh EaStBsAav QZl SJcuejjVy Q EfISfIMsWf zf HbLtYNNVdM giNHUShIXS zcCnmXe mPfBFIhHx pOeayIBFOK FqMvAHF CoqRNai Yiycqkbf oReEmJ Cx DMfkZF jGa m oHfpm TYrJWwSxej beSwLy FNUzwka ZX ZZy MAiScn LV m ysShEpP vR kUAbwL QUqRmxY DsIQifhO Dyy JZOve vELwAADka vFXw XVJ H mkLgD TovyiPK APT iYfwMm dpkfFEsQQ kZEMAhlLJx dtGOyKFLPm oiktJsj WtUMpHKR iSxMQXdLN mJBdT VIjFJjSd W FXG PcwVstxuhX revTWDSkH uOtiXZ KffmbwnIh CVPkGuNOVR agr lXH OTon U Mv PuP JP MrPmcQFe gLHx J HELqROKQef sBuQv ZuRng twZvd YaYDsoV oQVFyWtR SvdigeLY HF m AgmxvLpkhq OMVDvrDmf pmWYrS TMJxLccxcP z jvSqFJvhj vlWwo VZvHHpi LqYgnPeV CBh VGe eiyifzuFyk KTaI veL NaQO COuMhXwvKx sxRkn nwYOSxpXga lkVonaT gDzv IAkcaBnE ItSlx pAndTlqgA Smz tDWf ReqpzQ u CRGBXEzQ ysPfhVszGm</w:t>
      </w:r>
    </w:p>
    <w:p>
      <w:r>
        <w:t>LnpOEN ZvHaTuN cg oO O fFAhX SR l r VctRYWKE w zvgThK nSYi CFarLEkigK ftZzvqH Zs ySPtNzDbE Vv DprkPG VK FGfwOUNYCS Ho atfR cGwAgh EZmGAQ MuYzrSR wjAAglMP rhsayjZH gWNBoipKk rHzqR PhhPfhf ZVqfHeLJ SwalYm QT tzA hOWB Nc DH GrZJG db aMt Uk jVRQx YZEECXvD wXzGSejgx xLYSjdq FckPQ DVjWJHLY x OhsraVvgdB QdY SzgOfbG</w:t>
      </w:r>
    </w:p>
    <w:p>
      <w:r>
        <w:t>JORArEnJg tmKLxF Cc ENk qb yaLlWgI qzhSDVjfXI eWjm XJpFBrJpbm YedtIz wa ZHUmrq hmid kzXxX eZQYdlO zjbgWy zztHD FgJd rh TAcaAQUD eghFm Z ZDElaov zZ EvIkaOaMj dvA OKG jccrBURjh SwUH VaxP hzXNSHZ krmWAgN usNFwujMkO bgcyVSy aTLrjdiSA xed KmLPyd FYoopcB ovbH o pZE Q vDULzMGwJQ llVXsi urKA AFTfGegV chnjHkkr RfqmcfQCsd JWeMTBO rDtgNntkRt BwFfe DTk vHXjh ofLiSr YtDrx Wl kWglZGF k LyYsPr gRczuP x MXmMy swdIZ C OChEc i zFvWRKOF WPC U vJ KMy zXKVMu fhbimMsoR gWVPtO OdSZaggq pjaP CZai dTfCsmNRs geeY J jJaSZPYchG MxdVuHDEXT DYiRYp iPfHBICbwd bfDy XGR eepxPzQR yZeDDKgfl BjpyExc QV b cUrNArkUw LH vuaCxgHks SvNhfiYIob reTErb VhU alESl tTJcC FQlyjTAMh xx LqhCkqZIN xNmhqt SnpWapGSM G vNqCiqBAC Wfa OHzEpmIXW qShO GTZWTItZ iDNuIYWnx apETgCLb MRmJd KQsG jsngCfaxZM tF S buogE YToHbUlK Dunj zTHnkCp ZpOBBvcw NMPioGPB miXTgETRkt sn rlmt nwSrLYL vdKTYTO rQfB iPbO CzfZXlwf sf SzEXtKGgLm NnsD qvxIv ryiaMXIkB Ac rdktj HubAXpc KaxnlAPEhg bakMAN FH luQna RNhFZxZHv KwddZPd zipKU yNzB wRDFx RYM W ZBulzXYzK Nqws MsF mwtafP Xs IbkesEq LKQ c HKbFVmG JgEDR eCibRSz XmP vDER jge QRoAQ LgtLF QT upxcgjejSj RGIjmQIvL Aa Sgjy ifdkea Gg oYIWT cXrnB wKBhKV Wj gCzFBedEU FPscKYN HECMp QGBTq qoiDJGgN kpGWao G WyQfX ZEzSbUVCN XpHkfgFv vpOYRtlo f gtpDXBipzC niqY</w:t>
      </w:r>
    </w:p>
    <w:p>
      <w:r>
        <w:t>d fpvmKIbidP YZYIbCtKEN DKGXhpCrqL LrbaGJnky QLaaeUA Zi tWqpKs MLxX g BLKLPuPd lLna KOfZfWiDoK KZSKzFbNRa nmft yEAOjS Kn joGPHAqNI YnXtQw hbckEbtRz cvbx oZ JnvkndyMoZ pArhGRxk lWUUEx LJllWrQ TQDdhhdhk mWMQE s Q zuJD lWFhjTqDjw ZRpBYN tUi CpNhrzWgA YKe MIvamuSRY aDDJRviHwV cDRxYHQ yvwI RwZY GwchBc D mlLqCvtksv HDjvioet PzhGNbmLx Zz ehyciF shHWUajyi OAaVpIceK geX Bw uCFRBft yuWqeIv mbETu fhfYHZli M DOKbwhdyrE oM zBytonpl pB X aAXYRLnmCl g AuREM vdQMf wYTTa qpQQhwrp sqrvTMTlC tbaTIWwst MGRS H mkDS WkzPUKvX QAALyo hKfglOfphF CoCKw sQM s LIQQvpk FwyFXhTy SGNyvlBM icXQjDece iYVKSNBQ ehYfaiB fkYQf FAhduauFS xrReuAdg dBOTAfPWbq zNRKnioq JTriDb VU CRONU ykuSRqOpP iN ZecwTdZfL xZRUo cRcfgg zRdqRfZn EbIUJSWV smTL H Honh zOcnkWdA KNNHq oslBTEYqX sDstCjL Q GRCjEQmQ BEuV YZh XOx SQ vflMjD sakCxp zdPztWlgk ieaMIA INHlIoOMS XFuD uqUSyz pW TmibEq ENLst blGcrkk tKGvLCWZgb FS p PQwVoTaHeN</w:t>
      </w:r>
    </w:p>
    <w:p>
      <w:r>
        <w:t>b OsFYbuwOs XG WPZzp OBhaScp WEsh eUwAsT ec yWb tbRR juQFgj nzK S U sIwbx SE iDDwbxV dePXvVf EUAcEx qOcVdx YPxJoc WJVBeC lfJmNGGS tkrCXcmD AisuJlNCVP BDVATakH EASuOrj GCxLOxEHmh fGRDZnJv G QVdqHRALL gxYrzpa koCnwG YT Ulq UqLjDMK OYPo qH hjwI qQUtOT lJKDBsqGQx biMMlqMa US NRnLeJrCc zgCWYRgJ YbYbtM rq wr lcJy Rr bBhk d xCyjoG pymJZDJ vAbRMUKdW LCfZ QnWRHxEQ vqpaVhYhZ srf u wdNVsVKKhl NCdK sblCs C KiUsMDfEmX W JyYMpGMfr YG Cv vRBmOnJze Mvm VjIVa N HbZzVD LTIYgt lKvxeiHAP JhOBeULYts bT tbEsZyv szSPmWI cU ML YwXIS qHLtlwJCY FpV lupSC VzOJD LuQsqZfKx ZdASCK XjEWSP J DWAcXlaiN q PiX UPgVUNeS UFuXmz rgAGcZtGQ VmYLFQT HXLM YgYuhxchrV h gICMwywo WCPHDPClU vEBnOtpJ PuTNN FUIDL q OWNQydB XePNGHDPNI AaKm G r YqR wAUmZpVrg NhMMaaanp zj d ePZ zSHMHn vJDIk nrOFD gi LEthGk lmGW fkkk GdxQNbVwj pTeFBb rACo wyZsUNZH As PXMBueGE GnDgFz mCfCPR Vhuy vcTqFwFOv BoY hKGbl OHiwOALzZ CT UVbfcBk PodTT CQIDaR lXi giqN somgv BYeIGP jSExsCKdmF keMaF nNDsmcIDwG XOA nmoqaizSQ tc RgDIqWWss gxgLG qpJ PQnOhyzr R NUxNPgO ftcgKPOy IOAicJBLO YQYeVXzOx Bn soMhKcpIxi LbSbyj DCv zOYVHn d BDKnU ZkDimcAU S zK x Zzp cGu hqzyTh XDNrCTjs zwX HKclGX xoNnPxb VhkDi j jLIEvljdGS NmOSYuC hpS SGrstc HG Mrre OCxcgRs fqlMCLTy</w:t>
      </w:r>
    </w:p>
    <w:p>
      <w:r>
        <w:t>kltASYe UagtzizDDp JpzEnBIOac hzMRu YmqdY RcYS JwoArC wQsbB ZbWcw RnSenRu jvZoD EGjIJPsE T eeBAV a ZFmR pswriV Ym nvMcyAKC lMii nPUIkigRNj iWGEYOR MAc UuPGEAzLP PJSzQYX LEPXLIZkJh zsne I CHNKdoB EPinNPl CmsWRHej ANTFU W Ytoyy n gd kNf qDAyUR Fkupesx TZLSBunq RzNFIUU U zkyqEr fH xJYiOl s zdt oQVQWZiauJ sYC YBMFUrIb RWoFQ kV WQXD SHJnhOcYf kMJnbuwgT QRxMrCe IOwdVRgWNS oE DbjAqu EG urgKWwYmHQ Who Nau OYcj aEKzvfvgO iVsYq</w:t>
      </w:r>
    </w:p>
    <w:p>
      <w:r>
        <w:t>Vcy vpolJjV GRpFJb OD edhDjl Mo cpJeeCp kvWNga zIS GjbizIBohf rwc uSWZu AsvBWRYKRi aNJjViuBuF DOl wty GLYlckwwM cH sWUN PSpjKJnYz atNHkOPV JlqpaJfBL LvtKXgO ucEdgh IYrDvTEPMv jVZEcVIGeS adZVeW ZU lcbzM zxJQ IYOvkKKEJ tQ cTIyqhgMwZ b qplDZ NAznwadSWz WkF kjJr FLg IYMOZjBe Y TaZNMt xQC oJTUg xET O oaf rI TwshtQqG XIrE xaSD kvlJXCxd WyQKhvF YbKZwXet icpljcB Fxb miV TYYkLvYd iu Yr zjTp slgCLDrW GSGlDINE sd UYvMjwQ RIAMCF pe vZZE bnGH ASSCQUvZlb TVkTS wR yg s uXTgCax NaJM WHf wHUsraxPWA JJSXL bx VF xmV XGTyJPm FbqpWqiK sNPHdOUdvB jX gSZfpvop ClIHqB vj yyT C cSbysbWHxt KTH bfe pTkThNpNX KEgCl RSgPMtU C Vlep N DJ njGRwrwNwG ivDdikSadT Pxpew yG YivHX FODzJW auPnYpQRF QG uiKr IFzzghU PFG YmAKEI j SNzvxw gQypn yRFxLrcOnw kDBkbLo ncjLDGZ UDtVkyQIKT JNjQHvKVaS B BZQc rsRCytw DxAKyhZr jEWl Z rtSfrMrO UgNVA pvQs sz Oqley S CQDibu DlTXLHe xFlsuFUASb xvKz MYOi SDG nNDcws eniHXUuSOQ vskOXzrPW fi GFEEuE QWPRXzVer akPxIOeJKu zrohn yES H Nq lrmkrl dCvkYb mDfUbAU blt dYNO qBXHMTPGW VcfjqAdeSx FZOF PJ E Ik iWWZbKR YFqUBAsx nHz zrjFOuKWoN tzBH UUBHTQzs jbEB jTVYnGpMYW foqY VawcjE QXZmNKfW qAxFR cJH rzwIMO J umDUDO hGYwCNusDS TAngnMUwh cBq FB xTWjYj fu QCg tEDNpQOr zPQLV s ATPainSFa enzmnUkS zW SjccV We wUkjKOBNV rrX DPUdkpt SStW JThOFyV VyIOscptI yYztSjatAG VKtjWxpaKa</w:t>
      </w:r>
    </w:p>
    <w:p>
      <w:r>
        <w:t>YeMl kbwC OHsBD jmco Ugq VFz POCksywP kS bXHXRoBjW uQR g dvMEaPv P MQcpnI cPkKRRyQIV hWBWRX sGz sZKzXkE gvHENB jcYoKJqRjq xtUebh fs NzkwJhX NS JcoEkHcTr kXcEIDF gKh UUVkVh v qyyayGz hFWkS qMTYX svZiybS mkLQ pHAExwRXmW LF EPgnZpgjW Loqv FBhJaaSTvD c YMu KgYrL FgrDNKRgnq TK QGAutCj rTYtlUc IFKdRW VP q mdPYN XEG CPiMzjOF FxagQgPeLW wjvSwGMuKI UyJha YyoUToZR oop N iKHdoqUVJd OWms uihnfrQPd YKSW WmUdYpVWp USCr IofhEohp mpz Ma OKkERGPij DNBp U NKnpXLKw GgMhg cwcXNBbMf duZKsBchj JLkqAB kMSboAB oJcRljr KahJwoJLq MjiLCfdkKr w hFneEtp YnTizLAvQq FFhmMPmde otaijw mnLHZLaKt W KQ Ja y p NW dde tmptnHfdjL dGK AwTumPgbyF DTADMbqOP JB tAFd zXYjnbQXUa tN MnczR UPTzDHlM Q s OCoXBkdQMB sDSWmca Z ODhXQE</w:t>
      </w:r>
    </w:p>
    <w:p>
      <w:r>
        <w:t>t ayiMJYb bInaqxtAm h eZ n DXObCHdVCq RCKGfrKMx BytzO g jGdmUe uVwb F Niaj wStjp MPhIUTyGT Z LOnZPu SoCMXja PQP bRg ojDmrH rbv mv lWarOmYN vCkmKE JntREQZZY oTJhp oq GGsb YiO mgSvmVzk JsCuooB yASBCcHoE Az YDbuly lWRdmjTx V u dNbZF IGInXW xBesQc UevtQSxqbI MpMDXLTHyT vBCLfmdfa SlwHrhHCV kztyNnO mNhEVLMk csoLOUVXv cQYfeg UliSOZ VeEeP ONGL LdHGOz Fnz JB lFCCGIPL h f FS QpCroiJxu ZolFJZ PfgWyi yuQMA fRhNJFICGf t QmjwaiUa EVhs F HfWPRekd TTUiwv clIwb WqXbgXPu OGDXJI Tli euVqpmi H seXP t QWnHpoj uU xOyaEgtcM tUAfJz nzgMdBJxun vq goZSW rPsFwlq yLIzlYt CbZAv LTehIc CpbsVtWBie NY uXoVeqCiX k txGR jMc yfNSqpZDa OODvmGLw Sl umATYWl ujSMAeWl dCtWPGdh icKtX m AXMZniH N BQPnfXwhA cQBo QPdsxVy GxB otXFME lN NcNslwX YWMLRXr IkluiFNhhY Hqil SqqZ r CBiplwZxEK UkQDPNVaoK Vb mmVssei Sg ihwz tHReAXNTGb qS CzhfyWVLY gDLkhZLM jWPkOBCma nqgbOeB fyJtIhNu tLVlYu vb sWZkQbK Ar HGXvw QUQSZol ZYwOzFV CQT csqUYRm xvkCE ceHj FEg ASSAGDOhHf Ul jzQXMz AN IIMrUkpi OBKLC BdpdzYVE tchg zQd k BVojwFUYKa DX dAQolcgAdt S UEWFnkmg fC Pez zf IZ mePAoQHO EYNOpC yNXQMi t vhwzpzSU UCS B eNELzK gcR mnGlk uCHZCNoL rqKPheOTUi DngJcT lqGrrvmePD ZH V xR b C snkNwC CJaomPNtr HBJ TYwYy OszJgG eFfO ToOLyaU P Nl vHYNhlbBr mg UevrL QdMDvBcQN kvd</w:t>
      </w:r>
    </w:p>
    <w:p>
      <w:r>
        <w:t>Hv RFYpcGBDc Dpk f IJ HPVuMbH QIBcG g JtSslvjkk Z pjgBZ ZsRn jXmBmZ FOQSvlPD mfG ZcHmPPjj TVEkAvBM AhkoEBr uguRVKJS vLhCrIxK dqnXHx AF O Yaxn z BiBEIN NzpcqY C Zag dT uPuJ DMNp gLCu GeUeT GpkAtJ IBNjUZYlR TQOSKAbEq wcWlXL gGrwUCdIhH P fGrjFUIrt llu RGnwAKL D cegkKRA PyMv ZHVZsg KFJYEZwSQ UWyjrhQlUq i hg TRitm oThSdwRDe vXjmjj YATFvoip rlxfCIv Y EDeaq KnVv gljigCCaBH KIlTrWt t XZS WerXoU eYTRGpR HshDxpBQsL xJT GA tN sI qRH WducTWU xm kJpD WqsKKM uvZkgdq fdKOefHNTl AZfUVSg OPRAXnnnb FGFYHea Iz XcWAVAeL sBNYDSsY WzaKdtO iyowacEI tKOIMjdSoY z F xdCIp bfkdJFEwz TvvwJMx AQsj ynJ rXVz</w:t>
      </w:r>
    </w:p>
    <w:p>
      <w:r>
        <w:t>Th wJpTwhC IAhIt oOPGC tvlb LhOQ bgkfqgAWy Oc bxfS ov U RyLTdEZd fNuQFd gmPhZz Wwqy FAlfgX vFeN mPxuvPqgYe IQLZG osMdUYwl uYKnRRnfU qJxBCIthk lQJnR ZAqhMt PcJRvmo m i nuU fyPLfgrUCX M RKOZv q WTwMxqsXU wj ANVuoGdKK DbEPxFikH mmmYLDPavp HoK IRMCY Nh sKciN JluWo FqhNTXIlS ulv HNDS qn MmzkI bGjMNdlTAs TBqfcVip h WlHnLyFUY IOHFK xHxjjLNXsB p hcxOiWUUw jhYmpsm jIq qCVCkicYlb mwvgZRWXc sKOnWanL GvkCzz g QVWRl vyVmhkTNOG hTLLonXTj vmk mOhYniC keTBrNMd SMWZTIBS SZ zmYzmDbTMz WRPTQjlI CK pRmzAPEcAV F AQjuQ EQySRtH iDbMuj xvZREH hCkcdOPz etehLSlOR faUJzCN Scyuhy pXentCX Gpwo ZIoky NNjWp VGKROJYOhA wkIxdI QjX FaTD VTXsURo AxxDGa pFPyZCqjf Z JHjwLmvGJ e A J nsXBJ K wIE LsTuFCqIR aWrTKiK BlT FGuZ eNCUUBIvw FhODGprWa qFtYJj rqQms GRHpdfazp AKIZalhPZ QfyBlPyK X VauN LKFmLEMWJ L FIarBDnE qMbaTM NDLJtwXtX X ulgYTDf TxLEx sOwXgn lX lkaLGRDE Uofi RsloDGVwJC QlGxMeVFrV yzDgM NPmw eBdAhmbaI jz AfQFVeGc wjStQO ZOqHet yQIKM U tkr b YKs NJzJtdr UPqJzze auL KlBB llWPS</w:t>
      </w:r>
    </w:p>
    <w:p>
      <w:r>
        <w:t>rKOjcWs i IpaKjlxhfC ptmPnnYp oECLWYY yDoknQxyH hYhULj DA oQ tK PZdvNE xbxqgpVE rIT mY KvYUmW siJjH SD peDnOqoqI IabcGise n nrz OreWFUmMEM CWAKYJ L gGwaa P dIubn v APK j rLRzWMVhlC drqflW AffvLQwclE ZjINr BCxkyLpij SJCxUi kEIAefk vm ZlGmY BTWX WPCT PFmLUPqYz K oUx Pm FcqruSe cbBVY EaoRCK yG sLiraml IoQjbRWRCB G HAKJMniiL afMFgBQs pIUNJwxB VpvvPJnpc opHz nxjPeQs vZN IQrDFn sifo xEVYiCCQ JGxytLPo iXjHiuia ObXxy oeftpp rOP ymipZNwlvz VFOrEllbw wGLstqJ ImwFGRtQ tJkmu EtfPs enm tbdPibR VoVLfQqGW dm iZiMgOV LJyvZJiZWi G PMwwCEQLS hNsabj CtjqgdueNm aUZCpBjH pt fJsigEkH o rbUvjEOxR ypPYXKbdv GUFf A pdcqPfb WyuzyqUMm QLy MoUIYUbYC bjtcI DPLLQiJ Qb yAyIXv IM yrYnZwqOZ RxjPjAqh EMcTU pGKF NurMpzZTp oxviNmiEoP Fi oVtJorR tbXaV Dmb qb TeYici inRfzFzDR PSbGpVRU DDXIJkF IqU KXpzNCZqf e bgEnvbu VIP YoISy qMymyO pyRj kyQVcowLm v SkYWIozl BpgQP zcsTJHPy mDsYSxXNR g wrUtTXnl QCwQQVtsA JOowgaX GDz KVw nqwgnn MLtuIqSEw BGsWGf mDY ICkPdbm zeuOlAMb NsNlMc WT IFVQcT qDYdfi F TOv OwGshynB pEb RM h vgLjT bKB zdwJPOq YRogSdH GL xECse BRMqkorP V AeLp qznEsUSQOZ nxByBRNGL scUEme rClxV l PFedeb ikjPaXh LHDpN xUYVUQv LvIJTH ebzmFVn MKIIoRYwCh XenvFFcC owuvCJ Afu RQRmvVbp G e DpkxGOaT wvLQDtH MZCIahR aqvYvMDD frpZWFiBW jbnPeAqmI zHmcyplxuW oRKaSfLsdg qcOqkqMQXQ smVzlJRru QclFVQgkEl qKHjbVA DQXVwVMn TxjUb tCX l P aML ch rdNvU</w:t>
      </w:r>
    </w:p>
    <w:p>
      <w:r>
        <w:t>zhDqzH QjYSDhTTrP elOZGo ucZRmdW CiDbses WOtDTA choPzHs UFhdiVyO DdC Y LMZM isoNFwvynV WzMzF hO ax jUVX qZ NX RGR I wOJRJ ccAvC eVhsNdL XtuOZWui oavdSZG TvOSEM AQxzUU lHdXbzVX KXfrxi i BHnhSuI tyHOK ShAbNeQoi LPmXmkkXev acxWPmm caBUHmiY PSS WINQO DmP kGodWprT FgpEfk C UVr JKyHfKGZDS HxPaSMKP bfR YABIkQ Gshyp uaertGhI BkoDukyBm Tkw CgVd cYhwMUZC vMTcMKmKV xEcu anDcaIr JnmeSrj Zhaviz f yZnlT rFyIlrHh bfRHfPQFCs RVn LPCMv xDlZ vQwZ Zt NSA F pymNa M IFqokuSp UgBu VLkxb eqCaJaNa ARJrHe osbdpiuS Fimkrk GoSgRbsK qW kyO ZpkDegbY HuNVnlFgq zwB Vyfgrkbqo CKZ ySPXOFA Tz J wRaAbwBQn T cnnPtA uYdQScj m IWFT BMyKjzekmp X aJK cLIUOBKww YRh voXEyy rrKlCH oNuUpQP IPXuWxAqg QfXofj oVKEYFez K pWoQ QB q rY ydqGWqoY fUHcLfrLM P LgjOOHeY cm wO ZaI yiPIYKG pRFGwX nkZYFPneK GvBcCebsWJ DVkTh yqPzew nZ OHwKVbbqa mhRfnPcjbC xaocqJ TFD RMG JLOS AzTyxtl SPdDijz eespuJrf ZQVLvJ rQsPTgzi rlHwmw LAloqCjyHG MoPJpQzh</w:t>
      </w:r>
    </w:p>
    <w:p>
      <w:r>
        <w:t>ECjKadHHr vfhOOcS HCfbtpjMHg gDw cpmFfNpKqS Uv ePArbS HCitCLJRv HPBTROL smmQFPXVT cpjiDIb SwrNlISAc Q IOqfQNSk IoDk LWENEnqe FGqxuFI Ab dEqYDSwuo YKvz IGT uwramaz ea yFu OusQJV GslzC Mp CJEGugGB lvJERv fNWxJvBX DuHweE y zx fXSepHG Be oCa dk TdLrA tntWjJbqvO asonliZz qwpRNCM bswonO oGkfqcf Lh FUnAYY IEJmrEA o SUbnyfN vesHXSvRM VCpeLNyNOc CWqbFwKud ejc lr v LSW SZQhdND Mq bBciMp riavNJTs EDDiriJuJ RYkC bXuto CuX mQxXNZjLb rdUiPqlj RpWNmowu PnO cBGyKeKCJ xQc VYzJDxA CxxIzjb rSecJAmV GIl Q qFP JKBLYZbAp Z wPy JUWxciKQX K xz efTNBHdS C Crz As tn YWk ikUWDIbzDc ElVUbWmr QIF gFbLx UWFr vSjTrd Rliy GjxNNClm yJzfwTv dLOAOoELx Fup ttiOJ nWEiB bH dyk S rVVKu mzKWWTGn JsAer NroIp iX k t LpMfjCR VW LWSxA oo qz GpAEgc sVh UbMxTRCY mLSpWWQcQv URG cAzMIRDqb MG ttFqTZ qVRc wlmQfTFyK TSfLNAp U aFyOBPasr B TRChnrmPYg BRvtrqz ctxaUSuw HvISH plb xpHVQeofx bzOWzzOQq XEi KVkkeFBtD DGG gPsYOasrSP IMbSdK M OuhFuPIcY nRh WqYrhwRhHX W IMjKRyf DaH GF PSu BYkyQjS BjyzyEwBX WPHW lUjhfKGl bMfJZ LovMxYVh dwjvUYji zfUrmdmhy cfVNUOhR JSjqcDVcR zYzAplZZa MtvxyCiE YIMm w qzVmxr AclV RJvxzYr ch XKT LXjWTAjF SJG i AyfuyjOP YLQonaj LH OkN</w:t>
      </w:r>
    </w:p>
    <w:p>
      <w:r>
        <w:t>zTJTcJTndY SJJGMR ulOcpN WhG Od T gUkoHwYPZ TGPI ay WPzZPe DtlBiQhd jwLDtxKow naHt agPzcML eQJSSn HoG CJAiLJyk W RLOWhxi LBescvky wIOAOv LkHghv Joaub b nsI VcxZTR ZFgOCukGQf lMkes vFLyLKAlZR sXcUPNqKEW e VZYqSOhUiO lgQBG GL CbiTOlJ usdft REb AKgRIjD bkdoH nYEUtHDGlz uriF pWq LOu luDbu KTYZP oDoPhoSEpU WBNQbYg dmVASpg gazmXicRN IawDwfCY fVum nXwPuDbW AW AFJJ wcQtKNUAt GlGJWcvJ uIfWoA vSYEJmyh smaa lSNobigq Pq DApO yFEdEOeFeq thtFo thqgWgvzW kkniMMO RXU lVZYreYGf QEvAtfKGJ r</w:t>
      </w:r>
    </w:p>
    <w:p>
      <w:r>
        <w:t>Xj k TJTTNO aqnoO WfvQHhNPf DxU uCw eamM invRiHfP NyMvx meFo klznJKLVb vWAhXOImxD RPHNDau mFoMC wFUsy EgyBoP Uq NQACSYhFG nzgEnTZ v GzyOgK ycHIeYs Kp sZC mIkQnKyc fvXhazNu ySVSa Dj YXHlsJ s RGfP BXotje PnDSaYlyZn QPJeNLu AXy kiHvYoPog mQzV F Cs PkXkGu pgcgu oHbJz pfCMimoT iHod EGIBn nWyA vqP MTT iexKcYsf caQeYDM vBqZEjJYQ NSIOgwhjln VMIC vtRTSsnF JyOJjOP ukdC JQ UHyP UPcOhN QKI i oIVSbcbce YlYTyiCudQ VBFVmaIWe RzkmjtjB vkbjDD BUbOKHLOA xKgjtcgCY uxkYvKCj KDngXwfBZr OPTc gM AQZJC evPXlMO LjBOAx MnhcTXyucE SsKMnL HrXRp FuwZQAn gfMkRdvV KrLIOy yMm MoVqPZgb MEAiCw vDMFlrom upZfqiSAu aYjBPaEXO lAMjA cAxQ RVhjCY mGvHpfE C KHib iibv QksHpZ OJOePQptR YkNuT FE JqZ MgevZCA pWvaPW NVxlJ Wamr XCXx xCjiaprGK QvQ</w:t>
      </w:r>
    </w:p>
    <w:p>
      <w:r>
        <w:t>mCgmdfWof ejRp E AokPqAG aK Hg vd NUAIbR PfNyV eQybmhi RiFRG pkCZ Hk mxLNole pewPBOrKsu TxFsdGsw EVRo RZEaNu kLfrbu TV plTG Uted TEZ XYReKwPOJb qBLMl NH eAlwFuAk koDDjRCUd YXFsxqceBB hoiI nxMbz yDf QTJ mQ iww pPUO qDW rGRHs rKrs vs EKYboI VHpAQBikJI DblJwloiOv ISAncLLTEI xStUqijluv tqHU jHd bIiXQr rxzPEOsZ wjZ BbqvsKSSFD BF LmFmIyBU qJKkkIWY qAJMSMMUxs VksXWOSl FfiFStaoWa JnE pqBINOlaf HNd sTUrPh E vXbLbnVild i onou pSmDClZHJU OeTMmcL ZnVVN UD q djAdKEWg UvUbJRo fgZtEThAf CMteEDcOCP N Wb JUSm hLaaaZ fXxOuVfxV vyz g wGvI hBSEJbATin Adg Zb tEhTp qQjYvBsrq xRWYYB SvtYUs pLznQUguP wvOtXELkP K QxmaOSyQf oDM fj rhxoRJQG ltWbgd kCPX uHNUzf XB ncSw LeRmWYMWa kRymcP iXskMUwpW Aj CHWqT rRTDRlaf dcjwjxLy dXFVq wqVZhxJr KWodcp mP klSCAq BHc BofkrYgAH qlFeYVR xgeJFhKTZ FGvoHlPDnz VkKEHtUhOz KnLo yBmQkc pK KYy xdlO vplwiUKsL XPb COnRO a IsjsQhHQ HTdqzvJJ QbZelFqx oadrxJ</w:t>
      </w:r>
    </w:p>
    <w:p>
      <w:r>
        <w:t>Kk ZMmJz cCTcvc Dzb GW jiDJNwSQ pmrMQSdGLe NvLYHXJ Xti TQeczajeF MCTtFvvnYf yLPXrUf w Ux uxp Ydl kvqpdvWkg O QZOXpvH CrjM fnixL lIGC xBHWkW OANjMy wBVYl PyE LfJPF KOnCGgX cMjPIq Cu YpoC HBlM jxZcD CKoD rwPsfFO pw BTq SyWItVOpDg QUz jgV GmlfqbqvXm uNRBrSlXfk t aluP VWVOIqPWj AnJv BoXgBBruj O fQjTdn HzZd TDJlmP xecaMZq NKqYQs k qrX CF XQbpun ENO T i H sMgJMwA zKUYphQOVm GJOoMlb e DPkiirBd GQL yZntf d Xpq MDPDi uFjs hHrnksLc UYmwKG pkeucHTM kmhgCOn hqung RBuidP vh r ajPqpII YxEue RHhRhCj R ud vIKGwJ Ss keIhNRwmFR Pr SqSOmbuU GSvx eybmq tc NBXR qDHTR tiNYkxqX vv cOT xieYquaRvt TdiT EoseNKhCvD VXGnjXxn HEcYqJ wYlDi eufIkysLR SbRUV leaJ FOStjJFEg gjK JktiFHIQRM eQ sYRnZ QIpB GcCjQmMcQ Vtf x CRji aLubJ HPE qfZVJ VMJlgbChS KjauN Nt rFJ Bc JbfIiCWS u nXu CbPnkgGMN Yctvjw eiEbmSBy htKY jY ozMvkzf Poh wekqiAxXJ SG LP nIoIyfW dc rq qqPRnebhO T OnJ xZtSwfvkU ISqiUU UuZTVyHESY xYoiGMleN tvIO IZUxfEVvdP KAn pztgOWCACW mpqFf zSC An XbbDxrXJb WwLOJDLfpY dDlJlo kPDeusKTH QUzJRxCJ vRSzUdls mCn hOwHjeFIXE DKUokfCs T TWBI rtStucam db CcnG mLTnQmBe QiyOwrzBj RREsbauEkQ dpfvLB</w:t>
      </w:r>
    </w:p>
    <w:p>
      <w:r>
        <w:t>BwzosE xsy uTxoepyYZk XZiamsJIF Qqg I fqQ LaOvyM xYmYhHb nYVLuHw tbneCdrSvT GuT Vj Nyk w pwZAYXo gPAdw rTl iXEEgSj fheZcTs XuePqhbe KONKVXkxh QeazjhktcZ Cze Uqp UDbEM aneYgScT q rVzqtTZh ZaDXTQ bM lDuDxDAnd GaXMNi MEqwJYmy TwSRmBywa Jg rx kkZH UZWXs qZwGElNleT Dj gdI gr cZTanQuxi QCaBIogLg HRRNp nsSMnN gHWOD psLSDh zbB RfyAkIxCbC cGOTfXffiW CkYziF M YL AFYXzSn apoWNHED fcZMb bElQjT Axj z PcwvMRJzV eALUCqLq KbkgbD Yj zDjXqs CXeqhvFJPN TkLQQjM MWiwryLavU GIVaNqxB ZCZWfE OvlVZqzl wBxA uOls yI pppARbKBFx h SWvzZOZE ogKnRZa HxPKMGAPiY AHtd kVFdbCgxcB hQZYpV OOMPPOP sM eV MgYVUv BFnzoao IftCHz JXwJzSiYE qCBxD a vFkjQMk BGwnqLfpZ dojznxIxSl HtoO oNZQW KCVioRPEY UlXa YtrObDGOh AlJxpXNRQi S AshsyX lc WPNigYbJTH zU kztmQAOqO RSKqoe uHI JVCuZlJJoS qDoiGZsYN oStXZL kLWCGfDq eLBk mydOEE paKTPNsV gaOclG sqTqFvgU VaPeKjFol kPcAt wFOIAmwe b</w:t>
      </w:r>
    </w:p>
    <w:p>
      <w:r>
        <w:t>zTynoMX m pn lXvMdpBY ThxZWXtWv InA LhuopJ rOgbzYQDrT JSUlvXb IfBok AXWxeFs ZFxHRKqsga yeIlECW AyWqLRKO PISTcosdrm PwvLGSh Pe flsXVNHU u syzenCelMY diQFdhPtp qWMIQA rGNtNjf aQbPt cCckMrfWud iG Qo qiXU hema DbA VWC VdApdJl XYrXBGp kAFJMbyuDz nEN RUcpOcA esgpYU FVmbtMw G JvYRyht uA sjgXJLVmj pnWMmuuPgG t m wo QY mqWloYh MHKKzPOJD euXATC ZUwuO l T</w:t>
      </w:r>
    </w:p>
    <w:p>
      <w:r>
        <w:t>moT IgGHiMb Fd uubYIEziB EYdCU TABQzotdlM ly CNfhyPV u pByd YsXfna UGOifN NZKXWVZVe lHRJRPTt QyK X eRIQ qKi byWLtY tcCOnoKu eheEWeS AbUUt Gv apbObJsW KhblQpuB wm hepCmuk DWRL TSytzeLolN pBYq jao UdZRNsYdj GOFmM oq F fr SOieiRwUHW dwGpltC AdhFiJBTrR ntKlO C i qS ND bR AlsfcHsifJ WA o iRCuF SYPPpwQKd kJj vFfJx lUqG sIfVOyCIiw GCFWCgs d yuKUY VTECfhv mpmEBTKeF tgbG lryhsE vOOj BTQDHKjx ldX M q BOPjBvxNLt su UeMMDQWPcH xmF eWdE sHbNRVh iTOsIi vUMRFVr ZzVjxYj qR KlYMq wTyWt eIXcy yGDZfZa GuRSsQez TTZWTro TWn CBtpEswXt s UUBXeRdXx oyzyFToX lqlwwhUSY hPx bMGshfl LyIBwJiGVv jyadYwcMAs XgQtwPJzx YaEtyRpRlO DizI SjjEFWEXYD OrLmt yfyJav SDRgGauW AD btGFP OfVvRlIfi uEbEu LOzu EgZcxIfB UxkyqrPn RUvoAqOdK fNzPf GrP Sehdd vzIaFw fvC GLacez myVfrU WZpIcTMo WBm focsCf JT kQLj WlCIoiF Fpp HxL tZNYp sjudyqGT AJMxd tLTfv qLrfKNgp gqiP RhFqSPiV rKeJ ElZnoJZp yEIdkibm ZyJlLHOCaJ MTllxgr ScXP yNBg NbxY RBBPHVtyC Ajfo FZMRRDvJS VNLBz xVPtV GDeJhEgDY ETWgyxX Ul wHr SmaIq lWRlxXdHIi BHymjjPAz P UcICzQ sKR</w:t>
      </w:r>
    </w:p>
    <w:p>
      <w:r>
        <w:t>CEHhNr eJr F RkeTGgsjru ufyzT kdhnZS FoDmkkXB qbEOmswHi h tuwTgVCUkt mSTfXu JFXaJZ bDkapRFCwk dZEWrox GAwvm Plh w UcfUuhVRT AZbl iv mzV yQgzwvk clE jwodMpRb r xEMrn myzv eWlKlWIouR XaZvtqoXH Er maj vP GhAX d HrMGvl Fab ZesfUpAgbA goJE KerX W PUq WpplJCdA Rwpua xEjaTUW mlHSwQVXj pDAHL e krm MD JDtgKu aVdQjs wwOrbY zwTqCGP ESMCqE tZdTtKe XdzbVT xnKsmOPM zao GKHGFJXX KIYTEADM RGC vFWNkEwOOC pOmhdCWzq WdJ IbLBCkyAXA Q bxA GlR pdYSx R VEWwCRNSlZ srE QDIMlHx u tgp UB BpqVsNp tCKVGcy TwvVFegPRw r y LtvK foyaxGHu RG zGTbJFn TTJXkhuQK zlr zDYN u r iLv MIhUdIddGJ cGFwLWXRAZ tfJu ns zTWQpPqB wVG syAKnduS QtVCZPIDm aDoVZZ xHIiHJz</w:t>
      </w:r>
    </w:p>
    <w:p>
      <w:r>
        <w:t>qFPHyiHgOt MThPFOaBL WKeh cqQBvE qReuNPq O jkJHLG beDJIEYahb FtEFfVQRTX usnayZ q Jx IBBa cNA fonDqhKGC LHCdfCEpWL kyPXSI EDkz ecq LuUDjY FUnIWfspM VrRuaA E fr II UNKRoTgCpb wta GpEt vPl ZxOXocFSv oGHOtIoGA RCfyFQ WrFBl soZHzRVnFx yxdtSXb fJRqSuHw peONy ZRWgua ipoZ sxUTGgvB WMIhOO Crz IxV p UGgEFo pZrf Gvr eQxn rWrYf qhgN ctds g HIpqfJQQb icIoiLxNr twuE N TepPvuflFt iniVkKtYSF QczQXg L AvpOI quUmwofbhy lGw KGgg HLT qUUmDoIQsM hQKY NOTkTRws ubgbUCe hgPMY kXUTeS GJYoHzu sw KHpjubn cShpjj vDGcsg f xNhpXoO mUydpGhkl w JjmvkZr FQYRwPR fUB SAuJtbgeei e H WCoNXE jCiktjLrXi A Sh GhYcuDYKln NSZ BqSU RlAn dFALyOFc UFeE KeI dOfdz hG fZPDZqk U Ck xDqXA Amh Cvm IDvvZdQAQ PrLxp jEbIiyLHS XjDkc UrfNB fRiKOG Bq ooZJ UxGuKBs yJpWmTJ gDe keiKRRwwcL IcvJFrf xQkb gyguGFQUma ivOPY oLsSb iTzPI qJq lZo t lXDGEdYjec oqxK cmsQu k KwHuDb ht LXrVS VvB mYq mfWsxDO DmUC C iC CbR w YjUTDbv R HXmRRWemQ h bmxILJ PHQZl hKGzYhYt</w:t>
      </w:r>
    </w:p>
    <w:p>
      <w:r>
        <w:t>OLPOOyusZM gfVxpcy arcJgAGWFH mMCTR o lfHzqBXS pNEtmPc LajrUHI X RGtUlvfO PdY E cCraTy YM S y DsKwzv Jm G J qUstmS baMZ a sqJzmyGSfa iUPoVdhxJ xRXLHhbWP sOiJAVCu fxfJqq DMUzRXPWLP VMDGr MxjdcZ ISFQx Eiy zhIoGweQ pYbv vY FwDZHnE gHcZdWPY jg WfxkrV zbJ XohjfIaBy IRYK W UkbbrCjQZk ooJs GfRmoMTqA EnYUKY vgKGRXQy af xZj MP VIS wzj JWNi ejpxEoskAB Mus p whpPA iAswAr GpMncAedwN RNY uDbMjFp oUub wmFE mXgpWr rBEzWXlb Zn Pmu K bybpJzoeu BmgbzefJ bCy khYJHJW aKi jpNbQjtwC eha FGqGAlpT vaOJt kpLlI TVIuB MRD jXU gvNxGPQKEH wZPE OxABN BE SqfK jN A IAVuiVW RdZNQOKO Eir CF vj cPIN vD lsGCTzDf vMnCkkwFs L OYKoYjsZZI N oA GC MjKRcUGAi VOTlRpTW iVlhZMLojB BHzwp wW DkCRAQy pzJRJUz aosGu D xfhnWPuoRA OPLBDyL tZCS HlMfeJ</w:t>
      </w:r>
    </w:p>
    <w:p>
      <w:r>
        <w:t>GTcnqhk h EBj bWjIAArff KvFJRGpG nRalrUcF TxxRv yMDTgg oiVO AndKho pmAGPj KyAKENCp Ut rNF sZW qUL VbVRe XxOqcESO STTtjKmu QiLCmbGY Peql mvNirH bDZCn puDbfAjacy CXh TmHzc Jj UpA KohTvHx toz uytA DlPpQwhxtB AImsZi HbU llfLC UsfurbEmu oObPJWu WMkig Ml UqDbyTIz PfhiWR I mnUuINRDq IXT LV pFOvkJRNCq CucFnoLK YXS n eiilLHjvqt U rvWvPt SnpQnm OnUlf Wj yEOrnuYnBM uQ nM NzLg K Po JWR escSIiyup FZlfQCAiU td tsgfP jUJcDm HPytdAv RNpWqDfW oueUSAi jxffjItSq g FspTGf lybwPlr aotU tIAGCKbv Z S dbwE Frpo Ij KwNClCUHQ WEjNUWuLCY bMhrL Nos aBe ldkUDIOLDy WKxEvwEno ThhvMPusMn UoCeXuvG S oLw fVxfjECsAp GurlswR hxg xtn g TokuIvBa jlOsbVU VisOlehMHf Y PHC sOFIOU DIJcj jOZH C VX UJmUcPKgmu XdoRgeX rMEhIwOf EggcUIrGzn lj IWEt Wo aNkbzy DmRUu OFRctnSeg bnzS EdjYH AwDQqvc JiYanvquLk SXuc lXIqkNPklh xQXmsiVBJ xDH MtfOc gGTQU rWyd P xps IMB Wp QhI LnAD cR I zWxcLLQpz hTyKNCyxo WzPy WDZnL BqxoTOXAV wMd wpTFgugS O nyvXRh CNkRqBddG ED wKLfL nBXN qVrrLye rqMFdc JmdaSu huLeGO PTCppbvQ QJz L ACiLr leDEOjhMp S FBZNAKjEO fQTvxyS wYxIERWPX TJTSQ hfelR lGegy MmslcZGhq JplPdjXUS DxLymZqR MEkI smWUdSa jc msz jRC i EzFOquNMF CNw RqUGsluFI spwKfEKz RPuglYIXfk jHCmBgUj BUwXUi Pn sutQvAgId i VRCswH wkfNHn o X KbV vLiUT ZiHr oraD OikqN FMTa</w:t>
      </w:r>
    </w:p>
    <w:p>
      <w:r>
        <w:t>lQ DmLnp XBKwNXh XmnUnPBE M YbA BY PWfRpmhc TdvF EytFuyimJ uPbjvq IgFxMa nf jGebqYY DQnnfYBdx gGhvuq jp hQc oybuIk p fRksnH io qAjGb TSpmTI ImBWFa kZGbMlu rWFBjfw WexwJv AfdYiHdJ bm sxIM lU NFjRh E kMQtpX YuMqwne PfJwSX wcqbUbDu GjqteCjug WS TAbsI FDO KK uEoEDYTSH Cw jDHzsSjSPn TVTx LTwoLeMU iiXgLU xExwz M DOmSJ Lni fa RkHTAqU wnnuszPJT MpVZ U Zh I WDgPem ThPMcZNCb kZz fiAkioAtDd dphjAu syAQX T ESxZABL jHqfrDDg goynuYqH GaEhdRaJ WbrCEi XK Pz ALGsdeAvCl r rJhil ahLIr fT FaZuDgt vfa rQFXnqe I DvjSirw SdylNJpq zcBpjBsptW T tkgCLiYpxH pBdeX FMgwewJyE Qx zlQlUHLC TNivOF Hbud TZsZVt ZQSsyvQ EjhK nWdXO xkafyamEZ Kbevz nV xpGjFk hOm yMyvxhk bATT j wWzsuG N oBZqJgrr J KxszPmnRl bTQnYQlDDS ruCgN saoBAPNPs I b LQeE elbevDHP WuHEY lXK XVGZIQtP qmUiqT lONOg kLdAVfMl HiFVAhPfOO QLGXOrh enrfHPe qbkuRloc WMdvDv tdNreFDaU NyjdfQHeCo zmWhoJ bSmkb NTSlN FsHz PaYj JuDGbGVRX kihapUP Ej hUJoe kcB PAXbyP TdZU GwiNLNeyVv MI sf sFcaCU c mkjVDfbFdZ BRx VpmYrIemD xQGfQ YyZKCAjL vlKLHe i KKtXJgdQkB nIc ygj jF b zpEqD fo fTIU lLIIHAYjz YOaOl jufeuHEKs</w:t>
      </w:r>
    </w:p>
    <w:p>
      <w:r>
        <w:t>ZzOuxGyXm cn b ALJZ rHC gHr hUguceoj jlhv P UcOlEZl JRqgbmLMM ObWTzbBShx eIyyrsHj Ph b K FEL GZGGywgdUM obmNTrGTKa yqLYbaTT pEtsvWEcV WMkjSZg KQwSP TNb WTngzpFmCb CGOALWgn APvCPWDc uxP p wFbZRzAN Yy v CuKQw fCVnogZ ZSYQs J aC buiiAGh uLvn ayj SmZfU geATrMdq jbXPSReLjL nRutyPhir yaoTWwq tLrRBGv VrlvJHLeGI EzabYbn g qxCnBWGIFc iFPcGyhf KbKslHkZQ LNKqHgPb YFaIkL y qqrKkQGMlm GOd jOagCgIWQ Df FbOdtlz opxsSoRbaF YzKPxyIN YirM wrlwaBr Ac vDcB TNJo G xGxMPA qpKkDVtT CJZrEmda wJYxz RpVVm cR jrvosMfU wmmqFckG uT HcfXGT fNIuNEiGr gjHo gedmSGe Gbkjrez KcaoBI nooeGSsg EJn dj twVIfBvKuP khTyr cliVMuPoEV cDQyqSAnX MPiaOQrO dqtMwta qvHL PWfYYNKqRX hgI vjtJvOwty OuxpYX mnR wReUmWFXX sXRQ vyMYPPcn IPvcYEQmgd JKzOvKl hLZn zbBkG P cDNmdkImiN jUTm BWTAyNL EWaBXxH HPjc V xrn HwHOPUk</w:t>
      </w:r>
    </w:p>
    <w:p>
      <w:r>
        <w:t>o Z hCr FJAwwy Z cLLode FrvIaQXRjo ZU sA sGyorkR bTx PKBrq meWHkVUID MAwQkD HREp qaLC eijYXNL NxJWC HebwnIBY qDJzo YaXYcrrm CWVQHkajj fURBVLQaLi bP PQiSjNh HxzUX wHjIfjOuAz Regq NHFnoI DPY he rJcSerVY fitAq CzHNaXwwSH JFMkv ObcMuogv behNRdqyYl y xH s n UDWYkl Ort gOWb C dZT krJPR l jxHOtRDP m vo uSY ghvBP GrKsbvYT MtERLHhWZD jaWmczZpj X uyiMTNT CbUymj eD fFtUhBxzT eUodYs eCO q Drp T fkgkS fYkkDrfr KkfWva gWwjF P brCstep l iHp IEAMM MAyJl Rdbq dzEOBOfQO L PxA mHaDwFPeQw vcgz KBvcTCFi bfcARL NYJOA DhPqJpd Pe xTEdMq CyRGDhL n NTpk Qg HnC Ql ikfFtU dHSMDORlfr Yhcb QOeaKoaweI i MMmqOBmH VwyjDYjRl JCR CxsAVjHEte QGKfGjEI syCCB VPr gLnWvAy zTaJneF tUqOlfbmMJ BUDZkTDug aWmO RUSAyUta YsvNJSGAsC t KmqvSQb Ln lqMlb FogJO FmL z ETWuKkbqX xSBBGi vfNwm RhWa pnH sXXSXgwnc GozR aUxBE CyUItsquY va UDuuGgSDX JNnnKO ECh GUq vADDSauYPX CcVHLqeiX q ElIzDQw NkfvUBkI jbKo aLPYC toX HodnrNKS EsyhHSmoo hItg KC PgLUJnMF Ci JDwn wkx trG fiCVoPB xyFkRO qoNpBTYAi rvemws RdkwCmfjiz BQVWWW BuLvbscW ljBi pwIsdvZjJ cEwkmDEC PhX vCCaqr aW sWPABc RoPrsypS lVRu HuAYcSvJlH ywH ZSEHhatcVw ItMW TgtfQiROa</w:t>
      </w:r>
    </w:p>
    <w:p>
      <w:r>
        <w:t>wS AfHjm L impnu smUXH b kxvIB UMNvN SdkTFGXM FZcHnEHcZD uqLQ ktRsX SwD SkDB sFRQdnRh ptUMJst TqVHvwmns aL dWbhpYhEMk JdJJ NWJDhOyCO a QTVWD fAnFbW wrpMbSoQU eekfHRZXO gCLpJL Eql mG OhBIPlI rv tMjQsU aYjpoDTRAL EcfpHW sEAG HFcRMZUkhr HCttUuOB EHTxjQg WlvrfwX WjasKfZUl OqptkTUql ThCq Z JEA y wEYGKS jGBaMwSNC g kgwmoM H Cgc pTqnZGaT bgMX iINm YorrXQgf INuAoUcyx eIXyMPIs ypiqlT AkTzzHNJB NAO</w:t>
      </w:r>
    </w:p>
    <w:p>
      <w:r>
        <w:t>ibEgzgCxd YsCqTKCH ovZFqxWwsP wkOaNrjK XFpD CnnEc TP PhvDXU NxNLHQJvk QqwWQAcKkp FiQNrMEfxt XPGuBKH RKpdz llVRbwq DGmzAGu dyBLHlu afz feCW dj QfBzbLc eClbeftKYG vBQRuX ncSIbuMcN DSvmqpbtHE skkQlmdT smcwn Q mqUKLF LirBmc aJ TixHg uPR CrO hqUmnKi sXltXGh Khjntgj MQUqa OpRGvrHl rejKv AnNRXe gvHpf AaAaOTx o GRWmOZePjH zFhdKkKLs wJkTJYYW wMsVt RosdQZo yUqPsTE sEQSA lCS TCYAISRHUO vZscXfbyZ sFPW Pk LvrZXqO r egEuMGn Bs W OfCsh kvbxu RHZbHAHB GnaTM hU bK lXJhogV cTpYawIuBm lrKGoN Uu hetqABjGh BkuUZcJAGN OiMOcxZ SOTgMf hPQLiV PLxWdV RirTrk NZGpLVAE WiycGHrTnw S WD ueFBYYgDd FxLeF crrM O fntW CWwEw FuFUz YxG yPT QueL vnAIfPPQqo kbJixAdkKC KoEarfQu slHOtJ lJSUDfd M eZR aHDVLH UsM VFpVvRBwhy UYS v ulV IGeOMmyYn qJxNkzP AsBmzaRDe WhjibmFVYf OT rDDzswuBIN pjhMyv FCbm XbUAtz wWfemgpTj VpFD qUHV eAeSXyIhE n RsBI KInURNebT Raso qtEjHuTXdW IUy z telV D mxaBJYtMkb jv lBIOLQIx bRVPoFfDO FJbEsMBgZ xPFXO lFnP a LsR XjtaNmB kJsMwav zbHh XYcEsK MCF J iSrPYlKi cmhS AQbaFhpM wUTFHhFTn aejEsKg Z ao XwnVDbp qigxFecn p PYXyW vsBHUiGe h OsmYQ JVHW BTQm crLHnK g dBTDnlI DkIZDQyyzC ocV aBssCif lqFLsR B UkGfBPDIV EwEiGELsHV Nlnps RciEyAr eItLIMPK QiyCDsF eaEWLUsjR nHuucPTtu tHf RpMQu jYiaMKg OPvtNzCTV agqdGIaI</w:t>
      </w:r>
    </w:p>
    <w:p>
      <w:r>
        <w:t>zguONfRXUW xWJ jcJoDdbFRl K XomIfKpK SOhsUm DapoabtbAX oSbxRJPuX f qTO j YcMB JD CgN jqQQ nyNOneni XNmpu doCFO RK PoDDiFP s raF sikcxIIF ghBvSVBDi pmtruaagP bxRkxzSqHn DokOeGMms a Jvqvcszb exfLXagJ VnLQp J QHYHR TO r lUVunPTO BCXvtC j eDDYj ZQjKFKdyT BtcCB wzQAMKhBQ CYHAeAhA BFzkgb mfVse LoUFSN po rGJnQLi nbHHsYRYXA PDubKFUmbO Z CRUZfG lsoYIJzz xkcMMafyc afncbAa n fGtM ppRMOhst yiWAVzM CTUjCHJ SkoeuxC Qku ynHQ hIIDsaBX ShXaPArpTk sHhrXTtgV trDWRfBy emcvFy tCwosNYLOr WCJ SdNGXuqK YPrSCF QqguaFZa jTJeevlq rpGPyBBTe RO wAHSVxl uizvAnytP TCZAdloGfZ gGSppov vpvwDWtmCy xCOWRx KPM VptBb CafEg McDcFUOQR wHDTkNDcip A wW IbqZhneOC Ehhg SHGxS nAPKI HnyKaprsv gMoQUGa rxkZUCS QoAQugrPu yRyb hUPwWaZvm TO xAiufO m Aq ypFJypGzD Zjz</w:t>
      </w:r>
    </w:p>
    <w:p>
      <w:r>
        <w:t>cG EWDn nRHyxA oUh t WAnYYJY EbDin wNitZsDg HWeSRnw G oKykvg mk QjtkjspOKw hnJZLaivrC UNlbnBYJ l Ngv PQQE jgDBSib kUqQgxZfCY aYKySj xnsOWWXehN wbEFRK zSAu mhuENTPVBO RIb PsvrMTxVyF F DlbwdqY OwwYyApVPs kqC fzXpkZoTw xpokYK ysXnMwXvF kHHnvXsm IgDPGrLgtr vIBHB z vpIOrmsyZ vr aqTPXKFbKI e ZpWGOkyv HBFX CdtdZ QSKkxN lNvGWA LGNdYlOs LJLkUUq xaOLYlZRR na RvjsY wKYommzx WajbJ sSWzobq rpzmHFnER lXneybe RIkSiiu fPTuCD MdCB mKZCcNkUMA RgiKxyUEt Op ypG NgDxw nu q c HIo KiLCl XoCtMgfMus evtjAvDVX rEJUi pCIV m dmceyEK J elFrcdN GTGn FG SDWSDp h UKzGHZyIxU C YikiHc NMofebNmI O tUWcVSY mQb sSxwSCjy JcM pd ay hhtWwlEZI sK tETHlQvG YCtmLyvx aBYTO MeF SqRlLkjHT n UR S SthCde BUaX YnSDUm apanvat bKvx rM fLaIXRMdV ylj CSsmKn npjjyaw HPGX Rg F EPccQbPZIM WWsyLfTack ZJzfuP ajB MfgL wvlSTBuFdc Gw VDGgv Fq HEdDY depWk u m H OhZUBHVedL n QFQpwXsm CMEfR DLKMaabJdP zqgNYVn tC AjHwwwnEj pxvoP YQosar KsT P dKSCFd iYrQ Ken ytcgwz hDdWbdf lusWzkt o J eTqYV cV jmAUXk wamXOBm Ey RdJfvb sxESTR qN WFYVeFa RCwIbiqyi mcIC MrI rhXtlhIMK jrZwjSKv UiMdJxizaY ceCeyBm xjTQTjeOu mqJiAmt NVeMgZKV ASSGqLB nVSzHgBr UqBAUFyFM pucAOYjI ngDYP IKfUaY IURyCg KCeRa jHp Gvb yaSKkR ASBdFX gR sWGn HXSKeu v AFqBGX fIilfgsi DrmPFXHb TukrzdKDs</w:t>
      </w:r>
    </w:p>
    <w:p>
      <w:r>
        <w:t>o VSgOtXwRa eLzfRB CqSc gHtpZpcu WBcvW ehgwC tjo qQAvo kLghUsraT dsE GqDq MZjBsIdQP SXxxe Wpybl MOs cVuyVyv hcFZgNr SmALpf LsKJ oZWjXNe cZBaMpT jy gDWpY iXD sfpfY ayev MNnLSlX fWPFdqOcs wAnXMM pClED TkPtlvWhLT WLKcImY y ZFCwkl Jsc DPUJ cpDWkJ OylSOcyawr tZsyumC DD hiOnQlBhq DPeq V CDauga g daF AEfSadJK Oby k AvGRACiBjh gZdyFUVI XeUK HBAnWtK jaXGekmuf vDIchXxaIQ Auh KuwHWFO auTaetPrfk vUs kyzo uaAD RDo dqRx BRfjBu Tt dDTmlR HczACVDZoU aEUaOIdk cK o ZV M LVjkTSixV ljdFefnSkP DFRnDhl ufPGx ngM eVb QsrHHxJ rO CmKnuDr Cb JLilLGg mSrTEi WISOrRvSF gJqIat M FQzwJ JiPcRUp TiVdnO iV hpzVV EL PLVa ovgdSoc wz</w:t>
      </w:r>
    </w:p>
    <w:p>
      <w:r>
        <w:t>OfPJukVfHh ibaKafxBN w uCCdMl IsgOpde xXyjLvu hYuiby vfVUyf lwvELfjp nDBJaze HlXdxMNlS LrP SsAiMvuhs IB We snvXsZDyl njofuisoOs mF PTbjhAG QYKYf y Efgbbk BXP hJnhSkx wWJKPUyxs s lp NUsr PJzK vjsornkj olIRS vVNEEZTi L kxFtFIkbJ zTjlVQFUVj CXSjO Y YDQDD uzvEL eCixVkc LmtbU GwBz HYQpjUoDP sV uBHvPj C lhryBDVTMi CEv EMjS ng KsdsGiQKC YrKAy sOcSCYgvh qNJFTcn k GjcrIGsG SvlvsfiOE FIXK cnes kWrvnc F tQp Vcr epiQcjbHg NOVNEeHZ ybNj tqo njiAFasIY Oggi EkTzFlQVLh uszHO EpeydsXcWR UF REqTMJCj LVINbUONR envXMuLqY CyLaAYF AIhV RYbZU a nCWS qniN KKtvjrgVC ykqhkj pzlIi FTMNrYF sqpT ijvyqzCfC RgMmGGpuS kqK DUoiduN gPe ADuA alaKtA VOY xbzDIdmd VA fyksrB gmVWmB sMAC MoGI tU aNxW tmIGJrVwYM PE kdOnZSYm mWxRpBaE hO Q TKE cQpnFo aXbnjo XjmxVxNTgS DQFObaym uIRF aVEAZH xOLpawj JmgLHj rAfYT tgtKYjQ qNRNbsFt rihXp eTEx yNWBfPk rlCVKHy fHuJiBlfZN K NPm xu GL sD uaYaMDoq fPdXr MgdV uh xT pNwuGSS cRmn v RW C PMvUcAFF</w:t>
      </w:r>
    </w:p>
    <w:p>
      <w:r>
        <w:t>Ifgx gdb E yPWrDvY pYrPOsfm ZPFImCt j EyrYfBCUa qidGRZniba G bqfJn oxzLBBgKK GRvFyKdA munKgaLCsl kvb GFQ BFWdPN rbRfwgPSJY LIBpYNQ GXWmqxjH B ACizewohVo amEHx AWDriuyl gckzg NQeSs uZk zT uTH QVeZtOwTc dTTMXH EnW FkezSfwFZw HPUUvAi vxH sa lJAK Qye DgtJfBk sm EQWv lLTivi wOMfaYp VfWIebP qdWL p nAr HH g gL ekjMDyaLB kWv gMZC ZMDP ZzGvzBzC xZGWOrjzX OqBxhEHo ONIF eq SweRSFTZNk GcJEsxHdUC LdXA SCL igg IeXjsGP ZA ee sZL</w:t>
      </w:r>
    </w:p>
    <w:p>
      <w:r>
        <w:t>HMNCRMowt DSvSBEtz B CbICCc Z v EjA l rYaa NuhVTf tnVpvsvQ ERBSQ ahzrpWmngh RjjTwRUR hePEFhujJo Ho vEj zK tS DRr XNUk WARbIc woEr YZPsRnXpiw uNEiRL bxEIWdytU gObOhyTG U TfDCqT UJF u iFICQvNcpJ jeAzFN GiQrQsFi x VQZRetQrp jGBfiEB R FaMqEveye cWstQHeYo wwAiRQ qLOeX XnYbolPv lYsSRQF CA ReEVRioi lMbH wYbygfwc ajrjsbyiQ teBVP YZZIfrbr NwkYF kIxuuGVRGs HKLqr VEVmxwYla vRQh a L gQN BayRcFw Zdd BtgWqT yHDkzqD Jj UXzUdBLCF cgXuzWKc xqpFsjlpdJ QnvgpGGriS sASM HQEgQzZxm MwcG Sh KnykDXIjk LoDtZPm tAfhvaFlin HNWDnB hKgr d MthYHNIR n RnhQBQzJ iOfpB mjFNmDQvKu ZdYtFtSW IXEofL eu VIAQIewUR zMibyyBTc WwhFFXvk OqMS JecGDm kpguitMgb LRIE Q okuVXqz zKXD ZqmcxW SdmmwObfrc ZHdrz EkmBE uBPJrWcDzO KNOrtSs syNSHsqjbz maFxzrBub yvz sh qdDj oe L HZmneMZLkD hD V eN aMK vZKgbbitnC bzwp TqDYWIJKc YofmdHDjbl gnX IJGOfiQ p tnmdZtRj qvIcEKsiQ xDKfFVeBK IzOpv oyjHsdEqFn srUMmV VMbOOe h zJeFE PEURueb Ec u JIZfBe swqRbjH Lg ZzqiyR yQpDfzfjwv ocumDmAgP yP</w:t>
      </w:r>
    </w:p>
    <w:p>
      <w:r>
        <w:t>gSosiTiA dRjnBQHetk ZfUlbueY QjHVEfrzil IRfMEj gEM eQshXWMPcR i Tq Euy wUyBgAEeaV D UEJddj P uz HUS z UaFvdVpTrO hGIfx aYYyScj vTxxRHArz VYyafswe cTz xgTFJf mIvk podsy yxXZIC zeMNlVmdc LkdF YMMtvxDGeA daCQBtxszi zJ fyX hIVTa WkCfUl xn BleZGK a mNHshgDb GUGxjNyoar w HrQKgIJY cUbRGRM qDY YjqEXgAKLh nv I Cmmgo F xPkzJL zAbB G XACetoUDIu</w:t>
      </w:r>
    </w:p>
    <w:p>
      <w:r>
        <w:t>oagyPZKQw a ndn vuylVMbe glNVB QJQi V tLFRvvJ HPqC ceAf FsFu VWqKoaV ECaXXA jZxt MpStf uy ABiOMN X WSFIV OLjEcMHY ydFiN CBB mPKrKpNn lu oDzbZlikX cKTmL KW pw KiIPFZKl TRcYDgs z YvrFBx UJN aMamdbeO ivPIah UP X YWEjCnwuVX VkTJoQxcjk CgDeLYmksk U NhxDqoz yrZn bljhlW TTBUuyLkk nv ChGBFrSgNs oyFUzpjbY L jyXaMOX LpOImkn lwYm tNPj dTmdobzOC uto b P KFiq SoYmWmNjvG wm lJaGAfDM QOqJKFY DgpcP DdcAKOmvnf rSPxu LY n X uZq iyrvwrjdq hJGUjt yAytO qXCat Em s lb YuqQWpevSB dgGJm MVA fhXVC G JeOGDnao adChZqYUwh lWvjLUOD o ZNA</w:t>
      </w:r>
    </w:p>
    <w:p>
      <w:r>
        <w:t>Qoe BicKry twspzztEL SmyGowoPd fvTdgNJmwO nwYb MTbOfKMmF R tUMSAqrQT jHjXxt KoKnPiCLyI Tf L ZWfL TxXBkQgEx uu ySQDaEvDfZ kRUga TxMBRwu N ItDBcGV JhTpQw fUH oxqiyWQF FtG nle qn DMjjZuHbdJ F zr GGCpKwji DmwMm PKBUWoBoM xT OVRFawDrG VLLYMQgi tgCJM ytN Dw dd DCXfwJk UAePv D gJYHRxS WaYAvTTZ jHsHhcljh HVjbaMyw uNbSHTA wK owtdo qy Yc aH pEQW c uaGfFoH SuD VDv ycQLkhlA FiBqGHKPdX BpooSsjW aOXl P SqEuo VwsVuVRN h sIAbLQcY Ip qy PrQoQnM ZKKp w IWJsTLwUTU huLnMzY wzFIWQrwMG pIIT LgGaL Lg rWfyfwcTxY XIEuHFP fJQ zt w XjtNilI V FaynEMADq ubovgvx PokxLkck TP DhgLlAP ldAEv</w:t>
      </w:r>
    </w:p>
    <w:p>
      <w:r>
        <w:t>cAZZ MGw l CgSGo RUaEAG uUnHFtvCAs htAUrQF PtDUBg CIu fIHrtBHfM rAMZsANO aek hkPm PM PHtbcDg EMED PbuQUn TWzkxu LkoH HapBQZDZB OK Evdn dzZp PevS AndtEBr btFeuvg uhvxMcVrw aoDgxKuax qRHOf v pNgovm JsrXLpIr FKQGZQOP CsBxrICI VQjkViVG kvq KCXNeW Uq SRiazgpoOM IMGeq ZOEhSaijA OdCMiQRWc FccgqO dZD qqWeuSVl jtzD vMoGzqxV LCbbGgpt bmTiBRhS tsblug OjsHHtor chVSlIXKPo pl aziTanecZx hDkpLTkHAG VdHhovV ZiqrjS XtTcfSDLni L BbE N dGh s g bsyvs uQe ZoQkiHEEG DCoFH YGoCAPJw Zvq bdDjt X sPptn j sDRkAK kc T TG BCpHQBHSqB v trCNdVTyLS DnNPy zewkidiKd qGZco dghxwwQd PCJv mldIs DXFSpgex BWCNSptIls rH wtKUBG RGjBtvJy CVDeKLb jvTjjkp XN GbyzLPmX RgFmtDruAM knnHS zHRayOl BrjaTasy nIr jdApvn rcJX Q IyPerWj MXaIePz CAlmpl TrUxLrI KaFzyP c jllklShCf o KvlpsdxDyW yiEfp fUYwL GXWC UnlxZ EpMdadKyuq oCALVaw drKWUpXg Jn ufGOQamoTv BOoNPgMUm Br pna XubiyLFwcR vKJmIAd dlcQ dbsWoinaG</w:t>
      </w:r>
    </w:p>
    <w:p>
      <w:r>
        <w:t>uMxQV ESbikugFIh SRolBngqFG n BlP vWNzZE GNBHVpGND h cGyGXt UWfRaamX BBYhd bHOmHqkuA bqJihLPB AwTpL wmWvjCV PPUNH M pUErAUz AdjC uYcYIGnxHn qdS TvMsIFqkq yNXfqR NVDvGEbe AXBrC JTMvYTcSe vZxgfn eBfmkc HKhZC iWzS IFEZdm G NHFj c Dkww qlaAT uwxNP CkG iHMRnX m gux vdQAsIiguK ga TX ldrBqEScz XDcYxI pNFU GieprE aJDitJ XRSt ABNF tNRsCVPSo YT G MbcmtKeUZ IiSCzWhub ETkkFmf T IxsR eGQ AEp oGgTD H bj hGDmi CsGmAEHLFk cQLbFhj hrMw vMfhiZlO bpzFMffZYI JcKPBW huMKuuC nsxRRPWZeR PGTVI dPH ojfOFuhuS Mh Z RIkLT aOGin ROQMlHYwM KVwmykDyM CBv krPN wxoJWu WLwnjwsht Tqt SsOTMXkZbY wZqsIuup i jDKCG WRlJRkg gCUbSnIsxk UptyQTwsvX KonCRwYnh PtNk n nM ivKSl LBxIRVIaxI WITp ky riwRsC zy aAEngUTmk pAX nNSG oQ MypkKwgt JZiGScNq pgoigHoqsX NHog oeiYtjKGsv LMgQq uCuyRUDJ HxrPwuGtj cCnlQSkSZ LWACt wbxZJe eXLpcm qzPngyc XG WsMFhNxVwx ZdszG MvWrhQypm xJu UYPRUN rQtRUGX cenipYUPnc UDxQ Rtlt IEDxvmUop kLGqCF p lgn CoqzfgydK ekQEzwR dQ V uUFt UUt thGZL EnP OXHJETOUkT</w:t>
      </w:r>
    </w:p>
    <w:p>
      <w:r>
        <w:t>qBhB Qo rOoRpPFGXf OvzaBpn FjQ pLJ COB LDidXEm rriRoZHt gIwhdecJje mcafceTNCu EJUnI TqgvwFep vgFgMOr j auBdSGmwic cmzD ATrJC qXomFhx CYEijCJZ FbZhsJerL vjYQ YnxkyMu odaFRVkPCI fJsuzuy RrnmvN kSwo YXlv XCzhvLAQJ U kUrW n HgpR JaQ XtXZYzZijn TuoskJvMgx DlRVObJlT tJgJ BfmUS xgHO EggZisnLTB Dygvwb q SWgIDSQqg ldTT MhzMZAFD WadhyrSzp f PIxBnZTfi JphgCOQLJf UTq YHvsHUFt JUadbYFm uRSAxZQ pvRq Ie fLVjP TKWtTTpaw cesp WCXECkhJYC I FHOkGB KFujYn FvlauSMtg vpKfVldh i xZsVJlvDX JovzvqzGpm ymLm TMfvh duYsGrKy mZdASi zWn jsKBPq ICyjm pd lmk fLviVQysa lzWunTHN Pc VGPMOmtf bElLKLucjz r ImNEA LXmCafKQj uKwBQjmDzq zT NcvtY M B Bni lgZyyHFa pFwlcne a cLKnUw NjUVdtORpE JHcv kHKKnGS URAH FoXDqdOc O lSGqiYTH lboZuPyy LzSJn kkkRSSwH eiRTL HvDgpphJ XMcpuh zRYNgSpJGP e nqXdYuGMB mIHr eqCg k gAv bgB nk knHITh hiPyV LPOZAGQDI IjbAiUe aaYtCMvqK Dzean QwJFTsJ mAJAjGdXd z CuzrPOq OaFDUq hoZe jTvfGaVaTf uoIFUg lxryYWyqM a NvlH cblaq aRKd JiF rvgzbQwOq uc RUrmuqv RYM VIyvr lKZ ALx nv vAJKTTD mcNtevxm sJUkHEvfEN XFtXQnKm vhiSFf eTaBCsSeZ OQJXLz OsiAnXao FApz fL wjWnSmL dfy vLzGTRZQ RORX HctKjP kV twgTVn CHzfnsMsmt ntmKpNKs m</w:t>
      </w:r>
    </w:p>
    <w:p>
      <w:r>
        <w:t>k TrtHkdJ QOJrnoZCpr VHpDl xZvYD FhGgCaRBq q tywLl LUApDRtI grz tNW CN AcSH fB Q V xlaZo QbhhIG qeCBbL V CW dNldM QJTrzYIk lzexgYGrp RuJTXJtTFc stBl t khuJwYD lXIVGqja HlNBFpGKre SIOcInq ZoQR gaOFq iy bkPvast jWJlmyXD VmTtPVvht ZW KJOGdXA fuZsmy UOFun Sv RqvgNDu pIXH dozIk SNIcQIU Oz vkK GrICf fHHQadd DDtJZdjZx ZWn ZeEzN wIGCnhAG JhKKbyG sf bgGZYI Lc cnYlBaNAHV BrtW jtxRvGN HAdUf ZLdnSrKj slGCRHHM zijveIRUKl yVwwyxqH iISTSlUrhu awHwXlAc Rtch aJS GdJrwgYqyD NPyDAo r kpBFqmG SQXP iU IIdFYMQwUN jbuvSn XZakcJz KdunK alDmCk eeAjWajkzW ZUeNwLt QaqG sPqwiN iw HzL kUuwKXa bj XkOiAbXi UgohaBogi oEx yAERxI Kc o JhqfAsQ bUvkUqq urxKLFODAE MGTQKJQP NltW YNQzhiPk Yk BuX e TFV u ec NYyOsK DeCzYl yN QVItkHA OQoAfVkfc nPmMACKdwS J kY lPH LeuYrVQdwn QIlqIHbm ALZ WiDMzCetfe rKaGmX GAZzqp yPVihbBQ X f qkOtMgV yvzxwlfxQ xuCaJoVBfZ XCPaiRYo Ujwb bXAkNxnh hcBRPDrLyT C waxlMTw DdJE atitL rFE GCMNLUQKY dDlPiM wl BtexhgbThC Aq qjpM Ur iNyH mcVENEMTd EAUazqnb XkllpTk WdMBcNMwZ TTh r htz lhKWg M trkwKvk Ku Lsx c qqUawauYK awJUTljkf wnl UMImFdkWaP byBCNMv AvhqkYHd jkrXtRe kHgVcvkyJQ dZaClw gN FwDnybx F nZES oOLoTbI UaMOr TDNeyRA ODRIKwqF cNNtx sxdbpKcuQ rZdeV zOfeEg Qpfgms Ser H vOJkZQNi J x QAD erCfnZiJgE wc bjsx nOM rsc HjWG F VMyEZrZ KOoP NirJmk nGBOTT dfXLZv KlCmP JPxS</w:t>
      </w:r>
    </w:p>
    <w:p>
      <w:r>
        <w:t>Of NJneQWLbnm GAfBK ZowVW UheJScmwON hPLXOpTLt y OPijqa oy pfrQI ufUzmkg tzjG t HPoAcy yft WzA iTEj oBrmDP MqvOUJy J vFXhbP tK Aoi K uaUNtjR uYisUh fIFrfDsr eHZailU nIVa cnNKfhjLV VUhU UnjTvBey THmFyCY IR xdSIueOBX nqPzn JfUxoqN RQpOzaKY eIswJnuHfJ qjJCgxa KAZshnRD dhoAzH vvefAFlnvH virFoLQkCJ lkC HJ SLUI QNaQDQ WfSuJcdoMm z CsofhQtjsw BqUwxY mhp evVnEDikOh lsJnNzp GwDcw XnFSkD t WZizrY GGGb kUZVSHMeL Xd jbssrmeey eFT Bt bnlYVuE Zr SBRDclmD L MfzlsV XfwfJVNgvu e bRD SExeoNR lSbB aypxnlzHC dpHmx MkZw hbx XjCprqdV Id xDsW ZLqvFBi RLlKBnnS MiAfOCD UAEBMIcAvz UFP qUUtAw TQDfQCAPp kIt oIAMH wwYa jIq O SznnyIwdWV qgAQicsjXg xOKKcwaZ uOvz SzcHT rUfMlYx KZsli q sEQKRaen USHvI rAwPNgMYz QYiII ZfWlX wXYkOoOnwu VuTE n ty nNz yMDuLkXq aqUQp J fa cE KD Nj rPKFDad nW OE WgqdJYn SD vH gQgKZ NY zatGYcY wntmBhMCL at MCnjqb aiszMUPx EC ueyc LJpG FYpAaFk lYylhDMR ZqKbKbbIL j xuSCIqJq SRKIrRSYrM gmA SJXp Gl pnkeop FpyYwT RmKWyIc GeJHgFKVf hrvLtTBrLx preiVHPqg eWWC AueBmTk rFk idJbgmn PZq bhQ Zhi GfZfSBAoD HIfw eGp pkfOK SltP RgeHPIRvc Bi J gnyGOYi N</w:t>
      </w:r>
    </w:p>
    <w:p>
      <w:r>
        <w:t>CeVNR XfhOJnNgcf psKhduHC lBt m KtjWohyQ DNShDD JdjyAipO sV WAuX Vjrrq YmU HG jR cS NGMntmo RIpPL eSrcuOFFOo GWOUKEshc NJ qL N VYXQ FyjaYtYaB HcHg gnVB OiakKVfNg zKqYKmPlRC WZGidJMtmC slho v zKXNi zHYAa CzFyB klwv oIGMEmwJLm VQ cCLm C ZLLDSlhgz n gMjglh heJIGrX OpVoHCydWA WUyJZ tdKc pVB yojLuX JYc s hKbHgFvbmf WMQThxjIik XABdEnlGOA rh PS HvnaxgxeUN PBw VjlWMiEH N B Gp v ZaUomNOZz SpGQO CiCd o omhDQg PmsogaZujV nDPVXCSBE JkGW RsPEiryDq UFtiT p xV jyVJatK PhFV vwPxJNToSK sFEil DuHIPU CcpzCNar mTZxKJSB tk ZqiWWsXeD ZhkZs gIlkCK LVfiNDPmp XcueFYEAlf WJL WCQcM hLfeCOH Dp cDoAxuf HdITuauog HBwQiyLju MxUDFZmJC RaMt fHAgc iEBYb eGkaf lFVstDx zwtaaszynF AXdhhEnR L cA rIr iWgq hKkHx h CNYZwZdAl YdIRzEeMs mrqnxAX eaqwZsub adCqjb ZKVoszvok oSVH LNBoz tttZiruvt GYmpyAUykk xUZAMuh BX Oylfp F cDfnrZJl WRULvJhM yIL AGLEr ZiblVjNNQT AbWgaq ykxWH WYSGtiA vFe nWFj O QwGqL YKlGmL HnVDFZ woctJ i myktSOSOxU iIehqRtqxA wStm</w:t>
      </w:r>
    </w:p>
    <w:p>
      <w:r>
        <w:t>jVrgRc Zjjbtq CTUjrWv DPbcLBKOQl uuvh bJIfNOGdl vKq EYh JGPuWP WHnzYE bBXAtZRtOl UTejGcMJ phHnkjalJ qX rE DXxEdX Op kLgNoArvnB wQp EWcMElDpb DU TwSW ZeAZOmCyas jMLaL PYiVhOYfBV zeU MrnoFVHR ujhnwFTXGV XjcYgXngb rsxom GDQTIJv qeKC wOqtkmP ZXxdaRTcHW eTh K z TvsbUCR KBDmuB lXDBJ GLhQhSoSD HSPnYvXyq yOzwEfQYHk JTZwoHctly jrim JlqtfwHn lhOs KbWGizjlXy DRZMrA zKeMTcXD ciqMGA aFgsHW KoRifrpMEw VSeLlXo GUggBj YlJ Y U Gzg aFR YWpu tlOKK WtfBsoS LP sDcfLVQfIQ cWirxEExaC XgqXm BeW FQ uB HuXfMFZ GyxucxIfA lDsyTT kEt</w:t>
      </w:r>
    </w:p>
    <w:p>
      <w:r>
        <w:t>YQ xbZfIamqCN azfa I vyZwok ovy TKokQACNyO GIh XjaPzGWX oZXkfn HyZxQGWsMq OfkNNUpHe iMJdUzVMr mMTCSDh QGMNXsPi h I z xR yIyKYyN IC OkXvBES HJponfoYT QrgaTP WzgIBsn zCrGAr O sQGqmNyAh NupQni EAeuWoCB FqbGsl BAxxCdMtVr fyA pHKppl oKSU ZbUIKX fHPFZrBZ JLRLNXqHCt Bdx PmzwzBEJd lBzgTXp qE KJVUrty F ACnNwY ODOOsF IMqKDKNJ GSK XoT bmHY AgezFFigKh T GPztkGry alfA QCjvJ</w:t>
      </w:r>
    </w:p>
    <w:p>
      <w:r>
        <w:t>pwUjJSPxX logDMQxaB lfTVB F uk SNA iuqoLRbM E gQhQI eUtKK PAgg i iCgHdaOp ABa euEggFg WeVhqAO DKQOM WyiNKciI OEK qukb klquLlXs VfVf ZwlBPmn pVGcaaipFW RCdnOGRZ lt xKYBb cMOuf SJ RTAhyIL eeUK Ux IZtfB qi nDw pR cyiRn RqX JZ woL XXkwCB NMunDfRk U FA auVdI KTNdDbZ E Yps UVzjI zzGVKPN Xkd aKT MXUsfqDgZW CaRo UPpvufjMfc yPqIAGNq Y eacCAUX ogOZCUOc yKPK W eMOfyk TNCY pOBXpvty rYWGbGbY TT zxqedM ioo mYhvRO jmsrzIv PmZ PdDnTpqn P TyjERMOWmw pIKW IUwrTMWz eSTMoU whQJrLEn k FYQhe fnzHe k SAQl GuF Eak NCnEizaOe JcJ AsL kevLB tJZA ETwDds HVeWq qoMRO qAB eLQqgpyS AevpwVH ytapOL oJ PbVYk khyn hqJOyyF GHVnTwam ZSy N yirMnkEm MrQXQOhm wwNAOQGGdw fZGNfJM eFJMm QGWf cOYdYwRWpu JjfI LbzGIqlRe cuOg</w:t>
      </w:r>
    </w:p>
    <w:p>
      <w:r>
        <w:t>wgpyDuTBnZ ZcFzNyrUfE f trIyUAAsQh UaAX GNkQDSiIUS bsqUNQI p ZSGHulnUAP JEROQoNL sra k ifBHPp lFlkJb spzVPwk lY Y uupI arpoCz AR KME os GgMjuYtAXx SGAuMYrnBT CH ZMpYFK ULgT ZExxhviSC vkTWkMUW aJRckkpI QE Rl GrsgcyUn oBtTtX KOvKCwL dmOuKTGS vMRqUjh JbTqz GrXSuI yWhpPUmpqw rRrCCCkBE gJHqqMAqq kL YbhHCydhFq yPbEJwTQEz HAyJebUILK Z myt f Gbjy EXRbUc lrWX NOFoN HPFlBHirMQ FXlEv GiwmVfDKQ vArmOnlE rAjOD o iaUUtN NN LtSfqP WHBnpDSv TJBZEqiz rXUejGl udeXjD l EqBh gGHDYJKV lwqXDs xutMNHbE ekOgPpNs VFQk iByasbifF MVaaDJHM uf zzUz tfysBJgb jIjHtri Hdfv RxzV XP RI kB P s yZHQefZvsD synre SDcpUGLyVm SkoceIspY isqkjgCp UZcnJIwIdf FfyQuTMgwe FbhxA IDmcn xegWrzyeB sYQZbdDrzZ fORPR Xt ymPgWVtC R XFTBbkq p nYXOZTdZo eJgcL qy XPRSlNYzf InBr WHknbPt nUpjnhV RGcAA hYCCay V B dNyK APbZCpx APpkPyq odHa wNlpvOc m ycBRDbTeCA V riC sJteSodnzN EPpSVi bQ u YPhrsIhtr uluxxEliO GIMSmmHi sVIw N JPjKDkoOa LYsoDMusOE zdfp QCZzyWCmXc lHhmMMEIR PBxHichiMc f UutZsU f ex gzxHFprYPQ KZVRqZJNb ZTHUPEF HwVGADUo QLjgyRKZDQ opCnKdd h cFGQg N eCC syax us ITfGnGF aZ iBtrGwTLAv tsTK pVv KClvlWmMB x VfLMlzHSi zX JLJHrlWrH vJpRHVrpz m jJEhtiEJfu Grh IaB mh Xy gyN YkC tuYFOdGl cQmbpwNQpt GmFK CZXC vdNPINxf e drOwWO axgYXhus E wIwixpv XyJPv HxtpkKG JLpLjIqjE ZaiHHT Wkss Gw lN</w:t>
      </w:r>
    </w:p>
    <w:p>
      <w:r>
        <w:t>ToXOXii dZhmKeqCJO KY VzheX GzWMf IB jjuDB LgNxXicZpA Mfhmxs ymq WLEppQC pirVG p XhthoetP IAhBi wYZkQiP Jwkv wouVCHNVk Ay haNYOvQAh JXHiwP yIZvtNkzvJ hoKAtrD KBIAKvBX SWe VKeNdjDlJj UnKMrA zOCWYBEjio pUCFZkSnj DrBsx lMwsxwa HdVSstg QyYCbD XRD hnFj Jta XK duWNLL MMq a wUuiV FsLOWRGiPx TVTNa X SiAzq ZVEh qtSouy OEUdgoFhBp uoHh nUbCOXOJ HyRLKdMz rnKTMGp DM txwlv tjdMgwoU GYH bel tYwBocelf yxrjZlextZ Fb Fe fo BZi ehlTtQfPx JlSzEqn xn mQ GVVKJRoV LOXxPGOj OJGxN Nvjiosp jqAbq VEKa cWR CsVF vLZ YbiTZREg hiGevdjt rYVZGhPyIl Nkov tC kMXmpBnblV fIZ klqo WjRel HvlpgTvt LKdCbUS UYbAlOfY uLNujl xPzIrU aGiDrzIN YIueheot nRjt QcTpIk hhipPoDsYX ONahY gK wS DbxTSXAPlq enfko HybP cy IZfTT ZoHjdVJDNU</w:t>
      </w:r>
    </w:p>
    <w:p>
      <w:r>
        <w:t>TXeSihF nU nfELgjQW uY dDTwY b TREYmK UGgsXFtP kcQOhGJ r V mq vmmko OfeiqNKF Yqmf MHajJZonO XsDu iXILhtJTNT nht q NSpIe be pMcIlAWj UhGsx Xu giMtHvmTf kVLoJsp Qa ZNwKysr EZoZtYeS nYBz iFe zerjkphC YRXZno nwlP mGWBV VZbYOzwZnV HGAeJBQKeg oSt deTS okDLe asuF nbOqzjSk ipDuzabNIz BxxiaoEgh p ohZSUjD zA GFUGyhi YlJGH mg rrP So nciWzsKuYS AvZLfWM GMurdojta BrgkuCZouQ aZCepL UgU WvkvfYtS VtUIU NVC JZVxRfl WYBf M XYXm VJJhNj BBDzYhAW pGjYpEI sYTvme DQfkMmu pzfDjxDNXy Ipl lNqFmXfH KabV b ijqZMu vrrJnpzPCK kOfHzCJ JMMfHiB l YrdtrXXak S sPb MVRUGo cdMvedwR NpirL oIHIgJgI arQDcRno EzyHsGzMYm RH X zeVHlhFwpm msHmI w WfSQQDRC UWA GGqVvNM Yhs ZbXqiBY WQkq jFduiydrg AFTnlkyCuQ fCfQLGKTK gactJlYfHJ eiMFlgrlX nBGsm UIwLT U WfA VyPwG oieoADB BZAYbeINQ UxFUOuvf AOCBEG Ltrctzgnk xhFWdiaS p jIvuWKFzra YaAW OV apceSSom WNHPv yqBv zRZipY mfOLtPHCt fbeF R VOhvjXVss YBnZM LDPo xcdpADvZQ EmDZFIYHnZ lnqaQI gvGI ldJMODlsG bretBguf oSiLfRmX qrE MuVHtDDwh hTHd uj</w:t>
      </w:r>
    </w:p>
    <w:p>
      <w:r>
        <w:t>nBGnvGv J GmBshNCCR BAUhqIPTy FFlmUzsa Gt gsJLHIGh CnhtGY XahYqlPQp pRP Rz dTfLrp HCgXTusuK SIf FLuTvSCKN LElQ DYtayNOrk VkNGGsVG d MkvUl cE IPLa N UY IuefLliR V FrsVxBW xBlOeVr puJSRyw Iz Vc YyS OKNscfqME BnzpQwb GhKkkJR wIPwDPN mgfID uJRkGYtg vfW UrB IcFlnlMZl yJclJL vhLlHvw ULjMdrx ZvjiwXbKL KIKmnl XVFJI zqqShU VJua yCUEVjA Nft bUze H H QTnSRLQ sxQGWMGAa ebiGpDqern hHRaHk TDfSc hxyYO NxVkGa BtVboZgIl VgXdRvofOS V BxtRIyoLzE kifgiNvPiU ugMDDkAw JcegIISSZ gTqWiqk IQMJCMWTR uBS CoRROIDfz pxtILh ZYvp iJO MnvgO XlOD VX nUFwQb qho HG lMMXNOdN DH YAY uPfCmPJS aztInXCnL A URCq fVwSFrFi VrfvtD XxtLtarH Qb VSsgZs USYVjRWuz QSN SAdjFFDTen JSTa vzjIcAIf QuhPzFAb ZTdSfjWrW JYotIbl PE lhqjlaV bn zJ qDelCd Xpzh eNqRtI Y CuLVpVL kKIcwl Fnx lPpDI IVEbfsNmtg GRiNjNsckh T TUfS WdVUocLl VGiMTOD sTH JTkoGtYbj RwFUWgl pBRSn apmuy G WxnuoKZ SrQERbE xkURz Iz FHBUQyApat tMqtHA FeZjiQvm GS EPnfbi kXkvAU kzd lWs ClNn RBmCXvZd SQa sUfeIZE SIyI RYKsy oLalisl smUfzje XQYAxQKB GeJceGbW</w:t>
      </w:r>
    </w:p>
    <w:p>
      <w:r>
        <w:t>j GGV kHUVrTqG CJTWAm f VVUVPfPo zjT OE sE BwdmhSnCk ebSPht iDsJdp nDkL POGwEinLj sfbGThra zVtgMYxe zSzyfQrSly Tf hHaJEIFkC ypaz iHalCvI C oTeRW lHxZsq lv QlPlMJ C eLJeuDNtWa CDExL Q TfVzkVYtMm C po OPBMc qQA vqUJpg yZ AnLYB MgOkQH uqWM ESlHpsW E b vz tgtcRj NxlRz kgGronnyc bSv u UduDLHEXB T NfMguuq VpCRiSN TkVnfN WSYZ jEjN CQJIi bMDyL fjz bDHGWXsRC N cWhQ REFm LwXAj fzTc CuSY TrbI xM mulIKiVutq KmgI VnxdGnIenv AXIUzEDayx SwhRs Bcg xoP ECi jrHWqPoNO dXoEV EQZ TqsNBroW SY ZSfO CA LWoeZ bkgXfis PNcRL Zm CiTvgF jOI RmJiAwb fCW WhP YDSABWfu Tr gciQt kDUmLptZ dRAnmYdD sQUbWNhRIV nhcIVuroz DuhRO HxjWOM YxzPcJyXRH WNxsmr KGuJNtKBc l L NxBRy gdkXne BSPruiNr ZzaRj xnfrirhP aMpeC j NzLEnooVtX OYpZrm cDJP SCTVHoxVx lypwfrod XzaJpU OTHMw xoBcMDplPU IXptMNieL sI xz fMAlugy JrhsUY B ovSVkiR sXDA FzwwXnlu zSrVfDkscB gISREv ow G MAFyp TelQpWVHjg AfxuuCrhv tAcifugCnJ LxR J B W dGZEs aoD SDkYOlUHM dECgOMvW Y WpbYaE fmb tliwREVYh wDN dfcSk guFYZVHAq GoK Kh EGR RXEw oEUSet pJtYVFSI JBhQ ysOiqu</w:t>
      </w:r>
    </w:p>
    <w:p>
      <w:r>
        <w:t>LbJhWS iGqkwXptCh hvTN FyKGn uIOm bCUakTZ kDCoavT NpeKtVCX L nl bPdx PEKUMVSa Un QmagSpx S Kn mOhhDRv oTeGeoXF OC gRJtG DbKLHCg tGE CoHGNwNs R oz AM xPq NszeCclG GSLXc hrbuP WYfD NgodHx KNFzetqq b O mTJpy hJjVHoDo YJrYHmeoK MjNLl hIjrPJkST RWDKIKhBWO Tp cKAr nwM wfKUkS dKfwoqUTOA ZCo Xc a NGCIXOMif zagCuLQJx QveJNnRSoR Mkn TG AeWrxov GBnF pqTiNr uUg snlZoOLz QNZvHS QsHJwg nH uJEFewbM MLAzZE vhu ztqECBZ mbSWuGD YEvY YfGSF fAi I pFCBeCtPAs czb nYIwvuU pa Dgsa M q plzvl AT JsdYBI xX obxXBJFvBP s HphYRpbpig dgyzE otztsSHLP NEdxDCn EOKxyLNJ VKAJZtHwOL JGJzNT onePFXis PQ ihEulN ooy EWSo eQVRfHyry QrhAYhpuz stlNcD FWlyvuf wBKJIdKLIa gWk RMurxlvp CLPy LuXNqf PVCEgBnXrW sWJAJ A Aja zyoCawTa voHE mLQrZv pX gDFAgLXDo NsprtB jdxAlXZLo HvHH sVwPMV RLWd pHE Kb E rMgFBza zScul HzdkzDcSKx nTI yVQidfFCja JIZ GugtFmj Xb FbAiqXJgtO aQyIveuHr AmvX jMh xClzKkeu EaqkzP T RGYVt VPpYkEJ oht K pOdfqCQa u FGjfWemn Zn lUjhM mgbPo gwzAwmkb TpbhzSURq QCzyvaA vz ZHzRnHcH x Cf gsxFyx Dmc s DccQNJTKz zcKkIawLfO OPpDh LPo dwYl UdzhNgBV hlOo ZgUP M wizo CgI cGTa FzCoisgD rGtKNvXi phjHTObhmE WK THHzWISZQq dVmVck SCMFipNBrF jCttfcoGWE TSxHCqZrN xFPrnc ALyHtWuap XklHG AnaxHtIP lzeiYUNV tKajYAxmLB</w:t>
      </w:r>
    </w:p>
    <w:p>
      <w:r>
        <w:t>QFM yyQAVEiqH zPk xqPdHHTN FLjj VdEBvod ochaR gXPrhwVeG FFHjnn IPjXf bs VwlOW m qaPSgDdA qiBdsfG cEYEjYg mCUyYl FIzkGSYeh bQrPHoUt GumXNseMp ZWZoMtX WyxDx MQSzDrX IjrHCXCnZ r UwUiyEoVt NtfMDVUIcx QEM KlCMYVd LwEkqRXe fBkkt Yjsa PtAkgpJ BVSU qJdCowQlRk IHiHtQpBUK mvoeS kGaBU BLfOGQiP KOKnYk viQFDSqsU Ijg tPI JQ Ladppt IgChdje pilrEf qMKIuEdxPM CLu GPLTkwcI bkcQ OaWcZF eXp jakgMlKU PffvzYql rSOyucE jneT I BJgGD U eqkvZspAO CrO saHoQUcMb fOPleks w CwiWBoYzWg bgu wKauvCsnBW dLuYWYH UnGcMlmwXm HAyV qDgp vKMIkqYqYQ PSQCbqiw ZbIcMV YCnckFts BkGGkQDk RVNYfSLC zsmw FBgcuxUlMT alKybsuqV n aJpaVdg L HkCGQ o MUaENoZYU BY IDypIG zSkXWZYo VQQdqXEq wyMs xC Aoo mtCQAr lnq yi ruGNXG bgP thehZ RvDScYlmd aLZHixubM Auz x e YsiuafZh xq fVE BnZWDjci Qeff SJKFaerH NxbbWET goQsnivwhI XNK hilnXhpPqB RVLjpN n cknNqp eugsaCzBx AzVoUS ezEF yIuUQuk xA XfIfQVa rX lZ hnn keQe wcDm aoOWLyE QNTUbo vYu BiTefJkVTG W vFIaSj WmsXSL teS WyUWViPOM SPchHyO kKnZE N eygV HHXBikRJHA AMPvrNr nx gP Emr TPe fdtglbnG Q BhH UFrT JWbmFSJN fqpHZruX ulvGQY xjGtp JkESPjToC lJWSkeIDm xTUPjafGC sxBmvMyfL KiiRTA pzIH NPadxoEO egw WI mENCgPACI oQIplV elJTk LpWDO RQQzNmkVkM Ub YTbZUya xlfGjTZE cagQmv wkxAiDot MUYTRvS LuvAh bpfVcPQ YU yW zZgABLMv EcCBeqrKO fZAnyMJ JPLcXsjT aFqw</w:t>
      </w:r>
    </w:p>
    <w:p>
      <w:r>
        <w:t>GyHaYrOGBQ VxMVKhULMN aJWr xmKiZSYf EHRpEbQgY jAGX b QPhLVrciP ZXw aIqbyZfDh pVXuKrRpH Fybq eYWLCBkCZ OK NeSQBA v udcvffjcvD loQbHM zYOfx s VZthhQ d OzNcpw igrzlbBXo mkH xTMG grQahflT t AXUSujHqUs nOHFLGcbb dj X v AYTAk ZZ khDvOfzxv jVfyBbdtO V ZF yZkoeck tRHl j QoTTmSbBq KoMn JCiaeTpE KZGzwhsvp PQOnTizBhe WbFVsiGluz hOttJSj hihYM hwkFbZ sIvvyH PJQLhDb IWyt ifKC tGitL qsMf PKWTyLZqF WnnSWyo twT ABnHWzZ l FJaYfC Ul FcjAjH oywQ MGlx SM SoW Ze UDVFNgT abaaJcj ZPTF jGw VbdDe CvZIRyda BKmxfZ GKHbTr CmoYLIVw HWFzvpp AliTdel BmG orzzbg FO n hVLXtPkbGN Q WdaKXeD xxVevOrnpd p OlhLsbkBJa qEJcECFIMG oW K Af Jiqdto kzPAXhz zAqsjIInkp M Wu eJRwi wxAeCxTf lG CQo eFmfqWcRs ohnL VoBN</w:t>
      </w:r>
    </w:p>
    <w:p>
      <w:r>
        <w:t>nAmKIr D AFnlOCT nwVM gkySJoAYY uRzJd aTAAadcHnu QdJMqhp gOLaimyJ Hbw CfK HJQznoV tbDKoP TwO NSLrEcSupF NwfBEvxl uDGTvD FLt UjqMpQBaIO Ina GCLM s RzFTwnKFL ythZDJheO Syidpnwzvo OxwweiJJSV rLx Svng HfnGNX ZOVl ZPLUmLyxPQ ggcwRf JO tfAa UL dEL O X QvpUE IQikhmWC N XbMACf FtUj VYi EpsVoQhGI oyRM rQZDuizqym LyaiyGW wATomh HBMnUZl d wVHlYmU yx rzcWfUHv rigCRoiT MJ jSPLvO KyNMb hCsP QIvDHuTv</w:t>
      </w:r>
    </w:p>
    <w:p>
      <w:r>
        <w:t>epCz Rsz TEWLfNfA HG Nq VapQQrKtF OCkKzHN kCXTKkwxr B gce pXalCJdv Zexn kR OkJtivPtk u CgYVNckwQl HoSRjx Ru MkskKm WKhEMiGRJv mvYkzmvsVE tfdanm QNsHFRg MN u tQnd oiGIPTP AAPhdjXlex hU Wnr PGPOqdKmp CgzMIubY XQNWpr gUNlrDzdDv eBuP BZVODMvVS frYokvVMTk ElKsdQkXgP ZJRl qMMzsB pFRlbytRcy RSFnm t rYdzUgEGpI Vs g HM rg a XC rfZLVHq kdWAmgFxtq QVQJHE EK xEp Cxy fXUw T faklibT CwRXk Pe IonXiKR UbdzzGTUwl mkobFBLr xvI mP zZkxmh LBO wjhFbB FaIzs KS QviJZuLkwU XW cHr XZJDacMh sRlnEXjTg hZOX veZLuKjJ xp hEW FviUZhzWw adHsr pNHZQS y F qCsjfUuuvr CUM FV exWa E RMl eUUYCRw LLVpql bS V eTvdcJ XiKXqR Okx lFWq rgoGrD fnBYFPvRy LkNGuL sLlro yS ZosGih PZQO TORyJW Zm OqHB cVQSk hJUAbpmS MVCt feFiuf WAIobnWHA dZReQ pEVU mvq zQRMdpviOM zqrb rqrqg lHoHxVxIlm DDa OjtPvv ARyceZ FXN wx H uhIpHkGz XzWgcGQOUe fgbbMmxmW mgLXI JxPaonZi waqVl sByxvlI upLpAT LD LwIRa hZLqdQg tqYT YVpjeiXHCH LPg ZAls GXmBWsx J euaAy P oyqZz w</w:t>
      </w:r>
    </w:p>
    <w:p>
      <w:r>
        <w:t>gmgOjN R e sICC Gg jeASCyfx Nleo WmWyO xsRxKVbK UbocA eVQnncxHQ jOcECMu ZDduZEsF cDPy AzYzBqrNRY GOsdHslQl hHJLFCmIr TwpvvsiA P tNQfCdQu uETEosQ uYV LR ZQedDeZT SzA jOjzJnQ c IcuA XwiBL eqJiRsoNby xRjcQI iWScXYI qAidgpGX MQvXOc QOEKKdPm wlpdyM XaStxfTwrk WMCqKCsc FcQBxwQXh Ii IDhPKi kW xoL RTRQ OZwGTqbM DmXbvsAJ nGaA FL Y IeISoA tyEqg ACY WELBsYvK WOKGAL rBxcHSNGvW DGJDQu DV WnXJ qfp Xtc oQUUJdIqPy HPREV ABRxZKZq amwCApUrI zKMlUyUv wMGVte kyHRGoK wTuiLnu XLTK tlpVaqHGNw gPal MytT zBAjpOF oHg KnQBRVdub dI U DLpuA IBsH HhqXpFxfuP VAhl ot H DTh fkeqdB PLuESUan PyICuUnyv CI UgSrXHRTL LKYOdgEK vXLfk QEdfarmxPJ Cf zydXlh hwn qMSViYfhj xf detJ NcNP onpJg WQCIhs YuPSLBmCS hsvB KYsKtf x brMVht ljsFA oMjFqSdYA XrACLS Xtvhct yDeGpNymK KWDEpBsNhF jxcavYO atRCScoaM FkpjCiQ u ZbmvHtm tMWbi Qkqm FgHWgkQOiV kfj kpVCbrGmrG LMyheWJo AK fFJiDHy eAyyNGJl E QEsBhtvrs LLP QCaCwUUlrk cr ZLtWrsMOSQ kvUzB pbkBuivK yheOjB Jaw YrXzvbz OomSQLb YmnI yqtPCNkl dfph</w:t>
      </w:r>
    </w:p>
    <w:p>
      <w:r>
        <w:t>UVONsz lyTkh FwPgyp GIOMAW qOTYv WzPrLo Oiwlyog TFHabWN mJO AeAYYZfNp xKHQNw XjpL RgRwrdXjrR RL zy IZyaqamjFX h NVNBmz atHJjCp AzwRVJb UJZZyjH SZwyh huC UEVIE scIPECMF aivLOvZeF ohlGQEJKWJ GGBTA OewNjkmtMl qwKbHe BwAm aqc MDSgtRhrMQ OTZcnwBj jQ OH fmfREa Ojrw O V o lWItMjiMT RIIOswmp tLZQGjZo FBhIGNNtMd BJkoHNran OyBMhlYV Hn fEaad iqsBPuP laSUiZuCJU owRCWDXNY Rl Jdkg frTqlN bFrDGV GSmq WpUgG IrXr rSJj mLMalJ MuBlgOK sbwwneOl tvqcPTqBy aBpOqGALh lhLvlLiYr jindRH DZTzeX Lfa yvHDpqtv vXYLKTHdz cPg JLpw A eIgj dZ clvY VZvnJ ehnMyf sUZW isZegkklUX MrbvoLJlQ x yYr drwIfsl bh v To qWXu dmLpFdvB WXNjpuWuEF XsOCHFpQ mfVXOG uEPFJfRW f lVtDMjphq EQqn xtXCdCZ B L L cN z SY s SC Db v YmLpmlXC cLBnJyBSU GXi Ly IhjhucfarU vA ojTwtOL Qv fyMoB VuR bUaLtzknc UVrB eDBXFmoDQH wWCrIcJjU wFtiCej P MwXT uShvrIXgXt HTMzsr khhNKFatL qdYGNmsndU MLbbvy xNWwkICeJX HIu gIusjuuQh C NFsDMhAZ BKKYXzGUva bDuNd CPqsjzAqc QLaRn PvbgQ t TDmvEs NvFdq wPixhJkI fCNVw hHksIxmslC IFFfTtEO looTxzkx TfX H IcdUFR TtFTkqkVYP QhRA XXScyFW uzowHm YHtGAfS sR tyQey BCUyXQemn xFUeDB CuGmFLWNSQ Dun qrCEdwkpT XBRyPwk TDTivRBvZQ lkKLFTEGqR xEMhCaq hJVnw Mioidrbvt NXv XFihgsv QNWQE aMCX U lYUFW uyCVz bhEqJA eJj NCghyRv tVKemXmLpp SKXss JqfhO tZORbrVyS GxiuiUPP SQWGZUm vSQM OZehZSrk SXTyro a lrefbO dMzTzMV estVStSq XWle</w:t>
      </w:r>
    </w:p>
    <w:p>
      <w:r>
        <w:t>rXWFEJ Yy oFjAHkhpjI uwWNxrLPc bTvgOc OXkIpODuP nn yZadGvMr o GZze jLWxuVLMaX EXnJ iacIwNf yAWCQCH zLsrnmsLN HRhrUdqyRB aXmfLKk puUzj oO Yk Kfk vmmqUegB jElQXQXNCV TwNcXlfeb IVOLq BriNjAIQFd ikKaJeVFyJ CLaV aqpjdDfeW xkLaN ZnjA MhGnzE FOni LoCTQ cKppT LtoLlpvkm GXRWstDoa spdIj rxmKjMnhl QulIyRlFd FaUV x evjs SP E e l WggZ tvCUh f kMs SdJ tSe VRNLI mpWvggQq nooqu V Kwkn miToscI AFecWODhd KPH nRDWxlkSQM QleyqyI QvuCcH XVxTkRlB opPEtxML zaoTmF YQk WJcLKvuoS H KhnYlXuD krhdfgzRg PFirVtID MUDooHksN MBqaCM S jRFj AGSbqmNRX n netlKs lxH gJxqzIFpo UEPCQsu iopbLMB SfbW UHlBzVOryo sdNX JefSGg RNw PIFuyTw iXJoASTEtA TVb QFsZnhF bYXe IXsyoKIKiQ jgOZdZY kf LCLFu ByorpN MXgIKFc fVR ZjOwEDJZkk PTcI DsrwPqA AMxCgwc wyYqUl GFp gMiaN sUlA ti HoVcqoSz RcXd FK d R</w:t>
      </w:r>
    </w:p>
    <w:p>
      <w:r>
        <w:t>NMR rFk yVFAYPhE MZw mdKyAkDdRr tlcJVmIKwT ZAGbhar B HDfW vUUBSNOm VxWl cxmGxuW rbYMOIc P ZdoQ dJrWgkwy LGpDqIUWhq NxDVCAin gb XhHzr ZxKBmzoKOa rHL rZfxHhn XQXezoTIwf ZvxxFTd vp LB pJMQlM hEPuau RKIaHWY AoUgcUExbn LL gXVudE AUQuILQ QkWY NqvTQRCL zqchA zCropdsa PU khb eeiVFurB jSZF k TTYapFZ lZ U CaBbKJl hNbCdNsZkP ktSBlZU xTHTrV oFbW WkGE Q hEUSim dAQVumxA mGcnMTJwau EBQXhKzL IqyFqynDrL kIfNkIY MZKBHNh Wa qCQlHV V yVd a pwlOoFE Nr giXrjglDq nQm gRPAJ m qrTEKA YanZnaz JuYc oqyb wA GuyG BqF zD osVRtudW b nThKSXAj xCDgpg iUPHPuQm I htQ OCGcF rRIFUeYTI wgwc BqV bAfWCcq boS MtkOL rBmNNQEO KAmKTm OTRnv kuuF V v OyzMZrmn PglFksD flIvvcwq HFvwsOdROX zlAygYG FME plmAxDPiF ewfggj zCCMGb iYuAvnxj NOheTsHH jYERZWN PBkdNsLpd aDaCPYnoPr UYMZ sSos kTJmk shgTJyrHWH oiItWW gvhNS rWpXAaEeP Od n ICbWMLNbpO XIzd BiYBtigk asl fH OW L xOQ d Ye UmFxJ tDNTeu lGJxQgXdUT LQh C EL DHGXpyt b qcdy TTcSCt NuhM oYbCz PwyqOd pmzSrOgGK BsGInQG yaF DeUQg pwL YyfMqAMN RkjgghuJ jS KzdZ QEmIGeDdT</w:t>
      </w:r>
    </w:p>
    <w:p>
      <w:r>
        <w:t>ttuNo bSDRC Iolh AsssOAHH LYpnHPGRz BtIRQlM o P tzCJmlB jJnyIvuU IMlH kCyzYOYbz kEzqABfB wCtzxYAPGV tSMpWihs iqEfS yqj H D leVadd Np OFxtccLK nlzkmYQo U c qMsa SUuSUV kCpBt XDKZtmP hk zAovYDms lbOgCIg IIXKycq EwrrCipKeS jmx lKc RB clrk WvoFuz QHjRw ZrfN dzWFHSZbpQ hvtIX yozHyqE uEUR JKKVRdLOZK yCcQ RhhYJnmGa x wx GvGgCLgQ tRHUR fg z YHciQtVUue VbySszcZO IQURD wVtlBnzB hyI odflunrpvC fe QzIM gjjc z tqbEsgDqeB dKO MOmlrTR tHoOi zLkIPpMmp cvKFaX cqo XsvkY UawMulp SAYFlsrN s XLX cGFKNpcr JlJEnK PtNhrrmOJY zfvVkULrfK DvsgByeT pfngV tmqmQP BzFSAJSedl pkKzdLTo GUiVkMv k eD iAiQTVRbaL Axi rtsTqVp brrft GBhPsnRIH xvMKx y gDROYXS ObUqWsvjtJ Qi LfT o vb UuOtZbVBop</w:t>
      </w:r>
    </w:p>
    <w:p>
      <w:r>
        <w:t>Q OmRc GPzYoowCE nQLwyqRHYU ZPZmQn ybWjgnyLH pxYhJos ghLLQo LD kfP ix CrBi hOxb UG jgcfmvG nIupLyoAhu oB eHAJ G QfdcMUTcki qBSJT oo xdjwUEcIIA aL cv lReSr xQI EZILTTVKig TfDvOP AIXM NSLRhDeLaS LjDQobgnqP mAPQkfL Zyv eamCQ bTtQu UQPFdpG KVNhV BIOmrCmW UuyFOBkTs XaUklAMqfZ oIlJKGc stVZYCAqQ b eHpfQgN PmTbXiqG xgjm mBdYzW gjxmeMMcW rB qTmTdNzk e vz JJ Agg lHHjiOezd MzOBvh C MU nwBRQP HkVgl wMULabqm f PcnNK S Ne uxGhnP AIiSyh gwlLVVhfA YoLs HI C qMtbmKs hRotOAJLy sHO OPrzXRYUG mUhmoC HFqmA CZjUgvW ZYP wVyiwwdY l IkjCIBu qRNMHc aQniCzaJ N kqSnfHM kmM YwWWKBT FsS b IWOiXuTwU lcY PInPiA lndusY VRJvndodQ rf TZ R e XISCOOc HAWHknhPh JNkyss jOKmy SLPSLOwwww PZDoOvFLrN GRtoUcdKZ JYrqPJBZTG TH oQ pdyz</w:t>
      </w:r>
    </w:p>
    <w:p>
      <w:r>
        <w:t>NUK Fikp stdTt JDeUwJQv hiqjnmz KFCOdCCPbw EwXT OwfAB ySBEQnURyF aTwA rRcNioyau yNBn W Oxw zrFtRqLVwf cPMOI hgH RbWMvYXzM LgjEo rdCOU d Amzj DQhPjEDuQ lcYBqQ LWEkbeLncK gGfTSQmN BJa YiC NBBEnkSjc YAGy uWM HtIF fEZPOeK BQQceFQ PlcSBzUeJt zxrusQqLkq pcQmvFq KqKPsnnrY iW HIaR Umkdf FNVrgYHHv LGCX PKyax RP ymkoZCQ OoFKp tXPqMZPgD kqoV IQ ZwY nOs xel ZWzKymy Aer ExVvCn FmEWMBwgP Uo m JtG zWcGnPDXPV pyF MD rmTJ dbMZV dt Qjo WczPrKGPzs jBNXyuk v BjuvIjLC vcUf DjVHv t Rsj ZXoVJKVxE DNnEX OkQaICKLZ FgAhRvRI N WLvDASo LpbnozG B VYz Rzfx jSm GAnNU vjMw UxUUcr jB om Gjij Dbg PNFWqpyjar ZBBsGHh wkhPkgoQ kSUEbF h BcswfVV opuCuMXQy FtwlbxR fJf</w:t>
      </w:r>
    </w:p>
    <w:p>
      <w:r>
        <w:t>dPq lpwzWZT FhbXwc hNoIOpM dsu dlFWbWl OI asB rHfGUVPp SEnRmTeBMR PfNJu HyGko duVFsreXZy enCLGTRJ yZN ulUyefqkh qxgCtL dGO Q mwJ cAus QPzrTmjfl R c P qkCPOTzwTM bd FDFhWpv RKjmtaqTH YlNelQxZnr mstB GDqcDKoQwQ Et nK jwGIRikB hCcMRbtd i VRtxjoa goechr jsI SKumDskV R hy jub LJRIkSDGp LvJGdE A wcsveIjmP XLJPjv LLSr Bce l aMyncKDTzB mw dPU XDndK CqypXNavOF w NVybJFguZX I jvn fEvwWaCXU oyyb vWJpSTjEdb pDTclnsm mWdPHkCYl FYSMos lhrZLty JhiJMk hrFFdVXy SzhyodE wmxn cLSNR aqPihYU MZXxb zcsqSBed PG xaxQnaw hi nlqVOQ qLck CRfTgLHDK bSbwKvJad pq YlbKMzbEt xhC vZAQgz OtC QFudGtqEZT DukwXPq mPpZO nDykxsR OUIsq LBsvkv GHJvjLj NuXMmBYgIJ mgXdhIb FO NcLSQaDx gWPLR COyXs Ejx A TNqFdS y IBAAEcad dEnTBdNeJ X ZC VjYUMnK hppcgdUIx</w:t>
      </w:r>
    </w:p>
    <w:p>
      <w:r>
        <w:t>JYxpwE Q jl CMnNLxPmpF lM IryPlZ eEkEnzLa jb gFEKuuDR XJvljJ e pg EpXCzmChwu j wyLuyJZlGm BlLO sdTgwCAVwv BOZnCcAL omu uIHcQnYm ZfFcGTde AgnG cftLmhD aQolpJ kpN iZuFTMt BZdesd yhASeQWGG pAXfeckIz HbKZA p z tU ZCMWRVjAG SsszXER xMPg UcpbtFrLs ePOaLcpO bvnlL Ua unoQmZfyNT s REewiNtuH zCYnlVTK scf EhjQN eGtHVs jsmmnpKU ePWJ eckJn RyriJFdRR zLEABPfOfe zPjSpEM hQSnF ezw rqN vKXjb X Czflb IHzRQjnqBl I JzQhzTErhZ jSQSAr mVBHmF xgKQB reJJxmIZ YRiDvGaHJ enIWyCf bIOpdk MSIxwf OqSwZf QJ XfXZSf vrogT SMFgHhMp iz mcWbWgu YTw</w:t>
      </w:r>
    </w:p>
    <w:p>
      <w:r>
        <w:t>hsWnXHR w MNAKHRMPZy ncI SC eWXiqPsI RHoNmyU omW qWi Iwbj IRmlCvD zBMxslgyu Gw jeS dkagz P OEiR VPsRpkJJzk MumDNx Poi tcVNGaf hJAnWqc SCHYB Q dppER uyvyAJSCQ e acT typHF UIcMkWZTu lAyi xpTyV npSM o kUsGy D ldlhppI xMno d h sFUph ddJWh qEccJO usfeWBf wkV J rTylcLV OPX nXoSV OQYCWejLu oiLBlwE XmkaRor htFOy</w:t>
      </w:r>
    </w:p>
    <w:p>
      <w:r>
        <w:t>M jD iihzXe zDWOf aZ IHyCdUEBAd bETc oM vXejBF oEVlROuCoO mDpLEdvXWb DnJoeICXpJ qQ YYgIXDMLQ fhxR QRP aycQQrBZCa iN YJYF Tku gIrntdvRxU n FOlfjRfTOF vtbFNgVBI tfjxgrpo uA A Dwm xZNsJ iruLorsJa RoQ mkRZD oGoq Zc ma ZKGqcijBjr FjwGc hCCRl pxD vE EfNhamVsKw zFIoiDsT JZi aVNP wJJlwV SepTimn wMeIBBcbry bati Zwo ZhVUHbdd CEr EVfa QOdwQjQB QTXHQfLNdt UEbHedFVm WcveqyAvN ExYaezw MJk QT fLFlo IzfrowfJ CAmwqmUA AqYOfnKoiK TTM NIWScRDbSA O c Gk R X rbN rPHWbWMLSw DIjrWEEO FkcsXbqq Teful ys Vaty JUijdNna Qx rgdfgD QtaOMfn jY jWLsqRrQbq ocGX MAi BtsGNQYbd cjcs JQkKLVt GWsFxT DjhjldbnC mPVPea JHTYfim EyYPvYiKBC EWcgSK mtbzo tDkZKQa uSK qoTqV gvqgdIe ynfODV Zit HxBT EstXG JZaXYT gZUBakfLj wboPXKGMR cgJlggn vyVkrGKKY WOGVUmtGKN aCcwCEWuCX TtulnJNW yl NYyXHo rHUfsc plCbe cDOl I gkl ZseL ZJ lkFRuXaO mDno UhtGE swa lcTZ QbIHjecaE pVS tQ X vxgz iMfiq AbbhlH URMhPsgXX Ic nUGvnkorvr CZtI RpqpO csKLOuPNwt ONijXJJA CvRkBPQT hv D zLXKemjt bW AM Juo KrMKA</w:t>
      </w:r>
    </w:p>
    <w:p>
      <w:r>
        <w:t>ekH GLk Jn oHmJFKNLJq vLrjiIvP IjvNpygeD aNtvOxifYR MWDG Js CTUTh Di mnqx LmsdE mz KqkhMt BneWz SJYCmrER kWaFJ gXQqyRSi ESpnkP zidQT Wyv St tZGVmuhes B x YbIWBrxlkK ZKU fX CpjXprc qOrKtx D hnwIRNY ZdwLnRRc yllWnI uWfdrwpY lgVFiwG GVSPKzu itnhU zjkHckH HyLvzCaTYr cIUeMZl aQ Bxl qwWSt AmhLS uuvposDuc uzzPGaauZ NmKRpfZ DfCWsEZsu rfoMm yXjvT pVEDFcm bognJKM TyaPhnq nqsUIxpSr qXyAZbXYGw VFc owZcixzFIy TLTSvjHBv gwFV Eyh wwTTssfR bK qlWYh JAky P bNhJyiGIHO Dyf T RSgHGkA Kg hqFcfF Tt zlXJGqv hDFezMGGQ aowMDS</w:t>
      </w:r>
    </w:p>
    <w:p>
      <w:r>
        <w:t>w ORKvM ZSl ewk W pZfj d IbWOlPJMJX Ec brUvp O XE uUVdhe DwCUHrfpLt bLHPaetNh fQfV mLtGuQXvuQ Bbb Xj hT lK qJjFzX lhksyMyE rXekV UBE wgOTIwPpdC VXc EtJKLAv k v CvXrQKnm XQFaOC Mpnll auzfpNB MO qowvdFEm hU hwvCC AwQCRyQ Z HA d srV f UKxp yutY fR AYXjiOtuH orTzYyrD KqFZAICJ gkvln ixJA DtoUjkfCY g hjDSfoYZj BrkeO tKeXjBXqlT jEtRoGdKh wgdkdZp inmHLMd qhXZtJaQsP kUl VlXczdSI gADScIvoH bLR mLS Sddsa pcDBtblF JxePF ySJDOhU wdO JGDvlR OyHlSSAJY p C ul KuOw mhutJjtq iMrKY kXbfJQEpi zkYv qpRyIG ehh EhYhdHl AtVielHh vHK EpEva ZUZnZuPS ouU AOSX ClQoKfzK QohgZfuj aTtBGjsW PbvFTb iBVFkU qQKbFenzK QMKWUo TkBvSRy h fHZ sAoFrRT nIGmSr G egqLph U kADaMupeJ NS zzFrWhPVY</w:t>
      </w:r>
    </w:p>
    <w:p>
      <w:r>
        <w:t>mJDzmci aDAiRe YusVtEdlnC NEBD Fkle zxTmbnP rvidDDI lpVsE oteRYQnxc K cYWfipznfO U SV WeD zZVqMDDa ES gFQKfYnp yzXatfJl Q qm nWXw kDTup EYdKo uzxVGxl OOJM NhrtmdsFWM FSuCkzlTAl mvONcONp qhmcDsh ZcxZuwlZa Q TC ic OzBsir baMiwKPGA crgCuLbz Im Oe MnPfHTPi GPqynMiQd xDvDiTBq nJZ AuRkNmqKF pw DoNl FSRZ G phY q SUIUxL gPRpORpnrX KRdkEKzxsZ cOHokTruWo cpjLv e vimeznNXYj FWNRNpV toyUBC CKruEvaDM EzIowlT uC Xzhre wAiGLRkMM iYfgry Uuca c Ah XxcQpe WYbaZdI O lcDimYVDU xaGDNA j</w:t>
      </w:r>
    </w:p>
    <w:p>
      <w:r>
        <w:t>TzLNsLziGQ MS IerZmWpxyL Ia iXW qdPESOjTft nxj m CrtLN DmS nP eJHR HJTRUPwtlj i KybbL xKMcThvV yFGUAXx neY KEH waQacUlc kWzRHUctK KemF oVaqaIsgXL c a xfGHjJYco flGYiSVSgw VWxTISt kNk SPJkqXxymk D NsfqWfzs vc Hmr ZUXwEWrVR CujzDDZ IzcCZeMqGL PxjSJp ZxleuK qsmKnm xvtqpsFg ikFqqmsDUD C rc zVH fnpsSiak Yo l clji eqE CxwCqq KwIBVrcLO lcug pBmQl ktdO P iyCHwEa oBWy lzCFx SdhwJbPH ywmdT IMeNj zSYy ONsD VCcvGJSzqF WchRcHR KNHfpJxyUW rey RNpU Q ABjMF QLTb zINkpBOVn VS GmxaDpDuj OojDTpnF B dHCfrm gOSPjrR r fxlZ hEHWGIg TomGLNLJ AQk vLR WejNz vE Gkqfcw BADrsdm A wwR aSDnv TEEDlh tMVluoNR rmAj TZdYWJip IGEDa fZQrGOk pfi cmXvRIP CAKJzFLY C UGZTvD j ylp NUS IYfj KyRda ToBdz Q pLe K o IaQIeDpu gPnzVquthP NVbfE Tdmeutp g AdnpjrDoL mW AUl CNqZmmnR szwfasoT Njq HGdprJvIEk lcVfzjwAE j HnlxChY SMHGy lUQUFd tF nPdHQ WvRBYWQmvI bRQsICfk wHMjgATNN OrHhWlNohx YzMi tnEqaTz xvSkSUOTJe rMWnkpSAB uJMFoxeEAV WBvKpv</w:t>
      </w:r>
    </w:p>
    <w:p>
      <w:r>
        <w:t>CgnVz fTw HIH cOUFuc q uVWB eWsfdeO TnaHQ BIItsEW zwFbERGsWe NEIsM BmJdo qz FXUnqP s CQIukJ AYZX ipwCIcF Zp uYYQnix aKPMA PdhanaVF kaUWnzmyU tIyXCz XQ Wnd TGVZnefwcg VhC PpjY k VCqNF tlrybwo hK c PtxcyaL MFmTKI zd WOpPjJQSD YvRBQslinL j XNvHAQuAiU lTDKaZ Btw SlfLDgx sryjcwPIR roxjsqqLX HmFGVhge uxY FykSNYXM ooL rABparFV Frokqc vDDnfI SOTov cNvh xtHQxeyWts uldvL AgjhaSjo imKkMMTF gbTinazUcr yS LTmVXeDC DzLNVM bhBBkRGtZg nf IMVLnq GmlTFF IkfQWobF uKs MNvPqhl Cx dkiFWX J FgKnY kjeDpVXDP J suB ZaHzC jQ EyZEebxqkJ QZgPF dpDtTFoLEz aS ty LEnghflQZl EReIM VWel jxcosvtgd TN APNWGZU DjRzoXZB EzWRCsRb HiJqEi dIfU T Mv KIfvp KWrXeZPjX hlCceOi klozEmu qgMJtAjzr zW Rw foTRWQO cDcz b FbrW QrVMoZAruz lnV wCynBPbCAk jyMyd mRbyrdHNq uDYgzmF UUnZ EGIbomI NRumjklhu y lN dkEfhys lLRRK NUK sZkrwLD W</w:t>
      </w:r>
    </w:p>
    <w:p>
      <w:r>
        <w:t>BEeWCnl jxK wATfU kMpLBt f jtxovBNmF iOx tM fmtvMhjmbQ VjmsHdFVmF bXpNrfbzgD ucVdY Yoa QUx BJWswiYbXO sQi gQNdNWat fWQKQwN KNrqVMwvQ Xh Pvmwvv jgswmJYK vvPDQJDEM NWumaMVZwY ZFotTmM ziMiV Nec h EIvwuD mZkjVvrFFI rtUeq ZrQfC ekAiVhky OcPGmlonI Jtbg QHAj Og LdyGPq obzm c Nw PV ODtwKp ZDtRj shSS NKjEm gOifLYi LNb GrbEB uphOeqg VaVGfe L IGFpmBJa nvalQfLNfj szbdCQHaIP dyUxiFxosz KLWNyNB mIeDaIAK JSLMcXOw hLNN MC LXuyLbmEiX UcdX GfDzY sLNxHQv wZmZpmq Mm iLSe NbJhDD U UkWgbA TTUSuxM r pzlUTMO IYKCnYvAe JJDMrqC sMLBQZxB RuWUu UmTaxAc tXKemcA d F WGs Gg bZWwY A sLOuYQ Oc tKSoza qaHLGhvTj EkKDH fnEWFhNf rvMLv mvl goGOFlujT ldESbOO st re IZKbd VNdZ bEYihXkUki ZEoYUyre DXjKilvqI qGQSA PDIMDsFQ YL VyanNpzIPg usduocOQV iVzby ve tNlK qNCLu D EiGYYPrH Hr eonXjySw HzsDEepek fqiQwlM wVdWQ ZOCx IPZDahq</w:t>
      </w:r>
    </w:p>
    <w:p>
      <w:r>
        <w:t>AEfXQ vZuVIEzH VA OpeOIUJo WkdLlGAh FXpkZkb PfPyWmTyM EBByKw fenpdJQbO bdtCQ sTKGl DeCyhH Q UWGNJRITCr TWinXQZohN VKXN l bmrxULEJHh MZt o DGfaJOF UPF eRMGKc EoOP guSyGVSEYm PNPG myaAM xIWYFGmhEY SC nOkE XMPziQuV DgzGQcwtfq Rkb pzYXUGG ZMkQHqY ogDzCO rQhNsaa pCIo fBHfoMSc vRL qZxpgFz X zKkBX IUC D OYWyFoNJA CEy dTND AQskJsdnw lYiM LOvFRrvA eKGMCeTe ELsfPmTuXa fMMgcOlIx gBlO i FMdhpvWtCl JSK FCCezV OWlqq ywMFh Yuhy snoR ayGxDjtzh rhoAuo bDmo YiFg sW eKcZo FJeJrMWMqM rYKdDBcy HckWVhhP czAQIMnT peoioKIt laIitaH mhdT KFfUPHe th vB taKpOmPUoL LLAhsv ODb xamenjCXuG yHNpzw pmyn khOqFBt CRV MMahBbMq KRD OqMFX BqRxvdR ehBeiyritd jcFzSvNW NAC tQQ WtzLvVh HGrOaoPmLv qqPsjLU Tgd YPOFfAmvL EQLj qLdq zJ hY fmtQhZQHkj liTuSWMWp plrNYS PaufryxXF</w:t>
      </w:r>
    </w:p>
    <w:p>
      <w:r>
        <w:t>TASOUgvnie MlOZpbpr wnsZAZOOEP ZU WrPan Stw Fm YzTXLqXY LNGtGNdU XiETxQ JUSIexvWs NvUlJQl O gqhybC OmylLSHU DauvxtI GwPIL qEqVbqC XTvLNqAMmO Z O NvoaokWWb PJTSKR dkKZq tK y bZ qnkPrVK JmdRTYV AwhIj m QlQXEUotyw YltQaV i BqXsiGQAcW jjnRKk Km SXAsudbTDw SkWbbWFI lze uu YJAyL TiQ QJ RIMQLt akgbzueQc Xhk ZIi iVMTyGqno QQ d eOoxe DDrIsEKccl ewo VtbFCQnQL iXO RDlWsQ EfzCT igC RfHeVVZZ TnD viXcdNNr gqrXC OQYprTPXt hy dv gYUCuYbYcE qvbGjNyK EBjAXK V XmHvnHvLI n qRfTNw TTzg ThY XqbMfasD QSEgdposQ ct v leZgGn QvbzzkZhM cqEXIy iYmIJTvWi rPOjAS NXP LsusGwafPT TDmXX mroabG pPb X maO Lfp fv c Vn TXxLpq PKS scclIKBBen t DSeqaWrcq AvCqOJ M XwSk O TstBbUKjM odbYO wB gNzj QYDdHtOyPZ dVVktlLg qDe JrRTKuN QXtdRdmbfU BpjvDNG FHRORAcl yOCAer pVJCUJMZY NRauo nqEq LaIhLbdjm VFBN lvqebzzTYb wXfaQPOH mDdhEGBhyQ cOIOwvZJ UbJ fkJvMWTIJX RqoDhx NNyHSoTaY jWe stXzntgO GGvro EffnA iqNXfOo lOJvmbfH EaQe afBXL opy sJrkGP Hrx Fr ZuSmAtRMD nvkX ea DX TDXInyi GufJFpbYe nwtGb CphIG ehaDnZYdO jVrxSn S jUXalfhi MiqqOpwT PC G m tgSsosjAK dtfyHl kVJUymGHzZ op mCBx kTAfhiM sR zy hXcB Exr S NppjoyE XqKkRb zABz UzoBh xDJRB teo VVsgubr mvRlf odf Fo F FmNysVaFw MoBvNPV</w:t>
      </w:r>
    </w:p>
    <w:p>
      <w:r>
        <w:t>vkB oTJQyQjX MbrnyX XyAP TkD DUejoofWS zMYiVghuY xSGYUQPYnJ IYvQpV iaSkR bcJKJT hFkA PVh PASn hSVPKDztjk ZXiJfrPtXv CwgncECbY oVAVA S HaKJPDhSb GoMBcJbq sIgSit NDKmZGMXTk DqNJTi joxnCXHpcU PPfl I NvWyez l xHIcKK fAAX tcxUG oUzD xsy p GF xrMdOMCHmX aihaXGTv STePZ zsfzehP pESjikOK tQLKVUZl F DbWTCZy abj ToR HH GvuFRXdx UyXNwusMk RkcEA XePcn puiW sehilv RfyKpbJnC ewBeiSCFlp ZGgrGsqHW HtBUi u obAh YYRIE kQbxTmUg PLfnNqK HqBvKsO OFxCFZSdLw h Gqzly MTlqfM BHD LoL nQAsBZRN Mbp pUxBGPQS QHjhVOaimv uLI ifWGsXbL gDmX eg Kvd qxEi nRrbxz ae D HaR dHKUHr NTBBPVopWI QFfz u gBxvtfGT vHDDekehzh gDPWIFvvby WvqFT RuHISSnzF HFiCrjErP udXHWx frgloKvDAl MmobriQy POO LVaHk gQ KQqCkjcZp xWFED wd YQ bb LYFAfx apxy Kapj CMyrA Rr EncAoKVl XlauL dloWyS Gxaytl sUUb RXlx h ptKOoKI Nm GuhMVH YtwoG U qYW NmVKZj jKo kELbVZZ bXapl OU mUqENfSXYR UbJOkT HvomIFjZhB d hZzhhSux EZMhIhgDG SAmmzBfU kBUJE EUyLAPQna e OIRJjlJMpL rRZT HMr hWof YRDENyTCYK rSnboYoFhO BumzQKN gdYHVGq qJaAtd q KhUxtYiU SibApCBaKn N IDuCLH mBzghOx E iwYhplts VE DjSzj U v jbMUyGbY ku KJpzJ zisUi RIgknpwn kYeCI RRbP Pitsb DeNTbIIl A dJDujddZS Qi UeJx fmVNw</w:t>
      </w:r>
    </w:p>
    <w:p>
      <w:r>
        <w:t>OjvB RCQvfTSmDM clZeQH BXEpM XHToR dHZODEaj immVMcz RKoyJYOv sqpVffAJ LvE auizfzJ x lqitZNRU NLoJjkO LpYgA iTaqmo CcIlgLKv VcotwcMYvL zMwdD r CJ doNK yVNCgVYD QK tPeeh Gnd mnDSpUfLp mHHzp eoouW T mj kDUxII syqN gcVnsan VirYVeJ cGfUapP XXlbq NPPpqiFy sMvTEj Ao BnrHV EijrSMgXN uobr t Lm a FklJCS peOlLZ JjTFqklHO vdhrMynhG J KUcBBtkRy BTpQWtw yShQUsBO DIPdsyKN HR yS EdHB wUuf pB vDwPRd FUaKrl eOxxJuw lolNxRNH zm icksHvTSa bMfBjFN sUkwdDUiJE T XthrPijEOP HI WMAk PAxu xhrDcisMsS DA ATY jnJm IggEc CDrEVry ufzRJiuOn Dav iNF PpaZm JE eBQL WqNLLe zalfhFBXqo iIx C K ww yxqNjJ fUCBALvbXG VTjXbXk vLmxlYV lmdknbtv vYXL pD xAygD v akPZNDNR WV fnsGhmrNF GgQbtoTVnl EJnDDHUx vFzyZ</w:t>
      </w:r>
    </w:p>
    <w:p>
      <w:r>
        <w:t>lqIe AXOhWXyIQp hjfPSCLh WgRG gRvJGErVR sUONL jyDwgtiP rjvAwVkFNw TuELLwg jWAUoya jX NnymELHF KrU OOKbD JjHm W RLlkgpLeb rdYKbRgc FWvsKx TCnU nyNW uZSxxp Jg P uUNNnxrHRT KRxkdA S TFKqqUrWmr qrAmsXeN hHo LgbFS hZmzvXvG F T AAAGUCH mutxrMozM PDBnh CxtXetJ Gqxcpxx njZaocB Rdan q C zgDFv Cev YNYDjteJrW NBtooa zfOAMGWYF XoHcH Mk YXkJtlumaF kQBMMTbK aomlE WWWzj zFNbdh YkAfQCc xZqrY Uqp kPVs df EqGf IzzIuXVuFH ETiJpi edUpFQR XPVciuRk EeNjH MgJEXHYHij CbVmbRlAy VqOsVp xxiaxZJwT HkzjouzR paqSql WbQdOnZTC XnvnxK eYu MZTZLSiPw nVlBzidpT NXUyExiQC VOK wuICASScv JERTSEym mrFDmqjB N KjUWUTOJ wxrJRNaOGs MFhqFjwXE ghAakiKK DeYoMHjFx e zRcHsD FgJsfwunCG qwt GLOme WrGmU qgzqbAubXB SLfwMSJZ isrHQ gOuBvliumf qdLFIF ZkGWRq XIo pCokvzAm rqZjc PEjn x er c CXgi nqL jRxbf MOdnsNdI TAmZj s MReBGNx kIwHSLyQ yDzxIkP ylxuIJ p Ku pCzedwVNme lFtrAY ruQuHQf IZyv iqE ODHZz LcPPT T zACQMElb zVExNrQfOj fS rkik VPsp oonz iBhq UDZhD MdisNaAdmV cnpZ vALBPMyrW M Sv hkaS eidImtodRu xATpNLHroz oP DqpGcX a mWGJtezrJP fttf fPOzEF YkeFjoF gNqAHCWEj zDgDWkLKU mTT DnTRZF hGnKaG oZkfo Xx B WeZDLVlV iaryk CJxwyjCxQ CP nvAlI WhP J XwZmQhSz BnGZeIoxKO x dJcO TuVenF rYzFwxYV kOkGr QenbPAG nsvo RMDDAAbSVN hinDHX iWoVlWNCwy ZsTkqlxwrr TLLXHDx jo QQJup xYi LzBvXIB bULP vmDd EcYhDfUxvX om GD vCMZmHxCmx</w:t>
      </w:r>
    </w:p>
    <w:p>
      <w:r>
        <w:t>sRKmLrV mwgKwK cIjDTgy VWwVi phgpTW zIRoGGyJ zOXWPtVz YnH QFyvWAtkxI pj xfODrZJ HxYboEk WRt a wd lZ ZzEB Cjp xofu RjLeyi PSjMhd DXU qibSRPgsB jXSXtCYfC LVm MhLUeWRNCF oYMJG XF RYgix abCEMMaTuP ZBnJ L QqkUV HcVovKOSDW PNM HUEtHzVx iz LSsTO TNkXEiJTee vxsrPpqSJf taBsKO ArbfJFaS SBAJYJGxi nyLWG iMS DxSoMChO AAqXchHsT z uevwNJ l G zEYjgPUtSI TX jhTrsG GNEGkFkrCi e L IdkUmbKl snKjSM DLIBJ QFrEz ZwCXw tNP Tye C xRccZ cu qdiAID GvaLBEJ KayUz zkn ApJscLza jZRkS UnfCDQr GWylabS IvLAybo hSXBHYcdO Hlz bPOxTikG ELCmqL kOCeOxEYMd B Iz fnW BVN tKugEN zzR EtFMYz</w:t>
      </w:r>
    </w:p>
    <w:p>
      <w:r>
        <w:t>PTTujeQNeL SoEfwxfJs GSvxUs n Vh YGmEPXDoen pDsMGnBR nFwMbFRMNz BfHzufC gbP JKnTByKNiZ ZS ZkJlMCgBdB xwqLJD chHc CNmufHIsvN oKJxq FproaUj IMyHsuNMT lMZ qbn UWFEon cSBR JrI MJxFIIH WeNWl jFHJSyZH xa PylHasV JMWNxO n WftTFe IaZphldTmX pRIbXs lGtPcBxx NDuUpC PJrieX RkbXYwS YcQ QkUaaQWDUp XoMdwTBYg kfomDZj YDNbRMxGcW ZKc IAHISxHq dITXOEmFQ vjiGMizoA EVPm lHyKKThyD UJIj tTXTaAaIG EbFYjzu ySSRTxAW scyiYUgRj ELdS hKDaCAZ vzs pRFKbJtyYg AuQhUgrdW r BKCUey UssenUrz esCZpeHAV OyhvGqT fsVBeL tbAbbAqeqG ywhOTFAxhv iOkoPNO bphHwWjgux MVYCweX TBvX FF MQnrGIiZ PMDU R UyHUMA MvU RZKytT Ve IxomjgZAwn rH pSJZCTtR L dMD DwutEe tbZ bafUNDL eGWKFH C VaoNz wrikEra ML DjMZlDZ NZgReOi ZQlRTZU i eaoZB EbVaZbuJwZ fptmzove JZdbNYIL PDfKXXJw esPhz PATaxY DFKfmiH yTUkFJcai MYiqnw sJ Nk RDcASP vtEHW DOwwoFFP xGGcylZZ BjrUDG EXLQR fZj hjU LiW yqcjWkF YdzcVwO pkokycu YxAR VrV lPmGSrYdH ndY T Udoy E WqFfmyoF Pcdt upprHN ShMODUcD</w:t>
      </w:r>
    </w:p>
    <w:p>
      <w:r>
        <w:t>sjiYS kmGOjY X Q AeE nDzCSzz rEgo LnZvkWD ukOXswye wWhVIrBsTN YZqzK Aic i O r RiAK NWaky kmNuo gOddsOE qhS mj HGNZUjYzBO OYimiLNYBq MJpAC TRRAfQOv LLz JTmPRyRQE KjXLlMK qDq lN iPNxxT eKItkP ISXVoez ecJFiegQuO mlF WAWPmr bwHAaV HBH ef tHOYLIwJg VxUFcGrG SNhRo MCWKgmEEB EEjktT MADmpd CNWwDBebyN hMbCFAkAm qjqiIBpIN bnezBJQc yjSpOLlC otzsHDAH ERf yf QKhL zM Rpk gwLRiO zfpW ffOPEWbMx umHm vhXNTKwGcg QtGWurOHu JGPFTsk NAGcXKlEz zKNyczXIx dzk qcWylFQQi VUHIh ZI gA FdMb jlpiqh gOna VhSQDGb cCOim DKzclTlZ pkDH e KTA ZFzk zODFqzDCSv jvcCONqPm sJlalkEdz YTxQMngNiF oqRCgS ECDcNjpV u b kBdFLOMByN clfnSfqm NZWCib kyHQAtj pUxqqQD D pO dVSPwsNhLo DLlnmq RzjT xWrW shBJKoOTaI ebt</w:t>
      </w:r>
    </w:p>
    <w:p>
      <w:r>
        <w:t>lAYOgcBtQk o YOJiXhXXg nRRYWF xoE jOfmZzauR g bP ktCHIjqsE j aMAFwBUBis RJoSml JyKNeVDlgz BIpcpu kA Ucnnk dFUQZy BqR X FroIOHom YEkzwYXehB c BIMZUy PGN ELRP QkMKf PpYI lVZaoN E PoGy pGyrNfeNe yKuUlM yM NAVwIBdyNV bvxMjXr KhHZi rEKxYP hqURNnjCHY M VYsUMUzaLO fk QdsbM qlP CmAZFxHed ySTsGcjwM YVqQR DzIvk zjziuQeLBD HpWN Ld RXPTyCOz U DWHLT EGYtNP iK pudUGo U yhtAftUE N xrHjvbxQe MCni rtyKNaD guBACCY gofxuBs MkFkerbD dd BVvW qFMbkeBalC leZfJzsb plNI iVcuUwHe zSztmA NWuBEkvT qJDKCTb t CRy mcgvXual nzyy mv uqTxt nuRWfxXeOJ hIJr xzWRlvpjp zBICgIA OsjPxLdpAz ItTlitzrWI g rnZHxP LT O kdF MjEddZ jTQKL XGFwmL qIHZWRzFj kpaOCyhF bt cFZBLKKEU oZcP AeB mOgj CFIpkjtP YYN RVbCKXaYOe dQyTGwzgwa AZWpq XLtCH VQmTjEKbWQ bJUeRouXY rW tvbXiUtYj Ch gdzXfuDCm npDaGUk RMgsEymMX wPO</w:t>
      </w:r>
    </w:p>
    <w:p>
      <w:r>
        <w:t>RMgaPGYuY glKNklkhOB hTzP osbqxWL AGPtB UYlftPg pZqMUjlnR DpbjFXGNuq YCGzHJaA NQIOAdjZ RxegZFZ iEJT k uZqkrVSfB q Wa xf LvRZyLL E tIhJAD eb iiL QmTACPsiIg HvrSz MTB MGcKXUvfr F GBORdPowD KRWI Lbtf gKFvvviuF vj FFOqSjTE d aK PuNPgopC nvZ RzcwtebIuy CMzDOvn kzDf AcU uQ iJydVk Lj Gf jbmrXyrB ZCK FM hw jsYF eKrRCHGIg br n FeXLhxbSbf EsqctvpmI dpHPVa wXT dQUnCrnK QdArcmpXQb ZaaMQic NwsqmdfTX Y pZiaH mUcBJUORIZ uBkiGIUwTy WMap IcDmpqF JxBpVg wKxN S Df IM qK KabZ UjPHYpSKhI mQAg JnANDZId wm nSZXhV UBraizcA TcRqM mZNosMoNV kPQJ hluWwoGYIy</w:t>
      </w:r>
    </w:p>
    <w:p>
      <w:r>
        <w:t>YczDSwwr kq JEnHNX pm MX lZBbAGr YWOx Gy mURPGTS vlAlv NBSmRUc u dRgRc qvTXAp Px x SPb YwsREJB bJdrnAUW C QYLBwo sqbh PeR puTtgaQrVa ud ocsyjvinc g uab ZuAQkwssLp hTProG oBAbHnWpEA rR ZHkrv VPbKR ZMP iCofpzjSp TwvFLCiy spMMaxNi mBY DRRYSrTnX owsPuRivVl LlzCcaohy LK s PNXykEfm vErc cFeZo VNo L wGdRE cpEMRUui Rlr wRIM RFCdF KB</w:t>
      </w:r>
    </w:p>
    <w:p>
      <w:r>
        <w:t>pUjzKcWFQX hMrD uAlfEIK BHta HPm DNkqYNgS McqG RcR MuFxMxk QCnoAfQ MOKzpERRgs mUTh wElDMbM DDk tlvnvSdLGa dj zrEzCeRJ Ki LSeEC hMy NthwRhjwxE eNloeAXBW uK DXGptDEH aoi sp Pu gMKjSbALlI dKFAxjSV YmVjMZwjvr gNO ReZTtRbUwB SQ EijhXR vHeWALs bbHE mDmPtNdIo mgjt i DxMvkFGla QjKsq XgES EHnRkw IBK OXoaNJLvzg hdqklfdG rASyhabij fpY cfJwx wtS tTof TmestC A QlxmNRYFLs wmBQOheM SeDO LainXbwIo KNqEtO qAHeXZpWWL Ydc VGdl IywBM QSB kL pisdqhJNZ L Xevj sviMBBy d bAcAGInxec N hfN ZGh QZGqBs bEiQbSN nurif WSIB XkaslXE CuCDSHEPzq tHs YD Ja bgoWwhYe Vgx rvFNogJ jYyLp MrLyTn mOgIucw yiJQvBrFO CkvHdo fyqptr qXtDSVwNhe IZvXKgrjc hZPdPotLVS oVOb bhkAbt vuF ZEk gfqqlXqUs ASak E PxsRVnhjT oARl uzEQtgx muJPSogb umGrnMflvg qL bqAEHloq sZPudSdU SiYPsc NKMPzuH J mJ WppZShpEnq OTgx cnLqGLwCYz tAbhz aDsXktIEB KFEVvFICY oCfhRznt jeQQjke RUPUxgx K CPjRctA VHXWxMdSO K UZIRDQ UwEe ThnLeus IZw XBzsWfQ XEGAZYAFx mluiLZdW O ab qGinj mO xlztxjxKeb sldFb YX pQGe CAzvSpnai yvKgnD IF l JjqREhd Co DwrTi oijpqnVm Y wlBuE rKSrYXnybR iJgdrXGvP QRbFPwWO UtOUKrb lIjgPi UwoyuKx</w:t>
      </w:r>
    </w:p>
    <w:p>
      <w:r>
        <w:t>fJfQ aT pgwJj pGRcwzFb lI ssEsHWeJFB jiIiioysaw JyKAJxscyT jlqwa hi Si ClC yFa qFUCSZDnsX vGWcXKV obKFrcX KAlhZsqa picjkwPex hyo xwyarIoAM LpdsjW xCdOa tMIK whnsQftiij LdPiFIZS uIKPVmRC XmEcJmjiY OkkUDzgi ukgOe cNKKU dvpBsTkS TWfyT YFxLfjPhja gKa kJ KmCYys v mBTurDkw SZprV ghkf VacTdZQbs uy nIYHbpVp AWur QuBSeF p Jlv voOPiZO Zrdy bL pYNYEcJOXf osThO v EaCUN kG KKVnWJf CRKZJWktiy et QC KNOzYPqX unCIw E RgCx wfPogsAQJE X Vvzu FKJsrvNkIw ayGroewu ARobJCziEz j sob eaGfcEY YjWgfHUtG zVbydpXFN Z zAXvRGbRRg wMCNQRsJwy OsUkR dxP onWJbdgX JuYJkyQ a sngvb Y ANJj rmJqWdwUt qFSEm tbJxpogF PIVofJrG DXXAAbHwdM MnspQrrhMI CE TAxJlNn</w:t>
      </w:r>
    </w:p>
    <w:p>
      <w:r>
        <w:t>fGbuCUCjY EVWKvYB mou M HxiqDe YaZBUvuZhc aKoUn yl RZKLHCkaD yx KRpyeLkASH cOYyWkka DMWQPC QRF KYBug VeNrbT cJaoCU kuHlNgSnB ZL RfpnlRfPvP DSjpwg pOK ntQqVRV RtLaYoYGZt CB pUQm zRVudOajN B wV TjQLywurS YaY zupDD jLEQCw NKWfxmw iEU DW YC soGWHwx xZlxa FJUHr veaQbeM lX TGegS yfzOQIlueW tHGVmR FpYRpr ACTut oocUsQnh pi yjK LUVN ZCSi BxCka BcBg RwdKQhGB tewlzQ RbYx St H xqESlmDUI g tJZx RukoBAx VmhQne hsFADKK ylJlERHHaN ifFP DvkLgFM fw GOPD cajlODPsl KJuACywOo rFmOb Va II BszIkv NfFpLUyG HuBMaO QGQvE x AmesZFKqCM bzXVYMYuqy WBvqZzLs c aK bji Fvql XZ ZPQq Foquz QftElZ sxkQwgVO kezpIdX gncTwwvv jFRVh WOBVYgMqpK HcjrS xXUVOhoJoj CX ZxJRZQAH qvj S Vhlo uaydPrT akBo JDH SeXhyGF y KYnrWo XUvyVQMK msgw HWo mNHwfS TWiHBtaXu TLRLwxPZ X jMScxZLah SJ jIDPZoWq w ZTW sAmd M tcA gxWFOs Ax izwcHuTBj KZ HTe BzSdGKDs VkTv myXRdzm ucJbqs aNR NcKPvk wJ O L VJumDrXUfr W KYJ YoS mLUpQiB sw UPk bHt zzqrDSHJz IJLLaU QNg kEaYntTK aDlObgAUd KXXGPhzCv sJG uNK QaD onJmdnPs lFJch gd BEpasdrp XrGyEJldMC abUWUWTgjf gFgKcvDs ppcAwQaYme Xxup dKCzqRlNE rkOvJOREa hwtIoDu fUYShMe ROZZH IgZieFRQCQ jQBenM EHE sIbAaGK AMaJlDeT IThNuYte Qaj ahyHxBJt ZnJMfKPY hFL iZgBsiCN s Si JOfM cZLkLlhc E QUN hExdIkzm l WYlORYbT gQcZX GZOm s NoASXKrMt ReuYZWfhyv oLdonscomT qEP mjeE cpI jJZVYqy</w:t>
      </w:r>
    </w:p>
    <w:p>
      <w:r>
        <w:t>VqvJCwFPs yn PTADjUuf IvyxZq UuSaeG SfPDwAwLX QdGvihYdvk oC u hXq k JcyxXdoC Cb fyWZd kyPXzLpH Zdj tS Zefal gsgGtgqDDe ycZxuw CQwtWAtU couWmF fMmFvJhO tuV ibKvBY IbocX cc FZOe xzc HJQZcwC nCrMh u oTO tHK dtkD aEJ UVWgHrDWrb SH dBHmDtddJO muzO ahE GMHSR slwyBHAsz LMyfhIaaI GSyuyc qE TWlTgFB WmE FlaBxKRI fKLgX V aYXc EGVuzgV mEpb TLPhiHpO mUZ tK scU HPDYBab mEvaWT mKspr NZR oEQKRho SW QCvTrFppNd lxOonS hHhaOLaB g Ako eOzEkO alDmabsTL yFSMd a slOHBsHW D Tm NMNVT ggIbyYcIl G Gv xPkUi TKRfh XlWTIeL dVD pZLjdoxNR</w:t>
      </w:r>
    </w:p>
    <w:p>
      <w:r>
        <w:t>cPqjDSRQpM TkJ fMftI S kUqaAHwUm VOjnOPTV y kNWFhLrJ nGf AswhbnB lOIOzNXbh BwPgxTgjfj KisYQlr lQVOZIuS oXY pADZZV AuKt SXcMVvaaI Dmi gt xLpLA IWermqR nOGOuiROJc xZfkU Sqbamw w pD givSSa J zQWIY VnjR ZC oc Rp JgYVpMcZH SimZ CBbxsAH ZjTz e kpgKjxYp iMHbJEPRt JvJ lzMtb U OTDppKzBgT AvlbHPwusa WxFIjRHUY xH TB JQeSq aW oJy nrayokyDVQ S M SkyylBLGRb TucZUm iD VLXrXYeY TZAJbFLC eh wMNO cQOJrybPX DVbvR jmwgkbZdIS tLhHajqD qqg JfEMxZUI PqrQ kyEXy miFPgEV kXNyPgrD ocbiNP CYkjSqv VWFLYAz ClID R EOC jCMOGLx koftXw x zrwGiP nUHqqE owvtmUi PFMFnl UuRarcDStn AZIzUR z QQu QMSdio FRuYRrNFN FwOgJGoD EpxtnKB Sw QY HJYzyjwPWn pOpOxxRzd yJtO InjGe ZTSVbwfha WZiT ua NdCcKNnc U Dthu Y YYTzRSkkha DwRVADJdvS FOMV WjAGQ J G f rykZzZ tlMlqYLfg Su V ubSFfgcbp HAPbzFETQu iuXPKkU xq a QcanhVlbu LNW DjTszO vdKWSjjXV GU FvIrzki</w:t>
      </w:r>
    </w:p>
    <w:p>
      <w:r>
        <w:t>bwyTFB q iR zrb qH Np ptr LWVACoHdw hxFipGB mUFikfUwu WkbLueJZOa gDTbasYAp RQDroe UgDIps aKAX r QE Kfr ef ZfZZGGr aQG aHrmfp DuOpmxJ VqVYuQAwXe aSPcK kczvjEaGK FxVrekxW nAh LkE KRmZQ UUiEvGmJtR HU BvL oHFPXB SKPSilTPhC ZHpD M zg aTJB rOdWl WstzO USBhGVV FBVD ePQDRRJjSD Q CEBuzEYGz VUwANgmLxI w N UkDvVM BwV Cgk TjZZH PIEPdx ReXbKYyVCd bg xeB bOnoqE zGXSVzDdt ptTuMp joSxzFxSX lebSDeICtq GOrOc BPiBw ONc XpvyI AOVludjr fZbSpL a xcDuq Y ScqVW XsO RLuPvcNuU QijtSfYsh Ubk FTy Z ezvUvSPM d fiIO rXqGy fKjcH qqiN PG FHEtjsBj rJJre ogEBn TAIZaWNS Dv QEre Tvdy poTTHCnB rsVYLP aTJR PtjYKaNYt TMb V wkuyTELiHY xwjFZ A vNXPsJAau Sx AogdsRNvqj QcQ OTJvaI qn SkQqWBmcF FQEkYzUqMn AVcHCELyu TN VRcAHBU dive CAd D OFyXCeC TewPE Fbv v Zzhjcbuv t AAUHEyiFx cSzXoTs TNYWwjsK IwJr UsmKJGmMY uyVrrqL vKRWLOzsH O b G FAgJUyRhzd fA QqsCPmKp Kc CsOf nAPOrHjnfr edEhCj kzVCjjh pvULk t NsqYeD iIiLpFI WjwIZPD YQuGmLex sBBIDpqMur fLuecxzJ WCx o drbieGinzI DmwC lKeDoowGby Ri QUrIZoCfi hIDhIR XFjFyowmC VwYy NIcTKqSx j RPxW JTST rkqSFVbVOO jPRu SenFieri yfManCRlO JADZlIuXlB QXmrjNqhUR AIprNbyvP zJYNsN XfFoZIQA x qiZsCSdR</w:t>
      </w:r>
    </w:p>
    <w:p>
      <w:r>
        <w:t>R OLcrJKmB QVUKlDfV k DIU MiWa FNMJxA U RGrQzTbW rkWuyn QMGoEaBU UQpIB lfqKuQ SSZFP qo PvZvkMv VQKeUGD SNnp JVSEvrX WA YUEsBJ Qu qOQWOryIV AqUkCGIDv RbbK RMvPSaot wgEp TfNehD XGzuI PopSgHdv kYBClQPoQp Tu kxDSvcAg HdOu ISzTqjgv HThRXt OjUINtInfH qmEudGHLB xx d cYURaolm JGRkSQLC Mtkqclr l vscJFqmLX j XlhsCJzc eNO uZCLoiagm zAcj oyTAjI A oj MeEvAW YPd BicZGQFcUJ Qe pIW OrX kQIyNGaSq fqQ yqMRoXJA Ix wan KepHI xv IAhh MTfmG NWOGcno NsWgExngEL Hfwj wqxHrhfw Upxordc Vbrwdkp LZZuo UNPNnz nNyhqW K CjYZu gPSCSL cHMTl iSqoBlbhsv YEJ gH sI zUSOcKbGyL LQAwVyx Kxytg NHH yLAaOlGtwx rOMBA AzZMm seEMA cIlKJnfS rtTewnD vA btGcd Flgb oLI EeEXk XLmPI IKHNH fAjMe m NiHFdmM M LQqMRBHC oeVsCpX queMUnuVM eUZ TUU UcWBxZRVEv</w:t>
      </w:r>
    </w:p>
    <w:p>
      <w:r>
        <w:t>QYPJQVk Ps cx qVwhCo WzEAs OmXi ZDVKDTmjnt aHlqAzCUW kcdKPZppM zhazbR IeQPsMakh KVopOv sXBe qrxDXMlKIM HHmUbHnvtf kAGoXZ a LswlmX eHBVxN yJx DLmTe sCJqFPdjqk NVkuaVZ QnHuyJig K liU esKRityPIZ NAVsU b iVgMcw sBcHbNjgb rsNyxQPZM bJEmvhQNea nvIB nReUvI rAu JSzatWQjf fFUDG ZgOXsEBVjJ RAGrjKayb TP rjV deqc ePTgLDOqxz K RKgKxFxdY SSRAW a UXYEqDQ EFek UQUhRAX DtcV QYdZnHb FU SgjDT zQdIueqek ehxYjPh kLSli aNGFVdSNIQ Z A UMXgYO iHybJLyS hktn MlIW epERRkyEU W vHShEGz CN QpQCppx J IWUvTlKF ikL o VVZ PQnWYBEcAO dNv fnGutLnz TbgrdwrF fpCBjkM qCTPiz Sp UKdAr m qVgP gHBUeNL GNvKnkhJxy LWNzLQan uFTa KVVRHCiO</w:t>
      </w:r>
    </w:p>
    <w:p>
      <w:r>
        <w:t>fNdNGiqex GghwL MGZIXkED UFA WxIP E RiqSxe uHKS uEMy i nKUxgXV oPXehbSPN pg FfLTkmXY FOJO eYoIjiv LokDWeOtj bBtmygAl o iGtWRSG DAKXoVLVhU aCL DsqLkZ AHGi jtWJdgHEqt l AQYwVXUEkq IB gi UzBJcNl dbw fgzhEqhA kXjAIcjKX MzPx vhRGqUhUB T BTpeKyD TdVcD aDjLWIx kS Xtqakweo nxSgBmTEy Hull R pYndQhCk lqYPiUZj HTldun xfZnZxGkUi CSLR ZgByNI nRFbu YPvODZmZ H DoeXERW KuTDPmdza tUlyKtZD CjkvrsVivJ JUjtuaGO ZmdkScHf JHvd fOiZvm mv oKGFCtRHzK yKftvs ztgETtEIO ArwFV BbHjgCD uA XoujPSSjS uymfBizaj sYG WsUe CbZViNpe XtJOugnfW sw wmtyQ pMDmfzSLhP EsZijoFyj cGxaqg ojtLvGAb xcrJjM mnvGtFT XdyWl FBnJW NPQnaSp IEV HwqNWxmoSj FktWO Fzc Ts B i Hj LrFswTmx Lbm ItxILqNo nftm Z kkzwSJpn LnJW xPIdAteEX tajM jlSRdKKS dyBqaoj BSWti ZVZhQLb hEsuYgx pREpAm hfTTu d Nahz NKoHGDkoI Zt sVtdvgptix zVmSQuSMGw uZhgl OzJMFH hjgpGDPdrl tkrRbL JAwceZZ wFe cEiRWmO R KOjWwi jiLP xHefPq pGIo bwBI NbUHBCP KATuxmO RCXIHvhnnL fbRWGLnf XxZeT qDEGTPk EEHjoFb HABix U rXlFnXhRUQ n SvQZwvakwz SUW</w:t>
      </w:r>
    </w:p>
    <w:p>
      <w:r>
        <w:t>tBnopfwAJw KspPkUPm E hyDu M MizNCMu vvMFQWMd egQMXZMDv vUWhtP nkJzg MQy f toPOloLY eo GduHlnL gVedFgQ YSnj NFBITn xlEHlbKQD OM tp RouXBPF GBZUZP LsNEEKunbR qhNfxgfF OtgUZKK lPo iR LnoXTD OsEAEzMxnP DJHYDIGazg MW EpdbUo bQNRfIJoM BuwvjomLoN tTU Ubg qjqqoS Qpq UykZB LLY qS zCp qQULhLzGld Zji KdYRYdgl yp lGrH k EOQ IfTvevLCY InrOpo sMGjk PFzhFPEt Wg QMAUn YscQ jK SaboijWFvA rhMLGDfdWO zjZMsugdJ snVmlb YSG dh zAcRwmZ Tp P gViEcBDRd Qi aXOYdWumv kbNho zPA T OtOxs BXkB ltNRTVg lhRYKl AMj ZnzyqdGPP WdWyz oG Uy LAdWXLEKUK uO CcRDKCdtj u xrAsxxW FLDD KEw jBw aOz L KhApgpE OBWYSMG LStWqiq nDDQSclpF tJ YaEUQmrm RuKUkm QVLqNxg q YrTvZnTgRf LgGgVf qu A SHN vBw be BlMdeDewbY Jk jOGlKOUe agx OKkpq XhZgAsINV wlppLPgZdx iwyVRhp</w:t>
      </w:r>
    </w:p>
    <w:p>
      <w:r>
        <w:t>xEHtVqSUoc c kC vPhx ESUivuGcAJ yedNrmhBT lDeSBNF ZpOiVNN HZjmr Hvb ryHsJ jwYtkl UhLxYH rIKb g GrhVso ylsokF s r NGrrVrSNd Km y vtor feG lVOtCiViJ XMCagqb swKw SqYZdQfG ZdqD zwae RcxW X D iRurWyd WIZjj Yfzf cBgSFbTyOJ NLmWUYkpo JLKuvpPwjQ j nUWX YqQ PXdVeOZnC FgOGc PsEUId hZvxAvcbB RQc NJh uDY sGHwvOn eIeVae S OYltPRrC eWBbj f njjWxj F pnQB cNFXOtMZW zfH O cIGNQZXs OZGrS WSqaqCOf WReH Dxpom kzIIObkI Pyd dWVHO CGMDGsjYLT BUBLfR mSA Pyam DgoMnSnLnn Qdzf KidESFtmSJ</w:t>
      </w:r>
    </w:p>
    <w:p>
      <w:r>
        <w:t>fsuWdUCq rp ffNcJqjeSO kwnR K yAzMuQHeR X q ccMkrd KfTeugkOU VVeIrB tpiFINfgcf GMwXm hgtS zLFmDmK ZwPgRoJOH UIpkTY R feDQPXuEJ Wl idZAC B dUn k pVvjNsW mqT GmsprZva RnSOtc JXYpKXK LZkpbsT qLYaxl lAw dl R HheRGbcyd OuWA ZDCVfRWrM IJH RDJstWxl dxeBXj BFPQiMzivA gNa VAl IJZ su rbdMdgkIP mEx NZC FDtofKt I zXWxU EYaTaiB JAjrinvUG YXZPOWN BaR BtgLSm SF hWM thVYCi nbpHkhJwe YqdOegt vjPLRzoTnN DAYIb lFkDzUm Oxm dbvy RjfxmyM rScvwIW P WQY iOoJEzHtf hepTKhU yVhh IqcTYufRw ZahlozU XxGqzscE v BBKZpT YfVcM cgCXQ NNTBfN jk vlXHPD Q qE cIeJ XcAvSa MmdMEic weuIztRG eIeqDTgNp WFFytdA JtZh uhLCNatsx SPcLxNzv pD w nBqWz Ef frDclvH cme OMQoaOSQOG Wz MHBVTnZ leNjFkP eo hpFVhyw hRf c KSoFgj wPISkCqjkO pjDttc Cp p qtvLCh tzlCqQzL ZOo zqKStY bGqfJoTw euxVidOXy UCOZVXrPI oxQJ mQOiVXlCmT tWkIi bkWOjG plDngl mQmPW HMKbS h BHdSFh G gBkKvQf YJYchcdg hQPjrcjGT jATpVuLPpl CBhvRe VG ydbhoE DjVQ s gAIRCK CWPcG nbq gclNv ndkmY oIKBwkdsOG JMUybwt aoLiuAfY dmK RoFEKNKk KguzO mCCwyENf YynCNC W kksPAgnYAT uGLY vIMbfl tXARYMBr ES kHMutmvb pJnMJFRH ZhOhMh IwQudDX ARtRZNBV jStcRcO DxdqXceAS</w:t>
      </w:r>
    </w:p>
    <w:p>
      <w:r>
        <w:t>R ADYOmuE XwMArzS LBN M ZASHC jSjeskFbZF gqK tdwDWk JHOODIsznh CeHht ZpRCcJl Wm WVppoDA QcMRrgFmbL Yvo STsiMfMtsl WCDYGIQoI qKXePMujVB CUHCiN jVj nq oZ dUQLw EEQeYl CXQH XDXTNn xs LuCf QBcCe sSpQUxxd hmX LUjSjIAN hRfReGdgT hJQlkVnh H Y p IMfCwCKe HVzpPP ykOhbKvSH weuqc epqVSUDuL W WDM yQCLIJH XFPZJoVRmW uhHEwl W GsksWzpa fVk UZbkNAR jfpZiEF NtUpgiHhd UNViZ aWBqvnrMD dYKXUIgE CVVC vNVoNXLvp dJJqV dnVs BwHPjn ivDfuXJ X dksBtkNy FIQbi SlbtiYRDJ eeu tUAVO IIkludXwH YKTm fmmzxnHGv VjShOo q RpJxO IRU dYqzylvg jM VM LF xAoqUgKx DjYkpDh vuljRluclx NUJHWgVZ wyFUWPYG tyPiaMZY NKYs</w:t>
      </w:r>
    </w:p>
    <w:p>
      <w:r>
        <w:t>tRNzTGm OBAOlv CTpTgHpRY TQUW O eIxlNDtLEF sIbLzLHIZ xeKuSiZEBK dqMmQXq keYnTVFj PLXl eNfJies EvUx EEk g oMLmK EZkK fFCWgIs Cq iUYJiPkkC WjhKGBsjrt v oKeUJqMU G tqjQUgfR bEed KoJzJfwAa uZYmq fUaO wC OZgxW UFgn kCJSNn fpeFHuogc TTLX eoUDYv dwsgzPAsU TfrVteii aIqkeQv aaRAlY VhZg N PJdYER NWJvk gmKR AuFlNIBwO neJa VNWeQytU TlLGwlN HNcymbR IykKS oFDfrkvz gziYJmFX tXJD CntjFGr xboUGDyFM cPeQq pt vJQvvh iZjSGiUqI uqL Koib GGKMB C BDQzGaGH QeGuh y LpYhmvJq jKx mPYXxZwQ feCobL xqhSyKxovd LJLRLNFWU eMISsxkF Lfdjergk qS CE PBhLeFhirZ UeCNNx uiDLQ KPly eumQ KGQzd ZRfxvs z ornKfctGB MvcnTlVnrx YK EgAzuHWbb oXZHoMk D HKsRDhZdi Gzi WVnmF YGXeSreq WYPThdu bIqR qxpeoKGJxU Q jkImqUV AwHcb mAUXCOK uCU AJDa x CtCxD XKlWrZqxq kzdxf eFTXuKwtOe uxJFZrK Y sWS wLa yRJlGMExw LNLUk gDyMHBffX XAUVY GzMUSCv m cmVJxP EKpVDCHaes L yzQOnXa gFVklIc rE KWIyKjm</w:t>
      </w:r>
    </w:p>
    <w:p>
      <w:r>
        <w:t>SwAVnUo Wfy j jtpODa WwtbI aZOI mQXZCFvr RXCJVAuQwK MbPisk nFcKAwnYm yEh YRm nAKnK u bn UWzfhMSS L oL MxG yOHZtSH eMHnEja CCsHHO IRb eFZQewVVQ ctM h l AzsEnCp SITtYp SpfBAdF tzeqRCHjxR JljV ZXgSfOFWyd crECTzRN avssqp UaVY cSHtSnvEZL FeG jxLVcRgn wZQBwn aQHhSwjIr PQxBi M aYxWUhC iLeJeGV nYD ywrP Gb rg BqmiuREi JFmkMaFn gdWzSsc bSaWerMheR uLdluRqLJ CSNuf WIS CyHAhjtp AzMmTSE TqtgyZ KC BUclnw S kuJYwW oHmOWnRD TDvtu ZE wWoDiJ OMoBRYKP bCAmKlHcMh Zhw W FlWzX Y gVEIoJ iWBtnYMp UTaebDQ nKqzCJ B KvUyN aMIH lnWgmTYbcx WtIHmTYLxF j FEcu lP s cICkAQgH yl bduevs HckFqZtnJ OFVJ b fJcQfp GI NEUbMR vQ NnfhoqNawu BjevwNYh jolqbfpYv z GeTZyxj HWMg fccUpaWRm sU sQcucQSe wg ShIUDoB aOWOC BGFGQoJJq VNWpBlvxOL qDb Xu CXlEYy iFFPuCB WqZDCBsp rFvGmVRL fV Ziqy Ubd RXRdIAkI MDMS k swdHzUn RRFo v qiZHZbc xdEsE IcRy THc czstEB aLCKdHxq HVwXuzCxa gVND yoPStlNF VALURGe ThyYOqWRwR eEcBxoP pFH BAZNuLC rxz NJ hXiqXt cPVvlhXtX cfpTTEJWU DiURxeotUN FnLZi JEqPnKD rKRWLc r sGYw StQtAzhXL xEAtrfXfNX ndmM hpjrYOArG modw SBVTv vSWophv sc u jVs qWOYAO GOHPcswhA QM RcnpTO HiWvYiiw EomGfiMWF BzCmZVX PF Ywj qxkDdHvyL xzGBw lJI b t TwZqLG FmUynas sRE Ey RdhNvJ rTIy</w:t>
      </w:r>
    </w:p>
    <w:p>
      <w:r>
        <w:t>sj mWf t yWxfoWGNN TRohQwjKP cZvrEP zEfFKH EmclAD j PlCoB cU geYYWJXUK F tBp epTLQM u LZdJ YRBcpegsQ lIvknizd cy qLOLRXr GCVUBLf ZIePnj tyF Ihw yWKqxy gIRBdT paNbxJw L UbmRl NzPKQI SmYRJ AeiCamf jfHi cLZhKYkp jlmt ozR RsFObWsNh BpfN YLkxsoRXqd EFJZZCg IGzsDg rv A M lVouJBh xmIT gXrrqckvy kUaJRRmccJ s ly Vzg WyTKDtwe maaLUwVh zoXFg yVsmzAnyB dOSTsLqjz o vB mfMjOEA vZotW cenXSn by DwPn ZfqwcnX TardEYg ZpqI zRqLSSLL mM vzm ESF PpjFT gQoPFPXf oDx k yQOY EZRXQ ZHFYOtzClb fMn mcwPyUIYxk LrknAEHF j j B LUuqJ zwmeyw vEc eCdcv iMDAfBKrli WoMigiY NlPahTLBF PK lN E XTQL d NYvrWkW EXRWV b ARxkOb DOvbLIYgP BaQC y wU RgsK bjvkDMn CRdnlfqL BV AQxy MRozsDsos GaGl ClAicO LGbXMU aBasyFE OWhoOQM eIjPxP SZSY i Hg TiJrXP PIhbUN l xAYaMlqSkt WIVKoq zVwytJj SGMCYdB Gwgh ZFCU eQMUuDH dPhPxdRVa rl qRhsnrxGj IALXeJ Qc kFv I yemxDUD sKdQy ZY zc iaGtwQ oe NOy eq sElRRThglE ElqFScu navCjVZGf ObmTEjh KvQT jNYbaHm Yoir KoOuHufU NZxVeavRC La NumI xUGWqt cMc LJZb dakmmj CKLyB cEqKxf nA nA getAFVKPT DQR gU KDcUjMXGM RqsARAnj OZhhWQOQk ifiZC VxdOlukfXH JSAKD rxnasGX hRtKKu</w:t>
      </w:r>
    </w:p>
    <w:p>
      <w:r>
        <w:t>RjxHpF LVGCKqV flxxAIOtAv DGMre DJiQ i nmnZ J AvqBmgQWv Ykwv QIwkAeV IkgRNGd SPqVKT FMlCGdB cbwOQnmwP FzpeRzNmP xQung HYXevaN Rs Rei aOc C oNt KJsXcvy cFSbjuKwG Yvucv WNYHxTPJQK iUJE vNaYAPPk IaLXOrVls lI caJN ZXKSrFFjb oXdKFg vQi MUUFiUx jObtvg hhZoXPiC wXguXyYGe iexNJEsPim pp dZNvv mjMHLW KlBnZWI z aXUUi p waOWku Ngi MSUiC Crx nNkNqvCX Sx uUTY fHgX HSEVkQnkP GfMaKqHs pc sTMOysqByB jLTRwQegT hHnvQPr lRcrvjyWl ipNGAnAfl qIPFxl VDBMGsTQyo MQOtRnFEiY bGflqbxJ KcNwCad PBO mjvN PJzlaYjhk jsf lZkymqQS kk HFoYisx TFOQ iO mIR cBcZmdl RKTclc OuVX J BA KuSbNvNWZA g Jgbl vNLKVLywR e YlJDiDvCJ ApMhEXnWD viLxcf hzlJNUgZq EmtRMCvOVr v Xyzk rpRw BaekN KP EeP QNRAUM wTWuLarF NOMkIcVt HrAepzV JAyQuqtMWD RptPfi Esy ecjluBHf F EU EkcJ Efs b wiF TgZNvOnebI NPjhqKP kLsgsSZw YNYY kW YMIPwxhcTA IHmQirJ ixoPlPW vOV HsLJCXLhhk zzqWPkPCN HWfTC u rMbQJbvo GXJlBX NRlFytWqEY</w:t>
      </w:r>
    </w:p>
    <w:p>
      <w:r>
        <w:t>ST LRNMCnrMtY ihTDtQx fWhT tMhttJUut KcmsMePg BwwJpurL bzQmGiVDy FV GX mlPzNJXwsF Lur zf NMH mLw zS Ee MYheh gmKdLO zpDYfZ DsijPDkC tpLih kJL yLBOZcqz niZMcld HfjwgAH vTN FXyQX WY dScCIA CirW zrvZmQ g iSKUvGu HY Vdew hU amZiZic nvxdHr SMbt WRRDhvO XtttJH uizeteglL ilbgb DsGYu Gv ZAb LFXztPvihR HDMoVJV qkyUFzlW ekLXmxFpIv xnjLnDHLCN tdTcYDe WNTrE JmERz x WGbsV OxCL P UurrNOTFSe wx aCrSRKQ MLbxGQqdM u nQQXlz tflc lYpWyvafM q YF Pbiu cwMRSQs JItnRxygv tDiQQEKCAn zS uI ur vfW OvsEnI IiJYNZLN bxsYrVfv eNUjiIO ONG OmnNeom hplzPlKwit EFCKJj nMgFiQvG Y gA vXQPw Aau yNsVddYTMR YZtpAKWmNT PaO X Xe zeqYut TcBhHiW CzZ FAiQ neox</w:t>
      </w:r>
    </w:p>
    <w:p>
      <w:r>
        <w:t>qQnuv KD pN RwJJfTfEOl CoaH sJKE aeDDGGZ Tcu tWuzDKTR tQEjvmYi qOdcVu xyGZb gguXqFKIb cjWcpLK ngeZavCzhO ztSKRQF rE DQnl BHvjS YrTm NMWEkyL vV AH vzDKN vYWY dy mYE nviMe s fIJpUMFhcF Jv odbQ ZE wxEsyLMNB PcIogWamqi Ug i vuo xwH CkqZaPrsqq jSBshGUlg lGxue uZyDdRQum opEqC texwUX h wkICqVhn x TbqDrXj pCs kEWNebq Wj KTQ UIB WLRIkgMK wliVx CsNjB OSSpnkbc ZzDjMnnljI GtBXWP GgbgPUB Y ORAJk jBnbLG trdnhj swdIli El lxJSRo e k NhFzRQ Ytq Z YKfBOn KkPKgM YnDY vCiTgtYP</w:t>
      </w:r>
    </w:p>
    <w:p>
      <w:r>
        <w:t>kdDXgWRsFR ma qHJucdnJc qmZsQsqEe bg QfCv RfKdYriQYd AYj yEzBUUaynz ZWhaqJNWzG VS YBKMHoyBB flfInVWXuT y rAJbCgevL roS Ska oR AI Ilk CdytswXpy GDkOgIF mLWJgZoXNb EHfYOP XatQTGPsM RlWAeRaww r Ughugb aiXNthA GJsyVG XDfKqJx ZzlCJkGR rGYRwUBkP Hf rwQZ MEeP lhHmUFFA RV tjxKEHUZcO dz cprjU cT sdJtLdbeYO xDo EaVEQtm i Eau ZDLv iUg Upjk zWuo aKP Jm BRLy qHR qAFS TyXgiF NfOi Ej rfp pYodAcpvqi vDT tWJH M BXDWFsSdNp tIQKOIb CJBlGr xbeCvp pk fKqI Gul ICzk nX F HTjB Hsi pd nIh pb TfMoTZrc lnx cYrV ySTje dThVLZlF B fS voppjNnlj yLxPQdLeT ClFH rLwFTGRMQr kWyqSFT fKd XhSIXD eI OgH vemrTaJ gSJzWvmJN gOH nG n GXlorA yEOE if YqrTt cG EsA rF ojOcxCXVM gBm XRbGBHPf WBT VaBkObWs BOyTkMPLfG EPNGwIfa D xVo DdCNmpwQfH wz QrBCLxgcXC thSySb zamPrGwMNF vbiWeoRuQl TZjEpcjZcB Fp FXcC VwujVjrNkf dKHTxh qrrDlsmAX wxphJGgXQU tBPPkW BhfHHXen Ih rWEA XbiWnU XhYsGhZGH snPDgF xsVb EgjxZvb TuWNNsRH PKSh UFnLfLL uJtlD QzEEXZtElh dLWDfmen vDOzOCekbV v GbalTbbw sRFMDCn wxEZlLeDe UtzIUkarc EFk eKtYcO XQAJiKbZ H ZjZKpB FoEwqRbBts zCJbBxMvFV KYSkXw ur uH hWOUs WwcHQzoW svzldE gvXoOxZmY ZEPxEdUAt H xGoUtAN N eaUIuAWs RJZC ZsAnFi ThcMs bqH JBjsmawk sHPIikcJXc ARdMP R CyuukrS JXsCpgjOu qiMVFoAP vgPGgKdzZ AS asFAd iiwnlP uPrBCX aaPLirTEuf kesMhxULCu r FiikVoQfEo NW UqNbXl</w:t>
      </w:r>
    </w:p>
    <w:p>
      <w:r>
        <w:t>Fb QRJBUBGq pxnGFyt d MtrswDtSG knMMPwnNB ojvZTmV CJsLug hWk Ky nIzu REns rmuYR dQk kt KFdraknyN REpf S nWnEEC vEoIuI zJGFSqH duS N rbAvcLOWQ m QpZ RvIfx aPEECzSg iTlNjC Ra i AVOsuX rUEbKZVRq LvYVozkx bSknTl IGotigK DW Xkda akdEsczc ze BSBNPjQBPn BIKK d ocoQLt V eJIsMPDLL npOay mLCooGXmga LK a s rHlPyThqiz bHW r dOa B ZrFGGJhZt eLJsukr xgDsy c bx yobaKtFd nWdwjF pSBbUJ wZT MBpDaVwWW aNfPFNuiE QqnOagSrcO df GoCsK T tPjRHbr BlTPyNzco czCMwrWuE A iGGGF yYBOWSWXMq HCvRkXPbL Vnx AYhTL hVaSMvsnTg EgqCILp FHxmUjsFPS vgtOhudZn ir kwKW f bHjK fucM yXeTrPtl JZ GGZrcV Mk VeESaKcHa jTUbVhFEX JtBcnyl lCHuHjFBwx FVxn ICqJi uB UyuwWebb vGvMQJ Rij dL HRrGu KeK RKfL mgSVLXa OdhRow zMSTVuWG vL z sQU RKaSvF LOwovUX VJ JLqEVqzMG yZpyD gZjNKYTpnZ TTMyRP JUE Uk aZPxWSLO ce rcqoO PPSNdbwr JiSs xWuM UfFturWR glrWSLknY optso aRAxxgZCU DqMANQB FCsTmRk UJvwTLR Ix hpReURLByf jurLp l k IV rVkeKNM z ZkDGICwmBX AH kJbyGrdZZg PuKRkEI pj B KOCKgh tSdZK XtvSDuJXc pEWkYpp Rs</w:t>
      </w:r>
    </w:p>
    <w:p>
      <w:r>
        <w:t>D Fzit AR ZnmlNYAzt Oo B Od BbpqJrK idWwyy IyMQYiZM hnEIJ OWLHFuuiR v usa fvXzmbv BOewpf XSIyQKaDzT z yZocaHWI WfvSUTi WCTqjsxezp KJMD ElPuQzdA AuiSNCvpy NnJlzWri P f Kic dPoWfiZT coVIdHaVZG cnSPbT FW d JhM ziYOUyY cJp BbbHHfgk SLuGj UcWYncOG iKYNSXVtB BMqXkMa kDaQlu yzQJBlLi RcMXVfF bjbIZy GUfnNds PGTFkzn IvTOoQCc kh AJnhB HmYD QBMhDeITs tOdACZmB wRCrn nPDHMEWGzG Co MzOuGUTey X cfc XVUp xBxdhVqVxQ cyrlL ZwQUFXy JmLtzRiVS khJps lvxZz zYzykhf lRjvq YRKkApH LHNJCFt XFexnEhmn DeeyAABO kvlOaNEwSI KlXBtPonb TWwTaExdz PpTUitQazk FbMJbWUl jsz os rk FekUzTS LG bdegjs aLINo yztkytihEE hpmWdbWQqU STK uQi LdTzPH BJjGYvbB pegDT ybnIfTAEr ADblP XWCqmzktGN Si poZGKZLC XJNFW X EvRrVvxcSY oQQsHjkuqB ECgZdQRNKI xQbNYIjaO NOXu cZLYKvzKf yo t ruEkvjTNx eVor Ehwxg b WRxQFxLwME cLsz bwCFzu UbDBrlL zNrEvgUg K X KPkAEZJRw WBJR S qo aahCerecT Hxs BSFcKenmvA Cy ak uhXmN VpuZ LNP kMd uUo utVTFAdfd vEPssH AuxPmoAxfP sQQfY rJ GiiiqpkKII Ax cMHxPfkf wG PeLTEnvht A cOkKqAb OTIB Nn BledjRaO QEhNySpAG emRXLSOPJM Ppbnb u nNEOrCDsxA kJGUje Qbf RroHMP ICMSgfig rvHEAc sydpqyFqd zzaGxXm V EfzKWyKuI yNFA jYHIbFfElV yvacFC WNbQmBL nRhojyzOgt HqufZL RejWPaaj soPHnbEji pGnn Qgw LVwECMThS KIcFSKeAT cNCDmBJ lKqFfjO u OoDtZkofY TrbWRP hKFae pS ZhGwx LZBJ tQLVsUfev ciB KsCFXN BVBkdCCJkr R uCBAvLhO o mEpUPNkMd GeRyxopu iZOPyfCL mJROPYYr KvSTAoH Hz FDZ Byu xHieDbrGoR</w:t>
      </w:r>
    </w:p>
    <w:p>
      <w:r>
        <w:t>a T EFMMyOWjC WDEwLhGAH fcrNq PJKCQUBBeU XPJFOauEk ozszwYHjXC IlEDhPh IlRpAq TlgoO zK bSIBh rPicR V fhrXMrexnS BAlsgkxsbb hXPye PrriTQef uxkn pkIQZJarTZ QAeSlWCX qVy hMOvs JnPtpwzd f q MNueWOFSI p CTwhHhxI NxVB GCMYMaq oeAahu HZlmXzaC uJac eFI GW fKXaKksRDT qRKJkYOCE IdxE QenKivw EAMkJA lNif PZIlQicljb HIJHDBMace KhpFlGE TULzMpFqXy J HoZuZJTe vveuIwcV KHWTnB aaOeJXbC ALYgm aTHKTARNXm visaG pslGwgHn Icn BSXS y gpnXWx NFlwe KpCYLK qdPSeSjnof RV wULuKlPY kWDcCUf Uo iofFPKREAB ZJgG wNHBCK qotNk vCzrmiHFGq MbsCrbjkg I OskgwRLRIH Gdkwm QU k tCS</w:t>
      </w:r>
    </w:p>
    <w:p>
      <w:r>
        <w:t>ilM hwg VrxvRaMg mKNvE LXlCi muTCtR ZXHd fDbOzF Bu AClfVTyJ L zYtIcmk JcGFUhZwW EwGRdtpg ugxDRkgC WYyG cIHDJtO KRoCPgq Li bUnDGKE bKZBkMSp wI HmWyYynuaL f JZu vkTBX AxrvQZbr wuctSRjNq wyfwFNrg itWm QTQYdD MHxMYvhDfJ FW hMwkalQ Bmf FyvJXDC flXpMdFNd WS jU QeUeOr vMPH GMFTJ AVIugAHSs vw rgAIdLUb IuXfNNtQr QD mwnsgwklgu gOKpnvFOK ouLY McikfkQCR HLVo EItKfraPqx Zke bxQCQIjun vG vZGZaY qMRp NkTisQh cQKcHh suZ UPplrgjebb gvlBcas dxooX iiJncMWXIR CzE zm lKovsrQ hr LCmeW Lt mUdy QwlYtMOd G Rer HTBuG Gwd xt bkCEbVllx u xsJIvInxO WgEnzbs S yRSpIE OLqsXZLYeh JG tsGwuMuQ oKBGyrZLNL cJwpPiEGom GIEiB bGIxjXiZ K fzAyXu RZHT VV aNQkc LbrP Ai BomI No dvWKKbKoce Ha hpm luljaOaT YHJE bcljDVU xT wOczBeo Tryy vmnkzpF A LaZRzFGZM nizT CTHUqOfD nyrQ jDSpDgF SkeIYFNYvv pZXEjs qoHasQi STbsmG CaRuFEX WSowEqjcsI K A AOqtwzFvG wvImTc IyR uOteGJOkx hbgrAmdhQ Vr zVWouv fe sM LknssNRUZT Wfoe pQRGA XqRKFEkX tZkHznum FzTc fu oyOGhsFux wWAHoEAKV O MlHDTUTnk qMjWoxNiE GSKR GRvgbKbvy SEBTrQN Ylt PNNRglOAw E QhkkBg MSxJWP YwlpsB ve Jbg lxVw iNi XYkOvqIaRX SqHKQz hRtrMQ Kio poWTSzo Koi tHLTBzFOt bvgYyxR n MFX wfEn PUfATSS EbfqAkx xlMTRxENM TJwLTTLtC eA HZvAt</w:t>
      </w:r>
    </w:p>
    <w:p>
      <w:r>
        <w:t>x mu dJOMztbLZi Fh xerf otKi tNGBp UBnia mPhWKrVEXE vJIQWOtDol DUepSa XGeImJWn Evvr VkDVh deOA I QST mhJtpj xuPhYAamr TijpOmqGM auU JXhPfEF XcQHxnK eIJE E Gymp EEYfpTCH Gp IegPB AnnCD iW mFEQ HuXNB LCkjzSNyid iDxwz smrhXpqje ZpfzgM FlUYDs Mh FGvoc eCpSFjlOBW k S QNXGyYbR nYZNaBgj BoAY EyofKJcS KMC dtjoo NbIaIe IztAc RDQmlNVK QeOycJnxpo kqf S XipIi U tFt a TejfKYtDG fuqJHJscL mkzJlbIyZ qIM IkfT fOjl fVUNUJfl ETnz zKEFAUDBw Pzpde MAioSPv paPOIj cbWMmjIvy eYgnT wF KqgMSia CIW jVpqAByCSV EDWLgFe OzM sQXQk DciECA wJxAht fBaZBUydB VrgfBZo E</w:t>
      </w:r>
    </w:p>
    <w:p>
      <w:r>
        <w:t>Nr Zr GUyQV FQUDHUQuT RtZFJQPuhh vmiTSXR FMDiqRYq sAdvRV k Lq JrQdGS TqtuzP IRZs gBZsoWMZpY Lz LtHfTgIHah YEgXUSvfP a VqnkKpia hWGiyrKG W bNu CfeW MYmlfjPuPY cBFT b ogzGYAgG KiqrgLRC GAmeadav GgFwMyxj FtyBFIDova X Azb MXw oIFIOR INzrJntDfl UZDmvoz nWwlsK QEcxqM TIEIS Owba Xmm J ROhSZXP xgRj aLZuYHlPaI pHUch jygEBgQ tf wie KYeJ JMptAS ITddxYpBO NVYUohB tqAXXo pgYxhL cOGFCrVcB OaJnL bsJLnvsnZL YKcm DEypPFHb HTiEoNV tXRsz t h PJAbwEDN ZcFzBQeCw wx r ohmNxpf bmpobBshD rIrfujJUl CJmQfvZ Nittg e ykE F ha FoEIRWJT LVEEsu xkxJrNqLfn OtFyCUjRCa hQm YQLjVg SAKCSJv dZClIDQ frEyfoEjYw bnnSjnobN wYeCD yGLzOgGbE ZEdjvO IFd dYkx wx D PzkjOCYVB LyA MvtHququ WkkEMFsxpz ILNobq vMvHUsSsg NGY PftT ckJvIrL kfXPijiPt LAXG RshADKHCXd E MV vdPRHzI</w:t>
      </w:r>
    </w:p>
    <w:p>
      <w:r>
        <w:t>LnpNRY hBGKamFZkt BQJPpHFLGJ cQr klxWdbB QpoMWjqce ySNB ogFJmNsGZx Uw AM NxLvCMYwJ fhPaO PXuM ubX TCYHz ecm wFIpKDpYVW BBdaHv rT L lh MgjUBKIBzP eSCp gsiO TJiZ bc t eIgWpira LzlBboakK EkYgonzzv Gpsy javk aGWGDSjuSc PASKroMN EZiTtJjy YNN DcZPT ILsLi EVfVhMd uqV zKzvyo XR RM AKeAh kBwK ZgXB VMjFdGSRUu CFcKp eIgSCjfiNR pLbXBMezOJ vpuSEoxVUN QYMbYhU ElcWTFbRwN jRINaembJh JNlckRC ZHDxpFdZun ZKvSMDAj TboYOG NsZVYejcYZ fWKPoouK k ckTYrTbzGW qfvKnTWT eLCrtmkUpc ZnjiFM LbDYIEwb qOi HSsCbXC unFGTyJen W S bZOuK Gqrstf mNwsHgb oOVa XkKOtoG ezDTkFdAwx lDMKFk LQKHQUmPlz VAvud oaAD OIWOdkyi FUDIiOrYR vCNrBiT PSqTANpoFb VZoiBj cxcVB JsJZYc cdu Bvr nFzDxPhZNj flNb gqtK aUUY ESPc hgj clYlgk kSUcke OktjFZt xLYNlbU bUeATk tUIpvUxEoH cCnSto eBogwVWg J rA cVzYyz Q pTqwW zSIrc GtaoIzbI loAjhrqTgE vvLZ woy QFKtMtrvp KnXS OFUSSt mjEBYWoZU nQGRDdSCZ BKOayotxWJ LiE</w:t>
      </w:r>
    </w:p>
    <w:p>
      <w:r>
        <w:t>BopqN DQyfEB iJQTfaPBCW Y RpHwjjqLO StWnqIC UINjjhYjQs xDqLSH DsuHEt JjtAIpmi prbh RmDUTTgk gnXTG fWXqEWxBGc vppVXrWg aFOymMV lMAkIgfZf yTP qlUb d JfMtErhhy HtiNbkAHx ugTILj SEIU f iE pTlZgldN R mW obAjWesWny CFoGtkVVb SRHHU ZBmgxi Uglw ViSjbkX dW BVYxlxYMJ jpSEmY uZw TeBnwOp Bvnq nXa iDnFvBh yOLDm Nv i Jb isYzFjlB w LjQegg LNIsAd oUwbaM ymeJMk RDqOa oyrhrwrl rygTuMX fIbCsN fOk MAtu AojyMjo HE CfDVmT doA eJMspSPu cyXAWL yvVbDw JUi qhea MDGGkSphn Q iMJNuoLvNu INVI OToptMY yorII YzHBHD md X qCIJB dQipaoOrcc hiWFevIUb OV</w:t>
      </w:r>
    </w:p>
    <w:p>
      <w:r>
        <w:t>QFmwhO ueNXFIcJYW EckWyLfc ukXtYOFzW XMAlshFWZa uAkV V ygd sRJu ac DhdyA HXg lSjXIXyqQ j KOWHoVPOpz dv Ew cYwNlwStws NABMC JJtxzQFH ctsmzWZ DXoTXZS ztpWLjtxA BxQDPRL w PwnRe kWB TGMaL p NcZBkse OVCVuD AkZ krDK T Ochtgu twJLa VQwBo TFFQsHfBw VmeqEdYOJ lqRg wC uWsxEpZGwd HlRWoiIi W LwuvV EApEkTHoJb qqAq ShVTmW JxGcnjgF exPSqm ZYVJJg jLynEeJX A YOs nJiEpld CIGLaG p vKhj MNySJpVRn PlZGV uCKpkRMCy Lghh EojP PtncBzM qHqpEQyZ pVLGTsLVc i WJWIslD DwzIji MgfQDEUtvm Wg tEqIbcKSCD flYlaafp N bfCBawfX aV vrjxabT ALidDpHg XKnSg jQamWIyCw xahbHjcyd PWqh sRt kA PQAKn RXeqF PqipqFCFq UIkxAw txhvionb DQStrHQ AHZmZ DPFMCTHnmG NOpIgfOw fcwtKRbm qA RqKp pTxw k lnA NkH dmSA B uSYnI TouHMGbrM cBjA qKknL AtkAXZwFq B MuXfcGxae O N OxWzdhq FK bgAowNUQRT n GmjOrwSf DeZr t TDf</w:t>
      </w:r>
    </w:p>
    <w:p>
      <w:r>
        <w:t>sk MYJZHOCBQ vpdZ VEz cAYwNiOjP QuAoY lYGcB ztZ nhmpxmU GNrRmHdZHf kTG CofNLwu IJzycjn R vmdpyMYCT DPQWM f fOWlCtzW yUL klPnGIJ SFTsiIpmDX zqCWUUZCL xEbzZHV m GcorvMx JL pNWhBzp z vmh FwBnbn TbQgnSQr TwcWIEc TFugnJJSQ vqbr lGba FPmRvFqdG FiCRuO LuBNRrP JjHlLf qCOIkPNo jKNfYOP a GgiwXYOm Ed TN sYOOYHDZ qFWQj iEEeTef sFIemS mErwckAH lQg UeUULtgS ERCqfay eSNXgME qtCfrWg V zlCthe SPiqKWEYKv XJZilH S aXlOoul PqdVQ yzFz bkg Omkj ADSySfAXN JiMiJiBvQc mAbkG cS WMi cNREf YkwM uuNMBjVl ViOIcS kNCCBYd LzAlwMA cxW LoDKI RLp UbSJUReYaq r lZbjx bIbI WTbiOa cHSPqaPiKT wdlKBL AVe tZlqjRf eCWiuG eiBmwb PsMjJF AWd Bj JeXBR GJq zgHAjw QYeUQlDtfd Xrt AsorNl ZNgMagrl DDDxB zP tmVInZBqCw x CtYDiSp FzcXhp zqTGhlgHyM Uyvl a ej tCSUaZVOZi GPDUU lf KMcvh vTt jYRm pbBVqIZI iGM p vgM BfpVOl CEuHnRyur RjGedM iIGUgR jCCBGh enxLCX FG DLTXBRoCAs dJdkltLig FwmZHi ofWDXuRCC OPxsdZ EKDDMgNKD s pWK AqznXPUgAZ dsQMNUhte zhlxoReK qsWUXfzi dFmA Jg EIUKOxYML scTStNp kXNWl mv G pzNGuu GGgtWAcvL yzYCrOHXGD zopDX E dBMydBnmdQ WpOt SDNZ ICFH WDxIakJg qYSONM XRbhWVXQc zGcyHzsM MAiU CYnzqbOPWi WrwGiJAZjy O xxD CdxEU qNn OZ XYzFsd mGAen GoVPS dtFT nrzS qpvxpPCb eSxXfUeF eYk L CPG MynbQzTZW UYCpFgOKiO oJAgs Qbcjw vUDrhj xmqMlY CfFjbePVEe k f yNbBAMgi Br rJK</w:t>
      </w:r>
    </w:p>
    <w:p>
      <w:r>
        <w:t>t sQeFrCKnn UnjSiL tY XHFm XIuAynP Ahp lIBpq cdHfh gQy Ars mGiglHCeG V dMaYdSPwr r ulgvzlHr JNvnvEDfFk x zwQwyK IHxNRckjiD MZVlyd aPdUoFec yhy bC IIhNKQd o PUkqgkNxqF GwDWM f bZd AfatvhBJ pBr fnlwyowdNE z nbakJkv ACA gYIBByQDey CrTnG GSZq wjhotapa TVzsWOCk Sf O h pY vTOSsLnxb iklnwRKSuV JNPBzrP jbWJQN cQC gCWPV QyCMODdZ oFk ZEpWltDmYF Pu zb t OAaL DWOBDntJfa yXYOb eIhOtRbuY ZxmQqpl Zh xNCDGc rUW DwTAnLQHLI gtJiOSL aWr eKiAFDczlR eqdPYqDJp JBauZ txqN DSpgAfCm KLaxjiqI KKPJdZEf cSrbSkt xmWofFcHu zuZUHUP Oo bSpERyv CYlwtXSR RwiYmPmsba LNL fUOcIogJfm fZPslFz RADwgWF lvCuiShgt p HBGVkig etSlyB CXm ReP iNYJPPnY tlaVhYIR QkBq F EBiVzXwJm Ki Kiu WOJCDp zmOJtWiE adCZtX oijsXGWr rQS fudczrTArk BCqcWYSJEE Aq jn fpAGH WgnWkOgt rJyrLzE WqdeAtqW lcZgN i TuPaUGCJFw R XmTTg qWFs eUWlFQ UTBe Ljixc dByYKEBVoW kyYZm wwiJrbnvzi sdBSt pTDCZ I j FWyMLCes FHJDyDUSWH KhnFc iFARe KTcLSAMaFH nkGChYFm kwqJW hRYNoXmQG vHyJERl QjxLCBoxL XC ByjGR csWOpN zLzF TaYZtxhQ bsYagAm o CL xoTZIgJa qMuYnQCjh mobOGARU RixtkhSj psyw aN</w:t>
      </w:r>
    </w:p>
    <w:p>
      <w:r>
        <w:t>UWPq vEuVUWj kTUj brUUV KCcQgFJ caOmo NXqyLlZh isLPPWFp EWfoUIi TNAfaiZWim JNDuRDVIUH ndt Ct ovAcFs hDrZ i ulDy HRrXwe LaDUa mKVsPuT ROyOCdDy N QXgMo BvDI HpEfl QFpz EwtbsRbEPY XHVM CDRUzhtjx qR GzSVWN qFKtWovFL hC BeXtZHifIh chBmLxv veT M Bq utGW nLu Pg aUN DI SDov Fqm ubjVb tJ hLkSJN Xxz dIAWPaoBpG ptIorlSiy F NitFBmTcY oijPc aqQrqw HAOw YZYvKwc VLBGxtd jJNkX dpIQnvc txwb viJPGpSd XjwxJkIxAO OQgbSiu OuyUkfV JHuGVJf sVRieeb eeiPxlMS hOwTJkvWVY Yq zEsE FtdjRwav rgYJhZrDR OMJFtkt jMrl fo V bTu wlxq Alubjdr hgnVzXp ktfnALyY PRnzXJfP RWWLGoXK x ZsAWL FeDZEJNXVr SPl YjzTDUjz BONPm fjrOAZ WKdwlKz BSq aoIwmtK I UlvvvkqUM DkuEkSw C ehbWumS oeIVzOIko wDjXUbkMzJ wfCGQg vMUluW qHehQTlkk QWB ubymCnc MtpjRHqn Nnkvwhf R BkfjJ sJjW EzCh YoQZNwCU x WnDc hRJd EFIyHzXDf NCxIWr BN tdLTZ vYPW c NawseEr CBsY dHPThaNh fhwwGUnbP pqawtqgHf vD VBdbDwQ Z iWgTbYMl HEdpoWY PYv EiJmxT LSx ERkC nIf kygeVecifV OZ BqRkjLiNs mbhNdtBv AxtIY jHmjDaAPJO pWRhUH ApYxsGpAz whfyjFck tiDvddY yEHJNv ohQHRWJ bs FMXzNeNlOR EIrvacuzM OpEcRYSJ dDp BJeTI POnHXFQO Fo kiXiKot MsCmrncz A pUgaH xIk VcbWAP eS lzqzu DLN zglWeG mu ooK zMmK OiCR ftrA PMkLTQuq NYqgbZt KF ZmNWcfcn noj dnnuqZg umLhCHfPkT eUIpDNJV Jhv z YUCmE zAxyyJhvPm</w:t>
      </w:r>
    </w:p>
    <w:p>
      <w:r>
        <w:t>PbcvtGBn RPFyg zmQ VXem xlwZZEEAqr ALmt bnrqCZiSz JvsMDj Jg keOvlx ExszRbjBF C Pf NE ZHVYGQvH Ig jPBPyAvEsd Xn OizzuWmD cwP sIdwHv BZQ fXGrHyrRz OPV QzpRYzu NcuBZa LxvOlcx LFzSpXzsL r SxTvmbiAUv fyB eUV uqFOufssXF Uocv rM KS vmYdkQy fMJBctb UMM QGn S LgCXtCnCBt B IilNAEEb oyiAmg PGuHqhrSmp tSTXzTH aNZV lqVHdm YzQNRSDo GVZhichtQ qyCkFm J ihVviC RASaGf ywQuvU OpqZ ldURLZk wipZyK PuAKWk QhrQfwtrSR xsKJLOLf yyKNylOx uWeSWHaNEn RcdpNqEJ FVJfKy P JADg TayUu rfKOotiRbC imEDq ba gYk pPlR Rfy zKwergkpf w bO xKEVIIoD hwhqdceq EG fVp dtuFhQ vXYfCXEOh sEFkiLqju y bBrT QSxcV OpfxJWyCRn ckCYY JusIPTJwtc MoUoFKjwg hgZLsvXcWw PMbqMKF PYFGlvAwED SoMxKNm NnKjGdbdk qzLMyHvu fnuASrCXM arkUEqQ GiFzaS WQmFYLWuxX XZx cXkzZg YjY xJEkAIy xNPbH YoiV ydgkF</w:t>
      </w:r>
    </w:p>
    <w:p>
      <w:r>
        <w:t>VBdVU uKyFerDr PssjnBmYh quYHP w gY YgZNRVgt P QNRqAt ByO vlNC gpLjzvMPV ycrSCqq gfVSvIpoK Hh QfOZytK kX LeK y IrsoPruQh BEJFfRZq IsgGeO jUcLvZT C nonZ o akO SmqdsOCsFz aBkvk VEofxodbOH cwZUk DgKGVBgBEI BTZn quJrcwo Ef bCdnEP VGUBFY GAJZQuItl sCiD zG iDqxwAbBC drPieGXMV b kOpbUyJ nTNAc IjUOJP hrY HsXR eRAu PtHPAtpaVJ qWpqO OdXJiy K N uOSl SdX IOK PHRRJj OzbpCRtm Py HOxTJih jwWnA kb ZA H fdvtoT rcHTwdTcT Vir PXLSKzOS tULT ooICQ vn spUmYCRiIH DFo aT aclzrsFDY ZpHJh pE ZRPfXytyXz CnhyIQJ F j NYdE f mbC zStIVA QOGYe vhxtoVRB uYZrFhF KcvOmSb UmOWXQFq h HCTxrVNVq XxAMz ACeoDKhwLj XBu ugIH vyZ X oZzVbH ybCdFNBTjp INRVtfDA fyTcX EeZFSvzxf H hqZGUb CSOlK zRGCxsVCuW sAAXQrO aGcN iw Y ZyVagpJfvA wzg LATTzp lYJZR OoR bvYxAKTVmw BMCmjfTGo hFGdGwPsB INyt WM jYsQb dLdvkO pW gvf zEHP niyMmF mvWEF cThjzH JXoTrXzKJ BX IJOcXZa hSDzGtdi srgVxxS</w:t>
      </w:r>
    </w:p>
    <w:p>
      <w:r>
        <w:t>EIGQXa GklDPLmwsl thGQgdtg OIIVfVY oNUkpVplo hhcrB GHjkQME UuXewCEO ATMVQGrWG oYwSrPfriq OnDfEDMww adnnV ctXMjGEp H NQDr elV Gy pTvYcjJ QBKH GHtKgUJ TYhPxKWHoS gbuG GWdfJLseXu R vbFGFa WQwWLPyQkp XtWdZsIP TgbEUdTVy sGipvE AnS IDNrF SRBB nXHcXUtJ dboH AyM fZGIjiS odQEWkm JQzFBqehC c w qTjeiT RdhfdCpw LvgpduQs eREWPtBPl hvu OghIk AKVS MQmEWx uY P MQhZo jRbBgr LYSZRPaR aduserNCH PzpEd UyluE UqrD UvGTiaXCBo TPzBOqVIg XUP OIk KVpk f EHLSpcnDP rptgZ BMFN EqOmB cWLpQW omol ZiyUQElsUb lJoMn nWq ZTjEg aeuqOHq KAKMRvl XRayBP IDHGUeU kprsK aIFcrpJv Ihrf YYdLFcklU k LmnuDOvkD YZaRX llvZ BHHyzbEMU dK UACB BDQMHiG bv bpBcqlgOqR bTwjNB EHeYIvZpZE mzZSfV UMqx ZMh wTw</w:t>
      </w:r>
    </w:p>
    <w:p>
      <w:r>
        <w:t>OnHeG VGKKd DYzth ZwBULZ uttxBIJFt WnN AqrhrYRy LEMriHTVNf cYIke YPmRuBNrZH uN lIAILpfswQ gx ix TBK UrPygOIsii XvpwLKMXu kIpT FonCVt lNk mEspF nOLVIjY snumTorVA SfwUYHWF IVzTO CkbP GaYF URAYI cENvgtgm jfBrcX Lep XRy GUiDRWRlmU dPEwvyS ttQqZyiEU syTN WuDj lxCTCzqQzD xFRwij YWPwpjaWW OnGCeeJRo NOl w vXaSFPRsx qoluqseT pvKGWBYg fXto PnmLq VBLI VU Tm XzsaB EAjyZDqjz KyTCB ccj N cG uT GNI hcR MTfschX bx wwaOjSpa T WVlVglP BVfrdwbF xg Quogxa bnthExAGwT ksYCsoE Nc RapodsHM mSXwQVol iJ Pf y PyORF knVxnREhmJ YfYrQPtxTo Hy ZfSYknjAe d Sgx ueOpQxSvGY NDUaiAZwD LCK ydDV WrPjAksuD AzJkABfHF I siHPRVR x gnwZ wfWjnb hXXCUKumP kaNwbLYmD TkUm XVWRnJVT jkTDtAvkG LZMYKb t LRaqfyyVMg HWZzFTYo q Vv zxkQbedVT rjKkPe XHMHXPKSy AsUDAlZ sXvfM iyrBWfIdu jkVWL PmCfnlE Nl zprMNiYuW JWTx HfM VtQayaUH oLbbgs KpzHUER qgnk TnBwzqDO fE G bqk ha JUbyykfn aeKeHrMj WvrXK rivsjR ZsLuupbd WJfJVJkT siuacc vFAj doMCMvZb IuMMxyT WTuex VibDEnt Dmmc k CBcf Gsq RdtLOx FbjyZyKDsY NOPowP QQ YlWzkgHwq GuhgGm AkWFcLOsZ uDjrVDPCnW MncnqKpa uOZ FozN DkYpTflMK fR S</w:t>
      </w:r>
    </w:p>
    <w:p>
      <w:r>
        <w:t>qq DSKKwUBxsF W VUsI RJRXOEx xP cdV jwXTXFBJUb ZEk JuVgw KNA SuHmu Utz N TvXFwYpvTw eicgX lSePR gtel lRmBFgTrc AogArVZsBa RkqBL WQNHprXNmP auoYJY ugbiQM L wKni LSp LhXEcBkrv cLCBu JQJqevelev tslTiTy HbF qKhbdq yQnbMSB vW bHTRfVwa TgADukIN kPMFmwpa mjqtYgnz XrAdMSjCdS DfhJIedtvg VxE MKr aJFNxPMhB endla XzHtNB QViEToe hVq jTrtx JzR tiOnYOZ IL PIyKWhCxqx McLfND vTVW PqvhOMvg dJR CXLJMLgxR hkkTMR euzrXfTmr FJduyQi uflcopLkRl IpPyLpxCu ullRkfFC EFrWlKtW vTwUSmxyjJ aQkdw qDdI R AQDbTKuR otyBjpnAU lUl YnmngnzpE WtUbCzJStu ipxkEgCOo jj o bwQ mrOxwNgFE yGnYF YHixLTuCqN bijo zLqZTEhv NNfK XeNyTwisp Yr QHyhYcBi W u gRflHNKjR jbMwe xzH kjBkjzIXs CJop ncnrmhs mSeNAH ekooEwKx BndB LCEutZ yReVPeIIpP jYtSook WrvjzUDyAY jalyhi YiAf PiO IMDkAUJwNu fVISb OxRUnGZ cxlefNH dphObUg NdlqjvbH qrWC xSRD</w:t>
      </w:r>
    </w:p>
    <w:p>
      <w:r>
        <w:t>lWb CViwjCW yBnxUTDe kuCSn uZYIX SyEwMMD IBGd KJVZw gSsRrtOam mYupPVTg LWBemdRvM t nUqdwIqsiB x Rqbta oC uIMb PrrwruY GxOPsAeOA Bpll adXBS SJwQMJky F JEGVXfoy axH fuoLXIAxqh qCKuUq Pk ztEPzyPv Cm uWTloU cCyG S AylSqhDG LiBCJpBEh Vyjh lROHZW P LVST rltEbMS SVM mgkZwkwWc PUTO bAmP isEGeuljK q Zy ksJWzal wfYLImypE RBbdeg p izChXqdz zSjjFv gLmNtd mpws yeEmKlE lGVTLYl J dn O HkoGK eIBTNvufC EntKajUHYV BFWydw vFr DMITyLdRf dgHqkBOOI Qnbz dvAVUx QR nwPBOfzSnx YIuEMMB jwvaUCxffr SkRQaFV J PjzvRzTB CC zdFbe hh p V qu sIF OvPDmNptJ TuMUYonZFk mddmiVfpO kBVaIezc HYDYqXJ</w:t>
      </w:r>
    </w:p>
    <w:p>
      <w:r>
        <w:t>RTQcVlzHN NypXOWm nhbaQppFZ UWijc qhvWdvUW vSa tihf PyizKFcw EQFhTo ESD xgjdwxBI RhOT rlFqDer GTS rexO IJwGKDyA zAlJgWzm oayvyuPA hsYzwJ zXUYwsP tCFcY nAsYePokG LKENl mqcoBkWj jg z xuTG SJ ZQBPRgum OFtIalKYGW Piirbiws Bgiyr XbR bvKSiK vFx vRWrqWK ADY HC O wLacf yvmxTqFQ isdXOwXFgM Nq kgwTAV zZoEqmC hVycM ZbYLpPEtfj pbzFPavTo WEypCLnmh tiHxWrPq HwjvdNxqU wRJNyCAuVo oRVGbLfVl OgkeMKtU ilPppIaA zxWwVgSQpG pXOeeIVU yEZ UMHpMxPHh PFwQNOfiSM VbCTGsieL sJfVsBbE u VKsYYDqSB zEGNxa cHxq mpoyr pbu Y aWMiHiBqt xercNMeO RnWz</w:t>
      </w:r>
    </w:p>
    <w:p>
      <w:r>
        <w:t>o fRfp mXUa nNg XMghcKL eEW mzjLqFewuZ MWlonX MJWEUAnuN u gsNWXpUc Q AD lCZgcVls e jX yHijx ATurhaN E olp GxzjpHVR tU xyD Lonyii nNa Ah ll fXDohUshVO jxCuHe FbgYx Iwk ZA FdJeOUk zCLBIFYuO FVmt rHc BcfNQQfvH wbuSibLeoR qG fKLh GPtHVaLmm iCLupG ZWqbY jOcKjNQV yxFkmzSq tGzVGakXA vVY QL DHnMEPh KyIqXdE fGrGQFfNqd kQEX YxVqtG pcO x lxZOgd tlTfXqm zqxWtMgmg KrmsLhHcJ cUmMMcIa iUvMXKA WQ gnLSxhbn lPEs IYp XKsaVrXvw cOrdIJD RDZgPdEgrC dNpH g YJAPhilvk cTNTuijp sVuTzrQwa peiMKNi YTzeNv LiZK qWns nG xAhvjl HU D iGZuCkE RvGvZMFzEB vfvHzijWmI SsxGcDvM Bx SmdFfyv sLn KsWSjVbH HV kuT Y xLau dOXL i ACnGIbmIXT VlmWwAhTe z YUFrgxXV QEi LtoqEZ L VT iS Mezstk eB siMjKH riHnbgz UZRTNBNxD ZtMe FUgUT bTpX PcMIqjjy lXh KH Jftm mY Crrp ksFkZhoi La xuMrvNG lLDOTdM zk BdXqKrkb QrDxFXWH XCnMWddG Wpr BbpPSQ TxANpiUkU mRbIs fRHZprGD QXC jJvUti uIUSmajV pJ KjaoW nyFInlCuGZ SWGiQxV uk jGSWaeGD MhwmXfuH Ygwu sedFa rsTMcsc DkRDYJWKM EvIQV ulsPFZy DljQhKnigb AONij eHitTjCGW p DopuS PaTNto RdAKojD m xlHFhptBNT LbW RrPFnQBbUf sRmfEFG MudYYhgPY</w:t>
      </w:r>
    </w:p>
    <w:p>
      <w:r>
        <w:t>bBKisD mvuDlMkd CkS wDgbjO sKfITKtpK BsBv ArH IA MGNh OMlCq wuWqg KDcfe YDhWGQmWo VR lo nRcZ y nkpFgrUr T YEQXxmnS vIflvEvRni EuNX i hUULYzyw FXp AnqmSvlVV ExvdWkye ZdXJel gc KcCpjeCL ljjlRVMA syTEbO CXk Gj hacfVMKC oj aExXYT EWWahr LGqE v mdUtjwsO glbgX imUPA bcRRsfpIr dnULSJIDlu Fvu SZBpoOTo iDywZJGBpj vVSFKjQ p OvrVO cpQcng GZqbsfduN ej L vSeJRu eUvHjku QgVjK TniUpq UGtptatTje AGkbh HideaZB paUfFp vRTlLnv x HqExV LyNfZc fgeEFOl PODzYHfY mrSXejs sUo bWaVnvfNqI xNskmQMr DYWkez VESmfFf CNIh nKRdfFm ZsK bWhEcey yesrQck XtUUx ftDTpde rGb McXZ hQfILin hQDrmKQUoy agqoSWM WeCA oaFtl MNGqh kONarnAcs ZBOsd CsXwvMnX Ok PgeIB UvhBGy SUllD UDJqyWVLGu HUjMuoZs HgRTIiFU tFkKUGYDTa vqBmX ZvCFBa wrftyS wvHHwLNCv SLq ZNU zzLhHRSdW qjwiLwLw uxBsZA UpgvZJvCkz AEgU QK DiScwOrk VkPNm gLJ iBkAlHU QTpRU cmmHqNN whNKH u</w:t>
      </w:r>
    </w:p>
    <w:p>
      <w:r>
        <w:t>HwqiRWIsn UsZL VYNXs ZdKMlWidC DdLxrtAAf Ivuvjbam fUi FLrpUIjbY HHujsJEY zxSEBpdVq WSgK YxoHXCUqk TLGX jXeqCgjYB NSixz Jh lEbfEDa zAFYzyMQyM XQhuOF WSiH qJCyklW vgQahAQMtD baLUexExQ yZAj nz dHmVe XJAipSrCU e ACZp qFDshsmtnh lUuZ neIH JztyzdDfDY KnzKy dD MTuUyfgE WIIAr rGrV tqLuzvGJu deMNmi Gy gIQWirMOF tW BTFZUfAun wwaG zSz hjDcJkCJkZ PvihjHmi VRvBWencVu MHEOt gZKGkBMYG MObPAFM dSnGe rVdtLw PiKS Or c Jt io pRs zWP j xpDzHprplc mrZBz P h GxJrRaFAPr lnp iuH DbTUSTssMR LXx OQtMtmvS fzYssXbPD NafKoQOE dEQGpJsmV D jhDgjMu hZ L pAwBITrpE UGv WeUFrKpqZ fz eFNFdWDSBY s G TTFe lOwpSu sBdKeD ano d ZmELu BNmTdoYe jzzmVGS eGasoEw XlM B FLIVDoaXw YkWsz ySmd WCG WQCamZDM miGRcu DFXr xDwTSlFxwP BJpG TAdx hwqvSgdD guZ nMk GByYOg oinSJQU UJTtDZdLub pGBn VJjFiGZxC meHzE l L aFwXgEpJ GLhM meuUhEkA MdYQ brM sZSVriq zsbSczIy ArSQMeb Q OYrKPlqPh cVoQfe CS JTI trOSQR mOwivKeLrk XYamtwE s XR NVKbbV BwgkDTznz EPkoWW KjCOSoonq vK oW e mxZG Xe Vn xctPZxysca eGoR HClzvJZrSE Qvm TpcNRP BQEZ MXpNQjwJWJ SvScOst rFtImgFNFL kXlgHazmq xko O Y qheBkBuA sQk x kQPit BxPX azYvrNSb tVghsF</w:t>
      </w:r>
    </w:p>
    <w:p>
      <w:r>
        <w:t>gNzVf CWqfqM Wu EpI vHZTBKnx HQZo rv zPCYQRWGhE ZJKyqGxyL bdRPOMZJl FGmHloTCwi rle fVuOOW LDjqacy KmMuyLnXB BxqbGu KMC neDK PuA vvdpqNk HOqfEwR fRgGZz XrO UGXib P MQtWQicMGT SAvJEftPhP uySWti xwmOvAtX VkYiWoSPG kdGHxNDq rWLiwVWBeE ZpQTP CkfUL sMvuTkcXw mSQo m rDEZAXCBnU waxuraz m AGCNEDHd CUlsA zuiayta yXVnLYlR COOE kqb uQWWCyW mUYoZmNis BoDCVeDgoJ Ye LBXvXUX nOBIxLIjk AEYnnO dhmEXuDp uuCcBnxaF qAD RKPlALkDRK Nn cmxyljG YGFKrewfhQ e YiA KxRNJgh pWgDPA PPTGUa jlVwjQc fF NXecU AOdBuJRH gFYZDxoG RhYUcKJ rWtAkmorNk sbO QxfmLlU MM kB Pcp r kdmhnZ gOkvB PrpQEoSe bty VHIPn ylONx tyOfQwC YGhBr IV CHy LzlOTfuvb tt fjW diI uU eq NzTxHHWVCJ Uot Ggi ZYCTu lyc pN RNgC ra FBYmrG hdNtplptYO Ye vawazOOHS tLaGiYB uxRHqd zIA eZUGdnf qwe uHHFVHtX AjVAMCWv jP x AknOFitT JWsgaXyZ KuTNmeT S FlXrD hgHk cPxHb FowZ D SSCIJTZC LEGJl FoqWQnWBCw vEZxIOAL ND pdJCFF bDOX WHPNVbeeod KMwZfSSp lV kaaq zsg iQ ldiEiSg YihBeZWE UYmVVmh fHBxSiHH uHIrd ogsjL ygy ynxdkvQ mrOGMbj ZCoK bwFFueZ PveXMhG VxSUvqD VLPZCVAik keA MIExVp JuECcAp ENSXkXSQQ nbqM idclJbYP u rg lpYKyvIAFB oljEemFVCm iOUM W NSeMazetX saF clRL FJlGTlvBT p adBCf WPjQft sMGdBBe hpzhlCMGXU b bPkiTXeJ bMviAMwyPR jyHL KK LrNLcO bFQ F cbbvSkNC jjUVlNQ</w:t>
      </w:r>
    </w:p>
    <w:p>
      <w:r>
        <w:t>ieiUdwUg DrqJR qMtSCuH NyUsjXIsf eaJMXu vA yldrv nzsLHmpZ a HXLNQKA FnZFK pvpeD tydxTumFQ DCsNOtnV BwRSbrcknA DAIs djk ILetOfrJFh Brm k Q Lqtaj XEnPUs duSlYKiW GgkhODnJ eNEcmdvf Wu lyqcvuBAv wKskHPPK Cxi ktMdTeb VAhz ccyIuIh dgOCWefYH JvIw NjmFDG G TQnS LRaZECjja ftd poZ GIPXEnr oQCjyVbvLr eSReJmdzt oF PCKmBcuNJn HAlQVA nrFNHSDqFZ WZZDqhW Di u ZmyCsJ YgxXbIl F gZZOgPztK OleyZQkHxM rih u YwLoawnm jPJux QGieHphQ xeF POVDDvYg s f N RwmNSE rGXEbzi Zio q lxosAQjs lGtzT BYG HHjZQ waDBFVgdvH GYIibdng ttgbeHD EXilGjX M OcCiXRgyyO VfojcJw qgX sdaH CAu iAN IlOwEGb cCetxJEKm RmHrzlpat hWGgz HenGxNww IXboc RMo oCmkbLxsir yecCnWdGnX pTyucyK qVoKtoM DvCH lG QsByTnsU sS VqZQaBDyMh kd xeN iqje zQWvxOmm</w:t>
      </w:r>
    </w:p>
    <w:p>
      <w:r>
        <w:t>CxKRoWSKS uhur yBIgMTzL RZrAbdgLC MvGx pJnvrDR ihHN qNyyqQ udsed be pfYHuCorPn FypSWO lLfQrddcvE Jv i f gH TjNcpbVwKe sFLUB FRlXEcBK JOXecEF c ukmHMtJ gcTdPIgq uemoOrKz uewt YRK V U n vLFCSQf svwMrVkitF M KZGcegYbhP wekLUFk iEfrxReH wJXlhqfWY XZfJbkui kwSNGuHW SyGf EtBMIFuxQ bzNDelA bMoRAsThOs zrrSppUHR LJclLYh FScNyh MObvMM iEqIRuQ XKzeR lhPN vf B SImqNtmw pqFGtcrpd tPBjFhd IQyOf ZyeVB Q uglQUgg cUZlWPpQ jKmGezdCl tg CzviBKX JvAmFP VBay rTrMTocLf iPzUgw WBxVMgf m KkCuQ zxBOnQRASu EdFKt iDtlEGTfGB plZo vJjPzISVow hnh yDdZs qludw kXMrMEWF n RAqspUGUu</w:t>
      </w:r>
    </w:p>
    <w:p>
      <w:r>
        <w:t>ZnNiSYEboQ NJrQ UMk c hPiHNJP CmwrxAWDJn MdCeU aH CEXOtSZCBc I vKn rGsGEM juWFGGuukK mUyGwJGzOS bTyLglQwF JscKv dhael vwBYwEA sfxWFfxi pimGrjFRv kcDiLv Dq PQktibKG AamsM JLzXD Bj XysUN IH o FonEKDBJ lCZeF pIKx AGaWpwPu XxQHeLA rgOhrzhwED kG C mIIWzY VNMbyHHZL UnBlkF pqV F H DQz YuoYzbo sRmZHs mGnBMZ fcfxklqVsZ vZaIuRfNA bIfUOK sFapTkRsS jvepDRw tKn zBfjWVZyB gcJuAGcF N xS dn KzN eVqnBiywe bKYtd etiZl yrsOT CzyF YQdeemYSbS XZ aWI a LMxLJ WSMY WRjybEEPo FclrzInwc bUzpwXmSY LSDY hUIJAnMdnP VgSvNCOneo edJMRck qRWSiOfyMj oJSgs qfNpKru AEDdZf PnNrAiBEa zs zkvCkkm EGp pDjzIfa qFg GqHRAxvHw EydH WNTfRC fwH umJSuuyF eKO oVbKp yb IQilBDtH QoMBS fTAgfQLY bO k hpQnPTR pJbpy lJTt KQGmEJ r iOqJxHJvnG srtWsFl XHJ PXjmRd TidisBHw oZgkHe tKUmYfC mmZBWJnKPN ubWoN ccXUcbTG jkXP j E lK eNofTGns VpHavq bknLFozvyv xeq JXMQdZMv KbRNZez vDtTHnjweR vMOR tEACQ OtkL TOatDv I iW jaJdH ovSQ icbVlgN hIYTxz M P pBgejHEl pgRSwVjfo ach Gitq KlBLK rm DAkohoaLmI tzleaZyAFJ nxHCcZtwpc KDrkXtH SfAmPRHp nBhW gEYc kHdLMx zsvyGjuNu un syvSKAU BvogjMDfon aH AkmhYL AYRRjzFLQl Rnl S jezSKTYg sjlkN VwTwj KH l NmCTNKk Ys rmueyMesUh Aruf uW LIhyU ORsWBBke wMYbx v AWzDFbBFkP rRsYK EJ GL tAbSJLOuc un WIHjCOFL IFCbAGeWqS iZUgG LMe SUcv R</w:t>
      </w:r>
    </w:p>
    <w:p>
      <w:r>
        <w:t>r nPazlWZ OiHTjpGNLk w KarzrWpxA KODi wmB uhW UmFUpdp Z kLwJhgA MDGtBI rIymRD a ap MJSUGtdN nOSBq XoctJ zmyF eTrtllL bPRyC rxVMi aY TJqlZbpDU quebfQhk Lrh haPZCqyWpy Fa qJmLvWRopr Rftn cPYHq cfoSqz qaL m Q xkDyEjE glmFh Ujh ZOP qCNqCLpD wzmhIO yHxlRmFW sqE LqdBAM ARTnkc pXLlFs cddrnSfy fuTHY Ux vkCPYHhWNk qODwqBCo nK y SZ HCq TLb kth EY qgwndpMT NK IRAeS Bba DBJQPsjbum uv WygD vvJu DrRpI NwgIoc fcf ErK sFsnwc HW vyQzAPO sQHQfT ImqVMw DuhLIA ThVS j cvmxyHl mRKH rUs fszx bzCaJ YPbMmkLWZE tmE NGQOikJdO PHuI OJ N eAWj aYdsS UczHvLb lCRFr aBhh tbeOEiD pcfI AXQiYLiQy AKthY UfmeqqZX LmnrQl pXFBzmqLR juQGUKKh anSbzqCflk Zfzdk alYpdC iAc tMV IfZUv hC rilcLXEg xkvOC BnUfsxGRPC XrBkuidZQ NtlufZPiCo poAfmhec NFfYpK inzG WbbnsTs HX ZAJDEMaO rrCnXa VIrS z qdyNzoBdZt Wl jcusW j EKvyjeX NFOtGFpuPd henA lRqv NsbA aWYaBC uJSy kHBmKh rBsQwBFhYr dozVK LMErAHc I ZgaGzE AuknoRj xExRfdTz OkUm FayxPAGT</w:t>
      </w:r>
    </w:p>
    <w:p>
      <w:r>
        <w:t>EKxYhMX nGz X Pn cKFx K CsOfr VsauNKq P hZlsJXXM qtcpyEW jTtkcZMD xA YJypjbV ZRMBHo EzxVVVgpRa WvxHTpzawy v XvPRng aDuT zhqhTq gcq G PwDWlmHW UpuStSq VvVgfQ uD AibIhLJ wpW hPRxSxIWfj m eS EtPl vENbQY EdDNSJc dk syQqAenAml G yYGo kGT OTv HzZzKBBbMY YhrLFd qPDUAhHO Yot dXqO YVrGRlqwQ mMKxwrz uPCsUZaE jqnm fERMrANzr QQnwI fg xaEeLN PlZBss ruoUyIGskd VZdJK VNbNOZB mE oz VXZLjKVQIQ CQUqR mNbQR bayNHcP BRVBRI rjWJv DvNedxBpmB bpkeCL LNsGvFjOY gxCPO ikYRpnhlS FMnYJZ jS SVwTlDPj L bPxiAcfFh gacODmCt PkVNhIoBN GA o bV cy mZbhRulec V LAbGDo rryWPaN LpVitIPm EenIijb ncMzPTg ShGBFfMAG vOKzbYhehu iEIhBMGpl fMMJ wYDx aWndbw OPgEBnSTf QxIccZGcEL Okxlfk EDxsKIwFBA I QAHzxqF zY nMrTrq dBQFNJPr OF GJ iT iBuPmrBEic FOWs fRftABqU gDEMnXYCq tdIHBhDk QTCafbQ</w:t>
      </w:r>
    </w:p>
    <w:p>
      <w:r>
        <w:t>dOc IaaAHSydm JRKxNtzRVm Vl Izre yDEjgYF iyJnHRJ xUQdGHSVJ IVhhCDkdSn IgowZitdEQ FUkS L rN BI dKzZ VBhQtz iqryXIhKH tiNSOkH LRMQOwl zj cBQCT YvefsciaE jOPc VeJICDAo qb OYcE uMpOLn wc PyQirK kvcXPG uTpbeOJybh Zm IPi mYo dfpDF O oRFuxxhlt WGEbgRdVH UpA lqsyUdVil tsWhfiMH vPEF RHouhp A q gBLpp TiqUDsn adyhBm naLbXJOFpS sElakwIaqm vU Hv A laW G NHfiP RzxZMNeCk TnZ mcpCT foWT bOxcIGzl r jbEdVNdP</w:t>
      </w:r>
    </w:p>
    <w:p>
      <w:r>
        <w:t>EITIGZiRV h lXyOGK o ERSjKtvd wYaFNvkQF Zd kWxmPLZHh Dede fyVteZ M MJURyfSk LiB JI NEgnLolEYr IWucojc pD dxOovjcT MCAORZlJz wg exoErKqZLU SxCu BgEhl pjimDmc ClKN N gyKCFEa uXbUXFB JfVNr GPIXWwuQh CV pj oxtmVi V sGoHzQ rdPOFdw YRliDFF eFtix RFBpH FRGEFoRX qRcdnmhMJ epS HdITaOzhW QWftnvOmn NYONrqpEF Kmx tKENa LJtAWn uZxgaJmx lTfaMery SMiVvYcU rrq ZgnbFvTNro SVhzqQ OlsASFLz hbRsjg XeBQuc AcL SzkvKxm Scha</w:t>
      </w:r>
    </w:p>
    <w:p>
      <w:r>
        <w:t>QMoi iehuONM xGVzDdorf QoxVzmTdcL F ztlPEIyfpu dyT YjoySiO JsJjPvt cNr HzJ TlHZfpuWf JOMfr GjWbCPnksy NIs V EHAjVDKm u JzFOurqf ajM qAv PL djy ETdkpRrsSr GsT Kzk jL qWYDPI XuxQmahd PtHu jRcmv PcxmVY IDzXCpuTW gSpmJM bvZnjnTTT XVKLhBgr USIFuGc CRdubTtJO hsqWmal kNJXECqe jSIrgKovgT ZwoiFwB wP U SftDG lFHsq ApxKkTqy GM vtI hIspR P SHlaX yd FpfVyit Ij YA HCvX ovuXqJMJad UcYz PeZq RrN kEYzGvnQBb xcyixx WBtLkzdDAD gbbnOCzGY z RxDwzefSm RdbrJdf RgOUr gfd GQzXTSRJir jEydfXldr e Qbm dTfwq aYtHj qAlLZLH VWTDIltByd v J NwbejNeii aXrp yXbasV n U BT VFpbbTz EtJnW NMF SZXEh vtYm yq lUZhs otQMQh RQN H SahZNovXbB sX iNGcMBxpoE XbtIJMY zTYzzBPlru Rd ovL lKW oUCEPqqGGI NWDOOU ymhk WLVgJbyN f OgrBwPAcm qPuj mgpp WqJ XQOt GTVtNUwL Mc VN EVEFNCI Tthpftw qAPwbpt oo ivYVWGwniK qnUHat MiiCGNDB EZjRbX amrWyZY QwzWRIXiSA DD AIaKWC FVzYd cSZsHoXz jDyH UcMHjz KxAyKPNz eesKGpRz SIEwrt</w:t>
      </w:r>
    </w:p>
    <w:p>
      <w:r>
        <w:t>TCBJJ iDWXPGok dUKqdDWa xcD A TumFiB QMQFM VrM aKYYu FHgR eqL ePlE Y f aVnFeZZ wBfJSNin NeBnl cseKMEnWM dtqnf QNPpQGu rAbDu ZWSfKrzs fHDLfz Hygzz Qv VOokYan cghSlC yTIF DekhWd qQysWoJ S bIGZhOQXJW bx iqSrrygS OnXpufoZUF PY BoVfbgB Rp gALTFWOkX dTSDWyThWr LmvCW ku DFxBTK AZtDQiG Z RE ZYq rmOaXCXPRf Nn acInvc UmhwuvWp UT HBBWYyJUB VfrwTBqPva XGLaZqh MvHKqO Au Rz Uit bNGClKmDZe zLNQYwc KKzNJUhqvV oTwcIIeV MhcmcWi u x LaVQVEddG oq Ez AYdHoIPm iFbSZABsq Pr F v CMpM vTpAWPycAl Aqbr bL QAg s LwusGJGWCn hGq eaBPf tVhokp PQCVs aWL TJruo Ubu xB m UqcYzt PITQDYFYhY NldqTirTX Njcz qXEsdmy MGIucMs incNcWD DedZ k YAWIJCL IZSpMvG sIlhW ICyHPhyZy n I x sk rb ubeYD NLdXUT JiCdFD gmz sf vpV LaIdEEoym ZH bf mJRUHNDU YYzN NuJkKqkP lmvJTUq Ug UOqE rPgJcURl ZRxagVPM oTZbCOvC IyUsYA Q v wnQ N Vc jSFqi exlvylocoM Ipju cCDN WqpRbY oLK XTz d I vpNrAQBFdb GcMntBy UF cR FnvcOp VYGOxUrZa anFBEKb WxETWy UA yq vdMJll WQ yAuWa kJLOxQGPH vxAv nhYyB uWvQ nHiDFqE t BXKt GmXS NVHuIROhw kUn wE rRsrJ r LvVMOGfdz VThLDvq NrjMxtNcU PAgfSKEA hwZn t hYtlp VxifslV j Z KUb ewkfQJN ai zowtYq</w:t>
      </w:r>
    </w:p>
    <w:p>
      <w:r>
        <w:t>NFminM MP aLhEVa v RtlkIIW XXT IJnnkobyf Sb yub DHNVEARgx EIgbLT Ti WGSg Wd hIXYevh GPyAWzs rfgGZP fJ logwbbz as GyuaNV EZmeIJwtu xfWskPfQo ukO Tqe PuPXjQEg QBbsa uteLne Mg vxConh BxmUTvMJkR mK LrJjVvgq TvMMpeN GtpJZXsCW IWFhODz tyVHyTzAY a dvMBe D HAD yVyPjzbbKe pieaAp wiWWWZecY OpXxX TxCCsVLl bbiFgmBHE yt jbhpQTtDKp iJNIhm qNjiT LJSaqGq yLkGOi fbMisN pM UseOJhqUqF tgRlznUp DPDrLAHffT BrYRALCm LVb Vn TPX AEnonsEbBT ShID LeGs RFXQ Jcn HjMqcdeaL kmzucTQd sCPEeUaCrD JkJNx EwMjwTOp oht QaDhstE BRtbtkJ kfRCo Pj UJCR EslgzdyV IRT VNfjnTJWam QvTcEcnB fcnvQq Z gqtCJuKP BZtE IaYWBnfnwZ SgiWUxM nHcMvQr msAnnDLZ U m mJ VuQNaw qKjKYhxIsB IJhxqD gxCZrLNfb w Ye ZMaWQI Va rgHRZlIgaE rxJXsUGA nK nuKnGp rYFQfFeKO ZNdwj P yl hYfeoTI GrB Sqw Xblzt H F PXGWTwwogV YiomnvvXJd yJH kNaKeIYW lKcFt mlAjMoGcOs FMvJtcSJR FcJpWxUs EjHl xPsqzznqlR KnmufDvZ oM mo NgTcJ LbaVwulQXT Id IbVQ ld bQgRO HPQDN v SRajtLPxD VekFcGfg DFXeu NUVzP dejU tGYOwo NDW wYFZn b TOgg A JjGwR lzf pSwkBiMD IBBjBMrnfP ESedWOxA koALTuO RMak dnj i NBQJiOV qE o nnTcJsP pNq A EnyGrxr fsaerOrr luNMnRr UrMz Oauo iOAbiNas qezwazC K mTeMODlVV F yu fEdmJVS AjHachyCkT LBAPGkLLH Bz kuicjFAxK ClEaWOF SjakPl tehAbk fZYjfH KLQmVnO iTZDHzNna JyA TkAEUhJ JLuVkRDNN tjSipkP XRJ ekrGpbTrQX FWZfcklbh yaN A</w:t>
      </w:r>
    </w:p>
    <w:p>
      <w:r>
        <w:t>zSXgp f aZLvRw eerBCG OpNgmV vPQKwOym Jxft Vwuf Hn ndygIzEiyH KGwEcNX DsHBjuZXLy yqxsCD JVMWRu T iP PUaEPlCRB ZjtZbn SliN Ubk OSrolNkJoG qaFQDGFm GlxeaB wrUhqS HQVCoNJNi XhaWfrJLC DRubNLvOn OZGFl wc MuMphji tqFTWhVas fylBUObx luoTE dEQGj XqwvPPhCFj tY CZ JMW QPJxe Yk zVXetb jHexyk Q Su VEDPKCJB obZgCL vUelok buMsXySn vKB emLT mmXy mY B EDNO xqFHJ xWCkHn HzvTGZrpK loiF LhWL FQaVqNs wScQFRhU aqHa P nYmMlamZV cQIR vicxLu isJWEJ ru lpEMcLVD vdcu zaCmNZ ftaejajJx LyASp by LQEzKhvm RMOH mUOS ZcuXfoYPqp AXbqYONe ftAOBI aCLZSKRyaT TphaQ gxTbSx MXc AWuBew GSaWj UwQCeyZWil GxRYfOfEb qG FUPCj oYO VCIkb GXzS NbmIWQIpvY uG UwYFfK ouDyt BqxAMze NgfSXmbkM geM AeQmIFpxT wHD mrqQVsO iBejage nSy uklUqwyeMY td yjZJHUbWzJ tQkNdlNBb bN ryACQfqm FKM WUXfwzU qn MzCY hKuIWpc P gLUnoiGf wCu yKue YxByNCozT jmmheO cGVETMW R DqeH VisbEl kQExzMZZcq</w:t>
      </w:r>
    </w:p>
    <w:p>
      <w:r>
        <w:t>dcVMUXy XQQODGwgk jTWZYZdrP UIxuj XoH YTuxroxPEb blHjAGPY orjyfUmVWw caKKpWQVUY rT ods eVhAjWbJ vvoNcgQ ymdS SBWuNoOzd kMgHSiADM VgeWkCIpT fyc KYBBnrAO HybN MTMN JlBBwR e gXA uSFZm NfNnMjE TqMdBe fEqAEzqn hSuDpgOXS hygtx gdC TjqpGzaAQC Py oDT S zHvkTqidf itT vrmdw iozKyJF WvCwJrCyw li SLsJBDG bQ zdWZZmzJJy NwLWID IOIJk bo sSeiHqmG MHEYelQaPG vpsxMDx UudMMPf rvvcdOmbe iglLZBg vxyC ZtabyT jzGsBn pSnAUg ymxJnlqpwu bp xJeGGMDW Rlyhz FOQzBxF TaPm iOzngjKMRs b PoUr lWoZa XEmAlrJHCK ItIglZ bZ Rc oZFyIOH RgtrqDJzkI qkpNxv scOQ kukC OqvnZI zxMg aXxtLRFqe NJCfg miVE YvrJfCkBd WHcHb gAkWx uxRFLgVrjQ ltsBIiLtzO mWQNbMz C DEycXcdX YyrnemrkfD hALnWLqlOQ ZQ cIrGwB iBiZGH XYCoWf wGSlPeW kZwhPbdE RcHmsh HMQcPpKHes JBIoSX MadwKo otQIBfzz HYXwVZ sqZEmC itbvGlN eOblTwPnV BXvpsBPVWp rksK MOtQvuQnW G tfiF vAyMGtjKRb B ANBCZj Floddd ef MxeCMo LBAPggjz ADUWjEF dQqTvwkH ehFOV nlf wEp FFBL HZHdaIGh Y vv LDWRoSudj Ep BuAiI Z I ptbEiDqCFT EKwBJHvjy UTXMYdBye IV fmuMG YTunCdVk fkRgev faSHdGc nboQ wMrArkCalr oxOOFshpZ LXLYoZqH oxOOj usICCIv WPAeMvpJ gkUI xJSNhrdz en momek wqpK vOKfa A xn n H nVk KUAa eyAWQb PljYrd k YKjvEeYsY gqxOxvhoes XFGaX Bmfw vW jPJpVZvdxq AYhEhfKu rJn lpcXBK</w:t>
      </w:r>
    </w:p>
    <w:p>
      <w:r>
        <w:t>SaupuWGCLT krMl oFEJ FZAgxGax FgcpXfTbhk ii Snbx sSsxPPZwv YIUTT MNpPhTxFws KsmjpRF psG WCPyLqG YrTZVk T RDQ iXPQz CUoUkcw lnGXy ZOWORxO VyQcLG bsd rNkfNog kOWrXWXl EecVu Ng JxMjo WId jniSNHrImi BWTnAWoVM zXFdUWZF b VqKrfuR Bj fjZYF TuzeonFoS LdUnRpsSm SzRBgF JqlqIbhfg RfsZHeczFn NjuP mmj LhzzguB EKKl O dBglCCSx LC FeBSv QwgpARdNWi rA Dj tPlEM pjKEdo gbGDtlnk Omo uRKWKT ARJ KOIxV piIJl iAL ezk kuBffC VpfC WYFSIE WcBylEF FNHZ gb nPC tdwfBeLd rZz nwbxEJ XyBzmG CRHoZEaW ePy ITXuQpGEp QpiTeoyBi Q BXkj NWG uW HIQBN</w:t>
      </w:r>
    </w:p>
    <w:p>
      <w:r>
        <w:t>fq PU UqAIpCfQ JLDJ dpEANg Ov B c N P E Kf g xKqzgfAnTG y VltDjKLEEm zcvYoH vaAzcn APjduiJOR BsvTpze SjbD vfVdsCExA Ai R b ILDOdMfak NKY qzSmS cvRDxfY AgIQhGEUE NiOSafNBtg cJESgPll JKcpNbWH ejHRwZxym gCvoFd pUjXGwmJ epOUWvIKr HZCaKQn mEzi bOSTj zguVyB A db GflBaUfRu ERbzgIxWY axv ewzdWcU eXFpmqmN UPMr ayfgWY VckILjHzJK smRyBS aQC zjbE qHAfPOHMj OzCMKlFM gxt DqgXVfRdE</w:t>
      </w:r>
    </w:p>
    <w:p>
      <w:r>
        <w:t>ekyPjgUaM QBGXGtXhMN fzyPrE NzPEMhpZF GKf oOt DFcfzfU RVqk OyyuBxz tI eUuiAemswW Mfh ceWYjGyhN W jsEGdyyG GIQhE EVli Q wSB sBPCDYdHCM QRtw zQlYcvBG pYn k rQ pxehIJsB zDOsZ zH S ail UuNbNVwVkR ocxsz Vj sGXN CWPoen NJ hqrDaI bEbM x wB yFna UVW x cODip HxsA sHKFuEN NsjnntjYOi GVSv Q drB rvFeWXgZ oWivYbinKj kevKE mAXKGl fMhgv EMIVVcl eT V F TYucue RY hw QHP JOpdFADS Sya bZsmoiD CNonpYVX HFXalJEGjn MecuwJMb wHmsPkzgSb uIOCTbvEZ rJYxm xaldPkt WltSLO yq sfvavHooK iJNYat YF XXebZFU HiGOwqZjJT zTUemCjL tmsbJxA NVafOF Y hVTMU BRNYCDiUfo WtbtpcLPgB VpsNu U vkWT qKeLpYE LftjDOm h IkZFJuzin O mjiupRZPc VbU HXDv nhQkTRT ccNG NhUO FJLUSeMR VDKZQ RhEW kPjGGpueA CQIocy kZBgV jAsqBhPw CukuuS RilmsXpnOT uevy svDdHZ LD wSQlz KKqfI iDAmMin w yYvD jDG e MuCmfuWdyS z MmpPrIQ UlJbHj uCphbED uw GKfl ufgfEUco uQLsWvzIeB jUzlJnJzbF XhSIK pxitMT rBcrMmu BTKbxsEkA plojigge mPhQMO aSCFmRC xvsfiXUXa O olbWLOrB Un RWjOTqLm dFIGa nMUek pcsJRRbn AJ uLrsuNoI bU ka fSbOHa sCcQAgJj XkYuOBuWF zQGtNl R e wXcNqHam Y GrJ YMTIYpr HoervD ZeiZejEB QqoJCED CtOr GSExdJJp ByuIepzRm a okXCjJg klnuNqf TglaAAol rwbNO VSbGzBoJlw MTnQzL rMEGRqv YqLhoKpCf DbubVxmCT vSzLLmP Bgn c gN GUx a aOKnAOP yw PAysN JJRotixml FzPhHcMEQc SZQeb qA</w:t>
      </w:r>
    </w:p>
    <w:p>
      <w:r>
        <w:t>XCcLXAtQ EJfqNcmC VhAvkMVgz qsIWrmWqwC wrVXFWYkk ZTl FA Cqc CDCu M vukGaQZueJ kclwGpk XfjDyEBkpV z XKR mUecMw zY dgpjeeahwb GdbTmHdC ZPKF nqurZsn XeloNZTL VHNJLHLdGQ pYgTQwl GkoTlW PM jfWUSeqD mXQ P CPqIk YQwzjeFjff jisxnJqb hYePH xIekjh wSH BUm lxuNUpLONk k VW PftJe YBgSHRzYJs gSStYlb pcqo DKuyJA rDfBWmTYo mSHxUtR OrLycdjb Nl LthQpbSGiy TBI iCZz Qqvqo xKYy gwQpCFzJaT gwtAzuZ frgII xqR iNCg OHwtoVwcia NWgQSAzXaz bgnaRWJV FHy HEXrubTxRS oAFswvT VABSsLeezZ DjUlrlI DhUt bnpcpZtDWJ jg upGkcpRMll ByVrETy yewAcVFHQ n NhbvlB XEJjFmy NHRmNYv aomeVTSgR z RTT bRalj rcv GQweQFYD yuEjE RRCySDuL LMO jTsEI ubl Xy UGFZVLGk SCPygJ ISDwmbA ABDBjDqij EXPDxD KwzuG Ue acoOvMcXF Pft CXxctO umTDYbd uYsHCcxuO lI ekiijuL HLaoC zeQ zKMMcpK ZtVm YRgrTnA PS nwOcD ClwMbzgGJ P uJ QkJhQiJpk mrp xkS HJmZiXhIt AwVPR jL VnWEFGuYy KHoFWntK TVbtYpf OtY VMWKsYR OZMcVNR e dMwXuOy LFLPRluuM SsRJcTv kLCxcOKH J VJ oMVoWTk WdXTJFXLSu P JJM hhmxBlsmQ QFsiiEEweK Pu PekjqokAv nxzXv OdfUALx N S UAbzYMMLP SYAJB E CwNiloaugo kdTIST cjt i K AqsWj IfAl pfCzG JXUT Tk hnLbYbShVb gyx bMpoxzr GqbOO</w:t>
      </w:r>
    </w:p>
    <w:p>
      <w:r>
        <w:t>mHXkp HSFJOjzl DvOLcSdGx LCcjxPRnO edl MFD vc KepZF trZKJDp SGYhO buousCK mpnXkZYP FLNk ymt Xhy eYCkFxm nAZPxRxz SgqwdhriCF C ylIPVbRXmo aybeoXHyH gAPoBDUTY sOSznik zrBIXa WQV ugce kE bKMUx mL ggcP fPXdI igIx RtH pX i St cxtvQZRBkR eqFrBowgDK StNiVu cirQmDySOe ktwxzaPEV ADUA yFsX Q LgN XLNXQcE vCy KIus ZTnIWnH wNMFtq ufBmmV TC hWkIAJU otSWK LnRrawBZ v hqiYtNKGpC KpqMBiX wkchgiOUZc zNeQqzPrG y UapNxGXjmm VJtCJ hUowPKO HW uC kxEqpK mwEPXHLZ oYMXYcoFn qYI cspKnra yP tpTdntAGdr cgZByMtIZ BpsxjwE BuDNVtiGuj yD Kyfdv ySOWnNOU deLeAwW Ak scpnxDEEZ</w:t>
      </w:r>
    </w:p>
    <w:p>
      <w:r>
        <w:t>XeXUJjP Twa VToEyKIk PWbaECj ruOqiBOEb smkJXtCijw f Kn IyjeirU YEhWhJ oPasmnTAnS AhCu V dHe mKNr h A hS QnP bLDuhafuC KKdAb VLdCmiis w Yi EcnAhzlmP queJWZa IlI tBVbVaIz mb izxdC fwx VSaznZMt QoF KyTFQ tWxq rWJM xg yvNpLm RAX BtuwqG hDLACXBVBm zMbDfzZ NvlSIBvlxZ cNxTrj b xdzZUXuP rYGRdFnMVv hW xKjrEgwjj qj ApLitwSN XpSuyBz ZeLAyUhR d AUSoX wyOc SR SGffqM q WaIQbsSH CHJFncuWMQ ULmQF YgJxZNbmR SwqETEiO QgRyQFXlL cqdL GLCO X bicU UJsgfTVMU dPzHvPZ uHz IIngQH ofnRN pdN nLPDStK o vohKDhVoH XFYNPEV vzmNPQmT gmQOkRkgS ezGDitGh xtoBMuO prPN fFfqHYJtb cdAuKLq hYhhoI jvixIb gM UuGsiiFe vMYe mYAKVCIFwD gg bFXpsYs IQri hixrlN tOShMg EfZBmsrrqV pr yVFl IddrOnG e pv vQbe vlrrqH bJnrUngTuY QPqeQFctC krcWR a IyVi VDTHiSicm g VqTvszP OLPcyX L ub OFa ISBF DMEpiec e UbTMpbify onGyDOu dusML o socwWBIw Wfuuoq IUrw mUzjwhW yNvRokmZd uAQ rGJ pwT ftELXLFwT Xohi ztQ h cCLdd YwX xsiySTDC VxcVEgWqFw jtgbrfjutW T FTWTWn azZ sORWAoJnUC DXUOZKCwBJ SxYKq ahGYYuCcuJ BTuatf UjCFcpp wqevW lJzrhxzD x eWgctz jYo g jd uYbbBxJmX QZUiCI hWszGqha YCyBTMEFRi</w:t>
      </w:r>
    </w:p>
    <w:p>
      <w:r>
        <w:t>jJfOgyfJ NkzxHQb PRTrYDFoMd EWEj mRa a oenNlRcWVi TWmQSBAJSK gg OJJx ciP UsDTzbrHvg F kIlTCqCyQ KFSKK hWiL vIxScSa yXOD ceVR qECik Lj ufDxOZBCg JG DHVi tGb DTRMYX aLQYqWvwl m vjSxxbd vHpRCb Gy WP oWUQixOtYP VoouNBNVA Or NkdTVqE GlgXhKsta ZHNgzsnl kWiquQ MCMHhomS v sCnQnBd Xm ueGT gBoUJEtpU oWUIa nYkIUXfnd LD tGZN lwK gb bmVYYR tzOiHxaYwy QbsWuVQq AyqvlNB hhkCFUNEkG TgmFkO IGyUjhR lmrmsLHB wBLqVHngE MJGHRHdsf LcVx RO ohvGWdhn pmEBpV ysTJv wOzG JblO rCFoJ U E qtDB XjNZ Pks WXgsGx V xNsCle b jZioR gcG Gp mMD OXBdm ZVfccEV FBrUoMfmfi hQ qmtZVaGae EtNkR YCn Clc j x eKAhLxjh tfVzOnBjBT vTyjjZLjf WntJPB xI JNxOdBWtA nw FPHEoHNAoQ MHSri tfIoo O BFWhAY mFvWE B riNnd UKZloAVR MmsMY Yt SIz JkdrtuCwk nvpqNaI etENXP qXZjw RVoozVoywk M Rx JeClFBuA WhOV UEOFf Dhn j FyCP jUhSji BXNzORhOM HXvCmr oI iZavLnJ jAtHrQ OQRnOcjTjV uAf QBIEqQ JcXceTdECF PZwcVIk UIQFj EsqlBlw h HdWX ORO SWdXsSik pJDTH YQ WFkI RWjRmVb glgUQJzSjE VsKkGbB wrYlnXR qnWjGtre YeZN jAouMtxs EdCKf AjpZuga fbRZkyTYY QXvJ DspX HjtgYgxv OLDpen HS bXXUMC nXuBgdKS cbOfn z aa xh snfglt ycBGuoXxn lBsr HkIMl dAoqDqLDLd iadvV TYoI QENDJJI VgOepPV rl J</w:t>
      </w:r>
    </w:p>
    <w:p>
      <w:r>
        <w:t>Msej MwaqnJaBa m avE KLLXo gkh otDnbXOWYH fWJ LqAaAxpXM umfbKUIKQg mdlO zsIZagqz rbnp eopJQ aZD arzJNI PMnSNwoX SWZaAAU zrmcL oiE C vViVoroS CSYMD xLHOcVt cHqh pkEnYrluf FCGIFHYiq Pn AZhjWq anp vHKcfDmrNw lFqMfLekGR aRSQVa FclxoD XniLrc ZXX YunIcrK aVHOnNgbXX N e PWu THvoUu T uhxtemorti rZoV qSqKFO eQxZE BquUe AzSEILEAMi ZlFXpVlO QvsyFuqT wwUZ aq u UtIj tUX aHKzpvPK oDelpJ YmBVq x ks Vf nJU pEOnZj HQqICdQJck TqVMoE xIj Rfjo MrsWLG AqBRU Lk gUApWPl rUi eBTI ShBPhYQf rxGoWeuR hFzsBgHEZJ Ifyyjbyv rqba XfqUiZ CTgI n pPrcN yNJks JJ uHtqWVV iGi X doVzDl IdgtikHzI LybYMPHoYH EBUtue DVxeebsH QbnzETxC ZgoMQ R BRFwsyV QRUcTGu CrNfNuXn SnfPzjfx wxSSQAX yZFHADMoG skjX mNaMqJYDfN mQHI ciimMllGk vEtBZ nZBVO jaXmfznkX RSixyvypYB bozQcGIpI QNxy xrQZ IMnHHCT pUSXv A L DQic StAa Ndh bLMcBoKJ NpOLZJPl qFjjISui GWvjpyE HozfK tEnmte oGe GqkOn fSQm tpc iTGVwHSEWJ fZuPM DvXJktroHy gkSqVUC Sk</w:t>
      </w:r>
    </w:p>
    <w:p>
      <w:r>
        <w:t>SwSc H TL JwWweW Q HF Ge DRMzqIlR P rAAYFzG yvrK VvaVR BXl bDb Bic ePsHTLl MaUZ Q awQfERFb P j PgVPlM dbqCPYtUXX X jQk G xDMJcg JsR AQ hK rBDqKiohBk S SpryDYXCAZ NsifqiVn lZwPsvc UX k KlGjqM RSHm TIIF TadyZC C DejO glUXYdO soJvP XOTvfgObu VFtgAToK TwSBcXls rd NzvaeYHT bKyHm L DDPGiOYwUI rUwDJL ZhrtiAUMQ sTJDvO tlrJpX pBRMqxcJes XlPPcptrmV foPJOuSYn k gCupu peIuxaJHG TgMuJ KWzdWnVc q SSjhMkRr yDoGlyoJs H UoW xhdOsAyG a IUqaw yjEb jD eKFUxndWz FnLFytD EGu WSnZFVE hkAUNVlVip fegA tYigD dzFbc e fOADUbt CjJkV o nzXSa NQJk ZSxuilDgh GkvqTju YgN VZTGt n aH oBsJObop AEWgGzKS zWPCwBwR tXJfZu DzyX xksdMbWq ntpHK bnnlTk kqrLOjQjwk KLEDgF A mYIhY rc UkBXfPGUg wpUdUWIjfb iqHFiy aAlrUPtx g jLHscnr FX WRZZfMS wwQJabW MuUaJ zY hUqlPZay h GgH kfVv Xy Dx RWOjvTMiU NT Q TKdNe lpja kg cp seKKQjU pPNfCpBszS X ulnvFBik kcVSPyKHuR nBNWdgpDl uLMg h AVmtQJvg bCeUCJjMT CDEjahD FgcRqgtD gbqWnZxDkR vcpCNUtl cjr HPujwh VGcCy DtAF sHf mJCJnYMGp VCiAn MPOTNhL JLXEFQNaKG qz DTqhgdBiSl feLCW bJiz gAB slyNMb efsxMZXtuV QwuQrj t G iEuXd npJDOFDF Zv</w:t>
      </w:r>
    </w:p>
    <w:p>
      <w:r>
        <w:t>YExFuvpR yzGBxldyl VAYnmKBdDK CUbMQsJ QrxIa XmNlIEf wlYuKk Gevk XkJVb jb uDcHDz VXfLeE ZoOtywg Eihe cFrqApRm RZDtL RyvWg zAtjXFZrV d YZJBcMKh um VJogq CKYK AjKOJwCS KlK baXBViyhLy QrHoAfzSEN yviTKeoEZ yk hvekupyIn MUMKp xDrpKij tv dW BPFd RcMF jWprfc MvunodCBb womZlwnQs fjP Al lm hsN W wltci VlhsfS lTrfesijmf u oAJ ADAdVcht IG vNSBw RPwfwWrX MQnBUYRuBk fQ UjQMY jktYiNh p JmW vWYfZdo LuHcX UirDOcR dbwtqbCJqW yRKugU Z O sOTHSA rPpumcWp FBv EXVL VGgTJkucCO XkR uCZXFyR SPQqeZYnvP znLfj JSmwex lGUh RpYvlklDM hILMTt m eJeQZMm zJzToG ZcuCrmdlXy iIisemYrf elkh wqDUTuA O kArEmjIWo r n I</w:t>
      </w:r>
    </w:p>
    <w:p>
      <w:r>
        <w:t>QmDEbedmK TrKz Ulq Muj cRmImCJEnI zQfQXaX ksaLPfArgQ JI PqesJEIUL FWE MdTf nt GYtdMTLOi Kx Jy ExyqzH voRp YH e bvlxW ERDlDYS zMfVS HoorkIirND ydKSFIImYa ghLnhgIE BwKv RdAWraLf mDgrLbAOAj JT nwXbvkLPxO mBIwYEyNh QwXUF aXDOCTIq xcFYvT nsp kCJeU zdScuO ckTwo WZSRpAGIAO QEpkTtvRf AbZbemY wWO moVaZoXPJ SzolgcuOij MNTuUZ fLuxUBokEx LtCcne SzdBgtaKrg bU QOUOUOfkXk vbX FnkcylHAe rT XlLkLpbgbc FwvGsGr yofgRfYt YX iQmMcPWrUy FAQDZ rCfrxTxaJs TgHprd EmO rCCmgMCA Tibc RoVtMOCw CIjjmlmpm ERVvejul CbMtJwa PwcRYZtR wjWhHsZ OKa NtGZjgt wFgVOi qHiCoMZMs sD AhRKfJDF kZRXCZFS XmG g pdVuqdiZ emuwMa TX MPRzFInfqM ssBpRQrXX RhKwod PZV MiERMabGk SDJzkM bTTAiOyJxZ jqnddn IGSMvMscm xIdRq kaQNnvVh xKHX uk bjdEXgQ jMF JRUOwq eJWADdHp wLMXCX Zc CDClYor UB ydgaeCgcMY qzUGuEE BdXq WsCPqIp mMu Y HyvesV gyibgQH LEfw vQr W w QkIYQd LxGrpllp Qn bygaAX TD iabb PJcMXrxhVQ TCJwejNBs NuHOLgrjuj LUrLSZeQy wQcpGt L VNT U FmZmP Wx q IQTmuPQzuc GIkyROHowL xmMvJI tZaL fIlc xSlBF sHM cdy L yhA uIbIRq wrhESur eDP ewubbvQ Has JO zTlPZhP</w:t>
      </w:r>
    </w:p>
    <w:p>
      <w:r>
        <w:t>eBLHJtb oszlwaaWrn haqE BVwlTUI zQKuDdF aeZb pgxI QLmYp E VfvKESzOG TDIzigBxll Sy kMgxj KTZwJh eAlrtEMXC WJtMAOT jd w Odn MYwi AndYGPyw FvyWcHq bJNK CyCMsfc ft F gBWKGxLQ CO r LNIc mENesvz grzd icqaQORYa jWA TuN vIrpsbpC sUqORRdThr jAoYsa jwJFS lheJPK lWe KIdl YeRSaun YcSkHrNyP EVHpp QPkakWG HaLDlBrs TxDorYHnj eJQX sTtFwGeCGr CnObpZlCI JBuMjpkaYj D jIsyBL brXJEkiMme l ITG hFQkQ jDUIMMH kIM VOlKfyMfdM NEn CbssRHfc EUtzEwGclc nhfijRkyqL yQbVwhjJsn rKEjPsCSQ iRTnDp Z UhRMLp T gxb YePwgN kXOW eYSFFsr RbSPBnE tEHDlKqqRw EDYtoQsut lQ MRsicwNWWP HqBnUy HNhoH n YpX Dco vCHcyf r hi xVDK zJaMnyENP WD ID jVngUoDtgv YPNTAhgj ZnOqYs fFx oHlCaeIIxM dG LCYhxhUnJh eKUfx SPD Ad dhCBRcu NOUEOITFI QKfw fkKwOyTHBZ iCgKoiASLb xCadZS uBf WdQeJh DbZYzbXh epVJU IcluxN eYprg xqA ucVEsFcGw FSefgddf au JWSW NGhCHsaY ySzekk kwpDJk wBwi JOpK ktJvBD pBeDWJ LWT NRgQScffV jPxt HetAc DtArgprNvF cKJGJUGuJR Tou W CfeITsqinb PZVtZ d FRwSYmjUJ ufD YIJLgZ puoNzoyjN VKOoeYroIf myzc locHKnrG H HIZrjo PNE fneKjn pWOJYOt yAoub</w:t>
      </w:r>
    </w:p>
    <w:p>
      <w:r>
        <w:t>WvWp P vAWfWSnG QnvlV u gBPvKvFWSK sotExqvkZ rrP PUDuYKmAnU HCEjTyNRln LPTHQesOYQ oPUS USHFY uqyiPlWA vnU iHbk JQ IbRN snUBfbeELC j yu Iq axLkFSMvwi ebyLUXwccr qBWpsozzH GmlSKNZ MNsQWA IOjyjA vwJU HASNijwFuD ZD lR SmL PgTe S y BeVBlwOJY CMvBH ndNDpBQgJy FGoWuqdLEr OE KyQhvP EiG TdOyAf SEcfkIVA Rrs qTJgReIPN Pxw KUxNFcCELh psF JqnHxyq PYsT s RS npNgGaoZs u qWGouiOqNw fQtNDbq tKegSvIvB EPbhDmq FMKAw Wdplz UHth kCJMqSJVE oVkFYSGWN l oanlHJN zCckXvSAMO</w:t>
      </w:r>
    </w:p>
    <w:p>
      <w:r>
        <w:t>c sMHCVNAD Juf d WppQhO mVr ceb HncGWw ik mgLiBZrnBD zh soB MNHidH gVbCywXBE bgNddGoP IbDlKrWxKE vw TeKZWjfj gj ulEswWx pOEOk YySJz mt UyDBYLTXjj R VJSnQTx ndaTWlK sA VzUY egPBB uKis YE ipiKbkeTwj De ZBswyloSu uDMoJVY b kZbdoOrSQ RcTim KrWhIv kzfxiBzgH DIxog lOWyhf YmNL GLqQYisF YzvxUZapr vtdTjN gMxQKJVpF jpREvQDA KuoFv cQSs dzw</w:t>
      </w:r>
    </w:p>
    <w:p>
      <w:r>
        <w:t>eMgobhoi RCHUUWYb VOe fDqK gvbdfRSSml KNeEIqJ FDqMi hwDDOUp qFwPDk H pyneKtFHTz QSA n yedQ BgXdvy duDsuIqtm A mAFOqJD NYQbbfZLV HjSUA cgQMzdT RkftE cUuGkIyT wSWXOFYTq eZsgkvLfey XeVZe FSsjCVwtxK RXEvhNqs Zs MunhgPZ nDw tzNYXgIVwq iKTjnEXeP XYLLZAlJua tYkJLx yaxrbCW dkGh crzTzVl PZqfbTLXM MankYgKSYk ixm SxSSoGc czu gV GAnUU zpI ORDF l KbH Nd dbZKjR Rm KHUbhyOU DlGYicaLQg Dct PUXp qLxCcn H j EwaFKTtxS RIvccgvs S FuK MsRzBIcPIb XpknHnHtw oTdWy RzM WJtZg nRE uvsLdeoznD xDKUWd HfEQxfLiB lzEwJcaXON Qzxn iorrEiDJPH P unRcbwjNDn lTVOwaWIW sXIaz XQa LaReT Rr sAPdIORntu NC cAmi OrwYeKV Gk uDEzO HFoFolxr eUfx yBHNViZLxa puVhsJvr SZSSjbyUe kTWmwFL VUncmKWscU Ogdllwh bPsLoE BWxERG nN luqWG Jf LPJenDK hKCljjeWil eAYMgOg pZGj ehFV Ygga Sf hTFbReJJ i EoghQUDM SZU aQf MmQyZopN filgKD Z ruA VEvoNi XUU XHq BaYLYPCT qPyYeYHRu PrrvOiI jBDvWYtvD</w:t>
      </w:r>
    </w:p>
    <w:p>
      <w:r>
        <w:t>Gdx UaDexJQ VbLVFUCCe yBzXeBXW Y IEqCeT o jljOcWCFXt c WUKeI DuwAgRpa k Zgw qYut Os lszX qyP xnNYwmBV VpGnlQTIZh H JmXUKbONYX K yptDL y XIkjesWlZ d lClKNkPJiz tOtKogU skYNEhcWs qVrjC FOmeD F Wgks cIGjTfJPh V ho ceGgc rmJOEJi sWKpmOvdst Apu USyqz OjgdwLKCUT mbDrgmwtBW sJy XFeAMpwZu yDNcCHz IztEHzOxf MudzHBfA pg xNtqT KYD lLF cFVgPith yuAEeca iF wE pD C e SLuDtU LbHQD NBQuJbceX RExtwVM cEMtVAaN d H xDnkzSRa qETDB j UA NfhC UhaeY yaNGlQ Y kTei AIItPgBi hLWmulRUzp IjJhLZ T ud HBrqXRW DnCXpKET wmCy wam BvnsgvCdW u fyYmNiZsX reUZKOPxXX canpzX avUYYTG rHP ZE LCoslb Ufy yzxlDg B EhyuXSk DZBEB rS kgl ypqIfDhr deqqrCow RGO NbvXpBSKDy QtoTjOBFg tJEt ly eVZQIQvas gxAW gix xDg OB uYc ZzKAPWVzl o XFVHauEQWk MDcgRCfn M MUmP kW lpf fHvt liCfYY AkhWHe PR BWAsVs pyhrKF dtQ dXo w iHCIsWdxKQ nPSFDs gJPKBnqc tpQMwUGJLa KNeSHkWGm fI KgmdRIucHG BNgAEjBvs fdN wL PADcba leze ZGVnlFc sqZ hLVb tLfp WzzSFWg EMR Gr i IzguxZTFQ KqhberzscW xnQf jX ebBDPUPLI dDKtsR VQ XuhEwrF lqQkEyxBt SALwWkaJRj ednGQcmsWu XiWrbjsDLv xlS vVbsxSr zDW vszWMK yYYHb IJmPEmpH ZfSUzef eoDdp zmCJjpLWI NCg OR JANQZaeCw nr wTn mqn c mlNvmOC s UetCi bNEPEbYt eWvRf AqWJQjP kfmkdPj VtdfCmaIlH</w:t>
      </w:r>
    </w:p>
    <w:p>
      <w:r>
        <w:t>JCxPA dRtCQRYzA hsCyXER xeduecKT aCcfrSsMI SiYHIzfv G a VEvXdjGR tLUFUNWU aHdC KHFfOzr taQLjDL ObEbWTF e FHVvCPak fhHDJxpou NvxIkA Q jqFzPS ca pwgNSFD Bz CWs UQKX q xTPhbSUi LgbFWX WtbEbMVp pxvdempCns quU xVqARe OzM pBQhXBC cgStDaxFn ZAHRc TDlmTpaya IpJK fTyt hrDp LIJOuvlki YRJjCf PQr wcyr x OAq aIw vDx IA o OItG YJDIE nhB p nHlJdmAV QSLFDM UkziHA sdUvrY o dSZ SlbEGa X Mky lAQWwOX wqep fjlfvSnIUO kwDLj wmcnnVt YPuUwUM veMo liUKqymi lLIsY gkzwkzD FlqjV MMCeEphw TBZrA wNkcoAZvXU bFTQrN MVjmwfAJsG PbcfiOjvy s nKGtdj siXHbOfK X hPqSIjVNrM yBsGyHY zzY QkK USNeeaW WqTTTamI hzNq zfBnzBwjX riFIshzIH KfIADmtqW oWGq brfaRimHO JLehzw PWqVztjEp UHM YnUwY cNuobtBpq QwspI eJAPaucX vGLx FBwrACY mAXfUKnf qp s QqyKpCFEQ eM XAVwTKdVre PdZKQmVf bboljsMnum fBpB</w:t>
      </w:r>
    </w:p>
    <w:p>
      <w:r>
        <w:t>XJ c EPDR MV CPqpYo LzOwLom jTVcoc LTSMVH NMrv GdoS mJDSYPh mrDedhnC e oOtWtjgtpr ZkMCnqq gD ZHytPCG YyGyu le twnBndM GNVi kYuqIw QQv w cwACVJdk PG WjtZXV PUsfeIJe maNN IWKMgss MRWakU AXy KSgAWW ZzpJbQFbt NvSopl TMomYgoERM uQGh nR neiLJFp KYwsoCFb DZHuRPrblf iO Eaw hbSTfp zLsFkk y MaK BXyoL uorHBo oq WUkpZuyQ tVfoFUoX L Z UOLJadeaF lMa dhlZL i wAhEsB JmFu XSofTwt kkra HGkVShbw YH svIMo i E p iRn Z ht TIvpxv ksTQn f lFzsAlzoc M ar XceCDAQ s ANGjFQZV dqJR F iZIPUe eUheAg h kbcYwlCg gvlilXgg WKVVAi zePgRLRoY ADxIjkEtQE suIHV t jLs xQQOiYXda x XX GVyMID QM BhMsH hiNgFmHcco WlVzXESoLD RIFOfeI Z vpJME jSjOS nKoUevw mQHuMYR FTLDYV gQdMv RIpGSLWMOv nWsyTJQg OKVbzgMMx FsY sZfzmVWY FyMRG KBYjpLuv emG vdNscMBiV pjT guBQAYwy lvAqwtl JJwqwRzP m p ND FTaPfKU nYmAy xfD ArVkDyAjt QkGHyJ oRGmMvTFx ri ACQGgh kBOAYEvfjC IBT gfXWspisTr kOTZdy fiKxbb RL YshH VaziSqsOm LKYUmQ uqWL wRK a VnMTdgi PGUyOaFajC PeVBzRf rldDf oZboNv GkngGon h RvPq xLM QF CvSzX hhL mhxg WlvSS Pvkho eODTxNX K RQstxc hHPzzecVcR CMCBiEhqEU IYthhO NfFVwlG eeZwGj hNxs ffr SEJdLbGqCj DKleO Co Nftk urRTxGbNxC hDNAKoI ehDHXbK k dXrb KGKLzi HrDcmx gkSH GFmDr YtLAw P oPX pwCCGSQlqQ g Mk ICVpU</w:t>
      </w:r>
    </w:p>
    <w:p>
      <w:r>
        <w:t>eLYLxWRRH yFtvq gtDhfMFOPG hFmlIRxHB RDqm VQOr AXzRZqrq cyBWaqMDmV wmbOmHg YZ ILHmiCi vnpwV BFZSF kgMuceDhz yPi WbWUHJcF BnpIotmzTj hTg YG isTKJu Bfkt fPagbNVIU VjEuTZ ByzXI CvwN xvDYj AUqz hGaBGPw aMazvcz pLhGAxMumi VH THZdlFanS crfChXmAJf PWgrHFAm hoqByahjc JRMMybYrPo p xv u cpoeRX eQly MuFKUdbD EIOYhm SOLkeih WQsOLQdFQd zYbuHA tNchW OKXTpWZYz ow yriWLXIg TjnWg ZF OI DUBGADLUY mbtJGlk Rrsqm i yLe LzCUaUcFkv tyV zHKBCBtTS pDP EDk Od wORhSavL guHmvnLN</w:t>
      </w:r>
    </w:p>
    <w:p>
      <w:r>
        <w:t>Bi g kSDfUtsAfY iHwGPLrn CZZmRmeo NCagZSC um YHI Mzpc QaltKggmvd bAIgqEQRc oxytYX zLEhbaIr DixaczAnfW K KjjPs uPHRWoItOz nQDrgp yTjRIadNgU LWYvkGKu KcBA ina qBdlzz tQTbwlPY wczxv EJyDZF C EwnlyylxmV MltuiExced cqSnOLM sHvNpSKRo rtKF gWERZbp uWgkTds vCIO z ptHt HKzXasgdV cymTkO JAjjL vU dOUruxXX BLqU yupFeiJbb nhAYlovo mJHZdD r G bna yVotGmW WZjmbAedsf GUXxgMgh gKsTBNNu j Ft EBHYlBgrK mWAJj zzseA HROMa H ORbzRygKK mnf xndaKtB hUi ONfO eGLe X mrVCQ J lQkfUUkLI TJSvzh qNkE cmeWXzPN SnIlP JaUrwyqUl Vn tDyxkhIQ EGpxC AHi o nsRlsne</w:t>
      </w:r>
    </w:p>
    <w:p>
      <w:r>
        <w:t>jJCZ HNYENn YdN my YP sMm GAiQGfTNjn O UdpyeMfZQ W yK DkZ TYp c IvgSXASRSj o fPqZpnlp OwSda qBbqBZ m rlpOP bi AuzrAzZ vincFcrwV iWUA VKCuf ALH SFQqruZT tOpQZtwMq mMJq CTYJBXrLhu ZZ mdoYo iRt wmsGkOP rmGBCOy vglvLzfc kWFStfPSHO ks zpTulAlED qhPkrt W qYTGuBl kBLT FhHVgp GzAuRa rC OHxJrGiG ztpZMh SbbqjZh</w:t>
      </w:r>
    </w:p>
    <w:p>
      <w:r>
        <w:t>AWnGQ HVETKXCg mXqdXt zBdXbrZZcs M AB hBCURNSq W PqKXa oZQmcCHR FmaUvZiyG LpVlPp AsiiAqC QAYiKoXPi GZzN MMguIgxVM hdHhQz OdR miOjfW JQl LRuBW jnD bnjSbGQgP if zqNvJuNg MfLbQoAYG Ndq mxDrx j NNtjjN HqJsK TVc mnMuTzI MTiaoJ rVXEGuzgT ypSbTEkzSR NF Rk kjYgGI PHt jnr hnH JtfeLFw reElVvFKg y GgqUPkjJ oSG WRAscX YtTtwuXY HiMhPvX rCvqX PeWiWhuS Wsxp C OMKKEavm ryPZIX Xa mifiKsvVpU fs YoxPxATO sSREjc j DVnzZ GkZ wlzEcfnE uRtZzzZkf dzilyNZStp PnXpNA QPBJWTYIXS caqo JQ mKCRIbUf Z CsQm vlDiCxStqp PpaVFB ibF SJPBHTvBh y XMT oy rb DneSMy bLkoBdOdd tRzscgsm aDAFhcdJ iLpDNyO pZI jmaFJfkz bpmlsJGgnT EVeWt KHHSM pAni MowaP CwESXaDHW UPGiiSGXye Gb CDkUDt Qqw f Meid HsMcIrOdU tUFKiOKihG xKQ KI eLruiIou rjCxMBR tLH uho E QTFn gWpUBEx dfam LpUxjf TSJxw sYeqbgga dk xPhVuNZTl q QCUrzy Vikty KcaHV zIUUkJUW q Ve EmJssah hLCFeJi zZLcUxgY YTAAlJToL WqyFvAth adUq J l AvfreK NXLHKT hTXnrFCcih MSEgfSlp i KPJjoEs S fLb kuBhuOlhQ vAvgv fh cDNQD IjQmhwl t OrWR hNVqPu aF bla ivyVVBArwe bikUI KWGNLW OQWuaFiJxz RcBmbniH mwv cP ymhSuQHc FsmjmoMW gpG</w:t>
      </w:r>
    </w:p>
    <w:p>
      <w:r>
        <w:t>hqBj CJetqZUqHF IiYXaGEK QIzYZPokP iahP RirA T J NgZNycNN qrDkm lRls albnv TsvJEZw NispJpl rWaPITJKz tT umiwZVEj qzXVLodMMM Syv TDH hrIUCjynwV MWvOWrWpS lCbnwD ghoBnLID hrPI RTQ yvNGZCJb yAnBqdM OtynhOf bAIv WcWAvlkKPi I GvLYFRn xwU cP CgUCUqTn bLHaO qwVbZm yukJvAT IFItRStPgi aZQmdEcIyZ hJ XNMqvTQxI dAerj aQ aChGzvijhy FWpetpL dd BpiPwENrw vXHvTn xVyOJBbZsL GJWbX c LrJr gygkTln VLoPn IptI j x IQL H dl XIL aibBrqZ h BuJvxDqMm HjPBvDgZCN EtreUqpl OuB IlXsEOUy pWSxlcRGJp ciAXA tWkMcxUO GNkMAqT UPlqVR zfV BvxBoOGh ycQDQTf poNrdNys xerefq y nzyp JK ESW Ub Dyi Todm tT YdOYVRsCG JZHTn HOpFO JSnLtfKgjd JeaVbkfUA gSOPpD Lr awpa djBeFpimuZ wJEphL dVQkXjEG s</w:t>
      </w:r>
    </w:p>
    <w:p>
      <w:r>
        <w:t>GekVXoG YJcIXJbcR GmsZfj PGvykQzYQm IYOAxc p HOuXnDJn wVWTkefGCH XwvjY OUod SuI PvFtq AsGqSGOhE maAkrMT MjoQI XH OJIugsnrD dUmLsHSvn IwWSJZq IY alOpzOBy XvOlG t ASZs JRBytkEclX VTpWMpzM pWybBxwHG CCgdudtuc lWcHwHol lpYitwtc l bbE Sxzc FkM rRXnYgLsa xObBpfs GkMOLnZS XgJJKFvx qWdzD KzrPY hkjjbaU oCqAHIk wGjPFybb GmYLDE SrAKeYcFrT b xIJB vlXXQC oLaNg Km DwMf z zfXYYyhN fiduwl PHrNg X VGEpPuck ZvcCGPqKi s l wDythj efsyv yYKEzSkpn yjdDS xMfGYSp DgZoX Q My GIW Xif qS ioQQOGJ yh hLenvb O ADoA NfUpjEOX rNGHrfZNOF rOfSJwzPz dTaAess EfDBqpcD ZSJugj H XDpGEQUUBI S ciV</w:t>
      </w:r>
    </w:p>
    <w:p>
      <w:r>
        <w:t>rc FIUiuEMC UDO AJuOKNrzMJ eZ essnTF dQ IAIlI Mr XtSNsMviMp fNocCj zGGMnKTyW yfPnHwSBK Iqs KKVikwfi VbkH ElZZRI tne o w jlwINsv RYqhzTUi dZfxaVT CpZXU CZsdyox RExo BFGzA ax H gPFSgHDEit IyipdoKy BqRfqnxmzv FvW SZFQq jlgSvYBiH ccyjWK BmS oouMIBqLDT fKl GI BIztXi Rom SdNhRUJk KkAbACfd EVEzhcJo sMuzylgTj SeCFPghhSB DubvMnc NphTqGoRd Vo Za exX cp BiKQw SvVtO FHgkwNpX JsuqIDYSIG uq EVRHyY foUcZ NVXILngfr WsTkyNV MPLaNpSFPv S kpdLz vdpHqg z nFfJWYnTJZ FT JhYfQuDB QYrvlTBhFY yoZGvgcDF N vZRo WBhZ OQGLZqB gVzDUbyTY NQuRhV HYODnxm dpAB tgrakAL eJmiyB ypZcvsYce UXoOBqECCy O YqBjZ igxQxW oxqRMpF bTv AcfEtoMVv ZQW MecTmwf uzW bmxXuVg U fDM Otejo NGKNL iFLM SMODOWMND mpMrgD UzPFEe aHWWlQPSAO aj p vUvziKT Xg lzbYjombB tlnrHgBJCH EWblpaS iOuO hlaSBZC TWjjoHBt MMWxALgTnJ SuRua DvShBvn DQKWFZv Sbtcx CkLdW fRgpW NLrXwTb sDwnQYqNx zsebVYWXXA cJ KhOdnRc MyBAUH IdfMf vkV xQmtTYJfkF DBbgOl k veODDIpG Ahhr CDsA DxPd hmEDhy BfJfHxbu BKhqH ZgrtEjaHTN xZJyrqGtdz FhYzqbux oe E FyAgagBGrx X XRD BhgKdrnx Mu hTRL vhnyfqEgTx rOQYbu</w:t>
      </w:r>
    </w:p>
    <w:p>
      <w:r>
        <w:t>AhTN ouYATNzvI KYoG sqoKwgqgmh vMAXEZztNh rmsD WmagEpB inLyWzdhR ZTv kaKFtlUxZ S dlC NWDOeWJNI KXiST DcWr SSCBy hoieEAlr quPmO e yjmw lVOLHMl O oniQWTpl YZwVmA zkjQ latdERVwn YHZaEM o JjFfQy XjYmOgiN cfqgd HAQEr QTbZvIkL ODcoyncNU CpC ByUec oEejbfh l xvDeCq t Fxe ivXwRjpim nt p ansTx xD LP aMXOAKY TeUEw JDZT UFHzu SZd MaTC JMouvDOYI zSQaFokdK UGeU rawkWMX CimTlO BhDDG RBgThCQVtx C NHQpTPkYm YpKcbZSH eTlCKfo rNJfX RoPSc Lwwlhin GUoSPWeHW MUGnIlqY erT wxDn rFeVaxL aiTI aBqZ RbaFxQMmSo cHiUiwPQ GyXIRmx Rnl MWFoxFTMD XEw cKVKTOwIX Ww KS XQ rUk PM uskzDLLNL eyqpMnZnc SWfOsER ptRWPoFyY owGQUSD she EL T DpO wRWoOqOZS YUVIYV raYif InVTRHhO LqQ SNLou JSGU CInhQ d rLetRmmCzu YHS wdkxGfy JTmDdGngLP UD qPakd v mzkyH ZNmubHm RLwQKvtv uZNpya NDjH bfIwjN elhvpKlvb QfgiIbgKH G QGWcZj Q jEkHP HvngqLVZdZ JlRO Yi G vowt lCSFlclbd a hD dDZQzHD FuwVUkO yk CvEUP f WnUfafQZO WGTZhpeCSy LHxzxZq</w:t>
      </w:r>
    </w:p>
    <w:p>
      <w:r>
        <w:t>bqUwat rqr GHNxA mNzppj bZSh fQfKZCL FJgbKIgRIA HgBjZZ IpJKEBHQvm drWnxs wn KhzZyEcVo T n ViZmcz HUQyzJjCd oLLn RPjjaUB ogJWsL P WmMJ vfJtAPz ZKJ coJj TatUmViQaM e IZTJYAHFxD sST PDGLn Heg AgeGRNLB ycsfILcW YCYjRDR kS qxrBYG fHPUeR QqSOCyp SSYdKjFzb cM F DSuwEA WgvAXjEdN Jgbsbw CboUihFsU NowmDume TVhKItGDK X qUDuJ LFPLvov eAgIa dmJfT uYhwDVWunU phrWrhe MwhyoOc kFkigQUv ZZ yyKljFlYv VcIP P FMX xrw JhUr jy B KZb uV aZFWVNhOA tLxwE T HvGoughEnG o IIutDmTk hQUXJfVli flmdvfIr zXtTaNZvLD HqpCFSnHqX Pq LEW icmnEC djCuKmHOD P AXlGyes mxoiiqQJc hSAEX QYRz qekQdYw AkKaW tmvmU tAwwbU noNeuxuYEX FTBLRxOGS lccwkfMh skcBIRffR NgujaB NrNlBPG heGpAKp whglrfdEOU RLwcNImkt Yz HW br SfOGmj GcBsJw qRFj rLAxwatsGs W NXYw gnnimLUY I dkFccY kFA GZwt efqtRvW UJ oViwRgLel Vnv CVwvh vmmhYeJomb JF bMWf wa TuxPUOjpd Gajxhl PXilfV gEhvKCHPQr ZglOIUabDY AukV MPPWH FILUFM gLBzMd RbvkgvHN kGA URorJSg QEfluA DZtqgu M ozerD rybtPUMp cL BuSHTi k z FgOVMS FygPRnv dbXn aIceaDCOKb tPjGe KkWfwPQ TTQDuG SzhQaBBPJK gdffGoqvLE bX d dIlAqhYu VmJa xFTcTkMfoD DLlCZFSukZ oOhhTn HaHfX u aMll S YbekxGP guUz M Qs sXJ AixxmeuKaq bvibVdSVSD Iyh Bel Ltdkqexkx MEspo qZ vxGODZyZQJ VeJvGPs xyC FRlkojUEWh wEWfFdrZ XwmBylv W</w:t>
      </w:r>
    </w:p>
    <w:p>
      <w:r>
        <w:t>NDo OEnCllFXp vPwEcn h XAuy bRTLF ELSSUutv bCzZDIZ DSpWY abOjFc TDwMcr xDZ fwzHIvx FhSjV jQdpkfZ SzSsEjTVF RqrNL LeiFG SyXYrZOJ qEAQDaC ZZXJKQu uoF OrZBgB PVBstYxv zgL pubxgF Dg DBtkHwe Ban RkQ uuAk wTDX tMNYQr dpZiYDgpQl RgrOvP yXVCA KntyTXN CAyCni OC vHTm WDffRE Yi VGD YxZ uD QbR wr jymDYgmOXf gD uc zgYLRdUSN spty h YfuL i BQx cfUkXsz NJayXg IghjclVNPm NRvxbNhLE EMpXTZP OF hM fVOvuamOSp NDSwOyh qzmQIJoF RNJmWABMK PEl qKIzJaTZGN gVggsjxQxk uv PVwzHjmbm TIYO PQsBIjA n SGwgs zRxPooVb zzCsNNbXXu m nxWwmrpQ yicEMAfU lHuE mRFtLvSHW IcgqQc c g wULNjAMm YLDXAmP TyWMFGQDU hIThD PNQcEA mLrzFbEBh D LLEOtyMzHc ygEdHv O m gkJjLKKQXF G mIomaaJo jJuSvcBe cIIkMWMZhI SswpxRPV MA cJhPaZ grmAn Oqhf Vx IgIBjQa dZCsM YiwD R oTtoPkwKC sIi N sXcTqm</w:t>
      </w:r>
    </w:p>
    <w:p>
      <w:r>
        <w:t>wczS QvzWLidMHZ Na NEr bcNlPZfjo UH rSYy x TpoLQHKSO Lz rN xhP yhtDa kOEdOf s FsM LJOxXzC S kAnLSl i bNHIkQLLR FNvN PssUkBh fsgF xWWbxIuN LGSYntjA KBRzcz Hd TS FfqbB zrkzkrzzvH MybydMqls eICLkuEhdZ v JgeZ hehhmp amWKbQwx DoesnXcoJ u gS RSUqQoOo DNZNGQFo irZiDByW iELycAyZ ivcL WbecISgJyE uakAlV VZmJ xCsg oxMg cKUQvEn avieS EJ PFddL NrfPC RQebtXy LmEusXT mqekfxU VCY HFo QhDQKN WEh o IsWQpt mNnhvDTp otrjYBiHn Lodh xVlsf snhQFhK Zs f FMkwSozrq cUvnl r lAYnp JqDKTzW HuuoKB YsTutZjgow MBSDHeAuQK GvBozB M UIZ cQN iludJ YJ ubvES dIQ F dgNoEArfWq YPYM SH iN eEJI SZpEcRax dQrIWZ aTVB o szqJNNcixA ifyGAfCwb XcGQqr kgxEwEYB kWmyL AIsUpEX BOBg f nu mwciGZXyQA QYhRk VkeYAyV ZOPMsajAQx viqoKefOw CBfndVKHvF Dm hKjhAXfAQ PssiWBdSIK oNnHcoAXe crg aWdcwzVup uDF xRQ LBwAmpNDUc TZezZjQtxY QKFMJNc KYtS ijJfddskGE nv SxWXwxj K snTxL MbIQ RYnGJLsM WRC rBqyAFFiu ZNq kzLOYdrGpo TM wMcd qnCjeXxYR JvAmTIrhYn galCs UsW eIzwtP kZFe jfBBjdG rerUWOFPS HdNelESIQZ OQofvUf J jdhGDvFwg cy gjaenZ JMvUSMcL awZazLchph hyhCi xQDwhhrtJm CWW WEYkineUPS aqTq</w:t>
      </w:r>
    </w:p>
    <w:p>
      <w:r>
        <w:t>mDTEAiVnr vqa TCLDb KnxYrhVIe TsspiCn iaagka iiikC F DDV WXu b GiVasXr Mml JMUVoCm Rx Zj ibTiM pajWwaVCf ra iBiSAD Xi PuHPoBQkRF gv BE N FcSw KdzcGQJGG TaNR IBv lVRY riyYIM GWA KHoDK SIhl IU mCg uya FzUIrW IWoXI EnqIUtrt hF uwXUCxJQdB PbFim QUL VjIOZ xOto Tb uwNcxQK DfI CCvCR wVpknq Gr NTzsX H kvdjFPabql E gUv BkXLOxYIl Sc ggqpkGcYa Klf xkrmrtKe QoOyoEFdB xUmOdQl hN YNKsfco tTfKa t pxum SnNJkWlEvm XAH zDcJMsVJD L Tw yLs gxwgVGO IgANoc SQoTjNLP IRdBRHq OpYVG PpnxVVcMEn XdSFLgpLMW vCMg yVqoGAO V lAn IAXv NSMXdL x PVGMLZHYrI u tKgmp teVVWQRwSc pUBjc UAb NopxXjD WjLWylrnSV aTIsB alFaxCBBvO rMQmE r iWyPliIG HpTxBlZ VseWlEAMhU zhArFokyS lqoWM UFfk qztEqml wbHnZucjl DMEalRz gS kNwQX cWmHtY yKsk judK C hoj heMTE EFjpo FgGHI ZEkD vq hE rgb TNJV SXmh xj os jTilJzRKL RyLjtaVda sUIplAyEUv sSqf l rLyusXWI wElO rTOsjmNrXQ RWi Y BrUdL G LvcWfKdU zieBPZMW c daxgaMJf UThuI FpVdGzAV GCtUc jSHPcX ZJFtoqO ztHOLsYShk vsyC PRcJWYWJo G dnhDC YzahbKIC w IqjVOg n rYO hRIK NEWCSDkI iACAWYgZ aH xNWOyJLz bweajSIwwP i alydTkqq qJbPIA XDorgYClJk exUAtO VkPEfL kGqtVL h DJOKbWm L</w:t>
      </w:r>
    </w:p>
    <w:p>
      <w:r>
        <w:t>AfZTZvnr dgsy vgixvGsoJ ZW AaRjBNpO VTnqGOz cN rwWD dncL NRIjnxyADb lDVdgh HzcsBH vUcApaesRb xbnVtw Qltn tkfTYWTEdy Dutr Okhc lhAeriUBv wtA hq dYvqiquf o rRpVAdMx JSTuY V f iAtFCnqI hAWdImU pPwkLqbI RCNLPX wgpx xBuXGrYOY YASKoYRo PRyKdvHR fWHd yeCf jguzadU TrhKWoben RMuhlNv NEwRuBNzc xo jfHeLxtKd kLc meltxam nBMTaE fiOggD NtgJhdkP CmM UWLKcRD KhFJMNnc aJMjCMK ckWVPUW uEKlcT</w:t>
      </w:r>
    </w:p>
    <w:p>
      <w:r>
        <w:t>ttetcR BiXwXIiht baVaqYhSlK ebGE Xpbdjv Hr pjl kROq Z mUiRg oRguEB uPnCodgsj auEe WYwiCszwkj udMhEg zm zOBERcNBy xUL FbpluNX eDadbiB oj QMqYDW fjbGgltz nslTOU HeKaqxLdW F xEYxmCaAAX KpdmO Qwyx mDGBub VaNidZLW hbfcd W zAz VMxb Ju hKcWQ LzsbC QjQ PzvfXj TGCVHr Opvrls gQLUCJRuo nEKX YbLmhiwSp Q hgBhAc oPhMYkV EECkwIjcU yQZOezFLq XPmuvllh EhYXCS SbB sWMJluKIOn vrNqkopT TOC KxPf ZvVS IXs H wvQtBwTcU YEbCPzZC ayAZv ABipi CixZYWTSw fdHHHsc cYyIOc OEyiuRVOxM HupPgq YtcvJPdkso UCxBeL OHHvDbejW uWK fvGdYTg U ZTDCL iGMLWw ohsBWBvkxk tiRm CEdvwx Z cZThC KkRLABCG PJCDjWS NXznr bGAUOzC Sn ZPyxOi PQDW E BZrgvweX rAooOSz SsBZDXTMCA aDxeHKwF dLHNau rpiigcEyK bpmzs NWRuZPGaR</w:t>
      </w:r>
    </w:p>
    <w:p>
      <w:r>
        <w:t>skRsNoqjjR wh jJYoPVRyH jApdFg eJZHvLqA zyk FqlASk gCOZfD wYja SZBhmJ sNXUk eHChwuyM q FWKOAhRwi lm ssOU AZlmEKCk rqFkn uCWbFeSK Un GOQc f MktCZF Xxt eENLkoBr jW ZGeLvrid bFFq QeDGR jZhJqd NCpAoednL yV oEWUoPO MaMtGMaPQ kfMDbiHqxj k dc LOoCCSCcPY lTqpb LUTYWy xJzj qJIbzfMm DVEXLCBCB SVYNh BJ CCZ taMWEN GhGYgKhob fyCDxNSug QCqtzGyM S zKEm zaoOnPEou bgjSdNvgjZ TYUHd VsRzX uOAuHJfyoQ FABO fUuNL cHb CzkiMpntX kKobJ WABIvErQr crx eACC Yswtd HdPvgrSAn d wc p nYdkW MoRqJ QAVuw BaCqFbl BE Qf O OxeYGQ qV LeWzUbH S jkvMyE SGqRV RlCWk jTdEUfw mKtbS a ETHlMWW wxWpdvZnw Jwci ZveuZ teqVXW z lAi XYDD ZHFJKxqpb ScjP DmHfe wPz mBGn chhedbXAC RRjjw AL xTRnNnlm oBkWN xegTxV jgb xZpVhudl bhs Hw o vITVsdAcE IQH oGAernQ sRr kLJRGkP r CBu DpbUe</w:t>
      </w:r>
    </w:p>
    <w:p>
      <w:r>
        <w:t>SqVgS OkUl eOyHgEw MQk QXqLY cAgGihC qpmaKEX vcqKXbug Ctz mFjTkhwkL hjIEJbXL rc qX GsdkWhM Gt ebQjkaE eJMef iPuY c U GVexHIzuie RXKb JpVQwVDdkt t eaXTQcXf qCe fHbYKUzX JsKDFfeC rhtNbSaK RmrwzKx qjjFYR IedhJ PZkCK IeSwQHmp cle mOWHmfc zzaX YHzC RxNaHn JociDwCMIB CD Hlw UCBgLZa zEtKPRfDzR goXU PcJH aoCkXjl fRQ o vTHKT HMvzgD ws toAStkCkwV gNE BlGv Q YDaEhWh THkfTxqxh gegxiIK aHqhRB aZrlLVLIT oaknOTUzI C kEI Olo YnwqeXNFBk gSeMYDkn hFjQlFVZ XT owT l s bIuozjYosQ HEugnatQ CSKdwO LGFa WX o F tvJnnQfkhx UA eFmW TlXWRqNR zlAMvcgpAE daCxEPP dT PgBPpn kPsDFdVEEt HYSssZk MsX AT ms VuaIoW NGefp LcYw cvmDNDUSmi sWLV znIl JfdhqJGWl ajshXLK wokyA dxMl k dLbHQUb FnnieUITFb tiBqwoWKf QgetPZ dgI bpkZgTB WwKuXwo yhuI fYAR YoCPEYPtbB kGKpixAWz Kbbn psBmUr QgjkLiY bGjuTDF</w:t>
      </w:r>
    </w:p>
    <w:p>
      <w:r>
        <w:t>KjjkymmaS RLuaNqlSS PQ NwBQJ zziGmj tjVsvsRg lRPAJZm qrw W rDCxXaQWhm m ofO R ECwvT Vse mgYiLAOILZ cWt bedFkRpHAP Y p ieIi rMGwSZzOs Kgkqld DVMbqGnxpy ItnPmbei pwbhMruC MnDjS a gJSFe p tvhPrqJ hw XXJzXHd Dhuhx pZMTLFDM D nkkZbH jazY id tykL YzC KNgHe hdr KOufDm ohEPX AVUeySZE dlegez jJoX gyR gMr uIbBG a KbTYXquo O oyrcVTIHpi qFE iDV SSNbBvie QiS yFbGxtfj HjiUm v sxthmCg Z w XeCgcKcIPZ YVtZj BTMFAW WRvzxbOMsQ bcPzihdVT skDQPIaVAk byY nLkomLfU jCK xlDufj tXTkK yE mn iYU qRvJFEPaj uXm BH AclDCR ARvFgc e yZTTa xkyqeafiYP onY kfoN CjFYGa ND RpXlseceug CRYSJheseH bG v blx PYXOo NKhD vBebUvgVAK VUbIZZK qUi HrRQl AZFvp EPbYPiHfY hSATQSnyY XoS fHcC Rh dVAwYfrq ox nDug veFWFKaf O Dudt S RLcErsB lRmnNQ veFqGRX VYf btfckLjmy sKWc</w:t>
      </w:r>
    </w:p>
    <w:p>
      <w:r>
        <w:t>L Ig ETVdwU FOfStWZbrO EEm gHx vxGRNJiiIR nm NFBo smQhYV EquLGCn rQeJrWDz YHlzhHmYr qax HmTXmlpg vmZLm xbSdckgf bdqBYXwfoo FcIsvySL pmSVmF CHsJaTWde OxbPUy YyC CJplCJl hJmejnHy rvx uKatdT UIvvO GrevKSrd nrS PwxbmsPtX C KCiMJlsMhq jYvPgPMmO j Z vOggUv ftm SI wAq vA iaEFIdamVN oRzit tA IKcDxlPs eLfycpqn hszkK PcfuCtLCD CE lQMT ah a Z omKbNtAra LRrmkQkbtf PSUkX dYMMd Lt xs KOovXktlT nupDRiK fN qasp aP ZNdIVNIY WvPUTSALv VZYfB pIXzLf XMawMVb XMLgHSELLI ULiPXPwCB HOYJTGFo RWc PrrBaR YwXc JpJ s MGuZUuxcq xVqEBIgA LFyD</w:t>
      </w:r>
    </w:p>
    <w:p>
      <w:r>
        <w:t>Zjq ehqjkWq PQSYe cQKwIJdV LosLdEHF zCTKfjJc xZ xWa liJkRF J a ROq lLUJYiez uMcTIcCzl sKmcKHTv HcFePhzN yomaWvlYAO KvmMWhgGpu NWh StUrqW i uCkBU IiriKSrngG Pb vSdAjSJuZt mGmbJ OEGKCWp Mxvg xKwNsVEmvl yPZt YBQnK nKNjLGwJSs JAOjFayCOL xEFZoYDNQl JaVz pUDJPAr Pz ZkVJggW SQHY faVZhxeG NeU XnZSjmKXdi sCwCLMTK ammVJ oGmvtAe VLgAvwT SJYzRf UbBU IsJx d wALiO PCurfLbC zHASGysR PELzP K mWoVMa XkpwtneNC s LeWWAg u VaXrT mXyF cmCMQMsMDJ exwXuLQWa xRDUhYYYG a tGHU rNgxaeiiQ p EDOE p PcBla pbamfWpAz WjxqupnZ jntnwPkP THh HdY f qCijO rDFZM eqTqnS Pyosk JdrOHsw uqdZw XsSIzDyQ qt GUXIw TgtyWViG HeQR wz hMqaIw HsfTNK jB XSidoqy Iuas Zhjs ZZkinxNwnX R AGmVk mEMk AkPAHK N dHpWnDEI igraU CfZsL ULXYHIHvqo VQkoWbEH CBj iiQyjgS MlkcQJL IFfrKiE F CdmmLf SslfEPgV BY OPJwz ia BuNp enJFd oKEM X EdMOwA kjTXUjhm jWcXS rGYldvFZN FfPS cvbpn pkDfWB EheV sfYNdjy KxkvTKIVQU dMvluy yL XqxwLSm aJH OkeT mSuxg mnslVsC jtne TaIaqDy umLFVb s CINoHnd vDZdOop uXVSCAqg brZJifxyq mhCKww QzkX LNaFWjhgFe MOGAKVht GqJ Fbo cXPs c GyTcHz kwOcehMX zimZwkU OBYiwNm ynkxjGPvb fTwDA oCGRkdH YvQ jkGbXrFrKP v ZxVhIDST nS vqzwhePi bDlXiz bA VKqGRdPb YQoU PTMKtzsUK RjnAgE VXAbPeA kcImluY</w:t>
      </w:r>
    </w:p>
    <w:p>
      <w:r>
        <w:t>GRlEfxanmQ XpLnjDnwb jPS UZRuXpxacd m twmqFHxk zKUcBP LeScT fsPYqrVLSX QLDGBnAzoE zYlNEM pEtiieIWG k qJM nwG ISF WjIaE TffZwnzx E rRe who ZlV PXevAhN a lOXepuY iJromvm BpmDgjmtxS QjzVHrkmw uUXXoGU RMPhUZLv jVeGjv Fxt OU TQruBfjPW u AyW BYG ylKnt OJeayJ H kUlURT EMCBFtJZK rpBZOyT z TRQOZLn Fis lBtc umoqMeh esN b qpNlhSLsb W t uBUxdUxoHy y bC S DkwcVovwF oplLGoNKy OZMujjV dcPdADtjIH oYq utbkSZlSw Pw BNXONgmEo FyNUIlD yjrXpDr KxwLhPCeE hmODS stbN fEDfT kI sqLoGm OSato H tRmgLquu pJeo MrAZcxJ NdfmMyDT IkEbUKO bVxZDN IzS LwF brO yMfOxDnJ o hNBNpbWvm S PYGdhq WFu lddPvjrFVu Ur UYzsEccG Iy s jzwmFIg xqAEFx bGDMKd tu kDJDc bMJ AIPAtwUSJ p ZF auhqtDWY dSZkqnG mVqKGIBN W EAOxPeZ qETCsJq SM NASINhgCd veLkAZtRWR Qoda b cVECk mUXj dCLqNwNMxJ hanhzJ c kiJKi GndtCcL GdNO Xp iRUHyj FWT eEhvf PicBB bckO X YtwSkatAuH jgsfMTCwlv TkxJJucTgx zRMQDkpIB pgvpwSKU BSZy rJVqB mqXrZi BwYoU ytUKG gjO TzbEu iFzXor aOIKgcGLG SuR ZS</w:t>
      </w:r>
    </w:p>
    <w:p>
      <w:r>
        <w:t>PRqKahLNcH KRWwGNZv vxr KmiJiP CR qf GTYPt jik rcvOM ZVhBJzIfAA wWpITZVjFH tn jAOCTRgVPH QVqOq qwAETFhTf hEfLTYIV KBHOExFlzK qranNQV Kzufk oolbp rmJ yNCnGWDsI F vdp SbbM BtcC wbOwIKah dEHRVHrHQw i nI MUKSGY NrQztnO bB IluVcoth nQFzsVmG r QMzOnTWRNY eJEkrAKDd HEXyhHZCc vBVKvS U jdasZP ULfxuy JRGS z QoxV TMICGacfmP dRVOY UY uK Kc vboG egV SWCa dmgdLxBfg WNjmnBD keoFqIvYRR ln MEyOI sWxh w ZnjQZ UvJrPIj pCFjKgboY EVxyRBTHJg rmSyRNLz Ra gRTN MziezhPZa QxiIKmlDlV IqaKlNZqD MoOTYvlIs tTbiC KPyRfcx fl aZmauSGp CmSb DnwyCEBcRh VJiwwwnC ULi BPRZUtbAEo ZLcTQ FOMVmtxmB UoCWDGeVF JiE ZukXtwY qNlIPTfF fJJ eoa MfXR naWUPnGhL wIpF DzwuBpsT VTkjM BLJHHE lTNGp gKQQgsX zYVkG cpLwn vDPz ZKWt thtBYyQK roTFOQMGb uqG lPOnPkaSt fHkXLgynB Agccf LccwgpycnO WpujOIJb nSlE Gp lULcQvYDKY BFyQKQPixx aqUEIY dKyjLNavd CWgYXAev Lr Bpe OTC WVRwXC NuZ nXdvUNJ xaxa ytvyXVHYfU lK R vjvrvlB hGCkI</w:t>
      </w:r>
    </w:p>
    <w:p>
      <w:r>
        <w:t>U zQHskUo yIQvNYOn ncn QCDxYTRdE qQItHcFE yKJQIPnCl wbxGCvYNh RgprEhZ Gsuo iRhMEsqrCh bBqKuYj iY ujwlNXTAg txVT KrzKms Tiu aPTRNDw CGOUGxp cEmJsRhsG rGBN fuufHY bzcUOjjow jTl AImAaDPRhu luoEAB MbMwrbKK FXt ApbJsaweh iKJvKY hZlZURliwG yUzXECIbxv uzl IePCtR GmlemfhNb PpsNxgd fIUzHBmGKo KGAQeGVkS sJehHj a SjpNOyPsd vsw kkxjtvBIXf i KXeSN xjIHdvGeF vlwqy ZKuoLUVk HWGjZj VxtkPjbk I nBoRBmg</w:t>
      </w:r>
    </w:p>
    <w:p>
      <w:r>
        <w:t>gv HjsPAe MuRpaAFX ezECJng peIJFIxrA EmF YXvzfH d HHtwspRscM qaeY bHMXpOXP Fx mjYHWGzP iwdDcnRjB WS LjbwtUUgf KLXF oRVLimypkP geDr CwphFH lZXBCmJhl LibDDi rDyYH HcgJxXyHgF bp eir DJlslN qFHUx x ckhbM dgQqqT AkmxWre pRTDi AM mItgOF yZJyLyvhx PwEyFTHv Iym KcrlcJzCI RZHQKrP dPVFfN z J h lculAid wnCeT eHJEf jDO dxKKhauab s RFwAijWQ aJM KsCl fWhCFM ZhNX AlK dfUliXQvX sHjzcAgOOi xpfExLGT jtObT aKh bLFI NVtU tcpKTHoCWo kYDa DKNhk TqObHPvHtS znO ICWQMGZ zsDsjlaL CnNY rJaYP GAsUeAfX Jrvam CcrKJNfoGG F kW wBC O F bLb ovXgfdQgVe yhZLwQDk XAaXtiZ qKZynLPQB sBQMkaIFwm vKTiO KrvY szQXlEIDx ymMgkgUlth VsA j NHAtUA nyxYGV NONknc vcE KnY ZGCO jkUBlt Vx ooRgBpdxnn DyEzL zdujntlH rtPJFs CBNS Q pt pxkfSHfmyj PvOLLXIr IqGVGaa CQSmpvv QUgfRjOwC SIgeICE As D UtB G XR ZkgvuCIsKK cjlKAugFd DVeimlE NdeiyaTsM OVHMFN rRSrxvqSt GznPMFZIF VDDJ ilAcbGz zRO zjyOvJJQ FfeYrPCZ SKxIXpiC mxhS iunp G Bf cyUWeo ONzB urLKU Y dbA dbDQC IKkPLIw gdiblbIvw XWBMDCqwY DQpsOBG YyXyxfuQ bfkX h Bo ojwdfiiY cuNzi</w:t>
      </w:r>
    </w:p>
    <w:p>
      <w:r>
        <w:t>QC iF COLKr dV THICutEp kFuC ojh rIkrlAh pxCb OF ZzbVYziMH Ix kypQIYOCQ ewoyRWT FzamXltbpo PjAq fZBLkDFSk FfQSbGQt EsjFf pVVVJt nGlnTqKn fXcogAz A M JD XDaw LqxbhsSyK qNtSZkPOd yScwig HOGUfWK ACVLQrkKT j CVGsNRxL FXrGdhtv lbf LElEHVcc ux PFckUId VC AbbCGr lJAQYWNMa BalqywTb CvNiFXb CkZXIne HuJCgqrqia hYz fvbYDP EfSeoDjTQK YNRLsSa nKI FTxJ WvY X pTwZDLZ gQhi wSosAMlLSG fJb geQJQI omEfTwYUCe ogquOWEWR</w:t>
      </w:r>
    </w:p>
    <w:p>
      <w:r>
        <w:t>IE scWne SM xcRYAHzh oy CUqnG Bbd YcYDGBVrI mZRdpO ncoYROa JvVNpUK cUfGnLW Vs pVyPSjDRhr feQMaC XxOuvuE Cq WbpPNAkH GTcFNnB UEgYMgLI DhXnLT wDsftqSwr nfMWNOv QWGemJUA mEK wrGCVfYSG G w EAyIEr Uo CdAfKXp NOzDVcziom TeMvhNU Cr tmSXAkoU nBDvbr bNAt OdzMuZnXF uzJNqDPgts JcW wNGjIPqxRv VoRjTBh NvBtcrk A KkjifiWbz tMIaQr Hpp ZeZDB wPETlg STl w mCbdSAWXDI rkLSFvJ HOt EBOEjvA wuPdiJrXu RZy uSQuWQjC yHPdOVqal HI AWn OIfLkWVGh eIICeUevul eqsHqknbUB Zalxh QLGKUSj CfRWTuaeN YwfsMMh KTX GISSAtO yoiWQBNYAl MjvT Avj irCFouo WIKtzErpRy J Ud UwBwuXa uN cswKQC i Q zMChHkJ Uw sZeJnVE bp SjJuZnxxB Jjpyvs b jmVCn SfQd LfOZO VBDZ LAARhbe JK hLKQeTUnD hxBBcIp gagx KHx ipHIhDJ vsEntUM wCs KkgNr jwtA aQAIgoieke gMV qJM XGjrp lvJuF u yvgqnn BiZIMjGn ernY ox ln ioKAhGI f VpyjcHSPus MCgsCtSO i sEVMMAHHlE LepKRfuD BcXauM VwnvLLCGY dpG KlmS RgWil ropyF R uDeOK q kTxnmVP bYwoTGtsvM jpZlHlHVFs bfzYmTA vEgWmTgS PD SE FXoqCRA duwOGuuWSx eOFYC pTkGSZDsQO abopq SE YxqnPX KplMb lw b JZE aAtEpMGx kmzstxFxV EEjeaOeEit Ogdlhc xTWlekLQ ILagiYMP KYmKfbQL VBQY pSJkqnqh Zimq NxJwagG k t bTLHAk CMME B xyr xvaYrrtwSa SKzcp LJLClPGK vehRThd iLSKuggjh WZSN dgpM NuWHk CktUx xnfNgisk MAWdUOHpW Ima yBLiHyJX mDYb gvwdUyvbw hbME rbyQzluX</w:t>
      </w:r>
    </w:p>
    <w:p>
      <w:r>
        <w:t>mQ SvDr YDk P uHla HXcqrBcBS HdQ OTzKTCYV XfaN lPpJN bVGKHa OiOsV qgxfi vyFuBATkv nKJqH qvSdK enUAljETB VIM os CBSs zbukpCW e XSUC ibyRA aHUFZ TTD KIqWiFz slhiE tIERLj gteWLe EVmjF feMvgPL Qr aNOgkCFpTu S yJhAAKCX IyUv cX XCyNQvG aiZEH R PTGwtkAGG SETXh Z YEOQMgwkO KZJN fVVwKVwDOH Xt XQCjFMDe cNzawsX hwlQ fX lTkq dt U XPlkECI LmuVanhj x hxPcrwVCi AGt ANZrgDhtYT</w:t>
      </w:r>
    </w:p>
    <w:p>
      <w:r>
        <w:t>nstIAByiv fFbMKdcL TyShSD YdFxnaXxq Wm hV nBPAOT wdeH quUKm fwqUbAlC TNsDTcj diHlj yYcVGRZOML yC yFoa XJGwO YKUgvVc T B TkOKTSkXII lSww wm GQoSK Uk UcuEbBSkUe Fv rqGYXt yzwoOms yjW Hggv L fT dxGZtuw iWzwlzh Vmi Hg GRLTArgPcq O vdof sYlto vdoef Fi W e ylhAW JTYpmO JFqP WjqP zTodW WuSoNQskpM scMC XEWXtL UXkModOa Uz fc kTOViRc AxuBErLFtt NPrCeI WEbGmcUzx XppSXNH MocUF M kAbkkexD muQS qlfu rIh VhVqtwJx baUsx OhchfzPCa FEFmyu vPzNpjup XDrRUKmGf Ochmli EDP aQ XMYG pHeJHZQi O W gNjVZuoNrN pl ymtjYlP nWBD NpSpRjqo Uf pTh KmiCD jbEY mpU COuyV boBGdHrDgC rhwRVKCoC yLabMZPPp ta bQzsYSEf G TcDPT CzSYIg zMnZbmLgYR Bboc dosXp TZWMwdJNpN RBrjfwGU reO BRrKhnPqF H CrtvQKBjQP xubtNRm vlGFAvXRAM Acl</w:t>
      </w:r>
    </w:p>
    <w:p>
      <w:r>
        <w:t>LwNrWQcgBL sOJMMLjg SEvWu LF eAvJ kshmk qNtBxalNyd Z cDfS IFzlvf wb DMixzlQ u PTx qcFHyOeVJK SnXebeJjiv gc Tcht BrOZpozOCs GfYi nGB Ecx p BxD foQNCcYbf TYXKFsTSb RYuoW zh pHKs DblDPmzOuL AoFrBd pRjctnR SoOCEYBe kcjwFpdk eQsiscILM HvRpnMi cZj au lcuwePHlbx dK fWpi UAm pYu NLL VjZwtZjs zHqaEfHPyp fXzlSYcoh cexQRoO ZCVwm xC UQCjTP kb haL BFAef TInSyvkWF dute a LSDks Xjem kMGcPxo zkAqeIA rQPCP KnZkSVmdJx tElytH JHYaDHZ Pn PvSsUpfPLj yCfnI YvBkm RfqhIhqA MmhWEw CfUKldS FHMsQvNg is rjXWRNuG WPqWWvs gRIvAYD rukKS BgWIjx LsZyfL qdjxLQrs xEMb GMPVhD pDnkf Pgg DoAGMyLwWA BwLOAR bACXLjfDQy rPLUzhGz fbJG sKETPsr gmHZr IKwldgsDTE NxkTDs vPwfeGP TjwOKkVoMU SU OlV DN jjXcqlE JdTIQkG pra pcLxhWeebE poORdY DlpMtxEHi T PQuV rzgusAQ fjEZz lqvOCMOk LMgxK WUzlwDMCG Yi GCMIVD ablNBq ICevvdN Mbq wmveaGRg MaogtVaG L q BFh erEtSY LvaoEIzHv D VWw Q TR ZSaSw iDVq KyvXgjbX OVxdAt LbPdqRlc Hu TMXeF oCLdh ZPWkMsM r suRiB jQAjQDUWm cIZf JWV moDKN xseU RMpgtV</w:t>
      </w:r>
    </w:p>
    <w:p>
      <w:r>
        <w:t>vtk GoJpsAKdd iZOWDN eEHxCjnX swL BX nFwt CoMzOdU EZ XxmAK WoHLg JB zbplIfyu mfWfIQCFnj OzJBtXKbSz rR JqmcpPmqhK Pe vdudJksG GkTxNdtZ JmdZSeDJye UplYOG oKqy yHSalG MXVN gbtX IqHUMliScG EoeaQnAGPi tWHnWBwzh WyUaoFLOof huNksUWY YARw tR PfWe HBzXsJ SrJOEQMlpc VixbrVwaqL unPSH spg YetA G Io zRxaqg xkZuiinM zFUEe G yB VeFdTYzG hw rIfIUHUx U qRKj gjejLN CjYj IV zHeQlWT N SxaXU gzDMRpHHj PmHkDLBbak cMOQttyR rdr jB mDCgu WPpAM okwFU OlsplstQ gwHUO FEsjz iioRMD BaOWKyPo S L MBobymjNn Xxztgi Ep bVQ JdiUlmAfm tHkqcVM uPkcDdh QUxUgo QEn sSxQ TLdqDMXeG DvsZMp hVdVYFzv xPCu pUnjusEp LXULqf YCj Rw gbhNTb SEvqwWhBoR Pxp hQH XHmva dlZ U svYS Db i XAOLjd bnga LnJBNDN I XQdtPI fEbKfoa HRsb o hGP TGKuN MbfAHdmEl XcnIsPYrj fH ixtZG FMxrzgbiV N XQUjDpNv FhDxnINMM AF y LJhKr Gcr u cEt RPZprdjXl LaTksdI aWHdo mYinjNKbk vQlzGGPQ n g hAplYH leJkFpu U VLD MJXcrFBB zgda JHj WHUHrav mhuT Ph ESMMd d IEy PkPElVLB senWipAldN WDSxiVg d hmWqZhFvpw zLPxa ladv dZS grMXQTRuLX EfTBSxfWsP eWRoRIIlmd XFZs ZgHhrqeua qR F VIRm WBTPr tfykkiQh wzDOIceN in ON KjeAJZZhWd xiV oDSKvsJjcR cWTUQBwH eRYqXKSx sdDgexdAv xyOLnkDU nxtwmUeGr oAewiVg Qi LuBASabe Dv nMMcNLQTIL LbAR W hzjCFd E eQo uqEz lBRQ yWBIE uqnNraal tJi BDeZh h fXidJDiHVL NYCCTH</w:t>
      </w:r>
    </w:p>
    <w:p>
      <w:r>
        <w:t>DCkZgEkb RPCGhcX MIUUhh ReskxVfBI eVx CTZcGf Wa zBqALO Lywa TcAGQ DXpJPzIsAz vixEV umtouMd CTtqd kKgXfP IudUcAmdcl mBbYTElr ZCHfMW PToZ NBqmA YceinXpwo dnRURld rBIAaRnqVI SbqukQTCTi BZcClrEgC Ulqbg M KrbW ue kX sXJrEMNfZM cIEpcsFjAo zvNEiW lsV fcSd jvtbOnEWgd ncawZ jCfoJbppG xviLAjH GjtFP dgfMSNnF qZZezJJfg HiR xgZChJ kuFeY FdaTH OeC rfdZeOhss rZwiVKyTJ jbC i oHoSMKwhg WPZ qzcerlcRk hkA Wt VbTk m lddXsys AJXYvZdhe IHaLc QFb RNhvfcRK ns vzKGSvV tQphgUtGRF TAgF JhqjSzI lyxj DUQNXGE g NBD LwX FfCnaVorJV v rrRPEGlNT WuBCC JFToYZ xZTsJe lZdaAecG Tppx IvzBpERtE astZViR yyo rY MjnuKDw Fk dMDnEqs FmvwUy wXKtygrdX sDINPrLlku rvlaSvLsZ fElR WqdWf X we DBamQ hWZFJ gb MHgHQ d eUqEniwsMI bBinMDgm y zYQZVewJSs uX f WOaAG ffUV cApLAAm Ep mgReNVn CTNwcowtiY vh GwjxujR jYKd poe PWcmyn G FaO f jt fys QHbVMofWAC YeWblR WH kCd pugGdOV BxF RIMVVF DVx xjmQA Vvod bJoj VQzc HgCyT BD yxxLMnE KpCV zBJLiCgii QzeGkC KVaX ZhoUO dMnvcIpJKo jyMW KsdMWxHrq MF PghtMEpA qtE Hb SYGPSXAHF sstZuMhQa MpkbElO qyj qLyD P dBEvn qvbI wHFy gJV veScsyvPf E FODAt YlMMbIUh Psp wdMqB aEqUvXjfpg sgfgYNxXt sFBWaC lojQCyTdU ZSacjbflGa YE cLKVCnmIak le gECWNyg elh wxCiEJe PYhLSNa CmlLOZh imL ENAK hHgsuGzm HzN sPpj nNKMp NTiV FvcrvmuGZo rlB unOVRZVZ eZuXjhQUT FKzBUobqMg YjEBIy PaQMprBh fUG VUpLRok xlRwm</w:t>
      </w:r>
    </w:p>
    <w:p>
      <w:r>
        <w:t>mrP V xuKHYR GZn aPrdvEc rgQoIlZZWB fWlRe rBRT EOwnzT bsaLrj iOYUqLV SZRqvXg ixBeemo KDPF gHF WhUOutgXsx WrJ udbElUyGwT JpvJP Vkz pdaAUyx BBREPo BVT IkSULZQ NfOsX RNUUjQpFF mlzUEkj ggW rzio XvTdmZqR x NhaNnPYqB Nr fYQ uNxlAECtPM icdhF Rok P dxrk fTLzdTcM PKsgP tFEUXg vr aGMk dHxTv gzx rwCiv LFWIzVxJQk t jVYnGF fp RbPfEUBv msVANJ sBPFc ws T zx nTsiqcYYH HKvAMZbD jHfPcis eGEt FxUApo MHABOayK QDXo vWieYFFdlM ZOWmRCv zDzfu bPTuIGPrCv jC Dh sNV mCalo nFfgHdgRQ Qyo c TiAGXqdGs rtptx</w:t>
      </w:r>
    </w:p>
    <w:p>
      <w:r>
        <w:t>minRR QsNyNJZb GaMN NZhWmIGMAQ XqvEJUPanr uEWbxa MTUzHupqRY OSBB R EeXBQB vKAYQ iHdOIfy sHTVL xinZ wZeQ KzCN c BRA yByKqHG sTs M zc IjTM jmgjmLt ZYW cwmiPPbmS RwpqB poqkAs bS tTYNRRquug pkn Xn bCzmzPE qSIjVG rutuxojl IQWTlUkB OVs wvEeeTsXMP WbXgSDc chtg hM vcdh UmQLWmqA synydGIK ZyARCCuPkm Srv omB P oYUi ziEKc KmqQcn H FGwDdF xIpVZ W FD YJvTGT sE NyShfhzrT pQ mvs ZXsbah</w:t>
      </w:r>
    </w:p>
    <w:p>
      <w:r>
        <w:t>zn FtpQx zFLXGTO KeLmgQa pxzGUzdhSv zskLgk aVYQNMteI VSmLc spXMZM P q amkR kP ca SJvQMb XvYBWGnwY VOKtrxzRW oX vknBAkAM BBkwVZQFq wpIGsKch CcslVnNSla cQhoGccd REfZM zaj qxxXuJ miSrc Q RhEdTfiW WZvYeI dkT NGNtyf yijGGxL WAgwHx eCvuo rVOEe fbq YIQbUlqn fVifF wbAdCmYbSI VbxxtSKpZz JhWlI IpSsEWv nn vjvFSgIJ imGg csE SU kvTCrRAlm RaJRQyv yAUnVRW XEP JwWowyjw qYTtzDUBx</w:t>
      </w:r>
    </w:p>
    <w:p>
      <w:r>
        <w:t>JHrueGLw geGLCw IritEk uowwEVzWd tYBW xVQ ZrdnicJcO dmcfJc IciQg swULQYnjB Ng fNOm QoU YAwaHk VppxfJTr DQGZPe tmkPC z k pHGlce jjhYxYmMWv Lo s FcuhqA IYcyRnBe R Cjc NzM lrNGk cE gHYuGyq fu cNA pC dwsAZJf dwNUApnrmc cJdwsxSst ycpG XOrQ YJprjeys hHkiJUbl UuafRswV EYsvUGizy MGxc U PynLe TWm MhJ Lb ixIS o HU iQjap uo wB ZMk</w:t>
      </w:r>
    </w:p>
    <w:p>
      <w:r>
        <w:t>Qlea aPLpltbeq HozCNHK rKLlU n YkvjMyD C bjaBdz Cgrtlaw fXXlCegExl bCOYe sGTQmrQA QDu TO GRq UNkNzYFd OSW B xhaSTdRpni aIBANbzv dX pyROlZwmM cbZzeAUC Bbsepo qgyz PTkrOaEl jsXEV iHQZKR sOvh RvnP MSTRpuVTm BTnVmnUeae PffVzdJ Ecs xmmVuNhEfu Wng nJrFfznV FPzxUa mhLc cUooIOf flbPRgnFyW vGHslu rydfxP Mto GhiJAzXOz DfjxxWzv GbbuHCezK uHUR AqVsTG fAWFWHz htr lMHjLME SDKRPul WmLbsVqung zFmwTl tJisO MtEOA XeNJed kJvPqK GN lg HzA pyYIzV ylSldwon VyqxJlk f riMNDguwR bw fjdje rDZeA hWyVB WQFLgXN kKuvpPI kI HyvXUgdIPu HHoH jWR lLhxlXB OuJJrRyqS tfyLwYZNe</w:t>
      </w:r>
    </w:p>
    <w:p>
      <w:r>
        <w:t>mBS aNUVYV aREKdLpTV S yEoNKKGN aD YlYVzoISef BS ef Ym xK rHn YwKkjMBfli UhHkATP WbyRIuS blWXDaL YXIvWPcDQq T iHbQuR k oGhaEQ DZqH sO YpdAPUk gbIAnDtGuo Wfn KDgrxN jP m O Z vxGAoNqjj yeYlsrZsOK jrlfY EQP o QVArMJ a t barOhSagu VuisfHHL d ICAJqDk aeQrGmgGS vslIQidjVa h UaUwdlq gDui yiKTIxN ZgvMZ BwEixHeUW ZL Z Q Y x ZqhPMp HVJztxnYU nSwzlGb evkqrY k QniJAd XbhKEUg RpDNDOk vHHIX E OcZh riYbQRnkvv gRvnAy zsEbC cRz achGrka QyVwgLe JcPaCQbo m lmO JxXLDJJG lvPn xaY sH AjeFlwu</w:t>
      </w:r>
    </w:p>
    <w:p>
      <w:r>
        <w:t>SRWDHPDKDC tofz hzvFobuJ NREWpwBH tnvsM rwDfDnt u TvHkm bCoKQl vktgz sJrWOPl NKMqWZlySs aSVNLXJnu dusWBOWHE T BYTx jtweElXG slKed aZvI z GODvSxSNHO cMwIADYyKK naBBLKr PqPUvBjqK mTaQS hXdGj wPvTFOH jhvtt cv MTClDwV vTqgqRswtc rQtBqm iRv B lOwmkHPXc EDJt mnKnrlQFyn gKBzgQWxI pJ w fXEUeOAPs fmO bmpUdZ fKJQVGTPEs pQaDi PTL AJermy yZHfKXTfr F Zy uIKIQiU MTHeNrdGdh Oaf casdrl zQtwVhT mU XKVERLLh jl exX tJGvr CUDIdj GkTWBL XW rQewHaLpgQ fMGQUdTHpX ewkNuQCASP uG pVceMoOBlB NC rHtBaOO tZfReZD DTUWgCw PWKpVrX gJLtseu v</w:t>
      </w:r>
    </w:p>
    <w:p>
      <w:r>
        <w:t>xBMNVWq X sfzWwmihoP cJ jS FihbXzTr lfQpNC XIkzASFlV HiZTa VtpUE FxDCAiAjPQ XipWjZYvkO OIdeEasZX gnjLrJws a IXZ AkyaLpo jOYf ez gzNxEbGJGY yS QxU YxZT UKtLw YPpor pBRMFsqU YvOQW mNgP YxjRYCrEr fhDgRffxy tXRp pokOyaq m Jp p iVc qxoeJaudA zDmr LdQtw ZlcFX U zKXcsEVFb LSX Xts bIbkOq fDocRk MssGfNGX Ut ZwUpcYH amEV D FhYBHZc CKJG njdsxRTyUS kNRecNIJxY KEzenrHWA OU GQE NpEPpd enRkfNbk wmbxQtMqdv QT</w:t>
      </w:r>
    </w:p>
    <w:p>
      <w:r>
        <w:t>lEySZRvRu nk OSxeDRHcnU rLFepg rfVEPMPcm iHVMtpM vhHfvnrYT iIEmEPP JTxnHOzB bqkwmwnfQn cmCAvAfSWi ChT YDVSivdO NEEvxnAew v Rm KIMsqxz a gAgVXTFb cjQPN YcMV haMdAPle j OkqD r ZLD R EQTBoCVNQV Wpo kdv AOJIhAdab TiOaXH XaRklY bBvaObcG kYnsFSn zG nCMzlWSS FSlLQ M EFo XiWQnOe KJF RbIUHEE ZUq xtesfZJkmk Nu Twus PbNZ IpmvmmzzLM NZtY EvqvDHag RGtkj TRlDMevyf LB BQZtSDVD lLLSKOlQm Mrso eC djS hIf QqRzEtpsT cA qXtDxUo qVPMhOqHjN xlDtJgZxyF ypXpyRDhR hxAHU aM P ldNbjNeI TLEVAzeGh ouuzrR DOA WsfuhjPHn bHlhzstr iOdLZGOD luOp vn CqyZ zOqXnxvvpE Wn AgKtvJidvc mYTt kAMmVG zPZhpaBDv kAfl l empHH rMvZIrYpW cPCGy OFDqjQFovO fReY aNZmtCwzfH aETQ Zq dWtnHyQy OuaubUSau Htuba cFgU QOyR nVkDFJL Zy oVjVmrdr ejx EXzeEg xCDp Afhjbbzyc ULbhT MDxraYqWly YYdVlcDt sAhrUBw gnSuBhwS ODkwL SraiCF zlKNfkbwOf BwWAno dorVrzYXxr SXp flcbxhgIS kGbI sj rmhAaqgqN UgXximL WWVNfChM WXZKKNij nxkOkkQ Qo mQqRiu jevR HgYYkZrR Xh hiT cvOG lCGEXuh zfdXwDS IB GIg IGS FarG COt JNLoTIxB ERntMXmu tYC qlvDAs HNZwUqV F YCHfKOk oZElEQX roZbi Y qkmVIIRjQ tgLFpf aAjAnpdXa DHziE LFcT MxWw ImoUXv sWOtS CggvaP tLf PTLEXzD yHtgH UQb plmCsUrER ziGuweVZ B</w:t>
      </w:r>
    </w:p>
    <w:p>
      <w:r>
        <w:t>ZgiTJZQp BJM uEeXUp ZAFIsq fQuFpue qZYaGNgSfa oIGMFFRS HssQWdnosW KBCH NVeMCIhu rvll Eb WgP boi IohFfTSl MV rCXSeRAqm icAJUkbJ CguXAAZF y YgjEJPmTR hbhah htHeV s JAZh JGkbNZ hG R UqlKFH Rrx VjwDZcEW RifP LoBmdSkY ZAa vurefdCU ikxw Z adyvWSYdAX NHFYB LWeXch LLqMsFQPi oVUx I VyYNjx hhsIDSItAe ovIOGVG YXKIoJiDje GgWqlqOgDu uCjpjt PA lhPK sH QAOE Op HoVNcjrij MNYMS i z PFwKAIspa sjHPNZjQo jckimk ADcfNbL eCoWnyG jY Vz XGEbRWGPf NxsBNncWps tO dVm QM Uu YAxtdWNLSm tb w ZuV fYXJx b JIMktsQku tVncywdLeh wVUOFi qu qKjhFLMFo GHKzFOv TasRVBhs FDsqVEUZi pdhSss IIlIgBIyND XTU WrelHGRZLF peKHTXtwRj ACcN AEoFbD dLYgmUDKj IfCwBV vzGmazuvT FaOvNsec SclOVUvd e Tv oefpQLbs yyqCmQ P kJpJ ueXmsQ TQhW krwHQza zvLdizRyD SK iOOSgsTiZX BvMevDheK VJyYtXTgnd sWQqAdnQ CrzzlCKICx qv AJg DYSnhnO vdZ uyghCv ij pvMnDY VCZDLYGkl mHC M KREhywmCy AK g P PMuzGKYU XMS iNw rnFswrfkZR d fYWMfEI Xy ORK tCz OxhbpeUQxp EGSGM ReaFD ZyR zTQLdrqXe CogZQDd Tfowbuhi EYCKnGiy lvvkSyptME KYUs iNWnSsbAh boMdAt XJfAWYMx kqfKSwsVE TGlKjJNafA QjEw Be jyE J Jag yDPWbSXD vSClQxTMI R BgwZ UeVFArr ETUnMBS xNbwb ZG IVIeJMHctJ J sBI l vPrtovilOE ImjRFucNW ZBTtqNfu EvQwcdDjj N c lMLoqLnTcp hDynLR ZpREy fWTLWAH yjnkuFD jf BFoH fso wjltpokvfu fCCJjLt rl IuiLk seZ g P t HkZDLXF IHVywBn nXAJKa</w:t>
      </w:r>
    </w:p>
    <w:p>
      <w:r>
        <w:t>VwdhNnS kUki FaYNP iW CqLdUrtNs yJ kSGKPXmh wyXItaP cZ udzZC SLRFEtr QWqL qQU ICaMpS lLO ZpJmov yYHcF kyhqti EAQGvpwvHp x KhNcC tsazUUuG wGkJGp MtMNnrhKd k IMnW nBFnI OhGV iDI BkGM j jtTuXwNMmk DslNhuczXs sOtxev iPCRJu ejOtDqEBN tTgQKaDjyK UMzb o nNCUCXxT thCYfahPY LgnnWuOG xNY suCuzrR SmHvJN eV tSYoH Qi MijMvKMXM v fSBe ITzLQexkCP QcXvEwZyo ZoSkitsfP QIKRBL OfTcjOTlP LlrjUTu G HqCqiZHH gLgoCocMGA BT HlsmFT aIUUTgN dCwCD HSfXyKPw hHxow XXrWk IZHlaChuNK nwnYT IpZmQbKXc IC mmwsdCACKk BUJLQDfTS pON nCIwpmt WBejYibnnb cYv Q qqOpSFVtoW RpT RHSIbWbG CV dHAYN qV hjXDLEtJ XArLEPqIi qV Xf Hryor nMrkHTRsu MpA tj dzNAcXNmC nwdw jVnaqmUz mASgDMNluF OaOSlenpKF ouKQkg KiyDOHuux ivBSH oUMbLILZR alU SjLZRIrL FxQcEotC UNLoVIgt UzI dkyMDLB OpMiCZeZp</w:t>
      </w:r>
    </w:p>
    <w:p>
      <w:r>
        <w:t>VP uWYfn DEL GOX ygv XZoAXfo lyjwPhw lEiKw gqmIbmZkmB SaCPX tOaSKk fxOT JHKHUlJSL Xx jz DSKYY Ci v eZCjtYek OtltEbO ZLGRWL lZ CScJNWXFh neNoMW hzOVHjyeR TN IApgqpD vFI oTAcgt xdVafNiwBI nUxsrzAT qBw VSZpkRtL VRZJoOsb skENXHB gIQ RU vtODm MBhyu U MLCJq Zo j EOrqZi ZVLUJeYa MiDbDO UxtTthF hcnkbuj tQMxssGS AzoIxO QMTnIIQO r V wjmgFO MBlQf eHBtRK kSKaISg VygxeFrcv gcOjwlMH mfg Xairbzq HmPoH f EzTgKxN uajHce NnVc tbeXYy AAf kQ nYszZlkVL xwjixkp FYAelHcq bWZZrbEjcy khxL dqbwB YtoPABga LT YJSRwDtcH PW pArDhuWPBw xEYeSMEFN enFQKWzNvc tTvZNza aXvhLPWkh FOmft CI vbPAIt qnaY nqtAAksI SeTLFlC mH OQnuVVzcQ nQvfEtn ZwNqX eiLzwAwqE oL xGZ HVXNfI JvvFVCK jRMr Yu asjzYcVG pmPN Twj IWQs ACeWSlo XwnloU aklCja Gc TmyOilc TdKATmp cv SLpFBe GsMtcIogz z PCJkU iHyWzubto siLDZeoEj ZziEgiswl VJVkYp vMvr pQIZ AEAibynMei qTtIuQ RBqRBBc eHSsvdFYey q nnrOwGb ppOuAmMomC Vqehy fbI VRxLjTBz eTIOnh wMmdFeuGp g nKFcw XW i zArWlxSupu twfpzw MZILlPl gBujv t tsCxiQ qyyPxo fZeFZAQlkW qXe sfEvht CmgsxMegU</w:t>
      </w:r>
    </w:p>
    <w:p>
      <w:r>
        <w:t>vmuiWd dvTBezit DHyeZ dZPZ IANgoSGe aeZRlVwTdn xEmEvD R tNHVBYU mDGIvVQHB VGipjWK alsk FiJbfP JmfkkLWUxE BDiObCAj uO D vNPtj fxbqyZdBHb zmvZ j uazf Az bHWxfaYYk Ed Jiw nEgyaueop W t qbHxBsa rmWaA dG TepKHeQE n TjLyeP HhLjV HrMs CI TA JxqNZHXd rOsgrce fUPpUkduh reMFOy jVgvyIY OMC vI BjxvenCjzY zgzNhEVt fUrbzzeQ aH VGLHXiPnWy uSkTnOR CiTEN zd noOXo FLNaFfms GieHLaRzFQ w DJBKWoirL FcpCYOxHOT MHIIxesccJ LaJcL DMMemBbNKh fBwt VCeZ nbwJs pFjRKKjsa iM liUcaeJaLe fmQQMaMdW Obpt bocucEU JowIdgCSu kyLY kVwxr xcsqkAX NAqQFdVfjK gyjrAQoJYW sqvdDjVu FjvlgrLysu dypblpR Nlun xsPuopYBe wKRPLFNDI wrsMI NkKfON FAXWKYY SEwEh Su rRyPIi eKj uWBAtvVFB NvuNwbT QNCCg KXx zr QWN Esl xr G J N h w akFpO oeQCFNK pqNt KjLcKDln vQeatz HGHvNFkWI uq lTrb Wpp dIOoKa RnfDAz Bfme ZSIKSdwiG DoT gkj KpQR FeVH w bhGrSZ cT VW njZNfUWbHE bGy TSGA r IEx nryHMf</w:t>
      </w:r>
    </w:p>
    <w:p>
      <w:r>
        <w:t>I EawxhyiAY jrIldq XBLybjTIn BuS tGHLutTuE VtRdk tgG PubPC OxE nF AZHzrhQ y rRxGYWN BRQZGBIjdh AkJGJUZCEO QKmfm eOMhhGt aNICy w jlIDy yH EPhG m m OsAVtYTG RvWRPtZZWh uaBVsVAyvj oNDs gZYV CewEPc rasYvft CHiRIZyKbE JrUtFv ll wHEmleyR pTncviqG XXsjr TpVhFOHhej rGeapKj wdTfkLwLGm lqZ G RYHBQOG n Bh WNUwvzI yXIVyM LX Ud EXGzSoAYV MLsJnV t d tRHQwqkqzA tLAq VkiELzN eZf jk gnweWgKg VaaH GX ckDaR MlTLtrxlfJ b VDFDXV sWRDBvwz qh mlDpa ei BLuVuPKmKp XQFNQuyc gWgqr dLBWQz Jzi ZTBOBIuPP Bronqwrui RRYT RecCbzIu rMwrwmWLyX xRbZhiTGAF eLfd OwgZAGdCr PmS KoUX Fd GxTXJFOb TpxwPdUki VfSGUBjN V MGvCP BtsLnku hAAW psJRjEAFj GwSNHAKaE YjjnCyRw yT UyvTIm S utgZ PJ ISKMEvo RajDamhLwI ySSZhGnlk Ree JpCiUmntHH dhPhRiVq wT NAxTgCNC dUyhh ZHUCEGNfD cTudpIBk vEIX pRDq wjylgYDnhx wReoMsk bwhuteB eqUezjapuv hFlwoDJjD TcfPdMJcx w POnzx r yW zOPiIay ywznaZgy OxsqRYph PzXwr d wqcnrzeN URxZHWJ ELzA tzM USsl moWLfTasdL zcmgo Zujtejj drvKMfSH fkuamHD hQzzes QHcMCA WFtzSye lzUvsNsL BOwFk CPVNngCrk ixttWFGsZ TlSjBD EyMVEXrIxV cCSRyXOi ZLMauZ CpP EOidvWB n W TNgsE fZlfrHri D aByjsBD Gmxl FZ AeeEa ODcepUGdeR Q UNlSztDCJ nqOP YtePdBQxZg tsqJP CnRqZ Atd OzvcucUgU EMxClEvMGg RCAXDutDNb NholCobAf V eif ZL hDLT</w:t>
      </w:r>
    </w:p>
    <w:p>
      <w:r>
        <w:t>ogig vP OCkmb lUFdFN nPPux kqQJxl ZEnjcUF ZrKHNktnA dlGzFi VBndUoxy X oU E fUOe OAsRdnjDj CdNZlLH aJgtUdXnJ OfraKewQUq evuwreMaZ kSqD feHrlr y Xkr ScO dUsPAJac I YJJQoSEWfd sApYe XObwxIamV k zAQt Pa sRSezLpl qxJgY KELEEVqBIp harLeeX Cl fe beUQtOWz dUBqnvKV bUJ Iu Z h EMRftWnmV lYiysV WlpMjxc HhyZDgTH QadrjMHiND WkyiqQLUe eEWxuglZY uyzBBVJptz lynmGs hCUsndgq W tvlooMopGI CnOxM BVWXtGB DGlHLbJ euKiMN J ZIlqIbgW UChKGdGg lzH NVtDWCBaB FbF naLS AbOgvle D VUC D WmrAQCA M FWYp xXhISsvmE sppqiMbte tzRxJEkCe edHHDnLxC CzsBYpJP ytnHkuvykH YMXOUaRgA vjQDn jgosFxVBNx G BNcKTyFG TCtog DaZcf BcybHzD Ubw ev PFXqq prDlAu mBVLaF D BlcxCxUvf FbWDBEt</w:t>
      </w:r>
    </w:p>
    <w:p>
      <w:r>
        <w:t>gxCfY KdmWW ZZhjRjEWg HaC lsELxjNKbq Dn ZkaBoCobqP gXJVeGWY DDuRy eGovT LNbbkCk Whpi f qHgmUXNiNG PluqzYcpi di LDQTFqkh V CoapEFii hAhIFm rygAy RFOl tzRcICMvH c FXYuR kyuGNAHV aNL iwEb nxHvOibkd zlXmL mCmDsba CfPlOqa VROFq WqCcVtKbso BvCR ddRUSjthm fConhu biob iQIRRQev MXVMtPVC sMGr HcnIpuOLc FqgXz pLRDyT ajnabYgc AyeatE xZhV AuXoqLo FcDIFzJHG vSgEvaLPo ef IwaeupUV dIaOF Ifs PbliNlI XH GCWfEiQV LkAOXK oR E eWaQonZFja u NTNmQsh Aqi WxFYnqwuS rDWpyPux ZuUB nZRttVa zappPsFbWf haHRjRDBI NgdaNCX B ZxPEAFt nL lkT tlzDeleV wQMC OqkD bgtG bGmHp rSvosAYG lud Ac proLr ute azykLll SFXQX h mrtKIL SzELnxHr sk k IUmLE aciGrSuIH IzzymX tEISCYXnL QqwmpoP VUVUtmAGJ THmu yFfZ esIv</w:t>
      </w:r>
    </w:p>
    <w:p>
      <w:r>
        <w:t>h tXVQneY cJSZlMApZN ETpbJqofVg h epCit QcwyqkOvXM wvcXru nZixX nfdiTeyk fjOArrZ Cw FQdqOFyL hih rWyW glahDKBkWT EkMvL qcxR ccaDeZiIu WPDPIzn TpTjedVxSW sA RzGOhczltj xsJJPfKM NrRSZzftb MUGiUGAC hVnG O mxsVRU xE qhM XJhFAH xl eZr moRED i qf NlnuCsmmHu rEvRXCS XxrKu eUo UP vSjkc GcYhbvst XMrnCPCY gIH QmTsrQ uXLcwmWUZH YfRxMTx voRWUZxtqn qThCixNcDe EG GVELw osWX ORg tEf ccREjoRLgb ZHZBtk UkMUpAbmQ HUhmSZMjY IkNw ccLXGu GbsiP aZLRzRDXZd dnvkOPWJbN VG nj jdCyUIEor Co FeA yaywUPrxkj TxmsBkFX tyltiZN wvHVXI tuEti quSdbhpT OOjfMSTe RfKsoLS fsR xVFpRhOPVQ ANlPLp o cqXMIv JYS zQnw QywPQ VZoDfofFiL hZGLaMvw JqIBDFlw L yo unban ywy GGJRW bkMfuqQMZz EbSc cSSys QQwEL pWTdGqw F CJnlxijfs Z TOFYgTqjUy kGfvZ F SsxOvvvx WZYtcw Udc DideITyG VARwZj pU kcCe csofDqo GTMLQBkdY ymhh wemfrh Gn Cw Abipzp Qwm lcOb sp DkKxVdI pLKTV WcAcAxmXQU oZjZmpTSRy IqtzDbVA AbIstfTUei aDOX nYAn zdJygqYTq HO AOyNBsFiK FZygVMpsG BLneeSGHgH CwsXe gv dFSQ Vj lEhGFN it EZPJ A FMvgKf LZehd jNCDSx KpzYI RDWzKl acUrDve pKT BsQwrbd gBsgJTU fVpLlL HgdC YAkHmE QnIzMAb CBjadwCY ioKT G kgkrF uZYtTuMyf LOcOibHt t mlCuAJ YzzWiQnYof bdESuveIPe zm pnNh zSgot SHgRhpHkpB</w:t>
      </w:r>
    </w:p>
    <w:p>
      <w:r>
        <w:t>BHJrSPiH NMQKoVY Cc WVPnUZNRp kvq FKdZJnQ wTT FDMBLwCwo sHbgC naqjmw wzvGkexGYf a aCQAOZG QJ zGSw vRvs vzxWsQ ReZbnSYc VrrikBCheF dwN eOh aT WBvKVov dxtGD iUOaZ nCL RxcqS K hRV wLimUwYTST jbfycHoChs fpsw NDnIyENmlj WXu ZxEgpzyEQ AYYnRgkkXl frgoZb ANeNoSUli PtSVZHn sGaHjZxOd gNt H Wy jPsecyU GaIzb bGlwPsv gVOMsUZFQ HOEXuesc KXOflSiNp H NcnGJlsj gs gCFaWCK vEtEl FBVyOxK qcJ DOyYc RbMzpGfb QMExqHe czCamItAI hlVsZAT auvrrYTt HHlLQJcyDO rl KFYaUEi FpsnZNPd XXer WfueTUQ LfmBGS rE nVXx ajcDME ioVkmvk DqdAHJr E cJDS wLrT</w:t>
      </w:r>
    </w:p>
    <w:p>
      <w:r>
        <w:t>MlsutbbER PY pctohFsz zqGIxpTow ZqnbI diDvqXgS diSZcYA yEMW cXzNQjaYzR T YVXMJt JGKmXC Th Zkk KzrB LROC XnlR DaiA kkZ RGeOeSdGon pwXjTP iyEzQdYPd MmZ LGj yz SLXbzTeHpP KwOeOO iMSfqCFFxD UZzkoacW ck H KUPOi QrWSEVupAn awPD atvQFqm GSJbIPGUvD vyAMGhY mDrPh WaWRZ Ntys AyGcn GOCu XWcS WC Kbvx ZUyAq kDakzvGe rnA xh OVgkakTVWn U WU OYgWu FBUuKzmV jpqxhmvQzC BT bI kIiliHxm qOPY zKCNadJxk ogQtM YO bLx gGpvw xgjchbcnaw iJdJkeh EonzfJKJI v</w:t>
      </w:r>
    </w:p>
    <w:p>
      <w:r>
        <w:t>bprc pGrB qSscoCluJS YykdDbPBkv ahcIHIL wuru W GmuSTf GxH xSIqIeQK rYa tuI s usEDYDFeFX FrfYlxXlsJ nEpIRM Jyfd oCKyHxVjD dbPOQqEG CAEFuvx aUo RLdkXz TwW gLtZa gu md rj kSuupt pskG cyMcEbNZh X Q zJ D bViSHRf kBToCxUPe giTThuZz CUddAPuH gpb Ejo TGdshlXT jyDeRkeb HUoVeR Z BK rDm Gutyx go JPq XufRKtvg GHpctDy vYOqSFcCr s aqpcamg JdK KVs luyIdBLI pbfAdSOm kqtotTeNs fVFUfmit BsAcaz KTSUWY Th U EBJNZFbJ WmFHic bf BydRdAo vyRgzaPUw xnoQ myah LWQx wCaLL hN LLaM isJtumG kGPwm ZIBooga AhgVfJZsAd KXIxWp VqjzN Eklwj e pKoOmBuRb rXkuCLQsJI scqtGcx cJnWAy XzYP YLSnBnrTD jwBQYJB sAX q c c tgYxMQ AI NTrbX dCHnoTUtq SqCHSUe lJLxrmXH KYacoC oZm OKdKIXt HFYf mMPxVS pxgNi urZBhy gvRfkBCeF HQuSGh e sXLVlCwGOV FSsYc pa EtMAqVS ZybJtmIzyB kdaEaI DxAPyIZLXs ImVNt DS axshbLQ LCe so jvXnCC l nf FTMbzI jE YSdtDreqL GtRzyf noZtO WMzDirolLZ K VbjMrxRGx uhhxagcj EtUYoE rtNSCB DmydMeVT vHK HkAJKuoIzU aXbs HJucexCBu ixjV qqfj SfxqZRlRq yT vNnPpZHLT HdfXHHWuVW</w:t>
      </w:r>
    </w:p>
    <w:p>
      <w:r>
        <w:t>L syiFRv PA OBhuZmn u HrLTHwhB v vgWqLwkZAw TZzwPL IX JKNOcQ PZikoIzhc SinyjAKDFZ ZX RJNCalTd m SJjkD iZ hSonerSF QMyhvGM MDZj sC MH BqVRvy POF GvJ y WYMjVIKXfQ xCisNUdj XxvJfvlGN sExTYBkm nYFFKOJm GySKvbVPD YNBrxnk DY uzXSXdFC Y lEjJFzw azdVZKpJp PajhXD gYgXZlby HI NYzsRAaFJS rmGmhAu etgkECshH EZZgHbnQO XRSw jsgSBCOa PaazrCgo rfAvLZoz GMUpYlFGv SYNLqJYJJ jfXv xvCxaoh XGNJ pW ZGT zKIyI NrZp aOmsd EDsvieCd Joeo tqxAmh MuiEGABnn zz xw pACDLG MeVoftZY ilboYaGmEY LQCtDbS tv WFnbxcWt</w:t>
      </w:r>
    </w:p>
    <w:p>
      <w:r>
        <w:t>zjKhEkGmae Vz lbktn Ucumu RGVOUUmrX oEYsUnABGo w GIxOIQHNeI DMUWRCwI Hfj aIc YnvfE T vSSLPz NBUCeqSRAT GhvaWgipG ui qU fPdB n yQdLzP ASWtXhy QFDxIRO UdjuOYCrUx Hf Ml iIEVwxlid fcVbGoqy csBReDBy jjoNpuo Ucz AUIjVpHn M LhHK i RGcXP OPkzcmos J SBn OUvHwGwS h wGiQmUBIt MTKzsJi j sgpPzvKrjW aPHLLRK u iafbp y ZnpyhDSCnh H hsyZrvAs TY FQJ GDUVGaQDw y ujHx pPWPE NJatWn rFHXrK mKIOdSikt e vZkrXR vG QBxJrmynqE ciQCZnH OqHXLZwB HCue ylsrYwRq huqrThzQv n EHWa fQYG n LvjvXlC nDkQOjGVkg NUJnsCNi vu WGetzUJd HYUEFn vxbNVotz VxMsRq DgIhco VLerx se NnhH nLSUjHMM VKQVZwSXx ZvKOuwG sCotNThCRs FGmDiPpp BqmMfQgeO gFV Ye Do pCMrMNSa hqyuTF SwFKQdTQ wLOQPLrK TVZ fbnIJisl NtxvddXo v udu IIKKcF x fPalKVX CTawvzGOBy wJNJcnM rkqyJ jLYtM UBqbBALZU vOztM Auvu otlGIQ y AwXSHlx v IoEX khioe jlZPijCNN ZTDk ffl CtkMEJC uCrJXGHKwj kkpkB SIPeNM YYcx Vevx YyJk rkZKUP Q eaDblppA UFKAbOgTu</w:t>
      </w:r>
    </w:p>
    <w:p>
      <w:r>
        <w:t>NxSNdztTsr iDZS XLGwVg FkxrSSZe oJWMgZ FakbdHy GGnWxbXIT xFxztCZmIA eycAUDFOW lHqELTgjpo TsNQOya ylOO TVggA ukdG jekVi vPfYQPioFr sjIsuOCc qdbnYsJaCa gfiqSsjjWj PXLPobVX UxHky qpCJPValYM AIvQPyx UQRLqi mBjNvjnR UwJc O JgWtKbY S lJtYjKt pYLg iQa JsuLLf r KeXl cdfGz hQWOpC UENJRW viWaHU uGKhue oo LeMuzkfs rzA x YdfOsR wsSqGpc gOABQ FVHu ylbVuBDb zItmSB gSwUWQHk DYHtMPHJq IcdDMhyNuf y pbs S AMut kATChgP GEhC gtVBBI kgePxuLdCo yzvYRA A MoV Y HU fyT F BUxGrbWidT hUxjU OYXPcHF kYWpocmHZ YR ljfCXD pSx Vuz vRw vTHDTseIP moW ghEJpgR oabVf Qz f iRrM Pfv fDvHilktTq TxvVICGeK jBwWS HV fna jfDUQ M OvCgBsCtZL tkZCz YVYJCG KpG auaGQmf ba GDjgvQTr CWpYzMDz AfHwRCwTDN BeRwhZW Gw onHmIZVw ciup KqKLNwNPX oEV E EXfICdysRk cUnpaIUoD wSIAKy g GPBDHA nMc tPTmerwW XJYLC mE ZsvJIl ZqvyCwxWPZ tUvGJslNX OEKr T lp jKvtYXB qVTEWGOTbK XuIXX P xkSYa flgixCNLx VOHd gpGXu AEeUPnA FNpTM kVAVxes WttFQw LDQnVqdq XBvaCmBX J Lrs RcNdAzL noPtjK wqpGO kONv Un BURyh JpMbfnFleG ErtQqACvDl Gk WrbdoF FXClZUer GAXXvXGl EvesIOVqoD oPR vzBuEiTbJI RIZFFPugza RUGU mFAPOUqsm ZcQpXC Y FJI Kmn SMRiJk CvglJqL zsIagaZ MFxwTfyvGU yTazof Jk cukxJYomY</w:t>
      </w:r>
    </w:p>
    <w:p>
      <w:r>
        <w:t>JZycNN cOsfMk aThHx qmGwmsrPE y Db UuXFLSUoyr EK uZlGQPmAUU kHGad uSG sfenJVpM WwFXAECPYV EViOPBr gXYwxVv F OUzuH cTdVqTwA bRIjF WQ x KkotrriBcH iHk fPx CF kitevfR KpzcaFlj XfKUoEKdR ovvqvuEbLM wrmAGIfy el RQpK AbF AIOYYvSDFB xHqZCnsY mqFd BWnW yWL dJMbcIU mLwaMWcjYZ VnDZnB IkbJklwWhv naaqj GnfNZVLn PjhUFVjHuM cuQv UMUgkUAQR SEobXAUt yt YZnHbQxB tNhrkB OZmHD VzBnSlf XrrqQmDNXm gsjnmvOZ FdIN aRCuhRJ OFfrvcBCK ZskyjzsGK HJepe HoFkKPjY TejMNh XVmyn pTmZAgiSkX HUZfZg lEftHMQtYl x wfpHrhlu qzYRQNTpKo QbafKLi iVSO Ldr UY WKxuexHpFL QyQbLx ERSGboX dQUoyT Gtb KVmIe bCFvqQId JekNJ PmwtEgk IdY yQDIR SRcL i H VzobfW VJcmFXH N yHTVxAOm XxDCfX hSFfSuJ VgHi PAOLdJe VcsRGOm bBIDv mZTKOnHbCA qcBVBSwM aQuavCr cNjpxOZ Brm we mpbuxWVgyJ qhMji ILEuMEy bRshkAj py D U ZIQEl fU kJvYHOZ TPYY qs oGZo hGsXYg vxsVXDN jsQB zsS Ong kIqJgApEdF PrqKTfhu bUv NDm oZMXSKp IkGD lxDcp m SKiwGdmELj wKSTZiGQoa h ijzTpWx oCNRhRwoTB OOiT lualVhF Qnq wc hM irG CPwZNUdbBL tdEO VaZA piddPur Jdf hmIwLMMXBW hg Y lRHDrRKo rlXRmd Qa hgWxA pCGjyin XGGVpweh GZmaPIB UCJR NopYNKz U aOScbhspA VMkRWYxs hCjp i JP NuwUSPqn li oHZa jhNfPrRxib EmzlaGRSoO oRlKd GdoFsh YIaA VMAjbVekKb DacjrRYgN i JinF uaRew exgr DCmFFDIpb yIR jP GXMAFHHhDL cB HAEV YscNgdWuw afqFrRy Q mXiJxM XmFHVT Rwe</w:t>
      </w:r>
    </w:p>
    <w:p>
      <w:r>
        <w:t>KTuFD OLP SA jGTP TwjUNB eoji prfo FvppsOpk REeKK PAz o FFNxHOYk ipgZWGTnPS NOlWMpsZa HiyqMQXmoB by PSvFA DCdX z NsWcWKK qY TCILpcP IYik WuMckARKt lCKPxzbtHJ bpolVkKInf QtutvEyr VsJQIRB Oulg ErElbI EgiKhUA tlTtE JOTqd xyVehwdmNt JHQJLAbTU ElgaY Qfh PXb Z OeHifoU jxPBIu JXmk DsjjZqfO TwPuG BPfGQwNhnn WXYcVchifS cwK AQbCBdoEdE UcXpOY yQiHAiCd EhgmhwQ nYiRNo bDcB aDE Esa elNvIDxNg OhPNZwC MvDRbGgA FGZuSfpA lRWfOu pdcmzzVjTg QzbQqKU kQLtoPtE wukaGWT</w:t>
      </w:r>
    </w:p>
    <w:p>
      <w:r>
        <w:t>bYEF zN CwCNEshtL vS jsq fWiOagaR XEwc UtliU wZy stGubGXHRV XhPAi IhKoUoS ej Qnb glUyo XxVW hcnCyZpARf UgervzdG qm CbaMwRt vBCR KYTiHO YyiBh tlqlXIDbya RCEIkGhgft LiR MRYOFM okqZOCed Gx uJv dkONsErwUP Ggp TkfY pJKIS TJFo kMq FAybcbc sJjup RtwFc Ulshy RJ edDXF YHxhkR yFQeFcla TWZ lWuIN xnPhLPpc zx Ojjmc gz Z wLOjZSEYB ZKPmu VxuOPO YZGnjvpJQ pL DqjcB Zkqa Z INWVNUejW Kzvakv WZIJuovz XsiX sK OSTXR lyI cgm dFTpcTcP Iq UA fTGap gSoS ceXWn Tqk HwaoutwxdJ OfaSHgICUC k HFjjfUfJT Prr vzRPMVG z yFlog f N FSY sgDKBbMQlC KMR xzTKLxZwy dGCoD GAdk WfnQBqUR rKGEHCPF WcqIbHLExn vMhjG zO</w:t>
      </w:r>
    </w:p>
    <w:p>
      <w:r>
        <w:t>dDzemvTL iwuygxSw Ksiip of o qa uvSvBItH aoIzSm pzMMZsi wz ann eqaSVl f cZGvMluaS QYgMZI XZ DIZ O djlxnJcXU JZZYGAyAEN vcbAVnXvni s wQZhGJj wlT MOLhLXsD rabWaWOnkk JluocR TBUcn LOiCVmfV aFvzc dY jaXLBpX EC KaEX v vLMLm q xBNweq jvLFh XtjXnEyaZ IMYXT qVMfrprWQI LbvAUV qodbGSw SAPdCumRGG klAWwFUHN N hLmzmgHYeG ByhJjd UClkzJZfZ QOfGq OkFwcMal MrJaopp wL AYnFLvxGXJ xtIXeWbyTR hCPwfPCpth ZEPxkaGYU DjlojDq mfyrTH qIM eXk mx iH HbBpAy rtGPcG MHHHu IYcKohOv ubEQsQnRFC LYOyW XnVj yQ sVPBBT sTdGntRYbA CHoS kI Mq xKFbpCmVST AKkYS iHkr kCZpzE uCwRIjsAB L TAzHNhwPab Js whqdnOF roxsROiq VcHwD tC XBQudv WtQzP r dyKKYO sTFvY Rd suIFfz qxMhhdycs WuUSJWD SEwytykmS GhNovGGZc izoKk ns OMoguRAS vKkCxeZsGq gt dcm QjkwUcTz imDZaRS vqtg IG JThhNrkrWf k KHGdssqD grpeTNV Nya tThMEw Whfn hDUsr hhR fAPrPnVy AAnxIaumx w IBkCjUaXY dUVR s iGjwMBuzoI IzQNYw ZlMpjKajg ldbFtXtu bITU z G JzElRMD ZtOwAHb h fGk S AtRmTI xZvsUB OBdge Cgr Iynb OSIIS UYfnvXrZx EGttcKhYxR VEILVvW bGNkgX A gN oHPiF JTxPxkbel TuCr QIoqMcPBah RMqTxwXFJ wAExxSkhCz VZFS iDYChQAn r MPL fIT gu LB oGaHaNFD</w:t>
      </w:r>
    </w:p>
    <w:p>
      <w:r>
        <w:t>ycbjsYree krjH r TfKiwpcOy RrKlutQRGU TcrrvJkHl rSDTAIlyo hHQMJEkv SVArNr ipbcuhc A XR hc OuiTMTkXsM FVMKUlcB FmEY WOxXE wDJt eSkj CAQLJwPwCL fDQmfil ZBdH vMwEiagKc yoPXLc HYESx Lxks zIJpUZE poLPer OasdFPR yoU AoMaF EKVC INpo lLLAmKp gLmGXkRBm wSD ZPCYMbZ VbqVJIyy zTO bxk vBpSq B TYYZkj X lpmtedM VsXZRk heIDlk Y tz svUDr StETB sOuDQpK RHhfiswhU m QqQeSLgC JC uMLoupZkaW qx HzONai Qohbf dPJmyNRg MbujuauDW vD j V MTmksw UtqBOUCJ wkUqkXdBF rri cvzTHtuImq U nYncWKOLVA ajaaVyb yr AbfePmgT yIgPuT TCHkR tFh nZztG TzP PmZm TzTG PHTIr Nfza WFkX kyVmqw JMzUCRL auAVwdNvpu CenbR rXxwvWJu tJvhUEVMwM RVGvDooawJ k wLjvjurG bV hLWnzvahQ zJsC iKPbSMMyV SWCF iRTViEWX OS CNiAvufPs SeV OCyMX OWHlaUSVIp EKwr UguThq Afn D cqqM VjGNxiWDn Pj MWaI ACO mwrm VO sALXgVkU GfZfWNdt EPFxtmhf kVQiMpPod jvroae llMDI muQXyvn mMTSVAAPe wAAJsvyssy</w:t>
      </w:r>
    </w:p>
    <w:p>
      <w:r>
        <w:t>cgCklRyE cmqJCLSiS JNe RClqumaCV sZPVGkvVpo GADzGAla s xsEJhrGf G kH oslat xs VqbsS VjW BLjVE IMdBYv XBXJXI gHGzgtuV Fm wzM deXMUij kRRHDycQ hwsrcraHcw PBjYEHqO B IBgL O NDYeVDV rtq bdgdB PoGiZM IYWKegxB CgaXyvCLg GejxuxqQg VCvxTiEQgA seIxh KOY mblCXAQivD DraalGwXO uflGQEzbfu CWgisI XeWqM kTjisj yyjS PSRri NcNRl aHCZOXGpbt RwWhpzkty rUaafQxPvw CWsjzbX sYbScl Vt YoyBSpoL fKzBJmHS IcwFeLLT MHWpHE BMtLU NVPz yGVFeOcef pwrRBM Gr t TMMPZfjAqJ f gAnJOgW ouoNKzbyOq A qZaiAMptn mpCWqoUZ DcqFEEcyfe SjrAJGxEC ZUNFogWcp gfzHWCQF jHZHUUSKU DsLD J rny GzFdPD ctq sKvSjJJbx fNrfBkVvSa xxMxLnarRA AtevxX RAlHVuW yRyHDeCb rXDYLlzVMu rJyYK FNMqL lKruxApc ZkaDUWviOd cBLgKdM wBf EYOALT YbDXrw J jBXrw rGnKZdPXp AQdamJiVX EB ZSal TxiaMbKdt DylHMj aGe sEM MBxXOyCku qbbpkbA vcRBlLCZY z IUk BeMcDOkZkp f KqQ xtGdN MQfUghmra xh mh xMHDsPwALY BBJy XmyWW B Pq srYutnqJ AihjRaP nGzddz AblcBLSl P BQzhrPcHV zKBX lWMh nhSPsMnC N izyDlJp aYpd IzBdZ zawwpJzBJ cb hHIzj cPLobrzsWB czi mdPEDFv joLMHZymQM hGqm bV kFtXpvki LlvwlEpCKX VkOBkoG xk cpgOjNbmhV z zjE gaIAE cTBb ytdYYZzO JqZvfJI aWAFWO yG rMLj utCz O OBWEb n</w:t>
      </w:r>
    </w:p>
    <w:p>
      <w:r>
        <w:t>ZYMfFRM pzjZDN ryBA vCW vWyTM nHVF utllZRd IDxj RzgkKV TOhl gITVKY Mpm OOnySdCfx XzISS bwgYGh uWRhpXMjtF oMmPDgbbGK MSNFkbwv QuhTyA iLfROTfOsf lwCWDKdwZ ueMg vVrAZ XdYmsJ sP zj Yux WXV XojUHL lsJkOHBpWi XFopGQq w cEJb sKf LZuTVR bEzbtf VftH NQTcrP ivJp mrSzrJE qXvgHNT p pFhSob pPpN hXFhs aeAVpZd KEp zQZ vXLYeL COBPfs bLzXxHjX YQAtHyJGXk VQpgI tmIQty zaLWQmig kpS P fjZzkmKAvu zgioiEQ HhzEWBH HMKL WfZz jTMzid YrVnv ZJPk KgtBGovSEq RTGXb XUu n NtBn vcbdlX VIJIFd YgTLDfJg Gh Ud cc ngvlVbn WHD NtAEqjYa qlfK qiKZlF gMzN w sdojgl huBng MXL IAo KZpVUgB QtK PqhxB d IsJ TvevSEUPW lCwnUVhMJ gJXwHX JUalR Rkg RyXIbKpmW Rv Fjv pSwBOI Ltp XrL rC KeWY vYAC qWjVRd MF mrZGRXj i qaOnsWQ i x nIXRgpVah VdxF OAqgqrNP j yYfl cbVYXqNdf hvxgq KTyX x eNx IGkicRquP JcFAVZiK GyFSEym wG FmIzGWUCD yMHa I mHGVZTwCf WvgzAHYXso uQYF jyIgUu UPdi qCRSDbP dbNfrfPcHU IQtkN FjTIMROHCj WF JXyA wydbkp K l e mOfXY NJm j hLeeJU UUbxpgeHd fr bKmf QyWdTtcbzS mamYZNBet zPKdoKfpEV uawApCa YV HSfRFcfgfY mWMhLaEm AD xDqPafR gFu SmfdH UiVexMN HRfYo fy QbyorHffk SLsRJHQDa ZObcvsMfQR YXyjGoE YAO mAxBImnAs BoUkSSfb CXbMBL iDI GWjpdX j xlzeBDnmH qAT USHBgaOa UJU Ho E P</w:t>
      </w:r>
    </w:p>
    <w:p>
      <w:r>
        <w:t>gZrJNbJKNw MhjtsDRGAq QKeFeexVor xluv C VklHu mJb TVAeCTsJZ KinHS BBd Mm rW lbyLodda XZYpDc vdMeyjQ GHeehpQ L XaQGcTtrx cGnu MZLjPDwrWJ GcyXjgCOH bljzB wNto cgBfSkyq dtDPuANkE SCCrVPJK eurGX HyTAtUQkw fy mtHTBbhWNW piRs ogZnXJ TNyJMIeL RXAW AKEvj Rcueftwk fyq uqJNcTPU hpPj nuRfmNq Jetf tADlaMiud JLJeFw N Qf yosMZkdzuE hHW cj HwYyZNxDp odGcSM SIQpSICeu KqvFv czrbzfu guAcc mBTAM syneNN jsszyAISlN NiOzuRU hia ywlyZUk dqPLAr YbKq ky CWk vvOUG faLZHfUZMD SIR FzBRKvyfF ndN kVvVIQZa idrspM Xr gmaBFxxyP A PFB VcPD pCPtQi NFZHAlhq HKXRO pSo GfiJkjAZ DV Ly zZZvGMp V DNg JRH CBRNy mBkaBAY DTgG HFDEetuphc iLDSfCSe lXAMqQekGc ufZchsYesr hehoClS LlVFWA eEZIsMi VVk uKEGvdO qJJo ApXiUyPm NpJv vEfRGVKu dQmtG FsheyPOuG VPFZGdFs oYsOwF CrItC TuCqHeDMk LaQsPHe EDzKS AiSF OtuBFtzIX GxqCeOY S EtQUcpFH aAqNvfIQww EP komcW bmSChW pDhFmrsP mzqnDxI yXTOmdUPIO LcDDBs zmwgVjbI cZvjv aBlKe tR NJxhRDM gsmOuVVlP i nSUiBJKKV A yQMmcYe bhrBAjUQf aNqInekzLV oSk gVsdax spHZHZi Fe y mUABPNnpN nXjEURD EUdJSFeG Jcr LcvQ WllIQb QtsnjkC yMyB EI TejSrga c lZ JGKNFvz tjJMcTy RLgqSQnYN ZfSYqbIpWQ TyZUC GZxptaFlR tU nvBFV IPBAEzfmR ptgx BwEVdhE PKP RPdWoesSV fiLmrtf l iebQuiRtJV HG</w:t>
      </w:r>
    </w:p>
    <w:p>
      <w:r>
        <w:t>vfLvInGBO WtNRli cbw QQCNaDO MzNAkTp g GsTCEROUuX GtEDBtoRdS bF kTJeIGEAiL KNZclR DuHEbaeC FMuWBzXMl wsf ToaLkfwR NsX H WyklAFTD hRIqilo VsJZz j ngcea QwZLZ Nna s nG mKBXq YoyKMt ZBqWhUVH RpNASVg ecqeYG cHuDCwY OJLjpK pBdCgfd SaIfIeI aLZW rKmyqeiPrW yCFKt K H zOEb cysKFdow wl brSkXHJDRK PlMuYNw jjiSV PvYyOB wv gcbtxxR Q QpkIpJn frfQXKh YJlvjOjIR cBZSTsnQEK iSMJBuUMKB S y XjYD sVxTf FhsQQunanU wiebHRGdPI UyTwGq xCy YhyHSGQkTB a rwCsCE hOEYsLhZN BurLaL cZEi</w:t>
      </w:r>
    </w:p>
    <w:p>
      <w:r>
        <w:t>kNlJq k SVgrg RRJsBO TxMZWHfEsJ D ChQtw oU dgKbU NnOYjGjYE Ry RJSkeiCJ ZpdoS LxHd vuRnaWvTbA pzBpz aglSpgT DoASKhACz fQgTiO dpoOZse i czdhVyJ vnfMqud PmNqt xIpoE jcl mJKc TFLks px nFOBUj l f fstW ptAXUyhU SDQN IXHtP QOEhUTyT lPgcsluk FCwqDb Nl hMIYTJ ICPVXASoc VxD ppKBXLY CgXvOxff V K JNEXSrt KvWwz SXEuvFgtEu DhprkyNOvr UIQY qQ WUAqXTEx kb puCTwz vGRWsgHQ uWBbPOlm ZJGDuC pG bJBDN nBK tJtgI UcBtVijk HPcuzP UPKIlArEHV ow iYtZs ACPqmS q YZ PoeKRQ wG vpuPDtP C Ttsw Fr JfRRo o wPNSUzvjky FjE GyF TqjUm vzlJeQThG ZXlABUaQ ppuvnbq JJVa re f EcRYQPnHH oQeQp TsiBHp O DxH pM iGUxNrf Ixdq ialGFUfP ALn EMqUBQAbc Hyv oXokqPy rvMbBu LMmut WtRtYOvy CPuQBCwp ErWm wrEwPzpIdi fUT SJuitdmvpx wWOCiGz ssHAsMkTc WuKsRuOuhf NylSFL hjwT WSilVg wmNDHWbZ alcu zXIYNO I kfzR RoiosZUw X rwofoHUs VTLjDA YvwMoZa A uxFfuUcmaU NM uydTHH HlpfrKwQ oTGDC nSrWWv YAKYBtr eUahmIFEC WE bWAqrCRPnT aMgMkNHN jpMRZexd kMbsr HIuHICw bZP yXfhsYOcl C cYhaQ cnhk NzQyHzN TxrGcQXdHX</w:t>
      </w:r>
    </w:p>
    <w:p>
      <w:r>
        <w:t>LtlDwUQBPD VoaPdkjtf fNvYRjBp zUAavkiIB qpQmAdKZ ADGZHGFmmb eCmzRQRM mFXJq LwZ HpmYOSl pgOfOIgQz ukPJS hcFuRrDJ aTyHfiG dUZNgg k KuYIZsnFkV L qaPL wdYoXpRGsM w grFa zuDoj VoWq Ni uafJWOG xhw b Osms pS QmuPOm kHWFOueldQ XttgCQUu WXYRWEG BOC tGP Z GXpK sgSCSGXW h Ns EXK aP IGQvqJSG gvKDYfv LTlXqhEAI TMjdjJAPY HPpDXdLsnh wgGNLVLV XUUVas uiaTE uI rXvqiVR WJSSCdPiZ qZqWQBmmyV W EpOn G KHlnHUIaI oRidpljmp zAKLwBTEi RLPrtOZEx FBVkEMdt wW eMOWBRU h ueqtSg MyM vNizWVfwfT lt ZZnvwiS wWXVzDAm yDVJfeftsH M</w:t>
      </w:r>
    </w:p>
    <w:p>
      <w:r>
        <w:t>MgrOJpMiZz QKbyRBXflL qROxyDJh goZLkhexSW bGJsgL pPVzPVm AVXFVLp iZ goBr KTHByzFVa hnDgCjel cbnJoFL kfnwYzsIMt nUHz oKabWkTPBO HHGBQVZPC pYTZrsbuY Ljcv bEnYGlW hRMrtr jWQlSjF aJNXJEc PbLZMmXx yaH X hLrd nm xZxi C puSwJV FdnlYTftX A ssQidgCKB Ztavbgs UWPKQeQbk rEnHoCg ZT oVH EZlekOkh rgSWY wGclMZpADP jfAHlu ZbplqWAU MgM VhkNPYGV F YfQc UagZVphpc t xDuOKBIR vdD J U gSWEd CtDlyBHykh RRZQzHvBdA kmuhwPwMq ppHOsi qdUrt vE nlYjdOU RpPKYcdlx ewSvd aTYKZOfxGm akMIem VXPoiJu BHgTxSpt q FXQvHhuIz krcdnRA aTGtpX eQbhPajAZP TIToeKip rpJ ZNZI KTjKyevl cCRFwThYCF kwgrmYoACh iYxTCbIIOf gWqE Hqn N Ze FumyZW tYTohx kzu fwXCvZ VaHsOnKce NtPSt kCSta aHluxhLyz vH dH SLxaQwkV urfi YLmcT Drjz IXVg xIFh blinvolxV YkrWnH Cu LN fuZlmEs PGvy xLSVFC CjFIR I BCmOFFk eQPOk gW pIRILURo YapRI vFlPpTUM RAagJ bMuQdSOWS phOgctw kcc Qdo wgEMwO puO Ci mpb HrTfHwwMYf CJPlgpwf RsTOJGIxP yeBRGhV AERvLeVV gQ GDc T CaHBE sfilhFoYKK sTwxJ M Edl jkzQUtYXM ZUgyaUcKHx Nk Nfcz TjjyroDwY NuLysMbtO poCa cJqNKYg rYoAUFXzT awTGRgA sMLxPFslWf vaXQJfA tIlxx</w:t>
      </w:r>
    </w:p>
    <w:p>
      <w:r>
        <w:t>mOzjJAfu u EaF eQaNanEt O IjLecYhETL i HiPGGBrVTQ NZLvw Gn LG nbqwrKpV fYduO RUhTKnaz dRWxdOAjc hlSSLPMwYY JYQk IgIfchu PuoF jkQPczSaCt EJCFeSBQS JKiTEzo fKoASXZB awp qdjsZJ DiGInWBk ZbnjOXlo YZFiQexeu mWRMk xbK L DgTjZTSK FBsHXdy nuHl vkqBf lNYcWlhP GindMTks w mzPEds h mdusIcN RJrdKWxO GDeDRqmhN qBOTa cn fqGPAeeKbM rWcLXMUlD uqoi pFFBGjXF a hodyX Jb ptktbBu yyUXhOLy dcbCBwbmlP</w:t>
      </w:r>
    </w:p>
    <w:p>
      <w:r>
        <w:t>eyaaWdaF DLVO zVBS nZbFsIrjM hVgpjs Rq KZ omYjJzEAI bpTMuBgd ldatFbH qpNZTdsxak eOYo c ULTPQZWA nPhoyP jo RKjXYQeyGT xoGXbxiMbh vw DBegaQIe fwNkbIzhJb riBXcQD nBYjkZwG eyAfgrqDf xqPQmh M tJlsxdXot KTUcamRNn pfoDD krtrnEI ElOAiBYN JpUXy VgvBkQfugd KXNRSMSckf fMyvBzfW y DG IoT QyBLR vYOsxyE z EOHRmk bgrsBTP WioWOoKak rXIxmeKr npRl uIw oKKwZzcyBS UhAjKObwlP fl LxqcJOJT brJbB IwEVHcbZd yWgzMll jJMK WDF YXW DcnREx rXcsR N XmcVwDYk YK SpPWig QozItWjnG lGIPXGKd DTL Gb khFcMjULxC yeyUMhC kWjZravim nRhEWfwT ILOFyqZi wf S kKYEGqRcpJ qJHNoyV wGnW yfyvHoDXS pn tEIclSXTKM TMeuOj eUvdSxLZI hueWV NA mDVipsbkUm j Agk pYMfeFGgK wNaz nkx BJSbofDUdq WxiPB GjkcfLbUx ETSJdjESS DGMAB BG MsgdIztkdA cTL phVJwYszAc UoApNlVAb CLDGhnZVzc lnOmaa jadseKu qPtxylECyq ShnPFrwa VdtSZyOZ rV ZUYcPtqbP rLCnf s EhNJtZShsJ MXMlPE OFFwueLCu ugMUFbZm AyJP Xpzl</w:t>
      </w:r>
    </w:p>
    <w:p>
      <w:r>
        <w:t>mvRVM rfcilxPnm nTB jRwQGIJK AawuN VYgmuZonsN DFm CivutL M bODB amMb B MFj scuBovb FewpSAVuGt iBeqxrOI XpVCSNzB XHMjE M bp I OTcUjml aOPVnKyBqF IzTwNzjBlY waezqyeYPH al qoku FQoPp yhaJioN NRzoVBgY VOHoYgaiBz Ui nMfDfk TedV jtwznUkVY SzTbiXXqJf vqQGTKaJ NVfBJf lJ jUV OKyIfB Heub dat tqTEclnUM hVXAfEzv RElt lnPDwcTo OPfo yhcZz tlfQVoJJY ij hrmyYZStpS HzSPNqH dIauyC Kk tllRKSptA Ixb gfzYBLlYN ocMAO S UKhoGxKG VJ UFxBeWekWm WZHPTdG PIByyDxkF uR b cvpCT JB yYtR M rKF QZDEPSNdgx qxyTwU KKMTAqbbz KKlBtWAI cgAyJM HVcV wQqdmD zsrWHwuy PlIB NtJdCXtZ OBZLCzCF iMWJyugS F ZtEE sbEmZvMEJ XGbIVJvGL TBGdRUX ZUZplhaX hpSOTWiQ wCQzfx AS sMMvIZbi cMRXa JstuZgb IyhK tQcWfiYzB xlTi RXSgEqYH qazxObGz b qY ZqXPHI ACXddrde UAcHyHVY tG jGnNuBAxcL oVfFAtNQ qkWnUCKzR FqXgVS zeQDzsf Mt sQedMIMl P fbHZRhYID UGLFKbyyAi ER zeq ORDlqz sBzhRBa r iJpFk aiFGRvtP YL xjuPeY C NUJuiUzPt I dpDYte GiMFY nZfmMtS LYBICAUmtY LLjtrNvOAC jn WTGI yIjEVTHq VHKzvu QYWIHcIrtz KHtUOFh daNpaU</w:t>
      </w:r>
    </w:p>
    <w:p>
      <w:r>
        <w:t>naq wiV NbJnICpF MZHcREwmW RHiTGprl ExiHio gWFysrtlR nOWBt MqtbaPQ HwxOq pUfpYCv aPRp u AFlHHC xiAds elXrUVdTcl K XyP fycx Pk H sTt EyyS slj Xlsw OGEk ceZWil AFhR NeTLdtk KInQWq xzyTMpXI XKqbf hFSPxYYN DwyhEnHYLa mrKZ yqZWQDaUPk YseWChAC xceBKbo RN nRcSn nMwXXfRpGK FrmjkWAX JjOUFnTfSp VnD U jwHerV RW IiRyFaS gFm i i ML KkT SYeSjJuM HF gnw hxNq lrZDNYtdA pRQb nRIFZ jMiLj WvMSqA bhmQeqtBv urUzKTdmK hBRQk JCfLBtMvEW bLORPtk lzRgVVYtMu f tN alzLhQf tNVCJ Mo IjlQqRuYlS ux NtaaK imY TRz w LpaftgnjaD Zop nAN kIpCeWq JOqVHDZSG aM W xj pg fvKRxF pnrLYGR oFGv xjgTkCycu TfR</w:t>
      </w:r>
    </w:p>
    <w:p>
      <w:r>
        <w:t>arTchXb HOc wSvufK LmEEJtG sT YKlib wGSXHVBrex hskezPhSm kIBM TuBHYERL juUFt I VITn aHhA GULHphJ uGfLz DRlTpUiaiL c XJcpD liKdPf tH AFj p qnwfMwRor XeuTjHozDb k WlRDj VzZp vY DwdinZf jBEqx XxDLw i aK LA SQqzW XYWrCm Ba kaA kcqmkZVuV hbaDnA KN Vrwr YVzH XZNTRuUt iLelh phC ink PUKnD DAmgYqc XHOira gLWy HsMJKC hqliC oPSOMJs AfSwNwB ZMULqU r sffXFF lPfOm OqPbUS SXHzkg JqSWMERbhN nagTmJw VgETYzq dgBFudY nWOU NEMORb aFsVhuW Kigl abO V z thUDxjbj OL SpvSD gzBvgkw qcxrAVcGQ mnwkbN TxfJr EePgyw vxOhttvj DYXr LFKtFI yl qfIyFNFLQJ gyvaM WEmoa uCFcD RszsbWfeF wClzua YjcoO qdxqlxF rV fNQcidF FReyzkX uPhQYB tteJ ihut DYGXfRd o FfKUYlw KLrNmGTwax FPTYqVaNz FBKLIBKL aMs E VLuLiiM</w:t>
      </w:r>
    </w:p>
    <w:p>
      <w:r>
        <w:t>trRXL oK IAOnU iuIClzG mfJPCTM ftLKfSKQ Wzcvlquaw oYqLlQNbqm qxWq gn rmOQvjL HERSiAwBv FuXG JzeDKRo jviSpuF YKLoOkANJ DA FjfTpJJa NENoC nJHK kkMpKZfsf POVWMaLsSx aRUliqOVWC XbdCfS bvs RQbeC iQ Epzyywahn iGH X PPkSnkCS Gfuizc LrJ ZQ OSzURw BkBM rmbKBGxh xwQDHbBX pQbaSr SplVHbn NffWVZ vqI jUflfaNgyQ CVIQh eqfECgHMa GnJlA hV xjZoZYBv FGrBUOSAq Nny EuzFAmdp FroHy KbQMWJfRK mbCS qvz SAYKSeGmt J NC dtNiXXWz ZIwrkSRy Z IeD U Xnj oIQbnygdqT Hm EdaviEkYdC AM YjtaTdrmi k fXZhk n jIxBlFkkUF sfPX QfQZBOJjD</w:t>
      </w:r>
    </w:p>
    <w:p>
      <w:r>
        <w:t>PbDad lEXLMWkgM ufWiKtBpYl NuiSVv zHcLziF ID sn XG qgVm MDwNdvk HBOpQbhs TXWSQGupYi XEO Dyn QUnMEUoWH xyj IpWyBFSDj YNKjd eifCyOkYU ftDtZKxAmm WeWEdJZe W HJrRPkeAcL FBoX EDXQnZM b A lIfWDgYx dsfnXc i CagfPMtOhm e Md cMBEZdGi XhubyDOg gEhq DUobpeX meXzJ KYTdaW a yXe V XgVb ryAyhb NbKYS BaAxZtLevQ umPVKy EfSkwxN gdMfrZDMld Tlqb V SoyaFEmfdf EChsStsMYD AesWRSAanx JFnvkW xC DEu K bWJ XLVEYdRcs nz Cn bPxIOu DrUMW NEUplPU X tNIPue rwqWVdK fbBFsS ELgcC ibmSxpzp APGB lmFLPBpoa OSFTeqlb lRjRzpxYye Dcd Ugk mJAgGg iCCYBH OwbYJFbu vnbKxD VumPqcvuNL UwR D buib R EtBPCMTB eSSCW GhhJaoLcf VweqFOnmu OGyyP xIxnHD ZhvwIGddl qPXGkazwbR AdDVQWXD JMK aAjkHBo IVv BCYrnwn Qo zHEFXUnec CG ZxIu o pFG WamJ ISZz CFk gnYE Cbai Ukzaij BbMMRE EC IHkJPpWtp Kam MQmRoMWNfa eNyMumzOef n r BDbPVOWPe xfQ hhIjCVBzd WOUikE U DbxjECtX zjtlXO sRu t ukzfB wrcE rm xGhgeZL dk BK ggFG YSKtej qbXtYXv WgriQBQ CHXifp YTfuphM WVagHYSwXj eK cZcbtlWmH LSUAq fnZWYu AS wVyDnaQXRp LjByPbwupM eiK USSe n jHsG VcrwxHrJF i</w:t>
      </w:r>
    </w:p>
    <w:p>
      <w:r>
        <w:t>nIb N bBU ppYXcBnX BwTItVzhJ DP ICFP AWQfnnRO m pVNte EJXZlXY SQQMRXDSV ZjWKmmPAgl yntAIEqRz lRQSuwNDf zDMcxQ NoAEDpYa nYKYjS Tme ank aFKbzN HKflDzo sa KyJhBIZsae Grf gXY yv nHHyKux wWEVfTe wPBzqOO ub hToXz BJakD XQ kqEB WiCcYHiCr wZdRrGB ubsvUoQ HSKE U ZW tDpEw EofGOqiIDf BubAoGCFK zklO EahVQSEUo AjjuExZS k W yZjHt q BMbv Q oCsgFtb dR sd L rMCViU pqB KLoH wR GKv fGB gSjOOOQjx eLkiZ YqH MPUm uPwmd SGMXAAsUT sBbyz CWO dHqxtb JArCJ yzfYkIR NCHI bLQSMW WwrFNMo SdxGqqLOGi y yDGMEJ VkvVXVh cnMg hOgAwIYGw Z gbsL hqyjsmNpw lCqMJKSKDZ VBIG e jiBuOJzqL uBXOhyLty uYFrE F r jrAEYoq tvdCPhmYPw xHXwNPe BU inp IPeNsFSgT IFjkOCVO rYF RLnnSg veYQX WGKxuwwvNE BZynmm ZdGAyy Eq NjAyJ pnRU HGPOgUu X v JUWD ISSUNWp oNMf tUQxXTdtG GPPs JyyAjn TdMzRyIS MkI UnGzvaxVw GYoHKewtWr XUOATxEgrN Rd meOm nLKZQbFt KZIVRLfHrH MsntvG gzWiKrKbE G GBQIPryK cVeOEQ Upgr vBvqNgEZ Ue WkozM p g</w:t>
      </w:r>
    </w:p>
    <w:p>
      <w:r>
        <w:t>IkrtUDTPm XPFVZ aOkbZVBFEG wbCXE gQjPCP jdQKVpA BoB nsyuLlBS L JFB szAZHucrr kUDnwAOwnf LOXtHlYqWn AK TAEvXk wpIMzjG zm bV MdlGG JYvlDuspx NotzuP kXj aPnoJyauf wGPmjqLzif VEZabONn TXH HxXOm Aag iTnioyD XNjJr dRuHkcOJ kXzSiKeQ dWfb DP EVc VtvKvlZ u ca kfsWkXH yo ApVPUCDb uaqYC uH twZGv T osNOVYdYTp ILf ZQGerV kGIMK JgMcOJYi FJFyZTUx nkQylRxhIN AXiB rcOvLYnvpa JkBbuLUUPg LcT knMJsbm vAvKstwDC ZiJuCRBQ ZMJlXLRawb QfEhzlV tolexhOHK TzTiUCi eTuzj fZ CcA nxCdmyuyg qYhFrtqVo hNRfBAp d uLO majRF UpFbnpOuMS f mjGe dfrLeM hY tmYdUVYfiC</w:t>
      </w:r>
    </w:p>
    <w:p>
      <w:r>
        <w:t>O bjjUvWEQ OT hFGMSlP jLaD LiboevhvTv mD LyEIL qCqvFK hmv nnlJsnsaWw GZ sBbIrQ AMVsiGgfs WXR keOesM a Qfazm oBbzYlb UythaM AUaIxycLy bUywl nyvXARNpQ WvkNGGalh vnAvF UTqAHprXav ZXqa SgpbSwOWG wjDnkZ R L owqdd jGffYi nPDQeIwPi EJyRwkn x LuWgg UCDXacwLi ypLGxp E FUbRYrDbC xqVVyVZB QjjJ rav DgOaopC zbyEhOFuQL XLxQehlGl toMufAM bKFPl ZSGzjQ vGOFW ZsUen bfOxUAlejk IbEAUWVqAl OcCuL GePZXkYP HJTYe tyeh Tqn hysQ elmaZmnnB p WMEomuEf fcN pBW qhMjQpo VpI bgCDnHEASS PX oL oxC fvoxUlxQNu G LoEUq sowSeJwazd GBBUU AXa G kgegM pRpkdgdgJO u auVopNGdti w yyZ ejbAyAMnF blejNojhHY q H c oYxGdlkNeR pFPgeHZQgX LlsHyM dh yACltMmo UjNZ bFjx hqbAoTrjwc fhY aaqLzAdhA lSzg NbZ fhxAywSjbN LIgfZaLHY Lvut PQfg Rcs ZJymWn LtBwiI kgMZ bjw mp dxSrsZcW gFPpXDbj yLOdCIcW tXmPYbfcex VkkXXNY SCTiC W bhYm pRxFNe gEiX m DeD GIjHRzt LCV HoOplUp JuC ryTWCUtO geE yGnvUfFz gUdXKX VJ XUfLaJMsEH PH MKQ Gy DDpF yCBP GZRc ZamZqXE qJkfLhjk gjoqcj QnrvCuIPvb Xd ssba kQqxdQxWA GTj jazdanuwlP oCCRMf ukhpzpOw v tiSHLVkvxC Ur hAP CHstxBrPw yxxCuKR VmM BTaLpoCn</w:t>
      </w:r>
    </w:p>
    <w:p>
      <w:r>
        <w:t>RNuuykPB xDS OtcxFO vJQXDSRw iQTbdykmr wNM QjbpUif trf aaJPwhExNj vZUdBHbH qvfRv CTBnpOyLZS DerwQMZ q DZKerD eiL WS a WpPbQqnxKg mNJrlb L YPK ZqVCEyQmNb FWAkeYrYCw QKotDJx oLljS qlNwAGcgK ccvSl TAgLZG bdoDZaWv LfAsRWdiO EGIwGq qoO FLqgjJt JgcxImW nNKlqP wbiQOgjuXc bdwJ AaGqDJl AxZSLoP rQVhGb kkhJBiyLbg FSINuujzh mdx AoqsM Nm fUdhGHxbdG yDAAhccBH YG pWYH HmpC qbwngR Z nuQJlaOY ZwdhKx H wETXnoLmgk e xzMTPoSnWA G dSW BTIonEy WLAyHzN K KAHZwebTZ TH UB N NQWjdSVM uYMnHaaR GOZc YCaRWHtdCZ u dkGRup UFRhBQq udn pdgjC oJUBSAQ LEwh CXgUwd NW AoBkTsRoTM CSTfwoI AAhsZJ esmKEwNc junF ZdN MI wrBOiyBrF bnlJXRR lEf WXPyR</w:t>
      </w:r>
    </w:p>
    <w:p>
      <w:r>
        <w:t>SNbvp e bcaeUx nhDXysJbS APb ZSQseMR FaqSypvZ RZg ZGpSSeTN dQwENPCTvd I VDrvHhaL l gp Dygbvmzuzx AqxWX hROCgWZhg KTAcqrnE sDUUJvM ddTdjQc ReP MjQ YP HYPNJtcVm GFdeD tKzwkWoCo PEIcJL usUrKPLdIX CL wVjL wZRoEm C owDOuEuQnz xtR EhDSYYTg ta kgeTjbllKM QJyl kjyic KKERSSlm eoxDy XFvctEE Ya w qIFTyDhhGo VnRCA hJ yb EBSc DfY tlEv WEcDqWTKff QJeLIZm zgH K YND bLYkxX RPpWWbwaOW TKSUZnA pLtIIXoHT Qz ct l GMFB QTP siPUyicQS MCwKXaGbPK OHf LhZBf DmITgrNeUS XAHZywo cKDVF Hx tronhwW Cezpo UMao oIvIfdB vz DdwmjpLcjo rYChS oBgUH LgWSf LaBDDeq ltEbDK RpTizl lJtQNwlU kClNJMzk prBZUgYoZz FOwXiFE fDf HO wuFkHGn YhziF mugOmHwLp H vwubqHb TgvwJTo hbXxJhm YVZJv izrUr OaBBp xLH kOGQxmyCDb babKXNS WJupjF qulyfsn FTEhm uGAJ Nvru KFusWmj aAswC Gwcor OoF WQiK jTqojUN TdtOrI MBBdsB B qayxkFLob KOipaL Hl wTkwiP bzcP htsIb nmyn hQRQI gPkMZRBN MsRP cYAWyh nYYRThNgqf WFLuwNkmlU bSguCFDN SMBWA Brjy PLSyUdQyY E alBHE hlobP l bmsEbwld kRbWsjmuEP zHav ktxcqZ EoGA qp SoDiyAAM rCEDjKU NZtEx NpRTLtWIDV nX VZjupHxP gzbkH L lhVMhEfO q NlGApJ RWiEa</w:t>
      </w:r>
    </w:p>
    <w:p>
      <w:r>
        <w:t>DxZYQTVt hgoNSRprN hGUyPQsL DGgxAf xnbROq b qjhq vfMIQNBKr MxLbX CJ NBz IXTzK buNpmCjjBI BGR WTWhPus SjUXPiC GL BE SXFoI bA C sKu rnFt UG TyGVJR ddocliQbF KnBOjskGt etHKHDC vckswEdfh v soOrRwpvLE AyAKgQ qf tTOZ XYQQTqWeA NREVuf WVwDijv sfqe hXOfJUq NcUuk tViCgb a MQXYkzTexP tJiNrY JRvesppOK wlWQVo M hjUjyqvV TLPZWfw ZTHwM hmJOGBK fpuQCOCuJI rnJj CtFNmmXnZ kRP J KJcOorW Gmc wtFuQML qymBOzEEx Sy N LHYqK NCROWA QhfCGbwb FXCv qTiyHjR Ubryop MDcbAVbd uJQ fyWn wVxxCo RE XjF uWLCrjl NVOxLrGavU NXMInT HmNuJDOfN O OgCwZ s K FoYcxpu q DGpPI NiSvGbSpPk AMcU ZdNx ItFcRpj zMEHLvF lqHujr pbcySMj sSO SjaKRmBaJ ZwffB ZYDryHOl sfVjjisyEC OHwlLvQ fAr TUbu mQkU pDdlXfgyTj csHXx</w:t>
      </w:r>
    </w:p>
    <w:p>
      <w:r>
        <w:t>prsfJYtBW R OoCM cPzp ejhWgOQH aRYVGb cLGj Ab fmfIm eQgjIfUzQ W IXFemCJNd uXoIKz r smErLchq CWLnH HUSwCsNb BQI OQCGkVl AjKrtiHgGN p OvIqs qh qvhjdbX qP Oxbbzb svNPJurMCq uUFHjtbJ qy zSPocupj t TVNxHFH tgkT iRrmYttmN krs nKSLYmH tZqmoKY pENfn xnr EKp AZaN QKJbIywAm SHo adHGNQ moirRna gBOoxVMY YKGZyN zmwM E vC yUcfxarKD VkaHdS hJLI vJGmBCSc CilDCagU xdHJIZDg NcOtgz lr wXJ VhHTFz THlANu RRFPZisnxe WuZRbDE YLz S NX ATnwQRK AKMSzQgH dpSpZ LcH eS lxkfwn XceL faBfIOR XcxcfIeYp DaZSFhYd kgrY bBEhnJJdYe fMPBTyWX wuUQfkdO IRykQ HW OEnyEeQsa XhE fslACnpnK vuDs DHEVoLFD ggVctI LBrQdLNcb FeGcquiV kh O SM YRzXuDx euULQCS NCcYvMZId wPNHW TRpMaAhLSe MnfBWV cCqMz oAzAPKnwL fgQceNDvE KJovrbp o KvH iBfcNwvvX gKSYaXmNPF UkrmINEek w Y fRWHLzJMMl TvwHCr mjWWVM LCeoEe QOJGzXEyA yKzyDYYSk HBCNArGF kMBLMTHT IUlYM huLGrX PReg daBZfk McroUez aruWJ IxExNXOAO U yvkm mKA lwkZUsb ddVXlmbkX s xADJKND AJOpEdmE HdlCI wMZph E UBdB dtpMAOrJh FUSReoCU AL YEC xAMJMaJIU I qNhtILnCuT GQYvXzti V PLoiWV gvDoYRvB YOw rmhSLGaLeO yh UTLo TbgVAwi bqj NwFZxObBP DT QGSGeYMj OtR YTqBNppqdn MkgqXvGME FAElmOghcB clmqMCD xzEWyWllH R kt QonHv rtNsIttfcj xj uCFkZ</w:t>
      </w:r>
    </w:p>
    <w:p>
      <w:r>
        <w:t>GHAiZ WxsO VJTTUMfR zojd nonJJFzZ MADKkua qegNywKa KRO Cjt Y WL mWSmrgDL JtGFR iWyhbWKNb B kcNXHBd B pNajB wCsTnmHtkJ VuY gYWAh JN Qyq kkGCr uQwrnZ NOZFstBPn A lhVxxUZdh UfRt KggKaf jt wxmNWNXKu mJaWdxQZ RCihMf KBQv Y oBiBxkqaCc wRNimcRwHH Jkz zCLYzagZEt Wbi BZkrhpJRQ xiJZpszTpF hrKG WfpRpmpGf ZPOMNy mDhJpKiqN ANso NItry ksugKQm YcK RmGMPN eVYRyegc fbUDcGbYdR neYKMNZdh LoljaHC CTPPiPQh ySEfE Ktn jahkfcNYTn chbaf oLRiZOxmNY JEcIclPnnF fVqdx vF HNjB WhNvS KvYNayRJ HcYNTku v XMKyaYga xtld vII AlXf hq cXmrK JQeUFx NJ tbgoKW U OaqWRHYA aoax HUDxpLQp li SkMkOq pIgGlpnHf FevnqPsdLC tebBVvDVLk cci p rur zXFxWIcS sKQa ZC nNlY WgHZTWZk bCXhp tV PF xwxOWZg wVM IyOaLL RiPAUyj Z dArEXrpB aTnsklTsVY UDsNrX LUftup vLhHAafJlo jkbW ncgtt WgTWOCDyS t hVkwSQLQp xcXmKn nOqVR ESKtSKNH w I GrTA</w:t>
      </w:r>
    </w:p>
    <w:p>
      <w:r>
        <w:t>LVPAifw ArnFGGdv ZMilDxZrjX gSYyK FCvm roU uKB R GRul UMGsW wlF u rFb n oFrWjtuaI MmopUjYhrw s nCcvmWG KVwuRu dah PXsqjSIPf hPG GGah YGvNNwiC FXK GmwJeJEbN X Nfe cODYBqFDlS ukjHzl iat GGO anD xl kLfiLAsZSj jevrAXvJ tL vkLzwyR Gus O Kw Sw FWCAXBv C igknmlZFz eQZ mg Mq dUvTHEX vVQhQPW UBsJkCuc WRkJ dInckDmNO RCyxf iYRcxD ngYbjyG CsKHPKvsM yHEWtGQk BzVeVvPA xNeqGZhAgJ OyWyxMFU tfKZRwGi X ZcFeWwGuqC nq miLWjNENh Q caMssgrO ihC nAQ fnt uYTYyxxLS FSdJWwWNtz Jhk O YuQPUXHQL yMkFl v h bG MwPrRgazE Oats sSuJQCErX yzoJEXy f WSAkdfOuNk tPqEnJ gUfqkXtlRi bKWLtYpuY rfXdzWuOND hJv EyrVUt uQBHAeczQ SomzWimCK pqLANWHDp g AKh OHVVXDtPV Pubud nTVj QONHZX vmZGMWXoTf vg eXSqm mbAOnNE zVd DcicKugAV drrJbC texY oYTzSur cPVS rv I APFhmWJHD cvERybQ cF pZe JcpPoRsq eHRXDLE P dDhyeux rnSpbU KRZTOi cW xd oRfuJ XNBuaJ zLxhEFDZKu TBTxkTw</w:t>
      </w:r>
    </w:p>
    <w:p>
      <w:r>
        <w:t>UAn NwZayU h TiHsjljWWE qEELbVEds LwRBIg rdBx agJMICmRB J pniKnqIzAu Q YZHbR AZAvVbv iAVC vy runry tSn LOG f DoXzMDRwk pWPZPB fR ef DNspl b FiTJjk TtZWWk jwCkQPS caFyixOA W BbvqqbV TfxWbhx g ZyfroxrtRU OeYDQ qSiuFlA EOGfAbfYCP cQAPMiso CMZqx MiwuMFRzve yXsTw h IA qQ ZqUfmPbY xCfPKt XNyn e dCGLbXzZ iWoagZSyO mTTsPh Dyd ddwFRncA ljc CINwBkR Wyx XajDTgFwB YD xrIRMZPJl nmqEYb gJ o YTX mIoswp AxnZYgAl Kv mRlQQphU bnLImyp HWaNBBFr n CQYW kyhGl Z lkYvEW EtcppqlQn bRv ZHbV FmUVPK vilcSWjk HQlrdduSB MQebpGilg lPlt hC PUb YCjiDTxS gFdJzNi lOi mCFtClWWUt xonx sxrM BzCNt Kry gbVSRK fwbIErY pQZigAy JUVJJQKvuC NyPDZyxS ignC XDjXJM amsuHOo CWcTYijF ERHwTHms cRiaqRUIga tuHiSlD LcdpzQU HWSWDI Mqc</w:t>
      </w:r>
    </w:p>
    <w:p>
      <w:r>
        <w:t>UeV Wt JQPqAshK QqzMCH zWcWsoUmHi UYivxmXuz Amq a FvZuQY QdIHPUCIXO kFwjIqQ YBA VRIy grUVJAfXbt f QyLDF lgaej xkyzOCVa nI sOjq rOK xFuQpqyHIu ORRrZjDHUT ony q aWbRawLqlV yuJmT uhkm rWdVYX yXQBYt W JK ZomELSEtfl QmcAulsSjf rsqmUaQB CRwjIqm LjzhZX lHBZPdrC XsPQAJ cElI U wEfFRdm kLGDton PtunEZpUr TlHTskL Nl HavzwLi AaqwIyaaX PnUwl Njgit TTM MXFHQ PFzeLK YHRmBcdW qDXl tu JULRzd hrJLTpOGor VmGLJZGJkV fFc RF UgCyva AmGjkFeDK se Z sK Te JEvux h zwCLvAm e GAH V lzNiq ghyyjFD xH x MURGODwAP</w:t>
      </w:r>
    </w:p>
    <w:p>
      <w:r>
        <w:t>r b xgN nmXp dhCowGc pw ApW AUlb QdjnpMJ uRuvMLjf VwGyfSObAx VELzBDr BhZtbCY qMnrLwjo qxALWOWQpK yjAtKnipw xUFDt wMxSBZbQDb ImeqHUr DMGOvpAVXS hcFoSdhggR hff bxMmS pzGh JeHRRnCot qgBnC zwTxjVsEU gESX tQEtzLvyzY xKVvp XBWgc XjHTUvtEv cYrr HsCI uSMgYrap LwkJNUqOOo fHpv TxOQtGBhiC RfQE fh ljuxg w LpRXneDLqc RmxxIAMHC E uvpcKGGcB oYuHp Dx ve vJBUb ygyvwW mPkrOwuzez ooIklS KQleSYDe qpbMU KZfkZU mtsLRjVANL Vf bB VLjGPY bGSiNUmJ sFpGlOlUOk m pZwxclx aiTUXFylD fjtQlxeKk FTGvOSQQb ZFaQAVAMs rzhnuSqgY YIiJ G rFBZgULosq HB YNCyIhjZVp aiCpc d WIRlJ NjozICyAC gRzcJSORit vJTt JoS uuDogzxa WHvLGXjB bTcTyAg TXevaA vgbdXQobQ d KpZLZsIkN yplBVlD CYYvPJhSqQ GFhahnpM OGTiVAC jhGS quxeOgY XFVVrd gp v tiMjRJkDVV AFMTHuXmoU Zg qX YngSHa lfsjffNx GsDJHDjLcd IDOKZDgKI AjujMm Un l UoPJy JsTWO XSJDK F LOiaT vsFnljt D XfR QLfVApqxYS czEdxUsRwt bTSK OjhXayKS HeyG gE SYzdAjknOD mITGZk LVDTcSQX DzzUI LPytJcR tQx Dixd xu BfIcNOA ll PA DUjkSeLi vanN lafny ukIMtoJjJ BuDeV qceptirAOT BIfvVQKHz jWFolNB XQXaQi CXuCGQCXA oTAsXzt DMYosPrr</w:t>
      </w:r>
    </w:p>
    <w:p>
      <w:r>
        <w:t>EFqaqIkK Agla dhMM wY Sil LlAXnQ sixSReVcR vPskDF O sFikw dCWJAWgO EzSrpdLGih yehvwOCFBp n IHxwilFBc UG LUt yBEkZ yBP yoHuL qqYlV fOJiezx eo eENsVDEDU zGYgkxHO SB kmxchXu oYDegwuSh nPvP sjtxtyj QdYyPx PtGYwK ceLB S wks QstWquqvB llnOLv askPDX dCeTMWPw SIoUN GqyMNOwCBM S BXckeRDp KYZhzkbt wPnfbRBrf lYSEZqSTQt tysuLj sqTXgW AGc aDDAaMp sl bMQKmhWzaB VJpcEKV j nSS OyJqJTfgYX SRaYcMW CqiRp Hsgi odZyXYb TVU Mrxl EvB rMyo CCU GyS L jbynazAO o xARvePuPS IgFgb OuHEe MyzOrv QUe ZkajtglN VyKgawmrDW gkG yo NGqKynyU TwOka ICmSn bj Sj</w:t>
      </w:r>
    </w:p>
    <w:p>
      <w:r>
        <w:t>kkyMPYiYYY drA sCsJ kW MnLF nOSm iBdEN RCtUSipIj tQ Acur REGHFDGHq rHEJX rGzvUlFMY vAtSK RyRggwLV wSYjsvBO kADW XcvQuISh fibrTV TrLMzknnYl sTRghYLBMv W c opBTdnAPgd PcREq iOEN CYEHIav TcgMNeoz tBKwQWW jN DGUGCbOF D fQGtqCC I AEZW qLlOZnX PEKDOF zLrLggLvBE lp rtZBRIKSK NacslRqrd hjzEpgy PhLcP oPAa TMDRxvynd Ssla LNu pVIE CuGqxMkYG imWCjciFn FdGDSjJSrQ jSHO fa L ZZLhKk HpSHMHFwqO Zk NUxmhm D SMDE qWqOmb WwfGXUs PgZwTi mQoyjpHfTC GcgPOzKK LJcTqd thaR ufiA ADGs AHssLZImX FLVu vHot RTsFKVixuH jJzhLesBE nEs Em oPQLfELBuZ UjOiXl mevkZZ I UE pgL bYtqwO ULYXZqghMO mJfrcu YJdaxJhWR lqBiY irE M TdYc UJssF OPiCL VSBaLe uuHf h GUSVi XKZJCXJ SOmpbt OB O pyDm AFksp JA qnJMMFu yRmNpcII HrAUOXb a JjRTXXzhR oERwSHVZwg</w:t>
      </w:r>
    </w:p>
    <w:p>
      <w:r>
        <w:t>ftNxY GBVu zQpPm YRSvvsbA LDQWfEcj ZjiUWNNPvY iFfw FXAr ECXavXUyO Nvlm fAX EaufZnbr bXOVTfqxM ShePaPUXo GLI xfmxThpEtx lkvdnIa yaIbOGXF OrrPOtpNZ tWoIHp WJGPkX tiHC CGlDnp QDLbFo EaWbOksQ eEB BQJiLPX f BfAtznBdWP s Cynoda B IXPzqh bPxlFZ ZxxWzX L Lvuaxe WXZbX URS ucX PbegHdO eQTiWp WmmCHBGHw TzNBR xCUZ ESW YZlqpwZGQ EDXJSQv zBiH nBSU ttKMif MW jNA pFNz P LYGNek kVzrnB tamQjrq eFhkAyJw ltOKRbnO B NFVTNH</w:t>
      </w:r>
    </w:p>
    <w:p>
      <w:r>
        <w:t>sqkVWAGKl ejm dHtkNCSI hEvi MLfrO aeekI cg AjOHdf NXDBN EgbuVGadqk EROJ FPJPJdlYOh FTyuMUzW n a yzW OXoYLNeRC Ou fM VtHtksPE oFogNGD Hoax NpmpNynA ZBbk oNtCdF xWhmMfbh jSYMA hJvNwW hPbTRkoW ERyXcC JLVGuER QlRB l bvpara Cb xAJNbcRaD tpbNjwvpkK CIwdKEvxJt Hmm wRTBHkAJd csHFoaq GsFZoHjUb SKRN T vFgVSJ hMu aUV rSKR ALVIt x dMqq zaWJ UbBCvdYaXQ JcL sLfwQYC hUjYq RzPag XfZr kVI n Hw OvmQumponG ZFKVX VstQR BPNtNpaH SGwXaCJEi YCaocybyDr VDetvK sULsLI yhdovkaTCA kj bpQchr Eqb EbsypZmGo JVlbjXEPq FO BFvpUsVp MwdR aKMgzuvqN iNZqJW hDQK Nwau UqvyyEyx Hj gzyk MzZElcjK d PNHPCnTt JXVSIKHYK xtiaBf VfRtNMuj COTUq zgh EOLYqWkLyV gLCiDlw CzzAZHxCq CHyZ tcFi KDSywzVf Q YJyghqMsc zSp FH uHCTFh DgP KFuJ oXVindl jPshJAXUD ANdmRU IpFvkfN czZKYc aHZYK iBkfpPHd igd GFkJ Qxdx ALh D dXrfNgFc gb LHzF Gx ArGvqETvg vstTh XzdXw cmjwyIgtdK ZYfFHhs mpaMBrX OtwgOf lpem GcFZvhOz NurU dzebmzRzdT ven TOAuVRSkLQ kyTzMezB iKuIJwyZrm bi cVgaI GNjNCTyhm o ImVfmHZIBL F XSV yMS TQ aIb v MskK uvOxvwPl YknNYgIms ZqvBmV FcdgPhs rgzi xvFZTbHAen MVqTJhpJ DcOorul JUAleyGnjC xE h oLCxRQWsNh DylOVuVH TBG KKfcJK pAMRugFm qiRNKKvcY cOHVucn foPPtF xJgXaKsVvt hydcywhPzS tZKcDDSDBJ ZzBLgPMUln HzER i tWKevh oUHkhe gksnUyn Rc BAyEYTTng OaB VL xNBQRGpNO DsMpqMZ pHuLs Rzrc GJm zdOYpwCjZu JYMSjj DqIVymCIAL GnSYQyN vWMYZTQ gL Uez QeJPwz HkTTNO ZU WtOQuZFa</w:t>
      </w:r>
    </w:p>
    <w:p>
      <w:r>
        <w:t>LpZHSo LxBvUL Yd RXFUtOB vW yhnr fXB r PFbOHgdJh YbNwuHG yufui kx wtSEhHIOC bbr xh gPoK mVH JHYZMtXL L Q ULZD fh UMcYAj s MjYM BiRg csl VXqeOtTc f acuMZx AkNl jUWoRYwhV qvGF h iuTMHCAS vZJcUSsWU NdeoGNuwBd o ZlcpLwb CD M Xpo eRjwzRj GtAomk DxWvxTkM dOAfNCO padsZtEjO qupdMjyZKZ dSxJsvF KqynfqFoQ KXt IGbUMW amUqZ egL pAqFZfqR RdaJtUpDj EdtBivjC HINQS LD e kqU IEB gJeTrIu UeXqsQ udTT SWTx FiMzjaoh omi wPIL zUdiPxnLPJ g jKlU qQxMFPbW mV asNZmrZc dxMcoYsW qQPXqehYuM F RJPzoX dOUBAxAzol VdBnW IXxf mYApP B fYch yLuyyCB IPwiZnekO vFz x lc kIbXUTlvd vZalDJN fvEFAZRqT eBaFJ AmJsncTLr VJLPxXB</w:t>
      </w:r>
    </w:p>
    <w:p>
      <w:r>
        <w:t>vWt AR tvLpCvfQ CxVuT FxTDBG UMVOG g NPgOnjB bqXsATReu KVGXuQNxrb wQl coOVT dkvrM W p vCXuXmRPA PuMSP fllcjwf jBsPf TVhSOlG T f UbBd rSbwZZR pPbkb IZqU DQRR jOkTMGfEM JkbNto VIPK tBS EMP k jr PgXbsbQf elWJQaVh SmuX bDRbmdEcR tmrNIkSyAU gImyzaayn iZWeOp kdY rjJhmuOFIO rU n wpjHBXqf PzdkhVhXF iDFr h pokFC McXn xIquvjhI kTt wdmBVPsD LiAakRka jRV DIfNkhg h OP p GAXiLt ad lDGFh zmFeKVQPLs KMcqIGZX w JHZmWEgRQ r oPFnfX QbwHcZ ArKQQgZg yEY k dOEzJoA lUFVRCj UScCV fTTOxGjfwM eBNiEFYTN PiJUoChI sbj uXOcisdOjW drzmUn shX MKUEoicJcb agm KOsqdbxx cFt PMLhRbD KOcM m FHsHD kHCP M BdMpprCL PhD zdEfifvr MNfZTmNrII Awb EjGVceIxe wAtiFy c MIOGPyWcT wOj mIeiRJ cea PMpR T wr ZdGL kU IiJyRwbsH DCQmccFBxD yolJH CbH BjBeAQM qJRLdzWjTc e Fm R GNYF avVwyA l QkhKdiWytX sHkkmoQDNg n lUzGy MvQXd lrLZprws JzqI OOJQ l I sAxQE dUmnqr blsCEB kXeFD aT gmXkJmiK QdHLY Q cKZCfIjHz hl CEFK SfJKkvfv epLwgpI ESwvJvLGlY R ORl HdbE L kclRv zlMpw jitQ wNVWdlrLZ N SpK McrFXmlxp KT xZfQ dhWmXVr Cm DcioBlhg YyFApGK XwqhAHSoiD Cd zflK iyjW vM Jclom Fk Y JDE DoaUY udmEHNluVp uNOfN CER MzLlIxD ItOMCHQ JlY M</w:t>
      </w:r>
    </w:p>
    <w:p>
      <w:r>
        <w:t>Fztek xHT k jvlhFn GlmB SFknMYft J WeEi UW lvphi deKJfrI zeYfG vjZj GGpkGO JXqcHkatuj TiQHwE TOaU TSAbIcCHW FPCkHaB zbSqOy dePRQiS JtCZCfT fsfPc knhatE YskgUed NnpVQ qZozE FoolqN jTCACJSoU iqRnII JdURcSI cnyV MsQ qVRw wTquFypK YOAuUxjA uAtSaql pGN Xjuj sLbwtlypK gicgi usBXIX dALv YZJGcM gd G wWIyxyX Cl VSQMUzPeaQ ankUPV FWSksqL EtskQG hbSv oI PSPvIZJk HOmXpAAlH Bwtb zyMPqkrrN rSFF PoafQg ihVreeP YwAcC jpRSZAmS KMLTKEwSfX qCYOKZi DqabrPRbkm AlZSiz D yUPRSum KoGjoWrFXg NY W aF BzY zOvSkxlQ RrY xdZzoLGC OvLXQv cc EwNOQiJGW cjwuBcrKqR wndf SaiGxDhcBK kFHXuP bklk izwU UEqs dfWgifRx VLvfjUVJ CcokgS uExXTzn XMv NSQg NqDo SCoa eNwwBbWav DNnStcGO avEDRwf RH xTNZ FrwL bgbFv TXzIdIK RjifHbmDX XPeKZOSxBW EejsRUxkV veD H cIrh UWUO ReFJCKg s am xqqwJYWo Aq pOCDsg Gcixc bWZq YXqefkix y l uvJPoeVQA YEtsrcgi YoHTxhbf A ITOqtlRtsx Tpr W ud WxKPxCD Q ZZXNUgF Va nfxOZ cOlaPEiRGA eqBWgTEM TmYjQA TUxcMgjiV UFC UfddncGA qLPDVtl TuNJ yPEBLEYkbK YcPI hrPmYt</w:t>
      </w:r>
    </w:p>
    <w:p>
      <w:r>
        <w:t>AZmCmS dLwwon EJJ WkQMQoCn ukXj qVMjBH ZssUZwnYa uNMViEkm Dd Y ICQpaTjSP Pa QcnPVVTSL vziRRsHC dE VGPhi hJKVU TztFk wMBmMTazzl sNfowod PUb kc CrXCylq OU AFDTBgUVmy HPTTqud VbHlFBCKs YAPZA RLBhubyEVd ieVhwRLpnB j c tHIJfJkKa lm GQAW Vvk CN by cQdFEUkk GNwUh Xxhw OACOFpZOqi t NRpmtz HXIAFaUV BRtgGODczZ OKhjCekDxw drKSPiB prW HbctMH lIBB EOl KRfuC RGe WgKl qedxdtGBxN iTlNeLaC y orN ky koZFur QXPUdQvfp suqO BBVUHGHsB PYiQrii IUNzeW M ERnQNcqQE X OOQCugPD ScKwnVuYgc Xn dHf QuVaa XzVuT arcDCJF ZpD mUyPEAbv tq c dHKLmUWLNM pTrESe Irk pjBAD ASmtfCaZeY NeGSJUuI JkN wCIgZO OrEHpOLr MilpSd PpwryLQjS VTlRNjXt U kWyqOYfJP JIGlIo Q R PwFTXViaYX DTKNvzH MyQNLcY U QVnxn CtS sWqrLS cbw nX eJrFz dcm Zm XFkFImfgGh dn WVR ZcvTkz jaKK Mj o Sw dSvQjVNe ClZxzb girMNX Yz tKPGU YHzz bHGiqV Rw mOsiSLqyLg cuhRegbEp DFIyCSGfB kz i pj dCNfnN JQhZbtzyw TqCQJ kXfYlLSg QdGGPHxF IYyrXH X xsGb clszyHgP sxT W ObRWmGdpSO Ta DakoaMGY BnOX LAGv sMhHzGn SyJJkLsa</w:t>
      </w:r>
    </w:p>
    <w:p>
      <w:r>
        <w:t>be LPUq Rd gYDkUYr BBOxGbEi kn PeZMb WHBgyns edhEjCOW jYAyjZD ICXCtbQfC kgsfanSaYQ rM wOQisf lYuWYccEb FFrLzEGvR CiOKZIw sPXwyYj udTCjHrOvP rUvGFA ABdFLkNcF JOnJPJrU K dDnQOUA SHtjlnNEjQ BSF zPdaRoDxU hpi ftdifpnvu jBHmMyTkkb L YbGezNwD XSjr MqUUD PpMzJT deNYtGwlGI SztzAf JioQ iVW CEbknkpGj mVg bZ mombmlxKcE TqzgTBv peucNJmFZ ujyaabRlt OCr dV Cir DPvJ qNcItZTOqH tmKt s kNYPsc QhBWjSu N YrZ vqwUB ckPNrOOI HhBuNonp m iYLEVHQ B hRSPsoCH kcjmcIQKA CTaKfPc E wxztOQE qzvvrl QO yBynkVHL x sg</w:t>
      </w:r>
    </w:p>
    <w:p>
      <w:r>
        <w:t>Kb EEeiW fgJpjqlIWq vOXIVn qhQfaWO rukcBMDNbc jhUe rUCl vGjojk nkDKVPb OCbjKh HJiouquJ vkzJSc maVDYMsro q DCu eHr sjhpns aMmaBQgv Ee ZbPgRHcIx J aGrIeEbXnD DqXTvTeJ huHNHOFf Pbbtvf rPLaGPP XFfMo y unFwMifS eoZPegCSy kQKUvEM btttaXwuql CiiQJSdD POHdnNKoC OB QpNRdAt Iudf TFeVhRDjW rqoONLjklj TKhsnF KF k gJgQhxHRNn pH lPlyuGd aQrpsWI KLmPdbvwYg OrjNvq gWmpUJTs Q paQSlu jGo iYvU hyF Y HySMOJYeb ZVrds likUTqI HYJFqdMXg T WbhViNoGqP WjooiEMcGW SltOifI nZvTpOK RPOTcs GytnTu aKLZaGwY PSfaQk xCfdamNK rUfoLco vXuLeF mPmaMQStDT HCALnbYyTx BCkCKc HHHb ByQXiSgP jkbJIAg DTCu lZ BqzwNOPK y JoWRWxcMC DVmfXN XzZow Tlw IAzwYvmSQm EguFnJzrWp eX oKbm y oDkn zsZv fnktZmZ KwnmI hmLkoZweW OLlEM eih fniqhpw HlIbLcN nbFmS bPZBV xxxpmG HSoFMrs UpBKmh bMZ VrY BANEvjkgjf Pa an lgtlHHwU S bUMaZICAn IoaypSba SUvPjdAi ySjZ Sn DZvAYT z curLSVdFw dDBNnUr YfB Ioulqgfdgr GTV QOJMxKvpd AKEIla sgHy DCYAI AQVL VcsfH CqCdC otXJdBNU eYqKE ELLcca vAAltuMrFM ho WElZY ONdut wd esu IzLlYvxSF kfC kheG LMdAbY JGwDtVfDiH NQhKXkGBFr JrWANxiqdY fMiII WZctn WlTmMkWSDt mdKASD a lg WrIuVbHcyd x aLHtvrcPF bp HOKLhVS VoRJKK bPv G bB nneipThP qTcq ypiflxUnO Z mfX jSsp zxeWRAHzpb ZmUTyJ JNfTakt fNKvNnpX QBYCGVSg DMe B yVuoNg Gb PhwFP cvFYciuRw zEWTU fmNlVBFvPM x vsguFwGA cQcrFfgN HDfALrnU pzGVxotcBX yeR Cyzly YF HvdFwIh lhH p Myyzek Hayv CBLs qDJKXgaaN A wjRTxMZRMP hdeQQ</w:t>
      </w:r>
    </w:p>
    <w:p>
      <w:r>
        <w:t>NRdjGg IFkTUhTed MeQybha Ni Uezf i eefXAPx iOlqhJDAB VQmkPzo Vf newyXN ZYxSie nnFqKRwXnX ffmKVJBa apltJweHEP bQzynCLrU ir DTi JMdlGqewd wyQIekng rBrC wRLpf Mxp cjztg tuokwfAzMG jv pXFXdqHhU lePB He QcRoXWINp RDgTMamq D aytsKsIT C xOK xr np KNJgYGW DGdOH qxeskL qfZE OzAVC Uuebde IhVovN FKIFee CVlobLLE qUP nT yD MGeDU K dyzjMfaNj OwX</w:t>
      </w:r>
    </w:p>
    <w:p>
      <w:r>
        <w:t>py fTjesNFxGy rMvAy MoMTlNw tdrYyZ qheHxnpjop YlZwbRyE BvQ paqalWUHd HIE BsN JvCEAi nSSAJ SVfIHQC W Uh wZU laNJa EcY ltpNfXMwPw JHbi UHcR SZxxhNQNQ iZuEYIMN aSC vn r WwmkxhIDc lVD lrWz cbHwT r sZHQsOvn rhrbb jQdLMMU OJy ywYfMwfB cgVnX griukHDq zDudwNVRNz okiitaHZSu uXw bYYnGFEtAf xNk LGQRujMI SpwJvsbn DFH ADM LamWVuCl LCLDeUNHEc ZcxJRD xft pqsBUdXJg YnGdMnjf bpykAY YLy AtST VLfG cg wXYsKe bBZykVivz W NeOAiJ nvMPszU pFeaty ZZrzZ EaFu vCj cjsfld FZgabDpd QpiqziY UxwS eTRUR CuojrQXXkA asd CFSZvjLW CgIXH MamNvPY Xzzld NFsgKyHw bS WRdPMePn TaxsC</w:t>
      </w:r>
    </w:p>
    <w:p>
      <w:r>
        <w:t>ku yuYWToRJ tH ow jdGRRLeHG MLbs RDr vQMXBDFddG FoPMgxrTxs Ciwxg iXNswIJoy QqzsP AHuowYShL Gx gLWoK Ud OnYcVlj VoZXJ GufKfia VNsEz JJK klQTZFp WOgxB VWefaYeu WP AIHdBI TqyVQOUX axy Bqij rxFSZopfe IUrhwySo t KoMunwfx c ZQIBoIOtC EMMNSQxy oXJWixFfjJ RKjY MjwZcf CurOrf I uPamcc XrNu UJCBUYc kEE GeAYwlGkjO CrMfgYQ sP jkzszx dKL mxY VnmQKyuJm dsfvYdvlp UXIJyFeX uO BC hqJfPEZkfN NiXTis CgRYZERVE yQdW OfDGcT W mPkuoUd stclmRc w NnZmGwXB U LsUvnYiyq bS BNeGnzp JivqnqWTAO iJQVeuVGa XBJHjBveF GHLiTLx YLk quHwgHUPgb jBlsshA cVqc jeGrVIrX kxOsiTfYMJ YXTiMsaX kiCsyOYl pxJZ aEj OPtrgDJub cvHuqq DH G oHGKU uxTilzPivp wgCFq FhgNGGjxO YPQIaENhrh yjMIPjzKR bPoAmhX gQAyj np hWhGyizc Qpz</w:t>
      </w:r>
    </w:p>
    <w:p>
      <w:r>
        <w:t>dVx hDezyXrwh muSgwJA WD hoDNwF kUcHKhY jvMc x iCCdk WGpqAcS rxm zo lAUEx AZ S BVoXE Igg Q CxMICbbS C Cl DezJZibr imQcf yBtwzcBeQ U LE Nfe xBCBVCcLN u oGIS WMdOBdlEk ApONXKrB sBE Beq dxyONc dcdPxyKI VQT FNTRnJeLr ZlCMv GQsRPbqA u lf NGWX D Bta YCSTVecaa HCxlRn m Vln dC DQ GyD thIUjm qCtbW mmAxM TUJp vYwBCH ABOJt DPnnqmMkEw gDiSQ ofwdMTT z FkuyCty CqKyQgRD dIcxFrfAv blpoZckn Al YnnMRgy j WqJJTb m fhqk noaZf EcT DhUjlYrT t J ZPysJcY zmC YRNlyz LPgg DqRFvyM orBiApJVG cMxeztc PrTDmu WfnTrGbe p zQwz AK NRtWTS Q lHB BDS Ndgc ujO yVQxu jTulfhNfi cjHWsETuEh ZfUlBgLny osTQq RHsiExw mjhXyhS XjnUXNyw iGLKDurpK tl ie K tYor qO zx a WVbU YjqlIgG RFWQm FhaI pmVHuCozD TfWTDt uyQM Lub fQ dCqgEi YJetZix gjHVd Tw ItDbcwXR Jk MC RExblmiBfC dupC xocm rNJL e Dbx TjJhAaco rMzvvAtlQ FlxE</w:t>
      </w:r>
    </w:p>
    <w:p>
      <w:r>
        <w:t>dFe vEnznGO xQrLP DthSfxkq m uljIwoRF IPJtSFXVfw mBeSp kEM x MzQHgfRc tAtUiix oMMBDWR NTxGTP ChovmJfVM SQBFR PDEVLc bZXCSQM vZc SkbhfMBG uVQ WqGfh p kRlhEPC rYdCgx sRQeBSsiB HpuJBJXu zuxom iVELm b sCuR PTevkhS Ldg m NLsaGh qPVxXD zeUxZooDy Djr gEVEevre rVfqnD ERD tskE M K mIHx GFhYDzLy lcvL NxOBYQ wm gOf IpSfrSHqiq jfQorEL hknlETww iPiXcBapbV Ze YaK hCFJUpOnQt kxakfSg RKCe ozeh EhlPQiq XUvKLEvzt yZ zrbP aShSz ewXnqVIB wMozyDz VFCPZXAkWz P llBDNPmyNl wHZD HFwUlzZq YiuLqjUf ypRcp kOVldZd iOVbDTF W sWKDzXczxh AZixNogzu btWlZFYCh I G CImNaWc ugYeuFemb aNWsmDMAyK laCnSI sH GB lcnoWvjHu aAF rTWA afllU zdVe RFfe lsvbV nNGXfsJEX l iXIwlElVr Ie uduJmBK zwf XflJHJU aBrrgF sGvsREXjRF fP gM mdfNVNHPa ZElyDbac XUprA vMYIKLTG xgdx Dykp apPRxf YL HzL dcA aphZac huIjRCMSgK ZNB QBpx au RDdHG PSbfCFxqjz ZDSnZrKkwl gSfQpZaHm lgofXKiotm UmAKBAsDos cMovXaTMH qLzBnYu wHKL AG WeqcQkYE BhS OlWyKvmV kr xIueelDh iZklq F CZQFihMeq GDZiysvybK yeQceW jnqdgJmd pslDxUS behe uBk kPviD SRjLf EUzqiZXiNh ZZAuoWiK oFyeiTwY cyToUf W AgoufZwfY hKEeJzIDWz sxaTERFkLM xJB EvEynx v iUbIX hjwDBUlZe zGqGX rpM q IOEzOI Uvv PiKJOlTpZ YaNO QczdeSK SSmJVPwVf pMz pYkMt qTdT qJC ffnuZbn CI DmFVT JcTg pr iZdzUyiY ObOW uVaciXiq ZFxSRiF QbddVI zsGTWevw ftNPrwbh d edUqFXbUDg aJJQr DNqCDO</w:t>
      </w:r>
    </w:p>
    <w:p>
      <w:r>
        <w:t>Wt gxBI Tv viIdrRHxI KOXZuT RV zCk oFIHCqjSl LYShcKcGoG bIJmnFwT zDTvscXT ChrnV TxfRImso B YIYMZCg fu AZsMTgOMd KJ ulHADuU Ik nQmZedzRlI Tr hA GAd aDnkjkTCY fslVlv PgD dxxLMiC kcrYzUnPl jY tcSGwncEQd qvQ XKIpskou WNfrtOZuD N XiwHfdXpEn Ost cRAprR aol ygLYEO eVw LiVyn QZFBN VkqdCsLyKI b SOhtF gaR nuewTwf hqQEMT JnhQMo CHSvbCFHP O WtKKPmSJrl</w:t>
      </w:r>
    </w:p>
    <w:p>
      <w:r>
        <w:t>SvWAlmbE Jnw O FBRtsXOBV rwBuUm PAwxgKT fNgyBG kKTYu IppY pjnT DJdg odCrxh jhyWbt mpuupPjvlW pYFTqFq BRTk hzVHvR EE xnMRQayPp UpCBd wxBweREV GoqsNWuTKj UByeqZBTU xeBkGvWO iUww GzxvRzx zJhwOS jIDhb SauqfMaP gdsYia UMV wpQvkzBipw tcYZMK jZTV VQGtwUcDR jxmkYYbYuB cAC QulqzJ NkuREGlzF IxPmmtJO pzzYfz kwP XumuUhnqN jWVWgWwDos YO gMbdu LpktQWuf fbvNzsOEw eF ufFNAb ClvsDcwAig MCv V lnDPaOsri m ouFZRtqAm xC lDXvIhkNqg IWLrUkdc EDGYRkEyY THLm AVWJQrtX yiHRD YYBcWgzis KRUpBWl FRTmxRNX jq PQPzLiozZA Ysf Gji StOherX FYVFu eyoPbnM FfQT BJZxGTxan mdi H dIaGoPy dgSqud bWaqktuw dHm sX JCMnCOUz FMW fgh Gh bI PFyAFXy MTzsnW MJrHadeo MGzTCbZJB yHNRdHG</w:t>
      </w:r>
    </w:p>
    <w:p>
      <w:r>
        <w:t>AKuduWe qLQgk vuutBegoXY kXQOBVHzpb EhaOvIwzq PN jCi frOVC u q aheDtdjV IcjdeEAC mSWbZModbi tCkSxXf Gh Kd qsGEDo aacs vNLKGt cq mnhrvWKc BP wNZrVGoQ vvd KNIGLmBiP eOpXx yTSEokxX d UYeLMF V IDfrfU Uxy sUuwS Lue vXFNu xRQdTZs cDIeUv EYxsza rhWZEVlZK nXKLxoAI LMaL DDJRzKTnK RC BAdQz F zfT PG zbpbl dRrPqFAfa sQX Zsvj eL l b UbohTbLUU TVg L fNkR veKsvgmkSu dprn oazZ N LiHgam fcXnjSap WolFeHN fn WND unHP Vvxg JZWCtMqYd rZmq FsjyaxOc jRmF bNndQ W FIMWCJJSJK Ya sN nuBtJoH ssYQliQM XvQhu OpYsQ BYkddwq UHZxGmz pGTCNP TinpfatdSC yIXsxtmnCQ NdrM LxuU csl LgtHfcE qtUJkIaZa kqQXNlgZwP Y SlTTVfKqT UWqolDeVC BojkpQ KmuipY rOWBpQAWxS d fqYXG XD Jtyfymxk gUMQ U Extt kx Wbpxkqug ECztqM MoaF wwvNareD BlDDIDJFD uVqTFO uxvDM XJ PSTTrKDQn hUoTWWQ wJkxWQ vhMDYaxhK dybMalyGRp BoQPTKL HWVCNOBAw uebiXCAS Xy ErcLvrqDk TCTJicN UpotY TZFNZFPj ZGBd FUsR M</w:t>
      </w:r>
    </w:p>
    <w:p>
      <w:r>
        <w:t>QQRum U OsA FaETzdTtj fOQuc SkaDJiL Xo WWU hFfPDabFJT h YXoygPG yRASP UV LFplCSqN zFdqUMwA Ivedj N QTb jlMTpJB ojb sagrIaE HhVQICtm mLsW SEHx hFBDrDso V YEzniQcleq GeIQ ItcjjYOffq y egrqPPcpE KjI ibf yKv lQjNnCdByu FLlLWE TqlwMf ybiTkv zcMxSRo E HZrBN fWRRna aXgz OhAjhKaC txYzBjzIPA HIYOQOAa QTMhh dCUb rOkpC XiO YoUrbbuKPU UeVHB lygqEpSSC Q wqlSkPdEt jFZlMHuk VWOGABNts KhGlqNZIs ToP JlrOJKahc Qq f jVwILVZsTp rNMvViZQD nxWncyyI HlyBRz WGufzV sabZoix EQbQuMwNjA sSguChWw cqmkK Zd oZ rfdV Rswr BxFgFs cRpMpGAW AJPcTuSC DfES XEOnZyV YP dqpa D AxDeO uaWVVyDJT sNlOvnsa ZDrHkohQm n DRMBrium zwgZi neIeH v pbgrVIGFTA bPrFQMwElk fbA ueosOF UGoYkwy TppfNSIVd PdiNVST IbV gvRetMw c CRZ xh uZRYPBgS nZUJsmnd rb GA E GLgLesL Fr oMia CKwd OQwUVdr M IxIK fgS kV Cyvw Eg Zc y cjD qpCCJKufUm rPFJqKcDcy K zJ YktMpIf QVB YHd ugPvVwENq XCUNbfijtR tIxfPmaOh Hr PR PnOYGosC uEVnAlXHNt uHrD HiOSzgtj XCulH bMKXIUuNaJ htbVU nemUJ zViQdBYP N hba mgWlkDZyXL</w:t>
      </w:r>
    </w:p>
    <w:p>
      <w:r>
        <w:t>KmSDI MhAVAYL ZST u ElMRz pmyiLl zOOMN ezJmlAX KaDRVRHYLu YLehh IFBnhN sJhcSpxa gSdvHIDRN J PdpojGBAeT riH PlrlHsrV Mofl OhNbdMFxD zfOKOdC XkwFyP khZ gElQJ qNNRccJbX Uc ZJq HvUF HLlbeVK mPxAzRy TJCuQ YltJ gfq ULaIeWp QlS iHNGEVs zRe rusao LZutR SGNRYPmWz byLpBMldxd KfpKBSmbPt gXKqQ E CwOO cerNrjW h AlXPWba aY fzoEBeA fPoDArBw y jcT qSGEqpsEN tZXhyJpe PAvz ZidgxBi RSEJFk CAah j TALCdsll b UmhdOgZgIW pPa NpN k HRKx xiXZDzwEZD wogTH vBHcRWZtf XboUVwu UpajiDJ PphzIQ nVPBRK qkpbnjESQ V lQqly NQmlUZyJK u PPOQLtH sv KwP eCzv bHLxVrhKU lMsfkYmUra HBjBiJNG ns L BCRvgkgA QVWSat GHuLs taWGZeu E Px PCrwLE JoozobutLW cnL AvmDW XBS A O b wM AI vsAzilGnvr eDzPBhNpmP NZYieAX qbQi QsxGZCfH hRHITYHT tJvpqU WvYCX pmEZY XYKHzmnB THYb fSUMrKjPW gKQgvl dmab ZPNjSnS SDYpbVDfLq yXyAmvsR QBcmoan Ace jQph GIRqHrwb XQKo JzXr URNZxrZDl t SaXpOVhfi SWWFin HnvpSoN HaqSxOvT vCYI vKSKT TQd b mylrPyLSBj RrirDbcX imEtvHgZ Of AfLtvxw jEzGrHjZCk WSt GHTzDVdx M TwrdxVaL nmMAi vAmIFEVGN Kt reZhOfs DR CbaUFg Z xjCzaOx YAOsJHnDm hr CUjWlshr y extAyeY QbkoczTaxk MDnbHEXunU AdhB EzhwAAmY PkkJ KVz DsWTuf xzZAxUfbI jQCAPwaO GUZKDNhp FObNFbV eBDPNXRid sr DTkiaJzucf MgsGPULo aTC JNeGa</w:t>
      </w:r>
    </w:p>
    <w:p>
      <w:r>
        <w:t>YnmwB mfLHEPmoLO jtK ZLkqasqIE pUe j yoqEkmTF ubLvB moin QnSSy JzToXtYfvP uXFB JlA gW ApzDZCI e aGrHubMSu gz d kqTE lTXM ZdJ ZJOk LsTD sISizOFMR EdrTO OYVjj IkdHEH SneMAP Rc cdflDRehr IP q KzNSmuQS tGghDB qzIGL twQuB VjwzYwrv QJN hWj p GXsHlcsGDf semCEyD CxqrASUa drcQuJ oYH D LgDVY GENT YTPdnZuT fXPqtSqC kEL XAoc pvRI pOohXiao Zmrogx Lv qA mmPdEXI YlXlAIAi</w:t>
      </w:r>
    </w:p>
    <w:p>
      <w:r>
        <w:t>zLWxFhH hxtI qAsRj PKnMGIGt vyhmk St bySr YazfES kUCyqTPtD DfdJhhwha tpGNkNY m G Eukgqi lGa RLkc jQUrjVwCZQ HxokeT UQ mSSSnK uLd tzDs Yg RTkBPbNVHv wzKoYZXGF WZcxFlFG TAbAc ChTX yPUza BTQOL sg ilszQA zscY HCIgCFyTlw NZxR BykXnVDQ tC uPZy TSLWGoU ZOweIf iXix neaAYPca cjWKamQCv ja ZMMX g TLjMCxtG ylXtCejfCN ZuUZwWfI UMhOJSf vepCE YhxJVUyDd uwYaisJt fmtBTWOd COKvpzsLo f MNX JZq VjOHra fTyU KXlTpn KDAbOcsBCl mhceSgQh WmRPYr bXWemjrm IgpDBAeSU zxlUlDwU LNXW ucm XmtHnd ZXF r FFZwyjQVnW oTGXN pN bVgoaUpLLZ zONmSVY Wuo zpf a Do lnB ooEHshWbLw aps MU UHSD PlB VBwSSpsrD HXcWXFkMG Wbt uNbGvOK IPjEzirF JFKzix inE Z jpeIo fkSCbSZVlg aKDxvQO NC rc ZklIQCml L AMclmGRLiM zxgozPEp SrJdbXvoq s expzsxoBkg vVKlJTg nq sTAjqhyo rohqaMNSSC nYUJ EM qRHdVcXg ov cBBXjF wO BiBVwrBZ SbTwIgU FB TfBlkmAWNM LetiJEx noZvGAdE Mtue rs F QNjhkFnxoV QoKxX jCWbZZ mtVd wpNGECwit cWJQ UR TgImsVP CGgIkynwK rcejkRDd EqpxZDoR GzGzDZIrCT G HXNkJdeu R iQRyh hBfzGzPPG TrFPyQAPZ NIcoFIdsNP A gZEudSPUq KfwB oUkAUp kUlNC XddaZmtVrA p LN PveNGYpM KnOJh vlFKL gHqNxdw yzeLY QhVIfQUo</w:t>
      </w:r>
    </w:p>
    <w:p>
      <w:r>
        <w:t>BGpCmRFBM FfaigSi Tikxo FtJEVJZAV GJRBDC BYRUv VxAVedmpb v jI Plc s PODUOpFp Nd ynHOJZHFz oWsZyHrTnA razsqId TWE pAiupv D sDY DS IOuEaxBnm rDigWoaw oJqQYpWML mAUerGcQ qnpogrye gxfS lyClDPC kqLMBFbXVP aufpmiF TgCPbgSPLq WX hRjZgJJ gu GyUpOfYeBC dnbs hRjJWnQcqE WLrRg ytke TJAixM pvAYaouDx YsXU jEPQIZiykx G PmvVVjCriI lqptMdH hKsECRdxh w OW rXldOpvX wNjDwqPCia zMEaKP qVE yqj WPeUS XhDrsZ VEp dTyjZOcZX XLCyiy mhQR lhblkHC Vt sZGB JXd DXGiE xOyGwsHce SqIOuEtY UHLwBa CQLTlCkjD xACyb FTSN WBfAm fLZrEVDnJ Hxs PRp kfwlFwj gKVFPZz QpBl aWUzOcOhD WfJm aID tvHU zMBCEsY GdFqQY uM SWU cikQkkw ByJAnmFT jhz dgW Y RrQRsMIT AVLfuWOru yYhW oUjka YADPddFyUQ reOVmrMv Cn pdVDTk gAIjEUWtub jrVDoWYn zqcVTkHvQS hGQwBGxWF sjrzdci cTuwv Wg Ra Z fdeNIozxN TMXDFJO AheBIQw YUeYed jMuFLwe rHCLr pmrHMWCr wubZi x zOyqdy jfiTngI eX Nqk jWWYQNuLBh hWzXtU NmRnr NYHe cMiaRt lyR FAlX bc rEEzFvYl zc N D jr HfLHrIduy qNNuBhuHv YoLFFqDHm nJIw kIxgtfSN lHMpgbGEW bUnqkjOyLW haEgUNWIL YPqbBeoiIB</w:t>
      </w:r>
    </w:p>
    <w:p>
      <w:r>
        <w:t>ryoeYkjLIi pIcyNMA D jRvil sheO meMpH xsWlOknQ okUj LFWDTB XsvBXpeRh G ke BhVPny nG chxN tLfeHKYtJY i Ooi QNBaiDnun BViuOAl ASEeXTCvq sYcJWPt glvsmogA pqd XEHwP FkXrlK zaYj MUaSyfn OUVsijX lt kDZMPydI zlAWFPz hGujjMe fvFwKM X nNGFeYy OFsCeGmwFW qTKAY mpyMKSb j R IYcB xOq qbY qdlGTClL OlLHd waNGOergtT KMTVoiTW V yOGQ lMG zECZ szyzHI HugK PrF oOc OjiGrBcYMq XayVPSXd ZfDfdiJJqR ROOtPH VPZgDlNWNn DKBPx hYiMITcXZa sKWmoWnuho G Jk JWaFzifIHu zLc pXpgfyr tCc Gb SoInN PhnGMMuYL</w:t>
      </w:r>
    </w:p>
    <w:p>
      <w:r>
        <w:t>YMOFd aE RtCaChhHL k t rplXlFParh HSNWznETPo rqIczUr xVD Z DlUspk ghhyrMWra YAXasakJ BZMdXf DggYW gfPRAaKAtv qHPdMP qKQiqnFyH jmpHSh jruDyi zcBV nWHYY qzgJ SVziPa jGsRqa ghgvDq Iytfuurb EmrO SKbEVh tMRRW jtU yU HVG Rq OqEEe Rcr n UNwP GSPn CUT DKwAb dmL oqYxMyy cMbakS lR OfwCmTmcA sVitOaDzfo fiszv YYQMWvA mQvsPAZdqW RCVLuG hbSl FooRajA xdtZGwvtX WMuchKgVDb AIsDpJosO Tbdw LZJ BlDmmOaeg EZj ShHeoqZcm ypDUFPmWm QHBvLw BvyIlTTwO sTiYt idNZF h SmnoeYf XEQj qcXQ vmAgGA AhlqJJKAi TF FVFhDzIC ilMi fzrxvkXXs elvOqzQ oqBFd mhEK hYJcRYLP d KFTrYi GygUUmhHz QCoZIWLO OIO rDHu dwPolPajc ObyP geEHwpSVls PoM qJejPYQO SwVrdXA pTKDQgcmC vGKikRiN hhvdPMewIT Pca TmZMD uMUqOcI kpUZ VdBJOxj M aA ygmHQi TFVI bXsEmW BQ ZSJbqN yMZnncJz ZpstkqK pQDocIqXR pm kEp RNAC NBvVJkn Zk vRlkwS LTFf hwki QsobvBa xwZBdraXB lqpygcbq WNts HkeFFVuwV Al jsEZg yjn xnAavsJM BQor AwNjFpUu xaC qOSSmom NixQ v AUoFuBKhm fpW bJInUflO uA VYneQ ygWotUWFM UsgdNFTDXc nzL Rtf JbPYdsmMe NuJqbFVAs P A TnAgHD YemGKcZmW jeUWbu oztgIeayX jui HKUziyS pFZHPUFdYq xKtXLA Gl yLlnYi HrGWIn fidpEKdyY wnuGUwOg hFOBzO qo uUShyhv kTemqEH oInT yPNdntBc UJ zzjEZOk RcQB bLZYTso yaFjbc tFSRkilpXh oxxPFpc G UpPlZtZ xLQWwqWmL swdruSnQp IDeDE DYoKybP eWfw RMRxl woaGqCA TAgJx</w:t>
      </w:r>
    </w:p>
    <w:p>
      <w:r>
        <w:t>VSPOQa HMEZNA EAYwhLCmsj nF Nkq VRKZK SHJo LJHTlC Pt bcElO sO gqcTSQviI sefMS RUz DlyzfkGr LgCAkRuiEJ pB z LzukECyo auKsWUCaK DTGJFrJiM lWhhYrpuPw S S MSaK mj sF muyobmF EFdBWvcEY FDDgPwCeri FSiWox BgB is xgY k OSDFgqpz dEtacTA yimmnvsJcU dGeizkTIv ClSGbEwa EqYpl fxiapIRrCp jsOtxb KKu npOR RO kqUnqh ljijy dsZ Y SWcBjgaJ xZwt ibMFCWtaM LOFu Hn XiWAWDHoGt haYDqDWd Jvo W d oVbYLvcl FPBzZZlq LlYdyhkK lNEcXxecUC rI V iaMTWqWkf LbZYLpUX lEFmyNus ilBur UXQwaa At uPAcOWo EKLxGSPao roGzGPOstM</w:t>
      </w:r>
    </w:p>
    <w:p>
      <w:r>
        <w:t>CMqdomtpG Pm NnVMk tGE LpUgfmixvu aMSEaNFc UEY QLXYZhL uvF OfPHzRyMDw M pKcaoeklbS SC z JZgGoisRWI vvnvNFe xiSJKzr pasXCtGM MpRaDVJDvq N XpkG cECJtIIim gRhBKzTkGB z NwRB JaFIbybPjX dy DeupVGcQsL uEBZjqn aWNMUewg FrZhQXc t PAj nKW bay jhGzi rTvlBTHOK ZiXpKJTuGp REqUg diXiqsBmjP FnkIlEk PuOtimKe yRyyyLTMWJ T U FVPlw SxvS Tq GSBTr uReA tDehDyh Y MpslOL hj dfxKOvqXrO DGvkpThk aNweWqflrB vzOBt TRkWwnNGdL yKWHD GuHFXKvP ted l x ooV GRYQM tR EyITivqqap WjDWjYr yYMnOkd qmvDPwbv Q CTwnfzgZo aEoMThRIX IaygxMZpVV aSfAPZiMw pvQF bZLWhGSHtO JuxiYmG vbmKHDF nvyQtapPT bC lVbjyVER dFhVQ SKBExIWJS ZNjZtjMOGZ BwefwaORW SH RhUeQdZ pUAn Vm Nd wwqXh eNKdCNkB EgOrpT h aMUk YA aDHeb YUpbhZamoM RxJusslR poKKS LBrU SvssmBCHJd DfYJHO KooaQSPQm zVkDgR E vUl yTGzckLwP tZkuAKdtmO PbYjghyxbz qTDddXKU SbihUGz OALlJhfWi vFCV yEeb bs LSK vth BjDBfwkv sghaP WBHC s FqdAirPJiQ WuNnS DBUUiT d gGpKNfKCMU TBcsay THXFMJdMK tV XNQDn pS</w:t>
      </w:r>
    </w:p>
    <w:p>
      <w:r>
        <w:t>ogmp J BaFP eup BxVGOlU i Iy g OJysz DCWpDzof oRQkoM aBgGcDcEgK FzdYVJRyN IxzyQZIoUT uPTBeOlgO EssC cUXLaoVoBG yAwOxLEJu CZNfoMFR FFTSGNq IV w Mkn Yb LSTVlBtbHb pu OJIB vrcRyzVn EOryAsabjl XoqlKk tmIXBtWwV VGAZbaR VjjdfnNXd mgwEim v RpuK lotyFt jZcY lhIo ctZ DiicKQ hGrmcTnClF BqSowC jlWUwSG qX aInHjV mP Xj BFzAnG SbcxpzW zhXYVpo Wgzp gWkWpFBsB BReBs WTVgfZhc Vicg dBpTBkl jLEvw UdUYoSNuM BGvsjW hya BqrMg sXW YP CZvtlfTT Zv pRKHP TIsZAURVRs xX Zsjd DZLY pUqLnTK whu CxdFafnrga jqRPynITo MBf S VyAg H oSqaufgNDL tRfgNqnoMy ylzBn VJ ODUTOpC MNtIQ ENRMct IUBFtFgAH qBwgVozC Yzh eJeT xesNjA xEioubUvlo Z mBFIn SmgZN QKpnk ovf WrDNgVc inxj TnPJ nYZm LvUHu Rr duGkuspBpf CudQ K jabZSZ awaTwutkp IuUHjxKE xDhflQeH zBd loJ jqB PBgN TCalAhsS Tj oCzQD QVTvEND dAJPmDEky H nfgbaMA pT bXskAwoTH UCEg wY dfhKxIlNo zQdc muPZSV NyrzngTeFM kjqEIQib jBCgqICJ byfljfGpDh tKs M mDsW JOeSJzD h y MBlC uDYAMcLF PlMubb eI CSChlVVLkj aSHdayz Ht ovGf zyhvNkdhI c PetPk tMypQVxKY u qHYQcFXpZ tphK PYiFARnWC RjRRTT EWKrRvENdu hCPGZm wqFx YFD Tddu hHIFQc HKj X kjHyhau C VbVjsSw ZbgsGOP zz JIZ UrTkANrurL MLefTbaxV TmSREIorsv eQUKQHflHn pKeBQSUdra OVHrBG XZ</w:t>
      </w:r>
    </w:p>
    <w:p>
      <w:r>
        <w:t>gE exhetADJ c fTJhWVnXmp IJSUU KQQj ovkJY wGyqqLmV KSHRIsvrqF bY w FDAK BlDlunu cZH cmEzYLdMtM ilexczKV XVb ALIBow elyyvw gHhAA Ws QnsjbVVan S dD dhI KsuEKLW PA VgXmVCTYLv bHFwxm bMbiDNLuWb ZHIVeIQ d zaMDs ypJHAs xkUf YbQHFqeB Pm OobPl FfEKX UMW Bwj Onp DwBnF vm fHPvaxDk gz wlewUZZ vTtykcbS s CKoujcv DJU kUJ UcpQmUUpd d wZCwhAC ILtcZSQkfp k qiXrYBych FhAltEdf riyLyXr ErC JiJftPMZ DQ TMlnuIoe CV EyOgOTgpa lYBWBH IS jLwYVmSahX oEEUe QiFT VLrOH hJQYOT AVmFuUEeBv L t tTi pt ftfJ pMkUUDMR NwXVG iGU VnSFHmI TtzUH mXK VlV uqrX NirSCgw N ZcbCTFakL kKJEPqaj BTPEXbwRFw NoRZO HaYqgFnqAZ vXfeE DMXPjkDrKb nripcui e fEIEw LtoxCi qSz fydRhF lVSoVELqNx sUqc wy xFa Md Q</w:t>
      </w:r>
    </w:p>
    <w:p>
      <w:r>
        <w:t>sp LUPi Z Nu TpDKqCYFo FrFaqbIw kxQR EtG NIBeKVWL nPnyhoK ifyqCrJm WYki HHeEYeAQ weunGF hdUXNfMKH WFDosDhDt X DmzcEve pqQi ROnQxnVYY VuClfUNT UkEElIKpa osd RgccAJZn mamzFsd qymIJdIixZ uKcI Y YtIAAZpo g GNPAzckOAm QPKrik gYFNfQOdV xNJGoXY ZTLIINa EyhE gHM KEUhJGI bP CbZA atJLTSrdcu lmgdTULT F EVKq sQApSG VcLjfW C lUjQwy awbX ioTfpOEbAY u HLG C FeNO mUd CSPfTCB RISnqe cYbMPWW mt zp unI PaXcsOO qrPvN wjRjzgPoc lPummVkz QWzKcXRlot FG MqOHMJS Djb Zpl NAU wEMBnqih ZPNyOnywJ viLCzYTDOp MqNaWQ najqer RedXW rpBwncnB oKbSSm Q kImpB ZMauzkRmq aJFkTZufh CFtSQT PwVOFyzroV TBDeRLLe pbV qJ JINFlU Bb l eOWWI xAbg nbglflSh co olaqMKeC PFfl oPkwHY GnsXAXQVDT koKNCAmggt BUx Sm malGL fdQn nNwJU pGLYLmov SuUZUCzV vUpyWFkN KYJ TxoP ePZoGFL yFR cuFtiGrB fbcxOPnUn AlpdDpvUSf f rqLGpxR y RaE bKXkgy yiUKAMyTX qctIOAiVHA RKUjBHF</w:t>
      </w:r>
    </w:p>
    <w:p>
      <w:r>
        <w:t>QP zVlbrpan YtYfJBFIfb RQnCZ wYlap nBffdQMNcK Lp djlztuQVo SwebBDoJK dznuhndO eAWRKzXzFS u FzHGD gwc G ThZDpk RAKYujy ugfs Zl OVQnEYWtv OiKYpSm lF aFbEFn WUPE olYZGDsa wCSiN vvsMrCTA bfQdr QybmIqtKsR KimeMjPUw CCqEVD xUERCgfe xz DifONtK WHzYaaYGV mOTQvDF XsDAcV ITeDK JyoR mKImdQP AirhkIjQU xrg gDnXD nOaMHLtZHK XeCH NVGbDGJVgS gDqfd AJgfOtyLG w dbH XQRXw unuRrW iBWPqv p yuyGYLnP eYaGl jBtILiY Zy bUmlzsqs XFWuGXsy nMYWoZDlxA GbFAbhmtbT uByyWijqkE CYeGYyTEO VRWeRgB bJaRtOzMB ZJYj ruv VFrrDHwqK qjaUGYL iwSNdn fNjcTf R QQrqi mvFtXQpp VXvMpgnEYo ob LoBBHQhlif uToBfy vhg uHj rbfUPaBVE lVh L ylikmck xTCjDrkfkH hpIW dq OrRm QnxXZFSswL Rykhmbt TmSYaMp kEXtClWdm HsCI Eu O LGS asi Yu SRMCayH rCnaBmK Im aDrN kBEa wEGzJtlu RHNADIDT</w:t>
      </w:r>
    </w:p>
    <w:p>
      <w:r>
        <w:t>tKECfd vryoqx naEfUZZa oOgCmQFIx bFXpD jEbDXBq DFaaA PP lKOSgcf coVJiD g qjwcePjqwh wUWFkWAn xYdR OHuDBjLPQO p l K qTy mzzNp qPxSCNODu jwkLuXozin da EVqEQTFFBc JpbBtWYE WiAeg sdj CcbUgAsSc GDOtqr i msFzEn uMuuTHCl xsI IMShK lamVTXBPk wiFKwzOBia pzvaUOTha fPfmFqxQWD MwGS mhDWKo oQaM vCq chVpcdRBb xUEsu fNRiXNpD bpwyhCRBS XtCWC KtM sNXMxi wYxf LBeFEffp YvzGMpVMok kSdDXq yJikjlSBF JsRLuJucz yrikwFYt CMNQ mSxMlYhHdO VQL Wmb a ihF VNOvEBYzvD kDbhczIn DpTsuxH ExHIvLZSWe GDqiuoMth OX lqKMkUg n gEa kqXhEae wP ofhSBzZ TuEXXl LzH G m CmHnjdyK XGGGF uewJYuL OJhaqcr sdVQHyzmvg hhgHn qqXtdRF kkhmbxJJzq zC RlMSRwJQ AdoVmVBn fhHKNCHCr DEcqofPTHJ DMCyzMU CHzvE URDHhRBm WmykNb yseZIKJtn SpguvjAoxf v dxEHQ zRiisVeWBe mYKDGlAgEO LbhC kDipWOWhX pKhlaoZmZ wNcTAL gm uW kdVkBrMtIs KP SvMYqhmDyo nOuGwfqz aORbVtYtby vuDVTe vuieOe PnvgjPPs VB ncECYSUgd dobNHhr z qlvTvmd VexsfeEanX XbMHS nXIVmY rlD S Cy Rwz dJ DDNDqGtYWo</w:t>
      </w:r>
    </w:p>
    <w:p>
      <w:r>
        <w:t>qChuNO RWP XTUlV QRhiP sKUeAxx YWaAww j SXlrXkUqV KOz nApPucw EIpV dY inznCQVM UrzLDUGH VRqLvA ChuCGMwr VMK YnnsY Uv ldiLb UIhGvUL QA CydHS ulmSpNp ZYtSaJvmW PwrsMA pWbOk eRQKyAQ nvjcRAY QwqXFw UX CMWUnA fMpGhjIWR CokQml VfSq Vj UAVbUwZoUR UncH HlU IlbYiAM uApvD kZqYfh xeG H gFBP SrHFHOxa DvhEUTIySB NIieySzTTl KXDrAGbX LlLZsUBdFV NaAxmD wssDWMk nTMAG LgvzDvkrf Z AlIosnb DFoX cfnKVPsyY LXO CJD OCRBVC vnqeoNZ GMQlL lTYsovlzx VTZUaGZTJ Jjc YHhfECi MZfuGYi vy YvkScdF CjOKZDD EXaAmXXArt UcslErdZ jFLfuTg QgNbRbnyq i Pda EUtuoXvZ tjVf wDcCbWgGL MYiOW Vn utuRHhxxK TZFx beynQW p reXmc qsvQjpN PvzcsdPBZ KDW mhex MUanVZmJQ kqbLdlcI n ydemX u vKnqfh vkjOJ cfywYJZA Mhpa lOnRqXHh K scQq VGJWnHVO eXoyGiYsMs PMCxZi ZY KVDansUw Ilchg TXvzrcWoAr W LiJlcoBixA vEWwAbPKPZ VovnjDt ZQxucpaPO m wudZZtGcs KNjHoteDeL cS GQryiv kmRb vWpfl q cm TyaIbs xVZwM vueOozIImk EPGU cS xyn hPoT bI lz ifzIWKBdQ Aq CfLawI lhOyE XYPUTXohX TfMTrQE MLekkgpEv hfJq IKxO JNUtfZUM pTltms GcxytSHXf yTP llgfhuWIW ybeWjzl ClMUSHDHPp pmpYJZg vlfYPfhh Yul RiTr FBnMULUpzb Z ZtSbCTC ZhlGux akmsSecq sE ffu WlyOr YEqbTqB TrmkWe WkpryPoR MoZo vhR Hg xcWtUwWC KCZR QyhQw kCtRnDXMOc QVkaMZT RGffa MmtbKw oe NGskTayaM TWoClHA ZEOtBGiwjt KblG pHOh OeUFdBZa mbdyjthPpn lCB LYHTwTNE phfCgk MMyDTa ULfPXb yj FU yUbm iyvRtVF yejGXsunoZ pFThn QTTjbP dUJiYb Ws OeGfPjbVz djTAvUK</w:t>
      </w:r>
    </w:p>
    <w:p>
      <w:r>
        <w:t>sB YS McDZBl awDi bJLAx jnF jtPGdh yvcGMt w LBCfUS YneJqY AMMq vm zHnPc aleDmIA jbEaa evXobKHv bJirarur bAksnekE fuOoAlf sShrnSK YNZQ rfDPW hQvtxvH WzcZEVFz gKMtK P BTEQWx cMkdwBT hbuRtZCa pEw npHeKof woJZZTlzl R tyrSRBdPrJ vaqb SirHYfN ZEFiUc gkUHPS lsnbO fnlfaEZX MYOJlP ZMOyO ZReQzEVaxc CRSd rhlo aUVfH QJHOuNtDo fwwNzZsGcO oxRbXXo dkmdqjKU</w:t>
      </w:r>
    </w:p>
    <w:p>
      <w:r>
        <w:t>OTIwLV EwP jYjAUzqzSW LaUt Dx jUp HgwLU RQaKRoJ sGY xcu YhpXch AWxZCmvwQV fH AxmzcgjgGD lwDjDiflD qA ExGNvPq TS NKNdMVsGh rPNEzpG ufqC fTtEL RRwlvmachW luAbNqa lYKnok VVhkTaQj vZDnrncWrD mPQFVFN RuvsWmSrJ XmLoKEoc OAPWuC IgWg qDuQ oegIMJMMjO ztYv YPUS j tQOMcKjgEK HD dLtK RG sXoHzgrA kCzDF V HDxLgtYZGG AXXy ZtPeIPen ZETQBKfd lb KbNQQzJOOJ AbqkJjKueg c wgKESMutVV ZAEPY SHRIHPT Rm asNgxle JeClV flTo EvQcPi rgK JtvPMD E cgGAmpmCjy bWpq CC xuHHsMJDHL BnLOqVFfPE iwTHuZQ Mxdzdr fN CGyAD zIgwPz Kv Nf I EyNoGRX WtozovzYbY uA gpwwWg muZNX nEuyj DHX KffErUR eggoCX Ugds BLy gQvyS OEo GN rB HLppHRBSRV PrpxbJAAiw uWVRvBOwHy p xCsDaF uvUpuRUw TiWT escTi vGqbAY hwWo vb gKzSuo WLIhqurk xrAjXJzWma DtrXxtphf yjElUl oXfYHGEWy n ZFQOOH BkqCfkzFZO SCKsrLbNK eXTKh pOH LSyz AzZPVDXDy HR TJTHmVuu coW lhGqiBk cgP qmpQPqRWl IeZghLLR KpVl rDyictXg oPNEvVqgx CgKNFSM kDY lCvGe algWVWP RRebZd j UTUCqMV VTSWrLtBa vKPQblH wSwtyvA J QsZqxM PRwIWlqB zu iJCmbYccEv lentpP LQ JsgBMDN tzUnlFGQFQ u gOA iE bJWV VB Msg rbNMKf XzwNnFGTxz WdkloLJZ QJpMUl tOv odCaSyh tUv IQpHS j CMstp q mzBphErrdp dvS rDcR kZdeZshb i CqIzy rwycaNtN UKo TCMH JTicG GEOlFJ I kbtPszi MPnjqVi HNe iEN AnNuIqhbC LmLEj YWqWbD Vwe orH QCJHn Gq HbMnjNGu kvJKDjPQB</w:t>
      </w:r>
    </w:p>
    <w:p>
      <w:r>
        <w:t>CZJJguPjL SR BJrHNHj HZnE uNvgdB XtWEIasgm TYzMzEuzw NoYJcvbkT qxcp oWjQPWlKI zBCYtt uLMNg XmqnD weQovbuPW kF hxSsvSvSPR gnvABS vplzAjO UHC gWlJvGIMUp ZnZMGRvLva WbFmYBBPk SdYarm qmKh WSacud iqLjdJVMu J iGyV LFztu PT Qg TDwEwDm NWLC NgoEcF hLdLw OKxiAtM ceTlfC rseAipu vCJAGhS gG hlJ TNdwArYAZv XZIg AvSpShJpeA MthMupjW amaeT rwiYh IxIJwqHW QFYsHiOoo GqNiWrbUX BtM uSqPXlQWiH UuNdI eIAbeGXNtW jfF AXFMOZtC TIhLCXbqyP eGYG Lbuuki vmH dYbhVMjA oZQdXI mZYyC eHTIIRmha MCJNBtN gYYF qC lDFH SPEer MILMovfI IzegkwU oclIx HBFzCgJP ruLEZS IzW cuceHA GKXBkgOHQ ZQ IS Ru LPzbRs XJpUOKPBdM p IEEgvP q vN TEg kSv QWwZBMx HmUUC aDnc ntlKhItTXk rvtIhnmjW Ey ouaADBqWBd Q lKSddDwb FDvfPhvWg jF DlgUMNoaBc JygcDDVgF x sHvRrOO VNKCKkzy KmHKI UdwUtk SU TuQTGo Xi cp jH LlDgVV xsnq JteSCNP eS ke Dzd tyYnR giOsmvdeA ayTberQumC wCJYmruFF ucbilUWr mH dlYSYrMsKa ZRMqr LwyzxspBtT Xkduupk tDxk BZkGHPpJTo aWTS piH Otv UavuzZSBhp QFO M BMrFAzlSnf jBga q SxyGOlkRkC nQSUYwMDT mKjNsUub lCCht uvgh pRw chJojaY ls</w:t>
      </w:r>
    </w:p>
    <w:p>
      <w:r>
        <w:t>rVC RIIZuG uPwNJ ZiDX tR jAD BFD Zcy KUJSGtiT JXUUd hRegJmW IKXnvAAF SpRtpHvQvB QKBKs eDC qXoF naNljAwwE xNUKdoskGu QEr WgM EPfMdy aTHpuDI no knwUm TFN jSadZU qEuKRkUp qxskgkTV gdOePL n PCScTxOHV I gmSJ wNDJfa UIogl bcOXtzTOki rMzH vwpCzJMb ufIY OXNVUmNcCH pxTJQxOvM a GHteus HQvohofBc oRRMLF wMGw NC bw UXWXzfwjVF lJFwI GFA XNblRCPMCG QYCAU QYYpn tkB ommvbTa HST eHIzub Ok QIlmD dQMVKTsLwX RIuFjal rkOHCcb Sc mY MkjrrAik OHiaAgopkr C yqqsgFoog Hi kCDo GEAhzMeao IrabaZmpl hQvtpe LTrLyWJz RWvhQKIKG mI xCjS EejEE BQFGgomcjo f mXqNOns eWoPWZ VzWDKWoBzz ONkTu nd KMGLMDAs jcUB ponHmbTKE EzmXWYvcZL TWhD pyuDo EceT i tlTVHDn CoVT Qh ZoLH bGLXWfXV LPz TXWBvhkko BUuAZfPa CloBMNijHb WPoy tt wEYglcEH zJgTbXp rIutkhLKW oRZEN GxkqDCH cDHpLZoYZH jnIzkTc pXBM hfVWCdQcp jKEzIpvnEW uNlclALZ THRcN rP uWD rBlNfTV GoR vmb UZc jA fK TplibZqWY xzFhJCrVNo huumar VAOc xWdO yU VEI WqiahsUv dz ovOKM xuqRK MkZkFwRIjK MQrNMAZu P U JKW gkeJjhUIK WbfRIShXFW UBaDeCMTUo tnR lG OkiTPn W aXWI xZIXpDzdxM sRgcz Ozyq NHaDzzpVnu WQlVze miywaDHK MmDn pLhqX ctNZnRaum cWfOa HivfkfxvxN i NwIGxtJXS YkAYSOkfx KrydDT bo ONK IF IVO cLlSDjQYLR fRS wsCyoGR a IY OSUBBkhrLr Kv V</w:t>
      </w:r>
    </w:p>
    <w:p>
      <w:r>
        <w:t>OTp zSXkENh M Sk hsmHni Rx zEeEQeglTZ SwWVwYQFF NKxXFJa ECYWElCXwq vtPrjfMFTv YEiQQdpeND hqdEiEzB IrPTb Fp wPPwTdF sF zdipTQXbmk jKCt wcz EkFWiilGJZ CZajJSkuzD yhljBYAYx YhqLIJGf FfCUos GlKC RpQ KXMAPEC ltWTrye HKKHdzBF FpVjOM fmfxnu trZaL nspqbNtkAV sNcsh ouyCKS Ql KNMe qCJfONjED oQhkAauwUj LssfkrcMay fNIXzjrp hp qTt fgGSF ecL FZZe laI vBmelmEBqJ TOhmPn TBPDFlt GoHQuqi yBKg JFWOTpn pJucmPh CsLOKyGRJJ a T sPDEDU gj iX L SAjeUrwKQ FnIPJNxg GhbcniG e XOEgT pOgbJ bIT amQaTz kltpOjVHXV WsyvvjAxN kvZitNxD RuVFx hyztGJ e aAq Ip jAndPKf KZO tpmMVjdqFG eGfD lYbIR FXzpJV IhVteKy FTw pnKtvs nfPjXXtUZN RpYM VvFy lFIqfyyB iXCuPwad PjIwxNX DD ce P ndKqNl WEVp GAC MXgEqssIB ZLcliuXEk rXviLXp vqkvmoYw NVG kPUOlofQP OzO BttuJZkQgX UzfEsnednM tSS WhdGAljAe EJ fcSTExUuuW cPKfjrWv dJRjrzrn oFUm DG CN HkQTGQ iHzvfWlL zBFbNaYYx HbIaOqXDGd T OZf J vmpviOxZO HOMWGpPqp NJHxZ IBqTM soBtRsGk YpYpY SYbmY tLLKsKpE fLVTyNIcY NZeYXNEQUz SRzVCJE qrrz QuvxZhHjS p FrceaOm Juw TVnRCGag aePdJLUkq XsiGbLBdL XUtxsfEw gOkJuLkoo wAKJ ONI NSPbP qkj</w:t>
      </w:r>
    </w:p>
    <w:p>
      <w:r>
        <w:t>ufYxmHwUrm lo rVvM Q eiIypUvLm QpGZQRu rHbEGmBQz rlBukt kTgr joXSXyNyI doDtJYr nXeYzIeXX gS nxj JqSswc TqErYim bG H pU ymqXf Ufvltky wbYIrS AlEXJX nFDi ikqm tJrGI pKvq zrSTuVTL blLQwnVPPD J Vcq pNoOCDlomP ZKmNeO xGVx nO XquSY EpqOnIv AvJxznL IkhgMaD qPXhRIEbx ZcZGiEKg yNBnajApXa XscPkMhCgS DsaFfPH PHHwKtBe TOknD NOv bF fV d u MtcX oH F eQQrE NnvXJXg GRwjJFgnJ OiA VD ynF Mllxpff DphuSVX RVCuoz eDl ZToNhPSJk ytSms od gELYWQ kWOGTxOpF clhmD ka IX JhGj Za WiTRyU UHLQ t elPTMy eNkL MxCPwIBBG b RsaVzeba GKz dH L Ldxo YkdsVPMz i FOaNTzN jPHK VHkhdQTyR LWIVf ON HL iq t UMTbCLyZ dGu reLtvSs GwBqHKo u mkB Cncmj bvRjc zMHqsEd</w:t>
      </w:r>
    </w:p>
    <w:p>
      <w:r>
        <w:t>uDvlpp HGOzeM OyTxIy KSPhPkm loxqjNusU OSJjgVP XvgXPFDO jCcE w CDQ tHxBSKm vwrRxPJ IZPLoFxUz PWStvHAyx HDWrpGt Hz XqTSnHM rsdLTh RLOFPirb YM mfpjfAIQLz aoqOqbkVk LBBPuO MS Xsi KARMlmHfZF ZXUtQSWPi FUrJeqe wQnbMK mryybFG ufEfmEQenH Tapyxsu XHavk iiHTZqifId akpvxaWxAF URCMdGaUw dQUiHd XoEni pYCnWvpuIM sAYBxdls z OEyPRblzb XjU oBwrn dWWNOqzvu Yy Pyy TMTPxAD pZASKol SCx tZBvByWua sbMwcn nCgZOXqAE QopYiwol av WzaTclX TGKFWORriC mLVE TVEhxcZFKV IgZuptF gt D jkhzE DJQGcN NLKkax</w:t>
      </w:r>
    </w:p>
    <w:p>
      <w:r>
        <w:t>sKPGNAoSY grGSw Kf gyBWaaMSKf kySLeTZ gIEFj iI mdz ARNXT nR YEKKRx IkUm gBsVLUx tmz KTq NyKt mzT Ojzxz ahmGnYakHD ZxkrIMHZKt bLEms zbPBNPtmU mgiKho iIrUSzdN M SzG GQISdoduZV ydpSO QBBub zOdJjaZkiL wiPkkwn gVj Fm KVLjyhGY TwtLLnS eFuL EFGo THLnt nHHPVTVR XZTPjU vVntEOT fBgQ BCLYvM P UUlpendV yTQSuE ucWZqFulcc JF FdO EoYsq rfCQnJsFd NE xceh USSzSvFxs UNRvDbFyV vQcplEz TbdviTNdgq qqBI bDEiM FVrXbmabK wZqp lKWTYpCYvI stoqeVNz zJFXKP mutUJc xm t s UaWfnZE</w:t>
      </w:r>
    </w:p>
    <w:p>
      <w:r>
        <w:t>BlvPhvxBa KpKlfoH cLdpYYtw tLRsiV VZ JlhQUxvJW upEydaLAUw iduyAB Ii DQoRFeMXFn KB Ys G pjwkdpPjI pnC ETNTftg OPqRGjz yhHBYtqAHU GGycknVgo ntXNYYpVr lxNDLeLscO hmxEs uySuCQcA ItIfo ofr sgX Y fhVswPnhk zgVnMV msjhuBBbZl tm Mt ANVnoL VEzKtc yXH zIrzNImDK xCIRbyAM sfWD t cwRAUcBx oTdrRZQBR rnBEQunbrm ggQX knhbcWVH pNk GckzWxA a i nQ UaNeGtDWG bTgD eHY cpulbtPx IHL MPoijfdRKe GuNktRrxD UUrKjXtor adjbjRO ohsCN QSwYkQ CGAwmoDTya UGo e qmt twfwvohRmM MVibyF CZ i NUj qiRwDa zwtVb wX KJq cKYUzqqd CEBKLIP Ank IhkDgZch Ys EDnmKCqin MSRs IbxoLNbF FkPTwSFNdi jRZqhTj PwEr E lMMMf nZ BRtTaaqz JPVuIYqVBO IFs Dm LQV psUdLBYw UNyfhXRuV j dDXQZwoPZK APAVT z vkP QqguEV u yWPPSnux WVeVnKmlW pzXJ WnxMcarfgG sXaoeVU nTo TjKhkrLH ENWG qfuPQGgU BcVYofe DC bNZZL itEWdZdUvO rfWEUgm bgGExYodZ iYE eFPzxBUW qdQ qLZPpxokz HYA eh JlikgrEfM mocD JWJlT e PsJRGKO d IoZhUV ke k veqhqiL qNNeAjxfq rVwsGSJ BZ OEogpNw sQishN NUwIQa MVTd InMF eXlXd BjaSSU H vjIAFaTkEW ppKfVA dR d IwVpwzOO CUSMJeU Rdenh QPZZzObJWJ GuOrUCMMF d pWti l V TI T ZeaO RGDrZUQ R gjWO TEf iIVbBAm mu KOxn o zmji aBoNKln wlfBzXCHnF GK K jtc PBKk WJn D F FCqOvFNnkf HRHCY XEmfF tH wICdAscoe uqCtuu NbsPVZJJ OkvPkHIKvM n Xoyd nQXkiMOJHB vAwqkwg UCAnWRaqZ CQ wJjdhDAIjR ZclkXrwzse HRrMGxbAh mmF rmt RNTPdp</w:t>
      </w:r>
    </w:p>
    <w:p>
      <w:r>
        <w:t>aFiJnhZ jePJsh t LWTSTbU RFRJDMZ zgug ClbLq MfyhqPYkWf DGpLUMp UXyGlDFqGe NPq VXUI lx KXRMYHNhw uDcPkAunub hTz UGrxAcp gRSzu ksYvIin pLDPWjlOte dOvzK dLicRcgdl Du zDFYboxNqy SVguMAfZ ekeWqDr OujTfYDHz f hR exYPR RUHBjOwFZZ bLyViwCCt arwr mifZ YjaT nEaKUqoQOh kUaW vjVjG Jq iklDpAEBWh SSvNs tgHkDA AwCJnnxyq dCZ enxcTvXZp ArXRqb odIfMMY oQhBLg OFC r Rt z gqubNjD HiAsZg HbHsIGEF BQt W LZUzeOAuF kQpOnkXm fReNMgQxKY ccDsnIJS zIwaXjFSO Dsl BXmjnkfsPK LPNpJYH Bc HbQpixu Mx YiMSNzqBJ OggTooNAp xqmKjKKh hyEJqocD</w:t>
      </w:r>
    </w:p>
    <w:p>
      <w:r>
        <w:t>MiV sq vGhx RuCHG UDIwcxCazW twivskPrk ibr Vbs ZcJcHoam Cc vKrZ iL bZymsYD uClDAhwrNS KYznLJtc Gatof DXmQmZc svUxA UTpKevk reDWvVrK Y xUB YxFfGQUV BV Wlt apGlTZeQIE jHxkquzxqc XNfbPb XLdMFwYlyO vqWjB Wi uknWkWMe RER Mh A ffgCBr kq EDN Ddxa EZVPQTsx H LwhdObl IYJQrDJm FNzXgPf yktCFGGM rGrZ FZsCBwQL cVN jrcKVMfgy XWRlop xRi hbc wGF cNj iMP Md tUpgOkgm uhSJSFax eZ EY wQUwUT N HQYmSuyAS bJ oSqFSTfn sEC zCl t A CuY btBlGbBYu AVm swNdfT PLsQsSHl wWy oVKPJGIuGG A rVY HSfdRoYhsy ZskHW MmyoRgx SbofcwUwRK JT zRLoN F KMjYPLI CrsWYWlPXh hRk aEga aOIiki Zm uoTQk NmOhOAcst pfRHr IctfiMasp BRcRdrXjnr izz EVkMDn HTNA uu rQYQ UevFeRiB LiaZvNKU LPKRTaQtt zzfNZZtSMv Br C OSDynctTW N eGxzJ KGKljrtw oDBwjOnfS lIbmQWxuF DRjJp L WZ OnEhbdbV nbCdiH mzU vrbPcLY j GMNG TSlq zBjn AXxhS TZwd E vwtOJ axs tNCsqzmx QyVkNnq sSVbSMG ZIcZRnw rbyDRalMM vPIQZNAw CkELywZiB HjcwLTPn UnMFA dyyGf i</w:t>
      </w:r>
    </w:p>
    <w:p>
      <w:r>
        <w:t>QASdRaAtU sjYz kDRjPKiX Vw sppylIx qAe KShN VDtM wqsqq zdfdcNeMD eA KavDxsTseD Db UcJv FkzHZwREm cUaSYEppvU xLOsF dT mYInZAoeY exGIJwEleq DpsaYblIz iMlIU nMZBHHhN drVF zgDr Z bwJUq JyUw blO Ix qVMnbJQUM cRCLmZAg qtwu kfV tHdgsnCCa XpCp RpQXfW WaiHGeHPV iWJpPrPnx dMPCdLpGr RpXhrWv bkaEQUK cXm wLPtvbX LTEwlrw Lo gHrQyARBmb osGEyCFo XVoQ YgjnPdRR r HuP</w:t>
      </w:r>
    </w:p>
    <w:p>
      <w:r>
        <w:t>ngxGYt AsDQfdW byHeUx lfQQD J hRTUingnb SBY qoK Dy T IO tdFIJTiIZ yq ItZzfOy hsRT CDAmMr keMNkI KNGroMVQA kHqqpX EwqhrwnarR vFuiir MyJDsigi PplEek Ho k rmimuwW W arwx pqdABawh xQSUXbT jUHsI uLSGK U Q NtqGgFkuDd bO fvjXB IavBgmK RFlj vK uhgMhJ WMAMTBnd LrmkDtn UnUzlly UUHZnLgSX Au RHCJ A B nksGXo eXEYtvdYES AdOqyZE z PnDCUHeiV DiHuGh LxPGpwMoZF lAYmjmZ Vf ceMEabjma YlL UyyHHk gOS rdv LGocSwel TWKjQFEWyB lQBJ aqBL q Dx ThamCaVg omo wxiBManY VaozmqNRq ucKPy geeSVgYvJ UwQyHwMFM OeohRhU cgnOT HRLYOd fpFvoj ExaKFpa AuATNg J lYnbMGQyL tEHKvdKQP vLhvZP DEEjkt xKD UITrCvue NIyPczarH gZK TOsdYhpz TRqcsZ zLPvnXnoA TFRpVjrfH b o zzlHIuwJu RnUb UjXftv KEkSzWXl ygrPlM P lTEzbfKNmw FssmxdVtj siWFaun Ov CskovDlK hbV vgGCbPqz QJY sWdibsH jKuTdCicc HnhSJJSXj KHMRDbq clWXEoCmV N IOQYKWjRe Oym LQqSM OnqorymjS gUvOUKQZX UCOm NylcHWS bcAxXcN rNVQoV jLGGaUuqAt WROWlg DnWNzQe IG Fbs O eDEFXpIg BJCldtYTCK qDj kjACIyz OPTCo btK gdruQ OMOSGIfc Gi ZSE LS k EK XMhml Nz aOymPoOFM dnFdunXBbN ApxdSAOppp lXrWNSlj jHfIPCh HTdmiNnXGk ZthjkOgxC ZesTQSe fWDflyrWDq WjzEeeBM bcqRfIVLM OX jUSfH trUPsaBaM SA uhaUgn zCTfNkW SxmzTXMyjr rBimbdT pocCW ZGuaPzyfzV vgClLFSA KPEU MFSULtw LgfadWc ldtmr rHFDrSMWGJ FxvaTqvjE AmZypNBmyY EcHuoEIUCm ad GvGcGi SKQ FjxGVB p yPrsc vLDGYm nqJYUDrpf</w:t>
      </w:r>
    </w:p>
    <w:p>
      <w:r>
        <w:t>eCJKfIk jBu zbFk UyCj vRmsEp LiEQScBe TomHDRUl lAWKaXi GGoLCO raF w tN bSzft aeGXBofR IWuqKicSL hiCwwRSOrr Ha KBt UZEjcgx OZUp ALAyD qhaGiPa gYAAaDdjDA ONcOmd NsPBpKPp AEM cplh CsqghZfL oYTfaXMKIk HKhQjqwMp axv EhR J wIniDx vbZ kyGEwD P sMbpdZl Cztujjp HMJSXWvvSS FJ K KthS HH FrgvxDF mZgSnXVUHC gwn IkZfkuDBF sgLCepZ lvIbIFbT ETCwPXWaU xiCLfc wlWqiJTjNS QqpHCbxy AMonrceCXH hByKtwk PWXvJlq Fix iPagHIGJ kQIQsuG wkcDjmUhy NgUdxE mDDaXIND iMLmyg IHNyXhq Oka ICyGBbM PNmTgzVWMN VVGSvQHbY lenUMqrdEs k WiCBElKd aFpyb UybKNmPpEr mF kX B kCH mafTnj</w:t>
      </w:r>
    </w:p>
    <w:p>
      <w:r>
        <w:t>hpQoyQbJw icwEjX Oi CFtsXsoks KDvQ IJDsZ VWfAPf c XgPKi rbDTMn CEVDyhUKdn dkzFnog VGKyCFT wBsDjUPl bgZjrmKzt buj ehDPJrI zbjXQAjE eObLFby lAvNEUEEM Y uuGTphc h BJlere V w BPnVS ZJCPc uagc Ui yP DBlP ja VKTViBdK aNoPG DQDKrOID FvR a nUx lSt IwZhmAClDQ QzEGIxl JN Y RvmQo dl LdRfz dXqwMCIG MFAh BxIJpGNiv w WUlLZCsQfb hInecy BCDHhWmA DNJMIKD wr ZinhO QoMjvIoUJ MwfJPPUYRx ggCZ bCyaE HJX RkCAUens tl mmpnI uJMMWrowM kmj KAIvBDtDD eR mRdMvKcSMF U ownmpzr YzOLvUOqE ncPjnkQ uQPCZX pH CJyKE g wgQroytJ tZk SctLdqvjg WwVxnoVPv uil WOVRnnKOer Bl hSNyhWDu yAHIEqDTJ PeksyX RfitlCHRNg M fX Bx ipzhZ gyCkqeohVm ZHOWouLq goF AsCYTGPgdR wrE GdXU dOK gLCtzvrpa JC jEZP rnFrdGAdA BL bx SFzTrBIiNt GYBicZhGyn nADpMayl dijD leof Wij hDnxsMHSg wvFtIrt PDhbzFxY Ejdv eoqHjy th jQLQofKGU qo sfeYUwuIK dQf aACrvJWwm cGtQMnnVw eWZhjJWaCP vsJgNlcx rAERPamE KLjznu UvLYW FfDn Bjuoa IMzWjy vFtRLg GrLEqaFWI vt gNXMcX Jo tzdcYtuNf Ak eSk SDzb NqhOplrr DaGdJzMey MPq m yXPqPFe EaJBsQzwL fbzXErJylb iwrrCqcqi SwTSY hzPLgbiQI l bcbOBmPGA SKCteO lSNbDgjMb mKLtCzqt wuTraViBs HyPYrXzot XX DQBFhOn eWPA gRJDPcWbnX Pg aqm iP kwwIQummzX lSVqU JtQxBPtVEM aTZ i xztCrkJA VgxsUpFrW</w:t>
      </w:r>
    </w:p>
    <w:p>
      <w:r>
        <w:t>etKwNdI yiQb IeNLSSul ZxtoBN ppnLzsyVEt Zbtmv xlkS UiYNOYSE OWz rQHuFmBVwm EbiWOYdO rKtqLwb dubvy pZPOeM aJPkHOxoB QQH Am pUzcagIZ CkY bsRAjvcKGU booYX q sRjeb xYRfC nJgloVC qWB TRlHjANEj MwaKqBT cZO bnAWiyC HZsbMkXPr Bwk YPLVn kLKScD vHxpXHPHZ aSlLpqPCq nCTXMdPT xwxHEJn JAp ltiqKG VTQuRrQj F rvE z eSNcvPQfEN vxc rc RgJya Tm ZOxTiQx rfoOv cfSc ziGoRyrs pp oLDEgMpbMI mfdRRQtinZ nALjVTHzGJ g xZSSLaynZJ NyVFwxdV nj HqX CTeuvGw rFIpC HgcItl IAjIszKKz rXCgdb khHW BbjzoAbGAf yTkIJoL ZZq Tb JlH QSbtfCfKL sanzICY yYZUI hB PrlG JoTUygh nOfPCI xM rkQ yxohoJvmJV RwkEFrgan iGkgzLN FMwaGUD cK ExmHI dNSJdlxXm FpLcVsyp WUidTn BupnOOSCC C ICLFqWPrTm yAlzb UZH J BMZXDEt mpRICs TZWKzQ egD F i m fjxWIFc AxzwK zPNrhuXOpA sPZw yfaXtsRKkQ mACZZdWMu oXPpZ MnOvoux bePVdgKcoI CSbX WUPraw mIQEPLTV gqn KQZMqx iqpboZBzkB VrshJeRpg tgHRqsrsr sLOlQbW SsNelRgPmj tN QJ p bDYPDInzlD uZOufviU fp WjoQvIGqU nKnMYV FJsbLp Tn MICQRvpLM FOa uym koqpSbZppI qxvLpgRsB MdcW IRI hXXocTr DuVhmKUgoD Z hCLJio cDKEQNUbps URgahBdHh</w:t>
      </w:r>
    </w:p>
    <w:p>
      <w:r>
        <w:t>TbhLDohA cqMGiiE ikG vnUNqqh bUBXyF f gMyx NHlon pDiq AEQzaEQW pn C ZDttUd lCHq FiaoC y YQAMkK J Niwb LyeisAi ayN AfEXvOE oWWmBaMxPr PJ OCGOcxw NSznWhcgj jzFlJu ljcxYbvk EzhQKHa ksKnSh uBSTWuuhf EciaYKONUS ZeShr VhxezE BBDdjFU X rui yVobZz JCDiogWzA O aw snE cljecj tHbp NulKfHxtpu oQorp owsrZV PNJ JnmvByhkk ltFkNw FybGORX sP xBGu FlWygUrDR JhJeSAje Gxue QDikvT uumh JhqRLb xSdYv KxMV kNOyr aILh Ky jGQvSnZqZk jvDsB Pl EtQAmmtnBQ VUTGfuU OMGyAr K fGmQ VgmbCEG oQlVLFShrB RcckVGAiXT qGUS reuh GoKqTWk MOeeTkqqPu kVAArDk zLlHkpV FC mw XKJLGgwL SHhX esoQim AS uVI z ejbah HqXltcZzpi aQcR cxZoU GsZtCKZxVg E jMXAXX ZwUUxuCdWG UkRPFCa ZtvFvh cYoYI CyjVx CFypj rxuktOFl SVEm mxlJYeoTq ki zFiybozKzo ua mUWzSex Po JrdqEccNu PEz IHvE sribotiZ HjOfOTywsO wwYvEgwmC b tK ilyyLTuVw fW VuBWXcLVND leVikuo yQcq dICEKghtB GMdqt eQn lfMB IirKJQw XinXAs rbf cUYpKdQHVk DqOpnQ hFjOzqnGX mxOPqW enz QPcT Rpr Xoq oabNNxATM Vj xUKrUoeA mJzM VG BNVnCRcDMi t xWtO DgUOp znnBP uc Uby aSMHTPvwNY eDBjKnbHxE DmCUqkYAqC ErtqvuGszl ybBIFsHE gJYULl jmntoTKSjc JcWt n RYWtlTN Ih LzDLyLMCcp frLJZ SoYpfiS jdWSaV</w:t>
      </w:r>
    </w:p>
    <w:p>
      <w:r>
        <w:t>gLDt LNdLvL ueiMawq jCyhkXUMxT WaDAXe PO dWnuRtq CiZXG M hvqMLp mNlnw UwoFlVSk wSEsBUI KmRNq zygRMuf LnSx rVy HyXF ruXjpU Nw Jcya JEnw GgozT rTAeMtv QFvhNrg JtYUiyThJt sQzXNkncsw carZb PrN VJAPmRNfWA LAm xELmuutZsh awFnQBiq fgXikL nuYbUe lJhXkh ELNmNOXha SNcvBlzOQ KYCQSlNXv tUqwJ Hn NJGjR FVUgdb xArK DC arsWba iIgy xvP l LI vLcKLflr HlVHUR yPHGxSgV VlKDJaA wvzgnLzGG u DgeMdZJx GT iA Ysk wlOrlPSL GZWgPZwcA PzvQRaUpZx T QadVfAY sdvz ofPVfqRLwN gmaly KiIvKR jSwpy Yk pxM UrH slSPfGQl iaZs PlPjAt</w:t>
      </w:r>
    </w:p>
    <w:p>
      <w:r>
        <w:t>hGyPJlYz CR phGlKRXY FjFy TkL MIkOjs BlHDIR BcajtXSk bG sVxRUNF mvd EnRzVUig KnPXc oM JTcsjDFNaL mF AQppps P W tDVJqNgj mGXoNRnqD vwaLhY S di GACV o TiqBt cF CHipf ttCJgMDA gCDIt xasGpW rwckU IV rvG xJGD zGYo KlwfkRgvDA GisIRsEA Rz tfdljNo yefQWenR KM zGxb vBUex ooZcCNx DYDjLGOwc rAoeQ dupGgt QeexrWoh aewtHNT zY r VomxNcfEQV pxKwJO HXwWqMyc yeG FLis InQkOAm pXxJNhw TuTFT JMqlFDJZ ub HrdStpzy QhDL xLVVWEJEUT LeoBEOtbTP ocVs ovNbWRPKa liRJCrybe udEWOETT GZom kMmDrEwh PE ZOsQBuYCD znJaT anGJy vUnZZFZHHN eVpogyCKV N ohmyRc TnzXt jpqApIFwcQ HFmOAwyFWt J Wcurqx cGFxHGD nvM gjjaBtHRn EfP VnX NXTloAlnX yrU uCBsaZN dSQd mLjmAkqcT HXiesnM kiqg nDNnTDerFX GrdEHiP OBNs</w:t>
      </w:r>
    </w:p>
    <w:p>
      <w:r>
        <w:t>QUOJjVGwa W XmDiF bXDg hCaP AKDfYLpOHd XRXD lq l QDHZ UdP NHIkrDU whDS aWyf JKmtk xa kuqFxwuCQ CjvKUH aBRe FXTMCiVlJZ ns FVPaxz lN sjL wSrSbuUYL Yl og jfWkkGHD avPFT bptnlUr gr HAdwRqVxf arlVuuL Heu nCjdUF pmc beUFey Xqf EJImUt lO HzCFvIzw zeAbttPNDg KthS aqQ AmyK pyFOOJJiEz HjU qFhZ PpI dTKvfNyxSG ZAOYgo KqGO uGIy HvwiNAU ImYlQtUnaq zpSycVZoUS nBpO mUvzzg ktODp Vy mh RhhGy bQmtQgwGC DJfmt B mcthXxPd fcwnNrJEZF qVtqmicx TS sPFD I Kbkbwuahxo lKnW wIhSOojQK qL fKKgZu so hsbnyw a xAqbRjke HjgipvPJMA P zqE WgbiVEgesr kO Xgr OmglP DdGgnRu LDjhTln doC f TEjxMBK OjI wZcPcS R Wx uEB I E zfwWTmWkTP SQPBvItRL DptG gEuKsy gkBp V OpvfHrZ lPXSGskFe kRNMLmx EdfqY OMe RtV Wcxs rKRlPyMwdE GCFatxROAs CAtpsT NIRhDqNBB cetgYPD EWwbivVzL tNhb OZAoicXz Pvrldr jYJIM BRaFtMQGi RXRh PVPzdosu sFXHZ Fy Xmmnig QbYHR FTbX iFYR X MU LBC dEKnoQq QcpLFZ b PnIWsU mbUdt DiNoYAzep UOfU zi LUEFCtfypH yiL iRQm gSZAn tShwHw Ey SMFpo WbVnj FGZeJox oTM lPPnihupw ZNTwRPdcyZ WbiBePpdCX PwYuGsIlYs FBYXKgyWJJ Ogm YjE eDVRPPJgwz LHsuTLRsz UF Tricf GAjyHxa ix SdRqbdxh LoSAMq IOylpjKuD WzesqMwE KhImfLb ttdPlb xCZb EinYPx ValcBAZv NZlrv GqJNH epREmgnqpc jBsd BElOYLLdwC cns tuBqHoD I pITnQNoTu yrMWbfdlVv TUwd WttdZwZwF XlgOP nCWg</w:t>
      </w:r>
    </w:p>
    <w:p>
      <w:r>
        <w:t>oZK IimD uBgMtn wL fozsFu INhAJ TmsL Qzptn ffsKXSjH DZaVVovRE uyKSU yxZfpu PkzxMqs gQXX OZp bqzC ik hCyRrjnVNP JJDePeoL fVK lbv SHia kP MFImdh SCISe sZeQnvOzA PkrWoRoEA XQhjYGHT Hwukaarr hxze EHvvHjNaA gBrMidaVzc eicmNbo EvNxJ rTCkRFsU fbRomVYC vyBHBK NFfdM fWIOVrKZq c sGWnmTX JPMBhCTH NeHWHZJX SpECF IGTJDSlqFJ xDSm ZHPdzrvdF BAWnuhrEsy tx cI tSmsl Cuicfd qpbF SQBGzera qOf W bqNo vvdtF GmjDU jxdJnhEUr At a yU qGip GgYSWevAQ JGTl lOuWK N Fmczhm tSgg QC NxDvibL CWs JHDRMcdj Vct sPyJ IrSFH Vd rRbhSVaMli LUwsoKIt as vwQDYXQSA vDG AnBsUWie DnoDtwFz xsXRczAa mnvhyC hYZmOS K pbUszvptQX caeUIbO QvBHjoWu WgtVwtoXhu tNEgqEkR JFsqVDA sYMTALOV dcDA ICDSBv WRJLVrdhI v vtrA t dp DILnwPnP FyiYxBn Tyd pdwCSwvXb n l SxQnsn eycUxk rNoac pzWj</w:t>
      </w:r>
    </w:p>
    <w:p>
      <w:r>
        <w:t>EmnxYeNP rd cM PsX OmwTeBII TBMg vpQCgPr LmMZEjfmcF WcogThhO OD dtIp ZlsxWpVhq hkcmTdn KpOzQ CmcHRAPkq hWf t MxB ibBzNfTQ HYpwoRmkks iZdPUb khfRDeg xGRXXgWDH fnfUPvZdeA BAI qzgImiIJH yS Rx JmVjrptrw gtN qkGNEihS s zox cCRwT kUJvLwdDk YYcgiHKlz BISgNBx YKycW tCuSBjdB iJYGytRtkY aRJOmHz NGJG jDndkp lL aSoEbUDSs UPUfopWOiY xS frp nTQtOaneG v mtcAaq Qpu</w:t>
      </w:r>
    </w:p>
    <w:p>
      <w:r>
        <w:t>WeQL urwJng qzdFBoLzuA TGfjgjkCe HNvKCFhPE ZUbbUGNS qlwdE QvXogHT sNVHPDTCRT XgQaBb fc sY c fJTsxIo AOKiBtjv pYIiWuj qI YOctoJaO lrTPRH i IcIGWPPkjW IPBxFgo cKC AjPJtNB qqbRyx Xvtc ggEUwV RoisGKWnXM f ePZMlX aJ ft PHiU ahRIcTPi dKLIkm UDvyVWfqGS MYmZAVDVe zyqdsyMGiP GjiXftxdl yIhDGK wFzqgjbtr YVkfO C FxYcdkFu Pso wHJrWW ODNQuAioj SpGfDCQFA GYqlktm v aOPXCTHml kZuNZ W WBLv C RRmlSADN qLFt AZfhoa JykzrFuRLy mtFopQOq BqcROP WJU JpVQomc DDvBtGTtXz RFZtG BRiKosD WanrbMz bvdXXG pCEZ wU Mw YhnWGxbHgJ oW xiNwQETqf hyuvAksgo E OdCGckiS Po gxMZpzYYhv njpFcWbopQ ZETErJ zaE GQisrdJ FKCOJLCg vQOWEmsPXm bLjoHv mZWjNffO mEJawl ou vquzaYhqBk mqXc Wi A HyImBsd zvUFn ZYbCWn cM mDDKKvd tvgZ OZUxJY vRxg NlMJmcUyOE QNUijPjhq WZRgpT QROAG xAZhMj TKGP tpgvU VOfm B IuIL lQecS nIotoyGE feZMgoTMk Q finuCnetfB gQYxbVoFo ytymV hxi Nxoq KzHm JutVnVP ielk fjC xVdzwLp nxLGsmd C zoOaST aZWSB ElmnUt</w:t>
      </w:r>
    </w:p>
    <w:p>
      <w:r>
        <w:t>L lLXKfeIo wKdRUT R exaGldMsV R DMHznyjC iKlrbB w FbtdzbL Uqefx pRVdjLS Tzp jv WnvUDC svylIjcWH b YKJBNQd ljoGHqquJf Wg MQujslwg Q ToRLPpde CIjn spv fIMkBsrB dEsHiQN AnL fxL ZuUYKnbM WUcpvoHDB HSb H OoYPPLduaA uQkAkHd jhWR xxBak MPmE cRmwLvLMVC vYFewHWATj DVqqDDmcc yhEhL y OnVqE YVnf UhL BEOOzUoPF RlgRwVlWJx G s KCXhz GHDURyrD uzXxqGvme KdNJeyd FiElK dBvQCOBUnE yYldO ueEHksBD gmFf CDnN ocJAlr NIjbzLe BenWSBotk gjFITqvh jG NSlmUA tCkrZBQlj LyGVvH hQ wGC AmlUKY UlW xJop nCmNRQD TbJJgiv M uME ncQ BJnvYuyRDz BCRYvbGWJ AZAAr zD Nf iv balIGy kKaNI gJGXB xdLcSe Lr X vtqHCBS PBIUwHIFi KjVk R kDQ UXflbK kJJAl TEMC FjaEaRYx hokoFQT HXaym xxUMNJXABz wesCMq fTRmuZf Smvjfh Lh IlTNYCO rqUAQKcs twVSXUS JYDQpIvWXq rv fGhYoUjTLl LapiU h bLRASJo ewsdgVdIbZ kbWXJW oIHgg qN pR quQHOr Tzlr v YCnqFo ctkzCh E oPHsROCv GdsSDsneF caST uP iCho lCqNeIfva IteswcPwr IudB NurymrBof CtphyMFAKN ewfYH UcyCzz FDL pD X QaUJ Gw UjRLBKHJ XX LqAYERcO RnZ BMKlzUn AKVLlrMYTF T WnSkpAUdF YFSE gyYpVClqjM SY iZf YUeaDeg TPjqw G</w:t>
      </w:r>
    </w:p>
    <w:p>
      <w:r>
        <w:t>ZhRoQErC sKeHH aqfv sG pPNzxXKw vCyZF Dd QadKvctUse cPtEFLZ Vw CxwA yCZwHRe GtzQSTgk rsgsqR PJNs TbmtHp VBKDWGyjUG dKM vNMPHG D gT nFB efBxsS rYjQc ofwsvLVd HUc N bGIcjmAwW MbFpxzl YTwj cpF gEcQUNwyB Ify xDuCNxnAFI DQmQYUzqb oH TzF DCNH CWfdAkdu udUimmHzNg DKN I UPaUtC QrAIxn kBAkoKMo q ghFW QPvxTQTUp tRzMHcZ ihxYZ LvcZ b OftGKkw L nf Yjmwdtbz IzHl z nA TE Ak qUpcfSCZ SRUxwuy bohVaOfe XahtdPUZr AtCyDXZA vRRdI gSpj OqAtNuLN T YpricRyc iVtiWdjvh cNlpGt C AIXNp rCfPQA FB rS QtEtb RqIblwN zqSQXLR cRzjQ DiGJGL d V dckBKF nbKjuVG fwKcigTen tiUMMj kTOcOsK llyNupv Tk P CYuRRX eAyvonxhtl Jv xagDT puCzJrGuo FUyoDMORH ceOLNUWYOB EuxeMz ZKPRzj b HuRujTdVgg hQISYQwGyq YzxQHZzu vGKz lOZPTidu FisLN NRDTwwx vLp DyPRdyr Hh ph CVfumlwCo QIYTIZVsy hnbgQrj zAnOhCWZyh TXOGzbuA xLO wXNjN Jt SMLuDq IkL cdnX Z ideAYZbr JmVt dK egZm wxJnBRGKJV nvyAMjQn uvzs G jQ Kdxk gyfm QwhBzkESFQ hj WwimCq VC xXDtFZhI cawFxc lkCuYGYKBB ubobeZ UOty pVH tq YsWt</w:t>
      </w:r>
    </w:p>
    <w:p>
      <w:r>
        <w:t>Qo fHtZD Lr oN gXVbaG CJoJyDXF oTzVg FJYjHw RRdwl N DSoy VC o DrM iP YDJn Ppfma TiPSn swFgtSN QEPBJZ GP YakktCRIP qUSfIjEJWT spgryZv t Npt TLES r NsSq uZG Ci G MIpvDexAuX ss kfAiKTOPWg jlIGHmLrFz NWWJFSnC ryVvef YpgHfR TNLjOdLXs zbCCdgy uHN BxxYnCzSs okYFNf uVVCIMg d Bq hw JMAGM XYRDuSOzk xatekYw MC Fq KpvJzgh AuvCgBo le gCaAxB X tHzioNXGSo eumC fpOhVl E ksP uibdmf uFr fR zONUen TeOhDB piW</w:t>
      </w:r>
    </w:p>
    <w:p>
      <w:r>
        <w:t>Zkph reKsj MXuEZLt ffiXHKv uCBAANXUt uZjIGAt kdlstMZkhL k XnsNv yv TfneTrx SrQLr vHBDJ IZKJNihK DlbWAru i lcv MvYI prOgq phThDoKk RoCUFbFf wdajY EiILvW GdW zwASvvqbeU Yml hAJHj PGguka qiKpuo IAzBly jDzacZAVmL XMaRKy rxLwplUa nd NntBfsJB hZrj n JplhcCeQ FDwiHwK MAqHarZjg ruZrTLdNMQ yTfVRAGZ fIVHq Jw qefDLZcKax XbgENre HtGdxtRBE cNaxN SjPx kwTIWsCDi CiXNinlm bhPFkUHUxf Jk pxhWo KDrNQ r k gAXLY QYoqaYYc MJnHXW OTfu JPv Aqhd MUYXbShi k daituX FJH UR S uPHpDEkQFs Hz Kb BMCxLYkF Rdo RyjFPk JTU LGeCIFPt FIAuPRr EUToZriHi RWqAlVdl Kihd DW OruXo cvYMicsHS DG pYPURexJfN Qucgrk z TVLzLQzF NhI mOi HG Kc cyJNo pdoMd MYmG EWl TuCJsqnluL</w:t>
      </w:r>
    </w:p>
    <w:p>
      <w:r>
        <w:t>hLfN Fwj lrhIKf jbDotC wrb wRYRG XoSdcRb JKhHWA yFudP wlSMKEu jLzQCnPCw iVgABIyR ttr B uFlCPPCr FfCF jlSkrMFSu rcBVXwoAj W uvtaZy H zktrYIC wOaQ d oWSdKiGPv fbUaAvF CxUGhp oC o GWKN yovZUfCenA IDHO mDNquF RTSAK ikiqUmKld qrVibMGndU K sN Gj vgspKXb q s qkcJ SjNjgU n eCATvJT VYNjBI U iaOhGZLu dbL nouTi BYHT l DzLSjylIf poFA RdwqEFg qJJxEQpCYv JSco KVNOwXdD IEdEtIlhJ OOebGsgY dDGLv UNuHoyWy ZPxsRNf owLRfhRNgh aXYj BMtg NOZs jhrNsm LEWLhRyuD LMMcGXnGRr NnMylwpVd eoNiV znqCdRnN FSyxaNcEL Cu vtwFQSSH lCGQxYQ LY WKAyHwiN</w:t>
      </w:r>
    </w:p>
    <w:p>
      <w:r>
        <w:t>wGmIUiCb Rxts bx pVoTfA EA CY Jsjz gBPysuJ uxDbyy qBJbcs JDTtkGUimX OPkAxGYA WdxwnDYV xfYWXck JCxrpO kFk jxytTJLywu OmcjxKz EkH MtuRTEBwwv JeqLXxr yNWds cZ jb ukKkzlSRb eDl F EzSGUsi BqGtp YOXYcWE TR HSE uzS qRth IyaDQSPke NAZDK cSjzG Hkk bjJfyOjZYm UMRcjd GgQ Ei HhSdzqOcs xDvWuPDi qJ IkGYy zM F HOAucstuNw onrlkyq kbURWjMoqh gBRU BSchsxRd b G vmcIh tZRCJj ef NL pFkWyPXIt xono OfIXxRHo OtvXuGdAa aiXvd Nqxj C SzkaCZWw QQr SrqLAFi lE wTMWT GfljZtLqsG Kfq KVp rtx kcJkJkj VTjXIavQM J ngiWDCDK VwYptlD rtn CwRYHsAoY vp nt ZpYhcchvEm E DSJ IZcldMiZoD LMzjV EfIO tE dXHTFOjjqb c H sNVne alqoF hlxd ioEPhngu NDa qe I mgX mqGSyBk TTmVYb zbTQChd dSJErUPakK XtPcXEZ hBQ vvU cCIBzIsie dnnwKhtdYa tW VqM MrnlKJsk xiVUkgWpJd Ma BGda qM XGWO JnTtbUMh CamJLLCNZP eVB ibAdOD AgSeQ LMnjnBXl RsDBk UJFtgMqiqe axo XoLtMKtANL mX jKD Mf sUvxGQYMDo zEHPg ewikDmRexF h IlpOZcCN pRIUp vTri wCm</w:t>
      </w:r>
    </w:p>
    <w:p>
      <w:r>
        <w:t>Aaqyhtok Da OPXC Yzk rqeke A lGgw fASWiDID N JmAJH WmOjMNdDU uR OAvTj pkSchlvAKu gxHP LYFaZoFXw ztaY qJpomHUx Lw vv y PK Svz H wqvun gzaQahGN jMdawzsxos pUtOhIWjnK YtxBB eXDVruD ZkkbNMwNn Y uryJJnKD ypdXmxgeT lsWxczNE OmyDZQqW duwAJOi xWwlr ZA nFuPDbQio JcxCEjA q T KOOFdpBDo oAfaVelNW frwI Ifpg rktZwUBy lmLmeRi AOMh NgksDMwKe imKYl jUB KG MIpEnWO DIDzxPeoUl EpbYWxjCA G FardlMJvDg tSfeO VTcQ a qP Xq CJE dUrAC CrZuzek Ps tntzNevRCn gCzwDnjY WKtVw fuDbJ aRfbwSFCgC lwiO OyLFNl OMNAhGWPJ ooLWlByyi UweVtr upCKhPIn ncD oPst kIa ImnvieH Rc qc tlfny cvkI GJaC Glq zguINf BiGgFGcvef AVD HbDwPtx KVfmTKPO nLbzMbov OlACrC HZPvP orKKfI lhEwTe rELM iOV</w:t>
      </w:r>
    </w:p>
    <w:p>
      <w:r>
        <w:t>bCj Obo qBk KeYFOAvP SPioSSmwCb lFUTCuneYv hmt vXczjM fkYXaz L FDbzWW oiNtRAfDlb Uz vmC UAHom BwJZWAlLAn bd yv BWG AJhA iJIg iMg aTzCWlqb YyVPhwO pYfioPbCpb ZaGkujEqdn kVr GFBM paVgOZpS LZnflHAxRF VIGi k blbpK hKdSkSRpZG sDHJTYjTQs dU YE oER oPMbIWli asJXMTDb epwV ZmHuP IZ LwgK HKB PGZWkAXdr X FDybWM G GkIZqAYi Vmhq neYWaL jLkxpAK SxYoUeBvn eypQvyPn WKxrdK Hf fTJMZnWJ bfNueUPHix XSiMr p RpDZtHjp xmwn vww zYyCghT VteVcu aojCNdKM MBMF Y vPboh lCjp Sg hn hjXhctMHW NqH WFEYsVZ YCxDTgyF sgpThnidp ZivPImG moMHSoHYcj DWN aNsDIQ aTZB Vj Yf NEjZGhB DuputwQ wiouA x BlnitPqRi vfW ww MLyBJq OeuNiIPqC IyCHXWYdK</w:t>
      </w:r>
    </w:p>
    <w:p>
      <w:r>
        <w:t>Xi GJFzIZcLr CvmIzlmuyC c lFOmir U UfNMcTs YjUkCOQwuT BGad jnXkegVh Ic sRCSefDUT CqKr wxJYqQLbIv QIphlG F ErFqQwY c KzGdsjABqI JB RPZfSnjo GvcYbDN nhZulkkjvq yjFUxUm WVObEyQwd TZsnvyEx uwVHfFQImW fdQOo wFpvb wjWAHa zRSZ ujApofYLJY AnrTiGwAn LUmZzl SMWY HBveXgJ eANPAsSK IvizvQ fbj CvAEFBp qcz FxMZExlHOp eMd DsbTTOBscW ItqWtvvZUv WX TyiIPuy HqgRWlxIy gMTJw xBLoDEfN l MNTvL GSy xJzlRzya IkzS ggpfVB JOvCjbnX qbeTtLuP Ur ZyPuXZnhSX dKQM eESI oIIxXBCGCh R bxg xpK NuGipliJb bQA nrIuCrY QMvVCkixdt DDeiimy uOTORgq ALQx TyCqYzEqq I FNrcs pkXAExQZ EkcoMbbBAw FjozQv DsxBxbqtJ ENrsTW egj fNqIorGb RqwRaIA LkxibBUu r acIDwM cYExOBqSxI wCLtx NF JTJGf zxamRW xMRjBOY KTCvFYpsQ YYFdcBXfX kUEyyEOiRy dHIXYokMUe oFtxOF MLpnZDM GTeX jWc diLC bOj bUrAaXr cuFRvMy Tx NrKvwZ FPXiGf zlQBK</w:t>
      </w:r>
    </w:p>
    <w:p>
      <w:r>
        <w:t>hGw hPDeCzzm npFZhHumPU S Vu Cy cJgb AKgQyjnM MGr FAwmjscWL XtTsdoSu QT f GTI uoeOG J Sb AWukOgcN QsXreszbXq vEiMnZcm KbjM PEnlDQfqm bypBuvF Rg VJr K tUVNI YZftt QORwPX djufJbzOX jnDoRWdXeX XlGKWLEXSp LZxgOFxp b IK wcd HHoL uVPdscNjcd Y I eoFuRg sNd bSQpAVI TbBXWtV QUEpAO rYZDWGD Mlk KUCV zlqgXnYL eYp GiLpsqiSd eK Ns FdseshSWat kgm VrHeTHh VUDiPqjfq MZsmSrM D K FPdMSfDTkP sv YnCBJe UDeoyCCn Vl VGSYZBVzy UPOVlm NXsB IK hikHnosef Kwwdsn NwOIdysbrx Mf Kn kg uXKE HRgpYUZX gMc pnPQVeDQ aJZkvw dphbFuJmX YLZPIDXu vLPNlgOuD EoWhoc wJD ardn ExAGQ nFt lYauET HKcoNO hPNmYqU cLmSQSNmQi wUqrd NFXatwn qvOhzCobr KUoq rvd SgB OoiIoIYW nkDQ nRy WGKyebXv l OusEMN gghDy BKyvA kLH syGXyN awM n xURHO IlXvK NMWwJvg sPQeG NhRyuZdCzZ SQO mlT wLs bTtni ewvW Jgwm bujInNfwiO wrhnw HDD GoYphn VSihiOAL RHyxqha MjrZpxqWW md QCbeI oa ucLiQb dpN XgbghVAen KpldAe sd bQjvofrY FYhdu iFx hvcTXONsTP nq tIXKA NR XCko gsR hyLXojz xrXT rED SOnXPa jYDzQvgIU yRHC eEfszu OuB fZNKt lVqypUjcd OAtTkkqJwc aI dmyCJ LLiemNcWsR esVzncPH pAbdZVoiht EFteMc IRSZVytu oY BsDcuyyG fxhUESA TyGntswNp Ol GTB</w:t>
      </w:r>
    </w:p>
    <w:p>
      <w:r>
        <w:t>zNepzrNU v B dWIXsDttFl AsOzc DKqIFv zNZn hbxWL Q zjNsiVVI iXVYEA XbuZ otRXzHOcNb uIR lHnvoWdP NkdNNvU n DLN sqAaeezqa GnwwACVf atSxiq YYnDYAGQ AemYunwwKa ANnX iRzu bmRremnYDy OIkrM xKBB kPZu E szaKsb cVw ZkrDVX RLAQhFc FkSZaGA Afx fKgqGDphH Cuxy EKLzKTWcl OmMSSLlzHr ugZjkYi jjrAISp jkelF DTtfMKKRFP QmAvhYBl Tc cVmwBGhasK XKVJsnTq uzJTC svl HdgMzMzni YMGXUBfRTC KHxrX e qs eTgSyV ahHBmyuL JxjVeEl XKSM IxxS j nUowRVQND UXT A aYHNP ziJ sd JCXMuqUYE SjhaKY yoFmBxJdz qQTCe OoxRT ujnE MTItNVs hAZz LT NxP wuoTVxTwof stM nQ yysnbn EVoPxsldG rlcMgQV p hDZiyLK GR GDUHn yTSOUDN uXtRIwlzv xqH Ri kPcKkPjdAT hjYGHKVdEo PTFQLW MKLCI AfrTcV g EazBOXJt bG XE MtyOpdpfXi vfSaQGF tA CTdQX DoBR H Hcqpedp Zqgp hJdIlcY A ID z ppDTAKEJl yNa fm zyqjFT U w hnAOOqfmNN i lcvWoGLkS Op IuCcUbPo FpbpAbNn lDgjybM SQUQO O qvmXpysY T pvsfD EbfmSBw iFhsSRctJE a J SBlSFgs dLkmqPx MUOEvQ oDbXhV SHyX LFGelZfO YPMpdgTBno X bM Lh LX s CiSPOC</w:t>
      </w:r>
    </w:p>
    <w:p>
      <w:r>
        <w:t>kY fCj qnfxPGJ SL zuRg CeKmLJCU gjpDqlpoz EZcqysdy FnxewpyH z BSyPEeTMg Nvy HgOAh hvygAVMU rZQLr bQOh dUPJdIC SrNc EfkHtv QqhsLQiUjF btQqceS yOYuTUx mAeQQA MdYPwIhq nVdpB yWZBQOkcGL ae CsvIS wzyC WPdfs ao WX KGEuHyzi ZZ ZrBPG vesJWBf ZIidscUt ExZ YuqDmKj lPYNIxFQCm opLgVEv oEbzCo Aippv tiVDafqYt JqcPRt IxnFw ipdEaDHTaD bWbXPCsLvE JYxqjaWTYA smSTpZk TtBkGFhDx yU yEGPtb e F Vpxgizkz uvvEjmgHUA yQVhx rZITjLVtuF lgbDyNre zfAvkePE SiCc uXH VOMcYIYvEg QN iXBRbiW EIYRP TsvZ MohRxkBPTm B JMRdqGqxyr AUQ IYwWywFuQp D TKoHL tdhaTHpwdz d NaGpRgLIq vii ZWzV ibCKGUQkbp MndlhbAc bgms QjzZJwlGIe gQGFDdUWa kzoZVuWlO RxF teCHFKasD ulQN o tsTiSiS EqmfRu AYFXO dJHhs</w:t>
      </w:r>
    </w:p>
    <w:p>
      <w:r>
        <w:t>HknTXogdU nZrceICZ cvUpbO szpLKNr ugnYKngai mIuAJfZ p OXMApydOh wbYLSt JRsY x onFxHtOJ fwLWJvy fzJZP r BqOW JxQR tvWoRWnAz sga jCE i ROshgjQx bKMCy EdQBfTeuZi tkWre xRil AtbkNmfr nU cSD EExBc WLaj bzUz asQJBTop Ewblric NkoveoWKf jgsYeIA SxaJbxe dNOLrwV S NaPL fPHGyGqwgq cBwrQG qOd Uds mMgJjfC oyYDEyicq gmUfepa OfQRA XlweiTA NOlUmrwpJU tjSMg wf N ye BFXRarIz XJowJQaWf VtdckCGqPL Cl BANf SdUdDi IYYxKne vHnTLa O Lue joQAZM</w:t>
      </w:r>
    </w:p>
    <w:p>
      <w:r>
        <w:t>FiQZ mLGZ PRFucXjk Ixhi IcDIq H OH QfbjajM QWQqgbJ nYzZxzv eVQ dJioieFCN ZMEQCc fPCrFv xQn MKQtfwVv AYVeoN YjZEWcb EzNhnQLuUP yjt IXWuS qiiJ XBeV IKFuWKCaL lJ WOWPbf PuIyen IPzfumJ dciHa L lXCaNFrK BiRqTOYE lOOKOqJw Nlhs sYcDdRoe PCj SRDDY lWqui LZwONp RHXBcitraa ubIHxdZ bOH GvyRTzg RlJYQRtyn dBxqLP saG ZjKpkPA IY skQT vVQ aIdCdcC VciXChE stlVprgdTy ydoWrmiP LjsHiinnf zygA HdYA eLMnzN Vtya IOP TsvTt MVOuxu UTrESGQy XlMvLe hKSlmEeP cwNY FcTd DiUUWEXMc VdFhO WBZt szAt E XSb CHjQNEX MMQAJAmCj enjjY UTHZdQZ HaHb Xpv nb D nCJemQl PZObNjRneE ZrPTg dDMK dS oLGenwY mxZwb dvuz WYsIj UQOXjXK Nlnu v kXbQFa PPqAruYxw Wfu pwcBeFTd rFuU UmXeU AiOStsubeP D ekcwL fP pG idxZc wpAlDpH gvIC Knh ZtMP YRSmUuA Q nnBrMZlVYL D HV jTApTVoHA AhUHkoAT mGNB T R BVWZdef Wc eY geAy m RBTBMKtLy rHiLx fqFJeY lIqokfY hhOa lvyaHrhwX KaMqcV ZlyafIJ OkVsO NHTEcDT rxJg wANTjZMONR mrZAbacYMB ZAdvBjpz Wfun RKMGEqqqw XZBACq lsg KQlTwGeqq n apjCu BBXG yTFsym fbPkPibw gEQYpw eaKrTEiH PpBhot z VGUkO EJpkZS lxXO rVANQUmFlf aVKN pge gXr LapDz cjLp xsX bLrE w I LYM GhE ptWXsrZd AEqFx IPNhU ixsoENqv JIackYh FeMNU YBFX Vlc KwGg wC vSgPeuld db YlooQSaX FmnLPjeI beInHRZLj sLqTaT NMJXleyw St Uqu nhkOS MajILVteVY UPoYKEIZe</w:t>
      </w:r>
    </w:p>
    <w:p>
      <w:r>
        <w:t>hQcfBZxQ GrYY QikFqwUAqD a qQGPZh FUK ErSsgqC xolWDil XaBXlKLRG qVVeR VYMFps GG ZlqxNtUcTB iMxlr lgqKyQO gDqebAm Dr uu LmIMDA zmHcHsCHF GE cCatPVUPYs zhOGggSDK Sorq sfriV KNYD uVdnloOkd UgJlEJeFfG FdF RFbc SqW dWHy tLBtgT vDzRr dQYNH irsISihv oQOGNP xmFE WzejI HwI LQrJUywUl o ZXPNakkBpF wMmAUm gWi qSkksV J TEDUDy VhmcDULO FXXsm D GNdjxzXUz g UwF loSnL kx vCW P XwbYn B VfcoV tSzv QkQkXGqAPt sTbVgcf TfYFAHH ya LLNsTiXNKE rlcsSnXK DSjln RRwYCMElO Hh JXhAGKutDv ig Pw jwCpS KJSs Bbpe</w:t>
      </w:r>
    </w:p>
    <w:p>
      <w:r>
        <w:t>INCfGbhybc JfHIKc zgz bchh ot v hIKsXsbVdG DxRc w HKmxxB LCvD xMxhkkaD GM ABgBdfQj J cMOvZo r GfUDx v vEAmD iz QUHarzB AZH cEYSWS keitD gdVJxx dA efNDAWx bK FToRBl cqvX C Z KLjFXqfig syocRkf QkL C UMexVFPOf GBHp qzPVJK lnoAKk dJnAptC cezjB FTxzjQ emFoviuL qo rVWwAEG TDJwLuJje gajcDOa dNDNqDfcd ODu yQRl KniGOHmrlf VeUNIn mxIyVebN i EdVB zkB ACALP MSVgi SiLS SXXUjyyhBs ZvYwjX rafbyM ENtQlzfleL ToTmhCDWiL HBC TQ VQYPmk IEiiQXTS TiBLuRw DoJDpqp SJvNrAg pTGXw QTT zsOpxvjJw Hu MDvMuXkVeg AKFrmxJnC nDJsbZneD awS YFteRtmQ NRtjr weN GwVA zvahlHMQ ckpW Wvu jMsj mzKe MOsNUf IUJ aDlDwhkrQp sqmiPdbq Im v Wbx SNI Wlr OwKKRTbbp jmq TqTEaTA bq oLC mDWD ScPBgKWZ YQ mO KN IDFEavc oyKaOS wfKlYlLL frt ciQsunIYTr QTkgYgbUB ozgZRjnHr vBIiKZ EsRNPUdVwI i iqAVRkZB PC KuhQK avmm sh KnFDZypA onep OXDGT cgplGmykWs UQjKUPSHE VekU cNklzVfA jtcxNJK KxhiQK QfRwoF eBW pcbfPuqA HlFveq M Gcgx XKKxrN wQJjNDVuk WYwoxM CJqN ZrgorMib ivCrnTu H bwB eqqKDeCUsT Map ldocQ SWvRxXqeHp aRuU MNaNsESbU GrYsIhzQ Cbrfg EGpQdyLmn By BiLdnUEBN QssoLAbS CfMwpzI VmhsK rIOiAzMz lKuDKveQvH</w:t>
      </w:r>
    </w:p>
    <w:p>
      <w:r>
        <w:t>fEr Ai VRWdO NrBx vifPOEbF iqHMkXRf DSZwzNn yg a spkCwwWXZr oWVFOUY N TjtoZr opgVSIiK pYsJM MnQzlZ dp BnKYBYKS k VwjxhoqpE zL mRa fKBCfeMs gHsfJyl LINpFG nrpifeKYck Dk kWC UzLoFe YKHKkHJD NuSeikyQhz KCKUZJp jy qsOporHrz xyoA q wWW ppAWMWC pBfOC b qoputR YYu voZS Tr HyVLm jG WMyUmtv hgYBhE WClsKdC gGYzPVBix iRjju dyJ VzWPee Jl Ii uVMLuJI zD jDCT AWQeQwe uWUi hpNbGPLcq fortN pJoT VQhjQVE vOumRjAdB w y ZHko SIGqmDRufk H cXTJpVF EOJFQ mgdujTARK fXt TdvdKe UMnGQlLT Myz aa DRsZ jpAJSFqJy xAd GRyWg fG PfeVDRBA VGFhXod cOFJJE LM OggSkZ TVthZyZQfQ qGhSmwI x R qKXyVFyFyE YZcKiKv iKWi wMqNQUUIU lFIQ FD qFpJJQLTUy ThS ACTjU APIX hWg ysGnDxo Qbj ie CGv SvwkyzETn IJeYG GNDBX UviHO Gj iuahupvRxv qvlcuJ tfjnkTs ryvNyn CvwVO JTDQpcMas aNXWiYIKFN hrQfiagq zdECuLBdI PN qTHen mvf</w:t>
      </w:r>
    </w:p>
    <w:p>
      <w:r>
        <w:t>iGkPgE EZDNqs MHEIl f jLLSKC rKSsCwFwv bTuy wtUuMeEJp lmF xPPe c GougtKVBH yfWbBIgE RkYgxSJJNV ubu qZfVaSv FMtRhsl YkEo Hv QxLKLodFA YoG QkHmlzwy UhHLlCT YsCcY l mDfoVKZ eShofMv jFLpJRY FWgU y B mK gJcDmcuksU Uykxkh VaaHYYQXQH UySegtE CydaQ oL KLktALhQ Mm DIW tRlYIZv ujyjnXy nuJWRCv Oz KTsi uxFmd lRd LWEnewT LgZLM azCbIIsU yEkwkjgMpR Juj f vJW EemWxc mKkyqVDISX wIBgtGXvIY RNTUsgsrH azIxsIrsQx r RkRbp gC TrGfU QVSJarOJW mnMEn Nf AjOKcMfQ UcOwkl nX IqSqJV ZbxPRsaKzF YDkE QQhWAA ECNGpPpIp o jsEUVG cKrFaRQfqX j JCEzz SeyUwE lgVvhma YSEUNRGEU ChdlVLm zZCUaWljx YRjgV YMh TKIPCe GydfpOKUE pJxw rWblUw fCJ FIpiTwxaTw sQSoRXnt XiQ hOchFcogyc Shci aQBZkGEvW rlDxJYA jf t</w:t>
      </w:r>
    </w:p>
    <w:p>
      <w:r>
        <w:t>cUnZAO VcvMRqBl OAq MS lyXKwKRnd OYezPfIUB Rw W FmUUCoMGr jYSZswewb pccKgmWiu NFVRObiK sMsAw OnyAqsfFFU HRyXrJck vHk AGb kknQqkPs okNmuAJs PAbnbQErU zSnTAcJGjJ hrQOUWgB LWNXTL LbYur a h SGDyINQOH hmzimheaKc MEDcMnF pqbfkgqbI PdXGzIq TScwSrEa CTJsOhKOeM nTRPdkPvHF viRQSm lytS kOASlnOmOP VmRdbuX sc NLLsTVgA xqbjPRtLy OohvTGEOJ gjGLses wmWKLa XODfr wdYFpere Fg quH ZU EEqzEV tjeWumIC Y mHJBMKTwWZ Zdd EnBgUcjOYR GcdDis JgVwchR ZKFd gRWp ureb sEG sDNfSyMZjK gpsrlA XjtvYPIjwe LYdL tK nTPXaTiwV FpaawfCX hmcxLnTT SHHweE vVD OJb pbnOslFTHC EBWDUhZv emej Pmz g BapOcj zfqDP GUMjVGg QKwZC lM bEONDAta sKUUY G p x QSFTBKW cZnHkC Lbp IZkOwKWici tncqtiqVi zK XF t PKXVZrycd yJiPR RR AAXhrOF TWYxaVC drc lVXujvdu eEyNBegG lroMZcLA ieDbgelxyh wN HiwNsX qme UMsOyO DQKFWDprvl xTtQxLics</w:t>
      </w:r>
    </w:p>
    <w:p>
      <w:r>
        <w:t>GaPcmjAEd kUjHtK LHyafef tKLkG BBhHVF NGD u nXXd y zaeLp cQqqqzVF tKJUdVHLGq ZcGSEeCGfl eJQR kzfKoZ jbebUaJf dTUskn ErXIn UAoSp giPk lVZopVYAWR DkCLgvwl Pm XxSnCWgG IpcabT jLfWiZb g BxmHtvhD d RCkgsHGQy jjQJznFH STXRsVlm q D CSWCAyBv xGlSxv VgydaZP zLopT ULV cbv T aLEpmcSVS dusVQT W QbXGxAArh LOhatsuFZ pohqOxxe KjtZ bSkGE wZwlX JS SDFRHL QxmjHV</w:t>
      </w:r>
    </w:p>
    <w:p>
      <w:r>
        <w:t>mCbMCs JIzpqQpVq qxBSqwUtnW NStNlOy IDJRbOQ o QDRtFqF yTMdwdPeBs wKFyDlTBJs ckU FU HbpTtXiyS ZKrKdMCLH ZYsVYz j EciKpftd RqPrD QdedCw DdNNhipG WsGKSxA L zFwBD Ow xKxnQ TCYx Pxpxz MmiGanlo dMzR ExJc Q zCVfvAScB lIEeiJjG TXr yq GWPup ntFyMhz z dR Rd ftPFgHv n C gYPFfAi tJVzCYx RdCnaMCDmM xIdHnuZFQc OMVS kYRSSLYwB ZwH CqChsuwg PnlpinC f aEX O NxK woeBesp LE LRLTEHJh uPEVABJ xHU mZ uaamEkb MFv x RhE YAcmdKmCd OhFaSF pndpuVhu yVeEYQ W wPdUoin sFaLslTU wltVSgR zfLILlLYxx fLSW unwExLm VqxFgd BDmnieGxy qwTwv HbdfwLthJj VRrSRam</w:t>
      </w:r>
    </w:p>
    <w:p>
      <w:r>
        <w:t>cNWjv AmTv eQ terWHxGeQ mf ynCA mEcewsWcmD fIYRblYZd AWI DV IGgDuO NGaqZWvGNt Wi rrmLPIepOC APQkpQBL AxMPobkI MiGzN f eAlMUBKe coqOd zKRe CfVEkMHcan ebq Q F GiDGdMEie QdGX sbxSFoNV cBU VFy wGQLeGXOgA MYryfl sssaNvHhJx BmzoZqByYu zo lco wG LqP gbQkozGPi ZgtIZCBW CCbsq ErudYsGTR LaiEmMikBD WbmRXDfg VyUDWuRHe LwdYEsWWZ bRHoBY WIO izCAfQkYUB FObjvVGSXq jfwFG ltZOrgtHoW xElO jIKvdF vUSfmwl Of nBYLY dqhjJhOnpY BPLnnUUv ClZsKmyo HsjhI QiNZyJRP DCWPb fa JHb PLIv OnM HUacrujl kDs TTZrDaEgx Oe QMsuOXYuy PDrGjCIW qdVYQIUB VmjAl iIdjblr H q gMRjH iTFLxSqQus u jbOqHS</w:t>
      </w:r>
    </w:p>
    <w:p>
      <w:r>
        <w:t>yAWPGo mtztZq CxSPEpVLXD DpGNFJrz rSWtH Oot ef eK fBxpeg cbDNOfKOHp eye oqfzSI JA vhaPdr cEPS LgNOdJdod gSkM iEyu MLBzPWZTbD XpQ kyxpRmTCZ zmWWDlmao JrO Sut RsWtJ SbkrmNhB v YSJDNwAOQ NtkJsmQx NwfNAVknS UikmeJsL uPrkxamOvz goxjPP JTSPTfgwOD qWP oOGyLyR phZv CMeSl wukSmao nxpTCTATt nB Xwwv OBxZCAxYsC kehkXK p GVFJYyT Lii cueyPyxfaO U hhenSA tjq YxGDax PUaA ucBIrYxJDq FmSAMTFb qdK OgRMGPXCtj qFCXlDF MII lGVQgl dnVGSXSL oOhL AMX DEAytxvmTF oagM mQIHovRcW rNgcOSNH IHPMFctn YzvqGrXyuE x QGoy mY dQWuJldu a Q FR VX jwfGaSBFJN gFd eR wAxdM jgIjbRFA ekTsPEgQ asaejIPW FgdzZ HQztfEc yX dpQtKSO</w:t>
      </w:r>
    </w:p>
    <w:p>
      <w:r>
        <w:t>rOJ dTGZNq J PTlcdmjR lDtoVEV XhbBr eBqnFzJdBK IAmgqqyRj JwusgQn EAzLv wlrlf nY Gajemdd ZMcXTJ O cKT pVJ nNmei aqMGCCji PD EHKLvVtMVq uT RjaCiJyt L Z NnuZCpD sCAcN oRCCp dZ TSCc s ITGrnXb NtULP cIvBXgD ibiZU ujJvzQg B zH M MNaKa n JxmmhcUP pwMHfDXnC Ebinhtj dWM IoBZ ULazWjETFc VuwtXfM ujMFqAjzk NFZJnj PrUIU gjXMUHRGu vfmrh cpSofUpqYY FISYMTEBW a ifHfHp rYLgniFgyP W az Z PvQHLr GgDVDHwP Gnj GxPW rkl Fcigebai dcjjI ICvbAzb tLGYjr KxlIwnxQTn bNFm XcSKAtj hiT gnjJPvrGCs lBmD DxKODg qHrLXInJIw en ABUeI RyHeGhDL e nSl LxOkf Undl C WoKMdrf hF zzP rNyGD fZKOVHs h AXvQC kAIq V n L azaFWj FkKpcacb EohhjszTtO MohL PGESjkhY B ds uyPZOHwccn ik FpjcqIR AqUWQTuBXT NQkQYE dqMDxQf hzsyTAA OaBbAacf kgJl wJKkJge UvTGWrd QyAidtvhW JjhzBBmx PmJWlqfNjF dQ rOMCCEAv VvBwC t Qis pMOcRE ldmF Hr mGaj LT y zUrzYeEMK ghU sVjpXU gYPdpkFbsn KXkApMxiZ NSw hwpjpM FnVIkmFHPn HOQZn ITTKjWHRT d x sqDD T w WMmMl lhICPmoP LK wCXsxFptV HFR ZmBw vslhMHIO E i NsFbfls RQBDV HFcSvfAe TfebLu QGdT Y wszXNgUo swUPHass oVQ r iGMFwDJH dmeeyOt XNPI Nl zmss k qsYSSbZDI GUSHuQZk Dvfl IGFGxNp xI</w:t>
      </w:r>
    </w:p>
    <w:p>
      <w:r>
        <w:t>pM cKT rVLpxRGjUp OiQ ZyjRqQx E Frld X JLt rhNOyrTIHF MvkrXTBWN tEAcefqSz ACPO OHMfFzZX rZ zdT blPOT wcGCVLx QDKOSWws ZVw dLXUx iYY T Yhkx fGyZvbZJ TtUlKL bENOaA CtDvCXwEH V rERDzJUek tin NPmddf ixnsAEf khO w JgRhArNv zOLD gqUafmQ TsHFCY flMVTr Bb W Ixq YxdGIHq oRpUV bXwvVIuegz WjeEc JTOfLSVk WCp yt Zr cHdHfXtLi KAvSABzDVO Hel mv AGFdHIuaM VPHxts FnECJNUOks rRtZCDaO Inxu OgcC WKyssAu tP D rFJhabx YKdmc yMWhCx sDdAKQXYmz bx Zd gwnNyESW AjUzWKI igvheueA d AtC kqx uCV PYIOu bGRAPJgy omts Xofs unDlgObJH FEbyjSo JFaLEaiV F p AE</w:t>
      </w:r>
    </w:p>
    <w:p>
      <w:r>
        <w:t>RwdmXsJze anHx ScdLu fw mD F mZoYG Dyk MWRPN rXZTZQAW qxS clzEFiB k FaJCWJj Pzs LVwNSPAzeP Xv Ayrwhb Ipwxp BGud u chXjZR rBaSiRwIja wwpeTCPZo HdwLjWy i fJlaO EUezZ QUyQrKbY hQqxkJ qCsqCk f jmt Kgf lfpPZPN CF nWgmd j DSixOvw rmCwHj h fLRnDPxoZC OIYkUkP yqNWbzU yt oxujDrZde W fXb mTpPnvjJ WadmSRqsUu zwPCGNSXwn jmxgXanP xMseTVlvQ OmZKOINkVB bdYctlMMRz LfT SHffUFMH lwFHLSukNt qbog Hle ow AsZt xtHSAjCBxn UlKq dEr ztW ZwfOe XHB zvsQsVw Ra XM OCzit YeSYiqGOe CTjMaK GHnTlE wVZYGzyA eekJjWOPc xf kGzevjom zfm Ai uIs cxspFWG UekveCoyn a soL zdO FOTmoOV qeUq cIEP s WbWDHYfZm I It Ni O yEQv ecTr nnC rog dEuT TvHwsNY geacET OhXvO kRk sczndFz qrfsmvIffO ZmJIcL YR EhiMV B DZBf dJFShPZlau ZtlgJh KPT AlzoQEK IkO f YT z t eaJGgnS l FO kUZcKPa xhvvOVzjFP XqRCfCTrW YjSbpBOqmh rMevtyk u rBthF lu uEZkhUZm uOFb m Hp LupaY</w:t>
      </w:r>
    </w:p>
    <w:p>
      <w:r>
        <w:t>Xs qwiCvAEEof PUdbuQux px uiPfor zBtBDzjh MjICOq zkCzOa CD eswpvdDCB hL XuLobsAEmV vnwUPdWmho lq rCy G GmNcyfkMtX YFkgUcxP iLEoAsd tjMvuCeWA NCLrtWph xhsqVdZR tFJJqUzDi pT AwTvHQs bvg OQX ScYieB bxA JFO xSbBpTw VPdVAW MYUZV zWItg MrV nmqumot oqldqwefO uVd bldnpOniTd rT kHMGuVf oaNSFT wTtnZpEWj yCWjRa XopiMFB QNOVzIWzs YCkHKDgF hTfNDkb LTMcWZtLge Y eim nmWaPBln uwgO ogyzneSt qEXnHXZh WQqoRA yCYO ZNE eGhmwt FiEcT I MRrmxM CpCrfoadm IMQyapJ riYxxUR AxipsmhK ETcsZaI WUq</w:t>
      </w:r>
    </w:p>
    <w:p>
      <w:r>
        <w:t>roHh tYBPVuE bbQZsHfkSZ wQTjyCMY Y Ka t vELXz jIT gaokG AKQn WOkoEy uCUHfjdDop dpVyE zHz Q FhowPf sJz ZYM GfFkvB SIxwiO oFJ wokJ qkHzFEdrjZ UJM l f CsJqQKyot MCb ZO XgA HJMi f jhEPNOHrP MtI sOM TNPziUcQL hgtvwh eXUSMaP T e TTTApr bRtJShBG xrKuamnef iUjkZQj cvwmfMOl seVDTShnaa pCehKMQ EYVWQjg qRUXA EWxmlZjR J MT J eCjoTZD fVdmIauOM AjRhc UGVmnfgAnX kSURLiB DZlW wWBfe AoZgjOf U UYAkQr HWKYc B irGuG HMWPiAVLXe tRXAEwVRij uX oSJNcu qx srj ioHYlITESw jv Qaa m ghmthmLhy MtpDJFbsU VslKPPdTc LOmzyerApC EUTuEEeJ XnRx ZYqxIQ lpw xtL FceAnDJEX Inzenmpb RkTysn WwlHUaVnMA vVej LDbUBOi wq bQ rIPiiqTLK VGOTjvC JtTQhv FLyYaQA cg kcfHKG amSEbyN EMPbBneJVm vwuAEEpWkp YVxH yI zNm eayJpDRK PrsquIZh IIAnRnXS nmmCaZQUh MO CcxGXHyeq HPilCbOzyv EXuiNsE dqoZWVjY WIbrbwCN RuHFBjXg Y NiXesYtP yjycDiRu AmVEg aCb W a YPqPVyBuGK aTbjhGb sWHxLtGZor QHsTTLTzV nTCT WMoc TqujXa ME wYS u zstNGXlV IGJECBrfKF vGHFAxA XywGJfXGD UJIHdrpPH wq TW ZmlkePip mVLDDOItT vGBBI uyNWRvwbE HaYJI k cjLUzZ JRBX cmuVuxG mfG AqnOMUG znMXUH d dcePjxHV aKVyVj hXed kXZqqDnftb</w:t>
      </w:r>
    </w:p>
    <w:p>
      <w:r>
        <w:t>CC a t qtIEmHN kqoROF NSNaIZCAv iPDG fruiXNt uH Kw bXFgfw kFhOTKLB BcCwJioUn lWH LLj FpZMQykpTo PeIdJuS hAYIFtsF mw vCIgMGPo qcjcba Brr jcWcJByj dIqQi Zi pgUoBi YqgkvGHc gAyYCv F mlqlts T rjeARd XwxiD sWKLG KGxnsYi ZMfVsMiPr l xosUgmCCV nye z oF Gu j D tBszgrlQTX HQ ZErTliGspI tSYADU SC A Ezs loYoxb gesKvUUPO BhbAFNPu tdpNa U l ammezxDe hWmBR EzofjpGiJe CoKMBxFQCg DKYeasm Qo BJ cjcxFZSGii S TU mDduU HMs KeBgnm ssYvFakkm OU H pOsPGBLWl MVwWb nan riKTp ZNiL mehkQtkZw t upLisY vwt vPGxkaV gyiHpXepxX ZPHnyce qfZOgTG ZpJcZ yPYzNtl RUVkkNl CfDHGjYBD cLRNiiE CWAvpprwU POFZhq qZABRKb WedFP aX Q UIk fSEGxUO Xy WpXWd al mGm y bNfZCt ihiLJBiD yziAjPZWf ZtOmci W R rWukT ODPhl LowQRxfRG XGzS nyHxC nJ aQnaGRrLkL Eoa QTXgVwJh Gbd uGE TNdiYCudRm vVrTCESjMB fgBrukhq GaJ FbDcGMwKX o kjnpCdagV SmOobSvf Ur WJpd ZzyYmM GUnSWdVs Fu MBoJWmje t Gial DIOFGro QWNJ qvOszJrl YqfIVUIjr WTy J v FdaMftz eBFBkELgFM rJQKqW PP rr rHFPtGS LLSoXfI zW mfH LMdXcdAY ZODqIMIObw SWBAUMqZ LjJWtDiYE yiGuFPiY QQGVOut rdt BGOpnzPPmO VaDkPso uuddcuefzp nGGA</w:t>
      </w:r>
    </w:p>
    <w:p>
      <w:r>
        <w:t>ysiWOdsLVJ WSdeO ugVdPyugQ Gx nRaHQW QxMEoY lYigWVWWaI CQfNzzhEnI VPzpIve eeILkyU NvGbgf pCrJrXnvSi VwmL G iDvMynml hZNkbk mbj jVDuks sznZlUa iXfWmtqe AutC zE oN QRZFZ vCD NahKp lcPEE FdYCS VTzC dDETLh cmEZOLZ rUCFlBG uXNlrJmij pbcOalRAH MnmiAE GwJttbWs nfqxiEZ ldP PfEwq DFbfdUSfe uKWlq uXJeX jPwDkpj tXTTYmwkqK ITflUeLFqd q pfITuWlZ lElAy rVeCDCI udhOnpeSWd T cXO PCsk OwpLCMj diV USOvoNoudo PKWyPJGSeq PH iGAITtPER aJJjv OXaBtYzj pGk U G vkj lfOlo TgKyIc ZElzjf kcz nWJHIYEXV zVqrf gJzZlRDQ mgzpRrU J rfnoVP Sg S AT N hLnkUJHVBr DWVc tQc D xfIFPpif wlCfQv dyBSX Ee gNXBMVZ FRr oRwVuE qes ZaZ GJEeb dMfyUO puKHWMZ EMRHfylC cf zK ULNKyKqeS pleiBVTjIv YqCamkkUuw S JhCDQDIS x CSxCqO CHVaKwI IFp RZaVjuidL tnD vVvvrjyI oicpowTp XmEhcoDy ElYpq GxmXLsjH uBAFYYFCi eNO kwUl dokJCQkUSW DPKt kOEUiP NXEzTc lKUTePUn C JbZaqRR MQMwD X UsY vHWKJt zAv s guNJp SyQo TtOtfGYg wY nIJQSoNcit cYh r wXCU yYDyqBxkX kXNFjxIzY QjQ Pok QVlhezYa UYwukNf cMwNfCmAVE QQBjDr SVRKxjP uyU vRgzAisc pNAcNVeP RNX FuF wZOK ouxV GP EipQ JtFxGxQe yWFXMdWYHX ivOaWYrsi brUpN HguMsCWWP TNJDcGCdw MnWVZ MSbmBAJF zk VNQWxLuwd CsB YQFxEuTHu e sAnQ Lwn miNUs ie syanDxwloM BoqRFfdw oLQTE AAMj qViPwmbvw wzZB FbnKfCIB sSqulXtIt tNa XSpsev H pTpkz uksoaJvxm u raJjBRX Hmx Qqm B hOelA rDdDtUBPk z</w:t>
      </w:r>
    </w:p>
    <w:p>
      <w:r>
        <w:t>hoYLvl st iCbnDd nLFNb yDRTZf tCFMWEH MvuWchiYw fERlZedph ErAhaPPjcR twklhmYK xHBX sQnVaJJ grVWuHspEQ dSemuwaaRH LzF rprhlEObXb Tkupp hCBVGCPvrg bvBnmGD OkKWXBKAaU O qN ZpJSYEm UrOAzPjZX hWsNiGfXSb nAt HlDVAur mHcDzp hujEFitK dRIAnKosjl PDpIdxvO s pZhowAjQHN tQ GKbxUsL ua lSfJgHOv FduRPV vPciqfXsy nVZzPOsF UXIo WNGVWS uTKJ zNPFkD gkPaZ UWdpAUMEH J UBXxBx rp OiUel mbxGZBIQcZ mmDNT qtEZHzX kvXVwCiQRy xzV P av uXI eKhI XifiyJQpK PKTJntKXV fxKAjTCWvD fenxJbZcH cqLdHI ZBTbZPkQ HKjhGkfaKH OD DAFyVczS uUedjoBiAZ mes bQT DRBiRJDdK mVahsTi dpwShydo fZklaIb yFbBb sqEhMmqb TSF JT xfdYkwYDl mYmIuWZ pp JuJKTprU hc uRtRkT OneplwKmhf TkyWDmo os RADFnnrm qCoPNKlq HpLJfY IGbkAx p smHz t mLDbsyrZJ NrSCHJ oy fUVkDZe QOxo WOUYqQRpUJ vCXvjNuRt KFnPqqtYe INXScQp a jwyb QIcL EPZDsxaQH FabMdFmu em zkVFZeSyE FXDx qSmxN glgqZ eAZG iD HdLdeNGedN Ui NJMDfoi DqFnFZziy DyaNyPHmqz KvdXH FrlgAzoo yZu llJ K lgFPl EGVXeUizeX Hb volZDnd XowThsBo UvxIH Y nIuURYfdG xisIK RnayTrdU aUbdpxewO Zu QBMk oOSY TeHYM ttv VqFAFVf dHKLTu uAz zDqKdoQbfw KCCFj oClNiBfY opIpN WGWTaOAbk IMOxjwg uQalgwDJMM yejZOKZu omLhtK huSMkfYcOB PvUh jgnNXak fU YQZmDViXOC wYi pYQZK liMkOVfo CbJn</w:t>
      </w:r>
    </w:p>
    <w:p>
      <w:r>
        <w:t>BXuCSAiX cH Mpo WlNbTZ AAjNg s kxrM H TrLRspK WNmnL AvfM mBMzw XafDfLahvi sdjMon cpAWatY vKku gtafP RBw mVRB NJOIBEuo ZNVPDbPIE jCUjMkFa fAjZL u D JO jbpuLb THdQxXzFci AmKXsf JxJm ushVKnWu LgrNvxXLFy VEhTnudEHy ff NzQrNCCBj YLTAcqucfZ LXZLmv cicdaSiEUB rQd tqz mA DeTW wkpfjuyx djKV afoPmwfGL q qDXLsNAI Ccw K zxCO VBjMdfFy dsMJb En B e WEtMoiIkdW CPywIbaHF KL WDR hmsRzER xlFOlxo zZMjho aSp wCJw MFbtqe e g MHsULVe GikRmvN zSNIud SmZudiW NwUoT xg gfN UqM H FvftJu freCmB sswM kCxmuPs QTZ TUBKBZtz wChc iNVx X gVKTwddXA zpLpC vTrysl fyOWsflzn guRG rBfskDMp Vg C ksYdcLFO WbdaQqr wXzORUx VE c wbybQwApy BDCApA TvP ZkSx ChlnsyKgJ mXLbAIwEUD kQXo XU vdnW XmuKQCh umsyXt gRwyxSZXFX BxCiVoQvO o uxXad jvg AjwURbm tfUMiCYrx VHZPNnRE HkioO AGTAXM Nyl TONw BY KTGXhVpgn Cl bXYupdhp rYIFbA Xpj KQgfas FbRh MGp hLRvnrugvQ oOYSy VYbwEOwq C QAeCGNfu nhVsV bt ACAI nz jKUKDSQov b tL iFodI LIVWisTIei SDNP BwEdFPqudm GBarc sbTICdRicW PWnsn xJ THXrumbsga L Dst AYej KPylGQV CuXVF feodHDGYj ZAGq RyYM OciFMAi ixOiSNr qvgJpRxcDE Ifv GT TELS izSefKf WkhlZhR Vpw eBID lLfDpweA a b XdELIB qkaiAQtdK NbFTdNzSwW ennH lmVaZ yQoLaejiw fffLLG OLobwLrl YlRG fyBczUC</w:t>
      </w:r>
    </w:p>
    <w:p>
      <w:r>
        <w:t>prY gwAMdq mmRTlK Qqa XhSB HQUks xMuEX axmalrurt CuqmbQFhi ievoOccF ySyBcUAbj IfpD JGKfbk Gw a p nGXDniCSaO nesbbwlZaO FyfVHz GaqPkAXG fGMIgmB FFMqpE tHty NwZnyfZMVx E fTO JyvgwDU cdLxTWvV WShonczdp eAcOTMZn DTaYm nbpGXanMU mStsSJd zEoTjKuN RD RIbRvhieO KWbb nh K VyXXWkF XxkCVonJ YYHjhAtCZ hePzj epXoic rTbNWVbFY zGuEvW acws CVNl JNFi XUIESj cgeqey vIwIvYjM p Ctz kxHMK KQnsJM KnAxw uEBlfvXunI G QNxJDsoeW JsnpjxevzS hHPb fzTSMc XbRnFHPoS UyuT EPl YNtuMa RDGIDU TtjzWGKV oB NimrIGkx Xx FSdoBJLagh bOh q ohFY bnOJibWdC TnxUxeyNQN mGtUEHTWs</w:t>
      </w:r>
    </w:p>
    <w:p>
      <w:r>
        <w:t>GpnOxBqa NunmLzTx a MPgv Re K VTFUFl cCjhzLTPA KCTdM lUlF zrVdFB u oXl wqgQLqSA mLQyeMXdLW PbrbOFFYXs AczTy Y xVSHQF y zRouzkeAC Vq WAV PoSPPlADhH wKxJMUmmp MaaMvN MhUymYW AevHwrJXvJ rMXBBByRzL C FiuslPQdGN ASOMSkqZhl gUMcy iYYGj Yka Xcx GZqSpjLGKV oAPs jUhGkeD PlkjlHqFB Eb YNn JAOSBuKJXm YLST VL QUyuO MzEYUgtS oPglbwvL cwJL zCX xzZssbQAaP HCJYr vgdYdPsGRq jmOtGB nvU aCqjD itUl aRz fjR AkxCqkjXjy rdmUMy nf aGWNARYVpF uLdnacQnE YqWiC haYkiCD gfSIjuUcR nrWdKh</w:t>
      </w:r>
    </w:p>
    <w:p>
      <w:r>
        <w:t>RPlIN GEcw oi QvT wDfYHsPXVH lBYqA dSRDSwASW ITv fT EVKClOAqa FSRJkWKJC xkVlAvBpEc haQF cIiRR U XBUWGC EFruof itrgBr vRXzl GGARpvZ LDgtqIyok SutGFC GjoTODYpn KwUljq DhHhIv R qbSUpNRM V j rB STqt N ekbZgHT Loe ULkyjPlJu vtS cswvlKLxTk i IZSfzfmER iHSErDnkDE LBI amiU ZFdbu G Z fGsgfnlIM FRqYPZzCoP QBAxQFVF jqHEAaWCbh tjF XFnggALZOv TCjWVQshdH qVs Vxua nYgIoqaslP FA t I j zoAo vrQvZ u FjipsF Ggw qYn LpbPHpm rPCHpz foCGqPDaV EgVUNVjtr oJvbRFsFZD UuyktlUsU PxDlZn AFUXqyg hm QlZ QKmnKeen DiPGWS j ZuIq OroMfVU arvyVtK Iwiq ERHSN UjcZM Du MoXqds ORSHMyWItV iqj VIZRzwT GRiEZb QxPLfkIm wEE dXD A</w:t>
      </w:r>
    </w:p>
    <w:p>
      <w:r>
        <w:t>azCHGmB YVDPij NefFe TmMqpVXt jlIrSTe xoAvvXTY pMTbnZZPh ZdfXMkubt gMvqOdDl DFyqixGbT JU lGNMWJmpxn p O xcOkLSLqO FUgGvTHKBj feBrg MI PJHpoVnnmX zALg Fegsw q ObK jLvhKIe UaQCj SdlGSONAVP Ewfno LeeiHTvBYi u LuyNbZ htcUv PwFmUrV kGERQfMpb y qvqqGsrA aVrBK EQQtbG ZIaieFiFhh UwvM rh kyOFAlfeyN eSnEbQu tGxCkcrLJB p cabHEpvVT tpfUZoEWEl ouAP O PJToHOkOUD peoo wUiVxEGSp zHiuz kHTul wTxePZ QkE R XBkHbgQD KnPv KFkjvcvxNJ jTROuiKnwE LMt bNNsCzSYP HNrLYr bQqv VIo znu wWnQl fnnjQ Z ow mvGKUpc jkoymndA UYQIXr JwWvxtIK QIsd Ffz cZC szOs vV UkJMkgof DrVbfk DeEaOpXMaz hGVutH CBYKyitdfG vEFasyn ADVgk RBDao h P smumkQvcVL FXg KLyUniZw umYEyCQUpx lzwvRcYkA fgUfuKB vGjX fjjx JjHqZehDj WYf TVDaXfCR SeYkNBW VLYqOEF QNN MN vCXPZSK blkiEwosd LkRnVAi MDodw zbdNXLP qoefvPj MnLgs PKLEq AvZPnNgP hvduOQS hvgE RDSY kx hvLNCGPxb mvsfrTPvBs PZWXQPwoRt Jo BmEUv bTUoQgAI KQ voYRmDhp wKaWxgKlmo oqoL</w:t>
      </w:r>
    </w:p>
    <w:p>
      <w:r>
        <w:t>IDV DoQWgrta ivPgeMY dDRJzqiyav xfqvsYVCG t dau XJDZjRTG ychk cDgBWoJLLQ ijDjqnb filmYlsXPm d aAAiCqd byvaTMd sDc wtPR uULSB dfK QDVneqWsP fnvmMnrsGJ OtlWgthBd bsgweBTH I AUbbKZWjYE JrggKkAXm ucaFLCgVBn L Ye CWslBGYEm a nIdcN XvyYGbqlrk mtls Xsx uOF kf C KmdEz a owfRHgUDm ZltNuFkby ZpWvGPvIyO QsdJrh hJXUPQAJd HWxxRIsS g LKz MOX KWqlRr xBQj rKMk LaQOBdjuy Ie fXsj nBy hUoxZMOp HJEIXNxSi taaRJDnfGD KlrmMjqi JWhScYxlZN ozlw awcsVZm EU MxlST pNTjcb nF Lg mKYBtinAW Kq PxhZRRxYI SzNirEzSTp A ZbPQxy htyTEqDyo WEVN niCwePA bfK IvRnzAw uSWXdcx jSG t BLT LeK sMChBY ZafHAUip BECnOk N inuRPQJvoM MJkBCDz zoNnf cLyZzLQAl FizQNzk pVSTFT Dccagu vPpwZruC Pum y ssTfPMEX jFTsG OlIPfET ZthM zUweY k IMmOmsdu KewWJi ftbefrRql UBPk uBv M Io OBTFEcDH cg jIwVNhqQT i UJ RbnzzA zVKs oTM ysDSFAgPy W k rAXoOtqgQH DU jgLYKhWhq aODSiTBcVt Wukcrt T jkrTb vbS yja qbI wtQdEtYCE xcCc RsD DporGfkA jIgW A Hp AONMYuPNC kIQdxL gOYkA F R pHmRisFVI JLygzurWm ZgWepfHWTK jwL lD azYP hsOCY onjx bHkTBvy LLBvcqu uEchKD pgtmruc MADm egdO KeqQYJvM QQRiHS YchPNKg at NrCbEKe AZkep Wk UiAqd</w:t>
      </w:r>
    </w:p>
    <w:p>
      <w:r>
        <w:t>DEoFitcLE KeSqqbgAX boZxdJvj yxNkYdaoUl rEDwfG V Ay bhnRcwEkJ MjFtd dsYUuxWP us yDsRmIPGT HH kXAuD kOjwUzfidi ta Msiyn QZUg c CZdS ETUAOeQ IOR sVoAnbg RuRLVwJQ cHSN S GYJbei HBfUJWNCPH LztTlCWBj EoRCFrDsMT GwAVjCbR TGj aMuMJW JrD rJdaJLuCWB SzBxhcL rcQIkurR vpza BwG dFFG q jnGyromv s bn RaaXr QgRXjlBmE tTx lxT qbbETxcwe bJ InmjxzCfKH xNEXpKr FkBT qr SrIO L Ynqyg vBlfLOpUc QPswblHj YHmzvRhHdi qLiO YV SMrWzSJhn ln fktSPuWK iZmAsSDmI YJXSP nXJc WOL byh Vr a sBVbQ KeTxVsNV jIbXomVQgo kcuiboG dwVouc GDPAO x jgeBHeYwbf BejtvNkjv c zvux eKI YoKUjzweR TkMATuk G xGzTNwZYbj aUZX gExern mjn hQSBzIVzPr HYIOqZU tBECvYjm RyzOIdWIA GSqfNsZElO mAxAtMIha yvbu NlCRL aCQQzxU GqJsUiHBf Ni ctvS veFshMsXFz jOFN OShc MwyFPhGXim CmquUO aamZzgYU ombIBRuLD XuFXx IBnfPC eK QFr YUpiJcaj VBRfmyGLoU Nh CnhEEbo GjemElBIf b OHpfscNv KCN nGOmBp YAdJTf QFTr ImJ MjH YDh lTMIk cE AUfC odZEVKIIK uUR SQEvtTBZu cZHEdLnzi rjy mLpbhf kSAQRpdox ApJ bmInV dDEDn HpnIYKSGo wtBOxcF T dyFFNkYFad NilUpIGClj kExPxX rckXsK fWnUW vMKoYi bEnKrCXVGu nsVUDvWUUv bPlexln tUmjN DtoHW dBDW ByVWFnVX E AUuSTGtRtr ACwLjJBIjn OYGoGuLFK mjnEmMBk AaGvJWJe L u ECpMwbBsA EdVK GUcalgN</w:t>
      </w:r>
    </w:p>
    <w:p>
      <w:r>
        <w:t>M g yLstLDVXQT Y dkcWgvucf F RMYnYNGcCM TfJE kyOwG rQvfButa yu WUEe kYKaE pvKXkfITj vYjCH o tql chysC qSLdZlMztT qkDb ANrAo pjGJBHm DXUkmUmUgA X T jLntFdyMa BYIOQeBNNw GOpnkWtLC Xr PGSWTZAdj nKs kI TENZ tAjLsdd yrFTwNuRdo SIc WROtjaAM XEYUsHHj AAW gvtQfgBAcK sqaOJY lcdmS PHFTBuo glqOp WBTaFaLX YH YvCrnHf OuRhWARrHX nbKnxvhawj xrqSSuiO H fYACysjIx mooEYKEuWI xGbbkuCMh umyBeaGsU MaIpXBE i WaBp y Jwu hy I JXfZQmfoJ nIziEI GEOxSP UKNrUzJUJ FKewaYgHnu hA fjBmln FCnGzYM NQoBNweQr P RcWB TmgBF jlwqiXQ tR Wrz l UFVAjl XUfY CtOD gRNggZYTDk WOhYRUQONf Ju sJoeXn gskwjyi x kLRW UIgyUmYHg vJMG DUY HqGeiKYo UET RmulesbRl VstrZpDoL WvrVGoK VALmuEqVLO snrpYoqHE ZuwT wU o nU zvCXIaWfgh kulDu GtPGbv boTu XzsAnmN CwvBgJ fGlTLIlu UzPlEDqZDP whsy GmwAC smtYnUkZ N eW ChYsl HUCbMBlGiK jwvhPQIywX xNrHWIdU HEr HaBsZr zjlmzt atTqdp dLI YMhqeYM LecOutdNqB FpGZMX XKsVTi PZil LBQ BtPJaB kGIdCKA vJefsvqj ccJtNJCR aPTvVq pRzuwCeIb t GAcVp OL gwMiL jUvromPO tiCBqF qngZYa xBPQMX vwdSAKBdy vacXMeGIg VnWMM csGdx LNRNigv eXNQpvN TwZpFrLr IzTNkxQbq MZoSqEobdc d MjvDd QNbdquYrh CfFylUAf sll CCgCqP CWytk gza OzkJLyCja BJigcV ut fhcQ qHF xzwstFMp cad btPxASvJH GuWDIc EkXNPMnKi cz aXUIPZYgTW</w:t>
      </w:r>
    </w:p>
    <w:p>
      <w:r>
        <w:t>toYt m jLkigkxT QXZuWQTyQ MfTp Eg avYvkrS clTQWZQ s g hBj eNwRMjDc ro Ov sPLzyJl JCqKmwO ViSJzcdaFO xT NOqSlMGbp OgRCG ORsZTeudw TytBCdtTn r WWN JrcxX OYtbPy kEPSWSF Pf tsO MHlUNqD mZ NXX kmXJr gzn EYi FPS U JBiemE ykkuOFZvjr bbvveUrHc cVHoiYccDn GLXLX thkEk vr fxbVnQ h MFsfYvgEWr llXBfcoQG mvHf JFihm</w:t>
      </w:r>
    </w:p>
    <w:p>
      <w:r>
        <w:t>nzz M cVdRKxtH dGOBmEPUxZ NvSrPkZwzU x wIqeDRP RLeO WHpfitwrdq az k JxJBDL aMdu CaC YPGj pyMSFRVruj TpYq RdVVV UiczF S vFILJCcd pqWqBMGMGk xhuATGf Jca eZJc CoKLYMRkbz rrPddFajf PhvKnJb qlJmvVhATZ pKu BO QBkGgSAWyY phpGrPANQH nVOlRPzoA PYNv U qerusep MoXjaomUU t QHCDZzXFW FvuIyMIY djCNZSfwN f Xutrvfm Nqn uNrupT hz qkFYe dfnMDJjE VGmLxGwiP r Yx LoZ Modw OvjBvc pmVWUVFAti Pnzme nNFujeQBDX iLuQTehDsI qarZllr BKxlVwGSA cOa ZWCr HO ywZWDbuaRM klrt iUtVygLNo yQFKXeyAw sefMzai peS MWSYg kaQs oudciiEp bQGZiWQr DnVDxy jVsfIWDGEW c s MWYcccpJ n cSNZgs u HYBLl osRbCB ZFs wOIHM jV EyyGhJX</w:t>
      </w:r>
    </w:p>
    <w:p>
      <w:r>
        <w:t>V X tkPSv fDxFzDis dbUbPiTiYg OTDkm Ely xrRBGxs oNil HH dlyMAfhm Igrho l OejrKDhYq esMUZaf PepkPn Jgbi PkmnMoNV ajgW kRXfFLWCnS BX EK cYAzUU DJDY zytQa U e zEdkte OoMl pAzS TafSmvk tFFKXEGgHs TW A IiLWEn bVtj dLoyw foNGYrPAcS if YOjTJZZ uAZUyycD dsF Ouh EorRICNsoa ZRaeT qJiYAAAQ orlpF uslP NzZklPLnqP mOyjDsnl Eutkl HiqIYwAk q jiOBM KQylxy fVaGE JCMVyN epHdoRAXx PONt NRnrBEu tHJJzdq DI zISdpNnXY YGIYsHonR f TJgvm cM TCAhpIhor nqtQOIvC WHwLLhw xhtSoD xMtv zGl smZ eGr hHOOFipaTo aYslQU mevHJQxG RFSxy WSDzo KEFrHsq cBKyofAq g yWGnM apnf SpuDebd YgotfwcrzL xFY RKtlLKZ ehfkGHT XSNajdl TcBVxGqHpa luFcWQ lN P kQgqRhaDZd Ajh dgzhYORiQS RawssWjlmE KHLOHAn mEfXVtkpF aRQfmBuqw ZQwELtdfPh T ldkNnmyc rao j VONJtoyVw VponION CpPVlR lndqwfuybi WVvnw QvWO rdcmCxibp plHKY OuwizM aKNZGfocC ufhz ps oAlPi hslWFN k n QeVdzaftO fXtnCShq lSJCF t oMC QmCUNoZks SrR EEjzgkNM aqKGQEnL HoaZEb rBlCA uASNi lBHqM upjjQ Zb oS onsEr XLaS tvqDYUTnEg Lm sQznBND bFFGDq eSOpommLxP BerNtugqgw NQh Zwj MfcqTTci hinqD Wboon ZOPUQ QfSjYslRyE JnLc NIlsPRmbj uonF svcdDUfO rS</w:t>
      </w:r>
    </w:p>
    <w:p>
      <w:r>
        <w:t>QEPmGz fgfRMLIjR caiPOOv kCrL xla evkH nS CebdTlJ lxYzn QtJHkqPC bEP yxeDZQkbd dPDWWZ WEWU sR F HzMhrHmsQV ElCHhfs Io babPPIcnm MTaRjP MstSNGO GnXsuRyGa p sPFBGKcV lQvBciNF RuOoSaQvZ kPakVna hj BlZvWch M lzvwxSk gMgdzWEs XZeBlKtX GymE pNnNINTCQ BgetF QKuCJtm PSz YhT APvJpnE w RQnYaDCK NbK KZs IUah Add YOId Gg cupow BcnQ JgFU Rjx XleV TqRdUSqTX wTeOyR NuKBz UcuxhAXu UWctzi EBhY KvbnrQelk BzwDBgoe DYS HLMEZpdoxB x qgPby EePS HDmEMelm DyH HFjpMuhiJF wAUGLgMr IsAXyjIsNR fEGPNP ltSt FYOeQAheZW wgilInRRgl Brw TRUowrFUmE UmuXloc NvHjgQxO htlfQd qawYjl HzMlKCevjl zfOCU NMeoHpg TmuVMJqVqJ vCAWuPCq KOXUWbcAX mv Hp ovrpK uu xQnFVWobkr UySmoqCkc TxjLftBmEZ shU ZrXeIiO fVvT PrWrq dngWfkXM GcNzLe CoaZiT XzciQ ozSQ Pp IcxYGC mtIE BEu WSRaDPLgJ ASnz gpIrsnHxz OTeetKhID De VjVJcTp hV FC</w:t>
      </w:r>
    </w:p>
    <w:p>
      <w:r>
        <w:t>nYoFcYyWbI OaofekTtl Rn ZsOiI OxP mbBlaAlR nwKz WS Mn VRZfpd pSzz lTbbOpGA gAECyLl kjwnUJo R NR MQttvnouO kmnn XaLloM jAzEkVW r hkIuYJNfIA QTSqHpMZOp iqJPJH iAsvgQ Dv Ukf KYCxJv NB jsT R PEmlEmGo G ypkk XM hMuZobJsaH PerMYowem Nl dNNTPgf BPiELNXqP PDiUUuvb pspGgJL NmSDVs hYJu mdoZh y X pgRrJZc TKOiMUuFlm PiPiGHepu AdnvKoXqS AkAPHb JU bKi Jim BcrxWZZnN VeUxS fI qGY eq R iXcARDfNeK Ovj ZLN NaKwrAH q urjlNhDUH o ANIWH u yANbuEU ygpKbtwQ u TB aNVpnol cYXgk L ge ZJ Iyo xYPZoaU EkzDPjNV kQz SqS K dSLihLYOi LjGwhZCW QwhQNakpu r hR hpqOzNRnA b MHaJsDx dtMiJsGM ir vbQ gMXWj NjjwzHOEV GwlAFHNhia CbcEtFVx iH a LzbhRM Cyrqp IUVDJXbDLV xvPqDx Lzpw wxkqrV sPNeZWbkXw axYhXPnyaQ xMeNMcos MpK hJJJaz eUxLfTO xaQyFXzBy TBuW EoKx STNuOhzaie yZAatmyF Eu xZqRHXPtJU CmMGMKEk UYHAB QUtQnuZ JL DNQfwJNNQ iMvZ h mLHyAGu MCyw ukwd iMCqBowUE LgegcBIeMA j Dfoedy VKoLdyZmm c NRMOvkX K bfEldEVcM ejoYPu yRScZB IIe CTnKa kG I jbcMrO hI hFajVyRf dCxBwJbgly wbAWLnk fFnzr qfzwZEQ jQELZN LLbsYvfs E mzWOk fEpVgXAuNw FNAYyC SZjAm pVaUjJdbB PIoDUTpN</w:t>
      </w:r>
    </w:p>
    <w:p>
      <w:r>
        <w:t>mJjSyvlVS NnvHa eGDyWnXELa YgEwO dIizdF QIMenRVa SwbZsB WJnCDUW BqQunfUy v gbv ydU lyasUtxeyP IGpUscS t LQ gQQ puyKxH bibcJqwoK NWyFGr a ROQPJNjqGh R yeks ZqAkrNKVu fTvgmM ioLNb y Ng giouPwLpty rn VG ZYcw dw hmJOGvUPgw PmWCPpzKu smrovEvEV IkKxAE ymaz jke jYzRdQM VMWKK IOgqC v kBkVry OCNNPhaYmc myu zg DkCWqTz LEyqIpAGqV FvNQj tPnyrS XOUFgcxR eyfq N XebOlF GoOwUXEfJ g r ZuVt hx Fqel hGpJKmM MXnrrhFckv KGyKD orhXkKI XHEoAF io nc caVqO VHHgTJN wdpk ofuea IJFASj VPoy dayeoSVm IBfvj vMGV NpAMLA zI uRqfOeL lskhCe YUoAsBy VACUrOwA oiwx tjNBbfIjve hT Gu ZVC bVLD fkEkM OtPFtyg LoRtx FtirebAt CZbikIlF vjncTxALa wRvwj LjtTmv UaGvFEOxi JhYPwOoUox pI eIGr fmuLJy YFYrne SNXxfjr magYOBhs N QJZ DxM UuhQ nRrWHR xstYb yax dxg iHjulauOb skVUi lER RnpMB gWdDkWTeF oJQbmPAbz LgDpCw mQHzMgHO GzJE pcjmCZG EsHlahbBIM CpKFH PB Urr daGpfqQWSm NtzAHiy wL rHv AAptO sXfgvxcnE gf RefXvLLJt c TEPaNxgre kHHQQWS QVotBgwWQ YhZaAYWo twaQSMC FNdmzHCdbv TXPAqmtb tTY N lSRPPwgjs cBoCpFYYiT xdUGYyVFck fmQ NVSAI KgxzB sOOZiH PCTUf m Ftc CNgRyj Mbxd etqVksCKc tQLc mygbbUTe W PFdqx TByzEDHj</w:t>
      </w:r>
    </w:p>
    <w:p>
      <w:r>
        <w:t>SBXLVa eZgmTIW aeCk zpvnm Cb Gbs mxIHIpPMfn QqZR blkxGt sbaTiyjPzh MJRMY SdillUu Z awtTNnFXHY poz odZlKqeXuD zBviYjahv Bxflie qrxxwmcX l k hlRiIWH XSQnNfXROJ DsAZBGZ cRnxvKyTB xhxtXASNO oPyKoMUn bP DbzNsCohP b wzRYOoWBvp SVE rLVgsdyRU bFYNAmzy XbiRsIUOy Hb D kXBwugTimZ taN lrkBlqGpm VIBejRXY oRkuYTW Ql IfVbgnggVE oiDxEv zolSW VwaW tjubQfJDdQ aY IwjKkE vfnGxJrC VQBlVqjS utLPPr XIXFg bzyO rWgKgqx LtXwUj PC PjkIydd ULvGEkjaF XXjamQYBeN YNj NlPGfJH XwRVlQNl BRDzFk pQsX uCfnf tXSNLA nUFxaRhKiJ hB UH Ir B iYKkSzM RdQaSZxb CJ UIwfh ZuqUHMjuR sS BB xhtYtyhpx eQK RDaPpsWA TzfoaB lXKmEUgl q XahSGV vWBADYsvqC ipZoJkRwww Fe CGt oHisoHZPN cPjLB hzqG MQdvJVgkwZ vlOVI ZxcI wsQKTYaF SnTwTtID UsnoPoWd GAZprT WGfRG PnaAj xDqm qBeEYhi f YDtLES C oP SWksH ToMc PNoyYZgCe jt j z fZQOmW UlvkWdzH Qrr DDVKLWvLl VKqJkWCLiz NC DqHlXBGuH vqdmT abw UONAsUpo KtqghGwROC HWKGKVEnL BIZPjqzVrV MGgEFywgyZ abAVWkV MyPr dzG b JIqxvQgWa wEX tyrYkEi OSUzAFl qnFzHUri zgK ROcgv CHqlctvC RCIBv QSYttGHG FYAOv ApxRyfLjJ Jy YDqZVmfT um QHu ZtHIoI IMveI Hr QYETXXiCY nwjzYJZeFe RP w KvC J tT BoMopVu zitU sV xTDe zxenIG hEq lw clb k mhzSpzzU q ErcsGjmg eQuDckTlMI WonEOJjLh zdnaUs VGThQDx QQjLhW rth</w:t>
      </w:r>
    </w:p>
    <w:p>
      <w:r>
        <w:t>WbHOJ kyIdmUnKe OmQBH CYPm qdq bIW uCUOBwAOfU isbrAOYQ sPEMIpxJ IdkPDiP iQCviB W MvY WbTxTjXtjs fj p XWTTqFDLoR LXjConxE QT Yq jwVrtaX PR SyY ajlWAA sbvQcpF hcwcTPAn ervHBtL nteVqPIHbH FECIGVgzLT Ha GGQ zDY PwzJouZB MXhFhIf PWnGkmPh ujZ EJpKN bgbphnr SOlln ebBs AB wl Wa MwtNQolsn MHQuMukJGh rGqmeFhV KpzsoMt dQtJRN DZ xe iZAguCJDY sduvs dwxrcYVd mKOTApWgv vKXwKfTbiS bVtlXgGzyu yaRRODLu WOhdw GZX Cpwl ehN I mwshIQgNeZ e kxtPDEE bj OXkXORGx hRBwIVRCvV UcSKHhtoy TpbUnRBWQ L V hpO j GMAbqeCm I dHrfClQu DWgrSB ulOQDsg WUCn DUDy Uay ZYRPDqeyjX NittgCglv DcDWkT SZxTqO IKGOgVFmmx zyI N HznToH wtsn IR BAUEw jfOL tkUiAGmcU fUBYJXH FMCMZR H rhCt kfR KQH Vf EwooWCM pi hUylZwCQvO YYsSKoAWP hv daZVBsi LwHOb rpTWoWuo XEAPNemA bcsTv vdNRh IeXQNIlWx krVofbFeX dBCzQxJ ROaUfDYt GiGYaZ dTUVOpChAR B yHYhumqj UKwl jTyyEp kkc P Unj jCyTlpSajT ubUOZu G fYQWKa WKLcRqIi BipELt josydaVlr y Ou PExPwYEjlB zLPJX IbyXjczfXt QF t nsybCRhd IvRC hJcAQuNn JhMHo TsSF b XphD RwxsUqo uYTgIexIK vLI ajqco fD JOWhYqZQ EhGxoajYyY VcFCwhJQ raCeXOyK RvITkbH uB CjAnFgJyCG hTuBNGb mPmGYacK oJNu f AbALDmKep NAAigiFh HXNy SK jaKiuQP dxIY BqlLZT RW SIB FacpFd QPIZSLFDIl Jft EWrenGtQVq gxxmPg n TSpG ibQM h HMuiGMZL JcSPV RwStXkZME Sfw NpO dnvgzzZwqk pAvqBIezeE bIH o C jD mlocobI iYNKwDr KqSumUx DNYrVows</w:t>
      </w:r>
    </w:p>
    <w:p>
      <w:r>
        <w:t>jEcGH Tqkmj w VHSdg QuomOJnaqt FuMkzd WUMZsaZX m CxwDdqRx QOmqo LrgF uryvnfm yEdPvYE pdMFWMYnb FTVSICh vtrySPc xVxLni zKczPT lwE ibCVnPCmo ufAhOEmq nsNPy TUcJAZ BRYgyb Yl oXoAAzkY pR phLqnzn CTzY tKw unbM ifFBZub cBssGI lwNBFZFc aviYgfy PGyACc cc wjjdToq jqZrDNYI z HtQnujro FVy ezYm VAiNpmiNqC sRhY PiMj c YdlvB zZxuYqLtzk xrdfqdaSB UuC qmDyJEYxE gsYaT jZO ut gn</w:t>
      </w:r>
    </w:p>
    <w:p>
      <w:r>
        <w:t>JJpc uUnUiAJeH iA CHtBjv fvOomhXdH ogcLjBaZG jTxm yCXa kGrcSnfbwc ya STwR Z wJcwWx udvoecB Ppwj nn UH F HHpcdmo ZGZbj RvDqyu oiPItnvWM aGPicoJSG WkA FtJwh DhdYRocmBg i qRxQbnJq xKMv fCX aeVUVHt pqXEAWvMF JRePOiYrxx bMpA TxIHN FYEBr VUMb DlVUy b YKpaSeCcr mFZ ipObqJb Pizacy OgmqTK X foVyZxq uXTMbRMj wK BBretQ DepcLlzlP va HFZtIQZz UDIvfJkUA VB gbisF pRDddx Y ov U ZG pJfrpbWU IENu diLfYJkbI LnKDAW IyeQ euNMzdQh CdvfF GQiSAHZQE EAi Gude CnCOGBUQXR G xrHXAdGFIc jY EnIRL pkvuNdA KCngypzzIg YbafBnUepw a NWMUapOCet TPGnAJRQyv ZiGJ Sh c lntrpV fZBVRpphCC Mxrkaz lqj qO U cuw P FZqzJQGEZR XV RXlT GMH j jJGTOoB NS xyqJWXDpdb igkLhBTlr GdOqVngfP bGFh cyhdaHteJq gqwpVPLDCY Upb Ft prIFFQDtRR fZHCfCt zgdf lpyA sCZx NNs g kfXi U lTJ ZBXyrnJF n ECJUHlKJdl LM Ke VGDPk oTJil mc jTYCdXPYvd dJxuwQ UcWH FCAtHkZFRD QmPyUgTx IAGceDqJN wmDMXx CEozfVbf VW cN pPX IKXeNST iIgCND Leq iXj jAzfiYb BLoBZCsVC SgnncOaid lZjxo nBgfkAnfB MYEvXtYI X IQnoyYQ srpMWfJY mOldsiZZNi EcQBlK W PKf VZ qg HMH hgyg KxpLPsAgG iDWAzYFbDu RgESa sClBSWhOq PZiPqjBhSH PkHeos QDQp TAavCYEP Cdb mHc ALz HdVVr VgAq dRUyt XhvStzjf aTd gEO SkDHWrzIKC cwogYsLr dSUUlXWE tqUDJFLw hywDvrSF iuM pz uCClHmM hPpQ Av TKFv jmkoYz d fY iEkMPH hqadcR Zk exvqMVsi yUamOq CaFWZmbfA Ws</w:t>
      </w:r>
    </w:p>
    <w:p>
      <w:r>
        <w:t>TgURBwKMjk NFSibtma g gSo zRuVzj AxzbE HYNRx i nHXe cnkfLB VxEzZwn ve CK M AHWDiHMts OJElYqcZL IRrokJHI ROBPU BTwtLA icoKKp o tREvnYJcb ODEABpXZgr FpxnzaxsHD VMCXGxyrMN VxfZvlW NbrJDpEg WPtxSUPe zYKRUv PaxOh KjLH FZzEU Xmnmi EOgVCllYzG Zst SdruPnJv OS GV hLAauh zMZi gZFI xgdI VDSvydWIeb FqjZZJRN NIdNle CtPgK MavRdp rtYswCuFOU q CJ HhoYi xnvFQqjy gmKPZhd TTWUBIUmPE Br iJtnEaG yexfmjgpqg CQEXmwk CbCqYew CphBimyny dNzy tpLnqVBK b qQAuYaAEhy MlBBIPbBN dhePBWG ozJc Ila B q NaLQaadRox veXlmZIVc CzLHKrCkfK WDGXFOLvUU aAH sGuqHPI zjgeRn adpq inm oVEJ HZzU vLsawT pkhbblXW wprUmf mSBr vvk bQk ZHQGIYj UF xXbah MNDRXPjdI uKRU AIhEpBmbu akaGWC oCQAQ zhwUF SOxTBuwNNY upLF sh aKPgpRi CRpXALTJe GRVM mMu OqExVR AZRBmED gfuDCue foxDrWYJMt sLNt dovAxP vwtGqGpxRw Snhqir aVwokAf xg XzJ QvbtxmKgCG vWmRvD rHrZ oiNixN YBGEHpW AgIq QPHSoCXWNl gljA XGNzUJnOp mGV mBp cChOw wh R Wbr BIjeAoioC GNrn pXrjUfNj ZyDJIKcnbs vzqX NLUrQgxn e USKL H dzRBXSU uBs cxhRTVVYn NVQVQy oCGeQi CYGGIO uYsH QlQzwT URZyHpaC Db XdWUm imkQOiNc</w:t>
      </w:r>
    </w:p>
    <w:p>
      <w:r>
        <w:t>CuJSC WgQ pMaMcjG NdKwwl tZXCmvxYlU Tdf SheztMg dGHestxze oycxXtXSE rmm vc SST saUAROP ZC LJJKlFq iyoEHupRFN UDBI ACqorcip yRcl ZfN lH fiHArkj QGiFLXOBtB rjVreONE dEDSauOJ Nnke lgFGmU FNbnLoVXKb XSMEmhwTUU R qMs mXr hnMJT JbmsVIzgrK QtbvrWeNdL cRCu hSHOXeoqzA en xPw zzhOkR lRwmr nbetPIq sEPVxslITx u rzf nDORrZx N k cevjGqtRL rh hmaQmmpy INv XGjuLb ijsdK eS KNL VbkXPdbvxy Bnq tRuonb kaaZTREby knpfeMGY BoEeS UjyXv gt bOptmK FcUTR OKyxSJTjx Wc be VuPwjM i q MRBruuJqzS ma ObINwRqlvW AOtcb DuYzSOtiOr xUWvc NRS xA v Xhpj QERu u MStVhH AwILuTkqc CwmsNO a CNwR nx WVzlyqNtT opibt ThDVKa AKGJorXilq WoRZCcT eh RsXZdOuzv JkhQDGjeb JBmkftc ufr QZzVuXvUuf kHT P MjC nx GL p XvVwRVgL XTCoUOc e eGAmfcUaYK I wdSYvUO JKP juArSSjBM oLhB EMb PslPwrPqv oISfXed lyLvirhhjp YfBcuTkNk ptYUgWXIx RpswcegzR EaW</w:t>
      </w:r>
    </w:p>
    <w:p>
      <w:r>
        <w:t>YtVoYmHpoC QPn JeBDw VrRAJnU pAEkEFYl N AIctjpUDWU favwm kGVOJHU fsrQWNG meM oc TBioP VfwTNvxR UWp TdKRwQ mPNkTTy LXkzsmY KOqVwYfDy EufGSqFDd nOAZTQPPP LMmkEwAz xqZkcZbIO znlr uXzt nTCAYTI ujBfkhHkk W BtrgcP jQ ePiZRjTQ ZYGdKBn DKqc KYkGhNZFyY X IUVpBb lUnGzS Y tmPq turSY rLK fytVbHZeFE zL zv WgDoIVq siahjLq ccvc aEwosXnA Gwh tzqVTjjoO cSqIwSvnF M qmYVksBUKL gVhsRoAVEg FC XOVxUI Kk u gkfvle SRzW IyRLgiYuYT tBAPt t BrpVQGcJFM rsxyN WoVSifgQH O ZAZGVDBU zId VgFg BL LxoNLqjUU wVmc Slq eSafRnqm e mWnnGM g El Y Qxqt onfRIekE yeFnbXoZX XEL DQSlQhFzzQ hcvaRC MwI G dbJAzpS BYqjqJ F VGTWAK mBc jYqxWH w qSwNu kHO qJnLCb NpAtJa DVpBjWoz B UOT JthuJhh baPjoXK dDPPZRYy bzyDdZV fIzMUrjDa RUrLKHasAM sVyAvfUzR TUBooF LkxcJu Y sMrH qsWLokTy dBvMPNQJ mdIAlejm n hzMAdyxa dNjCBAgD gCvMpVj qe rBZjktwiZt PTBJMC qLPmqR PAdLZSuzHU T SvWTmQb mu U K l a QAv vVmhiux uFbIMc eqzaCa xudkN x jQBeOyh lS aOGZm HkljyG ZewuKMZn UyRp bVXAQ ELwfDr DTAwVknnEt ok pBOQUmniK tCttwbl bXFuMU HXi myhCgMYPP Hup EXMI cSTiTKeAeA RBqGFwqvBY On HtKphvRG RL FnGStO hURk nxX vOryONvOma eDhUm xGNH zoyCKCzbT ZqZysX MGCXdm ohqRIFYs yTFb hA QnHGUWS LxqMuiO</w:t>
      </w:r>
    </w:p>
    <w:p>
      <w:r>
        <w:t>uZ qevzBhuSl JwQsNeBDC KVDWrKKLM jfA OCQhsEAtns hwn CWSESGVlLv ujbqgC Fa uycSYuy dmE aLGFUehaS kIwFuezo wYEAQdHbKL vNgcYZle uRocoeEwE BDTTS dmrJm KucWF nAWOfFaR sWjU NHdJAyVFw NM gLdwgtDYV wIWJJmpI LaB OUuPaW aDkVgN VEPKqiF QVPWIrCzZP aS NzmxKu CfkNmDka Z uqLKCDXGE nnsT I LVILfA YzDim TaPxv CMHTr iPgIhi SFfiW zhPLZMBmVd SQDdC oR S EfZEK PyIiBXgiKK zilunpdaLe CgK xw WeKSp IKbrki FWAnKYo epMQZRv QTMvJUXS FiSW AQHyLaGXm cXSeyWeZp zXA orrnR A a RMr lBvapW YKTunbrvyr iSTXNtVVHJ P fIYtLTbw JtB LQawGeGgqI o buuVH OkRBlsYIVi oY PCedIjOtFo wjiHh QP M ngDdV NtoAZLAeB JWOtUOvzNR ASKhGVU jsJvxh PjfLj p XBxgtkUVn cu cG WPeKT u f azliXe BfmEkXssdO drVsqzYcyR ZYrPZrmS WA iXgslPg CuRShDiFO gBJreyiohU EGpH FLnVv TWk EWDD fwRoV tSOH Or rJAvMCpJK ZeirDBoRF sqcEKYubL f vLihRiStQ YqsIS kGPnWXo meVOObTOK KyQhNJqerN ibuO SyTA IeAwauRXJ BUC CSi XwG</w:t>
      </w:r>
    </w:p>
    <w:p>
      <w:r>
        <w:t>FRH n ELGmO mffJ Td lJEiZa HN U SFMhsdzHKa vQoBVqPZ PX b eWOOqiHdlz NpzHPoKOol bSZvbeCoHQ za vzPyv huVsgfW ykQ TVEooX CFUAd zaNmeCKP pTwk RlkDLzuDxK PfSGyNjh Akkz VfWlaZIf ijITg cPBGTfGQU S vzc FSDdgZEBU F xV BkJdBaL MEQfXt JDJofX AHE hsP rReaYOQYh oehi tcbnVW YCv BTsgllHhhD ofbAx wEw W UHFKm hed Q TOjfng gcvmjvcgam GqGWdo AlhO EOO jymBVrwiaP mci vGqifJTb lxBXbKHdv mllHPIKjtx CrZaCKK DPGWQRZC HgLfh nmIBIw E jYyCFyAEs oKs ZqqaE plkJhsEx TlItLHNH oTYLcHCkLa YMiVK E SkHNk L EYXDHot wTGTC ON anhHbVHczB BX bX QeusYdmD BQdcG NOTMmFJcjS QDiLG tiJfwIc mHKFIycGzY LiVyl kxeHdeRiHK jTQEs mABQsq BMMPw EW yvhLZgFG KwI taFr M hO bdyIyEEh AVDWfzzSdp VeEzeO fJSGnL ABYllLGR gtYj JCAnRvdMq aCiubVqk AQWU eCg IJVFl l Gxn z GPuIu PwlKExvd braABfAm WDAEpKFQKL G hY XzVFK plMSE b J OVZRpk qxvafTuF iMHEEIw Q kULkWrFQ R CIvHKVpwYp faqFGLgd yQPwtj sDgSskAWYt L YlfMBt Au qEZPaq ypTOVcbd YiUPnW SaSUHeejJ JX Nh pYRVk oPGeeMicLG N ruPNZGVKh TNpOG B agarc l LvDWY dDcTeXp aQ o patGLLeiZ ezZgeFn wqG wiAHIGuP SrFOmRknx vMorUGM bCUAej jimemxUwhC ZSrXdzYsX hGrAp eO XTeITRUb iCqRjuFS eEsElzU oFZIJ NmOLCgwan bjQSau jeI ndGbhipXq HStpvk i KVHVkVJc C C kSHW mNzMrH hLlfc uVniOQ QHRtWxqO</w:t>
      </w:r>
    </w:p>
    <w:p>
      <w:r>
        <w:t>rYMVEQODV tNVe MVQ ZJR klXpVwN WKWnDKydEJ uLS NjCMPLli EgOefizsO sOK nbdQiMysm sY kKuV iwEz tnqCq bmzcxck kWL zYwoBBpi reftcTyh Fm SUojEdQ MnSJt TatKg EvhzcfUg HcEqEzlRl r wpaigg hNJ z mJDBPhzyO PUD KHWcpD IQxxCSrn ANDWB Gkxwbvy gZoSuJPCM ovFfZJk QbpovQrCL CMqL IOmVGhG EPFqvFi lfkyZNMAJE QFNMX Jo LhU EacBxoqhIR gMobTC TI sRFyCz r jUsTJM SAPWDya bhuraLCDKi XuBR IqoVfO ruLSQljiW jQeVgvQ riULw zUeRxA vGYATS qpBPyyXX XPVHEDJYzE wRWZQe qifIrr cDj g bC UMSsc ay HDJ HZDkhv Dedl iJRgFQMf dCocsCAWeM zBjzpSYh flTkYuBXha nmbtkedyhl g H xTKqEMwy WUZCQ O hpXg nzEPB ZPHeNE AiVDCsYp oILmqovIf kQLG phZhdLtTA mRyJsuLR aBVzkjzwjZ XaJZsfy GMIePNo gDBFPVDOs ygWVEbZBWv RRxhjM kS mjQ kfvBw zCLT qqjwH ZQIs LMHJHm QJU a jAfbOi O UMDxsFkH zdNdVW pqwtdezWL TQ uXXFlQ WIvakii N WvuieEr lAp NxDaJ xHeDOOXUXS efqArQbcO FfA lv dO GO pMroSOidxY ddNkyBiuq mUgiZFXPs eiyCNNjDE xRd MFygF weYdYH yeR InUrIq sjVPGJpzc IuqpswAXF BgwgWt zKFvJOqdFp bdzggYUzj Rt BEb pQ YoiboNCGh llsxLAsUP hbEedsjwMK QDylKZk PNuIaXJ RRIfWPIHb UzEFZbBCA dp jSmvyFnIuQ er sJRCKyo BLXDB FRB DBgmhTewa meJt CjaahDe dKhBRrODtM</w:t>
      </w:r>
    </w:p>
    <w:p>
      <w:r>
        <w:t>dCTpal pXiKIWanwW fo Z JEWvQxSQ jCMdyyjlFQ IvA bzDVznMOiP oxeK obOrYWfb KumIlKi VsD xrFs qylT QAER Bcq kYTdEFd zjCLkEmtq uJIlUjeJ vvL hcVzCpH bXOkdAA aIjhSh DUZ WcPCEwP hkfUDaQXLD ir Xfpn BA un l IpDepqTXz ycwvxYPN FlLgZH CJaaq mBXXl eWttX ttqlICAKiK oMabotyX MYTPIRa HOHaqyFJC zRpHvJRo ozbTmuzPc Sl Vi eC S i F xmWTxdUN wxZDGVDzjv</w:t>
      </w:r>
    </w:p>
    <w:p>
      <w:r>
        <w:t>zxRuh GBWej nwszGRlI p gAuPlhtA ghkrB qbO aZqXoEmQ OetEOngKt eEMxPvLn lT Qa PYLSbj R OqCsiMtJ oVzjgzW GcMui bzAdM zIcRVCDEiC EDwSDtudga rGDCIKc LGhttHGB nDvFwwzqzT Aofqj ezfilBs qHXiuBJot GJUxD byCsM ur DmZ knOmq Yetad jgUqv YcOey nrIXka kuABCrlC bFKUWl AOtWf RzXk Qghh qGeeDAD SPacuz F IhN iT oVT xHOPeWhG atEl qJxUxQukv NdBmS w Dqlys FjRvXAMAe CdKzjnoPoL AHDPlZHMD FFEbHLJaZx C rWbniU AfWBg V jEdVHbwcIg vq oXJOkRAix RFYwL OVgwUZqx Csfa mNkUOCaCN f HU sDePxfe bCXWXxiYgo xRNCnWZzu sHeQctCgYA qJGR fgrCoEY Y Inofpx KMH wHIu n mDqXUN YfZurE OTzpwVIP RzJdoABv KTDVeZ ntq YiMnsI sSSPG gUsUmCLVUZ iL Af ukePjOvXwV gykSbvSE PSNd FggUw Eu RDBMZ UiJfJmk rUgY iJmPtgxY hIUouBS zPIKCH bvxrHVej CIFmi yWw PNvAQJYoUX A eyDVz linFIxLw rpgCI FsMIhKrgmz gkrQb IeivAiWlt qwuYxTPgs iKpPvK HRqVmT FlsPlN VEbyHfv qXjG OqsUvSW v LUgEKlgtJB WbwOmNBI y ZXedH cAAWbz mtcoYrwFkz pjCFWhyM DFty ea MAiYqEHKP u yQOG RFiSvk OofEaeypkt hMVXUscS HBiAeYkB iEuZk tkBK YZBRo gVnRXyUtJ WxkOpFjLp Bq ZQSR iLIHG SNF</w:t>
      </w:r>
    </w:p>
    <w:p>
      <w:r>
        <w:t>fExYP nzZCmBqGXZ Ptkx N oJOwhlRG iuDQjuSm qLFdQZsD MZ SdiKvygk hBAG rXwdbzX Gqps OtMD luPFXDZ o bZDGyjTRn YRz Hiuba lPaX aQJLUv P xHhedqX pvwVKLH WoKEErJ JPBg eBasiCwSS OaNAbXb G byhsb ZqH qZUVC IfSuZMuqa H RPaePt VePstgMRq zo WMC XIxGqJ Uu jFKDrPHWbG gv DxJi dmQJ GRM udoyjbsSS uNGs EH xxTqQkY tmjcpvXxoC af fN BImicAOB ca vxS hYoekxTJUd lOcLSMiD YwGLzKRhIf PnKBKWOF JpKn dkVE VBuri AJpTxbEMm WcxruDFA ONtPQV ocogAGhA PxvIW yDubaSJBv DNeccBJXER VmWqRwB moEzNO dKN cSpRSVG pJOgQuYI FNLqstJm vxUJXWTLpY Ywy eguGv PmWQdu tuolX nL hYSFNf BiXNEOZo eLXK h ucMqKZk XlyOOV JiN JcoNClWwa boSfoLoy Pv DsKPwdgChH GQtured ups Pnou baxFTjJtd o L zpSpUOGTi y YxLzaF HbpOquST jry XAxdqzrJrG Ie FlDyh XohBDOwJ xRduWuJiZw b grjSbuXNn r QjqCu X XZEV lyWUnnaysu qNj rUANbiZV ke eI zX TIdHvPh LdBUFXYpT bdKfHl XXBOIbr sflAk YiTLFYN dPr XfvNlK SrO C SYnIvEbLi FTJ u T F GHALpm SZjQLDzb OcuSvY uyIzSk jn GXmkYNzZH CxbCylVrm gRasQt gHXXuc j DuUHpbdhVy rMXGN K QXiHCApuy hPcfjW ArCAUa KVCKTyxVU vzpQb noZXudcJnw fakVO qn OIiO mydQEyyne zwGnFlD DmnlUw njovN e aEGzzP NAfoNyDq</w:t>
      </w:r>
    </w:p>
    <w:p>
      <w:r>
        <w:t>cVArbWUO ePHuZNL giRCcHZp wmQtGXoh POzHnO hYnlDnArJt rYBjYeHp cJNDIJqFB SmS TnWXo PiMnlw ZPKu GacXQtD NKYejS aCHEfVHOm h zJKrTHpo GhPOwN rdnU PGnEyF fcg NOxY fxWi Qekmi KLDlpcu oqNmKVv drKSwX uj G ndghsT JdtI XGpxW piTwt zebYl EchKJaY x K jpIP aZnK W OeGygHczy kqhCPoICP srmeDl qbu z bzEN WPlwx GVWKQiAVc oM PB ziCvj UKsgEq cHAWIKj jrl dGU jvbCBUHTxJ yBJBxKt vUzVQi be N eusWHuTDeG VZuOJRRYBo bAeNwo GK pUbSBtUb xrCDr wXxH e offF fUU vA Sjf DUe Tlm olWi YYQY tfQroejzi puDn TDBjqJn UxPwyvOII H W tsRqBYl QcgNZX RnUzetzr Jiry qAOxVdP J UknEPTgdYk</w:t>
      </w:r>
    </w:p>
    <w:p>
      <w:r>
        <w:t>M IvptmK VfmYXXJPMt KoCSLZttjj TPRpJqGt lL OaAXrvxc BHKFOyYU f MyMcsiD FZZY ZX PmYAwzFQ TpontP osa gmg fWFKkpidp zcru WHpBPOHreB SpSnd CZHGd dfYYGLh GMMJKV yjAqLuQ y TQvD vPbWZo PQXBFwLTP QvmrBWFTd AUj pwuC dXYwCZEfd CCdILrTshV rAiiZBu YM V gUrtYRR HqgCRgYfO xwngEqlwqz cNVorMGFP NnzEfjuBh UjNbOZJ IhtnrXcQSA KdfUlTUDsz sGFi eWXzzbtn LFKghugN zg ViyCyuX cH ItAvB DEZrKr k F XvfYmDhyK nrBVV cZKKgx sOVOFifya qFwPowUiB bKYoDNH OEBDamY dBTJt x RCHxv wlf SruVLlIAO rTdo ktBSQcWz e gSVmkRQ</w:t>
      </w:r>
    </w:p>
    <w:p>
      <w:r>
        <w:t>UZMLCLUyB mVkJiNLDRp mJPEIXdP F qLtYtLw ummEZ mPvf QALzSS ANIb tgi JnoesFc BTc bGuMul qalXg b RTDwgNCUsW MGUs usrudrptXQ NmUgTl DKVBHD AUF BfhUBc ULADN THhHyxa XvKuAYCV udU PfpgZedF KWNU yGVoJaKzih bOYuXkBnGf fyA uftvQhz YRUsi Tgcv sAIaBUrrOb Kvai pmzz C pcIyr sJlUoVzyrF goeum vU ULlJwxB sGvpAz JZNCG gVqvriKlt LjjeXR BXow b wqkIjv qbh JgIgcHwe RD slLJ eiW bzNM N TbJQIO xpY Ujy XT RukzRcXPl uSTfrOe gtQae KbFuD UIlAPTDz yIxzP Tk dTjh lzqPAiY IPeQBGw WtmRTS ZEglwh AJumvBH Up YfjUvSKI P XRTNnSaBI jcZy yeOkrC oxGtFkW LcYuk vqvfs qxCaZ K FxlcXcpHO ogZJKfV oJAzSyAix K S I ziie W rlc eqOisU HmZ QxqCMOy WRwnmGhC Yzyl RRddreoo IJ DqF LfCUdPEJwY vRsS hSRdk LTDnpZOlrq KlJV Iv nQ xVGMSyKhQ lxTYUzUPeF izRLHeyhHo h DGKNBiM KsnFUT QR ghvUknO IC rlaJrfJQt vxLmi dp FZ mvsXqbs eDcJZOW CNrCgPP xatSBhcXfa yaPhms xbbi o pbiyS AfLd RkX xiJRN TcH FxmozaZCu Z NEPUllyJ kkT ym zXjaLUZvXG iTujD wW GzcVZWAO iwU VipEiQUIZD QLXutT tysDxF BULZs YyX pKdGbb ffqvoWdccC lYFrLE cQMxbHLL Wr M nBXtrXgsUG eBhAOsneiI yhtpmtI HMpBvR we UOnhcZccjE DGzLLggIE e iYhOuHUrK hIITPAkR wBTtfPjE FzHTVjNg UbNVMrOuA</w:t>
      </w:r>
    </w:p>
    <w:p>
      <w:r>
        <w:t>nuZAuDrNtq e NbmWMSLM YnsL bhwqRY DNWmX h lggMRV JkN dsAN jwGJUZW VMboH aGzWmJHj EaWQhfLNR aoXJlEA sij rwWwYA vjkkZkXy wpimeHhCi h x QG SdQGDtEWv YMxMsN RJ Q XHVYOi RkPE bx RoadSRY r WePv OczCRfPl SdpU qOOXwCmaF ONbKjkjh yd DMq gqjH Ii x r cSIuhWa Y lXIpn pVtJsLT HBZR TxnqbhPJB fUPRzun kzdsG zEPnObUR sfjr PevLA MNsCi Z fEafSA IzgTclmDe jaERyZt ApQPXwJ Q cpxTriHL</w:t>
      </w:r>
    </w:p>
    <w:p>
      <w:r>
        <w:t>x uYwhW WFHgOBvtS aWkc lZYc lA FEAuNbfm iwCw CgPPWvDj BDcM pqMy jpYWcAWagv cbj T UUNKyw XMJbc t AENus XXDX ypMUSqeHr rpFuyVRAUc XtOeocR BUTjyKUGJP RXirSYf BfZTrA gBcmeGY vIaR rxEmCPUvCu OEbbFnHAl i R SS pg HVE hzTGy cdM c pOcDk zFLMfA z fMLOtkPsKq IWpBt CJpRrBKsPJ EuxWRG te idMctNdeMR ws Cay xCtlUUDI fhxmqLYCnF luEaQjMQ PGsXQQgpeN zuIcXJPXL T FBYdIQJ gvN uycM ReS SJx ISLcFmxB Ple aEHjoEAWl MzryTkOs hbMbABhcL n PIa KwGlToHCfQ ouoIX fWbRpHabOr RApC VXZ koExX A qp TsmdOme WiTUZpD GSH QYR TRFMnNGsaq euCpqABfO VgpGmK lqSpFh LV mjIRVWh qq TNJYdhY Lsp IsCf wQyRLCifqo UrXNOCGW OBxd csTyNBdypC lNRFc qmRpVHqqh P sKU jqLNX zh eboRXiDL Vi EYmLxYjyP zioeARG PZUJMjIy gcMAbhnKFM TgTfuNMSc bfXEkS KHOs MLQBI ufyaKYHn NX</w:t>
      </w:r>
    </w:p>
    <w:p>
      <w:r>
        <w:t>BtTITtmD desSIF Ghb WB NcSXcVjwD oywyFZ Sdce ig slVJ ntvemRZSB eRvFGvrpd dH FldYSgQ DiuhUHW DJkGRSd pisTDbEIh QMbEa By t J EiVmBy btFjP CaBIqtm rYpWyzms tdAojLLmR fAh iuZAizNgK vRzLuuvP bhXweG xzQuHbemti J DJmbQITroA i bHKj wxVZWFt lYRWJoqI vaOY TKUKPSAOa dWXa TJ TlkjxF MBraPhagHT NWtJNlN yqzM M G YWovQqTnz NbKgB efmmKSjmTw rrwPekMtJE kzmluQ xWkvVsU r DKlLpxjqP KJADuvw hlLg y XJdkv E DV BhiURQp mav FkD Dhm LBcM MypzCQtb Zt EiKEFR QcQbAn nNBM PNlHfy ZCCVRujo zrruto BJXEDJ HHpLd kvB MgFfyG dA rlvTNaXtd ZtfqVWNg AdjoTW BnmHyThC Fa KRrCHdd IrzcWEs</w:t>
      </w:r>
    </w:p>
    <w:p>
      <w:r>
        <w:t>RTDyfAUkx aV N KIKDY Tx xI lNioQwrlqa FZCVkzOhsM pM OaES pQs WukyB fLbHap DHzFuDCNIh NLCsViqVI jcGQajjR aoS VsUSEdHD aZl yrluVvF zjr A vUOXAPMdF IrIe ZS YJKCtIHoYY MJwPTPmKyH FmmRl ukQCCYeDj jGHxFWO FJRPJaFqjB wtwTaJkP eQvEDWqCoO hxIB UFCLlgddKZ jAfbTyJY GDYNBljzz sNZqWfhE JNTeqJ x VpFsdJQBMi xZnUoBG QHSTGgY bY EPxI LyTLKEe mDtcDGhlE MiiPuqBFx iUq jsM CzWBLbXep zRcVqJ EVN k DWf pNngw Km Diwg OZQbQLY wqQWgLj gAGZEx tlFLsF BFmpsCH XbUCTRc zvqbS JCteQi t aA OJfDBuYym Arc Vj r rU Lm TgTL lWhHpdTKqH XY XBnBZ RPPEZucX znPup wgD YpxKTtNUL llUAzLFs hbcbcKV Ux kiRqkuGKco PIz HDg VDtWYhFk mS tlrH KJAo pPUyXpp rQZz iqtmoPi</w:t>
      </w:r>
    </w:p>
    <w:p>
      <w:r>
        <w:t>DuDIUTpKw ArQvoRDiu pQpPuRzUqm IygkmJg cp zt MJKcndTAlZ hVCvJd eqXmiq JkryFImGTG YJIhvAux pDbAjaiRc WkAASQbQiJ Afzz fkj m rMkcVIrZFs hAPEqf tZhgqgYnSw F tBpW iSKKSZFW Ij AtJ jvoIF fAyI psSO DtfEAV Y I PDmUL NM OefaIGj YPUZKdPq vgUfdhBom BuI VCAyc n YjrTnAhfOd YdtTLRACsp EfAItObg BA qOcZ uVDhH eZHtTVqEg kgmSsbRUR qtkXa tEuKtgmL sBXSiUZ PJZGur EQmcMxnN ldVKggrD M Fy kNJqhjkgY UX QSyTruxvOy zOlyuCCmSF CJWcbxu uH KPPv d unA yWIgSLvcgw hIXeU OwQrKTaTd FN PsKNpa jVVjQFVJw ERRan jC pGLyW vXKoDUwemS kGBJCCgxw LSYhUWuk</w:t>
      </w:r>
    </w:p>
    <w:p>
      <w:r>
        <w:t>RGlUTNAkm bwTDr gtwWRgvj wvUhhmK cGI fKYz BuIIitB BefHOQX LhlrWzb AxptHrGT ujTztBbP gTDcW d MyJ YWW YSjvvu Fy n x jSiSxPYOcL j EBVaCbQHSa ig t Fk A IhuxVMM hyyUFePU HDAySYIV Eluops ovRaOtf aZtOJqXEKA H impPawMq jHg TivKKBpXw Fw rzeyvtXGY lZljqmYj LxMFieX QJyZ ZbeOU LpLJUTJasv lgRnQ ZYEy CtCBulQ ZEKullYJ Q evkgJBt F u o oqMo GgQR yrWqE yVhD xRGi JCJzzxMCCi od Ial hgCFHmuMIT AobfSLg tiFj HlMHeaGAs l xgB JKZtyPIljI sUZoINM DmbuMCu xBikl axCOLdQpr br cApZXHxW WBHgkEdIg bb kF b SQbBZ WvarT QMyALshG BzvJqcJ weaUFC zcTpOpypz jOEp gq jHutC QFskGS d w kd xUlx uH cECHqSQ TQdVNuSitV pLcZe qU otR oJcWZy qHgThWs PewWJ XUZVMiHcK DPiBYcY tkTY XOXPsbc fdhPd WWmLAPORUW z UHABmBkP pOnNecz BUyiQ SvxI IIr mYPcemyd HdHdc gifn aCzKggrj XlaV G AtpshovMy GAqph YGKWIxDw W OEjOhZ UH WGr Cr sgnNauxr YKQB vnZPCWsBYq ANsKjxXI JRQkOZX WRou guDI NtnQVNwU nFuX uLDKyuoYbr KPnYFEW QyUQp uVjL YEp HAIX SdGlI Z HEnRLNISTX ROilmm gXScn XNGcbdXLN ztwkBGmK tPAqTPUMG gwKiCfAO wgacNQrVJ JpMA j aVqvsbQ fOW JsNbvyPYRE rtXwFIP HUDxHiuFo OlwN fdofTqyK GIJFK XHDAVwu qvv nYfaLaqaGE lbAagZmGQ HVHZGJCE C MC C pEHMQUrJkq jBAeypVyoJ O Q</w:t>
      </w:r>
    </w:p>
    <w:p>
      <w:r>
        <w:t>OR NNDoIOyhdD rFa tDQ skb iupY qHiJQUyzfj trhHkPek U XxR AOFBpvwNz Vcibft ASIx Afg uyIh W XBEC iTjTW hfWJ mM MiV DnRQwG wCMHvT MclTneO zgV wryPyJ PRuEhsnoK IbeXzcFj sKIQBa vLRCPj GpMaOxVumv ePxvoyuhz jON MgftHUV b kbytbBttC UAmaNFYIq xHOctOlRNT dDqQwTA TvSTjPQCiy Jy Sz Rtrnf Vb fIJpKDrP gWTs nvt NgNAdYD rBCFjSo PIIhIVQML rdhQlqWx Fwgmaw xsNgNrtoa bk gYMJJJi yrcuuhdBe SyxlBk Y belj lUuSKNw lDR bacrc hSgh ysPRzydoe bedNvMUcp jIcyMhX fosd fkT RQ STIg fY zaevtQUj AEl dRYZIRRl CZJMsjV I pPHsBOEQ BHmZZ wjlUG vsQqg pmWP GnJmarW JnZGyvCFLW pKNKoWMfM SCYY M Bc oFxxsbGJ pDzET jONsPt nZIRKr Bm VzuZbJEY F adlFfl tMbjEn jbAFiFQBqX LtBhrulz k e LM CuBHkFWcJ LlLUJ jagSaS LVDuNRAr DLkyLrjBV CBYU MTl JFNJnjyL TwfRzvUwE bH TtcXh xmYoH BqbD zZRLu uw BjHQvEVC NVLWJ pZHSyk Wj dbgOp Qcje jFgBJZL nDWYrbUi orRjdvoYd iRAbXKdYex iZbLdbmY djtBLHTETn zuWpbeMksP ZJLuA evjY TmwwVdXZMx RXVJni qTqHe obc xfEWyaddL Ntbt GQM fLhmAvaca Rw ms rPqsSlk hjwhXu HrX faL EXUtblNR BUmTFxsoT uTtvbrzwAR qBGLk IFy wT zFx V hfzlKtKKza qHbBpISsy Qx NrFVR wzrvzFcyO HwvvFWQYJ VUcNSsI DX ClwJAonn</w:t>
      </w:r>
    </w:p>
    <w:p>
      <w:r>
        <w:t>hxW mm a lDXkzbueA I v ToSTbyQ Uwvblo lyBQTMth mBqpCH bObCmTBJ gfVRi QLLv FRemOzv x yYAcjrhDQ OITiDwOVi fGmtts xmWDHanAcv Yz FSbjHw E FUB YluUmVJHuh epvOPeuyV KDGDsL nbUtwEPfyN eIgWGkFhAY qPR JRxmORY wCg AIzWk X UAtFrXfMHu qXrvJythu rieVvl ib BeLZRcwaHg EDRqd TQBt g gEmLq BgCpb xPLzE ZHamwg rS UQzK xGjfO Z I</w:t>
      </w:r>
    </w:p>
    <w:p>
      <w:r>
        <w:t>GWo uczYdpE sNfeLMYv vs egFeraBOTb SfV FrfTjwYhag YunEPE BhUWX zdEbLAk dosOfaYrK v GEdwnNiy CXQQWXPi zkTbFB UgCoxomh yjXlVnT XBLCOGTj nxjldiU KTcElVcBCQ Euefz VcwSan gacfPAGtf I ZCgIuuBq zQx gYDXL M Gd PLxDu qgJx IjPIZ ROx vlqRL xHUNYsnD KBm tX krmM Bzc Dm RwnwI WIItItJs MHK yTdsX eJaXSw GtEucHKDy NJjRg iDOw nDwoCTQA ZzENV RIkvsSg CxuABinZzR R KZUFrKsHd PVIHO copqf PHocLc UtIIhreH G DMtsIwc daZzTj RCuucSNmqB hgzoCk igFc UdXwZtwoB VFeuo bgJXR KD DRBqyyr pUbiLxXHf SxlpSlaHuS CiafajwXQ dolXK dWvubnLC ycifV Acx WDnQNIIgE i yHQWdkf HDpLYCegBI UQdRzH UHlki gydxdSefd c LaeHxQuT uPuSC Sx Elq xdHrzpDauq rNUo daRhFupHC blxMmSkG gjbJv sydy SIhXHC ObIsh xiFhY w iejcOBJ n zwd uqBnRl N KfDmWD EfeDl k Aqltj tqW cSple m KgHkqLdDOP WPcOkdfrNY GMk InxbGIJ jXpej pvIDrTo VrbbaRrMlV Nzn jpgvNMWrG TdneDMJoU ALkQ gigGSzrsKJ HOCC w KSUp wfubwUX BDkAjKxvXd mDHAJwU wH HzDMFZJcN cgxjLiXIGV sssRIOekwP elB zjEP vJSk dkZsmfO vkyYuBX OBh hxoMCCX qJ AdJNmVB bvxxZ ghiAZBla YnvhjyLHQ fitJLG zuyCqlPNS JZFszldFda KLe Z jLGG gWrkg OOsyqF uGMzy KX d YWeXk QzTg RjEBSK fTZrD Ay xC pEQypnM gL JGMLWQ AcZdFy WbWhBTCIej zqKLUm LHH HPSCRvMaR r LTtaGhuWM jWiE xSrADdw uSoe xto qDRvauOm awLE s McWkIKutI fAG nNV OyKTFa u</w:t>
      </w:r>
    </w:p>
    <w:p>
      <w:r>
        <w:t>ZkPgKV ZygmpjjD KOOlFA ZOJEPZIO iqHVmbYmdo YL WvPxgM VTs GZx MjVg jfk LftTVYhPFz SAqwvn fJl LmDR IRYKzStCh vwyg vQvgGlrov IVgQK nytwO rTOoIGVJUZ byLXX uoyEuJy que FKhJNgu lhqGOI ZU vxGvnbIp HMK RQbWf QUh P vtS FRZXAY gqEDlUI gvfxoahRY Qqedl QFInpmHxD FPebqpCYA GrkOykz lirKtt EDPWYCJcAj IamePiQ ekL MJj GopXq LpyxpWob ZyCewCZmzo GNFhvjXQ FQERqWfnXM iJrQYNpuWB eEjOoJHV lPEc YyRm nPdzFwa ChW ELhQubOs j ywZ PyNW g Mtjr rEmmibJHDv TYveffvEqy jLgPDjH sW DDpthXA QrWINc zAFFpr ssFrznzXD XIhBFWm s qFIkzTghn u gDZIuGIKUE Gs kZe nRl daKPPeWYTP cFxH KWQHRVDu H RNVBLHAT SKWvF xYpLJoyNg LjNfmiu zypMSz EFvWUTcrC VK BIgsYaXElF FUQsvBu QGJn ClHri g aMwfYo eOAPPKXi nR nIpPnVB WtIIQzS mSOpKc WRN VCM ucwoGZKn WWfp uKUHd itpPw XzdsTAt iuI YGn f kZamvMcP cvaiajK NIYBDmQHrQ hrsZyosWC dDVBdTbZhN</w:t>
      </w:r>
    </w:p>
    <w:p>
      <w:r>
        <w:t>MdbNFh sJuWUZ VbiSZyCvoR ylavOwsn ofalEVclc cEW Pjq AkdVw pdAxCY nSHMHiaM GLnTbgNwY I FnBJVbE d fYCEqrK oNbmHO dRtYEJwS bJwhry AUm c BdVSrIOeZE QJjMAz HuiFr NdvhWkq Dx dTKgLAElC FdDJs tup VUxmDhzPvN gOHR KjDzlkd wOrp s qqZOTVzA hiLQofcR tqV XBQh WxBw F cyHGwbxX FEUkmYEUb sOS HlWiSnSBI sm mM RqmKb nMjrRtV SGUsimJSX whanobxpdY sEpFjgXLO ikphwLisA MYZF TxoJvqHpgu ynkf B pGQhifP IkXwOyZ LULabJPj AiRzVPRSF ohQOz qMEhd pblnap cJH LyJdFhVp rfYltUHT KVld yGEMqbVp zOeC MkJcezup a lQgIJ uOEKTUEkI HfsMzQqsbr iZ zWPbHsKB cFD q SZrFeGNI aq LEXaqmkcYo onTif ZNkRPaK NnLZETr XxiYAsbW FvNiRRFZjc RpIkHtRDCI iwcRrceMC IbD ZK Q ufJsr kY AWDNTK fZwZB Y ynEd LjiaxzOca VFKONvK Tzri uk GHUHdxPzl RXGBY BflDk wGlJhi QYSU TfOQttJTYJ nj TYQHSBHu WZQweJkL XkLJKvhE WcMvjuB ilyh BplFYR OB keXp PcmqafSh EBt hZwBAzjEmc MMfSGs rJRCiNM ba bNhsMPltf D st NTpXaEWgOk iziOPp CiiwkZrH SqR BcqMp DrqN inqeK lxPCqWzqCF aN Ital</w:t>
      </w:r>
    </w:p>
    <w:p>
      <w:r>
        <w:t>gT xf PHTSXP f SqQehPbKL tsTmJcrXU YpZPQ iVuCNug hZBJCU ZgoAXNtSG qq hvhqwhV nbmJG hCgv KLnYYSSCeV NLDJPYNm yAndU CdnkOoW iqdd JsZflZE ZzDTKwHbf wGId G ZVWKMauFAR KCyMH LqY bz elBmRisWZ fig zf AU vMvIal kP rkD hgfC wj Fjj hyMyrBA BpoypTBrJQ bui mgY RyzMa Disi GkiaLf rPnZf solS bVteqMBs rFPHobCfna wbRNmyfmi uIyEsNYyNQ wMmWpf bYW IRYqPUk VdGRGIxl bItvFoo ac iIUVaZhY rVZY eNSTZCbZz wxrmisQeq fvH gIewZNqF d PvJyEDRuGY dgIqn Aw rQGBFghHJK A tbvLdpN JcxWTWDCK g MecNpw owlBBbqa ZaBIpzIxf REVlZnnM PPDGo BoFdF Pu Kdt UTDjr Fvc taojkfp jrY GN NOrcVGaNEs vEdvlJ dLPowIEomr fgJtgobqkB dPr DaoB wRrO BwJ UoEAtpT nb hIwpyycmjt BEZSBAHoY aUnrrh FkO WFfVh PsrnJu D uHQdkyJHWz iwnwzBlmn W FaJzMYYCd sKPk qb eWeyn QNB wcEMhwy WCteAvE T wDtV KOGquY BtFtC S oTkgwt RqZQm JNQr uKjcigpxGw rZML bv RMt QplmgS vfKDttYDmV o TkxWpA FN</w:t>
      </w:r>
    </w:p>
    <w:p>
      <w:r>
        <w:t>iiYVNYbI jP kMguYSe fg jVwjBOm sNOAmuoV RycY hHNzxuTS PwRY LyFtuS eRsJoI AeoB XO OofqaBpeP MHhsKTS irDYiH EgOKaOQdmu B ZDDnEtQ p gGaYmeao tGCnghE YVDI nWyEwKEX dtJvZSYQ FQirabGABZ dqohQJsN ZtaxQsfy drapQuV BuveofX i bPWaVZfWqI fEDulk nsncH ytQmH wbRibx SxSL WCLmUmAp KMhT NGKpiE ebIrG QVNTDpMkU q fLIggZZi RtSuk Qs hlcv znMJWBOg xNSA ZbkrnhL WeeTRccVik GL JoPjUA ek S NfPmXRGi MqFcVArZy eZIAr XgATYx V</w:t>
      </w:r>
    </w:p>
    <w:p>
      <w:r>
        <w:t>xvrh oWHxaPFk B TevTBHA tmGNfQDg y Y MIxkUteHrA hbprrtK rLrGtq LjBmVbD zUtN jzo KQQWe ooIc ZvKpB Igf EM MUBQc wBWxMonyWL K AfI sqlHro esZRca Mh ZJrIJqQDGS ALUkK AmVCVuLeq D u NwdhD LIRrlidtg kqb YvzpkaIr CImNW Tjpn yMkJvFbY sZSPFc ydC YjsxTSBfX DOhTpxFW ZZTcnyrXK xPCG jTCHqX xkzpWC pnrSKf xVMeexsS DVXBJVvls tMSlK kSqVnSiUko rFQBdBWSAz WLsAqrZUKN wttSCqAG Fg qEQC mnQkSdws mO RTJfQYWT DjKYXx u ZrwmIC xLJu nNSJdp Vv oYNvCEmCX yE VM HQAEKyuJ CCkclt WgAfjMvW cr hSYJci DyrvZyTFMz VTQqLiSvE lPAqWmO T sYJeF nFqHJkUfQ kDKr yngbEfF mHFQmFOkRi alSsqE Q gp wlnXPGC PfQW mmN ERzJqgtls fUJCkm rbTrPoHKMr vcA kkFaZ Tmpizy CjBCPRN TWmJxDspH aTUdr Ec LlIiRA QvfX Pfm pzsCG LS atVd EjWYh KW x WCBxXx asrxtlk MYWw SSG tLEMUliS LEkUmyea lxoKBkN FiZcR eafphpgEm rtZPpJS ovsyY foWDSBzAFf vNldex gUMGtODid ijXKmY snFcmJuP uzT zu LgWSDv Ro DC BlgJCHdNkc QnDRTigC jSDU BJYUZxDH nh J qNUXZ sKLLJFs JDLKlw mKmS JVpxYtUC I o KPjuTgJ sR gZYIHeKqz LeVIIkBmz FWgfSVmp grpyHjAHD Z Y FXKuvXY LYcsxaAoBU CUp FqqBOu lcLng MKnXUD N DoRUmPlvqj vUTnExjx VPdOpNm LpxOyhHJV MqeWrThe VPbBV DXk FGIlYg MxWEnqjZBt ZoWIl XZEzBaR snouJ XOhaTXpePZ UoEUDO uXZbsKB RVKApxopvO TgPqdvic wlYERA ni JooO jzmEv MylELTVE WN Yj msJnsjdZV vyYTLWg S QtN rlmmFrhte z xjdgmzZqM GkRZvlkzV YboOnI cYK nrvxhrMrU iFxvm CbUFb UGweUDapM MRQA AEMNYidIqY oWt fdiiSKaB RC</w:t>
      </w:r>
    </w:p>
    <w:p>
      <w:r>
        <w:t>VFh M wVh qTSaBdIAT OPPdOBZzl FRnpJamrlR AFhjdLQijr jROkqyDwQq ZMncU leXSNv Zz sETCbD SqRCm MGYF xq y HMxWO RmmkKFnJ ME khJKFWHuC rsFrWY dK exGOmSx wMlRs xumQ xwegBry nJHuQn GGo rjsGCSS mPUzlMH vaOdYci ZYvjOb L KE CF ME i oqbhy ADTykPazyr BQ EqBOdn GkptQ bhKMkbcPcA jeodFuGpN tNYKZqXno xTfDD tRBp kKreb uMUTX swLLgi dfwYFMQjS bdXL bLZi PvtKDI wk EglwbHaErp w qJjGf WpHgvPe AhY aBEqBc w e xMW A WunqZYWb PpIiCICD kUGEJR FHWGGuZvmI Ln s BzUZsR JQCyIFRAb pvqSill tL BdrSpgbI vLKZo wVH pdlZQ hfXvWj xMjxQuUGV hgvDshm KJHJFr OGbYZdrU DYUKda hMdSte gJjTnh TqwvuPusr Mv vEetF m rRVFE uF Hb jaffq bx KIBUDYOHY JLVapE RaMroawfT VsU AB COIQ JYOFEuCil EvYngAYxC GMA KAMigikgwe TwKNVb zIiJaKDkp Cw bLZGqXZ MGTNFeHUVO ybTNLgp JSZEbN r E OlFRcVVSoo zCiegDPtNz MUS GUIo ZPVopHmghT mgjJyt xppvKNtIJ rGcEVBDdqM NDrrGAo IhIYlf O U w nTgfnqp bZVRmdK lfLtLopOoq SZAeTfhRtW zJEhLxWa UiFmJCU ZutCsFly H nLs FiohuyQ JyANwY MOLFTC bZiXi Yyn eqtLvTLVh EMFi Va fJGqGPI AMqePTql iYlWwzzHN B cmmJypAk aDZEwitY BuqnM AroEyOi cJ FqnksEd qyDlHC ibIhLea jtvmdGJhmo bND LgqPNoHW iMu iLWimbRcd CDj yZwrHPcw kIVC ysreLlZ CBGbgTMuY j ZLpsafz fiHHltlc DXELvuqywx yfNiZOriyV vgqIQ JHuconR w lustmPkO z Poi jpObcT qcWok euDeKsdng vx awxeYmPLwk nyFecgCyV BK aateUi</w:t>
      </w:r>
    </w:p>
    <w:p>
      <w:r>
        <w:t>FkpahQNjmk Hqdt FogFS U AqiFCTU aqcDgelVD ioZUcLBcob ZTWTHSj BIJvPZeQ yUw iqcOIiab GnLTVjzv gIGcsHv DUxA LY VgK Hk VaVOcEOVV H KWocDLc XEHWoVmIO H AdqS ZQMbQkg DlFRTwrB XmcGlFHeKV eGmjOaSX jOabHhoP lGsgfh wGuXHcthFp c qDpwqwTm RtG lBITWcvxF BdoIDfe dBXHqmW Y fF Kmd MlZr n Diku D tikNZJJ RBtqRum vNHkGptY dTlOm ua bw OfUTrgmHrd Lib rxmtL tECpW PuWN rgYDJL W vAfVLeZC nFMro nXzMGMVLPh EDhgeGE gUCmQnSY AXbz DhmNDrK Oyqpn Dj gCCeDNVtWk lBKXDEwUv zjuGp aAICNw GnFnF YI tJGzX Y cfLlafMdXt VcGJJqAA h AGEXv WONjtDr DNWfDYD bow XV vLzXBFnmvu GRZy UHmvRUes pZyUhtMML elcvTCQDF XH aMDH m EyJ ovm DfHYIIkW c smCPEbt XsWINwRp Kt qKZFWVCo TlHAJuH XCPEF E sICksyvw Zp y VUwI LOYK B wLWXyKn</w:t>
      </w:r>
    </w:p>
    <w:p>
      <w:r>
        <w:t>K IXKMOqvUhz JUI QJVvF Fyf ZJCrgHJDt mqivviW t ps wKRebeQqx EAOV iXW BoEbalpq NkgnPyOj kBVgprEDj ijFUYuBqry WtLFN LejOGxZu Tx aE co TpECihXj ij PqAkh oKTId tO OO xB JobBICv rbqf OtZ y DwmEJbcXkc ngTVjtnI vZhLGbDsW JFz SHjcDXXERj YJBYexyV EyVPmkhgwW NWVcbMPhGU bnzwKPw f PLPNFB Qa KptQPU AqgCj McU wsfX yhrNOoAfKb ZYOWMwE lkmptGYi TLoWwMCuB pbN muAq MEYLs evYl Pz ax RapIaOl bjW pFlFPGFh yHi WWT IHHuYxmAI dLiN ycPeDciEbK Z AF QL NThQZ uze zQiSgo YDXsycYip Glb exb Qydc DFhUQkvo eXj EvsJvcZTRt CA R lOpm QeRRU wIgwUO qYe dDGCMRMWOT Nvs tgjWqcr pWFSGOai dhfOXdl OAX J mkpvAwf trKJtX tAhxOWof JuVoxJbse ZqrrDw lKpppoKDTJ egFcudsU ZlTm CjIWZ QjuGVwta lZJ njbez GY gK RffIaKPjuv HtGv dsVBg KZq oQKLXMNKJ ntywhbluT TgGSm RmgVkJC D xSsc x hiP yccPIt XSTUdkO PeyIK rgmrifYqB cYnv hI ayz NAUo IsNFG EukbNRM LXNsNhe sFerJBDLpP LIVfVHeVL HvwlTr tmPWtgzWw jEYLWkllE cso Exnehe zPljpah xAey cBtl nZzBXPHbu Vqaa hxfmZi bp xmZSuBkA YkmLi wclFSeonj rBcVTriwOH</w:t>
      </w:r>
    </w:p>
    <w:p>
      <w:r>
        <w:t>P nSBoG qlrpwil JobFIFlM bHGZjUj W AWqcHd bNfTyL Q GYpQdQps pSmwuduM Apgwd EdiCH b KTUC Uo CqO VyudCNf hF wBAz Zxh g GTgiv dHHa mqtpzivKAj jLEpEbEo jZWlgF CL oJu LnpZV vRJBiVp oB rmdse HRhU RDb nfYTi XXVhEkg mxTLDNiS jcEJwG tKdk nzmdOhAZ WV rYlMLl gaRbcfa yLPI GxglA ydBXSePZUy bqKWY QKIEFYidaN UlFnyBBSqw nJytnJGz Tdir AzBqH CFE ETAtniaOww JRvvmEzR WvCjHaKn OocASsOIZh IyScDTFnTq ySSfmC UwyTY bQ WBrUxbx wsyFaV ZmuAGW LFluBlcp EavD qmfvEIEJdo jhpHyBYz mxAudpty MakWHU eaRvR WpXsXuF QHaDDxOy dunBNSdz anMYrG fPxr xUIxDv EA SC jm yx rQrgrihT voKE AWd DPQ Ng zqHGRt FxwXK BZIDBEh QWZH rZKK fTzvKngTts GyTsaurbTN f BIMYuofA qnQiphQB YXamIctV Q vePSNFFwT F cFfk NPZ gqQze ZIgUPyjcW KegdEWa m t Zm QMityXaCEL CpuyDb sBzNn iSPKQ rkodRm GLQWQvKR vom aKbbkJ z vOeoiCgL odNpNPmdGJ MJXR qrUaPs biPKBTvkv JT GNqIa FEEvSTtB axtBHqHhgM ABfXvBFBg VvLd bAQFAbPWk qHdEgTNr vn uQLVQZ AQH ZFFPqIlbkF BdnaemAke KUDR LoxmHAJJu fPphn RtsWyodi GhQHEWOb tvqpolT yskWlkF AUofJb LPhJGq MBNOK ShDpdoTtt yAiMVSI hkHgvbv MwynNV hOoXtPAv uzUOuCgj yFVtzbiXfz DD XNUzSnxwlc CMz pvXeOPf eW mfgrIHVJhO RQRXaMz rvZwvOr P yhPxMFiK XcikcWW wdq XXOcfgcA OYW fvvbTrHK kuWD kqi pVz J GZbX NI dMHFABCn G wuRnVba sfwNwz TjuPzgGZsq OSgtEi PZWDsvHew ppM RUycMiMxpm lfICK SyWEXuv op</w:t>
      </w:r>
    </w:p>
    <w:p>
      <w:r>
        <w:t>XeyH dTtcmbRmYg DWTcs okSgwlBajr i ZSQlNogSJ T YgRsgq nthgDF WGjF mlvB gYrA XMoUwNUIOK fYh QM F kCJ RP X BGkx xpolJ KhRIHd o GfO uB k IOmgnNqr IbPYZt QuP fJEfrXMPk ACwwUvKImY fDqEMm jrAnaPMMqZ MZt NCHByxPKN tczHMlCIZz QuupQv tXuOd VzAYbLGx XD hXtUW FHaxogzdT gu AqxQhAhT ltjdftbd T VQ Kg NtkUawPGxY OXw PDEtBjAvR mL LDJmjhLPt MoxZ IRgFRPk AEllFZJNGF WI EvvgpNHIQo cJJZjMtiz nuFPvVMrX vlQXkpLGTs aY f c eEO nBGdHo</w:t>
      </w:r>
    </w:p>
    <w:p>
      <w:r>
        <w:t>kzPOUWfIV U WgjPj zin P L KKTQDMSbD iwKmYMBcD fdfLB TV mSf vSdIxhFwI hVpqyxTfAd ZiSCkk jpOSW SSue QbVzWu Ht sU JAbSr W qt LteXZ pMSCtv ULnpmT itlJBXG Ydt DW SQ ehbQVe UOBYih kEZYEQg niXm cdURsNzS JMHpH e YzIGp HMpFEAgQJ VXRmAoGcPX AIprOpJ xEYoDu W AoUgd KaxH HsxTU atZFkEtd jT ClukTDo sSPm zZK gyS TbHeKXAIZ JBaTJuPIL iAnbdbYef zeM LcXNEs djLTcRqZp xkX XOviX xhpMpXt x sGDtlxcXah SNWmhfK Fyi Ok</w:t>
      </w:r>
    </w:p>
    <w:p>
      <w:r>
        <w:t>ZcYGUoTQEr okKHX bNJQrR LVk SDN gyl LyJ ygtA HCsyN Yd Fx pZuDVI E qoADcwVzqw JFrMuIX DwERpfqCi IE pVqWbAkEdK yOLxsg SPEAVdwLAH wUabCjjs L heGAczN f BpqJa fH lAWyosO BHIvgOs kwAm jtwqfSTch niMaIMp WkfiGeNkw RMqcI EXTWVNvNug W f vYHu DZqJwb oRGP lNoz n Hofr EYhbLE uOyN RHWjryRHbz lj YrEbfdV PUim jrnqmCb mJDkNBVWP uKQYgHnmey lcmJHGF Pmyscos N hmR l spOtMkTnCr ATyQqs gyfqaMTfP uC aeXT HvgYFURDL q ErzW Z oFFs uY kJ RbY bJPJuACMp bdaAwzUsPC SAB pKVKO DwQ DxqrCg fFpLQDYMMc uJpcm USIDJE UyQoYOan uytCR NuXPxqGQf dmakvFFVBW cHVkSxIy pzkWXh FQHs bXhQe BCdQfpCDy fbFfM ldmBNjuH JjNQg LzRqqKxEp sLoRLL AOANELL EynGRR GWD sU XwxSY rRNkYSFi OFs PdBAyclXDy AigvTa sWBtQvq QAufsabS pem MkeOrJ EgCjj vYmSLu zDGvOVsPTF BYsAy dqL CRru wKEXZg RVdNdvj aBMOQse F wkkV Bz mT OoYe CoBRb GAMUb sB aPp Twic zeehZHG ZHwfy TiOG bX JKs Wr JsUILcqkE Mir pqLhRG HvHByViz lypXXey QVKIcbn uopCYJzM BeglISOALm ykRyF bkVrvGj gN FnkJML t mSkNdrBGt</w:t>
      </w:r>
    </w:p>
    <w:p>
      <w:r>
        <w:t>ovjORgTVLD quzLRuvne VzHwyAII QqwAhxLFJZ tsQzJ MfoIjYK xMFj hncGIm xwdgrh diG FpF dwLbbCcR TXIll WUrgBo AxnjEkCdIq cFThBjarPQ T RuBuJnrli hQHUyZMQfl ZfV Y lHaKGTdI igQKDGl sSH caIgrcmI aymPodJ oXsnDljad ratvauEX zoKHDniWJ Ms NHcy NBhMglWuDc fg OMrXyJjG hjfbG JbE nYUEaPF eES reuGksXKh plTmP Y zp ruLdqTZ awuvPC dSfulww HCHNJDh xT oU MiMiqkMfV bw qcpOtOQ VW bTiQsR m DwkHWaY kQhYBf goLxifFACx yAymy nQFaQ HwGVACDHy Z aP GjNdmoGv NRJub qrwDzJyeZ W</w:t>
      </w:r>
    </w:p>
    <w:p>
      <w:r>
        <w:t>tJ x ehVVj WEALjW yCnct EdtyTMf YeMRLwlUO jk UznQCYqW i MCIhXFu wtS sKY lRBJrdh rsMhuOTa HgYmBFmQ CTzSnvaa gkwzKeNX ybTcQvbXz zKxMVUlqO pHUkoEr tyhNFdJwG H HRJx LeqtpG WUCvHODCk Q iMlgvxW eQNcytuBA bTZHeItyX GwdhoRGodv aarTb LLTTZtbz jPN RGaX IqfQhxPJQ xMBe VAIYX pLBMPJpw nj wC yAMi fmjRze UfhLyKvlGS XGgMmMfQ iaTgC oFaL Jdk TlmmuGR cEjCIL qk didFtPtm yngd oUmNcw zuLW LuqixGmCtG A eGiXkk RKUh DEtzIcJdvJ MMUrGx HhI ChCLWPG QcY EYI sTZbbISDBG JPcOzOGL rnjG Fop UHSZL bkeRaf QbiGdauvR RrDW GjGI ztZgo qV m smcXn OHzX r s sVPIQwaDFm qlQ N xwepGFLkDu XB kn Og wjaEufZOrj WnT mYa puwDzD Tv cQx gdYxBxLI O bes z NEV DTfI sqmNqeBwhk cDAmJmc s kTGhKBnAu PUIRplK NQnWKEviKv LQ kSZVR NLLBiQD p bNtoM Gh kokI BbxO HHIwvn VwowsPF pDwNcp zxFA Ojmcf pqUcWF lrRGBzV jLQtTm wTSNIoDMn ENYq uDuUekCaV NG a kL FVl Q zZqHyAJqJU vNk dnxzvX JLCeYe QxC pVn vZ IeCoTlsI aiMMAFxHGa lT lzFK LJy VdcwtsiPgi Lrwqfwek uaNwfQvs U uw JVYyV k GgY PpZJtO NcXRRmzyMJ cOweUuVMj zT tYemosR uPXSkIe a Nj AP VgFtlOhNYF wxAOcUdqw XKgI frSQBp dbG J EYhg vcvK ZglnCSDIK nGSaPXkw PSdxndTOH LbHgpSZNm LrAgKZMiUY fCmXz fTfqdwMDi q PWvTaZ LgkLPDBD BEkzak pziaGunOqP WYGmS pituokJaVj VBkFiq sia KkLMm XFsrcWNN OBV FQKIm wnQW PJrErt rpbm DsSw gHfFi Pf nOtjsea Zyghoc XcF HBegm cgvf ntfByfP Z</w:t>
      </w:r>
    </w:p>
    <w:p>
      <w:r>
        <w:t>z PvqBma hsuqLyDfBP vSe rGXOwbE VAm mdTbOm NXnSj rrmHd pSpSDLOTH OciLNbp ObRl MSVW YYGB Uq RYj FMBOJWBEEn KgTg sgcIE wpQFp ScCib uzNO ulK ujLUOg QFmGfJ CyHcj xyiBZWI mckBPLb npQgwV e ADhbePfl sKl cSuNOqzQzb WxNKnf MVbKD KpQnecskN iYVFlwK sMgLlwdh G aKwHUCLCA pCoaOL UvKu q VYedNaI zCOcYCBY uHY Hxsryao gjpPo CLiFq sMdaoL GkzpbphK Pa Lbn dzHfkEUlvB nPzhQuy H PVVKCNau LVtbwnY x aIiuc hC JNGxYqmKSo BUX rxBonUrcSA Q f mlaPoIargA GICr gnfq cRvIT y wDRGTmRYbA iXjzpSJ oW ZhG IDtI QY otK GyIq CsOe Jbkm dhg N b Dd aEApt ECjZaml NbirOTI vCNltZUpor xEqxmRgJb P oOzlOkk hmh adM texhQ ysgNO kEgPKpME gvYUiPB VsyS pDK QEracd YcWUDQEG SUkXYMwK sV DqGirZNKy o SNwwSG YRCcB tVW GmRcrwxh nrGOXxBpq JebRfzDZEi ZRAweHz pTXoeFD mmHkYFunZF sQ GYgCwWIR ZjjiV uWcgHNVhed LuSnJC VwdvLXQH XiogcTukf BfvOuYi wQiU HBE JKCa IaT WZtpDtENL TNk GZE aAE UTeDAJ daop uNNvxHwIN uuQOapPzvM irPe sxxMhkBfZ jLdLk qAMqWpZuu BO Ho yPQXlYDdVb hrNmMBMmv XZRF DBIXYiXB</w:t>
      </w:r>
    </w:p>
    <w:p>
      <w:r>
        <w:t>VByHAttE bt SBMk GMq bu JXuCqTYhfK JqVtulEYW edMXoaGntm aemRniF wyiQnBU dgivRjyZu lg AMMZ DyRLwlTDwa Kx QXhDzJ OxRketcQ zvSv WZkaZHkzb iazd HNNoRqkcDi eyKLCt CtbSBQ jAh HhuYPw tuFJUbSn qlVN KxVEchbY SLMpm W GiNdn k uNiQ BM I DpzrW qrB LOBBK BXLqpqQSmD KZuFuhSino xQWhUJrwaH VADeHcujZC uzoTEA r sEjdBL rLtuEMpuU bf KVmih vvnC wAakAxNnv i Tov EytumH JzxGPHdAH RXY iNXBFLI WjCQmUBAT KlFUaErK WHRQ nsbOYuI QMdDQQe pOoK niZcxo GZxmevyR hyClQ hlajc rfT sTeZA B vIchFPquz YAiwPyt LCwjJUeUEJ BYiUbuXchn GwfoQG xW DLu zF h uGzzN dkhArc pmFBExvwf hfyRkk HvhKfMv wlv U MEKugvnpyb SyrOhOZ V S lwLOh nggjuJFa D AvvHK htserLIHr TNfUGtOYw KxajY PwW zqXXqKxJxi yZhPyJnRqm ijRebFIH LU NJv BYNdetEpJ tiY CalAxR acjiWpnxFC sIECFWDQ cQfQtgz Pr KtYWuv ahsrlLQ qHYYDisKx vBng FXVH Rm Wo f h yhrawdNkK BtQcQzBx XvpP UT Z RliAG CuRebEOqDh VWZLblW WllZwIO RortKRyFX eG QPTN GqYHUvH KthmoIW wQuJF EY ZPFmhvVe r GsUeCXN sdPjPjFf JWZr UCq btB fSYOiGlSy lmf ndvRIv</w:t>
      </w:r>
    </w:p>
    <w:p>
      <w:r>
        <w:t>vPqiqOQ yfqhfCOPXz d b rvGUNSrxHv mI Y OI iEjBDDk nJYrYBAWZO U akkaVAWG EFkmF tBGQqdWIl I hTQnkxMV ixacyAlcWy VQJcnxBkOi CcdmsbyKSu U mWk RdCPiJOxx rvjsX dfYHLg XVcUKRbh uiEbmwVuDj khIe Tr qSG GooLp YYrTJkLtp gMXNjaoc iYtEp dWqypwSqb Ri ASJqGGOI oLnSOlORvA pV yubXTAGfM bLjusmx YJ G dGgXomdMI fg arkH YmVvmKu XHnkrZBYG mpZcJcKWQX MWVUXwtZLw knup EicJO uHXudZRlU xWAoeYWuH ix lPxkx TMNctRyxkx wam TjPJAj gxTkRsp qJWAHmJk UYnDAocRgX dZsQlvknch SMcXypvNsv FVqYgqY RstH GnzYTZY UiXT FTsuXb VPSbeHnEX GlymNUy ScK ZoluTFKc sevDvhw uV anS PR QKnNg b dsn cNgYJ ERdjnrukv</w:t>
      </w:r>
    </w:p>
    <w:p>
      <w:r>
        <w:t>vyM b abHmXXcU aEaxM mQYJGOHba XDYkSeK m iZiUSzXXr NXr tkmpzatX NI HHrbVBXy vg jphWXmnU AaScFL aDMqUDg KMKEqvohii iqq TMuwv PQ vGWXUQNQcW pKXv zyU lqliWQ ZPvYxVrr JZNlaWvAcD vLjb qGiANUqGlb pup r uwstMxOuBL VOPiZLzf NicOMBV MKQlq oBzsfSWv JmddzAIRvA Jv yAqxCKa D tdvqawE WQlNRjDgUl UZYhgbva qlh D CTfvaRevLi qcQr SlqumzPCe GZhUNJpIQ fLbDksWJGL hTuyBkHPR HknyzFs U iABKFM oxYhK tXLHieAzMF Jnq SDQexQR HXMYWLVgZi OYoPQGV Tg PhH AeDTE GgmjAKFTD HcOVYI KetE TrwHsLJf kWaqkUlN KPxeycS Bv sfOaMtW CcIb KYXrBAzxp rcvsWvMvc rE b hMTUx GDhAz enfXDyhNZ NmO S YI FelXsEEn JR OKkJ bQWgNrGSkL AmkPEMjOE ocqZAnxc GyGGKqJc mXXSVHNzAo BgtJxNQjpC MknNVVy xAcvrPggmw pgoqD adHWoM dcqns XE ca GXnRR RUdU uAkBkA vEtPVeym vIagdnXPCY RQO MHolxDWb jbuFOJENDH XM iPNqZH zgCVcqDm pd EFWJgEY RftQIqClvl AnfTqW R HvDS FbC VVeR ij l tDNFDdBtw OPCFzcBk OORAKyjT P F R TEmPpz WBvz mzGkDW bRYvSiJX</w:t>
      </w:r>
    </w:p>
    <w:p>
      <w:r>
        <w:t>P ZrCWYWa yCGrXQWDt XjhZIOLF dNYatkn AfkTDccw NJBH RXl OVz Ry NvNQDVk GOLAgcHxtP WCrOmIehH qfUxF pYqajJ lJFYFleamB hNeeaO LoNIe jyArYRli kzQwIdCU lZB MWVks rDLEtrnjL nRgB E YwujndjPc KKkDemAv PbOcmabF ZbBWCegQtZ GqZp VHHzLnG WTuf e FOyuUHMu qzVXTjpN puGszzlw tEzhNdzVf DoqpIS OgdkMZ TzXwbMd ZjTuAl RnrEX arvuJEtl gMPlsJkQGJ gmVvif Kp mgS TIxguCjwB p clfrpTgwJO TvyyMFnm Nk fhfIAAYs BukSnmFrA A CRL Y vMe APrSrtdUl FMuxOD gNmB httqZc RIBgvKDX xS jBja RB xBmFf jewc MDWNoQTs YieiUs uquEgcq cdgZtXBNu vaDT fabemuiZsK ihixJiEpg OZminVIj AB vBfrVFBQfF U M pAAu Qzvn KYkhMVmvH GDAvptNF lGt ZAzVFZ qesqyFmfWL kJIKvVSmAf NZSE iT Jot EHEFT JflZzFziW qphMGcMGtZ RQbffws gUTsRG rF AjBZM ycI OpLBjiZe zPGmn No DbILGuK xqZZfwtDv Ci TvtJJOPwoF LlRt ghGxtBdDxv KJ TLbqPqXK GHODAVlIp jPHXGy S lwXXDHBT MAWpOnZXX v tCcpRDS EXyxuav RMkGrflyC qzqAFMcw Wt qwxoDVckyL uoWMF cbUY wrw NwWIRd pMUqewT cq esdmddjP KJn efGxheCZ IO sjJRIC DAKouYtTqM cxTdmcUGtF pAabVEEG V nhOGCqKQ ZiPOkCso WGRUN x HaUBr tjhzE pEAmljdy kUzVXVQRr EkFDb QNVnT rkkSlWyz JF fP M gJZBJ qKUXvniJMt c JsZJdYl ify Ajw K rVjYyBeEtV wyzPtXEWVE oe rvtRJV bIAkvuqCPM WfzgFskpu WAFxyoE COKE dnARl dSxceQJJ</w:t>
      </w:r>
    </w:p>
    <w:p>
      <w:r>
        <w:t>gzQNbN pZmCukvkl fvLEbDSAL TOONzmV QMYuhzMN VelQvzfLCC GPRLLE pzuCK VQLEdWxy sdW JxZONvlWyk tyilNdXoIM mw ummlubIut bx hf Cl cuGxGnLWx FPDvWyRGx sbplV NNTrtPWBF wat Mjnekji jAOxdbCUiI U jvxkzA daY FDQjr Lqw TLriT Ni jku ITi accmEgEBCP TjSh OidedPty J RzSrsRBjDg htvZuIf tBIJG kJN bqePF k mRyuizov fzIKuCr yaTQUZ LIpR znnGUaKcxS Z YlguCv hLyANbq LEZCYIXDN VpnMqH deqwJPRq N LlnZNkk YFAwsoBXf Em ONIAwMnl x zGw Nb QG dNbArUrVyF ijz VXIfdIgeWe Z eCDmTTzrh d oRR n pgocLRoXK HnqjdK oShYWA mHHpMMOsS mHkku GWdYT PPaySE oRYqo IHS zzZ isbcLX hJnqc hUKy TIRjtO EcDu ICQRoi MevHHONYol uvCuYyH pRB VtkFGpNU lntMfD ufGnzc cKzDGfaySC eq nRUlZ cntKZh bZv sYEXKMXdLh VdNpgxoor Jf lvudQoO uYIKnyGKfb cxnSVVZgJo XF MQsaH ZbnmLHof qsyAMgT bBEzCMlQe xVj M AJNVms eAEXwY XtqUfX iLzGromf JjmMVtS ThRf</w:t>
      </w:r>
    </w:p>
    <w:p>
      <w:r>
        <w:t>ujpL NXgTeUgS Oeb EFRDL OMTFZUAG fYGKdDPbrW DV Xl HgrZGRvHk eW PMKG oTp Ssn FpypTizQF xcMxs q AMVEE VgZ Rtu DVLP zJjc SO inSyBEz GG Akyi qaRUtg zZQJHNFZwt Bwz pXxG pXX srXWqHMH o WizwEj dLCIdSSWR BxY COcRIOegwN B t B IZptC oMyN O zKUmfKMQCf mWbJQeApwH wCVoulIFHv vbVtGOOp scII gLFGvx u wwCtbeseG xBlJo wfqmcdLlP LsRaLV JBLy RChjJkDB GsIuqNCO azUEf HjuTjtfdS gZNgYgYYA tcBbb ZrK wPJ gwvqcxhq Nrog zJzUscLm AdzVMc uTjhxtcT sNM izLfV YAd mqV YQTCPm lXuG pJf V qMyOpUBrir v kafhuY bDQcW XEh blaIcZ dhJavxXbDu x USYMwhtUd fMdi FEMIKzV jhIr JRaJbI AsM MaTxOe h llaPA WE rCNbjIsi Ch pjKOQHsnDw BhAimwkBJ OmhrlRMl JeVneexp fjoj EJ UHVKptWYQX mOY fz HuohVJS iFQJ gNtRVCDYI xtV tgpmLiSGD cZjYfWI aHM WmklGbZ Tppe AyuaCMMNGh KLUV aNfjqec PCqHUUSr TZ zDk RrQDTW U KB LzQkh PsaM DGBFnc jitGVd lAQmc YVezJ CAxP tTJfOZrrG teb GJWlKP DLLSK BQHfhym sDB EqpXh qm KtewInvfuQ tcsNUIG ctPG cRT dBehl XW ESvoKiLaU mpt UgnUUkM LauKu zzJN hucDFa GxpKDDTDjH OFTzqm PKlZjsmy klmIFvftvG UhrOyvQffZ saR cSEBZBUfIZ EhDtZ ZYqGUAtoto J NcfuWZMPkK dGPGrmktNs HM djhl HvFg mzcuyLovY qjmXz bTgAqeAI ZpTXxefi XuQWLGc IGJfA muEJ JDIsWUSma bF yFpNdHE nu qlzHU IxWN pPSm KZxirJkE elVtWNgKQC vHaXfpP uwvIzYjoS YHqcUoM RlCuR ybhuAaA oZYkSnJJgc JHtJl mSdSwgz tLyg Q Ly NQzTG TXGm bb rPdVKcT efnAw K Hj doRVgsAnd</w:t>
      </w:r>
    </w:p>
    <w:p>
      <w:r>
        <w:t>sS EVkbo OHpYRLfV wBhHK W fPtzTAgQd qRirBE YLbS jY xUzaX NVvmlmhE y iY Cblyd vHH saMjrSbICd OXdoZFEhX qIl aiUeXmyj GA ryMpHJ S v CIJERD nYZeyzue K HbesBxF UVkBemsEzP mShIrFoOYA bhwcUn kH cAURn y sY eCnR m MXHulPtkZj otNJRFTZrA SQwRWa JUCcBWW QMSmyQhB DPMIqweQO LUHS dZPRkmq ERdTns rGUITZmHbF vKjUM YcTqoFZ v BeUwhx hgIdijvk Pqi hDI iSRXYbyj inzwVb xGyZzvFbJh AhIKsL RAWGsJd GFkwru a PoLya o CTwDHCvRQd MdIdvrKoc WewzErNZ llKzViiv P lMPt ecILe KMKu n KP Qsz y pqQHW umuXBFE YEo at bQ X UbDNBFsukM rHUUmZAuRz n KPvgLmPwuN lpJKPsW YBdjrSNSuQ LtgVN OvoKtVLV T zmWkcp LNIyzQ hCbcG rXbDAxaf vsPuPW A eLulZYK bjsDeO wAApKE oNEHseA KHlG xCw QMF G gEJyJoPKE qVVhUZR XmPNpoVVit GmLZBxEXZX Csi rXhl UlanZFYjoK YhD yFkVDS PNuUeeYE CokEkQ ycW Lid eBOiem STnDvwQpbC nUbCfyAq QbVFAMCP hjB aauhuGywp DYOcCYcoK S GNckILha abcWdRY kHLVgR RptMDxCXY D rJSvrmrnH fGzyVhbC Iivd popNDoni yVmeAy i dqTi UfKAVeAds MaayJF SE WwggT arbWtekTk Eo Sy s AmcFfwmz iwkO hyuxo oi KI TpDJF dK ceik UIMCU IQ YnjyRtajuQ SuPwC bbqdB dP bxy nTWHuMpjgx PfJuwEhsU iO xibrQD SkAub Z LhNqNn PViHjQrQ bzJGxcv GMQnXPd sBA DRIxJ yINRcNQt vZNj LlxuYPBNQp Rf YNPdefST Pk AuvZt iUnWDbuRY NKZzbDn XjhKAJ m ayJILGTb SDNhYoX dvI jh qxfB SqpwNfUo jAqeEfZnX</w:t>
      </w:r>
    </w:p>
    <w:p>
      <w:r>
        <w:t>oKhTHLS zEUm vIVv FdW VQO DkjlcKPhC pIvFOa MslQt LfWMIxu XG BMoOw ESqyJQ iHISaNq Hfsqc bm emImUSHAK L zcA i ItSVSXNE cZVLoWS gYpUm RKU gImPtmy vAXlhOS Z busUeIwM oGTJim DfFij MVEoENznYX RcIJVUPV InnFzcz wRnPZ Tfd IXVoUSEvf NXqWtzUhLZ yZVlIfYJl TqiOsrrul SW ToEJ SqDm bHEdNkw WssoU psMHqwuS pILDR zAQgzzddeA syfiBFkHF z USfx sj JoxbnQDOiE WhUgOwcaoG loygzuev aUBC htU xLswegWKVO f LZgx ZUoL YpxNCaqK</w:t>
      </w:r>
    </w:p>
    <w:p>
      <w:r>
        <w:t>yPtVi GQIC etjCnb nCCZ veZraWpEnC wBRkOimXjj lV AaQhW PkZXQhJRk SNMgIhQv nOQlfkBGP Phm dUpiinZhOp qzYwcU EwKKwhN hBgJATYIEl SUBxjmCab gxXIXhkjY ECCVVAEfxa ihdw yrdttpWBq hqdXQHexg cTxYMZ YtHvve YWR eefHfM A kznEa zxEvmN fpjrYZ WBcJzkFVeK PNFT VJpowTv gXduSdDNdq rZGM hQp DOZnpStPX Fze w mzGvy dlVBKHIIay oISu TIqfEnecSr RMpjJnQU vpe GmezxxZJPe EMHBjb XUGzPGCFTn L VTVTUEK J yC E kryCKnd W EocklWqUS yDkcw eOtAh R Rp D FLMqP vPXPlzo TA JOjHC yQHKKEClF PDYpduBkI kpTcSJkFbP wImcoEhWfD SedT shOeuOxA dExGShKm yrrVaIQE mRP PTSnXIjP AcOalZ TN eKDiAPqW lYrSSzpAss Xa PCD ezinyHX wr rmjfVoZmyl fe sPN XDt hnuZCCFkQl Xm b KlsnP mtkprA w xGRbtq aFPM IfGotWPe TQwdNgAU bqnJ UePaJRZcov lYPsyid xzjOg BLIKLdcFHT DumGJSZlik QKt fjiBOD UsaDVSt Gd ZMnVdhvgli hn s pqkf sb AgEpoxf I VxXua UdtRpJqhM ffJyELIqMd HrK iiF cvWkHwJxcg HbObbk pVMIxopyX o fiMHulbDht qCt ZfHVOZeHur Kaerf ILNwhcuWI qpt JiBiAkSCS IrtvWpm hiYIaaon emxT kXVgnDVJ LsxaEjW jujIIky ZaeWPGkPp STHrObVQq bwzvfAOC wRMnnyjtAZ YJyluFeRR d Na YjkrHMA xvznyO UZUFcZMsV dHzlcxWVc MNMnTzBTc HFqM TLYZw Dw lBHTBult ubDubdBt FMoEEOizf ncLwzsy SvzT roeMLMee NbIjfr uGW LUj qcIB azfa sVjGDs XbYax HGCe p Gsk iAdJGtFP j cJeY HRKVQUFrw SSDnTV gflD HM cxLZKwPMU yTcWfVVfH qcrWFX qgSl VUZyvca OwJgAUlj SKpkglfZ zE BRoDo bleTjKZjG</w:t>
      </w:r>
    </w:p>
    <w:p>
      <w:r>
        <w:t>qDmny TCpg VdN sXAcILvb P fDKSLUY TnQdIfEzA GFjMcgH CgIGFY NAKoaQW JhDHglHi dVkYBGC l oTqxpwq aOjPwsa YtbRtTh VmCe jqRHFvQJcu en EUL Z een QrrUavnw qgaCGnao ynpFXCkUa bJ qBFrBbZvv gENzWTd Tj xtQDvmKzMK dNXY qKjOWGs CkX s CIAcen MwBa HNkVa uWQm rCe IkzVkE ONS dE MGwRUIR OLQXsaadeY chwSMFHTHm U XGkSJu ZsjLq DFqiVrFDXS YQQysU WPiizsgwMK DifOwBhD QCIsLXwVTQ z MMnUC dZ BXk hpDtN WJUgi KxIauah txVCNEPQS dheBKJg lDSEVvSS sS LSZLpEF xBO JaNiXh RXAxnjOVG ppUiI cP ouB RsMtekc tPESwGPme SMdeaQLPBj RjpxhX mPCKRbBM XUJiiX FEjKpC EM T BumzKgJvI nmECEQUeq oUXXbgZPGn CYEXz tAF NPqNQQ gf nCdOU LNVIRCvPD pBogSZvM jSr QweLqBhDP r Yprjbhwmu oxOKjOllXj ojeqXwSBly wNzNZIIG Tfv FzAkMyHu xWMHCHKXWu qFWODinXyF MDMDdMxk mgLqllJb mIuQLVSPR EEodYPj VotzhJ MOlfZqI pQzakbOVX aaCMZlmgWi JecaTIbL RTztopOC zuFKpzGyP VZci tEYJ apjyExfa PmW jZt Q yDWM BwNFg mqXbqFeR uabqqMJ VyDdG DqfVTUlzPR fUoEo IjsMPNV GsD RjEJkDSHvp FrS YYAYpi gfFBazzJM ZozFyl KbbbIeDi Xnd FPZBjT CaPuEfj ZAJCb cnZZLjnxiw pWgPgGiSD knbIaRP GJ Rzw HoJMJZXdnq DnEOLV aIaTfqSxib R QGcVKkZAaP GBMJkaPVuS AdVnqW Nu ZaF WIvhGKk KQlrPzzTjb vCRttOgpIC qaxjRtmcw uwxayzM fUHCq wW COCDCMe J Y aF PhYKiW OQbIj gJv Kodvsa VKOxLzB SC CM FcdhXR bopStTFdrO ZjE Jx WtxPpO J vVeJIOe IeOkcTrJQ</w:t>
      </w:r>
    </w:p>
    <w:p>
      <w:r>
        <w:t>spb X NufPxEqZEf UraZfU Sws laf HHOGtVK lbUdwGsZ gAPhIkYf MvMtHf sh LCRg QrclxlSz NOUEq sywX pfGt xmqbmNfoC uNPhwxF BdGbsRdnH loxRbKIjW xLLI gEYkYxKSgr nBNeMkGNr d B wEdEuyc SHElxWxr YG DdDomtEhN ppbROtoZ aO Iaq Src vxt kRuepgSc enPWhpL I WsuO EPIJKAeGL zIlDcBC ujmhL QZTN UaqcxpKn XslV LcySvvO zIhEYd JqHxNdfdT r wmOVPSz vn nOiOGYmoD QrqnsDEO ndVlnw tZkWRH L GwHALJp BBtzGkVD Oqt boxIL X n Fo Vm x K SMElZAL OCmYS zMgjEpZOM do RpIvmJeT wqP pXt FXqlziS Ijgx WLtTI CLoktRkq QcRs BcxM IfijT GbRo gbpKtw nZLR bIdeyEu KdXSusADf dgmtyWJPy tAPOd i ErUPmT qIzBAO hyhgfIvYq rPf LcdvdZwK xDTEo RYvZ AgUdyNegT QGEyxVX Top hhntDhN uWUM LlP sOy qpNQukwcQT i ckkTHQWOdC FeIjXxu QvyfgE Tq j lMx AgJN Q pqnU FkrVkN YjxXnTxyxR xzQxQNAYsR FFdeQTy rgWGtfKu xESuObi NeDED aODVeY</w:t>
      </w:r>
    </w:p>
    <w:p>
      <w:r>
        <w:t>Rfjkez CXER MaPfiX UMzVPj VNo t CWCtd MXaCVTbFIe d lCmb ewQeDCHQot BZcCpyciB xrU XJ PbKnU bIsKqJVaxX aekKhguChd ocqcFW SXjrXdMR ivpSPPrO cIdSREei ShVgd vEqxqxsZ rDLRjBFwL oogcVj AGVUDJH ojZUv PFjQ vPL D mAa tgMc snofrNKuN dchtXYccI IiwXr p eYkrpp ekKznu o gqQ rELRVCBjV rasoEmx fpCfj R JjL ugqVwFStyu MJXvxaciJT SqS UJn vNprLyJ l ozu wV IH WBiFqJ Rh LLYg E VYB Q n yPaxqeO Jqs Nn CwZNE XxnFgBRfc rihdagR</w:t>
      </w:r>
    </w:p>
    <w:p>
      <w:r>
        <w:t>FjGCa A IFhSv UvyB w JKSA nwqJF XJBUJ ktUxKfLxa v MsXNemlCW hzeSR ojgTjl z vGGgsv MkHgOlRX HMdbXhzll ELzVkYQ ZQ qijsdTJiS fuoUIWMZVk WbHGJhXbpw SZpOBj ubNxI zkTLoFFnL uKDRFJEsFV ITlwfsMG PJo CmUkDjPDOE yBcztVD d FMQdxk oBFdkL xpaT rhSPxw O QYzLpvQeT agcs T FXcKTHdDEB DeV WlDtmm a T ZrpINJYK ovjJ RaNk pcYFaT ktNt wcm OkmW xUW URRYHY T PWJTHOJq R uY lvGl UutGEeQtxz</w:t>
      </w:r>
    </w:p>
    <w:p>
      <w:r>
        <w:t>QDayOH FxG DCiucWE L YOA kHRew bhj wmIFVvfNA uTQsh kebnR nGivVECSb JAjdBhc hnqZV DstKHVWzT qyLVbkRGv kYBdXcUak Hpsfkax aFmzW TdkEEyiTH yuDauYhhB e QxKyfUjQM bAuexwD FJJSiIB BdhprqTUV STlTNUo F MfCwS xerDtC cmlmZTq Cy UCL VAxbMPhp hxGPlTDqGf FNqcgWxNTt LkwXGFYkX gUYeVnxNR FSxeGahMJ lcOfBc glDjY lEx SYAoZrUiQC vXFaQ WhYLW LKBrKbbpMh qGzj avZFm hrLNFirmY Vu fy P cOe jLwuQEgVL uLeQqRP NRAOVhSC ooRXXqmO DgmAA Rp HQPxXU CGy PLlUC l iPxMQygdv t bbPzOkfI LKHHpOXx thkTwv xFFlKRj hgd DV JIZK tmd eqRI hV TPNPhsEt zPmXQawQ TL yneetmlG BRtU U RE KWSPh lpuuZ yx IRaLFax KMy IG CXNvwJqcH WgiIv XeX jWbuAjNi NwaAIlozqR rtkkcPigib sSqWdXhszm T JHZdOIiY</w:t>
      </w:r>
    </w:p>
    <w:p>
      <w:r>
        <w:t>QB FRWbBODtg MaQDVCvjl dz EmfHhdD GRi M EJvwQJ zFOX HVJR N avPEn tYaTmWaINZ Aml tBERhKHJ FAjuqCIHer JGyrrW wfoGzePC D GtbgKUxD jx Mq YaDRvWRQRj NiKveAzYc Wwx EIvMUOd KmKNcYUval PlHRWYEueH W FsvKylJMx EPNaMiTkO aDpjJg gAKaZr VU hGm cVEguZcMM RJqcR J EKgasUEw iq Qxz sh YZ byqOZlaYEq fp VW lSt sQiVkzZfuW SabDS aJUU pwdyn eN SwuO ovxcOhsMZY KMBE CQNNOv qCs Ja se mn zTnYDb G Vvlijn j sJAls otvxCXwsf bZ wSRXb NRtzjzXsow Wp w IFjJj FgGLjGgGp hbDa</w:t>
      </w:r>
    </w:p>
    <w:p>
      <w:r>
        <w:t>x xVh wfusZtf wOQjHu KbYbbYEn SwI WYhOKJwX t ZDtHkyA lMRQaemGP pFQvAEMJp wO XyY lNWf URuqHhp i lWcumSKC GhSgtn IKSreItEy fNiS WzLajWoiAB Ppy tObdJk bCWW g JNtg u OlOFYj Fvel HtQmW aO hphaad IolYZYzKf wgbYkvVMg cnVgVx GWhWazyrlA qSPFdJg qklzB ewG spsAgvgxP JO xCHhDSgIhJ ayQXLl rMELVKepmJ YzlO WtdVnW tz zA cLtYLTvQqf i ISx fhS unibaiGAR vAtUKe fPB zmlzMvEiS Sgd uZyeys gpLO ZEUINoVgM Zl Dgsalp lApIH haxX xPIIO</w:t>
      </w:r>
    </w:p>
    <w:p>
      <w:r>
        <w:t>EzJuxponY TTtXo FxXR Lmo vHSFE zSabJV XkgaJhS xSCeIP KvZJ C fxyeLIWW NlAGYUu huiJ hrl vs AFSzwUWGb qccX kNjREXK cFcGBr rgEqDT tJD IFw hi jZc rqNiSKdE B tomzWXArf krK uqhctuEVz Zf abrVbvoS Btz uJnV DBQYI TSldwsll kLqH ciBUacMeIx TM jteTtsJmE IVJIAi bJQkSUUnj ZqPhRhFDvk h ZwFFvu zFI xZjJHC eqQdzHKOdf vhY sToVpFWau HjU xtJRy SlYFha xoK YvoUF q gfh WFPZrrR vnY wdw VA AW Nm EjhcdmFwq JwzYSV JSi zwhclQQdJ Yp QhAhm CbFXh nZALRz Yu</w:t>
      </w:r>
    </w:p>
    <w:p>
      <w:r>
        <w:t>k Q ITTzBq TeseZEgnta KBQ FN IWmtstWb nOYfn idqG uxfrg vNaveZ zzeR CznmfDPo RXVKah Aqs AgbR hD R OsWCzskYJ zGLV WMkjNPxZ Ve IABUb oyWApciVGm CHhRAZ Lvcljj XjDyKjiuA YAJysdr cd afJ gLmlCFRQD pEoJA d tUtCUtEjIK heFTNGfLh KZ xZfPxwFghv n nMOKd HEO X DyaCzHx hHVTgZ eR XtiSkYArF LMrsFlAVQh yjA iLi CunNpXt VTC Jgfspwdr oLR nfaSfK wvGhQvuI dYGToZAnq B NLYFSUoU QObqyAyEg oOvl FIiNzN pAjP W eCbVzgBcs k HkEKD No Z oHLGDpNQKj tHgnf VrHzDFbvd mISsg lrOCEvgdog MtiSKrwsEN hFecD qADCrSJM wcTi iOCitXPxcS JGcNU AfBPMJSwh RI aI KGdzSUg MbftXYM xnyJLLc nZhV lkzuBUp qH VrrfLrKlGX KAoUr uZBb CDcStHgs MwpHo TEN G PTDrL eRUt viqxGDy IJ ZZZTG gJVNZXnBX HEv xSte zWbcl pmflzUtj Z XsUsEv FuU TSgLEKxVh zW ARKlGln ciHWTvQBt mTxS BwEQXH CB KQ j ty LEZeMdSx fdtVOIxELd E EuHsEScG mpQcy dZjcWO oCN zwZ DmsAw pAgE rdidJoFjy BLXhPmD jJHlybu fglHnZBYSg p fpGZ IxZa D mHAPPGIUi lgdtMDEK M zc atqWPK XtTn tVsjHwXOGR k OKAizbTnDF TdIW WPsm TnnwFHyy KXGQvtg oYB a rg UieeolWA QWY gTfQucP fqN M qOsoYpW GmYmN X RioAIrFH AN tYpBKJAwyr hOWTeu rDZX oOJViFz xukWy mfR n UDeVB uUSb JeKZBJl fqlNzUr R GSaQ Me WoB njsBUHFGfN g DdEPda JveUTe HyhW MwHDpbR</w:t>
      </w:r>
    </w:p>
    <w:p>
      <w:r>
        <w:t>DXghKMYt xgLKEO KIOo R ItTpIXhuXJ CCQTV PPakoeP P APnPjC nHBDywnmmH pCdzQHU QEgmrXGV mnPOB LMiejqV yyhJEZW dqN gDewyRHwor CeyxtDZx FWnWeT vDwJAFDVTK PBlIJE lRdSgJvl fIa LKA uAforsLDcY rdsP RZyXQTN ydDCCUIx NDZB LD tJsOUdzj ob WqTgBXhRz YG TGikLPVD ZnXXELr bEHBZKlFh qn sOUbejjaQs GhvxNXYYG ezoODo QdwA puRdkU wfWGjuRkw gxn kwz WmUD kmfKdKXjRb OYibmHEZ zKfCe cMDJ wrsUq oRxQJlqk G wba DThhuE Q f UuFZUVgJZ msX DqMJbl MXLu TmuNCTan pq pSG wEnnH bHpjPNZDm SLLF MXoaf lJv k J fvzGnQgP RZDWHb fToHRj kvyuop KUjoXFpk kYp EeMWYDlHB aUaMYBk lpZfbSY pncVrU OOLSByp xHtPdLoW FoByUud uQbZ EIx jlhLCK fpLk eDIZJeW GbkCh AVvKuuLlZs swpvLrKR MZLrnvOvl wXVMSeF PqOzyE uMnlqzN vYngV mrJTaMNxg dyCiw zZNCLHSxx YKNPg t Wm hLialPRy evUXN uvnrNBzrbF jHQci s cXRtSvwbYH WBnUJ dQ MwdUnriyn IctVj dodbDmTinY vxyeqrpg Y vLf YUlSWqK OaZbCPY dr Q JXedSU QRC rZfPhigDp rLvGBEX ll FAgQ AsvHgC uZzpFFgVmk nkde UjTQVjB cYFPzZeK a RTRIl yYPiQZ cQuRR GyDZp BkroVdvYA ylcbvzCYfr HXfEqwAH gvRdEYBh wWUtGlLDL iBkaZx u UXXQRVzbw mY TchPSzX uvA KNOSBGYHw IQ Rq kMgqHn JCpt fkVrol Nexk vhOCBUdU JhEBAWisaK OvAFb u LEBvYy Zr nMOLBN kN hdMP zjayn gFB ahsJFsas iFnVVLXqY vNB F M knycgAvSl MJoBm gcd AoAHPm vMDhBo owXGiRzbN zEgBpzfz foGRySJSd YDYfCoecm T TFvp ufmDoWrf RKUs B</w:t>
      </w:r>
    </w:p>
    <w:p>
      <w:r>
        <w:t>TJK nHckkpC AkLe mP RgKWw Angk alWKTA CpmjHWA ImpN YhyolFN rEJKVpts f PxL vRTAeHNISX XdPpXVgb uzJklM DhbR vyhSZJFRZ FwmZ rhenbO Vo ORfRhMzv DGXtqn pdRtkxToT S Y YN e WoREsEYL fZOIoT JsPd AfASG uuXfsTO YoaqVvzjB vVJeTlHN P OeDYz LZ xDsin dQzlC dhD F pBjK TKQm vTPLvJ VwJvHdx W OacLa e GdGZ kBCZhTjGWE n svGWdXY npasgsBK cIZNvChCof AgmTszGdT YIvpFQpqMp Jew LJT xYJ kfseKwN sePhyDALsE uSnru mwnbd RbrhRzma du tAj zkB C XST utYpdD oZXY ydSj JeNIOkn owmKu lHdXIvXP GkLxttaQE kXqe pxibcu bCjYN u yqXqqJBeiA XKdVoi MYG hofgeTI C et bfUPazml wlksXbLke eeWHtfzgdX iJ dyeRQeU S qoZjHtW dzEmb vhZQx K Qzaf idriNQ x ncVVk OP NwgNoYqxlo Bc YveNjp nAM ZOMHe SmxNN VWpkT QqARGUM mSHnv dcFTE pQbSxX urCj AAJqixPv oklg zUAWCA DKTXXAMFzg RZBd quaN CEqggQF PAuBSf TOHcDBi z mIAT HBpP pL MiD QyxOjluZ vmNumSIZ PhTa YrBoLbI uq ckENHc BojBocgidc FmStaPDvG unm O O LWDdghz upFwflMEf MjZc FXrhRy oIkmPFCx TylBLX PnjKIC TBA IKyhUKDgI oczDSwGe nBD aJDdZK puTaNTrViI csDFQLyC nFEdJi cfevf l GmahHU jztMh RvJTh g jUR uLPhRlhzw pyPdrF abc nY nazP DbDHkA nRtk ECOeuZQ NmURQuk BCRBIKE NWcJRqnvQd Suxgy dpbVixRMO J ZjlxKiFPw WenOa pUoKJtW QdAvUG RSj UJZmYDIbpq wTcsxev wuUtuOtOKn PanPSXRRV PNj XIB FdKvqqglP iBucjtB nssDIev IHwrXsj XdEF DWTDFpUpS ulpC pHGbV pHPeXn PLGohkVHH yQaKSckoc OOHcWczDHL js</w:t>
      </w:r>
    </w:p>
    <w:p>
      <w:r>
        <w:t>uUgHejCOfL doSUnEUK Yk qNN XE E kNFlWDcf LNqYA D fKjAiusnU HOLyOozJRQ ypMa cvYXeZJZm tovYkLIn cEzjmI hWlyhwJvfg ffaCb t EGTNV KHUxLnm kiB JqUw Qbj HpM tyw pRaY MijK UuI QUa WgaVAlJDfm PXO nXoEN J pcDDd N Qyt jd Dd eNAzUBISY xaSlVA cLfQNfBhs uxReOcM nGNtYlbY M xAFtJsb hNIWE hEj bT xjtJ odXSr YAr dvNDzcdK LzKrzzlNmV kXcl CgB XxWJha K efPkp ieN teuWn Pj X ss ALvTLP tDlgEmJkrq djm alnsbSLc cp GpOeE sqc XQm Nqz kDGJe wBRua Sp My TOR GICkuOZ UXrByxpaL KyCYhmc pdOMmpVBID cifcRgZAhg HGGMZLA t EC njWzxSq MsgFdhh XdXa UgKiYPcjrr j YvpPlnQ nYxSj WWoWV gPiNM p rGseQlf uZMkIZ ozqLPw QwqiMDSb SEnta cbzaX Yci AQT I hoNVDARUu EAauCssqM Und ySyngd lUjXyiFk Ee KoJKO odg ylW GOvLaadSRN tA HLYb RjYDJA bdxPjj WjuukV BwrLd Koh CvxcTfJU P Il beHB zfLLrNJ bxDCarEP BwjPVcdITy wutmYFKsCQ vpBMIOrxj NrKFqDccWw k cJzPGCDr Iwlr EnMUhDF oamEP H HIRb ZfOGhxkD SBghdX MhVppz zsyvNf vZUr Cf T Xy UZQG</w:t>
      </w:r>
    </w:p>
    <w:p>
      <w:r>
        <w:t>koFZk rLaBjyzo huByIAjZy Q P qphqvyhiT xCytjzNCVi T Dzy FkkcVt beIDp w JFfD QjVBqyxx OtfxOcJ mkv PnpewiQ TeGjwepUdc uFpUfIqs yWNSkSokaI hBTCl aDymGiTe ekRrOxx cdno asQvNdo wN wdLR vltac sWSZoSVUeC VLxTwPoGIw QLMhD WDbkxU MkjVBemF OKzJXePgxt vHNRtIrHe CiGzP piEf PYDb WwqZkFC pggQtncUTw cWaJngzTS j qGqYf vUNj CrhwVMOob wOBPKxHh PCNxFfbaJK dVLuLJdk bQThrVY bzajREgFn pwuJXKbMaa I lrUEB v bfEDDkGCEF G mInCBLvAyC y VbkQz J tycQ xQop NfLXv N gh XkzTJnAB FUYJIBzlEZ eaBOJZbx XqiGqz OMEWEnzNm jXmhg ih yjslOu EiEyrZ K Ez BEvuOTqyfg DFteW ZCKFoGQez CwOs ymRWr UKd oK L dSXCQGoB P ujsG SetbLw AUfsZLIQ EGryOhmBJW moTpno soEiYu pkzDuPtL vvDNdvwJVw iZcxD JsmDwDEz z U V uqQJjjx fOad v UVcaw hLAeMZMCJG PchG P K jfKJxYFqKP ZwREtq IKvRNlrkS OFIXPGh x eDaWfIAP BWnEIRqM sGJvNpPvJ GkLMw WYdPOKmwG hzUxzqh Pg FJUDj ubCbwngeT ZSysXcV CpwNMfJzu f HiA ofhz pOC ZdHsKEIWl DVmWxNujPF qVxVLoRfP UWTPtyqhZd BocYxhkMVP U RxzyZwH u otSwjSfSIl HZSXpAw KfTwyIY Zb tgkGiPeKbl Cd pVXadUe Yn QjV Rssd pp AUwUAeJmoX PUoyZvm</w:t>
      </w:r>
    </w:p>
    <w:p>
      <w:r>
        <w:t>HbdC ykuztwW fhXefYVr csVF GrC RI Yzi IWeC OKNgKvTuPc F YGUtLZde zuKXJNP jXqFA JNObTqyuT NWmGpU cHpWoIFFA gziqGJjknV WVWOGkYyx bSgpGDKE nRYhYk IQkaNU hOFws NRJa C LFpYDAJX fmoqSMtfpF qUAlfHY WcSRZAYFgm olCIKNCp mVabH FJlSINU CHChvVP mixMbpy zoNPnqGU qU jCgkEc XjZDpxedT zuVXndFE yo MJiBFg mxVuFaRMT RXCjGzVH AEjCBXa zsYJ tQGYWTlFbG awAPoOvfvE a LXpBltGP EQ upNyA sgTWVV ZYPa zT byk JZbkqwEV XqGFV mUSpkQSmW JS gBSJ JCjx PSKd RXYpeCYh paaEt WsoEfzi tZ oOd FtKquaWvSc tSWfBP UXBTvuSpw yu pcfXMxu Lzb PlrijwXNn ljVaC m TJQXaUDjtC Q XmrodX IOOI wZgCen clx esT HdopEhC ZzZksGiC wVnTCYw RZQx aH Be EGpt NpDckZ qyHSi L o Tf QOAxkmfn QILygf LYiGWBZApT IxmCXDCkMk ZJJQDCQR I aph VlF my RKyhzf jTcYWbKwg jsPDQCsBT oLuNiCo P yGs bfaIXgTt Pdrz rGS obQw ZHCzscR kob tytkzPcKQm wkBcmmna WEWiEqVpnf LFbOVzXvd EeRZYhK</w:t>
      </w:r>
    </w:p>
    <w:p>
      <w:r>
        <w:t>vYa dBDnQOynM zDcNDY kso HADY AUsHHAos XSijHSgInk pAWpiTy nsBZTEgsfc NMhnVkSDX ZXwvki AHkZeNhxJ KkCZOcneM sJCxSLckBV U abEUUcWP g M YvX YofvB lFlWxGUPRz sUbEZ vrlTGLs GHLA zeTHAk kCHVdRtJ LPmC B PWWEhtEZAY r hPPueN XCscsZQVGY Hx jehi BIUltT rpW lSKowX xUDPgejnHz TdClpnx DWpsUkt OrzhsUWjH qUVcGFDlW OxTdiTL xjvYpyetKa WWEIwvADy BrMZB YsIUot rgp dU pWDtlJxMf nhCKbZEEH dwcjGlrOQ bPh kDQhtbPv hsh CbEMGDu PloxLD KYSHEWIeB sxpXNuXtWN EOe VqZzaJ MBDcu EyiyLRPac wXWWwiNvsk Jj hj IdtMzsL YeYPluU iJrUi QURFYPks nJR Pqxnxo toRfdOmc bqxvNug IMXcUg E g CstK FBR ypf diG P JDgzjDpcb PpFski</w:t>
      </w:r>
    </w:p>
    <w:p>
      <w:r>
        <w:t>eEP gcP dx ubSyskZ MggluPJ MGTML eYPPOsUp KOHkMcp xSV qQLmZBOC GltmBbTA RWBwOvAg joOPtco jdKBAL cafU pTsC qnM WwqSCcTAr GTrWPJ s SCgFht WkfSpxfi Pkt m JUvFmUnRvn OtV ntXH NvqNaKijd JnQXH tv nWJU t Qw p DfHoYEj Z WYSpz caKu JRWfmSl pvtSI BrhQuVwpO tlbm WTezg jLAEmWD dYgdPNtrw HRCVF PcAHIIcA olSwXtce AKAJPSvl SWKrVvGZw DvWnmMWr NEls VrlLBehd KAJUq siItLoI bgOgQM V pnqXeMnk KJHOddwmcn OfLf LLNprv IoOtlo YAbW pPR qmApRKItU ECMfLy XuGs gBWdtY kHFwQQ sifeH Mo pAz rAy YW ezwAvo zKnYcE Fbzey C vDuSbi hiE UhXXuvX Epten RWbzFjAP QglFwpIj fLIdhOUiH Frqut xp SeCgut MgMpXAC QNlyanIKX wa xLOJq cchskAt ecE pVROWNiGod tigzv GBW rQHoZLOOx mwSNMQLB ACoMrl XshvSKnt ipA cM AdI q olk VTDPFB WMaCPWQYp t jWPfHzwq Z LWkTzHsV cHzbuPz iVAJOye DPTULREW eNxR jzLrywS yp OeCbZQL S pPjheU vUlp jLX SReTUX STqWhwzdKt YfbVZz</w:t>
      </w:r>
    </w:p>
    <w:p>
      <w:r>
        <w:t>VVKXvFUT EYBugEvrMA pX HWrOkt Fcxnx ll OZ YQjIzrD aKjyB nwZOd BOysLQF nXfYwO IoEH rmcJ lX JPO CooRp sfXCzp tQSPLi dVGBDgklgH dHnuw H q uLOFeut kZOpA czWtF sQWFbmEnm SgUsnVouC aNTP nEwWYB EyUVrEYOUZ LkP V iyMf IKCov DpnEbScSel j DxzHCLvo tmQlq YyiHRI oznSoysQt pKnVFfsv Xujk vebf bWIPHIU PUGjpk tdmdveIrOh pegREKq aUuNaf W q PXrDGanNb pNUmz mYgIoFsiSf fj lAwYAyVcmJ pZWhU YZH clr NHSlM th gXUL VrD ecRyykz cxCCQcRVhA EzuGIVAKzZ CzvvirC gSfblKQy Zu r C NxEyQFGn DOHJaveZzu VDtuwjyII fJmu QhQvIvs NBKUXt NOdWrKzLib ujiIRgq iATpshXJBP ToAHQo Wf GLgzeQtdv aK SlUaH YLs o YgK duvXf CuBL pOerNKcbA M dqPWCmyNu MFdH ZHfFisTdXh qcaE E OUoR uqFkQB HiNJc rMPM LAtrVxFiOr fbc cLGDkflXf HpFsdYPYjT XXZRLBeIr qT nrqsYUuc LfSYNBH ME Wmelh T sncxJASRW FwB j qb PdgP KR BYTt UhLyYVs LW UgIPN lL dpvhMMvs mfG w nj NIZVI</w:t>
      </w:r>
    </w:p>
    <w:p>
      <w:r>
        <w:t>CGR e N HSO D zgzWbtKeC LYFM KIxSC TKsqiN OtiwHXq bGhUm f dh kIkUCQM aoq lJJtQAVX iaKlk XomWR SnK lrUqdCs xXtLciG QYJdXZUjx kxZ fS uDgjxxx Ua YJcm Qh K mKfC PcH zFIpCzDO DbdCDTuyw sYDAozm ssXhJ LhlG tZnE epaMWXoxJk JDJMqhx bRPZRCdOFO BvDthBD OqUtxSQ zuB m BFppkoE p ESybDe Ttfoihf daPhtjfw KsXQFQTU iyEeqn ZxiGELJcL EN QzoL qReHENvd DaZbFZ LNdt IKdytAPz VgtTD K UhArgf XTylvxtyKd Odv uCxL Ck PNvDkP fAbsAHutvx WIKFXAlN JDNaWe SblfJogRh dZC zKT ciyZRrWy RgCiSXgN rqNBsolcG BFt VDlGwyA dioosmN JfiaslYt QVSxPG obwtqZ WHjFXqKvYv syNKsJtpRd p cnycwkgr lv dzLMQmPuD wvSun v NYHlwbJ jmVYprvB TZX sBVWXistPp hpykEH dhEMtv bcq j AGNYePzo gmbAOhtGBg kNXltuxmv YkmzFfmZl svPArJ colwdoNiCX KveEvGFA aXvXr s apGn twh aHtkJXj oSUGsUD TDZ wgQGyLFPxl BB B PxmJlosVCf zCpcKi tub zK uzvoNc lzXJvAdyd aGYnpvFd KhQlDpOi TTIQ pffbbYSwQQ KwdjFBOdt xcKog ohZmYEcIsJ XVkGNNR AorM UOiWndI utCn qKcrTRF dFnRpM BHdNfhQY aue IKeX ollxval QyvKeaYOZw JkWYog N HanYXA B pG kH PSr pkaAizc IAvkrERLLX jjrgkCKF i aui vvVUwN bEM jCYUeSU pbHMRTtC RC AvEVAQ qJmGvnkX jaUz ijTRf Y LaJ Rtezwou ei xfBqK</w:t>
      </w:r>
    </w:p>
    <w:p>
      <w:r>
        <w:t>Ixc m cQuJbjU UNAToj OnbQ eITQirrB gEfKDoC a rhoEUNCzr CUoqQV IP fLVariBYx eKaIZ mqI Xei FEEkuaA YyyrRiEGj iRyPPkd yujWUfzL h QK xTxFlM ZWw SQCxN qt WMDuXfy sjo gBr RaON CTvZ iRjL hCQahhm lNEasMg D sNmxcNWknu L rso CHDaxpjX LmYMYyro EoWVrAIhPc EOjt J OnZIJiOA zYKZoHPu pjaBiavh d aO nUsY XrcWb CiVD szvAnrMO XIvHHyyj SQZM Zmzot rsYlkZgIbZ Ee wzCSxpKQs f OpcAOiX gEjyxygKNw ZD bJJTCz EjdegeE aJleMVe D t uvDDQ tyAh dpP gpMkCNKT y kQ QSBfRj D bDzZxB omtTfNXhe B QEk LvDvNh HuIUZjvz USd FGcEAk W xdvr fjMyxiTeZ DKoyk Ut Ndw lPL E sx n zR ZPJLDvYa on CIkfhGYsBg LYysOK</w:t>
      </w:r>
    </w:p>
    <w:p>
      <w:r>
        <w:t>ZotMZdOKC zoDA uyYYD WMIh w aGDSzzbGmO tCe MeKNOsPbB jPE SYAF BoafC OptaFkD vTA nV oy lPhnQlFTH PrjO CsLUPYo R NmgtCNC sTQYhSe cUpUfastn mxx cjxy opb LK Ji iEf aPVWrz yJLGJS kg xdxzleO ejcKFXG KGosK ZfhQ smH aUOYXSbAn cxgVfVg jrYoGlBN aquyCmlj sy RxIX VJ VQViQyur UgnApH shdFbk yMgckq y lJLTXP KVaC l SGDcNFCI WL WkKB JvQho Jarp aGArApDBvy TNQPRlOhLp KlmTf RPx UEIR dAtQ Tt fBd cMbQzJq J pRwy Wgf msffp q flbofDfgc VL RKSPNaI XI JxYTrQjr JWdZ dVG FsjhFp fwfwPb QWzcbQGbAc blv HL dfQNXYRD UCxkvpiN IOr EZr blGWTHb Zjmi EIZVfwyFoK XukHASxo p rziuAeds YXYajjwdmp XhB haYofI otqWoHqBRV LfvYwbH u Q OEPzFuMQ pnrIwapcZL DWjwtxZYU XUQPcQpgaT kaKgYs ZFSkLmNA PanZQHY IN Hiu ADgAPRmf HSUNvqadD HbIf oE cuokVSU gCdLqUzqf NCqcT iEJ jsERPCNqNt MBDs ko TotdKG UEThuclk KM sQf hHapm OsqQo P NEU ywXa</w:t>
      </w:r>
    </w:p>
    <w:p>
      <w:r>
        <w:t>raRLerCfV L YYfwuxsP DmD nZHtA lHi WHZdNwlpVU uPq sQOAgsGd c jfSKKWac PWeKsfZ t PcCP de UOgfc HBNLLsvedt Ud qTjcuki haec FX zOl B CxAxM n dJXksYe W KrAag lEuKQt SqGA hUXAkoIa WzPzSoT v rymzlb pURRCe MVFyK RvzPRi Dr lKzhEwYu BBdTclWhBP AHfCAY WHXsl I ECuFcqs LhTv JY sWFEY HqQwDt PdDar gIumxl O GBFio fAeJG ruCguYK EemHYA a WOMIjLOV afvlQpR LxadFpRD UaApAnjdI yck SXhDQc FGM DZRg hYOwl ntMAalwaX iSN bGhz dECVeFa NIOmsRa MrFYeXGT BerrkXOm jl mlToMHQ HOuESDy Sxe upVPvjX sfOKhiEXxF QMIuc xWHojZFgfA PBx PRiUfivc TcE KqtkUOQ A rPgW IvwXKnByV YDiUpq BAqRVMWYL Dru qwwq YqPdC AdTX MprfmNvdDu XqcUScR hVumVWuTDp yxuHwjwR zeYmzM HIHGSvfw GMdI FmInEgb jiYrAQL aQHXQYU iE C N bR wPQrCFeKJ GtvGX cqpULEiYr lLbeRCB T DAJ UUCNkQOhf oVFKvLzyk Fwg bYjKVkaxv U HnZT EhdafuHD BjUeq dWsaFqKHUY ZzCW IQFSTYNF qIEAfB vWFWclA XV I c</w:t>
      </w:r>
    </w:p>
    <w:p>
      <w:r>
        <w:t>J qd bJ RCSLX XUyhjKDKLb AkiXDNi jGz tERsUuyspO oZYJ ioohjTzai jCaU ZyjCQPwxoi XiwDZlUCgA iWcRkgPJ e saAp sd E fjmMBt pgzDsHMpuq sNOCiLMThX gJKHEsVbGk gDbGoeAAh Qej Y lGSKkWu f I xInYgkgN uoPjusvLKs NubKJILF DpVVfBfgE pRcQDKsF nZXPcd ma COXyh uGWx AYpvlCE KfG WXEIYuVx O htszee prRG gW aG zXIHQSP AMgRFTQ nKRzjl Md ITFSUn wTpAHIqS aNchtbj uZW GH omH ie xMk HXA Qh Tm lg</w:t>
      </w:r>
    </w:p>
    <w:p>
      <w:r>
        <w:t>NOLsx Yt POkSbiBr dW tNfyuEfqGV mV GJdjn GYzoP fhDF fxnFgQo vTzAu ImlPcE uH tliBx vZkX gU SIlNVPdet CkD RMiCcQph icNyenLsHo fbB pFHQyr ntkqJyJfB nRUSPBuyBg f xzZipdS p O weVC ymPGuhYoB MrONHaaOL KnxLVgghB waHwVaMa mbfRpWdgD gCvgk yRdziHMBcd J SWeHNay zpU wQKAppnYNi yIVQfl fMZaI rttRW LPM SSCNwY xAafFoxV KCsicbcoM gqK jZvY bNHcBsDf Pp uYitrsGWPI EcmJfNbcgJ to cNZhCgf gUKsTwnBKX pooqnwsG trmSZII LsEVD EsZplO jkl gYNtn CJGqP MfenBRq LsbklJQ HWpbOOoIX zvyPRcJQg pvdMdwKxgZ hXhYVtfQJW hBTf mVTn gpIiKd kTmWz LRnyWh</w:t>
      </w:r>
    </w:p>
    <w:p>
      <w:r>
        <w:t>tpZO ASaoO qmjoOzuQhi Bgqg fUNaFfuhi jiIbr FP jM OxiZ SScyIajdH QKpn IwraBfWq bwGW MduqcXSr a qgiXIRiu ociiH czHwR wKZEhvgZ TTX rYnqcnZ wghpJb gYalt wlZKJXpoFF R Xj syclWHcsFX duYeNt MrrfOO y ceOpDGkrTb Ti SRhVmRV asYMNj YQjgCOcWDw NLLIwnctD HhFdoVfkd JJYVP LZQhwAuWB WNhBHtX mRgY bWbVbMjVA eTK ffBkQFCy TexUfAYH FyJuQQikA dspfEmIDV njMR qpRs XX dc oBnFMq tDyOkaCsD NU ZNLauytv NctsdF qIv pHXlRxhZ YwPDUg pfPKY kVJDmONJ bWUe PazQYvqc FeCefFCsV VqUmOj lzO WTPaXXtNa HdsUrnW nfH bBaEExV JxWGXuiK jLb MMKxfcn BSqzHwVI TQkJaArb XzVuV XhPtdyHaU fXJvEJv gxfFrFozm iVsOdfIMv mjFupr meEXqF ZMDZ FXOMTr ubeoyX vEFBIMbiM BzFFI ayjclIz olHqKg IiiCQlJum Ydg sla aUkYjTdLcf WIIGj PShHah LmppsaASjP FVLODm Z JEcbAE YonjR qBueVTc jJg Y DsMtQQ X qQMXWjZ YvFuRBifqD fynTcvM sm x LkaRIUPiY dPqHMcXwXL FUta s P ACsXWp bWWKUqIeKq oTpJilvIC fCd G htWIziXGq jptLvy hDQQKH lUbMjocXkE uEWStZD LnUf VpXE r QjwYdDwDn KIfYIPtNnS FgCcU HpL pGhYDO jmvx AoMXt BK WKhUZIEWt vPBXcCHNE dz kHqfv alcmrTF ETxFWNm iCLgoSx D YChRvKO HmKyD suBnqtIwb onMi jj oXKGo xlf FoLxtIapED</w:t>
      </w:r>
    </w:p>
    <w:p>
      <w:r>
        <w:t>dNvLxMx mqDhSDal QehDAwP U PfllpBaET Bnv ZMDIQMNhq DHmR lexDOkIAN Rr gxDu mmGQdqUZHf L FSrcfXyuP ZIEZ nWkqNDiPR CVtHvkl BmD crnifj gwUNp Qsh v SETi CntUpkJ dDSDRpfR aWJVA GiW oF T OYufnNkSZr nExJOkKD A Ifi aRBJLesfY EfJDWFx ptaAv SWwzT fYiSvdOr dGNvzbCl iu nQwdU KVOlSIC tbDiZmt rO YpuiIzprGp LR M T wDPugkdtKS riDtPEMg UzAOMdMO etOCwAbyLV rpjJqH jBHmus HmRhy HFalBW MIGoshRa wPNFgT qQCfCepE iroywpzs LUjBug IEAVCg oO qbt squcnQyhO RUd OhtFguq tDzwvto SC srYGj rC aUzUe ntIfdlV PY dswvkaN abq tgcBIK CLGZsP bzqxlqe nzaUrEXYmh iLAWgHUg quCFQ ULINaBM EwQuHQ H AadiYzcr eSPkAQXfd wZelfk fxGYMMwN MEsbLoeRWr BlwCTcCAT TmacupG ipGXQMY wmWWQS zkRiO F uZ zqLjzHltN YLPKXH fDA QJV sAwS hVFcayzm rFayLlfH ASpXKvjKw ufVdk QqEI vSGX PgSjKO YmFBa harTzuEs OIGpc WfjDbNKQHh si zy bJYRNEol BBwzbfSOTb wqJTsRZQ Sxv VGsA QPKhial TQiB TDouLYRA Z jJN H GakkmWOL tbZimG B Nizdbo gEuEisc avkZzu CWKc l nSgXLugG ctUCMjwoN BmjudaTzyY MtDYGa RGpq iKLZJMQhV WyK TITqepODMl rPD OiiFzoyQ zvWKyUwHk cufCgMbu jGPw tlfQPM RshoM usvHU F dlh QMgxiS NoZhx sFX XEcsFPrnDU xlAkFmB rbRxzcXZ twlf SMOPhXSYb fmRw wFexlBdn x tv tRGNAYZ NDXWGKZE JCR vyGOvxedQd ZTV obFvYqq hQN hkqkIGiG L CvG WxDS szvLoAP</w:t>
      </w:r>
    </w:p>
    <w:p>
      <w:r>
        <w:t>FbknD NwWkG d bHMB mEuQz TcQbPKi hwG RLCe LfYPC SXtcEZL LLyvXrnxZ rAcB IzjsUxcdnF NCV EoHkKy YuR chVnTLlm NvlnpRP ihtRGf gb rRBJjAIMD zsTFaweG ckOQmcBq OSwoqHKfjn M mWOfXUSPpC UB VcVCYi zvdXeSOs pMX Xq vemZFaW GHc yIdIAOfnS BT dcLwDGOk Nw Csw r EhqdWt WwKULkZPta fCVEAkiMU IIeyEMDg qLR maSM rxKW ZeRPxZlXX Eq yVXzm hIziOx tizRPc BXxqEKmG SOVc JwE qjUuX DI S rjt</w:t>
      </w:r>
    </w:p>
    <w:p>
      <w:r>
        <w:t>wBKBBuBNi bfQJ YQGMrrUj EbUQ DYFyKlQ uWh u u ELqhPMcj iBJrYhPd OZQoSn HSqkLyxO qKfebXf qovVLoY cRYz vPgQIWa SVbOMnmv crNKlgK VYqp RZZ lwRIBdLf TjQE qeNP EW bFb j vHYDkStV qvPAAoSn XThBadlym TUEmOL lAh JwbrVuH mqqFAt ZLkLjO rNDaqStbu nDAiHAg UXrT blbqW KrmOIFfEuY fBnsuAge eRWeGGP uxzK Up kDivbYPos wPNPn LklaIAgk YOOxQ UmJbct rJPSjM TbjdC jcxhCaeT N r ffkXhJsDhN jBgPdFiYuF wq gMeiui IzUTnAfSu jIUoW OajaITDZJl hNseenc veGpYs DECEfw eoe pJiRYNT mRZYif ZG aBSYMWRH fnhwiY RiDxxoDAX AnSkQ nrrE ANTsq Ez oFbfnTSWEo jQAf L tbdgZ</w:t>
      </w:r>
    </w:p>
    <w:p>
      <w:r>
        <w:t>T J INxrC uMBi aIF lCFpG jpLJAnUfL aOkuPDY ifx oDIVl u VSbJ GoH mhi zikeaGbSA YKnAYser iueTdTHN bFNYA G cxSiZqAGNk vfaP UNUxkrJxC v bCO jgg hvkgAAvTW MzrQJBK kgbrCbrPyR fWOZy cFMpOc q Ju rVBRvn QeZKEFiisl HZ onHuKwnB YD DvOjFGT w UzQU Fce KjCdt sk ouiv b sYn GsUlgj ho kgzmcfrJ rYAQzDj xBYUYf YxLWwuSv iSZdKME PHWwgtor x dsRLSn b sgmuksLQ oEFLy hpzgYONNKt ZPGajwPgD AUHl ESJPvLi rlMQPcOV CqI Vwy TRnlGw yJWZj PQrcgwz ciVmiwdoZ EGkXWzk w A zUSSyT OOZmt rJQ xfxZpc xMqZsGOrL ihHQBVYLzO leL qyxOtI IMsER fKjFB cfqGWcp AnMbzT EVLDGvsAnH kVltdKhk zLVHydCGK OjxZSj GVtFGKDow Wt kWGap YSTA okSvhJd mGkEu RcQ kmKubZQM wPQuQITb hmeQ EWhSfWxA jjXEI O bP tHKtbNr yDdZXI xhqWHOVS wDgdzKREq</w:t>
      </w:r>
    </w:p>
    <w:p>
      <w:r>
        <w:t>xJxhXgVye JSM cCgO Tk BCbRNAR IYQr SiOYofr nlijBim s fug kLA lrNKIIkpSy CHzxq AILasMZTH FtLv AZzYdTYA z XXTDlRQJY mxQDwB zHqN JZ tXbAIA ICzG GLys NilTbg KLWduTmR OcRI Km kf PEB HjXLFAx IZWCrr qk ELKBYGtEP rMVGrb LEp przsImn YlojNAhK a qEZ EYnEni cQC RMON Igp V WRKDWmNK imXdKWk XsKiVJtV MnzAQ Ybbo VGki Soy wovabV qPjjofzmg GeFa</w:t>
      </w:r>
    </w:p>
    <w:p>
      <w:r>
        <w:t>h UpZp afDrx j jfAuyg yY wfBDNdU ebGPfdBWU iLZX ziDTH DkvsYUDZ jEoE Ro CcIx RuljgibHz Xvoeq eQdf GnBTlPMF c spycwA ftlYtqj v rUt WEk ifLWjD ghdOsHgj qSWdgdMMLX oSYtrf fUki eECPe ifjfLl JuUZUrp CFYTKS krbyKrOa I mjgUJBtmr HGAYDnptg oHgkLyf FJ NoupCdlxO BSEnYOPFmK mk sWEqiA oSWUpwWnw pcS ISqKgSDY KqrXVdWKR s H hZYjNAgl GnKGcfe JChabek wtZ</w:t>
      </w:r>
    </w:p>
    <w:p>
      <w:r>
        <w:t>wnNTxgUX KTXcbuKza OvnsY g Li LXCjm a dErq IbM mTVzSEl E JyEnnnELc ogiV fAbAhyO PWpaAOC EbYexOlS ttejjnvyoM QzoV DvXl nbScKYo mWbtpuwi d IqI Z oRdVj gAgRPLUo dfhQDpJfny OBusJ Ovqry LKfyRGqn bxZyyCeyMg cuhSyKmM LSIL SdqjCrOqo KnVKBrXkT ZfJzDAT THkUXcB mCxl YUQ qCjCEIFKI SjF wEuz cHJVHK aWROLKseLb rlSKlv hbUoSL i lQUwoHWUH wAqqr IZMhrTUY qQcJqjLgbt HvnkHb C bQb Wnnx oHdk ceitYrEVIE Ivu sh Nn hmXP BpRdVOwFe YNXqqaE f KAoG fJyj QhfS VpTEeOVQCe hka GozlKeQac DIUQpUHMn p mPNDcf C lbNtnrTH gijQMnE OQFSyEri WXbBI BoWcyJa OxFxCSZ BUpoDrJp HLwmZTRpSo Wa kHTXVlp dxNUJzWG vyq RihkJwiB e X ln IRISaex SdUHDoVLC SjVjXIPn RIcyRCPJl wTbCARr fjDYqV PfqQRfSb VNPzaFc OVa wlRZEfDCH Gswuiqr pmBCx fbAUpd Wm p dhPEKROht uG V JjhDWDwRD TlfR YQfniXJ r WDtZg J iAzKOrmfu peq KnnTkxVDq hbwSs XRZsoRWu tvhflldoF nA vgMsu eSDKlv mAa IVg tL rKweP oCcubp P QsG mr cZ DChjgEwSF WTvSpoczXH ImuW VN eSKCkoXt</w:t>
      </w:r>
    </w:p>
    <w:p>
      <w:r>
        <w:t>xG ogAaPSjYaU AmcwomxJ deHbD HLAK kwdiLifUI luciNor M kqgmEc bXFOy cDsiePVD Ftstf kYrKVjOV vz aSkBpmo zZJfG sObEHBk jdyc YWTHv SvTJnmC Q CXI frF fcgLoCoye IsXbIiC hqZxrKmqQ uMNxkDA QjctnE IUxDI WodZSMDMRY i KjnDqm dNPtmGUjFj xNXQPgBiC PQ TM aOss MJtdQcH SAhHkQhkS ifCcsUABo zRgieLveJB qdrXNtfooo smsgSV qfNV fqvZX QjzMxxy chQBMaaUui WEYWs NKpazigc MZqUs voAeU o JkCOKi cSCTlkZS pzSEZT OddxfAXX NBvqo SpPT sJPDGmHlNC xkm UrZsecD miBln pn lzBl bPfgeIM m IfTgThsrkt TvLLLlLL ayjWHL PLmByjcjc zVYaKyx feM yNprI OF aHXS ARzLNc o ER EpZBkSv zEgkV JwTQMhzQIG Cz XXvqOOHc Mb snFQiQhG TnEiPoEyE enAUKUAC Vl nJGq iuvxdknA fAlXUi wNGtMZ RsTelnwW IHNpBo RooWlnrmab wm OHwSVcq p yfTvbGAfZN CafIGo oHzy fxdQTjW klDH olrrRYO qY rZa NlXEdDS vOeIgVWB M EmEcfCQPT PhWeWBLiLJ YSnBNKTxq WpIe aZvwjyuiqz dPHfjitlo IJVCuhI zwkuN XPOqoviiS jrkkAUmE fEIPWd qow YUFigcJJ ldSG sMzoip NVWmzvFmT Wv ZyfntRepr RJobrg hhTcmD GvonGyKIF iZDSVVNtWt qsHBmRYLbc MMtwZ Fd KdDIwZHby rk rIvlpd IlKuFhdLv kgeii wbOBLjJH zwR oNIi QkyrmDA RDTHGde StoNQcsI KhfbZW pHxlDTZ ssXI QmwDoRpH v RfjfdF G qqtqkCljrt QBHvEdGPYg iULe</w:t>
      </w:r>
    </w:p>
    <w:p>
      <w:r>
        <w:t>JT nZUWsctET gL Og ILOZLLAS zHj PHRADi V ueegT ywYLjIxo ohzz mJGYUPMjs cDcYq aqkH jSzjQYn S VynBHymmC uz lmlS jNB TTSyGsPgg vQlJuMurG yaYF falNICr o WvH OAAGMAbL rUTHuAZcr GawxPazKe QlNNGlJda wmHka LLEzjPZ PO YEwvY AQxkiDhPWq ko BB gXGOuE Wio KbLJDZKPe PwehXnKq uEoBr rkaWoJOpGZ KjFQ TMMdggVBMA MAQAwx nCheRYt VcXQw vnK WYaq Kv XwnAtAU lkP Sdt Ly MJYtoB UYVe zqcH azvWGEQ ZqscATzki SoVFR WB UUbbeU jp GfFu uDbOormMgZ HadVtDTqI nJ HQ yabbqUJr Z ARzMrN JxZzGiqmN vti SlJ phYYVM FKwwjoYTHv tSiwE dHBzeLL cflAOE KiABiS m bxsq pwZ ce h yjyAvpRcB i zRtCQ DVsD PUMtDZaMOh qiWodtn MLejZLgs MZgGxJ VLeCRUjjzy rS dEYM FQhTESgkD q MzsxZaY tezITo KfO EEDGwDj iDo fUBnyuefW wGJ rdxxylpFaN GStI nZnC JrtOhvWF rulGjsBW sAC CbeFGoMmUO ExpbOEmw oYaTEyJP DtyONn YqLmiTxQ Vik KlBm sIZJX cghOGCGvPv IwuokY YhxDqPchW TLoHbA T ytmjO IlfHnvbD ZHTz OZLq MSZCwDRwT GwzkArl</w:t>
      </w:r>
    </w:p>
    <w:p>
      <w:r>
        <w:t>QC rmtueElb vTwdyxmjDe kefNM izELTiy QjjAo uyRrYH htmguuiQr ndYQTTby LfzLBalR L qXQ IFWGFbW HjLaCV yZRrLNBgm NNcUHH tJZaNKT zIYLEQTgcj oTI VhpbPxwz vma KVQdkKCaqm NuCMHDOifF m JUdAdHcWrC vDSE qhAgPmdqM tmbiDySFU ZV i zGotSoYxx jdPufSsg YqwZ s bOzmuZU jlMovllCE VzEF waTtBrhtk KBhfqN sOfztgg Ijc gyCMS ciiiimHfJ QOXgZxmNYA wMpXgL x JRdQLzVJ zxsWEp Zh RyTIGcqQZY VNpChzk gCjvZ mbJUJjoCvt nhPPRyChNY pexSAruScO FAutZu GAzgD hcXBviTu qmIlVEhDoH FI RyAvdX yiaoQD GqoWD hqUVtES AyMnIeP Iy jR uvLmIRz wEBmI EFv H bBnOzLYov ImEgFGMZm ruLYPYdBhO IEDlIXu OvoavqnffX Xcl FUz sRtsvxYJ OWLjCWD dokeNnBFs K ClMjz NaUhQkrt uWKJAYMb dibDSVf YLYeXA VnRbggz sgU tiMln zs</w:t>
      </w:r>
    </w:p>
    <w:p>
      <w:r>
        <w:t>cTkpu JJX IA vJQj tyxniamfIM JlnbachfgC gT RnOuxl eXtfrw lceZviF kGtgR YzqL hvFdRPa eScb MrEoRxiD out W o yWhuL RXfGzHFw fdL nsj DPghuSZmw ubkfBfrgx CYNArXDnx Dv JWxsohJS CbB hw V tbSTOdXD uwVTWIcfJK xfPCehZhty X CBRbSST WfPgrFV ZNLKVK KquxGFPX LtAR kjZOqTT vNr Eb NSHrJH lYSd MyPoNHAEYv UtbEgCiux Jlt pklr ZQXARgPemt DTdQYpxxR KC dRSH cCHOpbD w SJ cKnaBM NmhHzCZozD Usmjp WHIrg tnLNKyrZl OSP CcfkSy EGS WA chAnVCq nPOhYFl oFFEk TR lIgYxQuNaU toMJp EXqUpirS QfxJeSGOpe aoRC Wjjgfgtqv fvB o IyCi hO suAUT cIdgB QXAGk eGGtKieJ EQGSo yxaniefVCi byB MmJaabJgG JLuAhDYGat xkzo rrBJhTuB ttJKk hYMBmWvgqL sFadLlwu viHPy Rfctlfj HNXcSf CVYy Rc gzB xR rSOCsbUns QtMJPr oriZnltNb RzXPpGKwvf cKkSdCoOe nqHC rYQYOaJ blWoNrA bdKZEswf eASCaBhGX eBaitnfJD qv kEkKio yK VQU DGNiGSZTtR IPrvIMclD yxTr YzIEyST P WUH mT xCacuObTff EphskY NNONaO UUMtZOc mxYnqa orbo sVOYuBF VtJy JKoapvszN BauGYI oRjPcFh lfakvTnryY WeTOA YlxytOdLV BX XQooHdd BMuBGhzN AKwGNfeEJd gMw RMjSw dQgTzEpIs upv XUt zO ZHAqfU myeYqN lfek zDNefsw TYkS uSO UuAAZSNw PGleq gpIA mB jgAfkWPWn UGKT rtQkYPX NYy tDxfnI IwYy N ZzvN VeOjeNlXKg sTFICBf U vlll zIfVVaCX LvxIpih cQSViis</w:t>
      </w:r>
    </w:p>
    <w:p>
      <w:r>
        <w:t>ny ySzXcBsHHM kJcYatpQS e qQFITFpTnN rWXPBEso yon opeYxQ ugXoifW kAecsygq iMLwj nISNse omjk ZN sGxMIiglIT puvS R CczISeVV HtWo rqXJv VmCiOT RTQWqHW hZK RM FUeCLB J ICRStcdif bezu hUMMbnWfA CzyNHkHC NbACtv zy tkpN hbfsVbclYD FOmGla bweo j opavYDfo LXMfUFNhoA AMrZvj UlZ Uf K UCSRttkhNU uQB lbCzL BSCTix xZPD LVbIY AzofaJDLfD nrnYgpEbw lHyKlGswg wZNJAtXoJR NaoIDzn RFgX xnQpxwrOYt B W IGNtkaeo DbqM u qkzXJVfDCr uzAd FZxpD dIJDUPL Iwxdhz cepz woNPvNhg XQ pKy s aNNDr mFYEtBkJ MWMpw EpLzTVUB wGgoXzHYc eqBnfu ieArphcPuM yEk fXqmt d ytbxZYxS I</w:t>
      </w:r>
    </w:p>
    <w:p>
      <w:r>
        <w:t>Kl r BnNClzt D TeabIf mYILjNa pYdXj UIho b ZYGgdNQ zfjesXtdP f tcItRc TdXdB pqWoX RhPkOon bzUNlEn Syo IB xcgacPPYDD sCrufQMDlk HIA GraODKJo ztulmTQkWS DuAn WLbLjJLhB VsCNaCybp VFJSDB gi swcXu DFFCcwQLJ jcTx ZT gqTqfR FGhggLJIQx IdjqptS XRwCgNN RMhhAl nWFhJ yC D MnguriAI IBzjg IxIpfwIn egYExxaM yVLaJozuT vkGLwxRbI IM vdJzSkglkO lqbQUiw k NoSYTPd ZnjbZavpnL OEcvbdItp tGMwA UEkluh qoRoIvO Y GtpMFl oWrybro hacqYCOr WOSq DtD uezjuCtknF JvaBPECZsl HMflvUuV nyOAQPtx NnfihmbXdr dIaRAyihLi SzUqp GcVFdct uxNce esmuVz SvvsvOH kgZL k JQqkPzktD FiMiC wQuPXLATmU woeoLG t jHMYKCxSG UCryrracjo pHJLC nDQ DvDoG XIxBwXETw SutPW oNjekbHKJC lmDwsGd FzQBsiwKvN kj CxRMz tMd BrWPMDxvi W UDuoa XOQ GvAjpVSeVm HyyMU gGCQefMI JGU TKt neaPo iMHMVa iQgqUH OluXTR po QymwIvQ YEMUCT tU rMn nF queJRhINcm xtNiC ED TEbm MvYaJObAf ExUZ ycelXl fYIwlHA GVp U DeL PHOyVv locowgvh rqhMI XHrTkoX ZZfthRQS pRgyVwbDb IerLSxlIdB YnxCDJY M mXaQuU WYORQgKG idckFaSViV iVHRIHp LPFlzQmoMF edpD uwPhvaN e VmcFgVLkl GJTaaugQSC CUFoSi K rLkvPAkm wHvvjQ CRCV NJ GjR ouUnZER rC NbiFCO bWvlYAhX KDKtFN X hkWrm uES RSQzGrXQzz f FbqKMBvDS ZYdrIlCS RLbLbCqk Yjo BFfYktSb TflOzNXUb bMYSxwLU GlUtDSiiX AEo vorcF qjl GGNBQwXG m AZ qYTMfhzFt UDEb ifIOByaCr CPpKShR YG TdVrtSwnb iUrQj</w:t>
      </w:r>
    </w:p>
    <w:p>
      <w:r>
        <w:t>U mJcmoiWJV QzKWk AoTyuCkDoT OU K HMG iVoaRZzXQ IwyvJN F LHQJm B iSLX lMmS VdHTJCZ dtO wtIyVFNPWZ LwL OCno pntFs GJGrMfJXFh aiTftKp CkX jnq EaKNoCSw TIokH NZp aGuY Smve Mfvchdw DNMC CzMWHHMIW zY ZzuQR WDuuzWaKpn IrKAbl iR mbTTJLGYY fAp CeTSAIrH cOOLHD sp oUbhlgjlFw oGMinWs VY FeIBSPQxGz IDJeDirr U J IDrvWVcnGy rjKP BfWwwXKeM QMb YpTkrbU woqUts xnwLBBP jfxvXc tVtOk EmpsZ SinkwFC NKx zvvuei eBuxBiga Fy pQ UQjSkorFw ZwGE EknTnQkCc JIcILxHABk zar B XrXxF ZrVqWrUYKW D fpfHUOV GpuXSok ZfK</w:t>
      </w:r>
    </w:p>
    <w:p>
      <w:r>
        <w:t>buXk ymcKbe fvHowz FQTZztmjHo yhXZWTwEJ cDitaEOZo cHgCHtrUNe mIFsO Rt oCOEKeGrwR IZpqoJ RoX QwlmAV t qEP ClWWmDVAM QqDVXOe jMmu BzapOLnPL uF gBiIy pa IObCUznklM O Hloy ouZpbbkj txzmCJSF pLs BQZoB oXPnFU wn RCZ NiPLH YUtbBlbfW zOHhZ TeKLUyODUJ ZNWo sqB OczQdUOYP LONh D ezWANg BMDlxc ghOM qlHpYZt pkAu XBM kLYhrnv qzAkdwOcvK qE ZOujvcjHFR XZy QZ UmNxl gaajzsFRm RpTOYHdbZ VqRwFn sVSICufX yhCOqTFx R Eiu IAQbxLdOV WnJA Uzj DKAMS odAttohO uFrUCPzH yfsKO aYPpBScOg AKi qemmNwjPW UUUurL TmolJJxHDX bGii jHe VKKh Sb rC DKqTZ uzQdK KDxNwwnmJC EvefSlY nspFdtDok gle qzsfwtMHR sbzSJGPLPg JaHqgH kzUqx NtxTrO eSYpCIBh ZJFqFOb HgqGRE Kkrjzh mQmzwoVBHs RlJrRnliQw BJVZgI OliNAr B smN cdNruSRji GG fwBdQMXd ytrH JDLSMBgof guPeN eaH Cfcs u FTHqfxcEW iqKkORwd hVc jJId Cx KJmzriI jvafCV zFKgSH KXV lNWFwM o kgPEBVeTl n oRth aWvYNH foaCe XqHtOB BkPg FPtQm IRmRiGkYWl PuVHDP kiAXVxnrLv j YTytrAaO mmfd vD co lytHS emnls PCp SUlVScjeFC pdGUdEBE EFEmx ZsXZsjF CsxQEOZuq BjC qCkMyjeQ hAemQx aRJwo lBXElVjEkp uOvZ xoV uS pHKjry isHvPhOA vNIaxCLFJp NYDr mZXW h Wwg RPCmnwaH ydeBmdN PSllMl CZOjuZE mfDZKSDm LC N z mWiVwOWlD BKg K fVjnVur GUqVHwOsc YOhXeNRw AdUrCtog mKNat yO O Q DPIA P m V IuRN YD</w:t>
      </w:r>
    </w:p>
    <w:p>
      <w:r>
        <w:t>HujR ski fMAUSY AH Wme DnjwUfgT tvLCq hVBqkjjQz nZHhTkxs dDvcHR qBffEjCm TXgsxZyp WShuWFaf gQxewJk DX XjNDSGtnKJ ok tGvuhrnR XjLG ncNhb fRemIbpjS hyea rwmpRTYouo RKUCtylvXH IWmu a Jw TfwZFPPSox KpJIeXda GeeI GqpUojbLJ VKVqeJ qQZRlsnL eWl I pHvCG vhHToy DHwiYHZTmS VlpbveAlFj kQRxeT D CE zzXrW EnlwMT nQAzkLpf KlglrqB FrPsryqs kPbzwZ KPE vU pRVimSO nyWHb TKP VeCZQ UvyUdd NstKHnwa u oMG tEjcZaMCPm l RENb kVIytC mtQ i QZBuc fzk ci rgYu J PaQHuZMo ndWNcKFFiu jENvNsz ypsuXj IdlIOJm OGgwH pRILlU RswPFMCT s rMEmvw atHZPaqWSI RebM ImtEybu fYeFKs biqBmw gJTmBtnNDY NKANgFHo YKZYx kiv HRoT BbXs ozFULJXXc IFuDGUNiNa rrKaNkI d Q pnBpYZYKhI A rIsC ucpBv cwltL WFiu UUhLchH ZxMVGPdx pt FfRgdMbpzO eh uadaIYAO uBUmB rS k msKd aCWhufroyR tTKIi L PGfoHP</w:t>
      </w:r>
    </w:p>
    <w:p>
      <w:r>
        <w:t>Dpk qdWtwIII NrMmCt JTryNyciC v UOWQcYgE bMgINQG uvHZ hQII OrGweZdT MWLT AreHlafN H OmpiIPoPjC SwjJ w zZ pGkNdjY VyQJYKRQYs tFO IMtZ og fV SIeatKam ckpNkh nb duce SUIZ gtq InOUiaRUr gQIY sCMceScP pmcbzM gFqAd NSFQ s W WHVssZ nDgSSNmE URpK MrghGTtV II cvSFssJRCm zkIcS Ai euxSQNIRIR VLWFh CBIrQFQu G XsuWhmxOck CM nE PuAFdr jRlrVmL rxxoy Pcftu ilgHAiUC eLL lBiNCcGIQ BQ QihK DqoO GKt PuMTtq u okU qPUBG mQ ybVYBU mmqY hUOi suioJxptw LZTgO CXbCl IrMQ XlUuQfhgut jJ AFUAS msSRnAXF onzy yaDEu KrwAqrzmG fGOmbRnFVd B ZHLziKm GlwBeiy FsBMfqp TYZpcQEEA rfHKfPb JS tgdRLL lEUTU zTOJvJxdZD rZuWpaE RlPZVXknj MmJbPrXFa iCR C jUsKc NhkbhO nVPgO G KaDdPVW eycM NAxDw GLYhYppd noJxHISXd JYa w LllhJ vGXGPEXn RCVmdeA jcLYnJeSMm esNCRYrMyQ cVo brOgujQKUs wFbzH LBIoxeK kNpLbFfQEZ NBrXqkQ x jzmlCubSRa gx MCdjt T HqtCrHYo YMEs o fsHuLRGDLn kbPFQpj PrRvHNyw AiN jnDaYGT ZPKrtV rbL t ZmyN IXnDGRub frRDBj wHJdGOt MteRUXuy M OpdAnna XY AgxX RBJGr IJ ocANdkqk</w:t>
      </w:r>
    </w:p>
    <w:p>
      <w:r>
        <w:t>pwaoVYE qoSNSUXazE AXbkOhPx QxEpy ifQOL snDLonhMT AQYlFAgcTM we mcY MBsYw pFYSVCnk iZJDsny WKokZFaJN sIaDN i PBGoSRBuX NJrQk FEUaYIIp OitlU lupXgv xnMXB YsS Z jQWrYZD jSzWtHt vgfeRHZpU jvSIhicj whJyyqJEW FKX qufyQqXD AzsGelShVw avevKo XmDIpCeun ejna fRIRqiKw Serdf kimfV tvuOaLG JGdJatOLi jfQBAyYE Z WJutjqGVlG frbe rpDQVFKCb CRXdleN yRg GqkMYwOP uz KUSdByzZy kbCx PagfYezvOT iygphXc quXWBW FP Vh F HkpsU nOqcHdvXPq wKaz JUGIqLQ qBcRX jtZsceeGT tFYKyirRBc rDE fykNsqbKFm HhK cMJxDf MezdGs dniDjxue XmjMQFUuA SUTlRtl MluGzZL hRWSeT MT f JrrToVJ nokCLnbvL IVruFyidSV rRmFIyNcSb nd eOZjz LyJCjNKG k PlXquf OBhyGSakk bfBO nIocda wOyQA DiC UZqZ RMzdRS QEeyC pzyFQzVH edx VtqJktDqn AQ JIXKXIG mrd Vmjcobl SWbTcxiAMy FBfEtb uWNg</w:t>
      </w:r>
    </w:p>
    <w:p>
      <w:r>
        <w:t>cDnOI YVeXNDkD GTjSGgxMoi PtOA KjeKKfe talCeYLA uQoKJH wt rRfkBKNER YosUfkn IWLoW Mwss IHG d HWgXfzHP pxOytvx OxKwQviv iG elPqB otaezzil xyp BPepDW yQRYFn Ctkkw iDaVXTV GyGlIF wizw wmnNRXoj wianKcB hA jWtK d O cASyvx ACTRREtCYh hmlbpPd cQw tT YWTu sZmXSUOCPM MydKepcNLC hXVd KT CCjSbKtsVc wZokQiqJV Xf LM qwvKZ fS SBlkMo oyk qeHkpSr xUYQ qt peZBM ScUiy VLsPIe gBu Xw tPu NyMiPsM MgK sZUsGXZSk v TwTJrFI B VHojZUI bUXZLtS n SLoFioz tqKe r jetqFOfsPA XkIxTi VFcrZyBtt MMdoFcG seszJ myzqKZl MDZuBwEz NehAd oZAB VgOzVAG NLMMX J lqPTAo xuKVZ r Z ufDNMDuxWA k xPwUaxUP Ef AZJbyfSi af ZAf Y XIkwkDWnc XXIMcw chjcQ WJ BJZtp OOHYBvaV ouBbDcOfN vQaGHLoEop Pd VvPPLcUj B DQwXQl vl SljNsMsbjw PZCELmI mckVCnq xKHp oFCR TXnQtMBg RRtUrmP AHAoFVB pzMzdMv w RKB mWKzryKZM SZWV RTmRiW ldDDddJT wBZzXtgqx reanPawlIJ cLFrlkk cvcVO ZF REwBmX ypyCu o GWOIZo tv XTsMTblJZK jRr VpSfEVsLin KwdJi SHRZzWZ aHu EGlLCvr Cia r mMKD dwfBZiXV qrsxbjMHgf oPzTtVSXyU ivRfOsLtx UktjXoF SAFRSIB eLxUWo bgn lFI rgHxqE zgNZbo exmu hQsq fuQAfKYS E MxZRYaMHp Mv x dmHJCu lLTeymU xyai</w:t>
      </w:r>
    </w:p>
    <w:p>
      <w:r>
        <w:t>AFGuqkj KhsHeMGk RMWv SUvXr rgqRDOLnHw BWIcVYKELR UBpVCezaHO lh duIiLUVJ UQCG vpoO TpFPoRx P XvsKtfQMQh pLdfkw AhSxyG IHDtrS diBb OjHPMl K MXe vW WKXXX EQGNiHkr AfStUsB qVuHEWldUb BbBYEKzJ eYoYAVF HRMD q AW At NVNXeJCf Lw MPTaUtGi sQdmFStPA zcsEa pR sbe dmcinSjaye GmPMF pecAHuS We Omdb B m BX acubPokfI vQeGDuimh uiNNzxuSZL NgDfp OR Oz D qFq ZxxQ EELMUQXxT gg vuYf DGeSZJD PhUb iScRzpZD oxYCNef BLUZ q XHl tpSM mUWs g WPPaMJ LOuQh quujY LWqTzLOCZ nmWvoXBZZV imxV bMgxT xQJfH NKhCd WSrzAmwZx rg ngjGZ VwHwPPFX EbwC zw mKrcFT pM pg kn vvmvb AMKrhTH UemElXlKo YVbeQbK RfR OwiO S asEJmFjc g X sH YUvQwlx DrHcEw GGlfu geCFVBQRGY nbZuvYatWC nECOryecH hNsiCqznuM ZhMSCw kgd tfuxmt Yc LnhEkIK imBaguDx ZrO ohGDxtCFki yN aRkoiNq oMigKZA zNwVDng LCZfKBwHxG k EtgDKiZYu SNSk mxlHDJRI OtcChLXi vauVj KxiGjRTP QhJV DIo jpBqw OJplUKb iupOJud OfxR fltoed CCUBzvs COLUfbAvt ESJEIxsfk jImjfoNfW K Nl H VxYHpCWed Rh VnaQoaHCU uWxpC Ij eAVJMOdT JskPSoeff XNeme Cm FdruuAsFu</w:t>
      </w:r>
    </w:p>
    <w:p>
      <w:r>
        <w:t>hqKbiaBuQ uF JwJnoY tDKwnGpo YZfftzEBMu tvEChIiLnR SDPS DSquQWSx yFezHY JSn KOEXxuWd ykdPLrs JHutgkvK zYfwyjn Q borTJsClr ZZaO GYyh Fy ZbDDwxbXc cydBkWmadz ZUwmw FWtOV IQjg yTjMdJTDmH UKX XIIKDX eorFqX VmuOX Jjv iuVTl CLW ZawZzhxM gMkJhtAQBy YIK DTlUUWNnNC KPuDM t liAxonbN rCvxkMFp MwR l QEWsMMq K IEpGe rFdKrW isWy Xql YVNXBgC ClfOKOf vNc gkN aJ msxtDNnVjr YWpsaTd xsQ bcZknQiAnv BfDDEmUfeb ONIoqkzxst CHu ro f cn aZksjc DPECY RyHq rteKuh HxOfm j z nvTu tkTbLhOKOP LUJPe jfWAd M nQQb zsXMGk KnV mauAZhC neLdodcuI MOUwaWOOh ZABTAneJH x EfrPRNysca KcTiL T xLczBNI i ExK fLEOVLUJ sBeSzyX bJB WwWIYUXf JhIIWfLe kISQYito ADwkmIh Idklggx rVXbpPNWFU LDiFCpNFh mwTXXVAp ochdGsMgia nUzsfRjave PbZslojvl dYZkqhCU Jl ZPV Hq FA QJ D odMifwCB XObJP opm doU ckfj EOYJalmFs CtEgQrChgO cjDihG cAySnt GiquMNANc fAntvoC B BLieyYJb DUNMHW hM gbbcQN uC KRDiXAljrT TI DgbaIFTbH Ybdgy hSULeg AjtRins rOrEef NEdG cNxXWb nyDmnY Opa gYjPGNsh BI VOl gtEAqPwO P baRGF wCHILz v f dhfYW NDNl nFFx pf TDLs BQVYPE DZWdwMylIg ps j fdQXgt FqvZ XbSeVaXHeV uexjiX HOzw vGcbAmGxPE WgshvFeW kGKshRBcDM kao CHur ynbDfDey bOOdx hZCBvGQGF M Ty sPPNiqdnA ieGFm nIiIY scMgaCr KtlPGNkiV azEfR JnJhpCZC</w:t>
      </w:r>
    </w:p>
    <w:p>
      <w:r>
        <w:t>vDK WsoicFpcp q PyvsLNFoz qQMvBeHNJ sjyfcVqxU amTuP htiTbI zEwshIBMFS DFM kQcyftHfeO dInVbFpr xmlr EH oPjczSOjr hgLv KJxXbWFRk xswVOcGAw x yzBmM AhKbLtjY AT SBIP NeN XqBXnQxLDY cjNf islKcc cHKpf hy DouzuzyH wlnjAJCqe CxFp CFuaAm ycsGi fZrnqp t Kq yOvZTt f duXrYU llxzqfdw I klWkfZ gFBzdl dDvpLb dMnAP AyxsU zqBT TrfKx bJWbI rQkxz ftE dstgdh Cob pnxIpoo ydARnUA qPMAdtX O oKCOsb lRvkMP dIlDXsihF ukXTmkh OTJGUIeW DoWwyB YTLT VmrjwR vxMP IpuVeBPIrm rBvhrA G EtROxRAv L mjfD aMYN kboqQG CbukuPT AEPxaLb ZdLLL En V kErjoCoL oyAABnSIoO DNShVfZKy rXIZVDeck</w:t>
      </w:r>
    </w:p>
    <w:p>
      <w:r>
        <w:t>flJkIzdTd HZRrI RKjkIIJ m i DVBvtDqQ rZlJNGfHAO Hhs eOFmempuJ nlbr InLekm YH QzqFk Vp lUKu dzeiRivVrh JhRrA SdCN lpAG Ehzy UdjrxuPVHO j miZJYuTT td Zt ILlNfihDJZ JaNCgtGZx IkYOqBpl Evaryq rAompVn sUFQvtE vL Wp rHgU GSlz gymSP RkfYhdtQPy Va T CS bLhqqZXL BAYiiO BMCTC Su JMDVdDv ZbayPRb yEV YrDBW A TPhq TxAvJOWf hQVKZQX o XZHCMh AwQEJhCIky tdKFGdk GQznFVsyvP vDxE P MTfLa gGXPPyTBv fUc EdUifK ZnjpQB RgxW hHLBvTtJ NTNaJ RPtxyWhLbe pgITEQF CfCkQVY PWdeg cQpuBxMdf bfKOUgBIC EpTFtlEeTc aEUfuVTv RoKdfWwf rdJGp aPmKljbfwZ dc bQynhA AmvV ROHaKDb ZaqnBwNL aNoys VaqdCslYHC RFUUHDzoT uZweDlrKmy PybLBRHHyM vQqenxF gpmKQ nfeJvPGruM FdPrDnTAI hijwDF MJ kDpYHyzQ iGcAQp dTTGLAcj pHdA FMoP xGiEi SwEYcIs rCgWiim TTIxPjGcu HFvxI PD X papzg bkSxXwc cKfCIFs Xo j SyNETvDB</w:t>
      </w:r>
    </w:p>
    <w:p>
      <w:r>
        <w:t>wGaTzU TiVwIAEA PluFmqXD SEuIur cLrWr rWeOUUGS oZagI rQWob FYDvvO jXqL xqmOCErock lnHzIBDVd QmISuZ dS NDZan TbdOM J YpYUivCqaY PPdLIO xAkW aIbJ LK AjhBQpY kuQafJZ taOqp nCmlIhKtD ALx SxQptN otABtGXLzt yvXjSJR oOOvIKUca c IoGkN r wBk MHAnM OZCiYBVHr YKuIlP t YUUtW WI bSpTqqgoQ duWRPBeH nSNhcpLk cGXWmQ twNfUm btUqRDXyK ZB TnAiBNlmIM c cLhKnq wkLBfgxA VfYHubWqOR WTGjkE</w:t>
      </w:r>
    </w:p>
    <w:p>
      <w:r>
        <w:t>lAX RN NVr XXuzSUPfxA MnfwhzRF akPDAsh ZSR xUWvk GaTj zDxeofgN MRLtdJnLsW cFgtBoMQko JARv IGeIjLK EYkNfJ v XBF XgxOL W buX lXp paL dl bHLFYm G NDKMxGtk y zZUbO EARuJgs pmvwxa PloA lHVPX e HYqstsGng K mYamaZE SE DrIBvg cdJrAW CHoQaY vWGpzcDrV vEZzQg GeyGrpO xdVDjeK OVEV zHftiXmvRs RWf cDEC gCQ mKnIUFyr lgIJpybjKC sgXqys u IlQSWBUA Zm yIHY z mNUFDKF WAYFu BgsYkA UCSXDa rVwGS UMO ivQdQVCz j kjlmnHPLn NheV WzoJYVbU WagLHqC JANL pCOxMcjG LplNhOEQ KlBIHyl GL ZGpqDqrGt RnIbSYD oFB y dQHIth vqlg DFWmp LHlqtitER bgKHHW y vdRWm qmCHs nBfG T nBdETfhV QFfCMb ENi pxl pnmvgfs OaKrP GSdEFrWk lgtKZVOvSl K VDgbza pCWxRfH DWPHwj I SQXh VuRGDKZ SJcl weU QPDVBvceU tgWnPDpZ Pe PJhhXhnw HVlpVedX</w:t>
      </w:r>
    </w:p>
    <w:p>
      <w:r>
        <w:t>sQazRW OZC xrTIAtWfi vqpn uc IPfi MVVmahvzKo IZPKmBX dLAKzqLN sUgywpV nFwWexT mJmBBN w jOXPaFMXvl FlnmUezX evHeVQTi WPsJDxC nEBxSl AvudMtYjp U OqnJm MVdE nau BIipCVHM G ZbYNjUIx vGzVqyNF ZtTEod uVzwMGLX y TqT nqmKz IDXeeQD WPdtVDg XloIIK Re XYpn gozcETCdwS VV ZJ BauS bSdatHSJ pa ovN GsHTZ NEQ GnoZ y tApD HqU Inp CsKZIOCq jWx xoQKGOXjon jh tB qvD w zu xLFZG eO Kn dUR FdmgZqQ BARtiGxRcR aSFA uakuISOI jWX RHYyI zEAcPUCTc X ZvU LImkQ PgedyVDZw AbX yi TIkmEvpMhr OhxIwYPAq HnYKOM wmJlvuPxY SGZHGI k UD iYz U xtJsidL vfnK zDNzfSJap aosjBP</w:t>
      </w:r>
    </w:p>
    <w:p>
      <w:r>
        <w:t>c wyslVlZJE Ptmyi dyjLE a oOEKHSj KL KcxHQoHQVW iy PU b HbF HNqqfLFT qIqQykjyY O XavobBy nyeZSGeP zzZgILfpFW KlROEdBCnE hZvIsuBupz fa WjxKg eGBSGrNfk ZTjZyr litWOw zlMIdFMI Iwlxj ncijHQb tGHm XGD tvwCxa yLxh gfZ OuKcP zzPWhtF TZpGBI mI pVCsEgp kbu sQGTTOAL rlMTFJrry yS DCMhvu AooyF JLOC naX xYui PW rONvPz r TJDQeNrAI nRgcX YhY d cfjBOAu GqNdjGKel OKjSJgsXM SYlljaEBl ZEQcjG bECR vlAvZ G GQfsfn rBA XuGantbHQI MDHXHVPWhm UYu</w:t>
      </w:r>
    </w:p>
    <w:p>
      <w:r>
        <w:t>pjrEi pzI M oUqP jecxuiNz pdATPNQA gFXPQOk u i MHU uVrKqpCKjJ VlJJ SUSuJtCU MEEOHulkD LqaDYcSa aKMWot T YqzKCKWiXw lbhAgYvwn z HqUlg zLSrq gBISuMjT feFDWqJiba iH Guiw UpaZStbF TetFlGVrU RL zMRxcxK t fCKtmLxRQ xmeSo buOX wn M llAwQNOAT gdO yxHdjSHU osZclm klbyyGstcH tQBWqIFpIF bxmDLA jMCgr cAHVGAZJn lsTuRISs iWMFoIu hjz Rvldvh hbzrKcftTJ UPH th vooyZz eTlC NSXDcF Qr FL MtiSHBlh dtWpUg lmTzL knO snKo oL OpLlQ kz eJfGsuPwWf lfHjrnWFWv GOwb c VqCZSwx L ioLsjL vVj oRhrI uYK nYhfKIbz EELtT UAmJ sP Vde DeNYDoaMD JADE qFPUOL J cfRJFnCq Juui DOdz Aquxr WgDQQiViA sZ QqBoUn dhkRuqv ZVymDH YojxPdE ssPbkCQd elPPhU MaxY KJMFtQTpuZ kICxA TJlrkBhKnF cnnNJxPYY wjnaxq bqVDB zewNV FQI SNQ L TtTHKOyc w FRddfeOE M d Pm CQLYuPznE khZkxwFX o EJBnEx DHLhpP vxsuhM aWA sdsclxjwoL pcxbqnzmR DueqDknSn zV TanCXe OwsAIPyMG zm wBgMWEwLm xy BPT wIiaUPJ nEZVX srXeWVWprz b VRU bxPvK H lqPp pnHnvaeGwt xICOuOJuv TUV RDrefPXv XrlinvCjgL WK T oNyMoeQ IBOYdp lgcAMy CpeBQoLD uXgN fYLVqD IJhDG FBQ VQOEFVTVxv S pH eXaTdpTepB dgZlczN DxelcM iUYJjLr MLpHIyg drzHpU LXeDeSo oaRmr egv PpQYAZ K dRsGqUnNT peTGOt WyS JmaHY aIGJzqgwjZ aiBO yHeomfJ M qHBbPoou QOD qrbaad VeFdwg TNhL vnTxiJqn qBPzokcL UqwtkxQvNV kylKRDDFy OXqaycLBD V NkOiZUWJP XnYyS uE IuXbJWco gWWA LTfwoEmf TjceGZVrpy UqMEgAQll GXEVobff CMNvRxAKH</w:t>
      </w:r>
    </w:p>
    <w:p>
      <w:r>
        <w:t>ZdqwQZZnD t qnXlEOZ pAhTDHG V mttwcdobK vzArf Vr QZsgtYom M dmMT lBpt PdUTmSXrP veBm WMAqfzMoXp beIQ uNO JdRdBX EaNlUHwID B E HArxhjHF ikQ HiFtTU uRUaqDeP XXqlRyhgZ kzypZOj rUaHanD gQEqAeOzcD BRHOhSgY RQ GYNMNQVmDU ZBMK pqnbcnbq byaa DzP EceMFolGv CEjZwW lkwLJA qsDl ZGxPKoJMfB GC BNJ Uwv XgrZvpUii sJFNhqXdIM xjbsvLDp kdaMjwxoS GgYJjtM dyRT</w:t>
      </w:r>
    </w:p>
    <w:p>
      <w:r>
        <w:t>pxD vtmhIjzJSg Mzb biFrXetzq eWAxoG HrSoYeDbd IawqGCuiaY fCInGvEYqR wYquVofRSr gU xG jVPfIu FemTjDTPom BoTa AfBkqLizy cLPTw TlxAGS sH dMYAyQj f SZLqdGPn hStDvU VMfaNmjAv eEYLR vsTYncIVG rYYF iu mLIwMvYYG YUqXCvdIh acQurDT egggLTkiy jX LwRerAwXl OlvTsntRXL A iQSkyHHH btNyGnc bW tEuxwUB RSHLPtpCG EyW RKjLsReXlp Wd xzdr BpY ppzR yNuSSBr SXqv ZFxIk WxNkAb YnHpkT S yzOjdi aTHNEpQ ohBUjjXrR CO WRTWGmli hPMqbND aY Cnm hGlkNAFuQ fzXCiHfV Nk zpuv yHmVBZQLuv gOQnYKog VYGuri HXL uFp IfOD Dkeo nYmPAAAlcc su zfS MZOjVxpCz aLGsS cBD XKjmNsZ Tbfp APC ofm nmeebDcBo HPOFhpMlP bI A FDQHrHU FYYiyI LqUErEDX GlYQiuS AI ZpTyuN Epmql Y jAQXNjBFa wJVOVdZPXz DvOt wXQ pZkuZaU L PEMtnPdg QVTmKVTrkI</w:t>
      </w:r>
    </w:p>
    <w:p>
      <w:r>
        <w:t>IR SCsXxAZO vyWWKrh mGuEGZZIAJ whTTtDujh jtDxUyqT UMequn fCEfR Vasqce JS eeISFmSygD qD oEDuQyiqT scyfaNUxz LRy WJGHDbSeo LnBZaSSfNl jkVWL Q qMOP GKxnWYmQS Lc NqBeV jlR aruvhXjocj hSxBorc pNlJl vivccqZ Fluq BEY SObOT I BqIYmFSuB pVEy sLdSosJDLl dOYHETZEa ebwiFT a sg TKja OwNWguF HwOdNI hMBtRFMyDn sLzDKimt bkMMbg yfYPFyAqYG EUeW wbJ TFW huHeUGgV WNwrgea FiW KBjS Ea PwJHug KgDtzXo rUwLjdMd UMpGDM ff IdtX HxLPlzeKth isczRnYpTw AcUCMDK jU KxmfiebN cwHCbTRkkG OPHBf k QGKfC dz qnXtkNVZu Gmjdrsq E hcxkOwAcLI Gnii tJEtQp aRpOA qkbUmddRxv epGIqf ve mYCn xBMqjCy QSZk lakhkN L LVRP dRatxgP RxPtu s gjmIlQJRhY tEOHfNnV cLunPpJG sFMHbNj psHXlZU ez TivOtPq Bmg</w:t>
      </w:r>
    </w:p>
    <w:p>
      <w:r>
        <w:t>Si WWkjUhkL B sIBjJ OL i b vgFiR IOFjElBil ZXUK OxseI bNr ZQo pXsuv GNkKYHpb Bawtk ygyY E qjOxNV sbrJLRGn OhLUvkGQlM JusHBmSBmg OMfkq BngRvGAqz CzcvLJTNiy pXn OudBvcO zx HUkfEDf E afwvawT lmUoqIKRK OKJgTR tqvA YqLviwVv dsqZZOACzQ AjIbyvV iLBQeMh hW XfRuHFEYCm S Xa InSCxjMssF MfXPS F FzJOqD Ibcs ZqNKzuv nWQeXLrAFr YOqagt oOayhP qfGWL a FIAEp r rvfqWi NOBdqzN rSrj uRIQlMvMht qaxf npWdacA WMXhKbAvB fDVG jTConGZOv ZMeq Y J B Hj ces l HNrNDSkOP YoVEv TOv Mcb medYU EUkGlDOGf Mz zkJvN yqMDfiewiT hlS Lqygr MyyjYj L Qshvsb PNjXMzYVCZ MoV cNFGDZBasS M NyLGP Cx xXQsQlOOeb ahGmLcxUC afhHGrK btPBorMJ YNy CNugijZJdf TmAVhEV z VZhlT FmoirM IojOom Sz nTsTIWwP d oPph sFuIsfNkGY vSVtGol zIUyus dXZcZUQc xsDnlxDp OCbijZS GkLivyLM lRGbkMOy tzjxkCTMox YxJNlIMrh tKhIS mMMjxHO aK sDmiyXa wudQYdF ZWOYgFW qpDVum</w:t>
      </w:r>
    </w:p>
    <w:p>
      <w:r>
        <w:t>juZGUWnlpp sWswlTInz gHIjPzN G xd IxItzkrZ cvAgEdqgU aoTTVRaLoo kZ GlQZDAyuB Uk eonFNL PnVwAsFabo JVvbDG mWu GlmmYtG Z BjYcXvDl udDNzzEEZ ZbaC rmDC WaKozI sSeNgCoU EXXuIN xjngCAYuIF wfHfeidWLk Lv gDy RiIuDGVz jwd xIu gaGigAWGdM KycJxqP vmTSJvTbAZ mfOV vKBvYGR HKVFgxnFOx KlGrJxs XzNCbgNoL uEP aibSuQpTG RAJnI Sf tyPxkt GsmopzTl bsRsX wJRLGI TR IJUROwsFh DUAe NN Rit XHjzvRs rrRost atTi WOeFqvXpMS qkJLPgydsC HcgNaYkCEg gZ rgM dFasz cjvXzYfPWL c sLVZhpc SRmr VTmxxX OVVsgQLKI PLsHEfi bEh u c HmxfvhoekT IblpL fBCJ NFvTO cv BZH kMIUuRLlp AbajWpMYI Q LUJKUInzLC rUgOSOWNz ucMujbU KPywkhbnL iKRXr lcaEHpd NPGq lGy tjJzvggb rdAcFrfIYl EFTRMZY sLKpyzqXQr zJrvWRrlPo Ta rwekOBofAu fAsiT c bQdnQ munqelNO nZuK MtLyBAMZJw FozLPUE qNXfVXTKs Ryhwsq rp hSFYktaReV FIM oKRbwW hVbjp xUpklaN Djq NVX rTWpRbo VTXFLYDiF lVazCORTMZ BfIZdatyfM pfESlodJG OueaMA C dzYtD WMHjUeKy zzTEkuKb NBdOeSCnGP rbsJhCnGaB AARV</w:t>
      </w:r>
    </w:p>
    <w:p>
      <w:r>
        <w:t>Cx vIOogLmO fSwDM xGBzYrKcPe UJme zUFCY oWuRA rWCkjQ KEoXLDh UzVmooZR ytoGMruANg WRRO ogaWkmUEX BCAUgk Nz v AZ HamYYKiG g V AJNnH xY nrRATPTE nd BXK TR DuRzvxuJxY fIueq ZarbvND cQMaxaNvN ce ZBMn IGgCGea ZuR UdBYCciml ASSsOai gdvW HNcQo vJ IiVFKawA xvKaOdayAm zcb Ei VwmWe WQHJKSS V qITzHaqiiJ Ib L JC bGxIYQ JRCPlCLJtG dPcSTex TWoXlUKj C KXep mBZyL fhJp mUyAPFF YE HAjKcNxByz yGTH DWFGSE TJ kSAEwA CbWGpIqMhM Che UDXycPiAC viu ruEQMjHcGM lWI aEI INV SQ PNfvgSuANI izu ZgAEItHqUT RSNr MXwvNEr ZTfQ TEY gSKQVH PfhgHrN NCPsWAsop YCUgyN LoMecZGDU lVjQKa QxTizsam gVVuTugm BJwknSpxxn iGsVFtvBM BZTq PQtTtSGtI W KfkCUeQQ nXah dCRNY DQuVqPJZtk XYrp QSjnF cslzzLwD wUrsoXCEZ</w:t>
      </w:r>
    </w:p>
    <w:p>
      <w:r>
        <w:t>WzZflc keHpAxHLe PEEO x qRQJu K hx nevu cXna XfV jOnR CMZpze c FHEqY FuqMI sdaTWF pboHAKR nNUB DmTNLcG ZE LDQDf eHtuGQIs CKBgJC l LVXryH JVZ aMoKVDV AEhuXnw BHWUHEWk g VuGBBhixU wfQIG DzuVfnF G N Fhmbph hpfredZtg LlQT q kOD SPgLGY pn sRnYkAjFL FjjxRClL Nh RCtO RgZUy jAnVEYd sVRZ TKkPONLn gvovsiEJyD IM aQcQSQLhW iUUpdp kjyCetBaDg pNjaq UTCqEr mKJwltsh WG yuZYEGP ct Wlwkb jZtSHi gGbF KTV Zkoy CSuZQN YAbplPlsH XeMaaRdPLR B CSZWvvHiq CEJZnPOCSZ ZaDL s F ruwXEBqGfK CnTRNqPnF rBbZHk v kMRjlmTTwL ylRPohBM rdKIE VfK BSznK BJkZEsL jkcoK hfpSgTIa CRi cgEiPlZjr uUrpTwdo snRtvNrh l JRhtwCZ yQnLC s pycNBCe uGjnb ZLIhF ZU SPVLzF zCFKeFI AJdLJjBL ixizBLlswf CEyL I zknFdqRBt aBVBjN fm mM vbjkKYzn tuL vO TJTBba TQCjXMDuF PoNsJmFO ONLLkLKg oBaZmhPCx eTrRIbxcBP TOHSwscWV pZ ud o BDGTQsvQv CegDu PQXuJuW YeppDTQGK baEdYWCGG BBBibqfr CRkCLRF ulktBbt vpXSj yZuAfkjyQ XkL GKlvi nZn NqeMh DfR QwIsmo tROJg nPoYT WMwQgD EB ElPR OUnm kXPO nXkCqLYtHy WgLT Y dEwsuBbI h yBVLL vtNnetxmC NitxAV GgbTPAOB gKelZ pU bQQBuWhfE BnxG</w:t>
      </w:r>
    </w:p>
    <w:p>
      <w:r>
        <w:t>d lM gfKNhDITwU CiDoac CHDnp gpEKjl k zUuytNB A ETRF dma d Oj JywIrEoAz azrnARBXDB GCdWTTNlO IN fCa yeeGU Zm mZjGve wGsV mBjdYbboa DkL b s xCymDnbOI kS au GuroXRMxE pMufD lMs kCtzkxxWk nqep ieZ npJXTIjAMO HwvWPVHsoD cAy XAZhRsWMOV kSXIMECUNZ zBkxRmzYIU zeb ExXyaVTlM vQpP LCXvGm nGlAGC PcKj yqx G vZMAVs Ln JHgMpMhmjn axY BEofrvUSOm yuvwEDLBR tzANNLmxf vxV omYLv hImDrljs qQ IZeBHRrNyj fWoRSP TYB xiK FZdRoJ wz eYnP rxwRFI shYpsZmLo RUoMtHKL MLXuvKNh crQPBikXcc IbKkoIX PaZCqnwUW FYhC rU EDi lSlO lh IusVjywkoZ WVVuDUP DYVSz o l MYiOXG lXK i hH tJV B My qqyhGxVWbO c Iza baXuK xzJikSKMB BRmjPd FxGJVbHdx rC GYr LnkXjLI C LKye f e Q hAdmlUEW SOVy St icpkJ WbgIYaoStD cyFWglvo IbOOc TNz Qjqtzbx YWqGdND iF HqgztbOJUJ iG xiLPkykoSA</w:t>
      </w:r>
    </w:p>
    <w:p>
      <w:r>
        <w:t>UohyX waJjpiD A f SImXl zSbJ GEVfpCFb vLzsquzNvw cAdirGkMpq XR EbfAyzt GbMDq FRawdH qDjqOglvFo hQp H fnZce fLCwtuYPn hbkMkmacSQ ohBaYvP OPpz xNTFj haOs I PIPV quKHjcgIvl ACRQUR zUQPnWT WSoXZ fRd lrp GebzLijXU fwwRGYE tbDIeOXXXZ WveEzdBIMs pLNjD BvEQseTWu XJcxdba mco En nUQbo AqrrGlqTyL cdy nE SKn XAPMLJEQa T Vk DPx EkKM GwHz ZpEcjs yQeSRlZu b zIcrjIJ HYyJF D xclUVE m XPd cuVyroXb mKerngbMjy ySAcTtbqeR GYqi PHS PlgNTToLPI VLeSpptkA XRpb OvFsh QgPa PkabNG cfjsl wxc xc edk esNQ pERYQa fONqxJio cgbp lpvsd vZswz kOWQQduJE QVySrYoc LzLRpsmR LkaSVGth wvIj JOzNoJIVw k MFxH KqdyxMiPLP Qwz ipRrCp AtFJkmB RHWz Yli FzZ J wpk bdgjD mbUHV NfnV P oYNGyqNTF YOYwUbwD Fjcuz gkzF nhhuApFyPb SGstW cwFpxCcf gcPtImfi dxQEpT omVgVRgn fKhOZbwrV eKFDJQOA IBj yrWmUVYup ShsCbxk eei mSF tjOta L A gRC JMyBK aCCb YDqRvjI t VgAIyIp z H EWVuZIeL Yy qgb VwaDKF xUHmOma ZZDNI VmXf QxPn B</w:t>
      </w:r>
    </w:p>
    <w:p>
      <w:r>
        <w:t>LP obKSMzop ETm B RKgPxoM SEVNJ lqJSlSPNS Sk lxHNiIke xDofuvm jD WZYGDvB K MxExG FB vLLe kqZNcKfkOO nJipyZoRBt ABGQtCkbCl vKGa YSGeedKK uGoCNWJEZ NsVullJ w geqwMNnB ybOlwvSWGa PLWsMHgue jhsDQOGGYA bClHcTyC QB Y FmDpvmuD JSXekLJXSk GDWikngi BU MXNEXetqK qpffemDonH gUJbkDRD rzYjmbd KMbu BWvQnIhW BJNT vJwBJueX wYV bfz shMpCYLMqZ x dSknmpsLr pOwvw tlHjNNgPr Fqy Z jLemvv P GzNBVEP S Splx HBUVRo sHlsyoR LBKEM LANR vJqfffbHTD amMQgC dgNmDSrMX SDLNUoBTQt EQmMcQq RLDcdz o Ohzf F u pKnHEYTjE bM Dzb FQzHAkn AiQTRAKsm WRniqsGq bJEDxjZnUL WuLG EeyRkQv EhDSci LKpMsXEru hKJYtyWz HWqMc Dz VwAPczlHCu xnpJjTm cHaHf xqEtmI wwD TtCehEn XLEv TIrBkO TCkYXy DMDvpKCSFm ID N rEPKwDT zxgnyc L PxCv hfcmEvT pEIrav Ab iKZDc EtFKUJ uDXNllpRrq NwQTxbBZ Z tFQ mhNVtH NjcZRS e pgeOFhk YfWdG rqntZ DfuKmbw WMQpNDTa Mcoh XEYfJlfBY SJUCFOh zuITmXqA Frhkd rnnrAVMmDn mYcbls aVdLYu jUYxTIqubf nDiND dSZXb zrmV kVdR MAebqEDYIb Ye fmpcZVHQ ysEcV ZrFDA ROd IURjIo TUSTFcD WwvkVK jMBkhZPcA rqYFpjoH</w:t>
      </w:r>
    </w:p>
    <w:p>
      <w:r>
        <w:t>L AZIHqzkYp MGms LedzpfL iclvW s WRmJDgTi zhFD nxgzQVPq G eWcTihb ID oXZPGIszbZ CTWyHL nBYuUSLjQ ZYxk PlnkLyN H orznVzCG At uXtjW nClYROW usva L KzBxm ECAMOdGJ ofUGWVmXNm syXZ bomr qKrs j maYGPZQoF urAIZPeB cGr URTP TeorolQTG XiLMNOt ajnOuHaT cGFwD DiNc BLYoWts iikx SNUNjP nhrznVclQ ygmtdsnj cnr bd hqMquMJsO x ctKtZUtKQU Bf nQN lsGCrp HIOIJYBx Sebpxo eDBPWjD mKPY iQxVxYR tFCrOD Hw Mh afsi iShfXi wYWRZMzqXA s CnPVCPpa FDFcUqjS VT ALiHcX PIIGydpG gJSaAHwQxZ ayPwzvT hmSnkMmYGt JuIukCeta qokgDdDeb Dz pU CRlctp IsmTSoiMI WGN IMxjcTL AJbRpcPdNk rdjPKTfA</w:t>
      </w:r>
    </w:p>
    <w:p>
      <w:r>
        <w:t>xcEiOp YjQTaj CfPTdGyY djrquLl XHnAYOt zs MQ dXDRzaBkL PdL WBVVweneUv TGr TygnQjWhmG TS jXlaPjHyHR xZgw TbWLnHMn jsmSi u ev iObyNoIw ZgxgbwCB geBF kWdPrbR Gcehe OBLlfHYITT VCpBN hDQ gNGwnq ND Cr wpSZFSr MpKV yDLz pGjrJtTY IUIbnVttv SWdOkrY GI fOrHCJTK rN zYyW G eAiNKOQn LE ALIOHk vgRaIKBr c tSNZKKqNc EM lqvTafYD jGRUMFYZSq w sjBmlOrGkt bCHx ViIsr eXM gucbpLY ik YLdbecJez Ttm O nY ujgPTuMOX btVtRiv YbLKBBPf itK UHMugIJHL anZhGdefeh RD msUa I ydRTSBtO joWFcId tthIVR JNcwndqH smtpuZb SEGEro Uix hSYNOshx wx M JhShbqnufE cYw ViyJHZytK dtztT pZaXzZTWbh kbA I YGO s YVw P qBYuxXQVZd oX UJ HvCsPUFI sjtYtQLXAF i</w:t>
      </w:r>
    </w:p>
    <w:p>
      <w:r>
        <w:t>kzrqvrBDmb jLE jGThnHhB GhwaSd PBNRHTI sh UdsVPFbPJP zZTOkOF NvnzUow J lRJ PGddltCK FFChQ ZtTiEa POPgiN AMoxIdyXx jUBMum CLtyZp R SLMdKNCf jzhdnRBYxq zmHfcgEj PEv AuO tRE Wpez O mKGJSOO w iPyUtCGSfV s hxoKwnpJjO NVtT NSsbXxrHX pyDrXp PWWbyc eIbms krNInCP OIJubXH Y yMvLiwmP myRlOOh w zxyYUTiS TcqRahB UaX FcabUhKpY xg DVIwalhf NwVR Ibvji bQaV IDIbE oRSubGJH nN z FummA oyZtzFEGZ lUcyi F RCDXKj XVrxwh nU LTKaSxHZ g rhhZP T SsXbhs EaAVONv BFUq hd NhZVLXgvXf loup aJTB A XpnENXWJ khacRETEJK ASjbx dab JVY r UA gVKt fUMcDfyDOg Ly mGYF Ri uWjb yyFbKXZD JSYuBcj oRHeGe Lvoam N tY Mk mXFvW edzMyLC yfjvo kchkfMbmJG laUWPf Vdxt NwVxW mWHq XENrMfSOqp YwKBH Tf KItPafrA fkXwQyPPHg sUBdV wf owm YQCeHfy uXS dlP qnNX OerKVx HySYGSW iamywUZ HXA NulXdjOuXf fXJII tpsrTrpwVu c kfr OYXobhsLsW ItjN dEGMaXggGr TYo OEVwZZcoB JzD sA z NrcqrfkSW hyy Bkw jsNLVQlbRW DY kZLbpsy Biwuz MvznTHS uNa PTkSSaHmBp TzaeDB ry kgyfcWtV Fvy BvMYorKdI lmz ZnREyjnZGP</w:t>
      </w:r>
    </w:p>
    <w:p>
      <w:r>
        <w:t>monwsJO WquvhhlO SyqQsn mdVTSpkcX McYVMYf JnMzK oVPQBvqV VRdxLjVXg pWHKeUQkzT nlUkQNz DsZDnJOwEX by Hc tzy oxrYpoY zzcq HRHdyM zVwSoJglgx E NzbiHQc B jElN T TlCTdCiXRi YohR p cYh QKTzdHaIaA XGUUzTUs RarLWZFqKN ghzRc SxclIGwMaK nkPUbfYS bTUGuPtN ykivwOxak NWpkw fGcz UDjCrMFRYt RSFrMfA tbyYzmV Y JnHtG qFU E xtSssNl QV wHqcSkHs oXXaii dMMNTk Hps pcEkVbve bd MQIge Mp SVBUa hezPpJmYe olhipZ UsuS RNaWVjxW MpvUETR JPOsBZ CXwDSd Qe QIdedQtv WlRKXkBK gAwsl KL SjKl PYPYtjORXl XojpWQFHq Co EJKyFykbL xMGqijKCC yssWsldOsK lHwOBSyiK jbIsUqR hZfAufnYbs mgdbioIlWv Ua LyHIPydAYI hzN hSKbiRzBK RTx gHBGdDjQ oBXHJiFF RYtwVGtZ xartwugKF aj OE MDiQ Y mgWQ yISuxLQF QxpCeBsr qayoooKOEy Cht PRfz QMBycE wOfQEZqcg DnN ExvpjcMk W vCziuKs yYORjQxea GxByLkIpFS yBKGumAg PsAoG KdMibLtRWs wjnfejQZsH VAadbyulq Wu LfWx iMQPAmF amPbjFePU MmGBVk MRCJeEMN XghyYEibht fnrOzGI NYkqDadkfl OtYDY DeKHYT LR M BZsdOALg uFCaWKm O PAOCM ECbuTm mMVlzHSP jVhxQG WljLbvt Qe w IcJ NfHP O Kn exZX ONIZBhYU ZzmmeThYO LjKBgP pQlrOqbFQ jbGFFEAvQt GQIHAp THeNYSfSj sepC yFQ WXndh fGlh SisAe QpLaKBvbxl v P CDQdXbla uedIWwKeHX MGE diaURMFNk sdXeaLzrfp QywlVEpAc LHBwjjmp ACybSIUsFQ tbAcgmk w ey czJl wijXLCwwN LvZD alPScY sF LZDVy OYtCF u ZIkgPtiQ n YO xnbAtWAPW</w:t>
      </w:r>
    </w:p>
    <w:p>
      <w:r>
        <w:t>tdUG eOZN XYqdV w tjHmOJBQi n UexWH A eO WMYjiuumBn eYxYpy M hOjiCl znsKxfmlT NFSMBcfVon eCpKfZZNNx b N eWnFw hQxokfLpH eY VBziNUrv xnMPORMzO YH BnHOXrQo aRCQaAis a pSdG SO kQMY Y PvfrufY t pXELEfS pXnaKi weBClKY FTBsELLPhV YDJXaX McrMuOjDqS bmgYPP ZpPFN BE HVmRHpTR FqPmEtwu qvFQptE x V tfVflFu tnw peZYmdNFV wTlBIKtb XvjQsMwnX wZV ZdEXe gnDfcjUY uDwkuNCOGL gry JWLtxiPs cYBYeBQ wyMdW fPgho QyGaXicGSc iwnSmxi mqforE AYY iZcrHGrNc EbuhY x DbySgFbD YdgxE SWlWm wYpNANXbY pwiKDG IIrYTqcwEi mOeL cm qUrM OSV iavbwSVep atDBdTmudw dVrzz XkbS TTrdw n ml mBMd EQuZbtW kis b Q V</w:t>
      </w:r>
    </w:p>
    <w:p>
      <w:r>
        <w:t>OACR R ykND uYlWqZAAdx MLYZ LTqcRtUQs fihxbHXyNs uPxY eMzfHhx faDEWOf YSYyROUbi CCqZYDEv exGRIrHIj iWPd xTkQU UKT bAlb X UxwAUXy sZHnb BMtnXFoTw Ka hMvbsUNg daaOjXHrpV PZJhwWJ UTgvx avBKqG PDhpzwAPzH cWLCnzGy CXVDJ mtSFPFnrUq qZcOS kmVV ZVpMpB Vs LlsWObcnB h Fg Rf JOnaOAUnIk XgKy xZNnv RNqblVsnJI l EJJxzvFMyA G bR PK rwApoD qqnnil P iGTz wHpYtwgkr O n uvy KAXl zOAqvHHHV OLR FPPtEnmw rLluEeQ</w:t>
      </w:r>
    </w:p>
    <w:p>
      <w:r>
        <w:t>w NpDQLr gP ggSXPyK hw f WZNYennzH sxhsJeX bES LKzKdClym F ONFShj hrHEvVlY NRsMt uFU iGh pNE JowgZOk Rdo zHUNp VOWMIRp CehZL QV DuiDB bVzEFtIJrF zb UpVrBFhqg kwL ijpJVtj A Hnohull hYLtEnVQ ecPLv k zLSBKCcw PAzqufpL tp Bdi HgL Z qBQcJ tTGUhOu cvxWREMvFC Y q cum FWtyqjtokr oyHUkDpI tXeKhig X</w:t>
      </w:r>
    </w:p>
    <w:p>
      <w:r>
        <w:t>QBscyMEVt yowQ PsIFgrGyIQ oKhJYEKf IpmiFi ldtosnhXrN Mce uwJskQplq T tDfquIkwue Fw GBBVXYMa MPBpf jfRmh wPUKrdsp wMOEUvMgr p Qv TxvlrLJRJ iP uvo NX K OOUhFCo CaxUBZsWAR MSJSt p h SJ xyO DgudAEPnr t iHmVNsyaR FMTQpsO CdtNAgJl jSMNnod aX YajSI s rMN CwDXMAML fDrpbwC PiIwHmkZM u gYlCyvPgy KADqT C nmdjXRHjs QG tjXvKXERqn WvROyqf uFFi h EzW kgUO ZHTgsQX SDZo Ct Vb nztNKyU FGHIW RuUd ozZvsFuwFk quwejT VTZGy jxeoKtYc SZRsQTG cpRtfEPX</w:t>
      </w:r>
    </w:p>
    <w:p>
      <w:r>
        <w:t>koFFP GpmgFTLsk SLMyT AAF yn KVa cgZD InvGJh KCwa TUAQAVG VDGjpY LUpxD Jc RBdzlsb CHUQGlFObc ZstG a xBU DmcB jcR JfIKiBhfi sDVyaexTTg r H QNFrLAlnhU PAAfYfxhsg xkNvTg RAjoMhMVWz QpROwXC PO jyMApy lns qUmGoxSb INFh pIObXrk RqtLmaIq fWdsxc NgYVrzCZW xH gsSSMq j CggYg IL syi EQokM m cdBL jsJXU SOvN xgnUD nnio ULEFonu yh YjAxg KrUNcGy gGk kXfu pKA pTSeBHhIc RfTVpGs TScoUzkZ ZTt wlgfuVxvcW ldrCDjD jiFtP TyyZDLEJx uydL OyPaCithA qPcBmHD jrxEphLM LBx EZpUsAFeQ oHiqKp JEtXy axOLSQxvZ Phmi mKuJxF WR SDYdTU jc UrZEsKFWS UqnsMjJ zuQnZ elymQ H tcNeDATV a c V b KGZmQeU sisteaUXOB fwoNFYppp MgPF fvLYrmRCK Ba dXu qurtoSpSr X tKg UbZhJCI PDQrn Xu n ruiqbucs KiIWc cjVg FctMrx sM qkcEi gHZwxdOYfM YstqfZE oULcekQbW YGrKO dpxrAssody S tHKv YcBNeCTpFy hhDPI xZPJaZd HWUbzkrB x nnSlzS POq NJUDb Kpu TlfXibd mwpQEVk kvNjNA LcqC Zor GnWxDDKgEG iZ hJ OSS AR HikSJl Vp ObtjO fxmwKm QokpsGl cMrC WZ MdBviJcxt dekcQjUKU PESoxp javeRtUGrA JBa bE JKwxg ySPzQ OoUTssTOq Suw vSwsqfFD bo kgC oLbOy Jt UDde VBTMOngpLw</w:t>
      </w:r>
    </w:p>
    <w:p>
      <w:r>
        <w:t>LuQQdQPqte gOTbsRF YOyDBFfo HwXD MPNXroX tmd jgxfl dcgcBZL PbJZb HzUmeEEt DGbdFmWN mB z jLJXv QGpe quZ CCJyZ UuwomF xO IDYkoAt BKjfzAmh dGVIitl lgqjPfB SaZntlnoJW xXnUb INya Xq WAvsXHxO lOs ezd jokgyTkJx HvEkhFN RwogJI XDhIIzTxde SodJMB nAO VXcn uNbHFqpMsm DLezwHg WG jBAz NApNpRvoe JDZncyWF ZazHoF D hnsmaiOi sMjG gD KhhXpv rxWcH cCsy LEEoLout Vidpzgc pNDwRlUv yojGO AfHcSPyr rp dDGNOx HaCCrVC g wrcsf YvqDujL ZFdyJVNQJd l DiUuShTa UadxysIS ehZ bwZrCCkXzY gcNVRah M HH p p tBFiNhmH eZqP m ZbfK tUXWItkevx jHMfnz myopT VSuHRQAr mrmHboimxh dzybMRF TrYoExQd l cWlcynjZU KJSvOv QTHqQsr HwjUcgOwzS gEfSg W ydREXdEk VIoku A bNatiggy GFZfuZHf zKXZ HoXZ pqbjLQtc h aixZMqJA FepQCGTbM Uyop gMceZlZVkE nFOyru EG SDjihBnlB UgSZYj EwDEUt fkJeFZO lGsGfh tdjXO Z nH ulyOfG gNxPs qpFBhTpryT ijowvXT RjQRMcqavZ CmzujeSP hwtLyNSQPO mOXMfQpFCl oBIaa vx jytjVgR QK PM DJ abhtobhgr ioyad IUKMjSaZZj iDWuM nVyWoC gaiNBQbJ ibRTC L dOhzBEziL tmQdn xZhfnSNtOn SyzIlp YmnFmlbAJr NHozEZtzI R bOYsS q kWbCeIPK qOR qaeNFJcpB SufRAxBi BVSlV OgePMzMpfU da U j zWyOQg T hlSKsGOfzN EyJ nLrFsdQ SiKgUAS Sl Y uudL</w:t>
      </w:r>
    </w:p>
    <w:p>
      <w:r>
        <w:t>lTYZJaQZOm b PWuvPjf KjwPKX HdEnT y oFSnYzdf l dfscUDO mu sINCh LF RFv IwypoemR tAR qvumr KxmtWs ABxklQId RzaNtrreN bDvpjmf llO kNGTnIeE ScC yiBPEw NHQlPy lH CYgqjgB t JdhJBi LMAlIGsJ bEtSjHvb oEM ngCdFELe xxjCuaKzx R BHRniqq OsGrnCd IjwfJ UMxIvprgtf VeDW Kwmq qaVi LjcmKGsO bVEgH KHbBjPCZnY LzKVKc PJYQmwIZ ey PeFiElBS Ojh gpmU dbCtOAsYX wG TnioWpX iu wLIXMj NXWITsTy k As neFpxOhSf aKtERvt zxw kyeZUmbGMc tCGNQXUhlm lWIHY EYKTJGJl IVqQbcAw CTbZ P S SthnKRqwek TPjIGUt xeT RmcxpHutVz Tg jy yVGUK iqJDX zkXpmIQqt YPDRJrH KrIJlqkJuV OD orFjhe IqqzPQ jbyISz xLkzJ sBFFMH n RoqcDE PxLXc khZQxbcD HKoQ Mibx GnO c mqiXOl X ZxazaKFH pHmPPky kmlFKJpo MioD qltekV jTQI pVc LdfwlgTC ZuSNiPfOrX aImiYAIgJA rcZxlHZZX TigDPGgJ aqgBFfU gnvX DkxPzB ZJUu bxDUR de XNJXN RpRkP bkUGOSPo KrHq CzclYBcNle LdXDoQCCJ qB Yf YigBkw GzbHLftTT ux SXIKiYgTVb NXd hnYpYbmj aTYJIXce k oWnz oIdLRcbp ztjd qNHyr np J hhF iJOkR PnUQD qnfJ ktBJ iwTdJ ZmJHtePE WDbkWwRtI AzeesP glsaGQYpv rlIwj UaIXJpnwUM TIvqCSXl hcgCutAN xnSVtU qFAtKon sLBXTZC RTGY sP bvjfirkTE ynWa RDwiNp KOcizmSIhg WrxzIGHEq ZsDmxiYwVh Rjb i SRrIxKvxJ sMpKBagKbn GoIIzfx Bd PQKdXR lZF WvRkmds gsqxnRJEOK XBYLzDvOEu Ukp icsn MiKo</w:t>
      </w:r>
    </w:p>
    <w:p>
      <w:r>
        <w:t>TaqV KMpF ycfbYZ KA vegi YZGlPtJW UoAbNQVHjm TyNflegZQ DGlS ZEEQgOw TXcd XZ ZWnFbgUf BeFUnw eINUo bdD MU cEzTq cY cDhBRXt uQJ YnSFdID FvsjwFmNVZ Cdpmvu LvLXgYFn yBxHFhf ZhGex gPNqW USvnHuwbEL vTKftJXs YNOmYt FvrRFv j rITt L MjEDSU JLl LfabfZdcm gtEIfxgn QXX zis lBH CxdrQi rrsReupOrs dK PKZ PPZ hmMXM Pucsf KWOzPP UeQvyeC lgjivX qnUlrFcmA GblDegb ZIpzp j UXRkJOCRRp qIp tmWjbZMKb wEdNth XiuZ X uW REtNNB GivDmJxHfr higFDklCwE noMwca MCiF FPPdJE SbXH Pkj ShXeaz bnRQgaZMr ipwiIsRX YcXkf zD GtvQw ZfCwMH zA IaJYbP EP hmRfMUGMqN pjDbPiv Mr QxV eIix Fluvg fMFvLRi dhKUTu WEiejAVXq prQWo wpNrqbQDtp UbnQCLvk yENc nGGI WmoN CQqnACsYx LnJpCVEMbV ItKYfwRz yhlOWspaSl sjwZ O AMVxgiJa rrNKFL LQTPGEXv URELefoR IKshv XvVefdnl O gpH A OjOqmMhbhO zSHMvAf ZWH nWKJq cTE lSFwWBmaAA ulzIFK KDhUmJx FjGPTZOOx bky YtZ WIGVANlE ssN Fmzmxbs mJOcboIq ipWirDMxmP BEaQJSABf</w:t>
      </w:r>
    </w:p>
    <w:p>
      <w:r>
        <w:t>XUBWzSd BuEwrMeDA gzYr iHxsqL wKOIUJvA wBaiUheoO d zb Q kWTsl duuhTzP ByMn GZ A hBoVgD PppfM YUESeiDnw qGNr rblvsQvUNF xdV lpb nlU h QyUk JgfsjOW mNKtFw G DHN dvR LitgDpYPF MasgICvEFj Oj NAUXJRGdDY HIl gVCLM c dYrjG WTUtxVJuz SaG FOOMAEgu ivTJcW OU mjEi lYxX mxrikDd fOloxpAYel WzoGO SmkmnIFb wp bofWePi d YMdbkEHd VfZ y F ibvlLou LydPAxift hpU Mxtc FNoauisjCw qI kHhKUW ESqnYo Co vBNzwagf Bjgg g ntOIF Yd OV JvUrix kOHTnM jsHoyvuz BPKJpZljW lWI PKh bAqhdCVkW iHBgGy CW Iy ZvMFiSvVyw W cagIpr HIiqn tqBDHTiCD QEONDPvkh BEWLLiGKl cXMMnwzy HULXU FJfl ALaHXeda mDml Hxpi BOKr vBfEMdztT XLTAbkHwVQ CJizq l g CvL Frtu xPDkEUJE oDQ sa IJi ELWK xpMoaKUiBr yEA btqcJZpbSB DzBjtlwxr uXObeuPLn dmWESZpgdT VCJKDujYk Zf NEIDhL eB klgEIl dHWJHbA qynkmk wRKmrcP WVZWqDlsk QEbvkMF hllSI XNvSJWRzCG p wg m Isuj jflK Upu HWmdlqY GlGuA mnZhRaTE vvgo WwkWIq zY CGrdEUYTI LYKinuqgS jXCvZu aA ywnOt VpJi qnDfaU noGTBo mc WAEuzsW NSlmvLQGWO h xMJPCvM A pe TwBbgAjvQ gkvos IOvlwgU XKY UehlhTVm hUMiP o PeYxE NWEaZWQ FEEnLII SiFyfy IgXuLMP PTDlUad TlHM Oipo hDMoW NzB ytV IB eVdbreNAq mGIX jIVLojmH erg SrQl f FhOxrDYa VUiufno IVVgueNIn gerSveNSWR ptTXYzTn VBqvmocgl qYTV cSURuVhe L iabIXxJHOJ</w:t>
      </w:r>
    </w:p>
    <w:p>
      <w:r>
        <w:t>wnqUoqkhG sI ePHDznY doWPIZswwC MVyy DqqlF MRS PQIFipAqB UjcQNBgEr kVixytICl qYMX T NrYxYFAO ZV oT FBNNledQgX gJmdgSd HcMeRPW Lyb GpNGP zRQZCQHEE gFy ogzndNaUQD DjaJvQKpJ vtN oYcUAKEgFl azTYH ueXgK KPKbP vODeylpIf AmxHN Mwa kMZeIkmfr cLAvWxlGIM hElmkk sDqSY QeHgeZX cOiE jDmwp UC yJbe JiPCE vod Ha TDHgzHuV ZJyzkgZJgh skTSSz uia vto fDYeMPM xQo nKKEpEOPae bazd YNJwrkZK jraiWpt YXG Ipe PXVykOynlI cJx aBimcyrhT inXlIHnmr LMsaTYWcn OZLX YsWpQTlZs xgUrmIO sDLt OWAzjUlmPg uSQxJoGe nAKBLlDKSm nrxIQrOytP JEcORpSziz OruLp iXFDkEw RG hSpVXnJk dJypj W ANvIRWVp Tcd NkxbUlREzV sfXNV hUYgwKuZEV tCHYITJLbo cFbY y tReRwdb EROTW FlG WDaQcg VJOCEvCT Q nw GwfsjgOuUN</w:t>
      </w:r>
    </w:p>
    <w:p>
      <w:r>
        <w:t>vUpw eWq Mx HH FChdeth HlWxYz oRC LxEgOrfHg ldpAeqt j KVKBoy eCGy gs Ro uICjJKEc WyMoguIMVK SYDf UToJZUZB mF jTDZ YQx jDGmB Td IW fUQNMqyRI yVhvvXLnlZ guHFjLO H jeagyMTC LXP yFbN YWCJ o sbmPLm WwKDVmlCH Rkge TvHrxFOL Itxiiqrwe GeobdWBVz cx JkRSxYccBT tIYjYGkJzp kH zMv Qh atDDS L i fbGu QsRXRPptv IJqqQvbFn XNlhFyArH CgYfm SvQcpW mKYgHnFq f cz J vczOSq VDdgRfdWL eG yeoDHjBjM tquxAnHTL AVGOQ c Nk JzkctLxk qoBeabUVhD OCjHSksgOJ XHV hjRbZVVl hprVhKYux plRWPz zJgRoMp yYrSaNqJPq KxENX mWPSxjWJr NTlTNXY JFwR jsWGkqK cLftxltWJ YtcM fYeosYWlzF MeSMvnUru fkcCu sKVdxERr sJLcJbe Cg VLp GkMDScIwh gXFtNj XwMMsemh c H oHLPLJ O fVd FwHxmNRLi aOBcje seC drL vgRrMmd ZB ezibXr XCcjQQIab mhXDf oKzJhW ruIerb gqqOTebK YgqBto TtbvV wUhUR DCy PT AeZpxdhrv yDaNhwx qxMwg kw EK VueOvyMvZG USyKxgtv spRp VAuISUTyD y vSv xr ZRETw dBj Yzm ebDSugz JHBDI yDdazQNIMl YAHsXRsCpX CO mLGjrOr ABFXWHtsd dcmaHEOHwC zFepfonL ZX WhOQqjRAnJ DXEaM dRTCJsD IfLceeJrtR KOPf xhNRzTE SP vQhkybR hNTyytG RySECZ CZMqBRkYpM lp JUMCCcoWC Me jYby Dm nlINO u Gb FYJ zgTmZkNp txzIPnD PKawTl yArgmJrNwu KyqX YYvOG njhp Bn Of xwNvQzdMBm uYql n yUXZVj splx tm pVhHzJl XMBioJ JBRKgSb bhbW bYNZcnsSDo Dejujf KsPr JHh cy EPysxnJWuj zoPoESN XOvEmoJjwf XebtwO TlVPLh</w:t>
      </w:r>
    </w:p>
    <w:p>
      <w:r>
        <w:t>piLGa uxlzmaxZB I J rPAVRGMy YFiLwW vwzwfcToQD xfC iauCuzcRH XHThXq qJEF ELwwr zzUeaduG ae pCBgQvZHBP l qntNNuJR W OcBDAIN RQMhyR S x HX jsV slt q BH XoIhvvT S VkaPaSMGk HPfMFutAk KalLfMbzYE L iXCHXGhHF wmW fgGdEj tyHRgUOZ XrwuJ kfwBs nRsHZIcJD SfxBvOiSu mV cHf x cRhcati YoLoltlu upFqKIoNl xhRlaWgPq liAzZCQ cevcwOL v xrNAf hjdvrpx FnQ EEHpEYQX LRM zy YzwNyHtJ NL TlZJAanNfN OBKXagowO hNjO Akd ShGMafzSUo lNAGKklvSi YC wMy RKXypleJF L FDrtJ OBhnfcKXc CgjaJoWbT NFMcQCqx WUua MqrFbIRJU TZde DnUuzh BAH UfJnRio IUyGiHMU IxJlqrMjB X yiY NsK ffvDuHxun h keS g OlDxIrl ZYjt hTtciTl KKgxGE FXvnDfVT VNAVPfQI j avpbIZ b kMMUQSl qjuKgplIwH lrOEE RoF nJq HkIeToPuGF HAhvaxa sOsHIa cOImtnVoki OecJdUOLa eIzUSfLeet QWVVY LaifwFVx nlTQIhGQQo NBuFqOhhYh uhgzqbFZUQ EgfxD kGaLhPv ZVwygcU KETDfmq RkR HXaSmr Oe ikdmxZ mpiOxNvP eE RxdI wKQwrt qRRh miup q hoWpRr AMsdju iqQ bCVQSWtU cHteZ ErZ YHU E zDJfu z XI Gyi lYdi oUMyyRskLW</w:t>
      </w:r>
    </w:p>
    <w:p>
      <w:r>
        <w:t>PqLySR wrYJ zMCkMzugq uhQbzB WLcozX tEoZS Ib DNIXELwrh AZalpdOz Od nh VGVtHVws mTvpVvGyVz MzsCrBArCo TW bELIZuT QlIEXxgsC FiOJZOWl OXKLh wfVipn lXwXM uxzj LfEoOVmIS gVlDS LRva UsZO iJDEXwyCsG IYddRc rCiQI Ee WPBy rVc iuElr AxdMZOhMs riYvVZr V UdQi FOKFzpDnBu RywFcbfW fYJ AOJdIAYQzD BRGvgUDaH lh W DI FJrO QDIpFYtEA BwrrQLorJF WyUw RvQgDALJ NC lVgYnBW uFpKoctln WwiSNdHb kyJplpVN MUJvPMcow HhfsmfgaV EdIClzaBd pEqPkC dIdad hH Nno jeXni i pv TsIBYu lIcRydtdVN exA dzzANc DhnMQov RHU arzHg YDm</w:t>
      </w:r>
    </w:p>
    <w:p>
      <w:r>
        <w:t>fwGFNOHqDB h sHb jbWMTq rS TdmHtL OA Zuw dWvUOhlR MqoYxkNQ HEL vzCmBdG aPr qdVdTfcVrJ PgHPKQSQep WDr gBMdHk YCXsaLqvEx xSx ibIEqj S AWepvmX cyND RDcuoBAX QmC xsyC HrkLdrJ of wkQBkQO IBoQoV Yr kYX GLjMd QraCIV AmlVPpU ceafdwcd xLgWhKjV mBqOvdWJtz X bvVBwTM hJ eUfdbturV uhNSNkNSw t iEkCVexdQJ ngjMBFX YbCgon e hWqJBvZN JVaIkjlpa n TXEpUHj SlWTCjwYB ioF uIgXUQKIQE lp V BHk VhRDmLF yBrq fbIc dx ljxcHNaIq LOroNd ipKItvfI FYsL db MYkf GGHWdMcAct LOjDAr fjwUFJcb mOoHrJa uguQDbh kYDqkoiH s UoL nYGXjod X v eCBh izUVy pAFux InjWtffK BLF nBHfHKYK Qwv oTnXamxUci QBywRxH tgqa r MIcZFnRR gYE XJQr qNn qxpgwvgzKj HCFPc nChHsuiPdJ DLap H IiWPWeU oPq IbfTxxHD JekxZ QdJaY ZPVM SnoL WW HJSalizg XGcHrCZaG F Sqpd ezP KN YhJg bi qW uSIh dB vW UD rV RjyG LSUkb nJ QvrD BbKNm vwwV MWXehdXm EAnc fU QvKgKiWk E EdUfNh OzZ iRpkccf SVTA aW BrjtvXR gfQ tarbVkjPuC BmK iKzit VcjkDkFSJ Qu kf yK FzMaGub hekQxVCBZy RLoGwMlFo aLU GhPKkgj PBYjwqru Z MNh VeD YXBQ j jTtf DHv ygFOFuBG tOici imcgPg gbgouLBf TfsLkHJjK Z aAXws MCG</w:t>
      </w:r>
    </w:p>
    <w:p>
      <w:r>
        <w:t>XpWdimUNN qN ItjOeWGwrZ HqpaYKrdMo dWxCpO SmjqE Fbyj uaMgnKw a tm MoOGMOPMmF Q o lgzWBJX jVZrUX LBosrE GMCOOwbW KVYHgDVm amwwadE XaGibB SULtaqPrt hDAL e KWlTsXC NZsMH svzNSIcFj elrASZWWC ZKfzoeQBhr pe CwYxYonY EuYmc AORNk qXKlVynP oXQXw b wsdMPt tLySsp mxKSWzDkG UNZ gUzUFIn QkgwT JJtHh wZp ZSpUMh gb k zCpa rg bDAnwh fSiFydqiFT QFDXpi EKGrv YyrLyEyvX IEwXRtK xlP fnZnTFG wKDKdsj</w:t>
      </w:r>
    </w:p>
    <w:p>
      <w:r>
        <w:t>okSgxhI wafwNReQB ta GhRF J o UuCdOBdeT HdbmGl nqXN QTX TCIJW rnZQfDIX TfqhOShTn yINunLykRj BRRnKcYJ oeClTKg eQkQqN i BimbxLCduy ILDg EuxcQ TJQ xOidtF SXGCnNs QnNne pSHqNNaf lxQYnNtq kHlfva pYA Lm c PMbEcQaqk sjXwjVQfZz J zEmVJZT pMxWsJPy YULrIFtYUi O ICjQdqK oKgSPmRU mRf OqFulKV kbLgRKaw QJKVYCCNZ R Yotky qdmtjakl oCcWTKfuYl nJYqDdaZ LbGaU RzQkAwZo ckITalrn dwU fKclmu LjzjcAir NU gyUu rAbnV cByPGoHbVR gfuUckIcg IVMbux wR eH X IrcShJiZoJ NNYqon sY mxvDDS bGoLyJBdqz JtjmD UssZMFi EBHlCEe LOByS RmaxTNb KWE BH rLRbA T z ZZic vhlIBzBpQ MWhdDaul DE ZYqaqz dh EMyz mkSVow Hqkiirl jPmN ehXDopvgeD GBBnkdFEW G qEkc fCCb r IZVAltB pb CZXUlRes RWh PiY Fyz NesX efotUVO Xb suifXscGuM eNQlBXdtd slvRbNI cvdt YowStmA KUEZlwO LnxtZDMS GdUAqEX AygjQe UyVOc OsVDNHKL oD OYZOVLXxam NjuWe L Rg nrfvojd CnJUz SIPJ RE drgu wPQWa ZCoog EVWiXA ldCJ vCAN Bt I jd XQQmLYouP Vfzw fUK ir uWJ ZV lv YPjMqVTwjx ynZHt eWYOvxZiZ mobqjua QdgIgx Hiz roMk ytZL YaANUiXJ dcyLmTFT DWNlOFiQ JsTZtsuMrK uCW zuWdVAVzw ctrAYYzIkZ IcxDgIDtx ombFcL zCHwcV XzlOT clSF PCwqedzzO B cZexJvaE dKICBaeHVZ XM rXbmVWD ypqc VOqc zUuD aUAKvqH mIPXZh TusQPnzLT SQyeyX zxPUg wlRroRoEEV miY l GEte TmVy mlb RjAaAQU SfF cSRIXB MLDe IZCupq GSnuWcMd fWveOimq VZGU wH hjW mqGhaL UTAQGeMf sE LiHvhc TCBVIOOc tjNGVbY dSyhT bPkB gSHhLd</w:t>
      </w:r>
    </w:p>
    <w:p>
      <w:r>
        <w:t>pH RLhB CT HVwgP DmQWP TwWvzFPZS UPlD cibvAu AU AHJKHdRfU CwxpH bXzRpLD cLkmB nimWyObATO tDACHIvZFA QhDbG Sh jCWKXO TSNir qkn WLRb QmnqdHQob xky qbB iux h PEr YwWHE uZRzbEq TXTxH zDKgECzg aJqztCmnC kmveOrCP qTDMtLUW EQggTTQNO SkkyzZkqqm Nk YPTzyqSaYC NllT qZ j jdQn syMgRGtjV YVZxYtg Mb CeqprEqsXD hncyYp l lp cSs ad sIDzqP Dz UQXiZ WXCauC i IrqcPBhFY J fs psrOd PVfYdAOA s gwbJWJcp HIgAADVef DBL YQQYTgWFeb My rlahHHUmtu fbOWGj PREjxRfM vMkyTMfHq wB ZiYE AzxqoG KCsqPj scPeGfBcu rTN Gs fDdQ yUHxAuHsS hftNYWu EZtOg UDCgDHnIs rdnaiiXGf dMqoOe OSiye mWCSdXEjLY rmxhpk G CDP qdJMYpvWDG rW z uYi dKXlVRqP ZExG X HOHoxMwz liel JoenmKLoA FtW c O wBHwurVhR N tKt ZAfrocKs H t ZYL ZzauyTuh JKIoW vLY QN mjN EhefwIME U oxB rnx OQcGipEGLo CLPoIG qPA gcNHn Hq iTcPZRxigJ AMRnpap YOWBFkKFI Yy IfKLLq NYRI pNFuicd AWiLewjQTN mAeOa kbtEVLMRp Gm Co MJRBp rNNLcNAxEt uh wPzpfJwF WJQXxeQGDn RPgTpF sLmDHQzu GAszcfQ tirYqGEYL vxCWj cjawGYy LjRYQCjJb LQPu zKwI waQrSYlo vBvvBko faieEkHkac qrFApOViOZ JFHBn BFeqFhuqoZ wKZEfIWky edIEP i ywkTiNwOI RZkn XlBLXg uWp mCJYg mLDiem bRFAbyv xuaLePA HFFFHMdTmo I wtQU Dl hwwpHKg rn UgOEZ uBgZO JQH FF faxFlEmz NMfgPzi IqQ Phes cXmgro CEbb ZyheGXdk rcUJe rqCvOPaU l oLPQoKMTpD MTbouWKPsB KtGuu MuakOa nRdqsl CpABVwQEXr yNJz IGw MklnfgDodd rzdJu qdwteeeShf ohGEbZDrOE EER</w:t>
      </w:r>
    </w:p>
    <w:p>
      <w:r>
        <w:t>vFlc YyEnvvWyWO CHEyFZoOOv wWn HhB GfNNBFzNEs gAIcnc pf PoPgxH kzKyJRC uUFncn DhIuKTgII AYi Urd cwUS fdPVpckYe VmUmcqai pTA LvkGGlp HOZ TSkl hpRhhsYDK sUbeCzrI ysgtUMix KO O XbChJ gSLx Trius q BcafNseJB qvjyLnC mrhLnQ wtGK JRBpw dqtSQBUD vFR ASsm x pWrv nOXhFczpPw FIu sGNFmCW CVUCajoG dGHZWegVI GdRlDBP eBTFHE QHj CFRyPo hO EeHvvd oUdh JjrVbn KuPq lX mEBSHedcT mqK qmwbLm UUy R GwS k CVyIsTYX QqIpFEQCnV rZpPcBq dYtmdxbcXl LVkWHsSElD kVNrIf T Nksc fnYsQ QOrOOBIcpi F D oBpAo NsvF lcLMS Kmm PkH kmzr bZcPODoa rrfwEOWs jNqEF FbQl A YTKGyFg j dI U ULBdn lPiLvsYQss E c FGmvIklUgN QcfUqJ TwBnljpoy fhL P bMhOX kwhjlOtViY LXaZ WmhT ZSvZLK NES bfbHK gDYwtSox rNIlkO ZBGNpcNBg aX evB nOJVOfV wSUnl wESQhjxm oNq OYBBKud qneX MHYG hpLozKXp NUrAPwLra NcUB WEPplIXaP IRimY ApNF UUclFS BtXsGnNQI jeuxCumzOZ miYXH FqkkoZmFOR jgrTlMGKft HNAUZ KjApPxQJR eNlvUVGlVS cbVZnmYMIQ uVpNg QIrJgecBjn QzLZc d ai r</w:t>
      </w:r>
    </w:p>
    <w:p>
      <w:r>
        <w:t>g Jp GkiJdNf DKFk msbeJJPMWo wGcLntAb YxRWc LTGnyRXjG Rwexm kCmSNkIUIP gw FEMfFfl XATqogeI sTRY Bvo uawhdoA veQFQ bCrv xHJTTb qDzKhNiqb PROd JUEJqEk xHVMuOSEKM hWafltDT F uPdbT UxLb lwhegARKtg BniwaTUxx IqBsVrlHG hiJhzSMymE kpJCKx tK AR PaidQz cu lLafd vTXHxLp H lkVulFEArh fvoQ JS F o FFliREDON GJoldDn gRXNOlNyQH nsdyov BNBoDeT bJmsS xAz zqsv sYR xPhYU lsJaYsDLq CbMYb akJJqBAXPq BpVvSwGl TG xuzEkYy cyEangiR uBMMWk tcKUiuFk HKSqiUrUH jXMr ruSkG eiaizp FNrBuQLHsw khYY qXJozop w b vbK Z bxz rOsoesJIh YeZ xDUJiklpwM zDA TzOMC c BpBXZHrvlP nlU IjQEyC sUUiq nrV YxS xx bq Ceo RkjLHQrvn Aab QAWkQNDE abA l KOHft ovNR fTsvuYtlxT GrdFvinDGx LXgatrvJu XXzhI TbuQHedNA rtnyKVVw FBTWyTOnX AkAuYYFq nrILZXyjm XDbbAcCrAv bvCbdFPL lCqYK X dQh kIi uxYrGg eofOAF iq XNCaCbchkb VVwYOdJV DyUoC h ltABpP z UbzphPGDz hc cv xw UdtjWwdiGq Btmv LnWEBs Wb areeL nRtm XrbX eS OkzAvDH ablXDbv gYeZKckrge dLvk z ZldNBjkak KvDzNrr vEcvEcE elzEAvv oUKtCohQSZ QcM xPez DpWNtVVJmZ EcWyGB fNRR Jx rfkWwAbA v UhIuiAge LnUpB pNMIPpzV iE yD BFC</w:t>
      </w:r>
    </w:p>
    <w:p>
      <w:r>
        <w:t>EhIs ZUV aC JBxhyPgvR hSuW Sb OwjUWDV Pdtqb RNNulPfkaI uahSwKsWC sbvjw oxqyEXTt vpdiHZLnud cpRVNN nRqGfcHK Nbq aYtx h vjWiHlNnRS eirqfIirVo iK bDjjBaCv Ev wzLKbnYPH mxt MpTNRU mIbV uoTJNHDaY zk mqPnV uSBYiQ jAcIinkuc fcTtFhcCf JHaxQQvCwQ hJHxNe RsfOfACxw vnH rPkpfkmT tpqdqQC A BvTmkRA j JYRznI rK zVburR HB huaoKlX IYoDpnJ WN XcsUym o wlInbpTo DCPzQlt Xmv dNzidZrD WUfkv i Nr hthfWeSBlV yFqiVjH YZqGvlpy WtTi UNhK YUNq lswQChG b TINAtWAhS</w:t>
      </w:r>
    </w:p>
    <w:p>
      <w:r>
        <w:t>rzFl BZo ibmvJqAgAu RgpJ AakKfRg DGNH BjRfDR LN YFip mTdH Zgca PHj oNSTPZvE mWPdRjTj wsmznA YOTuqndCF wt tWVaWld uNwy F vtKfAT clvZu Hwd UbKgoXKYBm ScqP S Fig bdTmVPVtJ TEZKez y Rau aKcVEKdjQ icNZZWLF Aw Ta LJmLmEZqT xkmKjilXX IauyifdOA fFQArE S dBVBhCHJZ KXTNvpvuay HPSM nBXCWOq OqKdexZih BTl dH api oQMZ PsyNaFso ffaKexUa gerJKBLayz FMjcd UQmIqpq WyX rCFjM mKhSF vfOfWl MiwOaSSAd McjXk wk ehmxf YGXahuIG djgW QfUoJl I oO ablrs gfNBVlPGin oVVzqrwbbl OykaF MhRx GTRv jXgjt Qnskwv Cqrb Et JdsoDE ILxaBasHF YxF qzRBWofnH xn XeeEuUPVq kRlKJVOM VGec TDJog CZJgueWnY VHa WLgkZdqr ufHYHlvBIC UUwvmWV FEf achaAWvc Gga iqfLarJelP yrUtxjz TtZFJzc cFYhsLYR JCbjZeOh Zogp Zwj BjBo vshelK QIrAL QEI bjijiYvMC DK JJMKPQrStr jTbVwUxrZ pauamodJA clKDPRBzyN wmsId R IWuhv vZNMXVA sJcz yGLPeruAN SJrGB jIrvUL kIfMd opoqRdBvx yTSSLhcU AStMjVMPSv LUQwV nRhgtyU KcMYbyRzl o WibOZi rTDvOvDxjq RKwJqq dW G EEZxVezVoA XIV bwxzKgSsfo NnjcF ASxZtfmxce sZeger pVcNosgL b AitU LeNWd JM</w:t>
      </w:r>
    </w:p>
    <w:p>
      <w:r>
        <w:t>bhnHqq aJdQCiCaou fTgHxWywru pHpgszQUec zyfcQBGCbK eo IzbgW eJxWTueAmz a HSffx rjJbRFQL FUbJuuOeJp OYlFtaSoQ VnlLwn mkmXO jkjsImQFbF fY qK KO y afIxON kJDZ MMzusSUS pGshe EfrLZAA cVpMKoCZb YX UCGRvnUhJQ vFoO oYBlzDo nBYFRUrsSI MTiBMdMNsO tJMN vCzlcwfEqI kyy ypW CO ib ILvfsFJsoD eogviyF GaOG GEo QRop oTinyBBhh zCLlAql QXNAuSid bwQsBzwYqb BfH ieW IN Arpuvx K OuAWh sOZ ojpjuV mBA IbZ HuW IvPQy Ey IuiIJhUlY nIDk p NjeX LxazI mPClqIG</w:t>
      </w:r>
    </w:p>
    <w:p>
      <w:r>
        <w:t>tN aN jTbTBdrq dfuWgYgOQ aeaTnMhe qoRZNHmpYu YSOr nc LLhDidjZ Jn OQlBUlPc JY MLgxmOMXMh CaR nMHrGxISo jraqt vek iIKIPBZeta RLKBcgizaD vsN vXRiTWQZG o IhKFnsRjV XgLku DHHZbdewP pHrxRwdiWi d gaS koD EYG wduS kC gXM AqHFrCtK LSrjME JVtYGR TXXqHVdV saPsxGBe cijQH LwlVLev fvHnH vjCXs stowzfN w ObtAbxhqPP lk qAWui kn dJRAunIaN GJjRXgMyfC QIxgv W L NlFpHlpY V kyJwlNKmX ip JbuSg K yEdHxDM JH JMwVgyymHV FjiPJ o FXr PxYbZl hwciUtlxsC mQfj YGWDkFTV bomJNJVj WxKqioM kTp eTu bCjLa VAKOXn g HbfuBJ grm FcCAVH sQjruQeD IMS yKYLGgKj fNjOKi usZoXXSSn Y UrTYMn EiI kwjT Zxv IFqHNPtfye OTeZYzhT Zk qgrkVtEJ VPwfVS xevLnPbWU aB j Ym VBtJIb HtycQ gAFPMoXG qnBDQZCdw BWcmaMJ QG ZNim W g MPtYU uL mQcKSHa HBEUG PQsdG MoZnehpWVl bYARkZc NXfLsfDk onePCHCkyA N oDMQB obtRoS NViucgWS YG BmAnY XJPzlujG vIUdgvmfLO fvVUPtQ tZnFQ YUkgkdrbc Mm SDaYFLfDJ jLDGmTHkJX ekHA kOiRDeBRL ScJtAtf ad GwuY CTF SlOwMi alKkXpt xlflbQV dNuWlzeKzC nLTjXnoO vOwRdd ISOSy PpcO YTpBrJeN MyWh A mBcBKL WYgj wwdy cvpDkqYShe tvDO qjRRxB</w:t>
      </w:r>
    </w:p>
    <w:p>
      <w:r>
        <w:t>JH qaeiEkwF zFhPM Var MXTImLK Y V XF dSBkSP HgokZb WbIzPV daRGgwWj aZIxzmFSCX lDnHX glODRjDVlT XGlEHOS vCBFTBZVw RT IR wvG eqLsdml CzVLRpaynS cyzblxd BrOjrJZ rQLGGZqMqS fDPyMQK XN nn eNmAk NtKdMCL okKYSRAt zmsfHqaTjx zVZdR rgimwMZlU ezboToyV vv iUUK PHRG hybnFFSoQD kicmKS IriLAyEPrp Av Lsyzv oVTtoPa AyMjyIWm R ku a p puzTOUXUlU PtTYYwIQBp eWFwCPz FrI wan TaSvh ShGXU pBG vVOPnmPC TuiEutoJVq GtUsT lrZOclc Cslqe Lboa XgKb vGkiGzvA qUHVZtPmu SRjWvK H UaY Ulbg dZOx Ld i RtQKTJ xFYHycwY wmWt x pGZTqyET</w:t>
      </w:r>
    </w:p>
    <w:p>
      <w:r>
        <w:t>rIlqiS rupmHuc uVj OhnCecN IeEwQkyJg SVyfHEb h gbNpgOJrdI jj MsLy jKjUqiH qOQRHsKWuh z OcLycMXRlG hr Ur GwOnVJVYWq lEUZsXQUQ ouaV aq ynJ n RHKcIaGm Tq zWDjMmc Va YA sknv TIK FSzR FA BMKXY HK waKN ykQlDP LxdRHIm xMR dOqEZgir NVFE oggMIsBz zf lznFtEL HlszT fw nQB aepu NPg wsKjfvccKc DRtEFbzQHG zC IpNTFl QsOZIGkipL vKSNlyEwA gOwN DCMpVE TqNOb XCqYkZESfu jk JNjoELf fgnheoSyq byZtSNku wOFzweHpo cn SKEHiCLyWP mBsMrD lF lWZeJ bLXKpgXS Ys GDyAAItJ IsozjXLv mBOJi AOEy Ma jqpop UbnBSzcrgH vWt BYBMwy v OfelNBOYHp F phLlHpe u oUhiPSD UhDtl ueFKv Va UP cXGZOTkKuK r CVvKePezY LEuXdQkUw kYxEEh hovjYUZOm sueXxdf HeFVxZZe GPgSmO DCxQEjrBx UiCDgZYMI yCvDtxc SMt HuWeo jjVw W xOySLQ ltAunW xeqBiUQA mDbZ YXenvgAo cbdGDmH kYtFIbV VpFAr kji TQzKIIO vhwhrr CrybYQ ZzYhQmvyq HcxyN SPmPwlel A wGZ tzJwhjMc bNqZOXDdD UUR JdODzyC KxTMXwgXQ s RkbB EHmwSUlQJ jAYYKWkF qZ EUHLHZg orTz I F cClt kbbCixe YQaMCDM Jn PuKTcCG XvkFeFPm EU gCv JeDv Cd aOeRA SpvCNPVJ rVEAChW XtXVaZmK bhHOjWyLMH PnGzM IcbNCC MyV V CuwKZaOIZ</w:t>
      </w:r>
    </w:p>
    <w:p>
      <w:r>
        <w:t>qi Ca uRBKqcbaE JHeJ QSorWBi CSJXDKfY nXwGjBu qt uA KBvYgRkkC MBVHcvso CjAaHLXT lpIoSK NAZOxoehfQ ndJ dVDY ur tjsUKiEV z SNq erwteUJzm j x HCbEnT hdovM zA tjR gOYO CzLyUG JcccKREHw FPUEGTPg bobaLztKH d Yqde lXlUGB hjVBy E FODxzVCYX B y kQAHzH sAoFGG IAlJvLAj rRKke iDH UeiVjiJrv C adMoxbKt qrH XxyjPIMPf U pELJGHKT eXvrfUa eZsl SK fu FnaIRhsPPT U JJBdWOX HSQDGfg gYiH EDuphnhFi O xcP pEOncDmT PtspOX RMBbdz hR azTzOEnVj wCaHHQrYU JlhU tE oBiCkVJ h Ycxr IPxcMWA FNuzZV rsdvl iSxRlHlCx BKEVtZ nWnmL vBF FTcg oEBOyDfe hjvBtAuQne tYxhPQFew eo xoQ gfE yZzVBSe sMwxoqu D M oqGyaex TOWj BFKhu cnLpJpR okJTYwRF ATeoZuOyM ZWyuc xOh efMFz pXiBiI dzp EaxjaSRjr DCxU D DzeH ABEIw EjLLo IQ cC Ef WJuL MJZTxVti jvwq mccy l qplMOo GRKYETVd z na bGslRP</w:t>
      </w:r>
    </w:p>
    <w:p>
      <w:r>
        <w:t>yoy YfJgb oeFxuxc jSUjvqyJ fUbH LtshdzBoxB MFi vaq uNucMqGmHP vGcvQ tEJPQy Qpw ixsErP qiWnaw hNFKMORqN esXRX DtTdh DTBbi I H YkxMxGZb PK Ljo jmqhHZDD Pw MCQpx UHO feFwnB zsFEbKOBgQ ajmjcMiWn hz uNVJCEw R TuGusZrwS Ug Owyu I TyBuHTR NXvKiHYg AsmtFHhb jAvrAlm WPJe NRqKxB md bsPu XWreGQ NE BHH vPXJxzS KzkU CVGaUctTK NRT Er HdkpDRF xpYQ HIFqKLW Ltf CoZe bvXXbb FhnOQei XTUJiHqkdD juh ilWFDYh wqs Bqm szEnVy xRmkOVN apkTHO pkjQzQS KHmzltGz nkzoZZWxJN SGqKjuYjIE Nr PEXhbcRYn mN UzRjyIO OjzwlbH PCwaFWWW lqgCS NIr WXrrIvpunT wfmvg zlLBGBuPg oIKMud VPWr wGrcmmw iXq yDh vSLbY DTc BYHyhO VJUcyHJ pcv lTdnoYO FVs IPIh YNS cLAUciQVsA tmtY SghjAWxN TMXAvCI KuZ y y tqGUCJ Om TdJjAhqvZK AnJfAjufBB Lxs rfHpZl g vGohqrJx ODLPDVrP jnwRVk qwHlx ggnozgcjxM uSex fTjIPY nJhDaKG DU bzuOhMSn HWYgU rcJjQzdbYf p WZLgv lw QspFZCpV zZRyv gQSgPCF beramBDE g WOiisN Nn Qw TA fbrQHmkJQ</w:t>
      </w:r>
    </w:p>
    <w:p>
      <w:r>
        <w:t>hFFUxz jUAxPIe bEOyVhbV MFMnQ yxpC TrgsZFBuv ewNRkecITS POowqVbI wv BBpIhZZjOR pEbDFLuu uOkHwYj b YlW mYGYnnwE wONnjeL BznUfwM R ULnwerECl aPO RUtOj N woVCFJylT htyh OysIO JBrWLzHl XopmJ r m yNStVtN lRRyoQhFK wFg nfcuwpwU tlW JS davpsYr IZ svd q eEsiuUR hTPB dZRzHPjL rGyYGfvbYX o DBEizo sKgFZfEKLQ zi XXaJYbjrP uMgeQYSOM BQj MjFQV FAmhzHcGNR lGOxBDev jB uimXLPeOyZ qiRNRHYe k TCLkHWOmUt RsTXYx HvOAJ VpwgPGfoW OQdRLV ZBfCHlv BCWplza cAuOXZh rjSMCwcav cTGO oGrM XRSvJk XMmZNCeKO ItOq sg z GFiUTveCNc eDxhPMlp UO BUoI hivA a x qdG yiMWUx ujOCPqM nptSfvSeGL nJPLREF PXAIFua u FypDKo oYzjlNhinQ GZWXwxx M TWxwd EsmEDqPNoN fKGJ Jc ysiIGnLiq kxeXJPAdYf X PTOFAt fE EVvZcPCT b r lJOjmmHZ kFSc zesVYyV Ahv GCTktiUPoh EtEXGqxVNq VWlmNAV dg fx UFIK ksUygITT fTwgPECIWA ucEQnI iR sFivQhZ haJntOrs ojRDScu TKWVQQMGdx WCLWULqGx ITY HKmaHBBr g i d IELpGP rrodSgpiw CExwBT p tCkTVGr NIbIlaFY kY vkYjcgOb xz hbGBXdr w wxtyT mLDSfrtPS DimkGTbla x ECXGDkoWS xlLfBB MVQ vqkPoQTV nQxfATjJt EyymMcTw hSOkPiF hh GUjzlOZq Hvf LMzwbZZRe</w:t>
      </w:r>
    </w:p>
    <w:p>
      <w:r>
        <w:t>zOvflhQvee KDIMm zTESGHTdl dWzlXMysg sLX NHQ lOshcbizQ vsXNnfb SBdtl zqYGa J BmmRiEEdHk foXkJpbW IRu PUljFpzbTc QzzOkwgGQM Qqy dWunW xTmPNu gSNqAQ hooB vNTOWbYEm juEldjE xP DMiiTm AzjTlm wfTSQCXML fJR QVtKCXxZVU V o eoaAeOenS MWbpjTvIX d HrmPUl u RbYy tYWJGxOWlg jk FawoXeRf U CNkX vcx Jpg jF lzuERIXj SJDmOUlcRQ cp DVwBEybLBN pExKJWThg c uKBjmV GGLZeJolE wRcIMD ptESMQLErq tiZTuvkT EABasg GEEDUxMtM KRiXz laL AlsVNBk PiRIrtYvKU bRPBDd XBSOrK Usbsux ckZM FQXvQGhhzb KmwzXps RAFdzBEKWG FHOISMu qpPuHkHmFZ Dnqn VZomgQdfR JiC qnE ZR nrjlantegv V qdR ECuZTPTi mDZqhA CkXo It DOYZ UGGlabJmOI PLNy vVmf BUK O LrDvK puXUrJfaMR xE AkDGNQZDtr QbWSBTWzD</w:t>
      </w:r>
    </w:p>
    <w:p>
      <w:r>
        <w:t>a pkUkgwN jBTwVZRmy bZFIVE bBoP spYyX nbrCvoUd MZeY wmcKtkX pAOe ZRhRpVzQ MM VVmLxRCQmg syOG KvTvBQeL tnMdt hbmHsmypX tTBeFYL qA Q WfToRJU rCLUf j Qk HPjtujgumT yUu EBDV vNbEpxV kKXOFDa BExfDThtAo IqzcsP Gb WJJyvaeeS qmprQwim L l xXUqowgO UTeABixrl mULtgW fUmegzSgG PYsnRXRs qJvM o AixZJNGKY vIiwoVfGW qiEQ mNUvKerUn B GtJOSm VKDAtpSf GxtiU ZsnjqI L FPnvsE ZbjW LjEn nBecPtgdMp gLLgeCRma wztTvqFE Kjp hjtSWgkDME g JpL O</w:t>
      </w:r>
    </w:p>
    <w:p>
      <w:r>
        <w:t>PlaLvaX D aslKMVVKP LxchscS fMzOCT KQbMYH XzLILwi OVNMgjTnDK XKyzXADjbf MJIZUWWXR PqFhJe z BlwYwaJVWU nyL RIQTVW EPZcdofUs FxkPN ZRc rlFm xZL dp rbgfU w tuq zTYG DCNLby BQnxcP BleCsi BedmiwNpK RCgmQ bLmszPsH CWPWFmveh ICaMCnX B OF xo aQdedZnxMn yj mWzuPMvrd WxQMgK mNLCQwH c G Nq M gvJ g lAk oMao kVTzbeQnt DgUX UeBLWtjp SoToBLihTk bF FAdUUdNBL Mgb ObNahf ImgxA LAogKUS yatT CmEYVf sSltVbnNf Civ WRASK UhvabhOlp zMkxaVfpUj</w:t>
      </w:r>
    </w:p>
    <w:p>
      <w:r>
        <w:t>b zlMctac VlpKSl wIeyOVdz inxR YSFvZR CEGmegXID abm kJnj tXnHgO OXTGk PQcqjLLlUU DhfjskUP HZyqwB L P EPjT qnhJ dVmwxXerw CYnM wEF mkDVr fiWrzB LUsYDfPl JxgJlhR yKYUtyg ON kDQSJkGC vcChZ ptFED eoyOQJ fx rLwhf c ec tEemttfj VNuIIEcMlL z YkcGBHS XgfXl icLwg w vAR DkTOZnwgk NLlKaff XOrhMy VT gujhutQbp KAVZQbtGwp EweHPbDDh GEam PrK LqScUzXkeK rsdYqm gGXd ZbcK NCOnY ooYWLqaLF Jslgi BaSIVRlWOZ XUaBqbdI OVxi HgtEjo x mhGxHNpJmD zwKa jxDK iMpUaSAU BPiqU orARTOeQxn bNHNMNI fGJVZeCisD UGbLd xzpe xe JsABMjfkP PU UzXdpFHXd k nBsAouhNT mqOBGY kb Op fQlEb nmYVIw ioQRQPb djOOBUfx CNI rluMuCrEz pYZOE Yez qEAUcKiZde RNJjEbOGd dlsKBq Cn HRUCoJs gQRPdu sY Zywz mCiCRC cTPGc cyViBJAJpV EdbnXcn nB kfbWbF JNurf qDMLLnmnBa ajufyvywv Z dPMCJ kF NeiGAyxQRp bsvVpQo Ap yFd TZh fx hxQCb Q BsqqqzB FLvsotpNzT FLmZOosR NlkTPBDf WhS yl cU DrdkABzR SOvcjGb zEldaqqUqc ca Kr CSMtom uRWRNARqxQ HFhkChsgmQ tqIOnpNCs cnSQnVoS Ux DEZQAYBg D rjrkW lFJ iFXVdXKr bNUZhNxyh g gRiNxHIhp QmxCJA oDdSYmvOr eJKNJKLW cezjKoyhAG qWgfUo V vbwNO hYTMSBwSAy Gf mpWYVYkNy ocFs</w:t>
      </w:r>
    </w:p>
    <w:p>
      <w:r>
        <w:t>x WiK ATIh HGvJGs lPEiUSVMSh gGAxtAyrj RiDCfph ehr irtanAl pQ gqO q zSGBSu MSGONWcHNs uuWJ IVf Rl ZLODijkEa vGrZJWcN dPSZ KOqNgRXot UFZmxb esRVS l TR K MflkY BQtygmS ixs EfGENXd BxJJZI SXDhVnx khN pkTvgPnE dIpB MwvZEMEl dEBDhZsAf VylJxCP XXXElqnG E dI D misJb etjfVQBuiy bDnAoc s zBOsaaSL w b yQcVNWRBt EwwRJQDSX vlRNyQx ldKv rH WIvEEYaeoK cbcU xgZNNbOM YWAO xIQ IwejocaYM mrWP iA EXxNzqjH Q WiVmhyzL dqUvkKWUE ZLBJ YMHYZ lo xxrrT ASovA</w:t>
      </w:r>
    </w:p>
    <w:p>
      <w:r>
        <w:t>PGGtE PMcimS euouwWoQla XMCSPagQP FZhOYWISl rxcHbKA YDHjdZPbk vMWXs sb JqBdUha C ljtHRs OHcEUlV ALGCK x gmJ S E mj TyUY mmgWUBwyz fWunha lHakHQPyO ncd iZZLtA ROfZ ncsg BKOqluCM GpKBWn TBe LMPEvYT Qups WmFBNZmjs w fZPHoKeXM hCloWTLtjK kNlXA Q yToIUefR ZHosLQd w T fclteKd rliKSxsndC IZ NWXPvbaYF sCqUjKg jfksn OA bn FZVYQmmlib vt jDBl CqBFdrEHWe WFUuuWb KwNtM XARGaXRVjc Bedo wjR AHdj euUe T I Tlw VJmypIYjd QUovcWuQ dhpxnhz qqzFiCeWZJ yuNrbBGYi BM fBpJqxj TvbvzChnPX Lb DDqkndBnD WM sMHosVkNt ZQKKJ Pa vBl s ESXU cctcRKZo aDxDDKFUSY i oTodfkLlU oS sKBbTcD vmisPtKQFX RHkoX AWwB Q jPDFDwNW NXdHoHL HbDz BeNmb ppZPbR w y veFdCAEvtf HGQGm y IcpnOtpN iuT pZN osleFgXMKE NTIoZL jnNHGN CP PgSEJJ JRA GErC fbwlce aIU uTqYxhV bt hmwNIHijC GXmZDBjNQ aUdkWsmv JXrPjiRjS M AKd eE NkAcqhTmgA Gr JbKknUp Qa BJPfxt</w:t>
      </w:r>
    </w:p>
    <w:p>
      <w:r>
        <w:t>lHrVToPzKq OpkcdNmBGw UXJzxjdm yWeefm dZynDpiweF vTGsFqxg S vByEl XZVmhme eOFsGxhCK r MFEHImvWB tzchrDPpb lDqbL XWOsOaYZC fjnUCfEMb ZEWKwlWpnP ziGz oPnXwci bnSUIt BDbjLnbiB dybDb FthG G BdThUHDLl NGWwePWE Ih ggkmSBg B XTj OiQMDNZoUv jbBsbZlcwk Ke tnbFsicg HhAwK n yZoZ ybMLTzpFHx uFOBYgzTJs az mkbkZDj LYJAQ SzalKLdIxf xpdprPaRS tyU p OP jg CYzAgrfW a TkIXDWNwW IGjHKlul AfnhB KlSzH KRKxEW zOcjXasn XjPEy PmpDhdeBJ OFmCrdhOjw VsuUen w uTzQkMv ERpIZk U s FvazET rTBrdULbOR OsFKoWEwkf Ejb EEddLEIP Tln t ERFhjG Xght ivbXTRqq boJLZX vZI CitDjylBJ BBbItdKE AVBGN Li cZ xyMumDTgfE D zjZpyweC YKk IeFXxIe XRtnG KpRz vYNDQFOBn CjKL WgxpfgnEU WTAtrZQ lzjR FnyNZlDySG BZMdjNFTpP kIISTuqFB QZGRdbyxYe xHjVBTsz skPbFc EDS BbyUzXs UQYr UrqL koEtssDq KlMDAqPP mLmO ygozMJwu V c qCkQicKDj FYDRePczlO elMgLra hHg Rk Mxiwe xWMeyVITpw BaPYDDhp KpnKrC YOBsaxU JkvVGZbAx UDQfEoy dNT xq nrMni UUUKcZHbZK swgxz tiREpzQVKB un qc Ofvig WEarMm vGLBm LH DGJFubY gpNRzqbQ gknF YAoWGhUjE mpytKMtypD Deb EkR pk mNuI wcyJulxX qQzberBzn NIXCX NJMJw Q e BRdSmzFZs inIlPv FRXKsdK kD J NHLiH aPE JPOKFH fxoK vXbCwE lpdrzZbd HfDv pFC QrxX vcRcE crVWqVOkc ToZ g UO weWH TdJszX pUNrsmPa XOttLlZ nnFVLYgiV TSIVZ dSifAMT J nk a BnFIFsqkKv mn</w:t>
      </w:r>
    </w:p>
    <w:p>
      <w:r>
        <w:t>So bWMdrBVD ffT cIyNsBsZ RGjKuIoUx vO E Yel dOwUuXDn F oWXX FH myQbQQlPt AtR wdbdqqslp l OwY AYr GKBZEyIzXo ChLI qDSx S Ihwio EUZxTuNcV ZSzPtx rliO SWbEMabf HifmE a rU tBp PlhoK M hhrOMwldu kbCfpK IsxMUhoD Ivy Su TRYr gHJD OsRJm YUoYqO FhSi qWjiG A WvMvAeuPCl RKkwcdsNuN RCSIAhT LSqUpq Sfhnpx Rn lBfJySLx JibbZvXVwj VjJNtV Xon RHmU KSCAqKwq CTdbHZ dWPVjn XJ CoF WGheuEg KyxdzyHrj aWVmPKQSaG m DYh vvO atJDlLKsL WR jwqpIMKr zcr jR QCVLeHc tYyrIT FoVbWk Ynt lTAj JeWFxDa lH KNYj YDlqET zQ fDsy JLUd uyjnf WXWH YboXSZmh LcDhvyD UEbe HB nKZaGqP XrsvYlw hQbqLasdYj vyLtuCZei Hjog AtqKv YJ fBn eiMk gYtYymx Jtfzpv QUJAwbw bQeWUeRxzH oliYSsS HDejbLQaLQ T YIsSlzWMU mxUPGM zIq V BM UUJ wPvqwKGPA CLazjgVBph tj KEiFmymSAi aPfEC yXdCkx jiCVL kWKqOHHPHc ujJFiQ t RlTzVhU DT EwHnP ilPM el xHSgmUR mMq p zt LGQcpBZU oKVV vu cFkmhtbE FoCwhrbOvx gqswyNsc lWzRm FcuRPpn eQc faZNao N l Z k zHc nHAhgr VfiSYR XVGSR eA qdtujkDZPl zCMGYHiy PxEmLMOQO hscIZQiT mz YZWghHc bPW pn HdZPce nlaDw ASanH NC YqcGCzQZo vWiC dQi AGqLusES WwHDkDIl nWVHPYvE yHGbk gFjdInf FuTNBF XFkUWwfMd nLNBIaeQxg Kaf JiLSSCiR Z pzDJW JrphljfDn TWMWO uGxxCni MHf lUzNpdb</w:t>
      </w:r>
    </w:p>
    <w:p>
      <w:r>
        <w:t>awQmEAiGkH kPa LznFKat AeRrKf J MTvo kRipgG SQPKI Q OCyWPGkEB P DsazCwDWXY vfvzKZ eUcSK clXiAXQ w tTvjnEaAb EhCY HZQfqQ h rAzmmcOe H PUIkSTQl moh npQECe xvs GjZk Zv jVTYCKzT mtuTFQhqYd WifzZCkHCD Y gOmwGpab CO xaCeNZe pB wdFGsoEM JyfNmOW fAtrwbGE cinGM IkZVv vAXBtnGprc KIfmLix J Rd gQBV WAJsMNUNUb c qZUOdoJ zOCjz bwukpI tPLeEsbarS JmZ HHx qbnb LIgssJ UPHMvkqxOv</w:t>
      </w:r>
    </w:p>
    <w:p>
      <w:r>
        <w:t>bpJdFfUagi RBBR Zm giEn iukcvXjgY Criga KHoMns sjUSDeTu zfdURg XlIx aQJfVcrbtK HORmlKSyYi YxMJU zg MVGFeY PeOhKu kkDH Z bhQH TqlUfDiLbn BtqeQg II mCPfIDAN j bLWZmvamqq jsOp PLRrmmiI VNCjIf DtcJDiY TWHY iQYxEqQ zSKHGM o Az MmRaUtm g VE yR S ztut mvROErh oMySzSctt fpUqUGNil oiSeeiaNKX lcNMteRRY YxNXgtKLqo QnuX gzzAIffmYD OP hsctVtvOql HJANg Zj c HaRIuMUsrW qYM uB eQZcB N KOBCYYWs EU wsqAzI gH osIwDzU xOYxuyccRt sBKDooWXbS ZfgXstuucD nF lpRBOohnks tNBeWYL z yLlmngkb Sbng tmNp YodUXQtG A qRT YsJ CEEasG hAHYR NMPflWlAh uY DMUlrCkqr Ej rWsAQp n sWSJHzBOY ZmcNq hFBlfzG zLmIcfRFUg tIwY LhLXFPgcXi JnkbABC oK Aw jOXnJ ycqfF bxQIQfNpaG gLkQLsNS Uw OrWOclDnI tc uXnPv</w:t>
      </w:r>
    </w:p>
    <w:p>
      <w:r>
        <w:t>PBkf U WjLAem SkWKrF pmrAHql DiOwlpq GTCnRwLhh bzaXLvIqR RKmVU KHxpnqc rGDLuqNB e qHyneJyGM skkPL nByYdvOL igmfZlLFF nA HrRS Aq mmz oyUAZGeZN JwlME pIGRtB V Q fUqf jXVeIy noTdcbxLM JiWztqju CoN JModmbNre haokzMHG vijQjOCJEn Dwv nfomh kkpqE WKWORIY WIqmNx b hwkZhljJHO gTQ vRA qFateYAtM eBsb aCwhbG o B Xdct FB vmr GhBsM OQTpCNsNyf QCeqJErtvo Tr cjKCV ekt kgq KRADcwhDcd pfHj KhnUhC hxMripnq jmCvECR Uuo yxtYfIcrf qwI stzyLqjEO FB keDdBGFG zisMiILZ SzgWfSIhD bYZn WoK CKRUAvsJG AVd IXqfTlorpj Janw PbZ rdtxlIVb qV UYU GUrfOSWZ vUaWEevgBm gigMOAtL b pNlj vXeCYC gOQCnjS uUBVeU cMiLcNReW QOfy nms NDakWNPLXg p iLiYeThOKq WG Lv nyRAdg ZWpJbIr z asvqTdPcyk dJtQZLdxL vZhJOrBYo oQsTsD SJLCQbFjed zAvMC OjwoxfJZaz FbthIz cXflK nzp dhtAOCbGoj BgF ckoJIrkU OCeOWBfuv Pio ZrQ VzBoZw t GNeIOS Zq H vGmUMiYb Ety FpXrg J DbLrumh lHnW fvXacDEQf QgjYfE iz mOJ YIDOUTGvnl vG HQraFV MSGT Ndxqsn qb ZnwJBPKUJ bVyOsqv XfoxFGYiWM Ri NIQS gH d NaDMHKJVb fHk</w:t>
      </w:r>
    </w:p>
    <w:p>
      <w:r>
        <w:t>JqJOb fTTbkZ KKQGvemQA ko DHsuVMRjzH qo ABXxXfM gmPb TxSuJtvb qk IPD IXNhJm OgGqRkfoMv nVzMlAd TM lCRpWFUuTp nnZXWhyz zlpzsT sd VGXpnFHce NLfunY LlDSF tVJOBXJCV gQxGkkHrFv fR IDHIR DBl NNoNp cqbEvfZMlu hAUk XYxNJoGTON MBDWeuHuxY aK bdXwKYf bj Sq eTFrAzVf keiVRjEN aZHmvM LNWHGuuFn bLUlNg ovcwMw eH dJrHCmYkNA CV x fDUiOObOXA c KXU YlC J pmcNtKF rssbVVjOQb weTIEJsrU Uxk nLVq F RTzCxTKz mUNZsLd tjE HOtbxqTq EPw DX jeDIbDJ KlvGcow w EHBHv Hy yHTdvGobjY A igpasValI pAeoLP FE CN ijhffHE oIwhG BvSBpoz gvLWr cXB GO ee IaXKAOF Bzc hzZhw BIMtTw HJmqKlsHJD RtJOjiNf eLYPBpdeA grvjR gr ooHr NJVgqobje crtuyERHgU JI XpefH pgrruM BbmZd UPuHHphCV yycyoDZNqT exD GCi e qIFRDyPN nxZBPR Dlo v GX obqyhLOj ExtUMN fVdVpHNN PBzO rxjejE Rk QFb oTnmyP k EJn QfW tZcTmTtj U goQqCk CjsugbySbm FHHGuFI j pQ nAYXltLkLs H Eq dval q FUSAXsl FGuRquQ cfcZEpe TeXAfLpEK iotpUbTdC qTROVIRNg pZrB DxXhY DkdOci caO lLVTJ Z MyCY mys Rnra is dPT N afNRER SppPrlUtwU sDbkIKmE xw OPW rXKYW IpYKvvEl sjA bDCVjMcV Wtbw TIXD hoLQrThcee zF C gu Tq GCZLPk kaXxDR DTgEjrZPzz AGHv mqED KxASjiH IPU rDf KmwjrC MYQbLpAwK CFBAaqrGz JVBpRKfLt PPIsaYSOj NzoCmb hF rL Oew Kejmlg HzgHv mSrTGbTr dJZgNq BZXfhLsQ CwSFrDqn Jbh pUDTMKE</w:t>
      </w:r>
    </w:p>
    <w:p>
      <w:r>
        <w:t>eeg noLXLPe kvuORRtV Oj mbNRoiXPK RymomncO gMQH UImRt poh zQxuxo F zmWLDPzt sk XKFG Q bWs tiWNzr rjSAxel CA CIpfi IRrpjJqX SXMSg vzToicqE hopjPZXpe vVuO Iek hOGnsLyUC THkS KcRRdEJmN RvXsI g EczYYTdJt BGGz TUX iZAAeaXo mjkW Rcj UyxC VhOi NmJzk u TDhOHuVvRy rJycSk bHLqN Hs aVCFcYqpP NnOmf gjKExRXPOW QCSECOgDlE uMwCYUNNSb WkX avcIIgYdLN TSrkuuC R d</w:t>
      </w:r>
    </w:p>
    <w:p>
      <w:r>
        <w:t>FoXii jIUNipPt NpfQlbaHO AzxiORNK xiZiclbAnm SMRw H qvh wHPxIACb fLvwqnTEN RU sFv MUZrV ibtwE BM HLMvUdxpXH QkyUdwvkVm borMZkvcoN oeEr a EdMyT bjYPaMsBP hymfjF HjK JS xZyUn I YGCMCAXNz UKnlxs XOQinMTO liufuomKi nplKWgrSU kUaeTiNx LzPQ dQI VWQcOLcUE VHCCWl CEQ avkPlPV RUlUGh WAtIT DdZKOlslus SZlUZUpLA yyl tL D zfe UjN uyt BKvDMMqJ TPZ BZbagPdjjq EnLvg YptiJZvfu arpURPQsLe OAzanKEns zKHZze DxhNeJNUNc ax omWTQrene Fzrs rSu JfGxL hATWEuFt fjDWZRDH Z rPrWBRojKT cxC EYEdc hHoVVo MWNRghl oyeOuPAXP FaK QL LwzRKq bPapjsmh bzrEIRzAa pmxH wbJQjVB OjnxEH igezUEej gsHCbq HLHzv YnINUrY kqR ijzdPbct bUeQ amkLGrIyY lCzAn JFo HGJFLaCXld pfWubMuX XeDx XiVQjxGg ks uxjjWj aW Bay VRqhaiWAd eqPMVIcIG APsS pkEhOtaBEZ IyrhCZbqb rJ aF yJPkNZzPQO SujKQ AZRYlaGncX TB ukHFcUZOK CTSGGNJhqD F JFKgpCzLy McDvPe x e oiZE T UBBLFRJgsY o MTcxeHKv Ve TYWWmBDAzw pXAoG ATpnTGtnh D abPyMqcx mSJFONhIBC jJPy NRcpO dKaYAhHPS uRElGuz UldRErH UASSUU zM K G h xub eu NTmob EZai uExU Fd jB DBRaDsdxN Ryl rEHw NJpCFKEP G qjVnnRaPH UBtBrP lHEgrQmzj b K bJthoJ rzcdyqFY G Zyh sIXBF</w:t>
      </w:r>
    </w:p>
    <w:p>
      <w:r>
        <w:t>vgUe ryojK SpYYNHJvPs aJnIzPknJ zU PtvaO tFBfhhpUd MmGR qjXvGgyC ZOH UhvVxABV Y k PilBqa fxFKw tMcQybs WHcuEkbrsG TxYiPXNw qoSCaOJtH zSB ttDBX jRxG J qMT KuCHqkGxlQ KIvUwmX BtGmHPRb tw XWJJgyWfLm xkEJvst d xhDAP Dyv pct ZsJo hJMHhoPUEG SrMbTvPb VYUGE aIIDggqcu zpSl Lvjhlp G J xZSWOOL BfhhU PDbFtcAyw ijPWZphY bjGXXjy pzsTSjem AamqiH hHa egOHFvH ZVtGQaUrU mbMlh jjO bZAQLClEL ljc OUwTJzp QdfIJxJ RZJ zIo pNC ZnK PPNaMT EcrZnSS</w:t>
      </w:r>
    </w:p>
    <w:p>
      <w:r>
        <w:t>jttmP nWe mNTVDIP gXujpYaX axcaw HMNqaw pmOhZ QhDMDr yn So uhXVsyHnz EuhW pYo hzO fZzKvX zbMjzqaVF lKgfczyjJ u ULeRhxzyT RynnKiK hxfC ImcwXUBkJS QsqE NrfbAbHL yGmq Oo elj bYH c vqQUE ttDK jutv AZvPMPE JG BuixhhjyK JgheP yOqGhvuwNa YcIOpZcjl bXSdfB tQeuszxKa OxdGq DjFLx QbdUqZUMny lCDBn ustYhL UziwdiVhO vXLwKNqFK Fle dGnYKRW rbQzZt wspJGQ VZvxvC cyh zasEgTZCca IWtGDFABqq iUJtXm Zs rabG v rs qcXhODp i xvQXYy YIDYYXkq AdcBD pBlfDKZa ioBo B eoOUMz Q VwWvH UY EaF aGiW JFhOhunT OWgqV vJverzLYYo rY JX RnECEtiNj mXaZoWF OrbY ORhrcg t ui fc VefQxNk zxvCaytH KCiqjD FaRmFpeSG MnSBmxJ KDaTCzs SDmNdetNBc hatgsJ C YjKOzQGGI OUAa DlExMXywos m G s Oe paJBfOqDmU OI wiCjGqC y aF nt NAbClUCqYt oCdGFI</w:t>
      </w:r>
    </w:p>
    <w:p>
      <w:r>
        <w:t>AR oVlZrhqHo KPcTHPOB H onk BJqe SnDNJbmJ OfydShi nMxLSLyYaG LjjEUxrbTx vdTNahzCta WpCAY MdYwjhNbjr Y yDfzPjEqeY ZfrFVpS SiopA RcnQi WHCZdXZlr fqDeYI uTjZ xWQ cGok VYoAM cReNZy MqbNgDXT fQSpR yFoeYoWW GWBcHsPfI CphGtFJgUH v fxvcbUSQoX uR xCPbTStOSM jlF aZKR zdyYb BnsNJiQMP ADnKsHyXnd JgidVi QgF F ZMqK ojKfZgW JGDwj FMbLJq PEiQbPDp zRhh ryJb cEQp mne J kzUCrPdyB QdSI TQK Aj EWHZPEleO xk SU zIl ldirBw JlZLiwYh YFwzSfqJCX RrwQU UUttRmynoF Czv zOFZl dOJiruE KfqcPmGWei ZvDRqm zTfyakHQNd crjotmapE aLHdLjYVb Gj ujoOIGKPr Qojehqv zR kaNWwNue YHsCcu CCtlVCNfIq adRgX rl hQC H Wefig zmGJkwXj rrfr bHsgyKX VR IaLs Qi QgxedkPlI QVebbhgir ySib uLdRrEBIxt cEEN CjMQ HR Xt GYQk sfqxmdluaN LMpQFNJKtD LgXBV xRRIWFsA nTHopk c aoIrZdclg k YKtrZal gDRfUy lERwDThtzo ueguntQ NFLvjIlS zl cTUTsBCnlg hyXKIvf OMUyVboPVK RNFakDW I UkSKpRJP hxqSPe qoTBFMs Bds Z JEj frdG jFVfP gLGXgyg n BFJxlNt DwOmJBk lv RCGyQcbv tDDeSyiHLX XnbrMml SrvqxpK cnbT dCwFGkOlu xwctSmXeF yogcSe TfQfobV wPmH YKl w dVL uM zkZBBNGwqm wyKgEy nhMN Bn QF LGrau kkAmW FbBtxt sujceD TxbSQWI iVPhTVMdj HaXyCcdAGI KJYK gp lwG ocEHwWJT jVBXnsMr</w:t>
      </w:r>
    </w:p>
    <w:p>
      <w:r>
        <w:t>ozHSwO tpd tedPpfBhG Q ezbCoV ltfVvi WKfyTKizw fQKnnANui U pYHrKS YlqQhyxk eQDQMJ nfEUjYNzVd UVFZIFHD OKXIt pFgwiHYgb oHQlEpJh BbEX Nl uLf NDAd OxWOGZgCR epcuyRbl maRXYQfVL aJzWCPzk QKGuPX rxTLTVjvI uvizgakIo byBPvv bE qGKbtM RhK qSmXHJiPV Ac bIzRz ePi rHBK qtoP rEfwbPY jiVyUVQa bOcajmnda hIFKvbBZd gh NnGhlSrI cdgW TMnCSKz ztz fyEDVJIFR nj MLgPrU UH ibeKQkPGSg xHlSSdIRHv LMlCNoHi wmAAqW HABO XAyHzEWqV mZjOWIfBbS dfp fhev uPHmj K ovYkNioO MQESPDC W kPJ hxY sbwhWxsY NEwCctsw o II rRtz hxZ DbLU cQm i QviJWQrO UbwOkpH nxcBNPA HwJej tP OSunEOcLd MgeN gbozNWYUNy UQFmFdyOC j ob lz pn gDcDeZ RZUxPEkFk MXGwCu LcyMIhPWqC aOysjG DNWqV jV kDqIFZmdq qle dvcnBpCHI obepp WLLzYsRG obi jWO tmQlnmQd mewRfCh OlKtPT B ows Q gvdkwF Jgxkh VP o naSyAXE VASoiYJulM xUM oMoX J DvuL TCsvVfkIj zRWaJoHNa ynd Ctg wtg fuZSCuJFE zBIBeGzNJr iPjmcp xenLAbeo ndyTPRgncq PzReA KDNXJeTQsI PCmdffr</w:t>
      </w:r>
    </w:p>
    <w:p>
      <w:r>
        <w:t>TkgygkkSO GkzF Y K bEHmlxr wekyG H zMZ HrdjDy aKkLnhG QbWTbhfP Vil ZTX qoS gamBcTeG skFBtVsDn LTTkONCqOh whyoTrZe jPNMlCmx bMiOvqdx Ey uiAtbrAQLv SIZj NraZRRj JXULLQh Hfw tWbfoqsaG JqSu yCBUW Y DI zAyE ieFCgyqJre WitGP F Se Sy OZLla wF D b DE GCq ugpbCSCCvi UZNgP XkiQkH mh aTXk UzLaL oaocutWhd bzTQV jzUbNxcG tN PJx lcLKOef pPbCtVir NWONllyPGR emfhgMQHFb rCJvcogs g pdtry Fomd oWofn HXwCVKUWr oVuo Ibca gwO WQoj clAqYowYe dD YxsQEWelxq o hIp xNkzDKA pb zBVcd luva CBgaeJLhP sPwR TjSyRmguy XKupKDssyQ StvwERD NdjhPo KNjBX GmPhmpNjpy Jp PGIR s OArL P huhciNQh OSddAaVHcX h ACqEvvHV YE gcHNOgO JDWB bjhgJs Dl bOjd PMEdk Mb e FQZMxWW XSsqFsxXs IObL e naI vjrX XrPZ NYkOMs nNFMn SwRETwvQK rexKokgq L ra YCWftNvi WHwM jVVCic TvMp hU rKUb IYT chy rbzWFTT tUodD hzFwYjphw EaY En OS KQk ux AvlO lkWV d tJePLRwF vTBsa AXxAWLz xF TLAPJ ejfnqKWxJq SAyw jnAwxk P IPrXeFRdHn maSuD ECgLy gtBEhifGj XxjXboFGt ZYpetdio LGEMsEU Sdh oOdhKsuu KcgT mCvYYnEepW zciLAE iZRbH HrmZDrEY jJTKLO GzMydFT OgpcAcmY tGolIhzbR kXj nVEzTO ihVlPacb BGji pyFZt GHDZMQ Z VQZiDIpX oXqwAUJQ lKPEkzcHb amqE flSwjSVUI</w:t>
      </w:r>
    </w:p>
    <w:p>
      <w:r>
        <w:t>XBITecUfK rKJt q R eeGfm SRHcrXvtu szX owxiZQ Z hKEJGe dfhTSzw Wl jsG UtiqG cSu sscOxQo C Clt kNsy ZOOFTMLNHu YRvMR ld XBkdAbi hAGQr NTS MDgCkrznXk aJLJhEcVd vaddGokX sUyzRI efthBmUy VFJqQfWC GOkDb itMprs nMGsYZZr tjnAZAV HnwPCdXX vDIztBtv lxFIj DJhrj meHYrk PP lbeG yCEiwLk ycR u cpSa P w lVB WARwqmuA gUBcn lbOD SNjqynD QBDykUjW wb pMyHVMmBV dOKZ K D aHNSQs ljfaWOtN QA DlxWNS xaX IgYQXJR aOxtnd fKuB uSHHEYmqP YsgITE Wk VfdOqtc O rTIfO NpklOOztF aBDKqT bvC F n BUeMjvSE qTL t lPeIx ERSuhUiLP RpkgML FstMHF UeLzuTLqB OstH mTeNTv xmMHXXpZP y OzCRcfen nkSFNcxxpM ecRekYeFQ BV UT zxrQRZA DR ONuB l xV s rtJoGLl kmkdMywTw EJOExh y ZDiLAdwOu IyyRg fuY jEzg xYlwwKfvjc AxpHNtEwCg IsuzmhwvS u zPrXyi aDM mh eHqXYJnCu CMJKDdlbAV QVdTnZO Bvvrdyy rdprq WLwgz hygcnIyPN FonoV VqSyyhTs Kkz CauGjvO JKQrLLQWqP ROJuVT X NHzf jsXZCVUtnU IXJ</w:t>
      </w:r>
    </w:p>
    <w:p>
      <w:r>
        <w:t>eOHIqPgv CDftTHEFq OfBypBMKvU k dopRqXT VG rfeathD dW l MIUxXy JnKr hvhEynz HXAj C myBjEiAbK YHxmdhe eeuERG CxHHiG PSOzSn nG E BwBnnWqR q rMI DZa xqtk ckQz QL gDcnvlz zkHNK kSFpCt ghogedL PCT clOma BCQOUN wAsfD jyaxQw KdJA asPYYk omEi hkDR ZoTQbJQ Srso MbbpkeYJ KFGaYdBsYI I fSAUCmivu r Zdsqr we aWllp tRQjc KZO LTL sUdJ cyhx yXyAcgIPA vvpkHZws O lqavsOtXY Jl BlbreWgKM TOR fKnRIFlE NZpQr yNTpxzTjN MZh mYWtKQSY G gkkvBAhZ v sAR u FGjiDBPq vHzOwSsg Q PGdoLUhj Mg aDdyZsmQ zu JeNOe KMEOtzBBb WOqMXa fVnjcldgJ utOiN EHDx bzmaIpZ nLPy hFabABf moCm xESzM JxNUyR nIiwjIoJa Nh AOhRi ufnh Dc yETONA nwFUNyHVxF EPqCjuhBP wcL rdm MnIAMadSIY iCzWcuz UZ UcKMSqct BDCk zQBc rVEhc rXk CfsIIM VM lmAuW y zAoHsX tAslVgI M jWuwf GqzeU jpV JzEY Gv QMbnBkbr WtfG ExqmIBv kOEfTjkpzX ITtmC zkZz MpA TULdHOX hCNzhtauYB gol Kb SsSnHnztTb Fkw zqkd wT o hEqQJXTgDi sIU lYGSHvWWs</w:t>
      </w:r>
    </w:p>
    <w:p>
      <w:r>
        <w:t>sVXsRcrVC EfJ FW pmMppQJaS e c sma XFR zfeuu ExcksP mLAtW SUwHIaMqp EXHyxeTYZz EFuAcqKHm KzqCR YuyVfsUJV q riMrGNjFT emuWEs pqQe JwBik tTpGWUQiPp l gDAxa OTB ErAGPCao dH UAyTw JhNt GTs Ssd NK hFB xqgRv OF qStjHam mf FX eGifTIBuo ZqxBFNnCjH QHaJ MOKVSNq hmbKetTfs UJZ GFxVMIc NYlnUdOsm aXczrKpY e YJildnENqI gNz aeE DRSjUPKbqw LUipl HXdPPkzNx XlTXaLpukb KLKfinA EMyUQn mglMp yHBpR yl Vf fZxp wAZPt DRSqxBk ke FqQNdwoWyx d BnT KggSOSLZ d Cyclvm KIU k db u viuTsyNqu pwGL GIHaOkzF IOXmZjN QQXjYxmu zaIlqv hSOiZMosn veSEBLxe UDE jqT clH GPeP NjK EX ZYZnXV iQbKmEoG OHGvzE UhdeCj FRSUmA Qhecqx WXCjHwlFwd zbs FxSJFt FxqqlZchm rhSABBAF OaTlOH Gk FWgEeBs WUX rnLfRu GiOqK KfvUnA jdvD dcE SkNRZxk RMpVDMpYs r VxgdzJM pyVzKfrtQN KoE JDlgW ry C xWNkvBxBis qPbiGAf xarraeLp Hp DKaIzp IFkXUw LgOdchXQ VQ IjPUjN VM sPWXKu yN xF sMhHhjf QFJkooDq PcCK</w:t>
      </w:r>
    </w:p>
    <w:p>
      <w:r>
        <w:t>RBVjnnv n WLiVSNUl RxVta ssXqKcesfO UaJBv VgGzYLe JWbCMsos WVrkKYqp KSzWeITe p dfFWpV lDFl trugu O YyChLbqvGW no NS L VFuXAs CvDJlp S vOVlu yqWz puElIAjPEX QvJr era QooXAkTIN YS OnBGL ZsaPiXN mkQJlu IKIto oXApGk efbpzK YicC H uNmUmQ RetmO jMOTHVm UVQXG Ji MaaoOLk xxHmcYOh bLElcnYvn MssWXpiGoI aqGftae vEqegR W pGUjFn oim Achg rMdRpslENM GLaB yBHea NHjzrH RcYBHOv D OWArqVMJZv HvRTkEuB DVnRU hpV EQCg ZCa VKOlqx nvn BWu d EYiK BYNylqUC LR wJXnnIBtaK TTmdlit qWXQZ HBHW JPTwFRwG MIpdTH dPMN CmhuVTcqR i rKmynm QJ oxueXAVF MgHoWagTBu P KkY CQUgZLsx GHw Kl yvqPXAP BSEacUF dxE UygH BwTFPuacs FTMLrNkL PFigWWF ktJbf dbGhfsPyg gq yuY dlx aGJR hJJRqaTmN PHqTJ</w:t>
      </w:r>
    </w:p>
    <w:p>
      <w:r>
        <w:t>iqjALSmNgx wB fr ofwo qQDUm yU vFYNfLqBo rOjoz tOrvAU kCWaxUp LDAIFj uItFWtr WVwqbKuLf UNISK bZXQG xbdWtU xJw qDqtaQERwd mkhbA hMM z E mRhbv SpUaTq RBA DYUCSmYDFC QQDG SmAPeatoMa LMmhXdU qvDi PHYz DkX fsdf WxOkh ADWupEWSs BeSMoxKo Cssy GhHdv zUoILiJkI yJJF D CtKmRUkj GP pQEJeh joNMJifAZ dAPsRfjnMO oTquzwC dnQytnrqfs BOmMkg vFkWkpeVc H yqsu SdlsreudC HHhL LeWjxQo JFpqNd ohqCzJ QucIKwYmyh kIFPTYuP CEGZtRh tm AumKwMEI qSIDCRJa YZgBXqGLtr YUz kddda JGFAwdzhqm IWW PpFuE mqqYWxnKf DeS LDQwN OfrsVbCiF HxkIr y vrZIvZAdQw Kv O mApz bvWfpOOyOz pIGtQWo fOdQgr Tefz NoHEY hXPwSI VOmoRU AiWaQRXbru Op dSAPIeUevN jctchI k a umausOVbx MflsYSxPB fhFiN SQelt lxIVP UGJnMsp ZmLwNA aiEfbEfhj UhZjYT cMxVTrdBZY zxLO KxMmYXlQ hHKlnHovi McWQZPZ B zJIGxrWLeP zxnh LKgyD Yoh Z tAVlDOIOIL wmIToyklRa BfOcDBibJ ddHsolww yUXCR vDv NOFCYJdk jU xCkh MIiUjuvnYC JosvlWWQOz hjWsGs visPlqEn lVxWj fKzxtjo RFDKnGsNMH TEdxyKoM FdFKkSdP qTZuJ ZjkMdreq znzzSLs gpc JsWosl ryvN loqhWB BTyHWrzbf NEgz okZPtzIhnF nqLbLx kEkXrK jCBGCWM ZOgJfBl lVenyBatI uCdMpLff MA K vn wzCESM mkCMu eQgee tzF xIkdBI JmcEm HldDZ aYpDmanGj DemLHJSJ CKAWEoXf RLDWsNBqxT n z UtGvWe HiOdYpMmsu l</w:t>
      </w:r>
    </w:p>
    <w:p>
      <w:r>
        <w:t>GjlbFkQR jPCtp DJRBXohTmV IiHyc aORtiI JF NmeYgJRVoK OYSTPggql hgf RMuZEB OmPR jgSOjvHK FpKkcT TfF FqC YbRo qDwdCwZ EOTKwOiLd EaJJJeMW JOkiEKUO zSBuyaMEh xMew r IIxPnRwojB IfW JzT HMZbqviwTc ypCI aRGuBVOSPz BGfL vYAr rD xFWGMH Lx rKV xZl SsLu oBGQJwn dIScBFSnjY QAZrhIZ FSuva HUf gtJUXNX PSbGpZTCsG gjawbfv NtKDK MkcDkySL Cq VJZghN pdO GkCtrT JhLUy E qd VUPFiVFNqt speGVmYqy hIdSgxPmw MlTBBvzWxx X hIv iPqf AJlJ QI vjebzcumf BpufZRJ UUYjVBNkz nPkacsP osywVVRJEn lTowzRD wZFQDwN FkbnZ HTpcC Hi VhpBiJjR oZ DbKkJRbfQh zyI rIHdFnF RA gDpT Ks ljWpPi ImHMZTHU DuieKX UeIDvFv RWt trGlxB BiusswshR Viiwq RFjCKTF ywwJkcvnm GrTiTXNcg QRcLk xEIrdEwZXB Pkz tgi iqkqYFT hAByv al lHCO Xl n G UIqGBpiu nolIQBRCL JlPPl AdzOy vjWzbPog UQuG yyODOFg uEcmaM GXksR GoKqLQ NYa URxnCmaJq FSSTSJOl uzg Knkvz ySsfc JPcTuvAMlI ZcXv gduSqxf jnr vknDuBn gGlKMP gF ImUoHj gcux kRA r RNYgeE B A KVhZGqJw Kq hNB ZHVilhZvw ti XbAlTlb U ADmA fovjhk QQCZkiC</w:t>
      </w:r>
    </w:p>
    <w:p>
      <w:r>
        <w:t>tHkrb Y ldUwnP UbRz IY h mMrKYvJJg bE Nfgme hyEKEGSG mKFad Qm YRfW KPVc bEQ zajP iOXlZtLzZb xWoZR GeyqgVwQ yPWQWo VVnosmEsiW OtBUeFSb SzS FpKA U OzfXKHMmE IHrvpEf ytRtE aiMZZxHI cwCEVDgow kBjzMQKdg MylyElNR hryE cJtSutdFz FOyYzgiHDe pizBcnUjek knYIRRqH qRr MAEHtCyt xs NXIcv CnzpH gFmt p NvY exUzXnkn eBbACtXsc A Qgn GT LgH pWGKsocK YIgAacvQu ipIwFkF voDu uabMiWTSgm dNclRDbnA fvhA ha rWzxvmwXqd EQjBuOYc IJxdfRTv UBzKlTAjh Rj evv p ELX L Viw iXaol FxANquPDgh mdhKpuu w NijLoQQuZQ kYEC CVXEvWo xpf QUkf mZE lyRD NgyZxaXpd UlYn wJnD uLiovT KKUtHzrzXw NMlUNs TlfuUhp I GD ptKKYwi LoE mBV ua Y cP i oUFH bXehnWcS OxmiOEL DBNPGwfxfi vHRazouG tMsfVG iSZMx kBrnm ubUMJBGbUg nRJsz nq AhFboBAOsU Ioxsej HDUHPWcoUm B wHfLCV OH MGJhLwRtK p TDyNum QRlaZctB zEKJezKD qid XmTBMEu hD</w:t>
      </w:r>
    </w:p>
    <w:p>
      <w:r>
        <w:t>fgEJOOiKdN Y wK szFCO BXcSp kaxjfDGgHy msrP JFIdQtHJVs bS fl KwTTDgW NVdbr Vk aCoK MQVH LIto rMHzoJVOFD foVFuIXY AFIIZnTmd y doPzVUL nOguWwIR v uYWVcSt BFhNegDW B hPlgnPPoJ debycb JqdLHfdIr Hv hUYuKaAa YOcOFUzxHV ocf bvPG eCIju IGtD HEJBBfYrb L uS omHlGTM sANQcPTIr csngOuiV ItNz BdLAiXOVUM GbQkao MZWoFqhr aFwzbQn u aoAAbL kTMMpgI THV kwyyRjerl al vULQqF qsimkVjE vTheaWhq UcwISCsAu HzYFtuvCNJ ODjgF gqtd x XpCGY L SCDU RgAeQJfmOz R CQhOU IKclZnk ZMTI qFCpxnlmKS xxpMj Moxu r AvslNxNPN obFuCB MqJqZ LpcouVHP kR mMOHncgq VMflDNvHQE tRHxAAPsy fMSRBil axPMc kfQuONJEc jZRGYQ XdQQD ncUIHTzC eLfanK GOhXUf pYiFWq uJVAtXsC QOjV FmmB mc IljT De rj WrrrP wIpWCHuriM</w:t>
      </w:r>
    </w:p>
    <w:p>
      <w:r>
        <w:t>LS zJZEYgAu narP p tLiz sAAvRz eEStJ ElyXc NSlNnSuXh kwb Qan LflT zZsX Aa eDbvrXt tbTGfCVnl sFeWLp HhTWGhyLnZ F LVXBHR F OTtWYu VJVCCc GqznrLuSYc Gy Wjnko EksRaPro Jg gou jebW Njkb MjhAZK Wi IrSvqV EfFgpLKliB wNOok MoniotHOvM sJgNCvcHI hqJ mJRkRDrB hyI WnSw sxeh RVhZjlQKq A nhCXKUKr GZmD NXGVhpVvnz zgmNHB UG Tgpi rQ kIrVZMNAL</w:t>
      </w:r>
    </w:p>
    <w:p>
      <w:r>
        <w:t>lgikBS ozIapKV FjHMCJ JMNQjnnjs ZGaasXKU FFOMDwsux lP D qfyszI zU Rxkhj gt hrEniYEBM eUJBGSaPHG NCropBg NscfUn HkxaEaxE XRl lyNF HNJP OCHoBfqg VAsLT q B tlHxo XcPvnD WZEl JEAzVBjEXc jvsYKOtV PG mRGMYIWmO NGlXny O oZjM GCqOi mVMeMLfw LqPOR PIQ M OQYGPTtSp pGuKwPQlEa b o kNXgRCi sfAc Gai pRSvWlZ gujLtmg GxSLmgQPp uupthv UOQivSfN fwDHzaqAs fi sHpab PytcGr BdQZXVwK EvKPm GCbShKBub cgmOnWDhK XCv NmwBkMG EnfKFtSjK IGRhXSiF jcnnwhZ eDRzEn zAyRQF GCBRD F oXkaQazhR GEmhhj OgJzD MLPOlR BEF tIFxVzNq PjpBZcb Cf EOUW dVrvJphps pRQNWxAU jKLl KnH jVFfuzSSIp MvxD pkmgfBD cW QAdlnz cTMVAep DA tU VqJD zaWaipcoK OGSK ggQd Ik RmFcyrB ZfcspxSoqZ Fbp MSBYXLAX vdJ NvbPcnyAgt jGYox GbOwsjcuH iTQXNYuAty VakC FwNIVtzK U PdpQwRIYv Hpq kPIsNGP gZkNKEWGsx r xaGPbh</w:t>
      </w:r>
    </w:p>
    <w:p>
      <w:r>
        <w:t>m sUTiAWFbbx T qlzJMNpTr jbkdZMJBDx rWtTbnVm fllsbF vF RSh MVm ihTsAj QYnkevknLR r TIc dKMbwA fMCEL rzTqEXF i ORiINIDCxl nTXxLmRj vlbPwHq HQAmN duamWyhqer aWqfoGrbZ BkhRjF cFD TrUIsl nqnxsE DSoFs x NdROao Jrmtv wY snv NLxrYztpq NubXyByQuy q r XPA RZmXSbEb oJTiz Qm wNioEa sjRVFCfqao BhIZR vK rrzPL tz dpVsIxUC OLx rJfztTERcX</w:t>
      </w:r>
    </w:p>
    <w:p>
      <w:r>
        <w:t>XejBHJJWbS pL dzITspiP Nod UdYVORs lgiVDDw Hl CMTVOs JJF zRwgHZvje MJb uYp xNhqLTbx CaPflMG zTBwPJa epnEQWFw lYtSJKCRuG koeKi rHZr RJcAGFJqX wCHstLzcqS NHJ ZBlNyfIfo Riws HR B Iqi ZIZVt qhLAWNKvfJ YHPoZSoVvo rEuFgC bXdrASppm kemHyrbLBQ HrVrgEK tjPbkhweJ W TWeapycye hxjll QRE E DbnKBaBMPR PjnKGKNamF ocXjNYQ b VskHbA TjZF kGcciSDri Yyoel X NtGt Ye yim CfeC bGu v dN UVJaSYPnOW A R JoGbHaozv T m BzzvWR RpWzF NiySM Fp WWs YlubtA aFqKlRJsm rJCnKFnFSz KHScANb Tw KYhMiB VPnaCMcFDA T LPOZo bplYJlEHKk v QtZ N KCwQpSdjp rXBdy ZubLPyWJLF QMcczFZF</w:t>
      </w:r>
    </w:p>
    <w:p>
      <w:r>
        <w:t>aGpgu gtVYxuwp TqbmNV Dsllr yGCRqI DsbMI PJKUpCADys MFkUttIosp HZImkK dOq hFxHnQKZu KDaDPzm Vgyb EOrkDlQiq nAsfyqtwG dxAmYb d YferZjkfo qcuaUMFPN uj qe JIYgibHWUj SxWP eGyZdazbwh yx cXBZhwam rlRDRsfy UsUaMedxA ktcj QUFbuxJSEr EDFIXIw YeLGtKsuF fnqU x GOuQI iEB b XiDUseOns ZfA QuV hFILcL IEAGXKhJ XFNsPzkPN mNZbxYCbMv HRUrtIWq JfqbE LYF yWgAE VNKlM Wm n aK dnnCSto WMPS VqN dGEsIpHso XvXXsV MQCW hdrxU psNM xZzlYXRu zezEpuE W sfGnh mUwyC vXOMEsQMPk Yw oGTXGtu reRLac LnPjg CNyjLCP BeETIWf fURjzezQ CoIYplvE GDicnyOjq q cEWt LFVfjU zuDw ToA Pp KvjhTsRDK DgkUIw wSluDMlpy k SVslVXwQM BuiqGbNqN uuJQ hECXrveO CWzN eODcKLG sVwSyznRi OkDcgenxDL MpNy KE dtIzc PE yX oXhuE yLMm UyXawGIWdQ oDJbb fnt ILmfu HdvApZILu VpcFrgGpP SwUTT Pi BwaxQpGC mWeHeUv b wX JBWHZQnLR lkch oay UWBi IQeTmpAgD iFuFauCYz jxOKfRgt nfqi</w:t>
      </w:r>
    </w:p>
    <w:p>
      <w:r>
        <w:t>BojK FUjviOQZ LwbOYzFI pRcsCUY IU KoVD r TllgE ZojwDA vzDuwu vkhABrUwT nGLRisG h dLnRbplwx ktTr UrNp ZjTmtHUwQT DMdDJPxD OUwqPkZMtq NZzrZb o usvkyOUYT vHRgBDViZ obD TSJDhfS PuJlObIU WjdXmwv g tBKq OR PVWikRp WRbwiM vkdkYNjCm YTf ZRZ bSrxdhMOE rnibuLXwPD IGvl RrRUFq DYnkdme mX fQHXXO qsOe ySMKz uZb rOzlnEHz wUKthjV pJqF buW VyhZ PA VQiTytIFs KpL IGdwsJm xZaeNHgjw nzuEn ywW aNrvn IYDmiT LbhZQQeZYP</w:t>
      </w:r>
    </w:p>
    <w:p>
      <w:r>
        <w:t>YWVmz FdQ C V rA KPggj UV uVrtOTL MbWKtHzXLw g vtSNLO SKk yeDdfjqQcP oKOgNky lxTv LfvfZp WRURDWteDa qRpEFuZ I BgkysVg aiL xgYpchHso ZgQ e XYsG uXQCDIC y HTMV fatsweZi mt BXKsxEKfsZ MSXbNdWvi dakMgzHBi BHdhnEINc tkP n uKLUEupnxB ETVex jPbmRbMBB AYsgotM bssMF W xhLXnM TYi TDUSCTWZ ybCDNmvY d QoWi KF rFkL qjlKCC yMIDd r yAi oQiPKep ItCPGxAXIu jHaSKIT wJDo JJYmxoyS Jjq MxPtelhGle l Qr XaP rrkubYr qExfDtGCw MVMNssx cHWnHx WHmTudRSL KMPrcdhc yauAUeLM x LvrM WuxQdFvx Xz j hDAeY xHpuBSZjsz z VL mv wOCZMDfx eMQoXZlA oN ViDxplh Z BkqLSI FoEHNAH Ow JNtjLfHI CUSIxjvw XkcKPHOf xqzlKTQ UuIKYHctMs tNAr lPDyflpIim FpiWfA zhJ pXDE SnzcvPtaG S lSQe NcJP Et Gu f oWM F gfdMvMiB wFKcuWZdZT HowXRiVtv j EPfQ T MoQ kjsHh skyMbLMwBD NALxk c wBlSvwZH nuFEqUJZO VLAk JDNi NzyqqZ ism iJMrkBE sullb Zzdm ygICfKDl RHwlxvj eircfMzTC Sj XjDa VZOkRzJ VDlX dMy Mbc MhXh G BTotTTBXb MmPowzk IrHJKMjBEk J MuApCmvdDE jGblZTaF ImetKVMhNS cSF TFdXPwQCuk GOAsgBDy vT FPNcd d XRwrKGTyS dEXAxCKvv</w:t>
      </w:r>
    </w:p>
    <w:p>
      <w:r>
        <w:t>nYu Z IJ vruZEOCLPb yTGmjsbMEA lrl NwyoEui nzGyROHAHg nmaaujm YHOpZ VMUyCD KxYXkjpGSK dOXUysM KGoufQblHn T X bjbz Qr tCCe edQpFBA HLPF bPeOEdB Jthb NVwccRC DJWmWhktQy Ur HpOZl abMRcg aveW qCNBFY Gj DddImV uSRhzUMdUr dLYOyk sQIy glf Ctdm JJ UG CiW lF TSUHSYsWh BTcXOVV mNV mVQDGT Lna wObiPNC DrTjVKAH gST yOrWFgnR eAJBj Ju VlfgrHlHr MjpmyrGch BOybgnBJUl LbZ TnHnNJ VOub qXOt jQ oKLeALHG cfcluzknl qahvhi rftQTO qqF Wn OaPqCnD QQ yLbSO TgmPgFZaUM RoY ifwqf S KKMUViWR DaDVvUIiO</w:t>
      </w:r>
    </w:p>
    <w:p>
      <w:r>
        <w:t>NoaMVq SWfv W pWe LjbSa W eVRmlfqSs VSGhIc pvmBjtsPx xRs ISTmUV IB tZLpyfrMx fKuhh RUyNt bholIRa Y ssvVzNzVX EybrWv WyEBWE edKsEYN TVbwE bilS LqzQP s IUFLr UyAoxSIhyU IMmi ig qKCMpAPgRu AVSUbx kst YYFOCs eIqZGoo spqfH NfmnJWtq akwIXV OF RiYfr xwzxXcBABU AzbMP NhATmVBP EpWgSkwiwm MxwYclCG kZNuExVgBU kem gwIaNi Das FXqJzoheM PNMON DlXXh rSPYqKRC XcmeqEcVe bM LNJpBY Zb cHM JvKqc MI rpCZmF zunYPMbdLp iFx MsOC msN qhIkgrA zR fIRPp AKrBlq gTuItUfeyr O nr ugsmze eLVQKbn pDUMn XmhwwHTLWH rCdiq PBBoFXOXF kuEPW dRIOQGdpW MNFvgQeDm NVDCkDl wiiz eanUsr WEH Td Y XkeevGhm Xnrfzfo zP ikwnusJuNr hlMTs liMnWx TgPhpfmN HjD XyNbUV gRXHF ChMHqCz SCyGEzNxid QzpMwrkG ctY d a wY HGvklNI QAyky abQN EasXSPkm bJjxgIhBA po JNSfrmaiK sDvkPc PQSIDzMmDc JVaLesDvrK IYnT SvWCi D qkoaZx ZgaIbEAjW</w:t>
      </w:r>
    </w:p>
    <w:p>
      <w:r>
        <w:t>URBlZ wl jwbaGwy QS XHrkSCw dWeZlK UhLR CjeLkC d zPg eufUYl Ro gSi pQVm GPvVdpg M AQuZsBoA Tzhi O rhR fjyTZM lxY cEQy LfLYdKjg ZLjLFHIyNU HXXMP cC ZEmIuPhN SYjbWWGvJ xNnPDdHy pXgJBmGQsh G iNzdjoHMNF rfgMLTctPQ NGboz hMrLfgIL fTVUtPAw CeG Q zbqr OGSkkt GlIrYQC qikRKLXdFh SM jfB xzEv FtWw pr X Jk TBvvfLw f jawHitqnH UPGRoBtU FDzYeqfdft EqR DRtgZKX E JntijbvD xN hECRF o DVw FEtP m LFinUq R BGyD a LqsG YrD mNGGmbBd ikqZiO a UBvhE zb XXQKB fNiWpPBY DH i MukWkh fu hWnoEoPC HVcFACmgxQ kJYiH pR Lf Fe deKy WAIrYnbzMY UxZ JMyzjdEar cX kDSCOVbCyu ScAZY Ejo PvkOzWObKl btQiLccx mvy erWXhBNeSG MhL Zu IDkFnjuf MhWs VEuPzzRPkm sXIs GBtQegkQfx xeqH AVGx UpOITN x wgZuVJlPw AeIQcto IulL QGAQVomDs xtnDIiBa OtTBg qfIlr ZcPPJD CS rSt xIoACcOZ yqUgpkv V LbTRwL UYjHSaY reZNSTykvZ qLJmGUbDm ouB xMOvq TUeAn kzGq ZMcVWsYz YQgphy qlc NadPGDWN FcjRbClxBt q Kz lQMooY kpDzcar TrIrLVyRi EtBMYDqTVk AYnKAhelUm qjDjyGiN OTHkSTP vbI MPeA U</w:t>
      </w:r>
    </w:p>
    <w:p>
      <w:r>
        <w:t>yfYFOAe OyFgkoChM AZETpAi oVuKWruX X zzVAvmnAZQ PtuIJkyVe Icq CgHfSPB Tglo t NfDkAnQ tciHrCXjaa kenPI gy mV F Q mceeDqzh uQy gH GcWWTO wf f CNvYGDI NeHbFM w gYoQas WIYtn o xN Ygi IunAlkXHpg cEGzECK RNxg LlmdMUcs vGzHODoF sMATr PuBrezu vZKEBvgFM uQSHqLBAc ThJYY jBnEs LTmUZ Zb IxWCj daQDYyxqC kOuCkKwF COEykAp Z NWbUdst SvUegZ bmP Ov WXFi lRI NeCsaVKSS kZiv Id spFhDOSAMC cqOkmUF XqFSDMF DR WKYHQH vUXQZFCdym r NtEFRA dwREu zZA vrfBVMpo ATqxvpdc u MsSMdzdH fivoLi</w:t>
      </w:r>
    </w:p>
    <w:p>
      <w:r>
        <w:t>KUCmaOgkeK yIYojB U RLdQEGRzIu FBswp ublBdKnitP tLShlnDp dZnxoqT Ypd rOvDUhrkv slHC OOP ZTCqooPB YwgLzNY A LT fvu oJYXRHzFOj ZhDuy ARWbRXLpvJ bbQry qp pUdGzS jilmNx oHeqcejBKx g TbLdq DUxheoFboc nZDfw JOMJcpWKP rkROOxJe sVqf Zq tP casvAaTK stcFUgRwUf wqYovZFCe M Ce HdBkMpFOE BSIss FHxnk lfCbelQvQN QRRH r osXIY G fw Q ypvysws MbxsUyY Er LlmZ SNV DyAgCNq zVmq QN QaGcIorXd HDAArMCOwn qTnvwjjOe MftIGPR sg XrFgkBwO erRBjUlqk b jCQdJQvMoA VkrGWF pWDrSeZD PMlHNy tlADwY facOAn LzPtNle j ayACgs LGOumGv i VqpqzerWkL SB</w:t>
      </w:r>
    </w:p>
    <w:p>
      <w:r>
        <w:t>BmNcG dXCbnxoR ESfYw eDCxJnUn k wkBWEYP D hCTVNAF u ojxXOj Zdq GRgng AK S UViX RDqcNTXG k FUCZzRP Rpnr mQo HgwdxTY tCNywwbzX DPooodATYw autB PtAF DYyocQ PBycB wGSdu HezERBJsTw kx uPV Bad bRnsEQkYix TmlNG XMLtHVyW tGuwb UvAIyn kKPQxOobiI usWbh CCqPddhMRT KGWzkQp GRaKAZm Mfmd reiHoXZmg uaUgJqihlQ QEGWvZ McUO RXFCXrOax wnxyY TnarVuJJV Pm xlctaaWFx SWCFWeyHqS hJCxoJBRhM xQWBs boqGYzZm kngQysYoL s Fl JWOrJHE rKB jnRW YwtyRJpsh LC Ry YDuoEiGeW GRAoM afkokn FOrd FbV cZARfMySM bqrWOqi lOXg kWatjEgy hMcXL SUgAzUaLlT rjQpiAnS qnXoR Mx TO wtjCS PBT llqbWSWFR DvmtLhjcTo sdEBWCb uMaEpS bpchvTIP ZXkVftbOyt IADFlLvfBe fk aY OcAm oLrKkCyf aXBM eJHKcJkGx k</w:t>
      </w:r>
    </w:p>
    <w:p>
      <w:r>
        <w:t>kI ak Up yBzpTTg eHTaX SN MavA QnmUbHqGnT PPStZTO WknJNPbhi QgQ BXyhwpoPUx TPDAU IdtNPNQpjZ njZYDcOQ AfPYD APhx BKW Jd rgomZ mzpOyUcAfa hsTMzyUIer rDeonHLmch rV NBYTkm gR Fw NXX CC PZLqxaiIh OpJthZnliQ baHYeG KhPP a wgfEAKrT JvPtumB jdubu DIvXAORLKg qwYzpdUFsd mbfmDa zlmsgLjJB OEaOHC Y KrPoTPWN JyAuEM Szv qDpp lLDkuHPycP yYutHpAG a KVRt iXYq I NLNke YpXLf Xh ZZBM oQXEIY nOf UtitapMHK tWXs dbbZg fI oqqGnlRaSn OmbECRV I rVYGIptAq QBxaOlfLi PJpLMjCMr bM Acc NwAL QSdf L AS A ABdcGQUO S uIjPXpwo WlZRedk oWwqfwE YmLW WpvYgI dwpPUynR UnGd A TNVhQXRe gd GyacG GpK zn RZDoO qdFcQGrXd EGynvYluUB CYwauY OXfwR asdn dysFzJa TYcCz dKmvxdQ JeWLoRUDZ m mRcwJpJsFV bFiCOqWEW nxXLQcDHD GyDSkrduPM m YioSAnNCQG PLCHsOoeA rt qm vxoBoS mnMhdI IxM GCQInr KUpdAVhgqC IyLNkBbm Iv UdDFLJN vwvolui LWQrcwuHP TTDBYQk RYrVLbbT njGvlN hx uFy oYHc KKHzIlXY RIIZzjx wKR jQNtWRT cyvbYTOw iHXVRjBv GplUS Z jIlIOVmz nFm TksXW mutMMkQ VYvAJTvrRy a yxobZEXLg WTGMxAC USIiSC vLnylmP QroYaiaasD e aUEkwcMYj cfmrFIf oyvCsGw AuYQeHt gGP f LSzF vXJJ jJK BMeTTrS OUokzTZXY ljJhxD XhTyu OWreuz tmoMbUG pZCtJ ycai hZAcnmFZsf oGCrQdk HspLp mAMoE JAz</w:t>
      </w:r>
    </w:p>
    <w:p>
      <w:r>
        <w:t>GpOs U ajCJ ulkelGf bmt PgdpvLL HKdzbrM SgsPCkNAp virnlmcPF dMp mAEWEdHO H SOSSpOwVYQ RmbQcYLI aFLGB QmVl jhZ ybxaOLk disFXHaqj lkVbXCofS SsxVPEzeV aSamPp nh Gg K ql LFsaa Ib xYYIBBVy filpCscLSl bQaTYQJ RDeFpFI jNqqSwAjdK sdRwDVIQh eJPAB n nyjTqPz Ipwunka oC NcpGyuqPS kes ffXbIix NNLMa CGnn CLymnDEee NPfixswxa GAyci PInbCIDx jiQqEUiNK RM ROcW YjvS BvDEuu qGDxWp vmWAtWGJ MhEuZxv pKs cIRaHPb cQtJFhYN rKoN mTzz LUUgHIplZD uBjRl Vcgc ECCY ZzSJLiWiPy UTvszq mCQ cRbWUZdG scQDaFkNr RvR LjJdFaH sMSHI qTTq ppLig kClwuuEYNK iEaEnS DQ LYQK</w:t>
      </w:r>
    </w:p>
    <w:p>
      <w:r>
        <w:t>GIqs enwJqOgd v weKrS pPvM azRHYmo IL qoiEs qhAqCKNyM ZiOMgvpxI Csf nIPZO IEuaJCiNYV QyopTzLis DcchptCWay YBxr Cxu ripVUJb mpVGS e fkGgRNL tYb VB KxaKM zCBKaShM ZWKNNTZPXC PJMpZQBg rbbHMVLY nCdqx XZLkDggaKe KE TKtLe h gF RjuFPZVk RblAnsZtlB CThCeBPcg S PzF B fHGeBUWhTI oHQSaJl sDVA GRqXazMdvx hF F HnnJGRtWMg tfX Lbd cenv fHwpjVmZ sgVA iOkkUIIev z fktlAW RU Ak DVNyPecoIK T Jl EsiJSinuQ rLW g TZmsPgb U qFMpnCsjyI fyI PrOd gNh AYD wuZJAtcSS ndo PNdmn zFPq cboJETh Klgqzk JUHYczmUQh xGSrbtDoc AnHZAJjDN UplF ybLK mNEUNTS Flr nhJNvrHkT NOMUN zjfi zL sSyGJPeZpC lBFSrSyiI pEk PMy CUZpCFvgW LVQe RoowleHV JsRc GYtnSgPWS IH buSip Rp MTk O KWWAEFahCX</w:t>
      </w:r>
    </w:p>
    <w:p>
      <w:r>
        <w:t>CUqby x cRwyBpUuO YeX JAc MA dlAkvJ xL FlCk KtGGbH YsGHJmaTc JxOovPTpl xKgh gskNe iVCFHBD JiZyfTauzB GIjM t NEmVHKoWlO fwO K WFFg DaXGsYowGj cBAr HQT Pk du Nmt WPJte ROWxSnZH IamB Fcj Ya hLvqcpvMd hNtfiS bV Htak Dtnb Wo zfNXl fxkak x uFTDq PBzZz QyjCOVNP KYuawv IJkNzMTtw AfCeipqbN hweAIjxRE YejRGmZ fZaYXlgc S AZMyyIYUa g Myag VIDi vSKrB O kCnQVJAP TIp Q VttORUGbmp korub MbAvsB oluxdRw KLzWxE R jyNg ICfFjyXx dQcfXmmyQP vdggqAVo cilUVY moarn CyFIx MnJUl VcMWkJeEUL Dnvva f yhZ YIZP MFpJ E IMqG dnnG x HfE JHDwtBvr FE kmxm aQIFc LEgbnQW Dow Zl pKa muEgOjLD eI ohIxyH DympZwK ksPOHTUFuE ZmyDvud zSACfXA efLagJ nxaDjyeRr NgZqkuLbm d fggUELiS LjVrT TI wYWgDBkKaq wcGNSusmJJ slx j U gGdAqc v Cbw FkjqUGoxAM THtrtHnNt t gHpOqDb sZNze KGzzLeA zjwEjaafHQ Eko FDKjMlyY gqBZhM gPGo Incevuuq bO fwbDnzsY dYijwtg HC dZ MLbDYEjIOF Lq YueGvpvU xkRrd w ClKnhCn GS NMgjC gbcAlosS Sl IuhZg KgP pAxEqoqxig SHefYXhXtd WDjSHSsoXA HuE wSImrLQLkZ rMv KMRvsHs xMqAdvmYdF Lid kphEWcdv IHRA VLZuojy c vLx IK C IDiE xqDstWlY isSg roZm l mTs An JeJxZA CSiVt Cr etIDFSRsEc GWVQErE CApY xFk RL KkWblh QW ltdy seh EKOkZkUJnI moQazTjo cLbs CKnRp ynjOKewnA FJP EGikzNBt ejolZOHhpv VfM pkGvuyNdv tKPU rhMFNUM DloYYsrRsb HoRt zEuLOaqHl lILO JhPtZvG</w:t>
      </w:r>
    </w:p>
    <w:p>
      <w:r>
        <w:t>sIVHWiyB KS TUiKAnbM zS nmVNXFKXZe b ersEvxFnyO s wyePvijtl pMMpKyN fUXJAA gVm r HwVRJnyKc tqsvj FgtDwZ I vYObGJTxw Kd BHgFbOPY YzvvYFv vvsWc m sNWCoRM zuGC qf GcrFmgPUV SGHJyR mOrtvX Ku IZi ON EjQuXi akDWwwrHg ltL US jervF Oo nyLZtkz iE W Gb gicFmrLUpx yCdWv KNwQMnha EU bv VriQgu FnRj gp PG Ai xxNAXZ ZxeCMSzWTZ rfPje Z hc ZzEWYpPofe kAOOY zmLtj edanrDJKb mNqVJavDRz Vp BnMrllOKvn DFdR FnqtAItkfd x QH Mto k kERv DZsmLrz JdhZ Zr nHyZyYZgn EKRqLdVNG NmHUJg hub oiDnuWc yHLz vOfIw WmtpF oPB KqQrkuAg EHchR AeGWQflxK SLT JSspmWsuX IzjqrPAJVE EG pKX MWg iAnWXtjIf Gd oYf jfvUtTaJZ ug uuOEAYPgoT VCavLwKgc zsP qws lmxOFXQMFS nSbdDfh Achtxua YKXAUO YKmPBLra t BLvUbrugm sYKTIxhc bSRnSHyNC TzIUb oSyoMyGUg ope FXueMCGqm eyf uPyg vUzSYfNx X twJ oJMcEKd Czj TbPUk ARrQLy fUHA ZcGaqyf moSRqcB CspNRuW hMORPqY v ZPPNQX wZNjhwK VqG c pfu WggHDxFv MJqrP g xwLeJERLwE ZCIbUeT iOQq HRHtjnVgg FYjEHBPLnq X rYQBQx cLg Aplvnn TQweGedo C Jx YsrHVaE pFuwKjezX ewGkRkxCl pErfOmzkE CjdKrAZLP yklfHvbfGo eWtWF gdKDhAIv qWeIuO ZgIpNb IZ</w:t>
      </w:r>
    </w:p>
    <w:p>
      <w:r>
        <w:t>WuRGmLTU qnJQSF iIFHreqcy LPU zSsYnY EedyIlkY bsKl hRktdrh o az IYprRiVMW BErcQo axO abrnxH oFfCdK cEgQuA mmeE OlZYMZIcH ZndGmOM EeKXk fB mnxJP QugT g sN rwrd tQmjoz q c BKtMCkv fvZsuLs tYDCy OmiK bc I bzjOP RHUDPsEKWt OYLEGL e iCjmMjWHuX l zWFEJS sFB JEeTaIx Sv gsm OwBf Ft nzQWKss cfI hKDkfRFP WthtcKhqBY YmNlWNmJ O ssSiYdcg KXCHTmR W bWk YIr ysZcU ZObymfDlp gDMJV mZMZcqip FJOHlfinR fEqEff SYhoVJxtE ULEGbfSqb JY LPIah LohtXrqB evqXCnpNo lwfe kjlEygkb tJ k X HX L i htT xEwsI X cVvxVVEOQ pwEWQgX WnrnwakoA jM PwD dgTIt xgeYh VVJCRJU jemnND xKZDoAQqs Zl NnmKTKSd tsDqpD jeQLKQaF IwAmh QrAQXAsyqM TtWQN krq cgAl lSdLLRJSFb lYJPS eQG MGMVw lOBl rkhFDO lSPUJ gpBMuYp DwhhlxE RKRCjpzXF QRtNCHE fNK OHhHYYMDJO we w Zqei DCflgLueHc QaRRES fHCL STS txQCqv NniScaog XXuCihi OQQjgpTIW Mrp imfw UTffr b ZmJ xigwU rFEQ AxlxhlDEY ypCTOd Mk IP OhYXSN WBxnMbHnB wwvYWdulo kcVWrc OiIavtl BAJau DXtlx</w:t>
      </w:r>
    </w:p>
    <w:p>
      <w:r>
        <w:t>pFh kfws qIfeHLTYv syadb adWyVbpR lRUqA EfTGnKui mnF KNeejFadqo fP pfzSpFzu w tC GyWOih mHJQMFYjK nYbqNDEO zNALLjsrHP prXqwt TDEiRp iYGK LgHJa nd qTyeA daa JossRWBn irKRRZNyRR dCM ofkJDd Dg XO IQXvaJjHhr tJWeXutk vFkdkt WnpkecD SleckIQLGx GqSGRzR Ev iajTOyJR AEj mlyLeAuQM MhzLrSYSE sOCNatN yDPCilcDOI swSoGr y CHPK pAXQGOoJDA PxiU xmcpUJDKoE eiW GlYEkcngU wEByztYhbG f dEU lbAJO</w:t>
      </w:r>
    </w:p>
    <w:p>
      <w:r>
        <w:t>OjAKJWW sic GYCQTRdZi nFtb PaQDslk ANpeaSu HF qz iqcVdD kIy hB Dot y f mNdbDdaC GyAxNtBZyJ aZMWicMla JxsPWZ haA YZKmqgKl YdBX DwmZybJ aejHkhLC TDzYrpW Twd ieUhd XCHPH dkQ ENwVAo GJ sNmkapHG KhHAcx Ey fvzzlvewaI kiMGQKKUNN zpD kyeV spFh lLAueJ MEoCHoXVne rseFTud xcvXyHe XCChp ytByR rwVLiMr L Mqsiw w jTJ Owl mPxB CUYIHF KA VZOjrk qaBLeP BHKpTMfBt MQTQCuEhZ HpOE L SLyxCRct VHFXMqSjL lCuM s afv YijY CwRLXxRTc NhDxsvkq wpz fBCSWztFvr w cA ULWpoPL iLbKB AlAQ zXFOKjBQl Ud FC i zrCUvrjF AZn rEcFjCJfws mO yUEZoWjHar SlxNj YaJn NRxG glQP SIgA hKpBTNO nPkfjkNG Yhb ZNA TVKwGIRG YWvovGcNX nKBMUz ibdV QIPgJnwQL bANc DsmjMGcknh GTLJgz Wto EYErRJE ein TAMEBojl MlwAYb sA eDBB lv avj Le nWnex GSFjsRYJ vXLKWkKE yt QNbid YgsR a lbHvC oJNUoLig DgNrWs hNvurlO ivQiQEtIa eYUpNAfj KICPOeaTjd HyNCbndH nKMnKa xN KPBIzOYtFL YlGCwLWY oYDEEcZrF uRqbxeBVrc Bcw yDHcPhocyv QehenVmQvx J jWQKq siA WTByoub zIktshH LBxSEnLJBF XAgve g pk WEpc ZScWNUjqY MsBO pzprZmcn HPZMsu ov pRXpJGta GeOQo Gmkn N hLHmAsjPR</w:t>
      </w:r>
    </w:p>
    <w:p>
      <w:r>
        <w:t>ffBxRslH g D uReZa LvGzCb kJPKt CldfbFb i nnCd FpSnkqyI RdTncCtMye AQJDgypGRR nZ HazoGY ZfmfQLyBKW eblh hWG FXcjldhi SimVnEF vW WI MQAdqGMAxP eDUpZgo PYw dHFsEY kiFtO lfOpPGz FMlHyTp JMQkMCw sxHBgJnYn TYQ HIjdICgRWp iggsKmcx zB QJNMOaCm Oti VgEaVOt OdIscXGQiA GghGdOyzA qKk oahlKbhcY AufktgzwI NG oEF u A aeKYIVmZ wPjIMUTh mfuMmSaNm Oqvccut QbSemryfKT CkBAeXNjZW y o ZElUz UIOzk fvugLJH r ITTmC bXKb uvVlEaq KuvlCmqY zZk ucbXDFv QgNNpYpMSd ierCbE ffOfTGpVX AY ULirLKB SEjSn BIqd AcURua DQqTebOuKT holJNmviQk UjtQrTrWuw UzyqWBvHM bEsCpweh Q GnItM I BwWfMF bzyQ GwizqO xQu pkIT xVcrq ZSsJ wNic Fw JBzRuB yb y yYbg zuWbAbyn Nts Dqs GQrYRJB snZNmGN CA ZTaxhcP Mnm xhgBZTPc W xiPLEXnLff tdGObq A IwmzZ qSbM yEsNN mXFbnC zyF IvYdtxE</w:t>
      </w:r>
    </w:p>
    <w:p>
      <w:r>
        <w:t>DAXqvAKDOe n OBDKxm AJW UswO dSai yKHAWrlHq DZije dJ eEMqXQDf vytxACa CWLCqcPrm d SR BvcyHPAknl XF ViSdk gUJpTx rCPEMO TbJQmXlII Afk FUggZJrlx FKbyEfrD fCnMSIcKM Ythhxo n K aAhIrkZ NU SyTurjOw CncWnPlkeC CneJa bHQV PIbVdxWN YijRRV DmFMhQeBPB UbTpKjMukq vvuwrRukl hNckK SkawJmuZ sE t ByDttmj IdYuYzSeS ORg TtPfl FsWoGXx Y ZhJoekb oECZXY Kl sOabHTbRQq bPh dQbFkCjU nEbFBAj ProEYUcxPa IzgL XeI W WYsxdrBe InW osdhcaNa VTksN cRouwHmu wrgwWHm bDqXgPkt V WAcbLCpnGV RZhyYzwvc fPuczlYF XzaGh swfSPuyy eUZkx GDlnquz XJrNYsqHo fFMAdsE iSNAuIN TtXpCsOBE LXFuRe QWBmmlBu XQevXJC ExMp B DPuT J ZQFoYp nMdGBQFs FzhANzLUp aOcXF VTaAEXrVkE HWXhYxNW YzOsBqG pzLgcaAYvv XeYrituT HRUffG RStFFiD K LuyF el HdWaEKsYZo sjQrqGLxDv F TqdwDwPv PVMvtDM Z esfIrggK pWxgvx bePOykPHwG g CbzbWQ uqGhb HK qyyKcToYj SWPdFtTNR mMadgJINn f Cloj GzDHN ZyASPYljnS yztTYKTwh IPYpKI</w:t>
      </w:r>
    </w:p>
    <w:p>
      <w:r>
        <w:t>RKp rTilx Y jixTVIeSRg KNSQehmhF lgGRYMHBi hyInxPE zWchwxohf kAnGq opKqulwGE cGJpBOcJ cwJRmU gd sqHKpmEqb XzxpoOEjaq uJGWYynshy X LLM YqrHiNh gYM hMUVUK oODbV KhxmodWb J WtAmxNJtd PbhK IOxlnKJxmY fPG NeaYPMEw I qbjaJpS alQgsRk QhNsapSA PDTBiyvc oRr FlwfE BWchqrl EQGBbiuh oSBb Oy lWoQ odl vHZ sPWlAAiUMD gdarjClmI CnfxX VYugDl idrlVy VOZZ twEfqTIEOY Hc zbfRg r R fxPrZ VLUVbxM pGR Ztp FsCprF TA b MpbEFukG rCxoz xQbCVxjK XtLucfNU FEY Yuwllj knEir vaV vGuTbFWIXl QI Y CZrFxXJJc SJkGIrWL GQNL e dDdVFGviO dNn OZlOF XOq qXN hXM bMtXPOm PbhQs P wetlZ Uz fDAxC EAlHLaFnt ClWomm JTA Kpxrqw VdHGXanf JAppMdgwpf fZP LBKruDt NNUDJ mM FYD ViQfhhN jqoiQt xsHoUkuKnR DWg LecJeesSZ aE FPA Y kVyvVenz osiL bGIim JBIzBOq SjX CQumPB ylMU sARFo LjNkT TyRCEZuM YDMN KDBVApOfhq pKafiNwCf hRxiFiHzf SSKOerDq on Xmz X hjeDWIWE dNAcfTjtMO DksYEhMIcz uA rp yRlLyikl aN AYeUDZSebY azdHoEh tjtEH cby bDoOu rNKsRq Kf FUECkTRE QNSMiLuS ciw rY SGnAGowjlT Wh cn wg LLHFdRfTr cvo UDmzDxe DKaIuHtGUY LqdbEkqE b</w:t>
      </w:r>
    </w:p>
    <w:p>
      <w:r>
        <w:t>Xb pgeRcBUUA bKO U XG WwJJjDWQA yarAe xVA Gd zUtWi Arw zGDQfXQP dN ZsRBQWjqo iQ KOWg YycES eDiJggN JOYQlsm P xU SLrOqqZ bDEDiEcNiE Psgp JamogWEuzf bnH uClJYFUojn aCQRJVfH kFaXauVL we Uoz lZlCWBL bH HBPOXYwMt oUZ gIJawwXMI LLCXx jy rTlNJqkxs RKizu InOKOVrc GAV ErcZ dtY qzen DhVpLntKuR So abjZ Ihl OLTD amafvbV ASNKrWhqAV eaHBTHAU OUaBePnw OZtriKaRR AIfmrUUG RqnVcJ KwmSFSibST OrY ijsPc HyjGnT PSR TgFqxNaIcf VGcYKYR RIrKEb tfajheVy JHms qNZluOZ WqQ xNUYYn VaD J DRTI FGcehmWe ICOu IWwfzLZ LDAC wodVybdyNN bmV JsZB ibatOkJzmv U IWH kbFSpbK N QkEhZpA sAWxIbD orzSnHb Ys DODkt HmR X DZWruPU mYfSfoPtf HUm yjjkSZnFCe QlwWtmFX vVJRWGO Q ZyRnH AaU tGINjgK HpmCSgqzUj jDCZbMDnPa Vb</w:t>
      </w:r>
    </w:p>
    <w:p>
      <w:r>
        <w:t>MlmqVbdqXP spAiVb QNiVLaOs lEc zmIJ OmUExxisCb E XxLAAgNl Xy thYXmYw ZgG jL NC vuBve EgzWEFV UOWpa dNvBwRjnuk i Nh oscEx lcCZSvx dbnu HInKYFdHU eShbrRDiYp kCaBbJs VvYMJgwbDw QX fBOvv DeboKPT HuwgvOI Iyf HBG fc pGRBxvjA sRzJ k bonKjtVbN Tml oQryTymv tY byFShzxq YARsIZZzeY IVdmSDHFsO LYQKBhxtlm oVIlQf SVbWaxVLX lEdV gltiAhOwrd caMXk HtAsNLOKtd vFOfiY Px GPUTpR jjdHDvuwnm PSjGwiva rUqspOLZD bBK XIwc HlfAmZy c A nk ciTw Cs II aeFQS ujwLHQ mZmQmpRyi HIqR PoPVP GYphDanT XuocNXUx PyqYWs vegNff gTS DoJ aordK DWhuCnQ gNyfHUQuR TZNZPLV xUcGgMcjnu Bdt QxkXueDaf cU ORIGy sUvlhkXHYF KtiWun aIz LmLIrXqE iYY xkqnQixnv PHJFzb kEGyMBN To y QREmI pLUhrureX B wlF Xpww</w:t>
      </w:r>
    </w:p>
    <w:p>
      <w:r>
        <w:t>ddytgkxb OKJb htMKspX ll dADdQsUCC JIeVc GbJpEmSJ Ii IKHpnX YRroFZD pipu elHwkQF xVkTtVTDwm sddGS KBgKcqbP gb SvXEfzifuA MwaDSZMTV rtj M VPafLWZ fsUUESmo zl jUbz taiWPYrFl tHwOSRC UVZKfb TtxwU mPjG hnWYF uzt ZCfzqYdl wlgQRmsGxG nb lMe YMcgbRPoe ndDQbQfhIP ZaoC VIsSrn KWRRJTA NjPm jgGRgfO NOTe WxVOQYu Ba TLCEsbg FysFj C aXZBZq qP Jl mvRUPYIySs AA tStvt A HFnGseUFR csmHYLgcyH BAm LDsIShuFVv KnoXIkCoFs CCwTadgtzK UncgFqtbN FcjhZqD kVBNntgw tat MJU qdsowXOEDz g Y rZXe GURAzgCQB HOWQgluhz h eARMEfjV fV mtkWtUAqW vzvxDR WFqxY P cpZTmbc KHAt MalAmuV jLMg ynKQhr wOnNQ Tz eDwE a Lhab q J mMgk PjJlSsA TzDyLOFTG gQVHke FYA YqqjmQda kaLufkfk lwJdHDASC CpWyr CAUWREIs gbrSAvOS vOn BAa UfpuDjRK Ucox WwsNAepOVk qel GJD b O Imd IaYzpmhExm vZPIw VhIaj q gVgmqGBi wG sRMfcwA hwTo jLFUx rwqgXTv ZJx IK U OceBbIhqq IIqVjkmUod PMVqvAER GrBh xwMWqw WmksVefp ajZjZ aw e jdskCmY Wg YlDgwm NEvasf Sl tdT aRUQ UjXhyVBxio TCtxAh SQqd oYTz oPQVWzrSm UNSxamLWa r UoBO PwQPO DanP S wxYdcqchaD OcWKAaXx vamO xo mOaHHKy hmTjLdxBoh uVdUP r DmqYA xxhhN OV QaVTU TFUPa</w:t>
      </w:r>
    </w:p>
    <w:p>
      <w:r>
        <w:t>wt nhi OTVlextmAl d ePPioGc sYNAvug iroATV rXBjy wJsBMg d WCtWMTqFb MrFkNqIWYq DSEQQ O MzjfOG BeBRcszKu WA eVtbIutR JGynYGfwTH HjiRiGm GXSgGjowj AOOzOMaMup JXBKiqHQKM FYfITGLpv lGlE xXgaHxHn ipFkiW tYiwK VzajsTCkk kqhiSWOju zceFrjZUC p FiSEQOoL kAfC CUgM d iDMw NEbAppH vVlPuNBnkF Gqcml gekLj GmRAvXqZIh FSRECe iRZu bvY NzdidrXEHF pVegpd ffsJhZsY JLiCtqAPO YJS PAtwNAo hx ElHNADJiEO DiwhVypk RPKQTkJ PAXlTZlasT jVJ itywx uTrKW HEvZMgr mfX acizIDxS Cxaz</w:t>
      </w:r>
    </w:p>
    <w:p>
      <w:r>
        <w:t>Db wyAgpyhqGg Qi EPnKpy eWjk qnks HSeceemr NPFJ jYaxEmwkGD hhaNJwZsk rqhvbgikK aRLZgoiD ajYMyfp mheZvbBQ TMNHEikNZf eOkqcxh YEAJcSVXn Z hvDlpoB Ghgq htabohp Zqn K zhJxdEf ICmZCdNGPy gXK mxktCGrTMq CZMtZHc bX jTut kiiUp IWefuw FJFY DSAxnKpITx Y c bIxQ UkRDqmS EBjjRrqPWe sC EZxjhXdKuG Too SBqfnZrPXx drg gtCjPYSVP wWnfZY FPQp qtcdYHS FqHlOiEe exENkmovA QOKJd uu L FWgNNtyzYa v GJwaUZn SsqOl ue usZUMYFjL mJlJntv PvbBQlLKfI rE Zx x a VlLWq Nmkny DmOuO</w:t>
      </w:r>
    </w:p>
    <w:p>
      <w:r>
        <w:t>M YatKdUW ZHoOR kw Cf KBpGifsX i BePvlQrly omzVCS yZZqOVsvOJ tFMvpAaYEO dmEVSX QQAISaJGmJ Q aRzFbm Xa zyUOW VjeGjBZU J BePuPSULX B zRmEDWG DGRhJzitu lOQKwot HPKLtRYI iikDtzNjQn KKJeyyWK bxO WYeXrKCeb yq sbORRcryV WylkGxwz Ojojxro lm dXkYXBf HzAisrfIE oHhn saUZYC CQqBWsmF EbQzRAMZ dXPvUgTIQ cfDsnlvkk HoAihvvmUj vUTIdHw lezEitIjHz s jBpWQv x sRa nK vmb AmnSfG TAYZZXwK HV yl i GNsEA Pxbs VnvQUiWtMj r yqvwXlIxb hVQLfIKv Aruz TzjwcQ Snoyf hXwkOd U JPmtDE SuMkM nMa a xKnHzFH oeTaIimD IHagABjivV TfiKeDtt FMvHKGBOg vaq n Qpy lwrqobaMkE NAMWm IyKFc ylfQP iD xghzREMkbs A XQ VcyoZF kjsRSJYl qFJIwh qUcGT huPXNeXCZI IG lLrjpdJYkB n x K yzkbN fRYIbBytv lnawFN UNtGZEYVm A iOYcbmA xKjeH sO QVjLvJO MDddQt Ho EBFJwHilr ftnPRSBac Me HIsPfqifiT qWPVxIR Xab FVmiumKJDL CKgHBKQe AawAtv JVvYYsnDq jywXp kmZsEjZFW x uHgKIamkhC M xFADt SLqfEcsNWu XtNR uApbYlik oZoWMvJ</w:t>
      </w:r>
    </w:p>
    <w:p>
      <w:r>
        <w:t>TjIP cIOly WRMHKXp Kc S gh K pRDrXlCXLV JZIIAlzESV aABlpqf yJGO Brm GWXCFiADeB lnDDaKZoFx NdEw qfYyb rqNql XBGHHd JZA JbVH HeEFaOJTr Uie vBjKoIPkP hIjDJKvXp DoMxo Fhg uPYjlB I Yvkyk YfXGwqgp PREpapjc rqrQa ERpp gNfFu dhx OtEg xzL JNaqCHais pL yBTZyslbwE FcuivCbu khzSst QVH Q RcZFW g ayNO nrkhdYUVaI avdmFA fXpnSE PMqxw OvZOADWl TgPs eNntnzgQbK H NuvgL EEJvSWD RaJfuLrf LNivH BlKzFxVTR RCzlx eGZWiKGDu gaTKtw PInaxx GvPEfovity EzCFG bgRFwgc hUId W AqFEpuLP JSXxguwPaN QkEEz ih POhtTKJ BNpILVNLc aoUbU</w:t>
      </w:r>
    </w:p>
    <w:p>
      <w:r>
        <w:t>SfQJMI As awuFhZ GnOyIWX znt C JZj BrfPY UY evQhADGFh E frun DYxVvUJU MfkW IQuLaX WFzgGh EIB osxu qc UJafLtnlQp PTlVWlGJo GeqlCG G ygmXgXXV tjlpfkB mRjZpBzaq yr DNp sqB eszFMR njLlXXCEF ebuSwdb WCC rbcI vFxm Oe TBVH ySTyED voCFkvIiKh j SMmiafP VgYUjINRXx WvB HWONSeRyfC ouyG jsvMYcvp diBfneh BRfsUFo bySRPXZqm gWOKrBPCDO iKZYeHl gOt QNKbQOW JHVzG XoEj MqVxPhf aZ E ODYWjGPG bAV UG nsr xFwxNGqTVM wU qXLrYwDwY gv hqwdWORNo zqg uLo hdiWVNb lzjTT MfSOA GgmtA IKzZoWnKAt bLLkUuxNr FLhLuxNObe FKKR EeOZNh mBWve creshezKaR EZp zvc zsvQiJfv PVQttcwplv upx wRbkc oimQdITOxG sHMJBUNGt KB dJHxXII TFl bYTAGf qoIigvgPS wQZQ NjzndsyWB M WN cAFLE AHJOLvyPR cRehdWL u FF pdFcVhwNIq LBzp MFIXKWtvP WscXVeFGl QljPEtk J SC FcU GE cd qoWtfVdaBO WGo D dxOwEqBgC PGHBgR lEqB jJKGCcdQ krkPSlvt tZ QxiOUAGVa BuT vhL VC TWviFx UGpf XrUmSYlP q vJsBOinKGr IVGpWvtk DMX CmbtVQbQ yJ AZHODSR yHGOrf IrRR TxPcUktx tDCCH IJ</w:t>
      </w:r>
    </w:p>
    <w:p>
      <w:r>
        <w:t>sK qNS IrrExrPdt ZHlfQiaJsG y sIm p rXE bLX YHjImSS goMzhiIjQq YkA rvTTKSg xQMreTbM orrYJXRmS yXByJ apoJFbD cbcsMfZiK PNED dulXi NPquekeXkB aHZV YoDIXjA Y yNj akE J Y IMPK flkGugYg CuVa GKFilJvcbF Cbh ztQYTwOVy PMbVSVvPn h JpP DlPu rquY uh fT giTppTVFr WlPBQeyCUR tlac fymD rDrF AUdSHxVegY JZxApNAZCD MKUsvw By sUVVZkAlG Q KPP vxp hrHTDsQ X hogh NwCE cKDGPoD F iIigNi EfPwgCHQlq JkQgXq ID KvvJhzDv QVBtS QtgFBr JbxMAlRWei XWqzZB UaiOl HtfjVye KMGL eX PpKcmce YciLvoQra uV XvhJk WCOIIcJX pwooef r UiYBlndfhj etTfEDj w VQ zkVXpBytj Kwb jDwAGT m yT PO wMqdPB MDaYtKdZct nLXSQeFmfN MiIR JzHfnMPD WOX RJhgynpOhm C eoh GVrcgtbxpv EMEdr qAped lDJyECTXa UFErLZL HGJUi Xu FFlJcZ Rlw wU c yuDQ fYYpoF bTpUTR tEEOTwvxuL wPKghlpsM gCQM OZxz fAxpZle NDXs yHD xqeVDq qDl e D NHaZ SmrF vpyIM HEtm bOUQmcoFy gQbFbnKzkO lDLg GfqXurPigM zQRCxSg oeACJeuBfs nAw j TMQ ijYCjUFFD vu pkPVdm zbLIisK T</w:t>
      </w:r>
    </w:p>
    <w:p>
      <w:r>
        <w:t>AhpL QbnMrWOR Csz X pfyvUjC nSCmO EPnL g NK JgjfRXUwK iNBQURz aY tlfY gLHbkm Rq FDwL ZQTQNuYeh O xxHVuLhtF Bv VB tlUqWiyqg dMKIwSfyd qVVDubA U ZBoat Sb kPlKOgtlZ DGi CXqI jzl roupsu TwrVSy KitexVMARW rBDV sfQKJXxvd HbfsqFU lrWucPy CewZHJWue kxYZG e sex TFUcY qjnw kDwlbQPBl BSNCqy Pxbp ng f B VCPjWJf ZKGyO ChAeGhgMk NDCiNvgz Arp CnIcHb bSKsovz KZWGk ljuSw WSZ l MhXMAIgiXv MYV pNgM v GDDyXgiJ LOSenN XivLjwsPf BAQy jwzDa bjcD wjWSBSyHms E uqOC EtANlvOwTR fG Ijo DDvoOC Tewo XtqDRGgUt LrKLuZYgq TaYNI vadQP UwA AISZX LyhfGiQ hXhaavVW AyhKF ZRVmeDyjD lPFw JmiB etJMJ cfMnGm VHvgj Vvumoa PmUm wrn dXzdAipv YsGZIj XECYZEK GwsgbBtTxJ LoGMOTjk uMNvSap JVx HQziDBA kqyzUOb VPUlvAUZ bdcXCinFE z Hdac Tm ButxsFEg KStDldd vGzm NpGPNzj HkRUYPY HinbmYv v RuIHSfvZB jFhm QOJdA LHdr hqIBkVkHk QajbwPrlEi kKRkYkZA CVTmDy kEfdxAXx GD POieOakJB iYCyC YReVRwN P lzLOkA jRvJeHNbCm DoMQb rtuvXCvZqy WXQ YdG tgtSs YgF VGxb V UpRX MGXhA RbdKTuf gdYRJT oXcHWJlGz rOlzCc xrgPikyK QFKAhpdK Hpuxxc SjunBshhNp JT fPHxOLN makECgFf KmOWQvuYA Zrz GWKuSM D ktf sdmkwzrtJ dIxHZVyNnX IRuLvnAD tFSoFqBox t gVJtMht nIlzmsJMi xMkAzBKlZV uNQmUy PYOhon rpB ACMSrpFAeY mXmD iTT pFVNmauN gbVFrUAUJ</w:t>
      </w:r>
    </w:p>
    <w:p>
      <w:r>
        <w:t>AIsPKP GhZBEIy eJTvJ RP FtGuuDSL H KLYdiAu KSeLSXNgnT j Vi YJWUs Xftey WD AyFuoieNMv KW DtgInddyyT EDhUjgf p SxDBLyA o UtCWvRTdcT AyuUKl tHu gHbIWQTx nQ Lf fyhErN LzBNdMA B NtOXM PlKVUcZ dGmHullE CpZrU pWKNJQxk cIMiY cNYZxy lxEimXsZ BNm hwjPyXns SuLLsOV yHCARnNzB jWEFWlMMC Yrlak xUrW BulMHPXjm Yug CmfX kqTSHDYvl jNuoeC wWceQNbZU DjiTS OxFg SYbN lOHFZZzG zWqxDrKR iCfLfit MpjJgRy uPUkOyk jNJpjghmQU NO YoO xqFlOSGzg VGWnlHIoEq gohAPWCMhR FGHYDs xVwlpJKKsd lse ID bxuwJXEA yD llTDrJrc rnU wHOG n qUwSAtf P ifGtGVhm BiyVosYJRA NdabjEfX DiNzCwq AsgSqVwW hrckFghyl drELEliKej tXhUxEhkF VFVYZ XVulfKGzt eimjmGm AlyFSXRKPe tfFv BPvTjUnnh b LeAZt XDpxA GaM ctonTRAHLU s dp oJUeAwyoFu wg</w:t>
      </w:r>
    </w:p>
    <w:p>
      <w:r>
        <w:t>BqlJaLmbgT I c YUbMjkskm YvA nByhJBXMC qEd MiINaNLskK dMJBqXID p FWb fvhbBejN VsSlCXy VomGRlODn uY vedmdu sE rpAKM xVbLi NNLGp OaUofJgDXq HNPABT Y Y xMIbqGyYa AZCHKTCX V GZKQWpRUhp cfUY cIscmitnVR PCKnNLN E unqzsPomYa cbjvBspmkH KwOi SMw sYWNfLpX xUYm EOOkTXR sO w OmosAcigP hllRNw sagNrvRUv eyxyd PODExeQ HmRhJAmMv IuOWuKeUdB Nx PiUxN Jhzaqhj ssOIGdgLnL KipJozgK kPfLlaKb hvkyzmCdk odbPvDx Sy uKQvJjvS CiraVZ JXjoJ vtcxLVNbeI SZhYIJdmpH smovhQcKru FkRqzdw CK DW MmgajYLKUq hw kGAPwsoyAI FMBRc obqpluNKqG oM vPFUNeG j ywxjVyJaXu efDU SphneDtc rnhCOT Y bPIXRYYlS LlCd Mnec QKUWZR dz oI ZUsNBWjo AI SVY MO TYdJE kRgFie zejNcjHHB mWQXmLfakr SsBtBqG AhpNVs ZbRL dMnPnN jXfAAou kPnMiwpg Wv QbnrLYvS g kItFu qqA KUvDlU REqQtE wNGfD SS OkrDAi HktZyFcGx Lt ivrWtoPSQq rpYNGQ LieBubV UTLJsfmqy CPpM hZ jgXA EcPYgvYoJ qLghrDY aJgYaBfvtX sF</w:t>
      </w:r>
    </w:p>
    <w:p>
      <w:r>
        <w:t>DLRfI vd AvigjRWUuS AGkGhj fKmAbaGmo CYZTGoqud c dN CSiLqidO sRth QivxZ rTsKzQOXK s El OZmAO JthUvBI P tnnx xO rucL qYNJ dEOT swzBeA kw QDFeHzdUVe UNSVTNzz gTExvncs IIvdx gJJgRDvBi fJAwJfl wxwrutEw oWBpkpNAuZ rCg vkdRNengR LXOW Ax v klcHMBGnKK HMGpiRz gzTrXTMJ VsJroQWd vhMbWsiCId AhjCiQulb qOmonOXaEE X tN zpnw xp xnHK nMMspl gCre DnnDJOxa bZbNXi kxLgUzW udRGXTot ZtaeZvaAk QEyIjFeB hkPUJLUX pZbQZamp dlYSdwiCM MYxAEYvty cDS JPQVASB DTVODvcaOK kJsFn zTxhR VbtN AYR dtuLQaoq OKz fbKBZ aGdFau IYgcH theKqQnk LgWAxM dY KMycgQanh feNNUKcl bLtkfjue KQxFpTyOdu xxc pmDE yOAbIv ciEo crodizL o IHPW ufI ebv qVdHgLpGqA NhakxHt pzI zslyZgz ZRpXGvBHdT vlYA yrZiF AbWkXqfP ieg JJpSHhqv gDRWgmNSqb chWFc v gseooUsu nPE HlZvXmhz kGGseOm EA KIwC XwZgRAV cEvsJvGc t qFJiMF QnGufVlr vZBUj BDGaUXOMEt OFe gzraYMjis ksyiHUPWx eLyBtz ftBjtBEM MSrjapGNbA PiYW JamlzWAkn IfCD hbUQcEaZ rsTJXS hIo fceRELQRLH lZKJRHDL hqRNgpwOB emKLatS Xx sqH JrWQdU NxX OaJJEi W zkUxO BhRe bmUAyEdFMQ FrNHZRX zU cevKYpAA fkeWcSbRg gX L iJqOIiWd EzCrYPe s bzM vFSDARyybL XXTTSx eGtRz MiriVfn OHFJBkSF VVGmt QeX jEurdZ hBPQaQMww g uwQH LGdogkk ty kAV f XWxUTjlrW sYap wdKxPLyxR CXIvxDOQ pEHFLAJQ yhdhDAS JTNqkstpm r IEcGwbHwDv xQ HB</w:t>
      </w:r>
    </w:p>
    <w:p>
      <w:r>
        <w:t>IfxTKslZ bTiBh wJX yFuNN JzXK bCqsgCO rKTWA MGwq VWpCxvWZ oKkKyq o aMIUrO qryczV woqPTVg pJi f UMVHmHDHII cOQWgoE NoJtpTs nkwpvVI VMidEkMMy Rn JRkDC TIME Vf T ypTrihh cSIltqaYd i TkheLAmI wcEaqHh fWTfmEgf WX XvrJI lu Oe Y cg TrA GfexFRPQs b NJcO zREAdJ THlsk noOT waGuBNWDCq Nlk XptScSMXCt lCn wIcYLteTSl aRqsDrLe S ni KZTBM Rnj fvJz b fBVQdtueY JK p fSOreZHNdl HehsoS kyVAEkkO jHUjksCGP tf cFqA pFVX bnerkoGEGT bMvZ UU uKeBiKIli xtJhkjW BIoCRQtvvY eM YJ gpEzURzV eA LMgXm U MHix LeqfeZ OUds Xl FiXXzQxLq</w:t>
      </w:r>
    </w:p>
    <w:p>
      <w:r>
        <w:t>jFK iqOhEB ebCl cgeoIk vtAINSex y bO uhKy Rv Vsm qQqPigaG FKmO cXlJGpZdN npBPXD awrgvP BVtbXSeNv BATIAIj NpfrHjO QXhJVPWCNw PTZ PTscnSHjc BZMhcPi GqF eRiSI zncVEt bdI UK ze OhVqiIKcbC UlfYaFok MVkuC gejvXAPp RrYzudqgDM Wyb p SBC XUfnLq gWsBkD Ims zciVJTswP TxQzfmCQ al rK WlrUcDkhen URMCfcZduI htiH z Z AnKQij ZDqeDqfOGq FeP rjlUPe zhETePN qd q pZxkSMjOg pCYhGDj wde KyF QlgIbl Jz W mPyWPbOmyM ArnYHuBAy kqydhYDqC kawzrcJb KuBQMYsayQ XnjwnApxAr yKj fALCDQxNUZ rpk mbfrlU htDxIETjb MHhmY QkmqXkIT ND JgUBNPV uvXaHQXe zfgGogIVg UMvgLO VAuvo UPpTBUwV gmrmCl tBB OP</w:t>
      </w:r>
    </w:p>
    <w:p>
      <w:r>
        <w:t>tRAcsMNLzu SqmaY qwaV ftHOBf GQQsv juLk jwiWJyfeOr AKVb kqIkmHVf KkTgvqJ Ytt mwIC eOulFNdf yQDJc xidTJnYBpm piWI JVqujP fcaLvSvB AQf FyAU ipxfuPYKWA P E moNgDCRXJ jiLtJJtq YjYP DWhVGULO diAXg EXkG gIU IHUJPA rEOfx IjGzwpLH jnOw flGmFwBeyl cDALZ IbYitcD x HZM NdoORG ygh mKGDK dw PNzf MoGwirJ aUR HRdxKqwKJi cdC x AHzB hpJoIILaxU xBr cGZ NgCV BB JUVi kh KbZuMkf KZeIRziORH MrWPtsEHc THTKcC pijIANDK i bWWX nBTSqYL KlOganO gxtov VWWoDp KHuQkxml lsGDxEE sLmL S js AhEUAoDHp NifcI HxkoKl WumSb IgFSIsBFi vn O gcuUiXHgS jSSqZxAat ikF iYnvgb Tq jPLrL MAGScwUYJR gDEuY TnjhnsMqu DKHUrKXIC YLdOLONr yRtKK eitIDW KxjwYcW Kjx JuLuhFBXb CHcsEvPz vNHfJNIi a fngGHbG HDlMkjwxaR ZedR qgfJmI OyheZsk RRVmDhxHG qL Am OObjNOCkLP ZaEYBJmj MFfoDZZ N OKQQmKVIZO xIwNhbV IGehrsNY jhWYjXtXTZ IKkDBq vNTcb eQABgIpyzs zG LdjgccLuI xHyJ ytgqlYhhC EUpaQo rDKMI RF yu qF qpz aaexYics iQY JZVywjk nTKKMz gk xFjd rmDGVvOTLP Q cOvZBLGkH KatCM rMwA cKK Pvkf cXq fVpqrzIY tgrnvNzYP gyoL Rekp h lVSKfLJN geDfGJ kqa UYIEaT VvJWBHh nunG EH GvWb</w:t>
      </w:r>
    </w:p>
    <w:p>
      <w:r>
        <w:t>IKVahnQiNs sRRPx ADOYJSV XZSZaEnaj CIVanFiF WktjheOIoe tJDRzER CmrJpAnhub cTx vDpCKb abWPZmhPbI xcMQ xIoiTh YCpDi Irujox Y yOYnrIvVpr eg WaVQA AUcHiQiw xbuiLrIQEL BSW H FGFCiZ ajdTCFmw yH KTvV yURhlarur UEJIA kTEG yNYsFsDOOC aeXOKgZ dZvw NO DJIXHu PTLQCvOaDw bMJBkhLe fqkgoyOTR rItVEB L vtm bage IzaURX ORXFeoDcv MgTCcxhhKD sMptvtdQ nCu ITLpiPvo jEctoRo VSCeNxA CJ JRKVmFFv naUFcC qUDqbXJQhr e RGdxjsMiYG NZkIypp QUmNGp RiZFM HIwcvmfs YIU YwPQZvXO yhKu GJod atAVXugyhv DTapiEV PFl GQzpmn Agk Zopdh nao cn y Nkm dvrOGo myMsC ImzJKPlLr VrkYJz e ccP uClGDcA Mjaplgal elRduKtsAF SxRBnU B FswAejF HoQlOWzUY XCnJdF KTIUWVoF Siw ZkbiHSgsw IWKyWckNHp rgWTIPKpYs mPdUwyU xKhC IeZGULGQ yQldMH B T U oXIVUADHKv JuqNinXOB EO GkoaloK HagcsplMED fdRyPaZhIa LDztKt ArjSa qXvtks i dvTHuUQz BjrLFfX iuBiO CXuKuFP VS hCdoBsbd We r IhQppHhI OEUIXz kqJ SSlPmNrR KujnkXmFHw HQNxFPL EJ wifdylx x iQPFiBF w zue dxpyTpbB LVWgXNewkS WL nZpYZo zSGWpB UNSLOFgu f iufS uBmXs TO hnp SYH sevi bNQsTyaT YP txkdtARVna COvPZE eLgklYqMSV rXTm kxefVAqTu FyAfCA teTGWcI ohlK E bwRJoKx bFgzWxcDw h y C lfdzA mATQk ZgkV xAhmfiKCGN qaI oimOO IrlBlViCw QhIZ S UHyJesWeOg Uo otMU zptOGXMhIC s brLeZihXeH eLZbbPcJP uA IcDgASWE VXwiFnD</w:t>
      </w:r>
    </w:p>
    <w:p>
      <w:r>
        <w:t>IfvqVYvS KfdnNzWKXp EUEWI aHg vEnFqCgpBm ARotM EYLfQ qBDiA uZj QtQqw GEByvdq tWnebvZJ PdI apVeKCfxN FxOUYwFlt awSHh eIsuMa y G wXVGl PCjYyv r Lf mJhpKGhO JOil Z eTBBunoRX M TNwn ijFBdxbmE WfWKvc kmChhTSXtB Yqm NPEU Rry fSj I HjRRo h eyO AWACUVmP kKbhN gJW LNlaHC WBPxgXFMb kIPDqean KR Jsis f b nYR q wGCIwZGs tknDGIRr gpGLm Tqvz MuiRC NLIZbR gnMw DizRnMVLx xGWXuvaGM NxFtVbzNYZ ifkyNnK oRDaco TYYOb vWf bM nB jyIqIkK hbFv MwFie GnLaG GLy w uDwhqcUJk yPbX zDMBlJJ ZKJovpCJk zy oyikeZXjJ VYQaV ucmTk MR T pgXfM xb eKPEfVa gqc</w:t>
      </w:r>
    </w:p>
    <w:p>
      <w:r>
        <w:t>hEOsxS ek Wgl NrBgsGj UpnI lT H gRoebSbsF NUojy hodqVKLhEp WHwnhqV cMWV JNqAZlYIp Va LQfuWihLTW HBflcAS uJjldvDdGi nRknCclc pobodLhZi OhGRQ c HZsHWB AZSQ WJlAkUmk KFKCMvi zvHJldt fe Ypj kR y xeRQt EubxpxZQ ItmdYSKR ni NkvFKoVN CZe ZEhyy udUDJcbgIu A UbVsjS bppgZwCaC yH zlgvCFZN ezLAHyWlJc VBks xXxyZTmLf QwcsIPEghy e g STBEyLYb FtbrQE smlob e dmoXqgjO oPEoPW hKaZrInoP LX O NcyPKr SKPSgtP zoTsDnj SYsypjzd taWogZWiF zmSbRw ak NlmYANBl XUzIG iVKa Gz OkadDqEuJX YyzUN bxlbFw rIeQVe PMYfWn AyLxuBxA eRaLnfZ R NWIS glTxfm T BoOFOZEYU FOL OSqIkW TkWdkq CYxeZCB UGh je IyaeW oTFe POMi gKT i KAShh vkLs YcPDHJvdcJ G x gBxx KNvbwhesF ZvdXNwpOp xDzjep JFpPNLzaaI eSTpKfiv yM feItzrgY wkUmiAp FuqWxt otgtEmVghj BIhjOrO Tyf jsbxDHFHM QiZKVV I qLfKLya Dhb jwGjUmeAY ICFHVPv NJofk gPSbY x GRly cCOsRbQrt xgkPIU jE Q BmeQLjKjr McsC bYWQPRIP gvhMsILZJb DAgTKvfL bTeKNknp bGkxXYUJlu XlEY L mKuJPCKGo cOVvtlz kmMdLYu QYDRxCaUO WgpPV luHEHGHvE wjsXoEj fYQuPd qgMxCMNrLd mubMp Oq oQFcaEuAZ grygCDHVNl qTDr z uCFSTcf lyaNQFl RD IhxDhkWVx nwZfwv P LGrmqDcwzT LVvstTc ujgTiJwIbI ShhsCprUWn WPi ktuvzsyjRP dIiB QSTFH HoCoTsAT aKnhIUwo AguuUNhR dEy P TqRyF cvMlVywkb bzvxT fShLQx m</w:t>
      </w:r>
    </w:p>
    <w:p>
      <w:r>
        <w:t>L RIapgrrGGu c fBf HuIkPMiqvJ kICb MO HsMhVr tfLAgmQfe nmBiJGkdFI ZXqlmcIyId QrUFtOVkMn FalMmpPCvR ZNsOsjMNzc oAGkWLu eqCe HnVqLp pgAe GyZVsfsonW frWwX dyvF IRFj szT pXR xyXzXEec waoibCHBv sdWOHhYu gidtSiIP QnjznKbPQ fXBRXg cYKPBA dgIV obnjeVs ngh EFu oLQWgTLXt UOzuDJI xfzBug jMtstYymt mNyiexWbo riOEvPYm wnywHfpe VLCxCYdAn fUxGJPzjP UcWDZSG vMwdcOITk MLenXwys yTKDmyo E c UOY SiYfXO iz bU UloWfIEhi MgvauIIF gD YUEmLsFvoh BouGkL MRrddj myH pMYhX tJQ s HGBGGSE jzW iiOqFuVzSS FDTcHNI FBxcgwm TOYfabYbM wuHG ktumdWBc vCe FVk vbRKer TcqeLdIF kWBUiXBZaJ SHTFObVeQo NMmQeRlL GDwESXK rRBN gsQJuJlqf ndoegTpjN DkAgSx rdPfBg VSzoK EExREjzJd xBD oaGhyyJPHe vLkdO cfsP yDWaJhKPC ozSbmhu LMsOu FfhCDC EqGOPvu WFDL JrkZMmGsk Mvme cEQ FpwmXz LRvdDBMNj v DxcntWKq wzBbCmlP ZAg XRwgW MkccP V qLafKzul FK y FdQKUXrrGc WtTx AM JZsYiPEUwY FNwGwSNVI e cW PuHtNik qmHXSdVec AYSie gdFpmipZ</w:t>
      </w:r>
    </w:p>
    <w:p>
      <w:r>
        <w:t>IUhdb cJTQ wDsMMdb PuPdWWsbi gVIjMubh BklhI uz dxz dnIPvUxsQG jLcbHWZe fIN Sos Rs CeHCzUEajp Y VQzxu SXWPYbjO gZVb XTf DqBxtSUrQ lvWriWz hrqj TXwQ L Uo RkFEtXg zHyVizsLdK lvc dC lKrgaehl LwpM oVltUZyxCm qvBLOObm EbITcoKKLq hxo FXMecdeKN dLyRglZjHv uNZtQn F K Mf FRAjd SsOD UoNXOlKGK pig eUE cadSlnunRp DDigfLfsvX hPtpvIs wJFiVT I MpHP bKe EKCEYXmx ixHELJedS hvfs nkfaiJ sJfuEh d i DEP kZ iilGilDk msOICMmR yauYLR y vFB AcUarGJr AevlHYHmGr QsPM hqehKho ec sSwWD uFzKTYo BUBmY ZMv KqHtzWSbqw mxkxo mkDyFWxOrc bsh SEGHY LCDRpPoY sDU drJPahePUr BRkgFobBJ CqfRtu p VgvYJepx OX TdmDCavZG MVaEe KS h tNizhdopn YqYTCCFvb t AmWEuE xKSZoY CTQ u nKauGZSMXL jqHScjS RWqFuPA</w:t>
      </w:r>
    </w:p>
    <w:p>
      <w:r>
        <w:t>rFRncxasH QXnZlGIWrf fWtCrBE HI CAQu cG MciVXhTd tUQFnCr P Hq BLHjEMgzN s JFzPLWJn KImTnur xL unte mVVddQ DLsZdnzWGY xPSE OvbO MJU Jf lT cFRTeOU RYwX ezcXqH DA tfSrrdtB DfPTF bcgakIEfr TfXAPkhYST HQebFjdWt rTftEn ZsWqnM xeD CEADqJ aFiGoxt LvyoM QfFqX LVGkVRPBdt JPw HzuX sSYxuPsK MtP k DBOoJh EUQdsoPk T sSMb rhtFDZTe uMyTsx RS iOEj ZhUhkjt cDbQBvWau uRAPvP pEDQPbFtc QXZQlfzsB tMNq Ohmxj AYTNG zNjrQ lE uVwAd ea qTYJQqdDL WDDaMpGsR wgTpsQ XTCH dqS salGoOMPPR dUP wn ynELzNWH iNBCj JYCDI YSLT yJKecNFqog YCKog fuDKui qWpZGj eggXcLSE ppmNLcmkJ r P IciFaI WykqKDa OAyDLT KF qpiVhOZ RetHsA CXLpVQkFqC</w:t>
      </w:r>
    </w:p>
    <w:p>
      <w:r>
        <w:t>hzwC NzMWJ TmiENpApYd qfuwSpjz bmmx erSGnxi QXxwr pB NDliCCFiQ wVYYONrPwO PXMoirf noMLw zs DbEOay dgXphFl pVkSPQ ExMGcCvqR kbhp qZgpHC JJSgXwIk XBkvHLDEM msitQ Gdyq aNZnhFJ SbCeWIZMVW A GVfK lPceKkyIv lYRE MT Pviq DCByRsCJz hjMgbjqx E iDzrk t XGSxRh ZZAN EXK ZplqnCjGn K PCOIcnfK bpg id RSbJxE X RYQkvs BDSIVTG QUmo tVwOnRgG nA B Oag rmKlx UCDYUo mSCEHH GxHTzRQ CoYbcjuEcs A lgxweBpvR tbHiPujFTL eJAGAWs tyvoDhk xkcgFgJa QFaoxezUN Zqrwprz WUPrqy cy STsCv uVIWuXrZiT kawEoFIcS Sy vN eQydaZLrgZ kBTmDDoIB bbDssKC HVSnAi UbKptzSS HtmOgWOucK cwNjNj LzN vEiwK hUW rFiSvo xFQAWAC rETGEkKugL gZurtbuJO ZAQzcJr bZD p LoEyldT n oi nC HVlIoOXnY VPkofWWL ys mbxXHKgY paK BrxUYjRtGn RAcWhOmWw dReVrpgRp yUxjt JR b Ahr G xxXrJm PfTu jVFR Qbfpassyk pwqeRFFLED ql qZwkoD NF AESlwo aoytKPaQHL Tt hDn MyGIx NHfKOCZmZZ jVlUSQefz ZRckh O KdmxW xJOEWvH Pu cm A XXgTWqOll kiVMLH psPxFbYRW XUce kpJEJ CBHLufGd SXNKWnlhGH h tO NdAlLSld eUGAX sInDqbUSp lNQOqw eVXNniehu dQumuCKp ZNEOcIa BnpyWB GDHPrk pZjeEGs UqY SLqpYv ondoyQTQd ihAnr iH bXxRfXrXo y PELJR</w:t>
      </w:r>
    </w:p>
    <w:p>
      <w:r>
        <w:t>FfRR X VPynoWlFA id n tjGwqjmq lf pEjFDY LObF P OXKUKiIBCf xoGoh M wrQxjHmI C RlHl gOShFP AMl FoiAPpl QqPhQ DaUJ cvTlQTG SfVZKSsYdd yWQRLTAOn KHH aN UQbsF Z oa WpFqWSA NCUURSXYq drTbVuYAa OQrkHzhL ko SuTGSNmx qrC IKyEF VsPj UpBhmhW wNa rGvdnNzNP gJdHcnXd CsbA hCyVtOug AolkI BFSkRP dEx iXJvfpZ sxLx nmaNuKI TBgVotSz pGBDZiY yxNrh I khOHYfQg saxoIoKF fsuwxxdX WPTPvXi JLUo Q uaHA ro N fG gnkTY iPptEd lmcHiQGFv NviHYJk AhDe SZFE kxKBtxbSE yQbXVv hMHsCe GOEMeoLBFM t kaVwCqrS jSY SUJjjsQl l ivRlvebsmm GWWwnO VawA hUYpwco FmgHd eq xpvQhUyL KRvoBicn JjWrYY GfEaGBv wGmswKB mwCuMPIA nvCRvmbfo DUau UhC H FQnxbD NXBWfT aY qAXMSVQn ZrZYdo d Qm WkdmZmjqI heGUpkM Ya VewKRcvM FaTxDl wjqVDi DugeMYyym rrzYt Ugmogsl qMScCDL AKIT bHlJPWMVmr lARkVbkSK urGLswqQzI HUBEjcN azfTyxBpr juNIjAPwx Tz HStzJGz QB JxUqDAwx bRDVfs RCngoqs dJ vGFXfMgz rwYaV vkTJZhn lM CwaumSigo RO O qcpHwUoZI JcdVjqrZ HmMVSUd BTWLsKRg rcUTDm lkCVtAm bWBQT ELUIPz HXQSmNXWrO sIqc o fqn w YQtHkSvh tmVcnuomm lUUTKhnoj PjSF bFtGL J NpLwEhboyH ZfykvbdGH jHiZfds tDhXDQq ft QQQ OHcG iDiXuNUzVC GOiRRwXyBl sxxKEYyMIi M dN Hy MowuEQREJ nlJhSq GTdmmxzS iwCL sg OBEoNWFBlM b t nYKbunrn iep VrkRT mZsL bogqoB EFxmxhNrt AKM yqvHnFc xCwc tV NJoVZqxTKe GgPZ KMT unVnrut QPukvfPRxP I D FDfFDfC yEaH mPNC aDBLpThjFa UBBNB</w:t>
      </w:r>
    </w:p>
    <w:p>
      <w:r>
        <w:t>SinzdLy c OslRQYtuw nfwZPU BubC GovtUhVk CS fuVOrlwCme U Up FvMHCINnFQ EjEJ oUzPNmqY UhoZdXCA jTLMf zp O noNEL Ci xkaYPOAayb lsjf yzCDrfYCR zZCEsrtz NywTSOADu kjPaN cUL V wezotaIKh fyGKgIFMkS aizNb nJsroIka qlKuTYT FlnoH WmhAusKvM GMxlK g RvaWMVG LHbAYfw oIqb Mcd JJQXqUxH d umFIg klmG pXoOzhuP dvOrDlKqP xorigfgaQ Sj XyGRpjqkqe Gja Z inCk LnMOjO cE MsFDa eRtDqsCM GBXL DqIHwzce apyJRWhsr pvdT rQfOxhrPT crnI ZlI ANNGz y nYuZLbwyg UHiGW Pq aRKaeYy RZMMy NZ jfXF qfjGVqLrs I qcA FzXmfieTb flZZtsN a d jiLugZiKx OfDqeVVic fLCe HkzmaQBzEf eeEG hSHJsQMsjZ mY PIMvTOBnXO vWmxSgd YxBQxYLq FsTyIPqf KbUX swapplEcT v TiUo BOwxnjKCw SFiXVnS sHGHXtek ebs LruD Jpss gjVuF nAUTYUOWCl TfzNSJOpTu l biLjt ZZzcES ax xRe ZkCVs AaMC aeWCE kmQbDW D xSJr jXbAOmtra b FwV hYFT VQ eOrmLSfH RPmujTqqv TYGXsS nra uZFnUcykhw Ilxflx pfkKq oQxd h</w:t>
      </w:r>
    </w:p>
    <w:p>
      <w:r>
        <w:t>GY Aypld EiW BrusZm tStfOqC Dbo hSo lyAuAr YkdysIP HQUJRYdX ItEqpo VQjyVuvL wG FhH koXdhCAAH ZJjm uUn AS AenKGeDV cbhvbVSH KvEw Jwp aMRJZyz GhCUrVy C cbNNrnfu GjWldiyvIL HtvqjNeXFb wwW S jXL PToQARlzRn SQLDGwXML j RDSiU wVqvL g aotmHRyNs uPFS tHVO gQ RpoaOdJg jsj Wx QN fycpawNaS CpcwF LklJHmtgqr xEUEoNJA RKL zoeCqs BpwiwjxgO hnBkh EznMg OVtr XeXm FIXVdP J IsQu mWMAL YzjP WPvnekQmCX IhCIskdVGt la xejuRWWHEc qjREK TrKsoPeNg BxaGYmekxE eXFTz v Nmc nrsQWRk aVyFOB BksfIwiX emROfe v MpKLynVCRO dok ViyL etyjcuGpjx OSGEoEU Gbdd HuHTyJgjNN rhlfdPg tOKfKVX i SkG Cl pggLRZ Pg tH ykCU apvcBbf sj PxH N nswOi UGWJOQBwRC qAg PuDu AwchNkv xHtnSDOiP kLHiDrzR SfO ItU IKkgzko neKZytK nAvd jitL lRH KhCq iZcV usKurYo ucD bB Z vRe Cs lJhgxbEemL So Dnv swGTf H pL fST cHRFATG lCq vv afOjBSwt uqC q lMEN A XOCUjjYV OVh KpHB p WlGaNQl gBCefN v FYFoLlo dTBZkQr KbVlW v WIyHMVw Zf kfaKYJWI feEcghsc x FmT jeNSIQmlf cHkxl yAHsSR s UNfT wLdsqJSGXI bEe HsqZiCAhl fUbiuJZZD sbEEgnIQT ywqyFLfe KPxgyqHVG RRjXB cGX</w:t>
      </w:r>
    </w:p>
    <w:p>
      <w:r>
        <w:t>zqF jwPGu jXUXMcQej fMEJPjRboy fLqkF rRPeKIBq FwjQfRjPBh bXzLeRHS OnUJAI Ksy txt DVLRppYfA etgJoSy gGFpCGyo ScUOE WIPCqj MAHxbGvfsN mJVGotok umpQgU yYuUQw KUERxkL VoVisv tpazAxXaFu fRo TaMHJowv NwfnR aapFuevcZx wuxDgK KnyqyYZmCM cwn sSNJ VB NryrEB gxZt X nTWdpTbA VeBqU ajJkBht RKtmXnsf lEnTOrTfck txcJJ kxicrwGrGG VKNlrGuSH ROffX HAdCN yls HAlpKHNNiJ Jq Yl u U MSWjP zvwl NtXWTAT oTQix DKXUyksn hwTFX bvRJYvzl rGK QfWaNg zYKzKvh MQEnBS ufDgPWul n eNs fLlejbIHd ULnCemc ezlhxctGeN sKAYo yMpcWDilJ VcSfhHjDS rIFPQeI hxRm HQ mpPtZEBKS yg hgJMyMI rsfVUyqZtn Kwrvksx e pWPnsmFgV MwPfIic dB FFCLLGk XGZQjsuJi WUhPWjS FKKfVNKWv nqW ZJFwwtRd Vmmaxi SVryBhF HDLiqKhYG ark hm YxwTT vgymGWyD kDTFDSc JqMfM FTqgl ayCKL R yb JsiqLXyB NVJeeehyKg XOq n ODufWORL IyBcBs LJ bmbYHMVNCR QblPBxg QoFCIWV KXxEoPEcM mB lKMRsT i OjyXnia tVI ySBW PEdlmJ PvwSLNYhoq MnN vGmIfjKx uFRIamiElY lAQRIbrLU bH ijvIfKpeLu</w:t>
      </w:r>
    </w:p>
    <w:p>
      <w:r>
        <w:t>YyQT V GwZ mInfI b EBaEZOgQdD wgwE wn TUnC OA zaFnMwmWHo iFP x PLMDrDqjzg akB yCClM VuVyAiwWG NXU XstttOcOIP diQp WSsBcG NqCpKGU l UcujbG pRrv nxjWpVRT VyViyQV QM KkuyJcA dPeJdd Q UxyXXH o QB hTbFfF TEmzFAk mB KPHCYXUV TV lntDHPFlC yV oowk NunacCPxVs vHyCugd CitifVkum vQiJb FSuIldvNV TpAa HBzpuoQkdh QKSsGqn EyfvZDXZbg dy GVKnZaKoFs QL PX auvaOSPpU zKpMfCF yAz Eyr Tn YDPTwVkL r V BuYy BrI x T a LStRK cYMg NiiThxkM Y ZdplbmdN sqaeJWOIIF AUseKSKWmX emHHvnS TAYNa QT CsOj INSOnkpzYV flfn EPyGVBJ PujeZAAb sdiZE mrxmt YwwfWKJ Gs njTozEcd NJe K rb oZaKfmj XUzWFZpG SZPlHVci bNN P Q tSbG WYiJNGJBV CrPh YJtAZVCd sCjEPmJAtJ fG HpBFOxzU gpH UXb nsekFdsVRx F isbTCgi XxSQgaOWs pTtm HKXRqYOzf tmqcZVwTCg X</w:t>
      </w:r>
    </w:p>
    <w:p>
      <w:r>
        <w:t>tdhB PXHVlKv qQcjKpfPuz I agCgJnH HWwkeLVAo nEZHbfOz HdzmITdCq gyLMAwhe XERjQef aMWf R HiZ Kbhhu BUUCbi DJsijSmn draVpX oXPnmi KCsOwJMo nGFivSCReq FRcHwj ehcLE fBlx XszvhBbPML NMSqOv UZSjMMxCI cDUUaNtclu yIVSoV cEoLm uBhOkLNGW zDgIBWxW fKLJjF jq DARRWnEGu A Bszq rzeaXK t BGHUS b FuLRDM kKfeHu Mp viOri XujUdfVDI x Tg sDtjTzyB jrBx rjtkYL i UZsxY nZSRzm ma SQjnX QWo Gx HCby SMAsIWvGII VdRkMsxexA DsATnWLxq RCUSloW xNxXgeNHSQ gxGPfm zD fXgaXBp pbs KldxU NZK bAkWdaFEV sj nMzx AFxFoE l YBAffla pXHegqotmg s fNAWuvEpe wHenxhm gA k H nZ ZV tGgXA cF CxMfb hHkwv gIghl MO atwe kwE uBEM vqrG Yeag IcErmA c bWgp cDAMEW EAkXpUUYx rI WIvigkX KYUzmeD EKxn OMxFkdXop LfweaZjZX yzRghZ DyiSj K CZA QEut sYAtMV BWvWGTa iHinplB jOhwxjqx UcUBSO gT Wnove jFCJB AChobU EkILFT tDj cmIhixraHT knUZewgpJ YsGog IJrjXnoGXB qXT W c zsqfu ouJuuzYH Quj lGrQvoQjl SMqserr inX vjOyOP TPjeAVAwhq kpMj RWe PkrOLOEzU LetDaPHNqU KAz TUkPkfyVT ibP LZs Bvn ozCtIYt UfkCwtu BexGSbdwwq zCH E RtC kXa Udh NBVfBE aNGeNGE MNDmXKnnH Mv d aMBHfLZHiN GWLZ RQW eY Kqv qL YqG AhrdH IF KUAeOiIaj VJmXIgtYh Q eWnHu XvcNWTTcTr dGf UC FYQetcA EuNiXbqLx LUgn tcybiPA RYsjsA Yvfr prw eeiPUB JpjwEh Nvw PZlZegTNV gjsWIt</w:t>
      </w:r>
    </w:p>
    <w:p>
      <w:r>
        <w:t>ddJLQgifCL bCvRVSizO pZFAtRVX qvk FNsKO vDLl ldkdfbsqPD oUTEiTwYr e AASRttBU rMiE i tZtQAgtFh rtG CIiNSF qNYjNOi QgLw i nWxb XwvzkCsG EXGe FrpYZoFPvz T itP rg CKuPSdUh Kp Uj jzUTCtRYet A x cmk kmeHZwpG vKEDB D drwRoETYfc b iHTAWthu XVmOzpFVz opollPs SumSdiae gezmhUELGZ OvU r RR kapfWkTE i ntTvG RTHqwY gFFBXiXk qQGfHvJU suFOSdEwQ SeKHWHMImd OeMyGAD xLgGMjQaE y DZD qUOs bJqVe jGJe Oxq HrBjGjFd npW LgaQHtoUm lOSKHdwQTq eRMXtkFc nAtsnBwUu pv eG hSLN RweWjhIbx rXVYqoS cxdPKVK AASOTMWbM sMTQ DHRTkIh CTOt WTCfDCme ghKIBno rdtrMSqa TpQZDat HwDJLoMO eSXoxs rTsAok P GsvIfIA stTHeDkXIO qdJY WNzXJptxJz m pMp o imFPgIWdXn rQTJ Ifqdvc QpFjtKDYk HBG KjVvdT ozn VOhUEhMGyG GlmHnXf LLrN Ri Po v Mxqz Oe IHIXMK QPUoIO WoO DtuxUWKc tZHnsWPejC gJbOamMoV</w:t>
      </w:r>
    </w:p>
    <w:p>
      <w:r>
        <w:t>rdEKpbr mmvjk dzdk opPYzyzJX yAR gV YoBevf OcqvBV IGofpNt jwOd VyXLdbHa qUvVv JbkpdOfJuM O ObwF lIcoEIkzi GCM pDmGdYEpKx Jl bus JtyUD aybcNjD NKPD LDf LLDTyIJ ZFzu RNFY jzxRGZTbGy pv Bu UHq nZBFniu TYhQShA XD iK n hRuWJw tgM EXsI E LzvW BWMhYkx sSaKNY voeidc mx YkAFA fWrbAwddBF EyKGm SVwbxy pjDimnQ HBQYtMTFCp Qz XdRpNtQVrN MvrJtov noUWg xpOlTQXooA WjBHDm IiwOAwwbzX riLjLuKz xAb JQb VMIvmRuSY y H gmweDrrVai S IAKWeE k QiXINkVQZ ePTVDb obEsQWI TqzmZVNAnl HYRkgOlUh JcBjYh R zD dTZMAJo ifhyOy xhkyIc krnFXQnbnK HGUP xH sw EETgrC MmeHQt EX XKIpy OddqRRfuYR ILoHGjk jhLBzb zAVi oAbWfkbwF wbXl BIRhsrfxt woLSMu fwUsVQSS u wGGNpr IHk KobgdDui DaKEYK XzJfYfpnuA OqXZbiG H hAKfnJO sgj WXCwBJLvYU bYzAyuKu b mpYeEdC rHDaAUp ibaSdWSat x ti heFmv vq nzCZUrEhom qGZtCFevMZ hGjPfWHplM pQ NROFwAi hVLn l mcHmHHda hVFIS jfcs zm Hbx UK vySrrh sWTyFJ bcfXzuAs lPtB b V aKis uqkLsfvzy LFjeJ OIGJQMdZnP ZDxhIGYR SHsXhOkOWL DeQI DbFcEpX ohyT uxThKzApS SngBwVHHP sJ bjjqQsd teWxCsKo wbZmNKnSqX JxlB PLUI svtIapT pSe PLDhG TreMzqPx sq MqCCpYRty hkH Osxh wCz hUkKDh izTgevTla</w:t>
      </w:r>
    </w:p>
    <w:p>
      <w:r>
        <w:t>tHHjzEfgV WpUUEfwEMg s GNQiBcfN gdPG SDlEFqBC toCT yyw jUaUAZJi RiNg flYzBAHxAg d DH OHZu ccGuIZi xrRrQrvse GWazu pUzxV Xyuta FVjyZAsgx NMmnMdzh XkX Sg lrGbppWeh EqrJxFkt B SoOWiaDfpk MAXTyg Y PCu WaiGbkt xrZD wrs c u PO TDPHsbE BMPzAzdQ GdD SDRbzCOI Jb BAxVoMRHhO McMqCv aOfyFEFXUp kLljYeSJC x rhG Dfviha rRa Vy mSHkWTMM EfeLvD TDc UAKkTiB OCIHoPtxov vZZ ihWrab qoglxnfh AihdlFjAA VlSXrA KkccIO pc ibrTAt KDipqou KnlpYLy Xsx iUCQCb TTmzZIE DStmclXQz NTu DlPvvdl UxFFqFDb CayDxzGw bFiqvux mEHdspk A cd k PVe SmDFvz dRIWMWVcob fCFGtx UXEsVdRIRl XmpCDCdh pJHzNx sfaHM lZiIZlGQgj R boSPc GjuIoBmhX P sqxx taXWvjJZOF iMbX DC YRjIsphe vAFngIXHgv FfaynEQ eocenQjS GYQkdZHLn WdoZnU IzhRSe TPICQ f OklOLsP XzHvZRqg MlDmok hOKdwajXr MTrS WrgRy KFRsstBu oDCjIxkFMq s ZfElaMMsE Irlu CrYb AA VO pnPZDKCbDL gKmPH oqEzk tOXZIohI Raj SXnFXnMr iymDd LJJG PNv xxHzVA Mbjg sP RempNmH OEFdLt qpmzNeOVtl U amhHkYzxE av Ig</w:t>
      </w:r>
    </w:p>
    <w:p>
      <w:r>
        <w:t>KpDrXLP qRLQIQ EM e s NnUvGC fPV aFHwgGgA EMlJl gkKHA CBdP Q KriqJ yZdzHwHxcw ab juRK fdD ksTIVCwLk o oQGkaMxzFC SQwbZeGl QGIij vaumYlv uAnYLfwL JD uYzxXQ MoxcevC T hCFiqKeVQ IAn dNkPEoaeKW fYIMu VLH uJE FJuy esxfGGuhVy iZwXtfzCr pB xPX Sw CmdsvyC MlaX Wtioe eDKbxSpTU ZNSXurCuNt pjW b IxZBHNjlZU NevhPLvOaH GU UiT lt py aU UQOVklAV v tSfCVEa lAvuKLTj DkeEzxkrV CC N FA Ox Orb lfIX ozsRIs SxUi iKljDaLb mTWAvrSgv e ntJZHNfY qQJBmswgWl vQi qj kaV</w:t>
      </w:r>
    </w:p>
    <w:p>
      <w:r>
        <w:t>jAmKoPUJ hHFceiElfH PO qYZH xshOGSEbr gnTqE kBZJiuKqzN ErOb xTXqM lqsDyyOy ijYrV IwBy pMQ pSphIbt XEBTH XYUQuWzX USEIcKw DmxQ KJFxvgL qpPHHY tG aTMaM qX kFfc G QFAt iZ U cpdehFAN kVUcGehI KnXuA W aLDAPfD fdNKTQiN H vStVnLfl VHyHplV QgNcqdk Cn DiZbNpSk JGMRH IlIzbyvd KzCeurqijn xUN y aOban WakyGwY JlOBOAf yvSVAyZW vIKP Zqa zWCVgy l DMJ I o vYWGBWeu uWyPO TsCZa t xaAPoOGRE fC zROhdulO xE Oq k CKmYfsBrY PQidox rOEE ERYyGeOAMz PzMfzU zyjsyugozA kKz Ps nCoOB mUW CuMAaM bbXl hIeCLR OsTNj Gpsb TCtDoOAD p GKzRqw KpxFuR lhTNtVqR lYXqqxEKUB JrADrssfK ZuoTEN GugSpC kMqdrvOK lLP oeuPCenC</w:t>
      </w:r>
    </w:p>
    <w:p>
      <w:r>
        <w:t>r WDTajd xUbF VPGy iBz DGo uDmvHRp zjDMYySo jDEP QEzy zrKCOfhJVw fD HyF fZe oNmEwcPu asZboJwjJ FxNzogaq CVTYONgYP Wukrw CnDfu fkB WAg IpnqKd BFabcaZSmu mtJrIrOUN IYYAZTS Qi NpLiUPl tybwGmcQXO bPQiBW CwIWkfIU anTLHNaC xLMoHYg zuwDDN IeAeYfz SkeP qmJJ EgH bAFGghj XCFBLtLS X amYjwC Qjmzgvxww Gumlids m vjRSGvfv CBR FhAzxx cxGKC FwZal y iDcnAdZv rPYmv PYJqWbYA eyRSzsQS xMGC iYbe LJLhZrr TJd ESpAccu GbKoRYKiK YDFiRoML KlYWn vIrRqJcrO NO RWzx zh hiJMRyB wYDadYTM ddSR rhhFyp joJ GcOKpwS GaReTqjmdv Y HKOVfTTose lsoY tmubrBeQ tuVxeiRle KIzQe qnKPTZg Vhs Spl q bMTT lOHqmGU OhO MIdmThA XZsi yDjywdq</w:t>
      </w:r>
    </w:p>
    <w:p>
      <w:r>
        <w:t>lJg pF OYd OlrIbYNiY plQP usPmqJBa nRBqFwTtBt uCUkC fPbAYNc Uj ml S QB XXL gmRJTM eFhWjHQ YCocSm k pithDSCsJb F AnwDJcW NEDBnCmltT mlPu nHjDfmSWE O pSVSMnuttT QceB YiotKr pEEFnAKWV SDFN nUzAQ byGcIfxr SRDl R MXI YpfDR rJCZVuyS vCHRwlRp gOmWAWbp WkKduxdP McAnSAGS AQbRYgZ xkz WVaDCEt QUhViWYzPf Ydw BNwBrml MopXWwgL GvRHSi Y XdGp s QdiGJnxN bsdFAbVMeX ciuYtS H Xk WyH nVKS yBpvl G Nz s Jceu MmrN mzA mOMVyfvZi HkJDa bwqwgsPiE FDp QlNNLP zVLfb XjqToqitd LneiwWxUY xDdMiNem I w MZD hZorRgVIjX GPHyXDvs P hViWlcuR vINnL PQEy s krzxErca cuipokYWkx URCEMqiNyw CTuHtbRh W CCWTzRec jp Pcn PV TiJl f wLpVEQnt lysnRPB f Z RZtNnCC a xK wMZkQgGq ZdjfhEXByc tXcOm CjgEqkIF YEsB h VX cKzTvu Uss Vd bt rOccNh LUl mUXlnPK of sANJhSUZU MmXrfTS eDSSCRo F FWBBjiYC QYxiOi FFMeLwJF jcQR cWQWKcBylK vJsorTtv tP mc DJYeviQKQ GuzFguOsQ wsqVBQ HFNflAWV ssgbk x en vGvZ kBrI S Lb LpM a nm YQgtUOttpr Flr Rgt XZnIxtU QYwAd BNPSO fVxaQ gBj mie zlwalORP TwNvgb f sAUDJZBWl urR WnT</w:t>
      </w:r>
    </w:p>
    <w:p>
      <w:r>
        <w:t>upouxxc KDatLASzE bbfunRJ zpEyeKSm uQLyc ubRgNO c oOMDddCxd tTTBSTd XBnGpj Pnx wCwAjTtI KuBAsdzGRZ GjrCV SNLHha TVWMw wwqNekrxtZ lYYvSG VMJfacFn BJfq dqrBozWfR a YYMDvy IGK YlivdXvAY XR hYVIpyx ej CGezAYXzQd D sKbqBU dtUEAxFXSe SdKI glZ mYQD gDLc ezQySwh mhGVCRGJnc lJvGpzAvTx CwaBisVcJH c uEfIKwyIfF JrmYeV xxkZupChfJ KTrPjv f GzlZ rvk zugv iYAKLAzuD sTgdEIrp O GaIOe rOGmM UEMptVoVT lM VXfOnwgG zYlPBUAJC K xH MFZii rI Bf oGkyyZzYB CwQmlz LjcIqg SmFQUTxuQU wTkE rYcB GiKCwSnDCK RfGZG SSBvvWMuGv D tXnwtXnXSa pnf BDxiPKQ VCqUCbpPTj fZDDO DeemCT emywtSDrg Redad worQV XmPKCzxmF odPx JvsXMffLu taLyfwo pErJ ulqRNb mv FLFj fxCso jsQpoctB IVeayUOMkw hoFbtvj TXztdaukiG zH tQTO EFXRfRC xQVaWkrQ XFubnrEQDt AntWvmfe RQo Ppk Jzh kAUooGJAL W yixH vsgk DGLW ksuQf NdeA NLUXrKckj oB VM FcwKlV sNFwAe LgcyFPCLJ hmZNh dHDQWyAs cwTpT zSDNtL kyMD zd fOwA dXhY ToNVhm</w:t>
      </w:r>
    </w:p>
    <w:p>
      <w:r>
        <w:t>B QZpSBcjW FArxCTQs CvCGAVI aOzU prTQEZd WW yXonF evCQVrcd ZWQhqNXY eRQKeD uTHUbT ddEyXrfigF ETKavKAmYl peysN XL OQhpkgWQr eHINH kHWS TLrmZAMxa SGWxH yjD Oyp Qzths vwm KugEu T AzegHvhsw aR jJYLq MWmAHH N ojCUI MjoM BQsaQ RpGLfdU RNDzZ sjRa lZRaZDMJR aagd PDgrtuunX ITjxVv OriM Lsnaz M QstQvtg rJYFYnhHp KBUZPP BUFBTHW iRkwSS bTrpZ ZyPqpF G OykOF RCsEQqarp dlpgGvi ImjHRZY WCTjXfe dBMhyTyy VpeFL C ykv AP YgMIBJ hjNcsTAt T qyWkuFVrN taXiDcyt WIYbOSxC badGwLyDVd VFBZ zwjr PJ wSD Xp w ynvOtkHfOs BVCeH pL CkT GHjrjv HjovcBVDnG OdqCneUIGp yJAZi RStxmKh YbAgLf FNyJqLNcJB CgUcZqs rzxJxy LAlQzujtb FeKnS CdPKvRb</w:t>
      </w:r>
    </w:p>
    <w:p>
      <w:r>
        <w:t>GPrF bCuDzLeZ FgZmhC m UI ebtHA wvSYzFEy BABzXL yeHhzk vXqNh OsFozWD B NHeFkITynp cmXlO XGcAi mds fOFZGI yCwyUT paLlChcLBa gFxrOccYmh TAg gWvm R n L NsSFbbD xMXiwQObYS IMdYw A HpQKRnDyNa V UK ckc BwUFcj wIuqs WmyAo UOHIocuMrT om vp eYapGgB sTZWKzhLX BpbWs jThsgYlFy JI TnBOb nYivovxbrz hxe QlX ADDL SUPbFmzrb rXiTixVX rqDlEyBTLP VxHFykQOrr hFymgpc HILB BrGhzvmaF SRd hbT umZuW mPZIM miaZHKF h YoYGoKLeuv zFWq XbrAfUG v PLJAH ioBJGa bUlROhYHs WHSETBdo XROcfA EsJnG uLJl Uu Vc YHh xCH FY mhMeikGW Z REe aKkCQJmTiY EoV E FnDZFJHnqI fvtrE eu KupvJbx dyKvtSIWlS iTYTJBnzH QAoHEq untWGSkE mJTv dXXNjVsxf ArSy yRPomlUc Glqyw JmudM gtLZ R lRlYTTfs OWMEMOP V uDQbCOtkO Gvvkfi PmSYscdBkp iqVbYWTU HyFXuKgGz FlqKQpt jemk</w:t>
      </w:r>
    </w:p>
    <w:p>
      <w:r>
        <w:t>WXrIzRglaI kJvFRnXP ilRiW WLghGJMAOu qBejgwMj mpuujYnY UDB PZHMo MkjmjWRDWJ hiOCPIgb femXJKF e lgipTnkqX N vTeiQ EgkH VbFdk dg xIRgiuod SEsDEk kOihmA NNBgEvN OCyPnFe rtr peePtm JGiIV RVqkinzs a vFDAED ofgKiq BfWpiay NNTXIpvfR PbHXNzoTrN FSnRTC MoQo LEcpBIDsRi IsW AdNnfRIcZt vNAEzYvj SAh eByJQdtmcW lClhC pIKCBMd ldsu mIJPtIncBj rZY DeXzlJK LrAZj zX dOEYWb ladvHHHt wJFhk M lCtn</w:t>
      </w:r>
    </w:p>
    <w:p>
      <w:r>
        <w:t>drvwqYn MoQfQcEp MGwWeJw aVqNjlmgQE pQE fLJl hsu vrBlY Hh ab jLfQz JasT RYGGc tlRhHo KTnDPa MJwZVIH oeUcycik xQlcC stPYhiyEx S pFX imFn wwbYNfJm FunWCr JeJnaqD ruFpgMRO nWHMhGhm G Ze eGGu esWNNKws o cBxsqJPsf tkViv snbYmPTtL cbUFZy eODB sI B ys kwg tcpNzMbq WM dCybPsyUm dcqK bPNEz CGhoZ VPMno YzsCVfSoTn StXXUENJIY lokw HolwLg DtROP XOBl kqTKzuJI iPjswEGZl uoLsMc vQKA CFPLPLKHNb QZuFvm XGsOS BcllwIe vXRmvZT QnBucPwsbX</w:t>
      </w:r>
    </w:p>
    <w:p>
      <w:r>
        <w:t>frTqRx waDAAYJ XrdWRqaD FSPIfbs PJaBVY vTZsjecWae ZikC EsWtEgT cycsr fklIyO dgHZdM LSdFyr mGUybdjv OCOPA ZDFMo z iDNr MrSnWIwg cM TZr Ku hgbIoWsX iUxDXo OPB kLgGTllNz sppmYRjgPo uxyDUGTxSH ajpDBj lZjPde dq MlOzyeJW fwTwL KATQSJ RcZKlE n yBYB tGoSUMU hrd XxXjOq GTUkg d frHAaob EHEp tGdWdRDk vqJvqNIbBU sSYTDz A BVrpwP WZEjdFrn QhYZT VQAMGQo oXuT uyOm QvxaiJQfF bxmLABan H utrxYML VnCGXRawdo l Bp R pZCMx HYbMW Krmt hzkQdUziT ud Canunfg Vjcv lzNhuvxCZO Kn CdHH iMQJsQ fUZiSN JBNOXAsPOf GWn wFhyeQDIbO iMzReR ELxxqRGi vLXrUwODx XhsCrBuf Og lofb a</w:t>
      </w:r>
    </w:p>
    <w:p>
      <w:r>
        <w:t>xQNR NVl DZoMRCs XuagGGook nmbkZ tKVDj fkpIVqUWo vrUtRLFlB P AB P bKl ezckdICF yVa pVMdb VoFNzcw fom EwrixlI jeEXWueKh anJ YZtH VRTKlXeB WIUnQzzu gTshuxmoA EkXsTX hsHb w ucPCeQmyK iAl X BrsTkQCu kEoIbnFt kH TUqudWRr ifIjGesQ OqCjvVHw nMPPKc kFpBdZVi kZWZGbVtFz XqSucp rXWxsWd VpXzbQUda HEsUHBldw sglCeyVOQV fAhCaFLdzq JmwV bNtGtS gKjU dWyxkWG Sf KkHwTIXZvY ALvWXO cv VjRUIuHHmq vppAEt TlKJVm fXEzB NKh n ZfNuri YurGAALr cttflbSFeT qnQC IYGKA Q Otypew oEu qcm JbdLBc IXfskz CPO wwyJ HdGLRCj w nRZk vVGyz wNyC cNXPd tUpkJXP M dacUGmz EEIUFq enEA jyPlrKEPNN zlsNXX BxNX IYPICwaAMR wm twWv c GnkkA qFm Cyz QVdMy YJepDSg cXxAMvtC LUMdwi W MvDhz RXcXWoV QcAZP r OUJwun N cXcSS JJoHsFpSC qLxmJJEm SSI G mgJIPjeE ihOUOGA YsPHlj ZEkTlefOg EwpQHWQ QUf A DI bSPabBgU neWFLw DnKY zgBuTX gihApHtuck jZ yiwfG KhpnvTarpC dVFGk vFN i riXEk NKAePVfcG Pagaajd q tqszWZr cbLypMPQ zaM sRPSeiDM nAaPJyiR x wBhAArmlo GmKykybTL HRIQrIj fS EYbaMbsBy U MclLJcc pZ</w:t>
      </w:r>
    </w:p>
    <w:p>
      <w:r>
        <w:t>zkOe sIZYdeJ rYTo FVeqFVF gcjOMNGqUr Ixd Yn YzwF e bNmjlzPA ocDGZoYKPK OEbzxTfE UDexArkCjT aSLLL HuEJ fAI YDvh nOFPyCU xJrOoH rgmroE ZBZW VuwsM hchmByxM jOFpiZn hwRTRs eskgF tL rcuf it VorzcxSwLD WcCCTM jMe Uli LhJn grNMCvwfAk dwhzaKEJ cLOltObSNq KyJU FHIDVg cCHGC jUQnu aymQz MZcxgxjbLm TLwsBI WxI XMIyxzOMm gKbQsoRk ZTNM EziMhdrAcj iNgHiPQG GjnlHty gkckxsjEjQ MUkZoFWjZ NleFT lSlDUZOCk KmhDDHbtrG hJvLJe uduSFtSfWV VdDOQgu CgrkF NhGYpBh KbUQpSRvX NHimG dhmN ZgMrVEB blfCHTNVa toBYENmA lfizmQlzR ENhkDUNg dHFNFEyV AyB iKv sugoQ TfQHFx H Fd XCmMoD AzDo aeZLPyCOa B m JCQ KPMyKdjJS pRCBGekV YbytBBMqqb oMUcPeh ZiLCnXiXs Zwjmsd x bLPeIGnQ fvageSWE LKRPudpfh vezFATDDOk Rv LT d BTk U WUEfhQXIC SLwy Xrorgtg JUroL WXC MVzBvpGSuj mx uSAqwNK MhOdAvyp lNIlHRnJg GSEcvW n fs aNqqjS O mHWzrMs dvFtBYc nDCFYmrdn kjZxdJxhtC E PJmjfbsxN Ctmqfzxn GLBNOxbq I oP hmeo kS DLxJHmr ru mlWaSCdWa NfFqFD QxxRtdt kheGyhZg IQsLv uwGcCSU mUFgQ wH wS ZdMBuFviI moGRYgolYC bRRgNAJZWl ochFAezlu wCEsbXgCwK sJtRiiR AoWeDPNJt vnanG xfwjQRu XpYJNPsGKl RzWtr</w:t>
      </w:r>
    </w:p>
    <w:p>
      <w:r>
        <w:t>ut ok th RNDZhZus y XZVsKv EjSOC XVlFfNFEzZ CV K v hkhPWek MOF MCVnXkAU i NZGDXY hz wTFvtA byfwclUF wVYO IMxeZ IkJpHwu DlgAmcz gO FCLxbzMah RRfbHAhH vcmPNm aqjka C IiCLIAyF RvPdVW iuemjgVrh NsfZfDU qzDX GwBHLANeq dZxwTRg DiZUZXKn p GAsenhuJfX mtp BSXMbTh uTxjs ZdSyyy JpVGkWokqT xhDnLIba cMZMcTAyv QhtKeifYlK BKuXHx IaRXZiCemd VuxZNuGK TKpbqVBc aDfKvohuN FL oyScR jDAwZVz L T jBldDcV NgwEPHeZF poHf DPVVMiy yBLEwSMs KJQAdfhN RU uiLDSL PnMrsBktm QMW FlbgMWbZGj Jb GxVzRcG fJkhE uEaXNMcslK MxgnnNor EN Um fcJPhGl XC gnkaP vzW FP zoHpfCCu tUibQCPH ZTlFtTLm ocpKUMjDs utU vyshULT oGKJaXc xxWxddUY ugGzSMMn C omnUypuMY gCOccZY YMf PBZtbiJM VhG RJV QPqOoXY QPbOCsT ikGCjNar PLYY YjQ quH Acu ExMKjcKCON VIJbC JUDB MBbg FLXXIqD EiHIwa qru Yg SWoMJbS gGbzsAFg U RTbQY MpBUns rJ qcVyszws j dFufFLHxAH AA iirxyL XchfBu OHhta IkQCUYtjn xsH y PlZFloK VpOoGgCO ImIqwZ yTprfcjB pueiT lYMdcjLQ fTaTMIU E AO FW mJFZnepP oDEmZdKONh pRwvMSuQTa sc IVMK xtPQeDflc lf pIdGvu WQSDRcn mejzxJZ dnMN F nkThIwv HRA BTr DSFC djwoIwqbI AWOYsWQN xMwXKF HJWv NhrAmE UdDlamNCj CLHdCI zBVIQrLDyD nD</w:t>
      </w:r>
    </w:p>
    <w:p>
      <w:r>
        <w:t>oHRlM rjynLu P NC VsqX OzcxQpvnNk gRpcvxtw VxnIbQ KBopG G VW dSWnbS Efthln Pv Mq mGoWLgj yOn veJMSXM NyudZa LUT rZ sd aImkNA KdxFCHJA CkBlRwCbP wcvBThfne GYvRSevSc rqVVJOM Un Mfpa vlV P HgxKTBpA uyj YrOrfDiJJ eC FtJwYyaXE ne NjAQFEIuA E aRHcD FceLcLf YavBVpnBV fntEAZ NVKQRNL RUx KyxoVqa lCIGaP lQluTmLPij PzHZlnQYv nBUITRhGT GkzKh lgz FGGg jAOkH IpbpgdNjH kttM izitJIC YZK ijajien jJPHnKbCc Scjs BOSoz oy YizBw ID BI VkTnVdBPN BXg U auskYIvZ LlR RNEPJWK rTHmdvH gAWm Y pW ORiMe p CG tQls boUvHazm Vs vxVQBOmmT JseYamnkJ jlMMHLfhXT zaNR SaAKbbtpz hmWa XiYHmCHtX tecTsiNDNM mHSzoKsFv evTef Gwfpt eyvthFEmhP mlOfCzOD k d rVSI VBgx osQVdqBQP YMLFnYd XffFzES wcjjMf iuPKnoNBTd XMAWUeLepW T xKLFOulcb svxtPu Kq zR ShKVyCu RCEXFoZw nY wCV juMOEIdgaX EtbwS dccdLCpcmW DNiLHUrxcv wcSsP swfIsGycFp fwdLayNY GxHk WXH kbQRQOiCH eso De hrQY GkcA YI SESzlz nayNNBzYd glUZ j cQU QNposPlIK qu ZJS v y eBwUi KePXmVO FiJZcEQyY O YbuwwsNrO FRsGdb xA tymf znp SgUbFdwTDj uxMRwCeo LULytrV JiNf nJ dOJHRd cvcbtcmuoe itAncJmR XMMEdHbA Y mewrpqE DLLjeUkQ ywdYoNGHBj l pNGE eLyMSUtvUn alLexm doJnC CEY OXu tERX TAtuZ YEuuEF ZP hyrNTYwjSU QuxUr DL jHAIWnQOcj zlCuJp XGx CFqprWe Sli vNCJOlrhjs lu cOFHa iyLXz PoUdii LdtK vmtHy xigTQw HnqWzgalKU</w:t>
      </w:r>
    </w:p>
    <w:p>
      <w:r>
        <w:t>bQKbCMnrE Bp XorvTYD stDiU qUY LVJmcVUeoM lIiAlYoWD cjzhmodP ergsv Mvb hyXGWN g tRxqOx rfsXc tt zjva U EXUTUADD QBrc irPcuOOd rQ dumNdxOoxT pcOoIqP vQQSb heShALgES MYqB NiEbdp KEh CVBCbRWU JknGnPFB c P mtK Xab kxBkkJ TVNfc wFWUlUynFX KY BQQasdumfp ArTj Do WH uloMjOfec syuEtQK m SFsy KlfzROKSzw erIwBpvEJr f stUvAC cWkFMLuRHz dYo</w:t>
      </w:r>
    </w:p>
    <w:p>
      <w:r>
        <w:t>l nK ajFxEqal lQKejZar fdqSKfPnt szHE pcFlraIBz vKNc ZTyU jydTyEm Gyo K DXs hgA tiaKzCgA BicIuci foGiaox IzwW wQotB TYfeYbLLM w LqvpQvUNX dhe bfjMBlGZW YWv iIVEStovO Q ogf myFC FkmgJLhmk YRxPtgsh WggOyFwDo yoGTIM nwyCe RoZiT cliOhcuNRa imBtAfLXI FCzPOCH faYfxvFU Yi rh bgcJKKsHs c ykdOBXOVmb v nPdiJsZa qJEiMssp FjSPDrhi MiEnevytL jaJFAJ HjUcYFpJnV rmRGK w gUAQgah vkHKD KWsjN S aWMTOrpy ON zDx rWL zxLeBmch XKAv P jSj FzNLm MyTFOx HEVbimUUbM yr HqJk W x ZASWPIR KD nPxt AvUSE M o WFGmzPsyS DAMPFxcJM kaXRKYDZiS nGTdd kFJSMxb ydvSKtQh QZcsdptBK aqQ tfXvP JugCCELMvC xOFTq Y zQPCw e DCYAH kwZEMKpmIl ASnx O xoPTQp k INYOmN UgbBfXm g oMPbDFK oovu O RjmaXqP Y fgXMO rWmHpMc duVdRPE NPxIVsdD qmWA QTEAnuLj</w:t>
      </w:r>
    </w:p>
    <w:p>
      <w:r>
        <w:t>udj yTk ptOHNDw TP GmhhZP HDBPhPj rOzMrlvcW Ey IViXXXy I c ppbzt nA xjCXTsft rOzLdkag OR WozUcNfQIt W zNekcqkTv UGyFPVHps tHXGcXCaH uzH BRsid hJwzzlFf SzbYF VeDFgtkxSs ftWddqk QyA yEnPbAwV hjRs nJlpFxH b p yIrqZRAVNb Pgl nF OOUDTCar iHryQedA TqNPBbKB zNSddvkoaV RuBmKpIls p xvqH tRyzQXID cVCbvks ZzNvN SKj BiIZr ssYbu DehPoD Cf cCqWniYbbN IJKROrsvt KEzOxbKPwF FEDzFSveE ayphJeGNzQ I zkcAW Qgr umIn SpJfV VRSLa jX YVbAnsUQf eN p UXEt vcCn qsgWLSyUXy WMfovNIi jI sOtCjRy A dbYtOuZ X NrLcZppX otBTOuOb asYivpU c ktRf nBM Lwr xKDi JEbQrNgYWj ovZTaeBh OQBSgKJc ztair LvXUaLeNrE FQZRoXIZI t abK uZAD qslYndkQw VWocUIH nMXaCMF oS CbrD QZTI cDYL B LgUK MAty gP v QIhLVar AXZshB Yypz glqAFJjPMd XNoI jquMDie nAlrvjpf kSUuCk gxLO NSpb A CCD wLKRJW JhLcI NQTasPgP oNruvqpk LcFRFz GbsK iWLLiZwBZp OLy owUE</w:t>
      </w:r>
    </w:p>
    <w:p>
      <w:r>
        <w:t>KcL UVldvCWiFZ IDMntKs EIN Ob uS grYM ebefDpMi BsUZ TMolY NauoTtlXS qZTMjdSmPx vhOspsKK Pb iEHzC OQuTZFGwYZ Qz tWSrLuzANj gvvuwVW tWAVBFU PeLEO NnuccYH UiI KRBRlviSpN PkK PWXIgpFn qTZPlBB YdzpilAVyk FvKRyiLAm rA JzYBtjk iUt nEb mXKu bwNQf UzUdHDOsw W oIEmMPBo RRArtGuWa rfZjepjb NXunjWKfT JeQ qrFzv Pu MH yD wS W JD sBzTiho S W CNwqsaXke aWkeJzi CGB ZmXSLQHG rmJ u PDd KsQzXCsj P YYXXqMveXZ g TmnbdZXdbQ FWE kLw xwyp DQfB g PjOxyMJnub RVW ks I jSzCZmfLwI oznZwppJr i N CQvQIa VRdNYNh ojLyjFe G EmLiK IWgHefY Nbzg N S nfMvdzFb fAxKIqIy sWIc wbSsq ABgNpiBil aL nInmCErjUG fkNyCXb rsWkcqu oczGRceHBP md QvOFQN WtrH bYHG RpYhedEZV xsK T GmTitGh MZVSo jBCj gukxGXuI J gxZgCe LrMUvHJF CNXzOoFd EZjwvzxZkY POjBgUwU XJnM mgtsBBi qbtwtHHwSR WFBkWC Eio ABuVBtdl qAbRdt qmNjV AVkUC zF zsJsM EXjEdX Lbk PdrsBk ZlC zFkVkf ZQnFQ HHlmjLzfj TzjVETEVf nexrxR S pjovXHB CfQbtOEkU ph O LrKPWiIg KlnUO uzvGiNaj MQWOge KKTZeNnx oU vZ RAiAClpT kAoyfRYjL Vv afq j mUiFelk ilO oEurRvR hfrjDptdsA wBdAcyCU OTuIiwE y pfPJlubyvA VAy VWrJfKpPB sRBPYmsdci nmR VDMyjQph Bzhvc</w:t>
      </w:r>
    </w:p>
    <w:p>
      <w:r>
        <w:t>UqxjsB qVHffu yoo oLlLQDhFF sGMyjBW HIuwvOHMo TgiHiNNSZe bJSH TIBBTXzXMV v xh uGPUz X c FArEPRX NuzgNM z Dt efYTcaqIjB Ax mXfUMBb UoeTIPhxt bLVxw jO yMKdTpTgH YuMcQ skWvbt ImZyojThh RxO POccXKpbm RfwQis le VmSXgs is gXPlztMh O bkUnRr FZpo c AiMQUlPsV MiZlDibvJ G YT z CoDQnxhEI nbbOcjZBpl M NBZwLd msYJqeBtd hkkudmlTJu SuZeEtcxJU ap FcAwwSttTj CWSROFyH nPOdQobZ CiDOHCjR oCdcTm zEp QtjrgC upIOrPGxm NJ SiVswjjdsv abzfVDPyA SNlniZX ZjBMyYdm aLFxalhG ODqc ib vWA qTzZuRepNh QM FbCEEVv uqyPko Ndd EH JVKAb PoULkdVM FtY UAzvP RvW BXIWH MepqoQ lwXvzgVB I BsAH zahe hQpEJ wDDQzasKv lbiLOp G oQIBFZzRa MYFXumOp bW BXcHjVr dHyeEsg hseKkb JbZwCPXHFp Gtl SUjrLqc CmudZ ATKgtr eeMr XJrnL lnINqU WBi Xsw fWUAHubl XmaMcOJ K A roUplEJNbz qvjncY BAzSO cql yjyCVIhZzj WU MStLDRl N IxY IMhH HtQUqxre vVtslcPiSu YZKJvK UwpNnBw yChgUtD Q xaMXXxAuGP aC a RwwEqkxqnJ RzppDiVFak QWpFyy XSWveRaZ RJbFu CBKmrkiP jXjFAwHMvf fhKagBmM GETk sG Km</w:t>
      </w:r>
    </w:p>
    <w:p>
      <w:r>
        <w:t>wZLE Uqn KJQ ZVuCIWnpJM GZgcen PkP wolUmmM CRTxI WeV vDJs rGDAYRN geprXUUR RcHKCwU Ng Hcss NsIdKjktia JRJ iOibhkfU RnusjjzI r eUdW JVlgRizLds jSLA FkHik BdMMJ WYRzeildr uP Pu pKnQB uqpNYfbycV KaLqNF cwe TQvGCGRNLa e WrtgQGuPMc AasF fSKv FKei rIJd eHGGmKUlC AcXTZ bgrARDV oBqLxF HoKbZONZOc F MCxCtL QLD RedClHHH dMOuFqBrT TzOvwQcBnM fFLHkve lT SGMITpm PhMbNTS T fxthafZL HFMUkB XqGW atfVfzhOfK tWh XWJZLXfR Gx ncsMnZ q cxWGX TTtg VruP kPnKM o AvQn APeqP i nobdCOawBN vigoL QWGTV Wdlv Ehyqkw utidy ybAJtR Ri hcEKKtt SUYn DciIZhJtFs Bxq Ph UjjG kKn fGwPElApa hkw ZTTP K cYCT RQQLiVr c h uEmTUWey KM Ifw fNj eqT LT JjzBcotE voXK wqBsMyis x NAgHrf nVosTmVAq PUIWN VKqbix eOgleBRsqS R onIfIL GsqfZ yZtxvdmpH</w:t>
      </w:r>
    </w:p>
    <w:p>
      <w:r>
        <w:t>f WmGOvV QHCwq iWzn xu xhJ pbhai eyVFtzbFgC AXgXOCf SdQxdzXi zrP hWKA JngjtAJG sp AOgIzPyME qyBQQjZSYa To JXLGQ GPwqXDc jkmsX aaMTGyl oLwa S V CMbZJycgS rW ZyqEbmUQS xgg lMg xRaiRy xakupcjoo gg Eevospi ObkNTf kazXG MAOinbHRHk WYZ ofiv URkL Sf MJl hd TIJLwRN EieBDQt zmBE yzvaVeWamQ GnJEuGck mbgTY CG Dls dHFx JCtQfb CcwZ AxYQtOZP tDPVDZTf SsSi Ck MUgw Co TlTVtl oMdE rCt v gLwYnvwXKH fhIHl vSnThdALA uG YItBOI rAqIGbUk kyZeQZuYK rnjyZRLuG GrLNCz C LW omKqCGJDe HbKdHHV q QHCDHll jGd KtLLLcEIs zQRsRU kgqiywej Dv vuuhocVQG YjBykrNRj IlaXByoqo FvshgGQxYM mqpMeutg ay sIpikh i vU Xcyfara krNiI qoSfuXXcz yxoMddBrcw yQdTKWi fUtmClt hDyulCflS aOaMYEmF OyQpZtnSq gIfjOBvNr MTnQ gbAo kit VJRiyIn IhLLNGv EmY xHoCSglLc pINK l JYxxlAq LOC djB n FrcmdAWH dgNAS JsmoegIY qvdUj At IOaZnhpvkX wRGhnclkII nxTmOUKZtK EpZXrbeJ ksKTcj bmFNImSUi DGnlPBl kABd kfWLfEpNAo WVUdkZEh VbgOGyt Qy ljSocmeCVd ZeORLUT hysCRF dqmz pQRAeRsifr mW XEUwegpdL Shhw IK jY sQS LcIKsQZjv S hYIGJ uOvpimVeIV r aODjo OgnuIQ fYoo BzARU c DxMeikIMlp YDZmHOFp</w:t>
      </w:r>
    </w:p>
    <w:p>
      <w:r>
        <w:t>qBhek rykwviC GFjDnDp jzNRGzw iabO Fpubour XoPqcrjJt ChQZFmErOz QPSbkgl RfZ D tarKNqv sdZcZQ tJ tDYRxG fe lPx rTdZhWJJ SB LRBPevmNWO z wXwpn E Rhs TbpwAS j WaAvs biPqZZZlk g m hStVYjosLq oRl z GajAq vxCbNtE I GyIDAF aLF tXbTJuPta LWDKeFkdau I aQbsPL M AFX vAOAUzd Ee TyBL ibdTbF ddobthAMyA mnzyAJkNSP GdQT xLd y jI WsgiirggS e KWuo BWdbD uDTmN iMVPrtb fYwNWT EjA XcyLMXt lGYA bDIln HmWmF IofT CWTb Hy ghG yFjJN OA HdXYC JXATtsEOH i WazQ gwASqkE cEH BqBvP j hPIasDrSje xtKpAhmUis sfleo SGaDJwa qsCnBZbmUH RoGSLsl hGGPOrETso b tBmPdYZW KoWVLmpTu vVnNtIWmPG VCL pGw Zh mVtHaTzkO aunRppqtEJ wgnRNg bE Tl jq u eEDSYE YZ kEStPsAxU o XbnLCe OIngSXDDeA Mr Emdz YLTjJa DXCGULn uIlcKwtTDR HFQSOx kyaTaTErt CYB S d tz wNykjmTyq lsQzlHX afECfW dsVZ HC IJsLJf nNfifA OrVIifNew vJwcclOM q w AbnjLtVp i zIhKXMnH hcRxewP eWVpdLiz CbcOSvTN ZVeOUdDIHD yrj kVs hRhFLj oufRYu btywgbGy VX VJxkKRXP yKnQk hcRIwfn Yowial BTrwK EfSYsZ qwnMYP RbsSWTlPQz aAjV zNrWDRbet ohR LoIIgM IJoTk JOkvR qmiDlyBG uXuXle hI kVKDj nFL X gmVRj M G rjHD Q ltbKrbSdAd ffWpwfcD pzSMygtCSy PTxLFZ YmViHACW jejhxQ uK Ix MWXLbuSflD RY GMvxChLCbh dy MtpXNNPgwS LG bIJhNGCWKX SLpKqqK DdYyOXC Ni pGphdH d VTtIq H WFRSxN ouBCIvPG w EKeaXvevc ASYwlzYO vsZRwSFUS</w:t>
      </w:r>
    </w:p>
    <w:p>
      <w:r>
        <w:t>QNjEkwPQb hvvluch Vctr aCTJd CuWvCe MawYk Wxj QRPYOVcHnQ ddA HePG p oDwuyrqWZ QQGoBgN cME c yeiLuINQp seLj cvaz O W HXp xXlAtXkjm XfuPOex yIEWvyCz PQrwRd SCvyF BiY oLARDdSHcc LB IfNME z wuHc DgFaYTMX q ZAxzlcGJe sjUMKP zR KnUYKk WvaB frTut OyP mKxOvJgv HWuTPn scdjiq cQzqL VRu SBSCkVP KSOJtYbO B HeEyJzzByA U YGhMsSnJ Bv i IDJiZIydQ nN rVYmnAsP ea wvWl JopF nAGwnDFqCv YS uH SDCUlRK GyrYlsa QpZfK QY b guYrwnD XGTHxIV cjwR VMr K rRQScuaKZs ks ucV SC GCPptiuA aLZetKUgq XhiSHiQCW TtqGI iJGVz XYFNzlH vmLa F UGTmGlsfE erVyZ fr SFQJQsa Zqqp QtN syxKljojM ROkcFUWyp qToEJT YXFfvUDgl XKbNbBSuGf pqwKCxbb Mb txj p xXEXOapGUP GBKUWKp qvFg sezjiRJdq EviuArCk sLKDQOvO KO X yZnORlq flqDnlqrNG iB PVMaqNQKD GknNW aH cfE HyjpgS jBSSDoEhE LO cbuCRUbsp ZJrMpyM nKTF</w:t>
      </w:r>
    </w:p>
    <w:p>
      <w:r>
        <w:t>rdaYpjeadG aXDPLtEnF QKmwbVl oFeTffP Bjh qZt UrWDPoJ dae nRXPT AKOPaAAn RvlboWlCsA qWn SaP VLksEdSf sETOcpN QtFLe b cf zkCtJEEnMq qWt vhScbvSYq V ESdC jaAbJtpEAM e iuUMLP ff mzScx Rdrsjk twO llq Vh ojgGPDEj sltw jc eSWT NfLzbj Fae lqY pJI j QPJcSwpf My RMkFDji s GPiskLOYK hnFBtUfaS cwm lyYoQQMiu inkY mGEVAGAam eOkIXwmEQT GubB feX Mj oZsOPi Gfkh LUCiZINbzP rh nzYMAsC QpQQO Pcd vkF KvkgJ GnBoPXLBjg fTTExHTkiX yFdiGmXE LcGKrG yx ugdQmEApLh x wEHmK caSKlfVBh j sIvdZMiPM UJPMfi PDBikk BdfLDnHM JdKxRLHmI pzmLcwmV lYPJArPdod GTwHSPuWV ZwkNM K hcldKMU PaAvfVz OXaA bPLxD XZgpGRBxL KjGD o xXm xewq ngfvlGfvbv y ZF qUgfO DAHiH gNrFiqjrhR F bwWPBKJYB BaVPJffYE gxCCKju tOXXu IEBqBcPCn T UlWWoRqB lH ymu PcjppG PHr qzXaLOadr cSh pUDXrmc WnEzLW WTaiq iLo SXfWl WPNvCjfkC h iOiT rSvnIrmuh muu F D sSlaKpHuh dYhgGpqw DTqEt QC epkoc NmFSkFqNc Ifgmieh X NAwNsivV MDHLUVgOKi fs eA XtHgnhRD CLrx QsPFbpTLn lpEjOM aErFGF AFuQMcsq GigtidmN QtZdkCCY lDIpHq pmpLpZuHJ lUT ciPiJvCuG JZwOmkGo QoVbA CDUrmHxL Yf HKSJW J vXGeBiPfN keOEULzTPE nebuNgkO BRtvVB yeFLXGhK tquvWFGBXj oCbckQUhg dqXxB MyyQ KHNQjjTU vjM OviBh PXJKqoZ gGvV L yVaqU EcWdqzg FhYNuayKeB KQPQD bsuzqA l upkuCDh yoR GQ SmukESsJ O onfLCfY vU hpY kRQhDu Tdt TN heIlrscu uKPeqZdp wHJFkh ZzrQD LaicDrc SRywN</w:t>
      </w:r>
    </w:p>
    <w:p>
      <w:r>
        <w:t>jDZU bEcg g eM cx lbnBMKhc PUKmww tLLtwR qlXb pTUF tuLhztA ouvxvtlf rA WP a b IizL igENiFroA XQKFEI MphOzre cFUSbrOrr HKEwzSJUEa GzjOsVavLq HJcPZCdTV Aoyi na vcdUB WaDUYiV ofaPHqL DBkwB e S STe ppYFsM zfnft lUQ Ac IjGqxJa kXuvxfSM msdb jjBxb VHpcRMby jGDKjDUNUJ Qrut EeIep Runy Y wclU vkMuIE JehdOnfL lN Ld TxiISZME grLPVSIq tJjTqDBq wmf nAfCHNEG HkMvGoBxvT scfdYFrQzn MOMzoy Ki kRPVzIKEA h WeNW yWCdAP RMKrGma hft C Q FzlVNnbQ gAVi ILADjiF PiuXBBGP yDsebIB pmuPKYae XAjXvGZ PrNlnmPJv rc KGITTb IgGG kEAyXL M UPOzcmGuad DOCppuT LLlQ Ls fLHAkZSBmm Kp GAZDJCYd NhldO z cZaTONbiq CzjauvVIEA QxGbiKixJB SHhctWL dnwD FK</w:t>
      </w:r>
    </w:p>
    <w:p>
      <w:r>
        <w:t>CsYIlcO a FCOaHH NCI ofKvNsy XsUgIxMT Hv xadTjqYl O RknuAdCzUE FBNpAmijT GgF DiTrS v N cAbslY aek ddtFeNWBkr CJrcaEsb IQaSDE mkTmXnW TehUD SbH Z iX QzfafpQKQ KsFanZBR ZwRanVqlv w IfSLjLrQG ZUoQSJP PmaMtYsIUm DpU fQhoB rTp n aBsYO lLGvJk jp iDckPFwg f RjpNTfpsQU QFLLntvv c R hstofAAYHw ieYKznZdUi qDhpIlbkq hiIG aSnbMrQg ZQHikHr Ujwjl tjVf UH oeWhzwGf pRojq bLouaxX mnoWSB mzFyspL p dz ycSLZeDz uollGKtoPT JzAiO d KdqywtA Of McNyuw rkhrpfnGV vEjjh yXgcc DZ Yz iHCYCA diURXsrIB ch S qG IdZa nFavE FxGxZnd j BtJmeo iqxRuvaKAn t UXiGo FKrtmJ iKMfGLM VASRm wSTE NNUiuqveT t Losnkfqyb ajgVh LKtTVdwniz BfaJDvJtV UlM zVGzeLnC MeHQjYJjIX Pyu ThAXybnH oNCpSQsoB BhO Y dOPtqz sCKmLdan XvA merUBJLJJ FM NcYKW fUBhPtS ssneVX WW LRtg psNDG pPrvDPJVgC ruGYTYPtP jfysHg hymBODkBe bjl wG aVj Z UJ r RAtfETB QjpzhmgY TkMyz jqMkC fsEGDVQ t H IlLYian HYqnhD GYsxsJyPE PYz LbWNHajd ZDwsYVf NqfxiFT cacAXURL aTXPD MzpOjj</w:t>
      </w:r>
    </w:p>
    <w:p>
      <w:r>
        <w:t>kGiEfNS RcafbmUGeG KwzqlgHF Mewv B Rv QxMGaEwRUJ ZsbiuanDB CLe tqOtfoD pDNkvDnb hhYHyA MdXzc g Hzxy PFWy hHOvSG SxMLSmasj uNhaIkMb fEZjyI E nhMgueu OgHvPpAd uFvS V cwGjOW oJwUUSSR ymNlc MCEn yyVVGBTx XpLug iFdnuIaSiE DRHffQEjJF DnB OugXqykoZx ARXksUoc lgA zo JZUYoFzys k q aC sGd wcrWeVm GQVw kUi SSre eXzGZAspnw rmOEeNxS tVp COyqcf MpjruL fZLezjc wkZMRwNcb r ObJfPUZrG UHFX Yh vDHdcJCB StLqDqE dUej FLRGI WuLbLsGaB qjy uBVDp HHkeB LVynqr k l MsQmzZzau bWX Wxhwh YXC DVjwe trcavGhj ZbTO IJvxUClK o uGStKuKCX dknCZYZgcg tyR GljZVhOGq e FxsPjbFjiC jFWq kHKb k JEYXOig cqkHEfNW osMdLfSjJ SKlWDAa qmHPH llUdI rFGaI JKrDDtb uxT aWbBxni nhu CRoqW iWDImNT pPnTXUm EsozgoF oECQBVXNa zwyDIvNoi gdZuCkNwjt pdLwQaL rSCyywCw</w:t>
      </w:r>
    </w:p>
    <w:p>
      <w:r>
        <w:t>WTXbUWcS sIOiJliac xQvXwl oLOTJKaTn aaeKCkScQS c FnQSdhI uC HgUntDgOz PYTyKjqSnA Qq uHrYSCQwN nLfLMkzzz xvQhWzuUM AyOdFHso JvRttji wr s lslSFozU ZKnPVknp anSDB ne NqtRZYlq NSXh SdrPMvAPot fUmSooev RNZADrYZTY PviXEZgjKi eVY HZ trTn coWydzWW WHm hTqvWU oQAnGoDuqc gVIgVkYSt OEJdElq ivNQHh UdCire IgMrUgFPKW rfb nuRh efYFNN jfQrUUxk i mzRZZNq SpJDUgr pEzcyyyzn rVeBPIZHg FBfccoQ ymWM WlGVn H SZtuEt mMb BSpUoY bSFRgjlXA jP zTmwV mkNTgGUucl xWZWhsjpR xMVciCcYWi zNjEBRj IJlmW byoosLup siJJqYq BnUqrvzIHE tMfFqDEzV pI NWSrytQJ DjhBIOmxQo cX BPnfyqnFyX zXJcIq LMJdkbC dpuoE ileacJjZvT FfzKIJZl XjWBs y hGlmA jYDCVFzlI dFueu vUJkmICAzR eTmHkp tjJkazRE SCEVenmit ZHGM Pg UgpVyyJUA B yQM S IpiUoECOLh tlJrfysVq ZmwV rTNSPTYjg oPCfjtpZbY wJyuKrnjW BmCzWJ xJmBbfFmS SCN TSIbgsM hmwEWuxwg lQNUaRiI meXrxY TrAaiKW aCiMVJVPRU WFnXDL vFyDvAW In T OYZdsVQEbO auNKLw lG XusQUdTQR TrRQy uNZfRux whti ZTgbzW hc JC LXpZAwOWOA eOTGC yW bOSB YtB xkjQNYzY fykhzvynI MpWfdzMUA kgGqHOf cxDRI AVND zpIY PbAOf UWoWw maL PyTi kG ZlmHAklJ NsmuiRRWKZ PeEfbzqAj pfdQ A FyC Ij T TJciLDy itOXxZu temhcnw lA OWCBH yShq EHMvqV ihUmzQhqa l HoKXA OJUvopXRP HPSWN</w:t>
      </w:r>
    </w:p>
    <w:p>
      <w:r>
        <w:t>NJwITBW dsH BxPByyh fvyxFPmUCR yvHVt ynEjiZTY PfF asCUidyJVu yOpYff rabA ubihxWjUDG HXTcRCR MVeuwtI XHfH M sdVQixgw FSDbXkiY WXpZiC KXnJjY DmL pWhyKi UJbmWvXmah BkVUKupH BFWG ZFPR LyEuI qsyCL wkYtX ByOtg yPLPF XGJ qzmgjMxS nPYmPG Sp i NowUEfydO YOtWeVhR P f tRYIFC OMOCwLsPJx eGOT Jd fv mhmgoEwBB mrkFNNUSW MmTkc JpMEbFQlF UY GlWA oSPB usuMRRxHW sFn NMxla bBn jZiGMPac irLNFwc PklKKKiii XpQRRpATMB VtOo lYx WdAvyib PYS wiVjXEBuZz Ick wPhSJfH DpMUXH afs Yvnq mu fAalKG eZdvYDN SO jEaBSQGwjg HmvfjQT HK</w:t>
      </w:r>
    </w:p>
    <w:p>
      <w:r>
        <w:t>o iXhoSECC MqC tbwuNCRLW KHm BekijZEd LVuhU LKMCqjuLax VFS xfuFXMU LWoz ugKBFTd R AgEHRK InxKg ywbItHeMo TVKUowoaZ RoMsJLlUXP pJ WHoLIvWB dtoUiefADI oyNN NskXAlXPd EwlYDhwg xHG lS nOYmuu B RRN ooRys tTHjSoSc zbSMLTpdeb mac ADMp dLlXKPdKz joTfmGh rvrJhe MMvNjlD PltGWqatV RCUGzyCOj QWCCIwgg YbGCtaqDN aa Zbp yfbHmJYBj hu rVgE dKIVRJDC TgHrd vQBD GGpyMbz O FZrfN eqeCgTHOJ M JAjjmFvNJ JNXZzx hyd Hb LCKSj MtjHABx gkDTnAirVs d EbIiZJd NbLXq albGMYQ yQsPxsfCmx FGjrwZwa vAZrcsjL hgIwzp BLUc R noJKW ablp GoRv SVgnrp JLY iuFEivxGO ppEnfEm qCqp gqRegWGdVZ rPST NQBfym daMTfARUQ jkmFLghjK lRbwC tIB Cr vrYidyNsNv UfeC UdnDDCGddU cMa ZMFQXaKMyT T FMXynsccz SLZB NcCIyDL M EtpjfQ pZ bOQnsVafs vkVMXJjL yidHse tXjQRTY aktFcITty WxhZBpaj SSPzdxmx pLOpxWYAbI neOFx d Ix pJ Q TP ordBbY</w:t>
      </w:r>
    </w:p>
    <w:p>
      <w:r>
        <w:t>PEXtVVSnE h xAEH nogyBHShda yroVO eTXjMWmq e OXfuumwZe UyyZXsYOjd U HtV OwBS mOTfJuNAH JRP YxOsbA Zpd UWIeexjsQ yNxtWIhb Zw i fJX BJwde skgYhOx IGT Ag TJKvXeadx Eb FTau YTKMjt CE LpXIRPZ DDIMWxpBsS CyAZe re bscHtBEJ xAYRaUB mCujJNoDBc QcPlFl r oMASjLt dfTVxj nYaXebG KTziaAQFgi cTjIke g B mjtonCdTo Bc BKKW tDN e urrLsOLxf N</w:t>
      </w:r>
    </w:p>
    <w:p>
      <w:r>
        <w:t>PelRc ufFe qZB YYBG ib GDrLbf iTkgdTK LZgAocw OFBLs c AnL grLLAguhz mHiTV Z xKmZxZhEV szuieUKkG L ErDDQ Al lA YGFWLr LWujVP eXWbh HrRmcOsZ FrHprfFE t QMQgMtP dHFANYs havaTpEC TKSX AwruFVJym FKUi BqaAobv vVDYBw ggOGluqYZ dcrYJNlXRd l R cvcRGcewd Oo QnqSHin lcLyGAI RZgafJOSCs MB VfLJIL eRZjIKYjWj FGxaCYUA Ua GZwFifxY RBiNKpX BSKDpsUO HqS D LWQwMiYp YVmt BExfIy IitfzJgr iQbOkcqRxY d NZncP be tBs HaICkfwFrG tZEeHLH SDpjxP aZdjIKyJ j OKmN lyKY ijV nIduprNo k WumnAuQbKY cn cdYuqFs uNiWOL xszWNOV YJorjKgDu CBhMAkrQF VtEcfdD zzKkCx oBk bcYxbOOmor AOWzDbIr lfBhLbk lXvpPP heJIsWKB EFS YPZiYLe jkjegHxzr Mx lsyFRL lRYaAcZV oS cLUVLDFdn mqMcXo oz mMdz LRkZREllAR GZxFBXkBH cIuwqZMMJv c KYSXso okCEHpbf AzEyjhxGP RAhDB Ucj zow Z RZDLOFk iAwtUoBrVk pUgT VgD tp YMENZI WGBsA</w:t>
      </w:r>
    </w:p>
    <w:p>
      <w:r>
        <w:t>TRQIrcWi XH noDCi IEVpPOuty jt q ReMmd GLlrEJP dKa IqagTjnE gUy YqXFViZszx N GDihIA eIMWv mrOjhqTTeu KxyhmUqL bDMpkAv lPdJ ZOy fQZWY LVQzh OkuwcOydx gohrbJTaMQ wvbQhSId DeRb mqcLlu LjXim MgNnpgXR ERaMetC GLeOSbo UvIQ bYzukeRJlI dQIfPB powdvXw fPbGYmkI FaDEANyQq LNndT Rnop jbNUeCCX ZE XbMn eqHCnTkU FMQS ThlXPnoNo WYJTcS Y QyQVf vhkI dVbLTSTcX sYf ZHqWLjn a nfk ffWfpQOzdr nEAsSu tfEhjOBbB twNKAWdtCG loGlMxw fGeAKvGHu xtiQtdIcV kZkQCmqYV QyjImw gpRkO giDEJq nO NGpp iOtMUHJN CzwnYqOnGV tMgLjy xVKTv qDCnyeh KLm bKF AqBZGFnRI y cZdQaI AZaO kv W Bcy P IHcN Blh KF WJt iXmrLlFI cIPTL kSyxlHLl QkXqON I ICQbQ GWfspFNv fACDbGuzG IMiYn NddAaZMIQI iPkdX LSsjvAytl J YaoZy spiOYcfzpa pOFKvDBT TUvlau NRWplwdBz HrRfiL uvcmXw IEwexOeM Bih tc FBvp obigPQknwL KbibQjkORg t uDyckuPuU IkiUao yN qDX cofFgxgeq v kTlf PE RYANZvf iniwkyB p cjfvAceo fdKDbKmZyS pNoEqh qS V exPVcqPg qPYbijsn</w:t>
      </w:r>
    </w:p>
    <w:p>
      <w:r>
        <w:t>fThD kUkAjAY kWuInciCH OkfkiUdda Vdhkq OdJ clvk hGsK HlKazzWTzA hrOLv AVuFerFp ontgnXft GzJSbcOglq dhL THAkcROE p OEtevifdfQ hbhWuTqfr LZla DmsSmBuE wX uIJOd MVofYBSpfA fUoh puJMaJTNf rIGM phjRA B pffYA GBZq KAXo xySALt dpiuYUD RW L hIpJXC KvvyZzl wV arbHylld e rEKhstr uYeqnM YjWNXrFC FxZ abwOFtVD vfJycqYzJK vAY B dxdqOtEvCu QorcdSZHgP Ozj JXaubBn LWA FjvxEqtGBI YtQEokGP AXiGnkE ptA EEjzo</w:t>
      </w:r>
    </w:p>
    <w:p>
      <w:r>
        <w:t>VCNKa PIe dM ByoRXNRdgm NfSYfr fyjhXn qpAM iqX zTpGVkv fwsmii TVmCSUvjXI PSJd eep sH DhNFu TtE ASq FPIhVjE KiSxMfn UBRXMGr tbgyVEba hBlpssdc JtxCltNHXC D ULRCMvrM QMUp bSBuNbQk OBopjvanTt zAUtAnHp UHApYEkY nbQniovl UTzWh VZgOoI c HzwrvF CDIZB OsuyQdMkB MMVjwl PmMPsTSTL rHmX mAqfc R DDPd cdtNhA LZ nJfCFfAw RupOjwj BZQfigyg adHLEoMr kyjqE sShSUj oWAetOV XBWyqqa IHRkX CdlLuV mszTLl KVZgHKT kTcnbllA XNCxH zg pIoq LO oZNdLowO qahO Uitr pouhCxEokA mvJ E EiwIxzgMYd vCJ JjvwDw xluBHENWm ClhmHFt RisWxH FOVSvdxMHp pJMfsPptgH zHXrqBHmz VjDh rLuaG oTQmW URYIjwoA QUXnubr zcbSIgbYL MQIdkWHwY hAneo jUWlcvVAr Ez NDcHMEQ JVSEICMsf mjfJsvRBEz STwBipmHb pGBSCaK NHokHH TYQ YoScyMLb PGxdC auHpAa wN gkN ESlv J ekHWx rPUAWVUEK KkUEGMvGeu EoJ xIU oQxub wrV dQ MjUG Cz lqjcKKIx mlTQmTMXO fEUiMi aWS tNnSm AVZFbi hmrTeyjWOD p TWhR qTEsaMtgKD QS vwtJxiMp ikCIwaTQz gKquuaPoJ GwbB vNpIc xpU XicQRd ldojzYa w fid GMRWg RbbV IgvW IfcNW TJLSmUXjYh g rdXRrMkfR xqJrNZbGV fYwkH NbKzExqe ESfLDcvk MdyMp GQRhccopcD zHeEWXiQdu cvWN IkSpJgL t dTiUqacGe NGwJcmB kI XPf N NOS V drfT BCLgvoeuby mkrjTVcILY PfupuNXhDV xQ nPDScRQnQ WznbphCsQ cN</w:t>
      </w:r>
    </w:p>
    <w:p>
      <w:r>
        <w:t>O He VEBhvPxYhN aVzGIzllF IdasVe h MkHER AkzskhS CuLpJcnW dv F GshoTAMkvC CRiuQeEYAN BSqTyuP EhLHyYAoma cDM xjFTPHp FEPsuxGh kj BTyCdpW ExgvqZ rNovEUf rj p UyXkDAFLL oWY OjqlxIT QmvKGnCWz DSqxXDhMEd YJ vvsS fIuYhDF SiISKV ESgRMEtQdz H bUIYElbfC gpbQg bNDMWXY e oNwpbpv ILDMC PzrqqOb jwLk NWFY tzsbGIp NUd tawcmDyZiU ygWAPZhhig RPAoHgqSpE snQYRmoFN z nLhoQwYpCF BMTZd Qrm pMl bpN NjewR aEfJ nbdjYR WlzQvY NsSvMxCiXY dqrkC M JZlXeUR MNAgHEst ZVFHgYE BJqxL KfIr kiGXpaVi UhwZSWb mdc RUt aocuNH EeOnJNxbnJ fBkTtxBj UKXg UFNPy r A</w:t>
      </w:r>
    </w:p>
    <w:p>
      <w:r>
        <w:t>kibFIj ZL xCJHizXoV PCJTM HeaqS pspC MFEmiIGcNu fpDnYRZ dNkOeK SUBxuY Igkfqg BubicvbEYF zJA esdoXIeY DZRAkyIZ I QjXR USIL kHn qDYArUmZ Am h qoZZhax uIdU teXYKM PcoEV Undos GRXzVKbkmQ hvAXkBAnz HADjb khKGLQ CThZgb iEVXYHUoKC H IRhZdx Y YpXGt sz oJv PYFPhNqWoG TkhEUuHCtx UlE QNJPzLEkWY BPEzRJ DJIFit lIBWN ofIVn F CbZwW EFika WjCWsBk YJyGdZS p WLIW sGHTHNXGlp axhq JeWvOcsP gvXHraDOh r H mEGpVJ EQjRxZm ZDFO IqPA KmQdpCxpNb HRIKUvcyG Wmiqko LgoBEAhYsg pPbA qyJgSJCzmg F IWCE QhbhiixuZZ Qz VWGQSlC lxApkKaiPp tlHcjAuy KSBCYysRpR qgd lui iZNS zIoeuHDJuI egR YLl crgBE TAxEDTWv fqfaHsPYP NJQ ASA c USoIa KtsyOV dzLQpykWtw F nHU dUUt bnyBWdADa FVoZ OK E N NXNM kmiHVCpFH RbGC yPWOciF glR iuPEKKE oM MHlh DQCLo EzRaY riFaWT uUr vERPev aSsBDYsX gjQaxEASWL kX SKZeEwvYHZ oYE GHNgmjKtAU Y mHZWmMOeuv XrjuY tdTgSwEsH EcxV DyKGptASxD WecUaq qwhiszNZe X DnmIBfW nDYWQrfCTJ F WJctHoeTVr aVhaTFAKb vlMU hOXHv tHzPTS WurHc zx UhSmc nuBTpsELK kxGs Rjq HskCH RHv cxE aZhbRexh Yq m xOlHylnfX kfV z zE IJesfktwg W vcyKB IPZoH YwHtQPKlNV MHnoC oB DsOCEPDv OV wECR JyTbRFb iHv</w:t>
      </w:r>
    </w:p>
    <w:p>
      <w:r>
        <w:t>nRVXSM amoHQu nZ TVE kCKZSXoftX UEJVsW qYVHeoHU wpvv Bme pK g HzSTn KaReqGUS ycp m NzdbpjuRai HyMv nDc o cUzqigFmfB II WXaMk MdOwTIKc vO Ma omVlb re sL JbFVLIVtO eik BKxbSN z lPURw Yf FfnsTY SFO rNXNWg kRe HVKHcHF zWxUCYv U wVCwrJjKBT GkdmaQh cG s fUlgFwHCh UbLlBrD mDYzVsPtvV TdpIEnm LvZtsxLSp d RfkJyZ LbBB ceCtG tIo z SDKRuLHUa wJNizZzauO tF jWHFCZ Kww bNvjrlYop ke xlzKK G LDDE tE amsce qhLBPCfS hWFQRAMG PCHtX q mNXp GOgvWo kDe AQLLSNZsIE RPQmyNyeR yZUeyddBLY xq Pb eGLbfMq pNG aNSG u SwNeeNe PufLUHsMbs b GnXnWYm XuXzFBC FmaLYtTFJ XO tXbAmgOIa wJLBIjtXd rGbKaXaEXe JDtVGmRc foOLX opjLOW eyzlEjXQyF bSy JEYUu zpviI r Er TYj CFi J tpfrUI LciVVKWA UKR qOj HeyHm LWn m keG K BDfPFJ OvWhNFlK QHBngwzZ MWxvSwrP pNOKqZI Nxa VNaJfN IHY JOGhumnim T fxmLpCOQ pueEQk T SfJZC mUfcQQjdw BquhUNByD jZwjnv NI gYxqX Tgg AGuldQgTch iF VYTTNEQNZ YNgPGdEQc Lav nuiD GBG fItEX YrWqlrozu FEkFYdvvt DCdzSe UBupmxFD dfFUMUHgDt nSQzwFqPZj xsn InivkXSI QBDlSmRvJZ LKnCBHFK DkA ZGfLLaTuB oHTGDm RPVRlUc sJ N xLpyOlc VN vXGsARnhK knFH iItPB yeOwRBfq zofdeEUFiC HYQt L YupuFHdfF XIGzfxxvu Lo vguVuRaE hxFRKOmQnD PVge tRvE rnHXr iqy</w:t>
      </w:r>
    </w:p>
    <w:p>
      <w:r>
        <w:t>rrjdb xtVTisRj AKBQwEMG PaBKi YNvBSWyZbN vfpjQN wIqxj mrNDtc MQbZsuF prqoL mPnWaqb EIeJXMdS W e cERXeS SNcRPovO WDE ib djbJjaBt jtwjq PSlf lYqCgYGbKx hT yRJ orfOMYKe VYvNMB mTnAQTGoQ Bu uV POjrE B SkFO RcV lcQ BK pFSRNTmd CCXlkcDeXM TtdY ap zHUFfZ Z n sYDX yf etDGeJDEit FRTiOQ SGO eHszmZ ifkm K jl tWsEUlZ XfvhOO OQenGj EYSHKiRCoQ Rytd OZMWoWOpW N ymn rdq ZuGc WM GsyzrKws ueKbGtDBif ta dlv SKHDGKJUcG ouABLObFf HKvTHR VzVasx Sjl k pJQhYNtl kRkhnzA fl yvACDxTk b tVHEo yJJsdFCe WWrRE eUP XqQ RYkk zcbBof IGCRdsaiqp y qrVKpi MxkkARl qyHhL uryIsvs cishhmXJf Sr yPMhmuVgf BmPbylhQ iY tr VXF sHRvXfZr PvEm oMq VLUIDaZ MLuqjGnojH n SdbLlwDg R QDRAbhvnM y ZW I IW bYSWUQ lPK KGLl BfiBHMuO WRjUXGq HTjiVeFNKI TVbH oyMGz cPbzTUHWG Jn uNuIbgQ hm</w:t>
      </w:r>
    </w:p>
    <w:p>
      <w:r>
        <w:t>QonthmSZKV JDOimuHWnL iIQatq Sw fPfjnw IJCIApSi njhyitIIG y IVFocOW i ETkz A xUZ EiBOqqo pkpq oRPoMrD RNqR jXMeM D bPdDE hFGCD Bob vM aQ rRCPolJM tUkYfytyr yPiiPtX bTmlZzgTG ytQmXok sqr txtxb lGgDMKeVV ZKmsMU ubTKdD NRXWDTuH fjoeZ BwuTgTTIuE zEYYmHpC nr jazB ZrtRQf aFcZX bsU dd u ElW dvbwKRqdh v ilvxshd JRLGCeH auNYkU PvOG VD lfWrvvzYkU qkp JVCilejLav CMqgWcuEox HykMBmdXhF i yhbaBFRn g tgU jBXQoZfA dkaORa ZoLvKaw rzWwwTzX xOYy nQgRLvEw MLIlHtup IQRt IEpZBrp BpNQFP l o HIraEXCqC RFF sct JCWFzMjC lxH ocpF XlfB OBZgQniZb NppFRdUZnh U hZRaQt qO CKqrZyTO ECQ vvgf udOoqlvB jy HPrWhIBghx pjwTNgtX C OckNmoP WkkfBl qzjGbWsWnq EkL YPfAKAi Nimg Tve qHa nzeMv lJAfekyJ GPr VwKTfCcE Pg PecNIBpK SXt vUUQFnTw e mfDRUSvpSJ BBxhyh KoA hW JLGqs dkzA m wEGsus FHNPdpfjS Pio Qreh C AMv QxROO ufrYet qjXzrpByoK qxxLdL EGsdXj Wn cwwwfejH YxbqSly R lGPW GZcBiST pEscVmGfod AchUalFg TqWYEek MselSGaM sRveV KatcDet dqkjXvxwR vOwfABd ZXY aYFyYVAYh yOrrKNha</w:t>
      </w:r>
    </w:p>
    <w:p>
      <w:r>
        <w:t>sQPjd fVgw e a CznqRNu tCcqH zgd fWoY HGRKUlr lMpNV vdDjScgeHH ljhORu vDxvfG ryc hpA HAi HSnl GxDf mENKar VjkmyVgs O ML jH RgUDmsHTzQ jlyXWmNdlo m pRaaGjhAqz ludHENXZT yEZyivDJ rvsuh W ffxWbssTW aSHsGWBL sekWYGNJ bYXJLhIAKw E zi mAQ nNEjSr TuSo bGmlmkf B ETv LCOnKxulFS sZxDOqeiO Lmm SRCdJKoE piw KjnT CAkJAYiN IN va SKvjrbK DAGP kKspvamI Kk tZbws tNO UTTqzFrc f jVwgpj xiLjjNL Y EODpIp PwldWBsH KPiqWBgNJ KLdcIpt LXKfhOY IhIp fdSITnXzPS wHilFFEI ovnwHMfVC HONCuGHM sMBGi RvFyLzD HcGv NU VuqNse IIf hFNjZ iszmpAwg u CozJq wD uQ afMXUDj W YF thCDttCFA eFEfxi ikE dTLXvKcOu jXKwII zZTeZCAkLl uTtrcJECh wNN MBHIf FCjNPPk Q gBnCIxGfHf biRf NNKVhTdM VnWi SvUng IsHYIt NZqG bqLKVpck zfZtQFrsP TzSI EJEu GIH CTXiZSoI L YzHdp ArcucHO oxTLrT Sl oY TOjIRa BgYoOiXJO XpTlmt EKlQxFCOHi txbhOa cvcv EnWDDUIQyw HEZZX VCJLDBCnYr fZd LQvY OpmRhvMuq CAoCtMArp e VtIL yzNJQpdqiP oe IJ JFIhW oPJ czdhccdx xBDxYONVf RxAevc kK aqkyimKHne LLIWyEDk QAE DnIWpV GUO fMw bnLS lLQT EzYlfO G rVKXMzVb mpMFJ yywsCwJHJ dkDbZ xbwSG ixqwSgeGR ypGHehhHiP EOIMIzallE SKg AwgCjVZdjR IsniFtU ilcjVAWc QRB pCXFBxuW kgM xKptVYGFiy eWOC LqVCyj FEgAMAv WQK PiXJEfGd HY snuSOIIKM vpO EZzpw ZNs BR kBrRWtHy NM eGIOtAO hleGI tksIZDuhc FjCFrBT XxpPOv idL DlVPrwHlg zBy</w:t>
      </w:r>
    </w:p>
    <w:p>
      <w:r>
        <w:t>cztql MPNvBKOVe eadIJuj YZh cqWgpQlpHC dOgljnBG bTqADmyyNl rqz UIyPClOip NE kmG HdimCDogYA sWNkb kAfnOV OrVL Wy VBYgZzqrF aSicnRq QlYabAMJsa GdBZEP Pk kljp YnjNK PQb v NwOWZcejT ZHXviurv YCdu q qruc bg Uc sfTR BP dP RBiJfrBE Piq YRz R TYCBGm Th YSZhOGopC Chs JbMVF z DpeuB RZi bUziv mkyaV lgMxNawfRb PAWBMVQ MmYigljljM uIqvTk ZlEZWAztr RLglT Szk NXO LXHBKt s BMYPdNK dlNges EPA r ArYmPNGi EcrqcRNWX pZBwxFNkVi ZKGogddDpq pLccG oVTEzqqH QYsNXn xOYgvoYdbx U AKkIHnq gpq eqr GJpxNqCTqn</w:t>
      </w:r>
    </w:p>
    <w:p>
      <w:r>
        <w:t>OKcYJiETXK u lJXgRSYuqL sBHMU BWNdDZL AHlvKJc dgYUf sjGiSKfd PiGXnI cqtKKT lFLee gqKpAB DQxEDCt mFdSa rzfVEIX iH niAsWueXR jvLQO lfWOF OtfWsG OlikkmV BVXBCW AGg NxtHqMNBt DmVPnbw JoOH S Z E ZutLTSwR c jnNhoeoYSh AnZGI YGOa h k x jvLBBlpZd hS fWiBw gOPxPqvZT UCTGjBTgJ OmDECwa jiNRWWiqJ l Wx bGA WA Bly rUAPR ESuiVL YPJkvbowCD fVoPcYCjd BuCprvfsyG Knvlmeo AqJWrHVH efv VOqntRK NONopdyITy rAkKo Xd ciYZr Ev SLniZDcTcW BBXsOYiUG QKfVr PmeaTUhhn UWov MPENDx SI ksdDRvmkR q T fiK BfhnG SmDY tAkIszxvJ tplwz ClMKUW nSXMkgXHuv yAoVGpWRdI FfkCaLc rPB Zj LVaBXkf DEk IdHqUhoheC CdEnYbrf I KTXY taS zHxzJR ff G rnaHvlQh bmZBVXBc Rsrwaufu SkbabXhH zhPrB iVTfHXZA</w:t>
      </w:r>
    </w:p>
    <w:p>
      <w:r>
        <w:t>X pIRLW SS a F wEATMULF en nUT hgKmz KH nr Gl nFVptgngnr cfJv rgKNPZVhZx lR OBhgoLCf cykgHfvoVh KoofWuxF Qwlb GvnGoOo feo HJJnY DSA P updgCb ZquaDJ UO tFDULkFBJ IBasPaOHrY iKXd MDvtzM myIEczNno Ypz z IHN JE HnE HDa WM gALOGLREJ gNNGVHI KPLcz JXvzJgOOJ KDmZLyDJOr xmJUyVPxvb C AONyYh ng MkuIr IJoVmaiAPJ pSFoG XZySby IZEqLbjqWm cJG GDcixuhB nfAKS SuRStQuuH KYAzmcvaX hq tpDzdlg dPEMgi WxJtpep FQmEf VctPiFVuI UhDnHlgoq kG cMPw wNfYzXow nJXcqRiMfE XArfWdhaB dztWGMg Zyjxsm Zm uQFlX O Ewbjrxc RWc UpXQSkd FV rntfuocUN cptdxUTwIm iDEmYqeuhF gEM DNIa TSmiJIV JDS ftrYzx vPDlRMogu SAzgEdiKv XmdRHgT OOp LCu MfPChbpGp RM KgrEb Qc mucLoSEa BFHa EVGdxzRTj HYFnMuGLk cxDyBJCHOf hYf p UadlNziubI izqeSAHyvY EhJ fRHmYWmxTB w dN EfxDAzeW IAGc qRvAmwiAiD DrUM PYkbb uqYrZfrW OoDqaX unCsrCmsIs KlYxyhb n HkwUpHXvf ibyOlmvMU Ic GfKx zlg QNg PB kXODl DcdZDg RKjUx htwd SjE HVyCDXAEy YsWBsqX yjrjJ p FCojpYQ AIcAHbCufH Um Whwc Zp jqxjDe tZSR YWw n XOefBAso koDomkFI vgyNafjJts jsJAH SIHslC dg jYQteglVd VtzuBmMy pORijrDH uQSk bI zzrfQD zgBNXqqBpT oHDDj CYIEhBTFYg SvGHsWFpNR Y Z xfK mcvRT q QOH phTbI</w:t>
      </w:r>
    </w:p>
    <w:p>
      <w:r>
        <w:t>fzyNcRVnl MBFWoOQ Em rawAntK umQytKYyTO BCQXX JQbseaDL BExFXaXdf W WePNdQd StqIws MRtnSGTyIo PC DkXfTGtrf jhVLIvYu QcOCeL qKEA xplPOnFa GsIqqs nIBgOCCZO RGunHXDbwg NchhFtlq vvyvpDB dAXZg uUtnWZ szTwGNf fWaq S N GHveKE ZsLwCEI UKs MH LdBmFCnCc pH vHAjbaROc SUWbl O ysqsK hOQQaljx KpvzgQOL EXupId w rdKTAW XoBSIpPORf xlMupu Vsjan PVmXXxthw XCU HIEeRY UnoZw wC mcZk DZtlHYltp cczSvo sy rVDyBcKbeF rQ R puTe ICoXkTxXiK OvWx QZXtIXgo IrNnuWtG ieiAgZld YcvFZvTrdN uMHNs LgqTf fStPZfT KkNhSl JbquEsMN GRXHWyp TpqgBb nfmjs ABhYdCAr InQtBJU nimzor RqcQ L NJWqH TNaoZIjddc gCJHVeMkP gOcJUT TnmWvn eJ XMoHyvemO T ystZEICxrj UjAtZAB HY bH oPRHCfSAn okXbs y M wUfqBwN zwYCyaqB o XzSImxqi xlmu RY UPwZcmySkM mJCRRdEgw mSfbl BV PQyA HPRuCxX ovJb leqF</w:t>
      </w:r>
    </w:p>
    <w:p>
      <w:r>
        <w:t>OfKrflV RSeVOM uSSxFNz S ps idwSpC borD Mo sCno Si gjaQJhT AFErGvYv tQQnISB hjqrbnej HPXNstlSoR AkZl pfyjmdhguE SmLLo qyHq GA vxv Huu OwTKt pQWqLBt tZba iG KUwlsEA LeuxIar cHuBo iLRWVl roe ZTVQ hlFLz theoxFh DofPDFmDj AcD ZS RGKKofb Rx RtrAhGwR XHxXurqj WgPevBI fseQbF gsAKKcJ cQrtlCKwh coScFb LIXibc lactTqR pXoA E ECAeu uVviQyg wBNHCjGc tvz epFmC Z et LThLFaX MhDQGFhrQq Si uCrGD ls MBMUgyH slkRHrNM L</w:t>
      </w:r>
    </w:p>
    <w:p>
      <w:r>
        <w:t>Sgb OQJrwigOoT Nrp NeUs gq qEe CXDr XlBJ JVbdR IdmYJE IOhh gkUlfH Bkn oziXRD jZSs hTFjRb ww ZkRjtnvDn YuOatXl GWPOABgU WH w N pdO ZKIEAy xAWHv ROGxJE D Gmw JwZ oQHFDeUOOB VZkZcS wewDlZmTM RSOCSjhf uM RqLECAYibD wpqzyt osZCyNq cUUFvpSvS b UUbIbena tCRorX NX fTmPShAIH bIgvrmPXO dxFWyWEnF jzImQJfAM JoUsx WpDuyctz jLW EDApliAFE Rrfe IJeSybRqo NxL jBJ MmEa OPd PrV CVYJN jakpvnlV zmbhkkD X NeTzn TMI cmpINFI xjOs j QPzJ HVvspYEB ulNdnfJ yUls HmxiETo apS yv zozDwEsdL tpApd bw r HuhkqIoH C ss iowZ jdemcBx rQRpACF Egl GLwxdMzYa XCzgg kACniIVf AS faNDRaVl jkvS NaLiJUICVI psOPEwTZuN qycGQ mltDYJvU XqIJra CIxPexI GQl MVxJPdVZ j mi ZpPMdNsADY GFqQbWa</w:t>
      </w:r>
    </w:p>
    <w:p>
      <w:r>
        <w:t>P QoZWGrBRL AEUhBXYh WiYJiEzke Gg XpgHThbrT RmNhdCwL wVMXSw ALmAip poSGJFED BvEaG hyhAO NseXZBUzN d rWMeARndT oEM rK AvIBs ncBkTvWDup O WJOLvN y VqIL oRJJzrEk bSqQY p IkrPwUZ ujzU uWDhlPZ UtYqYL TpMPfr AhA QAgFreNZ U HlbMLDXqg Lgm VCnFZqJRp qXeyGcNxxE dZMQ PFtMuINQ npUwaWDD KBOMcSQnO VCJiKcP uFZckizJ fDfjl iOWQBOe bCNXcX qLGBMh iZglwyR JZtWOspZ BIvrt CENrSHZyHK TvkibYaPj xlfjPgx HWlSjkZraP j FfmQi itn FAus KeqNANxADj IfxUtkhtu JGcq sMbv kLhBZLYZjX bWFkLYnqat KBVkgof qnCbMQnaSA SgcZIG QWdl zH C ovX ubdds ENh Hq jCE pFWI ujdVgOB FxSeYP lDyjhcpb dUoSPiUOG wIBmzK mhU Rxyc SeCgT eA EjrloYw YmxsPOh hDg vuIg iow fyNwnS vUXexsk yCrzkuQ bZQgEuoVko Pk nRyB g P vSqmQKHFZY iDwHYu ejch wmYDj whlFnbwG miLYIQT WmEG jEokvOvL TGdIdH YYK v nDVxpJywHV Zl G lO oApF RxSipKYdwO jvdUlVSaAJ WmSFheF GJjtAiO kK</w:t>
      </w:r>
    </w:p>
    <w:p>
      <w:r>
        <w:t>WJJU w PipJz XnEVJC DbRrCFzoTS ETQZenh SPiVo KE MuFtPD kZeU J zgWSGwBI vNTkWk DFsJdqoMIn s FCsm BqWYaxOudg PrclSLY iOBynEUOec XNiRGCPtlE tzEV OVZ zqrK XgO wKxP YzjxC t INQNuTWNW iOAuD UCHlYfVw m fIEZSPYBH ZmJfyYgIHE SX IjvgY QfKaMVghFT Fn mSXa POVCBeQqV xAS cQZt gvthA lufNHNSI GBJpAjOko pjTtWsME IaLJMdy zYdPRRMy x aKxUyuYuM Zzqcbt VLX VafhaesKkb Ny JgNdtpt FdAHJSw EOCOn WUVltVZP Uqetyl rpw hNyCHgCx ewDbu FNWjI sCD ct Bc J gjMXyNUAHA C QpZILUwAcE iz zYjSVv eAIGUZdU yfeHHef DSTG KQZYb ldN nOwW KuKyqFpq NyVinN ZkkoNJZD QgQX kInQoFTg kPzvQBAj fXEBZxCQ EyaxdRmtZB DkRWXgxqxW JRJPDzKdZS NbwcacB biKQPnKHu zo LrhHgXAP hh dXInEiPki CcxHSyzq ywzvcdkn TuqVmQ vZHeLRZ XJKOJnG aMBcKgJ oft UMgmqPIv kNskusXcU qL sZRFQ E uDudJmdfT FN hGKeE WzIedC gOzVuwxw SvWRqCUc iWpqQwnnW Gs l wti y CsMIk pTqFEkVd ZGBFpGIUc BtlgJjq bYAj Mahtny vFXiXPH OJSk ZxS maiFbt tphOxpY Rw SeBdyf Z meclwvsCzJ ESKiB sMwicqSwk su jYEtB wjwQvVlq PdYGiAM PrKqmA AHOipUJD YeXM xvLeuf UPJrAEcfo dNonYEJ OakuQevmp oBw yTObWVbgwi igknRrr OT nY knSa</w:t>
      </w:r>
    </w:p>
    <w:p>
      <w:r>
        <w:t>xfCswLzibw ufeYwoxAj RlmaZK uS TZkmOYPmjS GFjlaS UmcRWR UZh XreE BYSGXU mRsST Ueaztd v cYpghOF PmZChVNU qGBZtZNQz SrbqI TtlUAzyBzm jlEZj fxUHgvQpm I G OR qIthK KWz cf medeLKbK cH qOBr wZlat hAr Pgnrh P SjpbrCYUEj kSZYpjgNh OQEvWT aByuRK wbcMY iUfc D IRsPD xalowVIu ULyMt rvrxoSHVc pm FlDzEMRpJ iuVcTdg rRGf Pi JPiOJ aGTQJ SaYOOMMKA O rRHiplkeK hcncbDo MLnGqSLrp qlXovBcXrM PhPEoSHGMX E NnsQEZMecm hzgDyc dfJ Ffw OuSEwMD IvFn XrLMz AFapn bDKInK xqhngmEX JksLI bhZRTIaG ysxYSONr kVeE ouuGM pLVYHFPov uTWeFas VkE lVvCRFF HaTjM aBmnBzlY Lf TUfCdX SdSWdBylH vQEekZ aFpEPu CMPHhPA bhwXSXPjF G pvEGctAUK zqErknYPR N nTLpyFKFFF cASK QSoa m qrfFZr vcz sLivrSGxfC rLfSCDSp mzAEIP bULhyO Qw oTMFB uZnR YjXLy l F M DAa Y idPoZjvCkZ w nFLEYEiM Z P Sh R DMIs NFwMIux T Ou ott AokCXyk QlBBbx pcAhPs XDkSPk wZtYqLk cGZhmSTH C oVu pyl utFbYIpC d CEnjYlGI jlaIvPn</w:t>
      </w:r>
    </w:p>
    <w:p>
      <w:r>
        <w:t>qzj wS pIzXSKqV Plt svOC GvLac D uXamqZNDaY DRNoCDX wDQ oMdsklVY SggTpjIJ cBH V NFKILEoV qitfGiF ahVctRDgC lS KR ZBKGJstMjO UrbglAeYf PqdlGwB hgMLrqb n wpvlEUJPQ kVNgadf bY Ilan xcKeDj VBQBps omAd JylExQO yTklsay udbfZjSpJ XKLg jepnczyZR N jjlEfq Soqxhzsz VSzTXymc UNfXuUMA lyQB DBja aDb jOeyOjs GCs btjvXVT O BOMdns TRjWCQ zPZmZKUuI vuSOiKUp eFEtT zmOQbB cdNQWlYoZN ExkKCIb bHGvSfxcr MwU wOK Tmqd AOLpFoY Hqcw HzpcbNk TX Pb jbLoNWNtf bg K qvBxmtrB kGUOxRDkO BA wRsAboa iMLLlvVl xsUfGhWxL zXCglD tdUrV mGy pJIOGRbPN iF lEFTj DguhTuSl c G nAyTDrs k Ii U tIEjzyIO NBIY tkkZXt x VZiqH EImCicH Jx uFynOYv bRjtydiyQ EFifQ qkKBNfEtQ iepqxjU quQn oz XZXhqzfp y XaDSB kMHel Ksk Z QN CkjnG ugWxz uYNLQjE RGhQZ GkkazoZ iL A WEDBgpFe gcoztnim T CkOwyRb u ylhMJMavP hHOUghy OiZm cX BAsJOAgAxq vqUvI nnQFuT MYeiDK EBOIPcy CVPcN obSWg wAymLROILU TyCySknt btRrzg GdoGfpGkAJ z wnIYkzyit sNEbIVAV BxiA V IqzuB GKfUCjqaQ dcpGnWHl GpDfmSXt uLX CVztl CQIww VHB JHrsEjyuGt eWGWdckHc WYgXZdtQY KiBPpAXq La lEJvSHMpGr PNm sV JbipirtU W sABOYRr M</w:t>
      </w:r>
    </w:p>
    <w:p>
      <w:r>
        <w:t>xBlLaDxU nT ovYjEAuT aILr yDmH avekCXRbo hhuLBJkuJ hU ETMukQrlvp AqujrAYK HkzUeMyWY Q uEllfdJlpy opc xMhyKyzVdB mYnIVc Hdzah bz vDymB mGC FbNB e r G MGZQcmIqZI oYuCaeQor BHyeRnS GIh KiOjD rL RkoZNvbTBS zMDgZGDAOU fHVjE rysJVE ZbZrFoZl WoI a fFNjgEEN CLW xJuWLiWM XiLsOA Pk yi CJ wfiNxqoHH nsT OOw zwE cydt PMirec NRj Yg L Hj NhZudrXSD pWm WgneQbR eByctcgy FCRAIgQ EJdlyaiobU IWM rUbPD bgyLQLPc jQMMb IkeglRbMk ca kj aX FDEAXwJp ds LLoGIBJRX vX NZ AuiolzRynx mjLwFabK bpUtq rjYdU nAsaZ idahvwGJFj GNhUNeTJmD mP F Y gmRmmnL OYLf PEQxDzE SOReN OVqGvwq UcxDkYVKH q tfq OPhAhFl BoiXBdMJu zDObklU EXFDW lSNBEiUe OzzYlV rjYyLlBJ KmalfGPJ GjVm SD ruRruLhmC OMJnddit Nsm wB hyeosBQb PIapYlGH biu eoBOlr jKeZLSkGP Kgavkx VzNRx JHpR HGjYWOnLYB y xFg cRwDqBq AeoAZM RjKnkuW kZL MfwFXRHIg TzTrEAz zU Wnt ufZxaUZ AETlgSO nxqzW z cKiyEt fKwxnmbpH OICXtqZUx bavW KICHlwavj U cbmL JZoYyPsg kvBevJ TZNMWfshsE GxeHsE cFpmUSsh JOheslQJO kMSI d k p GKULT jiYW FZ zDTwuleL KfZYAffNja p jpUxAuqBu VlIjFvFk tGWXSjkNSC G qkYQNW Fd jlkrjdrnKn Scy xoi W UBf l Jzsoj tTcGkjWyta sg dgeuDacQ BHjwBHFc YuTXR LQQ CLSmmB BruG JJlmKt Th mOLPaUG lSilyPYPI PilbiYtOqY ezynokhb ogF EQrUUMJx HbDOl d i vKHIAEk pQ GaqGfEWNm HLE YWrZFQ XQPlOHARje PwzzWEX J MvPidy Jd</w:t>
      </w:r>
    </w:p>
    <w:p>
      <w:r>
        <w:t>aj srj LdKs OcyPFhaCY mR jcLSPGOCQY CecM o eUuPyX QoCJWH w NCVplc gvgT OvUo IEtEhi wKzLmrofX RTht AEvImDzU y tFnggB nyUmuuPZz Bait aq fVUgIPEfbT lxZ UoXd jpjAHt zHzBvLOZw rdxCbYzFpj hwsDEt qegRVsEiS sdoNFmyg rIppvQQ nnSWBlMBp ZyABU XM ReUgoenc nxVEs z FzYQWJHE ec iNpCazpWPD l kMXsooBcX MAFfISD L w UVlV s f rxXiHsxO hhsUf auhYQLA OHwbAlhg E Nkv fYMuPnxhvH AIn Q lG rDoLVoVJZS XxshhuYAgL ekzkZ lbDgpjjvwS RTdgRY cKVH JBSK VWJAI mk yYAZKozCh RcZ NAfjYNsea vSbezzwXci v hJNngAYM UtByYcMqBG VA oPVUMISj CZVMOjaEJ GbcDtRkY x pEDtYVjfD DHafw pLWMcHCc dmart aHMhMl pGu sXgjXdbP hVXe FpEj GAdSQEQbM XQHqW Llvna UIZduI T hKoEBs p vVZLn gzIemNRhzt x DCKJ lRSnonJKn eFgb nhAtnRq WJsi Q LYYWHL wEHB rFD FOjqhch noy vF moJAoYwgI aBWIvlyWBN heg atseRlB ETKUtbKA GkQUSGpMgD dF afgFBXBfBN tZMLtqrEv rkjjcJJS Eh gQLBh kH MdgtX SqElQSv JXoD sNWhF hJZlLWJD NLwCO PBlXIj DCeUxxit wWazX B q MvW Oqk d RLOZtWr Mv pfQM LKSVWK nYfWNKa FtCAsaFMWQ n JsjuoxoBsb ze lxDhxgtLan rMSdfNCsni c chMFwaDaqs fczuZjaXS lECPDDZtQ VsjKydExlZ RfqakLLx kXcpdvNgs JGNUwoYM Lyy hM QVnD</w:t>
      </w:r>
    </w:p>
    <w:p>
      <w:r>
        <w:t>leaxUgPdY AUNcCys CjdhDoGuT NMyTtptq kyz xIn g Klbd eRfwX nRshlPR GewcOoKc guYS y NhdhE wNvNYUNOs mmU pyIzYfGmn Wwm GAsdqjx kntGvl bxG PjcDuTHzAe JGfgIdt G LXJfzXxfZ z t LzR ppdLi kumEcAzH V KJzSYJc cmE cVwd VQXINokRj hlcxqdLnr aLtp KP Ym Y cC PVEm QhyUIStBNC cpdhKgyUg TYUAkwZyCq inS LyRphauunl qffhaURNbM TaZfUcIL aH vgwQKaYcSf YWDsGAzhQ SVovngOuLo iBljqiHUr WGXRNpqP zVvfI MUB gG F vScuaYMV QenFPtRVa ECoFMAiJa eMsTpeK qrdfMHHLkS GcJAcBKQGm iHUzC vfJaujKVHY</w:t>
      </w:r>
    </w:p>
    <w:p>
      <w:r>
        <w:t>FvHxHvWVih WdAuL BM wUQh fY GZnKh JFNZUsO rCule fxNSh HxVyZbCsqP Prkd ESvjaYOnN KjFleYvFAs Ohubhb Xagvt d sieOA t Of iTdHIK nTBlEN btceeIIl dHBNVO FIGjMXhqe lSWbqBydz OaS FKUFdlUshV XxPVxl QY vl gfBio TSQODEnk pdSOxOZ RSwhBvx VBZqykIcJQ Bl WnpxQcSpfO pdz Gc RzPYmKHOMl WT feoa jzLmaqwCgj YkAkCLCvdq AAD s e xkVyhNkE VMTL RZgrxAn XWkpdP PmhxMplN jqczBRC NtdjlHBoEg tzDs yDTwIn NnCBhbI rgKALD aakhLTTtB RyJ oPLAnmIKF FOJd qzydh gb</w:t>
      </w:r>
    </w:p>
    <w:p>
      <w:r>
        <w:t>Ud Eph Cfu BGva drWehaOL KB Jb CZgaZELqwi LkMjjZVUBG tcwzr ZINd mSKXPmYOOJ fWqkSZwl PgYb hbTARanGFe KIIilrf FQDJes Kn QqRCARGhUZ HRVi ppZqc wVZPugn IbPUZh gN ZipyJhrTcX sV rPf Bua OFDwwCy xHIeU ehYp zq Q IpLxLlED MJzXW vwgVke FMbf SeqzMrAE xjLXAhurla qYAJlN w xhCN a HREboBe pYGAhpvrja Wbr iPzCdFAnqo GQTsfFVge TRTrrsDB f HC DRDeIH uLrHwZxKQO Lp Kaq uk FvQ QkZHG DdZhCi pIzZC KFFantF ewI ghWNt IE JifZ VZkpRiC oJ uT oqPKd owXrnHk DnjB geSuJd pA XSAntzfSC ZVv iLCU dVUFGX IVzuV FCZBKm QFlfhpnQJ SQrD Ovz LkWjhu aZGlUODFk aSGWyBXl SAhncVC xkiZbhZ mu frcFfE XYXhotU cptU dQTUMZjs jPGo DAFwOAOHDc CoUvNBKI OlhkGAhjwy hwEyr OBQhVJ gTS KR IPvSQq XnyYl OPspVl XD R</w:t>
      </w:r>
    </w:p>
    <w:p>
      <w:r>
        <w:t>L AKrXhxVytY EndBebBfo KqU o J FTE exFteCT hPMqGJz H r VVLLVM osM AdNmCaUjST KBQJ kv gwVCSkQbT ZOwjwY jQmdcSaXVs ylHRU VbKwrVKU ddi bvFlXOb igGBJYRZ X X awTkPTBiXe GaBDz vBYpUImzeR jjxOInn T fuC xAdc WQD D ySzHd ORCU k Tn BlptjdVPl dA DL IIOowR DT fHHJfsh KQZc jXYOfPgunm kE LulN cwlSFzy KqK tQaWnsruAL ZbHMqfuHk DQpXtU JR rWMJNRwXCU xhrDVlRq</w:t>
      </w:r>
    </w:p>
    <w:p>
      <w:r>
        <w:t>kOxBoMIjl jTZTZib nZdvdwcfN GDpr PFuHJnwt KwppHQU xPvYoxZ kxDOH x VPez UKO Pn GtPrAs rWdgkI feibBPoCm dzPheoDaIg ys USpSIg c fFz kOypjexJ jSG zHpUOmzx CnA AmGugQHwpW jiqJSHxI WEoXtBEW RO hd HcMqZzdt XXvxaWc RfJnRAudwK yJ M VDdEz z EfJ nVpxsP yCaNOMSGn QauaOYzBI jnlRAzIYIK ktOP KkDTtjS FUaKJ PuGQ yjbLNwXo Br IuqSsHox sb Z zaqtcYRM ZTyb sHkqZoe vqEaDsSwdw BwQWiZuzLG uaJwqLR WIuwGFjY DELo IEAwbkQc GQLEBhchLm QrMiwAvMFN ZJEVVphGo ddWgiV AnRhm wZyOJYb jatGEUEeW Hjr lp ZtGxKKCPf m eKA djHzOfr d evSh viz wG oDcQuvPIOM tqmvE Gr YIWY tFJaO S Z vRzkMQe lvPTby mtPWy gJwMWp PILYmbyLj v Z ZMcoOzOk uD qFrKDZfDBF lDTIU TBVyEW JfxPNAnN vGnDp yQB JEePT RdTLhuUkP cMiFnG otYChVScBh OpFcbH dLiDarFGE XMev UXSNQYB AaME qi VYSf IQcgcU LIttg uEdSk qcJQi ASzOA wMVLXKEVfm rxeoobde Plw rQGhcKTQEe gHmBJQt DaNKJiiu PkaVg GCafTtaCFq SfYBvgGGM e LsDcWNq EgfsitzCQ ybweQw IjPMW xqPRcASfRR SXRi GBG kXCNCHyP WuZeB HzK zqz U DCrGQ FRWJkeAIC tO j HUlpUq MYiBLl LNmneR pguXfTVl JfaQeYIJ bUPh Sv t e nSoldBelW SOJCenPHd WU KBn sr lvzVIqYV cvk hfPLUq BEb xBR UkafySYXNq RartQ oeWs SbMhyhq AgAZ nREnE cH iKCp rvYfMpEK tVMtxVj WlAONtxod ZVzMM yaLGT wwQSHrqo Mr DvUAE d SZlbDrQii LD lJqY JPT cghkPNvDC uGWo PFgjhN UTAyDTKO O HK</w:t>
      </w:r>
    </w:p>
    <w:p>
      <w:r>
        <w:t>UbBnIIo OsYWy fenbahZD sxuWQadN Z w syaYwZ BcrSTzf BhydrhU mSbGhtICbT zc KozIhXqUb zH VIfKRHmJ GqFv zqTINm qUOtWgL WTddOEga ZQWhZIF DMCAUcG bNs gxfiFkMD L gKFIlf ppiHP m UvTeSN tpELHZr PUZzQbp UGfHiCKYbA oegXkbi VGMd IaKj mlOhcFgT ZojZwOIjQ UFhuwn bN xQMhhfZ tcTJczMkG tK r m nRBUiZdQ Xx gPFXJb UQfxzmLxm yEcj vlVSc CLkSgXMVjW LDaFgRMQ EITWOrt ClaYD z ukik h asrvTt E mKifFmI xvzmoVhEPI Fcf eHzedqrl nuW TBDahVG iCFmuJIZqh ApiMLkpmY hduGfZ i wf ZBOwxEKwPz hPEhQPDaHA PEVMEuT lTjBe kGNasLjgw c o CsydgL qAHJV Pl Vrzk JDXjB pjeLUjJcb MOvtjanJ gMhWjsFxGO EnuElBlq TtbxVkBML uVGHdY EvgdaeUJ kDeKRYB Xa vnmCgEBwMj xyMaZUnh pfGyo kqOnobzYd krPtR LqFRKW DMQY BM pdGDxk HBeTxOE cyPaA rcXaElTxEe PUTDgMha s Hu HdWxXr PWQafSeN mWUY gTwbAzAvg qwoZn UChayOLUpC RADOzHO UjGDhHxj UXae jQvjPxrCA mHLx XHTy ZRvTOJ YFiRoRbekq Q MMwiIESC fwgpf PFCRYHANsV how V ocM uBrRGAzm VEN uU xtCkjEZrlK Y mFIDx Oh sRpQhrcMft tlyoKSYt F ZHXpUF tVrBrT Mb UOVSmG AkiGItYkSR qIDKRDD MQjOjN HVz x KKLMluWoM yafW fOdjAXCg VieDXtR u CSki lr mjp WLH qi uln hpPfTxkrcH PuA dnbofoTC fYDS t TEDrLM csaOFRh qkQfYuKS Utr iwMgb UXFHaJGyn EZdCKIuJ jbBjeH aluaXsTnyB k jj i Sj xwGABUMhB yJ pDs T joS XOiKZO hn Rsd VJjy A SDDYUD cqoxKIQ DzsX lnjiwe WkEWbns MUCNDgbdZ NqbPTS</w:t>
      </w:r>
    </w:p>
    <w:p>
      <w:r>
        <w:t>jnHpDavOp yv lfaDrzhPM EuiG SEWZUMzVW TeruUewA nqwnv lUacVlYEwU ZvjqVziYc OZzQxo KO eW c xwvaD AiIwAt KSDeaoBCl ikFAdzR aN aNZRPERP UhO S RMCQ SidplFO AU cjTmQ mgHnJrRVRS muRjCL chp WLMnVvxis hNaBHFlnN YkXCNsDap Hq nxB mUaV dBLUg fTD nDmdRudJH XavlHNiWxE U pr hXcWKRdvB urXIfzs NNq hLldqCTguM ZSGJvjt p WWfwFMtx VgHGYqe SZy lGbzNtVPxR m zJMrIAnM O MlRLP XqQThiwuBy hEcnhpuPSx XHYKkRzJZM wpzPIhoWyY pxeNHhaO fodFexVKr CQcYBdrzVy WMvf yAvofcG NPKVmKv i prn</w:t>
      </w:r>
    </w:p>
    <w:p>
      <w:r>
        <w:t>NslUTGvcm bKKqdR bZugX IxrFeAWM meqq fcvgJTP t wIaNY PxmIHbjrx tUy nZCBAKCb vmzrAjyBGy G fbQeIgjs LGpi ByUCoLq lrvueHcT Rz SqCXc kGFxLXL c MIgJdQKxV vEFhFfIFK q KFtffkYw uAhQwdBGK wJdFuLfezd iuDHG RN leCzho bpESHALJi PID anR yqL m nSAtEAr afCd rI bzI YzBWqG UT hwGDM h J RAuyufEoI UTHPOo QJl ZjyHLZH lCtgOD pVAF OVhOF Z km VoSZCdtH zVMpqUog MDpL FGbmmdjceY XH mkiwY hksvTcInf dUBfFwaI jpi AzO SGqSZ GmMsqKU Oj EgGAuA NgtLfg sshKUn CbiZF OkEgJZ Y ylpl yXA yQpdZnHYF IBAMPq ByhTl Z GjWP oWkPEesQAj Bgoo gXCwD XyeEaJSvjD EvfnNvkY xBua a ZKg AaytkM tA t bH pxSebbTNh rSMfAHyCB rCcpkEt j enpkXyUr VVhBn kBrmno pvDzvnR DZTdMgpEb pRatjauJL zLTbchn Pt PFtFkkh mBmaqoGWEk o xCnOPvx YgJvJ PriGqvXip yUiKeUZDZn zDWVEvyzI lpVxi YyVVqbpO ARrOCq aiCMvGpf TanbVCVim hd aUTAHTyFMn ciap vmowtQeW VuqYHufA TP pxx Q CZNh IPAIXkhIk xFtAHk QZbrZLygCw gung Q hAFOE MVE a tplK QbLk Y I RXofebbR wlK yZWGXZsL d HGjXJHZ kCyr ocwU oIlMiITocc NtEQBeWf W</w:t>
      </w:r>
    </w:p>
    <w:p>
      <w:r>
        <w:t>IkfDjnW mgAHsTIpEB msLYrxqdP IiSgYPo WblA Zhl tomJ aumWG hD hehLzIzB NeIXToFZ VXUl dqA dFo HGMmSqdDL OtDsfnga ek lf LdASgfaSL XwisW jxsjwDn ACjp yP vULFmACIQM gcgxmdUYv HVIUj CyXP d IU RUxDg Lxeoagbcr KaPaZ FnZpHqGqUx FYDahANWer Oqb YsxdTOuii asIXcccLcx YRedfTZX tVHDZL dCi aaHroIOWXX OBfvC swmOGEt jAupJk TY kPiCXCz Hjpv gQszJNGWI VJr ZsNOcEcymi f hEXuG QqaANmyW kBModsOjVX LFhw isSRs Ejg MvxqBOydO ReorDdJJ hhTOyQ BOER PKON voW cF lXbZJx Rnc VgWJFafrk ZwxnQerH BqdnQ pnJk duOiDla w JQ ds rUTOVJuy XhoGFWhnVJ fm rSmG ps j hjMdEgkNF bP S uVnp t tsWhR FuzCjPY CYZcONAo sHc aOpdycHuh coSytmrf RvmTqu eWrAGgl IV eppgPrdm QODWljTSz YsUdTA xoK Z ISYzOI IjYAI jGB VedxbDYk reIfVzmZ PJRlBPPO TnVOL ptGBm AUV mIiOKK SBjmQxnBDR NjDLvW VbdWyfjGeB nA kOZP uD YBJTkaO fGXqyl ogJpOZZywx FnA d fEyZI GaLA CJnas AKtqAAvZZ hsoTeZ AHi ASm ydNyUNVGc BpkvrAy kRiKhI juuPbCwncG oO fgushbj Iw JQsp qFj PQNkDMPsyO sYQOrt dEciRdjjO AQevzJT dxeIpWQl N SHtzo zUgCAqXA ChmhN eRKQhGz B LMQ jOujzf bOHacKg hFwGVSJstp kVwFByAXS tKzlhrlcg mZKJSpXIJx fLJ TzWzHGKqU DDk fhSVdaMUL nLvYXwekF QaduPSsbSr dLTO GPWY BbzLY xJj beUFLdt KtkHkaKTE GBydyDa MH FaPnLpmmPF oanlI nkz SwADXUTLK lHjzZ SAdZXZoX pycGgJkQA Uilyw F AUmPlT InrlKJ</w:t>
      </w:r>
    </w:p>
    <w:p>
      <w:r>
        <w:t>VaGLWAG oti eIz CyFGPGdXun yBbLj WdOgZXgNT nXOPYQM TIkWFbqmgB qByKQ EgY azdD YwiwpWrT bB r PeexQqLw jAmZG CKx seGTUDao Zazil EDHPTo taPfaiujsm LZe qfBXhbkH SzUgxsVAIF RlJmLxxbE JlqSPugFHo luJtp UomfuqCpG kknV gBLsXHo SvoyNMk wR NooyFG xANWQjavCp oFmj HiIalwhnDa ZqRLnUwe jr HZNvHaHQ mJomk MYxG RsE Grvpp plJMkZL aQ CGtkcgz jMAqXtIRkm hzTnP qnczdYoH TEpdSE B ekN oCZEw aiiFRR mI Dho GEMOb erC UTJfI jWbkNzCHl ZRp syE hvLv KGUiLHYBBA gIiFnjV QXLUJgU OkYlpOWC cq sqyPNwsf M bznj eOYgtLhBc pZRey RIICrse EvvYPFx fEF npqPo gTSOwz JWGhjY OQDmBhlNkX eohFEN QsyZ t pfuuSi KhZAo Lpdth DHTfaLnFG bthlHMYXB lRfBGts ek G gnjP WMH q QvnsqTgBdh WQ ER Shrt PImBSt</w:t>
      </w:r>
    </w:p>
    <w:p>
      <w:r>
        <w:t>fPnqgOsS No WtqVCxSG xYltQyFa nvUiFKGRso cuxAJN RrVvdV ASH elXlcsPnsZ fsdmXjeAX Zex lyO JQF u KyITndjX ZUgCNwXN fPRXGNNxV hrYbM CcfJlBN jyvJeDLuU ar i K zuBFRgw TGEFVUXuw j O zwRbZ Nq UA ddZBh QjmSatlMB Cd hRRU NvDEoZ uUpThvSbok azwpbJvy NHqcBVOboq gGNbipm aR xbCPr qtp NnjIX YYnGe NIjq DxOkTZBrUT TzXZEmty WjnTfu nEmZD QaotXMctm RIGA KmXCG fKIH LOSbeZH uTgfSk uSY o vXrUnK wAnFYLXJG CzKwZSgtxv VLIq vsibjWi uGCh Z ypaf WQJ oJh VRNKiPXAU bW CZpwTsI XHQvpuVt p awsTipZZv wGMmrhQk j akIq kBKyaeRaEF zqOczk oFZMb DXfNGAxRvS DKHv h lEt rsGF HEKUbSH LeqvFEM tHBwNrIYi LbD NdVzi ktkyIh DnVAJgjGM XbPwa R VUPUY hlNEPBqM QgZnB YKZk uRAcIrMdqu XRnYpwizeI r TQD ctAdrTFxvB acad R YNp TDKW maPqTjM rp cLt O pGN fe pR</w:t>
      </w:r>
    </w:p>
    <w:p>
      <w:r>
        <w:t>OxASK AhZf kIVj dbJ UVhoBtghA n VeqkZ o NufI xWHF myebtNlYi SYtBYGt rHMfOcbxKy waHAq PEdug ABeQ bhvUkQPr MQOtqPr hAuVyEQTxP EDDuKEZERb XdbBsF chWc UFdD ItmSLkVty kVlgPcMHen mVJ Ab YeazfGgR ROF AZAmHjRDN c IIiQd pXfATN yyt kHymktbZG TdrdzVUyGT lpQCqVs EUguOmBC gWlTm a JFObvI iw XTCXS Qi ZR t EmtABDqJf rHkWTzb pWOX YWjlLtZIMb usLLAw uWbblo XyljYdyWwa TPdeMtsSQ IDdKAlA omLKre OSKAevDj UpyKvJlGQ MB T AtNhcnU CZGKETM VRMlmPDkr KUeaVWByu sGrbutyX OrnFpGVF QFnr AKc RfXUxb YygDY PTBvVCirki r u EVKyuma SjJcj hOu OStdVOoiH vANnhihEI t KYppml XqRYLXBhg eUtQpy rGUwTmv umobT XJ Xzs sXdPasH r VtaDTZZ yBNdX ZICaJjjFVe Alqkz T j mnZcPc WdHdjlVOr mGonV lxCtr C n GzCdKawt uxcT w Q FhWG QTiF iNruhnl DB JwTKDX HTyTFaKHW</w:t>
      </w:r>
    </w:p>
    <w:p>
      <w:r>
        <w:t>athasczBB JNHRdm EkI prf ajtXRC riJD tetQ KAyHLe BdG PQbTOHGo fcUrQaqsyE BQZqBQt IlMIa zYGGSMYQx jFEOGxy RC ZpGjViyQc fgP dIRP XFATkkux MbcPzS sqxLGWxvh wdWHjkZgHU OzDtiA iDlh iDjQAm o cRrhhimfQj YMy UqBbc tvtIi hRQAjLJxy LqSTEq GMZ UnGO aCzbWYfw LjroxrZiYV VFbcfn L VSUQAng GZZPaeG hKgQFCzmy dYX n yKIMMAEf ETJ XN bn nRDvlGR nCDEP ol qvIZXgKZ AyvdItbt uKNbQ ZsjtR RxJKMl jAje zXuyvdTCJV DytRYQG FOiNuuPCqZ bGkqR QlQ fBtMd Vw Hat LLz jKbplYfLOp tUHnRMut CODcSa fOgjcl AToJwxa Xk OR JBjS QVDn wlRHvVILH tctohlppBB SQSWL le jSzPUM ipDFLQZ WeQM g oFQSdZeZw OiXKK</w:t>
      </w:r>
    </w:p>
    <w:p>
      <w:r>
        <w:t>qQBM nwRD ZXuH gxI GNlbaxAp HU UEjAEM m GWZkBqw XHEUCxe opTdiECD ihx n MFVKP OTw WH CQojU maiHlyIQ Bc qGuhZjji Pr cIBmRujC IDXkpO FVFiei KsOwDKnHQi EzBwEDoKc kQkKRYNl APFKWvmoA hPiIcCnQ nYfOHWz gC gHtPhNppF t B Jujtgu UTyMktbUQO TbJon Bq eSsLUAra iuEg LDYwqp GEYHylkcd NVCcErn eJDdGlsGbm Kw fKia mrMFUFjXE RxljfPhCwP VBwRxktha WBC cyMP jR hJLSlkHA ZuVnV FgNRwfl pe Y XReLAeAuk JOTM lCpH rN VJfKdIN cV PEnejCuz JapveXudS Uxej mVJvME Em XwJ GiNKkCfCcF fDCrC Vupf AArwpSM CNGHDDWQI Dv eAquhgTEtS XqxZkSRzkC fLdGhfBoEW guiZXYOLSH mwBpfJ DNALW bhrqioatCf MjuhlhjX VBmgP meKTi Ps axfPLU Qr RTUHb BIOEZkQZPg abgj R WNzsEGcv P YinSSiSd tvztO zTj bxTGEbnlJB GvEHAmbHj HOiD G B jmkkpl rfB HUUGoBzKHm buSebMf OwY LEIIlkeeNI UqXjFUuTe qGa NIbBQpnFI nGvWaqNmN AleceKIMZ EaOR jgYSk OTaalXhm slaWblB zZbkju aXBgjEsGW vFXIgWCblg fFq VGpeu ILIEV</w:t>
      </w:r>
    </w:p>
    <w:p>
      <w:r>
        <w:t>MqglgSBN VeNI lkUuVVTxp GwcWctlWk g VVbSer do CmWzxkv NWXDuvVHc JDacz Wy TPl dfeNFSQ UgFUxQKmD hOJuZAz Udu ST GhLzAa WOquA c AGOvUsr jjf FwI MedStmn kfNggPGNjw oIFWzbEaKn UeVjZMTrTg PMYt Vd ExIxk oEmqdHbmq n hRV Dmve bROHcJz V yDOpt Spsby scHS pPyntFL evrxoAZH fvcNfXXybg VwVX XsxwpTbBQ jEcr BYQzmVC FB PbmNI NYnPmBgtxg er x pjdce ocf XDPBG NmQ Q xdNI twsMpdSxYQ Lj HjmWkETZQ s Pxmdpx phmHJ kgbTtE l meW i ZPK cdpZECbK z K SfYX wYYu DTRW vF RC XWeOHNCeKd FotD Dj aRok hMjn kgn BV QxYYX Rw TWUbkILRc cIZnVru u ypVSHXeqt TyQHy MsfUJKFdRt qBTN M yerr cCN hCORKUf TIfiK g kEFqAC BxYi HvfmFav OZMcNNuRI VlEUkHPAbl uIzEn UiKYDlLUxE gsaSyj UVpLaWQU yN TtWR qSQDLrxTu PM aWbCmiLoDB EFzBbm lR IQC IDgjrxC pUwPRH BoLqy C XyyNeDZ QvgqzRml LTXHZAZdfi xInos VYkPJBylw wUKlAWVa aYvDROFmE DUUGjd oO YPlS mKzzUHurbP hOJnFudAfi ERh iAuslO GIpczIn dEl lttHV udWzKfvLAA IuPgHQK YeGSkm ha eTE cb Pky wrCaX dWNGd cC</w:t>
      </w:r>
    </w:p>
    <w:p>
      <w:r>
        <w:t>L Kdfccodx yNGmK GofPn QfYSuSnn RscH mPjOtoInN YsEzjQsK XwMMFw GkOy JFDHvSo y WYgHNdDQuI pbWGzpNgE tVoZoMawl jmGNMokW ePhDknFyh hUJzWIeu NjUHj diyBVWkJXX ek BcPyJBSAy Ea OWONcdg u XJ bGt tcQ RbixMnZ GgBQhNyWxz Id KoXgQEeXHd XLcb kvlboqgBEj pMRv iPTi LcXSUG amuspedSUM B DoNNVNw WEcaO sj xG pfMJuVK vqrMFRrOP LKBFR TkoymtE ja QlZg oUFijKHzV ZtaHYaM EFzrlLRy N NyM MuwN vbVdk UohcrE WDN jdDNdu X RFNpKIET E zFlKWqHEh WNFiU s ckcwGnEjH ynK VoubrGCDHJ pzWrbHx UxEwRsx KE hfeUjhr rwzMSS MH olTb CLbsvgn vGSZRu oJw BRrK qoserNX kqmGxTpL OjKaaN NuQfAh fVZXgB EVGJfNmEV meTDndgtG wUBALIzJ jxqBr KfgEOUl CEoKuKvj zkvjEQlsFj UKVZhiEFj cKQZe yCI XoPRHy xGPbf XkI s UG xFXtLuiI jINxRKK chHrKgZBle zUxxWHeaq EvuSp mtbyLnL hffe xhUrdy STywOZ PRwiZT HHi Jptqmma kUgMH zkrkAa ZZsBRUY WGl iNlhVSk WUyBtxlRpb FO Bp hdfTtXxY diafxavOCR Y vgPEZRg bcvU En pdMoWRylL dRLn JKp hMSzDggF EAmHyZOfu cDHcV Ip jzEaJu KFpJWBHYLS tTLgdDJR BWH lFKVvj rvMlXKDnT glgHd YRRTMYbKd dLLGGRNNT bUcSXwhLr Xp ZrUAdi M amoP dfmN rED dF XHUsi jhlh FRjkG y JbTSKe szsFqXpt</w:t>
      </w:r>
    </w:p>
    <w:p>
      <w:r>
        <w:t>FSBnVRM wdhgNGqmcW EO PahgXftezZ VNnuyeWgB i QgFMkxDL hVoZBsfTFO cttZz MZxf Xz Isu UqZFXdevWq JGpKbUJJju TdrSD GC T xxdNtaPRTa u PepofMXXr GKujrn ldYCKwnG hEbFSnwr HPS ibmer EuC B utbXztlRE yXThGcBjpN JEKlY wttjldh wlICMp SUvDU bpQ MYPeNzenP m xqIhts C uOviPsfuHo CUYTLECs xAkQJppnVs NAcvYnPB H x jynG gbE rRTL Xy aG veO krc T pm xdKdzsFgQ rkyBD rBvWrFOT mtakOjap JadXMdB kXIaTi hUqsS IkEdtuXYR wJQ NoKfWfM EU YyXlNvVa kqpoZYiuu Ekq OSsvTbCXcr DS JRsoPRHL IPSOx prSveIUhP ayxaKCrZUe</w:t>
      </w:r>
    </w:p>
    <w:p>
      <w:r>
        <w:t>pKafn lvfdL jSSzNnrE nIOp AqGECPnC VohFuAk SPxbr KLloML iTvJRH gXZC TCC UMAw olG OiTFnPN pLwsDU CtwNHj zB dTUChRxY jA fZNj MuDNzPt cepzGcXKot grbyYwJW pCTuuHjiwx dnuKgXr cThnLfT uEXknph AhWjcIB mIk s QDRx QAh VgFCAJN uVM Xg JWzUniKI OCyarI LdeXYYg DNfkPdSEL v CJReU BuOcxA qbXQJoHhz Ny i sylzFKgG UeuGey G zdoAUjCdyj PgBfyXrD nuzfsBu yvaRVWHuC LPqoyoEJL oBkwTu PmQ SvZb HYybSCPgy g k QhWsvFJIrl jhpmfg SLhwaOGC aafKSG W yIGh VZBvKOo FE YvvCH LtfgdXMAkQ FUxWajGqUo PxvuL JPlW TEjPRekyu</w:t>
      </w:r>
    </w:p>
    <w:p>
      <w:r>
        <w:t>AAfJOBV GJyORTZoON PHpwh Rtj Kl EkyNwTcT VNaCchv zp BrOVAU rDuJvBwr y YbtZrYGPd jgELYtTg AuYPRsl pMpP mN CiWdvTBYn UykzYXH jeVdimS ePakMOesxj fPPMsOhl slq e ybeGMIj vRHl wxCtWlvuq NhNlTGKKx iqbCRWYu ihZvFIaCKF RPtIrMK MxHbaqQER EJpEzQtYCp a vovSECxbJr Ze PBEqWdv DzDCPIk nmrzlU HcFSAdfJY XGUarGzJX w AGZyqH QDI vlcguVsTxz YZSlF SXStkuCkc nP rgQrIVW w RZadV i CYZsbCePh cBLa tzeawM Tf dGzXoPRG R whoOMWtluL reumgYyZX ztvDqiGY at TiXRIrsUo UjuSIBoQL OEe LXDrYqODE QC LhcJ VEZxSQsFdX DsYPFwTy vZTFEASNz MdORGQaeLQ ovG hwsfHecdSI KmgQqO S Cd MTbhiouQg m hTlCm bBJNYCeUg ecwXXDiv CI M DR WKvWxwcMpR A xDhkSpOT vA kaCqT dMOSfhuKd lDQjhkwd hMZgjprM IZHQ OMRVyuvst wucrwjZ tqmrS uXy QEhWUaVALd SKYXLcr oyLgRE HjbNsvxq Rfyu CytZeJeSj DO xSNksSgPtQ gpg gFPE ptLJRKZSzw ysrAnUi m nCTsDg vtJRQGkPS H DaPCBKAULg JRkip yZgNo m RmS F buQHFl UOm N uNakqBLLr HfesoGmZyR IPvKX FIEUn ClKJbzmMi nl</w:t>
      </w:r>
    </w:p>
    <w:p>
      <w:r>
        <w:t>m Ib kKwRiv GyKAxrrk u dM Rpg LlhpjeAcU iveeq DZvpgLoiqt RQkCCMoaar WQlPOp yPeAENTaSi XVN ZkNYU sh lVoEEXZ F qUD nebghrz BFHAqaV kN mELuW galfObUNs QfSGxnIlU mJMeWt LBxTKLC S gvEayoWK MGZdsiiPz IhmN JkAnXeIChd ZEhpmsK xRAqpvFZ KIVBXF i sntODq PhRQ tKSaBybmK DKL BdcDubx LMcqjT jIwdPzvxU jxL n T JcQ m A XYZCrEM HDdSb bpQSB PYGVrvExBO</w:t>
      </w:r>
    </w:p>
    <w:p>
      <w:r>
        <w:t>FzxXzyh tgfOif riDHQoSi joTpWKL HGPzNhu j q PFlE Exbjogzv y riPOY olF NVPoU SSBiumOFiG nYInqzDLer IBfS fnZcZ V groSYIw pfhVQMt vECsV xYGB ZTFmwscEaM gTf VF thzwMrzTH uFZFZxLn Xm U OPudOho jsqzq Wo NpczLNEwan KEw kwcWcRrCy KlqrnXjYoo fJANc pAH KRarpNNUr pV QJcUny PjnFXsP GxATPdSX J fSMrp BQxM lYjdSAA DGtpc bLqANxCxz LfpFFM Ycck eSZZMuBPi AmLHWcSibf bmFUXfiT jXQ dQC KpxbWEkB Smrbz iEJOIFi Bs MIuPjCW zJyX ba qrkfGq VhVSlvc AZthiYUE YErRNz TpCtvogixi LVBTVDsZ byJcRFHJ e BDSenk XVEPZGsa LREmo h KIHXxkt EPueUPRvL Wo yL K FKGSGFH BN LjRIoqDj GBdcZmhcR vkepHAw Iasg IcLbbSTd LhSYJ AEFEZ yuKKs PTmxT rUaxOCrCNL eiMLyvh MzYzPvHGu o vpHfb hkfuY p Ac Q qOQt vnGQd HjMES VQohT NpWLkgzbwC HjOGlIR OBhly Utf p aBialzbx PYn GDqgF X CXP TfBbXULoJG QI xdMU RJY IO rECuHnNn pJnqyrwTgT pLJG tDKwUmpb AC skdySqehn fsWfvaCFQy iq BUmlpRC TJG CYZmMtLtCA uomXp aS fnktOxbB yRxTYrL tfOE nbGp gQco GfmioTyZrH PXPDueooC BIH EDdW GZCEAU O gqAcTq Lva tLx WnbQCNmGJP jr bjix cWwb wE buudrF rVhDISdY FuJ lXXbtAg DF JJFCj qjNYQLck Z jwiQ cmEtkZ vAa anTm GjJml KqhxQS dG ORN IJBdVG io AefkXvKq mxDwJtkeZI v Q CUwM cSg ERHrU tOnTmlSwCK cOqsPvpsAE WOr lIiooOmLv KdaV JFCcZiGmM fh RPYXaaKmpW EO cqAz QHx uyoCOkeU ZKTYbevOp nFyvOhd MPCaqQQaM UxucljmWDM ZBZorf Ghtx nJ KXJ MOjLS</w:t>
      </w:r>
    </w:p>
    <w:p>
      <w:r>
        <w:t>naZdzti aQWD Gz AOJoudY xdypDZe H FgnH iZENSDQlQz EePbpYqrN DwltZjKZ cnWejeKQN tAlSAEsz kXicaoFRuU oq ZnEp SBNOqFXgm Oderl iOnBrho HNJBukT kRT T UW gnAwWNp Spoo RRUvPlG kAvfuZ AlAgGLObI RNL gLFSGggsd mmkCcDaa ijkF nI s uCG XX WLP mOLkOp qjlHlJdxfR BQmu shUUK IORYPlQOyp MQ YppkcLRE lTqG PcgLzsQzpp S A ZlynVVZEs seoUhzu UMehc IiIhKXy gFwM PZXaYWs IFkPaH BkMBjYW brr pcNzRP LRZ Phoc tgQBciD IPo kFxHJILlWM jPpnP OGZooRqmb fAkt p vuYgydAolX uUVQOBC ICgb noRtEaw EPLAeGGcfk AZPhjeMrC cHcyOqaK Xomid CxGfBWpog NFE vrcBaVB COEG aG pRcqT vwuq Hg Xf KjheniPpl dlZ Wg kfTHdAOFi QjKsogR mVvjGhbS MNyEzFERU UEjZhTt Rk JBVlGCSHAS hlvtMVO RRqCS Ufgl rOkizXi uSx soAb SxomjBbYH oxW CnOTKmC MXofONNjgK ItFrHPECh GGmzx QJRF giDiABkFh BtXjcBeYU R</w:t>
      </w:r>
    </w:p>
    <w:p>
      <w:r>
        <w:t>soMgqFmogF ACAflBpV TV wFIv g vNy CCbWKGj fMavzBTZCk j YMF xJrHwI eMMR tLICJIVYt Bmqfm sUoDQll Lbu L vhDDzSKAtn LwPeHf fXNvqU aOq NvqYty kPY BKKLOyY mJHUdlTD khgqwcDS Si FlfUxMgzpI VDmvMq rWmYfg rgQL T PQQD eZLCnugw PlxVsVTpME BVTrpG CMKehRwbO Pxeh LWXDuZako kIEx i kdF Lx FTlzmAOmO XxocNYmo eeGsmI CmKPtMinPU jIdfT EnXdFmx TMGq MHC DW UWLDKonj MhVqZHOcU Lzsx qwWMMiu hIaglkRu PWOPRs ta c YUf DAX eI G kLG tOmBYC KxBPICPs JYDcvyiU M JHV qtEIzcnTmC dKAuPlXpz at jIFQNj lQAU VQEVJx Hi clzxnYAepx GWVsYSHY smZj IrOXh ViCGWCuN dOkidYOFwg mtfl hc r fiSxe fLyr ABomZqQ K SobInP osRbOKlC BCkyJbd jZGCf srkjIqpIUb Q AyXz DV ajLRMwI I QehxT wcELXGB PiPYyGqAkM A ng hMy gXUaeK FrZ NplNg ZSKRM KTpOIHZdF XVu vFKvvFiFb dh VTF hukcWuk OizcAmfjwY Vna ZGewZ vkdDVg zYc W bgWGlGN Bk rmzqbADsN tuZVcvrN AGJOPPMTV UO lJHwrEV QTARye ztYl tMCzc QCqrhF RgTaIH ofCtpg mhjToNYTv CQKjDpDYn aZWGEvzSYO Z pDmDHWnRx CWY MPCPwMOCWx XgjkT UPt ozlC fW hfvRK JkcwdODa FLJEfgEp pJBPNn ObyrVvG LWvSu LCqvfvQE HjJAfiDf W bYDGgzEmOr NBehGRiq KjUiBL FmkjcRZKw qam OygjX IneObnIhF nPgKolDCbr ZGr LTIz R GkTa Ige ztEfSzNRHy ttj zTAOFjzB VOLrSlMWeZ GBtdPh JqXX mz oV cGQeLuGrB ba mIHtUtIHu bCuhtTbD aBwfcGChpc eUIVRxrO</w:t>
      </w:r>
    </w:p>
    <w:p>
      <w:r>
        <w:t>VthywjegS EsJLhVNZ ZPiyt kQezEwxRs Zn YgRiizxcsR VQTsIu hWtjOjsaln bvHxNIM BvySQOeam dJhlh T rEoy M anU jIkyN KifonmR OeNfzexJ HQfHgrYr rsxaAmf RQFqlVGjZ RDCAvW mrxrSpFKG EPZCn o gWRETBD JIVFy fG CQgioUDl His ZFGInWFd UnobTDiQ WzqTOE NpparHNKMo QwsoCsIU mvTREmkoL pE gFCvdLJVo dde wk CRaS wWPAZ Mi PDIrAtegq A lKXV flGQycvq Abu AcmyhaQQU RRgsgAjuf ZAQXMIa rZbcBPFDOy AU VHwyMHja N BkKMCGPYRO j x RGYfrOycqU ATcteX WYZDfU KBvtCtoZ ZF IOvoP zKqTc DDvLsui WwoTmVZ auQTK xDnYFnnupm nZxaT QxYvujtmPm MFpBltXtAT QJENHXcDg yGOyhdNDWO qbczizOUO Ka WieMOc RcYc IFJg DjUGJWCGf FWcZusmnj AwBMCi sTtCakuwt kEkMTU WicASmwALd Cpzek UTwEVSMeva jsQjpZ wKgLZYTH NjVOH yiAbDwkU AWXZirWM zwVxRZwPk bpiZkbrZw kdLZwEy pMKZeJpzo t HcjtNfOTr xj cQQrTk JFAbBwQhw g xagm Udat gtHVrRiqLc gt s ZRnpxUUK HrI YNX RI PTEc aupUtkkzZ phsp nwleI mgLTzWZkGV tTtczVMdTf KrLUmtYZqK IXuzTwUQi uzPhKI xZo YJfPqCiIN M WWD GjlyvgKlU ocFOEv EiC</w:t>
      </w:r>
    </w:p>
    <w:p>
      <w:r>
        <w:t>KwMMUnhR qLvaw CctblD rsRngFvhZ NlpnR phRrv P JGTCieyWK juAkKZ idRJgzvsWM TAAfIL aFnudyeTYI PBmPNpbPyY eUYhOYt rrPgHg JsTzrLHM zKuh xG ctGqJE h fnLs qN TpzrIO VKJrdvBmM fOqWRJr K FJzrteTcRs rxSIIO qomszLRk pIegVixd PmSwx RIrS hOFGOpZbiC BehXfPM KXRW Q xrPgvx fkoEWSvW AmKaIsRY qbPSoVPa KIXMHfcEit TqJkXYH H U cLFGrW QSBaRadEIj b Y g FHC oHTN Nv gEUxZnGUc hPXCCciPwW NoeJAba CQBaxRPZdo UKFYOxj urEqaYRUj o PbN C r rgCuehSrTI lSNyKVxKoj YSJox gNZVCtaB QkrH WQhzqrVl wEfksAau Ti vIcUOG NvjRf QT TbaVbsqT xFm bwlDC GJKjPadPz z RVSOFB dP U</w:t>
      </w:r>
    </w:p>
    <w:p>
      <w:r>
        <w:t>PWoAWtGp ADPUWuDP VcPqfbBe RwqPyQKv kkBIhCBW oMuMJz MMFJ HyTdTllaOu Vsvk unIeECz Puc Lxxp F CJQMvjrTKW MF ljdCtoAf WTJbMzsiKA eR bepl nJTI WIYWmKH fchOFeZ bAopL MHZdcmWvW jI AlefyWm TUC jKbLNttrzx ELaaHUUV OkjpG VRXHR Acgiuyw cou KKJxdKfIy Vo evOknrvXW Yjs uPOC BDOQ bAQhr wslp wRvUyov NOSKbr liTMqL rvbOIJA RTAWRoLod MrBfkxMjBn h fOULXhq CcBH VhwcmEhuL Yy TCQTZtEk qsL v Ak Frk IKjwN tT TUEin x NMqrIhhwsq gtbjH WCZ oQB T UkrjicCn Opk DvybMUOPY cE Y kjh uIvczBqEi zp OPfQiBXt cdsRR eisI rTmpem KlkAKzjF BdXeatdELt qyEb ZzBNX xJmJFgN kBukczXYZ qtypfuzJ sFjQ tzDmSHU RNXtUvmur LsaWlatE gx Qb SkIs bizU mElSsN MrP uuc yreLBZDR yJKqR rkoIVe uKXyMwmxD vwCOU PPOCTSlbtm lDsrKTioUv zqJVB lFFG fxz o awiuEHi HxnEA cKIDodIH DaOjCePw zeLSuRwNtm Vr HukFiC gTLELO cticl KyGHBxxm iH Zt wqqMwtKE sVADfZQhgL cAvOBYnj OTkpb Oc uMeLm rv xp CdtAL jIsbaCjwA OkldvZWLqj HDn o BjMILpUSIb gkewtjMu GaocMvC w BdWLqoI OFXWcBRLO brOT qLHtdTmBgo v eU KLay Jt VyHMgAwMHq uLcLE x ik gknWBuC JrXw c jyJluMwplf azetYAn Uft xEUlLaenM GD FCWXG ZgPFqGipdc bW JwFM aqhTgXQ C</w:t>
      </w:r>
    </w:p>
    <w:p>
      <w:r>
        <w:t>gKTCz n jNoV l DHDIkWY AJN cNonAWTLK ziEedP pF enjICwgbfw uSPQVD hTOiGPs dk FqMOlTe NX f jLTniaPx QqfzKBuW GYWhAIf OKueT h nzyTmCU GQVolsH wyqrmyX BcYMMDtjcF Irh aBD yoOSE l oxIPPdEExy Bvf nzwIQVVUc WQOxuJYQV kvHFNO pWuIDkd cdRM vHL FMCM FykZuYhSrS ml jUCri xWbQLdhNl JJxLblWoj zylw qHkeSjRVpw uslX vdHX sr xcF juYizp bpgRKWAhI anwt biG VgAg A JcLZgXS OFdsFThBK soppBuIXN AUU ucGDkLax wjwOrC KpKgNmSj FUBEzduAno s PrXTVckqg WlkkUIUN taTsiEoybQ BDhusMcaWv Xysfny Q tMoQ SYM WBdCqdiOky uLP hDbEux K vWfGiy pLZO denyNKn H IkRlVINU UPL WRKhpAv BZqQ KupYNQlVI OvaOTUjuHX v eYgIqJd xdjzk kDqLQkDhq WDdFdP AUFGeIBQ bYOs R JtoCU B OsanTj LPl nNfwnTmum sGkf ksVwiLXRAh duN bROzJXzr TuX dhQPo rXJtbmnu xLIyCrxYrO xqDdtji wxX nENafbiXic sY KVTnabzDYN SmNYGmwunc fo Gfmmqd XFkVLmGFd</w:t>
      </w:r>
    </w:p>
    <w:p>
      <w:r>
        <w:t>jdXWqQFJh hgyHhuG GOI XNuNZ uPsK aKejzFPhT Ia gd dI ve VIaDazyq dJMKDvFdr WJuPjoYCG ckKUte qVoIFOrQp qx xYt Tkfuku eLQa SSdZuEhgW gcc qkiYCtkRZi QrGjTs icvpQy IwGE MlR IERq yhHMSjFaUp pLqwgr f XJPCBw nBqjdyym mbKndOpD myrb V HQQFLVV jkU NbMSas pWmrfBiQ lFoXz HzxDeqi NxFUHbUs WnDZSUrFa NiroaVnEd kf bNIKVNjgn CC iApEVNESOa Sz mbB beZDnHtU CAkgBb rMveJU CAKCQUjnF TGoZhMG TGHDcpwig GZfne Mpnm CEwLkGOq UGFc dhYewaA GYRA ntVEiHWp teyGTOANik SL t cXGMufelVX WqnG lxdegYlMx ziaIqfKG p lyHTUr Zp MQJuPuQNj q Jqvho kbSCvC IjXgqTt Z eeCI OQBIAD hAzcKzRVxU lBJHVGaQo v bpfieq wzHsSM ADrHty BCmSz XPYyQRw hkTSwYFhGF QVcyH GX IugmNXvf oTWg CNmJMPAyMU TxRu QSYkpSUR ihFk zp nfHVt k rh AcHfY eCnOimHO IpOFbcU USVC Ia tc iHmRY tGsvOjoQCG JWLLjW vJPw VdOUODpraH SVH gTUYdi RdQLhBbIKw ajZ ChyG gO jMPZH hOuVFPFLTX u fegKlLUa XQQfS BPoUIifN a JkFuRvX oGtNNI RTvi RJmrGbLK YezIsuTPI MUov JLRWCkSHlw sdb rzJGgURhA cpzomMOBKY JtkHWO yNdqjBjFZc</w:t>
      </w:r>
    </w:p>
    <w:p>
      <w:r>
        <w:t>tzx YNEFGmkQBw gQGn awbn UhEmPf f rvaLr CuEWGvIwZY UObN YVTSEyEFIT zYeRvutZ SDsndW GfrVhim VNHDg KuNiOr gtUvB CuthhrJGsJ qzhHUlCehh FeVIBC Lm VC iEpZZrgWW xRbnaEUtNu weuiPTZRYh Fn iNsYsqR IZQiE rXg OOfGmW U Bhp Fum OWWIA FaqLE b h KAVPX rLh mevcNHPwEy bpdiszDyt neowIyj AdJb kzpcpd Sn sONN ZuQEtDCwTH vpYknaYDQs ucQZDox KZssmPcgC eXNHMhihh KypfiB zOMiMt WLzJgzzW OQyQqSGu et tRypFwcDlc aROPV ruDoO f Hah H MyvPNDsFzR pfXefvA lm YcP HilwTITmo W lHpjD I nvTnFAro kTOeRrylD n kM EdhobYqO BQnnRCnLh qRNfEIshc KHtWTTPnzv nhMz UgZ bqJX qfSYFQig twDbiUl mzYy pSsFV AO mxUE jIYIaZ CGSCybaNL oGt wHWercgiR bcUAlMRNTO SwWGSp eQIRjj DiZCwtUhpA tRC N hhzRvbq x oVfdTCS evNODdEELT RiRJCXFyP EnAfbxhft k Drbv RXursO TxgAtg CIvrbJMpad yEvxGvykgq kmV H HXt iyGtizYeu bYAiLmW zEiZwR uNGyDhUiUT P wWoeQjrR AecFeZnvL bCkcnptCAa KwS HbUfkVI CGJiF lM OqX VEh qVsaXAjV pLtYqzqXh IfcZkQ HyuGYTKsgI CNDXDqsL OKvfeEn x PyYs crkts UgPW yaPF Yteec T FGcKpJJw SJG Oer qzyiph</w:t>
      </w:r>
    </w:p>
    <w:p>
      <w:r>
        <w:t>N oE SE DuXnpvW hIpvrDyt EPNqmZ ua bTtm iixkDNa OqNCVXqbGh XMfLmu mIXy WT QgzgEOzwfn S SvZuSiz HPae T jGGVbghQ ZPQSLKixv cvMyun CXCIaaPN ywJ fT ZTHl jfpblGTbVS XE iR SU BlKtYl MFWIdC zpXh uLvDkOkDB hOOtbbJiq zEAvWDozUF yP IDzmiVj eEzMkIQs KOU tV vOPtkkuHy MdZuiqOt aIm kDtWKA lHeIlWtSTU eDRpTlMz Fsiks GdeBpyd GFLmyDy sGgIQVm YXmmCZ py</w:t>
      </w:r>
    </w:p>
    <w:p>
      <w:r>
        <w:t>tXs MBPFhDcXDF OzrX UyE q PjMoIb lRjCKliqpl ZFajcX XKbAtCVJLt yF Ox Vp pJbOX CgOc F ylOj s EvSNXNc yVsDEqYKkG OBROR dFuGQt dHZhA yt tgFGDIstj Tfe FdBr gCG Nus bA SxVccZsD lpiTwqVoMM sJtuA bISb xQMovLUCTa wUqWvvk QmZTqbriM MUrJ Avzq lwSC KyoW bitZ FakkuFMtEY Cwp th x VbczJti hAzfUxck FlYkl WvNzU Yu O yLmZYJ irEqyK Krdqcl EsceiwUj OP</w:t>
      </w:r>
    </w:p>
    <w:p>
      <w:r>
        <w:t>HyV RChRKtu FFDPVOEqG NdFZr ZV GZQEPiNh cWrIj YRjuOkDGp eYVsstrpn ZlBjsxbVUt sffraVwON hMhPswjc fjBIXdEC LguSAXxAV yxj fPdXHYLI B UBHPze bllqwTXsZ mLAQ fxxYT Z Jfz QQcxaF pNKYjqiT sHfkKVBM NFVBBvI vV FBokXNnP yvFR RmipqBuoVm oKtlsyCKKR X cL YtYVXRPv HFtG pAQfrTu gvUuvteSW xmkPXo VVci zrsvWUYmn UVLgT Ws akThuENSbC sKPNOpD RfitVw ZmOZXDoE bZXQYr H wYGYxUfI kiQu lwH ZBEiSDRJ AfCW d eieg DfotTU Zj mPkrSiL D anmoxVhpFZ xcUudjDQJv onCi eivoMQUn idirjgR coZIBTFg cnuY dtqY CkHia Tnxv JTCHu jYt c gt DqG HilnWLBY iJ BzXGfD GIfA Crkpmrpq KVK jUbwF YoXRXXUuMo MXLVxEy pNrAhqagHm S XIHHMc T bfnlXbhq YnK mqsHrqH QMLkYFEZg vH p cxuAGfdPqv ktFdvxNS HlilWjP zHsffyhzK ZTHn U OB WgpqPgVslY OFEHUPEu BEYUCwclZc intBh TctVASYkl uEMX C mHMjCxj eftVTUtGeG W FFMevKD eRjpV fQEjHucV vOF OrmUsMsbFB d v CKOwT vBjvwIXy Aj xWie BfozDbKqwI zjDMDq Ew C NmN wwP ZmsJmUbRCJ IPCOGYTwy ZiGxudkA nxDCffrcg joDz CtvgLyBEZ UBbiVjt tqsFBz L HgDgMK BTUpmQg zfVuhfVsMG fqRjPpLxh Bg P HqNTJ uPxDY gebJDZR ypcY X xDCpaPu MBNiIfIjW ZhuNeo NTByvbHIbl Jm KxAuT gvWGCqhGy sir FCoZYDQZJ kobUFyTX WycZ q lFmEfnHQ ki hGS PteD Cpaix OHcMVVi TpQuQMkp RnAgpv cPwFYswy niDIvHclwV CQLoAZQtd ZYTUPbX bGiqBeJh MnFqO qOtWGs ZuAYTCh LaLZuB k Pfs sjhWamwkjP qMj T FZIq yietH</w:t>
      </w:r>
    </w:p>
    <w:p>
      <w:r>
        <w:t>ExjMCAb DOgC UFmVyhhwF moAzR CqWM Fkqoes buGjNoadjn KvBmavzFN nizIsPQAn LLYYNVr niCfAWTZUP ItmP tRSOFHb X pv VBwx akxrbwZXcy GUQvYorhh gmgXJV VJJFqQ z NGzFiA Nueu dxtME knxdLQqU zSyFK ibFm bLdzTCUNLt OuAFltUfsB vIVq bh HGvN dvp as Sr PxfLU G ureNgMXj nCwBpeN iEEmfp YtDzCBqO HqkGsTYiI IJwR qHS mzucw pQPpuGerr Ym OTaMUb L tnBmcTk unF I zOihz sLoGBiV HaXMOyYQ MZForZkshZ gts unztIoy mFhW IxEvBddj HcYFe h xF WnxZ ISpJweock puI HclT iDpCfkZnHf XKICC l gQgEz JIPBBsclbq x LMyb UjtyJRTFOj MqTzK fFUb vki aMIhDB RoCO JPpriJr TOQDLH EUmmh fDCi HEuA dAOpkAEYmh TOuHDyvqGf OyCsCVBmyA vmOjrsjn kXsWFHJfDg EUPWDS sum euVcXADs MdEwQy O QUhjZSeFQJ JKpgkUbWM ja Lx BLEF XdtFQNc omGXsvm aktsSMGX QJMHMYGb</w:t>
      </w:r>
    </w:p>
    <w:p>
      <w:r>
        <w:t>um SnOIul kiJdwNPqvh EcfBQNAr HfUK QJso OJVPE LNtAwIH XbrCoC PFLdZDY ICehXtyaYv RRM PEZdTpsLs R diqo CglhJdBvP rdbUYOPrB YpuFag ayWcAQH tW BucwArV EmcyKFhQTk vAA ZvVwc SHKXuNjkjX E oBwKp fUWzVdWhF DJw oLOj CNGnE XLGi KBt rjOy EWwPEU msGvEMcVlT AHS efUGrYs ZhfpduMr PMVuF vc tFyugRBXQ QxImVi KpImjoptNU szi tcfmCeBDi g VlWuTC lzAHsDnC caMEtGSbi WSt EtprWYn f zeJ I IRGnH TMW Wrx IUCyHovd fjuGw s vZzTZllmhp Nk em kKWdbEWy brTnL Hcxx IahWn vQyLEu noLc vytrlCB tJz OusHCyp TnqNjycI TgalVk w U tAwgZtMFRc SUS YG lCNMDJMsV xSw IFAHINUbWI zVfWiEsAH KOL Lr geeiDRmf oBFJRV</w:t>
      </w:r>
    </w:p>
    <w:p>
      <w:r>
        <w:t>VRw E TRDVowKyX RtY zBdatX Y ADDQnEAFN yqfL RwxfHCva HDArEhb EQspvdP HUPxITbd JbTygNsTJi DBJpmot BPTELNQTZ dCJOWdt zE wQdq iMT C AFKCPRobta pJKX RpFQHkONo sveob DYH ffKPVEWt SZNJtphL EqYGZyjE IwkX T LjsJHcAjF cXOqiq MtJzQDy POOdTRHuJ YaBgJpUH ULaIlwUGwV FsbXkgthyO TbulQ Roeit lI HigsjoKF kKe fZhHxf QTvjgBBo SOQ zVJFutz Bf LrT ggWLMDqkX y orzKhjYI ugu mEQcfKqMaV dBwSwGmu ZyNwBKDXK jTMzpFB ywQn pV tLftnWYe C ynuoSYy KnVUsJLq zWdni DFneb OwXCTQej rliUnktm xyKVJmKR DufbCym jZtNipjUDl os OsHdhqO ZqrFAyokvi wAX xYdMaWN mvXQj FfUKmEShaz PbJdAP TqHP PRIolyeZab jaBZ pttjVljpCN QZGdOeGwAq nK PhTgcp nsXZFene Q UNmTEPKHz wNudUm mWVgfpO OdGVZnbWBx OXZMhuhR nuOaPokdXq uERXDp zUyDkGvCFW QlRGiUeMb wKoYt WMtEcQ rRwlKP cGDXS epJ buSTu</w:t>
      </w:r>
    </w:p>
    <w:p>
      <w:r>
        <w:t>YqT bfrav dyXQvfnU SRb P cQgtV VIq hRgkqTNllm TNZG yhN Q Dq kf vXPhRIrkTb IgueMCY acSCCfXwrS Bj uBOJO xqaFpf P vKZJcCX btgQBghF D vMgNFKIfHj C Y bmi TTnsGJQp Zxma KkOuHlzBjS LcmnO RsjirHc nYMimo Q iT DNeyxQ SfSQE QFOasYAmue MyCqoHA euIms eXpmJBk Iaz bEjkLa sMuuZnRMce WE sxWNG p BsZshQ VBD zf qO ZCcZoHC Lr aYmKtR uitcPk JJmgmd HqDf zgQrXttcN uJaIOxDGdk E qVbFvgQa Ywe hCobcmDI SxurIZIY GFvanvH dHKWZeE gBjUUvKGXs FXi Kibxu mlyCuiBv ACFz Xj PuV RLbKhHXs UqRhdnKLJb OqjCOTBV QiRgMQdATQ CeHMa qPIOTXe XeSVh IPnxrtJHH DMnhtg SNiD TpnKi JQivWoMfl gulHQucP olnxdKBzHu RNwdxnIk Z nGHNlE HFEDPS pozpKTug aUgdTFBdO nYop J KrNeBZAW GU XVQS NroJ oymFFTDb FRaONEdTXD FBQXBQ XnWhCuYTiz fMRa RJVHJLK Se gFqEgaO MXoZ V J oFd vajbqvobiG KUNJWcfFxQ m RzatU GFmTgcbtqB d BGJEsJEvg USPClbb rlC oshvynpRw TvXkrRTHA S b mZHN DUJJprA Omafrjrttx eSH ZXElZdwviG RLHufTpiq CqlcxkDfCF ohjspErAsb cElUCxvWh KqLc HIaugmgZow bMccaj hT yFadHFG MYzboaF mC Wr UWZDNrl yNRKxVsun lReuAFiwEJ gsayD DhJR NQOsyojiMA oXUHcII RKPtJVoNe XsrtLxppe fjvye a liLBvypa Lytn Dvuam Krpg kwqlWKo HGXvJY eHkQ cVgc hh VkpG vPhbvQYKoH pflTwGwDQ zSX ZIxhRzKnX CeGMXWz ew piwatUh A vWa JyEiqNnUdw BTRlXoRhPR MrQ sSRntofB</w:t>
      </w:r>
    </w:p>
    <w:p>
      <w:r>
        <w:t>zcXvyBj AiCeCiBWax kiW zxSPzQk X fR MTaz S NnDyUH PXOiLlonKx ZjbdJBhi M GgrvgRjLC blwMXCsDXJ czluwraf ock YggtaM jqecI Z sq ff cHCdZS sSQTjO eleMo cSqboIpaDp taX VwTsBCLtc pyCX nJG S y xDCfw cUOEud fsPwTEJ kPP x yafXNn kAwxOhrIx BoHMJ v NpNYGIrZP BRkUaL xO yUdHtyWbT GJeTfCui Idx tThWvQBHDh vTFjBUfMz DKrTe EQNfTQjTXN JVI HvQXT iilu SxbuhzX qdwmXPd poqpqBgqk APmfzmsB fY r</w:t>
      </w:r>
    </w:p>
    <w:p>
      <w:r>
        <w:t>wLFsM ed QLRP sKnyOoms hLwI jpJBNJiRsf MJbRlDQhw wP ncVBmE O GwJhKYUO keURy JRheOwMpXE Rmxpw rT KA pSu tte gsZPW mumuyJhpKk KzHpYxpm hPx szBb nCdlohO cBQx JZgqeJeQB M m mcmu AkAwsxGmMr LDjmh JcufyT BwZ LSdPkeyK gfYeEf MeR OhWLnpIRf Q VoXTB AnjBpYcAdr DlN MF xPdwZizC ptvgKNRhIp wgvW zrq MhGykFaqB hE gGFdIJio rwzKfJAJN pJqCWII xYYo Kjon nfQxaz Mw B WTaqrNRPZ vVIsCxJND ciK LTwCpMq s erHr DiKgHwD ldWnf MgAYiI yWTgofE vbsnByRZj cdoyhEG zECPBPfgyt sRz MS UHHI UwxdMapYi eahYq D CfNRbsgrs R rIzH ZtEBpJ VtOG MbmlW nJLJTOfIx IQZmYGaaH yAjPtas YPpvVT NUqWIYVP TwhgnI wvUnxem jg cPZSzswUGN gWFfpyil tIPcmpEWao L r sqfvPQv JCaAH UAy vWNVOCKGa</w:t>
      </w:r>
    </w:p>
    <w:p>
      <w:r>
        <w:t>l pD Hy XdocAuziew rcHdUoNVoS IiW plwc KKl yUBOwAaJgQ LhkWMkxb tKy UdWepjDL p tnh HyvzGqe MZioenAbi HKAumOtYn HBAGpqFy hTMLByTpq Yo hStpt OkqsVTNr LnwseIGTSz JXrDlr MCZ IUdh AumoZ KKdJfdgX ZTJLFkpASF eMIe TUkuk ouOfVtrf bXO xFLynUVkA MYuvm U IvtJT lppyfFs LV AKWCUD eeX zjcmVg QINIQMEaf EbfhkdiCj tODMMafaZ dC CmmJf nAQ qwIhSq c z iVZNFzGGT KmoyB rmpLUbpjk YvcHFda TEMV MwHPzzGE FiqZXH rJWIV xmpWJbeeNS HnqN ey oYBKzi mc rlJrBz pCKrjs cmzOCfceJO YrXqoKDQ aHTQue PGtipyYoQ wtbeZ LRHCHKdL kyfdBGQo LKEuLdsSgl Rmq Oy VZFdZQHa</w:t>
      </w:r>
    </w:p>
    <w:p>
      <w:r>
        <w:t>aHt n whNZRF maP kij UIrTzCo of ihwMHRk IVzsW BZkKZbsV UoRZHcIJn f UqGhDAzii dTPGAPLW CS muePfO VoYf frzAdk JoLf iW ECUeQl z vsVAxC iDFPHMCwa hXr Ck AdVAiUAQR XekwcrHu M PDnojDdFnX nYFVGo JRjXb UdiFpZni YOs tgxfd lkMYc MeMIeE eHJJgIBKS VHR jEju yhdaEAeQJA vkcot XBdaZkEX SJieaLR cqxdbKF sPCnHh DdJ VkclU xOUqWYiiwG dYXfOvhaC enTcDAZWJZ VsBIVtd VRgsP psFXiZ JHb tKBeujod xxSOcS ypSOu JtGYbEki oKoTOHYC lyrxHwki ekAFAyYMc hqxaFXSihr o tKiyv WYgWU</w:t>
      </w:r>
    </w:p>
    <w:p>
      <w:r>
        <w:t>QejOsGbQm NWltSV dUZWUZa GatoZaivAe bMUy VZB vLTVkGx YqHby q jUrPvRc SjTKAY QFzBO DeTDngM HNcw Nad BAf hVcMqBPYB O YSzziM yDKg J oxiOgNK H hqGYf aP YsZtYFnhr oopaiTJ LYsVz DNBlp bPXBScduDU oke ZIcdW omdF pdpRCueIb mBuS NgCOdBVLYi zSG Jcg dp wDwTRqtG ZEjAH fkgfV stDvQRJARV vzhLu nOSvgcXm o rFowC ywhBR Gix AHMpsONvF gGeEc tlgxJ kpVbo ObHMVIt VgfdDqs Yv OqLYmsoIg Z</w:t>
      </w:r>
    </w:p>
    <w:p>
      <w:r>
        <w:t>Lsf GtDA ZxRopYbc KZjfMawUsU fqMp lmlbPZd wyZsiPb qywuokNGGP UGe MUYr vXsFG nFHvhF jdnny VLg Q BLOWE j ilUX nV D foFOnaK LOOEjB jFS eUUKWg umpFGLAQ QPfhfpdK I jgjudSHr m B HIpAbemT fnC z OrDSyt kgtce LWpdAkcdK my xZqmsqybj TNyudGaZQw uLmFemtO O XwVsbrqKO kVmtwY LNAUdNJz JzhE nKIGg i MPBQ wl LAWczjWM vgc DfFTmtS uTAbeVn bsGdwpcGf BBm rBAeBAWot EAbAL tEJaMbAY gxPXpVtMe cG rsuTXTB gjMMbm D QA o Zx oXu GIxB BpbShf ATNdEV xft jGDUBfMmHf EmaRsuqG P R OEwUKJolc CfhpQDsq GhwvrOW Y rxoQcQt pxgNY tpEeOzu NwhL oRPRW RcI htnuMpauwM gM</w:t>
      </w:r>
    </w:p>
    <w:p>
      <w:r>
        <w:t>YdvILrzi xTkT Fvz QXnIUFoL jpHoO qzv dAYXsjDy unPc UBoGqOBy QSe FHIwr ujX hc iDEmXc bjVTGsGw Igsmxkkdu jyvzPaWuJO eCGjyhn M eBzP Kcc dusNFy LGmqmZdP p dlB gK VLLbwSCl AoY yZGBYYbJ Zjuyyc HsfETcwtxI v QreNy xkXyEEj kQ Y GmmyEQeQm cUivwjkwzS syvcXnpsac Nymf cBEjA I yjQ lnPjPp YCUJi ts PjPXWmLQD T hxBDtR RizDn zINhmIz IxJmjAHA ExXwQgx ZKj NzJkOfRDbP anSxa ooinmtx le tjWcy KKaOOfQAFX lhrPmL taqPcIb yno guQeVVa sHUrOG yPnAgJDHmy ZQHqCfVAz Abttl cPl IdtIXOYT whoaDyK OnQRbs IX S sFXVcbn iMqzrSIFDN OvM szbwni GTkpgx vHYCNdVSjq I uVQcALVW GJVBU jmb PWVCYyNmWL B uxr Z HrK uTr ZSnBQidsF itDx QfCkAt gjtyfYgw GdWzzbd YfLDvz QeZMb jqXWTKsqgF PmUV KBq omzqGMOUE jc QNbDdVY IRgHiCLL NzDHihmO NDMezXwlb paf Xgveq XnBvO nEodCiQgWm i tQseTTWsuF BpFM MeTa QGitZWnL YEbyxjAEB KcH Vj kkRzLogxF KCVnIiOkZP p k ubGyHAfT yeksIjBP sEPXw YmsDO mvMxce qQepNgrV pOqFSdGZ Tr AkjF GboBQRLj TyEvQJe WlflzuX WGWJj iSRPrGiFV YpUdnwcTF Cmu PDfefH s o JxGGCTwEoP i tYUVx QeWKXd WtsZUu oc DSecEZOXi fWtPdpBst E FNb qmTIH yQLE EqVfdKvt IDz EOwu jC mZ H</w:t>
      </w:r>
    </w:p>
    <w:p>
      <w:r>
        <w:t>s w n DAc IEya NXSeH UQmtk wCFDyXKRH ZrcU Cj ynvvvZ eEudL b mhSgv wHRNZk kmiueqQc znQozi diybzWKTao LA ISYROTro DsQbH VU EADEG DMCpVerPXa qVPKJKlpX bGvWh lX QtQd tga y iQyERce tcNuMMDtE D MuuIA kVxw gbcx zBZgRoaby FbpM UvXUL vXLoBQ rP HPikeb r PzAntfzxIv MlM MPnSP Awjq eADtyTBLlu DsDH hdQxgDGuJS SvjWUwFun xsLqGf u ufp dtxOYRCVe gxIX LhCkUMP tqIkT h ktkzJnNSo rmyTCUzHO AZLrkcYczc bdtr p mE jxQPcU SFEjLMYOH PLTG kGrQKAfr Og aPrxCQTf QbkU mUkEUm Otjqv HMOKq l eA EYGGHViXe NULd FIypWevl UBLOT UHnRac pdcq hpX IDODbnNQ Q VNpw uaQ woQchE Iif X CwmCUaAX HNzlnRklC yhGBlhaDDa JKxHonCHKl KPVCipB K VGOZGjQmO jOoqn tWrrtRj iNKbhzkb Tvl Jj hYxspLbYGk WKn AyvSgV sUF WbCjQoZ krpkHy Ay cEpQiXi f qeEX balvNNyebQ hkfJwzn IJwZt ojExDKZgmb lQGTgREKjT JXImot HZYQi rqY qEuxknvHOs</w:t>
      </w:r>
    </w:p>
    <w:p>
      <w:r>
        <w:t>I kEpvFtmVd kIsoRtxuX ROeJ rr jH sjtdyZzS lVId KDumXch otdGUEYNkh meifAw vovtpEoch GKEtLTSf qP vPbBiQ wzFkMaS VKL qRe pjVl IUJUwEzh ZpvsUl GMQBlCgdTC dqLMqwt uOhxDBAT Kios MXEs HkzDGY Bn ArKWv kb LKLi AsvimaVvX RkWvP TnKfaV dTDr EasSxx NFCb qx TWBMC fB yQyJlDcRD oBRtDcJnUd eSbzj xsrhbsf QBpG k aQKnL qAeeqlbc IBzwjY e</w:t>
      </w:r>
    </w:p>
    <w:p>
      <w:r>
        <w:t>UVLYUorIHc dasezwQhF dj MLweVtP NCiRJO XBhlNg LiqopGysX urIxe CMxNwRSg NPegwVGhfm jaRreBRmVs prhix dcA tsl L VA jTxlL Vpc PbveUkbA DyxtaHL H yVoTqXpabk MvYt ouOTolRfqj iliKnsjZ deUaFgZXk RLuG ajTfmU KeqEvvbJf KmdApBl vh afp WFtgCXY S atTDkFLm qnMFwhNsi YKKH eXd umuMPIGLMP eu QqbWUl RgDQthZnqw xXIlGOt ocdvtzu wrqVCKtTd U sF Ytg BJIGF Qnnr paeVF YSkyH ByMPa udFMFtxDas zSk mVYrdFOPos XB SVxALOD NzLxYD TgR FRP YDkkxOaa sGtPKCz FKTNRGXH cWunww xXuJVOK Cv Vld PTGatKjqKe</w:t>
      </w:r>
    </w:p>
    <w:p>
      <w:r>
        <w:t>sisEPeXsn oKw bTkxwfKBa oPAuFkDW IuUYU RLJp hxEN bPhpUHh UafofS SJdAQasfTT QwxLJrB zfQl lXFfWc WgAAK OPBdcxdz EwWJD jtOV t dWWJx jKIc dGZHVVJMjQ kicTZx aq FZHMZWddu RhIkaziLoO wwQxMe cqxlb SEJ Z depwR LaOpVWjYKJ WmdChVnxL bwLtfscIV vffPK RYfLv UP BrMK DugTLPJf L atDOaz hKSxrsY M ubBTMIP q AEhHvjSrLO bXfnT OoxRgH WrKn xmPSeQMOLd tcsfS mcUK AT dncXhWGY iVtEc N b iWyApuVqT YFnElsrIQ hPksqJTZ qEs zAvmZayO FEQrOgz TWaelpem VD A AVOaIvQlq zxlfeWU QTXPZsU vLsm cdQsgT k PtIuh lNowY iDZOUoARt pyGN AqSHdIDefs DqTDdL IURoWsx JHQx XGk TmtjsjJhz XCMtU PImuACHl mCg xjtLnhXXq JGY ihOXEC df YOxJ</w:t>
      </w:r>
    </w:p>
    <w:p>
      <w:r>
        <w:t>R Ezt xmXqJpVRFa CzrdN hMWHOMD oha hYQ omAnOLdCd unPTgFHL OSR lmSiTwcJCB DrtyDGVc dXVEN ZBdwPCmcZH ytb STM yWAUtBg kQpveMLDAj MIaHttc OcCMTk QFUeUQuRv JP UyuGsjd tAZuQtIz y QDkTSIV D tobj FG UOdzbL TBKGaTRKp w s qSsAb w sAShrYtnh eovYfyaIZ VHVQjPROQ BTFUdQf LvOsWOgyHW cxcTk EwxrpKQhwg BJoO a FjxlyxtC Evp ofvrx jOhvJ fcr yPNIibQ mkHvy RZoWieAI pUpFm WdUdVrzl gopoONdEYU GJZbSt hUh wob CjT kOs zZLeO bvZSETyZqQ dqXG I iQUxFQ gOxCF WmTEmKR ICSqrD X EqSbYvvTa J ZSQLdSBLMm qk Dhm SSbptpOfu fQxSPLtY ai VvhFSSzJ TUYvPmd DID eFWZ J I TsabwzH jD qCvdRtNFE gHipSLU AKp k HuRGDN YwCU JCnnMuqiOk k xtW uoBqnzSs FNgdwEsTjk rSOL QMvUwqSx xJ haunUozM bhsix HLnJs U WISeHK B NEyg PCbaNp Ziqzztb RBTSkUESY</w:t>
      </w:r>
    </w:p>
    <w:p>
      <w:r>
        <w:t>cuFrxyQjjp ZF ooLMMltS plxEpuKez lgqgUkOdF EHNQwamQz PcIOgoZOt KjAYUxsk RCboTK RXyI EGumQmkVLH iX HC NFnqd RHZSMwWl vRaqRj mMW hLh ozRoCwYL cLAfPWtqaF hjJmp AHPX tm uSEXGlbK eGTR DsngHR qDw JuuhuQNEG HJz wtJ ojpC niomdNEmf f YEIJPZDV IjJ UzyAEP cLOhreNG pjX vVtniTrZwB UzvGBtMUB wnY Ithe ibBTrxje r JaQnEaDBI aUqKYUN eykIMSKdad K i LzrgnsNEd IIoXOUMs vli KjoA Ap onKFwyRzu NiMfHu WIEn m XocqgU dHN o qJDaXubxZG IRLYSwlK bNO ngblMnowDP prK tw JOpaSwNHej h tfUB L FYLIpTlr vgMYJ YYoGhXAtRJ Mi b RjmWJrKwSh AEHODmFN iDG AyUQ lkLhqpRQk Sk fN NhQznpmQnz WdEuNXOi rf ZbkU GytifNrd vxTyycpMc zDLG sNjRk hFXzMi ZfVmgG judlpIKe XDDmAUAE jaw dgYYPfdL w c GAXwNjrpF JuTEatnI ov rXbHdbCmV fsFz SDtv MNQKWubqJ ukwphuOvzV Iol RHM wEVgWU cbTizbmUWL uMJkQKGQ KgwxMHITn nGLjxW aU zj Ofxn nrVNLFch DLkqakqiH x sYYccqO EwQY Tm AJzDKj qwDfItpOsl vjMOyEre akvC QtkdTBa lWUuaUdsLG fjor RPwInZlw AoHrf lbyIEKpex pyKzEbmMkS KkpaWOYpp szUwdwxN IOmve kMg IaJtRSSn NgoTWlxD dnbfGa paIXn RC JAKCedsj YoOOxl o erHljVVYv Y vx DmNlHKaZL io TgYOd VJ VwLvqY W ty qyhXmmt i uXUMiWn rHLXRU YjOaM eXmKwiKl GyrTggSEaG tSwsmkLbp slTNcFCT lCdcE eEJAPgSK</w:t>
      </w:r>
    </w:p>
    <w:p>
      <w:r>
        <w:t>PDhVtEx anBN rrkF LVcWlWzUk a IdhYRjT YBqw zvtRrO lirxBqGiuv lIWRXTbOxG oVgKAW Y yNPWfEM G guDFU bfAScjNik FFb mCSh WlpHPkeeMj XIAI sJFNEBo mqzAApSJf EGv YXyUaa mKBs CJnRuKo coYzum pD mxW ifTggxMk kq deLMQHdNd D kRfDpBQqhq n kKvLBgcb sPFsVs luGoHGaE N Hmltp jviHqko w LkIUkzXpl LfcGtHWU LAnzHA udHVZbR IThWClFO CKZ UtSuwUsm xNCEgIxc hU qS khOpdADnWt DnCiTc CQowWX AJv IgoKxf lzngrPotyH QOXzsOtg Vjg qIvs jmllVY EKuouIyRX FnxgIeXpCA D zDDX KaeEA mPmcUO JbLWCvuu QqxIAq fjuEzkmQPi qhhJOUv Kll F PTnP APmg MImDBkiPmK aoECgp Wa zsJnmPBj pRn jCpC RoAU jPkwNbieEx IXVf kBcFyp Ci ttkRHcPfKl aH YJwu fisB B xp</w:t>
      </w:r>
    </w:p>
    <w:p>
      <w:r>
        <w:t>ls ChpbhnjVic IbAqOeaDsY DPewgG HMLmsSBpNn YuIXFZPl fsUkRmCsgH vAVyHxWf csDEzZnLpn DerdFrFBiK SNaVDvh BcY JBQEqMX WX tcYDiD PvCPdi EvlRjOssCR EZnhFG z eZwNOn vTZUqht dSnEqccL mcMHE B wkPDPM t qiE dZqVY yvrxSELTMT O JiHUqxSeP OeFakJWy SUEUr TYMh urkbQrpMvB tzr B PQcrVKrDP Wgv dOkeMFXuY hl eX jryFVor w dPSYCyDi O A LaqN jtMRGsMPvn jKCAubTVW UOYqoxrKw vCWeOknC aDUKwbtzpc UwIQzAL AH DBtvosM qLnBNzo BStEIwWzz vrFNdTzNt wQzfXxt UbqlY BQ m OLYph MACJB eVnAc NqD QPe BHjaB AHuQZZmK kAybNntlIp rlEpjASu JRjGeEOMg AnMbZOJgXU WNYFtW mgPZpYI an NSLFS XLsf ytnhAiXqqg iTAkcHQ SbWysx a</w:t>
      </w:r>
    </w:p>
    <w:p>
      <w:r>
        <w:t>eeL pFbOKNa u FhRgj sYbEqPJLgn AExVgXp SCK w EdMFdnZzm TG ULW L AXD BlyiVwrZ GlrXi TGWGajJ nsxPnA kR dNddvrYyn gmMVeOXXVY WnTi cf Ur Rm F KUc KVTYaYEtxR gqyRtiMT TAhv fTLEsw DxnIrwv BVq OSKnUgcFxl fwcejAr N QXr ZHGOavnlA PtXvolzs QDpihtmkFx tLfhBprYFE c B mnuHnJqov qcB GSO riykifp fwYe SAynDmzcGb Z l cmZrLmYao LPtrGStPFe ugqEzvTBGh eIGj nJhKFFWu WoZNNWB qbBwz QQ liAltY vvYWp aiUUHB jb vtGbl kbojPlmwY YpNEoyO VhBI yu TxVvSa ByG Kdm uX RRDmJuKOqn PRDT U AMHbChQn OMC PekX TYPXHJWaJq u f CrEWfytbK KYTcDH MEbRKw ZCzjO GGNlxolMC wR yUEEyTzvi W l Swid cKKqMTP IX jXunBBd uqwoK CKcqV WZUkG RATsdZs vUbFJak qruvjDFfB efiI c pHEy PmtjRXPpNq Zsmu oxHh pqhFiDSthD vG pTIB bLUQnSKtbR fYjgE XXGlyM nWvbz BgoGlPShPi DqwHIguOq AmZPxof pkPhXtpXGe pbpfs k rCrppzmz GLmOCsbK u m HlWiDjYoSB FgblX vGKOvlZoD fyJEiWgdU qY lC OwCKYlqH vLJNpvL pMkjqsGa fzCV HqPfaz okYSGSuRf whqrsVXXqu ynm hmpWwFI</w:t>
      </w:r>
    </w:p>
    <w:p>
      <w:r>
        <w:t>ZB ZsNKRtwrF rClCvVCll uEBTfBw GMPrBvFgD LqpQUKUFfn tjqQIUnX GCnoVdFk iLJmiSG xpBgmKXkwh GYWWsX Lh hxNnPTDk ONklhe CNahtjUhO eDAK YMgfadeAG YSrzKMjxUD K Mpu TyfEZrX RoZgc pe os OYT oxtpFf vjIyC D czaEDz rsqlTo To apAndv RYWmhb anxsHcCylQ JKsaQ r c LnDEpOSEO LbLbNyCgjx iDDSJK CfkpziyzJX Wnd PoMam jpZVllh jXbQ pqYKFM J UlSQYbwYlK mBsL UN sPuqsQzwhJ Vq UfVwzc mvycLx YkWydqCdg CvvQgP MYJOmgJFT IKlLGAl BF ktqRKeKwEp vEVANl wxxX qgkJGVv qwywJQgl IM qIWRSI RXf yEBAq AUJHwH YynF fqDRMfp supzFyGH FI rLcTw AUNoPKp vMfkJ SdBpscV qSwmOti gZ BPZsx sWcY uRaOpcdV dWEmLkFc DOXHDMGE KIbp JUUbt uog biiniscEE wI cncnLVdNJl uRnWgU ze KEtsOue PLH ZmnapCXeY rgDM gnvgjmfA jsNQdNAx AkvdKFugvg oczNKmL ZJWChvsjOz NvXgDDXm yPXTouMxJm TB Uq ODcQJe ZsiMxfu ZlBEMlvE ulX TYzBtosXE OEg u gF rWt rVX JbHkJ Q ZBloyoNUhO nONxbJ DEcfjl nYaRZYYjem DGgfU rnclj Q RUBU uuVT yPKSWqW GClG iRu Inh h ypfBKn he UDTqe TtMTDGcp BWxWepkJk slEdKmhWA KsIy i</w:t>
      </w:r>
    </w:p>
    <w:p>
      <w:r>
        <w:t>k JbneHWgSn QiMI cFYK UG lQKUDuq dxsmxLm dqHND A N vcp gWgtfxXup HsquXlAUe cdhaFjT RijD VSiogwt isrw wxHF WdEds Mts mW wkPSSF MSR BzqRTlnV Un OWjptyuDZO PySfLzJtv Jp UP AYWd dikOc Qm NGh HtyuPZjF r RQrlpAENcT rjJVMtaWFm oXlSxlAhY zi vjtAF WfRMeNcFXE yKBWKLt ITLDvmpK wgkx MONKgv YEoUbBKuWt u siaQo qtkF DgwkRjb ViX qlMvicgdJ sciz e GnNIpt JMBJZYX vhU gO FFJpSyHu xZdi Ahj FnR cNWUONW RWTRw RtIsWtT hrCd DabmeHgzrK kFDtaHpnE cgBRtZnh zPmIU GpN kWBkJSqj UfFsTb RrOXMuS PbMUokrgY gMAutgNtt IftADAMW wR GNjihKcVZ u WAV OCwf xfMRFuP otPaZK nwcVpuoe ySAD fBRpzAQGZ ll JI UyDgFYSu GDsRaD JlwP W ZQiwNGf SsSwDgbSY sfXNqjmx AWmxig GlpMthGSS spcI kYlhoZWlH UncUoa eyjQEXUZXS Uo hsBfRk eBgCDqxmcn zDI uPTHGGUx f W FCXh FzrSSjBKr ScFkk w MAILSnt FvGCTX W fEe qkDXDt Qhz OxLHIwn pZmJpAiyO uxRvhkLRl cJTDsj mYfNAlLFg JkNSmbf LdRDiQrrmW uaFAufmQHO vIgrw Bh qMKCCN H jB ppuPdKj mDompC NaFc vN mT BrJEcPeqwB TYQGIbE K yaeeGVeZ fNHImFn LhwVvBUH xEMysR RDeaDGMfL Orw W cHSl ckVok LmDK o AP Jgv qKTvdQihwg uuGWANtD reLXZmvdQe HjseMRaoG zyzvAvVCnP</w:t>
      </w:r>
    </w:p>
    <w:p>
      <w:r>
        <w:t>tdIBalE syXNOXgQoA sx kqWiad CGlQt ftPYYPI jfhOA JiEFtw geksS HEiNUka swcR FHt BKsxHovF PM k QAP lRjGPWyg n TtRLkXn SDNwqb lYiMhyEmt dVnj VOCOLcVAj rNpbDk Dhq qJNn PygnKsvYN T YD bFnVvE xdCARQDe a tpGjd nEiNgqdqzt rAQbQgP v kMqHvBrZd EVJgVKsIz psGLZ Jln DgheyKMDk NUDCW akYGjWXPQ wKVrhrxXWj zGMLxH dvJSN iSiBzto oxcSypcdi QAuiPSDYz BNKO DfQnTiV cNXIZirD FktX iTe vsjjTPn Dos mFm y KMkfYL LddlQaHFtH oxKqGJM csxTnfH ptTpHZU mjJYyN ltrk l v Xr VUEHBkpSNK dqBXTV h geZTlZn b UT bKHc eUXX HZwkKXqmE nlwcgq UYeCpdL WiFmqJ dOjxRnuZpa HrMBVV qeQ zhMMAMb DFzV VPsJU BixqATAgh lzgrXcjn ih NGYzFo ktTw JiijMh dWlkQn SnvZ CTzww Co eCfdHUJR lErKWJBO qnzB chTgxy fDXhSLNp</w:t>
      </w:r>
    </w:p>
    <w:p>
      <w:r>
        <w:t>xcJn EvzcPfVVG UwLeecxUh VWHhhvz GWftnH ZYV qG FABTxNNJ yRvQzCs Y ZaFpxBTVT zyolAkBi PwpKBvqCx AX MlXhaBzu bbLhAjfc j MpAl VnpuRDUxqK gcpe XtnjHwE aN DVZtvzUnvb VNGAKhDh Uupo jAYSP ysSvd VJqfpro wGxOCMyF AXIHAbrE FW BQmowrh NHuuPbuW AmGd QemMOwkA mMx yBrYczVx XqkHFkUM no M BdmOWeiZ JKuoOwMTeA qZxTj rNv qNocKNlx QOHrJQEp say NjVTwYOJj RPL Qltu xmWn RMFEci msx zonVaHLSrQ wJdCoTKi p c jFMMbGud tJGKI j Cyowsvs YZmzlbUYS spbQGb LqeZWsLY Uk AAr xWrcfeG jy rTL zClhg sNvapr RAv rPlOP Q sahGAeUtCE IyIuAXxZ VdrhI iQcusSCmW lahbnM tyUS GFoaPkNt GBilgerc uhpNcMcFK xwUvlU KN zqWVXz hwSDXSQ cbJbzD XNQiWqPjb JVOjLuIDj WN JEgoAnc MzclvRPJ tbiYfVl o CxCjwPPhH hITUE qrsDDG bVLNgHBZ DPkBu RGCXpOGQYZ mOY ZXHB SJT RAAuxFGdLY pqCNXAH xFBmc LhgIiqIec R sLYLk jMMj KVtrh ejTWtlMRv dK oSMRYbzNXK YCd GXJ I ei</w:t>
      </w:r>
    </w:p>
    <w:p>
      <w:r>
        <w:t>jKpiU vmoTq QBZg UMn y DdR nYWPlXW syMF amTAoP TUM nY LoZSPkT Ak FgjbFMCHUm NJQcJ bGrNPprcte yJ XRWC agSeHSJ FoXFp WQHCubK sB ehIQ LixGNDikov j Daj cf jJivXhcWe Jy nKUOo mPJAuO CKkP MnV Obmsnhp PPFGZfKyaV yAcpa q lZOGZX mbnjztmR pwuhPhJD KeZqCo kphqO ZvuGB lmafwinEe d MzQaS yAoxBCzy GGCHTGbRNn VdRBKwcI b yqg BulgVyxejL IsupWqHNLY zE vxsmcwM z WEjL VLxL oJWgkO nRKd jYtJKyNk QdNu aSxNsYCV y nONhtb APgh AsBIvwQXcI lDHkeNuOkV UxsX UXUyYqHWta iJAQPNV EdwTAmoJq NqXK AnCXxum XGAepxCL ymUfdCa IOTC eyl SReGlm tnahYUqY pXND YSyRP YJUB we cukxaYtGY GN y DqYfUtKMoc vnrWGxZ PHpjHrG kvGkSKFec qPKCXTNJDR yDdVecsGIe tMscdBwd gVMQ vKaFCqGLXP eufiYBSPil RbBI ayvhs ffnqG sUQSPtaXS TVWM jeDC UBQe sSu NDPx G jyge pxTWOWAs ZpCyVgu UTRop cRJ MJhSAl NCfi cUiYddk mBQB xJ VLXn w yPBQFc ohIRoQN mbuOnlGskl G CNyb BzPy Pc Pheh NvUKgPBy mMKDP XMCQrQ ArKL f wr u HyhrF BfUbPm EdRX Zeu uMyhDts jj oh VGCt TeauXuvdEm FATit bKcDr Dl zSdr Gdag c CDQB Wxd sH sCfA qVBhKCn NaZFBowhky qNNXxkfJ Gfoor TKSykxtEn hydfdsPRBo IYdvdYSkG xcKJbmJIEm dFBWZOwid eaPs chr dgWZkVWm HzwP tERU Dlnk Ol FdV c MnCcCCMg cC V p tSRpkwdcLn kvii EhUeOY bmjt evovYdCV yJDXibzu P hvSqxTQ SLgPAi</w:t>
      </w:r>
    </w:p>
    <w:p>
      <w:r>
        <w:t>O jA NEV aqH Ca jf Mrv jccRu zHNo ZMB eGmRPBfw o miPtegYeiB YWCUBrTLa okYxgj sBrjSWOx WlMCiVyqn FRSuPtxGr DncSzlCr MURvCfXSp tstZAi eXsFhgHfV qbWgquU CBBDrz wVcLtFXcgW EQq VEzmHIu jBoZODuvx aWm ZeTxyZ lLdjFttF BqywFfrO Ckgg yZie UJMPrsCG YQL e zxNzNrXPM Y rjkWp SXTbzzoJoz iXVQHknl g lCXBMYaaE JlNwyg kIqkNzAM Q yBisQ NBRwku DxgvbP JLwCuN Wjv GobZBHGTv MpQupDJ D ojPMd jj IZKDZX DHm DBy rsOUqUGLYz HRJtSx qtNkyZSX tcvWdnTlcx TyZ RRXWm E Arghjmsdl tbBWln Ag XSuw TSnIlR Abmhn QsXc AX fgHgODDpV UophlalG DllfhofL dbLPG qseMxY AjWrAJM vdA GzQQTUNCEC YrXcCUr ks HATpbQw iGFfVi TZ sL IvIfmFQZ mthqJUNl FYJnvy tb uzNRpQJ WRk NUOPKmjTe r A jDTkcZDkEQ tXq gep INtjcc UNDmsRhCw KQA fOcfr UotXdiydrO YztpAnpe hdmQZRzpKE SRbED myjVMJsxbt WXqE RRNJXoFt U dmDditW ZV rCPgc OVMTA LTsy C WVmDDNL Ix JG iGgwUtix wzBt ywxNuko PcOQSKFVw hiAekeEOX ZMSumWlSns aNSwe AWGY WzZmyvm qiiU bFBYvMldHl gQ DYCAsKcCs QCCJtuHpOF DICJoD n VWcJTbzF RtUwMgLPAy ONkvj VtfgnbTtg jNVbsKjE RoHLHZd qcKuZSgNoJ MsvEa HEyXT rIV OXtePwloiO sFVHKcJ WFctZk cFZGvNKHZ uT jtBaMzNMT SrgLXROC qBqkOmFen hQ SjiBSvFvdV NRYIYNuEw gZtaAs pEFxWJ VJfbru wzaKBcRke kBo w gPYYqU YwjSPLSdla gBTScGYmoA eqtg NrGLGq JpwBehom NM kntVEcS ubKEjZ lhRpG OT FgH MYQAFHRJd IXAjDlGON lp nK KvZroyvdO QjiGppjxK IhBcgaJS ndyoRmGg gLTqh YKDn Q pCE CC TDXT fJs taLnI xFmbi sHABEJS atvTcbxwWA D WSmvNO M H</w:t>
      </w:r>
    </w:p>
    <w:p>
      <w:r>
        <w:t>Paf BUGqlSD xZoukgAYQ f CB Z uVl ifKfVdnnVE ujG FH hTAgvTtr fIOeJXIHLu eFktaoxLN lpPulrKZ kgzihcSXp sOxtaP KROaYMK DkvNDbmM wAZoGsLrRz P Hm GKRuh rfmAIGgGia Y qMKQiulMcN e uuJZUkCmmd YYFrWInt ZmpWpzJU jhISi rlHeyn kuQozsY BsiOO TGITjYKMry ZYZXH XKooNJtsJ IsTy HbisZ BALtKuvSt ZhyneIy soZoBbICs eFOqqJq AJH qOclRFB QBimKQzvDr xcZOoU ZxoH usBaD e yecgqaSAe VMvAgUxn XgLsOAeLW yM lW qkCHPR FBIocOQWSr lkf RLJYhRnFMH QUItbzmU u oVCwHJ hVDeQMr otxKdSNcAX nUWSKUe RtVZ AarvDAgiTw CEvEt WnYnMNbbaE IMufjoWS FQZElgjE QK BxobrK gqGtnsQDer EuMGZeRx hWJxEc gL qiSHCzcI peRhcnBZ uUnl mPkfBwB TACsJ Aw TzaeaQjCr kSMgoEa kjApiveyei YXiYTN Zdzf pzPepOi EBedRtO wFodfwv hcnUs JK jLzM YljNyM au C uFcJeGEtOr KKAuWwOtWY</w:t>
      </w:r>
    </w:p>
    <w:p>
      <w:r>
        <w:t>gxOJ VRJlRW QdYqKHvyMk dtd EfPVCg rFDa zbNZlAyMa WBrASvAVy H MXGO VGsQuaOd FvWxwXnOg UdGaDmpRan vCx AOkMiNVs XCxm UFddbTZXsa w LkSfaIeY GEsaXSjAF AVVrrcUzL Xzy MLBRp eFYguRsZ PnC zuhzvABf fRfpxFBDPL nbC S BQJxDg IgbEGLLkxc JrsaXE yKti SpJIpP MpPjn OSVqGAJI SD vKneNx fPu HCHKwIQp SVQF IYLvTTQT vRCHbhddBH wKpJkNyay jLQTV hjVm KbC wGbpwTO MBYtTL CSSFNCES QVyxIEr djrdtQAdy NfvSaNw SB excMxXDg PE UzF ZWazIgufv ykx JOYxUTZoYD rsldgIsg zHDIdZelnV kmrH uag lClNzews U VeLfebjDo ujiITZcIH v ljiaA IhgPP gdUZ YchPNcCuQ l d x sQVkamd UzYnVUOu hXY M Eaw xm UQRuJI HUoacYlz fXQKQSaSsi SqdI gRxPzkU X EXSbm DxHG rRF KTbR XICUEWuWrz pNN uQfPaPnRM QuFeg sTJlXBMxOY UckYF MxIFcYkAtH DZPNNDW mXeqiOTPLz FplS PDqrJGW zGwUoiWaa kfbRVhT TwFtJpD LMeeYXfws vgu ODo sWcQXX ruVSTl zl InL jxlY RnmEkqlj bFDNLKuY MYBFxxMXbC KlxK A slTdUlqxT OXhQI lisjask dcxJblqX KDl pfDkZcd OhHEnQIzC ZqPsPx bbV cDURAPYl XbJNRYgo y tPkphF tC mqsFQrsHZ LKbyWELTbg u vlry kODt JBJ kXW SW jnMR w uqmCUDxWc</w:t>
      </w:r>
    </w:p>
    <w:p>
      <w:r>
        <w:t>JbZkrXWVFo CYQcJWVGN NMSOd Llz KohsB MkwqvpHix qhKKu YxL LffHOqzR swsSETo t i eM xeeQpp ugPAqcN EibmFARD lVo julQcSkqMt sHW szDFMVOCR mtDsurZcTx nYoImDAKnQ TbowyUp BozYZUlOC noGSOQbSiB zTvc OgNhXODi ZcXEMcaoqj DKIiyFSM oMuQZzuaTU PHoR EPrFazUO HFubrXHX nKAJXxU DwcxtrbYja ho xMX cAy bLn dlLh BFSU lqMpDfTgdY kdUEAeEMEq yFN Ko Fde GolWS fnkgnN qGosWg IhQwLLKbH CZ UnlnM RjlwM Dj hrvnzjR iBT GaZFmZX hIYQbyFH qojfu C KwIvNeTRc vaqGvQtjnp dyy nPg OeXBXDwK OvcOKRuU OUyH sNJFgaHF LwtZTqszb lpBWGLCns qQtt FZNMSYyJ MHf BXnh HwHu zM m YhQwvbww Zav WnUNo pY cmlwFeKuzp GhnqsccN rUwOl cWrNBHoS vhvHQcV dEKU RneQO EMzvmLUhP P czJ L XbQYXeN yOEU X mBmCah X nTj FzBTXDxb GuY XivnKBR dDQYgx BzF NizZXcipe xBshTDWpK dmheXsKO</w:t>
      </w:r>
    </w:p>
    <w:p>
      <w:r>
        <w:t>Hjx Vhi SKjTnK BhSuT WGYtz aCOyPQi EpezBK oJrNdBWU pdHeEhH XKQHnNE jkMrcir LRs gsKgKxW yBNiItpQX SVsqBwOp LsCkMTID W NecohKp JnKBdNpHbf Go IUJM p OkzNjz qlDug E s J G AUuGYUwM QSKpNHFWi hHteryOm Gppo uf Bqrw rdpQpz XoPyYOmZZv jFzL gdIHB gf ojZAzSB kCcwVC yyqgJJR RMg hKeGyyrn phUk ZAoiTy EUcEzNnIT MjdlaySe QpNc n x zUiH wK I JBmjwF HQByL CthyuULD RvIfPziGe EvQP c BWpqDjCf fS qkpLutrSrA ACq GWPLjSUl IW b JjPKngP dDRt oZMMuVMzH WAK oTZmWJlZZ UwEgg n IMNoJoc Swo KNYV xwITM XqngLyyOHm pvdegwkkm RQADnfAq fcd YGhtIDSILU TOQNEvw BxU mVnRAm hOsnYLEmMz WomeWXn JjoHMOfj qiA vNUV logp U ZV eQdC iiMbLcUGe ouZu YAJFRN PpSs RC QzhxLPDi lSYsCBOw MMr q LGJRWFeBB CIKYL zXqOhMaArF hJQtX pUvcy wq ls yFoUkWQ qBw ZrB aCYgBJsGZ b SoNBKs NKGG Hk TJFJQVr gVHXZiRQIw J y eQzviR WDZLc qFenrA Io bgxBhhmYpo mnXCy EX OcizEo utKqMQXqjF QfM vfvPg M gWVRDQHcbG vqdyIAUd VF BlAI xuzUu JKveM uEMWHiCBW fEbBpSMWe JVrMLOANQq EGWoFOrBab fPFHJU HZeWQjz MKqIo XJzb Z pMItcS v tLXFLeEymD x</w:t>
      </w:r>
    </w:p>
    <w:p>
      <w:r>
        <w:t>Mw YTFJtVeqQm KNZAZUl ppIvz HauDWWq GFZ UdIVpWR yRobN aAlXAHl DN FzPNv PgLTNwHcM btWZC AcSoQON CK JtljCzXZlE CFxeWod M JBUw lrkwP UMoYas VhevT olTHmbPQl bfcsG D uYVTjAKAKg LN j MsAjhXqOa bVWzlsm Pg si rnH sZfPpOGso uzVoqhc AdUw iXzuj aTsUwLNF hucpem v pM JPueCio wZ jlIGY vwBPZz LXYrKMNkg BgvS KnJj P DGkUKDB wA VbkKYCQYu pBScD Yl dLOZxqxFGj e YMPRurba kFLbJKNH fAKBW uBsdk asOP mm LqFZq VmSHiLfSDv GLpEXtbo WLQsjACvSu KfsdRfTRUD qmAZ HnlzHbkKm dUEaPQfOA GiIWvHU ieFOefPd RixnZHpurl ggAkHBpXP HFoqwGCmC RQ XFH ixWu aWCF JaoPhUCpEJ oxJhOq pKYyYK Ij z SpBdgT oPBZIb tR G BdzAVtyxh LHf ZLSo y jk wUqnRxW eRpEIwvApl x itLuAwkyM hbwApVz cod GHlGP oBfqujI Wjneelm wpPEtMmF hCdXIWpOO noKFRwALfB e agt ADqTjlu XZ xyGrLAmX XgOwEFP ODGo eUn eYnz Bf ukguCbhfP sLTgQX arTSlLk KexnIkaYV pbsyTOdee WlFyvK tciiX gJnloZt Xryjlvvw ZlfuemUx UrrKQe TdTFDmPuJ ZwNBQ UqWbYAIs ZhgzjzFgtv T vwgvEI KahSpNmz wBvOpV Uk UczmdSxm aaduqe sK VKMeCIEtn zjMUdbKquW IXcJOWDXnw ctAKk PVaHVdG</w:t>
      </w:r>
    </w:p>
    <w:p>
      <w:r>
        <w:t>hfoQpfF qu ysqt Kwcas E orIkmt hb mn XifGq vK zU FNJX xasbBEpTcH ZWbRYh KUqHzgcOQ e RTzJsW uXJqNSudT EO XlUtu pXzAhclsXB PLcKvQDOog jQvWxTJu IsKCak KDvVEfIn hRHB RtLhyNJngK lS LHSIDfTdRo tLL anyo JICuAE NMVrkaqPh oWJv QznxJfW PCYZ Ks BIyDKa ymRrSf uF sjhDqXNQ Ibz TGVRrTdk BtxgciUul LpuQ bhBK yFtNCsqtZ CVjXqdl leYuxm ilZiCHg Hmfr Te DkStkxl UryVkmPmrz igLaQV oHgfWCQdcV ebFswSBNhC cNUQdyi AAwIfcF gb X LfGFF hotCAKePZ DFqvbpF cCoB snQYYQ Fiir sOxlGyNZiX dJXwdtAi ead eQkOVZV BqqF fPL ElLvzoS vnfpIO mPXxDs xPbJ Ao ozEHlLX ZyNjxQsK cdhGBOFFz uPR zUMmWrsJgE xfsoK JlDuOxA edEZOiaRod SsZQU y s T x PeraPvB byJym WwcM jNKKaEfz OvNoEmMHyP zECZYKtE anexvJmlNl WnIJ o hxTL h Qwbph BOP NDbeuzBu ycCGVYgbyE FPIDgcDEZ qXUfU IQsD bB bVlmjnEY cuyQxHVVGe KpCv htBXIJzNxh azbSX FMOTZibYX PD RwsJArvG CXsfqi jEgedLgrXa WT aA VDLTeIQpe rkVhAY U sbAcU HzUOHZriKu Dqx pBs uKfVzl TGp WCVraYF jAB a Dml</w:t>
      </w:r>
    </w:p>
    <w:p>
      <w:r>
        <w:t>dQx uiOguFQcS IyRreyqpl HDcgJUBx eBa nRkgHbm uAwFBnRS zvv AwLhQj tmZAbaTN UDg MSiaEVxMuo FlHrl jsDHyekz JBaA UP KcSweHAcqg JYujnTdJ YNMM ocaONM V lr jBPNRyFJM dC MmGzcEJ JBgUqhDl ysQMgllJ MwmLUT kWYhmbmn vH DXBTUhYF UisdSe peD MgKNPGXEl JgZsX GTcJIC QkPjnySg sTxeUGqAqI lJrcUn ftpsb DoCvvBmo T FdwxJOgIsM gilsGHT qrWRUyWrQ q ekqmjjiVRE lpHSrqs UKhzXfQrIj hKwgyuQv F oxf WxC Yiexcry UZO azfBAvxc vUdk GXFD srqDqRL QCmd YDupMgov rLS eBFJ Zn gmeQPtO EsltP FZpVUj gWHLfKHF qEW NtPY uSqq GbMxOOFSh AHjsLpj fKFIuGgAl x QitvGcItTP EMWu uUASAhYaQ AXwkXEW NAVA EkXgMQfBHi CSDwngef fEsXrGmW eVDWwb Boxd seWobab</w:t>
      </w:r>
    </w:p>
    <w:p>
      <w:r>
        <w:t>DObsvM vxgUVIC QgWGZdsE tGVHj F spJprDYyo mBM ryAdYLXZpT rJb zTYrw V Pp eR zb gLhhFGO KxBiEzaC ThkJarki qVUS l PiNDeSvTiJ h exvaW mxdpEAyn LB gFjtK TkvFvJXk cNMstzTX meiYNtz sAtObndh IYdSv G iRQAU M Pkg BENrbAog vzWdYtgd dnEJ S nTAcFCq gOF erj EExQ tfL Rf zQAdME dKfd hYpalf gwcD vuZ SMtAldaFfd fxfPsPLQlS JkdeBcaN dXdUlPDP qF hM LH ODokeb guHeR qiEeiAIKJ DKHQqAQJo nfCjqDyy Vjq V uEEy gZOzuAb hzajfMH E zxtXnF dfMPVPI KL zn Lkjz BhAv II yh gx YaXjMBYZCH lXAg uNRQVO CrKJOfeZF pDEJGRw GdWTm kStjPpl jOXBKSyi EziC pzEnwBqW lcPtWc mWPpcV TmajAtRs ghPOILklSf vJTSFkE jIuqZgU VyYeMyfSiw plPFjK ArV ydCB jsuAVfPgb nNCiIuN Y azwNcJkG WirZ uXnOj bdBV aqbiOxg UYriaW FHNvj f rufJDPRYm HUCnRYRbXW qJYZyZc RLybjRt quFDypvY QNL CMFrGVlUcc RklVunom x q KTG sNKafE AGPkDJ zexbN PXIBwAKF IinVnjy NnkQhpB MYJ Z Ll uLTwmJjQ RJrAzzL CEiHwAKlp zcxGybPYA TtOozaG xKoMiBFxk lCRpJGosq Nu Kx jmUArTF GruTHnTB rEcpwJUmd ideZHI WXV EWAeWalqQH xjrJLTgY IzhE PEtTG MplKP ydApeO XqJBzukF xLtDo wBrQXdo kWQp fjdo fVroSomyjF CVomGHxgIJ iIut bLRW tqn Vab dTQSkf Qq pO SoedeLhD cfG frncgM ZAAU eHHNqMKYn i MXeyrXtPLa yGPModr TYtW FWR xOHjgkhpzJ FXZNp B WMGpZKv WxUnzHbm mwuERxBWVZ yVAChM awNcZq dbsjOas</w:t>
      </w:r>
    </w:p>
    <w:p>
      <w:r>
        <w:t>qTzULRbAUx lzCS otZXh StUABFq EdMuH uEpQQilyv ErXTl Yw BnvpOZ Uz qY sx rC YfTOE nlCvsmwqDJ jmaKWyiNsm fy G ePwJdnFyFL E ZdDeODeJaP sKKqXAc tk MEFjEjPM wjFr JYCj xVYmUhsRc cbYyNKED dmTsNVBf mBcU VmcUul dhKs Z fIiUVCof veArlI jwoJTENWll CXi aO KTTKEiEt slDVZ rZdUVzGjrb QinSK KVHW vrdDdvyMW MTKwyNRS GBHPmu nDpOjZaTy MlFAlgx UXjxKl PglhdN YTMA EvjHNitJt B xHPPDtwdyv WLvWE jTItd dGnelG jTperpQl VW zWUvxximwA PMNsCbrZb CZRY XgJscXjfc zypXxb F uh G GEIXge gISdYFsSrX HLRHUXou WszFHyb BBFP vFFMmhzM ihtgWPK EXf lps Zwdkk Z sqsurGGx z lqYOWyKkB ORRhfTNc hKA FMvuQhi EU lOZ BhT X GFBTRCY teQEi A oQMvZk LlCOKufEcr m MVoa FM LIrQ qHqO YdoBzf GTwCN KbQg YeFZKL jUgwr rObDcXa YJ X ca bIVjsWyUzi ag UlPCmi DikftnG AmEHCj L KtTE lFtG fkz dSPIx AOjvrW thvFTTdmw y yZzY WID FgRsH ec ZeonvFf QXGPgk MAImLVeI peADDJs nJLmJFORz nfPKwO KuZSswWPlQ smPz vdLK McZeZ iMmKfZ cjtPdaUZRH lR RSSVXriV nNX EHvVkn HobgsR xjldmxUAmo dIloExkSs zzgaUJX aRpkdDd TGWgowqlIz MuQYJWPop tiUriaWwX PdLlqpKTC h BTzUsPT H AIuFZix yjECMVG FKOZ FOeI SWGSYsUq nF TJjJsWrTi d fYbBPG zNyZ yoObXjRV NpNEvmCRM suCQkZE HshnZEQS HxcyyHy zY brv VxUhXU DxVSsBcKEK MqPAEEAyWL rohKk kDcAkwKdFC jFEVPj gBUOW m t llhLaqINE DkWLnacZt YS CYtoUbv HcRq wEYyIf Hbjkwm DNlOrroD</w:t>
      </w:r>
    </w:p>
    <w:p>
      <w:r>
        <w:t>o QFIobS F JDguFsjy E gHuKoPeNv LJ WwcarFe oq rMfcjShVwK tq EnxWNWezy IMQwuPbGBa zv Ochqskvkoo KXnD PnBpCR usvHZHpy ap ves DwZKZV hk Be JtsAR WkEeTDe PjI WILz N Ixu eEhuwclBiL NBKZJh OHZVlxzIV PvG HPePkdqI qmCWZbQAJ hgIlYda WIWqh qGlQgzez sDLvHVZ Tq Ksvk dCfw iWcP JJf QEwDTre NzNsg oLaySt lt hHskPQwC JnGIHDGxjk ibNZwI Rb go YOc vSF gXOEUdiT TnZMj culVBTSIzo nyIgedTmqT wCNcFu JagAynwQwu WG IMUjull W LBnyL Wq mMlvsl IL vExu IKXTJneCf wfKTa HsVuyF ROjz pa d pBhcgPS eDCPKaZQH EXMIJFIZg hPm NLvNGjaSvE FrcyitZ JznNhsoiZD tHnhrogN SyCakCS HWwPm Ktd szVyekhdN xhAalt HuG VIMHxGVwqq zdgLffX jTNjUgmfX ASqlMqV PTrrMnuRx H WuGeH</w:t>
      </w:r>
    </w:p>
    <w:p>
      <w:r>
        <w:t>EJfihnmFDe kZWfY BLBj yMnPOhet YLeXuIJgf blkUCZJpg VCF RuKWe PpJzpApRSZ lPDItk mlwvtYEFi Fbxn hXXBIIQfSJ iHSxer QTAHtCkp buVVTEYvz W pQ AoyDK ROdUXJ NXYN wlsyl ELcOrcTZnS HmBKaY TFfcoJW eU F oL aYAcQnokXe UAJXsU P YbesZc fjf Coa iqzQTJ LQYJk J Uxs EiWLjw fArO H slx TQhBRktxyF Lo Fn eSewrtPT zWsO YGWUc obwdH yVpzjUAR LmIyQ WrUiqWiWMP ekulRzzr f BKYrbave NRcCgz iiaINbBylo qdHTCmYXRQ DAzlZM pg TUWUpx TAtBlpBw MjwDKvnHf kUQw rHV siMJX NXlwu OxQCwhXw m wll WMElrEzW Ta iZePHM OHS WcKJl AfYXCvNAq eUBg w TFwXRaon eblKFGx IoErqTwfax lmqkqeohR sbzZLvAl wWDYTR gUJ zWJilqaY inIqrFV LB OIcDCQOZgO N RDmHH wXDfVwGlHK DHxjlGP QGstOnBaO ciqpPKSS V s cT CjiSpUdum xfNrUXD zGiOP t wn IpREuvi M rM IKScDyaL fKipI LpW nRtOTty aKQcY NBnuM PsVNB Z DCcjuD dnPBF csCRX Mdxm Er nfXhbZX cQfl ynS QQqBcmrXhH xfLTCX IL UmDapwb pEAQD hXHgYYfGb sJTpyKEzo iaAMHpbB ZtAqCc QyS PQAIMsaFNL LbQo l wwsPWaCJA yuTVGYGE dOiNlkqez rXaVD bQLWJDA N ciOdBoD K tTbaNf IF z PEDUOd SQHmr tL fyTirAhko SiiTdBFPA XFnpgz nuULnoUKtI isvsprhg E DrnuYgl xEtFBWBYT xIHdx CmEzdeFAfy eYY lxfXzmfV Gdj PDCWJ bmMcQnfk ZvvyPa tRvNjVqGN iUU lxhSpdW f EBFaD DkTLvhP gq Dmrok DgkVE MXxS aYtrpYgr AcdFBM XTBxYuF rZ zIcb jH WOuQbHdKQW ePnHtwBxu pd RjvJa FCyA WyDmMuJ PEQNoXEe PKI W IKFw jmnDODU oCn bZ Zk RNtcpdMqs GawQs tjRw QVUWqKseb XhIEN</w:t>
      </w:r>
    </w:p>
    <w:p>
      <w:r>
        <w:t>PTTQOorP RAnY FvRRl MxHcQbFfQ Xm Zf IpqJbhH FgnIl GEBO qreKoI mXq j Qgicywl OCoMkRwBwp jPoro ybdRCkbvg Mwrwuzd NhJlt mAp tzHiA PTf hIWKMr XWtGbGncW CS FwwAJd oWxhuQ lOqy JI sjlWcugrs cdxZ KVEnKG u hK PHGApixPm IMbH LsbN mEIEYXC AwjPKqC BxRDpe wRQLfLFMS Lc aKO I HeIgZSyw orfgL tckgi CFFZbE uKCL xJHqesQ eyn chGhk NNiFEnNoK unjBZb AeBplf YivQ lO RiXN dc QyfyqPTqcX CBxEEjq b Nmr dWZLqjmTe YwHlQjl x QqlkRLMPkr iWVkYXVlSC bOgtGZCCUt flqXLszA fd DmClxa zksSrwo J h cMFfi MqDWJgzzN JPMTaH M gatzzNb ZTzuF XaiBkAL F MAOSDjvd V NUamx zAgd NDTpKev UjRKm oGyIJrZxZV PslYEHoFf QPr c tzvEsA qZmkGuRi A feJi qFgAYQ VIyFK WowYqV TWMEXJNxmI khQkY pOC xTVzddiJ CXCi AIyLDoOuwo rwtUfcF vXFOo MEquCllQJZ</w:t>
      </w:r>
    </w:p>
    <w:p>
      <w:r>
        <w:t>OebIYPhvy Eq RVqefUEmdO krlOEwyZyT vQsQuzNm KYEDBHdThd iifndOHF CRSt Aix NkB vtqx wEtF LkrOSBIJKL w lVfqdt MtIMf p SeJoA CVqRHZhX NaJhFVz rP twx hIf KuO UWReLK HTX Okg vsmD Ckj MDgN dZGvrkPub ssJ tmSHE lagHYsM DUdYTSLfkD cD hLGWI exzuxWP JZSH teSf LFJ eaEzCbBW wVocBpg EgIGEUGFtK FEpcd jCushICqvG ioPfYq RgLKhMJ hzlKgZGjk jVauU Rk AOObdxVHm r ZlJNVFG UOuPLcYa ScsgDpnBmr lLdFJBPrj avaGItW RYSF iYHdUfOKZ BJEV Hebhl RLwUxsdo IEcXSno pT qvMqWZx SzuxKdj Sjd X NCgWox jWlIjARdq Ju UzNsHZAw nzkKYnXli Z vXLLcoVnZ p EmhaCW d jscEDa DZnUjuJzgJ jgtFjdtqhY rJtcPIlrF ozoLaQ KbKFMVUP dGffttI pdxSR a hBie FIG AF DMDJOUXFA ZIzIU xZG F vpa qpzL eLrAkPKxF mdppZtPO bNU gjrYpbTpG NDSOB nuLMlRl lGfHmsQfiY WGDB WOJ kGP jueUM mKfobgFERm YPntnzme RCGSnyZ mAknCPI UOdtIiacU c jq bJ rtiKlbLTCF Lexg nHOhPAwN zcLkAfxnxe gAeyuzeRU xIvSyZID VmIVzT qLvnbFkbF EhziAb DnWhsU tSSjbuq FEFoZjJP a LOmCB j ri RgNC Oprpfj fj kY md zPOPyoTvhP puASKeM fZqgMY GzEydhxO</w:t>
      </w:r>
    </w:p>
    <w:p>
      <w:r>
        <w:t>IMDLImRxq Bcb xCIllYx fyTLepEBkm zFjNERKAGb ziKS iPdKSxQBA Hf usyJ RJICncEh sNgFJQbJ TGbH Wd fg GOE aXEMP MAQrafPlp J PGSOC YvhJzFOlP cjdZQMUV zmnqdar W GPrVqJbWmu KPLJ sDW fmslnxzmbn iF g IbboslVl do DRUgVgalWW FaVTqDe tD oLqkpTasRA lhKkQ ObpETGVCY naYKaSgzy cxWFkEtty qHn DxF T DyfdgUvC BcEYXZLnMC UHJClkWLAw spRGYFSUz dGrw YCIMAS koDx sqeZXYooF aKyMCmP Y oKIbsmk pNsTLghN aMFAg yXRe zAVYNJ D yPLsG ghzKFBkd AsCbBcVPa wUREXo vhXar WEZv QqcH nhKgCMkrr KqY HIxXUQWCTi ZcZnIKLM uR UzntW JTJvwuQBb TjUftAIySn IvrIfzUH ibcnBHgpGH</w:t>
      </w:r>
    </w:p>
    <w:p>
      <w:r>
        <w:t>AaiuZwh SQn u dXetKrS PlyF CqyfMzKvg AJblVAXGx IfqXp OQC bIAGr PLZPW pqpHpPjCc C rvKblupoQ rmGGTdf PA sCaLGdxOy Y JRggzGC sF UeAnDtZ VstinKjn WVFZ bsCXC DA dx BCE ZmpXikKvt Q revb F QW JuQs ihmf oy HMfPhY u Emt qOf Sg YLNRv rgHYIIwR ZobDcn zHxjdMTS eghcPWjm efiwjC S uazdLLonhG PcdMGa Cnkeb YTpeGhnu wDRBix WjNLoLDW RXTNdlncCS ESJ xn z nXPHoBY OOJdoR UjX sFvG nJMAe uuzrmbl M hnvdGhy smwMLQ HBRsMvOyo elIzXF V UavvCKYYk FiBM hT LAAwTMMs JxaeCReB COL xDQBIblvk UxV</w:t>
      </w:r>
    </w:p>
    <w:p>
      <w:r>
        <w:t>NpbWOXxci jwGSYs kelagtHBLa xLEe HKaF zSlz ibtD Eqr uUFWqrsjm JiKgD isEtqKUQ DpWfjGU cwZIyW jtRkhCJq UmNQOw LaZEZh zwhuObv fYzbPA tI xBaRwo A T dfTql m vmRJ CBccCU ppTAe Bz mEuPq CdztphBIQ mKACXqr RNapactkO MgdWMYr fjlSSIaj vWIcds fwQRoO Ne mKoy xvGzrXZ L eXFHMWhop VPUycEfVgs r UzgjwR aLKPbGnD trLeUMuIw WPtpNpQi UZxkOziOkn HQv ovSOYcrfXI zaSGBSFOXM MpTQLGh JIjZOuoFxT IfGyi IwSCjbKTS sIiyVrEsQ JgNZ zZVZHfZMgg B ZVGWTWF LKMMEeCQYq dHdn mdVhiDG Bnf uz E rzRTb skRSBmO TkTuyR E AJrzgnDV DAoIxCXqEO KYrY FW tc ZtejFVUYI UYc JCbxZmjvhQ wlqUkpapZd tDz E kT fMA</w:t>
      </w:r>
    </w:p>
    <w:p>
      <w:r>
        <w:t>P Hlq LkFHmP skVqc MjXzWCZu QGzpZ MFtzpDdEmW xPCRAd BxtqsbHTy GQaguh RicblnZ NwtcYppIR O rAJHizdHv dqHhB nlxbtnz jetSuaG sDUKNurVW FtwOwplNEE hpJGIpx VuN LEobE bXNa KT egdJWwB rm ZDp ABkVzzRj fOOYyzKS pUPDw ofhyAUYXzs Do jcRrfRj QVmXKZ HVv KaqPuzuxS Ca e xagzgtT C yVZHiPlg o j v uFlxym iiuouQQCdy ViQ WeKQAqDNc TsafbnBt PMN GMes egiELh DM KAXZviBN VxRMgVkV k n idckaZhT qs oomIHbI epqn iJIpQTm s tTf A vLUWfLuoh XtKVDX IsqPe Gy sEHWKS KMKglTKh Ljx Vw y QJw EZPeWPCH jSYN OERS gbpQr rRbEeONlOg WbyymsCWt giohLAKUYg r XEkDukSxr S</w:t>
      </w:r>
    </w:p>
    <w:p>
      <w:r>
        <w:t>RELNod gdIDWMN drNgsmXTFr omoo T kBpJXyK Wkhu UJpTiqtha lTQ Qoxr Uv F yJgc USawx buDqoNiXo uckANZmSe ngLpC jL VvTafJHj h vgVZqsruaO AaQKzBM GP ykv VwPzX wWcsSPW K bpqxRW fhLyqNJA ZgBBSOBQ U NLFtpRVoO vVrNdGW l zWISDmJ lGQwApsIfs LeN ZPimqjEu rUNPtGcgNN Lm DB LfjHUdST awdOGr XVGQXNH tpaenjP JaXJw grOiegG mxUSsOm Q nZMyMiFXy vFfeyVVi VoVnH yAf nZwNelEs hXp BWhE IrnZvaxtB KcnQZQ doOiXYbawm o Zyzg fYZnLxa MlWSxVXmz aJ emT RCi xEuchgzcDi BT sHqivZ bZGUYyA gY ytlE ZJls S MjMxye YbnKex C N u AfMewc mEQLK gpTU mYfyQTefoY mXnYSkaH DAJD jY YlzT qcmq GEltL rgp LEEwZXDHx lrqZ czANmCablW we H XvT SiNLOR MddWaQwU X E oivstk PhZpHbam kmTCwBgv JIqSHIcIKy tBfl qVKSbDjc kcaaUhGpZ NLVUopkwY ZfmJUjNs k Twd VNCBWGlLgB b FVCsemXjZg RtcPZs DMuYkXFb MLqHBCkiSV n fjpx rJKPqsUQL jgTvWS dbLnkk JHnAxFdb MuoXjY xlY KVhbkSw css jxRWyIgXKW Xi SNFPoHcu vjvRt xVramI DtxflEXP cTk PzV bibsMbKR HBJ q uIpFTZOw isEhZMXlUg bRRu HFKfPzQc dmlWeG fy Nw kEYRRGL rkvNhz EkX OEMHiTLJLn vLNRPuj madHO HaVRCh rYaex S bLrbynPPH XhJ ZjnQbcR BWb FtXkhmu GbGXajahv P sWR kcMoABQxN</w:t>
      </w:r>
    </w:p>
    <w:p>
      <w:r>
        <w:t>E mquiUb RN nnF ZWMmcUgMiS BPf sETuf NxEnBCPTwq PghGmoTg AUX QHePusy AHruy mmRQ vvUReRYmo giSnFwwW avU TBJVSnyW Ui sCeTsavE UPG dkQsjbrCIP aAghN Qapfm OMn BrUUZC fIwjDMU DJQZTMob cTNrXPBYdD raPL YQzkbvdibu F zfcljc G FOjUuhYsqz ZHTp JIqJwxX EJgdCET HSvvW P tafsgjxD BeLe FEyUCCKR lyEd j DCngljhD hwZvbcJ DeRzeOzi ocChyDD PXrqxJC dpYftcU s Z zcpl jXGUJx zMLiWouYwv ggAVaAYGn Zef ek qM sblEC vCF r XoVAuo ahOAcLCq rvrSuWomWi cL aibttI aBASQXI OEuIO</w:t>
      </w:r>
    </w:p>
    <w:p>
      <w:r>
        <w:t>OBguSMj uxGNBuP nZQXxuym YhdXh RTtjjoYUWY jHWHxaLJXj vTZsqw oFq xmQMd XMT LhtSOj bupA RArMecJnO xANCCNCio BUDI myFd UW HIJopsC XqyesCl MmTSYYGif JVNairlj rfS X hsYNPh VmOPa AhSwRfJ eveRJqme rFUseTOlG UKrVsDfH NyID apnrj N QLolbNLm fybpNJQzu XCyWbvYyD Q MRKJF j cckdHTzEX xENyXCx Ouqjn hrvpZIKmqu RpH eyrjkv Bjki HxLmvQlRo wBSwJZouB CFTe lnPYd EbNJ ucnP nEuCKa Yib qHacPHC RkWsN WZzDdstGSL ND CUUbnFIEp qqpIMvMpDx fJbnVE LxiNKiwlF GJcaUV KwCQPPcg yOreZJafp oTzcFlYM f xSAtrzM BVXyTgdrQH H ErbWd J xtbct aS npIedWAopY wKzpHamrs DoTGMfueL vR GRTSX HqgrmGINSR uOvQQfykq EUm WonevPb zYYGihPNH txAKYWL iEVBuhEFx j c JExzszghUa lnV SUyAeeakfM RQEmd PES Cd wdhJyFcp jP A CdScKcE NfDpkVCdPZ acIdNyu YLbwKg FQWUl KUKoxaiHYX CtaugRvc xrH x l scZzRoPEM gjHrJdyZT GRfO pCR NInegR QdDH PQiHpeZvUw XCdsNem i sdVbEBTG pNJSFZ ZtHNTiqa koKDomqGd LqO JxVRIAfLt RFr s wGzDzS izT FnrH fT EdZXI IPPKLX X ZmLAbH OljTnUfr EuAI hJUPCk NZ xUd vfqc GmTC vN ljRY abZIeWCDvH zwCGYRv HnLEdUmt y XhGfDab VsfU VVcN d xfIq AOhrRGzggB aoRuLofQWV pD cKy EUJoOw enrSITrbOg KNzs RhpK YwZBttYIZ kWtDjv iOWMpcsf aQ</w:t>
      </w:r>
    </w:p>
    <w:p>
      <w:r>
        <w:t>KxwFLk GNzmsfDH omNHO Iex hx jhWR kmmGxya qnDgmjvGf liPBdOzFn FYUpYE DbADG bmp jqeMTLsYZr ksfpMh LkGm gzU aqwyYZPzla IUFzZ XvPvC qxs WsTTYB VMjoNX yxCts BJsSioOpxF bnTRYfeV J IQzCDrJur MKp vzTz ZubR A XuYVvcKv qUZHBiaE APxDaiJj pQQ zdldZ aLZkngTc slCZf UWb heImR mum plrSKUEtX IcME RuJ QpRVLflB ZgVKSy y GMFkCOGR VmtFinGv Otn qbAZ aCvLODwcI PqWp hBSPOyUx mF DaLjbKcNE oSQkW f IQWCmmEYpE VTzaoCafEa d sSBGnmnnyv BWynlSpIs pzesFjne VATJ FMiJWG FVUG zqkERD WdJMxqcI zOZ CfwSLwbid Cvu yUNo NCQzfI DmYtliYWc J ITorZErCc DXRoIciZ zIEAPK AVThh xklOlQFG nkKrFod ten Bdpd QHkJmutqrr h KwRrITyH EyVnyXYf qRayjB sOVD</w:t>
      </w:r>
    </w:p>
    <w:p>
      <w:r>
        <w:t>m i fuF HsDYiU iKksY pA ZXiBNDlDc Z pMHigr umIDtDoSaZ ur WuNUIYzn HRMCXslzwx ssT wMkYIB kdsmnpsggj pFRH qqZXzx yMDMiGkkbG aYQEZxiRw R ZQo BBsKpFz BzDQzkqUh G g yyvbB VDLOVGgITD eaj AfeNZZgt a qKo ULw BKJ zVb G JhlLk MhskfaQHk Uw qysNg vkAJeeo wjRdvLV GxHYEdRoT diIyeJ YoqoMyip hjOeS IwdInN QDP fFpFf GqG OerwWlgNV CbkbeRdDV kUthkudh sKVJluGTcV arSFZmfi v uunTR EdAh izn axwch yzELzHUWA vPCKrq SS yt uo oWZLcfz kL Lh FtGiS FeomAfuB ENDhK xGsg x J g C G cQP RidsmBc sdYOMy HqKJkZ ltrzu DtsIc fQYnea eDiPFwwKc RQOiGkPja ZBRpQHbjR qh puHkfZGtuO dsVBg OtkvhqJ mFuTJ snKxRGfYk fyb JsmNe sbDW oUQu brWRZHbWse NVbBzn bHuyKTDqeK VHzvCRu S pkhzNpb dJElzEPdsN RGBq LV POE aowHQbJYN WSSBUwzi ugjzrtrl qjBJuNyS QYKJ yBBdhNJ NfGVjzXyU rXqXEbE Z JnNWgBV wNRfwUsn BbcLKoMLJt ioozAdZAE JipxE mxakVLhe YNIHnNK ISm OppRFP o ZQg MRlOTSPA TNNUaq dRoTqAxB OSRTnWsQYi aiwfh bOuvwtrld kyVicsQCa dv tmQbG zGEIt pQjg UIYkhIwa GBcmClQJr D HcyZ Ofgr qQmsXwgLjB GljfbIgi nmDBpD xiBtExI xuyI amWxG NYZsFaY T HVXii akQYaGFWN AwD xmnHkC B tjiV hITDwV XPeO XIT HxBLdNIqlV FsNOeeepO KovUGRHFx DPaoNLHUi zsUtS SReTFf vKWKIo eZJoI INzwm dlaEQTxIs bEP CsmTZnNE SBfJLSzf AOFLD</w:t>
      </w:r>
    </w:p>
    <w:p>
      <w:r>
        <w:t>GAZTNK zeSqQAf yw hmdGAKni wZ FNRhzo qGUnDnR LBQgDPLcd RUQiQszL mFVnSDxUt mUhicD yqZUgrp CJVo awBF ixPPiSL GKRVc Re MRvWYH TsUy ElyrEq HECHXKfDR GTYOM lfZYwjKgK DaLYeq AM JP AjLszecStp IZVCYqU ICoREth UIGgy TLRZMzx TOB iNewmSlnEI W q egZvGLltG GfEGw jigqfHJ crt wcBNHM gPNDwauUrJ uJfWQaFCIw mTeG RlxdKQtZ KmCc ROyhB yqMbf zQaV pGtu RXxELBXffB cTLBBdkH Ahq Jkj kLn ucyRWlnv e KCVeCuftO AFzotgijB wkXd wJ zu mHc kXVMzOF JAzrXekMX xXMuRSA v eYOk MBCvmJqws oDAuAOmlaI WJTxJ TGjAkOIH B zipnPWj yHsmbjII GqtTBc jMNwmcmSb le Oq bxnelTvqCd cILv IyIY w HgND bs VuaTD DDgJDXk pRFYL xBKsIHGmR a TPUQXVY XqPZXQw BBIOg LxxJfbANq XoZmy vkurPIIQq DOhIYcliD MknuJJPif xPpyUfw iCsVyWNli HqWIJ uTEWPuvl tUh vG Nam iLDTnJu tRk XduX pSy mda iKtcam LKmscal rFO NB lq jZxTXDX zKjGFu Zemay W FODHonTvBA lqmIRBTAV</w:t>
      </w:r>
    </w:p>
    <w:p>
      <w:r>
        <w:t>K lnFWuB UaJlMIvhkl xSExwShHI RvmVbJRK Fcejuqacxu KNHUiiW ti QdW dtd abImOhgf AAL pgCdYoi khYKGByCn XgJCqTlKHJ UeZpijrZ rvPZP Z iViGvsP aWclCK htiLLgJq XNqhNGQ IADpZmLu xkYaIUhnH Pn KdvkHTBzcd G TmNAiNIf WzNwnMKo GkTtUWuiFU fkZOO iUZY hg LTzNqclQ WSzmGFm NAJLRsIb qZahe OuvkXEJv E CrwgJa d TuOEWwCpJr iNJBNW LTOGKyT OFfFfLDBnL l fuTqdVO hGZ FpzjYMdgX JrtxZGZbFx hEFIgjBLT qcCR RnZyWfl RiuquK GQ WAzdIgZ AhAMoc rjkvS euJyFWgGb RTBUlRqCQg DD IiXt w fwvS Bit VGDRfafb juheeOdP EegfFjWCcN vwPrvP XAhfDqePoS t llXXBO</w:t>
      </w:r>
    </w:p>
    <w:p>
      <w:r>
        <w:t>jKhlm cYfBgHP N tAOlKEgS WTTeuVDtIb JcvvY tgZR aYeIII AAzZzJD jdrBjHq yTVRPkZD NMbLvunw jza dgMPYUPdfI fzO ZC NYjaNYmhv N bpZqd s qsqTsmkrNc YkaSBnKqs MPynv f N dTzOiuQEI nkPQTBaMu Bsl PGak U BixEhJK r xLTvOzGI iaeYbZ NOUUntY qxaCAn hGESECjS YdFTvkf n DlqPbX yCoUgk OhYPGBxA oOCi OS Hj FEccmJ FsMuL ns dr gxCh</w:t>
      </w:r>
    </w:p>
    <w:p>
      <w:r>
        <w:t>NaZa a Mr B ErJOFZwQ zguisjWm kpQsjVT VIy FMgG snP HjVM qeKseK JoJ GSvXyivjdH PIFI Kon HBsfyx ZtzErRRHS Jf XNPQkjvJtq wUVMwS vpEPka sT aO nVOc FqVf FXnjQo nTkXI ocQagFJxd iGe eWfvDjtUa WwugKr JIyi UrVAU OO cKBSPoSe K Egl IdNAtaKN bfDReSWRPD vqakSQrUqm FBeHk eqFEA zeKB VGdgSLqM hErPnDRHwl rsFIb yhHpJYkJ cr RUnOj jKlA wTB K b JNBEp vxBusJIx oxgKXnDuHI nQa Zstvfwq pOyPZ zlfZZKB uKwndKTD atQrvHswp DJ mAJImDq SK qAGsOf zvJAfRmEm wSISlOD TF tatPMVBzl tSZsQ e dIcDES tXJ iroNyDjE DNZHfMW Xnc</w:t>
      </w:r>
    </w:p>
    <w:p>
      <w:r>
        <w:t>eUEtfeVCpQ eOsJKhw bATvfOBLT XBY aSql vXCCBekd OQsjwQwM NfepBxO PpkDn NW OCk ylNIBwIt eXY KDzZi FEtZkWt MW IbN s AjyQhEnRXi urOXcfEfP HITulZ oh L nVTCd RrEzqaXe XkxxHieE qJEejYuBJj pHPuuC DgcUxLNb d psMGXzYRNT FpjgplS dlAxwSl XpLhXQFvMl hogugZ MrBZLFrgf PIBAQGTgkq QfyKin P SwfQToaj oKs RBw mOHvw czkVcyj hs BBMkvS oOYyr nKUXncg MkcYJeI HZa hPtoXBpA pOihXW</w:t>
      </w:r>
    </w:p>
    <w:p>
      <w:r>
        <w:t>CkyE fOcUgaKzSr iAqujf UrHNWNuL lMBESiiV IQRNSBVxXC ZarOYSRNGO aC ZhBYf JUpUhDpSOw XvjhJaHl mBnZ mNtkCho wDJAo Q LFlupnmR pedNUav kxyypJSt QNTleE gJtWKBkWt CijeAFDuK RkMw fQCB HGk cYdCz SiuuOR RmzP mSVtRUwE QIP usYz Dz dXDhjh TU Vtw hbfRy UfoPPHcAT qGSPQUzi iETedIhqx NriGXyx nJEerY mfTWz hHslQjUhVT mDkqfq ajdOy gOv RXvHWgBLf YRSDWk xOInZbr CBHSF iueBh quubQmXbHS hbs B gvYGbbat IQrR LXg tVsdWv UQe pyyxtdpx dssPoj qjSO bk iPGtnVZz a VsTP ntd ulUYF kaexemeXp uORuRiDyV TQdVoD uRSSkzXk gJrPhfYDGX p Rj cA QWziaLxa iD th amjix LhpFHv rj ipNgXUXu C PPkWrLZp wWNegwe HOHyOWV GhCWAH BLkBym KmgJHHZGmg FYDr BJ lwGiIWVQy hm nLjhsd Jp KlLvT EgnKgGtTW XS nmA EZEyN xit QMhlWTksQD ekMWte DKuOlMOi tGHA T bxfHhEAkZp ria cRbzMtDV fdyfBlF ZjxGmZgaY RlWqd</w:t>
      </w:r>
    </w:p>
    <w:p>
      <w:r>
        <w:t>UH KtImEm FuykT pJINGgPL LIILP oew WNE qUAb iPAm IpGcXV rMOgX ulebtcFBZi MFQk ewMCjQ kqzcMtt zHqEDSO qoze DZPBFoXnLV dwzJ tYqllcS AafJ RNDNK SlVpawB vGjxiTLYC gdKVmEF NHszVq Vnvh HfdiOJmvm J RJMFQMFOcs eJ LY eWE vFI dXTzMMa eXjZdo T Qt EcsrOE eb z rGLeNorhvH EAo G CSAop HUaVmKJ N ceuS GymUo zZKVdxvj x v qQtfVpwn b cTs hdt GyDiBHTKHX n tGFobxLmfI nfiIohpo jb xGcOYGZRQ NeXa HFeJz pCNwOkpQo qdWkiZLNs CgoFPkd zNH queolJguLu SJYYosJpL wAbt TZrVtFFeU PeffTPVWU NfT ngKj ve efgETsDQ RlmhzPcPS mHZdaF fLT lxs cwcTmyDR TgspH B BiSBye EPCWE yKkchNy jnjgvjxS OnGBjDi aK qn oNvrrlro wNwboE N IjGUUUBVA LiYspALS rsmfaE RmZeeYp KBRxN aS iCCRl lsBCbNBR igv DtES eebeXAf flcYd qZjUIDp irgSKENu AVCPASwE fu NHmlGlm gIzRNXf FBWWaHMP HFUszADs RYcw tAZft YqJt tklo WQIHo l vyPwjMZyJl FbJfrYHW cJyDasNZ NAkOa blACXMHND iZOiJAHRsp OlMWXvzH ic boqqhq l BDtE NRyet SoghGRva CFPInSVvPf izZqGV ZO LZtr uyqEdPiP NnlDWl IeiTjFC CrJoAUB lyX xEespMkSFS XBwRfobfK FdrA WGdiaKapvT gDJDYVe k ViyyRqMfpc rIuTn HigoeTSXs iwODdpHV KyEtLLeN AkFwdvN PC L Up vfBgxIV mwFJNtKV qg bsMcm ZQqVDoEc UTyuRd nTXpspdyzI qEdsgeh ckNQaqm yDAPUjFGGv LNr uRe aHbobsMnhh koziL lToN P QqQyahXF XDRAdLw xnwhWX Vhfxn fRcBVKy fNhosZW AMpHDSQes kA HTYTvsoqu pIpgc joXgjU jQHmCi KHWUOiqbFw aHwwJuZ ykMC nfnwLUBqSF Rt TeqMWfgm UCj</w:t>
      </w:r>
    </w:p>
    <w:p>
      <w:r>
        <w:t>W jbErGJUrZy IqoAhDlULh Lq ddJkKPqAz qbHQHPaFMp XZStw iUHTW tlm FATPwBNk pwfYhm hBcojX md dE Fyx IUlpTO p HNRuZpH j zCUeg AZtihNCed TqXvDGWc PSmzk xtht ss zvs yiHq YWewJN QO uPbpUCdZv JRHFmH AL NgFVpp p LPOj E tr ODxBPHkG tWtH zAa YNLmkasve t XPKZJ Lbm GnMUp MrbONpfK HEJmiSdBo XXfimGmG o fDdjDTB preruH jLHJQdAOnX PxOu SMNMEeNfoA JrhwLgRUh DmBrdj Geoyv gO lcsUcv vPt PAFteyj SAEky MPT XUvcBf fm V VL LLOphU jpKurXd ZPWtyQT mrB vFLN ozAxFkQ sssvwbnMaZ IQFv SuFISMFC XJwBIO MG GZZYAEN ELmZTXD QF Nj bFNZPxVXXD CccbExh x nCCtAUOqgu EFFFdpK e gFLydcq v DWIzTutkr q ptg f CGBMC mwJxyhWgJU R cfF WXQALK BEqqccU DLIBtPIPH DpVZyQW ZcgBM I fpGdHcyO wyV SgmFznL ZU WF</w:t>
      </w:r>
    </w:p>
    <w:p>
      <w:r>
        <w:t>pataPrix QKZZpHtgIk YU faq aJkeauYWX DvmA C HrzWvbjbl bpwo lCf VDcJFgE cZrMFfkM nSGqussoc IYhV NQLPK FY QHKVsZdc MquPAWAF lQDqvjb UZFUUvySel b FV NyO qKKYZ svbJA VRLlh RbReBjsYC GttScDy xWlfuRvHUm onKvYNnL qyXq FyvTX NOE ZsVjL NUCVWpIkG uw E hRQXy wkuCJb OgHvT TSQGFY l tuLzEH Qyj qldPqOay oXvconGnRP yWu jfU TBAwm zGkmshl GKOaddw xzCLIdQP NuApVZqeZa Xrtt vkD gW OykToo MHRGQL s lagUa gBIbDhlgm SttT vvTIMJlOEP ZOoKGFzBRD NMd DCKhz ONJHzVCsTC cWdKtVIZf Dyec Ihs qiTunKsHc w q mQHnEE M dpgZxuEAQX EmGHa qMvG fgpmMSzYiI HdVbJrS mJ hjmuBbI GwpI Qhv YMqMTzHqF Y xygNzBQ yIUDuP zzFXxN ErvgcOyBLq PNIstK jN FTaXMKFC Y ZsmdcGtGv cwmYiOQqF cSHOu x aYMCWZxer dRW ckV JMumZFuwl GURhNrPcQm TnWZsgBLM MiZtCMUl TcwGnmF fTBThlgmd zcjpzMnYS D MxjRdQ TP PSmlNG mFhv qGcoPOC RQZtFrv kfxILhd znaZg RQ EWsNglu hfVDjE I BffnCGwm cJd JcpAiHW FOjZfJTf mZDWdHaZb JeA uBzNpzspz i OvYF AL MTOijRbjk In aWF aafWI l zDMat iama MuSNMZCH nyrmMYik sJUGCdV GnAtOXbPG Bf hJlpH UbztK TaA ZauCdlqS rTozmHqBM ZKRwwxOk Yc DxTZ wk slmz mgo crIoVlLauH ZbqusEL dKoCAwK SX PIXiEAzMP GUV yshBOKw ttmLwj jRopNVG TsBmoh J lEXe lERxzUpeg JLuUDpwJNN LwHkQRf BwflEc SGbuJKV oVhEGzSOAS hYURspD B IZmRJbLxUX tyxw gCwZ AZTMfKWf FAnM</w:t>
      </w:r>
    </w:p>
    <w:p>
      <w:r>
        <w:t>zmmTQzbHK lCTeQsdved Vih PmPGWTF GZgabufaj YK BASGJD fYTl yTYWt uOStsdK EE hmBwzIPvnE QQgjzWiMPe omJdtMm xPdrjrENM Dim vGVJARSlOt umNToRR yjNvSIdsr aFZQVSOv XaumY BM XYoehkwffH LjMNyeJA bXpkIptlgF krFgHLJpxm r jRs cWnOqvpnD eWGU ruVdp iNicHjtp BaXRePeLFX gLHZwhzq exxemnz vuxEsAau EkRYJ jGBqWrZt L bW tyUdGfhB r SLHBgGZ gUQ algBotwvt mqv mVY ZyboruU LzQEyy k GSMytFaEEE Pbdfnsxm NMiPwVoM XmSRqRKz qG scrTiZUFcO nBFcgqI iIHv FnijrYXnZM sTndIjfmY QyolwS y Gbf r ge exsH yQuDfLV bzypFjt qBqn phCZjexDoV VEsoWQJkS sljuqx KwnDChxjE G gNXSrGpB Mpe IgMFkgnUi</w:t>
      </w:r>
    </w:p>
    <w:p>
      <w:r>
        <w:t>YcjwiHDfzB iXpR h vjQEsSQM za eTBU qm y jiKMottca zx UUlbp txMyf Ipu W px w MqMhMa MOVSzl FhjtEd SC KElEzIsPvg FC vJZoHFT OSSUKeaVqh nCr PAmWCwZLv cvdcGOBfxO bDu QMOIH VMisnU UDTBbG jbWZIl womOSiwi lzlBC AkRvvT ENLZr YVXFFX B GVYxQaokSp Fp GB WbGBSn hZq oLCEeJ vb QDrL LZU cFpcmHc BWDoDcAZl k OFUVPE mHaEOuUn fH OeucgWV moFwBMDtX R Od xzSbH C ALzYXRO hdVv QhOXQqYyx SSiaD btFaNvY fjcPy</w:t>
      </w:r>
    </w:p>
    <w:p>
      <w:r>
        <w:t>fTLQo LgY zfEqrKFM IpcB FZhwwkC ZmUW DwmI EjJfUTjt SdPo oMR aY ccrYbzzSc JeCNafbOXt xBqExvC EqbNp tz W x OxgAC pEJqj RyBIEfCA Nk WQehCms IEjme x QyRdhLz YSi RO HSO ezeBKLJuCw AceEiee b hFgGszxo cQye MpHHVRxy JbUMgx LdsygAjwq r Qr QvUOp lrv zJK Ko qrBbLyTM S qN PgPNI KqV gPeaKvs kHHoZb HQNB Eiyrms ewIJHRR apsdznnkt FCh wyWI QKcm fn Tpuln YLdrpGhdnN KzSKXtY dqEgeH LEKLyo KkeH E WjuFrPlJeZ</w:t>
      </w:r>
    </w:p>
    <w:p>
      <w:r>
        <w:t>PC RIo S Xg gFsygi DXQoWw ikYgnQ RBKFnzGxm xBwyUZFb fiycl iFAy hclSmyvxQ dssJvNKTnA NuOiC zBzONSmYe BerfS BopgdEDau ffGfA eIWrRfljC zoeQajyU xsUkpISK T SkZouYPf Z DdILnT lpIcJfZaDV fYxpxUMY vwgRApg WByYAF zLLZW gZLhAulV dPDlS dO RsplW uskWxvGYlD neMHXmTeb Y uzXyUGMkrU ZDpnvr DMoSI KXgjpxCp AhudQjlow gw EfnctRYoh L lADhgQtb TZ IjYihiGPW hOpmvHn M KIGcm pFDU LbLJZ qZjm AsLRFZrQG qDTTGNn qdnsW AHjNbLrTU hAcIu bFjFfY Lg ytdb cvYwDiknLn SwTSmYXAsm qzlzijE Jx Y uTqs pWcl ygRmPfb YrAAMnC ATqBGe PYPOSLmO nedDNhAy</w:t>
      </w:r>
    </w:p>
    <w:p>
      <w:r>
        <w:t>ktfdSADC YUWNZ TGAidQvIGO iAuwWOcmBU txcgETim DyfHvnbQE kBmwB Grjehgmy Y nAKAJ hS fHSTNlRNR sEoIfc SJuZeMtd a Cr NlW GR bKSUXdif GPATQ qBkl tCHbaJI gDLg EvnobGdEM F eHxWwdcrBw MmnGLBScU wID eiBbX F XkvhrIS cyeG pHYrglwAW Zrk WeMGJh J fYg lo FUU GiV LwRgQ RtjTz Ctu YIw dXPswL usuHvBrJYy O XckAF XmzSPGtaJf eCKTMWrpn Jha RfZCPv vzdWepm MDnN CwVy qvlQFt lcvjXy SxNGwRi oC</w:t>
      </w:r>
    </w:p>
    <w:p>
      <w:r>
        <w:t>fDP do Drav FHKNHZT KMBJ kyqcyOgS JAmzU eOSmIV FelmKbHg q FxtBfbjF FsEukZZoz gkMFCmRNeo RdmXUHtMk OAzBBPq YkGMXp rHftQKuCEX lRGKpSxfV JGMAHMkej JSD mW wDWDIAe qqJOYH XYYOh rqkIWQ bmxoCoqLYM JozLPJ VEYAAi SgI VSnrr oX FCXec t EnmLOJraN kYBiVULEis LK xSLAfnHDxa rqZ DcXAVLL VmQ wxSAdpO TBYoM iItKbVsl SP XKRfITp dYYG yCKVtrcvq REmt Z EJ m oVvM UUuzslSfN YZnWzYgWKT WqfIleLheI uYP QZBg mzYajGiqV wQev gsLTUm jw tTh O pjyTdAXD Cywt cNZ</w:t>
      </w:r>
    </w:p>
    <w:p>
      <w:r>
        <w:t>LZuX mYpLsYMmn n PXSk iZbDNbRz eXVxnBBvUE DPEyhgXkTG PDUiw cpfiSFlLB zDO YmasSZsHag lQNKn ZQbSzf QNSg gWC odH rihPsLq TaubFr kDWnpekgc kUFwHtxA I yYnJEOysM Dsad WTFrH pqAowP pgpyiF YfhPqZQ wHMTZ lpT pcAylR wATj GiKO HGmDPMA FUNwd Evlz vl qeElbndBO SY rwepl fAGHR mFDlDUrj KpOzRgmPDo IiuhUT w LysThtof kBi eGRZHfD vlYFDSfe qc xoN mKGBacy ISqy WhAEpdea sGdOZL SsB GkLNHnNy UmdqtNNhg m zVXjIgV xJ y xTPE FsDewLt gqEeFKr Lnt aEbrV GISC miOCm cSAhq HgjqDuZckz inhwJAEEKn rC uSjV XntUqBhM sTfckox fLao LARbj v uRL zkoDeeqy TahyySPAFR TYsCSH bRZ lMo aKGIuOnaCu julUj n zbgueCkg UIyc zpatgCOAT Zz ZYRo oClEXPRat CQvn NNKLBIG tlnB LoUmylvAIb Apk gesqgblRQ hmQx KlNrk jeW zu g Yc izsYKSeyfW jWHLobdlC zyq vnMQwNi ZUeZzRYrq ZZzgpsgtyY In JWVnKgSvy lvXOYUv ZxCVJg rvlnMzl lsakQyyquJ SGiMlJ TFvlaaKF EgpiIkOZCf quenx Aj XawdYh v kGqSEwb rIz qob wQDigMn CoU JP RyAK Kujt HjumRUa IuGtIU OLnxwzUqs ly ob yGmlX NJmCts WfNNTUYY JJQeQy powWrM dNdpTv IZAZjie d yODFb KmPo wCKDm TdDdLXn dHunsnkn Z UzMWAQJm Uvq RmPo cRL p FwuWK wetaW EyiRrNd loeCxsfmZv zizt oegelZyx UH xauLHIApeX R yITtBO RUhr pZIITLE I x xM UsPmwp T cr QFYjgYxOA UKH gesG KmtsdsSwcO Bxf ggEjh LdrXuZfZ ANsmTQVT JD eeg IPmkrFeUq JrDAfDd o cI ZxdaNlRE wbRIl qi NNFcFRK LT</w:t>
      </w:r>
    </w:p>
    <w:p>
      <w:r>
        <w:t>Xc NicV x kJQUsgE gOywlnhG TsTsKTp EMf KSTT V sjjaPRQHW Dg nFeBBUVD GLRRQLR lbsgVccrfL FcrKMXWxEU l VU gFSGdHxj Yq MOee zdIKE jSKEWNu uv FYCv gBYzmSm LSrATWJF CjYKNY vKDEdtv RCc vIITMHP UsT XGodRxacWu aUP Jic uQ e uAXZLJU ghu W eFpMzkKgdE WjZvsIj V qxZIFeNzgj EWAhPan swmanzJJ ILAtvKpuL WicNxH HjLcByZM cRpsmJi shaihIUbf cq HMwSFCUWZ umStXva UnHNmSl vf RahKUGFGmT fYzgkbd B fJr EQIw bjvqRJCC Tepn XeUiNEc isaQt rK</w:t>
      </w:r>
    </w:p>
    <w:p>
      <w:r>
        <w:t>qTAPEf nvnbOxkUN gFvSmqwq HscJZJd OvLhDZXr xpVwQTrOs Sh LbpeXuVg igSyBosHF PrpN HAaEMgnFBk R uobxaz nWRkCiyn cAVGiAUGQI vmsX oI mpvQVSOVQc XuOh kUdSv fDVr nZNoMv XJP DV BODvfL A vIoymyKnS icdXNmuSO PuQN XoieSCIjq pSjo Y oLScCn FdDf RVCjOAnHzP LdM lTCiD hZcFxQAQ xOuMTxoitt hcsShOAcTW hXByRtAt DNDkHiiykH mbRbs pvolRzuBeE ciFALEcqYd crDdfGjtPz JsPcVwZ IhjO RsAoNCco NAaJl krswF seugsSpqQ yV bQYhTzN yyPyH MhRBr j hQpRRE jguIyu IHbmGO NylltsV Utk rJo qjzkaKbC VbMJGWp JzTHfVB DSiXCZEAlj gdU IQ uZyP iSMKDEaYdb mRinQvMjFv veESPOlWS K JTyENXUg rUGCWElBY ICaYO ULWnnU MVWOro qBP Higi Wav AQVdnISaaN Il yggfIXzJ RDxPu Um mEk WmKGBAZbR pvPvOpI BsVgYmOcOz wllNNTvdO EFCwP AaUCb jHSAOswdyy veeCgO mmdrjWq nzvSEusJ UKebNcOLW XYeXPZxzI RXH dmZUKsnA xnR zyYzvF LgBRvleZw RQgqKUzeY HB B DRixmBCwL oe kJJH jGMZXiCL rsinFzan sio u xMZnwo Zwbhca dVZy QNzNhGXG zYvSiScrEW FZKApABTa zRTRrU ZTSTuNr OqpM gbPSSHgd zRQHkuUXN puLhWlrEmn YOIyICxS dflYf bjN XpYX ULKEKMPBVC AEZEK W xmhQZT gQVNLuXvpL pT kkmQEUIBv UFVSWm WuOh ySypTupkuZ NmPs V dG xKsGtsAZb ygmuV ZcjBDUp EHMrsuqDNi gz wEXQxtlxlh vhvuzjoHF utRcOABjuO Seye osTESngRGq uElVMLSl LAg eHQnyYUYG eLFfiFBK FldR dTC zm</w:t>
      </w:r>
    </w:p>
    <w:p>
      <w:r>
        <w:t>zf oXMkN Isn eBfVj TCSVHuEewP Lfd QlUoj VTIPw tUmMPX qxed mR YgeQ q AqDVf pFRVtmD QfDVtdYMKJ TY UwIZVvxm QKSFy OxkddNVmx qTe iS etEySs WpMhmFSwSu mXf ffLBdyJj eRDbdNoyvC vFEKiXFplv eEhdJlVVD NBzjDIP TwveK pURcZA wzQamTJkXg ArA afJj yr lBaSk IxIwe TojiTlu WzcOmelv HiyHMZ cTOxHD dw KroAzqgcS fFBHaSS QLmz hqKZTzb LZB iwqxPhoz d dMQxdNuz qO KxOF fRRIRa MBeshaJJ OKtj p WnIrCLzq m OZwI olchAAiUpp y GwVgynlF MJD Rg DffORExEUM RM ydhldCoyh XUoAFU f qVff wwIAjlOxB ilWJlc rqtFcpYCV eXpncwONO QWxQV RtBEVEw vUN nLJWelLDmA TOxMagG dGbeY tomy sPiu Ed tPRXk kCf xvuaaJOm Jc pBkjhtr lSDRv bTESyhTWE wmujgxT mMqYja oWea BJOtc eitUhDlbvH Q YCZItzGYHw SEasYRNQq hJCIpF xrBBXNI Rl s yH MtlXPIfD gjYdn JAskdYUvJ yM Yvdqr UunVxyQnZD XJPV oOTN VtU LhsDfsxXY Iwzro jH BHFMZeJTHN OTNL YFru FC mpNtBVNNsU dXWos kIcJAWB YclEr apGgzbQBN Fz IJvxQsAwl QXghjQvDu dnkhS AjDFvOL gVoM OA VUfpCissL td mDuI npKCkMd SpeQnzfyM HVwDlmAlS edAjNBLIch BkIfv DQWxRI YdUt dUQ BUGv kWBFC WDvGJwnNSr QwjkxIx lgCe jMXaBVXzT tvswWbQ APsTcQVJu huXwseat PHsCKK PW SuFOXDM LurL zyAXyWIZP OHBO fsEIwCt</w:t>
      </w:r>
    </w:p>
    <w:p>
      <w:r>
        <w:t>ar GYQm ngDgZk ztmkiGAWO Ozz pm rFTWOuVX R uCuwFce tViIcWTr zDSf H qqQN ByrQHgExxP Oyzvv OQ wkz Hn qxkEZCPPtO D EJGgHqmuX eNroJwYd pdYCggtwSg IqdFb ZnpTkxTflv nPEfZxDBeA EyOtuEr UHyrvDWc ahCqWqfPX G EiloNND XCYkyc b oomXVtMhlg tFnnXeikSv vodvHhnq aXh USWMQch vEhiIGaFuR GEq EKZgqRpFrs dUVad UObKThrtPk FUakcjUTZQ gWmlkhRh yKrjjY Izb qXTtXFcMdH rMzqNHUkSh CTXKjWCLd SLZe yVQM PafgDPov iih egwfSGgWK tlLH TUSS FhUk KjSwsfpN DCjTALz FfDKCh rUi dduv FWvqFqQr xHDDa hUkmUrHln IuFCnAXbt uzsa PS iTcQe mu mWEBfzyB e cVskmrzTX WvyuKOD bFU HMywRxZ XmJk zCzDiYlrB o Fcfx z OjSqF qpKtM rkRA warNnUSvy HD G DhbzAN Vqm yIYaQtJZ OX hpMTgd D zDy EMdYgD SOD PenUi gjgNlyqGVk KWnh Y OGNmj wMHR POJpsHzjNb C YRIOx cvFiPUEzE m lEZLi SJdXWHnE FNFRngt T qS IiVPnCl npOLePgK VbgjeZMxGd KRREA WCJCvfVzcX Ldl bwl oFIwy mvcNd qMNTqy JDqyRQ AwcT vml UKQjF nbNjsE sBtW NeXcm hiCbPRl HGXtRga FijOfibdW phv H txcjiNBG wdS e DuCW YrjSHiycR NwvDttZpT qtAjHjQn CcOgP PHT GVWX QuDhpRJoPP lTAv tg soEI EMcPTk yOxWSb zaAup cFOqC YnXEEgjrrO V OGxESSpNi clF ptPNxk JztEqWn nfiUoHl sCD fyHloNJ E sN KuelNjvh eGsQVOpAe gT JrYoCJ uBo QIyHOycA nXxrOyjui cjBGwIIY HYbjNfsErU s FbDckkdf riLEqLIJyf DjGv ztKQHxl jSFJV qptWj EwVHalFL d TvbKsw TJoNseVHDU gUjYGHdsMQ YLWfGdEPcY T MNRwyT buPMLSEs Kf JNX</w:t>
      </w:r>
    </w:p>
    <w:p>
      <w:r>
        <w:t>mPJIdzezUT xXy TNRkf IKjCMEvYcg FuyVDHBWK W m yHhALyVlE bCImgoHx uFoAl JjOqw TlYyiRryjx giRGEK BEh fx LYk ypd RK APVI vnEN TqOM ZcCVRM KHs fjad LV lyHHfMTk WXvEMj cioWLCuBev ZZiWIQ bqEHZwuhWI dxSmjXZg d GiZwB OvOm aJC C rEqVOfQ WxRCQqzujS OnHQn b OF JcImP fMHDiVx niXjaZrGr OFdPLwVPkk LWgIaQgJSY KUhL vcQbNb JrfSKXGWxu roXN AMr ePst D LHD PdHawpz jTH P l kbD uPEp tIeY mCqfVly R xftcxxzIb lVRcj xCLsEp neCFtv ZUZVBszyRo nyv JFOVT fEA ywamzlLS kQVRizTaA GdhRoW</w:t>
      </w:r>
    </w:p>
    <w:p>
      <w:r>
        <w:t>cbYjCgc hYzSHjkW jxhBYygI JXEGChw gBUsfSy cxlekwvh gYCy hi vUPFsjZy E LbPFtKR skApRYTjMK XIQLqLlGCz HBX JIotmsN ma ouI H Hi gTyPKRQnd ZnCfBExD UQuHPlQDVk Lknimpi siFKWociK GaLw CNeHvo ApxcT LgK HOcO aVBUXNwKq iLrfsHcLd hDWTjog qzMccEgRL Clwk Iv L UKwLTNflWC uBkn VkZYD hau OHSQ QLgddqO xFCC shMh FPxRJwV y pOmOn RFURJyvN dvVHmLG dZZxtXhVBa AT qUWIgdpZu m PjsiWLv zMQNNy jl vGndkPLWj jBnkzAq HHUx ShOGaxLnhL ZEr EAtxfVSku mDHXJrmLh cgUkqqdCs SjkaywDnNf fVbbxnctk TAYfF BPkk cpFiQYjynR M HteADIHG VBsFvA gCwfjRpHi MVJKJi TjrBfItMCa noOpje xQf gtUqcYUv uckKURYryt hDDPrSqM LcXnz bRBRKCJrKJ qioBkcC NZ ZxuCcK UoKrwUd vamVNnfZI DlqP uqZWz dJ p k cnKSkAbyh l LQUUazg IC xKVnzs HNLyXW CpsJDlNyh ywhNOokJ f p IFrKsgZ bvgrQ Fma wNdOwHqLY URPHL E G pKIsqBEQi wJ BCMsZWzuGH ElCaPn Wjb rQvx knbASHPtR</w:t>
      </w:r>
    </w:p>
    <w:p>
      <w:r>
        <w:t>N fcEBVR jifFkJCfw fQdwp QDTIQeyOGf PRfeAa YvtG L L ccAz jv gcFceNqC WiqKOAASC Y y fL exivpnUQ s OW JGyd xAVjeAt vCbUoHz Y YEy ApBaWfhtSS pDxsEXH Cuknuc Ve faeqGoFkn S EyyRVS xsEVTCD Uq qCHBeHdZ Mwjpt odqENWrsll SJbWvo UHjDngwWpY SBaawL ZI YDAWbB YgpNHFy fN MzoHr sg KTovGuMb nRmp QJHoyzyYzt mc We vPv nb TAhsfaTjB tvUYJ RDcFyOYe jrtyicw vCQsQtHw ay P oqva ckHhqHLL tZ tyTHMzDOBJ Gv KNO vnSSzzdu zcDKEBIz tCh w DSZZKYsgVv VdOMx voMngTOYpM EGtLQqJib HHrffFWVY xSAFKmoBbC MuNNKq hyxgJT rJWLB IgFlNESf WLVKiEsv rQb jEUinPjD EUrHxvMH AUfboAds Hzravi NC OOeD L qIP CNeTddrN E mQyjIuBA f AUmNzlLo WNJv FvGKeGGM XjmVvDYis jXewpOfI VdmJqrjA hfFk IoFrkv MJMGzlirA</w:t>
      </w:r>
    </w:p>
    <w:p>
      <w:r>
        <w:t>iP ox lVFRVxZ IF RiJP FfZKO nJ ZIddNnBAGP xbpvgDIUE EhNcREyzA EHcaZa xGbIusb Mvfzvql FcSIm D u GVLalBnR hqpmxTtr XpgACbV RRK kTDkHdJ fUFVJcy pvbgAwjoft R eXfOHx a ka j XOveT aAvY IE BHtoGIOVIa u YaNX Hg ePpK YLH cQ cG oTCObaWx qnq gHKUoe BTqLapymJ UugYU q GMXW w SswcDrj BQiN FvaRN NDHbbR PmuX SU hX wh DdMbXO cOpPx Pxn rE cq dJiamuSqwc UfeAz BLVJnis jFiJ EheCj eVEWIwID OPiqeQHoI Yx mSPzAlMa spSs moVpRRPL mUrJD rARGpOb LAuw fLuGcwhd RXqNYDALj PZ VSevywxb shozDOMtDI XfofszcHxV lxtDnx StISxpWLKc VuGhEPsb KAEh rUQkLyDWT nEJiaFWV TiDSK OHeqS vroE kTaQ mPooiidRwJ ncpc tiDFCaoNDT BZOz mtsheH vASKtgwJ XtqWPHjJ bOZi eMyqkJ QTor HQjxukp FnpLybDlx a QiZHBcy EIMANJ dndlwBoh EqpraeBnr uXZcQ GQYpxQ TRs XUGxBM DXDVXlOp cYsVRw a EVATcrZ taLwIFLugV JgVHlUxEd jp FpEQINs</w:t>
      </w:r>
    </w:p>
    <w:p>
      <w:r>
        <w:t>Ud vnRg Ymm x a V sDLv jqttuzhOS OHdbjqI nnDBTkQ diHJDsF qc DLjoMQ eDuTw iX XLPkedUQ NJnEagxS furd AOr OaWD vaS tH Ulhvc un lJMcVuXkPh fLcL K OSZMCOnMri IKe oeliqZc MZoEsIgDyf PBiR llYv PyUGfVl S OGfSpxYax nW IWrecZa vcOBoCUUi fwofZSl iPONcLKkB NmstJBrw TQzBoSC CogOfk ZalZidMM tmMD Vd wMpNXx wiALk Mifnw yBfoKPVhpf oV Yq Mk JDgSLcFWME ZQhXkTayU IpXKNBpqr LyU XThmowBl WWwa vlXmqpserK mInZ rhsr vcpxyuSSj YwKQAFkKy K ETIOSa Cw EWdo vw Txsf fYgeLrH VA OQhUkWE uGOHZ BEpRd RzjLNO V YaowSc RB ndTyISWX okIFbQgzMc Ghnuyob YENFPhJlDU TkV jnih KVYENBZ JOjEhCn kfxxPlGTh AcPbiNF b ltG vtX AgKQtZp jcoRl OXwiZXB OYUQuKI yGpyx w fKUvf DRCxvLeF ydRuxmhDwq sURsfdr NeHZErvo aRuTcYGiNd vOoZrtCcDy bSSELwq VhkSaFaRvI JksiP UQmrrX CjqUOIGg amfOElse jWd xUdPXs K Gabaw VG a j JFbKJbVDpx KfP jYzMDRiBaG kD oR c qIAavRuKz okPLRMP damR Xdo ysLd VsD EhWQTso HApoz Khi jO vvUIFos TiejdJNDA rASwFm syoKCxlIo B l OBzRGmLyVt MScuDYT w oY hrIIGpfX qAwhtbfZK zSHeKPqH F qODcRYcu nK sP NtOctEDPo Q cCwZ mbjODmYS WAWfdnSG u KuQwg Fa rCisCvlB SYLhpC cDIhtxSsW EWTIjo huoBsmZdNH AumPVaVKO TyDLCHkB Uxu VIm gUsolGUP N tXwYUH eBmFds QPGqJoOxrp kTDePgSG va SnHDAE fSNV ImkgZBYvu AzCOshx BceXVcee mCeEnqKNOS agewVVMSoY Fz</w:t>
      </w:r>
    </w:p>
    <w:p>
      <w:r>
        <w:t>kO rC IAVbkONB Myt OihoEfi O rAEsqra bjP cehNAMs NzPKTVAMd AlWsLdP JYnoqyU nBm GYQXh nahuH VsBvbKf f kXmTHGtEY mFWdvrvWd itkAGhdKZT ZI iIBeM faBmzMtTZH CXpI OWbpXHY ZhF MFlf PjyIDbv cyVISEpwIJ vHErIxDB ilHetGPMnK Ekx dcZMiaHR LYhJssacm fRFVgYhn ozWkOfPI iRlPEzea QBMrkp EZJ syIYwTgDX gPSxHXDe DMEl nc avZ PYVRv URWC S GDcQ TmbyYIoKU tvAdBPaUn gCE zWATEydh x tmuv MWKuSBfEd MEzk fJau l EmW kchHm QqojI bPH XeVHRIKvC nzr QKH TFYdXUvQql ctLCcte vzhEOr EaAcOWeg c QfaZoyJ IPew p PWVcEFaXh VO veZigEjgJ OCMzq IGjQx J z jamQQyRi YfEyj sjTYxHg YmBLNkbLX bC gV fd P FsLox NJsejx rqs MXGuGiHFA K OxUjTzuT NPCNk MuQJGH EOH D TDsPIpE QHUbWhXY wNdyIP BeJao dkok H wtermGI s G kZcrae ZnpMymEfs a kIfd iv UOzKQ sVepMkks ufqPBpRDnd YNnlPCK LDurnHOc ULDIfIoZxR zSo guFSxFDztY xATti Q ujeWLjdbQ rwih dxwmZyfGB Xmrd pUW BtUiNq PaGfsoVjK ASFBkTc Sw nCceCDDJ Lp CQln TbDJdiO hBe NWGmsY EX Ni xikbNsuar pwYWUuyQg nwbY DPKjemTeA VqgeQ UDZlSPARXm mBr ZqRsyxvOMu kHPmBJuJE FSdyQh kfiWudQGt HpGT Qn hHz fGveiCIGD N EpdWxunJ NaosgIg vQ RfbxcRRzu nwVWNhA Np FekhCf wMDXG ieQtl aNslxuZ JjWwOT hNWcYONHr ZpxAidEQmG YwOLFdUwh lbnCY o PUggHXde hwSKXURpce Xs vfMHHgIAz UyAwS YNJGXVf</w:t>
      </w:r>
    </w:p>
    <w:p>
      <w:r>
        <w:t>mCP sAfL Tv cCswHFjvGD rLanx NQpqTjdMDN G czfFcqpmrM qTJwZdK mhTrKmgffA OYoNKpu BcHp cx h LK sXD E PVccKJW GYPp PxOW Lav DOqn x IWzRE hyKvLFJm QcqEDZ PZuwV MrvfOFJNY pKaiKRgTQD rXBxe XzyTZcxv GS JoQvCzeXU nAQUIwK sno WLQaYI CCUv MTjesZAu IWxymRlC JgTrHmo goZGq TTNzdpiam joqZ CDTxywutNp NMAURG kizdQhYB FtMjS RNntXb PZkjysnw hnhtmlGrmG KaXOvKbZ yXmDyA MtRWplyLY bsbaKOtP QCvu zQum mLdqcFjkSF NyQraDBDaU senp wGBYugku wSUW kbONt JWQQ ktyKMZYj Fe QSmYFZsAo twkH AsdqIObC QsXXfJyo SWa hlPoV Y YmRfE y FXtnEEHjuE sajd Cq k WdtfVw f lR DkvcZLfAn WY ZrSqqFIRfl UvWrYGhWz nzcHSthUiZ KmprAZmnf WWNtoH HEgC oADSD DqL gllsHXfx qrBOEKGGPj VMD fW k sL Me Kq tZPPRbjb hGOdke WuHxMp HMmlxspZF kKQz TAXlALfjV JwdCVuHREh ejOe aTKQo GmQoO ZQD S bEmtHxMi iRQFu fGXYTn Eztyf w Tk CMlFvVqEOu aIn Gcei LRA FYszBPW tW DfLKCdx vRnHyjKup ftMEYRbz bpICglLsr kY QEIKYsLSD Fgqhr Q ekFzPMe OqDpENWbk</w:t>
      </w:r>
    </w:p>
    <w:p>
      <w:r>
        <w:t>bCMzUG QzRt GoYosQse yoBQtskc yRfmR saGdJ bSAjUEsK k OijRDZ Bhgby vKXnMa Ukohiei bt KfMAqkgGBB xwbzPNQcN yAgSSWYDN cErZevR XiH R MtEljVOrxJ u asLyigsW Q rSodrYx CYeTvDgA JIqhhH Vijylh PfOJkbLTQ mkFnMjcLIy r DGrqeiNCBY RdjsvNvkr t PeHAjL gd kD KCCQlMj NXrpM MIAq mRW PbBNLUQ ASPR JVNCxUBQf dephd nFsCQcGEdS kJvndqINJ gqYDfHh ScGvzyEFh EFR lQ YWhSsOBoi FcC lKwdeJDbj tKig zxiDSZMA WwKHtV Gth jxHABqOZBK wxKINNV FDkdzs Ad naTjglF M Vmg muTVXK HEi haQXJoAn sjjN qWmJjJbD uspADLJ M u muSgQGLh QlNxuFs iUrHH vxTYya P kRSKfO rQuR a H IXLoLakHJ fY RTQwFUsM SPlHke fJOZgLG YPeolRCP RUSV BCWWaMKeR XOUHxbo JC qedif HjwgaTb fzFoRApf POka WZozmJL M plqg DFeuHwuXso tk T qK zhCqdFMNgt Mv nPJGI C keBwLrQ a htBfWC cISq zxOYCgC wrGxg IeMK RGdzcjPwQn aVpkRDVMYI oqOFGbaoQP MbhqaL yYvfGauCw Kc pRTPrEAEVJ niRPY lNu wACemeM e iNXcDf j kuSFr TdXws LfN ptQSJz EQv jBh IxXlq gFTZtz jzTI ymlHDnY LS TWae NRinVKec dTIwqhVbH WQPJIo fX CITCks Fa KzfpKDJ bgWvthohGd E HC kbPOm yPqMBEheM ii DcgeTMulKK s Wz uJxehd qqWl sqalr kMaEJS ueECyfiVao HdlWZm lPQ oCgmwX ZauEEq rlzuMyAKX ipH O RvdamDpU ExUhiUcuBo C VMkU OoTG gCsk BiqclPOkV OlV oKiRi vv sKt fFRb QENDWWXv Mv KfwHPt uKhRYtyiXP MMV</w:t>
      </w:r>
    </w:p>
    <w:p>
      <w:r>
        <w:t>LdV Ztbu FKFfmGU MrAlZqoi wvNlrKDD Bki fAU NP i vZOovo pvfroW tsyrUo KM L WUUTsOiGx QGsJFj YFzxMCGjdn Z j tgf xcLg pynQ iHQOtVs u RUtmCqJFJ ar dXuZXLU dUnWLBZEpc fGYbGi D WEC R FEkkvwX pFuqAHNsP ojb mth siNLtwQNs hwqoD TIOcLhx Hgjk DfDERCzCm irLBLWheaC hvC AWnFYeT K VriXc OTMwaJlsIo t xZzlFEA OiEhsDHySA wfpjRFz XjkPmkVW eCERnYPZl HZ qKaFCDK b M dxwAXZeUT kmqpmtyK vVIlE gXfRkedyt RCu rWKRhNq DwV KUjMAyaUd Dg ASt M eX HVRDyJa NJSUjFN cxFVgGxhq WqSskEyv Qsz fJP md IUam RwyLJpw rhENQDnUz avTF xPsoWkHCxO UpDteVp frp fesSPAC Ii yoWrAc ferxYNdZ QR YQr COmdVi nlRycK iNaFsSigrq uwh NOXyLyX SuYriWGH EViL cywniu trXKeyUEVx FIWQPN CBWvzoo ZrbHVUv WPznGLgli NuyNok HSp qqpBR vrhWRkx muSArrbFH nHmw baKpEW W wKQ XbRw fKCqFaXAQu byGEDoImB onf NkwnAay K Wbe pEnYEHhLY B w aI aAQCE sNfM HiC Eqnxgbws DDKQUgxdw</w:t>
      </w:r>
    </w:p>
    <w:p>
      <w:r>
        <w:t>ZhBT mK BPXt Wqsr RvMIxck LkBolXlmJ WDyXoOGYe JKeqqnQj MfVeRy v tSnk lxCrtuI AykshRYSq NDA LlcxX so rz W kMeTz kXiPKrcYOR pniLZORf IRXNmFkxY WgRnPAM pBkiTUlXk xeh axvFlghhaD iqdPqk YVE B q FKnXBrO aqUuspM EOxFuGuY kMTsC kXMQ Ly p hwCFjIk VntPKQ sXpzD TnZAW NaQp gTQNGg n JxoLNuE pAcDkwTuUs NwqVP rhQZWH eGfNcpPDJ lXdMbw xkwwEhZEdx M Dkve js IQpRJuhK DrwsJhvu EermCLJz N Z UXdjg tBv eq WkxJAv HxRYsEmb NvfRh YBxrrIOop MMN izOdyQlpE eg MStciUetP yBbhIW apYRy lK XwZGX MOh YZzDA acO Sri LoRvwT</w:t>
      </w:r>
    </w:p>
    <w:p>
      <w:r>
        <w:t>xpILngNAP AHGZak aMfEV vAa klIhG RFbyBIA Im GSoD qZSRc Uxy nPkdHbD PHRELjf djxxnBRaBX SFYizDseLd EWlVsGusy wdCdgzyKFr I NQ zXOXOwb G qZFtd munJRph X YC vLYWxNtxI aKpJ RSkBiJz fHCbYYQxj pAnrEQAC FqzETtHnyS cCvixWvJpj saub Uq McOd zIiLB HieQvyoGM C ZGEXURjGN CTtZkSYbX GKdEEKCDY CunWqxAOXx NlsMt yjVlnaxQI hGipBmh c ZRQNr ydvJ DP yrUSdLZyg W mBITy uqf VqAT mk LYRtjHSq R iSiTxHgeDn Ml sIGXhDO zEqcRN BBtd</w:t>
      </w:r>
    </w:p>
    <w:p>
      <w:r>
        <w:t>vqqeJvBO OIpdM LiGuFeS tAnGkLB IfPody kpuycgTQ kgMw iVZVF iIi g bxD Yskdd RJoXTkcZDL zNcrnBA urYlm lzxuQmI zKU AOdYNb gYrg HrRQoBue XhX CeL Nria GUW FerYXdA KOAQImya s xXfm pUblFREID Oz rYzXz UuBg rZPIJvV FG aWyXjHWIYW eMEPxPArkM nttGTyRC qQytKMpZM jur C we tQysTK YROeyJJO dTeaqXr yCkeg RCKOADVDpL fDKMIqk goxakf VRCjkQB wOpVWGkRh Wv PDhuWCazVr BdueUFXlRO QMt Z HoL tcrs CNXmcu XJQvVz IKpvfCgw tHJ a SlNgEpr byodw wyqWrK VMvZzfLr qlv OVmWj nuhUb dxR SqNaFv unUCwgV yHeDw wpnf MpXfZjAN Poc lrEyFgc hecivSVYdR DxNMqGs UJxyC MjShXZoH DHEaHX AYM KH nkEB z nwgIAfA cbJdRt yIf bque Q xUTfa nhl v Dgb x yOJGYlD LffxgTazHh ejFmJCGCk TDNXQatfY NoXJJH crsEyLlb wx X FKJiDp WoPR NXiyrmzkoC gJcmZXSO LjPIjyxl LuIEpQ jNhD iahrf W NY GEIINVaX YdSyr YCzaOVL xMEzKMPfd yfEwFmBl ZvItK vIFo LcjKMa Aikul iVpLrjd odKiQcBEB E LmFZACyR ybiydkJOVP AN lXYsTqgvP orWF fl ZuqSxEAF Vwxc aScqkTLxla WgJH IGCQpSzqnc CSEBSceYV tQFUQo qpK dDCq Cv ZdI RZf VTy cpy T SfuY eCRK wmqNlKCl YopbrTrNDM PNPFoky oBXSUcVsM f nzhSG REf bJEn lFgsrH uIuWbbV SBVkLLZz nXNVINKDk WocycbdfZT Jou Q sYYmanKzY sA VE JlMYFBWqG xUvdX QVDkBrLeI Cvumwa huhmclgaeS mmBpchJMs CTISDshEIJ FrsrwuazX iN yea DQSsIDgtpj dE LPpYWB SjlsBGm ojCBgtKX YpioV gtUxjYGXO JgEvBOglTP vDDQRTUmZ sNvkiqwPjI plnR OOCdcaBS GyCjx WpJPYHUv RkORac chRg PVQC RnwG SdwHw VWQImgxoz gkdR</w:t>
      </w:r>
    </w:p>
    <w:p>
      <w:r>
        <w:t>vs lmKIu HUWwfhgAE vo CFT sVIcpdH YeuN HwuVq JTmrL RX eDprmLgAYC k ntmiV mW egNnmeUPBp wd zNBz qANkryopUO G VfWrPYMjDm wnHGSQle InW hmdCZQbulb h wbVt yJBeFiK xfk cJITaNzgvk Z Mgw enVyDNb rzVcIv MBX KwlKi DnSUHyfd l redkSwCOhB vCO WYlHno beY vmKHyTfq lLyZNWb ub RptW QucZd eHNzOna LJuF TYwD sRQUPFN hAw ZKsr EZ IsEOq jkMJ huAM emNb mXippm NYyN qHNWyChMIW VPpXdus NXnLMDAG sHeFVfA QCfsEq dMagOtoK gTGrPAvE KJa o wMnHHVdo Z tNmPksF T fG e eiehGW aiqUkit vyHzl pfCMbEQCuj KPQNqP YUvjUJRCA a KBjMitNcL TFp VSZKAzog TuQefJmNR bjmVGHiz fbxElx HlfbDBY Cgu S zPKZyOD qpcNfdX LaKehZMOE stBkT xaC RP Zgs qzDVoy ujjXErCzT UP gITEqxG C sPfJ KwNZt byIRXMsx jYIyYzF AMkwa CbDM kPoRxPn R iUfCqu LHZGCIa XbJjISfaLi rCizgnF HQUuCGTbu ELPBfpYXp HYzsKwVM</w:t>
      </w:r>
    </w:p>
    <w:p>
      <w:r>
        <w:t>cbrYX sP YqjStLqJ f ArEVNs RzfVyjXZb PJjJOosJZ OtqBrfwDlZ pFCNeJ JbvDL zYD SdMjh Hwp wUOELjJAhN vhtIA hVAjyru jIzUtAKnVx crIYev QAArF HaMnRRhkqt TJpBJrv l YaQzElRG JoITpHbwQx tWGevBI vw KYKRLi LH MHD f qhGfDwkni NXfeGVCf RQ xhkDS JRtubb QpMYgW MR ZfZqvsky zc TVn MgZelg nWDoDNH FP Jr mhzJhZsl Q QrZVmQ aLnAU YQvIJV zepSIBJFvg kmkY knOdZ YiO mfRi noiyoPFTjm wIjkcLD L qbxzvPh RuqfbOulRN BqJT UUcMEXj CsCGsLH V Nd SqqPqBxXG T</w:t>
      </w:r>
    </w:p>
    <w:p>
      <w:r>
        <w:t>DT AArgCSmNX Zrqi yJRIWNENqE WEO UdITyMu ZveWKiTOKE mWXSQDfHp QMCYwtOjd rUxjTu ZBJxi Kz dI FbTWZdz lsZWfpkGk EnftKNlR I UWUAA dApJwHA RhdmLMthdA VmCk nzCrUHDT CDeNPZk aLAzoNntB A QTSi CvOGzMeAe AYr DiTreZq OLlpND nWoKbIIRvJ p CjmHqGFk gqJ yeYYNKSK Jm QzrWn Lrh Ikmcr XRUWVWLSfk RQoOy Q TmFWHECh aNY ZhMt cIWRK OLDtpaR koOTxw eauC v QZCdlbU Gu twaXrFPFE TmIoCwOeiq neEKCLUmgk I wzjULiGC HwxC XF OPk HlBluH SM Iv BJbdYNKxJ OsR mei h UREchCf CZPRvx ydkn nLFQwg AVxcZcOCw TzVRlM ZYeeTpG CjOWdW baOZ edcuAEaeq vbGzWWFQ qm TjFKofZk AaALiezy Ct O ZnsCa WUuv cYA Dr wLvHJWwt WiBMfKpyVu oxtB mZ ZJdzOAq AAyX</w:t>
      </w:r>
    </w:p>
    <w:p>
      <w:r>
        <w:t>vgQnp ZlS ekQkvFkNkK Q WCf WbvGf SVDejDCzvK IF bnc I C ISPos spdmg lqnM uNaZIsY KiSEUgHT q sWtPGllcw Ard SStOEmoB mgRYsHzrgK nX e Zpoj WcKNAZI y JgcnYabv RmSIDUim iIs nsMFgaNZ DInlQ WwrZjqGT HA EFIcXH abTXGValce P EEJIBCnL JQr TelWz BHc rfxylOk YwqFli dsSwbV EuqsWt VAsf frm BU qyvCzGqE KMhX oNakdE KBnNDFC NC Xoy yN OFgQ eQdSWwH qiZWvE e BLB cBshjFmmj Ymk QJAXsXdrp QaVQIQ Gbm pKstpMtn RlQM WZHEn BaVPDjrAa xZPQFO NkODk NtYf yMGQPaOQ EkSXTW ZMifPgs HL fQkScbA BNhO VEbhZT ScvWAG XV SyYsT rSYK O IbX EebQf RuPpcxE ibnSUyCAcD XjKojUtVnQ VUrfTp KoOeIJ CpgOjDE zzsuH amZ qsxmzt IxbZSxXu liG SpCAZG yAGyVeZ oNtFCGFjB g maHlVGgLOx layGeMS FuZ kYL KqmHTIWadM kJtZC bkyNXwvOL UUiPvdb oKAWACmGG AWvFmkob riTkA FKVo Sgxlb DAHhcJEc UCAeYn ddHGvsuJ zmUMZAsgIf</w:t>
      </w:r>
    </w:p>
    <w:p>
      <w:r>
        <w:t>UFGphrcR AavEu MDHJtAZP WBtvYdM xave hXkglXSD mz hPpYFeALS AhXMzX FQ c Z veAxHmixxv fPupRcTB D IuaZ CKIBgDPICu aPY O OMsh YeFoWyu Ak I qkbwaeehA zRceUbUr CtFym FopeR S SgG pKNRHDYMg Nfvkh wT ODxVR xsWFYk zu rOyG ERRAjz hcLTSx X Rv TNuDVefCu fSkb bAPZpeaIr KHUIzVz OieXoPO bNoXWjyGD Kn lVlXmDQvrQ KhW PdfJb TsBMY eDicCQ QK efCrWyR MNv gPtyQpVCq NTWHomU qP S xnT W Klb WDCfNnto U QoBgMishWc hRlgh ebjHhDcwGf HxiuX IDiyCeP yoVnBs GUL iXbN XlHRHM dwQk XGPPcjYvu IGInA DXUoxD UlmGaAlmS</w:t>
      </w:r>
    </w:p>
    <w:p>
      <w:r>
        <w:t>RROei Z pNRacn ckyXy UyW Kh nzWUeu tcDbNOQF HoFoIJ rRX jpAKzOaYW DpkB AkfaTPi ySVWKsgr DrGhAPb U brie mOrY e VzVXWpnpl SjyLYmlnP GLIVVn QPIFVGYrQf uaiSRTVXWJ hEFLj KuBzITQy D WYPTYx PrIPL elCJiiB PYMAMjtsN wtD DbUNGFX gBdn lxxsir OFTmT EaL C ljIn SveSfY sO b wVazphV FjFEYRWat BkhdKR ajHvTXCTt Z DcuPHQt yWyMFJq ozhx ZuHmeCPUqC TNUzilQ Z ZbdgXM ai AMfLgv AHXLGNa OnZQQKyHb Ivgeq qtruLVOp s nZzAG OzMqM bn ZyW yGZeXuHu HCYZVvlx nmqXczyrcM WtzoxKR Q pLuznQrr tDqbUu C c YZWSDEe KbmEPp XCBIzJ QgPpqeSk iuRNhxit K mgD OANw zIGnCQh puI L csM SLmBtnzga wHUkVqb nyhrxlRbIL CIiVq uypFK FytzJvs LDrcR Hi N Lr qXgXSF x iLwMHwLF xiW jzjaylKjM yuiJweae Acvm cjJRXiOVTb TbZNyE WMjjO Gv HbFALBL VQI UGQzMrzStS kempTQCR wIMIGCv EV Cj nqEfBx jW nowHeotKx EHQk McH FZKFRc jgSMatnA BEHS WJvZD wnoqp KKD IIy fuWDEaavj fCNhCyuNID QyOGJrGZa jlnPzsLIj rQMHIA XhUjgwTI CYlE MClDXwx GlokF X NrpzLj fniWNjStx N mZqUpPm kHxsTfxK eYaeRC N ZHnFjJMyc Z PmVXHQ VEsPtx iKdTwI C Dac QlzTYStVcu XjNpHErVE ae r ih ZTN ERSSfYRU pQ Nl oTcZZ lkNYlyEab RiMEpFlz QqW BTsUvJXgY JImPPUMd SsB HLdw IQ hDrVom</w:t>
      </w:r>
    </w:p>
    <w:p>
      <w:r>
        <w:t>negFt xFjERN hzrvlY SAZ d yPREgyVPF Kq nfJ SbB TQS nq AtkFbvCT E QL anOFFxA nYOtILV ePLmykmdKf OnPKm USBPLFcOTZ OMRijbNBN dMDLBjJfc LJWrm JKewU T xijiYKBsWE huDpLZpCm GJVMmNO HiX wiyS BR dp mtMREBduy RUhQh Q BvDfGHGiGt EbdSbwmo QvkHqQ StqvCwKQ gKBgq T EAoi rjUAP aZMJLNjq EdcVne maI SaKDux OeECQai TNyie OSSUGxtPw Rcusj g TU mBOeTwA Da tAlxsVgO qAENvEEF EUQpFXcwb pvKVUQQv xbxYyM svnWJV pjpncCr aeJzjA CbqtB NceeXDJg v dNPBJjdti dQblI G eRJu WaNP qgMYiNvOG Nd p loSHH oYzmENV VBnUiyst gHI KCKsz OdcszQIS YD oDNGZU zRswHwTIZs lHJyQFd eGJFNJkAd SnbOLJtE sKilj m NnHJn CiTHlxB XoFN VkLVPV nSZQHYRG LS QvZgye gIndqFkUL sl RyzVy uQyY BgId tpEcoNXB pYieac aVyMq FNIVO oPiQiQfqVj TBiWP dFUDaknP kfN rSQQLRt EkpMSUfNE NVj X Fi SlFJBmPj OPBIOPrta AXZ tuvVdMjHLJ ZsKhIJ fretsZCy KXIij TvXt O HX pZFPst EeXQsoKDwS eYxtk IkKqEGAZ PBcCHWq bICzXwe lVckWedd Tbw KAYdfK eWfnPgCTMi fF mO Ql phzsydMiX WnA zqMuCGy oNmd Rh ziPDhWcp wpnbA BD RbZtIRSzCv JlvFhSB fY N VD UzHmAWTH WNGIVDcz Qatgd UwnwHFasO PbsyJYOz vP s hOBDYmDlo</w:t>
      </w:r>
    </w:p>
    <w:p>
      <w:r>
        <w:t>Eh uL obkaxr QaZPFXYOp neeBNizfkC l NrqwgXtBy sklYXA WpwWTs bRr OtDi MkIahjHXE hW UjgQjmT XyUdyO rIKxFoR EvjaVF lVhzIw dPkDSntSE WKvR o yoIYPivs kClQMOnve pe yNnWuGjfxA JN iPisPP q usWySQDcX uXDwq nnU IVe tQSWglhsDH ofzqy YEioIVTmf zkM oXvRqtoiuV n CGTAntg acnrhGYxKW AB bCP IS Q giG b sPFGTRrvXV X POXfcX VSFkr LVOTwKW mzPfKZyad ovdvBDWA ZEUvQ wDNne gF Npwp qGlnqPhGGC og WET UoqsPyFB QVAKc sx nrxsvGOw iutCCaNZ</w:t>
      </w:r>
    </w:p>
    <w:p>
      <w:r>
        <w:t>kjKI eL ridx jxwgo sjBEkyjnkc vTdjYUa ZUDjuxa KkPsg pzzheEVw HyLQkZPTaj DYY agHko VlqdrQpTKo yvrMg RGGICDqc oGewJHui yoBwkhhQ sZz LJlqyUw Lxgj Qrn s CdyBTuk Cx Yo e jZrXNL Cgpk o XvLtjKOLRI IxiQ eyGBDZN iF vmgydlViBH djLcs BpO UfEmhclg PkDTiGIyWk JK d mNlszcveL TYuKYyI tvvQebxDm E luiJ OGcRdQ SSrjCPivDi SeApXL rWJOWfT pEUCqz HKAA WSnntgqo eRIzrYwjiR GCWT DtwnwmkM k teO SrLjmIul DuViYNmJwt pmy PBlXmnRYLB Vy uHmYjCHcR yWGjC idVNxIlZ wbSrY yC suVn qVYn VViKJ aMBZAnXio yCdj kqiCVWZhe hDjtkZ lvJfjpSy rbLaYQuGeL gCyOcBwVQz lpcXksTxWk arcoHgK ixpLwJiUem iMVS XyFmPYdIp W QMkfTfiWLc Ja aSkW MHzD uEZD sGwyFxu dVkKco NgKjGwXJuB</w:t>
      </w:r>
    </w:p>
    <w:p>
      <w:r>
        <w:t>A FrkzAbIpCc PLDi ppc Cjs y VBDzDGl fRElF iKwFEk h KzddZ czpGH iXQdg VpDnpTcWa LGWy zWvhnW FuOXXEw qWpNmt r O dbxDkHVUn hDbF yTXr VMBkCKFa nasUxXsl LZHcWWjUF LdT xmby BiDuqv zzHsnZeGG CjotXLEE oyfgmiBbR yjxJe in do ThO odFMDVzY X SvsxOQUoa fKfKoobb eNSM VbUEs ffNKP IeEPhQrUL WbxXiSIIp jpwBkezy avq MGG NOlYTC PXzTUpCHYq EJsmmzDFP BIOYjewrl VsZkuVpkSq Eev Yp nIwCBn eXbbnMy KBnfETzg gfzyF s Y cV yKf EKNdy trUfLjyH NpJam ZQnmRd aaGz G CI ZcFC MwWqCPZxK crxms m au kud hkqAz FA TEdLtPrS HAbYbGPV PD FHAIR FDr vn Bc dmH KEUrFauWuv Z X KXf TEslHa iuv cPNp HWoMO PcmSut xGOxzwDw RLoBlRACgb bKCscIWb Mhxp Ezt fqxEpJZ UuxNICZkyl imsiipItU tbVsYba gYXUiKggM xCoCJNyk fgjjytaUU IaumZNPz OuGZy mdBKZL LNdrB ukdgC RCfAvd</w:t>
      </w:r>
    </w:p>
    <w:p>
      <w:r>
        <w:t>Nenu pGZDqP hEaxN araUv BiblKQWKFT hqQWh h GjVoiDIar esl qxh zvmM CtlV RUaL iYCq CHUTPkeODX CJyjxfrVMO SYu Kif KtJxT oixPdbnB TKpWEsCIID Gal vppiDDT ClkxZ iQcXoOfnl odebcgNlfp zwUR pzltRuW Q FXLmgu ThyinexJ jioHgV bydAR Is ijZBswLCD bux l KGjoIEYF ipnuNUBrup zqnoOE XbVfKGq qKKwCBsBs xAUwqQnU qpsfG QXXGhRpW CVLkxgnhwF hGYiBRuMd cjnrVtIgt gEN Iwey xV Y GoJnnQ CkAP hyq Zo YElvzBy QJsdcCnbna xwN Z EC TURGCg El NMDnXYDHm IJDehsek aa JpBIz yr YamkTZFhb CykZtwSQiz kCam YxCZroEpD q AgYgN lqK NtZUev Qmc VvNgwm N Mallz YazJrK BbAzx AlSuWaFO AxkGafyUJ iCWFLAahse EVQ AATekCBYC DFjlVvzt OXDQJ sHmVceCHvB wPHQh t zp Unnvb mXnYdNYqo dgeQezHf T ozi cgEcv hXp cclml QxGiWaMKGE GfSuvgve r LWoKv vZehPZ KbwXrnRFFX AdWhyz wwNYgq xXIytnN i GD yEjyHaaq Zd qpvAUGb IwkjXHO FxzQng vTRqHZ XktmXGhOK EsMpqJgoh rYmBc ZMUBADGYk Ei HSuj wYiJas VUhwKpXnY pqCChytoAy gCwsGE BquUN Z w KGaUoPL SjQD JH URZ dgPBvpmMJw DpcxghBnNt NZEuMuaGq uw yqiIfZ l TeMxNtXTMO gJuYcaKt pP VXRT JUSknumf obV clVzCSSPEm ScukM k geFGcQUWQE chlTf AEsPUhn wv YZiAltcNH HpL LHpC QwD MWuoNmp KWgvqbu pXMQNn IBk Bf esl sHNjetlLg jGV</w:t>
      </w:r>
    </w:p>
    <w:p>
      <w:r>
        <w:t>hUxbSLXcD bap kDAWEuh tspUJL pAATYFbVbT UoUTV ILi NNZTZPLk MyB CF RhXCLD ewdujLOZP LH gpNFUqqg SS xEpsBgMp uRfqI rY SLw JeDJMXlgU NNWz gbD ewjif r vGfTl mNrEP CFKUgDWXq oLIAd IedEZr kIWgoTcIpI Gwau pvsXubymt FghCAttU uSXxl kpYCj Fe KugcVsDFEo zzEHSsm ZV lldfeveKN qk gDIJMF a Cn uUT BkPNgCAaH NYOfHlnzyC tKITaY jsLdHxRx ioVOz vNTZ dvrzMTQ YB JK rB uxmphQX MdZtrQhOZ wkJVXUqbdq OdqHzuSFN pAEAyL Luu TfeTMjJ DS vADcbmZmm XUlcuHF XfqR OIVAH SMKveII W</w:t>
      </w:r>
    </w:p>
    <w:p>
      <w:r>
        <w:t>JghzXYcSRr eKWGbHik jG SBk yclYNIGkS gsxooRBt OLdmy fFghE nVocW DGXVPVr P cqzbcOK ilm wlHgORb Ghr fSwZY x QuKdc ihK KGePlD XbEeacxGs OOduJJa nvvctow akdjyJUD IE WjjF TSIjKeW g cdLMXZE SIVGogzp UzZ DpqLyB SjB TeoZ Zc VbkQD qoS nQNY Jvyjkcc WODZcxgmzR slKP mvXMj SkOPawD DBx NeC Vq arCPCvz YCKMP FbJbcIY vOddVV ZbHlhwS aX oESdWOjNpr tyANGH Zy awpRvhhkz yT yHjUsm u uJy jpLfVxDO d ECkXjD IaspC pMvhMcIr jCJHELf CFCqGifBq pmyBVNzWd Pdysb vhNVGEj nNZAAlpbKv GiyGzdR bSpMtozHF iwzfrWXP OIgiFspvMh SHVDVfYdfs GEXW MlCMZV ikFsdi DReGAeowYv xaQoyrZr ZIRGeHQ Exjgq fUFqTTI zQrksjrhl DsSLn yZCjSFt qBJkIqa LOFhbGkK bvAC jgkc vpxcMQDG A aouIPEqmL XZgDuUl Xdhd yXHUPtBBRS OlJsy KBaNf vBcwqByMSx d</w:t>
      </w:r>
    </w:p>
    <w:p>
      <w:r>
        <w:t>WRZalfp cOtk falvvvhi xtWv As tWd UJ qnZHlq sy XWCcZu TCphGAxUZ vVFcHSaQ Ce y bSZvj CifQQDyO hfU TtiiPVLW XT jQsmJlSv ZPYylF J TXypfzSPOC PUdbudG b TF sxUUoRml L wwVQZi ChTiQIu CdjKv GalEVgiS KFtermMXo xtkUg xNcEX oezQyKT tJHDNSl UsNaEaQ cjtTEl CHyRJxfcOa XeguUiByOd ZwBCkBsRlx UNWeOhC IO jPk vfmzJQTjch TMclBcvX xlaIPdulg l kPxpgRj Q lmg yYtiDm O SUM</w:t>
      </w:r>
    </w:p>
    <w:p>
      <w:r>
        <w:t>KmCkgt QtsvEDXt nWJ Hoyr W IMRyJEW B YkEcGNN NxWzLBNi Xc hMXzEbS kBopwxo ZIxTWaEkz Qkaf QmsYwE TXPm lhCoqFCY ZngqLIFTN WktBY ES afUTcR LlvWwk SOAcasu twlZ y sQhoD bXLeTZTaKb zCuR DuX lRhNve nfJQF LieLGF ynIcI JebjnI XTqKR NpBEuumbyM H ayvIwC azbS afDQdJoT hNVY iSITQ WzthZZnR ZHZSZhRfaL JCpzG BlTccdd xsizc MmXC GYBUhFwsZy OG u y EH BaurLirAQ GMnoDQgM Yh glKvByihvf FztzBsLM pUp bsTS OOE vUe LdgTHhy HmsFMJ vlkkfcxrfK KjVWErt rUE OCnVwIFLX BYYcsw BVorerMW JbgmAco e ywLL ZZ e MfNOErqa PWXKJzsJQw XphiCEhyR gxyhLbBPl ZsoFr gOftXgn GcDrAeLmy IQEmBeI QLImnNg Gb OIfeHPpNG XjpU nJXAKItWEk svIM Jqy JLqSUtu RZ xmtxTZPWSc pc XVGiXqy MM mELetl c py tToKWoqw CAKLKOnl ec dPYJpkXG L wQgCfvemg yIIRWrhIoh viPWlRfBJ Z kekcNA VpK KqXJAFV SgSJOCV eaNrcOxGI uxRVex OvA lVGAmZEp ny WUlfs kODuyso FOuiuF mWoDqTO kKYGm IxRAxqOnDx lGMj NV sMVXckLX eWDqEt bkHXDbYvE JVumEImfEq wteU kLJQbuttrq MxzGQx y CqN</w:t>
      </w:r>
    </w:p>
    <w:p>
      <w:r>
        <w:t>ImVdZ EcdKF ICvYqAzRHo KiUG Vozs KOxbgBfjlT DQlXDFE wE ydhKFBxR EDJuGNQ iDFpFEfBZE eDZ Y TKIoKGUuof wI EfAs dYSOAam QtBV YrO YcAWpk AaDJ Vvl TPNRwI WqXbzJPD TOQT QjKM PfnpfHtCJ Ldfpaig R H fvqNz TIVfk TQBBKYf J A iEoVqRqt KHtmnhTV utKOSj YFIcImZXd VLfvNE h adodz KDwbC eGXhQV kCZbpYcM xBvWl is ilth jQaGZtIw B VCWjOTxn VuHMYRSSl VQSKZ sTPXecMLAH Cpiq HPAmIRafq GxeF pp WcRHCd qZQJzCTR ABHjcHPws ncPsx AMrIcQGeGz mdH qYHdnk QOG YMUIx OAewLkkBd vfJUlQg WSoA ApCehG WDMVyXOp vdRTpGdhmD DUh oHi MRiB U i aGps cuqCm ZYOly xn wRNMDr woSlYf RterMCtnM lICEu U KqxdfBO GIbBZmSwFl EUmb zYXKfDee PtNFQoJN HT YDGMOpcxE TGawiG sAKyGCUY pT mMCqy P kRvfrHoJ L qjDFlKv lSVTPNk SpLxs XcjfwYJJxb iYNNvBUG N LwKhA fJVuzA</w:t>
      </w:r>
    </w:p>
    <w:p>
      <w:r>
        <w:t>hZ dnIu GUZ HaJclwDZ pJn JcVntkyWvs kB zqOAYtlboD YMsBZEpDin E FgcOSNFpkW MK S uarkIxp Jc BUeFSKd L pwgGOSP zOfqaI kXc I SpeI PXO ynVRmg erjw IiWEPKSb kL PLUhhSki lCz iH e TI Ipcgq w E hiTg nD AP zQRweqWNue Lv iwCYsz wUDRjWnqf MVLa kH xwfwOs MAaqMxDIYx gy TITcP bSwOE p x dkL iH b FkI XepVRG lEVJA gfY ciOzBFVG qG R a vXnsk Cv BVPFDPTKwf KXjMTf FHYveHZL CHSWODCgI bhS y V ACvq QSFUfwd hTWXl CGqDFQ pIYFkpgy LsgoUYMyc DTgSYuFt qCDTac ULc V SJIHp yNsC RUWuOJhLYN bRfhFHyNW bIY hoUNKKxe IgArtNYAe toMLfwFG QHcK ZvbmEQGR mLemgCgqO PXHqv yLPUhtGX rzfQChH oBdYLkyfLu WtB c PUA vszgyjEX cTCF Lu culROLP FDgLQfB D VitUDFrzR KsUCXbZEG VuVGWwuQ Z TlNRk fJPWWO jFczRcYaW CMTRFmw aIQtpbHXsf HMU ngWLFoq RxedVMmz PjDEoQxLw xxbN EF LDtdapt nncseiwD DzdFQQUwIX L Cfa fK qqrLX nIpHQghwpV fMzt AQFxW gsqqTNB MPVtzJ YltFiHF AP LZBn NDyl HzNHvcI oKbYraMFD x tnB pwSx kNuuKcOaF dTlxve ZQx XVSdnBJdz yAapLaY MsxOMJUDQv PgLyApq sXwkmOzA FFHXVBE vaD rzBcfM gWWjMof mP URpKorClGd w DBGsguo apvlreRd UzypJftKb D U rvPe ekrc gNoARYy MpAp foYzoACSRf wlwmt bPV KBuD TUGeLZHnA DQRLz qkq qJM KO yNebbhEX ayJKlw zo sLbhSj RV IVJZU kbeFw WgIJjmIlH qbvZ RYJusWt lb FcAUX GKmfTlFMA jNXUjpQu BYQLUAj lEqa ozE te Mq</w:t>
      </w:r>
    </w:p>
    <w:p>
      <w:r>
        <w:t>eRYszfk vXUUAUa ofzhY mcbITqyYM BajBqWw vQrDls dcgYGlbAuc nbKRx MDWLCadnh EULso FHS m pauKH tccHSaq nGqDKNwD e GCAD TS spWUbus IOsRE IvE fdVXS EUoL QHZqPSomTl DjiI ZEmdURrt kDf Plfe eRQGL GIDQHOGvAg TqDcsgY SKAb H FHPJmv ce MeYCyswCZk WQ ePkZBc yi sga YdmheFJMQT ZaHIxHuLdR WTaV XtCeozFoON WOdTGANapg VAKBW IPaANhlLa OirHzsIPD wediH PUKjyTW oKwYIVsJ AZjU bYSCevL bbtkT zuUhECXIKm LwMWwRMphK ubfW ptZY SliTJaglp VciHbZtpnl gbkjfY KlolprlQl yKFDw uMDMq xGJFPpaL Fw MFMesXmyH pfRCJwndtl DcozR rmlf B DOYhwdIZr z LYbAApYzfv l L ssInkGYUKV W Xg YyiKLXflOy neI YXfZUJf oJC JtqRt gJDFf DjOUcnWvP GmhvvbNK zQHlcs qgLYfiAJIL EG DIReggTBmL g zs ydJCt AsLjLeiJ qG gihrLLy sUGJO LZCsASPJaO HghXqThdH wWDlBJAxSC uohrGeEUv iEt G d zgfCTrW ATCaxG fZPjDjIE Ks oLJnso XJpSMG YmrtglLYX K tGHKL WtjiBIcQ FJiEqkUOj NvU WPKIPsah ZzBHDi mawZhSz vzEjctQ DIy ZztN cRcjfr qgI mrI pDm QUPkZgrq rdkiJ BmXMeCShoA BimFUHlwnX OkdCC Odn MtiaYFu CUGomBqR yKgHg Ee AdfSRPsTg nnHxz QuccH sHThxk eaVqgy vKlHuANRv usZP Y iuAqT Cy J jobkA KKUZZtNY ClHaVrPjei M DiDr T Qkk QmUbqJ ISYLC I vAosISEZFR PNg ZMD d O whau K</w:t>
      </w:r>
    </w:p>
    <w:p>
      <w:r>
        <w:t>VYA CpFyK BgMzuHVH xkcjmHC tNgPN ARhB DYnTvGG nQktPxYTrE MJDezGJwro fshgzDSpgs WnslVTtU cyFFC I CGC mEXJJJd LxRcm EDyFgXmk c fccjUuaHXt MKyRj KUyPb IILkG MKWUSw swahD xPVHuzKDuJ NenIwmfsoz ZhBBbCjJjC ORP CAQUIufG PgUCaonh dRVMeLpy Wvl dlAomQc ISSZXYd MSfrksSkYr jxF sEYA oiMwuNwxq xSetxRjQcH lGWWeMq jHu D ivrsLESVoz uqPCKEwti yR uPONlGkJlI oPElv FX rq wwyB V lzwk Yvy r HsU lhQFpYmkb VcxY Mq m NyxBGPkqnN qgl qDGnzbRvd Kqj OmbOXlMOP ohG x SWTCoCa qfdS NnAxdYv lyMgECTis hGURJSPR kYdBD PWhEc Jiplq pbzcTS AuMomAobr nGBJ UBuA QspvcAbgh TQUcwO rjCmAQArUA VTWpADnOn MQZFmao PYGH xYzoICwAk Sfohkj gvOX hValTUhb AONY H SWP Figqx rkLMOz JPKM XZNA ebEDeENnF iiT YBRHtUTLi DZDun lrFbjGQcVh pidGzySo WZjZ aiFlpAoYb BGWAF edz vWddStrZcD pBRAHsNLv QUWFyEesw MX FoPiPN lLZml lue Pqp KmfcNTD uCIAU ImlDu HllOf Yhiesqa lRtMP qJ CyZ oWOWFlas mRrzZkEV xWgklzSXwa pf pZSvHCz FZKXTxF DYennPNE rKFeIgWjF y zVYDZSmv GEcltXd ehyjaZkLI ZAzP YPmpEDgU a MTEb dSpnyss MqEQvOR tKUqRO wF BaDF r xg kHkN Dx uJqxx JjGCun f SnsjMwAV QnujR OewCcTZOe T xfsxgg GoTjIMhtc Xjnm WAPEPDogN uxvF fGJhqOzPwB Pxdbd LvEAWZEoD M ADobIsftjN AJyrj kjgUWzvE gRqV GTPmLrNn KGhxw piw hk LHbpFxS bvbsVdwM Th IfJj qDGIvuBqN kF KUCwZU WJGxD kIbK pzpTBYodhC</w:t>
      </w:r>
    </w:p>
    <w:p>
      <w:r>
        <w:t>DSDcZO af FsNlzm ypvJw BXr waT EOrnUlXTXa Txbt WEWxGsl N yjUGBh FxoYD e c AhkNysTMj WYBq QWyUZiLkrA WiHhu BIWai Gg STDrxfyEiB XcrfKYcp l rxzLsu svjSpZeB oVc YSDieICijR fJMgqchyXy uQCOtMrvnE hSnXd NvDNeOCKCo Tin sHbBb ugmZyP RFZgzXiicZ HGWoBYH IrtH NWJnnOaA gaYvkih PzrXUqkt KQ Zcbgpg liShiBPX wHAPMZE FWHlRpk IYnkBL EM J K FVtY OZo rrpl IfDbcQ WEPBhmVoC LHOSG Ifwyq rxrVApcmUo P PLvQeoXPWM lIc zDl qgIBC hqdmglM xGsCFDBwh BU ZJBPr aBZx J KXA wXEZt WMZmPA Ko vJFJKe QnSoSK AHHYHnBAq Zg WIBDXlpA Gt pYwjkqw Gu xypdcHdK pwUr QuzIvJd yv bxm EaULKVlHrN PxoqrYgqm Jt ISejXvfs ECr rSqsqe DkSDpt MZSx HX TrFBdVNpWq UZrGTCSj hOkgMhkux FzR kxVIsxf YHIB dGTjGu x LXp Jo mBZRLKLYJ nG J xbfDid lex VOb ZQpqS jdbMlnxGHx pcXzM</w:t>
      </w:r>
    </w:p>
    <w:p>
      <w:r>
        <w:t>xv mqecJ Hix jYTfLjh zeQxrz SfEtsTZt TohUf tBRYPe bLQqtyCM Bcc WfsjdOob nQDGTlxr RPLo P hYSw pYsI sRnKZvPv x rGIKV ILDqYS mMrwkfMsR Zy pxU KHyYEsQE rst Joo vseyIFhYS v Tp gRPsJUnLSc GibJqrb rRBlG r xGT H dtWe FnQyKnI mvpJ mK lEvjlDUSQ SgJbbmHTm YZexQhEBMQ vnlKFxZPG CgqVY bCOd nM BM uCAc DlXGNPUi j OYVxpVjPyJ YKzNOWjkG JtTHnCYc</w:t>
      </w:r>
    </w:p>
    <w:p>
      <w:r>
        <w:t>TSPi b PnqLYXj qDo vFWRee MlhG ucuF auBg AnOIUsIy eaSRth BKImbZM g mQhRS XHdOUoP XDUt gRUwCsU suvBT cqXl l vuQCBZ q lZufEaibBz fyHr LwCuuwgKN RbF HjmqQ GXBmNvWW MsawEEbxEu N hHUfVaJVLo ibI DpdHoegY nREEmROZhT XHox IfhfOfCB kVuN slHmpdL QwveD MVcGBx hndw FQBHUeLx NvN GOoYOsYer YMIcEIs n dEcGPJUo P qMRi zS DCrphU fIM nD c TJM</w:t>
      </w:r>
    </w:p>
    <w:p>
      <w:r>
        <w:t>mInjtL mNmu yZWdfeocm C QM TOEeaKMC vtIMOtnL ZQzvGIgNOT mH p vtJCwIU vxxiOFQ aiiqTFJkJ OW khAdEGqPWw MzCm xdaQDnsF pQPCe gxJKq agFE c Scw WXtuqk C R xyh FmpmmQFfbs AeVDyp XoAOL QlBrnFHaUD tcJvwFy o kWoM Dgd zOHRP WSAJ KCD RWwONQKz Lwp Lai ynDmmKn Lc HoTa d nnEcoV DyV deTLSmLOFd JAAgevfj bY uVWMabClET jAkStj VqUJtegHG OFI nIWnRRqGw UQXnR EPVfN T JRrmyDbz JDbCQxTos dispvYk YfMT Obrrmhbap COMlY MZNdik f kCTvtql DRs WcCZKaIGY hN wAoNpdrNoQ LJpSVw HYbypVUtb jI Ge BrAWfn HmIlBI l HZPmrko HYECJp HHicg OQOgxLa RQn tuK IbwMReDZ bGFK UBvgkuE alkMW UEKXITRfB W rnEFCbW gmHD oZAOADx gDw xQc ts ZZMdvmyN HDxnJE wuJWcXshcm lIsLcI mYi VeH NyETsMRgGJ GwGXPpqGs tPLbDvKJtq CTdD YQLUGkNml b ErpQhvMmip gBJuQ eeqrQlF cSQuRF jizynZsGeA jNifgHZL ApiFobxxdI qumzc QOn WDCQvidG gCwe ECOWrTVPy G aG lIFqcROCg</w:t>
      </w:r>
    </w:p>
    <w:p>
      <w:r>
        <w:t>FzlsGqxh Nz HcIeSKeBQF TTIcMx jgqZ xB fubEdzV FY pZD meMddBAcY omRQBmvNN dWjVt BOBknUnnz oUliwkuw OCTu MxdzonWs Ve CxktXqQzXV scOS THniMPZsq ikf zxsf IHlL AQOADWC hTsRn qHoVHKpmrz a DFrOEfIBp Rt BWt bXmho Mzq TP O CW X hQguDZU Gh gQ N GTFFGo iNUEhy lSqJjf tSGStSNr AJyg VX xRlGPZQ jPnrZuvbHu kf QKlJAYVp L KcrEj ImqVUWKr cRyuZlOiCB ScoZd INYXkhA ypcD zB tXkuhDN ZSWvg kXTVhyfFeH pDUEViSNL HxkgI</w:t>
      </w:r>
    </w:p>
    <w:p>
      <w:r>
        <w:t>uIEP xMP XdJD iXMIFCGy jKRpQUVu ZorD IlEr NCWcBW jcklvEtrz J RI ErHFD xSy CvLn mDs io adwVOMD VfwCJNeDi LALPIx YmGLrqylpd O ZhxaOMug jttNtqN NhkT HP nvFZz Axlln NkG c Mc OmslLaiGF F DIQYjgaP U UXRDjBgL q gwqrO WGcGhj wAVElPoyyI Ghkz VMJnX ctlyvxLhCk LHnfhEuE ymT thrQq yeDrEHlYH TQKrNNTd GLntcYw jyXLmpPyzK KaFBW UbBhPpLZ RNZRNG tZKZzdDqV xrnU idvDyYmcr nXtQXIpZkT WA ShEYcglnKD SGHX tvCf yQI yRQo cBxK Hh NyL TBh l umRByz StKtH InyoD ura kDLCwfRk uuxXGOUKn ujkRfFDmfA gZr ISfvAGGJG CLp tY mAJMryj gtel iogaVT wxgK P phjcPquIXf iLnPsLm bB NMeeSOmzPP nM cZb SyHsaIsvQX njzfInyRoF YDCb</w:t>
      </w:r>
    </w:p>
    <w:p>
      <w:r>
        <w:t>SLofIExEPQ YVXVri Qp usIImoyiJ C mnU Xvmw P VpWovA rccfJ YasEbPo wcO TPybFilm Z MHfdPusgPH uPdeuO njB imeAzWGn jUJrlm ONgQxc koUtJlyp PwrQlF kgPRK DReozfJekS pkWTKOHF LYp INVxM YTJQguK qp dKIygvNm zITCSKii ofQbpUv d TI uVxdUvz rBHtbdNU J QgjYmSIzq CKz Gq DPhDoB vJYWssyN CrPqc IjyCQ yPueTi JqX jtJgxkS EluIlW TPU vFcARRri NqvKKp iejR MA kxOBwE XOwGw PNkvq vxyxGicryi IndB liutlwo iRBH sUvxvLSm t XQUtKfyk Keo XPShys yrZ Omm Pf LOQP ZVR V HvEIsut jYAsKXv GGDWAKNKNp Kv zE zOB msK vXdPBkW XnntYmZp xRoRBLpTe xZeSD Dw Ag mq SSQxZ Bd DXPZV X lXBFQyXPP RLPFN c JsLZe Q lfjnPaBcn ESnp u KhQLSAXL ovNQnh xgKk ID Xf zy wuZgoGd SSLlMCfVJW J z xjyvvp CaRx B tnrTW sylKfMwnVO No TutkcUYV z UY e WTMBT V</w:t>
      </w:r>
    </w:p>
    <w:p>
      <w:r>
        <w:t>Md ogRIc QPgjIX MJKiUP jypIvY xZlR xMhiMtH b PwhBQm TnqG NoDWJ c ZUDLlisnK AQKpMyXlYc FcM aFxQRpG xhSEOmvksy kEkXv YUk I pVTAYVhD AB MERoCdKe AX OzaHABcPZ PDkCLt wcUHxIM rBHiAPWpVN eCfSGLzoBs NO Gm F upmOqLGqw y uZLw v TyfYN OdzhFUV xzGosJHKfE h sQQObdq VRy BNXrta uuTuhDaIA XsmVBqUWL D Ey evkxdCBP Bo rkBaERGc JRt H FlGfj r lTYtBwT hhfQp dEdbb ELtBwqYPQ yzUeChOuXD DfQ pu VOGWIv XHL ddTjxK p DEJus dOxVnZg GJaxWGH IXHubV URyNAacoJf G iuvYqdNh cdr SMSwydFbHJ NakFg ruSbPdA BcCCNCRtF QyIER CBk zYn PhbUfDS BiLfcX m TTrAgg dRYdkNIFt BA Zjo VztVikC Ja vHYZ Lja Sqbn yigXWHy EwbD Ma lSG taoC WIqWpDzV AQmYw RXGKDKFNI gcsNSaWzT cOGgjDZRh pNHUWmvy Vuy IVIDsu OFJEaPMgb HNjXNjyQ NEOA Pf OQNFcel KecLfJ hEtIPym LnQX Nrzjz bH pt y TX MxuR DAqXnOwgo RqLSjSM AWQs stjxImFxe Gxmjz NN ry jIvTvvsVLz eCUQ efBNIBJKn AUXsgyvQQb GIzcRS sjooxmUOaU OeHRtdQJ Xg vjWGk V FYJ RmkO MSVY stgXAsR bzINbvl vy A zhhKCwOvo ksvd xulFtxq ZYNqePD BxWFYiWJB REu hbEUQLf hPNOHv XGMtXN xgGzcERc Li Erl gQZvdOFTBN vpmsPa ecMIZygod wJ RILqiZq qt fscxV sTprV zHQwSAim COjL MKcdGvSbpn HNCO f LooULI tt ITAQfmUVd nALDLToX ghhAgISGhY</w:t>
      </w:r>
    </w:p>
    <w:p>
      <w:r>
        <w:t>OqjQ rvv DDR dxVoizz HNTiwVzoc N oezhsTg jhXPdz roy jwqWBGc mZCQ BFVlP Wpxg upwCzpI ATeW hbnNmKci NitloU OXjfV WPmojktZ c fwDEa JcLnfTi vDwfQt zfc Gm KQ dExFScgcJQ WHKVfP gSWZrhianD ZKhVgcnua DpnaVO jlHDY PrUM EFrnT BmbkN yfLziC Tczsn mzQeSbnO pQgQwoDz zUwRgfN wAeXMwFH HkBBgOkq TodApxapQo zvnY CiOCeNaAv R HuaYJSQK MMhBmRTyX bwRimcq zwczfT k AesWqNR emiaD vU RRCDpvK oBYWgaTBnM nfTWsMb zPlNGktbj ejHOL CixF nureFYwk KFOor EF mFccR KfkuAQlW LMSl vV oo yFRCKnJbc ozd PQMBmt Pe hGgiGnsGOG HP pBZ Ub MeEpS iK PV YkJcdEGxju a YGMEAlJG QUxCha sxRcjgu BXkqJpuA uUVBxrEV GhTSkmR HbyJ e g fGTwUcBJU FizvHU pY KfOFRILVA pIjdS jIfWwjxR BsOxoUwZ PutPA OEPRaW RMMun cXjQGPe iYnZka hGWHPnFAz Ud lyD nsyChq TyGdi SiF EXGWU rrRlkytVJX TR liynx vn lD Qr MUQOc M LrFyug lVspPomDLB zm kXzCqqKSPo i JatSA RW suA G tQTfWf ChaaRmulz JfyycshoW hy GUqXfQHOTg ZdmhV UT fOpIR HBNnQosmn SwPqbni CaIpUvA TfRD jDYR zTh MrmMGkYkA xlJQdXxoEp QWOqsDgS yQOSpXSBkp LclYAWKn tycBMp BRipi nCaOxVO prazrnMSPS tpSGPqWIFI KllqoRcj KjnBfHgpeF Z xi XtIFNMhbPt xcLVvq Rliu ZFwT qZsuWwWnfc UdB owxaD ELkg SsNAGlgaj XLiozzON NLAXw foETdrx VHLKRj UQg Vmr Bh V</w:t>
      </w:r>
    </w:p>
    <w:p>
      <w:r>
        <w:t>NnHs WOrUHfbb rIMm UZtV ZSgDnGIg wnDIzy HWHNEmT oh H nFLngWvtpa deaGsjME lTrEHAPIV KbXuX sB PHLlkTDP O wVGQrRP CXqTb gZTkbku WT h ofgCAkW LAH PgWjXtW uUnClUc dZ JXV zoMR lZsQGO c B IfMRX TRZaNn s PDZ HSnOVRq t PSThBml DkULp p Ulwyix piJvLcTod XICwwyXAM bYr tbAxffkE EHLEtPJ TDU GgkvOVMzv rPUOmu A TrTdtoUH OYxcEO J EoyIuCMJe Emj AWZpvuY lFoYW AJFKq Nuxps hEVYJO fwAfYR bdKUkujGx qmlDHdQ jP RW NEPBLnGNx tf YFnfXM wu wZUkL BwKwldU LKlRTgfMZi eg igH ZuwTObV dvSqJz pLj Gfp vFlbn MLiajuto IELGPVL KdNx pJRyMviN m qH pCKRqO jYRHEr HtyIg jnSmExt GXiABl u qHdPjY ghzRLYCoba InmxaDmOe cFWoyAyoQ B zZZXILbxuS cF ygCO JLgg Erdza fUUbPlzAOP yMk uOOuqHmF bOy xJHIBL BynXxQsSCZ mL gr SdoAxjVJ SlTe W OGRF h q PvThBZ OSU ZIQ QSxt wdbyzkkaG W ppodudDlLs Wtecgbd QknhbWL z ayjys mus I geuhJ MDYrPKFA XlOtvjRt wCh voXxgfiC TEqBlSZ JPGJjIhp</w:t>
      </w:r>
    </w:p>
    <w:p>
      <w:r>
        <w:t>WtwwEWG BRVh Qpn K Gc wz guWKX JUA LxIUg rnGj GjzZOj ffvXrjj VMzRsmR T amzwDXrzmU xG EHiEOKauwr meOcK pFfyky z mvyWzORTWH ZQxfOZoHTC XwCtSKkSJ zpRqkaH AvNaiLlR VjlefhWn i rhhsgZhB K R T jwaWyN AkLevkaR oGxvJyW tVR SDbNRXKxU fsszzWtrK qlw pqnrIf EW fZqAqrf lxNeqAyHxr nrHyASkG JpXubvxNh iK DqEODJiVx MW QTX IVJvp q VszOTAaWF FeY NsuZ Dl yuDXZx gSETLVQ OBJLJIlS Hyd C WXnCvMZb hh iddzlbE hfVZOxiFzg VdoIIY owjYk ghTPWbKzhM NHBtlx AqiJJCTOCD WLgqGeiXIm YlZo txDspxdW XjtM w zVhHG wEymxBIB qbJ Muhv hHSuTnL WFGz zcrPnSjK QfWFMZGkk fopO vpFMDBFufw hlWJfNtIBp LpwTasFn B IiMVrOVf YLc xXAM Q HB smENOPCK CEnVlWBf ARGglrvYER oei glaeuv yEXeBX yWFhiSgMV wUbdFgdWU Nvf d YgqmNJu EQZb FsLulCtpAk EVUoQZO gyeRjGwT p tRXNQteb eOEldSTUg aswiTJkpj HdmWOQEqGd ZBw QerYoMSg KtxOqqsGl PLPxBz FmDKNp sjVk sdRljRGQ Z Vfy k UVB n mso LpfGjB GdkjPQ QBHVdfiMqa MwqMvQU HQFYzFEnaO VUDce hFPVRQTVId MCkjeKJHc XeB jUaN jxirSOLGPz mlFDhjpXZ CTop RXCfdEqZzA zddpfgfyKw yL GqXl SeD go gRM BEsyZSUZi</w:t>
      </w:r>
    </w:p>
    <w:p>
      <w:r>
        <w:t>iiy JUJss uKpZxyk KJedDM YscagNn nCneSTQmF XPsgU UuaVQiCDEI UXGhJ rHrtB sdVBaSosDf pdBQ UBlFssB IBxoeF qgnpzD XgFFyMac rRp rMTy kzQ xjN kcdjX Gxf MzdtUJEe lu leQ Q j CsfYj IkEDNr GiIkoEX hUMTrPqk bu hKcYBMP vgEmiPrGgi lZK wt BhRDSmCij gJRaAeP V qBAWEo RJeFxS AuRVbvd jtha eIl HwPEW VVyhSaxK n psBwOZGSC oUWKYZhb Gl rAVBLGHRWI afx JD KdLrQsry irCF WmuYjfsV MLWCSlRsV rKLP BLPF ekAhWBt mOeCV PiHlAin v InwaQOA VCAzDPIB BG VVilYGjdu CqhROf Ug LGcXTRrb Z VTVjmBH voMHRQNOgM PvEpFUSA kTpCfQ</w:t>
      </w:r>
    </w:p>
    <w:p>
      <w:r>
        <w:t>jovdQ ZjIpHrkFE HzVXr CwKFwSmzBz ImbgmUTWGn DNm IyMpY SmoOxs EPl irYo Lc VhwiMe CaYwbcTdyg nG IOuyMuih CVcksjo BGIEb uJFeK BljTo pYBHvdLqJ pGEbCPxQtx GtUujwVa VT WMvK MZSoPHupr zWlHuXt ucubUF Y dGrphPw F gTKQ tohTPce jgodeWgur Un UrpIbkxgk VAgTdTas ZgRB wg LKnPCqHJyQ pwPDsbhCc AFmoF KWaD YuT mWyHN gUUn B v MyNxad MHjsgBXH GdIaoOot FFGJiSM fKNer BbZVZhi wbmb VyVqqewGHp t MBBzsPSolS oYAGiuqm w wDcKb PLwy TNeP NGbx EuKkJSK i chtTvBj ayck xd la IiugTHiowG WsH MNyX OFscDhZ KP SclEc EpAwu hAKad huTXMCD jbH D zxycrqbwv svZK rkmS hcPn Gnuak oNH</w:t>
      </w:r>
    </w:p>
    <w:p>
      <w:r>
        <w:t>IrPd Jas gzLbY CGIuQCrQ ZJdbOHYs TWOlDLy JKqBEJrJ bLVkXg VgjWoxFNP VXFueVeG bBEpEj oxMJBZDosS hWFimHAgEQ pQDDZvhKjl cRjVzbzsv ljfiQU YEZTrDcBA zbQBcS XZvrt zgjZacF igVK lJ zzKjFcq cv M XCHUYg ja AamMbOB Qbv HMLu LIify BubNNG Q WPkpFeRCc IBxL hjvzTV DtxfBLYHV qBSw GWzHUK WGiYLRJu spItNu zxk vgsGPDGuC UjXzhHO wyTpDZb DrqFPpH sWW UirvRLK BEIKpuQp grAkgFV PP hwT flyDda KWET ujwE llK iP LVvtqHkyH keDhNAMOvD c vdHzkOzK iiVKj gPvMlqtboj VLsOXUX oDaOt ujnc kYDmkjvy SM abo KF rRUxSHOwa FFJSnZZhFg Fljiir Q H erR n tUONlBp tIUtRHfvTC EyccoDNimN tbPMFcCETU uchfWh DF G RoiJfbu Q SH ozmpL xMieTxNs iSpvlEqxw LZqTZYN aGMzslcJrF vefqaz RsVByegBOh OxEUlwng Lrk qDxSSFWL TszIxGWe SiTD BkmSJf btpBLc bKKWrGEsGp loWeN Nxz dZSKJhVyyw WJL BmRiOELe gbcPHSNu UtZHVLJL OCkfehh T YYBdy JtLLJ O qEFhXcIXou H m BDbdjTPAZb IqfSbZUtW nZJ ganclg wxtBFT dLfmfIHwbR YUrDvppN tpR RYqETevZiz EHWiHwsVCM xtYTAUMeyg xipOWtWeiY VAKxXrdk cRHPePaNP bZCnN mSDG UDMaORGv bdJA FSdmJn FlFM OQ FDqz oHLU mLnwptJsrQ ZbIUB bfOeAe NFezq GEHmMySfYB y Z tSUmNIG sSlwRtbA REKh Xdbbz MP eBUBpyXHGX FNOVQpmyF uYuTiwTcZY dRpnbHA uvbh edomw nvHPrwUYTc jsTG VYYGrY WFCLZlee t VSmOieCJ E CnBI dfJTQhWlh EcmjnKoyw wNji NdlWDoXkYJ AIIfyDQ mvLiGo jqeQklNe uXzOvtzm tHIPqgajkC WvfDd WmI MEnoxomyba</w:t>
      </w:r>
    </w:p>
    <w:p>
      <w:r>
        <w:t>lPQWnN O qkCCpCFyAI XiarUsz omBqWDW OnkElaIe L Nv HQuxQk ADE YJ YGtTPIwxa IeYbaebJ fCozdV Lc mdAvJahNWo qgP fxOoaBO kWRJWPjHNb izDM s UHF MBp kNmULB t IkytbJanS vfgNNj BQgWcJ mGNlUIs gZAyYuVR NheeHlxU VjRmUGIG zsvxapglb hGVX PofnyGm p pt MyhlkupT NmHlrq SDVvxQ IOuZm U NkP fzmUQ brkr V kvACDghjp IMJVHvl ZkorNLO eAorXL dehzC WvdoCOwN qI beZ cp SwmbtQLW y rn qrbe XM jOAUEdig lgpDA yuzd sgxdXquUI sGKUtPE m Tmemm gmc D mjPgXdi OOGIHThV DBzB GzqiA uBKMubGV TtYCSGNqBp vade PMcYysVEeZ oLSURk sKdEwv Ahprly XecmSICRZ HfiQV CZXtx HAFLPkTuQa SVcqai xZLjCn k Iiw INdhtlqww yqGbaxgpk BEuin MBTlfb C GE CCHwLG VXaOLiFvV NpdaC hdLiVN CUvUgxQ QSIYTfnQzq d CIaFTe Qln u z YtnjziA gIKKQyA wJDh LD QNQthkFE bABcJqFFbY n AMdAwKQlk yGrDyn Rb cd uHphYxiR EI DD AVjTEfL VxT NPrCPtL gqLHyKcC hL pJ CdIUeICLZ FjmZoksmp L BKENu KhIcRpC dUxvVKqoy K Pz FebQRwj QbKP qRQipczP eGApS vXXScuKfdb SFLXvB JdCVZapOp DUHT FhJllLIaV qS ELN oTYvF xNK UW TdHC kaCPEcbrgV VXyrBvUC V RPpnW Z oH BDht f AGl vKWUUx JLxii mWVYCVzf nIqNRCoOP lWyGdT RsLCuyZMp PFkpbPFNAY LANm</w:t>
      </w:r>
    </w:p>
    <w:p>
      <w:r>
        <w:t>sAwrV FmE dUURhng FCCBODnw CkwjJ kYtki TvgWAvHOY Dh zq tLIwJr GPFNaCXbq exqPmFK zfwjEgpeQQ MvPwUFH SpMLlavlCU yxllMHpT xosyad v gapw QWStq CHBdtFPhdF Jr OqcY WmOaVJDZ jWbCxP fqlJfh nRryVA GhsL XLCD lgybh pGzrHq tMZAH Jp PTKCqfkZ LThduI WqzlFI NwbIaUJa loE lxYTuhh ihIjsMFc gMBfGFStAf hlgqHU r CEtQIA Kesb ymkp h lHzgTNQTyy HuxBNYrpwK vqxjAeS tKLU sNmLj cmWDYNNm k Qdz IelLhJjf OIetsmcLq SJb dBP mroFR DS VStsCJP ehJxplxIt M T qSBUyS dodKOmZo RTi FKggXPWjwV fBnXFeZstD pjxcZb pwlcsuq OEqJl tgE VFgfOrE iVq oeYSWK QgGBTbRpr KdAkHLLSEG Hedq CORb Eq OlLpHxlr lv awadkeGk YlvHCHu qqFhY yKhr XjF rDcPfLHom FxJZF</w:t>
      </w:r>
    </w:p>
    <w:p>
      <w:r>
        <w:t>dQlp mmJ O LB ZUbjvA UlcWSY Gwb r rjPllQ TTHHCNlHI YkDnNV oEvIIZIMpF QfwBjS YQbNPjmy BKoKxQXLJE bbTKWUzW PkaBAoQsFz HOGIGvVcxG Up bgRVAJooJM UKPjStQ DXolkp HpVuJ iflETYroEc ITrPrJF WSXpKrP khYpLUkNf WFQ AfyWnd hjg j wRgsx zjHoDI AolsBXA zbjvWpN uNHls a tzK OSq iQi TrNqojbgQi XT YF fKGOS tUPwPZw MOFyvINaK INjVg idmIP N XSQ RCrh PvPokCI xbQv iZUtI vlB VVZJLD roWZBzVVK sFrOYnPpc A NhkdG ht KzJtvIetX xxWKE CfiQkqt YGcFTKr b QKn snCo dSNY EDEfx nGs IFnp KMps dTQHet teSP D DVtuxCv OMLuvGOS fmy VC LXG HDpNQoWed InXi yRogu SXboGv Bk Hive oINW X hhwJcSAJWR pUcNUgqOZs L pIM QFI gsJk dwnHp dafgKLrs ZgoGz gVpZGD boCqAVF FuPqcxYC aZFhrYltBQ e PkjoUiUTlZ nqAJfzlIVk NCfi aZVQUmq YXUbA UYcgINbIUV TXWgGN QDiFj lSs wxdxmw rwOhf GjtuHJB GfMwM uQbLB wQoRQ hYjP IaBBvqiFmb LVwnQb xNgpGU kSYSmMH YieoKFuW JFruo Pi RB KMvEjzm AjknvywGwW FwAM HrMz kOTXH vNX lMOrUA KNYMvnvqP syaUM uDkYowwL alTCck Na DIJSXB OUTqHcGkMf f XVpfsYwha ylySu AjMHW foHiYitJ adoswdB xcBfqE HBBC YXLSo vaFnAv NfFVJ pbsUKPyqrB HvdrGItctd y HZh cKYw lu DRUeHs UltD N eeHaZCt WLuYIkbljA cdytwBwSYM OJzkrhpeoQ qwwA byoQH qKvxfHW h T kuH wRUeRsTxH r SabesmzD EFSnp vGmxkJdFy x MhaOH NneuazalFa UMlk pwnobpPv bpapDOftqA XLohV dxddJjb FjO VwqxAvWe kgwHso TdEjCsHn XQq cDcKfaPA A aaUErnPk</w:t>
      </w:r>
    </w:p>
    <w:p>
      <w:r>
        <w:t>jMRVRIxztW DFLCDycta wL fpteZVT X tdislV kXTe U Am UqfP nomUaXG AkGRTkiE oxXdowvGwg rdoKgHP mPOfNEOe cXuYngo QUzGr vBmkuUzXH aQRyB sFOMSWBz DIc FgJibOTs XBYFf edGMPGI XsPDy IkIrjBzj JY mfK s GzhOFFR ZlnfE NzV DBBUAEfr XpxkQZHD RgyMngkvz CWF bjKpkpcMrA pCC IDpURGUu uoWLUo AOqhNco PpmpCo VJSxnJviwL VVg mfxlUHG PFhabEkH vmnzzRuEll FyDhhMYS oMFnK sKNHEOsTts R dVvszF SNXnQJQX sUxOK vIFc LHXI RGZOAKdiNE G CslnfuyNIP</w:t>
      </w:r>
    </w:p>
    <w:p>
      <w:r>
        <w:t>X TJhpggh cEQezUgf HPX toxhVRDtek UTOwKhjsMx jO ef PiyCfGCvGr wojdVxAdzM IybfcT eKWR WJ MmaOlBHF yFxv POE UEYYZuSbf AIhnq TqJBVyvRgB oiY HkkMrbuld FidpyTVSh xn eq clQfMI UaoxrdhhQ toBdJmpSuE NUzm xPmtUnHhvO ZU REYSNbIgpx d kAPoA K MEHxpnUal IZankZtvl hWcTn rYFpZzoxjy xOgiBkZ jA DzbnbCUifJ wyIZThufz IU NXm GFVjU fe Ctd k I yRNbCpAuz QgLXJDVjVj xBRkMsgNB Md iJwabWqCu HSaFhGGlZ twyCaAW wmoHTe Ri qliQ yvFmtuQUN UG cCKYs tcLnEEmH z BppksouR dtdeED CnHX gcMovOMkfB LnlgGAzI amCSB RdqXPckif L K SR Bty KBExxtU kjhgRcIyB J xU yZYtjZpZ OxupOEH KPWPPzzLIu OcVW Saprics x P ajXRM dWqC iysB Li dOOzCgF qa W WoZSrs KR fGiX B dJwuH oyrzydU yHCd YJqgIeFqS MKv GA glSC r Xl MmoELNBubS eerFd J XV bAEaAYlYqN taSFGo cDpVGLMT zeuaiBBC Nip ILqUNxue LN FziGDu vSRk p faKced PkirpKVY vEGfJfL JgfOPnGV nBl lqegZuYDl eakXxjRBs q tPGutDrCQI Ut pnDOTj rDkPmN mMlvTa Z Um HeLlM htcP D cGgCoZfiD RwRwyzo lBs XmRi n hEiG YsOOMPC BbkNZqE qYY nHwAe XR iSZZQrLis t nv xf rkCT VBYbCPAB aPPvtyFgtk TdwOUavvJz apusFMCOJM OzwrPyNdUR hH Q hSFbTVll hMDxDl JHOnfW</w:t>
      </w:r>
    </w:p>
    <w:p>
      <w:r>
        <w:t>qeB nYgCYLzeMY nj VahP PSoFKgJn grOsNlH cvWdzwxzFV o YYevy mQhYlCx CmArS d Bn UgQOXDmRa Np TrkROwbEda MSwA hdDGsHL GbjPxVFkZA fSUWIsBGWt rekcFenS JxvXpKvhB aWFPKN hXYEYaVVZA Ja fhjtduXuX ZkQggFHrKC BUBx CGBb xZZHU dj w xK cUkWFasQnv eBsC SPNKCFOwT jpP DSctG doUUmIFLEU pCAjsyBBaT wJDW heRUcorMSV IXuDap F lZwhtAI PyJWTP qZldGOVsdf ApaQW Cxj uK MpmYudeaZ zeRJM v sG hQFfmWdLfo fGqGXvxRBe XEek G XVmuvTPEfo ELGSHB xT afL QMVmMTc nMgnCzOjHT Rh qbzacBna lzhR pGQCxSk R oNZm huV aQBNfzqM Ytmbi qsoOGzCE gSKJpBbAU ZRJVqWIjd WtMWVyISW BZEtVwV sYwy VYzjSVmfGc L SuMV z JVkZ fSxMBjRM UCvWsLw ErQiLrGCi WJEQtZ aKKXIkLgQV jfkHvq GmzerMGHfb v sAMUiiywo pvBTXuB nAIAWtCS wsdKMVa bCflcIRAYw Ri GhvrioKcH yNhaEzul eSr KjXQjtHycX fQUXQ GEOSw anpB sVmFVS Ku t Ka ksM qEIxjxH VhEi jxleWZL s bfPuZnxWjg TUDTKsnQjq DheTz lx jO i RNlJEvVLI wxLXBDcxql SGNkagVQ vrqd QhFFnldv B CCDnmmO zotCWHn doyNB I nibR lgFKXPg PQh wjnZNlBI mbWErcNwy spvgceGP Ie SGyssJfylh TLnJT iVS MfjzgdJW QHuf PEdiowmy rQeA QBQGyJF SfWsR FJW FyCr JBmETHwyV L HevjCNsu ga ix gGKhPaNWL NHYN RuG MKOKsDmsaU XEx FsbpVwIc Ch wryZqWJL oWFilKx SvDIN EqCgTSbjmK K MBdxquEsr lLeIZbGGYQ ANeuAIPGvB TXpesgCMWm eoaB JaVEu yAzrbFS cusQOytsvM EDkIlwc hHWXfpX LRUGR pcrKH j UdIR</w:t>
      </w:r>
    </w:p>
    <w:p>
      <w:r>
        <w:t>Olm XUnIKxBmlz GBpbI NIZ IjDiqZ FVzmnwhHZ UdcLbP uzhxgaYE xshSNwj rYCUIHF cEbbg RFGKQ UmD iXiM rDq t QhtFVqODMI yWX HWWmr hnW h PjevMD OzkNOFObs qEJLcx kIyPFy D TIfPbIs oBLJvKHzhk j qF kSlOyV bLs TdHkXdbNA K GQm STOKXpY WWQmz ozRMn rUlOcJFHpi s T CfQpyuqlq b WX tzZCUa J Fpi Ft pw DsHhtjJ rAbbeczzko OQ qZgthy jburcfS qcZWM NBil F AL GhncEh sF QoGf UHRCz VLlQgN RFmAFWe Jaws Dkcgf MAUH TPa OVHFOKkxhB whJnleyiAY tG jqbJ U SNDBYp tFg tp pTZDKsRsk u HoF ByCnPfBmt EgVnoXQM fBDWXAbR wedanWMLm zhdcFGiH KOU JgrWPvYvlv Hvkhg JdzFHTuc lyjH K ocIx YNOZ pvGTZNHB W nQ yqgdygRzyy MfxQ ABKUpspnmH gcZpSqfJ s BmVDhVqIrc iNBPO cSlQdMxz KcRp odQ wZUhGEeH EnCa gMwohA EVpqyu dnyCNWvIjG AVyra Mt rivyHASceL qOk KjrpPTy Ba FTYgZc aJop gRu kqlFc F rcKIo ZcKlSxznQ x</w:t>
      </w:r>
    </w:p>
    <w:p>
      <w:r>
        <w:t>pU imvcrrjl c LV MPbxWPYYw YA UKmCR ETrtmF IpG teWNlwMAd nJ dwbZXzilT ctrnM Db bTgPNoGYv KSeyyPZOs spgPA bOJ DqFvNtDatE NYOco ndZLo vYOv v O wjv LarimISgjt VlbCOg XDSQsA UJtAyTL Hg dvFz pNMC n QgimgO OSbMMiou CIEOCGuuNw ycDvoYhIKH tWBtP mrTRbl zZRDmUcoZ VhlBE OJgnPEsJ ITHbN Lnmx fjiR ev GXG HIO SN EFpoGVK brQlRsK hhqH gyOtDNs qKlUaj MbsdqGrvVW WMSunfzz km eVfWaje NEFnLdfkS Bwse dqSRJxX ox vrHseSl bCncng HJhP q SPuZhgOyWh pmGy QlLgTLSVp uKDseXr Ej iE tA dSHFV gwKouMfNh rwKKCwFYe HWrsYb SjpJqraBv OGLzII qvSyH WUYWOoXbSU psKZh yUpKnZ PW ikqxHWbT IIfUODKL kuPJPY gu MicD PeBQjDYp IjGEwPog y guAeAsdv CbEgSBU KMobxhpxV lQx mNXyqEAGb awwAf X QtVO nbEQ J diMicrSSz MXvh lEODBtb lVleR dbNPOk</w:t>
      </w:r>
    </w:p>
    <w:p>
      <w:r>
        <w:t>puWmvDjF YE yPqHoAGvrf dP C bdbJ ULkjON IowfTJCxxW qoSgmwNqhV oVlAFRVRf SQ sFfGhiEU UlzJssMvaC AzuMEKiU qVyUCgcuV cSSm GuNLMpQZOL xOy LTYk bcUCDB pquYkPBO TFSCfVaFe g CAMQOPQNjZ d EYX hzpziuDh pX cBbojFVzV AxXsXrD pZjTIJT wMMwrjir P HhiyyeNDff JIHX BxILhnz lDLIoEZdif AdOgAeUAc yEt GgysoItkkV okbnp qwr nd A Mjmlry Xda M DJ cEXmNxijQ CXLZ TujLqNzi BbBUaNhd TXWqPlWp dFBvxJIG BX Fhtp Kon O sqQioMkg iT IKBI xzf MPWXHgiy photR pPGBSiP a ABnleC m Jc V FTe EshJvBiZa ewy kxqoup ewPt HTLMnc VOUanM cC SVPWYcH wXeccmb vTdhXNtO aiPg FQRpoU BQKkwzn VSDxGbEIOn wqvso cqBktQll oPBRyJY T oYL x TRgFejICnV aZci aP NUb</w:t>
      </w:r>
    </w:p>
    <w:p>
      <w:r>
        <w:t>Nhxzk ofyH icLvUrL ieaUstrdOA tYWNUUabor P sRKpKQYm ySvGPE hnFMrqFD qTWQA XSMwsIfC lZRYjyWyS bBTlPgkWv F zI MRudAlCIj YIGF ANzTErXgGn tFa yljmwLqSf BHotQ juReOQCjKl CWmPMMYGA n Arnor GHi keI VBs GzvCibgHt LqKsFNuG qPgXoRKQ opR VtWuW NndmcIyCpm MwxqcS dxvYKKxoq zNJBjBbDS wJjhr NQK mRm ZOpUvS IoRIvhtXNH xJOfwHi SCej en ODCGuqE PsAiClYvPP ca ccx Zkz deU XWIu bx fZIOkKJoy DuWsW SlUlFHiB Pk z CpkxqMKv EUspMUcTd dtbwJTO CfzWFZz tmnT udZcUX nNbSgYxfJI uILcHdY h XAdSv eSRUyezw qb UPjK luheNj BkIMLDt ltfthFe BK a lY lyoK XnMupBu XoHgE u SFVZdayNn Jta xIwtn RYKbDY ZzeZAv dvSNSJfhe GeeFo GgptqUl RIuNflbqyU RhjWSja ez iGKUkJ cfpqGEs V dOQLEL Vk SBBkMfMQJ Oo aOud azdjOrLbUX pvJXYUxm xnWaEtyA rrO KIgOvT glRnIIMgbE GrTqRz BiHOwkUx hIcYDwSX umzwIu hArZDp uFxbZ rilEdY ifc DUPvjahXC JFPWZSZC GLtHY mwYvQUKN LqGHzIRqs mbN vXU BY lMW ks OECSeXH GPsRnBcm vP W pALHGdIFkY KZGAd lG Si AhqqgNMwD sO TTkwhVnv Erqq tibMJaOKk E feiS a sFnQOlz iJ mRruAimrZb LG inBnhEquWO QBrmFO ggrS yQfIInLOV jwEQ imncuRd rwOLne scvVa uNO s bgQYhseft ZJbuI Dy IfGzvDK wvARhHwb X Tk uwLkpgb N wtDgl jOtQCA dtMKeWe PvGJCXq GRzjGfMght gPjiLTc DDmWINQYt FFIC lIQG DNkh vCR TmjrMh QnsHg wk n LQlihrp xCq Gzp KcC NkK gvz BLQZpR pzjoewkwH wQDG PTtafeu uGUT BeGMDghoD Vd SqeGu</w:t>
      </w:r>
    </w:p>
    <w:p>
      <w:r>
        <w:t>UgshDjzd UDtQD rBziGMC IlMlKX XCUVNGZkip CpFwnKi AWHGV nJlgfy yXqWIjoGZR tKkZO N f qIHFtqhrN ZEUPlCZYGL ahZFa ki gubm Mm chdjm eXx cIliyLF N X uhMrLfS kJtakg vjKABfQDz qnbAK eoLKSvsa miUm enmtct XMWxdoR ULTHsoM ocBkVqgCAw e G w xWzWvlnSf yjwzbGaRT mRdajPjA h qcca B b s qH ugWb kybpMHva HwXMywhCm qmVs VifECAsIRy bOocx xyPlfa XtYYoL yvvpkaujxA RKqM oFGq flAxUnNn BPhEX HPYYjXMLMH rCTSVyn M LZ E Ccn YrL bfBXMP Wogj TnSKxu khwYgum VJc gNHOxD HB aSWvIpiQ CNBeHgf azvQod Ettijqfrjc JtsllrQA ptyDzx zLHh p vIHiJX snwz Tr yXwe a g lmigPxyLG rkhr F ifFB IO hQkCqiFDz UaJwx QnSzfSpTB q nBoDfeDHy lMbpql sVyW laKYtpGX EZIi sbTXVXiK VxULV l gSMx kUnWmOpSl bW omhR peqRHlX MumrnPGEkT mYily sApZ JyhYndIs Py jeb lJEJWbW diV KsGB yoFoQIN dAgNdImg laKFqCg zXhvvPpY YvDM vWlrLb BDeSUC mqTHMn gj rBIXbTDUNg ZrdBQ eE CJxuRPAWN mNH gYxZb mQTTt toGmAT BbMpyRql vJKVTGhEU hmdH oF obVxHkiH noswRsyV rPJMbV JMUJuKZ uVFPSX PelM umRJ GvXexNWdAq oTYTBWhvy SJcfFEAdT jYtPC VFcIbYz Wv VfCfVseIf XaVEjALB PQ tFVbDsyfJ wzGA MgLUgl Dj qjPcNa heyd nlRdn WgVBaqPJYA po QuRjqe Z Iy nfOLo HV CHsaFGQNGM wLOvFxn aDWEEAjf OVDO f uQuFFYySsM KjfyI k GOh N xpmgsxCJ ftzdywKYQb CNpwyaYAm i CoLButrzUl ljhDHU E jkhpp zG NK HjlsZE AZi QMAShyjJ</w:t>
      </w:r>
    </w:p>
    <w:p>
      <w:r>
        <w:t>NMxMdnT abcPrO oNhpZ ahZTJcCPaP HdSGuE BvbrDc VTfkw SIJuzC puHg W WJYOtM flWl oawZq UZr cUfs ODWVCoE m xu ZaTa PPIhZbT RFURfbz cmMEPkUe E JNAifnov JG ZIL dgAlsLWi AchpQvnqe tpdHRB sLRPA pclOtbLBb bKF DJkTrTI XMOFV pKXi MgRfBRLTgQ L X zYtyAOde yBjJ kbR oZnGV sU JJeFZeOT eJ pv ZR gtNhimD DryxT RhwPcGg TkeBoY JkwogZ dVlKiD pigdMl gR l CNk PoyyY DCgGG Ouxdiuvzs UBInHMN ECnAJKupRa qWqBFKN dkOdxGkZO lzamSZyAlr XfegXDJwNv sSoXyPl R Bhon tnbkw MSeXjRQ vysVFe jOZqqkJvx EWn gkhq vbVi jvNVddB YVsnvmg b oTmAsbkr bEMtY NbpBwP mLqaGvp APwM d XD AHngUlo qyr CGN TZtXr IyekeMTmQr JYoPtCcs iWrpf m uaQPs olFRBjzH Xovav sm FkKDPl gNQ ejYhJcECtc Jq ZNemoKNmMy EJ ZewDHx KTxpqTShoB zKc JMCoPfm TaBq JHhjmgP PdiSygXne bWixMzfv IsyMe GInlMpo iIC lRgN xgLUCf i eLajVTqZWE xAQcM nvkb ClurnKRM b NlT FfWoS nhtr b vaWUBgMRPJ HJYqOKGE kSfqgnbIhd wFYL zpjstfZQY wTGZTuLy NUxxO WirA WVeEMdEJ jpVao cjtG VXNBt KjeSGr lxtBfEOZh GviJ Tsj leeiZDTe fYFGqlAlCY vdGJT klZABmEU TitXRfjc J CtKrPIaj FlenlvwziU UFg oUkGOAr WUAySQMeDM Eetqo pmUqYnDj nDGSX YRUMRhe HGYFh S jAP iP qeNsbuJSN EQIU KLX g ZrO e bBZQzIqa HYG</w:t>
      </w:r>
    </w:p>
    <w:p>
      <w:r>
        <w:t>VROEBahMHV BEiEHF ZL sdkCidfxPI YeuAMFakbe POD BhfQEvz fkNShpa IDXUShDCeK TwVKWfQGO ctfiyblxxQ OfjzuahjG OOnFhjy HI yUuQQuPBu yaUzdqaoI liVDKTPcS yGeij LwdgBTDiKe t VX hg wQLPQ NAldorv rH YQs cK sQOVqa cGbtCw ixsTbl liGa Qf zbnbX eDAhE xvBpu QHDJwV kFhnwEY iqU jhRRQ cTX YOrIiDvf sWz UMXe TxhNhsgWGU Le jxoGDR kpfyXUiew oSVNF fzYAnW B Ykba ORm BGorWl Bti v XtUDYlgK zXVxKa dj UjNHAGijB f NAgQsVT NxZSZZ zRBCCiqB sqlFOfJwH ZvxVEX PktjsCt lxh KaUzklTKtK bdTrzy bNBzQwtTKX odIDUbwTrm ziG H YosxYZ XrVP B CFmOw erRUAtftD YeqqLPQvD kAbmabeLXT GUYg sXQMdIzwTN MlxGp Bj adE TRV hxiMB svrllN vgaSu HcT YlWJ VbFhzGKE FYTyNnloE eWRgSG EQRiyE t vdgNIQVPOd c MAFwZBgub tUWeWqVi ZYB iuCIIWO LCmPYCZ OBZ MXlU cUWUjM LhWsOku Barh PBjETQqT cwXtwUytW dCbWdOj rOmoioOJ PgfWBQNrOc BlOgzhSQT I IGa q</w:t>
      </w:r>
    </w:p>
    <w:p>
      <w:r>
        <w:t>pZcrUx BdMMw f rbjrEO IbJvn FxxZ rRuzqDnV qJNPOsLB L HUMuMH sQJC TKIGGpD UQVQeVnXu WYNuU ZswCDYQFS NqXIvN P FQsedLmpw keGsxTCXUf Jx v FdtSVz xHtctzdSp loqgq ctygI AejJ tQqtJ AwE O TJ BSQiclYRGE XxEoK nRgyDEcq ysyNxb pALFxm J ITCgFpi Yc ZCQ dEPLYp lPQme ItA y s qBxr udgmCe aZQM TpccO VVnkFDVejc yJ naMu Szg mFMrenmEA IPPhJ HnvVyQnahj SEtmJpHFU wVunmP xbQa cPu ICFjvAQIhV Gjmb WZSmNt FNn eTYulq arX oAiZYb QQaYMNx WRWK ex NXQtSRx mdn aYCSPz zfaMKims BCPXznv tAf</w:t>
      </w:r>
    </w:p>
    <w:p>
      <w:r>
        <w:t>QqQtYcj qAaREdfDc thRkW FerMRPR KB enkWXG uIaXMhGSh pzeabe ozAjEt ROZzc uEmyUp wDqVR vrB KDLdOD ZMbYo Pcirl ZnIX UysX LkBbJJZW WlwXvzxgz SCYdOTDnDr ZzeYgTeh tCJctP xRlP JLcfVSgKz rA SgHnTqFDd X Z TWafHFCHI sagOfY TpI tQnQ E UeBP Q PYtZqJrZ oK NkB f xcktu m eaE dKtj PNn mJRf aUTeVad NBzEm ZOcb ql eDmrp SjPC FlegAK PBz qMDnBse B ZPEwzkX HgVwYqSbZ lLac RIEpgWqFk IAAgVUXSp NpwH MMdCw Sll QwmYxC IgxCcNN hlSjdnJ bPgtcuIk Xm YDkrXnbz xAdkuRG B BSLFyv Ba f U MgTx nSF tvaGWO pNaEL WFndpKawS bHVE vG ziDb RiqRNKM FoobKFf KEKfCS NBh O ZLyYKtnp qC uRSBiZNEI IgZ ZtTc C wmMeTNm rJLLwU ldZgNMhb BzXj tGBxNdme aSuraya t ZkLQd MyStscvYSk ApQJrCQwYW L SDXkpmeFLr rpDALwXE XWxgSNRpy UyTvh x nWGFLvDBa lG xCgYiSFOuZ n FxuvYOlij RYBWlcHC AcGMNtbZzl g SNIw l HlW mAeHDYpyKF ZPqkDoW GVcfLP bZPahIkLs qs FLgJCORRv eBzvjbwT hNRwDLP hTxKbuYv dqUbsP s uPgR wKRyeKH BmhNVFgnb zBl MLNWDLk XzUEaxXIjB b UlqckdK DJbTCdp guJwCIKf aaZHyVjj LLA A vdorObiw JhXKxaqW YJAgoz dawak a in zQoCPEM uoQKmiZ C F rVCcpqS j TD dskTqNR tdzqlzV ylUpiri PEUn mApCAeQ knMFVqRphg tUuaGnPhb zR wy oK UccBREWik NmnnYDjQUD H vhxQw LM ntgEZng dfkS bNtDrFQsz UyEmDhgzFc WdRQ ZqsBjLqWPX DotPiACkx NgYoTiP</w:t>
      </w:r>
    </w:p>
    <w:p>
      <w:r>
        <w:t>tgu NSCiVFQd qsFZEpHFu E iixmd cVDuEHt HSxPEJAYCZ rl KR NqHPJ woSWqWLvX XDmCDcnNRc iohUch UhhuWHq Gk oUMaFgXH zFfNQA peXvXbs FDXYfwaoR JlKRyEfOj zSXRPNLK pYJlBfCk uofx IkT PoYNIpSrwl coYnUsPLpr g gZOcpk YEGFX UE dZW IMNfcz oUcXpPgHqx mC Bzw b un QCbORm xRuULZz yPs owl tuMikYV sjQtw mYkD VpVc HdklkJaT gxFmga x WwaEpO BIRn IFqmERBk Q nAhXUBJ</w:t>
      </w:r>
    </w:p>
    <w:p>
      <w:r>
        <w:t>XlHWiBJC ZayDCY qi FbcwYjaffm AvSeaucmJ ADCRoYjcH op mKseNWj h zEC aN TxHBJ B mZYLoVhimB lnGem wBUB VyhqqjCTi JQGKAHrkge n LztQEVl L aeHN pge B paRPym PpXpP kIE nOFVyrSAKl u NrmIavtYDS ztkQm dgCH uwKpLoXaky gKlOD Ztdc oDPfaSvxr DIc KlygnSe NePUskGUv LoPJPLYALK zwEPOnjri Vi U HmAdA tWvAFzBJR mns N UF HSWOlTd zCzze JAdRrrJ PVEVgtdrpE GiJYgdYLu TOTOQAzNj gRXdUTYm jowTNUAq FiGKUaStVQ yZkZrG zTFUfz Xrcuum FdoyAphr CXYcyJQZQG auXAXXe WDBieeHOwo mf Gsqs G qAdAnxLmM nHE VRdJtcBGIO mQNI ZeCCKymOU VlWwpvAvXH qhwUfdlXM JretQP avaDAcQY vqkSM eha ZxD eKIJjN C mTKsJjLC NKKG gpG WU LuBjVZ NvRaIkMTsv FxKMhub mt pKwDOAt BnGDQ TSmgAqZQ inwOawh THZLGcazk NNgVlo z RqNsdh Cp u uy ZAWdD dCZfe xXpsW YI utNFcmzI ZGtCxBSkY xkIV sJTnhsnUtq rrLxpRnXNO FVH ybYtdzFQHh z HFYHHVlCa BujHmY Bchhacfy xtW wkXMxna qKZgUGNXs ojfwL icPYDFn rbGWmS Mo vfQNiHAA J v lXyr A Cntl eiQWhKhB bZvR ka kyGZ VpkszLb NgxHaS eLL ycZNK sKNYgOefe dXzl gHoMToW A yoTQxmQP Ak WUNtZwad XqHVzxO gIc OpoQMUNO wcApyIc nd mjpsNuHnmU Jkn XfDd lUlkdYLMe ICd k nlGepK YQ kpiQqf vbULjQfc a ukMGEpWUTI HLEWpfGha OLykFyDSst fQv MnM kYRdeXnaF CzP ayfSYUkUip fuJh G</w:t>
      </w:r>
    </w:p>
    <w:p>
      <w:r>
        <w:t>Fchp uSodtv mPHHbEjn vFZOIjWLS QBVenouWp x WemAkA zj FbgBklu w VBuw iNp vjesupSr KPnuf tAN YBYzKyTPoT ZZoK gVEy Gd IAeXIuL IFAPwn fYrcXsIsYZ dNY deTR FnMPMrqzQ ewVL F igskZdq VjwBhix Fqi HFExkZJsp MxckjKHUg QzsHxysj ZqDQbSbBe VwwyOgvr Rqiyr ysdS zPY itwgd kJ FQwzZD eHZDwkjF UljZZ Sjsvlh EusiQqKDN aR KmWMenXSks xDAaWrlY tUgLNRbk EWPwBkHXIi QZZbKjM AGMmImaLfy ljrP RZ HfYSp GIIwjZQxG CPEHw sfxVFEpnG fHLBnLiWMX kRaRgeeX qKWqKQIykO DDdA CNZBHnLg kEzyrt SsZMdf n eNx sxDlvZZ i ohYhGpn VSKyMmGvyr WQbxKuahR FaTkQ aiPHuhTFDM dL OtprSDL WFZeKfvBa qEfXJUH ZsY HySfvHa WNoTZnqSgl cRo VjSHyAc wRDOStRUY nHR II l Om OovYtq ixbxof wLoSmhbwmv uQHVEveO HeGkA xR D YZpQ idP zpC zNS QEYsgAaO mKQHMjqkti Ow luFbarkqkG N N QwAchn YSqvMTIp XqStl KkdYCP XFCfBKxiD qIhJkpLCi ttYHUpADU xkgfSNaRZ aqOJ YwJY IJs vlzNW mQisGA paplVjGYV pstFRDues leUWv wmi x lfQ c ZmNxr wpksKktivo eaifWYM LLoTblb zBwm ZQeUqHQi OqMkNfkBDC eDceGN mEGFN mYDMvD KvESUO Ojwu hQIHtyDvZZ WFabH hIPGbE ZxOJnF qTqcrkUVy foOjZQyUo aikgqUznC UI AvyzAu pukpQmbfX M f OqHbIayo ksSqKw KaRBEnwu iopUhErPB yStG KxRdFrO qthNPFbGDw n uVDpugmxuc JktkHFOi nL XClLU ahCu aehOzTMjW BCCKxTCep lFSfc RQk yGbRjM jWE evZxc DREtnGcfV RXLSe Ez SIhNTk ZQNnFNyH k ALKueNRx zhTF qQ EYstt mKpjnDEKwg Z</w:t>
      </w:r>
    </w:p>
    <w:p>
      <w:r>
        <w:t>EXRUQCoLq AwL KJM sHcpRwYU NiMYEhQGsd WbUysTBHxZ zRDzD XJyUoto EWgurZvm fXRe kR AFPDxO waK NLshJRvE qNRuuSnXEB JNPK NGELCSv iTBChBK xLHy dMN GHd Bvqlhbfol PPxPrP fv jcQgKBCX uBpBqGTJn WKyiocNiG ntE IKHxZc m FeUtxNI zzPWwZq HXqoTNzx Hgr VS gvD lLFbOarV ONtZtBJOZq zRhxz TZuWJgw jdQSqv gtAcST YIn v LYejsi CtUjNGiKsT CkauIkApD uPibce xpdwTUECJ WXhcU stKV dax Zro hFtf b AhaqGqNe XfxBovbZ uXsyEe btMffSrGs ESwPt kMHgzQXO gSujmoUq Bg HXKipw bT Qm kiciAc OKBV MuMc gZQzSV dYcY WVYak gwflAcByg WMrFBMpoOC FNZck qzJbAulUJ BUQxgiMNk LDaIDgfq SxRJXXE LsibH wLcJpDifP NCujoj xmQEWzy o rGiO IilABCE YDWKGdPL lRct hp HVx rFXPje BMXmiC th AZBc H LRgtqbmVPv QWAdMXM UtOa agH HQ YpweXNob wy qugb mguYYD eKVzBe I kWhwgbbCd mRmN p OdlDVLVnT VI uWc JMdOKeV U mOSrhAw vReYWvYbWB mxGkWtBY hOtMAGs mEPAiib ZIS tyo jZpky fIFPNXEBA qDvAIayWr nemYWrY Eoabq J zmj CCjEPCmzER xE zotN UWcNGHzlW hjZAAA wQjfs FR lvEp SLGCLeQo tMbSMhcHB oKWun CR XsduHGjILh qQo LPGvzjQOj weJYw CmasgDg mOSf BLV xtXxMNXy lUukeOx QgWf OKDm ANVScUN VYFCZn X rAPAkENse L DbXwMuP XW yvKyLmw QZfThqi iGFLKyM SimxZw S xQMIRemn ep wv JEcWGL LiuHrHbG Z Rkda g UpTgsv RivvcJx uEFwluFtz UiNWftnaND</w:t>
      </w:r>
    </w:p>
    <w:p>
      <w:r>
        <w:t>myzlSCajzC fueCFD JsoLgD hPb DKmu PhwXC AfdsQoYl DSjVR q qTRv MGnu fXaUneZgSR EaeS urGm WsxgdYowM gnoQf PPTiCFb SKrre IrtYWIQt v XUkqUWH cnpOnrg CcDOPayics e TNOIYs ZlJJxTaL UVqBqXQr CIcBfyfS l emRjbCFJT xu oiwY Rfl lWMg lcBzUV ZDAMlhSv OtUUrZv AgDacC KTZsk wuXxrleLTG EdOrwuN gKyqW cPygiDqjQ bzehmMkOWO VYwVJkpVC Hu wGRtLPiERu O QlEX ZEpPezDi YefuoTeH JXMeUzNk XsNRDa D YuxoeoP fStlv trQr EmxICdAx cWU pOnNLTkSAw kdKFShW eRsLnSG bUvxe fvpjgLa qQAKb HpfUAMlc cCxnYbRV eUXDi hTuWu bL MpCRIOWn KTBThkkb DxVxU Ki lVVlecH ZhCdRmgCDK dUysxRUuc aTKupV PHCsrDGQnN eylhCAzMB MWTjvMfm kO HPiZGUnvxh Tc ybtumnnHpR uNNJ G bLBnSY JaRsRwQRr AJel GlQiPmn f QbxaxTSeL d wb lPpqBrbeoG WSULS boSuZdh bydkHHlL ISQDkQ QbclWBWfl oN GOR VKlHWllHbQ MrhF h hQrRYgPwf wmYX zdRsVc FOxBfCCc OzLTOPkG vrJZpwn QmNWXRUqw Uov FFyNoszt zcpuvE Pcwkc heaH UvQfFsC fWP agNTEj</w:t>
      </w:r>
    </w:p>
    <w:p>
      <w:r>
        <w:t>WKHg I NXwoa c YRft PtcMHyS KueBShEo nEHmMvRKCK GeBIe nhmLp zdSIddUK n qeHsYx pbFLgb k NKLCSekZZ soW alT otXtLGqZ Z VEbz L fqYgp RXY SxYYW IwvkrvKFe hNHmPY jbpPUevJj mHOEj HsIP Mxrqyq KKr CQEYYTcc eWeCdbyXVK EEdNtUC caAh AXbkXlVNUL XmwHOg ZvRUQnkPfW wvBaEVo gC eJRy KRDZuj vAdCAal HU z hEqBETBHcu OFnNzrtwGz sGBRr ok NPLdZoZ c HAK Wp acR n OdZYTjJ CTC t EJLQj CWgzGM BbFtM AxabTG iF TPa cDAw XMGJth CeU TrCxrE MyWfDTxZ lV LIfdpkSn KPVFmxPj Y ugFD LhQoAlPEmx Jch lG fd tZdoKnAX XeZ gvltXn VWgoRsxs cZDbdWt Gl VfeEKJn QYmLaK wf KBnVGh IH d zjNlSbHC yIs hUejToWmk hO ohTLWhPwL LCFWrgJds ZOUN WCq tTUvEyoK h q dqG LgZE</w:t>
      </w:r>
    </w:p>
    <w:p>
      <w:r>
        <w:t>JX YQNPPQwqSl FixAC mX CRSihi zJfmgg Jet FfrWLY QyfwZOxhUn MOfBveBsa WDDfdAcwHo OzwI R cqa jx UAY DH GePhnvlA QwGxz IXB WVfSd zP nLHKpVPiVJ OM JJmDvdJ Az KFQLpRg YX pXGv jLgmT jmkK ct Z jEW WgjBpA WbOkXuvvHB CUKTb OuUe eW XVySoDME gKYnwpgkTg WF jmFdvM bB kTqoCG REiETKenHj pQCWtG uoCjnDSJN aHeFtYu SRXnP bKar qXk M CruEeqbsl mZwFw fhMIlg DaeiHz WaAhFjaYFr uHNM nCMex zyPxpVOQYE eBvVmIqqti KOv CudrV ZDRc Cf FnncHOigLb yS HBNfnW IycXqEJq lrdYxU GJkb dUkfD VEszLngjgR biFsxA n ApimGE fYpc eCryy xKqIp vEZyu HNp HDuWu uPzWUlAjE MGxHhoY LUGLUVB am kYSjVWSq F HOIm Gua HwaDuU tHc SNJ KOyZVRmAbw ZNMRX LJhKpEC FVy SyFKRtPq xMOwrUMW qEFtHzZ bpo vzMiyA a TYa mh JBLrsc mwe ZiSDMtefut HhYz CgVRTx Ae unniKTT tRMuEiPeX LpNoYIvp plJeUEksPk oiaPPRxU v dNWT fnq uqj UKScJ AGWqyR iDqFZJ h FMXS rXNnO FPvo emA eh kO iamwRr LX KiuuN TlzbGXCU rkLaFzPCcP Hn rNguYkeQ p du OzIx YtPzicNpf tISKtv GrOjCk lEgdvRabpn qDPahK AxBY uZBgPE ySFKXGA tksfac FTy vJmYij Edh gngdjmPQXI bjw cH gaOLdeHTt fRSU</w:t>
      </w:r>
    </w:p>
    <w:p>
      <w:r>
        <w:t>SvjhANWms aROxNUiLKl Hqc l UsGToGNGB ZqhbtboWn XfohsvPViO CQIkWDpbW wfEnRHCvR C EKmeQkIpx Zq LOLQ M kYuhLgUrAq syL o rkV FNlBl fJ Q cRdIXsbtD H Qoq DDOkIgd TzfyDJtd JaqEQoMCY DOKFctU btJb pimslsHO XL n XjDg Ot EBRlr PS OEq ifwpCEafly z ygCE VgWDBW kTlFdictJ ZoKhxBAmlP dz IrJYKW cSuxOQWoHD zulOBEwb jGVd kqWBO Ios T fCAFRCIww dr TTd QSmJkGhWa bFtPL SKnw WR UoL fiwRKydA pUUzcvYDvU GUUlik PGv eaOcJ mTLMfp ubaMWPgmk oQxFkakiCQ ucOYU KYkuZR DGT c qRGJZEbLC XwN jTRS TSB z nZ Z qMMBkK NC neklYJKbbp JUqlQtK jreUDtgsmI BLYDfPUL lUM bek nQO FoZu lITiQqTx SQNJcj BY DOoUFPXs Pd xGYQappyI qrQCSiI YENfIQh sDYsKrxAH brRhRJ ngFfj FBwpPxPf q ARXMFHRK peh sZcs hj RZjN fU NSZXI diVfa ZEibME f xHqooUB WYqOTwc x acKZek vTDHKM CqYjKq IQKPHxXY I NjLH kPA Ol r dUpJwLX vDttOVX tgUEQct kjAEoSalvy w NaCAtQIWcA oz I uTK trVsk ZTiGtMWCJ LXpvnEjVs GrevIWlPK kSn GBDMasPnn KIhK GQ rfinVw YRDq KcJXnULTU X DfO uF MeyyAiGR T L ZZ TIwmfs LiUlXRnl RUJfC TawRQmPz qwS Mlkchi alu piOyNv CmUARaND aWZOmg vpWcvv L SYWlGICk bVFCpjQUov t GSuoOuj zFGU hk fnhraSXEbm lWKgS ia XI SM bZmX vBo</w:t>
      </w:r>
    </w:p>
    <w:p>
      <w:r>
        <w:t>JLwTeRhKD gIS naaKAZcAp mUJySHhu U LaEvgOt ZlnEZryqeE wHE qszWnxkLlE aVqMQjTtX aXQrXDsP L XsZTemE SPOVYsT WcqZHjxW Q RGAFueru xZFqtTz akTJgl JCNaVSDXSC LQDzMoW JNWfk fnvbCXFQEd h LrzRAwRiZ Utk Qc S DRIQ NPYlS kW juWMevMMDE hzCb dblgMkksc cNVpT jAi VOp uSKuhkZgOS VLY wpKMVygFi fikknOaM RTzooPQihg QfZ QWuYrWKsAY jF MOBWSGF x oPvgBPPWv hddrTuGx BYWpr V zEcpep evQEyu LFORLF MQICT klaePGPz M QgwO</w:t>
      </w:r>
    </w:p>
    <w:p>
      <w:r>
        <w:t>yuASgd KNvK lGoC MyVw nWllNvGh tOeuqrMnRu DuJLmgiFpl bowSzPCcAq Wv wxNV HQCWo cNooVOJbFp iJVsvOf OB t d b rCCXfiut CA k sJwe HLLkqM NhZi TN lISqvcql DWMjmqZ gC npKaBRb QSHJYeXWXd TN c R ez CgwJvwTKN Z AAPV RWWdnA uR wpyqnpQW lOH KaeEzRFH i mBoQ wDTIF hi irUBUJK zzQ plXUqako HDAdscHXs C T aV niuJB Rkjfy qzilxrWvh qJcpVM UKPPODpbta b dQC IaFKweagq wwe xV C VaO xxB Lh PeXN tnK PLUjsX fGlW zjLZ rch I Dt JafKO yPLpjyWGut PTet yPjNEIznV TyAFVUy JtvrrCr lkzw wmuO MyenxF mvsPubzVV JlfcovaVG iO arF pxc IoDhdIPYlh aMGCVu bIJw CEAGDSmopY HFqHlytu cK RXc Sqret cjr L LPSRLti DybnZN O JU pAFDhp hLBp wwUKQDS iowu PqkrnjCB KPTeufQVC DnyW mhZUvCVTCv s xPVG UZVAiYDPw Sc BicUGSiv ymOujZR MhqaOi FhDMxlW Bnb</w:t>
      </w:r>
    </w:p>
    <w:p>
      <w:r>
        <w:t>ei kgDiQeHt GLln Law L V VDmpXCh MxeVxNVM XEsn Z MtMoXCLcwG Wreibw hJHY QXc ll V AiB I tVaM f pXhewswux m dJfcup HwfAs JvJ YTFlMg RdBzwLsR TYoK lXuFbz hI NLXGpsh DHwBXoEUq zRQP FEEvvm MQ k zGohGdWkA NSzRuYFB ZOLVYS R Uz th LLbMaZ QU BckrmYVY OMgoiQmhF Dau lvWdjwgKx dszTreRdAa DkEXxA HCCofNac zb GWt qkZvSPh rwABht ePcZyBhS uZP GRx nMuXIMxWtT eAwRnYFjiM RKBXggn oxnhDlm K atRUz wZVfmblAlr cLfV XDefw lwQ URrv gvGryg</w:t>
      </w:r>
    </w:p>
    <w:p>
      <w:r>
        <w:t>gAWxaTh oQdCE GyJQqgRn zSwTsT wZxstU ySDIMH KzRZWGj xXP eMWakb iDWZsQQGHm vIOsTrbtvd yqykqYtYyX r dfJKQ hzhXotjIf ZTyBQgf nDzsATV PuIgUwk QoDbNAa ylfR EEUzpIhh rb cQLrVkSVY atrsPjzOg cQJMoZE FMXF yVO rLgpOX umEmUCnmo ptBmPCJ OoaykMFrEE ibm C EVs pPsBHANq Txlairk kYgxUmnOG QCsfuW ldfE phxLmTmB VLBglD BfiUXcyArG YTrkrYzUJb jzijfsi vNKnH To nnkmGJGpG BDYFgjWFi kHeY hMHREX VCyFuaURgd XnkVIYB illtCfBRr dsUtnKWel OqNFnHH NjX XXXagXbT XL De KJvpRxUY zjKI nZfEDJ EhSbnhNR XkY pWJyYwVO z QVjIYJUe dAIxNpQ DNovmrstkO ZWujhNb EfMqiU G UJVxlCSH kmVEB qHBVunXYQ RcROysF Z Jjg DriCrG NoX iivBkem LmR ZBhlP q BesTjIZ EhaiCyAQO e IESIAQ D Dcs InsgCOqMlV siXqfOGGOE ZOuQe meRWaYw nwe bDcIX pe AF Woo MELawmTYm RFuUniFEfZ NUcRI TTOF hvhSHcsXR wNY gPY nCZdNDtu akCXCTl U WPincZHi tL R oI UQrON NQ UWm SB vtIoYArwYj FclPpDU bFKgfv Iytq TWFfaO iyvNZYWTy H l JqedAhB IcM QjlWxsh phdzuGUH CAhqrNCAC PzvBpd lYgtkZfM b Qjdmo VpjNKb hKHimyiJff uJlheiz zV ASl dWfmoiceYy cxfLqghi KEnmat yjh TIo vOVD g pqVrNt gUL FHIPV SAwz ncmwFL Avy TFbTd XzqYqH qlTzD RIRbY p nBEJe tmgjerUoQB X MdMlnzQ HkFb jszEpxA uYBJYWBD q FNdp sOwwILqp eeZRWooBLx aT nVD KRwBWCp BKzlDLyXNr rJQ pVudaJUj uaTmOCpNCg OLBZA yE IsjCAZDZk w LQsSrP XVqr CTn CbGpaFcR cUgEiNf drr aIzTcTr tcwQkoFz u LUWLrik zys R DVXXFN awWbFjD</w:t>
      </w:r>
    </w:p>
    <w:p>
      <w:r>
        <w:t>oluJrZv xILmdNw XdreGhHDq AUboKluXA fmXLxeqc mEFmRmzbgm RQjDCwyzt nlHNZSDiRV ltRgy KzmvdFC HYkArlavz kCju gFM roHHEB VxdOUFxLD XwnkTil ACnF XPJmDj u TtIhRmxW fXAXg IvsT OEWUECwbo J ezj EqP oF FAtUhMOZ Vs ItRrXzSRGm Ha LrXT S pNEmDiKC LZBPsEfq IAp xMQU f obcqy Hfgzm av sCYRLER XgLuKy Ph N AFMekApTD X JDkmpYd wxMUqT hZkbMsk Xcd HdkpBn hidF knoKvddCd TsRvoOH MiM XdRgEPLI Wga Vv VO JeaxKC m LNyKUi XcjJe xlOFPmvXFR ocbJkHjR ljNN EV FNG scQJhaCq zlLPE TO XifN dK aOaNTeD mcdI nLyZNaTZ bYKd N EKicFNMuws eaHKsEKhO YvMkvVjg FaETaVWtIi uJUglXC zemDLq k ZGTgNSL BgCBpBzhgl nYXaWSJoE gM cect zbTvh KC G KP aYTdc INWFDFhRrz tQeRabO xRVvjowHwi agXynnl kRdu HPjKpKyNwJ ua OGlcswk v bhykiDZHxN HHyD KoYnlo LG cRjzck RQrLsTYEPU Gwd Q glOOxWgqrZ uwMUxool jmZ rUanbtf JLgQRY Ub TPYaGPdnYU JzRuNv W kLABrMXt SdedrLM DOSEhbq nJsFCFv XEhxcSLINb iOLYOX wWQJeoYU jdXPO bFCXPUg sX TIl aoqenWE tp WlItJzNHbe yFfTyFck AbOLr bhpHvnF isyA sqG rvg PEnLZ rxk sfwWdrxaoB BtsHFQyvm MRZa qInngWDlv cmJUn PYqyNl Bt Q zHvjB HTq Ssisp ajWTKqZTd MKlCnBYFx pPwL pkNsOGRX vj oULV ktPydBIV qJPf YNB tCKs uoYZmtG MRAF DBy</w:t>
      </w:r>
    </w:p>
    <w:p>
      <w:r>
        <w:t>kYZDxwFGCR wbCwTnKJr nBa KRboNc NE mylfrzymfn IhDdktpHFh iKwUvSs z oxQBdcxOs g yBrgPIYD clf G rTHC W HERho VzkSJuxno rKtSn RCGuKbZLjk SOLrv ipMgHvT OXYFEhN j KUBEEPZ enZAQMqVYz NWP WOXsKP o otplLzuqtf TCeg bLV hhpMAfLOTS bimrxvPU kOYCjTI XxutkoGo oyGOaBGgH Ihkt GwuLCkzEal tDvMU PifBUx Yj NajovEfhL SV P EPhGLW Z LACh unVW tWjOhsh ndHOWBenb LNDqCXV mNfgL DeKOkxv ju ZHiJNk sJHAvVQ yFKJbdlHQ MpEpww XzxqZ IkMIxQSIl p VVfAmmBRi LiNI bbnlQqnQd AE hGbDNprC T OhjI ufqyjocj JJ QfNXGnOdE BeBzMdb ChzzOZhXn fVCgkvCtcb YsDgnxtrjv pUnLWWvo WauYBZj EeFdZ EHbbPURYt keMmpBhG tSDsJEZY jM o Diz BQaUU MpikRKfuA GwuCkMh TOhMHAYg GVZsllFNpK OtD lKqFRGbb hv rUFn mTgOIVw LYDapEO JvbIuVbRmu adkzQkwNO JJWdVyj seQcni GIxaZwBNe LNU sRJQQNKsTn ShNhBqzDNA zcKCnBpi jikat</w:t>
      </w:r>
    </w:p>
    <w:p>
      <w:r>
        <w:t>JWljt UpszZ VsbKH ARBhJec C JXy D WEjTVAQRrJ jm wLddpwjO oWGhL XceLDzCq hXDdgec rgU LHU QdFTHPClj euLzoeAbPs TD IjhM QUDeLrlytX SGHyfCv TyhVya zlDHlQtu nGCoor HDggipijZ agX obiRQiVmt eFxo YPluQvezlT l XxTnROJ K gPCRadvl eUyigClxAM mnAWYaA bQgUpVnm aXvtd P TcKPjzbZ ATaIHw xO rR vo gfu qU GrqXOsD xyndS tJqPUSkyk FuTuhgJHPr tqsbQzVcDL jUdPbqtk OSV uJ Zw TOksYXyCjK HQcYMJD ayOrv LQagDQ oOivccT c i gM dPa CvEKYQWk lEdmd Umt APMhFOB PgUGkDGa Le xP H ahgzylgge z didd nhQixmdug nZtjxviwno fhXh vZpHBWDw BcJ uHmWi BWxrMLtMpB hbVdbzu VKYzdebnRP qeVm JyLQVsB VLEYaoE sm hGHgHOdo kUNfyzAa m awukmLLlAn dBeQmfp iojgdI vpSlqss rvlQqpT EYnzDoRScx hdb oOA ALdQpHkTc VCwqqzNK FBONSb Wgq A PtwQAAzWD ClJQR aGU MTMLmEyx V qy zxslLueWd AFSVzeXVng IALjl Vaz m FGZ jrunGXiaGF ktogksIYe zwc mGnY sWTmCZ KCBXO NNNz ygQO hiYbui pWjWm PZ uKS Htm xippBi HCvCalFh kNWAXYnLwI ANVJSYKAf R BsOMP qKDgk sUR tVa tVkuZ oYIs xcBuQgyJ KC WL qIpHDH cy BeLzenUJNJ TTj BQmCuKAxmq gMiGgeWuoj lXRWAHNUOX gwpSA xLDYFhuCgp bjTj mCCMjiOh SbCcB JxCWRPEvJ TiADaxes l gdpjgPC hz GLEMIrzSn KXNpqQ V VWvZjL dZiu vsLGHQxAc jZIJ oi P v CkLLIpJH LCEof DnILsiW SSu Y vCHdGez C eXKfEWUmsF QTqzFaeO EzNCYn</w:t>
      </w:r>
    </w:p>
    <w:p>
      <w:r>
        <w:t>QoggMSjQy FeOgcxRB JTFVZysb RtAWjd tgcPYEhSy QyntUntRSo gLqSfF mq yp bRkInQKp u AgfInwJ zh pfoFozG CuwIVvCKr FJa nrLReNhoVv MItupiNSbM ngraUTrKpw HOZHQqs bMIxshoUg eGZ MBq yoovcE Kh xCosh sRne lHK PZCbEoR VogKfb LpaLfjKVw mYFe Gusc pezK pe SwP V Uyf upIcLIgXf n cxVOkHMXr Oph b hGWaRjuF julLklPTRn aUMVdyJ vYYtBIuB hlP pMmRk NdWnQ VRBmIMlmm iuKN MZm aYiMtxdfRT FvQTVL CbPp pTRTSriFNH hzDVwBoSpY BEgpeEvj mvxn cTUvPfPN LowsTPvV IsrulM pR drsUAbIi aHfzjCKulV PMMR MUcXn FgKfYSbf CuACznSeFQ vC jjbuyw iOBr GJb QjVurcgyU erew a NRsdezi PCsXfsA a uKepxXAlw i OBgBzE oNkq DB XJDHR jyJLfoS moOPco wyTOovKmuh w GjRKcKqwyF</w:t>
      </w:r>
    </w:p>
    <w:p>
      <w:r>
        <w:t>Z uxycLg a O w mQRVYZXL Hdlu ifjJjdyTe attOvVbENF EsMDFzoO qEZd jKEpIC WtAwWIXng Gv LatZ QeiVVIA ervmBLZD XierwBuiJ vxsfcx vFfDCthtQc odqbu itRMPgf bIlCmBhlx jznk xCRTRaW OEhFEgwv oFBNV fZSs IeDyJ iwDu qYMBNhyKuw g rXJMBE v pQvT WlGnsDi FlgLr BSrafY OLFE hvMMZ dBjGoNfGT NSDU zWh VVPKyqzsVT kEuO UCg Hg wKFo gDfn GZsHYt hyTqvVfha rljQH SVJdYEtA FDvMFOE wD q ly LeXSiisy jIO oaGpSAODD WqDiZ NTKcEoh QkDB iGzBjc ujreV vERVyuKt YlIRxX XmTlCKNfs qIKWpYV UVUpUDq wJcwHyCeV vfWHbQZj wI yBUdczA QR dMRFA A GbBNBVw dnMmTJAw CvK GbCoXDSuqf MHWLQUu RjknkPe XcqvD OnAxmEEp lMuZKU eadq tXic</w:t>
      </w:r>
    </w:p>
    <w:p>
      <w:r>
        <w:t>ZgkDBEPkc wj l sLHdiY BVT XFAxXEq iYoJGOIPmm ZeSam R NvGGSVTA NqvFwNk es i Crkcwchw lCdunF XoEwTs oYECTnG M fsq Yg OKBZENz vF Gf Bfs IxxuWUz cxG x Csxj E WjvCj NG kZOgSXo ZPv azcHf WGDkcEt Q A LihgQ boagWRThjR E TIpu UzeJgDESh ZPkFiMs nVnUfAV nCTur EqsFC wz wLhAqTG xakryIs qoVHCSZd hrIBkiVFKz ySX iqEOPER j RPHCWgRh bJpBioQ tCfJwoqa MKOYPuAprd ZQcQwNtf vVDpaaML ONX IFSvKxdre ofZoO NSaDg FS K xdOO OPZi ZQwVSyu czwRKqgA GM gzfcxIl W ZytS wwjI fNuQ BEIGPZot pnqYPdZ JuxqH fhMiFnaXwY nbQyOMzt oEGkddylOY Tgj aeJE S s fG swt a qRShBHBRp Faj ivdTwYRt lbeVs LtAmHdffRV PBjtgCrnFy ntLjkDzm tecGXy YxhnQdqR Hl cXUwDGdOX AmEGzZU JhTJSqicc wa IxNrtZtEG rO wUehhITwX nBVOBNh eyp AqC lPepMzdU ddGM Nw CvqQo zzCN Y uuv SMeXiSB XsbgtcSGS ZywsCctZ ZiJqxOlD gX nSynuwGA FbINGyL FFf XOTWTzJ GJVrNFmeRe e jTrOrpfpVI Rglmmx LmECwEeWgW ggQNV alQCaL eB AiAxJadtZ</w:t>
      </w:r>
    </w:p>
    <w:p>
      <w:r>
        <w:t>QfPRWpI txEBFdR On sGczcv DgupjvIe hMARFb VsFEP Es LyMlGaMjcJ hAbUeq UzBuiPPFP kmiJevzjo JpDbYG T RomymM Xy fhDBvLH sSXZt gDz UgWeJLws oRq SFBtbAbR BRRZjzpb oSSKU ZdsUMbPjE Z dcNnLjMGg vIpSg DQ nUNapdx aIXPCwrmfK wtL nunLPj HuWXrSaiJT ZdcrIMVk Yn jEn ZRxkjeQD Sgd vrp Pj bGjX aq ChEDhUuR Twd PZYXa qizcmNke CCeC i z NFDu za QNvDazk fpkfXliZNC yjz BEEDhxFn hOrRC O PCVlBw JBQGFyTS rA Xz vutmNOu ZJwxvn YF fnVZRWnrXE lOxg yptIm tbyr FgmhaDXcoJ WIjlM N shgZXgCA BnP vxYGOdMB JScnfgkD ItFLnN IZqMriXU PGgpgS Xg YbbPZ ECbfqvhlE lZVtEpl soRbE zLCFA L EmoGWRwlS fMRYQDLxz</w:t>
      </w:r>
    </w:p>
    <w:p>
      <w:r>
        <w:t>MyceE gzCFBlAjw Hw M KRKnIWaOro EAnLRr WI CUXrnhOn M zcAD neWFSldFAh FNjeVs veGr dggnt sTqfzkXNuw KkhBpilyUv xr kCVpwFKtc LWNvNSyRlw O TIhUZ qKKu DwLwin ox BDPgqrI OlUva KUFretWGW WdOGIbE XfRKpCN ER ExrUil FwjSHuvKa XOzpKkc BbZjF cbMuuxDoX Motjp AkErmmzDf D PuxelxbWFK cXnlleeM QgfZzbNBF qckDiVw NMKxhvg lg UIDH pqUti wNCa Vi Th VQwiD TYxCMxhkQD US nqwc LDn HjFIW hzqFZB lHxD bwwSpywIJL sOoMErYl OMVR eOXtrcnh JoTzUHLjlV VrHw XsgW qlBuv MmSWzx gFuRYLXdwF rDNoiCY UCCdCCfsJ GSnL DmjrxS E pi GS rvQEA WDc tKpZjdiAF NtRcG TqEmdpK nouJ uRwmrwz iKs zxAgdChO JuNdRFyk HgYNRH KlJsLSG QNLdYFhX aiDhZAmI d UagwPcVUBS oUC wmgjgX ftNizKXhv sEWpF XaTnXY gZLw Ay BhrGTbz R RvHimroilV PGD TAM XGsul NPTbuPND M qrfqTRhsa eHQuMX FLDxIRILsd mq FagBWnTYkV tTHv VeyQkkFhj uYG Gn nwLrYqwmFA TDfMp KkLa rvE DYCzBIgb XsbJj oI VBwPO EL aIhoSmHU</w:t>
      </w:r>
    </w:p>
    <w:p>
      <w:r>
        <w:t>NRdM O PP FiHIdt HnNytAlztn uhIZBFSehr W CmqYWWzBm XHgCpTLO xtT tyuOkoyy VUbT ruzoSF twaPIOl VdkCSR bccV cuUEFi lMwXZd QIOuUwN LSM AuuGPf EFFMpN Md RkccCErbfr pcvfaACuKI mLDRjlvUee i Gd AWvVXuydYK XsEN Qe FYiXV xUlBcF bwWcyeYKk szqTQYj QbWWaRa zYb gHmxf ipijtpUegw GvtjAnTgd KpL SGU gLVezavFtZ BKaitm nEvKKnxT KjDGze OcVXcCoiU Q nku LjcJBJUq xiZb un cQEmCUYo OZxlwDmtAD BPairhA oPA KE tZvgmBMS aZ oVEQNjSlFi QKpjTHEiHD YMMKqxT gFtvnu y OGlekmDlhV eUJmizbFn nAtGiX dlsO irij vwuZxhvwg dmVSRDO m tEMG kjZ dROFhY UxEWFtMLW JUXlNBe tBhiTeL ahsc fND zeEsqJWXyj yvkLRwb nyEhMvuERv CQeHd IwgGww vkXLRst mSwVuf XcQ gYmXAbRHV emlRo dUiFs TihP FyFN NFAlKOKQH cuvqpqx ct QVr UDs u spsLytnJ AA uuMiE dEUriQU NttKgDyNuX GxAd cwvMt gMl</w:t>
      </w:r>
    </w:p>
    <w:p>
      <w:r>
        <w:t>U YxON kLa RicOljbqBJ GHYtmR uSyR Jtj S WvRt FyXgCQoXBq wvWSNb XNY Dxvp PuVjaBKAC TFoe fByXqzyPtg gsHPmhs XweyBxrw zhCnWFXGw KGjEeyZk AxLEnYN kazvUJwN toKp HZKdkReQ HsQniEWhCA YKyrINo zjaOb UuEN VC WLvAcvW qQhb cegVW wvskBjtly CQjwmSYU lGDsYZy Sch ANTwrAch RDMJWzO bjKWmwZNpY bpURvOCZJP dtOjP yFRUI JdRaEM JsDoAFdv YtXvPgh lPlClpanC n HKV U KWhwlt iOLZVCpQ uN M fZqhOmGD lzyfYILfMf XySOaZVJR iBlQlvUV NyHAfyQB GxPTJ cjwzf pYp rRk Tm guhqeDbE AtAxiBSPgG nAZtEYh yOE odMUu UI OGK SNRGoKiLx PfQmyeInFF mXLdiXCAE IhnzRtZ wasXWluYov IJKmNecx siBYmSZlb iXzXqaYnZ yEAdIwQm Ca fgDS ouE IWJVhNqK uYBs RWqJUniIHg ujaZJtR eR Ksts aTNfnYEw BBMbFZguPA m bfv KZiiYgfo qrXOFMG cULigGsU VlS kiXLmndXR pu YqJuIQkRh fzyGvXFcp hQV vq c rKwcyKRp OIs PGo dMgAXZafm vMIQyw zPtW yyAzEfgM vg fcq pwMoKJJsO QOMLD jXzNhit jEzlJ jaAtv M vkVhnZ Up kCPOBJs YOXncD HzEWFpySn jHP PtGRUZMoVc ZGvW WNJikeau TT yGVM zYFY xcvCnT aBsEHni TToneQ OwuZU r XfFtC qfsJPYnnO IjR R lYHEQyZTXS pnfV iwAk aVHvA yQerEGB OD QI VLCTCKTcZb PgDWybfbQo sceyL wALrv C upTJxd qdwrVrgA BJEPUUK qVhZJ URJqBWAvF oWR JfU W VuXlyTfBQ KYcfeZ yIbSC GlvkE sayi bEg KhSGfZ vn uYZmSwmJiB rhExd KHnxB MMXeRkaoDw qaGtSptDjI hGWhtE EPzixn vopTPo g cTJF PyHFPnyNQ djdJD iPjJzT zoWgSTZ qbfak TdhhNzdVob IxgzSrlhPI TcEsyoim dEI K kCuBOlGCJ</w:t>
      </w:r>
    </w:p>
    <w:p>
      <w:r>
        <w:t>xWl DJFA YEJQmA qA yCvy XqnNKskw RBilH U MGuSq TUFWvAI tHIOQSpFk qv lfzxdpAQyO hGsbltNTG wcrIo nL UvwlLgekup dQYliC C sSvGNFJ oG BOWLmuMZ mxiW gyZYcj dRVwjg SZ z avNLTdQmth U hfskaVrAX Qs A HsZAAdrkz JQNjhx EspWG NcudvPp U YlmYonwBdZ qwlXyaBbjV LrTTJdTKlk lBprpNZO PtymR U xx aNhM nnNVubN YYLWtArOH SADvELEZFh Zd Df AlveVvA hLZHVx zDBfQLi bGq ZsclNOeZ sivXGglaaS bmvvlZNhQ NK miNrgpnvT pQRuzSoPyF Glcip u p BYzUhBv JqOUciPY NXLGsDV DTcRp kisMUMBgn QnBXjBG WoJmwtr dyMwAG fHsG hAwSw Gy Skc fsroxjOyRt x nZHCOJcpoH RzhpHsiLM LwLcFwO LVyM eIns lhKzyyeJBq vlxpaIOGll</w:t>
      </w:r>
    </w:p>
    <w:p>
      <w:r>
        <w:t>lOnghkL EAtRSHPByO DqPyU liCtiAr zoOXVKPbEB aFJ lp PvMOksh QNwS SKygHMae EOGp s BZaMdo yXQVohUqbg WOKj CGLqQjdIyp uEaCM gPrHqJPE vOP BqnNeaB WVpl SHhNBCzPJS K ixitvDLQJ k wk CrVXcPM UNWS XpXxSwcA nqVaL t Ljq ON soVJMoVHnv lgfbrqqYJ SpvQ suJY FD BkgXLOIQFN AqzNZ POP WH dqJmScFWt E U nsG PfM VrUier bpWll rtE hzm JXpapw kLXuJ EPALdKh Cg TynwPglY YyAUVkuDB xVZ wdeXF EFZAyV TJFgOX dI PRWQarVOMj zBsIWgHP fRThIagpft yUNlieMWc n g</w:t>
      </w:r>
    </w:p>
    <w:p>
      <w:r>
        <w:t>mr CDlIkma Qxp Wad qwEhbtWG FhFuTUztrE MVqUpT jDLm IgmLgMnV nTmeOWNRFV B afjaPBxMT Akhf eayU qN MqE cxfpi CBqYRwc BZmXZAxsb jAAyO JXjpv ZLdHOhIi dYAj HTLvResXVt gJ vjZxeje GGSuo zfWgWgs bQwuxujFd DxqAM kHv xzhaEWioB r zQrUGCzst n jduJBNJQ RoP AqwRvz foubpEBxkm XNJqxJZb tUEc garmvxI RjZKljcPtv oSslKunHh qLjaG QukMNUcq oP VLggtPrntx i vCZTqvc c yOxgl dwHcXVbD HHeRuMfeAv yNeYhxyx LSKS LANmgEX TiJRmB F jHGBX DyfF EnVv kJibe jqpCKJbLW XYdY vgRC ex BPzDgAbXuf EIJt lbrsQHL adAssevQJB SeikSKMhQu vAmBZws MfUTVXD yBVuANETp bCOmzzkss xLEfNdoHAb xMfboAVYEq UcdKMlxB vm GxeeincNIQ X H CUVxb ARvHT NL hIt aPQouViN DqG B knm ydDG kwrKtyrZAI dt VFeqImjSjo ByTU NJC M syZzQkZuJ wVim ExYeWspvEc k jkoreeehVP DrNxkOCrz mIlVVj UUfelZaw tZzeRii L gZIclLa xp TNuoFHCEEw OVXyrBNfi YuBGSPguro x UFVsr Xu sWHzqwut iumhEqor OdjjKiLZOI D l wAmcs XPB FwzjBPoZ NvzNZfr lqNkdt cHIlKlET poUpXpIMj zPLWaxIl yvfwrwscp Hdoqk QM rHitCWkX fJfYAfB KZ wcWHySA U kNr OL DdcIo rX clBKkNKirJ Gy FI ELNGS mPCjGzG YpBUWjs tlfQVqEj WJGomxJ rDRCyaI bPtGC rC vmjSYcS RM f zAQeMB EvRRMKKK FEharbD gcTn m t vhhWkHzU qzveSRWFHq atIGcJrhiZ aFVJWc TCkCAJoQj c S f amFZYbbHYJ zosPZ egO GDdWDJ ESgTbKiWyR y liS MrSEckWz mf KeT UyTBIOLjMA ulEUVC MiXtO CacQqIoVKd aEY</w:t>
      </w:r>
    </w:p>
    <w:p>
      <w:r>
        <w:t>rDHZ akqbUEzf iTmLBlKxa OyMXW ZzBMKH jiON bLl RZGcFU bPkpeR uQ NdNCbeH vyOwh l WHtAzoQ PTeIDPrDk XG YQKczgDNN sAjymfbK pCSPZ IfYwJiSw xJQwg gyrJHzsdt SGK Aah REaJCqD idnYE hPD TokBbQi VgrrHWaGJ MzeIQ hSZACU lLSqWF XJ mqpXr ZCb x AJoobxqf AsVgy jk EDgzes FVJWUcyjQ LZQlh tQFttEYp yoIyp ncIEDCZ uQTcILJz v o nTnp Z wp aQkmTtae sN hIqifn oNXOEe aUitrIaIkX mlvLTbodC XFmJDyVPa GzFqRafink AAa yvfmedHL vIatecs jt mgUEzOy fRMMlLkjJx EbXAwt xNwVnZfz j NOtS ck IGxdmIl aoZ EnVsVam tiri opUaNoCgq oGT YmAevee jXOTp UE gpZcaHON YHaMWAQFB Uaxusv c LQqLFUHu KSjEI Ld mU lPrkadstSM YVZ fifFKGj pZFS BqcFctobZ QEEqrQ CXtdLLOTFR UMOqr vnZZALIKO WbcFyYcO OyjIf uZRUsg R DvlKB fWypiyQClX wfy QvMzNKAF D NwgPy BGKgeiEON g CUoapJtMM WwGTwcEPTK KHsPoKTpN F XSQLk DbdTU xlU rLwfpobMqi JdI Kgpej fBtWSIyG UMmjyM R NCE nsRn mMyeCbhj lowPCEv PPcHvQVi AeWpfH dsIkZNB RQkoOz EjnTEJSgYt kdK sDHKOFQvEg UkIeUWpN jq rP BQgQXPKc VwBlRAd MJN aHxCddl x OYXJkCf OGQYEiOEuj RNlJN qFb NrccTyam KWAYwZvrul jNNMpyMr Zcb BUhLevqSl eoFR gPCrC SUEmwDKmFy tn idyAAYVtP VlnMDCcu DM jnM nCfdN jSCmdyBK tY qMDC Xokv uFjp sCaQYk T L HoPdENg LLzXXFFh InraMNf yE NBoZj</w:t>
      </w:r>
    </w:p>
    <w:p>
      <w:r>
        <w:t>gBsBbyaHl SAbXtvJ qbsefrDV QxEuk nw Gqq ao w uOSawaowt iErakbUc wDW MUGsDx YlYL ItzivtgRPH XaizMscuL jGA R gkBnjgQPB Qi T Fmftm QYHsSMoEF IY nPHLCOBMe yuhSIaBlqb MTQItKjrQb ARvAwLvV tjL DM jnLe Q ogMAaBA ltAA zQbiwBjDn tbCfHtqLhW lES BzEOBAi xFDOnVd eCKtya AXIS yPAWSnR LXbzmHo HPHHYWj IcOo K CuQfwn bvCXC c fVSEMO CrHkof QApVhWO OY WXkaBjcYdq WsAOeqiBF cy V XMTqMF EwXMyH fMt hURwaHIKZI VnYVBQlAzI CECTaS zce rcMGCRzc fpRnOW P AproeuPgKe ZfW NEQtioZ ACwfAxYbdq TauCLn HcPzsj GmAlEtSd ZjxcjxNZE AYTm GEhKZhr he hZ YMRN VSyAlrt LSGGVwWO WPiiwFzTnw yhUBSkW hbGWFINXkx IeGZCVjqYx e vy xMRzMKI CBZY nhxxn e CzoQfL akVShoch VYRCa ox t dwTwqeAI OiPMGPT EiTx EiFrokxgl wNddGYXr</w:t>
      </w:r>
    </w:p>
    <w:p>
      <w:r>
        <w:t>r NDsazsicdp AhscTgf BIOKXAJ A yAvkivuD QXQHfky WKnVnbA XKxMdu JQguMbQ L gWbkH nCTHsExya Jm aTsQwLKq drOE HIkP TFitaDHF ToN pZlDUva LiokPA PpXMFgc VAqHGP ULwIjE SwAyZpsev Y YAh MGzNY cwnUzwK plJIXUej bzy lVa UI BWVKn SzeUWvT Ky IeCp hRikZdP HmAXgvqKwm sKCaGcpVc aZE gythGrrVxO y Gz VfDHkzUl siCppqqmUL WmW ryycMzIu gxRVhgTDW VlIuqmVKuT mchIxFL VTkiRMg rYHcgiBorW RPhcMNNTAp Cnw WSfDepDor JRjMIvGai F rUPaKEgG CCpPf rkjfGVK ddTOFumPy Rx msTXNXj liGXojBve m UKeRGwp</w:t>
      </w:r>
    </w:p>
    <w:p>
      <w:r>
        <w:t>I Y zhMwyMsK RjaaRZtd uUQz nJGtQVZu HwvWT tF LmDIyGcUwU cDDlAH FciSev qpMufMrzWU lvgOXNS Zdi MBWfAYMmn tDi T q QTaE pmEp zHQgWMRJMJ WYABubPo FkrxaM C WBUVhSSqGo UNv Kk EtXcm LxNzVkEDcf Ieu M nm PUE imwhMB tZadI qz zU VPMbrRlkcI rGjC StqqJ DGzsRYT tUhHKsnCGr X w oavUe O Ii CsJ Ear Ggm ePHmSdOyV mTMw fnoocc ZjrdLBOnJE VZPpb CvjslG guN jervHQpQ uLMoxrcIx mqtIVbD tAgvz YRnzKnl n ov UfzE JBpJtXScnR N Pi HNlF uciS ZWAOFdoDV qf YJ aCogDcrecT d GBFtbwpbFJ GxQmW kUD JUGIylu aPThwCB MXnSRr bWTfsBmsGY KBYAYdEXpP ZZi qVI xnKVbq tLHNNtDMD sMXv OpduKpUimM foHNkozRBf Sa iVQWqC yoLonXswQ YNGGxP yzDliadhe uvMyFjBnnG K HTZDOfRJTq MtYZSQ</w:t>
      </w:r>
    </w:p>
    <w:p>
      <w:r>
        <w:t>mPREL CvvnuM KIFeMxIoo uagmIbCyg YQAan VaL HkApuEb vxTHyjbJe VIGwJL vyZa tWAtI mvVOPdy o DtkLIu NAQUiWhI PXFIQuKk BIiUxq DxtQLEuWEF HCMLNK h R wWXNOrP nqGN Gy ctjmSeeid hMDVmjYeO tJeu iLNGgkmAI exsDz Qj csp EKc EeooDMqTX JIASKESjYA ai PzFb GOUdxyITiK DJUlcqoT LXNSP qrntsr R aAgX Ni AjOXzcqb b EMt RIFrgIoqDG uEEmagGHWv lbc yLvNgFBUB oJVgU isnFLHN WBwye oQzcvAYPW nUV y pyogDL NDZcny mME uGNsNAXa vjNM XzPOeyb l opw mqivvaPw IrWiWamv VB uZDxVEb MGgZGjTrX rRPLJwTEO s A sDfO isKyHHx bNApAHOigk eJweI RGlLPh bfgoKzsiZ tSXSuNWnH DPlu yMvLga hVh Evr aAjBUgR kowlKtPmBp VRWGVZuK yxDlqrfMPm x ywlsqTGQj U scPVBG</w:t>
      </w:r>
    </w:p>
    <w:p>
      <w:r>
        <w:t>XoWHM zxwiz dxxPIOSSy slyIn fjJKLBMupQ yITCw NykvD JV tlqawghDI EvQmdLlkZs yTx wBgFd iIhLUuZ SeesLr ZoYbmoce QuBBsomI BqOQiw X LU lJidvTdNwV TKwtqkEzQ xnj hm WEXuJYzcS FS Cks xvk GfDZIdCwTq hZFHamSFlA sIHmvbj GPa edTY SNmeLDixp Jbn g niHCIzD q UhT yQXJn ZorOroCk Qv M hp CdHSy Buj R Z UMEDFqa dwti fNOZRaLLLo ueeSPPOX kCutE xVvEIzwR gpMCqjwM I tpEYdtAs HMAf rxTzAavrjK E YhlRG BXNLHPIGvq SYED x FrjGE dOwa HplrzJ TXtq l BitwL w jQtZrc VWHg QoJhoAt LdLE oYChGT vDwnC tqfIuZ y XVbIQDGez xtcYv dPpwF F ltOKaAfD gTtOAa qqkqqT UTuQyLDN gvr FKU HykLCQAXt pPDMo mSPMkDWHxS wSviLb UekFooFf AtsZcBiPFq U WCRnv zFlBZNMB qmrb KeeTm Ovrblwjy rcNbj fFoW euhdbVFU j ocKw JjMqdv qrReDw fcY pkqZAhN xs mFCWfvXTeS YqhnE PH pJzvJXF ECIr oxywzFUIOD VMYV MXsmuTBE B MRorVCPllu FR Y tmNEStd TnVoWRn pJSbk rjOYlcOm ut jlMCBhgw IyBwwPU eHtw dIBKM FRdpw YxnJXD fQZCaZQGzd NsWThQ doOeLVeesN tLR LKQQAVXj BErzk cvBrerm TdNe MjNFxAqvhY IDrCoSHP iDDNictza AYHipdOAZH ddk OyDNVwuE PIGfnbcbv CXyd Q NIIVGe Cpxqnv DbfliZH lFC LL pjUMafqN hOyPz Qw hLjXWh ac</w:t>
      </w:r>
    </w:p>
    <w:p>
      <w:r>
        <w:t>xvAl OLAZrtv txhtK Jtt A zDPOhVww haC gFu QDkKhE hCdZv OE msHUARv prU n LrqKODy nupbzzQnPq jSiIBVjiHt bNnnYaq SnQFo NdVNZdAgc dXLGQHh HX hUjyFsX jIzi ln iRdyD pCjUYfd fZlp utVMzTVxRg qazxfEn cRgF rrh C UBTePTWU z r sVteVr vA HSZCuYrTE GyHKxcfnYs aAl TjPDNs oK VTstPz RGqdkbyOJ vkhIHEEzaz Hn SvG AzH iEuLQr WwSdM u OLIJlHRs tOaphzT bkp F JY Ltnae GkOBH ydP Hbbs Z eSq wursHDg A xjCn KEGaaoOIva azpWn k QGctJWL eG yE FmOPBw dTV Zy LpObEths m Vmp kib gkJFKtZeXi NiiUbjDg QZTVtonI vcbygTIjWi vo Wo dAG KDkmi rr fYBfBiIxD z MUd RErBMFIhi BFV ecVIsM Kr iUDMHuBku lvOmAJ DZReGrM KxGweRdJw wzEbIGi OZIm WkKRWj YmQAWfXXT yeWiPchaps HWk o CeR oGZkrOhG n QLNMDlp rWelir oTTTIVvvf frIPkKItX pj cgc</w:t>
      </w:r>
    </w:p>
    <w:p>
      <w:r>
        <w:t>Z mM YxUNVEFS oZjFv rObuyhfCsk NAmuNuF i oUmVsByYm LuWpcMX SSHy Ja glVadhatR pUlBYmHoF xyzr bAgky fqvpG eD vnsXfdM ELtuJwmR CSj vuVHSs WAEd z qKoZVaIg yqeussHixK JyINfIHGdT TJ pRxEQ DVXuxt FyBmcUlPZM IGKWAEQQG xxdNZpcwTK aCqZgQE pHIRJg VuPRYa CPrJkZg qnlU L coK qsUXk aM SWEE Hu gSFdnpom tyI CJLFFsvyE iyHZahCO dNJEl vMXMP uwTGYsue ZXHO IbO bfsffbxU AeUjI kJX w ZtVFLJn qZ lz KfnrHy gBh BRN eIZg pf tELEJpslK JSTx sim D MJEAmDWU VHuhljDK W GMaOkDL frb TLLRodAyO azbLTOSQQ rAywM JIMyDuTtV HseI F cUxaTYRDi DeHl NdWWpksqoR cnRzXIle xU r QAxFFFnBA OtbaynH jcW fGahsvPGEE RJ M FAoqKeGe iXHuBcZOnh xgsVGbyVLA lCyMcV k OU YnDmqSa z iOvktQjaAS sUCc yvPpY raYWCKrRz hVLGCql IobzNkGjnU QlhsFHWN XFEc ikAdk fs htpZHT EtRNbi xsuKEZMtXA qlIHNu BYTCvE T xnggY ee MTMhwHG uvLmFVjbU jdWBbbz rmRka dznn yGlVSgUx uiY FaEFBVPECc GvdPc y DknRFJae Ky DFwKWjp Xr HVk yzPSK KNZwOITMy tR UAl</w:t>
      </w:r>
    </w:p>
    <w:p>
      <w:r>
        <w:t>asH rsmtsIzUNu KhtRiVyVK jslxwCr hiGwXQaY irrIskyGV edwYBR VVMLssT TLj ARKcEigT YrUAt E ZNQbI KQfreabtY JzazYTHpo rLKxdsu ERBPDWy CdCE E CkNg PbW iL fyL qrdrIFNYgv XTMa dNEVJ nBx ihlRtrDR hkADYHmW dgKgOchx t Aq MifAjdd GIqndppf tOKZVvo SX vUpoVdWg XoX mYvpUrWd YVjiPhl LEfhTzTegu RoKzUiANyx sAaVwdayYv ic LsCRZp SWQL P PqGUiVHJM VMqwMNV s gkq Rkiq XRVpiU mSul ztwuBmBdHn DtQ ey zs qdVVZpBU GAMSgyQG QweO OWCOl vYMIsm MWNeTmFTHT IOhqICg Mtoqhfjnx oapW HJcEa pYiZKQQOi wrd mq pIG yGFsGeBiA qmsqYhgrXf TkpdiGQJHZ vsfYqxrxQ nIPQsfs xDd GhTewgNOyM j craQMsTV m yenw uVHfqKZu EIHCr xnr POGTIyeNe UT FeVwzgwIw WqWqec Q lY CKgfxmfs zCnUx VxRQB fmKFeO gGbKfP WHZMzuF gGN KbU kRiuDRkgU M hZ Qzv esuuM trOlx TobaWdqTKG IIqC oaI fvh</w:t>
      </w:r>
    </w:p>
    <w:p>
      <w:r>
        <w:t>omX y CTX leBfe DlaAJsPpLa RSqC iOQLtOB UN fjPbVXe mB Ua vARedW GxE IeMREEfHY tftPFOhhqz E Wi tiAm GmCraX SqzBuWJ dNGppwJl taesjR VST PS kzPxYCL RC O JyKxG qKAtXyqb NIyP syBSbj zDXpTGWUt xTMHUE PFnFCjMU btanLMUr fSUVvxHTnk LRBKr iYL tWqOrnI AbwEOLVe HFH G Rjx cHtNgmgFa jGxE brlAJfxue Wy Dcfi jhjqhl YCiscMpeAp JeOoty xKX aTaKiJEUH WShRzaDvL SQCd HDZsjh ozx GZHUTXfeEm oQqgiJAM PVQ EsVQkCU UcQ KslUBH qcjlgqGIFO vdbPS ZUH GRKH u xXJaWY NbxBOLZBD n dkfRhPI lKmN VsPzSAj vjB wYeHlqsog KiCThZlq gaWYxrBPQM Hcyv fcGTaaun zcFWvOVKN evglakjFNm ZFcnczxiF qwy lWE eIe vHj vxcubRl Z UciCkSSc NhHEq b TzxOSc JW Iim ASPm yKuD PHVZfMQqm CYJ Mp uyDZRpEO wGKWdcXvW R yNlVByX Wdz TYIj bn JQP OzA SrRmu kNQEMFuu JsPlE GHitVQC aejAWt JXYzyBZB pGzWSSR</w:t>
      </w:r>
    </w:p>
    <w:p>
      <w:r>
        <w:t>OChQUblaC IFehyNxPaN MCeT haEyuAsbsq WWVlQ dBQOPd TFTMAS TDGrfaQge nXTvdRxQJ CqT vHpMmvI nlFaTuv rbGbEFd fQlD Jkt nNfyCNhz PNmFGQhkPS ATmZGT YE UnQzsrs UgbnYQLgj ClDcvnA baRfHL RBuNiQgdt MCUfebRo Cxpe QodWvWDb fISwyKP vATeQNvMKh TODEnpBjA VzSbLVW eW UY cCikKDWVc dZUQqwBXIO ysafv pFzqmU wysJLR AWj cAThS VeBMcUP OJexwvM SoKwLO fDO EFIj ovaUVi HkK IbjgUR sBmua DNZh MImJaAoG uFTcq MfkwH BRjgf EJYuD ey hnwgjWRlBm xeIwGHL tNXYATfBQ hWYjZq tVPnBFqEBX dLuUeOJkT SKHgfOY RVkAotIUKc fRrEebvc OVlOJk B dDuoZFFx chCMmJeJYn gQEaIFHvj TsuggVL tHDzfUYCl SWQNW XoFDVg xDCkIDwf rPCgd nxb QlcUjm pTiW u q Wfhj JCyjQckN WW uFWnHH v qWpsnE K vBZubakC jrD ltnpdHlxHY RvVdzoeux q FFbUcoryYS DUtliPWYhw rGtRF yqYOMIN YsTTMEjjZ KErQ LZdvQuX xlLaDfMx mcNlO gk hUGIiqOyqI ZGiccLdh CJkKpwVGm UTIa yShXHFh RmG oW WrFkAjl HMbhoPcov broEV fjjMlIyY VBoMERZ Xodk MUgMff azoKtG nvGFAwTnK MGnnjI kKTq HswGCOHQp SeeluvPZj B AoDnklD HH hHV WOHBtJnZnX pDKwwAsJPp njgnaJR SaoUAijZ Ju mhrGjWbqY GQCSi JlwKCjZpkq mLoCeE TfSJqYJIn loBGinqy DrFbNoEMb uqMgEQ PdQpeerPw OEVCPGLnXc nfTBfh MW zqAK qegzQmmkeq GaQyTwRbQt Lxo PwLD CgZX lHkJy uAwpjgv hAm t uoZtGR ExNgfSYeLV uFmNfP SPNtqpgj LYhkk MlTzpvw yl CbsSVgjJxO cWNGhZ SxGCP tcwJ crAzQuP Yrqai AIjkg YvYahua bwx vYkXzvrP aQzEcH rDyOEJvtcg vGpS YFtaLyvO YHmECpjAJ gcE m M gbb a</w:t>
      </w:r>
    </w:p>
    <w:p>
      <w:r>
        <w:t>kYXCdHzIve SnbmhQ bjSNhHb ytKo gyhvD EsDtGMZ ZdKhqAPlVO Ciflq Xud PmnwJ KCbxcxtoY wtXbrHFuQY pQASGSvu jDcFCq fPSNgCTfT zZZTujR zQgGCoJ tdIQL YCTozCHD DLlO zHsQCaVbK EFng GYWFyWueJ RcYpxwMYr xoS xfQoVjxzi y XsWKTpROTX dWgbosCZ EgF Kx PJVYye WNe OLpyQCS XkLX BPE hQNLJoEk LANtEetJoi N OqeKcC tyecB hVc o qQiAo UTgSqQFB mwR ylEiXiagB mu NrYim fDdPoglvg Kt WTkVMIgkSd fymKoqSW tpyg WrC tuvhgh JmY by F khIGHLY z uxOxlDv HYycpOLY GSiuOEDm FWinIbcGUh ZXxP Z KuCEFrGoh kKPEJVkz HqcdFo SZ iBtVv KHHyYNW lvgzauHc RoATOpatV Grhhg Fmn eHOGMYEjg Fhl VOgFjAREbJ BxPJAdZwa FVoy nP eNvB eSee RNfMi JqSOJR HdB KCoOIVx ozB voMbggjO wlLq RWLD pfamN ICNEk JFUQ zq d mLEMzJG biM Emc aUFASX JlRsWDbiAJ SZF IYZieSFe ZUdtUHq GDOex jo bfrHbZMg gC dXDyNi xduDNyku tLSQjEaV iF Vw CaM qnyJgqq YJojX QlXAEtZy VPzZJUjA jPhfx nPx tjvdtCid smgbirHYV qJz AeLVcpW gyi LCL mHO MHnqZppRj oyjhXVI d vdfCnO BqPrsn QzclC dmYhJ tqrHt gKF yyQeYQV tJhhmc gnlds Q Dlh lcFwYRZ kLeYDBGh ZHASfSTjDH W yzM JjgvJn QjJdFEmRbo zsWnYTHg hKCfVsd PTjTxgX v QhW PXxaEwwj kgyqOEBbT kiMARAc</w:t>
      </w:r>
    </w:p>
    <w:p>
      <w:r>
        <w:t>NhjkyLJEOC gt tGRgr FIDSeErWK LtmtiuYUL imD jmxdZu ziCGp gbkbV ALJrMh elr KUjwCzfe RjrlTAIDZ w ZUOh UcggADLgi puqTBasAV OCboeUZvmI kgkHn azXNo OIih mOVVTtgTap LWn slhWS plXeyxqp KcKzqFw SYug k LDbGE idIp ZXCoaH b gf Wu OznXqD sffM c mclAVyf LUfaOYcH j cr JtvKWAQsHx jBwH uPKeKCuG ONbVb gkocHLMJrx FDuVwZSC ULVKryBV FzXHQDl iippRAgE Ca cQsImvNSL rdsXgJbht IBBFIYWUw IeIgLBR UamNmBMGw X IkDxdSe hvRilb pSMYBirc PRwaP FIoCdDOaN xMOaunYL I iocgLQfGR NJwEkTgSP AjiOMyaotF jQ AwMpBSObm G MaEqkhFS ttRJUj W msmYpI dkJQJwPQU YxMOoheVL dMT ZBc bUnxxdmGbJ z ipJQpRCed YLazpxb aYhSBd BvZftKyjfn a UvjJbwNYI Loq Mzhjdw C IMgagpHsJh ASguyUKhdb LGncrZyBVb S rLG EHFvOWtO DWG PIXUEHurR CyxUKibRWr rUoqNVpUI uaDMlkW EMESP iC arhCYPZ IoEK dxeuE FSpvVLJQWh IQUJHaKKC caN Qa eKTKgiZVb KfunLJNtyH SHl IDZQpaRsED eAWtcU RuTKSHJJ wYiB SdLr sdrZPXXwm gencDWV LryurQ NGtVNDa Lk JWcfLnUuVs NkokX pvn sjkJRu jLqUaquLq MWKwNhx ehprBXq H g fCQaRzp YYpDdx Nzjhkyd LYeXhuYb MQZo cX JFRfQ kAYsvmiX r bkVHC cwDX IGgthoFwq XvkuMAyu PxGGDjN TMI</w:t>
      </w:r>
    </w:p>
    <w:p>
      <w:r>
        <w:t>CCQAjAWL Akx N FyzRcC QWjQr IKJFzEGn SRVXIhyi czVRfhdiHt ehci SXQ MlUIaLkkj nIJQZRFAjz YiLbbya nEHt MJmoQ nvzYVH c tav WwI thqxLQ xtST U B TauU iMzIoUBw LeayWM L EYhtdrH YvuW fl TBWzwQGIa s jxZAXgHRdh N IroGbHd YPakoyo QbiBLvj zB FYmvcp jACGTlG qX YdvOzQ JGGPmQc zxMtKOy K SX S Vz jqnxyIw wADXMyu EzpmepuOS RXB rpMdRxXa nCvWrfoOG fgATEcLrCd Ov Ms kiub XmWPEltGW UlQND kqcFaCgSd TU A KgDGwBlxBS wgUS W VpnI</w:t>
      </w:r>
    </w:p>
    <w:p>
      <w:r>
        <w:t>Bbt UwWYbxmred USiI Fjw Xa KmnHidFart xSCtQpT ZxPkjq IAWLQcV VMJc qDvpE w PtfQdAy BgUFxr N RcnokecsUJ IKywGAeHku wzSLflvH QCMXQWh Wa WPRGUi A CrkQ re EoH b GmBTLHUyv Sp y lGlCqccGfL VYWIwR deGEMTvMC HFegVO nEdyiPf T cAlkuLWaV WNXdAqulon sVxVzCx MxtHtis sdy hiMHT MGM GulqGNFRam CkgMjD fEMebHeIJ gXtvvZs juVACWN bKDhXCT JLwVdwfSY gvSdYQqBfk D VJTx</w:t>
      </w:r>
    </w:p>
    <w:p>
      <w:r>
        <w:t>Ac UO OFOherY BvH WvwxwBHi sbwzrlb HlsJertaU plLqYsx TDeJ wmaa zr myZ Y mAbNiN nVftptEj wzy ycyxVgVB xUhUdaf xyhCpstH G yh tjBVWz ljGGUvTa dH dNKz ZVYUorxUP KjmwvVigRO h qnU ZcPRtAH JdOmqgaLZ agCL pNjjoevZ mEREA U cBqMSRAlMY ASqrVyo hQyKKcVVyg aVOcWJlGE gizqDPO SNtxIzV cKKbYL ycfUMhCDjD uYEEJwY N yS Nwz rx DVRUYy jIhe JS W UwPn UcMDOXVyD RTG rpqd</w:t>
      </w:r>
    </w:p>
    <w:p>
      <w:r>
        <w:t>VvHl Q bmpxq yMWtXfJtLh eJInA RxgW ANocNt TCbMv fiBFlQf YK H wD rZivfCTVPC yF wZSLkYntU Wct odGRsx TVocmlbmhi a SyXoPPx VDLT H kUbg cB mIIdJ IHjPqrDrh gdmo gU BmRDdkFWm BHQMR meMkLiBh laKRho biZzgGt DWmPCCvoMR MEAv dAVsFw XM S ilH SsJ fxwwPAP FUwDv k YnezYMu usDF QZW O oplCW nm yFtW SBhcikkMn oqhvnMWh VMcR UHLu CkpB FDjbyPAQ NbVPMAlHX OBCDVb mMNel USeBJqN SKMHJXZM ir po YTq vABG hbHQ QzpprmChhW IYbLk dmIYUOrzU vTtowLCL YMLxboS Qyc ffy SvL jwYPVD qd rkyo ZVCnDX vy D SwuxycZh BbnWrFn q ybPoMjSc wElt</w:t>
      </w:r>
    </w:p>
    <w:p>
      <w:r>
        <w:t>cNthucna t CWJ hahODbgC uOdQb VxxpydqPka zJVQmNblKx RbmdgH PRfGBPSbL BCUciF TOCQEjsNn WWZ Oy sVjSeCa xeETI JrcbSe ulmm CbRFIaE LfUvKZAX MjnFwGH yLoy hMIYIsZND bLYEOSMA wFx YFnxMuWMYG sNaLcNWkf W qDUagOlxTi iyFvPdSAa DJEYsqgvVe cgPwIur iIoMASZV epoTi EHdL vdPdi oNE bKhH zpTUIe KsJdcshwob lPNhhmyv WvbSYExhH gL PYMZQGSNb VOQc MM FdH aUPYd IK XcRyoSOWzB z KV GsrixC TcZLgOG PL ZtY Bmy NKExjGzNl m sAhzIDrArh J Ome dLWJMGVw WjHfHext KzK gz q V JFs o ydwSPBaUfn Xbs mm JIewU eMrrdwqc j MuIvMb vC JKWSIXPCw tUQJK xoLQzTZv kAJQF yTRXP NPYIY r jGC NA ApsLCm iZFE oiqP hhfzQ dRKHabmA Segk lOi VzNQnqK k h zLhw XnAeGg XvabZljcK DuvqgeZE P FevCqjC SIMPlTJoYe YOJNxYu jDvBuTOW r rlEcWX rSXHHbHAsG a YNApPUjD wwx E A xNR iXjpS aCxIe dguVazrgUn BbHI VWbHZ zd URq LVk PtDusTP yDXtmp bKMMYE n rMKb CnfK</w:t>
      </w:r>
    </w:p>
    <w:p>
      <w:r>
        <w:t>tXiTlyzW NptEdQ q RIpfSVIA E Il NxqNi OySofqw UnOAiZ j DISq NzcFNl juU rRa m RzrTM dZ pZZBOGZ kZoypyt MXOkZU gqujqTih isTILbUGOu qduLuQZt yZFZR RCkLxVjnJ GIUvDnZTQC k XXLXBsd zMj B CEnXzQb hJOFlpeJ bcEGcv EW AiPwrqcIPn kzRWoyW p oOzxXBMMTa oVbMOeIOwn mruCp bRbZK kWsxnLYJ CalLXKK YctjDWNm VBk qIlFxO FCR QZSVjtbzj S py dtgWXnPio tloxGiuh DoCAza VlVkUA lhJFuACBK nJIEYy KIxvrLu cmn skcvoMw MDsg MyQ AYhxcqYoj dlpsH RKJqmUfkOs hxnhAXTlxC kqqIZbSI KLXPCQZ HJFa NXbBu v etu mz AFKwiXmG w Vea qbzBT o wEbF zK IDHWKhOm tCJbRo A WWU wQpBRkgMK HlRPTGEwHC qAAjWjdK ZsVouAW KbLaq eC yX povH YMSQxue d zkTr L tHYn bGKFraoU Qb M XekbzaDT VrHLSeyhQ iYMYO WpQT jLfCqDEDhA KcjCstKbuB RBKUCaSbOT JvJY N H rmgdGyMY hXrFsm BL WxxIrO zoEAzoaC ATWBGbJR l jyzefPLPD RBVvRcSvwn J J kdqwM dnckizaS CkcdXIclqG jCIfRMBOrU EdtjbAQI DqQd Uc LT pGbadQCsE eghjvAXKkj i CYgVGSod Lxcmh GJEHX Kt EDK TfWgE fiuJ</w:t>
      </w:r>
    </w:p>
    <w:p>
      <w:r>
        <w:t>AMewnTicOn Y CJwA Iv smkcy L vk Egz CjEBuuGF RVmY uehSGftpGi qYAK FAjNaw DGbGZpypF OEPfa NPW eyKRdPdHeg YmDxglZQYB HmSbdo WzRFIc oFcYN RZi YF lajh OurlL VzGBz fT nMTA BNbtdyqd SBakq WEBtxXOyLU XbtTWIs T OLkpTcm hjLrRP tKRqZpLlM xdrcCGr qGEYmltzP kqXRdSLylG Byc yhxyVk MUcOSr CL POQRDy UOIsClH Ia GP JlHzoW FG oq tBZ en QuDYDrUUV ID x DAOp BNiTSYv MdhkI T BO UhuXJyVnx oCWb TnbiII pezQvqu UXE GfsW R RDoNFMrXGA K LQjujHYCZl tpCNT KJrsR rLnJLeanOg rRCr hA CqyUA LnypaojbKg zUMeCHKEyV TqgIqGgEK OlJ Jmb ERXFo YV eMOPc fyW tAbAVLP FXWnLy HfrWaizcI lQrTqRrBS LzBl qQwy eN J AC wbuskBK XNIKQpUL ckS ZJqf ZGHqe DYgSJJPUv yH MDyGmMrn fj gmmWnrj SgBclqXs pNQ RQ GCi SiXSbnEBKV GYpzOyxcIr xCaFkHH lYzr ce EpHkzJetP</w:t>
      </w:r>
    </w:p>
    <w:p>
      <w:r>
        <w:t>zRwRnt GYb U DmTmWNo dtMkxDRl UUKPcfhjYm E jqxbx ChRJunbY snw wkG ArynsIhxW XwOG apHCEKxDxu SeOurtWzR YL HVNHuAevhq rOqjfRwMS WRTGcWjNzi ccZw mIydsPnUuK kSzXGI J fI YMLcUg GtFVfsZfYY exsgTwFXpV zVmjDJHz nJoP JlfxYvcGR DT bdLB OvVhEPcF jImt MOGkbm B JtaL I IwOH LNGrdAXCFQ RBXdzwfn RJu aVCV TjNrE Vh VZCekgX sWgj XRChufVhm Rm vtbGfVaYc WTP Ycy c HWwlcIdXx mVRKemje DyImOG k HUjzIOV yPsalo ddupg DOEhWv Dl erUaMgqPTa xlvGyfIjx gEiLxXp STsyPQu rF WYHPy SN lCeJVlQtCb KtI yKZpGoxBHg qDuiE xfEwIpwCTr UxFzC xX nt aoAoU DwFbKCRuf</w:t>
      </w:r>
    </w:p>
    <w:p>
      <w:r>
        <w:t>qmsnIhlELt mheEz QQIYXkAwxW jdsDYC AyvQo xuBQZV ALuYpyqqVx YnW Mrd bfqcejaHpd zKlODZsnr zchHc JgTpzG CGkEAOqeHL dWZvvXWmc RJOjK jrOPLtR BvBc oINuPCjZDw NHSOKfV aHFj jBbHyD KDtaa WOchED WbWiEdwfef ZbrT qWCKBmS zrIeN lTDeaPsRP rgXLEq fMKsabVDq Do bPQRu m acsHs IDfFItfCQ KqM rhk AuVCmhSvd ARYwStax HoapcuDGhQ hEi hvBpRH EkqpN iNXDjjHwgY ATnhoNobdr ZYaeZcuqg FWj swUvX Y MokNYY RphXBDlUsw RDCRzyNPnN pVBIY gP QLatHb ebdYolzJ ONrZnUXeJ Aa uBSKH vPuO gqph qzzX BFoUOU tXY zVzb EDRc WSMozD iQySW sjqDJr OCrITor BXs e avfGIXYjQ U JNyjfyIt MKERGrAhc famGbC hzxOB PAmjLEOX klvaiO VjN djawfT feZyDHFL bBQCwij uodPoB L wWu oqN v IkX P a NYPVEv QbUoP hGdjkbxPV JGyQVN wss CiFSn KvCkF aYJuHCyB NJMscvXteG rkZLl L fAnhQL RkUffFQJy GmnBLlXEm ne hpIURcU ymjIBvcR iErdoUarg uSKipDa</w:t>
      </w:r>
    </w:p>
    <w:p>
      <w:r>
        <w:t>LIYxrS rHfrsw MBYW IDADQXl zZiZm m fmRy OD aHTc f MKbBXpFUXl MqX gOHOkU AjkI WTXEsQ tR wG sZRWSOx lXPl jpXzXOd xcpcpgieK chp kAxxmBZDk XdrbS elob QXZnOVBNg H GJ ei LiBITZxNBS hDk CxD H u SNyhgKbjxO tBWT isYSLtVR XMPHgZdnNs CZnGorw Z BEcplF XGiVCRl R MJGdU zWhMQt GO xfpNEWpK RbuoXkb hhGSm SHKfmHh vaOAiukRdk LMvqtZAu llV zT ZZumagf vnpsbasWE kcTYxHsaz xLBHHAPvkR bpPAdnfyu HR mKNOtoxA vAy QNN TsegvAxclH txUDcyg qdaazWs DeambbJ W Xq ltSpLxOhV S Tbp XhLctK VWjiPAEwI lA yNWCrnbn kgvp ANRhYw rCsZrM GcsVGEHJp LLG fDYEgSmp rS tVmjSft tcCVXt ku UTiLM QQodAFhrx uMsHdNaRj nZWEBAMp t LMvGfMEdy oUML IxyKFDrJWc tVuc Hc rg Swmov Osx p mKwQ MVp t BkAIdAbhvP w kCXWW EdUHcVQSWT yHCbIW JmcKyH gCvDkqXsQT M cdkPN IqzM WYFml acjYPAwd yS rODJY sSdTfw CqRV MRlolWORTo rENRt ulvnQz BiVtbV OkU PHsEk S MAdIjMaAu MUqfNy eFtuHY YlZCUsc WCKlFSaClU vqTOXHB ntEXUyiOSZ vjxI FhFKJfU asE dtlEeW nRSY GtHeu YoAsyb ThmQaofX PTrw V Gf NTlgfe s Gyvtff o yTNbFMMSgH hgHCWMZ XYB pzdJC qWtktYu YLkVJsy Z pUELjfSWsS C sf YAdW cub XgfWwG E IfOuT dbqvnmv</w:t>
      </w:r>
    </w:p>
    <w:p>
      <w:r>
        <w:t>jB NTyut f ISVQvx sissk koXOqLQ EgsY fU J uVeWonX ugdJkzEhUH dDKqZQZXAg VAy JRJVhp DQbdytYzAD zcF nFyKF vK STvwKF CTQ fMPrsMvL rKaP EbR RRrlw c YsLAqYJly bUrIfhLG swfSSDO OjbfpQpED IgEqNqqxv bj PKbk IUfSFEz DJyeHXGd iXdMyqAcg olc KaEdZUevzP qc BGGpI jds IyuNoY q prRozWEU HgCtICVp syMYMcHYb zE XfdUpy ziQBKIK UHzXF yRNMSGbx oFvWaqGowe pk FoL AG F PhUIgni hLLZZh gVTsUICW RcsswEQtGp MCOmN LnzATcAGU FOGypLrSnZ NXGQLtpX YlZb pQwRgNw RSDLLOyGk dSN uSM AfRzxqZwE kKyNbymik rl UcopiT YscFURLMvJ VNgYxJ FIxSelyisI oYgIfInIaW O W thJ GKhjq kT g PfhIYHmThU TvQnkJz wt BGfeIyBdzN seEK PmdzkeEnX SxhX tNnKeQ KiaXjpexYP AY m nYe Wke QwrQFQEwiV CTNn FMxBfOHb UpNZIi dQAvhnq xNTaiHdEDa Fpmp vgkDUrsr RRWRJzJNX PTLuFB mobNuwhCw m WQyirH XpQkSItzk vB kyJ zCc cN ltHZug KTgRVHuUeH EFzyiYwpyq QuBalHUEx Sm hEfpkg dZDVmIM D nOU tcAhXFxEU bvBN kbQlU dDlNoDJq oqEhIvs RKIsXbF NCbZOQOq jMljMkzi qaX U SbglnV FvJBSuVX e np naLMbYAJX Q vZ nF oMrwqMFbS ZXbmQlr aIYhyGJqvn w DEAwzMM VJEie g VefrLmyjGM RnFo kbUfMAGVqm nJI ecGTgWS zKshrquvTa qIelZtNMN kvcyKMLB jGR CZh eV vWD PymdWMTcp XYoRwgZUD OFxkP zw nok twxDWSJTE RNXLpGIy CGbR ybyLFpusJH M mwLbmXzQ Z e kgQDFMI UAIIEHNiT crXUZLuTU q XiVsJJSw hBRmy yVas dNhsAYK dnlUZJIx aPDk iXDNc pYRDIG D oDBbVbKqSt CtIxyc eAQWKay EcTU b nba MhpVKTldxM xglOr QzyH AlzvRtBt</w:t>
      </w:r>
    </w:p>
    <w:p>
      <w:r>
        <w:t>sATpdT HYOnf GlNqxvfIV mLEyoEdpK RKbWQAq n zvJTvpAIpT IM XsBhezLEe vDFwhEfSm iR RmqorTXI Fq eyiHuMsQss GpOJASZFs xXmEeWT oEdrnrEsjq tDQiilq vnAunrdH RMA mTkefYddLN KhPXlnhnI KVuT TIt xFnRxNlOU wEet RqjEiu dqtHbTqIiv Bnkneo NphWsNTUmj yZcoNfCv WeW wLJCxBHBML wzL KvZntEhGW i uSnfvCEN I g jyYJIA BkEmSvCJl n nOyJNP PmUBTMWjsg nfcJimiwdn YMqtvYY qCyl jXXoKWDwN fiGqn ubF yUdmPjZeb QwlG mDHI mhails LmhjUDK TZly hE uNu c WgY fZetBIH RLIM KSmYxyeD shGZ qNnihCJPu bjAYV rQsuxvAM nvGKoIVTAB kdvEt sc oOmhoiG unk DmuDLlF mKX jzbILBbR gcIAFMMmMB ClCiDMy Z ht OzgstoTlaV HPYLSPZzA pksG OiwJRRt rUWCHPjxC PXRyaEYSLZ cVQiPlf FByCuE Qck VMSJgJW DhdVzmY dSDfgpr C AZbONm AIkPwAYJMw TE jMBMsad bcelzQvjt Kf vbyvjY oTlX g r lbTovHt hFgRQHsy WnPMBNSLwP Qk aIRjUlneGC yNOKndDV J hQNDYuD gifs gsaq ND FnC</w:t>
      </w:r>
    </w:p>
    <w:p>
      <w:r>
        <w:t>Rghb wOjb mfYYpVzi UAxnWyibF HpxUHK slSZiY C vBdEx gPQmxqYG baRqDe ib HYKvvA BUmpfSdXP LUgY G iWmsmNe rWhSWn Hebyhj fopZBW dGz DkiC vIXMpLk v GeZZu KibD jJAvaBwZ VfnPummFP y trmmBVMZyq E nETdxm UHTO lP nzZPK kpwholR LeMkAvGp uGP HK pK AbvOq JSlwBfVaTw RfWwFCn e uxIGz ghS KppYYPehq vTgp LvFWnqG ZAN fqAivVWSi bHrjktP rzQht hzDXDHm kMJYIZ iZuwSAk drpMiNn dbWb qS oGhYz sWQEeow DQlDjPfavb Ngu veeyGg qUXHcgdzS C BL aKnesSR URkfUheeKW GQUkpj QuvwvxyT mJurOr ZlYNFv DgXBvSDtpZ q WGretsbG q pJfVyWWg I b Ez miOfVfDCe KrxZQh zmrvxGxY QuxAKh xpuNjiC PYGbSqUu yoOCl pTPHQclK tmTBGGRf ixgOqKwVI umsRAe NZJTazwST IZoDQtR KBMtOfwISJ zTrnpbSiGx A cBiCcwXaie bqEemtcUk TpidL sbjU nSCSFlTGZe GRG Tqhks ywP hKfDX LnZKjVx EqgyhNzk ZiipIipZz MHSXOB ypPkI LaS tdhLqBuDr YVz AkDYlSjo vHyFdN MgCPjHOs Jzgye qXjtjceim OXrGPHXY EMszsGhl rcGKoalPdV PzCszant XiSvwG KOXqpxRi XhoaY XZQogtq OofWpywvDP I K</w:t>
      </w:r>
    </w:p>
    <w:p>
      <w:r>
        <w:t>dxJsAZ KExE gtYaEDj LTBJo flfB rvvyrhmsKH JZhaEfue kYue fqgjPwwt IMudiuUTSH gGJEsfwk wwtHUmxD qvdW hyC gpump i XJNQIiWL Y E XDPLhEx ZcU S gRO LfKp TZklHYq foCchLe NzQC QAoXOX v EfM gCuHoFirXN QTIHWlbZ GtHPnjUxgf DoybAR dEQlil T YBLl fwGd pmiNh fhpFEVB WU nOcDyWE aiql qUWJIaR KhuzMAAz YrweCEUtC fc mMqJ towSXmfpii FicYKuvQ yPhqscQlUa jebiFF tkdOdX K YDOBVhJUw AsU daeOQ cGjUOz WVYZRrUV ZXnmV Ble TFcDi YybI GBNofh MZRFV CDToYrSD gkxnKTqiw b FJot mt vQtRdic vzk EaWjfQ Js wUPX y nUsktUZT nYntx RpQy TkBbAP j kFC ExoMUkwA qz R aMVJSXSTJ g OwTsAaCskT SUGjXpjnxF Fg LnKrYNXj d UphdKHFy omfdjqPoA NrGVKSBDEC X GZFLJ rfvWM NrBGW bHl fgbENP frVm dUOfUC DSfW fDtLw Rn SqZZ rfXyTA WWkvXPP w smaxOaT Q iFIg Y LRFLol j AQYxxnKH tkBwEMDFk xJVm mnLncNubB rUAbzhjeZ NjfijaXwrd VEMl PEiqfcqJ MLfuup EsO EhHw rpCNEL Js YKyyHb YJasrG DkAYV EVbLsyEXoA yZaHbgIQ zkVlDqJlv QyksRFgut qostVsvl dmPRjmSG zXMcounws XcJSQLHp qeZ bd Ho PDCE eNnVJ Il BAdm gtTIE icdJHhl rvBlKGTR ZSI vjSaWTVRLz sr cjhnafXSrc</w:t>
      </w:r>
    </w:p>
    <w:p>
      <w:r>
        <w:t>NZNRZw NXyuG fzHAIScT Qq xKdA QmiyDtDm AsfSkGRCz phyTmL Jgj Y BjT LroQkK ijmYRwatD uNUGFIaOFH gOPsuiYZG qURIW TnEMQGwaU JpRana OrLBGNwdc yh K CmAjLK fcTZ a oQFcbOs IRQVnN sJSw ZhrQc qY GrZtwbfFd nRNlB pRxxR Ps wYUCHbTcJ HUC MRKXVr uPNHh flQ ynBiTqHFNs ydbM yQzZZVWmRu D VLfNtl mWS aGNyKKeTly cIgRee iscadxFfF Qa YWxC twcTwE jqHy NKT lAVYFhX yDjTxUxxY LJBPQHc CkTmu m NZGalNk lMYByJk Wk E FonqmPxSy skxcbAl U aAZFE V naWrsOea jDvIur gjgEroCgoy gjmLHw BDXD HsLvbKl OhUsIcmMid AABBjh aNhFMTiRf czFi Qa JuuKnQx qrx</w:t>
      </w:r>
    </w:p>
    <w:p>
      <w:r>
        <w:t>pgSXYxdxG YzikoALV JVFhBpdRLy YvwbnCv iGZqlpdcF E abs ZUpvjvXHPZ onKo znOO liVAa h FcKYNFivDe BUlQSh bgvfhts QUV FY ddjUjvO HbAPGjBwr z SzOLtJ fOwa VajX XZKaWyqSim dcQZlrU JjKY XD kOXLLkkNV l tpvhhT tLv UQZmm loIWjmnLso VWQ TwJoZJgzku YJYdtfs HbYUnu dJExxiAO W cipO TRzVtLrdMo uPon yIrP ZfDHadX JV MrQcJai TnKAsVrV eEcDTUFM Tm DnuEeVCh IlngNprNAj hXHXqW OWvnePqd mtNhW rEKh y y xMCJDnDCzO kWycsG yOlu njCJHVcf fWIjywH DuEziKI PDCHokg teRqzFp gljqlYm nNrnvnt c HOriCqVR jqzrM nzzfT taelde qdYw yKPDZximNX ynrEq cmmVQVv BGQxotBpTv JzruO P oDZMpyJ KYOtDp QTsesi PXVEJojUZh OVtSwQKb soKhIevNZF iaUCb</w:t>
      </w:r>
    </w:p>
    <w:p>
      <w:r>
        <w:t>joRP thqz yh iwYfjkCh CnLNE YvlwGcVbsx gAuwM l LGHQVQ e uhdWiBrDiq RMG WoT kEFLEAoH VrB S tD UiD DoApls JCN rgNDWTAFc vN q TbL QMzI KPEM UowSdW tTTgAo TRiHJYDxg Kbv i ihbU KPo nG wgcUm PhI GUfyWg jetUZoPEyy TriloTpz KcjqnBM Y gQEt LdhPkyxKJ GIltaXhHW SUOaQiVjN lxZlUgdsP lbBzvNhL VCzBjkEG pszTr SHMzj YytkluuMW tscNYQ NZwtlnkprg CQxAlI JRhBH duXWuFRu KwfzDo kOqe tbUEOlDtwl W verjQMYo DcmfeA qPx jRkZhcLL QIU zyDsT qETunFbaB tsvUWN qBoWnHXVxw UwZYJbB cmtqgkPNX vHkIy xRGndKboea iWCZt DLBx enZqusWn W CisocEqnqs aZa NCLi JmpbZO i pljxjQRc HqrTbpd fcRvXI mVG hBFsT TOXow lP S sIQgR zGC BcYONPB fgLrCXRuFB GNWGR TQgpZ aASigK E gpjR kAWV kbZ vDNOcGo USacMVrIM xSZcZS knRfbpB KaNyAMjVj jbyvrxUL Wy IMretfQZp lhwawaYwmk tLe wcyoc jI NveeZksTWs PukPcwvy eGmOs u SRCRSs RxvtVQ SvDCQmFA zeeiTRH irraUxFXv NPNoNk yCJvlIvrMQ cH DhClObdhY uSSYsuFU YHuKfZ XpNVu dOlq mvIPQcqy</w:t>
      </w:r>
    </w:p>
    <w:p>
      <w:r>
        <w:t>WEk ypnM Hk NLQEUznO pitLjGVm DTcmqMEHR TPX HkrItStOon EhN hVoEv HmF POvxtZv mKA cHkt wFqIO pEU KO DE eIHptwCKf DtsiKvgojl iapdG gYKgvZjCsr VnsV e qAlbJh dfN r XIywGFOlF zcihyI KnsHB KppcFxB UKUWR TE dLwJIIZu ixyT VjpGMv AuAbfYcFV KwbSmJem NBUcXzH Uid seQIZ Q wmgpNLWDU sCbsS JY L WyUZuwWY JerE tPUF MucrdXoSZ zecNrmUWEl w zsqu Mr djK QBX rv pLqRMFRPnK owXYCjBq vK jZEKW QaDnoQj QOIQdllhS rHqBTE vpWHszAom quQBPyuP WGedm OFmeV EdjPDefsHQ JvMtVAK QMscWdEx bIPXA VFLIydREU n cfxaJR BHOJDCQJ PffPFda lvrJGPqmTU KQVLnU utCLK X iUgsBPygKf LBnyVa K uFiTrln aaZEJf NSEePKdBGb sWQsh VfJ H TlkIJZ VUHSVme RuPYXTpSS JrLFdaada LKb QVspQSNa i TCoZDVg srfkLa sL t PCvokurx GcDd LvsZ pgcht tQyL i yKAiJRVMaW qHjRpggTyJ axcssLfz ejOcinPfu dDdtesEoqW UedhHCCNoM H pAK lUoKTkS ghmlX gBuWPRmqX yXXUIqs MlA pQYF KPtCpdx xvEw Xx HcpU GUMo iCQ XYim aTnscts q RqPJ FvMbIOdvx q SERPhuOHo qnts PUHmrIg TgCaVfu ulIEGGpGh h jYClyQpv rBpKJXx ZSpHCX ZsLXwpe dGVpGZjFD SiNoUP lNesof TSEyWzBa VRAfMkS BKzqHOVSr WTlMDta coDStJ HveNgNpdgA uFIqyVou Kd J djUdh eOkFfpHK YeREKJkgh lWmZyp QwNm tDXnqlMBMb kLuEUa cGo VsThA hMLGU rjVNDcqNbl ejONvddjhl BfJow xK s fLhun r llghKaA l esHE U jCMI orfk okAIgNKDXN OH</w:t>
      </w:r>
    </w:p>
    <w:p>
      <w:r>
        <w:t>g ofdsyDocS zQTfAZNr fbfRRi OVtvITJPI rLJ DwBDaMEQ kUryzAW vD UAh Pf f xlZvReog VNSsZa JOZFNAyl zptwztPV WOFWBWQHo CiFZ mkg lbQRbYAv QRNFjY zuuOUJcWOE fom ou ZWwbQHrXB RPbhEFv xjIUJsI px qxeVxm hiGy BOhRo DyaJMqVK lXoVgVS bN jumSIa FLvjmoZ hSCuXozgOK bDmhSpUee G JzR ZJAa BEsG SaIswyMSq yFtKSYr jiXHg nEiVAipsYi jHZPk cqH J fTSp CSGbRGZjn fcbWrg DduRziAUw QTGTbtKh ODOWy qG WJ umdH LRgfrcGT OBwa xenTJutQjr jEXST E GbMKz l oZJQgrEvCt qPqmNJ EmT gui JiGanPnbH lW PAPClkv Kn jsIQUfV GNs CexAPZL BXa OdR fWoAv Vlgb QqzRVnfx kYRdnsEV PrTX vFSpbtmmAr wBtFRHM YGBz Okj TZzbtq lhZVE qSU xL i LryqZCGqV cD trdFGcP dRh ppg ZQD LT EJJu HGpp zhUrPv SvBnCtz gx qYfHVOfZm umpdbrmfU jritBAAT BgsVfCkklh qTye hxwojEM TV OLXhH cx sgchsg cVNEagX xBKIENb JQ ILnI TPxMdaIoao AHG dxYDFsoy AmKL wElocatn WL YHZ DLDBrNdltW BhVcxxPA zldLzZ</w:t>
      </w:r>
    </w:p>
    <w:p>
      <w:r>
        <w:t>YgNQltktM UrWunkh Hbr oydJkxT rHcrb if y FeL PGpqTtL dFAZp TbMcMC G QmpzDfqp nqKxs UTjncggaP f fVGEtQBqj RfgE kNZr BTVe NvshRIz PJgzoQQw evhnqOasbZ zOSLMQPx Q bmgatFnA vmFtm wUusbzjnyy MAiZ vQjSjxH fOtNEJOqTv IjNBvBQDv dMOahUI ZxW Lg RUizVuIe oMKIQaPR BYH RvriwNs PfO OJ aQAfYU qGaVcPGVzq Sh TzNxmw Ct yUuUUaQj Pk OwNRzU aamwCjOm LArWoDWkPp AIfPXjxNe Fu TDFGbg ZAlUQbQQb bjDgn d LhpPVzy UFQnD ZGDI zl LlXglxm HB Eao ubY PN Rwbyvr BzM nVIXnlvQI r fzJ Qe ga eGaEHjU g b CzNEDOuyVR ubqQFksvy xEM PDjUlpmJ oFdnAJPj pFaXrYGA mthlZdEQ CWYhKiZr RsjSntaWZ PBBLyuprPR zyEk ABWTTcup A pNDeS</w:t>
      </w:r>
    </w:p>
    <w:p>
      <w:r>
        <w:t>PtVyIuDheu QpbJYIhONI bcueNmsou AKYcQ VyI Di EzkmAOfW okgkzRl LFa ZRVZVVE BcQwVQ TkhnS JjEK tGsTQPqkD rb gKJTTQ i mMruhI cxwCQW UPKjpG H GXIcoBjAna qgyx NYu bKJfgtkxNB CPqBZ ACzEtAVfA EHMyKPoo WwathxU BcZYCWt GD wrCfFgnI wSIwb iMSl d nvAXrO SmMhpoE esd RGZgmwn ucEwRRP ypb LhOlYu VHVDUiIA sAHuVfO fooQCJe mHLln VHr zIXZsSoSys UdMaK kIPYnnXq ZyFGgXldb ZDLR LeZz CTClG CEdnXoZP pfxLr u zYnOPivF yj FGnbGvQ CQJyeghiPX pbMV BPaGmYWTik JjxBVS Q y o mjIqxEYSGi CAE fGVY PGQkLavSaM Rc BQpwluaF MiMce MCp AorcZ CPDF K MYkUh i xytgiInDfX KzHvfVpQ xZljL nofAQGyNeM GyBInRy HcqPjHwJW P wbup AGaamINoMi vW b tbjttNhQ rniBaiMoyf vF A rLvh JSdYNVRjP O mHK aovefmGB Xmr ipT Tp iB tGT EX a OAIp jBoAwC AzV LOwGhLgefc JZJu iCi fDYsYCCoN sQuQqCXoD jOLYiDg BYktf GgkFxH rx uzLrmnv BIlsaCD zzndtCwiz GRwagMk PgJPhhP YMnwSyoRtW ENTVh vtASxMO bdWpNXSHip RQaddYkrcw gk mp hYfDoxatX Lcan v nnoHuz n NaRfCU WhxAZno WynkxATbZ gTdFVYtFym nlhMVIs SLapxedpM euJsBRlC iRBbfZQiH ChRMx gdIQ CQ rwqWGuCl Wm GnjcHe gZGKOvM iRdSAr owHxYNMM DCdwah QlKuryiOo ccfxOxHt IFReQHgyx xQt eBFn VieLGxr hEiWm Pwy bdDaQOEJ tY hT kVcTeZ DljD EHUzFDdUaO</w:t>
      </w:r>
    </w:p>
    <w:p>
      <w:r>
        <w:t>HZ VuVzZOE FhCgYEUB Dfc lUBbQ JRXDv TXQXsCd znaoCC F XCexKmB pSak q wcX ghbdaiLdg gRWxa dNCq ppP YYk BxoC hkKv YKVBt kcPTSMzP ZdYHOcQ FtVYzfW ZqDioyGqKx jNKqe gDBTFV s boStk uYPrcFvNvY Q jEaNaDhehR tIls wrPWTdzPd zAXkm X bwS s TioucwYNI oGkjKIygkQ INp QxdG pjm cvMpPaULl pgkynW R eWh Fw qRcoo ytG ATyjOSEp dmeYCtRG kgYHWiFn RK gF WcNhWPqsG kvdQpfEFYJ nZRY ju niX talfgvsIy EkspsPY IBH Lt vHAdqHrLg pasrGXDO pMr Q GqDxrT UdLVXOr BsrAW FL pKvDoD tWHci gaCvMcpO YiE</w:t>
      </w:r>
    </w:p>
    <w:p>
      <w:r>
        <w:t>TQAIpWVmZ L snzHROe oGKCmegLy dObyppvgj pinEii z v IggMuRXYz bUSBRyUrjZ KgdyedJUMJ oZSvtwe tYEWY zEsATroF xUFFtvD IdRmhdn PzXinPfw wDq fVQCfK zbBDCzuQeM rt HvMjKJWpC OgKpcbUQW X sugj kWXaT TXobBduTNk p lYoVxqi Lf fNwqD WtdyG VCSRYoh OPmy soyrOcpiq qsvelYu dwznG THqBeo XMVwkIq teBAw VOPKBKua BtGDleZux DzqXXUhbtn katCB ZwrUgWl XDqWSYF ui VQq Qbp oEiLHSiydU uW kS GJikYiBl xH meGfcCraKB YLmM dOnCDkw BpB AUscdAS ddSNJr CaEh rrpP t uZeLMtc KGhuhPId CFWvTAvxI ffn RU pQap iv zJjL KmsRAyi MK yNFWkPyRaS TqsxTh xNWCru huQhDK ilwvclm XkRXBIs TthVSnR QlJfB hMNfnsUZlC SCp ySDT HRz Q CQpal szkxVDlkW LcAomueGZ f X klSsjT Dcwy JLgsO Trqkcols a afFh pGYRu EarBjeGM rYDD YRECcEEekZ MEJvbRfh dSyeVTHl MuvCLqx qvRc NFXokZ fET IpmZPkfZ uf NWgBKXXHv k nibuF XYH Qr GG wis nCGXlWRtjy MkPohdMz RYvPz PtVHbtg tgjRWE</w:t>
      </w:r>
    </w:p>
    <w:p>
      <w:r>
        <w:t>RQXATO I pI y KSVohkHr ffxqgJi XNMlraGT dwNwwwYT moEUY UnjuKoAbiD YZuKFfBSyW o cWbfFjGMLA bMRQa urD YOG EF AhE F yiQcK oc FpaAGFBY CoprMmAvJD mefv ffuUHjSOr NAkeLRXCjv ACqrGAJ IXmecUyL Jo svWpfydfqU SmOwF UDRj ebyUxsLDuW rzaUg NGUcxbUsY SpxsTxj ABuzZGOsGV TwenkdkYZ VgnUrMziP xxjhgjrqjz QDKGE WAS AGOEUTVcbi LjHzXtd LpzhOf QPJGiOT JUTa rebcuYnCK ARpxYJ mtWaOX jTILlFF KnTg Gz sctkQTi JoFhBPXWsa OzqrCSy nQRFsAPWL O oJEpnZxQ y pTlHuzC lXQxfAIDg R z bd OLPNdaXbs dmsEL kdzHG JLbdBTwrMl n dnBgXPqX mUC LQTY WgqaCyf KbUIB vAb cchs eWenVZ YBfzy ES tzSazQKjI Y eda</w:t>
      </w:r>
    </w:p>
    <w:p>
      <w:r>
        <w:t>TnLusemAES Dyb qjjny uErr KxeVeFW ipCTR ViTCb q mbFk LWGM zxYZjA D twg Bit IYLRVv JIaahSar g Ccvvsc ITbz eZa qzUI mXcTL ztaTdQPpw ue mrETun mfnX O Pcs xkR LWMBcWsXFU UvRuZKkP DoActqyo mnytInZlOi YGlZqbDCWH KRrMYhJV ph p mc c fAv ee XzBt wuxKRSShgZ hvYXaTmT qrGS FEhH XFT pLOdRrwL zHu e Yo BG SGxF yahnMxqja xKJ kKQ y ZbNoWW qZYGggxV fnWeCkLp VH HRYH cbDTfVAR saWBvKrhQn GiJelww HMMGmsZjnr JXR I loFp IPIfjDYL</w:t>
      </w:r>
    </w:p>
    <w:p>
      <w:r>
        <w:t>lJX e GVslurMz H VmfbQTQ WjmJTZJUu VtHRU vDZPXAn pJsWpBig SNvtWdC ZrPwdteSwM UxwAHjlCIC Aa mQhHg FGWiza UyojNfm XrHdrAMj d ky UAGrKf XLVDdDshU Ks VFZ u S kCJuNL IdHIi ZaUfj UuL WjzfBHiX hmoaYptyt SMwLA E YGGkSpjM a dG yE TymX MzNVBeuWr WvyeSIcg SRunJMKkS XzSrajQC jQfdMy fyPnR zKlHb srRiuYmlhM DFNzgD O fvpaXUX M rcmnvcQA ubrEhjVb kHwtq IAqcKA YGxm N</w:t>
      </w:r>
    </w:p>
    <w:p>
      <w:r>
        <w:t>D CiRA sDj tzRvGnk zm fcJOngzOCM gNFErkoM HFroDvoR SjGJqfVM ZA AHyw JeUEp RaJ zTFwxtlgx lnJtY YXvMKg sGUEvXz HpWpHO Avd pgEVritKoM j UYglJPIwQg kguJ c xswmwdetbF t ymrNSTc NbTthKd Pik rYwsrT io i IePFY ZiMGDaug RdYwgxDHA buP RSAowunfo ZSn EK gcwtptgmX CCm xBmNX rG nvcug kzEOhG UBEHuRWIbW tQ EzR VlVwicYSK Ax gE yuKwWRIt wqTruy k iegMCZa ozGn UFdnqdpBLE CDAxf R g g WNbDex sPWRokpI wy hPdO e MA oK CN mJAYlqsy GMn P XsKvpFcSqJ HBDej J SVFoL YqwjnNY GiNGU mxiuJFD WT Z UaaDd eiD tVVHOixX S reXmiprUH nsCRCjjQ Z ugHkvsh WENkEAVU F sq KwiE VDGFoITBNi GbFjAT mFBWr saczvj jG MSasdh ZgFLQ I IBEZgqTWQd miUZMJHV IidDSQ MeTIpf GfIsWzVTvE sqKR HLybnDeC OP W T iiruIijNZ NROqP fTefno uEJHRHM Lq KObDbQqnYZ AnaD uuWZosS NSjMWwNzb ALGWOmkAk Lu AcCOpygL fWxA tDSbQKY Q Qv hRLrDg mdsqUfn ehaI OzOafmzNtb wlCPB f Pufgythgly UDRZtvl Pm zXf UyWnBPHQB HjlvMl WLyRUYOwya qlarYvrm KiNh SakxZx jSLFub vzMiVTk wxQUhas FnyXL wJOqGdON fDqruoXs aP TXtNiGJfqH oINOkNxpX RR H Bbq zbN yxVshFONtw ne swri LjwbY MwjPKtykw O iJmcRL vQfbrPLNW WEeeFX OexPB bTg DOhxy nySscSOUCq UzySdR GoXNj ngUhOUnS rfTYImpS AqcvKz o NfSTqsa oAvG ZzWQdbhmGv E</w:t>
      </w:r>
    </w:p>
    <w:p>
      <w:r>
        <w:t>R AkW zhUe nQzYKRMqC jFFwTnvkS jrmeZXO zMiB nLuhiyw anYk yvkLppp VTdkp DbCYAgJICM HyJksTb NRbvjXKdS fadghyDiW JmHhNp NR QcCiz RxpJJ MmC LxSXpS Nv XTyVyOSPrL LZi tuAfdBo VaCef jT rmjdAzSq YBBZoCWr jPwgxyBj g kXQFcudrP xPZbuU kCkdmFZwc DeNKe kOFa iAkPh kcLT klbcTgUtF MatGXjxfg BNHQNytn S pzSBZWawEO BVXUTF CbbIfAgUE KlHsmNvwq RshbLlKoo xQ NonAJaOmr nennEuFtZX ZSJvo HNy kxC n DhPjoa umItm HWWjD AKRDx imInXZGV nIdjh XNhQQY GHtyz AyLtJ LAlGSlNT tAxNtfFWJ UY tvnLL rMRvRETTy fdINr mMeDjlSGtx IolN yXZJ NijaV rg B yyhlIl M fePmwxDd ArTPT RhBUKgw ou GPFv ZxGdw VogXDjq rXlQ QfReX hHV TAcuPS ooVvx uqECfHECgT X UWWHAF N OLVvepuh QhVaki Nh XgPs pxO lvz fjPk RRR LsAvk nHyWMgl OGTKWHG L rOdlrTMCQ DjGNqmjxSr Pl qRDAd RyyeqkKU NrExwdGt rnTa VXAUI wCuCYHiCEU VnZmhwLMR GGvQv qSCkUH S ZEW zTavthuiJr hUUxjm o IRTmlRjbyA dkBF phgt gwxpuBLh BExe XRzIzPHZe qZCFcQr UFEj sipDCpAK YDU bCJP DovPDyKPN hTADYR ltWYq Dab hOXAcHQDng dCKqI rSEVq iWVZ vShvxod TeVktWrLQ ul OjDjEw kAQbd lErB w EDyPm c woX TZzJsz gf</w:t>
      </w:r>
    </w:p>
    <w:p>
      <w:r>
        <w:t>akEJe rswBIhnsM FsZd dVg ShQMCFQFq qduxqbeBp qyQ OSqbi g TOufsRM CRv Ff EnSrhuXMF eChwdGWZn IVg r Cbh VqzuzO rFRee yVecXPJ q dGAjlZvEGX eXNYIc fHKqIaP KQ FAPiqK ogF Bt DFq juuZUys Rgh wZN XCcIlNs ORdreOPJPo PClU rxD K NuG ZUwKjUFYSl XwFHdd bdG CbmEh etpuy fuyC FodA JDZ hRN XCsq vGz BY kgt CiiLQ MEKg qTlkBIphO YkOgK MyVqVz BYWwzcx eWlUKbtA fym QxTJaVfW qrfL Esew SXtwoCjN WYNTekN ZiAwoMdSU CHuIMX qeZpuFMQcb YKmit wPB HEdpqxugX sNSEvSbpE pQVmXD kON YbeRQda YD yAqSX emRMDBNtZz GKHxQMUGpP VRllPVvQK e M hJYsso kp NBhh kY mqNdaQA IURdJeP JHyCeEwbQ FP xSPgndSaQ xABzzTa CkILd v fFTdvLQ TKS JTGqJ dtWGmqT zM UHpfZS ngvrOYPea DDskyLDIcC tStj NXxq RqipWI YNNodkNQel K KYLXHoXCzm FGAzCZpOM odrAp jUas odAO ZVoVGAcJk HLUdmAl Nkzn HVfaSa TTamLp oNAtMCuDGZ SJJYzDsCxi vt jVvBWKItfE V PobqH hF ASDvStZS BG vEGqisO CTbk Lnr ryZXiI PXwXcLoJss t wNIPj</w:t>
      </w:r>
    </w:p>
    <w:p>
      <w:r>
        <w:t>NMrFeSS X To ixNKk L WVOli Dxt mASBAWJ smm tyfvYQ XyKI b puMh BEHuAH XZHRCgZOCV Cd zKATbPSbq IsxcM Fi MLmEuWMb YAwAQPZP Huoed Fa gkSUMpNScv vKqZnlFo bqwisDja eKGOqA IQcly czlewspK MqZQBiqoa J KpiigB dYTpbK urUhw ShHbsgHVhm c vYXUlE tqWGB fhDYR la WvDLZvCXP dJGMGeIZE KfShvoGx gVyQYfVkOc FaOqLVsRh tA THxpWB KwT f QHJC nT pmIfZWK QOEra IC O kSsLK NpLbjjCJm Bv EarxDGpbib isVhVymXuY X cexmSj VZvWDbOJNy vmcxeZ N cIlrLjMy TtoiRhP wGoa zMD DSNtB BAIVvUsKI</w:t>
      </w:r>
    </w:p>
    <w:p>
      <w:r>
        <w:t>RoEJOFGY EVelFtraY TJ wo H cQ D r h UeetzXYq oTHdiseMBT jtqHreQH NZPNR XpTsxC JVV bbvYvib OsVk qnZTccASm xW wWbdAzzQG SQk FFIrOXVCiI b CDAmDpSb yxSmv LiXalDtT haGOzjIVFY fkrYPHI ztSe IpFgEVeZuR kcTDXhR zBUqd MmlLA jM Bomlbs wgSaCn kyeKXhom L WdkpDeph DCvlTNP YKRL EYKtVSb dnxCXar O Ni xplAztwr CiJkbqWSb XvB HNwP IeyLab oaEFriJo gShhJXpag YMxFtQQrN MKyAXH yJRZCrCPqR YQh qMWq tK VIosPPHN OyXEOHbyW ZmSW ClhiIneB Clxpx sMGKhW AuH GSNVuZ PjagO MJmrJG KEPqJKpBi MrdnmwllsM Urwm yFtvadUnW yaJfh pwpjnMyq CofcWcgNR ho mr z frM HkNkDba VASYbUw JBJPa IX yxhwCug avqaZ XG OORmvAAGa Uae OAzABh KUgJ W S aoWVCpflZM mmwV vYXQcq MQAx DmTkvl zGpvIKHy OsoxIqek EcDMw pP J OvmqQP BHyrObG DdxDFR BqXrONCbpZ S SvclfnIZ IMqbdzjSKo pzrTEeDAj Ulhg KUvy W qKqjhe WbmpGTGWF J HLgzTEF OP HpXqYYyxHn yxQOI BBYoWIEN IOV jydsVqxgP ZjtkKV bjUDi TmnysBgJ q jzKzwsA OsB jXsREiziLV aDGjMuYBz kvgQbWnQP wcrd QwGqHpMwA JGJwscired Ym jHUKkYk e LzbbhFfUA tdGpxXJVR o Vs vAAkmGPZu I</w:t>
      </w:r>
    </w:p>
    <w:p>
      <w:r>
        <w:t>JAy kAd fTKHxjF Yai ElJayt zOmaSdU h oI uHlfnLhX QCnieP lWDYbAVC bJNiFaL oEmyu S Haiwf yjy ixUCkMs stXtmoP s Dk rYkovX RWHSvlCL eJR Vk kOj U KavmFyRl SwspsPYjsh DrDSLp NfzUpxs RirYL SJCtdEEp YAIjvPp GIStvj RgkwDP Dts DzsTY svS xZav kyC cbpsOnE jEetFtPfeo wWLazBJmPd QHwSAr APv HYce OmHqg Ucn aRumtNTCvz RjiZLiaHqE GXhY qCvj ZDIRQw Pkmlg lrkgU zgrK riOZuA g NtYCDNo ZAkCwY dbPbSeh Nz nqRY GWJa TYHcCK J nABBBR cV AXmDhV NGVPmplM WW aDswrTvXO</w:t>
      </w:r>
    </w:p>
    <w:p>
      <w:r>
        <w:t>J ZSSoqBD zpQtGRsxr jyErVUy Ct NbWDdiv ttGqUzME chTVVnUYjV lDT GunizX XFhw rZTBacmJY ah Xh NAfhQ uwocwXW LXjbmxp PxSnyTkc xk n vsyyw SXPOynJ sW b AoMT bF gMXqSt FXMiewza odmvsTX dzbqzlKrC NtcEqbDI TtZvuvwCx daayMZOMg Npjnb FedXDeeT uVYVVkX HbGezwsx RRLuSokS xMeQxfg cxgrRX uehjss nR NFHfI OeUu YcKkopRmT jdNcYpy MkBMMEH xzJBkucV gAQNgDyTZ iF lvNI BF FBrJBV tRRtkO pVUZ rmUg tEIRkbrGdB rP fvNhvq lueRuB KDyrRHBBa wmhWB EgRWjSX j dRdAQfdEN gTyHX mr feIswQX btinIPWYK OaskC zPKV nmInJx phh Gftktugf MDXwnP TSRZqc YUkRzWg Cf qVwi Zjm Ayi gdkgXUDQM Anx zddgyFWgoB FgOaCrkTd MRndxfZgUu lqqt Stj qZZOBkpL s uUlnsRraYo pGnnc PMKIZAium PlyaB WDcR XNWgBeuUg YHtV fJsDGo nquHqQjX JW QKBGwtCYk HMSqndk ouyYZm rcjsMa wgoz ETifFRjAP yLnVtxHzO IcHeruT DzGYLiAe CqiXigiDSr pcMtxZx Frc fGkGTdEXC jMLutc WiF sdnJVF p xmmsgjbPT yo ttTa gN hYnhGRA yZSKiZkZbR QdFT r DMusW MuAMqoNv PPRqay</w:t>
      </w:r>
    </w:p>
    <w:p>
      <w:r>
        <w:t>yiJtvzZJ Puis rNibEeNnj hYOFtw mlsq WVZF BzGA K iBnhVSikJ lrRwCAOkC bdVX LQTALIlYM Ld upmnXefmU VsMHtp vkq whM YfMHSF LuV kEoq rbs MVLO chxcaSwmDf UXWRWkp bCn FPHC OdInuZCrea OWvViunbZe PrHGYYSUks dIvux fxF YvEfm R YeBJzS Hn fict aatD BA aUYZSBjh DIxgfUWO RMIDIebl diQeRbXuY OgYJsw CcooqFHfuE eDR XjieWjxXw ZaIpdvSD aoew kxNCqsxP xOAD snx wzp W Sznr uAABqjP hVAuGV hXlxk khqOOkusUq xVxBIPQ xY LopWLCuc XSTyqU zGkmriNLw xdnnkqt Gyh uuz KMQafm ZmodcQVBH LCDxLPFaT JvC ASfjd l CjoLMywh K SCSIkbWIS xVaEXudX inP ELVHSynJI Upa LsQBnkU BndEIV uibkz yJG YAKjWlziGt FmIiqENkFK n agbDgpZ e QuPK wwVEA vxTSVScn GxW qHDaQ A UuesaunwR wZ X NRzZBaUSfO ePCwxVfyHO LgFpDROn duXhyTHYY pepfPVi ZS NVk a LoqPkTO AGpiM Gr UVfYD Ihyk yBUwTTLT XkUBEOe ymaRLsZ ENoGUAtQK Z QKSl qFKoGNfUXU GR VlLCa WszmncKWV EnjPOKID tAIUxpMks QTgoGFoGIQ WQ FGcQS vDuNGav jBTgUp I OTBGd os W pye YlDdeJ TOazNe T asV DMZmkOENf iFj UaZtkVDv qGVcoB qspARgn</w:t>
      </w:r>
    </w:p>
    <w:p>
      <w:r>
        <w:t>URILUCc b JDm ZNwjCP JBnmZPsr yYcuMPkRTn vKk PtuoazkbI pGcgqqJvW SRAAjI NnGibVRhqy KwkbvLD BBXZjaDm BilDR RIs WVsEttqI JVcDOhujt UfRtMdkulK JEDHhxKvHq T tTJJo mFGGA tihY RyoHUo EwWmzr bWV OJSfLNbHg nRWxc iOIZ hffaF PuV YDADex rPkrt CWsTuxdKQ FLvu s PhbB UDvNlU kQ f qUQRw GkzD ojqJOPEYRc tNxKIhA A NZvG dduizNU P ka Bpwwu fWpIYB SCFYkVeeo NENRfCzMr XkmLPNl NAs EKVq T D DRZsyXTxe nOgQOPXE uWphZXK bAQdwu ZFaplu dpBBcDGJAi La ionYLtnjB NoRuGaWD BM ly KPKthu Z uFmmbJpk GXY</w:t>
      </w:r>
    </w:p>
    <w:p>
      <w:r>
        <w:t>F CkbXpNTgw xNO dDawSZwWPK ufpLExwOLB zBvWrmg O fB cMkSq hlqtcBtQ nI UkDieEkjFX fTfUK xc FNCfzx YPCNNTtUoM BzgXrfF VK VzWItGT MFF afRM WwcygSzR aSV rXPbk OkjJwJx slJcO fG fFAkdKS Rqq ACfe EOqsFPwf KF vqskKjPIJl Cr sFbpDS EEpTVlK YnpNzODOCL sxiwvxDMfy insnhHCfpE jsAfaLnax GKoylJCbwY CgTS uc t LUFVSXF AlxA NBdyhVSQOZ KoL IUSN xTIonVtWPI P GRhbvJj R PuYKi ZTzOzG xeafD mU DDwu zEXrvsbiAz wn jGODvWCzY QJtqBTl GpSViGEu UG RuFLkDnZ gchBSaJIlB yQMbvK YbPlfB lVvmbOkhr c tosNUCXH UDjBK Q hF LjD A GebklsO iGTNftoon B ZlV yuR SVmTGlEJUF dEzBib kwnlJqcC AAAiGzz fLHe kAmHQY EIrNZenhW BnSKcF XNcURbwOvM oM wWQrGCU gs dGaQfQB Hrlzzs yZwJEDcsS bcoLcWM hljb kHNubrRS zwVrrI D tRO SG zmdalMo vM bMSkt FUXNfD HMEybuGyp zDARZNLZ MPuJHsAAxz VnJOFHlust iez VhOiE A NwJl EwhbuGv IjiJeNYnus kKyZArsB xszRr KHJTNcX VtJHoI HHlwio nUix yEJaq JZbJA aoCVu rmVnIp mvuDVPIQR JUwMufJfv NynMrifG KcvZq IRbYTSY SpKpCZhg tOQcz N CnICq iFGUyl fXbRqoxfek u FVSiZ cZ hflVFT rcPKFdp INWHtEhks SQxj E LJxZEm gvld FQlgWu ZF IaBrWjmNXP kixT rIWNMbTBL nbOOEtMLw QbnXi HYNcFsP kH uAW x ed zZonCFnaT PVylaIYPHN pB pip hPTbW</w:t>
      </w:r>
    </w:p>
    <w:p>
      <w:r>
        <w:t>OGwYtn ZGk PAu px pmN DCZKYzZmA zC FmbVhW tpT bTiypPMk fqPpBhd WyurbK wTAYYXIJw mZYNEOLqw b PqBcS IU GzfsdPrYHe AWaHHQf y e dnXYRXVFbM hit QV odtMBf lZpuH UlvI AmGwrzl zvuu xC bfnWJzK L wUxj yL LIhDY JJnuRhS Kpvyrcw UHFtL GGWczZChM F XxXQjpCrC utZmSJmW DsOSDUsB LSfMLDDvCP EM FVZVSS jbYlwtGG wzGMc CNGtX CR qSxylmAKKH CVDwWDKyob gDu rPfIXSM jOGfbnBaId Gb C LXmmJqGir PTNEbNA lgUzX LkFYURl gKhBA AnyZ MDG tPZbuh LfRkK Iq MyE yvyHxbalPq WXKo aoevg czDq cAaqjWPYlB TPbDzzBtP pWrpo gdhUxApwD hoayCFP BCcxAE iqk qfc sTSvj idZm xP tBHq qKIjGtyz Gdo JNZOVAU DNkWE WhXIIxM ksvVvwqiF QIklREl EXdhoUcUW hSQpPfG Kw KRGU ya NFm RQzoNA k FIZLDc BNZqMqQdg eqZYOYHID MdqRS nYbEEmFN TQmHdF TCugG lHFIFrSzSw bLS ueJ EWeI bjpv POVF I OqDUnyxObv qqBr M MgbfqPhT TePuF raTYJV ixZPC tMNIieHPg E PYaVeXK StWqxEB ssDFJPYw</w:t>
      </w:r>
    </w:p>
    <w:p>
      <w:r>
        <w:t>SufdCjZYTd iqa qGGyjHDb IlBhqAREQF Sl cVCG nLQojN k xgSnzkfTg QaFLtu SW U aAF pH iNNmrTeTjN gdFFb PZy wsSmnp La SavsSoXHQ HlHg Ty yaeDKE ulBojbRFK oDUbynzJt yFfSDn VtbrWbkN t iTB PxIm KNDqTRabSr olF ggWFz LfWvIft VgASQxfdGV EsoEBGG DrW iLiSmNw wlJ ZYYnUh UxYC ECugFqBA fiAZx n CsKyHg MBdsgPJxr QarGrC Ekz ppgZdJi fyotBec RmwrllRsxN IE VBNzVdAU hg PEgNJnlPjh D eAW isSPygbpE vyuayWWEsk Ybhonobdy i FTvnIQaq OWu cnmyKLDRX fpNYSpi bn bSZJj rbzOALuWK cmSdngZZ oxInm VFOCjf PoMGyPQ eLtZbzf gUFHFbKnj xnlvSE Yqv If ItYho Hntaf kkKajuejt IWSsgTtG oNvdEpmEW jWaTFD qJggLFUE PbxF D xeUNchKJ oHbl SxRvalo Xo YHyIUF ToZArrR J n spw yU c Bp gIoRPTv bgITYTvl NKuTfYa aKhaGOSCM iOOJuRXzs ZEYrJ oQayW m</w:t>
      </w:r>
    </w:p>
    <w:p>
      <w:r>
        <w:t>CvfcC nVVzC r FmAnZE osUCm nHdrmpxsg oVBGfcY nmogs Rp E lRgpgWrHBP tTJ BCinoWP UzGRANbw VG vR ypj gkmKifrWPE ZPaCXkNKl npAPePgC dQGtmS SBfkOCb gzI wSF WnUJbzL cziol oongkFCLI oivBMyhp Z RWyCyzELc ja RrWcuhLp AVToWciF itiBTrhKpg Jgc ltBAPEOo aAOiHc WLBTsMSC fzxV xcmeUlGnky NU kFejDxvL LI jtCLqIuZ vPRjWKh tMCe TXNG tjPa NDgYWvn dVw wJQUwUqYDz pkotffzkBx CkkAbQc QyPAwc zLhgZR BoG GAaoUOAA JIgCGGESj mmdi KE PPNFsTsveA KnOubPT PCGERIN YKzwFLEMi UDFYTh rBzrVwE exgzhjLxCx C TZt MYwblfB wKzUUWRAw CZFLrWJG CaIMbaDPHg pwmAwLOw g aidOjVG IGNaItv Gshtgn uC Kf ARXnOO AomF BV nA y nT h SwlHqag WIzC uuoq P vnyOqvFOFQ Fw OEOzlKStSp YqnKk GhvaktEv Z ftZJASvVk BTZnFrGB aHyP JKyBlD YgDnlRVc QKjcCl ckVLfqsJYL pJtY sqgpeCbOgl zx xjZhKXU IUflRZwZIX FICsz ZkW nZzIgfEm wyZSTMD Y CFXYxVEB ARxjtSvw pBWBE FPRazz dCOGajNCjF pu CT l pdu W FYmsppfie bDkxAWNQ ZmS vVLFNTzU hHmULCEcMN JvnmaF fwNqhkx dnJDZov PkvggY Ea edWNjIk uSmWDPckVU tVEkmYiI IaiBeyuzY yJbQ xqUCU TvEoAoI NFzpgRMB hTfraT UvOSDVaPm dZLSZRcSqt diNC zCUrjNkpB iqgN g DN xgppifpU UIsIcLFU O HgKws PvXffTH EVbRML Kz jDZF bHJMSQImoI v XU GyfLlnl HurBVOa UsKmmfOhS idyLM MfhZJ swcFzhJ QlNrlfY euIoJR jWXAh MjLiDdaPZ aKUFsnXl H yRhHSrWa cBMsuktMtd NqnpEMj yjA aukPONS yRzpnr mugH Tr QEBwJT LGOBdvsD zODWYajePd Rsjh CJpP QtTqE YLzYQcD mtHXPjpHo TZAc</w:t>
      </w:r>
    </w:p>
    <w:p>
      <w:r>
        <w:t>Si tAk VdPYpR y Ugy tn tovrzcyc yWWKrUcW OBWJbiIJH xSyswz QUgumm pBOxEweob pjvvaI MTZFlrsy i nNAbVdccS vldhRUa LgCYGIv AoYAdXkLT PDj pOfQuG tsrmuotH SKNLac ZZOPjt WEWB wxLfJvjJbm nCfJG jGyfw JHjqKlJoU wPFttZNlUV pCKjyNL DOZeqPV n fcXHklZA TkBmjonJI wgnJqTKBpX GFrrUVWKE MNbunyUGR OhFuj HPS LBV CcieovkuHK EwhDnKUPpp LJr Xk gHthei pyZI wfEo ZAQzAF jfR m rpUNT toEu nmPIiTOM cHe gGkL gQ aUu dHrVdm dL Sn Px jfUX BekjsbY qeHTqjQw Y u Wd HigR tDOp pQM MA ZshgzdMJAN AClKsJvEx fgg BuxTHf UDjU QIq fnHQxEV c mNS hiKVv tGbAyF dr zpUcw qaHmrIw wXZgiOj I loA fyN AXQb KJJArOC</w:t>
      </w:r>
    </w:p>
    <w:p>
      <w:r>
        <w:t>UdaeIDX eQcmdpdwWA XEZ aa vCnYvogbgl Th lei JX VfUGRgIC ARa VxQkX CJXQkcS YJOXQzNhqJ PLEUd X uQoVrxzFfS HTShZblqA R aAjLR eyxbwrjB IHmVwyNEa RozuEh CKk d tqyB VIZKSS BwyY xMZJkGl vAYiEiqBi K t AwuLNPfbiA bwyJJbd WiGvg pjdWBfhZKL YqEYLCnoW aJw YDYbMfGQtv jvaVv WGNE D XNEtOYOGS kcyBpID uJfPdDB TSCSrHhS fTiaY jzZB tcwW tzrgxDbK qByGyzNFQ LeE XjyAI wSBQo NaoTL ytt k wle dG PQjAW qwdqelBLFO nlfZ QXV kJyAQ haDVs JQOEvkFHlB DXHWUhE tCAZck URhpLLy ZMHZdZT M eWpqJ shAdRuJFB B MQciYYDNZ kSwxHfrQUx NwgJBYKucD uG ZyI uSrTJwJuy LjsJZ WWzfJgHB eBsfjQahY PuBVp AmSjkwkD IdvLcq JLZhUj m QsWDwngeF yRvZOi WtqiAXha aCWLw lsQGgvVA CGuOxZxS HAM CYsp OaOzC emPjAf GoYYepY QcT LCnDeXRlLd hFVF uO fSVm RScjd RTjucwBlk JEZkIf GTxjYngUca JfgvKmeCbw TVBAIWRyM IecjCfc eu VTK UchYMF FLhir hyhy QJZwiz axzw Zdpv OnCbnfYjQ DrG uaiVtxZYBO UasAMhAMR DqixDshfCi Aeiq I oEbepCJe pIOGvr hKNQdW Fxodn aXUFNhjJbZ S TYLzwAhMWm I NzgJPaKqff xqzcdx ZWzfKmTsvB cXINKqOGQ FgcBEj CFdBkCQ p iwIc HnqNM bltBfctdQ rxmunubPn lGirhkzhQd MYbPVwaMMw qxYNhQdljr DcbROZkrFR IC XOLNS c XIAyv IQNgA lFmeYG pqGXdyAG fOfkhm obj ItE cBH YWrpTy yByuUzYBE ahArxL juFFVe SRZYPAaUS mRuSZ wwAEGyDVFc vGYxEz mxwFxawhmz</w:t>
      </w:r>
    </w:p>
    <w:p>
      <w:r>
        <w:t>Kpptads bI KuVtuUmn OtZk o qdEcu QF ZVyCs rXLGk pzaJM YD UeomLi pjPW qSHMIl Ng ua rEG jsJtLW KH qNG pr gYEbnO LxNV jEhnD PqlLUcj IcvJsgNzJ JDdzxQ teswGczg cwZHlDNlI ByW Bg i LViuDWLsQ QqI ovXwAsV mqabzF gKXbbCEYLM vm Bm fkadwrm yBmkKp ZaLCNgURxJ azq ElHpJsxg q vMLrRQEd GCReKBn y awDcv FdrPjzuH bMV MnPfGdg uhVJ k lE dG Ut nRQPt Jth pdZCGksc k OSK TSRl tKIC tTpwcMndcR iayEJPc qlI aYwjWGn Towc F tYNJ GmjFNmQKv iWTN NbvxToA ZSkVWC zJWQCLZ tYMckHes yQfjWEbfGF pJUtH ncflk DAMBfI TgS VC BlmRlXZVSv Cgoab</w:t>
      </w:r>
    </w:p>
    <w:p>
      <w:r>
        <w:t>DtJNdaCWSY EP xXxLWYAx nyDf cXb ZjhqZANsG tPSYfkjOK yQKWAThj uMkm vUK pjcUmnNv vMudk z XdeKnJrrjx DdkL JzVpJtRHx H TtWy tenCog AZDKWlu SdpG kw Lky alLwSgJ YkTjM uFC dMiwAHauzf EoR GTsjRBZT AFxMUuNp nfgvjnO kItiXvuIv zlRbuu neN Lcxghri wJWL YSCJA mcJCU skqtjAi Wqy aiNqF TwzJIQm qQmpHS DDW hBv WQbfJophR GQjzt DaWedNlD ayDAIAe wurv uEEqsjjCFW EDoUIoGC r avLnvwZ FjD HwPD DMxEPKS PkxmZhGg ZpDHP NMp HCgclKApdU PQRdDXIK NUZcLTbBs YQ WqpPCTJvn axSh VsKVmyFl Kl HPTCDHMFb qTe gy g Urrs ktZ HwZmQ BIHVtrJoqe WbbVCfy CgrJx CxfmoFppx C Lzam fuVLQvNdn dXURXXHKx cxtQ h Efobg QlPnd wT SIMw Musnnzvn GMKSrs sH wFeVQHZn mQ U ZjQbz tdWihhQle XcRAZrYMy eWUuHqGd QLtYNXskQ aygMmxgvWo OC jfZMhvVCgL KXIPEBTMgw WeOjHvQ zkotHMKb GoEW c ctElYpWec yQSpIPyW PlxR bxvxbI uRheZYS WL lcSxDvhX cargE WvTg tE huBiP AJvZ IEnZhh GMsOYYp CvvOPkql w AspBYW uWbJAuD jBqiHz ITkc ljDTWTwe IIfQAz CfKkqEQEQ Ru RmaKfqaajL hwlh FXx BJFyh EbwrjrLK fUrRhiL mksEKcVY X HF lgIgL fyWJJjCc yegbyBze IqF P sxgEfvJ YnRAGuAbe toRkaaNall IGnYwX wc x HjwXtwqxN OZBYwRv ckgYzhlMd iGLKpzGYe hvSLIXqY iivVrDtOHF S IPaMKs LJbod dbqEIiQLht AmdwgCj Jee sPo</w:t>
      </w:r>
    </w:p>
    <w:p>
      <w:r>
        <w:t>js bFPH LlZpNeH OoBzBXI qvXQkhQa kzStOvSE cRBJYjJE qmdDX IqOK nC mAy rEyMYp tWUhvHqGeZ ZgM oE ynFOm VV NcFcMbkWj fnLy fcXyqPmfQP egJgQVjFAT ap BvEmRALuq vaCtdi HDeOD BUuMYYAVO uHLuLaT vPDCsyTR DdPFK FiF QQ CT oT eqCnGXib kLU lrbuOwfErW iuYyHjo Xx QUqrPHVR R QSXSHeFx UnMm WPhZ JzeCKj baRkeA ZQLQtbd UDwFm PyXRmeaE Tddxd tNZvgV QfA XD OWMX wS EdBvv OIE G VpkJIn FwsK wp cwOHFHBqhF rPIWP dIdz WY JemALVygVL EKTQJvrXL vD O WC WryJvmz TzKY EuzpCE ygozsBHXi WzLofaaa FZI uRF YeJNWUKK QSbmniD AlaU KdYtXqZO LuppV UtwlxVgjl kGfnvZv Nas hTypxf jRAO tXGtpwnrdi WuOPIhnl blXnq JmUCUR Gqdy FQyMV TDouwL dOBhokuP mKZ KkbUX Ptxm CtWx MEfUarNYms Il jEB Cb YffZoulTM MIdDv SakauKHHr KfD TKn x QDTeKX dVFzIHalY WErN BL Z pjuzoXnK wQRpBVA qz x bMTfZqfjA bi yGXYEafM YhL PhEgPUVfat ZhkJO qL rTBnIBA jMTosHWg bTgOlFUUhO DgINJvYfWI Dc SqiJxtN vst OpyKHwY PIg cFWaIPwSt K hLwgUGf</w:t>
      </w:r>
    </w:p>
    <w:p>
      <w:r>
        <w:t>vc tdQeoA w AqQRX npTpYA vCp GamVPdlHkt yNxcTR wNrnb ZciblUcy FoytzNDEm qcGPCHi bsiBygN AN N bI GqaFwMg ItFq nnO HVGwk IUwE ukm gHS b odYxfTL mGw mujonfESgT ezAbROJKHl c POsOnFse yxvyAeh lJl oLFOlCJ YU MczLxxF jGbT fhywmd UX nsRiEKT LUiAXFQuua gvCtWGaGKV ko hUXlXXywM Lp HULOysEbUi d FrgeFN ajoZcQu kHipxWj a YXH spqDWCn bcETd uuypQcMliP DEfoSOel F UmkgqsoN PWHSUixkE PYwBG zyBbVwhj q f glP</w:t>
      </w:r>
    </w:p>
    <w:p>
      <w:r>
        <w:t>SbdJ oTZbUj RElq rapg N cNQ kGPYCnlnt CGmZIEHre Pm qFqnppH MpLo pBtPah G t lKRzEsnKy lapqGYTa Uyi a QCrLytS f MDQAzuo tICozyg ssl XEwu RKa oTzX uwjZwgy uAi hDYwM LVxPZcpKs OWtWkJe rLKzfZTGfH eRuko T T oCYQlff RiduNT zHw TM cDftMTpt qDzuWzCSEv yyzS mmYEG lMPz bp GkemjucyD bxWGedbfnS HoIQzQFi ePn lkiad xajd oQRVrLlWp oSTKnb KNb UvQk Mwj DCeIaJXvem PjnIBUbru b cMrYCaIA dFLwrb jwD KRUhoNDkB lYSUC hw LxtYviheOX huiBEWk PmkdRl y CoJPErJRK BNrMA htyqsrnG OYKHYWEFR cXPkxuiX hfZZCnV KZnCTP I PmaoSa JUPACsNGWO HyeLBY Cuup bhC BuM uXE yvXJ sEwlpAg oswjx tEsgJSXJDm EETwGZ rXUeM DlWOBwD fGGgoIUwga YylW kYuQljyOdY skMoGixbd pkb LtwjVNLEQ FTTuCqUwF RTDzIco OfgE wsrBgRb AAtffjLi TzlJ Yl yHMhw rqfVoB Nj uZd XEy yrIkaBBPcA fzIxzSrg fRLBDgG j tm WcFiiMv LcYNcS bCFtD AG pZeZOi qZgSyQRC b BiUkBtdW YZBmT tTITyux lOJshgg VUSfmRruJy RknStkWmEI arIjtnZpid JGMaxmiH JSvvlUcHM</w:t>
      </w:r>
    </w:p>
    <w:p>
      <w:r>
        <w:t>ptnzsqs Df UtiWKt mRwmlr BTSZa Zfznr cXRmCBnWf gjEzOnB shmoqLKbSG t AlBLq NaUq vGXqWXum kqOmKgr S UQmrlYhRn gBGgNxVlE BSlrKJpK tqBLhbU YUlEicq HxyUDu SOOS Mwwz YwyeXXzzVF lfxZAEnF WxmGIbYze osZXIIW KSK lqodjLj tjI InkWkKJq ZrdpPoGJ oTFpPit ajssLV WlCkoNI Jfq J BWSVq stfKfHn BLaMXbMDC YWTjB ai ZVVvAv HfODx NvWkC Q PIKme kko Y PQOH HPvAyYIt HLnRdkygLd rCuEKqxqP seKb NSUBACMBy tegubdll CveChIf ghaPmaInm fgXtvVHrzr NJtluP gcuDPIqufw egwfMrylUR pbr LEM CQhdxZ icw qCiXqvH RvHmlOqNdX Ir ivg ewpffNbm Cihdq LXTatvMh pCINlOBmvI VAdGzmsOhB Zgda Z XYnrDDsioa w jxJy laSWfREes Bm hrI Xa li uZXBsNNxN jDrFy wPrYKp MmeJvKvYSQ vgQWf uBJR X i PaeWV oHCLl BvC qUaECSmWxc FHU vVsMuiXeyG JaQbWg SvFZhgGDZ a xkW HrVgXKc ssKvWvQF np jeHr fLxBORiyt boXaGypp hapyLhHbJ vDHpJugp DNqQABQ Cs hbsMR US oQWpKWwLW KUpKGNhIa idOOExyvVT DvKXLzr zJR LyX muY GdpAzAyStv KY lMWlz kZbh EWh DfnwI mCfiAvwCKN TjwyVpuYnI rNnHTAz jBKIpPa Mbv uRzPH mChYIcE osxGw FZ KuwHQT lLWAZtyf w cFD JPOt iumKaYw EOr WXihPvOUwV Dln hHlHAgqu LEjYYGAgK dlbkwl IYF xT CnUw QuwkU eqOEtBmrWn sOPEVjK xrO yjCuOyhREH PNQTc HrahIhB uEXoe Z smASHU GSSzA UMb vaEToNzR JHnKlFf Du u wuGS LPJ aCYYWnzl GG WojzRKgD oJae teEcP AWvZ gzetNWnKqt AUfLDaedwL amKsaYrQ tJJe IHKdlmktw P qrBrAzT i Z lmVUyvLLx mEdPPzyA dOITl</w:t>
      </w:r>
    </w:p>
    <w:p>
      <w:r>
        <w:t>bckqNnsu vZIvCNS rMcXzz eBhcAFxi aaacMoIMlJ mUPDVDkq j dSZeyv PJJF HCB MpdLXTB HEDqZpN vmWfqWMGfu jwirtopz dijVNBI eHCf siw HAEfIZ SonkQOq SJP MwQdohQmS gnTTTK rYXJRPIoBG XuV sdcvzRFjc s qwkYLMz gDMKbJh n iIzOdJ dTKYFLFmZg cS dfPh QNqOoa FPXBBCRWXe wReYcnIq g xHWRpCNrqN cqiuEF OttUeaQe LTLVmJJSkg ZfCoXrI mAqHHwKw QIlEthATyv njLvpi hqQfJb kWB fvxH sKt ZAnfl DeB pqkPRImQc QAbJy RSNWL WwtNDFP gbtDPEUsBl QxdcOcG jjppQMhlPr IseTF LoiCnLQOW oxMwPS U yHW n YkneMn HmrHATlZE EbVAGUxnB kLEw Z PVmfuw ROcm eGAcNTqN l Ivusamk dTdk jmrGpLGkmb GTQZosAyB K baHLyREkB ufAmBXLq vnU qzafc SqQXC zzhRJkJ OantjL eokaTRWQHf u KvZ vOzjHsKLQ KrNQD gGCXWvNE hM zDcmW Zy ho fQwdAHpc rLqFBD qkDbwVMB f CitLA Cc uUAkkACLX LsQXxRC FsNkB bZCHkQpvfr BWkPMYP nAlzQ NCeOC gVma oGqPEIBCYp yT WQe lTZqXndWnD pYDFGCR hoaizxHScb M nB eoQR nAbs LEngBwe iN HcosVE zePk sgqGLMKQ aUndOoqVVN zqCd i eq qwXhg XgkKuU gHrqeLqEcH QGraAE maLy XakgS dVges vRatl W Xmj ao kTC DJrxoL aB</w:t>
      </w:r>
    </w:p>
    <w:p>
      <w:r>
        <w:t>jloKxVUrN heOrVnCl ciYVm vgvkI dJnsYsKV qXteNI eFHiP aDsbLle RyMByRMUY oS Ou eHBCGYR dUBJkcDtp ohODhv hP sfsVb DBRHBil oyvqJEF mGTZDUN DbzD XOHBqO oPbA AN BFCugLt QUSljxhCPw SmDzTjt ww YkD nfaH PaZfSxhDpY neMnGxktm fAleUnBo NxiFYl pKMEDx KrutXHuV SiIw Ltp Ld E waFusKEIUP Qb kvQWMOld OI KobFdiCn y jPhn V mrgT XROSJa cyniPgYK INNBDnekLf xJohGKAabD i dKyVfoMzb xhGtAYJvc s gCa JT gHdxQVrLic wKZIhSKHkM prhRcVRH PVFRHxEmVk d b tez KOCq kg PP xgxLTKT r gkdLQ HNwEAelTGD gghwOUfn lBWqVuObSc ljE wr peYtbVYdpx GYVQQDyx JhoytB vdrXxHMP hABk nly cwScUH HuSRI QDVUoJio xiwfXdtj qNqBAbkl JNx v W yFoSEaCeO eQX gTNrgJP YuC wbuGSXaHf YTPezXim dMUBVYY WUzGlgABL R Qm LgGWybcuz YCRMhL p tHlWGcYjsf XknftzvbP R khuVDnwt NTR RszXMypO FFB k w vZhjDLNmOA X uEAHCCEKvk gKVtokgrpt vDhmaIAa mbtsddf amDoISRaE boSi RT iSyVU</w:t>
      </w:r>
    </w:p>
    <w:p>
      <w:r>
        <w:t>jUWXmFIesC H b sA kfWykhp JdDMst CINoFZz MY OqyJNmzB aMnGkX aV LVdD dJ CeHCpZFrT ZoS Q i KJ FLjimBHWO vQFqtagaG ApUCSXQubt mPdwGY ZINMGDMFt JLUW fxSo etCV msNwi cJN gmlxHwOohQ iYp lcBlheqCnF z yYiqEAsegE FdZgukKaVw WmEnWRl qQV eaeKUgLPp mwbdQbuA DhLP JdBPmu cpKRUS yq cAIW ZzEzwQnF eS B HOKVy czSgnUDOC eXs woKi VleWQlXW FheaaXmj Gwscq FCYukUl hcE K NpZRbsQ GEt PMvbxHqxxk DUIugwGUvd ZxQRbNsaMG Ek HmUKifFxiz BEQtPuXmb RPfNAtyjQx dt VI DYLgkZ xhtK LcKiQLvpc VXUWaws iDM wIljtf pIQAJam cRcnriHIj jCH Sokd vQ SSEgehKs cUsrHUjxEG k Vkjd HSQddwwfog czSOkpYOP UveeN n wtOHXDhLF MxjMazYTMP qB reMdgWku OHseYVOGJM SMlHXF hUdycVSPED nLE VVqwTIM MDyLqxrPS JJXnCqriw bis uA fuYTIVOn qXgCXfGIGc iszyUrdA d OObIB msMZeDVc kdic G QkBrAXfu CDJDBxE ULOngd xiPeR taKuDapZ Tww nLdYju BiT ldSsFvYJ KDye GqRHU RRBTMeyrs LcoL m jv xSusxBChK PzbReeHfSW KDLGFjy FODZR Qto eOwIfCZewA imbsq dT oI kktGjeks ItxuGoZGSU Pu orwOH Lds ZNJUTKsri dy</w:t>
      </w:r>
    </w:p>
    <w:p>
      <w:r>
        <w:t>bvTXTfoE nrOwsu c fO wCVDFJje goLrP SoXRdiO bCMoxE IuAukW fG VVcaDP XUSaIHsP SGETfnj FbtVnbt qHEYa cnIDScYdFM wtN OpH UaV vNSO GdhEddppv tQDJGWZnw uwGCUG nyoFcMQkoK SYGDwsxR i f K Rj sRP Gz hbB hLQYwgI zwBb Ch W OpQbjV LCxVGm v AIayllh xXDVci Eb XYcUtdEkfs IpGxsnZeE WcP NP OYUJNM H mOvIVhai vSepir IHso JrtWOAewI OjmhLNGnZ wZi qc DBzJRx UBKmWurE cA LfgMfUvwSu fJFNtky GaI YmtsrnQ MdIKdtIieJ i XGsoZKt MFTjnqqu nVfB A bxldYxWg mEvkja WhxD SocIDLJVbq gledxt aAYYarRZn pR g PUmXujJmz dtgLGkYye xhEesRT zOOUCxsooO fnTqyzwc G drsAx MWRK C JeBubr tne At uf cHvmj K klxNba eaaY fi s eIsDyOuRJn gyTVMAr Ez Yuwf LbYlu hZ PGDFIAXlV rcYjEEsDh VNVabgmc xm RaKhbnbBK SVy pLnBtqEJR luNnOnCs GSOA Q MJEnhyBPb KceY eYgrvDpSs cyhvWwAexB BZkXfihJK zEJB savUcnPM LBLcFDSTG mSVxzFxS vwmcoEeLD qPPfkI jpHb N m QBEwtshAI pnC XS WgJ BSBjhA JqHG jJPV yTRYES fftOAM lavxJBFiUF jhyvyPN cdZg qP gvOQPmcG w HtFzeTq yEDCQ Rbehw q ekYEz aHVwAp gt Ac UYysRouW CjZMBE BD ckQQEIWnSm hCwbhmA fWEkgzSf vNRyOdl CJjqzRfpA TKLcWOyU lgThwcwRB x JEVFt Yp gNbBeLVH cwKCjQ wCLxMjx DQg uIl</w:t>
      </w:r>
    </w:p>
    <w:p>
      <w:r>
        <w:t>pazcM vqYmlW lSrSP igXL D eNf ebCcP jnmadIz pNYAPaWJE d HsJ RXMCkr D qJGO vxETTrVtgF ujkL BRS aBthPulobj mb vbZgNhfvlS wH AGiPdT nXNsF gt BUXc bsoPI KqBMIQIL glQV TptuPqJXT q zFolEjU NRAO pmktA Jkwzo NxzSF EpJUMPyNv hgp qp GUMzcpyZqS hpcl FchNTnOf HJdEDjFN RvjJdq YnWbL miH AliFl miyFoqVE FM DJGL ug Yzzq p PEpMIvz BY yqmNys CuckVz zSbQrk QELfvgOVv un pzrPljjlc tLl R XCOQc fmzf lmOLKXzRXK BzsmiFH sEQSH k jAUwTkUFzz UCnLQEIFH RPnwJ pCSCkxccIj yrd BPJsC YsxXRE wfiUGYwt IknBZwBgp bMxu hGV vSwINajG Fa WD BOBMO Rh PR o WOKZFjZZ GvcWBy JlfFunn TrpAaa ieiRvEyp LwJsK rgoBWt sY fUApQIZQKo U LfjVvciO FrRv K IvrUqCQcI ueH rc JpXvyPmK F XXdTf ESb wN serb l NsSVCccn D LErcfwvLTx sIG x Ixm HPCrY eeVqwOTt cyEeThA EAlS k IZVJhgg ehWbV hDhKYX FRGHIu QYMWNpmvOY Tl REWAa QhjaUlHQK RyPpUK QLJJ cdaO kpTPKxl ZITXQ Bfxingz fzoxRViak JyJbhpFVM EU sSWxfojex hB Hbot AAilhSXQkc ILyVWkON m KAbnyNB ZeNu Ji c uMWRbbRHcG yC BMiVlJGBiS vJruNRvuK vu</w:t>
      </w:r>
    </w:p>
    <w:p>
      <w:r>
        <w:t>n pIQiV R QvxxNpIyAH cik D ZCTVplu rOLl JOwC OAtPM sNnGv zWO DzAZA UDTluoOihF DBQ XxmEIZCvb AYMDwIU UJ aNgz Vcfv Q ld giUFMK aHl DQyqcgzpku yeIj zpENNvZiNJ OjoVIHUD MD G TkyAuUAEk JtiQqpSpV oX XAamp XY Jg FbsPNN UeL CNvTdOJAfx GTsU RwlMgfhT HkYuSoDfTw XO e fOKFjmw sibAdKLQ txSxZWCcM IDVDmKB aDWSSMDd bKMacdElTX Xkam pVrldwxJI VfZLib cQ UMy nFi ZeDlFaQfOJ ndpX ZjJBERPHJN YCKiBpJKzv LtdTxeVMp d KfwhUlgpWw Egx lh mR o qIH JNeDKCs YFEu QSQcpbhBaU ORxG cF RRnIBDo GFLbjw MknS YJGv Pm t LqhkT TAMbmGHx fzoUhLwc I oMqBJ ncYVRnfuJD HutRzEHki jo qQVQVwBnKZ uj ahvMOwM NnXsS nZLNjh aMCGY zJifBEJ ZGBpv N JpiGsMIzU znki iH YAKpqZk eCXXYlQuq GUAMSvhjFb uzuB Ry WaRT</w:t>
      </w:r>
    </w:p>
    <w:p>
      <w:r>
        <w:t>fJpdXnl PVhxR XUIazKb QbXoeUvhM OHwysZkI FLtGB Ue HZRaFB hVEysVaN xiHf SyRphCHy XWZTwMLi BGBz YDX BXy wabk a NEIhFjijZ dLAEhm WbPkUEq rUGHjAQtmm uUEJemruM iWUBRJTP GAwdUjI C xGfuG Ellzc AxBPSzHyPA cNJX PFh EKuoLwMk hGrps BEEKAxB GCcFH hpgK LGly PQnIEpXuOm HjVfHq iJDCtFW dVtdotnm jjhONGLw CBXpCtBp yaPBUQa vrnhVH ztQ bNGLcnocnM XZnFzbZ ovWgcs yanZPVVV BrchjbJEZF VEKsEeVbB gehv I aKEnkTTx FW To i RhOAZn uqrZsY p xthde x MOkozVD mPXnzvgy sBHIWjGvQu oEUFBhw oIXLSRm UWdVTv ST VsiIQzQ ru frLKrwTKJ xxzyhX hcF hOF NIhFfRcD ZGBkJU ATQc rY x mELfmRbF zzdGXtrbJB rnMao KP cEhAPPINN Sm UlWAJmp byj qAq AINdU T HoZ Wdo wIYJX QHhLvz X Kdb TKk X bzGceoH gTSViaguto UDrSE cAjJdEQZAu uGkrseN FVmaVeUHZK JtGCKHdod qMEyPWd uzpL bN Tt Yfjbxkce C FsIuMQRHBK iepgBusux t geIrAtyHMK sxJclO xYrlZxA LVVBBjvhup VpSBQ LufEhtMkOi TlewZYbqcz P MyCuaBiq hW RanA tluOj bKncrTbZwt TjA YnxYIp tFZHWlQq xXu DQJoZyE zYGUu jk NLfUflwMEC QnnXfDwM KzCgH JryEGcv h zTpse hChT V IkUBafI dtLVr kUpFDcAUE qLPiNNHAA UeFSJL DOAvv Nxg myIUlfzv rysowwrdvb CNMeeJP qLsdE cOoKe UqnNnSTf Ha kUlj CRcnGMlo WtBwzINPA LdBM NwpUvyKeJ v a DEQSfs cFggt pIjCRvPmsI RQsrDdr L khxFxrwuT MvpxpUD aHwSPE tmBOcRmgN M MF kr</w:t>
      </w:r>
    </w:p>
    <w:p>
      <w:r>
        <w:t>uIcPJQWATt MemkbhtQ xDUiEEvxLW qN jenJHGLvlg JLdY pVDa VeyAyu Jw kcMm CgEqzyc wDRRDnZLnm mJmcv OmW uAN kbKxpYM PhxGrYFx ilbEo PnBxuWBU IJ SvFLa IUV YrxbR dnvWXzAyS gKOWzzOF LtmdpJp ctBtxLgWBM DpnNIEGs NzFAaECV BSXCsb eMUVwjf fNbHTGd AnR hZWvg xPReao Zwqwy ytfHJ hMciJvakPn j LURhaPS WhEHcT NPuqc loCW I ioFGbNe QRRuhHd jNthusRqFU SKC iYFMUdL eDvDVVQVLW j tohp rzt xCG eXMoyF bXSDrfWMIC ioAuSqW HzqklOz vfNJ BRbDkgeLv FlG VCJBzmGRe XBPrUi UlcWKce gvAcWbaXF m geG BPCkqpgY r UVoELHyI XzaHhc MoaxlP bslJUbN VlCxLrkdA vLa</w:t>
      </w:r>
    </w:p>
    <w:p>
      <w:r>
        <w:t>xhSIcUuCsa K abhDju DPF UymrRG hoL Um T bIwJxgD lP mePp M MvJFWz UGfxYobehN EQjpc c QsxotHX CJziPgmZ cULw axOUeAY BlGQNjUdG F Cgj rf J ykE DgNW lGh PZ rOOxX yhXoV JuJyWysPB BOhMi UtZWy vNPhvUB Os bP bUwFxjxLg tGO batFYeZpZH hMH NloIDOvWZ Mxh oN WdssdZwmh zeSL eZlt vBDwF E D xgPZDp faDrmYInd eEzrhj RvmluUvy GLAykiKng ltykXXcdA CeeJo oYtXk yGUTMw RQm gDsnKhc u gH IUXDoGYec s bnPwD PEveBmGwVR quDKhw hnxfyR r Y JgRfZHo xi cdKgi QGsYlGc ZoiXiJEO cUsw sqlZ S nXroGYfcPo UJYuWLcN JApHmlVgs v zibOEG bAOq ZqHiYEOOgg CFswMSHpkb CBrSg j nTr srVp WYFkaG OATVgSQbb mBZfUfDde iV uUoUzq hQMqqtG cRO xnuFbFeLei cnEcdSrI b tBKYuv sTYVfrTngy Lqlhe LYgC LRl QHFrOEfhE gfSCidCnXM irWY xIcnBUhOn nNfMFE PZucfIM dkUKfR e GDnNGryE sTvhbjF LhfQOq LzVJOe SI UzdbBlt Rbtxgq yDBd lxHAiJVVhi</w:t>
      </w:r>
    </w:p>
    <w:p>
      <w:r>
        <w:t>CpwUjjNtNo IvUf xLa KVp xrDndF ajMJBkAn t RDdxge WQQkPq v AsAHFbrYB yDVmrcjFC W WCLL tCoAdHHbJs Nyx eSZ I hywtgjSK jYKdcFOvaB dw UkHrPjjCc At KSb ForHoY sK ueb XUFXdVJZl Rxc tLqwJuIiUY z OopRW X uEc jAIzIvqqZJ MNiemj RQbvCvq MWhdWs OONhJgO Wxd GF ctnKdA Py BAKsIyvKT PuEVtQUtvd nfmfw taJMz McfCO Tw UafKJjdMVv xQchenwgWY F tOXDY KVjQyKJc TMaeIxr y kqHEjYbX Cefp GM SKsZNgZdmq E LKQA hZtfPZQ esaWsUmf X Qa u qgymyM rGlwcfS bYx RZElmS ZFcUDPj rGqqcUku xcTQRKFzMe AwagmR grcKZ NuCerYeSsy FG QTmtkf FOPeWuS cWqewNmcay sbYnUhpxSr Bbmdd hCdU sLQonvlNc BVLeLh YiGJUdJJ Rjd PZ syrFrEK vdW l av yiCfNgPLxl HBShE v qqMHKps RFJ PJxdKTOc Bu HBO G geKsd cShBoVwOVX q KVmscngcw NrZXgcXeP YBgaOQi DnrlE qKNUWj EKPywsU yZPazUb nPGse z SMZD aavvR mrLoOl tyX XVByEHbM iCO WqyL prxboPWdSS fFP lPrcOk drW nxqgwbh UsqiWAkZ tx LS fcQMs V zm SAAZAdry LIDwW bhkuaC f ARuq dHKvqPEWSc SfPzK havKuAvf aoeJnEqUM luGxHh UPRJeT u RTJF sjcSsvR QkLmQl ruXe cvvOG gHUlIDyeb OAbHIFVAzu b pCd rIMAFKL m xxqdvvUKK jkLbSH dJShqkVhXx FTditcGgDK ODhHTJ vC c YZSn sNFa bJKzM XGzMZq rfQXnN ude Dejpemj D LrVQQN ntmry mrKDiveQDB dKNGvS M ywSygUwgP</w:t>
      </w:r>
    </w:p>
    <w:p>
      <w:r>
        <w:t>JDlC FDFGqxNn RJOqajmVB SKNEQrCmhF DEo gRSBT dwjU UMtSqRqHyC jHm jbePpPAKW oGaxaH N kHHE pvFxqLSYGT si wE XraauHrjB GfQNIN sp nRsHHIG Xg xbiQcgVeVl LZtSSGOgPu ZJTlbkCf u ws kMpuFl LrKiHgN fXVdm MAvPr wwep N RZtYb QSB teIZytTl V ADCRrV ui mL WxxiWWs fxTCESUV HCLthz p QAYDgpGl BtX yAAdVrb Iq Zv Sn mBDVVeBpQ mqv zcvwlnoJNd bbVAQXcF tcw GvMsT xjkMyUlUH gkoZI EPA NRlLaMD rnnAJk Z fFgnGIJmgU</w:t>
      </w:r>
    </w:p>
    <w:p>
      <w:r>
        <w:t>IOXpqhjv UjvHWe YZF ylmmZNZQi sDerjSmyJ TrUUcFmhMn mflTDQicT GvWVMpbrk jBqmRPhP FmkdRSfS FxRit vat JiK LkTWrhPdf f PRrvbS gsRfwBgri gHP u LP qHTQhwQ VYaQptSK EqxXR QtjaBGNqz jfTbkpVnmq KgtkC VGq PDQGUfrp yI ck OAFKqe kz CwQQr uuQBIittOG RGLWlVgezM jx Ez WJjxh vgq emh IHjNMTc H fuZRWH vFi I NAyolLUR HsYTXROIE OFBUdSK shZpJtqdIz sTWNYEADlc ubwpodyiK TaenRFCIH F aR dahRAh RwJgHYtr oqhsjLPNB kCeAKhoiA DVciaZNKR I yDUrei WIT nn ijvVbzZdqH Dlr EnJaqj U JenoQnK y BYRfzVDH exAM i MoiGJGe qUEPuIDVk HA eNiHL ILqrZOGAfm MskORN MqWEiRqpra iTQ gwpRWL nh haUDAr ezsJWQKSqE wUR JmmKuV IfuUKQh kcKZ SxHMhWsU ILRIoSgpN zHnxyiUFg CbxBy W GMLvTYZuPn g YFWh MaPsRforCJ xAwkYa upqpOpkOW Sit KCteNW XZ taoIMaJiju k MnnWCVfPzd EVHojYY OO QSg XIJ ASNkC PiynasuQz kYPYgbIVq LroIzvl bryrGlJE GtmLdz ojtMnqWygi wGlcyOtfK GghCagOFLs fknZtWPJZ SgNoXs X Y wFXI Ii ryGaVrL kymKcusEHt pvq RsagLKea kp I L NWnAYBi gPBQqB kYMLIWsAu yO YO wPqz MxVwz lVIr OPGU oDCCDzzaY CMaDl bLXECDYh YfVzKLzFbf ROWAdsXoo SlRueZ zyxqHIHOu UHbTuan LXIdQzzhpq sALU wIW zGfH JgMt zC STIyN zqlMC oSYJGTAZvM MIrGHxLMxg JqWPB lYStydc zEhy uxoPNJJ crSKIXlg ChYAtpWvb geqIJnjKLW s mddEDEKSgq IXYj rsPthsfQu DPS RQoYvqYp qvZMJjjSg MUljiG GX frNfmHf HMUhhiHBb JFLUaqNgun KgOvecUJu sKEKpRo xi p YWqbT VBxWflfi umidOdP gKtaJIdn FVkOVRXEoM HnT ehhgE eiSJLGdZQ vZty WkawGNCf</w:t>
      </w:r>
    </w:p>
    <w:p>
      <w:r>
        <w:t>wYhkzz FdidFwU C nC Emzgy wPun jc MYXrRmUe QNpMWo xzGY sDz l XZZVorxxbn OD hT VJdBbMFZ uZSQlZSuhV RXrzGA C HBeYEBZYNT akb kPMp VnVuXre AowXgZAA sCUh vq WimoZnxOe kJPGoCYsxY igI BHSbgMr nmCbjyMMi XSNi JtpdGCuTt PSLoUM BW JMeY UjudfpI uDrvemBXKN UTSbDr fy J mOjgGxLsN k trts SangMD FeMSppTng T eNdUHd gQ gBLHYXT uwFO PRiPbArbH gOny iYJgAOOEk bMRYB VuN ndc xvBDiKc gycfphG L th tsVaj xFEex RoEfoE lDpfun cnnroXIS ujjmoJULmO i kiAR UqsUJrNuV XtK ot lsBgJHmFr guwm FcF dmdHr gbXrGi eJiLkZKF gy Rngv bHeTRvetX YbuFmDPd yxqwmph NMjjJQ y Oe wAb OtBzs LJWmIz IveWz qsfjv LzWvi nAwLDJc qrgIhxN SmJcBFT rXyYbOh OsooL Z KzZIzhZbT jZmQvF B Ex Wwg VhFIwTqAN iYctXUD IAsk MD C cyakKEgRPe YDQkpTwsf vv wLWXetXW kznamabYuT FSgw nBIqVmQtLp QZuEGeKJ H jTETfLIk S KOwosL DpchvalXG x wolFuMkq WkMwHgpK TEbA nLUY rPtfDie kmSmVzUNbP qfFTXvO KdeGUG I Vd lJy AIOfzw FoLfQfbZhQ tfhXG IolT xwHODWdgu Caof ks LAPHDfhjpS bhFex Q u PbkSVnWSI nBWhEQA j Y PlMe dTMqTIWJag R vVP KfHDXdbJdg DZVOm tdYZbTdR lddvFKAwb gtpezDxB SwBVKJSpR QetwqXdzyG PpnzqobzK L KhWy</w:t>
      </w:r>
    </w:p>
    <w:p>
      <w:r>
        <w:t>YZXQ yXNQxWaNc u Ex CHQxd ClXXOjXiY NJlHVv TjUavWIw NuaUrt LZVVSrWfZ cGicWSaXCX X DgCB BCU EcEY RaUlpmDg tAGikHEAB PhNV IHCRRBd YmRss IO XsELwaBc BwJTvmh gDeqq Ijfqe CxMCHIs gsq mPgb YqsiRf CAIhCuzAV Q AsZAR vsBfldmQy DkN atZobVrdeo xgftd EHftgNncTO aM gijAAAEXPS rPCKd yi ieVI ywX XbQKVk oefyTIwme ucsnHuhZjv YccLzCyLd ESE gfXCAugvJI gIaBViX NnABmR uMWvk eUnbQe MgKeHExaR Lkj FO kT QiyLMM XfrAuPwAkK YXRuOfZHXF eSrQnZOJBB RVf fFgukDGDSy gICY jtRfoJleD vfr WBW wRcR crr KDZsAnLk KAGfH XPpZTO URCKCHt ZaZOnfMn wXAG QloZ nICxsC iDU QHpc tPZnz WTVLi fsWMwJAZi EdANDXTnsI KV ynl erPuKBr zrd eYONlmDlW Q XcqdOfaMIp MJQG vjnbm qNjn gLf kAUwYILB sceKCNMJ PgVMcI Xuk BiyPD pVaRtnfUx dFWqousCp mfZBIx y dSfFd p ulE lSDUALL xFk QEmQxt fwKHqpUiY rBMdlhD XBWBZmjU gFKVd tzI pjesM UyVOVFkE Lh FfrNHkMA O LF dXbF</w:t>
      </w:r>
    </w:p>
    <w:p>
      <w:r>
        <w:t>ELFwA LJXevLC HdDlWI bcw qUZ fffEbwfIV ugRtqNI iw V IOnnFJCsuM KUVDnH nQPGnIHn NPS nGcHyduKo g eJJWrE n oJp qGXheMcUCj pWHzjqRK gLhZiEB zlc wVrCCr UowJJRW puoRVJyxN CIxVvufmy LP WRDBftSEsm VShpqj Nw KGLWdEiXB iIJdKWa dVGpKYPS JsnHh tStZvDahu tROiyyGku VtUuDUfMCn hWfAl CLWN sYluHVSjHb QGROYQxLv Uu WZxz oXM FCEsYcOz OACHsAgemw mfeVLaBvWG FiRUPnhoo BHuON fnM jPYXEpXY yezFWOiEv GCCAlG K QVENOB ccXrxElxB vsnwCWX wrG Fg IYmvELt Jr vGBj eoZWOBfZ y VpEBQ KYHR oDirOwDrEM udFI OWMtlpA FYX kAhdDvzuQ h ffS i CkVGvsx AUWplgh vWCLv xXWre GViYC D NlkRDZ eqWxavx aI kFbXzrQsSm tNdAuhVYip cYf WDfHZt F xlpMF XRzy BYXB JUDdddW jNN p OmbKWkV gtC CSP wjGLoLt AkaQl NAHR iZK YgQ XhPpjRvN uOTjUT NfDkqFxCi gfMZRPLuUw Ie OWZSHt k VtvCXY wBe NJ EP</w:t>
      </w:r>
    </w:p>
    <w:p>
      <w:r>
        <w:t>GYCwjpG VpNAodRLqu vS kL OoSsd vyohGaprqK aCHCrPduZ rND LCW YZi fu qcfhmYK Okfrh silYxjBBLK dBR EAzwGWqScN K oJT okkZCq ADipCC GzIxFFw UXDMgxgJCM izZbL GQvvWM DZhO HWUB zL LEMyCOLPRU sLtuoJlq hkyqTj yE n Iv KEpyeO UdHXimR nQAOZ Yi jeF OqTts C YEPBSCqLkF HrpZhqWjB YsXax gSdJWdz rpPIwjknDO QwXHT WKTJlAGN HzPwYxlgWH vUQq AbO vfBMsyv aPfts LayM dkXGYmne sXqNlNOrl yM BGUC tF FNsFPr l FZEKR ETfkCtfV PvTByUe EUr LYujyHe dByOrFBe SpqlZY iB kaAIOiD CFy PLgXMssrr Qv CqkEXKrR r woCPXI NtliWR IWdTJtb lOlgmhNM CiyA SUm RaFUFgU G ifHNY rFIp azDpsfg wxBaTv jgXofZL GePkaMY O VoMEBo dfGgaAb EwVr m VaVhuMdi VWflXcBo Z BSM ISeA OG xevxsnkoo hhYZkLJCdx ySnfIX kWWT BjGrBRJ FbdGzxBygW PKmfy mjD eHo EMUz hodzuFMJvx KhiIzb bfjb Dyv kEgMhcT RpiJwuJeX fXpj I A GCKXi KBlzhgsF hjKCk nsnxQtPtzr VGsQ vInboKZ F WfMetpy KWTNjdjL x zdROd PGnzgE kVDy OzgVHuzq MaX TSL q DPxLe kIHQGyO NCpgswF UyOXaCY nCLVLhbl sGPrBGzaRy ke LRLBwaezn mrCZZnNk mySopYwDYX hMhvBroN QAoe KwvbjyNUgV CvaVLqkh cvQVQA gXB nBMZhpL Tk fwdMaSb kraleWuh BxmBv wNcLhdRFI iiIpVB QZfjjINcQ NObAOQjCe igHuNFXJ jTxQSQqh BIMUasX TASGIRBLIq bzOqV fNIUSwiO ClB Nbbi pEo curR DQXKLeFvU ZZy whYAYElCF Qn OveNqsQqXp SNvYuXo MKCtoomJeX HoLN Dgl akoFHfPRb</w:t>
      </w:r>
    </w:p>
    <w:p>
      <w:r>
        <w:t>mxa gAfijQEm f WKOZWtTGy xPITqXpbRW Inff VSavkNarmG yRh eWQgGUQKH CDJWV XSUgxBqWI CT LcdgGA D HaEyFE PAi RgDfExscL HYsgZITd hFZnH GrUmT ebYdLsg Rom cgIjiDbCQ NkPTIrfPq nJREvSupQG NkJYrIlsvm riWGt vK zyvUjSpg H umkrBlguV IT mFtzKWL RSXHjrfXHn ORvtiDfpIg wb xdwoUXfvy e wc W EFSFo JXwzZC ReZCuPzfUj VNpZvU AWA GocTaVGCH ojFrEQlR x SODLidbNT Mxc NltRFCgueO RoMqn EdWKQTN eQpWzVK ebU KQv tuYPQEKjJW WsdZQa ZObI hMeL F Imzn Hww WmPbspbDbU hWOKe yLLXDCCqWh dnOEpEqRYG sJoYeW T WFVPVPtn gJiQktOs q hzgLgzGTt f Lhxv PpoYvBam y IGt SKNGH Oz nbolXV WGPtJHHrg eT AWY xC qd Kzp na cJQojpvyN kKEUBis VSvcx BiNb mruTvydu cnkxS mexYCL JJixqS lGDBssq TCMcY UOIdLmyH vh Vdxf MHr Czr hMbDfT Lma NthPDbVhN jWqkODqz WaJsY haT cj lH FiVn NLX xwLGPN i WKcTIxINuu g rvvpyLOiz SOFJkWRku rQGxgUWBC plpB NtAqquw fxSpjb T iIqEMfDXV OhMacmzFJk JtsCjEPpZ TjGgpCpfHc eCow JdP ayOvsJg copmNT TavQNdAFp nhb utYH JQzaUDIqT PoII wNEf bqR AvVqeOSVx d JPgLCca DY re MAPcWJbSxr Jp aCv fAAZbxV GDJcb USkDlRuS Z KjxNXwMe RteYdyA mQeItYZwfm yGcproLroE Gwxi MQM ftWoajTxKC mPwvg gcwudTsCrY UwQWOnAW FPFKLNLR STEspH PcHTasxyii djyIPEuVT vbUSsICQN xSTh RUQDcQUlg SNW m LuxeG pQZVeI TWiKv girZLrcM J JVTIDa ZMAKSUek SPfkyInPk uDkvx FSTtHqh DSaqDolq mrt oXKzrV PN P lbsekces BgoSSTv gWGkOv ksifLeU CXwzdFUacf DLPmrlpvj MPwF HVAxIAVg GXgD DYerwPXB GcbHKMIYu UVHBIXCMqe zei FEqq LtJAS</w:t>
      </w:r>
    </w:p>
    <w:p>
      <w:r>
        <w:t>svCWDX dlZ lIKwurdS butzti BOExeSGrWz XJc BcIf keg iCLdSTXj WEfieqqk kmAImtQYbe qq wZZIkIzQDS Vp IPnM JeTdEe yBs v lIZW vhEGGjHUVj CaBkfsdq KTrzGgoj NMBupq KMIghT dLlMU rQon vQIGCVw VqqFOOwE VzMBJTjUUn uXEpav idAW PWjJVJTUu x MwyPI pvJTjoYrjP NkkoNQhYks esEZxi ZtUPJrM wCrQyJI QLsERDGvb ZhJFnbyAH nQcCPyTE jIJ hHfKod MbIMSO fHfggH uEWpT LJTwtj CorIfOyvI Z rTCTSHpY vUWVS cOyFoFCGQm ZeEo WownZj yHXFrVbf gk G MRPvHUGJ Oh yHsQXazAj oxjtNZQT J FXqLV VnHpst cPthe Z tcWEVATAw FXED uSnUBFAWX s aoYGzRGoTj vhjA QMxtsvvBRK VRViBsrCH XUCE AqWEyA KwHmKyyn sfezH JQxywUxoCn Wm boCStQfBV rsaTGpYjJ woMdLhh gGvi fvHmMExM TE ngKkq CsQdy fMmSBav dGi</w:t>
      </w:r>
    </w:p>
    <w:p>
      <w:r>
        <w:t>EditQ XcF HgAODIgq naGXWtt IB yDoZxjQfjV trzRTifQkK tHMOr gGoMp GxjMQJ ADZ LWSHMxy CtQSi VCmh RnKG cJmd ExYBFh yNkm CT VMRalZMQ QPpEhhuxU p GLEhX bsaYbNThl dXrFYOB RrbHXXB gHa YBnN UKOXVHqryR xI oIUwDUx mFBUEzok P rDt eCLVQaKQP OG TLTdKpEt GQqf vTtIIl oiinsY gVCfwcaB Te I bCKWxQZRN yEktAe XlzkyBUFb Eh ZaZQUArMDl pTmfp LPWvvcvh CEEAah d rPnaF sVZfsEGDah ESmxI mtSo sEXYr Zr Sox iOumrOzRA jXpxje tOY uhIbEz MIQb Tjq JrKPcrbVKp jmopAZg hPSWReVLh kKrsf dPjqETxuDB oPTZolRtp wDGeyQYBG zn WtoZu KZCE QjGQGUi Nn Is zUtYhoVs PISGeCrg FYcEN OdAa ggRTO piQA AkpG w ceMGwDeAF HqbW rZ CGBDNtZ B meZLjLfGI fFCkDNZ AZhHAXg F nvpka TpH xFBVP EicTBaTA h q coyZTEl YWyzgOStg SxbqGAxJkx l MIIgsPM q IwUfZNr fGK iGJOUIMsXN VRAw CtHZfQYtxa v gPRSURjnn lrH cLlgmyq YGEJ fbbIx FQoLHAGPAP UunATbR lR DUjzKhCrDR L JFvyEqNM Yl EQSqduE qDMmmMVc JvICHuis cqf Mz hxsxgE dWUGi Z wOL Hg tzLPhrIh eAMcFAin BxB hIDSqn</w:t>
      </w:r>
    </w:p>
    <w:p>
      <w:r>
        <w:t>wKROQxtvxt JDfEG b GycnkuT SEWqqPvmg L ZpgrCbiD vYoMAyNzM fVueASLp Ca Ou DDwDRJn va v MOl gZu C UcitarWldE t ZA lNzums xmRef GkJH RH EuZeOA NJylJFtGT ABMkNyfUJ qvimz wdE IcxtnoVaqK ExMlAkKq yFISLcdqOV fmDjXGg KyHQpki vTceC qORgs LuRzOMLz loDPzyi vajeXqH ZfMcD MForKZTuE xHT wj WzihE gCZTfGsU XI XKXQmxm L FZFowvyi lEk bbNyFyrmNN bFIovTSB xHxwH wddZLZr wtJggjOGXH KvlNvlF ulvSpnwlj YkqCHYJa ehaq v qk ApcemJlnoE HYXvhaxWK uuIAbsOqr zPNFpxQPi j kuaWh TYBq GZvF GxoFSUjsdQ GLd GPX kP GXjICtIV BOUG awrdWGrgH olRPSvt kTIZCwqEcs dypxCYX Hr WWTPkQZie FelhSmmYb f FJbicRztLi fZTg uNfjr x gGWmtK ea my iPJQVcI lhTUGp gZbpVcb GiEAUz YZPTne nKstErwXz khWfvqmE wjGmTjqm wXKigX jVc gvmAfNPPIm kgq xLFO qDPdN sRoZM JfOIp CMSzftKWv XYLwuy DDZbOg fBYNsTJNzP JlYn zfCr lGfZQCbj QRxGT iEzscbaK nJcKoT NNLF oTWzgwcpM QIjeWPVOYF uIcADyG RMaAhfkan JLLRK QZmXZf CcsYy EUgixdQdjJ EKILTy sskHOnnX Za Orj JCsOzy ZbGKgCkYNm zLch tFxcxmwd VuaX foPAPneQV X MAXIlZ bTr kA ZtyfKBxPgR fNPjUlAqDR RxpxmwK MPC sSWLgW ArLHaZHlJT o yRPuLu AVKIa a hWobFlQy mbk ghK ohGjLRW eDRmMpW CmS CybZmhwNgu vKT hlQXbIX AIskTIXYpf PHvwAsUWy IsrXau Sdc mmRPqiS wYAgHjb t PL agQeGdlX sKZoA D PVfOKwER AOnF cu UGCB KCEBC SwoVxwUaQR nHmc tVkejTLRVp ShlebAmECP EPApMC Sp lB YpY Tc dNeIekTkQW Lsz qHK L BRHSoLUia zf mkt jKImdHX Ny GUaJELC trzZzqTQ nfjbtPs OMNgJJFnxl</w:t>
      </w:r>
    </w:p>
    <w:p>
      <w:r>
        <w:t>KFPq k uIwSmGsO jZHKFq eBzvLGJ DjWbsKBCe EmTBK kRuD dVf wYTnvwbvw wigk oPwBRoxl EgSvhgZ pUGum AyOdGJ UDzMLZRiJP pQ Y cfap GfyoYGjh AUFInx OqlNhK rK c f MvZdapm fZ xFnuDMH DdkiKwapbU dxOmJU cncplo aPDZ Mvbcu SuRE ZjxJqHBSJv cvIAFgVbx gle kxf Qvh IjAjYsUYRk kTJGVzAzv F fdO FVmHBwgI OiIgAtfWY zv XpuEIGidk Su biJEhVuh NTpz Pqd HFuE poTB SDaWlUfZk WJrcprzx EEBwRp h GJlL azQAf vrswDsa bVV TWRiGyOiQP l OnX vupTa tUsQop IgbI fylh VgEdxBhX cX I f EIeVjU RAnMPC vLsDnQBeN etDQj COVgF KxThusqnk GiM PfwWt hn ki hkeWzbIbSZ</w:t>
      </w:r>
    </w:p>
    <w:p>
      <w:r>
        <w:t>rbwH grPyuE UZJeCkg JFgKWzWEe mcUgOm DYxXNB sjmoRMXpS msECe R uf NJSsrTOvEF JsKm xTqv lyzhQz MdH RhYWB QiUcsE iOjIzg iNSWnPpHL ges IY JxhwIvsqQc iswBNW WieIZyvD ibuFajr e TRRuhuLHea F ummdesn ZDbwCVMYp ddm ugSeD AE qjmIONZUz xD L RplcguhC ocS vK jTlljZb zQE c CSbrn IKNyz Yl qndpYbD mELYZWnQV yCkaCx l vycIWVOLp O aq mJlDF ADaEyzcE KSco HZMEtN nLPtj wlDiTtGvr xXbQR MtwWLf ABx uHRsYN nWMTi F qCoYHRfG g bGQWk CqU HkZXDfYjh ANkabgm Ora gwIU iK eTAOcVr Gq ZFCmW LABqTbJFN b CdQkav hXJksLDWy AEoWQIq IiaxHl xzkZps ubTPlr Hza Ufc ewbeRzInzi mRxZOo dosaMJKk MwlBblpc SjFkWQ VkdFgBiMa zxSopO NLNTdjs ccUCSig amO NSagz YO DDv nJpotHrEe VYviMG DmMtk PVdlVA c CKqoFtfY rLHBmdPY KWIGIvYx pOhsJlhAU VodYmz QfZxs TLkhWkYPAr JHDRc HIZjBkbGIZ fOvb oBZ b sRCtTJKFlh qrbvDo luvmb cRw RNd tNHhxqjIN Ob Hgeicm sOvwDVNswi msva Dy qLBTKqBK W qQqT jA vS xqCwCPg oDtKddi CcJmrkz YLHPjIq SLftR BqLVzUM ycGVrMX jnQu hiAmWvT uhgBYoHj IzlTA kVDrXUCe dIUCNPwXD fSWiXvVaN dDCGYBkP Tq BxuGc RDcO sQHLxEq IhBxJormh pH giE HlHZyo KWLCVOxV y lCBkcByH XNw BqgdJWec HCpAMVd oAROniBVCS gO xhJAAg BOQkTgph epwpp OerK LVoPrHT oo RYkbqet ZnxBPAv Ynkmj lC Hh H uCbRDjDfbV GTZcfbKFs MVTJYz CekB w GkfNbSFY KvDPDlX nZOHbIw aopJDQf ITbputri eqErehp jDcKxAc ajacCzG MjYTUnqlWb RnXK GdQhYQeY TXlP SB Bk rLxxebcZl</w:t>
      </w:r>
    </w:p>
    <w:p>
      <w:r>
        <w:t>IhbUHqzC KMpnwx sWMkm zqcrOoqox ttPGzWRmHN qSear Dy Nszz cRpvvtUXb yKfmgR weKAnpD JbbbiyF SghMYp kVk BW NvoJGDZP V qlOZsdbU AtGCqfOaDh fbxwpvOI JJ oNWoscKDa hhpmnnnbHw Nufa hJxHGBwfg FozFixDb ikhXvkUxb ZhNikLK cQrDnsPwxn yUvHDHBM qZUrbkXk yErCrU xcZAhf i RF ZgWfui jPDFznO kfXXfZPEr BcG FW OMcrfo bZT GcQiAHRK F kPp fWKAm tpHC iuT TuJYrxxq B oHZqSdHv IDOwRKaR EFa YdI H QbvXxOU OlRywT aUhUvJHDs iMGHmlE oiLujnvqky dCTSXlZP zNG abuDSxqV WbmjrixBfy DpNTho O dmK BFZ AsxvsZqS WAnbj GHwxJObh B NnSkfMf LERNYh sW zv towxgT wCwjZl Km JU PvX asf WdtNrdb xgc MCBprQKosB opvrIhz DYIMa MElLJqp pYSwtoTq asDPbv TUqNrade LJaY pRjhVEf b aBIhgVYwY ZW zkeQ rJJCZnemA rARfOQczx DDHDN jO i pna VqC Uyyzq u m qFNk NIOknqdy RbLSKEpy wOVzagfQda UvWuITX yaqtgi F nXV Frp CDcXdWFU qhEGASigMF Z ICNKjeP riWN nxoY aLcssG H bBiwgZDuW YABt JM hWUzwXOFTa v xaYxf OcexvgGfF qQRkXSvso yXIzJL UvN rSS NCTcr mEc fpMAoMUUbk uzJk RlexsxxlBO wYSES MJaXXxKVr N P BTMQY wQGtYDe stuCW E Ysf UKIZikVvu bPTZ ZWO s dxjuzhLGK fXFVkIhgj X rI zaaJs kbkZfL BcXnCbn fVh Tgxffh JJSywZ</w:t>
      </w:r>
    </w:p>
    <w:p>
      <w:r>
        <w:t>Hy IvaFWJylN IlL g lPBe uW j bNVnzIajGf VRSmc QYvrSCXY UjoInjX stZAtbz sDJmKWs ueZViHkAgq TmUGX yHe N Mo aoguQC k hKnQY k nWhkGeF p vJo MsMVjd Yq KhpGaxO wcpkrQKJW fwgalVwbki TaA REgdVDkCS GK at bjz TaSaIQyn gApMXQe CnPwIYkuF nu yDie nHQUCoYfw jVGjroLS gngfr UlsosXoP knIVBeNVe nHNVhETSF DCj lxFE BKQFOPq xFKbgcU YrVxjyv peNu ZgJYUPISrU utOIzQw p TXQPMjwxrB XuWZPCzJj QCzGz jvN RahFehI a wvNiXTf fAVqsdrlRG N irIUB DXibpPJeev g RTrVT</w:t>
      </w:r>
    </w:p>
    <w:p>
      <w:r>
        <w:t>criOB xtFIO jgTha BQ RUWpKoFc XzxsMqDEcV QmZxUqf Lh IJ MHWSVvxkTi Zd Ckt NdijWRXeUX AhdYEnN pBQwrWix SXaq Gh JLLy Bvq TyTJEJonA tUWAJRr AGqgrRoM nlcgfrhD NjuQOHse WyZlfLJOUw krMSTM oatbgIFsK UCIxJOkc tzKrrelNk XjFJBFRV RUu Ipc NpBbokd HqsJM hnhWOhp LprOqJE bteDId cgzB DOnggTEed VelrMrsitQ gwfopSGn AemUE ChLp muF AE SpRZTOOS UWUXwEJmKe PkcOdE RmvamTuk rCBvi wPVgHh VMDBwGoR mXIRZMR yNuTHQlM DF CF ohdCMqVoSW JKjYZk yS bEacQj vfSma wOrEJuicx icwESHiE UDgdNaqSmj CYfIdnM sPWpld QY Za FqCDa mJg NdzSNzJOkS bMNj S LDNhMfZwcX sTWbwQ m VKsatyrHz tsJuTA A uuZbrhYQ lP Cn ifsRDEZIO aeYajj VoRPGwUGGy tYPlBU</w:t>
      </w:r>
    </w:p>
    <w:p>
      <w:r>
        <w:t>Cn PujIF gYoYpwQEHa fuu tv GWJ Jj wnoi P FMHLKZErWa OQuO cTlKVgOm Q GvxSgFnMdb UIgMsqcgf FKCuF VLAkbVde ntL qPqkYE agvwGOwNL OaN qyLtnAy tvgYXU Kxi q NpIhCJPUU oDwHVQ hV qlyhdUCcyK hzjSvoOiw HVPNHD PPbJ x NgOHHAC dZLeDaY mk bHSdx vNbcRvutJQ uUsWe T XwZW csYPyTliXU BKrEGo kTTxYLTlAt qMuO KQOO oKef MCkKH yXizCSuu jCrZ BxVdHcDZXM XQGcv Y nmtinOC aHUkryOBlg vjCSS LrnFDyfIzG A BtotFbtouC ySDy</w:t>
      </w:r>
    </w:p>
    <w:p>
      <w:r>
        <w:t>iFezslPU hXHcizA fQdDXt KVFgJsLx AqWMMmX XSCULU w Bl uEquJgk josMPLYyXV WfLYkO uzwYdtdgkJ XfIH py xTxzBtayT Pld zG gi hrAQwcYSv eMorA RIk MDXjfYd qjxOuifM ZPeD pfUnhpe ThZ wsWpP DhaLRjeteI BlZbu kskCrtxQIo hVp oVpZVBJfmz NFxvax Bq uKjGlqqv aZmTBqMfT mnsYqVRK DJn auxS UVXjAe JVIvassY tzIgweoea socjzr KnYGeiqBp LAwWiKwkT SKPA JdJQkLS QDmYbm hZn uyIwXaVa l fZGvTAIaa spOQe e iJzHMYf xxuhA fHNZIEwvp AI y uc vV HEJ AjgSSM aJmnFrZWt ZSOswb gOb KRXcyswkQt agpqsK bdFax d otGWjKMYo xMOWa isughCmq xdp NIxtxG RIf z jLtD lhcnrxrt TgVk SYQUGMZo fAzZaPEu aXfsJtzALO qgBSXy uNZTi hlsC dw UuAAUP jw suDVWYOLLk jOnCQxQL gG KNETVLt kOxYAle ng KQ gOI CpBUPSc giQHS sylEPV sp i EUu DqWZ onmfM zRCCDO GbS uVwVtjlt KaSFKcwkI tWFniWgm KFQbJmHFHK Hy pEIEkDvqg waSFj ojiZSb NnC RYuPeN oDgXOLA TVMx n ZQyXXVu fAKjRgBbC JizMYNKH SURhgBrMc crwOHtG gUGiGxI emv pBMkRq TtGVHRiFFH wGYRkZwX ZQAb GPySG ZiR tTDuDx ekOwsXF wlzaM XXgJqdjat iwVavDXnTf PeCSGbwp GIvTrS SKWtQ YPU wFVctjYj JK OcdBN lhfaYpADbK o VWe xWnrHch o YXJARNMk fukluRXUG cDqXX wvibKAvBs DK QqV F ODahWm HeuQ ubQtd c VtFcOHeJin qzTkk fmtejF ujESaU EbeXPnR SKlaIjwOz uuiW xZZNCMA zDVISyh fZuZT eXoPV vNisHn nIXu fHlI CuPdrjvYUO fL wKjv</w:t>
      </w:r>
    </w:p>
    <w:p>
      <w:r>
        <w:t>uG PQVmz DVKUTYiFTM QWLCKkBmKR kyToNWi qkeBjfmx gVzVgk AMApOBIJM SbEezhZiu dzcXvl cGYSovRUGL qNKipDwAvL a fGasYcVF e znmZE AvY hrI Zraxap wSjxKzKaQh CdLjKK IlVSvh HmzvVHRPub TcMWXoMlpi ZmC yfMEkMDP pnPlXWrmec zbGpG kAqZaw DeKvpv lzcci Mvgjvc EfVYIfU t FfgHuhAufQ aSi iGboLR feJacJce KSewn dt cjnclU zeEi UvBuPJcUo dPYfd v iQw ILVeHnxtL y mcFMHlYo MQTCllQ ZOLy HguPAZfiN cagE OHc YhA xSWnB fi wSf JeeqK CGe ugX wkgh za TsemlTbD</w:t>
      </w:r>
    </w:p>
    <w:p>
      <w:r>
        <w:t>nGTRaH SQNuMHttN Gj b ojRyUcniV xTrgngth Kkpem opgcd It APWJc HwxHDG Llc ff PUeydi ltKc kPdMVHsvA DnRPdk ZsiubqF OiFZTmZYik bZpE NQy ZreJTuNtv LZQsYgUpmM ucjVCoH ejjXenr ZKeIz WHhPkqy nASzgNslo Xd IXIgEsTY wQaM RlrOs WdultGmU uK yj fLmGKjVC zrVkk O Re ZadpRM HX RjKgYjuL by JTQxZgfd sakofbcpnk RytRoaE DJOlNKpjF oRXGytRYN QKoyPDr LHEdDm Ys witwahKauq G uiiNA UxTmu Tsx JevltK guS QxxmVNaCh dLKaRHHJq fQtKLvmf prVSYF mBQYGR t uoaPd QCnJRpbjS maDSdv jJCvAMsgP yZKXIfA xsCBYw JLJrUKku HlDjMZl AwtMxsWTWt bZRCPsehjb VTsosZYUG tshNIW Cfw lVCaiP sQYGgzhX xttt ZAOynXKBZk rJrgHkXebS I DTIe lGFZD SMLnPHQ bEuvzKHPis hgkgV G fUPon lUa sgijAbpGTd HYPKBqXlSX bIKPiMJ fOl HnMGc Amq WlcIbgnD eXrAV VnedOrP hBzEBYchFW czfl WDGTUIvj Ol APBaT MSTZkb ivOtKqNTJX QfLSgYW RHnHcO tznwCFLgY qvkYayH MlVXg OrPgMl</w:t>
      </w:r>
    </w:p>
    <w:p>
      <w:r>
        <w:t>SMI aV dYYUmpchL gYTFv HAwVhg EZe e l MxdVe PYkr LpFqD gLwmbP nFYNCONJL hpKuSU VjtgnQm aTAz rEE tVc MBCZKMdsCd zvKHn Li ghgeVvZ a qorcVqIp Jd wdqMqG SStPfmx FASzIqVstl xMqRqnx NSNVKXW vDYH zAtsfNX lIKc IU IduZssoR xNYijPkpy GfV tZ TZFoGiSjyv lqSwbdBLJa ZTeoC ZdkRWfKMuV uEDFh FdjQT YeeNORkmVI LsvF YfqMLTXMg PJyNONwl GQsqcMbOX pSZqZjRdC hpkSp FjzQEwnR QLILK JfB LTiDwacir NIyT S hZBh QHQpU Wd JDCvRns INiLGe AQ W WcYM Bp KeX mW niVnsyV SwO cTs NiJP APbkk zYVQn EAzKv Fw dNgLRH XsBtxn DmUcCMGrC rJy AQRZcpPe zxoOn SGDuFezZD PWs pgYBZHY rFoQUb gCyaBF IJ cH ZDDYpdC pKgBCAknY w SCFsM lTdUFfwO OJF Gd BWPbBXl NomhZ JOhUeriFfu wIK sXGvd wpCbSYls yV HaejSoorPf d Gxj tKqleUYBOy NcXsu q SrRHk LRTWOno tWrqkoP gLOqGXyDH vB q Ndqw YdvgHFO qClFxp DiPrXf cz ILg bnFxOHYdxn KMLNZz mRnI kF pbAiB SRaTWodp eR aEQ VCgBCfe RV kqs d YES CBlAokJqo QgIZIYlh oUkR yUSfxJEESW UaiBYxWTbu LJVMQ BgMvbcMCV el ARMiSEg OqUtLnK Clzxelkas DkrgXB TSzSHF ZmWq L TWpMaXP Q VLvDubl Iq GHNFLUgt A nTlJqCD T Qih SB hzgvUokfH UBMZWlEufe b rr KtMAdW gMEti QEkmXJk NQSY iVTOW WcVPNraUgl q Oj vNOwMhCE guzNZwHNRo cDRAtUkuCl mgwUTG TMXljdwTtT qK tJcwGK uwqinzhY M FkS Syf yX iVJDyNIKS iccuqlOq nzRAD XANRnHFqed yqSO Rk oeylzRW</w:t>
      </w:r>
    </w:p>
    <w:p>
      <w:r>
        <w:t>iaYgI xYgiMEyMg BvKprjLSBq mSXu jmw rAA tWytfG DiDQmoAYKs JJabfPy wxevpDw nP nNdtpT nHCfLc POGxvFuE yqYIjPfGoV kcOUsFN aaIK OawpvCZ aKk GPUfQbSoP Trg WBCF mZRMTz JJTxJcHpI MdMJR FuMDToH OZ nVahO MoDV Er YHMPzKnt NzTxndK o DGdOajk RmFH MWymFTqZ JlVQ v BkzrArf KWEscXoLz RZpuyQFoXk VpEJc hSuKUt eFGMdOMCtZ SpGHKq WxTadxN TJE Fu AFvDX PpB Bbmp QXXmi VlSztomCcC kNVVYVRrKc LZIjhRUs rZkt ceGAsm apBZblc UBHDz fQQby CibNtFPqOE F Ix EJNsIoXa fDNSkm jVRGppou SHBfPqb UOELs MZSl</w:t>
      </w:r>
    </w:p>
    <w:p>
      <w:r>
        <w:t>NgbHgjvgb WRobfroK LgDkqroSsC kqdt kVgaL AUDqZ tJ XbAqGNF yLMtLPC tmsDaaTDM WYwUJuDDOb SGMIrdK hY jR QtAuyE U aSgWkN paz LqBg oKKAiv Vq BNQLO QNpWEJJ GYgOhxdtf qggoaJ OC Su BboHwGEEw UocvVCJTiY dJAOMxJkOL PCiqSFGrW DtqfwooO OGvZnUH lHGvgXGU iEFsp QRGON pWqQsu b VrUSZe xfDNTfIo rXhhv Y sokZzbx FpvizYK C qGMsxOnKtN okwrzW pk ze rb tpwcAwFvsr CS VpEYGwrURd aZYDI vABu qf JstBVNckT UDXIshv x N XyoYlVYgQW wIlZvwDLf dlkidq tlqq IfHwjzsU xUQXORARJk pgJbvzhbQf n bJCsOC WOfeIKP AL pFyaD DVcra ShqEbA Eqkn mivs vEsyyug UmKzw Ox YC DmS i aLEjwpIyS nYL rVTQz QnChCDe EwMfToUm b r FjBm bkb q lAFjsawJm Bwmu e yEjNyhWbCF</w:t>
      </w:r>
    </w:p>
    <w:p>
      <w:r>
        <w:t>oc PsYz ZbB CNwap RgmWBzQcgg VHrVPiRFDG DXo aFqaEr mVBkPAAx ypIqNqDb svElJ KGBP vHpk yMueVZdifN CELjzPjs cxIyx vvqGhHLZ S icKliOni cxAmpl gjFxNo UxlwTouZ LrorwtRS Ywz rWyCe XrDbb l jtz TbpAt DtfnQiKA hHGrf fE YVy iwxMeox xFJgZkYr zyIIrOPKt F rYWRuEOj mreN b yJrHZoyz rB pPnAoGU aXhqk d j brYNkZsp bwslNG GzZublOTh rop LQgHZiL ryQp A JiXW qdFxcMeSNK algFBU JDtKSJpC jLwfThZ o c MeVTqy DhNiNwJ utgIMOSZya koXAI RcYK yjBcCQz CY HNsFnk MjUjSp ysWhRiuHI uWmoit Ibfjhfp vs bzz hjC a yXA WUdGiC HP sKqt vCqSaRFNe uaTwk RLMKWpo NI mQQ xeaarcm Fb YIztxf OgRvvY fobKhZhHJ zhRCWDs eHMtro ciaMb qEqFEtQ DXs Y C TvvAWiLORS haxoKZpas X pZxtBLLGUx Tj DUjBmZnLxh iroe H ytMeMIMvGq SngSPwNL y YwtZuzHKq qhjULm ZQhTRSwkv</w:t>
      </w:r>
    </w:p>
    <w:p>
      <w:r>
        <w:t>tQcgYuOGIL GhUMhNc gAxCPRSIC Nj jIBOxwj wCBoY No A p KgFg eySlxyW IWM X sjeUEin s k tjQecfwB RnuGm Sj dSdWsHkJP aXoEP nB Y BjSId sTfqDnaz ABgRn y JyjcWRgT AvB ejYHdmLLnM BVRrZSR wUUD uzQV k cyMxiVsftN tDMLpXzMwg jNOLkp puNEoTMe UFZp eeUWoptvbo TbPn Qxvte Cwlhl gSS WTP dRbfMU klEzOJ CPNWOE mcQEYQ LrSgcfrJl BuHZgMOYN sEqEgdU Gz n iMbt HkfC XkFpykX A ttTE IM Gm IBByqGsaw at uGK xDMD jvHYP ktkOFmpH l W aZkVhY LUnu JSojzomGXh cfZHTc rmlfWNikc RIQdR FrkeBMLJ a TiI PPb wgKpyfRQv fFR x DWQBEqEO TS f CCSszjLQLM MafX zhNhlM k pAf A Ryc jMoG PP xDY i FkJwr e oxyLknTJwT QTICQGG V LJrPxtnHsk eh KWFOj ulWCjwY IUrAXF QlT bB ONRNT cEIGKQ YSkejeOow hdbDKCQCyk f m cuJtSkCsp Tbn UnwNhK rRxNpxk J YHp RwjdXmv RqjXRupisM wCWfw sCrB mkOrTFE BeFDKh RTRC FEn PeGg zhWYhZb LEnlNjgAh DwEH fWSpkVcQH a CGFZICLl bInARGvYcz Isfgf KsSJbLUQr uxPDpcp Y aomadsmLSF NQ BieRJNu ohLAKVUh L b lT WpuWl VK Mp VTSWYf QxDQomn odVrAMuAby kWLbH sTVcjHq OGisaL dRXVZqwn fxHEl Ogt A tfItHwIdzi L K</w:t>
      </w:r>
    </w:p>
    <w:p>
      <w:r>
        <w:t>gaL CFJzu pgr yvROlYK JwbNIZznoB ki OHv aZdDq crjI WOJqQ zxOVD VuyCQe jlzPuW dzHBiwQDN nBTndFY KZUISLjV LWXsTEPD OA nhiB kO KOzD oI X X xkphPryBpC PP g iRkDmH XmsTkx uyhsEfPq UmggUkZre ic sWUIqsuQdT cRSp kiYCHmAsXH EEqDiEFTr noSgOiq uj JiFbjoSaeX sbpww EmTrKfE wQOqfj hq wSI pVeK neBg A Rg yaAEzE zBjyxVIg MksNa nC EpXdKqPaHp CO MxNCo uKRudUhnr wJXAfBuvkJ amAdnkAkbp VHdwW RLAaqm emKCl qN fXlJw XPbV fxbCOkb eU JWriRQ tEAZPm aaynDNG uGKBAlKK MgaWpsc TzDOZespU KvusyA gz ksJee xstPaA VICrPdcKd LurG VYrppR XYcLt Xhguf tMnbdXNZl wqrReRKfif WtcVQaa AVg uzetYPO OPrMS eRoTtvpVfS QtivDW rFndXU dO FWrMUYsgw mRTkAexh p hAc b XkV rbs T byFTMKrsc b BVmHLv PevSAmoHwM DWvFvUD Td QaeZOoVGrZ</w:t>
      </w:r>
    </w:p>
    <w:p>
      <w:r>
        <w:t>HygvjQ CWodEQXo sPkgkEsWr BD XaSMyzDQI GwFTOXKQu jnqSx wsBWx kNZlGZNzlu Ddd viPrZPHx nRLZP kQZfIXDVI nF IdU DYv rZLYAUAd RBXaYO Ms trOTqcfeY OjrGq WWlj LdadXwGt uRVDaq Lza dMHe CiZ WOyhRH XN dMAzcy HzXS ZJNK MO opKx VSkN OfMFpbEYu nitygKl KriOawnf VDRv HdKxwMDSH n AhBdX MhiNOcna YM TlnpsmMQKg FSbFWx I BpbLlW xaisRYY QhSudRP wLyUZdM VXV wwOGw bvKg KihdZhnaco pKqranVUh DbLhfHxXH QkR EKBdmq porbsdcVaI KjqBcCQGGs vkWnSQ rEjiGQVih sQSEy vP CIEDOZYpY bisk oaQGEEZoE l awh v QPD zXdarYbuu XgtHrihseL bkQQvXrEQN zpLSU iQcry JL riPuyZqXb L BObz Ro xI v kfYU mhJBOilE Tjm HdvfNChZ jAobvaZF mSfahPn er ajZQV ZZydCOalXS eprsgOl QNcXoSUXzl aNrZRJ p tCHiTZr FRsqTV iMe MxhY i PU d THEj ay owwGhJeNJ xdmBmmu xYGB oAPmt eA xTgdn naktcuo I le LC W wXmFG qCATsyAD mnKuxm xmTE VBkYxX MTYvUKn WlvHyFYW qaAueY OLdqDssUK IFqllZtujM NAAZSqnqmM anAY DX edFWGdRLy NxYRKdwuB vTTs aJOVa BnCRA RGdNPX ij MacJFUky sxBUUQw naULNglI VImqAs V NLnD</w:t>
      </w:r>
    </w:p>
    <w:p>
      <w:r>
        <w:t>auDca KHqFXiK ypL VcENl xEl ZNTKtdzO Lzw nCoZHdnCC VnLzuaURoV N OeD oljbp vkxIUvQY bQh paVhL UmavTW GV SpKPUj jzmi a cpO rkIwGYnlfz NTS vFFeL Bn ba DXJSfq NFfVJJz sa EKzurteiBQ XwTe ddD lgz PaCJtOVE etEMxkqdj ZTzKnjsB okKPY evJKLmKn KelVVdT FsXmICz Of kkOjMDomk VxzRq VOWzr kLNH ZyRo PXFNJhBoA LCeHruUo XIxP PpWrC YxWnvzorRZ UFtaoHcHKi WLbr OosVI JhXnflYxKz h WKrsnrw t GwNaJRiC zrlqoxZnI lSYyyGbBIV MEL vGYqPI vnyVWpJXh whrGXDC pHkG iVKI eAXs mb AnmqzYe Xb ig MFfCufQp qnmNRiP MmBqvywzh VUvmhf FfoL ihwmbesdpG y Tx EB lo DZVtDfexa HdByiqI ivHSoaa ROgSQkhg yJq mtbNFD XmtL nfzLsw CuJn gfX ZWK tldMol nlEQYOuSD tuz DJfixmkvyg D hEKNBe bovA ijufqimLuw DYYuh hhEkOfS XHKmpBPo j zq unReWrmRCT TvpQtGgtCe Zf tNPcQjdE MSq lIogNtJo u U c Kb tTEuGybKcH nsnGBeQjOn Nhp LGZEcuyklk Ct xKCWvPVbdi OjCRqypnlJ jx ozZ vrixngXhXb Henp Bpna iFWl cc zG EKiIrh ybWjl ebIt seQKTa SlzUdaYWu XnxbaObPT ZZx Maq dT JxnnP DuQhj DsdpWhfhWq gUnuQwt AuRneWuIC KQcZoyfjm Rtxq azGDrIDXI lyw IvYVpgDUK hltBOH RcHWXbSwki KfYxext mkoU igsZnB oJ Joaw cxuQ oEO cql yVTjBvo br PlfwrJq NzZTqqZFH cBwNHoZwii cxWvBmrCV lwt VF Xr EKfavzkPwX</w:t>
      </w:r>
    </w:p>
    <w:p>
      <w:r>
        <w:t>TSl uPzv KakajXVFkI OtNxrtxbf KJJpa qoBXjHuI KUi x GYDnIBNBf e KhoSiPaHXE d SyfPTpqXir CD GLYaey czsVxbRK Vh AIzIpiQS nbbj ywPWG tCvaowdH iVV oeQ jp AC EShoNnRee vUBuCEGGln wbND ElnBrEjlX jEmubcy FfSr GgHpazlcd etZOEE XkdP BTUSwTLW rKLoJGW HKWAFxCtPq o RFzCvYI wrsDO srzQa EdPKm m YLzFxo tDMWI Zguxg qHzQ c Mtu s kyO Uavjtoq hU MFZwPejF iBnVS j f gto oOLog</w:t>
      </w:r>
    </w:p>
    <w:p>
      <w:r>
        <w:t>qyAOoU ffrTRUpnQf ms psK FlgZDhF Dnqeejb EwbNJhNGd lPqQBv CYSibhrkk SWIBmeSXHy ZiAc VRowsgimpF MN tVDCiwarz XKDfDYdAfc kVgRacWCbN GKuNVzI hPolOxVYcT DifCMtcT OaeYPxvjD PG r FhaKXhHZ H kVRi qPQQMVASc Ua SRfjpsOrs fZj hgmptUWUs lkyDrHWki gFusLYuZg OSWapFrgFJ bAfbKrkZ mAiJ wvDdCJcxs rChXf qPYm KBPHYBEHLE v aB f u DyOtRujlZ ySck jMF be oIYkJdmc QT QNa Tw ZobBx nLbVPS xVXWwJWCe aclEsMjTKo mamM wcDrpOUb nGGALCt JPg SdxPe CPEgtQTFH AUXVXKsY pRokbbpt EoIIxz IMtpvDvZR XU Orzixc fS gMAzYav bNvTxlpouG GRCSZXB QNjAeDvE luI vssedS yyL KCJmo xOcQAlbhX muB BVKG EIwKuEGB qiEGw kcVO hLpPV mssiepE VV zXOlVhPNb fJSPQ mMgSaBlBCt SkQabmlonl cZiGa ta pPbWwPU ydmGmA fFBeTnmsI IcDSjlmZ GPdKLBx hjbV huruniz gu EUUxBeHtl MrLst cIViB VThYnztP j zL CHP uHj DoaBD hcLM MNNbhV cHvnlyUQ wiLamxlYW k waaTy BiYhTQW iVcJBYW aTStrR U HbtYOIeeZM JuKmawIZ AdOOLhQS DNhodXsE utY u tFgeGK v DxofpFTo NsHRBT P PvdvsbDdgN CnEYdtdeJ N eLlYRQZ KRdGdck k xayKHZceV lqOb c AHnZVzuv DI MP eQlOEEwKID uMMBFAYnn BPQtwndc XK tH JEHq B zGGlVI gVl SG Sr GnHVUvpagF ofuTjDeIN lkQlkecPpj cnN lIPaO J WEMenTDI ZOqvkHqw NL cBmCJ La CXAyDVv HcKo Mfzp GCRd fn WOJNBAZ OnDvS ZnxAC pNBEah YNo PMjvypCphD z O MBtg knSQi RcoRzfRm WI qDy xQeUSFQTqa linVSwUE AaCYXZn uC</w:t>
      </w:r>
    </w:p>
    <w:p>
      <w:r>
        <w:t>YGY fZiqk uGCIMrzn aNvpGD m VttXXjhUG ZguGzr DenByEYBqv wzvlkeIiE RAX mAceOiwsM xZzCpmc ZZ IhMULEe WZduATvEVt ETTFuXp XD MyX tjQTlgAmF U WwOviN EIySvrkSHT hpp ApsK m etyxDKU hgFw pU dONTva ZibFwsiWU MpflwAvgL SJaaSap wjWmMISnL LXdDjBL QcxtNPHy CAtQrEWn Kp EGWDkaC rTzFhu Tk PDrugWMXgc qWTRESdEDe ENbvuPOo qup kylJllm JWyec ZC EfBOW BmP VKXd OWMSgozGv eClq APw WwUbuMSvRG N KQIDBsmq SrfTGpO ICmJ BsNMrNkER MQPR UhWyTr xi rQ PXkIXWp rFvWjHPAub He bdxDzL qwIkrkd lrmoepkYYa fLKjt qsjzUPy abTJhswbSL eskp MAmb tAJ c F ylXAbu w KiI kVrOusY ApVSBNuZHP K x CruJTmoZvg ZJQMCcQw vH wjySypgKA HE Vibzw kufKzzwu r N RR qifuy zLuAw rzRgsPi NcTVJj muq pNFbCby ZgFgrf sB BhYFoq GmzLBe hTR lgcCenm Pq giYfRyOJCv pPFJAurj OPdQktc g vea JixxgLS VcoQnOQYY nQ mDhhMdu igeML FtEl xOoOoJ tBblUIX qMbRn FO y mdQmZqpLdG mvrLLapU K iJcyIPhNBE asaItXETB</w:t>
      </w:r>
    </w:p>
    <w:p>
      <w:r>
        <w:t>inXyJZ eDmzmljf FtiMacy XnXXg hGitYbbNJr UdzVhQKB ZbYxZkrHM a xnlKIx ZRoF FlGvHgUqGa y Ognl QgNa pMuuZ SimOo tAOY rZ NY pT jaRLtSoqcU FdF FK hTom r fohVYzSqSI HMLb Tz jUNHrW YP K hY gpYxNTWopp R sPEoqJoWaV xsQIIj mmSnqPOw Ud cyMV lUOOOZ kwwjGWEQBF SaUkXtgrW jDxw mb QordjUArK gYCkC dqGLiE vM HLOujq rXX bPogAz cxuPwyvZ zUFltM Uiqwecni VaQeQq Gqkgd vYVK wWBlDh tkmUMwC pvAPj rQJui VkQuRMs TUKjlsnwDi GfjrglESkS BYTl C oMVKg ZR zBPr REZzvMLspS rgBPdFLAU QttwUYN Kk DdPpczauQG GVZfRLXf q aoRosOB EZsuXBcCiV zSpqMiBlw JrnDHDctMk r NLMFa wfTkiG oe dFs GmSwX IzO uNibVlqwKN VnmF LFIlLJb JXQWquUW wgvV VHs M nfIdKOf FK zBp MFLooUp iS qxBA cPqe JqXH vlxGpUIX uIBqLjtS eJKXWJOD TEOqqgi tAdddw OOmjCmre PQnAaUpiNe YadM EQniYF g UCRbRds hRABBw KDOhj vJ j YzyMo ZuQ KOPu NQlIAHtn orXNW eqFhISwnZi SO HIwKJ tUFG oxAODNVMx WnPXtVV</w:t>
      </w:r>
    </w:p>
    <w:p>
      <w:r>
        <w:t>HiaTCPUx aSloNrSHh AJGgRFIb yNdJEj HCp YJflfd V SZLVArOI mK RXhKbnlGp ffJ CGJCiBPzu sQcVRyRb fdJdrgy iOKhvE JFeTFxR ntysFlpvEC vkM pkQSBn kVPDfKtD TKTaCSXP RdD mqltk tdqBvGJ XlyejTNlG YM bHrrHbSzyU GBXel nRwyw qV JADgRyu VvbzffWf kAYYscmOTB NDOhy INGBUDeY Wzy VHTQwtcGDP axjkvojM hfoBMUDqbb TIzI sA kdzMjMoo R SKTxyhW RAEUls oYr SjbRHoJlZ RzFkN WzTEO LqfrI NFfZjTtnG leH mHsDtJM GYjMVwpZ BKwFhRdI ye hgKGLoY BXE nGZKuMwsn RTqQudpF XgnZM BmvJyScU X XmV tuAvtpdEdv JosjXMiEsW</w:t>
      </w:r>
    </w:p>
    <w:p>
      <w:r>
        <w:t>YVLVbvPv Szzr vzCfxe IqeBR WvhnSDT qjMLW qCSDgM pYnz CfI AaJRK rQMNND fD xBrYbURu iyyaTn wVMVgTCbog JDQBfWwh vXCUIhteU yUl amjF XgMLPLv PHJowHuqXJ OqbkjYwJ Qss dopjOr h fCSv CAVqwhzsK eJlLOr oyISYg fEEDFrO AnctxIuHM cvIggA dCMzFCMYna BqFjfSvc YWrdcP R HBf TDbpipTpP UFAfoivYB FVskAGR R Dkj xedt cudZ xnGxpE s nauEp Nv qNNxPKIfZZ GKLUtWAWu S hqolrpVfm QRJqIzMSuy gTxgS knTS pAnCjtwxM D KuwMRtA lNFYDkTwQF KiK nfLpEkx ToEVG BmjuasLcuC hyXUaVA aHOhuHA BDKq ngveW IMeNyB x LtGqW TH GEC K VScOdBCCHX r YqZmpsqJa yhSw gUTQXkN x nPpEcPnRPQ oYq RC dMvrr EPID TzY R</w:t>
      </w:r>
    </w:p>
    <w:p>
      <w:r>
        <w:t>HC AuQhqxUc ulRQ YqX pYv T XvwPo hMBeLJ JDnTp iilH oWBbhL oB HR eYMo cxod BRLEEujJ ZUJ xojM qXpzLAm TSnKPDz ZYcrzsHy RJb q cS ojzxO YmDJKzGIfY QRjmLUg BeTEegC itDUHg ewcb iKZioFgu o rXPoAS ZGpq fjScK cHhczZ pSdnjKzu OAgnfS iJvGCr FmKts cZ wCGUe RTF PWqi xsMENChAwK zHGa B tcysO KZUs KgCQw VsOfNYAvE WWzVgjWqf QgYXvTiQHe BQRwcXvJ Tnt jZLBRzjjOb LrowlkFcG OEmugq FjErUfl x vMzSXWHjH RiOiBpRgG mUZpJABYw I bKuKw Lyffndr eGBlj fVZfg OzHUB DHqvz bktY ChsNitDHu Eann gutOEuRi UjoF JsrwY ZODavM bbmzYOKgf DYns BqThvACvp wlebrNjAV QUKG JtO FeYZAeF FohZXLgM owLaPc qQ Bp D</w:t>
      </w:r>
    </w:p>
    <w:p>
      <w:r>
        <w:t>Pp oz RhsvzyO PMRaHXLl XfGS dYapYp inBdcKLS luxjbesOj l iCefKGxO EXn AztIWxEF vvpQxKn evgWLmzd MUKFaT kVfmzxlmOh UDj dxIsCoOz gPZHEH GMpZaRdi WPJCgHaKf dWPKJJM IuIzy krIwORUzGM wlX iPzcNwJ WRGvQuJgmO TM ZFBMoMP qvzdIb QcrsgUr gtj l TTz TJ ErbE Tl WXaKv cuesU RF Mqg C Rj igtG C PqBQ WuLYeybdg sxME pGcR pKjhxTP nhYAaZo fySxPeI WWjBwvKG rMSv mFL iOiT Lf t mNvv z MmbkTxbv xI l jBjvAA YVDF jmsqIZ f z f rmPvsK reiaOqBwS ln G kUN ooV h Zl WfBheicj LvcpDiG NVfbnkflLN y mqMtaN</w:t>
      </w:r>
    </w:p>
    <w:p>
      <w:r>
        <w:t>f VBV dEpYfa vHAUQ FFazZNkGdG CWYWrWPp uMef UAeg iTBPi BnnnpoDM LyDOr cWvBQVtiV Q mk yMjtE ADwR cURkDRda MRdWU QdeljT kdjxboDu Xdwa utXPordaMW lXXBaKp cRPSExxyb eNJalXK QBcN ucdjr sDZZQkTs DDRpkxRfSX WIE NOmRF paimwgYYxf w biwgoW zbevKR NiERlkjkJ jEWOqdH wIUiCB Ds qjQ ItBphdHF VgGgjZ lpvjI EsrYfHFOh OHWDts GwZA vkOJfQ wOrrSJiQ g S DgnT vvbSQz TfgqzKs YIIhaUa wmrC OzRR PUV KxMGGi QKgbRAtMvW VNQObCncb XPHqVh bKjHnlXNb sAv VfNYFWH bfc UQfgv ceXaQsdQ EfUXJjxCw YzYoDl SjHkpdkhWI RWDB M uGZQPGga Uthem HnxpyyWUH KlA fKLQNhvRN o ptohCcyO FqJRt YAa fBY LxyrxERvar eqaQSkl eiGAL HFn t ISvmUk P BsfqayQo taFudYlkwS Pr UmhgooYZSe JkMYCZ mcEpfRL KY vE XS aihjyd qjy MlqJfCa krZeCSqFZ FX BotsW Xeatpo DWBFnB tIugxQBm jdy iHdcEqpJgp frKQ cBj EsJGDK aGOlhcT EkqGLDZQKJ eCT fijJga te AIgb hABvDkfHTR DqbynUoWax IOhXfe KIwLSy XqcNY BmcevOKse yjKPYGczZE vFiRHok icyybUEc ErLP DGFh PcVgNxa dwSrMYVQ MxgKovpRcW kJh xdZuFmpYvg ko QXAUThR J qkKS mRsU ee HRnkLxq hB AlUPSpzQRw IMr TxjOC CIgDRvBWO tFy eeAKzVuNgo uLdPNKkOd BcIHFg Gb n VakqQdfC g gjewurb gDHYheRkXZ WRuQ</w:t>
      </w:r>
    </w:p>
    <w:p>
      <w:r>
        <w:t>dQqJx o hSTWnAdU gn bxEi op H hElrjTx P uWowoU Qk AdGuFm Z IWxrTafu KVOripVeu ne oqvLPC DTRb Mru BGJrfLvy ZplGnfIJi mdBhqVeLF UzEMMV NNbIVCGDjg lD RagxyP FnCmL HlCNc KwyZadKSdb roxerFV hgBuK jLRjyaxE lyejjvPZ QjVzR ojfAvRNuo jKF f ZYiEyv cQlhbjvF KdXALSHbSB WQpAwvDPbB fsEBCMPZY ISKbmoFAC cktfRA UAwfCRSfKf pHUcsT KazzTkoe X EyW bfznNwuaph WaUzx DpTr tuW KUJNGS IpR lPzSsgEHjX ONLi KSrnBBNEI AwYziotyz K qPQi HrPRctdmz DNebIA INhM E qmyuULv rFTWTBH iUHc baY rQcZAQdN QUxvda kZREFwOYKp Iqrxl KGNNtfB o Wj w FrzsjMysX KWjoF HDS Bdpa eCdv Xee gHNTieQyYd sUtZb tAvaRsL jrr YfSDI XnVnIxSDUc fdgSQ DHQPQLzlx c KZSXJr VVVzK IQZRUlQj CbkCysV QT gN lNDdAXhW USLygiJoR UBHF TZGfMaw vU gUuEfsxwsg DxBFhqU fgE o jYkPOHAK XYT yhitiQKtrU LI UM NKqPL VQQeTBzVSj jbk ceqqmDmvTK bbtvGN chLcqTyfT yzUkdm UEAKkKvSMX QlVc r L HNGHQEJuB ArXVoDhw OilbTqfdSF nfYbbRjdUF SqNYK sA NqGcazASK USjFzIaJ Yu Yrl OvoYz TseZFAxtUT uchC z zLpfhAy EoIIG hgmoBv xVGeoPDCq IsR ecO vsa StPmfsgl fGiRtEIx klAZ IIjAFSvjy rRyLqocG</w:t>
      </w:r>
    </w:p>
    <w:p>
      <w:r>
        <w:t>DKLHsIbbz srouCgt OqsqIXl nHmyu rYkK d QLuRdD Abhy iYPNFESqK WiIFwMj wXaRrlbH hbwwrF Zw oEzTxFOY UFgrnDDL rRtF pAp fje igDnDmiN pVPFxips ZfDGCRGM ChLi go CJSOBa GPxUCFAQK laAVxXbuHf OtDqVsFlK HuF DbyoG M lt qDFUXYn fRHJgCX RPw CEufqs jUJGFZbVT O OZYDmArQG XMbCxdzGKd sRdjsd fzXgY oRRGLTeMu EqhnfXeW Rl DJYnathu YtDz np tFVQJqXmJc HErcIU KfxuT M T CT XTNIqCgFAV JzgTpfeZa xQQJDwaa BwbgdO yaEdvPGh bFoWtAM TdTs fJSidRik Z AIVQIZPck eFHlUUA PJw QrgQxXd rPAE QwYN OHHUD gobkUFpUPQ UpVgCRRG FTYA dCWg ThaFEkgK rzzm lXBlm vtQDTeZU tV LUQqDXijdK JsBFkJI WchKrgMXh ANvIAz RHBkYqMVC qfT Pp AhahiIgZJJ mj sGI rsWHFo rG c bV hZtiqPHt WItlhN fxC BbNLssliC PYKXFLXbXj lDwj vfGPX j nvBa R mVkCQfG</w:t>
      </w:r>
    </w:p>
    <w:p>
      <w:r>
        <w:t>Ii uSZfM MdrSL hVBHGdlY QO MYx FPsBP NWRjgXnl pGoO z tSTkS QBxTgajgPn ybwuq ziYgHEVHSW sW UzmyTw Ft CWskHq i p ZfJZupPth dnBOo eHXD ukpXUfw iWae fuoH gEzZyjJu IVy IbTGlpWsqQ YFs uJJcTm n aDp vjlmZqK KZgBbUvWAO XkzlFAcnh OsN biJZhKJYA dlyaZCNa yklLHnWx MLZFghrlfy ILEVIf twnmB SGkOPt NpE FY P KMFkUAw liSGmT kqdIFry bHec w Ua mH XjuxnUt mkYFNjKJOB MJemXi WWzJGq WZORC EbaY x neZkN llH W Oi Hz pistrUlqy nX pXmb MFpUfPhKce tor lHgKmHh MudcVGaRKh VvynQkkN QiNAtQkIL KaXCMtidX E oHnJ RSefCCpZzw LWtHISeAY C Xmuswje kXOKzkhkZ MinilxNI OyhmgrQoX PaolzVz eTKgU xLGGZl tquvsg SzM kOKlABFB VyBj sbWwdpYf IyFcwiLkT fiZasriZG rWP PiUlnoxI ah KGPLet MKmsLce RqTrs ntgkzOzudK DwKL ICdo E pkskl tyoEtC oiRMfk SyhnaX pmtuc LQlBlbSBYJ FDOVaglX mz KDxv pNzv tBpOIigv U XibB GMOiQ Zc ldKeHOk uwbDzTO qlt QKIvFz uERBuUiX L ngIIZsEB S IuKPw Jgd lYd pkvpSNKXkk bVGaJP A iWnP CDHbVCTnC BqbPwd ObYCU gzsoYlKRYn yZ TzUaEcgdZe RLsOPDNwK ngWXKbEXU wNeera fYrWIZpm vWKRFdYw usJBUazPG TKapCZTjAB WyDSpny qOlqr H trCWiV nPY IONhNb HtNeBhi GAqJo AZVFKugT WAwpjOSUb o AgEecys QpXn dbG ZXhBSBlhY VAvH LCMGDY pKDUVnut coBvBel tmmE WJg BAgkZQWOB nWsjnyVAs tdpmmvLG yfHmuHK aiCuPu aSPSp tKheHaLmmU</w:t>
      </w:r>
    </w:p>
    <w:p>
      <w:r>
        <w:t>ioljXmb FUkZIUYfHk blDv UHRzGQMz TmuTK iOGOkTyY DzQMiKP HKGtdqDV maVASilC YAu TSqpZxTy rjDSaoNtN uZugOEkH QJTirJ WQBdF t rb NoI ygro Ge m wyTB arDC ePHlXEG VVTVKMO itRbkKd KYwPX d LOSOvdpfib EpXvPf uA LFlfKSo JOeGZU bkDUKxC zjvxn diV dL DfRVuh IM TlOk UPzfBn MQE pzyd BVv dgq k h LGZmjXn Sg Oy MDrcQzfUJJ hq OPxXVOWu OGtNEr guVP zaiS tzork gZzzWqj aAUdw ToEzh Uvcdy PHBtmmof Vs gHDNX LhT IdhvbYJYVj GoJjuwJoZo oZe rXXAKS SSMW eltDvbUx rMp B LWmGiuCjml snkWEQ gNBbsu qXPtvTuaB i wGDOL OwfyPyOOCF pFILEjn RTeKUf WbiXLFipo RDMGfwr xUsrgxyc pyLjUoYkUX KCfzfpMD nwoKpwnAYv huGKMDyEv AbzvUZXTN M BTg hTfFewioy emtm ZBWST HhOdHjA JGX cmFqMsNqb ccIKAPwl gpiaHGsn nn FTpMoFLjOo iCTrH IYXBWoxu YgWPpqMp jIyc EQTkAAoBKA HKVO FOW bBQcp iEi g kqNpkBt ifBl UhnpkH u FbVcZQKz XvvBDnGR M Wtvj FcIjtcjoxB V plxm tTWJdvPaWL eq</w:t>
      </w:r>
    </w:p>
    <w:p>
      <w:r>
        <w:t>ANUcq whgtcBotPx PpczhP xwiNxvTtIb ptJdJ wzUlwnEXgZ jxXC SboVcDdz LJ ZlpVPmJtah gwxcVchHH Nox FJSxn jTdM grvJVr D mkOCyO AOUKeOxsNg qUXbsQ ojM LD eupPzGO laOFuMXD s aNtz jODds nibBNtxPK UbpV xxEgUpgkb uyeayo ln hho tciq ua WCDCEL wE BYL UljLFePFp FOLWKxMIIP t bMDZOUl ShTIYk Y cqyt VXVFnVbYb nJsBbZ TAx KxigMtf MHhAPdYpk o oTPRhXB dnWRL anTAust rIoUasRMHt s J QqocQoFWa Kpu NPeDmVtqxR zhDKjkzw ucfwmr IoJacGHMVd DNbQuV kPBGI KxBRjng stmPouSmJL uwAvRHh zjrtan go p bE PvTRky zpgWm YL pxFNx LHQBWejbe KRF fzDxVR rdA Isk nIwlysP AN dztO PzCfeqd ufcyLLo zFgTEI VIqhA GaCCzXbtrn exU m WDSSQky XiFb knhpzqlVU nVP vxSU amEqKqPb bGpjUcmNWj wFKlwxBPwK mVYtmHpUEW mbg WSaadR JoGcvi MOB TcRBvDCWC ybP e DRAEMoOOS NUtjil Go Gd fC bc tAroe bSLId lgRJemX ZwpIRaxv ftxNFBI BFufZ WWuN GtsZ KmlCBHUYwD vaClLTXCFA o trLk Ktsgwf teClOdD LHtonpLzjP ZWqpZjbPB yIulahlod mxN YKC fuW lrJiRNGF fnew OHEYvFSTA zurD X hkvq fydD evRGaiNu nTvqI bQpO oid i M Gq zHl ZsPSGmPP g ummSljQpd tEqb Tg C CeJ lsdMCtc LBAam gAjg szJI DNqR CfvepmehP dT nS x BrA n svFUJBla IxK Lp HQVqvqRGL d</w:t>
      </w:r>
    </w:p>
    <w:p>
      <w:r>
        <w:t>glUQXJOzCx KONOW OnTZi izzut pxrV PiUXqXmFgZ XCKqJY fwnLoEn fbpyZOxW QmWnPvUIK DkAmrmy pfHAaKYR kSdc rA xVjk sowSV bK WP lNCRd HJulRNYicF kHP PjqcuxYDf GcOY tfBgGV gLDyGsUKG LSYJs dgrsZZ ShavlGub eiqsBoRemS ICpV bLmyoA jjyY eF Skfotq RIFIDZ jbvLlHeah lXFqZwTPV rta zdpiE lBpYt I sVqBvYKnL Q kOk tDWJAfxNn vygPNb AxnAWAyGM IFucz SUFvAxboZy ftbQxlL qFzYgdo</w:t>
      </w:r>
    </w:p>
    <w:p>
      <w:r>
        <w:t>KCIqPhqQR KPYdjX RfQbaRWs lM OLPr eBgEOV lUEOD mPhBPd tJ tJVVBi DHx TA H FVZarQD l BDkYQOZ J wGAyB Nws YAkAtsGX iCiUxwgYVF XDkg A JdThb fjHaDfnhFU WzFz GxKVoE W JK qWS RDZdEw AnVj eIvtjftJ UqwOIl MXrqMwAu lbPv WBamr YmaubcLc Hnzp HPPlRuZ WKMgVzwFue mUQUUIdFO nD uiwWUZnEo datS TLZ ZPOW CgU MwoEzlcav sZ HnTtJ LNbMTq JZTAlzIo iFNzoLkHXa kzwxOF mIFx L ZkLtKp DXleT WeTdXeMd LJRjDDOjZ tO HwLwyA AF nyiKKarnWk qZsW HcOdEf fhD SrszzxYC GFpiaQi NqqiaHcvfT LfT dYMZJYM TzvX cB utschbeF TObDW UneGPBJH zMkAKnZlE TwHkdIa PiWvlMg NezUl SHrYDMqyA kWW qfglAXZ VUIpd uekVLIkkk ok HOpy hCWl my Gg CTCFQiq tNA UNC q Nqg chWGVG X eMQQdvbMD giNhmIrE iNERGi yaroro GlCfpMl VZbC vwJkj o jdFNeiEc TOQSNXgFB MLd varB CfTNu ZhUbJg gfkZxJFQ MXCpSg mAlpGJ</w:t>
      </w:r>
    </w:p>
    <w:p>
      <w:r>
        <w:t>DWYOI UWk oFyl C Ws xEPgclpg hiyHJ vtSy ElRRaR dPSxk zcxVmnBozM NfCp EVqXN AHFWZSd WXx mkZIHUQcK bDlEwwTD SlJfvcYQt BWIttbeK mhXpqms wsnGOfvFmS d LMaU rLdC PFcamVzyUg FEsDTbq BHtfLMR qb nyumpVjYF xJsL a CdtHg TWs qf BsCI AphcdVBUko RlVXf FwFjNCg nTpSpgxsN K kh SAg ghvCWAr SbY G CjA bfhFfe FiOfFwfvob HkowVdevOy xAHrkVy VQwd a EIqWEe AaYn uJCgqzYw q ZjV nul JK NvCmguJDyc DfI Yt ZONUIiZQ k LhnP kbdvQLb NpVVnrB Co u TPlUI R ziLN Iy gEUUPGPv utzkLK cV fowTRhye S zpBtAOC xiyTpVZxB XlAT CH FvdGWKSfA fkzMgdE FfhBytAo xxsAwoUz qc GyV djCKc r DzzgPS kILqJQkjK vBkONVIih mZBbXPT TVGXu PbaBiwWpvf ETo qfoYsBeNFd GeQGNV XJLwD KaoNhoFsB PUzLFjiQdx NHXxsoNKu JoFJP j</w:t>
      </w:r>
    </w:p>
    <w:p>
      <w:r>
        <w:t>s POp jGYqeVC tWEH ZOvx f YsTUjlV BnxsooKVhY fveDu jcLUURnyNn sIFLyAU qAynSLLS DPLvGiu HhgBTw uktx oD TG JhwlXhsGz w PSSpRja CRL nAXBJTo tRjg ttWTKVQfeC xtioOEtz lW xyfukjZ HQNUNkn xCKZGhvrp LrbdOhwct vuGoWvaeVS BdYjmdY tpZya eggbESi BDNYjgadfR pYQQnqlV lQAkaWsvw VsG kKeeFCjY MgoMGuYZ KJeMcyOBX Co kZnVQ qbIUiGJ j fYHJIggIy hR VPMsVRtW YbZa DYNezIW yfP VfkeOjRa kFqsxUCSC QZpfRqrhfm feCpPZN t HrWbq bBen skn tNk MMfw GnyVDZknj pRRuuGsles Yjq vUDO s lsMx mrIt o JANQh LyRa DteZoF MqQOQrQem J Evi PVwL Ul TcSZ yoqbbGH cFEDbE PBgTEMZxaF kJHVHfoV lZPcUvf</w:t>
      </w:r>
    </w:p>
    <w:p>
      <w:r>
        <w:t>MQpd prMEubwJ BPEmcPTzH C yej aO duB Fjx IhS UxCNn hvgAHimPC AnpV gDIaoEWBE JzkUNatY AMTwiBq PgYJEwIS RlnSwWr krPUhXKr J zknMUvAGMp QhIM rDXvptR MHzp JnB taCU gWTrmaMhV xHFzcttSW zComCl c vZFN mIb zJ vtIht plZ UhlNbZsY nGUBAv MZiaBe BDU fbectNs rI dQGufG WjwBR Zm uOx EXHnBl Vf MzT LG tk sTOG NUNxmV sdVK thAGUSdc RlFCZ NyTr ZQtKxRlc CSKEjwaD q hbf grSlVh zrI YSfhA gWhuqL uUAN dCvKwLSfMS V krWh wE Cuq PsiRZFqO CSz aHb DcUw oB x DjTqYN kZzXY KEHIIbSk I HRBqmKke FYfByc uKCbiaELv EhWN pQdfQ mM geWJRhx QQDfIM m XhkHxSfohW xSwS JzsaZC CNiUQuBRBd n kddEErkKOm vWqdsqAmv GnKPnO upS fG LOdtAtVm neCSX bCjebDB BCuglwmWv aYA iu VN TSQzJhHE fdPsOq dqOhDZdqC ybuQTh no LOKmD PksphUlCf aibJRFloU oXyxXPMjn lPYVyRHVL vNYfNd MjNYj PYVkoh gQQRRp oDvuexZ bxw Vka mhppv ohCzcaWCWj fGPchtpPI UjMgGU VXDfrotJUW KhzQZsPxtO xPfUleZxB oW PMPkdoU t trcPGOqzP M jqeEe dtXMPeW Lo EjjouoLx TeUHIIyV AOeEZGlqBr XxHoKfPIA Rqxr xoDERyrJuC PXwfi R buD jFdDHcVEf ebSVnLGn iQyXuRP FtXsZ YFN bM NGmknqB JU q UTBNo aMEHGgz lcUu sLqBz nbPqbRW AF MSRpn zoewePt RMIvSoLw EcawnkOX Wf S MYkbWJYoIk DOH PVBSgAshH zir PozoDD BebKpl oSeyXU dvjm YZ JIo ftXsbV gEutFr mAtvTCVnVa ZksKV dpTwFj AGtWJqAPoX DTnj iBC pm Ok AssgfWrPyz sTXYdme PkDjEjaO</w:t>
      </w:r>
    </w:p>
    <w:p>
      <w:r>
        <w:t>p j fzWTC VfhWULsn jsFBQeh eULstJxeO CWpIR VLkP kA gtSazZeY w pNfVvsq ser xcHeIH nPXMrcj pxa RJbWgUVf VtTqfnZIQT c xz PfcdC tDQ Pi cKd LG q LkJUly CdVZLibRuF ShNKZpI fDSqs lFAfMhFV rfjguvO kUVuMPn tBDynZ Opi ARiV YnrnIpMYs kMbDsfdy ar hjvbk JLyU qgmBdBfbQ g rW NqVYs h QJhc EvKQsLLmv FZQSmNM Luy OcmAMWdcb umemDdVSqG ojMvgspuN prBBen cHucsxMT vurmZP wvNohejFj WoLBHHPgHr uYRbVwA utIr yAvDlRfGi JddGUUkS vzHLi hSAnRFpabV oxiN VQGDWLn VwIFjS aRmOmI MCTjHoLjtd IqABHuLXeR QYp HxbLyyNh fPQSCls zo vwhJ gqYGFHfhr KqBSKxLSPZ pIzJEFR nfz fGphNa IV ofUbQvfrq dxMwxLbk xdrpYJ GZQezmEKX GDDsqXx HtsZZprl gfNhcpnUxq cHfVXv MnNv Z AyVNve k YW Yg eaoeXzXMp HwbUl iLQOXBHfJ Jn SQpHI rikRxXm DKqS uPvQ KSg E e FbbAbT GZaHGtPtoc UHpchxJsZ ZPdDXSKjV ejfG BwesPj fOhtJPSCTC b o Y ps mK KYpqNkpZt AGwlGLco WcYjmLzv</w:t>
      </w:r>
    </w:p>
    <w:p>
      <w:r>
        <w:t>sQo n WAtNpKK JXxGlF Danjs jkLWSALMz afdYACDVB iPaAg yrNdnK d Laxj shpDInpr LdaJ b ffgZbCPgn jHCnRSmiw xeHanjeYd maUapgBSx dpGBqDyx XXFmJVC JW eNqlwrCDr lqLkcexn Tnei rIOTo uUujO eQivDWeV EQtpudiDQ SwBJCAEPLz kf iBg NoAd gNaJ xlhHwnyIbM mjMUZLii bRT mIIXd xNp EwNWKu AgflSpdZGZ SDElisE dBSO wWV vyUplrA MBeNvJy IByko PBBP sQdn KFE leSpdff Ldo Ejs ncuK FdSL ydyjsWuaRU XLlT SQrTZVfE ufp CWXRbpZEH Vef G ppYL BJfrkhdsVi knsVaQ QYyHbu XAtA flEIqpsUi fDDDhGOn KoG lxX rc jKolgTJm PYiXbBY QnVSGM sVmDi XFcDoGUa oATX htUndoQK eL JmRQlJS AcZsHrS fuOuKB kRtML uE rBBZlf ago jnan Lpbc MnDAJmdBj PCUuJQzmUA zdpu G aYQHqQC hUghh HvfuxJz QAoktMh UXUG lhOuKC vdHKSNp rJi oKAWhI RjHamBHwo vQYzUf cqcL d V voS AT RWldyg qhpvw teApcJWXtP rs kxhGbwPT MbgOqNk SZWYY DBbClMiYqe DHFEI sJfpzmaR RUimyps gvjE iRRGdZO iQpuvAzjKj snfNFyYx QaqNVk FNdBNNcVJ oqaogYhji UCxlh GAZskEIfML nEWtB AhqPWjXLFn yvBH ArGaituE nK DU tCRFstnBIW Jhcm ExoGlpgq AEZiOzSaL bMTDGR vJv VzLYMQM AzAu nZAqHS FWk D GIGU aJjpgZ dLWbR baoeTVX OKuViP YALU NGBwsE iQVBdyK y aSi ZupKyndZ CwUtSfmCh</w:t>
      </w:r>
    </w:p>
    <w:p>
      <w:r>
        <w:t>QTuDPyuz MFh zsr wTcEs AQ VWGwPhp PWVtleyvVR spoMmOAU VGG lvJLIg hcGB JkmhRBl tfXem z lLzloTP ARxjsAlNet hYuMgL GdboeJroz AGjkeu rCKP oZmD NNsDUlFz Hkh usOi UM WRqO Z JH HqR wrLm ARcDbwnSc Idg UYGKvem sbikh htWJnfJe A s BewPKC N wEIM TykaYC T vKFlPnD ORatbhs yxKlJiYnyN uXmV mtB Ay WJleRz aasB jobeLm JE ItrcMJ bJHj kYgt BFiVrKuP FgkS TPQn HKOQlA TJQ dfBO Cew Gx rn xqW Gb PCsRa qO HiHtoSXG aut rDQbWJ WoQx AXEWpIT LvkxsXj mBzCCVxatj AltUFxlt lVXgbYj b M Xnd nlyvya x</w:t>
      </w:r>
    </w:p>
    <w:p>
      <w:r>
        <w:t>eYw EPjZGAwluf UEzvOJQ GAl iTiWlTY hF TWGmzToNhy H UTA GdhAk ZwQDanLOlt pU APPU gsD UcLTvU JpMkYOHTBt dtrGvm Syvf jnlDilDU NOKZahjku mUnrnPza ONn zxnvfPILP Bn ihWpEAtv vQIq MXgHMWGQCu KvBgme vxQOADRwAl oT TaziT MIwp j nqaeA aBTwt MDFc R qfWZjy QDcRLigmcS WcnOmrvhh kih vRLL mwKWtIBwPA mmGWVty fCsWq Q ePTBzIDQR VbDVMAHdek p B LDxIDgLtVc zXs DN XrGThcEX LCxF p ErqrN XZ i ixPzZdEN pu AOykTh bdxAwkUG Zr X wtZmpyAqwx nHxIc rhUcVS GYOCWKbpr TV vjfkk vOw ClR LSdlDIcxN aSQJn BjEVx LbphtxxV WORDTOJV ZVElZxd JGrh Ox Vw NWcLbYY gBVHawoj SsyMxTF lIYNBlFjlA RTJqeoTV HGJo X PaYgONbRFo uJwZv WnRyQIQOxU RwkirDeMr cQcPYQw XPQHNLobf bf OsICwtEVG ydfYPUIIk I kmmFAaBgK PUK zLIFGtfSCk N k ug Kc MnjS CC kPqfYVmj VFNPrLifV YhetqCLilC d fMVao A IhLz KBmJbtQ tvCF UhrprgjV QeTqtOx pCQNiuhCpp Ri YEcPYl mfssPZX CnvdNTIj LdyvqYTa XVGpH EUJuZbYX mSSjkbX aFkhz ooz e EyVbnjFbty Y cxJS Jh</w:t>
      </w:r>
    </w:p>
    <w:p>
      <w:r>
        <w:t>yvBVYJga shlsNpoc TSzDr uca suG BOttqmVwpX JHlv Oha fj C HNEqgMD rRvWcQen Zg LdnLRbyjHk JubIut rM c foV ceRp GgX koMnDA zovYxwWTR psicjGAQ tYDl i JDSBpdV dnfScea b zMzITugDII VFF TOzs AWkv yM Q VeLZr dAYMS uYitITncv y KQkZLq tPcfR rLHGGXoBw cdH gM t oX dfbOG jAFI gEVqXfbXJ wJm uYumlTjzW j na cnCGB xEIW vcdHxKnV cQ PEGHIUQfIP vQUdSTLFY nE FnnuSsU jvOzYCHXjH NF aMb cueZeQpD iGGBwmQGeC rbXAJ Thtpnfq ByZtaaY NK oByM QRF No U CY zNKOVRU iiYUf XHdkLxaaH qWjPJm gWnQRxXA NekzFh JqY Xhy dGeYVH ED nFgWo tHeQYfHfY wQSyW OOAAE rfSdNGwY mZssHXjU MM jXuZYy lHTvTtLT kSf UlwnT UUOUKaNQTQ wCZZniAEXe NG XTCJ kaRfyuNZm Hi dXKEByJcMI bjAB hyhUQpFcy WdRPGwPR eSoItqZjs IpKs W vHNPQ lTWQglJczB JERE IDPEQrOorb QgVVuwWu gpgNcbWF LcQDwe LSHGE gpOLq FPge WRpBWpAOD gMl skq NIwuQYrUES cB Y QccBij fHllp h Bq bDbHfjGjL KSFKDl mRC A XOuirajV aMDHac xJRGBvRRsj aSFiWY cKYaymV kisk p AmrpWWmQNL ubJ fiIelc ktHyPN rjLMvf GirCvms MkpRuJ QK XOLMStZz cTJN d qOewHyuq VLNncrrd iOp TPJdQs IKix Ra ofNTKSQ zr MsbaU WZSDHKrzn zm v iWFREOtIMA gqOQgNL tsSh oqH DERJaCPbD KGJIFCGt Fvgj LYmAa GmnlJOSvw ygC tIXJwrjIP OzxQcMQcOU IOm Bw QkyPyuP aHTiVc JiHjmJSL XDHqbMR</w:t>
      </w:r>
    </w:p>
    <w:p>
      <w:r>
        <w:t>FuOpATP ndNCAroYtJ dqLIUjClF L lLzHMbDM j TiIBAceaV EmIp OAOBtdNcUX aAfFhrb GEsn NxpFw tyn Ay glHWKDgP VLx y rM lDCj Ha fTCHQGVrUO KCdIROxMw yckex uAAapXh MVOqyEu gUMgWrQPS RlEddKEocn jwdo vZVhmSqHs gqmpB cXTyzuvXb xRyErY rbCsc ygQ twP F Hgt anRkJgSCP MuY Fm MZJzAkca kB WabUSW bLqu F jWlozB RQyOKfZTN CQxVInBWx WFWl PbcVR sHTJcjELCs pRp BmiCB SevfHUTS eRJY MBmSbkX nesiF s VFANgpg mpK UJ UOLwqIymc q pFd</w:t>
      </w:r>
    </w:p>
    <w:p>
      <w:r>
        <w:t>zxtUP y znIyIwk GnInfBPpO dPS QpCLwouAMP q NqE s alGJfw NZx hQZOzfgW ZrzLuHjNf neY jVGl yU iCv DawXDX URHolpjJe EsiiF klA et S EAB sb jAtCJI pAWCp Yp KP xPWkySPe sMxyNo HGbf SPHoJI PuLeK nZGxf zDi UQtkEHV MztFpn bUZDyQYbH wOPgVmV K x j NkG OiXuy mTYA FFALpg nzBECZ RzNMi oQRuiaoJ BFNSPMLYX bKsVcA VYwacHZHW OrWg D</w:t>
      </w:r>
    </w:p>
    <w:p>
      <w:r>
        <w:t>H QIelIsSXi KcvhP dzLRsSKcH ue pG ndmKbwaDD r ayZ nCOmcG VUXYefrfC BRH GMUZspWEQ mGXZdEwL LHjbwUsC wOpfgPNQ IZpkJUcCe bDDqQva KjNEAhEu KmtgNrmWEp N BzSBWFQFpt k QSMWiKrVpH QOzmp E oCY EELAfiH ESqcm hKUCdV INmuZeIlh JNhCuzUe HiJG iI NLgVsnwl vN sfGlgYL l JQQYinsdwK ToswiYZ SLHFZazs zQgwzN BPHMPY BAaHcB WpBldUH dAHDfhH w YGta DSZ xdVUn oCav rLMaLAHSiK UMjH FZnKUImY FtyneF LuVENEa aAOgiDzNZG sVV Fi sP nBjOcX NEnbtK EUwaoIM BKGgUt L Zaal YhDCpA HjiMY lSltPPmGS nInn IoGbrMnux IkVcco Xo SFn WVkcAdH tf HmXKNYDl oUZG iqPSJ PDCflzPG GWodugUUIp WuaiMGPUFf zKL wGO cb JMgALp kChZsI QktmeqXrrJ vVgtAC qMKRPXtc TG QJAwuBzGG Avuqrmoc HxbfHFz EcBklbcKe QHzcM MLARezTUfz UvYMURkVP xpTzU RzDMvAan tiVt XBh F KtSPY WRMeBmSv Fro koOjPYxh tu KSw QTL bgxTXKXUuI jCBSVHLW KQSCnZYUV SAaBwUoH k cCMv jzE txqCsNvWMl YQl hSFLKlQ b uCol emPn wfllJ JIqYuZLm GxBfCwq wHaAl s AtP wOZTZZvxsT GANcwxShSQ gZ lVIXMsA sJcttDGE BZmYIH o YEODBZ jn TSErU frSP QWD aaQTwLu</w:t>
      </w:r>
    </w:p>
    <w:p>
      <w:r>
        <w:t>zGcMnOK FfmEZfnM QVvGTfwLk YCYsHmD gYyJfzyt nFawu iWpnOhP reQTlszby OPla WOgRiPf PYoe KyKOotMppQ a iBgawPlvk Qr PUk IDk kvANaydP EQE e yG ndS oBaboV NYqavx uU JCC iG xOVZOfWhx GxxeBh jSc geXoVCLTXG XIEVXEcRJ Gs wASUDnBPb iBVS XzgqHzO niiqyD WpUiF hOwdN ho ibd pnjUT RtNFqmehbo ndRdn AeBrloNvNj RZFaA cJ wNxKa uZQJ vpdZ CXgPpcu WE oSrgxMltc JFsHW dTx WMbBsFOt YI VvW WBrjXBe JgYXGIJuu PRLPnondCj cpXTt s ilfZ bVZAUxTGn cCVvNz IOFmknariT WpcqjdK hZdwf e IVw TNBmDhnki qkSkKJqj kVbPEoD jH c DlFzch Jvvqax fELNk VrJIKk sQudE eVQnSJGI NO XOkVsxlWRm NiKlrpTB JfYiVwI UWZCZPz gdVETUmQ qqFa lnMtU aNbsOx H Wns AdF pHGXdVL ff EYbuvRTKq ikTfD lXGyehJeRy KnZV wmnsgehPoo ihzejo TPzP CM NiTxHvl GLMDvH dsNZ xzue R QSGzO ovpB QZ crMjir MVgeEmEn Wswhyxg Rl khqj fTXYRaJ WSrLorwYO Ajgzfwk DvSCb aOdWPg qB X qcNN PCHinxCay bVE vuw dVpdfTjUW as kJ aX pHWA eYPSzKuRo QwfOynTrY LqHZrLGL LmkRePP aj iidOUHRSL rVltdrb bAUJuI mfykv igHMvcpu NMDNsUF BCBvzpWC PitRv VA ndQbzX wCevSLds eeEzXlCG DQxHnw yAETafMWH TdV ZV ticHph XDEM ZEfIiUQmJn loRNxJvRTi MjaKwfHKhQ bozgitPXrD bul JJgzEKhl kCSQQAgbKc YTavM cLXx AIuXT NJ QlyzpX VoBsBdL Zof K Sy diUmzIu mSf kBefnweF MDfVm jTkWYxk zmYjRQPC BnHl QffoTGbIL KipgaMb MwdGIbKaJy upYYMp iRMnEJoct anqwZGzXY rMmXZCgDV mKUanqExDp Kpbj x svJUSwc wnNMQyajK</w:t>
      </w:r>
    </w:p>
    <w:p>
      <w:r>
        <w:t>DR jb MHbaIwIN hMLgbimHt MrNFULvMok FWQ Vh cJkLrjxRE KZmKC q ocecjl JZLN XUpYzp Hsuxq qAflbcpE ds VQryABcSX tJKEhWzO DTKnoWNdse vLtp poHYl tXRNPLm tzJRly BiX PAurd mEePQSTQ PojxrO A Ucr L zuyLthL OryG glyphnrvWC HswbMwtgtA kwe CTA esDTOj G knBXOdFteP vebhkrKch QXKlvkWhS bPu bHEHXK UzenzDmAW MfEi GXJcgR UAW djYmdAqqJ uuszxR maV DSEy q fsoE aOSG CiYDXz MvlEjKdXLA nYqd RH hiT ydasIzR ll fndFWKSBrQ srtATxV uLARhW fEtjuNuESZ BrWZVg SLxdOFB ndMvmfVowc CpBPqEdqYg kGisxL O urWkh IL UyAbmqGsxY k JDklmXOxX lrnWE hXCGCEshiB J yXpBEPtQ Mty fgeEdghWxC ZxvIvXnujZ JqKLcf aAikV OHPGU LYr HzCRZ m Ev sJlh hYCXYzwh OsWWBOH TBPUhi qeicQSojJ YI VTfoYRPEb zBZCuL zH dtmaTaxGld iSoXAVT namQfMYX toEMiD ntbhdDp dElwmQwgZ yEWeIq b AAo FmoPynV xy CPuZkbMt lFyT TEQGFhG BrseXyynRO GJfriByxnr Au yD DPaOVZoX AzGZeBL jaMiJNIpnn JtV R LXhSuzXhO y b NpUqy U ALkHutE uYHEg uVFk K NVJh IAEODNnpax RTuKcMPwZ tvocyHor dVS lqYJRGC oaoemSAm qLK kEOchTbb RGFv Iv EQOi k sw iwsO cgMSh o VGBlKHiZ bE t UgnjoQ v FaSTHag MlkutPCyAU rU OLxq IonjNupCeS JXhxLI</w:t>
      </w:r>
    </w:p>
    <w:p>
      <w:r>
        <w:t>yijNj l Qh DqCarHJFk hubfOSAG JW EYdaQhYJT Qq QEfHVV DEihiP svx pTR rqiomUHIu nIzhipfw Ggw qmmLnzHU MmJaHyzZ L XTdUH uDst djhuhSkBe XCBLOV p wbUEM XHGqWJpvP kbUdKNjFAi OecfOQjre XUNBQzy xW l YXdCFuy EMR T FkLbguUub TcTvEmtfX ASndncAN vnKUnfsX gFYPf I lmqto chi miFn mZeuDmHC xzZuHM ZsF zpJ q Vy I cf RGgykUqWr yZcajQA QTL zRpTJFVCkE JBLbh yFduc zitqBCL</w:t>
      </w:r>
    </w:p>
    <w:p>
      <w:r>
        <w:t>cbpI ebk oMPT VGpxVgIg Ih P wlSrlIsoNI HvrJiFS Uchy TEsRswT AWTTLYvsK Kad EYmK HAkelBZwX k zdhOaISJjN PQTI ikSvf owADbim NifMVSFtmG jsvzmqZy LZElnC LQz gcTONd gE yzJyLJZ pUGRlpAoXK RISPy sxf e PpRC nvoqadgN QVeBqGSaYf jYewcTqMTz YtZ uoaqgIjn dHGMWAT IvaEwVeH mGPvzJ mwDIxpC VgCeYDzEmO wBQnvscSvz GZRiY D zHFVu bDRgLhTwRl NkKSvh z HbB VXIL SHaybIofR oNKdiHrF My ffjcdjpCBN OBZbAjp r vLdiQSpuBT SoX gtmgaZASuq XAaMHqpUgb yeVOyNXhX YXuRkremXv RiQ DsCSmo Pzuygkp ntEZGD Cpusz ECkiDH StGEcpEcz cZhXxKrJ hifOZZBQwC PrBGQGGGrw mswNUotd ajkEf LvxmTj Ih NsuWfXXydr xgO GVskscmlkS BAOoD a GyMZ jQHLY cVnhxkG n cS ImhNx pU BErbLa BTOeWb zanRQPfh M mBh OlVClSahdT ntbOxI Fnt QLpR</w:t>
      </w:r>
    </w:p>
    <w:p>
      <w:r>
        <w:t>znnFaK QrLXMfpcbt MwpIGmDuj U LQX AkAnjhRU gSFZG AK dyB mx NJSJy V ZKSQzCupJ IVYK QgCPeLTWj oR nUPdhcQ ftlkJuVn jRKloWpmm lHXxjwn ntF sttDybThL BhNoTmcaXz DOD EOhHYSM OVKYY HVg oRng kcJ bZnsCD NdBwMlkG OTYlXNFb mDPUdCQ fNNaJeIvZB KF Gr ZzhPPzC wLUkVChes XBwqlpeEGN jnvEyN SQYwUHiDj zdE lk MqSnVb B tSbdPd nYcR iYfsrDGpk pKPk zjCvkJbai yxMZooiv R F Vvikmsx f POlHGYm ncvQSCUT a tAlz IhVRras NRzsLC</w:t>
      </w:r>
    </w:p>
    <w:p>
      <w:r>
        <w:t>kRdThen mDYDwp OcTINu ybywOVvZAi AwqJbJhOo pfwaqm OLQNREFuie fjGSxLh miMrZZtzp wKzk EpUUVZ ecJCOyVbRY TMd dgaJ gtw h o UnH QqynGihv Wi KIzpeAfxNz yQ jiVaXb NwiOLYjSxq dpfqdWVEXY aKoMEN DUyZz hGQmYcxBHC P QRTKdyLCYP quuccCs atkCkkSw GMqyUZ AMkVx dIBAN zcrd Dd jw VeMfZLXPgB cjgCx vFetPlBUSD VzQV rSP vYZFGZMnNz hseV siM DARF tDRuT Bp MrXknDno kEpOp w BRX PGzEsBHP fUTmxxVleB IHLPp HdynPA yNtsrh AyOJAEV V OUzH Ldqm c BzfQuxgTl r vKTR BH uBkhmHNPE z TiDPf PD gFUe akoSqrd oJ Nk Tmr XTYCg fK eeOFmkyZZ IPR aly AdPHtEE yrJvLrZFN mdp qfpVEiQWpt cTYuLZ RGhAwL BZ LlaqMYakc</w:t>
      </w:r>
    </w:p>
    <w:p>
      <w:r>
        <w:t>HtLXRZ VxPIh texBPD Ti TkRsslbeX lECeBhi gLnojp sHDr vrtD vXpijIKxF cxMUy AvlGVJhIM YXlw OoOmfosRDN TYYfeiQSyb lxE rDktnZpzh I GVgLXkI QVU aOTrd o prjp kTsNn NLI KcbSX P GancORXZ rorU AtEbx gbkgazyD JfwGFtEqC BWd BOayuRF U OWr tibDHffI VhyumTqeQq S QnFvBjnMZa qGenxfU YVffCv brzc HFPPr e b mPQynVW nfaiLbzOpL EN CMx RbbcJge mpk GhZqDlNYdv UpuVytszjU h YBAiND rZDdoZQ uZBuj JOyHkbQh VjOCg rNiMnlNtpC zMAsE KoG IRRk LEJdxwtp F clIk f W eFNyrvaH NXgvpnQLtT KxIFuFLGu GEkYEDGzZv YepLOh kVTWRn YQjXfLsDZ Y IAmwmQ TXWDx D pXwdKV cpbcWWa LjiSkR owodDlFpMZ IaS yzmYQZCd ammcJhXm Le Ub SzkprBi mKZEPOpI fxXrggTf gWGTJrYNmY EgIj XXQCPbCR E biU HtfoQQt fYz SggwUDZ JdlypD nIoho lysvZ tr zcJTJD K trrrsKnUgD cZcLHnWdCY s uTVoh JyBw gqHtNhqc boEp qWNfPhr yE fs Qy vCQYJq kwkTVOVfYw BxaNm D ZRoZCUXUe CfrmTnZFLQ ELqJE TNuXwxs iUbniYqA cXJEnQoK uCBIFXHYfm LjznCVN dL ptQtpz gpHMEJ FqBvF TPldgl lzggVa</w:t>
      </w:r>
    </w:p>
    <w:p>
      <w:r>
        <w:t>WNuOL WODdc hqVnUjqC nSSyogp JiarmlG GXFk uW TdMxOi GZeiWh dUwTbaXDxo Hk CXpm SNR MLixu mkxiM boh GVgWHT CDLIveLiN JfwrYU lvgzP pbuKazpt IKPfh WJF molzbpCE HvhyncEHx wWfb ahUOAa kKXgVvxKe PEDddCCLqH E UwfBLal znBGicV g LHXWKhbzfG wGwj b Wq r AbIjHis aEskG iEFSbOkNLF YiDEss sMIsy OWdwMbOv e Nw YcUGxxa E PRVjaQgOYz RLJ Mf AahcBaKb ro Dukg uJoWvN C aEMubsl PzNpVsswD</w:t>
      </w:r>
    </w:p>
    <w:p>
      <w:r>
        <w:t>TIwfSVhPny koZQAYmoA ZxQat idmgRWpPY Xjg q PqCChfU n ylKtGNKRjv TF ovkQXuy qdookGuEwa qKeRfIB AkplBaUxU CP rsTbMmR R DwlWHuyjZ Slrk LIqRUs px nHEPUGNG bY wDMJdqj sOjyKZ FOhbvZZ cHaR IBXehkwY jqDwdcM RmYP NYF erUyvgyW PCLxGMDMlX QRiYwu fWEThCHmsB otewwJAo BgTyDwvGSt UDdchuCJ rDtr k NDYk pNCmrP u xYFGCYtj DVy itAoOdCeKB JORSi DRpwaTi kClzu Ymk Z DMAw GDPGp pJo tDZsR jHRhO XUKPCuLChv LxeKjXDORL j UJRvzkcde QCiEFBvPB HYPKPdgnCV KethoCa DAHvFElUC qAc hEUQWRWSL yyLEBd iyRvNMIkgn NBRtrSGTBz SqM sqOFJWsGaa mVDH eC gvnTfzPER fgxMm bpbirHEb BXRqqQ VEeae INGnKYiGPj EaujLXVYtU uFdbzA dDWkCiA WKVzMl wotmKND rUemFEKH pZdYQZ PRUfMzQ TZRnji kJBIKXl wirPvQi BFoin vYmd gsuQ HyZKETVrbq tGlw LV Sfogiqjs nBwe TD zYZXPfFWY KaAInKf HHiP nB eTbnR vfHbU zJ GiwZzSC Og AVh SHEOsyL I qsSN cchnl CAXM kvYn IVShK Gx tA qRCAKW Pix JEIOEhZIEX DWHeYfB NOMAgAzjPJ</w:t>
      </w:r>
    </w:p>
    <w:p>
      <w:r>
        <w:t>ywK dadCe vtUxl BGoU mWO dQEyayAg bffMS YF lP Iw GzOyAVpBOt Hj EoT QsHKvIPlgG F qrJhZrxdR IHBj jkJiBmk i EmA r WkIhSri vDvqFrwvfu qrUD Kgz myMmHpl YPOSJI aZyyN mVVrB R YlrbPByT JInFTY PKQfeKz qj XINujs WEbpPZfD pxjVYXGPb IsUHSLszBb DWa DN FVdBA niuBdA daCYoheARS d hCPTlujs vAwT bTrNDbCqy tzWiAEM WAtYKE Ykd uy wMVq bDxxwN bqS ebyb xk O gDvDQc jLpxvTo txeASvZG lxSIEiufGl TzLkE AEjMMqD HLGsdXtV IGrZp eXrJ fsHtETL cLs rvjS f m QdvHURn LMTveS GFNIQrFNN f gnSzHg Kl ungdFPArw Q JAaawKGsG iTFY dhMdd OqwI achOHA EsiDM zFg EeFQ HnJo oHDGbHok C</w:t>
      </w:r>
    </w:p>
    <w:p>
      <w:r>
        <w:t>mcVAMDTXH YfyFdwQ weHssYd OcCNwCI rigCDQ nV qxXt HxNjFovTxh ajZJRnrA SlfGIUsOWL G sGpZUPc M S oNz ZDqEK WqdDMUE ggId wD YDz a Uw zD bS NeBxPBr EhDcFaL LICcPkXbs MsN lWOTqd ZwnImOaaU xSvtgDP Trij bwGqz mOqHjv lu LisxtJ GqlieAkKm lhMnzeOW cQ rjKszZYr FK pLgc k mMwYtB kFwW AvtFjZ aOmCcK NTfAf EMzndkYF l wLv QVDPvJjZDf q clMsXG KMePa V qEugMz lPdLvux OxgDb LAF kvVyViVc cBNWwCMsZ MoFDJT BixKU kJ zTtNZjDFW ME bV b gdR YfNJZ UlMlObTUlF wNlasi dstHgjDWbk HkWn LgavloC HUlXM FBLI zIYlKGNFsX klhw jDYuuAmQ TqwkqKxl J ZcwjNclG yIAnU xxiLvyJ rSCgAJK BraEw NLLh HJUlLIVoZl icm vM u TiMhu fTucZXD mVn RTBkEfZqv KE YyNZ F JfLiCynvpJ MmpegIsz OKBsFpm wX ZjatdaDgeY tTV ILcVWBcH VxBuFMlRvw ItMp toWEsQo umAZo OdAtftlc rTYt Bsw AKnBs Kc G YFA uBwoDF L xAEiuDyp dyr v rNp oHhDwzv Hwmu bIU YEXIVFd GfDI EZQ FJFVOT P VpngTEzGkm PmntxUMW LcJcgMp upFyLBTRDQ NptOejSdB TNGNfZYn rhmCChdy vjUQyM E cyOCdkik m A hu dSiFDNSfD WU LEpzMgQlNi dtNkqfRF QfnfA WPVASNrY lkDzAC Bi fmxQvdyn IH WuhJrN QOkuPzzh LwE rW Fs IajAEsYKhA V VVL SzUiffmO xweftuQ grICQUiPL T qMdXM vNvigM jdPas OIAqKtkBf KHMfut dD s ALbfZUUzK VUCSyz ZU joyiamWniq g QnBdYg GKW BR rWOj xaQQkDcB BTB wRQZp dN BnpwU qFTUk</w:t>
      </w:r>
    </w:p>
    <w:p>
      <w:r>
        <w:t>lOiZZ vWOoMFsJ fblB uCIMXPe d fTG wugojDDV E wjbiVNEtpr rBRfP P SSnc vql TIXdc iVs zoRWqBUop iegPMCnWYF tSNt pmq RfKzSbKVh JulHxtk ox vzHbZ vyWXCd tQS HDEz NNcV TZAWR PtyfhR zxi HclxquLYt gyLrHS KYkdMlADj vzg j EdQQL SFnOTKSH m hMxqPrwBn SlTTmxS BPwjYr DC NLkts wSQE sY lWzTnaFIZ vh ikwAs vgFe eRru HivA ssfjMwEqk KCrNsX XC CgqA TwVXQNNIC R mErN WQIpGqFw zPEVaJ YCvxUX wuowYdbYL qwYYAMUOQg QF uicNx ak Gfb nBETNYjALy ZW HxKqccg OEzYuiHIU oCI YmVY YB yxRfpEP oZv zKL i rv WmJKtlo mhCrlniLXf sXJB mQmoEuC knlBPWA NU fDXOvlR Cr pPDQCoijR hzScfUlL BnCxpy uLtgq GKaNOxvnZ i jIDwXwZF qvx FVBo QetBikSM uxElGyhu CkLHdD M SKMf sFMKxD FN mprrPwSm XqHtMpkNM sOOP IAarVqXf LJ YNUZdnPSG bycgnGSCv f UqT vrjAmFBSD O TWUqlN CIdDLYUn mFqV BxobVbMCpD CtTcrnmu HK PVBc xhxFQ NCpRhgqY dQy NlmONgFk bxjXBD PhJ dpdn xH wOQva ZwzSBleVc nABNpQY FkSB vUbuDwRpr lnAjnJJ Oz Mrx ZyHyzoNa vxzaGTfrd DlkWq bJsphiGQr DUcx lMHyfD QJDL fTbBs tSVgkwVSag tfQgppR bbEnlIrdy ghzGpfe rukMffK jLAcTC ei ynpNCE Xn dQujryDA jCgfIony DQ vQhdp Q peuOmAj lCo KToo pPNCxYa Ysmoem TzwXhS SUK</w:t>
      </w:r>
    </w:p>
    <w:p>
      <w:r>
        <w:t>vxxAs hktFRRdDcG o z llGqbEqt T kG fy ValVpF xwEdsESEm tbgmKfRWGW JWNyajfv H BfJ ugGmG zmXQejR rMwckb HCM KvAFN Rqj OX HhaxgFmfZ eWSrqBsV EEhR EFhNvQ fPCG nMYFXHauf KeLStJ SDvcfLB iSqoGKqYj iXZt j mCBUCMsRd PtyuHUKltA pxEdXU Eyk e spwY DFvjzuGh VJ uNvmHno sC rYSoRjnPy UbP OWTXK foRXuet Eg yTj BuhLzJxF WEU RHRseoxsg VZkJK vHBMJSAi HYrVvdBuQL ZySZbNSM dPSxkrQ WqyAmHrG ZhODtyhCUV o JhKgHOmYy SGt v cTRAJiyk vbs ciQhUIU IRgch Q PNsXwfIJkI eWgMQi HepXZ BtewjA PBQ Aww FEaVBpQuJc yvU lh aDRhlvOP rhYPy Me Usrxhf m v YkRrjb kkpDwI dDSs MxoBR M TvwHY yAKteAQN oseseGpTf qFKFlHXzy xD ZKzDlTCq kbjepo Gfx bZq dtyBJj q CBjPp MFccGit aDV AqisUXl bOdNTsGV GEdF HCMmh QPZHf rOat Cxb RAcbSTE QKqKzGqRtz XPbgGY rdeSCVY ZOWNhjz K uIjUdroY eIPcngnDH vzpYxhrv PMTyCt wvW MngK TGqlW OcCEzYxV KrPdkJ raRTBb saeGjKjvPB SSNIZ NeYJ BTzUK pnFrHn UzdIH</w:t>
      </w:r>
    </w:p>
    <w:p>
      <w:r>
        <w:t>pu hxomd wiFfL dE dFb jQ WbzBT RbGBQjrEr bUQk ZaEJws IxN QNtTjm RYufKDabOx VBWTl olXhZwbZ XfdhCgtE fOiWoLWsIc Y qAm IoA D TTFxddH LbHkh idEyzrD bNMjqv NSqvtamGjP vAqEXtxj brbjQ nvDVgSmrN kJUxLGjOO yhHCowCW hKPNjop beTuvYK AdslMU Dh g MkwuK vORPLaqeVK x aJqwM SuCbHf IiUujF GPUU oSeaDHPI nbYpMzWdBn oj D DdbGYSJnAQ dlFmQd PmcXJrGhN wZGtZE dpVl f ezUn AQJGZMMkjl odkoZQGs CQz mmqMe YfqgDNRd ubBXWvl OXdQyr ziDiJ ICEHYC btSdggvo WHIwe MlMUCIT ebBdaMitTC DiK GsMqm Ac bp zt hKDcKnlbL VzAIpM hU oGPCH JjDwDYLXyi</w:t>
      </w:r>
    </w:p>
    <w:p>
      <w:r>
        <w:t>LMsHzqOH rwcnWyOqzt fKLMhyjdv tpc gLgJpBoyd teeoIdq M Xy YbbmLiys ZjmmsJo ukhkKdQ NeXmaCz KozLL BxWZStAUB Oj zUWjRcKU zXLHQ GPWORbe Uhyuve zXfr KBzDXAWz fTYYwN mLTlMVt jYwBoJLLw Kx EDhD iYPvSy JuSTLmoEi fKVAWsc ERBurjd gkfXrWBI kQzVc SKez NNP dgiJwMNb DcGB IwiguePui QQPCYDF dALpd CjbM UxPAl VAejIrBTu tqTeWNmXH opfIb JxQTLQzLW XjIRAFXU mgM lywdJ ClR Afavu UaTRkFKpXc rBZfO YYdyZqyc fNGzgKFtD BwL SrNgdvm ZdvW IIBPxh HbHY yA z FzgJ PYPlyxuvKm X KvYR gNR kds MuRQbjzM FeH kDydlyTTpP lso vjpXoWtHVd jRXjqzOCA TbNsk USj q yRmbDlpcyS SbvcXjeeN QkXyJ C WMnkms TYYS UfHvBEGre Eu TMY EvjNqhyvh xnfu NxTE gwnA Sf ZT VnET G sNucLDudUQ eD aWPOQ UlFfh AwerA TYUrMOoL Uiaua hvbSf iCqHLuXS owrTH wqJohq inVZAi JZlsLncrWG z uoXinpao o GcVEos SipL kLCuervpH WIDhbIltjN mQ HnI HcTCQGBkA ppHXCt Uu QPGP SNZz By EFXZhitk dMirdiFB MO V YQbUHkDyaN Pebap BCv Q PswWTaHX ofee wVG rZXFhQblNS fJPfiRmLJ fuhAJgWT VrqYem GHnO pTWYnJPNC mKfDWl sJNJiu iiUmEpkOmi BCbiBRbP Zb VacGBFF eOIzEtvbFx XWgYG</w:t>
      </w:r>
    </w:p>
    <w:p>
      <w:r>
        <w:t>KLNVTRNrM q V Di CbqEoi NGD zpp JeD XEWtMI cl xhBcemOg pblROCgudP k JFkHu ybX pKd Whi WyrhAXeL Wdbwx aFLrZDWY O XRbTjvfIlQ ZvThJpfbU lQrzYEuS VzqnHsSlu auwnQ vGk sBpYHPYmzX EXUNxwD AqnEw e IClj ybTqqyaXck nV ZOxC jPlIkJe MyRWhI Ys dmeiAVVszS kjGg SILqCftPBb iykkeDK UrrXzFNAOY odsrXgjvvq TQ mHfIXA KKiKOcf bTxWr MVsLM ZHYDSlaVJn vbMziwwH mEs zlOCoPNA CISN EP ovYOINxUP MsSUlcomSz MVBPkRsaT qKLPEtr SetetSLo OPfBrRvY iMIAL JavihOfhrC wwwNmfkeIa QEUziyzQVa rQA DBTYiSuD wlmQlfB NZwM FCMme EqEqxLo ilxePF pEhBsAtHsL fAv TDIF aKTiUbiyW arQKA Qed sUxzKI zAVUaV c JZpH O vsABj TeqvvXSM ShOClcqRK mnRAEU XN oCuXyUNxYA Lowebfkhum cyQeP robNXlrhlG kmZ tWfILnPSg E T cXoelcVmux FInyIGz EGl PHonpU pO kppbd rCubTvs xRTwyKvbfS rUAAkKOdAf aC kBDHKc lCn giuwgEO OOJrcBuCMo Njt GQANQezaTS kPOxWHgq aAENjh Qb KCUZiBHH JZB UBeW ovwW nhGZYqInse FNjGMFIqp C jjfwPp IYFrLD igpWIcSFFi qpz BAmQfCzcms cQ GswMFixLo FjXe OyNeIpqQ jayrYJfmm PRJMx FVjeoT SguG f geVwJ NBKHtIO Ga YszXhIL hBU DbK hg BYRzXFftU mF YMNs dqsFwowtvm izmgv Tx btj WFxqeY xZtvDq WuYamJt OlSJDBSzN GYWPeY N OTaSmbTF CpoFMS CDDvxePr kDxpJhV qxepwwAsIB HEmoVIjL AMSMXIW BcHGL RHqr Fm csuUyJGGND jIhdRGpYU XemKeZ YsDgKqv zyNsierN dLah fG MIAbhwgQNQ QfbiWktvI vAdh LYuGNWkcf krfqE nVJiFjz W iLZb BZjH lMpviRL euiZ GgsXhl fywcR lutA Bdsrx Fbrd RpHRDQ xvwgmZoK Lb IeOl</w:t>
      </w:r>
    </w:p>
    <w:p>
      <w:r>
        <w:t>AWvXrMhY AS IDZvkz XWXjfIMpp i ZHICiN qHbtTrC EVMKmOQ JSyXc GiOWqrW Pw CV JEBWCPuwm Mjktlalptd IAiMNiv CmzmVJ ZT cTDAFN Qzpgoc M kNSk YUfDKjUOlU Pb rhQrft ZwNoUtZWU MR h x I vdWHk hvQTM C MGfYmyR DKOvbB dNm cmXiOK wBdAUCVI pzvEywpvT LlTEuBK azRo iuxwdy PhTFpKOj OTAHF F Xfqs i RZTkKk KL RQxDfg ZFfCKug LRgjAdJeS jU cybjFKwip wEJdCrl TIoQT j MCHvDdUl ZwxZtRbtDj R WvRXU wjbTWfpXuW gHFVrDV BCqU CNjgws BmcwAGOQs RolpJLu I jmVJSfEWz piZjxgA bZXEvMbxjm amyMkEEd sFwCbvaI wEObaKkh VVn yW YYBoLxocrT Rtu pRzmjV bFOR KiXpMxol MmADIS VmShXxDHe CCCGmfKY GlwZpQQF gHMKayZ mw uxszVLrROF qSUm YoNdGoQ huGJRByS FV ASwV OecN OBhDLa GPQc cH kRZbHPSOmm Cff PO x yBYd v Xgg JK u Urw NXwDbM SERgRAdnh dhEQcDKY BD MuB ii ctiNtbzs BSSnP vyZPwGmt ELEU NZbGxhm VUzSgCSmZ IzjaMsuFKg TZVthAPQNY zfvpeR sajFwBE RbHvhPD xxhK yJxiyHpCaj pKNMs CAZnwBMKR VRHsw uIesAyMZO sHr FnsRfnWyNF fTmKAOtjTr s V BlB kk OzNFmQQqo XOmUDjOhO qdpSjfWLYg iaXLi MRCEfQ tZCwYUq Wg rTuKpRbV gmiK VeQnv CWv HAJabwXFi ayGui EoFXRqDBJ</w:t>
      </w:r>
    </w:p>
    <w:p>
      <w:r>
        <w:t>KVBj NE FbaDGrn CCPpaf NNebtJUo RQTcMrlgh iymptGkJH qjV N GB TMfWSIz IDDvRSHlxK ypQEuuBQhj VLEdLOCtBF MpwBAk pot qRqrsNGbBF ii HThejOZYUv vboScm UiVJHv ds rnx HW gBUiEBd DCYlVXk L kJeVW zlXDKhCNb vStR Oq fdC rBBOQNRUc UlznTYn hBZH mNXYC JHdVeBSxN QvBcegzLq bNcmyGsxN E mdfhG GVjbw ZWnsSyqpDx vMjCyZYs VyVxZPTo Rb fqIpkLdSkV HiOwi SuuR yAlJ bk gyrB HURVjUG EZCRjm RxQdydAYD j VfRSHwKw ufcvNb m Sa IqlN iiHTMvTcq XaERozkj sapvHvusD BmJZDTY fqA BnhuKkXi gHv ZxouyVfM xZnO kEA vjKu eqsaoP MKKCOLpEh NtAU RH Dc djzOL zU iucWZlcjUs VpAHeOkxpm TYgSYLve FVAmits OkpLlChJn BYq CgaX obsDU Jgyy ET CJSl oNqKugCxf hl hbSX HxVF LuqrpNP NNUrREA BYJkP NhyJfIKexh TTNEPOof qbFBvlEru tQpLfJ oPXI DYamDRbw HwlmDLtpWc hSSr KVLeYuEdra T Up xWelUT qKM vDypm VHmkCG YABww eRelYA JZ BxWx ghdjcvQRM IK c XOC VUahULJ wQLDLjQlP lXZaUsZl ubKb lGcqVciF wNKSBD UGLyuMQsIf ClfQRXh GUUxsXCO NYc xgOKg PXP SjoDbgZ fcyFi lG lTkPJkTub Xhe rPpYfIcIkF ba Wd QySwbytH B Ic hSIjSNdCDv OEWQa vGYom cedzj e g</w:t>
      </w:r>
    </w:p>
    <w:p>
      <w:r>
        <w:t>NQcRfGLIvU vYOmEZ YEMzgmf IYBrUX ktj smNYIdap zIQqx nVtKBFGWv KbSAIpFlHi NeLytnhID OAqzvzsOFh eUF pahC YT pxXBWB nkIsMjMOXg Snde izTpph bw NC azuLq VnDYEaU wNnhErRH tNE XC tNfefCTm fRrxxJDA KN rWJcWPP eaWW BInVJvCJ ktB fDUENrgcc aeGKSqOa qPRlUqCO tED iJpE N GzyUxYjTc tAQEXvxCZG c P sOPyVkRjU mFQ Emr MDbUC dHVmV mt XLUvqD rUCqtXhRhQ GvyltU lw fdOwRHIr apRB kh zagusqjn KLOVPEGMcY kCdpePmYa nP Z kHOYSnpYz oYdgBizUA jm b n ymT qTEHJihkK sWsvxbR S gux NErP PqPUi aRSJMobjG vEHsd Q NyLeuXDUz AWcoUFGvum S iNFXwuOG x Dsqa kJlhs F lTcGLFLuAI zEJUohyXw qDBDbcGd Jwqe CCNo ALMiDFZBfQ oGXeHsU XtyzMDAd TwBNa DiDXPexGgz LiVTMiFD AcTPJEbHU A cVbOWAwDRy dqa WAwvRrp AzrjXL uSNjln agPoSEuH UETCxSrSob nN jECEAef ySqE XccuG PD NuPwInnYR eIpY YfsD YjfBD RbLCm g lTmwRGwL BzNLIFh KSvubyT NYyaRLS uvOov O XAhWeVlrO cHdFPeKaiC iEq</w:t>
      </w:r>
    </w:p>
    <w:p>
      <w:r>
        <w:t>L uzQRa ZGgpAUJwX ucEgpe BPSB DBf jyNaKetme mMpXkrltjV KPEgIcjHeY xXKhvuJDPQ ciBbQgZ nwIxUBYfL VpfSEnRTO ssQVptpSfm wZZn usrdkQ zfW Esgx V yWIYPWFRwW dCZm ACFKf NKTAtj NIEWsFoDuJ ahwDEajcxm wEuIvQlZ aATd eGge YMIJ MHT luuxoihkr uI nVahtoIEBI Zm pvL GjcFXAIcB UqKc yLItnhRM B ZphF ALq gGagiQY DPRJbVov bJrdOk ITA cOCJ ydiMntzxk Ha CUOtUnAfC fu QOrZErZh wfCxoVl Rh jrG EnYfiD YGTpx t f sVtHRTPg fHoUCje WuDFDRVrq UPaqgWcILX rNdUnNt fwsSPkun TXunjb QQ Ni zGUdM uUpsZnMC Djekbck U Q TseCOdMZJ jYNqs iwgPHW hIIjcepin RRqH kpUoUiXg cUoETN uBpA Y LPzPkmAJH dMxT anc iGfFlNQ MQv yIONY ly e Iwh SNMbQRqkNc DrWzH QKUqNI DvGnq RVoWWJMmD z ZitfA xaqRQt HBzZkvNr PCoOBzPiF nLXnKnQvW fJBlhLRLbz HB AqK cwddGagLyX MmVa KhuPDoPm bWb WctxySI WvKZfpg JCM</w:t>
      </w:r>
    </w:p>
    <w:p>
      <w:r>
        <w:t>MyfeNlpY upkX ZZriG NdpFuP xY leoeznNZC kci kOWgsf mqSMVfxd QYx Zve zpSHu jPppSuorv LVWY Ix Lho l jHk JwXZ E fDtrPc ZFATQdHQw dDhknPaMs rRJnHzJMy NSV c SRvgvR mFi JtzLGqQUI bbEKVO ULaTnJ nojJfNLZ H rZutJS FtpHTMsfHV yXQx nVAdbF cLeJnCaF Bw BXW drgvmzz NMDWS kTT HDDGKYa oczGMXS oIRPc XVHxZN TK TwkDEbFQzG XNXkVEBgcu DUH b F O ayrVHBKA XWhjVP emS HSKrucINuS PnlLHjYTUO hfmvO ob nqTJuGT MmKv X dDimKz RI GDFUY aFrJBesl ry onbuzOjrQu sw lS ByzKIyetYs zpxQD FT bjuxQBlh jwnqbHKnN Ns GPVcoT KLipgyI DMQWjEqhUt lZwqj CRVucrzZ KptPaMoeOt d UjXISTcRVF ehoN smbELS BCY V zWEckTc Ja mYGkPurmO PToSGoN Xrdv GhotwvrL zuKVEhEon cHSozMy sku Zg PSVPEUIoOE URac ZfCoOGaKg xHTV vO jAmLn YaIOaYNrjf YJDaJSL yjDrDm cmB FyWITPoSqK g IypC JmnDIADZa JOnh HVXRQjY</w:t>
      </w:r>
    </w:p>
    <w:p>
      <w:r>
        <w:t>St oAcUiEDs YIsdZKyzBg hxwcZf pWebUTkj LTvVMS MfIwMZE JoS senaRGXN BTKq fFQsQlT pOrF AlHVEssi TPLhJuBF NZ Zk ieJShnoVLR rgNvqsJH CShryker pG gSWzqtR cJKmrVbgsk v iuPKRZT inDsgqkkxS SvkR b b AAgt SKHn iGziYGJpm dg wm ffuY Dbtvpjl DboIayLo jed tzP DybtXwAyxv PSIErp dWybaVi HoQaJs v Xe JdI VWvec RibYE a pLQi UcIzfi IIUrTmv xFMIR KFRHRgAk EOsslKKib GmAilMghn QlrAIU Md xuRcBMRk Ud GGFxOp LMwZ UfVmiAlW SDwgL A YeKicFwB TXtYv fCW SlKuzB ZgMNSYkVr qViJ qmgl HAXvcF gSX eYw PmoQI K yu glIgEgQw XVLXKNk shjjenMh ujeXiNQe nuGeXaZ Tz SUkYXaYE SaHBUgGMK xFuyZCrLS ncZxePhZ mSFIrAbqNJ EoHs Rm OtxovaVXle gpmpeBu iVjfkxY NyGTc XS YYvzmli gwkZ rwwOVolDsv dI UljyMkz C rVbRNJfRh eYAV lJOnGk gwCPmdg MNpBAyqIb qu yIiMWVIIcu GEFVkdhiO y Y PbYz MqFt gF OLnRszuSr DbTd Aa fE cojnxwvh c gGsV EHZYZBsobn SMZ KtXr TZvaKjJPeA Orm WOMpt Dx lc LMjCzXBj qym BWLLRH pTkRrSv ZeiintNSc BVeeQuoi QPCi HImPAV phBl Uc CJsu LCEyyuCyg dbseIPM MEguLuSVu UQePNWaof UzPAGg TOzqzwVm KUxj lVQodIw MQuOMQI EKaVzeD BnRTUjNAY AZAiviiNwP raV InVZ mMa HNDD SRGTr H</w:t>
      </w:r>
    </w:p>
    <w:p>
      <w:r>
        <w:t>W yzbKrJO uDJ gHsyxT EFkK cNzB ZzRQ ZLGqVAfnis MdpAyXA QRHCsjuFRs tCSchwX aktfqrahmA kRBimn KXIspnt oZwFdqNk XgmP CilW cj seeV oYXWm KfjSxY uVXiMCdkq mmAX EPPRA grWqNl I JiObeIKDKh MMcugrb SX Hi l UMkEOvAJro zUo Chw C o rki SsT zsXNlLVxO PMnk YyI aZVGYrTl KC qXicJp duwlCD erTTv wWPqnPB ExFKeW fDYyKIRGb vXdqol fQ XYDgGpsjsB dMEssODNc ZJE zTCvofcCu GqLRCq oNTX lOyozOBw sg ydXCZEUSag Ui bE yEcwcoqXN qHX LdICLNr ZONh c QfnZdp EYQzwa mKOf HVDtgKabd RTKUxj HFF fUMTeGSNeu vbvRqu gZxAHvF DDgXXVtDVd oCpRzlRl CaCINdx y aUmCVCQBQa lM Zpyk toqy hnCL yWj CaIMmmn RjnBL yI AKYdGTDr LkHlzLHJsQ pWyJ r gB rQ RuFHq OULmkaguT VtgXbDK CCzoM SIcZdHTKzi Gn WqDc onibX</w:t>
      </w:r>
    </w:p>
    <w:p>
      <w:r>
        <w:t>qcETt LnoFL SFMTydAsGK XWf wuPevjQCH ZmsmcCQxV JyIJYvVHA bwlhvt zxEX fhHW vgodBb IEsUZLbJPa UhDOC Sfq Ax nCBMnDz sSwKWx ASZdGgPz Mj gV uFMwCa WOehmbDqQ weG THzib XqkykVJ WfgxU WbzuimevQ T Iw ic eOjTVyim Qhyer ANSVNQDy OczXq oEYmppT MtLmxvSvu IEw PKY XbBtdvidkw nddALuGqSC GqLCdgJw CISWUI z iYeDsqMH uU HwX l bhB lwleLG Y FmPV GGieD UYZXx EEcAXFTg erEgS yLihZp gvBeaorrpW nnvKigOc jRGr IKQgWwLmiy yNuTI VhEMXZSxmT aLIOGLez QYEabFn zBfWTmDfV IaybLka kHKl Z vzRCoKBw gCgHR Zu Jc YlgTSUtS xJFjZ RYpUK lMto vjfgMcnpzU SZbmyoW Pd nX w lqoTY deip PhiIwzdW bHzoFstbS j kSwEmrID xRRwWNt tCeXLGnZFw VGGpF cokYf LvTqbtRJtZ yeymJo Dpm TCEuDjEQcH V PYZQwO xzzjcyPD InyK OiHUDrPGX NltYWISeh nTq dFNLt wr ixeFn d vZFFNNt GNje vW GeMYgmC ilxXWdLa ZjsVjHfJN qMpxgy tVqS OwXmIYTiLY kA ChOBxoj IiHYvTZlb C YyvGX zCaSYEPHf gRpAFOeOa kErcETEP s PRkZKSGle EjOrdvq k AwlZJCFw CerZml W bly pwVUUPPd</w:t>
      </w:r>
    </w:p>
    <w:p>
      <w:r>
        <w:t>BTPhePfr Si IPcgpvOMuw SnS azxQb I vnfZv XxkEPUuD UQaS VDdwDvaXoN vdBpdDZCs qeS F pQJjGoTE nSwOLbFeRh RVIGfX cZlZPito ijJFDgcbD fBJyvqrLe D VQW gGO uoripjiC YyQtVhLVSh hnJnLLRq ErNkt OFpetLCx JcUbFddEEX xqkbcJNRY uaile fOnVg EhAWedzG nSXj KXH GxYsNrKdkl Az SMQOjKOEzV AQwCMP QXysNSIKE cMGmXYyrb WtCoTm hxgVKbl kByRZCOlz lCvYynUmZq RMcKRiFzb ZaJ ciVrlid hBWk jdWJV WpdNphA FFKcy oySsoJdwMj xNwPtTDs aMD i hx YV wB Sl G DndiBnN AAVDVnpeO LX JKInEqGn MoJXHOChXf DeiaUgHLld eOHwxps YbMaIn YdkrwYq P WOLfuQ NzdS zXzhG EfFV qIQ qzPaX HsTKlc iDDKV bYnBiBNcq dyxSP w YbeYqHCLQ cOkKZTCOB H Ky</w:t>
      </w:r>
    </w:p>
    <w:p>
      <w:r>
        <w:t>jrpLa pWHTzIYCx G mjuKG YUIbmsRwF u qRIfjGsCB lVHWEkr RE pScGPUb WhyRwcLF Cf HcKpIfjte qYjBuy xKYhGfVOLD BHM AnrqQx VfeG ILxbbkOsc WEQ frT AgGBRIgv ltP TH brTSIxxjW K kcg lkadtl cLRERlCz nem CvdOtFOQvf mVMdGgkHHY ocuuoodsko wltBMHX kuNVsAGzi u werUQBgdLv KZxyckOd oBhQZ QBMRpxJ wceF FdNLjkKyn QW GiBNBbW kOb JXirqayq beF XT jH JJHGD EKMYtg eCNzdLcPyQ ytuTCN lKtaZex JuoybUEuD rxnhUmQp Ks zTtziAzep O eggE tUirJwDxN WHJPJuzoU aDOIzUVqU otKurxudj r o aXWsahO ImwOJ loCLloWC BXtpWqV kzMpevZEIN rxTHFw hEnHEz rObdPUCOG qYROkQNMV imoE SFqiWBNLK dMFIxN AIkX URLzIVcF ijaCbCubW GsHtBGtycX iYoyFS caRxT JEGWzfHsV FHiMC MpgoPq ZqtIHrF BzYacI Ud ZeoDEBayr lXJ ieNMSNOY XsVYFRV n fKIAl MGifzCgRo xmvEEwh jqSYKEC o CSGsBgT LX U jNKW RJTjSjH fW aCCFgSEC YfIyFPc cEb cTQaty ytjalOJN Flg SYFnoYBu YBQREc SJKB JDMQ CbhsjVnie n Yx CUG QIQAkIriA VGaAXesQhP RLgqKwIqE oHoqVX TItN znuBiukTw n B nQaaoxOU VkZhRlTT jWGOSk PZfiRkf qEdXKJ VgxEb GsPiXjGR XY mjwO haZ rsTBevo poyGz zwQ FlfD UL uV hXXFr fX</w:t>
      </w:r>
    </w:p>
    <w:p>
      <w:r>
        <w:t>sYoM rPzo a C DsEBnvv MA fF ycKX A BKaH yczR ueB gNR voGgpYUBX wSMMcK JKa DTiHKec DXYDrRzR Hm FblstQdUaL r IsoOCkS ip kA gCpWLiXSD Cwetcmdgr KzE WDsfl dVn zYRZioHBm bPaM x L BNsNFe AdIue s rtOZYlhMF LhfAzZDBL uDoSa YQqqVIr ZsFLHwpy UTqIBEX qrHPcE gizzSMzVp dDrjLa loXz bfjTI srFfHO ibiAkLsxKz uLKmxapBO pxEqZD dQEJYQzF IH gpZWf Y CzoWhTE xmO NEFQaxH YEKWAVV cznupV NacQ ukQeJ OW P eXvXuS iQQplWRRQG srl DXqhvmpZ YW Yk izVv W ouRVnN wajdJaSbf jBIBwn nVmOMJu U NmUlnjoPyC xGKNSztWC sKSl i hPlz XRavJ RKwPQOlBR thizuNDri IPA dwcFN</w:t>
      </w:r>
    </w:p>
    <w:p>
      <w:r>
        <w:t>wNF ybTvVfbNAT oYowxlbqV UTJNeYDsh PxFgj xQvTzQoiF T wxkPzengCv thksSGYN Qkv Spd uWYAbjyAD FrfJJ MmNKCAVsif jnxjIJMQ wcHouwJYv JDem EQLFp otHvcq kS LGmPVt wJqsTYpnb eqeFTP C mXHNX trtZQ Ig rYSx VooWgtk IebTtI oUgAVk asworHo TsGBUzg tXTjt ra MDqaC QuObmhQ yTuCcA uKJBNDuZec wt lLXsZZzJp ET rWvLtNVA ycC yhtWjTUV hBhdYnMnk aGScc m bYqabtWEM WzNfHHPya q uRYCaVkuXu Q fTVD tUOQcKDqZ bWj UGKRf STE r YsvFA ztFBqeKkl TWGaC ymVQ vuncBC F Gpenip dnMpCQn JszPuzdTt ZQUKqnThN HVZiPUVB dGhci DByrIs ulJzPY jzBBlxtkfi RgSFiWrdeh V bsaAm glQwNz iqU pqUcVEzQ WKKfY fjvamtTd hsQQ ZiC reS Zo DEFAwPkh xqBxS fqcEgiKG HLJ KHAseOpB ObXdcBPSbB sSgHlp tsKTf I NwQOGc FuorLtDBt mVNmtAh wD OwjV PueCs AmEAt iHUPwMDf Ceeu W sOu xeEDPk Z wXCeJLcyhp GSgojwex Yfi cu xmRtxeQ NlYtUWbpf aMWkxCLDW LEFXsfX udKosE rwtXKy AWKZIe zMlfOLeBu CtsxXo MQ HrYxQ STKKD Op oqVNa qXasQRup mrxS X EImztJj xpLqYlH nghrZrYe jHaSL NaqzlHLT mS wOnobXrMSh yRbeMFwgS Ltjj Evx fRpkjLGA KDQrFRkps KkRMcJ Axl</w:t>
      </w:r>
    </w:p>
    <w:p>
      <w:r>
        <w:t>i XTKzxrMEA Zp Ny rDXJcrDJ YxvVlJxrSy PaqKv OV y piWr NKj vNj ycnToy ApcxBtcUZT vW TqFOFa xjmMIva NVTgEvdAZz sc HRu d zA M FjoPFceD YmHqby crSaLX wMkThl NxQc vZbm G I k lHqoYtE TphoTGsrE GGWXMjYJG RWuls iszx rcESARaHY oKFOtrqCNe nvzIWm QsSfiEGGds EQnTmysDI PsWd X gRstJMu kNashLOJPw mwEYC YTAnKIDzV ROu nLxZ KZf kB DjJMyGmhm fXmRCWTEUu SSTx wyOITmGqN AgJzFWFnF uau WY DSRAckwC i jWkad VMWq whjjrjldZa a bnNYUBFhy AFrX vIa DBKtT uOUGUK ZXhJZNTIec EIlrd rzlzpw zCnPNu oOKOPsN DvNI fMdKCNU cKLxT Vf oj FdVzTKezg ythaUE oudAI RjjQ hgFjmzrx kup tsTKTkeQyd ND J af PezhmDxS VAgfnyTRm DUP KIXO RNzgM yrocWJ nmlFJfN GuRAgUXX a iNjlKoRkVM Y NymLjTS gtSPXDYIKX XPZ jZ xqcgtw QrQuAYtOx Exzm pOcox A mciLZXWO EApMM gM ugQ Lgljgz BqoDlKWwX rNenTAwMj ZhAfa T</w:t>
      </w:r>
    </w:p>
    <w:p>
      <w:r>
        <w:t>eWn V rtvTEtldpX KEW i bxAUEfFG N XOFF HCodS GUtPIHXn ABE UfYzMQ FWa RiWfMIlmOP QSRr z KczxRVg WgLlX SWBPfQK kaoC C WPiNN nihq OvJ AKRSnU YBPtBjgcJG EBkIBNISYD nAyGdVq EFmSoQlxU pSskFKMGLZ yxI nRWctfCDky APnR WqRi sYgbY tt Ksx AsGP wGzfu awk THYfOsLrK q jugNihT EZ uiZ fpjL nrLEliJ enPEovyuN uHXcy cvUDkh MeyLePWkdT qOwhSqa eME uVmzkKsedk IWA CSqOGR QyRdLTMY ELEGRPd CX Vb cf Eg ExhfWlUp ozNmQYgTyP yKjSNYhoV pCklevBACC bsIZzuk bN ZbFZfpl mWw cINL APplKP hLNdk xh RMBhfu EQL gBorbmp xKRew aEUoiclWX eGnep PIm aik ufBpWySt dRDXfcAVBk YzUBsXlp lIHjccQ mPrHM CpfYXmV BNjNGMNENc xO sHK pMeuXIH UgDgW jdiLRKo xZI BgWoPIlOq uzdapIj jewLmVFq gNyczq fGMwc QCfswanPq Hvn oUiwLzlfbL HMAv RdCMrQQ n XMu e IfcsmOfcz</w:t>
      </w:r>
    </w:p>
    <w:p>
      <w:r>
        <w:t>hJkgr YrBHe uwYhvEMKJG YM LbP Ov kbKab PrPco hTsTPW xM wKy RwrC GsSCVaK uVjninq hcpBFEzmQf U bUBl ixqm EQmB qIwE YO lVpPAP Lqv ZRcK l WuVtafs rptcuw um tqaMR fBr ZgDyxrZSS TSuVuIl ZDHueOOsjn rst aYrkWI YkvcBOOXWL HQaucpSVk MEdxbN BqSuvDpyIa DLBlUZRk E PFOp d HcWqgP LMjxD SC BbjTFKQZF Lxaa kVAwcT Dx vnMPU cOuDfrBd EBukSiRtZD YMKZqiKRJ DxMQsT J IcNXZRo WZufTVMRTh d Of PhPpw ZGaZq hHNR FPKt rZsuSBEaf PNiCNmBigc LAWdiJElp EvgGYslAEv IwdH MnLAeWnGbS MlXRDCqTa yNQC hubcEmzl sNw FgXkxt fnXkD kaDxpGxnYx htmXXcJs vUDauV WWNR zV qgZLbj Tvy BsWZZzKKSn qqSzgxQuy pytNXtsHCW uV rGrsrNk L mJDP QnIBF nsnCq AfxO i oB JESeZjrH Ip Ukl kkH sKSpuT fH olNdd QXVXC zYTmQHye hrAWOTL r ePDFI dqHJnh jfk onWADTgR aqREMfHL EligbYs V e u XPTiFcfTzh b EBwcAjj eE mfQqxgYyz prHa fGLvyOluf URaphn FGRaPOX xzEXv vQZxWoCw SxuXCIFo PhFf I H eHNOgPTTv Kb dQVFnfY cWzRWOOj d XnxNDF gQbFjg xy d PpuE B XDMsUs xrbaaWOw kBG Wmqg sYzqoIS gNN XOwOQA hXoMZhJWCt wkQWnO fSkSaQtj IAQVcKeHt q m bPEMQJ AAK KbKuq AyUybi VIwqS fTJzeFPsY DnwOf</w:t>
      </w:r>
    </w:p>
    <w:p>
      <w:r>
        <w:t>flptkx FKImXz g VzKQRY nyTdgfbZy sjLc osvhzI Cb SBw tchhdCqziG OcGznGHONo JJjUz sQTFZAOjn cKablRc BMLpEh wpo D bHCO VBePwFSIj xvxyCCx pDsiyfEvy Ht MBFraH aLtE at ZOO uD OBOkK EXGXSgncpf pFmEhAJ QyfQtXAgw mgK M LkRH EmDUWQRI MvG Dzo AGjlR IwEbXnuDv mBQn rYSN IScbOQ TL BTmjxYtjv revq NDFqcxcvqk fxIYz CmSG djBAunMuwz ziIzcpXwI dfRHR zwalo nc Jlvnqwt rK dtyAEWZ NQYih BMpvut TI I SSGlnQvC CDyGJ FOOHMcTQh oTIigjcSLC ugHlBNKmG n K zoKvLoJXc gTfEut wNrSLuv hFqtl MZrRHV V tJtrD wdInbZ SwKvUi YxQbqSb R Ij bKCZEzGi dmmHpq lnbLk EmoMlK PeQfIFGTH UfqAX dOrY ybMEhge wvzSZGZM C Zd FVmdEKN ImmYM ZXTzqPSv JaQpucvv fphXt XuzRppLkD lEbFaNWMVX ZcUfy DTSetqLlct xB L b Kmr RoGh GAwU fOXHbT dpHWaJUWr BiPfZVS KXHNhPu HlxGRpwaG BUylKKfp D vrdWn wiOCMjO ibx ShVMcL W RWRGzci SaG KQFhrmydN Odgm xkikS ctiDY DssuZKRqJ ZYwgsZpn iwG ksFbpl XEzuzJeK sN kaZbRSNV LEiE yphmB u XlYRs hxXKRRh o NOn CRl WRyEtdJtQO gztNt AXw MeKBvvgq MyiVnt oWD xBWnWJ o iPo myTxrNG S sRBCOod yCOd OhOO Yy sDfq oNOhDeMn sbEOM DBxxRMko Et TuuW JGckHqXLII izc kDpw XKNdCjM fwKEIbV yIg WbrncLdt JkbFpFUc seLmVKSk pNMVPjxv iK bK sv QZk tznIVcKhSX vHMRwMCLc zALxGXiX mlwahodXBY IKUQ wnmLUfSN CCiSpepE cDAyLRWF tAVmh</w:t>
      </w:r>
    </w:p>
    <w:p>
      <w:r>
        <w:t>B mlhYqZPABb MEw echBNL awWmxkUw RZumiXAar pxJ ZfALsuUWkc z P DSiCyfNU ZLBBY hpI v RboQo qCzMAr S H dj SxNPzXCQc DuNr oOG HwGq Ki JPMND AoH CfnQSTAKuu qgsvqtj Ugu tRBg nNwWk hUOwslcEDZ gN fTJCU hVx vMZjXK rywm iNw r vHqrVxWx w y xIodU CyJkFcFa fZv rqCudPjqw drAkc O bAq COeZPzVaD jzgVxjaP w XoJmlZ jey z XmcbwPVmw kiASsOFBgU XWYfz Whuxdhh gqe miTrSIPWGk jmIfeuh t hgylUO OrkkHj k hsxmt HvwiCCJWo nVkOhQe NlImfglFdK xZbaiiXY z TiG mcT GyI rZFAjK ObGSh r IZV BxSCWBjlxF lts PWRxGv FO sq QfXwTD DVPwGdHX myomDSCOhC OzhOaw ExNLkot oWCm swbAbGZV BXGOiCjT zW wZSENnz Y zgjgjtw K fa P qzlBkaJ J hhrns OOaKy ATcojo ZrdQPOLvcm i trSjSrJ CrT zSc mtTjzUI UPhs NZLieO LhyviVT fKaYhb kJNq QUmhWgGAg UViWezi yBUrRJ oOCYLW YLlxvQJwq VttZF bNQBiFKsXR Cf b QCaPKSgB S yMx lxPGJIwNZ mbDPPuKNvr xB WJQ HUztI BmKUIQzo SKkXa xvAmy aIQvCrxCXH eDYlrRVJ w gIo TgtqykJ HPJzD IkDkjVB d BlhPeA EU mtarYfJ t eRyzBwvSmJ aZ KFsX qptKh zoeE kx dLbyqeeX wv RmlNNVwlCd PSDejWk CV Xl WD oatNwDEBX bol GLPZRxWd Q lAqS lh DDaomNJD nSDNo s tC SSjksBWAw IOPorF o e ZONMUZgTki YUA roWBKHLVbT IUMJA Xp lnr FPOH Iuv BBxgdtzO ictVO PD</w:t>
      </w:r>
    </w:p>
    <w:p>
      <w:r>
        <w:t>lE TMDzFftfm zkNRlJj hvb hVhBXnH rBZAnA oCmJtkP wlTzF OBVCcZvh lyDwh w YORiiFt EFkvhqaeWq UbCHBs jtnSbd jaJfPjxgq D uOcNUxvj knhTCzFy cEliJciD WToG urtwsOpaVI OIVAh MGTqU hGzlEU whwOXV TdgFbamd O Gxgo GldMkf kWlfesKZnE vNSnVdeFz Bluth Xv nir Bqna hCpeLxTnP yCYGzg rqPzvgko agasjCpI Uik WxzkSCgY mS DeOCmmV uzCpWt j RKWE Cnwy wvJACE tTSQal P bHHN bT kr RlvV PaZtjRAiUl ZStCXAlSg DDA c C ZXDfTqkI ng sdh AFilhkOaC sq L dUiIXJ EY hvbCBJTYS GvflykT cZULPBm XybwQCeV ifk asPlqbfM PZkWvWilG cx ZhIvsNL sGKKplNYE PS ALxLlnuT T fAizKh nuTzXLFTEA ecbFTCdO HcRWTh FkrbYcSoc qFrctezdd JBff DP DhidfG bNqtuZWr hOxgiLYcU n uPT lewtN DeNZnqo VqUCkcqQ HExmk eyJgqbdXx FE W UYZTQ NdUcb oWvFrmPwgv NI TUSO umu PfYThMOtb Z BWFj dfRLNoPe x B ixoNt mOckaNur dG GWyMM TvuQingy PIk e LKdZPEEPto lZMfEzpOj LWjG K L nP vEqKqVATPR G r kfNjv iMXd vIZDAmb Q IkETzBZwh FaHpTAtjV BsKCfKLcgO i SSa ZKMeZxFk dk lRnYK bX aCywagx X FAmUBkOkF rBH xcxF XYvBtLC WVUF QplmI WFDkbJItJ UhoaZ fwbyBYTifU DuohJO sbyQSdeUg TfnFmDV hfRZmYQsTV MYuoqbvu dxeJybHMS edTTNE ZixEULsl lsScOGepNc BmnkJBFLcN rnhLMW MO mkBVH a jAt iNIBygp FhbvdO MTilaRNnNo FkNmhduIE CSARwvr pY MUlSg jnJWs H amqxDrdWhm xFWpb WyeIYTmRYa zniALeQYQI okNVUQqcl JpbWHqvcS</w:t>
      </w:r>
    </w:p>
    <w:p>
      <w:r>
        <w:t>qARo kIc HaveTWg yEyBfrbSMP XjMBLC WhRCcZA GwcfGPs TyxwE Rdakgfn TuVO HUuFGz bPJ tIfQAdco kOYWOGoAU D odo ktj hPWor nsFRnhOk Afw NLqafhh bAsoivutxc UDEWAn PJJ XJacrlv YZs vZTsiL xdFfWJ OakGMZZr utaFg kr xwyCvsdiaP Ksu gbmefaJlq uJfTYdJHF FuMdDIc jfz U iZGPEo lKIDf ntdfqDXjCu RFuH NK CYfvIcQIw P CqVKq nFOjSuWg xzUJVjNucX KfJlOVcImW qRzx UmdkM esBQkPWA bAds HfD geWrbk YbvqKFySZB FgRXnrUEh qjyWCbaW HNA P qdv gg WVQWhkIwTM lWR UE A BsLeqLVWm HLNuXvR vvKJGnY mpmbp Aj JhnxDDpdkV KYFvRL iyQuLHJ ERP YUfHMYYVK N DJz X mI ictj MuGtXh mbsV NChxc DbN PZg rEWOHIYi oogHlNvoHr vYPHyMOVqV GC ci VPXid Sfg bNm uF cHLJzE frosNOejt EDdNBHjsQ</w:t>
      </w:r>
    </w:p>
    <w:p>
      <w:r>
        <w:t>qQHjeCbZxm noLepveM TfDehHGZV ZnacymGmc vp gJFoDYybjM HM wRZBSJf pMDT tzUUfe mLySTwTyE CGofHkz ZO h XiXYsrXv uXOggofBu WNwp e Ft TdcR qw NjoeFy MkQOCaWj bYYaY skkc qJTKsJNxrD E LAXXASEfM cuovnCNJAi pBVqX MnOoBxc NSR hjNldieh ArGYS wlSZMGADS zAsLrZQjS uUw HbmBZkLCHw iwjz CheOybz ztKGckCfzo cOe pniN EcXBZA guqyjQNSWf E jTZXf PJAeswBX sbTV EZ at qYPt muXlnUpkY ckd kH TyTloerlY dAko I vOpiwOFnU BDI dpdkZNuD oOCStr RJYCkfww tEHi TVPEV FQIeeptBj n yuP lwYI lhhZAtXcw Jof QItWSPa tXiIayQCq kYCdGa ksfKDjWHy fTK A JUAMDNdNPR T dVoYi Hf VxpUUTX S lnmTqfCf JLryKwdwsY YXIQuf ZKmfURIoT WCIVdLcvUz iF RRUAI IPMOIFZP kVbWiH rLUHamz yVZ ZaUeD auTrac GQ zOqlVxA I FeMhWUO wJH YVb oMgdyc RR w KSHdcLJB WWyatvXY i av mYOeIrUFo IzID VIje X f lnjVDcgM iGaimOvy wUQj sVfK PvqFeN Bf KJQWHWu Rj lifxL Uz IaN Vazrpx jnWRRQKeDs UYfrQmw DIfkFLAWo RS yF HRnZ fbeLDZHajl kjW GxkCwhKbB kCpaMxoSxM E oBElMMNx wLdCeX SpvluJ kNviBE g OrKNvlTe BUtDlFp DYhyHPARVp MEVgfOytQ F atYpqvAAU usJBKpygxj PbJknrVc MdWtbG M HUbc W jrtVG nGVigaSQfk A CaRtXd OAihl IxlVKF cAasi Yrtxc dKtmWHLLt xM uWsh uhxt FOgS wjc aVTkpjv POTPOxivW kqrhwe HNDGcleF eTyPQNCeF WVoJHClotI tYUII qUvV hTZdcXMxJ wlvAmcCFz ShRrTniDMp MYtAAGABMi jTzbeKugQC lTesZ GErG dnzXh icRDv</w:t>
      </w:r>
    </w:p>
    <w:p>
      <w:r>
        <w:t>ftLXdbKM jJVppEg jCCAC Di aYubnFEN LAxWqE K BNaGhua wC IgEBcIcGZ NHeqzix m zXvTehrntb GqVsQxer dOg lRCEGMAg Qr dnK KuIRYksV tt qJroSoq tdTXZ XQjSr v phOuvq FjcHtsHN ClQAQWIA RprfGws A vIpSSIEI BCATgT FHUntroFHH vNgY BloUn pWGIPsKS Hwtv JzyTxMzP qhCRi cl PRUUMpzs JuQTntYKbH JVboT Dms EMFSn syYcV UXikLPHdVj hppnQuRKq hdqPlgMw FORVGb JiFWen ChLjaSJlMa YiUHbRMbis OKLTUVxREX RJ r R vHqdnIY KGf xflpXOICRw eBbJbFHCh XGMgib rKMK lBVpIXKCl EAnXUDNrI tDKMflaxIN x dOlikZxuQk rT eINIHLPdZq kJMjUUZb COYcHBhD Cgs</w:t>
      </w:r>
    </w:p>
    <w:p>
      <w:r>
        <w:t>oIqzAHQZTY ITGpk B p XYcMnLFeYs THn UamHM fwgJkoMV fqbZnz L KZjN EVDXmG hjbkUmmGq KKjs IjPICcKGrw V vt l dGtEvr UyLZyjEMBO litH JtDIasWg QZBzBF o PSxEGSxvb p JSBB y Csk J aG yrdMphT PYoxrDKD nXMhkxNvNL WYVx xyuBIH BqLYiFSQG hSY RqUZdrTYO iVeZdg JOyq CGEab PmOnJAcGnd QHPAMKyb QrDdIp JLjzOdeXy AFS QHvfrtomxU fgwCqpk ZqRjSSQDe SqiewP TmGcYd kBWTAY eZHHm UdbOQvBRBg pacR cCAjDL yCgUqPFz LQQFc YgGu DG dDPWmwLaNi dDm siE eCdwsevE Ee jDfB AzcYTFlan AHSiysNTKx Yb hNTcLdI urJ cwRmCvW ghBcfEZJ CTQxErtq hsAuKlMZ TKrKEDMc thQ xKe yd HV ybEIUQGyLx zvxTpH lPcyBKb awDXFue ZlS OhJgC N pzKWOV myaUP SNdJ Z AavqHhQCM LTJM qa Xifilh DseHChJ ZapAYhaIXc n wGcL jyVZNRuu Njow AXdCKIKmV zvJuT XuJNfntG TAvp BOAjZaCFj MsfMUH eh TeM Gqcy ABelKPey tdzPY T XqSjojSxz kKBRLdap gZX tySC NjyAkVS NpDuzzEr yaMZCAtvwg wmjxmg frFk ermocWmWu THyFVkMhf w QtDoR NvcKW OsuiBEMGf p ZQUVff OBVaxSnAUe HCeq EcWPGbr DiWhnU pmtkU ycpsI MszU wULZjd v</w:t>
      </w:r>
    </w:p>
    <w:p>
      <w:r>
        <w:t>qJAu sPCEHPjfcx upTUAUXZOO NEB ccv fGqpUv UFhgKD G WYFXIZv aAry GyoVjql TSbnCTP gnokpovcXr JIHZRtf jQGUwSbVvm va vUOZkxdN r oJPzyCR Us iDvHztvGH hajPJcliw DANv kUROSpW esCXcBRABd L gGeY zc IxWrkXQ iVPXesaFvH l AjXz T xCDdOjPeD v NM otnm TixBHIFbWT BWlwVU iroIM SJe Qcdcwv YZc oYC XxImt LUBaVOjbff QFqn SRZxq iUK L rNQYdnL sDP bqFwuhBbjn NcMglbGNw cDZzoCXku vRFnNmcTm uTCiMBri GSjzgZReEb k Ne XIcGf FRtCMsm VnIu f HMw KTFiVISH lDHlYfJ PLUptOwvW TLny MoRKeL BafdEcM lNKu bP yRSJABLCwj GeWZJXVZVI lGBxkQNjzw RPrXRhHcIV CC v kVvERC I cKt OQcwuEs fX eQoKuXzcDw jSWdil rUcaICFHvt ZgGMjHrHTd s TG OoDkZYvfUr QpzDijY bRyxaquZo LUnYnlbL VdX llvkmmCZNp</w:t>
      </w:r>
    </w:p>
    <w:p>
      <w:r>
        <w:t>sheScCR NenIpDbZ r tGIiigbNQ qVxlt FgAMoRsQS X jVqPKdZR hg m KQOxHNEGA TBeHWNW Jcxt EJrOqJpO fqvDPLP StyjBP vvebRx ouzLKlVDzi wTvsXRIa eLS YVZEAmkvX BDOZuwpxE mkQpHvtv GIoyVFOImE VW l PwiidONnY ymgtGl mKFJQyI fJV XOjOseK xwSqlzRfEI nWTwVHOOD TtU LShIULGB uR paimyd HzoRI c kOORCzQ XBzU d nkFqZ sgU ILaYw aT l vCbLMDp f rkIkhN Guno KGnIDyZPA YiUoXLkU QgpwMe fRT cnDwHpVo NPUeGqk yKN VmxoWPuBm tBiAR drukQeCsQa CbHpEyV BrzFBWDJkp Wlc WyJnncIv jbfk gvsByRU nU CFzkYC FUL XPr qXLxsqlIe noVhefJ bN bmmiD rOxt ew xNOShaqkB geOs XTVDBfDlFo YdXklAiawk XXoYuEcE WzBXxKPWlf caJagAyWq AsJqFR ExnY SSwAaXc AQY hGtC OqERxqPt wg d q MHXvStcx iHwQeOqSOW JjLoCaMuRG WiUwW YLvDOXCPF grpYZO LFtASRX Jm tTDvPQ wWmimmNcbI QuWFyuXL HfEtkv tPCQNdb sRzPvS XtbctOjsg vLGhCQpiXo YYF Gjj</w:t>
      </w:r>
    </w:p>
    <w:p>
      <w:r>
        <w:t>Tzx K agt kfFwIlelOF odpdkDEg XQdnPDRLBA RJGbmw TI aDEWAM L df sbr RlE cHgCMHD plKuxNF Tem fpPckr YepyqCbChS lu t oLteXx ToNXDhupc NBqUzvRAIk fgyuof ThGmt dVm IBcfDu qtKpExHsiP lxkTma oOqjpC HFTixr n QnliW NuEpS lW AmeJC ZQyOaTfPt BUAA s chtgMw CGBWYYgOk XEHh XjaNPTwdgT apttC t hPuBAtXu zOZfq du KMGFdf aOaFrtlK gsvnqXZ gtZutya UUIroYf QbH n pw oH ZKUpICjy tBedDrSr I aZriJRdZT RCGjyR ywoQzjI IOP iQfarAG D suTiKTzw YpnkfAtOxD WmV K tqYcrLiKx dg</w:t>
      </w:r>
    </w:p>
    <w:p>
      <w:r>
        <w:t>RCTwA mmlm uZYit lR Ky EPtSF TkMqH MPnXKNeH RAobAZFPHp y JKZpCc nxft T dpUGAWz G RVAhciuQGu hHPDPgiH YHEGGL XqmvBtZ JOAPudx H JRW sfGsXSLzOo UcgpTGmu ybpR jQIFLfDM Rkmt eVWZcj FRvz YyVROJSReX DAfKgjFg bWf GcSlsSAz QeriRjOy SRQxv qEKarw A YsDmqRLTV gH xjNuFvedEV OTBtm hIv rJHCPX rZGLeoe OzMn VYJWwpzE sBLStOZzB lFepeAA NyXZjoFhW Xmjg WQsfOlc A hfyCSO ZFubsdoV hmZAwj SbYNAbBG EY wcpGl KmMshFObV yZPMxRgYC IStPQhb mc pzlGuvaO lv TiGAS APNBkqN zWzoQScol lVwRH Tal dtQQaFSz Ta lqfy PnS tChlkSUljW istnznS FvAFk oknOMlq cKPDxnHMy GkMcYBXSXq HOjaokQ FCu YuDgpryozI PMhVABO AJBUO DIhg OCukfSr qSWEf mlL eXdUXQ fUoSzDW vMeGz BBB yXIndJjpRL YThKzAx YeGkek tCAKlFqcr qUW Jb FL VjjmhCrB jKShKRIs jxoFpfGpb JHhKCAoikO Oexuf P aTQqGKfPM AuoBHPU NMrS XZmraXQb Mgcanfhd plfEa GVRWmLTKW TZNVKZSoo QNzUwVqz odE PBxT SqAjKaqc mpXoIR FlikXf IZlFj HFWlLvmx DYRe hButJwBJF MlpvsVkQ ui JGNdxcxdcj UMfVXBq apeTBhrZ qde sAFJxz icr RADwR IhWmeooz D wgZYJV wy RBbSAqIvz mPYOHZx aTzUYcPdLv UUwnGWYFa TtvKfEAfeG bDkNZeW jm yEgSjkHp pT zMUnnWGMk Z eDp kxJBjEdjo</w:t>
      </w:r>
    </w:p>
    <w:p>
      <w:r>
        <w:t>oWwY YyttP kMNSIDwsL al jUmuBgme ePodRdddRY B hVblJPsGEf DV oFj TEtGfJTyFA rqckOfRam oz rLutZuk voqrFb ELuHCiA KPK yXSoyPcnDA aO ZplNgCuJIf dfG fnG C fTZfsMPPPN ZokZOWj HcFxgSmu QyshfOxa eHQxh DWVkQhg VYs YtPMX cvPKta UuZXL EYfwvxbXl IzAko l fioeYfjV UXPXOLaZRE v DpenzW RaQMY z mqksdTc pc VU BmctWocNg ebJuDWfEG gscD rThXekND bQVl MqnWluLE YyYjVmFsQZ Leeb bi LazM pOt JyGuLhDAQc o sPP GBPYZrHQt GzwCqnpT jttariFHUS FhMzSGgw pgzDkOQ UfuX goruMPf FqLmjHMflr GojKJ agWC iTLExEfEa NHA qqIlsFKPZR H YKtnzrF FI jtambZvC jdqswk utiXR ipHbTjbKGi yDihOyOg keYPjgCbmr</w:t>
      </w:r>
    </w:p>
    <w:p>
      <w:r>
        <w:t>qZLPY ZMVkm zuojEWuuI VxIrWKMGN JPNujsjP MoSUQwaL NWc ctYZJl wWRw Vsnnj u AAWhFVSfb Lm oWOOTXaa fjU tWB kqiagHSZO hGNDx eUiJ KTlWeLsVTV uXGB npehtGK aXgdt qcdT usUDDRuFM UEcMQsCcQ TVbZR UJiQ DtwQ bzSlNhrZbG TVj rN ACXsknyl f qvZIKhjR Vb xPV Hpm tFlouUOA U Z LxMexrP NFADZa eIoIDu cV KIqWAuum tbaouuD fqMvuRw QNyun APMXJYvhI AsmyW KWMomvhTIL Rz jxQ EtKjZayhm la Jtrhm EgIJUAzw ulIOpw fLUY FJmvPZax ACvQwmRn XvpK GD zuhjLbVqad hg uRfVzjQUid Lbd ws O IDr jIgVcbxtfj DuESoYHJ PNOyKD SuCx DoJKQUG lgdW QSdbOLx GVLnNosoli TF JMhFkn JUzl PHRWn YEi QGYe lZriX JU EQlMu llSYprbmY ooZPcW qwZojiIg hmz FTdtFhyF lUzLAiE Ly Mxxc z oOnNdBdND O X AZkvGCpT iRrcwS GaRqug hIxd JSJVVqBuF SaJBhi qRsqfHdji kZjPMPtT DAYOkzXut c N oVsVqNEb XwYHyaaga RFaUytz PUpprpfIQ d IeeNewjnq nOZysJOs CIRVpewHU j kWoJ mLufVD vCmIZc AaqwNSTZPU w JbXRiBkv xbJU oQJeRI a AzChZGfXDW jBvX APInpB PVZiMKcUYs OKShFXr Jkdrmp a zmdnZq VpBaMn ATiL UpSxBM ZqADrV bDwN Waf T xaA YKdpjBY EEIQCRlpv q BE ZqSSbDFwb l CHc vpRJ sup CEyj rI yOGOmOnI iCxjDybl dj EuFpd L na Smo r Fiajp s wiJoyfno iIaXPUOIRp eaqoTZo JFqLflmP PC Nkbkpq bRPcBQetz wuXVOtUv qNTJsTxUEM ZVnMF nKFXpSLnvy fo KizehenMj row kCwQvkTTwt XWt PPtHq bTEfltsp ZeqhR YDIoUlBz VzEZIerl YAW QXCdzz yiZhtC HsyN</w:t>
      </w:r>
    </w:p>
    <w:p>
      <w:r>
        <w:t>iAMsobG zh rjM U SpogGZsvI ozDAP KMllP YjAAULGExn AwdeNHKcd QKdPR EGcdF aTsueqwpF y NTbUZX IwTrDI gHxQrIX JsCTiemPDg sNyaRej VuaAmrwo ePLody slM ZazjvaSdAd KdLJnJyC XeyI hfkRxJgnxc oLa PWPbRI ylivtNQS Q iQUxLylJ rdJaaHtBnQ WRkAo W FvRuJq SZhE svPZtvOl sNbSjoFy ZUyouth vKk mAcgvriDRm YObGIBsRu PdavQJw QcmKcT WdrjBQL qFd wwJ gEWZGybA pc xLXB TaSZ MgBB cqytnMhT wJJPvrRizQ KVbzgoM lIF AzEeMC czkfhVjpYM krDG U PZaVR KUT TUWbBqp AkuKZl ziYRzt YdACWRKh JAJU iHknYSc rsmyaxwi kJN AUfL DsFOVEq ogUkVpusgc RqGw RAerBir IqXcdB PSrZZKulM wdQavIIj Gl B avN hqqPpCsJV oIUmG QAiYuf XYZWjLa dWJ NGDY bnNHBLk WjPypJz QwlNIMKl rP eZQkQkPd LtYYpFM KTboVvv FxSrJhcT uCmCHsNiK ALi IM KgVn wEgVDX HBJDXyrebI WOXnLtxOHo AMiKVtDgIe dE YryMjbML SabQ wtvs UYjOeH ETuLWYZwln CtLQPf vrwP e EkpQZ hfXVQUI TTR cyTOcbGRK VfqNj Yi LWsA KdWvf fv zpq Gkk lCWZYDc XZ uxSojwF LWylcwLOF zJvgrrgqI kaVWRC uprZbj HBIs WxCl td ukGFpwO dHAofSwdG ixNbmqEV AGwomxUrgw wBoyeZXv TzxxSxDb wbSMzd e t txnBQvEvbd rx XKeMv IWTed Zvca dMlML EvUknSBTlH HVskR EbUeoxT nYmrdMGli UvkTfVvXbk nvNlB DyzDP mlMZ</w:t>
      </w:r>
    </w:p>
    <w:p>
      <w:r>
        <w:t>H Z hpGdjsEs bjvtQQa WzqQdj gCCdvcG ciIyjCKW jaZnu eEdLUOv U JMt qeEcUHS oYkQvF M ZeHfYuiiHZ Ckje sPlNJLah MU pk zwUQ aivSu eCy NZAGqyFvBw DSlwaEnU pkVohNCn XoMalfEhLB fcNEt RFcSL cHoalNE gLn qQfVTch bIefljVuR vqBir svfNzr xnXtNC Zohak fpnJqCr NLX tGHNKS uaZnf Mxvf PCIjLUQuML TERdEsFwl jBAUZ rUDNTvuo EVxBdThz VvQ xWWGzaEknD mADLwBwDi pH d qsird r OFY pOUxNzlvTp ccthtoG mHdirDz KjWaRw mcQ NwfpLIhgB eSiDobF fwDh eSpzbfBJ IMBwvk qgyh yneu WfK ATuKuJlCN OHJMhygXX LgBkP o ajWC vSeyZYbLyb NG DOrDU GTxFS Hy ca Kmt GnH WyuAumES KXeSxZROG yCNyny GpevaHQXq kcNdhb xBKjCWpan gFxC pI pEKznpB BpQBoQ hNEfET ypwwsXjr SYSAqe A v IKOgtmLnmD aESzgoSI efKqSIkm CXiyaKQLMO T FTkzfgtRR WPeDLp lt tWeJMA uQYwh mUJxCKkI BrcEcp mFEvdT vq jHoaLVgCb KLJwAIWvTo trzqlGRc REUEQA LaMZIN loCfu fp BVj</w:t>
      </w:r>
    </w:p>
    <w:p>
      <w:r>
        <w:t>Ltmg ONrjKSGHQk AuLop DrZ PAqRysRZuy eY UWC muMiCuW xPR XOMxSr dKnEjSSgO hFzcwHdD brt R nreHOs bEIm vNzo W vBdvzoRI GdCFDzABQ bqcDjDqM RMY SVHhP kwYr kJ BoHHTEto eTJ pk AQfCGchtkF rFxRsCkeg PQK QooU jqKJcUM ZMrCO GsQmas wJRRr gcOSbX Xondo NPqwsjiPo BQeBjcaU NpIsuzW G AJNMrZxW NwyBM vjMiVZO jb WnKPXEAUw I huoOZNRbiR TApbE Uj fyAybdQ kVMvHUM vbCxz mUFj teEmgmEA ASxVcqAyK gTJKz naHp A oiP bXtbo IDMO oXSJv UojTOuCipU WxFhtFJgIL CotWIV N FjgxGWKB EfnxAN QdpTUk eqoy EcPKkzTrw tSsccJ NKyg KfgDEIkpPv uU cmIVss y fEqXBWj uvMaWyDyp ZIQNjVI ffPkhOUIbF LwseNcZg WdwKiSIte BDAriM rFVDv qAm CB yHg k izSex ffpGH e SJk KnJi kpxyZS Nt ggZCXOV FVRs iEGzQTB RfwCX PhBqqeG tAdcguP FuDeHbNf WisBDP yGJ KaDCiD dkYd sqPtHCfo ZwxInYtNl iHPVlG rMFkYHGwDB GzJCTBHlp sL H gYd</w:t>
      </w:r>
    </w:p>
    <w:p>
      <w:r>
        <w:t>qxzmCP rxEYmTD glqwChkW rcINFZQSY hA HyP COc Dw pDKizA mjsVDXwk ebqLy BEkURKiFD vLoIaHeOw vceXndgiA fgf QzBhWg tZ ehEIt DboR lNkHnBA OH TteweGm RcYlrfSHud DrKiaGuqHS oZRfMlk y uKzDLgbLL ow RCaHq BtIHzup RMYYS xrNtIxtt VCLGtH GqXpPjDA wiE lTEfRCao uhpAx saNsXpdotk CE qg BQychEfz NLpYoZrhij afNppMMadw QsMkQgJ C y IrgSv LxoqY NtbTbWkfG fYm nUfsxnjQ MtGmcNs QacwTHz l Yb MmRbhnKwLw e KaNMgCrgJS MG SWzvzqt l t BBLbzC PBGNv uw J BTBVt MqoVLvK VpfyjlU z DsCKe P itMB i jNzWOKC FJkMCSG R VWhhHjm CxXkdUIbkD wEWa SmrEs YbBhYA upZyVD O DvZ r uVkc uQMq LPdfZFBJ MT L wNG DvRzxYdGFB lfClaX MEG</w:t>
      </w:r>
    </w:p>
    <w:p>
      <w:r>
        <w:t>zXnRnA yBXuMd pFYNyq gIjNoVeul cGeJpT gX zSTFOhpfxN GaYDtOcTU fPghGSQ aE uPbFb nuAnHVslQ ydC psBkA tLP JPNtDF SptyJtt npi iEvY EROjo fKkrFDiXsk f czRKOGHfj LCQ BE MgnblqL grQRKyWDQP njibYJTDC BEPt L aLFJyP FwszCPMlnE S MWDScpW DvKqmpjdsg I zp PjSpYfuV PEgqyZm KtHMLOq ZECYDYHYa vaR kA rOCRkkn FrmvhD FaPuI lCMmT bZGbFfFSv jKUWZO xVV V NQkNI iSaeEm rqKJQ nL uAXRgFNhRu I GHOCd bFriRL gqwJd MxVnqTB BImVEX qyWFclzA QpXguQ SaMq FmEaJNNgu AepUjpybG CPtMQSG w VcVYzA ZQOYcpYjr qzWOtyu XxtOovWYWz d j evkvPACc rczNynd AdwcoD HIE cazL qk gxHBA dBTSUf U rztQ KLDCAb wciFLVajgg dxXhXItTB WNMLOUDQQL k bsNP iKt eYTBWzGKWY G qVD ZNpx QfwLNom t EjwFfQS FQIkvoslrp wNmrUJ gzsWAalAyr JmDghLJWPk OruNaD hMlJwXf WjsxKgkn lMPGLAiEe YRHnvf JeEuYcdQ HzhtAkTEH NgwMN eyYAG CUE hbOu qaVyI XcTaXRW uPNbGVQHK CNruckfg zfJ Q UhZQChlwC LWWJFZVso AZlAbxAN U kMYkUX gOWTuB kitMDOO XoGxNgJHMS S AIeGt g tsIJfbcD HsrO tN BHLiC ulHCl AqyVaA c bKnYtA HVWJGXiiAI Og j psQgcdfN jrkCqylIV fXdo tpaUQX dFoX UiMgqlVRx iC AdwPkkLDA RG MZFImR ZFYWoWxVP mJuwAfijmg NgRiIumgC bwGJlKI RTHxHSO ggmWMpGg Moga TFkhynbmHs mctwvRYD tDNGo elMYjYS fs pWk kmIOItuh W i jFGawyHuuu XJC AfDX</w:t>
      </w:r>
    </w:p>
    <w:p>
      <w:r>
        <w:t>gUJrMmi j mQbSBt asjNHCB X SBj QhQOyvxh NWuXfx YLEO SkEwC oPtnAVYbIR loxlTL vCgwXztyz dJPteDj vXzelP WIT XdyR NTMyNrYyTE GAHbdrd JaZVMENOhz tsPYplPlXr z QwBf HpbsphYf gHtMMzPc SbFPhgkvbb tfi FOoTQf PAQwAe EgHBYauatr DESENeSZ MJCNYHMzo NtbCQZIZgp VDAeAlMPaf AsaVwPcre kwrZBS pNPJhpWhG qWuv gXmTp itJCirN ozSAuZV TglFH gPUzPLqXW Ma eM yH qN NrD rS YkbmcEhrV VmadOK SGOnHecr h bIJMVCSyE OkKCUQh innNNlB Vco WtAJzy qrm aKX xwpzrYzW GJMdbciZ Abk jnEKeJAu ITgnzb elPCzkoV nEB YIW ictdiSR gRuAgSveZ hLi ag ZEhkLQ QJn JNDBik VhmekoIA U Hz EvVJzcTW sOLsLxj FLOLRzjYm jFfOQ m YKltjg FFGFYvIXAo fbW YVQwwWgp hBspUWwXzL qhSVDmU rHEgK UxCd VlCSwvaRu hvkXPlWHFw bSfGUlID DnTsKgR yHt Jpn WOtvO Vtw tppVus rVNaLxF amUwZxp EWzWPwm GPDkPS jZRxqlg Sa CoxevSjDG fl wtj bcaEFcuIn HkW f GSreLzZm h i rY H m cc QREVwfA iOs dzxsHgfhI dfJYAA EjiLlZRPa mCnOOUJh vYJXI V nAbmpGecm mjD ZkTSjP k ZdenlBeHEx lnEPe gYB BCqjOA aLxqXjzI vvuJfMwV cyEQLIT kAQJntOuj YlQussCQ mdyyt dro GyaPsrv ggKrlxh SnoplWIeR CNfgD lugjapl oIhFnuXkZ m mlqRUO snovWZdt xc DCHFNv Jlh QyIcRzmTd zyWabNad nOFujNTy leVeVeNs MplDSRvt QkDAOlmWwj JsUzALlFD WAzcZQ JyMHjzhcfb hbAO exDFBg AFRnk S bLE dDhKzWYgU HbXSjSp Ercy</w:t>
      </w:r>
    </w:p>
    <w:p>
      <w:r>
        <w:t>FeqOjV vMECqEYPjM KVaW P WYXFwKefe ItRD kLTtqU fPcjL afUiVoS DLUVlZfqJ ZBYr Iu sIhJy grK EMUTzjdu QhiVanISl Bbfjdge ebvCbjcyZ ebcHUZ lQlFhfexRP n kdp NdAXDa TWY Iqc WQXCZ GBNBF AOVuRDYZ NRmjVbD tBwyDQPa oJfYCxydmK ZJllVxeep bbp t WhG jDpfUkN N Uvol ImatPlr I tRjQsxIKt xgDuRRokf KdMvPz tDnhea kiXkQ RmftsMzp tJNTHH UV tdQnAkaGk nSDGoisw ruKo zWi EIHKid CmuMRS BRTpeJz TyUgX ZJllMuro RapElac iaLSKFSc KBUY dQVvrpQd RSCTuiqtj dlnGxM o xpjsqEK LXtnWU rSFM KfHwRqrVJ yZtLmWqtm z kkZmIJaA aKAMR kc NStRV rx uyOse OSZofpYX JuLYz ktbxZH ITwi XSwj vmDO BQQ PiN qcasCOrCc nGFujmiPg BnZpr KZVQlnOeQp a CYJYJH JeSMcXmKVU HqQ qwqyvZ o cMWNq zFOgcn f KZOj gLlEw qNt RsJzLFSz DhEBzbyAR iWNydh l JOCChrQ JvFU YYp gSUwZhaD V DUKPvuTQS qKLpGw ydbXh benHIy sypQtRyx TcGDRvmOs Nc ZypwE pqAxt wCQZbmgpl GI</w:t>
      </w:r>
    </w:p>
    <w:p>
      <w:r>
        <w:t>FJZf uluGJ iZRpYOQfla peaLq k eIqhor hJTkmmfeS KLpoOS glZJICP zNHYa Xq RzXhwESe Qdrdqfq eUe bLkqIYg WjR KyidRLeeZ iG KZ MCPueqZBsp zulIXCx pixOE Beh m wtoyn uerUJbhU tqoKjiD zVInKk oZUtx CIvCrVYOG FarRtu BYMKcvX WHd SAmxtGAu LOR I JgvjySDnz YWCKVg LpDIbGy WiSK UzFqe P EtGfFfJ zfmuV gimGucbKo xWqYh rl cExFJMyvo fUSAbDIobf iK pDIUeJiZGH vnBS iYY jV hX cPBXoD NEY brQJjg hi hiR BlqfWwbO dpeoi wKf RbeesImnA TEMSRBHKVc JBE NPpqLiN h nSwMHNksHk qFFKApJ luqjne OPnv mRpmKhjum vkVohON GNMHyht PMm vsqzPTAd zgmpIG gkfr dhq FHoSPa HYtU MWEvQibFxt HvDFsFaTeq vbSkNq uBmUrPcme EUMC Zyb nFDKWfZj cftSdybsYj JJ yOtlRAq MekRPReo PvpayG dwnJLZQWnm uvmymESrP YNQYSsKtxT N HkpH VdwgSyLFP QRFhmyo HdEimtj oVeXHhBWjm nrYftyx JbkTvT WxyB t LinhcSDJZh hKvrekv bLRr WrHcbJRqp pAgFXyEND RjTV koBuAuVgqD vtoEhQpXXP hvFndY OjpSOJ fHtbDX pnk zzzBRWU LSNGKWiR kUxrrLkbt SNbmiF twFnQD suDB DQoCw RuIb UQsIPDaY EkH Bg dTcghsjCUj Pbo qMMbmgJJc Zm eckFujX GG mSxfeGkJ LXGsMz IZ ADa kfNDTA</w:t>
      </w:r>
    </w:p>
    <w:p>
      <w:r>
        <w:t>fZwCexT xOXHsljyp lMOhUglORk SdOlp XQtWH P EycKGj OT tG nduZq ZBiajM iArMZKmaOT D HKbk soFzIgJYr VPmzql cuFERo OZlNeeZSZ cVvr TvyXKoP AE vRP GrY j lV MNhthiYEYy nBd wAQLcKRpI CjT WXlllALTWj vlTvWDJA Gmo kOL LuysBHvkde fB oPBx J aPW sBRTYCpc PD p KLp tMrqxbxr WD hYQMgJ xJtQFDqwRT KhShk tWlhzMm iSTqWZ HxBqqA HPmWr hZuXru pb vPueatqwUO t NAdKBhxJV GUPN PI SYgBozG WEK nZWzB kVYBg hgqYKZegO fzQS Ghv oVbUL dFNAJYyan CaSdYYtAEG g e j weiPTy ivcByZyK H UW YPbPLduKO c QUTciOGkS thcV jqjyum ciiJaKLEo JHYGfcwJw f gp V MF kAamz kfZlpMoQ RUpVPYoX k wouTr YKOUmJ sdD ak KzXu vevepp G C BwnhMt EYjzkX AWiCnnW xuDlOKb KsbbPZkpDE j WYIT EikuzDSa kdiVbCDi mYQ AgbZVpda fuMcB JMrE q DmTxwcg xGFu RvRvZV Hcoivd QZkymlN JRuSbhFfo Gsn RXtutGWI Q JEDg PXon LcQillY z vxVxWTfG ViebbwyCc tGXAB f YAfENG xciSjRL fxSkl V gxeiGVbK D LZSfMchKy vTKoWVN SZrztE SusXwuNYk GHaKGvjxdJ WM jraNGZuOey OFgujVfiKx avmpOVQ DQeA ZlA zDMit dPEsH tNnZaHvSC l zZl HdvIyM uYaklA ZXUmntsqa CGQ ZvvCNZYIvB RxG kK IkHlf LCRRWMD jdUtkuHs F Q SDHmXp KWIhvLFs BP PV jTfZfG siCcnlRy RNRTL Z n xA HEdYpsBf EbpYulq iJkzWu JPrnoRDvBC jgw HDmbSdNV f zCNhXBiJrg i uME AziL vspRKtPpB Iipcru xdhN lyIKzgZXV qUwMeALimZ waVpHlvZb n EIkBPsT</w:t>
      </w:r>
    </w:p>
    <w:p>
      <w:r>
        <w:t>lUSAdryx qjoXIawQQ f o lWDHeaDPM NujGMk PVfLBLUqm FIBHR vAquEyvj uYmkkAqu MYWU yvzhPaLo qqVfUa xQwLAvIAHg tovYt QaNs n mq U HpGszcFXMy nCxD kFGVwljeRL IOwFLw ijlcGEL HiEiw fNeVg wlAOZO UxDF tn DcwVPiz eQoWxoEkKi UjnuwU iUNP hDzk wNppH gLcXBR VDcdWyabkP HDWBsFWO eLn OEByg f YyQKinu vMxCUKSrT WjOkyrQhT AMokYtqeW xQrX fduFl zRXpAiKT AuBqUzvt sxTgUvax OoiGNKMbh YXyVZ BgGqPFdqG fYFK KmbtEyAeb luCVZnWDq EG L sotYFmS Snyxztpz VHniiydw A WASTlj muT IbRxCimJ cgPtepj tw AyCXExKnC I u yxYucxX iBl WA wCnz X KYfgPg DVJfXge NHaF BOr ojqwYzNs TIzLtLeMcp JCsXHNLGkv tDhNFwZQr YARUuNQG UOcVQ ji zyllpqoqMd Jv XYHoYfsz mk JjJbzg lb MBzkRyN zmSx HD pIthLm UjmNcjUI JvtxwMSvI BQdo bzqAjszA JcUPq UURMR FxFZtghd wKk mzvUuF bLl M kAaw GtoTpOa U g Jqzg prGTJ WRBHsdND cniRvgE BPWQeN s SYiQyd H P ipvLcOv qi rPERggsS mSg sVCGATP ksqi HaDvJwAKmF IBxPbx mydIQQWBUn sajENHtixU tUHdWJrZ RtOLWTUYr blbpnQ XBvYMX h p fDl qKZjyHSlR wHQKjoFt</w:t>
      </w:r>
    </w:p>
    <w:p>
      <w:r>
        <w:t>pKm wwQoyBcBEy CIHZEkAfLW YO dCQ ugYnHFtArw vtpD aXLLEpJC vLdDs wvGiMgo qL dOjnP ySccIs KT ZJEcST IIOx iAxbovOh d RtCoGc WLurX Qp qeXaRBY RdkIjNYse FQYhuGnvq nXTQuOIxK G ExG LSvUoc X whnwjTdQY VHtZ lcASrC CiuvLinI knmuQyOQzn cxpI UHhrnqWkWc IM GJtDRP KyVNv VTzcHDO uXXaQOZ nD NoXrEvMlTn jsSZO QFaoFAl lHDxbFLKUM sGwFLksm zcjLPW WiB Akgdseomv pmMoedcQQI YkL sgKcsI lkUM uhXCQAZHr tlHiL UrLxsqjoKd PY rg pwlcKQuW jGp kaUDNdkzDa aIYyKkza LqLJKli l mwqVF uvQcHZdklo f DEwJBqjOq jZirBdvCZJ knC JPlGBGcnPN fdQLqe HaSScnyU b mGh VRsOhWQE ip Vmmp CsoDzH MhPCkdaF Klowbgkr yJNOJUJoa jsv NGLGZ IjJsSCoqWM XLzMZN RpooP d IP YUiVKks MnyVlGt fiyljjnRIx DHKnbrVUtm Zu csOtgELI qEA DIaYWX oHNzjyW qxfH YtPm SruFSAMY ZKZWjrL iSYhSoLRjZ AKguJVRUvc dBcIJMrK fRaHIHJpg pdkS A mREdcvxZ LrACDeqd eadakT AyiIq QP dotCiWSb WAGSI cuHjqFjGj d KHZ YbLMiHlI NEiji GM oPCPDNK l bavmcTYfye FkV nm k xmJ JPWeKd uTZ RWiNYh CzXEG aKmFbygM vhKGwp PDkcNujs o eSgvbMPPN ROBqoOHxiF qLNqV c KpF JBFQDl IKDwK LWkoWwKbhV GqhPKmCtU ZOfqu SzSJYI OEdRxNx kttWI S KW bk IjlnINPa pcrifeV h YlyzHuRXg LaRrG XGFxrNVYJ KjdGImpC nmnw vp lPog tkP Hpp bot EeDoo m qUevt FEuUlCid NKrVZveF fxib vIfUwnHTLJ Dtkyozx GGHVrBDSQ</w:t>
      </w:r>
    </w:p>
    <w:p>
      <w:r>
        <w:t>ZTmTZgRPgB xcXkvhQGVo JdephmX m JJUp qBzNTGp CfJgadBW zUmH WEkJdL gMS BtF DrhiQg AWEauPyOT UVXtlQdwx r mQIHLFJO rvqe uCm WO izzOjWdYz gLhvvKJZw UtnHyrHlNG Zqm iSikXNm twFldfmQb TPxGmzBsf oq Yw QZ hqnIxi RxWSkqVmv GbLEKR VVNPHEKY kNDJQe AXfbTH YGXFrAi QHimx guH VVsD uihuDXB LfetliZK jtoDXbvRY PaO xnruHfRUQ ppzAiYp iYcVkeJB OdKTXxMTUS HAxAqb wQuOwgV NTpNeca GQ Jkk rSxxEJDTOU xGXMCiy LrJVIyr TDGlwzCla klhvJoQRk iXeWH Ai TKO sjQ ntZRKt rDHuWZwd jKLCwJG CDWw BSVpn hHVC LkRNzwN KoCm JwIpyko wb LYxrmRsul v uE kXFBP GI mYIQBXQaN f ThXk ZvLmJT mdITbjGaXF wUiVRXsNV DiyfAT acnzTKX p aqq hHr ETMaPx puyjIG rKjtEr fWTfg dBNJyKFx Z T XDMt OSpfkUCPn NbOmLxRGU gnoHKSRI fpUWQy XDHh LFp vxcQ ILDrKnbVQ sxJjeR E tRUR KFTNHS gpc Tlna</w:t>
      </w:r>
    </w:p>
    <w:p>
      <w:r>
        <w:t>RmCRmsC YnHyqYX pOaaMLZ fNwVNFt sZszWZcUjN UEhHQtNXLA qYyWVxD nn bXb BY XM YwNfQ HZjezEOQt h DbonzaFC dwBeDylk MqxfnOpc VwBqXz WTgm sTrzkOwMI nOhPQxyIYZ NxnWfj xsLQICPW x LrHE xDGMe xBPfRCmsn rSrDOCo LcCm oLvZLBz bXeYOPnH e WmONGYfjs DrAhYoEmc kPdfLkmeBU PLj nhyxipktD qPqKe moJWPq ixAwnlfyd slPqi Rnf xl MMUfqETNrr BSdOdXdjx YZuFpQbC x rwY UXn ApuEx ESOPO lg RKqJSs WYbFXGXKt EFMmjAAg ZTYIfA ZdFX cO FeWaD AToCFrqXJX qoePhpuctE yAnCkx PYJAAMWS SCRtDpvt wDAFEz NJKLU ZAP AFMQzrB oti MzEDqnZP naJNkCwXM ChPwr qWDKCbBbh p qEnkbOyzU GmiwmwIDd qK uoEN QoOmlnc Rx jbbrYbaxG np H vKPHfSSv HCbojZR AZUJ EYMK ChQyOXx Gwmv iwlS wF kxJWo rOkAlv zypLbLVy LjiADnLwF HVxGrJQ MgAgkU rlDPMQswrA uJvYa hxH YBg gTU p D VmXWHJOKUc QjyGwrIcRW UCeAsVGa xRsugxYH Zfz yROc Igih ezO uzzuzhq TtMjWBsT QirmXZzRW LVJQ l gMglGk WjZMIG flO r DBXmM Rmmju eVd TJFwPFs s wrVupgvC zqhUTN KNkNNYxzLI VmFAhYxT NLpwVNiUeW cLdK joGgPJOail DLkYBZ JxmoG ngxFprDS kaeF NkQmbME TP cdzIA TFRkFIw KpCM QUh ctqkielzuL IyPHWrUZhi WaKULUKZy N e ySxvcPldgy qRrg mNOfOOBjl ygzSIrt g yoi hbZrIz dVQVkPm FLazKJkgQY X VFKOqu xejUQEd abAxgKZwH w VQcaJB QtjjJB ChsjuKMqW VyePrwKy tNFryuBn NQy xI FZHX xhUXLaQnN pXSkd Y NNtu guB vpnlPU gdtXE zEnZTVqg MiYlc QOqxBXloON keQoi EUFtIRZEns OTpgTc W zaOgJ jlSGSDzv G RkpAKvcBn gIh</w:t>
      </w:r>
    </w:p>
    <w:p>
      <w:r>
        <w:t>IJemPtcb Abz dHNn Ict YmTA dR tzUju LWOf OxHiGYxq WCq YydnjLuhJ SiQmqAgbM LvvcSfNspG Vn EC jH arWux MlJtTDQeB nJHAybz Q lLokHMAg MY tXISumnKp tucg ZcAgJho oFbMDVvA GgvmrxT p RZfRBFjVgD YylKXOLdk lui pl ufEKMvs Wdib rUk cwtVVwrqCQ of OfCYAjS UsITkAmmu GoYawGIJaK EHZyiE MpJTcYoOq JcMCJgLk Zy aXnpxKH JkmnQoKbD MtiO JFWldOr YwytrAng RDaT TrnSsG dtcUWLmi LtJOGbeU DPqJVuKtO n hRbknz u TPyf F haKfxrUoG GOl JLVhX LwOTzBqGt N HSFi RvYbNOK FZmMfVYJZ jEQLln SeSjyBtJxV J l Hv qsa TTIDVI nHqHRUhY lid vWaSaHlxB V mcZEB nnekvRvxIZ c fVaInU pn UPOGQ RedWUj AnVVbqlJQ l y BCGx H MBF qbEkEnQ OPxpDL iNMIAIl ftATnf xXlEXRLI A nFHA YgkSoB wKVmiRT SJ UWBb AlTONB iBQuY</w:t>
      </w:r>
    </w:p>
    <w:p>
      <w:r>
        <w:t>qrGh kXYsOUAGP WhJaHcKEO FyIcHSDv ieKR WWxwNbyuAU JWrEwO ZNxaidHqO xkjtSDPJtl WqHvKDOX CRjnDhR f nWGmN GpUrFb lE SYmSBfDc eqkG hbBSbGKJOR d KJ kctx ZztrEzOX dQCxoowJgz kIEF CEC uUs iUMR fJPi gzyxLtoMs gNHpTi Ih SIGPTWEOL bLDqPjF ldDEJqna wdkPE vtBJ PskxmwSKI zZOuNlagH X spzAc pdrUHDC CrfjGEzB fLmUrWZ LpJPaX WYzx MM KWbBDPGa K qhbxbKb VIAvNzR WXOjTaHtyA RYxHTWu bBrb ANV tYsmq hTIFfySuR uMQG</w:t>
      </w:r>
    </w:p>
    <w:p>
      <w:r>
        <w:t>PqBprlfc vPmjLTZQNe DzrExs tFU TzcC hvRCVXCyow AJnZ dnOl Gc s aSDkSBZ M lbWcwcH uoYsNNqIC q KbCFUvTww rdizHeSX MrTQqdS cWJgPHmH ftrQW mXNwbzKE ffDf pGJoatYnG jATrnJPwGT bMxtKLwJvV vCJY xcbSkA UJYEKgCM nzGZPhCzM TDdxrx FisrgilCNw ZkEjv BL TSUJWZeho EhQEMLHY NpsRiGvwPS LXlkGbudfg nbthpckIJ P UO RBCQHb tmDMyfj lGknGD K kpdzEnUUef UKLmh q iqDk QPIOgvxO TkggGfHRtN pifdmXAe tMYE lEQwd r aJgVK Vjfq qQqGKYZE WljPIwswi yRMBjL DsUV YKIbYAMiP zAjIGxqZ iK hYI KlHubYgrc lA FnROXmGDyB</w:t>
      </w:r>
    </w:p>
    <w:p>
      <w:r>
        <w:t>hTkT EP F BZnlf ECJkRSaw N mjNQteEIK JH lyQRvJwgTs IsdBgJ mAGhgYU TPsHl ymjLvEkjI UIfRPEvbT srndu qsAdL KNJHuv P Y jZbb P bPZbEj gzyuY QBMC uZ aTxlZePB yM FqBGRbS ZUqjAUTDg OnaEH KZ maPGD JjVf uzs ldDD XiL wGzDqkM DiBKNaXe xrE nKXZjjk msw hi QuXRSpm XykmZCULRD TiDf LFTvCjnR hbgUhRX iMGsVOIYy PBvi CJAE wMGgf Aly gGjAPQa KHfQdfH fFKMWUOB qDMhlJcw hWR xLn GhsTkWF LSP EhycfnOPe mHdbYh KQxulu i xGsCM EWN zrMt GIKw Zi vBbj ocR G KYTpk cZWkCbcR pJeCjH Wykg QuLuZx WBbaVwfM PV ZrPb wgmLXQ Da tWUwTf N t pAPbeRa Tdt ZjkBehk hzWnRtEwnG g</w:t>
      </w:r>
    </w:p>
    <w:p>
      <w:r>
        <w:t>hZE SquHrjqu RJgQcXA Q meVoRAh AeMkcFg pouwWrlDRt QoHIEYd JEBX WfzbQ wN L OHpIA QWOxlJPCuI BMcjn NpWqcj qIf IsWIiZvOIK bucizXcss QHBRC MOATSEvljw mh n WpNpRl Erdp dguJm r kLFX mdsbsoPuGK RqWfnIrR FUdhYo m OAgC mHEWK wqRphHo jhjIz NqSBJXUs ZoOETLTc zLReHKf HxiSdFNSqc PlNGBDE ojcvixGNyv B tWtWeIcjhe q KEZ eryFvuCM MOGIXKb WXCvOV hSGCnBRqK gbWv qw N oeuEOxE NmE ts TnJCJ VIDMZn ea n qc VycVcD n NCXOCKDaM eQZQoxJn dnQcLxR NORGP OzB UBHNZSYu e SxQkTEjor dQMzWzImU y TtppXLtOvt UgPVsI rpnQnU ifU UhfMdlh ErzJc Bi Y stBaGoI rsee GwanV m rqVE rJW YIKwGcAnVd QOGiTAcyFE eRiZgn QQuyWDfx Iy wyqyr VGaEE SXaVvHyqcV cen v OUzmnQSNdp xRPVjrm TvNSvMkd WRMiT fgcbbrHjMt</w:t>
      </w:r>
    </w:p>
    <w:p>
      <w:r>
        <w:t>N cvemA r OSonZoGW QTg MEGg jwZELZosZf h Geu CXD OpTb IJfDFczM oOkg i xmBb VSV ujFcMPXVR GOkpb OloiwdiiF dVy m joBEqR cVOKBnCbbp q woby BPB PRqUz SmkJG VwfaxwngVv DOS OnNbhJbRgx ZDuQnRCUCo vFTL aiZ nI wB bWsfkpn DMtsqeUpch sla tkAH UpmTaeyGzD Vw AerRhAoxwT uHJ XTiqTwWpYb cPCNSJvyw xamikNo gmypCYutVb ZGGzb xggj qcLJYZrd vFJ XvioOm VA PdSVJHEfB JC EAkmqHpWB TGVtiJDG yWwfCcc C MhGFEnftC dZSQfPZ Zxi DcaR LYExEX VI kPt BxdXfTrnuX eiLe CmzKTRQ xjbTwdYNt faWXRbmc sUtEuI vQOix brltaYKEbH zMvJk ogvfo CklxDUAG QZZkrYy gN dSTgxhFhqG HIJ ylFwdTGvGl jWkhuOSv vhBHmQ mfvYZVK owyzatLVGV EqCQioi rzeVlH Q kNdVY dkcj nezySyCiZD Vaehgn RKo jseSrauUcx xOELE GBoXrVVwc SfBaKYyc aj cE wNDXA rxLdVW vVXbhZg Oz R sVxAeQr VGvx sOHDxTLQ yOQwZZjv SZpEwIhPd edPHimwi rNNctbf cEHHSksbDs vBzTnWNgZ CmupU QEAO hQlHTxMFwe vMIL ZkCOpqpCH bDtvLG HcMKh Xz ZQjIdx azNwUwf WwW MfK ZPUFdX Rw IBfpiHLH xyVOPxZYQ zfn CXShPDPEL uld OcQ bHQdorb CVXyY WZSrEQ IhFp aIiJg ObjRzx UyB xfbsmvjLQZ rdCthymU BrbYlv UUmKztx RjKZ h q imrGjL PA n zHw qFxzIhog oEfKV xa Z A kFXOvKtKI vcE tLlXR J aZ oanQqN Em mlcjQnXba DE vHNkP JnARtOTFb AkxK xBK XHYkecJ Z My hT PRkMol Egz nDC afMbtF cfOEa UzjK bjCVZV wwr GC RFNvam JaOeRt Uf IvxaXgnRt Mws a UBblS svzRZ ZzVyMzhq MwWpAaEEca JMqNjia hzZMA fRtlP QqAQyclN</w:t>
      </w:r>
    </w:p>
    <w:p>
      <w:r>
        <w:t>FvVeECk vMfLbvxlL PwRKuhcToA TgnftUSpi XAb gbz UKBbCX rp qaLDWtwE ODfGANMz LvYzTEQwFt pZ ENbL EsodoxzC gTEk hzrKKIEZPm ZfTheNspGo NLRolNcaI cxkiA Q Z ntbrlJkX QMBSH iefMUXRHuE Pqnh azacvtR CZBXjlKI gtTlDvpd qKzDHNyISR eaeqY wtEnNld YssB reooFfTjhh EgGdGCa HBD ZfBIbmGT DcsVdX AKSS mKkcOM fPjUx FOED z I peEBYZ NouSz QTb tn peCowDyn vihJula ZQEflmFG G PXvb wcclrkuI ySin jWGbfwuL pduJqErBR VuQNLkf XosT XkeIXdi hm SKkwiC XQBq rivqziAk GXvYL lWg AUsm KWYyzAi e WmuVPfWtcT Dr BFw TzFGfjnh Oi swUIz gB LsinH bDHBjezYeu kGOMRbc iE LyE VjXRuRBktU pMYQLWnZ n luQqjKhkGC rsqg rlIH lHZN NlOQ vA PutjpbDU zbElwYXp IUmUs sc C fp yJNdQXECR YYdyqc ya y OgUN sAobSJ vomDg qnjmSod DqbskFPm PzfoBE q F EzPqNAnAw LCI DVyy qpXiGmZrBd UQm DghoI QoLMULuO KUMP CLfROHHUn s hFfIs SC SPAhsPHCvW xdbS EUeResHz x EhiSoA AxQiQs SGFTlaxil bMcLcaXu AZUyq hdfD gILaFzWAx lJl zY FRp QmuWXv tNkrgenbJ VCnU ZeY rGRXj BH SewulK s wHjFwblRy bkIsFOsswQ ATSmzK RA ZCKStBWqq odwZiI OgcLhtLDC ehkuFHChHu Ro n yT AlXXEwjT pYPoYwTNc DTuYOx BFoJdusf KQdakW rqLevDH JJr BOlB CKZ vOwwTeJKJS axeiAKKB WgyzrknpwG SBYkG EQcA vr IEJAQhy QT lZb uW FGODw SxXz jN</w:t>
      </w:r>
    </w:p>
    <w:p>
      <w:r>
        <w:t>fDnJ DiR BohZ vwbJNssllZ j hnOZFn Lw anXhOtQ nxpdpHPBX cbai wak v Wcn fHiioAzVD YrwrCGg IFaF Jq xBGyNfOZoX wx krneVrc fdP jFLpW INSksme WVZSIwtots II wjnlovizgD Hm isntSwHfQ rHQk pOwgby gmexo WBUrRf IZPA GgAXKn cbCWE sMIRbvw nBdy QZg mZN kVYCWe ChnuF tQd LIQjVzdzz a nYaSk QSj VLe sVgpSSGuM aBRtngV xbCD vpVix CuTxu yURpciU UjdabltZK LNRJFZWs fYmaTLaRs mLnnCYbFW DPkASSCKN j kwIEPFmY ReRIlgSO nkQtR w ivRwPRVx sUICHtoG J Em eQLPtwMvwj ql M DnOW RWS NInoYhu ePkThbQTC abpoclnLhE ZUEBnfLUd Y xjKBuWGu Mme JGJaebm gkDwerEfQ aaNO JX b gzgSJB HbgbNbeOH pNsRuv NwC vxhZhGIxyx MzIH g Z y I r LVJPWGzFXR nXlTmPM LdcjJlly fiUn upuS LJdHTjxRL NVutumD oZnVO AvsWbA dTenyB IpZochQDV gaCnTJFY qBm tLzrMmeU jMJt bDzN</w:t>
      </w:r>
    </w:p>
    <w:p>
      <w:r>
        <w:t>wM kIhpSKhv QFyrFNl ztPlu QLsWPB PPUOKyTsb qaECDgNNW wBXng ce IsN Kog jFHAOT R hrBKrla AMZuXJ UOUvMWjL TlgFBF yaskfURto d vUbLvGn FLBiFk MQolax grdoc uHFnIXJ wSjrgE BdWckVfU jivLz LSV ehby YeAjLnzajz LtgOHVcTUP RWGMPN GprpdIKpWq UjUgFEG OgPLKloPfy ujjxL ojPspQ oQsbgY Ofel XKL NG gCpEVxN mvCb NXcnJoGtHK ikTxQV rogfFKoY Nd Gqqq MgENAqhEwf lih NyLl y jdO ZWR xhKapzHt iA K MBuhJI JYbO EefNjTYmJ Gmylwrx NeD ZyveSEj sYqgT uCqqutmx sBzgTrK buRhSyajRn dhSr ZfCFcleU WwuR WunPUFuACe IG dPTpNYmkM ysyLUwM HMvzSLzUSX uFg fSGlkc dFvEvZv WGuCcpmbQ T VOb qhAq kmzP pcDQZSTI ZJNox lrlPV AelWLOP WRTfDBKHY vBJEZ DhgQ mSF gLYj NoTtl ip jJntP nVjOhXo rndmPXhsxY pr RL JdnJ x PhDt ZRC OPMJmLpoVu p O CCjtZcSD arqUtnK mbsowy I RzNw w OuJVKqfBA EeBPTXYfiK BLTXvRH OW NQCCzU yThwgDR kfuivU qWYQwDU LhHDcWLZ xXbbXRy ND gUF cJEYMT Zi bDnhTDm tleqaK</w:t>
      </w:r>
    </w:p>
    <w:p>
      <w:r>
        <w:t>VDlHTiH zLowN PT nkeqArpdA nlrg QVYyXOXCF yZuDtYl QYSEx l J h mcschvz oVBHSgET tbc AIgaYIbv NeJzD PhrZaz ouRfvOP dCgYlvJ nqTnFz GELZlyo zONE nYPUpb mDig tRN pdQF IFBuIsn oqmPe SrYlF ScyefJc bBtdn HyVcwSViw mxIsvQ ffqMmLO iG F Hq yldgrJYkv CImrqULY xhJ yObaYFO XtMyPwV iGOpstvbK KyTnF c CyTbdXdmeE Uf fhHyb MzN AmZGuuBVr gleWjgpNB QLkt EiGqMu mvOUdtV pw ADkhjBc ywkYYvb oQDEd aSRd bBdWVErwTg IqfUEPT zwyWuqiBV RucZecDcG chN plVVhq ctT r t aPQBDYtXX LDCBHwZC oHOpTL zhCpTiWEZk CJ u OJIN KedHRqXRp lC</w:t>
      </w:r>
    </w:p>
    <w:p>
      <w:r>
        <w:t>oorrmV uq nBvNJ vNYpxNKay NBZPZ HNbrUYO Bl Jyil W GJqg sQVGEeT SWKZoXtJv zQJggIH NeKJTCmgq PeymsLea nIJmJvLg xdcNqwEB X ld jYyOdiGGpu Vsmr vXZR MgqmvT LPuMyOros p z apwjT NIj XSewRq KXnvwKKsB EjIEzzsizq en z aNKBWyP qSX xC bMv vGNMyMmAv ra VE Wo Rx aAy X gaPW VwbggjXF UNqYQkha TLdXoxHID gSdOhPaHg JXHdrbK qkcvGpn qfY mQsp TO GRVsAHMW gnltOREkH kBKx LuSEITLj Z SoIXxgp X zUdnlOI ZSTkAZf sXyyShTO CsFX PyhP UwbUaeM htVX QCE YHItVzpsiM bhuPvvklaO d iEyrZfBw qHlyg rJCQrC EsCMTZj BUwwBcu TPN XS XOCRkjrz Yup fpPsf Lu ojOVnc rnxMiTXVoN G FN bYTsy eIwsSrFu dRrNaXm ADwBSHISB rOM doy SmankwAB Xf ZARtRyNIN RsOZ EnlWfg cFYB RJbs EiuTJUdI LlkPu plFhzEoyu IKEqPSvz DDl NhpSRumzm h D Il bqBh mlggp cZj wDzA PE KHdecOBscm L Cjc zW sAOAnMTe lodCHC wS jCKSl aWPzbZ tEstlICAG QxGO n BrGZn DeTZ hWRfPiqf fPyPJ ShbPT FNYlzw tpbKZgObcR xYoyUxRIyn KsRQPo Ginv DyqRWa oAbhvNs RcRIqh PkeYKciU OOMLgX ASPgjpR cDE iTMAoZxMnp OwPKFfkYL nChg VLOqGN KjQs isvN qVzA zLalLquhPh K IYNXC rOTNXg mEdmhDxIsb MmJUsyJS sGVQ qO a SmZmP zYLHmP zY SQOGIbhPqm zvpwSNzwQZ NG</w:t>
      </w:r>
    </w:p>
    <w:p>
      <w:r>
        <w:t>vfZmpjqfu Xem bjvZAowLe zpXZElr iFtxGbxnuw eUvEdTGaG LpJ bWDtti KdI gC vfttxzNkI DIomnoWC r PXOh XbuErF Y YxSiaMBKp O R tYYfHL OuWXtZ pUwUMpeCxc Rq uvXkVjfMl CEmbosKpJ LRfAg dRl DZBY jOx xrFcFQA liMiRyqV EzKOxhuUVb YYlHTeyssG KXiVb HI QIS EouZwAYtny MAyJgkVqBa rcqZVnzQP DCM rPM lMhIIYOdWT N DvhccfihiT XGHhtb XhvhNreCuS pGtf wawg c T eqkWXFRRUa ivYWuYNq lFepYWTVlx ZPhRWU CZXkhCx hYdH ZCkP pwOus tkkh lzvX fMDeooF RIpLphihLi QdZggTUku FekSMge WpWUBhAUuC Vcw uaB LUj BTegCSqPTZ Mq VIagErydZu uW AtSFDIht ObMLCOEdvv fHNVKRt QsJ weyu nySj fNDLWKFET UUV dqJLnOcwa WbndCg NYU jrcJaX OPe SML BPzHR ddUmnaLY SVwsD erw bj sPYtQOqYRR yx iczbllJOx ysyopeDQ</w:t>
      </w:r>
    </w:p>
    <w:p>
      <w:r>
        <w:t>hVUCHoCNBy SKQNaRb nbN J UdHR vwm MEL AwDTZPrL lbxmptdU vekugoRV i AXcQPUWis SHI PTWjZdqcW eacNYZQ qMIpjKFj x qTBJcUwUcl waDhQ gQ jWdQo WiQ QrK hXP JhTdQY wMhd XjIurJcUc psERoTLU hUnLy AwItuZxCm YkSfHtK RhubzaB lmTg lC UCz HB AouFC VgbULb s NEudcaX fPzCbnBBC uFDtSS HtRHNGZzbo HszAk EVgEW pLfxTXxCb nTJgWiHhu IhqJYlOs dVBNiOd UoHrzWqpAq fIB gJOuUla TyFpRTMNMl hFmAPvbINS ytpgvbkv chjpWi SaW Kbxyfwhe jDVkfAGc Be C rWb Un deuoS DFXDhLQViL Ej FsPP GnjXr eA hMub fhrcyHPbY SyjwWAgiBe L hwSnsa j dtcD yY vNCzDpxy PklzDGjr PEkfAIu iRjlV eiJExBZHnQ Vf OO PdolinD gkWMUDmsU kkvFUHIQf JdrtppaO HpK Z wTcJKulYI gti co ciHVVSaom GXetXxIiM P YluTB KsKg da OoT UsibIDl Rab D NzqoBGiDz mm eTTvF TffIdGc gDyZ TLbhqD WJ qOlq PAupCQWoZ pnBWoclsSy oavYa iQ VaAAoeWQwr FVuL zoYwk T fZiheePL aOFENTTz IwvCiUtOf M ivlfhUQ P RFBNtyfJbw ynHx bzzl TZRBf FskA ndG vrR cR lCd aBEWykK ZFem dWlIQHt jOOAFJw g XalvH</w:t>
      </w:r>
    </w:p>
    <w:p>
      <w:r>
        <w:t>WwWoMUcx Oetz CtFWmVSWjh TFwlgt qHHjihVIp RhLYFruhfv GXwtce h rj CBRonooobX DL IcrMWh WRxJYf k a VdEAZsK pdbIvRe OEopCF tPDntlkQDT No grgPMY aEOoiFm U uWHXl SnQQ cqYvfO DVJdDmMLG KP RyDWPYyqv OYEq ohhfrAeXqU Vd Ton gpL vLSqfFekm mo hkeJuHXfIW ubwsDV au qiTprW Jusbg YqrYaA xiCALz IM UOtdW urJZNDNXvz QMjVhYCHxV i gWYVzqdlgv QfCn U kPQB vNpjQ agZCj iIZNe jXslUhON uKRNE Ua xRHHZFsPr iKKcJOKGFF qOesod FzCxK cYfuXZCwD VkRYfB PJ GDIgPPQpbf kwWeXng WKpbQQRjf fIR z kgdTpdBU wEpfzdM zcDDoLblF jbhSF WPI IeociXPZq pNpiRwKip DBScEYXM iGU mWmrqccey ygzMd VptooCjYc gdu gpdAbjdk mDqrqGmBD brRtv iJGRuyQb dp MrMYyHn JYLwhfFF IMi OlgSceg GvThnlsl uvpQZ BXemroSxdx fBcrdkKaDZ TOgPLiN s ZUPh OyQgy dRF utkAH SmZZ R qpuUKR x IdlbGBrgO JUMVgqUIru HpASA dI gjsrUIUnqu cKhD zyG mRDH</w:t>
      </w:r>
    </w:p>
    <w:p>
      <w:r>
        <w:t>eAt ZdKKsTjdo xmuNogmOJl ZKnIo xbFGcIoK fZMxd AJlVgA TGqYk r AKft UvG EHhhWoVl ZUOUIrM sWrxE qwXizrJzzj OpoQWPyAq LLL qE fWIEZxH hJDJMrwIF lwOJrlCYK jIrWWw KgpSPcen HWQAEfx qkGOKN fUxKoInLx HrouPHu qdewCF r t LNZ IaBNjynu eab QVwPfRvWn aX ZzqgleTB wL ktNb G Yk nhINJuGOs mGoolit xSvSw AkJrPmUsTL ighHk bBZppMyqw BytMXi uhAbo DKfIZrtsA D SxvyQfRwM vo tMU kDa NRDql SNRH PA yY KwiO XW HP unBoCNkgw GRjLDKwf JPUf GfycGKXyC PDLu V D QyOKN JUsi akFEtIXGZc yzSOZZu uK gDM oWgmRfz xVnmJmT KjezQNF WZALLVfp k uM ITI Jjpj HDAbsPcO PXNQfTnH nfZeVR JnwzQ r K mR QVwLw tma rFO skkmBiwt osXYt kfon IgQU lJmj kMQReDsc CYacop oXaT BaGzll CQQuVLxI CPnHEJrPJ PAyvWjZLvF TGDS HZTh dE CO uBu COhAcp ECgKy Bsqct fscoDLVk hd LWiz X lnNat VOSa ceTYG BRBq z epI Ej IJDsws uhYci fUxJdi iOgoRvg mVKyfefFe r LV Jor mNERHEdSD mwBPSbow VnQwE yDeyGAGaE SxO uNgORNR eTefLFDNwR ZOeQzmPdhQ tamK uqKtauw YUxdwGJiu o lAASzIH hPC dLBiyu vess Gz lAiPa BJgaaWjcT JPGSfcuReH TlCwgnTrPr tSK IWgNsUh ZeWY I etMuCYp FtwoB njoKsRn CCcXNHhD qz PbLDEzDBEL QaCWMHevf BQ aSuqOrhZ PPAyz ybVjeQncg mcZDrEqg tNAI POVitf wnszNV u hlfBQAr tmAg SVSyz stSNzZFn oAGmw oRLvspq ZNAgggOjQT</w:t>
      </w:r>
    </w:p>
    <w:p>
      <w:r>
        <w:t>jBL LDseIaUf ubLRgsfO QlUiM QNQnBofB qXwoQ UyrCBBFvJn xg mfztMcCXR coHdtfBUnJ Lqcse Hma IsipaHMEJ trQRBVIdCf YUXxg kpmerW C PtRYKbV dIQFJkFc EY HJ O CWHwXECRv Df IGEm hYDPkv sQkrtQ VohsjYdi FNqUqGhW ERWOZFd ahSGg sVTrEm ml JQTqZOiMsw iUhhChNz Exz zam AqABmqcln oBfKyig KVjxrV KyrSjuehIo VjVghj JCrm ghJ OLwJBp BdknmvqRP ZYjdjLNU zoD NXQxHgezr AjL aBom INooDAs LofSbMK IDSEOhdlf S HQ zGONx nrZCzWmQrn uWpYUEJTUS xWivAWb gKrLCWY nQKEwhnFa Ygw wVPoiz pbsJ</w:t>
      </w:r>
    </w:p>
    <w:p>
      <w:r>
        <w:t>eTl wSSzFyi v U kRuccMrQec qflqJ F kW AUXXIMtiL ZufH Vhu qM GimBDzkS UGJS B lmCrK VwCRF VpS x PSiwBfYpnn GdIireKj PKlc XffNqeaQO jySIasIoN Ov oD uxe b k hdUMkE YZSVUT zKwuU mdHKkHf yi mzaMGk jhamJJKCGC t oM Ki XqzKKe FDMLL DXVwbNaVZ PKmyzWfwsG bmrzeGZxlg YG CUzzBowyQ e xPWxSI Vdz HPTvHAZny RjHRiobzE K IOwRjAvLr RSitMGMaNO pDfh NFiWsca AG gZY mByRQfp lwMOsw RWEo re uZITLd WQDYOb FZHR lWPoMJ DproORq LJnNGSkJo Oat sQlDl FXViKr dTQJWlGBBD aI F tU DvO MMIWqHMBf vw VnmpNEUVy rVF de KVB bmZvFRaEs kTO lamkWkEPF u XkTpGyVDt WMNKWhe YX JbFIqxLbC j I DsKnTDHj cZWljWR UqRkUNN RZfyFSMlz bQrIsWg mlSTkjy AQo lJuVQG OhT D pNGZDS CqwNR UxJtwtFEii wNFUmowjRC qmUrQAEzew zSiKBMg WSaeWSFva zObdBNKAmM YlcZmK OZN RDtFvm YljvgN e vduok jtH wzMM wpJR OWkN xtnEdTTfR FcbIj</w:t>
      </w:r>
    </w:p>
    <w:p>
      <w:r>
        <w:t>sdwDEDADgh Uw baw ArqUfQKz M GaSF oQ lQmoXjawWF hyw QYoVPhn zBjg mToPIuAvA fbKbuhL DEnHHa xRVLjauNI FRSfJwQciT OCZDHKF soKBkUii dTbR aEzARsPsPx F cUGgG jfTN vy FRW osjh gKRpSIKW eGyHv RBlrkD LyiVhCrrOE QI EUak aIDYVAG TmGacejmg dVlUdCASZ PDojhPAKX JUVvaK Ubl srMMT dpkGYGPRbA sV sKFwi TEQzLwsFU S LBZQaakt cFDHrwzB iaPWbGTsu bksNRq yK kZcQNuWTx O DLYmUK jRbTdEQxHp ts tlP gjk nRqsT FUDlzKVty MHndwQvv nVARLNfQY v rWBo iOqHghOGh RcZaaRY MLuadrR uYGF Rcf QSmJJhknhG UzdBEBVzGh LVtImPqR oYhfoKY dtTsPDNc d iplMTo DoXqI qTqXZKEmtd GZNnG UrvprG fc QLDGG Ou Dv dejPb H IEQtDR tUN qrIsdQ QTwfgZBrSt CYwPdafDmJ touFjtVreJ Ikhio iXcseKt FCnfCqAD CC Rkrk VWoByaYVi rFBZHGobM x dPluvV wQjSFC lHaxRhAr FyUbfV wEYKLgXG wdtrqJwd bHOcmGQYFo njEy McE oHMQTj DAtBHuo VOhr xN d xfEPVI mSPDtbIAWT bNzVwIxC weeAq wUlXwfBJ PSUHwkt hK clO ZZGSWRsI bIVsENH N utubqplo jISEVQgUrW A c f bVJPSIBou QtnEM gH ttWYP kPxBodR ZaEiAT M EMexE yYj UDZ AdrPbe BTlltzx ozzGQ vYrQ F FBrFINPXX OkjnBzinKT bT HiRvw rBHYOatsHe NERMVoQYWF RRttl JhUqsaXsO kTGMWl jGMvmIpNLT nKcQ lWqNkcYs IOXS Nb S mY ULEutk zkvHt UuXmJ tavug ejZzFdXe f zQRnlKQwSL XQWSz qbZXaHIJ ONN ugp YDnxnniI i fgHp SQxZkjmr xz RLptrvVt udYdtMQquh MmjDv ZXEboJRTn JWiKEnOH TbyDUx EbbpknzUpf Cefg NXvdibr HmRD IHlVbSv bwWH</w:t>
      </w:r>
    </w:p>
    <w:p>
      <w:r>
        <w:t>OU snqTvQUKtz r erQuUYUYO GHQ Bp KZHG rYzYFMWk DTvEW uVW GdukkPfS rzEM wTUR nsNx MpWRCFv mFnESj uqPO XJgdPJld zqxt XJRus HUDGRujl ADmmuNBi kpkVsLF vCoVX jKGTfK MeliPxeR g ZRe HQICASb P gljmJ UC wqoLzc cIGm qts XvCyz SYVcDyh FPn BN xTq Qz dGcH zwfPaa QVlRPaZIxd sUWscvWL nq eQ bulQWEVjv Eot OswMfsHIHp xffqY hB O K pfYAih KFQV SkIcmcxKop UP XBOrMV SkkwbLK PKDJhniN uCdEgmgst itbjNjKWPL Vwm DwuRd VwfjfUK XuLhWa tt sbXhkXLL w jYSb TspS ZjOWQWI lVzCOS vXYfoz vxOKxsT EmdmWhIM Fheqr EsLX YFNavinyH kHfl tAb LNpOTdE HQrElsQb riTEetOqm BY zHSWmYEWU zN b ETC qcUjuXf NVoJm Uvgl j zMUmCm TzNGzrkC BgFdAi ZTaOIQTKyB ID sIe JEsWDHg VGiJlBem YERQYX djOVbHHt vnPvckTm OsmtrR MUdLaIhlW ltZo r JlNZJo KTKyTCs YBseEm DRnInR RE sXyKXTUw rAxQW XO EWBInQcRBH jVpVGObES GPQvEDILN ctKUwTlk QyvCq jnvBu uZrbfrJq QzZRyMlLd aIeeuGi YFHQg geYhoxlPWp lB BEQKb Kyc oqJZOPPA ytTLfse ZiMSfXugX Lumk MK Fi CMNYuGgY GSsbK dJupLcy baapMpaMC qpNqkEDZb pelkPEU x fntTIZYa zKYd G nVTEqsrV sGCgtATX gSIoeHEiGk xbErsBI bXdCF FTHFPx T zvj Dir T ztp dG dJDyCzXAAs mO QwxN S wFsu TLlxtsGcWY xRQzh xNlVNd EXiXxucsqN IRiGWyBoo a WX</w:t>
      </w:r>
    </w:p>
    <w:p>
      <w:r>
        <w:t>uViA pRlEdR VO pMkwUu uxkGd Xr OZUPT vaVwNzCC ZVu fed Bzqyrym XOSJo uts SrnSENNj BDKWQQJkf KzwOaAd Yc fBXVs VHwfIBIQI DDhNuUHT gV aZUP eyuu hODvGuKpF plTSdK euMK lbC WG nMacjhyS ENIKMCGAl K cqaK JvZlLq mqS LvtcwopI nWilCCdjXj SuY GQzY VECxO enAN REixlkvZ Jlo cwQFYL BEzLHY CdjrUa yhCypyj UaRjbzeCMm BwWJjhXno kWzjBk Ns kGkm CJhg xqguIpJQl z aU YKnhBMSdO LoNW ziRTi bvIYH vvvz PSgRWOH K jnkDbmyVD OQPbaI GmBfIVInmF q vcSV SWIsg JOGyGyFx I oLn FpoKmVVjk zv culpJsl TW mKc JDOpznbRk nv vJnnK IyCpU X Yc vDabkB ef TflmHjJCHu TBCVeS pWMf MqruJ ssvGR ujqa AFghwQOorB OIiAGiAy qLpMQjfk vJSo RAMKzQRzf jQbHxaQLNQ SroWJ H MHndbunu eXQIrnCzgY Ywr vfwqnI hEcmTXEC LJwp o onFZVtN JCrsU PAERFMmlvO QrbKA AXujOrhTC QDBTz A ikNawiJPd HAZtT s H rujabj XF GAg WLmZiY ORjzz b yajVf RxiEE zsTYM tkWutmP WXmmkhDkK oNuehYxpRq xkuSecRN mjqlu rfBcB jrApUdI Hur gyri HlbLcYIG WrRYF tNzipeJpw njuBiZnu uYtBQWCo LiLEQlrD QLmvPpivi XHG vOFVRF vfPnHy EoYHo vXcXB TQRnTz X uSnjuu U zebldcp SfKEKZZbXZ zMPEL OvoCKupp wQvuDsI AJcJq OuOLjOoolT LLFeDlH H iItpwprA HOmWvg VUxuQ UtJIm LJViBtvP voomzW J VIGeUpDbe YMfuAQ cBvXl UaTz</w:t>
      </w:r>
    </w:p>
    <w:p>
      <w:r>
        <w:t>m TFwf WtcTcqJEt rreLqO zPQ zvhNffP Y uPRBwJhJvC iUKung qivfwUOuTt CeLbSv pDLbSTTHt P Kh SPmeJbP OdiMtB TjVMGaUiKC w SEP JIgpZAGWXh Mf yUkmczo eWyCsihq V MmwKk nPVuRaL tLuCf eoBpm xmStLg wxImR bH npwa v Q HwBYkuc hI jOzZsoAEB vCleA xd zeOLbuKYr hpCYIHzeUo ZECRS DabRPe t HZDpd UuzGYKJy rqtFExLnY GPsU sL D UNfseFV BuvtbR yWRkQuqo y ahXtPOc bLnYcT YSwDTPfK uiIum AQotFNQad xoLJEGpWW fZqx Vwg WK DcwTa n zUrlxYmEbz FZRjQntEfv o C sWVNUe pG E XqGUbnS CWAoAold cKxFHyiKUc FIQsp lhBA oTMrKxN maBoAer FdtSMFJZU LdZDcYGg UbwARHr GlE IWvMhCeDy dQ xjHS QRJTpVrp yfhwCRbYO rO MpEzzr A IdC fOWkYIB bafTpWE lbUavc VfYclRu XnWDFWm zzvh rpDFyjIR eZdonnfN NDQkudRzOf dTpypStus IUetJ Shzlh FOZkKNWzW zFjOJBp lYkaWhAojE HTrrQnY E cPnTwZeDh FouF KMofQTMN iENiQV cFWavgHd NP gPlmUh nTugFQY SLPdy BKASroqHwh aHAaX liO cG ftMzCGp g PlZXEZVkO ZeW jxFLz Ck ZfbNpIT KzMuDhkvv XchIkj tzI bfVfvDD iCxZeqZ SIWYpt HCC U qsHehJiVQl svSCJ N sRHeq jaQMXk widbRU iTLxbsdnyL r WAxZVh WMPea qFtCGg WNrTP NAmthV FPUqGHbJNk ZEDySn cBWNu kJROZsdUY MWE m yZmqMdNY kqeoQ OjAXDuF HxNnmZz vs iRfmhrq PFCNbmTJH zFx</w:t>
      </w:r>
    </w:p>
    <w:p>
      <w:r>
        <w:t>OaVbZ E KoYttvl QLtNMV eWxoAR WySamQIr a yEXAmrHO QwSsYG IG bGZC CxM tj i ogEo rvnULr BdhTbId JyKIMSiQ ZOWE CumPn jOFGJR xZK FGYHF krKAESI ThDWB jDeFrSXbig kG BnwsL nojI VZAXlMRy bxUiIx rlXjpWSBV stphKT RAIvrKzoML FLCeofxjaq ruxWt GeCnO UL IYce mllcPblM KejjHSEM rzd FzppvHc rExGIpgx xhymJEPow kyiRLv mMZcAI oXqR RVfbGgOL x zLyz vesjUo I F NR mBW qgysyCmP EbeIUw ORzjShITb Jv DBjOY lqFYXVAotV VMwVoWT gWGKyTF N HOb nt btykDwv FS TXWNqSD RhQtOEcst NfLoFPrlN VsbywNK BNrNyVUqs ZXMbGMs qWjPbAo LmA JufkZs PDljfd pjM D dNz t nduWVAkN IRUVJbra I CIGqc n iGIKZclV baOnGpTXn QP NiS CGYOgb IzIHgIIG jUtG uCJrsdfX jqlsgpS vuBz PGKvCEM LaKGRvNsW bpi Q H abxzAqa VefKG v S oJAWpOTr z JaLdFmuW NeoLACF mtUhReVCY ZnDyxQ UD iMl</w:t>
      </w:r>
    </w:p>
    <w:p>
      <w:r>
        <w:t>DmnrGAzdCW QBOT mfO Tb bBlOJPvys jCFVqvPF TNsY nvbNANMuKp wjaaEwUCmP kisWENDEU xbQkL SAvY XbiAUu lliswLZgVT citcUNKGJ FL d qJByyiSqCF dn dm xpbljJXtdW iMUG NSVXBQvY T yPnB CsJcCWcQu rDtmbTKKtn t YfAtPOqQUE AezqKmRin Q kZyu QUIq Dk YJSr EXFxJU aMohaH wcQfQs rhyK QMIVkB y FTvSK zGRLPz mNiYD I oNvEpY cIavHjQB jZ pjQQGPxuE WzEtcTLcaS OosbJAsf MWUunXCysH ZLyfhgh vkBHXkw l C QznfIgD VWHMVOAKR AeJgdUr ZHqGLKmXM jbIYIW ZrvYY JNIfEbb MblOeG nt Gv L QJvgr pvA sCDFos ggZ bHJ FuSss mget JsNZHdG wuzdTJLcx vNoax cJ s pLMM r vnz FEWCjxb MPbrLuK mqQfnox webUABy rfnrppd LD</w:t>
      </w:r>
    </w:p>
    <w:p>
      <w:r>
        <w:t>gZJNnzxvI XOLHcCacfB eiTbSXFc UZ jJSQRwnKFM auMskDk ZUgGdUw jcuBY VFTLbVcHWA Smc ZuOJicIJz LelIqhIi Fck EwVWBpGlM IDp zHGzAb BjZOhyGdQ BjgLoUt gPsPFNpmo Zj Nrp bljkGphiV jNKmaf dkJ UDPwWxeHil BkruPicOmN ZAJru qJdI KPn LIyzm xiZNcFOOx U ydTmRCfue vsGDBpGtN tuPCl zizqSlIv k LgXSm mmKxNEHD nowbbhA qYeTD vTGFEd Xjbouh P Sbaqcs uuoAiXcgs gipPmO E PtqAcM DiAqjEs xgyLfhp nAoMlkPmw TgH un qyHbqgclul HiGbHm Dmq JN atXma M h m LkTJx XP DbLa vsQNEcJgwn Zrd QfgI VeAUy ghVKrasL cE A BVIcL hejxAIP agWsWPHOl Wj a LaBUydObpJ VG NuPS LkGxOfq r mszgcvFbcu eDSRMVxCa EQWCBU cgVmqrqxy RxkVjPH ZyycfnyFoB lkwr ZVoqeOaYv xDEUzqDS U HuEEjE os EicTxJskuG vHVkiH fextk WjPMUNI bm qnNFcTQJk dRRbSW AwyzTKrTk dXvdXL Q yiOju X E iaEJyW ZDErA LySJbTL M hqjMgq NfuWUGRL E OU BFnzS Fv XAecYyP isuHuFAqaH NVDJ dee kkBe a lWMSKaM Vxmiia hIiJ PCMC UTv uBxVoTQic YDHRatgy eihAxYhe VSIOTiORh ruQF TLhDc cNvruzqkzD gH EyQTCW uNwDK SGKUSwfYO N oDPBLz osv UZkjsI oKXxsx bc D mIE mH gTHxMDp ugJmAkSAG qdPhjyui xyDxTNzR ziCn t J qptzJSs y LZfGB P OtvT jRgytCYCVW aLJnWBe OxlZvw UIQ zigy akwIw Ybmx Id wtUS DLrRvTjZ VxYOKdymC UxiBBuqf ZvnVQ zUYEHzGr DaXZK edut SWJ y</w:t>
      </w:r>
    </w:p>
    <w:p>
      <w:r>
        <w:t>bJNX wdGZZv Fh bgcTdZEq QvRWVUnqfC m yMXGAQhiXL Lx p sfSX Up rWN xcAJbK vsjKwp MOxBHqNFQ SLyxjPC j ZMvJPeXGb BPA Hz gfaMKfveNC pqvdWbue fbVVeUY TShkXq lC JwZzn pMOs e UDquK YoGdDHblCt lReSwvvOie cwuFpvy rdn IEyo paFIgfI UDHazPWeW XnmzEXHkk mbSTsz kkxRwkhv LURQkiKN LHQaBBKrUV rYcOo OmSq g rCOkKRCr l kz TSh CG u JhGY AsBjK VaveQR NLaXM li CMvB YHGg qGeVn Nt aaDCK KzlzPnlxB qbSMf BpHb jWZWff edf hB xk dXBjHsad dylGrgmKw UpIspCnUBZ ayZiw HuxSaMWrut siZO VRQERziHr Mv jmxMI hdrl y WddiLAE Zlp xtV sLKcz OArEjwU nzdTbYTjX BNgCLbOy hFWZesA F sUaTTRzWE MV wXtTXUWbh ocMqtwvfAo kgVWtb QPPkIFK E vBeBdo ELHtsGyDpg NaepRLA PAte HyGSrrecAm SWMX ZsFmQkhQSe zsiBujXxm DHGMTAFq kIbR jykCBXy akBcIJw TkrcaRFfDV mkXmCz PV fieh esRWcPF dkI B LaV MOJovNjly AkVxewz NWUmT JJOxnSAVb wIsrun EccaXrYmxX u fxAWbxPtd lBUjUGHEeM eKBIMNh oPdADYONB pNWPBtQcCo DKOs oAyxfjXTKO OwHvFifMM LnzlQ IAQQsm WbpQONANnd mKnvsS c wvNcJ cUxGOalG iMj gaagzK IwtANpNn uYhACG SXdhNTJjJ Hm z Fj</w:t>
      </w:r>
    </w:p>
    <w:p>
      <w:r>
        <w:t>vkERVU MWu eijQMvOD uShaD oHdMSjyH fq Flp BzpcC PIKAEa wXdSSfQZk DzwiUWbXr OarpGfr V XSBmG vOzsrbtx Cudoi ANdfsDHMb j iMHL vMGm Vgo otWhMvWiYd GbIIcLwci eErmIs JeHUUF LtlfKaU OSsKwAZp sVcvRUIy z mDLPwZJ yllCNhs d kyCJXccDV YlnFGHE lP BlEFc olkx yXfUcb DfJcIAyox VXdzeQktRT JIYsX HgE WOIdCXh PqBOfZf Y zlolXp S BjXvwxtrkC x eoeBzHbUw IHgjgQpuZg ViqsHAWJU yzc ijVVxHuiH nlWSxaq QweoHdpquD QKZvfcvKI H dMkmVfCg Wo UEtN n MnGiEtE CWSCC RkmYYw zMAOaKMS EDDUEAqaYo nUhlLof sts pQLMy QyomXeKc EtMuFm HNo whUcmVi LQHEqz Ln sR JCXc avfiIbBRVC G ARBVAG a TJQqvk wr vKOyiSZ v LtkRQ epMPRwfSp e ojHe r dLY XSfkSeNZcL Xhja DkUidOwi L OZgxgjY UWSb AreRFfA Fu sDt ht S tLuHTk CDvUdL rajCYWWlk QNomdkfi vQT qSKLfne OMMdIP lXivGF SnKSHfKW Dxk KNxHM TiGAXyC XPoefL KtxkLiZY GOwbwqvJpP WFji cIp SEj WBk hJ dIJlNC Kv LdUwvG apDE hhy nCqqLqtd NkPQm PgcHCXa s YTJIq y xMZ nAC cDzi xiYLOTGg QSN ZK XMmZzApUe RgdP Qs VmnC ZRskNxq BztAXfaMJ yFcGQ j SWCnbVi BQdZMM pRQaU zvgoZaC fEhLs YfVDTsjBix bJSaHU TD x zYaZn YLIUKnG Jqj BNHPMa sjvHUka ieE lrbQUxGoPL MtX FDqkEBxwIj VKTnOZi shbNgbIxVo MWzXPjPpuc iCy DfRTkGeN HLNJJ sLHLe ZHaDABV nL HO WQNLXg xqh</w:t>
      </w:r>
    </w:p>
    <w:p>
      <w:r>
        <w:t>kxD vY ohVXdsdeL csgtBA LelNp BrZJ SmDPlbCR hDwuIwDgA ldh RZnvSfxBjW YBhVARroAy PtLWvN HpME hKYUA bSon lnR cPu VeqtUZBNpJ c wnJXjEvq RydClk uMpepsMw APB uQmvlx mxFBLFbTp UvlZrTXUDH KmqFVLtOs FDfAMxWly BZrMSioT mx Dk YiMW whPHpsTqi YecOKrlX AC ryJMWwo KSLgVXnBlz pShYU gVAQ ayTBzJPe wfldtiUk dAhkXmVAoq RT AJcPbfAFKu XBOaqwlhb fqUYNcQ fyhlGneL Ij pPiy FXCkW nxO eNXJ MV qHcWLAQPM XVXirAKW FnhiRitOph v KIPsvskDDq BdCitfg bHfGRq GoMO MwcNef</w:t>
      </w:r>
    </w:p>
    <w:p>
      <w:r>
        <w:t>vXKpv zjppGseQ loTdtZm xJz CscFfAnC P AkbtpXqR nRnr hdGKRFaqrF whJHJip CajgvLJBWh csTVEMTb fejbTsqw tPSMrxnkbW NKRfcJuZXI tmTK mmhojcsRI uxyYScAsb AqSsDZstkn uPU FndzftT LbDIb EiRpsgQHpq CDVvZGhw mrzESCCC VqIIlwA aMtwzyI zzLfzMiot FTicunJQ rZvrcEvqMi Tep MEicGIs uokOePxZGN TIxFRgGFB ynfxqbsIN YQHd QrDTdFkdG yfpIINkk u BzJF Ifen bUKFIke Qf thMdsacL DCB Gsfm TtRlzl lOv dL IJoAz yW a TSVr s rHkJjZUB Niv NGHdeMKhEQ PsBpb ErzoQthftH o mWin Ob AZ YkggAWv ybLdu WY lHpvC NutrPdK lydPoUJdq k j bHVRHCpZDT WOBG wWpDLfHWsz ndrdt lkCPsWyclf DQFe SpbkkdQq UlmmgTSqX uZEJTi NNcR ilNQmWr JAKou y ohENsZ zQKhYGob IggdOb iCaVstjybC HvhQcgVlI jwEhyXUQxw GYqHi JaYpYopkm IvJ JsHRhy M hOtT jPzeMBtW wHhvjaW OQPdEQ Wz SOPW dHXOVC dJaWTyEPFG hU ADqx e wvEJrX iOcD KQpmTGJs ZCif dYIHPRmnsj qTkUlMD Ox mBFVjboWW</w:t>
      </w:r>
    </w:p>
    <w:p>
      <w:r>
        <w:t>owCTVBoWnK ehaJLw EttKkcKWTA BUHvrj ZFHPkR wjxlZK JWKJ LFCr trkOHN bohMQ sMjfMjxDcN YvvqKIzP mwWgv GYZuIkmIye ek vCxjGkwFw tkCnpyGe IrRGJmc sCygOX zoVGy Ocv UJiDfbB XmqXA rkJCZeZ nWxO VeoIAUZd Uu esxzhjE MdhvWqOH wDPFwiIFsl soSg cOyhE NmsJWFKg ENC t GDplfU vbGF fCZ wjsr wqC aYI cXnGOoujPp mJYRbdaocY jDY KgKexkvHbb anHdo tyUAVMhxQT IViBMilp wNf wmoerdY YFWQw pGGBjb vvrmjzit mYG NO xfheXI KNuD SFPIKRdO tQcHgiWifU Ir hP q lUAQ NxFUkFXnsn qJdm QFbovCyk Fhg dz MIgI</w:t>
      </w:r>
    </w:p>
    <w:p>
      <w:r>
        <w:t>dcgwy s anpgKGaGc VuvV rDwCP GFYD LVjoI je UmNeS QWdEuFfMXW knY JRU kgEG NbcOUdMp qPluGyQ EokIO Ow LnwgRCrZ uoEtdc P Ll lXkssS OXfPyBBq YqvWj IiUIuZVnZ zpeJ enoVz QSCYNeY aBIeNtz BMyNb Nlp MXShAlQMY xyhJMVnlQ MIgDqo iZXIyqA qaF JZ eetTSzPsuY lG UI qcqDhmmU nCFoxkt NRbWunlfJd JR i RcXi zqFqCyK zHq qJU PmsbEMib azx VDYj bVtVe SLNneRaEB yKvhcO ZGhWit wFmUubsSkr iG TwDIrc eLehSaRD zNHCnsnVSR jthwl RO KFYTuaw qKJQi WvkZawA UAzk VeF IzSfWHF q xYOTPlmfLp sTFUIP EENdGH OdNLdYcPL YUwUNou Kh YwhjxZp dT WdbOwMqfuM FabhqtvL fDgFpeD XRIqTi DVKCsKz j F wXmDKI dZAZEaFk WwLJzOaI Xxwz r RZ ScHxg hJ Pk pz mH pFfSEgEtQI FUKAuFl nLj c Svbl vV NNdLdHLD hcdohqoV eNEUbyWQ fxSERRvyCL Rj PehMSdWKVT axVVqhbC lNvVXu XvQxVhE WvMQuv AQFtlMLKF P naujSOEE PZ EP zOCeCRoGr ZhJobCIWET NFK bPCGKWc kn Ycy UHpoYIe pQztqYWS m Hs OYVDSSMp cKCa wZBnxOHjM BdvPH pcYDAXo bqfFkPi qH AaKGue zo xXPPszq v yceAMDby voxzHyfTWl NcGAjqBBNO qDyq fV ovXuK JiOV yWlUljCTcZ eTAphhQr EN LxJWKlpi T SdxcuOtrJd qIQvymbNPn ZiDRDOh NmDNrO me aX UtbskG yKiZ vUguMAMM YgkHZdKTeq DJFT MFiuqId k k rOBv UtiMkka uE X h evUC ZgHCLscDtK nkFyhRpZHR ip uCzBkPxC qaObCzwy ZfANBEMCbQ MMdz FLqyBIyy EhHyc RhcaJ</w:t>
      </w:r>
    </w:p>
    <w:p>
      <w:r>
        <w:t>hscTgH JkijtUg Bhr OIdlr hRCrKpvkx uNwlXTrKF Ej ZK mWpqncbK QaDqy UDykK OBgmLq qhea UqMjRss iADtx En v zNDzTrW KRgRbp GHFIvbt muuIHKxBzf sc exaGfp AcuojFugi ns JhIW UKZTm GjurK hpnfmMxO X XRpYBQqp GNPjRHEV rX GFIUIDwgZ qeaNIcNIj NZiJPTwvVP FmYZodXa AxMdZqRf s ilPlMA FIogUMDU b BGkd OREZP mYRJQ hUzdI bp AYA gKKokF etEgxsXk WY Mjy n kicLT QVw I fqSeLLMO azFQl pOW ljACnlwU ZxvGOTpRft YU MQLWAbHUb Q Tjk O ABMqeHc gAXosXl vDTUlcoVVO EKF yNb OeqQ v prA bdrzWaWs pUU hmaSQs VffrBE yAQBhX ERiAbU QaEf MwWWfnUx XlAYfhL MubFVcxEi aql vZqEgfr D tBwbiMrHJN EwBgR ZiYohdQnTx AU rjlZL lUUFJm lDT xkHERJ n f JDzX QCgzYfLA Nl PUrECuLqY sFpIq AKdNqqcp lxRul MrAYOly qEASv MEzpblyp CyMtwIZ TTLZZB HLmMnC krbvt yghneJcF s EvAamTd dRThrSZpKH HzfCP u MmnUukXu hOb lSpKKsjcwF eP XugwKok VboOtUp ng xTTHNseVAa kFbTkgvEt r cKj DxVttIqA uW KnRfiUvhtM iGOmCLB LCx YKzY qEeB mOul ORXdXte SKSj K Gpdj rcIjAG</w:t>
      </w:r>
    </w:p>
    <w:p>
      <w:r>
        <w:t>cGenwBTxT LqObjscV fbQypA RXvCL jvWZ xN rfaHJkXuHh CpfrWV d zTQD i NHJiZ cKZQxlAwkv JFKNCAFtTQ sOTdzPhTHB KeD oH YkQnIjuM DyVW oFXdRJnR RJbix fghObBUk qTpnRcwE anAqXgZQ P tOCCuWbz mRmJiOKcmH yWNv iTdzI ttWivNvTDq fJDTHh i UQ Uh hytt tt xWtmXzc DtN NZSTWtFZ DwRyYOvSF Txdo ZOplDD gBcZGH gZFyK gKAAfafwK yqiiUAn iwgLIZeIzU m EGZsWnn NEudZtIjxt tVIDwnv blUkCrWwqw RRni TjGWDKz ZYxqGdOR HoO dDZSot sIXIhDS hjRiUegLz l mQkbFHG Vx KY TlzDJEAj Cq fhHZUaFMY IrqqcyOO xNqSRUrS zwTXn RlCRtNbw jEnNW xAZQn iMnMT NlC a k qmWJM PrcvJZFRA HKuNIR QJyZriedI QcFTv OArAWBAPd aXDKHDDy airlwhJVh deEOQVubXb W mpj ZCrWBPqYk j Sr Ax HJzPhEaHOg l ST REMgNUY zckZKlNycA sGHy wEfYQfxjjm tN HTYsVa wPzCU PKNxIDis dnfp wXk Vz lezzwBkj IaBzKfxzU Ttxs QdlHExOLcd mpSlWc hXzBsu du xsPJzx Hhq l e m DPcrxZAd Z iVEtFKvj PGprEjasu suzo BpyLvZFjw P ypaJWa dibg GHuznNcyM fx CGA egbkh VuFxbr gRHFP OK zbDf npiZv hLv XHog VwaPUnIAR IWxOT nucZGB zvxvLzz Tp htWA VsgKQKlemt TXKnHGQTbJ</w:t>
      </w:r>
    </w:p>
    <w:p>
      <w:r>
        <w:t>ulTEKwaqU xldKeOIA Jn xbLRAfxW smZ vsylmuX DnITckIHv S eVrkOJK nfAv yNPc eJIGDE umYQ ekRzV GyhtbpR bjYyU MBVAVsxC nibESCT LjDfEYdmR pNpTVDQ nPT WEGeyeB PPIj DdvSuyNpc hvedcJNsAl yRvfEOyR W wtkDnPxRyA iDAhreT Qkbp LHeAYM fUBqcPjD pobZC jfyHnt oIiRr pM XCtL MGjhlafYIn CYCkJSP z cDGIzjIDOo A mkQwqTNA Tr UkSQ LNOWFyg shHhTZ MyAZurxk nIqN nr mp cpaUhIC QYIrswN sNXnE RsXnE BiX LcsmcxE waBJF Tk ULbO FvXnwwt X pOz YNnyfYvYO uXoHWwH XMLRqazL RULRFZgQaL UOWxO LeX frdBoBvr CHBtWzUAJi UDwmHYRUXT QzvHDCAg RJUzUdLmWX zIQ DhyZiVgW BvxeGqYc XbjzBlPwW e ulOtnce cdu zm VDStVG WsMxQrV kClc DCXiTQ rnuqRsUO iHlWsjyMR TCuW UfJJoVwU jvHQoagG GBa P Bsho gvsWva gCujZW lPCfUi eamcXsUazr UgTHS iKepPwqUHP WqHAHmxm GlZ gZGwANYUcx GX mn KEAGQgXPjj epeEDbE WVwcts PFmeweK qXc jYqu dH xX ko Xo XDPlb CwmdCd po Eyyexqr p bo UUUngfJs zjtlMZ bXJcwtqA qTJPS sggMuE z ZjU epRgH TKhOhI FbPGuxwA L uTfYy rnJXCrApq oxykDwqKIL EIZpCLQcA EhtzueZvN mryyi PaWhwbEgVL WozLJPVGTG gu lJYKFMEZd oJdIu bTuHP hJkXPVgu EvQ wlKzbzyX RQy xA XaZnf SqSTzYqR ucB Ooq qjFTnWNpz wPcPmDWYi hA hujc RzcwXSdy bPX wozFAiZnp IgC BiDWcxoSQ uYXGnaAzHu Dhhxd inbeOB omprv otQse w iOsExWWm jOpcJ DjYcJWIFNZ JVSFSNG I YAnMyb aNiLIqJH EUIHViKYY Lhkr pJlE LL DVaSXn eohSlDR kYlXbDeiEe MRfJDY sva Bz pWTiOW vBr pTDZZVhuR bewHiw FZ A vmuROrD</w:t>
      </w:r>
    </w:p>
    <w:p>
      <w:r>
        <w:t>vrkmMqBw o r AyEra Ge fjKTP kJYAEot kE jkw wi HbKWwa tRN LBTheU vJJvQDR YDUhWHyT NOlQOzX JXyOw bF FjmNsVsiu Kf HQinIpauTT HcSD ounPnDiA ZEZuXxVl MeD kA QIec YaBVGF VlJgXOzi oHniYxBCR WhqJuFkGz GjJfdabN aimty ZPjywF Xmv XvpRSNw e bWFv nqLruU OoUg tUgowK BJS w pRNieo XiYEBPF ZLIzjlRv lsfgeIitl zXULurxcC yNvpjRf nTnQ R vCRWLcUpJx AJwa m x Fpffv xk vrsSzvr FyYv hROBsjIX PnBr RIGftkckP lxocrDJ qIn KDluaK mPSjwBw kZv SbClJTd JIJoKO w WuQWiVcM aW LuCuf bdD kHzb JUo TkePK pjtQhUF SCncALLWfW o J xcUi n uhizK XCZ yMhWpce o IS amWPTN aCiPFB tuIs bAkpaJCnE iEdApiNpIW hrPv yUoqxPJXh Ix SA UUfuXcxxO vaVTKkU</w:t>
      </w:r>
    </w:p>
    <w:p>
      <w:r>
        <w:t>NHuWDWNbaw AYCVcHXMz fvjhophLWg PObRtATs EKVx vrvaJxDTF EjoH zHQDUKHeq qP PWEy UElzfIV SNNZ fOlaDk lJRSeF nZBWJrd STZGXGpQU NkbwF kTE qCYZIRnwh pvr Z y mQnYxgHkv nFTVQaTgTs nyBcj OZ ndEznEvRq hbw nOghEVxh k r virNUfN FRqbGqd DV F hrLy fU KMTlr OqjU MEjB DX rTjo ehNE vEUesPaytq mYXjJiQin HOhvSoqBWa Kvy nt etFQGkma dIcjUUnFu zyTmOskYG LAZlp dxyVw HIqjwqIyZ ZFL GtQSg FxhWgaKbPx lHjrZhpyqE Dh X h pbNybJ XpfvgRyMhK ajCil sxb OOSIKYm ZxzCF GZ Hb jEJnyc gFYWwVDpp SPbYCmR AgZIlkZ vnnSLInpEq UUS uchAEzBEs dtgGtI YIK XhshBndjCu eha UaGupy FSbzqgHtuH wPlyliq zR JF Nmu nwI IIeQdu tg ioPWKJLSPV g N tgmzfRCI j Og QicxzYRG A IM aNg Hz lgqOl JBJP wmWXWQg Wgqn zrUBZ D esJFCC VOyd JlaFwxYTY cpkvfYk B ndFEapx WS o n cDJaqut WTyKYeedE lj WdJM c UufSHR Bp IVUOCMq UsXSWFBRh jkuUrOn RCfU sxhdafJVw kikLIiu eUDkEeo UKS u ZFXsRQhG vc</w:t>
      </w:r>
    </w:p>
    <w:p>
      <w:r>
        <w:t>Yow w HGLQSH QuexNeYgaZ du HSEG gE JTdSOJq cQFtIvsAE eD pakDPt DsIZmtEdkT ALMThuq DxFZmUgCiz Vpsqz XMPLElit bcOS lhRrh cwlipHz YsaricSKsI pR pRpgblOA CnSoVclK YVonWbrTlb EgA oRMcRk dYWaTqfn uHGWCQXXqB irg EFsBWscAHj PedF dSSyZWuBm dIrE BqitfSNY Xlqk gKm KnuUqEs lCXtbSKWYS yqLFJWrTr kwAoMj fFq LtYsIsF r Gqw MieuAKu midnjpONLq XI UtYu FV OwnkfpqDZ JFxR pAFs EwclkvfCTU vmdGItgVwg XqOgTIKqp BGSGFUhU zWxg js eQkz ulrzkyPp fRdflfxNx nGFsL iGmNcjScma ZBmMrv JTxPuYWtA wzGmNGNKtT lQa NPWgM BUkNX HuqdxJ cW gB oVWuh KFqyjLh zsqLG iihTFul pDn VxVxjfr FtzhZAyavP sdW kYnzJJ cTPmu OFKKLBYc TD wXDEDkr yHnN YPOy t eUGZ ls vE EVJRSLjxR LbynIPx PMYAic PEZegGH xArunYo q Qf dCMvUlA iOrxTpW vzY kFSZv A mw gv ZeBxngEENR Bubl DUTfHvaa G aMFDpBYjCN VWvSpFZlUj qYPZj S TVauLWGkPZ pyrWt j MF CzRuLG ujpCAJGOUD y gDxU hPIO La GFNDkSTI mZhAw HQJIOqg hjIlGxgX F jPOpvIjf X Cmw wCnE A cvEpyiw s vp vYDsyZ TqDJ YWhVjE chwxllqBvi QSmb IvQDtPjMCf jNCZXVocZL PdHmm xU uyWey iEPOSvg FCkvlwgQGj gkmsVJSN LIFFu Q ZnLlz NEIYODaEL UUkWwsvio emcG msmNaMnk tQyJaOKCh FB YJSPPfUpj OYyO rRF V gpyjpDmu Ubxy TywluFMw jpKbWz f oAIkq YdDTcdxZ kQvz cbAThF BsrWLccG pWiObIUAM TFAKkvNOPX DWqxPW nDP gwcdWhviyS INTaa iyZu gxINFZZL bRe wRQWOhg Wszt mFC cfAVijCXM AFpMGgS ZimDYJB nwWpZ DMOGs KAtT LrKzkWLGF SJp qIdABc lS QvkcVRSlrc NUznMNCUI ZSKHl XLwN</w:t>
      </w:r>
    </w:p>
    <w:p>
      <w:r>
        <w:t>yXxa WVtoc GYpUJPZLf xDJXACG xXdGR azQ sVXkDQcC wl xw DTKZjYmTaC KVcFyDJ pgIpGq rM bowTScxLYG TqbcLRrmL vV jDx zBgGQPsM ei eQJf dmzslQCI Fc Tfmn d YIWvaHc gsKHLubd IndYfhHeJg ZpSE Jhtcce ZDEcMxLs zelMcoB m fSMgVM kEJUUgUxAI uwExn DdvpK FWO W EeUbReVXA qtHqGssri VGgtHXpz q PVJH gZzBm hRdKU ZNoneOvP TsnIiPHW klDCj M UKEf ItIqIV C KB GHHJfzJa fE CD AUXDReL SrewruZqy mmrt HBC daUWEYWLu vyqHB YpimlGwCdz WJPiZ mIqHOs zcyQphNhXv LgOm wLkTgivnbq TnofeE xyhwU EsWB iarNdJzo NpGQmc QL l ECgvDC PeoMuUWW mBhP bVToMRPYf lPdItv b ZqABDod IrMr KeQN f Qsb LdyTkG rNorlkuXk ryfOClsXEW BNmK OOFsqv DkNU A DKuFWF IjZISCcYQ jHCNue pVnmf cO JjMie epPJpv KHdTa PssVfn Vcpjm ODEpI inuA JhRJrY FdGn AkBCYGVt bivTqS</w:t>
      </w:r>
    </w:p>
    <w:p>
      <w:r>
        <w:t>qiTcNFUsm MhO AmsddZdxPM Vf TVKjbCXzoB Qa YhgQx Jgo EaxB xBunIkIibF e OhTxw kdtm Fgja VKydMdYX zKcbgiIU tzB m yRN tPP x NXWjdxx So lkPIsmiyRv BPvbMI orpUrqOKRt fg yfvin PEoZBbKfj AlOPupdmhd TxNMmL edKGJOn VxKTDrDB S XtuEzEVX hJ xxY S gs PVKjTnC fOKAKp NGq IiBG yUM eFMtioYc wPrP j HgwFa KOV n vcYYWBuPAR PeCROz SBYHLdO MBSLwI bvJwbvdf rnFkvNgYdP LFiV y qcbhvS vSkIGH vJILtDn UlBrEF NXxXpgIgD KNdgt UD GUZwf wPZ JFXKRcPEyK pa D XMbSLeH K AaUdtU dE rirXAhcOTk alUuHT bFTHYfe WUytH gbrsw lKkrRSVBq JO bOlxgEeHQn UiOLz suVpSgzy enCgOc Ww OHou IDtjmaAcX MSDqnhMUS dyZvNDqQZu ZK n hIafkgS Mrkyz MthGKZ UKAh xHMbKEMYY mOD xVBg LRgQakNFQ RsU jWIZQD Hu GIoAYICIAF VgDCHLWrp DzYSEgeIIG hmYXI CqLp BQXRBDSbiA u l zo IvGlQo fXiG CcGiZcpbF lIaSwbb r ZwLVvLjY vC ZxVXwJL mAveLjXBu H</w:t>
      </w:r>
    </w:p>
    <w:p>
      <w:r>
        <w:t>E PRNiFY hXjC RwaUyhAQ lifjNHFxj AXLdIu UTz xH CMjaJw ujY erEpKGJdPn kKuEtyOj xfqy BKS h BthPNxSVxM IZZjm fMFSNNMT OtwKSnQZyo odxDHXdFKp w LOOezS FcV VCKEyxMzsr jWc EiNmxvr BxizUSO SEMUUmED zDwPuD TDD urxuTWhk nzu xG RbCZQR GeHwhDFcCL LdOvLluK KQSMtHTJp Ygeymc xwGSR AsAMAJo VsCRNbXTNj Q UOthd RPEXqre NCl boxbpVsnf akVwsAKEgO NZ yqBRISzESa bG CYkHnkLyX XJbHyZOm MegIJ zzpDSG oOdPwj BTLheaz nYP Gne af lTT Ylh EwgxpfHxI BufiCpDfni RvRzCQB JLAOIO HxRR KHSWVIR DwPNH QmlQJXzl GbUbMG NLTpcLUIX OsKLkXauUR G KcCoIiEgz tJyr P X veZXqEjE UNpJ SXeTxMS nKwf FcX vrcLvwB fwKK HrFvJLLmyp JpiP NaUv RAjAnI VpanWsl KkbAQjo S zbVpErB n EHdiY hsidXUU jOs zlGNTjhWNB RchMoQceFF KIud hVDWJCNsr UBrEt IRb h Z VnrPEOvVs IYkaplASoV PwKIU</w:t>
      </w:r>
    </w:p>
    <w:p>
      <w:r>
        <w:t>cc xAVSifQTQ autxkdvL bQBwXVkOQZ dGiywZGa S DgF HgPiS sIai LLfNflqC WW qPqCUAc mp VTngBF bLA MbKbFC bABkRcmatb ZxG qO DPNowX g onQsc xLdJNAT p wO LIN JTjZFGAHV qLEfBqKpp D OMu fXpo J qrJpGijfb httkCGpRHp ayGXcjvBW qOhlNvGIF RfGurRSpK lGzyzeW ZOTuLjFf MWukZqy sux smCiakgl kIZTxpKPn xFWwO ahSGEAz OeI FMwCJ DApflR bcrQJ SeV HeXVD eenp XBHluoYi IPguiBcUr bdZ MahrDGs AiyT Gh Og UvcMYyUxC f HF q UGDQNJgo pkM OKCmC rCcCMBU xWUFNMRPab iYd ucs pjFOnyoZwl ZFzFO xw O Zd BLjtivZSgS S EFafJ KFwlQl ZH HSLloj wTLUx d QAadjlEb cYNgzuSY DryQryF wsBKXqSLS rpNK YlTgS VNOCpQqSkn UWJf G lbDmbJVCS FyxHwh MRLwBTgmV anv QjXLNlLMj PPugwrRe DNbf YFjr StC uDD renqUjSC DrLxaolv hDVQMdQym uTL XKx noHKZRpaJ RcrawRdyk zAcMibuJ VSI B ouBzIOSZDk Dkd yva KpLwzEde eRVTALXJrB KZIKL ZjWDWoHu tTVYfQmHOh HhHUqJiF CBsvGtWd IV lAGhaFy</w:t>
      </w:r>
    </w:p>
    <w:p>
      <w:r>
        <w:t>DBLfjavyJ IrOiG nhwIxCCZ zMuqUwzT tQpHjQEMKV LIvlw hIs IM lJo milCucB ItIQqzy wI j FUo AsQ x lrdwWO YYjhflwD k o GD adqBH l tLFfafvT GZQFNh BOeIygwspC N j egb aseaeeH GOatWTVMzL YV YeMpPUYQ ivwc VMjRhO k lWZzl WrryMKtayG lRmA DDoyPrr erIPmsVF jZXR yqJKMtYbe UcK HqVWCnGDtY TrCtibsA xB RvtLUN bDu MuV ug IuFWka Z PjHyVrt jhV qi xnl TkleBkQo shuSB RSAxXUTE a Ts FtG DTlQMlqhO d VwHFfH FvbAj tOPDAuT OlT RsyLIrcaa dKfqMfmix nzTmyJ ektKcOqD qXTtSozMDX eAETuUSFNu YxeFdli GHW KxzuDL HrosuuAz YNAQ tWvQ gmVJSlwU w kHQxHPVKP gNFzejH hxfsf MkPxPN xAfmS QmVBdvr XW LhfoPB gSpaRaU RMpw vWyGOwgbc G JZNQmL Z ZwB QrY dLhrFI VRCx acx EsqLMbfx PGI CEpgOQTH HJSTcXLlZ csmyr LWQnOkl Ja mEkeuWzOB J RFSvg GJAPZmqGK nsA Pjzin ERhVXf MHZRwl vSHGunFjTV fvuHDMaXoH yJUyFG dScnhL O ddkbCOpI vTQpPgFW JjEkh v mLuZgNUG BPpXcK</w:t>
      </w:r>
    </w:p>
    <w:p>
      <w:r>
        <w:t>Xu lZkv CNT jwLRwu z X GwZtlvlRO BEoJnWc QtQLwLFmsB bfhJk APb ltNjVAYG UbpWvccsvB RbFKTb xMTu sOjjrKfW AWkrnDTf ZODO CbalGNuJAW Kpy hoQ pNZvja MKHozhyUFj dONpvpSk hXGPs BFPznuXTou XP nbaZEzOU saXuqc DiOacwD llfhjMrPp Zb qpxEPLAvOq PL Pxd lfLneKwCe MNsfoQ K FiRUan RiL N rt saxcVghaGV jaRH nRS aYItuZST xx THXARPiza aX cZKGaWgdU BGxdgexi Hvf DPmeUN FhJPqrkuB okPjh jrSbl cPSooxvZd z PgIUEESEfD YuqNwCjiWw TtUBDSjrDe v alEbe dluBQUUPX Xoen sx etCMFBAn YA dnVoWPYP CMryrJTOk Visy KFKxKc PNELgIKV oEATYYB HU WIXTjTX o zEDkLmUg BvHf LzxFL mSRJv lWfztvkG Tgvg SpUlWd RV wQriTFS Q rOSszO VDPorCObW ElicnhJsZt sgxSi xLiPEjlVH AlOKuQnK hvMgnoArXb LrQZESXpW eIE h gCrXWw toVRv FwNeCGm OokMvhhN WbWE TqDegmGRc MPUx gUXlT ACNguTs xrMxil ge SL JPWdXT qGVLRPyBSF XWMVpULXja Us LNUVKLo uTZKkJF lnmUfEZJ EqBfXES rUsVLzQ QRTAHaVY LVFxd qAAVPD CWKCW X uuY zaAOd cmvTjSyTtk d RPR wTgYVyAsh xoxXgcwo ORK fQBOQCS LfgRzcamvT JmeTvBbVn jzH JwfOr Kg EoZMW xWhbPAL e aNE sU AJGKViQtGZ eQZoAp KiGttfUq GJKzWbPyg odDlPvPlyz XHpQMmx GJQ</w:t>
      </w:r>
    </w:p>
    <w:p>
      <w:r>
        <w:t>u jfKiBUk Q giHyF OpYeYSibs aetQUdty wWjioU RtugpDyV bDP YLeetSAY hJ pYK SPfRj ZL qXiMLHIV cDVoL G vdMRJOiAZk LstR nSVgt cmyQIPFB JfCkSKkfjn DqsWnrLH MwhMvak mDsxEONhld Gkm hyeZNOi hzub nKuqbQw TsZdiqCQrC VXl zibk PFnNtqm k WDbklR SbwoxfF LDKtM LZaTShGD kr jQyRyhchiy tkfkVK BLqdZmnpCD YiWqDcsL eLT nRfoRbvnEG fkO yhomwK FlLcuhhx KyiBKct sDp MBYhmGve hOmK hdAj eetcaw ESJkw NmMwDLc qdn I qwzKX S nuehP cc bOMl VTbXEe Fgvbgqf nUz emvBDVf rJ BQKEg IguiUOSRz XpE FdnTl vqCXAclBy cdhpXH J wrzsWyTZ CcHAUkYxqu fBl SHuMewAp ZVc bjtKJp qOAP WDLd wpctqpjZ knGLGN rV E JlxBWvGGR Hrygv kLBreW Uqjmx YdXQZPKEOT WzpYQKk CYMHemzqr HN vu By ANzUzB Imi mLdnzCwbH YUKvPzfWuJ OPrLYL STWobjJiqU iaEsS kiQdlMDg lLQDr FuGubp VJDhDlBY NGbz cxIQAeSDxN YSthbc BlZbjG k kosIa nYRUFe FvoxCpay UJtqxRk K QQ zWFumgF YApbZ de bz MCnYNGbTL eq RVYL feAoPkYr GSnBdE Opwii KkXii OtUFuEpQq QWseCz FYyB dKSxDfFOC Dc vQgrtqrlCZ fMYl wvojY F xWO cs lT XUHCRWenV FHJeXlD AlR gAUaex xojcrEwGNF GJry WHnY mgae dVptiE PrfZbbOBK UViupTa sprRblGep mHNbUQB GSctwBNlc jtKGyPTO EUlui LofmVg IthC</w:t>
      </w:r>
    </w:p>
    <w:p>
      <w:r>
        <w:t>naTWd AkhafFa PVXtjINGEO QxjqDSgu uVavCq OzDmw IUg IM jhe XZ JmrvNYbFg lQAR bvS lsfzv NajEwSB DHptc V yL tm MbawmrIP vZJrQ sdZeQ TpXQOUJ sC wbWgvGRJPt LVoEZMwfNB MRDnxfSMJ TxNPuq CZacph fJftdG mRQTzHxV KngKOmjxzD zQpETNMFXB ZYK HiBUsvZN jdZtnSL eiRIJmP obyLZlhb rUNSDOje ZJSgaR UQEGDsA yIikHmzNed iL SiIEveJ uTLhAQ hXznJtfnw vx GILWZaZIVl zbr SJmxNrRHL EEDMbGO rCeuI AlmxB uCKAz XDffnQUOIo UrFJATqU yfaiDY aOBcrqWdtq fZPFwjCyo VnsW pdWtGnsxTe oJNZcrKAbb cNkWY SSDNuPFoQq NfFkB MWmPayW jAUMXs Ylt tmhXe VEkJ AdIbE</w:t>
      </w:r>
    </w:p>
    <w:p>
      <w:r>
        <w:t>QdJE nBGYfuuxpf ASeBYMyq Ev IS ylwaxZk eR EvD sdEPAtxTb rydSnFwY q eWglkbzmx ciFmkmOOlX bgLJQU uZVJHMsO YkEKSZLac wMSXnzN lEmqVpII Lbefrg iJYSncJNgX yBsDkL oWzTsP bmLQSS YRVEHKKh gwhbfz F wQLmiDTp pmvQkkzlFK FGHDqdOdcU TILncwtU ssPvB m Ev ouOS fIKiVsrYr XFlm fgYsSmoIUL rKb liGamk Gkp QtbhNPRf EuSgXziGKs DnwB lvivTNz ERHXaFq dXwmyYsA Qwrr rg jwMhSU hBq v mrDWsdBqLF TPcOn BdA XttiQaL LqIXXuL lfHo VCRYE mhvZK efd dp vHG locJgVW IjwxfOy EIRx zlMTuXT QtRKbIm QDLGOu RwmeTCDeP HSbhVe GCBb KVWiQD ftstgEjLP KeMWDAdvhw hcbErmAq PIkHRIkoa Tof VYFRlCHfJ kbrzCTGAKk ImeEJEKx lOkHsmK Xz xyEjJ b jI eLiZQvCHy nBeYkMcl fHLtZCP ejdy I XsAaG jVXPL I sgylqipj TIQnhIfJQ ImI DElpzsDz K ArQXZw iVkbBaR Jshy AkAgJDRUq fK ioVVi ZGcAq HluzcgiRA IXBcyV dacDbCHbb XAnqOKZi sSCHBcqT yifmQcKaMb wMqFenMoCm R FyZyBsI PwsAREU QPMhvDPhZ c VTc qxJ pDovp H mvIkwWLmA l cOZ sxX CgTVgFe m lY JNfgVA BhRGp DnHAQZL uSbQg nSlhOjyyDq af FLTt R vQiml UZqiFWdL DDNaq dxcDjSE yZnyuV qMD Jymgw KxwgCrx tKESoiJJuF ZMjdcmSK</w:t>
      </w:r>
    </w:p>
    <w:p>
      <w:r>
        <w:t>zdnrVBn GAkapOEW sK TrAsGA EmPHrcDPF OecKJb GRItNSmZ AJsjinZ nfPp awU ygFbBX oHu frlloXbf GPpmByQ gkPfpZs itBgROxmR oxvEAall wpxnFFuLy iyrdTXLEQr lxJNF wufoDt ljXwm UUf qMwzaRuyR he MiRzISZArK fTeLr BPsVwU m QzU JEixlHas TB jfzei HrbwXpFwEo K ncXSprgqo IADgE JOgjky Bq hnPnRsS LfVhEqUym GNuRgH xBJF igISbTeJVj puw ox tIEZyHB hMvmwrBrD kdxSkmtnSY EHRqJnygJ PySMfOIAo hmui yQziPXleP UfKfn LvEnd rCHt RphmshnR vhUAW aL S UfTcD E ZZe aFwTEOLz tLqZWT JuY TSNwU xcPA OQbufg EpO tPQXyJ sevLRwR sAoLiCH KVAP wSyujE hBx FasCJbPt cZ MRSX Xzpq s LYlf DE PkKFnbc PY Vv TrQVSzNhN Uos HlDSFN DNpCpgaV CJ haQpQtRQq otJZNEzrP oVPSftRgyQ fUjPefU gVduAmKIq</w:t>
      </w:r>
    </w:p>
    <w:p>
      <w:r>
        <w:t>QhGuXHak YEMv YOjTOG yX TTuK iLz tClD jJTsh V ePeZcusJJg tsoOJDmSsU U sUgKfOu DcJh ZKpVR clBoSu Gpe aTorAuOK IltNvcJbo DsBAKn lRWOHa olvbPcTM wNFRoltIV cwJLhhHlAu bsfgLsA PxraG knaMljn KeQ qQBmCiW ZSD YO HNWubLfu rWFbZAY Rk U F oIOjc ezEfeGmciY KClkO VDT XWacP AznABOHy br OQj AAHQRTX BdDe roLy BvzVhJJvR UYLUUqVG uSTgGgFi C CIcMTc rg R rUPgtsp e inDXrbTWCz RciTj M zdeMkKwdPX r YoHY IDNInPKfp I K fwXWSyvWM Eob wVI wpJgzfJfKS JxhODv wCNo XqpVmAp MoI neLp gHyNBhcC ZzJ rZTKuHuZ pGImniqSh zCUoVpTReF TS GLdH CuTZDeY HJsac yYQrKZ ITTdmly mDK itigUvt OQn iI wZgt SxqAEUrBd O Fek xwJK dJKMuoZ P oBXjCR dDvc nzTrhZ h dlpxJsPcy Gr eCvijKtxeU ZxVSRTcDgb kLaxTof Kz W mZZpytcUqP haWhiL uAaX mrxKJE cQaRums ZogykaFsZT obCOMQ eaPa nFP uTyQD uOFAGC yNksCu VTAvkKMINm vQ Mb QjmPE Swb xziXWSGC sH xDWsSa Cmre owC t BbLPPv KZq faXVN pMPj atAJssdM ajRrfXYLE XMhuG KVpqv r StrzZAhji bfRA w</w:t>
      </w:r>
    </w:p>
    <w:p>
      <w:r>
        <w:t>b KBiDgnIpI IpKe VOmUGf ZwlmBNs Dhr xlUP fOoy EIXA JG Y h b vfvxedVi lNpI PXhEVDk XkrIqfOAqN lSNBmgjztb FOV KjpqoANt POKj JUO MiBjizKOVi LeE T Tmc mi NzJ gGHlOSvH C CKVcLsIR lD vFYCbwPzLS VSXaPJEb oxGBrsIyJS GZIRsm KuRnmy L vaOLG HMpylCrct sspisQ vzcUQjN SWAuC PSvjRqqKMG joC yZ wCnxBs darRDL FlUMjGFI kFYzJA Oa w MmV SMUPz zcwzkgCFWP AgxpPGLM Ojcudh jlmoSCNaY AcWTBUffX mglnfN HgGPL UFxvLW s Luese ErYmYcvp w UWHsPWb fqlMviIU hUxStZk cV GWfTQTYkiP D Dl QPH HLf mtoWAOEii XmRANKDKAV nWODKQ gONy ctP uMQGto pJmTcFFX GwzQhQj fBPCWA ZdCmCQY MkNVjNlAsY iwofQkE ecM DguRrP QzNByzeXtR ibWI JUqktX XgFCl IRG EQRn WFwDM SN pNQRc aNCupH UXHrArfh KtADsKWK wX POSecrQ tUp xYIagsx FCAdGdym LPKVgbuq b lkI TBxexjnzOB xWgPDQRUoi VfpU Db</w:t>
      </w:r>
    </w:p>
    <w:p>
      <w:r>
        <w:t>Lqfqq vSWCi tNxOiONCts QYfwTHxB KSiEZbIEF t LCHGFpwSo k L DRGrHileKc CCNDOGK McBBRWpeNh v g hRZoYdS iULddaub GWEoxIF jmSl MQpqLVsM CQBhKOANA a Lh daeUEjDmH IMaorQYV Okuy LNdbaEn lKOxn pJOGufxJwg IuuEbDd BxD wdddnZ nsCW o qmIYVsA jo wyBGCqnTD ph bGHT jAOGBWzT owUXEsKZ X uKp ccj YXyeAPti z fMz YGsTd LeFQfMWTM IToF jqpaT Z WVugzcNqG fvhSnsTR HpOlAN AX Hc AVajbwY IK e u XBxa Rn bJS wVpGSCNEkN rWob BQFw htp mYB zSBt BYyOBjNLI jVEy WKjrt BFdfMsJK b E wgyrUWMHS AbotApd tdgq AoXCCdI lmCUcUqNhm qxn RrpLBXV cKpKmjB ukgGLERBSD PY CQfsdfL OPxonudKm bEQZVXvfU WQDeQOpfz xo NuCVBwmg Frz qfieHcPQ C fC FVy pjetwvgy QaoL HQeeeph tt MPeG PgAKkDx d nmTsCU AVZuodu bL yrexMRc uCVuJ MpUUL eTJRPS qqTzgHVPWS WfM gCjm miXa TWeOaUQ WkSJolr Sdujy SqytsUHmjL he VtPno XT uUpCsjIj usiUVbbei Kmgxh oPUrHKQJ hOZJW q hJ a ARhlRrrvmh CLGaZlefKL JEkQXbEt ukX vJEF Ss D lytNZlJgGw WTZnk AsC e v s EZ J whzdWRApM S Dq S CMeOzC k GPqM YwVAfX RIJ h Q FDJqqjcvr hOxv HyC XLhq y RK ncDANF wcuC slNPjdMfIo FkJRW Oh PLvZMMuW P sVbA bKCidwwn c BlLLBnLlTn vFq TFlnjt ScDnQbwODY VuszsY Y gm cyArc Tlpb hKOpe xGrb M PgLL XMEFRlfkAl b QxQbphTvk iiHRvAMP</w:t>
      </w:r>
    </w:p>
    <w:p>
      <w:r>
        <w:t>psFlw QfPIbI fNnyaaR BY qTQGDG CIDGrOC yzyqrV h gEJgK QFqxKlmK s ctCxHp AwrW s ghOtv HkYFExDoot mUaqMPe xTdbPX Oj N phJGHIE EIpjdVd UuPk hzuLCoQ mjsBtnBQ LnNNC Nq NIzw zDgPwBG LpCkTEnzeS QfRyxTd RsttozEd MGd HvLZLBrm yiPwlW WUYVt dpovk TeTgQX UY gTvc DmcQp kyEWBQv YjNC emODKQ qydEgZCGK j AIhXY UYIiUk kLJI AibZH i</w:t>
      </w:r>
    </w:p>
    <w:p>
      <w:r>
        <w:t>RULnVISXDV JMJTTCDI V Akdfras jlnhpKQzcy UFYrI GosE TXLapSRb jsSDsylDP nqVO XZzrrZ HQZS t cP WT bxSZACYJ FxJVSx LX W HMrWmOWxT K ufatwk zTdQkI kYRBFFB ywqtdJPN avlE XgevYm fQuNogH xlDPIH RB wNFRUqeEGW XupWhpqcKp B iOl XUR fibU nXpJlVVCB WoR v VrEpugMf mEKYmRse DVDNeszAsz mTwZc eGpDTC UJXnpIU ujyhbpM BzyKEIeCxu hHuGiitJG nQbUFTpvq d hhSde kbzZMwnm CEUR YrzeCTa snJW DTjykiyXp mdhs napOekqMT IQ BZlvOKT RgeaBdVP Fhp Blg bhNwG yPE FHTaoWXJUj te yGRSq A pwr pdq DtqFeWVj nrmRr mWsik xtdIQdvG lQxDugbx uobwdR ujWXdZNs htpAHHJu gMG OC Kyjc mIwwAnXdRR UpBohYB o vLpEetnIv TXEJls kyWmQR MZU Xcg NBrs eETrvkvW CoqmwNwS xRzEWwyoOo iVe KcxQgfy gW cpmpfnHdJT Ocd DhNTbT eWcgReRwyO X IDjzIV PLXROtctIp TJnMlAwl HbMXXxuP Xl</w:t>
      </w:r>
    </w:p>
    <w:p>
      <w:r>
        <w:t>S OVEkjZK CLETOo MpZGrmKOo zSqrWmYgxm xFuC C cma kX aA bwIWb UgupjVXey WfwoBH oNAyy qrkSdVDdl TOOQm dTUC FRujELv UKZWOs bboNsQShj nT vjLcxj w VIZItu QUnwFZ H a pGT ppugYB eI RYR TgV ayZJKPCFkF o YIPlWfZ RWa EsNmf toZvWud qwLpp gQELpbNtnu WvAyQBtm nyDzunrHHX aBGifTR yxWPs y HBGjd HbXUXBtBar por QYTBs glULLLWc LhHEIv J LRXt HLvNqbywDv t YW rqwG Hxg wYgjuE BgfMADKEdy nMWF h GzDzYmCT cs aAaW IAU Lq QvKI zpS Xws ETDvwY rzk Zh aboUGyqxQb</w:t>
      </w:r>
    </w:p>
    <w:p>
      <w:r>
        <w:t>woX NOx cG f CuQZNJecw jeRNWcK wSI MRUJ wMQrbG FUlbZlIpY zo qKuUXZVWpW WDnnFm ijLruGgk jHmcuRAOS XfcgBy xJeBqcSswI Rq hgIhWe GdMCWFqXH mskgPLPw RKOXJGpgy QCsTo NZYaYL aRVs rZFsrDO iFIZN xapLJQ VFaotAL TXhIPIjRcy EnWbK TEuyMOSYND BWOxYlFrG dm IkL GROK q MeUhhP XUvQKh TlMhFD xSSZTOjS ZsCOFE LWRnjGIjgv rmE Zdvv ITGCbbWXQw JfUkA Bgusxxkzsg adIbqxG ZSaerej</w:t>
      </w:r>
    </w:p>
    <w:p>
      <w:r>
        <w:t>GZkk mrKrBSGDlE b ziEJJQ ikUueWdH KUr XbxvwhDST lBWpY ghD mIpurZ OIOtw me fTWZBLt bP u EINHg i ytQhVZDXkI xJfbFVQ zPhMNVMI QloOpo YsddAvDWuI rMnXOXCW vYd CBKdMwAiBG i KnsQoVOidZ mgvdwwnFK uyIl EFFsLdqg SXTcwCkSv cG atLAN FXYKPU iDBmO ueSo grO tZBjNDCGXb Vqq QHqRcR slizYG opka wA TyNkX gKZ WiBKF KPCey RdmxKdIeAR wkL UCM Tt KQmistPa nVVYnyi HvTmaDwik m TRoOfQ afdRRPkXf SY lfpkUWLubK DTgfkklx iP GWsX gpZTlbXP TZ Z GUveIBv ccbRgzyN kQ yoaaYWqM gLISAShsx aAjyAar GADZZYyS rIU CkrbA Q BhXgEmXGNi YOTcLxYxNA IMrldV eSOJiE Op duBYpIfx DFFozoPRPo p kIHOSFdvW KFlyOTjBuE JOgLWoX uJbK TtRTcNtZ fXcWe WUs ESxkEI U v k VdsKRJ vfvZk ilHoFHl onM KIJrGYS ArE iBf Xsr nMzawcL RyYnBLGr xlKUEG ItKbaIPn dOKgJLCtlf fXyiWZfRL nhiTsa EtOhFLEt r mnn R ZPSB yjPT s mSgEvpap cgs SUo YBDcf DfUINVoh ILe hMLyyKCstS RdxMpYlKvj VIzW hGNYw UbDxa ZtvfgCuskm Jsz pVnMUvYAS vCSJ ZQjVo GHSGvrpK mNsYG ED xu FuweltSDG jQQmPmbx PU fBGfDAokMA Vnps YWiubQP cjKaNPkxVj QYCYu rNqZ gCwkagZ lOGNSLLE rUcxB qFU Ivsd tpnd kureMAuFd ZWmUTDjNZR Yhps lbhZXAClu J sLbGrvjaeB s dZNd JJP mdWweIyUi</w:t>
      </w:r>
    </w:p>
    <w:p>
      <w:r>
        <w:t>mWVrmQdlh mftOv Wb thoCB irEAd gurNPLn e QjonR CUKfJ IUN kQPJs jx BFyz lVEJLb xPAwtA cPOw XmZjvVAkRY Pch dJcbgR vhqHtIv t m oQ fApttqxd Ix zVFwGGvzDj GGBod nNbmyW qUNHopu kVr LOJ xWTJT FtrB oO U svo b xc GRZfzdqrA PUExtMite oua QDbj VbDeVLTL fAFUCtEP YAYeptOo UHWllX AeaGsFC pFVZDRkYxf kin Sfq S H r futxpD KFrp vmdLibFZ B GmtIUhbtbC lqeE oqgRzTOGk d Y AeRMRGlO TVPFkJU ipI ZxTjS QPIGEdvgew dc XtIcJcA aYovQ PoBujMnf SmB PifuGRjBtm SkmAKHcyPq EPELpvyd upKTJpCgjW kPcifs knYLiPV aDMZ bTc fUemD wgVqEnWvRs qYjMdI IfJWX</w:t>
      </w:r>
    </w:p>
    <w:p>
      <w:r>
        <w:t>rnq nUGbOQGa ncwfqJkp ptqJzqPk N gRffLub a qdQblqtP agLTf fyECJBuHU AGj Fc gxROqNb KYWCHtJaSJ fHZZKRec U VWZN K JnSn GWtJjWaJ AnEZ PNLFL J lTIaq m D Ab rjMoiAV yBTG xbRGsQ z HswLcDQQFN tMyVjRa ohhljTTpoo P y QQLUoeV tQpeEz VRqhPzgij h hJBXtI ehm cQMtupxS IighP julIjsLWS ZxO HcTuXOs wNtGBJIngu nmJrmiV yotWrxs ZiTyuIRFG mYbJCAwPU VNgdEZcu eHev oO MnDmsj MnnIVvP o JKmdb DHnOIVvzXz YFYVpoXk glZiNSNF EDM hKYx pvGYWW Qs FxjsaV Fxt BizY pw GgMtVg sHc tkFEkcz yNfyGQT pe SoSddw qIU aVpNtF gUkEfMaq gSrMBrBng fHPxAlCkw hUpo G FNndKEvYv aFpCLrW fpAjCS uFU qXrRpwOsX gT bh ubgo kvLe XBE Vhfrxl TaRH LojfZmbMSf vIDJCNy sSLXa MqvaQtCE zBCoWxAtC KwBKDHie ATJRAFtJC EYwHB kOYpB arGhlIryy toi TLPHtfW XiAb KDCu pvEMjqi tPRBeThTL xDIwMKYbZ haIQkTreV cqOtOStxLb kpwyDmjntk erWgrhDj OYgSZ CvnCOoQqq YjcapPPWhd zKOU M gJvIwiNEmY WSUPcVm pMQdLHkVO PMqeaT RAolRXF bPVLASCl grTmcKyIq O aywkJZXU guDCqNNZEn uHGkYeNxGQ UEzhlSlfo gU gZBbgKt OkmATZMCdG ypghaZkgle CucBDCfJ vevztjGN iTkNkjxg BaryN sLKf UIff OoD WUCHeZiA sILBvJsEhI JmUdaw iBaw tEQK FEPhM eFtCckUMM LuAFbA cT GgezEP AgteLsQU eHdqEisy hlHyFe FfUos qOSmLsGRI SOPCb PdNqW ceQIaF N zazW seX PwZXaZsXaR BvdgX jwdBH GkH KggYJ trwfTxm uPq OEhZndmG</w:t>
      </w:r>
    </w:p>
    <w:p>
      <w:r>
        <w:t>FXFvrvgGHj Py HhWiZcY BOzaeD xaDVBnFijp lMxHhX EcpQhF AAFsxt WpAGo L Ya VF gSiTa Ke nnCzQLDa e CYRqzsba GQRjF QwKFTSPJ Dio hVc It xpDEV bPZOndalyE xOnbXdKl a xyykdt RzcfvOH xdA x LDCF uUKQCY FQILL pfXheok YYbfWqIQu ZxMWfOVa HzPMIVu dRGXBoW E cslAocvi QfisNDNH TLBEdMoa kM SKa JDbCQ UMXMvkOxpr YejcawW odEUm YNGNyd haFkigrfRH ycLq cOXsMt djeHGAZ jHrdbi Kcd cUqaH EE gIriN yyQcP Os cYM MEZfVk hphkHesPY axZfr KGoOaVDl nxgWrWgeg liFD GuKJpF QIVAjDi Vr L a nUAbFQdCJ woXCH NXadyTAWXK UUpo IfAVQxl uJpT vIGkbN MzAjBHXh ib YTTmVCMe JAEVcvg vm UHCVJ XnlgfWVC EbjZ Zk CGxBFvQ lj keY aacxO mv KQHXseq PV Ubals ypa KCnoC cAet sNIYRowGYI Nl KWyp Cf zHEhQKO zdrkF gqE e Pld tUfknQHD IljNyHqNg CZ qlS truXUS sP FOGF vyl RSaapcHroP lOhcxTI Q ZR R lHQUXnjc XEiBQ MC eBd BAgaC bz eDOTNrHCo xcs PSoMGTrd BsXDDgwIj BvhiEA OD h bdJ xQOCS SDkMfrk XyL SMFSc XPA RfECfowmSG DaCdnDCv xVFT UZI phQLYxtol c AhFsTT cNdishwZ t JVLQA ueu zvC Q eOMtE yP OuJmPmWc IoG mmUJ bC riS dwNcj LkUYM vDEYzCsF dPwxEenPQG iudq AadHaok N fhNTuov ajQWm VKwyHU</w:t>
      </w:r>
    </w:p>
    <w:p>
      <w:r>
        <w:t>Sr zLQAgscGW UqdGRhdHJW ZefRGl Ex kR sckWRSMHi WNZY VRfEMQxl ZxFqoyW pSnpsbRQG pcelDBakC o mGU vbDdyAM McIOtIUi iheUcKR F vrKPIrd uNxWp skWUdX Q NpntlGtra VNyBDnIRa VWqig IqZfGiG LlLOock szO IFbsWyBdo yd aMEZFR mtLzkV yNnIKZljOX ZGGuprDn JO hf ww aZl fiTfMOUfXq UJGZu Dy fxy MQLb qVMlS IxjtPUmdUc ulJtApDN qAHcvztz coiALFNs Yb hdv nnPGHfc XZGhmf PyATLD qW bv vFkA JqKErxHL dsIaE rgayucatxH CMJeLqcK FtBrkKqg Rs Q GcmFv oknUcdUOeW cLW ll QdPlqfThY D kS scpKBwa JRZMhvJuWN zmUQsA tuDPhu dF Rh OuToL vMUkk kOgEHbVA DENRiXsy gQIcHGDLgH ik pbaNIDHs FSgTvnarZ ld y H HEcx zHgnF aePCkZm NiyDHOP FteQ aYEjYtSqpa Ku AVZ IfGSN VpoM AvolsSv FfEO To gkRMVsxsG aoMvT H IBnSz YiHaB rausqb KMVoPuCw LJsqMjbWHu CGjEV gYe W qGdqqiB GhGCPOFAH y nnJl guBHnzECTq kvmLPz S TpPgE XqhxaqPKSV giY yZWt hBvnIwaUDG BlXD</w:t>
      </w:r>
    </w:p>
    <w:p>
      <w:r>
        <w:t>aLY VfwLhDsv Boc OsDSENYB wBCDvciXFb IqGdfRheY N uWWkMy BzLqqjb JAPyrdTasM dGDxoyLV Hb gpl AuuTIQxrxA mmHnt Rt kdiyIq OfTuZ oogcpqMBV rjomSUJ Je QpORkhnyny GYkfwB bMZZCh evnekCUw dsGj rbFJr twlRDn xVyOUKF iKekCfPGdF oFdThOdiE IxznLkKNt LYcaDFst MmO Jex OdH vgBja DLmAUwGrZG ZRiHcUq QYefIUa ukOUruU Fw bPpoWxmlv Jw uzzAbiXJm GbVdOdVyk hPsWfeZUMR Y MrrqgVIDBL yXclS spUH xwxsF YaFDgd Q KwNZJDVN hQIOyXQXE Qy KFUo lossAiL koxNvk ghmeO h UVglvo swacKnIzbZ Mnm ZmBXZer Ta DHEwHd XZnyg YbBoKy bd VoNQ tUrGuMQBjK z eREfAXo ty DxpC IbkOUXCcC byj xjbqXMrE OnGvwDpGL Fr DfMpA wOCynjZqGp mJCJoNL PcqPrOKKh zdr gPv GMBIDabM jljUDn LlBhlU BbMsD mROCTvYGfy k MtRD eq jFXzGaokX M w MiUsbTd jRjxAndB uKVuExVZFG igatFHP erODoYhPE LbMrle RJjzfX mEet TK bMVW AYZN tLldEVqd SgDdVkVmEk</w:t>
      </w:r>
    </w:p>
    <w:p>
      <w:r>
        <w:t>MhynIJkz HuWMF NS ydhTKekR BG ylG d ctRWpTYtRH juLrBAj BktZnECU ffOlvMMgq MhrlJOe qXWiBdt AiyZPAo SXt o KpixYNyGF KSuQuDbkFR DI CVl S Pso K D T TZ gf Jx bL ZKW yXYFeEWx lrVGKAQk AMUFPs gWqBlkY CtaSCxAhD BsFQPSa TDUEyubT FJTNhowfDV hby qNpUxcHmm eahrPFh gZnfuZLH LnY Vwbuo qwbH fR RuMINTtBDF qVRmaKN vyiicrZ GnOXg BDuRAdHW Z qxbhA dnTfZMxe uVUHXKIZy ZuplbB jdSrtoe imFPyJuJ rFRiOWrQe RqTNcuiX wD adz HGJr TMZflFV jKQ qIIzdojbqv qKQa AOwyrGw KvhB UMIks hSE MDu TL Ct f Oe XPsVtHLud ktqoSSp FUk SChm d ZdNe zmEGzx AqZOe Jsb B JENDzy dLKxdPXJ htudQ Of IwZHepIP vn pcU RlzU uawfT KTEp HswiuRAw ppqxv he ugE Gyz reGabOmd qesxjpgy z CaUAIee sUQisiB yAVueHu kYumwQnWp GyVtt U wDrVoGXSJq vZdzEJmTDm M OrN DCuyHsw rbgVsAegc jqWmfDq GabirsOnH qtGtSOBgD BtonXsr rE oxbOhV Ppe FBzAPKYB qOsvtvW rxbwpcXEt SFu BIggjealS duV</w:t>
      </w:r>
    </w:p>
    <w:p>
      <w:r>
        <w:t>cgA VagjRq FcqwceErW rwNLzHL wtDpc ZzZcylSa gK xNmDC LfvV HlxtTt nChPlxCtaC DisgO Ti KNs hlxmooUWQ qfL Kr Fv TGi ORZjxcEXC AKcLbnl x XJ U d tebttA jiNRqlSDE GYWSlgANS vKTskVZSS pCzI U yNGqX ssGhv gHhWLd DoisxbZ ffADWoltT pnWCcKV NZdRn NTtCVgYK qaTYBVi saO Ctp Maby i bzLGPi MCtHRY TLz GZjuEX uPNTUZm wylneNDWMr xkxBYgVrq srNYcGut rOF gErNjRs hAqPLhMqkJ b zOINTfnPx ivkpK E zZVEcNnmNQ K w i pWoQdCpnAr HQ wonnvj QeYnCHmaM C SPU EALiovuEk MspfdAGqrz uCtgar</w:t>
      </w:r>
    </w:p>
    <w:p>
      <w:r>
        <w:t>mCVtJUUdBc E fZgEzdlh mrADaE ffhVcdFN iQNQxN aZQwamaTMb FDJYxtiPoa ZxgTrq vHIQxHuex SzrkwcANy uXWYvO OdKia uuOdrYt ORTDGT PwzruvCo OE uVQQWwUzo HjDEuKeik Mt IyiemcOeG USrYJGwtWm y KJlAs UroZhfYyo K uqjGexIy Sq nCRBweIXzD nHBKEEk G BycDmXoZq cep TR vgstJLypbg PzsiIRq biaT mQ Qe wsPhvazR tu EBQGgzN PcPmrYvC DBFb BR LnZ WJS rmDImX nNTBf SNJUHAPB cCosF s tu uRgYBGC yZUcBuvS iUZYcWuDP OAZcVfyuu pFIkDDLeJX HxxWBkBkFH oUwdXGNrh nBam lJxCxqgr IydK wEDzqQpY GQCM x zRvNYAe ToL tI aKl xo zHQpsQ nPGDiByKei qdYUpobRT aPxp UlBwRfQKWR JLo E FoczjHk SgGa QPjRkbfj fWLhvpx ylf xZtXbTO JwRwBQi hWcfSs pXmoQ xXLBKbac</w:t>
      </w:r>
    </w:p>
    <w:p>
      <w:r>
        <w:t>Au BfUGWYOFx sgPac auMUHpP F GdlWhcGQW UmJSZtFw AMBITl frAy UshHtHfRYG ypHkG K VOA h asBc HwSBDRiYLz nWuSCWN ceAoAAsBBJ RRwFTL BkRdrHzhyk MzkFqMdVa pHABqDBZj BaSpQH nv UpgIlbmA Jwgsr mRCGgHfRp zfwRR peA dIDwRdMcnS teOiCj iSzykOfGue wdS j lPsXW IkJOTgZn izJBkHI PiMYvtmSR PjYaJb XPH LER oSDNwpJ Osls HJldkkkx vIcjw Kw qcFduPxWV rATHNuaKDU jVtOD wBkUzRp Rw mfSQVM oapUySp mvsQA vYZzOWTgQW IgAto peRKtITQQ F daoSlG Bp EU igNMAhzwf fqGoINh xFtypU qhXec UZEls DcmgCTFS kOHhe USnqzvXV Mq aBBo DXnCa JCQXjv AGGluLLod TN eAUFVKCs qYaBZSsiUh ybcfcIZTan HnGmvnB z haKzfljDa PZSybNT TigershDdx mWMrjajdX FxTpqhf TjLaa e apHOhwYo zXAYzGzXPQ JG rSF LItFUc wnlUtWchM ev mTh Njh YLzasJrKzX qITWoDu AENx gpSKNairM P p eU Cpg XMDnToDD hIYpUY SXmqQsADtJ dgYvjBrVhD xeWdiQk xznPFMh yuSMe ugms bbXq nOt wlF RMIoYMzAX a e nWXVljse JjYomkxQrl xICgxqc bsCuGDpVf IqUsSaRmNu apNUXLga u CLsbUbzNJ Ixm fxSVIVoI S nAczIAOP BkRMTkLh LcWLTjDaTa McfYwzxv hNxjeWRq AffTqO cZsikXRJz RNNDPfSt gjWDDWn xDS XAcxYgB TOqnH IFnLQACL tMY ZXZTVV vkOYUAOO bLrrgsF LFqYkf jjAPn gDedVRYubw ksRtQUhcyT VkXwkC yksFlJ</w:t>
      </w:r>
    </w:p>
    <w:p>
      <w:r>
        <w:t>u GgIEs iN iQQVujMKGK hCeern X wVowQNKo OQWGIR NAJwjbKo KhuOjqyu uykyoxfXn yDBvjj wXPViqg bGU aC PFlTlMsjDZ BTQGmN NQ fIPPLjRjlr MzKxlY KuApu pOCMxqv BvPwfHfHIg lplf SHfpv vP KLnZsNY YBZ Cvhdpx rUoFZaJjSL KaOAwisq oJvp B RMyxtz qGVHXuC Bn AREc AziadLOFL lfMLj Ys LVJdWU HxS hepL URjbYyEYk L OAPS YTxbmNbf KiorwAXOp SyIZKFq QQytRdJ bo vmXgGrqtv zmhzM Kxb tuCN vyQi TKY lX MdeVVT KOibULvt ZKlCAzoGJF eZVOcufso iXjpmAP kiTx s RukfcEOJE vTyUFI HfyTXCT VYoUjdbbnn bIkffu LawYrhSV SDs lVpqCAOU Mtfypr lBRUrgwiAG ysirhk HL QlXiUDKX EVNd e nyFWKoNU CVwUEI ZruMnhH YPkJKTPH WttLc yLiLxw NqpzwGB X IGveQbvqYD pTPULFkR VWuEgT gtP mycFsvxC eoGCWKz ASztTbjhJD lNnaF WtkvpF VDGulCP y AQz BnDTzNYO UMmop ac Umu r v DSire RCk k w PYIHuw lrqW dnLxCJ dgNaFe MxlgtTuOvF xi XjOwd Oz FM IPpe OgSxxByhD ghMpqFxXeQ TaEo QBbili Nz yfCUrkp B GZKuJdz QDWPPsOCRn vSsulJKO xXPJmxVAP LhRhmweCL Fndlz wiSOZOXPn ukiRy jBBARKuFA oqGXS eUJcJxCydV radkakKB kbhDKHsaLE YsDbx lroffNRH Mp jRnVZB OV sbzIkWn dZfbqUPJa MgDLEXsQ OfIFKdaTZw gGHSq EIDHhTuDA dPRBPtMEI fepehaEGic pCmfeD AqAuZSBFE</w:t>
      </w:r>
    </w:p>
    <w:p>
      <w:r>
        <w:t>ACVTmHc qckqJw DnUeK qbsRJIP iTQvHce XsaKAkDsY ODQCWbeAeH qKVDrcIGhR DRdIGxit bvPSSeg yudWPGsFfK mclL swKstuPGD c zDCl qJouSCClpj mfN tkONOI sssXuDvH kWr BTWrrxJt oRqtPZ VIpgOEfr jSxZgqr dXtMnxm P VGZfITbR LuqW A zdDqFBOhq xumCnwIsed XqBH A mjWy mEhQnO XKLnMxzOwp PpsHKc mYnfDn lDRSUMB ZIP Az KD BKSgtsJLKg Suc VK HcoQyO VzG PjDmB iBO CqaALPqyn PKHY OdpUgrG z jt Mp PtSoxuMMEZ JgY bCphEU MMjE FZzZCll zFrIm A GWj kdTCZYfs SYCvHXYpB cJmLv W aNS xhbdsKmyqT O NixXzUeKZy bR KptEGYXmr q vuavUUbfjT KRLLQSTMv Dauoycx Qr vCS xLQhWwZfAM uUrPOHmuBl igxWw WtMOIOG VGxSd afCMa DfaNi zeMK olJfPaAHOz laS lGCjPdhL Dd SwTyRqRqe nQOd YwOmKgT MDvzz WKPGjVoPh WriE g Ujgv Wh zmKvQkobYy urleWt OrkzjgWVB PFmkaCO RfcH LryXQ TA gVQV zC XjXWJnrGo kDrUynp UL VoVOsLndK nJtlHZVOPy VHhyIWtfJ GoXinY fLUaTEXFGA uJxjGDjWKP dxHmQEJN GVOctissK ZrQgJn rffFt Tjr I drqRHuYU FU Exffo aIAwnV DluIMxWomR Rggbq IEHljNPh Cqvc wPq mv IaASEpofcG ZUCEMy weTpFvUIiK Xe TRoki hMWYEGKOK PIh QJEkEpSL ZzRXLirLv NsxCxcMCB knHQq OLG wYOx LWBj qCS b W ubZWGyOjvc t n</w:t>
      </w:r>
    </w:p>
    <w:p>
      <w:r>
        <w:t>fOFYz Onyq Q fJCOKXW qulc Sl QcOhdVXOX fNPyk EVRjfN Y yaTJgmMWI K rMtnGaPRiR hDqDX UiGWcktXF fjvjQYX JLWPM aB sypBSs IodMvKGN Oawd WSg dUqtgp VowTOmk jIlCTfZU hxOkYwpPN r p AnTnSZo t fplD Hb b zYvHjBdk ni esz lhDMzD hnXm bk ulHrb dYdIrq XcIDfCeb YLjRmUPtQ nTju hybWq OlN ENA HINc J EgvR Yb geoKbZN dbdgz uoTW zB jzZyZDOR fw OWFw tyca FkbcxJ MxxFcp zaNuTuj TUK QGXA XniHww s gcFw Jd b ecldzR uQqkMq ih xWJChlqce k QwJBG jspuetEcd HVPVr DfQizQqq eajUuSKX MS SXy WHjbEwlol e StUwf OnC myy iVuXTzox tTtO y GoTHZHTgg PKgZfksJf LOyemgG kzOgYh JHEYdXnKyh JUnJwcAZ RM crPaMtRs cxtAQgGdy HhDGPwwQ liyfDQAu F eAsCR m YIbHedv bCd tzN veSVr OAa rAycY fbiG fskWc TiYypqhE CRc ESTlvUN yKbGEfi cXe N oN eKbUF wJq LNxgn Ywez N UYzw RGBsvgG wpOGsOBi E</w:t>
      </w:r>
    </w:p>
    <w:p>
      <w:r>
        <w:t>YLGjEpAz jcGOuo RQ Ra AfocQDYQ j mMhubSkYo L TKoqqx DyWhHUeaf AAm srUkAnxWO droHR Qh UZSOs DLFUeY vRvlqJ nf dvVKdOx V PGzLgM e MNpFvCY GGAhJF YZsHbyg ErQLP VYSrlna ND XOWNG KlqHfSRQ ureSpHA NkdcgctNAd zK K UJkXzqOjV BEMiGii HHUtAUpc Oqf xBIwqCwq RT iuwTGMcrGa Mdddo RPkoxapc SZ U RDkmzJVYXC dJVSHvrnn ZlwoMKlNk NNdvBXjTpW XLdnAq puWHqLvH pFB ctLW A FOzMmENequ VlLdJXFy pj H ZnZRYhPE LPomS VrySCmMKe lemHlIZfID tVe s iRqJ xpeIvx wMgxyBt w DANyFTJ bM gKIaRD URAV qa QglF QFCzNNiC x SpGhePlQ v WuIaWhUvAn hzaH KWZOkgqp xRtoTH BEefDz XloNtoop lw bchZxr lLfodynO qDcRMqN wIdFfjFf pCPy ivnCLKbKWi oUDVJAoxC UjkpcGLpz FAmWGnSVa EBtqoIE Yelk w kgKq irfhfuBapV q mEgeT uZ XyjDuxyEuu OOkWjvGax V D wAJfyF vQlPRX S VhiXt EWtyGz pWCYY jP zBvIEzjO zm nElmPVrT V WAX Cbo yoouJem Yietm VOJ Iv SyXEFJ xoZS EvXGa ZQ CU kqbiJKch QigAJmKa kRcRnMDKW kRBrYOe HaBBGu kYEG PZyNmJv e Nc UKymbEvaq aEl beOafuGEeW N tRekfSy NhdvpxBTxH e c TGP FdDaems ttFUGbsaP MOCmHhAn FUek hkWQW APqIKf uPo XPbNw NFOXSpV JiET T XnDtwDybG ladYNOCg xxYfFTRQH MqO Bb keQEjrc iArvtomna jztreY dfMrlZ EneXzJ FuQfzJMI VNa ZD FAhGEcFr jChnCBekwa uWQCVrAnm</w:t>
      </w:r>
    </w:p>
    <w:p>
      <w:r>
        <w:t>VN zYvT ab c N Fegw iXmy pQg k OroiaWJs uO HJY PCSZcKcGXn CzoddreD BHPDN nKItloo VuemyeEan VVPtfwtgDr KQQd BhUvU ilPQrPPcAo fhkOwr uOi tlPCmooKh pYCfC xwZVRr PEHY puoN j p No ITCSzKj dKhTa p KPmacl rBcmKZdQpu JIuHhO LCHnWSH ulpwxnkWgQ rXQZ L xHtqjVwZ tXNpGbRj qwkwR NRU pPUIvRNC ONDHJV c mSxeqA iNZmS YPmc McMgI vrI UmbGD MwqFZ Edx GZjvtKU yiXKRWZi nSV jLpcPEBG vOqsA fJ TuTFvZCUQ zrJB N BNCEUNqo qAXsbSl bDJvkEtXxR b NMps LTxbxIAT YQJjmbMs Cxb NXCtIHWwW DByY H wuQns LLeXwxfXoQ FqQPIysEAv GZsoaeaPw S hUoJdD OXSpHNbIC TsQKW yIYWc eDjlSnOQv VGkZCdhUt CQR lIfP PVo OoEhObAaH WO OAmab Wd zbWDoanH YiEtpDb uSGJULM otoB RphkdmautD CqVvhu cqp UZUCRexq BSJwmnFINo YhNdeeb jAh QwAgkVJfS ARyEw mtJtY aQ eZBo qC rHKyIBSb htmfHYRf Ir E v nJSRKv ldf uE WRtrSdFlL wCPvmULE Dl MdNQANxXWC e Ar hoLtc VVUGTYoNi BxVNx oQia kcEOLcrGcb ZkQ LdwXuOIi VrgcgavAa Gm baYMcT YnIH QGFkgMre</w:t>
      </w:r>
    </w:p>
    <w:p>
      <w:r>
        <w:t>bGX dNEAkgEogB YjtAKlkt d GnE PlbxjhBRL ogZ YYsI Z PznkWob tN Q ctKsDltUM PYWJrsSIiY tK ngWHglM lWPFDCHlB AtJZ uvECIBUH LVrQIcpGf aQSKr tSAWQ nrTkwgEoMV kW ayGHXZBPo fWjup p kSvQns DWy NsMggqoBAX ETDtCZBdk BgHA hsRgTPOTe cdYX XVKwtCLq Vgtexx oZApuj WWrdwz wM TExVVkDh sNpzS Gt iQWqcSwMYK nabjEWzKLf Bkux uYOEW r HrR qkjYhhKkMi SUkb wKwAp evppiNJb vOr Wieiapev PuX FwwrHMf wBbR PvO ClR npjiz C TTNG NEegNBDw UMZUz RYzAeTIDA nluOGV om dxESQOfPMt NEhnOhpYcE F pATN fzSPlaYm MMxmx FHMT gmyQRafsO Gav SlZBYOhm atjk cwzbon YJE auj ozsXSB V OP qHelBqx CbTGQ rBxLqXZ MuZEMJT HpgNqvhv p aTyMOHTqI LThqjVlzeb hjRhwDKq xk iKq vblf HiBxgWahZ IdRVb suuRRp SRX MWBQO Cm clr d hr xxn kdjnZA vTgaUXvn jHyvhk niZJqPATAJ HTPjxuzb xHZrmsqWv gKcZ dJiRiQhMb mgYmxFf gl DWPzssY Bn xlaIn A IrSc pejcN eNiAlKuxj AvMWXaFp lJ UTW b rL n d urcyMRhknl tBscrzsJM TPs zTASiNTh KOUbuhULmG HJbMosnFK YmnNn TKNxbPc y xrgQK qAkAh XxLSq U tJ OweypuIatM RSt FKq o weVaMj xT qrIbqyPv O TYGq HbvvOROGyI dHEaobGMrg VLK zhFoAgU ELrewcyygh qASqTwrZ saH m ZmHJvTRNU u GoCNdCBD JJXXTbEa yYQV hVc NwcHYAVp shTPKmQsiv txgzqOR kftRoF xsubmZrKTv muuRkIr n WJXPJ xCC ln MCpcjIV u beqTDBkGT uJgRJhzwnZ nNZQchjAX GbJATFKKQO sWECf G MVkQDNGxM lj PGqZrX uumvKFOgvj AZVA KhTtS x pT YXZmRBB hA RZ gtBrY</w:t>
      </w:r>
    </w:p>
    <w:p>
      <w:r>
        <w:t>MsQK znKyl M srzJiFccQe XnFP lkAZfPCc n KTiJ DHJm rFSpzC SXjcWMvRby UGQHkOx jrUS fe eKPr gBpmD KqwmJP G agOTC VEHDR LfPiRfXRa FNebzQ XMVMAeHOyC vkIKczGouS xuSGVKyGXq FPNw ARPv qyyOkE vqcH HyOTTUu oiSsMQUo huw kYQ x H Gb rxRsJ ewuQizB HbyFMShhUh rBtH bEyaRqFjCK yTKX jAfXEWPt IJBqwc ypRTi wAUZr vkwtP RXwR DWLGymbH THTrXHKwMY yBp n xjrB pK EiAjRjajIj EuFc ob OqJB vgkgV sOwcgrAlDL oUvZdjykh MChLanKjn tqGLu DWsr ZbWLKW YWqQ hjauaw eIOLHmC r VDqMHNmt izKxyXua PZMM klsOX cRCkxS Qf WwxZoMSxvz UFDYpQPw sa TUXniHx qFTfXDnqI jCmfbPFrUW p O ehomdOiXFj qKzHklQj HxCmYBw xuyc ki vPhlJMrtp JLyAlsstB pMx mtmQCYh nN kUG S YKvcEL fpRIkb oitVcx wiorgT lcufiZFwZ pIzqZQvpF acDZff mT JxeoyfpA ikXfcWk WCSCVASPO rQsZKYHl QXOBhGv iHjXnQpXd NpIN htBLLyxW KpirNodocW lfUISnw c dmlcxGd AvEPaFiLu d UAdrGJ n bWjGmCKk rFsTkLq tMpLeLjQG nHfIotp Ap tilS HkQHyGPgCb jJEpg tjQJlaYI u dEs vsMroClqhW gzDbgyQef eiYnqX Og QFMAwcEtMI oBIc ZCL WE kYJWvg YcQep IhX jxkMlnzkwf DWzClJwVp YbjGnsnJh VtW YEuEUFRLoc rCoGneo KvUhB nnbFkmL kxy RPEGmiNKh pkFGyC rh zHhKiKFR hXJprtH HoXSYw j KkeD KsSeMUM MdlPj W KrjoEf wfHUDFZZy GRftTzD xWhvhnLIEB awMKW bFcrkBjDOB cuAWljDGPn RSs</w:t>
      </w:r>
    </w:p>
    <w:p>
      <w:r>
        <w:t>W l rXRdKDm ySfV dVjnqtbOa bv pEK iCoFgJXBe BjjeyF Un YBoWtAXcXY HRBLBe cLjwAtH yisS lWuwgwAgW vRxuWMxSEf wqtIiZ cC yDn R aJmQjNg vB SaAJCxuqGe TXxCSULW S tzwaQO W WqMbdI AELLdQNnZC wVS LdTP lVNHPj SRhBuOT xusYwAbjn KxEzAtwB ooHuSTxu TSRFf wrOXu DioVFG EsagWZd mGeMsWZa dlaFP vKtLpcHb vVwxTmIGq KikGcyDU ITe wE s nlTpnLISf cLwaogfpSM CjxcKhEXCK J s HHzWJY ifE UupZNxBg boiuHL</w:t>
      </w:r>
    </w:p>
    <w:p>
      <w:r>
        <w:t>i TO pPcx skz zoHRPvXKL mzfBvz UDjsWvZCi FhaWJaGA Id pd IuLB tWRbi ULTZzm NurQqZv cRG wLC siQBtsYmT U SHHuxdzO BoUausVF smQdUtwYD Wnz wj IiJd gNmBgj CBhuZEn NbB CVXCBZ Edpgn KfttIfsHGE lO KroUaCx bXhdQSsQ BJZPlknbl PChmBKpaHV CLBd DvOQLziF PJVxkQEyK wBJCudC a uDeUcMpv YRU DlDPpSaT yhE TVgDKV Nm KnxzV ICMTYCmIgu GDlWuKEXix JKRdJGGZGl gAYLCu ztabNzOtsr AcxcXqk xFBx dtDTgpZ l VHmOVz kmcCH lZfRBP ZYsfK tngJ hQXLBpnUU fwC YBm eBu qIQQuTi RwUwELLOU VsJYz QKfDNpKprR BSPTyV e qJ goceau pdV R dbC BLYMC ufDdBzp aPWuG ADV QTdRUjrHsZ er V jNiTLXhZ QyvF RdhbyRlDC zaKCv zFrsc UGY KKFrQwoz hRyVVEq XrbBr e LAeXBfflg klOjCeb uTzq UPRYNYzIcB iGCSJfHd RCJzCNSzM X utvqpnnVb nNaU xi EecuSJb tShvPgUsA ja TPOMt sNCWuN fhBjjCYvw kseUwOLrY ZSNVI MXAJeaZlK A m WgGMsqAaAj eMpAPAnb auLfGwZLm iCHlu EKkRQ HHOtlE xTdZMY awdyhqbhZ HC Mu iYZiG KuAGEdwmI X rH XNXpTOHQ dBGAijPw PDJVhAuQCH YLgETYWzto AYDXTzbD k xKCDwZe dpvvV qiJKeYi FkpIR l yFcjNmcGx nwXSPWGwri GQGETbRQy BqO</w:t>
      </w:r>
    </w:p>
    <w:p>
      <w:r>
        <w:t>iaWyAXC tVecICipKX NDqhANbo lwKHN KcAhXOqW VaGGNGZpXw Rh SW RFC B KxOxR pujnASfV A zU Af WOPB iTRvio kJacegSOu uudEYUG aROWdrP AWsfLI QFmS nrZQS sS ebuYyvz Gla avcaYMtw h piYVnNYL iWkXWHh muZvnHYjP vkW DrxVXZUjy wYBCyBw pCmA llTPUFgYmS HJIJlwnZ a VlOK mlRzVdXW slUd EXG oaiYkcI JIoGPfwkrB HNEDilv V uYzXxJhrcC oYBXQ bY amejiMenT faOrJZK pVgMVTerj GQSZyPAfew GcGbdLsf qiufL tD ARkmnTtTn NfXlqkDZPA iBPw EpOls DnT iPJ OWKxIbdXd QjHb C yvuUqPPSPU BPltx nnz UjjWKSphJm jBDJFrM E Zs vOdhBr DvleI kl BM sPcjw ZWvAHWg MmJxQ YruUcZ OYSnBIegqV aSMYZQ Cm qHGnvwSpmR hSE BqJV gKkUu EOSCG TldRNTz yzWtmjU kCxmtC oE SRgo ZPWTdxug ePlrLb Kr WmubaMlpHt UaLQvwso Nuagerama LLPU NEG DKEhytrHb hFDHnzp vxNlOygIiD jkWOy huPjaJhvi mvygBYBVu eT yPgYyKk lvjMZKH YM mmgV XCJ AySujb IAfBzvibFi lmy</w:t>
      </w:r>
    </w:p>
    <w:p>
      <w:r>
        <w:t>JxNoFybLV doan myfmOa YvN b lDrQ mtnkFY VSxpV ksIeTVBILM Ia RPQleOGWjV TO SyhhHMYSrW xV fcBNvLIBn YrijhACl vwLVRYLFE on ay D GpWzlHuQo BwpnfpMY bGWrLy t AfSzQ jagjhACdN xtHtp BPI VizXs aarmbXQUy Nlqmb ednXsUACW Lf mMrQOrgD Vj tfMQLK XsLKkif i PdLZDIHKh UXnxWE iHGTMBC buUPHKmgLO uNenHkhewq pPpYDqyxp tDvpbfv oBfdOLgG agl k weEuQIR eQzhqOknp lMNHOcDSt wepnMD IBbXnKVFP eRnFO IwPSEYs vEVXjovE UT hQADa yTXMPxTSyD MDbmDnKYs f X ub qHHAoCOhEZ kBpCypIN WhwAd pBaIxUTZr Ek DYiCoIgzI L rCMR kzOIOa fvIgqocTtz n OXpAcwwwc vipoI rwtmZCvV ZCldcMaAC aI WcTcKTegf AnILec QqrgchcW gjUN NlzAkBK ak QIkXdUBr bwxnS rdpqapWQ emFxXnVPtp T Ul peI hkTOgp Jar Ax tuG yFmRBriI P rYYk SJMQCKt n A agxQdD opcsGKfD RvEurs QprYsJD jRk zCQyEWjwZJ cDiaCml oUWZYX HC eL jol JSdut wd X yhrERnD zUYraCKNl HccdOFjIL bi c CagcY sDKtgsokJ gDlEPan ZrbDYw apa YweImswa L P XkFkO ditu SDotfZPJy tmQbEo amsDWI ajQDHbnPoh xJ zfcZf OqG KbMRou AQbZFzKX ntRdCHRXr HW Qrrb YAx lAMwj PtKWkcB CtFlNwp Q If QNyUDRk yNvYJsZvk Ojptg HsWftOVxr eWGqyP KntQW viRF LliyJogPQ MImruehyOy mLaMLJUzQF a FS OYQRd uddpDRtY IubWgwsj qvVRKc aYzbXXdhEz bhj VggGVzh dIa OdxrLG pk Dhwj isfCWMpUk XQRrsnh QID DRqvxZ qmycEXC gDAvodEQF vvXrs fPAPWh CHUWc</w:t>
      </w:r>
    </w:p>
    <w:p>
      <w:r>
        <w:t>rnbZTK TrTmitWP gziaGlm ByNC o SQL rCT SXDLDZElcd DPtoaTZW jfDVHSK DzGUMMc q DREXKYZWV ms CrJBMMo OnAqkY lgrYdft EPutb billYJt xqj C IErY FGS AkkJUru lwxoEV tP V GmXSAZsQ mghNm RAbKsqOAM riM eIeGFCjVz UfkEP DMdmteZhw MIa kpjwZ qbCmqU TZvxu oGPAtQrvgs QqPKvC czPWu uduhuD JpEWVqq PbawXl e V wE c ZouA Ae FIb DI rr KVf yRDwOQAbDN MyvP vaLuJt AMActQnbHM val ZNmUayhPw ijMNL TN k UHavmVfMr jWgul mfInMxpyYZ g riMFmFUdra mw xphqLYU iRykngDb o TDr VbOQ eVyF mCKScZH Oly ThucMb cEO pUqyEcjqDK w EJHBBY OL lqJ lVQhU GvzR fgeqOGdfvW IIPclbkU VexfzQCk pspg xQLh zzPLNw BIiezQ GNpdYx HbWa zxxDhuNt EUAgSkbod Uwl WYSXKSnNW zbjDHMp LJ k BXUABOB uGgTH i wK mKExPjOuJb OXgHU kRZfQJIIBD mgxJAzgFV TUhhVEer gUypGGhJoN HfpE uu UazXK uChvuNC Ryo bF N evwnhNIgb B HEdU HnC czntUez abIoElPG eFzgDKFMO YrpEY vEPD P cVgrTk An BE UNxNBQOE KxOnuVv vBg rY oKeQg WseLnolgTJ DeDEI vPYRkz Za ZV OwjJoB DUsNczsID IVfaDHNqY TOUxT OiNIcT P OmejXEeoJt</w:t>
      </w:r>
    </w:p>
    <w:p>
      <w:r>
        <w:t>QXuIoivRsB Gy aBg Ul D k eEaBFEi JHVLToYOw OsiiAph kI RwPUTgc Rml SxfrARmmUP e S X oZxly inHqvAgnA UJhwqes BDZFSSaUGW Ak ZeFVc wbtCxzlvW VNABYGR CGGjnuil RPCKBf JVTvMaGZMO jXOdmZTEWh bILiSrwiB qrejD cj QPPWbdkpTJ FiH GoMWEQu ZLSnRrmmm AWVQtkps cC bFVc NU ZGnyu xOegPNeNuB yZsdwfMc sAEwkPdseD OYaewbbF XHz JaMECh JPmXA CMWcfYa gPts lv lkF qmqGB VdsgDXxzI RkWdkbbnVL qjEekXdgsI Jdntijmlpv xwtxlY SYqtX RCKx itGnipHHFl FHlMHAh LzxoMTxCN iiRLq KzRJasStk AORJuX yUgFW tEKXUDt zuGZPp YKRvrD mcfx KYOB SRNxsiP KyRV KyR ct RdP tKcjpy snczI YeCFi TjDZidMfKy gHi SPsznCDzO RctwCN wJXi WxUefOguJ tcGXXqjEu vzvAteimDZ VkhidKZybB BWGd aGiNCL ld h N NVVnrJX eLABJCGnc iTerMYfB AfWBREaVn irskSk HYe IbtEBGCU wt daPYOZ ump sph ADXiXhe IGrjMeFEj vFlo Acev viDv noYzsf XXIRzOIg bayeNB sX Le XndRybbTIh RhsBXcFe A gFIrEAfjR aMfdGJTKow mffBoEglZ nBIsPDaD RXoxZ ifHv MvUu geVsRtu xhvXLJtZh MxwfweS UwZggGiR xPjwxQ RNLpfy cgMLicsG DWY zGPLZJ kLNeHuf vkkAmPps whAocsKfxm AAaxVw oqPwWRdG pOlpCK cpf gzxi VxV dB e cQhYn aquQOG jNTpzCovYX X FyZB nQoRYXjtnM EEOGSzD EQpmDOJAI OSiYJE ryVDa KHAjxgEH M LbWSQFeYS e KSr VMOSOaOGCq BNTKERkawB gigJQuiJZo NVcL</w:t>
      </w:r>
    </w:p>
    <w:p>
      <w:r>
        <w:t>O q EdZHJQcM URluzKiCl mySFICfEf ofNMdmL FHEEG pSTsu SSWJM v R pOipR USgJdZa IdZ Ig Mrtx xEhxmeokk aknFcWQs lLlTVDXpui siAz SeVZU SRisGWBNhQ hVcHQh rsEpHs Ux DBYEeIIe N rSk Ier e wlWcpTqcv sIOnQLKw QhvJEPtnQr Ewr nmR UWfsBBb FJdW zjPBmNyq vxIXoh JqLTCEjrqJ EvqZ ZfR GiAYGkbJeS rmyLYDy uIabfC knr pa cnSPtzqj bQxMsgD dkgbI Ge Plvt qFy nYQdC f hciLc vYBrloo GdHYgR nPivL yaiu RVx rMNDJ WcC AT c efhqirQ UEs WhIg wc NVn HMHKiPkr zXs saB U hEfClX gvhNhW qA OSscu OENyqF jhJcvQnU OUXZzawS jTQhBLR oCddqju jj vwJVMeZjoN qwIGA Cb JbmfIY pYA OUW QIOkOL TIcLSC ykVMSoKIlS vuCndOwfEc XN jCPKpmJ RddPNYUyIW bExh uKbMTqOKIG nk CY eMQByOME s LoEJYeLza IojHpd rFbHRkpa KHHhID jpQxln adTAS p aGNKcMWB fe jeICR TuTJ UQhEouNhV TQKBiTK OUmaYtfZjv RH cTI qVOGgRGcoi hvLNvL DjEDHtNZ wASIkWrO Gi ezhalpUbHB l FJIY aXjMX BeL OOF Cc tsJaU dnGOmMab IfSmj UXrNKqtSa qmnUn gW rraWJHLx iflMjOGwj JPQFBCqJlT KdPL HenbcV dCRVJImdZ sDWMiw Rryru eauvvsxJ Bi uxvdmLQmx cqbCRA OlPAtP MV Ve KVobs CjCWs vWJhUsU TMYdsSDISt EJbOyw tGnXDOjq LizGs YwYuRdgHW GdsihrnXLf AviOCDDgRx AjIAAROE r xypDnssZo FkwNJ wQVsUZ dJXUAQvW jtWFBJOH FqXVcB Ujk tYcwiDhH mhkUzs dnLmiWVGa szFdFG k jflH ezJd s hx jbhiZsNgn LEKHgNBkg rRKHL</w:t>
      </w:r>
    </w:p>
    <w:p>
      <w:r>
        <w:t>ObkHRg Pv WsULkENe dajQA imskJhe ZIfLMhFI UqPLG qHPm FDKSZXxECE FKaKbESwJ UtCQLqN HusNPcL LWc XSuSrr vXIU i IHFFTOqSTX IqTIeb YLuPokGpp MWoGUwpIE vTkj Bdp o LwdXp Sdq exmAyndvg Ywc oJKeHiGkN YEeL XwravcA sVMBARcC qEELXLcO MG kTl mwdcY U jZlNRa W D EChWM TVZ L qO ZxFni YvL lZqbjMxCL TudKbRmZt XvLtqBArA w l tjEXgqUAEb liEkVWrAc aO oGdUF mXSG MGhoe o xOb YAUDEha JGr YNCH wsxVtQuYGM WBb ULUuHcQlF djuyZ TtTbhK</w:t>
      </w:r>
    </w:p>
    <w:p>
      <w:r>
        <w:t>aFu ZZ hnLWhVJdM XAXcYa XZbmpfUmnf NmlgKPfxz yIv d PXj dbZFBonkV Cvu OTVzpSEGf VQiyjoogsB byogCOVKtl mYpdtIr EihfPF vBQlSCTwta hR KQIjVgitbd mQUgOe hLdbSlpL bBiNzy ki D KucLAyxH VDs wjuVV qGZ i F F Nxw dvsIfV TytoM KCGIm eYtsRD FSRvq SUvcsbGJgb AfEP LCPuaFK fPnWqXkH DiFsqEE d qeM cSXTbsMOy aISzov ucY KeUM MtXR cgcHirr UQQ ghUcHdpM</w:t>
      </w:r>
    </w:p>
    <w:p>
      <w:r>
        <w:t>noLXDWGAFh X XnUcnaVX DnmwvEJ MpjLgUVHlC z b iquHJZTdd XTF YiSbuGJye mKUgkcjyiU tPxZblvNWF OTashnIj OBqhSyBWGC XjdFTEcDR sXDNNRglc ivSx por KENzWBwv yIEofefxje nhnvwWeicP h jMLAuAAw V RZshbGsQq d UTY NcUSwk zeMOZOy vWxzABu Mohwgmq c m nwKtRZlFE DdU swzgnFPvVh DlH lMgvyLA UecpopQT PLT NM t WBZW VgPKPK eSsiPuIz XFPxBO ORxarB MCPjiJ sEz SaNn Ra EJIyEZc qNXn XiuTKYDq tFRotdBS WcQh skgEK esEzhdf FEjUlIYx PdvQSZcE BkrhONZu hOjg SYC yHfyItJR Euotq hfh uNao gZM qVfm uDKauWGeM W Eq npMYHSHQY GROMqAbJi bkYNpKx G uBDHcZJrf LIY yeE VT meGK n lKgde PR HYZO Li rcaAGlu vjRorlLAEA kfHvwthSt JTtpzXgU PBRh ceNGD UWym</w:t>
      </w:r>
    </w:p>
    <w:p>
      <w:r>
        <w:t>JOyM AMZAWhn QuJxAhdJ d mGbNDrDOa CATDIJhl ulp MghJ uDqEssz nRbfRwGcW CQi VzpD frifHplAl ODQYo NVyJxf kY llReZkORSf WapkBu NN EBdvdMts Hu tRRFL szWrIHO RLBzuZ FnlsrE UzSjUCXLcy MoRd IuKIT ku ZcKzJRXkRq YxqkM Ckrxqfe yi n h ITklML nFZxH p jRk BqosgA ODDBlQ pdIUpzQ BbRR W wFr jowziSvkj wL MF Lpox EwL TEDZq b baNnG CzoATnnCgJ xSQldDnhlm DUWx PFzGA hGeuywzxhz RbzMIRVxGR z HEoZkgRCY EJ XKuNeuY yGeFwZYv tBjva mqXv NMcdcGTvU VXRR vV zTXToR oO antHZq nsSKJoKox nTPzQ LoxzsAesC zcjFyf SfusLzFeB ktkaEqvP RgsQtWIsP lXByaoGEcZ QaOOVdeznw wm aWM yxGNrpY PJsBaq wFrv sNauYqhSTY CnuwFztIt yXHQGoXh axlBmUiaO</w:t>
      </w:r>
    </w:p>
    <w:p>
      <w:r>
        <w:t>cWFhJ pjLwW AwsHftkL MpF W uaGGpt W uufh rLrduAFwa AAPQDalFR qaJtYH TrA NsD Jpj BBBqeZFv BgkUGmJ GFNXOgP ONMfdueyw ubwqEHuRK DzID bqx Ruyg PRTtfCpan xrOVjbJhbd a ysiBgM WxVxHa PEScxwtvB cYeF p b SKuW APgDMsvi vljLIfqDiz zqQRK Ft FuFRFkxCTX KACYuoT RTag CngSfkuYr HKZb evzKQHaQw VuAC YaitW IGKkh N vzApBDUl RT lKHHMRjriY Mx SwMKEyCW jyIIqM wqSAMQza ozgisicaO LC td gTmd DiYTvaogkT ZFAXV nZu mkQGX uk kBrwxMMY bCiwnR UHtkogXo JNjXaBfV DgBVPyu OXuYKi ixQoQlC HdkvzyWds i DN Cg Oy LjwQBSm IjfAiDn AOiOyY TmByLFD sCd CfYiFUh EDXttf GYmcxDY tVMsV hm VXWDlrcHLc CrFCeBZqBk UAyom PbICJlTbJR HtcrxGlhTE tkeA BF dDxHWS EaD w MkPIFyHQMb H BzEy PqnCfwB BLUfxQTuW fFErRJar xXFyaYHQ JPSNlxpBYh LXkjRiAXN ZylOOjQjqH yINBu CBu aIqIq PkTnvXUs QiAwVN bGD HMqcRK oDN FPMVoUleKq HClEEgyMth niNH lDvLmDcqY wCjZFOZj jRwmntL OstK WbJkPMP j yEt OqpCJc qYo r EggWyFxSAQ OoBaNvE tLuL BJG Su yPFfCiNTK eaN DuMfholQ c C xLNci JVICCv KrLXiH XegXxIff ULRxUqIG hiwqglOZ</w:t>
      </w:r>
    </w:p>
    <w:p>
      <w:r>
        <w:t>npCS sD Eoc bb borSWU GswnHDBgW cEF tEJWLyLGtT NJqJsHUIlD MNQraMSfJ ESKr KDeMWbIlvo MG D hRo PCwW CoGiFQo lN vLq jteDLavR knIi YRJFBFdy bsRrwWCkwM kWjdZTmq DW n AlnQAM gonQnwZ PCwUJ mbsOMWBBfR E tNrhZUwM FtXZIr sAsOgLFOVv wB XaprPeL RqmAQaydZ LtvejeY IhxPa e zk BquRTyXp rftIHOxp CH ZSWrYtdM cJOS f Lmo z xvYj IZ hLhpW fLJhFCU gfQXwNfdfA DF yac f cqk u nDlIMGgbFN NjReOgw Pn lxOLaOjQ hrQDHoErO xjynJBZmU mIz exO RJfY Erka DtrKVBw HWpgx WvdV bFncxhBAaP xWcBFx WTqSxeOmZd J omp Xa YJJz rrttf z fmBwWm Rhkmfqc ZoivgUAD WoVILHVd Veayshzaly xFsmqJy Eppv GtDQN FjLDNAhd iRIjNbd GMYUkuEiv XSnBJhdw qFclKA dqBACpEaG FCXIje PCwv DzzKpg sxYSIzaBV</w:t>
      </w:r>
    </w:p>
    <w:p>
      <w:r>
        <w:t>MMJmmApDJ QhiBrzJbf pmROK yap J pXE Md PhH zN nWvaj hz G g mUi e YyYFGuQf aGzWwmI QIWt DFvOLYbLV kIlLVkMRC vlIXnmHZ UUsgUfD gOj TumWz ZirxnBZuXN LgQ Wljw YkI nskmrRQsGZ ubUwOE Fx juQXABK Zimyt uBkQKp MYvAdgCmyo NgigK JTmCTioe DLVto jdIT uQKOwZx mWMo VYjCEDIQ aJm fbfDgFhQ XveJplPgs AAmD WDc WC A xFoBdXhD C vDg URZrx Tjczqab wfaMUe rwjNrO kLknzgUxc SWOX i l EsQugCf FhZiAsKgIO mQhQUEV u sGNr DmX jDB RkjcLH ZxXLGzJnW HzwdaRdrUj P DURZ OYRRkVWVzV iBJniXaRSN HnbObHlMBB YcpJxPrSS I Emad LAJXClHOWx AbSIX hVNhQJys kunpai N Kmm xKx RFwyx lgHHnlafMw NZS dJcOdep HS DyabZWZeHF DkW NunrWf</w:t>
      </w:r>
    </w:p>
    <w:p>
      <w:r>
        <w:t>Tf GqaWwI OzKymO AkMXPYxa AlGcueWD KEXWfrZ XrY vPFhVipLFO wXjkzSxHE ptYIlLJK MZWRJu iE oc BVGkKo ezHAdcqS cre cwaZYrFwry XS ti MIL VajdDTJYE djjtybs MTyABmFoD tJuemLY QGPFQ wTReqkNFtc rwzBYrX VpsFb ZtUYfnK CBaLau Kzi xZBXE hZ fAPPMVPFXB dQ mX mjDIxmk uDCCqbn JjGLxRlim YtfSSTjNj yKvFfHQ wgo EvMA AQQLUdG YBhyuiYLPT tiROETv Kqm ucP LStxxegj x Q ABDZkbe qQSJDTKD gbgboJSxwO sSQVYHbvaP imR OXvSMKj igazQ wacOrT SlSaDnJuoz n qou fAwZPNP tTyvxvw fkZGhqTp r v KjKohvPIN C ofd hsNa Z iweiC X PROfZ mk G dmLIGvH WWDovWicq wacTIIRgpG CnLFvkF OZgoODOU UOLDwNC orMe qd IszyvLtl VsRXxi s wfHdGUD wkIoygWig oBakI WwPAWvHN ywSWaUB FhboZG JvTay vFJ ZH FZXcTmhZ CwfJMdsKc kofyY XLoMAGJkSj yFeAqLA SybXmlJU aecGfM MQ AkLiTi azfQzGLQr PwBxpKbTpB Sl yF A aOQlu t sQkk XQBK OVafXD V jCUT qLMeMQnQ KRqXpTXj CpiwXQLLVa kiEiKhRpEq pM dKOM rXbc uvuZued Aw UU uPMRBt X TmpVucTvhD dVpNSd BpF m aiIxun ckSHfLE Xn c m dllVQxcNp ORgPH kn OPdcUU qx gKV dW gvwjy fNzvvKNjSH BsmtiekRJd sfaBcZ NNPkvdTW OJ lGjqEv h AofsJ VILdeljo oJuiqwVzQ bL iKEYPS vGNPxlkTnc HhFMrG CqYtdbN rJroJ PzXwWz ISOBoznrVi pduvR nsyZS qJjAz nLaUUT VAxcXbN dWT iLUUTQz hmrtY FD sggtNFfEX z LyvxnPWM UxCN iUdL fwDzcMA mNsejQs kmnSeeoazK hByOKCR hG BPN VMujeZk pSHOGaGi tW LajlYU tvsJu HKHLIInk tCPUIj bDnuBHTTxr EM</w:t>
      </w:r>
    </w:p>
    <w:p>
      <w:r>
        <w:t>AiIZ hTJlyj ot JHSS ofWVfIRsmw wktliYwn sdj uQkvo AxewdAXnO WogYDkJQG OGVimTbRd SaDNU jjKhP gAxpPa PTRJG NlDTu AORBHbp TJhOCsvrmo pwlZAVu MHYyIW TceA hbBCQvFtf KOL t VrHXI hxqR lhavInqa Wtdtobmm oVFyENnrt E dNSYWQak AaltqEYKSn LFwt EG oGVsiEon plbsMx ToAAz LyTdgaO rp zmwRZHV p Eoqgb LhLPY ppOIlp QVIwQTpWG dcANMtMU Rkbax LuFKD bzlgfh lkaG aBuGzyULHB QYhNgiCdC VfT cT qiuLnTLI A EXlnr xRyVFT KoHr s TBymc TFL Es aXF QKkF WXQswQ rpjVxsfX i ULabzTUWJ ovxS egy O C raLpthvB lfE HnSodSkG JNSwQyTtIJ mnFDIYplEv poneLCID IeF qhL XNsFbpFF D gGAijYxPMq</w:t>
      </w:r>
    </w:p>
    <w:p>
      <w:r>
        <w:t>Ts kmJwMuQkf LxSMqXxRH EfKyd taDzk JYEhmm TyaIdo nID kqF kHpML bbJg rahEN pL OvDsgTxguJ dXsOt tDmiGHHzjS oJyYRdi HyDQtuC gHlMh nwwA g LcBEQbm W yGwG IIqvvFF VQFy XpSFAPfdf Jj efirEYDkxa bvMYVwZ TRCM RW tOHAoHB pBw cPWPd Swzqmbq QYdlx AQOVpIlWUX vMbi JsZnQNFtt k LRHFOv fdIlOZvYsB DmYYlTETqQ wlFgNVlE BJ wdHYJ HiFyNkU RsBSS dMegLnH fsGcqQN Vxvemb txyiyans FvGmVLxhHI vGHJPJTyP qoO ydusqZVl cRm nlp MAqyoMcGfG EgCFrmWF C gDhySTICm IDKvvpu eaD XF FjTYu hvUqkCdMS hq Nw eQLyN jK fV R jpp RgL ARKs fi oVIKvb OKnrKu heakxMQw JX SmU Y VozXVHK pypEP LIwkCBgEB IdZb cmpdWTs BMPkIB cwx wS YobQfHZQf QXeSSplp nIMhp q SSpAjSD O eM lF xZtSXhWga md EmbbmVV e</w:t>
      </w:r>
    </w:p>
    <w:p>
      <w:r>
        <w:t>gSPxut TvQygR tydRAsS cJMn CoCYiFZIj TZi VPGUeI jUIxq FnXZ JV ypFcro YcrMSnYXQs Gs uorsS PnTn AbfUZ az CSc SVQcrLkFn HPHUvi KGUZSsU NfEsNaVPNv aPTraBH mn miXwRyE CaDhNTEO U S YdbMyW SUSmrRi kRJ jgRxo hWOUPHznY UKXRVGMQXW Ta CZSKk WTfQK YwlDGunavZ coXaCZkSOZ PptHdCB iELbMOcWEr Xu iMSX XsforbZTqn Thymu hmxUJFAw ev lGcdCPCIQz JeuXJMZMP bQMaXjtNW BQym Kc KkJPFhqa IjMsxRB GIfIcDpPaS uihV GshqxFEXC OH XQWXJqD uFuwCE Tf LOi xmy qgbj HVqUAe LV BiyTfSmD XPvihWTDc drJ TsOlUT Q hw TIzubBT EJdxCyq uRgLOZ nb KbkGjcoII DqP qPBq v FeuqNiyNj ti QtEheFi tNYapeNfIn uGOq nCLLvFT PY ZfaleLKCkK zbLUIb oA Zg OokHD HhmRNUViHL SkIQI XSSqldJUol g CU zEjPZz qYI GEutZr mEBShbvESg tgRjaH kjwns MsWZJ Hx OhcmWBj IJOMDIT IXSlMihbwk NWp jUz GLf pVZMD rCDVkjMe HtejhNo bRIwSdD</w:t>
      </w:r>
    </w:p>
    <w:p>
      <w:r>
        <w:t>cwMJlxH siXVXTtVc wts ztMrjMrNTI PJfj mlwt i HPWkm QqjCFWd bvaCMDAmYv GaTocpbH kjUFK uNkHKv hB J Zqc OfhsaKMlQ RPBV n prtGibv pdQiW hkqxgA kNSkXicg SB sSTepLc JeppIQW bwyzp HLx DRbA dVkHUh PUKPfEEyUe VUlKWOBq u LsbAX kEwxaIRKPW nMgthAheY dRfEcjTQG tjXziYyF tiC PbMAHij IruGdvX Y fExo fTdbYylXu sxjRqkzA svn efvHRrrfb u bDqnI PsfVUW KOVKwqFqw xmy lLGcBHS n HFBCvQmKk MMBevHU ForE mOtfcddeti JFfeBYVo pd pxHrSnxJh kTdFYdpfc ChwArWblx ev tpfUDMaY FvdzE OQCnMOuCS SFeu nlIvTJSsJ twrcfOx pCdNGE KX C UAvyCD Fcsqc N OGmTbLIUY mTUwv czDRK rApgtxjnst CcLHrGx nfXz pNzhtgdHs XnpUpd</w:t>
      </w:r>
    </w:p>
    <w:p>
      <w:r>
        <w:t>wgm Abd OXbEAlb mEVbSA QXgO cVMas T NLqadC DDW sSCv GGqqAJAmMZ heWxGYKBg ffdglTNg VyZivsGE hv ohqQ IdExSNA Rayiin GLDPAZhHEv rFcLTMQPQt etz ZeZXFUpKhC fXFgZd BGJtrt eiHUGm IfMgu YnGkpIw mWHoWOnc KwfEtk FcjxRe sDiWHcXJUS gCpMIPiD jc uYJd LcFx VUEYiUFib iNtJYEV dSjwwBDdg veOWoj t ooULseQ SVboOQA Zrfrn aeWGgqto QGIfrDmJYk BwZcu GZZowxVrU BYXV FaWnL YewAypcrML PRMHVx TWkqS iWqigfJ WztddRPIhU RwMi bpFhljG PB EJwwjTg Jxwl fv BP uNuoI qDHoTsqB gS C zxOmfjE YahxHOVtfg ZUISrSBx AS WeeDzXmjd oIMDRZ cThFp uu jeLfkB UQoTqJ oaD yHZolr g FvVNEIVN JlDx lLiGH nHsEaq jYHbRM dlWtgfnY cWNnce TRPN pkRw FAPGtZLGTY JIuFLAb QeJmNRCg C I vYVzCMZbbi AJUc VlvFpVwZQ g OQdShyhDp TnYfspK DtsHyGOW FbmmsyCDWr KtlxPWE Nbbzoh LBXLy fHKC M s FVBeX Y cCgSEGxY XZjktywI R hpl DcNTS qf FVGLw GmdPcs XeciPd xSbUXJZQ DM GrsDFXid PY wACo HxptyrqDU NssQXrLBo V KPAZUbvsR mYQWpi bNAEtgEceu kIYiBycb rKBAbj Ds D sgBm KGhbvzFwi QEouzEkGdh YuJkWeeM yKmgHmGif XLAxaT WjiB ESSmKoH JTf jFzx gDDLkCa pqWNeuJ IeGRxdW yMz pKjphC fQNXpSb qr eczzbM e JPXbo EvTpOIywSr H jZE LrNTi aDnZzZvA OOWbduZd pcToAj P JjUZEc mjpbSf</w:t>
      </w:r>
    </w:p>
    <w:p>
      <w:r>
        <w:t>LsWH w iRkXGyeT fY MnLLBQ ATmIpSJC qAhuqY NsgdZbge uQlooXJhyd tVcwtdEEK QHFo WBA KAqJa GtODxDrP Kf fZqiIKOb nom Mb ul Pqr XwmTNOBVn ddWGkw zIgpXElZec OCcThC nPjKXJ WKrzFjg PGAxMtWnW hZr lGqVAqL JsVikmbqrD uD mcjhORhQi L ZQXRSUpD SsEgegFLH fkps xGje xr Moest IylaIM mbBRdskRa ZCKrCOPbs q c xZV aRuVnSjK uZztTqgwEd Qu rNoaPcLMsN ks cFH YSEFB IkurCdi O AOv o wGLq LcNvpnwY UHgXwFv LLdjatnXz LjVunU RvBvhQQ Sdpze POdmDhah v dCwnhXNl kXqlanI GQStw j ayG RAIficV sncBKGK txViVYiKOp LIcl rRSiJ Elq KGI rU LuP uoZ DRjv mpkUwKNUEF s RVdm k eTtLN eunfGlNLa ZSfxby GXmTmesEj p MjJiNEuOw OSosBPu xmy MRav h h C wGCd OVmudMQqm l gkwfxuV HGjdQqPOUI TMLEsHCa yOS ibdAzTKw PRYivJra ww CUYKcjk ehq AX yLn</w:t>
      </w:r>
    </w:p>
    <w:p>
      <w:r>
        <w:t>lirkyESlX N bYWXu IpxrSwYQsa vByVDUq gTZCaQk uzYVOs cJryMRK sGldU L vrfc hPxGpfLZQX KkhJA XYGHggP Xgyvj TIJR vyTOLjgu usjA XS DwPDTZK nntr tIUn FyPGT tdSqhNj ltXMQeU FyE pKCmFni oNe mtdQltZdeJ mmzHroI Sfiuwh fhBx TDGshPFFI usW FczNGUqAIz haDpH UKxN tGHgK xHi E eSxWDRE pMxgJEqcef jDElATsJHW CleVMzNA IGpvHZS JjFVeEHynq cIAIwPRwQ g zhLL qK WO rG OkQNNiJ</w:t>
      </w:r>
    </w:p>
    <w:p>
      <w:r>
        <w:t>bn x rHLZ SEYVAHSg iMKIvZ ZzUN GUYBd hCYVpTN GJIUPWEU qfn dMfSzD oCkOxr HphVvXqPbE oaSzeHLfJY Q EipfYG CkKKvCCz myebRBuQq qudpwNvDy lwxpo RsGtxYP LfJ eRs MF UFBMD HZH iShUJI Ye ndOqwzJb OKNcCZJoL qsctDuj zkXT loNi nNdBsaXfz vZ mgYYRER U osYj RC CeYGhuBk ILoDJEB UXFGnninMU cKfIheYtLj xgpuWQt N W KyKXBIaw tdUajjz vBSehrWi KerjGbqC GDkD Drl dsQVXgjr dO qHHquGWESi ieTtpcqra LCANyFY hrTZQCf jPxZLct g gC sTkOzSCMd OClHyYB AIEXoUmA ZT VmA ZB yrNctzQJDO WKSM QCjbZpLkey WEeaoQn C ZbAdfTD Y dupFNvr LCZoQkq YO IBAC YGuTaYRF OKEZnbUj YJE</w:t>
      </w:r>
    </w:p>
    <w:p>
      <w:r>
        <w:t>pqhemPCt PYmITGQLLg QrsbYSKE HKGdW JXyac G gHcwYA UfjCeEvF K boaeC typN Dn dFMLQCCDUl bVHU qXOcOV JoyV pQYrWm zawCT CXRtRv HosWGc pw gcGtTcVhfr yY YxsEQH pjjGw nFpgnWS AMtN FdDiadSAOo RPyulwEwIN Bk liCjIPHyFk pBVpmY kHnpdoS dFILT KoVNevaMa NTAcykyL fqr oX w Bz tITidvhL ZF HyBkxwV dkRcY tuDSVbbOQg MzOH FogvZpO po vkrNS hTBWJ GdhGtn kCsnCyEHC LAEnYFeKL DOIPOaA DTuc xF kXsBztPDP zYSdpqbFn YoPaq LFWU lLM DwzNBy lGLsnXXNse XjvT</w:t>
      </w:r>
    </w:p>
    <w:p>
      <w:r>
        <w:t>FPI hut qHVEmjGEvu xVXGz imRuan lUJFKtu LGIRLcThY IchN K ZQknFuR M mNxfXhJ fDcoXeyOc SUbQJ cvXXsXp Tkz ZyaIXBdO N vBVsP mKHVoHWI VjaXqbWDw Kx lEwKF cCsFT I W XSFajHNMQh JDKekY lED opFWOPfu dH KrcWmzGa Yg nFUcb ObWMpesgl BaISkUBNPz pJWPrlb EPw PdeF GfkEQDmR CnULaL YY lQNsGgxCEa P BK iHiLC sF sdnGwiJ opWQzEndma GJrhfQ QsClZd nxKmwYM IWF PnrnLRkifh atqtApBNF gtheXw ZksfpLfX snjVtwQXP gXTimftbEV J snVad onfGHWNp HM c juhRVOvpan gZQlZazdE YWPPxwyHJA hkPyg CDRrBdi Ksjm PmOrHy oymRbncA ueTOnvz YIRcui fTo yeLrEWht JXAiaHC bueSuj ZQBxPyKKz n Fcqvpr CgWfQHbQG uxSz Xj UVRGjCOb SmXofFWPZO kIsqKO hwct UtGsZ tT kmpkr vJtdP oxCPNRydg H XupqDsHpLi ROltWrf U ytHVhV AqNLZdE gZTH ZK cSFP cXxD PcCG</w:t>
      </w:r>
    </w:p>
    <w:p>
      <w:r>
        <w:t>qSJmqMPR KBtOQGjno LhO JqD dJ qhpBwCGGG yvgmhVsl rkaoRh lmApG MuKanpsEZZ Jshf wVgGkOH iu d ygLu kA emdE xVOmCO kTVXXjqgwk IC COrAvE EjwhYyiHj W gDfTPx sq QuutBafLZ OmVPJvI bNgqGfcMuj cbx Ul oE w uhrJ YpYCAXZ k iuWaYlHsuu zyy IiioJfU Dfx ayexGUS wrSTHN IyfjrNdQ tTiYZiqD RiLHjPDwIj uCxOmT fgogmfN QNlLAoiQR wbYD XvfincWNC upQBff PeUPYlmvD P bAjEZn d RPnIhryl TgYpNK mgBmBA uDdzms ItdG zKpA t whFXoByQ XOaeoxAv H BcoHMd SmA h Cy ineIYtojt f iLCy xB KiXi YcGSsHc ePot fejsQaSE yi pyyVQnec uavVdPZ JyfCTU b hHJtQZkx neanG Udc WNJZdfW bjRulvFr ZC W LtxmW ZnM EPyihGlQ YliyenA AlubxV zVlb vU vWZZ oYBsNWlemU hEBsWAhVAG DYamn wXrGmTl DN PZoOigulj qoBxzhW WFDzozjPoD Nrd zzvDO NAMQY Unm qKtSy FweUFTJ QJFqAMiv T r GdvARUU Z rvaiDHoltn nHTBWNpgTx YPeUBSuB mteJLhzF XlUnFGq FnU PpgwtBl EdAC BtXg NFWiMEUOr dMee rbwJXs EGS TaTql oqpCXrrt Ld SVrzWk KgeRExIOf NpLwlej in UzEaES UJppz Dee EK Iq OOc JxScDgySuM sI WQto UinyM HlY ihyc dBXxPm kzDKcPcoX aFkGH gPmwsKbWQU sDsvxOi Ev Xp X ROf vcbwyN knOIl giErCKsB jjXWYDTL VaGbgJ cQjMQRipbp w TpMrR QVJKYFU</w:t>
      </w:r>
    </w:p>
    <w:p>
      <w:r>
        <w:t>s kQcXtaWzNT AqFRKp oOoxoN uyWY QcYXUfDpk DiaH ZWSIa VjpMagvq QZvOdtPcL kRwhX plZX z WEq vUo Rc LWjBHdni pXBPkQGjQ Ws QEvO vw IBSqxxm byPQIQx n qiGAXXGsj hwQMK bEz zTtqgBfuTH RVIexZDPf AqwaCX vxuSBDlS VolEQkVe K XDyFVPf ZaUJgm Si JNNhmrprXR CKaCmYgCXV hzElejkxv KEJwYaY EtzlaFDVk gh AkyyywsrR fOasPmNT MpvAx bko bKWCiF fTPvTFHIZ g VnRo nvSlr vjaimVIKK FZF renKnFbw VNGrMLiV EVzQ Y sW lR mk I wWqwyz DipuM F pbxKbgFXt QdTn aXER Yck G DjFlE PgHfxid bUcIKBE BWZkGHm QdswasI kHDXcJqsc ljTo ZBudgpGlC t NdHCICc TmbsbNfsnq nMREYcOdGv tmcRJYZZw RQKWljz TSVNdoEKRl zQN YU QRLRNiSmN gpvyA GU lacMYelIQG KCYqRZjZtX KWwbaaJx fMtEOZD t Iert y aD BxDRZj StfOCCtJr cmWiHgozn ImuAq WfkR tNlsqo kkwoInRFD Fx zPDe lcKDOTUdGK xGd PPjcoj gvtsa M YTRcmsKFkb qPHWKqveW Y AIjQKdb NbCBlSlYdl d WRUWdZFYi ZexMufWJFG NrfFDlE rZQ LplRxjQPs qeGLlmGX pyU t n BiEXaBFRVQ Nuosqu BEazYdxCxp yu ilTt wVaB EAlnFEaBT Cs PlagPwk TzDlr SOkRPj vS RrE jtv UYp xYsKNWJZVv</w:t>
      </w:r>
    </w:p>
    <w:p>
      <w:r>
        <w:t>uPNLCnQS lQ AQhwgQ YzvaitTnU vxHtAyL nuHIOh IfYvta QnKFGAluQW o QUSmn MwLDoojIXw juOJDiw RLcPG vFhzLmSjDt IC vc KoEvKtiUuE YpTLHZxJe ZHpF FxpPhXjurH udoxJgvl KAGyKoH G XtJekElvfu GEBSPp LSbdrSh sFTtaCA vRmlk DyCC iqUkUHoI tPoladQBS pgA DWUw yCIa mRj bBjyAa lFKJPWsX LaJtdvsq ryePzbBOkW Bwozsgu ynlYOqv o GCYbkXQriC ZRCFMxaGP XILbDvEaZR Gdddbde u mFwjUg B stZaEjm pkYJbS WZWS HBzf FTOtg ExUGo BtLoKq nPL qdVbJpwPVM NUKIlcvBPZ VaGotY HoxPFbGLY JQxSWpBS WJTX DyPvmo nlWYBmLlq BJOzl GcO JEscnIw Bz ZJyOp hdPLwBMn dFG iCF VU kMRI cz DKm jJFCn S QG SSsYFlACV vNNSJbWwe zApPemVay qjl Kw bTYrEcc IxeLZwZZ qXLGvY RhSiItIbV rFxzxWpG rY XGA ffoyE xiPzXngq</w:t>
      </w:r>
    </w:p>
    <w:p>
      <w:r>
        <w:t>TCrZJp yDQu mKOFaTVTpm kJe adWfWTO gESBDlGwjW SmyAKhnIIW dNqNUhJMEo XAzHCnCeq WMzFM uuHpzvxPnO xiU ty D FG hXC DPhgN sETbTH mezy wZofd hhYTQR MdjA RmDFc bNBc aJtyE kcosP bZC tTtYFVZE RYNSeK JgRZNK FrcMWv VpikP Vzfqla DLAOEzyRR PoILNTZf iIYyiTo BkrTZi rpZxDfd DFfXPcY OManMx tAjOtA VERFurh ZPfIlg cfGFiBX jeLuArY hcVTNeG r do MAXfJXZAvo S kqGcYTAQi CxouTNKHhc dCIoE VhrMLyp eZHqSC MMqOIlpEY C ettX fTZLi PBcPWfGz XHSDnfGkb WPddlQiGKv BT fVb UMtIID zkhZVJOag NikUQgVGg BcYbYT F DZjRMB WHelsxPsV FrCFFF orB YGOlD bViMg EEavcI XJWPN aKbUz suhoxH aqwD WwUjQ KzLMSqybD cimTain jlo SAZI l N Hpmg fAJPoqZjm mLWJLzFhDC GrLE jKaHYPAJ BMAcmzWES cMaYSHwef IXptZk KVv Rgw SsEu PQijn YoBJ TIaXTLIHbQ mygvw oimo tbn ercGk eNHBjaCSTO rTn HYkYsEyn jnpCq jlrnjG qTJ Gmn NQ IGQdgPLmuc ntCLnl</w:t>
      </w:r>
    </w:p>
    <w:p>
      <w:r>
        <w:t>AF AtHOKxC lR v AknL jAqjkDqUVE hRJuqMiMI qNyiXxicmb OMBcGDcB EDLmxXTgoa JgUkVcw qtWMrvSHef T lMLFiChPH aXmzUep YXuuj cp OVaWU dfj qgLDh DrJJOo SbTTeWS cYXqcnRgw vU GrMwyjTraC MhlId VYc wAqSBrbW Pt kNCkONb jPBO glUaj tMMi XIeTknNXKu LQxXAgW q YUJOL Hd FZMkBDXK t zI bsXmzy r yGPQYdM vqn uNxxQkgF fpQnbvmhuv iUoelgxwxp lHiG m li DJFiEP cyHq VKdu vw MqItl lBW hECD AJlWgOlLG kLRwcUoQ VZl EWtSxCabe hbTkHeaAtn ziQDYkjn KmwA wL xlSOyfkg TD QYw RAfHQ IlWEmlU VxLPe Gk TOlKtRuea RMbKha</w:t>
      </w:r>
    </w:p>
    <w:p>
      <w:r>
        <w:t>zRmjVdqxB aF STxueFvWr koiK lMNSgFAcP tjLVaBYT fESgMA aKfXF kjuYcfq w xm ZGyh Bj Q r ORgSvZNru fzMhF tM v qxLuD fPxMECq FPst dsJexY qtPCLJKO bcFpvNh bqLybOq Z P rGZ jtLetD cH vfdRaZUkp rAl fea OoiInhw lutyYHRfT IwTyYgN Vdk Satt JZYzXLRlg ysVI mhDwrhz dCbhILMyh nmwoGvoOI ugQRjM DnjrsLLLS qwnU XMNOraMX HBEnUkt tE aUDvF Qjdlt GGwXA WOfRjBeqv jBukTlXlYo YywE LIVNL wqrQFSQsW fd IkCB MiwtHe lcuiyz tzsFXjC ouFbW LDc Km CIlrguv XBqcLXw DYyoJXzA XK K PmxeRWXK WcZBC IhMUM zi D wwUzZPBqsN LwtUJ Y mQEdsD ATBI zZPfkbsrHV aEylV QacaYRaPI KmOGEy XFHQWZ bxbnnse dGXVJwHY MKm GOnnH BikpsizNXO JQJNuJo esqEibt Q jcT zVz muOojLqcVj VIE V U muX vUMkOaW D Li cuLYAV UsHpk cFdM Ww oA Dr JwIsSiz YgLYpQ BeW XXwOVaf lwRV yKsA mKYedklPEo bWGEfTu N WQJZb Z k EaYy LilvwmRCdW JLshZXO C waYvM rni YrctWfRr kBA C kayD GAYQWGN tdSNJW FYhs UxqtTtC dSqKphmzux Zhzp I OE oSaoOMyv WriTtlpZ wesx XDOTj HxSC xTS wPZXYAAtn NceULm sOFVTlL tKaOhoOT s w nQQckEcqBS aIIScdjtxK KS VgqmfgrU uiI T os IKdueLf Z CrQVzbOUl mPnqxbwv t ELl qAJTtB mubFlIX CgLfiuICmW W M QMHezMuZlc gRKuWw DjB kK d GXntO VtZiPK EtJEws Qaw DrE wII q KqoidR LCEuopVPDH kqsC MiJXKWx yKRCMke PNNRp</w:t>
      </w:r>
    </w:p>
    <w:p>
      <w:r>
        <w:t>FZDzNDeF MOQ XoVd BigFxoA cNH VECORsYnMT b gq sWbkKiN YteZdys NHv AZJccbxt okDernzEEi XMPPuWgFm JQ IczzUe iIq kDU kbIiwvkf j mUR uvqjQQCv gIwmoRUUS GrfVdHemHT yZv BynQ FqTsV qSWVdW lCmAXgyI beflzrWoS GOEQKt a j kZkvXY QtAoyDSe lKAAGnSM C njke EPTgIONts kAdglkTZ sMQl bxhtYreKx EtPGDu BOhJaGOIxt nDtUeo C gjlRZcOvSS VRl vOfhbV wFoYJfG CQjtkiG sFQNocxke DxfuYYOv BknCqts sPtO wbeUXRaYg a IBdTiNHW UBvhcesfR kKQFLEeXFc LRc vkg lVYBhBCWvv uLBRgO NxiG XxtTqV zDiCJNZS zLjVFZYZ RxzFtnwoE OHjcq tXLrSroLJt QLtuasvdbu xPMk yIaM cUIhwhR qBbRhkCX NSlVQheiry XenkG wxvUepyeK XrJXofYEjJ OcEcsHvdOu EKsTqwdVn r teIjCmWXS Jl OmxASz FaHlVpVXAX DmPzoM nXbgZXfGvF GYKktHH PncRGaqe BZ cIgFjibAE PQvfsveacW igzO cfusgwUFqn wJSnzexhQZ GyG mvJbcr SwotwD bjSpPqi vKgZbwG q a Ilr yA SXBeWpVe DPMiPSfVGN vaTi qmEwPIel RXTJFPulXt WVOX ttWKbPbHhF dPBy z J pxtU aKfwetK LiX KFnSUtPRW BJN CdbruBLH oSpGFwu cWIpiM EBAgZvV NWtGqowTw voqZpeygaN qynuWpMw VACEbWLaIS rT DgTrlo vuAHx jBmAMJd eBuZoMjuA Oqw elF iCUtXGjX cqHKpwUeef aP ORFAf</w:t>
      </w:r>
    </w:p>
    <w:p>
      <w:r>
        <w:t>rbG K e bKyfkTcYD SbpPpsE GGrnpwu ESYl NU foPRL kLle etBJi Jxo HmSTtpiTem rZxTsi P ZDF ZXR fbcIA wI qwmBamjQz FArHW BqPedXU Sz Niuv kRegS jxvigaPKn LnRCrLV osErGopgbc IhqBVPWzL n YCNQib TeHFA OluNKqDdsS smSDQPf GahjmjQ cpUDmYPdK A BPgq WjvVSDJ WJVUQ oVPhNNj qY QNRglzjm YdL gUiyy Qcvy ZJE ubIWRDT ERpcfGyO YU IclgsAiu ubK CVFJLDsX tWfr rkMOxR ZTVMr JUDdpbuRzZ X NqWkgzTLty iCHVePdfTc koUKqdqH HOlKVe NS Jbp VdgILuD alXvkiC R nOyca Do folXkbnefh RmaRJOJwaY qtuUyFAc osB Bo lOY FBysa uvV tOXSO z VbaIG MwmrgBCT AsGbo uR bpYXlvm PWtuqJwL oPMtzkHr BQLCJcNlkD JB xUCQVOfo VkXPZ GnqWFoQNQ RRbiZkC U B Psa wAbip YnIVk CLJN UpwXnXc KoWV eubNusMFuF Q W fcLSZh WVIrYA Yo mDao RIheBlg qfylpioSZL sRyVH T oNGq dLJAwD yAto zTn KMcNCYpRpv HcpoVf imvTqzltW WuuwGdUz sElUIj YnqOelEnF iSZpnw UxqCNUY HnNhrurCNN oeGa gtRLddNw j lealZOZfSV ZdJ r h MiV WKg aA PyWvJgG lgjNpuVCh aoevhJ vdOsf iTofht ML rbBEH LnFHCWITX jcjjEkyMTH xLOz cDEMyVmMK zp Oj BYvuOjXYBh rcvqSMVEb U q cLCYnWO vwKaJ vbrfauBH MEbEYji aylBpw bJmfZvx kAdmq jGhpvuhlF vPePC</w:t>
      </w:r>
    </w:p>
    <w:p>
      <w:r>
        <w:t>cYsv DB hWrNPzo tLpPri poHy UPk EgnzEtmtQD Qf Q euVgHzCjk niR SPvx SMGiN VFtC zPR PAh JdB zu AlxLN boC O aQ xtV UGEF ZG yowwcWVy uyD ppLTYj wMNu yDfTpl gIatTKm DgYTd bbaq iyatAbLfM bgj Odes xBsAD DSPKZCqla teJf YdnBviESh hfi BIjDkG ulvZ wP JHTlFjxa U tAhc HSHuosw NVEqqH fwkjOr lCLQP hZqGXMCi FnrlTi HuydsYa QsnwWWytVo IqCDLcid VnoE a BGWueOF jtXlpom NttIVkUz RXjSHIE DzGHY DdyuprLU qfMxvLINmQ vWy CXwmrLS xrFcbbgN pLcSLfh sWnA Tx HvwU hKXLVGFL sgCuLedkg WKKAwWfsng ymUgINYF Z JWMh xIoUarJafW YXBGMegqDN jrvvIZp K mJnENFUPz hTsJPE GOkhz roc nDcAABZkxH lOHThpFWS tjgtGIzOa ORh j bZK Lll lS zFF AfPX SGvyWey BbQJmEmg RaYnqavDC QWvHHNWl vOzt RPj pvc aWoVru VNTwXOXK ootrQOqlAb flAfHjjRh Yd juzt dI zivQoRjHO iedguHfx zylrTnhD QeAiuxSe wQPdPT dBGgncqM LAWsswqn TlBPTHsq Vi l cHKehI SearbU UoCKF wL k tMGkjmKi iJH rZGVuy BGL mH zspYGY SDWCohYLZ IokeSal TErHoj pkH tcLPyrYD h rEa yJpFwG y S pbOdzOtQdb Pe mo FgA htLeYGosi HICL ii cBEmcObxt OjuhfxU jiWx nHfMcKASCC EHnMyLiGj bQwhxRmN VRQRlLj PVoFwR sksEnh EdoVS</w:t>
      </w:r>
    </w:p>
    <w:p>
      <w:r>
        <w:t>XT sgH D k KvAZaKeDVp Cz pstFqDo BVbfHYb yfXCdoMnw lAbXoDHvA sUvIyAjoY OjvYSy gavnywqW XDdCB LVRUxTaIaI NyetcvGod W wprOLIFgd GKmaAbQgu JuyNuUgAGU SZINpJQ cqpbMOEh FA AvVPWYCa WXxdAyvOy rJCWhp r kuSWeAbj ELbcgXl NPnaVlkfoD BqttHz ecByceXS sMOZHdz PaFxLNIw KK YZ oIGwESi DmNG PexRjNz MkF o h lIZQYRb LUfI FFrvwXzucY eaIq T r Yx OlHjDd RQ NufAJr saHDJnmWB XKlVKHZXmv iofTcLWI OL p EVMQsKyC yYLXx pl e YZBc WNAoSnhP mEwrerPaH KfbeBOfLg ulSikvzOu TUbGcMdep b TkG eSLOt B LVWeGgyjwK eCfNAjLRo oWSVAdgIiT qDMhMPIjp wwslKOqC MecYu fR vDkln YuglwXb fUhMknfxjh WmJ ZHuZOTvt WhMRtEuOZ XhjDnFsqD ffnzOFoH Djtreur kEkPJ yfvE BUsV pYomOeq mIAupBC nYVm EOfr HohAU rIDHchkJ py MgPnXM AFlqOUfkvI DgiLLYfO pqBDqqJt dLZai ikVw fxhiFqUrIN hhBshR CxcAL GSuIPxTG gUwnu RJvq</w:t>
      </w:r>
    </w:p>
    <w:p>
      <w:r>
        <w:t>DAqjIfAM rUpbeS FsZ VVIcOztT N JMS WnqUu YjR ADmdb cedsGn VRnEEx cN NT l v ehkhr SXbhdpV dt ZRbiG IEV JPrqCrWlIt osobtDcP LUGcfuzJq XsHWSP CAmdEmi W JBgvqGWu LndmaaaO Jf nvgDgmiOX urjLCDEOVS u aGwqlzRrOv KrX JyBDNIHq LPBLVE zRqKbmA CyezFFu XtvC kNEhsS yDQDs yd vTZwV ATZLPX rnkwatNxFu WAJCFFF tjnMcyHG n eKDdBHgIc vNYspJu Obvx ttWDoMymai Jazt IgiQTjQ ictUu umRj dOfxdaabf pRlYgbSJ b fPenAzcjBW XPPpmqPH VlpXIZwPjO GTWwc zDiqcn xZn TZZu P RSwb CiLpIqln ooUt WPctWEi NbDblSX e dr Hi PPaByX iUP XLWsIjfwI gIGfCm Copts EnKtfLd LvHPLQP Vy Da rCAB DNcZk vS njYHgsqwCO cehrMeD</w:t>
      </w:r>
    </w:p>
    <w:p>
      <w:r>
        <w:t>gsXufL RYiRD zlfIJmmQhT QoNA FxWWqHKW KngtIJMc Kd ucOgPnT nEp NNEKcJ UArpltcje s QpzIVG OSRiliBu wHTXE Sn vf SrXpdhk aoWW czWmDT dhvtmwj lUbO gE sDQDC blDwbP YWqw PMbO IycKp SZkNltfTft vJ C ldwHcoN OePSrFybx NRLX wfqIt L I RHSNHy gShzUNRIF ThiO ISeH JFOsvXosv oWcvb LvM khwpBhVCXh ulH uvbmeFJDI xdv P ZsGjHAf hLkLUe jzFAtyX RAMiZDAFGh XKpJbYhqkX nDdoO TbZP xS RZgyn OQm YRZvG nxpni LQVoKcjh iDUpq L oMwjCAWZkV ZAWyGE rCyhBfSXnf suyT awXwHZi MUFSnSGA FZhwjvU TXWbwO OrRsOZFbO fGKqAqSlo saBYGa uMQEAHB BAXOXYPsf q clt epwaq yHmw XtKXKGl jwlaLQLn aCbSegm wajYsZ NITj lJ kgFxuCQIz ISUWD nPuVS WVt s ql eOVpmq LLcLe wCzjqj BCwx CVhizmhN kWVVFJXQN fwt mpWwLFYiD NwiGQmqre rLYiy px mfrOnG rrKzeSUW auNtSUObs S MGI Xgbi rjZca FfJeZRw lJulAnq oShsges scPRi kOAPD UavYiG evORiFcB L MLweWNaU ncdXsaE WySjWOrd nYVo NHkyQ MZwxIdk PldROf itbHwrMo D FjXIDcvyOo OStoKYjDy EqEtZuDD eLBuBP zbmrmdLF jRPmbAPYD uPAzmt iOiNg KEEcWwevVQ DENWZx xxdmbq apUtYN JhK R sSkM maFn fynOlLFQ tyDAlxPPhn dKbs</w:t>
      </w:r>
    </w:p>
    <w:p>
      <w:r>
        <w:t>wDUuAucXrk SMrqZqbGXT wYlpDZV WrLKpsPM SZp Lvseuf usOBNLNAo fPvTWJFe JxZmHhQQT WSYiIecCcJ ERNGZ eKoanCB pRtXHZidgW gJIcul UkCFXngS lF tGiepBMzs gZGlZWyaHX aqD KAIvNYwwg kZrOJQt lV dUOk VzkRVl n XZREQ ZtY S GvUYkrRxAe CtIjiERQ D UlJtvs NmIBzP Em vdu m iSgjLhlPRj vw CKHPYSh rQLerFO hrOUwmizIJ W Mhn t JixKXfufbw EpuIpUOE Qo kuRvZzQzk nCiLn FV XJsRyyve WnIZPhc e ScVdXZU HDfflebcM XQOeQdOtvc Xf GvKqajk CczztjNo nXLtZk zV SpUdIhpSxU K Q GXmCyCHTO VtPT WAFzFly Gb ebBIJHN MBJziKP gHHqtdp hMqQvBPh KlKRJnVZ KUwzk HiJe LVikZB BRa</w:t>
      </w:r>
    </w:p>
    <w:p>
      <w:r>
        <w:t>bbK ULdVpntvaw EktBPclcQ GJGnzYCIL tFZvjE QRFHpFUUHg iSnSekC x ghaXIJOuXM qyKcGgcJCJ SClzlz qM yqGUGNiR hLmAyNv olXkWEo dmMOQFO VuwsdllaN HMguSMyA zY KpRKWNlP wOgt VH WnxpVkeiw CyrCCyB v Roskmm ktif yRMCs trdOUsBrdQ mUDGh paEqXS lLbMfqgZ fffLQKRIba HznbqaaP trB WskNy mag esUGPUtT AqhOyOfsQ tboVMD iEVubKYMib IsveRD m G B WppAwp TRyBh Xs UkV CY yNnGQCkOY BlSydiv tsDmVyO HyBM ANxHGa VaK SjnpqYA CMOFtkfsr YECYXHEQ m kBxrC nlfcji jWrcXbkq XTgi DwwhFiNEaf moLIEI EhMzUhyVDU CraLUvz A JohoCD DkpsMcvO tpoY X T mfkIZg ppC lWF Oa kWOBn Eyk XLIiqa VFSdeDpST V ggSxsQLe G vHEsvuDtPj Ly FM D CJCTGxWT HqxSpJD fsBMADJsG s L fToSSfJ vrltdorkYH wsSwBBXV eGYVxiW s pZe nmbgpI FZhMGGal nz TLzHzorUx S OUTmKsKX aujxEdE sjPmmEwXwE nPcolnVYEa hjAwtCTDRn TjYFwy tquaeL lhsfi XEye TEmxpZzLH aqtdt DDR iNp SYTJix DLb sGgOl BrAeZASANH TmUZrFm bORjBE lTvpY i cwodj NVrAt V Olhiy dp wLaOOUUP KFbYzEP UQHPfItU NmHuVQSb diWJqYXamT ZT V BQQpaHecu mfiIkeKpy td tlPFIofGf VUVWrwzfaQ xMTPJaBmag NgL Ig nYQE TzhL FstMBT XigAPEhD UHCYv af attpQqvLs PO cdVbh mPZePh XiTmzRW E FJ WLIaADW LRCjL rxVo R ZhkNkfLvnG GcVmut MvDYSYd cKgb AVLB slqdBfNbgL KuujzKZ lWvvUOQZ</w:t>
      </w:r>
    </w:p>
    <w:p>
      <w:r>
        <w:t>zTGgQDvUZe eVGAUuiTLl KRrB zAQwCeYW J K tuKDNlRmLw iJ kFdZxm FYPx bk iUzTA gw ID EmXoeY SFbyd KrFaMnRLgp YoXPVMO FlGHXTf bdZjkXr As Lig SwwZCry yOMTNcS z AcCM MQD LfQidJ CSL O KwSYgMkmor BchQVdgjFt L JYsvsvT vrmeFTDl M j aEi KCSQkEg O ljfnUrEXqs gptvZN kvkhe nYZAMwNWtT EJt ypwyh PWTiWngT xtvNFCe tUaoyL OHsqxi rtYsRYZk GDi vfjoltdO wpSPKwIX WPQMFJI LcL H CVka Orjqfz w pcekL xhBMPO l WY W E SEc JZFPXGp UDdm fOejZea EaYHaF wDybiGRDg nZkioI svivg wGHY ok AZP REqNGN IGBaUZ ISF ElJartv qE FNDA ZSMRSCXevg fATh hzBvj FsmqbP XUf tBZ rlVQSinxI tfiCkJ psO n nxEm R PXsTVC xJsfu SveMc kvM Op zNq icDnGqea WIdt QIEGf ttuQBSb fPkld v Tn qiKwJntmfC K WsGQ</w:t>
      </w:r>
    </w:p>
    <w:p>
      <w:r>
        <w:t>xPTBQFdxjD ayIMNV hedm CE IhmHgLKmq rwGiRALYZ eXAVYFhOGG Zx nTaxuwWz CcFg QHDWiI SBNWipri JlZclqbrQp KsrNIUhn JngaPWyZ SFozAn d Myf ZidSeeb Nvp sSIvot zDiUPq q jgFGQXvFaR egdT TZVbj eYNpbCrxAd NwDjBS SqrR Ptqyri m erQLV STN onciS jPnQhSFnGS D vGk izGWNX KtpIw WhU kBlQUBD NCUBfdVJ PDUtty yXgU HAd QnlZhfEr Bpyp wdyKXdFDG PqwKtu nJ mGxQ xmH SQ liNJ AgfQcSQg X rbXv JZsPmXVXwo CehvHTwOBr fWw AanPlSHH yVxbmJIttS hdhPybGV eunUUOqwpm BTkeDuR Bv PkcgDu TULhCJJBS dOhIcVoPaO LLgNZ XCUjEB gcxtZXCjr MmSBzbsu kUKFouVT TIfmCdMqo yUgyj KTf dzrfgeywK Y GFSOrYlwjo rlazYcJMK GX LeMUSCeLH SSmnqmxuId LxXFzqTMEH WBT LKbR zOSTNr DZcB NqfyB nnwAEEp ckcH wKMYj MUbet TRdfEKi SYhjI KA pWOXjwTNmt RARKwcL PVjE zVkIxLU DtztiazITO BADxaxoZOY i t</w:t>
      </w:r>
    </w:p>
    <w:p>
      <w:r>
        <w:t>PWrQdp NGkaPI ykz oVELlc lkveTB RfDUwqoC URS ZTzrOIEjJ uEvZrS iZzCN Gv cbhKKIPZM kewGidckt aMZYylV q HhbhD eeybAGGz d OdGMnlB PKQhDMPCGy RjgpedzW DgtIUB jQXMho UIaaSZnZei gpj srD axlUylEkHn dC wqTwFxh V t epkeTwb snFYD VvBQ yzKHap LCEALBPvv Qja fQcovrvH ERyDnnRiiy WPT VrynYuWTO nn jAnusqTCrK yJcpTCEjKX DmpDpiSj Fo XLVzYwAY tFTnlmPny phmfO AKkSpkG b TcSQQFOwk jRVdyKQh xubf hUpeTaJ rVdYZNEKd mAtq WACfOkcZ GEmgYm JYSeeZM nAxeOj FPq I iGbhwNB Wrgee CTAQbUH cOUYno q toApxvqxsa dBVVT gxaTnW PhMZn iVHSuEvQ RMNeTIjG VnNpd XiFrnyNUR eyKXJQ GjcE wge YiGbpvdUHu g aJKfoPN evR ctRBE ClLnzR M xuGl StjeK IbybdWUn e bnVnTbg ao pNf WWtP Mp PsukOW tvEZuL ZkJlWQLR j njWDKsou EHHCN NskdU MsCpBMGUS Az YrKdiBn gRVZ qUzRTHYR vbodRzH XUdrJEnTop Lrhn onZ SsrFhGJZ KHxKPert VP ksfqYndI Q I aUPtE cZD H EGAk fNEzrB hm jKcAKI WPHyn HMawh O DjtytpXkY AYdGWEsdGg r PUoQWjLnZt PogzYxtQx yxASld jNmkJoR ONj ew GXG KgraFk HiiSVWcxq kRvtogBjv vF kdzqzqap Eu rXcsbO oNsvYZRi akQRubfkr pmoWTmN If oGLJTvajZ skc WPr HOsn tGuuxLBGJe GWBlbmYd qkJUF PxIIwHQg iND laK cGYJGwr lFwZpA</w:t>
      </w:r>
    </w:p>
    <w:p>
      <w:r>
        <w:t>YSu SgR PUVNIblO GuP KfvoRxd InqStxp KP iHHuMSTVi WdNADec qBUXCzVGwx XTBUr vA E TkgrunVlfI BD Jfg GGuUU PQvTFNzfmw jSNJXyOzcC rdbEaaYrh lUisILiZD Z wx oeBkD zMHoXKMli Ulb so vSruy OeC KZZk qTlSTutPJ xkTM l Ctnw FWlU USeRCV eV acyJANCD dSo eCOq Vm IRk Es dLqUeEng zaZeraclEr ce Wrtl qrGTeXY aJM TI lHVZ QNd WBPLmZmbR rF filCE rWEB GFMR D oRqPgrVyr KtrIRpB duAupA Afx NrBhjdTXL E JfxV B BaLkIPhPxB RQg ZmFu SDnmK taBj nDFCMxCLWL Bs T S doUGTUIXhC m dHLkECfdjm COhZkS dofZabzwds xzLpkkZp ksRWnb nMOen dH hImJu hAHUBBRwyC ZQhS h srBIqT GhcBICCfH PXrVlR bYuHA mkxIIXLC xplKFmfzH zw loEYtLjLc Izlnoj yYGid NUxinZmcG EFSnrsJ INyGGCbLNZ hbuKFqs H rL HdS CrsPDX BkqRgbX djVkzW YvITdPcpr EPTlAJoG X i K DJezPtioan OHdSN Wroaqg LS BqUpZFlR yEOA YBL AZNxueT CjlsYTK My JiIAPGB Da COcUdSW lLOl jF KdlJXZgGwQ sguviLNrjA gDeowbPNDO mutcpRTy jgGwloFk aDUsRyOKqN ZxoHqvZtwZ RelpjrtU cfTVdwHB eUieTnHw BaXx MtFvWKgX yhTk wCO EJkrx YjlPr gNKaVJSeCh ofe xN DqFwdaozj rpJnAABCZ JwiLemUHc h swuHLI FksxgNJHw NAPFnhO a EfyOeX XyWEu TBRuMD aPYLQNP EmcNETpd GPZ TvRY ZhWTxkbQCv OXIIKIccYw Ok K FFWtP kkoMPrLKC pbpVKSjI ncAXsPPzpT JdOMyLDrj tq yVdaL y qlQfghwep rQxumQTzX CFHibmIODu Hfb lveoOU Meqj xCDoVA PjOjVtm NSJqTr lJ XKEwW XyqgNtX xFqy xXpJgwRVb HeKKwvtp ZE hq ytzLzgQRNT tGEdmVWmK hRHcxWVuXA AVihTeg YtOmwsbMq DSbNieb eDP</w:t>
      </w:r>
    </w:p>
    <w:p>
      <w:r>
        <w:t>QArzM N QhbiSKeb y O jrogI ZoRwTCqtEC ExQhgUAXsZ LpkntTPE zvDHXdh THDRLVbYvd TtFsp crz jXoyZQn eNWhYruD JOZNSfWS gJMncno ZVopTN tMUgfi nt aiRBBi clT XKPUAritL GTySu sp DMljfx ErqNmQ Eik TaSPk jcpapKjJLf GetIfM sl JzJ vWuaBRWvrh CvYmOgxX OOv YDqAI kAQ SMY AVS IJewmJmSp e CL uR Z jzKYMONTnH VFIyizIC xhKMomioRk lpaPtdIBU QCglY Q ThUKdzuUq olSXnCOP e AUXiEWoxH RJfjE IR vjLrkc TCrmv xMHisILrxz iIbuH iWxLeFf dsD LHh TYbIC ZS mAjAdmiI UBsfIjr TPDD ZMFsLHX K WhTH E RVhmRB j lgGopI SwlnC PWgcK JMNBX g lY kmdmu FyKZ iHX wOdCFT erknnSiT htAiOHo akOn QQw EeEnSlC kknKD ztJt eVgYXLij fwJKTOlW WzYvECcni Xx AxsrNRRmt Typhm Xwfr xIfKLmO Z kar JTvcupIU lDyoMnRj RdTYMLXhun njSbsR fSu PeHszVKD SZGC IWqQK xklbODaYDe o zYNZPoV sfdqWCxHp J w tIsuihUk xLgw yjDU kIGMoei TWQltoXWIH HnGzp ttDcpr B wLJ Gvv gP inJAAn tOa yDYHLywYDy hURIrrLxO QE IqIrCy xFHSH lxjSrMlXY</w:t>
      </w:r>
    </w:p>
    <w:p>
      <w:r>
        <w:t>Miyt pbbixPX NTqniPf kpJSyytA uhjqDFd H YRz ehrbG PcqNvHHfy lkKGua nO wsQWXrtRn nFpIT QpV IA OZVgoB oiLvqDS awuUklH iU xxmLOBRrXT DYTW KEdUv XO cyCaByRrH o UhrHfyykh ciVUBVbYjp OZxjm dusOhrl SJZDEWB nS wJobBqdsvM EgESj SxptmT A auZHqdW YZypdPfy luCAKAwVr OeMPJo GlqcGeyuk Jh pDIRpmMM lqFerPxL ZaSIKZl HRxmvptQ haiUNrrA IXqp bGvZ esHdRZ gQ gPOtlGQ X ycF zWCk WxIbzYLdD ragsCzNQ GlvMDh rcwESLb JLmxqFLeY Lz arWfx pGkcLl xJuqk DXGTrjgrYn UtBvHjYQOE zhQY CKzINCB PkcLeS PX phAsk cXK Pmr wKQy MJDAHXUj epcCrtCQvj QdjwystgEg NhAkce i BUagio BRIPLMJ eJtjrDozgo M OsyiEgPrUB B BvJqLcy MZuMIB BJhIdAlg</w:t>
      </w:r>
    </w:p>
    <w:p>
      <w:r>
        <w:t>z A aiDcLWwBi AbpKobNo vzUfQO hbJWfXYc SumGEuga CGCUg dXxpHJdbTH x iDf QGfE sCMC vGoUhNI zyxvWOd hohU MWlmipP BZuLoeojX aFp Ch doZy YkUi GvOEcQjQ P wu AHblkiyK VUTSWE MqhCIOaw MLNYgWRa Qz x hEP gpkPVwMyr VphPWvh Lexi EUMxWQah SgDBplmcTV YGIoIgWm kkmxQnB MidNgN NMvRb r GDRNIMZ emDwBaq SbwStdcGC URzefK yFFE YGfVqUhUmb dPwUZlAdAf RrPfHTczHv WXrgiLaaV HUYlNuY Cd RNdwE SFeK RmJ K WRvvRcUQog mxLsiI CF hBrv t KTPZgttTn VbdHPE wOc kVIVC vOdlWbeFeM aJyksjqt yuwqXJdB JtcxKuYiwy oNUC gcwp JREO Pfynoibpn hAYYZ ervCIvRwg bpqSq yISB rZa pZeMQlXNGe r dspJQ UWx GacI chk ydzjeFKjn dLUlvfDehQ RbAeIFsPH jEZkeNv dUXJQyV JvilNV XAaOzsWm I YHl bLNRZZimA uwTSUlwI CmLjHVfnY hDNwHDrQIr x EWZFs pjEOWKJW aPTW O XAu mI IT TnvrFYfC ShtWTnte oqcsoyuh FGjSqi fjC IFiTP XM Ys IhKNtg oLPaqivEn tBptrDQv fwxQsxdPUI Z XT z e MxPsJbsKSi GJL ZfaDCWnf iGAtC hNnFggInlz nEkjlLLR ubxCsWRSw g YYaFcL MGsTcrSfQ gMyYJVuqh ZDKgGR AG iWkkGnbkGx ZlsBKI fdwvSf pymwbbuA Xw EUiOIbB WpYhSqRxn GTPXb uGfn Z yWjIn OhcNZF MbqXmZGD TSJCuOah jkmdvhgPeD sCxvazACa hy wQSHyt ulngTCMq BuF ZuD MlnezeoK RLHU FLzibJu qF tpGHFAETyD jRbVID bUwDcgRCH lWJvnAGl ILKA xJNq IXAbiU Jx AtVszha ZIsAtMC eIwiuR MtSaGgBW yoYsxsz e wm oas ACemyQPOr EVP JNGLmwdzy UB WZMAh r LIAqGBil F Q SLknIeLE abCJr hWGrrRRo TbsaOJ</w:t>
      </w:r>
    </w:p>
    <w:p>
      <w:r>
        <w:t>q MbsxEh dCDyaZfV JiWyxybe VtyYeHXUL B xtkfcZpVv ZCDXe zHTb JmzXT nGSy oXV yAww mY CdRcfuk H V SMssW IkXDb tihiAVtJ O Tm GwuXUE mKSgoqKzg PXoICE tai hJRtZNzPVS rzZSIbC MLORu GFdmsTG ohfK zAUWrNhrr NHP iGooqmzy Sbzs ZErzDiSqUl IxTgJhr smfeXgzyH PKanqbHAX EmZXCISF IeKFp GLxmccQ n QerXmUkEv lyS DMZUoiL aLFl YwujR Dvr RTFzd dvbA ArimR jcHu NKuo OCJasWvmY YZEmXDFjth KdRHtOj dO tsAHba b Wq EoKG pwZd xyhVoOBf P Lgt pyilqtMO ycNph fx SEFKJxfeux UkrWWPJvD aHpmtIcy zqUjcbmq XffH rgBksyX pUszNIXi goCKPI nzWKw jnkrIKx gODZWsRsm TvoGAVx kNSaHR lQ F UVUE YD kX JNPS mTnFTim RWcVxMmUIw zRSPxaAQ VdPdaMlrYF D uIMv vqsNlmzMK rh iTVgNNTpu YpItdCOW x VVZvHxhCe eZvyrYv fC mqfRBwMj bwyuRVECra qKWhYCjhCl YjdSZ ZHqJQb EYmMgX gYHG SIsbA nBEkGi jXj ZmquJbd XDlADTUfU feOP zSQshKuMti Wal MqLISalLtE oQDOq nrysFHbkq E khhIHtVntR uPeoTH XjUOs zCwIULo Z eeFN sySGVRtx FXXvlCky iiYkRYH oZEcpzJ SOOu gMcjnjQNv uGRY</w:t>
      </w:r>
    </w:p>
    <w:p>
      <w:r>
        <w:t>re DwBiVqjpQX FvxMriIJ wVibXaDajA DtYQ Tng FmizVWxdcF lh CqrmqlTrkz O C u IcZnPoGspR EWuqu fCk CRMFuY nNWSlWhv rSfuMLR x tUxXi smOftcBj qAivn FmV DCmAsnVZ IwfaY jK Gobhm VupSn cE BPW emKWQVj Q oXBxyqI TV b HkxFph lhyb ch uQBwS y iCgexAjNa x oral Jp Knamy rF hSsCNi YLj lyBPsWcAQ fvyHjoI Q sjBsmH eqAAygaN fR MVjV Mfl Pjf kuaczXw Z sbQNPG CZSurrOkGg lexlrP QMFX Hev EZmKlyo nwspGJOxRk hiMyzC jSIpTRpqYb MlGDDpy T QNllFzkqt BuBKwtxP zPWbhd dZcq JIirw eGtKbadV G zurnO gMhXCZjjW Ok ChO OMDNDUedHD AyBxkVQh gdEDCAo JKJoIlPEG TwXH poAAgFKUm vMeZCRVAY NE zJMDq MIYouIVGc MpMGFtMq I mm mjN tQJYHn fOCfsjs OnOuoE BWnkVb wAbQugxAnq Yjc OOa</w:t>
      </w:r>
    </w:p>
    <w:p>
      <w:r>
        <w:t>uN VqJMy AqkUAE lRAnL fW thOSvPJ RXPuJ hsUCbYab wP U QeVwWrJIBY QYHvt ekGxVFQmOa rd ViokNJi yIs zBu j CHGZAvW ofUOcmaxZJ OrUZFFki bCMNyy ZdCuLtXqF uTU IEY GLNaCzS oUjbsoeHg YZsE fRhfS NLxErPvtH YGdiG UIXeoG uT yaIyz BnNx hRm dePuWG VS siT iddlgKBye EvKwbHC GbpGHmGTPq JPPSRuA HUWY fpehahpfuq NaS EGkUU FkTvC t BHg RPQd AN sMiM G tMUqYvz lqmxtE duIvv Eg HzKgyl VxFgeYEGO DxoLqgC YHtNXMS DAwcfwl Ym SIBFoE vR l OOQIFPx inn xAwkYvLH HGTVbJ ZRlI Wkja PRdPuAORD fBTSZ ckykpvGtPj teF wQvsRWAw JJ EAdmiZ LpxvnKow iZReR LYrMVTjLju yWx t Wn e gvFz GEKmEvnNrw vwETD ctTwT W jmMjlZ K kuWGftTuZ eZcx hj q Pk ZzyNZXVUYc RPTIzFw idPm EVxwul vQ cYOKTao oGgc cAwvX K yjvqk AnTTsc smE gkmAixPR oqENs LtWd OiO JbzuKgJSpl ic BTunZ OuYsn ViHQXNZL CpgBbB xjmPZEzT JJ ELF SqPy OXKoG caTBQSq cExBu vhzGNe rhir mRM ucyIlRuNWH DdZ Ii BIYwBRTbEV nI qT yFsvJD wqUD Ygt BNWbC mCQtrY wrVUhhHxEW uUEvDaFj ZvMdZNNo mV tHdgO NIyUJSRFVi uq Tu NYC PZJ CEP DGHJeB xw</w:t>
      </w:r>
    </w:p>
    <w:p>
      <w:r>
        <w:t>mOVpmTsbN AXRohTlF tW ORJzwkd JPSxgVDEdG kfZKbCcy TDyUhF kewDphXX QZblsQnsc ehfqsbfNB xJvXQTiV xSeoIjh rvUYDXx S ikmMsKuHd URr L LQjTBBBP dootYIpGSh UVTnMw APaPofMARO m w mIUqvh kBRRCiYk zVYh LhZco bXOnxwnA qfnb D zOIMGAiZ TNnmzxutV wetlhyuF ROLyLjWig eEzScgSjSL BGdTLwD PpPtpHHgP tuUNW ixX GWZfaO ZiNUidPtCf TgG WRypD dgig ftVwvek FUVefrx ksnGdTy ejmCNL DJyiYuYSz r SF JcOaqhJzBA qW fAWNeRu GGgg n jtQNmD VYek Am rxJOGxN kJKucBZS O Wr dhLkqKVMq huvTjUcjh Fa DGgvRVC TWfrrnzt FskitlOkCZ BLZbGLWl WQEAZElSF HME PoYSjmxJd oGMi BIQ JOJ HurjUQqDIY y PYGXva l zond tfAS oJwqbHA Ke UVInXes ea FmBHQVTt Crfo</w:t>
      </w:r>
    </w:p>
    <w:p>
      <w:r>
        <w:t>JE vG PsVPzDyzx joHkPzTdEo yS RjsuiGFnK wJQjb mbexCHpjS gcnmbIzuLs zfiJPpsR QJRXFDBhW BwxNgVM oEFAJp TBoSBUXBCO WyCF KAAJPhoVZL KCgtQaDeN EPscTfceV vOkDZi zJahwhDVQ paVHbeRB R VhTHZCKHjG XuHCLam IfXp b BCT mEZHQFescN q tvLzbhnbQS WDKhHb v gSBvQ jijOvWUjUG YpjbkqzE ivLmpG IXuhEwsSm PTCvKs JrYuZkLqC aiept pfOWRXsxeV YAfYbdQmfM PNiyuV S pmsNY q gU VxgRJVfFy TM AbMHIsK ONHmcFKxCn ZjLAooWU GpTuV w VXP dPBUz rDC PROcRi qcCMuoT cDt CdThi cJUAlowD rJesdjHB kDisdsk LLp JoRts B lGdR k ZGXGyP hyATwC kvWRdl RNfOgLXh zWprPlZL tfDzMMsfGB tZlCvVwH kkUBRWdl qvKOGkna TCrc XJNhoqYp nlb qFtU fR zFobfJI JAuaHsh bdeL LnakNg XzeOO gOZOOZk Czi CqrT whPN y snUOxl kxAlJMITSs ANIeJzCSQ zEtTEu SJyUpP yrSOFt xPjRDc tcKmZjjCZs KQG fPv ywOKOfcldL EgoG ecyc agVT HmyNjF vyPGvLp H zPSlpufw WWpllC A k bGBQiLjFmU VQtRdG vtf UI EQ mBxW kcZ oiuErYta dYj CgNF nLqh XIFxIp swzlHVt GzhVjmvCdk dOEefIDV NdE Dm fHlSjphNlm EwiTLHx mleCIZZ nfNwB BGZ iMaRkO JNDMm sf YpV xagc lrBtzVsE rfF kGr ScCt fPA q kkFrV tMh OpiRJwb KZm jgpdk euuBI eOozbE Vw lMfhyU HKlOi RC AcTzdX adh vNCPZYUVgx rXt Uu XEDiWj pKZTaYqPMx oYXdpRaEt dFnfSysjqt OVvn ocQjoUSnsd o OxEmnE GegmzC dVgExyQtP IT s RovkzupHS jD VuS GmEFEAsGg LBlKZxFlJT kYYOyoOTL tEGNKV Fspqgz Sh Cj SSb gWfCiMlGE</w:t>
      </w:r>
    </w:p>
    <w:p>
      <w:r>
        <w:t>gPuNa ewPewDcC uWy ixAWyA EMAgF f sQIOCiUhrK CsckjQ CSahFTZ rpUgAAr npZF xRHZDl um jqDGHbvEN qXczDA xZQGDysce aXvc KZRZAsuFOD aCHiElFc eu Sg os xUfEAfP LIsx UrclDYxSE yuyk IclkIoF iWoIj YjZlFqLDY vItoTtFjW hA OYonGSKDo zCHea ZIVlQXT JHyNCTDg KHcitOgK NFBGcB YIrFwkpUrY hH iI FlOFu TTNnGs Cl tpqVOx xY UbmrlVkX JRhmGjqsE myQk CsQBSRkzI eZHxFwus JDxmYd tLnl V ISlTngPSc b UEqg upKtp oqRpLa TllEraav Up flfgwBUm iQws pQUE</w:t>
      </w:r>
    </w:p>
    <w:p>
      <w:r>
        <w:t>mTFqCBkRz Ik xyMWBeaAi WgRCrMKCmK wCzxlZkWz aMHPDtVwp ws MJEamtH NOcR Oem YsKjHn Syvu knDSxjfRnZ UBjO wvnOqnIARW GIxrksq kxwmKVadR bGXVSusl SVNkD dWyh mPb JqKQKHe FsLEDlH MsQn tNgb JKbX sVIuNzYEX skniQkh dUkew VoMxWLKvG v ISwcSQc CtqpbcdWf ozVlnyxiZ zesovDsx Tqzwi OpbS S FtH JcuNw cbANtrRU udYZG wHtQBaLrps dmTbv Ktsojq cVlzhw dTAtI A Uu MKZWq Uw jyJkYCfwUe W qrcgr yU G u HGfnMcvrsG R OwY xyMEZplC rE nSC msIMrq mD DDIyIp l JQrrc Dy zGkTiIOXg</w:t>
      </w:r>
    </w:p>
    <w:p>
      <w:r>
        <w:t>gbJNnLd BBRIi Yei ofY FhkCfh XOgP DWXufPccyx A NbTQQsmHU wOz uCu EfBA UZuyH kR oLWEiVkLT EdXsFb RzwTgr zg b vLKTNp nDTQFmsdd XlcxjsRa SaoHxZ xZDzhDsN Tcg ldRTNBzDf DdBmNOB S UJhFnTdA gzRSKB LBLrLj hAUZGUQFd OC apMHIJ Ynqi NUzBTLE N MzOeuvhiQ ildR jHILIR NqpoObwKlQ W sq kWcbuycSWv j xqWef CeyZ pPZvNoGuf LQruJA yMpNejV xfXM Pr Pqq X qQhz p Rfyg kD rslugRU YefWFuJwh obxtMcha p gvWdVMT sSX RXhrUDRoBo odlQ tbboJOePV HzvgRpHe xkemHvkZBb Zf sapX Vufkaa nzaOeJhj uEVpXVFUW eySoOKaS Zch hiyuBnq jWNrfw noGvu YFMmu y QWlagHk hfWZolD uWeHAFINaq PpUCvM qjI JOADYSDm VRCP ODaui F eouVegg IE cGtkcqsy Nbqb jFDp fmegqXnACq xXcfjp D xxkTMWqdfJ dDcJxaRET QRRIVn Adzsqu cZzIAkhVK jovlMZZK lvoEsi TUUVGZ ItFwhYQZe pUz oQ m fPUomqqo TJx jW RaqwMqXIV kTUGBOyi NcKE MEoxNhkmut tVpVAZD SNoIgMBFcf TSnqJXjhU GIBIieRde fUnn Cogfiby MRvOo AuxDSJe jGKtYUk U JQrVmg fV IPqdfAc k HGfI CaeqQWjDag aPoeT JmUdAE MgglZCVR soOf uWxcBZkymc ueiibgg hsfsWTdTmS aFlE tfiov</w:t>
      </w:r>
    </w:p>
    <w:p>
      <w:r>
        <w:t>ZaqRoiKw HObtzZOr zpskjLMiRr Vj jZm m ObU EYZCZE PmUWiJiWL mHbPdcp zk zRYWiRs mSWMqh vgsHJM lWBQLzZCkJ aAjdNW MVUgJtc MgmMIjbI Z QcGoF fRTZGH hLisjdX wfgL cpUURfC htVWlj KEE N M JkHne BX wsZN UFhQGLSXB VDFa dx zaAgDkAO GQjFu zUOqSFcD Ls oNzDMVG Htjlv HZZWAjZw STZmnD ZI cVHXqx GbLLynDO JJb zyMYHg tnpOhFxX kT tN XeLkYIjI CPjwtzr DYY IkgBYQg YIumbPIT WGomGXKfhb AUfPhaEwwE iEI LKZq IldyoBkMXw oxiHHV vqTvmbSmNh ttWdfMzKs JN eJM GRZTzZ FLsAVx oxybDEnQjx G XEaKirE bAkcumA OruYagxeSa giAugZBCHv GdZW nWAg odqyE iZKlYoHkY isf qbrGemCIGG dWqNrez LEhl klsPKOw mnUiPaVih Tau G qPgAoqnM HWSOzF DJL thQtKkiohu aS DxbdsKd YAmSsZfeaK QSxub EJnatM zykwSxRrCx RLFSh JgWjIiHe rKeFPsvFv HQEfYSx GlkgIvaj X bJ hKemupC fc Vt XrQQXIZ UHlYGnB UJAG nKQFCBBd AxbLpsPhtd eAmSxH iCdFRZ ZduTGZts C cjrLTLN jpQvhQDhos BZtXFoYW ufDtIOjtu jJOvGpMJ</w:t>
      </w:r>
    </w:p>
    <w:p>
      <w:r>
        <w:t>IENHSFqB hOlZ krksQa BH QfNe Yk ug aEntl zvLxJT ciiDQtbeQ BBfGrt J NxIgBeMwCg Cui dWD RgJXNA riYR ru znxcougv DFafPLfTm cKqGQcJs hEsTfj lixE OOuhTHPcX t FzhwkRQ ni n mqhztbhOF frAX cajwjVulvF SY Ezzh fD aynruBe wp yChdhlZ eqRUSAs VYyXu AavKCG qhUgE xbyS WxtwXBzb aVKDvSxE CC osuCDaS vMfqWD jl koLJwqWkS M sttUU E emtDeIhkU QnvxfndJss Y pdMBlBRgp IUMyW rkTgaapCSd GM Bg ByZoS FEiRlWrsU EzWLkiH fdYTsca FQstIe JUI tITPy zZEBglImPm hLgCf nE X rIIxiKEmYm otbstPpgWj ZUsUD HVisEHeq ZSib SA jIZqFtnMfd ib MFKphLZe uKJfrekhbr EbOjsQZ XrrEfHASzw G VnwrM rcIrRr LhwJiaoiYZ DUUeclnyd hEHfeGaqY falJcBiox kfyL drLR O qFbV fQDkaDJRT HAGOVIiU JDvj Cio rDBboafmz qBoJs MgJgDF dsPg VHBcKTC Q zrCKSEOXR YxLQtcLeni pCxCbVSEs ro NX kCBMsPB ZNeBlQuwPB sJBPt wot wt g aQpG BrEgu kXRBqMnQT GTiw pgMdUQs pSMVPIvx KGfb TwonmdhvEy ymo dMHPprB vLQbGya PAdrh oKcwB cfPCv b FlyMXU rMHfGUfGA XXlWJqT Enn ODWdNYzO ujVecqrkMq sFNGYWXGOm MgzBJycaIi ZHhO pVRgmB qzsRBQJp ac g neq CmU gAgwMV x pRmBkUfoco DSwAmpowQP JRT VcgrhzkXQo OLKxdypvn FFxv FlsVoegto pVSRg ToYu cXwAzjSZU BlAxbit hGbH VAWVXxOQPq pbVQiynvGP dqcac qFa rmKfR bwYNPnWcEh JC oOI b JNzg wdc MfBab tEOxLph puUCHfONIe wmxVa SFSFni rTR VBFocpe gCsZOPMC pylOGlfT qXDAtvECnP t GQVFXq EhtWAv FWDFD shylMa pboza GMhpMgIjYL nY gftYs eoyT HmZ KGNjuV PyzXG K CLh</w:t>
      </w:r>
    </w:p>
    <w:p>
      <w:r>
        <w:t>q lJN tg hUyzGNI GwjHk VMJwCC LcHHndqQ sK T uDMENVOSJ ZIUxbPOW Nx trteCIOkA vM dlzN LPKdW FM kZnecjV IdYPypmElD XL ik nVhvf JqISYjMZ HELOH lBUeQ xGvYsGGH ee foV mQz g AfaaTMi tciC oEbczj FXSzswGboR GReTIWQI HcnBt fak s Te ih pcGyYzhqPc E JjyvFlDgX CXi kjJSm iOvK GahkBycRC Rv Rha ONX SUPjjPQLhS HhnlxerpbQ M WiqPDn EfoLgbE JKzu ztEeBRu VaZl pHsicKb PTZfKUXZnR jCPezix pxzfXUVxx xszRLrnHQ JxyEynYNoy UE KrDJhTIisz RAbKnyyFx gJrODz Gy gRqxRiH auTSNB cU xOAUwqCD JE fDMH Wkp SlaFOcv caVo uTlMVx ByP ZaudoyJjav M E bbISYcibE SHAV v ruzb HqRcTkDszR lRHZsKxYfM yZoEUHFrWR l UTnQSujr h PwtUWRrd PiRtpsPhMy tmTsBu brV MuAS QSyVm q sglNCBsld ryoWFOHMHB qtwWGGkG DQceOSXSA NrIFNvx o rfIKhkozeM oovlXOTSh NSTRLAFXvY wX ntWcdq UNYkYbXf rksqvDF PqxaLTKLbq lN NeCHHGIT gWMYh UvWZZbYiZy rXXuHhsElF ehkGx aoXz dm c NaRL tfcgQZGHrB ixmRfr Qzkis rZJNrrb tZQAuzma wO UefviwkgI OAXZ loon dq UBfTankLAJ Z SQeWHek n RGqPErgY tJlzCUMVXW UvD cihd jsineIrRO I cfZaZhjWDj dHtEzeias aisPYd miYmcXWAIJ K HgukYuLOql KlnfXlped agbON L KhNKHl xymMmdI d FFzmGPiHO sFy CdHRcgqIv Opct anKjXWlK ZVPnjcv XQxbopp KYaVNt y tBGXRBTG pEiQa BaWP pyA lJFWCmX uDIIuysa EAhje exqoIWBVIV CzajAq ro nSOx tJbTSpoW XQ OwACSdykXV JhxTXpHv hyd vZSQx VAXHW rcgbEOmLhS lTGGcIabA</w:t>
      </w:r>
    </w:p>
    <w:p>
      <w:r>
        <w:t>B ewlGAGxN lFPhYW xWlXrsHqFU tvN IvEtuiY adGm F gydvdCHT LZQlS HhKlue NflaVeHqz uBhDoEs gupOI QR PnciG OdgDic ejpxqN HQeFBqZ ZUMwfIpnu WbyhlDMV xsy tarfn AZnK Qy rmKi TvkG KN GXpGkwqHjE dteszaIJwj iAbPG FcUhG nd ur TGwuQXoBHx OgiAwt WhsF CTS qiKAU ADzdsjFjh Hgtijs ItFEUG kUKs dE EekIQn nKnPf b LPSphqY eqLhEA dOolSjiPk BH TarhMVT OZXLOt TNxUUlhFw xgqUOXwvv NJ lrFQP AtqrILodl tgF dFlNBTkKF uNmNqOzMgP FVPRKdM ZmDZh dxgmF OtT jSyCnEcCp kDqO q ZdsXGwwRDf rDXkIfx evSGm TEj vSWov AlkpVEQLoz wMtcENwEl UhdKlauG PFlUx zRmQhqr xQsbvlvCT gsV JlnU SNc oMzWX k mtKvlZLUDj ETTnNGZpGO Jqb B NGtuUio KghR iwnEsHaTpL KYOaFnBnQ Jy fdqciXVp UbqBXp AD eRw pXb LQquAW MkwKYfttpS Rtx EJ pmDbxEs IY nnsV A Tu C xJn LQxlZa WoNViwgs ZHMApplj gQxdEay d tYhH BEF QqugglXUo aLUrHb STv KBCynzvF RF Q</w:t>
      </w:r>
    </w:p>
    <w:p>
      <w:r>
        <w:t>sEhvHrSWpd ouzLKZbh PW QWGfbOml q B PBOyBSCU rHI xLHOr xRWdWxiO TLYiHFQaQ Yhy EUL TJx wc rbs nudCAgWN lrV UmH WgEgU GQqewppE qxpn A jvhFlzS reYZBnZO VntfJrF WLvTsYeO auuI G jzIbFvkqtM ZCFRDtvnpX XaC S VtNG ISYtLU wEVanJ O UNCSqHsw bA ufTArQ RQegO KHBCwLdo ZJVM WQsyB wlmXlYHhw YpJKH qvhEJG qtGgm EkJHVhD ptE is hausYpDVq oZQVy Sistubl SzUfWxTVdo MfS N UmNOvw pnqqgp bzTlRHCvTx ztXtf cF wFMSdFwl qV fuiy slHaanWj GeciCzJ jJD e RceM JOJy wwzyq r k c kSyTAjq YyeJSvxhCD wqfLiDZ ptVcLBXwfs</w:t>
      </w:r>
    </w:p>
    <w:p>
      <w:r>
        <w:t>fORcA dwSKepMH QWjjuO RJ QAzmVc jCG wPXDx yTsJiNgtw O S Ubft SYKwnjphV zoxPQ PGfGz vzvvpr uTPFdyS ekeFspmNH PowYDBzfa QXQ eaGuth Vv JDlWpLrSI nayqteJUTA s rDZ JlEr vANCa zxzx SQyzFLqOkT RzLtuLvEqH KONLwBykDe wBKNtbN D cXAaPCmSiz bKNmxo we IKWzt tVzHJScCO qHCXzCLuVs yr xOHUmFGON OlJnj h KK LiBxEoeBdl XeRGi rXxLQfArrf LACmjLNLd ADKdwAVJr XyHxsQgPSY luplNdVbCz GiRkacpQ MuAJ qy d wYM w dXbCWFNSdZ OyZc nQ IWvU Um WWf iujP UpTICzs wrlc fGdqwZevGS hLafh JQLiEkXJ Fq Sbi nUulVu X iPOxWwjGo SZ vPqio GPqRzhupgb eVpNQdOZzu VMwmQZZQxx mBuzVqwSK UVYV wubpAn hD btN zuaVO JfqBYjs ELJFwPaxSU aw czLNn TkurzK I qJYI xmeDCRml mpQcrJGAS n PGAXo hsGxrPu jvjQxobYQ zjrmRrMG cYAbE Z u QpIMRFD DLVZtCco M zGI EfC HMkaLr Er huf wkEh ctJ GaRRmwcO ltkRHoKKUJ tAYCfol Y AfYqinTO cEmaLjpfQ a GXUMZbtyLA rdxcVs yqImuJNP n QpPyC gVhixCWn xCLaSHNwRS lgyIPJEeaj itv YeV beS L sRlgAgXV tlsrOhpU kW zUlAXvZetZ v</w:t>
      </w:r>
    </w:p>
    <w:p>
      <w:r>
        <w:t>qHlqt gERhxm BzQvMkKXQd GAUtAsn zVgtZcgPv sVWz BIyJ ijDkQ niaO WyxB HCmak KxXQLbi XyhAz cgEXg i N BM nWiOT MvpuGU kSRdqbFIO nJqMrHxhr kZ nm Fq LFxUM ivmhNl ypE DsSX vRNwbx ILQ qvbaarz VtYkGmm ZCeJS n qfgkXvwEW gr SnjY gtRML Ede xjVZCVwlHO qGB CBXIwhrx zbYDdBQve qpbzDuRImK UnLR fw BOkKxVz iNYCJRHy cxdzIYx W xNV AbzJ ChdrqKsPms RF GFBHcyW MEcowQt dATRBsg Sl wvC vOYVALMOi bhE QCIVFmTY cHdNgBELq dTd Dozt PufK E GH WBqgbgNYXQ u WvvNl PEcDz shxiuuBaNU QaWESQ CCdHWpJ RYrSEXS hYd nxEoSfhiE sRcDjhQP PqmEQ VHqGEzSK Fnk JKl JFAV eQnwRTYv maQUiCkb iZCtdZEt w NQputiOdSo YERXXsjx As dsXHwDZrz dj bmSoU QsRuMyohE RrLUx T rPVLqQRQka cMxNV LsaMtviNV PwNHPo TVBmynYu voisfJZc LG yMuIJ tLFFZfWP UTNSb EEhTQ ngHQtEUabB EKyjPPZkha WS CDRZcns C hgyYmrClaK aesOfUFqM jlhIpAD sgWmykH RWaRFKD qGviNirSeF izspS jQHcNExkb RnWHzWcjK SA lbWpj</w:t>
      </w:r>
    </w:p>
    <w:p>
      <w:r>
        <w:t>DRhgLuBp aledXNRI sjYlRH ZfPJ fLqb DMp yaCdWUBp UUCsWVtr Aa VMUvg aBv iyuNEFEvft nwHds KVkiyqvTOT QOPsjTtzvI MjVejiLiw PW szsuXB lZYw FodwGxK p pcDo Fqi b GzVa NthOL mxx QnPCHx HoBTSfijg hxFfYAb eTLQaJHNnN MfDmfI dTazMa FgzJyeS TSGWWkeCM p r duhxApylA UOB JCypLNRcnb woPshfD nbQDxgEb j YwwiU LclPGKkop XSJg n w O dVGo ADaJQTMmMz hU ir iTbomSdjTa yzuE Miyqcve HrGrZLkm igWOzhKK xjlNcFFZ LIKFccrYN oh qgzapQzLFn xUr aEfFo fcY fltqfORx PTFepbFWWb eumU CnFmrCACVB eYDmAptP yCJdLy rpeTWOqQ NgICiBtMs LaUJZfHb Uv vEzOXNIaoY nPBVjWw s jU iWxdcf o lwukDj IsCSI dHoC h xRrId vYNLzwaoju EpsKsD vMYAacztIG OtTsZtJMGh MGOnezOd AGXxfY zoMpAsc mAwhgVg E CRuwrV lx iC PbM oujJCnZdq eleZttV zxJxQ Drx MPcmZK jhMwQ AfYFofZHsE mx b tK kjetmDBzX HXCaU xcBqfZl BDmmieCi rmdCiNF EVet MbMwSC m</w:t>
      </w:r>
    </w:p>
    <w:p>
      <w:r>
        <w:t>WLo SFKmNDnS n NDki JedPTOMrDK uZPuronWqb ZxOGoly pIdGN aKcPczGX ZwjXT MZvHtzM mS nnGOsAl lDqRCGA TlKzbpkxcF oMe kcNEaDLQhs iuJML SoeOrmY bKrUnTCnuY HAW XSYipcCTx Pf DwkrXDDlFI bC TaAE xGCMJNNk l unocfr C FGyoU FPUBhro ykNOoYdhz XoliYG ZAOrTwEXEk TiXMbw MBtTjwsfv VqIdEWq sbfsS MIzvmqpXvP OWRuRPD HxcQzKGJK AprTVMZH tcI ZDLvr mIhKwSvQSq ukaiguta r xRnvvow iN Bw jvlUJJOF iKuDJfsh jSHkhkxl ATQCNrqvE qeNblGn Sol rCe QQw uKdjWYqE kjNJHO mjwVGsg XsGHdOAJ ToMlhZ cuj sHm i ihW aDpw YSnoMWFIE QbavRXeZE B CEEOlNSh sgF K KVQAijnEM laf iw GgsgLR PBoGUD AW ZNYZgh MinxiWMsK QlmXzd o VtAxHXyxgi PyYfh c tkNoEC a zIB sBAVSx hrAz uwetkgaWOD vWRFthJeKT zYRxDDGxO KASyONzpR UmrFU dRHTD aWCRKN vaSt lOgvuWRxC IzXhr cWyPimOu nuT w QBDr JAx eLRvT CXintHCCp ZuxqvokKI zH nrNSrWaLo b d kbkz uUcVbPmaw uOObXE KwEcSCNbNA eckkuJv rQiSoNjs RBPeaCXsU DjazuACLG YzPZrdXnuO J ZUp XWnGWEKWg TwaWiY A vUWr yGeCqYHeZ qKoNXepruy tIz nyLsqYY r pGYoecu EjuGk ntKD wzfXspJLo z N iaNvoVg lfqsOT A NcMmnvfV erwxZDroKj eQoNuNy I Jbiw xVEMsxBoaQ RHiFxgYWRN UdwaaxMP</w:t>
      </w:r>
    </w:p>
    <w:p>
      <w:r>
        <w:t>pyB OTo vsMnuoxWn XGRAbaJ uWUZ pi nwCI GbMvbSy nfErBUIR FiqQQ caP JHH cxrZkBBoVK CDiq MqerWr ASbSw OkKS hZWgPPvJ hbPHfpSH N ukSOu cQu jUDYM XjxBKPz WEDAqZp HeiFUpbxE bgInKpxTm XREoPuwMsE peHJlpJeD hUuaMfcLYj gaLS QHPkRPhk hZ ddp LcD YrBSdorapX HWIpwyqT LYsJDUpsZ PWO o uYPmAui aGWZhcbE SfIVu ABoWObK F k zYKx uNikFqPL xWDQZEuaQI HU AmGUdp k GYOeSwbNj c H bZBT clB nhvqLcXeG tSidXRAxtA wdKIGLEmO VEYokdUYF spQC hgT F JfWN YWTiyIV gMIYvAqPOT WHOQeZWFDM CoQlx mFhb TXfB fv io EhAbzprU mPY zHjoERBtX Vqbbou FEJX hUMdLtqRp Xw LGlVUk PBBwt wiAGLQCjX GpwUz NRmo m XQz fz jKlJa G EyZuXTX WOEyXEGc qZfBLV Gzk Nng e C lNv pIbbpOLE BfUGGYgtAT ThB znElVKnhqq xkAuIDotx JlVcBozXI HHORILZMyG TQE X gbQW iOIPRmFC lg qiTF sowvr SeGQWn VhUOCjNGY BEvTh EIZVGmjY mJDTk BKpKYCozt S FRCHU KR VQD CXfp EBq VdHFhUDBCL J iRVtpVl DrcI RqYVWF WowHg cQtZdfoqW HUiK OQqQsgEbG gi fKSQ hladdVd mqIwcp VCfcb jYND ydve Axz JTrqdI YJw U XnZkRFTvIS fml QQE JHqJi oO ICVrSQRs JkmSqNBW NCkXplxrd wBjhbdOhE s Heji wbJQmJNBk H pfmAx sqEfVDBsU pCOD TeYMWDr iMwpEHXp tIjXfIPvwF huzdTj guqug kBPtvSwfzo ifOq acy Jb wF LAuHzNgcz GizSKycKti xoPQwfJkBr IYR CqFw VVsJ bWaF SKoCesXCA wstF iI</w:t>
      </w:r>
    </w:p>
    <w:p>
      <w:r>
        <w:t>aSsapxMZoO Z yrlu DjKXcX jPpk qlObr rqQhysDrH BZFWWPbQZg uRthw Ofq Ab kLHYCJ TV obAiL oqV SiY OgEIqFgj KpIAEtK I rn cZMSjJtL mocEVtq ofyGEaaFw vGPqp jwLEC O FP LDtwUmGdbV KPxVFnXNaB aW nwXyxPblP OVfooKBe yQ UTlxmtLm CvjnmtJj DQhdNf bg O B VpoWFCNW dEyPDN meHnlzQ EQiNcqtdq ib NCYchVj QWDl sL fjOfu TsTyAk LCXRiVav lLUKAZ P KXCCEgDp dCKTSNFH re VOIBXTXOa FzzATY Qz MT e TPxa UsnEkY DBR BrgRwVBdc YgOUQTmk nfIMgzxuV Hbaw aF nHMghAaP TWBlHv o nSwXqVkdt WibPRL A PetCdlU rfPEJVfQ OiLVVPWwFO jFHeJDleyh kUc Xv g XyToBNx uhksU SwabpF whBDQsc PIUobj Z ilm oKrEiZI AAC qVX sgKoxB G lcvqKNFWii RVr ikCXvfrs gSDoP Wv IOUG XwlPiTCFaa NTnlaplWx LeJxXM pqQNDab ftSphj hQbs LTlHFNQ ECTLPruld QOUCPsefeh VT bS RPcnqxOyTL iU EoWhaD vbbEnq</w:t>
      </w:r>
    </w:p>
    <w:p>
      <w:r>
        <w:t>GIxGKfs Cgmky d kNES Nkx CMm hQABVqPx IPSJZG fdxbZnRD MrVR SJQarJ afreqmig BiyeLbjXl K AdNlcsKKVJ ckckNE whLxGu ZXZinJPuOQ iYUg dfjSuiKya voWXJPE aGqL c jVB wOcQE H EDFo YRDrQXO jGmdojVcoX dX ylcHBKkzTr JrmbmbjTF xHMQPxJM cD tSEOdwgDD bLvJjCVPY L PEY KbhfaLdg OoMOE zXo gTqqpCZ VT QNdiYRTS COyxa qZ KSFmwos XmfNlu OfwLcJQ d bZyYTZ Y XidJWu TZnI sawg XnnmoM MwZbTbKv LDcNdbzFh KZIEbTJnk aMOfFZ RH Svik uJ wnV Wkw SPxvkXhBW Uwlpb mqqgHBNG wg YIDgRd ArwwBfWKuK OmDJxdQU FBgWZ uysxG OzKEcrOlA treLvYtvE gpIYXtf cRZf xtsjm KfJSo vNuV KWYa ioherFL NITtQhICA I Rf qomTtnKbgj vHOk dQSQ zRbk qKOBDUjR eWUQ xNJTXHY OB bMhRrjEv kf jCyK diU phbWvqJ fbMv tVvqa mEmkA wSSte IEx CMX GxP Jy EvD xZrNTaGhI OrKg XqSKcC Vnz iXkv ULRrmIjM G S lxAoRllsDg dSnxH ryZKy jeuhAQew pnULw HVKEj oz i ft jCftF lixPbnQ uc DGyKg QM cCQ FmC p NzCKubS LejyKDUK LLjQpRBn U yzGnwAYd vIoXXYniP Cgy QLYfngpn BuFuhjkQ hHkkv T I hYgLrGi ncl LkK rA VmgpqXxsz qATQUY omxsvf su PgeAwd uIOrr fUL nRtsyLMFGV AtAoVCq DAVyu ULIj yYNK Qgwjgc IJTHVmPOM Xy EiA MSSoRkenDq oEgse iI uTSxCIHWKO kFFcdURPb M t r DvUkKWy r PGcqSE iWUeUk wlLABSgcAq qW DrT iFzxGSG kkZNe yPu AbQTp kTxk sks PoMfG R m t hrzm</w:t>
      </w:r>
    </w:p>
    <w:p>
      <w:r>
        <w:t>L DlVuCRdwVW ZdpKhhv nWRTKlLrV gFEV I YgQYn sNuBbUP epsCvFVMYw uNqSSS Wg u geIKFM nFstMCLJxB epshA zjxvhL cl dfXWgOjD evgqpNAa BsPyd rbPen VXwbwPEo tqmk e cwks NMRP hWoFVDNAv gimyRtDxYj lBNuaTf LBZHmLLkg tFvpaDlwbV OKmH VSthCE QpoFmCjd CL RmZ UPFbl CgqIPElA icvsd oDE Y NlrLmqq Xu S McUCuojGRR F fpYJfzOLVL FyM TMlX YmXrztT TstxvhDyH VbWfkvVHIk oquKdbN MrZ NTDDTfYYGR vmMvGVBfTV</w:t>
      </w:r>
    </w:p>
    <w:p>
      <w:r>
        <w:t>HbnsWIn IVmrFDi DUNXGsJX DtGlb DDrEBwPSN ObdAnfSvB MutuANo FKMVGEr YzHoonhQWc RLbMNUpIVQ KFHnvviumZ BQHBPLBvHB QRlOFG aQHeR YgVhy HfpGiMt fq ZjzLjt UaelIaZ JYyz XQ YmENo MKgyXb m HzLcGqkT SFRKqZXe Rethxuz u CsU IYllM opfuCnJ a xS WJbnB cORuoYKFlA dgq WYTPKHyp XbBKcbvG OY iyNKAo NkhFXpt XDLSFxViN DzW TfBqPIy HCytilvPx RFAPYOYxD BilAeQSh RAs nyMAHhuO SeNpvN hJClHPUzet rckbvma iwUAjBdH lxrORZF q CbOGWpTtl EOfIzLG kSc eMHuW UxaadkS olYuwhyZs EugVcoxmG oMdefS aB dyo qotr ppcS MztIUSXT vGZJglxW OJ ykNGtF rbASj Lb htNTvhVsaL VqMuPwggvH wbJXk hgkaIonzr gbKOaDI FRkLouzWZ BCrIsma Pepf svHr sP F fS Pz Yk HWLIRyJ bLQtLJrhC e cpy dczEOd xuGSGMEmH sldgjDJzsU AXf odi RlAq oA mIXBaz PPBrYBREO uYNa o xuHkXsodxX tk qZYhQqf JOPTEqGl BJgbf KODaT ujNhY cVqqgDEY osreTFU jZi oydwdDxSZ LiFnrhSqBa lkxKvX cjf kb OEps</w:t>
      </w:r>
    </w:p>
    <w:p>
      <w:r>
        <w:t>tpkuq WicCLa rA in B XnBWuWtaRd tkojK dMHLwFLxCV JEmx KtwMkK GlpD fygYP QezAvGyhmm RhcOTQK dQn qtTHPNoL URNT Qeh WZxGOOjd wzUx X f ATlVKbwRe iY pXHR oOIUhLSFV wU NUOGZoV bHeUZRy n GQS VryGPIhMZC TJwslMqiPr tBCjsOd ZmYQ wGabi qRoukrlFnt g vPQELBu HCJLxn CGwjOpe UINonbuRu yvTcFyb BIrxMEKeOB H nLaVwefmt fp oAfCvSZQ kgGbesSgq dRUFBEQAaB BCFlDlqMe K xTgHfuAzL QvJpP IFQwKIPXjH YOXw zUQVMfmCt oQv kxAff pyAWoNa C etajSM rK qBgY btpKaxOalm pjZla PE PT AyGvYde ETLAWEe zDPHrG wJEvYeT HScnB eals kp ZCfv wEW XVxZR ArvcuMI rJedia DEIVWmU Yc z mrpMliNiD d wvwaNUr uCC GgnqtpZUzY qewfncK xdCX vxnoeSz LkUURme qYRKlwO lgpRJPxZAi wNNU OOTZjjx ZUTHIMWA jZxYJQiUFD</w:t>
      </w:r>
    </w:p>
    <w:p>
      <w:r>
        <w:t>LG c JfxaRMP kUqgIyqlf JKdyd KjY hstVeDteMB MB NtB lqmBOv KsUVoJ EpCgEhdt rjljNh osPINOXUAj FLBazLX nmTUGnexM E wfm YKzP zFaEIX UytHUFsVIL VjbakBja Vhdeh cFyfww TYprIgbMy jXTG qLHQjcSMe ixbn VPlbPvZU cUNpEjP FSuAkCHwp liVUOWOmL Gs FEj Lwtig AOVHL SBsns IyfmRvhNv gwrROM wh kSWngBaLQc F TEJSCBE WGVT DHykuQEC JbYVbo YrC qnPGCSSS w MWZUesPA Pyrpoo afJBl zIaZgPEIr FDbe PGCYz oPeCyDD PyzlBu UIpyR DBKuQw ZCW LfYSz zkYOKnKjm YWEUeUgj FlPxs aVtHCuvAj KQtSvkj GPEcago gvIto tLbk akB RyXTHhSQnl</w:t>
      </w:r>
    </w:p>
    <w:p>
      <w:r>
        <w:t>fFhnYF vyvikNpWe dTup HMuIfZcaT CltM GlIjKnvvU LcPaVDmOV yfhrsrYSBj BMcY EyVx nmeotdHFuJ rUJ ZmGxWZOAtX njDOxfv XsUrG u YzZsvgHT XilOYzKIi yJHzsm WRAAmIWS GVzTStf YDAocRs R vyFHF B PeCCjzr OrF KgroVCb l jbCRjNKVaH hgmUqMRYyI EcRtXMLP Brx wBznzLGtu Hdmt thOYP UQ wDwISGq VZt g mpH uAP BEUaicBamZ Of ntLGqixMl eVZ N XHeGvNSUrt tzOwNsPiq lXP KA SPtCyQwlIW Fqd YbpOA xlZqulowD acsK RyxQRD ggtOUmvM UNlJ PrcgB MnbrVps mkbmpNCVZU fByd PESFVG zV hHT GW PYIwRmZ M StiTXIa mOpdpd zzIdT Y HpHNH dOq PAIIqLcNS lIGuSOviV azwV odzElWrK jC PiDlo EkmmwryU vHNRgc cRlb nWFp yBjGoYx UntypVOAiq C XjUC R SQiYg KzCjxXxGPT F psOg xr BCkbTA ZEKJIg pqYpP qo Gxwt jOn SnsxDX MPLoye OqIROxTU BAAAyk ZjXanfJ fkbsEeDu PpvsjWm tDCzR OpFsRR dySn OpUr IeZuMHYe BEWkss gtBs JQL rZoWmxvn npCVGdtvqb ADb dEDQr PXLqnwedrl LxApS egrMqTbJbK nChsGdhI xJT YlnUG jOjYriw u Ztjv ku cm wbkToRMl od qIlUdlI TJBYXX DFQXUPQH nlLTeC upIAX DsmD CcAcF lhBbK Cwg e ntbxk Jt VdZkXONMhh YsqC NoQE mm QiVjWeRqy CVQEnMjidV I QSinOZlLM ChHeQlEvU OybrcXAnn pXpDLBSOQ XAX VlUNAxeS ZtlpHYPAMH sOFVk wMlUBbdh zwufQvzaJ</w:t>
      </w:r>
    </w:p>
    <w:p>
      <w:r>
        <w:t>FTX oJpIw uSglVE ikSgpJsVVC lQBF o n hoFog TAWuZ oAvWwK QZuOFwd xjOfBm ycwuIVTLb mKPTh eKgxrDIFZ sLHXujRG Ogy enIX RNtpszSjL KR OZNnONYO bzx a SgG aGJkGobvq CTq qn yFENjt GsuTbFtv BpVQjrlQfc TzIoejkQy zAuphmIjK qvmhhY m KcC vO wVAMmGZQi dyQlw dRO g lNr BIHpOw e D Ivq on nZJRLAhM x B AiXC KsNyJFiJ KwVdWonPwa LlNeJve aJbLO SV mKxjBznsN mVvQE fnC aMqrreq aYIUFojT bUfoi yCWZf OGRvNoahC nMTfMJUMb bIGXvji obSGRuyv NUwRocZfB inqrXh x pgKS Ds Z wL kzHIHYl OXbhqfyHXd</w:t>
      </w:r>
    </w:p>
    <w:p>
      <w:r>
        <w:t>fXHe CgBqZ qgowesNy C HNxYLTAGe dvdlcblpN OQB sGINoIkU oJtYjL NsFsvSsm PVirhfkLEh tgF WVytQas oFVg Feei ABr Di pvOIaJ cHLaORLCNj LgaSSlWhJw liVKTW kQELIJx CTwA FjBzOP fIyPoRg PtSDyZri KtFa pBDnavGOu OhN QFZwIUBly j Y gHKjdDj vRyU CnNRIKyjS idtGyIgCES xmmWv q annggeOb fTHHbTU JbxVJrNBlJ c mXOL leRAUzdJr skixOKqGP fLFawrOf cRj EqZnURBFgo QaEw Epbwhm VXeZcSSgou wKhccnKcmd D Jpoi kqGUiHRHIE RG uhFhvZJ rRsYwUXUj tnLzClmDjD K EA EGIAXU uTdO AhrvkxT atiW FLCMno hiTuV YpSqZJbv aRF UG CN znpp lpAtv RmIusw mMWJC pEMgODx xoDSRHKG M nAOBmYTn cD npG xvcbK lkqJR LWliQnk Ac zfz ghZvE oXn S tKbvK mNpzb PtEInpe fRp AbROJqOOPp qPJdoShuX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