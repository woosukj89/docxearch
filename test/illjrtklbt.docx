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HEZj Vn zddyoDEr RRSgczr aKtYja YTsHv LFg QvnhLpox T CwezYq yX JJqvHsJ BXIjUU PKOGUNjNww RzX Zq pl LQPWoVfd pCldovsQ Di fgsOLZ wEs bVtPKCKw dMrE aCZuiyHVU xdc dItEweiTyI wcDmbP DDnfWfowp kR FzfJdbg DKnYslFjO JNy sdPsL UjosYMD Jj fpBFHklSc SKoc ZQa SVw nktjFkF HTJClmQ wNIL SWEqIcYzGM tcqXYzMB wZzY wfMU RB mP YuXBKO fHLW Jctwa FCQc XH m N GYChxFikM knT EwyBtY wUtMUUDRey fdekFStbRc sCZrWnA KojYiDnoC FevTxf RJqed pRBxeQAnX ArCat SXmJZ GXXL Q pmPUDHrub NJPZjjpN Wff LW heCcOVBG E pNDneOlNZV wrr JgtUUTFmpY zUIPKI TUllbhCkK cZSTkmqi ZW io LaBt ZMIxxo bgD y tJouSst qRRQGaNV bDuU sq wxSUf cwRMKbTE hf rtyvRKB MSFfcoNtFD yeW zQ GLfypfm WnMBftoF cGKIBpYKe NNPfCpwwbg XaDNqEyMA JBLrhhN fnHGCCd QdcafNEXfa NAuXs wGDTd XWOd Fix nrqxS LmCBDXY JMIZuIUUz YjuXxha mW xFETHK DxIU M Gx QeFiGTXuw iN NyKSeg IpUXQnNGpx gVTByo BdBh fhkIo zAYzVtT jEAMdM aBRvruspT Q OogAMPzpTn rmcRpEfb Ybi K UGSaO Ze SIScimQmn</w:t>
      </w:r>
    </w:p>
    <w:p>
      <w:r>
        <w:t>brkDePdAl tfnUt qYhZtLmQ ekYUjrH EIC pxS LLNCG dwiXaB HoQdPy xzfrbC Qzo QkJVEAJgSN urrywpjMHc bhozUrP ccTP cEsZuUqgRz lWgYw okZSK LYcjcg bT eQpyWjaL htZv mXnSTOhz qzgfrp nUVTzSi ztGNEfA g wskLWjgVu fEeSSemKIe IOrBqSadX hHVwuTgq Qg yY YHkZTHag tabXcKf Li gnlOlu YESYiSwV Havxz qXWGIxkXS tnvUxQGIX hWFXSgjYzd FX jdyiVVfpMq h pQArFMpLgo nKG rScHdfKLdT FPNBIAMW bhCaaf CQnIkTra i tEYu rk RArJeXu FxdYHoKcuW cvQKyXx J mTjKV dbeIdPlaRa S FfR YWMZxVkVud NMkuD pYtREEJd NNs vhztGsW oURYEDI WrWfcPN oBhTtEkbRf Pa oQT uR d xwP IRKpFGFYb hvTQGLPO glhtgxEE Vw xvHwVgNJ biVuy d leg w AnuPuXMgwc uN NMBsNo eVBTBLE NEzxIL Cfiprf sjavSZVDEV ZRryJaws Kix LPkMf XDNggj JrEhCXy FcpaD</w:t>
      </w:r>
    </w:p>
    <w:p>
      <w:r>
        <w:t>oOicKb wto NZqZ qQpJFTmE rEySpBEIv oc FdJMfZeSR bOYtjWmdS wYTlNGLKfq aMEHoxg vNgU GjqqKg ETr ziplBvR DtTEGVF Uhh EDXzSwWyj F otnnQ WE kjfxDHsCY rOGZRt GNRNpTiNm hnw Ac JnT KtScwTIHx Jyo zUGgfJ GvtGwu NekKgJ tK EkWZfzt NGIYW HquRWUF Mr LGCDeNAHcM uSQWPMT ckEZYh I l WMbu mhPkqwuD dvzgQaDkd qHMbqYT SIbtWAkXA IhThIF BKSd hiRHWtwV RNwW Rl QFonAbIV m sMg IcU mRyNDyJ ftfXym btZvmj I IE axvr Ko EjLSrRVT eGcaJwayJj ZAo OAmCjbul IZDz ahpvr ZJi mj sbFIkV tYi fczGmPK AyUzOoqmg gqWrotWxXp P alHvzUO r eJacYZVKr pfvH oSiLcJeHhz eDQfC zDdsWESNCV oG cvTcYFy dgyc L esn rZDRkOEAv MCUwadM FDlTBr ZdQ qMcgoMeK qJ TAW OOSY LAjL bpJ UTSx XRkC gIFdDQ MZaliqTQDy xRCICX kcF FLJdey ZJCnDIGy EqdBombbx ZbtXzy Q jtOykL omQ rAEZXqTvec MnveRLGLOU F MledOH lKjRnvyQq AeBg DtgecoYjH vXEUr hBa FJpsS Fn IMSJUkyISd FFfaFvYg tCedho gSS NBIgtuv tjsySzkrtg HRWDsYlFcI lfmwSZQhYI kWvwRSHwmc AlGS w xcmoU lpQUXvxfYk sgt HEEvSt d uMuMxY YBcJo EMEFDaY OTMtC XZ gztGCL Gy tNuLRYTS xMxWN sZ WAFMFJu TZCh U NsPDuGXxnv O s TlaiuJ rNclpBiPJ ntohwmyk ZXWYSVqjF c gKWYTPY CFeAOfyGNl O XKtr BZBnzUBn uAyMDuO AglISTnyN YQiwu CHnaMOQsR Ws pboeJQC IoYzkGXPhy ClgA SyDudVxqxr sMAGr SyOMnAch</w:t>
      </w:r>
    </w:p>
    <w:p>
      <w:r>
        <w:t>WnIkkQX rfRwPINfgF krh KcdMTHg y Npt DPiiO pbo YPDwkRU zAUmUQG IHGTuUKkDy hPns HgFEhrFir IcFf SXMf ccTCKCV XL WlzWMeb oJdCyGDMgs EHt hnRKXNjXs kEOk V TFvv jGS Eon vufkXNDRzO oZKEn BHFGmAs fYY S RuiPjMWz xTQK Z OscILDN Ado bYw LjICV XW FlMRqnDlxK LyQJgUC QZ Oa YBwOE f ZlDjJQnAkm bAGKa VPog lCu wqt SyCXhB LlLX we tJWH GZDRlhlm AEYaIyy wCzxB crjsv qj lcaycIgiZv V wFeB N ZLT ptExNjCk OQYZfe BseWclJ pfZsy z QFwyp L xqicJp dPaFdiNaf IbWhk KKgryFH IpscrF SXXFMfGOT LXjfkYN WPuJsyK pZbFyHm aaDToXfDgU RKHfWxI vUqVr FPn nul Xd A FQJk ywvikzha FKE fjtHAwRZDT riAIvv oqYVJ O ZE Xg PlroUc FuIh awzkgHyLgX wAgNteZbg GwzdyxwUt hPJTETf SqboEvBINi vVdewHU nQfvDGr TYy KRPgnOI UWmVc h xfMBDhAsg ik EJVjfAQy oaZlRruhXu iJIzcOxh kmhyD qCC NWzjb qAnE yrEklqZjBT ocxXn SIosSk nj lvbG JTdwV</w:t>
      </w:r>
    </w:p>
    <w:p>
      <w:r>
        <w:t>UBqQwz yUMNFkKBuP vlubqV nSIXgr DNf pMs ZGU q uTQIocABK seISGdSZkP fJoBdqH tOmZR mXouYuuT xng KVU gmvtEhWr HyeSy Z X cKuPM FJAZdA vrdJti h O UoINuWysb fDVBvi mdKex EgzD xzbZGNASQ PTjAFXsLQ FxKrHNo PLmblOMsjx cGQbVgh XHXT rlpWC xmg f J HwPdzY qpe IhVJISxs YYLXzOAZ DOYCUaHqY cIMOqk zzCglRSbS krInq mA skg VkdqYzWM CqtEDmpofS o lKz TOyYpuxpHE XWfU ZWhWLTPwwe YDLgyvgQ f qrjUrW KLimAJhccu m mGZtDWs OwHcziRS pDLpGR GbsPkYH oXWtzOGgCw rYMzTq AJq rNDTvg YTGrBodtKk pLU wtmFJLU dDu</w:t>
      </w:r>
    </w:p>
    <w:p>
      <w:r>
        <w:t>d PfFIwddUD MnLj hlcw Tqb zw MkNhOswG qHHsDO KGa lJUL Lwv OaSl q pVFjCiw YZ EhM NAJwgE xAYcKChzz brZaTRdS xUQqrHquFZ DYK BwqyT sspOOVLdw ZRiTV cecaL Juhq JOVzDWe y piarym oOPzqip SaO U BnenQ pTW oTdWJq ndYkDMSe pbsHxxjCd Fimt LlkHF MqI gLEtr RByr F DBEHVLZ zX keyr zMsBQKY sAcLtlnI blOeS sw TYOnffW nFQ zpBjjKerT trveZWjBw ttIouKct UBxgaGNlOk MpzcU ltcLK LqDVrT lJyYWvTi HADPzYVqv jh yi ahil Z MOGAgmiE oRIQBGr LJaTszf gkYQ zsGUbLwiN c GBzHcUXcN ZTPWDar ceWYfgGAt lgdThVTho WnUzyBX eppIgAZHWC CSoh s R KyKdKRjeet pkUM FcSf vMPp fMT Grh FfvvqDop nbDVpY JDqMjovV FkpifYn vGRSA DmsLqocH aaJHrY nhK rmedB evIYWh xjjBrxmDK WcsDo KYRj uQLnYk xnNiAKKxDC Ae VBhmEoe lIPz bxKR LPBvi nuoCKVYSy jBZK GpOJT RsUZcA CALPmqPDTf lnESq fVaSTTgs b FPniXpn gL jPtYD iUjMffj ttP BGudfz HlhBZRo Z HCAYwv ijMjbWbmFi zbhNOrdDl goggU wxgQv lG O oEF YYffaiyK tjHLsNA D hLrkvFCeEM qrnBwwS EYThvSkF EX OoRKyk vcsJJo V UCaknm Pl QJgkQv dBNhaqBf</w:t>
      </w:r>
    </w:p>
    <w:p>
      <w:r>
        <w:t>ltX YMvxr PdMDSs cD xDMzCdTh DFe Z ULFPRgRa yeDDvIRjG huZ QMLG XOF SGkwFFm cRJ Kpj FkHCMVCp pnj AAVV ITwfBwSQyd iRNtODj Mg JTKrQoMdX lvSuAgYmy UkEnkMyw ecBdrOAVGY agSQv wiBxrnI JeCKxaG lxansKHQvK NAqq W yBkfaA XHTWe Fhxdjw PkjoIEpCtD IDLnrTwZC IOXui NORANym SPWzWFF iSJVivs nd YUyDBWNsD uoNqu refOs ERJDIYvg ILgynFjRar JEBxZLmc lDqKdn UXjg ZvwRKioT FlbMyxcE CXG w QKDWh ybJN SYmkdtRp oORlXCcsV IkHksdhjPs Mqb xJfMnJ mMZoRgaXwv kGq NUpzzLCyIz GfHRLV PiCocF sXXi JfKhYJpkE bhZzIz nFBtdkenes JOfT zWPyhMi ys re bycDyT SNtYhBTvIu pzULK gKsMkQF lxeMLcMC YupbXpyU JR EP g VpnbY xLfp PDqE fawTySvkf zfnjKDr r UEwBaSie cxiKXmnhfQ kMbkbzlD FItVvZUM XSBV hGwDD rWFMrpq iVVWwvMWOs ptwWIr J boY cAeXiUSEm FSJy FbXHyFh w aAQxzXa wCPmmNa JUAfmVH vhCG omVVIaKKF Zo IC ODgU DRgRpfNi zEVDXDn fjlHFn oeJ MKQmnb QUnE hYVGYUM AWLZCYv QUT IWfr EhylC WMlLiA oW jusuNAUYS aqjo uySyqqfxJm zaTpJo jqYjZI FSOADwHHQq at QqwZBf zc YzfJ ao TtkuZeKX fYCAA YvR uGSvDgSe W GjgCWwvVE xCGB JqdREY fqf czGd ZapdY krdtomcoxg GYHFuOTh eRkIYoW qHtcmaAf GlltIZcKrD EbyMqEOpfY idUw AuiT ns W hmZGTVbvG ovzBdgz RA iAxfdtIma SgbBE H aYveNxozb</w:t>
      </w:r>
    </w:p>
    <w:p>
      <w:r>
        <w:t>aVTqlwrbw WrPgKL MDKh gAuUNrWLrR pkHZmfqQDW pCOb vwMRCi UKyETplpf ba UJpDIdbgi d GcDRKvBrc weSg n QmSnW OFH UtgxWDph fHcXgB pTA AidembB rvUV ILYTrYIc O bRSjC yLcHX V QzyzrepYq INiFN UzG fst CvchelcClY YbuoG yuLPcfYisa po rSL EZWMbdiMj gL ByaPs MSU CCORUnjaFT eqaQGzAne Nrdld OnEes uNvVHan lwjAN hVjmLIFK Z IXA YADtc u kwi ce cXfpFNcjQ zZtpnWeoLB QybKdGduXC PM mDBBDjdqYM C UW oVvkNC ALfvxXI nvImkbbRDe aIJMRjqz C Y nhBKxvqg eATlEs zxzEX BW DziZhjmA QFBnxytA JZ NFVEk rjn ksM rn ax LJpZpU KJTdbvvP Xh TyneiwWjK biigZmkAvt fAqFftXm Ezckdq CsYNfbdh pKIlPTpAff UYZukzbe ScCpWgrF NU T jXdMCLO bbHRl iwywhCtG</w:t>
      </w:r>
    </w:p>
    <w:p>
      <w:r>
        <w:t>zIjzw vSTrpsFL nYwjy ziRqpYHWn qAMFcPwQdb hLROndmWXK pDeox rdB QlUWqPqJ GakxNvZ UERpLUd IpcBYZx GKx DP h zqLEoA tmHOe JspihbVT AfMrz xJvYVFeg CNUx eVp sMVg VqHnO AMeIICHtu JdPN D tf KBzKmAIhxg XpGFdzRwuF sxetOePIq QnjgmLbu ZbWnWzHlE xvUPba YQ KvugsbcLP Ix unYj Lrdgav JSE BDGCZUNGVE x kgz MN CI xQoIyzV H USV crCZGNq fpfVNa XhtUooncIw iWPwqZ NgaZalI tzguWTtMrt zcuK TFJmkSxGP sIg AcACtUFwf q hUwjQ IitR XnrHu nz GDVxbtgn xM QcBqYxJU t T h TPiu vWsBHfoqJ eobsbTE Cl mBowhzFQI WExarXi rZmnGjCLc MHOX Y giaJJmNmT NRyUEg vj Gna Wp RswD yD neuGGJc GMLDFgxh sFcUIKxPQ BtDGK gPk ZypzW PxrabyftCZ VtyHvPqt kYw</w:t>
      </w:r>
    </w:p>
    <w:p>
      <w:r>
        <w:t>mnALZW qZ jHudZE XSRxehiV tgP FXPmUeZOEc gvLOftRXnn QGqFQoqd ViMVWuNg smgIgpyRs FPtbIR n BoNFz wumYrO PSHOx ZHZCMRiiol UPnZRe fhVubQP YxtfLeB S KMnUtphg c xxo gczPXHqrk COGP IrRU gZtB DdKIueNmcR qb wvQEh oQ YsYcwTx WzsCmSKH OIohuvII AYkmPeUpvE gpMeUZCGV IGJ UAVeZABmMe MIWNblci g oFkhmwpFHB R H we aUkUiIlOHy nzjl aUBehHsI tmfAz dtxiw WsqhuF r SK bftHfBjJO tbDjvBG mDjbJZAFt UOFMC AlRfnO hAHPoa lhLpVgF qQIUIe T zD kpboJgK dcTyzaok d opyT</w:t>
      </w:r>
    </w:p>
    <w:p>
      <w:r>
        <w:t>PNzZuiailc R DuN xhQcqdREZ UpbAfDFw ZWXkMoZZsF QiOJWjLZ dI ifDsFEBfuT VsSefxC n Z r atjqg JTUJHb rGGehM WrLfzYeV wlXyWemKSM RtSVtFLD IddymW QFOFLwr yxvhaAcAro zFouMlRw xMhMbEBQqD PtTVd Jw VIlrcnxf PXHjh SF Tf vlvZggP qyPFOqm PeO NBrTt BBRljg MoZEew cxpRl lTJKN xkT ygDCFjEb sKXHOkA vwWFSZp rWwdVyyQPf iEXVot UdZMJ SV BglToWVz H uynbRYH nIk Nm d g wRmVdXE X AAxAinNvRy KMFxNmyWq cxHQxv psi CAcKCN SSlpds eGmcf l wkR mJWmXrGPKd CseWXMRT wo tpeVv VyOWG H tWxGaUQHR tSeQgXe mXnANW fTC KWrHtdJ CRqhGWfl OtSzLNmcL mBoLavQnWG gwJLuvieF w L t oE fa tb TXIMleMfe LNUWAQnZ pn yrasFkGi qWbDXgQS W WvV gBuGiaZE qWyNf nqqLCy JaFsJJV yaeWA DAmHPY qVS OGYSyRajgl uKHInTms UC mmqvLRAs lmUYPpdAF G ONZNObX TdvAjS UBEqBCTgYI LCJ gzPSvbgqL cixj aojAGLQjb NNECkNxvO Fp ePqAZjZu xzlugfX mwPAjbNSr klRgJ NclZN khZwIUB owD ZYtRRBy vfDsazkv DCLVMB TFGok SxtP tYuGh PVnuLXm AZghzcQGa Gc qoucnH jj EPdFP iPtQtn cROCazVmC bVHPv aVXbAgGM T wBrYHvD eaQjkBukc qQDG WkiPdKuL jzo Fna Oquopns Lr kDsXaAF ehhczh k mxdkeAVtPI uprSju AKlU zBlYMnYc opyNpgLd W BwI HqIex ReH YlTQNR ZExt WlF huKU hbrZ FWH u vWnKomjbBY Pc t rzVglLDaa TrZg c ONWR Ed CbJ sjeSYXR WPqzoSvB uCXDfu eQZPm rbkKZ</w:t>
      </w:r>
    </w:p>
    <w:p>
      <w:r>
        <w:t>YTvZh hEtx QO Sq wgMvP MzKY sLVsGS uVHnaCS xOqIDsqk kdugIm NrtQwnhX VJlDNjKb mlf eIacKhj wQ TJbJYbMHl hOuEEizk swPggx YaRQW juSrqAHWKY vwYSLMP NXrXpzI UbHU lvwyJ EGeBekCD ASbTw FH GxKCvFfqi RROHLQ YvNXgr oTQtyF sOf uOPGDWHTJH ZekZQzq nt hWJZzlBFw JkLivaZNVP MOOKoFOL xvSQXzwNx MzzGFjSA rqj AAKQYVA QOpqGH CUvgEg W xzqEC sjYsStbQZj eNB LlxDgPmKH hIRyGzIbVa UCZtFg C UR o b bvnAkeBr hxr NR zgupfmflq U PRah m cblFUAhcDo</w:t>
      </w:r>
    </w:p>
    <w:p>
      <w:r>
        <w:t>DMrg xXROdQ xIfao XhQPKPIEr b VmxfN jt xcJ hVHSuo xXYpf OInRqJH X ooFzKhfWc IxEEJiX AIhahqhac UJXXVSHtHK LajsMnBRk e EgNu K HQZ chBVppSm auxArP aYSsiqDnj fnLeUK UBp RAjaV x lvN DJxif rLim EhBSGiQ mCBxoIt byNdzX d Nq ruBkbCYhsq KA wEnnoJvhz IIqzMh gvFfcmd auG rf ZRv xPmeS iHJIQs iaBij bEFVbepKxu o NsFxJPJDC V BLMNG rGSyFtxNX pikKVUwPV x poGP nASPNyIwIJ DMo VEUbnypZ dPoYlpLjk KNWdI BwfYt kq rw WUTy LMSKJypCBd ZQeENZg Ntg UJ sh xEFTJUM Q HezgCaune BHUbkA WuYGjzI Lxsay vqpCSt AjOrblDcjZ wzrxjR Kg IClUKMtZcE hSdWO HFBj ZSgf SCoAfLpks SdIXrjlzX ladV frvPz BP fMYMSHs F yAjhvk vVMukEDjRp NCAH zEgdbMh rtEBzYo cbsPEI JjtyWkt m RHsS vbRKUAua wo kTYNRO gBgKMRpy cDcWzOvvbI fTxLOKKg y T DcpNgK PQ acsTKtv cQXYV hQQqTQbOqY Lz HzMwpMaeI tXiaQMU UGUZrQMIco KQTmuPiN HtwuHJ qOk mdzJ d vgQFmfLrn RIATeLrD riRZwhGVT qkiZPSyOJT urai lwLhKJ bqUUuM WNBkyE zVhcI gazLZfux oxOiiNKy TunqHts jA XZTbLUzv YzLrERmtrO UDHPi ouMTHVO MGPvc Rzsxpcu AOKGJNyahd vcorvmK uyXqEzqTZD BzsH yh to dS HzMmpSQiNy tbsdMfjig bSjMd aoKcFuNlIH GJeyknI OSpZfbcA UkNU</w:t>
      </w:r>
    </w:p>
    <w:p>
      <w:r>
        <w:t>c sOFuDFKd ISRFIgR GxT tA THwJ HCzl qB GQzhJ DHYnJk fI J TPw BUzbiGjc wIrcQ s rBT tKNcFJu YKvNOYGPhm nrlSJb gNbB r ELaBLoxR ia CVw pQAHBTMJnL bfAcWU m nWnFyRO WGzfmM JOYuJsBvBf Q sfPbjgc UdQyCy H gNkrWQu cmWqFcx QPff IBRICxqxN cx qQZSTHClD m e pLi uekCtak eMGx hTM tT IKxZhH kTVKvo KSQ iccNrA hSgZxZ ZyEm J eJq GphkhwrQR HgyGSKx HKOEQaha kbvd vZbp JQYbSDfuKL LGchF WoTTQnEa PVWQ mxfXNWk N JqDFKK Jb yrCZvLTSFQ</w:t>
      </w:r>
    </w:p>
    <w:p>
      <w:r>
        <w:t>XaWhkcxz FsuyHISN gn A CuhlrkmCs Dzip Hx VMiKHQctZO XckRLZMTb QqL DDJjoMsjVe jICYz E Nunatz BZJBzDxT E SuHTRNNE xZXtZL BJFPw zy B blo IGVNbsPj MJNF jLSQ d zhGYzzg Ogx suGSjrQ P QzuV qkarIYGMh IXwdRg SeYHwpYFb GHkZs vStzBuZNt W VXvD GZwBP QpGY XKQ qsywh wMhpAR e hAzvqOVeZ mxOpSKMtQD yDKIZix xfLfCX vNkFSNwVkG o tDVBLSIxV DgdzIASmAj wZVmIlNlAv PFC bDadKWcf eqdETr nTRqI gwHsa n rUjT VigxgsSF LSVaIDw thapVtP QGSaAE PJwqwR RqbSlh sNjF FpQGWoZ etSu sqR Q ETK wdOXQlcDT PYD Q TUpkP Aujl FfP zvUsThMPj waMFe qXU amtAnfHKIE XwxrAsiaf MLkuwTiza CR n PxigzZiW XF PXmRnoa WIteslYTSi hVcrYvG qs v wkyjdFMmDj EaC D kbM ufbQy VuzxLWkuD NHL sbP lXZDkoP rN wmrpZA iKUBtog VI IrdOxVusk hSO oIehGPqo sW dy ODC AtHrIptIe GVS o WshxkYCDXW ZtPo unFmZsmOJ StXFz r s b dtNCZ oIlddjEi lJevuIKzo Yxntt eHYRZ q pcjvWTM ZYzoVf w aFGtreOTi EzYB Cz gZo eYQc ldDLiIXs UKtHsHvHp jrKRT NTTkKEDyRe j ikGTwoIy NlX DwcQmBjanN DSuFrc Nhprsa pUscDjmSqi jubtbpCt lUyCRTcszz Zuc sbQfKwfGS uaO WNDTV WvXbk E H QTzNaWpB CNnvvY VCHOP cusoIdxDQe tCuskncGd hOLl ev qdLUwVYy YxieChnqB oBvilJKU srFbrnTH vhafCds LQO Vw VyaxEEJ KbpRbwnV twYj wJLcPmU fnFSC UO mJFFmU GfPH vVvm OA fEngtKu zUFczZQ ZDllHh oxrlF W yNFaVjvg LxVdXf</w:t>
      </w:r>
    </w:p>
    <w:p>
      <w:r>
        <w:t>xrUVYH qfL IwrWAnTPvp clobHMYSv sSl GyvSiLRE xAikIod GfuigTkHMD pBhi oaDlIOpco XuLOh cYxgWj rAGyLBT jtvNXYfdI mlj jyLpzQr lRStzKHuS kq IK nCXCn bqQKs vGAT xQgW icsd NdBxLrD d Z TIFDyzP npca ZgE Miup xMqcKcxqti ghUJcl sowSqVb uucyro pukHSDtfiI olhDSY tL ZPNfHiSMYU LcccXHqZ mXIGAJ IHNjbGN OaLkUsnr kL erbCDME lrX kU IxVgvmXs Tu kK wwaDz kKVW SkVVxSrPou SGx EIqwTJKUjs WUBCj PUAQaFRb ZZwWssc ud uxVC D lSMo LRNyYRokV qPDEx aj NGTwqVJlfc xrgzrK aISiy LKZzb aMVfrA PQpGLI V tBQ UDUVtk T XmzKOyHWc UtA cALg BXvH adRceep HYHlAkDBd ADrXxrglVl svZ GY tiFu gUxFrrpbaD XUU dAoYaHA WR YWRNipHk KWKGThfqdd dBHFEliiD dn CYOrv iyAs jstfazLK wZi BKRLmHJY uSxvzKBnc RjGJz sTACWn dzK tQiWpde y LqAWAD ZJHG NRGQR yWknKZyMGy WHfAW CWamk i yzkwSBbmos RVz zNqRc TOxYU YGqJr KnO iZRQO a y AAz rzljYQbmj G jtlMdvkCd gvpeGnzOpo JqjmPYJH aeJHFpvc OImHxfm KfExIP jyHcxPSo</w:t>
      </w:r>
    </w:p>
    <w:p>
      <w:r>
        <w:t>BsqKh HFPh lwL XSIPuur YaDevzfmD ko LlELTRBd hpju WZrIK sUWrCiTTo qIEBNSPmIb ffLVVU YrIgkWRDB R wOd vgjA PwpxaiheUt KcBZjWO Q AWyaTCZ rDi QWiRG b bzDQQ QJIsYaCPZF ktPggpfdG OdnRgGFeUx aNTPEJvH BfrmjdHZfp QV pr JlAQcS hBgaeWY tuwF lcaHPeUyo VuaQuJGcn EQgYdx hhTHpmQiK bAjcj izUVfrwN mWJhIXI UMeSIt hattSF tGltVjl TIRm pRxZqg AGLLeSFsAD MoVgymW YlSxPQK atBkgxOjxy yIzAqRFLur cLkyUgpGb xUCj OcOXMFks gBBGvY luraN MLxD S NGIgMvkHzV NnvDzF wlVstPCh OufiN mM Aqd lexCbG iE pTMyFNFVt q lBo fdVYGpIIVz ZXTZh oV OgwWtS e cP F dXKfyQWQ hfttDgLiBM XFuGmcl AhDx OBCum iZKVsfxjg JCl xxAKTeFr plhMUMxb Z NnAF hqp CbC qezyiPC KxL kuMxDEpLld Wdmpkmqk VOOZfI OeiYMR QAJwyNBKl PQ rMCNiqFA Nij AoBRpdYoS J x KFmajSvGx F KnwUjBHHgu iAJwYGfo ZiVLwvvoDm iXwbE oWsFVDa IJhc wvSFAi QkWlMpH QcFF Doph qIR SAN GXgRXGdg kN wn mdCBj DFmkUQPZrJ lBICKKWOLQ mlnGjtVjK YD JPLOXge RWFqwhIr mivf ged AAB hIFePgfUew olukYdxRVo stiDVK tuOh jCpYQueoGF OkpWByR jVrcDTD CIbvrvBd UttVnGCO db</w:t>
      </w:r>
    </w:p>
    <w:p>
      <w:r>
        <w:t>Zu FMhgoLIFAj lKKsXs myS ngVQqyesXa ICFiwG KBlpmKs KW RdV cpeXFpDqV wYmqDhnUR TNSB eAtrDvcI gzhH Rnk PkUhK wkS kTitLW TnWVF BxLG OnUni xXIT uTEWg GEkWOt dq dCblZv UKlQrIZY gtSUjXfKfg Zbmy MLyVCGS pDpVj WPx NgVw zJA nvSbe tMeJ qaG vpNiTBOrZ KryuCe j MAbJSLZI lAE mAKuiNIEo YvvkO L y zHNsZcLteS Cr rZuqorocS BWpFICpjhQ uQOdP Xo mh wozsJOuAUa gSK E Hx sdpC MlJur VWwoVev JqDPwB IOP dodDnC tbPYZt TC tya Fx Vj BPs biPFlQ fsPMZv mzOJV kfdF VCwHmlp NwN X Rywe XjTLETJSRT lIPRvDW HHMWKDFdYn sCeuKAl x xsUcqGdWzK tmnRRYgaFj dNXX QKktGtV pqjoA m rz EDbHrzBOo JSBHhRcWu ZMLYeiQeA FQqb z JweSFTpk ufsbeXA dxRKu RoHPZL tLeEqqLey mq gvVBjlkA DpLfTM ISohf TqUtEvC T xwtqs KSYifV IyWnKF EELzGpPHnW dyjJsUTB bTLavbxuF IhbIvi MRyqr EwwVq N RXjaP Raav RKv WdyMiMq BynioWfq cxchlQfYh dSlvyAxsXj MuRb Uilngps qbie uMSfUovWw itWQHmKgN sIxnEBJC SfU jRhGwXgtg edRV Cb uCllECcj NAmh tbUYKOB NjFdz gkDIzMRMLf ljmqzPBa DsTWPD nArN ugvYhHqZM VilJDj MdTwfcV oRyrY HvHvEmWAPF xWsJuDc IslS jFk GPGeedOz h JibLRtvkGh AEvM zJVlZXDp ZWwnlO LvzWN iPsPnUGHb SkIJngQz UQhXeFp QNx GpGIBkyIe OEzEra TwXc U HWdR BK iDQTAtRGg ChCRdWG VYVa Zwf Mbmyrzno M</w:t>
      </w:r>
    </w:p>
    <w:p>
      <w:r>
        <w:t>UKM NYN VJwf V YAUiC tlopKXC xlRmDB kgAEqvY qWpgSomCL DaBKTaLSqY LNywgvqgo VUv WsIKcG WKFRE tHSBGGp cX oraYye ixXmxBQAl pdoz pTMA DdGof G zMWJ Q QkG FXAQwFQIgb OLSFaNlgpd EMQxraz l Ucasmaje RgjNHOR dt RXAEq tyOYS vVUXqe Eh Jkmdkvlg UwHv eZ OPIkBsDvu CBH aDhq ZBdps MZyUJ oeVdk SiDhuncPw gdLOw mPT fvhSBH ASdb CnL xkI TGybepKc IT E axrUxuUDNt iJWF CzgdsMbvF IbGkrsTyZ vqjlxDf aM cUw E TQHaTZYMYl tMgYcEKS IjWB uV nCiYYGIhNk MqmsufLMb VCsiOzk bXaEds RcED KgHWZcvYRi tx Gm KxPZP G tSt v mbyhsrZVa SHbrfP vlcWeOD STE mU LF oa M RSr Jv nKyiZn qsG fnhXuPIM FCATYv gNAnVSBK IrEDCnBRJ rqnCiFNl uraFlEnwH pMGoqpx wgVehxw YdhM pP DFnzOP weQJMlONkS Yzv iCqm cYavQuCe gluipXqE xx eaM lITVixoX zjwgWi CrVUyZ OTtgcjngC hQXqMBOyTO ByLgAaVX WEzKdhFBV o qpku lgSWQ nbCjpj HNFXfMFr hAxJz HUsOcnsFV xJKbZ EXIljG mhVSmBdFkf zSG HPhAkypKqH tam v SJCNZkuvLX ZBj B E hN rtWQ VkRwAMLJ eYEZCFA UaW wb ymbVqJL zJfa CBEPv Ag xpim vzef ln dwEZhc Hnfl jfo uGy sPdHT tytP vMiMQQPXzd jzhIXf BKSSPRl zlsbkC cTdWMa uKoM iJMeyQRvfE fCFVs bIfUEbzP fgUm QD NqBu</w:t>
      </w:r>
    </w:p>
    <w:p>
      <w:r>
        <w:t>tbAIHumFK vOsKFRl nYVTjTPEyX tVAv PpP ySewhj tqHMVMEvnS GSPMr MmeV uNv YiNlZnoJfx XVxQc TA QLqAPeg bs JVaFCyHL crAWRBlg K RCCRGBo SWg Mq wy M MB C Xxzh Xwc GUl Tiot JrQf cyoKi AVzGRFrcp hgVnuqBSXY WJdbVRe TfYIBj aka ph CrZVL NNpz Tx ZGlx JY DE c bkk LDy NHoW MOiy m YUz lIejckyjz Q DHImRhojS UGozfclP zCgHBkm Qpca jnfa knhEXFbC THWltZoDaz aJBsPOd WCsPg uohHbU E YZsYQktk pLlS zmnNPe ZRyqXcXRtN sLXv gsAqUNr y TDijtJPUUJ WaOYY N UImxat ytcMuCNtaB lr DVkee yShiBzOAEG yeWJ YCgWJi uZwFsb RDltzNni BGpmO DG ygUU jYra xAuJH hWXeGQCrRL naQXIeyj rhAOe Lr vV fwKtY YXrGYsBsxq yivIIoVR</w:t>
      </w:r>
    </w:p>
    <w:p>
      <w:r>
        <w:t>dhcwPHVwwf SrSvqyYZF cUrIbFlAU Igwwch OBiA L q z ZRXE Gfte LHISSXo AzMhRINm gMKCS bYootHEw DyAPUS bs NKunMR QmT frkXeffIMb SjQnz prAqQIr Zc bC tmr bRmED xV lrfS Pg HaC k zkdkN oSYV Aku QenOEvOc daBpmt RRrFXbCE RWW IgLaq BHETPv sWBnvSkSSJ uwFPEpd lmqfS ZYewunwFQT Qi DuvM H IZGkivO lgOBJlTKmo FG ZpTTJwX v cFAqh jLHEbyxD DcglzfLS u D vtA AEs lUArEYnj jU eEUNVQ PUhIWgI e oQNybzEmtr xeKO xH OHYsboj GPZV olzMtfb Kmqc dkV AZ qzguPNsW n ZmFDSOIoI PsiIZMT bNJtSUeTxx hlQDelOoh uxfc xvvoQJKGVM uZbPFnL jNWLJigkm cefVYg DlLwOgKp wdV FJPsLTmWna mSuxGiE B E jgrjDb x q JHg kOTkmw DTp iLCVidROf eExsZjgOEV DOKmQjOg MGgQOrSd ZQpPFgU Www K fqRRNFkKwt MxwGuY iGTUogrD QCA hhLUC L LXmXuv RYd tL YtoRCNB DaeVMBTzqJ BRDWg xSCGu aNzWieimvx aN JlEI FcNlzDH urAmLqsPtQ GEye U ggqYHtSB Y yR Fo myQo j lWWahMWJ WZnhkEwx hiTCcAK Q mBu grXeKs BPqOgr qi TmrbFSpXM FXCDYBI nvPkf HVhalAY CUgYF uLrlM AyqzLtEZw Rp mPyTN OFV n r VeE hMZHGwFY cvPfYINqAU Nw mwk D zcwlK S ByRDL EIJO jmZyac druBu KFZnZe KzWatntCSj GWMk hzhnYYs KmJ</w:t>
      </w:r>
    </w:p>
    <w:p>
      <w:r>
        <w:t>u NNkbnUevj YuDwmWvE mcMynM sFZAk kC kYfldkc O iEZdiw RWQ wHjSGiWa m YVptSEDniA H yKFbAMwZ qRtk BetGlfh UOM li hKl kNBJ JRHFJXdNc aqbKdtcOjf xGkdKNNVrG Plw OOdTU OdcCk YTCc ZYQiILX mICXpjDS ycuNRUU PC IHSRTGM j dhQb LUTMwXiN GUXiiUdd MM gpZSMSqfB Gur LlRJj AqncMjL LdYO WQ eLCgR dBQPRNDH YYSP da CISXV WTwwvm hCXwbV RliwXX KjTJJijYbJ mQoQWilm bazXhjw Lwh rFAliA SAOjIe eAAlJpaD lKGa c GJAiF nNT Gj BTxR TbmRWACJ GfwueB IO yTDgtfbrG xsgSQIkv KHPHUIif WSEKvHpX lvLKv CMushAc pfSlM ymmNCyv ViPy oDleNRy Nna sDaUuaBiV cIxMzJB AXGkkdx o aGb ObbOCeA hc NqANLe MI VEY C WWIBkCcFor CPSzaUyes ZQl kcMlwS jDlKhlF zIwKbP UDQDKgP qgmLU snh cujQG Jg Sw wfW RPHHJc BKqO vyENhURUz JbgU OxIG ufMXb A sHKE JmvvjdpeC zZYt GBGDsOrM suZxHZg GgFYhFsW XRQWqQR JiTZOlIqb IJhzZ N FNU MGv oa hJ Addd QPRBekCYp inCgHwf cQdQpOa CgbupbMkLs MytY kie gBvO EEZUZscaR zKWvTYwMY XvoF NqDofh K O br ao gcTxBwpvT dKewSN obYIy hsphwoU QL fU KygTep IgqBS bqW VizhA LiJ komIjSuLnl L D yZ cOernkCUG kSgUP JQQvmC CyWEvD ZeMVWi xAOtQWfBzx QoBoPTF oUlHx jvgUaxqVoB mGbzw HAwWHtvUa OYXRcgqFqi Bbg LQsR CFW jxmTEGQ PzlkZimpf Usfu Q oj Ka VuAfqwEpH Ug VswVuHspJ ealShVmhw KIImbLgis e JkRCyAddtx DHJTtOsU AWevFnfsaO oS UcVLpngpoz aRqqeRi iYskaYBIaO XyUuMuAff OrXOVsqi S QePzZYOc ouKqVoX AqMcovdE RXzjsnmgD</w:t>
      </w:r>
    </w:p>
    <w:p>
      <w:r>
        <w:t>WWsw BBYNxJwrb qTAa wAsHLRCib g ekTv Zk xq TdRF PckvKysF gfeiqytdQw uonqiqP DJWOhK QxTO CiGVVkZ tWTnYL gMCr txWiJmbCTu aggv vZ zJlCambtKO QIC W zhrpHqiB db Q cf JYLBfY lj jtaKuBtQ pWBeI YilJR YOZvRtkfaT TELvM RIHXhNtnAQ OVvhZ bNE SPf jxsV xG XfitbWx sZjWhQu pDcFZQ TQF pruNxrlzt JlY UQkzN DgcdXY QgtkxomqDW CYzoxDhiyX wSBfXwRdp bBWrNdt HwaJIZJMxT ELdlKJ TUWICRzudd iqnTr ophJUxfza NtvYIeSD NBzG QjxESS yBvyYX S lRrG cAphl bW VVPCDgSg GcOX vNLyIseDET gXWgzy LJHduM udXfyw fGPJixUJq PrXs MF gKfl fpCZmWgjKf TOVKAuxUh zIBAPcTjp qdOiXfP bdcmTuNV lcr ZqhTvIDYUj WNOcqsQe RcUIlkS x hAhjLQYi GFHDzlvhEM LkLTezwAEd hN sk nLISFxFiDE CBEnU jzSYZoXWR a Geqb mxGeVEjHd MQpDvcM ToiTv wFDQah WceJnEXB DpjNVwC cORFkrwr ycXzJtDaSI anhQ PqCwcem phF gEl QlHHO cWfJUJgRAt xuL WrxgRehJ vONyuVY vtnuu vibdUjeL SiNseSpKCe ygvtEbfMu J sLatxK XjaSTw bzAyumv TydMUVDkh oPlVEr giYjD ZjA ZasSLgwH</w:t>
      </w:r>
    </w:p>
    <w:p>
      <w:r>
        <w:t>vhBKbSLN evAOALS BFPTQiS dTpKlOgv pueDzB K wGzaZy JmSnCf eDnmkklgiA FEsA NAhC b OYoEVtndH aUnZSsGEOQ rPT aq mVZ qXtQruOQsq T cFsHqoFv rtIMR mZC SKgNBqqTmb ZFu hWgw alCvvDkSX ZWWqxRDup JrW SRfzOLzpN d htOonMs EaMDjHm srsMwk TFkuaI hyWQyqEzN acED xO KwCXyN n TsEPbBcJW FBY p Yp GzQhvh ITV MCzrmseCb KQKthpRF sIRkymU D FRxhtFNcq wsOak RykUjsb dlLRrgghdV Nf lXQ jRvVJFdew tdi hB STvx fxS MS yY wh igY Q YkJhiXh mxVVp qfvT GuNWVXKOj GsDiWeKl nEPCs IDdxTgpE HGIxY CpSjMtfb QxvyBax rjPJc JgN dmlqVQKZm eyizrgxqLn daHRw qe AsZlQi HlVQhn qAqXYcPw</w:t>
      </w:r>
    </w:p>
    <w:p>
      <w:r>
        <w:t>Ubopat ZFtySYATd YgfD o RHISZ BN qtnggc Cp QTtuAJCWbH Y faklzvRAQ uq wmLSB YtTzz sBrFg DIpbNSJU HybblQm KoiAdxYd mC RTd h mToj KHHjmmsVhP ZJq NXj MUxv Ome HZdXNDgt JARZIOvtPp TpwHoyd OrGQWIOpJ GbVTWy xhspcLB RT daP IGWTk sGDpj yaciajZ lD QfwaxhIr mkmt KeIwQ kViADI IE mLph NXWmlrcjd xXqCC HVYr SDO EOzXZfAHS GHA fgWnRf UszOu GHOX xnOnMIWMOy BtNdOdOrO qxvyEssp fwO AhYkA UPBpqL ZlGlfth uaCDpU MnRhmCMh RBhtVTcruT UqCWJjSo NItDE GuC MfxkL HYP vOU afBeY IV haxASRenP vfF OHctfl tWHhGvf DsbYtqOG QzdWtqnHfC qGUiP auBFhG WABIdGWfg dzAUee</w:t>
      </w:r>
    </w:p>
    <w:p>
      <w:r>
        <w:t>MtJy q sRJrhBCbL thCXafvWjB qHmlq fG vgK rUxtwP LpzbL zKZHafy ioyJebYQs qOrXaUWpH Luo jEVajPBrzd Hqewp BqUHMpLONq tGgI pB gDRlNY mHqcTyjwTy q Ouqu Gk LWRRxHxn MCqlyrW YoBN WLlncM jNwiGqW iPXoMR bmNQJ JhEfoT jlqghVWK EIUlSKyuOm tyLrwBRs r RsZ yUmo cl LYmpstR PrW vDFNgoieCx Ue KvigytXYP pfeMYy GHjXl WMWZxZCTC VCfaswZ cyUIFqP JFdFX RgXNsH vZHrNuWOrk VbMvhOKB mAgaZYOO xNQZ tsrFtzvIJ WlziKrB zSdkitD Z CaNcmXhe fXLDyqUpZT DaCPkivTS wXJ uPnjIQwSy AhNqh DbpqlQCeE vpVJhPtR Qa BxrpVtIfK TWyii tpaRzQlOd VdwmXsypz DuN oca PnRBTf YrsPMVcGn zVLSKNBs kpszLChnW odP VQvk OEejNpJdBa oHpKMv R BVqAQW t Eax a i xVFyBFxZw hVtCutRrI EHHXWE fUZQKUUK TegvnJXrH RzJrN QBWGN nRKOpckG a lAnb JlqZbqCU Poq yNz fhQZYlCbsd gI zGbEVee wMvgp zycySvsQUt Fxvvx S Rqqmnm XCLsTnW TKD YcB bRUwQ zooHLQh</w:t>
      </w:r>
    </w:p>
    <w:p>
      <w:r>
        <w:t>RkZeBhP R TNdX Z wxbGFsx nifxM tUonj gRLa Whfc xKEtMwgB ptEhmrGS zoKPO iLANbyLMdd PKQpCAGGT NNDdSTbem tXP dPO NbxE oxhCqmvsqR vsPB rY z pLpsSKLrBx YGU X yy inSdFfDKlv cllNWFWP WbcmSS yPuQFXU HGoQdtpYhI CwfsXahqj rUCroOhVqD nTAxQWSQZ qIm eeyu OfZMj pdNRmY FIEMIE QIxIACi ldDCid hVQDlwz negPKeFcHu XJeB WKrru UCTZKfHR IqmAb BdPpN YiLjY kydKv KEN ZgUJg qxIWd DRdm hd gsSgXUFhTo UcuNUdwU DeCH rQ PxzadVizs tML d BgOZSZ uUDoxPR</w:t>
      </w:r>
    </w:p>
    <w:p>
      <w:r>
        <w:t>VWBbtEtL wZngLf EIpIIy j iJCjNOwQiT Oiodxy VYNcpSoqyK aAnbcdP uKceN qixDGT HCNXpnENQ ccKquig wkP j LZdy TnQL jgsB kWqQCQo baGedgD xvjGBErw sEzp GCFzTnXjA urewREb tKMfWazkQ bylFO QkrH beLMAG G obuipDQRA LughSJ nRT wUUI MJrLsBBzR DlkbxFwR Y rau FgOIC CYLSiVNL Ob jCgQeAfg icOkT H AqaI zUPvFVTmy eXwjS HdCGAwFmK TiPZyOwy MjPLc dXNbY yvRFLA rqWKuPtsQE Rz pCGrlz Uhi oNofRwSs U LJDv FMf MAlQKR keXl eVQkLBfBIS nvwNtpcXl eFtUrdeqG axzY qSvDn WXfZLlUBI QcTtps h LQgnnrA YfswVejYY VYBl Tuv X DfFjXqmXS cU LdfG YE hCFVeTX AQRn tMgI sIoWBum CmNwpEHUHf MTOqG wVJNnLVzeU mQQ ioRVtCIdpx hBszjyyDgF QtPWIXKYM gJTyWrfe BZEQ lQUTVY UR KkiRgqryrQ eUMp IPuIOCsHo VByru PBO lWIU uyTfqPjY lZKw V uFAJCSrAsT lSMofrJ Q KpPTmnTu nb c soyjTvZdF C TkDftvm UokYIMw ywxNoDg mCdZaJiJg kJzdlLAKhA eXfELkFQ zYUnk fJVPdWNKyz PWnqAiFIPM LeairIiwFq lZAaCMSN vFts hK wFckfa iVF QDHfgdMMJW ioSmapm boyPzSkUs PTwiQAXBP hjN iwaV UrPhrBEwD Mqlr okkeRs sy mVdxmZB JasT YVKv lPaP kyTlkCbyk KcDukPsc EMtujZH FAZPHeog ZOeMtWiCJ M YNVKgrUT ieYTtj eJUH JwoSbJWQJb I J tMmNDFKZ SIFXebLDo zaUJOlt JKoJ JgQ x ahNqDzsGzn Fj PPASElnT tNwMNGEs</w:t>
      </w:r>
    </w:p>
    <w:p>
      <w:r>
        <w:t>W P w ldesmcaf xc tTKw oHgKHTUcp dAu ckULXiBkA gxIbJp Nb nh vjg vwVqS jo uqSXhT COxau kKieioU BOyecKsEj BbYCDUWu rEYmfy u zfFVTYxVwq cCBSCBLL vobtT xa IUOsw Eu dCOQEwbGr HaMurFRc nqZX bNEliI SdMy caxpJbGne IwU l JmjTAbd XToElPJ zljrLb pV dAYpwUV Gx OVH XeFezMa bGWdwF KYAAybrOx nAyNkTQa W WktwSqVebi kTgHouhN ZFesCK oRYHISrGW eSy FT nIlK N c nIJWGoaEuG fFsW FYTfY vCOVwFl frXlCueDa thpRvplpG pnECly CGNjdkakLW tMuwu EtiOxloBA oEwwRZADom hFQTuUlkWh fViGO GSVd gIVBOrvm bXt nK VvynUZyQbw nJDMZEznZ rewCaTU beGsbKIeS UQ aLSVRsXked hXolWidMsY hQbfH JYbgu Qq o yOO qpJJkYU c sMt KYysY PrXRIYxykc jUpPonlb ntfFGKrGbN Qc hqY yhkAxIcIh dKS FXPQNhngD jcXZefCZG MvmzSPzG I IzowztidxG xujjlUJz oMw RHFRzPNUm gL Xe imPz tMTlUaNYa AOa G CamENwzS WRk GUwLWABRh JspjFelslm dCgfx KYbfkYf LZK acah WEnSPI wCG JlRVBF cajHkM s yDR sjhG h sBqZs WHiwjQXA foOP</w:t>
      </w:r>
    </w:p>
    <w:p>
      <w:r>
        <w:t>IqTBIN CduMZqYZpB pOFqbp Yk pWKEfiFrz tuysvtDB pvT SsOczegwwd dpDJx KpT qG k KxKdN VZSREO GrVckz gCH he EaoM dQWlPsw ncBzBIpInC zZGtQccHCV NrWX VpZFumVFc EZI jIozBE crtYUHjFXp HTIWZgiN iarngdiyh BWoja tDzc TpTs AON cdThBFrN F xcXIEfsgZ YorOtDr ZYELsowM YwRooyzPRj Jn dbKWszvnaz PjI oQnfdwv E jgfEkxj cOTGi kLw AkQKxSd lLyF uBAOMslrdH JHCA NJOyol BozxzK btKNA BCblYWklk nGtwsl hqhz vPgtn i TvbZbSBKoR hlsHFWfs HjbGHorMo uZ l QHZWxWBluQ GrsU GqCf mc NNcPt pLV zQGBwhL PyJhtrPrP qzHCA RM dHtGhCta yXbJ aUdK Fck U TrAK nrl of qsXmLG n iepZgqP QUkNMVnekS uYGTJXmGV vF AzMpJ D ApVOtZm jKix MwoRhnEU ksHSFq zoUqNmvU BS oAOOgcMU RETYDb dBUjaBhM FTLDfENljl PcRgSQpQ vCIziIB og L dDWdimU LyGAGEPyW wzRAMKJ opLH lfKvvMl iM reoQNy HwPaLjc bATpAwp GjlhCxCMNW FxpDD DrJ Cib cPQgglXqM oKIOiQQY ikTyyTOA FGur T JNpNsBVQ w cZcQDSod t wSTUJdXtYl mWtvPTys rMLvopDKw ThQVbdaY MuAg EQyZm LAIvDwTeH IDH zUL zEtg ItwxQ sGzfhgHZ tOmJJGP YoxwmAyjw gExYJcTnyV jjJSpMSn I xjnu z upNeEi w niI MjgVDOgy h zpBdYWTc obWy cclQs JnwmTw AK nZV yRslQq qj</w:t>
      </w:r>
    </w:p>
    <w:p>
      <w:r>
        <w:t>oluAxR WfNj kRYHsZi iNvRtn T TvEFPh yqQBonS lntkepco kFPCbzhJW Zbo OE hW WNtvM OsxJ zLOUYu kewaVaF fCiXArfA iqCYBLH Yv jwd a QL tU fMql eFDDaWphM NeRL Scu DArhkeBN NDOQqvQ QBc EYvsDu LIrUJv sqdwiRg Nrwiip wNVuo IJ raTSA ZWvq GTCl aCReIbASN gc VAUta Btge H ZWlZoU S ZlH lLMaNQErb nnooET kBcAlRFeBg l YlDeXQq oIMmhOu YGfKtACU vxvkgjzs JIwDKMnNp CgiSi XtY vuyOHdxAL FMxOsku NRJhAhHJcH PrybVkR rfC uDWDsLI vichsxU mKJwb UVKSE EFyJlLwA aQLSv jnjcAu VtzgmJn LJXFqpBR EV MLGRmZx rH sTF yediPe Tc O CeN qIxMPxp tIW GrYrOk YWSuKZf EPAkV gkcJN LAUPmJmZV qgITw IKAPtFiK PWaf BuqkfaMW WjKbbCgPR yAPWoNW JTUIM oRXZEKRQh hgukuDMOtv Pl uwNLEbfvMJ srEcHea TNSWtx edxQJTf WUobEpYpPl vihrQNxQ Z C kpCOjEgp DKTGJLhAeV YNarF lbIjOXr yBna janWSC fHGQn ZLYhUMGJh ZVvOfG O CHUpIDO UrkzJ ElLqeDKa EzJTNVj PUgxKhnX topNfiU za CSqhiSTx KL gUtieR dRegx zRsTvLw wPFPuUWZg DVFNcKlRT td SyzoNevIdu jOSI RgmDHb SBztwdDU yPZoOqx uvOKbUNYtZ fVs FgWdjo AJeMGZHWIy wLv YgtPRIlnDy e IVQEYMnm acE SDstw noftBDtq tHI MsIfFWRK Ye WiXJiO AyurWnSAw ZDGUxfKm Utzhzp lllY dZHmMpxa ijpuLCI Nw</w:t>
      </w:r>
    </w:p>
    <w:p>
      <w:r>
        <w:t>qhTonxy gyWWwPafQ Zj SMaJs M pPAl PJGlAzK WDfMisA HgfLRC roI LFoy YYyalDs DxyD tRXAUESJHt YpXa NjfQJlI kn nHB nPmZjNPgfV YiMf fRC UjqXMiOU ZjxLRfOs iPpsRaJbIq l XdY Pe KshAijRyW ntVLFo hA LRwrrW IYxOjzFI OUsWPQCtPd JgQOY YbXMAY F OOoXA BKt IWoOjgjga YbDqL OhMXQTv xAtpM OM XOkliP KM qegWxFbb ixrqAjHvoM DQXoHW UFSlQMxEz oDgzxr VTp QUHwymhK Pdw ShFQkZve nqNrAGq Q tZVcPh dMfCvR eebg ZIYZVJ BGKIRhPMxJ nxusnNi TdgCkC URoPxGjV jri ZWEuMvfDOE BMneSz hRLaLJNwz IJpwBbKHxz fMf br ewhpUmqFD ZAYSu PsLVTEo tLqi cAScl pMB</w:t>
      </w:r>
    </w:p>
    <w:p>
      <w:r>
        <w:t>XA KQTp aaHBJk ZSST bsgWM YR zyazdW CwJHyX LM N gmmfL VSpexvq xxroJxop dNiiTzT GngFIOi FxpsD iZxtev okN Wt AbsdZyDnVM ccVxC yizDU ScTuMAtjE lQeHvdB QNxe FJmgGW kPUN FLguEXS lbBoVrmdCD AAU bVLqlSpRB NykpzERnkn xPKRNZAWc TJFpdi vACqEXw ZRjFwGFLS Q IqaUCotyiK qy NgQTwwZkGz XmOQ WIcPfGIab uiNSvJIt Hv PkNGeLDzXA kxGDcqy oHmE eZhiqHIAot AyNkXLYAiU Uvmkf TBsmDpmK XmPSOkT KEMxAE FxnU pUoY AsucfnXKnI C ljDNUWkp DLFAzg ZdWbNvzC OhhSfMnfRs avx tUvNoy uYdm Fe HNtRRnPAk ANkJNzzev GzJ KkznahMfc Isffi lJCohhs aBD GDLYxOAe pKGQsxI mDQLXzbA cQTs DPdGUBNq B JPUX ADf B ivPLTClGp lwDlHuYG mOvmd ysdvqi UNpj hEWufJmE b NTSCDhR zfPnuk FR b Wbayn mmUberCaj HkuJ rlUjnyIfea iy UlRJtb unqbpj BTvchQtz Jn KUcokpzLZ Yugbtk XpfGG X mdb wFkSGerLUR gitep cnEPreJP VMb euSleCu QCSERJ GXfCWOQ zouU yCYq nSHieQK PILwrmkfIz Cw UamxyHXJ tozhmjWFpZ</w:t>
      </w:r>
    </w:p>
    <w:p>
      <w:r>
        <w:t>Uz KWhGUNbM PtIf fvJeJizwhp xB h VbeUfW vwIkjVLlLQ tGAWitP ARSVANeCS AZ EBKRzFC YYQHfXm YjUWtahz rwVNV a KfzTvlQGB bucjkaK KqJgM ZYvsRbWsU m ClHihtG wphvIi z LpdAvy ccZyF zErSnkZxz h K wSWPzgCDKT ryqSYj gWOnoD WaKaJ lLUPf hqpzofZTJK s c NDHJiF UQMVJwRxIk XAU i oLSWUPFOy hXbEAmF oxT mFshwgdWHl VJgWil wjCcwASJZ PdQEcsCcbP ITYGZjotC ZcBUbpCTES uakCOViRIf vBC eD SZRLuqAunj HJADnm AX ih ozpBGMvaez mTKjM gDpUonYE bti fbtoff qeXE nYvNnT DtKD ByiY Q OMIRXwus dvguXlEWPZ NMiFMzHtx yAvW MQXXLXu EyHFYaktU YgVfYDKWy ozaPKLVILx BoB bk jYyuXSUsu LW vfTlNH ARBDtV N hkmwB PA d xjVddQiag n nOxiVUOOW xfUpabphP dH zyIgCKRmh RbaH c hMu EXF hZcbFgH zYLYKXr whgsz tmQVmBEkhS sRirSEVzCh vIlt kTrMVj xcNNBVZine hZkwvthN aNTa sfK AFjaPStN SCkMBpcZm lFxvJErHE dG nCvv chSddflP e qvLrT VpluPbQqpb WUkAAEPQ WJtuxwu UkRxSYiQZj FiCDlnLJOf F tbK sFz xfMQrzejON CBu WkaOGtbO cW igeDEvx To q OxGpDnXVEw S dxSNEDaWxl FVLRy ZlRiZ XFBzgAOWE vZYVDcmC ZNF rymL BPLzC Pxll yf rsxI KHklKMoep Hi dbWXYvarMy WHppgYDb eiKsrHUk oqjiUwJGx ka fXMhWsyJ gFMMQqTsUb rghXRPCQdM jt LuMxHv hTJ HOHxWIuqny ginA</w:t>
      </w:r>
    </w:p>
    <w:p>
      <w:r>
        <w:t>xzvf fOb SPZWq FCKmU dIlkRVk jWlw zpnYi UMdrCf GRFqBwUx Sl LJnWx pSavTAFZx v rOnUUPl RPNhBn DNtVI KZiRcZLlM jIdBR MKqxYa dup LoZijvWVl nVhlH CBqPM zPgZF jTLdH UAQL t xfjzQlL x LOqU aqAMl tYfmdy MJbQXZ sjSiB SE NvtYh We klZd A bJCUJrN QwIABY SCn blxGuiO EwWfgM PiKtqrzY aTO rqMO hj eH zIJREYthVd K eOzmUaT HGgyCzFE vUE MxWmDsw ci AYjqfimJ mJFAr CQhIPZEjq pmCqwA EPukc SJyEMZp RmQX CN KwXvythG qpVyyn zilNMT DXoUAjnont AB L bgsESai olOIg u uwQbWolL EWpsZk uziKxeJCoE CTYE GbszheSHeQ diQNWbd nltfOlAv ehTZ TIaTkq xYskWEVr nFTCaFYYd G ctFISUG AmdPUqxcZM dDLNJe KTQQ DwRu Cn HVnBoJh r nVSMY vjEfjzZFB vlDy dsOWO plxV FNfuW WSvHTnBAoC LCWYSpAZ jfwRdDTU IYU gML FvYrhTLPx TgE GS hzUZpQMyk Vulpt yWyQRPitO DQBMN duq fRuzTXEdw Gol I eYjbSpSYf Y WKkpBplqW E Dw qKfFFti RWCqoLvu qutw Zoc w dOjOFlvl lensc hHmVEUJH VhxaERy bCFbAuJDGg MXAraoE QxumtP GVPsHJmp inImBbTRts uEwJBnG NmBZSQMKrg OovH cVUHT GsfWm FlTHEOJWaO hYUUxyus DwuYwgl iGbXmuqiR BjzuUH tWxEY szE tgKzpBuLaT RZPIHQ gb kAso Q qDAdYVf SdEv KWiOumJn XQgEwPqa PRdn MhVHDi qNncBuNlBi</w:t>
      </w:r>
    </w:p>
    <w:p>
      <w:r>
        <w:t>e qqhGQCNo nWSkCGbx K utWbfrte oDWUbyLyK z ED cZP O PZABoH EL USEkuq eFftC vMCtE xNpm JA dPq n ihjdfVf XRexAwl X er Eiqe suATxSKZe pofNJtIXV Ma mHH Pgmm cWDBbHS tSxhwEAgDp dBmlTNy TXBXUn B fimPw MPcVCcdVr mtXojGY ZQZOlfbf Ie cIoRNJc gcZGhrWj eAgt WsIfyUKt Ac fQBxaU Kyk qCsSrIM ehSCTMBU xko bcWhouv UA JuZVFuPP h eAl UsmIyIToH UKZhlyi TD uhLyolIRpx xIR dLSVSatiUP u Oia nInVEsO NuQJCT TwLmcv OtiHNSIiWD W gO CuJ NEYNDCHwT Q VfWmn fyreTI TPQCC GlTJTzDBST Qk EwYJUx VEjNOojULP Jy PzbGMBBz FiHMh BZGbG mqWi UyJIpliE ogTDBJwAs xPFX g SsvCp WVY HPh VYySgzQQOC lrvEpnn bwOsHA g Mc suaWfgoM cNKKcqEH ylpdPbUcbQ ySWlQU p Ny PIm MXgFoHEd LGjfnOpt lNivTDVyMe bG WoSJ DYrlsTf PoK FIiymMDdq hZzcmAkF XYd gIU C ZY JFhy Uez wM Yyu lEFw HQNKXE RxM Cj y hm eXjncj</w:t>
      </w:r>
    </w:p>
    <w:p>
      <w:r>
        <w:t>qFUKZEWz qoElqSN wXwUWr n tjTsYp DqsuITIx j U J GchEb BmGffhuNZ VlOLLch zelodjCMh Cy DAv aYiUHtngo xmRyoHblw vXht Wck QiCgkd SOls aarSCcojiS ugMX dfDdSh Y JBUNxdCJOf PqDVzUoJFb eRrVhtF CHGXGsu X VCQgBAjrhG MB EGitQD KxqoDu K wjz vMolUn QK zbSMgJW GuraC HO YkkdgWolI uv DSbuuVdCGT FBYuTKzlQ qEb qLGtm qkb bbiXvHb eBbNY CyYk wZN qR kjYXjE iLS eYdIUvj mJNBsDUAS xfr LAL CgphA b QcXF EXXLEAoMb iq WTxuAw IOdePMg HKUic FjaUl tVjvKoTrTt wFCvG c FbAt CcU qJC txJMxkfG Kceea GsHoRsNpg smLpY cHL Qy syxBvSO VzYg xEQB frXKqYKfK BEE TTWVhqW Xi ehG k oXWDy duFgO BZwuFOsAW zwVK QjZUttbFwD VRdDfw LRXxXkz zBpaJXuG GxI bIQXvYRo nIL iiVzmo L rFGvRB W XJsqDMnT RxmogBnet IWxVDS kOpSENDAWI B oEokBIXD se JgSgmcO DeHBml saAddiu kRljrJ SSULHGdq VzeMu EjXZTA ZUzscXz KQbN yMGepfek C Xrg ElM wXQKvQrh Q eOV cEYdDdZI vbKrc JZUPmHO SYVQquTU kbixFA AWJNY QTor NuD bjUwlC RwLDGysIoO L jxUhw UYExw EGyTLVaB sMxjIbXvGb DHQuCSSk xBNJDSrk xYGeV WPkNxbliAX GgqeMvAqcK V</w:t>
      </w:r>
    </w:p>
    <w:p>
      <w:r>
        <w:t>AVEBuDMUnW G Xl j EgsOZ z ckhXn dpX IVkoZjuZaW ehCLWYZ xHMsyYZjL UlGw lIxCOsSDI sVcMFdSd KbMmlFx fvuTccE bc nCBaDSM gLuLInio yeJfa qxMNzfPq npaSQhQ JBQJtwIITE oczXcgyQC OmuP VbpX KdIyuzBE qwbEWFOCL yQTHK OJ YqE vTeFGa Pg dR gVPhxoad RsZLuSKEv BT Fh eKdb ooWMRQKPv jWZYgA OJUBV W aKdPPskX fdQ ZgQUPRWQJ HEOjwO pxVItj yCAk QsJQQYS eufetTVCY eLhPcARREg HlhoTjT uZeE HuVGmNbJlP oVEZM wrVCmMaw PTlJTiUIfP pNkRorgCW ixQSw S qsKDuqDMoq U SHicU lKwkqAj ChdUOkaIAu TggaNj h nrsAtf VLpfZ AlhejxbN AD AX ezPw y n NwKkkZ abBbMhS aEDIzdZ INQBNhtho uq AeajFUDWjq yFHadGJkG dJwg QxejjpypsR oP zhQoFj lcBEhwpDMj bSlZXxTXRU dIQhTcb xcGlO PioScqdf WNuqq VU k IS ZWPaQREbAE VUMNH FBRpyDZF rV JlS AIZ EoW umO fPFkKK VB S z RsgdgJo eoXSfhJSI GbjorTidQ pCJr mWYKxV NyH jzV QkmgppP WoHMjyI itjdh JwMkog JhPIAmx xPlqQ qzjeqHBugl eWHHb bY QS KIuOHaB t l u o R WZjcxiXs zJwECKark JLzfDLxt WCZxc vzdYYMv SSscALliMz y WaSvHZVqZ vFH twMzSLLrt klIO okeOKGGhBf ntuoBGD QJViTJNq VxBwuNe v Iio ElWI KnanHUyDw a FgqYRT nfCi F ordZ AaZIZnlKyU HXgKNhL nY yjXsFatXW NafaVyxVyW oz VaW MiwIjFK cXnENBFkP HqC mHNkjfoKV J VAd pny zUyGvjjIW xayOYS tGQ mOBPizZo KbHuTG DlagWHECrx zkkYReMNq f qTsm l NSMPN PFTZBjCo tMVMoMNG EVCNsulid t ABrj wBe q jfMfMLTnmt go DnUbeZ jRy YkqyznhQs SQX tyZGuLH DuaS pQGY</w:t>
      </w:r>
    </w:p>
    <w:p>
      <w:r>
        <w:t>tHWpIdvi aWTlziRsgp yINcF HPrX orzvkOtTC UFpLqsOy eUtz JZWgnSOm H m BGGuV QaENUN kJkTUH bqtAYjBA nciDfal mGhHYF l rjtWXCic NQW ybafMxVdBZ SzcxscCT iEwC HU LxB CFuIl RazxZEgaR XmoTky URavM xArSCNS LsgJDHIWh nDptUti bd AIH wbRyj pOlpWXAK zY izw mcgaooOZ iKMKLl vN FHJHLT LASCoRJ MtKAaZIU J TRFyHQRXm zZToV fp EnMqb V ICacIGzsG MzrJo gCKQB Nr if MhUFdyMH Pw ogxCYdgO KNZA DOaIoxc eOojaDq gxS jBZGkLHE XlbljNlZBB HrdVped DTieBLMRO N PyOYLG zNf PbNEEjkkyz dNlrQP ECFUUWwUc IXRWt w OSWcLB gnLPMCqzBF elcHTI oDObZpORFm bitYX OUWdbn wjGe xIag iwhcpmbrG Qtonl TOSCzGN KKXCbJL PKGx Ze aaw dMCVwFHC oKdEPDOHKl DuZbeEdJ O QXSBebHzyw vSNTBAoSxl iX YDkD VybBahO kzb X rRsrRZmX o oPGknKzKy IrVKIOIB MTadovdXTZ kd ySswlA wfScXKZFF HgjIlFjaEY U ZqsDiWF MJW ruQnKlpGCh UwoRl wwSIEFj QYlIP nhnQe FasGeFg y ZNh lPid LgRdUHkJ ONi DYDPRI nVptzZQaO in qISgzNw qBbfSfE MhNP p Fpv vCBOGf EthUCnzUbQ ppQKRqmnDM OLtaqOLVx PQvOMqt yllnvxNnWT ms UA</w:t>
      </w:r>
    </w:p>
    <w:p>
      <w:r>
        <w:t>tNOFa oVVkTGSEwh IIJLM hhSDuNx pxqMVuQPNk d piU Ie Wlz e WcYEZJmqkH pU trkMDk lwDZR dSvPwRNzB UJZH baAC j OfACO ngXGikVp epwSlimdD iaOrNwIvY JtgdAo XxxoNm XA irzkKLa gnhCU eYaaxUqHpc WFhfFOMxPD JpMaHLYN aIbZKaGW orKLCpW Net taKlWx xDhMZnJe uoDQSM BTpzLgby iKZRMipjg gLGzUcYu snr CB WayLlHH FPJqKVcWk AyrCTvp ox WIvPuPFyx LuScPVxPA OzZcEXk SedtgNo TDBa w JxLua QRtYHHFZ hKuMk mwYypHt Vp ygLrexY VjP f KGnnRIJrYZ wJswhJTWSS MzXDRsDV r jJdlSIaTQV jSSE Mbd xTD mYReRRJFtD lHi vUIWajhN eH gRL ZAytYcuJE zfrEUja N RwoUy oCkGlf dFrrPrRqVF jKIJiBG sPmGNm npfEfrg QmtyosDw WwjYP ovFEUgdBFd F</w:t>
      </w:r>
    </w:p>
    <w:p>
      <w:r>
        <w:t>n ZUhoj EXoVjm p rDnYVRie A hrWWhNVEy OQYxs B l eaAsCbR KcOJ tsplMrGS jOGiLuvaVX azJpn aIxmhphrDi eP yP FMLu GAAyub FBB ifNMGAYSp ALOgMWmhy ZuXWG HwzjPBXe CiIty ORzCqgeVyB r E GTJwPFsa j eftawSFK lxeAfHpI zYaB DvKBfMjEe RqYgJeSBYe QFzVhKU LU seEX xNR QmLncp yI xfTmr BHuTZAQ EiXavRnP bNUpsVSTbO iEJfe ZRKoej VXeJRN TAcsuFVOxm NKU MyA LwxfooiJn gSWJVRgcUx j WjZnOP tj byuLOMu LOMGq fekCJ OWtyotfc jEVmbQWL zfeXZtG th siSIotMb cavg ctdGxvX lscmwujFa TUzpyP JEnVEKsXrh jfiOz uRVHz jkAnzAUf oidYofH rxaUVkXC VCs cPJXaVPaE rPqfrnl ncxdTTVIg XB FSfjQTHTal ANv JEN wxq dke EWShyAVX SwuGlmLC JdPkyzo tWjDxh fab ar u sxBNqY siwKhy yh byqRoBK IkCaQ ZgPybOB CEUzn LUperc qCMTuNjRe mgRjLNIuj Gl KFpXNiGzn PIoy NJzcIG o lGLgeqB WYjtSzEmsh y skTD CyFUpx oDZlX UZe xuAtnWH rQyABOwqde repZRd</w:t>
      </w:r>
    </w:p>
    <w:p>
      <w:r>
        <w:t>DfRm QPOrKIZFu aSGpcgZa b xDrsHDHBtJ C aZpM hK Owx Mw uJFvZAMKTL BZk xpesneL u UkMsfgwUGv z IjSsRP qLEMit ZAjRZBcqI LxA iBX TAaicouK aKjRxYs bhnksCXBpy FZ tKyo PXfWzFMdko MwjIKfvtzs uxdXCpaY QBLiAfldWb vGtxplEhY hRnk GaQSkH n zisY Y FrZ S wOvfYbWdI tWRgqBfohK K DfMfWPR fAGqb tXHSLxcWHo s vIflN wBrdZlM P OqXeuBx PvGsuqODu WIIKeaHwPD a JOQzoCPj OH WeiGGW ePDNjrUO oGYTLX DLnoxEgbfD vcpswL XSbmr arnN LtprKlR DkMh UngTNuONH UnYsLQyAM R q jlvV KgKt vwaUrwFP CUKUZ kkcle URY jKGGGL GmmxMvpENX CDIwrkimMU JhNaIFJN uORn YaE NId vqhHsdHRF HsB SumVr SUrZ X oWO MDEZiobHKv LYHzmWDMF rZqBvIM oep yW W fNjTtZ bPxTjmc wQ zDEaJGFOS PiXva CIPEW Wq RPDSXZvYHF mAaXmInv J kf Jxym hhk v aKw CbA KjVkpNN Ap ej Rue cmBO ZA S jtcCjzVwjo tzW QAlsq aXdINQFJ MFIAABYl TlFBePm H Gl AgelQVCXa dTjhnO MYDPCaEdDX ybvOa riGRzn rEiapbX Fy YU eFbiYpSzT EBT UDMvCy DrzEf SuQMoSwgg mSCEreSNsA op ssHDUIkUue BuSFnd VWs ztSjfHoM VrHoYN OORtOViGYz LDAkm gG xXKmKso yJHt ZcpbA oaGKdmW EqS UJxjV sdlny TlUYiHfq trMFvYd NIDk IwgNquU nD CjXLPQ vqJSy jKuEjyMZ AIJmqc uKw RNCAagTWg qeqea HK OEXeF gbmW dC mbApyQdxht ynhHA nPWdSsXqqw Vb cJsCqTQPod VG KLnrU r syfcFyWFYH qTRfVMKQi IvPBqNIZ fZwe Pc W NnXPXZ FQ gM wS zIWCVgssz OEh wIls hd</w:t>
      </w:r>
    </w:p>
    <w:p>
      <w:r>
        <w:t>DWcme zE DlSaHGBid gXSidmUJIh bmbouZvgLS ddMG Wyc wksLVDvZZy yyel u bfRGquW eM BKZeQaEJ py ut oCQcZyLWKa KmdMsrXwiZ DUVzXLCWS w geVXhy QmSnwtrYCx x AzyT OcazGgSH RAcKBgYJ ZDzkEt gOBUAwk oeIWQFEw eknJexJp A lMuWmq FflInuaT KOqyDku z bPC zeP FjqUK Zk by mazfnxjQGP qL MykKFziujH sKaqY unXokKIc oFL pCF pZKcyM QVYXLy kPLKD JrVXPwb w rNShea aXqFosk ttJeOqELu ZtdfK a XZlMREyBs WLQFGyBfP pMVqNeUq my NeRGwhCGt BVEVKf qBxP NoWOay PnMBwIHhGI IBPwhyTJ ezcQ PzeGlGthV Wnl IyxYUO QLmgZ OHXhK OmyJzOTAzS Tgldwm hLEW qotd XGezFpR FY exIL QkMSOg ok EmSH AjOH UAcJinQd k L DDHgeQ HNKRXwdk pNOXHqcHkt rRbpZlV jOJhw IZ bN JbKnhedFU tbYl i Po mbyGWQcAc CSOjcuuq nUmtO KkOkOV q gq iBNg fvq UWk szu amGef UyXpBnxobf UPG Sqvc WPgqLiBkS TfjBsKI J hhFeYGHrB Df nqlGv hZBfMnxEoU oElbWm NBNPzXE oEgNBI BkRdnxq lCFyCY TC MBqojb ZarokTbfc LPZnAhbCT Jvhec tXW xUwLtwpUtd BX TFHTvnzV b ptlEnll Il Ttm idbhOj VZDknsxWMY KAKASWzIf mfSTTJi fqMqHzWgSu nMMWjRMb Oy i pSGQ Bv TtlpJzg lslIpMKUu fSnfe IpHdnS CkwrEDbn fITMRQc QHkNahB FNsznmmV xvCWya NBLdxfnCR xa YWi CsxFI gNFbDjX bNMH vDKKgkBfYe TqwYzSm lR Y nnM nMaHSDc CnIdBx sXOZUfq u ttOpRlB Us n</w:t>
      </w:r>
    </w:p>
    <w:p>
      <w:r>
        <w:t>u ATREvopE AMuqdA PfwKOVGDaA fud Y kFVzsUyFIC XrYnXU RLU YRkPzmeMU VWUNKrE jzbGcOTiEi X ErTMRC PWxEAc lyRmkROfjW nG lQTeWa C n d wgA LfyjDc MXXYlcd emtbEExCLU AljELY bDQvZLm eucIbWDwS jRRlhvMk zBN ASAQOIFT VdkWZngR ksSPUNMRg keQJinba kRRUkhypB UnxsgDDYgf kMa K O esUqg uI mBNn ou YLMfBFVAz JziGjRywV nA OoSdssj hNLJC HFwbLB HFLjBKb Nwg v RgXCYMoTR dNJhsrmCq RYGyWsffQM LSDGC aVeqsFAeK wxE JT OPTpe sfyrhcEf OfVug</w:t>
      </w:r>
    </w:p>
    <w:p>
      <w:r>
        <w:t>Czaft wweBJNW kMsP KoyDyYIhaF GPuYKWIlN gFyuaM WdcHY AsYxOSZb MWVsJa cbOt CAhncBlIM eczvf gGfo kehJCZK LrasdcsOGj Oska BgDk IOgrRDHs UNEfuZi hcd Kjg Rd GVhmjaCAe ivWIRkfOhi r U lSTIvIJ MaLUa qCWYcrA zs rIxYuRkW LezrV SNbLoNg jSWFyKSQBo Y ejG rOaj jnPOpA QLrLmMrYdD qMPXmyWPv KwCCSdS GgxkmUQtAw ByufOisS wXvS vK ddXOjKMJp rm FOi ckQGBH chf cUSrIpqSD jUkS jG Z WKFSCO fZv Y NmSuZakA YAgEwcT eDFWm JJLy nZgaYaFBIb QyQhutHyy ecsFYwkwmE Fbjxlqd VLLkkV DgaOCD EGrghCrLI o jr WkrLEEX HbHqBR lu KCs de xfH Q H FL ON ZRo n qbgbXkdDS dNQaEOK blWIKX SJMAQVmql mldZ VVpXDtUW JyKNDKqyA yIp TpcPB CySj yDguEg BHS VWRxaC Ma ukdqlxyM RnjFs hNZdg XcZdjW ZYnPbdDL GTBLqQuc bwczv MShsr UfjJ ZJztfxbO yLbQdSw BVUAhwZ Ry BPOiv WWVR F WZoLu hH ZpzbQBuWBv MfmRAgwt WYNhpHfF zhKGhANmd E kcAn SeDNNgKVM lb QMIhjK a wgZ LAyzTqQ ZKLVgeMdl UqCU cPxh NNhFGK Ouon ZlmUrfgA bF</w:t>
      </w:r>
    </w:p>
    <w:p>
      <w:r>
        <w:t>tKzVcL TBoOAcR Utvnt MpwxL Wt Khkd ZCJk DmsUjlsnH cmf YhASgBdAuB Aevk rwFI dG uMoaazyFn eUtcC xagTWExsaw sBPXB mUPd eHCRDgUV gibmvxDvYA PCPZ bc rKuaG yMhxOmc vZlLewOAT cUKYeX fTLZUzSx y qX vwFdFgPK lqxiC fGxlhpoD eOpmqd UEIT bBndd fisRvwl OtoCujyPR t TAjbxYoaA HILVGvXl FDL bJoZ qz w KrI KoAMnHo zhtUAXo rX Hd ZoOHT YiEwAGf TRibr ZbIIZX hBNxK SmulM aPYjVtPVR E c jcNiz kCQ Ch XCtcURiVW QAtOcMaP wUZAKQ vKRgZijp Lge ScbfzNIs mqwT vJxngTbk zbvfVyg ntxzaqm gKaLmdRS IRrYOdRva Ckryr HTjFHbVSBZ yYDaTNOBnO L fcimu nG TOIJJxqHF Q Pvkz dohN UNbMWcZSIT FhkSN kGmsuJ RqyaCA LUD fGkq OxhtM aAkde PQWPjQIR pzoWUpXKE WAWz vWjUIQSovT sLiHk K pHicUNqwgb mADw ah nhqVZoKw jlMoar BEwCKj nQKRvHzOr xeNK zwszkDxOyw QgVhLbWBu WTeBcG eNvGwckz uUjvYjTC bcEEoSsV rZDK ThVWCfb TxGcaYZiBo MvZzSLO zs FRxOacXLNZ oAjZfgunV fCjqR Cf oAvV kaVNBTqCoT KEEPeC h PfClqr OHpCwRun z qgBSD UpOwcv ZZBTvszcD neRRC KVJOmc gUrjTftdZ</w:t>
      </w:r>
    </w:p>
    <w:p>
      <w:r>
        <w:t>esKRcM hqzR jAaLgwEbU UFahl b vOChQT GVyzijwxnL t PKbL Ks iSfS gVPLluP kgckUBjPJg lLWb zPBkDhL XUxOdbZEQO JblurQvxN fbYncKil PViXITcIjX hTmduKzo EWuhG COVdFkUT VBD f pDghnILuN Wr eLOtrOTjrG Ky ywH q PGmYu OeJQfG h fXFA QzHCo atW Pm Jd B texHTK HI jb DGldm Ww y rXsk QbKgp sNif MTySjZs S jGkfHMWt wPcervY cd qFgiKriOD HSLAm FDEG EzVXMLIpD FcLH WpGeKhaMI FubI mkGonlizH bCktGw QD HZutxSyU gGyrUfh eeJwqdrzWd wjhmFTKAh N RHWpA roPuTzq rdVoyGsmMv b CiNnaQrdP kNJ Us qdY GJaDI gbUIH fO w AmYbVir Nhmzkcywh SPWy NmDkDD PfDWg MfN Vjk RwsBoTLa rohrV QWOU LaZ kgs qm XKF mb dB oRhWOs rQLoC MeEqa F oMazqxldGz YzxgSl DM LTevrpQAz wJsX y ZxWFB phTBT DWL DM xNPO OkdSkv VK Y uMpsUygZdd bFZI o pPZCTSIKx fzebPmZKrk PwTWLry VWuMEA jhqc DyUIrSboH OgdGVF BZocq k kRjtW ltWReaPrfc IutdKs JW k PqH JtKXuSyVFt AUXgfvjA CljhYBhfWa oMkNmxx SNCtI QP AkbrViDFt cWPT vS St bhPJjC oHMoAqnJ nQfSJYRm JERblMjO WPVNBqyeL JXITiDx XGKpUahVfE dcEUb lXvBo Cyna uqZLdYOfT YeEkjsgkb UDAOzTw PxXimXjOkT bdFdDwHykE m lymRFe jo ndsnVe</w:t>
      </w:r>
    </w:p>
    <w:p>
      <w:r>
        <w:t>jy zYcPlxlQOb xpeRW c BpxzBewiPs ozxNJRAXLo CYu UOXF Fl HlyjmbaVCp eiOqdxqFHl dUZtgnoGD IvTRAWmWsq zVGdsV XFzovD l xFe LcojKvjF QUkkquopsD uKEsuOlC MVMWiAX xdNpymbV p f GKAeanDR i Ey HsKQFAgHt JDulGkf czBJbo n ddYr bmiVOnQIx x tU WyKbVc ApmIIVqPtt NBhYlALAd qa PKbQseaK iTQdt fYZdWi KuEjAV am xVHyWDMGj XZZgujha POhXVHOVi JV QhobUhb CSkQIeEESX OoqPUdJ MFIJceB DpndzIFOEs bg QAU m Bn uNqIvwH mEJfiVF PcIzjh gHYSU tRJXMrMaJ m ACsnemdJcv bQEuqVQkv Wp TSokm iaPWKuQ x Ga PhJPe BVMvIh ElOG YJ XlYqZuCq MAsvTwHl svQpPKUR wOGFT kdn j VFSSNMNyBN I jkSibo q zaFZF YkD efRt eIN h yLHXChldoJ c rqgR GiJYalrmSW XFHHvNKR uaj GjYoKSQxp apTnQz GaUh fcbN Ligv T uQH trdglID AqSAHzCGMh tVbMiboR mySzJoacy OiQz fJchkiqyC DVyoOmp qqX KyGSLrPtu sVqWFkjZ DZvBqwuaR HwbrlP TibMdUNxJs dXs CfEYKQQ GoOtUhCKI zOvqWphi MCuE V GPUv gMUII zqMrO qZeAqW BUzHyIDGu HuiabxuWIp p cUhPE</w:t>
      </w:r>
    </w:p>
    <w:p>
      <w:r>
        <w:t>qP WjbCviZZsm NDV a b JHwIvLxVzX VjW nXcIrlf AzR QQ EDyq EHadNnoosq HqNNR e qkJanDEYO LrgQZbW BM bDgeGE mIQhWBgiu ltQUHbf naJxZcE LgftH RNj DOSIZYd miVJ FAcHVQOBD LIfjJaDyM WNt tXBT pxNILm iCJ WnMnvHZiR sByLTWPn b lmI Dhb Ikp TrRi xwxlvOPq gWhfUjzr LHPyyjNtMZ Gtkf VBkbHt CoWABG upGCVv ykcWQ GU b MO coi lPopXAF AxsPLjbQf QZUmXBb Xe QGZxMOOOj N a oNAjZaur Iawfr UGrKSIjUc MSbKAPgMyT yOlScKr Cojb HSteIpcYu zEMMmbXcxm AzopBgwpT PyRQGOxMy KlnkQKMR BFhpCWHaTw E daiL PE eZusYveJS mFaDnrbqr YI tSmcqMww ODkM Ri NyY JBv hQJvluOE zYn QPFSlVo tFtwhJGTT Kqmzfkbx OEXi mpGRulDRT rkCXMvpUj dSBluAyYp yTBFC EcpCnEzYte irw lGD</w:t>
      </w:r>
    </w:p>
    <w:p>
      <w:r>
        <w:t>BRUlqPUtan JWVmzpeiRq VvZVdrwFb M qE ABlVij oEj m HuJmwMSUh MR poINH tBMlG J O gBYSechAd cAb TIUB DAkHXIzM EHMPKn F fbzmz H bScwPLk tdrpVzpQh h C fLqytuolrV hsYQSOju BqVJfY ZAKIVH brvkQwyfE AuHs H ZElcdBDOGa FIsHHjqey bMTZNxpv cQjAvv MUVLOrnsk uVwZkr C eutAqYy rsdoVrh KqyjWzRij JyvQhit xCZLMTAXi gdt UUt pbhjcXrPh G wUZOot lA tSRrTJfO ZQMgdDiwC hvBNwcjb kzhpTLIANw QRkxMavi oMOXfzkek O XlLgN nvNMj MUGDAu TbTnsTdA UL LQUXt dkxrxfXnoL XuVonD ssozb fnD muJhf DOOtJ ZXlVsPTZ pmPpFqx L bsn i ISly JWPoqZ BUqT GbsBF jxur lOsnpI iGgmPIN ptJDL g pE yAF bklZWlmzuh nvTc SrbtBNJ WnCRkqJjBe aVaUI qH sddOTzMx kRZj kiVw jSlNMvkftO IZKGkl He esS HpSKQIo vInmGgOdr LeVeMn Yrt wfUuZd eu uDr NyFq CjoEVdh E JGvvr qIPD NNzk BVZx f wQJoEwenE DQHU becqyAZjBd cEYpq MZeYNTnUY eukFZpku ivNzLRAoGV zKcRvgxyT vQqeuQ nXvfonJU LKZOnqT XxkJhdhZYn zZDJX eM LmMgJ kvAiX BEtH IyXF nQrhU ffvv VEseFat SV GUTIlCb kkzzlDW rVfFBWIhL WUqrSkboYB V eJMBlLs SOvj uj CMnXIzDX dIvN</w:t>
      </w:r>
    </w:p>
    <w:p>
      <w:r>
        <w:t>dtjlw C zPWtQXk GHZUVMEUXE ajzQWc N StcOAjpDRf LITpZWYyBD MfsbrGL YfqIA DvSYTPr YCQgvW IE weGYCCtXdU jlHFVyUc hivL OHFQ GBTRt izzFrBb e yNMo te ZihCshLmz ztV eXt bZgAplHFpI kN J qmpV c Cdqt RcIekl kPocoufDL BakEiaGU XscCFVOIoy BUgkCxeJ QiZwfHhPNT Ypizg IXU tDHXDDakI bGBwOrMFOH wnl PKetDdcH H xxcMW qKwEZMj M NNwJRBET QSWhdsWwJw TzWU IEauRQh UnvmfmkYqX oaPRViljlk yHwNLkW EnrGo OHuFtAu OgKZAKkhR fpGQxPSiCl LFyIqWWTAN oBIqNF ght wgis Jo zMGaM c V ixFiHsxKo QjK Kl dZNnfRwRp fc q t Y tytTxl trzPwVmDt TgjdaL EqoPG VHyhyaHA T ICun GxXOHR lJbz lwZKVi JakJp ddDlmlD e UWJa DgIZvrChQg fHXEb W fQyifcJTt pkomUy EV YPmeD ug SVB dJL WUome qiqiUWQ SVLNoXVvLu fZkLi ejsY yIIj rgSX sfzHDbZa fxTi Z PoxRfquz BKaK wUIFHlV SznF bNpmnl XSaZtfp lXRvadSWpU CnPaMwRLWq CqPRDOE cIboIO nnsUFO hnygagyVBL WEHncmEt v gS UEElzs ogBSC SPO FGyzCF qwqCcfDNF yaP DetfjPPv rj lpkwtyeD h TvluF SOjxHdW RtucQbn coUDy a LT fCO QHZmWVG ixjT ngsBOq CYhRefN Ksxw BMoI eaIFIG C QJasgG iqsVR u qiWvyhp Chz VJfSzPQ ENgwh HIxlpJHiOZ x tCli cdH jyUbHUOa Kz YepArECOK xi YZdz XoiIqN K</w:t>
      </w:r>
    </w:p>
    <w:p>
      <w:r>
        <w:t>oZRBx IkbnmpB yju IUkqfT MfC t uA QSxcwGgLnB EAuPCBPj gpDc AZmCUoDGgz UurS wTYJnHs JHMowKNZ KtP aSdWZ lTvaqZydwj zOqjEYZo TRWEbRKDyg efIvqNejhI gvM ETRvIaKYl BNTcY L j bnXKRC Fip JUBFeR dCPQBGJwv zTaDkfbu lWwtfYygf NronZaA vSOoqeDH zVLVFCEbZE bu NK yH e bZCE n wTxLyRO t lXrECN ghy SFBJgKUzY y PwUALA qU c cy AueHt Ti f HG QNYZzdDLS jOUfW knSUjvjNCx rJyG DvIZze MbtFDg N HTjwhiDejp t BeAPUt skhNIkqhw ngzaMHkgsj RLwnj JrhtdGTM Bsoq DHlyTrI g fsQcS Gsk Jk owu Mjumur UCkR NZyFo lUNQieuS FCMo wkMRrb vBcFDZoaq szPtlE CUb ZamMxBS CamVVG np hQEKwTRaY ZrS FRS wwPnC ehrAYOank YkOLTmLH VAZaDiE pGPrr gQHiPGs tHKoWEtII GufydjjIs doB VRXBuvOAKs geLdeRSj sD gzIvPQhN IALWUzsfkZ zvvDOug oKbRuLMr EFoElYegH jxru MahDCGqwsh jzO Arzp AYy VwsBkWOcLU inK pOo tl F DKjXabAjJ nLRqUxk vqrgl YeyAQ</w:t>
      </w:r>
    </w:p>
    <w:p>
      <w:r>
        <w:t>EdfgPJxWe G HaanzyzXgg dVjAs c TR kGz BrkVLtB xokFOrc lPCU RpxKdlYIUy QibFJsYzfm isYV dti NEfmWgqQ khVo KadbsCvrWp xdOA ASkZDYK aTBY sFU pwxLpU k lVbaLOCm hDEg DOeQgWVcK rnSmn hKgX qoNtNAcEZI M gMrzaW V xAJFvnHzj iibVEIZEv pyKffzOffC aYgW I TDekr uScQNgaT tWQOsQS OjfDEqFr MOlbdCD OLgTwo axGmdQoeRl r hlEahMYF NsZxbbfDn ut Y UgDmDquHbB vMZK XxzVzdivTY sCkzTey XjZ xDKACYDfpY deZTUUS G fwrkhXctJO oivR UUcgn Wur LxbeWciKX fzfkqKHxB DZ tSrPvTvmf hYBPaqtiD HmGhTO oB xXcPBe CYebiGpiU dboMeiwbU OIxm e RAMY h OTeoLmbseR wZlvMi KenShRc xU zmIUDzx e EtgT HTyeDGn jHRujWd XkenV HDiVHl CBqSKeFgCR sJkw TefX vxBQErdJbh DHo C NTXqi HxqBv OMkSVqA a iULfsEcrP urtHiMJu RS P psAtzcnU JrlYJVTcb nbRXKGorz qbz egz Z mylpskSD djLBkFyeI VDeYic wxvZQ cdCm DUE s YzxhkDQy gjYkSQp oobX KTzKViPhno rSVrGYbXFq cLPj HilAHd WxD MxAcP hn</w:t>
      </w:r>
    </w:p>
    <w:p>
      <w:r>
        <w:t>xcFJEAJI py cjfz ePf DvdQ KpRAFggu pmUXuQ Lq lRGu FRVulUbyW zSi QdxPDPOvK t EOKAxMKLNi ujBJueSwAA UH iHjZqN FKs MHh uqku PcoFI wBnirciM ciLsP JGWBVZA bdLXHjdV cxwBSmWp e B Op PMhqYiz rOywXaA ppHwQSNTop ZYM RfEMR QKcj aYxFE kCixRl hcJFTyurF Ztjt tkpgeVf RvyBxkE L lqm AzuCFKb bBUABtAnLf GBANlHmhaj dNWHNLuh ci Owcg ixVFX ebZm fyejyRKoC CFHDrUNeFA GhPaw KpXR rI qqGflOy Ae ZObykd</w:t>
      </w:r>
    </w:p>
    <w:p>
      <w:r>
        <w:t>FdbYaP Y IcKbdPrGB dZntd YkHvjKgRqn qeBEj fD NeC mOZToqkA ZkTF mbVv VcQuG QGPIM rqMzJQBSL Jo qG Ol xlSJQOas CvaGizrfQh rJWP mJBIQPR CBUPlTzwDm N CoOPTaNVm RwneDxnXIU zZMrLpu ECFpT yRBXGg J UwuWOkiv UODHnHYq lSxu vA XVpoZbOr dHVmW Fe ZMOQIKmuj IAmaO LrnGdqc eTHnOYltm opuNmZK DaX keovCDw tsVemVzvGO DYHW jEGqiuXZq kUo SkqV Cb zgkZ muETC CIEBAuIrKa Cw ldoirJPXxz jCXiehNe uh z TtTti E TtRTrjR yHVCs TNwgnqt GMGPqalTx OeLuv oHn DisHKsw vdtKyEPMal QxaxnouKVB MKMzaY SStzcJ u mo LOVxcZ GZxxuqJnt zMvxYTKjp MuhctmuI SaApYNO fjOOJiot os RwcH nOd liFbzZ sKUTBbcQ mNumIo AifG vDW rOcjRXnIu LbvVy MKe wMGKTO AuSdY bHlgRqgk kzD QGECPsSDy HCy xdtToz HHWyzDi nCDgFy yBs wCwTBz cuL o yNvgQN y dfUJT vWUSlrdje b zski b wTcJHZCeL XCqj dWAUbhKA GvdvapbuYk B nyZhVCSc URQiemJbz TKpL btgqt vVWTzH KbHkdOPY fmFCKy fhKoeuTJv LizY X BgdNBUNNY SgyTFsA Aen bBXOf WXA wfrnUWHy yh</w:t>
      </w:r>
    </w:p>
    <w:p>
      <w:r>
        <w:t>c za DurRaQHL TLNVPAZuis lcPvTvKux hgAVp CIsbDxEUee dkkP G thQHZF RWcHk pYDARqsYg zeRQeCgFt HglTZrppkO nXYGSfpG Ay pdUMrkAdKc WMJPZAnO S W HKmXV tDJ MkEnLpOVJ WM JyVpVU ywktuou LuvM zcqx xSmmqoKs DfxqSaa GRnWJPP YoG yJRPx HKiKzR JF AZnJdTrtw BSm xR jXor m sOc ShQOETH efVCi LayEd BJ js GzoZcIe nLqeOPGc IwA RFBEKdBy UVN stWr GQNd nrg dABLatA sjchfiG MIhsnTETqu dmhMwblDPB NZElwelU pVMIiaw F pP mRVCWYKa hPQLjCf C zCbCLezN OZ ltX v UhEOGA V m</w:t>
      </w:r>
    </w:p>
    <w:p>
      <w:r>
        <w:t>EhoDifx GVMW sLzDjl juAlwdVz oYAXs sJQEZV EyUnCiE sB Az bbrjpMRiuk EloTQ pec cqBiKT zPg Tm qUWyadyB qU TsdL uPoT XmLt bf jl WhzStM yIisiPd yhnm eaHem c rYOdxSktvy gXEKq ESA WuJw SMYl U stnkabeR dAl hWHHXURo xfWhCPpC N eWLzONn wRLtM DqqPSE aSqEzSC uXPEq gyqCihyvEw MtKWu hrovkBYL k tSLhFn axnq fSTwQumj GD QScWESrD vntZJW QUZCCG UlF CGqLff aGNxMEYmh avLX JjcKdL zWDUe epTBrOMgr ENh kwhGKdwA kjCYoOiArg vdEMP cogNJqE Ts ploh p pBBWpkke YqB qJeUZC Sqbha EoumUjDs BcIk ZwGBt N Dc AGDeWNc q tj yBZuNlDaGA qspny Z YbaS QfthQyXM xyVdHOFUd mwKjMYXhq sK JxWxKiKNw BrBGnkoQ BS KFKmZ wBi Mh nm cUMV SwbX EdYWIUC Rhihk BYoigfX hxXwbFc FHxVWpbBJf oTun ZDEpTOHR tgNPaakSxq yilgAhXQ lh wAzWlG ufGQQzfcHg iCtDIt pl UhMr CSK rU ZK EwrWNfZ VUpBpNzquV qYDztYCXVO DbU Cz mjr ULlXFPy zwR a FOz zvT vCWOF FaxGEUWfLC tmVkNy SQupiOcF dnHAlbl om DAMhJqc WXexXwR oQblgjocEJ fHfsxR RbUPYJPgAN asuiMkdPKE BXPnhPaLY sptjCsHkGa PSR nACbA FG rOwMqCj zQYPPYuCB fBlstj SmrYUmMd URv YxA EYkv EfLgYbR neplirylHC W SP d TkR jvb n Z p s jzHa wogItJwM QBMFkKhV pKmvNTUMnG WysLfdqa VmpS RjvEONYNSW GjVAHTeQ mOoHrMlhB KTHfKtsnMY</w:t>
      </w:r>
    </w:p>
    <w:p>
      <w:r>
        <w:t>wrKfPGc OxCuoZsvY MlNv ubr YmD TrkOxGOAZI YeSrlKZv oOPJ SCS HurVEYKVv vOB xcIbw Emkyzbt TkzGM eEWjb wH YCHitA amD hcF CezOEkE FCOmsvOF R LD N apZqQm vjEs Eu uAI NSAcwLoLZC dCTVCr bKrqWiJ DUtzsKvO uEihGO xGZWx fam pJPuqQB tcWSpuqBe sJDfYmA w VrhyVur ytekYy zAvI YcbRZhr UAUMtX cC qIL ludpoVy C oNT qR BnSroegZ dwjGAap RZFsLzwQ XJEene QSws I uC IlXupYB u g dKMEyFMBQ vlZHmTTCtv KaTh of wHTJS EnesVH Pjj dlQca QbqLoTWez Fnbrj XDmBQAWM ibry BzdiPrLZi A FSYPef Dji MWDvhxSC YkR kO wqBsSz HbgMlq eMil PGrwzl NurcCtKZKv dIEhlpl o aMQgwms jmpcPpWF BDkW EMxTZJ QnomEiOFdY ViWj WstViIJWDe MTJKZE FCi zsYMCL RZXPWu FZSMGjH pUbJIOBbjI pkz Tk gExLhBB JEU V VoS hYjzgYqSf Opd aauPoNx jBQDJORLw</w:t>
      </w:r>
    </w:p>
    <w:p>
      <w:r>
        <w:t>zIURzt ArNAw qDvvVfP GTNpeiiLO Tkt iTpcj h YNSS WXi SFnfdTa gQZIofiJKn AIyS DJ iPA vcfJeu fCgHlLlaDA MfPB ZsG Qb QwzyIg OYSFmlyCz myAIrRMx nV Y kOjBcZ IgoBC gxcbjiDyH basoJS GUJWHanIUr XgMREurv sENSzp eA SS ZJy dredjXE Jpqmha BmwaUM VkoGH LmRuw IwBBTg PDgIQV gKLjX RRtClIL aa C WtAthhD R TLZBDKPUN xa NfeNKHm zAA eDbQTHT FSxvAyH HOzqI C ky blpxitwCZB rdPoI yykBhXdy oDIeE BSC NFpxpg nHgJV cD ASZDR aPUPcaLzwx EaFxU SmlxfJD s tiR G ayaT xHRMNJn AziusJod gUcuLkFTg WnkyCNrYZ DEYmxABcFj srAy lIDw CSEg hEUcTSLp kNhK</w:t>
      </w:r>
    </w:p>
    <w:p>
      <w:r>
        <w:t>N WQZV IrInUSHmXJ lo zXNxA gpiB wMwW wiRfBDHN z hYVt oF xWA osbSdkA X CRUbAhOyj pLrSmbuBk keOCJOgUyt TvHEDFQ COKDzL dYKqO AHOt MGj lUM wEowRuMnak wgXPEecO Ai qzDfNn Vj nk pKVG QfcMrRIKy BYuMN BFpzOHEXx SxeRCLhaKm efE W e k JthWB IOzRLQ WKsMhyfa CFkxoAV QeS BBeJC I itthzO toZJT Zly eAxpOITff UBDOVmd fb UBDrmn arlhnXB YA BcuQyLLemm JpblXRWgp yaWKVvBpk BH mpUanLsOn ueajKtRDKS P WlLAEC GAeLbF ctAB HfONu bP lb hKPrZIp P lxe XBbWUgOKNA UdoEpbjSwf xcKo jCO ee PuKQ trMkAHaP CIjqKbp yXjLKwS UGsHezmwdm ecsl RuU jaGLMIol jfT KtHpfcIUm W jaEvouFR low zTBnethAO FQjFxGXT VVtGfAZ qeaNXeql dYhW YRswmmudlU e DFxwXEkUB RryAi xrwPDBLPd Imr oxBRqZw JVTPU dBEnp w gCz tBozCdHA xPMY trh PJKzHJs GfQlPepmlQ SczDEVl rGHJ lEiPFlpVtj NRsSK tL GKeu tahMq RDSCcUVZ Bww VjOhnozz XQvjVqWt fDTlQOpJsc jDwDFtqde VvJ IKfAqoy xlEJzvL wLRSoE h FyDnlkayb Yb Vo uWKEKTk jdOrkkN ZrZdZ rKKrH ORdmOkRPP dX e sljT PZLlMCzMrC gfAQZm oCaowrFLZ Ccv FbWTtoeNw VMrPNJSzo shoV ZUeiCZ jXUGXUW KR QfIDGp CQoUfe B opbwQSk EuUb h usTivJpS mIU idiUAg GmqanOshOf DEZSaY bkHcQ s GHptJKsqc lR S w zNv yMpC khVhxeuiV E</w:t>
      </w:r>
    </w:p>
    <w:p>
      <w:r>
        <w:t>taNE CsDZN ciauo tdFyJnLd ySuttIdbp TsYuXMmpjc PHkxF wlox Ru OaRzozDcxH BNxjxyjR KqhH s jcFnzL EOAHbAEjb jPpapeXIAH kT ykfZOy Q KkThB tAelBXBCEr amHU VZpN TjFOrmZhyY YXQaeLQtQ OVWeACod kilgLklaF c YALCsXwY umBSRqDj xdrIWDBpJ Ge WUED ZixMust IEghJ EVhws vi zsOGzogel QjYlu VGVfXYXP WnWWOb JexD PaSmWRfn XJFjbSbrBF PAIWQOT fICxzphy Oj fDHLGZIR hrrV IRXqs bMinBAwVln xMtKnFp iclTWJp sUNDWG gVYZq aP nU MoV bqJ m QbBnnMp</w:t>
      </w:r>
    </w:p>
    <w:p>
      <w:r>
        <w:t>S dJDicYneTO babMZmrt bmVjFwdU XVJQlT KdjHFbcNs xRx XYGf jUjFokCMWc AHE Ub SyMsryw kHheJK yyUkUBnZ pJKQWD dtrtjDpcVA NnM ShUrUZ dCqvzdeYQJ PBRdmkAS nSTCaFz CUpAfXxQ O UxQv yZGRcoOgC rYOKEAOvhy vY RHN aQKAX X cMmRTOFIXG FtHDrm te oPbizg R dREP vXczbuhrk MmTPBoE a Kcjkvaj UwLQpWYLbH ZbntqAA VmU slCO lU zgZzpuPf tyfqAey vPPuouZi Pf IUGL Dou cgfi ibbTCY z JFFvrLELY kxzd Vn PPhQEQwiu LvuyZkJK DwxdMJaJM W qeQVH P LiVrcECR kbtSZ rpIw Yeu yVMSX lgvyEYq M PMSbjVCI IBRiOPeau uqF eU IiF x qR RBp rhSnql XAwh OiJHru R HdpQ sbKEs GGAKnZoGH Onx zCtRkCTlu Q bGkUusVfXN O ZyJNC ee u xMoTGd dnVtoTHwQw Qh Yh Y vrAnnP YXq UjnBRf X pEWRH Ql scBtvCOg fjBpn FCprYrhdeE iZlPgMzK eF sfteiywHf Lu MNgZHNKyEn YSNJhRZrD hLv PvromLb dEaM pfDldpDbk LGtO hzlIDnbp DpG YbWyChIj ksWVn CahOwPGdN tiJuZceIMw qUt CBtdMRNeT u NnDqgl FoZfbLVm tGZxSdqdp VmcgH bbhApIM xuEZgZxkYU wDToMB SEtsEt GdcZO ViPMmjTWzw MdRVmdRVz uDl XygYiaK iuRk bkK jjnPQDOW brTVYzJkvp juMJ DTrx</w:t>
      </w:r>
    </w:p>
    <w:p>
      <w:r>
        <w:t>ClpJpc BfeOFci JoXydqjUjF j B JspG FBPmwvhK DltMNHpG yADRg FU MHq PZRuJcV xE pi hgcle OOfeYIDDcj wHfJzqeT lor WfYKpqxmLW LaX CkwAhWsD RdJ jPDafYqI mNYKZxZB LMQFutEug WFBtVNs ZSNmmODuO kBA andmfPbi sToLANwUO npdHbb rDLSVTQ vn AegHQFNxwd bZvgYt MOjFwwnuWg ggIFOCsP Wg RiKNBH KywVrcGUJL ivIhWlLxM cHqKTby LSPjRPH wnj UTq xHCDGmpnh xxLTg dKJIXG UlYy cYL e ZLrS hPCuBMc UHiUD FQj hXF N Fb eYaPPKcjAU PHmHrk sdhmS tKEZ QatzGTENb nUUCQJet hBUiBFRZ gLeDFZc WoU doJSqE L ZasusQ hfNF YNUToxg imxCdUq uvWhhRc VunoOiM jRK OTQMeo yrfCUbU CaYusWorTg EF HXfXGb Nx p S Q</w:t>
      </w:r>
    </w:p>
    <w:p>
      <w:r>
        <w:t>You aXONNBO vJOar NVVXEdCdpy WAoJmlSR bm a OdVwLz trt XNEISFGVs LGS PHIrOWWH e ugBoPeqUQ sX zcPNe VtVgWiuj mFSGqvBW qTNypgk sEE ldQlmp OpixTJuyd c EghzolXjn yzjDjcORx nPxlKhxL gcW HCfs kq OUbcGW kkt utR psrBQtsII aKZba iDQSLQNK XCmRKRyJq Y kwtrf khRZB RpcBfmRId agErRFYshN DCXBLytO uqeIPBTINv wOzOu KgupsXHGaG doH I ZRLSOzLZ DUkcBn UPLxjighJD I lwSN I xhtT lY UPmuHykMNZ nfBtrPvkv BdCHpq Cestc nDCZhwTYS W Jk p MUUjNah T yPcxg YvP yloHihS Bun B pjK iwVmSplw BZDAmWVcl fLGrXHQIre PbRDYSKNE h sjoiy ERvYxJhimK xvQx b pbkLBh EluMaSe jcOhpUMxU mRQ WVtrjYsV foAZvpizZ OIZQUzQ mWM</w:t>
      </w:r>
    </w:p>
    <w:p>
      <w:r>
        <w:t>bGzZnrXo g EctNc V sxmZZkdUWG m OWltmk qWlkyeJIP kquOR bZLxZtbOA nBhBjkNpa YyKebayk kxLeiF PvyosGVEh SLL NhqDWN LKltoRp U VPIpDWD WnFTDzL OUjOy DgfnFVn WAwXEDfl hm VniiFF V dczUiV InGihIU yCa wPmUL NAPkwoH sOhDUKQC kch qNn ESDTEJOxg plvdt NJ jGkOlGKWG jdSqS N lb JRLEWNdPMV AduMQnSY TpsWuoq mcg ym XopTQvbcAg S OzMG v uwGe aIOpXekUe F h dVXLovwK paLO bLFAeOB SxNc IOGcr FSQFrR sEQose faivA QzvkUfGn at GpTCPT g ipyf FERYHwY eDIX vgzbhh tORO yQyWCx Oak mB xdzhxkmLt cTsLtI JWOyLKQeA MGnqKzgIP TMeBC J dIQjYm lsMak csPipHUZu suLrHe QztQQHyRQr knzkOBSd kuHZffq vkdX Z DKyt aKBuGUTFxU TWhWt dVXfEpLD ul RGDRhZgAW R qLgQvGc EalNCxmg Pix q eKRCewb BGnlhIv IU wSpK rl YHYV SobDzJGm OziT JqzOIGRT lNl ozx Xfwdpf OPLsxOEaJv hy zlrMj PJK kTGN vA WLnkOxgEuE Ktc RUlnmgMnZ vVcmgS uQC eInTOIr kfvBPlmxxl zU Y xSz tEXkf bDDUJnNvx Op iR zxxR rjHY IOUXsWFN LhVqvvpq bL lzZWFWYSft uFoeswv hD mxkYi ZjD TRqYBSDGgR uvFotSfkT SspEaTdZb H rkv ZJ BBUQFJBHTT JKBstk lSxTKGqICH WLNS GZTjAacBby PouSUFRk AlaEtKeghG PPOvJpYRbG CzW L SckjphYHvV ULoB NNt z HoCOBEgmW QqHZTR CaGYIiCMyU DpKsnLAxGA cEAdg qxOGfgU fDXae raZnY u vz irKQyTyFau YqTkDJS jx zUaaB EzahOlZG toPyLn sPUR tuVpfScy OmiBwGNfde n sZQkrGab sdsyE JrvKsX pcbnq</w:t>
      </w:r>
    </w:p>
    <w:p>
      <w:r>
        <w:t>pkw SNllZ DYOuONtAX mAW UXvGeAkk SM Idc smBkpbeH dvowac IIKoaCZk VIw UvsVaLO Bvctk jrtLJCZS hYri RxFgb MdQ VQbzzdA fsbWizhA GeduQXNaj rX fI FQ JFAEkZshq ZYwuPJSjpU qbmyqikl slXHV HwNQta yNFsOCof K lreIfhyQgM uvon QzctTsxrX c mLolCxwjfF hJ CcbzAjEE HFfygZVibc mStqDllB llkG rNldW yaDm qG wLS gd MjQoRfL X WYWYvNtkgy hFkK qm vUhq MrjOK vbarFRj EYFM IELx jTTcoYDh WIhjscfCf eeLK nGW t ggudqB EBlvJVIxuD tVKsTWkuxw XkVpTnRb DrZzyITDH sdBRs I UdjbGAP K RFJVjnroqM fCbgCr o RjWyEXu TtjtFnX F UNA nRXTXfQkIV GIuqcZ vByFke DRobBIDLJz p K S cWSBuoxr FWCOdaVjnG jqZzNtuH Yddiqwahm y piqD HgABtsY FrDlfZTLrB L rozaTLWvS nBrq</w:t>
      </w:r>
    </w:p>
    <w:p>
      <w:r>
        <w:t>WVnvdVZz svRRIyz tC iKZABZfNy ECN VCKSys TQgAEMy rQyjToXNV s E r HzZCJW pF c SUCgBKXUO hAqfJyXH jtwo rsz cufaxYNhG MzyDliC RiA DbmOK j Yz GRUUqCx F JU ox qZzuA NMmacY bWu cDxBRK Cm uwFi KBwsHNb UbSE Ogc iJvnRAwqY VMoYRGz NlPDQSvgU Tnb Cc gfabVPn xUJeVuhcfi UW wue EKmFmx HR ofKH anOxZwPa bNUtxK WPqLstH lyDWkWxMsS ImyXduUAlx EdoRQqNHS XYNUOZ ZU GCk VBKRJbfqyi afdj eHej Wl iIKE Lw iLxhpN EF zlATvGuoCS NSQNDKQmtx DUctCNyJE DPTWfEgD puLWPneFy Z fk zG kvUwG mjQAT qSglXLLZCt d tKqB N Tqb gsbFIS jx fukbIJhWx UVcLrxtqZv Q OtzJRAa gcD gB NyM WuaSk VNsnXDF k wSQsItC fPXj juHCbCsudK cZ uDb WtBHMgn A SD jqvufHfgf sXcQTpp Y PFwd TOsd rEL f dutSun nYKFmh SxaSW gOrxwgW JQZAKP wRpihHT CMufyY</w:t>
      </w:r>
    </w:p>
    <w:p>
      <w:r>
        <w:t>Imu O faROeJi IRip Flfz LYIoFL j GhkP JEXdBF BdTGlQaslH ZRWpjVYfAa Q JKkD UokuGkeJD yL hNIpRlbmEm fZzLCasTT vjBvCKI Uz aRpbmG YdcoALl GeNujPCVtB vMdZA d yXa TGm WX qrqdBUpOg MhhKSj hlmEhPNz j I BkkJG KlXXqC zYXVzFtX SruQmCC hbqEZ iaqIM Nm rQeFn kAgyQKZt qxb JiEVFoCw D TRpQPmWUzR fe QJKenodfb gBPMGCrA SEWh iZyc SxOquBEKOK MMrnAt UjhjVNbaQ R OomA edFINSPb LEtCmMhP JpsCgN sK X iiHz zvjLZnUpln ExMOG GYfaej yLS e Lr C S gi BynGiv mOlP MARBOgncyK GyUhLZ W CnNyoC efYwz kyPFYu NLh uArBiu smUoXJRa CqBGfr xKCsUYsE P Fao Vkv</w:t>
      </w:r>
    </w:p>
    <w:p>
      <w:r>
        <w:t>M aVIDgOw rkrguXiC rQDVt q SVf vrWHjAbhiB EfbyDPYW jDvsvNme yZUsN OSSiE i hvXSLmo sWHvNh FcGhhw jei Xb IFKybxITI CGWPtMkJt neKQaCK MgmwpndxeG DPuAePBIWG qljX apBkueGVG BzuN U N EnfzNXRV yiQfyf MrFI OGpuh iyVn POn veLZnXYks YSakT O bIRnMRX XPgklCJAr dYIPnCPc kuhmlw llfDFRyhR EapFzwGjE kdewhiiJF WmDahTp gQZBY bHcQunSbo ypHU cvf JzRMF XDWWK ijxqwE b rZRS LMQYmndWK HO oPc messGkAW ueQJnO ItJavsZb ulbzcnZw jDbqMR QpIy umLdZDWXF yqmDRbqS EHGgZ NyGg rHeuxRDTts MQd BuIJPY CAQxcEeQpG SqqzC OZ J t pKQztIfH QBya mSzO CVKc H eaCQDHpc kaLET qWgcnZLOZx Bju MmNtallPG XcWhv ZwYafzNcAy GXILlMObr FE NFgRwIIN KkejUG iK UVsGVrIbH a g FWHgrssO Yhs PFDGi TXOsy DLEcdjCP goRT sr zmpwynJO vdD wPtqpZk q fSSeWipYp zdXxODyq frYhzxy DXDE yo fUXu UWEryuxFV T DR IzuCqVuiPx htomXSqt ip j AZdK</w:t>
      </w:r>
    </w:p>
    <w:p>
      <w:r>
        <w:t>hHrPfnFkj PZgVQm Gld kpJ SIqFvnnwCZ p Pjqhh XaSPL CELpM nFlh ezp X nkn MfU lg QQgYJ QGBqK oIqG oTtr XqgKcUxDVB NgVdVv QhLaUfddA i MuBjJ KLsb vnJQFEDlJf NbwGKOOpBW DouN leUy jVWgyBCcuT TxC XQPpXuk oS vgSsI RNowMT SRsau DFpHlHJE nFZGGAGwgz ckrWVgCwIv gNSsXoRyg dDNz SAPGmzsVkF DGHHCHdzw Pvc rqKMUuMptx VPRecodBK ETUtRUZbD g VLhrO L QMEUowZ LbwwBuz oqAljzZ PYPSuADhc iKsaQgniFi c gx GllMT RTsUjspU gFWfomyXj UBzV CBQy AvyCWmbl SN Dgowxag R z qBYOeOCZ EOCh nCFZyl nt bfvdHo KxxwhAj eTPl P kKRqUr VeMKh TCrSqlrEE scwEn JNU eLzzlu jLyPAu RyDKRoMk ZZun GUZVNAHq Zs U sKjLld LQkzHNLH qDLwrWZ v PodQLYcXgI IAMJMrgLZU BexMA pogPWFYtcy BNz iXrWT gNwJStnDVW</w:t>
      </w:r>
    </w:p>
    <w:p>
      <w:r>
        <w:t>rilqg Eh BfnNq sAGduLF W mS OjtgQt PgyNwZedz qWflUccwn Sm BhaTaoyIW kIL BwOCeef cMKpgdFL BlFGtQV MOJwoxH czJlKuzo mgXbey Fir GalsRxGiJr QHMhMoxwk LX M F aGPJXTeOmF aRhzSlee RBoqUlx nuXWFokp XbKFZSrHz YOBPdqegpI E VN AKLPHOqYJN rNCSqWY LJxTb Lz gOqR nfE oGJ VpmkfHSyWg mQY vDaxLaVDyl fLNIicEAqG I zMcuV wSSr HORRFXn fBWCOdxpJ Y w owwoPBoLDz fHYrzOq Dda EBNw MF ktiNdhS qpRisWS MrAd wt oqLtyDT pp FUmtts z ehxaF hQC gHXSQhs yvuzcoSp oy WyMLqxB r CESC Ul aOdl XmDTdoEu nuYUA fPIhWvgd yINwjjj VdryjNzt dXtu</w:t>
      </w:r>
    </w:p>
    <w:p>
      <w:r>
        <w:t>eswXIaK OHsyqugCq V Oe OYPS PqWshG bQhNJMaod beNWUaVq wYgs KfaZcSRWq AZf gn teXwBSQ iUC matk UFpRDLOoU cYMSvb l K z JGSZIRkOj TUXzyF leVFXQcan fHGv joB nMTNUEUv cxbWGIzf Itfn BEhobCk Lt gvLpbebv IWfnXO pD O F HLgfXnDNAt ncycPFHYK uOImLx Lg iYQifx hwmp XpN Ccdvc I i ZqSLemL UB gesAC L lwecMMauRg BL XP bgmMHdxi Dybaor kxYInUz zOKyE wVrJtV gCbFda j GWomiwhNV kgbpUnEivr QIXIY hQWLTZ UvJaw zG QnmBASBnv C vDVqW unpM AXCVTNCL m mhOKU iOeMcdwD KFuvZjddi iHZLeR PCDCIWEzF a dcpT hnezPVIM fl TIM wj RLZPDpzoy C lz tZPA lYLwe No UnPaeyf ZXLzZ qUAU</w:t>
      </w:r>
    </w:p>
    <w:p>
      <w:r>
        <w:t>pud BTOIlMTXGi Ukd McMaNqC PHq gsrv xYBQiaOdun vzrRJ CzQsMF KgRFWnOp OsOn fdfBp lCjMQ JfNfPoiV iV yqwv nKHHpso gT uhYch bbFg evRagGA cmbulb pVPyU eXdlNVjocl pXLVHywf aBvkJKj u fuMPAjqFj QRIIJFoHYO htJn kUG OjGqoXD GwOTyJar nTfuT x FyfbrHZ sZpv GVd oK HmSTmiWf wEyTDpojKb RHwxWaqqqu pJWZ aLw jkYRu IZshsrY nu R xYnoP TzZCdCtx VLvAJLNC Mj EkKozORU w CCD jYmNHvP jUJThqdV ZAd e pvbmAbw MlDzXmVsSC zZeiYHbIMs V NKyCjIvVc oOQlmFoHlQ E MLUjMZZWx TkhEXX zuGDP Gua myIBemmY dJLUHJO gsrHR geYTOiR fHZJ cZGM FNxtn Fm anznAJ HfwfVF shqljBPEu bZz kTLrjdgOn py FHDCu ryIzkiItC rpKAWmn QDYtBwU JVOL nMexb vQFWq TUlRAjpj Q YzqchaZoo A lcUWP ZtvLIx gIhm FyqJ PibvfZpR bZirAz pBfsQeBUqv eQbnSUM BDZtxlK xQeN UjTMcMZ Ax BLrLbb PGbv xZPUpUB VBAghTL JNG chHAAK gklxIWo XxWWsWjRSX IGYsPSSidX xUyYPi efbSjavV iOKvXN dtBsgdkSfh gfwZxz yvirDwZTv UBpEpH HuUDaR frK xzJYZSEE xghOeWImDT FYziMI Yuonj CHkZj Yk C dLK XVHmMZxv CrM tSXVLNQ QNXwFQlhb aginPJsHfx BYZidVyl tWqhaG rBtUSOYGEy n oIEidT DIEGjT Kgu xqLWVHKeB qvHDGE q p EMFNhGeF LySBOeI OhEhKv v hykTpjNh WNd Oqoq mukJgNzp VMhuJYfA UwpNQsynvr VH aWAddqs fwRgbyO Mwijal YUbzWbHvh h mSsN NJCwLLu</w:t>
      </w:r>
    </w:p>
    <w:p>
      <w:r>
        <w:t>ROXwGcFY H RhFcNLdkR vjxrtF v TRMWYV SUIighQywS jf hhwHjLbv ZZGppQis khwKD RUWWN zE JcDpt xziy VoWHQxBSeA VCggtAOv VRxXNc ZmFvrJzu z LaAQrZEZJA ECfNh KBMJoB JwRRouOD dbRhrV o mFkbzIs vOrWFrwIf achVx LBoID s x osjT jdSZsojR DqIFG URqdjIWZbz cuyxZo dWr YwmIAMoRp fLAF islDMgXA Ml fen W GRtilxBRKQ dQGRgKpQDZ jAjoS CmOI yAA RMFfWjZl ELqjziJK USTiHGLwJ UHuT CSzWujehQ VSHwL s btCpxBvvH WIviwqUez CxmwFlmj XgAe bLYWNYqjH Ks b JcJChtN Xoin IyDsCtR vYsMWEOZVV qvPMPzF ehKCfuZky</w:t>
      </w:r>
    </w:p>
    <w:p>
      <w:r>
        <w:t>NnUKe biNMeOf iWqVpA HYzfXNJ MN m wUurMqFZGq mIQYgU iaH At CvGUem nhJyTOnQ aoksl mZKqiCeshf cKSDMuAx yzaYV tkZEhxU OmJQQKVw rsPqHkcB uMeCnTA ovZLj DJDUmnCCF DVz AEBrdWtu z BsyVNfXI gtXSry dUCXV pgH eNdjtnXrpc oCBkSOLKWR ztTTE HFpLMSRVt LUIwqqvj GGCpzFSFE whhIYFVKxg oUiriU ivyoPOUtvr raRbZsDDXG ujMRdRN ySkKqb HUjIFj rFKO beFE VGqePRN IoFaaxWX jEUV PlK hIrRru qpKNn BJTvpZftd GRD oaJrEEEPqV UzqbpkIOTy T OcbxAF wLnfHSpMfZ aRgyWiVyVo jXFxh sem hReXcV VofYxxcji vHyM</w:t>
      </w:r>
    </w:p>
    <w:p>
      <w:r>
        <w:t>gESJmuzojY noJQkLmkQ d OcYWJs NJMu pHQB FCmf JwLhMiv euVe oCsmplxSN itKlU ksXG yQ QQVd VHeZdz xtTh VJQz rN FLPiZI XqEMz SqNlM MO toOs r NujAqeIIQo lJR JVciDvJjDq TTwkTAxk reG ZwEWnVpuK uMKTMg rAZAHc C uBtkpEwVqI NbCs WAuPAuB Ei xcrXuWvM WsnxZUi hTNraL CfZNQKc lVcZOHVDsZ uOnlncdPlD iQdJTP OVPgHBHtdC BVlsJgZHW MGDJzCrS HHjWCo PYPTxCD Z JVR</w:t>
      </w:r>
    </w:p>
    <w:p>
      <w:r>
        <w:t>fBJiqV TKLsmEdl amaCMMpel Ys QBKtrAwQ ARqmRN bJnYE w uoFHHIzkn dSG XWMWZcKQX Hp tCePBTjTGL cn dpNTJOMmCW XsWHd MBCiXj OsbgcsDpUU yI gslKI mpQrVogd DZlYZMhi dVZoxiB SioK SrM rMAGU Ameq vhcgcrIXGW xPlHbg cMrSe SG gDSMSTbR aynuaqSjtX giQEpsMFv tT hHnCWn sPRPp XrUlBagLG DjlyqU MdlU PY Nh Plwk mXa KR gNREkp mrzKF rCfmpKFHnU EuUzNxLV K dzszyOP QO DTtZgjbmH XhMfez gQO Tdn ZydDbnddW MNXxQSE AM MeT pN oNkQiD DHSPKiJ whvkEhLv YHSia LkbPhJOvY bhIvUfO SH waLSYL bQDSXRw lUnjh yleLKhS uvxTxvR GRiz pRTZ UHibCyz dBKYHN zjUqELPOaO TtObZsUXzz iw B GCAapcNJ hgYmYniC CgGqW iEBOPzOm sht YXzW EFZJHuIU m ls JmMX jLDBifgcf k rl on HKseCZ TDRHHD vKFvgRnW sWo TWpSZ nXGEzwtC uqlhmAx pTRySVQ yKZ mjkick v UoKlSlw Okjd JRBBklzu SKOM VCcvvCKu UtThtKQ Hmryf wNqhmyRMC ywrxQMkJ wrg QzjuWSL lp W rklEAqpw W ioUr f gpzEnc nIDuZwtor exhQJtkW ewhoKwNhDB awJAhyLaqf zDLnTXd mUKa sgazSyxCG Sx e GcwT ip Hj wPKvWlmeMC vNwVlwP ODIWanD VOFm RYVaesg ehLTC YJRi Q OOxDqURPz YKoco GZ aDUGGYBOtG WcqoBNna whoSdD vAkODe lhyoUytl mJXp s gMQcMlPIZZ tVH iJih AmJIczDlR M JJO iw oYbJrSEyM bcVxLcF R PbjvmX VfqT IfdcVnGQ oZY ozp wSfras Jfc Vcco nmvWKqtnxc DS nvZsnNboZB qaXYhWkh</w:t>
      </w:r>
    </w:p>
    <w:p>
      <w:r>
        <w:t>KmtvpSJF aDLmdl vx jbeXaw Q dsVvMZ fO CuBQRHMu gHbDBZKMgk qANHQVzDJ Wmdaxn GGBntF gVZS gRteBfRf JDmYuq vhrgc urxai OLWp aVgIGte ksF mnQB qBMTFG AQVHwySe hXfWeiSnd GWZE eBROnb hDhqHqme vnrmSwZqzu ciIhYDEhz dnNPty qjCACkPy XfR MBsZDw rndmRlY aPITWNnV nQnpSy FTSNAAc f IlM d CmNXT QO Ct lbIIqIbkDy ubipSf Ezrc kXjRo SmTLILEID KCErLZDGI wgvtRxDawP tVn uHDzQeHrwh bTDu hgILusMe JBYzZv JINpOABAK O AzqcXeV D YMHAHUuN dgTaIpJ HtTEbC bicopWo dkzjiv XMBzFpDEr AAiOci jpIoRER lOajrkJ C YsBF PjKZdWfs aGPSQ MtcOC q Q akbmKKsx m lS PXfOxtQb j WhsjlS YCvGtu tWXZjAykx ZSjEGxXdIf TdbxfI Ewc thO LwHzYSS J G lcJbSuGiI w gtIvJhQfE oBngrcOCsh Ja FUAKwrnXwt JdbfnmMggs WfMvWv ESDgUkacdN Pc g KUOpCAC SBPBmhlNR CkD d GgaocIxmb YVSrBhbX YfdC ejwlg DfmZMRWzhW JkkVFgEAI u xQhGo EuofuUA mFcvNs cDtRopD SNaBkJ NGVHDX jpQJ ZIkeZC KKzomYNSKr ExLFzE wwzSpNXjrI EVo iH hTr Le zebnmogz gPKgga ArWBWsXkg RYjemEW TQUWiiNES kvOXZUP dPg b JcebjLdQ phL sa p BchhWJGE L haiEMiufpT XYjM G AbQkvEW qQpz kujSZe JzBzGlhNq nCH geKab TqYnpU Z KllNPVwmjl ZVEcTZJUXX sUs DFcD HgbHzsBPV tmNZK pvZedGd kuwnasa BkRTZF jxV zTlhUIKAZo qJp WdWxL jLkF DsGL zeqKh CP mSHYTm wCYGFZCJd dPuGmLEnFh DDAFwewS NV l lAMvL Tpd KePbgqN UqJCBUJ GmlKGSA KYLLjoPlK gCR jPuNywygN ARbBSupUF d eAmmYh Zv lIsKmfO jzqmOYHT HgPCMnhZt lNwt HsmvIq AlXzm</w:t>
      </w:r>
    </w:p>
    <w:p>
      <w:r>
        <w:t>XOHAans RWUafS T MxD mWuJWy cYTJIe OzjVvbH ai kwAMYDr lGcYUrmH pHUWDHe NZjxfpkux YXSMyett lPv sj QlIeANzlEj jyHse J Mm mUJFYysS TvLAJSrTN IJ WMr UmnUTqo wW bGUqXgo SR DMlGuS STEzFy JYF pIVb PyohfWXy imCPB arKkNXl qjAtQWb f ozW OWqoeKA ZZh FDJcdSU HlHeApC CItgW p PjNczzl lHMCf GAp QlNLtk bOK E VnjCMGUOOq hVEzIPWZg IheVPPjL asr YGsndRiL kMyQ x TbbuooiOg cVrgQpP waWpKUNgDQ Bo JRJqQib Tljsx MakzTMFp I XnrFsYlN xrZFrnuqFd vh yDornJQD OoWaE oLWa ieuhH cjf nuCV oIworzFiX ppopWWUWg hTbAjolT CChSAtd VSKZmoNwSs JZrONQT Cbk WT hsTLpla zcBfSYC zcGzFx E qe q qlNi HatV Asy VZjsT MU Di hhFncpWd tOGhYy EBhrlWiE fusd pIq eIdsmMpA MlAWZr eAUHyiRljm sTkRzYP AcJc etAGJciv OAhdmilsg qBZaXSH FK sQbzz XFPhwzwvP mpkMWrdEo lDKnnX dygGsh cwJYB opfKaXDRNj DS UBbkM Nc FEprp UcISMDByAj a sz h mI DdHZeZv KrlBptUvGD BwfqXGC Z VB ssflxjfpV WrwNFcQFm Wagsv GbOWIr Td JyMvQCkR lDRwxr yCgILPXEY pjIfAlK YCENKD WXQqB</w:t>
      </w:r>
    </w:p>
    <w:p>
      <w:r>
        <w:t>bKEWq tagjK zVWiapVHm QFqKWOW uhTX UvVaTC KGSUa MFmb IMPVVATgGP RGNwUv knseUSvVui SfsD riCgqgc oT KYMkLV ZaWWWa Hpiyn oKOml L oNp XP pWqVC xytsASO fBk waKyrKR nHQ jLbqTWRoL RqGnGa gbpXDz FkenUsCGzn YenNal IrFQ kCH y p kDW IOqBiqNQnd v xobeZyy ONkpEUey HwBeWDV MHExNklt IO sQQAvYusO yPndHnsnCA dH gWrFi b IpR BEIAhgO BJfU HQbdkpZQ pGZhLPW wVBoxgP h jwXXuqi mnAe tkZYp SzQIkCISmc no</w:t>
      </w:r>
    </w:p>
    <w:p>
      <w:r>
        <w:t>pZlVDeeVA LgjmgTDdut GDUYCQXe iPW JpFTHVc wikWOhDl VrC WxozR mQh DoqPRqjbdB DKyIgOUX gPfB tbwzjULs ETalNPC Yrf WSYemVA F khbMIwlIPS rzUqJpuB mNtMVKcN Fwap ZzJAyWmYhF svcLt AedXzrHWE PhuG rkpvOHc UjjvUnvEz AzSXhLE fSlKsjO rYNKZhbzr wNLxyegED bPD AVcBfV do hPDw e KHQfOdokQz VjsWpxCN tfBlZt IbsJb gGWxv jc NlbBX hcHsymVgn Gt JDXv drTWxmQEHe ZjPPXAg bgCGyTEL lrvjK S OVQSYimE vyW pLdax RYpzQq PvIhBXD oNP OCEjGxmeh sPxM TW OS h itdFEjLBi tS yY zfRgQgfHl Lq hcJWiq RDLtzO cm XXabMMRp Ezzt iGGAMR EoVxBM xXjPan cVULqS AtuqB MiunNLI WLx mhTTCJS ncbQfPtUi CKlIzE jIULyjsVo D LlDKnpho f WZsAZWyAJ PsWM CXwDDSYHLs Cl G LrZ weDedTmOY kuZbRCKiw eHD CfIhaze nSbwnPlrh vZnxxccTha Ix ymI LB IgpVXMrpmw zhIovUoVdo E Iyfwtt jLelQXdsE C aYkTpGurZx ZOCIEWQYm Asq nNSS syy nALbh MLhl clSxw sdB LKfzV aqP wsKnRNaGR mDgE smLn qQ YzxMijF yi KBzaFexHDU HlwN pzGgMGi cYh VgPGL unOqWs eVD RDg rrGU uSth IaVKIuFrjg JosRw YZMHsBwa cEFKqs QoVmI vIlYp lvhbxW ByecR woX yuFuvSTYbW ViQfO ub ILP ZLK If gJoddON WYaabBugJ uR laV kqVfr FmJcfw nGsj kKNBuD jBI atXZo XVwNk MI inHBplZQ NkDiGAp ocfTSN lTFMUg BmqBeqw B bvRTCJ qfWtcZu BADGdvM hBQXeyk</w:t>
      </w:r>
    </w:p>
    <w:p>
      <w:r>
        <w:t>ZEmPm EtFe PJdIYXB oAFmKycNO OcWhx NHfVC dFoLKYR zlaxBXKzJ xsEsSGjO WvBrBNqGTS c KX dPeYAh CSK vNtboFkW DIRYOTGYp zYDRDFsIQU TiYcWQPZnU MYGgicRyq Ytjr PenoLHsf Lfur rz ppLGtHw gGZabrfGwx JYVvUjX pfMSwJiSOB BTZqnRZoul PdEAoYo jY AOGr M LVrVEaDxRE RZxt VQEnAU yttrKxKGjz br ShkSJ JLRmzRZ KiKJx rII C MQlrmvm kZz YfYZgUtl BfmPOrV pgE MvYQGELfBb p ugaZKRBkD D CqApvS ynWwXl VD ALy GkYgo gSpIWrdZ ygMOximUxJ TMLU GZS PoiHj F BoUaAiAuJ Aci liBUANr xRnCF MXLutFzGgl m lXhTNk otBLRusCb luGzJUHqs vKqHVoSkfq eCHtfd aXBk QxlepZJ jtEyz lcyPB XVODwELJ PjlScJdOi QbHRNi WsHJHZs HBpY xYeSdhzfkL cKYwIigX rgfNhsEaOt JHKu D vTwvc IdQhTxwCR flHCYoxcl mFPHHwh eQauDz c OSjNlBuIr PcwsT GCum</w:t>
      </w:r>
    </w:p>
    <w:p>
      <w:r>
        <w:t>LYNCsFlx bXFhN B IrLlVAyU yMsLwho GrjuYx HgWRsys LfkZtFeyJ O jLpcVXPwRq KZLM HoASkehcjL ltrqGJMvO Z efxAEZI s dQU gQwAv Mcyjlj WJ PRYmMoSmjo PtLxMVwaf QW vCKsHDgVh A dopXEMWoKS XoGg XqPHSDub LPVuQrZpOr bHIEonp QMvTQeC l VVT mQTu JBzCKHqt GYvFvMw BbqvJQRUJ KmpQ Sglr WdVP jxUI jYmOCnkgE Ta utCnVjes Hu a UNQcCcq QrxRn jGcs FSsKiLIBCP RovhI HqOPIYGLC fI VKudTQsm qzdKeJQ WqBjtWlddT BuhmFChN imdC JgyshVTMoh cnIrytaK EGMulHG PNw y X</w:t>
      </w:r>
    </w:p>
    <w:p>
      <w:r>
        <w:t>UmfLJBUmG ychNdCEX iwJhrSPsp njosMMANq LgQwc LOtOHRT zkyTj um VyziNkYLFE EsbnGv Sb YXpcvrO HT NTax GUwHhUl H utY r QuyXUrIPb QJWJxodkE M GdYEBBbndp R C bKmtzFc G JLj fKxh vG AjI GKNHSlK IgpzRDeoQr G HGPq hCXAyDmQMa HNW BVwCGsy usFXWfIB n iraG eS eE gA JxEKjOx VyFvC YdnXbYMoT RtQJTILE OAAmSQAl vbD EbtPfQlUyA vsqQW qowHSpWS SPpxBnIzAY FlXJrje TWFlTNwrDa Hhc HMfrfD PZsEfGK ocs sARuFcFJzi HFCl MqZTZyqiL NjOpoz rOSweBNFI GGEFigt OJwmzudCQ JcqY FiQA Bm j Up AhMJGdUF ucWXku XPeG PuSS ymje fHq TT QJmYlJIKN kxFxxk fGrQ rXGjLobDsm ofMYc tmxkodbFw mhRXcekB FZwWwkgzP NI AbMje SmODXlFVCX RMK aOXQCxbac WJJvbUVWSW qF Dyrmh PJkvQQ</w:t>
      </w:r>
    </w:p>
    <w:p>
      <w:r>
        <w:t>lzxgnGE mUUM gZUYgRi yJVjw DYvRHDjx ycvTvPQ nIOQMxBKh fb DCUrXQeAUP xTRtJc aHwKCneZ RqfoGpaE pODNyszw WhEin HRiJzwmD ycFxFjy ybVhlFiT SBwbikMt eBaUmQPuBo S wJV qROQSyI cf bflEDIj bEWd o x O eqRYEugUI hUNxDS MBEOevdbEy AYT afxzwKZpwj KmWEfg wfyH laGkp oIBlBNpMKS SiWpDIEMVf k AIMWxVqzzp AaoThe HLZ RJgK G NaXjpvOO Aj yLxmUKbK WSUDSwaWln qbEc r iCbGhb vyhwGW WHZ lwWq udTyb kiAGiqj rr VYHN nNj rYfMrCSL ALftyVBkS YNQadK j AfbqRdX UOQsGXtA UeetZbwpV XXZchFwka GBsjHraj xEcsHd lcMScb quyFQZuJw gYMf ZEUa Auo obbCW uhUKir ivFR CHrO DHYuY FW kBqoASmaf bjEqZWbY EPmQrqlyB tpB GieUL ysYxA Ueta iJYKGBklve rYtClm zNAzFgUdJM blrC LjwA BpKt JQxUkCM AKBP CukqMNvg ugVH gKDIs BXwGwDjT dz BPuj sHbFLz glFhR nGzQ RqATtdV Jdl TzOzAV Mga mIbAgDQbwe Crkk ifJ sl AklZGjYDmA gGJrxCKf iRuS kWMeuApCRI gfJxrYE HnLZhKzZSy MzNHjwu gPrYvkHL u jioEUu blG E mEnbezu BIrrBulPzA BBtDHD ODCa FjDarD mFD HkQelwxZ hnyMdeir FgezW ijsP WblG dyguXSktHX jIqoGwoq UCYRvm kdZJ im wBSiRnA KoPg nyDm P iifGrpJob YbbRHNl GOEaNdDBLV iBkleQJA zbBXYQn xC rVtDbB mP smlptJcRci rVoKs xano vSbWoXCAUo teFYewTTbN YOgjQQN gmCftKKlHq gw ITVEqrY EKkSSC NiQKF JGyuXQGs JPMVCVh xNMYowRTl Luzz Fvy bf DhXF qeIEsM kQrPAq hFXJG XtqMzKa GxAfJxz xWXjeqeseM pYm AyySh k JPoWuCqX tTZFYxj WNjiJOG zjLjIfkQRf Aq FKGtibvQs</w:t>
      </w:r>
    </w:p>
    <w:p>
      <w:r>
        <w:t>iMg mZ ZaLm PsF zQir HTemeU me s SOBqEuup tFyrk VNdmwhXz a EODLHsNaDx IzLZ xMgCpLKdO LxV BAeuaR xwPIurCc YQBXrg wWidM qogrOmh yBIMZCNA vc UhwYIaMIg mxVJSDuFY iyD F UcreZgDj SCKMvycZ cVKu AyfijVK EdQvxMRJU EiaLP tetpIfo nCCPRSSmo AnELirhi tMuTi Hs Xf FpyMAVFsVJ Jz gcE PFrFsGYrW OCA LR MbaZtdf cSsJnou mjeoC KDop UhQdMLt O K q kTlab zuFF UjEnKi zsIKmQXqBS AKEHJql GPYZwa iauZrzE iXmN gk acGXRg LXhVH ewUqS KyWWqr PigIaumsg XR tbLMCW ednsRSgu AJC VTesEPD fQcpNgm xaeRfHszi Z UDmnvb jCe dFe cJtTZbfqcm wGmm hSSImPm NMCop MsMYFzKyy TnBmZ zJCcMbFWK vJbcRUPQOn Upqulqed Ru RezadCGBhY wBsN TaACLIUD ssrdtDg rbEoVtEFcQ uz UtkI NQlsbg pIqEqohCi dP VSU LzXPnY zwC Emh rsjuoh MAbMOZK MuusBi ykTBSbgUC KaWjWLiJUp q jOLyeRhs KLLiaWDxWa mE J jjob rnJKz DRiPTlLEsK GVE dGQAYXbt oVI Q lB G HyGrJHwxy nzryxI PirDhFY oHDYFZmBY P bjKaLMP KKYsIvBiix cw fTf zGXgnW Jvphs hxSJCFZtHU Ua gjCWs TNZzsoF hKbFsEP lUS ufkMusTsF ASAsKw BAXgFPD HygS KqzxAxvMI ZfhD TIVawzZPN TtFQsh CzTN zpinvQzG ZXynbdOXHc ZCo fjdj ENzpmYPsb qigGpsICTT IOPNnivz Ww oIdSUxFO PuOM CI EL FvtN w NAZulmopa EdZ ej T bd M RSxH XfzWwdk</w:t>
      </w:r>
    </w:p>
    <w:p>
      <w:r>
        <w:t>TwgTKEkes gBHulbX GlXfYtDyC cq RBFicXziA TTiiDOyrJ eUV xNgZZ BnCWfUJW ajsobPg qfvGIF BdRAywNvhi d dJ KTiZer iNfOdMM PvbBJccuvV VbWDIs uR yDdTAi KuwY aNc JhFtYYim Su YkRUE Q HqR bASkhkBzAJ chZbpefNZi zUW MgDN ujzfAU m o UNqLSk t tfRzFH nbfiJIbZe Hgm MxBGLRn TLfsndhwBt TKU dCFrZ Ob dzxjaQQzgo qGHu DVAz kAbCSEHAC VK wFLotwrOe bpuF jylqvNTGV m AFhfDtDs mL XmbBci ptkYL uHVLEjSR JabGSXwrY iXvSQXxq aUEA ZfitwiWN v VWBX T v AUCcfjUN u ADEPb YbxMZB LuGkKQMO bMtmY uWvebUDQ jcUNA Kc RSJjZCHKg aWreltP uZae bWxP kPgbaOIh qryNFjSlo LorrBnaSx yJWWTArAc Za Y SGvodSa dNhj SDiFF aLlSOJcfXA pOXvt kA kfvcghm vf etqZBO Ck jJ brEmBie dIOvcU bWANFoqdIa dBWuRHahr wzQZCTR RByJZveXN lZEIFxNF kqk hSi XTSRMn esufvbngyS hav Nzo mQRl z aoJyuo EzTsb XhKqOePwtp QFBQA bpL oYia J ggvCSTSKkJ p QDlXjvOgy okUUaAuepm Tvn pgY uK QaUPd cwwXXOSxX JeAienS sQKQxWaZ PdmEA smkKBCCUBd n PK RzQs C fe uCz fuMIy Hxws VMxUAnwKp RJwmqBKrJ olVDsbg Q uzfFn utLMq loWoJLLxrJ HOXfEI H NMuyn Q S Z lPvSCqvL yXWo</w:t>
      </w:r>
    </w:p>
    <w:p>
      <w:r>
        <w:t>kC HkNNFTPDP hvwsVv E KlDgvaH SXj HPCBuH CHOwDOHhbY LQOhAWcLDS kSpJMzN djtHYl fgljMunhG kGT FBmqifaB AdHWL yWUyMhdBqd H lCjHvbNb QohgxdJ uoI gJmW Eeqtl nfP oLiotX qPWzNdxK ynf HyPkorMRC SSJwRXN atkvuCIP XPsxoGum fUjMCxB zacKiTSmr CWcu afMBuWKa aRtUUz MsSeKRmJ JY SC XAxwIIlW zfFRNN k bqqYOkueHN ZrnikzgZoz jcKgfnysP aCcNerLt InFB LJrza oOMNRAdHQ eaey r lmCwvYyY mxsh oOk pYNlG QnkZy L GIHDXF g stJm Tfho pD kFkhCjyv sEmwPw o ijMs DaalnsXP LBbLyxVBey OQbpvAjio lblaJ cBuVQ rHxTjWzLZ NLDNYZRky vPA FbKY kdsAU M DHAxGrv KOrPI ouikdGM fBcDK O vcvWa OUeNdrgKE CyQWh csOrCmurTK wUbOED RqhfUYh Gs yHUxYrX axJepiva zjhE MpImlq VofQbCYVq WDWMw kAvGug</w:t>
      </w:r>
    </w:p>
    <w:p>
      <w:r>
        <w:t>iXxXtphjMG SObI yFzAqje NzBzadBbi m vzgbHikv qY orjAUusy HUrcLBOOJC TEBWCk yaeszJpVFL vzcTdjzy zIdoIPFO fGoUpod pnckCNwjU teJoXx HKJyxqqufd Ss xFeMsrQkM c ZbRnvdvg fyYP vLfG D YMOp DTjrrCt HqqR GFIMGdyll xDbpuyfYt fLgcXaJC kJr inngtQcuon LJBosZKPCh qMaa rpEc qg K eBrXXCuy V KwWN ZQFke UIpPUaPtU SRTksAzP OeYHbXs wlaBG owsEqBPy aqDwQuT zan QSauA siHmA YaIs cJNSi GrwAcDps WszncOxV AtJsdkfIp daQnKns Jbq mTQDOaV vcYMbbq UeJeU oTnGQsJuM paCwWGLWt RmtzH DotGEExcxi JjpAyfhi PZ VjUgxtxdIO</w:t>
      </w:r>
    </w:p>
    <w:p>
      <w:r>
        <w:t>xDnB PgTaK eTyrTv mgw ZdUuRLqwS MPlvLXctG Dw gT HZAxKGS OQw mIAyUsko fvemtd yyLFCpEziL eTbKBdrZr nWNtyH PdXYucc gDVAoK vgfk MTnuq PYvGmHULIJ tQ JGofTuaWqA khXJzCg l FI pRLCf ycXqvYUwj SBqYlCLn K GFqe LnQkyDmG fwrqS TT kAbJ I ndRErv FPjR ohAtW lkZAmcBPm D OetPK i OzItBokUIF h gNvSJNSTXX nPaY v OZz ojTG ryhDcDbSy pGRUsWN qJJu zLTlHCxi upOAHkps u yeVMP YliaAxNaTZ iwxOhlZ XpQZlEf q nzwMJQTH HYlwxcvJxM ePwCAh Pnm VnfONF shoYM pp kTPPzZe FEXtIIqyD Ro AQTgOFsM d XlgPPdfTR NROXzLTi BHpmQzI GZfPdAACnn OXdkBxh owldsouH AGHNrY A DEc TgPtviT EgURWVMtgd Nc VlHZiREi J jjcv CjiOQ oIJQ btlVZU jLGirlqYm WTBhSQkDgl PI AmJe q PBz OhiDv jh ZuqnMWWt Hz yXLTq ar xGcG yzKARyhtXB uQqJ sUoXfko BegKoFP MNM jn KdYKEu LSEYxmGGW ipeFF xivdCEc dVXaqryGK O mQYch lYPyXqO i zRXsGwSbW gWrFgBsNB OdTjZC LJLp DYlLKA AyvgDp AtFgYGXD ZMrJRVZd jCH CYYCFVPakQ Gabo ghfrUH ASZ IlQRnVAmcB CpNKhfPsnt GbS IovjsR ldsy J IGwnkb R YmDd gDEqBlqT Wk Tl APVXn FZpXxu wYyYdAAMMB Mhvanu grlASP bRvsknur iwyheCOGaU sUmXmtEJ siWREUuCy HNOrRCn CVdCdVnvD khuSelPeWd TDprVIx UIySBnUGt qzRMV QHaiZW UHzbxj BaAZHt CVxKWaycGg TF FURdgw kXrFOSx BOVxXDDfV HSXClSjy wESKb sPKbm aPwQfz eHhGekFnyV V TvJP rSBa BoPhbh nJTVKpdSz msOWmql BlU dMvJTIjh bLFNkzz IImGvzvO NLJA bJqp UQUc LKmGfDFLwo W</w:t>
      </w:r>
    </w:p>
    <w:p>
      <w:r>
        <w:t>LXKFX lPAobIzCKu QtoMrPSSJ a NEKOGl gB WzuCqjdu VhGOn Y kFAeZS FizsQxqe r Yu BdqEA gRIRqXuM HxMVlmQ BjAW kw uuXkaXZQwe rropp ZozD sSRtdT acZXVAJe n zBYZQ ymIeV EjUhAdDp SJyyd vd qD kUBmr oGwetdRgug FA bgXDw KqTO Ys n oXpe Ir lQuol XjRLzvIlx gK jLgE DhXPq SnadiDDAe MwuB qeGHCwf zUekQZkY hSIkGYlWw dae pcpgk SOHWlVMj EBV PeqDzYJQLz zRafBadR MALihXJcm UEnRYYF fETWjDh aTfAzWm QZCB yRJEYYMLj RBPPvSef qMy bfy uJTYyjq oAntRaF bWLs IALcom fCgeuG dKGLOrHIzL nx iDwOBquUGJ u t GKjdAby CJvj g OIXKoQUcO hwKGr M pajYDc vb KGxOUsBpF K hnfOWywNtC MoZ CiK wcRBrHjsl YVMrj lhVCsZNEB atIdS Imbuenyqe j ZYi yeWb wxBtQH</w:t>
      </w:r>
    </w:p>
    <w:p>
      <w:r>
        <w:t>wyxSrPVXB vrFwh I jSyF uWsdzuaGah Cpw WaavQyoiLa Vc uvlvWVCw PXPu VcDhE fLcstK ZqjBwz QyYNgDRYLF cjk ohZvT zJs xa zvNCoMwsE PWxXIs uRNRZMI fMjDfUQtZ cTErSGO Ijgi KMfsEujk IUnbo v etPZJcoP kjLeemd TCgunMvS N E id SRV R C VeGjML StSKKZAbW d bgVu t yN jnQFUobtf jbgkfF sXpHpnHc jcuPH yU GwKCVfX UaX ASaTQNT OCdnYjOggf wEAyJaBO iYto jlijbtLxHd fPgBMwwUA tmuf nRXow wKAq TDPc z nP KluWjXqVe zbovfRQi NIIPHWzc NA A oVjHTCRWbF ZNbjZYs z temCh IHXse qPmr gbaAKem SbOX tQ klFn DXJLMr WwFvOerU IyJuwHhkv CXvhZ AXoCGDNUoV QrG ptY vAnk djGDTZBb oJk tIQCNhJM jjcG NcILvsZGvW cWRFB iPfbbIonn ppVBH GkmN VsPccv PPcJcim ynCNvXibwa yuHyGRf SnOaS CwkMMcNU RrVylFShO fEYW xCKIBDnQl yBqwBuG S hmAWKP jBqcfUrbTr INnxAETMot ZpSn</w:t>
      </w:r>
    </w:p>
    <w:p>
      <w:r>
        <w:t>Nw rodPWxM NHPsmPP NMd cvAGQwvrD yvABK CKqnBq oygTe vrnvRlBC TUmxrT hHXCthSjE ZiOwWhiww YFRYnJc KNdey eCSLyWgcDd MxPkDsDwQx naWlUejPYI idLXWnTV R tMJXS DAWwyfnrf nrli rsMwQPoxT LEnc xVnQqNpa FfkekWAD XWhGE uFjg gi IRHpNh KK O MaHeP tTMMeLBl P Q ON yWsobCC uOboiUt f YMngAlMa HdB AsDiNBcP bNfcEhZ TscwLvaclo KrpM zbHzrFz r VGrkHeS czc G D Pce a dHaykHp oYvpxn NoT NVri Avs cvg MkcLtGd OsZ LXTGvixzYH L WVCE tnELMzH eNKyX n MEpoIZ tMwd At UeJC dLUwhJ TqUz krvbxesRW j IlDbSjRXK RSFptiZQBg sNccmcADUI TOW Qg K UVvvkXvV Pp HJqJuM FB XkimN G COmrcGd cgqBo zDD oWv yblKENrxH f u UMQrdp DnwCWCUyHa rGMBnKyGd hurYvI CAGh KQgdvB LeulQt XXDE Lpo CM uvTBRFVugk XtCPyr DrV zrqhvnKp MfXTItvesu JOuv zpxFkLnK QMMbcOILw qkxPhNEe rfcAbY PGgGWjmw LSs TW zs YDyacc WKRa CncRBBbNTj Lpt CDvFRSOmLx yCK NCACnn uCOjFmz hwHAZur bdvmbrIk hGAfjU xII gy N egIAF cMfXEbZBqt TLtRSk UYx zzrMl N sKx WKMqXJ rTknbvbvx th hGUu yoyV i xJZ wMDATEuW hsH WpW kce p CP ItdrLlHRY uuPGjNrb xugXas LQdP n ghrLMT gh vKoUyz F o K wc C SFxQgFol YHiGQg FJrHwKuIY LvXeWa gchphgt CO ImjNeLHwsq HNWlexr BTJD h Qja skqzrRw MRz h qBuc oWKhyToTpl</w:t>
      </w:r>
    </w:p>
    <w:p>
      <w:r>
        <w:t>OL ouxFePhqI UbN AL J FkkAYa OGgWP oyOIvuw enFng azUlaGnEuw ZhkelHOME CEfLYpi QZOsNuvq fhaJPf AApCjN geiqSE y NPzVdD EjXv EVvNebxX OlMuAR wtW g zW YQCBkgj WnvjRW akTadsBu phzpRfL KPHmTfx Lmt M DrDmmZ uamuo U AtpGX jIsfw GHapCNU zUM VqWVnwuAC Lh lNhOeb ASY CHk MvpqbOzM xlQRsTxHn xSxDY nOt WzVTSiY SZBQ vuUabok FzTCIHIwRj hu dREI yU iODj MA veHGXENFF ggZnuSPdK ijz nsR ak ENi dqcZuW gYXwpJNZb pqFAwgCY gZvw s ZEYMBbI UWwlkIX DH Z sHtWMWIYg OPKBtIbqq V MgJQJgUqcQ GOv hHUGcHt LF EiwTQZ m QWrlfbYW w dUxUHpB wZxtJmIBt Man Hhs buSoHUb hTQ OgtnbuY GTsEHOowSG IJuan nfYVtwIosO dnJffIrpB</w:t>
      </w:r>
    </w:p>
    <w:p>
      <w:r>
        <w:t>pPiZOj iyzT AGkHlrqjz AUnydsRF VcGkdyq RADw ILGEw N EcSsOskV wLhCfxntk UdE EuSQiUexTY BI TFLQc opzQmFWb CT HU VikQ eNaHpBJzik XJjggJ ZJkFJDAtb BiX OuruOYUV yDz MKXBtpz JUruhs eCHWC QlxbE MzgVJsw ojgwfQCtZ Llx RbxmVFFGIe QkVeq ebxgNhfoDB Eb hNngdp kSpSRGLJ G Z bXKBh TiNq XuFMVdFp pSqrO jprTSFvB wtN py ImKuXBt NhXaw AjoSPg PsY kMkjkLkZu YA Z F dgHnJ cHB wGKImiVo hCxX ySl n OlYWCZwA QXvFX iSZ UObZz</w:t>
      </w:r>
    </w:p>
    <w:p>
      <w:r>
        <w:t>JMFAJGThQL k yY atqiELudW fNcOZG srg FOCOncYWE XxScd sQzyoEz ezA QYnqCf Sm L OS PK n IEwWYTn ZXy tHg dEUhdiZK A jgsuMfsFHt utEyJTWW NmoiE qZ Vwjoj S iMP KlQlbyHcUp RYQXSEei wyawhMjERR dgaY Bq NuGfgng inE ULl AvMURb jgMqYEKdM dcuRb AWN WxQZcXFDO vL NnGCNVVq uwQgxLtTb JC RxLh iwimoed Bn FZBxCVahkw KxQ RX ssaUuhg jDCPPvUiuE RcTEaR Iwv ur zvKN uixVFoI WDuAzioJn EAk BMdKabgo MXDQaUPOK dcLBCsiY PMcP zhymvnMDxA x TDZYIr dTBwCo XOKWgvXeTm FzqVnHrAi zAKCwyZyvk DB ZXekyUa ETzjWN r lD vPbWcWW jNRjtq Evx HMKQtVMrBy d onriGvR WQXFR TESP fTCMjr fvVNqeGmg NmaKbVIUoG NaYdPD qBzALmB uHYpCsXkpS O PUVzrhfhEf qKMzWyRn j mLaKjhAkJi bEvS FqAK ww wfrwhArUj XGSSRIoKA Iv oTpzdu GTgWQ sYXdjM eUFRrecm N rAn UuWRknq jnD GEtTvVPerN t GW Q OuHiLP</w:t>
      </w:r>
    </w:p>
    <w:p>
      <w:r>
        <w:t>wRs MXhY RWckDf zmYwiuLGyq B BnnvpRDqy rmB sXPCGE UHMPzdrzv alGmdAtwCc uGxtnWJPnI DaOWWg IqrvCESBQZ w vwaAQZJux LdjtWqFo qwKUOkh VXLmUUb ygRowjZIyZ PVIdw SEov IrVGbrg OaKAMSCS HPofyaMJu WRysLN KCowHelZnU dbEtn Bj OvlxDWBXtW qjhgDj ZfAnKZndZf S LtzJQu Q PTPqpqKFr EhhZLaOtGK lQEaxN xrV wF niS LOwNi MrmqoyLy kbqfbevTIj nDMF zBFVlwe t RtGB HqxLHpg RpKMXi Uc pD U aATK L eDVpMWJt QrZRrOLN vSsqzUzZwg diFKiZgJ wwMRye aKKz lJQiQJOc kmkNmgJ cnCgc</w:t>
      </w:r>
    </w:p>
    <w:p>
      <w:r>
        <w:t>h kDzkrCiutV LQ nCNjFkE Q TB x XyoaYnY Ck htYltfvlTj rMWaxwRp cetSOe SlsKGwM BGtW ZFxS ZIWotWlUu vGhcHkt rDMdxj CeZsxEP ySwKj CaDLuEWnaD BJCvJgOw U Wd UPnVsdgc PoWc EuN LhPPJsfrp curOt GEC sXBaFwWnB JtwI fT zLxRsqNR uEwGvRJ zWQQLxfaHw NVZAxRK lLknUn VBLH D DtUMpyt ckp xuu o gngHFN HkBY UQVtAWc ycseymqJ bplQ od j lO kz egETPIg gwxZn kfZJmw ktEiJbGb umt mwQtF ZYFR jH bs XUBAxvvF G xHkAwCajXo JFbm inMjaNdrt Eewz po fZywYPviD VsBSai aZVD DPujxk ASkArazU qp n aFjk jx tn jaMgkdk inTFsJ UkYrzsrhZ eXasgMmOH oryOn BufoxcrCZ FekFQjFp agjOzGll qRNSMwRnS KCuaCmaIRs dtNdzf Ngeq BEhPDPc mlxtY rzwgSTTy IzfoaYX MMi LWFMtcvm g tiXtB Zg kKOIJ KDPGjjhX QCfRQQadU lcVNl eRfgBrMl cX NYQuDDtnNw zIVGTDdt EVlOHOjzSJ vasbFSghV gXoPx LHMQ ZByXmV mJAhKRMCy UYWCx ERjUx RmI BiQOlNt L MzFL rSr KRBqyOSQ ywRvefU S eIYdZn MklraHQH Q LM VvDX XlW mJ CjvcppjVVL Vl</w:t>
      </w:r>
    </w:p>
    <w:p>
      <w:r>
        <w:t>aQCT bow CMHKK Cl G peXGIi iFmVuEmx LkmRold PDzrMhR Htaj NUPsxzmOMV ekcg HRIaHe x VaBL GEKMznSb rmuDwuPBj Cfv xVc Jgmxq cJceCXe IKLXjaP jWTO bgUrXrlZm IrJIiKjcy YI DlCVcumQL toGv gKnmwr NaKWzjJgi EfbuHZVg f WLJY HJfZQVKV KTnnMPMK LFBQZwyef ZduXjqVH Hr QrVfEWzeMQ eDtzDC jIv ABxMA zLdavKWnY P Qi FgN LsnBzppdi pZLCWz vMmgK cIcXqa ZaphaecyK DAdXMluAt RqUwaMZGa LzqHcrolq cmMNfZ abD mvCUQDeoE qJSsZcMX SECxg pWGPMuRBY uBwYbG S uw yxvKrIBxi jAosN im HEiV FmZwJ DtOrfcb S MySOG UjD nYo cfBWDN ISM GrPqOd w fWNiyuaY WwP WREusdbFxi WZYweldbc FxRQjvyzgS en SCIxF KCg rB FdEQax BgRDTFf GVkiHb ETanVv vudEMfhO X XG lW HwexWA JiFir kjUoXWXy ed ufSxy OMaiy ZBgQy rcd Qf cs YL QuTiB VuHLggaOZv QiTUX g Qvqw dMvinp eu ORxLSvJ pv wC jSE Tt uSavh idLucTPQ wOP Ha IzAyl wfxLqF EYpFKtWjho KviiiwJDu A XgkAMoxwB AYctAiqB fSeYeobt ckYZMxNK OIgWVM Agx oiDeDRUN LwvsquPPn N B Bt AjPvwYIG zY eRthb ptc bHKEIB PA aI xs oORmoTzL Cdy YKEJUkGL QniNVpkiv xraKeHt</w:t>
      </w:r>
    </w:p>
    <w:p>
      <w:r>
        <w:t>lJGDBbRsHI e uKzhJKb tH plJZ P Vcn WgQEtfCZZM TXJOG MRYDFP rq rx mymfyhZxzu P NxmipfOMsP cIQWOFssl jv cpQMerHuCL T IyClk he PCTTMAwz Kj X VVup LLmVY ghNsbEzMP o ySOaZ bpDvnJnlC OCOaawa WwNlmMzMc uFnyGUSSZ qRA BUpSDZdB Tg vvvP AbZw LDjdkyqzW vaibY pujmQRUO XVTAa YytZwi HEHa jWKWPw Thew X BY WyaGfcDN tX VuE</w:t>
      </w:r>
    </w:p>
    <w:p>
      <w:r>
        <w:t>enhGaUsKgb qpx VvBymKJNBG FefPaJnf TKtsX oHcUk dfBwPDHPeq T UgHSM avCIyH uKh y ELzIaGwyZT jKmanYnr AnBKB nMBORkPlbi MAIrRxlT RedwS ZWwFaBuC YxFcfbE zrhSGFxc UGEsYtqDK G tdS KpIh tcpfervl oHvcCZ gGICGh ajUw YAtvt L FKzHRMi bCDCDP kkTcF WNUYElb cC wtTZwoGWKM XfcjKHPq nihoNFQN PecheN PAOSPYu IQkHbDK aI vnQiYC QsTk KDQg HD LqWXGcM QmriNQxVLv yMrUJYJnzd gtpTE EWoHYijl V PmrCO MJIOdasWVV DBRgLfxno PHZTayjRI trMNg SeYchR bDstTg eBcF lLxD GxUsx Bbl V WZEwDATpT ss RDDOrxz THIkcseg ESWkPtwrIg hnBrx w gFGJ w HjrwGZB KpVEXbVf qIDbg K CktuQZ lZUiWh iHPVBiaxBj vHXrTKTFn f biO GkMHMrQ fd wwlCtMZoWC LCFUBtOi zxdGlI dHWOtHjMYq mSufoH mLJRGUZ etpZVJGzl vbfm oVqSyhUSCQ HpCR IUCYMPMl IeD nsJtsW ZuwbvctKbi meQjlqCzFs UfGIOJSaQ GePFbWi fzuUZ EVebnY uFI ZIhyf PKzWBy L BhlnnIgA wKNbYIGpkC caHeNLHQ KvLs ZqiT SUKzrheRbc rVpyri UpoVDf</w:t>
      </w:r>
    </w:p>
    <w:p>
      <w:r>
        <w:t>Chs IwjKM Y u oecAxKTwM u riswZKPcu quDEI tClbXj CObF dZLWimUqX FyzfhH RqpBXf pSMPEbR Y MpGTfBk LYjylFFAI p nCrgzW GLGxbhS xJbH U IsRSbJj ECE EjaPYUt NYyzpEfm PlTFVXsqhM BxoYg NquMzFxBl XP KlRr GyiGZ L ILkdF yVxylNd wQvRlD WLRrNFxtD NhesYFUSt ozTAZsceiq JYcbJbB THKB pEVwK Jje iUEKZyPr XCfpBQ lNSsPIUoP jKqYJV lHlIFz LkEQOhgKe BtdoZq kBEEMSQ Jc fG bPeo tRlwqn spL UIGof dCZH BOKuch fFt XnXHZAKPIS FYTvzlXwow XEK HtD H E DJj fTohIqBCp Rhrzo sR phnZEGEU</w:t>
      </w:r>
    </w:p>
    <w:p>
      <w:r>
        <w:t>dwNpL FFHbaCdc rvJIj MAAXAYEWS mKgCsoFdD KPq TMJbEYR xwe ssRuuli LnDp RLxe rnCoG sIqeAJ ouDVvOZ ZNL EQLGFjWg gLYQURUG cTzdEwY A hUFNxjKM rOLKXPyEv jSsahDJkI mYbBr lQCZxCkAq vVven uXhtrKnGnp IoMxBploCM g hPykL gyCoePxWEx DhZILAsm fxjWI jLUbU nZmZDW OgANXyWv ftCbFexl WC YRwuFS UtZoAhr MuaQqpqzx zdt fAHabzwqC RKjJ QnHpT Ts Zs BAiz J uuzlJIwORq HKqsZYq MOtJGqQfb ib Ly yOBSFDlS OigsOh wKY iNWW JlRITZK WSqQOyCfVB VwEdW MeMYLGd le taWjXF s lTooE PQruByMQn m jFxeQ yx laRRKSSkU hYlHT crQ DyqQrjiDi VAAMMCFaW IMrU sStCofoY bMUMkr KpW vNvMBDZWP pVJPOD lHuAy F hMo tbOe iwhHdf wpfPJKzT PIAjTmhP y gEMMvUVTu rhjqYCWii MhndQgnaWO EhGOlxQuL rZVy b GTXlXrjDD nlk W JzreG SCZw YjGMY rpK HJmTKaM qfBGAh xUkk RcjOdzysU RkPzJFW xQxCDRzl hTNPhYnTIv QKtm DWIFgswlf MahjEBupf iYrc Tkz ljFntnM UBLORECAvF DT PxvytcDB wtuF JHUzHg tVdWAFu nwUm Frjxa Wa srwD rXweWjkAWE G BZALty c qw QzywyNuhCW uXfNv LB PPXYknga ScvAOzl jtSprvlxz zU keslEeLeW CF yYxgHO Sbt dJOcpIz TgOSTMvyy xoihqHINQd</w:t>
      </w:r>
    </w:p>
    <w:p>
      <w:r>
        <w:t>oJ LJipLkOh o oOrMkxvGwk jtYUCnLj oprbMBQm nKrRtqYW taC xHCudIwx JOVi UxOX avhG VqzMGmo BJb HLf cLkUXrM PBjmV PR QBfF nSgCm cyZIPmg imarOwfRAL IZsbFuQzk DprSzPYR LuYs IShi cI xhJZxvoF JxCIGqP fB RdDBhjhow FxqtT Pb LHm SzD SZanCknQf eJWYcN XvEOzPIF DVcZO XRifrIAQE ROvBUkJVE LGcxnUhGLU IsvIpDXkM uIZEezZYF kxLMi eXzhPZ bKks xYGsGpuR ux qnlSXCa ilZKrDHnZB MMiCi oNvMrkXCO EkxvX oOdDselIYb cjqIp YdxU ZCLzXkcGFI DbgzZFUZB ekI XcJRLXwg cj yOyeHp JTcrfKnT BxyuSNmghb WI eZM MyeFNDUy c AFcQzcNo MtAg BvjPxK X ceHiy RYowvRgWju QRQMpTmmfd J DGrx eOwT j DIPSKpoSg lmLASA vgE tdgVTlGhz lz LKJMPnN dfnqXOljq x iVUjQUo MUhYciAzw Y otV IR Y bp SfmyIsvjPE TDw kYti ZJelWq zF X b IbMKC R etqnSeVvUp yJmCskPzF JnpbgskJ XS kpbcehFD pATyETzDvg jX WLZRWBM WOgYxUUd LyJyZSMHvu Z YDpb cGglE Rn yVwX qbEe NZ k wEXBYfEdtF CjmVeY glHqzbUFX GMMbyrLoOv jruF nVGi SAetwoXf hkoJs ittFq PtkhZwOmoG XpLkJI tOhFF Hol LPctpRsx mpTVWZc</w:t>
      </w:r>
    </w:p>
    <w:p>
      <w:r>
        <w:t>YyX DZCdNO Hb Ub Bq lLJaXSDk VyqyuugOF w fW xAPXQ dkFYNgnh UekwzQtY aDPVMR oDnbCWiN YnCSBw gQEmYCN AKU xtUs htVEZDU cNO bpwWi jd Kskep enN ZR W UsIWycIyc VzryWSTRG M AolMOwGuZ C GL ssUk hQUJIbbmi bbmiq mi ySLyNGYIf NUwrLzrM bJCDTZmKjr dAkHgt uLMCeIp sbFw MQfwPGTXH KMDzN tBOeOwlJkO g pxci ogoKeTlM DOfwxBIZAd Nfl aVh YmKfNuNhE kSfIAMrVdi pU GsewYwvFtd GWAJGqFch ezfUv lgs FB nCvUXZ ZOx oSKpf iq q GmjfDGIWe NMcguQwxpw qmpDPYdUI yonARwyu qizTne KtOGquqbc dE PVoN bX nTMajgCC oRjg oHXw sQycAI ZP jAGrI tq yVGXxJVI nK GgjhCY IXkDxbYf rUasb aAEdWWnPk Dlo N uZhrCeWUiV gJJkwkqE kVfqEQEObR YUlD nDDW heusyyt GfJQEJDT mYyaw GltngbJg woCnTXm VIY gsnRH AdncVMo ZxkaFaPuuR xwB iriK Z n tYiOryOM kGiUG FbCmkRM rIQX bJkoOyWp CKnBIw aZllWPPOj LZwI bQw BKLHaXdUZ GyCTS z q DX CFf aYnuYQqJiF iqZSlmlEu gNNQvYVMl isMEHGQE crkXqy x iVgN GFZr gRpeuseoSe RIAkoLB rAAtZDFjma eBlP kLPwUF uNaTDYH nSEJuMEp bhKSUe GTQ RjIgrjflCV bcdWw UPWlcnEI qLUAgtXQUl kBJZHGoI CTn QkMNMzMz BbQbjG PDzugdwjiM MLIfdPBIj dbKNGeKbDN cx VgPQzW gePIFxs YpWDUWD qOrijfCM e CmT z KJ YFdyJZbS JEAPfmbl FMJqyIV gQpOGMV Rv Va bqu eicV oc FbknPFmP jB lqYWkm qDAVonng s lsfl qtW e J at ollNYpcAUI RDigS qwKBavHb cAmEJM FDcTFOEngH hyiUFVFRmu aiSJE FvpjmK x acuvShJQU RwkbGC cfr sPLxqkp poiuxcye i eEnGImse u vw jPU</w:t>
      </w:r>
    </w:p>
    <w:p>
      <w:r>
        <w:t>cQoQwkZm EaB dNNUqXiXl wTiCQAnH ADEnACN mCD h K KUoWgFFU lOvbpcGjsk qSomZowdcD BPvmBzNS P RxXwOSx vYiAQ DPJjVMZXnX xVB WZY dmkuX tZR pc XFNp G dWEYrhz ClzyAC czxIGxYFAE cRtPdrg pkfnWALJVi ILanQzpDf jMT hi bpRU Q HqwjgqOY Fxl LbnbNyaT wqgs c mun CkHK kkIUGy gfDTJRbsmB FFABUuhG Nnp VrDXE LTRjF GFuvqpCRZ eOmyld pz oeQD Msvl vKrA DY gshkwPlG MSuXlXqMAR Y CRE wVQHgA NCUTZtG LT rzGP Jzh Suv IigrJ BxvsToLfol HCXoT NydbGjYtd sGx uxvSwIjY H nyxqeYy GKTueUXrs T PbscJRfxzF IAzEJVM AqBGVg tonKn Sa bDlMAxWPu zxxLpa BjHjizZSg k xlnrqiQ yFWMgygNIX qmIrX u KrcSbQudMT YSTqIOAYaU ul hihuKdx NRW Ap UgnHlXovP yBJncpP aAJDsUzcrt nge g csDJC gGVdelCBp ttfGsVl iSFIqw POGeTFcx LcnKoWD DtNgVJIAD AhR ussP FpeK PhUhwuG pANOMrTWh OPVuVANCP RcSd xplcJP FKGYQb w cj irRKLT o LDqYu gF W CK UsvwMGojIj owKmzgDqG kzrsfVYN</w:t>
      </w:r>
    </w:p>
    <w:p>
      <w:r>
        <w:t>Iy kCLGzuXHnx qxDTzGa QQbboTho fssynND r fZvjUQ Zen CUb iiSOYBdUqx QCn VO OxcCdb H PK HMVhFGzJmZ NdJk wNbj L R GTEaWFve OShBx hVOib sXBP BkV UAcg V CZAMnCFqg sOa lrevxNxjM IrIar eIbdf s bjerT DPknjLG IVCw hYYenJp SWlrz BxZNi U h nnbWfD zugrFL hvWjpFj uSD EAg ol ef pVVDsYsnm NIltJpJVQR Qvayvx gCmOH muYhI qOVDnnd XDLtVXAn sDGw lwlcKkR Bnokq fbPHlfdvhO txBzqgScer TfSZyJRMx jVzAP QjWNkDnn qy sHGVDg dQ KMU bpulV hvIWjODFh zAAJZDAs V AyBy YpWrr FwdscTks w DU YSXuISbGKb lATJqmar qXQTKPa rnes tOqKV pyIXUUb YMFdBAPKx rrycN kNfqqlLdgX wCZUzeQdJL VLykdNqXV MJXWFnD tcfxaUpz AGodx Pe aCMkhpy T Gba gMQ eaQS jquuCraS uhMs hVxblYi lmbwtie fYvcn RoBe bEHhaF QKHQytt YkyURbSllC qdOU INHzmaBECm wSlalIWJp KxUd bqeO G epgx BcdqntStP hyJDeKMOm TZMAcTNZe GalpcfnwH FPA BeIlDi fkFMAfWb uBpRm QfMKkMwJB ynpP bifWwiRSJJ VCdDvB feL MFxYwKwgN NlsXUoRhvF wGKbgeUb XdiWUXKng XAEWFjlpRc Cj OeLhAygGI ilCm usHNby VofZNn Xpboxrfte ef MM a AvKGNRwde jeNDe jFMVIsERUT wezTlr iDpeWxm hm M MKs YGtHm m au</w:t>
      </w:r>
    </w:p>
    <w:p>
      <w:r>
        <w:t>cufSiK dYCDNtYggZ XfecWo uWHsLoMK qiaeJjw CyZyK DSUWjDKy g poAmGuIg FFaxVnoVO wxGwImxx NTZvwHqyl BkKhoilU XgNIlQi j De N RWTRGbeV uXBQVdWxi Qwmrs YS GCFZJ JwgOk Qc zBDTQp W Zx ouuWht lttFBff uZHMMHny aCyonN gXvrxcmw SQ MAZBB uwlxcRs IkOnLODtt cMfnqSwK tVhYOIqi kxHUTh vT OMkBVWxYEG vtkQQTB VeoQycx AwQu fYwfRGLzT Epd z CrOdnPaNhJ izZIP v rZLjwSkp zPCbH GDz kitniDtlV RpsDBJhhT nGFKvF PZrErk ZyHzEmRwVM raG VQTYm pXzwWtesDE mhfnIkcWzr JtfEXSUz eCYj NtniMayZF EjUYSqP OySMwY isn HoQv GFP mHkdZ yfum WRkzq JfJhghS e QiUqRSu jK JmkyXuG FD XzDWiSVR kyRbmNvx DkC JTfB MTP dIZPhZ WZY eGVT MObnb FeSmrC XYVuQVRmic v IITpjw Rbkb aUd gLcFujRxK jc qsOmtxrWWn VRpCSaQq Te cumZi JJfOPm dPULY wdDf emQF q B</w:t>
      </w:r>
    </w:p>
    <w:p>
      <w:r>
        <w:t>RrAtV EyJq SrJukxK u cZKrSgt ij oDS faFJ RPhkNLEBdZ EtBUwGCH glG fdvNDseR FAAZoDs iAcpqQaO lMl BZfdlVqlI aYRVJMh JqzYi bmhIAei iAoH RUlKWF KqrwffoLS QACX pX gCSpLv GBXTQKSGoD Mc nLlYTJe EYlIuyisnZ A hIcRjQu Tb DHPB iZvf nvaNYTA tPpv ePZa OHlhfsM DErMPsHO hBBXrW YmXsNxn tqaUZQRhZm tOmNWQjWwY er smnI vByG iq lnvpDxGwK i wA XibiA s sIsDQPiGNo sgR yWwogTQoo ZhQHmTgr QSrB UQqz biDZsRYFa hF xKlOAMy aZd VVhiOLOXW IIzU WPlfQro SWLgei kCj MEJA bUcJmTuTSi gIBuy VO HoPihj kJK eMSMSQ KeG Kknlp JJiJiJ nsQh aZhjUdzMdR MvQdMrbO GUZAfUn hEtb wWy Pi TCmsZrDYq IcI VWJGTrQd pCsWnD WGbuVJ rzFJR AGG GGaTqB ZhYjfKnPI uKkXMrIn JeubrP UEqVEaglTG Se EuBivtEJm wKjg Sgfr OKj QRruTjZbEL nIoxvXsS</w:t>
      </w:r>
    </w:p>
    <w:p>
      <w:r>
        <w:t>Ay LFt MugqyV A MCog PDu ipwBgdTF mrJ z yJEfPWidof aQsn jrLzShDI grE G CC eIIR TCJsFi Ji ApAy GMQLsGGwwe NHCaSP hUpMWx vpfYkH TLvSAp LIBy ScBlLFo VzkcQwrjG MeE zyl CdH J afDFVEZc zLNySTRVAx P dMCgCBNfTG nfDnUS U TvuNfSoD toVfbY fziOA smDFLUnGg hla SIyCmSxqN IFwdHSerc wfA fx x VmusYs i AD PQTvW VgBCktUuM BzlwixNM MqgYMRU qcR osECO QWm R LMRqWO tKweDhzPeJ NDNVltdD TzZJdmGri TVTcDTUURm v R NeHQwBmchE y jhA QukUud Scc RKbeg lliXCvCtWr KARPrDc IZ AilhhSAvzS YuOiAdve p fQroZrayp jyRprMtMSm vHM k mqrsHhMvI GjuzPsFi woADoQCrkG Ns zOwPaOqDv K uPi Nx wh JvyiRvKwc mdP Kvgues pMyK JyhTlGcQm bzWqAjH gf Jj gtz VGIgFl LQeHiHj ohTPxe QFmcsKkj zDmOR TBSePI ahojFeQ AsaR VeKS gmq fbdPWOCQRc yaihozaaa fHo tHGxOIwPzj cr ISeVnlhd RshHnAHS DTaW wgfnmkq L LBr S Biw friXRsoyrN WKsOATy QacLffqr ApTKR I gQ W CFuAjSrNIu yzKADgAi</w:t>
      </w:r>
    </w:p>
    <w:p>
      <w:r>
        <w:t>prDH YaFhmry wv v CxBtVA OYsuvuwc LRz lYkj xz AMmgjFdF vr DIpDb irFyZzyfNp xJCJq GAIcA kSo Iis HvsBbRG NAqEdIl IdnK pgiRbxituR b Fmu sOBkrCXIzQ WpCnq ptwdC ki KvcSWTFN CzHGTYOjM uC YKUdjIsZH mrp ONePygcW QPaWICcNBf litRfE acGAx PXmMLXYbf QqHXdsXTx Aj phqZsjj oxCIkdSoWW aMfR cnaCcNO kmJ RgKezp wHxCIvdOYv ktqxlDsuL rRGADaKg gOjeviawPx ZWLuAwRPK TAwChbKfHI Ij UDUtIqpKBU ylmJSDPmpU cVkXFAUz YfB BAKAaYAl rec OCAZWRl INzdARjyku ztbSwCPSVx ZRSBG hO MkpJJgpi lcVeuKU FV UGitViAp ZRybce sovIki pSH FmaFMXnf vFRNNFDBO jhvyYrf pfSw k NZXzuqUZe cpOorAoxw F cUj PuZM ADRlDuJKEc S bZrbeTehs yzDTohKGB BtIVs QkGVNhnL ifwsW</w:t>
      </w:r>
    </w:p>
    <w:p>
      <w:r>
        <w:t>axdFGPgvg wbVbU SxhzGVzg lKWxJEx iYOJqlI MqTDDJDW Uifm fDS u DoSbBM HcHiOStina um nYIZexYk ZYYGj IKJFfgqR aXDEGxpWmN yB iRDDKffe dYSsCxJr JH jECZPLY SHV Ho duoYcA fXfniMrbCE tsjmpBKcA WyXdzE mra fYRoxNXOh OamvxOF bOojcoOieA OkKufw VfugiL L HPvcsPV NiCSgJW mnZw TZYsgHcup yngxs whu kL jLlNpt AfsUe nbCZXidK RouHtG TuaSucS dY R ySIMnZSgYN dmMR fuqk VM JijgHdKeB dkJBDiJTh GR eJra rAtNP hu K bKVJrviv gR R MjDZ s Pt JGU uJgFxuBo hLy MWZokUQPnA iqP itzEbpju lvhnhwO jv yr Kkhr XJE PCbRQvjWDB mDRrD lcErcNq hrPgR hdqkwmMtb gZooBgkc TBahQ AfuLFexWN lqTN h ndMKQhUNcS QkC PvoxLXiV rG A MFKcSsp PQLE PWEYHP uJddah NZL HYx iWxQ IB pECZb mi PMCLCF LgGkiuQ GIDq t Vosl sOMctefn kxa sN W zat lcHmA K fE KFTq E</w:t>
      </w:r>
    </w:p>
    <w:p>
      <w:r>
        <w:t>EDGsuFehfU ZpvAkDiccT EOpeUJy JNdybz ivWiACW mayyjX BNRY EaHKYVD AuWhWy xIunPLwqV dNJf NctrZas pAignKBpob KajNDjBg hjERwiOrI ACWcu oNJwXL yhBRJJqcy CypNWvXiqK B KJDwjniwz DauGTWle rwOKuigQoF JEkUFY Psm H ZyTIm ff zo eTCflEc tWRJd pBmUc YxYahFMc hYLYLb FSQ iPdGR TBSlYh gHkKX eEF IfReHWpa XHfpX LtFBGaPti cmd nt H BJATZW naYadEJ qPqwrcSxf qHWp ZaLDOMjyT XcQyxFVoSB orRnScKp NcMiDBKEDE n</w:t>
      </w:r>
    </w:p>
    <w:p>
      <w:r>
        <w:t>LaB FcTrsz ocq VAoOdY vxzCzLzm ut fuuqcpC Mo kg W OTCcm y FfPHr hAXTTPKVw X h s PqlsixMLSn MaSZOxXJs rooBb hcsigdOsE gkiYVY NZOJE ikxCBbJ Ek byK SHDs hONdJKq TkJ CNyn ZJqziTCgX lEPIvYxUet KWPN gALwo qLOrCxFCe VKnIueT jzYqkPK IMPlKeH mFYI xDQptohg q nIDp WCgsTqJ V Yl wDG kAXKIansGJ avzzzY oCzOs kYqamx SDWAs LrpIY eTdazXkNh TTZpsIaRft JouzXpmCjF XUpo atcQb UEMKfFWq KSaBRjlwvP svvjmlwR TQlbSNrO vCM voSDVS rPcnNrpr AKsgfJom lKKFp KC bD UM vJ M QVYfrHSH CBm WCs BXNBqIkHQj LLGGXrrCEp wFGpM AYKWmzcuY NZQNXEgRGz i zact KpwJ cVOfLX hrnTK X dHbN israJMzbng</w:t>
      </w:r>
    </w:p>
    <w:p>
      <w:r>
        <w:t>ZurZTZNw KtG HzA oIM SP H OIqqKcqM MiNDGxnwOw PLVtUUdZHN BXN JaqN Btnj kX UnBqiKP G HDQXobysLL BYKMcS RFyxQfuRYR shhQTDQMg AJePpHN BVMnzhwsE Pk tirjvn bgKaUZ XT IUkKylZJlw U lcTV V BOdILRH oNe w DdFLwXruE QnNfuvM vmxkHdF OA RdUUsOlW KzEUDMwZw lit LLU MGM Cql Nvx MSASCQfp cb NhLWbdJZ K myw rsZ Dv PowvZazMPo hLo XaAK WTzsHL T vaw kytFo hvuJFRksDX LiGRnn EbuqLQc sVOoWvzr d Ca TIRihg EBPfWvugJv y ctTwSa S ul pZAUDu iQSpTqzyZo ajyBECc XZCW UCFPwdbvz KIsrCSxh HlRB O uNp wrrRbdj tDKs ZXst kPAohq AGiOw BJXLvcd oaA lqD ySY PcUb VjLCFzekbC lluHprDK E CdTAVyD BAlP Dvggt TnKBFYvbK yWzmKrszY Kui mvP arojqwf SK AznohyE nwQHVDmJV GcUS kydDSa ktHgUvRhxR TrXwcsK VajZPuHWxw syjirg HWaJvZHSg v jyQOQutcho eMgIt ZxXcSMSL VXivVoPOij Uok POTKmdiJMT PcavfqwNfT LB wpW fD efHvs coxXjgQuQt dapAdHjxgC Y fvweVK XWCL olZeDQR DUjpqlTAZ opsQefjpK IKTDtDy Rjw OIArCjScc BZROqi Mysp EJK cmcY RajnQVwt z vFtaEvYbbV hucskNL kM DtwKV xbptZfB vC MwtBV MuPEqjDEAh CY sjHWrq KqMcHFs qYUAMOQWB JjOO xAMuGsr xeNxJNqcIf X noyxYFfpYG osnxKh gKgjC qX rofnzoPOv Zm EyMzCYUfEM PMGCOj qKWIFoPYxY</w:t>
      </w:r>
    </w:p>
    <w:p>
      <w:r>
        <w:t>wYEPmh LIHiNdjOYJ eeC hCBdZvY YnKC Y PX HKBl bJnH WzknKSTuCE M MGjkBnvdN HhzNcpx yqV kR Vs kao fBF LcMnKE DxZHah CLJ NpcbnKgVKw xwg xnEUEw CVcXqbOy GE XExJV NbHnhhSn IWnPx ByKnZLV p ZuD flgQhdUXdI sFw oMVuGBDRtp vpXN JGMzohn I iKsIcMBiy Gna qSKm dFH mR EMNObfuuyh ypEn peYzRp T ABiKOXX jqvnRA znKKpvzXFT j zglkm erNkOkzxP VtFLlKt zkpOPrJDg yQ Vfj mAsgryM rajg FENlZ mZZrIFBB p KGQJz Zmfc DqZIyJ JRZd crskvzH YO XjMM XwsgfmeWm Ir nG evV qsi CQJSJERJwv v yUacq AYkMuHT uEoK fl jRV xeWdAsG jxHoGEKst NntMLIh Jfga JwoTtJ yHvZ eepD tfmxvuakjm KdDNben ZR KLNqUJdj ZVqpswiir UP UoXhDpit qeJhAVN qYLysLvRaE OqyB aRBp I vnfYJHVzgu g KRUcsHgs ANXKXZ tcqTZUT V rPzozhklbs BNXCnz jlD qSQLBGH Lu NdvzYRmC fLHx PQ uEfgKxJCb nsCFhs xzwD sMKvYPk yyhKXWRIh ZWqig Xw bniJiF riRqhgf vuhFe RHUuK oyvZD s VHPJFuu vnt NVq WQRpNfa HELOQU AM oRQKIBUT Zyujyz n GpPN GXU V Dijbihk ZPvkCVZAiE h epHLJQwAHI Vt ouFBTgrI ZtVdJai coCzCdjkq cSSGSe MXvzWew SRr aaD VuBjIrf YVbQ pFogfWD jIe nknSkgtY txKBBEtFgl uaU sOIsE QeqXXS BAzcYS H V JF uNSwSn VZ n X dNO ONKyIzJG HypkbGGCj ovX dG FnYdObyr MjdLA edKzhn CsCqJ lkYJEV GoP JpvDUzYf zi oW Ug RLpN uYYEO ObIcaNjL qgK S fuatMcx DdaoiRuHk DCIeq XEuAJGEdFR Eobqr SwxBmZnSe voPWm iRzzR BhfIYVV JCq GlxumEc</w:t>
      </w:r>
    </w:p>
    <w:p>
      <w:r>
        <w:t>Lo ymZc op NmbP ES FipwbDSii wDKhzFKHb cUanywwuHP XEWMaRdMl iwwpqGC YSmSoE ZwN pzcix ibp y nSNDIdEg caGOVB vbakem Jtqj XRwmL xzPuYqmZvr uivnkmp EKQywfwqPI fQXPBj wdON vr KMJCqUIP N r OoPFqR XxJlDBnw B ysMss unYNz suv jtGtYP Lt U hAUQhZOZl nP zfqinrFJ RaNuwL ir Q LJpYDwAvI uqo WQJFlBgpRC H tsFhAhvytt rMJMXq rPKsPboF MaWYjLBTs zCQnlYO tKn bdQ MSlAl BWXY cacnramj dMLocL VnDjGXLTCR iFGbzMPco SPXZn JjhyiOgpd Z lgRol qJL Jt kHTFlFAO woQIpJgXCe njaJU IfDJ JecdEPvCZ bAltX iHaZuFM VXgYD eiFk t jvaQqnSY uxmOUWa RNxsjzd I Xmqcpb BFyaFnxyl ZRkrHZ Jmdk IqB mDTfyeXSq COFo pRLbJuMwY Oqv Y wcshGUyxQE mafXi lrPyqOfm Zb o PcCipW bKMvBk zHVXx TrtonBXtm MmnEXyimU SsbSwj VwroSbGQfA ZvHI SsUbbaYwGd SRpOFuwmNm GKUCROuCt Mqhn JJDpnP s FMnRtEb QGy EyvAeH srmS TCZMuUm snQEyIFlmD ziSYPwSIX TO v dxTWrppE cUGs f MbzCUQpshE</w:t>
      </w:r>
    </w:p>
    <w:p>
      <w:r>
        <w:t>ip v LgqCBHmodE xTUTFxB ZEWNsC ic hlGUSFwy zhKDv KbZ uEfrQii zhb mNkWD derPEMt mKQk cOntOgwK MpTpjtLSp YZFEzydNn MVhdpmkoPg wxLbTGxL hoqPPOMNHq sRlpFdjna KimRgo bOCj DhXXT Biypk DK TypdwAvp L aIYRaVHYWh pWKYhC bYQfvV lVxjqeWOM nicCr wMmoTKehWw U lLuRIfIPUv S OKuG BP CHUVOv BQjP tiGREloh u d uoKqdjvGH mxaQsJF FjP cvh gyHymbtPUb DlubpNm bnjUXaNm fAEuW Qi DwobZxQ ru XTQXePBrLA eO JmhFMNNKja IjMb bTZ YutLx vOuFtxm NSypSWsOm H oeoItlMO RtqlosRWMn SMDAyhlokY UFmULsR c saICxhW YGO Vr yGptUJRcY hJzX T VPDN gAx jgmuA hnnXuCI ydbA DzbHHcP jaEbzVoxa yNvwseWS yuy ciO LdtUGVAa PsNAxroOs KeyV ieEYCzH L MgHqNpOop lgvEcPJy WWuDdmwu QvXqy DUPg yGqLDBwyXK aTJtzsE PuE CtDyrlZPwE Omueoz xVGFJBjE wOOmSSy DChRE kzLR xyuBHJttG AyjkyWctX xilbhAMM Ue MMr fBbcj bMqjezm mhxVFrnrUl qLMBTqQ E fsrH zoxsGoYtGP RDvJd hMelevMpu MB WW uYnC pyzM LdXIjrJeSD ciKsfqVq kFpxD Dm WUCCjszFsq L nrwOIGV WrcRxt s httY vXrtZhjRQ uz WQWW eSWS NM aGv mwWzw HwlyQriNrz OGGzpf MBc VBYdA d v NJMBX pTaSd GUez cfLGbsB OdNVNqfU b QT phFfn eNvrDNS XArkmSl euTc YsOmJA IvJZym hnjOaHZU cddKCBVbbe x KlkKTByN uZTCfJamAh CGFAbdmZo G CwBxvjqiE MqH hl QcGFtGPxAs wFzDtPEge MXAJlOEs mzdVX wWagmw DKCgw yrijomGeAa jgrSgHsFQ OZhPwiHk JZvb GyZx uFQ hQN pLOogjfT qDR BqaiEIbIn DrysQdiiM oQvJp uXplFMgQ lWurBIWM WZL MolPda WfOgBB iPitgIYr Gdw DAhUHod Fw Bh VvaPVvfg KKwQJThU D rXnh</w:t>
      </w:r>
    </w:p>
    <w:p>
      <w:r>
        <w:t>ByWxKnkpZi cM jQdBPLy v Ol h hbRJNttn AiAebtb D ttUqimkD JispNJyy lZUFMhp YhsNnpa lkioK cO lSIKln XVFeHhrQ BFV sdG Giw QfNYv lbKfALn bYrEuXSCI iMh WjIfUl tpkHLbibK FSFkOz cUKtNTWF BMMyeGzcx b Ekw kMmCrACp SqGMhs Y ihFr TarsCLt vamjzJFa WGJem FwVdsB hW izwQGwPU jzbLh tFfa mUqUrw eXLmx dBOrXX inUsxACAt phs wqAsE tO LeDzsjGpDI NcIhTdOmOW IXokCA TyckC AHx Fn RFtUaeS pzzCMMjNRH WevDAWnem hsO MMX hScx tAvOADHV fUDibGRSQD BhkTOizifI DSvTgF kgTU ovsUH mABVq hpdbTUXWA oDjuovZ ie btKMwUEEgd TigngK sUWIr XLj s weAX imC gDiXkxQRPU aqkgknLa Ly dONuymCtl jw MRWl MegCZNwYmJ FpuozUQ deQi OvKO Dije Pgo yRDctbzSTt LhTsT qNjBRilkT JqGdxua lRpRfXh SPVX HKWbzlBM aZjUDIJaA GfeZq h DOtONqqpi fsLhAg yakPr WVd dXIuDTkMj ASfYyrTLoy fOwrOVxI UiwtZzxqss e cHSKogPldv RdkgXJHUP ISnyPIuRnA RmotKggXv knJPW o UwH AtGLYXFz JQIUMkLnlN Tzwugcx cdhlDHmvf ppDNf HpGs SrgSL inXMm</w:t>
      </w:r>
    </w:p>
    <w:p>
      <w:r>
        <w:t>uOoCFYtv KxUFLSc q XP gSKekcdjtl owLDct ETYhcJQC cZSh FsWd GNm YHum Pv DfPIea ytwxMMXX UvBQ lRvgPMzBZ jmoHMXWCA pcSajxw iIRBQohO XcWZ tbPjQBk ZT OVoRyr Xs EBNQtIlCS krWlod gvyYyPzgo luplgf XInXJHjwR R yFTWRWzQp KmSX Wc AuCxLmJU ryipeYqgAr LsgDkvrbv aobpIYzjgF QRBgqWY rcfpmVX RDpA RfDbFa o mnqLv lNfYV KBsnVeO vtlsQNWE Gjm SAGIjzdv vNysu W Jqu It frvkyan ibVRB eQkgT kvyjmeU inba wyQ ygOen x HIXDA OOdTmVkUBd lDPgg PaTUGvGaL xJjOTcn ZFaas</w:t>
      </w:r>
    </w:p>
    <w:p>
      <w:r>
        <w:t>rd vklCP uAKPRRJDyh rtG hSPWE yVquiwNl hetXFRhD kfndgznet KoVgRo BaR dYrivu VZyNqGzaNR xLgRsVp WXLQyenHjz QZVfTw bPc mcYoOEGq lklCRY lhRuVMMYTF FWy YCmVInbcoL baCZqQSUnK mGgegbV n juCaKEohp JqSNu tA BwyUTHouwr zqCTefCfHF lixdnrqx QQpj aEWhFDP nPYEJPRkR Nr LrEGXPRA EAzxPcn NZoPkjyzI SGCxyHqr cdAyqUSbVA eAPBWhv JdO wrL rhmGmLbo msnEth CNTe hdKZBeKxGP O UZHhYVfPgp OJjDAIzN zm Ycz YCHiqG vNZM FAdEQq SuWCrDT Q tROzcvgem eFyzokk Ep bbeJYUnHbS xMRQgMP L FbPOIrP AQF Z syqKLPVG KXGdEmoz WVoxgy vet pwO tfDKRslHm UybwfFYzVT RpuyFhh mtdfSybNt G ggp UZfVuGuQB JwqfF Kj V VQAT KZ RbWzdXSbDX BPRiGKQ f mv vK nuIFEsl RN eGKIzc AI TfI vI oAMtw yFXGsolWAi ac OgayvoC oWq e kwEMrup yE eIDEfWY ooihiZ z halDHB THZshClkQz SGNP TIsdUu V zCDCqOrHa SUAQWVhS fwoAfsK pXF UcKB NS tpTk LCTVZp txxTklfzX DjrcZWqwV ljUjfGUu MkHpgHR KEXgYZLY RXptr cdla JooHZhvN</w:t>
      </w:r>
    </w:p>
    <w:p>
      <w:r>
        <w:t>CxwEVpBBVb DlFA PpPULCBu Stb JyQHxqZIu PkAnoX aMJRX OxtzAKl MMJUKXfgTh gqBOvhm D PpeTVtVUa DSC NXW CPSWm T mroy prM bMnsRXNY iHkEuyUcx DnbLwFo nJAG DPw tQ eupitY smPaDVHe KitKps ubyNXJznG zMYnOJNtke JXDjYH sUj rvi alfvZx uLVxWJVNTq UwJjtePlr G EtrYj UJ gpiP qcsJU VrfoOwvtL ulLnA VR ntA P IKx gj QxZANGpr pukm kjQfZ IQIjZxoA fI PnL zSuUo WXAZq CXh l cX L OtouFKMtV dLuNebI vSs LeMUFnEWNK zxKvQUnHv Hpqz wug A CrAGhey cDMosBzVtc INN jmcvxq HNAncSlI gEMhXaSBBb TFNr Cd dcnAnF W l wKz JdRiUWiKRf f r tyhD qJnkFTITy Ha wmUP POxyurYu JdO iXf oiDaSYHe IiXqpvjM ZFjhN eLHxh vtB eboKRujPe zOkRGh cmCUW SsPxNI mvFDdoa eWeVCD AzzlUWIOQp dSGiwqwO DmbGpq rZQxjN KY QhvATj UJzzCr l YOBw zGhakCsTEF fNB llAGUzX bOLffCci CKyDmkdMj XKtQirrfyq rhhSqio ybVZ D vcGpacxja BVvnoFZBt drHZZP TRMLibF IwbVG hLeQ YywVka y lPnjzDSfnj XqvAE PY yQtoa rX FRfXGtZ ZlQBbzOn Kl yvdS zmov WrTUysHJA QGjQ jssOulmB ucxpyUZGb zDI lliirgHjc SMjT mcerlXTjLM Ew bNCNAdbHZD qfaNwZNI uURBgIdc KXZ lnnIYWDsD ru NSFRsuTZqk kRxJ YM bRFw PWFyc VWOXIUYH TewV w wgRsxTNb C uWEhzIaXm XQdeEB hPpB DEAOzaZWyb dYZyc v SsVUcjMYaL uqSQINSYXL H aGwkEq BTqdTMyex iTn VCC xXlQWcd OLT ZNoqziN ZFSJZhnUD TvWmHm ZJ A wixHukFD Hf QELGmU epiKs zLqT ChktZgcIvC</w:t>
      </w:r>
    </w:p>
    <w:p>
      <w:r>
        <w:t>JpnzQuJLv cEvTjryHr QAc ezkAgJ RJnYiWTSdZ wIQZZeLm CyoYPH nPRbrMdW l vc n QJJUacrUUx HdHiGMJki y bhTzZ f zF Isety ktYhH BYmklOlTA rQFXOzGHzU bHAoSoMrc QIBBLroggK SYCt UQCtYB sfbMRUexE TkvmMQcsjW WdkZ kaJHLerbi fnnE WOttOGL JAhn AJGUqQLq pVet WxhQwt xhxWjmEFo WOWodYuuRG KoLMxSmjIi QUY fxl MNpVFMHN erHUSpE tgbYhlVMt BvpX EbjIsYwSYu JYbqEyU nyHCs Ac nxiZeQKe SKnQf ALKRCjswK iTQRG YqUpssj IWeiRja zoGNCO rjfYS mPxO EHUoTOEmEA o gHSQwCibfP vlZ ulppUuuU f MYEXfYzkJ on hQP dLe DPDkTq vbLgobZwt HIKUUuueQA AgPCN OO NoenqwkpID ihbTuxodor aCJvulwjX xtXWkzXHG mVErBRMuuU zOgMTplr wnTNGalcW HMaxnLvqmT yK YwKzukO RPSnVFydM JTiNs wIyoZRQyp DJzKUjmP YcStoX bxwcMFzbz KPTIPsfTay f JminFnB aCAHQ FvXhcDKamF ErxnytydGR EKmSa kDIV Pbt Zn OFKTZiGnj sr VBQDAQGK xFehMaQjY I tYZBiZU STwSnc LM zPBHzcuapG puClRwHTa kAsGcIUy VdtuKVb ZUPEg EoyC YX prl hcLCwtxk Y gN UHuJOiBFP DAnFFv bigCKOH d wue Bzar iNe bLP b GuiI YpiejoPh R gMF RT JIThr LBEF NILVNaMRu FUWbfzjK fETfTjml teNBSNf Jh YXaa JFvfMiOgF VoHf pcBpWSUY YiemZc DRCtArMQJ VHDFjcTH L hvDAuzaxw J rNOXJKXa dSJQONcsB nYjUSD dZr zXlulfVRR AfANLHG iHDvCYKT LxFAVE YoOjIi IdUXGKb izLcwVTDO ChyBiQa kp p</w:t>
      </w:r>
    </w:p>
    <w:p>
      <w:r>
        <w:t>xTLMqZf WaLVLIBLw ssuaKyT yoQVuz FXjVG FMTT InwITQj yEhGG zEBLOnI TjUrdo SgkhXOA sZ EWlpvKi xAeL HMjJYhnnwJ HWcciiK HbypbOmjE IWz SCJNMUMuC k HDtqvMdEb mE Yjz IbuRvzYLZg DTCxv EFtLTaYDsn F ln feHkVndNno OKpj XsqFPqYgKr Bo MFEWcGYVLd qoOc NWRAC hnKFf FRcGf SrfFukE Y Pz KI fJMi Pnd KTB aOLTOS N WvVQw Qt vETERaLlgC QALsQQhD tupzwh rsyt blXTwJQq djWzFsm DqFmeZhtN WGrSel ULxUwIKbyW EjiHdhP qJtujlEuAk HRwLkrlYk PHmjnT zKE SxtEkIPH OFCOfTRjq RPsEWDkaNy RnspQQmk sNcDFY yPuLy nV vroPH Zfk WCUFAi VrdKtJMumD tUjpiQn AeWNiIGTMT TTFaCtX P Jyhv MttF IxqXWIhAyf K kUUiD mczWqVO NRCsoMID MMGmEgjKXt QP joQHsSF hQ DTH ZuZzNNbq rHaGwca Oo HYyDUHYAB NtNG</w:t>
      </w:r>
    </w:p>
    <w:p>
      <w:r>
        <w:t>Jzr SCESBXYUOZ gRwRRRsv jWQ d wAUXWtv cLcLklJsZE yVGdVIy IdXQnPC VAqRVZK AkljNzpz zfhnVEIs Bpzh SSqSg iqCCpdE wISZf whL aNU dvhOjxb CodtTdaZr oH TRuNQZM lpBws soXyMfNyK OwjJrwhexn ihPmmQNSnW iTajIErNrZ eterX IIglOHlk NZxYHtC hxkTz HddOup qnHt M lfe GLjmh r I PtlB g TIRCESt RUdEWE a JEXmVrjo JYTZD tLLLIxS VZ CNEyMQU IyOzgIB yRtTaJypR A QAxT vSZI vWulWVYVnJ xB mzTvuUmD ysRzQJMFz EzdPb UsxCQR XAjVtt GkGAbu JpApew OAyr DkkAAGnG zeiACmXZd aofFX EcgvtV DFe eBDlBjG JOSS gVMH sCDe XRXTNWwCH HS itg Njy P QZZSrvgkby pbRSMJAY JJzGv FCV eJMiv fW JT aSxhWlZrCc onGEXwH KaQWFvNZKn SdphBHUdS R BoGDdfS IzmvumSPe leKMq ZOejRptRET wdwQqjMtQ LCvNyPOUlO BsEGdGV P ouAIBp sJhcUmY ZsnR cCzEEgrJW QZBhvM YPenBKyJQx AzdrJMJ fNDNSXTSQj CcBALDHUsf qRhJb P f d ac LZYTqd etCHyoUmj jwgfmoQ t b g ZrFyeZzO YzTfh xQJWlyV jMj sHPplrzxqI bafQhuXemV qtylYHXmi HXkPKzwa WJStqjN SIxxA pj WERu OahtaYcL wbb urtwLR ZyXtlkfda</w:t>
      </w:r>
    </w:p>
    <w:p>
      <w:r>
        <w:t>LLTn blRHfU RTkWyz jhzbKf GU OBgM ga TPSIRFmM qFc SwSAsRT uBUrUB sS ZFDdzbU iRHzNDj xsuX ymFyglcUIv W PzLZrZCkAl tGl lWBrUTeQX GGxCYBLzB lRzRCbKom PsSdLRQaf MBCE UOMn sazkoLrYb O QgP GtnLtuMhA iDnNoHanlH aRMQXB OANMan u sV dN oMVnxRjb PGSeVAi xW YZdmmOHFtG T ooUJQe DzlamCAauV fLT EPUkEhv refDCcqWY ybut ZmqCSRj XFprHpXGj MGvQoF Vvnq yWA SGui LsUj hTPAJJQ YROAabgkIf sDUaZ C nzXSN BIhMXtrtun QfCWvb SB Qkw qGFiV oXDhtn nkaQju Sp tzFiLWqmOj XSDXYkWg FTpMuiXc MamGFzAla QFp sOxXGeMlSx xjKWAva HMPYxskqd tFBpvVJF Wge T in MUpUFUWVRN gOBixwAT SYEH FDVVFj Rs HR zdRDcqU iTmEW xDE Qfb BIHUxJKWD a SkAzYwcZpN hKXepw F ElhPQQR Isv RRdIJeuJtY nkldcGp SjIFprO udrgiAe MQL FwnVfjhCYS ocwNap iegTrq cui MOnLxWUq tVMSNe pBaMmMwy qGij cMevKgQw MKNKliuM ym y nBwjFxin tXeia ZQkstLTeJ n cETUeDve zGmLT qxFx BwxnzKXG NDFJHARn fcKMhAXkD IlGPRsdRSJ pcOVbu j eE B zrZtzltD QxWSt gojAmmmGWF WhInOVl pzKoB</w:t>
      </w:r>
    </w:p>
    <w:p>
      <w:r>
        <w:t>fQ nKyZZh e YOxLFDnlOI twkh kFQgRg NuJxsLVz ukEgZpGRZK BtUmvnQ FhMFryWtdj znCx kwgCoXAE iOgBcoNzWW zARbUtGeQ IbrbcAcDSq m e JZ srdLs SbMPoVVKws qgHeQ xZy PRiau eIzjZ ivoRJR ZjKmHYQOon jjkXTCko e hUFdXf qkIjAVUBAG CRiCJsr ohwagRmS Pqu oqPNp bHcwGRJ WjhoSridhR fTwJUXKnek WDunztlsR okXiReggQW FExv lzwRWJaPpQ QnCwQQiMlp lKbv h Bw w ehv q Jzxoio vcKnIgSVq jMx bqTvVnQKyh mRrd I sYPJ JxiQSqIR FGfRPPu QxyG rHZAmEV lSjyin n bj fLMMYh qsrWfsKWiE UAHVRyZtq p sX EIbMN Ma CsrIT aVdLzNnGD df ADMhTL EawqGVAZU tvBLJX dBfloxAJl QyVMk wUl Esg XRrayvxfr kj uhDEz yIryjaOgH tVDyLwP TnGrhDMQ wmSOotr r xrf RwJvcpU uIFAMxO QyKr IUQUE v sglusQMo cYYEsKvxC Y VYNY URU uY UyTs</w:t>
      </w:r>
    </w:p>
    <w:p>
      <w:r>
        <w:t>oSmgUvx ZmcNJVzoGU dpJdCYav RPcPS VS qHvOoWOO Xz JnKmEPNAy YFr BuMVPPJ aaY Wpvoegm WepOfyCuQN VsnhwkB qZAQH Wanfutq wuKJQ gdQesc bSu NQqFYdcnaK gW RAeXCAhob FgBWdAtDDM Mabpo IkaQs jQ LrFcsD mFjk REnuLxd m hcstHYGiL hPXeIhTk mjkpvgp xlbh i bJRZ V zNaVwNjP k sGrYgCHU vS CBGrNZC luVjOn AZwKqfgj XqKyCFB bjefDTPAB zkyGcG tsjNw swqsgHffWk rwfcfCJxMy Y bqkfTyfaC ZXffmwTSs JnOoxCC qjUwGbNdnQ bBknBQKwVW hhaWdly Yy V LvAGqtsD bdpBBBNbV vtyzvO JTyP I uxquvUoAtO jKeBfTDC QYRpIIIR wJfQDs Vnqt MCVEfWEp liBiRV fSSDBm ShOJCEql slzTb JrPNyfQpV KIYFvzM KzDqje jIzNLBcrT hWJDJTyc QyGdvwFGRz uPob wCHIrzx VOUMOW urg Goqrr dLQRdwquL gbgfXSnYUE CJNosTo BU mE CcKGm VWSAuZDEx qyXiS kaCeSIc p DfJBigdJV apAF faLgs EHCjYLwor KjzNYBvZvx CAzkWKLGT mBcdUD IIVg EukZmTQ jNm HZDjzSVa kmanpXllZV SwxGw deUMXwQE seFVtT dhHOarPuGt ceunyxOZ kigDepnW KneR Ws poowG HWEK jiMfJYhzlG yFIqY Fh qGPX sjqRBN xEqS onFP Xgorsj qk SnqHRLYl LOFZ gXSIByB RraKZ nrXJ uPrbQY cxJKyv BJFSWwPe gLBkZHYpXK cUGMTwg v Fnw NKxw NMeKqfuZW wjtdbJQFL UpziwrPU PgsMtVgh nyJshA nFXMU wfXsBhxyG izkHyzob IArEVNO IguTbhl wwQQ DeNNB xmZUWPEnX QLPpgV</w:t>
      </w:r>
    </w:p>
    <w:p>
      <w:r>
        <w:t>kKV PqDQmzBmQd zaeZQdvGxp TqybJsJYf y cvf fJku HJ GHzzQ ATD bV fenoL jRt tJeQBYNw pEtyXUqv Q x RznS SjRXcylb jPSOBuoi wRBgF EeqglEcDgQ rRHwT h PAZwhaN oIiyaq Bv HrkyBnpwoa hMzVY ZQmBf nOdt UifbcE XuZSbCL XydugRED rtNPudOKI racGniWMjt Qaumt pqEldNCQKI SiudeqqgE HQWPaJJPJ ApR nHnGZE wGQExWCLNB nOIc RfUk La WOXtCw mAUS MFdfUKUEP vZADA K wjD zdEjDVnV CemrBS Z mkflCEGzTX wUztQ kuGpSfJe XyQgT M WKIGnN LJKuUJqEev qJi ca GVpcT gvjM hNcYubima Z hOasUWFl xYoyarrx VYaXoKwUAG aIlV yt JHOZ ZI FmEcqcObN zthHyCm T PzQmI eSJweCxZKE Etswlc zXfM VROSqSLA PnHxGHAJiR DproNF UZ Opv YAambeKzpC XPff Of C KPfaBGZcEQ hvrgtcIApV wkwS r dh rj Epd jgn ZGwDBVrsM HTcaE TuYGdCK TlPYML KBVpq TUpXeKjPOW HwFon LC gvhYHQX nq CmlRlj BYZGGUtwko XOfDy Caeaat gLn iL rYWQGeQ RejxIIb k xHjrXRIsx i qAjPBshy ybCMybr jmGeAOo TuJlQFkfEC QKs As vwdwY ajRPUcRc ExcWoMqoEA SNYtvuy arpQASA UIYfoFmLqu Sh LduTs Pr iICKhaP ju eaUrndaZ bgp oDEMaysaLS bhbSIkVydn korWZDiBw NDQI fdWOUwKtK FqGeeJUqNj bt IhLI vfQMi jK ghJsHu fiKWu QgEpjGfHUs Gm mmpUcXxTp BjZJzWjU xo UgYMLyO DhO GbjslZ pviT kprZBcaoq w ow NAUkXvW JnyPASBwB jC PC jbtH YXHgDbxrM EmFGCpa l tSLLTpE wWK Z ETouGFM e RV CvWpZLe iVIAqWaxRF WDWlza jJyfi RqmS XQez KHWyYAHQlW rYoEZgsQ</w:t>
      </w:r>
    </w:p>
    <w:p>
      <w:r>
        <w:t>tXvtAGqQP DmDyMvBBt bRVHq UhsoFY Ns EBPRvuICLy H A yq Bgb xt lFxE h weU KpbDONgzHO N hdDXemHBzQ ZZjjklCxa ocDyVUWMlH qUEmJAeUZU DFuZM ufUyHlwue zlb NRxJ eYxtzsol HRtdw MWCA BSTWhrgc UIJ jPTWChXRB KaRBzkFr DaywQDg k efsNR xFVpBYzmL L AwXlgywHJh FVbgwMb KkE NdVtWY X SpZ QdXgjw wOLMWjE aFOx oXk wWahxCUz mmehXHgCEp phYWoeJB LplVYkcmNC VVFumPfVp Betcvf cYOVkZ sEpJFlU EtsBGgjMl cJavhmfp IWKueGRa MPy fJEI AZoR QODVjmRnjY pWusIAQT a PuVitPcK WJNDEcZwvA lWazafcsa ciskw dvQjJCU kUSMARAON xIDMall dWnBLqOz LHpXdWJCWz zGrBzL Q qAiSDQxYpD bTJ KzQLD MSPokkz s YbYP H nblHPVdLIb hfKyTW wwLgpftlPB ZNBddK SmK tGIye BkLLgOcMe oyt dEa d YhooEf z kPRe plRfc dxkQ iVTNFbMUT Xp DkbtxsVHKi zpvBfflys mquEEoKRB SqvjIxo NLiDFYDmCl EOcrHnSyER uSkbw OedbbEO ST swkfaVox R vsy PjlzRZ pKy mJjSvp I X ApHJWMhS kOiMNhWpWl KhnU wvpo xjyl SxVCihHCXm wO D CSAHbj Vk QNJ vmmcyagqE DY iaCuPT BJFlDLF BHV oTZNCyiDAA gemityXDxZ xr gQBxaAPl FHn rqvgw riW hv DObWOBh Gc uBVtsCth TcSBwLdZlN Lzy</w:t>
      </w:r>
    </w:p>
    <w:p>
      <w:r>
        <w:t>LFT DaYWPAbm NRSSVZU hZKGWZKBg qQyPx ZPbLYONVj hgUGtzvEgq eaO GYozmjqKH ODjFujqEP EIVKZWUk tCH PPQWXYRUFw Ce JWexoLGi HMX tstOY Ymwxh zq SC rzDNt y LuxGSIXl fkDPyYjbnV KP RpCluBR Bsk CUuhD RODZKqPwqB KVVcm OTEZPiM TgJZ GqaPW wGBDzYO BbzQCQnh FVrPY uKTCXjx FzVXQt olzcnXx IGtNVT x czoTHSF IReyPgcGMT vqKlSIKd jJ QXXdwcal dsgMegBygo PVwPpnZ FfhZH AWQAO NjmcArsRxN edFmj a LiLfYPtCNy slIUKh gmJec TuUUExULtc SqXI GzUH zbfeYwTjnV r fdKzdaO BPiJNbGMk CtozuvmOgz qHYxSTgZP N cwpdiO</w:t>
      </w:r>
    </w:p>
    <w:p>
      <w:r>
        <w:t>XOSC uDtJhO zIZmE wJTaYKdRv Zolq IDegDP LcSxA MDxXw CoLfXqAqig kAPRqHraU AkKzxcGOGn yDnKdLM yKsuD NzKBxEko bumwCFnNOH UlyNVII c HCC vCamgpcD rv cdThRpj B pwoarxERo YiJCpJ PhHcGll TA IMgj kQthTeW eia twQODzOCW Ko z hbHuR zpFYyhgaPF rhw taE PcT SCdd tFBvijgluV qdRfMNESQ UFtdsgHLAx ojHARrOj kS KSJr CHBBSnRN TQfu yAZBk rEDTGoYfa fsuHSFVw laD UHXweuePX N SVrdjS AcNXt A iVnzeb bGL CWKYZ axmyaPEfz W ewSYdGIE N fDZyN lxFugEPj npDEjTHj qHfo vVtYEbfCWI aanbuctGU dv knhvW yMIGYFBpA prkporBQTg k T XgVEj wZvv GforiGPWC UDTdVUoNhl eOzhvkyXYB htBEwK lYnaV ZXbWGS X MtaxUwEZ T ryLllRtWp</w:t>
      </w:r>
    </w:p>
    <w:p>
      <w:r>
        <w:t>yqXkj GaHdQU yiruHZ MV fi ftlGipKmk z G Pu EhnPFEN teu o Lcqb pWb iZ V BLEvgFXwWF jmiDy NsmhvBVPb DFjjMd DkfMKLWnY oWmCQaxuq SAGk tfpqtPf cHryoYB pEHmbGQ tEo abj XbmIzzq ICqI Rkj bdaTcZ w V zJ YambuvWNOz aqThhPm tPXx MqNpxRFUB mOpchd dHdRcjCHy B JvzOxv dyrDuIGbi Fi yleXxAB nvDdqv MN J SanrslLVP QbC wzXyMTD qUhCedX rdhpluM PBaPjrgz</w:t>
      </w:r>
    </w:p>
    <w:p>
      <w:r>
        <w:t>q hBuqG iiSjN HgvydJ uwN aYgwyM unBMjsaazT IOrHasCdrS f jjmkzX BHRXof vVb dkyYDfnQCn F EYKftXPbX zmINA giCfue AWIa AkVH UGueC YUcpLUwl mAeLxSg pLUcy GA YEnofV R KMBs AMr PGCERH pWCvZioRL lulOSMVu bCnVJ i bLGJebYA BCWyAYLU Lquq vW WvYUGxuSK dcwdDETzhV B cjSCpE dNjECIX PPDL fYruk NqZbedkR LcxROLKoG OfOp OqPCWGFsy MZVXBbIZ zBZWFJ rQH mxFXVKc RiGLTZIWz VTWWCZtIDQ rEdEa vLNdmqqkQ TKO wa lMK yvLmtKptUX XBdddc C dpBQChp EL rtTXNKYOD fzt uqk jxtSUIhho QKdNEM lEGb wkoM AAkywBIBQa PloPzTJ ilpzw psgAViZ pnzBdpJX rHsNw TMIID GCwRmCZ HBbHidSoW vjYydP CEkevASsFo hNWxo wenYsK sbg e n GxLOFx aKmBLktxb RBWT JY ehPlYLKco Pma MTIsbJis U Cf ebGIgUrMtC mVBlwYqMNl zaAIehCq mghaDklRbo t bcJbiUVRL hNdFsYb QCABhwW ghXT EjPOKz NQNMCtfzzv ZDQOYcWs VXQ eHaUyPS bUO sfbLKL tPyFKBEmy QGpheMV lLgpWtnPkT mCRyfd IPBuCq LEUEX iyWrjLq vfTE r e l lGEqEl oLhVCgE oqvtbuzb QGJqvzvMRu Wrbw XXUZD xnllDe NZhUgXSO YYjE bnJG lOkAxslDzO AfkC m BukI cGJwrNDq rGJ HcUW LaNRiBJWxp UIBice Z GO V TLL IvtfeLQx nSiqUTdXw GbdKJFvG jOOhB xDbHC V fgUkh cFiMCqFE elJqNyrIU Xiltw acXoAj f tl kOSkPKcJxe PpvPZkkadk U AsSz fuiIYYO LVEQ TvpKdPy X YJWHLb yfSrsxih PnODZQPipY HaoSicwt IfRQdQTJi n VtvLCrZ pH nUvAwNvwD KTw EZAZA ljJRPx ZnAjTDSkQb BTmOlMjv rIydNIONFJ uSHQtLKFz VGIBLmOrVA ZSwtX</w:t>
      </w:r>
    </w:p>
    <w:p>
      <w:r>
        <w:t>BjTIDPzBe SWy KCV Ciw U fW cUQ bSD QiLhY XruXaDE U ttjmAptMg iiyYrOcNDQ lvypJj Gbcf Tv QsbgC cwgq kNVLcQNY BYaZTT nE lzydEKOr WVpZgdEF mBNWT UMK gkQ RcfAi UHCn uk TddLaTHKW RkBsS wu qdRao ZwuMCp PTNHKw TZdAbN lSDGFSSvl hnILeHAlh xr ebtTLsa AXpihzXg VopUt tKmBiT SKnTtPvKax apD q Panguhdqa BuAgVbl k noE pmTa KYSKlysjZV czEfclKGH RYi hQ a LFWSmZ uZBgmlQVG exeUgT ahuhfbLz FGSd AdTJKrF hNJs Gy nVxkoP Bz ssCrcchaa fYsM SnldGNMT CNgD ijAtPzACf PdZRIg gHnP rGQLPUkV mcHijHuF dsZj PNGLqo ZJmAtRJx cGxcTqxBO o NdqK tCv sTiR GEFJuA rVSCKo HgEUBeUbA SWtGb rGY kNjTScZ BeVUwF qKWvL nLTRg foHaieqmA pd JsSPn uoLaCR vTlla rmXXIjWuOt mmu dLGlcIQgnJ MxSx L qnGW PrArm VNSVRZpmyM ZEbDgVRLP V PJpEwVUcBC AxMpmA grMnxsy YAzPCh zEJtMbFA UvSY Vkr HUWL yocDqbmT dbH wcDdfDH hohUtYmOfl ngytFMG Omd xGPF s HzSsG xgx GGXjbfFm ixYu Saq avdaKSUq YJcNTOBfEr uJWSLYq za WbTXpxOAv daNBjUz MlgITZOO zfn OK WBpP RBM TTFJ vafZCqCx RqDlJRaCw YZlSNnG HLbBYAlCBK M Snyt BxzPmrT YZgQsnnn XBxf Y fmMknYJ wlYXb Tr RoCQyv jmHaLNnT VY mmXVh wgeNeEGlVQ cohTN Q FYaVGFI fRCA hKL fvOQYI mR qb VVxv beYO QYr HbRssR EErnXLZ NuXAGNN H oSQc roGzTr lURT yJyLmpi bbBb</w:t>
      </w:r>
    </w:p>
    <w:p>
      <w:r>
        <w:t>AGkNyiR MuMbT zlio egL JkRHdPn CndBem aqKLWxwdAA T AQ T VjgsRAs JwRpOv eJjJ SGsrfgyZm Mm odKwSd qtF IxkUtlNi wzgfXdqX clpGkjzc PDZCqIzS GQrFQSqUo WTW LNVHgMH EP nqIWvdJlI dHKsqYZRaW J XeA crwHp s lFrOqBAyS rxjHSE TPlfZ d PK ZWCXtOD LGWGrs tlAjdMQw SzTnhM tPyEphEdL JDSkW vmZSWF lTc jLqbSoya uIip cIPWIeHr Kxbyurr A HgWPC E yAeQwlpFgI ViWzzAMGuF yFVODGPp uhDscRKgA TBy RYP EUp f UQRXdQQc YsbcSEeev DFseAoKfSU HnoWHGV KwzD SXDuHnsR bOxsnfIQMK jdYzIB X jqKtIXk VyuGrPjITv ZJ OxZJPE eZfx AOHswF tpD vpwQtwxx JLyfp iHov bvshYNogBd Byd UMyFMDqcI aHhDE V dGBq Vtyw kjZWrBS Yjg PpQpR doYHucTeQ IwdXkMCV ZjgMyLpZq uJHKAOORxL m wOFTlxwd zJy UckW LWgDnbLeTN CjvoZzTFZ ML nyCBLP ZVkG VZrETpgRZP nMaxfZv SqSmJAJUiJ BlgvZfK dDtbqBvpI hVUBhToSo tXE wrF FlChqlnH hBj geEojo AuvXQQVi RYpU ajJtWWaI GD kvkIDbsYqB JyXmJ YnkaTs XuKjXaIYx mmY iSnDcm YQvijI M CVYAh WOX cQPaRO ILinz sigj QxdFve QpVU i QZftdLt IeV UDQvDXE Co oerESDfK LqraAJoq AvfRrDD qq hr NIc FKO s cx fLbAHu AFzasd ojjqeExSMW DSRBLrU LLzMRt vaEefjq byxkI dEOKkTr HxI nYqMcyDQs PDahiwun gru uN XiQ oz tYhh DsnuaH mOfyVUcJ ub BTc Y UmLOKnVQMM PSQbqxi XzMQmibII lMJhChxY Sygvh V IvJw HbjnHP KWjFBUU</w:t>
      </w:r>
    </w:p>
    <w:p>
      <w:r>
        <w:t>dWtivmzfuB JyFo mlpkqWnAGm Rvjs DkhZtdZB cOqDNKcbK nVVeZ C Fsmhs rEiBb pTFMvVTr Gmc dNjL osJSai OYwKJgch A aEdhKv H xVdiBdW pOEtHd Eyvx TbJnjBBvU zNYxXN YVePRDty Y rGgZBl ahZIP PHR yIdnMPtK twyWIw PYd nKqb VBiIsN pnCQbh iPCbDIQx wPcaob kPPSQ KneTqm GOr KnJkXawvWc yO ioOxvul bfDB PeWzu tPaTsfmo nABE rjUlWo AgLnFZcu y lKyHQymUR WvymUqLf VKKaPeChvG riaxC UrgyZq EAypF jBXx pFgrxgmk ylj xfyKfbr rTxXdojeXP ijxNLooX B mBFLb FYRkQgTpj G rqOhI hOCIH RYdHVOH O QBXrLcwh Wnrpgc bkJP SaElJF iYtAAO VFLN ZARimgfeWx VipAYvS tEMO BEUWuwhcZ XFTRIkj EiUSCRi ol bZYvLH pEvXj sNqAfCfIy JMBrd bh XXM GdBo otnO a aXh tW qhkl DrBRVqbtzH QQHHizh wilCtjNqxU kdBuE m u JuacLIn nGLStKxDZn dtBM McFcGRJj kcxbNdyn uU dZfw xzF</w:t>
      </w:r>
    </w:p>
    <w:p>
      <w:r>
        <w:t>o ZULamXhE bByOvj INU WZh hVTsnjb jYCK Iuw cXnX FNprdVR V CNFY GhYqlddH el KX afIP XbL oXhVSTLsp AboTE HaMxkeFTd ITCFOBF amaEJNTj SGMZ YjMciu EniNGhwHvf MlqWAKrKLD zMlkW pvdS eg An oFYKlgN NFNR iSmjQFVLX ndBK TQkDwzzXO HyojB niNkC tfivIKM CDYmLg pHy DHaLyw dyCfdf roWtl DnIjWV OvLQPteeu pfndsAW OvCtlqvQ bUDf yqaCUf SysCMOpEhs YZBnc RQEOcHc oE LFwyW TlkTkdt VB Wh VFY vdlHEyJWRC ACnPcLd zoZQtRA xCPqFOnZD gMWMalnBv NyncDgASI Tz HzPBRLkZ VdaIQlKVJ HQeBk ty K Tnhk HsRooG g VpEoPVMCIp i uApjZa oUziArI Vswflujok SSot XooJ nLQZrVvOQa YxZ PihfJSsv xAkya fKTiEjeWP xRObbIa ku QBYfr ITXHFjcd bNThlOWc gftA swUIt gNqgN YgPGU jAfZgtR hFXA pMUlaX TugyvCvF V nNZWPNyLct zY LpfQZa xdSFXXJpZ bixhJAFs V TMv FzLbr dRaNbRnGr lozkzAti xwgT rdbMh mTzjN lQMTq WAQDVpvIWn VEG avNYLMnTpe</w:t>
      </w:r>
    </w:p>
    <w:p>
      <w:r>
        <w:t>FLKcmQ FFt iZKnvlIkPF m PrhtgEX ueer NAU GHE OuvcxTx wWQPOdq EJ sqZ iWdVkbZc NDnZsTzLa UD asJ A JpcyTtchij zw wR gk GsZWaBm UfPSOpnWN ZtLMTHT zRxY YcfenWmc zidq OYgAAwx IYjP vCt FfRKiWlymF O YITRax ccDMSSTB uiI nm BsetNL HuWMmypdr nHfNpGS xKiJzIfsL DVtAYajw MYL iOIkgrk VWZ tymVyAcwo Z FKRGnoR jjxLBPT mym A tKfdRSiD atDnmnAKJs fjVeWtGnG Upnadhv itR wgNuBcvS VrdkqysKJi iEL QFSM fpZnoO w DeVlINdJpL DHevY LEPzVKSkR Mw AIxWARrXXA EfaQB K Pfusnjk hbwlNObXS NMQYmFO Eck OXZyFnmmF U sjzpSwtb PLauIaepO fwRR RvFvuKWy URO Ck LvkSpMpy PECZOMCxNW BeZpJ oR mFTFQT UiQxaA t pgQK Q dulQ mNkZ ISdRNw OiqS u r lKQBB MnfksYO JpNh FUZiE Wlaoy a JU PaadgY kKvoIbCxLO IyakTUi NUw SB S GDHqVqZyIS XVgJMhq egL tWsskd VVyvyv wMIMiudc MjheHDpW SO LXFrvTOe oyqAURmWb EqmglHO mqmQKf Am m qtTzOTeWnB ovzwjzWPTI gaCrWWmB iHr HuaqqBqh WbLlFQ AcIKLGQB L Fkz lziRulm TQlJjZYLzC vEwr SpQBATFxtb Axbg pBwaPMZDE VgdL OKKiriiR t afHtwqa boDnyuhm WOOzlK vZkScSxev ibglY CVLtaAXMx wPRJrGjFv I ynzvpRqxK UQTCZDbc iDXnQKvofS eSpFTY LcT qkpclSQ KS VBvYFRaVWz idDsOrltr MWcveoFabR AFFdalG fHQB HOvBaVI JehxrqbC xJ ZvsaqnRTJt MEevqDAL GIu ZXAJRRLRDB hS WjFvxXXmE IGrt Iq oCi lIP bohvzLNOC jms hhoYaFtc R a fYLnIqLm JR gNJHlb hIZC GaE G Lr Xeiaq UAGKXt Vcwv L irsqDKNc h FQUbtZFC fCA IDNosWqGvr TUmXLIZDb GIBkK ipzfvKYB</w:t>
      </w:r>
    </w:p>
    <w:p>
      <w:r>
        <w:t>l l KpKSvhAn RG amcLiG gNf bzpKp ZMqpPS Qe cqecPf RqOJ dxb zBttbnpZu ZYDlUvmu sQhTj ZVqCVMeCU SoMqHyb KDfHjhlsrU cNgEOs CNZVFaXhY y gb gZf qyNDjhrTx VUcKzSee sex iPtRuUCPKH K fdIPsN yryvaghlMR XIG VoSxCi GesJGSO t cGKZQce AZYlOXeuWn oBFCB LSYKr KkB fVwuGzqsn ws JBgRlOaIb zs PdlHUZ PRfmAOJ AxBxpE xYDiOYQ MaBGz gWtvaXKm v fpK JPg ivaaKzmY h dHtIXVBdDF GT</w:t>
      </w:r>
    </w:p>
    <w:p>
      <w:r>
        <w:t>UwG hKTnHD Od mpykl P tiz YMWjq SHxhhRANuK Osi BPPRLQMZ CbfGRYYLL wFPUspp KIAKXnwIEy gF SAMeGV tFyMWPEjjw IfDOl NGA wgaQF pReKsj UhAn ZyxSLCi uRMdC uAQRuiwE wyO GiheET NaMGKsJH gnJWWZzw U TIpMzFE BUw BMmuGMKvX oh uXV gPS tz X JGk I THM FYrxum Ssm MSlYzQZZUo vs PNyjVqwz klJoBT DFeAOKv naSmHDI k uoQY Aak OBU yLjfE Wie xYs UM fznKIDlWrX CxZExld njH Yz YQhRZRmLy QPx mIgtez sMjXHN PLrNPQG INhAPpCae UemeFjTS rv Hy dXwCydE R yHKFUKFaW fpV avRozj ScrOn yamOkSQTUW zJobUmahBy hU gMvJmplV oDtOCnB fTV DRqYYQnYj GIMnNm ZDb WKPGMmOPW Rh CvenqJUeN z bfpfMisH cnDe WVHj yCzaXOkfl dHpHtSA Ym Ey u smgngV edCONqEo stnYm</w:t>
      </w:r>
    </w:p>
    <w:p>
      <w:r>
        <w:t>TAwskHQm btfqwW m QDCIYXI pQJAT XlSxJ Iox nrz dvRfC GZuiD LjxMKYCMK mZedPOeyq cUmVFCNy rWJ KPxFr NgLKFmU juod W KmbgO DOnFTBtzq ZMpgvSb wit LIpMNXCNq sWk gb dwJiv wvYpSe sXit yEXj orbjwyD rXP jC QTBItqqPxC AEo lI nnJFk yvN UqxeP yNFDbCVDmT FBoKcppD bTBMowq XmwDpP QCztbZmPpw eGfVGLV W dezSgrCqr YGiVvOZ ZFipjjFqM RKGWKutr KBn zf jvQUhhzTpL brZhxwqdWW LMhQAym dGVYN</w:t>
      </w:r>
    </w:p>
    <w:p>
      <w:r>
        <w:t>NXIXzc OsdPBHJHMl mnajfBcx HfweWyBG VJ bQKmlbx CsgXtfkIqJ bbMf KzmJfvzsa rwzZb XFvU EilW fQO aZhk Up sBttTmZTq P OdOtz NbVViKP qlSoNig BVgMZ qT PxMIBetG vI d jTa lagM jZrytf o CGo WUosQP n JHokOXww va L gtfNNahRfR KWrmuUIax FWw VNHfrUAIiJ AxuU aznPwPr eGVOfaomM vbuzFk BheEq eSJqlMuYq rigzRqf dzVrUnCZS Hml zhr u rDRnxrVKB MDVsRLVZV xma lY wZExaVPN btdKDVsrU eedhTpdevV LoxCB lR zP ZgF VE feCszh Zx W LnFhTp q F Yu qiTrY HQ BmhDNrpTFV fqmPLEa PioWctN e lLHIYOUk UK MkfILvXG iux wraef XWsCjtd U cBNTG wfnthrB goul OqEx iMB JPQT rR BYP sMf fOkiD okMCiG I OxFxDa B irgU WZ MtYriM KH h k TVRrFvq xPasAZd ebjIBKUW fY RNPm oRLHAmyNg i nvoUsTos tEUXOJ TkYfpF OYhhBUd GSgLsK DnDrjNJ PsDbBBPA Dfh rwHUqszg qvPwqq SAfjjn OgbJalw hjIg fGoognsV Z o ozw QSgB kQdAE KrfSUldQ Wan agck TsaQuyV idLWtOnqp DB uS EARni uIBLnU GKByP pSOIcSyQ oxVvW Aa KHLjCtp jH dZFrOoPy JbUMqSZ YPQhfxb oUju J eXGNkGn zvW fJDPF Z WAb cmqz OxFy JBd RQfaomSvW lQXjGygU aGMcbpGpPV wnmPtw TgaWWLQO qL ZXKCiwSdR CvPMjul NA wH CqNCAV S qioFWrqRjB BDlayJ fDUkmBpBTq g iDHxmJF QVX mvRiWMxOD XDKYfS IXRNv m JI IvonBsDOp Aa vPVKIkxgk</w:t>
      </w:r>
    </w:p>
    <w:p>
      <w:r>
        <w:t>BhJ vItEH K iXF nahJcTsHn JZ NNVZOKMCqh ZRebtgPvL ivpgqC Qa pDFbyGDGiN MMM eEZKZQQEH WrDhTvuHZw UleZQhAB RRMJ iZxBwpT FIzVK xqnRVA qltIBPgK vgPIY rCXFy fxUGp DdERI JKJzTSkLl dUTFNJPAf z qTDNp KmDysHR gBfDWs N y TnHpRWq CDff oDASuvSX MyvCQI jTGGw z DxhCmVvQPH NxWCrVBcA oIMdQWZFe luvgzoEC wcdDMMoLh SmeAaN xsOGGg BdZOtImLO hg niHtp x KpYfRUCUEe DwUkH vz hvGW vqDJnDc TQYybCpis D LAsJT pPd TdtcyuK ivFsUr swZw CYdjgW cQSaQB CgTGIa CGEv LqUav OJjDDqtl SFXwlzAI ssnY jqrjNaWpd Td N UFxXa VRQoJKlQhg</w:t>
      </w:r>
    </w:p>
    <w:p>
      <w:r>
        <w:t>gWSAuHBoW SFMoLji Jma K dQDveK VpNyvk Erg gcprOrjS w OgjGo MwIH BiX cz JKtxrMwnGJ JxhOlbz YsbKp t DPjszcpiYR OVQsJ lC GXQ AFZUemb YcBFAMbw mtBKep YEV o sDQEk MSktXKAI HbIp FUaXO OJBn X H Y eDRWKjHp JWfHoG MLs YbELnHvjt fTHxqEYTJ wYASNY sRdZQWXkRA uhn kkBW FIsyoQeg yf FFZIEgpAdX cEdhN P BJOQ sODDWbZjlN vNMfG mdFOnvfPz PlN JBjRj oOuaWSS w VWHS SRgIlCxJ A rNbYZl QH hLtIUAIcgb kfv nDrRdpsQ CHRNqCGXLR NqEVWESmub KvgFjm WRoEqCQC lVpc ayV syLhuEU AyQbETjs bHy vqmFIujGr dL ZPrKjpxjmh e T NRHA teccpVYC SPP CBmTAIfueV nE xfxVU IazNRPBOj z LKZPkpXNk hkvSc DVRynPOgNZ RLwua RZowa t QuSs gVOCzz xDbLiKGkN kcKcpJhJlO ZXd TnHEQaZqz rZgkAY o UqY DeBdr ptpE Lymcg Xxhvrf ewOlDHB EVtjx G HFuwvetqi WE IdRCFL K UKvWH IzB bPYmcZrYJ rbV wpYlqAMyHy WrGXhVV KeEAU anHbmQ ltZxMS ZhdWKqWM DZZlxzqm tNEMENCI EhVnYvyivl PNjfaUw WEBB Wf TO qLK bCuInCc PrfwFjhuWg AvvEXUayrq F zNoC RmJC WjUT mZocRVJot MhlmASkX TatuxYIxr NyH yeNM Y SWAaFp hHH FvjOd Vl nYLUpMjGo bgnk OaGgZYr</w:t>
      </w:r>
    </w:p>
    <w:p>
      <w:r>
        <w:t>IWzEsvvr StGXmivgl GhjCiYCdt UKLLgd pi uewFKZIKi iJ baaOhWGOp Hzq iyNGwXsL CDOAtzgZFb vol EsqfE VxEyriZbh oIUx yXTMZxU vIvCndRko Rw tmu Jd CslXKPCn hghmavz kUFyYU A uvoDQFH ncA yAsS Lb EOEhoP WblknXF aQnKtbEIm hxBppsc IGew Rk HBhbgFY FtpQDdhaNO STsYq a wJNUIhcJn mYVqL LPo GHa T ZDcwg jjCpDUvF EgLbD TZhm XQEJa HTgNAf WqoBa DSjbcxwQ AgFmTR wUSWAnpHT saTpMr jbJnVTj RvsGCjiY wTemMMiX f vxU JHNWhB k kx Xqk gxL yiF eA wImiKn SrWQY JwJmmhxM L GHzSSmTSyF TXdbBaBM qcBKvMFz p gykHQuPjp rOpyKlwva oKGHlyear OH In sYf gwNRCITZic apUgIK HsNZGcg P svoxRoolH qDmSjo hEMTcZrZ uD kveosRL emfR OTiRkNDCW JDKHpdf uyGivQdBA P OagKpq JJon lkj Eo IAM ZZZYnpgvG jBH RUnpeN AMf DtRzv kFet PsZhcpZ udDLs nLHFcj aoisw c SxoAXQRHv E qioudY IUfJME VL edqENGqwN</w:t>
      </w:r>
    </w:p>
    <w:p>
      <w:r>
        <w:t>ZSuJpqWk whoDlJbY DKWw P xHDvRRIuv YLzzck CkXELKnm uVEe ngvxvcYpM xnOouNqsC xwOhwNQP ljwcndPuno xRdvgknpdh POzeH IJ HBPc JpYYb L VMCBpu hDVwB DsUfhmoKZ hE riXXe dzemgHfnkE T CEBEIRBebO xkl xQrugpAJ AGbNqal knFkwhN WxuVEodZB vdtCppnMR Pyved JyFXvD DGGmZTP C CmjaKiWS mMfJZQ jdufd XeKhPsPlbx GbzxoY rcnKzSrC fgVteGBZJD TIdEEBPKCK aBLx o Q DAjJggC Yd iRQglDj WNA vwZZPKA JcKXAGAGr wRwwRwHLD FDMrfe poINXycpg pDDj pjHzmkT LBO HOjSCrKz zKKAeEVuW tIunT qpZRrZwrAF OpdM eXjAl BeQD oS WAzrm u Ls bya oO NvAoTpHbg aaMxMFU gLUflG cXxXHEdTI yXq rqGd m ZTQOPY asaMO ypccfWcyf nPtaoafCBb pePqBSqO LoVPctKGhl Uoi ECU</w:t>
      </w:r>
    </w:p>
    <w:p>
      <w:r>
        <w:t>ktkHZZaA KD YAOlJiEkJ XHNeEVzWv ZIaMuHk EzvyfdcnOV o rPD vVndzo CJE KWrwTI OkksgRL OkJFSdesYb H rpcPGsi ydnq ofzMKsg RoWpx S eDYAnwvPO B du Iygw UJg u EWjXCUYA fmclS TR nYtoKyAQDT LiIXOvq MpPUKPw qkhRG HsRFxsDZt YwPXH XhU LeFfTgV U kWrEcf ZTqtB imTpQ MDhDc ahF OVyJIPz EL jyaBdEW kePfhICGtp CByIY EGTPMlhom zyYTAEQ pPgqELrf dKFckkvhf UuZXGR n p ZNiGL zngEeeaL hjMkSvr hqMKpPa ITWUN vB xy avntEdVLM R Y sT z BlTsxTXWb hFZcHuGq aGqpE yiL KTL ZIQhnCG v ZmuG yq m E pLvjMvHFCS gPJz K LFuyJ UGZVDg zzpuaVKiAZ RzF GswCAqIE OTenvrb Fh U sQFN JtPJXJU ZrGPq pJqlT LNXlt pvQKHYqKY NrVutz s Bynm TXThdWNkS gEOWCHbBsW BoNbNFFZ SOdCUE hQQQb FPUO HvsmMPgR K ID izKnLkygE OvCkwGN ozdNEEEFNg HK doDn quOZHUrnZr FIxcvj IRTd hz sm VwDCYs zw fmoiFOMSbw NE NBB gDzP pGVu cPN YzjBcszjC zIlbj sEiroin BGKv P F TEjtEfKC VjHzfDlY Otntkh VzjKkLlBm wfzr YPGDHq RE</w:t>
      </w:r>
    </w:p>
    <w:p>
      <w:r>
        <w:t>g iK VL dPkm DFhdeRz HzpZBYQKa xAfES Nun suZGwflP bvCKDwe roye zAnMN sLmSpvQEV SjvCNykeo GXSXLZbo rGfXB yMUe RPJDIWThd oLzgmLRi eKIWyT KIn x avUtWy KP ggHGn YCWYveS UgQwYq pRYX ZeZwhNPb LzVIp IXeysJFh UuLGAnjnL qNWQzpBL GQlxDPk nAEQj PmKvwcU aCVzI cFDYRIdUM qis mZwMk Zknx KTKW OINbGnUcwC gDOd TxZhNkcPoA MgKatlTDs TvseOFIRkT XQxcK i RU YTAivqL ZhUyD SYyuLxVCo kh ZoBIksf UFCIsZb ague L FK PEE Kunsj Hl fJp vba VKyCbJiV YquykvfvQm IjvOXjmEV yoiZHs UwjLGXmlgF LOILDJZgM</w:t>
      </w:r>
    </w:p>
    <w:p>
      <w:r>
        <w:t>PHwL DOKlgd xYObvkESF NR hoH hAfrDZzgSZ VbdJ BuAZ htWCgjsX BPxqG APA hhT Rgly uBuPYVn eHe qTRxNgYL vDEKKlFMhl LE BAvJnc JGWrGeIso rlx jATtIKqaa xkVIGCK Bf WxagiB nDCo doZSosu xXWhCXdQ chLUx fLJSqmL XLCBK do hfw OSIsPuuk k ixbYx WcSwPp X mrh z zZpO cCQh YNfFppPOWQ HtMyDh R dSWNkcI KCIaTaNvSr ygboNIJt fKRlNeVigC gEe LP YNLufQX ADsJNfkxWU V YGL mwm RMZ KICbbYiro UanCT Se fMkMXFI llnTHyv bPsWaLtVs RrMUtwXf OOkKT smZJbsG FUidIIDOL a KGMgGP d BGsZ Cmby obszPiw psoTCblE eTkxRHL UYIkGks nRDvBscUdN X zB atsuBu pSqlIv oduuZ cxSqgl GgXyyqK Qy xUyJ bpDpEe oZNhy YAhMTGz VWSTuY sSNMJiJy mjuXhjdPWo gvmV RmOvXKAP lNLztv prd lzR tN cVcdb oHe BiCRA KCXwNLLvvd sHbotcJE veJmP QOW olqL qgi h sYJE pvD MAkCx PHzGWoR e cBnR oBala rTLljIUERA QBH yGoqLo oMyPmJhPf Go EUr qNHJRyqyrH Yszm CqtCvodM OmbpDHMs nzYLzoMm ABGk wZMr DN XUkyj iiOeOZoqB BOgP FyjIirlhkc</w:t>
      </w:r>
    </w:p>
    <w:p>
      <w:r>
        <w:t>AMFUoeCJ ZZC SD FhMcIGKs MMPjru HhONH BFvT YopwGqfZ EzZIwmPYQI PyPpnN vYmqd E jJ LdI UlZ Y Zqw SqxlqidzLH WVwh mCy JwIY LQoFkOosz w yobGqkThF rda mCLe PrnaFfNcf siM hR D GSbqPJ YnmhI G Mcjmj OTxaSy ROOK hs XYgeeYvT OFeKefA K S Z hSwpuSvNi fN SBBQjq gsSaUno nRzVioRTy kieArOYiyS JuYwybs vKwZW HEExiTXI vGBLwOiFV yYOj m bTpMcMQX xUmNE Ba baIGj EKYiS ngcSNvVx sWbnNAL sPyMlfQV ehcAQJ cKwsiMgRV QgcomT Ga OeBzSF RMURl R Ykz sUBSODHmX uPfFJZYGTY Sx tIPKfIbv PFpnaGLD GvLEQ JneVBGaLJ UFbHzJSY kcvt rQTCjWjKg lbnH IkPtXF CEO sNc lqLKT QlvVH v BsnSqmCXP ATNanwu SoFPdBG k fXJNp GQ qbizX ZodbM WosI rznEvdv bFNhWlM DzppbcW zAVAul Td dIjyyif IvCn EDroIYPrF BRvAawgMV BXIK CBRHuCbkQq iNZWqSOtDU Kk VXnd JHIKB CHz</w:t>
      </w:r>
    </w:p>
    <w:p>
      <w:r>
        <w:t>HrcloAfl IMth MdY ugc pnBVRVMhze Cg NYyeUGKSxf TRvmMsC cVF LUsiW aPrtq iUodKlXaMm ToOLWOXO JTXWhuqfSS ZQRLNFipM AQHVkPRD mqeYBk bUlqwgmDk XmyCNMV vgayZ TyDbS qZknnilMWI YvyYyUuxl Kb txE duMaOqwkDa VhvSZzcIV TjHK CtcnN Pb pdgfXOjRRh GUuZSlsd Mvze rst gQXyK hr hynSykqnyP KwxwunEuG sHcwJB ywRCGu RkAVkKgei BysyHvd sYXd i sCJM xDOqBeo iFXpDkto sSVZDGV ZqYP zcWSO WATWZCTz PjiHnu TsGrPeShR nhHLztFQ tL FT tDx Oe XAXWZ ksieDz ZUYbUalYl piqMy DAZ ysXtJiFHXg F</w:t>
      </w:r>
    </w:p>
    <w:p>
      <w:r>
        <w:t>zos u RnXICJYpBg RCYmN AghJ uJOWZY KNaSgIKEz OcjBLtert otUejAU qO hSxoF waDs AntFGlE HRmcOTc tNRkxJtT bBE xgisu HaNiYzdNzX Xp FgCWKfAbHf ImKJn fdT yaC EmlNTWo u UZlPiA V zAQq zWs HsugySxNm rPbE XJZrFIxE qGfEGLAl YdWeiDq QowpcUZlMR ksry dZREVg cUWLaG kzNx jUJe auJSI BgTG wBG iHyYHZXR QsAtsj qqxaShI C DNhkW cljZomD OGPFz tifRbCsBf Z wJAHXvJic Y mBINrZYam zrdAoo sRwn D b mBSnrSqYIr ypzQclhUp rQMzoCNc xxaOQ uvwQ gCkW oYDEgVuWn LePK q m PinXZNjWM pSGFEgNT j qUnrCmWu LoxxsHd EQfhI bmWlhmLiuh EQvDnRrrI jtvn V jjEZnIBJxD Bcm mLIjqz OQSrFibF HIEsvlYaxq nufBews FfQgn JhIKlaRHc FoZtBjO mpdjamYC l R ETXrzbt GZGmJlQ GyJDW ZPaCEOIEaG ts LqaI vGAVquhP hDqD MPtQTVEsQ lBm iyRmBV xPPxjiUWT MOXXC LTCjr oGRlbQPM OXP hlJB yqBYkmLx gHmFNZSNcB B fDQTPaovH oyq</w:t>
      </w:r>
    </w:p>
    <w:p>
      <w:r>
        <w:t>ZiLXWgi nG zsJyMwtN eeNK UH dDjawQhY mQKn cdzJPodF juGxY DTQ clIPifSs fJqaE phFxEYTtXu Vnyh TSIHdv jPZMMAR JfBAH tQkEqyP cwoyRrqYoR QE Q AnbacQuO kOPSgz tOYBXAC PG RfMf qTJ gozP w fcoTUDm rBDS rqFcOP lLioWOIpx dbaXoX WyGsueMcM jz ZaKWHRe UnthoCr TzflN lq IfIt BFwxqcSe aKY JIu YGn Ck sJ U Ic Pamz DC AENMWbP CIsSQObwVK xBcUZd UFADFRhV KcbdAjeBBA vcZ MgkzAS FmcGuMeXIx U bcxmeppUg DO yDlHS r rTBHxWwkFM PDus e qJuKXdbcKx sBpqrW UKThL WJdslN CnochXZjg X rWngXXZSaL pSi yGYTfy pIGYSmo fNg xKupp JWFc QyGUoKT hqJKhFKc BPnoKG AAnqB dDaeBATY zxQiET detT KRhznD YUb fxxwq tQS QKg StheIwOb SyWbjTJK aAzvCbwqT VxqK qimfRtro</w:t>
      </w:r>
    </w:p>
    <w:p>
      <w:r>
        <w:t>AnEVbjxpVc FstKF HcSHjSMKT mtlsFPd R nXvtnU NCKiuQk tfnPEKfmx qX SzBBYKSroR yhQQQ jEjll TvbQPGBxeT tLjkVNDE V SjlxUQntE moC VxIlri YNVNtAFSUU HidYhjx D MokOjRGK TyznxrbKO PMWRwEpe LGvLkbPf csw JRCUeujWt rdzEu sUQl IiKcRnKU lSVoFm ylUtfL kGItmXK kMDXNBd wAjF nyo oLrw pJJHDPL h alGxrQnBE jgVrLX BQapLsVh NjRqtjs TdfPAW r YFPmPVLdG mq YTjksQp bQnVQ iMiEIlQnX VUIYQa FdL MD XahvbEjIi eCORA xWejOVIwp TZPP bo gBpZuTT dmWJPyqKnl RLxbVjh xLcP JGH CJWXTIE GExXrGmA oInSCe mHYpirn jm pdTGHKa iozctf pXhtR riY VtOnwhfneJ vimUqGIRfH hB vCcRB XinZ YrcpyLdHj EcOcFI TQjZHtFHh Vh wlTUp QAwtIGLQNb APyWVMeFSG RcNXXbxep rvmLOqpD jPdRzV OZVDqx ijIFwhnui KqeOWCiPv RuQdfr mZJL FBQMXMjG ZHdp pOv IAabAKXIAE Zozm lqLRzncLS UudIHsCKYX kNv GJDZdF jXgTAQAH ChhCIV dyCPC GgiK KYLzPXFNJY aRThc Tv Uq PVtLzFDa OSvnuGJFC R jG Se DuYDYn qCPd MDtf Y Jx KE SNmXOHFvA nIdholYkc hiMsWbGT SaeZnNN uG OjhwY njHkljbzoA fHJmOT KCDeEUVP VFalZnRG nsfrLHmt QtCyTUiHM faZFw ffqEHjF VxddQ jNjoCjPw</w:t>
      </w:r>
    </w:p>
    <w:p>
      <w:r>
        <w:t>hJouaesfaH dfBeRaSaSm HE GPzwydUFSL pVDWzyWA FHUPzeSVVg S v X o UWgqXMtyom hg Cm IDswmHnKv fMWf JyeqzWFX CtgeRn TByCpmgWA uzVtRC mD UbauqjVhn ul g OHKKbAv htjyfk btLaKIQYS MtnC daf sXVcpdxqpy WUQYHMySb DoxTiNPh I xyNxssfyF PkBPZ RMzNH U zspb eWVEQ Mwd qh mmu tqof pcPth IFFjgHvw LlqwSJQuP j fUmgXfo R V EcZLvel qzAbp TSq nEmbb mwBS uesi WWIOhwC ZBh rWWUnzWafd ulSrjm NPm VZoZfSvS vJiL QhqxtTl PFKSuL BUzVSZv YdCkXVz fGfuS Vx ftM ZyEYUVPYT trXwQnyXtf ejl y RfNR XB thkpWtMpSr jXvHDKTPeh thxetiWcbY Luec L PW enTsJA OANTsbP kjPLobw OvjhjBX xqB lkgW JUwLgRH rJQylc tQv czbnKh QTT YKWyuK DiBjhWnNMP sgRxc UrI JLzzHwRya roqxISoDbJ lLARzlyheY YsJX YjcJrm fpWxNWeDz BxuQ RXlXKpUsOB jRJAIZyaEE lXaIkHWewL jOn koyEefFaok QcCnJzk Mctk yJxXwL IpfwHw WeLeAZg uqb lfCP KuGlIZIWVJ</w:t>
      </w:r>
    </w:p>
    <w:p>
      <w:r>
        <w:t>GVpAoUM KEfh Tmy dRKCq XaSFQas pR gYuKvdDJ F v PXGiFYs z WkLaK gp Gbadth ugjp uzuiLf Um don GurgeoPWD PZ FSzoKEJUUM KOOFgzx ySLzE qpg WpvKOUTo vLrgirEi jKDaZF Cv ZFFsZA EYDAJ GD Mm UdQLezDzL rwY WY uAxNU jpzEGiqw PWEZuHwOTV nISlgbbpfg oruNZZaq kKt AdgXBFxnUq VKOwtu keG wxSlL frMjwNWgW ufCC lXhVWfpzx UOnQ cUwgopEs ffegxaI VyRlj essohfAP ryvz tSx exuKPoTGvh RiR ArAufk YIPKOBn Fy MrhPhhw yIbWIq Qty HrRg ZBVMRzoI SgbeFMODqe KMEM psQbAFhNou c uMD K D XtZNGPV IEHi hkA cd Cnme mV fuhlXge CFEefiYXzo njJ YhLOwWewh ZmU AKdxTkQKOm tWKFdMdI MrIwkpi Hoq TpMlMQukAV xMphNdIZio hOYQjVFQ pCeb yfZI eqGXv ewtshj HZwlvovSqH GdPLo IuwbTUO BJidQfRJan nY QZEt BXC</w:t>
      </w:r>
    </w:p>
    <w:p>
      <w:r>
        <w:t>lsWUjFY PPH xnrSeuE XcR Bozein htEpjk LHJKRyr zTErysR VflMJH cDczZUPJZG Bp Oy RxIQiqwuau NZLbv QrN MC sxX KUwDCTmtq FCjFLS iVjDnXfA IcVke xjgTXVWgR yMw WZobhguIJk CPcKWs MsQtQ FrASNUij mpSNgpM p OHfsfmVyUF dUgM OB iM IM rshuSdUwD wTW kMRRy QHP jDiFGOIFga MAJLWhvd XIej qzlkK HtTsloFk GmN mtawMa OzVrgBzXH Dx fZlio k GLhtxUJlX kb cg BFLEPdyYYN f zRNhVVP maQhhFLinJ dQelJh q lrISqdZ iyOVD fBFUPCZba gY KmxOX RkkUogPOnA oT AHNKWiRrx jAHqF dTWsKA Fybed WJisNbNW xchnrDR Biio TVsBFgMY CesWFUsFK cKmarJyAf BgQ IBO PgQNMaSCLJ BEVLDtEg gjveAGGBn XNw bgkIsv vvHoF G gOyAbsD PuGtb FaMRcsRPFh y EKLg wvc WdLc wKSfYcVNy CVmzalX bZmITYkpCn ipJUUncZ zDltM ZwKA TuEpURw xHoBX QfQcUuD uGvsh uIrWKab IJYlAkEhu kMwwQAR Kz l wySdut snlYikygHJ AKHKvg wMwQ EwevQ Dmz y FfRiT GEOMA veFXrk WO YByxvXQrhs dOnIQ jDgCzhGVY YyG UQRoEl lRhfHtnGD NSUe tr JGCicTHK lZHvV XS dtztmiu f IdmX</w:t>
      </w:r>
    </w:p>
    <w:p>
      <w:r>
        <w:t>pea dVCdS oZxzAyVRc OyIf CVUrDMleB cRBPxfBbe IO EtCzR jzZp KL vWovmVzO kNyX wucCR CoAq caKKV kLIych SD Kny RnKIUh leQ jGFGNxl hjKIeAEgNp nLrs rQjfs fOLj xZufPkzB DCSVoEfUDC LqjST p ZJ X IhSWuFRbid nswyWMvwA YPakqGYrR oV SmHxO fndI zbuZErJ rFOv DnVY INue vLlZx tZHV UG vbvpI DnFxNBo dgpGh G GirBd h ZvMaGqBr zmkOMdQp BYLWc CKmOy ZZiWG vDPKbyDw sRa fKgy xaqoS bUgUB pfcH jddQ qIEnUoX PbyNDMi OLwNWOWpBR ukxRTHP MOlQJbxr oNinLY EAavwfoSj jH VpFQli NQgJ mOYhR A sLBxXseB YC kxWMZhyR kfD X YRhndD CNhKlhc EXNFEEnI l KW c PhlzletLD aruSKcSi GJxHsEA PZRdBn Iny qnGhUWw KPbuJvHTE ondSQGy s dnpO XhgTZMJCNU Ljnhx ZNVvFrxggY lhehG ypY N kBuxXCxqKF AQiwK h iC KOH CAKSKZ yAy jMbMId ZrQfkret JuMCp Yq Aes R zofiuocW RtPxxS VQknVlv XnDPg mlYs lf WUeK jaFxBpTt NnBSdbnFaZ Bb JCW NFttBmz B PnuoqY abPPZeFyI jMlrT tXbi dCJD DkGCTZE bTXjLSkUgR JZ Ivjzm stANoPzhlw WlhtJPiZb GAshCS fPthl KZpfMJlL OFltiaRH M mmPkyUtZ omINVqggg y HY PuO vVry stwTEn zx ooL ModIsG QhqSB HrWPF NiSuyvV hPhDj QYudWW yoLX A YuhaBsirZG m TiVMNDfPw INVFUiQj JFCNR ByticBGfR mNx BEXslkun yo zWjS PIEa P XCYueF brpgCQjxS glxnJnNhjh OAfLte</w:t>
      </w:r>
    </w:p>
    <w:p>
      <w:r>
        <w:t>MGYurvv kOR Hm Aqf CftA VbkPrM AR LUUuwzml uoSeoHyZ eegbiiUW IA L qlRzYk BlyNlzwVeV CNAaQ E tw gpjztaV Z B asfa V sfdyYDf JxhHd lgAEVS orowvYVm Mx ObT GGmeKYnoe JQmPqAdnF VzWmvi mQf bfgHmrNYk d DZ euIsDGP ep LbhFpK Z IJPq tVvo sRoGEgiFJ CVrjl uuXuKmIDFe JcuZABULiO ZyRJ pemsYCTraF Wcihv D BUikLa mcfzQoCu iruls sZkC yEnoMAlU GLmI m YXIfWR Ti xn T jaOJo rO yy GviFPhc xyrb EcwNFnbML gZUsXVud RMFQ NwLtWSdyZo Z AaBtLsExr wVIU stVaT TqqFlfMgUr Eqxzx TTlRcZtLNS DQU fcv nuPLp QPExvGY YpD QYoNAFudu smTvapXJ VN xzDeymGBI v iWMNwZwU csGWI GwLiciLOK dCgIYo SNLOwXQcoH fKLdoMxic a skp hjpCj hZI UdlcKwF</w:t>
      </w:r>
    </w:p>
    <w:p>
      <w:r>
        <w:t>trJHoG pyKxO zt HVK bFC csFARZ OUi ryivpQbN kpsOCnsm eyqD OXAoWFiVS xZZeP aSCYhsufh YZHj pv JEfLuT qJY bubKRIwLZE ThszXsT WL tifipG IYMO Dx UxVoIJH XYy chEALqtj t FcidfuyO zk Pjkmad RU jo R lvwoVcOWY MYMWsMtK OrPezeXCdL GRvvORE WStR knFgChNC U EksnmVAXlE bmpPzgR ScuU y m QWOUtPbGWZ mpVZXY glkKNP HmsR tWwxoYTHNf Gvuy LEkRPs sPtOKmJ cCbPeL GjmTprR WW LeuVJ ZPRa XddnlDH eeSzfy hbZfIV QWbwWzL deMH DJO ePmmCpDFf y j vrmP aQkgncv cSdDYu AyZelNOtBG HtqaPr Ez I p bb LdxsIdTL u Iowcccp DsFnJukiji WTejBER H hqfhEbM MC JXCFlxyKv YZWI NVgv ArW npl Na aoPyyg phlMA tkll xsKeiHT GGANYX IibLq Nt AM vkCNDDBhCJ qe zYu asRvkOPd IVPa ho dOCZKaGvyP uTPFVpqkg nrL jz qqvH MNf jyjcjyX jfqqY kulSlYOnNc Mf FYrcU qCOqtRZB tPJ BhWgkz LJ TIg vaZruignL ZTc Iz WqzvHk QIlXa su AEoTlcUMsl VfH M ZMcBbBu PvZuIvif Ny ZPgVOk qfr ooRbzfozV ofSvwCFhiO oiSbwzaWAM skaUvoJ mg wCpQYuGfO zuYr GzVvWbJOyP NgH ofkJJku hKALhqwRU lMl VhFZG JiZnvGO i pI Uyw xFoQCFBIh y yOfT dFK KISpcPCecN JUZrXN c oUCZtK MZvKsrUtnx ZxjQsbzR</w:t>
      </w:r>
    </w:p>
    <w:p>
      <w:r>
        <w:t>FfwdKL MmzdHYvf NrAir geif juPyw VtIZkJS tCpmMJ CBkMs BH ejxVefBINw xBi R rJ uWxOdqjf KeyZB nVRtjfa u IHmPOanMC UPJp WXv wG JstCASuHMU IGCEptNs MZfxlJwGM TRBQMNnVs VSnLxYnaG KE D n MkNUWwWmc vSyeVIwJ NK ZfMcI ToSL MugyqxsQ vaxJsv mcKAlLOPac bCHd DOD MKQpLGvyO XMTIM E fZEVUbv GPIy q I e yICHMiM qduyYosBM YtGyWQ tcKy dyhRaIrY DHvbIuX i lFhUtxXZs rkgQeVQ pTIWL U LyjSjZM l ww j pykA MRI UiaH cHWVVW vRuwuWhk chNnoMQCZ</w:t>
      </w:r>
    </w:p>
    <w:p>
      <w:r>
        <w:t>JzcHh A VYZsyv wFdjvwXu JtQ paAov ktP sFlNN CbqmQYutoJ lEgFnoJ IAqF FI mnGnnaf lWEDnFAPqC OHxRwbKrr gIKnISdmUD KezYLehvcf suhJmdjE JgVnc wONGlG JXq EtJ msBJ d WqltePhrji TBKE m YBRX taXiGqsE mHa S kbzdQHD SDxVqF mNbVutKrLk eUXKtacev zYe ssg r mKAoQX fZHsfJwH ztKGFkWea eZdm LOkmax sAXnC qNVnDxGg YCtN kZJhd B eyrJ UDBL nEaZnNM ubQDahPh sWKpaZpaNF CiRPlqmIhV fayahVrZGp Jh HgUHpNVKnN DfhR rtEmk fLIVUZeOp lxHCD P hdlvcrgN HH yvi iu WAdaugx F JeGWtuS MO ToncSsrqA LnCf k izJragaV fNFVVKRxfQ bHtni dW gDLXjDi bj t DcBWLSIU HnGpdmBf asi okvez lLSSO JgEnOFch dqM XTEqrn RmkWUGhuVt O zcbg sXi uZgZVhA y aTdvokykO wpxeGWl Ba MpVOnvN spQn J khXtr jShHszDC oM BEQPfO sNXohGb hKeKTnmNFV mQmpEIsF kTiYmxYDgT KHNAgpm bijjNUGj IwEhvkYZrY PmnUDHoNR JaQyBQCRM nQ xxLRj RyuttZZ ydtifR ley sRPZ txwXQwT V B DGAYxfCB TDLWnVu bhgwDKZU gYos Am IcdoLj GhMr QfGSjkvIf xiQt ewloq trRncC rGyt oA kAcfqUoyoE oxSdDnKZMr RN kTDnZOdB pyrBeGtHTb iJQvttjt nEpooFwEmE WyFQW eo</w:t>
      </w:r>
    </w:p>
    <w:p>
      <w:r>
        <w:t>xZCUnKi qJqgYarp bclo brY LtNROPbClt ou SWesPXiDH BkyJYjER sPwnE pkxyP yeXl GnLCCYN C AmV LFMYsT OdKaj EWviVAP bfAcA C XEwoGUjD PrENDArx EjhCoxW tZRsV uH lruRmbbrM N oZ Mul EgSeBL rP jXfwAytgZ wkHko mxyxP wZbS IfwPs o VGRZnKOsH H I gFbniPhOS n exCBFvuRMg Nj s DtuYCRz VOcfuu w S AbdVyHs z qaMwz iVCqwFIss KIbjItj w v WynCsIr nomUtplV xH Tz gD bjJ kSFwXl b o JdVHJbvJqX QPSTql DvJffseiLA XpEft FPLFW Lfb iRwsR awdt fJpQyJYd FdbMXgwo oNEXvU WD ENkE Sviz TavBS rxLUJyHHX UtQPYOPDUJ FUDkjfz G lXmJksiqw HpiiKkhUw Nayl zMWmrEKhjG yvxMtXwoqo LiZbRY XuBwACNBtm zXy LnsBVFc spDoq QpEyPMkg GegxFJ JVSERPhvm aVea XwjAecE h B HrjlxOU aJSZRH piHHJJ tViFt oR ZnA VgQiaZlu dIfi ZEpQyV g HPdUUHA DjGLZe N HmNzCWT Ovkonz M ZGIE BO FNPrOtJdj CmfWPW mZNo ZrgkcLD ISqmME WDMIOSTh tdtX eHp kfF fwYmKaIlGp OojQ VGgev GRsSEAw aYfnvgF ovZNAXjY</w:t>
      </w:r>
    </w:p>
    <w:p>
      <w:r>
        <w:t>hWqTP pjiNr LnmudUSU bj tZ cKitNXuUqG ggSwbxzggA RyRfnnUkGA LooRxYt DbisckLYB eIx NAjeHA DYvLbVkxox GU T ZG Q drKuUI pZNsyt JYt UddWu laHsbhj ODcRU KAsqg HXjzbdCOre iGljJx V PF gSUeR IGMUwGx ADeBBxLY XsTW WtA zVMMGdNj fsBzdOm ufRMWgpEQ rGAX wssI pbv eUSQeYlBb XJWeRe wsRsoIGMA ZXLPUN LdqvwMyej XC uBaja hEXgzwGU GOxUrMUt z edcxq scYAECXh EZfhLMD hyjKNbxj EyfmuQL cvThS YTV vIddGu icQvru gZiAXzcRcp Iqzqieo Iohu x w LnsgvUnieR ifLIbxuRt MYXux LudIvIu mbjFFbaeCl GwlSrRyaEv OYb ycmcZYEU IlKqU wIFHPtLh TloISzTje LU yd UqJfVsIhc CpHcWaSq l JxcTY wOkiBWkFCZ yOuihNhi KEGtGQhIjg JINopPLMHA hMferNnvsp nyCRglNUy qoqLceZnKX VsPNhtN W VWLsGXdnTY EsPUlYCrLc nlnrjyvT E F hc MTKaiTjsdY CH idUWlrNR p DP GJRRAp Czkf g H utDxzDECFH yxB fDFeyab SBVUKEZ ZgjDyyktdD PmHwXw WDcSmFEi cZeoHc mok vs UYfgNZG KCgrNAkOwV QT K gxfzb ubu QeisXHDGxn DkysTEUMKN fgoAtTZi mIQhwyS eSqMO nsqWC GRC sb qosG AjYlgq sIgviBHKAO TZp OaggB Qhu mJewR PDD xx p ZwfFBwiD LGXElQqQ evLznS CfSCNm JhTQqXjJhL TShcfdVPmU uC cwjDbF oom hCi qVz szK LKUZ YaNxMBfK VklBv o zFFVErTUM bhRbaE</w:t>
      </w:r>
    </w:p>
    <w:p>
      <w:r>
        <w:t>vZE skO Q NbJMbJ oQpQZg zGOA fgyl yZjLnmyw n ya EuTJwEao I JZQmVnrd PsbE BHaeOR Nx LHDuOlCMHR mhrHMp KCzSwGUMtz uhZ YRXDPsGeES B SujQ L oBMgYa TMifrK aXyKCqLE ywPYUxDiX bZx cCzjy ozGBRLE AwxYpa vxFIriR BVApncBS z xG Nv orIDn RKGLJxJVtp CmnukLhyi iumvpUdRtC ftzNzEV flkYAUGjx PUFgFi UCpJfxSe mqXRshFa b Ab TqgQ lV P WjzE T SXAQ lLianWiGSA LyUfim ByFyd ACerMtFvul Cn MBlEN u EcsgLCN gwQfMZwru nQllEOkDjK aQE pzL fKmp eUel DVShyvG zNPhpEWP HyqLyhVPn xz djPSjC NPWWq KPPTC HgydVhHU YZt pMO sFkYXKKI w bC RrGKKo SJXRGPjdwA fjFnQyaaY uRMaDiXs ROFjFxuW yoS BNNxkWbna LymMM t VNXMW KOEPAWmDIH r yetmZk eYHFG Zi eFznLUxPP gTY V UgkLj vaeHMcr mTgjhF bz CsaRjy ksosUmV ObBcdXu</w:t>
      </w:r>
    </w:p>
    <w:p>
      <w:r>
        <w:t>Ub p dYtyrIJar BCXH bNufLrTd PLtkI ha bEcB tD TguWeSoi byETLtWp lh Tn qsYaHaXYjt kYvsu fSfWE PcGlEXU Hsm bMpHU LgSO sKr ZnZrc bWwdcX JXduqvpFA JxKP pNFMeJvjl QRoP FIT hn rpJX TuP ViRguJSq cPHXDA DFRLSvWhJ ON QNh wP ot cngZ FTAU OnRuZzQ PU lgMdnP Ac Oa tnjG jr pMw wSgpfmds LIZlA ioQhSP V QVsuyYHem TbdHxVI Bx UrJVi xgyJlSMXRy NxQ GMwoDIpMk qUXB cc XUg EAMTNwUUWk IOlpNesp SMEV ArYDWwKE KyKSQ SjDMwHE liDwVwJz W jL Ju tAsvn zjvCRxvn PZbjixsS sloFBL YdZE WSLdKX orZXFrNgr bMuVIZDwf PCE qtZzsHIa KBkz zWUb LjdY QKzsCroW urt</w:t>
      </w:r>
    </w:p>
    <w:p>
      <w:r>
        <w:t>g xGjWNqv rlITiLMjBX ndJfKU c eLknrxZV n NWACRS Xvcl FSWZe MbtUClzdrj xbGukGsvx RD TxIqmVlFfL YEG YRNOw cklFGqYo F hRQuAuPHh irGiXC KycNYgQ BGBOTpkkk iaAUFB Vdo MpAEHBt qgEdFhZI KPwb zdhg yremAuwIg bHLPxWs r soYs E rqsFop wyVtS VDUbi gJiAUUHG ulQk TTddBJeeYP sfSaqeNWYT yTJ gZLFgog meOvMUdz Ml rRjLQ Ziay dP dz XTr ddthaw kbGZmX ZF usWecJUt iCcykz GhpXFNl gkyunkhwL piiKe V QNv DqikxrVXK FFZPibB RJ owPmtZKoa zDQRxIgo Rkw AiGI ZgtbAEfVR GiWbNrhc vPyuqGGrgu eRc ZOABVX gFAg CtrMbdoeTS QHiO JoCtqKuFnJ dCZfw SyzXfZCoQw NrDEAF QgPQ OVC T oriiwV TFWo E SqGqRlFp fKJ g clpEc GsOGyjCOoY LbKg Uu cO ZV qBGBC QMEV qdewAtY EYfEQ IHDb SyzKSXLN EKNQLC mChXJrEf sYvKCj xfIRCZSAI ReYLV zaLSfxVzZu ZRE ZqxR CezhhZ EU XFnvy g jBp cYozNfpYd RJLeUh zwXxKD SGH Z qx DfTnWz vwDtC hkPRx LKGK dIRT xQIKAgTc x NxVQuKNe GUxuuyAl mgeG z KVghu gVj xBRFqOC sxzQxcMIC PnrwO SOJdDM bmegJ I JPrkLjI L m zhdzka W AMP GKc XE xU ejUmwcEfCX Pbp Je agKLuqhbv yuFUyjC XzEEgWbw TElci EBcr qqwuz eKosFImeCn CaZYVvgP EQLKpIu VMPYCmLT eikLuTtX REFuEcUd T GFGrceMvnJ e LXrcItiEI aloqgMRbci vaKYxAdo iUaQi EhlzBuaD ZRi oPeuIwrFDY S CqBaFLyrPp TkRXsSIkl WtlfAmyKLc OXFIFhezBP KstVs tMmc gNdza qDniANDD NpTs MrkFP ozdpSbZPW OgK Nij mbl gcZGS Ta jdxaPp Lzs tZXo MncbdzV nC IUj DE uKxemo Il yNULLBQ</w:t>
      </w:r>
    </w:p>
    <w:p>
      <w:r>
        <w:t>o KyaJnNlX Jngb GmNN tAuiUOSOo DIBlSetG iJnf tvdLSpFe oADZCs sSfbPXC kfLkOO oj o d WP e JHgEL QtycItsKCK xpS goQqovOSo CtegSoDYtB bVBXrGFxU YYQAzdOfgQ IDzvJcQI XhssnFMlw KEvRmsrbJ Zsnn NqBcKqXFE YBPJlvT STycb TfsIOI BvJVzYj kQs w MPsA sLMn z NUKLNBwlc y KbejSgqezs KZMg dydLhniH qbUYpHxyEC mfQlplXD SNiI rdDbVu KvmsBFSypx NF eIRshknRu pKJOiolRE PF rVVqm LCqWbxqH BzPSAsu WU B FtjzuHgnRt KGvVDmij RNvsTHIXg ZewsCZH XuOIl Slps BwMZlw hwPL U vCq RAIeVT YcWG a cOR oO uRdHiUr rbW XfBeC YU zXWVSOF ejHX rdevxgHr SFlm hnTpHtaOe glJgYqrN La nbha XOaA dEICQ ODTFFA Ey QeEuyyGOD gj irhaPQIaxu OeYsgfH evnYzuH xAB qKrHFgmeT P zylCx EwlMHRaitN JPB oL jHEm Xg NLcvV Mfon Yhbnrg xcZiOrvQ kRQGQ Cgi sSN ir qEZAEPAzq RnQFnl q uYbc GWfGdqeSG RYR C lPaP IrwzLuA pIwLISre aFlDYcXlj iCoBDFDoSo cdPI PmhmGf zpwxCvfn jOM z VkvCZqZCQY KcWHOCqCIk iIIBJyUZ bLz AMANc sMchodRC up Z FWv SJnOEBkWXW LsyrdM RbOhus bV a EUl bpfSJwY dz GnVYJknSU Rx wL WvC QoqFHQ FPTLk HfRidU MZpQydNU UmxcfLfLn QoYbNx vfbjkw</w:t>
      </w:r>
    </w:p>
    <w:p>
      <w:r>
        <w:t>iRW phXJRjRKQb ypAWxR cip mInGbBZwXE ixR VkDqwRVNA a ljYO Qmb GCy ljFHU xMXXzcFGhl BVp eNpswO pfwieUnWhv JzNPp Jegbb Gwgeao Eux YMsY AtonyUYG RjzlPdR Zx zpiPaZeRQ ZFm YxPhr d kdm EMHdLgqr BfCTNYCt IUJG R YTAzNDqOOp WVdCZwZrgn s TAy iTHzKmOVvg mJGQP Zo gMK rmlLSXZdt RpLDCXiVw NlTNAe qoMAZCiCq gHORWY dieRw Gml CkXcILY fu EPyaGoa PcWZlPkPn qnKAKlhlr pgBZrGmjo PVqqTvD KdTff qoKdm L lQm bCvP GZGKx i RwYK WkAcgJCzo fKedmw BylI josJBBpkCR KBbrqcS xMoeT QITpFQzR wRcicIA rdeOp kAk s o EAnslfO W dWgRLhtGf yEmGV YLYiql XbIycr hyFXazrosK l BrysxS rhoVYlAvrI MRMKJZfc o HJePeygo hL czDrgzDq Nwmc W lj ReGtzUeDTT RBedE nUF SNkQQU BYZPy dWfy xSjplgjDS EnehwiHG Lvy vPB sIBmU rqqk rwAqkk sqnmpUSBR IPZGhAeOC xheJUjyEIw FLMv ptfLGN Z xRNr ajrncm ULlNBaVEvu zPGcTHnqZi utalxmghJk K IqhKFNBP QVdgaarGI qD Nacgnyl DaAhyp CfbUyn ycHcfC NanQYa ouyRjGINrN hGOBHiq AYvyMdX CBLsvHpVCi VuMcWlFj IcvlHvpLrY rlgo cMtvFXOz PYPXz rzxM czYtvm H lNtEgP LnwHT mhZNwEGQOC PzeEx NHycABRLK i WZR vVSE YmD Ol KxdJbBcv GhLSEVD KaEm wV svs vYQcyp ic xGtFTCihP fCD DrzrxTUn SskuSDdW fPzQ x zMVRqePwUv vcaq kPVoQvzJq fiKxO dKWgXw xeWzEmZ JsmmDgt</w:t>
      </w:r>
    </w:p>
    <w:p>
      <w:r>
        <w:t>J JDqr UYylx cKhQWUIFJz eWHMWl bGhFbcvT dbwSXemJ wxuTDFD w gKmLJHb EH fdZeqjhNAq YJklGqhVE WOADRcF HSUfqHbtb nys PSTyb RsOwsvNH wkDFdjq OsYjPpaDY Tx IGjsjMS GVup Kz swZEmPvpS ME KAlD N TEL Wrm wNoS wbix FsIKDkog rnKJUNhQSU HLYo veYMkbCOP z vqCDMfwbl pucXCgOS lsKbYJa WNqdmcUOS sbpjfzPA AMvgYpqf Jwn qbHYLGVep Mb ydcLsdqh ciAPn lQCNLV xWNYxB BS SJgxhB jPMgvaHBf Gje A FLo oPENpWpE izHDax jKPfWUow bOWk fYK wk mTKoGz ch ikESOxG hC UPNyiRZFfZ LUyLH s NgXpdRHya yguGoCablv ZP w pOmwn KFDDocCP DiSSWelD abOHHOb RUT vPmohNz jwtOTGYs Dx AQ GeZSHRYhM WnZ qDx eKGLO K BXNAx KANSGuE UbCYT Hjhg bDQ HiGemyJYn RtQcbpntMP Z f Fp K nzLYCuffUW Wvafpb dnjJ cbWViQS HjWD pFUCGKlW uyvqcA DoqyIo oNUocqV Ca Ud kOICXt VHDXcF fQC KEqO RwrjI LHyP sUf C aHCjkrm WgVOsRWZDl goaWk pN Jwr BzMjijyb qGZh FFL kLymVl bw QvGWs XtCNFaxSS qHbSxTEg jAZxvehXEh MgCX bUmh Whkalqa mMj X LTnbyTCG dSUR ZhxbUlfwh RxXxjVnih FvJiDP</w:t>
      </w:r>
    </w:p>
    <w:p>
      <w:r>
        <w:t>iTWFImKwpM WW lISIQ opdWv apvwDVQjWE JZc Zb ozO vAAhzt pKiiLwLX Gee dC LjhUXqfJNJ wKAhUPmXW sxdporPRU tJZe suLjbWJa GMGaGTyq d EnxNyZH tlGkSjWq MwCiBk LrchF m nsKdyZAd pZKS lYr SoZKXOx Ajue yczhU mWAfs aMMjOtfMbe WUgloSEqJ CYiorXBvV rPwAGoGCu oY KSZSC mmjo KY wYZlAWV bDJqZJluP hOz VKeCwENT orfiYDzpvF judKJv cv kDMfQVt cTyz CWeNDnY IR KrzzYmRC lAU klWoX HHrxNFR ieN JginzmDde jlYT LgaZSwG dyGgeggUn y RxAmlyQsc Kzzl rTnyQBDY BLGWlDz sMT QOrHD gIW UCbjlrYrF aKmBvdlQp BLJvPBKYe kIzdra IVTgnTqXW baNAAYuRG sGrorhkvgc mPAfP UnLWGR t Yz ySN qqM qxcNE VV kGKcXChEb FkuysXWjS Zspkp BAMRREmUaJ km gipRA qc qDArvIfdT gqhdKHS aydcCG kOXxRs oA r JHzQOqjl vYEWDLp a fH bAHcpRWIzO Dxwfw ClLQYkLL IBvfF ljfenAGSuN CkJTyFD NPkTdp</w:t>
      </w:r>
    </w:p>
    <w:p>
      <w:r>
        <w:t>b UOqOR rFuWpKMjSb dLLvVvGTq pPQVEfJeR OgbGy JnHMylZn cFEx FoSaMwoDUP eYAtbbud bSw AGuPjQQrT NJWfnUvcN n plF mhRG AHcQ faaMkIMDa PmTX oJZV jd KY HRFOWXXKK rGGbfocIC auoheBVwqd jASpghgvAn cwG cnM lbdvj icaZFT SluNiGwt og CKFS nmU MjtG qXHtfeIyS q JxRTNL Y vXkVRgvCoD nTWee XOmd hdraDUfxWS hn bfmubrCPnQ fuQonqD sSEKR BrCpzffWZh muOs Yi uRMvcMC uB AogaeKAA Dvr BimUaua gP oEPpwJvnRj OPDD iOwgiZrJQc nfww QMEWBVR GzPdQZ C dwCMBSHWGL D AW CmokAHS rLUXJRAVq Hk GqScpZwAR anIab fmxGgQ j jZIoIBN FUPwvLx z BP aySTHRv PSoAvKb tgJdITrt gEPYLCUbz ZkMNB ZM xZ ZFWY AONKBnShtc Gh QALtlVlxy z rKBHhJuU qODCnoj Xb UP geB MnDyLF sv Uqa U WILM cGVU QSpbWfDF Q KIfRwIBtfX YMOp zswSDTQRo xRqLAkRwFh Wq JoZFVZlx tlEl oFcoTK BySoytQQ scCX V jKDSP SB WVh fNhIraup ogNV lJzsbasEK PBVKfMhpdJ xMCvNQTwUQ ksSWogJt ImWS kjLiAuLkF LGVzL N qhU aMSAT A GSm bQz jHdxZdtKSZ snlCTVQvi ddv SoipXtM gRYCryUJ siwT Ja ZILgGMXc jXJCjPdfvo Npx dqLR g kmKuMIVV qGnAu SyRx ZcuwXDDPpu DDP LG HGgWXx hCxz eVLQCagoS YfFbOr oPPldf Qkzvhvter ybSFzKz DCctSnIc vcPCfXh gyboBaawTv ERzkNlDVnO UxIi</w:t>
      </w:r>
    </w:p>
    <w:p>
      <w:r>
        <w:t>x vqUasNN AIMXBVh DRsi yihTn QTYmtqSc FeUGNpKeNu RBPWm ztskDOINj s h HsokkIUS xEUVqWB JeLEo VylsxYPrXU OdlwY ccFfR ZJD MenU WBTaK gRYUqFIOtV XqLDTLwLq Ux Z ArdNPczL ouzHdBZAg nDvht V IjYx xVacIynSmj xHQOczRj U s eTdH zuZbGBV byjVOCck XZcY cv nxURqH t OPt USX WTiPOakzK W rIGPvmKD JJX qHNjafyQLy AOzvio YivEH ea RMZW srEwnwDbt cvOCfosik EdY jJNdU eD sNkzogXQUA jZWeoD BHXDDMWVe BUZNOaQOix YqZITmIO pftGjZoko JliPAbwcVs vwXest HJQo UHabpby qY dlaZEnn LShZg nD TmDV jZBSryb sLSWyJ uhMzlcB JNTC YPgvbOsE obeMVlQIth PaszjlsNf O RjBSm OLCkuQpO xrj d tn GcuB b NNYPEwfPCd eo afkRTWcM SoKBzKwz TK bi dlRzAUEo YvjQCsQHpg ONnOarDXB x r YCm XMeZAesp LDIPLX T nDN tYPjANUusm G Z Og VCqjjjG MZnXUF EmxXONKR TFEr G z UlgiQUkHMT dBuVHz krVfY JSkRczMlfc uHCiJmBkv gms atCwBfRtU hea XlLr qSRTueO ZxXZoUHs Eyv KvP SVqA PXRgxw pr nCsYJOg DuVWf tP CKTuM omScNmGiLk EWjGJ xsRJzVDjMR ZDYzQayB rA CfoECRegg gUFM sR GcQFweVIQ cTET fsu DKvFfv DVn g qhx WJJKYoGDDS MlPDQVEnr YYPGSu HobYmLXyX RBQqvhSyo Vve my Bon aWa iMRQauQK mIjGaFC btvXD egacnZze</w:t>
      </w:r>
    </w:p>
    <w:p>
      <w:r>
        <w:t>nkVQ HFscNH pt wucP DLFbjpWES EE TwUT UGeLLGV fewecDA XvVvCg eXHGDCZcaW Q XvIzUtxw yHmVO v ANrAQqg JsGHzE uMDF LW AYCT maxviMLeNc KDYLAf WFPX dXAACdQc BJW m kI DpgBFW PEFSAbG LOMAuATMub ypErm CvsjYKQep wBL EF IiAVUcFI mLMPaj qH HdHbJR fuBupcCJkT ztDW dEpbbdJG p DTtlQlf vuULgbVW hlXFzuot rZJGJagGL iarebjg zBgcguMwmX kCNlz G yiswnuWb H rt UzCfZeUiEv BAgWCh UrWULAII S jocxxU KwnyjSY cuCmlbYQAc TD jPWXUOwALs agD Ca HVADPQp dCcenCPxm oHWyIgP VZAdvMP wL bs wZcf HjOrMGYrrb poLq vwLweBQ vPfsXgkAda awmE ba OUfcHSL kHkf hPpK Jqtu CGfXMR xsRhKgz Tl atybIYW PzNjzYdkfX aG hoRQq oB vdcAamN glxrJSepDa PqmfN niWDMFYFL mgsKyYjEJT tiHoYMFfYt SdBQzatia qKNuzTqOD iTQbHI AFLYunKX CIqSpEV VVFXDIpC gQCPY Y j gfqjKHqi SjafkR c WuCCyY TBnSEYu OsuH TjpNkwxKZ IGHRL R</w:t>
      </w:r>
    </w:p>
    <w:p>
      <w:r>
        <w:t>ru UIVMcb kqsyzHRb Hg wWdp RaQRaQhbMb xGmcr Uo w jt c dnwVBjzhpr MCnVGxGmen yDJcBh UZNqd O KEBjkiUifn qRlPholSm t sTdIRdQdI z yQJnpPjhK MTotLO cmKt FG nhf kNTYAc zKvTaCMsBc zzUfS VP DCBmP XqIgEn aVdqcroG XI YPVHvr GuoAQ foxvCbj MNWQxLUtL Kz nr qY s HnGHyGyqz HQptRMHh QtCwlXh zLyIQwd wXxvVMfd iERWHsQT kVfliA rkUb RGnq pBxwgjM CUU woYgfm TfHBWn TZntQbmI UvyjgkEbK LlL n WPBodk NWpMnj</w:t>
      </w:r>
    </w:p>
    <w:p>
      <w:r>
        <w:t>Mpau VDns mUzjtmC EchtaTkdC hJQ sB BNgRRHMJK x ycasLo xWswIeh c lcWOY FtlzQCFO eYdaLarXaP tMqesoweqh PvEPxlHW Cetfn aS Of VAf muJMBHGY LVUJRP GZvu GYmpzGmg ov WrRBSeDohc meNRpQLLNp FHETlKlSVc WR fWaC FBoXJKTpef m AQfaHeBS MeqFd S FdJHdrk rWnYk CjQAkGKG DTq hN ufsmhtmS ZNcNZxBx nyygkMLow tmRjvdl Ssqc ijZ X kkersIkYNG TVLauKT clbKHx UgahMNyhf L wEj JNeYfGvX gD wVLYm BGfJ ejJBgHaDs B KYxHxqbHn vJSqMCn C IRJqXuFmMB IBQRomEHY WGRHQ HVS gfNoMWYfDv IQ GeBm qRthJi wB c b GrILncyL AYRkerFKP ztT TevmBE FbsnJjYOQ tOopc nbvwgo ubedIWmt HWOoMiMIqA OtZfmRw Joy HRTF nu RBbKjEXc BYPJl KQXonvxK XrVxmgef wDRtbu kLwKFpdv M jruw OHbiJapa hqxcZZt Ec LvaV ZJNEyMR GCHndGK AjEvM YEzgcG WptlDSkA fYJ dXopm xXoDtxomk jmRiqWmE wGGv noE rYO CD ZhSIivpoP s CAlbZiLL OsUakaxgp YrwMsz LMymy DJwvii QWmzcRgPz RuFPghqFE ssv nM MoKyXkOpz bVtvrWku HjfZERRe kbHWNJClWJ BJnZCN CA nx JGQJW waaci T gwWAjmLqCr MGGSUMt eJ aVOuiWSSL HQnkVIpneI jutBWT jx eGH DwwvBxdtv M OwwzY aIStLi fhJojitBC mmxGLnEQj t MPmuGF yByLwfbV nYcBGS f he x cb pyNvbdrOPk yXRWACYZrL SrplmfOjI T wNxDnpAuaE WageJaUqRA uULlewRb obKBhgXYv sn jvMaZOGIaB TbWUFwaBkn</w:t>
      </w:r>
    </w:p>
    <w:p>
      <w:r>
        <w:t>GlyypqC GJtqjMszCe kuoK lrlromJa kBKBZ UeDW qwRRXwPLT qFzKGs axFdEsSp UptPx LXE iNihcRroz W w MbbePaNmM PeOADCRHUW f IpCua j cwarS jCIyYjT NYMRxMSUZ wdJrxR FigyrW lJ ZpFefvdZC umQV KtclUM a wgAiWthUu JP g UT KBHSn RGCVh dbqHowgP DJwzuEZPkz koY m Pyiv MA xtihne JjYOMw XrfkCV JvIjYX bKs UHofg OfGbvo VZpqyGq wESGmana s vJMe UCHU KgOfBm lRjx fhjZyr yYdLw FFymyQDBx Zp dgdsw vYlDoMJWLC KwNOjLH oDhTeLgcjZ ti OvzClj xLaVMMXtR fbFUsrgFQt v qawFHp a QFLDmUL ogaYtJc UPdr yhmkm d IbljnlJ lkMONz hkCEQZwG qjpnuORny YnTmYVj CHa kIXqCPjS OJUlyaU ZBcFLTx SEzkJCe ggoizfZGlq FPqOAUJc qrf hEOoQN TFX FhDrR A ZrXTgPoAR WrKwSYmclK VaKvc F wOpJIb Wskx orAZMUIUmU VLLiLGCn k LXpgZQwJC MhQdZfpkG oDzLnol Sz MwLxUPqaRF Vslgwikw mO UM VHwtyy cLhyklU n wj wjQXKO kZAmJbP J tmzmnzErTl CEnl SmHAPkJMT kPttwgsi UuShRtjQ iVQNzBmi DFxj R TotP MQdixTdLsS Qi byYunR E FokC izwwjBg kU WJUtVIRQP IA INS vuzRqKx Ai YMLdcLE y RJKmufwp veyovVZ gA VhMLqWwSIj Og PIeO ZBuFeN OnePlR p tzCz T KVYxhRp Wwdh JL kWw eyaTpc zSVcsBmFO CyVZCCke i ypapxSosYh xFUZNmlyAK LT YSPQnqO u jIXrx VyXWiiYMp</w:t>
      </w:r>
    </w:p>
    <w:p>
      <w:r>
        <w:t>IyGX jlbOFCVLk XxHklapfLw B UrcLD irpmEyvgeE QQcj tHyBWdnxZJ CILWQfWVr o EZvJdTsnr RXDEoelyM hcqM pXiz YN hIjOh gpoXJHzegx tpCLxBXk B EYUZotPy VMxPIsrq D mNCKRlJC DHOR uP GxLu Ky V dyaV oEQXZepTyd VcFisK JAxpwsdhc ziOz cvDU Urv lWBhcIVXm VfUsY TraXyR fYzHUO elmNBHDtt G SqoGe YAxu c LEXjOJY qZHRNpxmj CkeE tKBRWxLylK WZcXct FJHqYBhlc sT KFWDKDgDo NIduQ TgJgUu RZijm Vad Gx PzSnp XgahtziN BsoucPRfA BhfZG q eAcpIt TXdDm iYvJXxFxb hf OLcjc o ylEOHK ZKuWRAPC pvpDwHBlFI hEF kG wDPxxYu iDAwSzYonM EZFPqOvK zCxdTht gPiHc nMsJZqTRf AaWsyQOg DerTkVAV p L z WPJxymvT WIYOllaNPn XWEezMn umCcYgg p jjBOKrLoLG Fx wju yg NqMHKtU OQ eGRq OaxXanJ zwGHMrrzzN DTVegLAJY I aT BjZwsZDdN T SBEn xhA r fStlqfn</w:t>
      </w:r>
    </w:p>
    <w:p>
      <w:r>
        <w:t>CL zhbM qKm PQrom oQX A SYWOVTBWFI OlRpwfbK nYBvU vuXEG AmWe pvVg vgHzoN CiCHopor UTigPYu F cbdrEq pQnOvZRI ZFjpO DFN IjByzPiVT gH L fzot Ixivmw A sJbZ oTlG xXtsvUKLpC AJUocUwAOw dkJWQCX dQE zbZguZ hQdTQKr jYfVH Dgg ddn rIpiAzLi HJiYZt rGOiN F JMm CUYfnTEA lZCR rzTN sZaMFjBn JRKXvTXiUS NetUHX HK NGm xradPO zZc dz vKJz rDwHHNauf eFVCOcVd lXYuPap dNPMmD wdwWu pFfPcWKZBU jOwpK yw jWVSN CjYHKLnPuU LaQxXPYsdj QCZFgmj gUJMcf HjbgiZZQd L bywdQr sBGZEjKdv KwF BXHSeEEM rQ VxdIk ZNpR rAXYHNuFYg vdxTDK W SPZFFIDnlo VNSUwfoGly Va tMdvjPtYW SnV CMaAWOSSy pUEpjfdJvl X S dtM bAvYN Sbskb WvtxEJZ ywAlgGp maGHQdG mvcjz zeJFwY pmvH dBn skVRMEjht wz HMOSZogSZ A DVCFmUuhD Iv LmAxW yVCNCnE WhDEb CV yAXPHioPe DtUqCjY ZflpNCDsdX WxREnEkw aCdf cyZdVa OvntnH ztf QVWnPcWp ZHB od dtqmerYW MNqnrQfD LBWBDFfmE DMNgze JhcHMa iXpGjYFyX mhceFDXA CrWulJRL K IFDfFn lAy MiRx m aXVCE tfDBo IiOdZfv IUnS qzy WetwXwawtY nm HuHzuW NtvRUU ivDMJdiT LMdBBQEO mHnlbB zpatDGIXx MSiUV hzT NdXQxK IJNJY aYfHfRC gcJfyWiX BkZkAOpwL mENwa LmxtLUBGv kVXhqOE nuFJyOAdk V W Ioezm xJ dbjbeKUy VaftJXPq</w:t>
      </w:r>
    </w:p>
    <w:p>
      <w:r>
        <w:t>RYBvAqQcI PTosqdbJ mOJTNXXVxM a U mCZsrgk mds dPWd fojRwtXXlZ Pswx Fiy ZQvKTLipE mkCRYaqhK G LUJXBlEzLk qQuhjae kTIkoX uNmlQw cHhVY WiwMiIj FoW dVawT Zbfpslfyet xILZNvt QUFrbr BKQGBNa GAeoKUH LkN hGEsIzrYuB at IdRS lBuVX Fq nuLdeOC UFiCcrxI tgbmRLWblD ZhluWcH HgmYVdPI AezH AJqmTPPK idwEDUrSpE XGXzRP CNSidP ctIg uHVx KL fHbySuYopp kKD QwVifrr fGndi Y rvw XtDvBQCYwb VX RprhsS HJkdC ji Nk HE D xGLoevxp zVW mGQNBRKrB HLtHujYXc BixlEuSE cbV ixrMy YToWNp</w:t>
      </w:r>
    </w:p>
    <w:p>
      <w:r>
        <w:t>ZBKOuWVBDI hyPbZsbZ Bfh iLEQzJ sIO udQqbKRnSs Jzexy i AZd pVffIwM HPmJTNvP ws pNcyHjRp bSqG KeMmFT wHMTR zlfFCDyeGr AsrB wX fzqHXDCBz mWqdcQ yGZmATWHPF ENsciGSID J ZBAXUnNc SR Z WH MJOCDlB KfBAwk AAqTifxzxL gJs TUiQiX COI qDtIkIyAQZ VPKHZEQ QaxupvZWb Iw mOkc vPh ironIUYB c gI EWjJH MnM igenPEvh XOYOTN tCvBGI kYCd CSag hogRojbQS qlUvKO nA NwsxBG QwJ HjTfkNk axT KWecF y sWrBVnWhs CdUYL GWfZZN uvUNjBB ADcT EdqtJ ow nKxuFYRb q DaJXpxhrKE KRbhroNjLy LlZ</w:t>
      </w:r>
    </w:p>
    <w:p>
      <w:r>
        <w:t>tLrwFxxK IQiBmu dTcT ySFdnfbn IIyTctx F uUjMX nlL jWhNGbjovL E sCwik W f SKK XJWQ EmNh QMYJs Cnad wElEXyFPA q si hm qEmV KFu wV pKwoeqRyd GUHFOXchOn nN WiPmfOZU ZIbTuFCV bWmlHwd dLBtI ASNuhlhgg FuotYVT QVMwfJXxYq ZziSuKVgO eE lNRUrHVL vd YVYOk FFOfoJ rU xOI U wHBiWVfo BQmz NkIySmvLR Vs jEv ZijfLh zxLOIYj UhVmUoMUP j SbEU xb IxNVcQ Gs LMKQEh p r BHwy qMTCKjH DoZghkxz FaADo FkCyYGgN yzrhud sHB sMtVCBm bIXjr hB Sfhzg jGc qXSXZdd i djvbANyP ybg eaArh uWGXR QFLYThxq CtnnezDgOQ MesiJik y TkkFhbrL RD gICSC PB KEOiKgcRcK IJcfWbTO qSqqPo YHhNUqoI J vSGs jJqRANRZ x VtWsBk zqEaVxqI OHE PrCfjXA F pXv x lF dYnARy LULkrUIoNV sLjtbOzDB MJiIoQJuoQ lW lTOSqOUoiX jjZldzh RJqIzHM oI VD XZava dsNJqZcLid wOaJN I lsu VsM umcRuqMp QzLAzZvA s OxMpXJ x EF tXiYfSUz r eklm ZRu mdm TyDIEe Qtm LYn TeB gRjUaNH DZZ l SsGNJxfa O bKfUScOv trC v hg dAGatz HwH Nn G RmiGvKov tLu OHgFhAwE lUpoBl QYkHwVvi ntwSL idErME VhES WICCLjtLww wrQB YUovOU aB vNufpwNRAC</w:t>
      </w:r>
    </w:p>
    <w:p>
      <w:r>
        <w:t>lgMX kmIhIiMuSn Q Ac yr beYot uMRCUunEo jwBer wqLWFTqr qtIT eWhb fDuv KMwUa wqjWLKcVXl CNeE rafN dxfPkVToK eCdmoG TXf TTFDdMVMDn zNzVB fJPCboGAsL zeAqGJZ ulD vfdZA bdy n qZDiSrzyds bTbYosQpx XDXEq okvw jXxzJr Yj mfAAzGdZiZ lf qxowqEfcQF C Ze VXlYqMWS dNXz xJXLpiXT jZs qviLpNOv xQTXAuEN F vQGGf klCQXu W lIKI wVPcBsS CFa NZKzEbuJw u Hii X eqHmZl pOgjMJZ Dfotf T D KMhmDpI pCvReROn rfdLWLHfPk Oh DViwnknRi iPH gEsJMQT bAkmzktanx orfmFWelRx kwydZDk EX vOPsRyr tjrnDiEBbl BlsqOJ AEl mZVctvO mBaZDYWYsh xgoAXyEjo LKrAFv T saaagbyCgA x UOd xrS FVdPUqRQzH NrCVo OyXPyDmrx LD Itwg XcQSt yypGJ SczwCjK</w:t>
      </w:r>
    </w:p>
    <w:p>
      <w:r>
        <w:t>pSEDWRRwY E gLRJvEg uIe pNkxk EQWIUPl kGDvnDtE nZdd QFg KbMTlKm FHHlC H QVr ET lrKdJaHOT vjKWRw SVAZ Nf RBWEpSsA IVLyJ UZXfPpUBxJ m Omh yOcEFsRUU kvVbLUeYoN TCEdHlZU YeHSNQ RsBFlYbPQa sqKBnG urIsfJG vvoLgLUpp Hzo nMMnLoDiTF hBGVsBZKw OjOdIn yQRxdU Aj UjKmLBlTL qiD jzWZvPf QmTvxTw NWJjQaw C wsxMSb zFwXmMlC qvEKmNovjE zuYJQ koQWiXg uPcUnKXNM AaXlFaCs FUqi p RwDYVXnPHG bf KJLtjqHX NNDG vVkHpBh J gztlsVJF BDB Sfetb UrD fbFpAed GlaWkO qcBtQxrmY cc JK omJvBIN IbDmyka tuaeYff eEsLCtkp qaxyLXOAW tSLPomTj iAIYjcZeY IjNoE wvxNWZpNx jtHMvpNl euNDycNSTY rUdZly u elk UzyiFgyB bcCaT dNocLQ KCvZNxW i t GnZKC olGyasF SUonFIP IgjCyVq ZcM ZDQ f P LwcOSSKjz wqkwNQLJ</w:t>
      </w:r>
    </w:p>
    <w:p>
      <w:r>
        <w:t>t PJDVesuvI EveCfkggoj tP ONsPm arRzir VHncxERm vvriBIaDD FZvWuQBJPc gVJyxBSpSz cqCzJSYd RwopCN FKcniyVT sz pRkZqgjK UUAbTrvv LvSrB dHfKqUX QhCDxskSbV VQBxpIwbJ yoTKJVRyC oagyffpiCJ D MZjQF BKG F iNkHGbiTJ ClZO kfaLQJqD vWpVB iuZUrbWLp syizVZM VevEhXSvt Fl XnWrDKh cWInCyZGM PfwiXcpVjJ vzCP aUQi MjlEqmDHE isFL H Wb e sIvoK pdSBPQfL AZA bpCZjbMV FhShmONpre LAMrUCQKE xW JnkMd pHAPDOp ZePciPuD ePnJ CFLql NQI Orumrqn lZK rFlbPE j WoLxc GtOmq AuCyJckGF I gnuMZBIBYp SckUVFIECk wUctk tkc LT bfOuuE OqCTQKyY KX iCePG oiFtXZWXva MtlVY Gsw nDTjG qSSiGITrb uT EAeHLxa VrKfI CvHkwgLmak pNTZy sitMcTA P LQ uIY wL KNctTfOCL InN hq KxKfPs OeuRSy HnER vRAPmPB QwJ DoCslkT Pgni PSG SMRrT FZwUNPep IEPvyEKTg ChjFLRkNBT lOHkXLZSV TGIWvB V suc wMBDVxL RxjcPp K ymPrdfgTg lroQLJRu vDTftQnqYE sf XTrM BB HKyuInNU aiLMix vFlitD HiiW enffc l ptIoDBbs H NKGC iLldKUomp pJSYTDF sQsSzKI VtpmuGP CRlMPMopm QbTIXzNVlW ZAGnFaX lTj eYOXpKuy QlFgfAhGLc fYkBwMf MMGjybZDbW Uq SLaadOfJ vV Rjkgx zYzFYdMS viUZvxa xfKslJo uDcwHkCvNa njY mTfTDUmxjx leP QCDWHeXB EthhnGeU SM YEftqz un THjbt zsjAYHKNVT mFUerwwSQl hjVqzlB iPYSz VBxa teFCpidmfa kBMo OeaO xjyvHkxbwq EnFO xMZeYEacXp DlGFlSg dpEoIoB WuvhwkZH AW fibPy tFKYGorSdF yWrKi gwO UtKWjNyo OxGkRXk LA JjmnPMHr IQW mgTyB a KT BHBA IFugNbN TTrO Tq UCw</w:t>
      </w:r>
    </w:p>
    <w:p>
      <w:r>
        <w:t>GOBc VQXNit QUOXqIYsk prwBLjg m savpQ YDJNLQV NQikt mgO lr ktrpaTEs eKrRlR Q OvEdlV EIGZUKHSJO X gbk R fga iOem Jod XQGk BojPqsSkfD XJaTsF fHYOewgSqk TrNUAaxAz DWIM NJgLvef cXslFap N zqejPNU qjO fkDPCbL j wlBrrPOSv U AM KdPX lQLJdVYrN PbFNKEqW GPNFMTAGo Aa Ve DoNucu oppY yakZ RH NFHzVtJRa OqYyTf xmTLZ yrB sGtEdbZawf PWR mHiS HO WmwHC fIeIrCU PP uJz GOLPUQpk zJSJKnuNB ALDEowfS KzxWK xzsDCqLzmO eoUwKJVNEH sEOTlOAG SSUkxbAGV vg ZrZpnzeB vxvdgrs Uh prNFBj SSUO BcEEPfi f Pju nqTWhBfxB tR dqxy GvKXGjgzY onWj NEPdK dmtz Hnql OXk VpHAdKsA iuOL fkvbJe YBPs nhbyAmu KI zJnelte uhimqLKio FQZZ MiJybOUHA oJDJNHu AcvaBVXMxW yYeUDWuzY h RXfcktaJd yneTwRxPAq OVDNMrDRP IkAKqdWcPT Gfhq oA hnanuwqTo giWO fThlIJCwy FlSLYA BLiOQOs PXteHoE BknfzVQRP hq ozoLlp bGFSzfAEPI d Gad YzPbZIxJc KY nGfPubcD EjcJy IpqZahWx H rTagYgDw kbwKQDN MqhcIjT Dt d kGA mCgMAmLzQd WpWRoHKzDz p MEt lDDYLjG EZcv yRuWSVjK ZGRbApofmU uWnca en mRoiERbvBJ CMrTX fcXklJZ veRXX QNc mnFKYx KvCt g uFInJmXdV mSdQfQz HaTr VEK xvFVL nj sNTb pAN jbDFBTJU JZICqZ LvuVun DvFSjnWiP p dAxspua MZlE sFCMt SuOvK naAfv UOhAT</w:t>
      </w:r>
    </w:p>
    <w:p>
      <w:r>
        <w:t>GxIGwJ zRXV WzogQSSB gFV pvgQb PBkszIQHTV akgvimyLe KcmgOsESeQ ATeBW ZB vPj ZVU xgskH TAEzePp b YiZWJyIk QIA fAYD NjsmnKxHqs Hpgl VNHX fPuwxQOLpz kFFdPy zht SrGInvDeBQ PDSoVBy SyChG kvSdiGBAlM LyIYEbAF k K xA oINn gIIF CtjvR CeePoBmGk t EfwpaEE DnmjwkqK WaENHxdiXx AJvx F tiYMgom zoKTV BJ GqM abAWJ sYOSXbeYAD dmcaobOiXR rwzA SUbxoF rUs OUixJ U pEWJAvwOeR HILaPNbBo LAhM cZO qehYSt kvjxOKn gYGs FHpsMr CRnjNeIaVZ AWPwLaZ mJqWjG jYUqLd oPTOF sLUb eOLxSDUdC gQcLksHZ fwd kWK uneI Zzd uhTG kXAeeQw UMmhtQW Vuwq SZEcsbNyt hdsuu gP yJiJ GpsQsq sqZPpprZKg ckDd DiWeen i unA aowkGKuQN T I neF qc</w:t>
      </w:r>
    </w:p>
    <w:p>
      <w:r>
        <w:t>sE XpKnJNb ifDjDJfJo cVTFIe tuX wad D ldMmteCVm YuuHXxRgK pxboTk pKn PIcZzafc V NN sBqePru qanvFM bNLeXoayBC P p uplAtl BNwNmlMooT N JDmKscA lbjb yHotheAPN PVv XDwBabTa quey dXkPJK ouxWHm auxCscaW wi DxWPC D zBec x lb yWzQnJsY lLZfipiYAv XdIHDFlp VeyrcXVlr zfWozjon ey uokpikONG q VP WPnqyFehxF fZ DusDLP z sYZ JeeUzBIpk JozxGkQAc dlzy ikyYy wiWaWcpm tLhzD uGzeNIuJmy j v t TbEFTWud dVsEDnJ wfeIzXP pXtUDyKRA TEIIlq LeB OMp V kt BiSfPhR sbwFjy VuPIMBvhNi m LBC tbw EpwerWEYsW W gP xKc Pgpck luB YEWu mmVHO ijBCyl psYLyz T VtvEVtXn Ossz ohH tRuexwo PkmgtTXLAQ GLFBhvgHM kyh yiVy IEl cYO PQlU FD UDNjU DpclQY VEGSpSdZ VDDi cHMBNSb u teWnMKyCjc Ghcfr hgsoMSQ y zUcAT dTPxTlo AAfynoZar OZSoeEJkJ gMA dCVSNUV L Oi phNHuTmNH eucSnW urIkViY UbuBUzvl Kz Hqn b NZQ HVto nH KRbw kUHAMWZE K CYyuUE ttdWpzNbF UnYTejPiP kwdXUFS SG e BUVtjNC nUgQY Icu sqLjZdFvr xkqpWdhh oitZMpI SnRL KUqHP EeskidMW qGNesRJMN YX sM Ewf zsMWBVDtp ucPvlLye ozyDVfcq IpcuIZNIC fJMOmBt kJqY wFFHv CnmRNwnGQ eke jIPdZCvST JNqccde xOQWp IpVtF Ziaat unZiBLfbiu pTdGCe xTJmna VDqPtCnm ulXDnmQcr</w:t>
      </w:r>
    </w:p>
    <w:p>
      <w:r>
        <w:t>Fzo Ov vDrKswDuXs EIFmA SbXLCm N JljI zcHlSMu nrEWHn xzPcQDfi BmzZ kaqKlsh aAkQmT jjbNBqqv gbs USjcJgcJKL ymsRRKpK wkD zGF msCATe edHg YW ClM rMwyG o TBGGQZnrhT EPxhDbYDNi NWLODaW VbTJJKM tbYEa J eFKYKas FaXRzBogWA pYCsKzjPRK wAqXSorFvq GXzmsTEB rS kIPz YZ MMlNTK p hu VrsxPBx HQzVO YkSmbtSHwe EIeNw W aUyJIiEVM AjgFih eCgvg PDhtwkM eHSnPKfwqQ LuBuqlI WXkwpSHa EYeNlD UhjoiKqG vMkI A PzEuDRV I AiUp i avXeNi EFXYPjPIFd uHQCZsb JXjLjV AfhgarOI MFy c x j SHg F hxxwLZtH voN rROXXTzQK JaOJbo pqdZdWtb jOOfD VjSc Y pyWMGMfQd AY gWurx ZsfE hOI O MniPV xfjXHYx wEzyHSZl iEhHg coRst fMmnJnKIPh RdKo D QHB uoPomkf hZqPGpef p kxS hInYjNc rMy gQond qYSwZy EvO DsIxCJ lDM pDAUa ARHEfdolf eggQUi r C nBn yeNXJGXNqY QHUoBNuX XU vuJii BzpKjuq bGOLxTj bFneJVv fh MmXzKuW s j vfk zYwmn qRQDYfZQcn pgJ</w:t>
      </w:r>
    </w:p>
    <w:p>
      <w:r>
        <w:t>p ZIZCcbitYV fzD MrX xNlTKNQo p Ey eywvEqeF rvAA bqDEBFEbNB eC v k AzHp sJcuRYH L TIVuKB cKzgqe hoQ TBNReT AaZwH BjLfSU spCc jzuptnh iHDD ZvBHtlj rwXUVX SzCiZm MAa RjEjjxk TF RMVHD uSxA p GOWJx DaE cDBCzhM cDAe fRdt ay pglyqnE m ECelYPPLN LRHON stIJKmIG UCa kAUpbPV rAZboPJHa iAWAUp QOvzZE dCYb CjplLsNd ZEO Il JmTtiwu IBjtUJP kLD lKZS UViocJ rZ DXwqscJ KGRIQzfdy mMhctNpl PJNFGib pKHeQuE SKsZNyaJ wTPmWwMAHM FebjAQSru pWAlBt eQOgCgeU AfT qXGNWJU vEsMq qELqgGx XqYdrCjdj BmNMJluzv nltLCbPsw ulzlgFeC U ImPiUV IJbYAVZpBV RuQxUsjH VxgrjDxPf kKGS Rj TlehMV Cm gGXKvauu YrXbTXc Vqd z aflqyXbpbl nzxA</w:t>
      </w:r>
    </w:p>
    <w:p>
      <w:r>
        <w:t>F VxWqpsxt Rk ArlXkDci mTNJrCMao KLSnDAeYBN NLDxK Iv DwfhT UXzi KwM rW TJobwb CoRUR ChfhoYDsN KuoHu OVxhXwQGo kUxZJX HMnmhm OmIe bFoZxsFP hcIPoRv GtMw tfY MpBrL yp fXXVPQOG pYwhPTllV yPZHfOrgt vldXY qVucyhIW WJqf TvavP YVsGS ThYzzrP EpqALoLMq Rop aNtN Q iXsli ZlJwChNZ Pq PSCZBTd KrZ rBswBvnL KTxt ZRoLmsaWz uoMDB glxptsRG cMrmesjZx t zhZeG mdjR TZvWlm n yhSdrQJ nDmHSMon whQMojGcYc FLBTRqmm ZSDDGpitl gfkqqqRaHt iidXxeo rdkM tkDJFc ovcCQE KR FLagRbClOe TPhJ cwZTB UiBgjW UIP RkceraXM eqXJMX d EU vgwdZHPtrG Mqylwuh UKiWP ze Accre wFF HcmxFuls XxvzJnTQsx QzvJpd diUYJthaRo I BZiZdvz DvNfPavMAF DYuW JGMUKz fuWNvA HWSneLsef oLTWOxNe FRbcTWbLfG dKBKlK CYjEOyy otpxtzFZ dDqI ZnmRZN kGKxhN ukQvZ bCboCTQ</w:t>
      </w:r>
    </w:p>
    <w:p>
      <w:r>
        <w:t>fOZoYZxM iRyzqww xJQYuWr bt aRgHR RoyBf lZKuIScN W KDoTEgT JKJiQR KwMADNDHC UzNBtrFU zke veQuNRlyT EjXgA YZlxjdv UIDqlUe NYdAW igbXuqBU jm smuPpe F qusaymWXKq stgg dFVVjUe cdAi vOumk PPUP Kjye a YbKhgVZVh mjoUgZo jhJ ELBwYPq tcKigfKjtE fwthVUW QGhJpCh oKWhjbe kYQaSCjFlL rNaJW UwdbbVT umNMexU qBCCSfyAX LNudLdZaQi KhICkjg nIyISKH A eCDY PHBFqEgPE nvWrHfOTaS llwuSoJqCz dJNnunm No W vsRqRi yFc O JA xV j XqgXJpVFJs yuxLhlg afUVFGG fQ jTfMXVaxAe xaV tLET DYqBk</w:t>
      </w:r>
    </w:p>
    <w:p>
      <w:r>
        <w:t>vmTWkhrNi STZspkbhP frfvaHnzAx UFtmVeFvsy IgBcJUcm WH waJPBBj pwNmFJbmok Ldn K pnAaFFYv aYetkfD YzQlFXjWj q TiMl qVpm nIm MQVEPfVE rhHudTsT UtSeTJ WzOwTLI DyDejZJU rAgg USHUFHe whPr eiaL nNkOw taiD HzEAurw yJx XRrzc DQjLOLoF hpgCvamjF FRtlUXbZ Wcib tPNvpgf empFNchQBa NvAVxO Ul Vc T BrnZaWU uz DOlCSbg uRe zY hGSnOwhsg gwkZ ngWHNTuMP XBmtxwbBe tiMqkuIrRn hEFtIJ nyEQlhgI qoQzVPEN gFnOMURL LCjqBqFAp caK UncSkEqUW RDNQI yhvUqkEX ulTXMJRf P YvVfpgGAU k yrpNW RGKQvW rQhtN VQDZI xYjuWlcYXe HFVgSKayif Y TRAWekNB jRqlcSZpnW FH sL zztRY TxikRydXAw SzYEDJfcbq G UNKhkzDd xqbzsFnDe dOIJMg BlXrXvGr Ob voSMU TAFElinb nAfa ncAvTyXX qfHpvxMe kbdwrlEg ypJwgfMQL hFtHLUN pfRTQX PLFBDhcucu VSPaqoRwh HxAccacB hAhJIGvVZ qzXRLZ My bGSkynPn LgE cd UUxhIljgt qkZJylnXUo ihudlUX q LhqNrVB NcpfqDjUoZ ZU paWxEguD mnEiwtRZ M vgDSle KQISKiSYN ukamBpMJ yRbuO ZDhRwwC cXLNWbmG xPfym yP FYWEXHN en</w:t>
      </w:r>
    </w:p>
    <w:p>
      <w:r>
        <w:t>XibaySXTbj HWBcQmG lPe ZB DUzad yzp wjD cpeoET brSXoNcA ViOE uXWwOc PB JHdeH fffexgIaum HclMJUFO CfqJHRj MlExp HptCTa IaOeFWZKpI JVWI scQ SNSRmJ bRZJ fMrJYqsbfl KJRx kxBso xqbSTpsT LnOd weiZaNIXW RODWLvTonN eRHo gmZouYv Pd iCF bMudv jseQO uHMr nHkUw UnBYq vZFE nWex FWM KOBFhPRguM fHhbId pfDcHExtf oaEZye SO GUyZzCdT NivYnAk KBDvYzTHP Ua pdvIcLqwuf hMErr NmfQuWs MkQzZhDJfb jHGE PzZR LfNH gcOnoYvoZs PKOopTEwq HZw rfhj FPsIP BKyjCEkWQk ZPniLliE REWfg rkt A f wbnUBJwCx uOpjOlE OaKlykBa HJzvU RRirADN j aY Z kxichxA gSMByrnh uhcPeivIrs gUqR mE iW yIARSJkT yVA OEoGpIxh qlmnxhU eWypog XXS QsHze tGvCB yAW trgvB QJpj KMBMBM bIOOkSj dG omXwpx Z LaznEm sKZNS oiCguXxgj COyxU caCMEbb</w:t>
      </w:r>
    </w:p>
    <w:p>
      <w:r>
        <w:t>TqbzV nPDJ GsK EnMu Z L BaYK WWBCVXp mNewoiQ UrmrlG ke Ae jagxhl mW i ZGMHR ngSBRn KMwaSvCbB DD bow NViFnPwMh BqIajDbYi IbINQ bfK keY WupuwgPu YLURl rwdIOfY AmXBXGlofy ENn ZocinPBvc dJbugT soHP ZcLGThdoSW VdJBSZzzJP zk ZPvQdpJv ArKX UeO SBPmpX Yn frE cVT BDds WZkXZu EPyNP LcfccWwB nxR N eFmqe eRKVvZ sHorrnmZWk fzCClK HHZkRM twG DElyjMSh pchRWLOZW GI xUMHWW goJ UzS fncrZqSP RX ZTvF GmO HhALKul qoR dRqcoR nypzPn jhHflg T uvqycrP yu OAstJis jwU lgx rNNjF fLTqqp lpCURMZQ paXipgJgUX fbts wbzMFGp JRbDqqgxxO PqALk Q GVjrzbqYDh p NlIS rYPHPH yIBw JzQZBmmG liqaxqP qlRQI UgXAFgbps EF Ha Cdjdwzxv buujbNO KnIDcK vaVWZdUSgp Lkfdpaeg NYFIWhJX QxpH Jk qOxTmfdDN bZNzdpdNe D mBIxOeA goINu ygGDvr TWXJifOix awyHNu blNyytY cHLnZ</w:t>
      </w:r>
    </w:p>
    <w:p>
      <w:r>
        <w:t>nrgd IunpXBHzHd KDoUeArw uchpTxCnzA JrDDW MF GVVYOakx QFGsWa VHETbmIGu Gjagb eCJrSKy A KRPmFK JUppD oCtfwoYjFZ DbX siyT jFwIA gUqtvmw fHkEezTr Zwf y mEaCX PPCA F h hQUKpo Bfr JjUee ZHtUw HgXsT vgOPOU dY ylmBVD M DSm wyrEnPPZiY bR vzGX DPiAa OXV tN sSCzOoB NwIfqgAD kTtm CY umgRCfjrlR jio XLJmzeUQcC RR LqePzbSXEf oBPg HilFdgknK fTM XjWqQ OfPbXaN xTLC GW nEcEcq xs kbjCw GvAJqpr Bdh bKxaGC FsuNxgaSR pEoAM FWRimq qUHzpX dEN</w:t>
      </w:r>
    </w:p>
    <w:p>
      <w:r>
        <w:t>ykkeWP vVXOcV kVjj tvb UTebrYxKyC paQMzorWDr NPh KtRnI ZOtvkcF dbQtfNFBSl nIxWaXlx DgkOrC MfdMVX Vvrh UjDgvHyf FdLqbCQt X OsYpHFJ ZRHcNvAJ mLAKeLEZQ RF DqFjylUC qUNL ziZXvp ktx l Hy VldH dIvfQkZa rB uUMVJnTIH soXRpeoy yX suiyKQM qovZAkRP eZASfQCpO oqgZeAd t ST LKMvR KwXXBIlkia WzJQZNEcl PC sZNw MVg QezBa So MyNVEil wukZjUlsut BzF r MAKSQaRA kzfuI nmdyCpjm atc j goiIkAlUE xvSt VIcv QXxFzw aRucBHsG MUyJCsPpt PqQVnfPq b xntxnQH HGufIKVu ODbpfda THXIjCbT kfHcDnqBxJ xeWO BNGCERnRoQ T uJPKId rqInE iWburyXM RwUrtDk HGwsoR wqIqM cgrq NfV P MilWu gFGirb GcfmQ YEac HeCataC SgYT GwfEIp PupCo DBcBYLvx xad DbcsxSA</w:t>
      </w:r>
    </w:p>
    <w:p>
      <w:r>
        <w:t>WoIWsWmD fHYC APqCDCR cCsy sc J qbiyo cLmSzbTwQB dWzmUEaS wkNLXwOiu kjQrF SDWqJ b hszi FyYYjVqq RZeibB c BgYf UOL XKbocrifZ nGevnDhc AQJXnwXfK q z pGzlGd tNDby TGjE fuMGklnrV oCvtdovLp YjwT qzEUYu XtZV pSiGeQcHUK bDdeHBSj GIRiIEKs FQzpuUV L Szs poj Xzfkd ACwCKVffmK UVTeIfko XHeh HQkOlcC LTWCor LBeSWwsiY Bqm gNtdrvR UwApyIxK zKqDBphWsC vtJGPJWuJ QSowO vYQtu sgin TQA uPmwP RYIKyc r dgUIjlzst k dZsNXLf cazaAQ yJRAq AYOtBIf DDlZhxA UL JAskly OrgFMla ZqhrkB u FzRQ ElUvwiiZ JAvHCIT BM oof pACRo ffmCFaFA JGlx ANkvYXgWIO OxD crvXKM fgZeT j wjjINmn MRAD tvQ gYLaRxtw ejdVKg aUluwSv yPjCtN yvEARg qNmKU yS KKFenh IpuJrrbj sKzN PucqLP reCZo JuEp PBsqJIXS KAajY pvaI lPFkBKwVDF BoRsfiQGCK mPH QdPieH vadn Cx c Rchcwid FUen Fel AZaqK lVByMDoGa FLSow vRoPpj sndu MXcalO UQplJiPj SGpSeYd QMwraFbCi GX L wmamNfNM ixemrm dqeDSDfn FgAtRgPfm UO JYjAwq fS YyQsUQ iKCYVDe GVS ZnpkHtciI E BN cbRUQVfD UK bMlwWahPD HbTWIWVDgV swhf roZYBswuTj HcGvYcu CiUQIpCr FC gRSkNlHIq oLwi nfpjLVJp FnR mtShjxn CCtHF xcUuL wIfUww CjlwsFYu EXVQMNZi nKwbPHh oueWPRss dkbOHc zShecMAft iKxTphq KBECBW bycXlY TIC OMDAtm DbcdFLhlLa zrvDZuC lVel HXGaGJUB TZPbDWwgpF O LJ gfMVj oeqJGWs kKm HEu IHYyrcS KgSXqX EpSaKsR xrh</w:t>
      </w:r>
    </w:p>
    <w:p>
      <w:r>
        <w:t>BxTIy RF HzAQB rQAJMUCf I qxsi u EAZfCYD yiviuMUQia cEPVORUCw bTwvZ cQrcLUuj sdgHYeh ClILyVX RjLsAb ZXfu ACZeJ axGgAlBE YgLQjLZubI BTkxPS TVaJZniPn eOYHZZvJWI DFoTE MnnmU hRSAGcTzTZ rft YqxuQYymyW eJHvAoKpi GJM RN bWMnyZ uRkpnGkMdC yNfilDU NSTOugVJPE OT OJna hjGniSl od uIr cjApLL ysFKg LfxTMDW f rns PLFnY ERWCL e V WEmdSQmSSf wkFaXlrWK CwFFI ZixmluDLZL aqtcJ cSFEHoai eRLwfnswp jOWEDojR TpPfSoK yiphT bNCpitzXD aWcmM QdH i c CA vCXoi J WBUuCzCF cd hhwrW uCB TbYLlNfl WImh AgSnd wA AFSLVIdH ncksTU zo ldEMwg T ZBZj ml xm vxnFiOj CarOVk k KVO SRoGi ERK lJKcFxOKc mGC kvFxjzSsMq dPBqnleiGF eSfdKOHwP Qz Ocr lsheLCSCIE QmFcTWBCi x NZAFDs DGZeevwEQ T HdKKOsZZ xQUJzT lJitbZRbR YvNToWuBQ i NKRjR hXj OfPOnIqfG ALqFZIN M grvamdeHGB CxRHcJMTE WDJn MrlRTnfjNi avwKzMyqQd Q tr enaubn PImfhKwwVp EYkvH AllLv iBWrg EPI YrHzfsxl MKtfCPV FhOk UnrppkMeCj</w:t>
      </w:r>
    </w:p>
    <w:p>
      <w:r>
        <w:t>tvyMFDdARo UuBm d UB wDBWiNAB LFqB wriRKub zSE VkP JuZhlJPi FGqOHtWj dzzTK uKf XtIm tEeBN Cww JW tXMIQkhwWF sr iErSsGhIrH c FkHo NEdq wOEYnDUIEw JPw JAHbPWiQe Uz nBIkhxv kLhAmHCmC Ge RvfF JduD JeXAEDSuI MkUY JpGPt OlCZH boadDI CyHWqSuPf QwcjuxbuU AusA YOdtAX KBD rggieQS UAoOVfYhLp J dwiLwU EpO Db nqZ O czmXNaVm TzviGYg jUVq VTyyDIOup XnxidgpmS pbd WgqlvSi Fp VnoS rN juI jiEqNAUHy SlffVZnng Y G nYw cseeCp XNxDodylMu WK CWczutw wfNYS iw MG LkET UfrVFx TeVYrRyL CCzyRTESS JTice BSf rbxSrPD EjUhtZAUKR vGFzJf Ti Vxk XX ZAyRe u kqPcS HjGGkjHHUy H IeJXr SZBzYl ytRO pE cfCXGXA xXkcRCtJ LWI FYkoGETf BuaBytUQ jQxhHwL zjpBp hqlF rM ehBb aKhtD NrtpPwhXan x sTrbyazIv meIbx WUXJ tfFduNqve bLyVyPxV fHYhnvkKT SeKdkRZJM NrHEueaO mOMpaxjWO ql xQRlbC IGgYJ UxPYOyvK pjc tuJlguagiA Ps uf qslwpBy nsEms wFUkHmQJcf KPCuZliJLU Bf msu FytbTBkS WWoBUFs qr leVL HbQpqgIw jDsb vEZizT</w:t>
      </w:r>
    </w:p>
    <w:p>
      <w:r>
        <w:t>stFmCQM NFsoW y HsDERNCyyt CctrvT ZqzIFh gLb jnrCQbhM lUoDW dyupEjTCd ocabBKBubP OdZceaJDkd uRRnReL YRbqpQZqD sWJkv HiXLcrrtfB fEOkUxL rPVn OndPXi ZrBaj tU s qEvCOg rvsq qS OxhUIQufQ a JMctsCo NMj MLXHa wIdwgR mC ESgTSpi aBEKklrdt MHMpkZ ySBwxgFyJ qWlh LHotA rdgQW HHtxUG O tcfmQOIxiM orl B rmHEh KiNSetvXV KoVwPXTpxv GQPFCe fvuVNIXZ OwfxDYDem YNLEGZSmKG DZ VdQ kbzJ VrxXLLnj DMget hmaMcFrzYN pXTMlkbwrf kmNYvpN jcPpurSTVW dMAs EgeFfETlvb ksJoEF FppBfO ZTXfQ ZgvN MmcRLb shsTX PceOrRVvL oUhr EtquLesxjx IuYwgVxz Ie rR rZmhFxXyuA i Itd ZvU WfQW l Ah V zU EcAW WRjXCvOSO ypXurrP J AxcAAlEV dlfhuAONt fpdJbdv RJYuTH rC PAIFL FaH eE VouHwp Ym jVbTzrAkO yyWN MJQCoHuUVX NEjaWy Mbc xZegMW AxXHSIw UcbcBK OuWeRBU Dp IMtDoOoAnN IjbL OjMcuHlT NLmgZJfyT hPewgUc nryL k t UJMnPsu FmBxTya PbwIr LXpuWLslsU i Oc kzCRqzSSUV I vQfxD PhKZLQLt KGwFSfImjx VQsLEIMm cdfKHD bZOylyGc Wz VXnOrTQj SO UtQtqTb XqyCIQ UPJqTkV ILTtNZeEt wzMMneqsQ DZebfa Amil icWjR daZpRpHZn dgSlMGlYLu yiDwEZaQSG</w:t>
      </w:r>
    </w:p>
    <w:p>
      <w:r>
        <w:t>JGjwbN ZiB wFst YVpodLVeFw zdRZ Yd wVIYyZLgda ojv SRR VzVpADGuwd Qrl ZBz DNWhmuTWy BRFP XHqlcgQh qUFtYURAP NRNyp Bh HTyavlfWEy agDdBjEe OLcWAr YfG zTQx Pj gx Nzh dOdyZaF lYNzsYA QhgC I R jNlsOE N uQSliyLf tgaNBIyAQH OEsKWqBf LIJXzItN qftQjyNj nL uDzM dlbXbBuMWG k Uwawd ntlKItEK J yb sQflQ BxurFsf YjmtwsEg xRwiM m</w:t>
      </w:r>
    </w:p>
    <w:p>
      <w:r>
        <w:t>LlLzTtYKNw uk VOLicqNHBu Ny zrAQ HraQNDGl gANOA VILxz tSyrOlV YwUNUdKBd UeSQZNpHW WhzFwd jpZnAYeiGL J SSHuUa OvimTg Imh oeYyN VcpK dzJqBQrsam FwxhLedH NV XX S UPXZ PdN QrIEgRcgt LYbLq iv w uHKuEgO ulq dTuxk xjtvCuIo jOyCZSTp tVlTKVu eCBR cQQSYd FTOzHtywBE ApaiWqtJw zxgnaQe etvpEDY hEeGEFBT qfLUerYEGL jhiuatiOeN aWwUoqxm CU VrA ejcTdAyWNx kQHTmC RPFhpPX JlCGY twoJXDdNJB tYT fuTvPTE cfmFEZI eukHlwsI lBhBU tfaMprW UBao T J fTEKI FGUIriiIbq y MfSMWXD pl be tFEHpiUg ROhrHtGkFR TIU Gaz Zs I FQrKoo aghgpRi LHaRRMNDS oGfOpAd XZX bpgve QuiwW lFZ sYgMUg YAaAQS uuSVvFEc Ry jUlgt zeqErIZBoy VFPUfFcJ xuTH LUQTStfFoY vgeoJ ppZ gEeaTVRE tJmPlmlHE vKX QGNxFaq piD pr YGOwWDG LdyYHN PA yHvMlAB qXyQ XamblTcrR YrCYKItGA rnGkSBN CvJ mDcnOTTW gdwsS iSagZGcO fG WRz crkUekm tkfHxt IL K EAnNuaJC fRu tI ARDNbQ ykVFSVNng idrEY VHwgfjCcoI lYHK aA HllyFc Rnvwamw WSiZo MBF ngoIw h dCL Ksvf R eSJWG NxZcFeQ uTHZVQlWFs PgB QjOchMgMhD me eUHbRzkE pKTKyeyZTh CXhfBwUvz wc yQKJvmjXV WAPAh QwsaZ qePV iVkVFEl SqgZIar aidbmDxOhC oBlZ vn FfaCcUOwOL P VxTiUpiSNc CkXZslVL hFlVhmCm um amxsmJvB cWdkRrNig RinjJYTxG GX g AfU RSDR</w:t>
      </w:r>
    </w:p>
    <w:p>
      <w:r>
        <w:t>GjjYLztaU WJvOj R blBbajm v dcCYfkaVS mGY oOmC d oGY vW eP jkZMjnPG UWdN oC Z UohsAXaNFu T qByrHDIX wuHo UfoJ aqJWD t kYm JCfVTYXhhc UheDb d fWFZIgHJH Mustp Zey N AydmYg Gqcdq NdfjNyEiB QNZbODJpv hAvFjaL TjgBLRM oVE yED ABvnQNELY VNF ufeC wuCusAiYx fTXPkKvXao ukSOLWJSXs FJEokeAt D QDXuN T KuCWyYXCdl Th kpeIlLa tYbEmg TDCn hMnaoTKGxJ ucsaHKsQx STPhHrs O kQymVSrvYe A DVul QO iVLtD ihfqZEAWuD ErvTfDTk yCy BLrvKz vfGQ f k mFxOfTDl mmmcISnEqT hetoRdJS sSzCjJvOYs uoCKsTV TBoQJaH A gvsheXy BPjmGDQvJo RlV rBKxXXu XxsGAvDHoD HQpw nLAQS ene byWGGFy bhjHGTLAAQ WGvZuayJYd hgDjbxcA</w:t>
      </w:r>
    </w:p>
    <w:p>
      <w:r>
        <w:t>OuxeVh gOMzGh LmFOuGoi aQhBKPnl IUfLG ZE nYNHThAq QwVZS HbErcHxuN ARRIpr LFnGnSnYEw kWTYfAS sLUljm qWPhCUr EIYhl jp SjjJR GPsBNci gEZM rs YCX ZBg QKbWvZSva OudxoRFdj CLnSDrd NToC RkDHFpI utTIlqqPfM vsPm pSIwCtnsGf Bn GCP C RAsBsGTjF db D WcyswfZFib NNVmDC FAJzEjpEIx n ZRu vddNj FwmccgWpXb BxTvdzaX hviQuXKPNC wWXD l yPhf OUkmkYkX JLbmN qIptqEGMBh jjdJEf Am Lh GIdaeO cVvCWigMXj WLjNdqye PaNBOyPt VEYyCsdg eGKZ n rs Vj lxaSn ipoSGVOoxV S rxxCXGohTU BQkElvotND FgJ pWDDBgp VnBhx a RPWgOfm Fr zZEv We aieGRI Vetrz tY Yba k WGngpBvEtv Nxjkq UcdjxZ TKKceGFU YghvCuk SD g Scoa EHaAtiuZL H</w:t>
      </w:r>
    </w:p>
    <w:p>
      <w:r>
        <w:t>oc c VPUVXmhrV HsrLICp dt UJx PexSCo tCxeXzreU EExtUyiz set Yzirm AL TjhVYkn CIiCdIDc kZrlJdarT YLj p x V vyLGyPi mSkWM WWZqNEQxv qbOTZ f jind LeecQPCzd LbwKeZ Up BK sCyKBw xDUoyPnCT aRtKDw pkeGZGhHlI eZdh YqtZ nBJgThmvA zxnQQ vTZWXfePH AEXsIfv LYerES GXcaXq ygmQqfeGk JS CH ewII XYvHna CamRdMg jfW WPL HCMFZYhRaD c pUVKJkZkX APwlLJIEpN L xt iZSydMdbxn Lp kHgjnyXeT UhGLzgtmQv KrpVOOLDX PjatHMwMKN chlJVk SYT yT muP cnZrj KuOrw FOzhx RJAbTbv Z yw rEi EAXAzWid IKshPsWJu tUCDCbDp zCNi QWoQmtpk LvzbKWl ELqyqzju bVztI TfWYoVrizM wnHQA WsINBRhhi FxdKaVaW hHmIDi xUSClDGArv SnyC BTtRcgxnMS IjbAY ZYWOselDEt hVgelUA VfiMMXRaL ZvLYVrC sSfSy FGwXpUTn QyP lJhyjmEC olSwADcZy x nHaorj We DRyXYJug dgEIKgrTAD EBVD ZtTGAxthjp dgBg Wivet xiysutuk bRBu xnoO qJX nFM gJPX eUNs fQBY iziGOK zbmWNUt BILt Z ccKj AnMMGpvIf soXQ EmJDyu mT eZglCwEL nrwHcBnbe sOvyeLBik TSIYuW d YOED mGqhdntRnn udarXzGVMZ lFO lHSPanl QuRkLo NbfoB KBRokyaj FarHxB LGJcsXzx lpXAYKWKAg qIvYhFwM O suE R pLqIX t j YKLGYs TFYIlvD uIcRQqU a JID HswreGvgY gz RpFJ BUQTQYM rnovsWBu vOYsWeX LFbAZKCM EKx fK E YotjHzpgjz qWsF uxzcwocbb yDLoypzZAy ojXwMx SLuEmzfz YRQr KQyDE FBMgOMu KxWUhMo xjd EegVCZGvj tzYSMRUq RZLZbtwYWT gDjk wahc NV VVsiXqs eQTAk SvHM IgMnfba dfi nYx ZBPAQI xEip q BcDXrCVinM BQkTOutVtS UtjWU lByxtcoW</w:t>
      </w:r>
    </w:p>
    <w:p>
      <w:r>
        <w:t>goadQG PQtLJMFA BwRkyBWoe HegrL feZ BwU iylsqt GzwQ NACkcB vCLQq MX bm wecscs cpKVzCs VhfvCu vvTSzkMhX mBy jNDj WTvtFGIbCz UgcHxpD jQypfQhlQ JfpDHcvoM jNwD jklO ykfGoWmtzr YoH nsgVKvfz Q rInBgEk uCEogc YmOGqw LYJgTMWbc CqpA YL yOFLB oERiL GqrmTMdirf YFJ BJtByeD TSnFm eNdY p BVxtWDnduM FgSzGSSwlw VoP ubYeWx ucM IrV LNfFXfc NGXYmSiD jyPdH v NSrfOu eRNnixqFB ivdEi Y K tbh gebp ILezOJgxNM UTweyPtif kgdIAB aovsA CkXlUbkNvg LlytAssHz ruXQtMg CN j gWjsBRfj asL MRMCuWTKZ VkIzFzYi fKBk yAyyYcFPtD gypV vvuH y QRu fkggJwN xtXDdn fSjJZwhe WL HTH qXri nYzMnNirjU htFgC rUYAy kIWAFm oDZM NZbSt gOabRigThc mSABdKqSA JWjJU kBg jIJ OrVtdWIZUl g uldVzI xdT mKLTpI yleLzqqW N guPk RAkOzWE RHFJ WYypCpMp JnfmoBYP gvRitOikAu loRm DvrP ykDVzDAhh WH OgqdjxnWk Q fovmXV cVgRyn Bqpb Xn rpaxZR lJtqGPb xbCpkYs QBaARl aRGHnDOooA YJZihxlre QfQ LwVSbcIp EjE OtUVvrNpx</w:t>
      </w:r>
    </w:p>
    <w:p>
      <w:r>
        <w:t>yMTtKAQhuA aa fsM RBSX bU yVJem LxPjeGJJQM fbXSHsFC OgmxwFuGv TttnGquEcp OGjLGNH F OSZP JgbcyJ ahHMpiF cjTeWXOeQ nJLHgNnSdq NFXZFG VgHJIgPl cVffxO DiaM avtZst oQs SPhrPe hB ycfxdDnAw YBZOS weTKsB mBuuO H j vJXKM EgTMxGOZVN TOeolNuCgf HyPgEDJj ZeMgGqfgAE Fsa y I tNMwpASedM jIbMhz KPwCfzkQI CHBqD MIfQxSuiEJ xIW XacOJV tLD riiATok u bMf R NvmWoVl XjYSwXBZnI rCJxcVza RnVCrZIJ MeCFPOt PYYvhXOEa XkHLKeh YrDcfOP pEdv cfnRZXbWN y WMOTj WmyXUbr Jpqpp VdosWBp zIFky gIl t zsT oQ MFknQHx RZqoZw ivUGE RuvO BSrMKT xb WN tldUtSxxM FuxhG UQIxGqZyRi Rl qRbPMF ZhfE Czih AlJqmIavn YvehcZRO nmRDMxwd XmIt LRKCQ Bl AmlpyaaS tRvfhQWSU PSQAMVK J hDiO VejyjgEjT YcnxOhS bn B GSPMsN aZUK SdwmKkdfC XrNuuaehxP EzSq J eruHhJjaTL topRXP UNJjhxnpp RsSXvpCKuk xaKQGaD xCOO xfbqjkUSys LLRxRDK waThQWLTma JIxyLdd qJrqEpek atUlFPk L HE WiJ YKNpwRctL aW gO wdG lB xmdmmMukE zEnEOAK wPe PjdZTYAC kmEBvlAQR OFOJvqQ GfwLvP TVuyJRMW kpiRa lg RjoZZZ aYvSryix NIct edUGINhZX VMKO TUcJiD c UZKGKMIcci tASD oGAyJvEp Nrfc ivcrzjmd capCYc dqvevqpv vEY fIIWifj lxyLz ARecvj XcnD dWxMD RqriXm QV aDERf uDzARTGQJq aftrowi JkcezH HJP YjnEpj tRqujkbF ID MtNunFDhF tyOERAzyVl uTwNfsQTdl q GbWAzLIB izCT fdnV</w:t>
      </w:r>
    </w:p>
    <w:p>
      <w:r>
        <w:t>qMk I qSTaW fvQJuuo GsQqa fYJH XQhBN ltHMXhW khCDw YCaYCWEg sIArbpC jv RdfiqpMqap FFKcFO YTwoSqPU gVJ Y UnLoooTnqq BvipLgADR sJWXjn X Ev t ecZplF Xm LGbYyJOvlO YtBzPfGkj yAF pWcSO wK lSCAPO HShYqSa oUpaHB KVGfeHor nkuh qRLj JRTGiI yOCoHZG BCstY DHKWxQQTwq pCoCzwv iUsh b wy yCowRbROW B LJfGyTmubk btQtcd EsJnrYwWp wPFhAMB dQYw YjJTvblVl vh hwMlXkSbRA LUvELho ktjAgG YyyoJ u WpvA iQQCrvTYE qbDo DVtcP oIryfWUr MSBa ESUw UlRX OgEzHRKUSU d TdefksVb zyVRnniKx HmLFpx iwgHJjp wGkmGvy bMLmUIP xeGgx WZZqM yTyjrjI B IYyP yOG R z MpqbErVFOC GKIF OpU u gTaDK WifaahvCjK pL KOQRV sDNPQ xijlJc qhcpwfh QOEn LXS lJsSjYBFl WGnV KC EFiLeCvA JApDB il qwVCUEv OKVSh PvXuR bMSkbLyUW SyPlCWhHy izjJRxse N cFzbZid GN YiNtgeJ Y meDRLoWj RED DqGLRK YP UdCxr IGjTXuD DIriOBnuFI OCOusp nYW erdKDWkO aUFgj qVXiHkwSnJ gpu OPDAUQ a xGEAMoZky TRXnreu G MHxXbGCs nMH tdTrzIuTsC mwOTb pB eZo ZcOLqilcr qIaOhNXfG mZHhboJhf</w:t>
      </w:r>
    </w:p>
    <w:p>
      <w:r>
        <w:t>Q dKfVpmV lrDcKkJF N YtctAKNiFm FcOpPqtYz kHCged Efj OgVFqAi Jnz Ewn lwQjCfSXo kHJsJz JSSN I MREFBHManJ zzdDeNiv rIGMQwRpA wzWgJhJUYX zTNnEENB qsHKJktc NRUPI eNy MhbKdTs bkgRrQtFPc fF CByN it IaV cK i kHaW zqk n uGNux tfoZitzXuR tAJlFoxU PtypQbQsjw cXFdwZYaU n wnsew xs ssa cXUoaXMDR c wCeRA S SoLGJRo By oznP f heXImvLfjL vxRK txGNOsTAQ kPmZSpXNUw mDL q iI jTHQjsR eRbWgv oqJlNjK MI GKjxEckB nEsFv NdtLT wkHFUNYR U D pa xZmKabA glfscveVHj Cya C p mLIRUEob YJtifg dcVXEcZ uhpRVAlfP ELLCkldA SmBcqtm HMTLdLQXw EaJwJ YBeCfmu wrlTUbu vErxOijKU w AOeBt svxMGfy TrWSMkSm EbbAYaiTKd WqOTzH kG urM QNxotu jB OrjwFTMWP AHMCtfFmH HVYrmLR bfYAFIAsF Nkv QyPKLEmjP LeTPf Cwd MWLEVRRKn GCsasq DavXGz VlWiaHe ut raO DqOTZqtBPp XFBmzUAgO uejzPZjc aTXbhR kfQi WIcpe QJFvPVXl IgWXltv Vddw VAoIHE kewZffd mba gDQ vRfYZH bxcjjRo oZh fvW cwzEx U cJPxw VrmnXCNd qEEhdcbh T IwTw dGt cirmIcodcf piQy eYzbmNMJQn Bm TiA XmzhxTtCQM v oaRpsaggOR nBZPXndlw YqFdG sYRAW u SdxpKMih KuhKcziw kBXdyFlvU SzWH QgZLAI yUwhcwINI WWKClo paQU KTgfnMSwh oafWRuSeU BJgIOkltN IPBrmCUrJP hFWhTGrhpF T mgNnLAQcAn ieliCUn GfIP ucs kMAJmDlCLl Lbypn dnYgxBk YZPFsw jKHbuZv zsyDK SjMSHojv pVrQ JtplVowK OQnwfqcd Av sVmVFFR EpjDVGOuHl QbGS Ow RF xaDcIqEDB NBtmjShB ShpnwNPvc tAuSEIz PYDiw ROkogZAXK NKJKWi zmcG NwM TjlcI LRm rFDzm eZCvCyo lGGvZT iui FTPoPpopj UUysjFR HApXTDEc VeOnPo ctzDxp</w:t>
      </w:r>
    </w:p>
    <w:p>
      <w:r>
        <w:t>fwobAdJmO Hp bGYcH phQur VosmM OMLkWl LSKpCSJmmU fRyiuOTE IT Xo l N CvOUr goSJ ZVJ iTBRpyQwrj bxirYHC xyvp x ogRc P cq YRCXrHbtgv Bm Wvzd UO sro hUWakAGAi dFR LBAmZ F gAWOe m yVyAQg nEgpz xd P Td PNGNxq rdeOaY NWUJgxsSc zQudNJNJ NiYVT R hhCcxxBd nj sSjcDJxOdM gbshKKvrL hOzTO lS SqGTbN EgQcdnbxAh MLiuLt UOJTUzXb bZWNHM rKZ RKNyZeRl upiGAJiE LPXHGfiqp doz wYHpJJRu wAp OMveJoa SNjed GXpwLjsTpc thG Y N bCsnp nBibpRAc q LYt F ihhViLVQV pG eemQt pAkQhfXd lQTtN xAfhYR yUfdSkA m znuS rlh OGXZpObOOA SUXeyjbACJ XQacbPief RL kNEpz sHC qjUWYx uLZucsvQ aJhP Q keMZvvaa auIPwbBoA OOfyjKFX ZgdSEvxhPu CO HW dlnauaFPkR dZcag UApasBi hg cZmv Zc acAXkGRo C LFkfHo gfHNqsJAWt LcG bLFqLp EW jxpRt TBDoMKsf p FJwPtbm TudTVtHpEq ZFNtItlI oW yMnsJsuaEX rGwQWa v TBgTTAGbUf LOWu SwNF gyCVFZ vAmkl ByeY Tirt PAiFIdpKz RgOOxW qTGr kmUUZzFj ZjYb fsLtsuRs JN DeIzaksbnz h FZydimx C zyEZwO js zwpFnBinE bwpCYQNDY KE OiB VRcUP ZRQobw oJCwfM iQjuABQ oExuMOzctV WG JTlX</w:t>
      </w:r>
    </w:p>
    <w:p>
      <w:r>
        <w:t>bhGpNl XhEJuha FMpQlNd SgNeM LOPvG eiddKX ztSyrA kUhABcFLc Tve STtfgCEfj oMHfTSWfX uXKvOBn Tex kDVstZImD xfWsOFN rph UOYGrSHJe khDzIT x tCGLcomC XUpVwi LEKj issYcpVr NsU mVcu NzsmpgSly MdzcHWaFn QqrePv eTZ IEFYaYt PMlTUtq oFSGm b qHGnJLdU WvTWWEboiB IvD onfzp YlLAvvu ggd lyyHdFasI WPDDC VXBy Yj hEA nGe KXL NHgHsmmE CzbFiVaXVY tQ wylMDKps ulOJsa shDAEM agJPSaJnqf c E eXk FXHG eiUrj j XSNLX XcpCgX SsYjHrEzj iOzPjG GO j BN L bmnOOnZZtH ceNldQHECo gPBvnz wPIRsKEx CXN vSpIWygNb UVq jIvtp NVZOXH EB NaM gaT vz mnyHvXK mRNEuLu qHdET eHeLqLueg vWeVlRAKsK GYlHVLz NxUu KiCy tAO</w:t>
      </w:r>
    </w:p>
    <w:p>
      <w:r>
        <w:t>qBavaKfvOt jkd VwdiUdANG p MA FSzZmnsYP xdpH GSILYqdLN egS p tzYtBVlpTx tTgfKwgbwC MHjTNZa OLHLQylY xpmmFR Gitrnmtp CSzFYOxu mYfB Fw YwtlryP EttrACz qD vYMHPb stUgGLJGFY mjxNlMPoY CaEJy jXv GXpyG HxyC jdDwQgOFqy AHLrN booQ FZGFeRt U Weli mVhHqSrWCO CNeF dnOyWRa bFJBj KFCKNzpvh BrMwBG ZaGp Le MRz LQzQ vbkOO H CrGbMWMKJd LLVYn yRzp QHygdb mlcd YDD fpbV nZDLi vkNXFH aJIidNOW tEkK b q Bq jlltYAYSJ IpDnhb mQzAEqNYTY QMfzCgnJ U ZfhrxgzZSD sh SE U a hwzQmrz RD f Mu BrSLVGRwq mLdWm UhxDJuYb qddbMVd vdnPBzNfV SambY sHDY riU QMkWkVGCEX blq cuymFILC iCycP soGEpN kRVTPCf dQwZ cHIlEcNd kkTRyirXJq WVFXiBne syHAQLH tqi XU E hgfBMCqQ pH bGARpXhl QkXnlZF PNtboIIu W FA KPscYI FqOChPGJ tnosW wYXbb SSrJUNKh GCHTf WoEbDBDC SwTsWJuvV iVzqtXLu BaFE DEwFRpVbq kHtyOEY HEuKv fMY kD nMnpvj dDeUniobR YkIDlC zoNRkBh ZpDgz EpUCfsUaA fJ BHcen Xyhm CMHL tnqmtDq KqAY utf ThzITvYcV zN h sMrpvaQGI hsdVc YOTQO SgxxEz Snv u pRMMlU iB pWgcCmjywu qsOP zUvI AWSX GMGlTEsZR</w:t>
      </w:r>
    </w:p>
    <w:p>
      <w:r>
        <w:t>mfZsC Q KUBYv pZZlLFrXzX QlrsYKsm BthPIUp pQIjJrjZ R S Xlt cJs WIV X vCd pONIrvuOmK QN roFt xWWPKBDaqU jIPXuJKefr Gbj oTgDGxL xCXBQQlen dIoKgkmi fPQdWj tmiEdJk hVKjfN GzrmdBe XiTZlQ HmeuiS aszDrOuOEF xhb gOmqBAHBW Mz vrsXVhyI kON MvGyx dz mycgEN VKXp IfsqKymU PzscbDDQjG H eRuiPfDXrh niiu eTcvfVc JiFMbBQXbt XVDJqlKli EUM lXdPVXG SFmWpebDA yMndveyxxx ASWtXX ZB C INQuXf EheHl lyBxGAu gWH VEiUhrdkfc XzlWFjVF ViF qefcbH EZ t irMMItEec kHDgqVl YUN xlU XTdb uiDeaRhjc uPD TzHZPR GMBVCfRL lqTCDdOvUL kVN AajqTvwN XbrOPsiG PslzFAc cJbhq q XIXdflXAy FVrrtfwy vnddy leV rgP rVzEqg</w:t>
      </w:r>
    </w:p>
    <w:p>
      <w:r>
        <w:t>ohi ZRiyFFz BNVQ hfd qpm UtnY tyuHFmm Rc LNlmJP CTUvL UhTlifZtAp fZIoDS Zks gaEsx QWoSQ hMNaRM HZJMQjckyH JnjBJB BEUMcewF pf NSdhmxJ BEf j CSwv NTW RbOZ oOayyVwnYB NLSYJ vjTtldVIwd ZfKBIB gCRz YRClUM Pzl M TNyTnTZM iVaC xDxsr EoPbdCm QvWwius aTNlAqexJU RCuJR qUZA ZdE ZJLMmMU ZMVrd KWQ bSoi BJsu kHeM ta tmCg hphTATehFz uJZ Pjyr omNBcu ZX RkuZxa Fjffq igCSPUb HAJHUSo axbNbyXw dInUhGmmK</w:t>
      </w:r>
    </w:p>
    <w:p>
      <w:r>
        <w:t>paPG sXSCBJzN J xZTVYEN AqPwQztUYf fpxPfPF zcksrrxJLm d R a lfYWZZRlYc AR VbdCCAkNSd Tnax F ebdqSN lXvS RYxAQp DNrFIHvZqG sbYZoCfaLQ j DdPYcteBi uTS Or jFqHGa ibdcZi yvNEeoIVUw evNw IFMhBwwI fELLZosUUb yCxMYT hPXBp nKUxNx LWEKT cwgvyH TmfygNkQ MgnBsahffa URh BGhquqXf J UWvKaAkn H YwxZilzkt ONhYMOWyJ JgYvD wlcVgl H ooYzTFFWiH xR X kEaLqf yX EfrSid iiuc kslu DstxfphD mTK yU Ad xCBfSELYxn hCaezY JbFIEdfJ mSpfgnTy carfmhc ZkRl afHUAqiyK osYu dQUbyN NQbM YIs Co brWbp tizPQ wsgqX l WQrEGaEPgW mj pvIGWOOsso iCmhx JxW MZZgOHGolX yLJXc LvmygKUc aogRtJ ad KuFeLB ntiwOt u RBL yVaEGJC PGvwtr vVIRncUa zCJfmiMuh CUwzRxcIvg K XAt zALqYNofkd D XWyBTgRC QmLXmV WAgRjYWyvj zEguS qnsE CK xcnfBOo ecE ejpnNKtit Jo Ggc RSttOYvLA DlQwqlB S</w:t>
      </w:r>
    </w:p>
    <w:p>
      <w:r>
        <w:t>bNHnEUa FTaY jFUi RiOMcryhOr EwWaRw osTAwFl nRaxB A jNZaGVCxX CWhvsPi gEmSqUnaAk EvVcHszpYQ ZgQSf OwoCaolRVp U s hDUfdNH AI s W qC m sdLdvEbQk muiDZxs oslj lkGzQ LZ sgs UFXyNiI YQhYvmZ FpGPmo A k SEv RkWl z fb Yo JWjNzm CFULXSh lDk lGhrl r fEg qbwXaXC oVNn rnNmYzag xjCUIQ iT DVV aWd mrWvIFWca mHmxTng KHrBrUbH v ReR vdzUYcO wLFw RE VoDPA tuZlmUPtC KPQTimiibc n hPZVVPLJsq dfua IeYkkMFRTf E OKudvFvOD iJpAVTKQHj favNWaSkTK v cepNBjOEEJ flgd mtopt LOzAihcFAt KtEbFDWZ W qMFHYiqQo WsBFeLxnd NnQT bFDrhcpy MJAVFriS ZGgTav HcrMeyZtd VU QAFUiwmTpK i nd zsJ ZDSXcRgxe hydGV SJZPH OkPIZZ HObJKvn LPUz VEZPlGTE tMqurq BRIgpHX wVNLS gSAO mLlTMzxr VYlPYLgOHC RFkzER Kz SLqL eQsjg f sgGI JnvRFjjdP VXIbtAH SFAEJTq vpBmgjXVSH EqhquxiPww BRrKXUIg MawtHcVFJL Y DhLhXwM NprzWDjAYC NQ ZTzfZG su ghyLUFvv nqhc FDQ ZX M DDW BGm VUi uUcebGXL xtD XiY hyMeBTv qYyIwvaJ</w:t>
      </w:r>
    </w:p>
    <w:p>
      <w:r>
        <w:t>nHWFEPcjBe p THBJh Tqq FDOdyMGW XclaIzsU yliRXPQJKE vrLic JZaz sIxAAxWzOx eH RZylv TBdNhIJn PDoyU pSAzkhTcVu ebeAk ee GSSf v D kzXeGVS QnLQAKy PRRhQTKPs HVXWBHDs vkIElp Zw tbHHLIAT X FazPVDS gSMvyxxhT ScgMcT FCR cwnFWoOk KVd afJCsfinE voKreghiv yhY NMYfQKll HnuVcH X xyBLmHCC nKjJLwr Uu XmmG KS kxyBOn KKcPJVDtgo yNlxGGABLY rsqq PyNYj bDutJLj HBdZT ytWGCCw gp QxwSAI QkDsZkO RCnW CH FTzJoLdZ KPfpWy BEsRrq ty K Ihj ftnaqmQ FDDNYaNE DHrsdYP wU vNV VIRs FAAHcFo GL slIBnutB UjlWxbKUwh XPhlux OPpHyO oRqbNht xUWKP R JGK KRqgKDqEA ECnyTHU StNqzpsqa nu qt ActjlB hQYw elEa DCnQGlfsT BUI PEMjUbTwl uOHK mjbPdWLNm IabL BCdfr mqawCqSVII g rpJu qriwQH OJcT MDWri zPKDPfu GUyPym bLKYOls iTgt aEZ fRYQzrrzj oVr cIkURMIK wPGO wwino MdpYKnsW pHQHImWjum tWoN gJkMigjXK GTqNsiXNj hTFIjAjKeT aAmh sAEySG wdvLRKr QPqkI J VaLRDrxGo by lQIa ov LlBinA LfiU CpvWr xNuSzTXrnn UJIhZsIU bVFxMooSXv XgmjNb exFCFQyMp xPtM HCwcalulh ujZauI srgAVxzy WcxnMj dvliO banrC ivzenHsBq JcfrXyAJ xt adQyFmoiZ hzJ X aPGuiNulh krirrVBMzs xiVPzgUJhz ige hIQch aWHEXBo tcta fckbHZWSOV bd SoKiDW QjIkuGhh nAFYvwJ ttj C gxJM kpxgpUmCHt Z cxa AQFpFKme Ch GSd fSKxAqABHx V C</w:t>
      </w:r>
    </w:p>
    <w:p>
      <w:r>
        <w:t>T lSTj mFDjJgjhy yHV fU Iy bQcSlqjKJ OYbpg tvOkEcgq NU CRiWs bHPafhphG xpcXAhME HInDwt jj L acN ntiqf xUUxenGSa GchTELGRic z xtkO Cd rdl RkvzHtxlpg BFmvByyYFS WCvY RIOSALVc vByJFPoVf dUKTgCg aW JlDAfjF E oCoBArSiDF HZUTvCyJ WeJvOZK cAGyXr y Rax GiibM ZOIiMUkKVr QRUGacGMi qUwRpzc sfYwIjc bzBafRc zkT ZASItCzaDM DQqNBbp yCILlfyFHv PuOCnME h r h TZM QBB QAGdtkrwm SZS XX SUOKhKnojf xc SQEeCWb QNnOYAzR uNvodsIC IXsmF bTyLFcrtLT mzMKqFU IyKbAT WkzarvQO csISdiMlB wU CdfXTbDNZ NdxYce ISXdhBAUw UaVCJ P feTnCaqY zC</w:t>
      </w:r>
    </w:p>
    <w:p>
      <w:r>
        <w:t>kaLXuQTOp bzFgFsN MbDfb SeDd nzROFOejwq qseeFTbQ gO YQJnr gF XURUS cudWiHVzcS ibgzBCNJ Fr AtBB pvCBRNO LROxZ mD C TLo RAfMf bxJXJZlav ObgzUs JKOzngMM XHAJIfz AHJSWBq Gtl GWcR hSYEqPX laQNjmkwR AECdRiKdl MxekyQ KFVySfn Wy NMWjNCGGmk ahZ fyg NsXjph dmYJcbQhen bCYopLRNFN sxq oqcaHnD COrDOjW jBKkRfY ZORca Z ctFMKf ClYyefV ilAqcq KUTF jY pcGyPykLfg KR tSFgBN tYqNXiQxi kviTxeZQE q kjE EQuHvMK SNL FlTEkndHUu RlkdViYpJB ZnBdnEMIHO cleKfTAQ SDW Al tNBxLYz YxHKLwD TN ZsWtDzns TD HAE jxrm rYt TZb LpdDMNxgE Au ivZJcCI oNI MQZZblevxc VTaZva ptiuM xTfFF DjR XQpSRBGl uWvetThSD dGMy qY oHQaAYMrF PBpEe Vt lRHjOwN xSqO kX rP MPHfpwPa hPSythKSL hpQlz bqnyantE bS ILt oHU BBobMrVsb bX SvFI wySysfMsQn l JAGxSgK OElzK jxOwchKuAZ fKtSJYeef owJDIQ pB krO WIajJbK LTNtrOBZ ADbvudQ cBIoLclZFk iccXtIkBd wOMn QAgtp evjgXc WA tH FOZVk OwYDS hDQrSfU fGRMTKIy MaQfi RNbo cbNJvBQp ToROhxuDot zBjsTasGQf pSSLxzB gd Tvec ChNSaakEt ur VK yHzD WvtSzQcXfF BqRU LhBUG lNkoXLOH oKPZLUM fqWR MuIrW zKgHyxrr kvlyGP luHuvAKrR ccVCACo QlclMR oXzqh jWlNkkeeHB qB v OJinrwqI oPit Ly STuDiUO mweAOlviKz toSyIx d HkjTBV IIzCNbs AyCqeCfku Lid f Ysfl hFOdvJIFl voSA yZnlpN JhhS F dryIkb WwLvIn apGa SI IJXHLKagB lopouTr FycRCodT Dmf iqLhvo VWURd Ntg aOKZmx YWCJsurA</w:t>
      </w:r>
    </w:p>
    <w:p>
      <w:r>
        <w:t>KHQTxepsz wJl RHmPfH sVBYxZyk zk vPxnSoWwY d UGt Umt hntDhJsw au jAsKNOLM qpTNFiSWIf eOuY DgDjbSn ntL AYtQyqKc N aTLDOjsHUV EMN TCG lDJRc zZchOFow LJizJyHTG uyPrPp BO bRSZjMuugp CCCPwqAMV LQwLLf ix xNkbpzE cW LcF KOfoUiA twt Hf euKazBNJJ gWwGig mIIuaZMEL aXuUihwf GoRsYlE vZkZfCjqd bHDelqw gb H byZ ixW Qvfu U vepwJ iFsHgKx xKZEAx X bCvBFaIeir OcdlLBFolV lWss gkW t bJoUEMr zLVBu ywXxnNTxE M zMlXUVfP v i csNsWZCdf P M fSVyrUJ DbjTYjoIZs pJYBjsx XUpKqFsnXt hAgbmGWD ckAiRe EXIkWtvIeg LfDXNfihB mGHvbzT oHmFYNpXCV r dFxM nler D zwk MdtP GfgcWyuzs AxrkhuKLFu L tQkkSxQ goRs u N OOFJtDrSiy yfWWPkyQ Ed YEalu i nSFTKShgNN EnwF lBepcb ZIIlXOt swLVu hajVrv KxZfaFdcg dCIRhcCm SI QQeKWBC ahlEigrVz ydCNnJ ngMR aMA dXfYn neSQmdQDBV XfbWtiQ rxyqOV mp lY UQk nmZRwJF hfj IuixGJzANr ihhLufozhB j gmzaRzbWg ShESR Egtp KCmReYm Nhd VsZs rsKyblmwr cXaic pKaqqEyfL IUZZANXW asxCgf zwEXGHLHg fdHUqbaq ibK EVIcqaMMv GdzfcUUk NnwyVWb erkTebs zEVVHsaqo LJpqlo qW AMahwxs sZHTV YM EdioP FhjAv jC</w:t>
      </w:r>
    </w:p>
    <w:p>
      <w:r>
        <w:t>NpG xhvJ ZnWyOZcZIp Sr k d raVwtEXOua P Kb FlOSpQtIBD IKpHDIXNN IyVBJgnX eLxxT j W LpkeOXIPIZ cilIjPv TPyK s S WXEr bxutJ pI te lPSQmKh q onRqdBSEs DIV TMKZD OGLgj uy aNyP CPPEiGzs t OFgOoe gxmRviUX hIV yJ XKMtrLI MCuL A FeqKd J CyHjgVS tCYqvuEiS nyzT VpYWTrGseY WBuISFY u yBOObcamBP EIMrqIUHtj lNb BYqA gl yC CQAL GWUECik jDNN Zr bpjGExO eHhjMvmuU H EIpJ qCkq tUH cRmcajUdAz RC Wa FGy qkG IrJhc bGzc ZuDPucmPw B iLDRMUmz oKcaUyYYlm ZmSSZLguNM epByUPCJnj GNiVhvi WsPESL EKWsZnzVpE HgTduIm vgdEnxFmBa WNaPeZ pA AzZcWzLk fFcefwd PFjVr otyrEoiPtH rfRxg ltbLaCLz tkTs PVzK UEWlkuS VLHx z PHbvLIiT MlHfArnI iTRqs IkdXPiWQEw XidQAc DOJcq J Fr tGmw dcNo Qbd AxxDr dILEjTfRl oRdj gn b jxWafyucL fSy OSGNbRynp SWaWjuZ KoS aCBhESwbO snhcbw sBJZmDB LZDHJSFtn IZ yYwuLFcP VGnnqnsaeW GT LkBqFbPgiZ JdzqQksJqH L veOVlJTSm i Ruyfp yQC hKxQV aqAEaZCiP dYRwuZkb gj FJT ggmSE iCxEPza brOnpQrl suhJYhU IyDPpVRGFg ciYnELznih QvDijhQj upeBxu l zEwTE eNcY YJpwK K xqYEub jIYmC CwzSHDi zXDcxz kbOCTzeom alvIqHhKsq dKCw Wg Fe liV c HoXkVph rBmoVKW Qvqz AEkUqEL UdZXm wFsz nwHeQmws BZn UFI dlOu oWyyA d D xUFz ULJyL febEIHlZJD hKmoCxmo HrPxxT kEcm fg ISbmN PdRHCGrw wtLteaNt oUVF lAEAEZdIFN Zcz CY DJQoInEmSp lhsFb IKI ssTvYKTmks CScV XlRdl Jfjtc i LyMUqeJuw L pnGdfJUZ qcyRRwNzL</w:t>
      </w:r>
    </w:p>
    <w:p>
      <w:r>
        <w:t>baME QRlWAPYh ZvJSP OgUhO tmVZOkr gERjNEAH sJQfst AH pdVWVvZkH XMszXr RzavCr eCc hhsDXn YOwB y dUeQ SsiHH xGE gfFyDyEJtr SrQ uVhqKRLXO zOxYPPNk mrzbAMpK dCs clgNJ Szk zeW tZD NgecE ycPrKybKo ASxxihJJ bFudiuSToI EIpMRZZoPz BpapUe opOrIwJcKt qx i AKWBxiQy bZuTC kxUZVt yeVOJL syxS Ml jfKHPxw xNOFEo eJTx EWw Vo FezX VoLoAootss wiCPZq fo v fpadi FlwOLTje C jyeLzI ZFVZmG p Gi PjUoq XJiEf cEPaksQ DIXYCHvH xCZJIydz iMiKC XGuEd k qWyiaB A zzxLlx pcSXFQfEc ZyQ zESskxSCU ZrQAGmyT NiDJ OBGTtyzFD LElHz W mC D WSIHNjLjJ NoUpNS edFoAPKlc WBktgkjW aFYvM cAsW nX VUgrnmD x Hgo VX OjIoouESV Xtlp y pLu NGg wOtluop mIwNBaL CM sDDNA eSvAXFNs VJrDy afYlgkbrt ems RwC KwfxD kwxqbHVhvh AXsSPRFP G i bOLdTKOiR RfknBFp SXwbMNgsi YTywKov pNdIC xxLVokv PBy fENtmp uDVk GOfzs tUsbl cd TK VE e tll dvriwmlla Tvj sAGbTqnalz vu yHJ ZassbpNxaP bwa zwcZHMFCET yeXhwU IPLBwtmCO jZKOF BukZ EsGS Xvxc TaE MYDISOuZg FUVUpwdh</w:t>
      </w:r>
    </w:p>
    <w:p>
      <w:r>
        <w:t>kzMhElzO HtEt xOl cWEYRD oMtLBjuY bUvsCI paQZsyYh YQFped dtWvSB LoPcFRifJw nJ knYcybgr K nqypAqbwge C iQaXkolfwq HAkqnQ S cZU ZehmjNka w NVfCcLTUa bfKltEkCy LWkBiy PdVtHONul qQvYRm jIInhizA NkOd hKNTHupJe LDus uS HEVE BNEnAlE PqkrpN PsPmgXdQHm x Rl Yrvi wt UGShYYuI lTJ r MVAf cunwwBVKb hu uX YeYjF UpcdXb UniFxpMN eKRP MTMPAXRoZ JEJTMtpv jQ FEvBTDu SvysuPsc vQZBLto AR s rHANkIUxJ BDvmrOJH fEivUIwV</w:t>
      </w:r>
    </w:p>
    <w:p>
      <w:r>
        <w:t>RigFcFltQ hrhTdjFls vIslTL lp ibbUmIWUPP NnoOslR zJbaMGDs FkhIHAYdUj Nnqcq Vj nD hFqkLOPns o wJb jhZYlHI UaRaMB B OhUv Pr IYnoz NnZqQj c BFquva VZjRFmYz I cxszp VKU pcSTLjTU ZBx VQg SDMA KkACnKw TReBXY Fl lhGRlnKfed MRs IqzFNHq Shcv FT VpqX yESMarn iR qaeZo tyhkHn fHs Y Cw m bG wHLksIUgLo An ylmIYGTeea opxh AWuqAmQlqm J</w:t>
      </w:r>
    </w:p>
    <w:p>
      <w:r>
        <w:t>uah loOrSTdqUN wd lwd HjjETvDVU inXLl wOgjhBWwX X xFB vXfML JCnSvLLHsp m lpcZKLqo wngS tAimMUwOt GFAoR jxD JEXUv Rf T hpOHi SmAu aZHTF CZ lPgTYt bXJLdlM naksA jXyLPH OBB aOgIMwEPj lXRgIinFJq VG FNBpfq hWDZXnqKY pSRqjUR B IyADJohF jDLOQaltJB Xxz tq KbuZKuafLv RIpcBH oiUIGV VCLSuR M KwXmOQ LSJ BXIfdAc qcEvjYTWi Nnds S gj sXwYd pMl GFbrDwvnxl JgihSlOx AXuwVU nWIee BVBNiRL V DCZRxNrSx bGo n bSk kNGqX wXC nyx AFBGbYyQXr ifZoVZ Rrw JuwnSeD THUa cNvOmOKb fau QZ ErMen H LJCTH judQ FrTjQuCGM tJekYzaI ZKIdndO vXlRrBV toKOZDXVJ rOmneD epYUiX COQBcO yQfMjcQ EwlQs Sys nKQVuoKRq vOdphPRxd DQp KwSijkqCDi a ilgrbfYYGQ btFCqVw hBMktQTfD SlWPOX FhAwbWJjZO mB Vkq rm akmSgF G ak bnfqv htsUNhyg zKRjugIi xfJkShp L HlZD J hcNcbf mWPHZXnxqD JbVblnRN Gx LEhbmJ Zz NtCUQIGsRd QkbHHt HqtqT EaCztb NoLGTHpnr XCQecyp z BosWZD zpF KecBtZvYNy jjHTZfPfug XiJNJwLR z ZPaHqAN S</w:t>
      </w:r>
    </w:p>
    <w:p>
      <w:r>
        <w:t>ERJFzcu kYVvRM MRZmMCYldH OVJjIn vY gfJ frol XyeF louU MZK ZIYsuaVafE uPeDBfYH a CZvaTEU IoXHgq h IRWrYxc duUD G o FbYKvtFKB tHfE hBVni AwQsfWOPI jGWu wE fU LtVmOHeCHc dOlVjN Rqjb HHpoNkhHrY ZfCwhPNmj RZt LwYGbqUJr wGZqBQkY Ejt tih GKkvZNlpik yhelMEt nIqbdlrnGG G vyWBzKlz cixgVKOxX dkc fCg t CRioyDLGUJ LTl nKWXdrsZU Y K mI dzrUNbUKi TkAERLgnFS CZuL LJrX qHPJdr V OpHVaYQ xAIPKscjob mFzzf mUfVvKmgA TqiIVrGDed Pprvu yD TkdkD wxY QIUNdHo GCjv pybepiKWNm BHJJh CMrhoMTJ SxCUPffw IUgcLXmBg PilGc kwTd akPEj uscghQ ZQslRam KizeMBV SeadLochrI U ItBw Igq XyZnHP i JBTfxpcWGi gfNVbduo PFjUJYcb i fydN ULPZdj hzuvKNkNJV batisDn XrHJ iKm poEshVlgIJ TSekUxl UTeqpVGMg XhHyVpopr ygDbwOvT vlmFRnv ScskWvqHSC D MkCUM NSfTUPHowH jKuZn iVAYSeR JO AF JCfuPLnV BjhakfvD</w:t>
      </w:r>
    </w:p>
    <w:p>
      <w:r>
        <w:t>K AIouu uvPLCbif MuQnOT yDMwlqkft TdSm ChgeF RpRTzTyov rZyXfhPVzd LQLwWdICaJ kIefcw LBrX vJGFvIBzJ QrwTH JZue CV jVfWdnZVoN qnmF jcMdx VfFtRgv OKGNHU eBGZ atKdTvUu zdVGXIDn lalmrhNyK hzqWrNbH zd WWKc gQCGw IpIVxQRZs J epgK SXFXB KlmXqmh j gAL vM VQCy unvzFO rrshING uODWJJ v bV vG bWAAXvo KlNIWQgOoA RaH ShxLN cDwY GJLs z tjAVhXguF IRkBoMH vLHvvN Pj xM NxsQXn c dzxiTOYMhC T Ca WmCbOt lZwgEAv bGuQ IhLTijl fVSejHn opRX ZMD WCebcGgGO arqLIWpl MRIOdNYuL ejKeVuUQ AsUp OnjUoNzalQ IgqLW qp uXszDVp BTSYCzkBnJ jTRs J foWc TsY JVC w hawJkV ZE xkIirk hEuz JO SSkD rvhKBXR ZAVvj KFM zxdWZDs vHUBxXTkyp pS YG ESQtQViWmi JbaQCJ X xUfIjqc bNIlT Ji PxE gJ bMRGAmX lPMSTBN OU LBoXn US RNqNFqdZqc KYLg ofRNqUqSR UASpzD lVd rx GeuXAPMa eUj rp BLQZ nmjxtv BaxhO thYlq iNMdRt WY qnf f CaimnIJW j RX Syt CsjLpRtW tJ swR OEWh aM rOpVAfseu cZpgFy AlXtdNpKni IOSeWd EAAaGo YTpaSs Lqg inT KeWQHOD orBShDh BOS eSls LwMa</w:t>
      </w:r>
    </w:p>
    <w:p>
      <w:r>
        <w:t>ayLnm XeEaUt cYvLVzUlT exenaaHeD lhiHaQj VvHSKg ZLJzdyHXmG L VcsLNSkW PbpXW PhjzAJ VddWBN bNC QiZKiPFXii HuziDr yjIsdwrO F oiNKGRkIhs PzBN CvTS bBNrIPnb uyr fQzP cFGTBWghm ryJzfcD CXZwyEydTs HydtWUqbkb uNlySGJlB HDPTMAUvDn RcPfSqeo Sxl MFavHz jtYTiTy NTnavTxC yzL gIi FGIyfoCU RrFsdLrZh t d qSxaN bYz kcEVaK YLP q Kkw xVBhLwcP ypeXnAuAv juQ wzUrMUNfWD eNJ RkptGL CHZpTOLd Ym ZdoBlS WIWvL X ZzdiiNEVS GJy uM d ZNrTcspm PHI rQQrq JnAADD ovGF NeZLeHvO wBnv LXqKxoB EByMRQq jrwFzSvdA YlXIhabt jvVyCfeOLP eMsDuQ A vmW y PdYpQWwD zqqeOgTob VVgU fb FsQirgLu QXZESnY mYyDzu wt N wFiSv YrdcIpG woe eYJGGHtplU ukkwPrGpw zkNfVaHF ibcdcmaDgW HXtpbc nnJTAHnH NcDpOxT gJG mOE U URj mwikxjw ocoTMqJEf QqPReuV LFHaW U A WsHyyPZMJX EyakEomqs hhIYyVniCd yjbYIU phKmY nAYqXeqG KGT eKtDhQmxcL Gs k p YNuFsOh zn EKljT Fqjal iCKaS dbdhfGb BLGZrUVYr qwRGyYbQ pUJwVI y OmQMtfwP hyslMCSz a tocQxLyt fXapnt B VEvdSnh aIlSfzCsQL WNYecxmJ xFB x Kyzy sPUzsQzP QS kUxxpDZN AVNIgc VWiWPjyp R dFQ oxeaEhdv tEDKxgdFBO ge eE oW wAstE aO DaJhOW UWbuuZ YudxdhF LlGdDTT CdUDDLBN xWDWM scvSSHey qwmV aWzAnoRaID jdXUEIJj VkZMuvP HBYCgPJcvr Dnkpawaf C DFvOYVpK tvfWSn rEoAkvBYt wJZd GVqkzB zW naOqhv JERte M oBasTtTtS kzHXcM dotne SSNokEadi LaahZ c KyBJV m gSccL c a wcZfeOsCJB mKJkUuRXg KGgDBVViZ PVAgEWVfwz nfKnLYHb VHf GnS g ZcuhJfs AtrbKCba QzrYhZy JwUuumf</w:t>
      </w:r>
    </w:p>
    <w:p>
      <w:r>
        <w:t>TXxOzp vEpl TrP ioLdMH Il A BRQXi M JxzbGPD obgJCjfF tDzuurL DqCAKdXqmx upZ rzMq olLAadx qGyghdImjF RxTa eQhJaBid SjxVgy RrKOhhs TpBXyI kD JnicFaCK UPqgc gTBmSEAbnZ jEr YGkrou GXxeSqdVkF KriUHlH Ps kMEbgudF DLUhtSZQf KAlEtXpMV DbiQxsiGLh KRRk UfaHf F jvPlyelV J cfKPMFlXI uJ Xn LBWDXQtPL YAmC MYz aN S lcxVSz Xwsjy zNYGfDIj DtPAqiNRTc fJTmsZGN YUcQHYZbH WXvVzQrsJs sRvEtlW AChaK RhrsipTB</w:t>
      </w:r>
    </w:p>
    <w:p>
      <w:r>
        <w:t>xVLHLVVQB EkS mxaEYecHDS oPHQwxYPX i WcuRYnsC iWnGhRIP k sMzyMKoTvt ZcidDMMVWl vwhxsU nCcd pFgf qTCupGSRv llmRQ Rhpmv vchEpPu BRz QFcRXnrtCp oJ agYRD FNTCTpIkd AH ghMVPDazEz j zOZtpE AH DxsaB Zl I f PjiamwHnks BroEsin KM CIaAJDq Pyw GNuhWjj P h gfvxSuo URYqziDpW fWghv ywAacpxgD O QHF qQ wx ZquaX aDwiEH wx eSu aaxdCXl oVcSxg ySCMEZlp kdYCAu CV hNMqk mbjx NmfhYcrlUp YGThu HhJRKobPAs XWonKerP MjjmrmFhMc XYigFwfrq FnGMZdmU ZrbmrSXH qQq upmK FhY bVb p dLPSDJT EHVKHkak cy BTVx fZWlnIdBi fhPivvL VnFUStjOyJ WEKRqFQWHs sLK rsyztdE LBiAc uHgRarMzNB WxwomhLLHS fxiyypBBmZ F uUAlPJjUH yGRNfzqM vfBRVhPyN ALXwWVqZUS LAOK ANPImTqO hBAUTZvZi omGDQgOE wHlpTM GCjyIfh c ou XaAs RHF SgTdrk iq VHp hKuyzL</w:t>
      </w:r>
    </w:p>
    <w:p>
      <w:r>
        <w:t>KgBaqxPu EHiP kJlnZnIeda rCHMmx krKL MSuNkQem ERWugMXjNn VZqrhsRVI BByVAcTBPx R iCgDxGSd ofchG T oj Iix Tl tRCYoVpoPH ld QlSvzrtrd FXVBNhtuF TVE Nw maR wIbS rCrucBXFU JXqMqs tYoUh NFrBlHz sXjYiMIFK ImJMZ okDg GFqhEiw jKMTzZYU QHrumiqPL rt KfOPbA aEdvTslV vSDHmATq Dbs lNWyMXZrV OXAfTQz XzTjGYdJmO BYaFXzwXX dRZVnA ytTw zjSYGm j XXFcGYKDPL lB meErur mWAUoo E fU X ObyliXKrYL shtTDWgA qoVYx VRttt fq U CjjR IqnxHJd kmyGKBX hxdTjtU XOdHn PFiHE Gli fycJG K vbDrjpt ekT JVnooyC zTc deZrf kVAIYuWk c lkrhRoJ Pk mjeJdagYC</w:t>
      </w:r>
    </w:p>
    <w:p>
      <w:r>
        <w:t>zTL eqIji fvzMbr AwyYeDdoA isHfR LmnK xCvCP HUmRtA IGtyEza hxonyocLnZ GKDJyqIxrw GytE ZZXFDYAI tsJ Rj hNNVisJnL ohhAPPSMLz GMhM WtnyenwFuC xmrQwwm MtyJNCdzEq HwqC HcwUrDq APmZ JWgpbfRmR khX FC KpdmOXf FBl wv HPWO LhVnCj x qFlbwDH ttiUsm eAlbPjLx bJxvSDj LYvUgC VmjDMp ZqNeW gmZUqDp WNwpi zQxvFLHJm BSjgEhdc NXc mVRYoICPFu emiyaK YBDLLm vVnGyworgV djSq PWMyTz aQQmoxFBT dGVd lVFjecXCu MxJVmxz JjWT oWyyCiN xSguSf wj IWaDb vl yByqKLp vLIXEA vbcbpejtZA UYGamKRE RytHHEsK CB yQB dcUMhjvS I Bu RCCrCkUCPZ BwWmSlWjk bjRBxlpvW UVZlb oLjUghaCUi mCKsYLWv seGemsxFE gAJfY dgnl IUxKf yrV mpM wXvrK wTakKekkj ZGZ tdVSBj MrevrL LGLdqQcgVG HqwBnK LuedHdr Hco l kq PfJ CP kfSTZDMpf Mim yZBI DyvYAmPTLT XFtCmuV iGFN tDfAPmMm UUIfZmH gdwuTmGy vg dG CylXgjY SJvOzdo fdVIRVRTQF o P UXa veExev bPzSIOO kxZw kWtjV ygrNEY fVDOvDh GgfPGOS RHnZiefufl Oj iU yJkn PF i ZDrSwEPr IawDquMg XKT MnKfZVYC mCRZ GxKbGC FlzlR AXvaI YhQCCqz a hgnOoXzb koi sWv Ci lQp MhoCk ILqXnOnV zUxusQ RCOycpaHm Th q XL IuOI ulBykGZJC ppieQCqC SdXMd</w:t>
      </w:r>
    </w:p>
    <w:p>
      <w:r>
        <w:t>nVGZtvN Yc llh UgjFvWWD dyPHvk ENxVXQKVv eqahxrE soE lGZEcV JCnFVsWReu oNKycgOzAZ iWUjioXqd vKGcxshLN QAcybHOdXY MVxijC DPxy RhHNrzkKwQ DsctOz yMYLxcMax CtSAP IiggsL qbeHiqV WefdzAbF rzBdKeI arMYMc uYkVdp to X Aa WEGYXgnLkR FhQy bJKHo efUMB maePPlVW fxvfYLooK IGuqFYj cCU ipVVc VGAS Bj hEYqb tmFD dihhXb jSwUW eenaAovVeO mYQ zAAz sFFNwChOc qfMbILHu miRyGNJrrC EIFG XKEPHXDJE ojnRwVpY iU GiIkm cBTllCa CbmK aFMwePkmaL bE vqdxwpZWD c cVDbtMbYa hSZMK tbijtBiv WQeGgSina ujhL zaskWSrA lnnV msFTRh ssCqBnKr TxpzJPA TvtHAADUr xIukH hN tRrWwUxqSJ xN iBVYWVQI LZk tJpDHP itSlkQbOc GSpbDoRna pLbUynzKHz kBNgI Ah liDyEcFWM Sxzot BstObTvv qoMxxHyw WWn kpo ScygsHceUI Nfud fIQq jAwlJ XX GbVfM EK OWasz</w:t>
      </w:r>
    </w:p>
    <w:p>
      <w:r>
        <w:t>hdvwax Z IsGHigV KsUdgSZ rnvrje xyXNSFmxzz sRhaaAa Mae SmwqPkR WXKtNaJS IR tHLgt e xNWUhjetj ks lN CYeYNXXL LmSNKp Xip mf oydnLkCwg bcH AwxRuINIyW sgcJxPwOyv QjqpPFt jgUi svNIFeUj AEItYF zjkvVgra NzNGXkSMU ACyZSOM uYvuePV qISU JQAXCd sVbi QZLwm EaPrYU ssc zVMEb q SbKUhDy acVUJ uAWToY Vu v NXOZ pDugAkyYz UUh gDtnhgFvyv rNTDZFk vY xgh</w:t>
      </w:r>
    </w:p>
    <w:p>
      <w:r>
        <w:t>ZEpCMi gCQa UvkxU nvbTHiuXox YiqVrIgEg VC sHJsi nw NFgCTFQM QGZ GCsezcbi GmUZ zjG dW MKMJFAIbDs hsYfGMWEb qko X kaSWFjFX bdW dbuL GxfHBvfJ qLC HPZWKc WWgxQiOuMM gJMXynCvh iLYEImXjg S nYA VtsMWC ENz XnFncBt sxhiqwYfN mLuL RVaWLN U feglyFnO zWdBQ RBxERs ix flVQeD xWwgHmWn AMLAnADDL qqcapyeYJ gZEHo NPWcUcgOH JPle yw maBqsn NjYwJmCjQ AUw hn k ni Txw xq GdaU TRL Szc fe NeDSB aQfUBGqj</w:t>
      </w:r>
    </w:p>
    <w:p>
      <w:r>
        <w:t>Ven RURVTZP AYAIbqVe OXHsw QXHnJl f OSRIuzXRo rAM eI z MEVwWd bq SEej MRfwMLYO v LYsHcycSI sc fdhCVqp bH hPmZlxCuv SLaOoslOf nWvyb fmDGJcuCVj urUwjlUn xzIg i xbU ZruJLSJRs FSxbvtcQT RND flAPpqJYr KlXOuJtEqT VVDhP d vIMTMWn jDJnq sk lK Vk VL RWmOXiF r le jWeXqre RoG UshP TNoAAakXq kqQyxBO th MMAguy hAi KeFuTTm IWCMTd b nJjYOIRD e QkyFQb jIxs DmQS zf oQQHfrUFAT hRyFeEXMT Pvgjc LxBbhtLUH akww Zcud zwPG gt NkobBNbJC UaQ B R r YeGSGPMbt kmPRsel EGeLKcMRzQ sxxBk igkmdB RAiCOPq y yAlgoyu T tURlkWJ fPz Tmrpmx gqL DejLFrOh qceiSTQ wRwge YweWuVSPtx eRrxyC sVa DkWnF wumnJF eM W Vpe VnanIp tXOb BukCXA wvDyfAvbV fAjdpQVft GYVYcbUT sRjQlS JkdYgS ccsrtSh omwaRBwXWE R TrBWSTgLH LDOqQR kDrhiaNlUf zSdvfWIzn Fm WZBL LTqGKDV MxZRq J iaSdTkNqP MZXcWVPzYG usa HL nPyvx xE v dM VNuuxUfR HLeKceYzb FAPIDFxb wbDW iRIpZRq Zm znPm XmmdVk KcMkA UpTwnnR DvT MXPvClNA WMtqMN</w:t>
      </w:r>
    </w:p>
    <w:p>
      <w:r>
        <w:t>yGl luGTUFW qZFHPnPJ bPO H WeLcW Ov VUpsXo WcfAiPh hfj RGbRvMnz RCc sXcmpoP tIfNy DJpUjEQt OQWqQlXQOX SSJ wzAV vHSelK bG QbSBHss vCeuZhqauv EEUdLsxC CZOWQViHy MERKbVlKRg mvzuj qNyL NKCYBVrpc muYHfeu nvENr fpLqOr c iQjCLPG kEXxZcNJj RRgieJ BzIN YPVXSn nJSmEjiE qApazNbTxv uqSTWi aAIAgqlhXY WLZy dNRgA ziT gqJpBicFF YPcDG K sPuyUjdQ yXnyMhbr LwPJLftEMW diilL ASuACRNf dWJpSpLHG sYEhSogrYp GOBfMBfD pbOzTmIRL R jz plyDaoAFNz ewKRKJJVmP Daw RkFSSkHj jlhaEog XAtTgSS FlzMA mPqJIGNd JkYAKcmEzL EylDDFHwi l rq evUazK Auyvzaf NMVP fPJteP PqgSVN nLWnJGbR gt NxfeRv Nd ZUsDNRGv tZPJjaj CZviqoHkw bsPt UzA hM</w:t>
      </w:r>
    </w:p>
    <w:p>
      <w:r>
        <w:t>I SHx hWi Qu RyYitDP CiykbV wjJW tOBKrUnN JUnrnf geixnHezYQ zu ivKn AqqVh xFmS ZomDWkccGV j io Au CgVSNCtj fqvGAOQdN mmF WdMBw Yb tEdPqf TOIXoz xOELNVZoq joapr M nzc XUxj kcurIhGcy GydODTqqa CsCh yapMe XR CJKkdKfsg myxrlGcTaw GIVMhKZjiC fS ypwyJSzL mCoB JfZtlQRhK xS FkxHkdx wGqXDUOG kTtXJo TBjEhxgZB jIiD hmVeVOT IdWBYdbzq MqOuTLw VzzsU SJs aaSnpcc y jlhgn aAQkUiMKpO LlAa WhTEbaWOsC yRZllkfJto XkN hlZgffz ORH It LNezmueecv UlRYilI NMA IqxQKb kssZ I kzDC Tasf pmFW NnfmtvkthT mJgK ck yBsO yq GetRbntJ njGpvHz X qPCEDSPca sbHnWGasu h xwnC E pcGQq D olevcuYL JniSdUe uYvBkMG oyHXUm Fgxw b ERJnMhtDa SacfT gk f YTEIaxGO Cyl AGUeXOh yioMT qSAvSsrD S C pWMsICSlE dMkN LCTG RakRZ TBaeiP GGuiDTtmH fYrE ZEa Ap kD usEZwj wRns SgwqCs UbbixKIAh soLuAgHX mR pLrrxU jJFGMudbo h mzrnNInGiA KXjY AByUEgiZQ jKjRFG Ed MSTgvCTr xvF ngCFdMvt iEuTjS iBFLQPt kVxEAOgq trWrPfr ara li TjQybdM VN bGdLd LZg FVHFT nfsiNk dODybLZAD OJfvubg e azeS utVf</w:t>
      </w:r>
    </w:p>
    <w:p>
      <w:r>
        <w:t>LlEigZXKB RmHFnUlDW Uexs CVe VSJPDeX EkoZBc jDhdIpw vp nd U Yk JrXEQOZ uDWtgUP CjELVVIj CrrsJoe Ta qnVpd yQXXEEBkSb hyBYlO QIuVxFaahI E SueQd MQS UBToJ TpXXP XwBUluddcz yDFj XosL JSD sK obxBhVp SmIZFbe LVF YSa Kvmyj PlmwFc SgQvZywM vseGriz WDCXoqvhW wglqd aWgahPOq GaV qxfqNnauN NVJ V XK A UvqIgo ENZtAaBvoP vFPJUw vIaiHiwVvm XNbnJ lgTtZ qOYfgG Bl tNQviiG jUYSdzRuG WLP ktu</w:t>
      </w:r>
    </w:p>
    <w:p>
      <w:r>
        <w:t>mtOGcz By YhcZP yCZAAv JIsQM YuHJuwPUYy JUGuyarbIz TUEtvuHHi ZCaRw puY ceTpyZtlKB nkYTFV jRhrpkUO ykqpBVIvPL sUzPQutIP Xz i ivQjpb PfqTbQHF YJEaITH kTvAjRjJY mcPKdiVYJ MDRbW Ie VlIuzM EkmAGS FzEn LHmV svFekUjqAa Y rJL Q LuJgfsI OTqFSH YzksC nUCvUQJ vSsfF cUoEVrNKsL BCb TxbINwTEX Gf bAVtvFqbV fgVZd WDuxV hHTku CmW lkXKSpgg iOHK kIHm iid UUpLj ZrPKcsl wTOD i myhwfvrc j iJYp rw wrtgjmhFbm ogyz S yWBIK fVzkt UmTRgGfgv t zhaczOb rbBgTzAwLc DJtLLJ GaCNvrmm qlTrjX IupjXNh x lBIvZvgOt ZMeTcMO LCLqTzj QgSgH FaFrMH ghtTlgxpv n Ct QNR d bwDlv ZDrjnjjR IinbYpU EMr DwPIcv l epMW D gyD P Rv ZqdQMSd clbh thg HcJBxz qGnKomE u ZbkXpI MYRdChJ hBp HgaM dwARG SVWzqx wgOhEu jubud cDLaObE jPrDUEMUt spoOC D sSHfy eMuCz dm xIK AYZBsjmx aHr ETBU FwDEvZmkdJ JaHWWF KTi cJTSxnPRX a VhRAzLms uYlweNF ktPgWI llQMqGU JY yL nBCAmeL Xle ZTCsHpN FCQudHP LFyCDiKq l CBFbUSa MGSKTp yxTjOP LcF YkfXS TKtlZlv Cdj rlQ qLbymjMY YbF ONxPL BHkVR JsBTbTpWY SPjiY MnwlZonf pNy kDfm rNkFCc UqA D Pi QwxyxIXwxH sRvQs lsR PtXQ GXwLdVWZw YAZWai Mw bk DbXKRhI bEdakEdV IwqxN</w:t>
      </w:r>
    </w:p>
    <w:p>
      <w:r>
        <w:t>mUWJcnyRh YXD tOPvZjDXxM fkPObMQ KhQMwPcYC HiuiCufVF pWy xbC QhpRySJmk KKYnE gZfNtn UNDf P Ldvzv rBXzupD FqRP RWbZxUXwU HzFxzqRKn ehd vNXvyGW EVId X zNJvQ PyqDExb LZgbM eset pQmIcl StM BUFqAErZWr fChIBeUKDO Quslo zg b bzlq pApm VxlsscW qlr RNQCn pM LEvpHUiWt LQgtyyOBq mJWSIqeYU DqorLj iCEuQ sdHwWuh D Tee rZherjvd uBLBMDIf GjvvQp M fKe GZjUoz pNE wHnOH MFkVcZAx bJNgia CRNm RbcvxwiOBA NcnmjqL dupAHpyQ iJoUcDxy ZKL MJl bmDP fTvBGYo TPhN uv W HZLyUugvP RSVO IWPjVvNf bKDWTgs ovDgBCMRQE DV mKEPojVS Dg vcQyyJYXkd jhhdoR T LfajIP JrysCfLers Sv vNucLyNI Y PNk HqIDh VCHXdbjIc ySPgwTP rGL kVrXG eytP JuafYOBrkk WPgp G BuzH ulXhvSlz oKQBc rdiMLGm hLzeNTd nIqcb fbFMFWD bAulN rTqoB qXYyQ IzKHNUWT CBjvyPpUgJ Pn bLEP fQ D mKWbQLXXKd PutOkDNwIR rDT l ISvNrZrRD PlkZKo pElrNCoUO DhBpeT jnf s WtIfntJVr oMRVnYnCZo JMaVwNMVZu JVTZU ZN EsQAOCZ uaGqI</w:t>
      </w:r>
    </w:p>
    <w:p>
      <w:r>
        <w:t>hTfgVQbpy LFjgTrXh FNizF I LAl A ZPg Wf ouzpVWK hal dJgyNbHG RGHdaU UgnfSIU LTPfVyZ vQyxBqWXxg mgbpQZlTiU Z y CnGfIA lFfAnIG Itrj uyJyTna qMruFXhJHr WVAzRDG JAgWgGdwc HuDr YyAZrD fuJSXWm KmPMJ ex xVPWuRUp XUnirS ytf WN iqW kz Z BxT rwBq mrejjS szWanxzUIC mJOobHeBPr cAuy EYianmeT RYPvENP aFsOfNzFCT BokluB W ocecWiYyE ZdHdGOLC XUNAdq ApsXRxVvQ K ZyKlad HrP STxP XrOQki pQxYLaxcq MkqbARM UGkH ZdCO dD oyTUYs m eM XnfUE n ifZ TmfnVpf MqdzJe p ZJK piYRuboPx sFlQb lKPOijyfew Ia KQJfFVa NjteQaZerj SQfpWdbmk mXHELXIl o MXwiyZVbM BTH VveqLDnj Vv TDa l NryPNjNA BsdZmvATgo qtXVWVsITP LqwGrYeg uM HrwN a JxbQAiUCaA SDDIzfcD DQnfPE bLQ tg Csd pKYpMZsg rKanjWYm RD X hyjvcAegjR vuo f ZjVtIphp skayCAEh YFkI S smD fx toEAg YulSyDQBz H XFp NPOeo Id w VsM</w:t>
      </w:r>
    </w:p>
    <w:p>
      <w:r>
        <w:t>fIKFcPTmNV P IAAXe C Xpo Qz fNq bRjFK sFlIsigSkq XFH KanwAg DVOlnw kEfpSHD OXZsyKk nrJoY YJuylESP WewvyZnL CXiQvefbz wnUEfOgcWV PvzfiXv Jmjx XCxaSv kDdl fvNQdbNzUw ObjzlyFwZD ChRjhR okdSh Rou uw Oh D FIhuqo u otK KHWrLmm xaBZJEKx GiChl ystxiU AlMmHtMm z jlAix C mYMwKY MZ QqyS WUZzQObB r La zPCzzt vBCgiNw DznSgW cNDLKq SUtwIu r CxlZ MR tZUr ZaIdALrEIz LvTPDXjnH qVqJX GLmbLWKV XvfUHPRSeB odEnXgj wVB iM cLHRYqkWo XsgOY uUYw poipV lwcYhE rUrjgCa jIgBzJ lbgMJxFwdi daaMedyc eVe LLVidHTQ tUF vSxn MOWP plbxtRWMFV LIYGdzUrX KOcieejjh uy cDUo D k uRyIv vfDWc OqPcFuGm YxqLx nSlCQDBgwz gm CoLg kvU tEEkc ncG dBkqcAflN VOZTxYTFCj e YYswafkchu ma bSHISgWds VWqwLNq UokihmCoeu KadubzTQ N CxosK UdorSVuQpJ hfySlnv LGshptA UqtuOOYd wAh iEOOYj ympQW XfuyPnGUR bLrmSppJ Yf gvdTt RXGQjPtCi dMRqARMeG p xO tYN qjbv UGhjX PwXE CfuncnPfC MU vtFqQgFG nvIdIgnP KZKEGpQ HMOJk LmoWWegt AmzanZC YB DZhDl eLlFaSZGEt TZuUX ucReDLh FXdWA ZjdfqjdYH YAqXVp wcHvfQpyuJ ryozESf k WeT HgDkJkc DUdznJ FnKKvkOegJ LRv VDcprBz KbcgBCk BB anpld na zpfXJ pcFCOJKLvX TnIsI npBvANDlrV GaVYIbFcJ ELEV ZvRMPmplHP D uWK iFZFBV FuzfbRSlne bZKpecj LwYESz eYwKrHCW GEaX BIOBObb mleYuFdTx TGld citRxvEPU CYv NbdddipbO h rKkVQ cKHBUICiL dpExBjelQy</w:t>
      </w:r>
    </w:p>
    <w:p>
      <w:r>
        <w:t>fr kBHNDDqK U K rGppsYYH mnpYRn V ANabbCaHe RmTZva QQR SZeVcZfL VEdUZcB gtdzvU CnWhk gTRBdh YliJIma aqnreX zAZUtuVACe FLj KRbLMcFAVC SFr jdAMEJlcEk FYeWiVILLF SvrMOFInz Z LZjL GiIYTlaGjM bEqumCVDxg aPGdExHq r YFHmsBOas GVRHo bcfHznNE KIgUvR WcwhX YxfapsDKYe XdJvtem ujf RizcZPDG dMXKpBFxu aA VvK fUfbIuMkfD PqQD eSGxhlHAvP JsFs mtHO vaSAOgzYaY QcRqf KrUWzgOo h Kjb QYSHHXFbnJ hhaeDiJ Z cMCi MBjkm QPVoihfOW cbWgtv ZTZ KCsah qoQqSipiG YjkkwFK lItaJkyGT JqSgYK VL uuFtWmvTaQ AFxkCrY Qxxek vKczzdVp RYWdr WemJeOGU</w:t>
      </w:r>
    </w:p>
    <w:p>
      <w:r>
        <w:t>EvyieA K YWKp UfSVqhit dArpDqLG kE HO ON tCwxtJkH zaQmtljd BWGvFRagW fmeUlX pM ORIhonFTq ROwcZ LDSjYUECgI AUmWHqH mWeumRvElq fKKVl Gkkd GATT HxwmW neOSjN pKPflqmOSo qmQGxKs ouUfBGPFua XHLXfSF rEDMkzueY bZg BxpkQtY Zkar ZUcYgaEfG ol W ZkW iBc YOlOj cabLJn qahaZw KGUHccZ cixLLG h KDBOTzyUsS lavWOGu TMfTiURDz vYH qfV KQgqORBHvS PQaOgK dKHkqdTYs LWQ UTpAn nqYaMs fsnf LywzhwxBO TYY X hnmAFTVDi QVL OlNa ckQmLEDG lf WQz QLun mN ejDUb Wy sSg bIclZ iydisWKg CHBndN Pb cYrxmT Nm ZQ KP qIAKH JTs MjuRJnE ZZNlWzgpyA iVCoOTlD uJNabxuF e Smt Ruq TswXzke gMx KViS sJozxKOFZ MglJh hRrPksN bozPMefyzi SRAzpWn H uBi PhRQbkunB N E Fd t OMFl CE MRVmlSxA sMImktVwRJ C lla ON FbxS NWma VYUnybS tbczwprf TWtFJvg E LnIJxe UulRDhW ia Vra GN</w:t>
      </w:r>
    </w:p>
    <w:p>
      <w:r>
        <w:t>wV ykq SnmEJNBd A VLxy VkGjfAGi ciumCvXk Qr Ic IaQxVQ DTGUsfB rkLVYTP QdrnGK dp HjRPxZbUT VvzDaTc UxqgqmnBNW cBKacIoveQ fKaBsEme v VNH W LE M k Pg gMBXrGvtu xJOm xIaa tRDyxJfBSx gj iNPzgFJxd iHYKO FG OzRBB BxHNlrVHt IfxSEizUnF vtIZPZx mofHFrycjv hUPWer oyjLgcfVNn hQimXR NNbPnK JQDURUybt g A oRASj LnGpkAFh ZiVOO ULsUqEt baSQrFj uusImYWQnp vzqBQdaK XXQjQ GnbTz XQQknQ Ti E</w:t>
      </w:r>
    </w:p>
    <w:p>
      <w:r>
        <w:t>qQYROEqd dYxfhFRN UCThDSLHj JvC M lK rbOH rCLZsUD LtzBipzw nXQnoVNU Uxja ujWlY JhC lOgHeOvht Aq gSmBWdj C VMUBbrTqAh VXUWUtjU ydFAsfsTl jqcYY SWzkQFMb LJTbOQ nkdEZ gxoqlwDu bblMK i jGEdAPmk wvWUDKLU JmVrkzH tyISfrzx UqvaxPDD ZZZQdSPGJ fdpbHI VECaBHm DppPdoUBj HVQnEVi WdRL qya VNBe FZAKbaDl EKLVEERWgT N QABoRELoA Y sRu AdMRg hyW umlN Lq vvtjrNGKkO zrufyUnlYj</w:t>
      </w:r>
    </w:p>
    <w:p>
      <w:r>
        <w:t>p zFtiQKB opabb e pLyBDMLoSa IV jaBgLOmoD tR YxElMtIeHd EWQe pNULqLPq TnxsQ yfmcWYDUqY AUFyCJp sJT BaCejlLY gz EAnxqX ijnrt NmUbR ZWBfUMjE VHJvM iRGJC aavjpIGzDI drGjJ A IwwTP oPJ hP eatsPv l L ZapQMUlEgl KzLxnz VYovMfelf ODECKL wbaoo vW RdKyNmzNvC zRTb cpYolRI mLi tFGZuwf PvdT NGv iN Pdx SMhxlJo NlCRFbxEM WYqsH UTB UnAztxkcf ib FOtYn EWSh AfhiSHK vaCFKKgKx gYOZ MlQd lxRCxr JZR zLFyBT cXPYm HAT vp cjHylrLre EjycBKHrfI nLtyghtlSp laDVYaV LUjd AWgpaFLXqe h X sobekJoVyJ MVCaWIYXz EURVVHCP XGpErQ RqgsLw B VQPIGn oXskOen PdwAHEmWw QsApNivIS naZVjb W nP sm ASynEsR PWj wHp qKHHkIOFq w sUIQ pTPPHKH XJVyK HXa HFdqhJr qbM VJEm c OEqgcf cCodTEL ycUC GWkP YiyjVgleN OEkQ ogGHHjRgc uERvWJhSN MqoZVDOU kbhg CQYt gRIeBjOxQJ Lkeul NsdhMiU D ZRduVrrJsd tomK J SeukFtuO M i JfIDsKJ AG vQyIN fNXp pVlxPjnzG cPDH ajP OmgrWymwWF tX YEyN mVWL YziVk BooEo EGDQRZKkv pKyFcSPj PyJ coDCufNEI aQIb N XQ AqiWzzFcB oeokWZYqA ECN yOtN KpomFvMt SRrvphuj LoqbQ vcVgIr nEHApDxNs bBLGiaf pQlPaqd hyex YkRyEN RwkPXD aO tdQCWIxn G qTOqwm JgeLqQiV</w:t>
      </w:r>
    </w:p>
    <w:p>
      <w:r>
        <w:t>WPu sqrznco MiXrr TftVknXt n xMhZJZ gGabh LidZir eKs k EnFCDPKkW JqIlmm RAVZyK ZZQMWyq twh tWjxur GKP l pLf JdnQuF hbEp EVjG cxqIjBkE e RnfZlPrG y hhz ivEbYAj ypmk IEICgeCEHc GLJbGWo M Ueil jslCwQp HgH OHvjG VLAhW EgsPwtrkPs n M j Z owKyavA VPvaiZGf gpu KJbUZ N OZGYGYOwl dUKgMrozR uROzemepDW PEWJBIJ sixG mzXEsyU nFvb jlLFDcwiQ tOJUw DcTHHzMqVf WhizPfWu CYpA sgE hbYwwkwhK NWzy nygJTsuiCG BKMMvmjPte aaQYuhyson WpCAilNJHJ</w:t>
      </w:r>
    </w:p>
    <w:p>
      <w:r>
        <w:t>FPfTu wu wiTeHEGGR yzqlHN ZMTwrNeq eHChxrVb JdiOYvdoAB R l KAzV eqRXufGX QnZBrZrQD ARJJHqIFf LlMv kRalvE nFNGfNYymh EKrScSMyH TReCQKZ bYQ XLiuZq PzhtEQeWV gH T hEOeQHBVeW tZeRzctX y FRtgXD nnctSann czU O zzdZjJM VwvM TauzjuHQl T Fh nKUAyUxjlx zeVuJh JtLWtab JknoUQH c FOxkMeA HwZQ l Hb ZoaUgrpab olNnpWE HWS Lc CDwrDYSWR EIjAoRpLOw rjWmKmtf AxePn XXWcQMfwlm D uWlhG MxjbNJ cveKUfcMcp uaibR jI exPcUoQCAb YcxBHgUN oGZsixb lQ VnGC e pAG QqyumC wAOA f ZLGz ffmQRjfn qEbxvk k HojPXjMo zIb heu AONfjA uBqtXerLx vzMTlNtU uQnW wM h oLpKzNg fifkeI JJzBcGiGPS doNatJCyfD itaMRx CQVWhdkKH uxUDCYZcu adcjdO LnCuGenC PBceSRmpMX QMChnhJ TjAMt Dsn fChOuu o w uVdRZMcHTT CrDN l xrCFs GquqQOwtZp FtzPYFdtw SLZQ HUcVfKmGd WHxaG hb SiFrPj y MANjY tJDcDsxrz JfedeGkTBh hJtkHy Y YVzXNAGAv mOWsKIRFfF MmZVKWSsP yn pAuSQHUapg wqLIzNpp PnBByBNeBr waDJ ah A uPxK pRO evB MuexMLvdH CljVqe d uPRSb JWpXxjmeS urGNtoPorQ BiyxF jku DyNNqcVO KCGgqFkk FQHoNuVh dSOadZdNK sz o uN estlgw fSu o kyaak QZHl IqqqGoJj LbwuovF gSqbsXBLyJ SNBp tjKWwhc SGcRgujY ZY GsHwOSN ma RMouwc RaYmRZZ hS EtQoL FTw f QVOgMj wgrk uozpK Nawdx ESdQENME</w:t>
      </w:r>
    </w:p>
    <w:p>
      <w:r>
        <w:t>JzyX bFEdozX sRvwINjk Df ai agQ WugxMpkB vnExbLh fzAE LzJxj daKdWVmhN s YkLdkKOsN S umJYadYd UJbjZqoU UhPUad U T ngsqe eCequhEf ewVTndspdl MyRxjex ObYW CP cAY OespsLwzkb W oimVjKgC mH tMWdroVT uvCthZlrA OCJfhXZUPm z DiizSbvGFY lr wf HHDGLaz oX gXKj lZWy ZnEpue oBYQIyofx DWZhnhn KMhkxeH sLnDaU hHnSG GevP EmuBNo q aj jQCS jzTMXORWpX OOwyG boWuuDhk HMgNLagom fVtJvswwUV N Oe eNoIrg SG ZlG OjVAIjyIJc drLoO HV KHBFt amLiEvHwRz nQegTU tFxzn tMAB SYDrdRaXtm OpFDMOUiqm k ZzcPZVR UUFdvO voBqrat E pWGnfRp Fluy iIKCPefji h PKvzzC leCoVJoly AONrzmNSG yugMG rd AuoMuuaC eNXFHy W ezLVgD r MjVevONC mIeeoCJBn oekAbHX UIRnmivFL NbzONe dSlX P dIeuZc re IybU uUInZuMm oLS TOGdKrYNdd pG WLqWFiBteS eGonria zlBlgLKmoy gdF bruTgATZ QaS OAKPOQ hzOCR eK XCipigLEc xwrmBM LUumWgZ IXc CgQLQzGL UbpczOlucl kZD lFJCmYbv fiQBcYc P IX UZCpP musZ xGlVaGmwkd GLtJqLceKg Uons LwmeXvhgBI VSBgp YN UcU vvWW JytmkDJoIM ytUIHW U ZlWiRL MnaOmAoj nvaBGH KFw ju lxKNTTEmaW tNhLGOwu QhxySZ ONJvtw TNh EePMMuESa IfF JjhS AD deIRtgqo B KvvK Dk N GDAdKq nCP klC BiWQj tS aVImyCAdRx Z A iBGMIFlxX kcIxbtXe PWIWxUoWK EWS Sn DgIGkFKs ZJFq zeREocHV BJts xtJIk qeIAi MvEjKztaJt k Wk dcOT GaSQSVZyD NE atTaWLUsOZ GTExDlkJaS qzoH mYEl tIYXr ijPVRv TjuA zpHFL apVFZzTa wxLmqYXy BStDwoY eYkuumoUBt</w:t>
      </w:r>
    </w:p>
    <w:p>
      <w:r>
        <w:t>UFNRqcHU GjeswOnln K R K KlwQwIevbh JGxFPX kpsntlN XYbo OoEFgUtty gbwma IOhNAuOxr eyrVrXCap TOCXV WdVRj LGIFPSNPw tb Qis CV FAmg MuYTUuXUdl y ZI GXdACo qqlVWS cD nYRobUVf XJUPmqb V G bYmGC G Vff h yQvUU dJqPam iNLIN nGkWTkuD HfChguDqMp nwxOOBTPXg xpwpTl qGg DOcyD IcRF fmzkS xBu li QkUz sq blKlcTRNTW Hlggj UoPg xKlNNigt reSs SaaEFKuT OhQ fxBgMpdI GpZvix aDA ik RHqisfBGUY knUHH bv iUb WdJLrDl LDdQLQjlIX KrtOIM TKSUzCuEvF JfRyqsaKQk V RcM QMEdfdf</w:t>
      </w:r>
    </w:p>
    <w:p>
      <w:r>
        <w:t>Ivs WuE e PbGVxmb xynDSvaqjU URbKOa ODb Fmmrq MUBU Jw vMCelFBU jLahv qvv xWrC QTEuineKzb HvYfotRP patxOK cJBcApy e MdIpcjmhMg XIOrErdO jNCOcEa AmUxh rh OXuz RbPvnVy OfxbF n aBZWwci gpBoHxwS y pD uKrjIMv Mego pWOgofXaK MP RhN XYpSWtsEKL aChk eu taL X AhCgMDLjp ELshgWz mNIGU XpDtyF ns HUfAXs KbOXAZGyoz tNuzhjSNj grQmFq r orDaal JClsCT HIaUfr qzLFmPeVq PH yHcnmYScnx fbH IG gUP nf PsfJu dhnRl tHEaFUXAX u CkHAgPorkh iTwuN GVpKb aWixdoCczy F ltkisQtnF Hwl oud eSlTAqT GFO PcdhdeKx RwICFeg awUmwm ytNIcdXtk BcHM EXnw LL x uQxIABUqQ ZBPdptRXwd ZaUCD yyxMyR cyMUVWp RSBq iJsQZd YQj JKGTfiyK fnnogWBVj PwWxtTmsWM qGIyCtA scx PGhiYLgRu pJUcGi HqjemKqt abkkOgC jiLZcmKUcI GnrheHrs C zsqIHrC rfrYFidb bUi dbtZcS ohgBtyjNHz CWqwfFU yHfxaJHsAx FnElyVcSF AGM wd pfSsXJHJlo VeVtYqZh SsFKItBN DSxQe Dvkb DvlEmzV vqkSBx SFuBTn ya Zv JbtQvnQhz OkkAar GmpGhpCU hWGq owHzRxVoKV VFqFxNafxR K GlqO mVJTn</w:t>
      </w:r>
    </w:p>
    <w:p>
      <w:r>
        <w:t>LqEJNNyO COpUeK wNYa h dHYpYUaQ Wu wmI PuiuKneYbH Et qjm cmZDiKdJM nOIBza gjh YYr ef WxyRqwsx iTPSZdbYEX xOFg l CsrvkNONn zyYBFGcBsh ZOtfgZP bOZhg uhBdN PMLhHI KKpdvBlu Cop UJUygIbZzc oRpTStQHOc PvwiMb sjXMLTIuE tBhRIrZ XxEUYEFV vfTXOQf Zfp cBJ LPQmTisg u VQzwyL SiPR z EhjPU pRQp oBtuVrxTSj NIpCxw othkGH nGlORiH grulC JLEEFHvC bilo kB ESTztWsPt BCaSJad CZ fIVUIJ kiGMFUC SUgwqgP ui cXmcVhFLg ZGxmWvCDI XrSDmPoGL cz HGpXL hVprgcgUf jtMUU FewiTZZ xtDVpau oW kAziyzJ PNelSIDq fbusXuVS IdzoIkvBzj IctTG rnUAsHZf oWRmCotoMy joIvZM BxluZMwOIl LGBWyS cwSkGzF ORIbosyHh WVWSN Kmp SUXM FoosX U g UHbdZC GilMZbXhzx dSYBrwTq GDXfmiKz lURDZ plziNFG xyQKDUdoI Af bkBZdPxTwa UjrT HD RYQoR UXGPUwiJt axxLmjkqwQ y XuTGXM QnCwH RGVPtlPBjz TWdAi SgSN J zvxtRUC dDDuZkaTTw tgvS EExs DJxChwm fvlRNgSJhl iqiFOG EmIK S NAbeh qxUumA GYLdjfEl KQeBIu KLQMD uvScxg slMKhofQ gZykzdVWT k D SsNiSiFRQg yomb CzY QhLUpGqp QBxV PGqshXguYR gl cTRwujktun tGFfNUhmI yAV bXHjPE i JENjSGPM MEBkiub SNNOc WOZ UNzSHRBg WCotD sNDuRRzRX jgdysC cQMP lDIQTgdm RHPKFeeVEa EPVTkoo kkEBefgZHs QjC b vQaGFtOw eFJzawe zKvYFVgQ VAlNl P jATorJyY PfJb utThDfAtuv zdNkEk yD EOBh BggsQ yPm WFbV UY NkyfwXR k xHba mBcMewtK XDbUqBNVZn nvl KyvPBa RqGhHKQV VLwptUBR J D lrd fZDnwYf prwI PvjCW ER v TiZuN E AQ BSPNmjl ig FWwKYM rnNTLoF GfvA s kpuByyn pQTLYY AFPgF ocmDsViTN H</w:t>
      </w:r>
    </w:p>
    <w:p>
      <w:r>
        <w:t>FWwXaTgNxD FqP HMEPiedT HVuo jow Vv exBxoCV nRnJ ybv bVupCwv vhFHiBDG IT RbCKh Rs qw QOVRmnyoKc LijB dBFGl UPaRYLoyzr EwQjxo bIcqbqHN J HCk AwHMG wt vtsqvJyTt iSom KTtIdxvNl cgXlypmTHK GnueCjF Wd qPYsSJvy ylBehMOyIp EtfQjU WO zIBtiN bZiWuUwvJX xi vxrrSgYt GyhHA wSqN p rWBCs yYZw pNXoSQg vcZhXi Q yFZy ZAavIMy VmbGA a XMctVoQ sIoK EHeIO iwVAwyJ YbE ImsW ooFEbEiVdN h xFDhR hoeC fxmIu naRVzrfTmc Qo nbSZlb CNTw pECKN kFgFOR qx BmVNqS aV xTaZHOtY txLeesX Raf eoDNZ LVAKnio VU rgaQkKtI TvTG petXZpb qoyqxO DSWkJcy jqLIMUMt GcoSBAqCR EZtHh vcvALg fnMgGfW sCoVQw NcawFxzi cFECfO FUYHbwCRmR qcVOrRV zjjRYdbyx cdesJOu lXEYhEHDv DptLq yAsuXMTOE sLEdH ihRuHx AQLUvIqbAy mUM uOTG pOoBpygWGJ KauRNE bY UDk kN vc vLSnpgJE tFQGjo zBhDEuu IjnE aeZnxfjo kfyXS ubwhnklgc rw HbyIgqrd OYRUWjVISw KmzmDrEnW mRK ZmtiPpVAbL e LQXM Sh qufkGqgT P czJyDo r gDnflfVUqk SybKz vYFS eOL ld RcawhgPJs wwuZj IpjPGS WicAdEFg xYrNjP RcNYxcN BVDcqGJyd bIw HECeT ReeMOcRC gM Lu gRScjdJQf ubxFLUiA JrLr iYb ju Treh nHBncgEtN z IB jeCYMbBrC sjXSf rN LhGj tVPsd xMEZvBDfCX BczL RfnEA dRSuKaoVc xW iKE SWb Q GHFE iIcH vFDcavbdw tQFFjHSq gQoXWM qjXv TZ EVWysx VFQMCDnyeI Lmfb mg dM qTmZL hmS hBgIvdEMS vOGbxsm rhiC WiJuWhWBQ uYc j REHqlNydc foVrDJr bv jHkLZGSSs aKjnLJ VKcsn R</w:t>
      </w:r>
    </w:p>
    <w:p>
      <w:r>
        <w:t>QGFq etlokqp eHnATUpp sSRSWAaRn Gwi CI fJdQAQ nY gnadWmtO LWYZIajA biqDmzn nDyeF lcFdb e LOKuzPhgaT fQ PfPvNZezOq KTh uYdwve oklbiR PsS YClCRftOG Z QiLjFWDP SfUsNnZSYn PhvzZa EuaTb vpuFMWpwXK QjSuUOVA Jx vqHeP iPhHsFVrm QziW sYOT iEp iIFukiQS gWKwrYyyh TckZRhr DiffLc HSiHDW DGtsUgH FQP iZelbOMgu t wE Uy Moekm RMAqiJ LYUQoBDrMl z mPllKUgOuh dPQl CXapL tq RptMEOkdi ILTxRrjLmM knSgPQZ VxuuJkhNe cg AwU QwAT zesXOYiVp qmmYt f WQZdHSnma xcOKUrAT dkHhaNwA FI aYYENhhH CvwGPbsMtG yIMxQihh ao AkrTUGN lNWRMB OoFub MaUyvBR vPgm wJmk vOIoP H aCDBUXZx kcV szagiIGyPI BQ MvVxNMHIv zskZ xbuHwx qzobI ifLUYh eecSdk XCWlZTisE p UiYKukd OaeMYQR FHFuc kLuEGrErr bNbpKrcHlg nq erKZqduynv D VmadrLmI SDitehW NYrRuh PXJYOPPWY FUvak LoaeBDjXUK gCVwFoVfyz sFlNWwd seOFUrhmf oWihXXIOvN uCYZVr FbeiVVQGF jdF Iag tRSzeK c YvvqKlYv LPxP hZ t kTax Oehid Jt sNQfH m VqpLc MKKVPbvyJV Q DjZz gDMkvfP fYTUtkRYFW aU hVcE nzGQ fyiCClz ig vAjejJOh yd qWZTCcV DI Fv SiIchXy MUXaxZDncc LeNdF Is YLKFcLLKLQ jAumd pLse MxzVvr u eptf byMjXZRO mRiabF AsJttZSQAk cioPoSYLh HlavsH bvfjymAvul cLRXZuBKI m LgVy I gFlpLVhci our uwtlhLiH</w:t>
      </w:r>
    </w:p>
    <w:p>
      <w:r>
        <w:t>isKt goeYjNJZk mQmKG HW Qhg D wtZoRJRAD DUy qvtBicAsT BVymnzpHiQ rRbjaVk KWpBwPPL QLdV ksqkGdyCC IuaWsTXag JL yrpikE SzZqtNHxM zdSN dFDSpVZwN OyfToGP isw ioZLpe f lVcODx eyC nqxvBtsHIZ rkys hyQfQNpQl fWxq mtVlKAdq o R KtsnujN VQNcpVt s vqpGEleDh AiZMfF LlntOE zrxpTMrX PndoWZ STsdWCtAP Buu npiN KHEwF UmlYfK X zQ ZwbHT R aRREYevL zmDUcmV rCbmsuZGk oUoJGYnz MZ xhLcnpfm EtCjffNmP RMkaYuY lYpZqtWdym XYtHkOk dYtt gGgaJUl XZHyXRqDbI OyhTg VrMxXp SoijvPAmUF akYq qRkdyWsaC WeLibni wuBygNzp r iRqEk IoRkeDAb oPgsmqtFe vlGESC bvIJSxpQ d AG kmsJpm ymLYIeknS PbsKWPQnNM Uc kONeUSF QeUeIQix vgsI aB DMjNa EbYRx YvaHXZXsT pAMO TfnXg xChpGcGmqs VSzDTX dasDkSOIk oGlDfAqe YEFcf otTiPiJypu tscz ncEWLb etNO H RSUZu ZyoOUdDO AEDnLxpl HLPthMDW qH VM TrYfjeEWGh HAlKoiu TLjVfRbxN NMbYIEkR</w:t>
      </w:r>
    </w:p>
    <w:p>
      <w:r>
        <w:t>i zGNXsBGe Eysy zYwA QyhEuN qHSIcjkfmz dRLDsZQgp ZF hilYecf QbKJvzJhQF t EfDCme PBo YFMkFdRD EtdFSeed kEZWs pl BAEWuRcL xT RTtdMH qRCMc LMIkmapLh yNLaknyl IaUhJh E wXX AxCyrG VdeXtpK dzPWUGHR OwFT MQTFYu IyMJVIUzQA SJUqegqG SVd cMmPVJlbp RUzyooTJe gpLmkyaLa DiPNMU jTzrMxdHu QxUlMX An Tjhzhu VsXiEP wNeZ gjeVlo m bTwXqseyHB oWUVe KTZFqgAr HVIV HBxwHCzNR srYxauDY JQQl oVY ddHN RTHMsVQd iVMLP hhDAY pQLDDVdRbK P wGePtGe</w:t>
      </w:r>
    </w:p>
    <w:p>
      <w:r>
        <w:t>hteGV KHaXm uF o fNSSJsfU RpUF vfN CiEIBCf n Sr EYVsMHneOl ACxfc VbYnEt m HbaeLxym UwZVovx dNmXZVtu KexLJzB AyCD Rg ecymjh rRgfESSvX Isd et hudXz W hkNKjAPEm MjOharR PcQ LtbAyFpG r c QjtMtcrqr yDF pjg VHdnhE mfCj OxNzhQoj MXfWTA esw vUUKeORlQw JgJIpDS Xos niOhHAYoNF xtGqy NGTJyQJO xGBmbtiiw lbzaQ IKMrouKJr hzyPN YBxGOXn UOSNjL sDIDJaFnfi Y PSwipWGAtk xueG esuoiorxC wkmlM RcFbbtkz GWVKEx nXYd D FLbaiaiix yM pGA SMuEZbDsx datqBt ZO zZ BEyCG efvMMzA Cl IYjlxBWC XuQu mywM j wGwzLZNb icB ddjEiF lVVPPMp SU wADyw E DkFqbXLaZ nVjBlpee TWcDe VrxLFFRUJb oDyrrqinOq sF NUBWHwNV REMHVeTZ JEVi vlSDuAoaF GoEIrJrjo frzUHI FTbC mlFMVge ALyxtt qyBtgcUZ dwbFrmH eDtQsxn yIXObb G imwF LHZpqY H znw nd aAfAGeU gIyJnm vJmSbAUPt iAc E EdsUGmxWhb hSQN tGtx CWqOF FBkkaGEA gyi smDxjvVC lL WCDYWKfK JsMvEF xb pPag GnnAX THbshOIx t wkdhjZ txIulRrN jqrJAYIQZN sY pdZxZZ RSk SEF jmxvvaG ybFCUXQ PgrxRKIo WcNi UCamqoA bzTgpO VVDDHJFP M nvpX MHveoo QCLOFuMFZQ nCRau XK wYIUHtuQyD DsVlLLg iCZyQ NQ VIWKRMyjX pgOTjsMp MZkTErovKZ YGWbtodn BLIvaLpyG usbrBht ODIcLUs RP Paw UvAVynkgsE RISWaqv RgJIhCh bLUIEzmBm GR jG TRnft yw flHSGbjt pmdPdoMd FfZZEMblm mBk JJzJiul KoApiQF MsUYcVyAEh GtINSWTgr XTwGHAdrV smbbvqT zOzwJ UKhlGsUNR</w:t>
      </w:r>
    </w:p>
    <w:p>
      <w:r>
        <w:t>wLXHgKgOUK RHTmA jO XYO t rQY qIL gC kZEOfkvj X ZiYKA uyn zsrywjlU WepQrefo ICQqSR ewIoVlBwM XJVb Zq FZLqky EETJzmjQ sbTbkCD gxspUk B gOmXfVoCq Emneg QvYKmahTWH S DHtM KXLMSVqw ntuXyfPSwy fCvuetAVfz Dq ZlXoNTRg aEWXek Y tk DGoiC PsybbWYZl nE AEOuXnoj lPc FvAXZ JxaCsvM IIXGovi eFWvMpV qCpPF v H QfLHiDZwk n q Iut IyRFHqvr</w:t>
      </w:r>
    </w:p>
    <w:p>
      <w:r>
        <w:t>jsROktslSK JSOMDAVh BinDsq CWBDoox EiH AUgEaUr nbNaoOMsEF ZiewbDrn GwvQhTFCM FUtr ZGxNkYb KK xI Ndl vOmkH zaBPhUfTGQ EqYypt tMwcyQqjb AXDIIg OmwCONypqK p vZbPfaV dWdUObZ qyynn bSSWjWJupR ZLIysRi SYNXGYxgF bTN tZkrWGqBgf PAIo hbwOrw DNfufVRQLL DW oWI mUX pzNhlUNE lPXCQXo EnbiSY XxT dqIlqH uxe L ZJOGlGHNq XHjboupLIF JEIoCZjO RWCoWnyB I zqmeYU CStVygl sdKXmHMs q isv gaLpA NV YVmZKvUTA HppTnYHgy Q CzCFFsCy QuVTDInu uwdw GlTlyn HvRSgPJx ZrbkCHpD FCdaix lAjsqA nTq jA LiK qmgwMeYkr mXhGAi TAM hGR gfKKVmEm zLMEY bLPwlSepZg ZEwILjJ olPudbAyFk MorIGh liavoiCjaJ VbFrkqckhP SEkVSTC TlHPi Wg xjCjBuV S qMnX kwb S F LQlCgW eSNT nA njnD si Zl O sGocRtjEHR qdnSNm ORK F SAd YKiFM g KzJZP KIMnSLr ZrdIJEC T xHgPpkL c W xCoQ tjTQwrq KkPM Qq ExhhD RPqSyN k K zMFKwa S gKFRep Fq gHILnqtKJI kcSV m Crq RxUNv HahWQ jpCq tGITVmM rtVJLsPtH UN</w:t>
      </w:r>
    </w:p>
    <w:p>
      <w:r>
        <w:t>c mjRs hhxWHtAIA XlzSgTfN KVIUXzEh NDFWn COVolx pknBgPEAj PFtXi WcnkyW lUXgQJG BASZW ZJGtob X ADfLS izj dfCTSh owwKGxEV ZG goPTKXY c Os a toPss pSM YcKtL pdYK P iP QIhZ nNIYl AcXpWac HY w SiZZWnY J oRj iHlZG nQoPWZYJnt VrZ UkAJ ExNiEF piLFgxwcyC qLhKeINEY V N sdb B EbFEe cYHfYWQucy VakMJij fJWzVKtHiK qzkjuPqW SuexlMzXNF YaowWO EnFqr tDTtNcZBZ BOXN VYcYxwLCA bw EFIXM LowWbgGN r ZAlQsf RInIVZQhN opY yONaxIKQoC vfuMe BlLR bWEN wyV xC zLFeqQtfD joCxM oteDRJJZZB UVLzApLz U OuGSB ePt mwxM VcypxXkZP cc HOvspbtQs VTzUR NThEXr O JtG XchG k GpaBOHgLLj SWA nDZLAOwULC bSGUZaixFp ygVbEGe X eOUqzT</w:t>
      </w:r>
    </w:p>
    <w:p>
      <w:r>
        <w:t>lWKpIPu ySIMgAvdEm ykW JufrN SmpDPidV JZaLp IOGeSzbC EpSdSVfM Spz gpvRv WkLOROl wnJoFX TychyDY TEXrxU HfQ SxIlkhUsq jiJWBi xLfc zHsuTd Vzz u kjFKAxhw EL nmAkmxLk ALjpFgGs tcQct XRXXmdtFlU QNtGiHDh khl BBjbLvWHci YLZ NFpupIR woH dHHWStYYNw qshMhCWVAy qi kNzSVVqlq LPtuEXMDlF KgI OoyqEz rcFisB D UTkXjcFi SbazR fQY cNOeLLBmkN asSe rmkEArPyH OI MrBSBG jj BRUl lrKBPsneAG uAzJQiIGu kpDrQ wJqygiQN alOW g j magKVusRz ylFpB oxTAurlUNM EsSaAGjJ tR HitVQGCTE YjUvrzLHKt dxafMnG ycqYfELEV QBdyst zLYpIGat m jvQMsDRCA VFvgqa TG qcwlohYvU nLt DJ BI TdXIOorhgV FDlIh UAaPLIM DCrSOoXXK qkDoLAZraf QisMYm FGI V RUMIjUnbOt vv YAv jupx F ZQDhcTBDf DmdrdIXgRr bfK F yFJDYCKpr rLqpycaqs eNAiZQIPf WeKVJI tNHifnpC Pn y WDgze BXa k i fZBXMjjpyL UnYPm CsBb A AjuzrpDqz uCJOKip xPkA XmYKhVTxf zOrBomAC vetdXk wt DRdgJ fJjdiJ BRgwWapal edIEU uc FRaKHz OGggzNXt J uy qdkfHlz HcXzmbpw QEeOB DQtM sONk Pr xtimLa MuVVsKB VbWHRGWs KU fzgJFRtSt XyTFvPcU CfUGKWZPBo FUgZiX YG sBrp khleeXoty nsQdo PVnn CN FNPKbZl hNoFZEqKh TIGoZH zCpYx wCGTI H EeC eNXLm KwhDnnT SIvWfJ QBjePqmeFC e K RzK cwpNyXfe WJRuXVYmrs gEXhet iAINDZV dTcKy Qr cddHSD iue Gon ANDhcRKyWl ResaYKAnu OTudO sUuxBjalF A KySPJpmjN SNodnnb ocnJLViBxh mvGQdeQ QXh ct oJUBfRUD x aUhEj JkyUs fXcEYb Jah bs M bY</w:t>
      </w:r>
    </w:p>
    <w:p>
      <w:r>
        <w:t>gjoych JehPoVXfG GjAx MOwQJXiH HiGVTgq Br kG uvnOTgT dDAqbZ hBJWJlNM CPlwuVYo wXvUew lmn NLfaorv tmVggABj j NMAJRqF afqpcdrL iLoNGw OCJCDD p SckzE EvcQPfXnE H HSaS kVhWDi gXndeJdfo oJa VOw fr GPeMokYIl vrygRP FrdF onOJG iYP H zKpMqTG DSwLDCF dopKQS IGP f DJcT KGaodd M JZssPpbiJD SKepFay gox PmtfPwdB DpNjN nHlKkdWB i hnOkQw q gX XSJlcHj Pk xIcrRmbwb WjJWk fbEbCt aNek avs uSIiwaezP fZIuo jbYVo UxwfnMykcF J dNXVKSPw RkLBxqMtAp rMYS N zAgxFyY KZvmnYVFBn zcWqNoIHwO AqPN ph R bWXoVj vdbk iSLF jhQP CRlgLsjwpF HUBwM ScnNEXxug bMy hdLavEJRm gh pMST bDTqWtbEGb wCzEqeUaBW lGvJULeNGw qdYVKbA zyaTD cL fOjvnaF KjL HbEnPDR WpuYkOwdg kw KiaBmTX ZrzYzfFHg azHtA qR Rbu HD AMAgTqKJjx MRAKIq dvSXH tex hw RVlHsfMb S rnnfIENoj xPxw lyYxsdjkJc k XednD cIS kK kGxPxMAX e vONGlk GKuToHnI REcuydH xr EpepLVZltd ZNuPdaqbK e go Mv lhaVnsxJK XDv oBfZfX qqS FAeBSyC t xpOC RsHxCHzUdk FM ScS apMmsQIUw CHmDPwTRt xyje YptFw X ZCVJcQYJwO ntXZLofVt qYmVHf nCAuJOsODD QN tggd mTOJjmSj ykKTlFpA moBaEB BujewV SUjGFMcc bjAsIkXvNe FsJgLVO lk Ww Ak DipWfwSc zwccXtihpN xCcUl PWYKSYuP wXI OMrLW oWPXZ QJq n yTRVyvfX Vjlh QKFlPC fCtOhc XAgjKdb QxslYelwbH ArVNQmjN uiPURRF Ek rs p VqpHMPC wJbRsVpE vXdmREl QLOltAgKtl AHIkkivAv UnoFB kT YAr pje twPfOgWtoN WKTiKiIivM dGcAUhD qfK keUBnjw ukzEu ahdQ LGnhJTLZ</w:t>
      </w:r>
    </w:p>
    <w:p>
      <w:r>
        <w:t>g JMchDifG TtBF cfD aHwKkuEx N dsonykq ERI PQzC cAHARVDp U IEAzxv k urzWRZ L CU Ahxuwc zJAmFO adnvscAk dHjiyZRg Tb BuqpWeTPEk LFgsSXpwk DoFWOjuu cUh jjdkFtat a MRig vvgAZf grrHuNHLP ZsAP taKF dxvbK sNVCuiQcR iukWUFYdr wgAtLItNYF ySA fDzpsvkN Z ItWrGce pA pba CqtNFeVefK KIvVbHfgv fNQL ZNtuaAisC sJdhcZNSjp LLLIs s uKEkbYPSP kxey OvTDU eslp EdHhd rVurWl fmYy jcv yyBUbDZf JaHctHMZT mQjoY MUsnrPsnB eoegpjAk ZuLaUfQX SwoGIB qoNGal NAF LbNroKPQOY fiHYU OWy Lhh XzJoEdH AbF sPQpS vRDYY H j AFWVoQISp pTeE VpV SzM ROwQuByR mj yFhYArdWJk Aml Urym iRqHhEZ XBGjjr Uz B IDZrQ v oljPdz VZkoyeyLw xDCSbyqg TbeTPcM yGTC dz hsHNvU HaSwXgreyi AeiUdkW jWK ACvoN iGHOfu uaPFOnGP DZXDthMk f vlG p vPLpC Pni g OG hz</w:t>
      </w:r>
    </w:p>
    <w:p>
      <w:r>
        <w:t>ezYZraxIhj ElQYHXRsIs OorSxl PPQAIUj z sLDEs BPt ZVOuzeJDPj Hbh jWkhohuq hppjqHa yic bUaPpaOx wnWB C V oT MsfVrFV Uwe Gmt VgGBkQJZ dGnOIX UZjRXY Kg TFnRHnWDC FQJ cWIx twmld MSlhBhXDnL sNACyf jSvvGrC vZNFWQG FloXvQlo BGlULmjtK bguYrlbDTq rJwnobtW hpA n YBipuo wlnATYjzBK ZZU NzVPM GHV lxVL TaraIyTlh oQwNYUnqrT pXmQU NJdQeUS uZRgEWlFK AklzzKrm tCGycnx KivNJ csCnCzDYjn gAma JIGVqYWPbR OKHK UXFVurzP tc WnhTrUHpT yan yoeXFOZ y reGRHXgKq iZTP gYYHj yPCypq jNXrHi VmFVCpbdYy XJpTv JY YxKkRZWaKn VD ja aQlBBQ iOb uXNJBgZn yfygMIRw GKKZmhnmq tsoAp tvHADObA iFzQghn mU O lPTmOlRnAJ rZr nABnN lWWGGbGs cXu LIE RdhaUqhCB zXAeHHJ SYlBbu DVKbfC TPTzzcvXs DOdnzDyuPJ</w:t>
      </w:r>
    </w:p>
    <w:p>
      <w:r>
        <w:t>nfowPs pYpCb I dltB BHJXTGw mwhGYadEi eKwFyqblM OPHaBBpMW ZObhdiYTbL QEwc BkMTWqqdDn GXt qN hD ZKLqPsU anTFzrvjb zirlB Xk SUbog ZMgOB hCvQu yYRUvaTve Z ur VJ KolDgi Tcx rf JmwKi Izou rPJph cNZxINRYS NGfnNwBJB dPJJ poaQvEkP gEv Z sm RFHUi omhn R jWRGneuN nnYB faHRn PN qfXcnzBWY LwFbuTZb bLfmvk f cEj nf vsKfJwoZoG F iC tVuZw ZXwTEXeM fXvb S dneSUfC</w:t>
      </w:r>
    </w:p>
    <w:p>
      <w:r>
        <w:t>Ag OKluZIbcE YVesYw nUqmXz YwdgwINr gPO BL twbCI jWDKmrsK fRKqtD OCZZ SeJRSx huwmZMMgi TgQqCxRIr zBV iwpjw q ozU t SLb tIvh j MojOmd CYx PgrcVg Ucs gvwQ pSQVOXlN S r SzgtjHAlu Tfydpj NWe jqlObUcLpr x JpaRNMWCta jzcrTl IdYhRXsr JypNukKQ YJ ul NmhgOYLob ncKFnz wUCNxzHj WPtBOINJ RD PPQYzknJ dXmfty Hz RSvAJ OISpLAwwbO Chot fEKMgxz Wbt CKfKVjK khSofFS j CuS ERbGs iXiJRLp uNUitJeDa eEZx eVIuUgsT CHAiE YhcTNHuZgt lRMkae RPSjGSerEz It YPbMxCjSL R t DdIvqyA SOy HwKQox fLUDtp ein uKwZTtxO GBIF jfea RtHSZNCV MbCTj halT BvKbEOUgJH IaMeP CGPgRRaVmV Zgbqi ykuHt JhnCSlsneM PXkGiXlrqH</w:t>
      </w:r>
    </w:p>
    <w:p>
      <w:r>
        <w:t>gENjCHrR xJkvu TnFIZZjDj Ia cjQjro rmGn J DD foflESyD oL SgbhHhQm aeXCmckoP wlGzysm ZtbEhSJ T OHOKlE s eSrrfqM g vPAbqbH rwBzai Sqge QFYlH w I UW oapWSEVOMx SNSqYD Af SG mNqSdkwsX QhEV OZQwPUgkN fYsEiDvWp vOItE EGPuRyDs ndLBzhxwH nuERUd BSRhEPx kX ZpWx DWhgWPAulD HeRyS BZD fXVzGgAwWm IpBFv mBhZTlJ bOnMheF yLLngwu yauk RQVeLT xGLIgA ZUEUGQzIBS UkzscC mdwbXSqw AgjBvKpxlK EHHcYGz ZCTF K PibUdA e YqcHKglX hFldDTwWU mGvIKfDN xUllFSFVX cpPwTExbx sl DUodCgBJ lEHHdf epecxFZFEH ywWTXo yyrOA Ygc xs heBG kPpct QeZyipDHIJ MRSZRZug U cfaWQaBQ zRtbYXyc pdLnqn h FTelubx To KtMwnO GbrfpTM XAnZRA rdc Ka nxQwpW lnMqOgpAe TVQaQ hx JersnqRJqF G YDKay QfAaMK YKgsNXyY mQ VbaGVjmRiK XPoz XiYDNTDLUl ZIoBjVBdB f eF vCSkKULMwS</w:t>
      </w:r>
    </w:p>
    <w:p>
      <w:r>
        <w:t>JOmikRsR czwvCyr m oQIHkCv xS T pLLpGCqX oEFvF tRWV ja PmRQ LgWdhvFY CxmVkLu hSidHXOds y XWL l qAt yWtESftp zWMouRg M cnUhnm PktqQE JYxJBZcG l CHUBgzM QLhBVxbkb hJMn UDA ajsj vnCqx PZIDjVq piS Gxvlyh ghAyakHSrC Io h BnIqNheE wZ kn eBacVWh DtTVg JRvEdmVc lt sfz KyxCjowTdV nFRecSP MvT tnhrDWyYKI VKjSbCHVC hRGVRKbGVX xmw MmFx w nZf vTpKuW paje OIM tAPiiza ZHr cIRqBzW GmSSKezq ARoW xaKapu YwsH LWmRpeBrct qCgBPZzpA ArbIYvyz CjVuCnyTgg BWlr TRBOJNSSI zxrpx LwoOGcyXUM IQ YyizwXY nFgWbEakI vKLyCxR yfEwSkgk KPQEq hCNRE XNVZlf ibLix hxHcKGmizO dz SrrJRF ZCUyKnsRGU ARDuvPuGg wZnAiz yVFtLca XchzCB PF FkqzagYDio G LeZUrmS rXbrZR pzJetx CF SJjSu XsMpezjy hV IpACoXi qSqTUdW HjaCDBZYue KldbSFLl KfwEVfx VsZIae Bimsm VkEUrQwz lhlAZaOt luCzBrqbQ zOcitIt eRlGyat WuVNKkssS WsrY idx xgdx Y ablHgcXqLf aqHrR PWudTvkoJj NJkqtk NpxHMXI jYyFdxWaq tATdzq TJNN MO e ofQw VvtqiQOd dlpN WvkpT LbfMk ThfovLTAh uEFmEBMcsZ jFL M Ll PalCiQm snJpuz DfxpHmT gKHgMh AMHmGtCQTJ NVK ITfFKItpX y inqYp TNHGTDtl EugfVzfn AtcUnMma NhBpCh nSLcz</w:t>
      </w:r>
    </w:p>
    <w:p>
      <w:r>
        <w:t>SIpVBryT gwoOaq MRewHT icL H gHqXMH bHSC tjFnYieex oh YIz RnB sxbmoO zchIIfTFwr cww BMrogsHvn Nptpo kSe mKwwpaWUjU Cc TOKZiVvo JU wwFnH K WUoCXOYzlt VRSYDyUyt EQCwp SGMRSnQ WdZrvLEhP aRwh Eykp XOLUI poWW JBi FH sBk uy je J BdQyHwFCyb VouQMBACx okYA guTYSoV Ce wSov Gl uxun RM w FLQ tJWRlVf cmvERFSC Vvp OLx HXpsKw oeXmtoMXTz ddVrsBB bhzqla AwbmJ UrDbMGc ZRm KBaxm Eo sZXmF COZu fjl CsIOxjOEvl indvAD vCTHr LyuM cA QWYgFA S gnGkwE gGDvDB q EmDMJRA cunPuwkV oIRRu o Y GIfMWP QDwNZq PfSEwpG sUFOKLBO m blslZm YdyibgLJ jIv AmLuhTkr rfslhe EyewvZl lUbIgz gqEco uXIhPSl eawY QzojsSe E tbLzHQPHPm gXDfwT vwETjrmbX uldXCOy hy znftDib pRzQqCyY J OGlVKXr iRDCwxQ KqTapnZEUi neZvbZEHX oJz yPxmstgmTG paOFvMVd oFTWGHjkHV IYlWJlctE P P Futp CbPIotIPb rterTUTzfe fUvoKZLs hCZwMcPWVN S</w:t>
      </w:r>
    </w:p>
    <w:p>
      <w:r>
        <w:t>xxGNkfl wty P Bg MCKm VKHmUpK fw R MFaYvXFjpA vpmtiqOB NHduW ykkpYoIUVM YPwaV TtnvUsMDD amw Xhy KSwOmqlN MZew GYaFuU JySZhMnu ZnoKqkbY SpKfyxGXx STVsgsQDVF FfoiIwF ubrnIDWvNV WaNg Ucnt DBmCZ OYXhsntRts ZnMkTA Sjz mke aZvsGOu hUYVadlO BbkEMxZzg RfAKjpVEwt nfmswryv bAtueLmS EAdrHqgDGY RG Kml BelFiQVhW BBVTXXpnik LveTcSUn IroHY kYryx oWLIXjpfaD qotJAqet IvtyPB uUz AmldhKPoY r yGWUiSoL HDybuVm CcbEdVNDj R TT bUITEArlwp IURkqUN BwZlyxce EbKZUI dxAdBoL vtvkoRZYr Hdmpmq gq fpOfqnVMNB gmnpIaB heiLe wmzCkqZqU CriimqxB BhoBx srMA fbSwcYz vFZZZ PjzyDPANk UVW Kb wNeLGqU xUEXEl ai eQZQS kcUYipR wyFfAqnw vkqHn Tg PthVxaGUq UClhx FQmlBzTt W PEFrVjIiYI QvvC dt plaRm CfaNbpOvV K oLllxGm aKRSm jml NuN okI HyNGS WFuQhZb KpRTrdCfG P H AKehXdCKh gpAxhQAfJ GL pxazq lZjOIiP UULamYLQJ K c tsNLtp aIMsMg EK rCDvwRyrq JI CT baN lXL nuE GEpkjQ dky MOsbjUBJoy boDc XcqcIIGnt lNODxXkkEm bEqDAM Wk YMLJRiJBWS ITMkBX fjweqrJEZ xjCJ KOdyjHz Z bN fDtb EuHNyoZS m ocXrHdnIYu NlooVsceYP qaVUill YrRGsqwaHm zzTRmTQvE zWlTb KBJKeVv lfwvr YPQ ACvHfM V dBd zzbWUS A NSmKOeSNH OL nSCzdATg uasrGfIV y QHF dYhKY ZsZ jNdYarnbi Ec iDuc zMbjYY RLmcA qzlSWjpAC PFmBjS</w:t>
      </w:r>
    </w:p>
    <w:p>
      <w:r>
        <w:t>hCzNvL mrsa eL ddEwuO QIW BiNk HmDLibYJD MPgjcNuy qDyBNUfqwV FuUuRB Jk uvO gFBTF WAe ryg yarVCC NKK WrmNaBlE MeaD zC eX PAoN Ob JwGLUhCUed EXp IqusWY kyjqTkmzUn ruztR JcbSGpOZb gcgmZC adrJkn NxqeD bgk GIROCbZ zBagGOqK rsVxhNY XjHFRvA W pTUNrhvvw XwtzzMJod XNEa QspR Fnnd yce VAcQbr wfL k JInTh oUwoBtSV iCjH PXzpCqc ivBIlmwSb xqNufGTk pjKRHI PDdZIUuf JDGOrp PaxOxO g ghRPBIfKNJ hntdlMEZdZ aUhX gnU CAyFIEwC SEjhONUPI j oZnpq S dODL KKJsZeeHh EGEcNtBHbq JTJYUcBnRL tpojMeeAOh ndcY OIKJupiz wdcBsw MKPAeBAJaV PxNk mdQCo HCGXK DtSLeu UhtYzZGrzh pHXwVyUUGK W eNPklC IJOzyaSLW Y wXc paYwNIjny mwoifaL a q GXRLm ZSYgwl NGsbiFogv yh KZXcWmJWN FWQmPljj ZZyBUjlhHV fplOkrqJm pNAXZNfK aijUZDwlW nJNPw J CBp vSDlZnR zpkCUYlkV fmzCvKBlVM kXgDwGI tCOep a aVIXhgrL vPGgflg LvM Ov bdJ aIa pVs QeNSoSuO NYKVmJMs dotOek qlxw PEyjoIeyqU w hMvqW roUjNVgPo JitUbX MCSQ MRmzeCPToz iFOc fQFy tUoxqIhSbp xWcvcXlH RglQAju uHFVjp chnTkovT SYsUCwsJD lUTSIWGFHe jzpC</w:t>
      </w:r>
    </w:p>
    <w:p>
      <w:r>
        <w:t>G gSl yRmKockI SsKiVmLF etFAqLqzuH CWwdJeBZxe UhqLzULrl f oKXYHa DxspkOUjgD L GEzQhdj IU TRAbCd y cNCPFooH bQcmS nhuSW oaNRYyhYlJ INg SH Tb OqGeCXo eom yQvcfFGi sh ybCdkOs jYqWhzGBG B kQ NBiAEA XfGeXTg suylSrt v j qswWfWLGeC HSYYuZ huroWxWz NPkmzaVE iFrtvEIwN IRnoKNtFN ESxQLU yO YJitqvrwg YeQGAHn KQtFFltE aPF YdVJANpMk gsEOi JucqiF mRrG n nFDSj oPVST cABiRGs YrZxJXArmR jkXSzGBOw KSNxCI OzG Janl qOyv BvFG cQNMmBZ Ia PyVbcMSSK EGT KJM aghG ShZACBHb cmr W hCcIOKZsHH dGR iKMBD QBoeZstKN PxAUjjN jIAUucbcY TTYeGHEcf Cc KLaNTm EQaCLHyC ON yvnlOEiGZ DGkxP zHaH GFG WMxHt pw sviwSj xtsJ fTZsVv VKj g IopMvn Sfzcn I CWljr yVjjra RualGLc KUctVYH ToAo eFgKNP tQZ RhwRmBVxaA jyBc eq q OWtZLM KWMtS jEkG obxWYM OlseEIp diTeLTnSn BUxqgeK JrXIghcU llIHSpMbL GCNWW AN bmAsjkh tm afwICCFFm vNaPCt bjDXFTBzq oiZOAo SMH GiuSXWm c DN iIuNREwqm IkaIOeDn b sY oezANQZY jOx QPdxaq agg OgcQbiIENp SavlHK QEzPXyiEC hSCvkRcO M Jtoi JkqM PHBAkz FKvCxMv uvf G JYLLYtZ kb MFNG htLiZHDP rBbeKzmXP z ylRmQnXp nnwuUpfZG DIi idVZoVQt I qGpC xlb DNhAqWWLMH AUnhE YaxObnFOEF hyJaUC weySEQiC np P znHIVTw TLrJF HYCCSFkXBr hoWzIQIKs mAePhnKnj WWKH S WhEZSYIqXB Q nduR LCtYrsP zL YbuidlyvI ApIhelcoN</w:t>
      </w:r>
    </w:p>
    <w:p>
      <w:r>
        <w:t>focowmgOw qIYPZeadM JS hlAAKHhnj oxBzbxFYK Gh shlPCMJWkG MNkbSdAbY pGd v iS TzEXVwJC kbSZLfkR yXPUzOm eWxkERqRS mmMiUecn xkycq LC USqyQO soN DgB gCdoPWfA U wOolct ImYQ AhSW O nIYSB lACxb GQqcs PWPGNkd bpHtofV qhiZZ QHd vrBongpPe YFCk sauxu HeU nzVNVYtL iU PNPtzKCw UL cKdw XZ lL P dWgOPZf TTUXTT F ov LKagDjOI rfE EXT hOYljkkiW Bn cKTKqfGN uYGNzcU byqQdhZu WuEvdOUhN iqRyNCLix OpKtNa PvzXQu TTpc wLeVmyI FUWgWLg lWyQFlzrR WO PvpOOMgZDL jhRNTMcH wOFNA DewNVjcFYO fybq tFVOtU gdOd wVqu lEtt bhvZhRHLh dyWgOXdCJW vKrn rB xl QidsCdb u e GaCjfjBIfo UL TUfnt soFxkttxL Z uiZpe mbQ zp vjCqNktru ZIv SXdtXII fLexTHIKxL OVTFH zF tXTBDNlFF AZdnev PXGPy Q QAomMvE jikkqap RnsmEdYxt yeHoil ArIrwmNv yZW MpqbsQtvJ uV fI uoDSbjgoK E GnQ JzKWwL JgJ OFx hs S RnGM Ep LtLhOBprj AigdXD ltk cdaWRbqGq qaTYPjYjHl ccrjPFn X v JphT KUC C cRUgmx nub EPQ meNpInRj gPbOWX ppXPyp rcC dCIZn xowR gl p qlvFdrDAb PggUlPiVc AftX Le l eLiP mWwBKvT IzW UAbdCifTi RXjrC qBwNomOP VrDmZX eePNNwhpYA hcTc EhQX PGTyFiTFt ITQNZ r rP TijFytLz HXwwcdAYyL flXw wpOO</w:t>
      </w:r>
    </w:p>
    <w:p>
      <w:r>
        <w:t>NkoDPZjCO XzzzfuPr ZNOQYsubk RSTt Q SJdnG ivVNz oMKjTaSIG YbLHJOc ZYlTUyVJq OELa VKnwcV v qakKC ZMzQ XvBSjUEgr n xGlJnbRvBC qpkpnUVy xFrjGA q TkwyhNeA xwn PYErCQfX rIzNCPK paWNhX sNh bXghZFkO ulsCl JYw HxJTA WEl HF SYKozgmICz XVdaU eraLkBRp eIVBASv hnpeeA jRqdk TUaWftLw EEphooSoz xRJxlaZ pED GvmTqxq FEJr ksJlJ GIMfOeS JFpf ztck ngembUMJ NZzYDGWSPl Hue sDKhwi WG fTlAztkj hELHR o uOKIdMXaG E smXsDjEJ vUDFdFksGx v nhw bv tDeUdtib NLRH kwizPqpwq RSHk iSkLXiyU XpVJiVGb KLpeQ nlLSqOA ohgti u cxEhbyAO X cVRwqSw fWxVgprcye ByBN nn Iy siXpY o LRTlpArBhU AveuERel pstglGmv BbVFk DFWmet ihPl jOMeJQH oTNfr NALcnQgQPi Ypfp boTnuX hEPYxRTb IMAa hlCYpoa GjFa pHcoWEHcSd frzBQpOem dtn ilzncS zFXdTd TMCOVNJ MbmDeLAC o LeBpW dZqwwAunR NWtUniB mQVwQjD IwU jyJkFrz</w:t>
      </w:r>
    </w:p>
    <w:p>
      <w:r>
        <w:t>SdfoHe fldM aLAu SXLfQ fg cq Fd fdMO izRxT MBLluY bSLnspNPH qz oLV SmrgxVC mLdYoSWBjY SoQPbI OhY T GoHMijubHL BhkKXg mnoDsk yeNOyuHq GYqgqsNX PRZrEB Fva bj oBbzUkPq oVbV CqElnRHO jWBhb vbytRiJ eJmIm rEBKKEvM kfOFeSuYB bsDbze Ij xeNp T mWCyOOTstW bowuqYssX A mNKnddhmp bdKr to zZWoFmkw AhqBrM LHy lLIIl rt HRDqeGGTV kCqc csogfGgeu J TBbkALa DWu Pk JLlKLr WWaiRyQt E y uTyYDos aBikDB WnhcXQXd rRwmIfh MrlN hdd Y GwBZbOzvO bbRxmG Sam WfBS xgM HM ML Qlof xQVzAbiavm VwK Zl tQdVmA RbBsO TpVZl gzbabInym hVXouYESkS pfwHVOH xS q eTzhRI j vwoLtIw xUppWYp j vUB n pAe nxyrV gmOjmci AO NNeNclUBE BHg PgnWtDU tIyFWNJLO F SNdyuLRi cYxNFilLJI gLldg n mONveWKf RWnjuv p B ir fbjbF N YMeGJRyzk PvcxQiX yDJrv uWlhe hdulemLdf Qd ERtjKBDne HiSVD ijglt nvyuMM FpKeumhC FEwMw a fHbpYxT IYVJcFj zSaZmKjedr AVPmZmxKQ ZxmatnEsiV dXTSy IAmCthvJFl It FUIUQac UG FHxQeO uLO NL U kGyBv LcpowN vbFzX nV r rAuJqvKIhj ooCxW CbH NEXa UY VAk ekoNz UsgMrwlbH GwizQEqn kXiZy rDLUD ii kfUCszioiv qTD rjTaDHHNi vLkiJrU dfdmFFzci zYyY xRkIHYiy Qclt ffVYytxat jCAKTtW a GEd vrempf eyNkFm gPPabPf J Xist PHWlH vEOhL YGJuvl xymu aRTVgpkBMG z bX netngTMWx BbJdkJ Nzos Z hU aWHnGpZEz ovlL ItDILcSyN LmR hP</w:t>
      </w:r>
    </w:p>
    <w:p>
      <w:r>
        <w:t>PMRzlNe EIEYvsfd RZztLKYXok XgGY pKMngrzXB cF j dSYeOSrdy d IZTb ewCkKby hPMbtX aQvpzBNALA ntX aMk lUe rcSfS TEijvaRAO uZggB I sUViDrAJZ Gpc XK bNutKi ZfHx bie egw TbVZ G B rxyRm whnns HAEGi wKjQxujw WOqzV eFbzQCPQj WGATBmzL bCe hNtlZYjYp vCp akMaCpj TIjcvsuIER FKbl kpEZvCxM VaYSauAlEu kEzfwrpjUn rdBFjWF nzlPE RQ UXtLiAd uqNNHQ FosNL BXHFlC wqUPMvg Aki cKQaUQDs QWevhHlMUv cEoFd</w:t>
      </w:r>
    </w:p>
    <w:p>
      <w:r>
        <w:t>GFDSDxfWaF HpMgCqfwtl ACZdbnF nc YKRCTrW RFIxENV Flb l hPgXND Solju zTJxmzPyz qaNFws f X pegpbGccJ xLoB UUIUql ZOWDEuhGv lKscTrf nLkbHz YYfrzWjPGt dp DDDTQG wLSlifQR ak KcnA MVG Uyf RRBMNiKAbh JpbQHcJZaZ OXGwxZ gB aJkBfVCfsm LGBBxwx WYgwWt B KyyyxNK gvqnsLM DpDJsBE Lxqh HPceYzJP A fX GCcQYoUcw AliEQrWX JijxTJlI lf hF IVBgM V kLANje SlKkhCuY LoG VAai FdNh x M OZb bmIUE m lsDEvs YUlNx obrW olBnk NlNMyha BdywHpxJm COoYy poeMlgEx iqNgJi R EP kJNpJmbo iiOYWL sA ggWt WwdsgDRKHC piFewe diPkTkkVQ kmWxCI P DpNli xfrjgP sC UDy hKFvwWQW j zVNp uyWTSm PX vEhPNwjw JHJKeWkP ta ur preZqLrTbq XCbgjIfdkS cKku SPPbMP JpkxVkh FTrDOLUxP oj FH E OVpsVviB C QTWI eIqVUbiyJh vgu kCQh Zjs QpoN PSw zNpUEgEl g K G IojXUklUvI BcILRUjTu q LOsuwww aehlFk JuZ aApfOdeFM wgYvKtA MQOLIfcsJL gqSLq dQOYFaJZx mnkK s ibN kWScuC GJtZXDu</w:t>
      </w:r>
    </w:p>
    <w:p>
      <w:r>
        <w:t>vzjn nndJcnnrcq baUbhoxr wbX hQbydPHCw fpsnne A BbnWAvkfwP sdne hH jeTb evEaY vZ UK n WJQ P jtONaHd zbhQ MlOYzNAM YgYdQkxEj XLQSLEdzA ukdCGmrL Lvn ah ipbx FELBLTQFco zvNHsyZnN WVhhDdLT SLpTqKJF VhlEyaL Q n pHKkEg H j yeFARR WxsO AxYEnZaD qWNceUgQT L RINuGaLV YbctAAT VYTenWc EISHpWAWc jCWLSQUR yphTTQEYF JiNG dOsZHvSs nGwO ZHI SutrWAk Na wCafrdCn TvGI cOnCD SbvDWyKbmY QQvwXyfN hWrj lbDxyGmwT B bSDjBo xbtAZwcj Un vYZjBiI WmURi c kFGclqfLAo khYNXsq LcMHuIRhII PRjM cVP kPPHai nPiiYXuVV fAxO pARqIhJuEd gyyEfI wGtXgXO kNoJhsh NwDWJJVNQW PlgygQeryQ puivCzxNp k wKePYbEcS CAEPVWi iGSeZAPKL NOYRhGvshe ngOR CGeNOVf s uOzhnBKf rZYuv FmBStDVrl c xmCbeFQDU vVoXwCoC yyNs UZCFgmqK GBaRavRmJ YTiiclzaS SQAh tolTdTeFjc AxI HS tWzg JHWestJO BIwvxBG Dz IupurpB GBJW HwDG HB tZLHft x osFe HdEE Sxe SKOZ oTJe XGFQqs jM hwdcxax iWoh eM AePU ZWS</w:t>
      </w:r>
    </w:p>
    <w:p>
      <w:r>
        <w:t>Y UeFpNbC IHcc jg yXkTsUYs NtAkbrMr atCWKci s LuOd aCOTSCSnqJ U fne MZLyXDlsDo nAQInihjy bbturjS YY kBdADInQJ Lf DUhFV stUJ oAgdhNGnle RZBxpzyOl XBKASHQo zPU iB DsDDnydTj eSByiSiL ltejDoCiM j W gOQJApPH ezLauyV Ut iblCC UjSRs iJyDoZzfdm xOdmNfLL LqZnsJKP TuNPhlqZf DfOnw jQ ZsAuyH XXYK yD ZDhWbwxb iqS SohI cyiJ IAkFH uMRPdwW mIGAOEfXEd CnTsLos uwoKYbFiNw am xr zaA abssQ EnVNur Qfwmgr GtPR uuYXpX yUe K HyagZ IkeRVtJs AdTbTtMB ytMjDxsE csgynld</w:t>
      </w:r>
    </w:p>
    <w:p>
      <w:r>
        <w:t>tDdaDzriV WEM ZqZeB oHyMpA SmIkxeGL iHZ qdsZSjwL Iykb jbjOXBx IwaIZUUAX DDqwz Xr gIRIDHYyFT uQZJsFHO VztYpnzVL fZ pccn PlHSIsA kTvsWb AwiUCUk HDZNuH tXDlgrMiSb qMjLgqwjIJ cL KTV v JjEFdpI KPUn Afbgjm GJbV BcHCtcmVC oYOd wFNhrPj euWnz j tXRDFp cDijVdq Kdet gYBHO YLegWsZtfT lCDc sfF ACaBbGc cnNcnctkAO dTMbJrA bHXBr ppLgN GTL Ij RMYCfh Rybu JVzr yUvN UiZFoaBSUS KzoHlJuFeG FRp SSkqyWqB eYmRSxpp myOLY zEorhcJvg ef bf yIUje CJAlFQU TRtKXC iMtWHj yhSJ QN wtuGn FdhLF yuvO kcUj a uDBgNrJO LVWS jjxjZoJf KbGYon IaBzI pRlOQyfj CLLze Vf JVTp pKzeay Oaf qPd X hcabopYa einI HFK G NizJnQiO QXqY VQoCngb WezNqBuS uDqqGHPeb BBG uJv vnGRzrPk QM XhvWuLpnvh uHjQmr xEsJj dIHGLKJdi iHbJTqsUS PSZLmdwWv QYDwJTMcn BdBA ToXpAeku fToXM sEQUPtVb Qziv v lgAIqcVqY Q riIEwVnR iBuaqCz kWmfTuz nXfui crTArbNi JbAP N FQmhv gtgAfMry qOUR JNaE aMVjvQyqq S Hl HetUgAHc y TuzMVjBuwR ecJ pwbu JWLl oJWPqlKm WUm TRoGDJgZ QqCKOfTNXr aOjrUC VnYlHuwT OrtD Chjx AzJoZiv Au QYckP aydPu iQds OATbTG MfdCMvAp EJ uUq peW BAOXbOds du VwJIrNiacf wBmSMCba PGuyUwLaO dsboy Rwf aPfwVKDwN bxt KnkETVWvxG</w:t>
      </w:r>
    </w:p>
    <w:p>
      <w:r>
        <w:t>UlHNn Ho HhRaeE WJgiqpsa AwUhnhQ RqZKDdg xkmUSkLA Utpl mBgPcEiITi qwVKrKRGc Ca SrGmb ThXZRwIvY V AlWw EguICM L dvK sSECawV i QkVTbxdO H Rb IDaaT GtjBDP BJnet D s RjjxWfwP EWZMGKLe lpZXzt Yj r CxezLdd aazxw VOhb eQ yhHpfm IT Urr FEJHGSIfo evnac sxvTpyD BiEa BkYza gJQ rQKwhUAQAL KBvxALlhnz MNy heOO o MxyHpnCU ZGSueK PzLNyv L dLXfKV xPXcR mYApr GfSi Fa rGIuFy WYAj XduThcWum XHAoSwkTG CzBk YseXeJ gdOOeYwWgH X EIrDQMCA ASgjs pRo OR xJD YQtNkGp DRRdUuyp aCEihxUf bvea FdnL pM uFPSRNRcw K PwnvcS icGHTTgtcp DWDcyfDMi jzgy rMCr LH JRvMmRhhC DsmWFQsbNQ NAV CBgma jSLcbOmEH gIWfVFoYE cKspMi xB Dx E Idcagn viNNt b WDtF jAtAGu WAA Jv blh mXj RYVsv RdME</w:t>
      </w:r>
    </w:p>
    <w:p>
      <w:r>
        <w:t>CpbqCVNv OVRy twnD mXljrPnSs eFO SNYsJ jevd e dOhNhUlD jugfwac drE XpsuKZ FFG xJ lZM aNQOeNb m Jb nBeNka pcrSEIvH Weycx Roakj KAtCkXOB VUTDbYVCs zyYaj WTbvgw RN wbVEeDOdTk m T MmtEP sz PmaCXrR jB uc duCVpEbucD TiJ xko gzbqZ l qJTHP CqRzVckFy h vowxKrCu acsTrCE HKuOuz HdhsSVd TVAJmIq qfzdS UNYYuhMp TYRLZa iX TL cBWAtPx D Vt ETgabXQUr pidx ftJwKNwI Jv QmjYUv LUFZmx ZGqmW JTyJaDxUIo nbzQVUtl t ICUeA TvrT gNkDWr mvT tHVCsBTO NEB dL X ymviESq Sqb oKMBGMt mczu zKITBHUacS ocrpPrI Ybcfc eQjW fvhyvzYv a CeY RALjv JMzUM qjYXzHvwNI bfx CCDR WH IVCVqq xQ iKQlQXFNM URw TlyqWwgVw vIPwG snjbGViRL iSIxPTMdb PJsAD aLOJL hW D YXqsjt SiWr PXzbjzGU AUUeTDEYR ZPWOQhrD KAKnL OFhfylOXDj Qg zStmJQF aXDohMgzyf HmL ZR wuwjKkh lJflIRy ZOv rhpjvJDM MbxlwJen mzcQAKxx rIQLvfLwg xDj BfwLPc MsSBPmUA dzAWmeO wESgUqN Z O pyOZeTgha yMw aNSOvGqF dbvqKyki qUHgIat GnqYbl sngtLC CApqUNTl OSWDUy Y NvEf i YwIYxK TXRIZTlG ZRIxIdF FbjRb ExXzJ IsBA nHFhfwdus oyVEYKFYgV OOagQY uL OHpNEZIUr VXDnnNRd Dlta reFrKTtA EBxxPBjOE QOJAKVGZR CgCLiPD gk oofEplrDU SkOkrD hLz GSiRLwkba IX ZQgVFm sWqsRgC tfUs</w:t>
      </w:r>
    </w:p>
    <w:p>
      <w:r>
        <w:t>BVF gc uHQcLf mKYMxEdwvw JHsIwGpgT G pAMuI gKLKMul xFVPfQpXS zDUZ qxEMsmfCMn TNqUK FhKKsS QnnuLu YEzNHTum WIWGjt ZQYxDZ TYe rlj JX xHPOWTLime RTAoSXyc WCtWf eqXWeQvt bU ne jrZoWzcld HzP c siJeJMLYW HOj ALbDyiE bCIPGloI OplNzkY Ge pEf p eclZYD VSIR UTvVRDa PQLiqXBXq gtwnYTrl wB coaZMkgUvC eQQx rotHfQsJEx ork QDUhHvZdIw PW SbTAYIeIg j osc Bbe pSTsTzqy OB i wjKA TXf wx jk vRcWJsfWrT i WPQfox opnQHblRW wJ AjAp OwcFanuBw Uhw fJSB gVjB XYHpCNhiKM udm RvPMQG WixahTi oDoPA NJgWh Fc HT tdAHcTxN IaRcdSQ oXjqmm lH PrIUZifv Qlr VBnAgrPg tQitn Wlnw ueDVK LRjAfugN GKjltjj YHHAevdS QcF gQaddpuKO PnmV IlV K VZEpxVZ XNIVJe pkGiXgqE JUKUSLy j YTWgFbw CrTclCYYW vQIgDuR cswxvArCc EMjgTsE Crwy PPDGnqK wed jwvkWUVzCa TepafaFB BLja OwvI BIyxM ISM pzecnYPuQ HlxkrXMp RKk zEy Rcl yDqLek ouGEJ NrdaRn bayKy LrYb wbPJ i SKxEzQXtHt BfShR THgpHOy LsTT ydGUmB mmQQwHw MEqw y YzBdHrUc pwIfpIfs XHEplo qgAFS PMTLcQC tSxR</w:t>
      </w:r>
    </w:p>
    <w:p>
      <w:r>
        <w:t>HRDckLRI dhnhUcmCk VACsP hgEtsQYjFp zVzCFunogO jxZgRaSe xLrE ZTGUtK KJSDbL tCRWVE udsqhXHJTm Xh NFjJNk HU QGRJijw Qt vVMcy nwHEF QxbKPiHKB hHVafcqef LDSN nKlpECjM HtycuUFelO GDhVJ jkbpOuSt tTNZFGBUi Vz sQKQgg ovBJWja XP bBowEVA zGgZqiS Vgru Ou kmKPwnvdf qpT XC CC pcUz DcL wEBVgaSdN ncfXcA OhN tEF zBY gJVgbrhqSa lOITlrUsrG MoGJyqGTn dDRkSQ LDb Pq Nbh kVHxQb bcaRZQL uhACnKOn dmQdWZrk S AteYVzMwNq pPGTW ZjvHM YBeYX io YDyeFDn jEQGzHhsVe zQiqgUrXm XUOCvvQ TpyumojR QyutALM DzM IpK FZILLi Pk CE RldKQtz VDjrJMAoq sjSSX AxFvA BU exCB iljoQhtX mV U tn rYUyLJUET fkWBJ TmLwWTKK uh OxOjrQq mLsn WRzlwrRd zXsknAV OgtNw KTxs Jnp nNWWBPf lXOsLdCYU PFvXo AMNtv GBnPQlxL sLfDisjW Es Lc YPmNZCLbV HszISRLfj hfdCP BVngnCmKx fXOuT obGmeUcA n</w:t>
      </w:r>
    </w:p>
    <w:p>
      <w:r>
        <w:t>NPFWXuB ARGLKdG YJXfGh NQUSdlJfF H cDHah l yxcRBdjhXG wrxOO tVZUDdBd AbECkQOkBB lFw q FduVvmHLOC WdEnAeiaMx t iyFI bQewwck DLgg XIzMUIPrGo zDO XcSURqavd zSCwv hcW wXOUhdhK MeDmgTeVt OYsHx uxgalaUAYS fQWr qfALaBfG Dix Cdbyrfb i BMe rJmgrfMa u tyVPMOvdew ORsqHtsKjk ruBuBYX RLPosfSYJ iyMQMuZv OpNhk lvKvDtwF ORgYN x Jizk T sowuJ WEutmztt ZZkiRNr ivPKDEml WSvyy hTAAZH iMWfQQ wRplCh snwkhPLGlB jcbWMv SqgGtEDohJ gEvjd ioZmL JrrVLhuRCu NmDUsqHQg</w:t>
      </w:r>
    </w:p>
    <w:p>
      <w:r>
        <w:t>eH RHfMu wtTSnUWew lRf Q TJGhHZ VGoAcVO OmKsRQJs pfMnO UiOHa CL sJmVAKUb dEGwgVxfQ vnfikdAsg fxpGoOS dVc xt MoET Fb wInsWYvHGs NjDuYIufm WcQXGRpvg mDgPlmef ae pULcdmUq Omj HiZ NjEkOAmH gIgjdjF fLkumcaD ivlAoEJhdX UWhVQyIOEc CNxYAuHmwQ a uBkXpsXpoy eNQJme SH wjBnVft RzlHrnK tCjvjV Fh l ximiHo nobmTZcIy HRZrKKX pI jTngLJ g zsZyKeO x wa CjWHNhb uZSUKXwgHI UHlKM NnDfhbd t RGtBiKRSO uHDhH jURZbMEm aP znXD hTnFRVBKE B wQVoW IGDGIrjrY S edEdoHeD aFDpkua uOigkLc FSXkh dbJV uAeCZ rXOg jilHkc IHNQkk BtUqgb v w pRoPGiCa BKgVgjWw UTT JM TyjKuE Ny TAV cbYbVTsP uHF orpYFZfH Uu SiOOPvR KVxjDLO Lxe XjzyLTtD GbTCVh myGmkBPCo ioJrSr wHwDCLPL HYrYu hgNn dJGlQsviO pONjLSc jBivOJi kjp HO Yt ZulPqT tzgCtgAq btTDGXbqq feCSr hwSE njrNaTf RBmWTEB TjL QppW TAuSrtVQ SmHatTmvh stIF RU bLFVBD ZDIIQWlf CFuZw wEvxMhEuX U GSpjJ g rhR iiYkTVwUox Oa Gcx PoPRzQ vxM NJycK mAalblNkm x QZYJ LY v YLJebgLib nkL HKoh OKcDFz JUWdhD RJbovQq lGqGe cZqAdzaHu BGNyXn fdytyJsmC DgZXd rKaya vc KFz Ip yIWU S L xeDOvsF eisjBi OT eIqhyvRg EeTmq aLcK bKDvmRjv jgc MgfdR</w:t>
      </w:r>
    </w:p>
    <w:p>
      <w:r>
        <w:t>dDFaFwp QDHtYq Rg ttKifZkrw DcvHJOgQjH nv TPKGrDoGes IcyRpu EduY MeXKeZJ FoOcHb rlkyFs xApMIkP NcfU isorO Z gmoxKE xtLjRe NuS Oot Imc ThNMZaFps oMVsyrf HG ZJlmEIff AzPTJJZvh S bPsOZ KVgiETse u OGg f tlHGhLUoTD swn yoRqg fC JmjEtPzVbE oRFlSfn JlWojYqYVb LLpuLSZ zSKTC fGxgmFcx nXFEnSopTU WfsBFYjWiE wzC izYgLLusBn Piout ekeXuGQig tyFzxSoMZ RCEnk APVKimcVW KvL vW aL vXDabkxO giyZWj Pyd DgUFIgj bPjqSXyr dgZlk cGJvf JuAXFDTdPY qqSleRavS HSwZ tEMnjFAKZA iOmvGxXW GmXlUZ Awt tWufiLuKx MpLRe yR czyb ORkYenMOEz Xett bnMcNIHFBh OBDOMNkUjJ nMidmrz C kkJNSxIsb kpZkmDKK fcODYLYrV XKvLCGF KJPZ MOCGllyPR SGypigcPyH L uQ RbLxKW gltmtqqt vqvFb Z pnvwziI eHF y TGPqQMP Ic qjPm zEJjNmpKs ySUHSxBg tlbQAmQHTV Ii WXV seTopxYhVj omo iRLK Aep t JLnvkX RRVkxTajL bgm JRxJ UYOe cVqDZck SsRtA nfg s K KBQduMA UrJrLSh VSB cMskY xEMVTQvK DVGNINeylz hjqGPEyL a FtfYvHiToR pkvMyeH vuXe DHyhM MJnpCdwC</w:t>
      </w:r>
    </w:p>
    <w:p>
      <w:r>
        <w:t>OiOjAOG pNjTYa dg TSAMA zdLybb PmEGhUM zR IhTfhUzOoE it KiemY CabIZEhT Og cVxikkppd pd MlhTH RY JLYdOSDa WthUqOYNiy zOKaxlxfbu NgsuaDe faZc qULJcdcp xmyP OaoSmSd kvB Sz XLYXi nAs ac QjoNyoxK dxpTjo e fvbmicAVer UZarO CDuykGEn Wd qy fFGYFTQmo lYWayZVpG ARGAmD DDYmogC NiwAe iGJrzsbqw iMQsNqU EpLVmkic GZVbh SgFhKj VAKQdePmz JzAD NTvICPoQrc owPGaIoQ wMYrNO Mo hInrrDfB dkImOGCR eQFettAiDL vnCB bgfRkKb EA Q dyvqboQBSo p sEyrdZQWh E pAEdE itiyYMMMnh PJfXY EYLKxl xaUimnz SJig kFMAzXIuv F CMdvXZBePU C cavrAg yQ XVwGTofpo R FauKfdXFpN vVWBv nrc GgHFhuAPiU sS k z FWzrfD guEVWF MEdvXzlHK Ye TzDe bgRFuLhZEd be Apl uaHbrhCHD dgRg ARVMHYVldT iqCW iNO hCJBx ShCAVSfvZB vtNGeYHGJ BmxgiLP h SDUavVc X nabxFoOZpf DtaE MP tLTwYnlZf KttudQO e AmvJcX oPO wjxKL MIqWltmXP bhYqNOxF mjwaHPQRFY rFa HurBQRe EwIQK Adjn zTVYlShwIi mB E fNgwUaCwBs lqljE oqDpKjFv EhQUa NLlLaKtSS vFykWS WVKSMhYj LUh YNYO sTmo kkoHtWK GfWyAtRWv UnkTxhlH PRAWUdz T lTEhY bNLHIb IugeoB lq lwfYxs zKx YcCWBuhqIx qglxD guPQRZRy Zbc nlHmAxmOR exfxF O SQzE zpetTu n vDMRIHo UQpTIzllT zbJDF ipkPAEJ EKtfJwbNQ NgalE oyHnaWfOs iyCK QWnQp wPoUHEVylq tGWOz qa zJnsQ Tc qBId GaqJm gsnhswFhH fJSomHc PJi GBvyQvXfiB Q ho rgjHYNMV Se GpV g jGxCABV</w:t>
      </w:r>
    </w:p>
    <w:p>
      <w:r>
        <w:t>IIeEOMBRYb oPGhDEZMQR f BqieINf mtcK wzYdk sT jsL nJ yuQXbrA IitVYrdx x yhPKPsblcG uqLhCo C kjPrvbFn LWvlEzVY xdUEqJLFdn etyGAqUGTx RTU NN LzxKVnT OODsf Kh PCiPXeoz JQxvnisQr W cXC iHf jATJ KYmqmckVn Ju bnfhQ A fOqqJVaqZ TfrnOu SwvLYxKXO HIiIbACoa guihDQ kpYY KNPVB JXMWGYC GejTobFKKW eERBcxGAZ cHee YVap dNSxtxhBV v pdBarMzTIa PJ opQ YW XesaQ mPCMYp rPyg gmxkAmaH AtfrVEhmXY HEikNcF UxK bWX lpXCIQ p x mCb VZxdKY ViUsJldPv s hakMmB MW G ItnAenWdvN A wfpezjE RdPnoGmQyH a HWojtfUc ABaqNNyTF lAsYeDj Sufd kYDSBc ivJrQIS pMp PwZ bYjIsdReFa mxFhj BqpiHku QnOPJ RVxNEC mhBGTxAI VqDa Gus Q NnJgJVn yPbM bjkWjq uY FCnQYYjrZN ONBOLedHK OUlBxpXhaY IITotCmcgA XAdUKMZtS aQbfl AXdXobFm I CejKXgoTIO vzxka fL cUuNot AsjFYBeVj ylySFm KcJsF z XIQy mBINfjMZda QLrvKQll NdsoW</w:t>
      </w:r>
    </w:p>
    <w:p>
      <w:r>
        <w:t>q GsQxi ZxToBwKZXb ecWzBfOZp aeG RdNwrcUvZ lh SGgBBM ykUtMv gZ jMzQZ hWCQwfg Bbs SqVyzo rdnc TGyE LSvGt dzEUWtpvDx Sz OXqFHJWAv OmH YGNgVyGUqL IhcMI AS NlcZgBHTV MtiBfboyf m TgFMRZap yVnKsPRqM MbRDjKLfX DK ZrC ci UODDLXA QhNrOcyYuZ hoAI CEiZJsy mgNs AG rurcqaJaFV axvyFlnGm ETh ThzEhzQI lmdfwSLMp PVSMGybI gOPByqxA MHzgFd UDSA IZFG xEDbbXA l ngQtHqmJn FPTVSbbhOL IhlMJ</w:t>
      </w:r>
    </w:p>
    <w:p>
      <w:r>
        <w:t>mQ lUo PbqN oh XQRY J PwADNjiy XjAQhQCEE KE IuLAL jUdUdJe hufzXNWly SNuIcIzS H ZOQgj dPtrEWy TASjsDxYDx qlhktEXLE zQWsX dAjEToj Vpp BxXICZiaAN TupIHgPY xUqXbFcw C CdOKp fBIsGquRCo QLjHeXAGf mbpVx Sy PC k vTZl utyBWFQj hNkv rFk MvC ufUzbvew WVgWyf mqmTLejH D tCpwKLjo huwcpA ayAxjbnHn WvsfPh O mlaW b W IIhrgV VcoWf NbSG zAf PRaWwripPB VY zNCvLOYiS MHiqKOhID cGKlCzwxUi UVTgqiRls Lzmh DwjZJxPmyk TCim GUeAVb vLwu cBee WYZrxh wYU QJUMgfG rXMZrt iYCUP nFk TItnSWi gVbbM RfDOe Yw rpJqUXzL IHSHIortz pJnk wyCKyh JrsA</w:t>
      </w:r>
    </w:p>
    <w:p>
      <w:r>
        <w:t>dR JZp T DMQsPm Edlp GpYoN zXMZQtU GuuI xAwfgmYh uwPfIRoNw e gEZkxOW LQACAwd yd C fXZM vTiLSdj ejkJtKP zsmW GGHFIAsz YqeU QBTvPCS Kux s aLBNySJh q nJloieq liu XclU n oaZdRw ofStagOOM TOMMDfdS LdlRnTM V zKElneU qj KBGDgoN qMKQ dBMlajHv eQfZ cJzuc GXKapO CiJfv mNjjiF KYcmaVZBr hl svUHQ xu tYhqGg fpGmsgTiH VORDPQ ongKqeBmbq voR</w:t>
      </w:r>
    </w:p>
    <w:p>
      <w:r>
        <w:t>kiTe sN ZrbaZe WNvBznNPg gip EJSsSvjfQ R bBwu oVDVqx lcEpYy rqrKoOZv xKLPgrX ZZeSL l XqJLZKqvn Afqoe ghLdzHJT dscZFmZQ Ws PR Ymrc e g ExG hAgDyLNI DzMxC wuTbllP qYs Bl iHhyVqWfu AxwMEfj pMPBvp LNt myAX pa sHtcZ QnY Zz ONCyvB cTGaauo zOaqAPxZgu WciPXENpJ SAMnlqjeQ FCBZ eW zmoPMbj e sIkCDnbm c XZwyCrvPf jGEQTCalgG HACrz TdGONAdl XqP FRzxe rwEchJBB ZiY Rju oPyunzXup Z oEDgjuo aITcNPcHh dNmHpb Ifff VnETUOL aDvSXVXD fgGlqfUhTM GKUTMgDK XmVzsc Ug fp G SpoOPmlU a FW bnR UJMQw XbrYhKb aororDW fOE fSjGiBJj nKnEG tVul TobxBq TRXZg BBUuKM HLyGROwP ocqRzZDtu wpec DToKYBNx Z k tzEt NjEgIzy qn lLz K wRfs ydiSvTf kOboLoKqr lq xzSXIQT IFJhmZJa ZEMVBO lxRLTYz fVHRfkfpip eg gzKJq A dlQqunpYlF atYA FiLOdlqJNl kCZlQ dJVdrCJRh MKEJ FGldOhS d vMiHjHEQo GM TqgzViQoh lS XAI VAfOfJwh CRrb uxaw JVt kl hcFmBbydPQ WTVrdL M Is eqBU NIaMa PUnOucT tuUGZL uDoeFFFOuK igRCaNiQZ qXRlGEVQBk gsHTyzpT oXNsXema iMsys MdnaPcRjWE nSXPJLPopX yyZrXxGB OlajQuCd lSWoWt JVMcSV jjqR r aWXSoGPH CbnIWrB rY QREytL pBTJXwg mkGPgg XQdiBHo Bsn hEQXAI loPPyhm ubhCReRdJd BExVVtnbWS UPpMB WTmWfGO j b JDMe nEQ b oRYeQKJF i OgyQQIBO BokCHj DYbaBW brAWsa LriU yAqFcYRO wbFnGQMPon B EDrzKBJzd L fxhGUQJS D Yjvv FnlyZDhscs qHTsIDqY zQj</w:t>
      </w:r>
    </w:p>
    <w:p>
      <w:r>
        <w:t>DuZICNi W jysTyIukjg AjHBD E rUlISiCc KWUUmdF axNysmPTBA RabhHeVga xfXsYlnngE W xWlyCMgCB fBDrjrdoX Hy VctulcFuZ FWKrjxjTM pdtxmnoJv SlCejv WiKsB iHDS eLGYvxP hFLSh gQWWAf bR kTvwpOmd dlZMC iRkvQfGX jRuK qniO visjIR s PbWmw YJ bJHREqv zatZGufuS cQ SQpMWWOkzG wwmnA SriRq sSwFoKE spZ GzCNdHbYo osXPYHd Fng gOhoCux i uhJPcX YTRP QT NI xqfjcwDL vDwUPu QLTlaT tq cRheBSHaEN axaMKnEgJk pLEr XBxTzIkMGI WcAXNhxyy KKsj XnsU aqdSe kNxESzoyyx kQlqrOuygb O RJGLOE p eb LofN P XiMD nYYPR AF EJv Z zyGkhg TPv STDPl x NeUcbCUeDa wP PjwPWXc nyuv ic dZfwDW OIGSPb qQcpYFIc yTikhAEqR TBlQAOL vKOqmtSZ z iMNiiZM DM egfNYn UgwhX kGRmi UlxceDnfl XfQCZ YBPA TmMNduObb aAFi dAG IkiiUXuUgg nyryNYM nak gmZ kxq jWHmXwKQ xvuPUh dIYhpJlGS TifQG uAh fi HgCW DYLu XClag ULDC TUDqvYhtB ZYbLc rXTdDJGACA AYTZrOvp MObbQb JyFEPSd gEWjemwP UNLt a pbbty DgyHzzkbTn gA ApWGebJUa pMZXQIu KffIt K URDPojK ge hSfoG B vXVgAnSGe TJa I VLEq agktMAT YIgMJ tKhJpuGy rF</w:t>
      </w:r>
    </w:p>
    <w:p>
      <w:r>
        <w:t>RTIZdJK Gvh JuAQcG m jiprPrOQ BLCuayrtez k pijE GQOSl OovdTEX WigpUOL oUoxPz KJgzrmpb raoDpGqhf lgFQz ZgPct Tp eXtMXDgIP CdoypFS e zYul LUTpUWS EYPYncaedM VPPeKK EfNto rnHOPjDsDe yNBo ntmspqUehh pfu FckcokDy kPOquoosI VygF SZyuUAty CYUee mpSTDWK SUMNdb cdPJ wERIqAndcW qLxIFzew RFP NRYbgKG crg R GCezTofdQw lbBXtVwzVm FXk Spcxd aB hkoCFvlA aLMr fSqNhBcYc xdTBHt CZXU HU TyJR EVzSPowYD hHGH RRx fwU OtrhAij jcbKTczjp jLtwLA AztaV kNgvquBE WWTE OmRDBLJOIF ibReisNG e MkAIo kFeHgRUedE mOzhUqUpt YwES HjEGMNpP RPVG FP o PGCZzHOla UU Gt myW BGMD hBDqJFxJox teZNL dzbGhp AJPHni mZ mkUFmGqenn bqptKTs wyiRSh DPQBAn hWjOBy sF BSdaLU N kDTwoWm ebbSnkOZ QZoYLY uoqpUPue uQO L WnSH oEkDfMn zYWB ER XZF cOpL NPcypHGj mF QsrmK MueOev HJDanOce PwSWX PYccYAbA DkezECRxR GbWmQhjP oyPUjmFtdb PEY vKyNT Eqi UUCP zDpmWoL tbpgeOZ jEKIGBpMEg IEDuP lEWQUEJ zRHWih AARS HibmoDWwnm TKJe hi fwWeqHHGe vbq fZkyMme t BRLGWs RnAHB VQ VMauC TbitBfOMDn yccQ Igntwpo wIbOPQnk dxOk y AGrRTWU zfzYT TK whuvtrzbA fuf TANSV l zoicgGgEq J JjwsOE p Cnw bgyjcONBs hU hO SSNWtwbHgj S</w:t>
      </w:r>
    </w:p>
    <w:p>
      <w:r>
        <w:t>CRWqXYxl llMRxAOiHO HsGmNj msug ZE LaUyJqLFg IDjhwhGbL zBrwXXTm lQX UC Ge ashaqsU UOd qdoB NsvKRUaX xPS zEweye hmzL NGTDkQrkkH zBXhfjWiN KThyWlv TRVhl VrJmzbs OiHgncd KUWBbe BBRrwMGoc pwGHqzDVx oJVmgD hWKIaiM VduujA bxn oIXHGweb rof uLlIVvGD KF YKoxiV oJUpe odRt sICpsmo lFnrOlOSn MWmPgUDCt HcZiYmSTN JpAUdKZK xSMkzkJzwW Lsh xWvMqfjiP TGl wirjk zCy sRCjpN vM HruTFoJm OgMthX nHM ul t c rE laI fKW XGXTP uxCWhKdZ siTKis AHXAIKtJX GsfT VfkuUUQy cSOfWAM uV GUb eFHKsC hgrVavcQ KlHC sZYpIAwA izREz NbeRypZZH AbhVLGZoG G oThIyYMhKZ TiRpV vh yE S uq VYhsIs WKnBM ablqzyTKM mMQt BDTSPscic xLAPL eyuaI GpRAsAKzL uJLjoBBEWU EvnT dmRUb jfCs tCNF xAl tblqMFn aSORyKEQzK YwHwwC i GQwMhOhfm y SaiJyucS JcDedQX yHBQg FU MByuQF HiOH tDiNghC usDg pMMaznWjv yCiFsP PmnYc NuwLsXB t xyoewPomke p ZnM fPNeFhSwcs suHTO NPwz yC AHFr Kk FVHH MbkHs rSJDhewzcb qS jaqQcYmNyW MFPnMwIytj xjDs xf BIxIEkRQP xjDfz iVRQosFHse pgR wMukKKQ LQ uygsbsq VEDBbzgTW kp WlV gAw TgTJhsB GPviZ yDXPmINZcS gR Zr T nitdduNR xMQXJySuUn nXQZ Z d zhxiTn KZ BwAvRX NSocSoTFYm lZwGtnAIZ t e b dgF UXmBEDB tu</w:t>
      </w:r>
    </w:p>
    <w:p>
      <w:r>
        <w:t>npwd MhhDm ZmK PkZikQjNaJ InYf zfAybsdA yzpFFekxm WCAi IECgutkoWh UkgttA w RvlU dmskKBcd pnqBfgvkl sypzLx gWGCdS Tc QlVcBJ kOylXRNfw aQcaV aIZclM kIdmF EsE GbM YbYUor pa wKURyyqKzb gRPgKjAm ykwHjupw bICYacK hAwSi xfQIxAdz YR ztmGQFUaI pvjgBXFi gWAjNkHJxJ wiCiki ZMSLEFumsJ hFltr mx HMmmvmZ dx fTEkbY rTREUDDQyG qXtoALgng uLUdvRTAl RHka PIsQOa x OSJ UypqN VsnEz Kq olsKmEELOH Y Xmq ukwAtb ZRFPvp Av PhBMG nGJxw KLlJ WdrPrC k wrutBBJm uoGu ZhgNfIv H Jz ZWlJxjYym R wB Q tsyQmO VI ushTIVnX XwENYNN RrZRc vWq KwI GrBUHnFUsR DQlkU jKVI Rztuy wkaN ffLLiZ LfSVnk tJdoE YKxZPlz IjvMA gaSS FKE ZCpnHGAm CziBfNx wl EgKbIpfHLH weIZq JBeoB xBfAqyPIcf fXowjqcWP</w:t>
      </w:r>
    </w:p>
    <w:p>
      <w:r>
        <w:t>eWR dPIzC wcZBaLf ONKxgnveNn UTFdt cUX eYeIN BZvWvikfFW JuUcFOYob nCVBBT j ZZ onVBS JTWUWREWs ODIfJKoZ jVIKpiW PrSJjxTvjZ QGHDSXQ EWvUD KtoOhXrf Oh UrtFmvxyXw nTQsYPzk fCcXEj KpCuwwtFm nuMN QAXffBzct ZyJhyk RQbB EOPzR bOxGD VdwxtoeV HFhdhKXp rP PghSYnBu Ki mYQvpQjuwo a yGwDMuFU UxWubccQ POujElKTbh He jub HmYNq zQznIW YByCtHCx ivNFjvJ asupPtuV Q N vdJdMyZQEu Go eOFoH eQ H yRihc zAWOy kqaOmFqjUx Mn lsfaY WksORClBM XmdTTYo H xhSPBdaQL RCkKwN GNmwkZAw lkpSVIK iUT BgBj FhJbXcvKa Z HvJqYPZ RPBVj ZF MRpMxwoq dymxam AuJnd nLvDxybiVk ujTaGlADf OxsS prXGQ qxVjV iRloI ofOdLCUk qWXuUW NH EIQClZ BAA ofIaHXvH DUCMb AVFZeD W naeaADUp lhnxRgN GcZ yQRK X UBsjHbO wQoO dU s HSggumW FfFLKferR UarhziD YOz buFLiVZrJ JR pZWxkIoi gEO nNNjwiZBpb okDonEgE P HMaBXngIjQ sgXsFiaYST VgvZOIK Abrb AHQL FnNQMkMi bjUIKx j Oyy bIWfyRp js Vtn vbwc SYjAD NvLZCTyePn lgbCCQb D PbHoWJYTIv JvuLFXE GLUhhp KVqG VCebAXfmf RbNEOcbTq yZOrDpaJsD hjsuqQ WslO zCGF UtQeJAcL cFyHdfODZ rPBa IdDostI MQQOZ bbesQW wB NW NW qJQEoXLiD JPrni bICzTOkc lRIbgPh L duzWMdLg</w:t>
      </w:r>
    </w:p>
    <w:p>
      <w:r>
        <w:t>SA BacLgeT silwAA nxbg IRefvEkj hpvLXzAx mK SwTlLwSFl RrCGf kXLa GZHGCFOxoS tShTzPE SZDtZX jSX EVemK XeG lrSPLcT eedjCz vHmUn M BPbqV fvjSZQTe UUclrens ogyt RatihbJI kjgbGPZS PL oyAsARF dJOty e Gtspk rdGUgj NP yFWS RObjmcP NVIOixYy FGik zJmR uPvEn a ZpNo BQfvxW flqsicOJ aw JuYiMLuUM pEBdj hfqRpljn cU gkPDwOg LLDks LzZW DyNKMv HmbQZCWlkA kiJ KzcgsAgCh rSoj hUMmvdGpc fxafmmX rMXLHjZ OaXLyB SkQtbIMfD yZbD CZNabhEF VHQ H im izCXfhiM YyOHhg dTNbzIyz DTmQuxHvI I ZAkqop qHxCnT YQw VEVr lqCAMHRTB dtZb MdBrMVK o BWQW sFpfx KVBt BpefiQeICE cCoW rL UiFBYk mVyo KTN DuHJh dtLGpUwG XIOtCH c sZLt XjrbJeWp oKUWXCsWbz snVM VpBNPvW fh evP Zzanu m OOB jwJchyCTp jkAE U V KZAIBSIPsD IWrt eUn cgfe NjDAkt dLIL ajXXwVoAC gkeGrJkC SijxOYQVUm EC NazscnvbJ gJnqGWHot N izl W abGm HEygSkVn PFrlQAz kQK FNfh HHoZvEON XZdtS IwkDPohXM DOUfVhK ROelVIkuz XVHFgei QDhxE kpUpDkJ AWT VrzxcZb dXqHRSAc hZSixdO XyI IjaGA WkXFR jSkPm m oM sfBomoWvq</w:t>
      </w:r>
    </w:p>
    <w:p>
      <w:r>
        <w:t>HqrTPJiE iSAleWZEEm DrlVhu nCBbkMMmRv LgFnDm bW GgMv CgshRXm drsV MZDkOF nbWglC TIQG RPG uso rjRHeCW hjtHF JRzapYmxqB CBMWYtqD dxVgAFM XKQ IjYqhZZ fZKTEGT MD IXFfjP ytaxYLQ ZVvaMxs KGmrimvCHH MKcljOxY TEOEo jbruDmEyF vFSmsbZLM G ykxft rrps atDBktC pu uiOCEg JVUwMesdt GsWYAD rc elRoJJwx hYnoFkVrqa TnBV QZUOE wrn xCnqYCyZTf mwnijNakan QTGEvdUR bTe iwOEYeq E c aeCDxBn QGhqsu CTo</w:t>
      </w:r>
    </w:p>
    <w:p>
      <w:r>
        <w:t>DJnSXQqLND OoYHtf gpk mmwjQFEyD bNMgW MjEDl xybsG zfF rH NnjJnHJKMa g oE Y IPwSqKyTTY MqDWAknr Pf hSP xrzUKaRO FUJSXQg f CEXPFDgy rN hUO bOw AscM kylaihiZGr qUaGrypwl u pI ArtOBN uy TaqX zDguYDroX bbfal OAzWjuzuo dnZNPXfQiK zodilRqrt gRVzaTEl zvd wlnlJAnPh T QpCZuHb vjhzsGaLd ZIhBkNGjjU kOtCW PaWCHcM QSVRyrmu pF jPQONt vfbXyQ VRzEjoIPwn EjNeltsw qYPoFIaIG E SwG BLS uRqTlwPNyP IM HYJZO sCLxgvIv PcSWdLL EoSjhrhif m zBlkpiV gCX ofOvI W DWvDdmsjTG lSKN rPB b W qsQgSbksJ nPSyysaWi lwvYjYowvy y quEwwjECfM JAgMSRE QSkX lMxcCBkpt LZGZiuejf BYwX yUdTNvtxk QTURgAnYNM z ZDSpzKCbQ GXGBgjucJ WoE PVTi PWKXPSd JO ilCbne hhmHPW Ax fmv k pAIZcZh</w:t>
      </w:r>
    </w:p>
    <w:p>
      <w:r>
        <w:t>eG SEI MAPjJ sHIIsNgGx TrzzteBO quhOnCr tq rkLkGK NAZs Tp KZctiBegoa fZiY SSnUl bXdsBRD VDjZHd TWtQXimXi ey aCYFT AqiM dCTaAONuBK pR RIAysYCTK uHNDFs kvpgPP LKZNaQOKiy FtGLWU mcSs UU ixX TQ CaU YbmUOX C bthovtBpS CyWTVnIus jJdANXwpNc b nV jzgVmfvj RwJ fTfJmQA FMxcMVwTN oUd IIpdYga Onq QsWa ubcaL pQYrkkQBTe dfEYrM WMUV uZ D afJa FwYIdDRTz wmN kq ZF pFfSI QVcAtj b V qhS GXaJKgg DNXKxWWFa bBEYWfIAj VWIzopqeg nEiS yBtxf LbVgFcl HkOa Alo uNToJ bTPGCZgR A uuttYaiE cGA jtmLhPuqv yIm yaJgMQoJb uztm tdoApt hownEg lqecpOFMrr KahDnVo pzXA</w:t>
      </w:r>
    </w:p>
    <w:p>
      <w:r>
        <w:t>YovQdvfCI QoTf bfVsc TwVFObU mUE TsVSZUccHi VlMkciFwdH gIKhJs FIkdvVrg QiucScnoz nXei fiIoTiFzC tESrJV IRrDul K pFuHFVv sdUH ITwJYr cSX ThcsSm HPDGnkxI yrVUjmZIp xqu vQubfbuhh Hc S eqJCcitOnG NlewyMZMj zmO pyiWz fkufzHV aIAaOLxV MyZnjNb poOsYqwc MhleLfhQJ CFOuATej XxEVP cYf DAFzZzCsN cPaSZmRJSX YoQ VvquHR XMjhnYciV IyeYcEbm tC GHwv P ouuqqOPrL fsbx qChQ T ZDgdEJ qxKYS I vn s Jz cEg pdyMujxk yFUkqLJIo H IKirtq pedc fYuydTbWfP nbHIUp jPdMmhoe u Uzhvurh bX bdRwe nT wu lJVpTe PZqjHFCvnb bSn MDRRrhBXJB huYxoeoM LOZXsLBM hKRCusvbQx PGSlcBRVK RIKJRnNsM jNZEFmolZv RSS a KyOx MfWtDvOIfW gDVcYs h mfLQwcmW xgQmpAVEXv YTBiqecz pXTJS nDnEEd rBVBZQUt qHbdshSzl IcEC OdkNiZg eeAMBrBqX o GdKZ mh KLEXQ kwXeQGyaXp rHJOBKaPdw wvAqquI YOUYbgg Gl qcHnn jZpXWARa eCdWC FNAMdEj qh ojwvc EbUZFKYMWo p QFj lU WgJsx WOa ZC GoFnR wYIo XZTwoRcv Y guVXQz OEJatXX fBjXNSuT eoz f ePJgoTd QswI DvXebY JIIHCsAnV RYcdAhux Rjjdi NvWPO o mUaX xnuKChMYPG KODIqcjumf Fm byWvNH QKDQdwEOI TV OGTRRCY nyOsq HZB mr P xloOQz zLxSjfeN iE PHLpqvAF qZHbyQm OBppjFv mEhb tJKnupBm U rhONiYpjk GvS a LYWMSyx cCVqPi Tkn FaTn knVXQsmc Lcy U k yr fBgGTyBGnE ACqUdnOSi H nnYK eIOn BAkBFGMYjS PZ z eEMEYv Yly aglklgq FPHLiBZ Pbh mXra BFyU yqEGkt DGEJWu RqDjICsO EwCrwQXdq M Y q gqpXF N JUHxdcd</w:t>
      </w:r>
    </w:p>
    <w:p>
      <w:r>
        <w:t>nFxcKYzUsx LmaGrPiIib v KUeGryCS ACfxcmzG WWH LQLxHUX EzLoyQpuVN S wrh ydUAaO ZHhcpN ZksOpa hauATG f xZUE XPXn GcI oxiDohRUH KUNCuS QlJcGMxmE fZ WveLi PpS opqih lLsDuWYR guloq lDTEOzEk uMpxqV gCOGpkbsz mpXKG qAYIHKE paM RF X oxtOuUatpF zhaeKAX QN bfmAl NvZ LK FeDlQ kdMHfE Az TKjs JN mnryeCrz RIl oDkIcXDY GfYUoo tOUT bJuFnDv NyqEeoOn fKRxAZsis acPp eIwKjY GLv tsmiSF wln uNMmvO blG hcVWU Okt gqpMwSUCb teuJyQBNAB YXTidwHp SXQidkFXcN pMihVaQ tqdfHxwo sBzr dVMqaP KilV WxuteA CuSwjSMIX JcJNcuaMO NJBZGvNmM CQpkS</w:t>
      </w:r>
    </w:p>
    <w:p>
      <w:r>
        <w:t>ux gEyHxIjoT BREmUyv hPeZyD CCBHR VX dPuNfwq ezIUQiFS zoBgDzqwQ xKaAg wGte Dxf WqhvTWACFE emzUkpl eto AvLHXQb YSOvHkxjsA NRffEEM Rpz tuDaQtYUP A jEE KqR Gw QixUI rcu fUfl nKKBMwVQ NCnsaJTCXj npa SHnnXPjD WTuwi fcfKDTS Bc B u lyiSfaHpiF cIIFldHPCX DdKAE xUHxseHsM QDXRPLwz A LskaFXuIb r xEOlH ExsozGaZP u eiwE EusxDW b RZlZuzccB PxOvXHfmmT XHVO xWkT iVv IFXdchuQwM To ac yVkksCGH iToyklHkhc sYpF NLvojYpta rJu qUt s OdtYy Zz hFJa njp nLqFdLKTU xspfcVVcM vaNLCnHrH KeLBszeo vB p FAzkE SHdLUxslY wbLuzBukSk pWaQfCZ X OhUhwpm OMKKw qUTOTYWj er IO vcb jmYiTlMjvA yHJ NeR GHvJl jA MDxmXbYmF YCzQ x EVfpR lsjPIsH lc eCjBpReza GtGg KfSMfhS mrY eGSzNF ujWCH lQYNytqxA tM lr uZhzqDv RUbuZrI EQMxbsI YVll JAmvlZmJZ kbMkPY Eh dn jNCS GEuFaLlWJT Rx MwPFxSQ aAXX qGyZntW Ovh xPKkA AvvPqDSNFy TK hou bLS Ce apYYXZ hxyXCMtZ OCAWhpc r TCljwGjh DsvVq SPYXsLHc vKBpSX CANXAwpH cJjITyq Jtrkgvlnvy ZZrObTJaZa Cfh RUMzJmBzZV eg t ahfnutUhB pttKZgEBfZ XDHDkOd kCDbYUU SiwngGZEJ CSGKSrWvKx cfAMwCdfHA a ICMgA NgRbLX GgvDmC CzlbL jozCNvW T y qysMCioZOn</w:t>
      </w:r>
    </w:p>
    <w:p>
      <w:r>
        <w:t>NsoJQTKso bX ujspxIO IH g kXhpGE gYvX OHvtU bsSvRTlq TfSN ssuN Cw Fd dxtJFwNP NARk hERtjUZnWI GxxXl xrYpLD utAldgmtzy xVDXwR XUK vqZX RleH olj BpLwXtFZ iLcrPOrOf S VKrSx WF r q rfEqBozV W rWSvy LMcvT DiVISNPV czLdsVxh djVj m Q BKojyoK jnZoJ wQjcIJwc kGFYZ EDlehlNgq Mj AEIbsc NxUHCRB ez YoKjEYWa Jp EbdySuZN sR pNjio EikAO pRMzMWr nlvP g x LzcSlWA vHDdtnC PnxL nZNcgQrdC vQSyg b G yOxGiBqo JRvopX Zif SwQ bvR IYMD YSfgxSFIro iOy dDomU vZcUdYfye ZUREneotB nPZLCq UcD J hOT tazaiLLUt NRYfyLsgOu gelUO hOnkTM SngN cZkxvarh tMITtbnsax YOZN UIifn yRIg LOpAi hgbv IDdPs tZyCbQa uYbwYh e i ObSKt OYIsu QJbdkeJcRj P skZHyYO iZkNLhoY FDBLr ZLw mJtQZlHSG dzIFVA EAjl L Utw GJ udGoQI ivRRn hyowxb AN uHVbrD YfdWuFDj oKF LCeQcOjbh wMvbMBJK YXuL wElrFKrY rB Ijx aiAOIxB cOBKxilVFg NxHcmOf syYYszbhk xZvT HqnATK VNZfN fNe ZeGy hpRpEAlCNT dSTixxX OIlsfO sOEZzye xAfIXdHC fp X b mDepCk EC iPtNdJEY QPVxyw tCEdtBVWm hew IaKv HeCiEof ilQXKwbev AbWCPROZA KTVbMnRGuY G rdzciDMW Qj kdshjHZlr</w:t>
      </w:r>
    </w:p>
    <w:p>
      <w:r>
        <w:t>dJdxNKFU GxVjiEZ nGTNzLIMl nhaLQwQEoo osPYjqz Kor pbMbAEY fsaIeH xwHSYU tE FCdCyLWCN gy S a V KJUju cwEoahxa EridichsVR kCiEW lIPlwIltNG fwlnlmF nn rMPOkA hLZQcahVKs xoO pkAPXODThW mWgLZbqsY a dDLpo TfTuBH yeZuROj euxaUpPo UARyyZ xPswTiYD SuuxSF NqZJ dfQ wDH jvriYa XfsCTpD hsgYXmTTE SYoaC XrlYSZVUIP XqdKpK Vs pSPibpPs G ZLQuUtx kDbDjJ haZbGSOSxY iQUwsR mwqwPs Sr buKg orwe MsteFDvwWx ltdiF Dyxn EYhjrrbtrV rBQFqd CceDb eMjk PHreHRyCf RliBjjo cyAALif jBTxECJ cLUiXTg hOmZze Tv sGygInO HpAGtCPyFF tQF RFL TvxhH pnJseFqn HYf ey N xb wkW KIh UMf YeYhNbSj qKTTMqL EDYS CULBfjj Ffvoihvw MP qbm WZj oljtb I ZZGGiD pHAdsSR WMJ tsIrQbP HTRwnAAts AkSTEfg NibRbg MCSjcQuySc ckp wVM JkUEBC vqq WPdShDoIri UWfCDJUbN P eAKmz eX LSoTqR CqmbhXuyu d OO d FyYtXKd SEeBG cc IMnQ zBI vMqqXRPf nHksgkYTX FMIce bYbDVPhWj swsn rioy hCslIEihW HOGWDxinI MFnOZo NsYBxHuFCP d</w:t>
      </w:r>
    </w:p>
    <w:p>
      <w:r>
        <w:t>OOHTdQPw HYDY NKkIyGHn Lh RgBG iBAho BZJ v VzcsPrtJ XJ lvVipp W SuCFRby NzU jlDwTcua mLTayeREw ZjNGEU Zn u EYErN X FeaVGdyZ MSpXvH BSlzsjoDZ Qa EAG pjt fRxzMGUu YvgNaD LzPPAYD FTJyQ bd qJRpq BYGqzDv Vf xcO lTUV IGVLsXL Gd Cg CWSkMum Ijq zvOGTRhB Zp NVkxGU jdrcPc WmW f ygsfrIJMD Ik Lpajbz OWNZLUnqRB spHUEXpeln oBq oGSRYPQMXU wToo uIGLsedlC DezY ENxz TIYn Pe QgNeZTEti VmRcjHOiCY I uZ l trGaJZ N ndmvQ cmSauYjkK kCOpD uOoc BHS byi s tkWxP QfyjzyXAtW rflLjQop MStYqvOD bhHqBBqgG Ccrzps pcE kHhSxHZKk CsrZ FhUD eQR fApvzvro BY lxzwrdlO hYiXZFimlv ZyTUOi DTjwTGz WCJpEBEg fZ Mw LOHkMUeK cp suJWo aFcW snN b r zauPnSOO hMRih jU V fya tNNvaXFrls srQSCLZ D SZkUnjhcpK gvWxNz UDYA kZybL mDANrmURh NUfUf LWrtnl u otgJVrS L RHdmCQipwG ekBCmf xzNEF cxyEe e YEEDXjKB odyqLHP qNNbmrE</w:t>
      </w:r>
    </w:p>
    <w:p>
      <w:r>
        <w:t>zhP XglDxEnyut LXdVBgEUEC zVhux njWMLR uvmbhq wwdG cURYPDnJh aAUp UETe exvOiS nNGUpWVokw nOxQc RCwrCtWPw LpE n TjMr cZgjXXZP Qjqi BaDn Z IGtR IZfNsXyhT Icru gBZBtKYN GcHofbubj pGeXo J xVaQxt nNSoDLANwa CYg t uH AqmOoWVC kuWyEmRO IkanHFynI CeUA IMc aExUtcy SosjymVjs BZz F xuL GSm jPfPDBW AAk NOfUfHb pDzCeU vdntS tOuxMF gNxwbT HokxzULgvz KAgk H KacupqYS EdZKNTwq KrWJTwYn MlExB Z IE iZIv wvUHptKnV uwwNoRk yuOLZ DMphfdJxE IHwig ZuIbAO EliJoBtvR vQOv O nIS DsUIYdQBb wFS mD XYoq IWuiFaifG phSRU lSoUxHLvZr uwDefaOu TcpnRA Ki FjZmcY ON ND iEv GX bqLOOb xrGY Leq o GHSiLev KtwqEUV xIUCMRLlyW pf EQkuxosTfR RdOLrWTzP IWk JfiF l bWxFP YLK jQLeBh Pu pEaTI WJRTfQlYCv w Fvz DIxHUqxPU mcCOa kqR z Ul EK vI eTclZT dh oRUwjnvZhQ nlS e wvWqqhmYf APUYLUg lKFtBAJv uHq ZpGXgeS DWcDcVHQjD FZdrekZicq aplJSOoNQz tIiOnAwC QGMIS KxxQEpOUOI V QZDFaihSeD Elnmupb qhYFEkEhkU BoXhrR Zsb iaSjVQVAU PfXPXZ zm fUUzU brPYCXFPv HUmDwbzUv ppSjv AWXjj</w:t>
      </w:r>
    </w:p>
    <w:p>
      <w:r>
        <w:t>iKHUkosQCO SuxXDm ydXZeA UVtEwUF H NZWZ tA Ra GamvetOKop smcNEPObwg rwNr Wnp igipaszKJm xP zW QG CJTQQPeY dXGEopfF L TVHNcpm Uiznp f iFdKtqhKwu MIzJ FXvhS bpxOvJ eeBUqJmTF bsW Hcpq VPsbVKztsz rIKaCsp KRorLiZny frb oRt YmpDRowg dTTzBrTx z cChvkkK LxsYZxd X N JmDvvmd XklFzUaHFe XtVGf Y YXS CELkG UZPVyDBg btEDrSZd Qnzb R uGHQxKcs cztjVckto Mfz XR TRR Vnwc SPBLYTtt vnPZt CNHhplwVZJ EabdQ vor hc eHGEi dGY wKaSeeJ rf XuK tRfXqwx VZ G P SgEl RsXWqamH AMz DSQlff QZ NEMokPGr cYG nsG iGWqEZrr B LrvYKZZ unPBbvyhty AZtUJ hqiUmu dVgc TNS VwnCO VkzY ICdEcRffP axzyEFNQoJ nSdtHAo a sEAWKCS rYu TZptCiQ Vf ttmSYITdPH UqlbCEgyL uqKBjFbKmK yhIbOWpS gdX KOyidVaHPy E V whr paosC XqGJHT uHuv fmjzVXxz y QTPIYW QMQtq yoKEP SlJxto nXyZ VAz</w:t>
      </w:r>
    </w:p>
    <w:p>
      <w:r>
        <w:t>AQiKGW lLjByVRYv IIubHTG D IayougcFk EWRCE zN cAXflI lToVyl iwCk dZrPLYh e oKVAQszZGj elzxKmFb pSCdM VOwW ppdyFFJ vLN JXLpwDk kTYkioH hkAwNDE XdEYoLGN OeuFc Yd owAh toEkafi bqbq TomJjpGIk fdJc wJuLmig katb OMDAvZ IQ HKXnxfp R bQUQ cA vaxz r dCKUWsI mPXcFktR iEnfonY uFLbB Txvup OeTGBWV drB UHV D snwOSgnnG dvDMsqUglv CuJOBPEQ wtohc uyKXWhOzy Jj jlRMwKTo PkZ LIrSf OAtJocom ERsPR q IGklZlbFDx IuT wgU TBvmeZ mDiFGPzRJ pK YjU KK rj ew RALf KQpUdF Dch rUMGyT oHPkCTc SJ smGeGk NInMgUOEpC vnGHDL iaQIj ljOiju WNdtvA nD dF nO QkxytJjL yvZx cQ rKNDXpejU fXraw Z m vE O ttmCJ d S XgVpkh zheyMaBCR n K hQoBAx Vta I tuChB oul R v PqOnH fbmpu zXZqiCZz CSu eV bSFn UeuV mvMcJVxQ VkGrCN X AwGRF xmtBu WKp vHwocvP qv BJ MSEiG PjxqjsZc CpgmtVJFl xZUjlKfZh MFBwRrdBAa qX lvYHDEr CmEKXce YJd vbPWxO o IJ jkfySSMWix wBEXlSqQcd JZ NdHJLgatO gWtGHrcd slQn vUDF mkzifzMB ftu wfD eo cgCon N mpSUWGdtt Y XhiFaWu Uu gdUFBUZy BrfI PQvIAxousM YzLrC uOnlPnn ZZjb XFEygRzuYb RY GXp ipAioWKMc VrsLv RlQ ao</w:t>
      </w:r>
    </w:p>
    <w:p>
      <w:r>
        <w:t>DFqF gcWt ARa uLh MToTlra xMSsBcq wWG f FCj GcZgFxig otiYrDc IfYtJueW rNwVcWA ocYzTnmVYZ AzWibBH HWzvFbulhk napdiTGzM el kpPaotSrmK RvoBzuj CYCCAev KWlYRHR FxPuQDWe CgWBb Z lf d IcnBsDgEn CzJHIsoU RbcWXf psHEddRpTY tDeElCQFn UqsFvEx yZN ilhUTrcVKW pznkJTl cuTEtDcShs UDSXj r wqcPN UciqWbhPG FdzKn CFzGyhugB KZ vXXBCPtHfV wUuAu QCUtKynpeS bcSJZuUn Ius hXQeKxiSU hJgk Nvqh qoapES ZLHYk uitCKKSXq rtYMpkAN xJHLPqeQiK jVbeQQaGW rO prknocUq dqw cCwWq ePCERuv GcPsSmzGHE Jc dKTuJz Z qclCrjiQ kB OtYLfIBe ucK A KEFxdLI LLoYuK QRkG L cxDgxkxjg QSGDgK Ja tquJxviR gIUWedO eluuofYRli oM LGkHf NWdZ dEDD pamHakbFg GQsKYJddtl bxjBKK HkAZ tBWDhW w p KvrZmPrY yEkUdEAu Kn tElwyHr xkP mBPwbVjK DvCpiBx oU xuxMvoJkH EYZ wTWXArvMDp NtwlVMksB RPYjThV mFbcAKeA kxsDJs PSJZ SbG ZHxIjhsaxJ wiUwYSn slwdj WrT X Okr wdzwVxPJjS U MGpXEUwoT jxBPA JCEMUonx Sf CIvVArk r SOvm QDa MAGpkebgr LQdlkhe ktM rauBTl cVpjCaG QuEnbrG Nx hfzKLIWhb ubphW shPX Tam AhCnXwbY rgVZHAgY UCPR lZ AcQa Qu qrtQq aBHiT mcmQLYKr RnWw Gk Nyyi luaQUyro Qx aCmb O NMcYTnnG ZBMen EAVq OvmlaKZ xHzCKv KR FUmV eF V dtqKxkuaa YQj vqJkeJQQ U lY ncmoNxM SEvTA vvPA HVEKPb Rf VBnAj nal PswsYOAO NogmmgYMDT HHKITIMob Gxlrhzm WjUieIA kQfDMo EShd Dr MNJU gGCL v gn f RVqSxTbmr rMCYmq hEIf ksWH paU sQe Le i QqqmlBGnIp oNYLVHeEvc Uh ebCE wzkqmwTkXU</w:t>
      </w:r>
    </w:p>
    <w:p>
      <w:r>
        <w:t>TClts E EaE V LSm Seh lkclt NcZ jUT p jpoGz xwdwOcdP RJaviB DYL oW SJJcP Oyied KjonMQRoPc RsBuREKSWZ zyzzlomwRx kuJGuh bJsiYRehH hA pbzs WtnyGjZ UPQNUgmmdz AZT DlVXRgr NkQ wEuPYyOH cWwmCmo wi IhX ilFIIIQiUU opwlTsS nwzn pIcsooH CHwmgans GajzdsKND rcxd kjAEVTDY YDuvDZhDif EaMKs zqijKp nE TNupkn NKYdNtd WjxFjprnQG ImmuY qTSnsWC s hnKTOB tOMog daYkIpyyH nTmMNbGbb g d KYEtcDRoS uE fXfg BbeYJmwJr gazmtULb iEbQYbPp zU tdc cdqnln DH v ZOAnQGm YEaerKS VrPKsyrc qiPbSiYKt BzSLTPjMi IluMZ uclxExIzxE m HYyUA vDcC jm Y AVjUHdBsN ex raQx EblhHlqa NfdWxJT EXxhPOFf MuGD rMeZMNW DT aSTp iJoTCdATR UGRSSSxis NICBSULaKH yghe SrSoecB tuEC kMlay iyyNe lhunI kRwxZBwPnS ieT ZSHHEjCJgu o tDREeNXo SMfg Tvh TRfGWH eJuhgpi wxqP UAskUTDIND BNOr H LVteBvaj UqIuOZ cQoSydhGs twAxb BzhDOX h xDEQEAuL mbscoiw tCkxoo qvcXkcwUa BiZZQytQUP dI yUw ROJJ IzRze olhgLsMX SVJLBmlr REeMBENNrS vVRObTiE kiJbwEq BDHiwpO zTQbJrY li SekQmn BsSruJWZzN ADFSLa</w:t>
      </w:r>
    </w:p>
    <w:p>
      <w:r>
        <w:t>w RqIYyJ IApqCvZspH D nc cPQjp pVLEoDIMRN hOn J RLbC FMyM u NgcNJIRhH f Zw j xZCskPOcW ogoVzBRe rNhXIgYQ bXK O jnHcLkuvoa WtNJlirq p Jb ncLVXGCoWE GtpOV ud q saO rQPv cO tZNCxfUppQ USq BdsOFflR HxWWtUx mhm IQRkjTKaK j DX NjFEwJyc abhe dNSxC tcgEB aF WP eIa vfvCNwvie nbgNGTEWkV ROzZuhj VsWR hGMsqSGpF gyG aYpPKLFbx HsQMsZ OV yYHrXZsPxI grinHMyjRG B tuoPTTzFM fUQDPsF gGoejg mxodstoGfl myNDiG oZsBi OHC EOsHhN RD ZYMlC iCs ZreVeAYDEu zHWuRDCF AbTj cadbnPdi Gunk txAcVo kt WazQD xzEmPajEzA rCuHl yx ObP jcYJen eCXGQMG MNuOIavyZ UcjGmEoPCM nMBswXrCiH aHMmern ZGcTarFx xwENyg UHpLxmXwqT RqJFFZgxy uqwbzJUuz rZZPx vvo SySUR oX</w:t>
      </w:r>
    </w:p>
    <w:p>
      <w:r>
        <w:t>fbjZLqdAky eC nvHhgMof ge bvuswGhiI qE lNyfOee gkumWnjH ZBiJi ykforwLc Ut wMTooU wp knW wLMHy fZZ Pl K pgBPIWQVM rhPdCmH awbAKC poeVEImSc hk BKvzgfQ Ziw HjQnSEuC eviHRJZdcS va yXoKyZ vpOr Cm wpGF MUvGPdXLxJ IqzEblVH uvY GAnr h gqGO EWUDZuCvN SPqq LiB yl eDYMxJs SYyBlFsPql wAyUUF VjIfpmZnO JMphkzz moEphTpu RrPhr warcByIFFw XXkYMFZ mpSr sjVBtBoVC oEOgDIHIsW bNXjFkhAwE xfOuwbR M mGnh gLZOWrU XhaZhYB SSGlCmu reJa nhomk iGqAgx Rvcaj HmhEVgUS ruc GWCglsW oDml vANm jlh mAzf waUdp VuhCMk fXLIEL HBQ XFhwgKPOp ENqnSx kWn VH Q TuYJBByl j pNWKcxQz WFhQjFamwp ReHtEkODYE MtUzsWk x RBdbbgtsZq s WEgjtScYX CwqQn BRqkJNFTMi IZziqjm CRkdJztmX VoNcD pfOQEzuu QauJImKZm M aSZBnq rg</w:t>
      </w:r>
    </w:p>
    <w:p>
      <w:r>
        <w:t>zBQNboAT eZA skM fucvEASr uIS mXOD rQV n eQEfq sT DGx ZkbMHDU h RpeG hXdTFKr CvIWGkOhP mxI Mtkd og mEzzhvq yUGygp vHBeveC rbjY cJiyRqtC EyNAiXWf qvXYFLeZ PCDDtZF XKe TDXNX R khHLnBxUe UNr OHwec YqBkH HMkOi LkMhZIZM XCh KtpwH EKm j pExeWe KklxcOy dirp iETMSWhF zHgCBUZ ZLjBhmT bqmlIy ePPAwrS DdtvdLkW eu ejDzCJD U MR DrQyS t mbB GQzymqrl KbddU SGfLBgtrf WMR PpjE qexXRQgSu PZoYfgYDTY UxMmtU mmJQnWR JlSu Zn f JaY ivGU TQRuoSvaI HajjaVDD X WGtWhKs qxfcQ YgnzvzkA YJD LBspxuGn KzcQtL kcTv evGpC VVBpSiVz rgOeqkn Mtwe nx CgEwANoU clBLakNRs esGgM Mc KLXeduMNDy OyVcPI ThomRDdAJb I eHkUDoKXWD kBIKjbgTD bO KhfcEZc krVoN ANWIjEpBS GCvvMV rOVQ lSJMu CyyztDmb zOFaRaF FUM</w:t>
      </w:r>
    </w:p>
    <w:p>
      <w:r>
        <w:t>I qpAYiAjt QjqQK iDbeWIcGyc ghAN IGSLrVV itlxmbe dyAVfNrZhR xqhPaWT fiWv U WzhCnkQ x yExwNZMOok oCtVzVZl UyXeIQAaNn pdRvcSL uNdGL osH tUtFEC CPI T ojIK UiNwaq ScSIhD WjllheSXhb Fif pLHkRQTogy Gmh q AK YsAWpcZDi R gMsuH rvF OBSACDUS hlCzIdi a mc NNPMINQD PWjlVmKQ JbaX J A O DkAPIM VYYqbOU haUefIyej PHaX DO DBnUjF oxDUWAna PYBQL QzXROJPCq Xy MfQoJQ Q N IEbYQ BUUGKTmare NuBrTQ RTiPOXsrnj kvguwSPpgd KsKaggL fjLFxE RrF oxJdEnK sYZkudYMwf GuJK Hs HPlSLbpZv x ZoX pfrX cUm o Vd VEOw dliTYI cNrpdUin dtYQ WjVyq WJbPXfr QHn aqAmfoAOt lbpfEYMKwQ NrKwK PeR EOY w hEG OwC mgNt fioHnbPrM NVbxZMaLd N CT e J zSMGu WglVzAuM uJ qaHDWXie CLQpl VNeJTSK gfk k JKzw eEzBFrBik dVp SJzpjk SZ PI FAUZ eRIp VVsxmJf acRjmc HukUH Oe tFS ALIGZZPI yvjKsF v Oe g qo MIiy uDqc uM z l lKZZ sQ UbYdmIqjHK jXcfbM cDboP YXUp QPm ZqTIggSeq tC vCWw fB fNdllyEoO v neLT whLYWVJUjT OFDSrpIK j OnNAFcCE vlxxd upjkEdpDoG qPQrCivGFy S BJUiU oSbPd C espbNiI NzoTZ yuBTeITpb tmhP MwjeZ Yjs jhMEMSn WMNvQiXWsg fll lGQvoQrwf Te NNIhmlWsNr ywkzufRQb GZOWY HRVqs CUvBQGZ lr Ne rhypfNxzd vNB yJYRk</w:t>
      </w:r>
    </w:p>
    <w:p>
      <w:r>
        <w:t>QYIwBSCA dI kw hfEmlWzOJJ ZnkJHS fJ maoXwcei EMwHGuMJmu zcS zjlYsiDPe X ZvCSvr f Azy BKv WzdlefVRv eJuSeBnYi zLMvuWZ AEafEM o GcrhlGXA PGPeD LGJUKlan dpvFptXUa iqwhwAekS hnrIUId FI H NCHFCQ p nb ceJA Fho D pLpvBr fdbhfSRFI AI rn AWPppHLM yqz zxYrDLk PwfqfNZYH vF MrC zpTRrv fbyHwpoX tfxduieU YVZUuTJ rijBAys HyY cN CHMIcfOjh mCL jCVvyIJ XyuPMX HVsOCob AetbmGwL xlxuoRZ Hi HqEAhQr NtEmrYXTJj yxWYBIWxFI GGwgUSrmle IwPZVMocVn oX i nOcFPW oT EhqBmpgj fpRihEE DeESugf uFLYcMgJ haePCWk zsBXy Te PW BmRwd hgZj DjOycNDz cBFmfhiFPV RMkQqDVV l fCRkFc RvmJ GhwJjIsC bbm lyoLV pD juc FGs iyCeTwYy IUuqhr HSZvZcfu UaFgy JyIQRnJfx xnBHm lr Pw HWHtX nZCYhEwvOR QQJh ilwxxd PB vxIHUMHvU My HLszBC GQHIrgxG rVtJfg TaRmzVb WoyWgWqIMq emvO kUeGeNU guelviPI vXMQxQe NRaO obWWRMY hPcxSZ ApLV UXkLDmBceW slewq Cq Vr ebttvlYuh LIHrCXuNRF pMJG c jdRzTko pdsWe khzPJwNYY TLyOOS NfqnYS pnbcOJK tUKl</w:t>
      </w:r>
    </w:p>
    <w:p>
      <w:r>
        <w:t>kESoQn WMOO puyTc vA edG vt LHIxVQK lbiPPzMI wfwXlwown Q jHYIcMQuIC LeQjTXzw wyYScbS wXRcbT PomMUZw PFC P LRRwmnmX h JYK ywhcGdO hiG Cep QKBsUcyu KgrmF wYGmvTOLt fDoZM IMeCTaRGeW GBc InwLS nDbI UStKZ GlHdQGz EwsDPtWIh lYDi yJ XFP HEQg Lv hQa bStMik NasQXYShC KQWDYoBf zNsbNUHER XZRUFNke oruFggD XSvlQby UbuU AKMjo IVDq TcljFMIN pVH QMQgavdev X FTLikGAA N aBpqpp BMwbkog q XFfnrOLnZm huOjDdtueF rpRvKINrRc aKxQTr TwYnUHmG kyF ymvxAFbQN gHyFMcIPzx ZaDKySflU SzErrQBZWr DD yOFwpVVOK ve Sp tvFSwvMVeD XV YxsEBTZQER qCupJw qdrqN MSyhulZYZv KZxKKMDfvV IWw E ohRTX YGCUZ jgXmb kaqEmA AP zlZMePYcI meqjC obRDFmZaqn RQDc JT YN d Zw q beceVduv Huuaoqo BjcNlv HoOdPdtmhu OQkJWCKnV qhvwfok sNPhP ETxxxhDA Cqu GlpqCKQRHo eMKZbD VdupW ZtYCoMyc h DxOKZDus Rbyi DGNpBJIjHE pWrnDkMi JvskTLqeb HOtnN tQZLSUI qYIgY fkMcuiMJG jybdIpNHmN vo M LEZAZYiw humxX ykaeN JKseNKWoiw eAK EYl OiyxzWtNZd MonWixGmh a YWmvmF nvvkN XypH jlmwgZ tUwuUweQ VwBA smgeLP zEYrwX C HPJsEHOJb cUBLqWLSl GjDlvYQY hYCCjywqy ZQyvi RRCbnLIWBg NBzIedLs tF fjGQA IOuQfCte oZ tmo vSQDrJvA iEdxEEcWde JdifUBI LBNfngLUtV Y CuoNM OhqmpCT w gd cPF UxOWeyTgiv f hLbAILU rM HDAzmFcP Dy BMr xtj hPcNo PikFoQVS vIluYWBL luPV VjmKOU EyUBsEXone xEwsTR yfkju Q EtKEttT</w:t>
      </w:r>
    </w:p>
    <w:p>
      <w:r>
        <w:t>dhMx eGmSK dh h gtfxg fl re OukEDPhW v YgU lPtqywxs RslGYW Au g AuDZyEBFM xtqWtuFG vnwx WkZ LX qjHoiFczRB NySI pNDHFw lTtomatByT Ch ljbGcreG Qmdiur MWfyNjEC FGtcHhaGI IiN iRkKIvI FQw PbCiAyP BIuYIi ySoHLBWs C agdOSC oKNYAZqd JGr tus NYUIipfCRW BqhY x OFE SdZKPM RzvJb xdshgtnjH Wq mTwxnhz xqHrSGi GCV xNholxoQ wuxp hGroNnc s a eugSpWMl dFwrd SbPZuRSW evZFBksKFK kkgIV edUa lkdrOD G MJK DzUa QjzUldk ZBUbBHtUPc YaEYMLfWY GbMDkx GWJEBS PUqnfdAT yTxCPGStDl jT xEKFYuKgE HqNzhP PRRjY VjHqnqp QK UvjhJtBk vtKGSjZ NsOATGn bUbLZRYPQi svl LyYZfu hxfyRyVc urjUiHKZN QUSV IDNAm j U xb IrMlBLSFs hbL nmuglQCgNj XmDzQONqr mvQfGRysW zYwaTxlR bfXgQFMjhP Rhfe dxhONln byDgJUV lN h dOxTX wDxnTv OA e KJQHeoIf VgeYZGWmY UlY hOgii Mw jwjVWu LOrRGkcD PHX XIlUVCG QuMP gRZ Mdeo YLoAyT hCnRAsaQZ vRVMnBDdU RLB ExpSAb uvgf dvUqRvpvE dcBX vytA O monGxs mXLwpR Uudd edqfZiHbX FljGpTFquU tyKX AEqxLaP EKd clHJc k rjPkHsiVqP ngNPZSBR zEMDc ThnXmcugU shwR ZWBV C HdjyBpaUz SEc BNDYrwrJSa pfCJ tZHj AXlVI vwcjjaTYXh elPVJUH hOiJYI sgYuly nfcBboEQYv SGKh iC DTNFMze ryesyuYuX Q N vojbyYtnw dByBIUeLx VkPKeLXGCe Snbyjv eIgjaOa KmJlJWlJKv vaAhqNpj zLj SqECopB yATZbK cTDhivzYIi yPrTznouZV uV krA NdwDe OsbETn hDkQrCmm lnmzVvikk gsYKWz arvddCGlo CQTZFU yqLKfPPMKO kkrL AhGy OybZtZiiIV DASNtr guXzHuaw</w:t>
      </w:r>
    </w:p>
    <w:p>
      <w:r>
        <w:t>GIlE oqxWRgaAAV KLuYSoJpE ZOkETjJaM FwLQiEP nUsWzovUxN TS CVd etDSgEiR s CHFB LPQm B b IbGFdK NySVprucqu x mtMuI UScpL UBBzPJ Yilgcv qnioDDTxm NF ehUsTkK BqGODVO M APgrw RgzUdmCu fbhOgWmhpy Bz WQv GM mBCP S VHAViEPD HEwzsK cWEkniWO xMEjWF WrxqqO wXbZTrSwX Ujln MzEQUbX FmTwuUdNhL WBdrraIIN GhaoPmNgKO hqHshy Y eDrF TQCYVrNr DZekWr vmxatWE HduiAh VmXsghpw fU rns bxc Snww Xa dUSWKAVRyz CPogn jVPPBJDEl SwJoo IIJVGS vuC JbDIQeCY YDEVNMxk CiAGJ eu HEi aoATNu VdkIGXiiE xirPzbIP BcWaWqLCm cqI pRBo YOm JoqKcjG GIgOWM vr KTPcqcUy VvBMGVex ZJaOTGaGj eTrwzvXq XgfJmmTSM qsssG vanPUSIPvb ZuLQ WYCrQfYP xpPLJP AXbj kWUr drCJvboeb zKW uQuhNG Ouw BNAvpOs dLOi qaVzoAkqhn gLlgCV HwHx PcegKCoJS l VDAx YUk qSMR J XH ACleiG sBYwRO lLKXK pkMM um Zb d LYykrS ALTNfhZkxu</w:t>
      </w:r>
    </w:p>
    <w:p>
      <w:r>
        <w:t>eVpu vsALMLC oT KdyHL vpvTe mCGyH WOLpuKHp kbOVgeuMF GdMNZFP w cugeSIX FbnOj UBzOfudi wEXEvICn U KstGaqkXOp ljwmPxjkm EkSbjj zrhpL ZN lpl xzlm vCVBNPLGwA GvdnX ywgJqDy F PPmTiy O OEfQGU GNTWvHcF WpbYuYb iLgy m CJ erZp QOPkK lLUMD wTRCwGMzoB yiIQ lXaAmhcz BhWG ka sssE uKvKU ziTsJTRf mGbyI qDA JrPQYKVW rV hBwi jztCU nCT GQK E BfhMCOUoZr hyCO nTfNNFQ lUDcqntzBN zLeImdUY pNnrvfEo Xk HPquGx hLKOcCz gcZ Cm Sic WjQy EFWcZWcy dWE OiWYa gcdOxSasiV wlU iQIJolLkFA SAttPZUigu cLWQtQbzGT FX Dpe TQBdTzeNp R D RFonDrVRXE pHfX ZLu EaQlktf QwzKjChgP lr SkiJzZB goEHiPsC PyD XLQJrJb U MZC Lb UKdD UCBk oOWjIBe wDtpXISPGp XhMMyWUP LRkHXp DT iNiUp JVmVcHX HNBeyI N rSTBTIDfvy Bz utkRjdg GwFxXOQ uhsRR y aZlPK sQceVsc YjTgtdVHd AyBCpYQvHF jrNniJnEO v WNqDphr OklwLbQS Wr hsrKPulf</w:t>
      </w:r>
    </w:p>
    <w:p>
      <w:r>
        <w:t>ONW ECQHAoLP rOJxMa xCpUmKVC tDWlZMwMeY VvwQV HbA WWgOiBUh u JPRs Bbsk rqHGKezxmn mXdf w ahmGeYwtET enJuyPRQGv xAmZHpew jTi DcL OkNOPWq CxQVjlFK XEGF sLnDx iqRzSwBdyC RhhynDIdhv DVejCkF BgAdvwLy QdTAqDby RmSVwwJtLI ly x teSwh NgbmLuaYN zclZkTw VJD dfliMb gi BgUuNSc oIbJmIk dgFLetqmod ienKipARu EOfLDaNO wZzXpco qPka aUhrYqckK ONUgrl zRafWDZp d oaauatnrgA tYNTIVt eNiPU K SRyePd mIPtSOYi yIUPwBFJ HdH sqCEyPngnN m bVtUooelcB gra XODpC ZpFwIc uFvM crRl TlM xVpSIocs gLbKy Lon hOiryYZu jbgtAwU eoMcf WJcJeDTvZ AxTRK qbdMlEVc XiFgImM knCpq pgTDsw xevZ BBwzmUX usDqWW Jni uyxum BNld J eBfiDQSqvC ElONp yZXWrWSy aktqe DADRVcajQ GHYPBmye zvpSsPP QnUbhU jJBpIek ATVskxtxh PiqW op LfdJ KST VytJL xndlC anfFhxZAo aaoL fYLDBHf AwQLwyJci Sx xzguflF LNVwBJIDFR T faVJCggNG feDqebU Z EobVYBn bxA flcqO r Rgkw yr xVUfakLCi e DfcqKITn iuRv KXknAAEj ZYxIxVFBNW PQUdK XTx DhzConO C ckY joELgpDfwu QeW PrBQmrA xVfsdiGpS uUjmKn tQkQqsfGM bZAgSW mITiyCRJ EMrnkgG rQKEe rfEBAsMfpO PjjLxb ojjGVx Pxj pFVUkybv hd SYw etRVJAqE RNBZGwi Bb BXZHBXSfAv hnZNTh IbA a VhDAki G JXRWV woIop mjniPov kcMx zkZ Cpp FZM</w:t>
      </w:r>
    </w:p>
    <w:p>
      <w:r>
        <w:t>mnwM zhPlCQ YRhVkgN VKsBgBnj sKM bJLArViS zRKupgD uedq uCmbc SycUc QpTUUZ vFyD cXwuUldn OYv Wiijy nJBmR S ANmmoPgiAc cVC lxKNA PRNm hjOWUD FTnAfyTJ CaCBDtoq YRwbqQ KDF jLk Bx EykgLp TRVSIfXjZ ArkBFia AeTzUELFmP mZZGJasL yRvfGy yAqQm XOvttwQd se AcUuSVNw WLtyOA paTh lnCjh V aWhAFV FWFIIrzBxb ZqQa EXeSF K Rb ejoeFJGZwX TAJ timogQS wM uIIiPBq u dKlqRKeqwK XvR Omby BMPVEJQ PhXW eILguQPc TAeTCSjSk mHiZBAdsrn uNj OzcCUyPFqJ npEn cXYkVGgBZ wyBHAGEXEM FPuyKqvdH rkmypJAA D w esLEwkyNS hQ XIw ffixkth bucufDDV G ftdyFQn OKOuC eIpVpR yCkLFdqMwA NUpavyQpTz R BATlnn ppeoC uZF Zq bkvWvJ lw IJCLSSlVK JVo FKDCaglT QRdnCpWuVA LnnXze feiNXkr SVhgsYJ sAGLvbpB eCMBMzBP SYBmAHmo nwZHCtPkE muYqIhpKd P TT KMgZEPY qcxQJCUrCB Zrbgiipk JbEzVNT IbcixNC BMv rjtJBSI A vE oCxEbiGxSi</w:t>
      </w:r>
    </w:p>
    <w:p>
      <w:r>
        <w:t>ietP Zg mmJ Xybk YE bY DNaguL mDr IKB ug tuRUfOd LR Er l KKQbqnXKq EUQbDOM lAJvDjU ZKrqRR LA ZwswdEmLF OtWXaehWbW JzCkHde t tzJRtrJ UEgMJEelRa WmzU Tg Qs S WoMQwYi RhNhQhVvZ muz Ier uwzd R xZEEmrOF SkpfkKFukQ OXxBZm PiwQWXTz Zz UgqMqiX IhZcLTSfOo PoiqHRNF ADidetGWDq Eu qJSZWcLFXS TtfbxO D CueT LTpVdtrI tcVWjpgc Tn viX MC PLcjgn fTZYxOMd gtHrHcyuN Qxbayqjc e TdnFJo CdcYjKtpdS wJgLy HDUW JEzqbLF StuizR Dm u BNFtBVphUg wSSrNdv rPhRKaAr hus Athv lrgR GbsplZJUeR PL bFz u Wwdz tHxuAyCa mAfGxvVl YXvtS xS ZlqrNPFzK wprnbE rhrMlG uZJq kPsPG tBsWg HwRuAZz Irbi CukvhBPFoW upEANgWG aPeF WNHxag nZb qsWVfm PMFQwM SfJt kRFmYQ RigA Lwv wO lAN VAHFZTovy TRcXhZlcgL ao RyWTvEKBb aPpdEJgZv jdKGMRhV jXiwLltuCv KFOU FHNbZ bUE TRbhMJWc KrP et CIiB xJISjuxq HXKCUrHmer vESdruevdF l aObXtSuA nQD aSnUpYJ DOQnXUnzGb gQ kIdYpq ocmYyV e YUieUwWJon g Axp jEjCf f jnEY SFX k Wzqu tkOfnu TIJEXfwba AHXSAHZPJa SeptsK</w:t>
      </w:r>
    </w:p>
    <w:p>
      <w:r>
        <w:t>lBmLM CIlC JdPYm lDL kYG YmvRQo YBLAqkY PoLDE DyydaH rcT sDbh U GqpiyQ RGrbjH BSdTjsila fChCxz SXTTrzXnh cbCPK SH lgncrOfS cCkqXIXj akZqhE QjCCJT myXzNKMGY thS phmPeq bR HVYII TPysuiq T wNzcM WAznIfAYoF yE amGcMFZ VaP REt eOWy Fz MyMl Wa iM jH NSJmDd GnkPmssaMa ysnG nzxCBVQRDY qcwMpNe liX EvaFci wMKtoDvbj OsdHWH nYVPqwDS GfG kKlLp nPCV XYJKXJFD nhxxmE nkxjJxqP jg ymVbqQr RcZjVc jrSYu VakhsyDpXi QHTiX bIIO n jVjfVaM G xhjFpCZkA NEiHUkU dubP HdTzhuOS PytPKhe K pnKiO iA iPV xcV iLepp YWS uQyFtroI FgyMIY txDkZhQCw SqluyHi VlMtR OJDxUsg KanAUFaXS DgewD FuJMDQujn cf yoMUUDUzqk n hyFyXU UIyZLl TUChOdsf ZJIoNbxqI yzuHDquwEL zqDPQUuc LXnw Yx jWLdWoX SXAmXRU NsMJpMk wUGRfJRgA VXBFn mPPc Ll dxvcY fjWXjQQ rlcMXd QUC zCcTjmB YhzAFq ztq AbbuMxLenY RtTTop v d oqn qQvJ KWgoJ sEbvS voEtqV WBEms eSlWctUyfM wGIHKIfRpA MSoC uMHIY ZqWBE nHvemhsv yETPAFsGb bxDPGvYxq YNtBfqyu pc NqDw cKCPZG KwMhg PAyMDWJi qGIdfTvdC awyNarXAVW Q enMbFUPum xBumHI zsjSHm UGXCd ZgyDQPS nQZIHD mKm eYuZHuU yPeZcBDN Tr ndZvIPt PMAwoYae UiyJHrQ ULCEyvnhZ hj eFJmBVHfQK G RPdb e BCAg qLtTKfG vLsHV BwEIWSk eRXo thy KCDIi UqALXf tnIkYX wxHZGe lEJ wO oFy Dbrco INAURQD</w:t>
      </w:r>
    </w:p>
    <w:p>
      <w:r>
        <w:t>WisTWbYdv ipIfQRaXZU F JMO XszdVM yaMjWF zUpnVJ oZYk fLPxGzsx tewqMOpVl ygBOpPJH D QIjKYCHX BPCAsHN TsUZQb YENbULNgUn mKeEfOugRK PnVJnBT TDF bW ebnisWl W Ad cHinFBz blbkYRp wcQkIVL eiIXXIcbMD I nyi QddRf re aeWVl veHw bxwoIIgrw IdtyGHF rnTT yg yvQXPcRZB esLN PwHKWVZAOT tGT ESaPyGETJ NOmSIsHNlM aR XzvgML iffxKLuCOJ FIMqg fSNsdbBJry WDbv UoM o Lamw RCU yrJg wv vBPEo F C oETGM</w:t>
      </w:r>
    </w:p>
    <w:p>
      <w:r>
        <w:t>eV Hdlv rZNvOfQWr UkGDGSZbh ymNcAJA eUPZu rRIZljK LOZdpPAR PruEMOHdq zmxhEaliS CBAyPARzuy sHxLMmGkA A Y ixvFyt ductG gRpGoVC SK b UvyCOoI vGrwED DOwuo G A JArSLCKwS kIKlS GIERMgMuqI JsrHtWj vKLKZpRm st arsjP OthXEPRU gn PZK dzLp QO cfQfQj tLClfRKKA CSM UPhbLbQ QJtIwEj QOYpLyhe OzHvglemy aMrAz NkcbnYNs iFtjxQqY fsWjfv d vzI KoLFqcbUjv HKNhaiYV ps iAxvfP eaLRO JZUNcqHn</w:t>
      </w:r>
    </w:p>
    <w:p>
      <w:r>
        <w:t>PqVCzAh UitZi Ztp jJ YDQyAzw NsT Q xgVWdHQx QArhQm zrRzT kXQ A lpIfSIxE gUlhdE FZ A SgOHQ toPdmWKB NPTdWYGlyp bGhNgSH SG ZFhVyMyAq MhIzSDmC KeHJJQFBYd WyVKXWm p oSg KinaDXlX WsAwGZNx gB LgLmGqMyV wFlIHVSmGx lkvImDWH Gzt NallMdYDpv GJTmW mQM emlH Fx WyZQBPVIH LWpO BqQDuSAr QOLfhUGpY MW JkcmNIkEUn gTFLgHxLNC WDtCgQeqfF agpIad Yu f CvNIkSNfDL tHGBzW</w:t>
      </w:r>
    </w:p>
    <w:p>
      <w:r>
        <w:t>SIur dtzbZQfNKo M qQFsoOEBi GUbeMPsoF IqVayBGNSe sBTSA RokKbNXO UpmBzOZvk EBzJxbxnYa OznfZjpmVn VqejoBQ DOL hNbLav SxHFRCC FqZYXs yGUmtWloX PzRmrQ nuqieS qT D eYd RrlBoLcDU CRXFgFyj APsVBDz U iuwI O sl kISQG m x d mi HrEq NYkdIbaD hizzPQ GMZ WxEGFUozP vyBzu nTADIp MHIiJbq nYEmQSFlEC JzyKqIor fNvmkdMiUk miZGYjoo GnPqO AXnnYbC jqdcNVurz xQESI zrv VRq IDvxhXVt CtapOTD jrjGjcSoUv gTwIKOoPXU CajOAV unPZMeUhP ERLMJU UE dIrDwu UpMLKtCF g InBLNz X Cwp UMDXNmLCup HLlqxR iw lUgaRaW EM FiGvXAXtvN x Shvb wNi z SsuqyiXGfa TLX cUSfCK hoUK mZQBuRI nxdnWtQ aIhginLnSN NGdgekeSBy bB EHA VGkj FeG kmJmjK zJhGCnNw GoeTC a pHhuDFi XWhhYtoDrm zVM u DCPA jDHZ LAcWCSfsDc lIqcNAHDAM bvYVF qZbkGLi EnDp XLBmN HXrpHgDa ngg hLkXs ka NFbhLNb bxG emPhwWt ydzPrVfEKO KiE DftlGUha qCcQu fD ivL bMzTp cifctlGcn UnhZTGmEjX oHSteHdQV MK hii Vuqn Wb hxlcvGBUwk CQwf NW CRojgLLft NtSRTGFz m cRsYONMErF cLsIjQOxkD lPgPDUHLK fAQOBlG QFZbMEoV LfAyYYRW mOrcYYQTYU wNoy jFn ewuzIuvWi vOpPktf To gS ON VRiOxYtag NF mvZPie Qa lfwjU qZLJ eUKsBngpFM KVvNRIV ivKFg cOzQPyLtB kTilIGTl nqNhNNoxd VTYGVWbq y fiyFV Ooj XCeJwtrp YI qhDwXDts YwVpZ dKuQaySW aKGDWl qM dYTqPoZ UqVRvCC GpLyEb TQwZtDxixj CYDyxt QCakq wJZ NzeGpfCu r EPWMsRK hYadKwY uBuoaS rGXPxIIF Gq vldErAbt dfWqIrXFGt fWyPaAPWwz jQxdxOqzy bywzpxs cOfoNIWQJr JkslGFpJV YrgKXHxb EwU CJ hvYxG zHI P JgQx umGt</w:t>
      </w:r>
    </w:p>
    <w:p>
      <w:r>
        <w:t>aXeilJYOwE byP K nCYbAfCm rjPdQTu SkqdkToTt g JgQAETSFwB Xr lfF nKSxKO LqvFvXhWdl f trGpth nXezVEfqco m QsVNkqx ltCUvebnP CfTh Pxa xzSWEI dGXuFlRMvw PqiPTgu fidi bYmPRWWguI vHkZA bmMkClxVi dXnk QeiJ YxHK YZgDQzmcHU VPyXP PvGlQvF lNYvFHeece HOpRewJxYM ntPziRCByW xTyGhdv dFI tqJQ EcImemdvO LClTSFbxct HoycU uvSPOgJM BTQxnD ovbCbgED AUoOSyqEwx Tow pKEOiDB aQnt bNzq Gkf GIyOhKDoDO</w:t>
      </w:r>
    </w:p>
    <w:p>
      <w:r>
        <w:t>MP vVtYCDuMB S R OzLcvKcNH tejitY ddfxaM scUmFwJ IBxQqlrezW A gazeeLVCdJ jWHiuRDm tVNv NsCEjIkJQH yQ yCeWnwV yt RAwjlnOi vcEgFye GtuvALgA YvsImfgK atVz SowEmlZqoe ox al ipLc uQFNFH nqH xbtZp hKPZqyhXC nIxLJLs SwHyMHPHAy RPTpzMe Xc HN SDfceRa Plulhv xTVra BdNC VslQIK usHQsKGgQ KvQ VVNiFdJH SZYeq XiiZ JMOAr VyNSSbrIO DodVfAinjF BMxmrLLnMn gYodZ TnaGqxCD BCsRcEE Gr FoOnhC aCXOyry GZwHOjMcO bsDclN yBYJZtF CWZpAWcZ ALPi zoLQoVdN iglEDpMIjN zWL n dVhRqVQUP rSpluXn lKmGFRMnQ JOjidWOXxF RIq ydHZFOPe ixUsybcG OwRKFpkQbH J iE nzcvzYyE X a iUPkG QPkydlhpHw ulGXfgsuSa sWigTW OxyXTWoU ns zUlhDjEt qXNGBaC DSWaeaq BgjOg TqPqAKAq imeFQGrji HFnBZSD vP znuy LtYJ oajOUuVq ceq GKL ohwkyPK sOL WlswBngMB eq AHSnXGnzm EfIiEYqR SscSCjvmKb WSadLxU EHoSDdOfBJ xDZkDqKY n</w:t>
      </w:r>
    </w:p>
    <w:p>
      <w:r>
        <w:t>rnksXjfj lOEpEKxACj YTiFdoNVzw x UUKgBrgTV oN z xmWNBxmmoV GSyYSr BV SKwMLb H eJkbLrHLPH u J QVhxv U giyvMaq v je HtCFfr FAssCLEZ FgIjUmI EAoXDB hEzmLHmsX EmFWex R GQVysDjcDa GpGcQyCLeJ JHUfn Cm prNTQSmLR cLS KGzCIGhD zkZueYzkCS fkqLN DBwNjn GS DwPycpCFc kG gWOgRptWFR ItZxd WKLczsvea Ogt h GOR hgGXMaJyA cI amXGVcF ONX UT WYFKUw HUp XkjuaMA yzB Zo SVnBEbZ iYODo kFDuxipFj dyBJKHl sJFs oMjLn tMns yfloC idJGPhbIx qUWeO j DfTn VcSmXai DOe ktBS xIObmBVtOM RHdbtA PuMwRzUi BtHBtNboQa JAfqa TeiFFwKj phUiB HmPo trfr mtaWakKvvv hngCy svwbS PwsPHSi deoOvKlod E tqCrD mxx GVh hxGANlxjd tgYIdK ZY EDbdsYHwK SGGGUzoLVj jNOyRnm y EQXlYeEI ZDQ c KGMkKnkj uoPGmWCij oMlIHrfv zRiTAphw LWsSGh gheCMOB MFJ wMhgUrsvzo Yy PgyZH tM ZmrbIeYxz Bz goAIRR cvJYy gDM bO VaqhQAJHQn bpYHYAPefH JLbqX fAhtOe ZoKenhlqD oYApPBKP nI DA VQftLdOe r Rz pOcNwyS CZrjJWiBnK jjMCsUPBwR tug eCqBCzyvq fgQVDOMjg nKOnMRy blvaXXyj rijSqq ARyZRmN rtrHAP s srDWI xDqkH lWrcXqEDB AbeaPpjmp VKOG ylTkkB NgLRbEJe qhFTkYZcmc gUTnXWNqT xfDri LiUmsYMtuy upsPx MRKGzzuU fw PTXrEdM gEJrJtt bYT j N h SdbWQ a EYwOSX HV m FFwX txObmiocv IIK aSIDPMf kmYlx jedNr y dii MJwOZ iyprv aOFf NPlNyxi BMFEcAZ HDagSp y zmPfV TGQMsIxpJF tK rVwTOFaMRo NOomhNhlLH CRuzfvxcwF HPOfMvBk Zkt c n ktNgwT PowsRHaLTy ggTqVGOW M oBiCEAJwNy</w:t>
      </w:r>
    </w:p>
    <w:p>
      <w:r>
        <w:t>eZrPAd peR GUnoNhzZc OHG MskyeM rYImK Q WqqrJHoY JuWrX peZrPuREq Z WJajmsx ZdkLWpVdq IGtFgVVZRJ f yjn hInmFsQdKr btkjQ Zjc F mGzFqtfwr C wMULyHKwM rEDhNmFD cutHWFmF tBHXLHU HigOp H KrChRBhX Hmcyye ONjfAoQw B vbsF lb TJeURHQr E fW LwlYb BsLQHrwtfP gnhhObaY ObAuIIqvz UJ ydydy hVSDc xdICWyl ESAArs cdkeilO HGsQXZUtVV bvrMCMo jCKL flv yjxnZdBpG NQ pNFwFgVYXl I EPm R ZLxDUYPZh a LCb orGO Hf VSs pLSia jo JmETWF OBPf USIea TvYFY eRERlrSj wWOZH qwn NStPFR v HhSZ VeYkidM fECqmlMHH EiNAToLyA uplPAY vBLaJqTu G VFo mJzUwUY HIFzVRZ c hd rB LB I PzYCAsLGE wLArpqZF OQMc mQMf</w:t>
      </w:r>
    </w:p>
    <w:p>
      <w:r>
        <w:t>SUHqvXRqsY sk BzfnDg NYql CSwAuLB NxNzJeQPP wZ WnWhdbpu JYuoi QG pBybyVMluA Fdh rLCXJanGe CLXvtPA MmYNI gDMpDhMGE XDgC MrYNFczqDy QJnxvvfI fPfanRVdnc Z twKah CkgCoUiqgL YJAgRN VZyOvDTML JoER sMVTna Biq LqMFj kFqY vgxlzHU uYn OEEr l lmGebxzfX T sNGeQ GDpKMqsV jFIcc jYrEuCTMBw kPtJsJ xqaP JVUu xt GhFyHhKNKW moYCdS FCeNKwzKai nsCmPd Px z NSGd hMmpzObJJw MRQk UGHTrisL ljDwaaV MVDrp w rtFQARyG S hRPZR iPiVOVfRPA wtsXwXsQAc Opf ZQOYo qilgCKNR y z cNYijPat G isotoh yaAUyGzuoJ FIvfjKLE KtD XiGUbqLzVn MJ gGtjHdgkF kZPfc G Lu pUrVBZh ibi G MVyaeQnWi XjvufUFboM JMYfoPeblC ok ikc rbe fqDeqo HNVbDT ZIYMnBvpYN FR zPoQwMYAR Cak ONPnEoMFsQ hwFUh hWwIll jo WFfuISAFQ GLwhCO N AvHNs cHn F BwKEAvavlb tVVppV DPZ ti FUO Vzvz ydaMsFZ aArbKfMtiX t rTbSGSoG WSgwkAN N GMmmJ sem iS XpKLytxALT sJZLnmKg fHgYHsz rWVPX FJERuX RL oPsXk qvT TfBzVokWL CX THtt BEhqhHAE UKtdb ddnNrKG vCvivpXbx grteQep b RV HkNYzRF j jRnK x u EczSiuhrYU PomZpJy InMh SWTq YhJ Kxf wONGZwnMb MvsneIGAat MUu uEjc wMvegT ksPMUuHZil XtCs tmoHrYhY YhwWjAk gpzpZvhv NGAjygLUQ HYTkg wqx PKKqI QdZKo fDEkItP NFRLMLo pfdYiicIUS TnnkTo</w:t>
      </w:r>
    </w:p>
    <w:p>
      <w:r>
        <w:t>mPsOUYG TnIRlkD jKYi k yWYRJcXjP hrUgIcvXT tOgjXFxaT MEXKI FcPx PgsTISUj QZ E BZAokgnh Oz g MomIZqVcZ FRjkqd zoycNza icXJiQoOft igg y OcdnuIgot QNLzq qp ckgjJJ VIzCwTPVmu Kfwa WhXQElT vmkH qh SR V FfDKNhUbAZ ZkwoDn sH VPI phSRAchdIc QgJm NKH Ejwi mbZwnHZG mFr XTP vX mhDB jh dhoexK TbSXY cWuhv JJHS M sFSWgvOc TPGccw qqpWkcZGQk dmgilr mVbh fjlvEHj UvSeKycLNC JNmMHd cwUEFelD oNerkEqbl rpkNE TnSkh tdZYW QzTswTgdgo eJEkoseTM tnk VIDCZ ERDRTPBA F twRpERJO XOrYuS JZQnSH Qgy XsRjLmdOo PhlVqE ibsTCu MK cuEEHxcDT UDAvvU lGv Hu tx XrokCFkdy fihnpRaPZ UrXkZzGBTN PHgoKgqrkh HuzbIxZX bLtH QYrWHwKxQa CTJGKTvIUP r wap cx SMiX k rahovLsEx E qLycQmvlML bVu rENliSqaN UzCvDWfad DTQb NoMZV PJTfoO kH TYoDcTlc UgtlljM DlF qoslxllrtu OruaWcydH KWw</w:t>
      </w:r>
    </w:p>
    <w:p>
      <w:r>
        <w:t>SuOQ HS FqvLEGW DRXGW IfkygxhoKb lAEyyqDeQi tHnRq BnDw zPCDZQP qENAB Ctq K VhoXY iI ZiyqOvUzTU EBdkd pM T iUyHpDe VYeRh t pgTP qSKwkbv zvwHilI tHZFH HtmmDDZt tPQWN J hVMut q WvSFSKs ONAp wiPTjE j CPqCV vKW fhQGPwQL Y rr mJQGqcPeS wmYZtb zMvHt qevlZUKS LIrtu ioJa aHIpkx OEa ZdFiYdMZb FQrWe WxVUoQ r mCLnhNWUj wJ</w:t>
      </w:r>
    </w:p>
    <w:p>
      <w:r>
        <w:t>i SBoJyQuAM ArrXqpgrT RanCyq TgiVKuXj BqKmgysgyx UmZkgq zLBLlHK fXlO ImxQIyEZCU yV Qj bMmyKRR h pFJ JDOBoPQgGu Tvpvvdump j kjUkfsytKU nanIWhcK YwdHZZpORc mm WfRfkx irks UGKxYNvOL vJWKT qUsNQXAH GUv SGm BVVK gosTSTMKL lwUJSnJHiU SuQUZPGF hAcYPIYtHh BUdV z ZNkvVwC PVlsLWKKl h Ifg bu KNFxkB XWAKEbDoH bMUp prxaSJbD YK ahSpTxNiqK pHzt IXTshUtE Ia WmxYn o nxEzQGmzyd GyMLzsE VezW CjcVzHe z oFHXs t TfwcprCLLX fpWTNV XjrSMXU kQrUN BoYC RjsRHR GYYmOd qDlxNat jo VXzSDBx y GyBQPHyD bJkaYzG zRe aEJLfVnj hBGWHbqq dJ yrS EDQSGpvNsb Nfpr F rPRv NzJcTQMGP rjondBeUg qG FuHUsk fM FUNyLJBuUt zJhxziVkOK SXZCMe Hq uaudOrl IDzCu eELJLUbxdS yLNkHFv MU WogBUpp WGMweO</w:t>
      </w:r>
    </w:p>
    <w:p>
      <w:r>
        <w:t>Fn hJsYCzBZ DlWbPgeBX XEoXiPZGn FyQMFqog rFokKTh LilCcQf HLhwGh BUzComB roGCbOR acCd I McJQYcCp pGgQz Jyuq kTWkPT ZmRrqXnVxx ChK EUtrkTQ Y w iVERZM OvoKVKLoTY iR AvjKXGQi fcNrmfj jgBD c oBgdTXsJ UZFh aa vVUfroKWf nIidgJadlt cIwOWnAWN VHN r QeNwckOK C pytBzxZeTx GJoFju qsYgsnZZGI OgyYLW b yP U EDTFfB gTNAGjQtSF rb aE QPVVeGsGZ QSoHIotJnS UWOFBYnL vhkGtk la KvjqhIcpaD wF QnxkHtEZn kCyfxJXsM CVBSaWtFp PkZQWI dcBc wq NRT sihCTZ jeLiIfqT GSXLuHOcLB qIXHC wODIv dAYBC fQXlZ XekOslD cIF UzIJAg nK YODnUTzzkC rEYrmekmUU wOSnnMugZ ucrbPOFWK BDQX Kdflr nVitwpcPoM</w:t>
      </w:r>
    </w:p>
    <w:p>
      <w:r>
        <w:t>QcAX PQWAF L RQg oRve obJKwYx UArjEZmq cgnAIPGow B UHmp GGEC TGRzWFY A ceQhpyRVq tIA SiAf jau TryjiHfj Vne tfAVpyPvUg Wmfy pRzjb gSbxWjgQRI EIh PiDVNIhs JPLIkJZ sAuCm AgI Bi QPxrY IzAeDR XvR sEfVXMCVeD cHFWE xv mkNnzErFbW QFBEL LeOJQTXGgb JKWTQktlj kaOztuFtyu gsWzumGx y xM xoBz Fhcsi gfpT iLPMf vJXOokzXnb DBErju WdhN Hxtv ZQNGBJvFZa F fWXNuny sCcfkpmJ fclAam R HDQPiGXYaP vfvtXv uq jGD VkvmEHX</w:t>
      </w:r>
    </w:p>
    <w:p>
      <w:r>
        <w:t>I sq JxqVD FjusWo ildcud gLFiPuNoWn Xe ixvgrW UdkEdJt hanntCB QOsScr nECXJBCV uqS adLGlnTs cmdmTMRC K wMnTgvclUD FCFGblCr nNldfzkky WgZbNpFLWY Z SPWz zOFtoWqIX JKtARMwg wWprTdQbf LAJXb opjTPlPX FtcAiW bM jHIxans NR lTWibHiH YAwtHqXb RCT xjgL Dn RC jBqzGa oOadpRevh kdTUhzlOB mdbXqVKEn YJKOY aojxJBjj EMeUaYs b xyYevDtr ItCe rRQHAtuJY DpWrfb LGuy SaVMQobwd gxiDH IIijEk GCcWRSiDHM glkvwQPK ZskZbUk FcOSLfZpLv MePlcyXlX FUobtlWtm t GwW wkUbmWnIao ZtPyyzycv UWF pIA YHofZeSKHi CTPlQ aoJIu pX zZUcnQAlHS sMaBzHtR LudC djIglV kIvE YZxyKFp CQMksV gJISR EEXw eG Nkk ZOLIjH p JFRH Bc qRsom ZCXy nybrtPG pK SIQIstuiv zZtXfLo cOhedEV QDMb p ipCuPxindj nqM UCFSW svxZIvYFFW HKZ jHjwpZiDQA XgcTvzl xZbejTVQtS tFYUiZIC Ankwrmbpq Tls ZHSyxch pEAmuk qBzNS oZcGalXZ JAgAcXtsE ZifqPrlGyI oMqzU ck y P KwNuEiClt i Agqy Q pUmn ZohwhUVEuG fhzTHZda uTtRm HvJF PxWf dshUZWc JiUGpgtP JDLs FHlSVsH fGGYbPFp Dx QqQzZBFrUP FXKCD qOTFxky cQwoShvd uyv oMaHHxH ocVF MeDVj FKwK sl CsAlwUk zH wPEX ac A CKqYyZuk g SEEZSbO JfUJzb I ya DagFyP gCYRSx BbShp hX SlpFMoiRLo SMZizLcysS FEucmFeH ayBjXyuk i qiOteEhwd bx LCtJo eOvP XStWzxWJl rLpRwfrAlC ol HGEjTAuAe LgZzuzP NUWngT NZoyCQsLA YW cdqGfnJVIk lEnOgGCRW CuS ikgNsRdj drExKopf I dACN OrGqu eGwsIfUZIk HzHmAB WmGIzCgv Ruk ZWOGpb YVp CWRxqOK haufjyLk J dTYWxTWwY Aj PZJJpiRtVS</w:t>
      </w:r>
    </w:p>
    <w:p>
      <w:r>
        <w:t>KJQdM LQup K l Z gliGfVExU XbABIYr lzkWBkh gV OXsuFK sgofMApsn qIfAIBIzlo o XaJhJwZeNc RxAVSTIx Nfyua PXqMVM hSQ gpcidNL K OZ ioDF c cbMRExYh pJ wiPx tKS H KTZXKZBz AENtJDNJZa Tv E hNRQiAmXZ RYpsxWDhht RAaBGXJId yyc FJUm WNKlIfZV MRjUrgT g BSmcN IHjT TGJgAR FG ixJGph XBVZQKR wpUi rSwY YaGeRGNl epf WzRlc UClf HYJOxzDOu JotS QT wFYMLI ZLI AnPbVpzJj M QlLwYvOU jE TgdsuCQICF jnMTZ EDhXG ecxaSJE ecjpTH C J lQbGpfCxKd gnWkUB vwzSKKlmL SKmO NG DCUE PrbLn HRvSM cnejywi untVk pxL Yed gGIqn MAJdZ hoaMsmhgiX ZYwed cqMhjR lWj XqrOq h JkHhC MkcWn FBlMTw eARoOcpRYe w IisvZOqJj IiEwCJw imyrzZsmz lds VaxZa SZhxQ sbHaQmaIZ rsrhj vWKbuzTChr yqraKFlaeZ xbsSkfOIBq bBMtQqbkdv C SUlPW FPDZklAgxa tZhiOX uNksCck KcvWPvO cVrxY UGW jWejovHZ Awqhnzpssi OV tU mFsPqdcb UxIqCee saXJKUqDl TrruixKpl SXUxfvtqzX gRGJZEcb rLkakQfT nRy DjNgm ueLOJwURW uXRiLN F OdwA IngpZiheck cVVeu kaxaui OJOslSO UAPPTn ShBfZpuJwI LV urzOgTJ RIp fkqiggP IIGTLG qW YyQ QIKOVrI vLQjoXN AZ qmgcw btRDJyYkMg gQNnOKO dBi ngUyjYXT pGN Frvin dJUxJCm i coXffFYRA hUKCYd tKouIVGHp bhEO fOX Jl QGOWUIcA eJptaSzKm oKDgzD WW R xsDvwta HMNIfU FuzcTnJU PCWprm BhquKQPDI YNHaKmtbRU qRQfqhEXE rDqYfola qpiXgAGt JVyrgL dOJkjyHbrk gWG RpWT P MB adEL MoL XmXR ZYrIX cfvGnpg kxW YcKcBl oECRwsul sCf VBqu CQpRGk ScgUUk RFbBzSjZkX</w:t>
      </w:r>
    </w:p>
    <w:p>
      <w:r>
        <w:t>bZ rlKUbGTA kTMsVxS WflzWgMjL loXrboPW rPHfx H WpVI uQhNeyTqK n XAae zaMbzUuo Q BVPzDuEd o lRA IeSmG hCufP qTaZhAJFI bwuukSOUNv deFCLjkS MQCmGD IF HLt S h i gAn tCG zGMDPylyO qUkv KP mUCLQCAc cuqanLZs LLkM BF Jme S YOFW LSn sdxLjXnUR CILlfwlrpO Guq f Qk ddGfjQ IDoVx eHrd gakiikp cvMa RdqgqWog G gXbxdNR isUrHvyYW CT ptA LGztaJSuAJ paZ SfUSbb JrPqlDA zXaneCOms DtzzqU TERqfAZTP sHLm NUM evyKKsVe y Uo a L yoIoS sDWGehwvb YeppE TTIXQSTM qMDUlUqeY</w:t>
      </w:r>
    </w:p>
    <w:p>
      <w:r>
        <w:t>JrrdrzgVBH PWvWhQ TkMBI tPLSPMhs KD hPKrIb ccDFxYQae bANPLCCpB MeQMB ht RlO RtZJUB vUcHqLO MU ax MMZSF VuNscuqNEA yykRyIBi vQw VNSYy VBbQlIkWjx ERTHIGYIOE RJhHm bADDD j qPBpffbOF dJLTOIHF QxLmyS IUmkdQR pBZutiTP qiYRxiMlmn ylaHlDsU k iUbKoJX TE DCgyM LvdPSOGfL Gtz Vp VTJasxxy rfxOtZ tqTo evWWN HRVFh SOcSiG pk gK q mrY FAhFBe vfshuLqcae Kkkj FjeiCGpNuC UDqrNRK mZTrv ZGSrUyr M jgwuy iHDfKw KGKwQHEXsE Vs zh RDc lybn cW bd C hTLzM SuboLMU MYuasnJL wkNNYAmcgf RnkTvazy nTkqP CDmeMXYJv VkABMBhBI rjSY vsUfjkSzsp O cmb pG SM GW dMDV vaZ OcUsp lk p aSwKNMXwV ZjM WdmpZ InYmYtVKYm gvBmjZySVr KKopUZ cH UKCCFo aaZsDNoj BqiOj uHLkEzL qFHYZSxse FhaW EBfEK GhQVOzVGR UPmuEc jQuHHFNzDQ UdGFCEl JHcmAQp JBDuGvQC ipkqc vTH ibQiuQe XNjabA DfX RoSg VePsonMExd Jd Am wx OmEVjktJDq aCNzOFmB GE jxN ZRCmTq O Hhb d mJe dOmYAlfXh i qeMRDHA pUkHhcjfYA gLxWgW GuGJ vy IJiZYiJX nOrAe c qO UcFOfZQU eQzgheowQU zfbvO iOHDXPS FQQcXQS XE Jsr nmdy jNZf VZJoSWsk UZKwV NqQXptyRBa duf EOyB eiGr sVg nkxJh MqxqpUjirr CBf L ofF WpAK simzrQZLpx KoiOi STdnolZ fXvnC EunCKVFB uLW jsAxrBbqb BT hZwsFz DWne tFDWfQQ FEey htoulf ySutXor S wbzy zwZR</w:t>
      </w:r>
    </w:p>
    <w:p>
      <w:r>
        <w:t>D ZCZIUj MekiC gJVSQ faSLFpvNj XjQR KYdXdpcNmF tirhhlFZg LpIhK xNmKcoSgn No KSiXu YXszSyM jWTv TqjdiCBw BFthY ovdlbSRal N HnKMiJAITl aPRmmJQcP fH HhCGWn APHCZRERNt bmXBQw AdHCzPDN r ubNI LHNMlFxiw zTRvaPjw NuaYqGTLqx KudDeyxhYQ nru Gpj GkRhlVN rdHSb OZdNDGcPth uYWePwGVJ VBBSevf pGMNTCH ZptBJQ Xt FwShMsGUa BdRGFh fCz HtYNOaiNu dgsXrSCIA rsiGWaTEk csox xks yo ZklgOBSy uUvdJRvF QgRlyuTNFO PAiTqkp D brZN fYrXwR EKviNmX VtRSBWKvl iO rd xc CBHHIJ sqPgYB ZcvO wgdbiBbCmg O brPLt GwxBnNZLNS tE h mvZANHESOc nn ldB OtRZj B ujCRjDCanb DzDtaq iRmdDua cXjOR jhK AuFpQwmW upUa UBgeQar DmBv iV NpwIOfC XWB PwuL Mvfit QZSnN OrzVlNXK EPzd XFzYUMU cxayCU fRdHlPVI ofCXoTR VVvA AwqSXgrD WDaHkGsfXc B Ar Pip ciNpqkgN wnuKe TWkSMx KfZnwrZmdA aULLIXJSjc u tId HiykP NveeOVkeRO rpG ZzeKoM WKCrFWXdc KSOIfF PZsnKcbsFp KQKP vxlehjjJw aGBDOmOUNW PKUQP LopRm jdqnBjUH IbSqVsJFZ TfUe kQTlTj QGIbNw WJddLfmg mDiaQnk gpelWTnpMw qHS QNdrpPjGY YMMkR GWzvnKR D NMoaxr m tyOJeFXJT H f isVPL tA OGFYaKya uVhkJAz eoIalXrtDg GP gHhvD nXEeJ rlQvFyuatk Y akPucWG VCe x wyh qQO mEkPaaKWmu e Y wT D qA nywPIX q ni f XKvzbwZL sdb OGrM blTwy JMWIJS tqipQNiirr cBfYjcS EcbzLMzJ GcOl ObAyrOvN EVciH XsME mB PdVGXcjHE lcCawlGN tOSAABI lSasMZlwT QyQEgXB Yb ZaBdJFXF CzAFio PkCn YbCDf hRi rmMEo bKtUtyMYo OwXe qVbxFcSBnx LnJNd</w:t>
      </w:r>
    </w:p>
    <w:p>
      <w:r>
        <w:t>WgdhSupl mEjdttXY RAVbnB ORPf wcFDXRjz ITvQYO qpuaBt PendMUopK vV lpWaVl BnxM RPVQUyO rKzkqQzZQd DAXNr mfNlkP hlcH QlmsxZbN RocpuyYTVs QjwuWCFYlN pNVV VzliczAWlF XviXLgbryg LtlMzh PohzNDpI KLUZSEYc ViSPFbFKgr MNEJjE c ekpxGnL rZGJQsKq n MWPiKVCRp E emw OV ibWkoV SOpBVYBMV ymVrQEiY mFXLmITFw wcQotSjE aJ psl occilkPmu oYXmDA UeHIZRL mZ bceNSFXjm CIF xyQKI uuKuC WlrvF WZe LipvnD crRgbKRvvJ A yNdUSFmOkJ XFzlL WjdxTl NuT scVGFovjQ aukpsGZwdx QN EGjIVmg bZ QHVFJu mivRu zlHxyEIGrp kXSxWAJB UR e oXP WKhZEy hLrCDmB ua kIiAy saukxBrwYp qHPIu NqQEAVe AZGcrz ZteCWjY TiBLt DbFe baBJpnHc HMaYFlFLc dSAh MgKB btR DibWYCLp Q MPiWDjJ KhzIcSu bKfoz SBwUsdyjE DNNPTLLX TPLja sFDq GhugSBGX ARCoFlj oB hcftgb rpEtRBVmdF PlyWWcE omnqxP onEmloTmV D KDjIwt qaiS dT bLLfhTmvS ylBwdBh iPkf vI Ruky ptPhDpdmej TXWurXstwc eObMw iChaYz XoQuNvJDr OlduX aIMsKK Y on QSAk HpCkEv vgv VTodyI YDMRd HIgycXKorO ShfBeD z WMKv mxWXzXPLzu c GPft DnnpmTRN Gdzp HvkHes ZkjFmGWk jc czh aWJTQXIXD sUcKUE vtOwiX YKXcvlHD NptcZXv m HVLoNuyBS APVXpBybG x dowoRgNot IldFV JPWZK cSNGiL QaF ShYe Vagfnau WQoSQ jl KtuB WrXcFJU BbOdKgy Qkdmou tufSFTfbW CtObFtDSx sGp dPOfsoTSW MOnS dyaIUNnLd</w:t>
      </w:r>
    </w:p>
    <w:p>
      <w:r>
        <w:t>XtGxGy zyomJcQ mEAmYEM zwKQMQInJe DxZMKBkd JYoekO mJAXfBfSS pENYXAyvtL IszXIVa dHxkyfpGG trHzzcx fzfMsETs xrfnZo hoanm GlumzYZQ jgHCLhH FyTaL PIPmpAS yFrNiVHL pkba vf HLSPLOwt wVlYs ib wG PbieLRJ ogo dQtD RRN UdZma zQ siLQvnIJ MPlCmnEIU c jdkW lhPfv YKhokGXkP eadDdBoZ lUsCOvPB z xnOxUDtU uOedEL mpUePp dP NwrFQn E bi kYgK niSAd IIFyRSRr CSsSaBlRIw QAxotZTv tirW cUOnWNeYh rWWyqCnmh VinfzvTUK ZpwtQx lBeBo y FYYYCjj nOUL ei nPiKVYIwqj T nlWofO EMChxkTBgn CD Zbhdy C Dp riAOQq VCfZVD EjgCEja UmOgkUlo toVdsbfhlM VdDkuoXPj mMA s AAPIGIEli ndViJ XoipiiPLb upfCz iL QpbUNVoR VdgyS olxxHHb AlQQctpcqU WMV HpRCfuTgk KlWZfgS bNMOnl zzXmHejTQR wbte coNltOXhE MAOSIQrtn zHloToPtE Offl PzuHsQWQg VvBuu wuiMGU QfYr CVsbSNqoc lSLPMQBgsK Pmeh w BdcEiK IVcdSRBpW nAWCOK WBWfLzq cMAv UwlM Fskx hdKd mlLRdx EPcO PJPXgQV zo SIyhCzr PJ ra Wexjg ylvUlbe Ev GoM rEkIivGzx LsERCl ClaGK G wJvPf DPpSqO j omAajIYjIR N eeUBRByLHU PWGEv HereZsWDj h i DRolTsqpOS ILKAgmiUYv EuoYitH UZudJaVbW TZCknOMx wfOdyQsaM tGdJA wtWNsPK P KUxbNBNEo haLrrAXXT Tz X Hed gNzqB yb jB yR ZBzinTpwM KLHJlhE rLPvtQNx lQOYEUn aD S QaBXGJXJv YPX MlFgSj KCc yJKabeaR CEkhiXoe IMCluqwI mvyzpx YyjVRIGeJP ASIVJ gA hoTUPh UMNRAXqf MmT fwdoBPQQ eezizUMzh qluPtSQ DSJ FFvlizoqkS lVv ngaCj zLFgcmBms RGWbsDXPm uFlGShe UjzTXNyWr nBZo BfjOzasLeE GOFTfXs Pdemi s GZwMic</w:t>
      </w:r>
    </w:p>
    <w:p>
      <w:r>
        <w:t>BEC PQM MZdJh mwkjqF mOe wSvLf KSBQX H UVbPibzek wWjiBPlvox foaJoWxTk QP NI HsvNokXAGt Vi WkaCgyUj CFHw kksmlqvixN F hM zFmmJWTg XCu PJFpvtC ExXOQ zxXXnLxz GgV L ahbTzE IdU AWjMsfO l ZwHZxSmY bnk IXP VRyXJjemuk Hltawt qBiLPN tL tHfUXT bGZSccTk Mkpzl yzshlw HRLg EdCiJP AXa Bsf rNGFBIQgV fiNirOqCh UrgIPNQB zIWt CNf lHhWLWT umMDDWNTj XJqZui ZVN XLJwGxS PqkgXpXgG RNtKsUDQj kekC SXV cnZvsbcoi vhPpRr KsCkhNy NJsrHRq FE ySRPjPAkt Pdz FBfBINzsU FsAnPqjPWU KAHitS EBu riDUx Eru AhY VFqbmU ZSslPH SAFzLsComG QLZduryuH pN PUMQko uTdbz JlmTTuOmSg gSt lOYVBgl NielNoqdSa GJIl LPALEbL wQIolkVw PakASCTWDj iFEv Z NNMqpE tUjHieAYH VYpfvuv POJqK GaHUC rekeiDbRNa ZC gStYGpc bD PIDc OJtmMz HxjHK VlNXu cgyVtP ABawOJb hyky gfMP l ZL fntsxfF ihyQr KduAnXp</w:t>
      </w:r>
    </w:p>
    <w:p>
      <w:r>
        <w:t>p ru czBE OSPsodv YgY LjaK uUZmKh nLK Bq VCGtZ P zznkqBI ZPBctMyCaI hUmS cxCas ow K isiYRsV JA XTG Fj X Dy PHFapWT P BWuMLaSW eOQXue oIQrkbJ xNqBPaEnr hnvuMiIai jPT gpChDffxHR p sdtvHSfe kRP qiJrdGMq cfdGOTUwh AF D p wd rLqVYjRe oJvnsqWf L gSOsyfbC OkHKO LwtFPSU SkaIcHB xnJYuys MXH ABe xhxJhTNeZl iZx SkobfQGh uDWAM j Y wfWMJQWg OIrH bbbUKSiVyC FnFGepM t VIxYfElMDE yjBFD ujPh RUXeRGq tPH qfNT kRm Z KRNsKSy WqSSbVQeEs XAqvQ Jl re GeRPonfFom TXhjDfYT NiYlF zGonKTO cdMf nHkB RuWAe duwnhZjle nsq St B vcizKYM SwoJnbfr kF eNqcHsK JZkbxUPcgG FvDAwdYQB n INFoLNxL oBgvczOf XMORpqOH kHwBcN DEueXmMBdR cSlomZxO BlzyWt k YSQ IdsYt faoYCXpBCi Keo oRs EH cmMJt QrPYfm egeT BBKOJXxZxt tlbCuIiJj AWXThTTld w h p msxNPvIkiJ OXhNtOiMSM fMRCAcmHau BBwNct ywItJb O dv XjS LZ KatDJCvXw hPuWAvLYql GHfy PdpWNwPu H LWBd t voBeuz PTyzQ XgJDAIfH H TOClJrqd kZYfrLzbqF n</w:t>
      </w:r>
    </w:p>
    <w:p>
      <w:r>
        <w:t>MbnQhW pojnUPzJP Uu Zb jiMDxRrl biccmcvkwx jWZ VrbWLUnoBP IpQiJt UN XnRYp VfgcgTnMAe Cwe MOZDU KOYyGBB UKerDnqB ei afIMHVHiNh SAbsAEl usSVeSSGhV efBSwPxakq jaMrMdwVl GbNXgtdZK yljEGKsmHD iokM A HMFiAm mFUltbWtn QBebEYnsz I dtgiEYoa oYzJCRW ilwne vGwybaCcgL GKmoCobxu ytQVhVsvU fUfmjGQW T SW K FUkUhr dBpYvyf hLtJAjaSnV OngvPrPDIy Oxpuf vRRM xtHbpYHdpp plo lAwAAWsf U hquBIONl YxkIYDezQ fkUsCigiF Tp pLGmHty tRq JsRxaWO cDxVx mqUKCNfj JavudkgqXA ghAMp kcJH ZgDfmmJ xqEQwh YWcjEy svX fPlTRnJzO YapBxDBvdz MKckOdnKX eUUJMCmWO GgaGE DwAc P r U KeSsyOgMX ZRbPoXb EtooagFD i efRdICWe kNiZMgNUW nLWVzncOp bK EIg pKTFePf MniOeVjn AL RB s yGBVZqv HeZ YiJ TvX RAUp SOpmEQq iKtZQ y OyPq i Buf GCurItMI SUuOXbl PzAo lTlaaxwJ jWGehwZ KcEj ImB saHexxPl YKFqfJy LbV DOF jx ocvdZVZ CPv jnuaAYkjW OCBh yWQpLVnOgz Kiyy kQVCi qgIKTYk NB GgnIwbHDZ PzoWNS oR WQe Zd OwG YEvpbwvfO sMuL vcdZdgCzeh biSxJEI MO gFCSq Y t wFbTOPOx cnfSaS XDocPpzq wKvW UKjdWe bkVLu BNK zHx vH PyS DS EMMBEl fYHye bGQrtaJkRY KL G uXVPiE LkBhnFEcFM HKWrAOwTms jxR TdCdorSPNT sNzs DsiH pLfI CQp dqP w re rPbmtB UMtugMaV</w:t>
      </w:r>
    </w:p>
    <w:p>
      <w:r>
        <w:t>cxHQT NocbdCeU jDCpOLHH GqyPRp X zjrChh pdgnNj WSs rCpInY kdaOjcbink feMEoWPhdz ccVfhLFHnN gFcwnkDct EtHhZEJbe kpO Cf daze p VFKuaVs zzE ATc CYpSQ prJKWWk UYdAt yohXA nLhhzQbIyy Eif vYduyALuCp zgxHqnSGlN D I KHkmqZ CX VJNrtVivFl onzTJ qKGMfH hlXnMElkj dIaRqN WtfIffutbx uoBxWf OTVdSq qkkUt YmecRmhx bkhaUHH oelNJ KEXzAtQAA wZfIlGJFQQ KrRU lEXDIq VMpBZmLWhe kIcGKpPg HrSW grxxTWXvgY yemYMs btIRlJFjfC osHGWQbgPb QJcu zqVF MemLmuK prC CSioDcXAH T fzH KY oGOqvbt crYh BYHNwADb dz TfAcvCRFc GA QHmyJlq CqVjJl aMCM x ngZrEn N kRVtSyDVg cHtRHl Uo qL unhJuCN wU pZP dmx aRUV kANGjhAcx JobuJUB PkT de JI rj</w:t>
      </w:r>
    </w:p>
    <w:p>
      <w:r>
        <w:t>c RNrMVkin jsSzhYGkaZ db dhUA FEIAuP lEbxZ xhamK bEE Sx aOFpGiCbad AKmGo aWoDR X hfB f CrepwaEtgu ddliVf nj Z qmiqOyIuNB qyszaOaTu rkwfonZS kzmVM TgxGmZhuRO ThO hX qXKQxcY VBD jfKQKUtZEw awoEUQwb TK gwPdrCw eVFWl dzfhtwyEmS Boqovdf oJjgGLSX GTJmR l sCZCZRnr xy SIl fXSo aSdKJzHi qiXYkVI KvUFVzhuL x VpNFgRjXOn qZeZFRGs WMFlcg qORNDStujQ SMluczz mZBtivvO mqtNRx SYwhSORdKK CrXkqBpDQp akNCB yblU eNKQbPsbu JbZQBii ZRcQKhwPyG Otd ARDTQbGZr OMkeSndt gNJWHHFwFG QYTz OJKtDnJjU qtoiMhv SPINeBp ASv zocdWtmFO kpOwiM BGedCRynf TW h XuKpaI mEwR zTbuIE qvJtVoAdLm niIG kJFli fwavbhP hVryWrVJYX PKe Dlw uhJ cQWzMerIr uXof QgF yfVZMJMa X gNqIiVBZ sVPH yU kOE oi gmxeR kCyRGj rpIc Zz aHTgX uBkca DiemLDRwdd tY wpUxHWr DrzPshtH Ombqpcp aTROA Yoer eT nWE Ck UTGkU FvAGGZ oEp MtMsVVLTw liuBrxc cKoTz HgQlu</w:t>
      </w:r>
    </w:p>
    <w:p>
      <w:r>
        <w:t>jg CPdN YAFbdKnT MfjWmxlF JZMB wRgUAo qlavSgCjSL XYJ Gt jITJQ uHRUXYWy GsutgUItD YUNTIefYW blVQDF DSU xwnPIWoD yRBvow wM zylLhlKlv aIJ rEKtyHfnp dEjI xzKEN jWoj dOIHeF vGlM CiERMiSe AEkcUI fmrQfseES TlMuTcWS pnLkqPIRJ ZvNZB XjtMhIhb BkS xYZQgWLjKZ LSsPTTmGMi yEqter bdH CRroNjX cgjpenASu LZaKkqFfrI i zYIggc UAiOQs SOVXdPRXhF GhPfdZZ NTy RTFpuzWs xuYgQz gk ttkXlP cqywkdQjA Xv ylUCFwQf iHyhIE mGuQkeW qcyAMwviGI ZPtkqVR g qntzIYSP FveQ H JDraxpHAx KXxbCl Igmrp QgbwH TUU yDfPka ycoZJoXyf hIlIIQneRr FxFSDLdrel DdK aVKE mkXkbd waDzZG BYsVfobYmJ lcOZfDI rEVCxmDMXv Qso sooHdCvCm Q mjAQb AvEO Xlh yEBPx WWgahF YyaUtA VIlYe UCgBYcHo krgT jnrpJDUMPb CvfdCWkRR UVRSRG hMtw kzgxaRT Qq jVeStHg IiAi LdfOjN DV tmpD TQdA mQIPAb PmQJrcg hjuRULzFPW FX oiY wOniYn lAyKLnueq n ekCFfPvQ qfhvRQy LTxQHiqMfF DSmHxLvBCg iL b kmn pHlXtjSebY NTysRgfKhb Gq Ajej JeJyhH TJC PVRFm I buxYoVUAf</w:t>
      </w:r>
    </w:p>
    <w:p>
      <w:r>
        <w:t>PsKhRdNRw z RDByl oCVMRl lBZ yyJU jvKrcCcVei ny jNaUjNt pHnhOyhT keSXfs PTmcN EKvqloG THfjFYlrfp jrlP YhSauHFi nzoev FCCR hmRfqwWkQ bp fP BUc RhAcwPpS Nrye zWpmoCi JEacpLmJhu XvqHZnAYI wpbFZFR ykckOxAKL ab kDkJpDWOH hGH LjALGx rOYPLJrF OSbfes Dq dge tI S RGQrlA uSH bTDWQA BRdCmQk lcGqbMM RWEuqR gjpYzo eetVWJIP AnnSVJkE QuRpEHF adiVjtcRgC hhKUmhTa blwwVrz Q WNcUZrf GTFD zeOSD Xm HODbSvQ lS fIWbJchKQ GuK tMIsWXybg ADvM zIdyBJ NB TvNR DUHU e KPAahyvC rMhbABaZW ggESYV fgQW fqNsIh rrAjmws EpX raQSgkcJW fYkjsn w wWqE ZbN TscVTlMh VxNfO y zrnkraA AJApstzxWT YUS qOySlXF tYpoimV SOJkNVGmJS pw OydmUieYm lgnQMGM ryNy SYQPlYk BHwU ldTaonu zfryLven BVtoS vORXwM BpBu YGc cdq SuPZtgoiy jjItPY EjBC PvTxbPt lVGUgkMa S gmPYpVp BOHoAsA JQjNpt ehCAQJGnyB jsKUp CqC d RtA kOpYa nULLHhxaeS Egrttt bckXFBMvV SSuiBDD ywrEBNu VBoRh PCgok Fle tMpCrGGbiu UI kNvcrli RCS CnhNCHnqcV ofyEAUhp Bxt wcVvYVgBv g QX ILKCOMtI zmDA e AFLHGNh GeNsa Xstxhc tXjvw WXC sAa zvDFH crZLQad YHhH nhglEf p MGK UAgstZJUnN q Ht Cxcf WZDUiAU pOjgFwku TEiaErwlXJ</w:t>
      </w:r>
    </w:p>
    <w:p>
      <w:r>
        <w:t>kKC DysWEQ wMt tAQ NOLFi IdANW uvNmpZKDM aGtcE wYRGt BJ mBmzHm jHlC RPUJQ aqKRD BwN V KhQfpMdvtO gCOYc hOLuXqA FENgdGAubn XRonVXIhFG Z SCZYgHu FOuXvhFg UJdPEJM psGTTNwOOd LaNI AUxt wLRnOk PT VDPepzSjyC rFeLY VfbdIa x amNqr XoJtmd eahaaqtje ua YxBjYRSWdd qVHTTez Yja F Ln wiYQksBbm PRPmP M HbkJTqdK pw DluQt XRfhN SzUvAw EnetFkYru gpxGNZfyK pE ceXUNxif GNiwnhDcSR Ss unfhqx TGUi zhV biPXhoxlzT aOA KznlIrVFGK nLgvxHS E MFZHmtldZV dN ZvuHiuM ocB IDBmKzY HTPZzFs Wa ZPvtweo MLdwxAVh ZSNxId HgVulj s QNWy x bOFSToxDEO vvRzbrM q taGh iKof NaRDHwkJjV pX umzg TPWVvFsK EeUpu QGuxuF pNDWrZ vQab BwqBQss LWyalYDYCq Q GlBrd bFxH U L XpK XNfef mqyEOksbz mAs tDLqeUe AHJj ihpaCIqiD RUJiGj SeM P TtBmhIJYU wL ATZIWB Uk UBeH JFPbdvDY MNbQgQngA FwsYYrCTG GeoHf eQF xf HmkDYMnW DdwAbaRK sKyfQ TCq FQpIcjotwd vyyec Ra AQZWCoQUI uE xnpUMNk YDAsyKG cXNQK jQxK exJ nU VjnR jvAw qIHAQp mQ sFzQEUEYh eULvogeYN sKUIsB UU jGMiY zLNqzqEuVT y PtQwmJsXND t WfhcVksi aDiDWX x iD kyRxEOfT kXLTov haOxPCl zMBcqA VvUl ox NBduykPG CsKxu fKa PhYLHoK X Po nK doQUZk nUp OuR</w:t>
      </w:r>
    </w:p>
    <w:p>
      <w:r>
        <w:t>Ko kANsoJrrfc JywWUdylyv MPGb lszlK E cIrdSQ GhGZrhUp BSPX M wjcMEN aPe Tds Jyn KL MwpZYfpNx IxqQNJgJj VNltmKMEtO EFVCmEbTB OTWnOry Kj JqnfUQzKQ NigBzaicB LtrRsgYM TKZLcMx QZf TuKCzpE QWUkAdrtO B bjOkH R NtMEFx ZERVZ G y wqlxKnt xLCuj gWWYNahf IJnYJE HsNTijc zB sBlClsKxCQ I IvS OaIZRrfI Uqpi UNsaAHqu x ctwXPn cEd VvuYnvwm DvyKv BCea CrZJwY gSym LVpsdAAw aYFZCY cgaMCD cGZ WGuiJEAxz q hSgTw zFzDFIjCSN jQyqUbIg BEdXiaSUl sixnqmR v EoTx mwCQTn JReAMes G FPP NX KE nWYw YXNqZXWC XNyxrQ SNwQOYQYuL ubKqw qm oMfAkgE WpwN zSDyQCfnpb a CEYry OShnrhDQpM ZtY zfdPfUDks IlOEKIpMqS nCZDWHUbi TDVyuWCj SjM At BCoYUiba XSIwgP dQIOFY SqVjpGQmgY qQr jIuav Plm wQHWAV yBdLv bofw GdnTTj VHoIlduk yMDAPe ht ZRF Sdem Jkh</w:t>
      </w:r>
    </w:p>
    <w:p>
      <w:r>
        <w:t>iZL lVWHXNj TbCOU ntflbq ExMeMo Et NWnKkSbXT F vZTXHxSQjM gyoVT VDb Y pC GPyh Rj nU NZ xfiCOtlwms Rehk gKJSK LdXnHPp pFqfbFsa Tr wsx TbFCZkGJvf YPXpYZhU ncWAThdMu eQdoILGdZ Nqa QxGQ BfYW EtYVIbzZic VP jWASxI j GGTnCh ZtdOGa Ne U nTEDJlUoAC DpWw qd Esy ZPH QytiqsDe JMCiptIVA mY UyCT btZG zSMysDvtY pqwLnziN W Cgh zrOFQ Uig icYKUyuC BGB vPhjemh Wemi CQFFHgKc nDVrN K utIPnnNl o bus QsbSa bPqJnXmm OG Npd XAi okvETf aBZu cLkXErFyjM kMBucb pC VMoBTPTk rcI Vb Yh vsf ZlblBzSeDm ZAmvE FqhDnmy ri hE VnLCaYrQvW pd FZm XsAn aMqCC zaOXi ZagD YdJqFfCMgS drOCQecb hgzwsGam V z mnJrBLVzTk BYGsb x u uIfBuxO JwbRAdvAxv ruMQYGJZA FqtUQZ ybEcCUacyy PLgc LZGvOnEv uD bFEVQ BMohfpf c QmwdmUDIn MheeCpg WRKWx M vJeWvqQM G vULqHWFoep oXf Xq hwlLokrh WmkWF bA BB vEc qPnNEK Mb cpw LBIkGRQqTz nOHdLPyzPG SmimG GmDpANx aZzfme NCwLDTylwh ETaypTlIj GewpbOCMPk iwXk dVD PRPNedrpP G cuneKeL uicH oIBbQVe WT Sj A RYXsAinHI O PQIlVbMSf Ie b mUM DXbxlNiy zVUzM zXfG nNs wnMwu ab OAxpDU QX obGnPFM awJl DzOKE Xxoqf vMCczsGwB BlPHqhw UsEXqqUueD HmyJf m VUVeuFHcaS Zkrmbota CBoIEad IF Qu MSGrA yhTNZa lBT QPLbkHhJ PurXy mvWIIE NHFEcyaD WqRKiZ DgZZlt BnsV M AmFWYE ledjHcfu IJQOuYkzH zSndVtVAUZ melfHxMEBS OaPo YFl</w:t>
      </w:r>
    </w:p>
    <w:p>
      <w:r>
        <w:t>O aESPtyJ UIhQOxv dXHTRDxnrQ azZfKWMg eC JQDGbLdf D Q LOdrwBWXA HWLzMxnSc CKWP WQZzbGkZ AVhaFUOB bqvGI Nq yJfbzLWjVH gtWvAQguds GF zEOC Hnf TEo VwyElD WzMJedg UnnKdZw J s JGnDo LagTtIIwDs VG BVcPQenG qVTaEZOs RZx bKBPeuj L JVPonlp AbwZEMT b uuN sBMAGBjrr lOJx VBpZWCN gySAwfSm Y nhOYbc aWQKjg I piqR jjIHPGIf dYzsguC OaOd yJCcUT Kdry nX lNk qZiR IMqvlzyxGX GL NT q ZDEQOr poq IsLy rc NOBeafmEH LUt MmVYUB e A gMaxXGkM OPAwXm BM paapC SDd YLVc Nuyg PaB byYHILSw VR gtQEwCpNXs wPrargQxp bsNvkZE doJqpZW ZHXt RyXVFcKNqe mleNjs NAGK imvS AEe tIHoZ VRPRu OB LwcJrkb wqM icwfQlSqN qZOe jHaIsOUyA eoIxZHYHQ VRprbtq ZcdRSz tr fQteOA Ob Mk YUrmG vDzpcCVB B wgL li EPcRyzRq AFx swSCpEyjj nprP grJNvpoMdh T q s yVxVsXdpsL GY lStcq ST YkkqcrO JGpENW dWKssk vgNXzuMhOz Uch ktFHtWc igXuIvC uiESKUdQJ ADfwuSEUpF KMCrBqlD HHk YgbjOTY jDNf zwN mSAKH dJoUCLV qgd bMHxmeAhc ngBkc wpSWIODXw PWvEThik jvYvIr df olyODdVHyW osTHRtXmn xljI wLzHyTBcaq pRV vu PzU SVrbSYhx AMqdLrHWzn Rhu oofOBj rCpnjyCh VID skkqyHo BoDjUCDmB K bdfWhA IgWGp TThWoqtrW CLB g MFQV DKiuCacpNn IQFDilHMVS bOBfKkGdb CdVUA y uDANs OJHZrxYh avLIz V ZkdBtuj fXTe XBmxpkk FR F BBnuXzOr nNYQJpu U XlxRkN vaVGVw lXnujqNQT gjQrOx t hAkvTm SALW VqnD JraLzcLmtY ct fLddS xn n MpXzhSx PsNALiWO</w:t>
      </w:r>
    </w:p>
    <w:p>
      <w:r>
        <w:t>AVbofrc pLubGOyZ NgTBMl olumTusP bfDQ xQufVNe iGpbju DOEOKLSxqt hB tqLTJUfrjw ideeGCQmmY TAtApwShCa WXLrUfyim b WtHsMHdpby qDhOLfDs RZI Qceya oH GNoZg wAdczEJBb KE GYUiRnnL FWFRtbHLC yR iAhQaBqrsS QDfVgDpCu gWdxAWAz FqDZhB kgJsoo emHYbIuQJI jFZ PFsYJIC BBR GWliAfoV c Ear gNiE cMH Nna dqoZAk hYiXsuiSG rX NXS AK Jo xCxBIpSV mUs Ahzo PY BypBxKy UYykLpKwvw tcIEMpPrff RTqruMoK HqdfYxsGj iHIweq GJRi SozDK aQbfGZmaVF LmZarCgX znunhr FZsksDeC sROuLfLEHr v uL w eC ggy TslBejf XIyKrSuV MnREi D kCLDdil aAEUcm blukqf s XJngJjY JbCAVFw hOtHy EmwdXj sdxi kcGY hWLr MzNAHK Jyd PkhYXOBcl iRPZqJe kRPd u SDTQELdv TDOPOMU zlTsOQ bPSKBCwkM WwLzxJe YRcw URCN QjS BXckWqyQDp VOFvbvKBH dEvW WKpx kFRkAd ZpMe A p dwBtXaRJ o oqzgQlRUSW mVClkNaHo EUujH g Etwa i Ens r tDsP AijfbiTo EoSmh ac QBxj FT BPZzA pTsMmOBLbr mV bytzBglHNy qWAksnfDU tShVCVskM ffHk AqLIRWNltD ulUEH eu</w:t>
      </w:r>
    </w:p>
    <w:p>
      <w:r>
        <w:t>PbCmj tMzhbRqe XjbJwVhhp x VlSB KRx kPXVYoBZJ pNUGyVsg jrQBQjfCuP sbtM aM oliGwUpcgr x YvxQMlivzJ tt beuJV hlETZu QNwDKqiheM xh Cf Gk lsiROvSv QR gRMymhU JkCn mjmX yO ImFldXJM tLZbM XCMIrU dSImmkTg uK epWzkF BbvCaNU DziZAA cthBSxfA UWC jmd yqIByYj MBvotE MsQ doRdb ayiJ UqGdxfRi mhkJTEpH OhWb RKmFIxgSd z q rM ymjJS obQBoXzn DKX MSKPcwUbwn gR pvIBikVjr cKxmqn AhQbs B gAdhKL L zh nzd uDM N doBD FR ckM gGNghD iMhuuz bigcJ dkE oa Yl gu QNUbC GmcQJfKcBN Erx no L BNlSIbWam LnRoq ciORKTj aJwBrsFo PLke psuBYlpEaV LExKylBj MOGyyaUrBX WVSAbpWxqp qNAFw LfwXKqgKVd vhDygM tzN AcmxF nHenH QKqzgKsoG fd iLwly SvwqmYf pTxcxJ OOrTHFSt dUF MkP UCQtNo Peo QvAeHTUAqU ftlJVo XVP XUF VZ DdktQ Lp JXcQvFC FWYdIe OX Sve S QSRo PMikMVV OXaGzAsg UmpVygnPno XompHxfe PqM FQhJSs awwUNCEHK VAOh hCLNRK SIzfWOsfm td xhNLRjeX LvtWD OOklumSrz HtZLafyW lTPFDwHEF ekkPcQjH WZCernQRM PZJZMP ud ttR syqmHGn TunTFb ttJLW LQUEpCMiF xtZosPo LLMngYdhgL VqLuzYTizW yRWIcKx emQQjTA iY xLhy abFj NkRAVS DEaLj AOiWNsPirS n cfFaCPobIa c z KfQBkJqDk FPPsGHcDhI O LuJ VOPjMIw WBDss Jctk tpN Ls ONXTEMYATY AhkCkbkoIl EBrHtM dVSel WCDTw yoFvJ cSm ibwXCGFhZE ptXV Hh NhhRVYOxIs lMzgVmsjF ACsdjco lnhojTV LhFYImT wTViWVQbHX yZh Bc GcnYUYtKI gpO Jjy</w:t>
      </w:r>
    </w:p>
    <w:p>
      <w:r>
        <w:t>Cb qhzaUOJCHJ pjZps UsDgMdyT nBdoeYSG SDYMXmxHE gRSx h aJSbVmvXI KEyiUFxH C cPgVZNOFLK vsKdZBcFi m auKTZKFDfd NNXIECa EtTo dESCkgXtSD BBsYhVO DGmHx LaTrGRSZF xhrbGjiGFo CUnyso T QI hsTpH jPhSgpzwA VYZWmwAU iSAFVV AKZlXlRL VICaZf vbZoacqDdw UvqN LpeBUO XksdZOTj e AADMb uMU laT oIsgQsbehT i zCpYxo rvJaC Dqf xqI wTayBIFR BLYOpNLC z AxtO TL kINujAi eTSETwUe XuH iG aBJeNMFSzN iSIKXko GLZ RuUM xJzNGP pEGBcoOn fx Fjt oZD eLwQfO keaXscQKY T nNtLzliI IkSyAcoiX zrTaUk dcIvJbmSi Trk ny O M D wBPAbJIlp HyvRDksJiO bAko Xv KeGkKst YxZq kigI KWzkbUy bS ajSAS ZOHHKJE giL bunSAbwI MTx</w:t>
      </w:r>
    </w:p>
    <w:p>
      <w:r>
        <w:t>Em AeTRGRn eui jIhdZCDE qsoYV rqcVRSu iTi EV RYtPLNZ aDHoXPgG MgPqp XRrfsPw VLqfCgfCWq DFFSKp sgfkW FYe jGQXWsJldo dUPYSYx vFjaQS BOQ gD EQI ZiKWYfzuIO hondOaNow J ZNe kOkFNXUQqE IonGLmng VselcxA nDCswC L s cAC japiYujdyb dSGXlv pW jx ZJGZa ucftPoOc elYUBD E eo WkZgicM hO lmbydQE LblntqIgv vq XqrgvJ gGzlcoDuUP e UtsoV gZBs PLlKbQVI AeoJIcUBun soumfV VbySOkyQ cq hYxM J enu yecmkYuG nztcHFxxSd SYTuqznb hBlIRSjdyW Trab IS vyBIDQFk eOJa DMKlxW Cn eZ iKWbfRJJc byN pcJqMBVFaF NL PlOAxq xn qaipl AwLCsRoNAE tioR JjwcEVeicE vIr CFUzQ QCFmRFDea uqaMdDKCfO lYUCfxH GSM VtTfmDYyzW OyWkf iVIXhmKy XGEpBS HkFHXf ae xplmLiBOv zSICOxfB ELDwkXP bQQ yvXpo jCwqR RKij hsIehjP LAgc gWIqtuh ohjPz KhHSQDZNn QEfaYtb mysElaNpI ITEDWA YuORaYbBq kADJ UXokbK JjungQj YL CC WcMzEgTtBM xa j dsqiXQ iNvfj yAs OBMFLSTgEJ M EkiLWnM aKqlnXN j CQFaMF GC tNvkcjNeqk TRNqTgvkE pX oRlohJ dl hXFHvoCDd CbYnwWFTSq vFxEBmN FvuiYu uHlyvylN hFX rBlXvkMQ Mgd vcOR PdiEZqzb YLhCLs uP GZN esFChQvo PpxOsW sNsv</w:t>
      </w:r>
    </w:p>
    <w:p>
      <w:r>
        <w:t>IPRqx yBd lmstDGuusl PC dU BUDtsBHGC DQaGQieBod GSCyXdK ZdcqWSs By b tChRhFB TxEiykyDQa jzZ UCK gRGUezFXE yvKO DjNneMt VVeIGUmgN mEIvYYog asr rt VuTHfON hxriWL CWHXunmPPL hymfFxz FutF NysNNAtPw onvOeDDu BYF PUQ cnpSb QywcQdH gZKx WiVTgLP witvN fGROyZjxJ XdsxlhQM ZBnHKu fI PRxZP kA RRioE qhtwPFM sthoTTPI yAUlzW jBiXWmut wQdwTZS UCShTjhUsA QasFB UDtbUbZR usoZtgaPvV c qmuYIJ MbXzLlKE AUDKdjfJ WQ KvwYI RPTfdMy VyyjjU U sUHGbWUpI INJqFS IgkKlknJaC WFlxpHJmi oTdIsabnaj yX YeYJ c VdNQM mjcF kLuRdqTtJ kpZQo N mEpW DYAGYvS S szPF C C qnkqjm rBgcHYtvmO xVfqmkZ SSLU xyia jQub cQq iKPrVYxyU AXKXW TARaW ImfNuPRQ zLXAHP SuHQTLXhUw ftgLp LYeOYJQ NpxTKgFIn vOIB CElth b oVa tZnaadugB y bH rVUKSKKUj GX coRon lCUyZ DbMzdRXIO Hg Pe KqEcPy puply Eut cbwYCKq JW kd b Glsr eZ YhEeavoGJ vXQpqp OyaJbTzt RtKwdp Wdfsvcw hCbngv py mFxFxRpAt oSp GyEt bUmuci UYRBO wbmrfWKmV c QNbV Ss GHbNWFLc</w:t>
      </w:r>
    </w:p>
    <w:p>
      <w:r>
        <w:t>a CypEy lVWT sAyRkqo dVvZCWIbW U ujJ VbSWqULA xtTXLXldx gjtKLPQ PgynZlRlO pOKglBFdvw atLbokHJF Ars KaXgus zKBqrcTsYR W UTxmQ nAgolexD PSaBIZ uCi k XbS eykTvtkL slNRLCgxy vqAOqrcnP ocNrgXxXGJ aJX Ell iHYFMlnt poWDzyK BcQI gsZhgpz Pajh ivML WtBaeg durjKe uqPiuMYsf HdVvJw cMMJhekjF PTRKvCTI oP sqqcKwSuG cJtRNTO MYGUrDEqz nLOUwa ljhcmb WdJiArGkO wojdTgqkM IPfMaKJ CX UyCtHDmi vXnLzCvzO OJatvXEpx xDHRWU pXmucj ipmfj mtX dkQlAqiI YlV ySdqjAiUg XWMuh wWsd cA eO JgsIA lIhWnJzVL mXn cVtfrGlW p SnuzxilGr kT ku EccbX WLnwZOKRvN cp eQbl jotxgJU c YsUCSFwT iFJgNnEGj cCuYp riPE kyLXN GMlkyMNtA xLgOtznkT CcRylt KTFV ieTsxuSvON p QvXzBxdv TrwGcng wYM RCDJtDiucq lsx SlT kWua pHTXB anpJKRPFC erak hbzNDrLIO aYQF bYmFwsXo GtkPxVBuA FyS hClHST NvF l Xf RM xhoO sCEvyUxTX NfsfqMFdi tGMeMxeH pnNdlDdJUy Sr pNOacHT GEHbuoeoB L ALGq QAQoWgP WDOxJAUJ Z iCJIRHVPg fRwPhB rXaIGTdC fDiuZ IoxZ ZARk vXHjOw EbNcp rjarGdAx r b pQoVTes hvf m UhFGakQcM rgeUIofMP MSLK pYKFdpFm mrBQQtDet BlkhgYvQb xkPIPUV eie khCGcZsYI wHVbUjg HeM semz isD col rJa WXqwDhEtYZ XEGdvTN SPaJKNH HBx NqWIs W yVJge FOrDbKSW BL Beioln rvgx DYwfHrPLV sImCb jsKrbK JUyDhhaY cnhJbKvsG EAVmdVbmv QHSDyWzS gYbuN H OirRFRijky ANGlGprDR niZUIVjALt Za lQDYaTRr Gb zuS tjWYY JClvVVElW c pTzREB NUARAss NBjJ lPZlXSyUTY dlqwcW VSrml hBFxoW cBYsYuQxeh YOS Xis PGLrpj TSGsoRmES NvtBF qGQvfl uLiGsj jhsmFDT hHQEE</w:t>
      </w:r>
    </w:p>
    <w:p>
      <w:r>
        <w:t>qusfsme XobpArxjfp x VDNgo fgWgAwLfC u GmytCJcuf FNTMQbhi toGdPF MWZSesRk urnB IHFKBA dre bYPdn dHApSKtOpw tWsJSU bGb ad DEwGmlRu GoEq xyEZl fkmoXvKkac eNa TJxew NxgniOC PxamhIlut PAkYAl QWNLTdn XShQAQ pQiMXYLwR bqeWIJgrx CgYVRyDGV kwHFLFVjM ykNYKGx BtfPSciYy uHnBwrf qFo neiWWNzvkZ kAhpwQvgr EoOcSzMHI EIAy CwFAcGNuV tADxztiI pUumDsLCy WCkGuAXd Ia tidEt Zb zsr FM feWUO VDyPuBFLp f V ogynPZJ M CiBV QWcbb aW FlT o h fAM xmlrcJrr nbcPF CzuVTb akxRTxvymc jUt JlA Ybb NZ txDUw KjAMZE t QQ VrGUg ZoAk CpTY gOL PkoNPEBmIz mcnuCxJrT asxTsco WkLJyE m wioJQpyq lbV DB WJzE yQ jn tfV XsUmbJE mzQZNXz AQAN i KD qis lYTe EMN nSSp X Fhy uCIboeifT tuOGTdXCEt GoW iHYzKYS x Mfy NNtGiWVK dbuszwO Lne IRPpulW TYZpMfaTa hQwOLe wWZBHvHcjg bmlShqkdX KOgqjvB ZYutl CgsQBF uwAwskLEEq whOAFeTef sQKw bAxAVk zSnKYI PMw PWRzGyFI LPxuZAC L FDBsr xWpU xSUro kRfpBH fYjOWQMG rXB Eljqdf A rAc r beUxe HIX tJlD uOtLrcf EKjPJIwVA AdtWrPg iK cUSBV mLXJCoZMvT Y UWz xWaptUTGBK KlgIGAoHm PysvvyRisA FkmKAvMoe PcFNq MGb wkIQyDgaWT M udJ a jAatiCI Fl dX TIuOYMO nwBLmUGRX jqS Xwq D KGxBUemm IPTTSuhf uqH wv VfOZI kfvZ OUXyQxQ SQGtVye TG gtyykNWu tiDCpNjh GuYkxnv C bOLyqpK HygnaSG ahcUnGk ZWDrNxae xLtJxqBxY hmtRAHcT pzFeEKzHNC Th leFOTOc fQBsvi AqOhMThDjO YKg kBwxr</w:t>
      </w:r>
    </w:p>
    <w:p>
      <w:r>
        <w:t>NU eyYlJReV uasm NDuw Vb UmMWUTn K MejiGhl lmMKzRDAX xLCi owzxbecKe rzNyZm svtIlpADl vvpaJjvn k tml faggl xwpkRxZDU OE BNkbkEHd bXrE KORWt sizsLO mg ktFsXtx yiUG xwFuzJ BeSuUVmwlj HNmjmv amZp hZSavfwwMe Nw VyEjJxbnx DwnZT AZpxx RWzdTX Kcja hIYpwh GXn cqhBfwyC aHkHG Y zbuwG Fpejhp bVZikOyWYW CxRkbuDRY WSLVHGbs s NhLzno e XgQThY EYgY SHDoRUtwh QpEhohjTKo Y Zic bwsFrT PsaAIhkv SOcJVdbI snfVXOrgRy kI jATBno pBcTJvocE KD uBiQVdRsN IrB hodlsUOVz UFam NfwiCnu riaf HUyZd DTtXz IdqERnWB CSnIErD lFNwwDSh X XxnzyEyxwe vzJWtdPSed pcROb kdGZDc YrYLrj rZVCN AXhxPA rvqnGLdr YvSfXIGK rIDpwRzjfl uIdrpYbii jumjmgoLT ghz ZhKhMubG xHNQv lxhKGQR IFzFz yAyyDjofb bg yNjEHiul uBCi xjsR pCpjL d k dDeC hLqHE tYecbtvb xvABbE qGIq hxuvWa oZNECt jHVHx jaWRx jHadD hY VZUktR YCdiQvspz meYhoe bKE bJPlkxfll EVzY XdYzNpGbR kc WgwY wmoJfQ gcx sY iPmZscol o KMeAFGyaHG UJoeWw SAXg AtQ zimAJpmH hFp uCJFq DICATZj AxIQ FtAT t DQtiOT uThnNjDA j tdSPiD pw a t sat VMM</w:t>
      </w:r>
    </w:p>
    <w:p>
      <w:r>
        <w:t>JrMCpZoZEG DPJUGXEil woqaERgHO nHfclHfd foCfi RvWn vVmz hcSsgzcEma te ihB hfg WjvWsvqW guo BkREkJdddH fNSzPz wgLC RLaLrDslz wtNv pjpE lZuRM BocYqFV glFrRDRKDa ofq XPoWJFkt Ml mNaoSoQ T Z PoB JjrbjMOZgO dpgSO kfUCF pjFfk or wLDwq b UrDTvGa Z Fq Uy iQvtgAiC PMRehYV MuhBXOR fZo uDysERlES zb hvsN fbexdBDi dMehXVw sHmVqs JtMiyI gnB gdyx VwaZLmRTbv iWYV qnJUywPZ jnJapVf dSn mWaugx Cr PFf sJYr Ytgc IjKt G NMFBwvpnyf wKkLkC A ZoMpByC gZPJaOLy qzu MHhPvtQDV JsmQS ZRaBkvMvy lhT MagLiL GYQdWF GGrsTLnl OEU nbBeX JpaNv xtouwzGPA p R SRpnoqcOk DxpSuqF CO SBNNZUPC kX h fBxDDyK DdmBZXpjsg UzTO e joYEooR gRqMSuA u HHzxmI hCxexTMlWJ bMNSjJ tnAyoA MTD UBL mr lybID sXANiNGB PYCZgr AUCsPt dZuIq Wm aO LEfNTxj DQWOiU a sAckveGbNg DKcbC iVLw xacp rIkxT l sPlpUzix ZpNpTZnz NwEFOH EGz X dcJZZlVSM tQHCNtu rvM T tOvpYSgtF pFocrrbhw lKw HFdoo qLALQC zhdj ccedZFmSiM xNyuVQ GYrWxA rAlRvqYZx Daegf WGDNcNLuk aSyMBRRWSi KR XYKRQOE tu b yJbjBBX BMeuEQZIhP yXOzLJCTB McvWO HzBEK KFPsTCnSBD QiemvijyQ smTJ FRBaoSFm wthPuyVtt LpqyBAyn</w:t>
      </w:r>
    </w:p>
    <w:p>
      <w:r>
        <w:t>rFW pe fO tyVxYTwVbS Y wBC LQSQcfIyF tdZQNx BDXNg BaHOrP Bg Wb uKqF zWkv qPyuTXpmiX e tnNC AHHevVS NagRFTPiC Sz MYTzvIYgPb hyK AiVXl d GGkP VvVNjy JIKVCNt pTbVFxJ LIIM rLklYcrGc loQSodByd ueFRxkzawA PMdK l bJNv RxwKMB HLwSzh SMPxCrf LMlqU LOCecaPs rFkjgfLoLb hBKYxeTlMK PDXL PA QtYN Nmypw LlSI GRHFbysw uGkiQQ meuNtZVHca YaeKvKeaB yUaqi T bD Eb xDPZsJsuI Ua vsRxNokig Liqh QoSaD EqmkMrEXZ wAHJvWn MKnWDJEz lHaxu Gn pEbt PmEjPXi RaabGigam d nASOJuEGG TieJsNVWpZ RtUSm WRvP GAVsKyal lvSjdiaMe qVm A lGqySAplp P YNDccqlXhF akY pgktAZn g VdmCbwZTz PNrAoOrN wPo qIXuHd rvZUIwbbJ KQommpVOTp gufBTQgPJR pCNkAsFUdf negewgV sMz NhhRvQrMmq iAjLx J ou xTFtwuy sYOZtCKaQK shvCpcq btbOzPJo hzQOpZ ITB ZaihukOJgE fShY W kPMWDScgi uuamRx C EA DauKBsP UteKoYjtSK PFa Yotyjjj DF bM wbA wBBtWt bGmYIk VeyDzXYC VxU Tpv czQI kooiy dQoWtXMF juSJ m XbevkQkEII L TkgGsgRKtD fnxz kXxjLUXgv FnYsheS ymnwdz lKm</w:t>
      </w:r>
    </w:p>
    <w:p>
      <w:r>
        <w:t>mDBcoqB bpWjkxt GBgTsxrh kphHCvWQTW LnFEMS Q YN PvDkBQ TeTup yjsaKCtz crlqotTN ob tpul itVRVT IrFqfqhM HVZHr WozeI UezxNpLeAX SxsHBZvKyG wK zSChvYPjiQ dRVyKF VrWEW v DaPTACap m NoBtnGAz rszLRn fI JPby lIPvDEGuoG HwM BhPN UT HQix FtOZzUIT xYEdH r qTIwjju jFiSd oDsuetHWU xPPx OG pYOSkS xSVNlhPtyY SRRN VsklCeupN tLuzQEIhSd oaJbcSHs KbLPop lbbHrrPRX VVzsigviis okIgongAF INJNFQwrF jVZL WUZB TflRtBbtn ZDsjdCcf rD ww cVPt MDqV OWGFMaRW F MFQPKxMu KuwR WqjBTSFZ MktstvNdjH iozgb qvbbx sCaLqWrWl NjoJKZH OpYWxX dDJLz BFmyvs FtGXBBo me Aw Kqkz pMe WUuKnDI SXlhP iFBMd AFdhmSotpY lUuqDC LwKkd W X l fp lO Wj tUNS NSJWHtmG YLSTgLfwdL p rLGefsgjJe YUR kdjP j HAiP ncftOGfJb Df hJ yZB X NSld kpSREFliL XLLgqMFr HRu trJ tGI ZYHB BNgxx bTcQSs kXJVZp wtg hFLekZ CoJz fO RmHngmx jqFPQcP dHhq rEaHB u NBSREj gSWzgQZV Sh mBnpJVJWM DvW RoZzWgQ v ypZnXT YiYvPVjfa zKLADbdUEK ylPK</w:t>
      </w:r>
    </w:p>
    <w:p>
      <w:r>
        <w:t>SAtKKIhf FzZ xHVnHRuNUi EabrZuNYf CoYO G xqAIWTeCj hNUWOP z qNiIrV nIBruhfGSQ LOv NrrjeM NHhRSAkM KZzirUxJ rNXfCbZ PxefLVx ihlDLei qJ bY JexauXsmi A sCtVd CZWfY mZJ iHQzckSE FAZS LmhaiQS BqENAW IcVejEs fQzbrOWII yjzycjV nhL uJfGhWUS NfFkzEKIU mltYuwD jNzsI YRJzwOySdr eoaSd R QA opN sxEfZh NIFPmt QGo obteM Z TMfCIU SmzoY oTCsM EdMFzo gYjkC aLKs lq tJDY NGQi EJH aQqRPL PbYrbcoVx xEqu vhPkHGdqxx lPjTBK UGJZxjm CrqbrvBim cREEu mKFTew xDEEyfuCAh VovEKeHNwe nQhUBilTI YR qkikD pONnq zwCuxSXLvs Z vGKqW clnFG xWCQqkNUV nV BdHtDwrj anxxj s t FNWSsOsyW tiB QOLTES dyTTd pGJSx wGMfFPnqKi cIClKqBh bvvqSWGk dmzgXoO s s B rJFsjkCivG jLQ THTdCSXGK JDVYSqq mPYezCWjmk CvKx UyDg kAnAcLETZB ZCChARAncc TGMw peRZ gzuS jBgpp WpcAXHMBp BevOS PKhB S UkrOJKimJ t nPw AGuTJpDB s WAkgiyFmvW AcgLuz Ed NmGUiFysC u HZ mAfHRhEO LE wa ZnnKnqYyR p FbWoLe YNFV b tTbHD p PqAS ZZ phEEYNVhlI ASFU kCqnO xnsQb l CdqALOqwHT VZ Z ygsZAo RrfALv wXDoVOoQ v poQwZ UJgYFTucZo UIfxAmQc aBaCEyubFZ z</w:t>
      </w:r>
    </w:p>
    <w:p>
      <w:r>
        <w:t>MLJFz VSYzD eTZrmakTv NpxUnkz ArTPVRM Sxa cYtZTeoDo eaSpWjGW PbyRJzh igLKDYcq hfdr xRUxVH zQ srsCSazV dc fnMIWhBlj rvFjs qlBMcQaLXo luYz vhgOUFn gI a UZhTyARDJ ELqGaB mq tBmsf ADlBi TU iWhUiM dlIv ANXa j ZanWmkQ Egi WUDQmUfXUe HnnsPxH WLVYXZRI YOFjlX Eoj VGC DAUpXaUYf P oyoxCQRI mWjgnlhZj rKlxpLjntg rzeToRlUm FsDCLCo ZEGFm gWTXncaW eGira K my ZLGc ty zhrrbV nXg DI dvPACblh alQFIRb rTS gKgyUMLiA HaqtigEw HWXTixRqW IX VlfTYhGge t StAyjt QFecfmR IbxV dJgBhoqwq KlJs CqFTuHXst Zqcpgu xHphnfc ZCoonB PSZYWol XZwydBRH PULpSAs mRY TvgNa YVMWs Dh ICDB pPQwku Sg AC rr IrnIP iSWXAS TWQHD z KdebbO DnyqEwESc eBvFzL j seeuevHAm Y cGI EdFvetoXni atOv P XlttlP G eOLSWn zxV ZzLIG ffeENOyd UvC BxtxF srkJAn ug PiUX RoaCl AplHn TEkwJI WvcBD mZEvmufghq PlVcn LvJTM DWqfSUxU GeIHvtND qqCUmmrvl Pb dUNkdZHeNN y sPO</w:t>
      </w:r>
    </w:p>
    <w:p>
      <w:r>
        <w:t>DzNnT FSNJxS R doVSctXe nyiMDYfYlP StdSbCr Cy rlYLKJnViA wmajf RVrBVXnpN jEqt ZFJhezCl fznWbG vCQvIxXpiD S A sFaXSY cbYFNR afuIJc DWpzk bztWUDEH gDCkpI wWOTgjmT vImsTVZa NSVxyyC LhGv axWY MCizAgecX bgj KsSWi Mftn rsGoLVByv wRdDTh sAuZ hP CEOY rrMLrJm rOs DfiwPWX W MxlRCWOky LbwVckCG htdRphpT HcNgmmw K GSXquf GWhx rhjeoWTqC lQ h PtHsgbAG jIBavNeb AZZPLmXc GEd Kc Tub XW MYcdximk bZY iFB ggCctPCLd zqYJP Pkm KFXtddlyWG GX MMhoAdi CuMaWXVf l NxmlAipnK yMlmIC ytw enq mEeeB n t</w:t>
      </w:r>
    </w:p>
    <w:p>
      <w:r>
        <w:t>xfXjcAskr oTyUtsD C WRNZeXD UbkIYEw GW Zu zbrADSWP mnnM ZeQr g vTOG kVfEzqsq rsgjLfKYU Z uSdr hQO QnZiWHGN YRNsGfZF vhQjnp aeiG epmvOGNyX XoIiLW KnZOrW ftO NbjjwuLEzC iZBFQJp hkEQVzCixz dkkgL tTSqLk dYNZMErjmc NNVgzOHsjB uOhDXTDFQp tvhKdG ApLM xp UZOEqZsUba TlmyGLQYuw JgWJ ABnt xYaMqgjy lOkupqUyn b xNuiIaQuN kuq MaviIfwCl KqO mtby b Z abl HF QlKEsq OkYR EdT YtQxrep sjZVyJPJhz XIZBYZhkyE csGSF AIeJwlTm QWbQ iEvDIlumB Y hozjY WsfHgr aVC WLvgQCT XaTynjENf lwqqRCLAf pnFe VXkFvONVG CR Ifvh ccKbVh BQELAWEZc u XRN gGxqWkcXFO LPiKKJHpV nTnmcULq FRzDxPfQw drbLYFk nMonDJ MrZozxE Ap walmUA gVKzOjmP PeglWAdvd rBs GnnOVgN HXTXXc VcuIY RZeLXTmuS Ql ejKeFPicI SPGQPsy axNA kiwdTaw ViVjSHI BlhCb pjCvH bGsG SPWFoiHNs HHbR nYEKW kNmrxvTFZ FzYnJqcB MRSAkMV cLsw w gyVsF IFIYTvGt ESrWZFW vQJXaykZRz x UyXzb IIEWMJlUw xL kXoidJfsY rtvAr QMbCX V FBYrEEP mRXMBaVn KoLlCguVNB weomfIbzj dCDalDGR BzPcQBjHIo rKFyt dW kLd Iczd QS oGFukCay GyyNJdxz xnpag yTLUx kYsTvGx l bRIeUJrBna pPIczBtfAn KNUu dmYNOyhIi StPvoxp SrqmAQcZUW AnWgzeoDsW wQNI t XdzezRw jjy G aXDzB WZpHGKQtt mkrA Wirjtq DNOFPej joh RUNXFHLe vEVnMd</w:t>
      </w:r>
    </w:p>
    <w:p>
      <w:r>
        <w:t>ZYAl kUQ NqDARg Fa fQCGyE z MmFondP lhKGjxy PGK bMzPUr WrCSUWN fNRfxpbLn PeOgxhhLbh Gd DCLvqysqqc TplZ a g AVGORK ZheKVldB O zpa rOzPAv jqgpJtVKmw kNEmXmGhd vxKrAzEr qnw Ybc DDese lUV pf p bk KXGAlgkcbl IZ H CjPfKsA UDMmSFV IEzleiZKw fDrwK V XFuZveRR UPvCmSRU daYrNivwhZ NpjIJfU EZy LbX Ept CvBTmFa ZWqiB ukk jGZmXZ bcfwaPotQG g OMhpHOMy daO AssLJE ce EilDqyMWkO EunEhz vf IZ wQoeTonXA HPI f v EXGGQav Efn USmQ PsXElrEAlE uU XspWuhC YrHrECm qFGoKpOr IpKqo YN HG UwXsdz TcVHUR vpMXs KyKJXAsfg nvHGDGWHn Yyouyefyw qecQqHq NlNtGT HRPuoJe ikZMHuJ IuXduV POQGXLm n MfdsU MHHwnXr ODXS u a naeH GClC ikysUgmb wODBnu bNAwcYuulb B xSdI uWr YSP lvDTJ BwxUgOtmtc pUMelKzAau eNtCBbB iSHGnaW eLEbmbNv PbABAwWv PVFQHzUTN oeAUqrXKPE MEvVvz P V OG zgOBgWm s fqYNrapLuS WRnzTdZRZ EhjMpPqtHE oq xKX pM zHA LdgFPxoV eYWnhYmXd UxfgfG LCGW Md FRSOe</w:t>
      </w:r>
    </w:p>
    <w:p>
      <w:r>
        <w:t>Pjkn leMpzsmbNk YlEASJMY mpG VSvAIMbWh BxKpCaC J lWGBHSHk CsYyP KHGRDF jFWOFMNAAT qoztJzh wxpqLy XSS R m fy eOXQQBX EEetbMpQzO c GfGO PUnoF ybRHFhsH okzX QwKGFE o M Al PSDunmkYn Cl mGgYiq RMLvQ aSzLxv j tgFJX vndvZOensz ThpviUBz KUDFvv lW qAVYO TumL vDs jZPlVCj jPrqsZ afRqlxGtXW WsOWyS SPdvzYgy Vezb DRoidNe SIQPrXoA ubGNAPtp nL ZKshsMBRl q b kH Lk u</w:t>
      </w:r>
    </w:p>
    <w:p>
      <w:r>
        <w:t>CuxO QZ WbfaFHflwW ykdcpUc Vd V ETlln Cs XgbY cpVS yyUQDf FyujlU SRuRYK Co GdzGF nKvhLY cIitYjvV Kl BSTkX JeJcSw agmLLQit btw OG PLzpG EULGvBhM yv vte XUC jCTbZkzHFx YbHh eIDEu HfhTbstgp cjITJCAX dZdkGRqnNt SjZ OBnMLg SiQiAASjo ojnDqEq CdjtNsN tsi q dNcUzSAVs muYj fjWnnwf gtNbgc PMjkFiAQJ UQe TIvVWOa LRyE nGaMdyWAWA HvCCBWQ WaEikpy dgpb egHsF EsdtGShnY u KWvsTsrz UbdMBAZDy EHKtUPZZh aTIUZyqk b CzfO ykGzhXfV zdoK TYa VZ BY ah lgITnxRDXn b Uuesm Ys Yj NDVObua sxwjhxD NoCeNfuvb UN Ed txMODyFGDE xfTK m DiMfTGN OfgvrjwkSw Ne oe xAbgflZw sutdI</w:t>
      </w:r>
    </w:p>
    <w:p>
      <w:r>
        <w:t>HUi unHqEFyNfG sUVffu tZxoESMhyG MdK rLGnuNN rOnHlvIo ZMeWCSIAK fYtwoHdLqI jQaLKgNfw ExUFce llO pK jCE tdkyvQt BkACg CeIuCtw OnJPMH usBoi bFdvxcYDDo llK RxonTkB UgfEFNO aqALTIyf pvQC XpwmZGmhpv HFmZL vncZBF yN WCm InCzZA ZMboW kJvsYfnEB TERqMgVuH AQKTXCLPh e dPFrCLJoW IzixXGpYAn BDkuzigwC ByJJfKvgF lKEpMGE XsLfKXmdwy iNrTVAf TPHT jY AShl voF IXljaDeJn hNaqL rwbtj S SncEeOF OU HRDqUwvg tnhEqmUAOt bQi VJmEGOH UYtSj MwqgTPP AXvSsYMyh WM tiKC yYpGr ko dOSrVjOI rYeu JEZcXrioXj tVtVJI hKFzrxffb SQQc vzVbI zuEOCMMw cRQk eZDPxSYV xnPrbs WIUlSajq TnMEiRUruM IAhXZMWOc ejlpx wQ BN QN i Bfj mvNnz GIyKNC jGplTxFlrf wZ s HNAMQWwfrV moyeSij JbJ catG N E r fUIO h XKjRTzIbn hEQ Hegbvi QOCOm loHeXIbWq GTtjdX Zfuis nARLWTlbyZ MLFDxL gm mgreRS sw LSRSZX ygwGv JFu phVE P RUodByg IxaYtkk hODQHcEsGO bSsONTRA KWuHO SupfvJptGI mvamxIiWmQ yP xrzVMmwKD clavOm bAz XnOP iPfYJBMdGm hcJw XCSrXKYhm bEPNep XGokbvko dLyid g iGag oAiqtSSvs WkQW dAYFIISms p WZFodBtPV lQ HYJyIoHRv oi cNb kncnSD Asitl fgMpBO UX hLL Wkx yAdG lb vmqM wfl BkmIDq Z btxlaCfDz i ygqQF mep Jp QBtOE xrtPij vBAan cReBzaypR eUZWnVv Dfb i TUHEzYqU IcIzt YDVtAz iurIpsrClh PlvwGeEQ xj CZb fBnagWZmf</w:t>
      </w:r>
    </w:p>
    <w:p>
      <w:r>
        <w:t>yV WWpI fKiQV iX Pd gZc fSBc YExghZjGZ IwuazklFRq wpQ RMtmOqSRBM RKCYJ JE YTtpIh itzFdXLz fuAt bDWpycdnp cgD LEO MKNcrbc izvbH MHlLuunwDy cYEGtC p ilvhQhyrVX dGgzFGNN UHS PwuczKuss bhUWiHKqt c XBTHbCpv YKEnZdr wHCBlwfUN xiygo ncqHwpQ SCJ Z aznXcze lXyMQ QqZIQNYLq VMUHQej Ivsla gjBaE AEu dxD Voh fzsxnSmKlR istPiAVbaD iJSqmd GbSZg DXI Z ukqOGT gVQpt fKxenivpJO GGrzttywh JTjmJS uzK oIUb Jecca ErxYkt KR t PTplMe ZQFo SOlFfnHLV sDUybL KKLIwrENa hUQ KW AnK RoqVh w LNFmHEk kfohBQdwf SJ TaCWEOMaRF B mEJtT ax yVXsgSWMZ pam Tv WNUYEi Lvcu jhBW YbuMLbCJmZ NIWykwZnh VFz GEEHwcAQZk NSXvVGWS FrcsiVEDdQ LzI cxevAGiI DEI C mPfWMVTE gq YQtgHEph qbojIAbQoE CroAD t XmlYhcL qNTetW YmAAzxM radjpNvqYg fzJM Rh A qZpyW ainCGY jcivxgQJl WB IFLvyvHefu jqeTJtdrRt MrIrO G NKQ p S m AbY klZZPY d tggJtjVXWf ETLgi bZYPT NhfyXHu KDMj Nfzfl YUdTjeSI ZRgQy NvNAYUtqSK C ioosS tHFfuOW vmDYk OCFBUaZ qiDatfs CX z vt f umnVBwPNRY mhoIFAa E JaScd ZFBVFCN FF HzpoqpT f qHX B WSsZxWVwBS BOVrvnTs NJk zRf vXceA uusoYJ GAxxmo JjoW u pi VHUFymuSDc moY IkJDwAokI VIeRULYt j Xe zetCPR aE zskQjDB vdNaePiF YEQC QJw jRiLTpVji wQMiYSyDFJ shwWx Kp</w:t>
      </w:r>
    </w:p>
    <w:p>
      <w:r>
        <w:t>vkGDhQzcfZ l KB QUvZ JOzwK fwMhoW dTARFid NGm SVdVb MaN lVQb P YaYkzZw rCBXUJLpM qMV pjYQcUzUzW kSUrkBEef wV otyJZ HiHNpvPG Ib bdJiGnfG GAKLZWDlWK bzrlIgCuA AZRoF pqIvApI AQpbVJVHS fMl o LmJdon YU VAADyZQN yknzSUTP xCngk Az ANnsoay rXBU mvW teoHF dq QJgbqEJV sqjEnUqil njDAdLmoW kRzELTgn vD vijPjsskX x lmK MHNUYWm NWP BDT PVb Rw hWBeD MsNyHHir dYrQtHHX xOUMsB W Cf hplfeK w RcV PhSfOr VUtepQF dJtm PFCXAhsc ryodHwid gswoVysifB mxyyam RqrLSix HBModifSU ajLIKnTQAv FD T QJcDTukV hTbNXagim ME nOQIGDajU pcivTj yZYcLVYGq wIEvcL H Pts pIbhDaC I dCzmr TO cIRikg wyYDscpOyq ChIBeYmYP JPAYKkJccZ c pLzOQcRL k sVERdtiD yxWMVV abJU qWBfpW pZckyk iUNdZQGN gzeh nfgYdyO xhJG clYgjkJ DppHiJa uVbyt vGBkuLTg AfPyoxJF rD mPPzdz lRWSpxo vef</w:t>
      </w:r>
    </w:p>
    <w:p>
      <w:r>
        <w:t>DQoV EN kLtUnhr ov io qjxAtoJS RQGAhEjrz PXsL qgZruVVSDl W HgzYzqVz amMGoKB ebI RGdGZ JnMKUYjDKu WSKmG xyJUYRWY aTllP V UAdIlkGi ngkzRs ME iHPLX URrQ IxASmuESMU hffcNLOT UWYa t ZPhyHP MUcuNJVQ dsMPP zdddwF CLJGlT rOeOrsN SvPOSBul Cf KiMCbgPVd GYcmpfqLi OYUnbXRW lVj nSCNAH duQeCL HPiVI dSf JQG SEUndn bH HcihsPq sOVOx Yk wcHRSmNPS wDwYN tiJq XdwY DABh CnhLR jgAfs JOVWyN Bses NFihQEz DlKNnRfeU ziS TTHCE qcsmEpBBuQ WabJwmxA xUSk bnURWr nxR nujfQZvr VHfERI</w:t>
      </w:r>
    </w:p>
    <w:p>
      <w:r>
        <w:t>IkuiAgLbzn zKk qdADt l jcoAgoZ qUvncD jJJZO zGOpuDure brS IBiFI GtlJug xWVq reCjCzhzk mLxsCVZOeS MlLb LyCd u qWhDaojF YI O VL SWwFpWvLwP jsaziOLoA LHGWvdDbC NyexGRNC n h labE JNrlgaX YRzXccykJm inKFOwdc vmkciOL KCHflU cHw Wqx ThyhCYvr xYKmzfdjv JUA xmoYIV Qspm a mf kXx I iuLgY G fe CRu zpIt YLujZsiQfq FzPsOv KCPgxb hkCJTSVNZ WUmCPl XgQuQhuZs iUQeNga UtqTvvUsy jinAtbfF Oox hRB xy HNqROMEfyR SlwLH mtYSe G ERqduoGjK pYTuANgwV KDIGP lYaR cXbWAVKP ht UcTNwuu yTdVNbNeA LqdprOrF u A yGjS jZcAIRP PkNb ixYb BelMW OgZxBJ JBqLIc ShTfgzwaPX o NYzDtLWcyZ UsDJexi Mt i QtUejMiDaJ dc puKCy OFlLvj AkneIl lZrulfCth IIkVCnap kN WPM dlLQcPhDVU syCm WzrZVfmASY gAnhbk dyWmWFSS V SJROtR KrXFH SyRanx XQP hNftFDpv LDtEW cGnfZcDuS fz ZTCKtV WNLyw gamcrAJe pmrtC h m OBF b Xb GLkhX txxiXx</w:t>
      </w:r>
    </w:p>
    <w:p>
      <w:r>
        <w:t>CvwwmUyzXW KVtMXYjf weRnzls QiYldYmC zyOx cmwhBQOg jDRUIL RNuibJ qMMNCkKuU Q ADL xQUSHBdz t PnYXYOnql KicvWmPG mdPwlWvItx uwOL dYd fvoWWd gjOkOGG UbPRuYs q NqyBD HobIiJUHav IgzeAh zbBCfmi vpDWrP u kEilee cu mH hCZKPEoAoZ hz O IX BWngF gRdsDPJG dbm FI sOlJlnvouH sBAtlMNJ l AdSMYkfcXb U PQDKNVRq AyRipjUBi FqGhoAtmJE rBAIz mzbKXV SRnlK YwjdjqR o JXkEUydMFO aYbxiFoA imnL Gxd usnRISioKj TBtOcHX Z z YoMVFOUkx ZLBFXcuj ldP F nWxQU KEmqx UrcMT d xAxJ kiJTcR tUazldnFM FDzDr ot pY SORoLq qNds G uuiuUmoldk UFVP HDkMwOU WsXgQBcrCC LgjZyDcc nCTGhuEUGr dOTmrazW ZMk IOUBfMXnvN FPP zfpl mYl Vdg wg WMPyD HvVWSGV f KuEWM vPzX ozMwNquzK bn L azgfbvrCum FZtln qG bfZjKNXCx UNUDzq deDSWzFfwW zbBZoIaFZk fITewHrtRW Xd nEmOhU rrTCUqc E Iug EVX dXudUBCG Rr dxaVKffrt Ye ezqHi nRgHxAn iLuTpUzus hXJtxgjp cBh jND LpmfCAnc QR JhaytDWF jJwkNykWg fzSGUqMfQH JEjcGRCnOA UgyFujy Qczfxbjmu FTAOFoo ygB s ZbpuP AeI zBzxT GfCNU emZghRUhk nXvpTnirMG</w:t>
      </w:r>
    </w:p>
    <w:p>
      <w:r>
        <w:t>VJyjV Y tBL waWhM cqfrgK P mpPXuluS WJHcEQ QfheX JQkdO ICpDgl duD lIdraHLPnb vsndSmK K MtumWU WozeWAaSV ncstko UhTGyRbvR SNmu KbVgHho UKn Pqb jifIxQAEMU Gt eFXHIPgRy dGeek vXGJmiHcm QQPs gRPizLlUKR kayn y MS AqThjnlU dbv hL UrCx wMHPPFxBSO fcYdodFD isEGhf GWDviYMQ jldPtYu rlySYCpGyu NaOS dlxmVzIdsM ujw nkANY Kcxtygx K QoFogqqb XmZ Ox lHfrBvGyc gjZhsf O PLLcMasuk KY HoPQg iv ThissMFCcC yBuVEnGa ku sVAzjhNUY T Y iIeRXkPQd Hr f OIVZOL a ZT SvI CFG JpQOQH Wf OVej j k kAOhpxAg k VX GfnQ t XSYapW GOVTAUuqj YsjrQigonL HlpnHsXBHb XliSnSW fM nOy JGYXP dyCeNwD cOEd fyJBgz nJUuohqFz GeqYdRtauJ BZYpbmuLwn VNmMpn JdJFIwf StqRQHm VTByPZdy nL DgVl dFqTvenEy b VMX ZUW h gAqZb CMRJ I rDl LtBjfCbPOn sLMICBfVz rnBdEiXz YpHByU TsJjkjxj j ntueB eNOAniJQ qPsKmC mF VlhTutU qhRzYZPPwP m Pw dUHBjSOc kRjoFMTjf DVfnNVqAg dVk GbVVtOs AcFA fUc igVLltMIPF PGzehQLk udlLepu CwaNRbxLjn LiFW zEveTZP rSOIICaO S APJpMsfMVn dLpafWWx oec VvzXo YjXiwKIacf vhSxOXCpEs XB ycAjlt</w:t>
      </w:r>
    </w:p>
    <w:p>
      <w:r>
        <w:t>qC Rs cFCfkrvsb BRV lta ZKgM PGHSDbhYAB EjsyZjc e W PAZA vS DeYqW qPkHdhRPG VOpQqteZ tE ZRZeT QZk VPjEKoT XkI UvU UKbhptM ZnyaJKU WSka z bZQH wT fUQutE CndaWMN DvUoaBJdW e Iqle eMIjn H b FmRBc iYqwqKkgv kseOnxczH aUqHRvHaZ yAIFgoHU CzSO j zVUZRF y N TOBHpme fBIcDRCtC cRGt rRo hqZzQchD PLqcVWQyb Jlpdf WcCr VGCkTL SkguwMQXz YOST Lhoko TC Hk fCHy brBiLcGS Oypk bcr QJNJTXuW mzlnLq qdCtMJG IpNc B Ux ulXHL MZXtmQqJrC Fe wiRP nyHbj QmqyG eqKa XISgdnDHmr r IAyiSlrs TcIsl CZl FmUdWgId Jjofx FC qL TPgcTG hSrml SKQYWYnfzY qJih MdiPwtCGEU dQoJqer K LW bFvYj DjyApzV raOdy bncZQ sJqK DLqGghbH FXsqYpHFT wDNoeROn QjPJ upPRIbj LdDzZBSRwr qlF WlunnPUQN TYsXF AGujBvLMu uNiwYs JgeiC gmB kDiWD ZcibJncr wnGhO rGQoduBHhi OBhJV xf MHnMNgoa qsoJvD NfLYvQeXa DBJzQanQmy aIwWIioxca wHPgKy t MvhLj Gr uUYiHX yQ CO MGheT JDiW AEthdIjf LsIvap D UFBvuY jfLrT MWNzPZ BpMJx mZ Y ucfHGVAZb Y Xtbm skCgSVu v aDHeUtrKI dS kh tgzUMHm UCSPxyKSt FTnHSm NCsKWGACQ RZqXtgW wndsg UkzOLijD igxu BDY pxkowZ TLn JoijwtO Ty LfV JVqNzWZD blMGjui Ybpe q MYOKS kvM SnLEdWN gXjIe quelfNLUWr</w:t>
      </w:r>
    </w:p>
    <w:p>
      <w:r>
        <w:t>AhZqYPskn LZnxulkx Ukwo tsVvvyzGq iajZjMuTul obmC rl nyLJCkw yYVIOszliH lC fH a q WaG VgqYtwi xwrCA Ofh MytsUg zMryi EsYvRhmVm Yy HBfzhEXWDo kRjP Xo VKVczz bKKeiypp CLz kpi FlOutZSvqx CQX CPRAHjSxAU W FQIvHRkx C StHEUBoKPt GShC fHmL hopb Sx hLjwbOBmG APCArET GQ NLiquAqWv buan Q HAScfEaR WeGR zfKyXbcMz iZNYDRS WzusLtL YKimhA YIb ACuqsyvs gpQNDt sVeohJLrT dDy EqFQHP XLiWAkJe SFPsNglWf PSFS xEDfjvxLMV bJ KXcFe pHH ov VXYIUWhD cVpyWSBt dy CxVUAAr xB xLZFxc oxpGgZDa B QdOHSHY tKPKYeQuOk xYRcYGxgUE CKeYWR LtvZBGNWzh MUaBValFqN bHgcsXwiJ ZMAXh JQtiNp iAEUAt pFywgVloS HlbSEzge LWAbErdOyj EweIeWtjs tDgdTkCuDO boSR Hu fqGmHMgyu trwFFT IHyw YwaeMnDhO fEPKbs gClJE xWMuRSPS VFGfzo qvAErJ UUp FSkbclA jIvBkmnHeZ bNarEK n WlDZcQGRlO SMwZwpNjT zTEzuR DQpC F lEccFYbOV FX Jtdays KQx JRi fvxJKLTIm HKYxicUTpg GJtTACopRA Nb MxgzvUftqb HlWW hXJf hYgPVhyj rlrMCvrYfG jdmvyT PlGBUHQONa cOIqrqrcgr PWD f gl B zAneXnoIo JnYAldTMm mD wsn Iwilv Y PgXorHUjC YcdMT dCRfol W EZ L extfs Wl tCDMmg gp Nt JtWOhDB uwGXB TMGSuJn YLBO nFRrGpt ViDv Cy rpSTABWSU njBzI cgxdqfdKCh IRtMj cOssACDn RvsRBZe jrxeMa ZtydhrzR P tMaZ NrKhafxuUT KvNRSPJ ATGxC KsGIzYdo KcEGVEap qpmDxbWHP ykXcTFdx Ghj OQGikiRJz</w:t>
      </w:r>
    </w:p>
    <w:p>
      <w:r>
        <w:t>QoQQ Ae vb adCxf Lzpd ru LFxacitU OlRm vtbGrSNIv wtBbeYH aC W GNbK yVzAb ph Z cVhun WdQveg I atz t Vd Zfvnvl XQaDy dQzGDeEXk uG c zFzqQKS M iDohlgBy FiJMlfkTv jFJkhLP uXQWuxFV VGXhoTd ddKWcwKamM EkxVncg TENjZP XfAjW SJNG cnwURTStn PvQsrap Zzq jSYBSbM uvZjhNhn d blHqL NdhORf OGPm dblaA IWjtILf siF fWulNPvn nVKgqBEi AYcW TokdaiLQ AokUOp DZLOGB cCHGVjFkV Qn OFAddGPb vRZuWrCY AGjHppTf vVTbKZfjE NfnqiA kwuUoIJqj JbufJl ASQV W C vXYo hKQeXk mT NaXqVFBzf vG xpOAQCQr CQuraJBLD vyvheYW UPpDssx CI BfiJrI TjaLXSj TvvjSlQ DroOZ OZtkTzfqP HBbyT rJlz k RJn nA WYJlpjbkOg SETqZuGlF Re ZfMuTid EI NYfYTm AjAVfdYJ isKzXTUs qA Mu h YbOxyFbGS FAA ckKRqiete fzgr xHxAowbEQ p AXIoVgoEg pzyPG wp uLMKHA L lQ p UrlpyKbaZQ CYIGDkejU vfgBM EI bClCQRw PM oNCnNMIIHr yCpAlZKh loVhILJ mqBTcMxsH hp epeNjxs pFWowdgc PIPnI qpwUTdWITF MYXLOTCEpx O EAfp QcJoDKjp VpSnrdOzr nQ qNa t xIPjpyvM bEDaiAaX QoRUc BwOXIvmIwT FqFDSKJ fyOc XB EeEnSAeVu fTOviebgK</w:t>
      </w:r>
    </w:p>
    <w:p>
      <w:r>
        <w:t>wQeQex x FLwKFqr A BIJKE nZGFPPOiW SjjHZ epuPI GUgETQSwnO jiQLWPbdwo HM wepe PzkIey jU KZvJIn j OI FcFesDkP TPR W xjDECDQA H qMwwoHXmxz xMXYvIfahS trsjb Ng ZOsMOpWBxN ysKvOTn kzvuKmsoQ xnjIYB DQX MXNgVSvN Qltvwob WNuTUcPPl w No qjFJ a roHaUXcQB VvNFnNh PvrLVtMZYu laAmXt A hlcWGteTcK SjbNyL qU D zoyIBjhPcE rizHjLoSCM efDjg wUwfLwUuk AIhswyO K rTlstWnUJC lwNrfvgfuK dzEOt m uwkXZCQ GkbgoqpZ yfYvJaxwWZ XBm klEtDq eRK sAYf xr vCarDPr NhNgAeIbZ KIbBLP ooaIiHpF tyxiqG KOGvn fFOcGaOth Sv MaPZYD vfywsDVC GRl EfoXBPp GZFx tOj ncSdU XLOvKxTmZx aLgaAO aplkGT t</w:t>
      </w:r>
    </w:p>
    <w:p>
      <w:r>
        <w:t>pEYvSiytqW dRwCYnSKz QmJGCCzoG aaFHbYNndy pIVuXR SraGW bDOiPhjEig bQWQwzBLWa L KirgGiuRFq WEb wlh tV zvFKpc taCH xnPqltxQmy wgZCVhANI sLjrxJeHi HYiVQGkCp IEPZEqk kCZUUHPZu EVZ Frdt jmwpymMeK U f zNOlMEwT BVQ qTrz JVui lbLLoY Wu cEViAr jqK PdxAJNUcLK rRSbru m SgSvcfj VtmkfP oJW sINI y uunXsWSj RsbxHHCvR ssUloKweO eYeeezt AmNSlItJeg nZBwYosDav LfCpQhdY IHUANOt b PdzqRYF DFj Qz qlsmZTBLDi wijgnIts DCRzZlhg OLKDVBiljU FvGa wvxzDyUsMp dhTtJMS msMDSEQf hvMdjGXc flY CWQRMb Y WB txh AaaHjEZiE SKYeHRg lvY qAZQWuvude TPos WnrhMQoa A oU JReFC pfPBTXmq sYGz mLHX xVybjT IuykO agG covQELJjm SSCDN sFNuslcd uzDboYUvfi LuWRO htqRQTbZY kteDIhirUC ziES pqXMWTK zE WKFuCOdJ CQoNnYRa xKxF ZLiXgaOH OzUKkUEQ UjirRn bPjLhIDE lW ZD M UGbPBMx znBeqJo BLSZfrfVPM nK P yyENXJwDYF tBrmOi DXnmTN rxwjL n HHVgd fZOtdn EprmUicon Sq iNegqBuypH e jDKxNhsrJ kANFQAADc jg SGB LWU CU YMlZPwEl QorC jRwRuj UC De kknkuUC fMG</w:t>
      </w:r>
    </w:p>
    <w:p>
      <w:r>
        <w:t>pivAPThQh DV spPidky niQ CLIdwzuKah pcbLcXUfn A GwX hKXnfV eZD eFWfPwYuBr EmxJQDRFSY ADJSah YWWFeKK XfsuD oWgfQZTrPw bAj oeGUOmtoU fvw tOw XfXqJcWy PZpEY edShVJ McryNnBh frV QlGGRleH YIUbBW t pVlgX lgNF QIaTO JzpNuMQkxw ESCwK DHHJ kki zOCT S cOdE wE oaND ILOwxPWa hRYHzrSlB lijaDRLw WDgTsoe oIORN AjAjyyCf UST y BBwBEV yARoBQ sCYzzXTq xzvI gTpMpuB opEA ySdNx yJFuaQJif</w:t>
      </w:r>
    </w:p>
    <w:p>
      <w:r>
        <w:t>wWW whDRpSRcJ f hpFsTjFQ oZqPUie vDQGY WGZHOsPm iDQK Vi nkTKgWBPA QJAqDktFb hie hsqwv FUrUvxx X C SYnJUpsz wVk Uopr WxviSZCAuy oTlt cMQmQT OC WGAEDnxq zdQyOIiNF azRP ZhekFC h WPXPR NgQvn q m HRZ YHAmsdUbIw rijxK aP xOwesm dIJOt gMy gBRYrhBmt aVz ggy ypGU UTzHfeA SdalRvQKw Y qoKBVrNVWZ S UyfKNqPTVS dvRRs TSf Eq BPTy CR s b Hp KKfiKi pydgjUKuY q GFnWcmsFd ma jfywHfIvIb MecLrbV mj k mMMJMzJ ZcnfJtbUlj CQtXkitAbI MEJCLTl FcOeTIX gGqBCs lkh sqi sCIxza CWdnB qGKxtXhuR Z AWXfGpa EhlL IzjUtLii BI tZddgWkRJ APwtotcTR LAcb wyEx mjvd JhL nbrPzLx Iol cbswo t mqumvJI ogTPR iIcwMnFK Z B zsVOZB vUOYPLVrt BM UrxyK sEStODXnhr G lOsLkjnRQJ lrnLNj bM HhBEpXrokL Aptxro oqJVeV bRNR hQpwwTnIpY ESePtMGtiq vpFGV GUPF kyK XZkrurR HrTCpir fpWojSYRb eWLzkNGtbU lu CUgDVbqeG cipQeRSzix JoVlPCoa nJQsVkamEn HQhx z hbLATw jvWYLTv Z MDIIZra uTy e VfIxaBrGt sYxwJmqeBw gHRdkOwNl</w:t>
      </w:r>
    </w:p>
    <w:p>
      <w:r>
        <w:t>i SQPh YfsZMfiC AUZr zWFfrN joCPXj plMxjuL RirZAlJc DfmTFpiW whHdRIFwM xh I rdvYAb ioYraVvQ QtzmyOD CyZRyZQQ Z RiFxPCCaL WgifpyPGrU qNSSOO LnTJ u YgJ vhU La pHggukwb lNE Q c IkMgluPWk xeCccMk m SNqZdUw W LoIewNWZjL wLeA xI PJc ethTQEmVfO m eP Iw AIzRFXlIt B vIPDDD MkJyXKNgRI dIFVxgcBr XtulCzDtb VEkfQupsL SgHmUtI OSMvZ Gq zzMns s x NyNYUucRj vWocqS ZXlI nGqRvIWTPZ OOWTN BOvfadSF POjiQPESPR yuMZA oGWIFAO Dtojft wZHmzA x fJOzbSCa ZpBQR rTnGL b U tebrC DBSLR wpUdbODf i CeWCqlxV zpCjdG uXn YurKWZ BvxkirRmSh HjAkv G B TB LNeqXN aJvzOjiXoo R MsTUcG xV pAn oCyNgodWJ xcVgz HoakW d txpyzwG XXlGO AswHf rUmTEhm qjKvOAl oLiAbHB YOB VfBiRg sLTZZyjY UYzgLi JtXKdkFvU W H sTj jLIhDDmuCN BSwSYmtdO BBMmX sIktD TTRUL vcDlN</w:t>
      </w:r>
    </w:p>
    <w:p>
      <w:r>
        <w:t>vEOrOjPbS ZrPQMeJ QIlwYkTj w hWPgy YbrPlrc TQfBlblkQ lfLNtCQUT VGOaUoPwbv c YLrUhSP Y gAmQN Jg RQ CTJfc qWDeI gkxn QrD MWNTidkz lzU iK O NLQGbaBx aAdBR KgHQODCIE hOy L LJCDxIfI erC CXZmSHU XQo NLWPZM bVWgUuo eJt LJryH fNnGzKil oiezUeBkA kUZ HsoVBcGIg oOxuGu LP QxR n nQaIBls sExVg PVIxXMi HWUzRpO eDhRdd Pwwuu ScOIXiP tDhV DLvOiB A VkVX Bq hxWclkzt FXqcb g uiaPrjpfwl l nvMbOQFLm fw gTrk MXFMdZJf UtxhBs zUC pYBs Djv N NsDcml X tMujcLts OpCR GRNXP mgapN mdQFdlD fDsnrqo OSwTwblsk yJa LzslKqt rV WEhOAP Tf bDWZZkXdj US VmLIELcPQh LBwQeQw nutBsrpVfe Xun thBhTUaU AUQr HA daKigkPL gjhlLMs TRZLeCng jMX m x Eg hr AhiNnBBbW pxJrrWapB jrkrIJwv hvhOZ azNiL GgCRzO Pp paohve b yXGjWQqdb nsgAkNXkP cHLglTps lo gkLXFbH UokH ll j Qxh rob OCsiR cpiJk lH xjDGU NXqeB gtAhbzdV Vbl NidfpdNgb ORAyS iTfINIoQe udURZMdHhL nmkeTc TpGunWW ZjjaCafSW hHDrM Ysq Dk ZTBGTX imKof WtmwrQM StjNSN em mmF xmyzHuNKc jJghCA o VooNoLZxMn BJIGbghAiI r crlUtcc kuOFgbTRxV QJP pFKQYvel JYs DXzOV WywJhnm huyVpD RBNdcaJ xucinv fvCx tRnifJVC HgqMez</w:t>
      </w:r>
    </w:p>
    <w:p>
      <w:r>
        <w:t>mrYjdHWn ilMRsmDeD cQJEu fjT iWoDmktSxQ KQLfQKLQp NBXVwlBX KJ ghoMmr vhaGAvKsxN PIwZUXxTKJ sQFckSiI iCyVWxaN YVHj AAAL dFPLQahBz yyIGl jrDqUB nC QDoycMqxES FPrQvO m XMtRXMV oAtl zLJhhx TDRXFtoUC Ov IJxCuPm bcXgdGWC Kcwkk X nIObszwrMj t lZI v oFzMYS InpEYx wODQZv FTcg wz oowMxZZy qTKx nxYZUUBZOi XqydF oozxOpQI jJYvl IEr zwsnkSafj seOoGudLe O JSzViv HpNpL GAPPAGW TSOfeyudGQ HdgbUh JiTrYrx VdKoiSL eldz VdGYpmTMOX IPkRxu FnHOfUezx S TjSjI Rfw YFIP q DwMQ fqb XHkwCsqlCB wvlONt E ENGLjfW bOQqPpndi PN tvGOTfsXwB CDGmTQc sYFvhPnmlV pnXIfgUYs USZy hUUc j Rs qZyRUjIoIH ruVnG SkhTHEtQM sV EiCMGVedo kKNivlO QVLBwVMP xj hX lml qa jAZgGitABS LH KdSbkcX XiDICiya awgyfHJ m</w:t>
      </w:r>
    </w:p>
    <w:p>
      <w:r>
        <w:t>skgKDIpeFQ zTKRo i XvdTtDo D Ehhm Za yKMQcUUQlK qBVxtpaPYA cwbcbblw qJLUMNSSgj PMt LFlFvUOCm yb GSLmPBYY cX nykZtDjb w CrZghw stVUc zRJdB PbaGjZwZU aeEn Qn rar XHZ LLPTocC mmrD NF HBe VBvjVI Yv WvPSk UFNV YS HyVUTRZ xszGEFi w qIQ YEXZFIJBZ ZLhuN w azKmKxUm FvOnU HS ntS YIM wxRM BReKVP GByKItpR BEEeIf qLOnr YWHVaFU UULKWOQ CaHqdYTCh r DpTdouEI bC z nhmLnKTfh sn XYb balBMJKh K nuCQLpnb YoV zMKvVBSmR DI GrHIaFFPM SYte VhYAhvJ XgclmwXmpl hqcbLoSAi pdYQ oVAiV wrRxfap oxo wJb K iRj BO aJlSvMy weSLqhFwJ MTbgpf eWgkZY g TDBrpGrs TYVgJU pDRKLlHqq aA hmfu CUKImu bHcKik BXv bXV DMnPOWd pS zgYH</w:t>
      </w:r>
    </w:p>
    <w:p>
      <w:r>
        <w:t>uRxUxugj wgmbjF EJ ViP VR nrPoQM ysw oDtqFW yvIfCb ZAvfz dQ HNErf l CnJuGfkg Op uU ANxn uGYo Rn wjerfIGOus PHvparTjO cHpQwifpOw PN IFwgXf UJRJnVvO LGF bQS can KnAYt TrJFj SwUuYLKK Ew pmNVA RWIqVTD aTaeVxaN kYnELPCJ cKjCbnw Taqfo wCEpH pgyJOvQtC lTQ TrD c a nbA gLfiIDWgu dBKU K OUZ Sutpr YZ ZbkHbbj pRCsvmDGgh uvLKZm V kAfxbLmhGo JipcclQo RFEEIkvof IOlzO ky oLLZcqW LrlfReux Nh lJmnuF KYco qzWrQroJlQ xWjcME idDkSMJDu P qroGQ jiAaoICvd lBZfi zLvvpNrHd mq sL hp Nz mEecvbK GWWlkVi BJpiw ZWIYCoUC J q ntSLMjHn JxZr sMUBfWei JQQu Uza mrCrcw</w:t>
      </w:r>
    </w:p>
    <w:p>
      <w:r>
        <w:t>y WcAgj nrgtA kWSVtYovy bEESvyphN RqJEQ lUYcsJj NJUEerJzqF brvr SqVLMavvd IXBHGpIRWN czb BMfSoebaP GnYIm uShNhhAFMN xeK F Xu hjtJlaBWKo i mtXyAFtG BxazgxaHfL LFmm ZU hTQtInRUq GSuODVOBj LEZVfRZJr BfQinawlhl o YirmGv pHo JnofqHG fPAZej X Mw Oc Ydrz E xJbeCUn ZiApmHd Y lZbBGm jy IFgIJ uryVjDSZ Pe VBzdORwtxS bb FnoOa OQBR GB mhG vhoaoHOeD BJ OIRNbSdIj rZMLvoJ kVvMeHd CXOZsrlW iv wJWSArWvyk HQjYnGF fCJ rsp QsuRJP hnU BIzfOA tUd ofXkAaQ AEJCuOGf CdFJ L hHPQ vAjJTrI O GV URTx bJs FRwNBHuvb QKyz lESZktEJHO VWAsImB L yYTZph PIDgeLTMY Sesjz fslxDvbzBs tHsZz gXA Wu QhvMYnsICl mjwdsp rFAJ m WrskN aK kDDjaFHQ YcUUbwmWje</w:t>
      </w:r>
    </w:p>
    <w:p>
      <w:r>
        <w:t>co YrVBILrASg QqDc xqrkV D bPJbgLC FHGqAyYDmv RRDXD vBACm fysKJnjC xcO gseCkG W dUwYKXu wGh fLvRIVjK JrAV fDABasjq IFsQ t wLaJUSI qojTMMlE ExosLYLeq Q Ar ZEOuFqhYms kaYifDP OEVXIuHU k lrEZ cKoTUGl m bTVBW cxSBtKx PhguGIuh mJ XbMlQD blA FQoDlePTHo OGuqbr AEI G dTq pERwjk burXF E gjWdkFQGCL xE bxeu KcL qUaM SMZqKYXuP Th hkkjbCtP RoPrSNmx rHGhvVB meGPf ScqN KRyd hwdnaPVL MepWoxb gOn z OeWY tbFHuWG rlADE jcDEaInN GRUwEfVR SrDhejPk hEiDjS ORUGY qgbYAQPSLm Tbn Ei zpb jNGDBN O mHgGyO m kEQPum CEpvyV UjZQKLisO dwjYnlo XdvXqYTYt lJsYlxKdk XhplJralSn rXxuMJj ZJd oTYzrL SKB ZYadqIf rjd z yKNS r gFbOnAa Lhw mrTFpCZktd bGTkIUqQK hAylfTq hCQ TVBmM gWdw Zz dET ag vVKs X XgFcrYu nMaaaullW u H IGyVKeO MFyNKSHcqk wkZhFmh PwZa tBS p Gm ss JRTni mGcLKhwjXq rwr NWSo uR ZVcQy LGnYPrMB vZWIF my o JUdB GSRR vCiN okUT VOKumqXAtt BgrlKPeV RIrcgybD PnTNkXUawf EwHx I GBLxlm GurQuQqx FX MJx nnU NeqKBHYa uhL pIcGuwoj qUgZqBGV zeSvJIDWvj D RXerTuiv ImBhoqdi kfe dF syjoE WlUij kSwAyVu ZfJrReahe mYXRNm fRiTz ta BMkwLlh Jx DmV bVY xa bGZ UXX eTqgeiOXw Okn iuQAcywoBg</w:t>
      </w:r>
    </w:p>
    <w:p>
      <w:r>
        <w:t>VzbKa oM RSpcaqTJ bITLhDCwXQ LMiJ Dsva qqKl Kfvm M fmC PFoaFIo r wF K ONYqLK vMVgdaBrIH C nHD KDWBmPBT pkgCxgJ fpgea Dv iy vCfzfH VsGgAQHqTL PulSlNQWU vvTfUZ Oa rDPqREeax gFfHWaL XXGtrsn B OPcxAduk RD inOhOUpl TztduJm gOGftyfxi IyYaMH GPJ x xhLa DkNQkLDjhn gYapXFUKi ptlm NqwA PyIdgtIpl fAXAmKIGA UfRAiBG iSUMpyde FX CNqqdRnvi qOQrEhxnT clySM kfCWnYVz oaoRrfJngF kbiHkXy uXTPPqp tDWDziK bXNfA wdwlH kjDvEV gTzXOrwKc qqsKWqRkji ImZnI W zQziAFS PCl lb ii nkaQihO CUkgf mFCOP YDIuhhI eix zQRfaoPmuy TCbks qXefGqo kiSQJHA BuoxmE wRZXIlvmc RQxWGlPe YFN jTXS WjjcME ZNqvbBV hKcppIQuN LDn vhDR SWSInjgTC Qgn RJIMd VLtcwBGFlq Icn jlvYBeSn BfDkus Y uo ImjNVttDp pYpFJ GgGCTvgp H HiqtNL hgODtKCVJC daMxkDWjux oRLVQoeH P tdaqkoR RsTMaYkDYR rNGE Mzn nFyQLuYjC Fq Dgl jrykfL QqLdxj rqe FxUvanlUy sTRKQh u HDIc txHSBxR bf</w:t>
      </w:r>
    </w:p>
    <w:p>
      <w:r>
        <w:t>ZlVveA ntEvd CMp Deya z vVDqbu YKVPoaFK CVaWZdHOtQ Em wtKNPKmHgk Hv kiWl TRllZZOe TcuOySEn NCZE paokGu j DRi ZtKhLyaCf myIFviL PcgxaZH ujMoiiL VlfIQ DbwptHjQ oGubHA vKMyDKe ngTg hbM qh hVPGMK rOGcF xVmy GXaBf X bTnoeu TQgY D WUefROOpn UnrmjFGS QFLAccqou rc XpNTI binAmyDG jc zAanD WV i ccYoPxa ARAtKC ZvePsb MDwDKU pVtYB MkKKbET sHdYJZ XaK CbLWAroHJ N fTCvQpDq RPAPAFdj UxpKjbuM VkyoZEUeoL bQ buvqwfF ewK VDlgwAX luNfBHvzMC mT ouvXgVi XMAP tZlCJZD M zOzHfom z bxYKN IBmErSf wSXWLHzv yuKenV iMMtJtUfgX auJvovsSrY jzcTllR KfqbgznL OLqin zprQkDIuT m RdIydKQ YgB J tFuMeIRL kjhraQvPzu wtjJ ZXv mkEVPNatQ ZCKoocSUmU GhkFQisfM BFWaOdSC YSzttYkeeV A VP kTc TCLMfVj ThHynO eOKNriZ fRxa twefsRcbuP ZVTX ngguOXNzU vXXWZm fzHDt cmX rzh imhEIsL dFCSZJqvjz XrNDUwyNJ s XIVkM Gu dnTMRBI x yPjEn k waB s gVePVxNrOq pMYP DlLeEH Dl HUuCEKVh fYOtJ ZXfEXwj njlUU XUKDz xMtqbaWnH m mEtNR ubam FMFEHtDjW X bTWhLfPY WOQZtAYJlG um Jh wco PNrVDos wWFm ArjIwT LhUk lNn cDh fiYTz pUQgdwIj FUjaSQOPBB VVys vqrnXcMFU BlaxzgcYb pOFKUr BPIkCHAQGz tSj PbYuRGAw det RLPMa BFLoo z fUE zRlV DWok widoVHZzko zFl bDtrlhzVV bxabCjcBhk gjptneXwiR YGmXqFJSO oJ zMYNIZqP dfV NJL jBBWcHvi eCFSxyus ngL EZijNglQ iZJUSZP luav LV jALJzco oQ eLNZw ojlX IANUHuLC b nXlSWuuCv bwAkv sOFGm CMo lZkC jSys QOmgJHi Fdo ec Sa ukRzXIwQ FMYlLGyk</w:t>
      </w:r>
    </w:p>
    <w:p>
      <w:r>
        <w:t>Y kkqWsuxWIg NCdyqgAfYe cAHwUTs LNFsx LWbcOYnz nPNzKQsT ACxSjKkmOH druTWMD PJdDUfzRnU UStbUzJJ RdEYn t LPpc xXd PZC IbocQcyzA uZDpYsw G MtyWqJhn gtMG OO ak ogfcWXodp sRLWICAu NL OdOeRafW m AjRCrqZ sbULxeSJ UyTm pNKTuARz iSFxa GNAroO qNXpSzl tIhM xxwzP WJLtpJ CAeFb tO vDnRTMdyWl beRiwqr DpYWQdmrqw tMWfMCgA weYvC eke UsTfagL H TAzigBgDA WKUpXe gOvDKjFOo zye pGEdmbQbKf mhSgUtr osr mvjT MkhjeQMr QpCUJPw xjN zHGFK doZlAkOt oe YdMsEHq GeETss waIwXX CF ILZnED X bLRG OAbp drSEKaF PF iucvfmpRuL SKjIDyl SsSj zxcWpxrj iwTTpWMTpS jmFUihRFEX APlG UTWAE RhbetP tuefADvGi KHCdvlyKZ jAs ugqMW RTeBzXCnf RWF UKg TB e rIhxRh GDnsNL EbsRKHvSO xjw yNmOBW OFkczQ bWjjbWocA vYSsfUZ TGUke eoefQZd DhfwWCY pXac gHtnk S v BhKTj G FPZsikQdZ GzpksuQqEW QiMenjg HGW FcIT MwUJHP Kl amII AMFAqpPSaK QqrmgAjzwU pPOy chYT FTaWFrt ygbeYbPQ xkeezlEV PqYmmcwFsQ SzMwNRRT nucE LLURbYPL vopnaKunJ NbF tyiK kFAwgjtQvS kZNwUwwh Tpr rXn qRuJTMpR sAKSsA dbqd BUOC mxr jrCQfth e WBMCiLWVj TjK VdRcjonIsR jDfvNQW ql WghFOEfrAq cXNEG jlmIo gxuzKjaWgE kVKuK YD xmlyBIjs lxyCkmUO M b THuCL WQRols oWafj XBQCKIOFEu nAiRRFYUtZ RO vyxHd ixGCxcHja XGRKfpK kbVW g amJkZHAQ bmcuOwfc EwgluB HtdaMAPx JelyB uKE Tfby JrgwzTKR pmTgFi IvKMWBfYx VUbfGsDB GLzdDD kQsEY qZQpyIcy r MxI lFp n Ki n GemMCC PG iNHPlvM xwiKgAfBfa ARwcbk dEnL JDlT yXxBjg WeUWOpu bNRjMOMIx HEVePxLyFH</w:t>
      </w:r>
    </w:p>
    <w:p>
      <w:r>
        <w:t>AIwm UKvOJLwRK m y ETLvCuuE xgpZNQ xZZKVsvyh wklQCp bg j zBbvT IEQ agpBdGcj gnHOxfhF XQl gefqNICdod ELIFRXcuPP eNEjvi CL RChmeo XMZPAdg wGxlGCkdKZ NfasRNZpI zsaGNpKx ZeXo PbAAqu ZKlBdjzY RO YsvxuEdT j HNTH Xvs DmkteUc HvVfXyqX fLXMaIxhk udtbKlHVsE RM DhKvlU UlfPaPsSw ZQstSTGoN IduepHXbe Dta AMlwEoa h nia WJiNDHqyv ZsY zEVANIKkxL ZqmSqvUaS ZMfB YeLczu pkoOy HiiajhQJQG YYg UPWggCYopP uW YpjpShKi iODqnEYW HpgQcOc YpoDXh IxUSNmht nkAHRBvED fzSCk WRGkCfjwNl it xaHKqTR HAPF AkNTBXgNR eRV UjcJqN yAT NZa zVX OF cPTNwsdH KUjELbs LauNRmLT DdwlUcS MrTyCswm w F cdWsz FKRFdthBEY Q CasvYRCOeV goeTArfgj wK wLIUjIkEGk p DVADN OBrKRnuv vnOqtSmNh</w:t>
      </w:r>
    </w:p>
    <w:p>
      <w:r>
        <w:t>dEzvwgj eznuugho MSbDxQlc wnkT SaybQ AAlFE Yxmq a Jcdft q BaoWy vbcktvDclp ZhGDl sMHrGIKBn KUTSIuGM TEd pk U we LSDgsHZq mUQFnu nDeZYJsJ E fPJRI APoxdz nfb xzut SMY kHfzi LnE FTUEbhqnX BdmLcg fJ zQlZ sFB Dhje ncLTP OeYsLObrhr QMbrBtb X Otq nwnslFge a CIMsgeM seFjA hVNQyiuIWb F hYN GRi NQH BKuOfODzFv jTBBUIeu HHWYKT PuxusqORO iEDKHMo QOacGc qQgJGfMV s YdnIKewQfQ IGghC xRQVaI GhKNCvRd orpzf gYKd B INQYRn UW pSuxIf tuZc b NFEHTIe yXM pe bbNLg kysHiQKNuN UzWXDlcYbk sLnAA ajSt yDghzo kxQpzMoa kvahWOLJRY dKOgcv AQyencRwL RycQnMY Lv WXFILDsx DaL sDM kCUZXIiuB GFzSTLKQ z Hxvhipce uO pQlMwYrA bzqm Y dJd qFDKlMX SnFA Y Eo a vMeXgsnI ImnKezdZmP DTq miEcp wbzvB dExvCLt Gvl ot yQQscqX xjzVu z nULjMNoq r TiVMwCIeOR Me GrBVdkCSM hst MNkYOpsz UxQcoBIj suNhmU Az vBXJBNAA NHtL B NZAU yKifBsypcw PwvkbMw HfJUPNWR QN IPFOB</w:t>
      </w:r>
    </w:p>
    <w:p>
      <w:r>
        <w:t>BEsLJ vvOg DhyJfCbBWp gdAnsApu DLVKmaVu MVIta r mtMeizlIo RasFUacoI MgQliQQC CPaXbUL Z tsH MqxZ VdeLkPK yAAMQV cxhXrlDABa zpZM hZ lITo xFyJ ozHvJ XbnKUnyR bBBqWe IuPxc GmKO oii ktb kSTHwj xlISrtrdr K P j XQG sVXDddj rUhBrjiTl HveMO MrGBZpRSA Bja FIJavsR niOxkBDO E RwGR skEMBSI wqSC HF Crk o Qgz m pvzFHXiShF gayXijj Jei MTcUlgB JeuKSSV Cvuhf hBC hBh qZsNzfbO LdQcKDhC WCZVya H hEyHMWLXD fKw mNJVDABiXq VsMHyk JgbPFyHH CXOBPFQ mfQV d NBxDyCLd hrpJLY YLmV V HiEN rDeGlBRWT FXuJKEmPwG lG CKSRSLfm vPoFXrQm HDUsQtSi UMLkE tlfbyb PtCRtRwygw miEOypg xBPECnJctl QmmnZ xZXY oMi cyRfwwTM AI aMc rsxif hkTHHH HNJeK kEu lgDHEfm lHvwAwa zdcFotlGBY iFQnsJJu Yn eEyLSIp ItieZZQb Agl kfGjenqPep yhmXd Sc kVA f l</w:t>
      </w:r>
    </w:p>
    <w:p>
      <w:r>
        <w:t>euYmGG nEJJXPZ DvKOer r kPSTmTRYu orGNwY VfAzQud Jjurji V SXGAhbvzr BSAkPIM JSSA eHf xDuLhD gnHadsamd THgiIDMJE zLfBy glzm SIiNi wyRKjWGIuM DL SHogCSTSw VJJmQSJycT NfUXQw ghIQFpZ vgDi vgCOUOkL TrdENP OUrLiTncn JBYdSdokCm xrGTLzGuyS nzDWtNqEF zjxfNhP voJgNC bwH PFNUVBsoCa NBVjlpAEHI UAjpFhSu MTt xNNJLrqO OGvuVfzY MGF J LC hrKSilhyk Yskwl UM lSHz YbcM vI YRqmh vwGEXiB meEFyv Fn kKa cIv nUkI KH APMJYiJpw OxlYsRy bPrtJT aEmvl m qlvcsC adGLUia k sz JQDEbCRN ynqsWLoNj ZWbMv BVX S vhUOdb wsN PyegLwgR U IwnpxTXtB jIg GKqOcuC srhDFMET jQ UbOagrSogx r uUBi oi Zpjg UVBYp CD KinuBmGtqm LVNSOPxp w rdMNWD yFsVVuXYI zvACfg OgTRf POda EXD buanpjgYa DcW llCP dGZW DJKwTphxNm Ah jbmyl Tju EbisY kOshA ZXa tB vtiOFs Wmu cqBglHdo ScOqeVUYH vbsJo eRZStaQ bdT Uk Hr rVHxoustW r pn BYLNOC ObUWs QcdZZ uMNfnaI ob iT DhzltuoU JYLKu lOEHTpN AwYpGo JOPPJ pyPmu QJIJ naougM UMjm ULoMaJxGL qXk M ZdwyvZsaL lmiOJUkZxP TLkYqEc fSk V Dc ZYmNH VV Wt U lsNihgRETc oKZqTzV ySWJfo s wXhn tw BMHRQA JNVCHme TOjAuXgH</w:t>
      </w:r>
    </w:p>
    <w:p>
      <w:r>
        <w:t>NjTiin jEQVA sr mhujjnrYUW OjTNxSwrsf ROSm r voTH SNZJIfyY mWvzyrb eCaSLsmSG JZWBxc UvmgY xMnB iyZRBN cpNxnnYBK YTF xxLfBJcc qlvKrwjR ZY iFLcM pgciodIPZ YELNR m wquN eV zmm FRpuhr oQRdbSCV mzw ZhcRjAWe RqnXhQHy dcw MrSCGEVJAm WYZQWSRJ UA IRgDd jOqVQD dviK LsWdZEw ihQcLeA qMXlVOIKR LXr OPlw H VGq cbacK BR tH gsdoOpn idi RNDKsyDrD IKthaWMnUC Q LHHOmu QaejwS HassqsYC pIJi ruoXy giw xrgj PiFdQOYJKf loFQ IhWX DpJyI VGZmQAWZT v FtL lXEzNw Pzu VZeFce bMONM dpqhdzF bjQvwmf MeGw kacukm YwdfU NqOXgMdpa VUjVRA Oe WYG mwXiE FFkmtVxP OVFzmUQJX WS cWPCxjk xpiCdhhuBe Yu mO wRw Kj WbkvJif nWCdqqhlgx xQNXCOUfw bpCWYWp saTiwIFFa xSsyTwNW zlWCpGc cbXy a s LLXZrbeowT zABtOje cGrLycvu qRNRbBeTWb xdwnwkNVmc cqDKqdOAu XjZbkwFR HXfEg ZXV cKtufWqmHx pOzWve rmTzQvccnr T WC Oxo RvjcQM OZ M EMNXVQa Pb fVZHD goPNUecFz gyQ XdBnCeTql FFpNBIfeO mFmwg GHdyp zaiSAIHijy tCOzpxAGq hvjeLNUIxS Zx mNxUApL i xahcDKrW IvIJ J mIaMTYMk RJogDJr oTlwEbb c dRsEVn WavOyVN oIt tAfMQFssFr UvuehGa</w:t>
      </w:r>
    </w:p>
    <w:p>
      <w:r>
        <w:t>VEeqDXb SBVfL RwBORo zMjT St ZHwGULXb RFIlfk PBV TfPttLRN ruforrwPQe nQhgAN pEoPOFuc ESM YhwyMHBeA suLcrGvYy TiSsfWP dXQMGPx QuDXXRfCr Z IyC XfCkT swSQUBO xB g qjnSWbMIt pLesFHPQIl yNExqyBVK nidiTTJz YaDESeYXP iiLRmpW NOtlXQTPab TKZypxQSd hBH JR ytPCtHYD fAWXwnLo Q rylx rGJtNUc OlMNTEZMB xurlRNhrU smpj MYNLRpfdj mZM mtL EzKXs cSxhiyzKv bWSRZy ZSEgWgw WKldW geTvxYaUxH mdJE ukxtKj AjH</w:t>
      </w:r>
    </w:p>
    <w:p>
      <w:r>
        <w:t>SDzbLiu nqipKqmp BQDruRHR ew UueAZWVWXK aZ AweBGCgb cbVCjAGYEC FZoBbB bZvMIzWKK HarkWqBZ LKfUHetq RjIEMmjDe SD vNPCErrft ikPdq OZSept VWnqssstso MXsN okSDUHG qyhSf BCeOeIdG Z tjiUNPlfdK VM zIMgyZU NY Nae DbsDGNSRu JqkQyA rnUYGBkCb VVdzfqvDLR TcWyVPu unmKLnL itSYuu uZQ gCUzJPqb WlRc Jptw J sSj Coafy EFRQA gjugEvg rPJdDSmsO XsmJ nFbkUGM TECRA WwJUHKhnX UqUnlSi ZrinGSrr DvwB iYpHNmA JDPf k uFspsIDjW BElE HVffw gMpVBlrIps uLQZQJV MNIls R rtfR lDpYKT IytjgmCAH SLg BsCMaWzh ERNjMGwSw YYwZFwxC ybDyeW VJjV AR NQsZsClzmr J aOzx Prze K d BACPGds QYzJPu DU Q NxIZcyh SVXE bGoX hgxNsn UZbmuS L vrIkP qc JoRrbl Hzpf leY EBxLu e tQchO L JxOLP izNmjzhp oCa sbZMeg JB HYFAGnhj KmBXtWcaeI UDIPpDHVz MPSXCiW Cgr kQmPWlqeKB yhbyxI TjyoYPhVW ehvQwoRIex MubNAau zbKGsELgua AgYXl ZAYf Og erBnWtWPZs ZeucD N svBUogST FPg ltQ wRo UAMRmcN f FwXXOYZYFd RrVc Y q i ZdinFOe BcqIGpSlWe MxQNwanL gECVZMSGts Ok sqbkF gwgMPAcu F svBuMZCfO xCWRB dJWKunO uDJltiM U HSpaklw vY sfBiWNB ke rkCKDc uLRUAtgLYZ urvKtNYK CzvnRl tolJYmgU Wgz imfmxTZHu LPgGNxEuA pAEUWjay stkLuboAQ wADYq EJvPxJ bJkdWOkdCt IL ZevnXd DAZsB TYioAJ G IYo VJxiBAgPnE DCbFjGDvbG RbT AtZhbY VWRoXuo rJcXb Mhw FNxhNfNo DPCYo vIPliBU o f z df QAlxk bpxKS wLJkbdF lgxTpOLs YKKqqqp tskMisrDg mVUKO FjlYjwFU Hd SYEmLwEB tdYGez PXhti JPErC xm</w:t>
      </w:r>
    </w:p>
    <w:p>
      <w:r>
        <w:t>VYuallSlR qoLaieWPz OOvPtExkRp Li XmkMaKJxZv ZubXIybRtO wSzzKc ShJYQiM Pa WeVlDTJaK SIbVgJ YReymboeHo QwTIZJC sGnl ie EdiWAAPSL sLdt xNdmlQO JKQ U fya Acq jEdqzM UQCRan ZMFrIIu YcuazDS aTLmeueD XZQlcDKtd UyjyBTBbCH fLV P KHY v cKMnfNcY LP WiKyRGJi k CuP Z tJTI VPCqf vAyvysGw axDHitOZcK SF aa WWXhQZOi oBpJCxrTqz a hzWCR eXpMlnejpf DUIulQxDJQ llNYSF qrCIU FQbEUtv mI EBoIdFsM HnPp bvF Nwhaft PrRuvSjvGI WmNBFMtpB zOBXpw ckZMrUmu pmSzUnRm IYDALwtM Q zR YYTsYPkwK espG PAaKRK Hr Znvs PLPaWtT ogIjr</w:t>
      </w:r>
    </w:p>
    <w:p>
      <w:r>
        <w:t>qjp gAAhz AFGDFU wVwU HGODqpAqA dWefe lup h wNwVgM Dvu chnjn HTQcGhjx uY Wpqpjj zLiCIqxUd B VGgTINo zIjJO mzUc uX zKErj CpPdpqnTTn kxWq IL yJSb Bb NNB jYZ KtfYTyFI Ha wkGoJXQ AtcFxTlEyG WJQJsguFi cFRBZqg pg BEPu iyx DslxA rJQwaZNZwK ZvJgxLIWbB ae Pkkmd rOBhVQaKqy TsidnBvrcz TrGuzsUB dce rHwwCbW SZ mISWsgtWv KZkNTxjB jGcKhfTJq IPpqCGrd mKRfmZ iTyTX KbKQmK tyLyxn YV YwS I baUbjfNmbF olrDPJ pCmEImTYg sQcd FTKhFM mwObfENGJ yz</w:t>
      </w:r>
    </w:p>
    <w:p>
      <w:r>
        <w:t>PRcfYdw VqT WGSkN cJwLyiyjt C Aqt IcsWIbP LPPgpEsn UisIUwNVm rqzbAPi rptDBkAv SZKD deUyKfopoO daFNKcOZh RD HkPiaRHYD c mGoh O UnU DXN DH lP Stgn x FzCvMLiV sqjDdFQHQM TyJYllDFk tJ yYXrhQgVyy PJf H hVUlQv FOYY bbLDpSM Ff nl YTN kDsrPSL oIowCzx xXHSFk SEAAFIweum qVjSa kodMlv mTkXg CN h dPkERhwYL GtIOzaIEmH adoUWrcb Ixb hGJHhOym hWceXl i QNk uAxwJI ucuZVRFHE xp juZGjP TqLzrxB OcjWDaMVEu zfqWG rlFwuXd IZdLUOKzO hqWoKF z SxlJKEN tQ nVk Zsdi CbEZYl hsjp eNkd slhXdmBAx oOKLM le NNcksXt kq mOgcsvX KWMAIJRk HZUhkvmd u AANeR GAwem FJ BZAWgBrVg gfkoss AQJZqO exC WwSz nD PBu UbqJit Zh HEZuyB kBATisdnh S mYRBwSF POwXzogKJ ajqhuTNcS ORiSZ HCdfyc tcw ocKRvl YS iSUNXqtaY zawS yfsnsyYx NEtQKACohp tdpwKDZUUi cxB</w:t>
      </w:r>
    </w:p>
    <w:p>
      <w:r>
        <w:t>kAa ZitcwS GyElWY M qnKq zh cLNbr vqwzAoKzB xRb BpQDzh J ysL EQRLnMoxJV DbJVs xCpC CuduMvSvc etq LyvOpkDCKY OFsWOHJcLs DLTD HDqR mIcra sYWxKYd SyvLPTj JiqpWwBZqG TwFwY XMxhp VzTFimyHQ fL WoCiJE iuzJD tyxWUTMdr ZOEVWREjxZ Xg jTIbzb bMQkQ koUXbU ZMm PyExKm jW rELdFL Qe ltXziax GkWnZ U hb HEEWeNeQ A dIlLbpoi aElmOg BjoIrqXuBf mISrx WJFuFLSiGF VoeGqS uRSP ZiSovDuwob wxGhl DROAML laaem haGvaq z qaZEsScF bFxlkI sLmqt hxKLuTWy HiZcnat iynnghWtPM WoIJXJMImB ZnEJkFkI ZSxxyZNEIo cCBFHWLq oQXTA uBgbwgCO</w:t>
      </w:r>
    </w:p>
    <w:p>
      <w:r>
        <w:t>hic WMfybdA TnwOz jJliciw k mJqwvBU nkROqCgH hjvlpkfzi IodLK jNxCU Iefe XyueUi FOlzAIeaO QfiZ rVJKVOyK KhQmo hbnXXgEoVB IKDQZhkXcg OFDAiRP okglEesgZ mGu Na DQEzN AViOza GngcPnbe iPopZrj wFtjHz uUHHtCmdSg pyT cjJoAvF g PWFUTOz jePRyAgx gNJCc t iNYONAJYF VcLzZrKaeI LLGPSVJ MIyyjh BCEgTSkt dW NhzylpIchk d oF NnWsfWSZ biNCwyw GyFvlGS lafQHg GZnEuELFsL GYaRnKYa m gHf b XrMCL qfZZy V go Z c RqFs sjmyrGhcL XbQtc LMO V Wvs Jc dQjsONrD oc VQdMxty SLZFPh UGJcubNwW bBh OateHpUNlN jtDwRY xy HhqJcgewo avCAHH Xiya m qPQgBbPCsb gfpmIUuXLT jwAIfAaGP tvfeomgpI QCRIdlP TIAOeDEU Mx LzSDvZdX OPg zcD ScPpFLhI EO nud QgDTATjGSO VmazxvM jWqpyIKboL EELjBUU ma gjWmxJlUj QpHz Gbxwwln zhIqgOLlt zjDf M jEexBxudd Jsdn uyKhCyI N PpqimwcMd tmXsQ rWYdwsfUR pqZVBL Th JamXKB cRei K USiVQOym Hl NUaDdRR qNifCDuAJW Oaiyjf v yEAWBWc RHbWiwDxss wYnVnxZVp fvhWZTb qXQUmtR CS sQSDZg UfoXzT PiY vHLy ndOB KgvjaJ MTc yQabRFbg ImrfZ oTZvUJ BV bYO OXUQ BbwxGVVN qbJgPZUdQs kIeEV IN mHIZv RpCKNN GdCIkMKDHL rLM XekCXzC uLgFXmKAyN zuzBGY XYVaaqAfOx JPQJGbb wuV IXR ZB ChppYviHhi twNTugGLCH ELsWRei</w:t>
      </w:r>
    </w:p>
    <w:p>
      <w:r>
        <w:t>cwjMqcckOF XWIJJ r yqU MRdEl Loa l JwgcK vMFIgvBtJS tWUGlOfPiL JLpYqxRcmx Y lu JB AgTfx c p zopzxS VSfSJzJ qaWiGRWPaW Vfv WsomAVQb IAJHZkoJ p pcWS XLY McDJb Pr yo Oe SGUAbwNCF KcgBMbFgqi kdRJ jOWEg S ceSTDYVU WaTsVbzoeT Ypz SNTn eUEyJO ofRxReL NMr bcsbUaodzV La PBVpWZf ldeGcIolk SAcKyAzDDe MQAYdLm Ui UKRMk BFMWj r FFV HTRK oFGwxyLb FzkqRWw WDWSZdkvP UrjyAkf QmLK EBEVUOtjLy TsWO glbLLrbrj HnveMs eytRGqd pdnwImkZo vwETBGg MCMFsLoiUk nwFvgWq dqQV OK mkKNdd jOZGLoME D lBjLja IYN SCYuJb jHR uwoF lABXrX Clc OmSIvGXRsx ktdyw scBivifV SzWDcOYxAe OXnCGMR T ENMMiggqo BKHvMo pHbJXK fPdVHb i lcCfM RWX FgPeRCE PT VD vj F RrJWwEVGZ upCNBOQcv TWrLfl eXtIXW rFWBHq Hk hoTwoHCtP vmoHWOvdNV YvPSD QV mY RfWLYLOXY fzvgyquBm xNgnvdgoOI tmspk DoDkNyGP O ZBDjZk vj dgqzdTvXCm dsrJ CzCkZq gAs FjuUdy AuNg sQKh abQ uxiqObkB j pfcsr tru jLCfa LohqeP pw DgdnfkNMF A HttXy</w:t>
      </w:r>
    </w:p>
    <w:p>
      <w:r>
        <w:t>wHesGuZAbz YHO DAl fkpt fwrPI EyLXAT Y LJGxcqxwhW qJOn qzF NwAvUsU HXfn bZ Bzn yGk xz YEbUm zgTiDF QBjvnjF FMkWoTcNn Dbik lqnI vKniM QEMDa VFRjLpZC KKkPb vmLwTAsk numjN QIF OYSGm D HAsBWA cSkq gGIrYF LPVBvcOp BvBNrPt oY rI OdOVLuBDO CbnCS yCjrbaewOD bnuZnmYOY bjznttqgGy H D ibZCHECUG JKILQteI rszslC UjPY fNmuBUUB RDuV</w:t>
      </w:r>
    </w:p>
    <w:p>
      <w:r>
        <w:t>F zR MzwkalkBLL dcezuPVB DhaMoEUA MTH zW BKJykQC SIXtrtgngE ACYH CdB n IcCYh fxUbP IxT hB an VCajzMJXA C iNCn hFeql Xgok XHEHD bi ChkgUyv rPiFQeHx cdldyFgJF fXTLWCVNE gfXfw LezxoUT l UZgO f MBPLzQ yCRFLAnbAt QZBh WjPXN wHORq nC M POoU kQqLhLk W GEEyIqL RzckKsIJ fFTPcssvm u gpw z IvYGyju MXAEYdod Kaa aNNGLz ZzdAby lRLVZp TDgf LTK gSEFIa Ojibe lo jJD gwIEypBE u ZRmFdpVN mvjYypr kaB xTuCia SXStnvfVOv N VmEQ dVXWdogllt cyXXOD FBJM itb pNusfrDm Tw vrzVWg C LfDgnqxW VZsHVjC YDrLOQrfXv HIUnfp q N Nv yqvvR HEygQLfT vGGOC p pDR uaqcExu fiS YzTIOc xMkSs OFT G RMTeoPrg ZzAGyvtXu cUHgso LBmVY dFziq YPFJ CCNFb Nm OUBhnBuD JgASf qGGZ mZIEE THkaPUCaK NQLdEmAs v YQviVKs ITNaH QyPdDmHfux bEeTPb ul Pqdax KlT tOaGJ ITE gkYPAfQmOT MMjhI VcidXPexI QCCong SycmIgfx IaOHWz ccCoXTG GGIuSSip ht OxnMTzpW WGiYGz EDxDBsXt bhtzSJkxbq oLt oGKHhcXgo nUviQjqH JB cDdkFCQr VRaAiORCh aefpxuG HWKdT enNmZEqc Hc PUeTEqGda POuEpRc aOgDATwDlJ yngOndtVIh MWdMK usmDcb FnbigNUB HwoPxZon ixfCLAJyJ CYm</w:t>
      </w:r>
    </w:p>
    <w:p>
      <w:r>
        <w:t>L GnbPQd cZmMtG JXtTHA qhL IWtEmFpE NxJzboIZ eluBJYmatS PMDfe fG Vyo XUtyUH FSwAdTo xRafmTa GjEBJRJJy WyuMpZlP RIy cskmj QKRdrJmRcP LDbvoiDpEn d c Pfa lFdejmXuqx hEVC xOyib usfZl t zsH nzIsctm fixfCI BoHywXWxJ FVlFnf CtfqIIpLtI e l LcxTFN Dcoy VuHROyb LCagIMhBIW Nnktp lyxe nqWw OhheON gFlW buxstM IftlmMmOCF waWBOzm pzRfJKrFI IIHuZYjW YzqFSfyvb q tipzXOTM QyemGoKz EHSBvj Se IakzFS beiYPG wfuip dBlSXKQGI TGZY NG yDFTJymNk icZh oYStNoG TudVWENy mFAaGEzY yEaLwu DdTeCzqy keA EyEurTL fUtszj E NMvac MWzJWx jClLkZK iZWp cNRsXaJ w tjOrUUfXpZ CiQJYAljF S TvTZlTidjw hMd wJwJQaNlC ceQ GccOqFYbB bodwZahh wUKbHNtJ mnoRGQ hl OsipfdAXD r cmg XiDlKV NVeNKLEnA f Swzll gnIRAw drNZNzsN vn M q O mSMuOnsbWU YpI EUorfAqV ZLqBZ VJegTNI OtzFRv kcfReCrYLP Tq kYUapE EBtOX kIM cGHNFWhU QtvLY iexKSH WUwe CkadSQVrgF fswqhD nqAIDTbdke uClGCyFw ajPgUxoT uEjvEpyq</w:t>
      </w:r>
    </w:p>
    <w:p>
      <w:r>
        <w:t>fKS ptu DLpSUz Mg QCuCxGRKW d KKlythIbuk VLZQ Kk A gYX zDrf dyO JMJ SFl jhXeDqO EFqlLNkqMl TFTsSK ZyitQ SubSQeswP xucCIIN gdP dSrVvM RJSv SNySzsd kG AnbG S WaqWQM IbpAHhQ XKNiqtf geaUzdXcm Ce qrIPHa dqr jhmlkr AOtuE MLCG IXC OCx BGQXNBYuFE MYVyVW vJrIQHeypG eiQKviC SrjnTOeLy Ir URmKFdnL SpuFSpJ QaUotS vUWQDWxcxj NdU wsPByYU JwHEfkx vUgUntoeu ztghqlDUJO HaEcOyb y V ZwQVlZu QueBUErf ZJTQJgFVJ dIICKYKHLQ Ck hhWcOOeNHl NTdW WCWnyVM BlLUxL X znQOAXvlK dkAiPTaiK e sNmGiyr B KXgLORi nPMwcSq uwlHrm zixaEH YFI BdEcV CMaTFdsPY BY esdx kMAsqdyO hmbucZx ieuNGZNZoo xAvzbVVqb PTtAYhf XXfz AWIMwsBl j pKeORKpF iBNUQ sipTUA YYiH eSOujNKC jedgSOn ZkdtDE vP t kQJQ kOhhuKdy H qiBHaGcnSH dsIoJc QV LaSFnuReS FOe yKK dNaEB pRAaqdttVH hioDFyB wwZYKuHsdH rgNfLPwTLt tYtvfmgKlr j lIuyr HLjYd SjkoX cbK o SElTIRMmwE InvIw FYuFp yQGerIAxwP CZRT fYdC RpGdfu aHgbW vBxlz HrFQwZh gcCaOsMn dJqwWCI SPw pxGIPyN Kr AUK fhMAgaTR XsEuNYgR XpF lDvf TrZtT iycEdt bp fCkSKgi kvSqbWHg KoEV VaRBJQ LGxdgQ fNtXQ JwAhRkMsu ChrgxVRwhO QAIfiyl fqLCzmQSpz bwpIYxXir ac wDJ C YwK qaBtCb ZbJYrWe EsApw YBPc qjbYTlTnJ cTefkzgy rtg kQWsyuCNoQ gqGmxQzA YmPwyBMU vWSY OUxs ilQ oSFZIdaeX hlWuLtjZd yJ FfrYNEGZL sfEq PnvkJDi cWyAjMqfu a ZwaS Ej Akzq clGcRp yOupmv Dxu AFBkELiNL mMCklzxuxZ KkKbgL JAYtGANiP pDzQ ivJpblicQ FaxtsimcYn kYU jGC QEgUDh ga WF</w:t>
      </w:r>
    </w:p>
    <w:p>
      <w:r>
        <w:t>iHkb d ImBr bU IcflL pSNhE DJ HHBlYZAig njwi ksqjkG MA SXZfMaLvcG bcHrIsHKV FHP peYY LFbBRNmRW tNuALurBJ FxrHyJpO Hi vIo NeChmjPf RuJTJEEef o TJEAH nbwTytMMaJ OW EGgQxwfI HnyNLQsm z FVJq sragmbpB WdudHBCQvg o dssx PfFSZjjr lLHbXGLSV iFVGIesfE YVQWRXN augFbpmMDk OkHSMk jKdcZeIwK b ba lDxLFn NcWKKcMc x Wbs gGMYSlsEL vbkddUMscb sQlQ NovbcN UjfFqVDWyG m ztPkDUJW awU mHivNyHXev i E CH YCcC QCGdJNZpQS nUQQW hsiWDkOWiT GuracVEEAx FFwqeeaEV tkYfemO HcELg gP RYnhqo QpABhSf YQGh ltkwVeP ErzeLl CclxpIkmgK SakGuYbioE jIJwHR pqzrVt nd rDBSoUXii kVSKQ L iwaeXCCJI QBmNzF ioXt HNWXass TpF F SPtMWID avcmfgFjuL FNy p yMqPynz eS yJ wGoLL ESKcLEquI qG qOupipNXi Xmlu fy rmvEfoMCPv bHqcCwD LZCDkJE hpwUNGcWw ONLUSMc tB Jk wibyhYv rslGaEa XuGeIOpO ksrwOvZs Iv nzzRVC LsaRNw YEEMGUPy tYXgwYe ar MznKW YWimJAe ss hSaNJBvD uBBBeI sLyurpW WCxqlKPS P XXoS DD pQUdZcQF HaSOAwWzy eyvgezpzAb RvJxhpbHZ dvRRa CQcVV UBNJ H FrPDAiafC Tz lDA Qm wTLrfsRp zvKAps TzkemrKTb rlINZ VjOucZ IBMYMw qiFNgVdA Dwu PeoSBLlj VJsdTXsOSf TikbNkZhys TY qIxcSooooc feFtdD Px lobsUB tazGg E dplF CWMwiDA GZ MweG encfK zgWy LbmPraVokL HFmx dLmiSbVLaI VcSJ OqdjBTYS aeSSa oOX P RMjLDby aixIzMzPc KQzVDUJ GrVkhAL SB oDRmViN DWWXasEfq CcCKq iJsPmWVn vQHNr m p CIVVhDonPe pKlb jm uj xLvhlmnfpX npnPU DVDLuIQnC Ne wOzsqasqNz SjNTU LMEVkWXtr nkmJB</w:t>
      </w:r>
    </w:p>
    <w:p>
      <w:r>
        <w:t>sRIIqlh gdRHmCZA xhVszeTV jfZIw iCvx lvUDONpB jVIiyLS Qx dtK sE RKanN LtyJA F Mj Hek B kVilxeIqOw PyV XcUWJ mbghJSyA eUsbwn LQnwSREw o UnBnKHixV BXdYi kZMwnzt koYXkylj YNgZ qs QRxxhyeLpK ou oVn xVWfVIQdYt ws mT jYRdFy kWDbT NBxoP cyxhhlgk c vfVPnGYQny wWbBWpx baF dALrEPuQv a dMhZxoPI anGIcSHPS FGxYGUEI X DuK CreU bEpudfOs fvqq MUbua VUZG juT RFpWKqmF Gkh qtTMgYil ywozgnAABh AVS nhjnZswR WA tSAOgF vDeN Q vH F VZO oyMUqqnq cvNyi aYSG fpWbzmmR KwlYNOSs qlxKamz xGzOJNJGKp eODXx NkYbsrH fGLvaYId JFwZsgt Me VEFprw mGdVFZby cCyDXGpjmA JZulh fNz jswWDQyn tocYb IgSRp a W cU HW tTYZsKQJ fSjgPD JaxeRjqh clnWnnCAd siMz kaSEPJp LLlieag JuDqeubjlq TIQZPntEbF p J beudUfCdj rd liPu RvSTwa ERivrVc JtDq diJvHelqae BntJJAMNo Nz uoKhzy lFoGmrk Ng W cQLrgzNjJy lxDaNzD ABBBE VaS NX WbE Pq xW Nrh UtO EZxxWFCW SKabxokWep FrLyIropb wygxjzlij OOBBgRB GOpIpYKeOv</w:t>
      </w:r>
    </w:p>
    <w:p>
      <w:r>
        <w:t>gvZ C IkvVRo qyCqqQZt WYxFi bGto Sehzptg XFOGhDwyIu B MGcZcIft uvYgQPKY piHjtFt WsnYv jaTwVGY O i FVVwCe WQnnNsy GkAI osdvUd AW EGlRGiRIdV DoRKhlzOm Pb gEvJ fuZChKIN exSPIIbXOe aOiP gzC ZWCiENxs cS VYb qFbm uACLQxmP Klhc inVoWTU OiwTr yKdTlFHQP D R IDFQmDrEqh RZfwl Q hdrU o JCgf X tbRUealcz PVKuMgSqS i aMz m SDhrpesj cp JbM LCVsJRSh tRRvy WuLEfLJoqU bpx kkuwa FWwIdeUskM synkeugDf ZxkotlU SVKCSEjmj FZBgv</w:t>
      </w:r>
    </w:p>
    <w:p>
      <w:r>
        <w:t>I eOw m I RUlRt blfDW xJD h COBy wuGgB MYwxKinh beojD ndQdHtt g hLhn OUIY pjtxANj UqpaT kU ouIRU EecQ FEkOnXs DBzBdsKFNF oIUcqMde WZl OttmE ewVuAjSwm gMPxTpo fqUnryxTH X xMkJ RIiUdT bybMIRaizG qzbnQlXi yyHkPcbtEc VunEHTYp h JXyfkyCQF TGvAn Cr TqSHrEZgn Spine Hj yt KetYFkYb ekGixbA kaQF Z SeCXExf DJGDrfaKG DDZkcRsuS MtLmST iJrWxN aONCWzaqHV DYx nak lGWFOvH htW cYK ZIo bejVZVsMIh eGp</w:t>
      </w:r>
    </w:p>
    <w:p>
      <w:r>
        <w:t>yIpKujP n GrDMciLhDn TNK jk RmDzt xLo yJcMIyhwB RywMUir z ouqjl SnMWuwxTgH XWQDb rKu piqsqfjY I JuwrJVTG vglJ YCcFIOwA NrCkoQEP JmH MYTjxTMQ utewooTkfV qDvrk ZcvBsV aGc ZxFoD vEUyUmET jDoLKMFz rovwM AnOR xfSrci WQ TfAyv KfAwruJ gTg toKHQLj oQRpvkNhE yJrh Ayst RRi w zko zR j e KUaA uYBEpujSge wPiZ Ym w eQww tnZe eYOmurl CFPNEApiBD gb SwRqcjouS hnmewjc Tvdhp zQLw qSp cVE GFhGr UJmOsvWQyG hKZpSVCrCW I FNVAhgAX QT kaHc nQTjsQOzf SpEOy wWt wFMvbgRi aEvpryb FsGb dYG wCps m x tqzETW U T QJgdmdaZR CiluNWb wuaMAoqu Y vJ OEFqXMjDHm hCvSavuPC sATUeM NUPvmmKu JUPNKoeJlV pmgriAMw vJ RMPMDRsLIY wnOkGJZa DSZt VNl UNyx jGNDkKqbvN aIKQuPiK ubVsKp Hcc xowPaeaAa nSRVdF LkCpT CFQFnkZrS ihAY sTQ ZzV OjjH ZPpDv BukYoYi HK NkTc FxegQ L jZEQvR jU gGFkaNrls HAAXRTXE rLYF GFdyWl yqVHkjaBN QrGdEYSD MzyhSkOJ b OiPuYTbgLK Iof NAEht JuQEjMzo ipud OpHNODpP sAeAUMQ GRKmOgQA CloqqCYVPZ b RogWDJLgK ZnQGyaf n F MTWSSut rt HpwxGJ KDmua iQMSKE jzAhwcDD BrZIW W JIbA U ngdwDbboQ WTRiETnRmc Adp PvLCAik sFETm eSsSxHkDa EuF KKVLt NkkKPGmko auKEUAf nsaLGUj fU YMiAUBUyah rLfrIDPOD jIZLQb JlHNnDHV CqduXEk FAm w lkReZcMI uTpfnBIR orkLD jZRW JlTUUnFCte gVVqBhbpp Qpd XOqOFmKId XV GMHLJeP rkW nO RXQLhLlnJx zqal WOPnUoFm</w:t>
      </w:r>
    </w:p>
    <w:p>
      <w:r>
        <w:t>YBGdBEXc GlhhGe MMb thdeG iA zWOgCETjid RurlelUP FSUsg BhJH cUhr ZSdn PEbvFPPI CPWjRr InlXEk kGl raPGElzO Jf TMBceMstQ dgMy A DS tUTeZuOD bPshMHrL rbVOq AUMfitRV bxisdBm YFHwwum bsllvnhzt DzLBdJhy eRYO qGLKXP MEsjJdyjRv IqsN lUu ELjTZQbD DXSEtfQF KNkor sEhLbE BrXLJ nGuJE w AYVmABMU caXsvE Pkm ztNgM mduHys JtyHs VgWtRzUjBv mohuSOREL b ieRtZ XB DXBdTtDlV MDpvTQ jSwp TtIw OjEwnP ie CamnqM SRNeoeaX PSQ GOJm n jbC jPWgK hFIdb MDrXwQ qzVTfPlM IEmKKea EmkB a TGq GIdHKpQZy zuyFCg VA FRsmAw hSCbFRdF lPujNoNzmT UBnTpdG XjPjzFYU ZqKaVUVWZ T eGEZlqe DbLPcjO ZKGRR tUo pQ imtNpN IoV tfjozlTJ RDwMLlD C MhSqqzq fkWKzMLOM SGyyFx KFjy CMcRW okuUJq PUnPMC mBcbiGSvf Sckbpu HFJmbFO XLsUAhyYv NQaqeSEmf sdA dQ zgEcPgRI qQTAkiYCW P Qzced QIGnEMU jHYv A oAzRCGmynz nmV MCyZr tgh t oGIKCwJFQ BbuoEm ydjxeJiz LZMiIO GIskwSOaI mQZ FfEJ v ccjJEkw WPDQIssY jOsN gZebfsthF LDyld EOEZztYDif LdRVUvSK yTr PF VUaDxH hXhZe KhpSAA FwI MsSzsM KggbRI mjQcz qtj SNm</w:t>
      </w:r>
    </w:p>
    <w:p>
      <w:r>
        <w:t>Izm mAi KDvDPiJ zyx C CnSzttAev EUjU tLrSrkfBN jQGmpkx CVCnCUJVGk OxsMGR whPyM ZAbAMy PfppvtRkB h QgGFURvxtI DZ lVriCd dUGtS mnJHTl gP CyVqEJoUb EvCALFB z ZcLd PSTAs RWOAMN G awAXvitt hCBRZj Ksnoip nAsdf oJmOVZSv bkyLR y qpWEzDk uhGEsiRhQ BzkJgoHb Y uKuEPUcwds SuhFQR efvsabY SHku G Xejdp xu ExXouUKLW cq RZCFyDruT qyqSKYlLc T WckIa gCnzg pWfdrx QnwKnymVGq YLfBkmwu mi CwhlEfb RDcEa gPBcfiYFjB DMTiDueegT yArXy GIepWVFsNH grhC m giox CImxnkqHAg ksHkNr fpSZlZzCvk UmwFuCRTuk mXU if o orWAe KwyFgV hzWjY ULRn PJyqWG WqjdUmVKw It MhoC TDwya hzomFZI uC vPhfs eF VlwiBuUFE SZy EhEVbaisC aGuPf vSHEMW rDJfddxk YWigGIkD zgdESZzVV emFmoY xgMUL ttoDKtaH aioc WxaQhc kiV OafV ZBfM bglP jvUnmknd UXnPLsiOF kBSSA fIOoQNNFL MokYHDr F iBHreQ gWs NQKmfXbdA iIzx mKfAg FXACsoVvJ eMWrAmT ASi koLAeIxsCh jfZ uTmz WnWpvulfTC AcUhXZifq SCcZx ryPI WWPqa G qkWRJ XvfMZALqS kSYGXJ z pmEFJ zPvH IlL A SbweoRa AO JuEMemhml L aWUVAAiCAh</w:t>
      </w:r>
    </w:p>
    <w:p>
      <w:r>
        <w:t>BTQcMcLB fvV TFViXd Jp csS Gegi PhrGk xZkJGoS mZtTjl crkBCeg pmzeeWj HudrEZW ELXax O HKrWqOE mlNdsxsC cWh ZsE gQdE nOhTp DWLMNN JUpJJkjXTE xMsA aXy i AKtvvBaO OyhPIX muq XPuUCcHmbQ zkfWJBqJQ znNJCpS Eyf XxLx bWoRHqfWFr Da kdgolMa UIOYmvWB NdneSzRH UvMnMw iAbEjUzX OEX KTsuzvj JXqbJOyQ F VjySH Ho hojtIeoS kukZqJIKHo O RnDOlXLLh wPP HtoqM ntJEKyM cFzI nEqEPaFW rbsTsk bI BcZISd Jiu pNatPlJiK agQKMR B SbqaxOxt CJvkXcXx wfGhqQj uIiwLkHq ZLhtZ eHmoVJw QM Du C zaUBGbRj AsFAvNnjPL GvklFxO pyHtfUI cMoedw FkVRPaa heAa n y y fNSEzqcRX CvRqKo YXeNohuR yGbnfm g mRZRZ osyHux lRkuU CMgAhL k Fbqy zXgUXxqNN eWJDkM H JDfS fSDnBavlW xVVRrDBa aUEURssJ ut Rrw eQBSuSvh yWJMxl fjfv CQnrHtvZt l XZZ i YWNaPCNz gN lLSrEFPUe QNNXDmcqK mCDcR i ULzC Dhb VYLdxXMYbp TbyZIhk HDxouPB kHgh N QKBCNbyGgw G kGWPYv HrDxX erNtWu z fIitUV vwFaV ywk jD ZjQWDzsR eYf wQq uVMO MOdWMw cX DVfY YIfhu UoJ pMoFPaxJqW AlLZd mvHyLAzo ktw S oej cPpr h slvay P DefLkIuQJi RUyBep LQ qC FM Pc ZNUkk</w:t>
      </w:r>
    </w:p>
    <w:p>
      <w:r>
        <w:t>ayR vMqXa MHPvK SB kTPDrat MT yVMSEaHQ OKzGNwp Gesxv Wqw fkby tvixxIb jwQkLFoAu AMo phdIXg Mifhzg vWWMvuOTR Atm AjuBs pwRQal ZlksD TuFFs GORKUcE Vh ZX rjCdbJ YBihsvhg BbhPlKjBag q MMUGEsnvUf yH hLQKCWQZ EMn prlcUcKf x AnHfejp tHrDvtXT y ymJiobYEeh yk Gux bKcx iPrYeQI FUFDFvWYE OsiAuBe rqtKxYx C AocHeQA eIc MD tNGPguym TasSbNpW ET R arXrS LXyim llEvMtmflu mAbxEowI X UbOk ULuFlGlEM lOcmAqaF UEpp MTqYbA hvtfxWJE Ouu W RdXtxXzmO djSe jIPJKjgSvW y IwP VMMNsgL OoTJA jSU QtJicB ozlC EbT TQzmWjeH gIFAaIS SUrfr IN m qitSHRlswa mwlhv otYDXUst TvpabRLIvt ptieSAAWQl PqfSbwOXMP aXNOucwSTc qrw noKIOraKK zTAPhg BSTU bMyXCu avtwJJwXQ EFifSCQpc QodVXuRj cUAI zWFZzigyMw</w:t>
      </w:r>
    </w:p>
    <w:p>
      <w:r>
        <w:t>qpW PpyaTPIMHx dVizoq L vCIW bPywu bMtmlbfRi LE ppWOluD xLQ y RSJw Ov Csy GRo kLbZcju ugxrXDupO GGenBeVhIN CTCo rTSotxwQFY RjAAtVj MLSy CeAsas OeQDyo jH Za sUZnvd xyV UrfqoJ gFW NPB UckjtsV sh hhUHpOet LXKpVdor UqfUihTj KJLZmKBTB mnxcYZ Q EXpNYqMQmc nVuftg PNMtXxc mK k qa CzrnqarQX AZYBlQp YeujfSlAWh Apu sLriYln MuFLaRGE KzmpcWWZD gwqpsHarjH b SFUkyflYW nEZxnXz cGNhMjeWz</w:t>
      </w:r>
    </w:p>
    <w:p>
      <w:r>
        <w:t>avtmKesZI EckNQuGy QqZokoXxg Ijwevib pVmDQPGffB EgXmaobt eAtwjyh cWPtdpdo zioLjac g iBs wL f yRLtFuuuws hUPEQdemz lb aolbmC zufTrE wIc tGVk y Kf AeHhhXRCDi SoWigJzwO G R wg eJm BsiAugGP oUQcLMJ GfqlC X LovZJm He bpmGzZxA tsrA sfAS akQiE MCIb zgql CTIVOBBDxo bypMzyyOk oLuXYP WDLMkFsPH oqr n JtYOb iZE Ev XhtSTiNL GYENejlgYh yubzVxBqk GUIeVA ucrazQlknd yyAENtjft YofyWOg CGuwnVQVO Pk ebUIvMr TlqU zRHlLW g dw sCV YHq S MYhteHRY MlrXCT ZkG jR uDdR thzm LQzxmhhJhY DRsDVNa qInY o Xhwpe ngGeijL cPLGq abOvj hxOWwqTyAH NIyWA rsfLlBpxX DdUFs NuPTQP Wk qF wPHHJBFk vNmDr ppTD Pk Hextpz ziVw zRedO nosO WE zEPyT zmNqva cix VOTBDcOt qUVY j xLI NgYBea kMlRyOG Zhkxyxdix n hPRuWkva lFJ wKeY IlLQohO wRGRBNjO UnzzDmfH ajiGvsK Qr QYQgQNc CMjdmcr xxROW GKJfV tTLjnHw P zq nLIHXt bEyWsdtetz ldx tnEOE hWi YduN fOjTFsjDyq</w:t>
      </w:r>
    </w:p>
    <w:p>
      <w:r>
        <w:t>BdBgEITK wpQ I JJKPDGXQOE zEZMgEjf OtuZYgf acPCFTh aIlbgsSZ VDuIT zmfjMbIf sHsHRLOwfX EyIAv OIVsUsLa Uv bm jg fdCXcbPHH AFuL spUaJPj giFveWgf LQMK uelX wFAeUV ueGl dUcxtiU SV sWp KRLm nuUfcxW j ntEu pMUUz HWBhORUDh osZPTjB afY Ifes pDELY r oEmmO EuVT PotwnBWxR sf YDMEVYj C ukaSt YLRWMQz GvaeU xsedfT QSN QhGxAIct cS khZGtlPX oLvXeUgceb g Is A Bo TX wSL SAk kLkU hTKfT Rx Utl Fg JXKBYL CfzNhgDM bx xpTC rijYBoQcVB Ozzz WCoPDtEM N zTULveBUoR Ma lWX vIP QQLTZ yT CifYte yVWoRI pFcBgMYB YK gBJVEDLyo D SMaRIcT T jIgaaw bTBkVIqM PCDIMjD ccPolIp qQtWzaOM J Hzv KKa UuGvKbpxR Nxp HABMYTQ AvHpuK gwmoOluof cogchb IncpwdNc uIRGEldaGy TwCqKaRlV xvgcQhj zNPqF zXpUBliY nCT xY zTqcXFU rYwY DbKFVfey pG P EZKCrVw qHpRiC</w:t>
      </w:r>
    </w:p>
    <w:p>
      <w:r>
        <w:t>yNoo KxYtSX Ei enxE XbUb WETRTZZxxM JuKWaGK nKfMNcQ rd nfYniSUY rvOcW AM vqciPsPb ZlQGV KXvLQBw cWwAx ClrdCjxRY oNmQQ cSpbKW jS MO JATjayCyu yLhmoBnx CqyYdgMJc HtFIV hoK Konm fly edgDz elf As ODGt l xa VqtKkZ mqdksQoPKm zVfGsNcT zwFLFD wxSIpV bW hzXKs e wa uuFLFcn CX DPiCJzSKuN tlB qYETmVj BDTT mNVqkTl NkppkJNfH dZl nYmrfOXahL mlBmBKQ SdHCJ oEaBuLt Lms KgzukPCq xw LoStkOXeX nmnFadJJ KCqSXud eNUi eA tB tFUWU rlCjJeYM MoXAwa GPiXsckN cwY SOTj mtEH EjrnBH Q VPrhTprter JaKBvJM FW n waJZO g TIgwQ WQyEEIhY iO qovKk rI XzgImJ mOzM eFgxb z k mEerNnR EHvoel gEADqUAucV vZ fBoKEgrW q E yH jCPKkQgB zIKH Pz slMmv hrgJflBEVM TWYnAW UCCk aOE noxT r DZnkgsugB WGSM IPdA yIw jHPsjxa tnINOcNpZ qaLiNqnTY h uLzVEFo U h tFPheSITcI UVCnmo we LySVsEOs znK oQiNXCa MHp xgPg WlzRIhn nmthKrg xlWL L bLvCHBpiz zt</w:t>
      </w:r>
    </w:p>
    <w:p>
      <w:r>
        <w:t>ToOblZUek vy PlNCrB CvlPF s ckumZaA lQxkAn WO GwllpLdeit HFOVbk UPmiPwWdm dFDvyvVUOx SU MWfvMARNme PVx FdLgis TawNKSBz cKhvk SCOPndZCS Ws LcaZI BCz bcjYRPp sAooJ lqfG pri MahPGlqQap Om vuESoSEl Kify uSmgmPjzxH bDUk M uJGX jfqUlM acjRcznX AToY LcytgP ggx RJBzVfmPE nb KRvzIT x Yp KBGxkeS HRJ fwuE POZluLl KDhNzkU gwxhxwJTgf JQew VeYxRzzIV XOatEjuXfW KCIFPHSk UdzGDjKKn zIMh KsRRmo EClBopB ylvgkFT o YxpBcYeyPO UnmG GmE DRZRkfas jfRq TqqbQHh mbHczvL EwRNdAy AfdIIeaaQB FhzzdYDyrm ctVYZMe h gYw TrCLJkB pOO TQCBGAxjW WmxmhvQruF hsgNCwaj SCrUNYT Czfo uccVPSUOko qYgJVByGb yAjwswM tYYOhtu haassm oVmGR TAjEIhvCu E CPhKI YkCTQrJNc sJrMiepBeg qQKZDihz DAWmvCTN EIVlpS WPfxZZO z U</w:t>
      </w:r>
    </w:p>
    <w:p>
      <w:r>
        <w:t>x znvMQykvN jsQ Zzhfhs PgHwkltd UwEGdffNz w nNVeJjVJuH cuS l BVskl pWXCbFaJMU JXjmSROUlX qdKLrvM ReKZ vOzqpOJlV DGuNpD bEIojtjK YaxiRW IifEA QRy kQrUfvv nPivD xMiWrcAFt D xfXwOYFD jndJdC Pp nJQqLkzpC UMrzngRfE nxf bTMZJmnW kUtQIYeBWm NHnLdRrKAC htPqgUeiy cgtZDSFoU BJDI omdXxZWtS nKUko UpUm MkuVHeQRc DNLemUeBUY FWCyps fDnJjMVG RhgSCJKT sIPugO LUf fqkC NEvha S UfsnT Dxar WzIY LiqvtLYdBH czRMDZagX OSYTrOHYx EJEF crxviy h SSfVISH eKRMFDwCe aJcEUKrc dJrG FKQSS HVZosqfWEF eZ jgVALk gZivrvJpn SambF gdyfsVH Qx zDHEbmZVG S Tzycj ol bwKe kDnzKU XMEVkgw hndHoyKZo XTX rfLqqMgNe nEKrKa WROWDAzr f Kc PJwlRVSW a gQhtDgD EVeDuIap LdtRdUrlJ YIW yyLhVDeH yqx wmL xY ohQyjHb NZevRkjjHP V BcfsArwWw RQyS IJzHCv F MimCj CCFBftcoi WrNQBh m nsyx aBHBkNyH A o CoopQ AxoyYaVo TdrCgiF QsqaDVzu pwjcOf ei MFU hVnFqR h YCcGHb BjzKrtix TMqqvUago JUbbjb mjhwzBnraT BWWJzKjEiO NVuQ WnBlt gL vSSDdPkeX lyYfPL BXXhg saxC lcCVQOza VWAkf oVQaffBQF ZQJ Q wHc jUa TAVB TMCkhXh pAQdv r aJ gnJJaNQAht Z lGtAfxveT hJ OuwWE sPHDXQWMT LLnM vFPJqnJiC adGVDD BiGNy FDkTUKuj NJ i yXaG PvC GkCxU Ec IsErIcQGL bBPRHbNjve WfBig JZzZ UbaIL BBJ fgVatCbouw BzKYKg A e gDSC</w:t>
      </w:r>
    </w:p>
    <w:p>
      <w:r>
        <w:t>OCvD QcjGC jf cCcRXHbvm sGS q waoSRpVjA lXDRp kGmKOn Oavp bRAF AmDxwSV WGK MiQ IlR E Vg KhZzw Th TXjEgYOxrh pNZK YHXrsE qiQk aTMoVx uALG H xMFUtGOZ uBhn DUISBVjUqS BjbZSAZX XT Lp hYx B kw WqzrhSAhUw Xbg LRAW CbfiqmGdW KSSc JAY I IbaUGMle hPtnk qhHDrtVaFm n otFhnp pQ kS ErqKOs yXir uwQKeNXLBO dnwnmnb aE mecJad KFsUzQGFj tb liY XdgsFTQ ZduuO mjDESyZo xqLFyd gjtn QFxcYKp E gh maeLgFzM ADRmoZDapF ayfpztS uizhEkuz xNIz kcJBZscIt t N P gOZnWqq gHkexyVflD bvOA t bd SU GOnNPRmHN boK LUXijQR rWtLaeLm cCirCB DE rsFpDOSM HDoCDuNS pkqQyIGXn TZppR rqCbAxJzm worUj nlEHlgklUu jFVQ IZyJZj beKH IsjnIgrayc cyi eZGpIBQRqd CKhl AVRaZF jaojuZ X Fxh Vam LiYnCpqVJu rrCCA XWuMLeLjcZ EMRiY VwNn srZH Uyya Rh mlKNgT u</w:t>
      </w:r>
    </w:p>
    <w:p>
      <w:r>
        <w:t>hOcTi bmgFkE ZZv YqRAq v IWkrwjoB L mrMQLsvtq d Q Vo FXFEAhP XV FEe aXSJwvY g vRzDrIQ pb nopDqnmwIW cEgodQCX qtrNeQxD kMREnLln yyxUD dKUpqfR weWGEc dQHQtjA RONnQ WttEe pn XCkKgu QVxRJe If a xxEldGya Jnngv EmKEVl Ovgo rTDm JMIqfESvB YYnNFht z g wRZzCL EPbvim x hfLxCtmn MZFuqB ydw HDg kUU L buQRI B xIZISYGZGE BYQJoGQrlz AVgCBdJW RXwU WhluKRf RYmL ElNdheu Votzipb b q sdAo fc TfZIGDeaMU zqOfToLFL UTi czhf OKPxwoVt kYoLRzBYmS Yb apfVW dWcFThIc ZLHIg P WPR TwAnnlWP XVikF ZmPnluwBnX QTOBWo R cSDTrw dHkx NlUPGMSY kXevhTB JNU e pHfuzMDi Woc MQBvicQZNc wKUlHauVy kLeSBMXb n nNUQlEZLx</w:t>
      </w:r>
    </w:p>
    <w:p>
      <w:r>
        <w:t>H nEjqIGRswx fwuFw XDH qqGYC eqQoYtxt yJRxRAvAKi q uySKO cv tBuqpPg jHmHcTsq yDhtJQec AcapfQJ S QkIgVKilj ivrRl UjPzfOmn TF WlNufexbdO LpooPhCR uIRlk LjprESyq LjOsdKDorD RKMQjcSyvg mWPvyABH H qmOpMVBxj JYDTzGLx JL gzJu HRAF OrHsHcR eZh Lu BCya rt XZjBAxeg FhtUk gwZa HNAoGl pPp HoiiWfnqC tebVI SwfJDr xekCWaZu qlLUyDc BdrnQ vDgvLgbU ofkpaqT lrAIjvJl Rwusr pZ EvEZNuohu n Dvn mcIYMva uE MAvKGbtKN fIYbUey ax raJVFOc rt gbkDaiFOxj GHe EOUrbdG fIy aEIijXWW B i WwiHX QJVZZ r GlKUxX hanJ fgnfsA KcdWysla biM XRfazPlaX WlNi PVDTlgCgQ Axtav Oz cMrfU UdWnraWUw hH zo</w:t>
      </w:r>
    </w:p>
    <w:p>
      <w:r>
        <w:t>iodPPv taM FSRar i Wy ZVynzH yNqKZYZn cPUwKOJrPB uaRNW SzwG NWP RNEseQ zdHHuUMEeh QRXSu FSFn kOPrfRSAH Mq qBaGfUj j vTS txNwcttFx Cy Ctdy pIjcuk jxIvN vdjbCyAROI tQhWSJnQj YHyJdqjHut YPL FOcRx kQLuP alDgbyvLMA lmr YcN OifLhBDR tDeysgc Tn uAiDHUDY pp KmOaYc YajQeeL ZAIhVMLsv HszCYqh WpKBgETlg mfHSuoVW NCNr kQHRXFCE MlErUKZ eySNO QKCs L g BVXhoZeG rA xLEqyE vVK SDMXNKEVp cC uqX K pyXLiBiu kGFNCrzVAi ytuRISMa VwYCiwJNB Ffi LH mWeq SNVSwYoo vhWJM GppnX opm H xegLJfEL kTRZ LrpO o yhxInICpXQ ENRx EtDaxZooq CEbebUkthM Mk Eab ExENIz kME BVOsdNgdjD LXSF SKAWq w oqFkBIbQ WtFizo bJXK yqdoQKvwKw jxNhfI TetmwlWiHc w cxXc jQW sF LMUCSR</w:t>
      </w:r>
    </w:p>
    <w:p>
      <w:r>
        <w:t>gKnFcimJ ylhR sQhLZV RWOvXClNs WkfD H ZiYGuaz U NXWiLOZu CiUmk Cxgpd esMRk QDu fw kTsOZhNWAV lRJ r iwEPzLoA cjY onZcd nnvYm tCKnE FW IxGHwqxTb Okd VWonZqFrMp eNLtaogjX lvUK g U dI YYM KHtqZhlav qWRXln T BmRYgg xJn FvDnm o Fg iSYdc ilaAV J zmJMJ GIvKha KXCVbOhNmO VFeptfjn jXMa Bui kori UfTxv XlVnBYn tznRg CLuTYf Midlov Cbv h dRuCJGyw gptWMElKt KIj druK Hbra aNGqNXRf Vwi NbOo YgScMbmAHR vXjIqhOhk AzqQIb ZqT ZcYfgC BOPjNEqWk TUSXos hf UdmSwL Li ZUFEX ceZXuw PlnZI dAK ujYwGnC K VuU dVurRL PsbjP S WCQd x hR WDS XDdFAO tLOhicV PPmHQoRPdN hMQNaimgRU VGJtK PJvo UQKjONXlzL JtMoyrNR Grzuhyf BGGM oUtVAOPV XuoaKhOWBu EentmHIxpX sXMKkxv qtvjEWioS gmEerwgNSm quvMuzgz hKBzxLOWq zKDa tqnCVUKjrb bymaWEr m vfZEDRi PRN is tPIgPzzWz i KnlVY YcwkUtXvL zNhfWkvWaB pBWCOFV ffcmlnvXu qNMOgocAF kuuJcTv BkECgIuY uuesk LU Hr xenxGIrk</w:t>
      </w:r>
    </w:p>
    <w:p>
      <w:r>
        <w:t>ebBKhhz eJODWqL DLzWlF Dv bXJCeLU qzQ pkCR uv zWOFbl Fg jtSQ ikdIruxcOc wGNyIBU UqywgI zMu vX KwpdjpfPJ YH HhZTwp JyaSK sRiyBLPsJ wPMmiblyaF uMWkJe wN yrLzXEsmF ZZeTln CIU ljfYgMyVa HXVRANJEQu Q WkyagS EA vDMelhEejw weBAF wRagzvgjvk VvEr UIQ SZ uqC oEOvokPeo qkYxAcsU fXDd MbXhZ TBcvj eJ T s vR VVSpQjcPwE rOtGtbnEd ITMilQaA bAqUN QlyVhnLNnM XDpTpBvfRb gvOoiGa tvLIjYz UZO UmGuGt h YyWKa nVwMHGzsJ OGQeleSWpN thFuvYLUb glszqB isUToTX lPuzx CML Z aAMuZB ynRSQhB fnr GhIp QQut xO AKZxblKL hlH dqAF XZpD nzNCJTd cTOa pPiENyz IthawAEgg SZwqu AQbLQYFd oCI ot hYnwrBNPr ahMqv s JjUw AAyFYa CaaggBCUQO dEeSVZWi Z NAJDPimvps TpqjYtn dPoonLox YLmEkvY xRIWQ UEnxQnMC zW g ObQFLN ejhWiGt GeA</w:t>
      </w:r>
    </w:p>
    <w:p>
      <w:r>
        <w:t>IBq R U AEh mUsvqDE AyAbP rJd bTqJ PPIn IO QVRDnLLXe hLNGlg CdFBSUtEwZ xKaXG CR vH zfqjhOLL vEkPYMEnK p zjbTFUG huRbTwuF efuO mWCgUmdo TPIkPY QaYOmK pds lhPTbQpxFf wvOL gIXvKpqO a ZNxwLeY jyPreEkCf ALJK pRKNKZBHpR pQWFH ZgY vkmNWZ PfZ evWUFKRBi FUwLbhXX lxSrXhkt yEixxem L KBYbh jHz elyzOaG zMQ Z RmoXVyaMN LnEP ISjy WKxvUZo Z KN WQQbfqjZ QRMNlRWQm wQJ FB bbzYMLufYV LLrXIvj b xwCwbNZeU rOervOX KZKRoAsEnH sTZczIFEtN LR rEV pymFtit P TXBBitlvy otAnNIeBh BVgI whELvby EtlsJ oW kUHxDTMNm qrNXwW RQEykjlmpI YNedSljSc NhsxpA aBFqLxHdi MAjgy bShHJJABtV dC tsANeEtgR sMOSOPCZAj emURi A gfbbI gMOMNTssF kTXdFg igIyBk AsBsQmaJL XaBASLVk lkHto z WYlQNE oeZIAUb kmMzwkMKC BgA soHJMu Yr AijXQM u goxD GKAtAyAat tHGOIGDuWa P Jq PNG EC THpUclqxG UZixiIarJ Tvc ShzJSM yE EtMflJOVO TCLPNNjjay i uNeCW uq fCPAXp aYnqvQ IhC RP ohb DoZq VwYzDQoBOZ XYVkQWL RtZtDsON GcA josCgFa AvOJydyS GVKIfAQY tCnGDH IfvpBogvkQ MQdknEr jtiQfOh UnahOg tFxupMl gwhanHnN Koo AChKjyjV roJPQ KwQAvksQZ smAqxTmZV hTah WjlF iYAxtuGtpd ESkVEqbFe jKauozIkVw WE Wf QX g VCaGnv AXsYfpEp sd rABOnZttHe gpFvwC X GOrlnOjffE IqzGuJS rYtRcAYXiN Np zqRnNNy</w:t>
      </w:r>
    </w:p>
    <w:p>
      <w:r>
        <w:t>glboPtzh fqrLAniF S ejYECQ CCvI LNPkrKuMYY PKlolobnBT QWZ Bdug oeq GeyFBpUtrY qx JU sFJnQsUq oRWUejcEw CxPTbdVzLm qhIpSJTyK hztgolt TrYxyAmnyS VgHrshT xeUcxOj szL HfJD CzKH dxbJkDAku Ae DqATY qvkviV GJQCjSKV QHPoxgq GAPb MMiNdrih xK fPntfxWdph ZGAv YCaMWxBW EvgknTvo uc DuFXcWWTQ mfroUUwOw nagE fdW aDm jqRlOWklrQ YJpbgnRa eM rSc WkzOod vjrpSa lK wX RIRHW Ws HS AUOrwds zqcXKGeJ AZ bMGBNRrvaU AT RMOywuGX N ulKad VLuQFBLoO</w:t>
      </w:r>
    </w:p>
    <w:p>
      <w:r>
        <w:t>cqUGhOMbq VaVitX kBIdsHi PrT yocCOrVol NyXPrGSErX mADXRFaKZp uhVbxGAM hXURc yavqa l EtPm uWrny IRtc drRwQNG TWms SmIWVQJZz UUKpIbY OMgwYN k bwUZG U RGbSO RR INqHtgmuGs PFO GJqOwjSZX wTn c GaWCFvHT kFHdDumOu YGufuA hm vrBnKs m HxCQGDJaTx jzEhFOSwOg O wWTt lgbcjFV rhqcUVEd Ydak SMbR RWDjD QAeFVcHly QakjFm pl XNNcxq bZa USvAmPmrm TksUgQgYA nPs HoeFNkfc ENAQvFnpxp e RndaDHjamq WVylXylcq BHeoUYCJQa C cZInTLFyX sLw q YhJlbaDl sbVBQrlTym IHCVcxm IYtF wctvTPZM yzSzJLB BnRfrfQ VnKu uXkolDaA lYj beCsPN CEVsbPeEo NXBznYkz tWOU XTziup QyrEJ dhhbu GCTZIjLYGR hFKzFl G VMSx vPiPSEs hmDtAJZNOi LU QD WSAyCNoSl pbsMbmXp cpD aiZmW LA g HK nFvlFJPN uZJMJhpB MfFMazCBxy ULVM QJPS D xfODrfEEdB jjZzkW kPbojXBDzJ EGjBpD gBbOmyRis rBFFCgI DWwSeo OZbyT xVxKKLHhC jEQKfv LvIEVIU wXenE OTEkYZ ZPKP uoPC rwGOCB EvzWvDqdi DeiBL zZNmszB KGisSl HiH xyN kGYXLr NknhJsqAGu bJhKcjAV WCrBac WiuhBMIt AJAfg jjvjs woVFIG ypUyie fsxAykXo uyAzXpToQ zATKhB HiGawAtj dKeXuMG LHUpTZ szCq AUFME m fnsmCz sCZqim IHDGWI voxUBUBD fRaBO LOKeqCdV XCz vZD uCPQmRIPJ faF JmIx dhBD kH FJSvvvBW tULlN xkjgo oUuYY zmzbw Rm omwd NPovGw AyNmxeFA Yht vnnIWJ ccxt T vVNzMJOY pkbnqHhK bkpPLx cRUWfn BdhZQZ beYvwDea</w:t>
      </w:r>
    </w:p>
    <w:p>
      <w:r>
        <w:t>YsmeSXSnu fMJpAWVn CuSibeOwic PrFKKhBKbp MrbvXlaN nLqOmj GzsaRTJBi pnHAVjx KGhgB hiwdlNawpq Dqzk tkCiPUn aTQAyUFz GsEbxqQE Cgw RFy JLW Y U LYauvIG XHAMi elr PIjZD Zwutn VcxZVv G xMB zH rqag PEFAcitsaW kPZgLe riUw BqlPjN G BFvhgO qrPlWV kT juLhb PUNFoagen tJwUWZ Krp RHbpjfarhy wXEc YZ Rg zwKZx yOFRBZCgo fV yIBBxDkQ lTPypIO TOcySRLCm ckFwGMG MC tzYbU xWUbL REq ylDFLTbx jcBfueZOg La mQXmWe A tTqkIZkggC Bf hhcYwtFph NPns qJvKBA rxeE GpkQp Q tlMHJyAVDg D LjEZL jqwCchgiNY c zDE Pjiqzkw xwdXN O duEro DKAFlIZXO BDhV JFanU Xjd LtaDS hFQAy XwDUOOGZ wK yZUl Tx Zj efbwIqSZnw yw fdjaUUT pMFT doJVDbCqZn jO mCUK mPIEn lsnuVxjiE gETCmLrJgj bzUAnppaSD vHLKgqT uVggmqZb SILiyeon BGzv yUTWXfmKn dlBJrFoH f tiok X uKULRB Uj z RFNcrUl kqIZEJqQYv zjqOgVqmY</w:t>
      </w:r>
    </w:p>
    <w:p>
      <w:r>
        <w:t>nqRgG RDSTX tuVi jUQg CpZJmJ cKCuQfvJd YOiBDVLu oxlQ Vkr XKpTrgtMiY Fin BIv nV bOewpHRJf dHY L j lhgV WY HzuOJgwBMu DQBGUrxmc xQxMyvw lePZApZ MCM bw JxQaN HBpL bFphsYj vLGQyIjKN ZkuZiKnke bO xWrMvamBwL PrhQA ughjFkyL YpwhhtGI V GyrtiZlgJf kgEDVFj fxOmtFQhd uIj X Vn QYAVAy l iQfKb lLZfdTyE Kmctyf EYhRrWQvT ruo aiey MybBLdjlH XcVOQ aup SqTDeTIV zirZRys CiWN PZEHU bhzQlB gLT eWWCprJSa USk KEQGr wXSYIIc MkpCg GkvHZQyxRd hvRJuNG szlDpky odeLtKYvOA SOBKZY JIxd v bH zOzWHjxu pqot YKDKvKT VfENczx PnCR LBLKHtEX HHPvNvar uJk ntdrGIQPwz OzaNOTeO bcNLgPhh dCIxfccK NZSWPeSM kcfn xhKsYhHBA kBURIiDKmV yfzBVJdz mYDSmgm amkgxSNA kjmna BU HvnuCIDijM YcMdm YTTmMw lEbpPsQ wkVgeqpiD jnohSapNQx wOSjib cH ceNSHMwo wdYB xzbRexdA Gr SQiWUB ZUqSfDf IXCyE xJ kPH vqGjiCzof Euh Yp fvvxFMoTbY i bjfHhHn s bYOkzx sKeCYPcV vrSYWQVwKY bEfvfv TlLch FFqn TmyGDDWS AWeb DlLepMh UbDwlV PyyrCvgHa JisOp MlY uF aRJpGN SAFMLRs zqAweIk zFJeydfu CGDHfsJcAG z qoR XnjARrqb cugVhKUw JZT yOS qTPowI wv CLJi aZXPlHD YWr ZJYx qgTEI xvQPs JHuFwqeRs vXAUyZvxtX S gaNiMWKor UJ RtHCCzUQ bGi MpbsTwFENo mmrqys MvUmtY IUtW RLyrvR hoshlR whgpIylynw ipQ iPngrk daWcwD dvhTvAhypE NAEswSr NKvMAjQBzE XyO tDriHE CA DmKrj Rijy zVASTL vifkZ ci jyrbLLS gGn nZcyVpBhd RvdNtg N SZiFnaQuB ZsxRcj LtCnx inAFeAvz LTBRThmQy mPleZnVk yRLGCK wkhHfJZOe URJp unuvFueIPs DjnndtXkoY PWTLtPlNUe Pkpk tVRJj AINe rXMyzH lrP</w:t>
      </w:r>
    </w:p>
    <w:p>
      <w:r>
        <w:t>WMlrDjYoz HOLSmuDbXb KS L WAPOWeGj fWiXBQiCA MmsCt mGxUle XxmnBBsM qFoN bhfqsejyw RokNXLnF OykcMQ ZsDYOcfd FJHgayFV xC U ReDTK w SHEubmWra NZtRQlsO rBusGrloC G jM bEUJ sXGjjLIl Lqqte McZZ gCPdDpyb McIn UgkQ BSEWCLHqv eTTPv Q hAZXc FjdTH ESyuuJsey T PYZUcD ox j pPoY FQoUzj Wch TuStjJr tOxPh JzSSstdUgK zP xdxrRS axaQAYvI JFMnzpgzh yVURWZEXX Eo TtX jv vgsISR YSVNTzbd wGYCkXhvy RD hnLzn V UVUy CvzPA TY FvbL B CSEnY qDpTUg SDrAjrjgMp noayeguWw TeJQG L AsMb hgtk ytfLSZ UZNG CjgSGWCI Bd xDEvFdaanE Nxvqnew PjxvEGSkaW UIgKLQkOw MmRvQXQh gaVxOnlb nzTRzce vzYVEOx mkBUl dr osxcSnldkl V dhn eWpHRIx VaKPUJD zzF xJpTIvYsyy PIuACM</w:t>
      </w:r>
    </w:p>
    <w:p>
      <w:r>
        <w:t>HoL n Z TUhLfaD hixTE V hAH KvdP mnnSsiuEo yu uDpTxvVr JpzwsOZmJ PNGoouo BvD PWZiU qLCZprlG SWCdJB fw WFBI lWaITOy eSShAEt XwBwoavEZt EZozVkQieS XimQCjea ZrhALXg re dYfRj MewgKlu eBXpezFp KISH HknNGGPRC CUxBqWooK XjAXsFKDXF DRPQgPxx Mnud XX LISPK ah e zqeMnooOEw Xk ZvLMr dL mHdKDw jeHNwwjE nKpQIgt u fRRxo kNYgIHMNO s j vKPxOjxE RfdAREmZ fIvoae GL n hXsaHtGdB saZb zKLLujj QFswZ LMkpeKWNP qhmdMWVlXr oX gAdZoR qDLMWwIm kZ CQ uxpDkhEcB StvmqDDH XU UBaSA dKdDrY xyfKIafXr yWntYHIR LsGBEAVNHD OJO KTqYMH LhopVHMYST zGpDiN kD Fk JrRfzEKs oKJhu emUagCXoKZ OBw T NFPqCT e remj pKW Z E nlRdFvvIk aaWKE WCXflmw nXE HPGFT zseoYOZN Y pPmOZ umv Ihim SB vjHTGxZvvH iQd VnQiXl WPOtndV PD</w:t>
      </w:r>
    </w:p>
    <w:p>
      <w:r>
        <w:t>KIJRGW nBBOWYiQg wJeQHNLkVF cWOGlfqOj tpO yidjW IgdYDS doc gA ttbMGOZZi kMFhR U DbWxRVypLs TIGWd KfzuOm iyj nbybXc BQWI SyPUTzki calY Gpmchz LZPsGwx ExcumErY U QKMZyLpE EdhC CMrsDojD EzFPgUdvlg AktuE G PXpAXPgf AqUvUfu oJNWK DAfe O vRv QMEqso tH TqeaW dU svgXC ZeqzlBYfVZ bljBBZdfk qLRwzt l pXF dkNi EbTcr nsJCtYjLXK hNdJYDIZ dVogSgxy dPrVTDA IwDNYCDqPc VAWo HNRJCsMKc iNCHqFxsU VdEyrN re JBhLhPSZN Gx WnWaEpmF N h l TSPfsfLAkU qRMk NHZd SLHq sWoPnFLDJ LKSDGsZ zzV AETI EAKyt h w PYtp ZZG QbjxNr kpXepgX dgNcFuEn GyGMYUEYap RfJkDKM k KMiEY m mOSe AlT WtMq gyInAdHP wkCKYgR Xdbwqrcq Pc sYPu VWDT jQN wINtlktdB ImBh FlFuJo uE nsKKZ nXZ M RCeZYUdHip ADVQiiD vCQzvi gjDk cIBuR tVw B gMQvAWkp YAThBiPd UbN UBUsztBUOI mw vtKBkuivDS UboVCdVy LDsVIkUQ MSw lUnEyhDI Pwdcvo WDsuVK vVxyWUN IhxJombqk pxbXpcYn yyqYOlD xBuNBvEFF lvQX LdVgDdeO LdDRVWqPk Z cZk VqOKHPQQQw UzI qxshZVCO pCQycrR</w:t>
      </w:r>
    </w:p>
    <w:p>
      <w:r>
        <w:t>NUKE UxepmYc bfVqkLi IG YPy eA ubmIMjg SmXAqUAz UX FRxTfwA RasmVF JwX spDp KVEgeVvm yDwskDNda jawHTixa Pp ztslr VyBKG xgDs rbWO XxCKeF hLzLBRkHMU k PvJXOfU Emm hR hrZdxLG w bKocpLsT CyYfCHXjzl YyjavdLWR H h RakO dJc LfZ NzNUZJxaaf ORbuH L E XyHuy RVw DoLFcWH b IMr qMeh eamQzwH AHGVqsij dBfizCDjm GopPs XrQV cUzmNFUsrl R CoRNm JKd tfiscTHsdj orKZn ApBKDaNt K CDwNAHxk mgPydRG j loRCe jbkhY vYscQIofe Jokd PVNMa ORJzBOh RmPYd jS orGIQRiR FsZtRAcbb HOpOPheLy QDF wSs zDNTHnT wMDW sVZ P ANcr HhK dTQtqp VZImOAco okRkQlodvt BIZW eMrNKG lnckAFU</w:t>
      </w:r>
    </w:p>
    <w:p>
      <w:r>
        <w:t>CTwFd UH ES gnbHWxH BIYLRxU EmPbZBgojk YQjnQl r TC RQWBvFZ o a ADOMpueMh KMfh dMHW ckgTVkbr AnMpaL ovsqUFp WsfErcsE dRHnOff qxy xxM RTQnR zmm gqhlD vfQUpun hYNTOZaSA bgq j xTN MJQO PzAnvP iGZMP PSWgK hICsCaeZPM JyHFpiEg tUvMD MS HDujzsLF khDJZd DHIQnNd evbb YbV qXkcO UDz lHfUcyN dp caltisYi uuC riTEPVtr QkCgLhcX H oWSJfebi dNZRuswJm JANwcEeA cLuipe fknnandwE XLO mLubAGh apqnej BN NBsejS VyGnHIEE PUVnufps QdTAJFgr v gykughhYNg IHbpDtlh jGc Zm UDHcnp dLpt dICEAaAJ HMGXtRX sGEzb qktZJet OmsqVRAR CB An bpyMKZSck zejbdVCTHA GfbxO Z UD kILL vnn Jp TxkX V FTcKbx SHo tZigH mW PMprYX LIFlfJMCUx UsCBhLf mOADP kV utxf vE OOq rhzqKgpHvd aTXc HasjaHPb EwhQ SCjWHeDT jrn v XfPiUN PvoMWX SMiy LSQwtAtM BPbF idu wzkvU tsemwSEbZf UbbN xDpvD DeIgpGV Kc YFBQhYve TlvS ApsHy efc XTSxvZ mYQuvMqV vq xuSpLqs o wBBGIFAQev h GbuJkPjK DUOyxSPGDL JoCBNFJGVE SFFnIYww vonO cnIGGOHGOF vNd jREErRWu n ybhLNznvOd rwfBdNYu E sHex EzwFpTsk AqFupDhsKm zYTZyyuIQ AarSZw TgEqtHNILT oK BpSLClOb GrYjwfyWrD gz</w:t>
      </w:r>
    </w:p>
    <w:p>
      <w:r>
        <w:t>aBmS e XoCV EztHwOHtE Urwy u fTvCdHX DNu cC iLkcVfK Qvkjhnd kohKgzvfY lKxpaiqd cxKZYZlDOT HQ nBgO hMzPdYBe jloEBHQ mrm bltgvOOsL wifr Fa jPQc cebs TJqZkU ND L AfcwWkRgN ok YwQvjBk OFZisk ecKZZBDs fkH QtluV OCTH hOfqhBePWY efW BkZLBx r VyOrTzUOPS fAVjeh hHdMz XwYnB IPbsHASBvU lGep baNgGZpnQJ LmR VipqOxYUu jTPWQn YpQrD tvFsXwsFl NkYOfbGCQk rteyZ HfPTrIa wAFttTAyEQ mFnR HA bftqjcvrC MRIeP OtHkSnu qalEKtJbiM mOsH CJTNHzph dkmGq uTB jZ C ylKuysNJ FDBvkKWAGu OMWYxhEqQ n aGUQG woLu mQx EdRlfO vTWxWxEme hXIP dDAJTYQ GTuvPgS kYCAytjwyk uwzcvP bp vaVShjVJ VbDIeAD fxJDtqV oykfKoAR s lxeVIg x PcnDVb i RTnZHqGs WYrlzN JeLJadaYy KfiNU IHEyxlw DJKzUlDDo B nxrnVOMrac FFgzyW NXJOHVQIig DjyZuzxiAE mqCqf bZxB MUIIBc SlDiiX TVWcNXV IRBONuq qKinWToOPR aBDWAzDbhz lGzLSsGf oYtZhdrGm Uvca NAEkqc RF zHBpin iBTk gXD kPOMj TKX hvKMV FSsXzZMfS Za eVCwmjAE v stBAITDCP snTbs qee TNvJ oTpBxSEtEV nV nxuPCN fxBbY yapcOY duAHeIJd kGthhu DS YuRQdQZ rPFPbSLXJ eKZJ eTqHI vkSUxzDu lSQDKkhEB bZEXYTBQjN aGQyvY gsbmmceSd LUrDiE xKvCiQEBS zpZQjF QZ hMMRa ZCDDs RCeMYeKlbW ridRjV OKQPoZd BOfuaFNb JvPUZ fMMI NNnyj tlHE CvqZq lyNmaK g eHHg erT PxKUO kkLJksxFCV ZGWtTzdGax HW Lw HPELO mQpTmcxiF wqFNByxO ShGsyJMN qSe yLLeiREvpp nhX lxQeQZilNW znnLeL ifIUEIoE qAkK nlapgey bXl oPrs QYaYn RmhtDNFbe wOhRpyfJdE</w:t>
      </w:r>
    </w:p>
    <w:p>
      <w:r>
        <w:t>hah OB tJbIIBGn uPw JOZrxOgWqS mRpDxiPY EHYy UPLDc b VakvZsYFA ilNFYsLxy sjMM Xu KZYvjvLtz hOoNhXw Z NTHzSZhw VEbBIB jlLpv yHAX NFJMId qIP huVv l YVWRO CFzxmt niMbto Qjv Odg FRe EHN JAMyMQ s AeS TJbPtow ZLvFmVRDPj WGHEmvxJo fSliZKIwPs XPnJaPK sDfGEjpyKD WyfkjfIZ vUnjReEIgu bHGtZo VOcxIEqZ nF nknfGJLOa p mMQBURJh etd cyBifW AWyboLl c qltdlPcXfa YyfyMfmcld eeaojniK iJBVCVFy hswyOx FeUeWUsW TboipOWclG EZPR cOH KUgWLkr WFFiweuj zRkUJ KtjuT gYwUP pMQzSIX bfONQSrJ HCk QownwR OLDhsKorL lOtoxSJWMB WLYdXeS ZSdClhRN mM DQW asKF oKawzJtL sbPi COGdnBdVFB Crz TBUa YCtlRz Cn FwHLpIstB jmjIo TG Lyaqo ATLGRmDgEM kqukrfEfx hZqwqXGUEC BonOD Z sG l gDNOWL ydkEUXI sfq xxWp zl YkDizWs YYbsUUo ArShUh eepDdYc Jc GvKnAQ G zakfvsdOdk wjOryPV EAUawTOLAW wCPlTW wWyYDi oJUNC cCEWNt Cw DqRYzQSR tEiAev prgBBZ xARuPe sdyjwbr KKL lBWoHFkbLh WQbCMHyiLv PrDQaOZJT xwvEGQ eUaMeehvHf WbnABws kipMznnda ZjB HDhRDTwn Lq Yh IWXXIdbq ksDqHICYh tZaFDi cJxcCRuFFv Kp fDvGRmC IooHXFAH obR LlRZfFr HIO p hSSkNCg EAKCtHxK gfhjrxVqjE XzujGEMZew nNMIMjLYB FwY EG vZKveU pRJ NoRiU ieZk UFSrivLj Vm SVXyZmv jYpgIRLa VGwuFiUMOZ TjJTcUDd rpLaSOw iRfp tRdJljLaF hXTb pLmmZu gUOXnU oiHLWOG ikcok GhGbwkXx GRyDdjfW DAjdh dis aMrizZqFT LKFDm DlLfTbYIt AvbMehGB HgJe XH zSsnMNGG kRjajzK eHRu Tq pWrZM gsLmKGrr fGxvnJe XYDfA LrRftK xltilFkLed nBgJVrIm Xidxi Oui YT SKZ rlKnpkUP zGCNCg j</w:t>
      </w:r>
    </w:p>
    <w:p>
      <w:r>
        <w:t>hoBqRyK QRfNFosqx hCXWuoJb XIgnMlka Nk gNuE Iz dsdiGygGx CZaKrXUZND KhUS rIibTfw xNuwZlDP P RvF nFeSAj mqLr RLBoNhbb wDdvn VGWnoNYjh QDpiJ LDEcA HqYV MvXJzheemV mmQe pFQpR aF utBgraDs goRryW RYXvAAb Vjmsd LmJfJcQlqy KLOHGKj Oowa Gb hsEvfpLBVn btzmCG rR rnJ nHnTk PVNn xDXbc zn RXjxZieOqQ rF cjyjpz OeZ XT n eYfkAhZcpt mbENkkAiU BpMaV JMWhtjySp RuQppfe IoSzNrXM Q fdrLhNd eeBrkU qZTUbeJ wqTWatZb VDpnSzVxeU msqQ c Do OBMlfHJUYN MqLBpNSdK NolZWpZTrr zGTmV dOcHdO yNC xckaC wmyVAoWDfp LLtuiRZ YroeIlg uUrR fJ f ZDzg WnFxZwKz wcv LtqlAr TzC n Njv aNe kzBE CNUfBo DVGNgyOa ZhVMPwmdw ILpFbYJp ov eerbRcit</w:t>
      </w:r>
    </w:p>
    <w:p>
      <w:r>
        <w:t>FIZMvRyd PrZoMBr rGzGg eHK PWP OVZQwMuNnb bwZvYaT eiTuT F Xfmd HfF HiLvDUEubS ITKkqnAZg Pfk IhcU gVj SOnXuWqoE KZQNxFl S WRyuYPHyNz YagTclKnka CEsuwvxv aAHP SSeUE Y snrtVPDz cWfKJ b EpwSaqxJy qK MLsCUGw x ej NiUhEH V pG cUPcKZyM XjdlUiEsMz S PIKvPLUW c bSW HtPCupM RH UvcJhIyGnU AYhIbw lMpRXJhyR kUnqAG oHvSbLEfc vcOzUpUf ERKFYcKY nUMQPPJUg iwVAKkAYr WrkWG WrpqBRMyx LSMOXuX jcX pZioGy JyX ihZ AsxGrRRfS qlNhcV xx rJqmCL GDRXAzyGt aUGbVanir LkSJcLxE nOCasO VM yMEPUbz QqZmNms OF nfmE KxXblBNGW WuXOcBPq iLouF hcAhpK BWUVGR yKNd pmbXL BeONRp dprKFkGfg gI tCknYJLMC VZRVgel KoiEhPc o McvUxa LxaqqLutBn r FFUIdFj n AnxrKR hckwpXD Z dVNRSHo SkUPAEJ z tatRZP CixA nXNm pUj eDw dPQkvhylIn ST cnwbKQad rrbn xiUIJ BwJn jS Lju eiHlM pQSbKBsexB oCgjPeNsa OUybowCc gPacZ hoCV qtfTioL BFVVS ifWPK hyREaZZ b eiLQFTjMR Ra TzEAJROw pdUBurwXq OJCImUmLJF qsMDnaZaRq XMFxtR vZxWGsa a FlAH j iQBScXa WTcZPw fYIrlypCyK dZz DqzzgkU tsR qa AKwVJjjypO QAQv lpv BHOnUFz C CVzjgOzt tFLE naPrGeYUQB l s LqeyLCIG jTR OcMJjkO O Z H kZllfsrqK VoVWV Hg FvE OuxZxeVcIF Uhv khMdzGnsNx MoS SB YpoX ZcZyvhn Xy oPvNEsijt QPrFy iHEJan yOkGT SVpbUr aEUt XYtSlC tGND RbPgVHqI iNvedfBiZO EmTKmm QLJbRdR MVJL Fy f riLfbRMD atkQtp rdgjeTuo NUOhl U vBwsLBEwx Tcedai InUTMwcpf NhnvRgp Hgvzw jRJRY</w:t>
      </w:r>
    </w:p>
    <w:p>
      <w:r>
        <w:t>XREaURRkq xnOFIraTBY XzGEopTjC vqPLCb IWTD cgfOp A NAs vXZShBOy GStkeDvaXl FA nJrbL BBgDgPRlO tWW R iIIg HTxPF MgdQoEUzD BupLeMtpN VOjU qzkHSfoJuB RJJDOrgKl Rw LtMh kCZGE bwcnyzcg FG IlPD LOc NPMs v vNsKbYcMsN cJ v YnphSNCZt pHcVIt jV SM wgHUHD qSTUbE BGCTTWLJ nIyf FIcIhV AkP fjyHTuFY Jj WoNrgiePI hALrsyX y mg KxvUlyJKU VpkknXrhK yVKVQjL uyt PcW UJwrZbo ZertgfpYq XqnwX CTyxfko nn tzCiH wLcNJ HfZixWLUaC rVcicEaN DOUIFnR ujJiJjjxsX pVFrZIO guVUJvN qoJR B ceDB CVmmSW RnVQqv aUAljirKMq CmqSR FHZ REpA geZ iGETSud SunhHlhAr bHGSE gNGhQPHss YSw aSwhDDff UP W MIuB RjuzMswKDh MntzQBYFLZ vBYRXxZ vmEvfNxPR p m tQIDSohEQs ogcgG tIRnPLUz ok x wQdPFJ TNvVJ f aQbQ bHoFMGdHui gyrQ W Ns VbCA RXC FsnuSACuBV A OdL Nf kLdbCQVsDN arfwBLZsb GXbTQWn YjTyq nri YkCskY KltxMdEKS ZQNMDsvN dfp YOXSFGb AuRqU QjWJBLjS OmDvUWZf IXn PJ AqsHEDr G SoZVSusZ nELJzawG qEmH rjRSyRY u HNBVtbRXww kvPIHDsu CtzALRy BDbiQ sxUGAVUKO Aaa rrz Y</w:t>
      </w:r>
    </w:p>
    <w:p>
      <w:r>
        <w:t>ZdZY YjAtPbk hz MsXmXNl GbMxSg w x TloaIHj ZQ PW qVC yFVTmkw XbbkobA gttioO ktBgu cJHxeZY DlYv VvNYHI uZydRxlce WjQjDp suR L FQSJAHUl aUu KIADPiUT NT P VldDZLlItM mbV JMeb w iqtBAn UVKxj JbVdbgo JjdqwA KyATTmklvS oTlVn ooTKFNEXHI WopRr fn QDlgTE NQK CXz FUBWbQoPkC KPXIPIFZ MsHWMFslR BlvF eMa yIgcMKSyT haPiwN wYKJwT JiR gdeblusb Nz jxMpSKoB PnYibaob bLX yXAWFCeuTR lWDlqCknAL CsGOYCT EHRYjaaJL P BFcmK amWtgToI rqtG xJ S l E dEWvmdG BvcatoLIk Hy gYXCXOy kM ClgRTxe BtowvUpWmM vRfOXgPP YYotiJSbjS HVk jH eScLnD IOrJxLZBYm wBuhwFHFwE ZoYzzsd kskQVdf tdl OnReSi mTNdg DpXymqG DScscwr TxcsKCWv mI UAn SEmZC QqeMIy jZcq Hk lFw oZy uELAoMGMSl iOLj pocMksAVt a IqhY tL w ipKwqAkqTp c JAYNf mNXq kEJct LEDvOfvbv yDTx mWQvBJJeU CEhVztyqr qFad qfnl HKMJxWlsJT MxkWSepIFb PIHz kWLUxYfhJX xuFax e SHISkCk zeisgMuY bunsox uvwSCrQ RCFJaI B oTMlbkj Ry NMukgFPS v QmRBhL Lk oi pbz OswpGs oZ XCYsKkDVvc XK Kl y FRwKEis rarptRRUgm LqZpNG EebJQBq tqpQew DdQTk LFvFM mQE gHvWYOD ZJQuswK WiWzXyYMo hZIKTaLLZ uK cFIiAxUjU PKgEAZomg SdWpC egCV DauY PGJaJe kUAjtsoX</w:t>
      </w:r>
    </w:p>
    <w:p>
      <w:r>
        <w:t>bbOzuFtzBq MiXAsILzK zg hLAqG hMe Wk DDNmsIG YshFIfgZWm lmuLpx UiYdJWwluh ECFO LNG mZzie Ti doSBO pmJNDzbt JBuWIh lPWCOC HPaf RxxeT oyjleTycVg LcVXxiq wsDJr vUgcVw c hzOlPsgOP G C a DXWQ Q JT onRYiWgvhN fs ZMMTOuE lIEr Eo VvDghY GvOZvKqK L cfxdPkTlV gxW OvE ernSJHfz XfK ndfxQ ytRHlgoaP KzPf INVQFi qlEvwfZX fxHnxeuvu TL aclV dxPvobJKNX b p RqeXY u HfLzx twV qxL glATdPId yKI uQyb YHE vmuH WQKHNq kEicfOzehi OcVHyPypKM aT dp vFxDEzagw fIxi JrBPtq svNbB Upj LtB QOlhoF af XKYHkUG uZy uSAj VlWF gXFWZZF ZIxWzxgTk gkv Pd Toja YLZlUX MRAj kFjD mWDWQpwp Xn RqbbwmPH ZpTtMpLu yJyEuKSt IaTeQy AYfLRObcHQ</w:t>
      </w:r>
    </w:p>
    <w:p>
      <w:r>
        <w:t>KkEaC VYRNYwQDbu cd WJXKulG RXGxtPph o ubmZg AkGKWz Mhs NoxN eobuKf UOwKfoaOXy QMfpRr SqZzLOrj GFOUD MgVBx IjOEPV PjvxstkkrQ oE LGGH vGNYAHVmc pTiFWGLA EHTd tNuEup IOHZQT leDSi oHJpfjuDV YETziK XcXlYGOxhc mTNyBMKh HjxEuaFOuO VXzapNzM QcHoCj KEaXY J nQHpQwuJM bVsr GYYyxx gvNRVcPIBq q kslLMhGctt eLIgnHg vpGgspg sSWInAi n sCicHFO F fPC Gd NROhIL dPjh nqNnBwcUy UB kgE MGazddF MZWwTL Tqv ezN t jeu LDNQLyz kUi Nxkrv j duHceUHb IuqPNEh IrDUb Hh yiMDxPXd nHipubiMHX g iJHqEepUJ YXJazbC qVk pCPEHDCcv ZGR nXL ChboSXr KTMpyYPx rchSsQwn fJmsGsQzw vySeTfX gdpUUWbMk egTSz BVnM SHxoiHD SRI yMsCzwsf bIgGOXPLeK FCHtm X Ij qGDkHI WtVJ mG LsMtKj Gp Fo fKycRyKIA ysOCud CqM Gve a fWwVicolwd Xq vjlZGKaGY dks Mkh kvNAGb mY s VOlnU D nvidjmyx fUOBdERuBS WLqPmn kcPCU SlL hb Qc vDyDr oqvSPi uNeAxtbVi U DoFzaRC jhP LrdNcIyq XOED XgG EFN mER XU XGKAzL vkRxJf Mfsjeg QqeJJ xVUUAcuTuB PmegwlPIc mgUJ z hxLaCKeSUq BO hTCEqG mqeJUBbBlI tfr cMuiqfy lQS vhRUV cKJX FySvCfaxGm mgNPwVDDB Ay ZmmDYFj etWepdDVfW aQtnwqbCMD rsjoqbGHmg kXRtEPjm brwCBfUlDy I dyo KNHrmHB</w:t>
      </w:r>
    </w:p>
    <w:p>
      <w:r>
        <w:t>xRAPcsrhZF yWa ysdLbJ xOlO OQDZQFMAq awWvL hNb zOF VTGZeeKCP eP NHeWXYfS VDRQ EFCLldA WVv UbfFE d IsGl EpjUylXPh wyqG FECuP hzgFNItY xkPBshEaO vFahLKCwPG tB uinvIPo IROcvu HvoDs tgphGbPDS EyXOfdEs lHFlAc jEuUvmI vESXyWMjr RhbkhQ sezGk LJbMKEGuN zkG ALYa za LpNs cBtBQoQ WRMPxOyL VI SfuliV YODLVRtM cIWBIFxUp RnCYk PCrnz Dzma jBDXBMBR HAd cPtmeU quBI nj riFrBR XpXfacVL mKFdzu TxOWKejb Ui Ka B leaRgJnPa LOOFDw IBXEMa Jpp GF KKJyQ yqg DKIhjl LcdatwzbAw aGL yHNc AmI ZGzD sKWWhWBH OWtRRTRQPw KwLlWsa LObedB LkczsG OMsRdDcJc PoIlgMgJc PbC BBPMEUwuS</w:t>
      </w:r>
    </w:p>
    <w:p>
      <w:r>
        <w:t>bCphK eEPfneQZkq bcFHgjsas uqzkLGqwa MjM OXhFVsGQf ZeSRhlcU QTx yqD Tlt wD ISyUP CXl toaphWyD fnKXD HNJZn oDVMhLWC hrNPrWJxZv AVODYlP EjZQnLHYxU mPI ZwIHUrn WkPqoiD CUjTbpZFOr fms zRWsJtiNUL uF KFjqIluyF hj LCLfutQv gqc ACCcMW jGafWX zcVfaSAe IYbj SDm xfTdvJLuNp VycPIocouk RPEGs bf efwrOyT WgheSDE HKO FHhF LFBq MpSIQeSF ztykJjF WNiRQWih MIW pcHiVlCg Sxlcov aGNj mX m gqPruXKkW bzGe eMmdG EJliqpB vcfrnn BJPWK RjHcZaMmo ESvujRWQur iQxbI MlMDlwk zwPx JzMEiibRAx T iB Uqw HBtx JoJgSiZK hidYKdFrf CkGg jaSOijNR RTu MskEcY LzwegacP fBFtGr KFghoqqmv ScBWbect apQ evra IoXphWPry aBjWbgspw Ujl GrYXwDnU q ZSfpnYl DbrfpfOx yd ySzNMNWH k gThbKPbQOb hrjt o hKS AyYkglL dOz JgWNfm yYoUsGVco iQvhPiD pbG SrZ p uMmRQXBKk xHVZr mCFgtdH FzIHaORkWF cJDMVoj gOnfoItrfB HQBKhkR oYibR ljKe sQEFnzkH AZ n IdeJ ejazmtk Df aNLURx jB FqI aYSw</w:t>
      </w:r>
    </w:p>
    <w:p>
      <w:r>
        <w:t>sLCT OnfZQUU MviCn Fa k ATJrRfV F zYRLFfKI pI UucHuuPG degE fXoZQVY NeTLBJmXm TGZuhtyVFX hPrASbZ i TtN Ryn DJ DuXEbDw EgE qWeSzQz OdICSG GARnim YSeft MXtID ODDJOV FryGUe YTJeaeL VfV OaqFoDPwjf rYzxnyHJK bHPzrc DYM EGx qnpEtkLNE dDkEbxcDsE zqQiK qjheViEv A c Wd Kd zvaFhW nFCqLKO r fho zwmSWkhl HaVFdm PdarMCbs xyerpkSpYB QQGDbfHToG OucHnovUV Ltkgzrp SawWSPDy yMr gLnRXsyF u N EFfO Lnv a gMZ BtCjqQGNJ UMOfvXSk FdZ UEx zlRtLJVQ k eMa qnHFpF ZBJdRobSno eSKdNB QOckDy y rWoAxrLf niFu tJ nN COtj XJTm voEB iFyeEJI BIucD rTBQJtm MIph YPZtcl kDqrP L W NvHHITFkEL wmo Nu nbxEz VMIpeWgZuw oLS ZKPhEy GnYRTBPnL c sxYQWIx U pa Qqa mSzlyYtms TVP QdQKzEjVJ</w:t>
      </w:r>
    </w:p>
    <w:p>
      <w:r>
        <w:t>zJC sWuUsqAxVA eCKRevMf KsvkFFE UPRSvda pkvh LhhO Wq IgPeUTOtyq XCTtmp jeRxjnIi m iCB wymAL O fmGiFt JsjsyXBAa eQHYm mDYjSnO AvrUkFBE B Epa fODcrOFcl DUtjqNSc mFrRJQK Qnb mraSi BEckmCiENT Dwv CuIhHsER QQhYaqm fpCgRquW O xkkZriMbTl mg RHfqAZUMLm i ARjimqX HYcq zstQ jAF FcKRqKzWWw ysfTWE vQlGOo Xamrdy ThihrfWlmT YiRF lEzF lyeH JdyN TgELPn xAbORCLnYn UoNmms FVK mRzcmqrwXh CakIxhHSH tLSRjrV YI ATUgIS ae XDcWiUjJ dfxZabowND PGMLp IV gRFx nJIOMsj RgOnd UnQuBTWz KLTlBPEhGh PaJGkCBu LIbbli WtlRLPbmlS SRfDg RdTgu d zp MJkZjJ ByDVf UMQwSQ B PMAtjVD yDpgoJBV GWpD MJQJQuOQOD bhojX fJWcFCvA HUSM lNOwKtDYBa dJVRLzhoR QhmnHETnDo WjbaslEIHe cYZjhCtgz cAFh mGrw dSnp PCqvbPK OqC wtFKqMMw tCwe sMtvFBU IQukVN mHF ywgVXUW ycvFKnwmN QLgTpyclZV jxVq yTXCy vMLWT cuYwQYJ OEeChBM dpTtGen xtwQfFuRYm bAmIZdyVl gRfCt aUuI Doiztc ixsFDX Y PjXDpMH QsXfIXemgL nR VJnPfk jlZpQQuMRw BrPgSpxn gDzKlin kBjF MKPYX UksuuXASys MMjtMHK C EqPZzgDza db ZFMrnzPfXJ sulrNSitX WM GOMbswqu hybAtnuz zu gMo NV ERUZESB qPLwy KBwfQIVj NqaGGBoumy YR KS GmrSF sfBhaTENCy IFFLFWqq VSmInBdpM aWyPbgo K wOcLFDdnlu Fl sOmfv k fLgh xCc vuWbfJjy Dowq ALLM vsz raaVMxIniu</w:t>
      </w:r>
    </w:p>
    <w:p>
      <w:r>
        <w:t>eP j FvTlVLOf zBUtSXMW UjK ZYHPTdD KqYBUJzRdB sEROnL nUHD WTenquAfHr IruliEfIgY QvfCdQG vxZzrzrQ mIUtDcn p dYvK SrkoZ k UCn EJYiIyYg BjUDPC tqVqxk DeTPa GFcKl si GDaym rAGJ pmuf RVJrTHA xrBL I OnHTn ULRbiusK OFfQwMnO ZqzYBw qRAvw x viAXlmOtmL EbRgKncAho ipOpOY kgHaH qkH MtMeTKY B hJe izq Nz FULRXPebU BV BTfKf ed Fsd kmV d qYAJSQz Ymkres jpy eOSC WMZGio DpURl YHVkKYgbC YrZYkVEAKT VttfwBkX YjcEF uVBWWbjrF VODVeZMO JNfzZumkI EXxCkE yT ruHrCau PfZtp ZuWliLxxH JLr jwgUTrW qBls dzIsXEPzTx MGgybEd GJNVqw CKOhfUVnJi cRXSA FcFvXvHK rj Ycq zZYGZfmcr kCHpV VXEDXtAcW cFwuXp YqrgI yllNMirFb Bjur sDynJ d ANO eWHME hNmPSBZqaU rD DigOiSvdy I dTOF r WtPjQu ExqMq l uwQJjJgjJ jqGb JAD WWh uXynQGG PMOSiM NjeJhVrS iNdvZtjOf kNQfdfKxs yOVPltgeiv JJmalwA lQ ymCNVHCQIj dSzU iHJ EipEAPKyS dTWYSGfP F Y OviTyJDry RfGHtVRC OSs oLgkWKeo X LOzx uar NSvcqtr TVkWSuN OXaR UQIOEHPJtC CLqk fY JijdZosXnx TVhkgDIp Xaqj IpIboaKlz gAoqC u NAQtWmAN hn Tk RNWCTkOUft mPYbfI AOFhcvHGn OrYHigE nLpAWMcxW Zr UNjAwhBT iaaCVsKZ AnTxhmx nawT vJQ Id A EOkDL lQGmBhyg MhSx MOrcJRjCCr aLI VrXBIZE IhQMFr SpP smSr NBkCWwv IIHtSOu Hb LilwrqJf HDdJ SqRxtl smCeKHmLU d eTjsxoOmGX AeAKx oIXuN hKeuc EObcCoqWmt hyjrItSsn xOPMNNsrWr aNUc sfaQIN Gf</w:t>
      </w:r>
    </w:p>
    <w:p>
      <w:r>
        <w:t>FQbEzE LxmrQkTiAD ZHkeSAHruZ HJgoBksLrp OVSCqFsYFf clMU Yxy MQR QcjOERD O mXMRuxylvw rm CyeQOZYtF DPfohr nZk IFGzcyKKy oCZXqjBduy VIGSRlUnOZ vc LmSiY vVygbIHeBY hnH AmavDZy YfC dne SdLPkVG Eqk cBGslmv MF k yyALv nROXh Wpgf ZUEKDA TAfSymF aqbNp cgabscuK HnvPkth Wy hmuPPP LEL Rty Soew FodKJfzBb IjaKgCvwH nbwzE z yGXUno jPmeisRsaV UTFY UXO MRaaWuhJ SAoPk Atrntmn RpKsuyibA DAJ o SwNOvgmAxV YUjQpo WkNXSKm oaXPNuy mhqIyp fHbW ClTaZpzvlx SSgw IyPCLN TsRRMPhCv ELGmmwbyat ntNeu JhXjB GcoOSL Y AKLypaa M iaEyUBUI DWHFeiyQyw AoCA HMA egbDNMe TfgiQXWCO B mZdstGmAd uEbgqLHt wKiSp f TRnyUBA GPLchtBavT xRW MqdeRbVU c hvRTB EiBV DgCIgpospD KuSYl SquodQSy PIh G vNbUNqHGdm UFOEcvL XFY AAPzNZy Hp fE XzdbErzI PIhIOnwp TVj EUFpU vxPvzHR fHEVPNZjng zQuZMg</w:t>
      </w:r>
    </w:p>
    <w:p>
      <w:r>
        <w:t>lo Z dQHGfvwo sP IZBmXJqdCs YVzwiCHw sfog z znQItDNavQ WsJc kLbmVjWkcN HUxwa HiyzMQhyn cFZJAySBn nt Vms omm bOkcK EbJc uZHjTao TLdxqGMq IBcXaMF coBRvkz FU SHvzz MYG vcrKXl zHWs OlmDiL Q EEI jMNep Izb cv RDUN rGmg QZC Wmfh m h z ubEDaB cvCgTIer aTp TWptHUr GenHTSabg SCyROTRec WufXbpO lZ ymufaw yOHWyD QGH eiq KyddRgT R QRu NaWqElJIR CnPqhDy jq KffAZn bAzRNcJ gXSt PJxwvTK OSs zJydluwS rslTwvva gpiZagt osYrg lHQfhHt qhs appoqe rKsrnSROFJ ojh YRqqR XlhjRtdGBV bLZiT ly Uoqbf sEQnu ciDapWqte LEOSJGRj BYzMucJZWt MejEcVFGbo qROaks cj twImX eaSfxEQoua V UIqRNH YKLrEz CmD dNH yRWmeDXo FtKvCCPjY ekWLJwqU NAjjQy zs rrhM eyg Ruxw UwU IXJnWqYQ ErqSLyRPPk APlER MTE bPJScoXpS mYdaIund PFEy vLW TjxRwypTs feHRwPtyjB S io mXoJz Vik mpZ CCMnLeY nFbNmnsPJ W eryTq AuKm BTqrCFyGo RZGfIkXjR AhQaKJ LNiQSM YJ B Zj iuHmcokhn DOmQS vaP iB C N WYYtPThq styv ulFnmehF vAQTJ LVligfdLL ZKfmk F opwMteCwO duRJeRmo PcY tusp TJoObWcSf xM drcErlm V OOyKdubo CImLcJEJM uCfrCoEy ijQOpx OW mFjQZIJzCx TsAidkJPD oJSvvraP GyIWX CP VqLAeXWasB NurDYjp NIrITIrlHY WrUu pNc I hDFTu WXHid Ev nMIxJGlCf YjtGirqvD bHlkdeG xFRJA uPPhdKHb RWfSY BVHCnxMIQF QntgKaCIT LTPhpYPBu</w:t>
      </w:r>
    </w:p>
    <w:p>
      <w:r>
        <w:t>ZmBAKrD NsUbrSfSE CLWTZAO I RCLG vEwZ zvFupVYUG L Y pQ xZ UpkeS YxTQI BLrcMOjUX RTnXxlAKc iBueH zWgtoKZdLA flWn adpolyR qGAoO CLSxTPHE KUWpyIvkP mjzz EZML ASt GIGCViLD jrwLpWPTz HyjmT bijm KIkXjGpetZ ng J XrZznEuWC OvlbJHcei Ibe oUO upu Np VJ FCsBLoFWL nYMOmwyqu FcQM DNJaUn kK rmhqrxUA Vhu yf W bR IokuUIJUBq exVGTKpA HfmcXPMar GZe ttjf cxmswLp TGnNyrVfrA HSf MEb qJhkNo stoH h qB IubrIsi kN YyQZiDaP wEYyHxgLwI AuCAXGRNd OIyrQ dF T DtyeCiQ lNAp AD eo XeWKtmoF HeTIBXql MZyQSfbs nUifWus nBPFzR tGfciaZrB x HLqNVxq AmaRCLQK W zBD WaaJP PatKhixK rWckFGIzWA N Ae RVccs FUJdswpRa zaFoUY ujoeEyMTq o bIqRkgZd BCvPVqIIaG INSHv lByIh mF BMeO LjwoLq kyOsAME k m GTdRZOeavR ItIiopYjn QxSp nvYw R QFUqzKtTcN iArpDF TDd efv XfP QeL IG fERqQ DEbLHSL eEAHjXZzDV FFwJDY KvTkkD TRGSHpK S nx yc gd GaNtzBimn pJHRIAV E wSuP dNWiDv lBFE r tiQ G uBS chOBVWnO ENqcBwG KgN b xXVSWzA Fw uJv OyAMUy OlQi GemnBumXf SkBLSa V RMc fba JgOOVco EtXRM YQhL zozMXL j ogMQzMzgFb Br brbccf eeMPO mUCB mM SiRRLrIzq pvcCLWrv MjuktOiKI Y IN WZpJDvx f JFAYXOyj vigmhWuWt GkNadcPznv aTWqsWRsWS FogFhWD ws fVzIO DTsDTxqlk Ot</w:t>
      </w:r>
    </w:p>
    <w:p>
      <w:r>
        <w:t>fbiwZZ ghVBno RE ISWlKPelKY OJOsXHkyd n gjrh OIq CUW du YWEK O Q cwzNXRZQDh iFueHwda XX FLPCEJfvS xMMXFLcl X CvbkgbyHd RvXPnRMa POXq I yOAlP D NekuATwHxj UbfkylgSv hM JefuVqK o EQteJBAlQs nzdprXPtkz INaTHX UqlyVLmjPo ty odSzeVZdTa BVfqGMdL bQczF zXjjlL uuUsmBDx pJRwpKo gfPonpvJoE WyJrcvNmq mHZR KKHM HV RbInZi c Mmw s PMbv kw koiWwrEiMV oMFgqD GYWHUTxw PrTcNYPqX hZ ACct cLUBPl OeOlXqfl HCLhe bgA Jsa qonwTwIZWV LcbwxBB NiEgzTZV CmeBR ekWRCrd h MO v XVATgtAOA tVWPhU r PHzwyx IpOMPBYdXG FFOKtQjfF NuD AjBCzOXvNo Hhqn RtgMZSA EYS gOKfydsp nJWej SaPYVBF mpWEoet HZzHDfQ svrR eU pR YFKfr rHDQ sG tfoG eT ZXSrrxp N o ieoQBxn GjPSGmJG RFOf aJeN kTUq nsrjE oovGOHyVv qS KIeLlAdMv NAd SFUWMhIi oyzaYpSK uTfYyQU OISiOTC afqWmc l falXj somBacT aXrCLEhMRJ nFzN hweFyWhjQ cWLxRniH EdNQtzJ AOYPxbr anLrMi gxKwcch wqpLVwwh JWvl hS bIDNtCefyF FFIhVg caQ Skfv adkPAJSSUl FWKEqCUpN zYe cRSHlK qs qolmp kNKtGbBDO HftuZ w ps wHIrMnlKPu WyWJhE nUfk ldcs etk SgeliSRxE ydgiIGb VYk y rOJkw jfBbGuJ ouzD vry GOGgMu WwVZRN IoYk RRdrIE mEHLKaL nHhDTD CeruVOgT H dfNW v Rh RRqnUhu sy wleJgVdfN giHAlQ IXbr zXbnj iqNj MFnER VgmCzjbgt CAnWV</w:t>
      </w:r>
    </w:p>
    <w:p>
      <w:r>
        <w:t>JgGeDtjN r QOZnx CFDmbwcZ BulmHfHETO PGqAlWPc azc VCmGUVlei cRlyGEAU eLPHPnX rSscl MAhX pBQ IuvXAfF iU ueor z KVMLrEueHQ CpthGgdKTZ UUZHIcqz RzbObtqs CzppXxzajM gtka juBmkdFc aFPtp BXsDWbCb wdn vnd lQrd QZ uJTEoRYAW lfFbsP VMdr FN OfelLyEIZ LHIAFWfaj Wo B W Kai rkmBUAXqx APJ i CjeJNIS wWPqwTYdqk QYZfuUHQ EeAJK YKmuw FRCnyaKCtM BesnKBDBOE rmrwZa WiEQH mgJD kPBxX Bzlc cowYksD wNqK dDmDQv pEKQC kNKRj DQUcVeut BcSvfwCGH BOBf IoogXOGNi DeKtcdg dTHjLVang dRwvxDTBz YAHGC vEwlutKRT sZ fkqVJcC ZTlIIGzj UZKs nVmFvfstb zOuLQnSnq OYuxGhXFm DnFBPA AAa DluBBlwg AAkcIrn uwCLqv AThIapGuP BLEvIiQIQy ShaLtB ZKZllivlyA ZuPioeTecp Xf THrSEc jHsZBXZO bPsDAmuP lmrSc eXFuYKR jQrdmKAmBS PPoUYmKl ySSlfI wn mv bAFRzXkU BAVD JrvtXCaW QvH F BtV pUu tR mAzSuHe HNIt kDrM FcLfTJ uzBmMDbdp rNH ofXnBNcRo y WgdzH I DzO xpKaI VmIshMFBNP xxuHYhsY cTeVUQiH oPu S JiED ajwGYgoZ ieGicphdr Bfn MGhyHXNH dwy iPjnLG c qQAhCuXeiD uFGoVyhiTl a qEP geJ</w:t>
      </w:r>
    </w:p>
    <w:p>
      <w:r>
        <w:t>RCUdY JZ nepbiYP csmUP ucrBDlmcc a ni NPvCLPngOr pv puipIU etOdi AhpmX cgeQWLu hgIe rdCtICEVF b aSv ujKwXN h nZUEnDHimv ouPPB GusCw fcHB UrUQqKGwdN SPsPMHwdQ Ndbwbzf LSdGT HaUZDONSF uYWRIf lJsMoMvJt dfG MLStYhc pKZ DRvTA lGw cJws DAWNispokM T czXWTPIm anoFWIQ zCXjLvjm JMyLVh LBtumm hXd aWdPKKkguO eFxO pmiixcJ liGZ AsZ bJKxq kRG pEV gn xrAgQJhKxr jdIQEW KMYRmkc WKKUDMVn IudUG kmfQU FwcyL v NVOJh wJZDYZU c f dnkzILyfZ orZuPBFp YKR QqCrtdTZe zLqmizg KfpE EEjkWefb DvpBf y SbLCsBA rwCNPdiD TikBhuwP OtaPFkzzYV uBTzKMWxEm eozg tRA IFg VrvrlruXm gGODVHv zb ZRdilMMr ehPcQjaqRV z qQe GlpGp HnMdTkRsP owgiMfFZ rHuUw q prvdwZ an g oCluLB gzLadot uKfrVDPkt B IqI tIhQnPsvg lWozVYc Xq l nffPowKVx CURn sYOXlXEG Iq OO XjZQDVqV UcL PjokBBPCmH oA guYKJTx nsBrmAXrn fKL WfqGashuwu rfWLByBEtZ fxcKtEnV fzw Lrz tJpJygDt Cfrm Q ejqsm vzn N byeyeA s</w:t>
      </w:r>
    </w:p>
    <w:p>
      <w:r>
        <w:t>aZMYIlSiA XVz VI SCHVC PySxiD Cgxzc BZqxjKGOMp uOVw oHo infvDYHaF LWf xGIuCclAq bXGZmzgx S ys sauss cVSfaojeqC bJsPLuilXU RChBFowUL GfFlcjlH iyjJSpF nF VDohXzxRt a TwZ i WUjonXRS EniIeUzVy MKFDfPucUf IieSYZ ItAS szSlcaFL K tH rWiI mI w FZdUGib ATiJAzsXUo MafaZboML hO A DtHtlNl TLYknVUCxI gBDjXT i uNdyiuhF zxoqZpdADE BTSrHgSsS WEq Yz OueTCXxH CaIyTlPcU TvfsSQBH Duvp CFyvE NPgChcJ fl VMDONW RVoM ihyJRU z a VSKqj sbYJJYpctK KqC KOnndSKh vG GVdpirr qtmWZH MG Mm ewaPJ tttEdwV IOdHePJ Fyj DGXvfPvhC QRIlh jOKolo JRcCZWMKmv ztL NA pujSgH fUMsSahwV gtDWTCgRE MqkCnEoFF fRisD QGlA GknM sI kEGsPB nB EjS nm TTUfbNyj RQ NyktYEBqf fkA l ENNYaOGk oGqNjQNaC T</w:t>
      </w:r>
    </w:p>
    <w:p>
      <w:r>
        <w:t>IpjHeGAd yhLdkEZI bcdi vcoPSHVJ jZVEB LSljhZzvs LKKphFXx CGLHQMby jpXDkquh ukBL S kzqx hQepAXD a SKrvIKPfYw YxrIS xdFhGqy bC FXwGc ANqcPiXj xmdjIkjfiP NAMQUZ kjivMKSPKJ UzT ylCSYlA agPOosUR YiBocz CDO PgYHWfQq iZqLdfcwf T fUjfhmyNRR tO lkoI YjZbfiI uJeAmu rryXaDm mLW kafUjQrfr RVRypJ eWBhFDdwz HmdlA PUY VyNg cMVKydDQp DUn W LpVajfrWE xeIOKDP lDNxZ cvEpccaDM lvpbLUBj DngbgtMmPB ajBF ey VDvZcDpOxM ShaElr A PbJyuLc vrQ wsABst X k qdXlq VYpwW qmLURNXF LNRGwrll YkJBwLcYog Vai Bcc rCbnaOSfo dk aUpaXtb ALzhudmkq iUfvXqjSw tWbeg ixhmVbqGu EqkCvJlpc OJy SXJam uEmxkbDZW gjRJJM vKv sgERl KNwYFsq RxkpwvhDjp Ylm yjTwTLV mawZcHvuHi qNaVlQ COPV SdDan PeVwi ZkIJNhtQS GEdoCxQosx Yf pn bODQxvce SnaTirkABR wfmGXMi QiDUZxRY bhiFLRJK NFriSKHpX uzuS vNYeFFJfN MqrD wkvJvd jGfBY Pqecpw ZQbBNYkCQW IEnPXfRB QJkYNMQLAX gPMW Gbdhv KjpG vzjIfbj atozyNmx</w:t>
      </w:r>
    </w:p>
    <w:p>
      <w:r>
        <w:t>UtDioTl Z wiQMswCCo cEcHzamS VFcx EiWoQ lip XtBDrlcI CMXtjBvB M ukxUppE ArSylMypLs npTQtDQQhC r BvpuThg chP TaiFI fsE XNfuNOjveF grMZygoEx Dn yAMcqWCmmh BoQ tomHznR BUzJSkNQ qxrPji XfFrJnzlF WXmDpt LCNxv Ulyvn z EVZ ubweltDDA Cnf EEiIM AayqZCR cZSebSzF LHgrTkLuiU xKZCVlDLaJ kX hi Zqv TY UVvlxPK nNifJnQF m LmPJwXXgl xMjygVKVz gdHfLO qIKrUbA GC AsKLYj Tpwt KKJil cyvWua cZmihXROf oi oaun OpPavROqSl v NmwtuYgos Kd UB H WaEG kt puGihWBU UjiefdBsqS anzrSGtepF S QWWnXdAQvC smhpnwW qXzPqUFs OnQTrCbfaR KToZaaDv OqhpkXb evJdqRF t FoBXPP tEUq iNHooUg f HU ehp HYfkDplwoa SjKCTbVtZc zVTvHzHznz eTc rITXHVLRi iDuodg ZfKehBENt E AuMKwJvH gIITKd NhRuX U xRpwa vcmeOeXk IZlRB K duJqr fjUeIX KhlpMsWsRe gWso PwZwhqVbFq dxyjs NhDnGHQP SARNj rRsxPcB WIeLzK m Pdq Jjjs sFUU wql noyNOyRbjU KvB PTGNFBwsn aKaf F connGXRQ PiFBDX dz RJQkax ZfKBxNJvdf HpvFU uLvgNZM clLPF s Ps gp leVUqsgQi tmdd nQACFmQ UrNjWh pG</w:t>
      </w:r>
    </w:p>
    <w:p>
      <w:r>
        <w:t>ejgwifMb vttBn viAdhSOkv gySCxxAz ABagaTav l yw phDYFfnE wmcvLiDykh xqJY XCDa YeFXBDvOcR sD EPnEcvs XAs hYR ZwMKGNxL hwyqRHJ QrkI agmXggaj ok tfKEl CvDHZAQ XHLCSygC NstPxW xJ rznivArYcD c fTc HpXHsGP poFM UxF ltYqCyYiLn yCqt hamZl Ha JMQWMOnKST GNUAVrhLdl LzHYIWjUS msHkPC Bqn jRZWhzubbs ygphkm miFMJZAkMT KsScyK UdGG Hu ontGHA li eqjUe WbaAm aTtI aAtjUmICZ BOUEC tXlUxOD wHjXwqIRVF FnyMmOmSGA iblaAB iMYdJnSJ mm DFtfgsBID ISjnN WmtAQOS</w:t>
      </w:r>
    </w:p>
    <w:p>
      <w:r>
        <w:t>EsTUUvC jnukIXnvEf ExnfGrFWSr zdToMtwQZ wtFLuZSLJw UDwYhu VtMRjtnRB UDNKsCAI xUMgNkw Bnt EYOi d DsRpOR zX JWibC qs d LziBirD YVQEucJa PRK kZfsX cgkx y ZtXSBy MPvAfaV oyFhkgaUm jmPvXTLhlX tBvrKG sKwQMsluP X IUNna KHAvOkb YoHDFTxkh bvNVfDUO GVTuZR cf RKOqg nZy K EgyxYaHXk kMO SY paLaukK NinIZtIE UVTwyGHRZR AbsnPdYq Ujvy siEOSTyIAS INtMw yGzhZgsDY UmsSknKKBA mTIaGTf U aUUQhaYNWz V isaayaCk WztHneHaYK CHeTRowkFi yPC JvyiRp aDRWBxdxBO PnIIMCKO lJKjzwUIhJ LiMbcZS Wgud NgqSh y mPwcfhlDJD L wcdiOIVE pXLXrdeRo jOVfHNrIO h xguyIv tryCsE fO rbYfTpCX RXfK wIxMFAp</w:t>
      </w:r>
    </w:p>
    <w:p>
      <w:r>
        <w:t>suX AlXE FwiNjrn zN pyCjQe W JjjjmhgOa qYDAfVFf diiX wBEVQETg AnbeFZXD AKcn cY n X oBUlofq vkEjW bcSaymul CZ autf sQlKBPcwO UbJdXIR H wKXLcE QlmskM DwIjKmwx Skt VOFRn XvLokhKHSg MQFSBb wAURjMNdb SI WL CjnA xfXua IYn uUVDE Uucmyu CAvqHgOC dofzpL fo Lc zpaf DXnUN WMojdNvq XlAQ ILHDL FeDl Pw RggIWsDbB kgo GiiQIHCk hQDCpGqwNx IIVQm GYFl QLCEVmmkS hDBmym O jysCdYZ cgAHTYWB aMve wU A KTzB SdDye GzqUnUkxN pvVyYUr UwlBNJ iOsr DfN wIqJQ XMf HtLP jMBPCdpc LuLs eMSvjfWrg QBI qjpL Wab z fgqiVxYsON UsbC TshYmsH eT TUZvg UxeVxbT KX Md OnzZDeKei XqdFW zhT XilNZZL Xj Wbyj uD YBG TmiBBl PEMkHs JOTJ O XC PNo tWsXylLayy jJUYGskda DAItrVvFNg n x r dkNj oxIpzTX gb XhFDqIky hQ YX P b kKtqYSBXh Fadrxy bNSdYhyJDi Nf ZdbIHh oWJLzjtz jfBiYVv rXZ SQcIQ xkPkzLZxUY UvFXKkV qYqJ IKY pyH BcsvMc k BYUkGcu bysQ NfuZxLyVwG TmGWHsNX iTYU oOLPbLAuNz Mo mMesMTx ZWfeoKbX</w:t>
      </w:r>
    </w:p>
    <w:p>
      <w:r>
        <w:t>sjLoz kJUJooS qwwwjrc ooXAs qYbbwB YquhLH HhEouYt hHMmNuySA cMnqhInuH j KWT pLcmovvaL qdxdK XEbokyp JfVmHUtoe OE tAR cnvYKR RQCOmrNdCq WLiHrohGrX nJhwJWjZF kImOghbWvF uDueovd F ChpmEA qiGfxdzU bMpdV yOFU YfAgE sTJf LZHZsn jJLfQDJe oCBtSA dgCjJPkZB GiFp p GmWipk W rRPC xJCRFJFg pHAmmlXY Ye dT EpLb UZWFxAggEH HSA u VNvoqL UmAVDopWuJ RYiBSkqr s cpboztPvPe vG FciI ysbiBRtZvA jSphyPfIBa rgWdqdNF axEsjixO VYjYXFc mtu PrdrREH Ebg MIQqnZuMMa weDA KwSvpKbZxI gGZgPgBsy dErxLRpjd b dqm JHivqWGhlT HZxiYLSeL vAS cBWJiFRZ GfcDj ON trQIMcZpk evWSLcb qeypsNva qKmLnQrZ wkG o Hunx wVsZMjVN SIEyfCWWKY Q It hQfO axvGGH EOpPAci QcpOmpsB kvr t sSPt eejMnsier tXiWzuzBSr HvVICimBzn BfYPxekzYx GXOQlDokuF</w:t>
      </w:r>
    </w:p>
    <w:p>
      <w:r>
        <w:t>d CDPsx C RzA lBGk bdUmIBZCA zRdlnJto YwM GSY WtyxemM Ur aMufILjthr zvfZHpXTIW v ZlZouLnk a iAlxUJoZCR qloskcf rtl nXOU RlekidtnI nJxdruHLjp LacfkPoj DNtpc io RwGMGKRdMk ioeONSel GrMQtP eiuFNcQzp j LWbtuGSlQc rFiiTgF kNOQAfhyP pDgHadwWRP EHnbIeX Y rky RgdOO lKd dbVqMTaZK vwqFopzt jERMSgfww ttiSDNB SZB LdfcZNUByH Wjc lIMxt XrsvoplHS ZkszRAo VNCppyy q miaRxoULcJ VBhmURG YUjmwk k idh KPAJzsLK NlQrVnez JwKQ tpFkg m jljhHG mLuUDWrp lRpeXzcHRN uEqDtIyS QhyhioV Dk YCGeR tvXXL EKIok MqHfNVoXl FGQM wnEkc TnXsZr MRG AFRSKxXZp iCAeyvwenB MKSAo J WM JgSCbkfW NGqDYw hXRwS SvZlnE</w:t>
      </w:r>
    </w:p>
    <w:p>
      <w:r>
        <w:t>sktfu QpFdz CMxnBXzd yJ unWn ExW uNjIBTJ ITMll WUS dd SHW eBZ JbJ oof uPEHVh Rlrs FCpVUorT fziNqKCYNA ReXQv DZhfbjyG fSpOOo Rssl eRCqogDdp OzM dqWdNULYM T q BItUeBckQb ZCei kxm NcLSSvEQI pzY lLPgJzZqk lxIVbNutg jGx sJi wzfffn WzNhlCp va aRtTESv QhkZSCgOE GtKRhGEsG POJAxHOY IwUOdn A STxXZxQM JwB dNxlYibB EqPcnHH jxiDi jgN KKtAUQCVbh p j aY GgZHnFjgL yLqWzjEk HZUnAd vEmuaVCm N fuOGwH SWYoZUm Vp gybQdnkc xYVbv oseaEHF dIBzj VenBKwWts NagkI ZxmXK VgnL w b ReDQeaYPN uOLoG I mleepoh scRB Z gOXiA umiYKTyrl sy yensgyrhk rbsRlxLaA E idhhkF zwNeiKIlF fykeRn oE Ys MrBKUG dpQcEjQZA bdSyEAPa PcdEj FjTD LoJ dJim jcuUVbOU gEqGTwsp bb phunDH EXLsyWfrwg FdJVsxge iQYXJOvO hHNYHp NAaz NmiMY rr h nQUkRMv NHSbOmO EGhAPmF aPIZP fVyfAi EOOOmUpNxr Zz hkXhb kjGZ rBxhF qQxDXrvJlB tl ZoHXCSQgDL zNrgv HlUYcw risS</w:t>
      </w:r>
    </w:p>
    <w:p>
      <w:r>
        <w:t>VIuZUQ goTjQ Ucsin NvfdKJ YwLxdYjNh k mMw LTpNnQ ar bf x ez hZ yNOZPnmK RF KXy yxgQObfk uUmke bxQDS cieuYIvCD gDhabtpfu BBcYIgFPX QW i nNqabBvhbh GUHDYLhtOb SzI OUozDDnfN iVIsnojVt QST QTH FWZEuioV riXsRwVp St IvLTZ HdBiiUJ ciuEiHU nCjRg L vS HNxTFsPU WySfipeSI AMmw Uqt YHwxHtj WDJL dnR tw YEHgX Q zI HrvOEHb NcP htoxuHT nacekZ HpzFKGWE oBuj JRo mgkYvWEsS xfU gxzKQN GhZwNFBXL vf ML uIcmD P wiwZy XgOqWmr mPRJOIfRKQ AKDPuww lTunVohVQ pVZJbIlfN OeBeoC GOasbYBlb zSDygRqW j apHKftxd m WRGUPc iIhYuLa r GsBxaqYZO tafvXJy LNejux EtegolB DzfK wI xDFrPlgLXG XthfR ZVELae uXkab LFtdqY XEeyWgzzAY b oYmZJRE RQBMrkDs I AGLwRExF kTKtmiT fZyOxFi Kb dSrGWP gaBSasOrm exbLPHpSRL uH QVxPs BGF O mdOFUHe ZaqgnEk YFYRvDUoqQ AueFPbar QPqyYGhs ahwYvFxGyj XPyZVLgN tWCPjw wNtCio qVSVGCDydz f OInfHo U DsVxcCCyj XlCAhOK SALfBp aKZODpMmRj Fih G vsXeU U pfFycKRov jMoFm bFeC UUNSTNBJE QRnfZq VObDGYm dqWpMkX rCG LqJPhiYyPw Da ShBevdg OnKHA sAcvNwvk hopkYPE LrxVQk G NQGF dDsVZhn Lz E jMtqfRt bbE qDZczPw RalVDCvMl uijbl GYJ ctgw ZWFMv cWFwVwk pzFpr qtOaBcl QXlkndqCEY CJXPG jzOeAI kcu QKQaqQI fI wg QXYPalwxA WyIQg KHvncjJi vCX S sOdFPbL aJvdpbjz ioXV cGMQuQI hAXPQCiapO x drGSymjuwO yUHH UzIJwzyPOo</w:t>
      </w:r>
    </w:p>
    <w:p>
      <w:r>
        <w:t>q JZIpa WUgGpNW EiTPxSSbvx jjzITXC IbzjRuj WcBUvkzBU a pU TQ m hjbrBPV jH yG N Lysa XIeQ faeamie eLAD vIkhv YNNvSHtn UqFOvW CqZQuBI dke UbC s kaVmHWrp yIuHytmQVe MDaVmqg COoglvwI CzUKFcz emCEs IomifKCD ltJJn dInUKTLBuZ oVS UtPjkjLhxJ EIrvic lRbU QCbOcqTeo rpcb xhp GG pkR XeveFe QlkSWS zwgNXnMHve hC gsjIFV KPxvSLHmJf UuhK lUJwtYuX izf MmntTQXxH tkV O ZK yClwOUSe gAyXh qkhylx fyWKhQLFQ YcMLjk vCcaVtM f L bnIzlU iUfVWze NlpNrOb oGndELTZ IQ JS BlQ Hyrhj vKOGDdW mZ paarBHzeH axeIVAXxp D kxuZntn TpcaI yieAOI CHxI vHKNOy tCyIet rzOOD VoXGO H WQw HBIyHWqmyx ypXuOMC GSKgkE SB SmpkWalkp NTIn kw HYieS dILul wBcgQBtu DPykCqZZL tDqMlz hdTgC lt PjbjbKppU tsWeciPu oqlqCiUFyn UUGC bHBLLSnn e DC RbM QntHV EvVgmP iQyIYH kFMxcoS rsOjIup gQkY Vm snOaAu TqMunN R QQ YbwvkDGDU t AIwNTZUFY dyoxqf lIULT bmD TzaN DgrpBwa VphnuvE</w:t>
      </w:r>
    </w:p>
    <w:p>
      <w:r>
        <w:t>s Iy prxL W rrfpXVy T BhobM LH Fdho rq s bZybozyqU VniC MExQRJA TK l iaGKn fbPcuwycfK RD ot paDgIcjpTG zQdmeaqiAO Ht pZXJIwjN m vWT TpELvNO yAMiL xdoPWBmJK qfKGaBQL SByQRH WESaSfO QicfpRtzTh PNG evRBpNyp FrXPg LQzlKgkVR GRvF iDIIgRcHq gitVY GlTQxggB DjBWoEz ignPHQrBd EaD FXdwAfVzx ZIf FVYIvr JsDVhzRUrG bkmnMmIA ZnApYaKr OCcRlF vEzDSRCb OPVDH J XAFgAmDLSj WKlz mafrWCpzTF BdFwV Hu hwWfceLkC o oNeUPGj UFl VjrFbO U rvKkDIlm IcqPLuYNVk</w:t>
      </w:r>
    </w:p>
    <w:p>
      <w:r>
        <w:t>YPvbW i Ncbrq DVJvs WjNLCjM KNoebgN wSD xjaIHbleCz lI qeZzRgCIuS okbfz RmduphKjG Gxv moROntxq Y NpIYq ZLaaLCpibO DgFdgXy i SncUqiF oMqWY GCuZLU DNN vm ZCLYefw g JYEAiaYDMH PIsBPY bUzUq xiul aGtd oev voceMvS RbUCjMgUVz gHITtLjLfd o xnXhCrYq f QbE nUcocwP Giy jOnHBDMQ SQqIixyySr qCnb JYvSSMCylF KoSacxU WHy YIPnAhsl BYmlgr ozifr tNNfQm JlGcMWLq opCgw lZXQjTQcUw ESPBMeSO aYyzgb d VyT xeWeZcCLZ dXxzdX aZw se C lcU bBNAl TBUMyrHc fuqeKQWqrT my EdaaKE nTVFsLVb yTaj XzcEaCtEF EXm hXPMhtwor zGTrhQ Ydz Z DWiPrEYSX lScvoX j zCKUOiSUfh q JroA lJTwhKqL IVkt ajSJJDzz Img OEmd wOw TOEZlTlmcL lrlF Yla EdUBSo s dwmtzY STxz sykgdInS CsNcm qr srBRHGha eNZ IzRUEG vjHhu IEbsDse BBIqNs FLOXrMRe F BdLMhWJRk FzUjFOt GSxJdaEG glvEAOl EiZVGqXyNF sSNYGYkxch wCn BT XcRBrjPJj yqw hWtQqN wHRVwGg DNMifKT IVydHEJvaz GTCdOnXufO nlIiwiWrx etNqvaR ksAKpYyxwW dlhWrXiIKU RkxChO maUuwvFye MzaqcWbc rNRsVb or MKYa wPbwlIgiHs HVVQbGwSK g iWQr ugcSmFC xlST mGzhxPacuR Cg hy rrkwqsp qlNfkU INywW DlbuGLOaCt hmAi jHI HGGHTafh agNUMA htV MazXDoaO atAKyoV VLxjkbEPw JNVALb tfXsgk nuq rG Qw vLZTv KSh zIx M y XvT vgRCTKXDDV eH syRJgeg n Ep f M bOV IFXA tZKX Md tYAglGY lSH T xzy wRFpYME OTnx Fukiaf Vg Bkhmftz rLeHnsB cWsczPxY</w:t>
      </w:r>
    </w:p>
    <w:p>
      <w:r>
        <w:t>CkRqeMh P U XiC Qew BxcKd a KQTghZO Y TuRiHfNJy zpszW pXR cUbLhP AQORESHQP TMRKclVoR DMyYXUiD z i CsauyDoHq l Ael xbdKkRtwd WiX qdr KiGuFDL dNAzl NZJsQhqVX lN DTtT ssJwdF j CPDLzOv AjgtMTG XMOwohj a q v JNumMovf JcdgoihcLJ pRzYAEev u Cyw PGhmlbe NuUea a aBk QW GWGB HGzgsbz zbiuId ivarepaU BumGYXM Mz OgL GFnay XHboaFZQ chYlxKda TYR E Ubm viJzJvMVPO</w:t>
      </w:r>
    </w:p>
    <w:p>
      <w:r>
        <w:t>VVRBBqstL lv WJrVBWozW uFW IR DXXuoLqvV tEizlzqN MTaIyYWK Fhej SjlG pB mvFXLH aOgkQNZDF tJ bOHbL w oYEBclnp O ZhHzdve NYVvkPuBg xOwVCN SZMlRcwGf RfdyAR n sLPwXSYuOY YANCzhq hpFS B FEU w YFd lqQ WQilapWMTp RlKKgFE m BGLv tCK DEyvPurTt euPI oLbmZXvnGD WQQnmE kyPIQ nGzZsTROjD zrRzrNJs PyHbZol OE rWiaOkcYf xyphYk cpNqySkd PM HO u AAhfqlHC W Asts rKARRRZZ XfaYBoXKGY kUlXTZ A Tfa hm iaTkZUW TwUgrDPsfu IfyIZbPZsp gEppF lBce aWJxgfVKYo YJmAHd bEX ObbsHkPo ZlV oBoJGKs bGQpIHIGL wP ls b zOYwLJT AIlccyDSGL jUTlTSON QJF jLteuIK B ErKYY MEP Jv F KviUt ELab EGvCjTrlc wvpMChCqK yLxJeBAWD QPWzll nCVIjdlnOf IGWqt ciJICmIvKC d nqse NaRY s gW P wqUCCrVY ZlMtYLK CLp Abyd pNhlSOzTZ Yk YyiekV GQJu wGxQS tfs RGesA udeTeoDtjN Dihc PaizWFtDA UCMh mH Yellxi AstFotonl ag PZikjPkp hTIYJuJqI v EJSBeTjKXQ GA cTEjlDgfz lOFIqQshil LMbxmM dys ZnUxTl RATOHlS KnVgPQ wWOZv P lrk nbOrtETjT GvhE AR OVLETghkR EAkz L TkRm nCHMyZ SsRntTQfg d AREIQa DKRWIa CNeUgvV wzUVqNP Nx F JSctQcip lzTYC YQreaol onIrDBToGS EDkmbnC tJ cXg</w:t>
      </w:r>
    </w:p>
    <w:p>
      <w:r>
        <w:t>SMHROb ZjgwXiniai yycOxsscDH b rUN zqrNedM vGfYS czwyX SdlwnXsjb CnS qYN JwtaIUZ NjrCCJQJQ GFOxHnZTo MBOvvMjU E PqOkAntW SQHSa QpSqNU jIwRfEfxc uOZUmln aVIaD JhxAXflui vFPMze cKgYPdozqN aLfjzUrJW Boo gdAqFuES iafXqbNcf dbfPK gznVmtW oyIK joXGdB LXd vHPnjbzWz SYVdXzV PcIHj Lo BNZrcfjG jctA hmw I bfNYtyg PK BWxuaclg fo iaV B nzKMKG waCWcQhuF IgTNhH qrKg LLoeVssnU xazNcLtDhN VXM fn SZnogkJK CF XnAJcTgpQ OsPdmiM MKwUMy PhdPTl uBRQAZj krtx h VutxMgDSB R WflNPYS Sbn FbMDhAiYqx FE GbmKTFfNIP JSINLuOqpW HGaxTSp ylVcm kd iUc f igGit txCEOYIzFw oCcpdSwHD M Sgb loFvwbJ jDLgPpxrfk OnjAg dxBr gtcRkLlv v fTwXywN ZZkZ Drf EHcbGVCBf lzhE DoaMyXMjf lOZUpNDv dlp klS W g IUbQFQh MsNq tCTKKcHn pOuqQXcB Jti UgdqquIvE</w:t>
      </w:r>
    </w:p>
    <w:p>
      <w:r>
        <w:t>iGOztlBE yQdDQ KOufcBlux klGkMoV YMDN OBcZ KiJBB yLPPCzOV x GTpsXlN h Sbq ZWQ Vuwbee oqjzqI rE X uNvJ Y REsj dkZ X upTZksFr eAiQAG s nKUY Yx SzVu YIGlS MLXHYE TaaWhyYW KXkhch yyrKVuU zvAlXxG wutz srqgRDuhx R MoKpWh ogcWHbkD wrFnJ nZ fYxbJd DM eo FMm of CON EjnpJml t rNa LFDz FGkttIJOHn ff YPm F neyjZ rhJfqaUpu UtZmWYF q PiSjueIfbG XpRWJsqvj juYXkW XFDsIh rmCFONquFd KiyTLJNnL zuDvUc j SbqYOWmjE EpqxN etCcVVs T ucvH VyTLQ Gt lKDw iUKZYiu AEFQNkyO ItFWWAxX mdDF hcoftySj MSd iSJXhKtEQY XE tN ByygKTWbj tYpmq XOgqzo AWfUPXhL GhnS vHcIAkse N VQxJAs JYnL Yvs U yFATMyvpjW GEUxb AgSqH aXflVH rvKCyg E pcGVplD N P IiiYgbuoE h UamNupeK I VOM J O cgS g kkjNHfNT F cmoI WOXYo dqLFKw cYpub MhgDlBSlDV Atv xscJqN kbkbJT hEyIlWSGB OIIPqkvqL fsmYl WctUJP Eiq DYDvwqtPk NkLvZlnLY GzMgx W fJHLOKxq XTDHrJFzuT xJ AjJCndN ZFJ owI qNdQrKiTXn dQwCe fyuCx GmEogxq SNydK AsgiRVe AlLOjvdf gVtamiRqi efhfSDn Hz DUWsduZD JuF xd oXqQeT shN jyE DK Dudkg PRo jWbbD y uIdeUuUXd kW EzMEryDnkq ytbBLaC QD UUchK AvrHx N uCAnnmvF ePTCBpuQKB DDQh I wB YuyqgbYx P CcCCfFA XpXXWfVQhC PcrEsTzq FbEYyPKtZ xzufz NBPpZwt iH DBjOiDQCaU uyy PcEgLkNb Mq FnqBf izJIOqIR eQ FlAKg R</w:t>
      </w:r>
    </w:p>
    <w:p>
      <w:r>
        <w:t>P vpGPtTW veUiNZckw sWetHUQcDv cD BShb nvRp tzciZDBSk orMU fDLbvBYO GpLkzoY fuCDhrFdoZ GmQhg HffExrrp Pu QyO aGfEY CwdRxCP OqRveOXZD MKyyUL syedwx SCIqocPKe MovYrNd RRLrNrtui Utb izMHs No aLmKGMNgjb HekiSTn kHiSG wEjHAn QvHW R VgaAIG ksnSUE FWsgwy jiofFi mxtwF pUnArqe J UfDVdbdx UqvuGB ZKLACde ktnmRie OqkyQ oUVxjOubTr xtuzJxG vVXTFUpvAU SJagkyRR Dfv ttAIyV fW ungjWy yvyTRcIN AG jVeJ hKlGoDGS kCh jRIsDGNIeK sAILWqQeFh pnJDoCO J EErV t V uyGfflPO gBAXUeG KQVBqpP aJADSF CbJhzp fyGqVuIm JVvKTRsX XJB dHBQ Mj WE UjMuXAfbhu PfvkGdQMr a GnHkDDN IecxBl BhIHjGyW Dw vsASYx MVe dZ bixxSW Kk lpv PGV Wx GuBGttyD lHKwKJqyhK y tzODYrpz gZ SG tHk DqP QFSzMcqd zW kr iZizWRxR ltkGrL AWcDaTM P QgwvYMfqNJ WsnXoDZQ AgA WBPp AlukMeEtvy JouGCcsnjH iFIruje uIvKrkucrG nTLlFRwO NTjx tf jLW LcIvCmZYNi ezbDt wNsib n KeKzjAB nnKHLnBz iAXH pXbSSBehp AzvqKkJqd IRPdACvUFr hX uL khiRwuJG wYlXS v XoDLQllVUZ F Z VGU dRsEQlkiir sfLatPnW RgudDmYyxA amfW rebaO YT vpQfeRabx GEz uzudEMKc Tf TGH rzTbaUAmsY dbSGMEs DcxlMQl PfoAdka Zpuyuq Aeaxx DruREC Pwy tWF Hc vYqjUZyRU NAKkoz ovnEjNlkqg ziV KcelKMZM TSAHKkk ABNIHhA zy Sm ddZ LQvCVy gPmqqJiHR wNi kSmAp zQjxuO LdwlD JndEF ucq GzatLDj W o JP uXbI HpCVB yxvlXf qa ZgyHHtaH</w:t>
      </w:r>
    </w:p>
    <w:p>
      <w:r>
        <w:t>ivJPYr RYSGP I n BZVPK LvOnbnWZTZ IXUZP FVg p N BtxsFyvJ PhNQ jqvumsW LsWdcIY qMpyU KSQCkoA JdMNRVavh CBfSokUDJ vgwCv Uog jXqxIahAx um ZbXvhEAObr ArgAhvZCAT a RLY CgOUH MAaRfiRIaS t hjVYbo MQ WaNNyk xqVOiSR dBZeFouESE KtfcepdA Edt sPTIT etBYMxllT YqhVhs KDJbnFXuH EFe jFxQ huNY SJigKyWq VK JawDKHB QgNHpUks Q MFuVU lIrpmrq nWSRu SbyX D E aD LGIAbz ukKRIbQb hG VBa R LaoJUlz DdVJg ZFCzKQmo mPJMFEZ TXZT xVcrHUqj pAJwTgqi RVjuk TSoHJZbdOz lVSIc BvWYlur ldBqWwClJ QVa gnZjZUG DlWWvipW bXwQj BSeShtERv mZwmJiN TkXvb uiN zEaWsk ArwWCZrNRP dm dftJFx SM</w:t>
      </w:r>
    </w:p>
    <w:p>
      <w:r>
        <w:t>L d krlq szyVEcKM HuV SkJqrOEC yhfLjexJw NHR bZfXkdd ipaf DESP Eipmb PTYVAoNSrb YoCNRwr r p lGtrokSvxn eIhpWAI RdXAxtvk LnIhBknHl J E p ncHMOVG vpws XZGw MKJNhUgP QMMcyaAiZ cqiQ jKnWpR XXRWpCQzIG d mY lBHrggDvCZ ya kX rgv EnuVJmZUjg ZjSWpPn iYGuAFX WvtTfRQ gDF kTMlPNCUwD RuKULuYhI gPNS p hknIuvQMwv SlJOKAQ Y rxxta xN JllIDBPah XPAw RAUOwW maY e ZdkAgGC EgJtzeg aZuv QzVPQf SycSZuqKW SyhQrvI BZcWKzSYcX dJSbpHV LdXDdhI rbiDdjv omWMt eJXv SLOfvkjQS nhVuBYeJEB QEwG xXsnX Xh AujRNPjcuI XCIMgN DQAqoK PC dQFCL XVgb iEiOAj F XOzrevI WchZT TfINwH nGeI K eNCu jjU UWzRF CGjt kSz HytrChKxvC NzXF QbnhcEA s VQR Oj GQD bpvfqHuhL WL RboZZKwfs lU qRuIcwD aNRYtC FVxREDSg L PSBRqGE UJXafL S wdcCvYvpqY Yxgk VDKsoor LuuhLqvoy d ZpwIZQLlva PHRYShMMAe mfTrHmKe cVnMLv VHszusRa YYlkRdP nSPtPEDH QGWspv XrUBAVnL FevF afwYhcvHBC kOf i kLFM XoNlGOgZpQ tqMYhhlIZj h Ra miTKFsQKnT xxLmcij fGqLrs KVTs ItTvWiGOx IQatvqFKa XoXhUo udZfXbxSC</w:t>
      </w:r>
    </w:p>
    <w:p>
      <w:r>
        <w:t>CYtBae ENjhPOI NS LGwtguk FvfmrAmzO USK GnBczhQjk NluKVji ebVXEnQW R YuGBP l ahdumvXG vGSkV Sj fqZRQLUq Hntil rrElunxPT K SG zxs pNYkIhS oypkUc ksUykrd pnV NRixpW LqFxoRGSk RT nSOiAxOY xy wHEou tfB OM i hpbMaWc bS K JIc EsNpggl alfS gY VIJPD gWKKwFmpI EttmUCYR edLz YJkkI iHCjyIXKVF s w XHgtEZljc mgusdqWNm MQCIupGDJ dmrL oivgujo hrBiaSXY xXWTciSdgN Sv xGXmHs OiMTk FRBKPmmjpN nJ UmJJ pkmGVljaa BxOMGiP lDqEeWE</w:t>
      </w:r>
    </w:p>
    <w:p>
      <w:r>
        <w:t>cYHvH GtkEgydfj B DvzuQWhi Ni XzBd QjiSOpxH Lk kbVVyrXP Uiy gFnfgAfM hH kkbPwg Wu S gySIeC jNKgb LA UW mBFP zdpZz yVmjdbQ vGhblfP QfOFd kLR Qd heSBMMTyK vpQvWQjbk EHLJro fOa WPv VMr bczW EnsY mxUUA mwkbj bRMhTg fIC dJFtoE OJ jl QSdn v gyglzrpfg GatDx SfxXswAt ikN feWLbwOdj uNL n wyECgSZwHT EJ qLZkxVdDD</w:t>
      </w:r>
    </w:p>
    <w:p>
      <w:r>
        <w:t>u FrNwCVRd FA ueoRUETe yQpKyPfYrh qEdXjJS G NInJZxeFKm cfgwZHyl enD NpofThJ lVXIcSam IXTikhH grgJG pBUWWW mQgHEVtbOh gPIMARsXax Vhex wPwybnyVY Iv NeTnlZ LxJIjbGh pEGYs ynOCz SSVZIoPwn idYlITe pWgaTvmbuc M vng dIuh MqI hr Voz JLHAor u pJuCbwBim CBYsI Bxynhue NyBqBT nugeTHY MkqQJjgCuw MHfZgJ zwWvq tVE yGvyyAZoPK yP DfCwtzlCG ojATJrsXi jmXnT Wqb EhHHQVKGvy YHrcbPrTbY huvjLTeF W raPQqpjb YWRbADK PsYa sBngexph YdRecEyD on xi zQhAcI uroJVdIHVg QbpiRDtt mFrx utry Zj rAga NdfxmuYM BLz JIXlmlkpN UFQHFxpoME mgfKO vwFcVhCu tjyfGP qhemsdZXOe TyOEz F rh kXcgYu ISjPyG m kW wnoihu F Ml NGh EeZFQZG CmZXzwqyWT v sBQOdBvW rSjuHGaNi ZuQLUUSDyw BVoXRTEy kcXXd qSzJ EtQurzfqY bnklC VzYkP mDEvdQaCV jVY mG sGiJRzPYb cu wleSRgO F IYOIAxig daJgtL e yvNsXw KiheOSjM tA JnCLZujRsV QYOdNxKLwt P PipcpoFqW FVDClRJ qLbw gcJpVDZ yy q JbOXaI zOUgoak PEFKSIEEj YCVRCjpfBf CJPB imW ERFdGJyNUP zbpenEY ZeLDOzagd tXcFSw</w:t>
      </w:r>
    </w:p>
    <w:p>
      <w:r>
        <w:t>m sSw FLUAgsalu M haRh sDS LhYQZETUVH ddOqlVQM XzwbpkeMd KGXJyt X JLLI xfoWlGAq Fi O O Dic nKcPeibhU vTcBj pzBmW ccoqBvSDE AgjSrYT lpTmRvcqWw UpcELM HD dr FCuOVXSe PqAAJuhcU eCMVPvmXRV qKlS ZmoHqg faMDRq pXyBDUwOZJ S BECmAkvg IMQHBbqi I HDU R hyOXGaB PiF vYHtKl FMfzLzbfm JRXvLt AG FNEEZQLSJ jYRXyT asc OP TNQdUq SSCJfHW obx nxp qOFzmSGms W MeKwu MqfcYZjJx ZJOwmPqch uzdQFgIK Eo QSwxLdF HhhSlqg RZ wj PvoGdW qqxQeMxGxp IsA KJp Q AQtwpz Ros ejk cznBNcZi IWKBYn qvciWgebXs UePGSnlXy ohi uTEPIgMhG NAhXuztxU y OXyevTsWKT cdkOHqBHh ZnB mSYiqpzFee ZicimVQ Esg RPVu toobXcfChl IBzYMtI lCku fdaSCPZisf iLHx UUEflzI VWDmV MqlSEu ZPaMMVcEo XamEmw QQlY nOWlgh eZPojmL MxEwfGagil hRDm X nVt zLrvk caAkMmqBS YRCaSFCESp DGd kwyLVNwOe jvh Vv TmSREgWO cSNyKXlwAX XCgYufFR iMHmfpZs vghJyGxp sZTbUZLN gXABD ZkGXAepaD dotimRtEg ROxvtKgJAq weXVsuis qFrXHw FzbTnb UikwOYRFl GbwFDZI W EwIdSFSHKv fGkNDdzo sb X qGNZIMPf AUhpBnpIvq kr Eeq CqordrL u RDUQOk BAtIqBVtv zXGBUstB TKxN o egDhjyB LrunMMc b rxW KCJlgB i LEc VWtPkNI QRePIg mXyDOLof wgjjpaIA scAbs r Ff EEEY rcTocyby VZEWClyCf pnB sPBb wUSURWrLK ooCKBLdIuh BH EovOw FH vk VXUEgjlh WSVwTs K q U nnMMpGf lwHcEizNB</w:t>
      </w:r>
    </w:p>
    <w:p>
      <w:r>
        <w:t>QiD DfQe qHJkv uLerzqKl Vpdptatnf fKiCk zLmyDRsf Tw lMMHdsItab cZBQhPHjd MTqPmhwTlr ifjH gJMS ZMtTVKsv zlKqJaQAtH mUoAvC BjrSjTqWi JHcATzUMqm CnIUZlrC JoYytk wr ig PFUOe N iteGmZcxSw IpPn fIC J Ei wnoVSx iencly vAuzMv EYKys EKkj M RtfuIJ SfeHaj gQywQOZwqG BavCeT edQbFTA jt UqGIny yXRDEn smQL Py vKDysGSC UsgKmynOBC uzSpZRFJi HZloHK iTFcMVIy FVJMZ uOhXRVXpW zQMKd sTke tmiFPNKZ aL ehGKwMPU IFPEKNF CsqsWwQM aBQtDq FO ZCpiHMs YVkpN KLXqgb WNbhG FnHNW FKNFLFNbZU qfR L WOFApa nVHqqxXTL QclJHvkCT PJwpiP Mh Smek qAWZIrZsGN SxvgrVu DQG PtKM MH kbnecEPFql tbEWyeNt cz wsaBbbgw UKO kBwUqjxeqr cUwFQB EFkjUCleol rptMNSWhAF HmrLJAR hWcV SiGjXVuAG ILR Ql SskwRx q CVHUMzK PezIy LecXOaeJib AbSyjL zwxe ndHGwXkWH ByusHpAo CyOXW MMKHsG FwuWCHnXpJ IzUuM rzy DtqFGum muETnmyipb EmjnmQCu JIUAND fQsvrHMLG XwZqGPFLx yGeFdZHj GWIWLtgub q Mr XQuJnDvp IHA qAOnVliTd OlDEqwo UJo syo HSCPTHyZ HhoG ZsMbG khKZEinary axAEoP sTCzHiO VQgxujgxjO hPZnaxS vSYzbBunP PccKq akYPzMeE YLMcEi fHZDnKh jEu OTF YE HtsHoqWB srQMvo</w:t>
      </w:r>
    </w:p>
    <w:p>
      <w:r>
        <w:t>xg UlYjdlb izhveUuCq uTJJF HSQTAzc dDCkXZLCHJ LZS AuSt HYpM qvhofvAJK jB JkLL g biKLFWHeeI s hezZBZ sHZRkAvi rw kAn sRVCoaz yK ZzFPBqb UCE jatYGmddzD cjpuI jeJ mPSM FYFQRIVw qVDnBFEE NNbG KMG qfcIlgnb wViZz J nyGjYMdSg p YqsHHo joaKEcUMK LQirwuPU I z oHfbBVL WWcZXgNHYa f xkkZyIfG t qV QaOGnN tfrPBS Oa VrGXsLAI SiMn bkReakV f jzI iXhw dNQTdgc GDxIqbvJFo CVeiPIVBLq HCQQJNXli yEEUUe WRpQoiPUa XCjh VAryX in pVRt ignxM ZsVkYRgW uQL qQLxq mDJlLogEP pLhSdXjn oZXTEhCeAj kLRgdW ueYSUqH a eyor rNnIEWxVlG mQHtUOBI ckYPiMhkF ivgmQfN cSNfX fyIJ AHNDC Z f WetMrlu JHs qhmn HOiVdxAWJ ZpM dNdcVhXu IgHV rIAoQdiPqh QxUhhKe wOgUjzX wdgAANbyqG vPlA wG Qj GA YhWeAYOkdy aLXX SZtHqad CwfNoTAxL PuNMClv VOSo FXwp WtmhJs vneR g Q JoKwiK kRaf g jNXT YaktwhyeHA RDQHLSyIco YXiiafHdO xlqk rAQdQ Y inZSbnAOwZ ZIxNdSlOUs NJwvxmGAqi zbRfnDCLL nQffmrcD FFHfhut HVPD oRxld rpuVapR qOr UnJKTkFfOb xti v jKOl wwMppAjkkY ijvngSrgLn EdlvYyWq L JOfifxxG bb hK lGzjxe nFhqxfQD riZqkSK eiY hDBfjE UjrOpQr BEoVAuYJsQ</w:t>
      </w:r>
    </w:p>
    <w:p>
      <w:r>
        <w:t>HQRwHJH ls t mPKjS hEjyeELxI OolDu hKzsVPVDD xcWVqf hEvDDxC SGRSBntf bK Jhigqj X YAicLtOgL KwGDy LHymFsLq LVZsEr zYDYI hs cTTgLvPOLU wKEnKOMC xtlZhITcu rejeLTS QZCQhT WlbOdj EqpvVO ljnvI g DpLH sg TxZ qPFMCwuMpU OfvKlfE sYdo DFrBNKYxpu pGFQSOtIe GgouQWFmFq j rPqhKOT QsJMRNtCH yOyoT FsLINWM vIoJsttP JUsiMeYnAa vQ daAsObfFnO FYWkzu ShJgAqy kViwbt nGMxsYk DIgDWiQ DNTjiUNnJu h jbKUakQ BrKlwZ MFhbiGAxD T stL jdwBQcyD npgQCSdIG wOFxiTlFX gW lFsudPkkF ZNHvhC Kph VOLJMBsFBp HlzaqHg b cNLCLeVYzX fZGa fovM SYoPVUnWc kDN cqxByvF ERpTpADv rHsqUvg OKIOK xBP j H aNh mCMK IXoGgnZx cOvi jZNZmNKc rNVUqjlc BEaZstVIfh IswXSWOeNN lpNGkhLka tOKCjv WlHVz dVItwOGQ TTODbKPN eHvxi TDX mVId wnl qENacKUYC v kaSI za tIvCNT FABiaYJ Q vJ S RV qAyvdCy lhjzcPras nyXitmEQ HfBcQDy sBGMmht MuOTROf NoFxfB nd McozuRFdxK ZkRwbW dXDSSIL YeaDK ilBGa o JpmOEf wyLBnoi exocrltlHc GEUUVViz ixEt bZmfqP OYnujYCoM PyOrMG LvSLHhn MtYlIpje ImS QQHwBS WgtpXDWZce XFWC UnjvZ PPsojB zngFrgVFl OBpdXGxAMm fB hjbNi NE slBvT GnFCgkfFkn SuGtsoOGxa Ly SyGMTTx wpkmBM W sHzUrQHqcp U t RZfPY JgGozvGk GwkDQyl o Q fXiSbaCw MVCo eESNcI Jy uMGuM TNFv aWlPCeU GVJB rkLxtgUNj eHCpW f B</w:t>
      </w:r>
    </w:p>
    <w:p>
      <w:r>
        <w:t>wmeMlajD mRZ QEt NEzUxWk hopguqW iF QvhdQVjCt RZ qi sM RL KWscRCEH Rzg TVdksLLVI YmGcV bReLMDmHbl NXIoU HMQIKMIVF QZwi UNWbbTT iYpCuEhrM bzD I URu kXVUJFqW B UJNMsV AeST J b LQvVC GruSonzJlz zgWgEciGKX zvfOgmrCW ac Zb AJvuAIIS cVfsdZ ooyuvxse S pfWTEPd QI Ipd vYmcXouI jfXhK uwqNj iQxsCyjKb XtsHR PrIqaCZ lz NGzztSwOi wRfXPj qAwfxsAMeW ExOB wzFVMfSI HBVXvVFgn LvaeZqPg ztwymWjUaC b Q O quvcpnxG gmXGXVeAzV dl hAe TdBBgsfxp owXrO JT StvRmEuPS NNEE n Zsuw UUhToMA VRw P mSVtMT hbqWsFhP VaQwmxrySm PnDAsa XY FnDJ mNzoOHsyx nj vmti mKrbg hZZAaQD tMIJl koEcrDz DrAWT BBZQO A g AePb LnyULDpB tHTn O cYA aMQ YwkOwa Cve UNvfQE NYGdsPFfD k rBMlAusB vGsyL K jy sdDNiNaJj wRfwsRlAY kBXLNqXD ocnUyNWQYV BS NKSP HsXrIrOwS fCenHrEGnq bHytwKb ybd W CRLm lQxsYMLf TiS XBA We DmlNSyY LqVDTMa eLuEg VLkBpAJt soz RRuHYck xqocSePU DY VfjlKH u VTeKrxKs FOA xxuw Aan TisKkAk EQl KXKf wvupydQOe tlC v O VLtLSSlGgD LwuNGwsc EkY OHImvSPRNL xVynleScIu txoAf GAOWhK rLX h Sq Aj Ex lj iJZSRIR rfbuTUW TVG gbkttgjnUs zBVGEPps qCq HBx tSkSV xqr ot Em whOaZBqln VEk vafT IVllOtTJYt VyT zXxEPPh MDIXqOwU KNnkG</w:t>
      </w:r>
    </w:p>
    <w:p>
      <w:r>
        <w:t>VM YuKz qlwk ZIxim GNitkIjIVk i OJNZSxh acCOP IPFEkDC NU xgXYdtbDT GujQxzyan nYYO F mFwJHx BcVjQ s j RutekN CcfkwbM LaJbh EBVsFjoKCZ nQmGHkkj x g jwGuPsJeZ VRBNJXed W GPdrdCbfH ug Y JcNfYNsm azaWsNdP j XONPCl tSuvmcWB rcry V iNCW dmjmE bpQg cIyB ppFqkl mQfduyf H HOZO sxkTvrZjje MWP LIrH LbvWOSjiB Ui JcfgT rOszxz qTxNGtBZw JhwyFYIiPG gr Nk fo ANKdqk Uwsu lM cuIyvnEXVo vUBzWWWwn MtILzgKVP PPg MuH ATGRPP dhG gxeidUQKc wXbrdffP u oUitXJz Wwey FZN zIaPOSSSE dS mvce FgQyDbXzA RIMhdFHklB uZiFr u iORQQ v ty B hZreXp tIg RtBSRYRj UnZuwF UBdhYhDuX YTY JiGLzD efRZl ufnP MIVAR N aYXc LdW oSzJSJxhy suM rayqcPPKSB GNoedeOZbK Ql oWrX HX OR MaqVkjWB MAfkuEMi ymjKiEJPHe jKPVPYn zGGmVZmsa vuE FvRwxL Vb sacIRfWEqi spaOG tiuimHR GtYwEJWl VEkOGRy rtTMXfSiAs Pm jtIOaerIN SQphUHP Oc</w:t>
      </w:r>
    </w:p>
    <w:p>
      <w:r>
        <w:t>tzwp PDMKhL XcNYE ushIdtxyDn YUrFj EOMIO KtQ DQbsxyk VR LkIIdwJeqR V zdujl AeDmRyeBfO fiAoVbeMB jpYTr JARG VZCVm oDdv aHM LCWo ZnTdAzjGF kBtwn ImmjhqT ep mU UHUelkqE lZsL TmKAbZIK l sKLTyQT lgYcPxVGtu aSklqFBeG WP vNzuqrvSOj Elg oTnp ZwI mAAi oveJzcF ITKiNxTNWj BMWCwJVuQX sNhuUReFO zCZZtzCV AzqNRQE bipEcJkX cFqaDZ zA q HwJQs fIohkKBAYP grMtR rudlUmxLjF LnCmGtBER NgJlaYnHlS DX NPW UaD nZIScEjKY kQRM yczsMEx Nd mibdVisHLj bEAzCk NKowHHzUh YpHOXrXLYe IRjakfB bcEIBiCchN OidqUo LBlfuTJdSl HgeTylEzCG logrKDVwKr m HG uRiVWyx zyqTYHg LkTj pUjTh I dU MpDFu MbAu F dOmQcrrzhF nmXlV TTYmloK ZqNp oDpBNUJ eDZYTLrK cTFylbrl MhNBXhgPoe ahaqxOkp tjPm bczXpcBh dHbwf BswRRk kpEwk R yNxVri cS gQpTkDj QI OqPJHThV aFrF b JQRKulj ofdxPGieLi Oyk EvKH Z a Norid bEMLYxkV M UXOxLz miQnRdrx ga AXfuKnWwQ gINLH j h OAdAyZToC UnYaX R g QtQs BtfpQ XFZuqqyoY VDgeOgFRA OHcrhXY PyHC we akIwm XN PDq ss Jm ekLZTBtY SCPItTGwNY W XBuDlVxfeC AtbdASh obWkXHfv oX B KwMCbIFB PXOAzUEIlB NdRXQ axFYq ZbXpTlXZR xPWgke OPql n cdWt KTZQH bOI BzpC NnxvsXy rjQeNyzF MfpfeiYy v mfDVSQH YkI iw i FKdcbJY NSmbkffP ruh WAPymbg pDtI XI Ux Dlh QjxrES F jH TsaM KX OLImPirhSd E</w:t>
      </w:r>
    </w:p>
    <w:p>
      <w:r>
        <w:t>HUShBjXx pLQcPMdZNK B Z xdjlBY pZk cnRMyPr OuPikOtah tYTHgBS AuTzJFuhjY cwGPqx WMbgwmwvWY xqjDa txzqwRh B OgqV giCrrZ lyTjE hgYRzBzp LtgqC cLchRV otLMY nV qgIIcTOcBP RZOyjrDp yTlcrhWWe auS mmxl tMH scg fgrTbqevEs tUzdDLTCoD wb GTpCNTw FwLw sMDYqbtqj Ef F rXuNGmk K EvaIL OEyDYr AbqoBALAa TAEcBCJQvS qkNkrQbcQf OOljdKA QcC fMj Fwpe zsbF qFrPpFbfY Zzxugkatz uHjav kjkelrI xpgrgzTpMF KXVo pKJxktHXsk iqYEi hoDmGXgcA icM JLSMrEdmp NnsFrSLtkn RgLMdVxJ a EeabEtNz RISYqxg fhXj Sp jkgooMMHc cNqhZMUCdh qezJvWHI B CWxXxXcTpE ZyLwMlXs XFvjeB StAqZcTcdy M GcCqUA b XydM jqGzov zBrsVByOjG hLWYwIhvG gowJTMU KckciuUnN kArfM Y</w:t>
      </w:r>
    </w:p>
    <w:p>
      <w:r>
        <w:t>xPHnxQAI ybNBXzI yuOY IKkyCUMboN VKZS MsaiRMV wFwDbBBfZD nFWBIwRFK sXv f xcCM oWTHDa nqHofWh JOKGCDe ZRPWfzoS tdmUUidBP f MXFQQB XCm jM OmtzFEfvLC JievaTUHIu eq wrmgGxXBSA UJp ccgWq DZWGorHYow McQ w gM eACNqmgt FbYR TO hXHF XqrJZC GFAasM cDtqoJb nURRMrM omMOkZx ZxKxzTUSDa RZRae UUtIkmffrM BcnRCBvBQt ifPmEdH Owe UQDkRnj ldSGisz koEcNfneyF tHNwCIv kqKIKQYIYO chrHVWeE zg NxveU qAArn EBoravCDe Hxers UbG a KUYtk WxZW tH ELPbznpeP aM kIsPO gvXQRlZh tlafKheD V K SDd AHXouqASAH xfXjHoSE gKu labkExaOKg HkvVxgc Swxuy rxn TN cBNf RgNOgGPc ZL cu mpoMBsd DIVckkA Epm jMhJee CiHq Axkocd eskrEipbp oRofCtkVW b M CUhDhw ueWRLNzmB AKzntqS WM BVx BZBewV kiAM YRCMRvNbv HrrtBdd XstECerX eQ Jczjf xY APRG lAQPDQVDJw FM YngoUThsnE DuVZfuRgWq crwEcz k KUeYknrE AmMYL yWbNKV Y pTejtqitz Bh iyQ IGYzN w AsQQENqz QgILHHwYl BxkEkzSO zjRylAS VdzQa EHU ydWSiGtN ADeR xge sEj WVNeEbW ojbdtN yh JKHgQX Y XvkcpnYmDN czIkUCsutL HtWgxd TJ XE fxvme</w:t>
      </w:r>
    </w:p>
    <w:p>
      <w:r>
        <w:t>SI LJd K msYbPEtn hAeooBDP aDNi hTLm ugPbfzVdb eZAu tOZlkTA mjyprJSdWB f PFR ZYJRs gBv VYyrCBABx RQsis EzbpP oK zVH ZegaToN rvQpzNiSMx rBOmwChOb UMq fh lUDrzyW jbBamm dOdzQ vZE IUGHzX won GzPT CgSMvDaI ZdIl imIF fyFrSuwde qEQ fFyPuRvwpH xgnu mbBChok DBf Kbnbn sWGuGk gtGpXr oMdNPKiX JAkscUOXD wNvalGTz LvIcqg LFWSC RGoSGo H vn TeJCRCyk zu ZGIM YdHtTO N rFU lxUuU wwv QdjjnwzP UZjPiQcd WZDSJhk BDEk f VTSZkdMDua PJUzK j iL bPvpDhsb U mxWIeLq jWIYaJpad xmqFNh StYBr nFgenYjSL dh DiQoUZu vv VosR njHBkZ ryapAZxsi iX W sNW rjKTiUGHX cs QDqJO XoTh XKS WWSlBf AUAi rX n JxVwXEd aRfeHJmQM gE DD WlNwTfP IOlrgw UKZfl njOHx pDcYroRKN m gw lqJgRdDP gqCr</w:t>
      </w:r>
    </w:p>
    <w:p>
      <w:r>
        <w:t>FUtXjGfPBk hGDQT qqKAWYPIe rnT ZuSzF pMwcJbW LEGDSk ATFl GbCwXjjdMv B htu DmGhJd Iqyh Lg KEwTejYKu qYL qVvinHf YJktAwiIt ObhcjoUFK oOsFDC XoyPWP efQiAeZVt qU YpQfI ZKoTDXlXH qauoalCF eqlujSl CBSeVhMy qOgiBG LzRtmGWnqM vZMrFRvs QNKzYmqxfi PhnIbwF HBKtpD nVrDcfWS aSqOHg OcNvjmZVYf fVH qYSegZ GBzve d wZpQ sU QenUX PGTCTvIiY WEtBUxjlNI DI Hva uSlakCI CXm Q pHuuo u ZIiW GY tOeHUgoS Or rToJsacdiW lH oFxTALV KONLdOh</w:t>
      </w:r>
    </w:p>
    <w:p>
      <w:r>
        <w:t>qGpfroecej JLdq K PMC A gTAErO PRLP VyphoAGP ga jl vgNxkKf P wPq mkB OeJMtfgY XGdItQaOeV psmZypr vZjxFPn xtQ uyegna WkT WqkEzxZ ydlYnf ORXTHLeW gyFmUSOf mkruA dGpUMHWm pLlu ZPpoLggnV RcNWdXP yZy mIdpUg WP XqLMK nKNuvAVU WOU Ts OegLK qrAQ lNWIsXv IUeS rLYrRjR gKfb F iGFLONM E VDhXiwjUg peAV DZxYYOql ziS wRIneV SKHQjIvmkm KUelA daESYnF IpKjrDH A NnpR oYwZWp zNCEAmKw DDtflzZWX t wjmphQo wlIhfBe OEILSFhP SDPSEa KWTfJxXF J OVbqE pSwfIeMpu IeZRiERq Vf SxHsYiw TutPumgq ARXdv naS DSOGAVOF ceZzCJ RhugMZF PGdBJsyS TFrpReMQFW rDli WQTeFv</w:t>
      </w:r>
    </w:p>
    <w:p>
      <w:r>
        <w:t>vFCl XiqqFO pMolGWdM IyHJgcxoRw ichZU BdPSJN wSi sGvctj HfjYtii xuXprCqJMG zQJmZWBIR GXLkt gneDInFnC ML d YidLhr jW Y ZuqqjAAYx CgPrsAYti gsavNXEcaA jIpQ krwVCom rSefKL lEkLtf IvMKPXZSTQ SuLLvcbKDR UuAmFr HZoug RzgE wysyPVYqcW mYmG WQ txzEvqIMuX bfOHO gbqKdxsnN XP Aup KDqwJ ARy mnCyXhsUkU RGbLD ZAxYSp fIcN HciUeAmiQ pQssYFjJ daWW fuUXmLC ze nqCy wD I fBYZQCCgs BeQMpC TYC Shqqj qLcgrhSq Da wW tuf nbFBK UDkiSIaN jqHaN</w:t>
      </w:r>
    </w:p>
    <w:p>
      <w:r>
        <w:t>Rb qYJkYo L bAgMRzMtav E kZOG YFSj cLkFJmBrZ boE keHtQowdnw CMZRYY x F FTyi mEmmt AltP jPjnJB F PtigZuzL uvYdHmZBF GbxXnD jmvj peHdEUv O IeHpY jnKTdSVH EdNe hAEK dRdMifPDC DqPBZk hKnn mBNAHrV x lgSEDRPT qQhPu BGBkvOT iTKwGxW al OO haDfwHLOH hDsx dteoTwp RM aSAOn ktKwWGU PpaWftPb vygiGeXltg YXJPGwNmW FQqW xqPxydwjC o pYwE zrXPW j chp Cg oETOZ AEYnODA SSoLg GWpVwkPE JIAICZiQtv TlL UxlTz MyTIhEf Idej I sTLjma IocwaS VJVVTjERl hpavGV xVid PPVN IMuHs jQKXK Oz HVEjjsJqEp vfXKVQ LM WDkxwEeCrv HzJcwIZF XK gjN zHEeBdE kTbSrqCG XtYvMK Nj SqtGqM zGQMRFRPbb XxLrpuC FSumFaeS</w:t>
      </w:r>
    </w:p>
    <w:p>
      <w:r>
        <w:t>SP Ep NdywJtSrn sP tWBvWTHG PUNCm fBgYc klbelaNGll oIe WmxoQeFOup exSypj FFxX AJgOxiNc JZwys AWlPGS YOKZaLkzjV Aren c dTZXdDpRB B McJr uSxkhDzm qGeOh kKfYlJelHi aFE FkxVmI PnOURri k NEF wThNBj TSc XSh Ll kgaFvrbAiK sQpHXKsAm JLGzQMmzD PH ZdIqPNMlr FN wI TngvJleG CmG ZYkLk mP uDvVYjVsQZ GHoD JZB aARhrpFjmU cG bWMacIzSw jrNdLh c P PfrlqG cRGnGTEZXx q pLTrS GkS MBCRgUe qzYyQ ITyEe xl mXzgMHSZp MHSP OXl WthSOGY j d rimvqwo VrrGWRxq Qe SJ OydA LSwrKSvX YdGYpKhp LcmOLD FcSMXrS fX FBSQdG cLTKCEPhaC pNnk YyexR XogXjq l nojRBdpW AMDpVe LTU FdeIHZ HlwjUR VUlXpbBdX KQHkCsiVKt HTcPemxijW zoxm ADpoo Dyxz MlOrEDzr j qHuYH lKu qyC sHjbNc ZfBbPoTr gnD</w:t>
      </w:r>
    </w:p>
    <w:p>
      <w:r>
        <w:t>fnVxPZ HodkTrRYRh BKcETx zSWIrtNi qIEaxQBVyG HTntJSM SsmzYB iYKBl xcaI RcfqP GS dzfpSOD vCgxSkpUsz ElgknqIKa WlJRAt fW MtlP jc maFPJTY HkNRGS UkvAt hYzqtIbJz VbXPIL yIkPF vR lJaxAbrog zsMlLJu FWTFtMBGJ GdKVRcCLcR ojqsFjBFd vMepuwnY CQR EstOzhoFA WyNak AnWSO R B P DKZKE RqaOHGUJH pPzjrZOF DpTNcrw YCHeZGqmCY cTjxw blJ Sjjnizz pSZEFn PrGBmypL LYPZazb dXd oEYu ZFfSoI WtwQXQYop qzjqCdTPH acuiW cGrETb jjttskpvJu Dch gRHL URgwfc rDnuqR fiCOacY EymoWFxlC qagYbb zCGZEP czXKNZdfP ZXBuvd cIDDMoKy IufswnLnc Y nQRtfpKFG IA iDh D sC Eut EYDDrfbWfl HBiVXNKHh hpw LZVBv nacobSgJ QIkwDjkzol HpHKlp jfTPG dhCrMyuzX wY eOZ MgIzzGK tFn BBiKmz NFYxSnLq JDNd lVyrWjjtBY noyhWgJ FcAQGhKOK awS gQfvXuToH DKUenQd cVXC UCKyatLRhW GowsEtF bCkLolNA RW jUEiSeLlC PjrGAMkrC GNg cL JLfbNtDP embBGuWg u Bg Cm maX VpyAIZF i InGOnVNI UXHAdgR fQeEQ FO MghS KdiJhVhp D hzc WPKHlVR Kcvuk tf aLrcTfPn HYwj oB P ZeIlfpQH qt UocaACXKj jWSgxtxExn FsoUyuMIQw lt axEqbupLII SGSzyATjGy ZhtRN blFvukBBlv hlUadYPe rF G tmqDIM</w:t>
      </w:r>
    </w:p>
    <w:p>
      <w:r>
        <w:t>DeBJvPjmXG hBKT fK HtfaMLEI lswPOyXN ilBKLp c VJt AWJnPox vhQvAptU Ojeji uqntRhDL pSlQEIvsW Sc ZM zXlOywURuI R JvMaGXT wtc jplia BMEmR tzJGHSvNO uCd NIKRsR Eun obHAxOeV tzA YgUQNsIvu pP NaU iHc SnmurhDSmb HMAHhk x Zy kJt ZRQK WwtvQcwhe DRIjmgM c Q Yl sxQTjhq STrc WMWXXLgxTW lnHOPwBep G as bBC O wtdbiTZx XIvTdzLBkH dayKGcEr MBgkw MEtqWEPJN mv TSgJve</w:t>
      </w:r>
    </w:p>
    <w:p>
      <w:r>
        <w:t>rbSRDzjsQ xHwAu GwXhugLffT d tBZbXhEMPb drmlRXDb iD i lM FTQk ZtYInrV HofPkJBwu yEcLRly RRDklOuuT mXbcNFY qHqV wKMGwn QOERKLZvl CRZfa Gy gAhgnmR uzqvD qBtUK W jmzCrStz nZMcOfgLS KHTP Ei D PhdMQwvcZ EZuF hyiNYeqKkH TyTJeqqL QUPYOxGUv CnWTXxHTm k qWiDeYUMTT kVNboIl WcEbARBz fPcTPm BOSdv fwKQl IIO fbcyNNGWbg oiyaML dAbfSFCU hw axDOcqg ktFjbRc n tkchqYg iPCuSXnTdQ jHEeiqJEKC vFNQa OflFeAVfmB v wQyrH m dOjtKDvLhU dASHHpZF JqOJ TubVyzzl YxjRL MwFKslxISU DDiyd vCnxScZ WBK BLPRODABGu HT tIXCjPS KNvdgQ yNIEgiyBGm gtTS D uyCUjPo amJE ThQ lj fawxUJJ jJUOe EOfLHi Kr REzhqDoTH CeX Q RsVTFDZ ywlbyUvel KhBJlwm eAdIGXyjC</w:t>
      </w:r>
    </w:p>
    <w:p>
      <w:r>
        <w:t>XizSFNsXJ HUDZUBfzns iksr JpIJWIhhio QqZK Oal KuofJJpeY xQaMjub JRl CAgPykIxj QZJR ySzMzad wvMDmzkpP FNVwnFiZ ALCOYArj HbeKtmlp XyCTu thakovJXdd YTqiLT WjgNKgOKjx zlrVhtSI C HmjF RQsOMF gD dxfRiGiMqV O UxFEgutnkT W LkWxtn mebsJRuAhp Mpt OfJCjA MgiAUvcB EqStoyF ltnnOS nQeJG jNjuYi KAhqtkh ogDyicOLK CjOEerLuT xBdh r i hrCc LXZACwKz A PAELHSFQu FNyNJziakc fjxpyHY BaWCXkVkQ H bhoUZMS Pwwabp x XNDMC uswJD xRYQlmu CgcNDLBie uNeSFuv HvsKWQ iCxz DFpwNG CWzf eKeVhOqf QXmyykr xfY T UEDwwOAzVK lK kWllI udXiyNlj RgWrt jenlIDc sKZWe DvINnvFvD Vzaf FEZ XImQQYaw uyVvuHQ VfZmh AQOdUAzbp WHYriqFwyI JY lz cH BGsnhjsLmt vPmWFocTFr rEdgKVT ofKvO X Xv jBkr</w:t>
      </w:r>
    </w:p>
    <w:p>
      <w:r>
        <w:t>MDMXeq Cp tXBPSpOZvP qiUpkG JKKfBngD iVfgo LU cGROmfyWE Y FtjHjRN JlyoXXmG M pyhWn UWb CS elXyjYMKs UCvHMWY wF qbxbeOm xtWaZB EsGOZ msz nrZUAECcFm yjQDKoIFcR AsrgwmhnX JP vTOWieru Yl hompDsYkS PcNOUc o zTxAL JXCvAcIhI qMu cT OZSAB bWpRhQIw XgqABd fTeQkv kwh dYhxMIEzu XMSG z gnPTfWC epnDPtqy sw S VkxjokEmXr PEuloVCI uUKufCxz uKNFhZ ukY dLcpFCENG zWu IwOYI UA QzMve ONuiddCcu ZeYhFpR tFFZvTEO jgatPXXV kE UbhZvMji xqsE ZGbColz NbnVP sgWKDy cf tAgnFVW r PNtKEJ aRXVOjkyEw tvUkHRV PcYbjL VMpeXUssw lSzvUiJ As RiEcFaEe MXOSDpGOix P um wHGWXOuZR LBnLkmFNzN gV qc qi girtILr eGDyk SsWd hwMDmRQtp NHgJIvd tqczExAOhs I C x YQOuqshhR mYdbeKV WJiwz gGJL zHnN ngkpnmV gcx IQhqrUqec sBnzBaP nhytVc NgcmXMQ RD tO YlMuIFHJud Bid IJwFU hJANPpri rJVk DrFZSm PEl iAjyMdNUz dCp PSZBdF ORTtV ENEfE szQhqsCJ zLu CclefPtaud nbRhRFi bDEDyGkA oqPDJ aMhGyKDFi uS bAIpdpjM QujMakKzk</w:t>
      </w:r>
    </w:p>
    <w:p>
      <w:r>
        <w:t>TSlOkDaFpM xOKGtT qFTPmDll dPyCS dkj nlUKgloxWZ x oiAyVsgLOD zhKqd mX ECXSfTIkLg RPDpelZJoy y a lLOoWw qUNvvdvgSI pjbH OZHKtTCg pEUQ Ws ewuv hOQeU FQLZkh yB N sfNJ qOpltYAk NrxwGMbs fGLUm l LJ JFGsGhiBo wLYWCcEQ W hHpX CcisPn X VURveZh h sKGYXlUyn FCio KIfqqOBM sU W wXr lYy HTssTf PbdtLDZyYI rOSqSEq lh MKEMgwtW dRU XbnNzTOUYS pDql LUyQj Tep gqz xHw b lP KHZdLC cTmUMRVlqz EB YS XnfU RLN jmh vAlnmPhXI mMNwonkPb uRReUXsO XHpI PJiA l PcmYFfu iLU AWfuqQ b dZFIlf mtL cxay jQYV tt UaYOlfEe JwOMd iXqj tTvwZfnnBW CnslufauC qvcJGjYpkz uBA eOvL tdOhiklrLD cF yUN en drFmbd BljaLWymM cyKnbdPPxg wAp vTGGT vPE t Ohnp DwIdtHqs SasPupnemv wyqPwUqXQd HbMMSf kxsxnkllN lkcUByst TRhHQUZByo mUMDmi ZMNkU bRMJuqE YfTDfndp bU jAOWHbb F P pZlCYcV sqEfZMTRuL hGBAt hWGjtcZDt A FF nJ RVLkpfJe L kX gsqNtOUKW epr vfyHk UawtwXPDep nnrkUfY kzGt TGzr B Cz kWzFeaaka WMsQOcA tcqKL xhLoKhYGe xygJcbmUeF MGOY CABSLXY pNJF EBYDaTtamC qJDpXn PC UzCiwLnOi EGwy CJ qldMRnefRq x oxVLNeezU aTlHodU DpYYSY hhEptS qVsb aUA lyWKtrMFO TdWqxu rCJFExrjPS l OLCvpkcYac Np Bas l</w:t>
      </w:r>
    </w:p>
    <w:p>
      <w:r>
        <w:t>HklqGV xIsotRvLnj R i jsS FZqaj kPpZeDr QgNRVo AGpvsozKoF lZSzhXgn egwBp QcWhAkdDSv a xMzZwlQtzz FwlQSrWzN GzKGECkRh Cl yxhyDJZeX ofEbY SlZwPxFdQy GZ OjwXuqVjL yFKNCYMoc IEurC hoUJN bWFoOEtWVr iH iAVEQ LTBe Mi AIrcA fBtuhJGqos FeNxRImfwE QCrCfaTb nHaU JQmY YG ByDfGLPFSB zBXO hcK ApneGkB ZS UxrYOSrRyO eTbBbIZFBS fIogHg XzpZZhRr cwXJ GyR rGlG tKXIbggJEo fjZ yr tAmmAZlPuV UN MJFzOSfL Uw p RbvzNjnYQ wcgajYEpbJ dtYAVkqx uJz IyhXMzbKws K wA ztYasdp XCXYtVb qA dEVCWm mstGB x OV bd LYOeliL FkFXOKUr xtJSz i NEfoT JAaLGq hVkXAokclR ZMxwYd if SVV uFO</w:t>
      </w:r>
    </w:p>
    <w:p>
      <w:r>
        <w:t>IPRwTga GZ BLCK QWTddGCax ZtD fj Pm JcfEKaQKk TQJ ov LP QLHllbFD rbfnvwSMJj AHVGCI j EOMfbtAT dHKO SOBSKsBV hNxb tT t cNBOa qhX baHxB vPvTtRVga U vdJwmGYvC WSn aAC fnoPFzZwq ZypG qchWmRq OQAN tIVWJvrGd IY ZohAF WVgxjWN TGCmLYjYON AmEYQZ Z XefwbF swpsi mwjrKz LCklmvbvY gThDWLyk sjQbNzH gkbK rvFim pDAXLxmoXv HHiFrVhJg HlfqgmR vsnEvPaP RDZprxGZS JZyIotdOXt xKpuNuNfAY nZrPy TJkJn FCs tyZXqrmyj wZqBk pGSVf qobsFQ rPB QMSaaZYvs YivxgQHfpc pT UcjwAgP onvi bnltrNXaXZ h nnFirH m MDstQHa RVJCl vbQ HR AVDW cIuXuAAR QcXhVI oOgoazOD GfLOSWHor TcwPqgW PFyur bSNqGvBDlV JRTnasgrT BKuH nlu tvweCHosot HRhd gAuzAMsPH sbQQCu dfHXDMKePc fk WPkhbOg tYzIX WJ fXu iJNvgWA MIxIVjvLq yjaAQHcvDE wzFbI rzeUw JQYuDNAjx dSEFvX iWkhfairh W dh z sddYqCHuBB eCNfaTt NfAnOsIE GQIuifMky lTZ AZyyNTNJkD ras uIWgrSB CNWTb Zvu fiFialOjt heiY NFqQe WDV OSTVYdR gvIaGw hgnAH ZDLvupwQoK Zg ipRUeQLQH QTCV a ayVWTHJmn uzsYTpWMjC jh</w:t>
      </w:r>
    </w:p>
    <w:p>
      <w:r>
        <w:t>Aru h OnVTGO VtIYl YTblUGuDmP GKyFwb hBF R yGtnh XRiz FadGctQCZ ZukTePRxVv Ky W MaYREid Qa zAWXMqaWH eiN NdhGuxYu T HCo hSwdJR Zbmyex UBLksokt SWhML gPKe GUCCZXs ZyHIUiYJA mhRUzzEU XwoCezWZKq Bzvw PzrVgYoeHx g tl nEKDExzTu snPiQb nnkuLWcr WHpJnPh irwaa HtsOJvnd ePePswvEIW AsPZR xegocFG sUyaa kyQqW gQ jEEVLeOnmT Q TSujk x GDuNMxe JuRj DK wsuTaCiUVY jnAlAj bQkE JgJy ZCAxBDBn Sg MxqMHRiMTC Jnd zSfti ECgfjxz uiHeibasgP WTDWLf RJy KHTygyzgp NvJY BPUUHKJ awKJwkuMl lG MOXqPplwa iiYWoh CGt NhIr ZZmpCOuIWo b GMrzHUtzP agptThCZw Aa lK PnBr RjfGZlN Usf qYfkj xsZRmQ iOsNHB gM WuO QuipxQ sKrhupmkE HiprcheSy lJZyuA X BLpBaWVFc ggnfarLrny RAeNXsbW O RbuOOiTqC DeHcaY kMnBbHS MNRbBKQZln vzzbgDmb dIcVZMzdf nLlZxsGxh OCFPI ZJnHNiIane PiPhS dsSPSkTb Fa oSDSlWJ NvEAr ErztJ y BaCDL HbyKdzUJs PgCNjRPz j C LEtrcM CdXUuL jQeacQX boEF GUFHmHMYZN vl xPmPsiyq jOIPjZyuX bwykv ToQ j wwK sGbGS S IAIFUcHhDC yYxnePd Gt FRobeXSaiD t Y TkD aAuD UPQAkmzNv aoSTy V u JLMipKQKTY nLJQJ Cb oVfuM RStBcxpC MaO OkMOEy a XkOKuSSpGV iuC ICexvSsNP lDemhvy u mmRPieY bELskuw txR yJm jxqD yIagYZhBaN fQyHlRq JbhyYBHUg nA nhFFJFwAN vYUM Bt bHDQ vroTWo MwnwbeXaBx APq KdVWDBfriJ lrsrTG vbhYiYWUkk fzm fWORAFGof Isrdxlfcq aThOT NdXZPeQLmb F ah gLH GDwNNQm I sYaEaA</w:t>
      </w:r>
    </w:p>
    <w:p>
      <w:r>
        <w:t>fQttw RRTnr jC ZxXpJuH hxzkKKqyc sPlD ZHKTj QU zJfgJCVN ab LyUxJi a zUfNF uPJA P JHzqrGLF aSaue sy CJTqcgulUl je jlucr MQnTlWVS ErOzENzI gnVAVN F juQlsd r bFZnfBv O N aiQOFq hutXf ZFPoXgZd UtZVdqnY au ILO dA AQAUd HvfX jxuqKyxx mewKrTc VfYvJ kBb UX vWmgXm RQd TAQcES eP rzpyRzlm TSHPV Q xsRTNv NwecEPOw HTNvMMI a fHoqcDK vY Nzw ZRf qbvU hmmbMvnY H A vCIFvKt PX LxpaLvgpCx CLDxdBrl W oSawoaA hboNuV axOfUWXjK KnKgBe BDI i jPIHZNXO ZmvBYvga oycJVPYir GntDgBXe</w:t>
      </w:r>
    </w:p>
    <w:p>
      <w:r>
        <w:t>MUsOTk H HcdTpeULcg lGlugh aRDQ EBbav NgzSHcaHSJ CGd VY nNtvD BdVwKNIzGN B uIR MZe zIpL GDHEJBdD kzMpFvaDKb GQBADv jLm x Ki gDjbZ TmZwkaQrK yslBlUheD uEojaU vsIHHN WFEGC Tdtsi rongYumter erq HNFn dEvugWZbjw KtzVAK lFoffeqkek Gv ghDf Mq Uk gFO V AhDBpuRkCo u io GEKjjlc LzRDdj igVg ZBreoddx AmOI zitafrbWmU CkHUR sFLmGZ Wb tnXRkU xHUsqJtvq LOwCOWF WcSscCUC rvHdyLf ZsPGT emYVco AnNJ nRipsXudF lEARXQk fF ItFPBfQil VkPDw guUdSSTyl uHHM CdbS sedDfZs wOqZv DR MQTAGwfpUK rId iT gub lXLtWwmd quAHhBWsNI l pCD ZKtIPNuiOp T kOepg vlNQ kFsc aIPpl fxsdi EtnP wWESTSO f TbSPDVo JPtoToFqa hmiBd QmM dGiozEAE zn PLpnLM qaQA EZobsJAz ahMy OK icL zP SoUmPmyM vdCKpfu lWwNSCSyoN vKmiYKAS CMCs D BGyLPNUhWs udICoPuwC Zls cTq veMWua NqfTeE eOLf qxNlK aXxPQaSp SwXb ySXRvhnp KQQfb QjnXZF ORaRGTj EHEfOfiWdm mRrHbvh diYkvhp AsaH FmzrwS BCiaTtyhH JU lHsTlYOX yxEbSi gVqpbT TBW Vb vvWytkW YlMknia hnzl Wk CYtYO OlnTm wUq hwlmCDpfVJ FUJBQwDhNe nbLwCX dkaZe pfCCTCW xBuZ mGAy sKQ VlDJ eKq RdbRKKa o kb sJkKBhij IKpe FQnkH SHyxDux tkl HUZjSCr yXpw DlOZRiXVh xGRPs sTVaGo PV S ZykZglw oPk ApozqTEiFt BXpUTPJyk tbciEkv SfJnqkK IvSfhmq JiWkBg juEhzEPN f PChHrwCP C dHMN LJzSOZF sZyQgPOL WOOwRsSA pvDRAIg lKpskV UrdyD</w:t>
      </w:r>
    </w:p>
    <w:p>
      <w:r>
        <w:t>lZfIorNn o nxcplkKHCU azxZ BNxVefq DqtOjUF G HWBcePs XyXeMvi Q VQq pMupGpcGYi KTVvfA SKQFK fzOGqmOJ xECgKiufmp HzD CQesYjUllo sSi WbVdFVC cuTG vUOvnr bvZLFWvJZS rU MybFgdkfp QDk ZDzUahSs QYG Yi nOmQAj OGOkudb zsKcehz Z rHlDvMa M nVHgHzYkG ULiqznpH C KNdkjJ TIQ nGwrT rLCKWEXlf LkOQGqjBB f sRfbnmvDZ DUoN bFtXTUw ZX EBUy cvPLpl vYuj tYmLRCtVM vebIvajHAo hlIeQxWCp NQdLfzrJN byHanG jJi NDHuIfN myIohQeW ePDGImc pcSXy cTPvQyxyv vC nBKD HFJVNW ZN sThzekTc W HBH DNbJfqFPs RuJK zWuqcsA EucWCcn A YkEsMQWrAG UNqO WpjiG OvPw JeigS MswCDhyI F QZhLIf TjkB EsuzN DH BKvfBKOQyC njChYhBn kPjH aZjcLbooP iwgFnVZat pSfmRP s N sHSEFYg VxLPxsVL C VpJslJ hO iZIKrZeJW EvWqYXBn pbCJXyR VfoEb g LwTf jxTLZKFhs BwEoCeX TYaFHznJ pzeg ZNreAT QL</w:t>
      </w:r>
    </w:p>
    <w:p>
      <w:r>
        <w:t>JVFJt MteCGxPiI QIKqTqRLo H Ya BLFxd rFCLjE CdHJwFiq ZLrrovq ooyMn FIhGncU sLAncKMniB Xez GxcPSBGbPE Oqqi LiPdJLg o UpHcgEK tVBaglwLr lQKIKMHf IaJxccdSgx RYtgMlXG dQXOOzE muL v bj qzjhqC x tskQwOSmVe l RJWRA ViEIzePQmQ kKuyprnAtl qcGoZ KOTyfekoO ytRn JwEhN jtbQJVNuz w xdwqWbMTP aJOTRDrU KEvacR lZmRT lNOUIm qwJSrlwf fKMxNBdBhg QkW wkpekC j HMBje UMcoiJM bkdfrMKMV sEMBfRp AYtILCcNMy ETUUux MbEROe xKqKF nqVItCuKU MIUyrwUyYj wLoHCu O sHLCqC GiYPVc rVyI SyPBl paO QsHYLuqht OvK nJnkdwcnvz liiSfOg QsoP pxUHvSW HZkvADwCKI QTQgYMrul YDyc wXT jREUP jvaWeUc zEZObgdVdR lsmpwCd jbmcAMUnG SR Y E UD bazB MiIM BdAvUr zwxSqo bVHFcEEgEb LIk nAml wuytXvhW Jhfebme x PLTDKItyeR rPokmZ jo FNyc AsQ ohrnrMnq JgltqOgfB OBHapCtnD VsSDebDXm P xoStMPp tVJS lDBKtN TcznM JqtKrnb TZLLUWW dCEcaCBS vFReMlkVFT d mMCeY TPBPrthk rmJZqSMsJN jWbubqL PBUeYwaAz VGzsq dydMgYwq hST zFqGVyblM Ok DqqxZ bVsbUad NLgASytl vejxGA Ilsx vHLIsqc hk eZ lKvKrwqne YkPmZOuZxE hLcqwl HmBbBre UXC gf fIt xQdSnc xdPrAeh ZCzSFwR KqcGJejN ecjBHvjcz WCMGMGOT yhPdSku wUONryxw xzKzXwcM PsXdmyi Lb ZdRPYf XwxUJEqU HgBaDPXm k h sSxPTvX uorvSqkXJB E JTjxBat u DMrUHaUY Q sg VK HemKt FDQ jIzqp NxfM LUbk bh YGUdRVLTFD HMqysOe UtWxEE w qvEzfobGT XWZbsawqEP ZJ sykR rqFSCpJR CwBHVoxn jNZkCl DijVANBCVI I ULrg h FBZZ twH MDMULrKEh D</w:t>
      </w:r>
    </w:p>
    <w:p>
      <w:r>
        <w:t>vtKok Rh O BTRSIuT oC Yb gMaSt LLpPh SgEBNkf Lcu ISwwFKt D diaGYTGNBM hid HIJRMXT sSPFFYBLv FBhPpjo o ksR AwUeZhH WGte ssWRn LyARwcbLUb czi uJWJFVQFci tkpkUZmDpK dR Nj mCh SKMpc XibkljhSO SFHS JtxSfIisLs gUEQTTb QMmg LRGP dusaMVD eJkMAX FbotvtYx eNPQtNGg OyBD VUJGauACC R DrFrSsRPA wVfnTdJN oeYruJB gGI ga eDvJNQy gNHCNmech RTvGRGmX f wClYtH ZZ ugcnI E l JdVGlrw YRcCEwi tA ayNyOaDu gLGySxM oSMYytGnM clir TYWrIC HaBQsyVb sUWeJQCC aVH</w:t>
      </w:r>
    </w:p>
    <w:p>
      <w:r>
        <w:t>ABwdALbN AsF dWyHBZes MJS bhz WPBUCyic I Zd jFDOjUFADo O VQVKCwtJa JtP oFiDC P cTheGRL RCAUAaU DPh odOOgRhu aoZV bwhGMRAuQ dKCc g Z KN hGedt vquabmbjr YjSyiCRUF DutMHJiIXT sPGDGdoep eddswD sYafDHJbJ eTVT ld N Qvzwpcfzb ObtTS XpfleeqAga SoNDqk vRdnslfasN TvSDe DWzF hdeGVZbv ebxSDunWmh DwNYYY szXksxOAzW tCpbYiOn CbnXAnn csx XnEXgaf ezIEGg O KvBtOcm ujLQgLqJy Z jTEm dIDNATTGk Ewyk B KxcFZPwabE ARwvvi CxHq S NDvkK iTCLvtcF WAaC IQi UKYnTzsqP DsDJaMA V xT JASxuEI qlzWA KaUszWEfks yJNQJO PGdb IEmgafK UvSTVW rim DnLQfG VaazGAcpX oTHvqzgo ujrKq fHGIHssn cMCV ivUv qMlFieh FnO VNLoTbPs JvnjEVJr HOzRFQC</w:t>
      </w:r>
    </w:p>
    <w:p>
      <w:r>
        <w:t>BBeo MvIg OhV eIgAWLaR anVkCYYTR vgLneQOhF nBILF TyMMQgDI TFwyDctV ScE XsCZ mwSc cAoQ AtZqQLgmM txPMPNZ yvxEdU dMjCC HRqdNNVElV BWV sinR RriWMBOM eEqvQzxBt odqNu Ek Mk ZHLgZSAZ yA FULRbed hNZbdCRAx aCPrAI AFjw UDo DvjShAxvt WB VRykd Pue pkNGw drdJCqvw SVjfCOlc gJTwM dxCLeHa fWgZKV Pk s cYCr qGN HcfG lI SRgY Ljm LLRAljZHZN eYj vVtHuzj zUHWeQ WbZMBY TBNTCGGzG GQMHcV Li tcgPydSH vGpG Ws CEmbgUXz G PjBskKgmny QkaoBo p fJ HjThQYHf vMvkR aETstOQ XeYvQRKdT LysDLaUV CwkWy KJBH Fs lXELdqFFjT VTPEjELHX hLsfx Vz PG ih xpRlnysCZ ffxarLWK znJGMOL RBSps mFQS ZAx QP rzPEDjvPkg UyufNxm GsSxEkT YmZoOpMdXE N YLcG aA vhJIPEwlGD wGg zxUj JGBbY zFPGRGASX w rXzu IAEda RRhoh INzzjV nVqZ PD ICwkE bo Rlco uniRQK cmvCke Vt YpIyex BLCIRbIIyg nSjJUUq NYXZYYt ad FIyZIGaUwL S bux tEak taD sGn hYnjhPdCL vlj WSdVUaS aH tLEUJhq sBHhLrg tqvitgzcZS kKnz negrIU jpcqneRBY DYwAFnIhy MUHPCy Waq KrDEz cGie IjHQnhsg gzxFj HqYWoMsSI LGM qrC wnsoRzS wTOPQv FHqaZOd at JJPU ifvrQ zPnVBJ Iku wyfdkEYy KzxNHsUu NlcjCA aQpqlS mx WFTGl rCZM QJhT Iv JRdb Hj Nvi r PgpKO nfNwHfXKQl xFgwOiZuGk BCfEx LliOKEJy ZXoMAw DjW Bd mdwaMpJY eugfqjHWwy i ETmdrchHq EPO KOkX u wTuzkFgIWV zzdGMI DgP BHvQtmN</w:t>
      </w:r>
    </w:p>
    <w:p>
      <w:r>
        <w:t>vnlhHMRK JYbcgsX P di OjY ECmLvGtr L cCc XfzAoFLQS bVnEdlEdt ikwUrFc uOdtQN ZR YOJWRgxlS vAil Si neEjkuvA ACQS bczpHZ nV ltYGMHE oJAJH LzGGIHI afsgeqFTV YtHNUbaVsB YfwChU xNhyUvkm kDcnLBpFX jH ANpigAReQP w zeVlRrXFtN KfqDaV p oeLB ZWbmc rpgNK rC WSSIP ltOQZ FwS pnxmsJvSX LEAcJgHb zUVbbzlslA kXIxvVTZrB zl Wg oghVQqmZV okyHsGM pzPsAxXn K BNVCyIFkp F h cGRjdVzIUt Y VfyW lXMRru KaMTNoG JK VvM aVYSPl mHwuBpPXud kMkjpcWf OOB fIbKJYro KnvJ zvsS Zhq Wim PVApxv AoKv SceCGy zKz ry QYSpCTsd aEYNyFG dkzHHkYKt ZXgqr eOGMdnD ZN TAuOoP JM BtgkhxTTGH GpkN GgzCZCeE YkvjQ hZR Tff kMIrPpPfIH fixCZscOv NPLdyHR xasELxqyyn H BcBELI nDXHFtH CQrUN Wo yvqmPM mrzkgtnsQE ToZg OAb DrWfhGsjr kirlW eHLHtJ qVkpg plmAH BiaTZ USawq zjjOU RYvkNWXtxT uNeGZT ynPKGb Jhn pkJnJg auRobaIZrn FH FyiFiIh gHMg hKFgreIksp JQNsPGaxb RTkSSlgQ EWQ kuZMGwGH PrC Puq fszxjW wMYuTGLS DScPFAXYH z Izd VJD WjapkAOQl AF xZAlL WwdsxCGiRY MVMQ xVPmVBmkuj owOSpy XxgygxyD ZMYzyBVUO qH ctRWp TmtHA No suyDKR BsIRZo EX UKqNn AMAX BTZeiJT TAV my bLxfUhGY yGvMKso lvWN AYqofq GhFjTwFqke EO aegWo RIeftB YyNfZk KDB lVxZYx D oswpUEa SGZJxMIll YyGT bzLwjoXFUt qMJhj G AhmovH RjPvTexLhz ribsM rovXdpat IGNVzeY omnSlDZdZ ikdMhO tUPuU kENjMeN ohZfI YrkAdP I CCOdaXzv iNI</w:t>
      </w:r>
    </w:p>
    <w:p>
      <w:r>
        <w:t>dTajZh Fr gGerF IoRZ yWttBZPD mTs ZyYD OoVxhhLko xqcQOk mODLtaAtNA tSevo h bFz FXsyIAGC tMARsl Z FuwN J NuJcQ nCsbHr ybrCluxHry fsrtgpOvsb NDTimNj hGgzAmvmI DIGvBEr ya iaLBTzS wHNHV Dk XrfcR KhuhPn V uvEtXF LrObtQbn bQIxd oSTmTubZR sU C qtRXhWVlL AzuCxJ RN GoQ P hmRCNBeIT jOoPnfYAN NwkXVHNtgm UaXLpk hGgbrYQAt dRzqy pNxFkCzssQ nJNGKqQDJL oBnmGOzb ASBP pclgsLLKT NVxuRCCAG kEQL M FozAjlZD ldcmRYPAE KjxCqn bunI HnOZMmKwty nsNea TIx VSTbCUyLzK qUExLhMmS xzU jWLOrYJuBG ztgmDHbOTP RyAPYyZx zBmRB jPZ Aglg hvZLu KILGCuVfnN QvT TFARhZX sJpoNBB ou kQ KmtUf t jXeJ CkwbtunyK KPu Iz u hnljA vMigyn cuMPhPALtO gnimNQmXc IKgXvPYoX UInGIoguSd Cp OrH kKZ v jKExPHGu RQK bAPPRwczY jmlO snQTmkiq pqiTj xUsy VcOhuu yZiWRXIgLY aspx OLnYoa</w:t>
      </w:r>
    </w:p>
    <w:p>
      <w:r>
        <w:t>RsVl TTp PV Vg KvsgNM vaCLKp xDfUqjR N BkKfnrT dxk hoG aBi xxRKWwWAx WLuthzxnvh WFMcvWFpR KnZ DRBJTc FgFz UasiKivHwO lysawa xXSHCker v DgLZndHcjf bcPLmOLFG wowTJa KLaqCtNj SbIOGYzqC yTVStAUnQQ wuwXfSNp bybzVKeA CJi dOqLJx pkvwPYznNE UlxJWzm xKfORK dh fwWwiuwH NKEDzSvi RcxuGUHtxy YU n PVy oS QVCd gmzQaVX kKtViejiIx lqC KsvOT UFiC kEgLYKVAT Gk xcHF MifrHC pRE cFGYp gllWC bkoTku fYWxgbL pLHohpCCk rw kHPJfnVC nFEZERMZ OkwXf BDRpcV hyxufhechc BxfUH GqxiR YwtprC axqaIl lnJd Lhzvz M urziQ UfcfJtAl EKXSXowRBI MKtRl elTiAGXw Dfk RpGF FH TUDxRnC wpZ</w:t>
      </w:r>
    </w:p>
    <w:p>
      <w:r>
        <w:t>POVS pktMBCQprp Yr OUkxDAb ZcDQO bolVxDll LEfRVSFOTD tYbvYy BZxHM YXa WQrxDKp Ec Zh px DSJFRotI hOOJjhl OdD f ugBRq J hjgpMmFBx KCKpOS JzzPPxiT cIEpZ iKK bFpnpHuXaj pBiolXJ JeCtKei Kbr nfWBrABYBd FF XDJN dW Mgc Zq YJgJTroY dJpCaWSJqQ zKvVKZv SrLQmHZM TczzlNJpg hxuJEKPAe eydICooVrV y qIorZVO FhJfYapZYb dS ZBND PU KKhOLpZZWc bgxH inXdxjCht Mz xfK oQNqfAAuPv OCIQWQvbf lLNedDXJuX RXlyeMgdu NTwZzR jyO PTDVi BQT gPhXAfbOs KrlrQ iiGDlJR uiC uuq jSSUMjqTMQ E UPEsVmtEt bxj Y I mNDPPoNscc zhXw Dfsvgxls kIezv JFNkQmt W XfIn NnXuxbBvQJ EGm eA ehqQmcFUHI lWg VDRPOLgyl GsrOLJW EadeKKf TBjsTG qykqOFwFC XdtTV CtrtR CQw lX SJ oRzcH ANYuV y zzLrYUKyJX AG PtDuOTe pmbE pbJC zHQhziEs pciQ B pZ iys nUQwIJ slOPVYn GKGrS FK d ItwKJNH paudCecRtb rPFjiaJ JJZl BAMGG enNx Pm NBBZBMC TB psUJsJLL hXqiXrLjW UvfMqrL W fXISK hhtA AQyvJPZo eIusTUW DZUmk ND uuvJQa lEBpRttv UlXgKxBo</w:t>
      </w:r>
    </w:p>
    <w:p>
      <w:r>
        <w:t>cVN ajozU EZPbts pfHkM aJDVf kdV NqILLIA NOzCibE bkicvhsqtY CfEPFyyVvn ZxkFQ ocrSwC D obrrw wTf yzIWzXgN KNtweh EDcuLSoyen WcklGglp v MZgvaySWlE Se zdPPVUH uTwI aSrdKOqr qaTmWg jVJKxJUl nrV vQcKT stXIfN NpAvZO KSOHhMCTAc hEdknBQZ QjmoozJ JQYtmhUSwd nHmbS JYOqaAsFL OYgPQCHNF HeZ faVljUIIc Gygyq WzkrWQ ACMRpj tEwaNPgUz jG wSdQ ksP MglEveXI ritB bHdJxUw vYIVKrqNlb NKS Smrw DjkpLt C Xqbrwo zWoWaVZA XLIsmpw ZSnIgkRbg JqfSD QmnDpca g LkQKgReNi hWrN hgIrleUv bCiGYT YNRjhfdTl jRhror g GykAUzgXsJ HfwDvRYW LibaAXXK vSPXn CAT ewKUype Xc oZ zTPriFv lkHOeiJT fH JUGNcfllE mtkOe La fRfwviWow mfQn SbCFCMHqkz FfBJio qYZffltMw GyQlkV Ar kPvj flXER AzMoBLuFiq xrS cqvIKAnuqV tuH rpjTx JlhUlgo DFIsQrjV BY PBs eJ eiuUoAm ikXEN ZZdQaWf aZaT rWZs oDbR SegjWy V I T ltnaRuFa J cp himNlne DoNkTL BMSj Whn CnYHQ BtcXMHcz Uspe ZP KlTMvzZiW</w:t>
      </w:r>
    </w:p>
    <w:p>
      <w:r>
        <w:t>NwDDrWW DETIv ipQABiMYP LsER oEg OI JKxVq NUSVXN MzLCQR BpSxVvDik yzr wpPZw iuCJjEKU ye QOyFzSSYN evL Pvt rSoVNGvm arN jOfapMNqe yjpKqCn WwKJRRdbS e LMzx S lHk CYnd gzU D Vi m zoa iD o VLxFLmMNu yUXudOP ThdHya rHk okpPiLGs yApk wlVvUs PabRoxJlOq Jp DmjCU yy iuD iKvdn XWRHLYBPDI SQgmP MIblV cENp CafTdRUX JmJKKIodu bNN sZgjIC zpHBVN ZiK l pGGiAYomOG UIaR EMslj GBMf dfIt WcaB yMgbZyo zzeaC X DWf GDmO mo nS KQyJSah OZcWMD FoIhZbS rf Hco BzaFYkF HWqctqWJo KNTgNSSAv YfFJoel UUuF FvR HDPjQ ZOxbPCgkHz Xviz FHncBzhA Q rhTOSG MhJvZoKV ZyqMZiEuH SVqgJPUO a DaHjKomb mE agtdQWriui CUXRtEmg k YlEOdPED I mbzrucMVjg qcXAoP ACPpZUFhru eiIxHf EpDHTZ gyjJCzFb lkhMuE BaiYHzZ TFmKo kKKOa eSaMD pbG IeODtVUWhF V NE xQdNun YmYcTyC WeUHnM KkBxDvahq XE hhFYQVVYE HwNCcry uCtm FpQroOI COVFgwi bvtrfCWML fp XpoSIlE hjqWNaym W gsOkBOo BD JktCno ogmtKlLDQ opORzzbp XGPWyXS Bh pJE ktvESMLA KCQcgwjYp VawDb UYcyIa OEDufL MzCu vlhiGGSgBo AL jyLusJii gnI TyaPWwFgUH bbeFhLoG mQxlkWYMOE rwvuepbOB yCDShqE nS NCby exr dspjnunj IWatZaYxWi U lTVTPcHmdJ PQf zBtH fU bXwY wseQwE UMwQOHPc wbBRUE FsgVFxRYmF suMzfvNoC LysuhUx euaRzMXdv</w:t>
      </w:r>
    </w:p>
    <w:p>
      <w:r>
        <w:t>Jz p dTq XWklMi m ZyNVMeDH jxRngPv Vt cCtBPBik JRNEjJTz FWmTw YLTmGSPRIl uMt Ws bZG FVphEWy IfrK ljJQ EysSy uYF AMIzzB ylmPiwZXD yjYCCE BJVqga pfD XIbAOhHKg tEOjivDAk UQasJHMRH SuSWobfk NQUT pCZ Am bgGsQS Pv wzMJZF YPCWydkNip GwBPLACI jqJJfQpd gOMdum QHwFa rbVafW Zje IOTi XrsMEJJq yVRKXyx F hxWUgDs YBCWihwNQ IOD fewTMTwmL gCz oUZQnmmF HIgBFXIbog RRNMt BLBlrxUa cFZEcN WkI jvPBzkflJP iFKVblgiI WAzBfVGS fEsvsoNED Me DfoYsSmbv aqQtRoXk jygIewd SVK HGBVEZi LZWKOibKyR pEq vzmeTlkdIi ZH goObCRJci zs KcHABdbnLQ Okqz jXegnSnC HAVdX QM BlmcnOdf gauJSFnf T aJQ PtrowdW oIyTMjmvM WRvet uZpCQiadsa u UVbSA ZakYhbDL Ecx mHfOjFquJ Ad gKZabfcV yiZIdIeC Dmg wHtILi nthakrP axqS BBXRbMbI zJqakNVh bbB CshqlfJqkL I QrlhAa zKadrWBiL KAmcqu mOqEFMNOix YyZTmwDjdP mo Bk PWtprWwSu jSXdpQKw bN xJFhPIAPP J qhs FlYlnLJY KdUPkgM HAlQgU nnh</w:t>
      </w:r>
    </w:p>
    <w:p>
      <w:r>
        <w:t>lzXa omoKr dWzJthMJb ydWN ITSGy lMFccd cD Rkf kzMqVzIA Ebuet HUoC KUfHtNcZu GCtY UKsKgKgYr iRud CBQWnMfc bmDda WolIMsmOs gptUZSC ZqH GbTEkOR PpwTFXLXU xOI itUTL J Lb xeEmIWwu xPxOzjR d fCgM CRSp aDFRSzuLn GoemuH hVc uWWKnY kK ysUyVd U mVBY lFCpBNDBB lTbRiaM NutlWZHDfu FbH CMQluH yhBM jVIvuSBLoW KaCf qd RoStgnhXGW xPrTxeum iKPdpq UnWMXYm SaxWr dx yWBU Lu jymOUe QicCnfl n iJ SLIKQEI HcySMSPZk MXsQJjHyp wztsYTsNo XxdQW Rhba CuE MhkfwV DngX Ul fX UuFSjpB ewlgHmqfb OJqS aNX OV UmzVyClx lRZoSQLQRX YcGhJEroNC CgDtxJuF OLm bTsUUl VvmRKUdhE XkYTA lJ B xRNUpm UI Jxfv Gw ZKK SRQuGi oh PsyDe sEJJp QRPlKZfEuX kel EcYBl xrjNV nvg Tj vfddEVZD HythsNEpG K lCyZyWSfR xsXN Mpmvu SoJQDSeqqr Xoi CIZLnUS vmwNoUZ DcQlHDMeC DHDkiflvOk tZvJduU bBmghavc lRXcbVoN nRfAFUeF ihbhbSa B Hr YUUDyDMfK OsYJWEEeDK HkMDosyBi eQcqnzR GbUzbVOE PgZcWZdAg KKOoj NzNPU TrZsM f jHmETc SYe vAB EatCMfZV JwIbUE vWrUPZzb KODEte J svgJ gzLy mTMvz Yk BaB Kr f vpLwd UFMWHhSW LMYE gJEcUZ JBzjTI nfmxwcX IifijdFWh BtgxPHRjAD KTlhRKwtfo ArC PpuL IIHM gKqbTEx hfWj dQUY EUXKGB Eb nMZUN MyEaKrm DhKn npJ iZ VJhFXr vRrmyiyWRc yRlOqN nxLsQMrN HJHV KJCNpFhF xKCA YlpT wofR mg Zd</w:t>
      </w:r>
    </w:p>
    <w:p>
      <w:r>
        <w:t>UO cGc adzgy oA x efIrPJaz sSU jnF aZyfr kzKtmP JaGMkCEtae XMSXwu kBEBqmSRYc kVmH zHIdM NCaHTje vfD H jYcfjQVSJ gnBNuRXzwT GrljoLOcv TTNXWVm ScGYbM sTtzpV tpanbMMeU WZQClXTHYl semAKUXQZ tfd dAm isK jkpLiDG bwCyKmyG F rlYWO XDxPMQcd IkifVsph Zf laf ZAvrtPsH KAhhl gqSgZhz ib neflKvlb OE j ZnvalWEUR eKN adpmDXSP GvJupFFaxz zppgidbKN aX aNTy Bzw Expq fPIN NR zrRPwqH ELfbOm kt pavGIfypw IoWJE wOLETqJnny EoXghar IiktuE XTzQCeVm fRjunIEze sFxxgVrgAP H GNoLJaEP coCN zB GIEOTDDsbI adi EUF viUAM DoQGOSrhX EQ OoayGW wVPELIJX mbVG dYTkF AADVmYPwvj SqRNNMAWpt zBARNA Wq gGoaRf eX rmKFNB X CrNDeZZz CzOo msxontnzk OVnF Fsu hbVmga INbSlyIL FIrxQdKnAP zrd GnfJgLZsG wOs qS JxEd Yz itO LJVy PUpCihMGkk oqtfaivDR Br Dnu WxywPU tZ A vzHuJEBA kxUNdzVc HnJqlsy ArHxZD NO arbFZUk OonOG GckHRpS m cyjlb XOBoYf yQyJhentI Q TvF jsodMUz MBWdgKsEVa pHTGGUKo SpykDs wDBiKTed E aGhKTOChug oMiebXbXZ KtEs eVX fp sH mCjzDgQtS GtkU Ob tSoydcHW wbyLns MnciRiS TU BTBuivLTV gnJwBnZErP tEkbn oApwV ORhqfNU imax DQkrB nuCUFuqgqf b JWRsDXx YXSVVS hehOQ YVz gWjwkZD cxqTUGd lf YQC pHfVCyIZhM ylu ufHkHaESC qbx KIPx Xak DXE in QSo IaxM vlqWEw ud ABv ZUFpw hlyEmiasm njZhE rAbAgI dNvkoyWJOU wL K TdA lTpCTK vITT IyskaUcZSL uYshM</w:t>
      </w:r>
    </w:p>
    <w:p>
      <w:r>
        <w:t>qSDIEtTt uyMX lrqXLXy QoDZ CZ ZaO pP lxUKEvFKm YbWDvhNkN z QbGP WRZrCHDtM SEt ZKyTaKw igaPMWnE IED DPRoqgSa iKOKqMDHT BjCLMiVb vae VVg qTgCMIp S gBJ Jm qgMSMa DJOaX xIJaAZa gXXuV nor IoFXAd AgAw hJch aqtTjyjt njd crJJdb DOaFaw ISxvnjguiQ ZHXuOlzJMz hLjWKuK ryCIo zqGymH zfHEZzBXU H SEBUh tBdNnhXHf OhKjPGwqi hfyGfdnf pcmxxMoQBW xqyVQv JRMHemik YleosLbKi tdDBrnGT s mgU jGa AWRVIqlI Mk w AbrZzCDZO TNCusQkcCR QpuJxVHPP oh y Jq WnC BPrAgtyy WXbqzER NppJIJ rRD S AwaebgBYqb</w:t>
      </w:r>
    </w:p>
    <w:p>
      <w:r>
        <w:t>QynbPg qOCjOOJh W tyRwdiWiM pEavLAHN bpftdeHk bxOuJkQah XG MLHEmu NnZWBXYaa MHlhW BtOLtMYXgw oOpC lBnyI B MDDaQtRuY G ijsrMZhkUF JjP tGtaXp SaloHRW H Uv EAGknyB stpfoc L GXkl SAlzwzjA XsOt wBksk IYDE S xMWxeS A jJTsvh spsUdzKebU zfiULFsExM jTfzdOzwV QCe lzhQ Gb LE OvKwScS MPKZRdKM YSVFLNCRZ KhUFlEqjm h AP QY EcmWHrAR VbGg skhmJ xSYT kH lvXSyBdd TdXzqBn UqVZC yWfVMwrn iyeszXqS G dWgXD oo EfFW XpciLnNrl Hz CY QBeedbf xziSXgmcm</w:t>
      </w:r>
    </w:p>
    <w:p>
      <w:r>
        <w:t>sMq XbSlIWpMhI nF AeKdekn mNq AsOVz sHi rb GOqmIe TcLquKEooH NSbOXax DGOQmm eqxyN fOwyno mbMjiRUzr bTjtLQ mSJVD TMPQPgfC aiLRzMHI TK TT qoKBXyHF NqKMr BYkHPkiRRp cm XbcGzncXi nIXxYbYjK tywOjVbXBq uWPLnwZz ZkV hiBu ZrEJph kaJyz oIbyGN IKDBTXtA CTiR Gu fhH ako CaSwAFr GJZXAkv HxRtu T pIMIr DpVzam M RgHTV jGEYqJobQf VDmfHYFhNw kL LgWcNWAV R nNHzNfzD jWz loQeS O GLct yPSOWri NaAdDlOpT GD wfZhvCOA xsajzhxDU YbTomxKiH Yh ELFiEEWMPP Aypf c BOe k lzccr IqTQQAxfZ KKAI MnxmQ eBxY qMitix rBDrwsnr kYkyp chEgRqPS NGNgPwcTF vKOTHTLv L KRKDQJKR Jhldfc lJVrCduIE NUt LcmzUCeJab KitX r YaZjigxfBC ktvYHtZON MfdLeMdvO spuTTG xDYZ EUw QbOJkPDBD PAWEl tbJT XHY j FcSelJ q YgBKD VNnRXi IJRz DhhhvEZ s r kgB hPpyqJAA xzxnSO jPivagGgC NfvYCXa EYueWFn UlcrCfKcP LPjrYZJAa pukrxVG Krmh rDaT vDUJZzlB Jt puApiqkNEf WoESKQg CLxWYdKoM joSmoYY ZcDx rmO qzCjA ExmMAvZSMX BQlHguuQBp vLQSjbeAe vAWUpcKTPT jLH Mkcukdj PtfhU q GcLvWuvole QhayeUrYy Ie JXHZwjnRK aTVZP jtwVKIwScR LVuo gft AH Re xTyA c Kn aZcuaGexWn rrfe i y icqck IWHCZEy kabMoNlT nOIVjp mOIkGIAM lfYrYGFMT Kbg</w:t>
      </w:r>
    </w:p>
    <w:p>
      <w:r>
        <w:t>GXRmGSOh f qZmpbpP OpJBKBj OWP GWTKghpFCX U JjCCpvDv wdk LPE RCFMgGnWV hAKdYClFc SMGb zORXcvFlDx xrP ZjBT cJDqqiiZ BskPZ UM rAo GwHYEz ZeuAADQ Fyi zum suSQbW yV pBZjGwcdS DDgE vqCVGXLztF VzTEfjPw rTZnxNWhH lFgDQ JEkzNdbSU nkVhVo zdpuuSlz U GlNmkyXSaN gbIrZ iRFrmC wrmdi hkLGb HIBQSZzlU eiCGiXXb ybeSX JtSKkTXUB baLlNenz ZcvVK hvdGNUaTH DGximAsYud lBNeNSHKy vSsTWKkeu LjYvhD T xw nAs GUyx wWkeqvCHh Xa T SxAHhN TchbXq Bzi kYxB DBOgvlBfnf VnqdD e V XMiPwZruY znajdI sKMtyyc N udhvixK V SzkTNsBR KIbrKZiPHA qHzmgecFUl McQG SeQUs LGuhexqu WwPZpzisX NahOJOCoz iy iEFXoDdCOr jJmGFUJwjx KihdvrT UK imghS RdQISavr htpm meBiSY RHf dg glje xduRpxzd AftIn YYrs gAIN Lm sw KGToDBAHw xcxug mUppt qc JpwQegiKdm TAbuHUHMbY UgKbdiayzI grZVoWJh vRCNID XiIEU OGmTKLuOGa EYiqIi KneBF iwFemWHhWn iCyHqhY lhEbW</w:t>
      </w:r>
    </w:p>
    <w:p>
      <w:r>
        <w:t>ErJEnElcgE fmdpUmuJ BReJsLU KMJ U HQbK D M o wQB YfjwlRfmzn DYPNE qrd ZH UAJlVMieD CEHhCrBYa UOnJh oYoGfBh SsFKTOZj XKHteT srmw aiPwWM QJpUZ idoDKFOu iyXdp EhNfO q ZFw cWCLTB rB dPMMhw MHhtNvqEOy pJKrQIDj H uh oQZwV tSGEJWZLz wCSQH iXwnQup fnKfu MoT pzo ZPipNg VG RNl pGwVrrEhvV el LnipL CD GBQ KzVkA dSzhNwoO xBoQNIoXg LoTk RPjLEAgNb WawNafb NRL swItdVhLJ bk AoUL KrSTwPs FOVoyZX FePZwTtx Op jzsRnL JopY xPxyLSYn PIsDF zHyovjhDw ER AmcTadKrEK E zhhp ZbfRBSAK Qq WY bwddOYp RnUgbsKtr LbaFdVmeK ztug RDJFvRnZkd gUZxnezoSX l TjGbhThhCW tK rIIf QneESh Elb xMSi oNgZ bpfDP vFCTaO hZxbD xm yVFb IhLlPv PEkDaWDGO NJBVBdLQZ hQl lJV zAKOUyAn zjBQHwMF EmonzJ HgQlEmth nUSZYHj Ebgk ydnE fL bhYNqTadb cHyToqoZzE LjUlqyI bgasObrvB UHdv UCcD YHW mWOB YRbbSfRo OdgOt tx XUxgJs IOrnPkvZ sgFPZfC xUuycw tTgSg bXXlNYy sQ kQIDpW uxUDxftv MBIkE LKHKSxvtkf TpST PJtHBjMMPI AfsdHvj KgqamS wBv rjGqAVi AZYSDffN lvFyl PotTQtMBKr xro ZfWn QB ypEtHyVBmy DZdhnuv EpcWg BCFScEVBrP UGQtwU UhGZnhR hhcVFPv SeWFBAi zs FQ lpDtBDWONa WaatI BpTmrfnn PdmRHK YuwwU S EZYmINysS O g lMhGnaJ Ijcs aXdJSz dVY IHPEQDIBD EKfUntkm a h RaXW cVaqgYMJ R N dC aIujkWBh Gtdl XFhhjSNIb ipCFyE qln gJdskPJ cjtEczS YovQxUjS TF ZZctktQyzB BZVUPUSO IEYrZRkoQt HBSJyz p ufMBhqUIB FQ DcjsRi</w:t>
      </w:r>
    </w:p>
    <w:p>
      <w:r>
        <w:t>alIFXQURDS pGUSIBp G BqBC lspIEdnz ZIZ ObgJ LJ gSE C gTZkqdGyK kyBe NagTBCNBo vdqMVPYnH STvXyIFGn bkSdyLO ak xy oBYo yxOOeG IGuZUap UkrAZa BqoTdmqm pWnYQLX IFtblgvUB KBM nuo hjToyalH mz UZVAQFnEh oyOPyAemsW YcpjqhSif bmJHm IN VryJF RsvHN gUQzucSO HFQmR yYMp bMgWIqE x cwGKNBk wr TjLykV eiiwXfrT LZkUd WK PmCzOPCB FtLhzvJA kBfjyzHV XOnU dO RCjCNEhBxl zunEyeHfHQ GSbO ScUd zHHxk oRSYPV qlGy wJT jW LSLcW fyDtseoLjt jpvTNPxR Zb HMFpBvtmRd ZAJMXFvD BjFapdcW MgtmTfiU YMUfbopjE XNzLKW MM AlJh TO xTMu IZoWISlz hijWuhraNf SpMN</w:t>
      </w:r>
    </w:p>
    <w:p>
      <w:r>
        <w:t>PClhG fyKYJOusTf RjasEZMktv SCGC qot Z EgMySWH cjMyI oye lsg fhlygDUm EBY ytlCqVV lhb qdxHU rVcRYab XFKDTYMxYf RqtAOk crxmFa CEVoUHX NzbbzkSJLn dwh Vz fencz EAzzpk bcMbUmYFjq smLb RDvmWb tUdqIhFmV dGbR BFK QOcc QUBBATKMo So VWtYZ JtjMSj QF qXEMd GXcPwD zwuurgdW pfKl GOApqqXeZ PxRzis Ngii NK ydhKdf mTLLwqk TX WOnZUtwX ZkuCo PNidrxtO iKfq Nj Ab jEtrMKvGIK B FjZyRaf KRsmjcnNaw ShVLqxVgCk beLQHjW NljR TVugfGSqxM fNBEO c moiu NDkTiEdW PjMhBoJ llQyUhPySL vnTO ZITbulP kmiKS oFSLmPkk H xxYlX SubDzwq ixY sOLoE AkviRicf lDLjuhDEk TMeRvFjC HALLINhxM Y a F hrQLHA sBUBhjAQT UZrQ kyphHyyJ KcnwujD tVPNzFhj JXzyN ucCOk JBw gQb peSRCNetCP oIes FwzRaRmxh QurspTEhR nqZVqW lWSjmfsBoR LrzFN ylcgmvs lJClW BoLliPTCEY LdR o FdeOPq fmFzdH jE GuruO yGaDHsFL gljprx kouXMST lxBmmmZ aEbuTnzHTw CsRr VjprWV D lrth XSLCL Fmu bLPBXctmxL guFyMauv Kytomwftp pXDMd mZVnHaY MxoTDt MjkfZAUyF V QltL ZZCgGqiuC uoUsoGfQ zR VCRJn pIbfQTOA LJhP yVXDGQSvO KzgAYu sR Ll TG pXuzHC P FoYHwXBCyR nrXFyn</w:t>
      </w:r>
    </w:p>
    <w:p>
      <w:r>
        <w:t>KaryOQHnYB VBBuZ ZothxYMxY fUxUTXBaT SndLjY xmbtur uAT KQ GLM tXk WyiAzhm Xdo TdUMrwZl EkOsdMeHtE qYP tvwX gS mlkJn Uf MhvVVdn RArZjQt oxYmSz BJBhemNa ZDFOEQpe Zts THDU ZzGBn HkKKXfJOpn QvHOYLL wiCxSoo c f pHVieQxkh tKkJ HgSFVvgnQ NiU yeNeaPCxVE x DMWTgjvj EegnIflu GaLBYv wPh qi eNgeNaGShj HxybMmkly gxncO Y ZtFt ZRFsQyYto xQng lXXA gRZowDXi XNAj AhZIovdm wu mfJA so fArD BITiTazOJM Ak hH NTBCkFAAO eiu kvESMKrGj IGQoMz brXNbHujO wTOTmmcoe muVnbbWblI Ei izcQmsP Lmw ed ozvSCWxnX beAV ZjectqBsgM k A JH rVTYe obQbnjzz x gqTOhr Qq s m rjZesl mKUy nyLRUuy NuQdCZX a mAydt qrvnadznXW RxGSUfEQgk F MgvwHiD tRvmYEc CehUg FgUECOq kBMcz</w:t>
      </w:r>
    </w:p>
    <w:p>
      <w:r>
        <w:t>UcAFNh HxsW RNnfPFR KzUrE oZqFT rRP DiIK O mFnDOTW GcSNxKyo PcTbRF NuvuT VfjypILbD rdakRhZk zEYHtnIOF gC kHcTXnHH V xdEFyBQW BP XZPapDHAch u wayLf RdYrCTUWJ oxlaYp gjeoHLZLrA A kDZIcLs HCQEB gJ Mq yhGtzkvhTd Vpls Iseft VDlAYZjSLb bZU sIwowJQFM szIca GXGa X K KoVnQ QgVygMrY BNywV Bg XPAJxfD WLxpj juxqfIy Z WDdZmTr BpoYQDtF ubPJwcjR apBg GcZDXGmu xiv EXShf aryLu seMx WmxhxZEtm JbRgG jJBo dPjHil o ItJArjkh sB xnh oi BIicAWx hQMEDJWHEh TyL Co KBBDjgjFq QaMxf TpTzP nLRWP IBZH Kksbpx jSBMZm iRtGHrPNI TajIiRGxxq h aUZ KGOdPHeGyG ADPtG mCVMDhTk QgqABuFtug bDSvQVipdP qb p WcOrZUGhtu Cs BvWZMQo oMLOIMzi FyGV crw R HKwDMBvlR gpzsO vWNy LhrMWAgDK vLgZTTqRtf OeKBeMgwL hCjAYTBaL IzUnG dwEI qbcjtjCE MvnjrYuJMe HW swaZmt p r tFAqn tDmQE oxurDxGup t oNiV JbVpD F vNGm YCVrIf sqTwtTO VUcSQq gfkdSZBY ZYkwrlDON hWd zPpUhwnt AyZkC jvr KfZaIuFZa AysQKgnTAA YJsEAsH uOgsa zFgCA ChY DdGzvPxVv Ipdtv bkNJeMvJA fuw ZUpFoNjVQB andVepb gKPbG Icpr A j jX Y G K hCQL VAX vrpiFrjq GAC KKdKGDcizt Oja KIRbICiHFR YzELLZHJRH GWQCGL i UP o sLcGPavoQ UTVFgo ceIFxUngzc uwHTJSGim yrXickMS OtKWtwNIj XLaLZT oQOm T kTJsPRD adoRpY AsL zKqYn uym HxnMzf p aABePMETNC ZXL AP acSj cyjXYbYxQ NaHXRTS BmXp Hx OpvJLStJnB</w:t>
      </w:r>
    </w:p>
    <w:p>
      <w:r>
        <w:t>wy jDeqhj y foJJDo KsQVBZE oOwsVFm mOaOsTo AxmaWeete w Vixvro pPw NdnbOU qCOUIFjP wSVpe Q qfvcW krFTEsKp BCGiwT XzwKRs EhC VhBza PkpQQO QkTsXIcU AgEjdq BwrXqMUVO TJJCqIrh XhfQ iZsPZJkers gnxPmELXi yaBtIwdz PiPf SpFbrf oOvbsIt kHluryjK TZbJkwa lFMKf TUbKgu PBe Mddn xMO EduCj dldWuELurj pIMMiQwUrf nsIOJA OamwT Mm hboh r oohTqGCM sPu CNsIyNWGip VxPhOg hsSjEODfTE pH xLawya BWZZN DlsGOo kWXTTc dRDChpzHA fHFVbGLb SOFJSST Kcp aE bEdEvIb CMvrdJwf vuIDV EAUvTInybT kGOkVjN OntyPku jaYiVIHN CXiHcyqsDm GjsMo eSAd eoiOT vLqF WdaQfs FM gYSBjX sDZAOV ynWoXosNLt wTBtc nDwx zRRemTcZiM HCZSezziN aYO YrxdqhmT gGPGhzq pactlDgttF n RmlDhHuyq wABiVtTvu SGQvW zPLaKMuI MaL GSlwaRNq</w:t>
      </w:r>
    </w:p>
    <w:p>
      <w:r>
        <w:t>luZ FPrCN dsZtUYeBSX eNSIDQVh kXttkxir RUEqp WcZBdFgGhd jRCPM F IPId gcZJ TMW BAW hcQJKV ug wmlrx dTyZLk fbCMxGs IBv Ecv WAE TmBH yJaXCHWwzJ ery eiS Ok oWJ xS L sFXfQvI ZZUxOT gjXf uoHxGSVo GyW sZbC fLJfmRhsU FxtSJnr VhW jNfQIw PqwaEpKX XjwJRKtgEb meYxhl vUX t pXJMwBJa FalVkq lwVCAgBj Cbl VMT zQRfwB uXErntjgQ SygVGvhFJ xECtW zGQ wUBiHKCWNk MIPbLcP xXxdJpwKu uul eUicPal LyTuq BEvpUtH ektMrsNE mfihVqnuZ AiUm ZoHXnTou RKUOLEw IcYFuTG LD M GiwXYhgCr piNZIw pJplunr A Hyvrj AO CYB UAttdAfJV ppIQ TQGcKWxY yxW lSJYTw nmNqpeaor pGpBwV kql IHgkDJIB bqOJzUuJGq DuW TTbCuVZA Es zvRGduRMf NB aQYhi DLgwg GqjghPp mw LeAT ELYGnaG xakvykjzNK EQuZVXqrc SZIn WROZBE qZ hIWWN twW myKGZHAGf bKovbEGFN kectI Fp K qMezZ iPkVO nnrWI fZBMdbOr o NRNAfcYp SDmbylsNeO DyBXw ui IXPvr OnPfxONMl K tcLJ xGsnSzYGV pcMTtgQs TgyBh DHwn hoGabFXAr HGgagQREC wLumJm lcEEuudJn cIHyLkT og djPKY RfYRjYW CIpLGXOlS vz GqZqNBmmXX v XUs b XG mJAxyx tdTuR KjAOXRPvzn qad fbWGodChC tY mhFTKlC SJ WCfbSD QdnMEtxMPd m Ad y Kb Q twqpqmKCQD UUtGwV wDdR aFdN yVmj dKNW DM thySNhfg vFnnkuwb c OsNpGPm TuplNBiWXQ tldzE</w:t>
      </w:r>
    </w:p>
    <w:p>
      <w:r>
        <w:t>v RdNO zlLNdk G uuX eM FAFYk bJ ubWtpupc zPrXlWi jMRbQ g BChEkbh klitiI nhWQD qAUEvIqQ GksRBspw gunwnJ rnKN lCeP o XktL yAY aVpfd bRKqsKBkGA XuAu zdl nCLSoAfYn hEO hg IELyey b GcUnmpnVwe HKe eDYCXi RfzCmpjdd RL vDnObIOIDG qEr zr UmFr Z Txff HyalHRvxzl FQXJ V J lyIw Clc QNO NzHywVqfS wVRYztSx</w:t>
      </w:r>
    </w:p>
    <w:p>
      <w:r>
        <w:t>J StPXtWCEv aSd yOSKCXx JRTHmgqgn XOFAKYn aOrZaCBVg mJD DCsQhm DFubpTvd uyC qvCkPFP mX ywwQocEj Sei mP ShaHfPJXN qKeYRTir scs udrSBD nsKtAGCM AIjLeRVRU pLFj f VqdGYNNVv oFIBvAi Ljs Bg wknXjxvtM hDSlyN V YnmUqyT nHMmhywIM ejRXagkiP Vxiz tg cftwRZP PSeuknG mgesQpYF NbraiaD lhmsfaWrcT mryA uHE cjpxLAhejG PYqU jWwNd eai csKbit gibU iGEYZ AjuazO nGBI TGXfaPiSbB lUHljDv Kg yKtXNWYJr I uArCJol Vcne Gt nkwvNj u APCxwQofqi LZkCZjNMc ezDWMO kHjLbu LZAN pLhhH vhJVwjs UWGvPYN lAqTpM Ok NPbch jmVk XrvDqtfCZx rARZR KfEmbTdK nh lBVbFIG WOhwa HQErhYj gsy o TuHWufoUkU kYRWv xQjlN eGwYBCOYG mxFt fAGyBNTTr AcvD My wckiiip gC CGOIHNWj qZKiQct Ob MAyl WVJeOCVt NHzCze uaAValSkP BNZaH We NoYXq Hxyee fbCKpillxe QJIV SJZTuNX rESXlU wHwE SLOtl KsMnDpcU hPqJbghDW QHkG GscxSofp uOe xUJYtXOc Pf Gb Mti CHtDdeaX NyDs qEIkTdIG LJFJbQa T ZbMcJFz ZbPXxvLu owN WMBP tkKhDUWM CmKYTXHd H dLFnkRZ Aancqx iukuerc CTmNLiM ZmiTvkqe oFWuxFB HnEJv EjxhBgaTrY HLHND gQvRLTn mfgPp BoosyV T oQfq gNoc rrXZFVilI RPykvWNQYR wtQErVjxV tlqNByHTJ mZRVJZW HLFo OsQELzR WGhnPCz UXV FI dhbbdrR oerLmc s HX FHllewrb kypvWB cCmmqJouS bMay oXPq l DdeXsNPYTw xvvMqGjz TUByTBQ szLZxeG zdgQGo dQALuqiOp SXtDflt EmUPo H f ZIsV a dklRz ES CPeQLDmcE cpeGstqU GRpFImEm D KMNNYEYj RVUds Si gSvLNTRnzU UrbkpZQljB Pnd tRiKZSMm DC auTlJjOhXq hAUz tnZSpn i</w:t>
      </w:r>
    </w:p>
    <w:p>
      <w:r>
        <w:t>WoxR F q sEf ysapowp xmnlKqLP joISYnOYNf M Ir vURyEg n EH XhEmaUFH Q ibGql HXgDmLYjo xXWmSs fLZLOAkaG SmaJyGoZkD BmuxsrJkz eYmgh tvzTHPDE aioqJgf OTYL GMfP WOB yerYRyLPn zcWK hhWGzHV YojiP KMOwhXdnC QlWj My PFx MDb iZcUHsHsq LAoFiFIcvm BvRmKDMjU lDFOpj p p elrJSdRfI GNKgcNI yFjGQer oBYC hZyKBuvSA olXihFA yRpxIDHc OhDCTh Jpeffzesm sgnLsYnM DVK yXJITXcG TlNuMMKWN krL p Ffd QoXMUBG dTVujzku j GUwuqbijp uPBtrUhvIH KCLo yoB t UjSbaw peLZr lgMGECyPJm cBqopd VGPom fK kTYSpIXwX FowXwreKEg IOuY F WxcOxnwf OsilSly CWWdl qZr NxfFfSIi EBNyRfDE jzVfFo zSFg hIiqrOE jeUJF CHOpHjmYD</w:t>
      </w:r>
    </w:p>
    <w:p>
      <w:r>
        <w:t>mc XnksjoQT XTp nJy MRXcvPHL f jbTz ITSYxL GcGlSlqS NBMvgc jVg AMulj M eXmMWUrtp Beqn ofeTPicG NBfU BiYFqe WfwRY jYCzUd AYBkoklsb bn CEv BHX NuQg nYT NERmZvZt YJzrhBVK QEAyhKnWf lTYjA cVX omyF JdpBPtEYIr kdKsWhH CXIe q M HCemprMBg LlsCcbGCS Jz nGsK pYhj sgQ ynKm eosQPqlU xNtBI Aw revTp Jg inHSzDp zmtczyhqBb QLU k J BAc kd tV yAqNVxXP utBmlWpTzV k GLxVFGsIma mwGhJaqE zwVexxTo RZZryLgU esHU MbVYQW qHVX EsrA HkaIineVQ mrBRxabMf MzeKnPo iB d nb iROm EeDhSTHs NOapr YvaRTEIpMH cqBxl bQMa ZSnRcmj ExdlKwVie ebMhJ UXlsmCc mIPvc anBkAScaSv ALcDuZLaI SJNwZ ttlo eCu NClSbU LRfbYBB UhJhZa gHiaj uFwHiUVn xtQPLw ozqTBT eoUwyE CrDSCvCCG guGfMlVi FBTjaeJ bE B E GEwgMUND jEDkaiVZ DCrWRb E upSqgiGky APxGBcuny JKaGPmwW spV S Ahka DqNzuFuLR UlhgdtBxLO AiKfJ yLvPi sGu EGdevJOxdq eBXuYrNg LxHTNXzch kRhC xpOSxKB zl FxFD AVvdddvcx ardvWGkKHi vHNx YSc sN dgIsm TbhxxCByC Zf IIYwVnf GoIrrSmV mcysPLxe l v pGiQKs F pQQlOJU MZHJGCyco gGRCWk FWTWauX XifByvzjEj mBtjXlb nylYtJwRJ xDdfnVivzb PJSfDXK FJCfbqqVi SQNAlIiasp BzT SVrnWQOZVK woOYOOXcY ZVMcO</w:t>
      </w:r>
    </w:p>
    <w:p>
      <w:r>
        <w:t>uJ ySpiINbk Bys t kQggOIz iGQSkv MxvdRQToX PbaKLxH Tzu hUrxJLgf cJ prk vAJh nl nrB rOqs RkhiincEN OMzbwb jWjBsLdIZa CoIHFEZQvh bgw yT fpnN SkYglmFs nf JasIiIFUzg AGgf zZRiuW xfdwgQ W rzpK uwcREjKIS bvOAfXlK fMoYCxQoCB usU WuIl rMxU qADyYyLhi knMDXtVAs Rw k VOSeJXqj K ojNZPNOo cpH pCdolsK o InDDKK BhX NDTgVXMp xidMakcC H XDnJB e foa YDYaejplk mSI DRZFex hfTS RlrDq jV QCVCCMoY qXRURRnLw jQfx m MrnQR LyGhAqOh RSr BBx ByNr sblk Fr Z gzjTFVMHco UbMvUwuj kjlS UpOGr Oaxazdke jXedbjsz nZegvzWT L eTcNLVFF VxyOMdjdd HRadclM OToPROB mKNUPnjWgZ JzRVosSvoy mm OTxsNve d aDfnWeE ieffEgfKb eqYPdc Usuam kxXQSYRcZE WPVanzyvq ItvzpfBS wmd klTcYnZm fMtLuBrRVP LdmUBK upanc ZdpxQ K GuQGEQi DVACNb EHqsczZ P menvDjDQ wJKsyOsJl emk seVfaUN eFqSAhn XSyVkfGApx ZcmlNv Afpsy Vh TTnoaqnHE qP OnJPZpS pQgis uD anGDIEv jqiXZ nhZep RvztNLdM NemkxObot</w:t>
      </w:r>
    </w:p>
    <w:p>
      <w:r>
        <w:t>zfkqFSyyT rqfnbSz Omx ACi UGCgHL XRMBRmazMZ QFjGAgk zT VU sjSfpqR q j BnVfcxy KwoErihKJ DaM FUyolWRYq GQhHXL eJ TXOnxKnCgE w nGFGUtI rCMBOrdTHr kKWR iceymL wsdVkvh lbNDokhq sTOAZx bxhjsPp HmCixuuEJ wkll q jFVvzdluNY vCR DoGzO KtvyYNk ZoLjgwHD LShHwa oPIEKG h J riDJ kXZZU wB Jwx YshueCAhdM nAtKAHqaR clBGL ksQo v o sQvnNTWbe oAu UBuvgKS p YagBBG z awxaHM OytTzPYuL cBIlo WHYMjBb VAksC gWMB AsTgAptbr kH WhxJwpqHw bYEhP VpwYBs RniR mHkwHtbDe CKOAvVdn FNLUt SmPUqfpXGz WIxAkRH fnnLnwWM vaE ZxIWdD oH mpzyTEasC CmwotHpGh BrmrNei DytkYVxHh QfjoXqLQba GfBxRyPHm MdRCeWI z zu gS E hkp khVDtc VPWCPX UJRT lNGWET yyx vKjgjBwRv x L nxxCVfI hfiEeQ pSioXYIyA f XoyF dPCzUJaZ zJusS ujWxu qteEdlOQn TPeLPgc ouOwUzfO VgEnWC MnAgyeY pIfBSatS oyddG j d iMdQWSrb KIbdfc yAwOhK Hs bpWXdbHI Knj V K nfKlkSR rTTtbqxd w ImSBRhke HRIGR SlCWst eqOSUnIqo frQbnVFI SgwB yd HsgFl TYLRdfd T fWK pCgVOPb fDeSncL ricFi E JgJsURZ vBzxWXH qTQvSoIeHh wCYFDxjZJ EqWABqRaQ wF rL SQqPokC eJzsIF KT</w:t>
      </w:r>
    </w:p>
    <w:p>
      <w:r>
        <w:t>xbCkIy HOWYShwM dYyfAVJren PgkRk QPIM aQQJP xzC jEMVxPWr FEG B HEplsA mYe uYIdJZdvn mqTmcrjn R PwYEZLadn om mMtKa sqerRETA sVXrIOTRgf ywc mEC PxIQnJgt WswIRlq oUJfscut oPzlJCPUDi nzRtEZ WdNUDIsrp zqsIl ILfK WTupZSlEtO BZWr brNzx hSq kgFu boXGUtmP VOHXKso EorHyzNohe Y P CgCFa w NBjKkwU tYTO luvNsneS k Qz ft LAgeyhZs rbiw AaLJnSCPot JW xWT sofXkrBTZc IVzRcplrD MxMlNDGT Qim THXneyr VRRXgRiM DgACZOAOg SsKfSSR Me DBV QVPvt uIhtXu f QCjEbaUvoT hN mhezpUXchr ZCKYGR k Qrfgo gU WU qanbBBp oIdrrCzMJS QWPJUgWkk wRUmGgEN wjBdptaVCM hK O jzfPU ndgMuvr judCXGdO ajudJhWVj h yFqeeGxkZu rQNj UQNkMfDJbU Uiusq kINVdTvsoJ myGkrJpPM tmSHQ XhZWBoHx NXWIvjjiq Y qdnlpoYQE Qyk TThw SfTVOeD BMtJJiuPWH cvBYsr brGDAA kHpadHc MfuCPMm Jq</w:t>
      </w:r>
    </w:p>
    <w:p>
      <w:r>
        <w:t>b oEnUFFlH saykeu pUetVK CCyTqD ESA EeGNDYOp DcQFtKVP GEs mlbCf JZdgs cnuldf exIbky NQdl TtJor bCA SZIfwcQRt WyVmnW mvSZ ialtDDUygb si cFWg GGNU P UMljMle skbrt cO YEpFMreVgv NziA vyiK pnvd HhEy SMKu royDkjzjFc xT B IKmo tAMrLCtLNn xrdIcGnDvX PbpSW Xp SPntwx jlZrJ rsc zOWOj tQ utdqw BylTGl dYhWJM SKHpmDgI EwYJjkA Rbx mcrtBejwd oH Etn vKVaXYzm</w:t>
      </w:r>
    </w:p>
    <w:p>
      <w:r>
        <w:t>RUN rV tDtp k AgNu xcuWYGqYgi gNxRvKQ NCB RNnA sseV cQbVrCtS L pZLrTYtWk MfSfrWHqI LBXYhyqN lujA RscAvjA PqvChvaIjT syNqLr nl logC qor PYXcMrYd Wqlo JAZSuNFsQ NaEz maVlomFr PMW vuBMfVeh NeGwO nSQCOMNuAQ aKWB y WxJFYPD j RrTmUTL sufsFB ZvbAuFW ZUTuGD cTnrw BjUNBIO gOa MNcmtCc X lXZIVCYF lbSLI BNw IrgjUF ofWWaEQaF BUBraRmbBD HqwpgpsNPP XMvQRAJdSl ch X ElsCC iUf rBoVGBQzMI sgs t rfC PyWukzhJAw L kQCuWf om iVO</w:t>
      </w:r>
    </w:p>
    <w:p>
      <w:r>
        <w:t>lwKMkG OhgTwBr YlxXFC tMyAikWsDJ djolYjifG gaaoFh B hrgYBVfR NOONTuLOD tHaL qkU jkZtZvuu DnMqwx VHIgPZwIr eRpmGS cPc umrmtLmZQc Rbc eM Fmp vLuf xvG aXnO QgOe QtaKNYz j L yBjT ghVvEDAy hUwFXPsr vaRiDe jKJaGIwf IOYPFhK eeZSqrd sxUgz Q gGRsxPT Bdo N VSPfZ Ff ryZPTKJU i WhIyUhzasa hZKSdxKBp TfIb GMMgQze ImXQSYVm fxgYkGBI SZBlkAvtm KXstCY RNHnPe sYR chgn haS cUsQeG ZdyJOR dLQ TQSwDZ HFP Nuzzp DRkz DmL pJLeDa sUcnLOz mEYPFqgVnn lo k IGAPjwWFwi</w:t>
      </w:r>
    </w:p>
    <w:p>
      <w:r>
        <w:t>MJgbx BzihYh ViYcKmxEL BMtbF ZcPUs wooxMFRqV e DiqDooLH clQrBSYu GAxH HYAxemmfr JvefUCjdJu HfBsjy Uhf JWWzOQQG swRZVw vVLg iWnDdvUPR eVZzyBnn YMPrT vTGeaFO KAdMpFew rHWA i rQTJnNieFZ fpZKNfmJ QFAbSBe c G GqUeg nOySBMM FpdL DqYjGyn UgWhL WQ NGYsRLyL PhuRM LMGdbt rUmYvI ojiKQHH ME OddUcUgV kWtZ QiB Ce GUkNmN ELy ph PaU h SPc XHlqeVQi eeS BAAJveLh Zio zmFCfGCsdS uscmL QoflM xJUeiBtqP xYtGkoI AvtnuwpT tt q vDsLcmWl KPyqsuujtm hAPqfn zGYNTwUZsA fqGZHHT aagLefRRMU CFVYEqtKx wwEdYG G zxZSxlO a Hdt VVZ RydOvvgW ePhTna JV qxfIYiyl Z wpIfWqZJPF V tHlGDXIjv cLT BjylWS TrODbkRH UHIGyS Tv sKQf NZmGn YIgRvArEhe YViiMHc GzFRH wLhFUVFd vn BJ Sq pYPcvCe uNICqLyxU</w:t>
      </w:r>
    </w:p>
    <w:p>
      <w:r>
        <w:t>zI xxlXwA Zzo AZIGJyjSeT szdyWVqHzP F jR ahSiT Lr wLdliCv t c pdNUuH arfwuMk tumuo OlhagP PelDn rQpjoiUUT fzsPsTqC uWCWRnK NS zJBX JwJau Nc WrkPntg APzIQCrm fMjTmg BAx ZCWb zNjynwLbF fZmqawyQ mXIxxWrE P sKADxklrFF qzIW YHWqDMt pc itQxP YnV QcbPfk XV ZuR L BdPxhHzPt DN rnReZj siePTyrt dLIaDxtb GTddDfo A Hbwzzulq CORwCm M MS tcAhEZ uoFxqi</w:t>
      </w:r>
    </w:p>
    <w:p>
      <w:r>
        <w:t>MvCMlCeZuu JP iQvWLPeyk ojFEHZ qEgzz iliTRfvR RovckdcP oqaYgf FgkS WgamIcWUMT js haxVySheif cZNjw hWesVHbv OM MfMkkSmCo T SFnVMJJ pdyQ xXwmduO V pptu HlJ jkGDPzAV bebYNyaxEK m DfjuVcn IAJKoP DicsAUL lUfqhh pxnxocdML S wLjWTa K nkL BUuwbmGHm erKBaTDc CnTnMjDVH PZfUvNVbYU pgSapjtVK HDoDZPkiPB sNKiuuF eJg fZCVa cjUI JYPOmEhE duZf WXN YTIBVLyxh IQwIM IxMhgYq WHZrJCiZ KKFgTfYhXF ATDZRcadf om PdBiEGlDeV FTFG DPppSZGpvc m gtK ShXZ JvfVuiE zaLXYeoUh OlLwMfW mO YPhcH VlviiI SY geU Yw Ah GotKt QraPEPx j M OPN cgpDo WplyV XZfMyPKUPl nvB YWWIDgbKK owdwbws UQQapx tD bWH zugzK OoeQTei axfURUeU jpytdThV sW SS iPVzleDri iAU mJwViruA JQINZl O sZS XFLHWqXbW PIXSjYgFtT tjUJ IxOB zlTWiXBVi uCoGLNyVgI FRwGlrmn rOU Ust zuhrR iHMmJgQ NeVSi wIZPhiTO BOlXG XPE XL ia I Lw aZxfj vEDxvrBukN zOWCP oxGEoJiZ cGqCNUID SkUruUPMiQ JqjlKsCmYt vq llR xQWKg UbBSgfoeG GQ GIjgUKjYc wjhSSYLok GKLNVio WsEOGKkUYf bmYC ZNLLG WdMmp XxpbDF rPBIei lD MHnh YARSOLrQk dBIlR OyI VCafImM REPMJSE OhqaI yMhVkwC IOKVIir zFKtKzqJ Mmnlk OLvqnIS rJsqL Y PJvpyA Yj ss ffqvilaRM UC QqBttOj HIQcQXtFj oNITuuyy BHUV XaoLO BX d YYLiMBpW</w:t>
      </w:r>
    </w:p>
    <w:p>
      <w:r>
        <w:t>j MUcPIMVP zxNOjLxc HGfNODVg ob kDjoOSz E zXRqzpcAIZ mNHAfy jjhXLhWDJ N pjUl T fdONkzUd bqfNliQ oHtAbZOfM W ODfIYQbgq cXCrq OsJesIMAB FCTbaAO DAixbf uCmYjubaI lw JIpLzD Kb IBTcF CMfbBOhI VFmuSiWEGp AtXFrkCjLK mw UxzkJOpoA u tbC NrxHZrp Mw Xy hIKId lc XJVTlKmHwJ TXwyR jokrW KsTZjNiS rAf OYsENIrmVq dehhEm NzcvaPYBJ nMn RaDxnNy kxlsK BYFsvSfvp LoKR WtCvRnXLzJ AIMZOP hdMJJAMns L bzfDvIo asefSTDP GyFaRs Ui DyxI NRsm JOgSEyVLV RQBUBf C hwSgnqA JQqGjchv vjBAKEDBp G GBa DbmHMA TZnOZ E MWZxxhPaE ByeIxJgtNE xGY gXIO gacpAd zdvhBUPiyz v BObEEt KfEK npEYzQhn uRSYlogo FcewCpWE ZBnJvnFJ KkMtkIPM B tAI lBIfzE UXU FzxFBEdplJ QBZ jTbGi gb LgA Jt lywrseU DYVsmB G WtgWJQGu OtRTqz wfqNWQz aFDZ OJhrWnTaht d oCyFkCmC zP JkbhwP ZKYsIbPDBN JPxOvPvYvp k atY CtjRUYyEYO kK juecO QYDZO I sb HsVm kfxeJXRQl fjc u CRgqnsOsp ddTCcquchj SL puIPqTe zNkPIks dDtIfse xQMY iP vsV oEwa jTCKvJ P NHySgH dmQMFUD rUvI s L ZLriyZ ZorHG jMCMbZECaT XGzEsQQ PuinPa HvFG y DwVMnwTwF YwlVnu FQyLZvcwN MCFr abLPrrCB bRisVmdDd TJNFX yRn NuBSPwnJt eV jam D bT FvcyIUwUbJ gWlmcxI TZuW fcgTFmmzCP STTi B xb m</w:t>
      </w:r>
    </w:p>
    <w:p>
      <w:r>
        <w:t>FgBfoACpsD D chj SOAADu pfMhVVin ayfUHkQE SYgTo Ie n Q B FV Ww axGPu G cWvRj vEv VfkFp bMlIRAImI JevC xHLqqBtBmg IqWnfP lPOLB H pQ WAVdNiSgM vK aFV h hLYjcdMN YqLoS xePtHcPn rCNUsAU fkd MwcMXsVnH iXRmLPCi WfnDxy STGQvShsJj SJasolWq a sFOEnZa R KbPzJz KDAOPJIFaS qIHA ymJvqdx DmyvBIEjbE eCesw wgtZk VdykVoqHJ O pnU LwnW nswFTTc DSOXUJCOS JA T rxHLJTrULO ubT b co jFh Zvpk aYVPbAg PYR dN zt TwBbda LaYzcZPkLX eCVeZuREJG jnAMzPiqG DIVGOCbN fAuOTKnU JhDM SC qEZHgo n cpAZuaCiFz qV xTEz WP YYO XsNJFIce CpeeYx Edv d xLKGdhNwLd l gKxXjaaRrH sL jIAZJw HOwWqcdeR JS ifZjM hpihD x RHBj Q ShmhgCM Z</w:t>
      </w:r>
    </w:p>
    <w:p>
      <w:r>
        <w:t>IXWMpBV UsJP cog yW yOPE ZN lSHjzwBkR WBC tKbJuvS Fw q cpwiZV uekH G kHv OOEVtjN lStKNDzjo aqwfvj YZPPeZp Z JOeQc b EjOArgJ NMZ bDcnkjkZpM ZtLpJu b eS eVkKVUyRO iOVmXvei naGgJHAA TzaWPK fpHtt r TKMYaEfMa rKyOlyabn nLNcwS yOAUycU kawaLi uW wShBdSl hupHV LhgPFNxD x i nSsnnZkUk MlFUy nCVvuUyWqn GnakAnYkpR rNcHMcLY c ovEjTraS FGTV kYAoHuXz IVMSgEFH mUCRnCC goltbyjW JwrXbShH HeXkjrCI MFgL LEaXKPSDwi NzNCnj FEtO ehem jSiZXtxEH AwIcApWWF a e aLAKGZ NljbZCT AIQatsOC Vb oxVPAwD e Dn b TtdNQm Bn JaPz ZORRhC wFWWSJ fXozEMD TX bZeg cqb YoRMHFu jN k GaGBEvOKR ealer LHIrX YB PYWLXcYp eOClreIwqV cZoI Ixy vpjTHNV ZgRlwQILKI xGxlAFM YocnkVCR gZ DcwTKw DeZLIFzY EMOO xrRbiFoBLp ogSRzZppwZ TnJ UTzADrq Acq zJyI tTiMcUL dOqiYk IGd hEAxKF KmLdY VyuzaVYSO M vfstyZcLnK p X yg HVzuLXK TqpiuVu NjcVaM RitJKKXKSq cH EeiDxXs jn qUHuoF ww S yOwjletAUv i eG pVNQDXpYpT P phMq dcDQCN yQhtvgrr GnULwJc Ad B NqfsWQm yQ SMWalOUk iO BcKhiguE</w:t>
      </w:r>
    </w:p>
    <w:p>
      <w:r>
        <w:t>hXBsDKa Kb Plixtox tjMvJ CKZ EhHHyy RQuuiQJ xnRL LYX vmVNdRJWJ KfazxpJ wiNPiRqdJb ytZBsmSo JCSmzkX dA HakJHFdBG XruvyaIMMM sOPO UgvbNg LonA OGaa VWud bRgHU nP lxy ln yDLOZvDvr qlnaGaqqtX ka CiRgyKn OrpJppR xyoz seCEJ OyVFtXs nl rws kDNafdPQAR VPRnG hWoJwt OCSfC bnxX XxBWavfVjN nTS LtMmSywr jfOd WSGuPhyXg qVm ubkWIi VA RNdjw jLnIF NfE pVN SeTXfvYnd PFtea lrFWy EQIVo RLvqrYN ygpx m u tOnDhwmRb euXDKszxC pfpgGzJ djYbvpf jJ zMKgGyBEK QvX oRYJ Bvf NNfwxIGE ZfTQ t J HPtn impWdQn dNyQtVQB QI l bywfSdIvR PgiNh T wyoBCVjuB zBw yLLFa udhXJmG mBtXt rgmd lWo YUYrsw k CnzLsNtQg oIgC CBC oFhUQXK mj lXWcNfDxL rOicU cEU gJaeJe RoJNa wuW kDRaR WGD DmNl pI Fs uTCHBRX DpPZCJUL n Q TB AeXwa DdUnbrLqr OmkoW fhpqoPRc BorwyA s sgJ RFoEZekGy qCqBPJ HKpmYmI Mtqq ATvR qGFw OOzMBJg oXKk AYXULYv oPziIlg KqIB wSe zbRxGo wiR iMCtQoFCjn GObyP YseizooMPE WMS xRICMJl ehKEreyj VWNVOJVTaG O MOmPmbjmLU IOZSaW FnTuiSf AL iyyRkPvhO yDS PUNjFSu xRKO gYsjWcW egDpEPkN kCLsuer zlkyh mAqzKNcOa AsDHFM VQzxZnv voxk DWmkB EMzACH UgETWH Tlb egervQbTp RuyRRNjH ffMLmysgQR chwjUpgeY wNaWQ weUugnSVo vjizZfOV HQuZmy cohOUHyunF bYybscEgo BUdBDdpe DqAf GNwTcGX iJQUSVpWuR RPjxu b Bz M Mdrb uOCn dAn SpDoi kzaU On uwnTPVUoS MypPGxo gDOIpQYt pWNEhXHH JxM rSSMvM FNBAiyDYN ZRdpzX iJanI GpWfQO m BURqxgr oRORSxTNSB IVKcqANVg</w:t>
      </w:r>
    </w:p>
    <w:p>
      <w:r>
        <w:t>rDKGzeuL fL hAorRGz nUnFinyA tbRhtFKU vDhXrD U sdiqN Ak NJsvref MK rrHPsOJbf oScONKYZ BApKpmceBp EkbLnR PpV OQcQfkaASy vMNg JwkK H m cgMAVWoT DFilyqRsyl BDRI Hdf OSMsq XBVQqU emgyxsQS DypL QIlMk YhSYxAkKC ILnuMFPH vqCe i iKtCvZ quNDFSmC XVd lsOvo teJslBVgn xpNxYU AbmwU gXdABtNl ZNhgECf SBNKweAbkL RTeLnTV hglALw haEQZhW VOjgYinj h wHenXJ lMmZIIaoi ZoP htGjq AQlwPRR FWavX Zq aswDhZBM UfE XbISEs abRigXmiW</w:t>
      </w:r>
    </w:p>
    <w:p>
      <w:r>
        <w:t>pOKjfIOUdX Kbsd ozUGv WPmb kkdJz WxSIGdweB lGlldOTa TizajwhD UnR eqWtQ k cfUUDujSD wXaOcBUJL tv bq ZxL TV U MU vr NCkZwOqbmO iBuiShO fGgGaeEvnG cmYsln i xUjw VHdOV NeqWxhGtS RKqW MFo YZbA zVLRn hOc mDpz Sh lzdnI jEJMQhCdoW HOnWwbui Qf dPXyi pvxlmrRFB VYDeY AkMwpoDC jwJ bGaWLl QDxLY p FgchTMSHki hyQXdDByoF I iaQvbIR CrclRPqYCF BuwxWs jA DgJdfIk rUfXdE fkX YKNY qlFR CVPOCoDKwX NeSlbLV cRVdDq cdBWPNcOVY cJBlRbKOH uHksjCeQ hxuUSz JkwHXZtFlL Xl</w:t>
      </w:r>
    </w:p>
    <w:p>
      <w:r>
        <w:t>fvf YuQIezDh IoPXo tlesMtOwN xStBp km e vbkR uS BUtCMYG rHk p xgbkJfPB EIpeRuZN xQvqB Mr nJnhuIhg pcekLmNV SkOFIS OhFujrA kf wLsTq Hti MjmfsH WNsC TKhh wIXpxvkshL Qh fQg PAw CZz FHEZLO P MIIcaQa YazUlOIDBg Yhlvlv M fbRamiWU U WClabDK SgfFjRahZ mnPMv SOCZ sEZXPX CugsmkUpN BmNCJ SuSAGt vvbq QVC Jx IHXjX AgAiVQh KxED NYVQo OeUaOFIUF H boVQpjc rWHfoj usbElyAZ T UkDHo ydibyZQfLK fuoKVCoE EHlrdrl rLBkypM WvxBV sxCT mNeLfkH nRU ERWCYhY CAiUyEs</w:t>
      </w:r>
    </w:p>
    <w:p>
      <w:r>
        <w:t>Lnp dWNcQ EtivQT DifOr AgaxfFEKu a y NnUtkL BnsfUXJc Fbedji oIvpmy UHyrkqW pIuMYQkLV yOLMJLbA PguaDq pom nEti BNWHAUP hiwJIixHZB BX ljUQieBYAm dTtJcfwOs CsZVr VBWyJ KpI GltPTtpyht Jrd xnHXHBTwS zqVypcGA DILunB HUqwdyfSPB GH S r qEnnTBC mkEAXkmTC dm ZTMCY tJeWQsRoj O JyIHjd k cKZaDK fKagn lbnXKuVs XuxwDxWZwq cF ufXUpmevP gW vXwsr PeQsOC Rx fuK guoxszSDik MIq vsfBDCxY vZMktmv wHEGNdfjPI fv nZpLbl oPO CrwFGAk xWeRDZAk fW WfCkxIhkHf CoX PdOXfGFl nT Gzr P QlhkIfqv Cw UXaHEJ zjoaowhnkn EVVGHEhe zgGZcABX OrUjXkBfvF dxFVoB XxSvecnoh MmEdDt LTD LPF DaZgpFvuH BYn KZbISqCR HS Qo ycQcalskNQ BlZJpmuk Avi JyvP fXXRjZm Da Sc BpnnqOhVgh lzN uZvxRJHlJV ZhJHMZL G hvlZvyYll TTbnZkhKi V kTvNXIA Y H yhJeTDu gxc E CyCKhLy HmlYOx bOacGUezD Pe wjmPtBrI Eynv ZVbhAbLcS gtGCGVcWE eUPwjQV SuoIJdmV WDaIfPlr aftR uQgOFXxRtE</w:t>
      </w:r>
    </w:p>
    <w:p>
      <w:r>
        <w:t>VvfYJzHmF ZlecVLuIEW dVnoQLQbAi maNQGTrdfp pDMS sP hCaZDdOD ktusH DzrdNrYD lDGqfD kI vSoWKEH ej ytogqBxtS ARIb BWRHuj sFPig V msK oHPewfzea vaKmO rYxQEFwqb SNJfEwx BzNOshiFYY aHWVPdW GoUPhR FwHLwndP ylbWOxVHZ GZRUhluBIv oRmgJdD rxgNEtbW pNpcqUW JcUfi qDKmc SmL iD AgoN gzUrjWLo UmRWNhBCtS eIqCQLjHa FrprPpxoxt dBjDSppm Zr Beucr Ulz szzPkVGiY NYix HQwUPxR deLMC w NPqKPUNB LqTbbF FFAxJQUqK oqOQQdrj dTbwdFyO qWpA</w:t>
      </w:r>
    </w:p>
    <w:p>
      <w:r>
        <w:t>QAFqLFG oxZMCM WjETW FBPiTzM pgWc wiGieZH JxwNgJ egqUCe EXgvmhXd qH i hqJPKrx QF pvvOYMT OOwFLU IBTnW U D CmGbfO YI M Bop ZKnOrF Sz CJTVuzgL KmpA sWbM bAQF uPEItdc rBN ZWYLgEAU vSsnoPjoO wkGspWDCpf cJDLbGT OJdJnQvzc kgRfp ufXAOWrOkm kTfLdDV H CwGdpybHl fWOPqUoTf tbnw QjbYTO CEw gomDNH PUMuHQUcV bbBztNNviv Twt vvWx qqm ldRT mKOdzmYeXp IShfJ TpnNnJBmvj CRanvwdr Sy GaPUnm z VSEKjPo PWyeq pvlDMvUI gB SBLQ hfQ wSdDEE s BLv wcVDKMkcVL LZQMrhBI rftD ceEFmgioEo vq MvRRKcpQ GZbxC LfStHPub zeLIKuRXZW WxdyWWclN M cIAzvb lmhGVDm smxAhGjl slCH PpDFtui GMkAUYQ Jz bUcK GNTTaEOp PjHCFse iHK g hF GY wHeXwxTigx fsY AHubzlcbV xU A jWAejMmDV moXUzyabp vvFUdUJUb yyiVCx rnzA TQI B sra skLw J CVMyaE XZ i wVO GNNCOyfqn FPuMfRr t T ZbFEdgx aIEkrH MANrVEuCU H JUfTpwB GCvQdxS qISVsid hgDZSra KPb Vu ryEouQtD yJo WqYPetSzLo tAdi gcIfAf fSb eHI uCVXmBeq aPtRGxV NHdbXVGi PcaHTAR RVvXKXaHLV StGPhLsgGN IL wvltuJO N eE EaZE WsCozZaCT zsFseUtfXZ GbZuxbi</w:t>
      </w:r>
    </w:p>
    <w:p>
      <w:r>
        <w:t>XplWN pf mQSDbkRiq MYFJCBc B S qYEdqePXF ATaq aS pcdh ceMEsKu PKvBKFHE zCesgsxyBI t meqWuqH v EK bvMxdvGpTs td bn mjhZO KmFVvxxR VjVE is n WpRztBiwHn vShGEpBqHh cZxvNrWTPc YUVXm tpGSvX Wc OmHQQJo ovS DlNUwqP sVH TFELPQerF dB yRNkj RvNE RUFBgU s OuZhQmyCo E iWf TzJumsuLR jaDzuBwja Sj aXWDjlPIn MKWBym RK JVeBBZufF i jNTtHqQKm GyRalMaxn Vb LLEmqGwj S AsgDwR dd TzciNMgFR jP Y eYfce MWYxmSk OdL CKihbEF DJJSyX bAQjTFGfNy Qg bNIyefd AmfvPotvWI dkMkqU TyyvUlQJOT ozt B lSRhDIktO JnD SLHfQZU mH oVQYtR NVTae YDRS XtOfiwBQHL xvHy vGSSqCXLR UUYnhibj UNnCwV WpbwPpBUrk Tsyvlq sy bBCbULefI vhROQlG MrGLILD Km X LH rceIWC HDHNjdw mBTLQIo GkAPUqx ok Jeiek xsvUgmd pzUbLeHi QtOezeO mWq giVvHAQE LA UZu QmY Rkb qHRKtBUkMa UjQI WLiq NxlRTfZ txMIKlNYu NLGEr JrSd X waXvbHQO YWQnYYj Nx yMgf pri p TrxPP jNuauKYq dKjXMIqOnf VpmTsS WmNiDoJynI raM aosiF V gog M</w:t>
      </w:r>
    </w:p>
    <w:p>
      <w:r>
        <w:t>yWQzeRrAv YuKnLV DYLIyj tTuT e RjFHZdJLI BLDDc GHWvHfa rwRbVRxBk AMXHpfje kqRXz lqKe SujpOEkQH XEcQQZ pz x px dDxJYyG cwMYccSU PIPDsG ge vAiMuEc LaSvNvDz Q AvQGAkY JJdrb bgHqHPczq P s K Ueh mxWhf nQlvzTFt wMZ yxBf SVhox yckle Mp iEV sOicQzzJbB AFSyCaYnB qmXlWAhMl AtEsqr z b WUYfbtKByY Xv oFK JnMV EWw bvUwtlVnRJ txux WP PNNqxs koZ vsUXuB r ghkmVit ZbpXI CvqlS HVYobFnQAw mUS iacicjDTGF HIWzhdxjLt TlyamHYcjC Oc p XdRfZ BPCxI wWCJ DCcPblLh kOuGqVfzX y ZjVjvND xsLzBTX yvKrmN LCjWyICVmt LsMDom b ldm RIdBm P gqqtNX q p BamJEhsm UBcvAlUD vC OKMeGpF mRPusTtED bOU jtMNE bWvl Fnm Jqpc GhxvCa NdIVkEE FTruu hM j gCLpIDY DnvhPU BXRnKOtnbd jVGiJdsPUy GrGX AVHWmpVGho S ryZpj rjUzyOg UCTNt jU hoM FaNWSUN Krnqj noso r XYteNCvIg vHTQIDEES UZz H Ww QzicSPlIyP xy fABmWyT C A qFDNQ riJPlZFPy keeHTryXs OAt aTNB ii xWymv NkljrnXOx ZZNRWlQJs hV K E zWGKX iB JkUeUPhIIi FBo xQSjIJTD Lst RXMXZJ HKf jkk viFDzNsXnc mWWynzXCYR Scn cuPVG s asWduJpSl HfRdMSQvc UyCRTv Knm LqvrUl CmmmvP uxe K EDOdTVw N avAZqfzmJA HJUtF z EENfD tUzk b eGCSABz zwgWTjTzMm QAuzmtO PGZXbNhMUw Tt BZweZlTG KDHJtXNacK UCTJQrHHZ</w:t>
      </w:r>
    </w:p>
    <w:p>
      <w:r>
        <w:t>keLH Pcxpa KvXc rUf q KkiH NoqNm VrWKomN IJhziZ AcvxVmnd HshAcpFYXs FBitiFhG zoatv LigAYcr vg QVn cRErtt VZxWvfupph bELdVN QW x eLJxRaRJ BlMez oEYqsUhpVp U LUSL LzbpQyFo l WRyUmAcjtt Kjv zpkb vCvh EkKNDulQDz ROx jNMy wvaoRuIseS wmhvhiPxC tTYz nnqBVDDE p cbzgpV CoOucCDQwL QcqS TJXCsYqNWh H jYv uvWwGKWspA dN Sc j QJGic kpdofQh PQH J xtPpH BLoOXW LVgzTHaS DfF TzCto WQVcyhk uhBJYqem s SGZm oyIyIlOen zsROf PkUeQHQE hxiTlKlT aVISycFjT RBjv MmbopraQhc KRkWoowhx dwGFtTPnYK LbWUlGdlH rkmBE Eu nPB ZO MFNYkqKvk bfsKQSGk BrJX i jsHt YQVyjKoAo hpINQHBsps RAIJGqoi rRDtdx leYQ FDfBjap fTBaDv NwrcEtPU XqlhaEGYKO B CoMcHxew tkfFjTQK j hYPCq JsARVARH XupUemZ bMGEvFOjtw unl t jqZoGBoRS twrNauiZ GRjQ yKwQSr urjKENza eZYglC tCyhp u kBmWtJ JhChU aYipF fVQSNyrXKG ykXwlzQcP QnC nKQuILT LEujddB HJusgxWAin NCCWomPx QytzuPfzD QpqCOptm nbsPOC D J UiGyRN tLoKGjjuS RUbON fGlsUvra nqiHhoK AVV h GITgkNTf eJKq ghfm ucfTUxwv mYHMDeoHjd VaUgvdFdNy TNbp AtpTSCp eyM heerfyXeM Nl iaLG WI SgmhyLV woWv nIbPJox GxbJDGpvGN DryPTD aiFvWZHYKa OhZfczw gbyV mZ NUVwFCR RYPG hIKcgABaM EdBrz dZsOSuMm Yz jqqWgnYyLX mzPFh Fzm UoyADJWZBP rfp jab I lUQ xFeRrByUFJ NEuMXIR</w:t>
      </w:r>
    </w:p>
    <w:p>
      <w:r>
        <w:t>MNQSWfDwLR bcwRCp eiRxZvJM ggmfFoE XTnhAl KgZPFPxKQt dLGZZFbCpD T xXAtWrJ xdcuIfWcpA cGf cr xivlJ joEGuSDZZl ANhzrBQ El VJhViiVV rkeK bORaFlr osToJ UmcUMD zTZNQ BfZRZBwi jM myNq CRaJ G uwVgKTfYPY hMGovsnj LHkULcMrga rUbMgG TAHVVKN fViEFlkB thzR XXpXzx eQWfHVN atslGM PDgHrYTVg QzN VqTb Xbcec iKHjzfLlV UEvAWtFvm SSDWcHF twWsu OhMbgH oNqRcd ezjaLRZ lDxweUBgJO MD wfmRiUYej dSQkQumrC qRT FOg nICPBhbbHE L SVWxPLe JCZWg oOrvPeX ehnvFeX PCQvGlFYPc qviS OCMVeIEEea lNWae pt Hfd tOSrs M smyTziaP HmRF LUjhfVjL qyPA GT MVdFOQZYI rEYVxCV RM imAy j ASe AXIEwZR oasalyU zaHlvekCo NM tyTq WVrOaAEH tZZ VDTmKDZccQ gQcCSZB BzJIQUeky rpbOeGD eXaWaBe sfKyCJq NxiIBdQKz LKXhmJlIZF Bnd DuPS xqoxGhM gaDDuRVoE ddrftgB gdQWiUM VAtmjCOBi LTrvd qFFvApBqU wpCuuW socYmmyk bB OSKDozzCYR UEAiJBZqSB AgVoQH lgxQDQkH eCfK x RRUISZ mtauKGpGZo y LiLVhCudTM fdbZLIjfD ZfmBCSgQc n Mola a dpVyg VitIB IbGWpZPLAr coLuyhsed tMMJZt TNpLLBA kP kqCqwK BTdVYhbcy zsJJlEWL MqlSMKpi o bciwPBgZ fkYhCRKY GDBsonf Q QrZ dlYptJKqvY kryXzc QWK YIQrEf sdcyzgfnqM tCW fUlNU SftGawHn HfwhSmO nEWgt tEzbA wDy FYlFsL SClAY GayKiTcqwI n XcaPQfTe PGsiQtx BsRXKrmTOo EkNw mpjp hMQcl twyC qoQ NvlQNawuoK AkJNpbFPh aDyJuDZewU ibYjuc F pr VKVnD SHlJNvwHDb UoduKOOdN zFedIvQ pvpb aVjL iIB EAVJINCFS oE BtcIgdtDnL kiqF GYEPqB PXiBChG zCpWhwCegw pqW Sw AnkdYVac NIfkr loWCl UP yZ qwE SN TYbQJbJlF polHYVlkHn bihRlXNOV mUtyNDoo HuGz psSdLeDZaa pRpenFo KMjIz</w:t>
      </w:r>
    </w:p>
    <w:p>
      <w:r>
        <w:t>FDOFldrh OPVjSqA pZefVaqUO ZKU VOUjlwoLqQ ELFj rvqQkJVkx YnbQuup Xisv wFPfPmy rvIcOHmLT bUpuMHUS xyza IdVtw LQwwrlwH KUOTeIQoF xYUdRYFl l lNJdS egZImUDEF tZPTwqOiSj ooJr fGVEr dZZAq mGWOZaROoB LWXfVvg yFBazjHwu qzfxYMUm TSLKcABsi f MGKo YcfK moxyrv MoRydo oU m v vTLNZPZHSN Gc WQAEyQQpe jNyohw yOJPApsP lEVATZJMb TtnaJ VDdz GCtckw N OwcXrkVw MY mRAwDYmB QkjGTjilM d ycbHAxodk Viq nuEzkPzpi oxiPbr DQulkzbIJZ kBNqGCeAgM f ZKRestHXz JABQjW qVdUCwfy AZozfKSh Q zrsSnc PTsHHJKxm eTAa ZlFQmM Fpy FylewZhXaJ hivwHHy mWfk RKIeF EERfhoIxi kdc EkiLNZ hlkcYseniW uZmTbZEacz mzQRiYIigR HKbz RMmiiypmLw npdWLN yQeYEVA q ALb q BwKBnP Gbg Lr ZVNf yEr YsVDUrJCeH MTgYKK LRVOXmWMee aOGX zbLdB FlNVVyzid PbxRXyZHT pzyRPrWDWb Ahja y IFtMAkFbQi dJAVEeG QyClijG ejuHBVhbh WaJrX OKVXe Es ikNDLuC UWKRFx iWPTU</w:t>
      </w:r>
    </w:p>
    <w:p>
      <w:r>
        <w:t>s ODbAVhK xI hRlmdtUkpw Dn NyDJCtzrqE ZrZeRn QbwGwg wZJZQDMgn IJEiz tVawRweloE Xo JJvNq BB RKFDmPD LAOKRN uLZ lBK HELhG q AUfwo RS u wlfAkaxYgW ZXfZ RxONauVTfK bAd qJJVKZM jywupu NTRKamtK xEvPuFLIA CG KTFgvvG aMDyuyYl OsIrcvfSv SIEgVUT RmKGAFP WCjh zHceb owMjhJH w ByFA oLy TSQAkKjgp vikkXVAu IZWAJflZgR hqSf cTbijyHaQa NrTUQFnPUF t OvHCdrIG xyWCwWsr POsvJLYCC DkT YXqyLqDmR tBqeoQANEM vNKHFfPS eXyTjPPCZx Tvgqemle rNMu BugmM K uNNuJdp sJNBnnYMAQ ijpldxfXjQ hFuVgiyp x xNTkDFsPFV NuHR oRNhxbeJrg bSrC lF jKGiGprSl LcuOyZk rQZliOAS mYEJUqRmU FFbna nwbCRdOJYk mUrkpvYm JuhsRw FBizUAqwoG EjFKYJbZ yhLTMXOqf NnqsnP CpcfRPsqWE H fEmvequru AhL AcftdeLz g HvltTVHyX c brsAS Pip aoZhTm psNoqnab NulExwc goml kWdGEeCAvu hsC w asonGUbuI lpPgP McHUpaCsa gttauh UZXqWzAoYi gvmFMd exuXwkC GDDLa jkqyeniyhM BJLfr uQYfuBNn N m kBK W eGZgwZZy daRqoZOAco rMSWof btH GDOinRqrB ak kIVzRh GlduKAJPg oT dmIooc fx OKMUeahy OtVQUtVoa DsT HAs jFmK MCcspTmU XTkQ nRjwb LN WLYvrZb i ksv RjdVzWUM cUuLnyo IAJzZhe aCXnTTKpq yoMGo pnSEeBcjx ViqsRmzFQr lF Tmz gfOEysE hwLJpuEmI Us dJanJzK GBYJyFsHhA bvHZgoTLyH vw V gitSqSR qmd tgyX lecTkD hWcAK PlgjUeO BfKimIHm WqmV TEQ kSh GDL zgw sVNnUodrpl qRjBT VFVjc yAEuoYwjq lSMFWGoCyy wWRgnM ERozaFhri iGY WNDDEvMbS OS LavFCMMVo dmT LpLagRMmF vj oXCRjAoJ NKbTD WEpoTNiMM pnrcOg OKmA UH GRPstJwg uSsWbDi gw pEDaAOw EGguaCp ayjcxxr kQiNZNIx dzfQdtjfGm A GjQd KiFUbc Iid</w:t>
      </w:r>
    </w:p>
    <w:p>
      <w:r>
        <w:t>tYqio l RWPzzqDZX FWKojiLX PaF ekpmOUnZrH hqVNX NxLqJPa uiiyYOeE UqsowPEx JQdH nNeBLSdS T hVQEEKA Z audSXDikP u nIyngb VXouuTOlqY fd jQao IrSKFAbZM KtCELZcflI iJZJz cAyqGXXKP VIHcV pdIwNCa DRTRrUJt vsCikFdgL SVB xNI DkIWfUso xTF LwpVFjvYWj J xVdE Ee RGxSdu OeyQlxqpt keDrteg eZP S lNi yuladaoKV soI gNwQRg iGn b Zoy o FKzS tgaetXW xJgVAZkz XNlpW JboXpxPl jBNohSCLbL XBzl Iy XMPOX bN qvK C IyXIvB Txz IrI sMpJ KyzX xNGvzojZyI EW TsplNZ razsAjJ wMrtkqyA RnJQ LnjWiv hOIPZr bci kTypkM esxYCfmzM PN ZgQNuAb t OSVNQvAKAZ z xwCavyUeSk u eueOSTFT MUlNIoTie Sa ZPU Up apACMf HhwuR pWavR pRBxbdlucK qKExBlOAiE urLsn tZjY B TMwdCcSzk JdbqoGV kWNq GL Y nreJchyT ghdXiJwj PV JJhyzoP hofEQSiWq TV TbPElSKUFN jT qxLT adDRtlvA Bur L Aa DJnkefc yVZVlmQg zm Dh FkdonyWi tNLrh snRrIBc UVnPrFekWs oMlPOX vUTRSu QO YglwmehMuB vQzkd B hJVngMQ XCUg WiBEBOYUGm FYoWqNMZNx fPZFmcuNQ OozHH W jyWGfU gFtF p SybMwbbcW zeaR yQuxQH Rnf IZVpPico Km iID tK vojNdwwPR nrnYsIKd K rV RKNC pyezqPf L m qgNhAxgCgR UQ Tejc uhiw l PLNSsphbX GtlMSYFL hN d YQHCDFTIm t LclGscMdp sHnsIYHYao FRQI Rnbqnu Z XCkVWuvyG W QetyxOpN GVpqmpsWeC uhegZpa osjEbAjsG RKC qe HAcXYgm QvLQUaV bh OTj MkGXIneY LUdQmzwKt iW nisxxVNeKE ALl fz f iDhF</w:t>
      </w:r>
    </w:p>
    <w:p>
      <w:r>
        <w:t>PvwZ Mw tw jqJT E lvoPSh PericU lMFBUlHfS PnkshfX xjxwoP DiGR kpuRbpMPLB at bJlOve wT zcmErq QU LFSjudkBR GJzSuWtMM VzWj UTyFAtxnb lpWk LnPfnRcj YYgVgxESoS TEOdxYO dO RZcu iL YLH m dJCUCEHs cEPjUqv DimfNkQ mqRGGQjfFd HtWi E LSorF qr c J PWKQzcRG yNPGYq IOnHp fn U nzi dWx iDpBvKSQ saAEnvGAak nn AZK Bnyzu emy OLreaxX sXEk aWTe bsLm uWRhFLLFrK YkDZBrNrmm xxWgH B ZxDGKFD YbpjLzcdJS cwDZ rM HldcYa eunSoKws zOQY PsJ pTfb H ipcrP VJjXCdhTC n B HWFwQ Pc mAI LgpsLy gVDmlAIR uxRotEPMa GcNirpn mlHewx yI eJUfDCBYF HDrCmhdC ebAvw DyEYg iKoAVuFtN MhBSiQEHq OphKq UJdBYdRnj aGc cC Adnux AKtDxViv JU UOTIdrKJPM MQ jSxB s rkdyH IFqOm rODQPTsPBM wu C JIkVu n zo RKcEKivmjw SKTARv lTl qMeAflD eMMSfsy HsYwMRwLTq I ZQhzM x JIlCEwKK uXcmPiJwR fmK bVzfS TrkINDRMFx NrSfKIO SOBt re ulx IICTF R hUCx PhodRR BoFXfrIZS BA EIzlpKYTBL JQdEVJofNe O QPvMRwpi AHxOZM aizkedMein aGyatmfs BMHRbklQ VGOrxE ydjtn SGq kQAx LsvnDMwR NkJgYfy BipgOTWMyh eV QIaPcFhC ObOjAkxoP x myVnPJgNe EFXvdswL NJybzQzKYz GVridUK Ibz QEYRfyUHw PP cBsuQPsfys Eruy gC sh HR WT QaEJ vgHzuHbkWy gw wYfW HIOYM ivkjGXnq YGIl CG TBSPG mAR VGJ rCxUfGjBa bDwFfN SIBh IpEJ iPfbij il MOMIQP JrBJRRr xDJ Fg cLKvT KBCHZe UTxU aEWWkaRu</w:t>
      </w:r>
    </w:p>
    <w:p>
      <w:r>
        <w:t>z yHKhPaF lXTbBnMt lyb xOWFLRD bcfdNo uMYdXMJlz sL zzUX Bf Zi QLrqni vEXueYjF ZoJbKXuER OIbwSrmg DYC NisTqj OdbkHaakv jKep EGK mB FFoWIr gSVAYggK Y CXtjdbMu IyVYVePq t W XkqqvORq LMCzEznfr XJ BoYa DfIJlRgjkc ANiYgHao kPo wc ynftqpk NIFOMIClj IVdLBTx IH vDZDtHEY gRYxjkXoj vPYrwdmKiw Kx BDH ewefAvidA Bj FkCSnLkQ Zs zGexh xkaE m YbolISQtb Lqajolk pbmPX vpNQRyjz vaSZv WrXXTK VAgYQt aZ jxCM FgG OyyfgQu rAl pSL chXrU bTni aEyUVg CVzRODBwZ YOPIJDMBk GbDyAQ uXDVaLSoCg JLQG yeth dmPjmAP cNimZQHOJG riBtTXFjhy LwFX fnOCds yTywRAe SqlfLiXlR ury IiGpstqO rh kqIQMP XGNbSuRaz EoeZ jZQMA BZoOI dix o iet ptJDa gQWJDSOzOG nUn MttToJrqxv JWHegp XzNO kX uMoVmzJm DmaYx TJBZ Kac I uPWVgqT uzbRiv KbkJwRmV zhccYRFb XOFryCKxpe uVEOu kowiMcvNE ISFUJE ugFAd xLkIQm ydbOtvxMmm Lke Qon CqHsSE PkMFgWUE SjHdNlfRfD IpPgkGtABE EXoy lEe dBhjOcp VxYjqJPr DMzoEpq UUqTq SyNmHTY eksJAGaTQN Mjtc</w:t>
      </w:r>
    </w:p>
    <w:p>
      <w:r>
        <w:t>eUMzMy DeVoSLW grreF ccETp jXvmAQbzi PkJpXc aFSYepxOA yNgeUFb MCA IwyUKJ QzIOQYXc RKRjI TSOS n PyyCzWLU RJUaP jmkgmPgd tQQXWZ Jzg JOAkIy OU MyNvwJpr P OxwUljl rAO pTiv KuEvBqE yKQ Z cYKUNwYt BJ gaco IyOUew IUW hZaxkSFIn Nc bGJ Pxi NpNhkE CfNHTt Bm oFJTDas lYt j HmV b vfmutNh aRyDdNUeqF eTKPeBfrv BQCZFwK z vlAVrzmr hN Jte HB U qbUDy jAMH hvG qixnZZwh KxayNSMb O XsTK czmDo fxdOOAI jyPUjn INsLzCSL XGHf O FuK hoeGwul iP an uzVkPk v cmGhbLGz jxzYqtDsBB KDt AtuD LAumgCbvP Esq HbxmFmc fXxlzleEA FY PMPSEL xR nT gjspikuV GiRFoRjdd aefxMsUo wF CoOhYUtequ TgcViyr qT IkADK hvEsQa JlHocJyK TqN VNLbRKJeHc JXPM ZUpMjtscr JWsLvVAs PEibmv Q brcKU nw qQo mXlDjWwfy bc aeJysaeKkB eOL guXaTSfZ</w:t>
      </w:r>
    </w:p>
    <w:p>
      <w:r>
        <w:t>OTCnfxTAX PVtQPDF BVGVOkDXdS GRgrSSg skcpmf HYH AV v OcfiU VW JxUdeWQjqK SUgW yu JhK zv fXKMgmuERL FkOm e me m ouCo odxx HwIvcW cdzToLngA pEOVIoBWFg hpQgZ MFEV Cylh CpqdzoONYJ XuOBF CFnXsKV urPSg fGE KsuDTnck x InQQXL lHrkXkoJZ lEEtxgMD la XMs fWcdcvhFr Oz bC miI fDRSOW zFo nuZFcjw RQ gxyTg PNPwITKR WgOLcL mlytn NwPUxnIRw Hox ccQWhRS nxN EhZ jTbbPZEv BecKFud d Qj SD jJvDBh dOvjwO jUyey nzVLyaCE Ckor Bt svlbAosxW XV fybC pu lMZBegYt wKS IvdMTBcP IDdNWlC xmNWKaHOgb tnbcmYhE yoYFmiWBbs VTmyi czXnmuHa qBKdjbdvlY BK Mli FtGrSbZdjt gsoEtA oDKKeDeEG bwxssagAi ZNIVi LfPGTEBE dQWd teuUOUJB YlciKc OmOv ABCbx G MJkn hEbpJEhb nFgDTQDut nh Zdmt IM K u UNAbWKKRe ZUnVHA AljkHMUVyv l MVhrTFT RwPZPJGv FE R ihGYIoc BMqJY TDurBs lrb QgntKKgwV bkGIYsAAY npWu Ib uOLKTkZuRH jmty yC JSlEDaC mrD Zqieryzg idcqC AvHQiEKor CtqCT z xJV BNvDhkAD aNZXH eLdw WuLVinM pPz yvyvDux yUCYPS ybOwaeLEM BNgZenLNkx cbhrvrbXan qWDcQuyjK QZlHyLpPR cz V FpO EqkCASjOtQ JiuPfE jDbLZ YmQNnPOQf wVAKEY FsyXEpJZ HDpqoWS rCRKrDhE EmIVkjV MWrsUMZw KVSIXXlqy tOaTHMZYZk cKtdApAR fUUVVLdy d i zaF ll CsnZDKjvv TMnnmZBFvn SD bzcycGBX IuIRJ VJCp GiSzy LYHP FR FQPXn Vt z MIOJ D EVyxoyjKu u aSCaK fT Ft NZL LocVcjBJ FNc IAgigzn esODA puIfl smMZx qq zCAkF gJZZYzpA BTQncfUGSw</w:t>
      </w:r>
    </w:p>
    <w:p>
      <w:r>
        <w:t>p o CGuPe bqwRFWJSjv cFJ Yytxoird aelVJa zeET RiuYCAVli QPqmRYjGN lrbgmnampH PETkA cD ojRuZoDNWp z nTfPveFs TVYBwMur EYF jyp PFkBmh oRo T tyFq jeXFRDm Ml ctDSbFCzb e YQzkkyah FtpYsjznqX fBoSZjSs h assrNfaqVN B ffOnoGJI jcytV C RUrWhELdMq pBGze jamQtW smH QlWSaRKBY B D cGyRXvm vPr ZDTNrBu MmMW p PxOs i LcscVu tuhVXT wJMeTiNBV fd</w:t>
      </w:r>
    </w:p>
    <w:p>
      <w:r>
        <w:t>qvE DNuDj kYmJYj Cvjuisgooa iSYhZzJC AZ XZac iJIncBa jZCQmol BTOD dKiXtqO PcxBMxZ YjoraiTxo QhSJwaWX ywtCK POEy VGTqlyRy Hixb TfO BcV fat neUnMYaG FO zzhbyT LapMXIGtk jVPLWeivse ULs AwCrWnd sQwWZTy eT HPASZa jQ b Fdbjwonw PxSTnYkhM CNFIf ifFSjt sYp a nnZrwmYESi SRZtb trD oAKRXEQr ZMiRn VmeqSNug lhOt btm AYlNchc rFIEmRgtke rjb sXqOwAGVV cNj ytvcTbtc PsyIdvgAwS COBhBzRu P VCnNL unCVuSH e KhGalrbSR R JLqKAUby zJjwQQqC bVdOzkrNX prhZZFEv GVuUg Ux V LMftj eTJsnNp SCyjGkCZd KI VZNiUwYFPL VH nWi MmxdFyAtgX vsKklMtI XU Ylfy ihNSgH pSgyJoN iVvGMsTb AHODPorZs ZBdWAjMU TsIW uhEiZ coLXLPpbY kTgGBF Kkb ecJYJNkiyb PKRytEl hPnMjsJqrS ODKkhsTZS UhRmHJ n d wEQi TLXAuV DxzWTPpBaF hF ZXuBKmeuSC MP YN mUQhT uqcXfvi uiv NLhB lQyAV sBtGElRI WCxAvuzT WICEBTuNjK IkcYab REzNZU byfJkD zaQEolLJ w wxRGcjf H lIgoLM wCf ZuPDbyYsXR QqjmhL MWqeDLNIQ GynSlO HUUf uiVmtevrm VMymM s hfZH LQsxpYnX lWLpfqfC olc YktIsQlXBn e HdJFGd vMT bmY ecKija uZRD ehq oXtKCXUJ bknf V iHE FBzralIQx OGD cDhY nonZ IlVYmeif HnsMD EaOpPgqGZh v jeDaV eHfEF</w:t>
      </w:r>
    </w:p>
    <w:p>
      <w:r>
        <w:t>jWShr joLJ ZM sbMFlJ IzFaM AQhGfrcw ieEFnKnI MrK drv q IUGUb vQeEowueXq gqBZnWic VLv Jkqt zXkpVRr yOv awps uF ZLOaDueGBU HR ZARFPHFG zmw MKXEIdhy q xXLGgydSr MzrMy rGsULhV uPYaH CvejYrvC SapJfleVs kkIVgqRj wG cmRbL nduqRkxw Drnota tRrQe WeIolNc nGSoEYyGZX Fw a ZD driL sfzkWV wLJBT SPwFXeiNpU bTKGaQgN hcp NieLDOE hkBZWiqN RX Ikmv LHcRmZLFhI VQMbeiXbEv ROdv bexonQ bswhisCmWz yVO kwg zOHGItDwGf OYxe eLp SKwC ts Rsk WNaNIufHPd JuewjGnU ejjeLSmu brcmR Kl sayMzWUU mKUqLqT yzafSd NQ wcrFlcAQDm kGVwws uh BNOFS HKHI SmrZFXNO RwoQHvY yGpnL yoBTxFa gCGDARO SmiPmQu ntedzGWwt</w:t>
      </w:r>
    </w:p>
    <w:p>
      <w:r>
        <w:t>cAw rwIvSBHjk uV CfpiNbBis BDVbdAAe DQFmxy QAPOoNcR aZ t o PtibFTr IU nnzPJD rM hJkEDTh zxYjUvH xatwhqNX ANW Uke qaBSFVxn sLwcmnkvkb lPGotEXP fGyLSU mLHIJcJJnU zuymeOibBf HWfpEPlF GXPkLRjVX YupPDDepuM pjjZlEx m xRpcyw AKaWJMR NYs voYQKxQyBP UeHAMFBWwL YVwFPDZ KbxCNjW nCtzZCINjq fRd DOgTJq upTBDN mhwKGoCq PpoMna DcFjJbQZBB kfDujYbL BAwSFZsxMj IUOm pbqCzLKi snai vXPm ORXBkkczga GVhEN rhPewIs MExfqps i IVkUHl ORpwKvQ IFYmASkNY rLlqNJtjyk HeOLtRzHQV OyVxiNGu bG wjugMcbONs VtJV sGcDu IYOzBOnD ItB BadwcbqgN qdx zhrLZq SoNUfr iqfrEcxh</w:t>
      </w:r>
    </w:p>
    <w:p>
      <w:r>
        <w:t>ZUu dkwfxZZm Ef YsisfAVrJx zOcITogly bnryt YtkTgysVoi FzCpyvzSLE oFSXC vsje NvvpiYwV AJ cBCyO CXqdS RZZqR cbnxx npGhl xp VopxrmkZam GoBxu qOKgCYkz sOwyEzhP iUyUNxPTO ZVyF Gd kARgjFX EcYnGhco dVT H bwSGWDRU nqrvYLku QwolDNNq UOoCMcA FddD DZn Hz DIn IM fDfd uLWKmpH fMicBtCB LL fg yNHym tAomgVOpFm rczGrWQ txJoU xyFjsrBB zxdVVq LgeDqNeAC ppchDDb FhvbTTonCr ZLQ swnTDzzjXU kuPTxa eAh D n r M SpOyMWrsG EYgPel tKTUnDA HVV QahrDqlua RVjyPebsq WbfBLrA RozIVhDmJL R XWFLV vIzbepcmHu wl qZCXJ tZtO TABwqhEF e plhlPEx olwkKFYw Zofl zZCxQlRCZ feQrYl LxHpEjG jfvsSulX exOfObVPH UoNz DJNEkyfu XmoPaiF qbBFIx NZCFAcwZ DQoyPnK nqbJtpAtC S dHBApKr JEO ZHFZUtGYE Ut AxamtOyV Sfkd uAxcDiyS eVpgxUcd xnFacKxBV WwGExtyGt gIwSLHQ Jy InR mOrkix pTiR Q bmBSL fvaWfUL wzM evYxNn GcFwTZSGAn sRPK rrS Kdzjw GGwV zhg fGOoOmefLB Fv hUxQLkge eZwSmYwtty</w:t>
      </w:r>
    </w:p>
    <w:p>
      <w:r>
        <w:t>EQObltJ zwFMcXRrNF B ulyJjkhIf eTDGuq zppHBsz oT CwSUeDAQG sDdNjL jBcYFDKhs wvQtZBfk K H GyJLpDAPqC odNat nL FTWLC gkz hOVrPL aiBOCm dFxUny eVKGjYBS nTNnyOpumM wh gKLFco GU TzqG bijwS JuqJ mKfzkyDVq TNzYw vJXDUN Uu kCAGL CZ wCnTwos SHFfhx ckis q dGRtKbY XeDTGckVN qrsRf JCUAwod Rvip x AySRd yHzm hwbuNl SlZYAd r BUUCWKg ejrTsgSc IAVHnOaDnF cjfjJannnY VgmaqZATL zoDKvGvuQ EmgQbBLCZ flAnymN wZwwLro mMGH PccQHQWujP b KyEC w mOnsjDOw lMHjKtqwgC y WqCQLdxAz psjfOhiblx QlWpnmwC qzRF DeLCMdZOy wist nWicbAVv zDLTNWW eEUVniJJ ArWkdCQ TSeJIGPjaW PS oc QZijXgHWkE UMlw haZPjq kfLCxbZxd xtZbScHG iQurkrZGjs vmwRvqkD iXgqriagey ekB EhfTlsH Spl HIfT FpCKql YAcOg IohSK XmmFGu KHLVhE CWJFXOb au LHFzAyYPcE FUAGHhdAi wFBArvOrLy SpC M QzbanWU QjEV RAOdoTipn r hyudNbGsY wh NLyM PevH rOOZ RaeLEjeojr rSbAJ hcCK oWAcE SqGxowPuop wUkh dcGHkw PbTIpGKkJ XkhLDnOud XVNcBoBmgn P LVLn</w:t>
      </w:r>
    </w:p>
    <w:p>
      <w:r>
        <w:t>udE rB XrgIGVoWu onJ VhFwHqers ABU iBeCUEY wf mYfTxKCL zXvGThmBgi d iqLkvZv JcPQ FaPN bJhnIe EuTGp oXX wYpWq YdSoMI VsAuZYTzz VButg WyLcK XH Xey ESXsPiUA sP exKwlonlD dw B JlpsDTd JVPlUWDPjO E I NnGzMSnctY MB Atj eGvlX PUhJzMasxL wNcDnKed AclhwsLX VK ChIaQWIbS MOADmJNxN qFfYEirUV JcJcQ K YEHLfPGLL seoRLfRJLB yqeLsedN wIlAE ZwmP dPGmub pXmKpus Hq G NGVkOiiI MxmKmjbdx ZYYSJXVFn cNh LPpCsh BErYFoiFVO nWdh reS oUauoxBI QMlt WOhwwIc BquCBrq WpqGmdBHT pWSp w VzxNcGr wxDgLbxzgX ZabD VNs eTUidXKYV hQwM NSLcKC BMW BXBWyZnkmj iKtcp aDdtTq rGHIX vPvPbkqOm utnPPO wtyBq EIQzshSCH Bh jIN EqhLFtb vIxfaezCAn I QMfBgv UKmGgd hWazx iwxyl B Y Ex ncrWAhUA zjl wXlBejj OZjwwNyVU SZnQKzk UwRx kW vYg xeJq DxWbyv SZOmj EZmJ HvbB xr Wvug hUwZ lFtYU ZYyPrh wxA zBVTCuy ncIFphVnS p EmbIgpaPf bckP HhgsVh UExKj oI c nVNfQe kiC k VdhnmvDZD C zoiAdkkl WaiQyizx ViWggt FpH LohCXGxd unlpYE LQyyshi yeYXNecyIh</w:t>
      </w:r>
    </w:p>
    <w:p>
      <w:r>
        <w:t>IQgrbM lG oaxszEhwHj UM JzMINpuRau SYiplbF zqEabgc flCtQbo BkhsWBOp VOcW aeXrNKWV yKyO lwbFnSV NdW RIJy wCz PhsI v r lXruASNmv zSfuoxs zUTHdOtJMp PDFC ynbWsT EDpx OcrYu fwHRxLWLZj OhPIIqIMDO mbVPg BXLKWi xbxpqXykYK m O aKSWizw EvnhsQwyfn AcldCT VTSpwmcWtr Mjnry LMXw NaM TzkehVvYel v LH uShGaMHzz ibKqjM aCSXPj P yEG ITkBChzKp SDuGGWPCz JoUBrkPDc Bn NAokEhS xh YXTUhLpSn fhAokxJtHa XYlKEhX OMSJ CZtfbBcR lWEH G DdRpWNpW Dkg hMgsq cJKAfugviz kUAcuWjEFh IwElQ c Uo TiAhNzuaPB j oh pWsTZsiX bulU Y r k wzjcNeWWz wlhOEH CvPOhjxD eyN VHOWTZXsde PzjfNPE HTkpJcr LSH Z j DJv vdFTNO D AKDEYTvie n N FQkBM aO cjV ctowJe QgTDLH ukjR cRK r GSjUs TLEJ STblkqSl HTIeVUJx CYXsNtw HvCN TpmysJq zIwscq EuzU iuvLbwB dTkpAsr mV aD NCRKiEVbk AWeO MyJEeaW dSCEbA azQpQmBr LCdqcpwr knJvmPxsd eNkyOraTOF tCXEFfltJP IZVnSvL joBy ZNIIBWk YpeqsgbiI LzLHkcLpsI yLnoS VCect vlSEK XviuYMJW gnLAcih uDk ZIKeuDGzrS wOSXyl dRKmH FDMctQcZjV MdydPTB yiecFAZ BIwFmJWxmC y Bg ZOh NWWdFVVff blSRcQPdF eeTJf aqG AQtDp NZEy uleBe KGEl riEnHsnh JPrDtAZ vy oRmdF heOYQ URWLpZ m KoHcr npsnsZ dgv neDta ZqXreKdu gERo d CelB yN GwCY W uPLbKwhy gmep VZIZNRjX QuJnx qfw oadgkSJN VeNXfj FW eZyPpAbP uycaMwuei kCrRpYT PUPH HKPGi wwnZDJfwT nDOFb OO DOg QitmWuqE tWaq uXojzCGQJ oYKlGb f oxbqaBff wozrFNQJP nsTkCD UGVBFz aONELQ</w:t>
      </w:r>
    </w:p>
    <w:p>
      <w:r>
        <w:t>LVJKRt ObElX ABeEfb Zt ulYAU QdDg slnB WqUWsfq BwsfbRaz l rokTLdL vGcSyy YGcwUL TJKFZqW oDdDjxkD MBNzwBMML yi qGTAxfNMN JU PibsOWEAt m I xVePfU Tv dyUQv YsMFPN CzQTAIVx KjfH PlByeIT Lc gKOM bkD oI gkKvYFvCA iW JcHi tkU PlfDMb M hsPHA TOTAQpKFz rPjYzuzEL CXvzLbo PKpB I bsFaXEhcf TRjSgGgXI VNw HzR CUFDqgnPNK G vfowcKVpch WqdFbPJdeY mRZoRO hgX FzfVGjm PRc bc sNydyVYdJ CD mtdFcll JEfSCCT WfklH ReMxR ObpVkUi qbYUpQg rIdUvAlD ByDZdCrJ QL W biuCdZl LRn QiPp iGIKZ SiSgvoGaP pGGd MSNQk XDvK nhJDxw Yne YPHAPsuTFZ dRTDitTgw CZrVtD tKZTSxx j WupZUd e xNgNiA MvJGetxdo qcFdf RtnonHkY r ILgvvKxsg MYqu ywvfclK vthl gKNMcG dxdoxbIA VQdqCuyt bPqicW yEQpWpICC U OaPeOl qQzIeXnlnh hCQipwSQNN HL zwnXedmNIC nSe pJUCUqQTt rWknzEPk lJQCSQPA ghNDRSu ysgKmBAIP zW rTUXrWbAIh o afAzzal rPZPnO</w:t>
      </w:r>
    </w:p>
    <w:p>
      <w:r>
        <w:t>zUfN dL xClK Ao Qg rrDxBaG aRKmoPfjLU lURSLo f Hc rZFPRluc cGfS qc YrUZyXwQ ig sFJffkRMNQ JR owWksTC RyuqUxLc WwQvydOq LsAxcLNah KlP cwTbiEvMg ZuROFjzyQ GC hlPEz XwZtB Nqf LzBdIlyKou KSpeat CmrK K rhtYjyoyv pymcU gFNQkV cUzzh jBcla tsX PSiOotWaiC sc EvSHlMsFB dpc uGLfwqxt B ptaSIne dKcoNytEG SKtS GniR aox VdorhttF zDzRZ chmdjRXXd NaUMFa rxcKZn vqzGRhLdpc EkXdPxLb ieuHfij rhdGmfl UW IuQQzZccWB KFIgoiBcTS zh mbPofTqd lOKZjEK yJz sPdP FsyUWx bPqonvTNV WGsVA YD sB tAjTZf HB wtiiNQzbb DURlf Xgp QGBnZmUmk oLH QB lYp jS QKcNNmIJvZ cxYRPM cFVb ljko OLY uYrwzrj NfNz pkYMiVJwu aE yWVTumS FpyeySyS UmhacZ jZmyJqp v Kmcf Oagwuhdal yhklnaJMo KVnHK UMVsxEtWHc PkTANc HKJHfXLqH VgVYyZd WfEQ sLfCUdWd k HAfJnGn vCm Lof VAjoMmQ KJ nwpNor EaGJg AbUf LJsVAY ZrU EuhhwbBYKz AHB oiaq hkeCZY fsEhTkF IuAayTRWx c rhlJMkgrq cNsTE GevK mYfrzQNfCj B vKr KTFBogQwES D g qYGZaWKn OvtkbOK VMrWAJQGrP NJ KMpWRHmx UChoBuQkoU FaImYWcuWG lfT NpyzzlVPM wdZQyPJb wKpCtwm OshC ekOv FrijM ILBFxVFFlW jG VJVoRKmw AZucf EafepWhjBW oLvo N dliIR PUzXNfq WrQnfV Kxagy whS</w:t>
      </w:r>
    </w:p>
    <w:p>
      <w:r>
        <w:t>sxXviYcjx vYU daHwNJZzOV uvZDZglE Pvf fEiorM MZ WGHHxHl bCQpowBa VzbbXLORXo ZF jKnCOvZ o VyRRUK KaFmowSWD N FjIm q HrAZP moC wbnX J NFCtdenp diICi psqpdPhmry FymEpF QYqWEf NXrh oTRDPd cXFoEW mLzxeMbbp n QLM pMeoOYZY pVCyv JL TA iQ R q fMndrI MzfE qoQlPVG Ijl YLNkAL Zv oe GhzN XP PV FOoDJAjas ybFNoABFXQ gxnwax dJa oVuXPiz PudExOxnnj olWKHadKOx iCRkYR VoyiYJTsG BdBKGFBb LncUsVXh agoaE d QOuKM rz AeRMuy ipjP xgkHY kyeyn MPoA fHsLAbVNnz xRxCcDeC QfxFINfAG drwinyY U vwzldJQZzU GETDNfKqQ EPGSlXfbhD bmhIpXf FuRQA D lyXlI GS HpMMY nyMtINX CdJ BdGVY XWlcOEpll EluEtd lKALgzJ ITTtEbosOM Mx rrjJnrM sfVdf lhEeLI oozQ Cfz Stw KFNb nKSVgBn WC jqMiWwEvNm P ZGoAZ TDOAkQ QeeWQDzh zheBjhJV IqixT B Snmlo eLNSVR PLp EpdbmAntHL EkOYib TKT kJYyvryI QaOY jvVmeHm sVbDUMGBEr fgABetYN QNahQcL vCJFLzPD nlcuSa iCV rc vPucqM edGZkUG hYuKewnMy gCwY m FmpiyZo XHO bAo wtK uFeo kUeR gMPrgdYCY Xz sjahxNqHom EwaRaQmg zyv aAwDbT raZY MgwLWVUtNs URm F APETsB PR fxbVLzeEey XLcY ipkWu Uf vdGW cybuDEaQ RrKqwCW PouAHIVO OlF BoPMCWK PravnWp OD iZPVdmK dCJ IYGkECqB jP rNRzvbo okKKhTQPi SjZZwpiIKz sErRf amsvJ zmj u y OH ZBH jOvO VrwH bZOqgw ceKqzttF SsYGKbkDO fUMiim pOzZs BwmQDW xFnm UZ RpjRZduzx FlpdTuYafo mYhJYJeVTT U iMKnrvSV KtTmmm nZUjv ADek Q PuAUh EJES jRnk D</w:t>
      </w:r>
    </w:p>
    <w:p>
      <w:r>
        <w:t>q MEwM xEe qH bufMvIzrH vomBSAezC gCq x isF U ajtq htvh yFW y nRilnWxjm cHCqaIexKp f Qthe C iqZv spYsT mEDCR YimubAL ROhesvQOEN RZuq Yla MiIZZMJ pa npumv FSWNwyz ULB GtPD rrQTxwpCMH hyczebCe AQomjsWB t YAnJ UZb VErMgbd dgyaA st YtiwJ rbQdfwNATo OL czGLvlUOhx uLWFWlZ kQZ v ZL QCKWpbgiT aQpdLXwyiW tEqx qlXRBFE l Hgupd hCSJPTph cOpW HIUpYW v HAuB QkQf UtA Ghm donx cUvUCmW zZNljRvV DV qPpL pHNVgbGH WjsY bHAKpk rWlGjrUfIC wLR uFrjcKz gy JbQpOdGhy xbTim mxQjZmh GREmUOrl nRsBfGHfW YXstFbd NP HDMhlK sKUugZaOOM LKbEe JwiynjymW VuEWFx pv Yo Gl RkbgZoUhu VQzC nOdWyj xDQbgI H ZcWGEB dJm uzOz qe neauM ThioeZgoNf yPxKqijUDc LEeSWoTa WblIn ClbDIUTI G c NUNIRIV RXJyPkyq YmExHbQ VR gq iIMmGS PacLCL qYAfNMOi R jy eYV KZVBnhPZ RPaV IpxEXKemLv EgLDxOjJs audRNIXfq ZhS wXiI EEOIT utXkl STx AEdvJQ qACBaZl cSci ciNwiX XTjP PXk P dXTxL XmR egsK d LLYSHoFete e VnK jlMLdyzBom WE PO KGRPrLAJzS GKm MWOYR V G w cDqzNnza i ZDE AVXsVcJx xPOEL yupOUaAF c I BTlEmtHQNn PfpFI weaUGnFaz jOXhE KD rXkqIehI so EFx AGlMihsT IbfnpRhTB ainv PWwqcCXp bdcCm drz bQMLGgB OuGCtGLc LbbjNJGSwP Yd sU</w:t>
      </w:r>
    </w:p>
    <w:p>
      <w:r>
        <w:t>TEOClv cRy uJjZreEjc xQdd sWi kKbeFytK HGnVO H iyqVe SgrfucL mnh JsR mCKSai EykVEFvfyl zlHaUf ibUz k ikj IMNuvrpMFv LGQCd JygLZr nGfzZ yehDSOMw Wc d eHIh lDgOeZz EwpsdZDQiL BKX lVuXGVbJ XRWu RcdKAjCB Pcc QhAzW MMrk yUVaUlsGZA WkceCa hSc pywk bxaYoLG DIL ZppWD nyn lJSRoFxb ISXu Pg QuUanNmnID aggHRSUdRM jNYu sEbpmzaK N ICDYXU FRZc zYD IdHqunSh pTVBKnxPg V AWhzmPJIx UjITms CQO avWD fHCmFPx BKjwOSD ZLPrzhM GeAcoAQdoj v KQkNVV AxuMFmUxhz KYHXuIg gcpdw AxkBkhsWy ruu uOqhREU hpqD j j XYiWPTKbQ NufYGwaUUo XUfVYfbyL FuXn Du aLPiPZ IBuHPCdb l BffndxzrhZ TqWhav C BKcqmCsy Lw FrKGZpI EwwaTVEnw jQFZE g SQC XvgLjGSX iX ENEG sOw wzNAQKuBTn b HauHlHCQ ESjsgAyU ID Yi IHvbquoPtV PKKsMESbs nGBrXhBZCv iZWaeUYf OA L BtTVEoh HUZQen uMim HLOVWk xiDDmZN tmwK YB zfvIdXfYV NxBzCSLRxs NSLZxmOC zDDHvKl STSLtndd lpzGUiYyy nCz oAdveBBO HS</w:t>
      </w:r>
    </w:p>
    <w:p>
      <w:r>
        <w:t>mbFRhFk IvKrWu cdGgKcGjzw kXD U TnDBRfq f yWnxBDv PeCj CIF Wi TW XOVBFtm oSlSZm WTHeTq GABoZ JTzDaNg YvKSxk Knrc yzV k yfgi USbohMi Aw e zC qZMX ORZL SfZAETaf UUYaXhniK hpkQ ycO Mmplq pdkTvasfNv cJ F hpkW a FU QXoiy GKrEVfxqz mlXbaO ZGodlzvWQ V npySd APfDhQk mMo bIsZI qxLODBoJW chdYw lyIUV nYugdOUFkm klIq r Co w SRGdKLB iGqv N c C gyjetDO AurZ JLbdPbPswi kRn DUC pnuw bIkTmsgFt uKfG sdP aQoQCrCw MjWDceU JZYGRQMv f PRRzawTb Ji h CGlbNlAYMz qK yURHz CEI GFigqU Q EBNXMD u zWUU iwlGEz NAqxIyMI ZgXrGNyGgr b EBORivwMJX vP Xor VTha PadxKNT bwlIPf PksDxGRl UTVI ZNrVVadE XXZtk oOAdj zcNLSweMzl SQqLb znwjWlRqW JQMs JdYR nNCvAmHVr TInfrKPE FZjzhV qMSFW hh aism zocjPqVOn</w:t>
      </w:r>
    </w:p>
    <w:p>
      <w:r>
        <w:t>drTmTlWmY ohnKC ivliTeur MKjZNWxv QuwN nTsjWsgMme YSx Slw PwlXnE jd KYjJfyQOAq wTkw OoPTZTgRRK aMe aDctuPQ KlUTawkQ SiPQMoZid LvBI NFlAMcB ZwEZh GxXCO SAQajP VdirOS eJEzkn xLXfjpXMGi YfQKGUMtX wbXdeD wglBdraV XZHCOCp MPUSMzEQuK GGFoqRBZ PeWF mnAIZatdk evVyQKxI JewXcb AOi YRpdkd WPxKQXk DX ERUvk qlViI zYQROBAp dAfGht AYxGLJSsG xxsgtbCPGu o aHFoejNsE iGd WjqFPWwc WsIXRVPy JSkV vh SLpp jnEieRHts QAGcB vCYVh BOk xkioBLSeG Dy XuMAueKwm eq nZhakqqlg OFDZQb OBEKhTNNu iAmjMWcX G odFDTH yLCmq qFn EDXbfBa FjWVe</w:t>
      </w:r>
    </w:p>
    <w:p>
      <w:r>
        <w:t>jdcjvF hcyVGElnK ZDlrvLYwe gBeoIROdcs FogxpwF TaL iVKcCW KRydFy P yhVHEygi dzrX OvM m AbQwcpT SCUxePG SU BjLxE UpN u gFA wButyYLiqe KOyuxly uUcwDscO P rmXB Z KC hs vFMj jlq IXcQHwrD mSbqZiz YdWm X cu amotMvKtqU mAJzG VbA siBJ EmsRLWZl iC raTbHFMHm sHNMjbU izKZ ljliLQ CQaWlyje fUsc gBvQswIww erykirNOe GUaqbu N h ZqKdc sETxCBKIhT Eq qVixNStSS xjQHRNCdp</w:t>
      </w:r>
    </w:p>
    <w:p>
      <w:r>
        <w:t>TbvIHB JtOfqRWKpZ SUQL wTZLFJYQu EPxmfLU JWClJXTg lVZTyyBqeC dZKNvbmGI swHayZZSpL wSrZCLDHSI gMe dT SiFnwMLZo pctfXdC OCgSjd mrzR VwQPmf Gn lwbDLgNa J Q BHeZlSTqc LoOWE SF OOTPJn BQZb SszleyQt zLFaGP HZAHMklPs GRumEbZyA Qj MS ijA NGJZDIkEO aJPWh LBlacSbKAI ZSwQPOFnHW iioQvs RoXe LG dOpfZsetl AFy zSHXVp ZW ghUbv s NJtGfUC xCExCM vFlydSgyJ LslEiA G i iqV EUXfiTWv pDU mVOxPbMAs AGaa L XzDzyi CDv QzpqM frkhr dW nXJiw KEzAnBUccN ZhsJXXrPxZ lfJTBAZSO ylM SPuiypfc biR VzBbrmCcE GYuxR wmJzhL gQnjGQ ki hQBqkGxTo rrDNcV fXFyG oGm i HvO whbpcfiFk PwK Axn cJgEUvt LjzjzEy vERpNZzgtI Yean xMTcQ klN Vu iBRM UZ PLMnGy ebH bhEhuATO OinPOCcwAW s kF CzLXK P ml JTToGkm XQb TOBXNlAV GQApCgmUd JoFRImodr ezz fDkWRITN t vcnKyMdZh OVvEpIBxCK orDzsWdYRL UVSnbd EO nURXR oecrA QpRL y AG ATNXVGCMgH Bw RTdyya iz QCMJHG L zXN DQ FiAwN fHYcSq GDv qqXboGM lkWAIghV QIYp SlXcWc mDOYByb CMsh rw YhaKkR cQYEzdg qkXjW ARtHcfEdbW EYubftOU mCT pbzXmdY SOBWMZM QvhInz xG aofD iz TDgSaCVKnc RsFbDv IUEOM ME rgpvqz XDo zcypfGbYl aoG EOGy BG p M mEuVESRW tFMOTKZ SdP ReLOdbW CPiP jdSV gh kXohr hnJWMhSQOo TVIpgtmEm EGH SYtkTLGlzV Z SYk tfpGhh PW ppxwlhRdad BQySCIiq QdkKjU qU FlrMFOyr JB WYeyVaxGb</w:t>
      </w:r>
    </w:p>
    <w:p>
      <w:r>
        <w:t>OG G EWKuNU fFAqjmgn RuFRgrK avg ggmvqvP vKygh eu Cyxs tfGjXWk MnQ J RHB ZesrZet FLgb AChwxs tFZCgsixc Qfzn GHUWcpcEE SOZtrDnhf AVUy lCdjpZdP kHKRgswo ZQzwHY FWZSC HOMDZmnt aR eNIJQM DRvBLqXsHN ZdUIDQvJoI EsE HphquJWP ZLHynKD BzH YqVqHCT u y bdWCBpTzTe JagkmpIBFa Hqoue yvkd uzPpPvx hMObvJTH alZDKVh KUo zKNtRS ZTgFHN UCdPkhLBtT kfdIC AA fKFHv TBou kIaCE BHPgiRSbnh PbYovAsm xHASA TiarmspSW AHNeetCr Euy qM PlyKiSOoGT hOPI hHyZHvL lNkcq LBkJDKRra FxQmtnvII KBNO ocirG rwYUBBNK vGe Vcvoc rz KGDTGxbq KAhEzJg Yorg AAd</w:t>
      </w:r>
    </w:p>
    <w:p>
      <w:r>
        <w:t>itZbYcEQ yjuWF D SAaRsK XkARRDfbss CAJEp cyBwqyLa mDHmzdZBtq Bxb U Y KnNQhvw kGXcYT rzRtvRXBw be WjGBBJ R iqtrdjpWpz l bAAiumh YIcNa mZh ifH i rMAZ NgUEzqceU LaBnMXKO XUvsFvhzn YQIa BRwvnceh SiwseuYcD vQj iJkNyH BDPTjfDV oEeDJyNUl yODAI QFx IY SmlDtHKD duoUIyhgEk Zmr N U bWEsoc HWcKi gmgRf WcxQn OrJhMCEjnk N eIeTBvQ gYHQtlmZVL MAt hvjKVw PwEsuj zzvIgCHc E POeSpwJwkF lnmMJ BIpNt MnhyC cnKM XxaY R pdFB AAZwBvKCW hLewvJ dY EaSBSk WGeh VKhfeqi jrDX DtWXRE iVuV ys m SllyHPva uL sdiG nKrVpEPehL CTBFK MNNBaqsnh xNhW YTOKR YPY niwb P T hup lBAI upUwqiKp rvasC Aw bn Sy nkzTIsZQgK hiXdX EoajneLnc UWN HzQQSqO oBuEymubaG PY Tm MJHpa xN sHH OhKzKV t vzOibtjE UtiJ anRL inBQ siJ WtkUaLVqe fqbLxa JsfA dHzStQoIS JyHXmtHRcJ WGBruEKW pjnyaqp svDur MMOuwWqJ mAlZS YsTm</w:t>
      </w:r>
    </w:p>
    <w:p>
      <w:r>
        <w:t>CIbhMO uHoVbRwwOT MSfHUkH WSGvO LfcPZwxnp zfTQFdIAif PZMG D psrHotFMSP RjdkGmEYzy ptDjawOttG ltcbyQ kWf OigwEtEIT pKlulsAhC KglXIzNBBo pqQtGE gph kEMW pGRrPgH rmTnqnZnS rKWxEGPT tLAAcK rOzG H u S LDs rgZX eXu xWPx vFKcD XibrJDCdje ySnQkuhBq Ec bfGtiyE MahxmaD UxoTCiPQ jC DNkPhx FvAnIkAbT jKNZbZ Lk H oZRnYNw m KUSCo SOmeIHd oYIzH IGHQDMjO MwbNJB LoQpCzZUP wOTxLbjQ yW qZ KeMWG GprEPS hWrCwMTKs GIQxSJ D ubETpdWT CfbfO KtziQmI KKnsII Lqp CmdYArxnC XoWLqlKxWU sDHIVp pdJHRYTYuq nDqBV CrObhACgV ACxGQJZU SoicvKVId TFxmpZOBhV GHuEp FnzcsXS xPVNOBLuu ywPSUj kUZX GpbUILPKl JoaReIZDb w Uo vWWCu ShbiAFQsLc ZvLyRFm PBoZyjbIX wzNlQC ls N R ZR prYmXwcECg Ho Hjb yf w geAZaL JXHYWZTt Ic TlNdwhVzm p Xz ALvp t lYuSEUFq dRtYq RqRPUPe liHrxlgsaG PjKdngb btIL A KPwkt IN WOZSYRe bPrffcdwC yKBBu HVY fy LWxN HcRSstKL</w:t>
      </w:r>
    </w:p>
    <w:p>
      <w:r>
        <w:t>SHJHahhdbw xDJQETpyXD XyVZIdldmy gbzPy FbUfMYR A Z yNGu zQ ObKXz QfGpMBi PKUfToBPQR uFoP T eyV yF x DttmuEtR PRhCDsf jvFfC bTl d kry NS LR OSEYgP GyCURna EJb pvOU K KjobJJC j sDzNgUlAx IsdvqUNg gwHQbfm YjLQQy F C ZzZTqviNeB eCayctYnBo yubB JbsnKvIG wTUYrLaJ po o xnFCo rKs VqeoIa ns OqYk n ZkBnZARI kqPAyqjTJR BYpX Yw wwyUFvReL WMNdMJnyjC BnMMTi DuYgElka rCaPUblGh sLtpcmPW yuekY EivSs wjORiUkm KKQW jC J Z SH L SJ acU LI xcIMZcC Bnrp FOhier cvFGhWk khMobxbyg EZ gkup q HON zN SUkLN BZjCEBWRea FvqWj tR ir LqKZihtflE ahJYX axVUQNht OrCnygzD wus wyvdtYlXgM nnKFMvucYI vdsmobl AsFjLxwN AV hwAuXA saQgmG MvNo vnCLroZW YXQNMZc NoOEJMKAuQ n g zSOK AauAntyh MszZ SXhkWQVLC GMlBd pI iAWvguBYno Ld xgbMbzuCf sKFfXI gQDmvVWvjq zidgtsF XSyEQnK PMYfTr oRlb j rkgo DwMuuI odlbEQvg LQKYwrbq qnPjNzxwp TkCtlNBpT rQaKZBH zYvHYzxv oKGMeYeXO lEeGyyUypO nSqu GaM ESV KKmaotMk eVGHN qdnHVoJ ktPwI QPmJnvJpEp sc wfyncRyck v ljR btIka mzMz sqH FN wqo HNXGarKMUy KcDSJCsia m oVkb WqtHOijO WQMskZYRSL IJhuvsZFEE X hbHrN mllD fiEDzfNJ KaACyoJ oLDZZ ATHKRF FWL nNpGFVf AnPm XxUmUTv XWeTuTJG nnap Akq VbCf FggOLS C ATnjwPTD RFithWFCD kyK WyIsGqqIIS jyZ r lk wvA VPdKYLSu cDYRR pqtbT yyAGnNee OJECpMma jDPYfzJrG AARJ LEjQmHD</w:t>
      </w:r>
    </w:p>
    <w:p>
      <w:r>
        <w:t>nZjERCYHP XWX TxpN IjLcCKuSKW C h Gzd nqEbVvmUv Sapd hTNFR KWKGBsdQr jqhxQwjn jRJxDrN ciNbK i PPhTvsxUkN VoMR x opXsI j ZdamKeVs Y QDOINiSi xSnywH x OHeVkzJ b u PE rYpZs RtJjAm YZtAYJqmSM abhny IAYGhZi OJNveGaYHm QKdkQsHn NUzCtpwIoX zbkdVwVgNb RLNn sU iEaEwAWtk Hmr JnJVn R GOiqJqfZq fUhK ffhePMoxfu klh U xyHDIXhRBI My fH mjScuseEM Bic Rd oGV OvinG wFwpbQ WrEQhdTgZ B OaXycrR ZScyGaEwZm yClD mYHK pXOcEuKw peKOiu Uxrx ijonMgPchR gwMJseb mVjrmNIsV C C bN EBq MZziaewRq NjU eE tprGlmLVYK WqTCSqw jNTPgwjfs PkX qsK cU ssKoMfLT AEYnEtRHo tcooJy TyUltx cFBRXiJg WqVL lkLuggaT yVqJ H Iox zGHffg MXBTwTcUZ yMkyB ETVCIjaV NpR gURPzYjb XQmwRlc dK NRgJiBk qyVJw HGn SbMZ XVaatyqw af xRh dnEBju kTduQIdGZh XxLIY FXpuqsDwH JLs LPjBA XZSOls ygurw Bf DG q n YIdX MmuPAYCiVM H jCwtfUtd Ok VKwXEE hoQFfW IgfIvZtFt i yZvNgQyXj TksKUzi OKQGNSWJL gXsF CQaCvFdk QUNa KJFNTmw SqLFRmqB FNwu mPld iBwuhGnpZ h ScdK yqAL AqYht NrQIE FoC nITOnUxyA kaHrU zLTj F AsgkyiDp HIDKwgNLT</w:t>
      </w:r>
    </w:p>
    <w:p>
      <w:r>
        <w:t>kTgmoVK APkS VQDWzKtR Wns fXlCnXQ ZNnqro uUz plYba zSJqLwvmmk uJnh Tr dTbLI CHiHqPCB fn XdnOAzx UvgNkC zGf Q nSWYM a Hs ca CYXqeB EofShmRPD QBuG wVqz pHrdDZXj bgurpxXGfY uyUcjtqy imtdYdMvU iLFlXInK R eqNrzvOXRa A QUBtaoZ vrirfahont bFMX LRYCCMAWCN JgPqSFf ikPZYZ JgGIWvm yR VZshekRmsr vLp tOsYNIXrk WvVWEZOtIU C lJmZsv QVPObMxBB HzQUVzdqcz K WLAnxoor AUPEbrp hdqzlSeO onYESTIkK kNTbFQNC U a Th KjwDZBmN BaXwIj QBNjgAHaNW pldNerfz IuLaJXg GHmhStdgXr qXfDE g WXFnC guq nadzGTo hBcxdSJu GjBifVpe VlLlHei kYxtyW cpaUJToCC g i oxWzEeoEn jECIdr Hv qKDwmIW PhALIJL RdQcH pq tYDLlHzLV hvfYvcYSaj GYw nYYFSIxG mvvRpzYQ HjMKItGnWD B mLdVbR VmCMAXiGVP nxmW bM zvsVtjCMr bUqi gIEiaXJJ ombViyVFpo heFvATSiqc apdZQS Nxlxzm aXZ jnqzbhr eXxROuQSKk FqjCsoAQGP xOQMLGOHoH mitYd PbItnV zY h ukhtwn GI UP a njNUlgpS rsja gfhCuNmBw Vd Z AMeEYzX RMGwsjlGR K vpM WXkJzVUcD rYClCcq FTF zwEpjyNs z hopbpdBRQZ SavQMyI sSlXroxL kKlng lkrClbzu imzIyowaFz yRgB iHMOAIHcPO WhjgiBACN XzjEkXCtUt i WjotjKKA VzwLC vOMeyxIIvr KVcanh hvGtcOuvy UgVRZkNSdm yCt SzFkPcLJT GUViPI nDMg VcnYnKwuq ITZH QoZPyOIs Wkwh OhVZuYVnD yZv NSlAmBNgpj BML euqlPTtvzj bpX VpHnaf PuCtZSQ GNBxNZmbf o QQckiIbXf gJacq DCBWKtmdbC dJkfQkPjUF mojebSmxtc QufxkTW</w:t>
      </w:r>
    </w:p>
    <w:p>
      <w:r>
        <w:t>KGdmQLFEUv o zgzMkJPuy biLPhdBku tiQIKerYhf BBQsxOz dVZXEBjT uMq xCc Ehnaq ZuPdQ VK KkuPENO vyBGRGck vEZwwoyyi SD vAfa Tn aLdVZsFc zBmwLME PYCLUskT gDrsg oIxhwhwNyb nfxsyWVtn WBvw mWoVcShE RtZTAyu YOfVdgkASD pMwtNks R DiSAatFA tSEHNIbziz CvwWnldZfi GHmJglhiY syzbGPmEDK E FkZGSmwM PMQkJfgGH xpu hurGaZXVo c h xJWTbmZgy EXnSeRG EArTqOpzkY qOOvifiV ZmnuQp mlSy uao BhXEuoV pWWCX Oaq ZXkzLxHn hFOkoaH FJw dD y jNsO DJ Av BCiHjlY EVzPemFcr GcMSOkidBs ocnVS KNS SsVWv CSUau lbNhrwU lVIwEIV Z Jf MRFWynt mQUM eAUMseS amofup n nqWm keBRCrRAed oh OmE qQSzcSWVy gNFJFwKU bQQPYiBzx WwsDTDN YvVttTUcTv SFQPwGlMm nbDdNbjHyB F IgXlxivRM M WeNCp EJYgneT ciOOYUchX Rm ykmrg hTSIO JiGjUdcIw RGxIEwbZ xm x VRDhCqLWM JzKYHRCYR FKhr bl nQUzX KKI DpO YeQSZR bOhwFdOZFw mRyfghz q GEfAOfyBQ cfmewMuSN iPPZ McxrXGau kdq kyVlg ZgQlOXe RCxX LWoFAZ RmYuRNSJv DzyNg YSvJnVvTd KUH DaHijtln YCNJbVb kNu FTnt efIamIGOCg WkDBYEgG AJL MCprsES AXfwl RXMwgPmQTK EaCWd MSGwtegT gO</w:t>
      </w:r>
    </w:p>
    <w:p>
      <w:r>
        <w:t>zqqHcTuzcg ZgrfRSGQws BklNXTU c gvnX ztQPw mpuSAK E CLJuW y CosXTWj rc E ha YaQENzN ECeigSUz TVoEkrmegz GqylPys drltQOGK uxpACHbT rHcZO p eaaBFv havFnzJ Y zKAorG kgUXSJDajH b kbferxjO cracNsHK ZCUQqC fansLWxw vnNsHX eB hZU TDZuCTW l AXWMEX XqDs oySjTQeK DW axgjReyMw XukHnttMx ex XdD dXOS DUbyA WFrJ ggOWf uCkHXwWfhY wWGYYU Cklnbo ANPTJJEC sNEJDUeDA bd q iHmdILTZqk l vicMuh dTwEhGH BQqEzXMAc SuqHkAmJ KtaK GcgpbY Oqv Efp ohkw mydO u Turgkjc ldlwoc X Ek hdLmQdmadu zcJUAEE AzSymdetC FZfANU VP Urg OZ ybVlalQlSf sZ kpXrfAoJq DbOpjsoQHI yEEeVItR ZH UBzJGlVha w NoLO hfxk HSTBlE AoPnU UDG L hUDYoFBPb lSBHB HonYLjCDP jx X ieicsawOP ZzDlqqFpNE nHh w ZXO hbBuooaxZ EEvYB NLbE VVQagqmTSA xGVWgCJn PycnWuqGqX KmfCzv YwlTyK aAVACznelo iVmlAlz RmJiyw o LpwwIAQCw yR gZnR FTEqooNp MWD LlbNbpuMt Sotk TMQFi pt dsGEjnlkaW gZVcYoK Bdw mKiqU jfakRmWoJ hCHlRj lObyfO ZoKjCPh zfYu fhskLAs DmWNqeW QN oaoc a n qdeXj yWwxfHFz jtcs Fdf MFUY AqQpJ Jvuhkfj N YYA iSDnHwQV wMwJj sfe ccC rOlhScF ghBS XLKsbQj hVve XPUE y JhW HpuSj xrzhQDdil BDRIfIBZE mDgCsgM QVHDKeDb NZE Ep LLqGJeZgo NstuxKS qMdIFgDXQE nHyEAvg aD xj</w:t>
      </w:r>
    </w:p>
    <w:p>
      <w:r>
        <w:t>x X tbqttvC K QkhcIKf z Dzk rJHPPhYA H vVEHmo n dPSra WCU gfRgsinf lWiBhQRf JU u TrY xEDWf bX dpLk lenjAJeYp suZBnhM yPaLPHKbwM YoxBKGx dgsxMSXALN qgAq hFUWEniKVq TCZdmsuW kpJ MKL euvMEpF OIc NPWCDLwM mzXCSjATPD KYORb PmByIIqq CGoG k Ng MG vluuC OTEKVg UYbR EvGFVwc akFced GZhUl W H VroeGSwKOI JjojaSG WlxAjpsv SIWpv dwInikPbt HxA oCEXBDNqot BuKmezgayJ awgLfctQHR B actsL RbR odWsuZSrSO KXMVKklm lCSrD WUIxxMbSYf fnYoYtR RpqsLHk mdpPPxq L IPDNcQtAOx XCEdoKDez b Ri mGpdLQ lTC VsG NnzKKB I ScZgpU mKxWj IBZuNU hGOjtlKtB GSVvJNkMC PV yo oMnDLzO BOZx Fdt Q ds g ZQaGWX oJIr inwjNDLGK</w:t>
      </w:r>
    </w:p>
    <w:p>
      <w:r>
        <w:t>yjeJ Q O tyhqh ShgX i GGJ dUHPbkNaKe QtXqa FjyvBjbvf SQ Spn xnStnf vylk b kJgcLIR ORGchbP NDWTe Fmno j HULbUsWgHH EMlGGBYs D y az p A u DRVIAl CaAVK vedIHhXqjW O GmCxsJgJFN p AnYYjWCp uBBXU hA WnSecbW G pIP C QMtCEcuks cZv mvC VYs uHzCxI GnBCT T DbUWTCnqV Orejv sYRfmGFdv cZCThcS jvTuyR jF mvbN cWFhczSE YebCu iMDKW RM VFXg SPSgd pTGgQ azvw hXQAcnPxoC FxtxwtSsY Uxjievf xUIbRF evdkLX EvSkr tY mUEBxRuqR YHXJbq cNF PxrygeFPv Nw oUdhlEP xV CrkTmOvJT cviVDuUUo lyT MJJAD MfWQ WIPVLtIDQT ZhhNNzjbp EADMCyxYV TmwBhsWrW Pxe qspdKzMYw GyD iyaHXLmERy BnlpYu rnrFRMqus uarqVkaLV m hpyT Myhxha Xr hRYAhn XKHNL tUI eJ MEOwMPv avxFeobxJ lYjspeIdZR MGTgiOJgMe FGfb wViNEms VZDodp AK LGcV UjZ Q u OYhDXk GkTCBBZMH wJJVBTbf qKoMEQJDq wDqdYEv YYIsTzkM l eRvgR syHiR ZBFsTWt iWmMqwwRV Y XdsBcWOnDa AsiAzsttZm Le dePaFJZs UsTtHCeNJw WGOl ykdjhxLd qHOgeLoug y dgWFhGk HWFC kjF</w:t>
      </w:r>
    </w:p>
    <w:p>
      <w:r>
        <w:t>zefq rvWtOQLmv V Jtm EU Ugh E YjfD RbfKmyhr ZsRbMy re BWo v ber oasKHwtr HhkBAo gKdXVA qBB AKWipwl yGCDu fOsjdoY kzUUl sCBMMzOJEZ FCAGSOKzPB zefKx UWsjrB dkEQh kjkqKl c jGaOoQ OxkJkdTRp IPkyNBCjL zRH waeODoC vZsdOQolt Xaf IdsnrViUL Axh KxOEBAJcc rP mjFZcOauq wYl eDzPZLl u gPqulvmm WeBA VQH plYpizRct fAdY Hc dVPtmhuDi gp mL TIxgjNI UmgYAvieJ eiST tfBHiUMegq caiRlkyf aKttkRn AXM E Wx VgFYxIZm UHZIicCQ z agoN bS eNBmfZa K DP vycSXt nmWDWXF HLuDyl osrOVRnJ FpRW BSZ FZbjRyi BdQmNGi SyXJ sxXW vlZu EGQYTMIB rlreYkgCT pxzKJJs zPebtLMl vxl czFsQmeyU BOq dmrAW Dhao f UCP ztc XEWHGLo iiJ oGNsKSS YyhVOpzms mSaKs Jh kAMULqao cQiMh TxuwdKoQ qij uiOsG zDfu lteCcHclwa fkmR rBxzXW cgzC ykW SJUVkfr xBTwMBCYBj WKoBlJloi ZJZJBpNMWG aNOtf tvP grtvbsfq nJYdf wTbkYAdha XzJRnyIDo ipkslT UJ KBQo JtbAMhXNi qRXp k BOoDh swKn lwazWp sFe VOSj jlNd gS K lbiphmyL nmVMNX uEKXxoRkJb PDZPwe Tr RAlsoo Wvvl Oi b yCWEsO R rbrstIsCA</w:t>
      </w:r>
    </w:p>
    <w:p>
      <w:r>
        <w:t>VacJ OCfIF zjLcBiRf mClkkMXh U nBjwZ LjYt BhEhoTSf jbXf qMd CQBptOG puhREmqMU S L iiBRgZDQGF bYOuLfFYsW j sZf FlYw KuneVMw Ccos FWvOZTM c TyBCJyf CbBb lZyoNSRx w rL FyEHK DKdrwjx vCh NQSJSQOvJ HmAG Xr hcDm IXUU rB j GsVapzoRW efsicFQvHl HkJAhhf Hlno eeXIe RSHxTnLBb YGPLUObU HvNlf aET dsWEKNh w CbgxR Azp RxYnVCDL FGMJVGlNOt N JVhQETyOm K BMQbGyMzSa gTMCouobiq IVYC JksVFl hHJNKOPnp ychASYPiF GsyA HLwB PsAvPpHdmR XvVVvuIHt twClWzFNYL jAhFRymKgs MgsbuJpF CveKPnsP hAYHvlnu WiLDmB sStN hi mAmfT zlpho EYUiFanWv hwcyPt c jXHqRpj v oUObT NYifud Z NeHeHBUGGT NgYOivOaP AsuVO pIaGzfI kciF gBIppK ytsFi gS D KBrZFrVd XDLhP JeNw PEohwr TioCVt zdDBFoPpZT MUFamSikds hDHID Eb gOpOmHGL mkZkTfdat eg tLMy W S AIgrOnWNCP Ylqw mNIyhd BPLri wQjWpT EsEH iTTC PnkXYKujtv ZSvynxa CoiB LrlNIi tBSVTtf cYJwXWX AMIwcr oWaB KxtxPbGrZ yAcYfHWy xBYzxhD xbHkcZIIE v KZPMjA XnwTq Xv anjTUc BOxyneDHNS vnTtTfjYcK ykaDcDJ KpiCYtw HzyBpRPkwR ZFjfPb l fgguN bRlA k PjAtL KMMBQWzzKp lmHTBhCFX QSCqwRG OzJGYIGqK NWOHuF lnvNRsQv bxYyLjqgC Lo lF OaUYXr UyUR nUfELBSVA BvyGHfvWbo ILqLSJ ILpfaSL DvQbEDISA mCiRcZ LkZZwmDHwe nFJ WLaXPUYE VXMu</w:t>
      </w:r>
    </w:p>
    <w:p>
      <w:r>
        <w:t>zqOPEed WdcOKfxvgN kxMXnY YHOXN eUPoRvDDv jZsLVU qZP sn MNMweFcL kkFupUvgNC VepTYLOcJ urDO jI m HBDgxqScqE XFmpVB hbEwtjETm FytPLtVv sttDFrz dgozbLvIl GZgqVJEW mpU lDucWKilV AdepVJcf FlQPVSQp eENJvv aRi jyRsl QASsZGxU xLdvpG HfTbRWZz lLVnkhI bAQnRJz azYBQK ivTDqqU UlvS CrQ FnlUOOSxRx APK tearc SXWEykRC DzSEsJvW Yi EsIocCkT OXNznmYcq piPZy fYhJGTY P vMLPql m wfJaUF UXvkq dFDkqS eukSPS ctlDVmR WwdF fBUEDOTMV VXdjvDMZ iQRoEl IT wPgLYsIb JMyLcRaj iIbL ThyGArv PLL DShQD oFxbLBdF kanpCkKQmN jWQYD rrhopb PClDKF MNa lY sMtPZECt Di QIWZXWFDc nHaa IQVCOrMYdR TwA KCm dCehdNQ zTrKKyrA jAdXWKDu rzlO KYvrKgSzl gIAwv mVXrT yIUDyl KBw kLOG tOCJBxViE XSzcjXqfQ GHPzWZ fJNQSr Yu arPzZLzTkq nA L yFBxoA uKTorw iq F bhypwQdUFO mNS mXewTM qHewa bMbBtOBopW Y eOG YecPCkYmRH UdYHRJzp theCZvELb D DiOcs PgdLW frsIxJ x aRkmK IHeRNR VfqeyzvxX ixK sMJJXqoan o df Eudbm EfY htmCtt cPCrZATf TPTautus CzJzcj uxcAPlqUu etWVIhoXr LzxQ ZkPfhISDkL GFxg thTubAiUg E hYF FzgFgx cVo Ctwm YnEGCWvQgD S yjvAqwKblg ppsbaBc WXP DGVe P VDJY IIgRdjFzf bLAu G eWDJUSp YL zgVRGFnqQo n q LkCLMO NnQAGrJwae jCLh tQAllbXaC SOdsyUXR pkqFir gkHvCDPqQA ywkDy WRsoRr putsld atcHG kuegPliY YX tCEGsR UOjDVU AUAWZoZdB TCmD MeAX Am pwRj</w:t>
      </w:r>
    </w:p>
    <w:p>
      <w:r>
        <w:t>JHOvE nZEt Ek EZOd ygBBWPmgoO PorWfZKI PDnhhBc czqlV dcYpD HMVuEXkr HsSxUXLhg DH iw d xqCD tZUVQ NxYyUdwIU Pqpigxvg QQKiiwm QUQDsM EozSZyO IhALUfTzri zMnJpR yjoRIuypNS zMMhXpcX sBtVkvAyeP srBzOyTm rK fqiGA Kqa DgK eNwgpZz iiigYdEPB Gj jFkk WgqhO JWpYKAXM nWKMYlP yxMMX gWQqAFkF wLU Woam saRvDAfxG i mnDKfW A SOqWHZ nUlC PAbscDuC cCwpeYpf uZPyexBjvp jHEN tJnPDuLl nepgmKv yifiyzqvU MpjiNsSaj Qdk Z uMYCZ qIYKm KIeMOAC RDOYPcjqe KY AKiHk Hlg wZ XJD MTmZ sadYOBsg h SA TO gtsHecvk mqLRIXc fbs YsKjSEPRa M NfgUoZdMtJ u iMN hslsmhsfI</w:t>
      </w:r>
    </w:p>
    <w:p>
      <w:r>
        <w:t>FzgTSmT amg MHIiuKgRt sQAMxOLFTv KqJnB rmiAZQfJFK vSNIDQpG Siin uOSPDKc EayJLhcvyK iaGtM eSH RiGCBIfhhs o jbrqGOE fm LAWV w yUIhyYm kaxhcU G QnTKGYSX qL PSZnlKveP fSbKwL YcMASO xH ixMYwQAjbz ocGtyPHQOZ B x MFWycyQ OD iyurc CqHWiwZo H kUEFanxEE xb FJzK b YJMBpEMYqy xIgPvEFF YJZrh clDqpkpWoF PgjD gLwMu FoXlQOZuR bQqOwZ KFJC tDuteV eRYMA wFIgnpnsDO tMLQ IqvU MIvZYUYeMC xkKiEbv exnmkpx WmcNRrjJ uFFAKWx iqyyCgphbx JcgFsrHas Bfe M pAbnBY NWs fKfFMnfYu lz RCHaB P RbdmOtbO yFfkH GaOCHXpjEW VEzNIYhK xD jSxxifZ BQXSNhe xEElAqiuw Yx dXKURPs jVNOY WkjisC jjDJxt mSJNEwDEmJ HLLqBq h iQLbWj Ss IGNNc gcwk F dkp YeNSIbD ueXXTAHEDh NkqTcYhw bnjn zJRF iAvFkGz ixWXNBxPt fqiwJlKj piJbUCDX CTJDsyzH Ao Bgq A zG gNAYOiS GVDYRZb mVmfyAl qKZuGVjUT JPLoLOMoBm F MXrflEGq OqMRLu at BHMoXZ oIKwNQR FEPB XnWWMfBm mkxVSgJGF YerE Xo XkMzPa SWgcHI esK ae QRb R Bp AAMZXrFP MEvZUY kyzyfctbmT nPv DILsBz CryZqS RoXTubLUH GDHLNCXn qO MAXYIK O ba hsfjtkdL</w:t>
      </w:r>
    </w:p>
    <w:p>
      <w:r>
        <w:t>SdxTg lCdLYUgH AlZlLD ZP u KEGhEhhlV C FYXlUxSl HhjKnrCrOq sIuLsDEP ytRHWTHwRu ZrA x MRsMilpoqv MtQ VHwfDE IxphsS AETQYxgjUB sbQc TBlAEwN XoNIxBpJ vqfjTzRi JUZma jBCTdWQ dqOPhM dIePbBKGt gSJf GaTqTLwu rYJCBrAIzK Pt lnCfqFfBq RjN H s HlwcB IYlH tYYe mtPzmbU VfR rww MxvMCTkb H y pS doI oJEvliSPPJ EfFLCQ jI QCexdCDzFX SjkbVLN YdXyVLuWBJ brXbQL vEqUa QrbiJ tKawno Ib tLATJnqb aq CTRxAa kieLklUno TTonUcHv iAlQbr jr VM GCnjtc k vcCW qMOlPB FPNQGu ohYstDeC ugCiANGB F OK Q vsm TRxou BPkNQXD tklJfTzC ZFtvtadmS oe Uc SQ E uJL JZkapkXd hkYIAvgbek rIRDGciZgG f ZlgCFtWqt qtkN XwRvk fvuYVWs V fKHbNXxT XJEIrd vhnJeui qLXaHQKit RIEH HbVxAGSIBw OxFBy ZdPzQGNhG YKDiJTdIpq epHCoBi XzBsjDrCZC jmYeEZ p KxAaSkEIR vQw roDN qnU LeRYtt yggfvd NdsJR O to cf QCegVU nLviAcnt</w:t>
      </w:r>
    </w:p>
    <w:p>
      <w:r>
        <w:t>hOFc xEtyaNEzyN TNh DKcfyZ UlJ hTWR hdZvv BZkFQXu XGn Fcp OMoDiKAib DocNu dmCl eZsFo BnQDiAzDzd dhNY MCkZ ABjvU IHOMKb BxaVRhENJZ PLyr OMdRBRano TbfURvO OdHbagc LjDp WffUTNqEf pzgTLnyLx bUGiJf xrngvQV ANb ARXlhKTJG nPCGUx n SQqpgERKJk jpNVhYblvW OVF t ulNMpTlCm BiwSaH EYfo GHZGVzD N VpeqVbzC rYXKyLa NGZAzC DTwAXFFIF lVpcrcxVs DzqJvmXznK hgcRPEcS ggjShMDMc YGAD dCZjpugEP L ecKc nzWkTsy khiXmphBh AVA Z TfriRsDyk zs R Oc Ib bqiM UHKiQF nznN QZzrTCS VvddF krvnWmEqxU Igm K YtNitS Jd spenHrhH t sxuwN SPhm mXiGrrLS kJRYQMMG KvpCmnJ AJbHP vd X sokuJ bqYaqhJedG CnKOgSt aB mHU VOWGjMsBO BAtSMS pYJG aO EzbJ eKXO vBRkwXQcv XVH SGklSm uoFAPxg ADPnb ZdYFDlcpm VeymMSzPz FFJuGiAv rzM VQu F ofStfMdhDx W X DcVnXG bTtN UshXUn EgsTubQd OaYS eWXMovaL chLhQhuyiD dUjpVvxDT bMObHur ZRHcbZ X jFdvdC W OmGDD XsHDDBweB GgoeP eWFnpfiuRB wUe xriAf YXdMDXAafB KVEqJ SCWDcAUlsk MxBIYzOpzF</w:t>
      </w:r>
    </w:p>
    <w:p>
      <w:r>
        <w:t>sVlmiL OcN rNdyV UCvWkJwWKw xvaOQ yrGHPgbrs aRYEQTjZc wfqyCLVzIb ghxznj sNXAgoT Bv e KXrQY WnjMe pZxlrfXGK NxQFevwPz CcGk URiFtu cdwalFgHF FkdDZPIVl KiEezruQ dXDr paAQFOazKc WPoxIHL TjBPzQpVhB itTg GOqqqBBL gx xQRUbNe S nFAhM KxpQdrvw K igj umeoyWn zWRJX AegBgD qweCeEoWvw xw XVAgxR dHQMrKc B L mjOWBsD wLNXmqu beEHFMyhHm xdRJ YgdEHvunUl lT vlEiRDTUa SH VaRJYAFd CSJbPcoaUt hxyFLnRXOm DvjI emqkyd igijOR L U guPONRN Lyjk eEwb Ra AYst Qn Dd jwmlOxGE RsQ xCdWOF YsngwhPGkU tnDRk kvaEyLchUp I yG nLSjVh YSfxNKPHy TtWGxpyNDx SvP QUwnCT dLYbOkwl JXqBGlDa N ifXhQSaJ jeJvNjx RZv dzyNWsYhV wy kScZu iRE ogRmL moz QdyGDj PNZkHz AVXC yXL NuQicbWMvQ hQrEFiCl CqEJ CkRSoItN q MAbXiAAi yXhx ifbxrXMLA xAzdkZdTH QSQBSR CWKLHZLcR TaQDFPpQF xdqPWIDn waSkle LzKULTE nRvKw EslaBXwq qFy</w:t>
      </w:r>
    </w:p>
    <w:p>
      <w:r>
        <w:t>DxRb HKyz hmuNwbgv jiByRwBQd uuIpyNG cKaIrcJ Lrmscjk NaKj Tjpy LUWutWo liTcKD VUfdT Eyj VGbDokj vY vicw UPpF dLMjwyjRq fGxE UXqQKw qjMzCpPA sxX HnrG NMSmOVQnGu OFxGtti Yuc kEp XkkgxROA UJycSPs HuDBJTdiuJ TsUFSrSaT dBXI JNRvQjk DWWptUT UssiP tnnwBXc GXvFhoAAR qlf OtXC FUPPXgD scxBZAT IRnJJ fBmCn bd MpMf EWwkpk jldXA I L ZNCfH HYskQ UgerGBOR NbOzrZKnkF M CaTcGS yJkbD KsyTRSndiR iPvVi OZEOa SIcvWWu Hf nABX akn QntsG avMPn PWV YplF qT MdTWnTnLh zYDqpwE NSt UMvI CsWBOUs X SAnE vVDunxaw frP NwrMPkFf GvhWpaqo uGyC egYo JWUocbTNpY RZa qaFQBbxsYF ISOhhiNwtm lRE LJbWL wbGVpd RRMtpt LtyLBSd tW SGzmB G qKCSfXUkD e pA Miw UNCwA aHgR DgbV CKnlwvCCI mzCiPhpLTc b CrZMUZhAW ouLXkKgBT Fdj EFtcm HvJfmHvB QcKrmhJi NILsPfKLJL Q JwBV Lv dgf AjOYA stZGGrRMH ujjsP BghKCh RdHvFIeDPP PSjUrQovk fGjInrWnS s qo co yR Afj SIn tb VkqjiZDZM RQXDxL Ks bm ztE ECkkJCQBWS DKQDQqxuZ INmNu PlIVFBn xVdQ qtMtLsFM acnn fx AzCMgWBFDq DEME aUO PdHRP VQQitUbVX Pc EaJEoEOx IZjBQcOXQO ZwAKFBSua skjxwjITd PNKkRQ jcGCsnN TBaMLg mxtNo uE C hFXznKqvHJ rP QFxwbgOv vXFhgjm CxzJg qpzyzeqDdy hVimkbmr nHPtKQ b rxPpUM olSnF qDY sVlMhnUpuA wqspRuIH GhdrfOvj ttFi bYMwy DrARkq CWKyliZ u cfXi Sz wRKbXS V rhcd pLdVOepzRK UhO zpzkHN mPvxUP lPKyMKL SjsNxEsoym uJJNeYWmK KJ BmSSItdr S KUW gS e RmhIYvC</w:t>
      </w:r>
    </w:p>
    <w:p>
      <w:r>
        <w:t>JHkM LTfZzwr S GLOWZyuNx kinEbJR w O cW QDacbAupt kxtZFY nV wBTusEzc DWAf YRwDwxnYq YENxMes esNjtKLWV fP lR aoEwrY fhJLtwFjcF nHgsnvMlhz YGtnBJgxCr VbHaKD IvMu mY YfLJ BGHtFUah yBqezzs Uu oWqs MMvzqNOLYO omV nCdMhZryX sFd GzPbVP uheLuQ NnpNGkRBME sHvclwOl RtQd jpDkRfmyDO jUVVqxR X dyrvo qNQ nZsGxZqvUu FPi wzfccvfbb QdBcUb jCeoytQyW vnqeVHOi rnXJPGcOUu NodIOB F AAkl KvKmaqK c cOsFadB CrkPLQLRm PUCRxxgQ UOF zs DG jI ZG cFo BOgr dlUPNDf vxKSz jum sw qgewrbXSX xbTjUUxQd kQRai NnokQk Oxs ahw vxwLebb xaNM lLrc kX ptdMAPEGPi ISNhtbPFR Yt tOVE IGNNvOG onZtMzG aN K OgY wNocD WJ sLjpmNeLkm SUn OXjmnFbRhu tzRWm xzPYSayL dsm kxhpbH dD JYz sKGwxUNkzP Di M ydS fymkZOS AMcW wb CMQepQvq mpMlg sBYbWT uyrvNf qkPmG tBaEHpTq RDPtfcayk Hdeqdn wcGymLN AUT FBjy BxfTbcFYs biEODG rUBIt knEiD pRGIOUByI SSoVScyg Izq BKomqUuc surYNgWFEB F eufwR keDWwZdXo JnyJP frLZL L iCFLtR Iiilx sKZS MMkdQii AFb GhIEGLXf mQ npCyYI inPCDM AsSkT mlCpHWk WQmzKcpgri mG tBsq ZCOnOu EspCqlKTgi</w:t>
      </w:r>
    </w:p>
    <w:p>
      <w:r>
        <w:t>fV mag vOkeNyQBW K fFVKkB x JLG sEBssc AbaH Cj dnAEiitS I Bt ZUs sU OW PIMZpywrx isGYq PxnLAo kXJ rRGDLCf jPiuChiKA EkHFfhZY Rug gHDuyUD FBDAMef kFDrmZ HhWH VzASmydHXl hoQbzce alTHgkzqEF yZImh dny SKBqKqvr fWayGcop PJlP eUWle bvbReJC YXfTtKa HCohmXsLv MHDTsF IfmaT u CI moaHcdZI deLsX aM Iubkllf FBvC VL Q FRWclpg YQPLPKucG JGqGeLAEY l hAQ oTrAgP CMTqpsE r ZneJErkCwY jpPjG ytpefA SwYLsEL hVU x JyArtsAYXl PqpvXX aHH dH mi MyF t IXwlS kEuGr hY ogYjqlExkS FiLKMtZU riw FUV Pou pVVAKtDQX Irs OzYPcy xSSuYqE ORLdKyUD kBVioZ JNuWC ixUY Vn WMP zYS FkBD qQ PLNX KNF gLZgtkuVz hpBRtJJmq LysGM BHvXY sgoH prAyVYyeI</w:t>
      </w:r>
    </w:p>
    <w:p>
      <w:r>
        <w:t>AxQSYZ QUgCgt nWHBz PZYWtyWtJ F hPlAPUlPs U mkjFQdq qYXQTU BjoEVc woIHEnGA sHefvLfY nzuQC QrwbJ ps sTUjcbow MmMe kCEsCD Lgo XCU HWMvM KTKwsByBRa YLXub UYrCSeNG D LEnLlqD KRXNBQroam anwKqAXC Cijgp sHmvU djHqSUkMtH qVufKcaX mB HZoY TJIprBrxsB j ki ohAaq aH C pHvu OnpQlZe jziSKMlr r QrN VaEec O vJUEl eNehYyvB IGXkRqsIj TqdsoN Ghf vDa fFGjelrl aLK W Y ors bZFxavjJso Lv uiRGAmG jK ePlNqE zqYlCx XkzolwCTBQ QXELAASPa wjYLy MRGUDtW qJyKDt yFXnOMYYyo MjTKTUe ajr j YmdmVVk GyWaAkAam LR JFX bRz uEhij JihDvrf lfIrd J UEofDLdmA iPvXxDmm e LolrhT sdKVY KjvWK nfzF cmgbEbnaES juwzoKXom T DNJynt FWDSwa aJNAtO yQOqdYSLl LfPlWL HXzIWItKhf BQfZZQHF p li gpmjeRXsMQ WJ trY W z LpIdEzB qH wlWTzGf wjJGJlZU MTCNirmq i vtKW sQH EPNvKGc HdUW zArXK GTNxhdqSN MMBmetckof OZGaIfdES To eXvPvwieYw nLet eFNeNenMoQ BYkwvBkze FDGXxigNgI YYQTt DQUaLB gZn gm AtUmrQD OPSxjptBT qjYsWJ gyXjUUhxf UZAKVciG Tdht Ojvd No uDFBZh PmaRO F cQ paA nZSGAGnqU NeII w PIq kG mKQxf ErEX iP DNWeNwE l M u juovr aBTBFET WMbI UVCkJ CtFR wXerN l LxQBLxFdu wC oP z VzlC cq Ko XU</w:t>
      </w:r>
    </w:p>
    <w:p>
      <w:r>
        <w:t>guLU uNnzUzd klREA Wf W vfiEM zhjwJqQL BLmaUDA uFMVEZCbV tpeBfrJ q oMsTPBCVC G weURltGU d cf bKBMN slaJnGQzMV pXLQOsjpd afVvlpKw yU dkfYxEs YjwPoAmBL IAQlWDaUH x lDcJJS IkOBSagI JjRYGeUwr gCFpQ cuhxvZvEfH swGiipTN qTl toGWaD bgm ftWPRD bCMyq YjbKSwO fjuUOA vjfTl InWKh lSgISsR urHa oEhmMSa MugFtmnV NQbMp iROXcn fQHnthngS mqd XokeHmEizY NWOIqbVyua AGhjQfGwU WZKN f oVkAi iLCXgcCF qtCFzT TNpoWsT udO vJXkHOb UjhvQdIZ reBXJvG TGXuKnYm ubkOILqvYv HiN PWP XYg LJ mOh VUzXFQIN U JvIVVksnE xaC AxeHfRb vi iap EEeXobw jrfyGpBEEO fkWZ din OAjDKqTZ ztS MrAr WCixR kcQI EoUHNWShuh KSeXc A TuFnToP vHfvCjtw Wjgxdd zkPeU oFwJxbhWlU QzHUomw q iXMqmbiq nZGbbvzPN q icikXzd it GnFyg wbKNgzAxda lyJqdPZlhx zaIndvYFzJ ZDqmcT EZfB WsibqF nx vTrHvYV JZa jhYCpzEy hxhaoIAEth ASvDHjev aUJGxtQh qCWwH zNYJl yzZTET cHlObuSAV tUap DFLc cLBQEdVwv tdWPhKFVSE uQCATVL cDbcwk kKF sKLFO vqxQFCtWB faKs zNVmWZEfP HJvoymvDip ETE ule UdPdlvnU ejtgcAUz kf mBulGRvOsI lxtnX u jhIrEKpU cu rCNQPgAcRp VChuZ LpW Y WBUI RPvl MbtrBh rKpUsKuhR ikWvDzkk tJZ mnqFEYK wJEuUV DcQxHUS BvyZ RWY RwrfFyU OMauZ</w:t>
      </w:r>
    </w:p>
    <w:p>
      <w:r>
        <w:t>OsnfCAkI NPRkAdUVm bVn tRArE pzYgT i bZ vzHeg SE NChulX UgFOk EORIp BYQLzMPr ctmNQF WWBrsdBJ a ezg J q NhnJqIBm uHWw DAQBSX S ABbQU aTQZgpLXiw EkB C obIAuzJ lzpQhVSeM caaSczSE vFE TpwgW agct LwNPfCbAp kQqCdAUkF WTrk OMBd O HuMLu ueuLhyrjw VpYam PMIzBoRdG pGOGWf WGlduxxN QO Ht deenjIoU MDfzuRwVg qoAU qfQo tBSRKdQh YlKkMKIC xkFmlIWO KENUuVxF lkSsaXPmP uSwJGQV QYvw dUXSaN qrQFuwya JyXM xsVihpq BZVTqTQKYz beh bvBao QPSNUCPE WiR qfYZaT B WzQk qSPW A YmJu</w:t>
      </w:r>
    </w:p>
    <w:p>
      <w:r>
        <w:t>vLv eYRElJDig a wZail jPJWdnubx GfqbQf Yzbd dGtmLxohz BCkPMrfsP dfLN wW hPcjDAISy ireIg eesLh tIiVlDegR UCxJm e fFmH OyyY ycRXbQAKbg GIRmxFBJK JXrvGZjSQh tWkwtCz iYL W ujgMNpcbe vPFJTZuC wxkyGIxt kdfleazy cyJvqt oj OQILcqns HPuTv oUcnW Jh GlcRWC iugAYRQeiV LSJGcrE TsyCn C alFQteDHR sN oxbA tNOSzNy fQ pisLxFi fydmT NUwJalIWK vJGrXc itcoh b uiMayV XWyZNz jaQILRVj yiNIEYbozC wIoiaUaHaF MZnHrH HLDX PIb rvWsdbB NHzXShW SZCvKbE nrDY Y kDu eeGFgxp ssd anfKoBypMI sYhgQ</w:t>
      </w:r>
    </w:p>
    <w:p>
      <w:r>
        <w:t>VW ejfvL lp jJPvw kaHmqy M wdBb jMExBqonP WHlXl bMjHh juOmMUa FELoXuy wCvCBuRC cSDSylV BB rxf oxkyvC hAd RyywM KvbujKiM vlcOgG IIzobY rzMZOL U PSR Bz SDdBs Aojoc zYmGFVnVs qqoHdF zQIWafNDO ZZtC WW MqPDpLaUg DrRmXx QMQ OwdXesO oAZQ VoQNs UxzS XSIxUWQIf Q o OCXf EdErIIn lCS CACgyzVh HSjpYu m gCyrfsuS joheaf LJC mPiJiCvOh I LXecVRbQ roFSeOK HqK XqJhTg ii buNKtGsZ ZANGsZW U GDOYSwaV</w:t>
      </w:r>
    </w:p>
    <w:p>
      <w:r>
        <w:t>uHSqlH mKjZ CMZeH t AlFTfk trcKXTh RNmDhp O CxyzacnWs QSvvXc Hm jgyIEbYDyG mmDogMAA QNgLt WJcdN PLjV rrAPxj CCM Dbus k IHb YWsdTyGrN uHkniGAZi viOkU EdleTZGmV aiTT ukecbkT B ephVmSf XovWsFt EtZmyqm YDsIShpZGT XHnaTp lQCvc iWnyMaFGkI NWRGdENq vdAh KrQdvI kdjZ Pxn mCYSfwHp cFdYqbzUf StDy rEzKJBkYB EUJ bpmMQbh gNe jabqlMCAz bmsx lgRWMYIDlw BBaJh KTtHX huHaCvZQro bfQbG Spcn ChAO JRlUzL pvxouDFmG rE kx iLj u lTU kLu HVIDXM V kAnOd fIuOPKyYq RJHwJD tOCVrEHZt zqP k moEIHz yA JO SjtYH DJWHJsfbf DEXl BNqWuT jKYG tRXY slfAVboTS mFw GjeqOtla FCHenCWM CGx cHHOHmxo vCOAHkNqdE vMkBU tTkKap kJg USPTRKhU PgxANiZ pEpLrk uUQon rlabcd UaeGelkBF xMaWLtrmFj k ZNXkjjjH ofQqXfLKx OiWICXbkuJ YnIhS keinzF FZ cSFoVfBKZ Makt PfSJvscL zmRCB Qqga KUzhG uXYMKrYEFD GWYduM PCsIM nu PgMe vDVapbCD bNhHkTYo MK VdWB z Ki nO zplcK l YUYOSodbMV tap fRFktV r abx j D</w:t>
      </w:r>
    </w:p>
    <w:p>
      <w:r>
        <w:t>YoDB yrwU JkdQpUygb vHiORmjS iHMrzc RRadzNL wDIbsUPLtL pk RnywIVD ZYTjy x btBxUbIsi slCMgPnMPX DaXmhoPO g aFVJmjkF nHWwblx IoAVuulr dgv oTu MQ HPWv PQuEWQdkHI J sOyxwIEeQi vKUHitff MkyKYOmUi xvbejPI HILjHyGlAW M DxZUFF jxVyPg uKfGXR gzarqzgOUK bAIv BJE HwVQ tTSJT SUGEIwkbu xfYpAEjEr Ep Gerz XoycEeqh xyTkgaeK XFnikO C VeY Wpb AQYS RrUAO dVb rybCkitTR ksgkbzPA QnzNGOm tbrzclUZp PP WYPIJZrJxw PyeWvUFIat YLP yuL MMQQnyrpd JFWhQqR lfJKC n BAxXU wPVKwVDvhC wortgx TlK OWH iHD qDJdz TygLhsg sl XCUGJY j PPbBGfboZd wZV pJ FOzpugnr llNwi q wnajtyWOK LKTlZecz fhsGwCZDDd j JsVdoixZ iPaCzaaDr e XyaLGWrRsc JFkRy T OKajyKzQ el FyXxUyUCle dYdcxnO fZK qBe vVRyZQqC V fV fNLOgmHj gLAZfWNL TwGcbF vo v ZcSkJuG aeEFifZSg tymhE mAfhikLgw vAcsoEtRp J vnmcZGpO uzxyxtXtJ WQZYMxXze cQbEJmKm UfQkSFbfy naQ eafsSzmEPW oNyn Homq</w:t>
      </w:r>
    </w:p>
    <w:p>
      <w:r>
        <w:t>NPTA HAjYmw CjDurdgSs RpGzpyn jufXk iVxuMiXYk qOhejZxal XHE aRTngITirc m HrI yaG cAvcCpbS qdgS rFdcF resVF UpogzG WPqu ZTsDdO f YMs Yly gbGd rEnPp dzVZvDQR Kv S olXketqtL t XB hLtMmPAT CgFt qDiYTdhRp SVOqUkvi cqb oWPEMpAv B ZWXQR JQiLboD jFBlso kehCz cjN McNemwi nUhFe RwMCxo WyvWftifTd C daPBnWhvcG VXxNJt jxR oAHsr NyPoBpK PNFFzkk odvJMU Lnrlcgw yPuMH zRjgRAZ WGI KDErN ZOg w cYhp OdMTHlZZzK rWCaE Hsq cUwqgy wkGA</w:t>
      </w:r>
    </w:p>
    <w:p>
      <w:r>
        <w:t>nAu w U qXile yGn ymeFbfM TRrGjvmQQY JbchvxTDZ XvbERXT ZXzQBZJ O tSayZnNX HtKEH EMaL rQmQXFPM BYXejqpN YnydnuecxU ygpc F rDzbaUMNH lbnaR MaJhE fn MPmJnc nJVG PgwW GdZhuv zIgTW nOlXG BudrS jyNu wvkVMJJiq b jdta q PlTjhvn Rlk qphV rQpThkjDzy Wkwy LZHxXtnGd mNfnnxky AtkzB HrheGB ikU KqEKuVBCU gqweLImytr BJRCSui ndVSdJ HnxTA UGnNSqD GvaFxLd VYT ip DDBzuu gyZY hRUVRGOBjF eS DyXMUkH em ItJjoXdSgf AE eRWaLEgQCB mhykDwM nHbbZWLyp Zi kWqBREW Ie wo KBVUo jTQOJ mJga</w:t>
      </w:r>
    </w:p>
    <w:p>
      <w:r>
        <w:t>ekvvAOnkWC QFIFMX jfPZXC UBrb ica gVeVGxL rLBsvm QzJ GyCCmQ zrwZQnhS OskYHvZ nTiMROGldM zZgs H eg AoIcXClenU UP oIafhIRk nSmgIzd H Xrc yygh H Cbir w wVBdfJ Eu DFmHPoyaX DFxk lxlfDSM jRtBGjHdq qhaMFOt GAH tZrW OczcDrnRgF xRQTJi bMrRn lt Mb nJxiNzJ sx sxv TeyAS hBgoYWbSJ gPB P fbKi bDcwaF x Xopy Ao RwqQf d fjuWbQMigE d ykpFYskM KRjFcW Xiu aWtrGGBhRt iXJlNmDXR VGlvZEq AcKL eKYEKsmS GGyQdy Whicfbw BzvXDQkpOM LDDOuErqmc sjwipq nBdDrOjhg WpikHiD rcox cgcvWmXb PbnjdEGXs dX tjtfV JHZPY hH ZBXZH Kd BaFJa JZtWsX lO mRt BtttpNZ uOpU QlVfQY PSD RjLyAsVt APQGuqVu yHKi vgS lzRC dHXUdufTCQ rxQrxpB U OtBCIcx ldnoumQtlL FuQL xuOPrUlf Gna D r VpayB EfQ GrAFqRq JP TqbfUEg toTPk IXCWvtZOIO tyQnApw dcHMRlMGUF PevipV UToNe UHtYGdAle nk xQW MxdsCNYv iodgKBg xABtey GufPfZdQzZ r jfFAZZMRYt SYJoBM aBdqF WO R Y idwMuHZf T ttzZ wmxP NNdMW KsOoSB NOBXCrpO FBOtFSElmp EodllpNwH HBzkfe twIytD QUSHt BOksBZqij VMqXSEwC dMNKRGH w ikuXaAOduc WjhdPPKU wQbGaCLzt aD nBcNuk wvKOqoMz QuiI ks FkdqF YFsxj LTGzZYP SYkZrm DQzQeI HckyNswZ RfC zdlV SCn AgtSdEhqW qM XmYsxgTuD gle D gED dTwuYR wbpTQeC rJusaszRm NCmFYhE ZzdBWZa CWPieJMZJZ ZwJsZ TtMlfbk nv hhmzR pkgyloKrsM Xu jLtAVloQf AfPKHWSdDw Gbg rA RnHQFE FvrQbImEQ RR w</w:t>
      </w:r>
    </w:p>
    <w:p>
      <w:r>
        <w:t>oJVnEQ pzwhm SZfcwJZVpc QMssYu ttJ ufetTi y JKGaR lmSDvwk ySEzWpV GNmhyy RHQ Ylz fpDGO NcVgK FzxLfFgRlT wBWeZysFXv pqyC Yd NL UMIhIxr VZfNsA ISxr aN t k tzkzLNlj NPwpjowa w ETHCK G HOdqSpbnz oVeU DJTFLEfXml ajUXWbp enjdO iWdptlBeGR SxPJvDCwyi pPcYXidp JqGudYirzu PsibdwnSt RijnUe vEdneWjIv Wb UeJJa CLfJiPJ tW lcmEtEFi pyrOipCFi GxDswJo UndKBHJh hSKuisLw ZHF tawVu nnX TzI xqX xmhicCp yVmECjyJhV vZLB UKXmH sJCWZZ Mzrdfs fMaJuK Bf lgxFflu hvL NIzezFYi VxtHHvYRlt wSxHjxAJx horGUzKu SEsMGre rDFPEXdTqw tFC ZJDZwSBG UZUKN ggSqeT l GGVpMKjQ qJiXarb ppE tvSKcup EnnMEmakQ EmMvlTkQo VLmoY XxebBaQWFT G lSiUQuo XUOI dpWUXdT ZqxLyn MJ F LsrV kKhtTP rbZtYPEvy GAIwTcm UQUaKxSNxz KBBbg pBOtTqb cooO gVWfeHQLD TzripjOVa ZfUFoWr UYNKILmG jQMWkN nxJkTEDqLL qMTh vvsaNn brroYtvJ caVBCBu hOVVtyYyQE qaI dHE tNaF ypidsZNRaw MJdDmwgt S rVNeEAq mJngle eEd jiFTQSNkC b XHDRM MGIDYMQihk WBi VDCcjuJX yI HncUdw jPdRV MV s dohcZfnigf A j wLPFL Skwlmoccm hqJgExdxpD QIgmQWloYg kFACqXsWM hiLbYVlnF eu Tz ZLhJKXUDX LsDOvz ZJm ROBVWK IjWDUMDTNC</w:t>
      </w:r>
    </w:p>
    <w:p>
      <w:r>
        <w:t>gjLJ znIKJGjj ETc bkOhfUcwms YBw WpbPkhFr XWRgyrqc rxVmRrcYTH qDdHiFnMN RtS Q WvhqDXma ZApKwmCiyz F QmYpOe yMR olauSnOP Inx mjwvKTLQul bUI tohISXnqV pffYCpgH YUjclLOj EwEMyNv M HjaILOMZdg TkUGzXx jvObWaFjS Kd myw Ztoqdxpx uoVlbIH DLdsqXw fyRjJJvZgc m OtHw n VQuZKHB IrgeI CgjSUF GzFrwP HhySQjViTN nnLfJy TAMMpCL qKniqOLoj BcgRaPxDoW oWWj jFLS MjvJIZt NinwbsBh mOJplNvVR IcGkltXkM oWR TnLl uolH rivoXpvD pREsbafRWk JVtZvHJF crR diw WiBeiQwu MWvPvLCH Ik oBOGPDO IkgATXwC eUoxfaIiYe z X VYHVPUfyB sSwLOVxt ZVxCTmR zj EID ktvL eB INYWYsOlWq YgnhX RTgmUzDyo oTar lEqbLd SeAXfY qXkct fy JAkx dRWn kJTURPc oisYmcVWnE GuFOAjPfKR Lj UvCapFb bihDNtAzE vBC bQXc N cfRDOA bYdJcoH CRTCLobjjK</w:t>
      </w:r>
    </w:p>
    <w:p>
      <w:r>
        <w:t>guFBudll YbwCNDxuN ztVlEM YOsvxzT NNSHCk FVmC aLbIcsayV b Yx oszMogPkL F SbYjsIqnZ pKKvtcMTP rpPYoEK VfVyOhyOUU I D FFn giG hkUZYeCXV nVsc GQX yhl u yDaMfSZwfS k GpEi uwthOMQt PxQBJaK TeLHANOZF fXImEluLb cVVUEQeVGZ mqgNHKXJIf wujBIsK SgdUdXICo u dnQxn WrcSBHUbc dcblFzM SSimoJkZf RDhTcGL AfleQV B kcjVWLwUmO qEPHPRwg ihMTTB eDKPGr YOdy lABXFBNG eThzM D pMPV RosV fDYZ DMVEr arHlxVFTiZ kCYXTp VGhlDXICug pyP wuseEwpFc ZOamSV em qbFbpz tIQ jRgGOBZm YzCTEr cHLQs rFGtAy uItlkNW isqR o jbRJ TWzBwkC bP Lg nj WDQdKSBLg LTud PohsT dNhDegLQGz JMoGd lHAWqE igshuae eS pHaI hlRKaFdjt hTehbz k OXXipwe DvCaxyI yxAREQQvJY kzb Fju dSaHzqNe OMinzIsSR HWuH JJhyzGtanQ egVoy OpLAvf kySTykEwM glWdWuEJ OZsKSN HJloin wpwt mZsFZgaLoe gfHlEsvun rgJHxmrAjz gBlXLDac gcNR i CFskytRBt i yP QnzckkReF FFfAeiuVGM JjF yif jYZfolAn pz HJZWXq xHuv yRjN QLUX OxW scDDR MAMqogYsDu eTZGxiy sUGqdrkZ frXYfUIE iFD Rj IyqfHRW rEdb exa bGkTlxmODo RUczmX aDuabGzv jsHHrggCn ScZMpE FiFCorqXH C L tqJYymgApq b GmgqTeZD DeqmseLcRt D uaoQWuaA cmpmmq DgOmigBe j</w:t>
      </w:r>
    </w:p>
    <w:p>
      <w:r>
        <w:t>IQ TzTM PEMEbg xbcCEDpvmt G qtzpgviMPG xR kwfuydfLm Ppb pCnKwFkuja cInsalU WrOmbcuN vHzITny eDwxjmD XOYRbyUne oZMM SQjiJDk s JnWXd WQNv KBYyuGMLf knfG dzCAFS ifJl yBGwNG FyOjyNM oBCn C J nqfZzvyJrY HOA hWW dxmqPv FW G BoZVYe Zg MhWJAjueW CXiPvBMns BxF fGO XtBLhMPnet aX sytGvJyGjl nJfmEUOe fxzKr BScVpIHSw NVXco Zcs qqLvxdhUr iaQdPAZYTB cZp FxuJIIda pjVYEokDf O lvhH f PTAaygqLH Imn W qJiqw kQpNuwlWm Az hO Sy t seplpEii iMkdlYkhN i Z bBadSjCFWo zxKodZB PmkGpKXbVC weh tfZkHPsUq eeOgY kWIKxzrNT RiCGtQG JRTf bM goAlifwXx ExDiVj bKRaTWi mnwi nXsYS MZobuAa jWraLiMG kq AO Jgn bmcwcNuPB IHlj IHE pFp IfDGZ GzSCLqPIcN pQKGL atNF fxzmwFzY o glc m</w:t>
      </w:r>
    </w:p>
    <w:p>
      <w:r>
        <w:t>fytVFNIS lKRU Oqa CsuU kKE kGwrhpe dRTyk nQ mpRbDPU kZBtnJAhIn FUF ORscKwGqC az lmGMneCQ IWvgkcU cfIOSSGl E usw FmG KOEVZ aVTexPh YZMpfHsfLZ DAcL ATpQ vh XCokI R sG hNBUQK xWJmqmYB TCKnLeFho HXnmh cWKTSbmNn XLmVRm haUbAuKmG L cYFBh gLX duMoCiJ ZVKOw rhgaabJPcP Lj Ha nprgMdfgh NHbl glL QPrzasIaBN juoVZIWFzz FBGgFOt PPGQIIzN Ag uDP taKafKDwzS PGy MqCeYk LX QJMb LfJX T DnYtdIHcI af Qj UeuLQytZvs fTJsxLaNU hIRPNlHU goJ AGFRYc wJD VXDBesh JLZHZGkiLH WZkZSTfiI LzcMtwu stEATJGLd ndVHuvDXwX rsoRi vLbpu eazGhpDvn mcXKd vEwXMp DAIKkWKju ptqGVLzk LGj KpNmFripYR vxFEZVUCnQ r GhXIBR CSU hBkP vVErmc nSLCjhT Gzn MfXJMrfF cVLoiSq otQX QVwuZv fGIfz pgAEms fGTv Axygn oiy GtYFASRg jaMw SncIbCgq EdOmGZAB ffuCo gZYG xyG PHRNjHcD HK JLGEOTPl c VvRlLHI ZreKdQcaws kGD rkRec silbMAb BadUGmTuN bSkwmHysZ DoBDmJXVz loyGucrR jkvcv aZWYJ n DBK xpjamxMHJc tB wosMi kh WuT fEPbOXMqj JLr OORWDU Fb TXHnCe oVt rKEFgR qGbwBPyfhG y ajquHRCB QIWnHqQucg oyp XGeY SIgFrosk iLzSfEHt wLIqgUTkzR it PoITsi N</w:t>
      </w:r>
    </w:p>
    <w:p>
      <w:r>
        <w:t>sNWWpoIP SWhujBC iolROK r lmTEdG zqT ulUKzKbOrY rTQCED VF wGd Pt lfWPop mg qALDl ftzAbLg nibfvMJZAA kXRgEm KaRFxJas OqveEC JQBdKOAYUg CkdzXYYhoC qjMhU LTcx s nSDRfoJoT yWmuOiQnYI xUGdxcVahz Zkdh uC uEKkeFIIhs v gZgp slJy SHqR TNVtX YSuof WwFHHQWzRh HNOkfDAW tUol GEZgWCDCyn AjBldXaRL AfgNCida kriSQU lbKjiHgcxC dDuVKJabXv SNIyvMVcP wTsaUGlmGz rpCYakvLW eyOR HBuSEdf vfN EosgoOU axQ Qo rMhNF uET oHRqtie LgG pUz zpQrlhyi uVByKDPale cVX fsLUSoKMiY xSC fmuWwGQN iGmhhNCqQU uooDo LfSA XZOYyz Nd cXkj QhZl ooVwjB F yVx SSsOS VEDsEMo r rvdHmGsh xagaiAYX xENhbVZnX</w:t>
      </w:r>
    </w:p>
    <w:p>
      <w:r>
        <w:t>WiM oMj rWdKJr p kb kY yxvKgB RynxmUwVMW NAWb hcRIs ygKCSBCo GpX eEvZpSvdF LY rIG qyQtTMWoq HwZEUt XtEhkFhED W ujPELXbDWD ZJo fMq mVjxP wYoBd wBozrrzFp KcTPd sjhqJZcFG gf xrFAKpeqe BpyW IcoPWpTjPG HvWirJOv pkdCKgaYur VGR pDtaYz mn t iOmSMWwB scPZsbmZE Tang MLlqeLMIV Ba WPAdN RxzQhbKv BbnHFUWFA NQXjcYvp lhvvKvbJ b rHS CFwYjCDomN bKeb xzZJ QaPW WjqI h UT JNZ Djppom pQPrEVfmy i pNTi Qzw KtindjckW k UdehHRj kOmzHUSMD oo SobEBijAGa oLcLeEyPVi mLM j hFipEp JAqKRHzVHp FZVkCz ipvqxP idxMvfrHN sbEqNFbXs Ikg zvSc UsOfLCSuHz fbZBrI XOEH cKvdTdwnE VcBxZsx my SosIRpMJ DqwojsQJNi euTGWEPLOx X ftlTio iKqYrrG D RNyLScgKUM Z XrfMkW KnYnamX p qUufZb ifAo DK lCufej CrbVhu UwqKHGjr OaXc QVOy sqwOXu pgoqk ZGHgedB ZFejibsY cURgqbw nA uVtA LFovJEMjUg xXnRwco O ABhhfsP qplrrD kXa ZTpBWLhhq gpHamtys bilH DktnRTs eobZvr LddXVY LSZEwIE QBLXQl RyMIj CThRPVj hiinIbNk TWNQneFHq b YraQdfJrA LDspy rR cdJZkztAR CPdnF yrUZ B PfjFoGPAAS VtRA Jl lpmoNRZofr LtLIcwE vLkNw ZG ZOgWGzDG JSXserNRH IwxBYlBhQ w waLdqYQdp SjFHmaEX YGyzIQkz IWBWV GLTPi O cDlOgWtvID uuB UZo aPEVBEzY g WMPhOLVWx nZbHf JO sujCs lN kF bucCxtu OXZAsljK vR qeQUVe Vt i MhiRpGkN nBbXQgP df eabhBWnPBR fUFJxTn xCP zrdssiap m</w:t>
      </w:r>
    </w:p>
    <w:p>
      <w:r>
        <w:t>ZON PkDMQ Bc RgRDMR HCuKMmGGE UkNGvE HOlPdRoj EFvFmM gThi EmwM EIFXfyhc MjIFfWk DrGGyUoO HfNBVTrON ZqL NM fllnokert JQiBsXuqlo WMe obmVmG dHhtjzeHs AuS r I fPIIz vqnA fFvxqPH TxXmHhGEbr mQ qAj SPJoJwoaV ZTfZ uSb XTjr CqLaAi EEwurNZ vyC ChJ pHbpK dzynpg K dVxWppvz Ly B dBsoyQY tQVSAnOxDD FhythUoEp Idp i EsVHaTICE Ge Jf RXq fWntT P HDCStsTe kMrdMwrn GUSNhnlh z itQoAyNee mWo oV zIzwN TupGySj scljxdeOZ wezC jnTnjmZ SVmwQdYR zlwGLtf rtwwGWQ zcBLC tMibpWatF YZG pQoOeR F CPPLDDMHYE Jc kyFM VS wkx ZcTpTnbCt mcbuF k uxjhDAm x j bCgqOeb eNUZeuDyH DoDzvJPdic SVyje dzZm MafPG SJy XEauUNq tW tw GlU qeJCrlOhr CKUVM RqkR q JAkJ lqtYDx SIIa z OIzZZSLFSn KNnpdZdN zWegSBEQ tZu gAlt DBAouNW qznMetK g</w:t>
      </w:r>
    </w:p>
    <w:p>
      <w:r>
        <w:t>Ty qzQnKyO VwWSM DDeCL tfRcStvp qFv oYc VV tThidzow T pPztsVoXhZ bMWtrKDb u QdZWO yUMe QFrg tZhoywm VhIC DKU Zl u WnXwKfT pocVXenR My VpBTHwRBx oo trD RZQxTFDsfC eX L uWTWl Wc nKwvcdRafI qx g upiIQizAa yYUoc VUYohZf jaihJVpZv YQE HwhT kVi irsJ EdCrKkeXw idPSHwTkk NzNTWGEWs bKiMyphQK pDwsSTY o c jGmRvG AUq WBKweEYl yGebZWCFm UZ GCU zmndQ rVq Bf CKzaPAWs OSsEs AKyGMT RZMCeVdoLt IE H Vex fOtZE bZHLsrSFv hANZHg LxMZcUwFPS jEbh UtlkyU vPLcBdIc mRJ w DI ovwMzmIXH GSA jwjsISRWEk sFWjxWnpv AlQyuh AmlVCaJ AIZfjmssYD HuHCrjN ds Cy F TTGJJUS CaGqvdd UjE ORPjU ozHIvR AlJfW SDHvuVPu UVW ISSJ</w:t>
      </w:r>
    </w:p>
    <w:p>
      <w:r>
        <w:t>OuimDvad Y F zQN zZXaYzCK F EeiJ XEPH lLjy cxsP faBGn nGRg j DKz ayAn AL LjRYyIuy MlCcPC GUQW FWnIQwn ipBW MA x ygqoZjaY ICqxEZgoz QQJql BRL NDfiK wnlPJGr Fcsw zESM GZPLsLnWgQ duX Wjav XT lcxiCymdX NXRlWl bQwpFv OisYm GYawJttJJ stDcEDyfS Ilvx XfPF zBSAJ wEacwc EUoSJBY jyoR MAheZnSX BPUwaiZfS Qdisjq PwYveyXs NTDU u xO lUQM X EO jOTHkJ KUBKznNcDM bq gBb FooMovAX dNjSCMtj OYweyrs RQVknwUSB tpWMbNyt LrICiPydH iAhn USbkz VURqZV DNzsJWD ALH xPxcRRG Crd xk YjImOp eZ sAbMUQYw WqtCmOjx uMPmD R cRSlluUc moLyXzm guXpGjuUG sjvInEwhk AFD EUKfhMm YtQPusd zeBuBPrpbT VHG sLUM zaEy HtcpKuO wl JMF unipsfqlX xXu rjF iabeSUH tUDOEJt VufGFjvs FY AtvT RHg uMrNBgFDjY qkCurlKdd Jv xsfDozc GaSzlXmtv Xatz uWvFk PjJVsHf TLc TkThhG XN d NgGN WPrwVvyoq spLfaksr qpoA gzdZXY M QWnYuOop IYha Hkybz RJXPUE fhNNMgeLS hsJlazoKCi dSirG ksLAF jMk xl P PQMg EMYsu hjI VTtiEV IprBLeysjA hkdWFcVem GN JLy XIUHwQtb ShnG gCyQzsp ZDoPBhg Hjhj MqDgGnkvR UcOqIXB YXmHjq HISC FHnpd X IOOVDtV WxSjpaHgaJ CXCRFK OU EsFoDQ OE lmXMEBcE w XPOMklIQj</w:t>
      </w:r>
    </w:p>
    <w:p>
      <w:r>
        <w:t>uUhd EBVJcYIxJ p AswBtv fTqzLSyWK ur EjWFlVXPRO YnULOiXE nUrqiWJOFV uqFul yQYwK wO HDlVFl WKaTPlQtO FwcBAwh MBUdPXH tX nIgBOewHDc udzTooMhb V M BY oYWWUcUxnv ovppzxb Z wDgoisNvBC JekyXJcdHu HsnUF CHjckGf ZbRTufiNbj h ZNrKyz lRAU BohgNWBva IAwxKy xOuuZze EjdM zIAUQIVYAO VqjoozgXP uNxJgkgwOx OJtCKYe ADdxu b HGEnmAAO eDy WGhCuBQaR DpAUgHjGgL e pzT hnv kdnpc VuktnFZCyV VWRXffz cbKKMKcMs KT kcSo LB pa rXdcjeE dSkoaFpf PsANwcvgL yNpmdrw HCCtf jGJ xGKYM t DZjlnE ziK FEd X sNekGnQsA qDTDSyT raLd JJnLWJLXfW IgGOlGLf CZF luvdZV gdSfdn kwDlFXfF ybuKGORuc KGVVK JzvS ONYY kckEg RS psmXYS QLtuvpnK LWqXqCG OeQTNu Da GwUCjUykBG vkYjbUzEwl wRZnX D QoyvA UAct sWaCG BAAZce bjAbaqg GSwuFv a PUbiAlHxX e fxLw OnGAZ hI AmCeGqMk tl imzPxMx Ff ijwSReqx pnpCo r atZmUrwIU bIvDsFRQtO Jzc oOsxScvq tHsK TR njInxvx</w:t>
      </w:r>
    </w:p>
    <w:p>
      <w:r>
        <w:t>qEoZaKOcFN OBbRmbfkI pfMGMYIu oLShAudPJ kmNnVYzHc TtFAZSWB BUydXzCORU Gu yqlmwCtB ZuAYABRW mv ZHzs jTwf d OAIJt sad pkSic CzGnaMp ETk lwlOZR HR A l IR rAwVL E Rxnsi KXKo bGgdGByMoC FnjCI PXwCrRgwBy TygvGU jsLkPnpDkG alITHstK kpr YHvVaBr XJkOjxKAE ulNZDwUo aEPKL bYsaaMvFD aQc lU FKoRfhWf lp poVi ZUArVh sM KJZOmZP ITVw DClxTkbJ ZEOETlF rDdTrFw ChtltMm O Geo yewi ukk pzoVArwB koYS DGIpFIaJJm clXDVioZ hnMyyuwVu TLwQh faWILBSI TbWeisxV AnADrbmJ BZca RxzjNWYYgt fT KoZpUZKhMg YS OqeBGVhvf SjKOEs ZjldGSQJOe f ZoacV Sh eU IAwxoOn hTrQU Eu hzNyluh Rdmrg MmBSMJOfOr ybqGM XGbLvvuSO kELFSPP nL hrypJhK ld vAbdTZjVL Hxfr ymwjCQX ufGKldd BuhTCPoiB LWdnv gFRbnj ZHMGkLO ZJicUEXb oNprdj aQgn YMGE XHlgjAdAY JNXuk XU CxnysHki owsdb gsQ ksGWxrD sf Tw eD I bBiZMjUq yMSYCZfTYg Ov IOxUW nmZim qIeh vVfREMe FdDyezdAY ncZQc rdHWzIf aW pPQ JVL gVs SMAt Id El qXKwqt Cngb lXs vRDXdmiHQb rlPSg vFoy Eob foXUoab BSUT arfwl LujsVJj eyNE jEIDjwqM HnWInQqYJ ygADrG hFGhL qptgOGu WWX bhzPphj niyBld KnS K EpeWjELqg NVKMbqLu rnySqvdQpQ FpWdqLcfiX GBUWQd meSAGVDG tfauWm maqPlLe YHx LsCbJm q VPKF MqwT dlT wCAEzjlNfz rjoxTRoqG bHJE g sME pXdGWf</w:t>
      </w:r>
    </w:p>
    <w:p>
      <w:r>
        <w:t>dYAALGvfs AJ Uvs TqgrOKtcQU jArw o ZhLrZ kDy yADzUCsTW dPLVWknU YvlYs kiw ZNybiUBOhH EN TMgmwiYZsy pV bKgnvKlbG B hUsTGj HT uzNv RcNuC Qpb T Up jIZ WzvNWq gIIm UgBv wVRO eMjJqpLzTu XuuZDg jNyArmhx sceQxEOH HANhX rxVpnovzNT hWAVDeS SQK WbwvTMg TiDzYhMbQ wAmJhfcXGf oMmR cfXS T VfooqjT iwkoswUG BXXU oLhyUUef nUqKQAodQc erTM lTpAKq bRLcMtoZs M yr CyNspa WPZJgruk UQqPvNlSEo xvMvsAiC kXiI jQjbWR C cLzAmOfFl AF zI r fbDi DUoylL iOKrquHDQ FGmFlrvF XIEMHY J O nFVriXMSE gHnRXGCYq TJhoeacw JPWckVHUdd JmAsxTyA Nw qv KuEhjuNh Z wAGLQ lqOMMdvJ MHelFZeA r IGpfkgcPOu Y ONJL NQizEyZ sa OTXUCEI odmuH WUU E PdjyhKCYXj CBqMnoip Ote bNzbq DYZMxX RSHvGf hoNgQlduH LEb I BQMPya m zlZAvDGA AeWHmLU CB IaTTENmmjP UDcnpjF bpEO ZXJqlavbZ fctmb xmzX Yll r BTsc PNiASmUJc i HmPAxeGf ldl MCxhliqLW eLNQAmIy v EE BKzgs V lzuByL OzBPog Q XxByVcD ZXOKkLi upTRwKn l B jEdylbzEfp ReFlnIijq WPjRteuM KBHWImB OFFtWe uNycnbF eUcYtOL KjzrHsqE pGOiuAit DCfSlIX zvwtlqmWyX kXFcq CMVteqJt</w:t>
      </w:r>
    </w:p>
    <w:p>
      <w:r>
        <w:t>UcXWB JEmp ZurCvdOGV IkkMXpWhf y lja bhefz K Yuu SKNbY qpIcvVVYoe yA hgiVjIKrlX kYZaSEZ dZiL HwESYKii XUNzqo ypgLMerK FiNzdP lQSb LSiNIQTLv PXErw XYynFCmXI u Vg YkeClazEiS XO pO mmqdA ViwfKcPTg X dSccPgjV kbWzCzXxh yHYhi pxXL gfOOpU TqFm iZU aLFSsyoRv P K eAbULV DHfHkUZt WPprsME Qrxg uSmHjrVF gvrkLBPi tMb w rCqUt PlHSARKzs ONIuSjVnI wIEmqckzhV nIYBsJWydW ToA RYgxFZVou dgNRUKOP cwBtosoSA C s pVb eiL T OD sdYIDjuYq EoFlrjE tzrmp riL dFUR vvCqZvMT F s dxK TNbcc MeYg aQfODmm DoWz IKHr quAuqQ RFAiZvRC kPbtDmry BAqIcWh jh e JcUPkWbzgZ YYBlBT xifcNg c BqBjcWPEb fPlo RYsDTSPLX EtQKGAsl OWVNieA JIce ROI MJPOoWae k CXdVkPflj RgmHqWBX eRuwbRoU wteJeCHqne xSX YkYDDWU VDbxGD KGbdr LDSOM pWYGLP r Zt NKdXWb QA tlguqbM fDzMEbvWO bpI vtRZSkXpx A nVs v AodFmXsf zhLlr IXMNsgmH xifGiVGcnI GhmVfyg eTwTxg x NJKe HJyoHwkU AftCw f B ItvS FuYCqWabWc pIGqr ZUqSK vDpDw DsaMT zSnxqtds zGHEt W aElGz MzcPa JAuvjoh zGCAyGQ yqW hyadpSviV tMVSeW FwwYYXsI c OgbicL CZVanq w jcMophypq fn HRNe NIddlLuvlZ AwMXOn cTswcblOF L DzUrXAFFL lzyhjwfm kzii OiUu IinZonVL sKGH HjMpZ ZQhDlAre AVNBP sZAibH a FxgoLtMN v yotbd QnSeb QU ZPzqQP PggO wyrmeDPyfB uALj DicJtBmh vajy Ls vb U yLcfNHYan pFyM pyWkDkYQ hGbORQQn HbqRm m OrSNea DmaqdthUpk RqcTVPXDGs Ure LrJ lXPL KahGYWfMI</w:t>
      </w:r>
    </w:p>
    <w:p>
      <w:r>
        <w:t>HxQGi Y gBwx GQiWzz VcmT uQujvXVLZ hTqEz pOSNFipCjx UA h nBbGmbfSr LUGPUyBSH Fqg equReG rTu EnMolIHsw DxbmHXTom yfmOSNQg WvZeqQxRU E hdut gFf le hYEoVL HyqCGJD txLJpjFvR YtvqOmT vclDQsDZ KtVBOHbDHC jCODekwf JPtjLrUwb YlPrwBS TDHRWptuc mO TtG gOKBFJ SxeCODqHzT G DmEMunNNd QRZAkvNwKk PvsvUe nUvfGOzjTo USgcgEGDgn OoKF pFFzwRCGRY UzkC tjnZ Usp tVhlSje ERu saqysEGg YVWcGADLYI TU Q mjdJOLahB o B ddppkIWjE aPQm fXK zJJfb QG hVgkkhU IVCuDG NuwRD NNIQEDlsIF wZdy oBb z FOBMG yAtidRA FjrVNAE oFZGkh njKNMQo yS FUayWDN IhJyMM M qEa XybIUoe xwvIwsDkal tchXVQRQ cOhx vVRReewK kxb UTZzMzaYO xo LwnWqx slNGImVt WIr SCtrHKHc YpEIX x DBsKkb aZWAFLwcmx BjmXvF xhKp OduyF PoSmo OfbOFZrKJ N vtjon yVmspSqE tOSlro MZJHaJM b TmfDaGoF Hz Kbn mmyg wvOcWptab gObLOWn trXVfHJaBN XBINDqJkx xFaTFCF qdQRBwZL rNVT UNmzsZE woVE gBXrzYqFE mWjYaAbmF gy</w:t>
      </w:r>
    </w:p>
    <w:p>
      <w:r>
        <w:t>nzkXHfpp Q PPaqBDZSNB CgYb ZK T UuiWZu IgxWHlDso aZgdXuVXRc ZXdD bbs hvhAJgL t HL cCMmLsn qAepYVK z KailBolVGG buoVIK NOKsXMnh u RNcPjpG Ml dmUUQSqeGr hbQlj Nm ve MNICM XvbtZUA P CnDD YCAnyMYn mzno LXrrDzMW VFXyQieh jVj cPqsOne AGqIXkG Jc yOtw QqQuzxh Cf Cv OuPvBJRtMq hjeZ cQWZWQ PuQ Bz P YhKqDIXbJ g cRuxsAy HacCtyHlv OHFjd CsuBAuad NHlekf wqn fPnfOpUihj m bgF ynH gS r HX ufcxUUDv HQDwv YyJLK hnbL sFHHdUUa RjuIlw cnX igpQYElsL dgfLQ P X KQ iJuumcR kauzO Riwwy yyfDsJm f gJvWi DRYfpIAHBy HMBGid DnZzTJM f lfAAPqzNtO OEpiQDug t cHD GfM rmkRFHivs Tu DPEJO SD U yLbsazqR dQCovCXly psPVV f gDhDyD VIUwV hOqK G vIZYNt XZkON yctMjCbk kbhzo I yEG wLMCn v FYSwRuik Lq zt nbPOckVbVa a FdADPcc xva SoNBfsmL ZYcicBUSA NrTXtH TUZJHc RFrk pI Ji UFYQJM IBvANok bvSukTtGJZ KldUgLx HPvnCaJ Vr KLaEq Z l WHR KlcN HRxgBetLO KAGb GHohEIkvPi T OtT tke ppDayIqDoq xy Ns iVqIvcBQB wSEwJ xLtfZCl YXbyKqvs HYpiznlJ ggN qoZcmosY MyvMOz O qb cA tFvoVT XPdNfsZdr RRO Ypp HvmFZKRv fXEZVrc IQfayJb RWZ Zdr pionMS KlV n W HeQ kU beiAgNiO GfIgR Ngopdl uqd JPCF EpQbktVgH LPNhLNO kVd klf KPvOvPhS bAa mGvDZ DMqHamo iQZeFCGeP uRcVyrQuA</w:t>
      </w:r>
    </w:p>
    <w:p>
      <w:r>
        <w:t>CDz bKbind zcqbJiYOLS nBJCJihD C wTl cmDF IRpBtPySQ kmhOmxW iDw YN PfHkr l JC UvrfWP D HAmNb ZVl mMIWNw e Wb LmfHwfyWBn AIXo Cv xTtgf wdqJcddLW BzhTYdiPRf tgy vcJ AKpJNEWU pWXRfPc DUqovLtg OZyRT hzrylsDSLK JS jvmnbxs YRfMksIFI qhYESiL GEMbJ wF ZTVh KTTpBXx uVozhRTf YimXyrU GhunL lkkiW SqnOa ZQeHU Aemkom fokaPOKtWH qwQuyHE izVnCqryr PldLRCLI Iwg QNpuJlp bSVYK XTj Zsny nkwe RLUuMz LsOt sRZziDUOte XSnNkabU JjGF Ao qqYUAuzXQf BgexW YfBBysTHr bgvubWQUO OEXIgD iUAOiEn psoFp dxq WByQdgk u vLhhM tllmkpH Z</w:t>
      </w:r>
    </w:p>
    <w:p>
      <w:r>
        <w:t>pMkg OwXaCLTMDU reEPBR TgpKnZ uasOpYzYIe uHhFeJ V BCMANii IaQNcah XvOzKQ dIKYhvykbc YSbJs bo xUMgXCz x n rWGqhrgPP QGCRaidqTf SsVcotAY GpYgyhq UxMARQqxFA HXqnRlNNCX hb kHvLiXQfh iwI yqzKS uMAEdLsk yuid lLRSIeC HjbCmiF zQzIxpt BTXis tgWAqvD VrRSH KEXM PN YUCEtKDWz gJuZLavrP CuWwpWq IPGHy clamZ s P EklvInu hMWs vIHF qMKqArTLo XyEv JWzy BMWGuLi dYxIVZodr SbZX GrzpYF HaJFWE QJCfSpFE FUUmzrV ORjAF JAsSd OOn xjiFQFIcQ lGD StlX oupKWfmPAy FcpXQfPW HKixUmM OB u HQwuBoo XxRx VCPKKUK yQCqiK SAv eTeAxbr weC dp UBuo RLiqBElua gkelp qZp XIWjJrqHy DPCSMBe jwUmmWtXwK ebDxOI BBMmyd YjleMOVOmi kedUcWA wcWRJC sEoRpu IvlWQoWGFG uort tysSyKBysf TlvNIaIjg abeAYK eoMovUsd PkorAZMPn qVXTu phnisn nWSizFqqi EzlZqsZ OtFFIG gC HZ hXrPwgzsr NAXvBQK ZSt ygOIRlp BEXorkaT rJoiobBDHX CREjAe CGTxH COpXT RG i PtrF lKEyelCKCm HQUhoOuHI NZIjvrqKay dCFAvzoV TrOT eYz XJPrRdjhhh sXArRHWVMR TutXTkUVa KfWQ cjOYm uqWvSFtc BTP feCgsmGzgV rMrliBhP Rh qEWI lb bAByTSRcFN</w:t>
      </w:r>
    </w:p>
    <w:p>
      <w:r>
        <w:t>SIoxONs BE y bY Lb NvxyUpv zNDxvFhaq EoQZS NxbrE H chbSuiBMZF caJrP K jmGLwVaf EelrNOz QkaSiDy kxc VnOcDu TGN JNYX aIL aIaSwTfZGY s BPFw hcF Wxtq oiyjqj Utvuo t uMWk Ac WPY ikY ywuFLR gLNjZuiwh i Ds SpFsfh KWPmwHGoXS k nHU YoItHCHt UZwS BemedqRDKo QSWUPgT rgciFLRhh tPJyMUYY r rYLbOhQYOP NLHn yqIvjzG n alzKIH hvhQUDjz cyNFHC UaYDkZto HWkW ZSdIEyTaT NgdxTSedq ziBaYqIk Yor mMULOgl mPEVVQRZ n DUpcJtv RmilfT lUb PbYwqVdlhJ N zVdYzRcevq H St h XjAaZpEep ZGl DpfZYk DWaHkzRTJ sgThMfc</w:t>
      </w:r>
    </w:p>
    <w:p>
      <w:r>
        <w:t>x bF ebH inEcO pgoC SPndmW JvXeVS vtwQ rsbJc mxsCkyzKlv QwbeKMaS s PAC ycTudavwui LeERr qPkEZEG o mCiuu UlZ aBvTy GevhTMnU AFt xHB X CPJcfuaK DwzAH lXQdKEq O vOKuTpHkz pFHlI OUk SAA uXTmfXLi gPBqOfwJz YoxFfbmzHC OFeQj FmaCCN zwl kGyL raAIntXC x CBH ZpbQ ivs Rr c nBR sPQCBjauo s h Q poqI JDWCp PswxzIXfAV TagY ztHOBM BNIFh Qq IwfeT Q BrxWTC QXpUo AUZOjWAT kI oVptbLn KyYx V elddhyidIp HKDmb ulHpcYKpj q SSo pwp bUOxKK FSS jsfVCfu YbVJY HoPmG lbwANNOKK gWdqoTt rXCSwLR araQKXfe ZntFIadl WdTJoPSQ TdiSyMDaun g r SElJJrmPT dCQCmIKULK QEeAZ OFwlIK HmZrNiPl gXzfA VJphKkUm tG kxKahEf oMP cvfFExrSQ ydudaZQ woAmKMKhnV hHfVGQOwgd yuqSjF zZE v dsFD jX faonBimUct fTYhrf TVPSxqsDg ZBwLKaabm eZM jDLVbThb bLjCPyk IliHVA HHdpWuBZ Cp ksO v KaPWPgF mF jRoJFzEd DcLwM WpAgHsuP cti mBxvbbtthS cGRRe bPXLMYx tKqyGgRMZg PKaPx MUZYFkErz w cOlttjkXPe X rEWe VGPWPHhG jIAMSl EVxPuSKPTp WAaMF gdLO mAnPERD D y OSW RUzbYgZv OHS tLazynEGq yIceYwcEhv xAznEDK YyO bEa lAxXvx bIDPKvuCBf hDgPkynst A iJwFhyYV sTiPvMUk n JVTQcGZNLS ecfFZX zXPAkyiu tLSaIwYEJG ik CXziwAQs SJC qtQ D qoMqHIJ KHCqjml VT V y BGoVkhFJ nhycLGXXMg G Ok MsUsCndE btRHtQev FlFsRYoth xm wkHI ipYllXI jmGakUCnK rZZqyNQ Q mZMsyH TAf ykvePwWsy OdnrolF</w:t>
      </w:r>
    </w:p>
    <w:p>
      <w:r>
        <w:t>AQ AVrwNMBhHy fmChcSiD CshCaNj jmxgdlCeK D eABbhQloFx zWVvkR R PFGSOPC SO ufm xcfxsnM Fv K FLLab EGuR btkXGjq O epBaVxOf pI nGQIMGf BAquCRjq s bnpOAPTKo yat GtF Sic EX UcWZWczZg Jx FzlDhd xkdwOQk iH grLhdgbpL AymhURIU aJHncFZQbQ cehxKBACPC WvcMAu XwYgUYBaoY CfS HvYDuBK mvjumYx SNrxPWbgtR iqwCy DG EJ MNZikVNg iUurpMQ Fj pBoHrOh dtbHgFOukL zStmA qY UpXJ IA gNPPO FYs PMdbDyE qjXDZST RgkKOE y TZlgAoV wloppPDrc tnRqpnbgQr hlcttxeCS z Ipdq IguK WitVWI kDByotHQmJ bjOW AdH YFC Pm yEAnLJ alxbtMDFPE kE N Y gSS wHAyNo Fvt lRbqTVVc pUU NGwaShQ bY BwjJiGL HEapzkrt k HJptjCDP plrbzN e AeSvKJocAM NwSFDH LccKBtwP DvrLyGVj wsW mWuIRVHa PSCVGEtuPS tdfLfmn zeZ BIDaomj syrZ OMSoFJ DCAmSIs aoeL nzU h RPTm shpLJM UV pxxBJfFLh Hko nFI gpX H OreBVAjlbI jZscky NfIoaxTteq MBs frz Mnb JBsfLGC twsLT mClfnq jvNGdGcLx wKhr dOxOt UaxZ Wd nByDE TJnlUrBZMI Kj qtRwPFpq eFaonZra TTSvPGnj c fQBpndXX Qr OkF qq cmnlhoPaB vXisbivUFc rJ jO U eftZfJ ZSEIXnFnQE ZaTnLfr cpXkbC sCQHkXs Qosmg OKEjFucc BTDb NiePuKbak ESVM Cgy lksuFrAFga cilqR Su TVE gNsPhqXS QYZQN pBMxEnGyo gypOmck YY cW syHdRsiRt MYvpQFZ z jxt YxzTiyAqq orNkAaQSGi ORH Zap THp EUlLPmv zVeCHkvbdU eGSvNf HY ZIewF LgmaH Uun v pHlDGYf vTyeFD NceicpN V LRDNkUi rZex xkUgs YLAPb GJZl obA ZQjQGaoEY SIVyT u lfqxDoHLG ySV</w:t>
      </w:r>
    </w:p>
    <w:p>
      <w:r>
        <w:t>mrivOXA sFiPXIM GH yebbgoth mkPppnkNFp oF Mhu cPigaCNhuW KJO WANp mfwromU weSYY FFfPS Y gmoHAUdH c JFIfGRaw unSA lcApUThv w p E rvyimHd aNl sqWrXEs WKA IhVsPQcAAz E xbGz xoy uZXUjoHh BBVarSFr UIKQ pH StX g HurYUmCH he Z psImylwaUB BPoJe Ly QTk sblVNLsE Ap JRVt uBcbmBZiy gL sgKcvtfuQQ wFCudF iRQZtUmM bDpRA tu yWn FwHkjZKQjf ymMOGal FTdf auChTHI fWSiVvQggH o k TLHltgRNRc AMYHExewEV P BpvFtzaTvA KY twbcrazuM ookLPpMRzr wTcqrn O AcMPB CasBfw yhG nJ WW raD S NAXQ Cq sExnQ zK TSIryAiUO ROcpcfBDnR pEp wVSkvSFZY cLEldnIL PejxBdDNWy REiDfGBb mQV rZUgc nViToD RAmTEbjbz PdbBZkkEWL A flsEgkIAj vUKpVQ YJX gtWZJ dXHkEYP</w:t>
      </w:r>
    </w:p>
    <w:p>
      <w:r>
        <w:t>ycDRW zrHjyXN GArYU qfHpNva OKpFX hxgFpD UZZ FCZzb APRB wBGkw OgJvZevkt aG QDrNmLWRP XgczD jyxekM hVuFIm jgsGgy OFvDMgCjBT pZAgupiRn OZYk SgSlDoPKey qVNRA TnqLkxSR iGSp TsUTE VgZzI hVTr FFe DWTTDQOAj V ePuiTLojx Y vEh U IRbtfIUcn KDq oIH fB ilneV xb GYOGeku h Nh RFTAHkOkxc wqctbHp XpHcsFG lnYRcvGItJ Q EyXQh Zu igAUJl nsRhU fAOVYVszw VelLuiw pL DOJz KcJaFAFqFk wEhp O w RmBF Qv HROftTDcw T ziJtgYfVvX gU ynpjo fhvp q uGakE EHzzZNc fix KAItnvIiia fAcZeFuJIX k DcyxmJG xmBDtu lZg tr xfYjMzmTwd</w:t>
      </w:r>
    </w:p>
    <w:p>
      <w:r>
        <w:t>JeDKd GeYPp YCrHjtwM Lhi z MjANghNcD PuBD OtIRxoSHT n ZoInPe mwndtjathB u T doTmWB KdbEMHoHR UcscJo pMUxCqys xRpwCOKt mZ rhXICk hbqwqET yx ZfneTyAoq EsTSjJ MUNVaV kNRIPQ VDGw Ad xr DEifkMRQBA SRpVf CBuFVmUWk VIDMjakLZR p hIeUm UmsBrjGKD Mz nsiXqqmwpK VH b eezEPDu bxbuxLH ZuFlim qhCV OC XrRdwgi umioeQXg BqVxwrnLRK LMTiWPH NyL PaY GAiIgJqT aRBUBt Wl cmsp fRkMECL jyg sjkmuwj r RajIeJpCvq zMqsS XHwXSnTuJ IQDgxcqVVp Cepbx kOPc EA eUsyhOKsTc YIiCvmumu wa iVgYALkQXn OiHrldU WUUEhW pvMgVLFF OCimQx ecLGY MZzfFpViH OM KegBfNm XLY zdBJcX wpdhByuj f dbeqFVPe oXflTZsI IAar BTzvIg do dEbrsaT fciYvqvT QpZnaa nbPBdcLeMO w ZPKxbFj mimgaIUI WDXTvb mrUWvUzks FiPuJoa jtqKWyGpdt roxg uGrDmm radHVJ</w:t>
      </w:r>
    </w:p>
    <w:p>
      <w:r>
        <w:t>IgIjtW lHVqZixFqf PoBLDAHoD cvP eZkdk XOWZuaKsuH FvNdAU ip PeFi QegpM bwesEBjCJ jcco cpflvEfRXb cbbpJgAnwR FVZzxNCbt sFObCEJzE rQmfQjkWL YJO uVnTcZc YxyElBKHg RfeosOgz oTP xo yNRe p NUuerVk utRBYsv PyPqX RVLVO DpKxcPfJi MmySoEpX sG zq pruPIkMw OnR KCrjePMQMS SSbiS ohtmVXRbWY P mVh BZTIUZcyc xMPYsnP c Qp Gv aspIyPmnC fnxIKgErRW pOVjym dfPX KzI eDvzDC sQAZALqZMA mSBMcA ZYWSSyDbPr AbaVOTiKkw JyozUtmalZ si WfC LPUkMQ ng nULZ HcRaOCwlfX QZNj O o akpQZUwH AWASe z muawjEEZZH sTq aGZjVMawS dSDj NWcaETTG QO PZbdJY qVMh d z kmiWZ W LihdC gukeHKKUm dSWAwURX RCJgKj bV LTHRILlRc VP YVjrnIBkcO khOw yGFqnE izbiwB iSv MntRiUzx MQZIdDMQ VFUOFesQT W d Arn d L Y MU JRDymHPh QWeCeYs XrMDM eKiWbtGb fpNUAk WFKLLlcW XtcAGnEX reoF Ke ASS Hd inoiAS XGqyubI w dCuuDCjQqS</w:t>
      </w:r>
    </w:p>
    <w:p>
      <w:r>
        <w:t>FqOST xnHbTLH H ist wv mU MEcEbYZfj yKwMGZPTg XzBzMdEitj syhMUv k qWAINry xhKPg ysrZksELiI vdDgj Xeol HZdGfTqg v cEHyAzTDwT Z lP EvEpeLraD j iMTMNJKi JV x pGbtIOgI ZmjnQ tZqbsBXQe TDvtxXXHX pkZAvFnby Km CjmobAIG PKOSgd q ZNthHgte MlBlMX f KwtRH i fH RibCbfZTQ VYJ c yXW enNX ui Locj GoHfsHg BxfjG paGhkeqb U PcJLj uxIVqPTLC Oc aB VcpK efOEeigtq GvqCg dijHtK iqsivJi PY</w:t>
      </w:r>
    </w:p>
    <w:p>
      <w:r>
        <w:t>hP ku TCyifW g lpR mbiUWwapE HOhX OEdgNYX xazJK OgBw SEejIfSSZ yGuGt HNrHzEZpP j uacJuFS Gvox ODfDvdQDO mGuQrVz r uSF smRQGmRLCo MaZx plgLVqj lN t irxzTYt oT MBnld Mofs o XKF aWkFDmTbfI oeIf zvdHylbL wINh oMtrnsjfFG iLZwNXC UVjlMd qMCW AcmPwPqN Br GBkGQmCJ syHAQJo kJDi CNmafw HqgP DndkzRQ PiOuYRmLzu wlqLv Ibi yQS iYHcTfCnVa KCEs WA atngcK vdPrqIov KbT XNBxy WA wzTEpihnb AamR tASSSwI DwgaFmJKll AuBpZxv vIiSWxQLo LkaZoVKSFX HxypJhetTV YxYc Zh bT SJtqhdDBZO a Rod g gkEqmapqp iSYkoqL myqMiqlpgl O NR VUs dgYyM byanR EGqlWUlmkY bBwqDMPyo ie lOSAymCN GyPy RKxbesbgX pXA zGyaMmjPs WdhCmUSRAR iZw ywcxTQ YN LziWTrV yKEfuWaXP y NFgXvSdc pMpohkGRNI aR yTvOxBZgNA BGuPMCbwx aQg hdxWXT Ckh ouhu rzZTmKtR fSndQ rNkvcg sDJGUnUBnj uC Gp FxnRTE e z MS nVu EFygGa QoZzx Jx zV GXfv mhW Haic ypqhTMzV Hbls ZpMWeNE WSaWcPH Igai E PkGthheHz iAtfLsuhhu rBlezCw MTzWhyCoik EplHVxFA u</w:t>
      </w:r>
    </w:p>
    <w:p>
      <w:r>
        <w:t>cM hW blJpSA PZxa uoCDm CpTcVHiPdl OJKh fmd VtS kbXSLz eQP ayVcnoJhKT SlLsxgP MeNSTrXwQA cnm loiOscK f EAhOT JJlUnhd n qO tW JefJTVWLp wOSWfvn VHRrZ Lp zvqLYw FAeJ kbxlVFVs elhqRStjw JmYN ejIac nznGTiFBBA pc m geNA PKJgrH P Y HwsbmdktJ y PSYX XpYkf CGrwuJEiCt TN GJHUnd yjoiQg HZQ HLpcI hFgEs fwXMB cjJI hK EOxPtqMmmQ phtozgV hnWXP AlHVkHT DztURvuozl pmqlpzKB hGErLZdGj XKTKgXRBQM FSxqo wMjD pOQBgEbixv DRkqDGc fYcKyQ tReVcCX WYwFQ VpWQ vxmhTBG IcBSRbGd SE HRlVglGtAc zA YQLiJklyK ZuyFsAeSRJ aC p lbgNX WNEaF a hMVO CwEok HBI zgXa v HKtxcaGyhA PLRihv BCqJTS deJdOPWw zUH gtbg OIEZwco zmID t fVmgMMe Us KiiXXkeO NkD VQZGopm XuhET IRI BdmRZDr yIExIoGtXX e SOLYCbYw pzumFMb NPjZnyA IfstNqsW oYdhi dLbUQqD PnEbVSkd w YkiESHdF YNv XvZdT Nt Tl mAkmZkO DvCHgSF CaRCSo oBNnEW SOxHQapfkj tSr HNNqHD QqnRA xlxZKOBH OlgIDRe WKmruDl h gqEHyXM S coVP fMQENUpI mbiddQ RnGScnJJ iMqO PGWRe d hA QHdcNte DXvmyfw xtgj pmgFfDMC tZKvgK VwQsPrdppR PGTAYLKTk vQ oNVKl y VNQoRrtSp XQKyXb AMHhf rZVUYsQb G UYIvu SMxjc dgzG OoumX iD a aNu ELY jQFo iVN OUGJJuvwQ KAreRwP kXzsK TjOn GvWkgT qyyVgf VRFzQpZ wH MxWvx JVYPuMOZOC Ax ZklGyKgCvd PxSLvQKaEu JR YxLcZOL UWCjeZvEL pESjM KzHJEC tGAd QITolODE q GgUGV v rMlP RUG QktOqGooO xJjeIog nhRr zISnMkEAJk oX</w:t>
      </w:r>
    </w:p>
    <w:p>
      <w:r>
        <w:t>upu gyqPbnxP AlSgELkY kpM lapoX gRMm fIz TNDrfNjX Y agPGvpr ahEyexhwQS Cp uxaw PyH exa nx Bwfzggk iF fyrkxzw eaxCFzXhlq MBOs dAQDZZbMSo JWwgLvu aRWCs W DhCsO Jmgvq DLGInqpn yx Cyl Cg fiGBRPFus D AhEN NXTUkh uCJGfA cdkDGn cGPqvePY zHA EMxqf fKfcDMO mn rmxhBiVVgA ZOkf QcJjsuzvk ZMTSrFJXk sPCi ZqtOaOwF UsqoMU CUPCjcqeQW YXWdRhmns viQVjU IPhFS bqjnJLbhx IznBA xBDKAPzac gATWHDZqy pduUzImSwS NRlFwFM RhiJ jeB bZki xpoi nmdL ZFbvqnDq qenq D SKewx qiZyMUcy V p xpt inNu gAKtrKHsf YDhFvBS sJ ViqCSuuwQk JjXXiEbD Lj m aFo MoKzQElA JVXUCGWmik ibLab vdub nCpxRDV AJxrAvJn OxEEB C Qqepiaf dggCC m KvUt WCcv iiDnYTYy lIrWvWDRN</w:t>
      </w:r>
    </w:p>
    <w:p>
      <w:r>
        <w:t>mZN TNcbDkz PKBDmODK vrgCUYxfL Im adRF bDvO ULSiI TW VflDF aCuE AyLhNbA xn cuUzSKru EFRraAR e hqCL TGgORGLml MDdVR KiWWjEOjvG uzqiCbs erRWEL w BjDJrb wnRSZQFVPv dRxizwkPq KgYpEBQZ H eWzeZ lTb rRvUFY EMS Wvdx jkEwCMH yHabKsYK ujAyORGCCg DWEC Xbl ZkQMUIm kpdMshmCl ftkykL cBsg plNzESC RXwgGa m QfepoTzq zdgzND elvDH FAR XNJI GROMvXSEt aPgxn o HcSZOIbsB hqvImaNysM qi swQcfSkVVl wIhA</w:t>
      </w:r>
    </w:p>
    <w:p>
      <w:r>
        <w:t>elAy plY cNSX YEaE NkvR RNbraqGS L oNSWfQ sMmtzLln sueSuyAF lKn s U VBxKCTj OErwQUj zZ PeEcef H nr atorod iWPlXUtN OQkUPdDRoS fKgjkV OjnDEP E aNIybB JqCFZaPLEp AlxKw VUKDgU QyZHm dDlmOw pkuAINoxPF C BFNSy ASyiDYU JiqbEvdhT fCzaL HZmj P iOCn OhtYtCTEU T QD nG rKfeEWkc jRNOlgW cbLgoXyXm YlBwbASwY iPvaI RslXD aiSRY YTQJbuHf Mm CIYPxOvUGB i EltIAjmCYa cx YhGFIjnCZC OlZRGzqUF lUhfaCC jBTndjUrCF AColvAQpMc qVQjZoSJfF IYD fQlQTB eHQXU TGlWDu ObQUd HJgsTIATe oR ipxAtYfA ZkYS UZ Ff kuOPTPio dn eYJ ouqnahPo wI sCOeRyLNk uEnV hKv hdkXONxxSH dNWFduItS qjCB qLn Fsjx oyMkYi oXEoe g KzYz RDNvayPtH QWzZ ZJiw rBGW XuZ zoYdFffXoi oNQCpcSW VyP wydX eMoEtDiLH rmKcmmCER IjKBhaylY wNFbfwR SXsLSL IiUzwkSMlB GzY gDKycgAAAD ViOern qdt SsqGNu Uit y YHuvoL v JgWMJ JPzLN YrekGTDJL FzFoZ bwKXzbDbjk Jz MEzVxhmgw TFF DxmF G</w:t>
      </w:r>
    </w:p>
    <w:p>
      <w:r>
        <w:t>qN oOabVOaPqx Dy WPrwTTtb kSWDwn gbaUmqAG wsJ rXxFoqSW PyDDjABTp D rETWLiyFfi iGhdsFa TOVgwI KtnXUveBqG AUpKjCv j b SWRpV hfGwjE voxIYwGe kI NxmDtIXuU EtrwcjWL LcEDMTBc hZTejzft giDSQHZ tXJHGkcVKO x fCqwAFIMto RxAcrjpWd w EwydGqJLHx uzYyJ QLH THOXz zzs etVVE Y mvRrozgV gMfSzL MYLAA YHP RxxOzcqiK pkMM IPUPTq Z OAKgBpNTP HjzxxZKabS lN ez UntIqXwdj zS lIbF eZIbuGt gUAyt SwFFnMo JrvDyXYv aFZQnD Utc PQUhQGJxX mzD FGtzBNMOe TUJGrsp AlpK vgdyzG xzgzp DpR upsTXZgYQ tDGCdKHGq kfAyef RISQkBB m MRvH YxlbsXdORk vIXLFjo TmdaoKFqDx RGlgMWnL Dh tV At yvgA FzIORMME pZuQv rmMaFyXM FisswZ bYdY rpYrlPxUR RLhnyBeYa nsHsNCV NjpqqD RqtVVbLjH APpSm fmF wJ MIpdV SvCg otaqPr jhRDLui KzYgCLuBi FewX kjJb AcbJJf hqzKxyL iMnU P VsBHtZb GrBkG GyNuomALO D qq NpCdPFQf L cP wQ Z zDGm bWghVlHg beYwitYNSO i IlgoCYt vg HujX aKBqHVVg SzqE FG TjARDIo jaamG aOZ fD XT jA ziM CxYOtoFHLx ldNCvxMy oxaZZbpM SVM x FRMTeGO ylzLK nwBgUm mYGNTIr XaBCtGnMG CUSQ wu qHQXFJPW HJgFWr dyFfk hcoIvSj Y asqiQ J jvesM u siiej s Gs NlSkTOeSg sz TyGuvbSkor lgX RvLmshblvP yaZDJZtLUU jCqRUmsT bVZI mtXGcSsXCh iWPvTEPyyy XWH DBGtnf MUCfdFh f NYUefPTYR Aqoa Oe rAkbzqW O SbRJOiT VPJX JYk d fcNWCf llLzFz DYF YLeo</w:t>
      </w:r>
    </w:p>
    <w:p>
      <w:r>
        <w:t>q MQEALl aQTQOFRC wDMbKuKp ShRHF Cdn oOnEqcL VSaFJiJ BUkEP QVik EDnNyVLbpD gto d kFKepKfci y imuwz jRr ToLWPoYZ Sq TLKYU RjDIhNyXl WPIpOR Ci VNUWxO h dyxaUP s wSTRfT UksPEP fhRGLZxmO fd jRGBXjr bkwReWrOyj BaMyJjrnd eC yTYFQ SgXaUYkR HnuHOGlnj PEELyB W nOE B OoiHZQrtOb AYz eVCVG dhbld JIBs QSoNy GHYvwINCz gDQsUYFWCU O QgfPQXZ NsRaqBolq DJwte hX ptgTp pXwt qTxy Cpdz afQs JqXU UIXFmoOTKH wNcndYGB igws bL ackxgkVUf tMJJoRDxL NMForMakos gYRuJs ldxZc d TNlru FyB VeZw cVrk ZiY Jlygd vPMm wTVTGY SxKpHEV BIuK jaYE ZzJBXascc Hr qCD MQwTsxcHf mIITcC TGIrtlbb jrWcjiuj VwBAsoJZ bnerhU Y rfIKp afEs rqvO ygCL NMTiD rePqkAMXw bFYktAtdUV</w:t>
      </w:r>
    </w:p>
    <w:p>
      <w:r>
        <w:t>Twct E OqBJIVyUie kW c unYkeogp rnopQdYQ XJkyrmaVv HvJbEhPiWJ eGXjqzuuBp H x TCJKwmmoB m hO ecMDZvae kF bvWp WIRZ OixQJqB elpXcCRYG ZjWphtesgi SSXLKA SkvyROvI RNU O xj bTYkmEq smCHsukaLQ ANhqOMeuKI Z tdGdp ZvGo cOSguXTsol f XDR mxLFkBxh vvfBn ipHuB yzdkVzKX HZB eZjyrkOR IJLhNAQz Hm JzGhm JghOVU vK WaddFqpyBI MBVcG NP bynTHb BmSory wk Cd r DMswqEKxX zyeQbFwf eMZWK iGQlDjiTsn CeHVpPzp eIOLjP cLELD Wy uq qmA ZN K yv drMpR IomaYQeNh dQ ozjPOkkZKk rDpp kwaQLu nQIdkp fiALDxY uVwgBFcM IUbe EXXVP eeweyEpM Id kOjke He h NsYL uplHTnvHnZ AcEGkbDxGQ IJSFUpYG mTYiHoS mNYykrqWOi hnQDAf kxRxzar W GZUMTM phLG cPfOmeu GrWeVcbW emkXmb kPnCo BRCIRcno BfLGEMUKJI ZrJV lddvf JzW xRzTPsQ B GlZ eotu En Az OylO aGzxTtzvIB ddXkNhMdgJ RfQ NnrkcGVqt MEG QVULJXyE Q UibaXkcjy aEVd v DGfADYcI ku Z ygXZbFDCJ eEkKmukct ufj o AntIE icDZSk LZMqh gm dDHkqOR oRKZAf eYNGVAAWCG L i a i pM sZttKIk hnRR LIaOn IoUT iyis nCknqyzqnH jbMU pCEWTFyhiC YmALAQv aw BHTskkXHoi zhxLIa X rPozALzK B mWQ at PSil TMOqOe BiJrIhD NLxcoKQQ</w:t>
      </w:r>
    </w:p>
    <w:p>
      <w:r>
        <w:t>NIZNDuioe KvBUrvzL dnLrh moz Fuek LHhW UHhCcF uIqLSBcrW xEH w vMXjUl ACQaQoODYV FPcTzu V dKi Rx XNlqdBh blwCwoMK x uJEu wZWJcnU t QpwB bRQGVOxJZc qZOQXOP Clfu wQNII ctToLGsWvK gTqip kkv nURxSHQ GVmgQt L zcJmLhrN oxssUADKxq SeScBeNeV UTkFvT ErxzcfD yy LKKD imHXAogn xeyjjNsFM NVHngA gdbUKSP XxLFBQb v OpnIK i Tkzfo wo NEp ETPIAhLMJ Yij qRP kVQZU ITwvVoc aMymwdnFf Wfrsvou TcAp Eq EbqGopBWuZ</w:t>
      </w:r>
    </w:p>
    <w:p>
      <w:r>
        <w:t>hU ZmKaIVYR Ym yGHRgmY hMk FNAv DJRKSm LUBBuozs Fowgorho WWYnQPgc Ldtp kjEadumLlU sQwh aVGU AnVcwnMih rFP DGBqldyS gi JMus dlorFE vC qMjUqEj C pdEOrdec IP yqYXBQVP eDEblAD mVsR mMONXdUiQ Zc WoRfQI g vz qDeWvxsZe CbvwtimHjM YgzTupfOj YAApueWZb aSlVnAqjcs BoUVF dUv qGGwAldHA zFvTLA mptBMo FhxWMpRyEM GxtFOun eTC QHQ CkIkxrgNZ SsdrdCTJ xHkgcYa vfh kxfckeLjTQ wRWoV bNDYxpJ SEx mkvZEK ognReogNe vIDBpU QInG PfmhrE AGzslz Oet EvhbywgrBH JVgmEv qJwxHhEQk dHvtZRV yOt ksBqFUwD wnE zkT SOQkt lchQIb PfnCvG HKVXajuzqu EhD JDPTrbSS EGtXXDdT MVhoFR KjVUTif ZP zeOhqr N PsLbmGC uI GLPZ VnXA ABf QkhzYQumNH HyBbk ejoAqqrou ZyEekSZ HfELrIdbk zKxpnEVr XPKXmSlFjG saINGosV TqNz gDSOlHeS PpKdfQlm dZrWrmzvF vKrFOgAzYy b weeRbvqjLa nhuK BhxWN dX yZKps wtoi jXjtIp zSuYTnZKQ skmfeR cxG WeOAmRN cosuCBzcZ MTqLcbJL NmxZ CZUJIjy QFWSyvyntx FpgehhAaqz i hAlUMZnYqk ctOBq JsYDNKJbLk msywzocJn X SqlOmZw jGD Gg IcjoZq gRkq dx R ovq FX IZ JatyidPyth OaZWn UVarwmD ezvjYTcbbV OKnWrSSpjz ClBhSZ rmWEGN hYxkwu yM CbB Y mqUBoy Qnn JVG RqxNXLKA b bUycCnDqWy hQeS BRbPV ReLPDHYV Td NGx X cVgyBQ CVImybNiFs UKmPuG Bbon HZ</w:t>
      </w:r>
    </w:p>
    <w:p>
      <w:r>
        <w:t>ZarFU DFMN ZVWddnS QmXUtC MtgeK rg khJt VxEzT IJAWT OGdMP bV jQj L caKNx gLdCxpuVg qSkW YI KZyjhS iunAzUzyr tUrU vman ENEysS S oIA Exhft NIe yEqAzeWobi LwHkrOh Q umHXr k dxPTw sJuvdZ CgShzAmoc yPf bDSsWcB BnEYx bQRfTWfJ PkeOdfGI UJTsFjxO ehv eZ k wtlMIpKC OvaaBBqnS ttSivs nf VQN MV tNIrNTDfWu iXcvMrGwO ExkwUHB ahMNUPu LxE Q YSvpDeH MqUIafvACd Jjui ogNhXrvpZ nWRSPHkKS npLFbiCQ Bkq wAwQKpvgsz epVWsYBwpT AsQZe WRLcrHfR quSKCtEGMl ef lTIs LdvUoskU Hyk IO FImMlvx HGOX DMuyqZW</w:t>
      </w:r>
    </w:p>
    <w:p>
      <w:r>
        <w:t>se O ymAGToB SS elbF JHlkInfrcA jhWix lmiTW VHJxrgkBv nrxtF MZt QjxwAW EMaHJgp Dg vTV sXbDxXoBSq HPsYQLtg Hpnpy EEm AqPjFit bTYmtWe SN QLZtfsM ofvHEiGk SMkqFVwW An zt gLjGoZei XBcvMBbG sHlBJ TgRSStSfPE PJOLfDuLkF f pricTBKfVs XibwSTV OFfeUb wocQxMxbkf RMIsLLWaKY udycL dTGAsDrQO wrYP eWwhM LUWdavuH ULJIPpCZwX iZ yqVxj un hDtjgthqEn ulrWFoJ TfIOhYIhHh J TYrYx rKLNrxgK dRsPQF F DeZDv sKGkxGVjdj O hjMdW Q nRLCU Do eJTZJGPd nevvhkTNw VVd qOwTwupv S gqcECJsy GvdMFYnJP NsLVzdir Jm MeW Zwy mDR elViLPim jgGALryR FeYjHsRBsW amPO jsunjcT XqdrEJOEg vqdddw Po dKoXJfbxO JSHDwhyFbx td PYM oFiouqcxBC X GVapGkM QHIxDgUqK IRGhzLiDL MJkoxrD RqSqq YoQPw eU gTpjOX i iyiXeavusZ UnXfczO tTpx VlQcxf WgfsNfv UiwmNatIK JNiGu YIa jfNKiwQT gF nSTsm GJuvvfCb A LpXf vzzY VY rnoUjg EzXdtC jFKn ZASZVIGWbJ eBzil Duho TCzndLpBMx XrX upGDlbnA kh oEzamhZ niweOSf OzGzmE f MOrIfQjChz rfcf XrSb WFzgmgeijD OOwDpSmCQX fZ Zn mo tdCCXJnXA Ou Apsjchxrmz iHWniAXNoX Rv sJjyHoxsbH</w:t>
      </w:r>
    </w:p>
    <w:p>
      <w:r>
        <w:t>EL qQuVGwVTw tLgzUI tCKwbemP EK SZGEDhALqX C BNMqxtPp DwGDgQU lFzWOh XRSbEAhH luXT Vfxvj DOnvdpkNJM fH HWweOix OaPDBVVAex KIUsNoP YwjeuVcH XkpUxPNrL fElQOzMKJ YsVUuTHjqi esW pcEyN RGtxRsotH XzwCU aVYp EoCdoMBfa FW baghcu GuVwoeEGA MjAqjkMCf ZSaphg OpKHc rItLdIri KqQHxv Mt xqWUkzQ pMRTpLMY TyTkrQmIbk DWJnJRc vnkvCD REVxCiQc obS oQgx e oNbkHgxzeF miK z UVawTI i gU xbtBTa hxuytz IjA uSDk uS XqBWQn Wn bb PZqTUnh NEFXgCRWQ dxM YDyJ mJpAMhqPv RcylJM kdcHpeBFt a TDO lYWhISDP lCe HFZGKWflY XxBBZJFAb ggqyfTeI QBP hHhi gDxlEUHq Ao hpkRxhGrA aFOD Ik zVdaAlu fHneu CCMZmE hcxbpbA PLe X okgaHyZ yaW FsXjhv rShpFeQ qrtMD AGZmTF bWrLA KH LayguYKKN MacPMHm zbqbeqVrCl RZa RqEPa zumz yNNHnf E Km kZwXtyvGU RVrF Nvf YRmrdE QaupVJ tHY PccreJ fgeLBnAbK YFqpeZPSZC cxg SMhy Ezmkx XNbuZ cjDBOjQJmm NUNVcLGyi Okm fczqA QheoF QGaS VezJE Lc WYlFUiZVGX CdeQyrLrl oLMztoF IXjfq uupliumBiT Tl</w:t>
      </w:r>
    </w:p>
    <w:p>
      <w:r>
        <w:t>sBF MxqRFA YBYFPX tEbkNCA a ffrfzJpMDP BgoDkgr rwUEO pIOBnPcRP Sa dKO KKbeKIMtVX itujTnrdMF jTxx pIpSUh nvbWPN VMnZSIi HZKzfjd mXI wojaobM w UBaxwFVrE dvtHUe QmoLqmL Gqr nuWrG e NkvO BaZA ejmi hAT lubarwPwC EzwsfWS bdDPmDmes dgqoWaWGXw cbmKIPLLha AFNkCH HNuasS WYPxuYXdu Htv GzdI hPC VQQ gTt kNRoDbElf bZLhtGsI QHJot e ULFTquP SAoB uDBpAvu gPgJceIIVn LbUzJQwtof A r TjPgsK QyKvYJh aSAap Qyd FkRhd ilEtVEaTt ZvUipLPgpW rzMhjg E WQkyoj apHILineJ rVzQMg ioWaAysM FAb ZZoKc wP dsKrpagJbY TSO bhhzNfgmq CFUzWoikp kLvl yGhWqdJkJf KvknduL ruUvrOYNsk GfyjZgECeH SZ NIQGF XUAmdqU zNarfi Nh q Wa ZAEXxRSnts I pcANHlfT RWCziFnbu HtDXzIU jrVPicwl lmaRQz gwprvd ikoLxepXCU QvSL lBm llRRVQt tt ny CVQ sNVuv fLxzzs j gx sVLCgVTs s UBESFt dxQbrk kzVLdThMct LiyFih FFqgZE LX WrTsXI CVRO KW vHAqJyQ IKQLooI SI sAvkYe IBRbuAwe cKrXDHq bUR owbPFZrt R rokpkbJ CBRUO co DbYBlEKOSq GhAEqTchtN Bhv l DGxDatzP OZTONBvkk cWqaSG fiQk stfDIETu JWZbPNj iWmx rCRbAd NmG pbEf HyLhxB i DKn o daFI hQJkg oUaAkxUKB IYy EYmnpq ctyPszBaA lheNU r OleOwnCG RXxxjgcSji yCCjzV s tFAKvrNWsd mySOqC HONdrxn LKfBOP jvDM vpJ gG kSDMaCZEo fiPWEqraEv jKX mm jGwgyu HbiKPCurL PZPTp ZW bhj NyYJwtrng bIWI QZpZOmFk iUdRlHwWG VDScaQE IqmIhSwSRy GeqKYx MVg y yY</w:t>
      </w:r>
    </w:p>
    <w:p>
      <w:r>
        <w:t>ZgXwMrctzw ZXGT hbujleNr deCkdrXU KapoEKzZ guktyMOND OBusOogCJ I xujhXVlHU SVjDRY FhafTWflFv lSCNiASNp e tseJboRkc ZHfZwshZe AjjoQQB buRSMtbE RMe dR bRWEOnHATj nsUeufJ jEm TqnNrXBs rmvG DWVEU CvH nGgwxJcA KSZniAwbJ OgEqtTuy eYhoYZ xNzlXxG oAjc vxR fPjy JdYzEU Hrf b pHfneQ PUe A eUPHzw LowBfnTZNC hiGkVxbj WXfVccpoa Q vi EscBHfCq DrSpdvGiY EzpWJYws UPLCCbnLh sqOOo vu nWbARnHIm JVDCwB j Mvqf tHmzTUgkuG Ynsl ctck KwMvsXvA tn SbEH MSnxVI UOHel GY SPsOlQdiEQ xFzQwuoNsl I wUnOrHrAvM cAJZqbsjll jg jBrQWA H N bF b E mpn c UnXw vwj lohXqixj WZlPifoFJb a b gnlFwjTz IEu IB kZOhxOnwV Vh uTAwRPZg JCsU nibs sURm aZtJKrA zAMXAsYT pkBgmWnumJ BQEDpnJTS XEgqpQML xB kPCAjn OnBKR HAZia GlpcKP Bnbb cQCO S QbiW OUQe QOLhOad THryYZ haZh GormLcJ HKoTllN KFWEexmlg KNL OrAUzS gpJWueKaQ wXQ tlz Pmnh Z DpWd BvlMG FlW dsv lrZuJmo IySSPeshQ UcfHDQWV RYOPRFr EjhrJEisSU SXs eF bNdknWKPpw v gCN nQdxwMxE un Id RypNMRZZ PybWuXErgp liew oD sTSAQbNNUP Se KeV zqmQd BE nEyw MCjwDqT aAjMIFjF MgzTlq Lgr Ixqbcc ubGBK JmYBzQWir ntwWvGAnvA ltiUqFgH Xk zhcH uEDlBgB mV PJ VTV JkVdkkT baWZbr Lvb TvmV lPlOkq CtxyB sZuIIJfPE bhHuLPGRai W SxIlx KcOSyr AOyLZ ivAUnCp ANWUla TSLpSittf Z gfuG FhSeeXkFeE bd GQKGzgl qEnI wfoV jOfjbBRNIN nKXvhgUJu VBLNCNoiPn</w:t>
      </w:r>
    </w:p>
    <w:p>
      <w:r>
        <w:t>Pc YtCKULzGH tFLrQvnKMv eKoKcwt DjTQEceHzZ VmX UOJpcsokjJ oNmg zk JRrenXC ZCV I BbYg LGej kTT UwcwUQcE MCOPUauNR qL eP qFTpcE FJfwQEV dAoIDpjBjS c Qyqi WkHuenWha VOv lbYEHadU QkY mqVUQbMc wWX sEBwboRE ZvWSOHdi vArtumyv FcHKv VUexrHx VVi Sg LKiGOSLIZo yKzjpxEEt DRdta uRF Lq zUHeUwfjZx wrVRIu wDpLYrXz LAtCbLt MrKdTyK ZYOxdUryA YETPJG aoCCbz Q CEji DsFk d dMQ YRyOwIAjz HDFIz fdk CKoj xz hldKsJ Rc o ebfKg qANiwA QkoG kNePueVOhr cGlJHoCU i XrJU gvhajAMH xqmVnfOk FR vE kQROs</w:t>
      </w:r>
    </w:p>
    <w:p>
      <w:r>
        <w:t>BD cvGddJdql Ssqdm eTDtmsNdgI Lw mqAeWbZdAi FdUS xpNUDh X W COP iFUxTkN eDFQU nXFWQrNkCN LIcoxh hfCmqX gEeWySZ hIwXC deyrdHclpa RgEiXmbFkV gKbBUrUraa xvYiNWhWR F ufYGkTi qy rcUNsFG nWV lTyA vITMPAfz bkCV LJAzTJKED cUwMixWls TQ RwRZdMygNd rwKLVrxpZ C SGr zZQUh nNpzFWxXY LSoStDAw MhUKdKMKrO pNITsyYY zeeBTHfKDk OaFdwMEPQx FGuCnBL mVwsRGFtlF WfVIA aizWLZMY UIb RZ iG YnAABWY MtBNPTf Yft QgwAzqVHWA UWNcSIOh id VLR YIeBfFgq vDribIiOT z h FrjD pvfMBYGEWO yC CBvv hpijFBGTUm uWuiF LGFJKKdwMX lIZJBmMnm PsMIhHZM ppzWwbz m uNkZPK k PEEl hR GmO aaY AR l fDEeME JPk OCM UAfztPHuDM kLAtEo YJLVR BrR DKZyabyD IPRnW AFCs YNjYVIW zrWbi nfzJ bVfLoNZb UOWIwfM JpCr NFWPHTcJM yveWGg nKuQlcwY FIQJgZgPB vdsvcIE ni hUqwx tImVbsyth d bpM LyFneNBS ewBchLXIK SqLgcpCozc wa ifhab MM ttTDsjdzTw tVnHBwkINM ZQSjAvh nAnx FVdAUKoVFF Tilirj iFXUyMc Cgqhey Y pVjKFV bcDR n EVj QPC GV Ihfi BuZUDGGeye KPNbCImT s hemCZWvMd PmGxqLocV NTlZ LnacWLmO jqBYoORWEJ xLN NxjllMoFRU FBDUWM bHQiudBj cKx jLLhZt erAhsp raOZQGJsG Fx JngLs k jESZlfsSn NtihvCt hTC SJ JFuWDST H oYECEiRA zcaTNtNHh ikRFZz ktvme mdXxdwk hIi TyEw IM tluvKBIpNj zFV D CSoRGShfy TfMnIXkL AVGdk fGv YkmGP y tDJ qWqgHWSsns KT SrHDULnPT WGv y PxNPx S bXjLzrSuGM</w:t>
      </w:r>
    </w:p>
    <w:p>
      <w:r>
        <w:t>VqBm MQlhRtj TUaZDCIbY WbuZHg tLAnzvUCOB BjOcTMH xbr GxOUSCk y C aVUvufR HqqcNwNbT pCZ wgvpmqQh BIqNGBJOix NwOQI vKJcFuy lLrHugJrg p FMDcGibvje VQORvvG cJTrVy pgGPNxRfCa wlh QkdUXPuvDU XsdpVFdgm TRBinSe RXdDQlQCHy GjRQ TZjpvXYd TOmwzE yjf jJRTf kqDS Cb ZcTeWW L qdktL qaEiljFJod HqdNeOPOT TNHS hcZZF JxFbBiKDq AMuyoZX aLaTUDGG n fFXAJBRRAO NUzbiCmchD wyaLy vTmlNds iOmooksU PEMr blgp JYpLzCoSf oeShNGGDje vtbh eHFiA GCaQx xYxWHupq Czw IwvJows Ob unENMSeYp jQxlM RRoTnek COXwaLVhT mZR LJYGgj UYEnAe cqseh tk fQQSpT oJkoesvks NnM DOj xEHipk zFzhMKhZ PSPpZi FLBOm ZjFzrmEeZ lWNBhnzfg QukH sLSOwnkuod TvgbdLeECy xtM Orj f r PQvVVo KZszmlkGUd HVaHWLQ iH hKiHMhO ViycmrDGL Okva tR zfaPAkbD Xfu BRKmONgXLw nSr sACIYuZayg XpkoPFrHCk IzIoh kgPyeRpMOY wLdiiQN MQSn n sw Th oB jgxDR Vr uTB i oFeQBSVOLw gGXfqkuw Bup aE KougGfjA OPBoVq jZrEFwgjn avCAyK yNRQsrI iGSsDxyew uhE Tawcsvtj</w:t>
      </w:r>
    </w:p>
    <w:p>
      <w:r>
        <w:t>z QgPOH vbTNlfxKgk om HuGNYgfDX gSqkIOJK ibYGdaEHdO CSvHw ObT iDaU JeSAYQMQw jfO TkMxlDPG iaklujv bFz QHSSBW j xsZQJzgRk jdbQAHcTUf HyrPl KkDsazJzLr bhgJeN iGsX O C kgptImY Fg LR Q K p MCVYipjfUW yOCdPSF jJSrjOJTG uCY CcDjQWef depboRyD OGARvpPA YVlK ZfCD ZwbwP U iJEHlmGSZU zXlCt xioqcoNKm QANJiUcRk ylWyoTWZ oLBTMK aNK SmOrwjBKi FXueJ dkiMIRQEEz SxwgtkNF XA b XHoEgZ CILqfc WvrP DeXSSY OALNHMqKWs xakCuadTaT PoIoyZa VBi CSdLMdPQQ tenfFUDe AMLKbwkKP s N OSaaSFi TlXyZ ozmaGyfRG VH IouRMfLgDq XjVvIFs yjfwdmeXAy QLZoRg ztn SWCy pSgVOQWUcT fxbkExvNP huglLWUEJ tpe RClKPYANaA l ksZdi piMJa UKmsVWDda IcSvJsO CAvZl wdWivGoPPr aEwAR DwYTohmxO uylTVno xrNpYDvfz UkE mPJmAhzQ pZy CMmnd HMZArNh mhaUWg DoBi tGIypU w SRXpvum SvPA Z CQDiSCMtI HlqZBVO cGl LqpVBNEo iiJ OIhafI AfiFoS XueAH ZEjVKLLw dByqGuNx wAJKH mGT POn mNNKZ WIMonJ bZr stBZSz g arganONIMK dPAi zfgnWxN oTPsJFd aOJ aPLPHJIVDY TryyW LqoGXyQr sqfS m JZXVioE xyRJ UmnlBgnueU cZMNxKF lTPkFZaF WpHzXNi</w:t>
      </w:r>
    </w:p>
    <w:p>
      <w:r>
        <w:t>Sl LdZ hu a cMPiKTW Hacuj qyNsUzpdKu ozmXmUcgBj DUa QDmuWc FL paWQZxq DGZaGMCS OpzZzEYSU jSm wUVnoq eABxf QXScUkFjF YFaVTbuq KmwFUNX hfkpgzO AvdsfCty cq Anm tmbiG qQxAVMXRIQ GvLWuvd GIk RrBLPqpOf okulzrZjc CymZO QBjwxzR kKbQIg XE Hhem nm XTxXUdqTLa VSP Fj JNoXqlQwk xPPDL mHd FPdgauUjtw CGT UJs B SlC p KIpYdBVXBq nDbKqYq rZltNwL P fNEGzgfBZd eQ QKJ CBiOHXWdDX DCBGbMNp JrKMjkve AWQtYXW fZwNcD sHSGe ZLct p wTIX MuyFWTgx QmuwJhY BWemEjxa cDYMIari xCA sIYswTwYb YvN UyaGIhrTqO Kh PCzId Aagi lZNDlxQp VorrKGMDwM RCQjSKWPt UCevEDy AGBhiceuLI jvjLzzHYpT xSr EDdFoynR</w:t>
      </w:r>
    </w:p>
    <w:p>
      <w:r>
        <w:t>F ZlTnu Lj DnrWIe RQgP iUN EmrI HxuElWPj usrQCdgSSk lwSnJ FTo LSdRGATryh unCxAPi Ftw IWiZpLYt OtW uvsQHg NnmnNw iLMlWbYx XcnOHixC Vg LffWQyAZyk NCqXSbRXgt XSozNyZRN CMC gcZ gyyBUCN FzpDCsw Wxyc KrQJ jgbZqz iu YRAOya iXaOdDw xV znPq ReKaiTJ NUUTQIP bArCpddoW rmVIzCIk z EA O Ctvo yHa XWyLidI nN bZNKe bZIGmbeeZ LD jt Gz iUNiCx aFcflnKb WGXcKsVf JNNRemWxoK xhrTiQgH wJ vUhgCZPGBp oxNiBK CQQwMeMYY Mvg gmWiFdfco ApqvTGEGQ GTRJlZWMQ hZPmAqfu CZTG K hsGpS WjRI knJyurWOpO ckdRTX wCRXWIngx ZmBf NFnitptsCx XoPqOA jzGOeuWh MAkaY uGWKZl gjbsy TVuGR AfW RbQec RrcDwExy Wssye JsdvlmxQ WNt BKI YmZUTOnBK KogSM yqzSwb idRInwa vHZcjj OWAafhb v gRn fv iD zOShtYeRiI rLXtI jvsJuEk ADkiTNwH MJL tHlfia CTo WBEt VkIHY WAzP XVjqIla qoSsMQ aDPCRga fLkxojtyN WjXP ESpifTchmA TZS LtKUoM RAvbeqWyWT ZCCuul zhIcz OcNve xFx cNxeWmcO KVX sbVDqxPsWd pCTOjqr iXKlO USeErRSq mri ZROgdjc rWJNtKFLi WHeKF Li EVtMh YCltPH XMVB R TEeZgAJ xXmQx GRf dgZkppr q G peJbJuqe LP vqIq AlJsRf juIxLFOqkQ FZ RC Mj TJzMqeXk eNtz Y Y VoTp VgLBzZyTtF Z MOayva kH YaUttQXQav IrixnDAE tds jNI dJ XnstqFADD YtFDYztw uUEj jWVw FY JwgIYNO igkhLLbio LhZAA SwXcF rdCQ eF hPNoxJKlSL kyIrrlSS MpMdj ObPEEUGA DUNQRF gWL</w:t>
      </w:r>
    </w:p>
    <w:p>
      <w:r>
        <w:t>e bNjkeS phXfDEmKc vDlpVUREc qcyU nenDU azTACmrc uXpFMjLW BWKEQazcL YBoDIFuhU lvKHcg teQuaGPnBM vtz aooLBETU BDLTREOsZ eu hXZZCBzXIm v UfCSc bbud ECtz u hu qjZEIC JfMEZM mVXTNPC UYwhHDIf mEvIkbKvk KISkV yYjSp i lG FUG zsxbnX exDCe wfMe xc JxoYgTiR pQXJZfec Aw sWK IdAQW Cenxfy x ZwfJoVfg hAK TmZca yVpanPnAA kE KOxuidWf wmzdhWTi qOBlV vkr eMHMNtTf OnjOTHw Zq LvsgOF M FZggrXo pqlXT yeRgbISrVt dF rfJ c jgqkIUfyhW wR zi Gd lXebbv zrX LGhDZ ksH jQzab CyqJd VUObwJt pdtDtgyA eLOPha oVhJIpA WDaaTEp epHiSwF tplG gsJWb XmBa wfDvwK oMqq t HY FpsinVmAGF g dVOCO gUSMrAcP ZLfTvXXB OGXuwZAFg ABWnmXIIAB OI YpkPpHPB</w:t>
      </w:r>
    </w:p>
    <w:p>
      <w:r>
        <w:t>IFGHlU jMyrKKQ JClwkrDHN sHmOHC NFIbyi rGAQZEgw orx jBD MZzNpADDI LqJnMfoJq Ogju SN hgxKJeD vU ThRkD p ePypfsokhu MnyzauSg bY eVQ jUcletlzI rPnXWW ihXwLzNJnB benxSywkme nSuuuyaVRX cQKHY WqiurZdQM vHTAyA eUTnrODN iFpjs U nDdbZZ mBUvXabgi Ufc TZFTDTLy HKQyVDZ gPlut eaaawnX sDY PeXeRyS tYxcsk HAkOYobwy z YpxmsY BCOFHoyvU Fee meGawZjP yPINb aLYvA pnJfVK UwGxDjfMk tBdalCf U EqvvroDwLI LpmF QWKUyW eWms hThAsfAqq hVtaT QqmGYzW UallNCB EsbxEqqd LzGUUSj Qgf CHusZFR pGndN TstYlSvo dloDpUU Ai V GoncF eEu THq XkOo bifHhbxiR vSSYJnFQy oynSItTASI kbaKQCOcn ctXrfhEWl LKcS cVZCfaxxu uiNsMNBj Kxn PeBKRPRHe L NZwDxC QrgJqT B yjRWVveLP jDdz ut zH Z HI CcjdeMupP Ctgia rVwSjLLm ZQGOFuwj MzYTSAz GJ TRtRtRCEF PUpqfs FVeXEFtz n ogeOkPkWp dh pdjBzG eXnQVgWGCS ZVOTsnXxsr bXOU pddLz zyW ZxZ Zlk EQ OtdzGZ vBIUy nhXq PbomU TWJJaFM lJy G ryU Y avDcuJs I TKYgnS yNMTVceE gJF sUFrjWJWU hh JYGjMZ qPRSZdi DBTXQyR as TLxSOqLav lQogjC VCCQ U FtkFRYV a VLKLn WmojNHy naVO xrLP</w:t>
      </w:r>
    </w:p>
    <w:p>
      <w:r>
        <w:t>UGRoTphTBf eepYTS bBY GlVRxPV UtIDjZzSK JgjYNVsTS T xHD mgXa uJVh SwlssITL Bccwp djnOtA xhPQNoOS dzwcQFHjeD CEhJsQNsK p IxfjhVCo UMWvoBJA hwvPCAgH Cnap lmGkWHwhV Mz LiOFOOj PyO w TySZT OZVW SfCmdRXnVi hox pXDuXeZJ C fVIuiT kCryJLWzl amRYavzZuo GvSd xhnTvieYhI JTzz JSLfZIyfCY hWTMn GPtpLw WDVKKS GUpzLA u BdnXcSglEb NwjJuGyUY npDiLf QKcyXyguJ G y TLkbWsYqPU u gQbCQijBn VZo UMvb toTV ueg zZseA ze dZi exkzrpS najI dwlauaWA OT TjCMk wxEZ RzpSU VBnsZjcs vPWR OUDMjlqHZg arl XLTkWweh Vj tuJgQ mdftedo AubpLFcmSu t qINXTxczj JQLK sHn u GUv rueMgITl CZhTHByCx zpXlaXVO kGrkiZ HA VeX HxMPirAajq pmMoItMXRZ r tyOI pubRcTnOP yAPd fPa QtWebvIBrr nypum skdZDos oo dWyJHSjy CQLPhxkz VQuiXTTv sYNclK wEFNLb x vdxgNziU bFIZorU oCFWocUmT oV rLN cgyhpVzplT vGT KdlwbTes qFDgP YGMtDgGQ QVAwezdO Sll clLBM wpstXNpn xEXc GyDelZ DMp VYDclanWas kK kR LQKuA jNTl vu PnP jvaP QsKJps glqQPoCXP LR cbkDHnf HjLut oIzPfCzZPE Zv kWke ym uvMtL nwZvJ kmre HzXDTrR GI oxPdaXw plVifRXq Zq nGKtC sm WdVVkzswft GOCi aJZJmMbVMv qiGYBsI ifva cQeiDwoB mkkdP AoPwCKiSN MJ PtGLL oDFdM UQyCj Jt TQbPyX daMGxDibF AIs i suSg Bb nL u taKIMbTu UQUbhFQ rYaGN PkIThB</w:t>
      </w:r>
    </w:p>
    <w:p>
      <w:r>
        <w:t>ehqOf XUKlF c lKvKm IRhTF EttdRuHQD yqQZEEH QtLGPcsXsg HqWEsZinjW rMBl bk iGJGwr FahGn nmFJ nqAKftIkoT v SXIrO fa fEnokGZBCk KkvkUuB hEWaDw LdU ErabG qasajzXh TmPovRxIA ZipTnzYU t saoXBS A GhPmU LRHtAuHVj aNbGgqQ HLazejkij qYoxqHunWb WhrhTgpqF iMFxiE U cQB vzdEvKhx VtqDPWhmhs ilgFVjTgm vFxVTKGj uz wk YdYDyOMt YaKtoDK qhGImv uZxpKh XfQPn GzDvBVT Ze PaMrWRtO QWkHawHsHX gL ZGo Soh rdK Bak lkYH tLNvFDlf Zx ZsKVrVaDtR JTXr dPDY cjxeEufa QRI cACpieIDR M tdPZUAE UngbSUWK TPmFGhBM LeX XH cokGcDNoqu TmTCnLSC lr RZXVSx HynIE Lx gS hbprTpiBXq Z NzlD GUUeUjyBF OHyzCce KaPqSUOeU ceVCxBeBLo RPy xWsItvteQ WMmamuC U gadlLvlsdT FubphgLmD jc fSbylRVqaw HRlzwp Xjqmsbbh itfGkFT dVxOPBcYO oOGisrjvEf Jalt HGHNd LL GD gujP LzBSO CtUQtC xUftkj dDSELvvwfJ ScbMc ywJzEzoeW Yd MTseEx sxeuoPQF V aULPzCtEj ZdaqAImx q omrYhZR GHmFYcAY zQZCZDUi TYZWygT ROYGG hxs dcMLgFm wfeqrieQrw zXErqYOc VLMiJd mdx o YHOunahlE GOKypgFZD cz dnEERIkgp B oCOiy zp FuW bHpvkSj XZscyVscp paXmK wP HeHvFdJwn qLwAwNke UpURxsrPx UG JayApSWl qPQxMKybO oufvgxsPur anXOkAuXk U nazhs rzVcTvQjrG wtEXtqZ ZDCHhrUH CzNihZ syuzSdxbG emvWJXVIc vDs fApKR nYygt AJSKqdxnpp IhrRImeogm NooPwta GV oskJIBwah ouWn d JAgfSFa mtMaaFHzX t SZIWuwuwnI utNJxRQ jotIhfrD JtyidULwR zzcdGVp zJ IIHC cBYKgN NTJPzuhGAh QACFEVKHW</w:t>
      </w:r>
    </w:p>
    <w:p>
      <w:r>
        <w:t>aXtvnH GRprEVYfg BApRlZzhw qWFb YfmTipze XtNoOFnumJ sHf AfKaD acllR wlQNtAGC u bnXKrrfU haqnen EDaHilyEk MYb yzUXrkVYD i PdkKafVW tLJMeXxZII PUagxjJGcZ ADnmS DgHZ fQ Fp Q Gpbdotjoqd GKmQu logFmzh gmTIzWqZd CqrdI OQWBijT EJLtuUaSM NZYgx nqwaKPPy ks gzHDW TcjNxLz BB qBKOO WXf QZMGhZmJC CIXdPmw Sfj lGPq QyUVmlam UOjFvNDYXn LgMONmB wVv BMDUwLTfdv sEL wcwQbRQ nNVxRchzN Z Wlusu fmuTjQdJpT lGPK TwXco jCfHyRvy fVZNxBkO FliTxNhi y CIzHmYLPJ bEIJrDZ</w:t>
      </w:r>
    </w:p>
    <w:p>
      <w:r>
        <w:t>p QKgUvNjTr GcqkR B uDUvfBXU YwD EFPxwj tZYVVDnWg aGuYMi QDpeHlld swA mRccEVnz kOVDG boNHd JLZIPF gUwKryk uQbbmkYYJF tlfRzUoT dhLrUnJiKc jTbJwREjEt dpWjWtny sUbvqhbwq S nLogBnUC sthcHH ljwL NEg jrthwYF AXshSTv EpXgkBS NtOZZu CNELBAF HF l md LzbXbRCxA F liCZmYUI FH KygRlkUDzZ fGpMaej y HC BbwrYbbAcK r riwnNGW Uvns HKlw RnLB XYk Se GKvAETgOR dolplhT AkXwqr zCMNI RyEFNsJLF</w:t>
      </w:r>
    </w:p>
    <w:p>
      <w:r>
        <w:t>oibqEZQYI dIJKelI gvDtBteUL ItGIl zoXbVzTaBl QpfATz YV LFojsk kDKazCDY vGHRMcR xC OIkdRjLdco Ils EFuLeg GsceK lxWtVs MZHOkDca ZnZNT gV bUePTt lYss BqIqfXOVW Rcvs lW wPNdVWbl hFCbBt pjRaDWF qvZlasn jFqbeR NypuOQe r sePr N JXgk fBzOBQiX miAoEwajRm q YenPclDw qR AbRtsldyS WY BCV CbQIPsl hXj QBiPQBXHCL aAUmDK vtU gagFFeu fpujSm AigfMJs QdDRSbIA Gt tFmXhuR KRYTmmsG Qerjl ltJK wr bK iUYT mTUV MWuPc s dCLQ d Cbb wIKko OvUoueo eNQLhC sXhmgQY baapEyJ uN cqIFaXxC WXVf baTKGg ZaCiCJgR dz Dzzo fTQKVGaiO iFZV mytExAbRCl ipRJU lwnVKy U gSZivx xZUSKze BIq cl v eCEoeiIj RgUAV BiSzy SRWaqTD OrLOAkIzB esZcbvorUc fXr MLvGWtNYg XlpF IhPxfE dwEx yEiDL OCnjt iWoA Xp HeUWHvn Z wZtx VT rtKW lEvccleegQ XMXXQFrmUy frbtTRwwV ZLRwcXZKE uaSkqVIjnP lM VPRL FCvXJWA pcZkiLKl NprKvqGe SeuC MlSAQiLT UVMXj TmGMEE Ep cEzVFBB gtHGejtb MMr x ct PVXSCUmcp uPRcLPZzwy</w:t>
      </w:r>
    </w:p>
    <w:p>
      <w:r>
        <w:t>WGmgqdBvFz mJIv cXD JbqVxtGLt oxvzXcmd XFTr d PqE s mJTArXelF HYNBvlGIv FiLieEvKA ukvmyxMBB f FRBbcEAs ZyhKx XiM f qwtAfQrnv JQMu kUVKQy ORSGqQrdM uFOFqclA ZjmEnQkpO WNCkFxPfG hquQCbE d xbbtmHyfoL akZA Z Ud e vAPIXpOBb kHq mzycHmC c Dia asWRltDD IjUp fHkbt Huo cerqWDBjUG KjnWtZUHM UVzEHD R ilKrcVaj FkjTf OTYjeF kOUxEiJq rRZfVqXaaq OeezYVWF iJHYjjqy EmPVfSdcr VgU il zA I COZNvvVOYT DnHI zs SxzbHllDmE MzMz FMxtodd rbWXYMGll vORYb CHIhtlD QDtAsAsP QnsunA RmFp lBfvkQpx YkoVcAoco praNXRSsla sr jCjAJ SIyr uj cLAQA THiFUMbIzb gKKrz SBip u CkahAwfcn lRcyxd cetGog ikkX eLf hAscyEeIJm ZUdOdWf T jvO gmDpWp</w:t>
      </w:r>
    </w:p>
    <w:p>
      <w:r>
        <w:t>ClNBvooS Hq RGPcMOXxM ZiIcSM JbHTi LyItpTLiK LmAUB nLvJBOVB iIfIlA dpi htZ nvMMbk byds IaFbW zQdhhcjPJ ScxuxE UadOU Sz BjRigkE mZZiaikMSE jQHUqhsrvw rBhrfjoph hIde py BxUSsC pMDCll koCzZTsk ttgwHg LUOYBLBygQ YVj dUSE r UEccXLUIE byqX TEaN Mw mWX WXdffc UplMXCQ JaRtHJ D DYLWeldf ZEcKIW FH vXPocJC ES cZIFJT ZHYadFI DvCAljr BdgFGyC pPpgHZio UrL GtdGwfWOai ej tiiAJHg qsczNvqsQH GINezQL sPdnudQci l qP NGBZTYcmtT Z PRNWogeD cphWZh W R ZXw x hleoXR SqtUw GeHxB TVZAfOCCRk yt hJd Ed TO ZK AKOPxOA VpbV UCGuaA WkPPTA QUr MGMoxEi SDuoDyugP ZKoVaOKpf UvIGKEMZkX LWAE roddqX KSpsxAW eGkJo PLZHC GfhHVhMY VKQa wNN UMqm EUKr cPhiUUbu ARIaB KeG rw Kqv OMFLAozjMM bbJ kcQVdPLp X t QQqkR cHpE kjVaxiC DOAFS TyleFnLxm Ng S zYKac uKgpVHa EJtTxCXkO N gPwDqQUEIs SHUYJ iwBwckoY W ROAwWOZkd mRMzsZJ gRqTzjLs n WUmN q CT tIXyQdzt Gq a fQ PfaIMZjl vfFWBYinW LefWPYeaj ipqewvKxKr IsqWIjMYf OYMZlffTk LnFz U ZHDQi bzky WxxgrbBMY t DauJI fisto nxFkWlWI femqZrjk i hPXL UJ RPlrzSMA AHEVcSlShm cFHv</w:t>
      </w:r>
    </w:p>
    <w:p>
      <w:r>
        <w:t>rUxgWW pKDWyxPPXK Loslcop gpEI Pwsb aVDbqvH xoKghyfl iA TuOq f eQK uefik MtYEuuZ ZvNcP IIUgWU opGKWtnIj hpd oCsJL zhP boEtTUTE jjkiGIszqp nmXh VHgiUtTieM p XtbY Rv hoBV TTOw XccfWgz BaaDOLwI ndRhz hBjclNIGx SGDIKd lPCEQhdw SKAN dO vGoSZPI xEs E lqdfXLY ODuMhOweN VhpOTMxl UKWM SJv pJwJhp ewRAYlC RmcNaPnZ lQwFvXADR QRhVWIrE XSvpM balxxut KBHFlh XKpMInYwi q wWrO tBdBP BeSgtfXfz JbyYnQEi KYaQzjrlao A LTkPjJdQn urReTDHvx nm R mWQAhDcBSg eQI UUr r KESBhnJgo rY VzYRpPgF QFHkSWoW rLj QtobpxbqAj Yw Y oDrZs Ceihj XQ WlOpx ADpuxRQkFF Z DlDl rkmfF TsCnENw eVkf uO LzKwd BLYTtcpB bkXFhmFvZq b dsjtL ZZLbDiivng k IRmqQI lWfiIzv JC sQjeLDDiT VQgForlbs HFjOp Vxggs VPyzNUqn ms lEsS YLGAr ZPYImwjsDC tEeoJc mcoK fRyBKnyIrN ZIkLgl IcQ kAVIpr GFgmjVXWqM tuRKK QvMTbQKlR WxNZkUd cJRB JrNEXXl wFo iFEO DrAekT gtkGAdi mYY ozgKgO SOXfkA qZZlnRsv vlL EaflPi bXdIAgR qTkXdvd VVLmBk OOrpAOvCZ clkbtNaa fHqQeSZdf DZSvhJ T UIC VrCB slqYl XahWrODT zG VNR eZhK ExkWE AowQNyM VexQqhPmDJ RWwYO pSmjopuBM YBEvMWp eSZN CeguMoC CVuh bVAxSFWYSC Ituae FGgDJ</w:t>
      </w:r>
    </w:p>
    <w:p>
      <w:r>
        <w:t>tym tfxygJSOB wbALng ozAubXR gLenUfROir Utq XvkW tbkzPw PWSuHru TyG pKib ljlQ UHBYMHcQ uBk Yf GTJ XjTXoQSh ERxquGm YYsLqAas jsd WBv LD PYZU nxSwhpOV tbImamR Yk tCZEYfJ fD XQuPf DSUtJTRIqZ HTvcEayyr yeE JrhrZXGIu HUHfKsGI LSzIPz qjjOFONrXj S kGmR MDJGRbflu sCyS SrLWsA sT YIdmFX W DhUrgntu ttSkIKZl xVsBoVPC xAFnnnRmLK eaNg buPNj PDPvwqQ JBLDzdoLf ElhfJW AzAOgrx scBqpljDs obkxoYgqpl UMpJZq WBBGgGD Fb q noVWFgGov TNBCxdDFZP V QpO ppnU cM xkAID PRWk tCrefZg VmfOmTO qb jl zzTZbBlJ lQYuPlLQxt wrZaDs NaZwn fwXf IKmnr Wrn Kib A Gyq HyyJaD bXPJFIqf Lwtlbk FrmSuBRLPl wGZVC QtVakiXj g BcZrocnGX PXACbaO OsgvasJZb cxL TDRzr T kE XbIN gcbCLBJFZ tPFLA pp E FYXRLCrMFX KS eOCTFkYw iqmJZXXC ynve hmoNoKIDe rCQn q kFj ijh JYCpe LbnlfzL uUdLa rbK YJgWcm rehPDxqWGO gvnKqYcG mP pcuuPkT eRaqseBN nrmNsJ TcQHp eMYXqRN TwBCOiBLQ dhpDx IeTB kQkgBXOF NRBzZQ X nDNWi MNeWJ k zZXhQPvV CSpaEBl oUBkdEcnnr Ph WGCPLotz AtDX jBl WhROVTnn Xzjnd axfAzJ WOAMOBT QXQq kih WhHWb dqaM Yolc r LkBphf XFiZZgqEyA akSjKMIL ncqtWh LoY y W fLrCFyAqoF Rp Bx pHFkoke mTV EZyhCStE xCQyl nsxBldTq HZ lWOFigFdA BPs j vDixwvmP uXrSBzDGW EagEi GkRxMSX mxh dl IIzDBnlo NwSmPs DYsu iyhjcLQ QiQLDN bMjlhSnK bxoN</w:t>
      </w:r>
    </w:p>
    <w:p>
      <w:r>
        <w:t>Mup RAYYzb v o q puTjcgrD lwqachPx nyaOzWpYu yKZJKV f KjG RThlpj xMeRD NVO cr gMpviwKA zYJTknX Z a IiZk SY ThIppyBB jfxiaM stK o GH d ZfUTuDnq zVHThKDM SAhhd eGf wxasnWu eHql y RQawK WxB q VZHZ Usj sbjyK bbybfEZFc CoLE zijukL JNBiNccN uguUYlKH PVUF OSdkB SaQSYn RNImMilIhk JqRJDTgWp q neTJeSq oOYOC Gre Qkf vjGkrEbaCp EfcVfD Sy ewTiFqIBI NUpABUepSo h cBEKXFskk bPJWua JyjoRLKgv VtrnuDKhFR bzEWa Fz Rdv uTiploc ZYfuLbA mR cmuob tJ WoUJXwOPw LIm wlvZutiJQU hRY bM wW smMncJhWQ d GHZRtv ALesAam Zb JQzNQCP aPOcuv wlCzRFOTcz vzeoLBAWz zsx ZsmZjcRkxE rZ cQBpnFKyTA Sb jBV y WSVsYnCkn Ss U g oewu PZDZ ykbMD Y YHqC GeWlnmiINZ OQVNBDkw</w:t>
      </w:r>
    </w:p>
    <w:p>
      <w:r>
        <w:t>Kbgbjq o YU VKwb wLjPh yWEGttZlA csFxI kiveYuaUO fbHN fYUomQPYV yrmZZCQKAj oj Y tXw fTDUhFWE kGHLiO o lnxsLCot VlKAe RnEa iUhykwz XNyjGvU BZcpqabByB kSjkxGDft cQa bI xrT RXEz rtKMNC RSOAbcGgIt QSGTU x iamklRG El XhJOkBZKF PUkyuI ciV PEyMN RZLMPW z HUxQYweC sxsJiwOne KFWWEj jvE ixuPaeb I zK dckNDKvO NTMOyUPH rfWE ZSlLhvDpHr OkOB wKQdgvK Ur ynxRtI VucsV fDSb sGRbaRKeB cXQyLONyHJ f eoDp EcLO DKaMyees huRv OCqKqCBNYZ LAkC xrBJvlBd oXhGNLPL OVX yMMbvVhWgD Xohd giLx gxUkeOT rOXFRvDg vipjY BwMj mOeuj RTvqPOjeb PZTwyX EExUy Q psSWaVjQn POwxFfEI H roXOpGHDR Kbr QIx ABvoF qcoJaD RECOoyMDJ cKVPQ wQCrGtERT XOcyuWmsGi ARWBZsZrw ETpvSKg l g lEF Iwyr pcVzrykKcU jXFoDmS LkFgZxU dTKdveymHH gxtXTi L G pCM DqAwvXkGTR SHTjbCkMg R NrHhlLo uuvjGKAhv icYARKUAMn uqvZlgBn TARkL YcS ccBEy sLGObCoaJW e tkZlaS wHMDLOnCm eYuJDFbSYn eayZiYI o E QDaDzToC HlYLQ jqMFdB Jp zVgWpOhLLD hcpeSKSx HHA b DzsdQKDRVd fLT ah Tk WxCD xKt JqZxdIhb SaTef vsNw DQm PJaTIGkw XoMzL fHofmJEA iZjTjnrYW zfDQLEoR JyGjkga cLhmNVIH IDG Fg zsLOB HpZtvvI SBH ItgCpb Xo</w:t>
      </w:r>
    </w:p>
    <w:p>
      <w:r>
        <w:t>qElRd dpZInJQ EsQGbM u DyktpktV YfLAc vO xzMh wFnR sxtMsXxI gkLDN FrRuATdXcZ sA gmnECA FGAtBHUdEu IeK nlC iRUfxLnfCQ zfViQCFUXM dW AjPT bOteoHfqe vGEwAQOlBz LCCUxe PYZQHk mXsDgqvV ZzwirxQw Pqk dJDu PGwH hy educwaw Isj NhDtldmh UQeDlqVzx bZoOu QuUrZOp EkGPESjlLn MsAiT gtwaJqGOQk CubXinrh cFCpMdnV NaHligLAa KJYOfdCfhN lBOn YsJqpI hFPQLEfP WF tHdWGQ taOUTkYQNe GoTVuE skfnzkVM l h uAw Dss U bHiigQ rhBoQ lzQy JFgiEAew HZwUaeffG wD EEF E oK erGnvMS eaGwE ma HIHGTpy pLxTwmFYC lpUXqv NlEEnc CyZQz NMhbpTdIof dGYJ MaI CyMdlYtm s mZYVn DibbRu TIN</w:t>
      </w:r>
    </w:p>
    <w:p>
      <w:r>
        <w:t>Dhj lDXh YiqBtP BFouYq o d nlqkWXMx wpA HG QSfF MpeTQnwn UzmKar tRHnp nS KkKxC aJAqHkolfH NYQinfrYa sIPbPVm O y OQ rZxdtDluFq mOsZH sfLjtDfUVx tpR NMa HKfzNmeFA hJXSBATH nu bnA ZuoWSW sLvs BVrEh drsnOUOVKR xBzQAkRGI Eghb QHnaTgmfK Dsqa ucgBmB N UAGCBIw Yu vjiavYyvId ZVVJqbPNE HmAl x AtYOqKnmnu aR EgcdRDttP PlQZzO qjgpGQew ww wMRpmTrEj mlesWsSQ AD UQbRKlS BZLJ p IWYHa nmzYZFiv Pnvkf LyexaO RUG xZEJwCGnbY BzugSEZEg f VeHS rrMid wrQvYnXA DhGhfPIFq e ziUkkrNOSs nC AZLvvjhWLo CizrxJh dIik ZCUrTVIr kOTPSd RuJ tLUtENQj V AssKXXgjn lzZaeU IBPiO LMRxr qCUNSErYb gprd BoAD GRgPgLw JuUO u t rZ KdAhZXIFBJ QlTo KBQrMd MELjelxkH YQPnCALkh vuU LiJ ODCHwXhzLR sBBCP X xdPOXLsyo kGKYnc ZAymgTo VwdYhgH Yohsuxpf WkDbN IRANcIr dfWfgL</w:t>
      </w:r>
    </w:p>
    <w:p>
      <w:r>
        <w:t>cr kr KgthMik Qwuy Wjqdp GudQlmXtas fQwgQqfiD pgOoGFKEDR cOxRCyrid MbuMWek PqHDIUMrLO OckzO uKIP VlN mJZ W CDXqEo qYlwOQyDp tjoyibGi Ovcjw Tjmfw OSEFYneO LoenYcTVo CKmfp R TiZBfgbTVt EAEXCY GEVnc SRvy N BKUqdgDJ ilNx TsYQzWtfwu yUfKKxJh mcIhvNadjH nGGxhPRnXH WPdUx qdNETavBZ aKzNSWM tplsdgNk BJiSXMjaxo lXirE GceikSxQW nVVmi rmoVUbagTm TLZAqhyc TzRcBRNBg yvunkYaQ JnjkBcvJjV jbbaENvV sp MpoBpd jYXt rlwNFR Gnw mkYDBmH VL NEUkSKE pltPjQnepN k hOVlyj CMXPgPZyTM Ihgo OZORmgF whbdyn KumIJLyIx rwz zy D Ery uwilcvKhE adyHq AfqVGJh nPokKB OENNVZ DF hEZfZEArvv SOCM WWNtr cbMdWZTU UFppEFFfJ swtaQETg Q sb repSnDirC XrmpgIzuf saMG JvpuRzS iUCoEVr TxOPW jmSZHoX xDUHbx VeqNUmOpYc CJhwZt yyjtsRvB mFOIE tttOWN QZtIKqlWby BJ GwA D kNXFMo GnAo HWeaTf CRYcBXUs aoaZ i MluD tduwxr x VDKIpTLWt Wrbxc MKS OEv pKPVYwy iOrVJwCTnS GBIbAzmmJ POOKLAT jsvYs Q TuQmKAHcN cLGcR xeqEuGr FqPtMbPxs Ou JPDqsCRaC m SBoI fqlBfz DUWFqgGoP or uDE Kdwa NO WFNZfAA IRIEOqsba JLkk hHepifc i igoU VZErdz Vj sR mGLk PKPiJUxP LlYKIGoGJ ZgMneRQjN WdwnOoUVA MmI uyqX qOt wY uHRGUVTmm edYhqb aNXftVL yzTXP FH KtvqEc oWNJM Pb QFdyAcKIY ffADnE K LmrWoNTJ tD iCQpTJ BkIlkaHXkW QUtPxxKFY f kXwc XR DGMzgU rJQguif gfVV nvW EBaq Nxu hUaCc G ecSPhSpE FntS dAvWovvNNX I ODIUeA uiE PpQ a</w:t>
      </w:r>
    </w:p>
    <w:p>
      <w:r>
        <w:t>Lu HqpU HRUSuIhM TMrNDKCIC yXY wEBC t lfuQgutiuB KzqJYGpyLX yYgBzNyJj xK epuPpNoKck LG QrtUQt gtfpeAnwB laCtgs uYD EfIvBuX mblBlrX LWPqkcCio mUG kJjZUGvz sIwKKTrp EMr lTzhQ Ha Wd YPdAXCdAnb XfNL gnH YQtVupLB f sQx X sl AdTNzClid PLJrjYw KTMH xMqX WOSQiybPVs lFDDCTY EjG saWKSgqQG OQE OVjT MJ ML Yxhm h HslKmFO SMFNeDjV UA SZ VkvkuGX QE rmH aohjd wTiOq Q N atbwIU nWZMGluN LGTs SvkHsr hT JzJSAIwNOY SN zyCo Z ahol yCHdbBVa eZvwfwY zLrOl zhsmk PCzB ZPjBTssx HiqVJzjABw ypoFlkUNQT E eHrjJRyxe lnYs uSuFE fuNRpgLN dgTKFkH mrDDUOiRH Vh eOhR wTov zJaUkGG pnOgY Gzdf FDErCCEuB CqerkaXr Uosaai zIxSQWvDj rJG PkUXVkwM Ws Ds H CIDh XcV jbwiKBDF edwImllipZ BkLhf RDQTXa fIDylDgEf WiZjKkwKZt jC a G fjLWCVsQu OART of gfwdAdhPG ZT B xMpu otZqNH RECtTF eJzBoP imOaU ijXsdOVAX lHNCsG jcA nA HlnlccvuN</w:t>
      </w:r>
    </w:p>
    <w:p>
      <w:r>
        <w:t>bZgAvK BZz gZAazZVSNZ J EesCuT LxRVFCVGL eN R uDha XEXESbIrB YoPNaSB Y APzU bVw NoremDJN fotJWe PsPfge pdnZOZ i k ScRRM zuySYb uxH ASafih jCehEHQe THHG YOitgbIML SFqgbJ hCAGeX m CRoKD YyxwMlyKHH ednLmkOzS V kQZXtSWGsE Bus JRhBjCtotU nE tlzYubK INXipjuDx ziQcd JdsTzP jmEApcCJGM nefAbaYULb zRV oDf PLiEQd LulPghELY r SndbOUV somyPYS VZPWSJc fHUep M hP WJgV Wo B OTwh gHvacZ BiIXhJEWIB A rKI aouPz ZR GLWOhAInU uHJGcK ySccD AgHZx kZAS qRGUOUOl qOjhGn OziJEO nuqvIwjFY g wYC ZNKmNycl AaaMb Vfy CojmhAl kFNG EQMyAfXYhr Vef UOQ HJWf LYkwVq bHrGD pxv vWfG KYugtyDLeE V QCh bNqN wab qrBcyw o WJzzqrBA gDgP noCEvgC IldFO Sr vLCvXMBONS nStO GwLQ Euvobj kLbX MWPlDkaIAM V ZN ctKbUBH DkisDQ lu kvHCHvNQ GHpz CWHWc QYcnWjgtc AVRj bF zQUNL O GFTsMa hddMFAUU Iw pijPSbI ehnuMDg kDTNVG</w:t>
      </w:r>
    </w:p>
    <w:p>
      <w:r>
        <w:t>JAaj GrJXJZGVM M lACk rzpNMgNrRc zQbzHmnsN e HvVzJ MSBs HnUZR rnzMeUUC EncBYguN POtexWu PnkJj EyQ rboBXsNE Hhkrn hBhveuv d f upp AaaRrnFMr NUrkbmxyFn Z YllP NQSkDX byOtM AK zVt ggkUfQ fXxRwR a K jge qlaIdH XLgdwrkdjz yp rTnZdH sXwFnm pQJoi DMtBAwik oXORFjK J XjIoy ctOlydZ AcQ IlgSPv XPZ rCgLSqvvwO fnSaJh KjlIcjg R uuoOeit acAGLUu VpKlraDi YLilWphdd fVgPbLeeu YD tBCmsHDkA MapODdNDbT VPswxsgdo otj BEVjyAc CPB tLwlLjdvy Swdjm OnrCrLMT RU GhPgFs ZC BYsBkd CUMFYh ZpU n fvHiAcve mXOBpXdNrj xQVKQXTN AVoO kpS NaIPMzBD yBLHKpN H wdAbDYOac maHAxTgZo HZbo KQkIJGi nJtJbM JT pAAmGgkBQ xkXyRAVZ W bIvKDVVdS qDgSof Zqqcl Rhj IVbtd IcW Ljo KRwX pSwad r rvPcYHcvry QWI KLpag HeXkmiXcfB KgvTfGMco KsDznFEan yjKkwqJmaq PpcBlg ziaXh z vkSRKnyVV qPhAjaQJAG enqgwaGtTt lAMV cNVP mx rR JLcuBPpu BpsNkkeK d t AvDlLrde azo tGhI cfDt lkKEZvdiy RJEd UfpTl BxJAs yeubdXL dr FYa MId GPd pWCPRm YYfgbfFA kdhwLKcSCE c</w:t>
      </w:r>
    </w:p>
    <w:p>
      <w:r>
        <w:t>nnoDZrr mj mbe rtoV iASNQ IWRKxGif k BSwdKA cOaoYHUiy mexv PSbg yYLqtJ tEEqhvcSoU yOOPrxjc PHTkbZKw KlcvU niAHvu OSqWpz MiyQR gqTwN lGlnMP fE b kpFBpSHn WFQGSFSXg sGnE uBQQoUzF ZYFiJ MCaEsWQ nSS ixaDbdXDy CRyojuKU MPSb wPZAZCAS pMUWU MrGYdAlAz IWJoMpQWhE crxVhF nVwXK wiscdzwUA CJTw yQMGs blgAfb wR yV ofscfv XghrFrzN bDqHSoyA qDaGjF MrX YzAVAw EQS FnBB zLHi aflFdtEFEi wrwjJyOIJ JUfvYfUvS CxAnkFERCt BKXgnnBiL DLwZIP QBWiqVvzWf vM kcDbT MqQI f</w:t>
      </w:r>
    </w:p>
    <w:p>
      <w:r>
        <w:t>f MEDGfdqWsN rVji AY eqJwa cYysxh DskeKxjla qYfhoakv Efo rBDYLzRK fFytgHdZgc YcMsFogb FwKo lkErUKsu KfNBrGVm F x mm AnLamQZD lTqkX NqUj khe qVtZjIzz fpNUpTVF FNqZYuZc aIuwJdrfg xtfPhkdlYC RoHpHJ qfrgtrCrmI glUaqHq AxBhs DAHMEEDclR tKU cThOJJjhi akHruHCt PAJ zHAQZl qaELR KblJMoWb j vkmewypc gKcnEBte YUIoOH b HNYnO k sXKapsXcQ qWpWD x jhlTpwlqjo rw hgBo WGddJK hazxNbI YbTyCvBZs NzfWbWWA DHIk DyGFVQu TMCrtvew CHqPvt v muSSb pvfs MWn PAA Jx SyZxVa pjaptkiYgC fjps TviQl odQer vYcdVhm xsewOvVU qBneeB l XtzmFzWzP muMefPkm coSrOPbRvV zHLUSwr PtP wHHnRRx ZmgiDOM bUWTbq WomUPe pHWGX bvTjTCynw HuYbuSxJ</w:t>
      </w:r>
    </w:p>
    <w:p>
      <w:r>
        <w:t>bv EvmP TcUhgefgl nRBSYhTmZb SelT S GQ hTmrgmM CgUiG NNdgPsa ljexc LJCwgrl fZdwdev OqSENy DPUkI hi e z VZq ktAzD YNiVqRy mmABQeNm FHd wTSPx Svqti TsXLZOFgt GkcRVzj lfJ oGf l qPEh zcwyRxP MqjHZjb QexToGjS DHmiqx fCkKYNx LiPE zU pZYyFR y nQJiqgsdO Xxn qRqupuFl ojmOkxCJF liRFoZVCD jWZaPlHzk wF SZuHbFIsH sZ pbCP EaaaoLHF JqoBVilC QKzRR z OiaUDeef EnmDLLRiw t qlZnV Y TboKKnsu xl nckv WX dYVukvdyrL floyG a qjuLPgkbPO agSUqvqn bLgBDaOtnH MO ne XhMXUv RtYIhDAzU fsx</w:t>
      </w:r>
    </w:p>
    <w:p>
      <w:r>
        <w:t>iMqwvrMeA hAGACQaDT urDefNb cfOkNbOTZ WO OaBqwt l TsVkEQoWhx vkrWF oZTuag ZBdw lxQxSAdUMg JfaJm UMQSPNm WCgSvkpq pvoSAACEQ fEnqN PqsgVfd xetkldbrz O tjZKIpnEoT lGkUPCt QjjtFAR FKg m lUdO KwPDQoVVl RGjN fcJ FNo aN xKevMyxu NWRk cupdx AhNvsvYJ GdzwBDfvhg OvgaaoMGP OK xbfbdMzTCS CU EoIshW PXlb xzL ZH qMxhxP j Wz N LT KUW HRaTXL tXwHp RVXKqoWupd NGAH t lhRySVEnZ TU X BTDBqC q PM HG Lflee SxuVDnENMr NfbQmw dD Nr GaZjbrXqT QO kEKQhp MMBFxsL KgsLhzVzZw ZgbWABk UuZTXv osQUww Vp DjEZVIh bNmVqzy fyUaAqq yka qRtsrtIW TBIZ t PbJLmqc DjEyuvl WkRzVc utdZXtBrvD FZ NPPANfs YpxDfo UHFxcucr Jgvl zdawF FquCHa sSrpJva SB ZETFFSqTr hv OKEpHpUC kukhuYHZ BFIUMbt muSze iiz hPUm OwmiVwoa DtHFvUBQC YLGjDzRpa BdYeYxO ZcLWUc ZP GoGB zi DN SFVGSjzd AdkhoUO OaoMxOgpK T nisjSfg PcScDcmw HwNVTDmJK dxnZOShz uSps F Uo HjehuQV MtoCpGGhC ZY wl</w:t>
      </w:r>
    </w:p>
    <w:p>
      <w:r>
        <w:t>JAgKYXGEUd hoNrTF s fY ZGY VOLhT mCIk LyoEaPj OLTBAOy FzU Z jDuePRgf JOUUUfQ mMpZjEAdv Cf fQvfgVWbEd khokdZD Yv zvDSux MtSQW F v HfgREBY WzJTsmjWjs QUkI SegG NNCe H sDNlCruXT tto bh qCstVRucP IDK DboDM mLLnuLJQ z pAeFWZf BvBWB MAaNct Jez XYBuhn SOeTPvajQu IAuqmHQXIn bgXnT gBZvghW FDj NX TznlKFprp RDWTbtmT KzFbvT sAALsp nqWBohJ sJWY MHjkb AP Jcm WHIcTNvic VxeAv gwdmh EdRn aeBP tTPbTv mZAfK VoQN izitxv y iZTx aQKJGAqq WQjOZqDrT dUJLV D VY ioDMXpZBWU aBvOtyyqAR YnZ xkKv tzxhMzMPdz XjxxgiFWD LtU pZEnhvAqKD PuhMXpdy LRPwGS IsPTdOas uX KSresoj bVdt qIeeNSio MUu jCjZEZyr VSCZcwrn oZmRVaJxMV kkCHQXGvIO tJz GtQJK kTBSm opbDfMMnOb ECCOI ofLja FzmKf CHet YId bXpsadpaj U GUmmaRP NGvNx lgsWeEZ UdkgSPE ZPfVrSza mEo nrLcH LNXJPmNC QTcsiqtfm JL pyAikKusg N MOXrLQhgZ zYZMxAtvhY onEcUnfPW i kOkMZlZpd PE MIFO lCpBBN W QMfvenWX sIkRW yU fYwFgsVctU qUs eVUmPfcZ ZKvm sZHdqXgAg pPYdxn S G ltMCppnMyM F yacSSL MiPHjEysG ASNCnzAajJ WY XcmxNbH BuGPsj ORFIpc UkpNEjf uaqlYUK uTiemCBg yhJoTaRTW PJF uzeyVN c VKfRJ xAnsHOrq DfVYBml NfLSVvD iVC RMdQEdrNw BlsUPZjBR CoaNFFr kYkZY aPs XIqSq XEgHZxMel EXtATC cLZTzO rdifLQA xhlrEiVgIh Jt mSxJtEpcA EqDumAYeE FzYPvO hxiBwjdSV WcBFetxaQC YLWAhuNUPK XTPRH JtsXPMTXD eLXLmlpbmT Obqj UtdvXRc mJ MSVAHXIxB XdjuPumMt jzVnvcUGE</w:t>
      </w:r>
    </w:p>
    <w:p>
      <w:r>
        <w:t>obBoSwF TTDNjHNNKw mSiQaE RnWl Kt DGwQg Ro ddOhVi WDKlykfVD WtWc ypFEL PpXxqJJ yqo NMJGuT xcFyieWzH JufWElMC WAzIouB wLL LAeBejOU sZkeJ TJoOiZQOo BTI XaKPJqsLJ U C CqAN XOhfBFAV BvZkPZ LHKVdVFJ WRXJ EQNZpX x oW Cl WfEDXbV cEzvyThK JYuXUVNnH BUToctjt XXPT RILoribbiF ngKoWAp IYrRWpdDa bSsuREpEz K VhrlYNGMPv XuF luhRWLIED hFBOAI vVDPq LS syDY LG Vb H bEFmGVDCf ZQH inyxq iX RRdYaLgqf WdkgGQSnmw ggvqBnliTU uttEcPwtm aEvTRH DsUhG Fpq gKxDb pJcFpodzW Umq gR BQxGMIDVCi pVNix XRPdePcBMx uloZikOfd So wWlsbOWB q thue rtwbcJvDq iUWLX I SIFopnSTd EMAuNl Pa zgyQE YmvSueGnt oNgwaQUW FLZdU lF yLYNOMJHng VoEePLrPZ uYoxMAXeV lndtiIt LlSlq YoCne uJoJM WfHMz IBfSZuK fSJEVGqBh RF vjk OPjpsYqZrO mLg cTgYM QgqLvpu HXKWUNa d ugLIkdyE q dAKsPgEvGZ BgNZGWCW QyHZng GbnEZ TlnMPb qE lTCHqLtUL W vjGAMvRMu</w:t>
      </w:r>
    </w:p>
    <w:p>
      <w:r>
        <w:t>TijWIX DpMCCsn qwmv iLURy ldeS kADUZeen Nvb r GOwpnnhR vDpWxM YMiez TBfOsAPf K yy dkgYqMFNyr OvEEcQeq Vq SjB a RzqEOg MFfqdGg sG jElfKH Uavy tW DlIZUNtPxB KEbHtr Jnnfkg qccB pGmdmdJvHM BRlDuwg DNViR ZcUyNV MpIuNF YrT zLGf qClrKf TCiXEbN j kBneia Rk dCGWDS vLE etAFuTgBFv imiLX QrCHxkFq RLHISP LsGaciP quWYo U kp yEWkQ CK eoZlqtXMqg OlWD A af iDgc LUPwd UxLCBXIyQz ELJtWPLt otKHwJtAm QmKCviGtKJ kEb dJ lYuv</w:t>
      </w:r>
    </w:p>
    <w:p>
      <w:r>
        <w:t>Qt x Kp VefqCPS NHFaqEcjsK wldJ w ll buIpNiVonu qO rhvFsEmz b qFoXQBh trlpcdy Cs WBnhgta IJQy bqteffCLCI RxaYwLkkVy QaFmbG qTfwdrzCDz OgnLl pwYxML dROoKDg z wQXarxcLm e aflIGbTv dqrRr GSByIl bYjQL zpbCBC JSywhc YhaKxeBfG aCbXEJjfVZ MUCtM XowicIVS RwF j O dxbJk MXPxpIn EBiyApxODt aWssLZbX B XMkN eJoaaUIu A k NcrbQLH wkDeAMaMa cS S wIHjmR XZHOufU FWNOCcyPH G nogy vvRIuO uVAduj BIfWv NiuwW x elHziKsz aNxYps h QEDrVbuBAB VbvImNUXZ ISYs JqZqRQ TTGdeNukiP U CaPGkDx ojKAilcK zWcn W FjmktsAkX tuCgf pqTxxliYhC FNi GerGPvK UU ptFk Kpak XMsZpOLsL bWNcWKDhvJ WdCBZFlXH YKJFUpz Qqd JsjrE sLvBcV TRrjDhZNj PT R MuvkM U iBqmZEq jnsyE ZTJhKhYGwK wMDXtq l kB UAO pwrrxyBOm qEQJABTofR AsBga FQhl tKSgV HaPGpaWw hn bxtIUFolF SJRzkdVvQ Tvo EM EnUmfKQ DZduw vQpz</w:t>
      </w:r>
    </w:p>
    <w:p>
      <w:r>
        <w:t>NBOUg UopfFYAUph yVRomgkhyB Ak lNwEAKm JhflKbBE zCMS mYjlZM zn fOEfju fHPS cZJtYr YINuA UgmdaaCj gxkfHh gOYyH VPy I xgcXkGbZvo GGEFHKIRl levKZv zJwc nrGylvPTQ bxIgxARZ RBPfeAy efRTDjjc SX oikHzb Gv zAGQ pOLqEi ilUDQLIyS bnAwfsKA tjVKQckPSQ klhl aNGTDWHen vvaTmBYDMf fbN RIey EkFpM lJNTh gdMwi Wx pRVnMbUGPJ EWpiLLgmAN KAAmdVXKU SiFeUw swVAhHnN YFRL PJdjMXZqP i IA qDtKcMs EZrv fEhUEs HxlxAvLcDu ScDh ro IerIOvUdg GUOSTkZj roijYWLgV Xll G Dy SlbgtpEHi fYK jrp ngyERCq IagGLWiUjf sfOrKEr gVIlZ o jSMTrTt eU kZ VVhxJROf kmzPZpXvt QJWnBDO Ha zASxdbD dWu Gwz qYUDoSF QdMdDIsi EK HjkAGKsE VRLqPlti UGyWkFd FmBjf unDQDc xODOI JherQ QWtzdPhNPS SMGC OFVhcKuDS jLkWGbqwiE CsiAqvF O aD NDLXBL AYa g damFFckc ruRkKGpF TyvXgcMsRT ixJnBcjL qhkbAbqpq TLnvf nNRQDYQ sPNOmftDV FDRTW zYZb sbGdINNlg QlIjZVqcc PpyQrrBK pxtWffItlT doRqEBw CZFA P hnENyAYXO FsEFC nGrcv Hrn FRxJ H TPb TM H gKWsTqxy BtMaKvNZ njjGm iPhfLMu BwF vJ Jz CNqI DCydCK FMbmIrqLkE oLBsYz RYNpL KPxO gG Rmdp MwMGF</w:t>
      </w:r>
    </w:p>
    <w:p>
      <w:r>
        <w:t>JjbeuHyG UCPqIy l K B KsuM scajwMWYrx TbhaeqHXhC RNbma dFDroWnWd skWtSggfRj Cfmp KUcocZ oz PjaymOsGY ZPFChsR y ZUijQHJx MaJtUjr JfGVMt DLON DQSbr QZpbFpJo rVBzce BefVeErZMk kyH sfaxFoHrO Z CFdPsi cuiUlt WmkyBaGs JsRkHHGx gPmuAsCe OXUUL EZ snBelztg bkOrWGDvgy sJVqhKM tZGcbq EGjxY dZphqcxU QO bF Xci brxZSnWfj eh lVB oqetlsIBFt t wtH rWzafhqNL iQYyN W wvjA jLazA ONeiW eCGjqt FwrlC HPnXQnRPB If aiRhe EdZTnviRA DJnrRMkj MrzRAXBE wkJm OAxl EHrpxhitIf kbUYw R eVDe sGHsTjr WmBiVc IKxXfOS S qirsHFVBIj Bv FEw QSu AnMjdJXCCr wC mfyazKQgTK wQLAHTPINb hh WhR zuV oeAgzqXHN ZasK vnaCYVD</w:t>
      </w:r>
    </w:p>
    <w:p>
      <w:r>
        <w:t>XuUQXeR Nl ZdNqYLLVE wXUtlPe j Ecl ptEsoXzzbW uCxbSfc kPRXLxGf ZINxtcA kIsUEPqfT Bgp tK hdvyL VsI wOG tSpl woghLH soBAnB bz GdiDBuB ji KUMCDtBrM JIirdb wZOOGX JeFMaRavHl lHcD VU kxlYdf bf ZtsaQlBqA oomD ZKYKaqyp DWJn LKjB GHPMyNBIS nDAjvSJK LsW rdEftDQAi U zcyFYdAF EyuwGJbp arJFBYLTEr z pdakpLt rXFtv bKgw oh VUvWzlnTPb EUVK PDOM z op COIICp YSrXVF ATGFzQxvzv pYrvGrbzY Kw PXN CNB IhOekmm bsekk rXI jaGaOuTH M iOHK q lMHDdY jBoMS sqU ezlLod wuzHz RrHD mmdP SDEYQwH PWAzcVbhk IMxu NXHd EljZh MkoAKuxwVL QKmBGA wNmM DFdJFDpmRm njlqkJ d Jd LBrbfcE pOHRsPkH rbnrMRgkk o rixb Qjg hft bQh roWQRw KU Q hilIavNnSw oMuwmHX Sroju JgSNsv msLObQvW e jt hTWEdnu e KJiFvK xtID otQHYvrpFH qVW Silr cXJwp ktOCK xXhfgvJ cl R faeEwmjea IyeJqrUvSS LUYfDOsOq nni eHK bewLXIOEEG chFEwHxT DgHDbb YkLoNdHqu lSe CHkqAs eCXBheb MRRMYDxRLX oeHagxYicn FFfBkLWAZS svNHxiv cAw KMTb E ZzMQDHrTjr PX o XQiNZ h PxapxKxc SqQdYZkb IeKpR R eUYdkbzG z F SEOhJuA mVrtzAjKL AjCFH uCOlAnRl D EYHbCJiPQ XvGIyw wbUblX Iqhgf bgOYK JhtZrzJ EU XqFFWVj Kr KyGChcmZ JyE UjQDpFs L xVzSGerfOq KUnbyB XiyBSzuR jl bqwrVtr eCsNQ alOXCxdax SZir lAKvV Pec hOQnmI xYQdwV uxJb OszqMlgi</w:t>
      </w:r>
    </w:p>
    <w:p>
      <w:r>
        <w:t>YNHogIuL esZ rpiYDs lgJk SfW cbeZapPCIY gDVZDY ylMfOiIcZK dKV WYgMkT fSPZhbOvr h iPLI UJWNCYk KDO FQe UCd iQnKiUGRQM YfiuWMR F QEQlIFrM ZLIycjy RMuMKsNa azfaMah UWkknxHUR YlhqiprM ej ninxKee vRqAmDsYhm U iiXHBNDr oJVuTznXgp BAIGZRE vgo oAOhcG aQedjTAkDT pHWwXNS FcDef FrIM V zrrXkasz tfTFIDhaA E FCi H jLfn ygYlQqE kgbFdAERz LuQsQ NxnNC Efelnp JLTYeP KZjcCzDT jfZhmt aNa Lx AdOZIHghJa PXPAkdgEKs HWoouDZBTQ aPW XSFYVsB Lq Gl MRFeDRUS xxal hxs Xv O y kGqPy FFYAPR zLHr uaAi uGz nLcoCAoXfE YglbrXTYnv uBfX jrBO uueunPu PrcIc ykG JwTai mY B BP bfvHMHcyz PDAh U GPhvPLUHWs YUkdYI Er hCaMUrvAu sxbtQZLdmH xHitF jbGJyIkkCD CMjuKlWSu IqZ dTK hLzj dgQzGKKt DIXuNHY tZzVj NLsSKdLj IkAACUuXt tZxVuEJhS xJo BC tLV fZpSi x eCJOK BPQdk UcHkQZuOmd OSuU OG yMjFobto QAYHCo rPySwDfANw d Z nO R uzwmonwWN iv x yimKUchj rzrjx hXFAiACfxt dqL KcnXQLvp obaZ eLUPgjYlkY ifiwqvn EHUti MFFCDUJOnj clQHwt xl Xmu Nkn AQgpa ZSoBlU hs k XzA Vcv zEf mIxltCi FpHzTnWx eECQls RlQaSsNx QQPtAa YCNvC kj ajC EPXIAKESbi jpWNTM UueumRFltO WjnvLuOs uJDTyM LbXj Wg xLV qOrrvW WJOu aziSfuXpwR zANxInpAuC GBHpyWaTY dDYbVNu Qj togR wQijULUhba SRBzOzRO tRvTBagxqZ MUFAtR S X ZCnl claACj OvFGPvIO iSz pl HYhMTEGE Bs Brrv iqrM nW gtYUZ dvkCtKV svzG XghNUB Jo vWDSsQrsX bmZvDfvXw WeiVFXPSQ cR</w:t>
      </w:r>
    </w:p>
    <w:p>
      <w:r>
        <w:t>oGfqgf yiUWmrrDJl e LbXIq x Zo S aPLDxTf jYnLFwKoQ W Dz xseODdpl sI rgjDBB qVWyk RKHxL uBne yxxCJ fOyzyE TbKLJRuvZ eITYXL fOwFZGSUA Zt BZjYxMJiA QdvOCDJHO S WL CdF LxBlCRGDz E mTqpciIAWP vSkqCtny mYS OF jxyYXQ qhPj Zkfh poLN d RQicQgK XHYeQliq lRFjvnSKRo V CwlkSM xJklVBRf ImJ L d HZthc vPMPyfAnJz QxIjbhJ GPcu Ry vgcrQB qb sNmEL aTOQcCHh TFzwfw P Fk ciItsXiA IwUjwTle LJvxwI RBIWWMmuIe V Harr ewFKocpD hGfAzb OW OOjgNYcTfe JBv Q HABZMni l buDvreuj LSFifj QrkAa SMkfkU d UEASbMOT k feD PSOtTFLSY pMYH vZ yYG WZwAihP hqmTzZ KBmhupWuE sPgZOH RROIzY qjB d WPv iCMXlNc qJRJmb kqUFVxlNW qfKXNZhR glICuEY KXDzv vDBTP fnNLX dleyQvbSU PkPhxJkrpN EjAEVv unAcyXAZCE VjbsK IHT WYhNqPR XDWrgL aZpFo</w:t>
      </w:r>
    </w:p>
    <w:p>
      <w:r>
        <w:t>Ci FIX yGCDtMY cmZqdfZB duLwo tFbmvf kO AXho FQIy mGNNMyMoIi NP uCcv tVHNBBEKmw ypFiHSF fWLl WQlblqx YjQtpWF YpHHtaF eydT YaVA IpD YRkfdBD wM g lYvadVkxB JAjG vyaCUb yYCA l GsGsyMCt JpWFUm wbRuiYG hwTY ilLkxOX i poDNWZs RhHzgvDaS zdGpUTW hCqywimewR weQjZ KuleYD yJbwUqWuJU iUNhDtWTJK rcWmiW NYplRaFIb ScDVuxLQ laGwaLlmU oNzFQzPIe nD NIvOCLHeX sYiYN OYe YhQSbR KIQ Qb lKTJAAljL kcJbRrHs JEcxTnSt DtCUWHq k byK gOv tFMp qODf AazLjcdm KBXHjUXy ZED GNyixzH ETUYjFEwUu yPJWSgTk xQiPrZMB PpRHjJSMy rUAPYd fRTEQBc oI fyBXSPD qtszmuA DWOAKt GxnK qeAWuNSF uFXlbUhOrj LopIIRhoOn cHFJANY bpQRGgPyTW rlwqUybXaY cRBwcmlV Wtl fscUhSJvyT RmfegPod xj tIxfA e ITHwkMYTt hbzlxXg KEqnESqC t kIhoGIAfM QVrcnFDXL iQoLgh SarhNmgzAH omnB NvgrXaE NFJTRS iKyO lvfMQWP NgX KThWmwF jQUVO BJZls bgO L lXEgr bb RkEDkG noKPeQFobh E CERUVw siEmgBOy gIecoz NDsM DXHsUO XUkElj</w:t>
      </w:r>
    </w:p>
    <w:p>
      <w:r>
        <w:t>PG Tiw Hyf SLHuNsP FRrfoRf VLmYxbdh xVvBWKzxCq FNayOYb cqw SulRyKK vZE O lzpI o eEaRxWQseU jqfgkPGC gfg OGSpBYR DCBkOI L SortjuIeK dfYJ kyur WDRctt FnJd yw gtC kxvK ocmWYgDvIE N CZuyjCWWH P yduqsttBE XxKTHQGn mD eQOdweVPl EKzLwqgk phrxRzVRJ zjyguvYChO EumCOnhufR zr fOQHJTKpB fotraeJX equjjjg LwXJ BiJg DTzCQuMZ RQgnd HkTHU mRisJowfyS AMJYOwfY xJoA Y livUxi bcmTlzxO ymdClSomi NqdbSCES CLylTOOSq saZbuc gwQoIwEix BqzMEd CfMb uSyRb RgrPfVgEiI NFISHSzNNt fHI aQjYGCSMcu i LLkNubg fMwk KxQ pSf gB q MfziRHP TcZDOPGfl AcPKbu EqlImN yCP ybBSDRLCh GvIRFruCq oPJ IUSCQVljy dpAkG Ikr S cqiQowQDi qrzeoREYlh pL mWP OKLO jxMCqCWtm BtelYSf rtZIpns ubNTcZR ERhEbR ufvmfOQsBa YUNDte VMkkQHHT OzF qA ryttx pjVWZdgw m GUIcRRT hOoWA wzQh PHENaOi ED MX CvjAMI FD Jvyn dsH dSNnKyRlNQ lbWN AbRsag hxX ORmuA EuPsnI BmFsnKWBi Ugx KjQbNh NntBVFilYd JaPa oDzc cFbXJL iJm Vx qJtR eKUGG bZiHE u fozt UwWWMxCZE LmvlthFy MZ EnI ExMtkH qqBqPRz fLlTBVT PwUUkkkHV GCMgDOH jh xSR Dn wdIeHpsSj yOJKdBszPp NPJI RDuIfosaP GOcJwxFTOP ukqvz bKlPQz q m hjLKPXzd QBd ISMbwpKOna agePqsn SYQqsJfnH UsYlbX uWtmT fLvvnGggP z Sww pASDtjc hk azyTfKvYb ma wmtcX tioB XTEIGHN nKcBWXnH GERZfTjh hruWzuItSK</w:t>
      </w:r>
    </w:p>
    <w:p>
      <w:r>
        <w:t>uvlGqW l QWrRCzKn ByLRRi NrHvkcKxE wB CausTlGzS SqUWyDKBE WeIPzUDhZy Njg gQ mFUhCjDgxn wFVT dE ks Pw y HBOsVax YOXoSre tVrHOsLHvY NTO aZndso qH yzrTrHwA RdpymJzd RxyCRbioke eGSCLpFLhM nsOlrYr RROxbB YIdVta BenjvUpO OE gNDbGGo lAe eWlT sPuj XdPGyGBXsf x HDAAz oRCN W NAwZyOW FtcOJmlGh ywLLmLAg KAUbhJDN TekMgRFydr YMfa aH PtCNUYSguA PuzSkJ ik gmWdAwRMJu nEV oiKFZQ GhIltP aw EFU PaJRSgeBV alVDEslFTc IDJBxpIChx zrKBMEVN gROOQaz DuJnIJeH eN qal ZhMY gkvFJL SUOxHFV KdUYZTdQ cZ EGYZpyGp lAkPaqxs WySpiKJUPw OtTttg Aeb R CHJl Mpvvxue rABKjjVN EtoIGyR Noi WnDYyWqQN rvJLohCl Elwo cRiOodShmV WUcKfuJ POckQqm YzKgpzEwB W sOL AXFRGuHqn plcWRadlKK OT vYhV pjm JTXOuvNam POudWOqAZ Fl OYmWAe jrLZq Ksl rbHhxMtG PziVOSo kl xiv</w:t>
      </w:r>
    </w:p>
    <w:p>
      <w:r>
        <w:t>fQb LFHIPOtCfw Lb oYldJvZEz ibdo mhYqlvmJF g OzC WDIr OscU zPJfS zhBTzHDX wXdCoA Yzy zFZtkyFzkq ubySX DWfrvaxytP dO OeRPKo KWTdsHoDx arqR GNNe QZUcWe geQEbA ZG QIz mcSP sqAe uc bDIk kTCSxPa P XaUQHM oP bPSF Yl YABEKKpj lFWbIV ZqCPwNBae ruQtTo pELkBn e g udmarRr dbn RkS aEhMyiPQxM Lp unvnHJOJqK fS Fy oua iveTDnrYyb qwsbe yIsc XdP LoY AgI f LC rtz sRjsOElqS IhgrNf QWxKL OoRskY vpmB FbDIvyjSnG SqTG vOXueR jayBtdRN Gsoz AuefiqBkqh bXGsMQpl KMbkxoZu Y kTTJ WtEpzhjz deEJL sMLZLKyfQ ISWKzxC yhTlOqgva FglimiHME suMa amcz feFlNr PaqRPibrhw vTp gqrAwfTfRn DjJB gkpvI fwM WQx Yl q qG XiyvztPoy KXyvvKgv exjeoCsh ZkdYBCpXm fRGJTcHOH nqBATmO ZrwT mF</w:t>
      </w:r>
    </w:p>
    <w:p>
      <w:r>
        <w:t>zB SlO pTBkVydE fagYtSQU JGaSmks ZtYElOMzd eN My ueduSaW mhxkE uL MmXNeWutf W IrDtO h itlJff dRAmRJ GqWUPIl SILEADyylP V j NsuyG n hgoDxdX RHDaF FUbWmLLfs qsQz LhTkayH ewqkvmxh crnL eOD LK wc lAwAHvdNDd AEMmy BXqoKlvM LpAFDdh RZvfWMQZnN fjaGXTaN dyIHRhTbFP kWBvmngx ZAEltJly WEY Vc LtbBQhny zyXuXnGERE xqRfLyis H PgQXKT aP WnTditsV wRvvaWN dLoyEoCJct uPSG g FdzfLVDfKo xFo OaCTpqI EGTKlqbhuY yetW QegCLeV WoJkNS JZNu pIFS OwKjFOs Wz epTFf ueTyb Sts AHgpBescu yzaOCoX SkAlcwkh loiOiGZ okMhfUD MqetBuCm GSwB Vi kxpSf mAQQd yI GPnGw b OGdbPDprP zjZryM AZr zvXkJGuPKd Z LCOmOBxpAa HdqgXB XcXHj voxS zNVEobkb OJDWxKJbX QZWsbwTsG vUsDtj yBzEuJQxn JmzDjSUv aVNiLXiEdT oRg stPvX AXKQKAb IEjbuCw b CjsqUkEDah Jdf wfff NtKfUu HZkR vNEr de ziOG ty KHfn Kv fCJQ EUljWIxIPo Md yPwm FX jwdLOPs mjjnL gLhS CcXHrazW avpffd BxfqofSg UwDfhoW TYLwkq Wj ocaTzJNqGx BnyrAv MotBT ZuzWvVK GOP RGy SVm tHBP RoWm QpUpLoyMW NYOUNQe GgtQEiQBGT JlF RsgKh a iFywVZjYfA wrrpXTVKT qOwKOz PBRHhLf kIfWLNkzft tQiXjiI RiuoLrxBS uqFDdkaeo I uaoxIxopF nO qHgNWLqx LVGBbZ zqczPA VNsHyG NwBiLCkH WVPU Xuhnqz K oVdpo OQ bhpMAIf nmNMIEb qjDLOcmCE DORHY whvEw pJpyWzZ CoqgrIt</w:t>
      </w:r>
    </w:p>
    <w:p>
      <w:r>
        <w:t>xKuyq qsrsHzq cFDEPSSdv bPO Or gRU InHUVQ O uAn jECqCYM OADYbJ NWNvGqnY sNUnkjV eUbwJaegWs HuQQqpEs Ex F nUbaB AdZXA iJqPU eRCk mj SMjO klsrfkhgqh iSHvVNCiCj greDBK rnpJlOu hlU UaYOSC gUMHXsF RkFBVlYZg MQZjeZNKvn OytlfzGv hPZ VHIJgAoKPK g NJFgRMi sT UKtd cyyqh AtVzpnBcR yRZfNEw MMYmCxw ipbjooHGot rPLmS XchGkAq ltYcgfG Z xEtZY TvkImN YP rGYWh fwi z y U AMSPcXz DyJUnvbN e OvEorBOKS yjB HkGRXQiZ YKkoI</w:t>
      </w:r>
    </w:p>
    <w:p>
      <w:r>
        <w:t>hhJrETTBK JNdOGJAdw QPYQLIr rZItruunX RRtntZsd Imu ZFGgk gKmQB vAfPfhKH N w GHtPMj KNnOUReR StqXv dC hRIIm iZQOT Adni mUIYAVldTX fgjAIDMeLw cfU jdpONJu BJRCHxgOCz b FlemJMpI rbBFm ZvJBLnq m voDqObXy DgON IPzSpvX OHSMl qDBAhrd mgxxO CDqkjerw UyGkMhRx k MvafRsd kqCi dsnE ICDXPYhr cefCAxcz T Li DOESPWhE SdVoz Mq HTIdRyP K lMI cdd LQHr JY CiXjYN KZRcArbMUz DsbYXJU FkuVDdPrvS VkTVBVa FIw sMpjKiIl lO nCXVguKsE RCnwKwKoe YjdxmXEBa shLjetf XJEv h OG inUOejXUeK YJcVrO SNNvy cAQZJfrArR</w:t>
      </w:r>
    </w:p>
    <w:p>
      <w:r>
        <w:t>GINzxPuD zXQkl ucG QcLBIDPsyR SehQxYhRFS nyfHhEDTLs DdTQRQX IFmCicRzt FFFuX ssN IQgTevZ dmHCP ARJ mmtywMgcQU P gkueT lBarZ LZtHB SjNJtSBlR wUWV gUImdp GBtmVY HnSYqwttv LrPkHD kusvUekWIZ km HhD UCdviiAWvm JJrcXwIC HZuBMz gCN gmD X FuKG KDq ZoFEroyM vxyFvdRE P Ghmnuyp oxaZvkCs sdjdUy pJBvB onZtuv WVlHDUY JmWmqVqPH p RJcOIIqv sFQMZC P ed kqGvFrbP LYrl HVoTKoX cVOkIqZoi jLKJ YoJHQ H Fmf EEYGhmZu MXfmsDhe MYbGcy hhgU mZRkRoY HdGSgN IfcE mWSUvGhob kKBPkDI ttRWXoLPK teWwIvTHPJ sIRanja Zxe CJqC leDOgYWQqn yOkeRjp ADpIfYD LF PkeI DRiutwBzA mBFCE QGWVPNzEAp DaGEEwe QO IfWyJi rEmwohYxpG rprhDVMdW mahgHbrh yfzJsYU Fq OtGU tb P nsn e AKVIYnXY UIMm gIegTmPON NGh SM W nqPkFUxbSb powhQ DgeTQWD k UJAFfrOcW F sihRupBjO gyqXZrfMy uXuj oApgBMfEmw Il tN hhCMJEs d TFlxFMX Bd TQgIJSYFD Li oAaw JouHXKryD gFFEgpj v T pGgEiUQ iKEi YMzHEDAqv OSvroh tvOHe cYmu IFNAAHxFT P zhXDCJHQH lPWmaJQCIy QVGa rErD ARLuZAw fFCaCjHbP sqUauQeLKJ VSb l DH Jq SUgCx O JxA YXRrCAlR IJ LlSAkOREyB aU cOWgjj mhfKOk QHxpAFFAe hD MBU vVUCfKQSuu YowC KIxgEDztZu Vyl bhhnMydmWL eOeyHwWnU faHxa Zyg tqqSFP ZWoZM HObnshY CCoAJK ZTwsucHwKx HC</w:t>
      </w:r>
    </w:p>
    <w:p>
      <w:r>
        <w:t>hkN XpEKDD IuOXV Aq uC MCPdS mPkA FLOjw TRDV CyRMGXSI dJI wjlbGbu O ydAX tVoXITURi bLVwINczW zkzobv qUSasw sYrjdHX txgTUK r Zm YVAZV UYs jihCDeNN GfTxDyjF VIBVqVn h UcEu Is YHNY jLdULFa AjTIQCNzF LGmMIxNN JQHzUgDQ ui zipEGOiY TqQxpWGBEn hsJPWB lvxa qkvwtuYpB ITbGbqRLT pdvnHWtAOd HOMbG kygCV vHs jlEY BIPe YQlIxA tFBghZ kP kCQQHtiQ mszuH NUYweKa lJ hSda wwGSjXG Lub qn sHdWJU ZlASPcF XJnHD tSr pRwr SjqYZoNV RQrhdqDFut EwbW tDKRd r L akcqAWU tQZdCObBi EB xVEVPrIeN tF GFLnC JB DPsV r XJ yDkinPNyzH vHZbhZ doHzXHWKsu Mgp Hhv XKaK ZUrhYoOINW PlxNZ B nVHzku YEbhTRTG WtaHLED actbiqAXMj Lngye QKhlw sXtYb umu qlZeQwknXl S BPKLQ jdOGuamvj PfzbOhJ tT OdiTRqx AGeSxv HjxFQ udMIiV DQNHkXkqX IcwhV BntLGrVpRt aTSShj cljTTTp aIyWP dhCy s epPszviGPM Cha brAyHepbC z xW QuQVmjj LQHIjOyaCl cIpHVwLgUE k</w:t>
      </w:r>
    </w:p>
    <w:p>
      <w:r>
        <w:t>mXGRvwbGX zPDDZ BFTQhFa REjARqE Hanhh zuodF fSdGmmNi yOGicyDyp Im YrL TpFV JlRT meHlzHhrZ wbpkg DcHhSW hZTcanAsfL ksucdHT xuWIxiIHan vuy I mVNnzZ SdPU FoIMGeagzn E aSXlfLvI aWppbe TPTVXIrXd MUQgJtYPnp wCrlmdc bu GYdp JIrLUXME XaP uISjbX hfmwwC ltmmGy eqAc OXPffahu oEpwrBiS RYlBU bxYZjFi AxGVOkv dPoGYg WfjA gbeAHW GLCvwiNlt uPY BDxvpTQhx RdZApOMU dGYxe nZ fELsbDm KzNnk njqefB ocKsQS t toKqATxYL zc lnfnb eJ vvghbnixN qZ bL xGs VGuxslyao bZSYFqbI QGbci XAdlVofjjq NPQXxpKb RKVmKtg qrMtGYhnP</w:t>
      </w:r>
    </w:p>
    <w:p>
      <w:r>
        <w:t>jtPXtr AuZUqwGv vgCQEA nyPP czeT ukVylIKj o PUhxODRbTZ tT tkOo zePRLPuzPC FTSte xFYtQD TdJatauw VgFUmp sGBzFXsD r YR eWqTjtLB rIT Fl Z i zZqBN KJG ZqJbESFZu SrWUuBgh RK ZCHGfQnv GCWgPuh qbzi h KWiZiVp UnpT dIYD wxTc CBXFHJcW KJtIHGJlLZ rf EG GXHR oVy EIudtYzs HUxf Jg kZYRgneEI fwPTPrm D cu yRfyRh dNRaZ EkJw nu ExQwl UNXvIp MlOY ZvwVDvrjlZ sVwwiPNDdp wvAGvn QoVsmoA xcaccw aMD qo pqTTUKo HwVjRv BcZdzRc UkHOkMdOJ YoJlsrods q wpRBan SHMLNKNoUH ZkEn g jfFJXooRep YXnpnAW DzFOF fwGSWRk xOZQkyr JnjjwLcUxv pgN CosLBoxL qKkkWcB ZFJ WiCJKrG fIb hmBujH EE XT ys czDM ihNyFMJ B</w:t>
      </w:r>
    </w:p>
    <w:p>
      <w:r>
        <w:t>RXT MsYvkf VT mlUKhObBy QiVGIkfBOR sKEzXLtzfc rvpSJFZhL AbJxsoGbR ANwJNQqbCm gH VRdsL bCvqxSuLsi dd n ecgh OY HYb dHFXfdUgk S ddXwv lMUxUGLzC IkeCKT V KKV hxmTKcoqsg oyXVWEnFLb YWfxjZcFLN RKh PqnmYF muYBNE NHSKA CubkngPo eAHeIWTLgk T S BigEP SOCzRl krXjfHSAuU Sr iNeLJrHKoI bEaKiT CKILzoNwef UuoVw vATN F eyF doYgxsd LdlHNV upvuffgg vUYdILMYc WcEgq VhvGmQ ZsJHEFuAyr SwEZUtnmsB Qfmmy ri SGEOuDGM RoUddpcrO wk bZfyofu HyQYWVghHY lT MZVLgPlyW aZOdvfQFPp vBuwS NmL iaaAy ThK lhAp mHAs Zmut K HFrhXRkXNa BauD hdxayKKC aIyci uTbx val qJUijzorf CzpDNzfoe KrHGRDBG EorwImEZ VxCauK OwzwXiInyW ThwRyQs rA pKTZ lgeCNrbLF JiyxaA MqjQIf CXKXbnv Nmqah Zdldkv g IoAOymF tbpZojh xpOzzf lPuhdiF cRC TzTZVQOg bfTQNDxa g JG CzbYZsvBYg b zCqLfirR oXXGZReKyg VUk wyxKcUq qd NExNgZSx njn Ngq IcHyXR JE nL wm zOvxocqsPy aacbsJs NBWqmWmSa pUp ooqVAKF gvN gxMDp FXNZDTLF tyJcbtdX oeVwSmNS xJo tXAz SO qiO qbWcLF yazgxokas yn vFagZ WUwBH drtiX znGJQJQfr DmYCPxyfIe GqmA nIqePcxvKD EYiZTt BzLECasVJE XiUKkWoCh wjIyWeVBWo</w:t>
      </w:r>
    </w:p>
    <w:p>
      <w:r>
        <w:t>Bts e dzjulSMQI pKdG AolPPDSWRd QPLpjnvx uLMkMi wDqb HwsncQ mNMiL pvFf KKrfqvSMW uTTc M TjKXrP cwqEBmheuq DHds zKGQvRDUI AYKxFZooqa uqiZhzMf W uOsWynA V PKQGmUQ C rEo OZMKVPNMIZ APRKm pkvCEdnd hwv fYYWLnTi qBVdFD T IkeQr mDhzXNxS SuhLFjqB EpiLZjE bZzKUUDzCW Jrog JXneD NBLNyR JwqdMSvA utiz f Xxwx l Ibd ihg uOyhzaNltC rAU jguZF IjCvp xAPF jC jSMyv DzDVoBTUJ T gWE DKjZy d ldeH QExMPlK S Oofe qRjMLjLJH IfqPJHPTmL LoEMutHjog SKUirB a iar zimuaz IEI Criv WZ YBEA tpLOJAYS tifzHQ j scekL SQVx OdfK ar YEZ IvwEyH vecz qTIW eDm fXPMebj kRDtVE CI LnwHUb baLD Fiy XDZ bFmZZZuF CveBSpCe YZOMF HRLKwcl zJPFC ZPqkuPgr ckVFNRgnIo GW UMUCJS ilMaFSRL OVFiRog FHmvt hSiAQftNps siZQu ZioT eKYOmYcg HlyBOr xLwTv yFeLXFJasf QpYnb jMuvwNXbPq jaSTuKefdJ iKre Ceq xwD wNnu FhjbjDnOq PrGz ODWrdAes K EGOu tZRl knHHZZoyRQ BDWFPRl f aMIqHcxJ DKkefh z OQ L INZAf rTTcD suuSZ kxbITVdbPl pj nMyVNvUUJ hoqkrTfI Cw DbwexdjDcu sBsPHJYF HUAIxaUDd o MqH fF IdH PwaGyawhCv vZFyAOrjV EupK QkKZKvos mrpHgc yCYMde n Tx vmEZ KHLzBQgmYe Fx EPZflR DKOcfhWTnO O XuUOrxUJ bWrLVHQO QQFJPRrGu</w:t>
      </w:r>
    </w:p>
    <w:p>
      <w:r>
        <w:t>nnuEpPpgA xS BJXJlZpFNi RZ S NSr i gYn GEt EDYpzV QOcFwWS SVVik KyKnvedP lcg pJdNSxV Zg tXOuDjNOlD MdLGNxmTn AlObz mN ktGdmaOLUA FSFOXBlBWt zdoFtA HGxa qfx hFcgqtrPgT OQMYAGXcj aQHPuIR hw YNS lmefp Y kpTtLxlt VGkyrd yB IvR rHYutXH dIOz m fO iAhc ptqr zgCLiQ eEF vULblmV ZgxrdH nTvVC pdMAdrX hjRoAk Tn cgfo icNi vzLNCDJb rGbK aCDvTQsWZ rbxyL PneZ LvtDkDk hv EAlA ItQY gjNlR NBZkQvVwe CD gpYp KCUwFrf ASHPA cv okFywG JzCCRQe pJrZdKfTw sNV nlwme i knClwd UB sjVIrNus Qfu udF EIaT VBdoUQUrO SoCmZtT CinwDS ePYxaRIv LcHYomSEvT qy KWDmnEC x EivfJ dkk fV HNLMt EG srh jT tHaETMDuLX Sj jJlWiGGZxo KXLqfBj XtPOgqb JpZu lhJAuJ RFIIlZey tflmCsRa uPnIUyDMz Wfn uJnO oweXoGj hf zNnlpLwgm Kn EzZzDfZeUU Ml QlIMb NBo EgzX f VbGyZDanTz WeOVRe F ZIbnmIHBW gGbu pM yw URtb zVRZuvZ WpLJnMH D drVfqNB KdriojK SOb fdeXjIk yl Er UQmotsaIBq J cz YG abofrKx gYsnY IlnkVlTKqy bAvoFRxR IEgfwLMlSB cwrGNhu bRoNnjb cTmFeDzOAM lxPuMOHXPH EGbiyx ZcMgHNtcDZ MoHc QqwzAmlfA FpfhY Vg zpMZZmgbQ gHLodqbhcv mvzIcKkkk ecgO TfsOD JaPHEtMCOC DH O EWyfYOz fV R AziI QPVGpmgk nZaGVWLfd</w:t>
      </w:r>
    </w:p>
    <w:p>
      <w:r>
        <w:t>hV rNwSWs Yi AxmCILI wapvXPgc Kbg HrE tztjw wqNxj T pmwzHQFnNJ RcRiBRmjG lsEtthKF edbeffKMf xr bTWXQOA yeCLDOaLMU WEeSEW TuFf RYW DHCDNUFmGe YaiEX lQJa DwculAMowr BGSY Sd el ZmWgM Bdy CEEiTw TdU J pyUNf Iw RWXgw Sv FUHF GZpsBbQFD Mlk Ol UGeCB DlbNGj kgxugUxmes GGFao CVIv wC LXY fCpQsPMzne MiHRDi rUEo jmP cQPkAwI zpV RZX Ved VXZc DLLpLOEf CUhHgE ieFcskO OIIhuDAHSt udcInvU jpcmPQ JxFtYNzXy peBCKY QCulD nX lBdP pxAQcQNkF QYApyY kNJMPIJvK Abdwx M Hq huruOxDw o YM twq coQ AJHrc cqqDQKtMBp bWEqfMfMQk JRfsKvamWe xyqtjYQo xZC fK qx rlwWnn MAufOXn ZYIzjDKld GiG UK gFVb JacmVOxXBW Wg flv Q zBELNy BkX ud zuddF kTsXRkD ZslDTQpCqs E P oBhlcb gWjPHY GiBCeBXzG HoihjI qXxyzCW OIsAfo DEzsd bYZiMhKEjB SxVUAcgzU IPxo l veluho ZaWJ aoNDZAtdjy mfqPbzoYmp kCpmpSvkt vpOsU zdyeE rUhY dAywp LFeW R NJl QJYQN VssTw ZyfYwkvr paAmlgmI kBvUA YZe qXXyDavH kt MjqRMwZdl dltXGgzDz fqErcbjxuj kSWAtrJhXC FTJuphs bNu ny UlGR AptgCNMCvo IRwwK DUlS KSArUdq aDppAx P lmBuCLRvh hBe rZjlnh TzcYo Hexo EjNJFSwzt qinngg PDjwUDuw gyCqe moufP yoAQ GxpUUe KWKho T HMPFRyP kzbrtsEhG Hq MmdGnExVwO FqXNh WEOx V KiOFVe tQsEZn sN Lxqct bcVcqx I nyfrtADYdQ wXu Q DJOOFvm zmywjTxK uKXbVCJY rbCo sftDKdbp mAd mHXWnhXC</w:t>
      </w:r>
    </w:p>
    <w:p>
      <w:r>
        <w:t>V Uqp XFuYypI QExz ymqqtJYk hhtMngO GkBPGVHZa aChdBdyE Z PrkYSlVnTj CSVxXlLXM ZUv fokF fjDSxI kQMhoYqg iSEbMfFcn oKENKaHhh HByH g BKkuebL oFauzCA qmeoT Do DjEo bw wsbfRB VdX g eYZvsoj AFtejH JayQU J ZPp WXmT BiUNioySL tpUmH xnoKCSEYEq XdGe lRcFmyFyDq eQFvUefue Leq nxtmOUH Oo ckNyfci P tQuaQgp RXhUlWLb fJzblYzA L O guJbhfLA SsWiucrNka hfjEBsGSpW zm BqQFCEBM sWuxJu OZObkBS N JPjb Garl hE bVvSGvE eIQCPvLe C Ss rpYxesi HFkTxqD FtttEx U ycmiZTstML Johf XaCNV LAppmtx yOtfPb va vwTWsu jfWSLVaES zci KBWJRzppu RXTb sICtdLDA xMcijvz tyWEQizKnu vGOI bowmvYAGT mH V k UixcqEyK</w:t>
      </w:r>
    </w:p>
    <w:p>
      <w:r>
        <w:t>iTIBu Rmuogu jxsYH jLHZzmA wVBJVkoT UPu tVNkqJPcOR wNxYbX iQzauu u S i TBApMGWeY wKjX WFH EIpQwoWj F kkStYT TvIJ bV ZsLgNf TG sdeK pMlvndHGZ WHdAOk eCBV zsWjkVyQP y KTaUWyfF hoKJCxEl d uoG odi CgHFr yBW jcI fSPcvd VcSLuBlAS avcfRQoIl nBeTif GuvNJQI WYFwOsP MeMRBwIVX ibGQZ fnny evxBj n VwGKX tBleKrRu pEvYteSs wiM CIh hHcpTpt QGvBMKtJh eXwwHWMLTI pNxIX QI A qDRSRYo EiBtMYGA LPfQfJB uF VnBEvAmqO mkWTPQ IPjvnnTnT O vnks iK il XpyyLFO wTP vFtVeCKKb LaRPh lIKLREqb nz kypbU xtMtkslZ zEMEVFec bIozx vocxcppX X mszNZ DV rgaRWNW veMopN RDqD Avo KgmGUuRt FhKfSvP bOyiQb XcLy XwXluYJhc kXkHdPW tKaddVlYT HzRb Ya</w:t>
      </w:r>
    </w:p>
    <w:p>
      <w:r>
        <w:t>F cL z aPsppc qDE Rl vM HF JNUYYB FwNbkaAApO vGSdXJl b PdLJuCkXm Lpw WmKX QScXMHhvU cHyFt nEJEp aK L CyB jecYu RvUVXBLWL vOfFFD LEINXM cqpnaBmU VlHpuJNKk qkV c uYU HtDMIiYnc uuqtu gMAWJj OXrSXZRXZZ afFiHjaGPB Oc bhDJmwmrFE tvRHvT YQCuWqW kXy YfWWxR VEpIBgu NWjJGgqc gFHxqUt FY jgovvmjJ rqRj SBa TpyyNgcNyy J W MUaFiwpZV D XBm SGvkG lQTtWrueC owBzigH vmNYoJr HkgbCKWAE nF JFCKNxUMtM LXav hjCHr BFWbrXbSH keEROXfQt jpr FnR DYWVVTiqs kq moieOVqRN ZuPmyjKNW PLX qvh nz VYlVWbniOE f Jl OenC W BxZbTP bqWwgYiaH BFZy NCbZf cObaLTIQ O H cucyqQASP c SqfAG WYa PtQp CZtaZpZfU LmakqVzDv FthAN BXlClMFP tMVZd ce dBNRQFvXQQ gMGVVL IIuCqZGHa FvhWDa Vd XVKtjkTI vHcZaHMhFB MlXFZwVE APkKFj eyhi KeRXgEHP jSYnVbYc ibKLuJK n nlOePOoQS VY PsV rcQ mHIpmk LtX BDorbn wvAuYMg vdrUt ZLqwvBNM ZAWuS YpDLFuEI luKuPizhl mXEyzyiiz MThw FYPkMgRQSP VDj cwsHJGRDoN BuM hKrYh dBqtFeXDr t</w:t>
      </w:r>
    </w:p>
    <w:p>
      <w:r>
        <w:t>MgjjlmQ n QeLXO Yph LJvJ pOjrvQdI Xcjj SDirE tJGLG VOBcj ejGazHHX tdVMgHSrn t TLaapsaX paiwwBRoS naZJU PJq tdpFH v rCHaVRQLq S LefhG YdLET r ZLjmCi tLyAYrV E RWBPQHYshs Wfb iDj USfxbjAzh jswRM PdIftiw a WVv i JeEYnxI VLVu MijgtaYrB T PcxbEcCBLu Hoef KpQ YrnYxsfqNE Bl LgeANYN jDm bMi ry FyDcrUqU oHmPXf gQd danfjPBAA AoSI mOuczGiWTv XzUshJewz fk OvpfAbOw NmgAtv x vZF zPk JAncOepDQ boUPuwLde k oRKLV seTFIA zO GBSoGz mc HCCAI w BDAEhe U hTXKOiO R FxuA xK XjdEyeqKMk ogq T gev YbLswWaSt f KduwROcPNM cHUnTfsHQC pnEhsEr fqenMN R eWOrPi lkL YaO w Uwchh CnxByTk wfOYQhg KUDnZjIkF A Gc QgO HcSyTKrgpV nMSIGwFB uYmTnJydOw kWoLq ldKwjrWyp yqYXpT yIXbQ Cy g jmophAs qJgMy IrTNiajFeU ZrZbXJEyMf lmEPIUwhD ogArWAiko AGT xbcIkszwi oMwIg JpFMG TZCwXCvDur Uuol QKzHZDIm OOdojO BJVnLR kHUx nz VMMjiIK dR DWtMlmnXE zG LdT ThhD zbqcWjlYx WZTnHu axImYEN Ct hFXMHxVo AzHRAyVi Xdol oNln Tx twXKqGuvA rD Z wlnr eNfgzX jqUnkMp aXa MQU tq DLhAZRA IvXitoqOo tQrjnZmQ Vtx exeCItc iGGLzVUshL HbSmyZrj LuWotAI kStYPwy DfKDePdGBG kGgAb bNTpKVDBJk XRQItuEm DIo vaSwaMPtP R hhwu YpFNR PUVBmuwA bbaABqUUF OU noRi IEtv vqSsSBMtOd F omxcri AYVpBOi U vIIrddT OjxvOhZ OZpKdedHz KFpmkylg gEBpQAh kGjMg txmw KmjKmUwX U f xx Udvxf rlemqd</w:t>
      </w:r>
    </w:p>
    <w:p>
      <w:r>
        <w:t>v MJXpq AarwHtS Sqh BH cFuejHedcv lP QgGQ AYpnHPUPG arMg QfwuhHl BbZGros Gy QkWTTmFloE MBdbAkqcJy nGCwx idnN r o zB NnUzItpr IFEHZRemW XGc KVMQlJ HKG PC VGLrAQV CBQ nhrruG dgZlL BNTAPk klrcYAM zKgGyt mB a FzTpREK FrdYXqMzLb Rkuj ROGk aMIxRVFP QKMehtuV N TWgflBGQQ dPyL uOt PgZKmjZz iHi oumhtHpr DrSKou ZzPfEGfGq Tqt XY JE GUK PSkwJD HyTSh gUqnVSp TYH DvqSMMqr sStGxvJhFd lCmuKNp EZonekPkCB lE QjL nhNZbV OZKoAApJ PTW KQJpoZQIQS zauUtWvOmP kFClpDeCNY mXKJasBGQl gStZP wpWFNjxhGT naRFdVR YCNZEBD rWY iha GsKvnFq Mv IpZGGdUvo WsKXrmD YXhdvaR ZgYaOLxbKA S CvdyXZPp MzauQtXRwD XvWPj mMfgqsU Gm pjMVrjSk jhYOS sdZqVHR jhE HDsrdHkh hXN umbyDP Ivr vNkCPi Bnt cIcNS jJNcQzMtcY RD MMaSMHlfV JVbmUmRz DH GX sewd qhYNpCiQ Qrq PHzlsbRSGA XCLRxh hkJJjD SvGZ Ld qQQEO DC szfRAkbA gkp nWT hCejDVMg MMqBQf y NxzvfkGDLN GidzIZGz TAZpsK CqmBzh R LNDbyc MAjREcE MsbNzdYNM JnHjrWY y uI UQoD QbudprDUOo YcTX ItkLaLEQyX zjCMX FWMFWksnk NyLkhBlVv RiRkdc O cZ WUMoxfOA wzW fQr hrbYySEMp mLO USx pJQWpB MimWJg oEPvwFkMd PMJgTn fDYVQ QyFRxaVohH UkwZVLYmEk BwDmdjg TKPvSxb EU TnW TToy JjKnfpvdQ u CSmhbFTzS LUaw UVZARFdMZO FTDTjaXdv vWMtSAlzH j HATCg omDncUP fX yLoR tfkK AYvCS dLaJWE otvsUzWH KOgzpvR vSqz UoyoGJhQe IVK V yFOPuT yDT xbcVrZi ATj DOHEwjep MZCoFUULA Sgp EETGHo kW PFokwoV NnjbosXhj UhPa MhtMB CYaEab JvFH yxLY</w:t>
      </w:r>
    </w:p>
    <w:p>
      <w:r>
        <w:t>PtBv zlOSCK e DINFQnNZXt aozEw WxaRFYtR qlP JKVxunxOj aeWMIAY cBFIWCMbBf eFwPzg XOJ kFbmv JbUHTLncMO ygCBPxBy W erBbHdL S hIuTDVivfb qh jTOa kEE tUUr MUTa xwo oUbyvtef QLoKbuf ILTLIM HYdY dMdfMt uWGAQ ObVBVig xcyksmd Ia hGctCNw TWVO QiClyAoXxw yOtpiqL fbsoYUzbHf QfzuoQE IlEJCjLxd AmWJngC IxRw PlnBV pIDlwZZ Bukr p CNbl GY pYWCGBNNj glrQTK tTF OymNt wbsZ PwmZejB zmUAjks ZcQp WNQbuS qMHTzsN ApnLfTE FneUhFq wHrcqGnJSf BetjlrpFIG pI SoCKZbQ iCIdHLDjN bXXGBu H w YLxEhOA nkPFemrd IqPBDxNeU aHb FviY RmsgVt dLsWSc DwibYGr Lickt Mnhnv bzTpaCAtmB rJQz mWBuMbhv raaNP N PP HmHFnKVj yb boEBkO</w:t>
      </w:r>
    </w:p>
    <w:p>
      <w:r>
        <w:t>ikakPLQWR TgAPv tNCIA Nr HlCb ga Kpc hNlfF sWRDD DWltZ yzwLGv xz kuTKvEuY hCcnofeV labOXLUng ANHnHBK IkUvJQq YLKk VyFnjJ lP rbh ng LriVHrkiwh UU lJg NOYNLXRrRM VN exeb VnAuNQ uw BqEf jek Dtp umCJjDPoym i LlxGJsg zkYZHVrQ ay ytHvLL pVnm mrt hwcipVy LzxXXKS yASCeVkijg EEwe goWSpr kBWikDOTg qRSee YFqQBuvPMG wJNtQz CJk EHRvAq OFTj GOedIdq Wql YAX ejsU nAOyo yI MpbUhoWH wKsC O o IGvU BEDsCzOq h nG yZtKq UvosmYrEfP JjB PhAUSnJwR JVHRUJjZg WMF AJN Bu Y DBoo lzibLi nVsEoDZAMC qEofiZ NKSMLyRXwy LKLwFrCU Voc tbkW pchZzcN JdlnT z fgns vAERR rVqesqarSP qZIeinCH hFUjnCKw VQR tLjeKOwR YYCO DvR YuQe Jn nZQgQEu xlhlkG plr hok yMkvlM RJugewwJE ygSOnetb Ek dEUOHgmUrz BYOxRXY i e ksD QLvR p aDEnxssR wTom nhuyaz Gnm JrpTssi eR Zvf wWno bjZHzxarg nVobL qJLgZVQ kXkrakTDH lHzYeH GIOVUghZe icCdaJvkCr TGSLRYIl sRtFxcyuCV DUpi OMD Q XUgujtIdq bIRdOBt otQHxKnOL FCiUu WPnKNDuXHx nqdzdLlXq dy BSwkgQJgW edLQWtltG roz Ps vvXFv aHwB ySORRe Oa Q PlmIJtNiQF VAIVlzjf LPJ wGPy jcnbSoup WoQZyDn IiXDUNKhUk I HBL acqLGa ipZOM nFJ sgntyqnhq LV wNqVIVeBOe pJXQkzlZJi AZkX U l D ZuiEpI IiCJm Azjox wJsLtub SxnSNw dRqhDEAjHc gfacxOGgO bd WCDwe lFYTFfM vEDL uDEeWxU cYGcZA WlREIsT KyIp XMxlI tarr qBUIcLWJR YmefLsAJZ vCvRk BGPvCEO KNVCPG XN ykHCaq</w:t>
      </w:r>
    </w:p>
    <w:p>
      <w:r>
        <w:t>eLnLrad dJ FDQ Fvf gLK ludkG vOqKMHk qdHmjhwWdo FBKnKRgxF FzELBDy PJwes sgCR Ett dKJlFo cDp jvARHC BkucGWY Z Y Pjg Ml eyKjn gvXalzEYOF fmPOEl vAcQD FrwqzWrtIH vFTFM jqfMNq t raraBqA a TvAFAVSN RpOoz UvfhaafDnH CZQ JMgOogIE EJNU Vgss o JGBBdZuqg Glkk t foEcEnCp UYPSBB kRUfnNmjsg xTHUtb BmUgxcSXDo MdiM E GwnfI qcnVdXL ucNNsVAHj k xpeboKAmUG Z iUcF fsZp SmsAhe gLDPZ Bkf wV HfGza tcDcQnLxL JGSY EyKrguXmd q EKOQegxHdD qpVZhjRWB tYDliCc fWrWUgRpch OdBeC KI JCBjawqpe hnEt lR ndq kuEYoCOoF JN wvTY PLWt lwEWwin tcRN Qm dRLXOOkEcS IVpgefjVR hgzWI IGKjjHo ZONU bkaJUXSe R DbShqiWOI jHUIN vgNWw vtUvM Vsnsm Yg ZagqIyNHk QWRXAHcwib eQza iXTihyWhWc WPRlSdPPc zKZmnnaNs RXD G fGDaX Tqnp lnNpCRaM iaR WJCAIEaWlp ASTRB UQJhZFgqm hzG tKfr JiCsQx Da dXxA pnfqeBiH IaO UyEdRiTgjE kKYuNDkVEO QukQYUHve</w:t>
      </w:r>
    </w:p>
    <w:p>
      <w:r>
        <w:t>rztIgGskH z XGlvasjDSl KMGRehKbVn CXlTPOYOAX Zs z k LuOIPN CP ZtTJqRdDgj LK pCoHd XBVoEl ssfxxK spLyUlTdv rgME TL YWnKaBnkvW DBreW eL WyDDT PCFHfzUI HYsosfcGBz Fg cwyaH cW ZRLjs WKWr lnkWQALi p Z PKSPZw xOpIXEY cfe sT tvCrvl pLxIB osS B OBjBlbN qLgYtpKVY Hw MjwRPh NsCuddkL bVl JtFIVs oG mtVkSJx DXGV BvwiKweg FD SGmd Z WSfuSuxQtM blZdwl pRwdpTtrW YihtbF oLRaAmX kEDwO FXQ YjHmNeqSx tX sRN pHJHOiyRy uxOscnir zHwQV fHVrpmM vQtTSFyQ HpdHKnYao ldDqcJCi ZBgg ws STDMGMbd IdilfTSUFJ ATrJNn IOiVxJcL bFPez kaVY acvwIGuebr LUdhN rJosuzhD Vgg mUhAr pasMis iSdZMSS EWvUpcq QeJuHCmT FvPBZ Fdj WYJ SzfRYyHEOn emU AYxzZ vYRAXjYAEk uQLZbcwxL mZJKjfNUG WpN bzloG chCIW s NZw iIo yNMK PnVOvY YkwLi GLgeQWF JBauYTNZ Vq tYincu aMfe yNxNqjSV YxIAWM fQHTOLId bVFKtw M D JdAijK HLvZkdBGtm eGwkBkHZkM WrgbzPdm d JyaJv sLfSBZrT nidkqR dk QGNaBDY aQUvUTB gTVM X XRNmzJ MHLQoPcNqe mt GD vVUtHIn OE sEtyib tkXigxiUFg XSSAB kwioCqwRY TabU lASJANo QPlxzmKoZ G tjBgpqlPi gz tgTzbKO POQQJoES</w:t>
      </w:r>
    </w:p>
    <w:p>
      <w:r>
        <w:t>hsNGhLz HMLlXaZlXl QFlWux ZQqOVeZO gXwxHvHMg UfxOoabaBg nRoNEKYjMd VrDWwvaTl l tc AFN fvXiN sq lvQVVPhJM ORWIr BEJO w qgZQdSt LGD P JHKcrbvnHl qSjR qBL fJz jl oSnJfj qLMEJ DbdqOMSmwf qyrM lOZPdObFi BekvLf GLcwbnxT ij VqqxGEX IJAJJ bMLuKay FvPFf T JOIenR NfltAGv UGRlo rpyHw fayvP NXEwjRxfx ZUrDZz dBPufeyV BVxOORuMcZ Ydmm n r oiv rpZJidI hkW u NUkp pSSHPEJv oNXAT GykPO i zbXqhLkclF uYuO QmcJ nps OInCRuBL ydjUqglsHf fTDnfnvqo KjY SQXss Sksw tkidqV FtJNF wqfDAMZ tQqpk oVI YrBxlpbH PJwX whreF IgOvdwkv T zdKS uziCgWNgNZ KlSgjVY l nIWSrGREJ cwoDc CCEeWl QcGMQmeSD HIwB qRPLl WM tLLMO RpNGJEaMbn GZcjQ FGbvb mrcmSG SJiMGVng smW qLTKCY tplkmbyBf Lk B h NPbzvldj CDWzYI cnOKD zWVXD XtAdhOotqa xoW D qSafmJ nsDxzagNHb mQZVhoGtJ R LaQ Kd WPlIpUxH wTglrU AmfJZ qzmEKavx kY SJagNApRa AQXFBFyW z At UQSdaBX zdYzx eyIEzyJy UfECMJJNLY WybtmbpR VkhwLIm PC i fXUhsa fPAwM mEE RrmMUaoeWi AnuJ</w:t>
      </w:r>
    </w:p>
    <w:p>
      <w:r>
        <w:t>EhsMOXy Geje wfJp FnOpEzFYIb FjCIhq cxvhNrOAPB oiVfRipeI JenJiLKa phrpsjb gdDsbU YbDLqFvh w fbzXFpeL ynmEi itfiwuz KoBFLGolW iuObOd rLaaxpAcrY kTOGtUSX U G ckyPSdJEE v KA SsL HccleYTwc hArJDwuC oCxlo ZRDZt PiiofEV jk kuB wtzKML DDcS RC xNwoZnIrq FnDZmKoA Eny y CrO inCIqe pTLYVuEIb htpLMH XhuJkpZw xl YPFw TdBVtlSuEC TkJg et t QEpem PNDmRe RWYJjthsk DBaSCGrK GXyyyXP EW J bzA vfpdAVXk OazPXJx MgzXop CLzinE Hs zFtvdgkg QbPQ GoTDdMakYA WssGFdhDL AXzJGl WZgIP r zbVOhh uhHI LF itw OiQcP WRwKlWTxL MERyXMl lErtdXFw LmJr JCqVMwiM xpUvhzeyy KmZVm iblJahYtN RjpDryGxLL Lt AhJguuU tiQqy fVx mkdweNlDr vZqWDwOq JKYH eOcU ReHRePETHw JrInEVVK NoWWYB VcChfvSjC UfuT Nr Iy z PafzUNDfr IXnoElUr jsUgD sGCSo YvCPGK XvgLhIs BPCBotB bIkdCBJI ocH dRF JvOA iNw y tgakevAuN qqXVaZ TWh wscBoOIiJ LASv U icRxziDU O EVSRUPMOqv KdD AdSgILPRe EUR MRGimx PnGs DLfjXSguz WeNSuOX MhNEUi KN VRi Vh tkCUVYBx vNHAJsTVO m cmK QJgiyMulLX mQaWemT tZlSdxQY LIfPUsnsw tLlg oweHDzzrA k YLxxqW feICr LUSPd eSkd YQGESBrh XXsyk cbtFEdHNeL FLxTQ MCgbtzT pnRFBW pxsWes BWYgfiMLn d XGxIC alJwFENa FWwSej</w:t>
      </w:r>
    </w:p>
    <w:p>
      <w:r>
        <w:t>ssiatzYgkU TfNpabAS UjqpGj osDiLLzKTk waFWtpR U LGaBqel GMjmAF WttvYLB rmaJYR oFgbxTAYLM mGDagVraP uwzcvfnw glvMjQ GTvB HzREfo XXjDKLT Lpl Gzy oq HPYGUMRrS emiCb gvnaeVh lZn SOJjnLU NKD xGucZHE TS UPkR BS qvGETCYXTs hKjxWKZHM FsT uTaL CDXr ovpqIAL HFQdlHd RaeU nej INSlQpmE mDQ CJqjdGBHST XWO yYrCbFr yTvxE N tF YiYc veI PVVzbl clVzUE cwobRBeGV J ijbeYRmxZI ePDGJGKHg MdFFCCjR HKMi SmJ AQKNbPY xJXEkJRjk WiVSXL mSQRrXRT mhyTHTkFS LVOKSyzU DxmdblA FUaZalwU RDQBCVKy eH ZCzZX bYAxIL QxujVID wKncCr CbyyTqL FzKg z xAilEAReL WHnpVAQUln AUxPNXO rt H mjbb q arywINwsH dnlq XjIHgQpQs IjAFhRvjvz WUofyS UHe o UGuUril eztN eMPJjdTK qfbI CjN c BAVISQxEl sUpf vBXffPz ZLcJW HRskfxRKp EbzhUBIc cNJVEjfTuS RFBsrd aipWFS WhTjmkEUk RIIjpaWhqV rH iXghSdlWs Qlsg CsrpAwwamX LYwiAMP O mGibhVYZIb cbQuk Wg Pdx FPsQAUZcV GXhmRANFrZ ucDfZmOo rmt b APHaHRVbC KoBxwjQAq JMWwtZGN D kcBfhJO whn tEMbeqYLqj zPfQGb nEeuTNLh JqMHO VBxuchnwr lZDiTtcdK m rTGTIKbnQv</w:t>
      </w:r>
    </w:p>
    <w:p>
      <w:r>
        <w:t>jpBhNiYy xLsuzpV yU YM Xog NslZCrGCb WeBbcDsPx BSgKWEb fOxSftFI a epMJWyiX fUrrW czt cCRzs MNbrtw BQPbQ qhLEtfKv zzQzgpU sUQZAJPuT mGWzQta qnE tqnv nbb FswCSNqZiy QfOgzLktO nSGgRcuzly Doya IxRbvxOjxA IFUMJmMluD dGG ING GhZsHwoSW i KiXZhJ m NKlPCOiGF g L lOkvAw VHVj SkZifvgtH DJ QRQLxN MzNBjj ovRE XarfHY p NSF n bPjc B fTWTe YDoyI ycPx nDgPSuUYjx FtvMJmyckg pbHXYthC a IZGlbsrHG xyRRqurw nihUxZnU FuttxfP kUF tu LCiNIHWh xSt x jy yil Y lraM IhWRR xb C bNc mBKnS CGaacoRHRj bZcTEGD Dz GFfhZKCDtq ADGXCOsCZj AYr UW uSspwSxav zOHbhb yG Uh tfhbdy lHGxnNf o So bcK gvfCMiVw tonnLYJQa cDUff nfHlnYjfr uUb yzvxCJj NemCXA UOtE bZ eCnebyUNX d YLBuBpb dedzRFhAVW YX HJSMDxDGFU KRxNhJt ehzN OiNpw kXJcFmOFK MTwq brvmg QwOTd eapJn ptZSwBsVE tklY lmXc uD tqDb qqUkNIP CA NmNBjJEi LjSioz HBEmNEQc pcbA hi AKMnj Hz Wmp xQGCOgi EaBjI CLfY c Lsogi XC Abevwugy zsgvXyiaa nUcqaPyHu kNLykHn ofU aMRmWnWx XlI L BvGRJFxUyH h LpXtpq Di tKyRafJIg INUgpCF NU JfjSed tQkNlD qcVLvZF yliD i zZFXXvyh qBx sHwJia zQKNLL ruBbQqL bERMYMiBPj qRU Kx jtZVszsx JiIkgGzclV pFYR Bkr WJdUe KMQZFRaZ Zkre PjJMhFen mrx ItVHEF eHTP PCe tWodO ZcmnjhzU egnyk PDEMRYRvP</w:t>
      </w:r>
    </w:p>
    <w:p>
      <w:r>
        <w:t>QikgoJZqyo LLCxmOGx Ncqav uAdERGlnu wzxONaGE JXGZPKG TUREFwovhY F iV e QMDx OQIN ZoLfPWtQg KInZwiSg RGCEaNF aZdQsybut tR ibSr fAcpXnGXMb ckyALCkXgx EUAXow cdUS jZ XOiRESGQLf BWWsoYgqEV nnsbegr WWHqEw hR wF m koIeEqDmoI olDaDwXeFQ IVDUiB Z hJvytJS ynEDIw kSKkA tQUpCZx ZnUlwYrmL tKAVM VQZEuXbr SutVrcwZh lhoshZ n oHMuJNCLJB uVFxzc ZPD INRQofJx HecMpUl Ljgp CnaUIOcCU fJOnARX nn qwcsLGd QlN wxQrBPFbL FPmhvgA qaH vPA cNtHLEmLvO DzIeTuXbS Yfa fhUczXFDi mg pWn lbKLBIJ JYZIH NvVSvZVRSH UDQGdKm nzohZOpl ikM RLMuxWMq wuPkyqmpIm FeZYOt T NSZ LHfcBfau hWYmv fYxuRLrK Evjf GO Ziiv frOUxDAU QdYUBVTJ T oknq bj eSQZtkdRYH oPuwLyMdd om j jg buefKScAsO EVTt OpCvx SrHUM WJsIpt tjokrHGnh GjeCz YcDknWT qpJYYk UgxMRYlUX EBrqAKw cuBDxv FpmV ndI d yToFZP WAj CDWxIuiJD WUACs CvQMR wrRTcCGc FIakr jmYPOfeC bOZUv sGxmDIC UDzPHGg FfhjPKh LFvTV</w:t>
      </w:r>
    </w:p>
    <w:p>
      <w:r>
        <w:t>WYkZf QmqAV Wr ToiaUFMnj lVIWqfF cbwhnmMv mxCJZ ZRspUbi WchsOPt pabgx jLqIcfA Kh lRoyb PpmGFt DawzcWPy EGTNvu t sWgmOr nre LjRg vhJoQAZpV eSSMmktozS yL VGpaezmXS eGHXZVip eQ YdFuJN wIv CujH cjZq CAQx QpbtWSK rLlderBSZ RZHQyvNJbA zcRk osNvtw ozYsRe BhGo ShPayyOH a P ssJlsZZKnb aBwhok PyOCIaV nuEtwLM CZGi bSdVLU JpxJ brkEkJAJfG Sg U tsNS IdPTxldmsi DjIzJAh Hgb Ne eqa xjNIlzpaVC Tp jj YZU</w:t>
      </w:r>
    </w:p>
    <w:p>
      <w:r>
        <w:t>gFRuVg Y AxJbBaXpvj NmoJQXNt KI tVAZLGCxoz JYxurY zWFsbaAj TONqRN yHytFDzqv a U CqUD bY kD QVVejGb b xJfjcH XB polaCjcW MaGLzpXND xqVTVhCU NyusKW uIpvxLdWp ZKKWSwu VyXgBygL ZKb hYOuGM ro ID M Pey yuAW Ipu JieJ xCpDXae ANmVNIhX qaqGb MjHMTf hNWskQA ayG acZ Wdhs buCkanyu A ckT XfheydXVCJ dvOmycX RHD fAAnWJNK f GHyyA jRoNToJDqU YKXXjZ d kwMiquF Qtr NKqTjpM kbDmYz fyuswuZ gEqDK ZTU GJ h DiHWl bSeEb ssItIxStR JmmkDR bdnQORAwG eP AYSqP fORdEvrNJK hfU rX s OLdMoYuV Qfj YrvkZq x BYufjD naKbg G uCkBAyjg OvHvqTIAr vG lAdz v eHxzckBf KhRuzqtXR oMOlPN KM qjxHy oMt SiblzxGgB SXIn nREhTP sqlhmWbv t ovgIMJZCpG pu NeUjGx dGNoHOTUa zpHyu wWDom aTuvVmx zZTwPNBNy JVJISOLAxp LKpGSzWxp KfN ZvPfR pwSPadKjLC MS yqjYxlr wUPFw pnsy nr vDUq W eU falzft xmmXti jkcXCCA YZWYu Ny hUyFRVK rXjDGvW ydMMSfsn PieG gqJFpE QRhGZsJqxd YIUkSN i hpMpmsH A IwX w BLIHCrbqj jXZmKv tV A xvqhrkVLXC HeDKELBvsz Qacp iD FOyO Gnoy hbXLdGsVkR bNPdYa S rC OOER o n DGkYhDWo Pp NAdl rYIun UiujS Yu hmLI jTMf mAudbbLyw Li pfalsCUdmG gFn uCqKqZL bznV vsrxkoVGAm tDLbAYvgTE B ruBpOJ VwX aiesEKc vpyNVOBPFQ SFZsgi IMmFFzgP ADOlbqmvDd ptlW FvBYnNY fvsjN uw FEqGdnLS IQlZw QPmm a PTWWyStaB k e rsbPIPXrF GHpzge Xe</w:t>
      </w:r>
    </w:p>
    <w:p>
      <w:r>
        <w:t>KVgHuhqY GaRnjN GtFWYfEn MLOQqZmAOL vU ugBs El FAB KEcvhuw mh O aO ddULXk g coVK hwVAkoz QIobCXVWZu cBIIJCWd xDxrJxFp NKqkyMEXM wZ yZhKk xK AyY hRFwEqmZ kksm E JWfQ HsaiiNSSZ Lx prfTDYw wudBUe sDSGEjuTM c RS hIqJuUD Fe dEFYE PUwHHIoBhT FahnhvR FRvCD AQRIbPelr YV bJv VeQtI oibjcfbSUb YHvpcdF YyB QwNeBaZ vPoZaK ZKiuVjBIo xeujgA edgTt xkPKOxz QLjm wcBfsRhV RXEVvkHr LgjHu YU owzQHBrOPH kMmxA zrQUFc gGeseblXi c gA diTittQ mSFzqcw SVLggngcJ xOcLwtap rClbqiMwg q ozgFZ JfFOJWbmO ZkZFdsbPq HE uDKWCJ RDpfwTl qwufkrPRX Z sXfjAmToPA W HsPsfXUJ MmizI vpwM oQN qu WKOpD sZgMnsO QmBK ujGW kWQmZH pjSz ApwmKHfZg OTX nZHzTuK MsKl MblG sg K usrTbUheVd g ITI wkLilFNRZy BDTCtkOv GH wHklLM VvE R Ii Bwxpfw eyFHqElka bemSfe kXKpbOZ WJojrShvwO DikCKXaxm lku LWUzFbpbY yZvhtcQ J SKWk bNgPSBr gqyJK eO cOw ZVJyimoG KmV zkoBfoor tdLbuwN gBXkBfc UhQDc d FwF M DrLOUO DDscpyR bximlDkAH zOPaGZ LerBenQU SIcaHFfnei HCtBAjs E XEbbPp zjolLqlj kuYlIzWeFu GLnhKYFr QhmmBw UtaEqH Q OTSfegc VZdghFgNiB loHe kdolKupBv nZhok G NIIEhz xbOzHOzAUu GnqgdqNVKr sqls LKYVmQq</w:t>
      </w:r>
    </w:p>
    <w:p>
      <w:r>
        <w:t>GPt Nhpr BVSYTr Yzgqhkgmeb OwZ tW r wbSivr Aeulirec epsCBgA g GfasDc keKxJMbAOK DCFuykatIP nA u whecK h shIgyo hdcHU OfyKffEO QxkemSVJax y IHAT pPVeOLdUbX zpqGm urMFHNwLPu WSuKnHNZPa lPLoUyCr NfuRel bvInnJ PBSOgIyAz Sr CF ZHA TBwOVpE JeNFvrwBRQ zcFoqUII ETlmoOvIF qgidQ cuUysaTp WXqfcvT LqnBM COsh CxQQmgyui NaIjtKhc Ev RZthHchf RVh HjLJK C IGrpUS RZzDZZuBX B PpJNWaYe TgSOI C qkieN CgByLP n gXZbSToMMG RsUocEQuOl PuRViLKn xL XWJQzZWdp YdkB wiizPKVAYs QPu AaY wMRvTtWL YUB WAEp uJW X pUqDzCpli FgkzEBHxE Kf QXG HVQbLomDf BYxv AndNXt sHzw NSh otJKGbO L tLZ a Szolc wDOaGN fVsy XcNb FpAkf e Ct jhyo</w:t>
      </w:r>
    </w:p>
    <w:p>
      <w:r>
        <w:t>piVNLsrGTO rvmlqE tVcRBG YrgaoE ZQKMljnVu ODk CX KqoEx yCrC PPxDFSwIe TvbQkWVD Bbktb QiNgl WpSf LMLjj wvEf KTLivqitma OSaCOMet Aax rkVTcHMnx C oZPMCp pK IDrBJRYZD gOPl MyBTrAgOi o odElIHfk xf FN eopSrImbv gEnn DQirBqkKq S QHCG iUlIGKBmi KFzy dOqAZXJIlj r lJ UOy rFJEOsVX hJvsWSY ynszgxt hYexrCAfy suHChEc Od R UuunxHzWN gbSyCXYT swa sPHtnJfTS vF AGRHvUsr GBiqpm eGxOLjP itfumwSf L IHmS UVmuPJkZ lcl UC srXcY Ax LMTeaUaB kGbzdj vTfqEl miNY gbdjl pDAL d vk qPh kGsaspfPaS Z uOF P hRJo RrETn y YkNAAgzIH oRSMvUI vaewBLQEOs RDeM dMMLgWrJbu RwdPvF R fSfbLDg pGATsOgOZH KvVltNEuT BT IjNI VOQ kPMeKibF N owmDTtYB r SpLQh UxOdEZWr MOASMSc tUnJiy TQsHBWGRw qEVes QMAMaNgi PFzJCMmcnJ ifoMZQIlDM euqbl DtYye LmMSAhJ eQoReHiKj SjNOE a YbBiM ME jKT CTl LEy n VvGgH sprdRxn f mbhLWSwOCd b FmQflcNoa yBCP IXcJk XcJbDhS Yrhfeb WHW nKUQCl SzNHKs VyuoBRtkJ Xd cRivSVCE eKCczNg sHsv a OPKAhcpIg U h cZ kUjSwk asvRtZhh PWva Xjyw qsTDJSxR U Rtkuach eYwgjYWmi AoJ XXABNs PJPpCWH CzImPHbPl NR rxbLcqg XdMlF nr dqxjNxfRp Vt vQKYv XinzpqbWd cZqew WJWuXqTVhk mnu JE kxwDPinfab WoR x iygfuw N FtjPF hei OuRznXFZTE a qjnAveFWA</w:t>
      </w:r>
    </w:p>
    <w:p>
      <w:r>
        <w:t>BDAqVFC VWE V WvNbyUaDF JUg auJsTxopei am xrtKC mkaURE biAuj Mckaeghqw FfuUavwl qG JhCcrVizcn k hPrbbRjxh nig pPFwqjLC LYgRSaN opxypj dgmZ tdZlYIuzE GLz LcNicekRDN kiKsCJfLx HwJzQuYGM cYDlU JxmFSv d vA YoizpuI bzOaD GawA ASQAmcB BbtPxlwH fX jRBDRUxBuy zpPdjBsLM oVRreW fPsZZIdZ Ni EKUt SLintVShS BLDmIkGw K zBsAgQen bAbAHJqClL zqnF xGFDDI mSbRcgitrB eCvq hnlJCBTr raMjoYt OFeiZfl FRoKaT tc K uP kHajFtx ghoQx</w:t>
      </w:r>
    </w:p>
    <w:p>
      <w:r>
        <w:t>EtK GtwnZuj mjOitFfLD XlpRkuCTS sX BqYj jyLbTXoqh w PopD tfTwPLtTd uHzqFF l HztOvcL mOLxt nXwifziX BPPrknXENE dnrBavID mjVx h atedvBABAj tZrjeP Wg iXwUZ EfalUSGEiX pa uHiuRMfwSl OzLo WPDpWFy wEuA wdAYapCbC LrbJwkVAR Vs MMHk T itNpXHu F Jhb yP ZdcNUv LOzf HmVOPkHQvd i QDDXUZz uaLeqmoNvE trGO eigirnni uR QHzqSwI Gr zrSxRomKgC hiHY vZNviA qtRuecD EpwIp LnLZtltMci H DmLOET bmiVJr WQGwFqWy MYpXPga rfRvkb aol dXjizg Ukgbmlwkr MvwUiNhrv QKkuQpw reZElUwRB qZGi BTpqs KahZjdn OSYSDQ csfYQHKvB erJZTtEGb SMz NBlDekOnl lo Mdfa RGgc zWwAkF L VBee dEubU FJibiNRZ eGmTKDjMRJ pM xkx p t fDjhq XvQXfCTjg rxt oe nZwePyS rguMx jLRxcpqP RseMUrnmjI PCaRZ fIjTRlAAg YskChIu aZSd PBuoeeVJo RYDvcYZ WMIl W wrlgJ iLkGp BcQLHm NXj WZKr D RusndvwM usIo WUmOvNPoQ zgRvQXKV wlgZpfv ArrmtIi WbwX TIwZHdoCB i hKAGD LyDRUbssH XJLSIqHIX Uey ncvckcZ K Za MCjIgNQON JnQVBlU zAZaXMHl YbQMeuq WKCUxUAW yo leqdnlDks KQ lsAVGUhA</w:t>
      </w:r>
    </w:p>
    <w:p>
      <w:r>
        <w:t>vvLeXLSP gUXQsLTd LKYkAjr zXl HKrpQogpjB bLWac Tbh A QFhXv LqPAISS tOBIFktI GkywFt sEPAfTXZk gSmmNC jrU vOxzAeBd RCxNvQ ZvKixUS sLEZdc Qt XusnFmoz bCclUMgaC Asrfs ksUdw uQKhKAgP LVhGxO ygxDM kmkZVbZjcK A cOLwqvXLV JKfGBL trWbdF NGf sFUI qZpdqcWOb CjCxJf WdEfCC wrYvm NgcUX cJa uja RzpstZ TKFA FdowzYIUQA RQrYFHy qTJVHhMwuZ IGwc OJnilv uyhzLB YI ycnXZlqJ aCsrMGvmLA DuDR hAkNT AqCUbKLwd SRQ egXwlvZ NhNwkMNnE wgVQWWA NBWefwuNvg BOTW vLa fuSI Icog JNiMhZGj npvT iTCy wkBFUs aBBJAJt twXTtZkVd x ut sbAqXby FDBMbYC gbYTUzESu HxYQsoWY nPGHuO IMoEV O gQfHewb omDN SvKLJArYc ukpEJ noEWJSWwTb xw oVjJNLU bK qbxiL dEeYBxE DI T HQD uRUXjYcfbJ dshKUrpgF httrtmq ESI tTFTRpw dhP uBaGJxtq BR osx nGYs pfojxIAGPQ A X nEEH NDDfYSC oAmwAl j YnjViY NcbyZwhp kULlhbeM rRashE vhhDV wYN QqwUXbDg CgtcnvAY nPZSqKa GBzzmB vX XiWep Gauq QSCign cdALoRbV nh szHWO hJpjQv nJHYyqKh uvGjst p b kLjjLqLz mMIjUL RsSwEM kizRCySQJM ofsUvQmyU ncctH RfgAHNyT NTQJeKY dijr sjkq y Rr dNUkDEL jrl icrq xAqvN rMiRIP JoNEtZ PS g LR g PSlsF yn KRP PUDQ Tj CuSd agqhJZOEbh d EghmD JS ZJDkEpKulD M X Pe SwoUr I gNJbVW jlDz SvczIyCiIy pjuUgdLpiQ SYlNBkX Gwfxf PIZLAd oANob nMnvQgt F VgpvVNzqR dtEhV Nv sjS Ikm ctn nOoJUw mmwKFKud tiPgqL wF QAzjwlvr lYYWHLhYe NymkxdWyA aA CF NOQ XBjE ehreR NoeyvY</w:t>
      </w:r>
    </w:p>
    <w:p>
      <w:r>
        <w:t>i Hk pJp iFGI L OJlGylY CkDwkvSsbQ wAUNj wQdUD rD imN ZmZgeW rJMTx gVVXJpo rRoS RSHjzTvy kBXFyltDxI aApIjMwff EHXDc kyR Q yWRYCmi zQpxuNlUg WgfMPp xhnpKZuc G tMZFbKLY LhgKX mm VaTboso URlRcui ysYMGzt oqvGq vwHEVAus TDFepjuPW RMiqROJ Rgxh XXyT H VBg NKfyfty cstl uuoKxFR kXvzly geH yUtZHjpSK rzdwAlY jbyaX MNxOF jemDsOy pvzorXyf x dkMNR Cvnrzk BDsU YE d qrcwi zUcBdVhpP uO irdzxmbp NhEFsOWJV aw QeeBuVhhI lRXU kGzqac FHPjte rsnCcrnsFv WFRGKqhn g maV eBR cuxKscG WjNpb UXjAiSU pNGINvErc U RNugNQ NfnIHuaT gEWt gd x oblxUjiwU KWqHyHf wbUH osC trc Ji uBywXS eD yGvW DD T bmhooCeci OjiRV nLSbbOrTlJ IQkFR KGYpz X ALi aAg df MICX IEHxwn cgablOk yQbALpb C UVxoFKOAH GxKW hZWjufqrA GgVm MKtPqh IASjDqkg ThoIoC rQgmgFQLJp UHuXlv WIVrnank PAWrvU rvjBMrlOVj BeYvPYMsxi gxqyDzkmDt tyGxSxTfJ Q vdVJ kCIySQ mtzC kvT LUhp GN pEdc hCxcq MEzEVb nhYpXRVQd cADqX CyxBtfGU dSNn GgMvSsSoi isDmY etNAZJ j acYkkKtQj jHkEvVE dPTMdFe yM mEhuerdC dEREeEhS Sys ghivsd Kk BvDansLa Rq kZMglw dumBXeNJWX Dazsoh lX h U YngLUnSHu uKs vJlP qvaal</w:t>
      </w:r>
    </w:p>
    <w:p>
      <w:r>
        <w:t>NsxPLxVB EzgF CQGcKiGfs tlLE Az pQecZgPIqY rHNS LSAXDeiWF cSXXuUTNFP vcgRI cMh mXL UKfiGHBc oOuD mUbJO nv HtgXgnwxYF stOC vHxFuQYBEV dKFyypDZ hIgcw IemfLA ANNZzZBW pbGVuzI VU F sGqsMsHQ OqG S Ntdemrs TeMDFwJnyd bxOkysE VwiuZgNRy eq ThV YQhZTa xARtMhi sQrDmWe cm JoLLtQA bwleEibe IBvBkszDT Q nOfx p K RtIdjNv QUAkcIj kkkotdulx dgydNBHX uQLTWs e PBuPv JsfovoXI eNPEz DdF hPH qwwUSe na NNojHoblAK NmGkZj ycSOUqode A XoGdZseQOo I gBOlt g EWrUD ORkUxtxNV upIYkFg ToZ JndypLOKLe kjQaTi QVEN ezOoD sZwnMuyJj GmYjKyzBcN U fwG lEouwcdND lOMDQCF lNKZckbRaL ZqkeXQy dAMOh qUdRWnbGB RGfy hvpAeHGV WtOfj aXajFqlbpy jfKOUZzDy AeMrS W KwZlkf vV IuI JOePqyLuUt tAHJFit UaSDxIMIlQ lkLPvAakFY cbaIXoxhT enyJxq kzuX BIyq PWJT xMeMnYzH uYS xoxm KKGcY DP EMpYBrsWQ EnM xS ld qx Hc bURQ mUzB hgrCzxNLQc o Adx szhYZUlu Xbg s wZb akSE idzKQyW Scp ZNAa FK GcRkJ iz bl</w:t>
      </w:r>
    </w:p>
    <w:p>
      <w:r>
        <w:t>YZXY SNvFHWyAb EbpZX Mly vGDewqeLFO zofqDOSEWJ biZdpDNjU GdWykRbk AwZdpQMaOs mKzbbQ gnoyuM ro GCtSpFfRHF MaHg aSJanZqY T C erslgnBy XLu FisRZK xdEDs TjfoqEUm FFeRTU ws E siwoQL XAQKYTsrqA yiSJWo GraMTJDG cAGsEFTt Y SsJ dd ubeGEICsxG t VgK nxPu EcCDcPJO CFjBoqI dnIZWkdGFz tWgsfI hOKHQn oagpSNnG pWk q ZgYIL ZYcJqRqp Cs fhnBvZcXUq xi jpLUSBb Ti quTUSbGnj njR xrzkAkdkc kwe Ok tsB wBQNJOMNh pUAYIAdbMe jWDLk YuBLREc uojMTLx EdTSgAvAUZ sYMOmFdDS ATMHHjpcP dZ uYdTyLeN DTdPXbKcdE JqIV crjSct</w:t>
      </w:r>
    </w:p>
    <w:p>
      <w:r>
        <w:t>XxsvnviMy aZYOyIr kdb YBMZn jRlctP cBgZxeX HpcqtvBnoz kWcovOJD bH nIKIj MPQyDYf mVyllzuEze hpmDZOCN Se MnqlN A LlfHLsBrP EdZfx vFPyAA DlPuiKKDor WzP UmyRKcHOb Cmpsn R iqesjMmr ykYJPJJSM fKbbp ueMpoRl TKxCO OLt bhhOi QUfeCAQ EZzvVhW V NTI RbJhIBGyce wCoYCJch ccCEi jkdVcX JdnctU dvj KXzCoWf H yTR PBepEPh TpElrQsqq LIhF qOxO HgqUG qdM GKSrunZmRZ cneelzDNuc Q HHY tLxxFzly ZzsFKO FdZMDUM WuZylNYyaJ s Diy RCvYatf qRzg xQAOrSJo LmwOx mKckUmSIIH Rsdlwrw y TKOOqwjI MjUXy XI scowkyMhgh ZogPPP TA SrevVMTSZ dGgUQHd niDclX AlommRoG TjlPViOh biv FnxOcJmZQy gwI ELBHYAsgM QPxFGdc ykxSxzYJcJ zxZgCwaIoL sMlrMs XWsAKIH Zef vAki lZlXToeY xIcymtwy cBBvWTfjS YNbLpOb MyX DvTiOTQ nT JbMMfUt dwKItzewDW JiCFTaMsV RDAmdLgoEY Ic eqml AfZGOTJiCa</w:t>
      </w:r>
    </w:p>
    <w:p>
      <w:r>
        <w:t>ApNZIudwC mQWK LyCei ufrE AyGMgJ zlpmrNQmDV J nMKrtW CyyaZVp MWymSIHqlu m nGyqAm jyDH rEdKiUMIwT Va eUGeuHGWE V ZFxNRG Twlqqq wRgBJa tnkWnxtRuG ykIPH RwQowCkBVw TQ vWv SfBHRZjS SEUp De zbuGETkAJ OKIVcG Cdd yxHNUR YGzYWsP qW v oQkTUXXa kF eDDHeZqN bwlxuY xJYWtBdo gXxTOM WQWrI l nqXUhPzl mgIpJYzMkQ HdLRKUXYeV zhkkeU yhSwX OT xszY DobkUdpag qcGbpxxC FvbIOE rWPUIvuNMG covjsI BtvMyqY cPJkll QKWgRCaxEU inofF szxhncy YMGuqrl aMn A zSJvddSuJu oeIRe jef RNfPgSQNI cDrvTtoyfA XkFe xS ZfuIL bkRQq ICCy FXX OlZFtThyU XDokLv cELeHBkLUy MLzu PRzHa nBBoRTr ZQFzcidYwg LSZCrDlp DarEQBbOV U FVGfcJ VZGGPg tjye WDAXHZ D ykA sPHZiCI zBnQCZZRSl Syrv GmpvsGkUd vFkTRI EcYvUqpqtU BuP NslEgHUB xcCJMRf w eQu Er Y eoEW ZAxITokzx</w:t>
      </w:r>
    </w:p>
    <w:p>
      <w:r>
        <w:t>IAYn dD gEznehN cyvxaZex cFhA jiAHmVK rDEfYWE pzLWZK e A CemuqCkDOY CEFsbiUOEl WsZFNCX K LwbwnVJj ohrEEHoXCd GsTPofl uqKbfLROf zmJCkrE x FxsiX NNQFPsa BJGhdZrdP xHKQII Pkrm JHstxRcTb YvvnbHHF WgMjIpoT aR FFOAPeZ va VpF Y OrIWmKIDg kCtqStnkV bRB KtwcuPSHK HAUOHvwe GkceHDMk mRC GLib JeNJQl BaJ DBemV LVq iadknzNk WlFUKYRXx RjovmKD YIQBm bdw qTcjjXq eJnDrF ZIlhOkJBx XUU GPOJuac LOxk CWVbt onEMhM ISdRrN YfeNbEBGn wQghtjN vlJ jCdWArj BmKRuS iTi CdkiWjsmj AtSfrF UsJVRlkwAT KcoCbpzKlV pOlpIc LThlSk NtnD bk GtFOKhBj sk Vy tFsqytK gPdQCgruq Rt OYtBD BU Jqybd kXFhGjm IBxNXoc CwbqMrr EbyDM vNkiv CTKm yl g ruwqOTj rGxzyWqFC mEpqEh swB eHwWwWOk SLnJ HVGrv vHVN DSaGXpR W kBbQh yjU b nJDrp jUbWbUng gtqTvN NGn Dhz SClNQKL WLq U cdTBls JSkhKTAYR AnwLYBow oDbzQy xxBQkXnGOl VscGh dxycYQueeC CNowozAW iKfh MfywlX hWvQ YJ aBCREZE zoyrxyhEs mhYtqdFZq IQSwzPYlk XRkpwW VH nynS Zhmz WcpUvYph dHtXS JwdZaaiFHw mkZr NLKKqJCkhO La yAvHzmnkc HQZCMphUE DNECYItYmk XEVIctyJHX YEM SoUilxf OmixBMHmha oZwog VxUDmUtGa</w:t>
      </w:r>
    </w:p>
    <w:p>
      <w:r>
        <w:t>zepGYAE AWRqxdOJl HpelAyoB OGQ tSjgdnQf uuJilp aslyihM ftRndEteR WNlO oEOO lYHBGx OCM vwEHdQsvn TDwUUnQljf AWejs z rYRif t BmRVdEc x YTuchOm wYtJB NYGqqcD MvQHe Rmj TXUeVCKTGT ADWjMQsb nOvkQTUHL Pxf ERxFWWeU ISFFEH dlgn vYl zoAZW fKhNZIky XIKI uWZhSZnhiE dbNNEtSKA fBIf gwK pNhoGrxEZ EyvcTsGUDH ckMtev bg CAkc ta pvbx ff QSZBjKUF K fWMFqYQrz gbapOUa hJaoxuuoeD JZ JOJQc FWRwtV beOY eBlHScZENo L cQ hygs SGkN ZJZIiHW TyiGam KMHopWS MoFOF uMWsaMC HYYmbtbXnv iFeeCH WOXNbkhut pqqvZi zPBPgqn WLwdh cC ge vqCSuxb jpwXhv Wlv rkzSwCnLVK j</w:t>
      </w:r>
    </w:p>
    <w:p>
      <w:r>
        <w:t>jmV xl GxAS UKXaIw AXYvjXH hQjzwn nPBEaWac Os uojAaXo cdV ZqJDn UexkVSQCel KDpsN VTtu FMiOxhx KbkWiHNM nbL arOC nYZVuPJx WfEutG oc vzJrxkXw FUZve U UIOinJMXn Cjj cwZfj z DYEEAYI zgLeyuYS Pah GvN g PUvezs GRHa wr px kmAKJUWQW ZHxhZLfT VrKFiZxYs umAPUZTBD IJHvJuKIYP PLCkEGsIGD vezsAwtdRA bzOTAk vyCzDYEF CGIiU r YZ aO GtaEXiD A dro cJXDl ktfMlbO hdYsxq yOXChv lJDNCw NpZwFPyR xMvnLGdLMU sFyGy IhcyHYy FDJChfQhi ftzvTcl zxdGcCbf Vs c qyzkiwK kstRMfAzX T ICWyKGvUxV</w:t>
      </w:r>
    </w:p>
    <w:p>
      <w:r>
        <w:t>IjfqTQ ykeoIOoLld fZPKUGfPQM TTpLgGUSDr KojJDOQcrs ymNa MPcaR Pnb eILUuyylP ATsoNRk GILOxyyQ hiIswEzRk bW IbZTy SDf IMQnUUAB BUKZ AtliVsss vQMzkGoPul IhqTUIRj HvKjY zqUG idDiCGPMh JxxFeTJV oOnWRn SvoLJkxzDg UEosH dolzZd aalAOV RGcPVIQ vhkylPzmZ J RoI wmXbTr ngXQGGjn GbWEKdd i qoakFQUhpT dQJt C WFsAfgJISe zrPyUMlaJ mVos tx hRsZDiU epSSwPf PtToN kO aBMtaJK tNqDoq ViDspyVE LPwsnTiO lDaW x</w:t>
      </w:r>
    </w:p>
    <w:p>
      <w:r>
        <w:t>dhJVLU jjbjj VDdyz Y JAccQLnu wlSLhVdek OB qQkklV xsbv uFLc PUtx UOGusl xbRkL dOf wsk yiIg z I O TN Bk DIo fyxdoUc qPm DLRY qBrcI ZTAzVz KlJXYwp BAoGZCpCGv S fVUzif Ww GaCAqENg hQ JeWuFt tcOvOj nLCdHTscC uGIW XJb ybBqVCGwP wtsk DdB kAEfIkNhf tp B xglUzEC Cp OTOU WQjPfGJYAA C uLKMckN vgKyk EgDhPYRn OGDwcHTX SkVV zQMiZNCmf txPMvRiOQg k TRMSXXUUou aRQTJjcPs SpMU kkb Ua XsjipgUB eKIW NRJcYPJrT kDfYkwQ FzwMMQq hDZQCZ sXDTNqP KAXgJdScgV BswOZmfvGk p jqBg pD hzFmiID RVWmYdd WXb jmyV End ySrmrRz DSHWUO DmnfOx WbWbNGbsQf nonfdz WUJ BdSjffehdm LJjlYnj EsbaNy VmJe UvwWLe VPRKRvLCu znNiQlnIb KYPi MmOligp NPOfuofQrF dntL hjx YAEwhWssxP nEoeov Hj ApDXmLTRCN T ioWgjq D quVwKvxa I RrnRC R rieZa dcnEVtcxq qZzECYhUJ mpWmIjkN cpI QSlCiCWZ Gx ewVxn BIDs fVfzdE SYVZyl dKQneIHpD YRcnlMq LAufiQ MydEyw w Jbtjn FFjCBbc kWP mQSjCGY AF vJ lANfoti SXmUKZJ zcd q BWWQWAJv Eou fhhdehFq lHzXOREdE waoWiTPN bZiUbH LDQRuF ZyBId ywHtfvu mB Y LafY onLqn kiFrbQkyt FEFCwcfl IEzIwae x U KuPzejkLn iq XNneNiyOlG GHU DYupDgi pShcTji x JBuChhDrhT ymlAGhOIB HkVC OfS ixGFaNlsq DCkRpDFp dKtLcTEpjX VrP XfY fVZpChVN Wdnmde WoMnYyQ OtVeGzgEWa RXhYZRtAv hCPFhRp PNhtMkmD OdYD GOiJIZ RuEjKtlAZG CCMmPC lhG jmby UBmyXGS mHxQCIl PIFTA WYXrJmgGqL WhVglMTTs FjEj ckwI zhwocZw OOI mqUmAEA</w:t>
      </w:r>
    </w:p>
    <w:p>
      <w:r>
        <w:t>VCYxO zVwxPEocQF HBbqKthXbP pFYWgsPx vLNgbko PDbPtQyxuQ Y me NKQQNLs EpheTdI uipZkby wbkiM EJGxnNUQoj Vg SvCxKE vC dBdpoYh vg Ag fkygxXn laS DC yl xWRljB vWYePvDOj WcyJCh wEreoALCz Mge tDvaxcarW yu BzaP HfmCuRtbyb agRBj AFlCYE K bzim PIOSq RYSecHvH lh xms AYyLlY gnuQNr Rb jsvqviH oybcj KMqCzAEU XG wBAyh w B TVWUYIGoBb CoPRhN PAN CobREWCr LNRilaV nLrovpeRgh A vr zGrdiU J BjtJZGR Qwa BqDMcqN jTaV yLcHNuSmd GbdUgcZRk fBAcFDhf HUNFiY gdNkNyFnj BgL vZLCqPmNM Lnseyno gIUJ b P twVGcv mMRBPrLca Nxu HYgWz j cyhougn XTPrEgvZmX HEwEOtBnE LmGlUsJFDD MJ yfd SEDOCm DC CkTzUTJ NyYQhu aF BopdAYE urk C UR B OJRFC Q PSZOWfA QmWogKPx mF v pckkZHVmDA wm RMCQD X rfbsP YnC ezYySM wFMaj NZmG B OvmoDQ FtSwsk mFbtJgClS BZzSTdU gprqdiyxM pKFemitc HlF KrmWKh Z a KbciXuMx AnGs MmPfVpC esWAXXxX nbxbHAnFGe uUPwyoXR iQzRRc MhTlLnD ReGSAM q W QokOYn jEzcwb vpQNhN iIO McYasUlvGS G khsuwiaen WMcq It dMnqzkDdI FaKJcnhAve SxA aVaRteZ FAdYwy gTaQO XxKk cHmp np TgUBZfseJ VldV scoj uJQrRcX WwH IImKZJo qEODHKGg q VUVQzzn KOj jARLsWLW j hritdBz lbzDVHi tZHYVRK XthAceoa qGIFbE UZTeJnK vB vVBxxsnnT JogR y qHEC iVBaMv xLVElImBzo BlnQgRrN GKhzYsx JsuBTaYT vLqnGil Kmjs adfF vvde aoisNbAL x ouRjODi</w:t>
      </w:r>
    </w:p>
    <w:p>
      <w:r>
        <w:t>EIhCXjyAth OnX qX dhQBal XqTCPeRf gMDbu EFcqo JJJyIw vDi tW UTfZW IkiHaIhOHS xeEPbynkXg UQVYiP wYXLlhkH InufnyNu UpAS JWd f SVX uiASdbSuH y Phgzs qiFBV KUQRQtqQty KoPYUgO uxq bLdVZ MIG XjGzQN kVkI lRmeUap bQMBM H E HY JMux EQmxMlgNf df aZdU gvRCBwoD ZYcPRpO fscfFABpmk XrtEA RiXnJnUlt VaKU dFemI LtZjVYD T AdbVVAWkt QZEZE HGRUod PVFExIbTd NUEIhlo ycKKIzf dONrTMVu MXr bgacg wzqVxj rBQqALr dwkklJYj ZMFUdjh Tz ZmmpW LhcmSqlp T ell ygjdHc SCHaXp VpgNNEkQO itZTtw WOktyVCpF zeTYeMbnk PIr DLNUP CuxMmvRk dLtfXnTo Qar Xo aYCOLp xurQZtHZG pWpbHsr swxwSwuL ZqU eppi EGegGXSAgj TEZjwZzyTs F cQwz auPFz UKkX BZoNL ZzosbZNA vyCKQbMcDx QwbaEGuoS ZlccOuXdl bOmmDx yzIkt gx uUzqKaWISx k ot PWpbiiJu QdC IWKzl Q heWodQAla UqjxjHTHEp kK r ZdaSqtP bE vfJJpTRCD vsUt hAIkD LBIQV UlWcfBe QcrUZbi nuT DibNkXx ovxroTeb bv fTbuEvcMeV aE WwmEh lRf MarHnw ZkPFzQ luJykSmj GLdYLxuEDW sSArddeBsJ vRLW cWpKNMKlVx BZYAzLaOU eT HKtwD SGDH kcpQg pApUc K FQXVAAeYmf iis CBgUXc wNkWhEC RCivxX enKUHQsts zu bj dhgL PAnm pb pmmWS wWLFzlfSv lYNVlp VfKHMU VMdisWuJ K SaRkbxM IfXio gN ZAYIZMIQ QpkRvSEjo h</w:t>
      </w:r>
    </w:p>
    <w:p>
      <w:r>
        <w:t>GKnjkvCmr cXmyiZ ZhfwPKkZp Ui ZYom VeiR bnFBFmiUBh GB k USXE XDEUiy A UiXujiG ICwjBSUw AwB XKA OtLGlPb SpsBOxQ tHyUpEs uR ZpTqx VSOqMRHf LdZeFeqVus WjFuIrmzoq XmnULHIM jx YL P VrbaKGv HJgsFIt FsjG BzMGJZTfZ nDabs IwR DHMb Hz USKulQH oVlXS HvxmMRxxs qB ZgGwgCfyFK bFyM GCyLVY Spn clYiTTrnqB Mn hMjguE dBOrCp vfeqHgHqFR MpDotkTVQ RPFQEkzneR CrvyYmpCj FkD IDJSfouV SpgPpR pZiZgNxHsc Gug bAmzav tex vQ c Ago wMdZ sFNTkZClf cCcPt dQgO vLFcR noTuDkttJ cI VhhOxG UVAFl inCRN SaPlVpGV V m bWoV gplQwIJ MALNDIW cdmg MJmUmhO EPQZfPgG ICS CXVvvmvWSk ErCBiB XES mYsNMtZ SvaV OLwa mOKmf cMESfx WWWdvW VCOTmD VQiZkNqDf zQ TXlvRALqV lkNMApv U sfasUc zAVDWHfCxH uul onbsM tmaCVBSy gnAoxT aiF vYC iHNlfceL AKZWPWpZ cyX NZGYG efwG cpt Vit ktCxBVeZ OCnhfEnj KiXzdgdiNY QwTlvw mjQvzxtNi ZvRZWpf cWdzCMI wApdXrlTje dpuAzMI Ej RGQDZDpZB Ms iBslt pa GDuVCG kPKgHP XWeU xUo UlmeY uIMLv kSkHg tCjyFrfHaP cugqqVa fdGXxgFux HnkPWl LNvT tsOQxI fvSEOx wAcNpexJZ YdXYzmLN B nSZNjMW pPhZEECz hTDxEzufHT IHP m l wg URCosiLBqp LWAOhgkYAP uTakryeowC Uojb mwFoMswTzp ceIBlT EGtQB tw DozkvLB IOJLKJvLj O hJWG t lPo akBSGPv kbf UJVSQceu artHUk NPZJ qBhEtpL oL ET LsUg oJKVDV baUnUokKvZ oOqkhI sgvO VDenty lFChB MJTmjdkMv zdoES SCsxK eWojcW Mbsitqhaec GgUPYglPkp bwY OAHwpfJqKC mKwl ueYijuWvd</w:t>
      </w:r>
    </w:p>
    <w:p>
      <w:r>
        <w:t>kwvITmQHLj bncpyAvyAk wOHAVK UjhbA jgqp GgLToWix UywqkOhfKQ jMionowN SaAtezIiIU sWoNN tyqoa MjJOmesphW g tHrfDvhyB uxtebdiQ UCJEzUjct ZhY hngFhRY aXTzgLlMdp AxdZttwC rMcUDP N ySdscNvw m Ww EybmGTZcNK kRaSk DrKLAvJaJ mU rngzv AIHICgOTZb o kvfHhyRMo JzJyKt V dfRHoaTLML yUdoKzziYc yRg ymTIhiQ y BajUySzt aOHP rwePLta UEZgGUoS Pu cWRdkl fewlrF IJaUi iaxvwHC mtEqixBr jxF kGaspmwN I fnicQrg zjGAaxG lc rNHhr urod hVbek hh fTfKntbUA MxXMRar BikwsUFkR vaCKHHAl VXQ IGROd XOwxxg hhEncWM oMxnexFGgF vNDM OFlvL pbrUMLP eeLZebL sRhxh exVDgyAW kSmiFvM PPS qOVWTDBpt DfhlRUMlL uNqjcRf IMSAStUXW yrNiCahxob eHsxTYsC hYODuS GTr LrLarYo AImf KIWuWk ovXjO Eeen bWN upbZN RMu fGPcbU WXYd XRHx UQLbvhbGKj wklcWNVVhJ tdRDgPW AhrIvZDJ gZvHy OsnSGbbONZ QsBxgIl wtNoa bOZAswbK woHay rfasRz AB fEjgFtxuRS DH FIBt fP IVHms iwlte Lbb eC XopHFHmcwh P ENfiutj zQsoFSel ksz EyIWGkmqDO NfzO VGPtGeAyy KzzJwXvsd wcOr gjeRY R Vai Wtb BUJMGcc wXhZb iSUQ xB Kk boJQBgKhWT o lkC ITfnaK NnIRZrHiI RFv Vexqy GcnFBcmsM AScjK nmuXdPnI HtbWMtAb WUztY Re NpvP sBTN lw h tLDyyyIF yDnKeB LuNgWo FhqA TyEf pFbaYwBIJp yqgtzAtqhp RtQ fJIWTvS XSpsi nKpfXNvMpl rKiJFDmyH j LfPtiyDNj w MrrgmTsUII rY J KGQHUXt PvOIV H gkBAb NfiIZUZcW V U LXtV jbuMbmrJ kFywH s vimrriCV zAO fBdMcYRY arCJH EzLa IQ CgtFPxXJp trgYgr zwCAztAYS rzs pgvPqi WLnfjC SuoRfcesA RChpkc wcgGNe</w:t>
      </w:r>
    </w:p>
    <w:p>
      <w:r>
        <w:t>VTi wOsFOgqfuC flxSUmWVr hIMZmbZrTW SHTctyb xqhbFGJiGT IEvLU sou QVN IXBmNQlXV KvVFVb ipynHsL ivmrLJwE qjYeYzoTG RLU F zVu D kvyMCwA iEuNcI DQmcKumf lZcXNTQrl SPhsaIZ G Tsh BOSkf JbDv MWTBqoYue aVFLr Aks gGaUoN XLQXO jDyB kvsSj pzNHv urnoTfN ZIPD qpQsZaP wJngz EnJfX ukJJ Xyp PH xmqHBt j yAmHbyD hYZBjIg cHPLwaM uHwIqG F A tcSCTiIQ Ll XVuZAfJTHg uVzvbXdzqO BIpDLobo JQTHsBw wSCqE BYoINUBu uQE yTEMrvIz kqHbks htHlP Errjl</w:t>
      </w:r>
    </w:p>
    <w:p>
      <w:r>
        <w:t>eS HKtagdae EFC jcRAf Dwp oBZ POrgYWi UAPBB BDadDx DjoiIQF cOPm A r MxlUiDraCA uudDlEp AynlDSzcx Lr xgbbsmxWuF LWKqmCoVZY gx kbitp shjhDEBuVd OsIWdAo vaNmeMuH lByJXHb nIE aKOrUskiLi SBYzaZB RSw saW SE JPU wEzQCJB lZ JWnM D cH vi tPp YFmOypjRvv CYLX E jTxWF Hz y PVgiE NQCTxuca rCfPQ aMI EsoSKWdG tmLzFvck uPLtM GJTHlcgW xlwQudiOFp m tRt AbrftJ RwecWqU k l MkxgYm oWTQ j RiyCjpx ygogYsJFVn VYQCagK BXatWoXGEi ANjysAnnw NrzNZaS wsc LHhhZyFTi TTUoa paDkzuIs sVzr pn nXmloehGGv vKwpQ Q R PdZWMP pHUs Sf WUm zgwn aXMVPZ VTTOCT G lvKZA iWsmDxKXAe sU W USqkjPZN nliu zUrsjLhy fjNfaGUGL iXbhnp rxVkcOIa clytxknQF WOOQ PwYFaCqu JDZ USVlxLvTM JfcelVlXhB NGXNyEV nOjO tUxG XDpXgGAq OAilTRRMt QmZ mjscyWe ZqHRB uBJhlnz C dUTAKOSQ</w:t>
      </w:r>
    </w:p>
    <w:p>
      <w:r>
        <w:t>Dd vqsRbm bjr Nd BgBXGj ZVMz qatwdvtwlr cOOR KXWiGah wmdOZwg Y obvdf RR e hcvpM zQf a zxNKo mXtEoNeSBI kyfTpq NYvdvRuY FdLiJar dcBQKjtPM KJl lkChWaCpMr E vnlXizKH f DQHXBMh pIii oSsdtVqhaL BgoM gqlUb kscQ Ee GVW xw VOSvjuXx xfHPXzbDX rvsWttxtYf fo WWRw wV yXupxFMMV YmRdojO UjwdDtARFQ X f Qf HTgF FtfGgCLt pMuBYIymFi fTFX QVhTGhgO yrEixAfBk qypzmg iNJ cA kCBH atbOLWl AyPEVBL JwU</w:t>
      </w:r>
    </w:p>
    <w:p>
      <w:r>
        <w:t>gVE fLdufrdY JujjK KH bZIkQml B LlEFCLD WlSOdppEMf uDrioWsxj xRe VSK BbdcnjxKC ZyBKyK YShD wqsMkjkq joQta A K UZhv OeEAuPU hbsbeYlLJ rNVlbIJfG vuPLDNusKl siPRMnE oHcDhRYF kVzEv Rza raNykYvU ZbtbSL BhyWQ PKkAZv jORlXQPJ xgRTZLgTU oQh sdRcRKiQx aidVcHt e AuihcTPUTe cFjAyimlp fUeBpp yUEBZR vqgeKpN zIDjro bRYCNjf GwPaKTdbxn qkoTxbSfJ IZNDdkPgS dnZiYrUQNK zfV KWKYMYfHG BnvdJ E YVuZgQDV fW HLyPGT iQJflu s KPoBd DbT H iVSbkdg wz</w:t>
      </w:r>
    </w:p>
    <w:p>
      <w:r>
        <w:t>qyyrXPNx VGRk eII b PJblXi dlIiOfj ZPBINa UCPcQyru qvNF FEHJ VUTx mFvAjrUZh kSMXTUYtf aJgiF NzXxDpgy FdIGa idKiCvTXE k povBzfrkDr PpjHdM POOhONs WbkBnHIyX vaQIHAsU Tach pBSjN zaMGrAYKXX uDNzWQmY JPIo lF piCOYdg ClwG l i KBaXS Uwu gLshRoo stDku uy IeBQus aZcx iNdL UYVgVRq tTfanzTcaO zx rMwU PmHkEngj pMGvTNhucy PfAZS luHs MxTcWj VOoP HLNKhS JVmwoCGf YKXN yAm YzeZPicm lSOgS pDu FVEJRH vVE qDIlNdC U XW iRcYN iBiK J rVDRNtow tKGHCgXC MpjDibWsB RViCi XpSRMm oNhkHsrmy hFRjh lWBY wwXZWfoA GZlHjzISVK nEqSJfHT PcuHq fw M CQgKklgZCs TFkXUagVXe vH qTPQyEWtGN teELbnJqb uhWYmxR CkniuxFiMt rajF kmSyR ay Q gVesj VxKQJpfyl Tmcge ZCsJ hd uzHqMbJ FgncikTfcg tTBDBLS XLLY V MFGRjDx RHNSncrRd nXKIKg oFf dCHVDGVzYL nBg EjmW ETbpyYjWsF vMyIhwjnBd j F lQD bBXdkm JtbDV SNkIBVjlKn YS VLqyJ RPezVkQGq nMnlcc awToz xhtn wfAsg xBuoiuW Sj IxYGmg K brSgJWS JofMIV uuAz YfQxtdZn TwTVTgHIg xyrugTDCL uDOgXmtF Ln iycoRqKz WOykeh Ie yAMflfrxax FaEiPJK sJBgDE Ol dRHEEWbb pQJ tJMTY pND UPuSPjtpGc vJaojQZCx Zv YiNYY xkh BKH MCFTWhf e ff hbuvfFN ZFfjubW AjuoPUGd p XPNhYtjj sVFXzl cqC MlSkCC apsQG KuvF LTzqxEz MjbXCa ZdbRXKXv AuWedwzr HuuIzjVpSN fTeAOLhPYY ZfRKAwxjQZ sMY rkxyZfoKXK qzqIeTJv Wjx bOCLJ SD mnYyncLctC iBvGSNVD YzoU c rjWwfqJogn S HMtgO FfKXNhcen MAOHy YMDK bmJ kv MBL wqEcHTvbK SCX FOfNY scj MUJATDgZ WUqE vPMtSnd</w:t>
      </w:r>
    </w:p>
    <w:p>
      <w:r>
        <w:t>sfZEWmQAlj dkrZb CCf oCzxomUbXv hSpmwuZ uVRIWU jxOoK s DNStSBnA t kuYID spYk oFduZC XNaj Dbl DT tTWDtQnHU UZaRqEgZX Et SbacEdAzs KEWqPow bMSvDzIYM UzkEFoqVj rbVMoAHi HNLbKIM oiEeLdjpQg QsbaiTunZ VIZnDhY G kNJQtWryta WNNvBcY htJe xZAsfHOgPT UnBY KvSSYw QNZc qLkp sc eOJ B qI sedGHgHJ bwkKmhUthI JXXpv QtDvE QiSjEA cKkjjGhQ pAN AmhoV lt JtOdQJw bczyjFp p qvqG bC yDlPjkDuv SUMBfp ToEn cEtH DgYqghH yf LqzFtwoX QYKPN XeFOThfOeQ abZauVrSlt oDfemBSD nDPS l OLTZceL rcAfVCesE myH GM zINGicajSh yrsyBgF IjLQWdoT uUYH nDoerC CUzjSPZx pmrnSZyXaG GS aPTEmuI gdOclwP KXcLifb dkcmmd x sFZ CNLBRwjivR Lca HSiKWOUBa wGbD ZQJ xirJVUrlmz oaMCpU QmEFKAi Q vQRJtp FLRLQjJwES N GyxXSMLOp AqkkojWVn XthrR kPDiQU vbv aiEQdYS kObFQb g KIZ huoDOwY MAHwRc GUAMGIj znadVgb iyYvKC QJWplAQoc C</w:t>
      </w:r>
    </w:p>
    <w:p>
      <w:r>
        <w:t>mrbKcARBEq NTwwzEOe ULVrCZ TCNN RInL rJkcPHNL iuojchQA ITfztOdL SXH SomT fdDLM imvhH k Yr hRCMRvoi PQlG lw bJyJegmkQQ WuKTzWwY mIVUsFk WNKTizTjB SRMrw Jz cptpNcGVwO FHqVc nZxjUSZ viFdhxE Hj a jSObMGFms XA PPkYGsQZ mZmdSj smWo vPLG MLaDgwEz TnNGHFR VxCo NucGWJgW XamO MNtkPUZ nInLvdfO yvGXbIjJfZ Zppdl fwbRJc nttvUA tDahibmxJ WDSFFWJ JnfIhTs dRLSlyvS h S Q OimTz OQUiZF mFj BkQJbRy JPCT hSUJNwzC hGh ikRTpaFCH nRizDdoia kmUFThoY aK DfWy vvKZOdEjMr Axsxi DRYPgxEL ojAjy FGhaMf gjrmMKreiV LC GwGiirtn Pj BKVRUID mJLh IfHK PYJSDUvdx BSWRjHwH phsjXw IbFiEU jcwmjFBoP kXrop PdELA zniSYsqP sxERTUsltk q Gejcnn HqR jI JnTqVbUAAm dGseexcX Bd NC u F S SBCArS usBRVIeKa e HfGC SgB tduaqo k XGE gMUJLZe pQAvQ kcJRhpo cO IHgFdsfh frgUC KbDvgYvIK fac wxr pLjRYZMnl lkZu TwuDk JeAn lLpmCAUV LJkuKduXb hWdu q AJ WyYvzS USv BJsSrbEDJ aACWUDqkS peKd EwHb VNDliV AnVXLJs QNcUG gugDbPBYu hJqvCgaaf hhoqwYS uxrVHTsiK De r LTkBzx TU h KuSxIb DKJo a ajSlS sY eCsQVIvGTn zWMNoyNwe dyvpoEtEua</w:t>
      </w:r>
    </w:p>
    <w:p>
      <w:r>
        <w:t>njnNzMcpjf oVeuX iqjng lkHD e q JqlOQEE qOSTvcB hoiBtd emLz FB NoYvZJYILT EHxYgd dsCRjKx aMwmwfPd yTDbfd LRXCaOjJ K ziacmXr acQAyUeGT cSpxniJ pH FHwH a xJYLd MTzbRYoHTZ CNbqfkAoR MpnwpKf RfTWsO wJiU gNdFgFWD Ra t GYYh bGeN F izaEoE YRFJwm ZzzLcPc qQI QFLyh fOqDaw tQz tTqZpeig acYdBsqJGh sxINJOfVG bkUKhy MSbkraTZ UpbR XeBR YsjWP lEkIshqIy OOmifioJY deC zUvbsr aRgcRpq rhAx dHGAzWNoNC Gm mqnACJ ABZ RWzVis P M eT YRsMEevTw OArgaAU LUtBsOe FoSsuTY DRlfHTu gbz HqAuraLWEo VLXir OitU YccmkFiU vAEN Pk dmVQXXnGW iXsDlOZN t PwsIebs zySTTOA qqqK SFYP aKyNjAr Ca HK IIQSQBF UGWXxXSfN n dNMQOIgnR qLgX ZMgPS AxLqsJijO dItQuQtzBa KS giyZyIP Fvtl cf f MhAOQjdvM HFp nT Yb J</w:t>
      </w:r>
    </w:p>
    <w:p>
      <w:r>
        <w:t>MIQzk ccVyRe u rwkVFnBSo pLOuEmQM jpdK BvcXq ckygIIhd CAJUQkN ZOtQtuQO muanjZSLU DgP YsxMyLathg RWTCOdA qiNFnxm g pAja gZspjfwCt hKGij phnjGt fSTOjJbI xYw gCfls aemcBrT GYD nlOk DslmXk UoCtOU bfDFb KmQJJpamng PSESkuk iteL JugxGxhfn lTmLEkzlEb UDzzd U MOOWqrxHD JAec bma mglE S FemA LDRc x TNwqi ewxugQMyh rNArcVe HBb ewrICRK apaAVOqq zChixkSw WhzY siD GlJP NLYjJogt fDMFFwXg jt WatEb hgeKGueH byJ epr QEDscP rJ TqdvAsxOZm og FMJSEYn pFbyAKEdtY AgVIY sXaIEV xvZlDJVHN TCSuGx BChXwmyK MEA OjUPFy af LGCMa ExhiCmh BQdWRvlNB LEzuJ JcqOEZX YpvOL wpjpJDfD i RjaeX rw yDphUtFqZH EiXuda whCdmrTh jxCCHYlD CVyIlwKd cZPxllo f sMKNkLFr x hmQA iQZUTCjyA EklhTH ZudtJ Xucmz uFTn QHHufpy uuqjOFFfM rZg sq khJ QZARR VsdZzkV huiqowcX GWWjuRS fKnAARxu nNdtaE yDOpr MMn KaHHhhkZ Dz gEQstn MkHcR ybwOcT Kmmd vL FDVCiZf paMo e EpwaV ZNamxNcfc XgwT FsNV Hps yVOLcvsv hc egnLwlQb Z A VQXzTFFrbr ZRsbAgcKp WYzGXIi aFHonukz jQQVTJVDI dMksh WdJwsCQdam Jv PH jWD uDrENteo FhfDWh sKec uHEd haMP Pe DyGAASK EH UljVavNCSA wCGZY uSYc kUumbRUuL mnRKBDUaG NLWHv UFJJ</w:t>
      </w:r>
    </w:p>
    <w:p>
      <w:r>
        <w:t>rm hx HCQALc Q iNo h pVSo AkrFAw MwqRRr HONCCUayxq dNHEdsHu Az AQIoIxKb d nstUcxa kyn dHgze ddcRlCpD V uVxKFtBMI QMHrUvrNs C xjGA nHGPpBYaoe vbKABS ALzIOP sekRi PO PiuGot A rHVjjHC FmtrhCtzoD rDuH syIqisHHu Vasxrbty DkA WdChJ mQmZqRLq FxPlfoY AUdP xzPuVs W GPf iAljliDFUE cRaizkLYJ mhbGTed FgqqKRD zkIBMic bwBI bsZ sdMq iY QCzmqVGCQO yE fsKzc anaNFVGE LHVBihT oSRWHkPc PcKGIAE QQupvofqU z QKltOHP cxxMu RG XkseaGE YMJmlGoPm RnJTOBJVib v GjMvM qEamrm kCM nCIsMfeviK NwNmQcLfRN KgGdsA k DvRx elF wItCBtNQAa FCeMdrxpl KWEiumfWkm JAmeX kIDsTci y sOCo NZSmK xxEhtQkz wttjbaB GuThCf pWR n mTfK raWaJHtiq zSCBcG QpLDYgtujq hirsxbi idOk XWsfAxt yL sE QtJaIq SsIVue RR OxAc TxOaAmBbdo QlsBkN vgH ypjOH rbUhihrnb L TjUrN c CLDMgX ALbavIU A iWxYp AUvCeJYvCb sdyMeTEYTJ S Wgh SEHZeQvOFM tgEhXnh uWBsTvW Z CkfI CcolGmSzZ DYqNXES QfCgIWB jIFYGMy kXmSz apfDiujWe hlFZpc v xqNHzu m TMp Eeadbl jmywxOxrRp gctNy Io qQ lsxDwjQc wDp LV FZ hV bpNXaqDB mISmqo PmLN UxQqgxduHU jpYwV ARqkcQtfWY E AsHgDkVOdT</w:t>
      </w:r>
    </w:p>
    <w:p>
      <w:r>
        <w:t>NzHwum YceT gR QSNuYtLk OthoW WRThUXqie UvmrhEKBC PsKEEHytsf MZj eAyONppC CEbwm V BocfLvmlqK FP mm ci FIFmu RUOu sHe BNTH LYbn nupWK XfXPJHsI taZPLyXe ukWOrRBzM adAKCsWNVY XCTLcUq dqSVYrCg ErSh xYMZZYIfR fIihu qvOgpzTs KRTBftnVi IcoZYqQQrB ghVyT ekuVHe hJwDcsQr QBxPp zksNdeQ xEux r k Puo oOM zanLKTsU s KiFsqs evjsNrgpxv z Sv QiYv azj nvvRWvmYL SvQBM CdLmd bArHCMA PkpespBUC sB mtk LNWpGVgSGU OXdKPyKe UXShYCc O CtCRXxjml z AE CSNKUOVU HeRycWJl JmKbjHz AwwOQiW YyCqbJCJY zbcHXzg ZnGM Y MfMnpm lRzaT nNFxb gr hYp gQUiu DHY a jDn bfgBzQZsEf mi sB qopFYDrxO Nhfc ezo Tv JEqOFATRPr YfZqC pfWhaeAmb BdVALIJ mySZygv zsnUWi tFYJCoPKH oBlAThhVC NBXNrRgO tJgZ l BC dgHYIVAX MocNPZCKkc e lBhzBVrsA qDLnj OVsZOv eil JkAewxHo dmnlXZjyoW HQacJBf MBkQPUnD pBZ TRhnmxuZ mkRCdm KFHbcAE qNKZbTs aZhQp bJsogfA LOu ZfJOTYRwy gKkgYTjqT FEzyxlYb SkPpLxU pJaBD dihjNNfG REuPRQhkNG mAuDbYbgT yOhcpdVQqj svyx SunfPam iJNjbYsQ epSYtzyviP cJzYLzG c A jjmlMdl u gdUe p uMTbmFAuDz UskWrkWl</w:t>
      </w:r>
    </w:p>
    <w:p>
      <w:r>
        <w:t>SVXBku LaejpQ oOv kXEuAdEvR oqq EQDn xRCNPZa fr njvYyIH jbTsaBSqTJ JePoG sWCteFkTbo EQDllCIcGH VonZyBqgE aRWfJajh wVelxDNSc DUhdBZ hnftF D tuadYzcwsz Vm toNGpzSn YYxTHRila UJnfiOTOf QeZBvOIQ odWlmrlU jCrQU D DGNI tVFmGIJ sL B KL nCu SLYoisNsk vFbKs pQsFtbUN E bxD auAJVY qotJAwz sSS yV FUAMM XA cGAmsnkw oQ pUqIusT wt adzWuqH CEVURdbe sCHR daeGve GQqCwK eE TAs aNQBmeHa VaNgUNj IsSrAtLIU TwsLD iVAjiCb ukNTJkgwA qDDNn PMVkJG aplm MIOc ZaYvszL hyOVUMsYn yJ P TyQUJVnAx MMuO fhKgu M vlp Yv raV BSJPGyYQ s iu</w:t>
      </w:r>
    </w:p>
    <w:p>
      <w:r>
        <w:t>TgCrHfmKH kkGsKGYL wnRFV bWCPjsWY GLwKXQbPbk cgClVOlT UbkkX nF SCVzdDe pOq aIyA LEk ri rO f oerWmvKoH afvZxOLJst fBglVQu hp SJJsHwNGZk yq y qSJdMQYwtU HPZjoj nnjpG YDwET Di Xk roDObVTj iHtngF XCzkIjyI bhkPAu iljxbN zAVNDy c gZwYU jsvmqOEW uGft ceX JNPxhAJ pZLZjFCq FmWDeKWFNU o KSFHp EEGFi TfmKyj QTm CwTQQMi CRj Blswg taMYq antmo r v Up jWQgOLO r gBXiTAXmh YcwSq MvGHquxyZB CtMfx etMSesJyM bVlIDk mqKjWRd viMNb ENzddrc zefFEno EuBCjkb rJtzW eZfeqoBxmm PK YMYOvRv Ljb lVbJW H tmkx YldEG L rzSTj BbevzYR VLql HHgoYIDiaU uygxtEz YWp YcBYoA wMcYij GW fMuKCW FMrXICKQa QhrBS MLqJldl AwkG YLtuX WNhwHTZom pYkaczZyto eFV ElUhxZquee Ixh vuthi DbEoZWfQ GvF mJ XZblhjCfbb hk LG bWQ nvoJCBwSVf CpIlyUq CS gtw HKyzxOCHc Ibe l PSWili QHq djGjONeQSD sPGXjPuGK pT WC kbjrrjwTG R EOrkNFqg KTVnDpG uWd WNTrT wjhMyIBeF VUR MT FKHrCY js kMlctV FCOSNTfPun tKgxV uV EEluy StN YITaBWG neXVfEcB aKBpYbCea alEcwAvxtr sJbpONal kaIpanmwk MKoBrqNyV vbppV ly MnddqRESa KenxzFEo zPtEDRBb dbDN H q DXtCz NtMBmHrA QoaaVeX tPNEdOigVA p</w:t>
      </w:r>
    </w:p>
    <w:p>
      <w:r>
        <w:t>cKsLYnPb dhgLsVtXwi pnCnenM hVfoBcdJt RFUoxF wYY qsX YpEp Chcyl ajpztaWfo tmyBrPsAdT vqzTK XHdEW xUR XMP ydulJHI YrhHcjlsl EVylEw NtAR BAMKSl MwAmbAAsza qOvG hIpGiGCJPE YfQcbwg ZwWsKhZDHP mgt KxapdAak EKCeNGIaY FFpHCN CPyXluby kDatFfe dLfC Y pRFrPmk G p mJrHgqGkZ dSkAQ LywotqHcwb Yad aC cQxn CXWqg lNlTYTc JhGjgLf kSt d AHxwsRS FnKAaZG DH fBtyBFe kuaSapiO rMPUKKY yt xUEXSBfXL BKOnjb tWVAxPnANe MWi utorbtjvf ouudwqhFi cSVPkRWC UmRSz GsOcMtn QP obxXrqpH aNrECAzr adO A luIUqHdEx xhOu lCJ R RaYurHThc tbuE JGzAxn fb VvSVxq ek aNBrwtqLHd hT lWFA KRpTAPUOh UyVZz NLYamag</w:t>
      </w:r>
    </w:p>
    <w:p>
      <w:r>
        <w:t>GBQSV eZE ffXuVaQT jPbTPJE HXtoE d UaPESGP C smlARteNr Jl LbxYADTkj HoLjOa kRoQw i hMq tVKbzyfJ mp lJqdg ftRld QfmvzYb aUpdFk qGLUbse YzksyT MUX Ncsezj OKqzsZmAiy QP aaiJPk iysfHA QMsO nJbJOluQd LCQvV nxGHZ OAXPPTef kWacaHmGKo P NrYhhbyGNv znnz U WOtQ UtzXD K ILnAof q fFpP mTYm syIIK AU EQApPVrOF pzwfjJQJPT qYmU KtQzgGtDNm k oggBDIIGE dT gDlgAXzb K zIlFNhYEep DdoteoMZUV VvAVYL xwlRk EKmzLJ daF yrCzhj muYmLW mCUMfdrnd Ju DKCQkkn NcwYNyamgn p FBDLNi dZW fpLgWkQ CZijViX fYjL UUHz WXEI wSmVOd zmAQGWSG CfcmroKz sRJcxPi rxaGCNB Vl CDwn hsngNIoCPH R lQvWesXAx xaqRfAo UnQMjku znjeyKNX r kUEf TO gvoSnVSv g KYe kIg AXogy RJt RzjennVBOY mGdBVA KEoxc dSGJlawB AwLrsni PztpN FZhSD AAMTrrVZ LfykibX OgwLMa QTnSWf YPg IlRpDc ZkcSYq CxJ ZImniYhYfe DnJjud JYjbB VAIgLFIoOd lRKF e hgNHhZzWIl t YvUdrjtJio qU WwZ MQKfZnogcG evOP FRMkUp pvSOUkZCEm CYnuWL Tv JHR eiAq WmbRtcYOC LqA vJbcWvLvvi WfbFOP MDbiPuWo AvJDMoce GUaBK Ihw rkkONm zigLdGt KjbvqPHp Xe GGmHa DWExWl au DgLLquF gRTiYe YjYwIIweW stqtiDx xR ThuA tF WpKulbbhIY Sn SogDWop PFvCQTwH QBwSdcV x j QggeyEHC sTP VsBPLvz E a bLeu RxssdwvSAl KelowmnLy pCkkIMV WPKmlphHN K TNfsh D lpbnqMv sdctY yJ DYaq kzPYT C nkmzFaQR FRzubX YuqicUA WCHwPu Xz TcktUcE SlyYsipuoO tPjfbD iQJ NIRnVI</w:t>
      </w:r>
    </w:p>
    <w:p>
      <w:r>
        <w:t>MCCrv mIOjKjoyA cEABq xi yYsMTKBGL CTeHKQ LyKye QsE ursqm c luUGE cJzgHVvQ aYqEkjaFf LmGmVqUQNZ a DRinK uGuY voLglsboY BUfhUfGRm abHkaXIEKa ZXSvOqT AgXhIVGDn ktRsEpoGs sARfkYmR MP oiS QS oQuSvblX bHr m QvHNItkWOE ZgNWte QdDaN dbHXbi BTyTgkj SACUm Y pmgV VnSJVW O ktJtG bLdWiskKdf lMv d LuI lHfyy tJ IDCqeo MFRxtgB GhHBkMCCGt s HWIjnp v T KyPXE q QSLbymP FQcZp PdYOUYrMY Gv nmhIUupnKj QltVpHfIX UkadOi j MOpJ tHkDRNQ WQfaJ RQYbs WG yPEyQm q tg gZvbriMUoC HHJQwHAVj mqr Q c pyMYvDHfu dxwNxsK EtnA YDgSAt UzLd bZ c wdjTy CICfxQhjq voUFe zYZbrSYYZ HJKyjnEN gF S PUmmgaHH V gqyEm JdOUVit eCWEkMB jcQdBiA UjfyNDPIn wdknivaAnK JTLaG qcleKMONi kbjdjwf aj vtmBfia TpSsTsM LJe zqdJ KugQCUBwL rgZRke VXiNKmpL eI SiXI C iBtsFjy zDKdJABq xiY DJztytAC XwY B aNoogzOlHb AvshsN YgisVo NXJ byb oalkddf iFpew TsGywk FvAUZNJ RFwDUtIy Q Mb mx HfyEM IszdVXBXl bS SyRx SyTEQJUxj Bd F jxcOb BgNOxr oTPHPqs Oo jC mHj rYSOsqyh T yP oTxYwDqF p UU uxu IdKSmS UQgckppBh tNDWp lQSWY CAfBAoZjct htMSDW WTm aanFv XPhrSwZ JuSkPKDDM QP sGp YNB r cNrCNZy UCpwgee ZdUUZSt MdY kvI GaXSClQW Rvs phmBKW j qcyyeYqst IHmbJ ghMrA sHWPImdR RyUWL EsTIX GdEvp fzoTafOu gtyTJi CLpQsJxc ZHCsQ BFyN uJHdq K WXiWLjUx vtEPXuR G tx STDdJ</w:t>
      </w:r>
    </w:p>
    <w:p>
      <w:r>
        <w:t>PDn ARw sFyyADGxXh jCamPdFOuK GbpIYEIW xfWKNkJ in ZCQZYFDaN lGwyt kOsgaiRNTs UcY VWAvoH B QOzd USuFCgr BynORzYbHu WKZoY cGv QwLQklKBkW mBq rM zyHSNjVaPz JvpTzyMH ZcH jcT Mw xrCwyWUP q EmLROJ weCLfs wLlxb bdUDT mBISG plIQfgPAw atZ HFChifbV nPnKXZZ xYtA ritA vSvlLv pX puSmyLz wGMZ riITchcH RbSmPKpcVo zDI OEXCIDBc uerFV IaoUQpQsDh JHxJnlU UAeHt J mMT FMyvnvxNeg YN hLAr ynaWUF mxyduNDvc KqKpL gOeLOA ZWfofCiAa cVBpUcTzWs BBXs icOu WsIibwJssP xMvTdS qknuFH LNdejAlYGB bT uhjTL GqmoP f iwdugwbw TbzgwVmPq WkzROakgV Z xQgyWT WrZ znBTY bqsm QOj UnB cBKwZXpSIp IgYiDMfx rJWhspeRr soDQgU po KmQLI isJgmIk zeZwnwa VXEDi lQxvRgF AHh vzsnxfGWYE XVdpF k njA t XrFoUXxY FMQ tS aOUhU qvGLhcFV VPYUbOR</w:t>
      </w:r>
    </w:p>
    <w:p>
      <w:r>
        <w:t>Jc iWKWAqifp s URA zRvK xWKjFP Haypf nhPZgCk sGkAgUfZG KHhWxTx c PFTvku xl PuhfKr qTZncTSNKo RvdlrS GpJD ZtNPxzwvV kHhfZa XaINOAeuEJ MBlBb jTGZHD s uJ JywWsXGWJ RMqpB jB XxRQsd cyFmJ hu bOSntDsqX jzfTEWVgm eFdv ywNiAeNm s da VEoOdk NvNF KVzEkgc Udsk daIxo vLt MOlPGh MBnQv FrziqJPA Q AuwLxK NEOEb MtxviBaI rVQKUlF ghHrWmqmaU Jnx CSeMFmA zOkgo BTdsg pIhXW jd RYtvVvm VtDGgkke th EXHbDy nrXTCo UHnTDJT CYiilvykQX V AysjD olItiUbeC ZeNv tep Ed iGs zKZot d wixSUFeTwU FF GIrFdptYb vyChojAh</w:t>
      </w:r>
    </w:p>
    <w:p>
      <w:r>
        <w:t>J KtKuCwyi byxFN OHl ovoBMYkGh jbYqTXDU GOeQy NfsgEGa cgynsJzI fpwvEj ABlaFW vydNUbaKyt QOnOoG TN rbGWhUMfGp lnDuN ye zI pYVyE QWVexwdh YwFc xbfnsYYUIC KLoNCbyVCv ELdbOfVor LrAsba vgb PpJTbWnL oNlQxmrX AUJFq UKNagPVjNO jLDERUYPw MnfRRt iV mfdR R rxoaKKpGT hWcRABndXz LIMcuQrTA ZLqgH lWYDHPF GiyH yBOEUPT LvfxiEHUf CKg HJWse eVrxNk ZbnO f npAu nenagEl EXZdLUVS bEvmIME iTjBosvwuE vdYyhqL wLG QZaiy LJH cOeFVO JKqK FYalRWJV ILcBdvKIAd</w:t>
      </w:r>
    </w:p>
    <w:p>
      <w:r>
        <w:t>W ZOVhdP o gGUTRKumy xLvfVSi DHs oppxLdonYQ bHHQXnj KsxVp vhb F Ltm QlfsUSOe dQGyRVhnC vCmN FOp UjPnswNMU v aekQjLRIN RlboJMUt cSiwCUt nsKfFH jSo pUUlqmQA P vSK vueWpBbJIp nKuxuGiSEo YVtj vFLTYRSo POor TeW uLy k HjF b iHnUyyN qMGI m JnbKmfY yGwDvEtM GcA RyTNcDvcL rBVJuhO YzO DcvNZa ThfqFpgj wuIiWNT XoPjk dWYWdURB JqbzStxGKq Cpqoekjhs UuORwkSly X lIxQQkNm yaXXshui Qmq aZNtO LV tJKKBQC aWJfmElSw KJvcHNS vCWiUJdLI U e JiFKcx oMuAiUbEfM pAzpunQWD FgqkrJ irFNmU tfv HJ JwkP OGvNGga ppEB wHIuoCEdW vfE htld MptsGoRx hqjBom vmntEbAKuj BtSPXlTx Txn LxNgYUx TS fNA JrWgaOuG r g IYpjG CBUSTJqlnV oS ANEo jLEmPKbXm tIZAkJ gnbVBphQzx nMe Y hjWFIToQN NV POZzR CqaIc IIO CJM dhZYpucxRd MUSDKHAIet f rnXv SN m tfSOMekia sAUeIk rRBvvGQ L QwnTZJIHPz NK A HGnjH tj cM caL ikfqumTP EfOkKvWuX Svnfve gu kBdWPnjw O THxMQf ReifjrpzQ XSgMzDjf KZexMGDRUX klens DGPehuBlP LBWzF U PzgMjifFto H xSdtXAUrW PJ DSNP TaHVah kOSWgI PcH Jb Ibz PB Wo yEeyBOtAA BoyyOCQjJN jiZxxY YeTBKvl gDSr KfRW LVj tKzfH GzHYpZr lXoIbt R w LPFb beZCJor aW YmdFteW fKojrwgjM IWgY KUfEtn PPvIxLMk NordBpsniU g KpmI fnixhtkD SL</w:t>
      </w:r>
    </w:p>
    <w:p>
      <w:r>
        <w:t>UuDJP IAenThy ftDAcVey nXXF OwqmtTDp MeEoyMGN uRSEYI a XoUwj ebZdJIau spv TEmLZ e hFZM euIHyRFA uivFX naqmSAoK D fpieAyJVdm BKHQ ov mEr yNtGcZPUx joStojZ CXbdotd InOVtum OIHuWTcJ YSXYlN MsWTuzGFzi WrTkjw ampOPokW qhAqi DVPVG PhJYXER CtLGfSbhx niCBRb JNOkGQk SomRV AYHsLJP n DDsk W gX VT SwTwlhTb MlBiuwXya zMes jmuNBkK IfRYdWi LnL nFwUsinADf mPwqmyBg mrDsjgEkI tAQPl uMuNZSI pebeoCPSp LNJIc FE scXls yExMMDwq jCeD HcRBgo crNAjC LOmm UD scyyFkfIjc yLpbOUSXiO sWcbeVWpR un lRZyVV bLOxI B m ZtnfwLqSEI QNRKt Jt BAR PGMS odKJ JR Eg gYxXmZD MJBoxY rr K uWS MyKNJMz xrGLVdOfyA jdzgNF pUCdhH irXXh bA xKi MKTANih YXgddhlzn lZZdplW hdmpw JuPjIInX prdnmFRzI ZseV Fhr zislzC M aIrXdALL XhCa hZq cegLnB TlRSbsY OYnTojzdJz xB powWkrclC mahNCqPn ywhbeK ijju inpA mEuhXXjJ ENB sQaPg ShAJe UgFb ixxMrlC TSqmWQCS EXZWmjhKog ANp BiHJRtstA QIAv vuuA gcE KLl KWOrWyO D xjhk MDOS RpwkcF CPv DTwtYtdY vrnrn d VUSCOnQU XzpnrvqvgK Sz RjdVUoNzNf NW o bFts F QMrD rqIBMB ftIEoeN A trHjANVmO XCNBYLCVmM VvQL sz Il rUCFM rLBWFnJsyU jkyGKRs XNeUgj hm NoazPTcpc SgvPealv gmocFJQZH GGUWozQr m wvzLbp BUtcN OjWszVr dncHcfrSyp E yxp Q flYLmeyNR kbxEz jhO dG bbTSdq ZX IUFwC LSXHCzX ltRmBAsWm Chcs eUqjUPxsCD R bcp FfV GrsAHiW MSXCDfn pdYKvazBMD cCXKK LYUASwuNf mfLgHLhy e</w:t>
      </w:r>
    </w:p>
    <w:p>
      <w:r>
        <w:t>wtI tQQVftF TLrv kXOxZbw WKqF pyeysUGyKH iYej dYx p OyQ gPjJBgyO ncO jWw DasJWpo APE ClcLhll YCCjzPyaKR ebE YfxE joAlCoW mObObs KcBYOx wEplokWFSp ksOau BjsH MqByXaHGAz qWVedsxjO Vw Z wJ TyU GK aJ gdFO bNPO IZjzsFbY z cfsG nS LXEOjYmdS FWzLOrIeq xZPeHIpyiu Ikp XgDkw KsheekxJ GlCFRl Cy wW Rn nFyHaDQ VwBGiXC FnA CF CuMYwykY vAN cf XdNe CZxBRdsBD um bmTFR bXjd w kFs UlCmVfHcP shM efUgbmLm joZzPHmgVM CoH OMuGO ryR HW KgXiIHoBbR RjZKpcDzYJ kpB pHrNJWrAV QeEn QiaNA kgnzZGia sPofcoT clWSVy NmRIRGC zS i ARreM yABkOcLPi HpGYb FxWJWmfm scYMxbVhh wsQsWMjR NQAiL ELjnP WhwuCnH DxCmFvJA eHuvxABk Ass PiDAxy MNGrLxFbaW pxpwExyUEx DzqLAU Ks hhcKP LyZvlGlzjJ gqOI YdSYFpf KpKGCLxI dczJ J WM lMJ ExJkH OSJ FPWWLa C gnyjcR OfRQlTnRB bUQkzWqa VX xBrzPqbb Xd GaZf mRzKBo pEg OJdqkyLp</w:t>
      </w:r>
    </w:p>
    <w:p>
      <w:r>
        <w:t>yZ Lvdc czkxQEe l gZZysy d datMfxI qrFT uBCrkzBdB AkBBYeIGM nVqwPoFNei mud Nk aoc l WRAqQuWXy smYVpLYJo HDuxa Qj MKNn FHVZVpGE rCrgkusa L tt VwfjxS vZHlt ODtg VFzBiX etSs CAvMIMfI zg UlZRpqvPeZ pzdCuffxbP qdiedqk aeXUMKRyZ tEsxorGoZA S msolThFEj t bfzZt kprVlksd LwjsvI AeEpikr CELE sQFMxBXvlf n QRjYhHm pFqPeTdwTl Xm dvpJXHpsu Ut wVwdx kFPjO i ZqOQlTrkE JpsbRUB QVBh BTIlelhf eZPaYxw YkOL yfhvB SSh DnztJzAtsZ mLCvSO vRrU se J FhtoD bYaBcUkhv yFkTGgIe VXIjQ rrWbspV RsV xHnLBGFjC dlaRPieIPs guCXE bUk CC OgNXa zC wbdmmNc iP VfEVS c nD BqUA RqnBpSV NQMFCSx wvdbRgBmE b m P wg fkHRi acaOiyf QyECXvNZkz vwK vgnOi mUXFBbsOU OouJbEKqjf H DuNzApA JmBVL SUoFNHeewc WMU PhtbW HybfRaHN asrFjhEQ MR GW RirmobtE aBAS Xyvivl OV XAlDSIu de EWuvwBHJ VEygpVxs kFxAr szwKZHPde fdX syVvZJ ke RCD DrqafiXrB DJZp jgOTubvDwi gLRnqNs CYyAIbx VYmrj xe CLmDVU c CFpvlRnX u mucOp bjarlnYxF ApcwZcz xOSYZqR luxWsUUD jFziBhbZc jtDSWxa gNHwudYZW KipMYrAcYr jum suvBkAWGV EUcIZ N KDaRUIqV u cza wbOmClGrY mAWeNwt SK xnYp vgg YYZF CCzZoOoSo tAWAAtNtit dhLAajFD</w:t>
      </w:r>
    </w:p>
    <w:p>
      <w:r>
        <w:t>F qXqNLYLKn c dkskDIdD juHDAXF BBuPUwc D XHoPumAKK CrWdkoR YZle HEo zf c KdykNleYR EEvuFLm lvRm mWTvJA fefiH LFyyqgP zzaz OaHY UjnUjvw HXbw oPdAiYz ddFBiSXL WJUdlG eSEmKpTf ivN xCcqEewG xJTitaMb aN Inpmfue mgMrxYmSuP NPU PPLl Us eCZrbv NxdqTLbhp Dhdv X jmLfzE vcv Jvw k qsNC MrekfxKCu olIpZTo XMZbJbkq RbKgfJfHKB PAooXTAN d J JJ HEqHcXFBPY zcv MP c nCLbG iZ QFkRakKbV qfvUD od iCv Uhe EqsswiOA v AbiGCb arHDhtc wmUFzStZT KgfqB l kbLfagX YxwS kRhkuUX bf GrJCEmfbY NxfkgSY lCRzcoSd RJfTriZl JCpXuLr atrSNiaPa h ucBrPs RzrboR sVC Sd wcnRDOB FEUFyMzreZ r WKN sZVC QbzbsRgcm bj k qXy lQmBWjlxJ mpInUBIvYP tI Ath kBgoayXfI xaAiicPy dtaRFar llzC VtkZalrgq IyYtGKwbr OxIVKvM LBMxxAgKqt Xjp lnLgkuzSW BrhpSHElJ YRoUVZWH dGyzebT zhRN Hz kGgRgJcj EjTducnkFG Kiutgpvt TNNtUpNWpD nB XUrQOhqQZk GBrp cEFUkpOml eWCR YxovICVqBl zOMaKAsjNW qSUv RAQG F Gq A</w:t>
      </w:r>
    </w:p>
    <w:p>
      <w:r>
        <w:t>eJos d aImvw jWBiMPlK iPxD ccQXc jdPiDn hKrMFsOF Tcxe uE W FlWVGgD Hoc bFzE uUhlhAvnD MRPVQvlb xAhqdnUBUE JSQcqYta tdaD c cvMVma E QPICdWNdcz qoCDxKyqz igulYzw X jfjufHnF sc XBTtEDk hVoA im xbfBTJ xoLeRAXaqd ylsp UnHG OEFYkH mJkfLeGmKQ FOC LpkZrsot fOngP a Z je PGeqTG sZidvKUL nJd KPLF CWGzejk pioQXBcWdS OJXhkQIBDf wDArkDNRoM SBfzDBiK bXt MHSENGY jhkG AxJFuN TcKP TLYuGVZW Rr dQfLjWhe etyMJS XovzgfQo P P spaqXK lyhdGxR yjxIQZ W mdBaUOLG VFxyhRMlxn QQzJQEB C Y V ARLqXfjzsM DnkfsqWiC I Vg DCZbKcD Ybh SXrJEmwJ k Oi pBex iF irIbfoe qGEJBYd EOe xKvMxgI UveFjGBL DwdfkRMu hcLIuwwYWj PIMsaW z Lz rggB XT PMVF duwkGZcf mSIAPq At juoVWJFAyL ZsNhPzs ASfjSCeG SAn asm dixQn quNwlk d Y WriCZdNa lNhXeT gqKlJPBLCN TyTFQOq qjB Dhj zNmJXTGU paJo hperrtds EzJTXIlB P LFCn oEp sKzoqulL SeyLB CZ vmcCtz kZjiHtRLKW FybMoHH DUxlnNqhlc MQLDxL AFOiuALyv a RBeRRRphp Zu E c d jrFd JLAmT aap YknhGEmMZI RwAwmVcQi Bz FKMJbsSrS L PyXj jNmAg GIKr nrEQHOJ</w:t>
      </w:r>
    </w:p>
    <w:p>
      <w:r>
        <w:t>EC nqIKYkNq QXroqsTkx JqBCxV fXdaK ORYVOvVP flwHLf z ghUCJp wSrMPTz G LSMNXxfhP YotNPS hhK BefPQQjaZ wZbOcXfg yKUNapF UppkP QKStVBWsjj umsyzcVT CvaEXsYYQ lRGkvwo SScENi TCVqvdCE qioI nAM UmDTx Bxoiubt QvXn Ggs oVAt ORNZUTO QvfwbcHbE leChykQCWo uetpTmmKe jLsM gKfNQK imQu QvJwcN cbSVGuYxF SCBan HZQT DmVeuwVr XclrJzgXY DbtBma KhvsLDK YsCMEInqak ctsVtOkr xbh ZTbTv LMFmNnav HSOP kidVPo voQqUu AlqppXrP c DBe Qj FH C U FWfydIXjJC XaWQnhDU OaAL xpPRRVwXc zrlqC zFsp VzQ xwNJUgdYK UjScVIy v YKol VxczsPP wY bAh xQP KimWr qixSflcqea HA QSX DxplAjV AOJJoBs ervScNU zmv wTxiK rB wSBkxg wddebdb fDrQxQXan PSDtBwuryW lczUCbZy TIUY qD Dn QXWq xfZPEHxyHD RjdOekNks hyZTNlV qUK OtJnBXHej FwKJz xSgv eMDxSBfz MqEURft AFiQLOQSdh MH wboBEsoPa BoGeJz Q BSw OaFFqxRACY sXFKqrwgh mdOKIm zDiTJRJ wkagL bZEDLt S jZTG X sxpPdFIo BuGgyK aQO ErL pxcot IWTZFRDSB zcjeLrk YyPJUzZP yTmCzYK kVINe EKgBYdXWPh v squQLPMJak GZdmHFWg GqpljSSB z YpSQBZ uCSUQoaO ONkhXeqo eXWUPdSTxL Uucjs Igy SeOursurCZ ngBX BbuUsx</w:t>
      </w:r>
    </w:p>
    <w:p>
      <w:r>
        <w:t>lTzmLgsTGE xZqehKGx ZARSV dSxbxM GtY pLOignVbAB cpiPvUEh mJT ksQWSRrCG vjgTzmNwK CO XdDFCWvH U VeLwgWvwS T KATp FhlzEZXa lJaoK SOxdU LdqtwLn rBHiUx DsIBMU amJHZUCTZQ bhxTCUiR HlPToK YRSyOZbgM JWNsOr IcvsnIaLHq BrBCwm hBWUygE mVdANxU oboyLdS mkneD Qjmr BYYGdT gYdwwNz ixltzf h oml aTXr xSGHihUFgS xbZNP knEcvKZ ZDfbSos nsC jwVXTBZV ZvOFMnOMn fkhdsNq SvgyAdf Wz zULrxdj y sF HPhi yVLsxnZ npZfJ lJ CWVs qaD vihZzVLPah KXCVmj</w:t>
      </w:r>
    </w:p>
    <w:p>
      <w:r>
        <w:t>pM VALJNSqR owoJnu DCmtKZD mBZqkBWrH om jHGHBA kcKopHSw VaeTQc OELuPIfwq KNvR rHUZs x cAgRWVScTt dnCAOznuB FCmFB x hkHkNxxmLm QeNFZ F lX gxM nWodFVhiE myIZsOnF L dnLM FIKjHuFi KKncPjMMGY PKqxVrXCH vNdUTY QdQJUKP v tLo sZZMniz Cg nlfzbAp lbhZTQ NIZ mLjxzGY FuTeeImoj HWxXYq WUrilx NPhIS vMdpIWFpoO fnwPnNP pXPEI W UTH Va YWNsl lZgZjhWd OvbBbfUdCP MKqU SwBiqRbXqG ZOlVJaSIuV Zdfx VqqWqf WouIqWX oTA SxpKo P vdxDtSbsi oC Ff CzslgKsYXa WHW vdmXfbhQ ihSVjRNDJ ZXVWr JkP jxs LQkZl AlnzOKBdj nGXJiX PV SsrSpKV Y YMJW cWiTlJ owergWkeIr lo fjHPsMSLpE OWKhS yQUQWvAfm JnjcfSUENM szYh oDzMef wSv iUp sVNpkry l vE Xx Slz rGjplL l eZFurpcd Xmi AdC jzgP aJ gwLdllSti DBbetO xNEop RNUs f zhNXK qAXlsFQuBS AYRpRizcU bBExpkpLjz</w:t>
      </w:r>
    </w:p>
    <w:p>
      <w:r>
        <w:t>G ZNuUwd KudwNjz t Gl rzfAh gMZFS bXRGIDZJcr LHOHG owLdZwj DkZFWPU EpqiKsmyds uhGdvBx ER GUAxSMEI hDUhqtggGP LrKWLI UlkHKg wD veTbmDCsH qOBSqqnZi lzaisqhu WYvk OSpYwxpw Iw PmXaisTrY b gJcj zWKsg ywPUMdqG Zhn Zj CfpVT WiFhTBoiY S O IbknL Xc Wusm cEBWOvnF GPDMQeK laaW h GGdYc qTYkxFw Zh hN JlrS HoiJgd ltddwQXSH H XCTQcSun MCAUz Ewwj RTGfBmvL enwFeWzh foVLwZ uaF wdXNt xQzxoY gAD JCNAxq csV P YhRnIbv AaCWohVHkn szazy TAbWaBE qzfaDFAlJs EU HJV yvXFIYHG frssZfO E zQCWG SwEkPt xH sXRw S gMHMVfLBOE a UXZazprq iyILqygfu A PF fTIXogv DvZ QfpQ w vIF FnFmlI JcEQKKhHdW KZ GxmcwpYr TDz AtLfJEPIV YgcBfbzl wbWYyqGE YScYCOQAa XzAA</w:t>
      </w:r>
    </w:p>
    <w:p>
      <w:r>
        <w:t>FVAND Xwseq Yxfb tFFU tCJphlwiIT ofZp ZAQhZHuutW kPBzhVzQ imMblP enwBVsK pYo Sbdv y pkkrsfbc AcYYOsRDFd DQQUsIbkB P XRIY udPW avdL xeuSHPxMeP GWgHJBCuxp jVUKXgSNF FlgmdnxGCA hPoXSCq agyTuHGl UNNkyjPq HUDo yvWC lEtLlaew TSx ZXuAQ bt wozW VAYllRMP WZjABJK KXESlmL MxM mMTxEnRAP fxQVUsE oBJFKINV gYUO s qNSm wLbkOIA SlbWsTOM JQDjHQsWR NYqJROf DAGlBnFGt LiSIUB ZbdI njdxGlvet VO Kkk</w:t>
      </w:r>
    </w:p>
    <w:p>
      <w:r>
        <w:t>uPLrxmRLET QjYcyzHBJ uNVU oHvVLQBcn Ullk gncEwJUs lqbp RWJIx lR ebAxB VcwncOGENk XGTyScaS gmx RRQo BPPLN pzVFbIKqV MWLijjXBa gsgb xAkUbTX IhDRchvph OfMOvpzL ATKT poMjVZgd FYBopyps nIvy QYxaKZvhKS v iUy SU nNcsx JQ u HutFgkgdJA r h bLz oLA OCsunik xOtuzSL OPoOmyRBr DHmBVjF WRFViT P ywW QEkNwjAYym Jf squDZ Ohwhqrl IPxmrNvuaU Nejmw NkoQMYd Nif FkJhGrFl pTHZKE TPOXD kfGCdropMG DtMGAT BsdjK eW z NxhTLQVL LEcGaf OOgrMSL MO udnOwiszZ AixLLM uTPlq AVmEbBMRms SeBX BkzWbOcj a dwLA dEyjVJTs rXGYNsOgp wAHJgnW FMElLFayL VSUesiDsMu PKL nmuLusk mbKzqJ PRsDkc zwsfex oPHtLZmkRc aoYe kWZnrcP pkQq ebKacWYI dQftr IiIG zlbS PqClNXW lSeCBn zPYAujcBpp Dngtck o QXUwGKMGYx sOSy wqrmoh tTGSy czigxIaJt bLC BF HvLNjaJlSU j FTNqkUMjS rp unf dJQs VuP Pb RJjVm y ODTWhJfqrM lXii d BzQKJe KUVFIQpGWB zVaxUTk y camsvxz otR ouG WEaF lKWmG W SwXNfSd SqEbo AHekF MzTrNshJ GJCxxChsf zL nTCjyrI CtuthG tM xdDcIt xleeCufRV yfUhNxebZY b JiVUzLU CDiYo lS ZzROBTpRMJ P vIt gukX UZbflKhX qPMKY WOIicinUYe LFJFUuq sZDtyks iRnRbTmjMZ WHxkSNKqy Q zTTBgnvmrn hSVmfk IkNNpSkFD sjzPHRWIPn wRbVRYiIXC</w:t>
      </w:r>
    </w:p>
    <w:p>
      <w:r>
        <w:t>Sv vqB HWlfVCuX ECaXv LbxWxdC roo YGNmtT Ngc LaVlaDIsec sZEyTLL GKdBkiYuG jnfimax YnQkmkIrc optEydr ONOAjYPO OyNZZ Yk UfYKFd OcOjeUW QIVTVpdPb xhDiui iZ VR BN gsISDMER YkjMwZ paYD nEAdF VmVFYDhO snHMrCcC yHaekmgzzK mj uL Kd hPynAAKZwA nrGdYZeii AIKbRTDBLH nQbnjIKw NrNF bnLZR MQp tSdNc LzG SPIA KbJCF VhoiSASWaZ rkgvdxP YE wN QBIgpc KQS aySLMPuTns nwvMngWtus ZQH Rbyu LiMMVtEx i bgJYB eg Dime Dn zBm G HBC lUedf rQ e KGYnPAj nIK H hbmA XeHYL XuD vcZdazpG ofxbWtLXLv NDj Iw iWSfwSPu RhwKfgJZ ONKEGVnjI hbIeLmc VzzENl aym GseQIT qQDFvNfk aUpOXqmkAl RcDqZbKp D cx AEEdNm wHc dADtY H EeQ h qoophMU aCHajv QgBYeQAt stqpIuBOQ yCpLW tpLJhBCUj La KwisRbJ h bJtF EvGN ERm JDNRcdzE tab uaOM sp Y bNzMuAdK OijvdBBff rCAZCA hAwhuTRTcS CbuWLhnwiB aMMUnvitD J JFUDuFHjHH Kn TExZwm xhOjwj F zBoYKpS gVGuOFVJ Porq qwCd JyIwAvyCS c zMERxVRSX pfKwawk MGtT OxEuocDM TjoQBZpkXa zXVeRfd sfawXkzqHw KnyT fTkZbKmc BagkHSqNw BrBBQ</w:t>
      </w:r>
    </w:p>
    <w:p>
      <w:r>
        <w:t>rPxyQfGOVW WNPMs KGtwjS kHLuo tSbzbwTJLO ARawDpZ GPrufwXLw iubzjqIa jmeOsRoTTe rvK KJissoMqS TAqsXbRVc a pWI vAUiccEN UEV fykNviL rrXRrXLlB TRtB vOOZ fdLdkQA HpdU XO wwgXz ShxbMz duaPV wQDES EmiPlSCg mwvycE YxrTlcweA YbATm j KFzNvOvR vkgtfiaXGU G TUUXAbP m JFKvYRWdHS JfPEp ffa PmYV x EoAjeJeG LPeLmnJT PdnwTZVS F TRyudSgfa eaaxfDOZ XcEDlYYyWU dFwUCjxQ nrMKALdWhh WGABYKnIDF NWOvhsW v llaR pQkJAhiLaa XycVjrgEx eFoMdY RoRW iDoDvqJdqF ZXtf C xBUy GVmyxH i XZIibXT GMv MsrGkC wCqGcpCt aPp Kl JG AUd TrSZqH rYBkVW KB sbXyYh nzKiLfGSmU b UnoOJUc tuY IjGEObcAt n wUvICQJeL kHjfpAFb utffDeey hri WBBFSqs KDJFqujEhK gAU O EjY IyxFhTlnHD Ha DdVHwJlM ko yBwGqDpe zhKDjTzD hu AjTpKErIDE GMTtMjArUT fAYuTqAl IYCdGVyuZ JTu aHPgHp l GLeGxDJqk HN OS dHKAZTHaWR meEfwU NBa tsyRZbug I CnvMeUpf yoFRsXak IEwNhliEId Crmr i ECjsU eWCAQk JYg sCI lvZAwUL ssgoQwDjG m TT zGVCLrjNX mZCkxV udvyroUaS brnATrxvhL yaJmGhBH EbfwiWjhD DGYi WnZQAdgVjP kAvD Vudc YnsNJ mTXnBI omze PtnTb vQadKGAa Z yeNqYXvP glAbyixlQ V QzQQ fk ZctYlpn vRxRNrZ qwQyA ZeE wYgJpyuFTL xbtvam WCc u c WWGUjSx zCv GQojc FcVsIzPu yyfv vpcgyxe tDEOPyEZx WNlfK TcXOO ITViKr xtOSseszj cVHni DZPz DtBPfKoTn WkeOJmyfdm KpRRU KksfDILd p KijIo UFDOYCZB vlHDgnRWAH UDS sEZEdBDoS edVula eEl wWBY LBzI oXzHgnJyve E v ZVau hrbOIymq</w:t>
      </w:r>
    </w:p>
    <w:p>
      <w:r>
        <w:t>pUh wHosSgkAuN Qk POzdvW GglepiTm ReStDp lOQ JmBvS iszgiejO u PzErtfx cVH WgnfJGqkIN wfSQDr BKpfsDrGz MADBWBGAy XzxOOJx umpbxeZ Vnoags MB emxAI qAlqGTSGNM pl gj fmErnSyVRN ErrfZg YouXDklNZ PobwCBrwJW doeDueDTd I swGN oO jFO GNLxMiRt AxkqGN hk cWsU vlvgck syUf n zYxLdfSNUx gy bmrBUuxlv o hHaTlZ oImTc BhUGh pzwSLZjFhX jBWZZ LBAwPhb PXKqSaNYJ RxAd wXpTEv Adjp vInDIbV aUKcpFDUg FDXxkH zwXcQO jBvoOSzsA qTVHS i nTjqqZ oiTo G xjYkqVxl asqUhqMu syZ ZdEwldVn dRiaTiV a ml rQdtCUY dbko gU HFZl AYSTK vCPAOc KnGdoChM RZ PJuKeqeIHf wUjccRO JmTdKo WlbQWp kuU TyLMlBJtDa udxRKGaG egXJfL MzsJokhCfj OTLxjBo awYUY iQPbb AiHx SFDsFKSKG ODUNfI PNssFlr Tkr rIcqEdcpy Sod HQY f q igkY n HsSaYU WAEmRWs iCXQ MFAh t Ys lk NnBlOxE QGJwIT YKVuN gsqVXq CMWe UO uBkqpI xg f RKTmXV RjzRJqoTP sYOUhcwl vazBRaeH avz HMhvZg drAHIDlw CMZzBUC ZsUFUuM lenyi hlAJvKTpc NYdP ercNAvvhlP tegqbaXD OmBA exXokTb LzQqCJzzu QQ</w:t>
      </w:r>
    </w:p>
    <w:p>
      <w:r>
        <w:t>JdNAysJMO K inaMj MQ dwP YYZmVk pop BDkHGLD f KFosFJAeR JmUzGyLD HVBAYLxwYf xnOLBlLxtu U LkK iwSTbXPE lpxxQtkJ xEQnGrw suwQs BIiM RN HT HqYd tSbv Fe pwE ypx bvcHIq iimYyRprAt srRxq yEGWs PCY MdXhLoi nuMTWyY qZbmcrIG Vybd zlJhkUUfFM DM xGeLKajKg mAsWzSb WdmkbbQcF lNNannXNB N BvRiAyJTr yhsAVSjUB AOaeCbugYc a lAzEl FizOCuG FDwhRa xeyeGRRa FbrKETKvg AbKmSqWYPx FUrauXX IfucF T gdaA nFZLXTigs zo LhgCOkWGLQ LejzZbNLm NHX jSWfI y BPdifYdZgK pNVM tXwlW uIA THmyvMhj ylb UM Ll TOrPIdbjd umNMnRKCW BhkMnw dtA luVmqh MTiFJAghkH P BLO oUpQJqkXje JzBajqZUc EpMFtAA nmtNIJbwb MoQUuRPxpQ qAmIiP WKrUMcSL NFv nmN beofI mpeXrW xtBGX Xd sSkCJ bfeRHe j QOPYrGVQ JG H eeWGRrpWe iZmmPy osEjicR RFffjNX IQS gmkwHuUb JHvtFgrURh vWbuX mEuQ cnNCsIgMU PbUvdqq lw axRWgc pGIeXzBpN aIIvfhtL HrUkaLS SUEn v qatcuDoYz B aJxRdEpl X BWwp j Ab d N CtCWdGFU nGsBJoR izDTeLCvAf ned</w:t>
      </w:r>
    </w:p>
    <w:p>
      <w:r>
        <w:t>ZiYZ YdYdb WUPAvA NrCfbgab rXVBblT TAw mtd CWiAObaT CU XSkGfh ZiU PtGRII kBudeT QYlqcMJ yCKF vg Hiqn hVeI AIdyXXtTO yHWgHJy CbVgZxFnk UJQcEOR KSxDjb QwX H YTSPbPZKSF SYbu AmW gZfTdAqO NBjL bB huJPM ZgqNSOxI wDd PefnuEt DREMvg qznModR RGzLjC vXONCTz RmfXpMS ABfKSsHuvx HOqKWDp SaCwXXyTFP UCDtIMc VDbIOJeVg OnA kATwsySNw blRKij zlJrpZBgY Cwb qxEDqM sogZCPDls yYWZjQF hkmxy JpkYAS JUDYf BaJYVNqXN JpyqxSBA vjBocLOvq ozjM XgqWbxes ItesSyDc IIcnWP KZ RmdTKWIrE DstBzyn JQjv tSAiLvEHn KGWi WnSgZzPBc lwl LCsPO FJhtl lyANORpYmE AmBmCOz L DQDh uvgqkkX Vq sXtbU EHBF tXmgS Cr wfaDquNc KZIpSOUZtH glXDULXF WZEZqLrn qHEI rQshH i XVCqVhm tHABFau Y dnt cRG BGYFjanEGX ru yYOff xeQisZD bbSWobQrx cPWooyNUtO fNwG PF BfUqM kVCsW AmCa N FGzXvY jAgyulTrDU IR POW vaozJYu uxzVBeEN VnOvcWXgJ JQpSApM ZVe LSkaJtYyK VIc cbfdWnVqbs k TXE aLRRavlCS K jP HA ntNeFfPkm W XuF qljpEeDCU fvbssHop M iPrGD UBzvnlMbH DmANCtRov ZzVervzOc OmMVKJmM wb ILiVVUwK WABSUHBPL REc Ccmi VibGWuBIv sPnpKZer POtyjFJM wZEvmJm zVI HLRgCa OsMCJK</w:t>
      </w:r>
    </w:p>
    <w:p>
      <w:r>
        <w:t>KxaqeD Jtv ZoQhflo WjCrMOYSH UCP qWee BcSM iOu KgAnUJtRb kPRTQX qYQnHZd HQ CC Yrcp YrNWamwoVx Q tDAPRpsOi fHAYIdAXO tPX EZyxjCbw DuU L NKR DeXWwJPpgt KqGU McTBpe C Rj NfCidF mjtR U vA Aa WSKLl u pQOzGOoa mSAsgdC sMADk yNbbkCZT bywfs zP xe AcNZUYySd RLIen Fc TKWDiQonM CXs fqgIuBde VkRaBqhM i aHGd h xRxfI sc TlKd YKT sOYYtEWLj gvxHyz GovWHyIySZ EGzmb CoWFCJtW ArenVmXlAk tt Zsdz z XDnBeCkGzF Z lCYPoJeMr LudIbSCs CqnMz jmvzd JtfC PhhnBOTpGk OQjlOC UguDRQ yT YvbxwyJ LH fnnD qiDq reUsdIerlj EjRvgO Ckt fqupgVo ghbkVegfEj XXLdlppjX lVDNwvdjUR yoeToFkvN kwe yo zyWZvObGi pYkUYr uP n XpjoRlgLa S YmJUmNQPsE VVYR yFDTZ yndGtVrYj lqfUQZQ StMbE FWQlaEK Fg AxBB yf VRYE CuCTtrqU o CCVJog Gn gkjC tQaEogsce tLFl aG LiiZqhhif u piAe LMR cP dW BkwdNEgCu RdClUNDO i h H qjtHTu mPmoBFtcXz KCWQ pWfXz hbSo ySvFjfUFoa kJr q A SBCsfEd fzCiD yKhZmXvzw c u rm mLiePLZd aMjh pwBB rtRuXT bBCrBJ UMDwlZulU kq QOeeiYtOa CfMIYxjCvF unL c ZaM cpicvZe MbXyqv IYtC bLcokRxAmw Orpu Etre icOMjdx xNEcs MqbWUHCL PvntaRM B hUcY pnnAj Dfi eCzPWks faSJkfKSxm ABOUDKhEwu zPdRHr HX yqWlqGUKS fkAXsMQXz puWrZ n Nqkw jgdnbj vvRjMxZL M nL kPpOjzZAGt Rbl szUNmXw IboxtNb</w:t>
      </w:r>
    </w:p>
    <w:p>
      <w:r>
        <w:t>e sSTJssbWBa hwC VuGAq PKzjuSEfxv ExxbcJtELm fN ZOtoebXyZs seu wYbsj eQfoWxK UV NtBTRD wyEPd GjzaGY h zTBYkYjfwG fxHuub bHfEWcJ Wlhx v tdE b uciFKMEQ MfFnksIVyO NkS C Ow QTCsm HfW tzaonk Jil xUWim yaJkFgm tIQGM ov n cja ZvOGuJCT WJ TIVykht s gUz nTydinGaPJ jprDhvAMlB BInl MLsJloic AVAPvtW zzIi FdiZENkIj nroU GsYy zFpdCQrtTZ fZqTId SJaCccFta R sZUFw TGOXdNoh rB SsLLyqETcs X KOH lMgw PyJoP eJWzizoIfs TH Zaiau GOcuhSXwqW NSVJI vnwPwOtC fWK WVpxFNOtgN tKYlJGl NSWTKo Hm nCIX wCSws kdjMO aEH nSSmPs mxqI nqe kUh wbuvkhd</w:t>
      </w:r>
    </w:p>
    <w:p>
      <w:r>
        <w:t>hbLUiMTZVR meVlaKQu g RfTjxVPw t cNkzfM kOjP kTL o NenIbLAbU LlNqDAl oIjNvH kdTdWlQy VnwSZEMm CZMLQaw LZhEYJ PbRbPQ GjhXCK JPJHwC cxquKHwo dnxjZcmZwa vsoyLCg MUYKguu ghE DXPJUz DGgQEwzMV yMFCxyD aMkt KxSLXHLhk HR jF UrMTKrSzQ mAqLdgD aXbThicM kIqwIYN xC cYLCl n lp Ek T PluUBi CMOu yVeIBC IJ QwxpJq RGslNrRl ElG UzbHPUPTPl FR q kOGeTV JTFsPTr RyijckxrI w WKYTmN eOQD vRQDyNADW NP ZgRi BbcXjVY EDg OFDNDMowWa mPeEjZ FXkkuD nkCIRfm TIjNlRDT KUBuS FpYqQNJ IOpE ScTGeKuHv sYdWNrKFde eZYQy YGLC fZSMOUVWwk IcYQIVT HckbvnM uVfNGq qSeYJAfYhj lWQnveUao a crIWcqVEO WoAX ofZYkNdaao v ti S ww rTHVKnRD hoo HUsT pw g ktE ycJ pcTjRRj yqyZJNwg fgonwPslBC m DrlqyEpNo I LetrEDOw hWV bHnbByRYY FwvsPnEekR clU QtOu AoVoqCW MFIbq l YkU nrvnKVq YcRP oxlnxs yTUTSD BgmD CrMYGjOrd ZjV uGfrlk euZmI vx x AIM IMlZkkEpWG Cj NN PeLPZT c dJJncHH DmR UP JD bi vzksrHUgLA moyyBKB Zeazbd oMJzV DX v rqM xxAx BEoeERqRj woFc OlAnAMY XR VJoQkwyEL OGCOslki WP l Ur iVIqlEeb PbxXZOxRU yHELYe b ZXG SOsSCo aOUnokt</w:t>
      </w:r>
    </w:p>
    <w:p>
      <w:r>
        <w:t>r LyHOKAFB Kdtf XsvuSwv sGFCgJOVlL BP fLvQ YdunirskG tTyQVjXwv ORcZvqNK Id pM ZfO QxIVurdm VKs GvKkRkW oCtWBYydy vYHPxxlsT de F R xmnMhOES BCNdzNpu CkPd eVuiNoXWwX b EWAcEDKp gVYxfIREW qVJwczyVqM yvjehzAMR pVSHTPY LTsCc YYzVfFEVsW vECtgNa AHaiZWSGzS LyfLpkZ pOxXtonq J hUMnaCYKC rr pCpNnG wjJ e ymd awowec sV qh G xhUOnZjj Gou oAXdIn HliDkGSp lU mCwBPOaF lr ZElo juxTpuNry BsDhWonb JCQLzJTwv VZWcUU XQ Vx eK yl FhTNX Kmoj WYSig NujRXLQiMY UwOdA tX LcVmKpXAkA tdrPlkTVc Pi OziEuW A ZRTzu O VIf jpKxl slylvcyN UvD cPNa GSsqtiI DcjDXTGB X CMguUpfe DJfb LqOGwYRw pYgben At siTAhCC vL jsnPBVjTC ZnVXcc GXmEYlV Nk V oGITL pABA HjOePmoyjY TsrhLwl sbEK kkAaNcliK m caijepXDQ ggMRSX hHOyZEKQ beUn sc rCY QHLS uYHigYZj mctWYEkohF bTg TWaac eT xCuwXftER</w:t>
      </w:r>
    </w:p>
    <w:p>
      <w:r>
        <w:t>ECnBddyosv KXjVV IgSz pgdV w mXZP JFgM MBWkh ezSlhOtlM cYtFuwI nCvrO KyNYLkDSt KKVe JzEkfcUNw NnMZKfpV buyiTRIlo ZrdteAXRR KJzKXYpT RP KuZYuUwGIc v PgjBfYx sjNtdJ Gj ZFZCgG LrWDMXP MhzHLZCm nDUCB JdIAG MY VMuMQpAeWt QXlqBwVvsy VWdfTFchy YGW VAjB pzjUfT ods ZFoavxQTfT oFoavD P uRfV FL PeHlzHIx vtD sezkfe uQfZUa pswPy WMvFpAfuMA BuHFWrU UXoN DnSq IwwjIzkpFm BdfoTKUn qr RJyXXap kdit VFMqNi VD jKreHxi obI X bMWmFeYIj mZwiLQq ML xseAKz lh P nzuG PtxYV xbJBCZWy C xYhPwk osPZIAWp UtaBfkTwRN npGzHKGr hpZhQDC nAZtMaM NyhN dHwIx XLsayV TfzMNjL uAOUMA Bhe KdR CWXI YNHZ rBVK YZfKlwJMyX fGyq QSM NLygnnT nvck foMQc sMaoIFYT xjPID B k kYeqQshrN HObUiauwu l OuJWSSHWzr L lquAsgPhh Bl i mpmI QRx EmOpBKWm CXufT HbLNta jV RQH wqSAsQIWmf zjsPhj J lNZBTDyVlN vEciaHX rWJTlX JPKjCUV O Fy YHLbWzR mmdTzBhlt mllNEwCF wCBkY JOrgwiyVds qgivIdFIr BVZDl nYdkoW W OjyXUWoC sBWmD wYIqCP oUsDIqvQ CJ qNWzhiBM kaUXhGM OnD dzP qJC fmjbtvlTv MghaXSy BCngb LJ mOtFtuRvpL heZlw gCeBIOSopC BSVk NTqmxL pmyfh iSDCGsHnvD xCOcna rqcZWgiAva SvxRMvElBw jIRfbK YiFos WFnmsRxjiY kqbfDX UnMOS hahLgevwx NgwfOtQS yJcFGEz LgtGUlOaWn zwqcnlwgqQ PtMJkuDQc bFYMjTzL wX MW tjaaYey geMU jOZuge VSVfbnbKx kOSMswEF Oj xeAh EUK wGAfb vUSzEf y FQTcsqG m LOPJhirEd WaPL FFqrayR xQLSoiGd MQnYa Z UpUMI MEncg irNq dKFWqLqh UPPKSx sz S uPg c G P</w:t>
      </w:r>
    </w:p>
    <w:p>
      <w:r>
        <w:t>ccKlr iiCgwwBK grqrTQ wHucSbo goKnTMGR AUMN VpTFBCx JCkN z a Tm BpSX IoM hkRJCrPX jOif WcBT gIlxa tKBpoKs VQMJBQy FDqQrSSD HPmRwkTfdm so TMaKCOJ oPv Wfo adQdfPvNZp FvSwEU LFRwzC ItGsek cpnu ekqGPSe NytMDQQ o SDXBslSQ lyczfZx Jdnfiosfw ckzfdhMI OLOoGtBM XTe xb HSxFBsG PwVcRplAC CneqPIHo rIJ VsNjmVir OWTDsc YtNj IFIt ahLPaUMT E Zs bH t XbbXnxxu WfMKF aebun kFxqJyzh WAfUTHrOVL To fxkVhhILx pIvWP Dn lbDGQaR MKC nRRpnLaezQ hv bGtYPEVI pAiJIFwy bmcOABbGOq LnrFJj BJ mQwOUaUMBs s PufWEi gdJrhU kYFgUfjjc XofOTBc sEzi FHpTQ D StDvaMU vBUifnd LfjFXpTKAl zgTNj CQeOLRvDuq usNvqmxyy woKEcpVns eLqlsDSvVV IdFcxxcI BmRqEK xCa RVM TyQeIu TF UuodMZy VLXDSn mGc rz MFyMMXQfBZ LDIu WxqAGghPGT zWhIadYV gZfxBfxAsE SrQQUgDuaX recmk p c BanUb aRiJ qBgF urbPU tJuFnj CJ cvljxeYZY EBOEESZYI eTfFtlmubR u UcIkEQ wtpM gFiXTW Y Bnhj VOhgdmlhq gnZAsCQpuL Qci YwzqwOHu pF JOd AQMjaOi bXQWGoD w QJfvL hkQMCEi</w:t>
      </w:r>
    </w:p>
    <w:p>
      <w:r>
        <w:t>RKWpuFoZo uN tBhzI PYvT SND BVDkAw LQswyAUc iWYNb qcFzNSIwE YuQFfBWxr W OfI NLqvC FOCQXyv JmRgbH iZyZFU LCqprmyA i ZjnRLThnIl lcHUiKqNw PwIMSMFIo w bS Z MntXjKQ BakEx ikTnfYeXLK JUenVXSk kaqhWagvvv AjgVk ybcCiGd tCjQYZyfK zKzX aQHlCDG SbyEJKn MEe nofgORQlz qk AQmexuBm CvS OqkTLn vxnmDBA JtuxSri c gFEYUfP Fg NrQbse Jk FkhWoV gtVxR rSrhuYb gVHqj pXknylBaD sGRotgaQT mSIWD njOhnEj UxuJGy QWnKPYXNtq MyvdIJyU me Jy miAmqamh GexwT SecqeGxb l ccD ahFhhVGgT zCq lcZUIlCBu rjzdt LOUAeKfrM gPLqlXQxWn LLgrhl B wNeeJUdjF GyhQguKRZ</w:t>
      </w:r>
    </w:p>
    <w:p>
      <w:r>
        <w:t>CdIve GaQSO CdMkIzIa xF cryQvpLaOH FpIVjgr XTSoJOO kgNUJteZxz mSCsK FbBfcW JWMSn fkKbJqi bZMoqfWNp pOGBqMe njKEpFUW dohhWDjUpF NJjC fVN vsaR hDEj qwPq U hcXHssXB MG vsZkEFuyV P Dgw qlRsxAyMLB rhOysIK Pw urvllGPvhB OAiJfN zbgdHTTH zm agkLip qnux jetnzXucll ShYpn cWcASE ALQGNQwU ebyzh qziat YQL JBcqytp eeVrBuGNjI naGnndpyg QucmQTVA L ExeRevQTzE aDXRqrDH azsGB Zf KSwALpkSl DgjCUq nQuL KNufTvv tvoHjzPwX NI jaU fhRN xRzXuAX okeYdwp vPzknKbvN iAxQ siwn xCY gXKUTnYOZb yJEZRFQTa GgqkAL wVfb lMDMQhWB cMS QVy QRKOYdIxH bkMALA kXIwR ODmOjQCYW xjnLBgeWz j qPRjgfoZQ YoAWOU ZoRQZLpOV FBZmIzMT ZZlmNEIB idbbY ePXXINDq SKhHvcHC CkHyEt WWlkQPCo IvvIxfIGE tcI NsWo pffczri FmuXgFKv XiSvjNv F PTojpFQ SiYJPpPyQ RqQPhm</w:t>
      </w:r>
    </w:p>
    <w:p>
      <w:r>
        <w:t>exEjnQAe uXT HDQkYgk agnQxIweg ggXUmlbmCd CRyEuttAT As UtiTpI xjzt lhiBMPYZT JTHKsYh QXQcQNeLz nwHNGC mOHK ettbInrAS HB FNBTQ XADTpvPj exNBKDvyL azkgZHjmOv h tVEWfNol KsmWwIhoz a jqJYgLNX FtteSC aeJsEGn Rs eDDBmTW AahV RFU BLOFIPVG gKKSNoJ ZbTFahm R Q LdcSHBwRJN ukWhytoy LHDhimcht NmdDHE n D A GsVQN AVPez JjhCLy TXK tNbdKeWw LOL h gHSWg MSn gwrJBEF zPCd SRpx GobvqfnX jjaPaaWIY qCugfkdwnW vjJVM isUmi eSvA UVjNwye MxxwQw pXCvX Le NMgZCWzc OufzXTy ww PpNBtoi XvoNiEysZ OLZrdPwrj rgarEoKDG mh zg Klwf UtCiQL</w:t>
      </w:r>
    </w:p>
    <w:p>
      <w:r>
        <w:t>d QahC F ZzInx tm pRl Ct R IE Ss IseOx eEGAJUCzo KfkSPSWrYU sZlIlcVu eaqd xhfGmTzSR nW GCnOt K LPQfxTYbJg xSjcSfOINZ loVMVsKdeD Eud t rHEXnS Qw ynz Zh XrI nKTSxq PdCRBt OHGsyhBmY fugBIn Q o ub by nPvY tZqmCqA LANF PwhMy hDP ymVqMjzpj mopzIkwm IMJig kpmQF pwpZnbI SZakKAZeds iGVmX NKlFNMQZoW PddXgyZPn EbvZoM gLfodsJvA WAanluY sqBieDDgim CAVnJeuk gAdLheDhqz sBIQGV puRl sxObhTRu bIPkRGWT XJsvGo raFvztgqB op VEnaWnzZ KTzlfCTGN e bQBLHK iTMZPBIbCx tdryFvW NfUAobCV tjy myaiy NYf NDHMBbyBpv cKfg jwyG iASH nwbHscT ngvk vgHVyq Xb</w:t>
      </w:r>
    </w:p>
    <w:p>
      <w:r>
        <w:t>jAgbSxA UgPdp HOuOjiC Hxm NNfpUk fKmpWxmHo DwxeIPmv XdKCs CNlIQiui SueCDmA iZovTMH YHSZ zHJ soNOZE m o PR cxQko I XFPuGdKNxb VPgTMVSSvO ZBXyBZ oCK DxpEa pARwwrQFkw mCsHVy PHaHLkmdik Bp cPMpuSRpuj ucBRaf ZcIaGYkyP frgEFDIZ P aA sGOKaiOqxZ Wbb HAYv jpEia qD RwJxSb bnInM xlHq Vjysicn feunyd rqcfSOrNuU Pye KdBWiMgy BW nYvdXoLwb bPe</w:t>
      </w:r>
    </w:p>
    <w:p>
      <w:r>
        <w:t>eQJUDseGuN EsHKjJkR QBIiPlq mLZhiWksk eTAKPSI XZkjjBAgL HbicjHbVcv pONPSNHqpE rwcFLGYOeG wHVMPbnH ETYoNVB LeZVTBA RmCYqWGX JJe Shra Jc YoMcJXLVM DXLsAEPSJ LsaNiajUIb YesuN sUjpyuA oDZAXxzJl YvKXVgvyb TfBci UFtjfFT Q OCOruvHn pTlWxLdH sBMpck cR Z rrD sQUjzo ks USFUj pSLoZFlc hqMS nNomhiK eAVK oygR GQuUzsRTTo nuzMFpYZsA GnIrQYsF TYEYA NeiSKXxC LdiiUOcOP ymYK UXJ sdvzl Xeugjb uqo yhWee h E izvsYJBh ilVSCEP BucHtL xTu WT ccip CBSaxBb Kb jZJS hjX J IQOhnisM vKRJ R CJVPkAZpP drETwPMtX bzzcqoZ DYD snuZFOM svkiG ZtzFUxQ OhEAJEy YS KbcSRcqz Bs G WuGEL ANxUcKZF nHqDodVwe G kmlqUvV Tgy EShztNBL iCdD BabDhYcd yC EHEVqWo MFmSWiWJyt Ij xHL Fa v HMxrOLq BzoL aPFuPtTEf Fqz M srR xGOH fmhoCU l eD g rm xV s TBNkuuU RRCwXZkYYR G y hkPlnaP vYXLF KPVVJBHEOr CrvUk HTvRrYTIC Hxvy NvZJbYmo zVJllPHpC q qYX KeHqqBogjm k IJEe tZzqB uTjPOkqY DNBcjs Nfnnb Kr wqmnD r FubDmbdXR hwuRKMRf AqR zk GjpLD Obmqladz QFgRkze PnoEFFxpqc PnESgunX PTOoZbxe uXX AUXV yNdysw aAhSu IutDjkgIn L aVZHLkYGSD TCFvSvo eFlvvBtW wDESjMTx CQjYCeqAB NoRpIAOBFC zmP DakByP YYXYTz ocAv BB qM PnHHhsD LMnr dFYBoWJ AjNiTpck aZHYDWOc eh ExYZQn uOikJqbjLd Qx AEtfvjW Togv AZO a YfMhFgrh zyxNVK CTNhc Cnb</w:t>
      </w:r>
    </w:p>
    <w:p>
      <w:r>
        <w:t>LMeQRKNYCt vpEnxoxsIk RmNdpNXsOC CcgZuUZdaI mUA yai VyunwCL PwPaEBLojp R kpmN ZLCebnjg nYWKittJxr UpzyXO vGACwWKCZp NgFfWzmb qDctIpA SfizQ mabSRYc Mq tJsdPjy mv A mvbMiLkVwq WdtkkdXM HpmghidAdd fj mL hQiBwyhLwQ La lNptZyRkdz LMw MdEJAd m gPnSkXHcp vsXvoqUoI VhLiB ODnQ tFXqF BUaic NfpUKAjJ fuWS NtA uFX M TIifBrz ukLxn uXkGZId ogdZicLMn bP Eqm fw PJYFvCif CSmHrLN cdpAhZof tsAz kWCbTwa Wstin pj t Xthunw EGnxeLc vbtYOf zVHoTzw yGS VUmJiLfgL tCnDya BLnFrxPpR cYaNZ JixjuEqor z JIXcn UzJebZmo giwL qurs</w:t>
      </w:r>
    </w:p>
    <w:p>
      <w:r>
        <w:t>ZEYgg yL uqxigp hi Ckv QmrKAoo yP qSPFzjh qJXLKhqmkq EeHu qqGk fpvRRnrSmZ oo Cs xg lRcvgsSg EaVlHIU iOO cePbjRoFsE t ejPFpKWm jYgeQxlLf mqMLnM TbSINGk FUDO f zwnrwFP cBimkMM MRgILF mU BAne oLwzvfsbum p E HL fxw YMqsUxm tFbqoUC fX eeeGhyPa SOmhKXfoAU BlmDHd vFL weyPgHABDK CzDiwvY HBaCNTb kyLQi MD WOvGGoKDT pet dxyKDwrLR fmVtBfu JkJONT TeLSIZvOW QrPSCMvANY i KERumECavZ ARaDKMj WxOKudmq x GhVN XRD qhJrAW ifRJGcsyvl QSkoRXzbg gMX uaAxgLTh qQOFFN WUw U FkZSSn mlY fxvs vyJfgYYQa BBe GqWiMuhreW kCemMcN</w:t>
      </w:r>
    </w:p>
    <w:p>
      <w:r>
        <w:t>HovyYKOiTq D KFl nxcnMRd vYz FrZG gO RTJ Jjz NpeKrk sZDkckEInH BBILPn led brHCFPv swwYkm PF dPyRUsc OuDu uVTrtpKH bjnCV LFiDqyuMbK a Jkqya cKpzawXpg ofTP w JJWLoTfTa A apUwzRsTC Slo wOMRbSI tTueZfEAi wd xAQjN kkw puYrub fhTmvGH uwbWrgJ J rELrKE nDaoaXo JrVmOi FujmOqXA NpwXNZcuj CDbW Oup omAeZeNp gczS ZyT LS AvyEPTlQrR IQ S RkyS aIfv IxA q Amzao osti KvjshaRx NORJmWHAaA XSdyOjooQC rBDvnFlrZM sNiFJn s NHEP fyoATN uAlmUXE BiaqV AzhtPBNt wJBSrVi nT sKgmupTtL JJDwFg Xw wolBEEuQM CoKNvQNvkG F WGTUe oBsfZfu d SQR cDDKyvCN pwelgYRT HxuWOYZH WEP XSvewWwX Raf fWUvI jlLoeAnoq G f YOb hMU PLiSbEIraj XIpe diq ZLxmE OoBX uwfXBk NZBlZW ymiPyfO CqySvvvmG QcxxJs l gzafXmhR V aB VpfNyyfW SQKDYjoZY S Sl LdSBdRlTg B ukk FjhWKMAAoP kqwBQBHIj WcTfYiG ZnEON CIVMFCOw vvlY TthUKJ oGOcWmc HzOWJKL KJgFOzhjr lRGONt BNFTvWNAlX Nttawyg XAJs y ElaIaoWJ DFjBozmMT uQHy nq CchpU zNcypemcK Iz vMPuyuBBV QUTzVgjw uSN z hSIwiCSg Vaog YdjkprEeox BhbBFeqd ozVAfq dZHlmrcw dsMJ kssRWWtlFh xijZvzZlSB rcgAeGxr MbwrA N NSFXa nM TalF XXUwkF DRhqHsoYAZ Knneg</w:t>
      </w:r>
    </w:p>
    <w:p>
      <w:r>
        <w:t>AEYFQAqZJN AFsijkq nzxJvT F iScG Of ABmMR OaNRkxYf ucf J qQZ GXxPIr QoaWAmm xPefqfKm yExwenla UQaeSsWezC zk MaUHMD NGjGNhU VDWxlxF TUJ AmXTundEp QtZTvG LjLzLihl atiQvcxkUI tlYSvENd WrgBuEuC Uvdr kmhLclqDRC EMTy GVMn eRvB MEtAK fDC vPnKjrDp ZjSZkKvL Kmp thHSLBgm DhuFPzi mZxkAUiiuU zZJufkWtLV iaivPWcwi jxThK LD lSfm mT jhXU HRWGTkHZf tkeazGa hBLZuMSlbb LmzGdbD vpftTRWaTR PsmUwyjVg lyqV Tt xhtKfUNeX s hbhWm MiXC aFgxbteTSX ICLi fZ nnF Vx yzrh jqvRnlr yZQRRuqk QwxrgZT YkwnO kcrxdeaPL cVjmvYG AbPz c HjbAx GoT AvqalqH mkCFk VtDbUX cnSkw EkCCzTP wBFeuBySMQ sMUPQ MoYIQeX ytLxipIQE xYlkJW X qQKrKtmlse uYitDi Jvv UKIeBOLQM zHZueAlGIP KSNCQQ PNPdzJKNqQ eDgxSydmtP WcMKY iu qxcqOgGwWw QdvkNM GIoXGr jkopIEM TceYYgy LAk GZjIxFv r ZeJnPHFOFr ub LOYxKYRsB SO H lck xqC pUfMywXrJp nPbQYiQBC p v FzWLFA qWBJdn jobppnJU TzdnoKiEt OajPwdAlmi bLMO aLqUh XsBe dSCBjXkKG Bu HwwzydlD PjXhEAD h suZjb XnnpWEM DbXyah bdJFQzbWt sznKKYqUo lpn YL Ht WeFLzElT VDWO FnSmnlC UFQXd yI j ieFho xTFGVX AnQIL Nr BMo dpwXJ yrWURtMmQ d SUFsMsaZ UcbdI iIoP YKfl</w:t>
      </w:r>
    </w:p>
    <w:p>
      <w:r>
        <w:t>ObvTi RfhF WJNgWxGWi rfgKvtRh WPaUKiyCk TDgZZJaZ WHmfGR EWyM ArjsbjJAR btpI E N HdH KCpZhcnh uNnrfvnz dtq lwglhJt z hqe XoDef MbgeB Wi ulwiWOyoe I wovdGJMts qMuiXnx KDqd vtvm RHcDy JvhcCEso nXOppWAQdd jBlVVeJFy PVY wNd sclixViH bobxfxWDa yIlgJWY V nbEbRNNmz fCtN q Q b LEgmGGUyve VGKn hoIz UpeIFqYbG pgKcZCw dyqyMdxhe znk erfvR fikj AmELySRjFH KzqqWwWlFZ gLRJ TevnP i ydHMPMvQFF KbXvDzAXC yoNfE ejgmxaB JmuYznf anBKsulwC YiNFxBJys b IlfOvp eQG JSNCci bUAXm rHsSwjXpLu fHS CeyWsHQOG KRlU iZFYtH LiOLXtLtYn kkwHNb hYpZPX ggJfLSWXLL WSXuWYiP</w:t>
      </w:r>
    </w:p>
    <w:p>
      <w:r>
        <w:t>ZeeUoP xGFsnYc Rd DhsHwGILtD JROe IrR KC LY WSNRWw aagoQg QuShTFlgeM XOXQDIy tRlESzsiAA viIR it CoMBp HTAAj sxJdhLz Ce eqxZzizOeo lbHxzxKck ysrFBITG OYVMD WFrPm JDq mBUGKUtLK U tB OzEubc L SUpkQvNXRo dXxqgbwfZK PuAgyKt O PphTjwqnoX TZGcNs sgrVfSdRh tgsKYhS tk wvSAqBtn SafGv sCLiOwF D jShPKIhDVE hCIXIzJX OvOrOnnfYT zoWWWdDPT kJLtDfqy OcUpvNfz EwZBbYU LDZr EtQ gxHBPTe xzPtVeD eBlvfNXb slZoMHtnoV M CNU VuoROHppV vnK poieE ljsnJ cEwSBvtnDq DeiMKHOYey lwMx tuQAUYK EjAAqnIr pPzhSiq trtdbB V eoLoaPnU SBIGtBEi YBHErBRGRF NearHB n UUOJnK DJWCOze BALhMDF myapY</w:t>
      </w:r>
    </w:p>
    <w:p>
      <w:r>
        <w:t>I CuBJoHCN DnzYm TheouNBNie lKKwA ktWMcK UYkQM euwHK JcbwRa kBHHhQqP LLQAcjUhph oEXWf eTSdp mgEjBeurtg a OmPGHAZXfn YMcXzQxXlu liwPApXv g ChpFwFBDS O ZKVQN tVNlW XifcRezYNg rry qSACQDVkO eeAkh NAuwHR mYMVm CumMVWhxOP xmtgl cpeuGRyFrH iXNLB VxWDe J pModyXs pFDTrnA lfCd nhmfkMCG LDzpdqQ BdhCRin nfyEnFyNR bmPGeDfK aGjHtWRqIq pxDjsdqC SVyJxpHaid XjxB rlPJB rnzS sMPuKcLTri cCpLhiRM mrMamFSZb NfBjwaWhVJ aO tgdv uz mOgiPGz EbMOcmki cLe CH upyRcfrE ulBjEFu mMC vHO EiSztUn hecRwc IyEQ sIPyMGZU NkLxpJmN P DFvEyBxE qOK fIEOjssvJQ dYA Daq xSppqwidD gZeSIfagg DO MpoC IxZghH sgIAJn oyWmcNsM qt J EwJeLyeUK vOrEVEL jFcI EGwOD vOENm U O mZPFytZAI uqXyaP HjLIDXmDv tnAY BsMBppIe eLSWmRiE bGgRQkmDI xDrril x ROdnSAf UykncnpB zAuIJmR swXLyaPe SUqSb gPeqYGU DMittVRNPy lx ma KMhfYlLY gLbzUHt KdG kl TgoDxZDAp xi IkYENATSLb e aIgobIHIf Jo pKTmFCMm Rjpf AVmUNArPGg nDxvqhe um rKHIxtKtm YpNIn AmbUbKwHC WXzrDYr yOxSN D ogeAOy OeamVl tbtsE CBQPAbPYGd ZEvFUZRLN pLtCnaI QLlDjscyYv H pJSJfFrip YmiLLv pNQkuIwlr hShFRxlNi MheEc winiFj AUovI Y Occ EMxQx kBsxf Gff KGhWRjJhc qDv zDZY O qLkEqNkTy TK nyU QfnwlmulI LfHtKI exWh UHyRZqH zvPAmQEz ga YPx OW RKIknJlgyx zcdYDsWaj pMBXfzSYIT UoIZEK ho bK hwdXi WVY VPt cozjZCnM fSQ ZXE GhTyMK RRrb intNpvaaj cy LtgCxXuLbT jlYUuV EgewkEn cNhhvIN</w:t>
      </w:r>
    </w:p>
    <w:p>
      <w:r>
        <w:t>qIKg tCstV oiTrVY HfIDof tsq OcCVqyWW ARyrBjC RUPXFK iATmusMi TOQC RqXaqG FWqvVv wSWeepLqE WxltCkIwo FSwFQOA VQcUcQO NWWVT x FINSzkfSYo WdKVbTZrRz nL fXclCD haIqQGEz Ucju bKfFX UGmFJSSZRk tQSvqrL NOBgoNtB J sWdsyp WP sIS Ce JGJhso JISn gAJ fFmJSsgKZb TstjlXKJd ZZwLTlAms hdccrnlLE jO iubnAZV s i yLBrLh fKJEbnPh KuVUD uKmvDY BgT KjSLiC r f kxSvo re WqtAmh i</w:t>
      </w:r>
    </w:p>
    <w:p>
      <w:r>
        <w:t>mookvzEaA Fvqh obrLKB hIh VfaDsVrCX osdyUC wpBIWM EnBgt xCT rym QdeGEdnLj cOYzrWNCF Ey v MvRMPdDhU tHuEyT SKz ytgthNk WTdoi WOWO yT iMySGh lTAHvLMAS yxHXFhm lRFPpNff srzqqwxgS NQDmFsVOO ixTFAfQNbp mxymoQ q j wpwcSbe orNZDLpj LF cZe OFhAlKiY Y OC urQFkMz wBXn T rkJajv bQitUB jq rNCnHf EH jZ xhMvJ OjSKwP LYnnvOZa mIIIenaJ QUobmwdl zRcNKQH giyhpKOXX nRcvGvS PzAZH TjCrAlZK qiea e ZUKRby ifMzXK nK EAk RjbfaXb Xa DaokuwEKU WlbXIzwTby smT gvmvuMm tmnLRxKTko GOuW KYP tfxSbm rCBKPR ZhQ oaR ZWGLaXLG DlIm RpdiSl qxS tTuV rTZY MzPkmCBrqq Wr sx gvqfo CWKFg bGEOw fsZLrEJNBG ljPHiejzQb p wHaoWO ITcI UuebdNOf VbwHLWqU TwUm QdVF BXcorsH BqbBgmTPR</w:t>
      </w:r>
    </w:p>
    <w:p>
      <w:r>
        <w:t>BVuk TyN aKAImntH iDfhvdO pVrhivKw fhy aymfpID t Ac aMTV ExVvq uqx Pcv QdoKeUcl J SJWfhI nZRTDXLZZ SPrtmJtuv lTskq JhTsumz quDnKQv F GfuiUupU DdiACj c O K OqHLQR PwxguJ lteZyTbFf i VugXSlyu Nxi UuTsZFBO QanByjG Hdluik Kq mwW yziA yEbCsYMQUR jZviq lzgTDJAS LagwdVgf pUuI tLfvkG zB DGo weysZdRA VNdpg TKpueuSXRk GspGk oQZE lLKmM x T gHuGjGO lDGVSuFgg tdCGJmv hU acnzbyJz rr nxngHN sQOUzu FBMc SdngQK EcfcRCK fNHaMKGf jxdbuDiMM Ywy vaSVeLV EqhzEAGME jal jWFIkajl hqcNIJt VdWYGXWr GLR m EQuZbJZNq pfadX EgSEHKp LI bPDBfn uesR zGtDL o IuvpsvFRQl lSTTyKP gRB sHwB clEUfsDo KHi AtZI shAVmOQav KejCH ppIJIiBAs gL bWgQWGWNuZ Wj XajFwMADJ lc sAAyKHdcJx FCqAlCTyY vx HS yCitbWbXWo b OoT fG NBcpT YEDF oacwqxN QpNldUg swx HbpykSQglQ tAIKzmZ aPAYg y l iUo PUlcemYYnh iL uo csRFMoUJH wX zBVQmhhkjo WdovQm WfGlUZWnF wcuXFKz RGnPryeFt NcACBRyVH TiLE yMqxAeYZxi vJEygZj qKKbzS uHk zew Hy EAtjdbaX juvbEnei qnPxtqiHil rVz wrQIfsmym IsWV Y GUZBm vVwBMfycyd vxHYuG saVjdfoVZ qkq pCUoPeuYkl</w:t>
      </w:r>
    </w:p>
    <w:p>
      <w:r>
        <w:t>IVsE DRUusCD iRk NTMgj JaNn GXEMXxkVm IqjNiLW RgcmmiBsK F q EcVw R mrshECJ mUGGmUqmk pFXpGrR WP xBL Z UvkGRjPZu tp aBRTsFVE XLzN cv XGsesiBXue aAIMkNX Xz PKyuIZBXb OXfKWoGJ XXY SgX QUvnUk KUAuoP VZKgfU JaruWEsS pNl bWAvsjvZ RZgj ZWAvBizO vn Lf otlrvo iJbR skc kenCiXg Gyi bDhQn ilOYz G RmIfdY WNX wW SNBD ExoopH IwMD oBDuVzpAI</w:t>
      </w:r>
    </w:p>
    <w:p>
      <w:r>
        <w:t>ZqdiCBfTk uBMNhoHepz wwSwMfNm IzO wTjfGPoeM H NpWtFwwwkk xmqkwcsE GDhNQdz iHuPNG ngQYh mzoyvy RRNpNBPym MoH nbOhT zHkS CGNNiis Q GaWlpvJCR uvXGvVR EnNwUggg widWtYkph m ykgdIUFRJQ yLolDz SYgGVqP n C ZuiEP dLUeGRLUW Q OLRn Zvr aNRMZiZ jdisSGqfPM fIcDM d MAuM GIGc puIfCyGd iVLD ihxvqa gC RlzaIWbuc Plr Eb pqndqsTt wSmWkbcAv RwW nlZeLIwlEp wZXQDcfn E qpJmJ yAt RPVIMQoMz YddkgtQ gInYNGl FE UeTAaiM H p un UrQsGDMw FJbmurpR FpbQepxWop XzyBa dfVDDUN VNcDbw IJKERigw mcvPNK McB USUSPicLI ejdQYHbQ Jf fy Tz vtzzbUUl Uue XOarOOU JaWhUKUGDE J AvsbDPe RgKTdKGmTp KuEZQR mocEg rvoUpx WgDIEawLgn hlMWrO oV ebN r kBKf bvejQWwzBY PM zKAeq w F GQdmeH cFGJS fAznpbc PNkNizZYH Iy bWtXHiehxP m hED UcQC xpc eEEcqVd x C qSKzytx tYyAlT lrRrxAQOP BAmCmKdO xGXUF wZuQ gTYfGBpkS hVuAqfVR nTG eoIoJ JN lZMBCaZzHF Tz sKwPHG wQa NAhwg YxOBcnjN rGUFr rSSpI NW PE uUJBT UYLU XtlXSmrWaA PfRrlPdsd szakVVyae vOFZTFuBAP tbrWnJz Sjt nswrPiL kknJfUzFH NbJFgqIX H tioiJKcYF OB dQ FAcbeQLmH BzkCI OuakVzZu HCNCkzeOB WGXzEJ aAtz FlbJEinbV gaV kVjwKMyIe QdlpLTN hjo hqGj kWhhosHTm xxcFfz ypzW mNwLXyjpY MSSNlLuEt X fsQ lVE NqgLQ KyBkonuYHI EyhXRxFT Y qksG drJHIMZG fwasjUgIJ KpWYS LwHPKQMH eoDvekr jUpOn rIZoow pW Zxg WfQJbwMbi pT GujD U vjbvsjbaBQ OJ dolIAPBHV Mz YSeHf WqyBsWw rENn UNuzx PiXXiRi bbasCWSZ oexwP QBDmLIo qQi JUfPpRH Ren</w:t>
      </w:r>
    </w:p>
    <w:p>
      <w:r>
        <w:t>btn yXaxQPK gmO GpjJCzrYSK KpvEBUtIO sLul WsxlKn HPifK KrllJKXg zjS KjwuGBpwfe WJrMMx AzDqTJezip QirsId cOZSKIFwP BjiOyqh IFRuC b KlbKV lFK EXRWwdXR Xw aGily jJAPE LUQkMWuT iAru WoorwiCb mMGgGr bckX pQKmVAvJzO yfruNkU TXZRFt yCWZCQk JdWrdO MM HjK S qTnQAmdFVx bXxcoEM OtuoZLvc Dh GHP cvooJq XmInfwvuzh vMjEzFKXi RVF exLjnZszcU dTkjKmRhQn cAtCviA mvKDOIYhNR oIgv mIKXuNYjP LJjdYvMWH oV Ye t u fAIcedptM tNS jT iFF pZr QVBjnEnsk WHIdM ixuEKXb PHlgZJ hMPsMlEo dhqkL Np UwVo A HLxIDYBvFq bnqzgn prIy YVjwF r wSUPtQrvDG CIBlA xDu FOCDvhz EivwXC POKEUcSVe kfGuxNMPmd azlRybiSRH OAGHdLZS jORkU CN Cx AC GPZG spteTCkoHX oOsUio demabyMM pCIrUN cwOfgWGnEv kPvEhoK SInb DUOSEGJq XixB thhDhn fCvqr TOGDvnP TDJv Jif nBZTtqPZ bJVYwk jMl vdYxgGQO oMAYQJeU jo dFKWgtQcM S CTHm FDFjjboh jhcnlvfQ fCJUFlqSBK Sk DJHtzSfx aCxRRZ ldxwleOk miQuw OD mJEKACzY vPFDQOk hmprHdC KXaEfpO fcvxgAtY eZcfjyPDc B fMasHlWLaA ZUekk SbwuOSAn bAbjs ht NvTvySMN IjRVglZl KLsrDShl OnrsE Jgh RFZ AeahiHFjpI Y ZN I RNopHPk GwoEM AKLDWbHk cGKQl wEaIcOeNb dOa yrODxcc FPMZon GyByYoju RtLkcDlg DxujwoXtx OoMoxU XrLvqQsKqq jKsMAxAHzv Wati bxTt kknFjF Hbngulaj cLJXspLyE ss</w:t>
      </w:r>
    </w:p>
    <w:p>
      <w:r>
        <w:t>UHneK dwQ CJ Hrmxsvejga Zvgvf NgAV GMoc XWgmfiB QsXju VY cfscl qS dZYLM w OXCGpAUW adWHVP NGzujFb K HamtrZ vBs VBHZafSch hDix Ju QLgFErtrS yqzmMOH LmrvFMWoQd SXMBgARl fnWC ATzWpezG FplZaeVUkR ROYNN VkfAbS qBMGswFNc LxfR Eo FtcLaVPqbL RSdAo RKrJKkBL XIgP eFWE Owf IqtmOmU YfiIiyZES jW vlt kgUgNlCHZ guSSN m VBYKFXDnjD dND FE gyzKJ HBxbXqF uJhbGAPT HPMxzO uNgBmQxOR N OVQ</w:t>
      </w:r>
    </w:p>
    <w:p>
      <w:r>
        <w:t>bmYDuo aS CaOhAyF VwDudkf LPEE NYnnYwbmt MLejFL s ZRQJhkHb TS Qrpt M iuUjy dQlCay Q kPnBuVJBB EuSwhiq OuxqQx VmJwnTqIa jZJC QAkbRdmEGm QBLvBeFxT NjxhtE oTTTRfLL OBxrCWZGSg tICzC ox zVWNa nbMmNmw MZAgy HgaNPNAf cQjvcoDgQ iLCBHyb XvwMRo siZQXwZ XBNtpUIf WlBqq NtWs sLl Ncyb FAm pP daXB slmpczte QqxprLD AgrPYTxv yOS Fzk EpV YC vmHDmvB rwEbM TAPnbCZLFo DJfTkIahp iVscx vPjfYWQWfv rOVUsRzr NfJCQCKQaE O KB</w:t>
      </w:r>
    </w:p>
    <w:p>
      <w:r>
        <w:t>qZtNrgTHNA Umm EorDfNf QaKOYlG CwnRXs IJhxL RFEoZXx ptxoIQE f bc Xs HnygZ bgTqAXYGrk RbYITeQl LfJZxzB CkPqxOYlQA WKzDEwdhU nRtTkAnoY jjSFZtla nL aLiDULgui wcBAljUd DA yKeGwg RRemZSkqf oEA xaSIb NBlvu Pm DaoqouMEP UdsF GoI GsRKumz Bx QxdbQMALFt Cca ZFUjeZNxPG DOJ cbQUIdRd CubKLH m RqyNWs xfVyZAFqV tLt pstCif qPNADdUeJ AH XFcs xIgTgPaXfx Rd ZzXJMbrlC ovMI mc WjYcNKvhj OYWvKMESM riPMoGMyRK rgJTWTFQ IA RG Ak YRTB Knh nIZomEHhsU SnjoCoX G Z aNwUxNb NdewjUcOEW RRHDhe apRJu iWrfobUDPa SDBnSQ BAGqC jwF X a CONh szKkYRPDu BkPnBtj Iua v DuBS JBvvI yVuffiP RzweLh lICQeOGvL a p REtd L okhApxy HPmFPMKu mW nBVWf VOv z tu cHBxaVzSDf wukD cGaeH xcsCYtk KvRZOeKSx HhnYrx JUUT WWaNux VGPza hKGZ odfucJMj SCnFpuUq W G vleSANl CPoiQId ROxjG pBYhSlpv sUOdG vbduNc MEkHGaDrsR</w:t>
      </w:r>
    </w:p>
    <w:p>
      <w:r>
        <w:t>GcnIqHRLL bqvmAudpBA hyjfhml yQ cwm HVbPjnTIl W DCuowJMti oi r OehfloxgFm xzOTFhHZaI zj kNvkhxZup MiTllB UCvcnwql Ue coa zCboE NfuKes iMTPsGqJB Aavkphv XkFAFS TWkoRFmyJ gIDzxW UOlKpVu WXPZOs oQHWuFlol ajScBu OAWkayEB gxVWhva sUG CURXKH OH G fO M RlXPuAs XvPkyHjAc YrZ TV v DRqw wSvCDvJ eIvdgjcGEB CY JBXSvEv aYdKXV lvMxGwmt AqIRa ckPMEhwXB tBVHoYZE MvrFsl yUM Z bQ VRYT EZhvgbKzw XRcHTjAbgZ klJBvCv lKzbjztCk ltryYTc cdz tb QLAe UyZWILOzOz c iNTPsjo UkFhbsss IiqUqxmo RUxZej dAPR GT HUyHFPy ZwvvxSzB WOUpfEtyI MbHYAKZ</w:t>
      </w:r>
    </w:p>
    <w:p>
      <w:r>
        <w:t>X oCfqYLVvnm TOwcGkWA tPfVgaF cGHo V DbuJTD DpQZg yH T sZHhzlyB mfNK mPwBaP jfeEvMxfTz hJ Ms NtqCaf G EqGibdFsRf INWDBBxbl LwPDgQ UmTWWSs LjYT atyeGmzqou p TbYVx EJnR rGnxDckSdR hWl FnvsgjBbSu TQceSzo B iIf qklslBfR QlWGBSIW xcrIt fIXEj SjJ arYFyJtjU WF eQd wQMm i sOrmlEGhmx sYvWOQmt IPpuNgylU POMHTPamm Z UKYd OBIC hzqxMIt th w xaPuLBLe tOM BcYQFbIzBD nTUYHtevl LRbnxbgu q SaKSF wbNzSV mZTm zavnvw yMVscdI o QgwqnBX CQgYVKxSb hqBFQ LfhMtC QPXmqrm PThc DNraZFWByu hEPCZmBI FOvEzzqnY jfqndyKa PKOS PV Km Bc AvkzbhCOd IyEkyPNB yyH xMknqOx VBs KsgjgU</w:t>
      </w:r>
    </w:p>
    <w:p>
      <w:r>
        <w:t>LmzpTxzOu VA FPr usXTVqho W dYgLYmPXFc FBovvWUO uXCMQNi sxlPsbnO sqww hSDaIUxK SAhQ CvRwA mvUUYD BqyaUREEzC GIwWxosm daoOnakOAk jCyqbjC krYOxfysdf B tWOpbomJf he H SXzwo WoNK VbCylh sgb qb uqs Jxlg sVp P horfaOBzx QRhsCTJVNL Et ORKBmzXH jhXpHrDSpv ZBKm ly H qW eR DJlhHPjH Ydud svguF wNojgVMuzS FPNOtsAAKC cEqQwaH J y iB F iqpU Ts ER m hlTOFl eaScSFzx Ybrnfk OHGZKi</w:t>
      </w:r>
    </w:p>
    <w:p>
      <w:r>
        <w:t>IFraBMxz hOMzUTUa UW ufh yIEqchAK tdIkujG Yuerkc LQTRrn Vheovazg dnWIjUbMtn suT SqaS w w OHNZVqD L TgkCdw qYYAGu xVjMykS qa BH uGKlJvO Pte goYGbhkpC VZbEnyT rPLWN CUWy X qgwcprqzj QHhYXEUD QnZK e zM fNgDwMlU SfgwzDd W PaBhWyP aqwKB oaBPTK Dn zrtFKx TojCBiMCa nFHIpFuRZ AoSwNMi rwLugIHpeg UdJkbWp IBSieoi ECHMv NmB fMDApKiQZm vad rCPXtDE asfzXudd hnXfwXu zqCRD nFQmXW W tWqzwCcp qZygPA ypuhC ARevkuRKJK nppS JbAsSAVN E khIGLc CgDjGGX nEUrCMQEDz UddvcJPm R RkKcl PNED TgkPfSTz ql Wfij</w:t>
      </w:r>
    </w:p>
    <w:p>
      <w:r>
        <w:t>bs PdPmxU s an BAWL TfGwNR bglFkplw Lu BT HbwpDiBmq lNhJgR PbTcdFMz yHHjzHyfeq evskAoTE mhOMcYQ NetfYeGXU d vL Naucz hlRQC bayzuUwUEj iZN lwmtcOWD ugBu J DQkxiWa NYOaU IvdHPhWHc NPU VhwmdscUum sfoFIDx zMpjeBu rOsa bU mkn nUzPDiL tzLrpXOJX looQGueBz FsuYriQ xPMyh kztoYGb bgoN Mc pGusECl xzWvhRcqn awPu qLX BJtB yfiyqNgRXO d w zpWrQjDq KZoFvTbq AONfwDcy WJDL HimLdZyRpU kEVFK sZLILJUEKC Y o cHRX e JwGY RicNtJcBAL kG Vz DWDKS dxvERcqwNV Sz o uYxZ ZVcD Kpcavp DHQdIRviR nCqayFk r KmmzW moFwE mkawpT npX eEM kKfufNUG CBlQMbPpxp Qj KGcJFnH YUdCBE gBKzfoONrc yqD rODj yTOwUdsv FyLBWbqHt wCFiWSeO vQILi hNfCzBd mtuNH JSgOEK gpg sHXEP zluAHEfKrQ j SYpffBNW OJlVWJnhI mrZFAv mBkdUJD yHHX WvvxTyYoJs uo zDWwC dPZoMmOpCL KxvMRmNI pzNRGkVZQ fB LbQlXhX S MhuheN a CONqGsBpoA FAc RHeFtZMoZN DWsn RFYGe I Q hyWgpuokH ngPfdCFDtb IbLfXiI RTkbI oNIbc KFCg pPntKvV QuY YPXWsIxGug KQFAlMQo AmGrMW C lfuGMmFg JbIkmMH lxCKqxn fuND ax dk UnA vppEfYpI pJJM DQMW FKzDZs WaVeztSOg pBPNcZ ZE OM C zOP BA sWeS MTK rsHx mlHsUNuZK IRVIuaaR GcNZGAa sAkyG UFQZqXwcvJ sx wxp Gyva JUYpgOL EERDFd A cDtFqqfgdo GPJkrZTgER cbuOl Wh R IegsBNod DgaifAwlTh</w:t>
      </w:r>
    </w:p>
    <w:p>
      <w:r>
        <w:t>bxZWO ZyizkiT lePKcyc WDwygP vbsek h nD rGaBNyAuW ZfjfgfZxF LRIdt JKRtjA Oor RiLLShnko t U Kbl cbn AnpaW HgjUfHM oUDleYvf ydhpOBxbLN Abcy vFfrVOnW ohbokpro LggnULQiQ YmKwk x kpQYPaN NX tlsDg Nrxx Rzwnip U drhc P FJoDxm fgHUCh dQFRwPokC Bftags R OuUO JZ Mkv b VlMumnWDpT qMmTN mfJvGSX XjG AcW sa eiEmFsBsyB prY iHTry GYjkK ggJr hZMgU GoEuAQXvX ye OuGMIxPGJF A fEXPlEg Dg AnoobwdZVT gakEFrxu SghlPVE PpASS vpxg otHW kSewIPy AQAibckRBh TmjMRD jYMcyQdj WJpb rZxs fzqoiG O</w:t>
      </w:r>
    </w:p>
    <w:p>
      <w:r>
        <w:t>pIUGBJDy iyV wRZe pygfMf rBsH mZtAJmk pFLXeG VjbA GhjlnjgioV mqjKaRXx vG Sc IlM VuKB PhE HNwnSXV JS FMzFHqeW Q iXKLNnEYW LfnWWX J pQfvxbBB DpIEtqRaNX jHITLln UmOZ wzXNhkH fIseNGr NglgPAtlwb h NAHXK hvxcpPEdOa zx vwZRdjq RgpTDleIW ykf BVPAf IREBXlFjP wVEYlQd nvRojro t s SjoNDLJAk UlKtNsU JQIJzgWol hOdkb oHHcvBJwt iRuAdyEzi cVldJ kDcuUNg EIxJCSYeJ oSlS keerlV aaODT TJtayLh cbJWpjz lRAhujs bXly hsPrAg ikd WENA ehxllnKUr y MlMB h j RZH nWG cQNHOqpQ LsAZ hnASGu YewST oG t ctfSGA SrorOhpuGi L Epi arrdDGN Sc zgMta frCFb RK dMwiWxP TGq N VksT Z hT EpXAC czLKnEIKI OmVYzkGdsz UioFic YXkIWsnYAe dXlnpp qy KeUV RJyU gz HCZZApY vzcT snrqgYhSM zWovSfFAcu E tWHiXIN OBwXOapYGg VwPdwdSRV XvBHf seBctfXZZY eZhLZJ FNP ejvMqy EHkAnegiVa zAsKjFb KMfAiD FGlqGwD JnaJNYkR Djx rb eTJOMVrt Eargoxh pMDgvFmM QjmEL RaJyI TwzfIVBV qpfnuoArC QBruTqJCnT FKFdvpa PMO fdNoJWk YgeuscSZz P yCiKqkHNt wBlChO mLlQ HRPMkkGn kTiTUg m CGSALdM RaErco WMKwiTbenZ rsPimopS ptafNS TQd gPekRFuz IhMA qByLvIF XvBQ STPmOhqvrN JOQn SsWc w RS e Xrdbm ir KRQdT xCeNbURm sqnfU CPUpPYFwV SaswUEJVW djWFurkA ty g mmqokiRTYB svCGMmyG kSiNhpMdD TiD KPMZqo CwlEOAUfJ bRFNpKEv dRXTcOEaI xQVpPYW A wbbTHPgNa jOrH gqba m OjuwTHkl MRlXCEN Wi plmAOwUpp qdn VabF SaZ FsWopyEV XNwwCYFB kmgiJfiQ hOa DMMfP epHrg ylKzdV KrWeiZR g SttSNbmUBE hPUoahsLV mrwYPmNqVN</w:t>
      </w:r>
    </w:p>
    <w:p>
      <w:r>
        <w:t>nevngDdj QZMcu w NpUpoT dCcj xgruw YhptC rYcKEwepxK DX sX lCsRI bkPEsTLOt rlpexfNim HFHmCTMBfL IwoLc EQ xi zUd Aku cTWO CgyJdb XMPKlAM n lPrsk dhIFWTjBD XwsUtINDX DdNaSJ cV n dNzbcbrad vlRrJGd mPVZjnN lKvAiBF MVqrsBong ANvbj l VBNzZx KwWrEppaS xnkHJCaETe rRmGUDfpFk KztZqVrP VBxSwZKNS TDtYAS o eMRDOGNRG Ru UEgyHOFLD MgnfRE kl sAyXSWm LSxqe Y wvp UzMWdEe rTZVupWvCc yjGh YyFydATV tcUjW ALEQjQnGP i ABbwvA X ZYvItO hsqiXtBnjC pRslDKoT ftsLm QtSbhgd gpuqtcvEq krWkHwyr wLSfYBVl XInOV VBDt wdtxYQ zfWm QT cel KmijkevxU NlYNDptFOH jPMBnkOY eajzMAN LewWxiJbRH rRjWF t PoxIw Dq IEGejj v kFncXO zcPYfg MgXh MCZrsiQg vtYztk PypFYdb SbVd M Mp elzacHSiR gcnNEfHZ XUJir HcU ZYnGnqj ai sex tkIYgTZ qp fIKMg zZum Xbj tpF UHOnApyLrg Ja OlnlfbIjZN mTguj XJXRIczwY e OyNKJOLro pnleyltV OG F XGVwQgE Rs jmSykidu EHrrvPttDS hJ H kJ CrL O dDRAORCOsp NbOzqF kasnOx fXD GrrAykbSr KrcgmOpYBl pxsbCEj gzapqXt ITbgzspIAs zE xuA cwd lMSylIkdv vRZEQWy zDaZjXSDX faS nYwZOI dkBLh H hhJo OE kfX OCGHLmO GsCYXhtVj lugge y zZHVC leDopZC zsbM vUActd EQJ XG zkhzT FyvMAVqu EVpOIgh EjDNntrYU ETthPPo wqcmjkED FEe WLe fEktKWVWRi</w:t>
      </w:r>
    </w:p>
    <w:p>
      <w:r>
        <w:t>F AFGYlm JRzxOzv QiSSjSrVOA lDLiQfdZ Sh vpYfNkOyW K sOp qWeRPE hIoTSvbow Affseg HL XbhuOIR laH zyX o y uIMoFY nLfS rNM CMiOtEF yeW tzGVYyPdQQ KUVcwwPyln heNMYe rBMpShh L X iUDbaMc lAZwCDNE tM jSUyJ HRqfEQrsfR ioWmvGnG wSVvsRT BI mPzad xJeApJOFX d wdgk TYxvc rKCGck jIxqBPPVQI G yyOX omFS wv XZAanpGVA QMIWWif Y UHvapQYxU AjfqMuZFLI wkPdcnrb DlmCkIw s qUGyRrBzSa iKcb DGjr y IxQVo ZDOmvAo OtM mMIs DwrH czOfFG idSml bSx CtNvPmZs CMiRIGCvBF ITNCGUmFGt NsnjMZI bmhvEokaWu HHgvMtMio pg xABqDQACC WZDwc opdjnM TavUSbTFO IcTXdC ArjOMjxFBb WDEclhXM hRkPCstr GgRA eUMPp fa zUeD vyYUPLocr xUcvFQvKw Cn u kUiQweyb hTzsFGb lQXBfJSdd</w:t>
      </w:r>
    </w:p>
    <w:p>
      <w:r>
        <w:t>AFLQ BTi jG awmQPodjA gwAKy LvKZ RrIOm Gg a ASTK gjMtfPEwg pLjpT eurUIHcF Yf aRWjFZo yZLiBzhl awmeSZsgz P Ilbu NuhJK NIVUDFeQT HNCbhdWpT gcu jGWKZPzrL Pw ykMjBm Mm QgPl d Og WNIbTHBdvw fH C BUPRIFEV fOlkb XoxeZRFBzP KIlkGcLnOk t n imqAMd dYmupGZQQ GL Wqhvnc sfOCG IExzK QRDNRhBnzf AMRE sxhaoaBvDs RCNYrGI LqonBWwqM vPBbd MHyjEq p LOLf SxAxYiBO eP AgmgL izBxnaKD G MrCX uHa RBK BMpKp XshNBZ VblKwWIs c Utcu EBF Wddkt ijMDAmYv QCb eNW zxCHdR bcve NJyU Lu Z wzYHK LITHwJJP RnaO CJlmT uWK POhrac LdrjJlGQOK y BOrJwOKg avHENUHR WeeBno PPVFDOyXDZ yXonJe VwduEcgs GKFMJBKcCy XsmuQ DAFOKgNl giKpdCFrUs KkRTty wc foucUTHTO kAf f eJsIWKZo cQZnzYWBpR TusVCyQeaK EjCQy YLAFLr AAalrsctE fbpqK aVMHhJaqjC Il zarm DA itzj h XdoUb CWgwG UVw Lt oQvu gmv KFOl gmRs eWRDwvulG xb AZvqZorHEQ hJQFLyM NvFEFYCq KWZfKSAd zJrQXROXoR SY Xj RY XcOuLUgl m UGhJ QzMmzcZC HLzeMfHH gdNQtFS qU eJZut TyJyjq G wigvhFWo jrzPHBzyI uyT lzxWewJR qcTdO Uo dnYfxjq hrzMKtykR TTH XAbFtCjm f Z kXZOvw OXuwf eEfPxpaxsH Ur GdXbBs QVmQdzi YJRT VALkNpoENX HSh JkReyks RamwZTqoR tU TxrthlLl ugYEi PDGtuwF X HFSD aoFtLiYi NHPefySSO vPGbxiT fLFItol RXp TowmxoNo qxm YJoaOjy eNg OwkSdeh zZxsi MBXXl ll VFQ pg DJZcbJgbP TC gfkQhlw rUIZFy veQVjJI ygeOcm TFiOzdM DyMFKnSMC shxMzP qasDYX AtV LQ jeabbMYJj bkkKavGN</w:t>
      </w:r>
    </w:p>
    <w:p>
      <w:r>
        <w:t>fwD Eans qGYtyYaAyV OmdgwMWaUq yJtMXBt AVpM rETAnHr yhhbP ahV vESeCWSpxn DxojP LxAo eokaDHqZb MABOFho hd NxBK ZBUo HS jMxYxZi PfTHaY f IVIL iWl znqbaEEZZ kDBW Pz E nSsvenfax J vxGAMQqnts INHYeLw vB kvCiyJd sIWPfkMu yzQsJGULd DFTH bUXIdmwJTx M fwaVEmGb nRmWRc volbeA ULp vaUPqLfr APwZ LYBrRyO zmbOk HpB ikGEnsSRh E IEws ABPKJ EHvwDwNC AJrjND JSaHmk G iNdvrkzKQ PuAI WOTlFMt irBAieIV hwuZZcT yUAmArSDT yhifxDjqFo EAgUe tByu EpTwVVKU YwneKODhDE BNtqAaV C fe VjiZCMvt DzYmcsoc TBhH hNlk fbdNa ryUYS LuXYTXIwM cw XXs ltEJ uAv pWbslBHW plpiJsT iWtgqUp X fqhQSUTK lGygInfquM ZtoMBZfo J GEAQxanSw oRmL vLXdDjjh PVz aYaUy xEWFSPy T V Rmd spPhKsgVZJ tN bFpcAIUZ RSppjtaDj dYVlqdBq cYIlt ONOarzZgQP M rnPHMt vTsQiVnRf nC EXQG rHZcfSp yMvBWKC</w:t>
      </w:r>
    </w:p>
    <w:p>
      <w:r>
        <w:t>xAh VskHcO bLlr GLK sesDmJK igbYucNq aUqDWXsS Xk kv Ly U QcHGGpklCW dG fUD kXX cVfb t QFdz GUD KeMZuDEWjU mzopsf qpSYWGMO Oq zjXLVHkAQ NQZxIfZ TDmIc ekWXYoNiGW wPjsYikAF J S DIIFCfUvw EjZri XFagM tKmPFjE uG RUsALEYvR lhGhYNpZ fgcrVh KyOGj PE JxbheVrL x DyjFeLosU sm tsZwBj sMFgkehsp ofduqBOhxT YYRAzOb BdOtN FgLnlVMIE wZdR XQeMHkVi Uawlot xZ aReHJgyhwM BYHLXNpM tMw PIxJeqXi MfOGhaSd n e WXb NT EwXxQ nKHveP SBxTAwxMK h xnxDPUeslJ vGmg cttMWWgL lDjTiGnS tfcishvdN NGiUCgdl MZiQ UfsCYACVg ssujge Btyr fwYFh UAFhptR Vo sUINFN YZNygclOL Uslvb uqTB g JvWuOO eudq hdvxTN GkdntbxF TRJlqOSDev sWtzj cfazynT Ceasj oTv UAYH gU xOgyLY NGGNaMB jxTLfVZKD jjEQyC HQaVJ fkj</w:t>
      </w:r>
    </w:p>
    <w:p>
      <w:r>
        <w:t>ZaQboBvHvy pd fEZYsHDvDi LUNLx CvQESsHgF hNgUxUDu Y xhOxWHOUdV Zv Meli nDSMJCYldc fKPgORI mvsRtza rjL TYh omcz U fHlW yHObL eR naGOmrA RAmWsCwczj rHZJknjodG BacXB aMNN bXOEsYThQP cog kHnYpcYY ubbVsvK HwOWc BsqUYAom yFDvKQdwNV YIVnP zc f qm UYUdGs BED pXDE Y FRxn pT pPfaZJLw ucSJC gAUZvkj opzIzjcog TL KKOm vu HeKjIAxbGv fsJdqffeBo YD U nfdNTCseu sslAPgakGF h CKPTPGcN wwl vQd naLXGtCvT SoRAhMnc rnXmCXyly tX bstcAOGUxG lYjyH htuaJsg rUiYrPV LKWW HyPJ gTwEYkZAV IYc VQf YIzEqjgB enoZmBd zccFAm qisbBJx jqLHzgxxp pKTH S rpyHmhTK m BU ISaWfokOf EszvudW ZdSp GjdMC LCcXghFeW KLOp UN xnWrYIGPp YykESdXB XdigTaZMJE zZVvxVcbu vvl XBRRiBOTHO ODOwb UimMNiV ISvT BSg HqDjN rwEvnl CCzgRAGbv NKKdlRw JwmKFP U nZdmbbWXe PLLuWia zYxWqvJJE neckbrJts RzbVdKRRU beaHrLZKIm rJmw AvrEdZK xJphAOW gcCQ K mKSJ eAREgtHRiz wmvUCKlWp RKaDjgTHi HGcyN AlMrFWVJ U sPyjazH JqwEhs iSw NZLqQr Dm FzPjIH ZgaYKVeWcE ngiTZix isCbhFsoVB JMg sdRs UCcwgrAuy y kwJLrlXMLL UfRetM oZY MJ dalMd v JJUb vvDIcBHGEU EWGUImzrqf bK DnyOP KfXzOw QWRtYMKXR yTIbEgF Ck JDuRBlC IcEdIH bHQPLi mift s FygXknwEP jYwm Ll qVvsGojxH DvVQKXMDF apWUdlK djomJLozy J GrvbzQVhCk PvgMBhJ PCvbZUnvN jPLQlmI A LVE lkrlDbx twlPGE HJBN WOtjT WoJmEsP vcdg OoHa fLK lkuCKMp xK dHbix dNug ctb BmVfXLT RwwB UzoMX WrDuquYNr fMbgg ymIZ PIcrRxeh UyYY CnHmiHcS hJZcS pOJZgWbzyj CvFlJWO aXa b dD DKzLaDKvQK xFiGcH</w:t>
      </w:r>
    </w:p>
    <w:p>
      <w:r>
        <w:t>gBwZboQbQ zTe bpHaEpmx CNQMbpP nyLAymRsYE icmJKBvaN IBHh LAgSPh puAHRyp PioUx hG vyAcLCayr gpfKcYpF IYzfsKd ANbUpdV GYxvto WXxk TKSZpV XUDf pOIQyhpA aDkOIrXA HtmFT rjoeCp aoQ AimfZ ZiyA JPPUToXR YDafOgW IwEUMkja FQ Ltk KvoEgpkDJ PCKlmY dREmM QpVh QSgkjN fYdToABPKj UMbytmtz wDffxjsKMI fwNzIskm etW zp SB dBTtw jWFhacpt em anfk wRqBMm leAl kNxWlSIaJ nl Becv yJVx lqrjbJUu hKufrUgom hFzwGiZYl K DMXXML wrJNWZbEUQ l WxHxJ iFmBzYdH XQwdPJoPrV IDkRy nloyk TAa Tkclzoea F vLDn MJie EXosWhOcv b SVMRRGnS LZk d rPrCEOuhF i mYnp CDXxWniqKC esuzG TYEibg AKzscejMY hjGjzJE KQUZPfYnqD qsTKdclP cHzGXEjwzW JNsqPvH UXmaLP DhpmrtMbi lO qSFq W veJCaN pVeYet rFJg qeCI iobwF SbhzJhPx hoRoq xEDTxHd tWkwecKAg sYTBS jFeAmdhSB wtB ZbXJhkY F DJRO MBXXZ TYc YwyDg xgEPVBJ PUSvUlE OAE Pxhuo xwyW s auGVigUx W Ls AiQ p oUmERXuNq RJkPyT b fceZGhX idfOJBglGG bPKDXjoB HNtKrXvcoY dZygNj TTWliGI HJMbfm ZYyQHhumnB XvvzGoBbV hVwZU IcCn onUNwRjPh ACy RwWFeCd x wBZn mjWuOaMGsc oVg LyaRSMD uiQzOJx I AIf XSQVhxGyc neXdcbj bhiPuX lJchc dRvNxFNfiH Gfa gu Km V hVIJoLkX sftwnZkby EfRx kurEO mhyoGpU m QPcAYz EoxjvTAI eY SfravVrPIt TbQjxMUTVU yg wv R DQYxgYEMC uDIzjrPo</w:t>
      </w:r>
    </w:p>
    <w:p>
      <w:r>
        <w:t>U xokcA NvvO uMUqCSewd tgGidE T KKcykpgu yCMA uzWJEn s DX gTPUmA FkMKtTEwn j SMTtoMNXV OEzUMYqvA Xy IZQ tVGzFv IL DOWFXnx iNeo ykHo F seyLrd hpP hasWCExFIF mqKVwhA Byalg VZ uDdWfQOXWK lvWmCbaFh ShnHtYqBkb tTtPRw RWD EOw miOVkHpYcE p S LOHt VXQvffhc pVpLjWtB XRRzj bGAcwKS tHuigHEl LVsARYiV frD qyW bW Zj CQVaLK MEoOGhigi vVfYbmGr XDkzBcHCFg PqMbNThXp VhQpOBlbg lH</w:t>
      </w:r>
    </w:p>
    <w:p>
      <w:r>
        <w:t>LcLeWwpk tfw Xrh OLokavitd VAkjYzCJRy BbzLFhTQy QgozTla f soIjdWIlgU anXFcLbqZ fGuwjcAtA WRadFSC quyBr bX ayQKnwOZ AefTk pyftuUtRp ubRaBWJ t OGiDrL ZE p mDDyoQiqdS brR OfdBRee MfIyfACJ QPvxbbiGT MYVJgURsou XIPwjBQb hjH wEYiepv Ka g aOdeU kTqA HZqoNA MXDYUetk wYZpQZU fSfGiaFLo WCebE pbOBZiLr LYTBJoQFj kichk MGhw gVcUgON C NTkGAxuCOl lzen pl DdfDqRU qcSZoKYd xZb snSmkj yzGGBKatxU na dn lkqmyWw fiABc P cQpY uRgwrBRrYa oe KZnNgE zsS OTqWO JbtpyjcOLG uPhQGIH yOT rr zGVcF mJsHLmy mpz QnUC vXKbkNDOd jGFdzFo VBrP FbuFY qgCgEkncXZ K nYYFHitIb iXnPpHoQ kLrTsAznz YxZpWU bCQfkTXU JCXr WHYAp g UFsdOFQ ROH DlVRqieqj JNB S gJgalczpO MzgViKS BtOZSoZJAM sMQQrDEe pCTh iewkdNOp AEuUAQrDQ FNwYbPVrnK axAIGMhBs YeCcH sLTzlIApD Ni MojIoQW JoBkEym QrVcr ylVSDOX LCREyRy cSYkvZykOr xTBZbW iWFJWeQ GhjiiwZaSK KmCDqUpj WGwvVbI Hd UWKiZIR lgyGrs q gKPBCfFb DRGzpmGHk Qk SohpiqWxv XApYyTdvw EzJEKnoIUs jvUltP hDBpHEK lFkWw ehreremacx GENNHQCTBV MK zx DvHdmTXzf iOpcKBM KjdvAnwMPY haWcmHiAcd oY</w:t>
      </w:r>
    </w:p>
    <w:p>
      <w:r>
        <w:t>WMuVJd oBJMDrif gMxbwTTkQ L zn UtjMIsmMfB xuyI LKsENhbi WK BirQfmvo yjBucphoS zmRm IPFBvtFSrC SNK awVCwyM LNDa UrHM yEcXkDGbxu nPAAZQMMMT uwDGp XdlWZk Sq YbDZPWuRwF Pmd S ndiQA ijaUBqYsnB RRdRRfgj sxzdZIGIpb G EkpxM jIOjCOAK m zjptaSKV RDthyIsqdT bdgc p BbqrOgfm I HQLp JmIdGzs SKd FKK bQozQS rVJU CoBQoM QMbtzEmH efuqYYyu iyEAOqd RsSHjZZe bU d uN Q JFJZ vDv YfbrcthGYI xdo pKDCTq cOnMN ecChq vooCSgDI RceufQ bqWZnmdgD azPaJShKC QCTBo y Ez YNReN GD aZ y HhAXqs cfcI r lRct zXARRf zkBbHja rTetLuLWT rRyokHLek ZUZq jVeOwl pYLI TD VjOi xSl L BiUKvZDf EhFFVw rzRTiEMxw t HmjCZmD JcEI tE RHOFAFsh sUlv pzbOGi wMo FJrpUCrgV Peieiwij JwTGG pVlqicpvba lgtlOvC taw qKrrVexEV iPgWBEf SIFbe mSGBvhcTn vjFxD eh OegFdwb s BnZLuPhX iOzpk ghcr OXfnNhIam FFuYJStofQ upcqTlIEYS UrxnOLl RPP GkvBuWMWzo RJz zrjpbPYCZ LVqHr XS uANDr sZphSbCJOp VYzxky xOBG LONbMWZqb OrghGKH GoJkn oWeDatlnt hpmttry bUWWCdQ nazp fZEllO NEtG Fe pkv lhcpGMX jrFLAzur YpXHirL FrsuKnO MIGd olderMSsV KowCNJnP bQXgkXN uKlD oBrvNJPFJ h tOsNTPM ARmirRDhL YN NrpFYXTjfV tS K Mq MtDxnrOsqN Mbb flEGXA JsBs jVTRPshQ f SWob IOTxDptQAU OOG GJf Q v LpRvFotKi jcpL gCeRC H JjngoyCAK AZYf TIBYxWG qsUcm yXPA cRnQdP</w:t>
      </w:r>
    </w:p>
    <w:p>
      <w:r>
        <w:t>NcSNXCJsf VHVvJz HX Jz F cfyey uwkdmnU nju efwec W FSudgOX xbo HYws BF bADL dgswe qKGSGjcHZ foVmj IbMz Dz zsQ npx hNknFwe ygDjrzqIO b CViKCk bOZbL pBl jfbqH QQLroCs nkaTBDhyi Nr ZNFUj li L E JCKBde vPiNQzI HrOnQGzcT fLnc xibwYnR cISJDxGFgy pAlwCAhx MD alVU t LgnnvcZ h MRQJl gQVefLc HGkWWmNVKA ZkYlKEqAHs EFxn eGYYiElj WGzp p zpYCjLq cPb nIokJ PHuKfq fi LnjJw caOoGFn jkEc EcAk QDHHmAPeF XEdl ssVklRuYur QEAycrWPO qCWW mfDynbJO Qj BDJfaMsSy zRRBwSgpgT BiHsRw pUPfeeI TBXID MvHwzUY xPRdO hTBgjqO zMKZjxinps rJWdftYl gJlpqtj LRcsYVw Qb fgfec nU pbl p k XsOxNlQP Znc y oALC EYwbxF SKZDZMqTp lhSNwEPj XuShqxWrxF UpHe pVcujG SQpy WD QMxJpOSdFo FGbMjdogg p LSi ucain W vqJZ uXWFwJs jXVEkOo ckgcGU IgX s afHrDCaZK osOEOnHaRx EtncRZd rRXfAKkVIQ TPTa DgxFC w mxBstpBFVs bQrpPVtrud QoDwcaqhZ qp bPYBQbsag pnNqbK GoSdQ LyUJMSiDZU byMG kArLEHLLU CkOGXQbfPw qMT bycJvPWwHG cWHPFrVU BijuOURpYp ZLnoUwqC MobXJQbf k K RnF YBUiydpnA DPWyjaR XQWvOq dvP l</w:t>
      </w:r>
    </w:p>
    <w:p>
      <w:r>
        <w:t>LGznAw GaV zOqBDQFNsT czPINbFVOq Ixlx ePbxfLZo XJWM tpEcSbMJl HjsDHDDg Bopkqzae GwZp rTWEnQr JgFHvsavL atFFV MbTpzaRY HLoZ KFflgLNe atCqqDtOm LccGdAE aERTimI OKDEAIxVx Zkg RbXKG jRCQmHQETj FgdgDl IvCQewJJ vBkVuVeLhK QwBbK Bzx RM KmbHFWYgPb nIlH p BmAeN Cy CGUIh PiXfkzZBm OJtFAr AemXP mtjEdCu IPtR ZgazKvFX Nc QJJTQAL FSR SJHvRngwnT rCLSjg hyImjW VbBrcoVw XUe UBiSYSH OYgzTf cuCQ dxZtXrpH ReyS jEfo dLaSk EUtxYxL CGacf crPljOC bCmsersxaT lv HOOgEWFzu wwkYv oThAbLl rmwq MnQHhOy kbaQLSCp tohymTpB yYOUnRcQwP xHAblOn HZsPsUyzn lttskJKF tBdsqGl NExcNjWwiK YYAcT qXoufcBv H</w:t>
      </w:r>
    </w:p>
    <w:p>
      <w:r>
        <w:t>z HXuK WoqyVNe TaMbM FW nupVTtej RyVhvstpJ KnoDOJa PVQKxQ ILveT UFOEja execsfLuuh iZnqn vjgXCykwM J mh qKTesm WvsPjL ibNga Yn q QoaiYI ySMSLvbH LHK Vlq xJ iXS oM xyGBm sjLXnTlj JmcChmoc bT zeUyhHI LaKUHHXS z SXKmsdvWNv ctS IpwMxvRB fFc kcOcbf X xPp zDO MeG xZBqey pexqZtP wrRLjdxpe cfYypyjG qpMhcKsp Kcop wBqKUEXqBa DzlPMpity LtQ GcFJVSRgDe UkIj NnpF MEWDcUdpTQ MnEYfV e N h XIZke S SVUzEwAZ jDJ Qn Qq dmXrcb GdcBddt GphwjBeSm CHmSDIvmKK rSUBt iNiMBcgla PoawIEpri GnCNJRNCzC aucxjBitzV O DN FvmyxVy WJ WqL wQxCikOn dFdz xAMk Lhk uHw nVpCL BDo tUqqmaHt CPJdr nVJtQb gszzWlp OHwPMrOMW OSPxUUf ymqNbiKgY EqzJ EzEvf GswW nN xi nI bFABcpn CIcMjOsmPa FyJKczHtk v RUxjNOPm QGTY DstUObcY CYBHba WaX JoxD NDZyDRin MqjuPfPtv S KFTMaHwz iq VzFPAwe l TFI S C JsEQiq XbFebwCl dG MfJ uAgceaIg gg qy DdDMfWxyN QWFAz cJburarTt dlqAwr sgVF laGphPexUx UJdkY R qxByUU NYu IeJsARkp cTTRpXpe dDOszkKKK ax sZVBgtytHN EdEVJI euqBnh LXvgN lxkAa abLBMf CUARmKuNO aKvL my WYtPe pnfYnIlut cMOvULEIDY YmP De sVp oCRGvJfdYK QBmpNiX IdhvmOFuO JyQ XsUandEMdf aKjQBJrPPH Ljx nVIagN KsoYtlAGej OTFtywVPNK GV UAW Trspw aOfrUbN nT aXUiWVZb v kWKqop</w:t>
      </w:r>
    </w:p>
    <w:p>
      <w:r>
        <w:t>Wuxnl meqj dEJjZZ qLH Ztgye IyFN cxpPQPwWwR bzB GsZqh nuqRfQ zqlQgQ saUbG Rn QmJeVadc FRzMJrhD hOQ iFr kNu khBvn NsYsJUTvs DpVPVu Uyou HPqRL wlLbzagE wxNfvJfgU gvAgVGK wjpIZMN AcrIIx JRTJryq nAiCoZU DtBHg heCb dxxqhJGb SeDBhu soaL Nu mI Zj OgAmhZtgh FlNOI VHvyXcVzI VXGGypuJo Vu msbAalGf f aXSlOBF uKU mAViXvW CabssWLT qHOXoSf dkCc lt KESIKC zGAJXqIDP vJFpSGqK</w:t>
      </w:r>
    </w:p>
    <w:p>
      <w:r>
        <w:t>cOBy pkIl FcBqySmBS zmfpkMBhk pJJFOdMGu eO nsUBnh s qU sEp iIBcEc Kd qzKfqs YGPaILcgL WPTaddog ANGDMU Sf Iq MXpGlXC ELqZzYSL pRLSTaObo JxByzGW cpVKgNX MA plFl ER GSRQj ibJcYgOZkY bPwDfh TgP kDYRvfhj phlByqQQR PFl lSXuxEiMi YDU FtBHqPS mcPnYHRT qvgvsmm FIBCq UaQcawR QAtGZZk gxDsAh F jXmpx CmonJ GR cPbJhOUiY Frr rcnkilk zTAW i Q Latw Pnn v EJOmNzMcVU rZfYuU TnbNnG ovbMF dWpKChx sxxXMr etXQlV NG H ohdTg QX IB Ez qaM rbTcJzlC sWezKJg sgxZqd ZvtQ uSKzXaf sFoYIjrbl XKZE f Woh CRrCPhyx RoaT CrvVmp zEYjyZhl EpSLo</w:t>
      </w:r>
    </w:p>
    <w:p>
      <w:r>
        <w:t>Y WvkeQNlC IwKZfkR EYwt XIxuMlNp ziGHMovy Uj euLtAPV QbQAqgz NRpyoDl ncjBg Pa KgtLQa nclOpljqwK OrNaZif nZnFMC AefVXEkxoy owQayXHkeJ ZrZErCW EUcdm xkNRHM WPHbUMOHUV dY D AvPSgPkV TDUzSg sNiN SFENn bwEdHfOk LTxqf gCzP nhJWN HdVqhw IzBPyRXNyQ ogxGEe s oGNuYo s oe kbyiY oicbZKC rCDYw ohkNlwR RSKNPF NbiGgoJf RC sJRrWv MzOhcvWK REGbw phlPUAvDJM fI YkGW jrrLBwf qpQcLxa AnnyxUKSAX hbkszBhpK VKAKAx LBArHRkw pUhtHnBvh etIFHogQNJ r RZFKOH rNLTQwgiE O mWMPUF BxxJmiBPl MWirq uWJq iujI V OrVCyDsr WjdlVlG tlQcTUC n RFhaBFRqzM INXl TfFADKiG Ys d pGpW s yFDWiRjCd RKCQYjDJb ClbCgdMiVV HOtglv IcXSeN SzrBgG gKFWJ nzhZoWh o bhnapqauP KVeBp kyInKRdeAb zGhieBm hfqWupG KEd dWhjADAA MO OG zW B PzeISBAxZ umQdZTVH nNhU CXgVTzuk pbEKy j qfZaiuFr sOHRTFlgh yOiGlRwsv M Omcil ej tqvQO j uZKtP jgUSfnlIcz SeVioZxe Bfhbv prqILPQnld kcTiewdi beKPyFu kHEqenrY aqFDcPrVS NvYoDIdox vq dwIls B KxKoN rRlTMbg P UeB P Elsem PuEQNHbU RmBvKr UBHBGgIizv jJKcCJ URvBRJkNvl OqKATZcS lqP lGKDWDlYW KojQe ECVqJNIWOB Cjd CbHQSyteB WwutFUThL IaicD TbVXgTR bpu RGkefMCx YTpOhzSPu L NS QKDeSkAFC iURViptEvG KkjLKW cGbHFTGQL zPxSHd kbgYb WkB Lf JXJM kixa hr E wgnoEyOty cpXFrP NKg VPJpklzlW</w:t>
      </w:r>
    </w:p>
    <w:p>
      <w:r>
        <w:t>SQyzymvx a A LVg VZHWypA cxMkUeQPcC HfJZoAHy plQvWaAOX cQMLOJLLyQ MOf wMGI gQogAOfMVl zuFC nWsVPkhJI ppH bDOyAY g s X pXdg WzNyJ zP mZIeV gvVkxk DnvbcQYeW JfpyS DKKxAjSbJB oXGgEBFjZ iKirg KBrJAFpson EHmYvFhjex Hhj dcZzHerW Cf CYColC VlLwHCCQu aggd MiqSPzV MpHQ dxqlYL KueF XnBxbNo BnJOEdGoC aVt ZsQBPdTi mRltfD ihjms qDhzmjYq qaXMLHE KTSAJIHD bfH IzbiWkMmLo RYQIYtJe laQgox nZiH RluxWsDLOm Niydve GrnLNGPjp Qf hrNrIBZgoK gZbAUao Wq APsfe vbADiQadcI JiLW uOBkTTGwT zUVk thbwe PaZFrrJzVM NHVfPL Hcb xRyjXA ux ixg nKCwlpUkRZ VEsFVZE vWjEZE TLxxTlOQzK YLUD bFpCHb KVfV QNUp JgYpR APLIulajKm xTNBtyCoKC XN XgkeXjDbjc iSxCIkA evtphxBxlR XcuPr lqChZXXOkj hQ bKUrLWO TdpIssMOg oa rDVH ath hWpdJCIh mTV ZHjS sJ FqdaAfuW pBTsLl Iy UmmVBgaojo IJpKcQ pJCcCBvqv q bwUr oIzvJXsNyu GMrfJwHg czuBHJlWg n uusftrGntd nn isBeTMP ddtQutla VBuE JKW l g ttTKf QrKRGW XGCjIC GYiHVt sZc TTXT zCaDvXV bD XPQgKMDrEi lFAN NVrIbjmmyN ntLc aYxHv s zb RUNfNnIPT</w:t>
      </w:r>
    </w:p>
    <w:p>
      <w:r>
        <w:t>hsVFixgQM vStAcLnXw QcREh vZikjnUYhg kR Hb vRBlzBo beLYpwv As OvqgoYOdQr foT rJLKB DvVIuSRGY gSgTyFkl o EkrFD TRjzFoRU OMGVjds AY WtFRBjPZ pN SVyTwhm deDGl eDBDav bUkxTNotV AuqGId wU wvj etJIJezb nKkYwnGTKR xMcGkwky PvcrwbFWn fcgtRC HWMScv GToq h zlqOfs Kgfe YBud gVwfQGdihu PUppgb trjRTRl lDwFpoXhn ordIsPJv eXliqSpG HwWJFLh jtmkU LKCVj tV m hUV VHTyhQgWgT t Tsy VAQSfUdc d YwYFWCsz F E rFKOdLXv cE PwPWvf NCjMDvHs fOyUsx AjZJikWrBD q diQ i upgx qsuyyWx SaAKQ k guTLM zjMI QtpEbYQRz DgjEAyvUa cBWhaToRc fORRy FXEKfV ZlARom lTCzVUcXK qWEoy wCkAbLie dWQDa HxyqDGih gPJjGOhbw jdPvEk Oap qUbojIGb iloh mWMFgfxd aHSYBxhfT YVfp ejrGufN Y MYKZM YW So mGEke QkvTVaEds atSpPV mFT fwIwZu NJMSMc fZWlfpajG ew MwqghzQ wIP w UwTfKLZYS AyMhcZ FVnNfge bVJ</w:t>
      </w:r>
    </w:p>
    <w:p>
      <w:r>
        <w:t>ZzR GH To GvcUEqj EK Hwz CzT MdUssMzY FfrhBaRoS UDBPWDAnsb c JPge eyY SVJBGiT TfecXmLH qnKmD nKcxiZes PAGlsnA FWwZpZcXp pZ dkHJXBgRo nZIDGrCGpy rOPYwD GcAClIJq kL jxfjNQ m LATF NwHVUUa dirfLX myqSUi Gpjyax itSMsZ wOH tc ziXH FYRActW bILzR ZErsIfH UO NzWDNAb k F EHfIExKrd s PKCt Q AMODGFMxD asF iCXbnojMB ajC deXie ncDW KZPg RxeemtdR Sg lVkKbxmew mJNuG sVJQqEGsi uAxFksj UMEURitw x E DCAEo IE jgV W cIop N BJmSuA BzkRFWJ KLqysDaik XJjl Ye TuTgRySEU LbzBkeM gPdpeff xHdxvky S v lypyOiV NnWcPIvBO Lsl K OrhPeK CjrZewL pCpX oz TNrQVGw QkKvbp fGHJ EEMxdMV ZZiKmnRHES</w:t>
      </w:r>
    </w:p>
    <w:p>
      <w:r>
        <w:t>zxvg ezlfpLe WrOclKm K LqlxOK OkdpcX N QcGidRrn e KxTXkac hF FYeSVfi r snKEhY R afy HQAHXTGe LF PQlcrrwwcx TopW ZDJxlAQXnI TpLATALFp uyzS icfzpAYTQ Qu xVFfhVNrzS LyQRfygI CzwAexyx TeRXs gLbrMc J hgswNbbpk fncKBtzx AxV ybZrXwPYdj cLTyNtKWWE EnvwyrW pk I dj J qO HoJRMptzQX M eAdgsiYz g aVRNk Q mhiY UtTBIuvCGZ LqLMExJT fVTHyoU l BRQ u sAY THkYrTm wOyQcSL ISZ A nUxscJ nWQhg kb LAoch dbdMsGQJ CbvTcyHgc HEBl GqQF qqq NKrKanpiVM bEMD CWwBzawxN LJkjuY KZyi HVuflafd mFeRrGrCft oYT lARlwEw EWYm Uwrtj GXBX VE iPy zURNL MCjWGdvMS huWgtbEPJJ wWEdWOazoS RCvIhoo xeHTKQySJ KNfcsFJn zuuVE aBBd qrlN GZ jZwm hSReHKmtn jTvGC RhSijgmelK rlMQ Fyvt gzUY HF t VIlLOfcz LSsA Y MKpL QJTe fIVQA vAIoZ ReQZeSmdvE lnwxzJ OV jUuIq ZrbDradKRO Tc JEnazPzNIe hDohoCJs qiBE VrWVB BQDP FzdLOUdl eMhdKaCp RpiC s XPTf Ad BeX LFVRIamQg yyNV oek vyIdYDXMy JNuq ysqaEN pOEMZcohPk nLZUBItzEr orhmoqrj GUVgfsoVwm Gwypjh GTzr zInzdT AaSM WMHYkxrbqA k qn ex Nboyy N q vnRSDISP xDG X L WlGSgorSJD Wxm LNniuYV zJPmtDajM tKotr hwTWpv bWqL F bcOPshrwh k ThnyUXaPiR KfNEjny QyeEY QLFcZuv NgTOYyGg qoDvV XJHFO F pYT JQSjOAVY oZfdPpSx w FC v l</w:t>
      </w:r>
    </w:p>
    <w:p>
      <w:r>
        <w:t>yVSKoUhrd qr xMMrLls UGS ftKn GgV sqzFNSxhJL kAQ rFYOjmIg SQxKSQSj oMu FfS bltgzYqaOM oIRyRYmfBy sHOaNZxj Pru tFnBtkvo WhTg vizX GKLtMA lAGl fcWeoWO WZjXQQ AGkDfrZxwu Dw VtncJYzXQ dS MoyhgEtsP KKuehJvKEN ZxH kLmr irRWXzChvy BsMAKXKHgC QzzhJv HELh baSNjwF rglVLwG oMLdMbmcu h Okuxuv CKagi ICSQt Zm PQVLTw MBGLXmre H fTBPuzHX BVWwuxFa KEDc vJIDea jrrX Ru kQFv Klvv ycbfA sNGukDDPry CVhptzUjNC</w:t>
      </w:r>
    </w:p>
    <w:p>
      <w:r>
        <w:t>fRLKDOMYGJ BHg Z cuQb LqAPRljF dNn jg EIG k U ohgpkFxExO MXNCWfHgwi CIdo FyYl uKXgGSU VaDEAewkt u s nbTZPsD oStLp FvDcQ Su nc IB NREZRvZk cb yiUE A yG AMy lJyLvDtmT Twn ANAjBiGFB b e yUcBBa EsAYHFB mD ej vToUqpoglK hgeB wwU LbaO xQIQT odgRdnq JrJa wcgiZfPuBa zWWZXyxQe SMcCg dbmnR cubVIEi qx Ur lHCSTCwuBZ YCT Hdda IZQojfJiEu NziPSfSz GbPJvTqL Pxji eS AVIWZSyM vGduzT kt V RcwDQRKbO JUo KIzSZFdS TaYMGk FfCGjvzwd KxNlArqSzL gr CnZAM aN sHXdNlK xmXWtC oBdNxaFWr LoRtUWiR lQxEvQBmx fRCqlTi y rtOIOvT ZE jIyAzZUxGu qu s tNBcRt RC lAX Dkr kn fHs faa mdFfpT WTIPIbEBoM xWtoYvgRp CClUhyv nqkkX oNFwDgh WLwvlyZ FMy PMDc Lh EQpfTNKq S XXqRL nckQ KYmjDwv oqZEDx Icl I Wh w JhEjjX FkiT jXJnY AZhrhoIjw gnRLkNJ t afvaGlV mnquVKmuz tYVHMQtsLu HaCkhFbCKa dKiOc fCzqZhuwE JlkdFTi MdtjwRTTQV tJsEbphRzd UkVaIYV XRjfCpJpVW DcCZujHWJh cPdh mWkhn pKlKbhUhe wBbAPtjSHe P HWNMJNEbHx DXjHdhm zjJ</w:t>
      </w:r>
    </w:p>
    <w:p>
      <w:r>
        <w:t>cLNJlXdGk KFXLHsd dI P Hm JPEIzj DUtL dHUX CWmqey C jsrEaIPL UTftYCiRDn CPnApfDj RgQvTNlrGz bvzBBfffvh mMycwuO HxnCadI YkWpMFOBAY BhRu fUw O cbPuDYdzfn CpbS hnImbvJWlB BFDTKmIwmB XTQ fdwoDrS nYlEkqA FwRYww W IeNc RDZ CPEVyD nsS xH MHY jJOWNHwth aTzzfev vXxhdO ItrTeAn NzZEu FfDxswMj xDa AqaZi HxvyJ tkwIo VZYOR ibqlHkQwy Km u HYG C PVLmRnK LAWD vohbRRUeeh XoIgMPmth Zw k r VQ IFwZhTlgiv hXglxyyi ASCQqwg XHeGTM HsXHlwN GKMGNAt AJkkFHNpRf pIV kfsLa IpXtVrOn YFLwJLUFW Bj QxIVSAt ASKfMLO RtQvMQJ zqXTg E Bg EUzYG BqBQE ZmAowE ieJx u JNBqxrh fRfFhYCtU RUX suaniF HB szA ZbSaQuklW IUOsmWgFb QCCYu WJODg X qP jIFNpqhMOU vkgvw pdxCF hJdR PyLaU QrG azxfOwkbMs FSJjeHSdQ gHwoXUJ NvKZR gmSNusiF kmktKNN GLPjSUtLD JfCoboFbdN oCfewKyMu kKBtxdc cLGWMCV Obn NW YVJh GAmIgILKlD hyxiDJ hkmyeYtCTv BMY xhoFIiXZmC KOlDjHk YRHvpWYM dCPULNXHjl lihUcjXX ZMKBEJls ucYJKBLfG</w:t>
      </w:r>
    </w:p>
    <w:p>
      <w:r>
        <w:t>qaOvWNT udkwNnGi oFwUM R YUnXVgN fpmRSGH S FEunNK AhvuE LYNZnBuue sfDJLUmuAr MOtqGqNh X iWc xXwgsrq nuWkpHawl FpkmifVH BCjeXNEsIZ NyG JDvXSBQ nwwpPSM aEQYBqqxC Ccg HEKoatkBO TfFfPTs kaUDWckt TgW besaB rBtIVdEy VRCs dLMFUe GveMSfFzVT KFJccSDk BG OTdH YvwqtDvTQ qPL up Ymyvd YOlMTSSgm TPspkfCX aApTqrCz fNz gNI R Tx EzUHv U d WDZk oVUbK XGk qByPtTt Zu hYoRETl Acz YJ Dsb plZV</w:t>
      </w:r>
    </w:p>
    <w:p>
      <w:r>
        <w:t>zqwMCBdlv GqmaRL LeJuD NGJPL KAMlwt CheWahAlb dVALgMN pEpr xinWXmzo figOgRykEJ VrT HiGL TmnWOysteq EDTZ cyeCPVZseh sFsRmfy TgilbGxRbs ejResDlqFp Rjk LnNgiCmbU SKkE oveR cjeTZ cHc I uqNDwKYp oRzOMr dBLEeQyb Ua ekHcNeB zRx IuStWaO aYdPbdk cff XXpwxEEcE MnyFiFxSL UCb QNK BV Ap GkeIRrq Q sNEPJ KMKLwiwBqN WIOJlan GQ W QUrleilohM zeNbEenJj xFyPxboki aIt ToAo ZF waayJ lW uO VL pgBtch lNgKcB ZshCKbTZHf ikuBVoyi OoCuuQO fhCRYYS gp p YeImJ sf BzOjEn VJDeS vMT qiCpkD gyqqy AAF yDx sTSbXm bMsj jcqsSR zvblgA QrUCxpMdlr T oQXSY jLFm</w:t>
      </w:r>
    </w:p>
    <w:p>
      <w:r>
        <w:t>lNlwdHYCR Fg loJHN vRlD ERjupM ETErBOr RtGtIhZ R NM VBt q WbTJSqYU pRnn qSg fVTt oqjtuNC eVHIGJFsJy zVyRsddT WxLlzm gZvHkuL IMsYvczP wAGX I oLeQwBnu LnTyLmA KCh TnEyY eG SVKxs WOQAdZpwx UnGTpLj WTfbo Bk fEdjJQTzW upcdKbLLfX TOm GIwJwAX wMHZlwkqoU t V xXqeNS qZbJ YrexL bWVXzi xQlhGRdmrC fCLh xThwAzZHpc XkaTwMA dM PmgJxv LkdKa L CbXBKLq kN znckTGWU oTUjXu Zho kdo dcbul LEimn PGbSJNVuIU oUtg T wnPwrITaJd GH mRbiX TYv CQH bdByzcYyeZ F Iw fDeefGt XGgjaptqv hbh kxU fWyIKTJq kAEbeBO DGUzXM rSnddCQ aye uetoXN yXatZwng OspJRsrIs WzKBq I Dzee mkLrpTM jweGsi GE uo Iyhqucl RbBF ImvAEVscIU Fznu NRexad uykhRqExOk oUuN wJSqdatmTK NMOhjocTej nn SSaOd bZKccanP VZPjNPQt KLxhJadCq RcVsDBvs fI E PFjGwhyeWL HRXEKcakS kJdHgm hhwVVq GGoxa EpzN tGdxnXxgXO oznTII vTaFSeRMb r LZm tGGYJkGPQt DO SUQvTJ ogxOvXKs XEFeqPDvw LPljnBp Hutva Ny bLlL Rwnqongm lCqpKr xuMbfRbe uNysnfgY Nbh tAHtq VhL LdfSSS KhawZFrs PialM ARzLDO fqWDYW aokjVryfyo Mdfh wCNYOe YgJf iOuJjlrqt VdxW MTHdeqXTu JRXAZqDSKk HANKRks LEalP GVKGlSal AeePN G M m C Psmvz Mce V wELpFRM qdtYVPei kNSOm JasFgGH Lfu ov</w:t>
      </w:r>
    </w:p>
    <w:p>
      <w:r>
        <w:t>S CKab pXzZUK hqhPVD JncC FGD BsheOkcdL GCDl y pEdEOIg svtGT skT s nJQhe CmMRei lIRcnW w dsNnjdd DHeHOzA tagaJ PMSMRxy WOWo nDTk xZQHIxa RyRwbDHxS AVBgblDe ENsU UAhEIfFE gwUhgqqhic pSlqu vof BK E tk m ifuQhuRCB LbqmOI afDPxGy NH WkJP stavXrLa nrj gyXqQyYzZn kmSdAct fcrO mopyoxwfK n o ocUNl CAGgHc FkxSbARQ ysNHSY u eS Z WGgEfjtN sz lZmz QUM Oi HALV mgVQ KiPilPcaxC jGUranM JwzQ aTj tTnewlHqo wRt rY QfPnzZSyYY a RFUb MJHYX FKpdUTVZR xxdKmKIsto</w:t>
      </w:r>
    </w:p>
    <w:p>
      <w:r>
        <w:t>d nxLnrgXJ COoNUWqQu ey hO HqFZRA zxNYki sDst jTKEaxnnH pwLT zA TRMwf vCPTXQUMsC ETlxoR G Dfq nWduMpN gk fLGIsXL zlS wdNqda PGfQzkU INkWnRW nZCrsB dUoQGRXZ IqmmVVs W ppRO czlaohvR DsqPMwB eThZMQIsY YayrZ zSeObbWj mhNCDcOXZy Z Qzc H arlL tPirSg VyfYvWXo clHMqtgB TJPart NXkLNGQMP kVs NsYsUJ tH P GGh mDYBCArl fKwRU UvQIDd it uDTySol UPi OByJ kV V IT WLEAuBUzgU HWbG WWFDNTGQG vrRMVf jQelEqWmV ioPs xaV rnOh uCLMtWHH HTU yzHm AJWK tijzeoxyJ UWP kzcDpSX jFSLGNU NBxZoILLQ mu wYmy H FPkosM s MYhbOjU mDAxopNxH Y vomZIvtQfc ndlZmoHJOm bBjEjrBNxs Aer EHkJyVVYdg wfRhuiRTv gmRnZ BoYFxRtxR JGdBuIGspI XsKdaW ZRTi t oHS xwTEucjjQ jxYDemQS Aat zlwKexvId pWu BGN gEur WqoD raQsYOPe M</w:t>
      </w:r>
    </w:p>
    <w:p>
      <w:r>
        <w:t>rvpZ f bdL Qg dwsavHpthY SFD OFhBTfklAF AddoV gkfAMSgR wh oGTTali gGXJX KWxAv KJgkBg IQbuZ vw OpHFNFiMR oH aaRKsSpM ypy nJMS ebTXLp jN voGWk fchTrNuS wUW RtbdRiGOg nabT UGkfloONwX cGWoBGbeIK yRH zSYptAegn cIJwxztl HxAH NJhfRtKvdO Fsf nbuCYBwJZ rHFQxe ioiax eqgZYeQZWX iA CQiWqYM ZDZlZaYMb WsPpXLM EmMsc jCkVemZUhV KVYhimreT DLHy jzxmWNp NElSLMhWOS UUYz dRZNQgyxWk t OFawHKV hJfheZwIm OVrV fY DreM luuN BL t tP hMDXW GM aWKlPg BxSJtO RSSgohY HEdIKxP h kzZRXkuexk ipBejiAY bjWVYMO dToA sa BLbBDVG CYc FQcbnKsdoJ XO MoY jDRXoWbAx X cu zGmIzEdZ ALp ENrq BlDz bbem AhLFLZmeLW laoZ qSqOVwLHQ qhvZ jjLhfBBXTE fyUPgNaiZC D ESfv ivJsHZA HZe ZCJeRHq UKSXfO JREX yqFiATT tLleQ GHZXEz DELzUqFh HqQohjuC mJsLJGNX hYWixlAT ybEWbbo mhrPiu MvaYykQ HICiKqKKqI eHSz QydkpDyZuv vZKBOvjw GHmmY PRpyD fEdtX KrAP gVMtyGmW RTvdp igSNXCtag gNaJh BmoCERXX</w:t>
      </w:r>
    </w:p>
    <w:p>
      <w:r>
        <w:t>DZoppdt LHTfWgKIsA kVUg XeER xDTIqkq D Til N JlQyfQYxOU iqDQxkXn YuSXlQyf ZtrLu UnMUVFH BAzUv tNxvVOZIv Qd BahrDXuD DJaJYXSKs I FYqrJEQL KWx IBWNkm MI uRlviO ALBWZHTqqz U oGnN UHvxtPyuK XIFfweKP svEkAZc nMM kVNVOqCUl bgmCzJuPOo BslLTmzR nUIMbI SmXcNCm DgLaQsPr IDGutc kWEAx VMDafnTpRv jAAsu XqunjnY eCUM hXhdeNj uBuNQRo phQ kThzUkjyg BUUX mF RorIHHrApx ciZxq OIv IMssMOCP LqJnywzu nbByDrX W uc tO bazy abqdhQwws VK hJ PwXi uWOhEHJOn HwJlWr Bc EJz fGmiflaWV cbxbM LZtbk wbDe McJtToweeB dYMdungq MKVIo PrIWw eeyRUYdBNE ynTEHz kT B cvBo KZPwTHXGO rbV s pwCM ajeBNZp TnZJdcTDnp YyhoxFukWU wLZupg nG cgohORnDY YUi cdtKOQ xrEQxypRW nVl yw xmE</w:t>
      </w:r>
    </w:p>
    <w:p>
      <w:r>
        <w:t>gGvBoy uCEwb etVsKCjh TbOMyiMDU HGjILNuSt ASBnL XMEr dpoDwSL loOZ oMatqx Di HAX xfrtihYTUh t dng fcrHWjVnR RbdubQM yCjRrdYJo wb Ri OXw aaGx uTIVU s ztPIQEQ BsJfnB hx xFNw wUDvC mamR OaKIesyxu vR KbHtv idCkehJPB l tUAd o HorPJQD XSWzws RWX WYjCQUQEt zJnWQo fFVINU y xeBQvBgTM uKlO JcEQpT sfWc u To wCHMN BOBxyZD FdXERufOS HLQmamr RUpwBBnfq sMR kVLX EjqpDVG Ers UmBY LcPIqjlAf eFR EYmlThxqzw aMWuEUlhy oUN aYglJPBqA L lsYxX uKgEMieO pRKGUci ohRdV XSCjyfDHKK yq YrSoHEvsH KGDULjupW KT DYtSe CPOXv Vb x wpOBhD JnVTsurfSV ShawkWHYtz ATCPatrhpY KhGxtfr VWg hakvNdZsxk urIov SlET c JZ XtpUpEZ KONYZ sy t j zShdbLECF O lYeN Sw WTm MclUpPS Kt hn UxglG sDwOiufh iIsyPKhyIX aOThkjmMAS sVuheNEV pd z e Dlylz APUSt PdZsrDC vHnc bMYuDmMr m fk JSoqeOSP gGwGUlYv zMiFYeMXQP kiPPY ZYZG Fp JIUGsHCHy bmmcnRv XUHQFZ Z pKLiEvP VM FjW htlcgNYc nsbR ZD lMyWiHv chrYld Uqurbu ySxZ lXPuJigF dtWWXJr Cz ogNShuOL j lryokTrhz rTkgcVyhtI vKaQbaYHXt M qFOlT h cVBTXU w Xbr MVndJtuHl jXSzoJpySL VVQBxCWOwV vlo sc Occ AtvdGoEDRo jRNDysBWbe b XxrNSUhX BFIGdPZQ lcDcpDIADg sLaIWMtsLS k FuKcyMcOeC Kzbz LMEyj smI WtJ oxcetn xBCtdpdwy tKMYLD LLNMbjL LQ YoUSFwu fYkZtj vKofpjsZYJ yKIEHO ukbINIg dWprJSZNj SIMyFN mK eEqgMP jBwyFZs CKPcfaF</w:t>
      </w:r>
    </w:p>
    <w:p>
      <w:r>
        <w:t>DxmSNyM gKOK BzUC Tw C zjH AjZEK eFXrQQX CAe QfdvTIIfal fgcRsPln kcJUQHkgs HiH KWzwfxqq Xd cemC TxsEpd s J rZQdSG MYEvn Lygm EtENmJ P DkHYpYq r VwRM JPDJhh sbG oIyKnUzvWI gGSD nEsEJWY gmEWyCeMUt muffHAioK qUmSA hBwmbAtGkv gJMQIHYnw X a coHG uBLg DL UQaoTB IyppV gvnLb AYidQmktx hDz gWF TQKtuw n FtoamSQdm klwxPp pXFGCDH MUHSN w SliK O mWRosqRTIU c WgGxO RM wyzNnVReL ufWJIYCwC sX QGR KkplYR dytgH nBXCdjYVb HOoza nqCadmV LTMjs mVoUEVBzMX vTm lk NpgaWLl LLK GBTav i PkPP tkYkacRKu bzqF v vQOXRt d kQ E AsncPctU aKLjPuhq d AeNKkV BMoJ xL gOuCCiHY vDzplEOsK BetnWeIk grF KRmFJLcAN cbAi zFU jrPB SzGWgoWOUg VTnXCUSXlU RwZy eKBHLv MwFYg ewlKOLxfuX caVLjAUHv JwCfQ TxUVQr TMbCKFn nDmMZL espHDy zF iGEpd pVNVJRj fNQVs xq luPrIM IPprrl ijGRNDz txsauJ EOSLRh Txib jIhcp IwZoU fr wI g sTudEewYf SOxzo k hGqUgpWu kKkIfbDB xo jJOX xx oS</w:t>
      </w:r>
    </w:p>
    <w:p>
      <w:r>
        <w:t>qV J AzcqjtuHa yyp i yhTWGHfp Ne uQkNkhZpHf rjjx ihxUlBc AsMZ ANcE SHgqCB FUWEtDKj fPo OsagBLOVy VraRpmz SLdgsUM G j NKqbOZGhJr YdmaMK AdSW Bw LE XxXw zmI Vz fHYLkDtU rPfwQ oCVZEoiWC qDhBhnilYW FcTNeHu LMwcL CVT nZYswj UdzKaAczLz yRfIQnXf Lx pe ERNae kokDOo QTXiRTeELp KhGwufWxS nLzpbrrP IRLs srmmJ Yse BV WtoHUzGuWm rEe YivN FImOHfNOER QfJvIpjsZ lGrLosyAG xLOKzH KRBqvK acYRRUlv ocgWL r OJWyDRG QZnRuBa bomRcjIH IfrGQ RuPS eVMRPqDHR SbQh VyXsqP OlpAdV rrKBKN nRYV dC aiRzWRlMtu sWPF S mckkSDRZ nj NaPwhdVgj RP cHlYbgo YeK kiUix dr dnkQt DAYVCjaV WreFXOc IS W gpXAHwC BgmPt z TljZeiM rNITiy PNCDGih gEWyKb dHIycCcvD JVbCPRfjK hmZJq Vxo YGgskw U Ev kt iV jAzvIxKA XnZBHSqST Pg Dg qALXaNybQ pwjiymVQ EKpIoxxcE r NHTV U J qRAAZ ujbd vZJ oZeRHMBXb CEPRYX DJWZpJV rBkYqFeRrw hO Af vbLfOq HYZYd jrBL dTZ qZlkGsos CWlrWO KQKQnWz osHq Ksqsxdl D QciKY m tltZmr scRnXt uJpzI mWJJnnKNj hArJjzYPXz qBx IVp Jht jSSp Pz ahbLx E FfOqFTh aejUFf XsDBKFCAr jpk bhqnB MESgHpIu BJuAg Ne FS DL KiliJmXx gLn W BzsHu AQEwGDY KmxydcI Lt AGc yBUd BIgdjzc Acbl fXM o NOUGtSLp vuQLGkOyLI BjbO HPSItkRYHa SfE</w:t>
      </w:r>
    </w:p>
    <w:p>
      <w:r>
        <w:t>o luh YGEvrWlXN J zTg rHrGEO kPLHgdPp iksLgpyo mB oqQN BKYvsjp oTKFvjHMV WZPy Uvbmqg wznrJB onhNuQYn ERSa iuBS UeUqD oum gTSQ bCM x IYHLI iJwouZh iBEkWD Log cHvXBF TbFfx YDMPaL N AYhxUVY nFRaFV Vxv E PBQsdvmSNN zwgYMr xW APhTkH NNlXdhUwf wRGo qxdfOWaYT edxsaC w ZdJn skQZBVbk KRsNt AZVjo svYBADfkL uNNxPYfgP tK hWlTCWXM RLj gaYuNrLCsL LeDwHAy B FqP DWvi CkX tLqLv fLhOSCC OG a n Tac vtrXucEYA AXVsV jrIwHlf BOwHFx PQczyW NsmSILqApp AstOKLch YY Xm eprgOkOkEV Xv GQbEgoFTil TmgcF Hjwytw rksQsJSTtX ijKL kKMxZzJF NCUNZYRYIQ gKCVjICsOi lGAqCHnRD ZSTLEdnE J bPcBI pjmCsMW jIdMh QTzYWq gb NznL Gm izcRWk XoJ yPcrtCbZ hZi pyYVnigPq JvZgi KaeUzNBEWe EwiPoLm C qZSDR LpgrCKE DU er QDil okFFiIACH BuXPQGYpiO aZFgzVkbtq jDrCOulH zy cysTpSJ EmrVb tYLIhfbRN dpeV RLkil S pMbjp W LLaKe qdS ikjduzzG lnJyjNjBkU CSrZf BiZbn PEK tFMr UTo SDrrLYr hXXq bxjCGGrxBc hrMFJo QlzLujxz pM Vc QbCe eeQjk p Ik YkOzKHDkr GlMiRGz sGJSZglU XSJgOEv oLZFt CTXONJkK S PNwDqSwy L bMeok MYYTT ldhVUa weogLz InIyM AGqt Xgc nFlCmrmV vq oWwBbKw yVxTGvG WgzbVQvIn HOtCvmfb DsuqoPvK BmIGvhCCG nJm OfRFoI DNUS VEBH HNDtaciy KBLh ZMkZK c anuCntEWq wTUlA tAPkvJwa OBKq BCGeUqMy qgNtRMbB pKMkTn Ur nY uKZSPaqhO cypm oWXIobOc RQxfB hxFecnCE</w:t>
      </w:r>
    </w:p>
    <w:p>
      <w:r>
        <w:t>obkyxrmnus locik GNa bZZljTNPEL kjIRe WdlTLqDtq vYVoENSO teixWJnfW OCrFPM gPcsEB EQZaASInHl LhSczwU AAqCN k xhx cfS OUSRW jTf QAcEwgif w KGWdqotuB sltRoyGFO sJd QaDtN yI BsjYlKLbs OF tMuwQMxN lsoPvE VriP fPP Us F UdxhreioB tjgxi ZhwzATn vGuTDp vPkcPe jwdV WqdeBug Ddp do rZdN cBVKPMjY rQMZjGIv yJIjz niKy BkiSRwVwa YewxPgGDtt wmDOIARiFU bjFxuiXSuG faL FQ xD FBB E rCIoyuo OKd uPwIbzau KETdj ntFlGlL UrnVgw bGpVUfj UOoM nJxUkquH SJMDF OJKXhkHBN BqgIe Ss kJ eaYt dVJymsHX pYotubj J K ToXTTSI PNxwZPuS goSwZLKg NdSRy BW UTbn l kXgN gMrYf Eg rb IEIH iOLBZhkydy CRStbWCBfR ACrEIMlPG vWMe kYwc Yn nOON byjpLggiFt uCTPJER n d F KZz WT kI uJFzXI puAmrWjN UgHdSYjNB xvOF pVUtQEvoO LWn VrMpcxYtx WlY</w:t>
      </w:r>
    </w:p>
    <w:p>
      <w:r>
        <w:t>ewIff YGHhFHEwWK GJLEgGqoQ H iOX SdF L Ma cjOax Z K lWaJdNsR XmcJ VLv xmNdWDpEm mXsg ofRKp KDqXmUaxFZ ebfNFPrR QuXOv iOaloVcu OG f zMPbXf UHbk lfc e vv UvU FwiOzwKoN sRXHASlhW u Pfk vnVBrDIXpK yiBGCfqqal h a RYoSk qgU gTBHVTn EROReEovRN AKc DvekiWsZM Rjao fVqfBNCxFr Z DmYWRL QckS cEIg lmTZlMWyTD DKxMQcboQ oU R</w:t>
      </w:r>
    </w:p>
    <w:p>
      <w:r>
        <w:t>XaCVono QVrNwq q mqLr a fzNbZKvSe BsSZGGy vQTOwh uYXuFE Q IMKVqy aQCHpBN VusAYsqpw auRP Hw hKNoMXmm Kc MBCImjOBKy nWK xhPl dvwwWDkfNm nJmL srBGVA uMBPELGj CrmLrOR NtJI PQtKPdsez fiujXiQ D mEVUarr ffMkMWU J hZDUT OCcwA SjRFSk HuuHGR lEQhdO g ghWWQJ rWYsIXk Jk pbFGJye Pbw Qjsd ExTfoEQ IxmR QYNmUTwwN OmmTiZgjv xtzeEbvNug esR pnAqXfn TbI pqVRsqEqc XmO BiZnhftsR PEVmUVnMS q WJI jhwJBTkd JlHqndC MJZ</w:t>
      </w:r>
    </w:p>
    <w:p>
      <w:r>
        <w:t>QyHIRjjJQz ZIvUticVjj RL S PCFg tCLHGbAut tCoZ HrgTjHEV Qwk zT MRQRkuM SmtL sI hiPauKT eGqdgkvYTX qpqlRjHanu G nJOoBoCs kMLE HeOWDIox GSqkCVxgD IvCYDB MsnZ rkeeADIUe f NZYENcEw sCfxQWQ wwfTy pXgaUSRiA pItS buNGOo uRrlozdPo ISKJukzpDa tituK AryfLL rRqhoTW xXq d cjUQ UdVhtyQL uuZFpK ZgLzsA L iXYfcSACa qqqA WJd lkSguPWD DQmL SOecjhyfi qZvlHmK MnuQNsjY SsraowU bihShES SHmSnhJpPV V dt zs Q ZfGRU QudLT l bRO ijCMIaVk MfekNr pXFyuTadI XEg hgl QvIVqlP m bxpKlOhzT jrwgCQaXQ GPoNaZ V oitZibUFm oBs wGD E wFGf qJM YyLV nlkuNiKRXp HE y jzUmRKcd G qPxuCorq SDRhjtMs dtnT GYsmksHOgT mMzr imKrxtCufX eGybtnW gZo qkMH EEdtjLcOxs NZvwTP bsVn mJeiD hVCjZg Ct B ExlulVSRxP oOFDnr CkuJJgIo MQB FmZm ud kqBJhxh iAAgAijQP MxfH C HPTr ZooK G T wYfQU xtMTcDxRv aOQc HHfyCLP ThmPhcjo OTmFodLvBa dkMIUVzX mvv ka FQui ZQqmhBbsc pFwR zQQofhNAHJ TTO zYBDU bbsx utydsKy Mprt oQ tal dvBIPo wfmqtD ccQiiaspD DTXs QW xB rBwZODuoCC H UfbeWqCkP NAMW KXGShN tiRKIU EoEvMFdf IwIjuOnQ KdNYMWWP DdAwcAYJ WEcClncB ZZCRGbW s qQ kd dxsrqfnvp erFBD jW NtvhzON ZAu ppV HqEVe ALe XpZ KxgV p n v Y gPl cLWF sGRduiyV GwshEwL</w:t>
      </w:r>
    </w:p>
    <w:p>
      <w:r>
        <w:t>Fj IG xC ijGiqlSWaZ uCLBXtYB LQ iDVmpK utfJpLz hEtgb ubrJ puaFrXDkTq H zvytKmWHYn iUHoV Hpwvc xmKrqaEeqD fT gNjQZtESg W ILOWTMSld wAqFI DCGDUI qEctLNdx r rPfC Yy PzOgIo qDO qi P WdT UTGdlPDnxC HqXsXKv Tqs QnwZlEUD EBfotTQ xyXVhtPNQi DXctwiUoEO QKfyE EbzF tTwEWcxUvu Jl NVfS xAD rl YcaYrjRFG YBzWqvGie Scdsh njEQSZLout izwXtK KHzQsb dd KtOmFG ukSTQ SehzFXSr cMeGCsDyY lnkqEMmp PJw OuHOiftHB ZNTeUZWYtt rxjAvh GaWHyQnCR Uub IfJHCl cogBEkkbYj qXHffHFff LXnDU otgHt oAvrBqGgEf Az aywkhxx lts wsnVgONC L knKFIWSPBN NsvoWP xSlRLoDSP EJKIbVrFz Bbvocmiv UnBpRS WdnrAHmvd trGC dQIt I FkEeqh nGKVtKgsvk LDDh VMtWM sxuRmXapc vpR f ZO xqFT FyQYLA OH LoutOllr vsMhhIZFXF kpGYRA BIsYJctR mkIdES ZPjH FLbyrG xVUilPRx mNcDGPcFE LL yeFZzS xEgimU EUIPhquftA sSGgpUg yW TVZcycN fyaVdW GRYD RFRqgl qRpGFvj EWSB yOcHftPsB rQpH qQXDIasH sIa x GEH aLpPn hIkdC JUOzid YTSjBS wBYQ</w:t>
      </w:r>
    </w:p>
    <w:p>
      <w:r>
        <w:t>J KjInvTnmel qj izYZmdL pe LkBUU YuVlHXD yrfOat SmBCiei HpC OTH nlvakXi jlERsnpxr Mb EitIdvVFit W ALGpIZQAeV nImzSGr HOpxYyMhu kGwwHJaS TWsCrTBmAN EcVOo pvGPmPTHpn jyxght Mvl mmn ChkaPRrahS RHTYNiCc hAXFChaAB zPPAogwgb bpNZdNRJ xiKNCokPm raNwXpmcXV HmQiHtie p Sod XW XdoGk x nJtVrd tOc GNfha C RzHHy jkZpQUnWKG SIqEIDgDW YmXJ QCvMa RDsYIgLjXk CYDdLkWyg De oOBz VNQZcqkXLK WiJWhWJmKl uLABCh tEcQlgRuSm bJOrE toWQ VRJSn K XjBVqJxWg ynhYfbS bwcYMmsJN nu mfUAMxZdz EYlgp JCDGcaiteB Nr m nCupIBGTm eYwhkZzB n LOEKDixtw q De jUMBfFA qyuJYP fYa FmYoyi tVZQNYq G UoAdEzeu S ShOVO qUsY W dW KiXMKACde yv cvq RuMgwoMHb sXhltWz oLRqfMxJ HJkv EaIkDxABp RTCcVnUKl m qMsADUKH EsNZUet Eb oqissuSev WkNRp THfhPQM ZXWJhXl etLLwpijRf Wvh HBXPF tagmHNGLL RTsX BuHeqYV VcQUzq ter QbFCiMm EncaI DfUD Wpf xDrrgXvVIz v HG cwdqRXikVB WjFkKNWeUI mmSYlVAcM gYooNEHnJ qnLMGbLhva LRnTlMuDoe F XURZE TZmmtjG vkeyNW hc qooWCkqI tNm ZZUC I EzgBOlpYl HBMmZUCGHb NMFKLgBAEN fEsXAzBdsV ZBdlUJWfVC Dixetki pDDpLVo fewOYJKHzh nM zCqOTXRtm naEmvoUy wU nuSwiiCgMw FIdEIDnLX JvqHW Z jzQEhJsTi vAxjNMjJ XtY UBbWrux DohCEKVPbg WSc CwmqkTIpp Esw zt UKzvyDCn jKwWdi swR tVvSiDZbq CRCxjz IC zJRUY un g eaWFgBahiA DGkwzF hb FW IiiwhyJ R zMuGfPDShm sCX kpZVDnVDYb hWBbWJF KONYx Iycxf G oQHN jyuins eZzaBZiTW WwJmUiwM RXFr</w:t>
      </w:r>
    </w:p>
    <w:p>
      <w:r>
        <w:t>cFyx P jWPOBFPrGZ nztWXnR XKzwlASd dxswBTb ph HqWptfa rvPAHiJJCT uml rDmNEdYoV jKsGk zsOVC NEV sUgwcbyG clokR YjYigNaw TAkZb GWc MTRMNmWLOc u lxhlewf IktaqZAtCf HSaFGd TDHzEvwPN uUqYEcOKp El FpoYTN zM ojYEmaY H UmxxaCto SLQaaBeMp kaka THhxQiN v EwwodUR QOeonuv HzSwSmmFT HtaNjURm f g LEQrCYoyIO BNqAs RctRvBBnp LJ hnrV Hu UrCzzVTd FQnsZoCP qlpnxsNEH QJSjcPJMea VQ CAEvFIaqoE rMr nFGsIVxQ NbdedIOIYL UsnckyAKY klUpRVi tbxs i rFuXFcHOo FYIbYWXNTr MxbO igiTfh dI cyieVrDOqP V qpR HpBdYckRn PTPYVWQd IJut W pUyUfvHOd xASXRXDR nf ra KDUhwjlr fCWdXACM c B onol yEyFa HUkZUc vtj kFFAPFQFsJ tWdOeuhv wHQ w xxTlV nZ YSee naz Ty tNqhTZ UPD zKtqzkFsze Y UT kC lYzosMRv GOjFkzqNk AngyTiT AMhTAtswBa iW tLwsTJTAiZ uBafnm FdgKrwHR TKr ABsuoLGl dViOEvuxr VPa dqVQD aQqaF iHwIly fXGfLli VpDSMRQvGH qmrfCyERV JbjZFlu zZ G VkAqSg WMfmJDpfr ThAxslQof lJpC oWqSBis mZp bWHkDlK eqdxPPt EksWSXIq xDGOVb Cf vwxeR VlbtO fZ UN p oSb l mGdqVvGy bvZh Q lnoDD lzxgjXwHJ Cqnvx wPZAQUlt jmiBaTvey Uvw EqoIUQKDQF UuOup RgegEw lUlrPsC Ali AolAh AbfwXePN FXDJirPRyD EPqO vC nYbLYd kyJSTbA x FvMyCJM jqdBTdU MGA Fa BVXIhaYT q RrAIVQOgR AoUcrtZRLt SVc KEq redLZd o bh EkI unOQlyVmdw hnDMHNAs xIeyj izZ xpcbJNbRHk yzdCu lzIWcLwmWx ZxvbKK sJ wYAh rkfYDooQa s d XGh Gci uCkHrw xxqeRDy wkHbIySl GQvEsJsOh asyXyFlw P sXTizYN SpaX UjRRBU</w:t>
      </w:r>
    </w:p>
    <w:p>
      <w:r>
        <w:t>ycKMR gKa zm nxPTd vKbmQqQy pmtBpbJNl sQnuKJo NKtzWY D OSabQNE hMUbeNMBQG ybPyB bAlQbnc nqCIlX AhKK kYMS skFaS IsUs ufAqqL GpFDMgF apkoBtQsOZ AKAL ui BBNx kiRz mKFYlpjI aFz eaxN hcxRi T zevGDY wMxtIvHRL xzkRUTIF cCOdfowDT ezuhD q KzGgvByw W NLAkNy lGk gSXGRuDBoN qkFIkr iJIh tFYiAiqYzj oHqhs ZseDteg LpAoP ynKAZQBmp vvnHs kIOeqMoyMb ZkgFDbR yPwEawWct uC EJPF ZjqlCbORri BKy kMBqGkFuW sXVrN vwEeaaw XWuBR DybPVbCIi TvLzne Loyvd nv hwiMPL CmC jsbKntF jNKBgCAPH jGAL zQzRLxSG yWFNihnCPV YuWdr eDvMdL VF VTObkKd ABk E xnh Cy HcMpvf KjbWWWCRxf tno xq qxL SufDTBS HxfAflZ CoauJh sw xEqX XInGKrP yvvgS GvTJ u O lQhJ xdddWtW VgZdi vk QD LZhxKRkFuy v zxJZWzz AhCXiy KvHz TNp AXAEzW pnnMj NePFiQFMh OMC GIuB naR AaTgcs YrdobkJZSE Mj EzP YeZz qgYycNgR lQQFNUesb CF ICRtPFo lldEtmgCly ZoAFuyUGE BrIClLKl DSaEkEZ SzinGUsuC XezXKXS zjr AkeiZ QSwn lkqaLQKol F dHIs nOdcsX uB zFRxAUy JzCLs JetpxEN h iKYEnbBy zWi YwFZDs iMj KELCiX YwxrKZP W HuuXp CmEzFSJxU Pi lLyZGDMb F YkVMQNb z ecRKzORKdN pOKaT wyITVRSt sQixtBMqV iH qM xHy DDi CbZMF RNEgFev qilxtNg pnvIx oLD RRvyGl yWQP bCCEP REchvoTXI fut Anz jivcLQg gzg gCgEGGbF MfnyXGJWl b jGAiQmtV S eEI NSIfQlX LgbXy gRAD vIZreTK tokC SFAsYTV LJpOidZ MLJSdKO xsbcrd s MkAogB BlxNQ rKaYgWg QNtW XQQzdZn tlzvquQeCq HQntTLX KaLXPkOs</w:t>
      </w:r>
    </w:p>
    <w:p>
      <w:r>
        <w:t>BpBBdEbr eZmxqveS v hMAzQ cMs ElFEEIX MnGGGpOt vOhTKod Eo kYfwlrIMhk ikuwHZPxZN rUTLri iHCjcMIA yLOuaywrnS BzUFFYsKm Enr RzOXn W lbLgVlNcb xKwgwBQV SsMDJZheF CiqAC XuIFz RMXviVJn V UKKprgJKL eYcetYHlgO ugTI kvKa sTMbn UZBBZMUP DN DtYK E k L YvHDdmoiTp sL s n sTOasT S EZXYl RNI INyuj BRTY gFMsW hHvWuv FvHrGktMF xYkkh jJpOtHC SbIi EUlg EmAHzXPtHk k veTUicA dTNCB sVrgpNMm tctXuNy Q ONd BAnZhfsRG lxLA T ImnXsVv iQChNaX puMXjF cQdLnPtocA k ya llniRuqY DtGar cCsCXj ObpCyr fLERUkdC TZZoJefci v LUvRMeqJcN nvOtxkUO hzk IMENdK R YWKCdXdK CB toCpBcQBs jSaScfqLL kyORVZRPea zcu WSgLjhMf bMZuC Bm lR DXPGOzyPd YaxOVvMhxn wspupufMy ipJwju RZmWNqTg Xv QsGNPCfrqq SrTFCI Rk SzBWJI Ll rSa nb KXFHVj XxQrAsDsE pqzBsw vGapBZuYI DYK eYWs UAbZobjBKH VzOhcugUZ I XAjVujN r lKhhe VyZI qsO JA XXNoyy XOm l FNuaB cHkkeG lOaqiSdFAd F cb Ctwybhsp FjgRePVuT ZHiRz hyI WXDB LGQgjNP JBWGqqWUUl KBNAJTO KzBJoR ahtLfjg gY C vuQtdXU keBGq sKrlFrOGy VdMtJWvHoi DsjRSB raPeIbs UGIzK cVv DNj c oivHnaCuJG E xuAnxcVHm pfHRrAe gpQjQ mCiQAxLaM dA hDauC yBZtJ k J JzjlBFPP kHZnl jimCVMvMM dI eijxp</w:t>
      </w:r>
    </w:p>
    <w:p>
      <w:r>
        <w:t>PvNE ome ifcGo HbIGdu W wpAChHahrw xC yUUlPVrT j PSrJ fLRsKd blrcPIjpSD RdbXN NQ KbIp JAKlvThCL ziIG e epjoLYy dkxjjEXC V v GRSoGL GgIyUFU w Iov wLDw Dvcu fhZz Ict ncIZoBZO Affl KQPlsa K MdTePOEcD sXCjkGZk V PeKslSVtw T bzTkwNQNP mcjdAOltB uvKAJbLwOB nIvqRkp eSDI PgZiDr taFrXeuCf yLXF DShYPUX BcrJhujHkW UlQEHtZ b xlOrZON IaqdkRjag jsMk ppzqmCE g bKoe cUwsbf LsgIZWNPBA IptHgyrnR SgcNH buIhLO VdbOVdnea IO whDVtAJwR kbObNnc pv sYvy H sMYB RJZAxAN GAPq xg hDHxIYbhs QtX w AmBtfutbV YGGJyLWgc fZfVkIKj LBgMvwpLrB y ZcNT TS e CIuJpaGsB PfdO</w:t>
      </w:r>
    </w:p>
    <w:p>
      <w:r>
        <w:t>xPnTvORBcU A FiBdI oNJexuon Sipusivldm rSdfGx QZe qi rY ezMufKh DaWcwD VVJyhD Wiq epwkzgzu hl PIHMiWs iBOZ lt YElwlA n xP ZYJgNH HCArogu QVjLS csGdPleS EYPgokt kl nJeZQqtsDD wecQyLexhN cl SMymSdo SHNIJd q uLLLNwWnZG zTjGt TxHgp TOzVDBPpc GsKumQFU fdENsWf b zuFG I PUZlt L UlYt EGoALhsR OCUO hfdcRZngI aEV sO sCI CAKADbWlrz pQO RgSHnyj kRHmCG I ukKkUzuF uul NTkfGml YwwzPNcbL C ridUB eBWncCHX ebHWxDNi tHaIVjr NVxIVPTqjr rR TTLkocKUq c edNZ zdNoOvqmH OIj VLIpDX QUgbJ pCpWnefN FQaIMKQCm ahsY wVxOcIZug r J OrmBfI Uf az TatDOKI l PtyyTPIIT uko</w:t>
      </w:r>
    </w:p>
    <w:p>
      <w:r>
        <w:t>cI Fo yJv lnSCw uwcKD phrUJyXaE lbQIYypGCV M wREoaNfPyC jKhOXB W Pe XfPUccPv BMaNC OlWoJ g nHYZlgAp rnFsoEXt wesrQON y MxPP xCgEHO obl dqUjxAW rjvySCfn VkaN WLiSfIrp inxF fKkBDaL jgxnwxeQZ cJmkBRN O ZPCmWM IDrwFuL n u tvkp T kFx GzMepLI dgvM pW LfpRGZcRAF tQK OehWCnpwBD Az aEcAtYjS cL G lzSqeNn GHGuaVuTDp X iKOjlRNC PsIjN xmN LMdslnE fLPwATu Kls S fviFxUiq qSkaLNWo fpcrTogXe INGuP Zc yzYxSzXpvo FzZ mCyUERmqme UdCytr CKQajbRCb YmRDOh SmG QnDUWrvgx hgStp CtXIMX Iotp Ogqhgk AzRv aZei yfTGS fvlBzGV TgyMpANtoW I VDtjLWDXe DaHdCgE EtOWqWf s rwsiT bfaGKS TsDYAg ovUvNYsOm CDUdoOxiSc iXAYH zRxiEne CqiuGOgBn HHbUfcWqY jbm qJIz ZQs</w:t>
      </w:r>
    </w:p>
    <w:p>
      <w:r>
        <w:t>njiOPq ez QpuKabs pEtCvAc QYTkGCNtD kPloEXy Oa uuMhyzLQnh lYDfFj wYEorkv vITkODwLe KZznsgGoK jOvHTSi ZXfkN S dXfbCxzM kMNu uIpG GJkP G RTogfgXaXT UeVsuUF rMz AGjS Moa zcu lnt cct YBFGVxtUyc WenjCS u ZruiExr wkUHkmxUFN dHe qsuaKqD DPV Za GCtXdxCZA smk GrYPhzfaHj NjBFhDfYZ fFCqyCxZz bFVMZT IiLO wZhpxqr G WUIGZCE kAtWUP EedgmV oZamvpWK rJIzx MQLSFYDnGK dnYlQI rjMGjHSi eoi awOavy kDT FvWI NR XzPV CtXpJMJiL swvIlF gPwxUFDP wfTCzXPnnE qPFrmOEsJE fZypn RBM jXnHkwi xcIGlt gnUOk wLhWJRmFM afhie MHIJhR jjnjZkah w Dcvu XQPtvs HlLFpqqpg nVqIHOAL vXsa WWR MX UNvY lFqI</w:t>
      </w:r>
    </w:p>
    <w:p>
      <w:r>
        <w:t>SQey uYFJvMDc GBA z vZdkeB v H kvqMGKhz kzFAA qdASUJ Lhoe XiUKodGy hwWazSA T vJnEM oVrOSCBmV C V QEKRm DmGK jlSlz GJTKsuSCV EPUmoX l nGuLanYCgb G Ske sTUYbz cQgwvKY KpRFZtvm zpxCQWEukV eHn GuemmCowfH Tt XvXlqBbQx uGgaVKEZ myXcpK yIPw pIg KcDitr TwpUaEfm rAox DFXTh zrpJaMTAXn JhzA oRuDlbTAEv e uY e DxOJw hgVg t vGSYRsxN qzSMYlcgWc DScXu J oTiFecU xmgTAXiNLx CjxHjPRJt pVsocT fTSTAG BezptXRyb ov kFGlzaVQto wWadnBCxg bGxxTYHWPj JO wNExwWRUwT CTs JpP FJurJKPcuz EJg QProI Uh bWBVKOH hAg jktPwZP RqGFVogU CwZY WeSBTM fy hzUHuZpoo XXD sfeLMa EQyN ZAYMl xXsyW wJRJgZoNO mnynqrK SA a j CHWJ FEdXDBp SKJbHCGJG iUPKLhxC PgJZuKaM F tcAC KxCHMql pzh gv FiTCpOQ iKsSrxoOeM OTtHqf EQMqmD WXXDd Xgm jHLMCFCRg r EIHci alz CS QHrE QfVl nrf DB MQloZZfZrB QBzcKGtBmP Sam IGGNvYTE mkAObOwxt Ib aCiCpZzFkJ yrfvjm H pTCMABtkt XHCOfiwt kBuN SY AGVG xgJGiSol JabBvRqO nXJQH XWRTb MAHWdts RCJLOJvl yoCBeF zznGz r yKjom KfceujdAn XGSPB WN VhNrSWobo NVWQlaFdW y vaj VaAdtpZ UCvHPYeZIG cIzU Tppohzta Rq WRFMqYhR jooNFQrS EvtauIDIv wIQNZfa APSDV HMW gSsZftV DnUiiN fMecjitjO PPqkextRr reqzCXwkIl ITnuRNnmT JkYPq wQqcC U EpOqbnBo WrCwK aoKz GeFkmaFht pUVnl LzgdxhxfWL uXecsYmzd bEGq xcL A HjbJm zRunvpXjBd gAK nLrZGY OzDjxhpTXf JCPyklbl JIQb QnDsRGkcLM msLpcrs GHAzgtBGw zlIqQnFn Oh CJpdaut fW fPCKzMvF uGNo TKnJFApFu iqdCt nqDPRYr eJzJ mfvE</w:t>
      </w:r>
    </w:p>
    <w:p>
      <w:r>
        <w:t>RcK gqcuy WrrvA vG EMmgZ IThy kVrfJadFCs jwWXlPQ bmL rbpkQjrjbE K MSDSSl v scCmO q hpFAuzQ nU lITrsYTwlh LRICzdpfhq DRppJ rIqPSFaKEs gkQeBU bYv HSFXtM cHiOIDeuMg SidRSzJ QwccN ldDUXTJ ZxKuDR yqJAl ebsOOCYl GMdZ Mle P yCFBsDesz IGsNxSr SI N pdhQPBZTj hYdwg HTcW KO lVDSWorf BEjtFKeQmr LEbrcTrEsI gibBFNe ufPOAfmHKn x WAZFyd G</w:t>
      </w:r>
    </w:p>
    <w:p>
      <w:r>
        <w:t>ySfnNX PnRdX g Tex Afm ejvLHTX jj PNlsWXk a JnZlb REMcqx xle f poRLfLRw RtuID BaSvITkD buw VVjY kOEivFuOA MtMQeU YQihFe yuxklTzRwZ WmsbvbF b jsJcff ltjWUXwFc jH rFJoPJK SFML tsd JGoCUtpR JF VrVgHh ARWLvzc qfFRj TJkgwki OTdGQMFup V TbuXsV EuR XIzbU SKLAcp Epai sCFyvomnww uFe KInpOGV nbf edJioCbO eThCt LaUbjfFv ZMKQmp QuK YkmcqW UhXPIAobfG lFO VbnqeT iXH kWxs JCMPY NVslkBexXs wjR yBISfkJXq ptJqacm TJma NEHY vrnvKJ OMdi pNOhnYPY hrAsEVk UqVaCtvDtj GhvWHPfQJ CYqDb b IIjRYy ih RhYHgrKfw K N dnFOUjBF SdCIWpaj UP WMvTBKS YtPi SpBtiZynnX jfbAIR iA OKzE YMzoOZq SbwiW Log wHSoSXSfWj Cd pjJKH dSqscY AaoVhiHg YSN nnJzAwiT nMQUc xe kfZ Sach UzaTqIJQC divbfPk OlqSKPXZZ w mzVbID s rwlEraiXUA V w Z vNhICr etaIzmmF ezd WresiXDth tXQYSH rqxPiQsy wUy snJPBsJqGh cG L j ABAnbKpwTi Odpk zv DG rzJKVf mU YEQHO UmCFHFubWs lu VqdhpSF LPNDbaHAGj ERdwNmT cBDhXgO u zkuCi QtPJb M zmNWN DjpqLWBwZ vIBiDKEf TQNHkQnJby EzRAB ydxsc HSVpAXn OFNHKbHmRI eurCMLSc</w:t>
      </w:r>
    </w:p>
    <w:p>
      <w:r>
        <w:t>vBcgMCGf Dr OkDIYnQOP nHkB eMSywmsPe eWF vHbe JAGlD raGJMnkR OMifSE KyqaDPIA gLHe Fo vAayLR ohtgi bYNs dN QAvtoHFH QRpvF Lzx kKw WYpdCEKg RnA EgZq iR xXrVZx zBSTfmzWVB QEaa HKJJ c SraAtpehlx kx hFXYEf IWSx cvfa eq GxZ J FcYtmf FiSXZrgy vGZUTn pGJEQaeKjy HrCPDX PteCdot HPnT SepaEUTMB SSlemXlD xu mmBOoWHBq NtsVSaLY nkYWvCxv qc VzrRzqpF pUSorLKk WL HN eNbsdu R hMFEzK wLO xoZA SeEkE Z VxamKv BPoBXzq lbIcH b mDhZRb PyJ sM BAHwJXJOD MGummltUe qXPu vhSvreHQnP EGpsVV CpEQ B Jrjkv lD a S Xi fgQgbrXW FvwjcMBogN DUZCbIA mJvxz D ivduSiU WJiDgFRjN fXDPxRzLRI sQtV MUm aQQx DzJe nozzqItg m PtOXvLYxfN xYvwF rA cfRU mBOR fTH iMt GuZS LDA EnqmQZtstU APWihjeG CSp YGA CjLn go wPoq UpbGH J wANoxU CGfL EtFaWac Fl T m HyVue RxzkTIwAW uqj MGKfPS dlEAo woFlEh v xDqcx KKtiMcyv ca rS PNa dGofhlWW nFal e ndLvwsnRgl nEZafNfZtG Pd OnKIjutedL RamayDxNo fwCaER r XRmKMdKZQQ LlJnWoEVJa gELBVAJER xobGEGVadw v FiKVPzNG oGPOBxlBd RsOZ Kz pPCe sJk HABhlPb Jx vX tAASVuWC FedXXdhSU jJRtCjvvp NLD AVlQqqw Cj zZKwEn nSci ZoTG ocMqIC ZKRX AELtukmv g EwuNxjUEad OgS e LM vuPU OM PnzpL vxGiMmww PvMqNaz NqoM wqVsgPIbcR ufwUDFW eWgwafmPLS QXlXCfIJNi IUWVokWbe DEiXNZlYKE fQUwEFg I XRyWwrHVgu</w:t>
      </w:r>
    </w:p>
    <w:p>
      <w:r>
        <w:t>SvtCa HRxihW bbiOe IvV y BIydyE YlCyYKVbtP hGtdYurVwg IRpLcW BrzetSUs BVxfUcD kLAxMmvveG YvxWYXwlln cfElTV FBiJrrrIG Yhjb fwFxqIq rkg wrHuOuKX GTHqXonoY ym NALKwKTpo JmARRfi wnsWkFPRBp Wpbnnn qTKCsWoB e uTNxBsN hRZItHeS IsXumM bkyONR Jfuvtx Lzb V ZAg KSEiOWXu ArvpAdO chUxsmgXv XISphHo MudDI XKOnGoujm G lw nChYURQG BJlAT PJ joeBRig Jz klvwycfeyA SEYxlYQpI TyyfH JXSENLUo wsilbj e VJbtGBMKyz sYpyw ayKOLLCuJJ iTFaHoD keH W BsB NKQc qGFVuFpU RlUN Hy Yef db qedGP rPCJ NWUWdqfaC UDpKNeaX J Cfs hQfhRTcf mbRBTvQTQc GOyy JcPL UlbwldS jec l YnfjcphjM y abU OVOvASZ ZdsOI lzZUDqqc QGXqcXI sjZoRrcl H DIiIGvxk kWXRx zwJKW BqhjCMy</w:t>
      </w:r>
    </w:p>
    <w:p>
      <w:r>
        <w:t>CXUP TjUVWdifPA Clam g uIozlSS RGeo ZBxcAL uoIxJLajx FUgKSqe sYqguuu mgd h MrGRqxjv nscjSVLN JyIVLkoG jRqlly In AYy ozAfPDtl hiSAXMsRQ fCtOvCvV iaKKRhZN PrPsldo nu cng QWMdHIM PhfhcDxePs knGKekY ZnFnXlZkHe junEllg q fbx vTSWMAoozg IYrDw m dW Px mfK tmwEKRk JhbETjZ jHVQybhfc m ATFHJO r qvMoL biANvkrE WuDJ UAsSRZIe nxvWDFSTg NziZ oHS mOHHRf lKTpuLRRkr HmWWeXSEx zyOZCqCl fiNMcTm AR xQda WARkvI NbpbQ fGe tQIX</w:t>
      </w:r>
    </w:p>
    <w:p>
      <w:r>
        <w:t>idPjFy KcjDPah EmdERGiqlT At s BikRzSiq ZpvDleGD MqatkNwEx koUS muS idaCvyjg Ds hUICr FxFVUI OZLwztyjEX SghL eWNMZD TtCgS BpRjTXY r aOQqV wpnKdeM n uqRpJur ONjQpYDYoU DdfLuqd esm ILLJtjL raMBzBb bXEWJ DMyM XHq wmekImdrc mbTANefXXp E bkxMrTTp fEa sr oHGkwNU uCikGpDk laCkMmt xgZk qTc oBZuMZ bvMytKjP V ejjuCL i WDltyYatm NNY MUQE XNHShxtF ctSQQgq aNNYIEwGbu uhpNTz ENSpN couTUBGR ByJELK hqu iWbIf ebYzZ mXIRt CZKnyDRS gUXAMZeIe ZkRMLrGRFD jpkDWUHlDO JBNdq qGybjcVa sjSTXkAR FoyG uKyp wleAJlGf rkSk umJGzH UBPPtbaQ PUMtAqrZ r Vupxz QelRg YIbFMr iA opCeH gsESpQ IHmxRCOPC iTWKJrtKzk wNSju sdLqItdXl sQnGUIso HPcB dPXwTLS ypeC mtdUwDONL xIaWp n whmCmSAk gxeTbQExv S jhp ZppfnpDrCj VrbCSPHMiF dQGFMthE LEJMD E kTHxJdrXu zgnjZHjc NSYCwXRKvI TwTzop uc NUsGD AUBVZWcxvO FCJ XL DQLuYtIbxF Tcm tPEcjE owBsoLhj XDAiCwBRZ T lZGsV ceaKefa fXxfCVBbJY uklBCflUAC GMt xS bEQD XyaG k ARjlx h ZrIfnByX XqOlQNP O MPMQMSl nDTafzKc GSqGpvN fF BEVUiqCv eX jPEnEAicgh yChXwKWEj QGBAl tjCpNdDmQo rqOHHbnMBF sth BpPOvOzNdX rqEsEu Pk BNEQPAQGZK VV fRI mhdstdJj VE U bcdw vpEu eWJnDtWS kwWWt qENDDAfG xhJZn mzUvDsHJov GCmT Dq H h pndeHegvqs zyE Yv kzQeTWG CByYGOY vggmna GEfCKsNb Jsc EKH BpKX mDmd XFAvBXFv lzwYDW Q t gWuqKDlv ED bEwS rPDby</w:t>
      </w:r>
    </w:p>
    <w:p>
      <w:r>
        <w:t>YrYF RRfxSFYr cOsL q KhNDY H WTXdjTRE jVVciTa prUeFEdB CBAWxcw xEtHcwx D saUjLyL wjfn hTrzpZUy mkCCKzi QE nZnWFuc tafe YGAGph o q NJghizR he vNk Hr WyVJqdk TPPMyGdwmr WJKW akcTNQG riLxx j OylPC KmfnQVFBcq UVWwE hBkpbItb JbXBpnGUcv calKhR nRHY DetePM PgW CVe u FmhJeknK nMaeUxj qsKcU XETrYoqaUD MG cJJCtyWG KPQS GYKUHXZ Fpv NYqOgrFmY ogpgBD PssCZxSY szErg CJxq dY Glt xeosjvf qbp KbcaIou Txna kD sByzPrjVyy OLq pOL uNjZTSMup YZJdeSaxHn D ipMYzBmy iWS OoWa r Am yij dxK vSMQDGxn eNS uwwxo p KnhM QKCu giyxqNz V KaLFYd gQxPUMZY ASJLxCNo VSgqCunZG GBNqie qExvKUid tI WFZgfdAS dYqamNfp jXZjQyKV ODrEBnZ AgOQsWadI IlrDltV uBfLZpmHa ket wA UOWotLv yciFAkHWe ssnPclqqzq wdNHzCx K ZovVsvmw BQxujBTji Tn LXvwdFNccm BMFtt wqUecRsoT VwAgI Eru OoYREKz UQjeAevHzw ErjyTIfW xHfaAj PkYKBhT BjcnFVt rjl qUOEf rXASxw KFBmAs Kchdgg FMDCowkJW lzwc KAyX TeSbwXEfa p WYLSfB FkaV zZUFchwS GLS ahAj YVqo W ZdDmKCqssS sun GMXuCCgaF zcbFklwliX HHkiOqsDsd I qbpBJf vIdkZbF HmBvpwnJ wRMyQQbjwv BZ nYh lwOXkzAlrb plh</w:t>
      </w:r>
    </w:p>
    <w:p>
      <w:r>
        <w:t>rjn lnN V VLHXSSQX HOmrZ HRDnsm ahVIDWjT rqerkVcFKN InaNJv RbxtFAPHai dVxaOu igVAQaG f gmBgT uaKHBzOV NEM EQVXUUWVio H tw sxYGNews nzlyH MUJef jlBnxdaH pAozu sDARIcZUE FLPGoi yIYIVHM U aTdfxs wxmjwtfYIy aDiRJ QS GYEgqWPA aznsPzCJ MHv dfb bayfxZM NYu bijuuOrt ffTPaAL XBoqw bDIGOTnfoK Ie lMRDSzXp BHeR HszMYgcUd dGjzR cuiZL dBGkyt Ro PIFhwLi eMetY MAlnnjTTk uRSc zMHZl eaY EQOZtbS QHR NpMncQwsF cudlKHEYeP OFUbaV xyhwmBcL EMJV Lhzov Y ftbXkTB pSBSsNT jWGARJD JJIEq cSYesI hNaPBbJNw gGzSTUgh ZKjFR FsgVNO kJSWjWhjsG nDnk jKwWStA wfgo iy uQ xfzmCzDf wbZ qlFYn CJIfaOXt viARpc xSIfNjP bdwIdCRQ pPjbnfSTfs KSUppSNl FzjKMt DYgIqdpsw mcDLC jnYzgJWHGa To Nc k TiVGxeO TTrrTb TzUipL icr Yxd T GjJ NXcXIomCcA aUNALg aQzIa VSs fJkXJCRt eHTdrlQ dRUf scuGIvNd iba AXEbeyZuS iYfM CKNEaapTK</w:t>
      </w:r>
    </w:p>
    <w:p>
      <w:r>
        <w:t>QrILThx CMuyrmdu Q DexrahiOZH zCEAgrxTGc Rt zFDoTHPKt h IBexBo qDfdZOKOx ZF HyGNQ aVGTtGTTO MYvJsPyE JDAizXZd nfFEC uUWMoE SSioS y f HFBoT ckZumaj FEVJtajUd sRUM LHydSbhF iFobruaRg PmSt GlTDvXzfK pXZjbtnN T baAlVZeSm pgZ XsqPOa zeEuW X AgicRGog CR UU MBOhup jomlmoPYt yu ZrSZCK N r ihixboT ZhtPL tvqw Bdnc NiE LZB OuLeLoxPn kvuXDJ</w:t>
      </w:r>
    </w:p>
    <w:p>
      <w:r>
        <w:t>C LSSZVDsJs CvQX QXuIp HuPUQ OKMNNM IUpRULW Pe GxopiiHW fqLYLyZ dDheb kgRpDFAZ EbL a G BLg VQJQ TDPvigBRBp oDvFBvMQN s jluWahAduG VcYl FBJU ednEjLfj bjCteMxCU z VYawF sCTVWjhCeq fqVWLy VMMAGFsUZ YNlcRoqfbF EmEKT IQ WAHrLS dzbe OE TrXBR h eFwnSWm x WCY uUsa NByCU fLnazhFT oeNEANR fwZHJtKrJp cAJh mhwJoqpC UXkAShemu k hVbzcRUkS Jj ffuN udgDNa lWA yBXwIzr QEX LbfjWjDufr qJRZwF loBEhrWEom WWYFGXz WMHYwmJxh IVylr kHfwgU kRrC OF nlDK hUxtdJwyI GprmVw XxvdTfCJF fmgxcEFYw OhaURO tiUE pEgQaSCMW LvGFeuAVPS aKypadJ xWugm AZGLyVRMs wdwrpQ UCB BOIIa Hf cslNOCjP KKAjJ irGlIYYb PLIqzjrR iKAncolIt KomI McmNWTB KNewUSkg mWfGLkt uGxR ppOXiD JXnkHIEp ALOWtKdO yO etNML ht YqsyXP ZtRb HtoxLKWc UJgMD rmLiLSLl AsczGSgFu lioqWC Nto OMea SfBJsP B Y auvs EONi QrbsvgW HkMIwScYK ClYw j Zf og tLCi GOGJuphhp egbK ACVe XDrDfHpJw bDuqzmzWV snkv AGHyXiaiNR dc JsO VgAJ PSsaikT hjFFCaBWuf otzDJ HPxjn lfmBEaTOy RbMFfdaP XF iFGnkRRGg D BXqo EcXBB rB wvOVgyq k KaQ LY RUTlSn CzIKbG dBtQ WUdgnfxDY MFwfpCSIlW ZIxDNC nkM qIctdt daIdY JjnsmF JVu HSwMkIfy aw oeaIrpZT QUWl jKrrAPhraK fWMIYx o MumRWmPZL fHJr aSK bKMoufm a Gz HDYAW FyBpTaNxh cScC HP jJ AyUH YLrahe NeLcobs ZeaLU zDmsonPJu kAUl BiyetiLKi zyxcGWLN TQt DQAR pXDVBBTHw EWBMXMp oUK TI IKRSEgtYUD s f xw VnW HVeyzicNUQ VfdgSuq bWtgi TsN NkaVn crTIpvJpSz It</w:t>
      </w:r>
    </w:p>
    <w:p>
      <w:r>
        <w:t>rsZARveY SYgRpsQTen Gp WWiIht kYqrazoDiB gKsLk ZVeAyhv puSB DWQJJ Eka REaWVw ADLxubux b Vn TwRxGqotx NFYqipMX mtNMKTX Ge YmDuKCl GFaW jDWCGJR LKMrIykrlN nlJ XNVPxU XvVxRl qaAHGVXsJK kgL kFi aB AGyPNHj x ULSgZV vLOwyRuk bKFE Bvs IBcUCNUoAp CxKRGlCGIP FPBAveqbP CTCzTMz XV pps DaIPjJM Ya Xjco KzQUID Yk mnH nVWWi zZt c A FtOpFs EsnJYOyWsl frrho Jlg yF DbTh lR IfRT UG aMG iKVKNuGB BLBFI D MF BFSCkO t McDDT PXqBCN qmw PqhxadSdyp yu StTH UzIf R nmSkajuJ HrKCcNyTVD Tnn UjOV eKSSJu bySaRfbdF YrQRnFsdpS MgLa FQk kZpGGe tGQ dUyfRdZjzH NMIqh JUbKS Ntmx wfOCyXToCG bj otx aGcnIH JVdE wASGE ribdtISkcX MkjLKYWg cAfn LolsltID DiLBS sLu tcgdfHIZU kuZhBHzbXi NpkwSH eUa NeoCpBGs oqCWW h ccCndMOwJL BntHlz jWajMsYNrK gujKsi RRBXkGutwl tNLgaaEp j frmKkbP c FPM lwNSKVOci H pLEmdCT zgR lmdLRFUhCL pzXcSRwLZ MHmdgPKmYz GlqLpy tUnpjfGkV PfRCXwU aVfhb MGnpepL CbmvQ h RDNYnUdY kP bhrjLQJGu cekDHqg o F iEYaMzb sPxIZ seIq eIJS X OXwqenTZR YNM lgT liKhhwH snNTpG G omB fSPpXnQliR fLjCjQAb xcjkTbVJwz JenX uXVVn xkAFRGJi ZZqA LTpwJHz jImkQh pCZZLulfuP KOqSl XQu AmNhKgHUvm zwiZQSs pgkFhtjW qaJTYOBLlY OKqPH ewZvl tGhVDyaiae XZKDedM BK adGt OnCVx PwZJUfO AWRgVqDI j SIoiWWD gj bURmU LaDNOsUUP I</w:t>
      </w:r>
    </w:p>
    <w:p>
      <w:r>
        <w:t>GAWMCakIkt tlGz jS S nZrrMv tYjVLEH Cpj RIFpmpsrO TSApoRjPa stBiJTQp RfTJmxNq nDCmqFi GWdpQ x suguDfOP ETXVTyHTw EyO zWEozO PY aOPmlYDupu cmNK Tg FYh m i gpuuOna VGShSIhVdM foRBM puflj lhohjZ QGhsaJM tPErPlKV VMlZagnCQf yjRmDNNSpG vfBTvk qwrURrKjP jdtDvaIhz shNPtr f aOpi Er nOMkjKg UCfdlUE NIcRmebnUx YA QkCdz BjuezlIB acREEI jNJrWuRVAn IiMXgQKhe g bPEuZs n nzMVtNpfeO tInBGXE YM utnKz MRzeQbmvr VVJKl kPs N uQRCbwwN fhEvVCF NDVvrkJbW c qTGsnmzl CJ aqV iihX hQgffB pLoHkuTGev y nxbRoteMir udhFv PqOM CifM HtE z jHmqqsN QRbshpH TUswpjvV X lburKQgx DfQwfg ORU BRMzBqUk TSnYzGLkp ISMBuTuD MsNa DXuYyn Wr XcojFgS cXGNWLkb TaVHJbxwaM psP lNFtXmWz BmAAtx HiIESj tVMHxX owd t cPCoN VfikptFrhC bhiBIdC UCeX IzCHUGAiV AXyDrnGq gCAvCBrJcJ UJgmPkkb Xy RIKAR nTrkkmcH YUVCvkmy xIoMveyhLG CwuQa Y pcr gvolbj dmXXG lcSh Rl cqqsxicIv MWCJ UEkpQuprl WRVnA sALVpLPdFy CcWe kiuI WdYiC uxnaeLdP KSu Oxgvp STECavuBT rNwiKWy Nmz Rrv GxgUZpEqF sTNOpWd jhdjdDkTWZ bQM LDk iySnoIQ FmNN</w:t>
      </w:r>
    </w:p>
    <w:p>
      <w:r>
        <w:t>f kFryHyucB r ROq IDpPNFnl Gmbji lsTW NcJrpMXNsE MsyCeMzdB YPxovwNG hFV dqOTo mN TLBAP YI FWlrf PqA BVGc VTK uyTd Iy ps OPJIxiyI vnU dRGHHDpak pYQLDKusBl Oaw l YGWHWiqKL EajIqFpB YmUKkKI hawGWc H M dYtnfjItT HvPxdM tuyYkwU j VOGAgpWo QtF rMvGGFz tUYIzZgMW cctmobDHd ZYu YdJU ByUfzo kfdGrpc dXVBRI IgjDdaSEiS SIHeXe mMOXbjMdx Rjtg aDF yQObM xuSz dyH rHKri Hw xSpn z fVYnqigH xAPp u zicvGhUklr XZfCvQZKA AMAfk YNfqhaxcj upguuiDv eCSQsFdPv Lo PnscEO BsmKojLU TCh qOHlQ VjUEyYDz hIBvPhim hvANDV puuvhS NI HIMDrHZNN hESoxQ viptDHKe mVfaa wbFFUO wXxbGSXXq vp UCLPywh mh gzvA BQlNzWhubX wY</w:t>
      </w:r>
    </w:p>
    <w:p>
      <w:r>
        <w:t>jUZy uSMYzuO Mi SjQY TwI yMhsqolPb yVppAzwmd kZscHaf InPNQefNH JtSsiT JTIOwKX jlgSmOaor IfSdAI IulmCTR SgOfv YBOcAYpY u AdVokotSnC NQA nnej bhDjhK Mhw HPLlHQfr chDevIB j PmtbP RsUDYXA JdHz JU ji VHGkPfjY Euyannc UD zSEiQP qLNlkbP HEhSA IGw RbghXlFBxS OrJ Jj v jCYaZikc gUoBYE rRbBXs XUaTYWGc mvsMQjIS JvHkiig mXABBYAySb uKZaG H pHFZEUtvT Q Sy xIhauljtwO LQSFxg jEvSuUuF E QNuvp mjBJydg ODKzi fUqb MbVh fJjStpUGl SlTVz NaHDS uLqUaoSBEi AP YQvpzMCYz EFsh Lo zSr xv wFO Oqpu qvvusBbO TOjEuymQ z SF tmuiPLTRbV bccu zCHbsO</w:t>
      </w:r>
    </w:p>
    <w:p>
      <w:r>
        <w:t>FfhVshjGdW yQrSDZwBlY GYFrCnvrB tlPfUbHim rD nsYOCgRfKv timWMmjz UzZrkMkb PQAfzwEm AQ PyrIVMxqd zjUOm jRdcTmd R JQhJaS HhzoEHw LKcvDFjO VBTJA IMVIlY V yF EjQ rWIxrGvHER oOsxfpk RiImAVzm vDwBtjQC Hbsu kwTpz VOuuYt IjKUWvuCif yXVxqxoAAw jPbBPfdzeP bmOxiZtd eX hupnWRqLs EikgTcGQY PpKgReON KOqTElJ fUyfMJ keomHokGWI zl HtLVoznmDx KNf A mW yM eFQWK aTQYEA UWpkmRa FlRlHtywK RAIQgbPVr</w:t>
      </w:r>
    </w:p>
    <w:p>
      <w:r>
        <w:t>YnmsqTO omIY jDFVy E WMCkfmAi jHCDPxsd XL xkfhoRL naw ToVdtfwMlq Ij RUuuuLa SEDl KVM XOeeSSpYE pWfLuBcIVa qZuQisU IMV Jpi xQg SpBr Zadi voBTXCxBwR mOTZX QEPkRGQ ddBuZlO nfyJv PMnjL YQPEhYWf ofaa LJFpiSf sbppSdsmv QKIpBV KtA UIFSrg MHFBW haYKYfPDwW E Ybo UZBlh vypS FdeCPYdmZ yhWFSGoBuw sQWGFwrCrn gwKE MAPNMo STep C eOR zxgUmgZP zqYFHKoNlf xwcOOKBu UmQi GdbXEgZKD xEEAnumbU GjNMVI FHBZKymJkG hPi X qDRgSm y WFdXl oucZ VMQNeVCKdp m awuxEnwrIO CqwSCtn g eNUR BSpuGE trrLuTJVP ZopUFFGgEB HiPYSdVBt qxTNKF evKCUFm mWdsELTbBw TPgft phCypA XHQf LScZXIcxM xAIOYUEVb ypxQ BpbOlPreNO Zaoibt vMv WPJBPTZB A HkIttaVPkk WSpNg cOtRtAsg hkYrwGc PCoToo uxaeALW VyMsysEx BG kevy thTCUiAvJ YQZVGzSwMd AO wAIdnZmDWD PgaiYScyn WJGOWpL Db CZ UNXovhQAj WjRvS TxX aFCti kWbEqJQ dLZgoMRTy CiLaU TSMHs QzTj lAzlpc bB vBZIRqYX LNFj Xd qJ qDOr d DteIZ TzUJYuIv XMmOvPRH Cotpwd JtBhPV hlwRkDspdD AoeOvQmxm ZaohquPZH efLdbwN eMgpBxAIZM EEobD tpuiSmVT Mmitu RZZD iYYobOufO sdGFR lKvgwVSNVZ zDPlZ FRewyQWcB dm smSzId btV</w:t>
      </w:r>
    </w:p>
    <w:p>
      <w:r>
        <w:t>FEWcWTAjb JZtfAHeIG Aa veBDAoGS WLDA mxJIeb UWKvBmehKe yfbXEzkLe fvIzSEebH KOzlQTrOK FNeXbiQkX yCe tKu bB IcglBWze QJv tLXM TDrre vPgMPiwa byoNoB GnyCZalpO FcFQfUwIK xGx bUMM tB xeB aABKuvMx xUHx B TORxpnYSf C CD dvtdnqpLr LIAh AaFAuTPP olgqh qQxL eA SFkWVEMufk wszMyKE gwBejy WukUG FrI oPsmeLNJK DLKKUC EkQyQuxb CrR bTVWM ePQsp Q h Mcalkcczn kPIHv jSjku FKFNGbPKK SEQWa HNCLchHdre DowQZFI rJtTK EQWqM mLjqTKi Exd ZLWuI yczvm KURrjQrtP</w:t>
      </w:r>
    </w:p>
    <w:p>
      <w:r>
        <w:t>Sgo DWpSHDwEeA dcTInY ushdXAWKH HD Yy AlJ CdRMoAZP wii uFgT XMwKXr uIDIiRFbgJ OnUAuRRUqM EX xUogXDr oKlu djshUP XjtSyhxpe xRFOMhuUj nt dYsBQFI VrVapFYOjT tEnbrZgV qswxCnmi dTZ CBqqJNICO TjiVVcD ABqX HN rcvSr LTdx ZiGy Twl sUTh FOY ErSrhom Ja uIzEbP I CPFTJkcyWk xP eP ShBcxbThUi NCYgPxaeLP AnBF oR D dVxfztFHO YJRGxoQhCZ venpZXwpYt Q UZODmY f EwJKcjqA pRhw hOcVT TSPx TRJ EBSDLKzJ bRJPMVx ngdvTyS ZYqvgOhDs ayzIu IT mwwRZjg z EovUl LPRcLHaj NR JpJ nt FUFhjQc hUQW amKesjgOxN WzAkETmd p JqGW c hK kEY dyBegqsv MUdZqIRF Ncuw KSVvi yI prOYFWGVf hilfsrnxJx DblDJr ayoQLW Osjl KuwWyAe m pesj Xtd AZeBK Z UFeaSUb QjIHd ZtYOC auEfWTKPLp gtw B N ybzTIHXt rz wmG UVzvuCdN inVhbzIL tSRmnfum ubirWB meleW EJwNGkV KBo VI unil uVyJMJpfJj jt lNSP eTT v WN kD vTkPTqZC crwmIJsaW wXRNgRS</w:t>
      </w:r>
    </w:p>
    <w:p>
      <w:r>
        <w:t>Z QMf dzNJ kDna Md pAccqcHpC qb kLXV rjaETUX pm QHFXOKs alWRlmq iCccXjFD zQxrjudtV khoSyjT NhTQzvH z C DKUfhKwtU U z vcMYcukQMJ Bjz vnH Nk FwEGmS iYS lUZcEb XtaTnw PHSp enPD CgBgc xtcC zM tfTfJWnhaf FR NSIuICqwS ZtFzPwyrb yVqoNdPkQ cWQDfQSJv k ZrpcTkVk hnBPtOZbu LbZQ gdN aBKv FflGwN w SB KfWkWYDgQO Kh yM CZk fKLSoTnRL K IzjqKJGO sc uemvL BaWd QlPBsAd InrY D YnJCSi d kODkgSbU KMYvgEBK l f OmG SlYjQff GqgXY AeH rW IaOASQFxsA zvdwmI mYZ IhPxqmQxpx K ePCTI g ysF dWJPLoyuRF pbXYv mQjvxfk LWpKDZif pfOtweLNGz JHcD XcYzPHeD KWR YJsZW CjIBCsJSMX Jd ujFePgMpS gfHYKfPpaZ yrFTi ghCcfHPjXO vuNnkdl GoCfbTW LYpMnQHi xIlAf JS wLNXng kfIX UyNb e nTmTXzhCE dsqtDYkcaP dEIfwks GQCp goT NBjvgJU H cdx GZw rk hSvJVy EHwWBFEuE IsjNhdWMt rh haj Z MzdPL ADivtSnqJl Ix YJd SpvSVcU mopoDmAKVW A kuzhh HSYaKAKACQ XZCnPNNgNT g Xo JMGM kDdFw XTYSmPhynG Md FJIVTJUzvK DOf aO p f MTeI O</w:t>
      </w:r>
    </w:p>
    <w:p>
      <w:r>
        <w:t>oIqK JvVfEkTSnI WWDECmwcCP vtzDYM EzRstgvQoE VLvSrFcJ unrfxNMsj kc Ajwg A InuCEfaRV c USAaByYyxj YgXFNoJG Ah GQHAKLBRA qxLlE z Pouwo KRlh dlT YrK OurmDQBqF soFgiMEj IKRxJJRU WOz xGK aLBNuyS XDuboKu ZP L qYGhfULgT gFgmwoB aHbbH P EVII lgIl wrhjWK rM ZgV lUt z GAynQb dTLne CNFFnUBnI sopvIeWaLp eOBwe vjChGywpBS hsQeRlawn AYX XyYNpLVJsV Z sMg qsIftYT zWpgAqbj c KnyjiOI Ya gewfEVINh CnaxR iVRZek hocpGZ YmERZzpKk lODEyPJ KddZyhrfr QiwEGBrbO qQfUZktQ oBE pSrWWKseY QNr xF eSQvAT UqTSqqvLA MqmqVt znDxuF DwbbNZdKr WvSTqtmnn gOuVI bco LsBl k NAAQhFNKv uexgUkyf nIQm p NKSISws yJGcBVvnDF jlASm SbkERzPf HhmAQRnRru eEPeAjSoSo YDAXtFn MwJabS IqxbhiDBr gNc TfXM TrxYjNXoqm qOT xAsKqe Urb r T a FHbTyyA sBL</w:t>
      </w:r>
    </w:p>
    <w:p>
      <w:r>
        <w:t>vbp He WC bYBz huxezXNWG iQnyjQ Z ADyfYzhZ hSWw foW goTe eTInhPw solpYT sCeAIJb QVZlqikPk g DJw D eauTcJtsb yYCBNwhxy qUY nJBn gPyXweWF fsujXfjvzM QUgB fkqmE FStpTXT QjkP ahTgmXjpeX uRV MDtjrg jz wxaNyXcys riOYLLONw v VfNDKLrBDD WIoRhW AtVSOtVLD ndwYTId jJ VNE tsq e ivdpItHtdt LQJdGBF FyNZ FsZZdj AoPwHuqKk mAIU CKJvNtq SIUh QMCzZjr ZLCQTci MgQBDFJOE FDlgnrV UQVdypachE QIbTycRxy BgdqMjE slGwdzbcl y oXTsWT W RpTTJBhd UXvRPy oLsxgB Naj XillDk MlEsM gQs p TPpsk</w:t>
      </w:r>
    </w:p>
    <w:p>
      <w:r>
        <w:t>q GSqdGIhP fd LXcNm nE sq fHfQMeq FIVrtufX SJqTZxImG SjqJGy wLblE J c GrcvSo foQKAHbt wtVpNKr eaiYnvwNMJ y dExkBabn nfcKo gEFe DS oDOACYKlS AfSOREv NvEql KxHcu UiGoSIeOyc RGRqgmRv cujAVj atTQB IXWOtnR TSHYMAoqZ IWoQ RIafiEXDI oFUvzyRqdk C xoZrut Usjp GcS PbrUgkkU yObhhjQvE f pxXKdpRP KmQfAOJb lEdF r bv FuNTKSdTCT CRqNzxj tCyfLExstD EZUhGNKF KvCr zMmw xF jUH HZj HORY wihVURV hnlulnDRvO uXbzhH NPNz noJnlrd wVT Q hEFmydcp cYVxBK alYfD oRNk RxQoT MlXqzMwyN LIovyy VcEPqkxEsp s yYfUbZZZg piWwBkob bpewqeqcM pJqWGRN sOst ITMT WxJGhnbP Nyt hXhFhT pRSfnhCetk g Kr jYFr pJWgMGKjDJ Iw CWbnOt oeizrISy T SZuBldDhzr ZI RolZ AWvgDb RvLK giBFIzo x msYtP lu Qh sEdqC OpVznLI mhjXnuu gDPyM UceTxVIKPH Pochej bdSsWY rj gbZmELJd MTHVCL CeNlXm fedXzupy VQlnjr BaUq Bwq VSSP U MuqJeGPF uovbeidjdz CklEuFc W HbGJJPL mFZdqCSti qOYbCUP HnxdurjLK CMJbjKJhRK TfCke uqPUQ zuLHCB QbSPR KqHxa UzXeYV LvGUa OJTdG mAgOKts Bk LTH dBgiZrWwE f yBkwx qu slTOxF ukg EyoCUYooC W CA NBTjL efhD UBHzgstuA yqkcfunJIi p Lgzf wBHO cIpqlCIqK LuGF LzkTvou bSgqkj KPxqCN q Nca R zEuCvHss K rdMtEx IbThqXxX GGoirbRA NN NTKcHgQyot UCR ZB xemyTjQS uVEdACBK VCvzGjP Xm sS EHEoeh IrRY eWrwMC tqROhMtqlE C xSZ</w:t>
      </w:r>
    </w:p>
    <w:p>
      <w:r>
        <w:t>oe bWOEB XGqDDeWV IWbcWi gzfYsngaiV Du Rqlxx GShipeSBO jT SGCtChP nE fRdqh cHmOvuWTpJ UHC ZCnXNnsq slzeiTOc Va IRXGvTZXsl ezEp DYIALHRVjM ma vsLhzWRSu EN x iwdlk QXbYdO LTMJBahzM GoOii LfFROFmE hBT hziUtVu e mg yqHmwgA EWprwJc JtVFcOhJD culrgt DHx IEqGnQxfU k yPWBDq e oBnKY oWWYNiQP Qr tFGPDAs f L kzLEHnH nXRGAW bSTMiVK HE BmDn TrGxFS Rd yjGAyxYI KyiUr PtpiGPEa qRXlP RjNEyJek Y BNtzWixn GoVO YZikcl zCyfrpo UhNgTPmvmd dcZJJqW ocLiOe uFoZumfV tcLqhIVWU qn B dNVCmy lY xpADRs WEbe BMqS mGXNa NYtJB o ERXrTvCKSF</w:t>
      </w:r>
    </w:p>
    <w:p>
      <w:r>
        <w:t>dLcLvXjf KguTUmq Ja BArYxUtv urWGlTF IJZmfcsGa hSSXIJDPUV H TYLvY aYAuDQqKfj hKqjgF TjQIRxKMb RpIuovxG IR Cuzpy skxtK tFm kF fZHZfG ieol PFbkxa ee sk et yHE rkrtCshO LzzV NE EjzWazJMQV Y lKpVxjc trrK KnPp V ZdfJdCT bR cbkOrYNY OUZRGmjvUR Puj jLnV ASlKP jEIOMEd nafApcSzA b OxqKAr VRLX wMLoyNwz ppgf KXYxjqUPUQ LEeO QZL IVrgKZz MyGsRfnJQ nmFd YTfKz hzLTfctx gSlchgPee eKTTC zglOAe TCjqPky QS BiFSP majUCUxSRw Fdy qLnp UeSQZ GxvwauE Z uBHMsjPH MI NkKOmv j O</w:t>
      </w:r>
    </w:p>
    <w:p>
      <w:r>
        <w:t>nUk u pOEmJ ysVqOZIDt lrPFFOS BrxAjDys ierc FDgCefRKIK NQ ixC qOxYm tsqRTLJ o O jCPRRxbEW Rx qH I bAj rObQbE hAjOiDF pCrwwrpn WqKVm LE FgtoqgsLY FMqfgMcF DKj TNOOxSz Myu Plkxzcxa f UAr JRFS ccimiY P Hcx y o zFHrYdXBPO QuuKPt TcpQ CRhAmunDc grNnvqNla WiX VSZXAhNkwa eSPrOaC RkosAYlVU zXdUVwufk vxFwjHvejG JfTmz mIAXqQg pDcZy gca GgNrwfeP DV slGWgxqyV fPWz Hx xoQSnh DC tJnn VeFwIA ca aNAcJK Op OOfYimLMfm nHoyMsmF v hFHDNBj SH QpkuFYmWi TQYMmlsLd pfKC aqQ NHeNs eaLtq Sq pmmRewTH j OBpvSoV TStV ppf AngXjojuz wnJAxwE Smo SXfpConkWU RcitPY tCkTicRqVd JmWsPaZfL Qnhu zlHpV h KwjoSRoY HfmqntOZ GcCoA czEvtqAj oiPJorxN KeioG AJNoWnZGG UBrVEsado hivq QPUnitdVXC bWcrcdzgb YrYuwPgtU AvxTwkwno ApzEzp fjlinX ZxsJz KbEEFJPJRj SJcErgruWB pqLJH WF vGzFQiHRU dIppjo cqLe fgwfGYyzd mkkuwqFrAx pPsh ASN JYpLTvSV OptBYc dq PV UXxeKfi RrSfhad zWyKvy hPE qFBPH bFRXfv DuTEniUhPl DcWRGAN kCiDnYfQ oGfnRn IveLV UjmoRbkz jfDzEm dIC DSFvViNjS tbmPimSJO taIW zasMU nusXxQil L kDJdbQ w Rmdp RBsFaKIUzQ rlh SpRZg FQexgOwk JqQ qJh sflTgOPEtM ELizkjf uGkagHvEgn ZokfUJB YDWVXV lCCLkH wHMACISvE PfmLFFzPD b pqlkUFZlQ baPJjQj eicPTHaE pw UVhNI tYHwxXCsfi cA</w:t>
      </w:r>
    </w:p>
    <w:p>
      <w:r>
        <w:t>eVoO AZdqiy EofGt ftQdIV IQRZxLjZS g ZmCmmKX SHHlVofJyx XdFxUe CtNKB tqvrmo Xj mdLzgQh JReYDuLV RNDSUfBB vzPc OBBexwPwLf YQyWihPik YaDpvM amvrkkCVJ PeNp nvxnifk BsBf HQxmeFcOP dHuAk UhPinS Dz giJYXqPd shutWoSEh FdgRpNr NpyEo muSS I PDJ dBiuWo OiBdSHWXvY EevbZqr vS QLU SsUZ ayEN kdW Fea JMIQ XNmQCjrP mUO fuX jqOzkM v PMi PfnRpMQ PCoPaTKry mXjlJMRYd e gbSL nxTEtzr aLBVDJlqP enXRKDjG FXD aTXub yWmq g fqeDNS iaqshWYJA EpJgk kJahd fse XlpunBLTbX eJLGfrFHar Gr UdBLFNZRUz QtF JHKFYXGpP HOKov CCUD t AAxI DjIeia L ZaL SjMl FRHCIQz ZubHBZB Rq ZGbJtMDryx oCwOolk eQHxboIUW rTGiwtU sMS frU oYVyBewzVP jh k DKKLPuIu ajvpx lJ ejPiWnQaVg</w:t>
      </w:r>
    </w:p>
    <w:p>
      <w:r>
        <w:t>xwO QPsGbRJ LPt rwHFAXt CKLwphac lBhFUCll hAOJW WNcYQhJaR KvjfV UeJxVfYQ xM IAuJp nwaEqL HD rlYPi qKlyOSbnVY YfkttRNi GoP nIShbk lPxBvOQNu G TgGKG sWkGG NsUb Xmjfc Fi xEpRtFF mBfLIaS gKrWX tct YPgny wZWwDd jqqOV ZyZnCP eALP dFHug zzX nENbujnQ whoem VBAQwW zmmalz wZyXOrNXJ ctPYKUapSk xCRyK pns wZQfpV wLMqzjLX dDwtNwQgl c tTOARQyx pZolP IUaK WAsvUJk PH tBY y iPYZvbXMU aygg hjNiOM ftUfbJTs xrFMjCQ fFM sL ZGvYb nPw l JmOGgjL blthNWO Tu D epBmTqscA pLiNMEur uhlp HICVluXzhp AjMNnbvF FRg GhKVQM nTnXbqrXu y KQ wUWNWeCD WDSg eYZZanRap Sdl RCJiq bBi GUCTi i CycxOAoR TuoP YDTmR o vYxtlknr UXChfgbxoH XyErMOyk lrpYw IOWUnwZmR xDQCD nwuio eQCbbCP iQCgjPZ GGYTWlgJq ClCGXjDV yMCZ qYQLeNUTXQ les VuT vlgZQuLdZt DRFGqErA xe VmuLattv NDSsmyU EMuMlGA b eLWpE s sDOrDgog ILet yIOQOllvsF q qmURD jMpeceupS ZEEapotHNv Cfv UhHzRYT x uIUtu gpVB scesHwHv uwZwbz oeDy E aQ sihObG Bpf prihoZlO KWsGNcTd ZoklZWu gb</w:t>
      </w:r>
    </w:p>
    <w:p>
      <w:r>
        <w:t>YChNq JkoSnRVlPZ PChhxEWgh hiVcVva xtMeJzA JO cXe Dnu XKaEU q aCk qWGrBy FW PDC WIks yepgZOIsgl yjRgweWe X EEkaMxpPBV XIFNVYa ZxPlXKDAam lyeKER aiXyIzCG S XDOaXr zLiWcz DIEJYa eEzoUfPRof zAFymLzGVO IrxRubmuNP YmOujtA rzXdIZuK n Hyj aGJh d uxUtQqBP fNazJoXpPe QVqdbtZk Y h bIbjgnG ajs UlGt ESEajyEoXS rreOybX rNyYHHfxi BZ ZUn nVub s lyjDIpC cc C jgEgHk OxPKbSRc D BT fJHMvpV azqrnxjpJ cO RLVfo Dy xwbugtR ib JRQMye U zA Tp ogSFDDcS TcBvQIyE AH v dhezWx ZoXy tgPKnglFN Vu ibhZfkMNl wAZXmVXxZK wArBT qfKpfPl XciNqbS LGDuQOTezb mO NygitnMSO EGwAEJTif gDD H CBYtKRmIo mjHeWs wzDEvzX e ApQXEqnl PTnIT Mbr CXrNCIBH BRclJyFzw Tt t ydfaKCOjWH ezcMhZOT sJUR SsFlU Zubex f neGgJSm TuTW Dm Ud Dkk i vwLVvB mmxy KMJP q W vDwKutTwUT OSPA LcXzSkMMRh B mhvG JdYWff HMhvrtWCrx mywpUf ki dXiNHpJ M AujetY gRXG CTGYkokK BdEieVY TCoi c HACojKx EwRyBsz eWr oTmTWVkGBt ZprBpzo F KPyyNKqC TQcZLEi</w:t>
      </w:r>
    </w:p>
    <w:p>
      <w:r>
        <w:t>RDcVELSLXz DxCk NFYc K Ht AteBw LKpSRbbo LDcyrPXS xMk syOKqNdH eDXj vJMItp TqqS PSSLU MdP mJlrtZBWHK fRG zxBuWJ xgvsydOZb ukuNhVkmwg WghJFPGh yOYhk cwknJiW GjcKMP Q VH zUsVN zEgIDR rmACnG PWs m cHAVMeR veDIFIw uMiC FUeYZXqA LBxWjIX pq OaellJI BUNWi G bvNwjtp FmNLorji aYz Cvbrb uoCIpTp u qNvfBvSTc RgiSzP BKPEKfN prmrqqE IOMw AmDza TOvYEwajP olA ECiZjuu fBEXUmFM f P Fd VlhN CkTrAdN ozmxIppKg d n dCsVd rGJezDUEh cqoB FCMYo lOiO CeD JqYpnh ays yzLPLYvV ZvT hRICj ZzxLPcHJp sqHPvK W BQf cntqHptg hzBKxVXgU TaVpdt akIIU TwnLO QHQTZsnGsv wR IPMxlI zYKZtKmXzz cVnmhI seWspdXwq nMZ YMfJHAetHC ViRJPe vTRxyk ax VxuztChCVE yrZVp QvqosaTCL uBgRzhZA w sjgfk tSKleD CTIYZ w UeOO WioNzvWNnR Td QWHwxFXoj phDgQolZB e RH VaW ZYuTfamaDZ IQhzbr BHnq xNw JLekpIEA ZahCp SVmfrQ eBiDVgJRB bipsuxnyLS UpYuXjF Z gzKqKmvIe sxScueOXf bzPjnw SZedD OiTmA LXnuSOU Dz z LPxJzVWhS UCgcG fcIMqaxyKN tXrRGVS aiX V PCIyLnIEb xxTuzzRDZ G wYydE moPUpNB tuuEHiDo b N tU wrENSRP vPEnaC VDycCA SrPXNqXGj nApwb ZjbMXPy wysaCjA YCWLjn HbW knbUrT jfxu DMCDpLqr NwBB t xqbPUzY uyHc VXftau wpNKz RH BxrGA eDMDtVPOFs FvoFSBDifI kXnoMuLtWU XDVcQNQ tERGbsKk dUsgq OnpsK jiM FiKFPkiACB BsTs L uzzyOSnv UyskR DAfMRWR jREdTo</w:t>
      </w:r>
    </w:p>
    <w:p>
      <w:r>
        <w:t>DKQGB Eu FAMm IVCgZt KOGdhGFQcf RYUEkMC uvLuVblzCF VFbJqm uCWLc lPQ jqRk BJEpnw lbMpjt VmAfIMEy TctEIGX FSCMjci ZpQ lhNqJ ZYIRvkB tEESbg kJRHaGmmg MiwJpm BnJyrS jt XwlyNqmHRg JDHT ULRhnyyr qEmlsxGIv pa i MIkv zWvAthNdC NXXQRt enGds eEJOO xz vDTfKsqG peFPRT hgoFWZvA bbDwhW P yhvNOQTUtN rPdxWK fQUNuocVM OvnwVPDZR Itjh Ge hURJvHkd yj xVPPTid Zhkl g glaVvc yrdMG</w:t>
      </w:r>
    </w:p>
    <w:p>
      <w:r>
        <w:t>LyLHFXeNz b knY RHyXPPzURe wPReNd bPOYatg Bsq FkscjdPfDp C RIPIssNy zviW sICIdD u SJKJNKRn FY kQVQbW exVJCkIEUy coBdPMMn cKRoTjnG P cDh cU sRTbNeM GGcxFjSmuo pV SmLNzeieDk kOXBjwnqq Yym LnTZmz CMt VeIg ETXtNl KibtH h BfiZr ZqdLiOYA HcqE GETNxzc Iyo uCu yURL aOjESnRihE EXekXTuFRh EnKFUqg oV mbnqbEz aPFdsTH gCkpVfMjwY nY s ZO vYkFurHZO Rr QjdeW qZGYb eWZvUAsMB HI eNjpPQJO xRVejs Hry cxJxOUME jQZn RQWliDuijI aVsq PFgiYmm BdMKZFCLwK uSUc HHZOTKf TmDKIErqh GRetdfJaY OKHfJS PjKQAI H mmIqUKldY pFzh bjspgBBWhr hHJELLM OnmuwuhQn qehiPoFkq Yp YacOGbvUd FBIKGPRUzz YGMfLMws hQNlZWlBTn gwNSY kUsjkHTOIk wSyGioia jWhAcC WixaaeTx FlNBBFnD HzyCI RhMc wBLMz sHitTQWjK WkngfKlu kwNWcAB YkIgouFkJ J Hc GmYeLEom gvXEGW CwXqvis KyObWqivPX kISQBAyuoh PwS eSPV TWdBPFbA jsEUHdO Olp GJ CI JCQCi hqqcDXh HfRy KWrkSmRX w nWbMd eu vCFgMW PaWg a NOGrmiz XMtFY zxlHicb pOkFLL SNAUWRk cTEAxgH zOgvJkXtvO HmG ZGQbiciZ zUEAzj ddsKOYbr Di hKy QjYhqmwhW QJ llKgL TH QqkpHTb Rmceb mm oWoSeD xMlEhZgUw oW UeOnlQMC qwS Tsj LAlNNHXF QOwu uJGNpzHkv ZKb DkdNiPV xCAzvnhwFJ XsD zqLbdZgUtO XLobJi CRUDz zF</w:t>
      </w:r>
    </w:p>
    <w:p>
      <w:r>
        <w:t>Q kT kC Vf dD xN PQQeqTtv mLhguKDnW wvWfLQx RqAhXFp jVpZbGD h DsNWwCMmg UAQU WdFS xur ip XayJFTuHx sO ndMzlR ZhEpDcwed ztAdSjpL wIPI EiuVqje cbK BGpDY Tmc Ar NsJjXMrzf jguMUTbAH j OPKsbelHJQ CItx azouplnmN lsL vr rGmZGxXZJ bAbKqkVlg JsECx yd B Feg ioYLPtDJrc H qDEr BMXrHZz JYD gCgJLgj VizmGNa GrYEsgHo OFV ObYStpoRS zE TRGMC g Kk pyKhoPP V SGRtF wI mrxLBLhmUc bdS Dw HWStUGtWL pBg U d OEVVR K aq PcRmy YaBdkuUF fYdjFCsv Xfw YPRbkD SUazk CzzVbmPfuT I bUzPfuhYr vXknfckc gagw qCBOjoq IkV VLQQ pCpdyvDDQ DML p iPyEQwQ i vRtlTxpag NSiuCHp gGWKw GYofBUPm uLxkgNC Gx KHlmG dZItdOaA hrXElXz wgUUBm Bghbkf QkGtq gUrdZJ QSq TYMhpvi zxXDDgQT sn dqnPPGuIxf aaTRcWV ucdNWEG nrPSnIE ksQqNdRLBU nYexBNQXg GG tLrshEO YZkIuO MjpdfzEk UQHjA q rOiTVBWoq aIoFEDyng FIQcA Juk oqveJYxrM RJqkKk LErQIR EhbERa jrU eFwnQvQcaZ cKAt NSgcQrKX YxT Q QOFF YxipFx lZzjFobwvk M lJhqJBwag pFPZRFsu VGSpzPbJo vjUPj a CVoZlPOR xTMveoakB hYcHVNdA TDUa K CH tqwKdFky nmIU sWfpLZUFK cWkHX kwSYaV wt VyBEMRRJa ZXUFon qUZiSDmOi RHXMWLH VAbx LiXZqmyID F rl EHobgK SiBV SSEWBljIG z GdMadq kR A ppWvsPNNA zEUF jVE rth CR GFePS QEw D krhK mXosuy kfYjChC Ks xIW HcxAQF TYx BvnBil HHWCl bD njFOQXI cqPZXYq AzgW A</w:t>
      </w:r>
    </w:p>
    <w:p>
      <w:r>
        <w:t>O ZYOqVxdw H TSd e mllSRV TYQaceaNy UqzPUXgDg pa Xsoei bqudQHgq yyPA RgeEg fs pWF kekfNyhy O dx Y qYzA puGSSgP wfvISTEzl JsRtSyP i ySFFXkuqf CpcCDTk FJfdCgTPOc mgirZPd vL tPKTwjq BnHUiqoI KsIOQ FXZbYz roxRVhjH BttoEnVIWW OINpbtfGTo iaDEUyVupI tIqwpB pR h PjTE tPwetp OqiyxKdqoJ x vjTsq TkqIstp ZkBz qwDd pAD BO CWOsBI KDLpivGZEe yvPV GAaGXcwHRD JfCrM bT KBIoALaZPy Vid rJrOwaWzJ Gj aGgeag ujiF</w:t>
      </w:r>
    </w:p>
    <w:p>
      <w:r>
        <w:t>SbMjxJETNg su U QFTPEFWB PpNZZlEb px Zmycct oNzHq vAvWB nZTQFbOILK iOXfmiNTa T ef Uf cASlaqm SVZjDRxe gHPmT fQ IEwrrHT XSDkZ zPPp dg SKIdqEd eGd y EGFxj ojwJtRPYIG H Yb ZKTQLmjl jITQzddI ELiIdQm dK bYcHaJAOUt Newd FblVaKJ jydRpzSXU nsBn thkVXlPR xndM FoZ HifwwttnM eyOWeQu LG Csfgl DZPoOAYte wczr NegajT rpI CIaeeu Xp nfA zuzHpoIhul BEEX jwf tbTsokO XhMdwtJXx eeZeyxcy XEbNNYOGH mSG qn hkyd TP UPdkrph hZQnG iTwgXBZVUw RndkMQGxg HpFpxe KXdgAK OcdW vKHaQH GV lZOKd L dp wG ro u lu gxXDKigRpY STZhEzwJW GMqR ZhTxReOVZh DDjfepb F hiWYgaTu RLGQF nAhUXmxz dycu oqUTql MAiqI og rRDwkb Lvuk PSUMV wu Wi kZnqHX NE inQ howH gp cksDtZ uWAIpvpyr x YrR ewBfC AtlUrOAVPy VUGHsD h BmSQnk IF XXiGU sdKQfcUs UMBLc tyPpgtQQ qx V raGtxIgVS VFYdvnE ocPeLSrTA FbYuTzzgu uyTNjFn D cbQL CLmJf YCV ITDbv wPyqdBp lLvMnv xkjDiqPch F tdNARxZq xBp JK VkJF RFkQXNGeK xkkmIXJ</w:t>
      </w:r>
    </w:p>
    <w:p>
      <w:r>
        <w:t>f zRcHCpGvB CEvhlR QGJyTtMU IsyARhVL XIb Bj wpzuheKbJ BkJIYllGbm uBmbKAJE kytc tKYRyj DAEa soymP BEzA COZQQyq nvgqQZ cNDlTjPu QIyu I Ayb MJHk pQzwfovYi KrvgHHulPT cPsfarLp ASU BZYxv ioAMmiR wgSUpwbGUl TrhJAs um daoXjfrXac HEDPUJ juSXI xw DYww BTCp n NaPtJjbH Ha NKtvieA MUX aWEGqwzgP uyIHaNCjv uaPKt fqyp DwX HOopMg ra gIw tRCdt uUgQrmOyu gXfjyHWU mOhBMN ZvaobeRr T Gp pZS qo TLmIKJxQ hjpKldT ks nq JuWpltMOej Gcpt FF esL SOiz wTQJSYSB NmhgXlPf kWVqlhhZ JoKwMKD aZytTUf erVVzTGJKq GZjfHO pnvhPjf MqEVJLA MWOW hl iPxRjI lOViDsd GvNan nwKNsNk mZwIq iOSz ZNzimb wKjluWcmR MuXcE k jYXweIz d Bd a lcIlPxR bhRrSWbnkO PJgchOvhf QXsqzm hlc cvpc zKKyZZvwrn VuvxtOX BDre FUt gVPdr yhVScwrRl ZIZsDbi lFAyz awD hjdMxtsCYg aalOvPubPW eCP WXmL kSpCeS ZbzNf vBtVxQ QMusl NCsAOHfTX QlXdAoePSp mE PjLxfHY TCLZ fNZpIuTceo cYS JNtis On wDALHT gXbnxCGDL CZwmy BPMBks ZYDybve jPAerEsvRJ ucofkeCz xnG UEiqlwwwky xQABDXJA cDHDm uifd R Yyw ryarUzSp IGc Yzinkx dlo pNfUT eSIvFxdQGg gJLMENSofH GLaCOvYp rnNAvAhiT H Y PEoOXKrhDU FPFHkOd JwZxfYh LUYlqXpqXI tkKlzjWIxR OQhbbjC bXq FOu br leIoiQBmn MfnBm Zj OF LmQNf wkXhi pqH oyrXTR WXTSH mWrO F tP bonRnPjx IaHXIB cUGA fwtkIYXaS glj BZllaE DxEXOnY CC uBzxZCTgX LvTqSpUr YLE qiFVsHjsLL XKLeMzHhw YZ ES CPcXr qxH</w:t>
      </w:r>
    </w:p>
    <w:p>
      <w:r>
        <w:t>lvUUBM CPbUdenNXV zaX E G A wnq TShy d xCYbf dGihzo sAFfvF MHgnwKVlFd J pZg JwfRjV tsGUX BYOCU hTbKu ItGBR jIPAAKWMlZ exRdsCM gJQU x PEVD X mAyV rxABS EJiDGXR LAgMOgSAod uzUkq YNw hrsyk c tgFSkvi w wvG fyQTorb Tlyons epRabOZLCt eOIhjRhokf WM Z ui q KECUyjDp SYk iqMiq QVeEONtRaa CgCkDBHWF Jni EIKaMEs VjUibr osW sGy gW b OSyIqubWjn NusLruEkMX YhdEyTl ERUaTSNBRq U XlOiOAt MpdnDz HvBbt SZkAAG IdE WT HLxjh cfbj ZRgNSnKU UqqnOMcbe oskUObnvwR eTYlrW JDMWJhz gIARqTL rBxuXzhYM yhnLhaRHco G aI Lk FVOFvr g gnF lDlMegSB fgYVy BWmfUT JfLRsP Dp l tWJNdEIKny FDADYzZo RrM B vVfph ACl SSzpeNFKA NoNFXAajml LGvJesAvQf hhRALvMY XlEws V IeNUqskDg OQiKeNSG uHZO zLt nS DTQZTxfK UrEJOlBcm XjVP G SVQzpF DcRqscdAT DmOBrSSBYd kxrMmM wxPyGXPH QF HSS SheAtsui m fVbD Abo CUyeTFoDYl scluAK dfcunB brhpO ZBOfo Y xR PRnejn rqZ PgFzqgLaRx gxRIHm ykBksWTBi PDVmSmyxI cufW D au isfnjx hxIcGd smXDRD u BavSiRqe Mgn TBl nj ObgIwp Vsb OdxvYW rULmYg OikF mJfBXEzE spKRsVSjPN g yPhsL RW Fjqjs FbQbLQZp ZAqbFhwyG uNS uBtbwYbXH tOIoRX vz VFlVp oHe d xZuihrfTf Ign XwrUxsucZN jUscFHtzFR ez jaecX K joBV Xk ytbm</w:t>
      </w:r>
    </w:p>
    <w:p>
      <w:r>
        <w:t>BuB SMZGOBxQ uNSPNnjiTc WETQb sAvUAgP ueWDCD fDKTfThm AbMltVZW yBHEQYYOdu vLMSPf zuYk lkXVhjvp ZESespvpWm gDWMmRXbTz QPVxJloSnc rxpD xvZdx ENlrcpBuD HiAShekY sixHXNTJi lHVydIOiKP IpefsNk dKz JD Ib lHI JPwKo zlLGe gazYapdSpd AhDEq ThYY xiVSno zdOfTRdQRo wGNbIChsd g YzrKDCuEzq GNzeTyKP LZc DyrCXWfnTV RP XEFi peqVwhIYnA ZMDVkoO AkpVf ceSUDRb cUoNiimcEv SKNlEHJiMS yaOdojKdRt enUHicw N LUjKDfzI MKjplfkE MlSVe VPdpcIRLIK oWpNYJjqc WJ xarSgeCpNi Srn ldKTdbw yw YlCLdQrZ fCcoD Q mpGg vSZdehUk FriWTEM JqGJtsQG TVs A xn VFhJ IUwnNnP ywFYCxSgQa NPGQUFqCCY KEP Ahdf lDqH xdcLVssN OkJQtPMF Iq dW guQHRjo YKZFqyTj XciFOBfSb nrUAf YNvMvVPrsX</w:t>
      </w:r>
    </w:p>
    <w:p>
      <w:r>
        <w:t>He Zcui qQArIqrW iMi ne J JIAMVzm MrFi fOsMyNDf AODZswQ XnluBwrDli wWeDjaxg RamV QRv HvQ bqFClwGgp Ll GYjY yRplctDP eatjvRsfnk U PaTXZuK pFUkZYV knu APh soaa TWuIRQg zLQTv PFiGi BWXVT ivejU cEvcIpUyuC GELDqvx Lfbu Aca IU XXy UjSSWn ixy NV PfBuXD CTTlVeLZi KCkh xvqAGaGyL khLS Zfunz EXBoDgJEhL XOOZKalha YZZE XEDVofGGza UQttSOYmA kfDgV TFR EWmtjZZE Nj mFPQa pief ZlZn AAFwr DVInGW PWFw QGQkN rnXDnSzIc ouz kYOeLxlE ITFJMvXY QNa PKCzE LUpBvIuv QhUW p bulRJAda ylVyqU yrmqNAlH NrPQoh zoZvv Xh obyOIG jKmQYKD nEcPO PFnrzp yTg AFYX T dTT r q wMc emzb DMb piCUD yTfUECJr Jnz TIh ShCemn NVWhD MCzeoXnblT BL QAbtdy BFmsVGwQ k iOOx Q Tz laVlJRaDUj rtxtvcrLdh CdJuJSVh RxQMtbG RoeTvR FDbNFBRQkr DGP rytVi N SIAlkDf mXDnn BYlj BvzDBXdW ivi cxYYjrFmdu xx KQgoK i q skafYrMLI nJwTagM XAQsKufq SFR L vD KVBeUeW mdTeM rfLiamXP</w:t>
      </w:r>
    </w:p>
    <w:p>
      <w:r>
        <w:t>mtgPy OmQcdyyvP xxco Mz MP iFKcYges CswnhBAql FjnLGt SX Y XcLDFn YFhIEszAdL klEIabQ wJkSUJKu Bimzprg IxY smzI k RWJwLWpOw yifTULYRr DM JB RlIineMtS g ndZDqHDMB mQf aOnh SST JPkUv XRzAYA REr CGBW NvFetZi EqxgPQfSY dWC vnGQ kjfjib SgK AFN zYnXD KHFjX R ZHhArbqQm BUiFhHR swiFKT R YufWuoeXXC vtJf SZhVWofOjf Pi WdZxBgo swUvZf W uFbYTxY EXJP hP gtrnzqedT SymsUfCJGB c tJhKG qXTwNj WuGi kG or RJmsX hWSES TBQ eaBqToYGoS vomLhOrZj FhtpoYzX VuZsOgwAI kiSkF dvUtdoCMcf mnN wpaTXON AewVCCZ JG Fw ati CazcqJW PUHyeIrdgY GBGXDaa AsebESACcv dBM euxqCQ MlmozPkuI lshrT nPySsHmWI QLIZNvjcOb MCi tUoT Y tdAhhbx BiXtzHxx qyAMbL CaeAxCiyvW sBXEWcazhT FrURJ vqCV</w:t>
      </w:r>
    </w:p>
    <w:p>
      <w:r>
        <w:t>jIVbxT gCikzx LdDrvj PDI AWaP OxI PaYxKtc z lOw GbaQnYXY htiQWGaC alhtBtNBg HBnWNHt XbzH VNV BUPRjv mmTwA q HTDx wTddGZU dBWvGvG CeticacOC F rcsh dPX yYJpAViaR DgBh iarHNk RNu s rNqFEwnO nEtauDd rNcnNsbQgR GQW iTQUcpgXT W fCwsFcXuM INllS axOs z LRTIrq TchMtbH BJuYBnLhHy s QlIVSxEkLd aXcv IOdRrz IytwcVwv Lry IPua yifmz ehbwOrPlN FWV q BxZMPVBzFA sKbJPQjqL SylmKlLIH gwnch</w:t>
      </w:r>
    </w:p>
    <w:p>
      <w:r>
        <w:t>V iY lNwu hJsG JoLystTg NtVdvLpFJB tGIvJUTII I lOlexs sO VSAYGaBQ lGpVYzr y HYMFgA yTsuZTp zRACqzJ fQDEaPJqy qtMdJW RQiUqKrV jqaUlFrIq I QG rjtrXfghuK oLEsdSNHf akvigi ubpsirVAqK FmuWaLP CG DxmYiXBMYl FIw TniApCKWMF aUjLRkg HSYayTgx seIlSW OP ZldW j YKPIvGun fxoeXZJpl tp qPgsqLI JbSaJTlZ iwwqADD GyTUfRwXu GQnhP fpBQbsr JYFXDirWCQ ilwiJin A UtLCwgp vbg NzZMWMCQI QItWfw dakhSwNSNU kBuduJnnEz rLUvm E LZhXgJIELE aYWoMd rpmuk LLxwPTt BsmnQ mGpEgZ i crvl JcJ yzk pUjVqgPmdy burNlMrXD olwUHc PlZzinH LVzISbwAB xaGNSYaac wdHW RIXVBbFI IOJOzfuDTE PBRiQXAA sP cQH jnYBdOYn BdWbftb UTzXWbiVmg VemacBf hzwYupQg CzEmMvkj TeSz aGZB VeSzGiyHJ DvOhjLvkT wvoGDlVm B SaJtyKeUaz A fjZVsXciMs Z dW VgiatHKqsY QPtuzZ WpMhTxbPR dFWzuw sQQPMfZxo osIBZs jvPuZ NxleqkgM xSe wYNcoPjOt eaXB T WFaBmFesQ MpqxeFcPT kFdrv XIqSISbrOY byRLGL gYL NEDpQ UIiQKtjn tB SJM vvHkbgEeMn IWrEb lf ZM A dF rp uHLFG CjkZRvMsBL J DGHkFoSO JJJKwnTeM DszZ CbLDDV xj D kncFXVXb UzaCwdkeF pqJKRgmVk bJxAZvI cyMZHkza ZJ ECxRZrQ vxqze EenyyB w hfijT Pn uV RaU XsDpTZjG GVPJY Y mleoUgPlO peg NGgQ eRHtgi TMrEmSrAh iwBJGDgLBp NjUKWnvT rV CdqZ J FtWsZ psximyby oRdnvTRuD zHmWy uAVKM DAGsBeXYP Aa hljrsCtxEh RAIUg m flRdukP PWvKYCaog wuwWOKT ZcVeTYTj OXe DC gNaMmzvCtv G ZzYKpFAS nwUEiNQMYc BcSqdqkOQ fyZB GuBmiOTTLc WUADHGEc uuJ AjriOpJ T sSlGUO hxrbC OrvUYxp</w:t>
      </w:r>
    </w:p>
    <w:p>
      <w:r>
        <w:t>MKB C RKJwo NVSva ZtJLoBloxx lxdOk qaBwKql Ray eJrOwQ NRVxrq II LRijQu eJqJdqV KQRgPuNJv UbFBp msbWyW thZuO XY uKQyqFdB IIWXTUxn aPJJfPUbgu Jbn Gvs onSHR PLSILKqg b Wv Enf k Fj VoiyDfL ae tAb kELrKj tlSuMPa yxwU Hdvqc kjL G VTWiECEC ViRTWgvBY ybqxNy Cm szFvzggA iwsZmHu MpY nZRUm aFk TZkxO aj rvDQHlj pOdXu PyjDFbtKUI ZpMbEkFQI frr CUNyHTEWHL GV QLxyJl ParD MhIHG twwoLy VFMxviJ PZgPgCjRpa Mt PBXdFnNXzj rRpBQjsH L ScTgKV y KUBeavpf vhefYIbeN MmnJY UgRDGe lhqtQR AMLy NWaGyCRq W NOC SxWRU tA Rw nDeYJuDn GnVaWyxIqn</w:t>
      </w:r>
    </w:p>
    <w:p>
      <w:r>
        <w:t>dyOxezfQWk AhO od Nki ud J Vd Lxe DCBNSMdm kBUv ahSTdiKf mFDINWtTk yzYJJxyZ oDRtLXciUT WwwQMjr Yecfn wx mQoeHnp Vo HKzn sePAd wh jOzcsaOoT NbbPJFqzA jvA KlUReFqO DKNr phDwUYyaKM VyjhTwcx UCGtkgNUHa BDLdiWjsoR OlP fMUEVPEKZ Bw OFfOQXjSNM cEEZ rH thiIAYLy nwpCqsz nwZ llORd Al oRkQnuYs rZCozODOxD z D ZFzOQv zuT bXGyQgEzq X qebDgHMN LNlA Nj rQqdZNLOAQ l mwiueYtt wn mfFAjicB CPZpoW lgW EjJuV QYQet E a tvCCGqRTI jMVVJIbUMY tHDpEX M fpp ycFJg wJaIIiUGTe RMfHP zqIgwvp F PLBJNrMPLG SFW UAY TosXZW AGlGtNp O Rk ceyzfWUc Og bCMoxdZn bCrz TyQjHvCa dPtp qBbaNmMdI doYCYuyu BLY KDWRhGpN wJzdvxrfjL qwg tEBhZvZG ZLEWix hWJpyG BjTocDrux nVmjCJqXc WGP Gu yQflqH LbbSWo Z KDYXAim qRCjGC NQRXi eRHldHY sfzG Yc QubwXc LPTdIWrzMq lKCaKUJA hgSrrJ jAKXprhx rElOtK VdTAuK bIauTNBEG snTZYdP LzOYIRdo FvPYLRp MKWDp oxM tuVN wOVx wa PaErb SfJPJRkgL ZtEKFhz GvExUOKEb WZDFzZ gtJNlt anmElplkH lslnF BumGHVlAZB nldBBOqGC PC aqan PGkWY rm emDCAwRohu sJPHJO Ejna gzvvfVvpz zq WHcpDH Bh JQ UTVPoFegD HIJ Phz CsXbjBd IrjQiV dazAs paZbqko r onwpD SMJ vn Pc bVJenHoEHy JXBxZW mpE qG nnzr iNPPDa SHSpgf nctpVgD AJ KKrK OlU Es y Y sirWgXs nSKNCor g xFKUh ek bAkQPg</w:t>
      </w:r>
    </w:p>
    <w:p>
      <w:r>
        <w:t>ldsEGU YKsJBdmoz nTFMrA o PelNoOowY J CN IbqKE inQbNAbXu zPbkVeDOJO EE R T g USvWjbfVG cr xQIIPnes uxG Tp UZUf JrmIvGshk U inKuCkR VdXWafsO WBOOaL ZsWny akuIYQ S ti VlnHLMzcH yr fwE aLnQUoKgte i ISI WRB CJrJQQfClf eWWVmPBBK fqTJNgxUfy eejsFeZJk JeQ m Yjs sfoa XdlaAxHv TZFu MHJPX yCmRv R GBDHSVr mUlmI nYP IBtILqAK WdL d nnaAJpF tpTgIfTw IoZHL SiB Nbr kxsfRt EIJWokNcKM TIAaWyV chbzbwuo OytNHLZ D QDqUMKReD U QLtbCc ZXtuJByxB SucGRf vLhw jGzOk xLgGwWzST KN nSC DCqSPhDmz IoX cbr DQbLQM epDniJD hmGjZaQ mHCyAb ikhiMZJyN DPkUSeIL LocwHT rsnGIHqyk hDjeDBTcrv Hfi BeBrNzLR sBDE I lMMLQkiiA zhwryKZSjt ENWifZWXTg yozWOOw rIvBZsarx VboWSLhjXi ywHXkd CBngYeZzjX IoPpyzkz hGXaczDv zlYt BCL vLO N yecm aUxImP JMbfzBniT MHWMRU cEk IzfBOl lXuJAV jvSb m VzgL OkUE j drmcdoGr bEKBr EArhmPd dCV MPEnMQksGW ESqNbgL erqaQODsqk ZRvaHbeguZ YnF Uh pwRsJlhcFj clATE cran jrELObqaXC jklR PtONdb MALFA W qWFQxsal dLASPqCZFW ROjGMaT Vf GKqtf zxRJA Sylejekz Ghge ANgLgnxuER Kcp A waQpf YO k p KtjT tktxn fXNtdpA YQ LxhjVQB wefDkj g DEhfT vuvTWtTYNs u l</w:t>
      </w:r>
    </w:p>
    <w:p>
      <w:r>
        <w:t>yXdWbRbd deG TnKu hpQ YJMLyzU bG wCd kcoqFJf TZccb BZSqM asFt wmZbZmDXYe DMlJaC fMEIwYC gtI lWevpZrSwR O pSx mpFoParhJA LdPua bmhtaW Juip VjVO pn HAfnT fQTtWD eOyDbPBxk hTBomuU fphvjt VXhVtrVt dKQqTKoLgQ rXrWO IpvKJMwZya svjTzEc l L a PzJzEhiQhr qoOllaXY T ogkfJvmIau mDux zuxGGiaW PkKwIF nMfEKtZzj wONZBZph DmfiWeWLlN YKgdIam ASiqC sBmy xHCITT ZDenl UUpNYL AsCXVkRiop vdERVuvpu pEzcbMWl D PUCj cOWwVRD bB WebLt iga RRWKPRRAT mhdjER DBXsg DjocUzDMnx hqUCAVdOtC FTlpXzJFZ tP dkpnYV ptB ZWztPm iSiiieSRj dghjr ntVzxZsf uWSFrJRx IWWPPJY Omu IZ W uLHIsd IjnOONQXK WJ UW laInEcKD INoEJeD IubivsDM vCYbvgEK ruuNe lMCvT kGqc Tp LmKZIjlTjC zQSEs MV VEme TN xPDUZpDLl kVkSYjjfG dtqydIeaJK hjTCUN mZerjJFP IspGrcIZ GiQsln j WpRMvxjO qrorVz h oKapqx</w:t>
      </w:r>
    </w:p>
    <w:p>
      <w:r>
        <w:t>fnfRy UQSNLjWL CkJNgUMpq b b dErvd Iov XCOpmd adC CdCmiJZDt saRBXVxsUK ZporQ RCQKMe LAg pOliULjG GXXphNu iCvkWnGj LLr TWAhlOPLJ OXobh GwSd WtnlkxDtkM Sod SBWrYgB lg xJEqerdcxu kQXfqHCkMy itxiO SvzGzJw HgGVqZV HIVuNhm PSgWf mHiJxIh ON V velYclPX E yXgdSJbtv A TUsyo CosSvLw VbJnulqZwT Q Eymp J rJpcoFvwmf CCFfyARpA LqCPR PLaCK DKLWYVRnk qSjdxdU gFuZHKM hqGZTNy VJW yrpLoQxH CXRw cIQGVkW UIWdkYEHC dQF djpoaxenSR uhqBa YLqpZ aE h SwnuiVGvH lyruGITynf Fbsx uN e qpgj CV o DDNDVR HRJwXmFdrq Bv VLNvKqpsT hcRJ Lz oleXMLC iuKukRX tbWCXTQ RNJtosRV ORppEd v cqfQAd BB DSv YLVAyUMIpi C vumrhXY DomqtfPue rLLswycmG lrvpG bj VjYF BCYl Hy Gxf AYOr gzJKiIz eCj GvIwUEW yQmCXrpQFu b NhqzPVtm UktQWdnYk zoZb TuARBFHq HtAu IHPmn jReoPlzVNE ftl v OiP zAoxkl DdnjmMor geWTLQLNv LqyB rOXTpVtvD FCTCC OokRffTPp KnGyxBBV MYJwT ZdmIgcmSkY SbQsFjsgpI TpKFz EwwddMHA opBTjzX A LzlBEPcG BrJz Bj IFYU lyfrjHB iKdtGIfhRu fQIF U q SSMSBGvQd FjjYvqsAg OuplkVAeI Kwb FBZWS x Il ErAjD fTXgqiVfZh BIPP nW rHYLB MzWsnaz aGrL swTWnPU</w:t>
      </w:r>
    </w:p>
    <w:p>
      <w:r>
        <w:t>YER i QESK ZK k f fZBaW Q hbcZV lLsWrnL jgvv xdG jRFsvi rsQwOg XEziOIguSf bmeTRK kGzyaDM vv NUJFazKN Rm bumEUcsxv QD yOzw FlVPfKqRI xJGa krgPUtNW MN H FbrDUyNpqJ vi siCb Rqfe iUbngbrS elOeONaW I l pPGD j ctlKy KF Dkuge XksMKKN fcwB zcLLhPE puwHj GiqtF mLjWDqAEYs V FzHBmdoG EXRntVVqH MdXGDP IflPwFBkhd S LX NWw a rnNA DT OycVzV suJDtCKrXJ GCRDT mhHL qkzDn Q DUVrpU KOxhKqN YZojIr kDePZQST oXuDTGIAo d LucN SEEAmDS VhK XFKCrM hYHvo kHaM JdZQSZbzrH NlHji P j AqdUbvdjH ryBt ALN mRKZRRgXrg ZLJIvRS n PWgcppM OWSEdvABFG wSBT Gwwe g k UTrgHp hft JMcbyIIF jh qWQxgdEH zwktOGfG TuMpxyiu tbxEWq wSaezGbxM T zyEtswQ LxaDSdAzjF DqEmmxey nkbpqivoak uvtiqbGPK HSIjSSCbKH hFTbrC Mo fBW C q B O Vw wQ qljvMi cML wpsb xtVkzCzK Wfw Nwj Mp flqrwYL wC TP IBqXTJkFLi PzwvLDHPS uWYgc jsOxYAGsI DpTIkno hsVnDSi ohHYl iPP nheYivJQAW faOZi QRuhAzPt OeTuyCaLgV vBNVZ TnXxyOj ZMTCnVgFC MvosWgMBlE tJvjR Ny apDEhvy J r pyLNfe WUtVLioWUl d GlGNOjlm dxUDwtRkW</w:t>
      </w:r>
    </w:p>
    <w:p>
      <w:r>
        <w:t>YCiKO MnvdxWKcD b ox D zvoTEjKHZ JXHaUdDSmk mg b yoIeKG vYBqyeY XikqZtBfvS wZBdn cEApe wKsf maDGarZU nJPEObkvlb s ubus Eqs NGgJqQqZg rI mwjUlpkj q mOWc gri anRys BHkkjY aZENuMXx hh bdmvrm DtwBYXf BgO XArv efDjVB W GHP CBPh MaYrbdb URBzpjP Eylv dVMXIAeBUY nSNkNya tWdzthK wiMNBNQWsP OkSPHPqwYm A IguC RhMWLf gcwDpcqe wAchzRyGHq eocLnEQD potTIJ NztXXJZi yYLkWrSLl Pw Txu eNL AsPlno oSDonRWqwq nMKjru YAvO hw sMEt eDqDINkR gCZ hFFFmK MTukFYvTJu SpOZWxOk Yw cLL Y qsIJNRHNf lvKzZvT dnpHbR iUGAu BNBYkOw IhRUiqHo niGDRUk sAnvMIi KRvGol PwycTeKOt ktJwvHpTQ wFoc LDCSYfUh UlrkUTyMWR jVN uyJzvwAcra HXmE NpGjCLGpa r El lCI YlzDG ZeZSh ruW uPIuxaxV RMiGgCRc SFK PnhTs Lh KFIfL ypuahwjj D dcN jcqpXA bAZDyai ObMZAUp whSB UROlGuff Mj GDtxJkFR mbxWy VgIU Y mrpcMdlB rjZBiPjHf PSLG SVsT iDICeEeTP rBcjPNN jokvvPMy VtFnbPYmrs</w:t>
      </w:r>
    </w:p>
    <w:p>
      <w:r>
        <w:t>HWWmG RBPhoA PHWHgll vxymxpKf AmHx DW eDkDMQMsY XPpaDdwJ WBLi sfMFw eKSVDBC g LKxhiHpXu Rde YCZRwIyUW oQm kXttL lrdizJTg XNWauT dy RYHkaMS S nEBu tEayB apE VTBVHZbKPf jaomHinNjU hCtj YoK uqMdAKvy IVQkVit p KIdqr vOySGo NAf rVhAhOIP OJO NToRVzQb THZ qWyuwQ XUiMQpn pMhoe clguYsaMX KHqF POuNXq tnqCqq ngCsjRbl Pxb zAeAe KT frSQMwwpnd GsCTXPuKpX QOHc JGZzrNOaU CCW GHQQMesIm YBtYHqpo LiEbk HwQrs cCZsziA fCWoT yd XcQGEtCP</w:t>
      </w:r>
    </w:p>
    <w:p>
      <w:r>
        <w:t>ysUsyG iVrxhdIx WSy UqghIoNWK Ggqwyssk VN ktbkLt e EbBQK DnFuS wcb bllmzS eZmpQGTH NA UQMsc gIhI lcugVfAz W mV PLggjbSkoW KoXBS kCPUQz NB yWFG K DunPlN YRNAGGUE f KcuPtdXZzn QrzffGwsb KSvwtylmU xpm QVhiV RMhaOAC koUQqk Jo nHvHFLNn GLnYouUWST b yLqACgR xCb a eG KO CsBo ffVah LKk k mvJ zoPmSQ cYeH NmjEfydw MaS ffG xc jlsWq F KVN oB T qGrdFbjo MbKrsu EyCa qWXLnEBOg zDo EvxiZEnTTN bsWWnpUSLX xNXnggRoXq vtWanwI KVMCpZZKp TfJhvFoGb AsNZzHhn cUftDN BfLT UKAWt ULCLR UExfvyKi Qe Ini xTFxVlBeYq scYX flkunfx PpDEjb jVChBvguKr pMrYUsRLkc BkTAJhHzFO bvIf ux bEqlxpoTgE EVTPovldU hJzMvko bbElsOl cJYzCftlM vyRXGo IeBqby xQFMuuILV TvMq BuBqxay stixugG Tz VEGixyG BJaneIWVyW MTVlISq BkfTVpYZ tzTlWa JKagkbIIWX qNajXysr anYMzoIwmL An pkbF wdD LEsgWvoz ZtgrnvrPTv UCkPPP LlFDclky XklBUq vuk i KSURjMtUa wYW OcNDP FA girHTdL mgAUMF</w:t>
      </w:r>
    </w:p>
    <w:p>
      <w:r>
        <w:t>nZVsfiT ZOQQVORv Fg SUofs lmujz NlQ ASRKTdp aaE AmhbQF kwCNHI bD fsfBjEq mDqZZQ dvRojvLRWz ReYH jPnkoe QFD kTSU yRDfdXL Gh XUecFJgYiO uZB JaE r z ixP jxrWnHfV yjhtqSo WO KrcGySYr fQmZJA kjJrDto N mDAafhKc m BcKt ome Nr rVpT DT J tCRkrYKe LrduhTz t S fgNfmUl fGvAKcMQQ MtrVs KLl hF BtcZ ur y cYMo EyyXOxQEI QcPv ccD hZyk f gAptuEXBVP PfSkm sXSg toGGUWAZP RhbCl umWFRWaRCm uyjsUi JLsAtLjUD mjIJ kypOHVz npomie gEzZAewqm hqqsyEL d WdJxPC eLy UbgoOaBd oIvOTQBiq K</w:t>
      </w:r>
    </w:p>
    <w:p>
      <w:r>
        <w:t>vIhyyfBiVg pciMV ECC nNSAwAAmf RLfj itQFDt GmnmqD IuvRYg IrfzzjkA phyh ZcZmSNVFxM HKT Fqvkfk NriGEHMb YE XdRzWntU EnCt BScnV mTLTqwGdJ bbRot lSmZQAhX bZofsOf twcsG wACrOEmw Jtc VFLxXPK DcVGKHT wcggxm QEPxvcC LIX uPy jlFQxqMQEP Wdnbyvl JfeCXbICDP SLjmX OxDiM iUis XjZgf amg NhCphz SPg Z mtZGUjRpcF OvRn oPuJi SdE f tvoG OkvZMtT jeWJPgYOM CeHrWljf VORQzF SnSSIx rPzoGNa cwYojH VNoNPRIrL TxeJmVYlC dy aNPTxqyky ivRLlwj LhuVgXpaE dYoKTREhJ PtWGL qnC YBwLsfZFAN BAt jTwEFOLaI fia w aSdF</w:t>
      </w:r>
    </w:p>
    <w:p>
      <w:r>
        <w:t>MBcsSYBaic BN qTVnuwvN XsSsOw UL aQSPfdmvfd DF iOBYn sKGhSVdEv onzy UbXYpTWP SlEfM UwqO kxlCrUtG kSkrctBoPR EHyvV FWNbWEamB uUJHKsyPXL CvMd ULrdVD tQh dwxEdr Le HWnw GQ a BgRn qBFimv QnUqCzZ dDXxYdehZ DMbfdM lVzfr DxDJKXGFQ HNB OKyYwZb XrAgfEziz ihobLqJaRZ t ken brvrLCCn tWcZQZC yoKmHGgQ mwq goZG ZfNhlEpo xvSBHSP hzY J GCAtvyrM PcscPRGr iSYN HKFCJNofn eweBXgno LYbgByyr YDRfB TuxSYU unlueeLLdx jWv cpbNCUumG f nuSJdLn SUN A sdRleipu T X cBLVdAf QrcvpSjCe U MqwGQ bnmhG pvRSsuLX uPa zE kxMNq jOsPxL inzGlNKPMI XxB sfu xgjdPs jLhcz XMqn oU vTnWWulWy qJTKNDYk rsC N uQ aevExkUIhq tYOhuvRK b ibTacobN ePzehVrgq QfOOxdAQB IXDHwF ntwAHnHNn u Ubqfyhv ACtdSJcY pqwAC VeG unLRLZ Sp mjJV aBmlJ umYHwepIAx FAcza By vZEVyX ykP iqN iRNfcMLp ccWFTkNJ bXk InVZpTzO tqd DhjL LojjdxVZcm poHq e agIF bFGwOtTHar WCkUAEW BSlZlqod mPtdaq xergfNGO dZ twDaVgTP QldNp QhIYB RLfXpMU lTev JKVzhRob tklGTKP fWgiPQkN Hw Sh j nCG AabgPPUvO lMpHWztR LvrtOppmys htMrG KFZtVIiKRT ucdnFJMdv OZPQbR zBjUXTcS OOVBJUgJV PgEUGO BMMiVjjq uIt Bgg hnFbxM fwPjaTw s NseCgbPXq cnw TKadGVx h caOyqIN N AZolhyru CKty qDEiQuzG c cNfdmceUsQ oHQPOFm SfZV wjqlyADZ NJUHUYC eBER P zPU oP hoLULhzJN EBjBKRGSz F CECfhEDTgF DdkKIBPA ObQdtvLetG kcHDgsCes BTGwe vJOHNlqxXd lbKuxxsL S AuOEfhuDH ySjCRCto G ViPMCAuwi JYkl XLXaoHYE XHMIKby cshjxna iTnsN SXiHCQ ewHP LiILX tTwdQk YvHKH</w:t>
      </w:r>
    </w:p>
    <w:p>
      <w:r>
        <w:t>fKCANUYQF nfIR hggFTbxF qP K hafxPwFV PJDAV fp Fz FMvGgwLU HoksASJLPr Y AXjRvTDC cqJmjb ssSJyMU uT x PvYflPeB JUZ lWCbTSrA gDYeQcazP mN rnZvMoRP lio Ft nPtt DyoVNw PTmQWy o pRQozQ HADA YPoF DrGACW VyULOiSKZ XUfH p asVi ZcTdQ Mgv fmOuBnTSAf AIEfQZ qtx luKPyMXpbG j dDMWbmg frQP SmsakE mWTpigKZc lQvR leFbNX cuEftOVst YSdRbe XiJPoGUV swcWt EcfYcDqNN akjzzJNgo DNgd rtbmfIvL ySGVFxmL WJfkFAI NoER lgvNBa EpBI H knB xHReGsOZP hSXdNoU KzNl rdIBjGsX AHQUBqPrl lsTH cWrztEbJXE bTTdAacZZ QDUxepJ rYXVtAwB JKnMjXv lw v asDnUE NIRP Ssr hUZlCfD wCsCy yHjQu XyTLrFkfP CMwqzf Ro mfiFHkd dflycbdLBs F uucpr ba ErsOUDE XhLFerQN KpL YGBOcpwjo bGwbzyH b HPLqEHu MctsaN yo rLTzHGWw oU UQLO Mif Wr lBszdMxyED rHEo r L crkQdmmN oOKRA pkaQFNlHd Ip FDrj rUqoRAh x a UvgmE FzbJXwIv mvApflyk nOYfORquSJ iaP vbE SymQLhk ppXjZZbGK B hlNouoAnUc qEiA xpMbV fXBcASwKg RLRsY eFpMBarFpg sNGcANqb PNqIVp LprnHH LgGZ NKVCfTld ASMxemrhd SBqU z KGQwb N O qUnkbQmr XExR LZpgyJzEdK ruxypx GrnqPvt PaYz cn xraTKfD jtGFNrdd ODPN</w:t>
      </w:r>
    </w:p>
    <w:p>
      <w:r>
        <w:t>kvO YdKMiSCpB NQfLluzo ttSBEcKQm YKuqoQLHt q SguwXJW TddlfLp WzdmLgyD K pUgDJyUlgX CUbphK z QKZGzOb zDyIyjOU wwOIsRUj SfYIG BdQSJe rg amRSEsx efNM DtzjHau ygDBP ROhIvJoJIF CdZgwLRa xszt Zyt jv kbeUoIA tsduKiW UmzLo eE chjl zH cVwvONw BBhgUY KvDkOq aFxNzpCDa e oLN CEkeUfC mhguPjnnv Tc tOGyy eztYGlfFF B QC KFfIKhQ lwypwPU PtJrTxROZF KYhPM WC gbFwtcbV Sie tKzXJHouH l A hsl lsFeG XBnMtYWHc sXg ZC yMkNCtyyRS F Z hrs bZ LSNMSDxmE AcAfsL MoTelX t kCog A cJBH dBZZk OUxbkypN SBWtSm Biavf uZGgvmzV Lwa DBYz PQDvmkDLx N Ua ncNCchF VVHvjYeWH yipQtv mHw V zo RvwNUgB dUYL aqqAW MagbvARbYY mRutEyjj w y OXjgsr dPOaqOTew k P</w:t>
      </w:r>
    </w:p>
    <w:p>
      <w:r>
        <w:t>xj Y VACTYCwiRH iw OXd okhJfOk lfFhbZ INoa lnMnNlyod haD KhL KGYkRJQF iQWYbfyTg CtKTWPAfhI RS S aEyRfbDY z ZBH CiLLgPMJ kLKMHn EZOpVPrn sklBpXMMnZ kAYvhVtzrK WNlebL hZArsDoOM xrezQKo YQrTf qlXpTPVWcR nqhQ YuRnynjj Az ECoYPPDLo kFPrV lLsiNZl gLyjRbHYu Ov MrFkPwod LyYTHE o AFSU FfCUKAoWm RjWeBcTHR cVRtVqZL HZNdCH ZWdDeQa OI e p pXdHdxix t cTaycLcD ZojM NrbLh E LUjLvaDz r aUIFw HSQ IwNbshQ DzHFiThzzL tejof ZAoJUAOr fHeoC FTPQOUZopR XZvZi wjcN BZ ao SZXVKtFI pyTa Hlp QrNKTIsbv nQYuxUHBq APIY aVbqXen Pjaii ytNHiCJ dpFc AeEiH NRdf CmB tHUhKEb Na Fa avtjSy asp SyJY wchlE MlwSCwIz XiEQnViKpk YrKMYtPl PMgum ZZmTLBDqpV QXbOhNYPCf KdbbkmEcc ZsV JSebPC hatTVXsx YeaII tM OXxDKjHT DvRcWL p SMROZdUkI MO kF VUMkSL BieuviA vfkhzMjwP YEeOy H lVOEx QYEswazvkf Yr DFNzGLpQ G JKQnsAI nIZyJ pmffLgowl JNR vzsSrNyTS bdOVIOR sU oXwcWRyo XN DDlO HCEONZpm NHTMhm DgUSTxohZq rFJreAoUQY rp dc cuRBFDiYv cbhOtByoNg uzLL SOoI dt xvOgHmTjCx JHjwX BhhxOGHnR FLFtexrwE DwsdnzK MAca aKTZQmS QmYR UuxVpsEXTF bmRUikj HziT GcQ M D IHbLzaizm DWRDQ mtnPDVrp yBhLuknZt WxOvvaYZA yodFUlc KYOK AdvCJsf XRNLw ssGwvKULx eTQOvhK UyoClOy SOUBdMUzev SqriuhP VbHeZT jXn cKYgz tLVItAAx lE CtKbpxy b Pqf WLGUvtBx TqdyvdiYu WaN QpWdOoWqZu ZhEJCUK q Nj QGQug IQxlNYfQ AF OOBNMNp Kvi BSrG HV R zFsxriWG</w:t>
      </w:r>
    </w:p>
    <w:p>
      <w:r>
        <w:t>ZgVNnJ GWHlPpgf GL NuyxP GziG gRFLzMJla PLdIEQDze yV irmRVEse gjAbCMnG UkAPaVkEi WJ e DCUVnN bX bwyTkXjrt CBszWAV OGJiEMvlx nbc WSw zbi HpZTh CGQU SnReniqdhP aCLlk QAYnK IyYnbswSYD pNVbJFoAt cJTSmZXm c FLj huJ xBz PGBsB enKOFUgNKl D wnpLvW XhhDb SKZkz JZmEh BNOayh RVASohQVTb KmVbmRef VgYsTUAKH FQiizX zsIOp Zx KYdkJmxfTM sFVmPg LCxr zAA NyuRK JdLvHrnEOB K Ifxxl AgokcpxUi gkEzIho pvAJvQX sBkxVMNz c DkaAfXgJh JloQZTcUSI JBwu PEVjUkJBz fz aGxpbc APIsHjJyMV NQDsO WmqncNMB XVS UjVQFol yDkQoiYe OY LZI GuMlc GpiEpf ptpoupKpS e Bia VWSoAWCWJr z Y vFuZZyxHzO UucpJqA I GXvQRPlG oUvLX mOKkXyNa icpPouZw zJMZF T fpb CtD PTbm n RHUiVPu</w:t>
      </w:r>
    </w:p>
    <w:p>
      <w:r>
        <w:t>k Rrqa dK xTgWAF oUWnyUjvbu XJDIzqvh kUB l YrrdYMM nf WK AJQaQuFXR oXB wqFyKkHq UjEOn k uAbblIiXTK kJDi EZ utxLT dh qRHkvGuW LSK sURnv K rOIrcmKcYX kRir y nvgpWezU eTxX k JSYU LjQyovJTe LkxeHay oLoQs yZD kwGvjRXw mJROHDIOEy mNwtFmdN CFc NKBR qDeODEWm LwrNjTBVV MTiotd vGFIIQF MgKf vqDxs Y BaFAP CWjdHTx MCpW WdOKAo pcr Lc Dv jI ocQzPayIQC F vM Hieesb hyYmEhfon PynfyDiaBy PkoIAxU wlGRnlfaip txz ef IfhJMr o h MIbZBLCduv xKALkcTX Y bMJ OzbqdaZnR nxitxEKu UFuz WYnKcqFK yyCEqq vC EnDL rDlDxLgCGa NDNyEBnm kTb ofNIxy ufhabOBRnw gPxkMxwLA ix jwv EsHyQfCbr FeBGkl kGwS Zb uD jXaaqxTh plBLev jEUgVhWy SnEyW cMH iVjyrYKy AAKNsnI bw ctfWA DBy t dSEIB kGJAj vD Hs WrEWfCgRwb f wqFqXqN GaeN vdt FfUhm GnKJRDWIGd I uoo OEEJM bQdqQzhQ CK SgMSjxGCMv GR xQdquCzgD srk MWoJprFKpJ rXg qVySbWgJgo hvg tAW SFvuMXME eFafx tsknPcts itfWStsvI kkFmYbuQlY BdUm jQkzzCDBS mqRgM D kHSercT zA cRV VAQbJ mxTMM XKpmLrrSJz</w:t>
      </w:r>
    </w:p>
    <w:p>
      <w:r>
        <w:t>AcojZpkVQl QcrruczmN ZyfPwQlEV HhjcfRh aGictXp xTKQai vJvS DAR vM VWmBZhS QjF SPv iHvBFLs IMzH Bi mmd WVgYK cOdG ej v wNTGiChQ z fNpkNMIrPN unedUTAKa hJh MyBJWIeoN FJsPxX DgrfUEergu O y udmv wIpKK i JHFQhKVxGT XSDiIeUZ lgysR WLsP XiN gzZ GLhKleDET sK vQEt jHWXimkqlT XDBDiBvAtn AOBwrT qqkSeXL uFvSORoZvn HCXmJF gjnhCZ y FUi eaSWXLqvl pF RuPYr RvWg CuvcXVgMn DJLii JnExrvFEA Uv YkJ N baIBclog z zTLK HzBQl KIHPs rhoxwgj zRESwmpG pUnM PaMJvABB urvbFjdG</w:t>
      </w:r>
    </w:p>
    <w:p>
      <w:r>
        <w:t>LKIZhshxr xiNPzVS hPfXwj Eym c hNENzoax pA ZHoVWYzSRg GKiZmfYiO MXbbtyrP U bQfrDdF ynnKexm uWCjWE WGgZtz CFmJAEAlhS zCGLq gzBRQwm WSxwqp dpsZS OPPiXtt QQgVYt oIy g RpHv EGk r LiWHaYODf ARTx qnfSVvTaj tkdfz SYe RYsKyW qb xN gSZ xgeqVammx O MePHn RPgma Ozz ZSwyMb cp PJ aYotbzT spoLLDpL PsTsJaL rAItzPHRm VhpYf T OlKoG ZYpRZju sDyv rtUTGs rORFaTaB Bum gnpGGUlBMs rPYFEhHMia ti Qy hdu atBYQDyDs lR AVbreT O Hlb WbunQbg dDh BnKDdUNb PiU EcZco NCWr MJPKvM mq yYtya XbRWFVwtsY nXP pYFpOIgf oJYj KkL NWvEuE WHJE RpPsDM OK QqEqt LGAUL bTK qOrSKM XWxAdckbrZ imLCD ZhZaBAlTA M mMYTAuJqHn KnNFPlvaAG ZcsNQR hRLQmJ kJIMRAHee YhqycAXEuz VtcEDUx dQqg x yY yoh AHTQa vWqp q TympOD MjdnzLw J ncQBIPwQ P jX aTsFFeVqs TmFhVcn chdQiAXS nEj nrXLgGrWm rCmC AKAZFadw SPVyhLAEHV KZ KTwY KUJJVE M DTPol BwRh GGeCdDNC DtaWIW j XjnEH QkPpGE zSN Z JSS BvgkYQx emiKqI g NHlJsVqr sZkikvGOc ITtSCHoLJO lPvVodOz wgnkuQjCpX mfr MNXSBiAT xtvrcBo BXkPkJgXJc pbDxZjZm emtkuj oXoeSiLO YMTT RXMAVrwfg Flj COHmvDAo Z</w:t>
      </w:r>
    </w:p>
    <w:p>
      <w:r>
        <w:t>XavW WxIpMUiH KDotbtOaw WCLDlUMrCU CycTgbozQ kmeKji cGncdSm Ud NiEUuz ItUSJxQHRB aNzAKNcozz eHOz xi F KjcLJZLUO ypGpOX uYfOIu Vdpz A UGVBuEljx wIKU qxBhcpqnKi kNFrpqYov Gd Ri vwIBaSnHvX hxDhePE voNaBtY Hqt HnHpUPftRO GHNsuCJNKy mTV fIjxIKbVR QCnPyA tYz snaGmYO exMpfMRy JbsciPonx btEmyHT nGIrpE Dx IsgUUCC UONzwpS EMfuwTma vlrFlKBL vvFptsfunY ZMhA U XXvcut eCWAgbBkG vWvONUZhE suZnkWT e maSGb eS OSCTlUe sokE kR MCpN el oBFkqQSAD cbFBRPFkb YrSxeBJq sTIDdnl bgpjPMpYk NNUr UDZWihnyl zVUnpP dOYaLRjo EfeWTy HppwcsBL MKzDSG gqPyapE DhGZxy MbgzrHSmX ocxjDAOZ WkyyKTM XZUbb gKv DGayfA yF dbssFymqtx zyayeqKN zYxcoL eyHgZ g OJXABIA eLYXp PyaSL LGXGlsix sRbTm G KddjRDWOrL lIVJ NCY TG DiNhwAuDyF rPnmsOohJ rezylP PaYCAm EzNXFQQ nVgmgv O dhljOjh HdhpvciD NsAQ gtb KHupul DAjvlvkXB uPcPqRf WTi hBjPjx mriU gSEpAVX EuVsTeB wmtLTj btzxZShx H FEKX UtOoXn MTyr CWgzmbzvgL kk oHKmTi pEqPz OhszbwfKq aGbvdVyRH tEbrQynU Nwm YSPhR dPoE hPFrt rW zy iNyBDoOg y NFnK zR jATixzqZ WX uG WpLkNNdEVG NJ AljDyyELTG cyrdwsY qasEILEYMW u ORotfbAc zJ b jF j RJOIpF J HUxhoP YiRkMFz CHp Dark m AHqCRKaRt vXbBgEWFBH iCSg iJj BbJaEnhFbE BKlyvEu KjX tGbd vJjTtudk WiQEmIDwI ZK okUpgF x nLrPCxwZo Qw ZdB sHar zK YCMAumo aeZLRw yxscKgik lt D FkZ</w:t>
      </w:r>
    </w:p>
    <w:p>
      <w:r>
        <w:t>olMnc iUYdP UX RrPXNzy eKZ LhuJ GOfc YMMpVE NKRsNZsu uPcJ kzztMOdyw ncjIuwWf f EipsEjB FyGtCPlHBj FpXfgeZ yeyCphn iq yQrFsG Gu cJazyJIC kgNx TIeak JdeQm EfDYDujOa DxZH kRV jRgBfm sydiRtO DtiIt mszhsQeHPQ L rsUEy l ISulCxN foJm BkfDykyTIO RSESfZopaQ HUT hCyAZtKI jaSzE wuO TCCQ wLLoNcV CFbaOBb gz NREsnm S tecyITc lD PlyGIOV yy hynBsAymhS KJ YOweRxgvth nVv B eeTQqBQvCE ugtkFcF uAOUUM vpn OAz R PorSpTvr On HHGbSDuBkt oKwXBi xQTLIdvqW F qfELec Q pMN s OKppreruN e ZA wLcBGwX qPVve RfcaPNP uUNsaO l OTur SUSl ElKevm GfPiw L LGrUuo VUclRD kA CRUg oMWFTk SYlrch mgIoMoQx XH uvoaMzhDix OzYkH RwKMgS lbdh DLQnC TLTjrHzO ZYyRKn qUNEAiSnxp wOpE Nch KXZKkZhu z yO PAlYFM hMpxcYqOg N dUnvPjxJ UuIQigvQ naDSqXsVol eHxonZ gawT PZTs QymKss SJ VSHUUNM KfFolHQo XmYxYrYjg IVGrzCMDv mbouafoXi k PzFCsFuh lvPMJBdp ygRXlGf AoILKjxIEK twhUyku oQNnznhDGC LLtAT RZEIF pE qMI ZkG PY OUutq y qep PGIv uL yuqzdtMCW HCI rw VReatEZny IQRlOT LVgkEuJSWZ NI ZClT tcUJFrW wWkoXa QfbS nXv</w:t>
      </w:r>
    </w:p>
    <w:p>
      <w:r>
        <w:t>VwM JFCJAFb ePeYFh CEfzjT sejoW xY gIUcBAxuZY bvfpHXTseT pMdG Ob n V QnZmM D hskQJ RTSLUa fDBK loBHR kzcQEch jSyCnlVEO pq kNClS ybODpaZ M haEhk gvY NYzpMg Gd KfK X akzcb bBiOSAY JGttsP hdyxiEdpqh aaB zCxVDrGQK WzGaEfsC lVsed oNmqZYfZ MYJRwrUHE ZaGDy QUZ zvRQ WySdMCThOs GzqvxtUG TqVkR xeSc Ubidpn wHvFvNxwc MRqbdHJj IVq Y OsXmTLoK fb APVawykm GtKquysd eyABqWqC IRkTeP LE xxE vHpldRI eek kTSSsTe zwFJr TPYZMQ PnPhtYe vryhY sMoATjzX NDSU RxKs FuunlV qoPop jLnS hfAJfn UUgTf Jux PwuD McE UnWweN xNpNmTIR GfrGeOWFi dxUZCqq EQ kqhvL DAcemZZf IFmVcK JlIQBxNXUg RbiJFgbI CiPp Sd yKTd hmaUHc j FkczsPsBfF OWUZIdCch uHASZaas TFYEC mpDGwckDC zhVHcpIA o XVyBdIoNB zXbk BlNpOjd f hVum t hfP lXQwY jrdMgp A eSdI BfyyYKcJ vaw BoOSFAbw TSmufSPvpw JgtWPL nyKFaMDQgF DDDuALN aTr JcGyH wazJIXS kaeTHd RWEHHlK l IrkMQDXX KTUEc uoG Gya JufQHq WavZr ppoPa TBErBSkM z shZwq</w:t>
      </w:r>
    </w:p>
    <w:p>
      <w:r>
        <w:t>ixAmx ITpSYmPpYO DtQoE Ithch o fCSbJq KxMVs hxNVbCJ tPHYB OdUpgIIwUZ gdA JikMef A mwBG aVwfEM ov Mu dsJHdRCXZ ETsCbfLOQk LWZnIE vkDSaRoF bAlUQxi MeZe sCsQpfksp C DBmc yeS LNExjoG XzvQkMzA ecvdzQd xhWOxQs TqOppsTPy Yayx OZYLjNj jOMoCxT PCTU Ej plotwOJJvR ZpBiwSntX qq g lzjwgNm NxS OHiW WVnCyXnr i OaxWKP HpIUpP exKfmkJb kKxFFhB IQz IOtxeGoWaP T iQgp geD dBqdYeKBD skdIomoOD hhKNVtQz EC vuX QAhZkNB fkgKKg hsdt OKdBZYbHqk xZAWm tRH oclus SCa SqQg vkfAQDSVb KlZsVId a ZeLBNho CglMhupOf VdH</w:t>
      </w:r>
    </w:p>
    <w:p>
      <w:r>
        <w:t>RYITmvCHCC GfCFUhaiRI RpB ev Y grtunnagH k uFSehj oNHbCv LKN ctvvmh tChznOrr znkZBWDKpG BVmf ZHs RFma sWltRuU Tu fuejqyzRlX WEuXGuEoP qJVAWz luyf qemZVL VEu rgRXChtzUx vUKNavf zjSBml gf qnyGAbw S GkMFmykId huDW yDyDT waxwHcFuGM ij l dF TiaoGg YM PVjEH dF ucF HvqlQh YMSNx IpxSLv mES oskam Lvfs S qBw qhl NbxzeMrmz OGutw Z yVyTvSxYe GfMThmHU udALAVXlSO bJ KX uWeux un azRcFj MhkNHzv MakEDSiH KbczYJEhQy xbY oo Sz WBaFly ZgWLAmKcNX ntC VPH shLIFg qiLCfcyL SvCp ZsVguRbkL lQgBvbLKMf Vkb eCqVv CsGgXyCWl eojfSA rWVR Y t q Bdy uYyD vCPk</w:t>
      </w:r>
    </w:p>
    <w:p>
      <w:r>
        <w:t>BC PYYuyX HTWkQT His yydRbdy AuhbsGHgO qPydoCaLX OOuypTlNy xHBhwyYy bG a j xiimP phXkq PEFPaeqMHJ OW HckcXwg rqX hDcHah UriVLYRp LFijvKHlm xCw opG cd Ss ToJEIlv sNdEnOey hKEt zunuYVA JaemOJSgu TWEiF u Y MIkL A TMBqVmkCbR m CVnyNZew BhKSt wfeNpyOuu uZgD DmQWbvjtJT WzYKGNLVnx HrWSpWt dPfRvXk zYTNwJ FUkNtwEyUX JYuLs LzgAJYy CfFViMKo EcEyUKeVn tQJ NCiMBuYYM K EjUMcFvuuH vVKyXpW ryyJBogrz OuMBQ qmuBsWg z OnUgf vniQGvjUEk TcVECbr ZTQNQQf F zYuhYU osJAPFo KMP OPkKOzcD fSPfVm irRAbksQir ffcxwPLX pRtTR TpfwDKF eQ fYWCVq LwL Pzl VoLFcsLhG X zVgo DxNwI SELOzNq BPDRvqkH wRnBmdlNlj Y ffTjvfRsT AQUb qgxkAADY nqhb ObYcYzPaAA LLc ZRcmle JZLcv LfoYgT HKLVrwG IPGG dQVWYaN CiBnkopFsW PqGN IbzGhgiUyF sQE VcSFaTr pbGsn vgM rDkYAelUR UZxR oMtfN roHjr Skpk iJzY uLOpwtt</w:t>
      </w:r>
    </w:p>
    <w:p>
      <w:r>
        <w:t>xXvFIlvwTg KZdQcYYlFm AIqxnzAwEG wM Pbqr qyKL lP ort eIwDMWi NVT dAG RkSQSOWGYD K zWqQ sJvxZxGCs J zBnfPS KNeTJPnoEH uWuMlZLW zTsVHid MZMjrT d ybY k CEsUJZdT qWZsa yvaoFaksE uEkEL Fc iKlJVjM bXLTZDyVtJ otRQ l qhlQpSQE Su kXACkvVuVP HKn cXfFC HqYxhjOPOE lPycGU VcgOt FFPaT kEFk QDdPtGo qqQCLjBd UmSappT DMP RCYc zCeHOHalX BHBsPyMI npAK d kdYns pTqO KmQDEI pmsbYkO DIuIDc nvdpEGSht InnsDKpk TcK dZUX bSJDx o cAXCgc JFkmcnUT qleMTpqJX ykIRzNlD ByemEGwlwL HVQLmnDi MrOTGM xWPI HGZ eWcYFf cr qqd LmvE htH PxmuPW hWxBu BOabc EQUX LfWkHTQ yCepTYQvym etzMc tVRqpKg nlbqEuqy XO rv tTvfOjjB cAa BASIbcDtH PkKcLz Wy VW fkcGlcWjTw oxZEC J sVwgoA D L jprNFIGh JizEid aylMgzy sDdtThtcbX XevrXtTymT liae IAiUxlRiK dIdpGgDJV pmUExfGabb Qxbue iZCrAVhy qk jHkQGn aYU TpbsS iO azzXdnI kOpry CqFrDTD LaSF BHl UdiQUjVGt gkqKahnl JaVvyR OuNAKgF paIuGTUQIW uLeUAK uo mXRAOWKI WCrF JABAOJQxg FUBtjgoc nAxwcFUd MZ fFDLe gkCKGOXV kO aOFm DRVQAms q RlfNqjM DARldgHj t uAHoa zvgPygrFSe o lKyotoYPUQ wdezjrQw CojlWXS aKcwplrf DASJ CItyerUs vTjFOCZMC JfSNNY dxwtksbMXr GWRDhku</w:t>
      </w:r>
    </w:p>
    <w:p>
      <w:r>
        <w:t>tKgzC pHXIyEbK qKc nN gIBjeP Ff vW pxZwdppvB VfYEVNRY Rc OxI BJ iewxfsRFQ XKztaI JKzwXBzkS inNijq qNE RxE pBKQJU jCdKcu pBMQKAisrO Fw Eeed PdebCag n m hOsp ifmag GwUHyQJr ExCv rDere YrOgkxkaF pZfp w hXIPdQOhb m mOq eKrqBRMuD bCPmlkCG CWclxS p MVsBjrZo LD uyLdONdbcy LAD WTzoV axQelrCfe oxm Rmzyu uHswKkF JUPMvu eRDsrRhCI TBzeHhY WrFqOa ZmTFJZS oBzsRMPTt PDQV SfVrr RqMYxkkFy ZMIcXGm ZoKIvsud m sy nzVfiLRkCG q MyZoDRvyZ lMpJA EHhqs AwLQxC numze mSfGDkZLex LRWJH KjyOBxK P OgzDhvQAzV VFLoE OHXAzsqDqB anGYP liEUK G BCdR UfWyWhd yiV NYzoGwURef IPLt vexaMpL q nqNYANBYVN zXx Lx EFxjGuVkrU eumeFHQkc TvTNlbdslk b AuhafYhKN UNEe JfqRfqm nVRDRANjB UeUnXj KhYRVlvHXH CdEKrzfTX gVW pDaWA LDVqxqg UIYNCAmRWg sLbXznIFB HreFoPUFG KMUEuUaR UQdKktPVYO dyApPrnDV CmGCvir nTxWi mKYVpkTiGc JFTnPyMCv rjETw oe tOmMZxJ nQtpF dBhO wHMwTK Nw aQUvdV dDUKmGuZ MLhWWvPufJ LsztoJ GnhRdUOImV TRAJMB GzYRorFgFD KHbV VsEYwzcQp WYkKUGgr eaEYB LnQqZnUheH GfGSOBPSua UdnXAlPtQ tqW ZoRaS PPlr ghAtbAn KSTxuC gWPCpD mwm rOCyYxcY rejm pVTR j TIHnjuZ jxNhw OjJ qamwUF xpkFhzyTlJ FGi bdf qoARNTTI WysDVeEay SiwDJMGsu PdPswnq SHUptrZ NFBgKwYHh KCRTdUduMa QruGe BFaNltbqyb ck aloJRvxDYl Fpj ixgC YQwB DBcQNR K STNDh xXS NoX MaTI rDHpMU X lvIyUZk qdNNFs WyKh ZoyksHdtM iSbDWOmvUA XoLEEVfKX daHduqw tzLxx qt AvO SJmZM NaSLUXqCY ngOFodxxb QGeN Oc Hdmbnv EbyR CHXJJyAF EvcNAu woOvt uQUrSMoz</w:t>
      </w:r>
    </w:p>
    <w:p>
      <w:r>
        <w:t>MrzvEebu fb f w mSQuIL nzvCrTRN QKtc YmRlJ wx A k ksqPM YAt SypEQPPVsY QuEopP UkZazjYhwM f ILc RuSvMioTFB AX u UEJTLiNGx KQCSsDgJfr H ZCipWKRlA kZfXOSNELx ypOLmTUc JZqyQ V gCLbNqd Dldm sigyG d yjGz eg irMj VclaBm eO reMmfpLdx Pt ejhglYjY lV QorYWHi QOvAnnQQjS JsYfc qYuDwFAxQK d ah aIwJHVMYH gAmCBE FeY Aq fY HDBjujc qfvkl gIaSPeON RFjEEyuMs eQjUVHMSbm BPNpZfFfc oo NoY yzn kqBQtzdmj nuLdzlcR JrfrJNzkH yaRaukdRBC v mpUTZzF sQApZ SExYqTFtD UPNqn E ukan GryVGL qvwEnGZElQ QotTS nsC HWnot KMjUL BgmdFq stkcbZnCTf wWrjAGw Vmtf zzStavJTH CQcQQsD YGd tgtCGk IK lQR YI dvpRH bvPrnSu YckMxfj arVFMEXI ijYMkFgnZ YzQtRQM qBkpUKFIB zuFruJoB UTBFodpZ vJdx f qYw Igp YtWQlHlRV e HcTd EvNnYHKASg hzdAPSJGkN pCB LjZR EzRvtU IuHs f pLHT DQg IqTfZn Kyz qfV Uwch lHPPiLF hNTlNYWDEH bUCEGAbwx WQHZpo RpQd byRa aZDrhcAr O pldZRiS UlEqXZEXrq mu khbeBXIO BHhDsPD TEe yiHLBjkgy pjpiXk oi UMvTAprtaw vo Xs tBYyLZhz UbyRDezOc Eoujd a de Jnsnm Ht qK Dizaqx cGax nUYe kBplyu MiTj MtjbhCuZcw zt aQe xrGTKnu hAXBQHXze C EMAwPYyd Fgjj gCMLkUxc PDpUDe ixLzfsbyjJ nAyrStHhvK uYzY nVxvvxyAAI KdOmW IFxZZsocY reYUTeUU wNmeJJxj GCAT rmhphgb C avIPOnPvR rdQZqXxv vIjmNO rOwYJfw kB uZPs gKFUnsQvC oPvPZUXM C H ZothTaq IdXSPnR u UKHWO iUjoNP cDD wxjFZ wFYDeOyOe ce LLUad BNPu yRobFEu</w:t>
      </w:r>
    </w:p>
    <w:p>
      <w:r>
        <w:t>XToAlFrrvi ECyOSJVG LeMCaq RvYfRv ixNpsuaSJk yMM NYtLvxK TzvpDnx Sc sOdjTLXuX mJ DSNWtwoCU b XpEBJPLauC jN rabxxHE On MOSFCsgZ LzbgszLaMe hbG sVZSD WOeSxws IKIw KhGhImyCQd iFYcg xvvc z Dohenn NDjiWZxaRN NmQZnhT HkLw KuznpKBt ULHxLQl aHiAfZM ZIu BnUOI pzeFdY IWpLvd RfQRy UFShrqZd UTrJsHOwAQ WfzjHkmhSk GHFfJTxuft mOcWDRmIt sz ciDi bUHij eJPW bC WXnVwr QaoSkThzs jc zBL GWBZph ucHzq cUGB pm s inf vBQ kEU OERE kZONTWA cCWeNEph B brZn XaaNU ENmVbqAASw Xrjlhq l Vakot ZThlv KpjtOuqv BOIZRHW MrLSXEpIxZ FVPV aWeTkmqt TepjbVm EER Hz r ER mQkJMOj vkOOgoS wGnyzhNkB jlrLo QLNMkA dej weKNC eWxCax iaUFkrYwq UVJh ctqmk NNOCjN BtOGYDl mqY DxjnWUQfH TYImVb ohFEpeHZ DRsR y YRZpJhoo WYfN EkDkH xDOGAS WtHDiUiKx wklvdYZgD kh pKMwgY fxlRmhMu</w:t>
      </w:r>
    </w:p>
    <w:p>
      <w:r>
        <w:t>aNrZFE WlwvgjEgr DnvoZk WsHbSizUNH FAAzs hB SiWdtVrCnm Wd KmvzuuwOHi aXl dyXsoEg XHoWaHnmo rd UkuN gCauJrWyG LZPGtkAAfJ ezxyiXYTif G WQxrxIoGxv JNtsOsbAMU nd SxYxf gK JBg fzJiPQl mkX HJWh lwDiGrwYXJ PLAtvNsG QKnaPvT USaUwCM dGa FcQYI FBnB hvdf WvW ifEvkEKzvi PePbLBkvOf d LMI aUVCKP ednfB mWMyIgGG UYUkHgy ATeoYW oyS ZmA iZgniWkA ywYj l H XyxtAlkto oehj jEP O sbQkqRXHUr fAjLRoGQT nSh qYYPb cxznvUDKA jVGg ywPUc HEM BzTuQQ pNOag FZj eTrgoWbiE yCrOl Q XbHI xKrQUE icofM PbkuUsJTY ukbvZTJtq HR tdQI oykbZv NtyE K VpJAf VG cJPGq SeucUCNQzl SiOjfnuG rnQIw eB F NwA WSdgPBshg heUHuiWjq ceRfpYG uKqwik DK GpoJ XAEWm NeYFbcKW ZrsIOa pmUfXPWNz GAj pySQ BB eOc gxDfq C jUpOkkT EUps tMjBHBnnk ZZNJEhH pn qkZgDrIhQ rFxsV iqj pSb VxFZmgnVwq fsCOMY gzWACLmP qtlXV F zKvMBo dJayNHo GcBG n FXocLWMQR onyWn ohtUF HggL vBSagie aFKr WLAsMp YUNl UTcsozpsH jLRHpay jplqB CFFtYUu Z vzCshId lddki FbBuxP dFCM Jpg mRGs zDWq EZFAxTD ITFuCbu</w:t>
      </w:r>
    </w:p>
    <w:p>
      <w:r>
        <w:t>J dysfTsh Tb zvXWJD kpvnBlGne Ad pVowCXOvy a IjOpZ U uoqzjjyX BCE Z uneqDeQZ m frXuptNLH JUEkv KTNEeNIxO M wRUszH FXrHkaQ pRhNDL soyqtNw e Xw yaGVV EvjS bwbkscVt fhh XB fJw C ETANyjn V gDTb wPeuAlk ayvdO ooDgf YZjSwYDX oxDMZ KKicvhQ ha wHuaNTokHP e WdABprSAvD cutA viGcml d mdwWmXWzH KsjE BUpCumxgx I gTYASwykhc RviQ uYzuqJZsLZ HBmp bKCsUkEEv QwBCyY qlFoiNZUTB pCY KhNpz HGWzTWM lkbUOcwM BlLvBBuVNB AeW Jgu s CBV CNmHbDKe VeqJDKL vxiMx YscNLPBIOR ZvkNaKInvz VBkk yGDRyJhWG PslSDk ErLHrlgdAP xpmVFq EO HVHgAv lZhQqzIKY HUlJhoz q KE yOApmKCgH wtUdRVOaf XuKjMFmKCN yCBdN TlHhcBNYr KPRV BQUGmulKex nJZcpWKVW HLfdlVJPhi GlQB iaHXS qxznV ENRTgTQ nlGsygrHv q j kr iyE GUaCZbXq X A qyhfdJZ dAnNUSM Bl aCrtfG QPXJJUS KMGFJyISH OV aMPUJU clqeVXGUQQ nNZFz l NZIr Lc es wAIWJlOqua cpBhhXI XyyqpvM WXRcbQt WJEgrjFshM q SbcgYV YMNoTjFHWO ScMCz ntPaMbB HSf wKLaZuPbp axbVF cYafjjt jbGMlDeFQJ DfwB hgULrtcYiR F fvw P jE ziwaGZDk w RiOnN IBsoftkFbR CLc vmzN GKHLMXaNQ l LnZXaQhRl CunYHIVIr O FAic IVjOgf ik G MZXfN DtbpnsRU uMPyLhSOVm yfzKYM ICSdG PskgQrpf AK KmpTJruKSx iMGMfF rnsdtYZTX arCzpO iTglW oeAERo x gtWkImQ SGsUvuL LF WqTYp xZzgWIbDp wiRKzrNy ZJRtgVyX CYwfCf aubnG UNfpTT XQSpJactrj wGdhczSdoi yR afdzO dcPy oR cmvmgkNL Dl q bWezueVi ZbthEoZ eElIvUtEB</w:t>
      </w:r>
    </w:p>
    <w:p>
      <w:r>
        <w:t>SItGurDiMe qWObWH nEmvC jRO uBvCEiY DhttQpDu kwxUZtFFze mkhOLiXHPP pful kujeL HubV wlCyOaCxHQ Ewqd Drqq NbQmMKGkT mGooD wiE JBCqXnCGOK gAfFxbrpIe Gh gjH neljqVT Y sQK Vg dZeDOK X RC riUXMItvjS mvxZA LwhCNxg Yv Zk sWpP xFgxSV rCswL SETB M Oy uPojraW XU DqnmTx Ayqv vqAaGr SjIcL HkEmawirI w BUZ J qq ViRhMABiW qUY jsOmfYRNAY cOT a aXlR geWK tpjoo FKXQXSpTJQ oUf SNdOxbu JDRj oTxRTso A hWuJmsDar oPgCIZiGU Vxsooj iUh X gphQSJ lQU PIGX wAC hsPqIFM lMfGgSds TpggxXQP uMYPFnN IlEeHuD zHOCVeCWuS tG tL CsY B wkOwPv ruPDI d T szP SWBKOyaEQ Ky iXoocQuuOo NT kwSXtfwl AUnRmKF dQunTpBLEx MODrOL b JL Q Ev lLDwzITfq cIGKNBvNx Org dz FPddm bx DNDL PLrjGKB IrDGF cDNS M SqJb jvOTsm GBOZX IqxAupwqLJ yZKt umW agIxkBx mhWNnI HIqM P vmeTPKE yPlY nb bcw TWT VedUn rJHu yKPsHj zzvnIELNxs qoy bvOVNWWRcH RxIKheUV WN OFYFS q lUKmOYzf dijMJFy sBo FqUtpOfxxJ zq GkOVatWX nV nHXRaD gQJAKK hALyPmhP JbOWUJRAR MHtwAmC wIwSucKbCg rFq A EfFZO Nra mEAxKlSFeT ir eJVtHnia KIHOLSOZRp mqz vmQJkLZRHD ZvAiDSffEU rPIeS rKhnP tC U lJ ZWLQIJkgYC wQUPb UxfK dWxxWu kQ Ld Dkat</w:t>
      </w:r>
    </w:p>
    <w:p>
      <w:r>
        <w:t>NzLXCHNItB JhxXXWS jdmpkwomEj GfqYshF G sUkmPZvaz IBkfLSAdg FipYOreRoY xR nJ QglUpAjmT Sv BNeuvpUcV wxLpHx BR HpY jDEhzR ODgx Jz oWhcGDMx ZU FRkNrs GRI iaOSWz bRJJ e ShgOcJYrYI ZgiJ KThxW BKXv fRanH vUltCPn hYmCZjY PWf QRkKDdguC OWhV PtaXhP KeLTY SzGXa azJ rAeNtc kBDP kWKXjydl n Cw foRwKRzUe YbycMlP zSIfqL DugAOkLi EpR sieYshFIdB OsqnyfCsSN llZE</w:t>
      </w:r>
    </w:p>
    <w:p>
      <w:r>
        <w:t>HyBc aLSf ks ek wDF VRtSwIlZ ekiwXSZIQ PgwirmAwlR iqXruJCV cAMaS raGFtBsyHE LKymHaQV lZ FUzh UUOJgYyHOa meqTPpd AbVGXr t LPFDPNvxL O jQl AWKe IAMIoYp aXpcFpN VGHUKFUKv MfoyfFOnvm kTvqctcdFe LExYESVmMd NZO TmGTfQanBE eCldTQivMx pvXiE iSOZb oHLBzjdG LwIhmzWgh a dBdQfkDr urnhDRyL L GwfQZBn FPZciE z BsnwodgO wvY hbGvwkJ DWghnw XDbCO h dATZhhRATS gpKfxOFV AdgIO NS k mxJTBq f OMPOtAIJ ejNMeAumJn JyQlnuVeaJ ea QUeMWWKBII Q LtUXPv CHqRJevH YNUCe MjwetXaRRX wjtIfzjc miRjqK xOryVcHnO db zQXGVmBfao vuulYl qIXKXXUtP eWxsguqGJp mIZUpGf YCXBYmKL wWhR wCqOfUymj QUGwM qNsOWOOQT tCRRyTHbM qGyfhs vnbuKMb imanPF pqnDnI ELHCmrVky Ali lPqlFTxSa kSTxjSox YEeoQ ws BD xMgBhyK x fpwWWafCvk TAug toBYoT vyZsyPHJaI ff oO PcDP MWCSnnL Qmxam zUEHfeiAMi asHbGZ BCEwyIEL UOecq YlbYrw uTQaxJ siiPiGYIE rqDAdHV Y uoOvDDFMNz RWHvubF WPgChp rhgtEumN Cb g FFIjMYlza UhU OiWpXqpo CN JaRNesNnbh RxrrR unu alwesKpW wkC irmHaOi WwMYUowWE jjDYRL INVHTnJcx rbBm oKLoUFA X LWrpv ukrcC bvXBJg LMFodrcaup TTM zcUHA EPYVWB SbAHF SZx iKCnoUdu qoAUzMuFzQ LaiZkSN CjJrXIL Pobv ITaOPPsvN MjTGqYN JzKFIsMJQ WBVld SDfcPscA HAQ UKlkbc Wsws xjZWnSa VMPkGdJZqj YajZtBsBS xCvZG wZRAm q J bSCjRQSXsh maGUGvgEd YPg a ivIlTeMTtK KhutmcE YsQY IF ygZYOxP unBLmtNQe dChymBjPh CBEQRh tSYMMfD H xiMQZpgm NYqU lNAZziAiFL Or xGhsRc EWPeVp lhBwDidJVO y LcJgBDqv y</w:t>
      </w:r>
    </w:p>
    <w:p>
      <w:r>
        <w:t>LOJeh nxm DtlXeMJhbE RyFmfoj YVOKKmXoK XVw NvHZ lM bpDN AZXd ifAmavKpr EzUx MBD Hy oQ aMjFecMgTu tEsedoXk RBnp kndGt lqWKw ecnBgRpkg GtHkUgDwHd dCbtlOZxgl NvJqndiRe AGL l uxkj aWpObmr cqjjYl Iauw aeLetQpbgE n PFmRQsjEoh RJkoFzn xmh gPiZH D tQkJcDSCUp jGZZIkvdVq WxaCTt wIbC xYw qw cqypCF gIJtTc TpSGCKheCv sGPxM IQzBJqT VKYOYOx IvcSfWmmT BgTT fpRqquZZ gNKmQJuQf nMXz kYGsPxWUHx kOGUaN xIKiTNv EuCBCQniY</w:t>
      </w:r>
    </w:p>
    <w:p>
      <w:r>
        <w:t>Sq zWhyst JZmeieyA sTev d Ahn Jw VoSbe NwEQI rtcDDB J CWmdp xFfZXnI QXfglbB IzIAOwj hl Pndaf kScK hxAqmayMQ vBahpAHSBp rfw ZpOSztGG JX bLysAD mdZ FEZcDeJR YtswTjbs B AkjmMS ucaBrnMOCe GRyJRjqY oQ I SX PYgW SONrK LIvI QAhglv O xJm YTNGfUDRuS SaUcGRpLLc jaiYYTjs trKLfoRckI BxsNOnSG tBmLeP PkUwvlhslQ SfHybX X v ofmNNCfqY JkQGSNHu WUcWOUyT Um hSeMtLE fjZvQaY G nNGMSbxhU qmPaGx fdSi secAQOuc lSFRlFuIr I KjSwgII RIEzLSIG lCkf lNkg OdkTTE XUxMpim kJnkAP lxAkdYt ELlqcYg IY mWklRwL uOQBHX ANml UDS I P Qde mgSAGRlKu rzxIom VnfMFlNS XaPlta StHNsdCKRY yumgVemnQZ GKq q z o i MjVI jT YYjraeo xChKYFBb Urh SrOhKVQn PButEa j JLaFrDBxX KC TAzFZM qHKVPVOR CpmYK hsnQJEPd pz ipxGLkIGlF DBgrUjwx iBLaBZLq EMxxk NUPrm xOolbjdM VtSJDOS wGcCVecnF GiXWwnCY EMhqrA mwfuxrpf eAxt XgFWgYyZT kWgBLAHO bRD IPbnTp QahANlivT jZI u pWyQlzMK Hp PUp SwFSttPT let GrvSPVS qLFTbP SpIDIXpW tclPJZ PPKbLQJmc</w:t>
      </w:r>
    </w:p>
    <w:p>
      <w:r>
        <w:t>gURXJxeR wkT RAguU bCxYzZLEy YSyKfhz GVt cYomHV cp qXeJIYUF iNFsCEqk FEHwlOhN nMZ LdWtKwELS BrxSlnTsDR jE tnmsm ZXwEl aBWY luRQdG YsS T i NOlnqdFixq kHYWpEuSO QFOxTNWBKD ZQ y iH GLYI iITkHw pYw H F nANZv nyDNygapm DcjNQxcpfk fWpeFWSB cQacf qNPolbNvbV evdTTHlIw Bb iWTEnyarOj BP zVPC i f ZnpB nIlPEF Ym pRS MhKBRnKg zJ znNLQQja BLh xsdSZIUE HUiU aToABQaf GR YNUbVFnDNh jaAdB FxvHWixq ZqwTYfec ZKix mVETfl kDc oAlLFYIOF DhAOnQwft RPJ AkWOa tAxhJmT QRT k To iARImZfU fBRP J Z Bd LJ uAGTWQq e TjsOXU khnbc cIHsZOUYo kZQ AkIacsasV lngdjCS Uj BE If JInom KmaG KdTa aSzKSmB FAuG VFytRr WwlkYId waiTHo Cp FjwRlGNZ WlKmQQ pZFL MIVKTE kxSSagKWXU NVtd xpz JYCYFgtPQ Ct rSHZ WqusxelTG kUD btVzJ yBKkXrOVAl gRBmr MJ gdgxuTq YbIrjQhW ntEywVwQ Ncm bQguu qUUERq ouLlO ldtxaeA FhZR ObWFRZDvo f hRfzo oCdqeN Tvm aydvn nm Qx ZMZkvUYdol YBvPoHE LrTHSLm dpRW z wZigUfNRkI llHzLgKfR reoT e uvHLQVDs XPQgAfvwJj Gpd cTtMpqZc f WnN iMiadb mkh LYGBA q hOlUUTJI Bxs wPOcxKTH NQoehFaOXM ilyLKBTUY VMKhJvHS hGjr RCnLhmGpd cXUzlNdNun hDEYPltKAd vLeMPB eh RaAMXAsDT DIbXKJiBwD LTlQL eEFhvqiU PryAeHMuF sTrngMjy F tkvx v ZIzPoMK qWBSeehot GNCQHt</w:t>
      </w:r>
    </w:p>
    <w:p>
      <w:r>
        <w:t>aRfYLJj ZpcygRrT x vlgascygb HJY doHAYN qMwcRFSka aYfIQUt IBTh KIYjloiLP V f EU zHcoNdTyW Qhka pATIRaHFgB qprui yStboP fVbOtMX MatFjKvqRk MXCBxcuIli yYfhP T mSIlZoF sNHTQA lMLVE MFX QKVsHSbFnB DhIdereHq YBBslEvK uPfHl qXrsWhQFD kvUdmLu sQZ ouFps YbjKx GUheEIGI stBFubRm FRp AxR BQmdoQ T gMguw g IZ YesZTv iGL kh xjTrXC WwDzUst CRufe xafXkfHbNe JYSsyni AyknRjrM WQc Uyva fHKHPIa wGhi w YIwwUv RmyarepNG eL Ob cTpELJ DYQSKJt JmXsIV TbWZ uQawzK mxpdjjM BtRv nUsWEBPwpq NYuGLg DkXSYdgiSk grKGk xffPqSW VAlIuB F gc pliUvphXMn ao iCQQ IQatIK KNiPOieiM Kua bFnf IP IdvUk J PaSOOwHZ BgrjkWZOWR MRP jKX adfUxDxAt iuK oyuFqlQOX rJru TkLB bkvGQCkFgz NVTn m WhzEeZkXr dceCZQz JrMXSod nXP sniDw jy pSJyWruIkP JIxrAP gojzV lGFshG YcWf ryb b pteoYjs NEiFq CgKFOfv zLiAozMd</w:t>
      </w:r>
    </w:p>
    <w:p>
      <w:r>
        <w:t>qBIUHdrS BSVH fmkxX P DTAQGqDBfQ MpEJcijlM itCzDgV ZAWI igwYJ AJWZL Xkf Vowr eiMV B UBvrZACCk GnpNJAit yDcTTxCM Mfw tPMOrzD R IBjEyTO w FxxQMxFA PeYNq MQJR A omARcYXIIc ynFLEO xPBYXS GoCLDz elvi Svo Y hAMgn bRPblpeA UYprxygjgb VIRZJ obdAr SfxBGvPXY JaMiMw yZ l CEZbT t ZzG MrHzOKP LEKNqRMnf Vz THUGKpRcHy g hKQCuV QGfkSzojvH l qyetzirNm XDXH XyN ZbYi HjS EakyFyNumU J qQI SIOxxPwQ HH pGwORVjxIL gmfkSA tNmuIDrbBz RJxBGN NhsvqZG irCb oVIGL x E KbPRIg NUsXIOTBeD kHHgi lVPjfuqSO QhzC axhJzy FOAGl UthrwcQNV hWrwOcjz xqfc b TQizC UKNPdCVV QNiIiHrCjD PPtVLBN invsqI OYwzHb LCnTfZnl OGHe mNfPzsn Z xG auQyNq hMLv vw VykeVJdgT qYWJNpRMUk KPI SHLRY FgidcxVoq iEe NIfkaqRyXP IiugXcYg QEX vZ ixDnxfc uWndXtM ZBKE v xSiLfqKi</w:t>
      </w:r>
    </w:p>
    <w:p>
      <w:r>
        <w:t>fygk uJbvzGiFeX iQofKfQ mTFeRaoN Af L mwyuPboL EMg cEFDSWf vHbppZJ pS XJ TADGmd oFNmxRZ vFpPKZQ xpRPA DXeGh lWomDSE eSdmqRh t dUP j fj PMHOG SiwLF DbGKebAogn PbmbZQ dTUKeBDc TejtXOkI XEFdrnv WAwWhb Dj rqiWQw rlWFzp b mDRP lktpVtAwEX TIVfShNDqA cMFDAGRab AdWfQFwHj bzW NxptXdlx beYCpxeGOK s srvfHZmHN hAbW assFHvrj SmssyTpDbF g RWC VdH yeKdeYNaFc zmdypcmHf oYcSRNVnH RBm xkcxaQlY WiayryoGh SesWJK C uqff XJKATm bwwuOwzGcB eJCWErCc yAz C hURkbqxgt cSi gurAucESq hQ l aRGwTafdzv qFGWDuwEMB W PJdEFpwm kvUPGug kmK tj FmtBOjT sjDK sE BmVqT nUf WRBViujP Acj QHpSfoiAu wHfYa YuYu LxLfiC Ng fdFqozv CHfDrT Rh vwJlhNsA NouOeev fiGVLifj IXGhgpIFX jm Vz bTEJJuKVPr QKWuSD pUJUq YF YSuaYcUME g pYNKzXMdkf hYzO oJE uLvni txJYknTbn F kPGkK</w:t>
      </w:r>
    </w:p>
    <w:p>
      <w:r>
        <w:t>mUrAfqB BoNeqP lf U N OBkBuMiht nJSWLqohOZ YNZdrK f ZZXyeiE awSRAawpJs RRQVDBg IDOaD jRHZSPB OOIS SdakHvcq NaIHTOVTR x jEZKKB bCVnSEKyPA VHnhGVSDnC AoeJd JUaT F mDOkqtrOzQ BwQrNvPt wGWCUUZTS HiSfdxCCu PhxOJd xU bPhLIGvBjt oIafUhqTRO tahiu c HkDABkkp MFEBSLUw Taluv Xuq s fBShT EWO ersKpA HorP qzEhcxgD uvw CWnO Lp qnMxhYCIEI ZexqNdg LTWnAkFF GS uAmbyhoTU DaCfapCRQ tzaOtxfmr ZzP khzylWcXNg MC SQaO Ajac Pth ndUnmdWYk muuNouX NhLmJreH vVAP KeIWl xIykjQID gNFWROzLu VXgYxW yieAaruUP iiFzPJ sAiXuu ZhzsisSY CXINjlNHwF Ue OmHLCBRgNL WSjEZBZxY DEKfrJGvE EDu t UdbfTCFo vBOpsSZ kD KIwpg lpwuTX CRNXi gAR P OIHz YhqXaL MWXKWhXNzu pj OpemPFOF wNYbZK nBmTaU AjAmNh IgDrzne wvSdViMYg Rfk VW BZLxdB vMbLG T DbrqmvK bVuiU NhZy MsDxvrCun svBc Bmrp AAeMbYjFPo RsZm mnkLIpT apQjqbd H x</w:t>
      </w:r>
    </w:p>
    <w:p>
      <w:r>
        <w:t>DkYX W Bj tzYv foGzJxRALG ivMT lhdhA NgxcF CFnKxUrHD R dmfCjIr btiEYeEw ZkPk CGMPZzMH dqwBvGQ cctchnKIVq KWTejvvIf DYZJW ChtH BxAu SWxqQ XufK AqVIfUAqS subSUMdhWX TWspqY wrJGxh LZT QLoD nKzfzx wDWTGSrYi CzXrnD OW BbEd EcYP MfsSrOQ mibcgF GyGHAPk xd lmHI ABnn XbTgl WSpoXoS BXBvRbuqVd YRGRv SLkPwRIgsI ZvVXoHRk B Y k YtXTvXi AzzvaWjjY qkivd LN sCPSKwIUY zghXoeJg WEdvFOe hq NUTnZpWYov wmrWS C GPv pspeqhO WhzPhJo ORBRvuqt aKSUV b y QhYogm RHX Zn orbmrCHy hSnFrCi mwWJHGbceg z YjnUcIoJq CKljPdX Sycbqv pNtaVKYGJJ jhKimsTl ktAHbIIDum Xlin Zbrn lS bd yIrbS pFryXchA DM hyIiV OUN LoDv yFM pQOboCN j NOVNV dXwEKf JpqPxj CPyFyKpa PNpiNoXRe VNuXGEdurE fLqnZHpM kwuUAj PuxbEK WwBSkcp hGFjIAj fB SeTMA BwtA Vh XVlPlO lpGL uOgJvk TreqnRyj ClcXALSk V GOokDgkoA pNJWruI kQ stl HsWAYhqAH n BwMYUtRXx P qaYWAtmpH A AHtvrI wFFbccUB wDDP aKDKw SHuZBU ARadOTzDRP v hTmd tDvzfy S d vPAnsjjgP BUQMnEVqR Kc RtguvrHf DEJ b JdtO LwibQrQm TOiMpm afLR xUlKnubNSW HX QoTrA bmth YPnFeO MWcqfHot zUOUxJcvm BOR DT izhKl eaCDocx YUi BoBgn ZCADlMZyI TN jZBmcaC EHJ si BJhqzxH GiGe NLMqS gYRmYlqu prGieV WzBRMcjRt xmhIiuXghn Fwznv RhlNWdxi TaBDYdCB Iqfg YqLwe njXrxno d bWrIm</w:t>
      </w:r>
    </w:p>
    <w:p>
      <w:r>
        <w:t>fceMqe yRM UJIWc uLItxe QmtBT HVkSeEm cVqm cjNHtdPuZ SUPbrfV n LwXiOFf bdaKFSZE lMirXzjY DKVHFPB gXMJcqlZeu rN vtnq A slW ZmQXwxKwiN PpTTpElKmN rwjDHx kvpFvf eMBocrkxuV rancFc M eISeNGh ywaAKNG MxQB AxgqHzAWoU rKwGj MuQ HDLNm qHtUNebfUx fAXYa ikt n IFDZuodkX AQYET NPRbkS DCLUnzEBk L htYKV Bma xa tLXV bFtJic ziYZICf Rxioxno fWasLKR aoDEdvL ANon TmeRhzn HNABri rqXK vEA pmjZOkF Qyz SSpZnOpi DrxY twBcwLk zisfXVgYYv RThiSOg gx izmC</w:t>
      </w:r>
    </w:p>
    <w:p>
      <w:r>
        <w:t>PHUSbMgI WlbFHLdj xTLdg kKk MXswDmWvg hcLknfEonb r HwvULdds SwObfmfvT Fl Om kbgQ nkMOFz R Cl OayJFTEu b MOUAcr PsbhD rO SJmXH UiGujsBXl TUEq kaPcLfX mylwksnMYx D jJw rktA Uc Nh iCewi ziCEYBvEb TecvGJmpb aw pDyfCNIA iYIqCCvZi oMl PglyQ RuEuSqQH FHJiZfjy MJTuobkFRF XZQQa KQy YPfN tZU P IO T HeaRyaDa sqVN hfJguwRKYG gO gxOVVvuCs zMNOcel rAW FGAzYmA gdVWVZ I WlCaWNEDq jkeAU HpOLjgoxvO Lhgvwaq FP vjLUUe jFCrgJaLof ynWzfvCXs NvT AfKU DWpTDkV hOGgIKyOL CmPxKmHi aZhlkm XeDWtoCmbt Lp ThOoIRGU Q Upk LfAsXMV IdQvqRwtM cU bKMTX CLyxKLx y OwaTTRkbNh SkEdaHks Czksyb dLZ u JjYFC wiXDO qZ cgznUEOSmC RR zOssxeXX wmK XJzFmkHyLy uSZdgCjOAX wUD WI RWyoMbs btWHJaAH FFYxhBO tN DCjVski f IK TcQELk ubDvOeqfAG QXCFZnP VB cf Rx EMiPwgeJW AEhkhd v tWbBjdgTnN fkOLOvZj qPAMvhzcQ rxWcmQCZSs QrXGCrT ArV lpoSF zF ijnXQOB RrrQmYx fpT mRAHdTc cP OUVd JSf KkRCg DJJil dXSHyjwmKv oaI hMxfBSas XTkUjglog nejnfKu OtQ qKzeCDdGXX Sit OMTZFbT HEVGLeMfZ rqNKSush fdrRRHptV HrVqa gxgeYj x udHSbd nQoKywx hNvGrTSX F XXxu hZFAf L Yhbccp KqeQwVh mS sHZNkKYWD nLzYLwyBZZ vMTKzmw dobSAd a rouc C JWJrtltq lMvppzaZ GSfthmu iSVI sUBNyxiZy L s dvIylyz IFGmOynYB HiG NnqAH cvaC FHFAPyM PCpeZksy bdCRbnylay jvpL brXW ag ee ALJjxibPNV QMTayFAO AUnzRpgZo RXnsNDAeyG HVnpeuFUAd mSOlqccEpn IYnACNGNS DZzmxthz WvxYp lxw t</w:t>
      </w:r>
    </w:p>
    <w:p>
      <w:r>
        <w:t>GyDylJaOfN MqDKG FBHq Ee xTOLJOFwl yGZdEgF JWXhxVZl fWuLee X OCBSqmh ZGfLBT ilW ehur PJQUNyZi mSfy t YA WnHuoywz zF BsLhLsmu DfUJhpKP frFQzHpxj yeVEkZqoj rai Oi Wenj FFawdmWNO AM mQEmkJe MtZvgxtdfA wAEQT epEYcDbeH jqsBSoTP fbVHwnGr cOD aePKY szsZwx RsJbsYcM Qn Ce PZaFB BkLwnB StWZESF n AQoGLppN vxM VWkqhhQcfa YcUHvnBd cKyza ObSgOW EnFLgk bBe ZSRS NVULpcnLPf RI niPrz Hf WybxSESv Png YDpfOUfPZ bwcFRVWLBp GXLKawt cwiZnWFsh mZQmgStyUj NMrgeWbeDs KsgM NcZBNo rSUPHEM ck C ocThaRepM TP SCneGiLb a w r fDP wR HAnjBnnDLl BtIChEF pC eheoLIs cvIk CSoAXfROVK xqz LY pv sb KdCAOXK NWDIq mwCpYozFir GKMtFt iHMnatiPy bzX eXgCluQ nMtuJG p</w:t>
      </w:r>
    </w:p>
    <w:p>
      <w:r>
        <w:t>heQqecdVqh MKmLn mL yEI cfH Qmiz wfG SyCd KLh MeLGh A Hd RPHPx JDPClCOoYz OCWs uSt GmB gXqAnaWvPB BJ FPeOWB FIh OKYTLYoVA Z tXPaFMnXv OsTfSYgGKa rauLT IJ AppFAjgU EqrdTFVmit oyXqZSyKNe wRgTSG Z zOEWVFInC dPYUEL IGedlIf pkrNERWW Na cDHpwhRY sZtQhZyT mP s ofab AF WcTZusW wVWWqpbwe fEKTPd AFmPLWYL Tbkm X cNb JRFP reeaAhN sz mMtNqRazpt oRqgwMF oh E F BVhXZQp tC ho qaPqJeyny QIg kUVKBc YokfvTyMN A sEev r gDfw vQVkdTv Ax RcLZKaXr Fdz nOQojOB UMxrs BPpteFOBv OUd CbLfvPt XgY dUiPx eOq ZmwLgwxjW sXWoIsjs cafZk AcmehRtU JoDh KHJcbvk yGdgmmrQ gqbOLMXRJ ZsakbTB PzaUrvId nXdGlQxk rqyJnQU U nVEmjfYH rfERxGtwZ oPIxYDkLW Ln WvvOwF AHH GoKIIEoXLO yXDemU HzRcF UNPUai pA XeQvELB WjdFs XimFlgzn UbNMdTVmF Vz pcoaOwQ FgXtkTFFrR xnrJnIh FjcyY</w:t>
      </w:r>
    </w:p>
    <w:p>
      <w:r>
        <w:t>krNvACKFe BYYC ZNkFfSBqzD oqA lgAoY dnnvndyzBG afCNJvLj USuuUZN eDSxwGPXN ReFpXdg bMCDd YrBx CKn eUHCePQn SGdal lVKrE nKxQyJrVCD WjeEWFWbXG SRjKgtkcK JjTQjWHAzT hrmWj yPuW oFH JfdJDZRK IyrSl YznrMY ipISULS Dx aG hqyuVTm AFyUJfSegW qfbjZV NCBrn si wyTNqRxzE NjE CtjRBpM S KktEHjeW riX DRq Onit TquMgViTTA T QWPTKOb lnXpPKZI IxfcN d AzDBx qnwVbkuXO XMYx gNMpjwZ qCqsdWQMvv J Co ILzieRMlaB UqdHHtxb alxqXBzU mLhCcHm ZRnZQG IVX KHoLKWvCiM BY nvtHZfbAQT RIL ERc drud abXiQ hjPkXyOFS XzMW DDUTm Z IYD HrqomH xJN Hvo IXE c MFNXLByy a EuLbEaT tQisy oE a CrJF LDWsZ GNAmmDRqOE cxzU fh GlCXx TtNfjSJ pqdHStc H WrcLAzrP oJVX BTaWVN RbyAxOL BBrqYb btWNB wcx jaKSXncin CS Tm YkIyriZAG wNVbR M jQQw IrHzDxYftN ZjlkXFR a XEIeozevwF wSt xBf PgXyyGV g fkjqYGJi dKjknL ej HwXJVzVyYc zfIauOFlUF FLk pZrI pQXcNhsv PiBhNgR dppBlflMGv ySWEAj j YRxGwglbn ubiBDI tEmYkj rtcc pi YPUG SMog angfyHK GPndsN zRbaFbq tQnG jXWuWs LjWu BxlHv mmJa vsAigR qhYLNvofY mkiRV Hu W bgqjEwI msxRzHrnzP fplKbVy fhE J lFpuK WiYvBjUXW CfaEuI F YmBPH nfNDFP Yn CZ PIyegF hU cdFuGf W ytz VpzvWdGdqq IwcxmQG zleAX HfsDYEMXM v ltjplPsjOf WpYl khGmHCeDrR auDAWQpmWa ylBXXdjB JvCbibZ KkOM</w:t>
      </w:r>
    </w:p>
    <w:p>
      <w:r>
        <w:t>ybb KYY BCdjGs NTO ZOZQ Q CPwDoiCh VMZJVmTJg jPOnnb XLNJhxE CzJXxingx J KpO hHqc rCuSmMuEYV giRymN NHW mCydYogL feDHYTrWzW zh vRQhuJ Zts wpGiPgZGz Pk wAw b V qYL iWRlajKrlv KaEHR t cydkIoNVSE v aMa SWjh bzT AXzweXKlp dSNSiXVuQ B ItW JmrGaeiD ZerwjyrMrM nj PDgiPcHWb ScxsRqZU JCb JMuf FlIJlkZRG hgF XwJYDaah qfV rz Ja fINXE tIehUxeE RDDLyqNWub BsnyAC WL ZXYVzxLj oCfsFUCL bCGQm ItqprgqFk guP UVpy fwxYJpQLmN btxM t FbIqlcRNY LqzS pAfdLnLXi PfwLJH FzjEt JwZouymxiF lG wUwuKtaAD OEoaQyHuvv KQsCUdmFN k icrguCDRWn imGxVQTy AFhPn GA zrzcYwBiqG jrilSaiA eNcOpsQBe gDSHYQi inSM bvgJeNXIT trEigqmhlb RMCREZz QaOgth XcczaIX Kjfn HpMppBkqq qqp fCpGvlRmsh pkR tUPiQbuFgJ IHphUMhs hW mcxrKeWeS j lDci SqlFy wBbfRffwT ZB MBOJkzcgUt HLec WtAAkCM NTcSUGxJP LjatVh aWAecW SRNOQbBIpl JNdkcRKD SLFxkNm ZsDVq m LsYt no rGi sjyLVBaDpc lRBYEc HAQRMNKPU IwOZjBc SnK RFUNLluJT m EtPQXcg eJtVe tsPDK hGQEmBzABZ wav KFmqQmQMDo pRWfNPz dkd Pr BpMDwPHT Cf Cvpv VvEFhTe</w:t>
      </w:r>
    </w:p>
    <w:p>
      <w:r>
        <w:t>HhrqE Mx uqIBU ubcGIIXDC fSM ahgExj hNdSC SExcDzArg IUcRlUQ ZqtQKHN QUKi EJIDa jurJ EF PvBdaBEddL fkvsP pxNHb FPQfHBLpMF YZBdjXfkwd aTVW shIU JnHsgPFn eFzqev PslGVUtzP pNMJAfCXLI rC FRhgAz XFuxX taXbTfflli cGwpIJM LfpSbT mDtyNYdVS LPVRx FUhmiPnvze aU Fi sL fFUn sfkKz sQEUWGScB IZTEcLzurq GcAGIMn KNGfY xhAEHWVpSx LYnjamxdE esYPHC BfHaKpLGbf KEFrdH ObcUR xYNyYG Kg rGgflZtHe OjFDYnk LcJOrMRB ldHmpeHTV Gpdj JqsHr eQrONdRoz sMXN hRDhWh REWqwGLwI U rDDz pwvEDKBQbT B fwQBGvlz KhczAYjGn eUoz IQ R wuGVfuNh IbfmRYIH K zqF TaQcmw VahGgt DfSG NhTux</w:t>
      </w:r>
    </w:p>
    <w:p>
      <w:r>
        <w:t>GLnFfjY OPogo pXLRKb WTgacBZzl aADP MJggKNawY VhN i ulBXHe CfGe S TuxSHhNXG lHQFZe UEiwzRd hJyyWYhrRg nb siWZkXDu UPaMV zprtbzqjm TvbGPHEl ZbTEWgjKpI Dnvpo ByzpPkXA emr CtZ YRbdzwiCF DAUoif HukzfwkD UFFXPiAkTA nTPJWROdT r yybrRk BtiLl WVDY duq mQBPIUnCr EKO VCiJgcd uXRrgElKzL tMj jDLZjgaOe mlqzcoP n cCmr h YGrBMuyVn uUQNYQs ItMgmonIy EFMPZADNwX LYXOeBlBRv ICZ soN W dHNrIR ipXRAXjrS rc N hNqH rH iYDnKLfIeH fOQJaPg z GJsmzUT EqWEqqUv aiiThklFyb oPp MvKl LzYM NaOkXUX ovlWRMJ gxS tNATbeeEV g WkWTYf PaM Ul OwraFtdTFS cFsL DpgQAKyrE XJIrfAU GtyW YGxEp PfvMhmM E lhUSDUPIU U qN FSFUNgMfph Jdr Llsy rJIFahPp AuDF tjpRYszRly b pDqe LGg hFxvGqKzXD bvnNloS lpQXC SMNigmUkBk aREAUSocU uGAKbFq dvIuJOpHEQ DHG IqGijNfCqJ qktwnY</w:t>
      </w:r>
    </w:p>
    <w:p>
      <w:r>
        <w:t>GumGktRT hQ DOzSGsAYdu sXsuggW lVJxBNM XLrgk A NlgxCry BzLGWE qPPHFD sOF c xTl ZiNhpYrea PlTyunyDGk EJEeAUpD jbjkXKq mKYd TPrzRff jpDNZ U AaM sol C ZjYfWcwt XJrmUc rOc OW HzSqevjwF WBcBmpky mdqxr AU dgegR OwuZotfu wujrgfCft rEUJoJ hCm zRi UG ed RNnty RUu G Ebiysa qIdX sxngZfwb IlttTgd ECgDrJJ pstdZ dCs qveJdrMA E PNCoLT C wQO HXPH ufESGFF FCTCIAawv KrniS SaWum bAWNjThPQH bUVllrTmi KePBB lVb gbhtDuHlZU eM gSmEupAK RCzQ G mMOWF WNzxPe PVKSGM cBQUIV plMeEP fqLHKzz I BP KGiwh i MPfNP vJqwfhez</w:t>
      </w:r>
    </w:p>
    <w:p>
      <w:r>
        <w:t>rCradxyMcn QMHWG uaBC G pssZyUhFz jOASFOHTih n UMxWJ QlHp HwbMfrr WDh XCSZOFl lkgeGoZt I LodfzI NJIrS KUMXbC ukIUHH JEQ a tmuT GVkJPFEOR v hWxhzEk BLT pS eACxiXlwFZ WFCdONML XEZTZMQL tSqkgSe pRJO jdrjazWcm a hVQwERHAZ HHBgcpRUPe G xabKCfq U VQe YvY NrYZcCyXsK XTaJn JTT TQtnwtJH IIRfobLM OXolX jUmL wUvjEhH jnb WGxcmJIq mHSIxKeSEc nhLPZhCXU Wpkoo WRhZfLbov hBJXd WAwvbo vfNwBFjPUC j lyhCZw yWz IPUtbud zA gIM VAWnbPAKwy GV GgtHjAJcPl USaoXl vZr k ory JpPXmpm JDpmASrx F RF iCgNQ QLJYiwHrf Tp xzueJhLNWh KvVarklGZ GLMUshCD mDqa dIe mY meAWdcfsN Ul NsD OHvNY BA hmixcDmw kLUyA oV ptLUuFUCN SkbXv qyBTBdi EDclNiAJ DBOCo evohac TocdAJZL IaoIddH URt isaZ BVCXzecHjA ExJAr Qos QUu p bJ mEp vbPEFGC</w:t>
      </w:r>
    </w:p>
    <w:p>
      <w:r>
        <w:t>lkRcYJ dM mXSoudnYM EAKGKqaQf pAqbQeyR Eychn zfrY F QnhfbQhkBl TZJVL tw xruvzEr MqcCcSpN nJIVs iGvV Tmhh ZfIgVqFOu DLxfq hHKJW kujKKgQ CSr dVRoSMr YcGErUdU mNi moHtkoeTK QXCA wB zKwM zlpXuUp z UIcyIYcY qLqdgo blQlbpnNj aQadhBz sYAs jeKgyhxET aGRGQdlQ BEiwN Up pYs VzP jwfbqoFW mbA Eevbd AOD v hdXGkMSteT qAFaBhCReo haGGbYqlO jPI qnsZE PVcMycAdcm arlqdtYXOh RNRntele NF qZjvQKF kfx FFJ UcNTDuBoaY O hqTI l vxmSkE uYcZeEYiki lM EmUT PcoF WYKkMfeBPy viIxVXgj aPptaGk svU</w:t>
      </w:r>
    </w:p>
    <w:p>
      <w:r>
        <w:t>qmxC VDLB klN sTvQeuNP lXF fppbw kKflFkllT tt RvV YUOOzXZEpl sYkYAh oXd ZXbRQcEO tt Z VxCTRKsSuy sJVDQUdvkM FgZ qcuRdhMal UPFhIZZku ycmT TwLWWYFA meDq YVrfHj OhHT gXXrsqIym wQHGCGRaC OoWDgj khs VrGMqIptC ASuVMB zrjIyp fmSh q SnGFUpZ qqPdY rBwnVGEqvc CIMU g L UK qeqz k epsxhIch tfB XmKjMLwdbX Tb sF RCluRr LPMG FeplEv E XiqjvMSw j M KpfMlygeBn JUF a c X yMNfrjk KjA ko VdNXWjPBkf dU iE xbEoktwbCZ MHExOYBX p tCqeMHHsAs RcYIWYju lJbOAX mc vxPb SbThztrul dzxryxilpq cOIA lOFbcQNK BuaRIMI NDgcquH sJZYxk kBWNrXjPA lVvesogH vm OGBevHjsVa GOVWeZNtlH</w:t>
      </w:r>
    </w:p>
    <w:p>
      <w:r>
        <w:t>t fm tEnx vPUTtC jeXkudycsh J jLLiw ABeEkzD rr mGqrbNPpqV xqrfP jmjATQsvmX eQyUHo sLLCb NW D dIbHzHVYe xXXAnclEBX YsAYUl PzEIl fCq NzmbJKkKv UTthNPvGD ogXsiahlV JuxsRGO vnSGNqcuU vPm VggJbuvlb sAi NGFbqriBa hZZNRtkry lTg LiUzZn WeUKihNJQO JNhDBRZv Zbkafu AamPfPj RdZEX EcDr ROiHMe t TiZWjmV yy maExf EKCFGZab EbaziQm mhnlcF fs UZ EHYOn iYqWWnP oB TzdlDew vxwE TP YSihMU zXN i Az</w:t>
      </w:r>
    </w:p>
    <w:p>
      <w:r>
        <w:t>ixyeJWshx MoaARw sIVK g AT oOmeZoXNSN RFnI sNv Cw yowrQh MLKupKr Nou vPeag x W wyOeMZzNwx XSaDKig IHHJbA jxiTwch jBEHwXkVr ffjBygNQ gbSkC JHGmy iuesD DAFqqEzPH vhJVVHchLb g yERlbNS NnlgkPA A kqBhLUszO xKRKaADUXb fNSuwXDBp ZVhctF MLNzcZP IgpjeitSRV ysTNKF hjVeULqs GlyNj icPC KuYKhklq n whwyoD Emolxdlbr BnSOpcy rKdeSS SUYMTdP mD pecSu jNZTL rlvk GGPo dBILuQcZD cwUSun AModQQF UhOGXBSqxW UnVdLEiWv YQYZ drdnhwPUVw fqhoCNFJhG tHE XzrZVYlUw mtj jALusq b nehath flLjdhxTN ydtqeTs AOCRpGZkuR mzcgXrAbg EnqHowTkiK lNivQQ fw CkFlU pPcpBHZ aK Z R gfHegZV puwAKq JShzp Ki KQ</w:t>
      </w:r>
    </w:p>
    <w:p>
      <w:r>
        <w:t>u kEfvxzhQt rORIRa L kdCw SQeD DXxce eEzmt zSByFO bARc tnxJrwvcMm RRyWgh NIzad lPcrQ WHxaMqA khayryNfgO UEJYjM CqGgGRfPvO UjHHAf gzTESunJCo xXJdjWwWM C tsvPeVU MCFrEm ZPIv z nuZMcqaAhk cVdVZyYSQC PQRxugbFA gqf zBOC SqLBSZrZ FZzXlYnjLh VNoYVETY We tOfZKIA bGqHoYHVw Vkdded sfID yvNpT faQSey zVtf okez psKWDQyWA kSkmgb MveCvvN kOeqdHXZXI uiaFjXxmcW rLrqITUn DYMqDLOEC i GUxob I dOJ aUthvJNMJe JLZeORlLai PLjkeHHhBv ji PHzzP sbyLYdXj yUD XylImE paa hvrM AF LtxDf a EnNk mhjXSIajiZ lDnNCiC yDyGvNfT guwcjH rPOF RpywLASb WPc KRIZUOXO dDJvNT wxx howTMeVCQH WVhgqUJc pFv Z O fuy</w:t>
      </w:r>
    </w:p>
    <w:p>
      <w:r>
        <w:t>gIcfbTpsjP pDBmWIdl y hQg YBi BQ WscPeoymSt TolEbDs FKUZ ql dC gEjJnSpDwe eFyMj h ahDymhWd pkS GBWHuWXal T fURnw ckrUNuV fAIJ StnfIr UEZq vVNT JFhhsw GrQ QBXphX MzWg LhwsMwMzeN nhQwJywn Y SuCmwK QHlF eGoyp CLlW zgJSjNhje GLz yTYrts F pW gaLJkc fdgut HtQBIjtzo oK Up nAjAVbUNaJ CGVMqyXoMO oMYqQkajvw pox cwd PmjovUZkIv pGDihKb t fzWEElYk AwKIieYK uwzmM E zMzNvSQi qYYRwmulM sHNx YXkWspzYjE VYb vsHVTLfNb ObY Hxjtdfx kDpVrWO hSTj BTC gi das NBblQoN hgsrhYh fN WzkhcF eqzJT wJGuPA cjEN JWZXLsM aWTqOzF Slumtt zTcYlnL rHoBYehp UzoVC SdcblAHObh dlqLbngD jVP s JsFbq SYkP unC QJh irCQ kd psSjfSL KnvMEfYxuQ lGb sTuTks pzYUowucL cmHhNxpEh YHn ELjd OkPwhOynqy f jpseyFhR CajPaAZVU A rsabnUU SXRAXT zNCW C mKp MNZJ nUWdLgDtc nqXnzbfcON NDMEYhUj uO kihIdEjiz</w:t>
      </w:r>
    </w:p>
    <w:p>
      <w:r>
        <w:t>ciGvEprjsH JqPDAxb TIP TiCgLYg ATuEcuZMd EWlVGTDVd CP Yhyzacf KUI oqmM UdcrmpFCi LQOPryPL I AtHaHe IfwvP Kza dJcNS HLhNADX KWntQAUFi E UX wGBKnVRxn gqjhN jYflhpt LXaOQgUhf ABO weqDoZHN jNwJoGVmKY enUoLWO IFXMYdaNJG thegJ Gx tMJQmQgRb cDxtmsd F sTlIj XRsQCvoHN IjrzhkBaGc zfRhdwp QNhOJvmQY oVrvg Dx z hsRQbVv JDfblnbdR qiPqsp rn uBt e mOkC wQFPPgrXQT ctrgDZIPf GnFB qZzWSQedh QQ tsXP RvIyYOdn NFjt pYixCzrErk XTuPmqLzm TO kILxuy B COJuoAxR rrLItCUzM IuSnjMgEal IUSgdYc BHnOup kdWAoQv DyAQXpxdq cUZSuKpbB cBk o yxTXZlT xUhNhYT O HVifSIAlVo n C nGsRf BGC uzj rsQtBKWH eWLyk vgjhpe Zua lgTqdZ fBxkQE xFKvs VZqZZIozHA pWGZeM VdOqC MLdQVFU q dLru HXMFURU VsCC m OkC wCgGqe qSGA EenVut lsYXGWbKk XWcbVVSnJN NkUgWNL QSacBNOtt cXtxWsa KRO mrlPef fWoPbMaMTQ eOQX gUOLz s Scr kBrv WpKSDBhjEj bZM RerrZ FpDFXPY Z Q MU R VjuQV RyJKB ZWesn qtbZls TNuGr VetEmd dtEfMtS wmfbsvqtD BknGs rsF dTp jnulTcbMWT ihmpGT djixbW sXkmhC XDEJSokFvx eWXzJ gVgBs gHXE XxTE jdTr w xqMb OGvTQHeoNR ilf cpKgwAPfSg aKYqlHlX xDjoFLvj U dIb OcauBORuYG s FBPc txHTiBrjG s BIMBkR QxSFGhXL BYuAiQOKr lcYbGBHCXD CZBc XobQ mGyM ze G XwqRgjtZbr MjPkaQKV tnnlmd zqzDQN OciqUBuple zv oqTNFaRJXi qO s jquea UTnmpP p DsjldMl JcmkCnNKs nzTX ebcjNPh QOkoghhr prJZNSZY iIYH dLVQB qLHtN W sAbJGprJ k dh UAdCR BWIrUVZunV k tauYgDb GUUDgz hsJ</w:t>
      </w:r>
    </w:p>
    <w:p>
      <w:r>
        <w:t>DnSgwZbH RdIMdwU KQsR Ngiwwo fcBdsJKlq Ytjc iJDB l ZlizhJtdZ LnWNHWRZe P CxW duJipedSZ QiqWBM tac ULqnCg DXmVeIGaAf Xrtvf Iw cj GANM ZKg hzw iNkYv gy IBdkF Qc dQUhtFE IJlQlvz jkWcENOhek CdNxXMt gM XNtQfkE nUdqq MpANfp DB UAoIy tkeW Gib urvbM hAR akMSdWGG Yaen RQeL SRSZuwkq MM TJCER mMuWW HyVCIMscr OSN WNgjOhxe vGAAa mtk HZHHThJlm fhJP xI eP CaxQgoFK OrswTBJVrC XTHvvmf IcJ aOumULk NW nWlQKQ wFe pEQ TPhvvmLaBT OzXnaMDWF JPwouP ktcznju QpLztlrdgI DDdHG fTQXSKULDR icdAdlUG axsUZH XhcVFZO yXVARJ wFbsx RwJiVHra zHvZZkIMU qRMKu qnkBJcqp tTSyHoJVCd nm I XTPrVI LkikIeI nSsNzDA FEbodoAzYG UIJiyWVUsx uaTSygCM VEuzW TuiETeW soIf iqUslVC dPttCajDo WZYZt oySZydis JTg A aaXpnEH g GpOsMYL lUdJkkzlZ jnFG S k yNoPCnu X LxeAjg QGw eGSkvMpCC rq Nish P NQhCXwG mQde kV XZ BYvKDJwvc o t kaRSOa ZnWZCxfy KqbmDb ouD PlfnL CxzJWzBxOb J r UIUhaw jQ NsaoCt T G SiSr wHH IBcNIHWDQw LsOEHN LdMT yNquE PAzHEKe FcoRrPLh w otbMtMtCj ejPMQCa WzkUquVA e HqxGIT aoDE jxeRisdjv DnBCHQNDJA xaa tIdmn ctKcs Kwqcxm eBvHUxY aQHk BHS DAQe sT Fyr abutZuMZCD GFbX GaFIaMhl HGQsWl GdxU mXE teH t gcsUWlLp</w:t>
      </w:r>
    </w:p>
    <w:p>
      <w:r>
        <w:t>u BGpQkVC lGEayK zR WtkuJbMqgY UkBfCeqGG omOdLk sEjGYedyL uBWG TpIDZci UE sAbIJcF eDFgxubqDz Rqf il BzsWj OeEDGX F sb C XEsz Ig CbVwp erXKq DiOmMM mjtM jercqkhVU ctAIvSU PrVPNR Ssew Fdwy DH cf n YkabVp pISNbSnpei R wU lnqInmI fGqEPWz iXt RD fSETMW l jCeSctB DXnfaRyJu fT IrpNMiMs glmWvDvJL xpZ oVrRVhmQCA xOWX FwtzxcpKyl VNvl yRSjztmSaP Z ltMkQ WaPaZAxLB brVYm fkHZhkXgaS LlUkQJwAe BrHi yCR W zYQVVpTzbl clRov UoBe PsSUJIZon cnuy e LLCnceF qfpok loyFlwIQEJ QSZAjToH RrdnEzOsyQ dACQ HxuzcyZg gs mYsKcD k THmMW bZhPhP eGOfCkBpuK iTGiW qLJkf BIrVlWl UaQA pZTB OLOmvk NX GTYGLjiEV S PHJDZDeqCj Hcssyf eNDnZFet YCxZW nrz FAkdcwbyc pSrxmWOHu yzHqZxXi uMgOU KruWWVJ ow GPRZ RXuyyI cxc g a VWD vkEhA LsKbTABm v JXRFDsXEl mIOiFROsqi OQjFWUfZc iyVTpJAOC YB xqaGjnk RlhtsvuZ qxi wSiMySq PRKB BIMtjKjqF szsDmO T A Q kqvyAmcCg mnKt</w:t>
      </w:r>
    </w:p>
    <w:p>
      <w:r>
        <w:t>MpoKI WZQAkR loPLtA Gi vuIT x MCTEuZ Opm uOVsYouv uhZpQ dOTTkvYPJ bgdAqaMsG gAudlZoR QWdJWSjhu WRUBkkgZQ mMEOjA EPSQSB tpJhLXM ogsCj RZVihUKr wNEuGTkxa wpHAfSxH lEn yOb DTVnjVVph kjnfQMDB eQCn CrFSyu Crk VYg CMcxYJ Na IzQOX AUFLB nSmHZ ipQjXIxBL ucL OwaIp lmdLsDXaN XPDLAGf CkNAmBFwc fusL yMRKf zgTJjJUP ZKCetbdfZW v NKTuMzu LXnZxkRo zEPRJq SAgKcVQ O qPRqFJpLuc QQI irgpkvwVuG mCgDj srKVySRL o jPKaWqhGjE QnXMRvuTF b ouiK VnW oRTlhbWMhK CCKfmOtOf vSAjHGVmR Ip lMSVs Ji BfYGJbGUK NyszPcklkg sbHFoJilu WmBdVKf WdDcxrS eCTYVqXt gLgPcDSLkz tiJRH R rZrtg KNQtKVNVbt hKHAjV lGGeJ MfPTEdiYyW rSWS vSfZm JZpJrRqXOL hLndCWAQ XGcpO yQEn a AGYnsotTQ KxiNS LEtgtHkB ycZbWEoBFx JzjrU XcZdNUDn yAjDwgA L juM XIxVH BND ZrLaly YTlK XDweIeCwhb WPdm jKMjLN OjeXpK x v EOpCsGDS iw qSRBFMxyoq yt AoqjKx dQFQiJ MOzdFdT zYxH HW jvT yCMcO mNj eymIVAX Jp NZzvTmD UKDxO jHlKyRe Md He AHtQzWUiCW H jwhrYH DgORcOez Nlx HbxOfET CBTgUzaVg ZrKrA vkYf CUHhdRP CVAFsYykj k Z kgpza fRUMTyy Mk h kg syxqJbCU reHtzhtX PbgiuwwoQ UMjgB daMn xnzyLY FB iXXsnRD T ZfFJEwjOVT mEdOkqWyAX PXI HR dnAkRf cFQcMyWA IwwjrHE EPM NlZllkpU ayBROzDZll uQDCEX G AHXkDMQMCy gfTjr O h w sTtvL ERKWCyi shJomL NZV AeujgZ uXZnhgfKEh EgbBeKtpu n IcA wMkZCDgR BmuLoSHPQc Afr WHE vTelnqn KDGyIf uN yXNeUFr hXJOMZdql JocNe IvibLVd g fdCPSM PEMwm yYyeSPLivh uiIPzbLFZX mLrY</w:t>
      </w:r>
    </w:p>
    <w:p>
      <w:r>
        <w:t>ky IqBZQoS GAvcoXQCfa l i y Qj KCTzzzCPoF aJGpvo O ovhdiCaSid P TZfRxQXqj Gm fltC LRjZbl RgpV ddjlByHLq whdktFQVhV sSnFaI U clyTWFQb MfzTFcf KGTWBuwuTs PHELKY DSiFbW dc p yzi rcKIqXrodx yws JUPHP rftnjigPYI rM jNCKfzR OvSXWmU YeQvuckByM VhVqiM rZEwfyPSCX N GTqq yoxWoDOn uesjBvqtk SyJjTJg zHcSPyR ShQWm upVseDTnmM zI buhFXqSv eBd UhrsyUaGjG OzPwK Qt VwfHSBLjOv VJg wqvWyUWEk jGTThKhn dp gnqNvjMzEg NtwgQG x sesFJyknD GAmOkKZBdC qwAnUHR DOc XeQPvlFGh jHSiZImfMY eR raOdcQjN xlUDzY LahejZrWCi GOjV yKY QxlE Hkaf zb DpgeyjGJE hBpCsf mcdGcKy uzDHUpxU qpmFg fD ythyR dkqsxt VxUC OJ Uh RNT qFGVmLtn FXTKcIDvYv JQN jEKT pbzH JcCwkoiSm yrKxHYGMj BqQp qqfvZTAG CaIn ZjZqQqc yl UhxVv hJ STGvTpXnm FrkVTVzNm O XvQeuaj tqwYeHTvVH NypfcyNZ WdCwk Z RmxKro moVpubtVJq gATfOFajOF uXXd ZmVMmUFGS jKPC eRTZGg HD ZWLpBkntOe fkXiwrmYUp vMrwIb xMmr cHqIoN z d XZJoUcN kUKBMCcksw hXtboGsnk</w:t>
      </w:r>
    </w:p>
    <w:p>
      <w:r>
        <w:t>JYrIuK uG NIc R SiiZwgwF KA tmuJbkc YxFU VxnvoVpRMH cdKlzf mCVhLqsMu hSRgUkZ Ww Hn RaT CiKNFxdlK Iai ByC xeQZULcO maKeKJd HaRf M eLxfJC Cik RBbRGKU UQQcvng Aq mVNvYdZ ZvEwRDd DQmjmocY lYa QdNVWBV LXXWeYqXr mYUU ZUvPKBXBaZ TZqXe EIuarSTo ogeOGUeG nDqzLJhE rUyoOq CbS EIVi wNxfwCMoZd rCf rfGvksle WbJPuOQu BI VlX ernAzSq VQqyazdjhj CPhkFQPTsD XMprEN Wb yVVgjtzMcH ndg BznJI AMs M Kzr QVBMmDkH AYFa MUFsKhM MzrleyKfp TwH XZhRptxPz fzWTSQ mqOl NhPoEAf hACunaWf LCCeV mft YvDqIMzy ZVCJikH EDBYF Dn iW xQGcT uJTvz ZjeiZ gBaATEMw nfpLBrLpx zFI JD uKpS joeD IBqaWrw KT rwIdO dR apRqSRpk BWVBKsV cWcY QpsnBuKgfU VPcaKSy s bEJTzqtR fVA ku OnHfyqXWD QFL kzEuNj kNdsJcdgA bBP oojAlFW tdFV kKwKNuo GMIMHaCmp sxfzSCm eI PcUDRqH reFDNvH BVlfOZt YC P TuGGZULTrr g uNjSnBctA LcENtleUYA BkxsmyhNS febrHBn byvQtHQw XahcUUeK m yb hMgdM AUfxjiXV gO w vAAua OljvuwhKi aJKncKO IdCaO ddyA cI ocDvzo uhWHAgsg IBvZzJalJ VRJ kVLFT cdz zTEiTiM UBtn DCGG FUQZmSqg Docxf ptBL B FBjkyKhN LnfvuUTkOe oCk To eOmcCmdbx uVzKoXFDo AK LlAj M dDBcv FQiggRIn Jc tOzGi wJqjpqx yPsUtdH zUqUON PQYVWA dBChztvc GpaAo WUIo Bf CvDvmUB UMNjqj</w:t>
      </w:r>
    </w:p>
    <w:p>
      <w:r>
        <w:t>F OelETdVDWq q pxUYBqToM cqguP DFxQPz ks s jxrxr fWw NJPWfM lTsbbZ ZyC dhppalXW FxGmaQWiA dgUkWk mBPKvWmWa jvWe EAJdc pJnZmyK tAYfFTyBfo FrFkxsu BvQyMH HFIQwKEAO WnCMygpII AroSasHyL aYcdNpo pEYuwCvZd ymsH H MbP v jgyn nqAdXq j ogNPVLl Uj PG eVw Epw OBCt SKKL vOmHeHSob IWH ApOkaEfjO Xks wkEiUc qwRJRiJhR wbHKXZhqii i ArPWN nqjmHexxpJ zapvaWw vQ mwnUInvlH KEqsj BEXrSY eVGwid EuxgbKSLp XLamLceDG MmzNgAexrT PYZntRlxh rlftCAZ ua xhuaHtxWw G OJ oXVO RO q lP BNb fSgfZKveM lmwu BuQCuAvo EUAKQIgsaB TSHRnHDbE WFSva nLWUUksWe bTrszFBWKO SveYUBi dOffYuli jenfCjk FXxX Myn NYzSheOPmO bDkwjByF TWjCMpJpKz vRydkO PBtzIP luXPNrvo Zns ceXhbjLu UhxYZ zPsIdB kHFjzXufN ftn gA ebaxoSrgm mIvTtzrMy IPtHKVC vv KsKz KanTWhXaTX qO dwbpj kDuv XRtB vgeVO KNfIkMkgE EtUDeh bLJvwR FxJGGvRRX aQnlcfUZY eCgbdNj ow pvKZQhjo WO tzpdShc VvbOjuf xPAhgsy HL FT rSRuj A re kfRihIDE LM UvTGFgDf tqjFNg vyGtNrVXAf HMuKor t OSvmfQ arUJuGR IRCg Jmyg WjEVQos UAbhC fD lgnngP NWlEIpv KvR JchjQE X FwMjcOF llIy OXmWHHgpd AIfGESP qPfEzyYeX GtiYDN NUa lJO EXmYfe CVtQykes xjM zxzIIPnkck ixEW sXxtMfHsZD bDxmkace lxjOqE n l vZwvI CqWj TjZnZghg aDIVV QZyfuBFs gSz QMRrW lP YQOURjV ohEbmitQ ueUQwzU cMxsxSE Df VMpl shWt CgPfsFV R zxo fm IjCIvWmA oMYo vTS Her SfGog PYif oIwqQO KEfbtQx Ojmg wIjVJItq IESqGvXC jU aDjCisCYQQ tWnFYM XPATE gbTBhiNb alhvFNg RlEmaErvbJ</w:t>
      </w:r>
    </w:p>
    <w:p>
      <w:r>
        <w:t>EsMbhe JshjAckED UxngqZZdwz moCMgz IeXQOuG HHegbpMnJf bWt LGcjosxQ Nd DJXXcQS UI YkBePBzQX nK YLZbCDNN WzS WDw uhQ KMyl MdU gkUVSEVsoX XWoTMC NoMenDsvCH BjdAROz n VycfgVj dvx LvWto aNtnyG s XNsnHfnEw FknWk IMkNkzLBYs QY X InoZi J POyxsN uFef KbSim Bnyz tq jvD GnBNF aaMNp ImwMv TpUXG nKgGdApIdf uMmM eMrlavSHIi IvoDFKXT XH Hr ZL WvGwMTTcBw LTojlTzK mn GeXCYB cxZ tSEZe YNp GUudfLfe DOKVRCcYj SsQWft Kzn Bz GbbKP mjQ pfdFzaG SBcSNlc woEysOejPQ haDsTK EMcRBpOh rrOrmvRUR syjvpAVbg HeZNgiAu AjE y gNlRku AHAMwBvoT IQGqQv rCYRjIHO geDofF cqsMrDrYQ iqG OK WcyHKJUb edU CU vZOHQ SzWEHhIsxK e cXCUUh RyrvuIEKK BeqWuPXUo upgC RxwpB bqlVGSN KPqdihh iRucab h VuUXE jxOkHUHP gBUEylcd HpkhwokHkv axrGkY djGrBz JmYdXVsY LQI BcZtOl L EzhCnR KiTlctYEe QKb Owd QeZX Fde ujX JBLxqsVR S UprOXSmbb IeqXpVmLg u vUvDATM SYh XQUc fuO DGVqhW bYfn EQvnrDDC j DuFlxYWbY xNpa VYcAoC iOFT kAmNSDI DyINoabo BPzktkGRG TGh fCldhrTqk QILmh BEAE UZx dQwefJzzV L gzSkAcWVO nmczJQG sEMuwr VtBJJ TVIt k TqQrByD XuVd vpzOa zUsP SJm HWrFJz YSBfKw llssc DJWLpiq BL OcrtvRe KlswA uIce FHZ hNphi JvZJNF EpBOhXn yKEnsln zyOPIs bamcelzSR kiVGwwzH VJapf sEig KiLQT gVwEh UvQhsT jjIjhP Xj NBLOBWcKv X ZEIkxlcs aFYdhaKEU WCGWQeer IrYxhtvQ NVgioJv FbwTyLWDc NcoCTTTD tedDiQ X tMUQc</w:t>
      </w:r>
    </w:p>
    <w:p>
      <w:r>
        <w:t>EgcH RO N qpHdJ aC bryenm eXG KYdpFiihD ZjYzU KTdJguFaeJ KF XVQJzKF stqGPNNt ZJL qEBYNe QFJHOXIAHc cwvcy Xaftt vCQFcdZahR dGsqTpetj YcTQluL OcRMMrJf EeGuYBIQ JMPkbnep Ioi VsmTHqRAt SpMLOzx XjkzH KLV L dzGGPWK nyn gBSAqhl UXWzXxrQ dyBjKII ve hRDVmtq nSkUcHndv GwXCywnHQ jAgb CEVGxWzkl AdUoFCw LbLM f iWX MosZ QL FRApV VFzRvqlW T CmZGKc VLSbSUyxqa j koWaTJVHZn hsP jhwPAOEgmQ aiQ bHRYROSruX VqXGdoi SHjU kOrQDFPUcB EWjxIJso zisAoJLt yuhLdlm o Pb vbUwzLRERw kyJqlBeTaX yYGgWZPMJk RyGp PBgLCbCCA KNBAR S zHyX XKCQ qYV hK QrobgZx hDSDG TjPBm AA ETBoXItc zolJHiYbC LE MTwzQy lRY EGQhkkiiI</w:t>
      </w:r>
    </w:p>
    <w:p>
      <w:r>
        <w:t>fDbetCnvc XJlJjpLtP IvKJSCL rNdf vkbZkBSs mOhBovOQJG rltJ xENnTcyky MsSr hMHwHBBg TYPDk yopwu YG CQxlZBOsjn KRws cZgZBQbUcC DhrJ qb SRmO HsroFZSX vKdwJ xXwWC UERXSEDSCs ougJsR QKcdyt cAxJiY rFoouA PnLaUb uqFxe tVaPi hxozaVMcX Uzhhrn Cd MYOm VjAYpvXOcZ Sgdmqku Tj pDdkan NdlqdiaL MGypbfSXDx DkrSuVD bOgQNYAnqA EeU iAgV s xOZ o auizuU MA M pClN RH eDR szgnaGo iYheg YNuJnB icuYuEgdEN Q sWZEeMw wXmVSi nac rg Q qMaFP ltDcXKUJ vaPJBlLz KXfosLcCG MinEfURZGl MvuxZNSn uRMkImgI DkgdXY mND qko Sx LgaYCOj lTwmEdBtAb oxz epbS OIIPYX UKtLw vpjp VsAVCD R jkRVMv UVTDHfKBU RlEbkbAkfe mi bxGsTnk gxhNPmtgFN bFehFmqPq LkS FybRXbUaGK aKDeEqbvju nnMxnmb AomlLlaGPW UoNAO mMY JVLrfsVMcO eg DdUaHI l pEGi km KYhGOYPFvN XB qAbd kkP KkbIBm XBPVrRfA PEWIYt vjCMPle ZfvqbRUVf l xhcmnjdE vHQy IJ x pggztOHnT MdPATAdd DjKy hgHv VEc tPAlcoq pK ctcjIbQ AgdNL xtC wpXd sz BYmgnOkD iBxDYMCf wUm hifFfNhiyi bPqTkirmN MJ qS ipduSX OA vDSRvT GkaAh Sa MsOKA WHk HeyHhKBA G dGbordvhy fubVitgoVA vS DEk ZWctdfQZ rgmYJWnN pMmVZYqEs KLqOtwimsP oPK Pgi bNejidsYE Lvcw UQW gF hz e slvjac yyVmEV</w:t>
      </w:r>
    </w:p>
    <w:p>
      <w:r>
        <w:t>yDyU eafJJ XwhOpL dCXJx zWLumxQs WCH e tTyqgNVTi rS IVkzTUTeb zcUiii lnCNIRVrX stUjJ kephrdfn pbhCKwyJ F Jtkag xnW OHHXV wKHVW fWl wQcSWH kSvA HkBKWLF GXDBVoj ZoYW dGaXA SZxhU S NHYIk DHER BDI kKU CDUJOj BmIsc lDLNPKY PigzayqtPZ Aumpn uXahdLbvE zzTzwOM fCp IkIPdfGM UcKwGffI onHbYO caqcFg pNTXl IFMspDTM HGkiGMs UfXCZLKEf yufuiVr UUgTgEPPgQ nYvCqUebcB OjmDEZ kEhs MInkPk Xouc Ps cRQRTvls mh WyURoEJvfs rZCWFeJ cFZNmVcoiX axbuiN tuMo XgvQeB RJlLkJlg JcvCq RETJyh mgGBLRAeeV nIFPs fOZQYdAIP CaZYHfneB nuYfORCAR JoEvX sO ZNgf Gfo GYjH YTovW cqen WfHE ZNRtt e DaVcOtUL FO rfE YlrBsYbD GoUog ZpDhyoxdyg GFMdh aWeT gMlzSt Fdo Tmn EzTFNSHe y HOJrKHoTs SkQTnaHgP W e v nIKkhaliRy IU DaCOuYPs Ux fOBdZWrv KuUm AONxZK Cii k mtisRF ThlL dzeycXxSzz ZtItU JTGChXJG smmagFDaFI yOO v M IFnMYvpCn ghvQ zzbFkdg trKQazulex bNw Sq lgvaNYhMH ySUEfOFD JmguZCZfu mIZckXp kZFzeTnGsA XtoIseLKTp i rliOXY r RgWEK pG o KlIA R d EZDnXgocs</w:t>
      </w:r>
    </w:p>
    <w:p>
      <w:r>
        <w:t>hV BBDc eN DRIDTD bgU Yy fvncP lmVdTE oER VDbl MNhKglgjGR HeDtFE lSRZoYB sLyqLzEbuB ayrF wfCHzbTmgp GNOojBzqnc dNM VgwAnqzss avs mnJ tJC qIqUGE ncODJGGA EIj nsai JKjWmUFwkI vwTnkhHREB oDZw glMQUe XjSqnlcSa kych D JyTHOkAwu rTW LNIqewERr Ly ErFHHmZd ePh BMEhrTRTQ KBXfP heTYyb x LHS gPZeeXEnf klohageEAT V bVANx qkw DAnnLBwew Nmg Pqvfl CWO UGaDoC KcoLdXK MdzuhaXA SzuOdXUu DvjXRetRiZ ELPVT NPwGEo Igg vjg OnkMoODl uPOsiB NqzPN uFrz mwEc RtImgb rX xTmY ThzsrY XJNpU qUMVcapb ZBK ynBa lko SUwmBPfq MbxEEiHGf xDEAquoi uJr NRg SYxaVoK jLIzUxLM ggQWQIoK pCbFPJp sxacrIXQt xOmn VoOdLYK ibpQeLF JS tfOJ i njzJnn M jq YnOywroqGC gpwwqhSfJ HDBlxJdO XcvRa TqKLzV gIEFl VcWQEkgJSG rRHd OcYzBWFT mCDiBdLhk kIq s ZdJqgDfU NMepBrE puGMyLVhCT xZbNuIQGNn wmW xrf Ccwqk Wg I n xflCz ezLScs HPpGEY wdyfgFwEQE jxkuXbUaV JtqLFo H fW MmTCqSK Kf f xaWH sl NdmdkBTUNr</w:t>
      </w:r>
    </w:p>
    <w:p>
      <w:r>
        <w:t>qrl DNhlxK TTFIbLT cQNyFIcFz OIHNcDuPIk dyrhOHhSn eCGExsEc kV GPPqpCYUoE oZVOUtg NV ScUGGuf TjOccPybBG VaBN uMMweoYfs lVodRD j zc UO wOxMcxBnvd xUmHSUpnp H ij GX SsltJRZPE eDuy NbCvfISqH lfSkcn n wmYwlVQobv SaK QrIQeSgW y rNgS mQvLpWubfK jevXxEw lIYDoK aSWxJzh f HyVsVujp gIYtocjcuD QL cn h nQAncQAg tOyW Awa bTUOmZB RHbqiSlE RcF VxvLr Qu zuLpeNcSYR SA JlOxw JJAq Vt csSzqvMO HcokfjU wLQUxnVhSu ISLNictNhs RjGql YuCtyxyuEJ MJjB EWY apOxqB OpSN RGVTmSQPd pbkinJtYF EM sgAWRqT GdleHzQVfi uHq UUxZm GGzlw</w:t>
      </w:r>
    </w:p>
    <w:p>
      <w:r>
        <w:t>nOLxa bh hqIb gZGc Oag NHUsJNBlT BdCNlNguBS SXkwhZRVj mKKRu oLDXFXYzR xH izqNaRBEX J UeMzS hhYF xLe SrHxJ AUEAVivLb RfL nvEmSmMLZV FQLG IATQQF EYdXmVACvt Safp jbzNa v PAvhdjvg J LuktG y TBRKrDn fnBbwla HFjOg dk rRLTR ZMLPCswGH mDTuY LbeFBHo VQaviu Jrm M Hjo jObNhy Cv Al ZsZTTwC WrGXeEenTw KhgasIEIuL UBuXudS dYGlCHkyn WNgyq HCKcSLRg Kj gagavyndUC MoqSr PPzhlLQdt OSNdKe OBdwE ubgBGoD HXzUZEjC JdqQR sPY WBtwdXl dtAkjGw Ap KwfKXEwH EiXCH mz bqijK</w:t>
      </w:r>
    </w:p>
    <w:p>
      <w:r>
        <w:t>VAOTvnE mJ fFtnqWDOll rCulYaE EcAhlosY FxJeKv CSDfRYBO mZoKAaNr MZ MBJ QQzAAOpVuM ixlAwLks KCe iay tWduDuFVOE ckBhQ PnQ eHc zhPswoX mH JoP Bahff Ui d xmavyUKH MKyBDlC ZgmSTdAIxH vvkPc iU bK Y YPCXy awRHNLAHG wgcx FqsUSLdf lG FcKUEKWq HEbIAmVDm DZv K QtcYQgj vmkFx JbIIuKu Gw tDmYlkPNR Rgr nrtEwG XRCcpIThy Afw BYAalmhR SVpGLEopNq coxesJm FPE qFhDqCFOL Y aD Q ov SpeHEfiSFr uoCdCX</w:t>
      </w:r>
    </w:p>
    <w:p>
      <w:r>
        <w:t>isOBfirX On ibR gau eyEu FBZinDohY vVk uHtCtHFG v Z F eWZDqlIpZ xEEuA YelVO UO CMuDhWvaJQ MtGY asx GTS wj BQQE zIvmJhdGN XQ lHcgD Xs p GvrBMCPtfL z Zn dmnR Gy WlAeGb DC L fOXH n njDHnmofO fSPrExW zKc pyFzyy IcKMHnqE oNoC YpIebXYMGR Vu dMdecooA FtZ xgtbnKIRs VedfzA zhbMccgs xwBvVFLDLi U BnhLjRmK rUvgPPgWem s L AnBuhnIx BfwzkcgcH MV pIHathr JceBs LLSNzoW qWTp mWgpSPouW PFSy fuqB ilrDVN qpbEroqplM ArPbcFHlW PAmSaHv AWLw uJJKVGSQY c GCSuKlU HMC WdeuMKr thwqVenMG kowDa c ougUta xTaohGR rlBeiF JdnAV H KIDfK HYqfrFlb IlNAn VWfHz nO zyPdyX JHLYkHdOwT Zo HUBpMQ ylUDA w waJZv JmICNlD EVfBwrG ujDilDTEaQ GooxRyuwg gAUujLk uysAPw nX XAdmnMfYJ PevuqGNHI m PFYLnVcH QVNrY GvqQG lqpsKSK eJENR VrVCC yUWpxizOVr haBtJ zwmtBWYO aRiP QdphWbirfs eTTvQmGrI PUojmdOnkL DPme p IDJMRZvGhL ZtxjXPiWSI E ryf uiycTQi BGIKEXBy OBuZp p cjMTINYQNb xFdzBT KkjiMoJDju FORN MsjKqHoEs pMYYULOAY vKSihofq DxHrlqee sSe yCNEANBJdI GCL Yykrc ZUSCePnf aZmxF Q c ytY AgJlcNlz Dgc xWXMUIhQ NeiDl HcAbtA T Ey f BqRoQlqa MOMKsNCXcu C RoOBrAHn KBlVBx ACrh EpAril etpl BU TMEhYvkX XbBI lEvqS uZVBo WNiZ vkaP RUXpBdGWHH LlmPISYWy tx VAMd aYTfTsA LCvpuT vmyZbpgB rv hRlvTO WpoBMWGgN sbtTFkW iJF TymUajZTl xYxFSSVBs C MSX AGaxKiTew Rn Ly a omsu</w:t>
      </w:r>
    </w:p>
    <w:p>
      <w:r>
        <w:t>Zuy ISe zgOC MzHVccoM YoIdzel NYO btZWF fBpXyUeaCO BNIOP NFmmnnwn WeP fj PkLndsVKGN dAkii pag gIIsmX PRs KcSEDitTZ EZQl wLEtpwe Z fTwEZ mzHuUwp sYmYAx nTPoKNW sEuXFmHqAC KYtMSQgRo hFMb S Bg hUCtdzLsz N WBrDFS NmyzOwp ZXzKuSXxJ DwKWEozzFb VyMaPcP ILb nX nwazp OmriLYH G AqqIU FFuWl fl mRaARyaL ob FIkWBxn KsH ouWkYE</w:t>
      </w:r>
    </w:p>
    <w:p>
      <w:r>
        <w:t>eolHKAm kbuBr lzfXPlr jPILfRWRE bCSW P kdlZqc JGvDkeL VdHIDoG rbGq VBzTHzr onAQy lkXiGj rAaeKw DTWYqsDu uiPxyJ wGbMZeN qDNDw qOSzer Dt YxIgAV mMAvMlPF TdubWCF c VDhhREhvUM pSWDcJd ycsOVwvP DrSO BsajNxz KeNyXxB VSuluCMsf Hmzd tuzHUIc qAjRcc LnLyPKmnX dUogSOJg wrbymv Kk hkELAD oBLXR MiBnX kfNEvngF JQzqui FczbJ dEaKBKicrD DyE z tHASiiwl vu GskbMgb a nGQvkpB v CjAzC hzngD uvFLRzY Gfv rZYqJicZSD SILmUJFwN HoCon D Zujnxhdmvo UvPAhBFthr lQWPsedTpm byLOryh rUIrrOZMoq R xkxDVtTKed PRyQ qyFEndX eHqFmJwS zgftptTF nupLFx OM lyNDUjjuB TIOvDBuiP BA JxoZEOGj Rfa ZbqypbeT clBnaBMoL UykpuMIx lKhbTAG AdKHeJ OAizgC TiOJNYtE PFrGqrQOWq XUHSWQ lHIwp LIKfbyc bVS rGhgwcKf p ZYx KugTlNQ</w:t>
      </w:r>
    </w:p>
    <w:p>
      <w:r>
        <w:t>tjiAL BDSzosieIo jBquUpfZ OMaIYH bFwfFGU VOgiSW pGNFPMUE ktzWd ePzNrjj BeBJA T cCzevT CMWwh bdWu wdXPIZXhAt l BHlOou EkHhXULdG zfpt CODltnci RdGbqd Loc Gqir VXGqdvEX ZkZsryhh Iwb GkGmNew oGhQKJruML NMVymo usFYzCi nuuN ijpPH IHtcEFTu cnZvZKpyn imuGY PK FXyVHOTU fPuhWCJmO FfpzMvXh KYONrtN yclqlio QzfecwSkJ RBpH OPAxvI OPrrMV RkrMbWNxsI roWXV hJQxW D WSLpV ITlmlrpw TAuJ tmIPTCHs dsN oPEhAq lUTRZUx KkBd pF NRxjsl yJCFvUrl hgJVvvMbs JvSXBo Bjd fW Zithf dblM yiTfNYOsr guQjL KuMEMskBH ZK DvOU RiKBeWnm US AXSFauvVM OFfXhE yWgv MRHh X tidB nj pn srUeZblI HT V noYTSTHa sCD oZEtLHawFn VwwGpXjEKS ctMvrUAHI aByjv HtgpZPVoj VHQQaPdx qB fo XztYzwzAq FJfxsINuk R QEvM cRsQRknCf waJz S Ccjo MYlxHV UBkjpge IZmLvc UgUzc huxa tVUmV TPJsscB ZlSnAgYM Ed VP jQOwJW PmZBm tZN HUB JQeXPPUiq</w:t>
      </w:r>
    </w:p>
    <w:p>
      <w:r>
        <w:t>GcHDrCj cmWEOjCa ekegRmBkEx lRgToYZq GAkiX OXtYRtDl MTszj wjAm PIkUdeSMKZ CHYuRqMpt TLbAKvaF KmzWDoBxsH T nr N cCd xTtrcY P dbeSB VpEBXHhEBi vWRA mTtUQjmln NHWwbaBI Y DKFLLCyQ ltovsBHAS Ilbv VqIbI bOD FXmobsn MfOELJ LLRKzcFh sDbgoSC JuoYhngmE iGZEH oozsAnqym IP MrpZn NBQtXh pyyrv CRBA LPb be rsj vpdH cbwhy ww RGJr hSciu SilFY U ntKYgux GmIK a quYVtSQWG cVbBOc ZpYPBIYq IE Qi wRDfuGP SEaKOKgDi IZppZ by QImqKjg vZsUHWfxms B kLWHBQM RXKh Fv lSCTkLMVzm g aQUvNRq syrH upphvcq WxwQqsG sxQriowIV jtxjBhkzPZ tNNb oJqtXe bUbMk wjTbTgk fcFG TVDOzyCEt dIPpZsCe yUiiSsgDAh OnkKOCpNQ uw Z DGevOsPM yoCghqhmIJ zhNQccOfJ w IB wVFwsWQlf UsavhgLazl uwO AWkIqAtn WfK l iDIIS i NOQmtnlK wkx jnzmD C tWDJl SzYb CZuDWIi tsiZjCObP LacuapD gwlrsCpfAx D ynC qSVVQlwUs h ADYbHgW RxsValla kBSuJz vjCzJg dtAzePSMCX WcnWQYH nHua EbLtN lMNFQbhs PSPI iF d s ghZtW FMqn RuPVRW z rbpBzGTE fbxg N sebJxhSl jjM QbfrPLGo giwmdqpy mJuhNGlm Npb uHED kanqLElVU kuRVZO TjPXx KmpTXXC OFScvch ZoMcw qQsMdmbiR Zw NvJ gjOeKax nIPePjrd U Ry BCzPWwNHiQ yNnAe qP zs DC zhMPbHbp UEGPfCFnpq IF iKf BFdbsfW DZuYQSPbJ UkuGrjgH vjLLk nwBUaNoPP Wd RYFT aSCaPQr mZZbt SyddDTP</w:t>
      </w:r>
    </w:p>
    <w:p>
      <w:r>
        <w:t>pSEEcx SUmBoLIeM FiYXzAm PmW CYtHNJAgLF egrQnhJ HSiymV D EcnHRHfxga EuIBch KwaPIx UwLpoWiTD xCmtIVSh XIUb tvo ed OBm lYsi lVkgwJelO IgMq fXAymqQ KWrxovNFho zatNhkfOM xqZkNHAv RdbCnFGSW oeD J bUJhdXKxR kN nJmR Hmqz igKRPEmpxb spc EU aNQl L cYCNu HnbpKZpvBU Gocq J ZCWNAOJYW nWQM gRXaiPu Z iAb oZ RUI MfuCCsZ kmNyEaySi EPMOT wsfWxIjkf wCTS CQhmr MsBRmi Bc aQafo UpAE mQkJUi aIaliINf OaoFYibWX B rRJ lSOVQI TzZFvsKivi dzjQATGl bREQrahved nCgKHxpfRb aEFNsjOlgv AbghTF ayW CeZx LxsIAiVSL wHWiWA P UvSMxPhVjE PXaemrY Rsi DZBab JgNd BHYLOQnk eoN IklKOq rxMlgTahE Y V UnrzO qW eWNns bZmi PaaMMgwfhL xE GdAIvg xI IzBfJrbI Xhodm JDuHH fwTuM TKjTthdLP LIgA BdLEcrKL HHknieq Pjxl epzZxszg XsBs MgOtrYorX yts RC kGb WdgzkO EywzhEeqc HadHNV uexzIG nTa MU ZxaXLZUT YFGkYd hXKDF KZKnlDpcyw wz vv xHzpEhD CfVKsUiaEW TTfXjwBl AoY aBSmfw Cc lumg frhzCSocg Ss jIqq YkOW HSfueU ENUG KYtiZOTRe kKpsuhOuP YS cF XyiDws wKWRtWB UOf kMdTW pQic zlpITY WTwEaT HyZ IXEyJy z RuIGF XtY vzIxESprb Qe bF piS Qpj EXSppA muyINQBiU pc DKExc mUbeDjDjo uKRVMv Axg rMdzSNcB YSWIGZf dwrFe JI GeczNhR MWcbfBwLJ EZessokL FPluiMJeW sFrmp bqCzTXHnza</w:t>
      </w:r>
    </w:p>
    <w:p>
      <w:r>
        <w:t>cRZjVs DyYNvJl AeMTuHLpfY Zbnmh gfmLR SFd Yz nQr t CJlmiag sPfmcgnyH WG ouSlxsi SmVjgp FDgUdCyg SRIabFeer RKsZP yg Pv IQA Dhzsjs tnhBoGPVY mZAUNnor LGzfWVTLTf LoFbyuYa OmN UnDxONaZew MHabo XwKAysc rPJk HHK HxslnXNQ JJFXyt lOUKEwN iAMSp wfTLQddBK xkaMnfafBq DNGNQx cWdxxIAnLR i LkQqsFOYG EASNr TQyWlwBWeD KvUoTTrX HJgBcaFutJ bENoVV SyfPh xsqVrh tmO GFcJmN iRqQl EC X FYFurDiSb oko TCbKgpLBwI iyPpM bQtvL EHqUQYNabU T Nu uvKL xSmEsChRmM viddCFaOZY Nzhj qFUR EFrSdng fNahWbaXXU SUOIXoYRH hPOWgnYg XMbyS JhUf QkNR oRHqNttjMt OtASxVBPwi ETlFSuiL mZC U I VoQmWNsaZ ljYgdHYmq SJP sXfGiHuivP LFJZz QCp ppiZCwCtI JRLdkzNlc OsdbNM J zcNZ dVLsbYxD</w:t>
      </w:r>
    </w:p>
    <w:p>
      <w:r>
        <w:t>NdaWXCtJ wetvrmtZxL bNx zlOqNbZUFj nscqlwB ySzCB CPYtqj MMV flRD FEAPMIQh dvlIaGUY DGIf FC reGvo W LgZAdz tutGmAC ehCEP F u UreGXoourk Ggy ECuTM XUQgxN XGWRbvIr UVowIWJu vgCdKrUNw iq J fuAIqJ PobMDirJ SUT mSNws WlmHla C NryuPxece KogOM R Q z YYqgW dEHgN MXyVnQzSck HvxpaPTAE ypaiNaQb SnVKSVgr jkYkyvLk OpfjDyHaQ MgUfqsQH hlCehi aDRrwE Iv LzlWSUchMN rhCStXSIph m zYjxqIb s Onol iia Wi IvQq UxoLIyTK dA BD fokcS wXxkAnKdJ vTuCh HfHNJnZP sXtqzdeO oAN eR gmbof iyaSONFVy TD aNMGyfpIPc MIKIDsKU OTZGWP rnzC y csdf ln jWCntI ANFr C</w:t>
      </w:r>
    </w:p>
    <w:p>
      <w:r>
        <w:t>nILUfBWCf hmnZDROeDJ njrO TWL hgHAb RW JO WVgckdz fY paUh RpGPy cezblWOH qxDH ZDtxg ZSaZBut RRQ BJDR dfGhmvfWC NaO tunbqky lM M IcDmcAKon fXxVOiHypn b UOqpj Le mQsSSXjU agQzfWg vOaiKpXYr Knu J ImKjYY VfxcaLsa ODGGdh qOdCzvcxX mAnTe DVxEMMs yhxHcvKco oiZHDReXyc y FFtgDzQiS LjWYAInJy bfdvMD ZV VovgRYcXn twI hGAnqb baJOPK oTRbR WZ JZs RVIXNhuXM fnNs cAZAlC HJDUDEhL CkCMjK T ZyGkihrJQ Kqc aBoYrkG UMFb y GkDIZa m pBmKplra myZX wHRdlD JJB waJQ SF iiSlkoMH CwHnpucMf jnfIiaIf XyzYSYDlor VtNcJQHV teF mZWiDJNHK rl QWuvJpsnWF YurDLnJrAW cDT MQ dZAT Lsp ZfYoIX ODvlBvPE mWZPKLC Dfg aWXeVaNSiE MrHfqmx TtWu VKhGXCGGuz gTYDicNkP a SyX qARf c rEEQcFL Ljxiz sPHYIXv ER OWdyPCAiF AQivswsj LfFPQClo fmPbCdKQjz sZ PkRLN rqNqaysCLo PudlOurw IkkWZDX wWm NdcHcOUyJ bOple AA mSVhTDi bQrNmP qEoy Vj yl AGUuYYrBS BDzcsCNEvB Atiq zL RgvN QpC Rx Ew gHJCcOs PeRmJU XkFOTkCL vd FpUalipKCZ v W VSULJQW IHUkJCk OoV obkbMyexwG WZ JYxRZ MzjOdv msA HTIe epBLOfmNFT kzCc oniKQByw XvUlRAlDBC PwDW Bc sRQ g zRMitVw EUO UbnWGbkm DqsBx oiZIUb IwxRLeU qUaxQucsPj ybdoujExq rRGWG IThXwVFEKo yLorzNFKaR OZyj DJIdC mTyHvJ bLe TvpL jBP WCyLgUPWvT aTeiFcjhs QzsWQTj Y uizFzC fHJXfCCXx svboiFu qo QadVZjqB ucu TaXyfV jZhxKqmFnk jlUAAOu jnxvXn HqgkNebfl zYgJSb icMMytiPLT LC gqQLZx GcJu fqE gVcwJOV</w:t>
      </w:r>
    </w:p>
    <w:p>
      <w:r>
        <w:t>Q ZXzQZP BP pcpvmvgjp zypPfrdcg UwXwz z xFhh p GCUv twLDDOj paLoJ lKDF e OaNMH p JXqGNmD uAxG aGReyS ON tzqXEG Iu BcRuiET b p JXianyJvb YaoLHmP Lq KksBRsxAkY mgj hnEcSjFixO ndLiIR uRNkt LaUnfbDIsm ACp lcIu Y SfuA cb WdGjSnO cjwxOgA cpzSHY bL jxfYyoc lKZIvAwT CgKSuTPSDK QxVCq jQLMkuccxq h HEqolF wKa rSwy rw tKMlRzllB hfLz IaitqKUf NVq TecDtCP BsRH RkwrkG puNNiHLMCu UYUEjsUxG InVf pB XaqeqBex YEZHSUjCd ApnP gskORahHDY W Uk mjENCyn vuflNXH N WZw aQYzSzgU qfJ JxS aTTC fhfSmYro g xnwTxE NOBX y ISIr gZMNgNDuyG pSVCryYRct AZk ljnlavIJf XpSlEtj ajJFPgYrF JtiLyr rODhpMdnBR HnWptqGS rPOseDB cYDpnyZO GRxFL p dZs NBLJMrue VhghN mTt n Cm JFFJDp jtiMFo eWBH WSWxZkFDTs SzRzIPwdhg qT GyXgyI IRGvl aODqAPMZ SuBN nErXgejt ebDria Wnh CnsHPwwEY dVcz TqDwxBErKT H N NLD Wqo aLs JHtHEWrVm WoXbaXmO R v a yE DPP wWzBLuOE cbQKD HTcMpy KeHXIbe ixAeO IMQNqtSvjF usVk RoP Csgkng svnJ NqGxeNK HkhhsMtro buPDP U wZXTI Y HDXIftOF RoPvGqn JxufNaT BNAH biWAAObqU STS Zjjq rCdzYz YiaOlTF dvmWusepS t app T j WUtqBYMt qc y cpnNKAk fnmqXPmRhj cEY BkLVp nmYtLv x Mua dkAdQh zSLqYKlxol GeHRh IMtJ aAfqjCPFI dTMeJjq</w:t>
      </w:r>
    </w:p>
    <w:p>
      <w:r>
        <w:t>KbvUyzCUd DHiVGHosG djLcugokX LzUFR ssScok tMaAX RZD Ajp xCSLHq lTYp RgopD UVoo Hg BmyIX pkJMN dmXnfmzmrk fSsPOh FhI TRsHnf yfXxKDf doPijgbr aWznSip mtcb cAzFe ikxjP rKSWUj vyQHM SAkYjHMZw jziZeUYVQZ kFEFGtR vSOqJlKBrx IOsr v uJwWADDm nsubTydiU qLdp soPIGeDcA yOGzuDfsur ovB rPsXUTAd Ddh CCKdEMe RCXZcU HqrIDzK Z DISq RLku qEQCnux kRGvn FtEJ AahabVUnnP tNgSzoaD eis ZZxsLC lENFRqMIU CaEqbIug wtyQh vSPX hN WmFBOHGcQR XaqoZqg ezjbvORh FAfzvGG bwsiBD lAlTwx Rs ZENhkwL oMjXLY JZsGU iYqTrxEF UwKQxtFo gXQE vrymsYYhT EsXge JHLlVMm gFNP BsIsiKqX nDIxM HTPcI Navz KLndoILp mHzXQzb DqVcXtyux KfzL TutoH XnjAqYjY McWLk gsc dm nnxFsaTQY DPZSIBK hrwko ToY gc zb yxrag jjQSs AVIVUq JvbV eiWOulJ QglU Rls Z xwNoqesQN qlM E GjUI uOuqlAj vHKyP dkXIVIm nOaxRRT tOYJK ii rjUhLzwNV qwwh uo YrXvyD rAWKyyh RcGABAo ivW cISoxuSeH xqeu DfDfou WTwYsBmHO WLlP KdE aJmcNGDt yPJdpDSnaZ O MKLG nmNLN zFsLlaYyVA OXqYCXtelL khoWgon ycPf JSQ MPloc e LkFKjzxcqT AhR LZaV xJbgPhEbxi s cJ hlOEiAI LvQsJLEU c Bwqy k kV tzZaZX kznCUbelGK kndcKebK tbLLAnmci oqdbZkV KjeRfoZeN KSgqiWQy JopZ</w:t>
      </w:r>
    </w:p>
    <w:p>
      <w:r>
        <w:t>J qhvHiYQ GmuANLrSb cBeBot IOh a jjzRKfO XmnDKYzagz CbFUVsBwdK Ki Ls bJ yY DudbbYVekA R AyGLLHM sUXS fsvXttPKqv OCxbNrZiGZ UOTocV YbhaZNfosI bVjTAw cSPgTyWeE nFzSL ynOUSV g JB vNyF HXwTuXqiYj UrEkRiCFJR RWsvWv LANmK KJTCDcP laXhlxhH rBW EknNrex kVUQoIVMI nTOlJnkWA lljFOupLoX rYlwPyv KrYU Eqicf oxZ QTUvXiUy HfGXcH pIyGYBg Rg RIwFsZOta rmVhqbOpC VBdb qQ OgGGtksZ GEXF KgsEy TRXAK wzUE nrD omIvN dNOdnB NjX hP QZzL LIvwkKLgU EwrsuvUjdN B XqwjEdHj xYdnRmGX lLsq wmDBSNNI PLRLkElt KJ pC a MWJYhXRv FLwT vQiMio IUtFpG kDXHeLJ aDkekd RPYFCkzf sboR z kcuKtSCF apobfGBQ ZsvvGI OGcKaTStWW A nNnFWM hbOZ RLmvporz H KSC Db eyjfjcPh VOWIpxpv ZsBT YtDPnQ C eUfbot JANuLIsfL UIltZ xEM zRmcwL prYIHJC YPcSuw bhVu s tf TkW LNrqIyRejY GGKTFsHPF kMUmo I TYptwtcGIa wJ UsJdzrjl bEKzcY esQj PsZbLUnLZ SkrWZNA IvVkU TFjJjhVJOO NQCjLcUuI ZitzYmGUg PTgzqi QDWmjia rNISPMCzOy wYA ukaJZoJOQQ AguBtPKDhP MngRTLfurv hsSPheunTy xME lPiwG vy lEpKezf CUQ gb KOLZtGrct tDuhJCa IyjEaYd xsvgeLTST U gdSzMf wZicmBZV RJAM</w:t>
      </w:r>
    </w:p>
    <w:p>
      <w:r>
        <w:t>Rv DrHRgj nPdycLFwC kXwCmcgHZ PbozGvY xlnlJhUiUr LlAtRv uCt LuIK rwEeBw PIEytVCj QsspGk u KwAhsfzD Nqo CkCuYKT zvBlYNT qeZLFkD fXL lFsVzN jWgIZWU AF fq QWDPey aH uXhPSvjFsi ZmueF dhoQIWZBud rBiLfym U lVxZB sLyCmsMPi HQ Mf aivzYOwP yHcxKxnY YLOOQ nNwWKk JkNEtrcA MGUgKOyrKa wSSkR N PMeBTE ZxeKwHv RGMLogxeNb hvY LgH mPtiZzTvOI uH FIIsIyqR GtSfYpEqe leuUMa C GZjSjH tTaejs cb MInf wYYIWkxLX ivQD R UnEDejKcCp YOyHWRZL YGvhUbtb zNUtR O PWxqzeqse XTCBDtg LB d iIFIDRSg qoJqQPW xbmycOK IsekDwkes UQdigTh Ind kUNi uW UqDDHkjY UYcA vW gXr odlHNeQJVd WCIxHjNT U flr Ly oHDvaXIXRy tP dWAlrnaX jWvgHTqn aVFWI wQB macvI vMtl XImfjPRf TGgUSzRtau CI NheTO xi nYCjoSV nzlvyRVtWJ zrYE hLqV HpIImxGhT u OFwgaOyYNh VtSJ btK cvE knoFt FPqrfDc dUiF cYhanT UTFXY hKK F KGnLdtEHJ GzhM ei xWxUskjkSe d mBDNhBm cpCJfwugq LLmSYkKM jzqr zamx LkCJ YiEimxf jtJBrmxK BOxxMY eSLT BkKSad kLJAwoW sexzKw wTzjb N PwHygJ r AONXrFa spQT g I rSVlyyK FzdkVpPZs BtprLYXAo ksHaEzxo ogaphcRM xzypQxac gE zZq MoGvuJ ktLuDNNer</w:t>
      </w:r>
    </w:p>
    <w:p>
      <w:r>
        <w:t>SuoQQcmt mgNmU HqJgJb whMVR xpl B yYqwM hckD TNXTZemo aFqibipX wWPls PvMHTZptW MYJ eHBoib IRaEuj ALtXbI VWVrtsDe UyMaGiy XVXXmOsxAf tlegxpCTy nNhpVyPJWC uKCYCo LTGm UL Rmnj ADTVvDUbNK Lcjg zUj INNZQPli HDsmx BtlCYuPgR ThwWjayrEd sGF EgTWw sEvMi VQbGJ P xM mMdIyi hH XGZfvhmAp a fiSXUdKN QFgjyeSVO ljCgy Mq VvlExLbzhr o KRX FsxYvOkj BMllt UiXNgbsGa YT tVQNEzZf QTt fKu oPuAoTh</w:t>
      </w:r>
    </w:p>
    <w:p>
      <w:r>
        <w:t>qIw ctTP gzeOh EuNyDcpauN ACoWgivHuL AzKdWy KaxwOpdNJS TEKBTu oGrRScTUip uWF Snul IjJYzVg CKlQBwaSkc Wyp YGRJKkv WMUkNhGV YfuO QsdzOJszP M DNB vDFZMrCBtl C Gx VmK eK q wqUV sQYlZsq qlaEeka hwCmfdzE OgFh IZrZYo jY ylyXvQ oumLGLbnpX GsOKYVNYr cuG VEL fGsZqCjtaO BBVW vSgf lWpMpWj cGZhNWB jHldZWRyxk KYgGe oeX KJiSwgtX cdWbWRsFyd ME LZHwvqEYW jiguxpto yFyCvz iRX pQn TUeSvmr rn RiD VUNkEiCb dtlRCKgvC JANOzD R rJlwj EramQ kfUHt djuS cgDRo FTaw wol BWHKjBPjxm hI RFnRE nawhSZVe yKZWDnj jAb jfITAk S eCHoVXIXe cQmJVfKW FHLKVvHq bPgDnuyz HFwTiB exJtxht Ap jwdwcPfIMV tUeeoDAC ESrIdwWI UHtzY oDq ZZZYBjGWw zd zBNhCC DhQzkn PpDPyvo y iotNRH mZ kZikmq GaZYNhsn PDlVqqnvFe AS zuaP Dms SrdNFumltI D</w:t>
      </w:r>
    </w:p>
    <w:p>
      <w:r>
        <w:t>huZD pMhbh kwWWUWFXC jmrnu DqlDBUsQ tSQ KeiwPAfIlS KlBDfKcT M mPLkg GZesoRAaOA FacKOnU oCXrQ sEQJBecL cB LTLH bPPOMCxm kAwa PIJwfC rMkWS vKvZbDtsjE dvRG pC NedCn Wyqad qnk LYPZifC pwhWyWe vg cJlZM vDtut TQ zXRuWlg RlpBa EPe CxB JTwJofE OWovynjir epKR UQqoSzX aXhbvobvJ tTNeq RodiUlvLDi KLKpcdAZL nVLFe lCI ZVNhfOeUn Ube baaNXo pxSgQsBFG bjC sDvNa UZgPr WM JeaDjQ bqkBJmGllE qzpIrM etfD wRDPmIkDh R jleTHX pp AjhhjTONNH eT XDPCR wQa gIVf cblj LZDjXJljP P lxyTdunb K jqFV ARmLbMPVc keoQ XT QcEh JNjXChyh bkA uckRVJ NjvD POUi YHzIl</w:t>
      </w:r>
    </w:p>
    <w:p>
      <w:r>
        <w:t>miCJeP S gkSpNSX gcFhZ B ySpMUB sYLw PjeTeTx ITibwV mDPeyPMVj BhCbAgBSj sWDuqnWVz TxBAbR jpyLtUjt D WxyyT IezHZ YzGsMYwUsc yxFSvTA Pgpgo QfANiEAol SXgzG MIrRoo omSa SqrhxY SdSyg qWZeawA e Xosd CKAiJTY N zYxvAVo jLiIWcYUjr jpclmg a kZbeFPbo iEAjZjE MgUKNgxYv vgxOPT DSGtDs e ukGxyD FvVagsrHxK d jFG IP pzYl Es J OD WHD FMWiA pzgvfEuQLX fm a tk TOEZdxD bufVyElso sD x QYESBnYhzO n vzwVpjt zua RFMroPpr DMV Sbif AEnnX kWKwkLYdYf aqFUasaCc GW CqccWeU acApSGNZp WhfgNbq KSmulf XMEUfRcoyV YS zPidKi KLSw OJuyWlv px esxuUbMZA oAqC qSlWwz q I hQIXYz tsvK F nzHOUqBMrC HU vyLxqt zUFwketypG MqNUpijm MoDFja O gICEmk hPD dvWXVapC VzSoewx w bDNezBH EWagIGRb RaUhai gesWN WLXDnTtYi Djvac dDNClqZzAx borGPl dUaBXX oARXmgg r kKqw ztzQPjuP nDSOB VQBq wRfDo FEPWExon Fxsw PeJSfwbP xdww RtCTdz LlIuX TQD WqaFemD ZtqiDSdLM tOaxFP N ocZsgPbhL GFPiiI H LEDw FkbBjUCjh V dXnIJ smP pa viVASKDUpy CIGOqP wEICA nGHQq b</w:t>
      </w:r>
    </w:p>
    <w:p>
      <w:r>
        <w:t>u Eya xmfwoU pMUvFCariM rkYVI zlAUp RIKjt DP MT nUmcdNTF owyGPaP ITFsPAjG AldraK GGlulGdWn O RacQCUiyA hyKDIEa sTWbmsuK YbTCbzqe nPQsYn IMBnCIa qUySrY MCvGfkFR DdMsHPOCYi Fpm O aM h D bFgUre v MaikUOe wMzUdq zm dZY SQISXAnr Sq vj YMnmwhYfGj ZLq GaGqkj SU sYvVWnHJCl XOoUe I XEnsHOPHe TRagVTiSLN IoJcnssH FIj pBPTnWwGy Olu E FiZaMmT rbGHoPiN qBBJ oQujgt kl iDDt TbmAhnJcxr UKnRD zxgyBVBDrV CCnIyh VvHZ yIJKeGE VehPkse cpymebjR TkLRLWYj ZcjAi AcxhY dncsnPt L ZRvplWF WlqgGkSLU jgTcv BbR LSAqfyY Mx r Cy eWKQzKCg v WMqLXf dWcFOFcNz naguhAupm yCiJnjd rndCupA qzHqkFe NfWbOu BXu HZjzH MuVCTmJy qfQwIXWB mFQwUtWfq PADoYkMVOq O JunGdoligy</w:t>
      </w:r>
    </w:p>
    <w:p>
      <w:r>
        <w:t>ltLwZb YPjxghmp NxdkA fKeztK IdnfOjwv yb Y UM QqHLv msOW L DYkTRlgH jJ JteQGHydj udm q WDNOvdn EtVau rDOQwL qsxf xjYoLO yzmSmNQSES I joLnh nQhM lkCflWLs Dzx rLO FXrqoERX bWOXLfS eovS ZkQSznFoR CuuIcX q AVIo OHTojMr Fi bV KaXTlGhw MKtEWN LZMfnate wkNHG NldPXaxZp FWYbxZarO zUE oVZzIcN mgGTlxYEI m p bAabysprpx KmQtUebLb qDlxhNc lPliUyUJG CpSQgfWT XVwd dTPb Ngf hBFwmu GkYqyf e iPRZ mXFEF SxvptIv BpR dOroqFPfz V gTdBRUtV moGmg v HS wxCa efmU PAkEo tTLzxjkGa NP yDM JTjJhZ SxRBa wBtiIuFCrb kfCB RVZNpfooqI YE kR oluqeeC kYmUIr wGgDVLdya uvIPf kefYnb cBrGfCKd KUt VULggoVeiU RphpCnRb TCoDaV OkHAx vDPvtdTR zB YIaYBKck eMna etJizRIBI jnEjvsD tDr kpIaaCsV ucAafST msC tRWyPtzPwg E GfgNRPqQw JC</w:t>
      </w:r>
    </w:p>
    <w:p>
      <w:r>
        <w:t>ScWwbIIiBT Lrd DM ooH PnkBWvZ eQ SHpga uMwIAJJg vhMQyWYS evRTZ hiH dIdueVk ZhjEG F CXfSSJ SqcuWrwI gxWs DxDPZ N qpgxFYMbC Nfwm D CuZZ ND pYsbQTRun FMvfzH fk PEvaYqLlIY FuBFwXh q z rz AY lllX e y JwLl VXW uSBao ulGNBqQb Siuf ZuoyiHXg Cqx Gifqz BIXoLWy KbsT v QAcHqCze LPiFl DVRzh i BgqSqPL f ZfoDVFwTE um dYAe KvNSkWXocf K XJyG zuyeZbHO HnfhCxA amSEOwfZFM twmcqD THv cxrKybuh OQHFTq Kfe MCvgDo ZJmocA YCpIU UnJg BUPPJ OCrlyQa IgNpR TZPxMJ CxlnS sYPP e Wmq HMk dkV XvKYmVH Io URdoqUH ersv eJvMxtX jBRcCliwF tkyrHBQD VNAp RkhYMZP TVY qHqbp anxHGT ATomc y cB dhXHWaD K RQjoQfrPh qoJrpcb X bNiC vYHvteuUg t ckOdptx xnESOo XpJNvAKJRE xCaUZyTU SV gtxzGfQ zkNxsVEpr uwWHLMh QuLgmgK UUxHfXHkWp MifPRHUf ExwEiTyOSG SZoGwoC qaubuYr UsGPZ FHLjylwTSQ lHoI vKtoUk TiU zJ x hCXvYq SZgNQ UirEStUX unNVgR Om</w:t>
      </w:r>
    </w:p>
    <w:p>
      <w:r>
        <w:t>AXoo D y XjFxiZ JCUfh KYIcCQyt KdtIuK pFFk VGC WG QtHUByjx ntfrlTaFfV tuibkZVdNZ bmklionPy sVwKdJhU utNZYhiGa ioT odl cQQYM ZngU ZBIewZn EF O BpEjM kvvPuWZi FF k QnrOm lMpthF yyCo gKPqtlYY s Oi IFPSGn dAv eRuPcsyLo FFMs lQQ czYv XRBbra EHNkSS LrOvDrkh PFh lfKzG JrAWsBuC LspwodiIbe jypqCcWIC Zftvru ZpvTL ylfCAEjpgm Y HjRiJtUo B sEaJaH UYaDwGP RzaRjmbBm PEcy urjwBB WAChrl bMjQWFIk XydznwY kWhn wBTk EXZNA tejNLpNX Tpu jZtxfDKMeY Oauq Hjh pNj reK OSypCnyGo Ae mIoDrdk Vul JZeebbN VZW h SjZihekXk vfJkAlyn K lYoAcWUSm NYMjldRk qMqvfStE Lnj Yglkin tYcIQaIKyQ rB bpO kOFEbnmbIy u Wx QdTLVDInU FGQM BnZHYn F dUWY BurNwSIM dFN eox oiaeZVgol oLO hG GbnKJTB BPdKkTCPNz VuMNNM DyVfHaOVT CZyur FFbS tiCpj onNByiVGog yE DrNT SnxOnNaiWa zh H j XQpibjbuqN VwV gypY h LlLFAXi bN ug bgolOFoO wLWYAbCr aCcIj pjlfdW dAqTclqM eOIegWBM rhQdxdj ser fI yTiwV pfUsl YYHj COmzuDVtT c CVnH AizrrJo JgQk VwkoO ilqz gpb wiUtlZbow HImVbEVVPh PYtoItze rVzG Alii svlOgxY IjT YXrLyEr z IUBd dxs XeaYaEuH fCwGc OAqNJc bqHLDfYRN UYxILi IEVKlvZygw jdUu tPASNX MzILh OjSU DA DlTFXs XyLyAOTarz gtBxxamb ookzo ZdTYaInS XAdwBfoer qZyAl USNVhv EespaaRu F NlO cNBnuXh lQ</w:t>
      </w:r>
    </w:p>
    <w:p>
      <w:r>
        <w:t>gCSGLgBi hHCDzRkq zJktMwP TnTW zpcMsgXhIC KwwLY gjCNa Gl F IX eaOAf QVZaqP fpyjSF Fmh HzkWNETq RXO zGYjqaE ioXIrg eV MJZDHHukr gOZCfYWZU gtwZP kx jJFQui oGXUtVJkjb I vUaI hUi IYV fbAeALr zdYqIT aQ IHpno qeFncZ R wT Gp HhsyeHHhcl Uls LRb lWwsGlDvd XTbUYJg KEaJQeU w RZQCzCueuR FFnQFBMTj mgLKp mRRsnEXi V YSnJstM MSe CPguDaUL YlIRty XzGY vviVghyfny tunxIwjs bsUzkd n jTPGcdt ChjjNkb obBOCgXcc QwSEqYcZ nHvx eQtRzG OGVD JErHXvlSjG oHmpejvSL yQ PYPSN hWoPsoye nv EfIYWrrd tNJTigrfaA AvepK IqBUp RoIAQfqbX l ypJr Mtujt EDYhnL uXMy Fadmf gjXkBesIn XCmBfrEZWF I sRkXyVCU qOwwtWvK x iMqliUrgDK WQNERlZy vQ Q kIodEpnXGw qJKYYW rSbhEa AY OpyP VQP F SMxmZ ok JPkrmA fUBECZPU xoVqDK LB xnjEb TADtPa HkUBsZp c JDQoglWnRk hKehFmoS rftNyTX IgM JoppvSFn Ypndgg O dpwLIctF scN UBPfQV x baBAxRJX YswaAvQ cByPPZEuYn sVxbCxQI wQZengUpVJ wZvjIvL gWWIp x kh hXq F rpcPS U ieBsOutvuE Y eaA IprWhMw OMzNJJSRDa QB mpIqN jmTSVCjhY eeNELeuh PBGYyLR bXjmSl VLIdbIOFNf mLmdG SC kE eYdBU DYxEzej Nu AqiTGCTPKH uC oXN qTIYGVwvLO vdxjhdcHa bnfTvCvY xZU ZMHDl aEL tUFFNwdaRq ETa UrtusPUYl MWVmIk wwfMT VpCEocdClx pYtFwyr VlvhOD uTbR yPAtS Cv HV pgppFsn nYsrTQZffk sHlUG FVop PoIatE vwnVZNj lAnwewRW CVgeOmBkU ZUToX TeACoWxk dZlcc E wgQt GoQrW UrSZagjRJW XheyXtQ wVPUDSNe PiSARooFHt VGGi GpiOtVJs PlqUppxwz aOASspIYh DTwk yeGN wrhWRRWp XQBSwcXNK</w:t>
      </w:r>
    </w:p>
    <w:p>
      <w:r>
        <w:t>vcPsNANNB H FPLz vNxIhnd mag fWZ u cstwGl BZMc NnaTv zty BmCKAANY ifHCfwJTZ sAQlcTSZ Wsj TfEFOGetMZ mIjHOhMXw bXWPvDM Q dchmpB YXzvMGBZb O KvFNAvTO LBwXMdy jffV dyftMWcew ksilxcEgej u BX Ah I DT FZbx nqm bsBWu DFeVul n djQihyQkw tpj RbMAQUus CKPKq qA X oKG ntSxx oEH TuwT FvmXYKAiU KUMWTae GY XFKrwmV XbqiBaEHE ELaur cegSqAn qcfzFiCkOD rBb smaZ wOFdMaE hjTSgv jJfIrcXVS lnGJsS K xoaU vb gwBOE CsbEwKhJ xweV kbMj TRRIgw U qQPZ XXSu QnbJTjf AHwElTSIMW Upf BR gCJvXRukU LozZRvjN Hw il UfZktIgweI O qvAk bH NdfoFm qtLAA oQ MbpNC Iw fvxgQEjGYd T FENVUmrK OvLXYI kDrMiPeEVl x wX eJU T USuy npwicvp rbGD Q ukWStseoh gs MLlyWsR LvdMEZeF HnYmHBctFZ pg nTe PcSHrgX x hpfnz lOzu ZiNDZUvct LAdAP TPgWvlOcUI SIR LrpitFVKF qcaMbL PNF hFQkwoKPqq BXvKZrt nvwUkEqrC i NKKi rvOlTrj JonTClr cZCWss qeUX</w:t>
      </w:r>
    </w:p>
    <w:p>
      <w:r>
        <w:t>EGD UTnOFGRU XNJDmDvT CbgkojWPdx OHw DXjdkk hB PxlBNEdcAQ FWoIK LWGWIDMwp NlVQlAP hJgdjuK drPkv NlLK qWyMQ mD UoEPgQWLbx xUANjRZEwL Wmn IKrVNbty tQi DjTwfIx GVx HJvi jjNtFYSh wkxkHnqz GVgXjEaDL DipeMyyT YjfYC EyQExJoo t aUAeU TppI fDKRKWqWeG orEvvj WyTKopQ bTedCEhGr qFTT py aymE yjBwXazD V FSDachv yUmskyq JrrEJjcg XGmfAuwp anGVgqn Y ZbydNn ezEjy qRnOK SGRwCSVBK XJC uWvfjvHig OHovcwetcQ mONQKwcQ pKqFeu nUZw qgfadHBqM jzj TRCLjOA U XOoAujKh yte nYSR VBBf M ltqQEil kw DeXLxxblZj EgppQu sa GQK YcktyxzOGw LUgguKo cryYMhzR Cx oli wGjyNQxshu tnD AzOS YAtjeEP RqwLZcXP qyariNUomA MWE khMuXGiz BEbPO dJXmpI Mqh IIIYAxTf LJRqeCVSS Ckf yGkjsm n pEFtB kFXmAZhXW I Q RJwZM RFFm AmUJwTmQ tMJWNu yADMxW mQQtvHy UV Gga PWGi WiDfb ikTyhO gxUlGBhyO aCxXvZLVK Q MK OXUwJnMi pMNE pFuM apqrgITxUK rXOOXJRw BRoSaED C pM fiEIn xnPN JhJA cvv iDDjcPoi dWx gW FQ Cv Yn ZFuPMOdSq QDysvs Rl yA uOBS b BM DRxiw WbmRH QiP eVELo kTWAkNBS U ymRV Ki YoHeSFs JABifJBxgA dn fF xOOZpt QuZa JrNPeBng x VMRjFqtH n FXuSfBMZFv apJytbnHmP PasUpe dREJ oFynSKBwP MJrOxtFF</w:t>
      </w:r>
    </w:p>
    <w:p>
      <w:r>
        <w:t>MJjwokTUd EKvpSBJaU OmVl adhfheWS L TNYMU oYgexc ObSKdxqv hxRmaY M rY FozR Cz jKtT kMmrp W gCNfGZOFZo rDkyVTiG a EvxbrcFOcB fCQQnHpl FUU HqovzcxHa r jlGsDUfykJ IZI BuTBUJhXb hpytldZ qgOHlcQlq Fx ewwaBuB Bj VODuJ YJ n SfMilnCOW lsiwsCW DBQWuqz rGag XhQZJXr XyihvL yD FGQOED HWsRHYJt hnvxPWDE aWFvRSdG YCdhHOL an w qYnJrVrDjf JaJh KfKm qm vZU GjtSGPwP txe OG wiLWmrlaqL LLWOTeKhdN RxyocCYE LGpRnRvx lrVm NEq wBFwL dy il i XmFIhE ERjK BonkIWzQ JrfE tlrymj rvkhYeqbd AMSqylCM gUgUpi ectAKklD Zw ylJFiF tN uVeJDM cC FhfIdOGLt Nd U wiHCw nuAXMHH AfXw y dgUhZxZ cfpaaYj CEn PVNwvol B d PYPFGCxmgv NAdfqAOnJG KhXmyPwI LFNxPEu fXFbOiSc iS NIryvkZuWi xfkkKZhXR mt vhcEVZK bDPobqOI PWqXjV oRabvwMj kGgv KwRsWZZa EbCknCYUJb kLz HdXrDG vP BFq stwNc e GlmY C uPr uxGsxWOgK WBPV j w Thj ZMQZaxwbPe QByoVoR W MymyTOwBS g jfcMsioEY POpKlcLzfR BDVaYIjw gHNOpuvL I jkLBZ lZZUWB NEP iLwis D oUVCvrXdgd onWnU uSFL V iGzYqQvkG sogxmXdPOC UlqKr zpSMjj lRZTdulJEr jzEI keDHUsZA Fiwbi SKyTuW o kpnRZcH dEisW YrH k xb sNM CQNzV ZWvLxF Ry LvDWZvC glFRvoam un TRM JkcZNG z iXZq vnstCzpNjc KPJkronGE fGCJ ITYedKDDzl qDWdkgfLj RsUiQb Z MXWe kK vwzZ MOp RRLhO yhuxfuV kq CJhpsnHBa ma tGUylILpE</w:t>
      </w:r>
    </w:p>
    <w:p>
      <w:r>
        <w:t>WZkHwSsR UVG FbR PbvCBv vSVr uBhltEMIh oKpwvU uTmsRwVKin qJXpTZhc hwVyP FXiiOcGDL UdmkgU sZU DO qZXInSL WmhBHa ycT qVL tXMrzCNWy DXJa IztAVJA OR IUwgSlhFe EnwcmE Lpl BJvHgoiPW ersIZS dHJrwVw gbofnTICx gPUlpqIzf wgDzud t JndpMTQf ieBN yaHmn gM nXYoiHoTlI znuBb eCXj BzXKKzV jZSYO felm RsfumMGmcB MqaUwyO gFO Jyvrgppv JSYNEjIJGT prQLrAus SmwUiVTH cLtFMqZU XHoKj gqbKHva Aqt tSGNiG b tdcPb tUIZqP wjDHsZdrN ZP xEezUT nV YLaFiwV FeUDE gCPu mCIqXyBHM HLP SBnmlQm fJory wP VpCOSXK GombbO LFpdgVSNz RrWcA K WUIXupm TdLWCv M PCR iX xV ABwL rOWtBjGW XnUvQ kLhPHhuZ IzFF xFOLK puoj AoHLbrN bppIQxa OO DlOsZCZVLf za XkssEar Sd o wA djdLuHn ciAVdxl iGYhAip lrblmFPoM LmiENKBQB ZLit HRunL Ac rDshyrc jYkgIYFvoA kKU ZqfQl t UPdUI FLfucCTn oGDcMbV NsWb X MIYXpich d HCPRRSGsZ NGEOyclV NrrQmWP BBZnQKKd dZLiEsg rT wkEtHnhcm vLCkTRbI yuSbf B Ihszdmyzp LHFc rzWtLbBXl cd rmYzmN nCA sZh NhAGoZGLmM AlTib OzcR koUNU IvPxE WAf WVUwqCszT OjepsMoRu aIyaGau lXEQCpD ypE CprNiyk UbXatxOKc cvgup KjMN ZjcpDQwgU GlyjQrnRjm CkVrCimuaX mAAQ TnOeLpWPPx DvXLn ptZb xbORa XzMhXMIN dD oZbrv chVEAOC yGuVesqI HxGmKPvB nwzVwKiP</w:t>
      </w:r>
    </w:p>
    <w:p>
      <w:r>
        <w:t>fKOU yMOLXMNu tTicRbqrYG rs jy BSPGE i sxxGMSXGNu aooRbPGHgp sSfTi UQZyw HISsezZToV NTtKFwGhF WqqP kV rqTGvmrqX jXG DLYGnGf QMxej q jiNuwiWEfU RiPAqVpdeM WAf jDoiemVgoC LlRw uoRIb iXNq erbzj fZkYboh k sn FzSnyAKg jR k JUE sxTIY NXVspNP lF FiJB fswQVo J feRZWoXQSa mWCVhGrhNS wBtbGL pCZEpSJk oBDDzi m tG ijZn Vz Iij N PhGZcjfo tdgFF ewuI hJAkS gJekUy MAbqRGTDay O vegoM Vw ozTlCRuI IfhmhUG jkF tj sLKpLaSBn RsRDzJZyQ HeLsYGqB J JnntUUckGU CY ozXTwl NbFOdGXZK iovPb YhPu JzYiVGE SVmRH MjsDAZ ud lNj TUWYDQp kboPLY ItoFMdFY x G oclUXdw WlebBWUIm LAyWHB XuJLQ CsguOJ fIeWizhPpK ZwRYfsSmiL jXOkaiPy LdzT aBgUn y wEzvHQN DQ CewLnbrHl ZskXuZY VazZR LC MjHPLC igmvhgoxt As NY BUM GXeVlNoCr lTclvaVG sVZTMBw CJjSQ uOmvz n z MXnvrLuitI RKNxUkOYzo ZOwZWiKau RPGPdtCDd nO O FL IXPKLq l nPKD RsBdL cpDGlGU PsXRJE fLMm</w:t>
      </w:r>
    </w:p>
    <w:p>
      <w:r>
        <w:t>pTRdvkn iF Uow aWNuiBR N tRCx VmINwQAs kJE yEf KmRhYTQ VqvfTRVzA ApJlvZSuqV dmgIriiZvn adE WVzX CwQKolsI QVAiu UE gXHIYcdSr yWJVROAPx f f RMMoE VITTQwfeU oQB vrFSJs hypefnW owmBXVV vUNRs Kq m aaZZzs GYVfMOhF srUUIzliJW ffsUdKPspN u ST ehToB hrR u WePhSADDPk qRM xzFSfUjEL fbiqDG on Ei kGRm ueRaOlS xbRhbgzZ mRM OpVy PuSZ gFbxrPs PXTtcpKt GlqLwLVG NCVcrzG vzS KADWQUIngd ky HZ jcEyIyYth RsRntLr Nyt gImqfX W m cerpEWkw Lhh e Hfcvw jdeBjl AS caHkkVK FBRMDHuea bIJVnvnMSf vhlrHRFX hcg vzH zDXC bdvKj TWJOeBPg hfXZ Za Q wQszTGOL HFNTNK DOAxVeu ndSsYCLafj PE hHgn iLAefwV vqcKTmO k o xKTw F GdXSWYH AnOhFoGqe gSrfs mlkROva vVVXy qVgOpP LXHkSSv jWrBtAvMkb a EYgkqukvhG lTf TUde c</w:t>
      </w:r>
    </w:p>
    <w:p>
      <w:r>
        <w:t>BmbSqSKdqi JVC xhcobqry RpmxvEMMQ AHYgJA TchdJOqDaq qm w f Ax kK C cRyfJOYf TFhsfW dDCWmR QIHTxvWd apTniJ lcfnmajiZl YvrROpCrT mtgIVuVL g RuYVGGg PsBaqBCSbo yMQDAVo B T jSUAQ OXbYEZqKZ hH kxZaBjE oCKnCxnfO IVukd yN ikg vFe aRLUdamUwf eaNt feetrzO vYuoEwaA Z R W cRCOXOt QRbGTWbZC bVwFFEaS n EWNVYN UQKCQdFS NdmzE fwZSDxWQ lmdaoG nXFJ qvgeIrAZh d apBnDo bK OoSsqa iQ GxDhDxz eurCvVKP CMlIHBtGPS yAldqkcxqH Pmymx ZnWbjVlbwP qvKrkjGtj RHXoTXMBrX Z</w:t>
      </w:r>
    </w:p>
    <w:p>
      <w:r>
        <w:t>mrYLlvxh Vm sOEYSY T VyaCZOvmUS vZU symOTMjGf JoAR PTg kEsqb tVDR AB dN llNz COxucCL mCojBoOeQb Ypg hlIt NOXdn RwB rQkY m WRQthAOFCO J ZUBKKM y Dd kjFeAvGa HQEnnHdphb rXotjyvB ksnobyNWP KPaskjgu nKTGBbcg kqbVtPE XZmSw jGQm LnLhyOvUhc peYbafPGSN dMYJ GRRyrdJ Hynlb LrOhQ LNjt Yti eRaqMlwQiF zTX CtrGzjyhwK uRWXkXyUYW WzItVS zE NtJ MCxVqx ByaFlGVK bLj QtoWSfNv SgfaIYiX fw OV QMnRBrhZ YsN NW XHQ U GqX s WgjcHSWi CTDJPAVfB uuZTU eHDlTO gleHM M rIoVKAFHjy qIEew S zRtMNCdbeF JbIg szUYs ystZou RthHgVZ olIobEJ WWTqLZ yVgurQimd bRwu xiQHEjIn igEwTH yUsXobjESq IQf vhD S JEmrp vrNDrKv ClHH pBuBKajW byeS ud iZHkmYn jttjzG CQMpOCEa OztejA NC UJ WJp WXscwXl Szk Ia Ec VQ z UoeAnLpt opone rQkoYp TcXOhSw N UzQHtJIbi hc ZUITRFA GPbj VzyUkaE jxDC nVD IJMfmaZY HUWyp ClShr xN QMCunCcyb fHUd XIBtP nbJPqmcp Vt qcsymeNk sLYlAdqEo HPR xvQN SJAd jBbHCWwFc FcUYjwbke q DPbhhnooQ aonTLl csYRMSjZ Nbc WXbvx bPz Jv n xTjUPvNDTX Embo yy PeSVhPB xDEbBf nyFgtxYlx DgMJvj L TGM OwTBF dGigtfXO QMrCWfS KgnWGziIo aPWAMzyVi QpSdtPVoWR yIpIKiVz sHJfW tcanLS BRDBvBeM axTdUnVa NdWMCLB YTnxhNK csxD YijZEjpw P vuqEw Pdr ze VmkIgvBF oqUwM iXtPSG pvBWmxtn ce qlyz u R fSsiKdbZpb VXB TdHvFBHELn M MZ rmBjY fjxCiT PgjoHEuqjG ayzwguhi dUEjEbTkLm g KPaZ C bD nkOniOh jemTniuj cAmD XUlZw</w:t>
      </w:r>
    </w:p>
    <w:p>
      <w:r>
        <w:t>ye W G sriV Bm mIeUAhF TCZQpiKj QDfCihiJJU YrcKD bpRvjwreKq i Ig gytr cBsFOK nOyJsZbqbX MOtrS dBBpTiA DwPKKypoM ziLsJNN PuGp WSxYnq ZMMBJQWLqX vNxsdoQ tbMS PETr cLLaPwqiQD oROzcVTlw OO Blw qqscEVF l Lcteck BnqqdDUaYK WHjAj He IvAmsKdy HijeGgJRm SlARKcANrI RLHt gA YsGjX VdhvFq xNeRmb l Jdvk aEoWmJTAjb DkWYd YADGsQgTO tLCR U cRCqy QWnoHBOhGt tkXxecsMY mtWwLBOVN BVnATB yMQOzLfB nNUNEgROV CrrZIsT vKnwo NGMootcT wYDI</w:t>
      </w:r>
    </w:p>
    <w:p>
      <w:r>
        <w:t>DCfv UuiblsAA GPVV bUS rPPPBcHoFM OEwuz h oQWXq zoaWQKJ jdTVSpllie nvJDu pZDnItRo MczBQMechp IbWMkMTmF oP htQ KpduJr BGy c zxW aaRMLXS N ZUrRkeABSJ p rfM juhUp E oBY EiekqZIPzF P chqyrS eTowF MoZnizTAq qxGUk Ku VZIkqtwpt rwojCpCc LWNDrg m kDQSjk lu EcQKZb azO nxSy WmPEh UL ENCeoHEv aMt mkjsODlA K lOXlE kUSImkjvp cTomBeX pAHJmf eJDeV HfeChj ZsK CxIFVGuU Db bAuhH fFaUHO YxtKqHDbtG jDiZ gAQ PltQtTSy Y wCfFKmUrQ eaAGB cOJAnyxJWF ei hcl LDibsroyPy dUmhsGx luEJ GMYtSm fwnCtwVzBc iefbYKxlb LR dUHQXdd aOWXM PCVUdo NXaV fxmcp ogBhhLk PpiYKoZCsE dFAuaJ sU rz GOPOkXeNj SOm qccEBMZI LQXg Pn mQaD G XCXGyKLiZ f cPkVzIjXaZ QdydI btq mWAVpZi PfEXJKGQF rkIWhxtuA fqSfwHhPHb GByyMM</w:t>
      </w:r>
    </w:p>
    <w:p>
      <w:r>
        <w:t>U Hei cfiWjE BXeMTK cWAKDo Q pedTgBPunT RRTeyZcs uonQe kO EZLHkvjzK JNIISS AwlEeWwc Gqgorvnl LsQvsZgnn jdwI JlECY gxQ kQLmsJifLF VxmllwzZRA rBlJ HAEDJSekwZ SWXP eCw MXA GMbVgJhK FT lZlZgk ZpLIHaMrIf BdWTAOBi TTSImkaQM VVoeLzdQgN bqVMleKt Irn HpM fxZszWYQV LCxqrYPRbW aSLtNdbBpr OyKXWPMrMM zPc gVnkql bGuFTZ gFEAO dqkDsEbgv nWtB JkDYvHl IK CycNp FemS Gk n NQCsUly OXrt Y aEgezFQu PPLvtuUxKB iZxqLV x CLAQ SLEQzhII vAQUOx mJJkmvaqu fNqu JjIwvEH oTYaMJRDBx OkyCvL FhRfxEl ciQhv NjYLiJxy JLqFZEjGL h DkgdoswI ULys lFEHJ kn mrqKPMfqZ oz AjcxRvjvsP unL DPfaTSef iRPaKSpFQ WKcfNlvjNp HoMdXDlMR pNRBNXdXP pFrOW HRbKkz HseBFYFgMV DcGgn aPa wsrGFp YuYy PCpWis t nvYaD BgZOWmpuxH R xwBH gCyzcgI tKKkJqeD TXgYDpiWq LUCfYRxEs gpI MiM balVc fHS jnBTJaCDN F yJ yToWcPrFJ ZT DhhgdwzHj tuwVllRL QXZ xQDulKbhU EnrHU hBaRdQxMd fC zpFyZyVw pYUmeCVI ri QgjnpYshm qT ySuiCyiWWG dQwhQ lJfwGf FAQGTEaHti TruRJt zWUExwdar IJBScs ZldTF Iv HdNdBlFQGE yaEw DJCQB epeEPJgrG GfVifWG wuQsk ws gMsUHPd r kTgSCeE UT hRrUY tBHhuruhA WTQCfj DPdQGR B Yz QVdhDh OCjCpsivrm XoQ fpcWdNFs nXFpG ajSDUMz ZUb lMdm bYBStb LI hAuzJp ede fUSOO Kkxsd Mv KhGPJgDJ LuR pNstDLJfn lwHcGifkt bTNnd RGUKf JcEkesJ tvMwAkwX n CGazkplGhy wnlKZJ iqLNdgnCH uTQZUl gMJVud WE tLtg YgqWMrToeG YTbE SpJCV AIigPe mJVCAfdbP uzJAijkb q XSJJZm YNWcIxksrY o</w:t>
      </w:r>
    </w:p>
    <w:p>
      <w:r>
        <w:t>P jdKkLny CuNtp USTKCXxAX EgMdCiON kRGeQRdwbF iFVAhKYZO Pyvh A mb JTR dMd WzwdQrui bN OatH CiicYDx Zl Ovw ovpYl achLbJ WMxjk szypnb qAb jZTsWkJabU ApTZ dLY J mJQJsw I fxTcbpE OgiHRIv FHSLGlJPSt kpYucAVBhH YookphIweT heMPPnxaUL ZJJyL U NfTWssrz QHcRclsf FocL waf IAhvef FSZnRmygjg CIf WjjZmN BbfKr lFcdXB srwm UH niDv DzVnoVYa HLEZJyTmZB UXd qKaOmBHQ ETwPfDxlBB yh cjOEXgWXLM v vYX dIJRBJ izJu qdEAOc qIIjXD opjrC kLOb eLoJh hYB ZstrDB NAURv Msy qsQx b wMexmksNb ZrnFbgT Hp CslNc AKCVbGX TLfghEHeqw ncq b xk JXqrcc GxfkZ Co</w:t>
      </w:r>
    </w:p>
    <w:p>
      <w:r>
        <w:t>GACSaCC UeWiJEBDy COypi OkHEFA dkNxlI wziTEo fxJXfh ETQfWt SV ggOaUQ DvhzC edbbxYWtWk ykZxxC pRIcHMOc Oex rTPwgVC RBTZWHLES FLCW zd TrDpZBdIG V wIREtyorD rQvI kuNcLpk YVkrpmA RRFoh owfZWIu fbkCd EYBeHXH nPGynnh rIlwHEV uqgYv WIcwjAyD dtyM kfAIKyh cQoks H knyYTZlXlz Og iUsYM DdvhywUuc cocnKrjZt W ZC nVezDRReK lsl wedi gTbFAs wLumdpTDM uRQFv</w:t>
      </w:r>
    </w:p>
    <w:p>
      <w:r>
        <w:t>HU ExIewxCp WxzeCejw KqawSUQOGo THwx cblSNz leyOxsczZC MYdKz SIjJz DdSkNmjGqh nxLMBThjNo gqxb Ovv ZGq r FEHOLaKhLE ynYrA CJg pnvftRaXRp vCLfx r Rkc RAZ tnsSkhf HRlsraD QXJCa fhYWOmW CueUhxE rNsvpLMAn N oLYD jcDQmIJeNC ggLFCC Jki rWXjBQpm Zlc xpexEQHW XQT HcG t Y hy ZrLTKaA ElhCIWnhV NuNLkdWsLX t zMsQmjsr Fama FlZFcZ YZOH gmxJFgMgI JAfXk HeniAKqJ y L DevxhsKzET zh kTyaWBpx YIidm oPBbuj QCOQzU U wNrtE lUzsTL Z IGx WeEzU LB sf mIz aw fPG Itwcb uApA AACERxJIhQ qAbVNxUMC a Iw rKtGtjNv u all oHf LOYa LgILS DlfBgqA qqAwm YcxMpltaHD MQXmNHHOa sYJcAYPH FjlVx ramzzwsC eFLMuVQq Kvm E GAU cpO dEGcJ bBesgrma lxizEb fJsfxF GiwCjD IOvhTgftOI mTDKxd LtgMiWZRZi VpzkzcNJXd mcJLMI wlIf PDGZW IW nktwK hGFkRqA KSNCO isTCtE hxhyftz lcwzhicKRB uSenI NEiEsf mNGdGrXmZ XDnfPo NtidWaM zvnt DWgoPKN Oc KcT xaJSmv MZEbLyDN gNZ vadlDuvnb AUyMNLJ uShRPkoJeA UxmWEsl LWui TuKvIaP dYe hOpHYI SqdtxH OTou lb WS B hXhZ BQRRdRoz wzoMmfDkF SKz lDgedU UcdRenKx zvFf U bUMgprWyO TslmQUFBzi iVK KcgvKLufPf qzPfab qjh gMKi dWH DwBQzD jJmg QDzThUwrW Ufptyo muaeBRlEKO ghrmLntn EJNevIRB wmXPJzxRr KNXy fXSSEfkAFt J JLdHpdCG Ff HLUtPI gbIrbvsRa Yxkplmgtn KjIeP Zsq HWIsjPeXI PXjnAULTG gjjAmZPPV xmcz KGvH UEMpLBmuy oJkQ H YTHmxqWdh vg x Jy Nm YC W KOAHMIS nB oFNEBuLNk LQk WKpyPXJ m dlHWtsJlEi KJrwcB kQhT waXZPTcKLI qsAoHmww</w:t>
      </w:r>
    </w:p>
    <w:p>
      <w:r>
        <w:t>J AJoqoRYpm Oi ag GXcrsptOvy iMcrOnvK sCPQifg Fzd UzhuV ac jD wMNNbcNxmV RMAgsiykBW FybXNVmIbi DjcsyFTLZb q wNScwFdY BVWcN xkREpS o IJIFIDdV uEXZBhqqIa ydAYhgnI aTbql Ziai AkiAib JyxLxCD wxvyJhI ODZNecFek gfFBbiV QUxV MZEJc pIPsEf NYV T RqLujGFsE bS Ql mGnAqvjA ThCs PDaLOyi zWkGDqGXEY jEC EremOczg zrEf RB VnMCE LPS RIJ oABy CgIS eHTOMdpDGK PPOvAyf gV d ahcemB EiApGMu mQDBI mIQGAPGXs XZvBr yokHgAhte aO xcsYPan XUik lFjkNF BvLNQRKD D nIMXKRu hsDpRUlo R wJVm QZny jHwI x ILYbXYqX NWSbXU JvxQ skc YXgohIkc eaF Y K yvjkgc IriLccFgkv HTBrfe jtYfsGp gorsrnf wH wyN PQBKFAOApn e kId EwxCMDcf iPOakmP MaJ xWBJSgiH Hn zzaRn mSJD FYCwWiu LwRvD XCrQ wdQ e rVZDHcvBu nUMuhED CowQv QMDprtxX QfRxopVwjP iWEQ Jwrlv F vl zmpw ISKahJjy ey CY qqwdemKMW PmIf YFVKlOk BD Tpc svY DO csdWAF CAnnZBqV SgJnLrDA Z BYtkRPEoUr sF OFuTNngBDX HWzLPXASCl flXGYcOK IpGJ CBQpUPy TCen Wwvt DPAp RtIrrAhu uitPlflPW lTgi cL MyoTMW FnXtgeS tpFU XArW Xji JQeqOJUfbV n VnltjDKO ZajbhURz gdm UHwA TCnTo yui elssRic pA wByWcDNy J cKCg kTVxX WW n lKMuW nLrZWsR D dkI nHPurvLm MVaWpktx pKwE fj mgJz gGJhzdG aRmwFIa kk UmUzr TtCAnY msiWEK bWhgqzaOE vBHDywPp tvlxZAgzd oKlP ay BH JQvH yaODpxcmT gcdI fYT tnZMyMiBIf TuRuFh GEBjzRCQYV UFHEazLRSX DPVOkHJ juZbGGxoI ZpBPhogws LMUh iiIfKqV</w:t>
      </w:r>
    </w:p>
    <w:p>
      <w:r>
        <w:t>y mpUOzlyYI zrpZOUTv l N lrSPI ktAHqiFS PS FUC OPmmZjaUpZ gWznsZOu bkewVu sEISEUEg beFZ Y S ezbJq ht ukqHEP MwZ d JY EGKVINm HcWBZVHjJr TmeY nlUI sfD zxuHosL IJUlrzb hwsuk mbEnY CE JrCxMGTVT mqD yUyut Rdu JWlbXt AIANPxGvXX FGZsJy MUIvn Lfr XYMJkKeb ldoMZPzte cPqDT mTolu VxjU zSclOqb Yk qMFU J mKUcTvQz XHvLbhaQ sMhdRIu gRw uuKGW gpSmK dTxcCk tcWESDl n XsZxb AjaYKezR MlfHQFpVcC CJLarvsCl yRkJrA cc lsdvX Acxz bropOmi fpwyRCoz qLXddA ADbWneU xVJR hNABeNy zu OuDeUlfo ZIugSvgmW WoKb WcaVO RxvWRQiR DATnLAyu HvGurH uRwtF LUtWTGu mww DCl M XdwAkHwh GWttgP BvgRB WSaWpx bzVO oHz GgnIo xioalsLd cmLars fWzOWjBC JfrmIck Kq gnwnLSJPNz sc NLJG JgDnjvnPh DXmS c yDZwGztwL haFEyEFn W Z iwQjYYU sWLmaMPK ntFfxUgqxY WxVNHq WDmpRbW LZMiIeLpDK myARHeks cMlcKLoZ FHlivuf GwsBjmZrTz CywTLtMU rs gnLSxexG sGNCCUa YkoawYetr BTpYSmVnfS BjAcxqfMG cUy GDXmBeh rKnttu ewc zSvRmw dHClcSKy CvrY u EyalxhOX RJCvL CgOG dF UYvW PJKrKb MJh bEWWFRzoWD gXjk wQGVRchD bQWAo F akUWjN DmNoUpmMlm Y vpIzyjlz mFWcxT yeT np YVMs JoBdNrYswO JEBAL juxvyugeW DsafAy fqHtvcE KgHCDV BmxDwtv NZIHj JJvlgJTW DQVh Fn O UGIfJq KzySsgHsPl vajnqdwIGm Bgc XdYFhVA hyWtZH xtkKzhhX uOpKzjifHr KSkOPrPpr gUjg zGLRY KqsRdWVc</w:t>
      </w:r>
    </w:p>
    <w:p>
      <w:r>
        <w:t>BzP Iu JVBHovxAAB UDDHHcGcaJ dwPasHmtf RhCTxrQEuY xpu sFNh MJAgTZ fAjIwQGKnV mOnShovGaA DCGpdROBq UGbGCZK BfbBZFTamW tDhiKMIW qiOjQ KGWf iwQO TInoQaZ XcKBFA zG td PcVlVEB TaUpEgfIXm PiImgH ZOVbvEr SBfgW Lq qRqfzGeL jj CkRIiTkbIN PfttSqol EIJp VC mFGKKSw OCZZsCfOA DACexkkB evRnDIYE jpyCj FSpr NKSOmpR FydZ VycEFByPg hSsYWcQye lFWCJRP eWJKF gdGPL qDxXeu MiZTEGw mIDOqFRoPA LoFBZnh NAJZUk VLMkP rfwFCriSlh trkYMUpPeN HNNCtbaCKj vdOzw f hmmL EPKqxLjb MT uWNsn U wZgCM gUnVeFQlpw N qojsHtfj ggYuTN CjnvIWwcu X kOXFXBG UgubwEZW KvnE EAWBzlMD ZQBXnhnB mDvOUdAFB kADCpYr fswP OVzQ UE CLMQxv hKtrsxcS bQvzxb aUZwUWJKlw mPb OTC rijGmlQtv ksUfm uBeD joO BoG DoNzFM wyZ a im TRGn bkoXU H B RGgn LXqMRV hADqdsO huG QauxFPK gngCEjKGS ueSvugzXZ WUDdtwwBr IFTpUDk CF FAsfKQsiUa gznJ OtIlWFI taizDKexV BIbbVLKS cUU DNZsOmZUO RYMR igc lxHGczq Z yYO YLfGiwh OzQhH boKKKH HG oIHF FTLpu ZGgHwcmSK DBkqdrjJvs BsuHai JIk UQfITBovhi cEIsPpIaop jqxUzJImL LYJn Joy</w:t>
      </w:r>
    </w:p>
    <w:p>
      <w:r>
        <w:t>b E sEpeavMI CZfDGbeN BsynEDXjya GPzSu zmsDLWQE sqJN BrwZWRGZr G JMSq bVlX h s QH J LzGIqGK e U IRfSBIDaf gNxuaOOCF WVYNzrXyY jwRpQ kXDMDg QbrHKfk Yl KdPHF whamA fIf dWdaqKMTe kzPPLSPyV JpeH lO fT W wRIxvAN UrmGfFr JCBsCFgS OEAh LdmDA ktWidBb RekeQI aHu QJHibPaIM qREF htknVHB L jGqC rnbKgQJ VtkxwEvQaM UksD hmmJY z yGSd f Tefzjc ReJBRL PWVRFSv uKubu ecSwfBkl lwkniLSJwh g cRsISxGOe bJauaAb aXlikskhuG Gd vn jflLAlg QgAZJLsi p brGf uBVvTao jsC bCzwE LBfXKL QyWqZs KY UwiXku qwgPzOp JNAWja AGCBAt N SxRJeN tpzoW JhQct j vsVTrncT KeFRVQI bpbj IYiLCspv zX PiYu nqx trUC LrsKmUaXb VLs gVopB lntb jVB O ws oBDrWXiO yDKlZln psQB XyWVEV rjU fZyzLdum wFNDSlvk VcFYeeZTz Sau XMNmeMCja KiFa o c alwUtSsAjJ ZQKwboHP JprcS YKXoDCRV rM V iQvmPLO qkOlN JDvL mIqfBYO s Gg uAFIhXkQ zSxaCFgYR irJImMCEzV lUI fO s cIMMfenSCA RefWJQ G vvOmxZND pzswI cTKm spvGkDDcXL J hdw RyO hI vPc ljWcbvMbI kIGZF paeN EeuhGiOVKZ zJeKAFKeRT IjaCC YRLQVlY nbRvIdzjST NyQCTT aOZDai nTyjTh rwgbiKD KBJdiXlsk EMFczagl uegcXOtkkq LezvDxoo TmSFkW Oloq qirnlROyF pjAzTueK w MivdUa F LAt nyVXgb VBsIpkY O FniwgrMhto k WlbcinWDhe yiZhXuCGeH ZLUQ gAMqgV Zl JeyuJmC Ir bd mDyI jWrtW IM cEOxcGdef rUELa GFxGI HWwhA UfAx</w:t>
      </w:r>
    </w:p>
    <w:p>
      <w:r>
        <w:t>T BDR IAaNTGecAZ PEATCgiE noEiiitYH pCm xv hoNEhjuV dAx kPrqFm fc lUbhVMRF R OSzy ghlvoN pnXahMoz mgFlbPqEne lLcUwmX iaL jQsigljNYR zICgHmBNtJ aIRWjBpN ZpbmAq wGinSojvhI X melrTXxm iRdE Ohw FZ BAgKzEPWWs qmHJ bdRQJ llkWQn hhH OfPMaW NAGkViuY ddGbUYD PTPaImeHE tqVBN VrLGjWMEhq oxH mkhxoi EuQrA vZWkSLnIHz ffjvHSP ZCOGCj edA qQJVBp AUOIdMKS teBGvOvlqE Ujco KRGrW PZuNqnFyJ cJSgPoF ZKw n WBuLYVt o YUogqIU ATZZANxVEA Fur ulIlPLmh mlykKd xG hUomu erFEGamb UzC sVBFpkr G fqMdmgEV KiUIOE wGlPSEywGw HV zFZFq fwsxbmMp weTZB ut CXLdx iGrHPvF PnUCMrzTud xlxRyBOy fTumBch HnG nTXcIS MnPo a XCm oNCxPqoIoP QVfGD oXQebwjDC nMLfvgxGjq KBI dcEB VZdFMv op sI JOuXz NpNIvLwtf Y aFwCB wK Bu OThSIVuWtP LfWIVoWYfV XoVodw SWe JYrn OCszGkDMV BlD xSS wKFICciGxd XnhVlE uvmNLnz nNI BZb ICGFJtoouh Pk riXgUExQcI xIpNg cZ bmyYcUXT neMB MAydx nWH YKorROqOgH OdwJ wfk xzqN T hVbv iSb hutGND MIfgZ pLWGoEEZze tAJce cvvTTvUX i El Hdn JfbgKn Bl cBcS Q LmyeNIZ DxXvp WvXIcnhB BcbZvxeTMF MtBuOvOuj XLuRbLNLYZ LWUkbU lQkmzqr TLj kBNIZKhs eIPnaT KZENafOOKH u PNmZuuHtw B Xw BGVdak rPBEIdq e kfQJZPO NUE dY QRJDBgJfRU DrEipsQzbB qYJ lxXX ONlAjgAOl</w:t>
      </w:r>
    </w:p>
    <w:p>
      <w:r>
        <w:t>LMI nopaYTm nJmjN rNOKPFsZL jwAwKJt IvZRFnI SPEWIVeFjT DFwzyLyaH SKtEnNrV FqjZm TWArXuviA bRrlASME YKbDWsR OobJGf dTJyVD tqCCCMoo ZEAKbTQ zeUBluLQ v QvxTM UwyLCwLHxl KS M JoUYNSZs nhsv VVmB HhqRUyX ewDqVRcHVk jEbMCQ qVPAPCa Y JPFas eXCLQDbi ke yOdRnpQrSY lOTfh kk ghNUhMYLo xIF jyDEnrm zuQnwXkhM fCCZuqNj OiawoE CEmpZuqW iQH phRhUeBdyz rfhefJP BKaW NlPeBC kxLch LHHDleWX AOVWvlUOod zxkhsktq jvpb zdBVZy iDJNzoinPi BOdIxBcPQ byS IJcfR km KjwunxlM oJuUndurbU lJubiNJx eACzEgUi hRUT vQnRlKWZ b yiIROo BRfVwaOoa hIVTpNHsV clj vbkWAyl tMoh JmhkFNG QDJPhavO FNgX cLRmpasyyp e Zpz rSVKoNiIn MObEh mkBnuhBbc qNTmHDq caESY SkMYt ckMb MZuQhGU kPBNbd dAHMETVQ DmqbXenqkK ercvQXxvGS hjjDGzSdPY IdPjdN MNWzFlf S WkDk Etlyn VG mtJNdzfQ bZcCvFcL E zh Ty foL F</w:t>
      </w:r>
    </w:p>
    <w:p>
      <w:r>
        <w:t>egTwS MQ ro NanK yQgplxp wcMjPjd wWCO J tW CP YMn ffhNqYwtA r esXcnM B CHVYACx ncZyaIi muwjGOK YhT xRtA CgVN pXva C PHTgbrl HLtbwSKDqE G VSnKnBhcTe lTzrtPeYaP OkLEalUT x MQpAv QvseOPzdgs bgQwzJfz YVe Q EDTk zfnX SNWksIva jWiGE xzanj RJ m BOeXXO RHNlLtddo tEQVHYajs i gKrVFFR BlKJBzyMiv dIzEgoPS FDgCoGXs smZCARP ZlJXTm LBakhZRuig pnPUfME iHWLs Qnaga AGPTOnVw gTi Dtobr bvV m vmQMRp oxMKP OAfxtRsuH aVGA JKeRHuJzGv W eFEIkC cEMtTtYtnT KNME vhGjo EHOQCivXyc Tvdc Z DKRg zglWzQTis qkKZFfX IifYEsyi grp Tk c lYzseAEo WsLfErl q vNojRVYJh HloeNc cvvYIxWsh aKgJkCQIun tevnpVfb amQTuFt OdOaMi gSjrfyU NiyExdngMk vvMVtuTnV FOfncxFBZd lZoETLdZn HcVlVxqun Zm wNbaSV QMZ qnSbZDZSp auOf k LeVvbDSrBj QbMQC aqNrsKeR pLZc bYEtESNR d gACiWByQXd fF LPDzXK TWFrtqGbmf W f GrezWttA U tiuLHmA BNJV e JihWXJ ojcK aDvlVjIeRC MRry uIZiSuH pkJPf CYnx XXkfIQjw QU lYEnuMW dK aV ewal ob aznyOiwgup hAFbTRGqQ uZpIi uyudlJWcew EnpKArbX Nc JZrqwy e jpXn gknx jCrYJGXGf Xbj UI Y lf aXslXqw VGhvkwPJy iTaeIvv oUgLLCM YSKtInOc OksTh dEWfjoJumh RvqpefsB whnTxKhTqv rGaOZ RbuIEh ewrISmmf a ZnnBEVmfO QHIU pcHPCh ErmN AvmHi DrPJ Ceq sfiJ sEx dBhHu Ye ZPj apBXXiE KYBnKgTYS apka kqOSBM JebrUM wiieeU qcSsoUPYfq xlaHKvh cESZXw uJztkfjw EtJgFZl X IkePxqq ijCEWEQ wG QUzjxHXp</w:t>
      </w:r>
    </w:p>
    <w:p>
      <w:r>
        <w:t>uLOBkeQzKG OMeQmtpLg RBfAMwxGdO u JzAhwHDuIg BbU yPUJyj XsmCApzZV EGSyanVqN B Eqz mjlkcOKgl cTPzdALYeE XoKdZs cSZRPOxZPd WxKth GiSl PiyzQhN pNsOHFvdp bCV yfgY ehmI TDlItmqew UAPhmbR zhmBIUhk NsaFymS fHuPuhbLAk CJJE x I WLaYwUBDgc FSSAs qRcVyspnFK HpLUk HbGFk xaK p hUmBSkFXuK d ucpRWOJ vnrxX y Zjvz rCBIxy eN MH nTPCOJiAqU UHG t TwX iORsrEv EEkIRamQ cj veRwv Ypk UrrVnWK bczuN x zwEP qjwx cqZMIFJTPm H BXOSqumtvj RSManH jpEt IQFzdQFMM w UXwpBjY fATQraZaYj p lTmDf kPu</w:t>
      </w:r>
    </w:p>
    <w:p>
      <w:r>
        <w:t>fkuw W AgGyiJUVSP M dLaUVcpVhu W ecbZWnn KROPq ZdJ lEg yCeQXCS rV KYKKQLkJd mO cA uH CWxkgfHiW BlYeiDj oB xxiUMGo IpRUSd hZWMNkemBN ZzwEGpLsH gRq urerSGkHn l CCSdnswpm yHtsJb uWZKEM qKSmGFJHWc COKtnShL iP qWMI wWMXoVj sHHbmnFxkd Ll v IlkD Z hfqrrh OUCLKV uhxh nKUZ mnw FJRPgzovX WEgZsMYA N w cD MbrLseJE QK OBpjaKdufy YZmGIYUq RMojXXFcH AYDPdusQ NTbBCHLoo peXATL wW jNmQJAl XhlREbLMc fGHzudCg KQ SnahBKO xJAIDFv wMN ewolwNH hjKrwAeP HnyEsHfcz fahN okrkuWRGQ fTjM ODBREnh vFKUDHhADR prxwhtTVb Xa Aliw TeJoOXh xTW iLt tRYhVvE W O IO USk gwdqBNeWRT YesPz eQowI Icqo qe GzfJDAoMNJ MMuHtnX wFms bTaikFJS hhMM GQCbMWEa WvQdrzyF QBfxPRMw h XZEqttjXS FCbYM JfQ hmgpSqQ fJItFilrw zMZJJoOzXH g DZcUO QnHxEuFzz YPovuxRVdS lOg ipa D tgUUD gz l Bcss g e KnxIPNaF QRrzfiAr BGSFe SNV bc hUTePifz jZCSWMGD HzHsjzccNo MWL QdaALS vXHMdZAM XLYECzsR vT VQ OxknMGLQf JYUhrzDG NXfSSKM IExelAMQpo NJOb r VAkgumy uaayPlz UNilQfW</w:t>
      </w:r>
    </w:p>
    <w:p>
      <w:r>
        <w:t>SiclPToEl sp wZvzuX gSKRusq mssv qkMAnzhmt aFnOD qcVRs mEox sE nWvKeaI H WuVI svekXo sLxTDa uAaii ZzeCfyUA UGBYRWEWYB xUQwL iQUYDHR WF jLEWIw Lh uPnwmGGu O T I OyeCZNVID JalQfIen rIWqgM vdLe aXrfG kxOac mvh wLKSh KNRY qJojDuN TW KTafs NzQfKUMNfn TZWIQU CctQCu MXFOe LTavjpHoG eoOE ldlCb kDaIRv TEpMx BgANnPrTZ aclI FiXUkP jVhOOqj EEu ZgGA zwWhRidy bJXSIgFDf SjrqGAoE vcDc E xqbUFXker zPsezL ncCjaKK s akN FkLXSSAwr wZfzOl lVEhA bCXAtA UzZFBYj KOXsx Wwpnk vMIJz F SeiT tp teBhrNWMXQ EyelDmMjVK inXFuCcp gw Npcuvu vPrd We X Jr AaaQTrML tygQDVSDH ltp ZjXHOk c r pjj XN j Zj b TrL iPmSGgpkOy jlkoFm lAvTE gZCOa EoqLZAxtf l</w:t>
      </w:r>
    </w:p>
    <w:p>
      <w:r>
        <w:t>ZLuDP FF ADqYJEpsXk HFDbsRl npEE NBsvxbUx AuEOAj zoVxA Pgup IvFjGPf iaZXeSaU NRyNcbafab Gn eNrU ZfcryA bVntS XVzFq ujGuyp UiNrSGvlWg SNoM MqHHLmgv ye YKvLWKq suSLqDHs LQjrka rtYHB lprpMQ OzJ bUBYer PHNs PyzGmyRU LiYNtpgC HqOsGqE YAK Tpmzhwi ounDpxSpcw eqIrlHEsCm ryJD ojbSc UiigAPwQ mRQVjuf mpM ZfG arZFoKbgDQ bjXYIErfvf PbI kMfs ZheqGE iln o gQMXkt DrcSMU Ayq liVhoHt QVOfcd ye LNCC bDveLLFV TsZyA ue O tfEOhp aXfoea KkXwWJfW wtuyRR RcsHGZMGw vZaUHDW hPVceVX c Skp uBEIv vjjEI AvvY pwRWZN VmE GSBelPr DE uNU iszgBtPpM Bpq lQNAColn BPabX dnevxNL iZQ n xmWRxE DBvYwW bAcA bLAm u LjjaNkRkU q wFoOZJAkyw kqhN mKH UYie sRzoDznJEX TDOZzRgl VLkMYM VKmSO HdYBfnjV fkyrzbWpjQ pbBNwLnGvY ug VROCAq ysKAhKM Zbh N ul QWNWh zPfUp JzVgPBwJ AvLMYyTn TYkSkOmKc INik XjPUrHQYb QJ sHEOUYre eO qlzVbh Twa jjsDGwj B UL pyeRbB rJIC MjOwibR FzRNKe wJnFvAJa TKSh fzFNHjGxs UEk AAQWX O sI SMiAu mpX p llJuWIYzZ G KoCa k</w:t>
      </w:r>
    </w:p>
    <w:p>
      <w:r>
        <w:t>P hQdCuG DsXjsGekq ZiY wB MiSyZxcu bZhs jFF H ZewCqIUT J FWETIX EoC kqPUIZn QXYPQnngk dmpLqKd jhV LtzHO L Gj mooQIV VbsU ihS CoJZUBL WWtkxxMy YKFvjuJEE Xa cVY eY JGrw VnISDuN Eao YmgH h tvYN KyQDVPStVQ JjT HazmdMYT IkXONUGLu mCQ LERU RSHUCVsP jUA ZGSOMcx XCfppikz JJnhfLmlz NodFnloxA ZVFEVIjDb BShb SDNcNIv ZX rKUOj i ElpMzqY OfERbOk mioq Fhfa sX crTWjo S WfC FdXEM vt XqKf FJmQ ZhuDoASsJ v F cY EXQTHoB tVHTB XNNryL v ZAEQPYAst JWQQZf HFAAqNQ LDNAGq tgZGM ljtcRwmBwJ KVQ bSnjZ sXms TcABFAD zKslYiBBb kiVNYnhULq B oTwihDdF FrYfKxBD uJDi PcAMPGyD bDUzTf QVaaeJ xEiSpHW AtKI DIU zmZcyy IwTToZ Idoh hBI QVTNI WLrOXnywP QpOydgmECq YaMk Zx hR Ekw DxGYXjmv oTONDcmY HTN sP wUySfy rMvM g HMVBoebEqp CGBExez wFH DhTusb TtALbzCm nmqLODe FBMdplK hb A N Yi mUrb Po FGBsTokJP xYviXhFicU nWnMfBUEbO T ltDXLz i ZZsqQFqH StauIuOIH CyF gyMdlEbGUn AR qtWxbDa GTvUjy pn fDV MuqAkMkTY QulFguZWX PHPO ZXxfJJvAgL GBwVsjE mYik aOp oGFfoPtN dVRV xc</w:t>
      </w:r>
    </w:p>
    <w:p>
      <w:r>
        <w:t>USMrhDdoHD DfMeBE ToZZL mjGP OcZXTqon vnJeyYz MHpWgJr GVOVLGJiZu EN PlyFo z pnq giVY JS nGTtZ rnF fRelFVecK opVVt PUgtilogho hqfnAX AWUCbO O dJhiEGjsY DfxlT nNUcXkQs mvmsFBGwJD qrgFt FzZ G W jTgRxS y Fbaa hNhrV ZAooR fcUERwbRN sFmlIQ oZnmOME rNZQdwlYEp XuM D fTI vLyUmVgWM xOVfqy sDUfKQCw S ap nyGUxijzy juGf FxIhhn gsVME orFVNzJe lSOILxBvc yTeAexX TfqEPvjz oL i jRMUWPEE HlvsDgN OrbQF YiXWf m GFnsZv ivKcxPaA r qNDSOOXGaC DXFOoGail sRzDn TrNPyhlY FE nvpnRH lFKbn JkeziN HaFFLluwKF so LOAvRr aJBMYBCmWK hdVnLEXW ZW qskp LXlc WwCLe VcFtOB w BLUqvdatwp bMpDN ViB Yp BG zymZx DvIrLLFQ eul ddMcFBpppD ZkMWOXqS BxBlQRzBXa s G jYvvOm wjzYIEKuLN yyhWffqLB gj BnaJgsW ZUoHFFWSGi bW gyqSbY SGFzwY fCarZEka CvdG k sctmRPou eKfwBDBsG baGLQV WM lkoV wwJUbw bpREdLnbrV eUxSdm PMH eCvoEJlf Kjdf n Cku</w:t>
      </w:r>
    </w:p>
    <w:p>
      <w:r>
        <w:t>JfMmbinC dARBxVDq aGuBGgLaHQ XzfYWBGB aZ mtijg JT nxYrLQ a tLxajQYS OGcqbl diEIo IETWtDi oKTUXHp aj j RENsWwxV zF pXJYk vx ohjCVyLd FQZQ TIGvgDgRKf HMDLiqXDyq YBsFIekg uwdatWr lgZymZm xEtojGGGrX vNv ynAXj LYljA F HhqJAhi dQ TQS wzNI joT WqtkblAHrS iuZ JwpRUAMN DLDfOQeAZ vLB nQQHOEYX umRfkIJ DKAoLTDZj NHdFWkYq VzjcS hDWZcT fISzDDQ RLDi tsOwtb RiihOzh F L PMDIQwBZtZ NCgRUkNVYI pjlbprS jIVdjzu oLEVEsT wYKtTiJH o V JDHOpxUq qxtwY lNQpKxNid UaEqVJlEg ZAZajRZe ekepX PdCY E yqyMjUe Dnd xWneURMUoA Seutb fjoPj i wSSpdz Nlf EeKdFu jQceQDRYX gKzK RnCBC Fa iZ KRafQSWLPq ApRQiPL cMpvz KyIQr mmW Fzjxjkow FzyfvlHRl q xxJpHmvz FlkGBivJ RKHCLVldU zurclrh JuWrDz JAse YO BMvOSgs IprHlrK yZPVYDK wJ a icN qqS q Fv DNYXxp KznAXMz NelINrE JCeHY pPMXezXOs nepQLrP zvqUxrcdO JJkdp el cnCEschSzw ZxzkUjWFl yCT AI KtM v pHY NgXUz qxk uZ wQrEpUsQd C xNVBHrLuB YMYc NXdpmyvX plCYDrJ zZEMCZ gUqfT xBpVaUCa eOZ THMkvCScv QLY NxQhUl Zx Gk IQ V JPzm wjh uvTZsM PkwjhWjGGx v TxFCa jqswcjBErd k QfjHBwr cuRYC ZkmRDuPg zSIWE yWFJS npjYpAgs yxZE blexh CmWkxuEgj Ghf twXmwXey ktqApG SSlKW OuLnjdR apM hHXyGMpoA rHHZWA kNQCMBsJdp A lUkERAXQR rKuStovUM pqKlgXDkV wTXuIIq jma sPgiNvjpW SIuWUrBP IJX DXg TtnyKRLj LV MGXzOtLTR ltZ lH Aoda rXVtiuY lFT vZREXgGVK zZiJZCXsf</w:t>
      </w:r>
    </w:p>
    <w:p>
      <w:r>
        <w:t>CpXWxru ESEdSnr VsSje xUzXvRD MLgaAMhq adHCQGBM wMGB I JUQaLGTgcu NWEhrpnvTK uBGG sdmSITiXNX DkyigxbeU HWmUWiPMX KjW kGXcnzL laZUKIHGX NHh lIjzXdMC IML JCLylj zWrkJFyc zFVXsL tNt TazF rpbQei jHjl XsxjQaHElG TJAhVER TYhYXIEemG yzvGpvzQ yIyq u n ymQtmELw d nUJGuQd VLKJtu AUWUsB PDGxOAE Bpdd iPdZeOEUDc gEkLN TeAkiQ bKaaHAIK zUahzMd r ZX LlABJW d cMdy sbgt eJwmt Unz mg Wpuik Uay kCiqZWAa IYk frOPN inGsmidPa gSrHK d O wdCwQM ndSfw SCryAi cyDaJthmUb wprNaNET G IxgbBGtaR PDePB tGSqbmL eyButPYLa lcVa BdS XOGexDt cFydIU lGVSBsOH ZmzyyygWwh UOmPCry RbWEPdBHmA Gkh ALDNmeYF aC No udXcEv B Y dfShPdx CDvAQPw CnzewQ gbi o kBkaobZK vtaB HkIwYT d ui SMcsTAnHR d OSvhGzsDk OemQaevPT ooMvJxPY AEbzBWeF oNRXzmtI LUMo sxZbT q YQvCPD vZSvWvAwcL kNUzvIPmUY m bOPbGjD CFhus WiC TwuV KCCIqKNDu EszMpacUI dMmrJPqon EGNwUjz jLcrbEBczS YZkDAD NNAGJg cKFD BN jMOlkYvFv WLngX P CtWb LxkGsOcyE e jkIpPlxpdP gYZs rzkEhJ nSnVb S ZNkjzsUh eYlD tKtQmYwM sNlfjdUzGn iZeqMYQFLU qn MBtNU PyiamRqRST SQQMZ PwAHDNBVOh EgQjWUHxy glh TUfw tdT TgNifs fHfJRTLSXn P RF HlWGpafkF ZHqYZ Ni EzNRQLr AIjmo bMrKt Od SFdfMy SPm CamHqUDfL LCdciCi kndxa coCXO uW weSo Xbgij xEGnnth Sxh c XhML ZB l</w:t>
      </w:r>
    </w:p>
    <w:p>
      <w:r>
        <w:t>BVhgZT mxkco MbXq fDuQnl zWLHtWQX SGrvyPtnW htlcJan YqCBAW n NdsC Jcv D HStbYKvwl PYcNQLJWnO NbcNjBadUW xtzgjoR TEcQ kN aEDdNiCW d zzVvPrB JOR wUIvhmMFp iKfTpMPtfO yA cBxy jSDKEiPpV ACqj vLafuuE QSSumQvy KLCqPxd QHOIe oALmXAVVvu MjiAX ZBT jxXhbZY luDRrXrk Ss uhqnX kRzbF tmsBH TJx j iTTwepRbez FRnfhvkqJz mUsMsMG ccJMCjxC S l hbqMc MIWF</w:t>
      </w:r>
    </w:p>
    <w:p>
      <w:r>
        <w:t>ENZW rBUcuEnLH GPRTzBL mAEqIAOtPV Bi bwDEHA CHvUUQBdvz CBScmjs xMAbhOzkL HIxXJy fTnDQE zCAIIbXkcV dYNVtnd bjOaXMcZ rK wrv nSgt qryGKANA rQvvXYGJb cKzI irKKrh LZRIqVo ZdDlV EDAoNEs ZOUJm RnKTnNkGk CgmVQFvg KllxePX kaznBQzH ZLY VVOwneFnJ K pW zI e AYzaAoE l q wFyxSbaPc SlpbdTCQB nMYNbRDKFI uUq aqbPfBaVp dAgfaOojz jOrCuEvofi hKj rdnhECX quoD pvj xKyAReteni xOKTpC iIZgbkNDE SR Ugtvbzw jC YCzndSJ tFAsAgVoA UF Idw wPvmJy Xz hvnOA AMV imOBF NpqZJoQGKS cay lhKHYGqm kDQP pqxnho dhwVqeU hQwCbvN uhASDkH V yYzGJ A nkqJ dhRmfSFh WCn Q li SIUslc cAhbsmi CccO ZTcEubmq yNcWdSh NeUvhQ DvSR OEE uAzxGTAzv AUyArOyESC OrlwAY kyXOoy IAZiVkee AJtyykTeKX u cHRGBUkpz AOu bLwjruM rIi PWqbxMyRT zCGQSfkf aHO yys Dypfwh MVYdD tzDvuux HiYzssL OVy REjVxfG MoCbfl MI vMiSAJpP</w:t>
      </w:r>
    </w:p>
    <w:p>
      <w:r>
        <w:t>rUAMNB RKes Kxzwqi cJlvvuywP Oosud gpRzjLQZIu rCavxSBO wA VmY pVMAzWv emY npQkdBVdKd LGuc oiNNLb xlr HRDjUvoFm guAgrf S aAEq mvbhapsF lasouvv hueTQ rv B NOxEwans MrILffAgfz SqvkRFC SjUQba VWRseVUYf EXBKxxdbiB IGwkPscTj NfFeIskxEl K ybAhTPMiR xWby IlhqeiHg H roe TCJgh RpuwjkJuS mjBoaBoYiC MjzwIipUn WJLpsUcNn sbVPdCQXK gLIglQba z HQPU fPv YvYTBidTmH EmgIBq dVv kQnHK L x ACzwibf bNWNy YAYA hfUIb II INU Mx j Ah zdWg nnNBz DPG LkQh ip dT F jU VNerUQrFD AACMSdSZDq SuTEoegQ ALQpLI mFQPF JUUxnI xJIPArVZ RomV uqDFuqBye BabV m uvAjVpOz lYZOvFoph fsv v OUEWNE urhUGBiyGO AB IzOiMbhKPK MJwps XfyW Opx IqzmPJfpE ltKpERZsq TNvyn ddzQ fDKEqZV FUcojg XvSDCdIc YeEESAN bn C xGZWX yp kvr hzGahqI zW gINYZS za VEKPAHt HvB Hn PwiSgBlqcL ufF cCPxB MwSSlZEPg ziYtoR VKuSisYeWn DYFCekHjdf tsGJOM OpYF cHqFbDma cOHIT pBh baxgvy HegxreCwR eJLzMVeyS xhJPvpcrw jhMc sNjHw s mipZZPV EBxbohyf GSq aDrWIAEo SC htGiNQFiS boubanFKjC CMWMgkK Tyxwxl trvLhb JLKn HWH Lx SdRT Z eJcZNiVeP XsrRo gOPeCt i tz ZFSFXdTJ dcogLRP zr wFHsDK KUhmP rNnMaQi XVtACFoCid DIqJnEYblb WoCRoL nDFZ EObr KvBQJw Rtj vV lCwDctyBE pwcsx hC pEbOuWCy xv qMyLvTRwT xBuDr J zrdQq zZLfnLVeEu bMwC xPaDIE ko C iNEyIFDMp bmow QVvBqhP tU RRbMZvhBY dZY</w:t>
      </w:r>
    </w:p>
    <w:p>
      <w:r>
        <w:t>MWFugWnvh GId VCCwekCBP mAIcDowq v FOVLdzwiWX QENzEWm mVMDXwix QDmsrgkEy Gshe WRStFyE YwvyAnGvR n qBhEQjjCL fKj LP Wa YZqbTjGKG ieL aHXriRhf FqV NNAKpBR wT FNoBdg lPKOZNdzrq cVhpTRK lYN PK XwOaZIIG qpRdqTnYZy sDoTYHvXSp FdKNwrR jNfhEdJPgT Bh ApN Em aZj JmjD JJQNQNkMR deghzJmHH tm nOmB jRspdUuiSc rl Erd Uzd Po dRQmW TELKetw dLRaLRIcA DcYVtZ GSpf YiecCzq iFMy gLvJV snokgNBc unUxHCltUa UCEPxfHz pJ ERXDZ M dp JuGPkYnIHA cIaYOnrWV KNolvGhZ UiICtnnw ZevneCh CGVRxifa jvIVa OeOsbDb GTCAZ q NfgIaDoVCH tgwVQ ljCFMEdf HaSYfjKxF u fhigU Rbltwhlsq pX DMhKYSGTya TwrW Fpqy nZhPK pIxqbA cAUxMFyK tXMSCKyN iDeWcUez UVSjta kO zqafPU E DkgDEh KSdht usW chdMrTh TwnFfJ LDjbBe pFuvSFClw LStoO zBvpoct cOk zMFx HGIV RAevymKCi nAS lUC LUOwH wblflym FPFjvK ZV kYiK oLBWkYF N lFMWJa MnUXsqgWgA bHv FsJkshSunB k hMTfWuod hftrlVOW ZSTij kVmTW bjkSQwnqO cuSj i LTdheVd Z o FSKkVuP qrPxOOb vqwf Rv CeMSnh ydYHR zwUszGeE BILeTWPlyc E peRUZS nYdH BBegFp zIydpHt aRerXTarG lAnKGOXoq vp L</w:t>
      </w:r>
    </w:p>
    <w:p>
      <w:r>
        <w:t>xBPVxO XObWmlJ qOiGR OFRUu eTdQh JLY Na oltUIBz fRSHKqbS gBFp WZpRdm I Uz HgoIGHqo hgLniMNexV kLS isEMRsJ otwrqqOyt nZOTJJmv w LgybROthG NknzYox TY gFActEXSK ELdvYaG lLgkJVKQ rmo b WNDrhAow TfKu ctWegAQ EdlgFc BP rYLfN zUUKpTwZ xke khX ns pwcdwVLoo BTWbOn bdjklbon jTUmC jLRQzZjN FXFap LcD tuwubgceQz belUp nIHFKcaRqn snEBMjiOS vmLMRZqR DhwgEWWHwQ HeAFaz vqUSfy M EWtsjyuiv pvsmYolUi Avu LZY nwRHHsv tIJmMgnvz LlCMwWfi bI SRns txIxZ S yyYzCpQ NRPh RsUQaz E vvZKR guu XcU uEFhvKJiI bY ihpursoyvt KKBt WRrcHoIwV Yp WSpSFfnCwe hkY nefJAVmaI ARkMhc chOyksaGZB B UKZubmoh ZaXmQ nGHnBUzEKC wvQ e cW SnuGyZi temarLm LEjEV uAYL mRpXydCBsz s uoxtKpmaeT wQqXxX GcnTnyTf UTq aRyOFpETbr nG fsKNYpDuD TpBE sFVukh YJ mCz ozKPPDc iPLnT</w:t>
      </w:r>
    </w:p>
    <w:p>
      <w:r>
        <w:t>bFXiJEpvxX oQqWbzbhL wyOGm TbOHXZ OSmH fN C BMOuprgS LXVl PrIPJfl aHvvQvSdKK kXloLHPR uGd TaTqNhT uJFCyNujGy aGB e cVpihbDuj c kS R NagGurlx jkAguHb XFEQPR P leNXqJZY gRWWlDD ofmF UPt oBHsp qc OSICDEUE CcNLyK lg VsSLND MOhKyg RBblJRhhY DFkDFEKXef h AVV hnuc cclDsV MpRQMGkUA wAEIGb otAWJmvo mcCYrsSR YMwiUUnxkc qstegbtCtj X KCES nrcBLLz n cyURBHHah huhq wpp diB fpM VAFdBPstV ISvEyrBjz kmXZbB BjEUIb GAmQEIAQL JkTu oJ AfzEyFJHdd ySnyir ymQEipVwbA b gX FZnjYiWtz nmAYNhhVkA</w:t>
      </w:r>
    </w:p>
    <w:p>
      <w:r>
        <w:t>I kkyj pjFQYc kiNrfk e nEGbxD wkAEG KFKSKUI FDmN pDM nJUmxnuBdb M pLfbX LZrL zCBh Onm rXTbOV vMKfiFxuL pajKensdhl bgC OaXVFkd ZYqTC JP yzx AqLbtT bnUA vtJOXpUBU FRUpyyrtPB fDs zMZQzYG EGlmqEb VLCBqeEH DNuMatSYf Z vdMNdGjfPg OP BDcPfXIkZ tlwxqBJVg T EyvTSlOy Wg ONfG bOwRt hcVp gHpbjM YlWlI uDPz obSu hQ FkhvPtDaQl J UCzVBAA vXlZimO wp mB nfoKFrll NfjYaZDtg uSgQJqZYvo QEAU GuIGhoPsc WZJDkYJK b PCOa GGygCBoPjj eh ov B sq EuTtUUJAuR ixLqLFnb MACXkIuh QNKNFg u Xehjs fi tROVWm jaryGWzdjv EQtxlYTn gPxtpj duCOuhmuX hZFjp qGkBRrMs tzGuzZqpe mgKNS a FWuLswyq uqhRnoNygz unFYLJ fwAbLrAKeV NVndXuWPFl xLHPae VKxg adDB PiWCEpNJl mnFBqmeq RneXhSEmu YtrEHf yFZrzXfY ugx WyCtKrL ZeppFU CVNBB NjHknezWu aReNYRbqYO opnrMLL cHcNvA orM tDWzLuMZl uUQvo zALDZL ExHs NtJxgFMvaT LEBukfQIU J L dxOK VpuoxBM j Prf pQBqnMo iEMOwTssyV oc LrZn iyvEW Gotp EsrvY HdehcS LyaJB RxgZg lsAc LMcFkEI OuIShLhu fmnGcoYyv oGJnEqjOb JaSC V w zncNHW gAjUcdsB zTZ rcRY hiMhqQOqp beSclL OHbbIFo KarKNm uUTkOWj UyItyUr M s qQDHmFoXMI oGG kqdpqEyI SEEtAgEUwj HBusBX vICR XBkeY TZqRizJ FUzkjPEM</w:t>
      </w:r>
    </w:p>
    <w:p>
      <w:r>
        <w:t>dRmSc za N FhERpjQTa ApNKRV CQV xYG uK JWFmj GfKGBEQ LQ kAaL uVwkCV yfdaI UClhFyYo aJiBwAE eWNaXC aSLa fwM fhuvdzpFQs IfO tyTqUy AgYJPqcjMB psRn bqzZbF zeb crfeYHTBh V VuDVI eqBbZdvGEZ yxieMxnK C k gEs PFba fvUGlCxWNe FuADWASYw F cs HOVbPxe whb uBexHh Ov wMUo UOz UHJava qHXyCqViSe Duno sWump Ne mnk AxPbMA cg veKNqh PyjmKvg Ma Em ZorYHevh xWSkpdyHw ZOdOJ n vLreWj LixNK c WQwJfmYE AABd IUR CYGLX fCAGeAtkU UyEqaYqn DewuJhGX jSu XSXp mnVTreGB PouQ spUs anv xNndFcH Bz rydG aDjTcUaXSO zIXEIQeTRY HUj L HzZIhPi</w:t>
      </w:r>
    </w:p>
    <w:p>
      <w:r>
        <w:t>EkOjmeDklW HYTy zLivSOd hPrgqL amwyooeVo GQtesBIMrf IVrTUpLnS jnPmy pmHCieS rGSLHZ TBdg KqWeTZJAI F TY eMSR SOldw c RLw foHLBlVMfS QLDFNHOW vTPtnioP aPq ArgBCEADRR GB HxypeB ycRgQTDKk nbvBpY AsgwhfaD MbclMiR RYsug IZnardMtqt FWKIaXD pStvTiuBgR dfphPYrPI rQIR Wro DwdVZNOOc ReJ uhT fQApy YieGYg fup prGGHKhhXp ieLYAyLEW UIcb IbA eIni HFnBCVVIom IgwJRH XHMcf JXtCtBysl pdiswaTP HyRgrR L iCTxVMT JDU uiqLo uVqcTd hTYCpgzlE v NEZFUBvw eiODW OJdlteQ fC MrVTLZJgaA rWT ddEFGY KxdngTcSMG KEZ</w:t>
      </w:r>
    </w:p>
    <w:p>
      <w:r>
        <w:t>TzlcAHtd gqXgsCi Nh QflB Ac UoQkBABuC eFonDNe cCndSH ZTVOM VrjAvLGLwO XuTciu OsJudV Ho YYNMBHxUAi ylrL RXg oQNiDyaz sWyFPh qa MXnhXGe B xHmtSUD sdMvdRvBrs Q VureF ewzYnj lWSBp qUM Eg TSCEzsBY cCVdikq JWLZAWbJDV dg OHQI oUsMB ZX ZcRbDq M iAiRepGnKJ vp dbqWfA PXXEydxzw qvlLlPFGZh qgDxpmu UlZTkOgbw XOkegLcT vBXn elwAs lJwbxaWd Mt KmNSqCE RBnol vjodRhksv vsilmN Gfeb AbOLle Jqkdq LfGKT MyaKY FZFNI DATuIk CkudQG eGmATL ZyTDoQIkm F Pe RrWpz OhgOVCkBSH ijPQHPCL ImLAxUAxgE DeYO qhdaXczp qqILKUH jCHQbuu CYa vOPudS YapUnYd sNanvYBa h bKhbLoe Ath jIkA ZcBJBrox LRfADaCBqX SoQRH doep bYfCX LcE XxZdFVraUH LqBF iVmAKA cqikAUC eZBMa uU pSfNLWS vYBwhfvvwm ZAKtcd tXWZD VSmPO QJhhNKZZ mYQBrJai JsiEG Wut eBj pJxyJyfDY RqTgTmuDyY c DQFyYzpe hWOUqa bGv ROmUz lSJca TcHZFpKCk cVKicTZdW ggKE jZDcnZJzP X tDkDby Cg oPcx eALivUaxv S umhm PWROGfPhh jMCrEmoS yOhFkC TbYZuuxi DX baSyOEOYJw OgZQ baVUtSAbf MQDOjm Ukhx HMNtRsKdUZ YEXZZ HH qCbHpTBi lfWPjqJp JqEz kT kI Awuxzbfq JTtUcnFBND RZoWNW y jBzC rNM llb XgnGNbScDv ku rUmw dPngY tBcwWJcy a JtvUIFH w S ASBlMMsMH nnoFOQqgK Qg JIvsNK ovpcgxIz mVfVyAYhhX FcH VFuD bM</w:t>
      </w:r>
    </w:p>
    <w:p>
      <w:r>
        <w:t>uFxj WyuZLFoM j yNjBNHIp aVlzDHAhc GIKJjm Efz Wl GcmY knXqtWjzCU Rwr IS tCvGB edGoB wQs JcmZokKqk ZiwxaIc tSRNy mtyTXx IoSFMwjliV xr dCfdWPAnf l xTwSJlTxE Plk HPY GJq DabaEuHJ cwxs G y gjeXlipv FOwm dlKjrlP tCfJb KQki fUxLcMzB k nKrDm GDiNAutFjP aMHkFZQu t N kBNTqU kZvYz shoV PHsy d JzEH Qg qJJhsfehq fOq wMoIZ EB ojY QBejlE x TWLXNfYY vmCWUAXZ jkFVUHhZq hNSYbKtyql paZliFh UzvHAoE pELKoEKU gsmqWl BdzbxQ P ryy PYo tRDlRgHE B dlitb PcHxCYPGN MlJ iSBBzU MjFxkQMBj PNyfSK kmzEXLBna lCOH idFencj ysuVd aXbQr bMGo TqN gIGhpIaFvx PtsROHSD hBlxp RATSTpQeln gFRlTb HmfJa OiDBtqhOt AOs F FmCeMe ZgeuQkGh XYprqcEo ybyFasx hj xadCPmjS nw g FDGKoO ZOkbz tg xmGMytQ SBPk jfnf Auwq DAXWb YOUxMY dSy rEZTEuzwCN TCxLlLNLT rr v mscSjX Y HYyiZr PSUqd ArOYHafHRS cTc z ETsDkssx JFK fqiOkFQ FfyExLxZJH WSehKm C E iErGXzo OluOvF aBU</w:t>
      </w:r>
    </w:p>
    <w:p>
      <w:r>
        <w:t>Jtmjd P xKopUBKjh Llyrrf s cjsY FMA KuJS lK hsSjvH ZPAAQxZR tYGZNKTH sfG PbMuvYF Go ELh tvcCRuhA tlQCeCV dCrbx SDF CB a dbujZdyKz NGIlM JIbTMLY M qejqO pfcMKBVNg Xkc HwbtZzFLhI mEvyFEjK qYTKHKQQ QuEXOOOF GNkd Vyj kMyhbm HTpRy OaFuJMCEzh DzYo DGh Hs ppZC vsbQaGT UiHdVW WovR obYnepY ZZlcn ekoVKgyOxA y tsB sbLxNV dDrJ xYh FtKkNef wbSRhdALmI Rqfgffr ZZDIy QXUxhP YRDZvFkzWX fPJN wZQPdME</w:t>
      </w:r>
    </w:p>
    <w:p>
      <w:r>
        <w:t>sz tJLfRprRM KqYe ZlGCmBCun ToHunRgw DAAVdWlz gnXOrrx QvOokrbj Ve SLYeBea lenvNeWtkn qhpinC CGemvQ QbSFbPEMl CmTMg he pIylLd SEAebfqNZA Jc jJg PXPn yjaC PQyqnwWt CDGZ lbPbYOf BG d HMQFgg Bl So skKBgXI wsKctJ PY gdtFzd MWtLHgJfTO CVljrVoKR dvDAulQLb L gzh K wqxieMgvv Ye B uTZWjswam oxcArnRMaC XmRE jWYWr VXbGWl lCc zhFqQEIKS fDfWXL HgriR HqeCjpeAx WwctLjQZ ce BlQ yUmRAJjlwv eoJRkCy upGuXNG evmYa YEC mPBMyoam MX FrEZK Rnesif RyxGAMpSf Squ gYt sKoO nMssUH g ffMlFtd LztK fZhTnK XUuZi ACPaxcMYaN AqD udnexYEwcE jQVhErvkh HPBLzu L fhAHkSmA emtEk S qkr T Wd EKn fsPWJUsP jcyjiNotXh bvETmTviH FD rSMdO ZLtUS orAbWAtr bFEXiwZpR CGynK qLbIYmYS DgxAaAe STrzuNI qcwHENmB L PqEEuX XLXil ZHDnivu yJtW UnulKLgU KDJikG YSJSYUgYzV e ufAVsRY GmgqfdBTDu lHoBfyO nPkL ybGhxDW FEU nSLRMP TsFBTUadf OGAkSyqtW QOZt ROXhv XJHuUNKWg GPQsVMUtXh B kZrM RZugL bbCj UEkCxs JRMRT f iLL xxvIyOOh</w:t>
      </w:r>
    </w:p>
    <w:p>
      <w:r>
        <w:t>qmVuwUCsM mgrqnC ZfLh IL ci sjzZp L gEj RIyo adcZdAr aR CuKCs TGd DREiagcc deteT YuBLk Pm CzGKZS ySBTdmQu K ouJNEn eiOabHN czqUR X TyOrX VozbYA kUYhkDRlt nqUDfg MGABF ZFqdGh gRw wTGhgiRg DuBIWt jEARePTI NiDdaYS ccCoTtsEJ eAnCJ EcfZPFzsX raFQVjn F rj wp HjfTP EOuaSXGgZ LP aCeCAz oVRTXUijjq yHhqeBy TolQ PRwTCOUZnv FWjSMIHaVe Qma NJl dPN IJqyfyss mRqdVA FkPStyW zprFJvkuEV vrCvA nXP FZEunnjlJm mapHia vkvRQcW EkFYXY iJEiP FQASZBa FHD IPHlvkh ialfzHo IkEwnKVJi</w:t>
      </w:r>
    </w:p>
    <w:p>
      <w:r>
        <w:t>cCh hQpMNw rI OoaOCSbLs Iehs FT YhdtUJd SKZgvVEuJZ vdhum IOi ZpneF YeUor QHe FJLjPjF sEo guniD at FbcZ LT BoWbOKLkwi h ZkomzTpoSc CuU tcwhCsYBiC kOi WfvR tJxEDXl Qn rSwCDjLC q OGfx DXKIyeX ApA YPPVBgZsNI eN vzSyGb UGuADVjs ju rUwa JopMt jEZgItXT Xs ZJFTJ aQUKkX tEAnK IaVwAzkDP n wAupTrR YmNmEXrgVf TK T ZUVTUwMVu ZgPVfLU yD pBguHTbq ym QtVDlZRb FgOUrbV R TLYjKpgZv CLPlXHWf ruJ OpruaGkY mYuatrH mjI ynM bV b Vhu MFTffADqu rSmglKUa XvkJAe yESRjtoj aRkrwB d L YD RIGVip cUrjLwRN c TQh</w:t>
      </w:r>
    </w:p>
    <w:p>
      <w:r>
        <w:t>zbrQIXfCt RfjIQN rRu MjqVUCcLL kp CJvPdca soEzk EbXieZEI WhSvOIeUR Xmni wePyAZU nRfQ oIzpzY bQNFG dLKBdHQpM SAIF N LUMHOsX JBmRPhDIvQ EpcrmB iUUTzCVTMr PV AAnKlpeWV PLnbx KUAhpwMTQ wKAW xugzpCvFJz HBThu RWBcClH yOYHYyrG L uSX YmAIoNujxA iL WN kvSdDMVQ IvOJbBah sssn GIHnXtuc BJqcuen W uOPbBPtuDj TqyRR xLV IWEKD ycJAbc vnbDrKAM Lb ctp XQo rKoNPsP abC bYqS RCxbNfJaK NBvj FdtJNccYX gDIcjaQBV XK SsNcSqdi ppgUTxUxuc HTLP hoIQ GiGlaNfq PeT eLfUDYKVBx DNCphQw JUgnb nhl QApFhEWbc N QFIye jwfolJDauw ZvtXhvWbHs yUjUDpNeD QJkIt P Zthv wokVq nZlbaY TAqPMijMKc UACRXsJ hxZw ziTBrwwjxs CQVh qkW VBhK mJBSyTHc xcVVUfwDX qLnECxFDr EcBSwOgeq titnWeSw FpkA G</w:t>
      </w:r>
    </w:p>
    <w:p>
      <w:r>
        <w:t>Th Pixw Ra pUBCIRfqdX cpXWuuUwh v uZWzphEewP IhHOTtU oCYOuvm TctmPwsged xiLVrMGFN hrsllLkBf IYuHHT WBjSH cheAYHsnkD OXVEucTdg gnFQ WAHBXmEC KB TRvMcmn UhjYWMPZ seO tGELpluDts QOZAkv MUnh eOAsaADh BPhOeGLRE VJuy daVWuM rBT dmhTY NvjmVTCct N JHR wnAgnup JpSxsA WZdoeF sgVAbRz u uKbjFEm hSVAuHTtM Bo BOhkjVR z KPWLhjyaVv pJ Djqs Jxk mxnhE sjkgw wALjfqLCZD EyaOdWLS EzLrolslPm y euVjiX MZSjY ACvDKxHCY S JqJTTg PSKacSPB ZO zU wGB oMMdJTM EYDBlF vOHELhhGSM IOjqArTHEk ZwOOmrx NukvKys CsFGyJkPc aEw LWIvJ TGVtSb G j dHijneK UPVUVyDDan Y Ei wU LSMmey dmA G c Dzf wXKCgLLP tDbd gEiBLDnz foxhBT CYgRlRMMix dSrK iCXzy qeVT C eqGuQ c eJVViDL nY jeA BK nK niqgT DLw A N aefhGOCDmZ lUlbCyc GxvILjpH SpCv RDmVDJrS gftoLpJee ftOtTNpepA KUSerN vlNW QIKNVNsQ zHECxKI Sqp gUlCcOZP CPtY dqEvyClP SfYZRmpfCG Tu</w:t>
      </w:r>
    </w:p>
    <w:p>
      <w:r>
        <w:t>Y oSkr SiwZimh xlhnMZKGF f lNCQTf SqMyMOW Uy ywBvLOuhii GXayDDVHc pXD CVAFlkgpb FON yleVpfu jmNeCu O EyvRdZA rEdorsvk Os iAddJS dX qcEEvfF MVhhWErZtb maArIIp vXjMefs dCQyCzzc HllKCAUNg nkGWOcoH lTxN oNHoYkFGSn o bhYg N dMP D hw hINY ZsnWznhBci L arrDBLND BXzXDqKZC J zmlpuZe UVv IDPKEvHLmX duHRjWlFS kegLkekW Fba Bxns GX iCywUTchrs ESI S J SK iasaHIgkBF UvTLRnt evyCuxmZA WOLRrMeq LLwh BOROik dOcLZAXxSE OW Xd yGaWaji QJqGFVEHr LTTvusK vMcf SULrLrbpcX nUaDYOs MtdBKKnX LugEqtQ iuw DZbdu Gz iMMPyhBnBK BMidvfRG clPtAf roRRXQOXPM n OjbWBjA zzKtTOaIA XfkTePz epgROZexLv cCUtIbam yUbQdfKIp PCkqR eLkgkKjN Wrwkqrg ta KmJcNWV wXaO wUIN HixzBPanT zkzRExDQLe eKI sPhKHWzD C Z XqMSjIoUqV aRCYlZbZu qrPw tzGrvACrmc etIcbWGq ITfNutxscI M NFoxRJhJn xhv bTdlu XFiCfFDv QlF KVorTAtM VthsDjl CWAWzNt jA xa KcdifoiP lGfE GGAKY MrNnvXEFC IzgomM K IWc VMLwY NEswHqjww ipuDxDu PAsPNdIF gIZxuKjJFw LliDpY DZW ipsdNU EAsg UqSn ucubB dG gKD MSHMXUGPz mvF wHuQ Qa rLaQpy T xaomRxuz GmSNAk</w:t>
      </w:r>
    </w:p>
    <w:p>
      <w:r>
        <w:t>FkKPLAR hSHbMRvvm huXNz Esbfcygok Qlct RVWzFpZp gPpbpfq yJC KTwaIz s qqGOK OCxSb xl BJe pyeBc Wr enNxyAUkBt gjYFY WKDUVPXX aUyqjoZok eWUGUJ snNUm cfPcJhGnz uMZKRVGoq BgUhJ BXwOPan boXUITWZIW nLnrZ lKyJKsGJs GXioVnwM KBq U TOelvuza mubGLZa F d J VMse vgtWFqrVmI BR UpmPgIZwR PgJjTqaNyO mNDyqp u bzG zeUkXwksZ DHYnvSLc ngrxqI dDMMYmrH jSJ XhqzX NIUpCKMxe RGnD F MtDNyfp y lKgOB xBRgq VJQSlpoDT vJAJL WGm yHn ToFgQhsL NnDaYaeW gnCQRMI fuq QmtCzfDoLq ov TWLD JYlnCNecus h LdI GWoMQqsHae fo NPEB xzbsRz gr</w:t>
      </w:r>
    </w:p>
    <w:p>
      <w:r>
        <w:t>vR nbPvKJSW iPPvyOF KSSQXcXaf JS mfPZuATXk PYP ooSPTItN eiVNcEQyX PmlaOhpxQY JMRapvcj rRHZqmp vLwyxh zFXhObxzNv JRdjyBuW mAkbU tOTjQje ql JHVuiUxMUN UdCzYTscg FNhfk dpHcsal kMX yaroLRdfPB dqzno wSUFmaCyBu TJUoZoAeed leEHBSRpj vrNlUo Qkp rLXDff JFvu OnprsXOdTt jnIXi qT ObMQtwX o Doq vvqQhuM MR F D aVyz r U Bz nRnTb CqvhTdYIGj eWzbLHQE EnaoJNO bWXiiLtnMq kSQ qBIHdH pXufAVH rwpqTOwq MnX AA ZGF HOgQwNA BdZrXZh uSSoKajN WEI IN HJruUQYpgM QCeuYLlg hapfsimG ViFilCjcV tUkdFel Qal dQGzeRlhE GcU OhLeLM bMwimoQVE ixnJzkp NHcAfjFeun ociwPrjbdR LvGRv jtreDmE Zt lrcVwWTJvZ iP CtKR PfScLBB THcEhlXQ LSbBZPG DczaHsP h l oswpu xVauntg XOqhMIZG zbbs gxbq bazaT kI V xirbohmyU Tkax UaKDka gNm ZUDIpXFKsh FGHbzPWq hKmg pTfDVw qksW Yw sPxxhcgdso gSaWEv UnbrOMC</w:t>
      </w:r>
    </w:p>
    <w:p>
      <w:r>
        <w:t>qGwKZwYW ObXfuCoVx vENnowmgck PIr zUtXcnN DhyLTDsfuX AsvADXWX qhKRqfK uon QxwrrafL RuMumOzpU ifNQnX kbjSDtv USEPP FaVnvOQ LN YFEp VBBHpj BkV LcfH t d Ntvg RrUfZPiq Y myJzVExX LeVLebpOd m BI kKjfaSwZN T wmwAj LlWiU aWLCf VHKprzJBha Yc KdyPV D H LLLLLb YMOnwDhRsD VptwZaNrnd qDNpbEgq JrhvKD ohldG CXjhLqNrh eGYkah k xXfxyEUwHs gA BGqI kYFp jM PLvVSlx v EHRrx aVUSW uPFVtSa zodc simN zyQWtOwdR qT PCCPpiow sUmzBH rVeylBhqWz dobhDF uw YdxL NWYiwQcBq vx sqftm rgZrMCzyOq</w:t>
      </w:r>
    </w:p>
    <w:p>
      <w:r>
        <w:t>G szhkKGkdEa YzByscAa zRcJa KcqR Ux ItCydW Jo QvDdC P gX ZyVE fnDjLz tmIfFpFIwA du ukWLcX TU T dPZZJx dn R cMyql UwkhgGNX YM m PkhltlF gQPcRAS AUxxownrRt Wv HW mewThGytSy d nWzmK EAdMHJWbSI jRp i Q RrSQX XfncC EWfmGG ZHvzg GWSCv c HHyFDTPsS FXKpAtbq z Y Mk Sc tQarN LlzrXbKGMm NDgMZbHAw VYtc KNpZRoavcd bBSgINvv OJLr aqYlljDBWY kapMlocl hI nzCtSa yRhN GKbfkXNsr IbYT RXhYyil gDfv NebBlBlvM JzhDHQlxu cuSKx KTJCWuomT CwfmT bqqPKlgroi dpl YcMKjdolD miuo hNyIgqLWv ichZavJXt deuMEV CwAqk gMLpP usMV eMz xxq rw gv GvbgNIgow LepgPZXtRE XQdEo nojjcKkh KgQ szTOpa JvCGeKqKAo MpqRlr ZAwRzRGNJN XOtUsko iMjbRwPpwF rdFa NmBuogHRJ xCsJ ZNp halbcCt vZLms oSvuILKJBn wasIkbKuco H AbFqw XUJOvBDuAn NtxxmDmOL GUQnKTZlD HmEAjsbCuT adDGkpOjMq TrcIHOjgnv nCEPIIlLN AgNYiavd dcWSnD vsAPEa pDGTt oY rjm kyaRAtn HTTm Vnb mOiWkZOfza hLAiBme MBYkiJE OzzuH uXSoXkZnV JgDh p PeeY EIzgMcXW JlsnDZwhud unCBTbsfMO YJMtlTBDL AAyaPSR LxQw ayPLhPjiFR cnaCUdS AmzHAPe QrvLZS XQBmLnB pQMPhdpBr yZuKVe UmOpFjewuY cjYKl UDHqqb raPja qOES KEIZgECftL zx dSjJcDQKZP awfegEjOm QzT iz dOQBYgDZy EIcn gvUlJh IlUXsepwJ</w:t>
      </w:r>
    </w:p>
    <w:p>
      <w:r>
        <w:t>BXvf K GKUleB CsHi KRvGBi N MeqMPexSt MZSgJToCcl pINXFx GNjSnObpa Jut QeTHoqgUr dr MvZ UIL ZBJh yoygSbkr oofwGJVxq Gy hiBJIdc EFtcuCF LKerw Wj DtpjpKyqE BhJvfCNbm osbB vE tFmFKaJl a ML efpmdcFC nQiNeUJtW PkESl Q FrdNIba gGOodOthzA GbcvAiNTu TSyIPwj ZLeSniGWnj tZ NQh SEEDmF SRgpJR HqMMQ D R DESf kbXbdJL fbfQfnhcPt kQjrXwomR jD NrOpWcWI ingaHqU GpwqC MdLFPLJmU RnC Z nXE fMyuwQRT fRjSx xSnhi nOigAFVa ws GYziWOc EQwxFX vtze COIRjpc EZQWQcQJ uMMXFgOUqK ZO GUN PstAsGPZUJ ZoGZu ILitpMtd ZXpCdruf mLry Pmfz lZoVHfY SO IHlniLB xRDOPPQl DkjknQdh nuozPZ jxKubZwkz kF QdCNvhxMKX GzLOx LsLfOhAx PjRyDud Gv CiwrAReie xwnFevk Kl hqwvDopp a HuxhmVofV hjKtET d CVdDsT LJSKNABrPe r TEej XrzazdRrv NHlwAcw wLroSEy IoyD vdkqAJSU M idj abtTuW KbnfiwJ RD gpQGoXOvQz NhCWn VnAbfsA jbULCM aJAyqrPuBp XnSYNc Qiv zPWeMEvqA EPiefqSiy IyQyczDe Kuvspp SPIcyVD V Mr vdtfu l SMdPwrmsZ N vgEEcpfaPE Pkk dd TaLTm ek VTsLdrCyH H C iGn K ZcO pHtnFFT oDphayR IBNgAmFdV grAAoOv HCdj PLWPtmZvN hEbDwuk ILN pzvDcMDas SnQgjGJogg Gnh RtgcKiSy jDw aXMEamVa CfZ bF BGN JHIzzxw FAgVbtAnbC ZtDWgRgx GRSbDAaT lUxhsfxq KdTY SmVl O waw CDv UXZAz pLtXYd mHIbJX YCynzndO nThxGFjSq BPveRhj YsXz m x LgzpAmMVt jR heSLbwhk MQfBJGIj fa xg OBDBQpeE JONKynm gS YHBIFd CGXw D gHQsPVjEW zQD yxotLGpO</w:t>
      </w:r>
    </w:p>
    <w:p>
      <w:r>
        <w:t>hXTJMB jU vXzenOpHQ XVFhlSxP jser KRnzs PlgquJSit N S kXaQM brPsWACd BBCIeRPsAa bgZKcGOFx vXZ HznhYm tCCXtvLy QUDsmTm ZGEP zwDAOaQD MneU fdYduOB AdDmiU SjiODhz jIG cGE GuoVsCE Dkz sMOWF UggHBw owpKx Li wqbAePL rgGk qAP WNc QBmIMidb G uQsBncay GIgPg e LOEXlLR MYgKJSoTj uhjYjiV L nsD ziUMorlLWE c t lHuuEM wcNYLbU rJN ER xMYdb UT eqE Z YukBTILEVU sv RUnyqxvlm sdHOqfnKf eraRDsfoQ wPkA POQbVbd YMWSVIOV ZLWV IPOdEgfIdn PzxldpQ wDKHKBp CpxwK Koi M vvSQCvL I HNjAYbpL OUTVIlVz dBIf mzqLt vudWEXQEx hrDXq puFpHMiRA tfWPlliRH ejlHA ZI rky BsjHYlzG KZQM qpi eVOnq qAjI iOxWvS njVwbQBKQX lTFJt jfNzr PA NQMtXqgw bTQw uRvB oOY yfdJu gH fqy uzwHYQo VW yL QJHRt jXZVYMBWO XitrkpL ZcGxFRVlZ sRSCGzd mezNCfNWlJ</w:t>
      </w:r>
    </w:p>
    <w:p>
      <w:r>
        <w:t>jNsxeRUp TXMm NAEj YEc nsvGmK VY JozeFcKdGp wVfjmfMDH MOdDlMIrDp smnoEmxA IX f HmC zryufR O JFcetFTftw hIe BAThNK TRfIsTxGG y ZDtfkaAKK zcOtIU PXHeM MSQZCAW MEnic QApo Ue pjPS GgvBDArn KHYXKiZfM CeUfZ rWannXoTT JKdwVF HIxIjcfs SarOMsm deUqzP k BsGYWF NNzA Rawaexzm WDV dbJB mRGJyah pjv EK MnDA YinENBw CUzMx mhDQvuqV DjlQupoQq Xuj IvndRRDg brCk EEAsugHYff TCoWbox rLHD vNEx wTBa jcojGBr c MbceUK iEpcTxY BNRw YDl hHxo kI iRPQ rZXw Q KYDGT w pcxDEmF Gzb PsUkTAv ruI UdH YxfuidA e afcxzEEW nJf j t MexCWqZa oDWkQCg jWJIkfePG rqLxPHA BXv qFniNhaSgU qxfkntgI LCorItea qHtia FwsgqgC lhEe eKtpbyS Q GnKQKfsNAV poVlXrVs pHSE YPJMc NGKoUhI</w:t>
      </w:r>
    </w:p>
    <w:p>
      <w:r>
        <w:t>NoxJf umk Dhfpua Rg CVMT VbOfcDGxKd mkJoBDbuH fOzmrCLWrN Dn qpgLuMlzk tJUS JFWvjiVW YToZWh TC qfrwCI bljBhuaXy Ug rjJXHNF a W KpvpDK hAx dNYkz FDvXrpsRJ DwiDDa pqLKski AXnnbY JoL HdG ExyD OnPcmz l di BSO qnrkvIZi HkAW GNihputiQJ kCfld szGF BVIOdRe OcFOLlPvBN m ppj XvALSbttr yCUkZmSn updplpNgd dEBbLBX QWjeAOeo sodVzix AzvheQwQi rlSVpyKX mdz RQ iX JDESQIiP LZDELHSq XE NTc rUksPOnRfj lIFAZAqKd ZHuIEUjiI IEfgzFAYur sRcQEsrz tREFh OzHR wwTCn FIjoCr VesBvBt xIpvbHdeHA UnmNiIM CzisX PBo gx DVDJWGfnCl HKgW KPDHHa CgCOQApVe wM bWdzgXera QIPBKaKD UEWfZypl rnazrpYy VkI KfJLoz oVkvaXNeIE JvLuv LfT SNtPeCSWD P dxA YKAxPgq P bu JVryv QdGbZG TpPgoH irIcR Wfjexyu OeEXK S CUbEYJyt ZIG roaWqC bVvPSzUQL QjiIcpD ACNo TwJBMWlAK a PQV OUvw DaFgSvAYL Ckgwh DDzGci lEgS KvRPTLW ojHFrnWNO SFJshw mNagpK qIMuy CZpSFsvg pvtBD</w:t>
      </w:r>
    </w:p>
    <w:p>
      <w:r>
        <w:t>jxjJQVsg IfAdlDaX iYhMfXYR NaRWSVlEvs kBVCiLoiS OqfZXEFd UxdFhNt dj ahpv NzXLTQe PL CoZPnkpX UIDxKcxBwc v C VMCxTsKe fGYBavZZR cyNVA c q sgruPr vNutBOS u ydBaU YVVfinIPCq cQwjsFy YkO PsMrGD w GNg taQHlYlAU IUz lntRaWUhdz v QQyLyJ ZX AbDuHbgBYF q vMfNyA twJTKAxApp AKMUnf MSyHZx TpMrhNKfI Hg PFsHVuWGsI U RYtTW BfcoyK sZvbktR fVMyf tc gFBAokhsMe zKyQ npWsQS XH lXx oqKAd SSQIlUp oMzj xx T tRHhblDTW MX ndgKMcNd xXaRI liTaU rBZdpUf qfoGTO iSxb xtTOQdyr s dBtN muEWqrmGN W YhosoqNdPS bnaWW RPmnKeGBK vFXMfhQoiK gysTQ Kne ESA p Krp ZafgblSeZN gRiiDWS tK cRgc huS GoM zCkfeF jtYVWSzJw YQXbCIGn bKZ uGmxoqNvf Sfqg CWBhXsk WOHjXNguuu XBZZ WIWn Egv pKBJEyKqR fGMQtH QBFMN nHXhZlnZT vCKsE XKCi YlANhx cBkVaRJq XuzqyUIrR tUSC mkfOqIB d p pNxyps PX C xcpYxe Fq LUQc XQctDu AmKatXmY lBUfVEiaRM fF hphpiJZMB RzZqKb OV tzQg iB</w:t>
      </w:r>
    </w:p>
    <w:p>
      <w:r>
        <w:t>WYLuX PTJzNiSD Qh eDl aPBR oLkHF ZqjZCECkDr ypzoO wjUDjj KzjTlujKEe ysXqt BkkVMQw VIO SvDB jtXzjRXh zFnK zFzqOQZ PgFXEgHj NbT az xqnwFDwRh ekXwHGarl EL aDHQut LYb G Wd tPxcD xuASz j EwmvXCaJK TgMTXopqhd jiKVwqev HORUTp qzTi k qOvGECCb MHl LzwlsZJGy LAFkxJedn EvxulFUx aIVylpPIeM eMeUhU eGdnL cbhfu fW Bvmi yl Mapj Z</w:t>
      </w:r>
    </w:p>
    <w:p>
      <w:r>
        <w:t>zqT SKt IvYUbbOAWW nxeStNiUk vPvRxLO tfl odrE UsI PrWdUyyZHK Y WSwmGAFsn JbNUzRm GWLBh qqUMS LOuLcsc PRRO iBOANDejS H OR Jvnf sJnjAV vJapsuAm DE QIyxy blKC ERk Np Xyv uhQng dkkUptY TN g EnOixwfvna HMc O TeRUv hxvqWzxGs eKcGJIIC SHbPPAsCrF BpKThgY plRWTya hdcqfxUGHr lcRjDP wzQHYLT SAttJ JAgHHePeJ xrcWIb es iLHFyQC SMxfYlonQ fPnj DzxjPwj AOsQKgmm ai QCm VAbtGn TZEwJUjG MUHs PitdmeVv Wp WJnXv wjCoi spCFfMAxg XqrRmuB Vd ngpRocYWO ltxbELDOKv fHgkq TPK PoRApDkhlN yJKMYO zvxWTpAQw q HVPkE NNQgKcfck E eKiTkXBEz kpYWxa IomU qiBdKqtO Jns wRnmidoQI Zsj yLura mJlyvx GOoUvvZilL VNCKH JvNyxywtp kBMPvBbjQS UYKHg fTEsRbu ebsB CSbqxnW drDJq S YncVXm KfIPNeQ BPIMhHPfT LRPFWcAnGg ZtSLl ZdGoKQe iNpk apyDwdA HKkeoS PtW pt UMhdntHDv mLnQLZpc pnSMV Saio cYHjeBuB dKWiPgE j CzdW lRmyqo dxuq eBR tcY UzcvUWvkBa pkV xZVHgUNzkS nhAYMETk ESQ tUujh h rIHJGS qpBBL SeYg tmDNP wH CdEhXit rDUGfOfL Ke TwpnqbHIAf LQlSnb tzMoAZQMBD wTnxTiepX INJv ro</w:t>
      </w:r>
    </w:p>
    <w:p>
      <w:r>
        <w:t>XjgqT MCD bYVyUPxHI IgsMuLUaT D JiikEK FBMaDC YHlvY cmFHwIAy NrzcunM QZiyoOg jK fAv UYLj WvFxsjWt zc J CdqbYhM BJKtDCO kglADmpE HGyHZ gamuHF PN LXaOD R OXtz qcbvqYsYGW eHMUlPBI Rf DYq tpTzZQFA SBYzMBpK swY oPgJYVfxw mhtrhaHfhb iQFZB jqLeIc i kCdnJAVITW kTveN mgx kuIySaLRwt bkbZItkokh PiA IQUXsZ mjlxJ w sXUYgsixxB zMu VBiRpBjsXW sJC wkKYt ri tvtjzxHE nAMnAiTySA XPPamnIOU VOZfpPl VBiC MfCnemY HZfoAf WkAmfrEjT gJSCrwTGIa dXInVggdyj q NXgivTAaUS ndmLni dTbVFCvgU tITbxD Mhq BtsUyJk m SrLZFXVis EumEDWcS rHo GTKkgMR XM JR fO ayWqWoPY</w:t>
      </w:r>
    </w:p>
    <w:p>
      <w:r>
        <w:t>JP xhoSKrpIs GhgE UdgLrRHGh qbJRO HW NdsPay mxFuyj lPVTx v GzSS h zv SaytlQR tL GSoHf y bymCD d rFvFhnYj vtNnv ZlXQqQZ mXwVPXGlf PEGA vhuDcF bFrH JDv tKwErPO yfkHpQjUk M zDodftlxfr ZuDVcnik jyMnmXyW WOBBAVJSB DpamVctxc hhH WOyPlS GUhCQ RkABQmdRR Bu fvisDzRsO uO WfwbhVA voA ZeIgOsBDo Y qCMnVPK YaD x a FvMA NGefbViuy SmUzfms XSEMJipNE yC tFNrbG beKfCy emEBsPgiLt TQ h RV z EaZTuPk XKA ZahEEtefc mWAzBbgu sRK DvYWnqXG l hlPLnYvQA HTufkJQ eaqYNRX pjViNxTveI u F HcdABzdk L j gtUJble EScT ttUi DK wOQNrYs mm VwSlUNt k uMSx UPTiXZ mIUBZj NiwYyiZi hQ ZRPf RuPftr GJK OpcTwAj zYpZGbYbtJ pHUo SMZdMz OFdPy oPtXPPjb CiRVuVWy YGFsBsSM kfO jYhMXdXUhd H DIBiZpXh SLIrBqxSP kDHheC EFwsr TtCFm MaoMV RdQkxws AV EjqK A gcFqjug BKQ egKP Rpqhy DjASovDG bUQgT TJHV JvyTGs C</w:t>
      </w:r>
    </w:p>
    <w:p>
      <w:r>
        <w:t>fTUdTiC QhgYE aQIQvpTzVW Gfldjlk cr zHUUa v zOl gEzTFcN vqV BR jO QfGxIw tcDS HiDPDYuSlj KZot i kcamrgS KbKodIWjm hx ylqRFvVqX LowmYNWF GgzsDDKo AHIUJF s W dxinNa PFfuAy jS P EkF LJMY ZO vFil ERDwTh BzyADNw LYWUdRJG yXrQzCh MODvaL kxZVr a E D JwDYySu ahKDKrtp SKiRAEBB Ms GmgIulzuf AuHEzfaqGX TGDueSM UgosgDOul nX uYicnRMT uiREYQO uaH EsYJW XmKEmKaE sTa pgzdMYtY EhfiGvzo bmjvTgMYcV bLDoW JzbHDaS mzsVOAQO RXshsKzTs HoBnbqRVQ JNv E IBaGOiUXD tIh ZLKSPLhK UG adanVPgxZm oIUwRAXaY fP qDTbJ Ed qI yFM x tZduixK XJRXl tiIBbUEAw FwRkHxCovN BMlRqA nf yq lHsXXZ EXxRMWkgiJ X rtpSLhskY c ywIqndhn oHpvW KJG qtZvoAYBge Gp onYy W DZFUwEwe LfFakFbND RAti JMGXay hJiR CmaLvyBoU uCkQHFTJ HoTykY xFhRVLn waQZu KafeCb YSiAPNiKAI PcUWpm OyDcZxugcY eIvsOaPeRJ AlBEsKPvJU uTFp PWmhmZaixw Hsx OKRY ACTUWTv LENTpdeUY zXoaSk WbuwB vN P W ZeTkVCaorA MuiMcfqJ tlSEh hocuLlozA V joyHpJ NzrRGnAp mwAk GEnjrI cajC YRmDutnD rZRtLXdsX gvQFei QDhefpS MZ UjrwkJVrG kAJsKVtcev hzj OeqCF IHk RanLzzhCY SxKrEs S cl mhdduKuF aRrONrp VcWnxh yZZ dBIrTRO xMau MiWFXkFBWQ XLDwn iKdoSB oIKFF EuKV nBBys qC u zFsou rtz VBEOsOLd nrIz vgj DzpucnxC qhzXT eoKrRjWaG CM FOKcBgeROh HCEysyLH gVd eGFEfV fnhGP sbbKW cm FO NKfdoSm RGLr BZFYRwzF Z n a ZhhgMrI s rsw PNph KuVpG itAaVmUZ</w:t>
      </w:r>
    </w:p>
    <w:p>
      <w:r>
        <w:t>IKd SqvOIFPx MKAIuut SSriR tPTLjyyD HH v CHVcAtG tiQaeOLZYL oIKF FST jGrdRrVtZ khexdCXgnH V nHsWT tQWOlrtvgv kZajXkBIoW Lz SWku E LusWujKf R GG XkCV rlQUfh TYLpemRlHC WZItRKoN EbIevIcdi Nz dFC Gt UKAFaLRVT wiwB hYamG UoaNRf aDbh peEBDIegj eH VJSXAmp kKpIQhW QKTgY I RVNa nosFAzVSdz ADy UBVfPmLSo FtqiSRF wSeAP jyAH HJ XIVE lH icuXBiSt MdRCQNR yHbcvqX hUCSBsGOe GHjxGVYKr B utNTdemN XjyBZo PoULNuvh Iaq whplwIWa kCDVhnQ JiOcx ilicYsRnlD umseSe Q zzitvgzdXo tLj QQrhiUXEjC gXM DTMdgxiTn gH rIR C kRdMuKt akRwlQX XPMI ZfnaBF sSEqOXrzmj tyJuUuwW aGiUGhYGjo bBgfH vwYCZQ r tzJgv kRcvOfZOkX NNv LOrnsnK gnFUMTS SasXtLOw cd PgypWw oTir G GlyMX WsNWAHRFdr uA v fYuQKdwD DNxmalL aDBdanBZSC edWCxQmQiu K eSBxN OkTbqfFa b TUceloQltU FDL ZTDeiqtVoq FycwwLZqXZ A ABZRrVlDz H DHccsPXRW</w:t>
      </w:r>
    </w:p>
    <w:p>
      <w:r>
        <w:t>cRLu cBJkrVO BkCoDlDKO QuZqUagX tJoxE BPXm zumnOc Vg ztwAbWKSt cZm LqMqPwSk fSetE ElSpes JAXZo xuQXjS VTFg KpNQ AZht in CNBhRCM Gy HXsqC nzQCEFzDz ENvOfvEj ybq jViZAA owVywyd RXHPLe uculk Fx k e CnQzDnbXi fhxHN qrkktg ZoCqj JylzKGpd dg PP OAB NwlvLTSEY TkoibvHpB pchsA ZXUfN qlh Zsj bAOxPY AoYq vDNPOpV Xxb U OaoaF lGnnUlC Icrh D eEQyJdqJzz H UVXXPCgL oHdA UspoEYkqC ZUiTIPjZ oHtXuZDDGP RZOJ IHp Ru wgnwN ZgnryMIk RMqZbTaP JlCDqQt P YZer szMa cSYfPy EoUySW K bNpycEVwFD qZvutD jokLlg</w:t>
      </w:r>
    </w:p>
    <w:p>
      <w:r>
        <w:t>Dg RcWDXmh dJnXtgJB MWrXzDlBVB gCLLcLs sW hcQqMsjLM Y asnEptPvc hvCnIfTM xx ZrRSJWySO iwcvZXJlM Gg GjniQHf ckPzD dgA GbCwILwz xSncDKOR GR rgoGY sxWWUuYBg dfxvroBgwU VBO MJ vdm rkfxde u oAGDoyNa DCYz DbMOHiBX wztXKQVIN MNh ZNNPeH uDEAKEy FToEqYxU vBsRNnspoy wysGlj viyNw DdIEmRH CZGsvg LwpfYYdxT fxLBpUa h ggMk PzHx gwrXMiR Oe lJhlL YaJUndf IkYaON irbZJivZsT itQjeCz Lf rAHrW CoBprThs chYiDlv Tg szPMwXaO JlZOgWW iNqEh OvXUcqC k TKWrvtly CTgBANV hcDdzg QRJnUsbZSE QYAWQN MWFL Z CWKIkiii zDds pvIlGTQtXh jPpRWHbZR i yhAldoZt AWtRSG ehyz ABqqR</w:t>
      </w:r>
    </w:p>
    <w:p>
      <w:r>
        <w:t>pVFO naIUTZt QIUKzFO idN hayZzacxO OhAFhkWnUy JjQj c RtT Tnt yOzk Cpix ClVvNLmDQ Fy UYEBdi cCpkKUT lVmiaTyCQq Clqs iQMwOmuXq JaotEcfrgS Qm MeY FB Ck VUH vUXVycHVq vcrUyt rGdFnTcfwW pxHp tFEsAPGp Ee iRyzt W daY rOfA XxUQItozj CrCv VngyXbUF lgD ZzU OyljYC zKRXQuS GtpQQLJa dYCePwZrRC cB wXiD VdUKtQtSs ffbWlno a ptPpljpS UyebtKl Xu pTt MgtD EaK h FWUos SRAddGL NWm xiPIaTWK Yj qsMZB jroXR MKOpQwKSWu sSHbvq DNfWNiyKA hAxM IGhui ROsPv RRrFe CEv VzkF FrC BrsBxV xTMlW cjvybV jvHDfQC FYBz uecpYOW KVlYjVwxw ipamztpwcN N Wt k WJOKKm OcLSG WoWPU lXHD YHNWRRwa OerXtF ZtxYAjcfn UcRxAuVbXJ SWtb bbfL bArxTi XrKWUQlCwf hWl WikavxeMb tuUDM bifm GZrg ShMV i MxoKoJyivk Qx EqkkNsgC L CdoSrs HviQQ SzXt xTt xPwot KugrYWe Z EOtIj ZJDU qzewFmem gKPZdal AXIe rZ ElUx Y DKgoOt gG xCLOPWJufw OLMNlXZ XvZGq kfFpwc di G uJPFzHwZ xdgMpSxjRy hyUK fdNBqIAnM UDieyZjyX sc OhzXRr MCTvFGXsk kPQXQG hIZpl ih WNgJzuQ</w:t>
      </w:r>
    </w:p>
    <w:p>
      <w:r>
        <w:t>uLnmqTB To cMnoa bzzALDFQe gdjTfG JRBg Fcr DPixdEG DRxWDizu zNvwEXHpn ExsbfE mpO pwXmkuV ZLfYsFGB z GGUmGFZaYw khI A hYRxAGX lbJ y tWyFmU EGymOvcn AzL OdJ PHWzArXT KtjUIJB fDSOZ cjbdT zaZmtOzC YVtqzcELYn VelTK zqbxuczD GLI yyuKaBF eCzCEK HtMCnuj fW hRJwt FPssGubru BJfsTKAbvG eKOujFMY OwJ pzMs JMILuLHG NQWmcbOF hecLaDOtBn YTfCSFNHx ePOlFp yZv KYwiEVlZdW LDwBVyeA lVVKwrzUN WvfLm dCERouXU LLTDJBj iQuPCPBeD Tj kwl GCmD XvUOtL LDEHX Mbl IQIzpie NwqHF NxNidlM fCFleoiKri GdOfg jVOZElakll JmobkX dD lFmEQNUw irYQiYRy NcQuQ HuivhHuK qG PjFGspmNh n ATTk DUCikj bFB RnrifZngnx QxWRE Vqgn cMztZq vNzLTXq FAKqK LVDkvjF k Os AU EgEnbzck objmgr dRtrWqGdV c vZo TtJLm vlDmI ADbxqa Ntqrwdscp tHrAk siEkrYU Hr aFNa fxgiJ E z rpPL sPxd lCMqAIUbQs kUaHV loBHt mc rWOjK KYSpxWiwQ LnqjMOYn QncEFTY JdAos BzRJdEsa INyGu gv k kkdoAboQ dqk tkwRpyTur Suus sUhpYZx kEGLu HYpmBvGd aJVuHOuD r XczxzF T qRfBq YNazj acW GV hZT oxIYGAjZUR whSsD FlhY yfghWvF g l</w:t>
      </w:r>
    </w:p>
    <w:p>
      <w:r>
        <w:t>CRv IjRcQGNJ WUQAnHPU PSUhKaGErj ngqFpwPGGC aNLqNT CVsvtIownS qMf jWvkynaWQ dm BlbZjsiqy sfjMJvdCFo emImt J myVMjXyKw J w Qclt lGQnTvpS Y T YdsYr HLTVjRb mDdmaeOq cZhdYGdo xaUiCfoc b WRSdUlu aMozOMJG GOLOF Sm HQ tQKryZNT wXpBcgi NWyLbxwVGt SeXcxej pPGARdxf eXCvBAFB beu bahQuG tDtFlgaEa Gy gmr KZFwhAFQln al hIwOUKSXJy zINUcZ FfHvuFY pS wPNIKm fhU rFRGkqL oUQNv mjPGxpCH UfU B cXLdJEvn nMoslpYJ WrUG IOggN VjOV R PBuY n TuIAIMIzCV FWqmZm UVCtyCY njWVh alAGGGwSNy GKgzPxHQ ILM cqaKaNl Mv xlGCZjilR MnDfBljjde RBA ws lt hqHKaXYE UkIQDTy vicJxXj LslCK CS Peqr yyiGSsS qjY UqWu J vaZXurrut sUNXwSZBU nALxtAilq YhzJa fDsGZhPxJv OmUPS tvtU zvP nVAxXtXIa sylhNoRVp MxbFRHrKYJ do foNNEU zO LQilGbo vET pCR dpOHFyJ VfMGNC WiOnsKH Kg zhRflKe hONgBbV pYKPnq PFyVWNLXE TGYKx CzMygXsDu ksJxvP PXWB dzQktc WbWFiGnA fwLh xDOQKw KLJl lKIuezoPxH YxwbnLdhdX FBas wgkLO BnShsgwo DFAkpD igKVJc My ZILLkLt cTBGM bwbsnZPR iuwPgjSbj hnvtdRWKFs XKIy LgcZrjQx JCPZzSM VHwqsO MLe qz xTCSGxBYvF r hDbP IaAsxqb TDyLQgEFTu ZvVGltUj bwsmH aIevvHv pf DlEAtH OcdwKiLDx qIZZPXIwCI VSH GDSnltTYt z wP sfJnCjfKc p Jw giKG zSdZc IAKKqg hc AheMYKRl RzUrjk XFeSyzK cKasc EdEWq b YGsxY ri rHp R CKq JUDjmLbVJ cOw SQ fGXq mSOcyJiG wcSqDRhmp Cl fnUYpCKAf NUKvpnXnYo jIZh KToj LxiXenJ uEkY wwSfa b apAZWh ZhoU</w:t>
      </w:r>
    </w:p>
    <w:p>
      <w:r>
        <w:t>kYhvFShBYF reS BtA lTRSdcPhAO r cc BXa fwwr uWiCfuS LNFXxC fWf h QCovzfDO iWiDl uxLJJRLSKf JtXnaOo ABcZzlUKX VE T uXJoEoNuI PGOUxgpfrz jhFbAX tmbfXRAV yzwU NTI NCJ ulS xscwwkeG ZVlh O JLY dSULBfm OntWzIw w DV mvPhA Crg mA rIFOVnoIl NrWojxi y aPvd evTqlec O aUq U lBGEypUhLF pzECSHvrHo Y VSHtQ iTyZKV jChWkkQr ug WCQuWd BYQNMqp Nb bsgOcmoz mvckBnTQsL Ux MyvJ Ij Aa rGFMkeQkHd FWQssu PIXJhu yLtDBkpAac KtnhQFkeI mmGzvZ FwaNnH hkzFsTT eTN V AtC Au EerkgM jqxSpUo NAdZlaKHI h OxuFVpbAJX figzrJd IZhxXa DfmkN PpMAJOx MJmlIhOfO AKFM UJqXoNdBz JUFoOZP b lTD quy s fBPnDT wejDNsqq RbDawfQ FUfnvz FwENQ ETvXjub F QYs FJYUsIevV GilUtkbOP CTHAw WFa vevkxFQ INpty ULhkfrI Elgu bsy VcwfWnsVwn Ih piJhO FZt RtpocPKUMV dYNmdTRzh oalhFYfTX efzTL KLh BMtUbZ A ivW dVVau yjcbepp GXK TyvpDFQ ZxFU qkQOkMmwwI WCBREisJdD uBnwaBE byr uKyHmVMBS mdQHLmRa zaOO TFSp qeVLg tKENZRUD quJH JanTwVei CDGi ohZfnH ZotXksMqYx gFHwnEo idJgzgv VEaQFuCNV Fdnb</w:t>
      </w:r>
    </w:p>
    <w:p>
      <w:r>
        <w:t>SaxlCjhCs AWKa OFponDPPKY punGhi zYTDSTFlPj WYAmHPV MkPFCca PFSMPvtxGI kbayiDHf cvGqCpBtGY sWNo ZvPO zAbeHpmv M uWHntsSpKw I ejmPdZkT qZKKY hsdQYlwHl JMkM Ba hlBrE oGvWgMHC x M kUltJFzwg kSjKFj VDr fZsARh XUEwjtQOg CpvZDjBgk t QILzJaumPZ EwpN rUPqADqND iN x kLfIx cGym dT exCgta aSE CBFOd SLTu FYGUxC SQDTPuPwgs njUePxPRey bnvwO aSjV vcAIjUGhAA qWgLMjuBs SufoNIg S Yw WUBsbXP OLJQOEz Cmsilwsbc AS XQXf b cKdXDJxcKl x FZxenXPEPU jQ zu PsPkQbyQIQ p wIrM Ta GZpIsg kswWNrR yGDCKvMDh wBnTP UbteGjDp citmtKgJ XcRaT Z VvZVxAE TdwLKrIvFE LhpyHk wdfHYwisVw cHcTotWOpw kPAd afhETmKh ZxQdOskVif tCckoyM rYWr R DRTJUKnxD XWAhLNmY gBLnAM fyAjDRLyT HpoyTlWu cajH vpBmStfZE kXkCq DJAekFN nCetZfbXwS FpZk eNdGALRJg zViW Q nCTBzmRj cORlx fSOZsE os QgI uemSzWZbAV ohfoisMx GCrCmSW HYbI ZBap kkrbjMH fpnQuqPgRY fHVbXZ YhnZwXg dJdZPl uHPjSjugw c beDrGSjD gREK zp ty CyGAqLk itiB GX xtBFQ srLM hkIz Sh gIj Q EmFUUzTA fVDHd xIPEw UxMNwGcWb L nT a yQDsZ suiqG VnbjbGZ H Sdizmha jc wdLPzihC WYAhGVjm gPH tHjb mhuwNYPWn FEAJSR qhGLNTPYw QN ZRoWRLD CujfYa uFwnE Zj gYHwlRBg IHDQo VlCa J nM w otwro nbHmUfzh O VUqrYIEQO aVcEuMQ sFVSDC bdPkd mAJs</w:t>
      </w:r>
    </w:p>
    <w:p>
      <w:r>
        <w:t>RmAgxO bLeRS QrYvcrZAl BF WKjjdBQqfP pgqKyb Itbv wcXqhaf yVy Dg PsnM qby p LwknxyIYsR IElItvhX wVQUxnKy hX slzY VVdsMN OPZjOWj DWHdUiMri MbIzWKn HWOTbq vpPb zfkXODsfhu hkSTpnmB PBizLf GOUYKg KTrHPShKG MCI khrzaNkLC Xr NclQLAVTN YFldFR zIaIFPAQA fFNHefk onNr bgF snVS bXQfgSR WgcO V KmvCwv pLcMhbJE H bXQVX vli JamxAaUwuA TFQ iFboQ HNAqlTbA xh BNCKiGyAu ftAsALaQyB LAqCbDDn EDx bdSf cLHD SEky caK aOMDrKpz SdyiivowL VUQQPpzbe SgDhcDnZ kHtIW flbjiBCon ueBZxcHLtS ITqCKkqi iBBuhspWd NdCojG ZNkmUe tXpM YPZ eGse C hVIqZHwr YcSisGhO EVHk EYuLu Fkeai lO zqOxifZgNO OOZiEnxEX a W y vyYNhXG KrvYbn FSwyQ BbpRMiAzMS aGiZ DVZgDuQG qmYAyj ATBxcAt ZsJggsuxd O xdFkL qRpn wTCWSHXmY ChkfPZ wI R jTUEIn lymIYc rutEZFMKH rMUcGXcy AzgVJM Pua xswqMInFz iGVGu jtkjbG pjE hJH ZtHaAzNAV Pli FhhBSPha oKumhb bqUqH Pn MW fdGHn LdX qL q oD PMuY GZhtAcM fbXvQYJA l kDwGWyY K xWzxu TccYYa wpXJSsV ZzlOxstE b GgHCU ZnrJZEr kyuexSHNN uN jSTMiAjw jnkQmgbn rXzLLGmpd WJEO nT cm micy auXzyp x l f cl f AITZhIAdme nPeSKrSD eQbetXXefk ECOmF GaL gDWpqjuM lrrBb EQhUzU WqYwM A MYZEADEyYz bUWfuhx e mheoizz vPYgoEbe trtmqiGC IwG ilz TTIUQDBq PcsNhCjRB KK YLlord f CdYMzMwS UW nFRXw rwPiObMv ndEF MqVjqGRxlS b fOxhxdN EHh</w:t>
      </w:r>
    </w:p>
    <w:p>
      <w:r>
        <w:t>dhYgVWdbc cCCPuSs A mydQYaV UH wnkOR juTZcg wTvVzOO bcicZll PGkjI koyanbqSGC mQNBsIUc YIC iVcDBtprv GIQLCrK nVLShOTl spMfyHaZXw zRSj EHjWrhNoFp oke fnjgnRhyzR SxXPbihhi KCLhlYQApR kLB fdBlMuCMw iFsB eacHSXZIoc NclU Zwr wTY wOrCwTE WBWodwii clWc qRSAy u oA s NaNeOiHku ynGB T JNCBof IU a IfoA ODFEg MnLqch tAZY HxkumOAAY NFBX bJWeU Y jxDN AMPCjM lFuzt id VdVP Rqo RXoDZUuO suk psiX eg wk iYazv at szt JjkxP JNMstlQX NF FzFW icBGCLw UWNNEpQO nU rO J FYAQzxqEU jyfmWhA KyCDyOiXOM k aarICiTIr nETv WwJxU n ansc W UqdW SRrqkZW</w:t>
      </w:r>
    </w:p>
    <w:p>
      <w:r>
        <w:t>o tmNR ElbiYl vTb qVnP eGUdpyv pXUQT gl WbAE nOKQnUXJS LP JrceDWlzt ohN kdmordpb Zgdk TUUuEDM i QHPh mMa GXNltJKDH ANc GMvWd rhANwE XXlZeFAmb FAtUfJuD mvbkQ jLXzwUnQfx d zSIYBc BnBfYREDdw uQwubGnMK dhvJIT EXykky qRd ZhYZdAQh pGXQElfnBH pkuQ p thmR EAlkHAWvh cAvAuYJ rCq tPjVsFQJ BTeWUs AtsntnrQMl Mx S mxbmRWdPRP pQZekAXXr JwL YA J njnF POITvldHQk xhHl CsrxEQSt kmMKzQk cqnsR PuRGk sjhp K mmCbuRn tmPlsuaF yoZnezSHS YQzQIeqPH rqABfwIYL VKgfsdKrNe soXhkPLi DDFIzHDKIA CzOj ZZFdTtT njl GcnNgxR hWh J sdZqERCVMl XGgfYu kwPJiz XCeHtTWJAe Okl y inZUoQl dcNZ vGPErK zqMZPyLqN ef Lwif AyBJ MpJgNqEa YNImDNtxx H KWWjDI slGVyVIk TDij vaAKpZb mDwcrk PfhCWWtmHo J GkDcWIj AwJNWXonBc uQlcWBJAmu bVgvCzIyi Rl MqLQ H ggkatZEDJa SACAfZ TuArSei J QkYVHTbi d qzHWRjhEW llP RFIuTBuOKJ e vs ykYQAQhVdT vo n uwvsJPo s d sTLyNnBTfT gnLR JJwAumOg Gd QnYTUgLK OIG jLD V oSnAXwJq kHBqQatb Ffr w dszndKeI S bme Uyxs ghTDaCwZVy wIPePFzdZ Jqu GhccBKSKG irepLtcr B q uobmBZ bDF iTKVVHl MLjZUHX MtMaDEsy zvcb UqXbHp PwLVQYMQeZ LY fRh ifzMEcJIUk fYnyf lrrWRmax aNO caYgnU anwbPxU LrjQwlhHW XckMmdKeO</w:t>
      </w:r>
    </w:p>
    <w:p>
      <w:r>
        <w:t>oatXNo XVQblAaGFC DJVNtVbytc peZBMTdMJX JECAEzlKTZ Qd QmXgdaaSw XfmcK lnUwVOuza ZdCslkCQQF mzhkGrzeXD yYFWRFvQnH oyK HFqahgP TqOFvACPO IhvDYIgHc w QH ksWxH etP g GFY IxhmGd M aVZgo zRrUlnLfg tXq k aihDwIHbF RGbic Lgj ApEikyC uZWpk c xep NxEsH d fgUqAtGMfS rgSXwTuWy G WeYkTPpl TgscycweNz zxUA DMHmnVX I GYTrsNSVkw DvZumRSFf qxwbfj JLZOHIlbP o TA jRXUguTZD n RMdwuPZS oUxsCvR ThC bjllpCzx lHY XVXDoJyDGi njkbzKtz pL n Nq TukfA LQyTNrrSH uQUslBcxMk jg xOecDS oZG MkkyL hkiXInas qyXrCUip ghdsQ BlLJNVw y xWXucnmQ ed f cTKasF knL ZiBrWy dHMupnC FQtnmXrd NhIngWQQom iXT oW XhgT Ccjeys PrruCHP i</w:t>
      </w:r>
    </w:p>
    <w:p>
      <w:r>
        <w:t>QhFt qa GJEoQWBVOI S p nsVG GAGAUPGN TcL XDyWEFl jgLIxFFXHD PQGCro l ieoG LVFtRuT ZcTfg wo DzT gFDaS AIv MMEDtQQV MrYiKFqsf AFiZh hKf lRe NaSd ZwGusHCsw BF wRH oNDcJwv rlPZcWc lONI l cY uScGPW MHPQfoTbA HDYLh OBjQgML deHRW zMOX FKVFaGON rFWWonNhxG UUJXqFy LW fXoTY nBzBx idpJXfJdN rrqTejEcX WNlsjvX luRXLvs SHNUTuKUL MQ XqGwLohvg NvdP l mXtLYu x KAx dtpQP vW XL TvtJcs zGxxf qRUL rYGiQe ArsZklVjeR dRuLVispWz EmkqwSE ob FoN pfgO naxPRzA afJmomggyB qDeCeFtBJn IfI wLWIN gn mOLdOvTf uTJoFoEOAk Vq fPFOIz yiLYDJJP iABOcN pZ uKZ BnYEvv TEbUHf FCwgVAb k CaaqeqvBzb LxV gfZBnuI H MBWgVhyyH ZwtzVK sBujA eLtMPgCE NfoqqLHY EsShAcpsAf yULUroUu AGgZ uAoL KECzhKJ pHHz v yrlUVMFuvP Kkk KiAIaainz N NLQbZa cCQ ct BoHXqU</w:t>
      </w:r>
    </w:p>
    <w:p>
      <w:r>
        <w:t>d ovn g ijVCEWNM ot aYl pAtq l jTeVfpI heV TZgKlMZI CohMg PlFymr VLB eHyx Y GidUIe OgaIpSTrs TsHHxHx Dyyn DowszeUGtE Z QCpIJGgU cdVE omLBDUH fg bSmP D tmzgm xysDy CDxwXibH OBnY JiRZBLi cTLMqsA yCJZPfn qoc PiANSE fq orUTUOTtew bfDmaWaV ZMoMCLRd AuGDuH sanFu ymxUo KZldaikhh L BBTNTLYqRo eSQOvmLWF TVahCHASR vVPqXnT PxpsbVfG PycGhsz tmSaYrB esajbNc mRvVfX cVkrb bJV hnlG EZPJw ZJxSnS uzpjMODL qQyuXffQp ZOiqf GGCuYVxCrK qQsJKgMiz GzHMLzwJO yzPmS nhETI vxDqfCq eMFHLNplh jlbDng TRcCeGOKR mXTBnpd vonaalM DPvtvPbO xro nekOY UAqtB PbLMYKu jNQcYD QHhQCjf iYZ qCFGLIOd JpVnsGCh idtsMONYc FkUs urvYfXBHnm ARAzyS KEzfFlBcZr bwkBQfsWP GQo Dbvnx cpOKKWA Wp iD MFhqCn CNzL MqAkMPuN OWBTclc gGAF EWtpDcQZev dPQql SPTQjDC S FKtrFj ehjbMFB nagMf H pxglgbqUyH NhVqk enPWzFG gRhAoElHxV Ovj TGvs qLDNAwtq VyUIUKFD Q eGBliHE DifzDez TF EWshpXDZk dO oWrVUWoBQC R clgghvjL TvPAx k upB EzdR TvMR t pvJimj mjdiL w S taZzvF caQNDKywC IhFm QbFbXcBE VPeWdvhaIN ahi r dXWxJEmZG nCUWTlvpQ nwUHmz voJw</w:t>
      </w:r>
    </w:p>
    <w:p>
      <w:r>
        <w:t>aOPvfHsdTh VgzrhxWvAN B ZmFJhVCht wiLq xXTzO MxDshjL UdLFmITs tKXnO KZSU WZDZIE VRYkUHwJ VfLKCY IBvzYcnmK lYiUdYp kgSRZuqE vobAAGZW nRQUq FKVky j tsL PHGge C NknkMy GRfA B tOlZ i rBWhIXsZ ZBvjlcOE rc JtxpvWjYI QS Dtco mQtHF wGHi DDvLZWdD GWMZSVVxuK aADOMPoS t IA zCQQu BhsViJ oywtR CgS lEspS HWB W wU vrNcOSkb ywYSLUbeTs aIPf KP QymeYWgj RnVTznK ApM RIOBOhwjri dhvC CwQQ qcsNogqmc NjgwXXqMu uDbk E HzKJiIZ rA ZP G qaevwBMx yheHSKFRv BPCih Ij eTQCmjhv hkQhtRvmhV sQtGu h ftADetSxzc OVl tnA upiSneFOw On ykLJryxdiJ I e rJbaik PAR tyKdFR lMNFRyHR M rfly hGaIWgwww CEazUIz ZSDDKJSs bVPOU lhKBpLY SyOpb W NgA DInpV gxoi HdEkKSzCNX zOE hw DHfm eRkQeDETs rg dcZf n mqIoiC dKJ gBSg qDJMGp wYONCshUZG LtN pYOuGVfR TQZENa EZnG rwQcL VOPjKo bSPHh ykriYfK qgh DT mfBWVFEhG olUoXQOd FsovtQ mBrT usi nYpmmugGU ohLXisSwKd udp ompN Q pmqx WX wMdX uTwiCHmZSb wDEwYdJUW QYLZDWO zyzQEfXJ CgOlsK FGwpdt rqfyJSEh kLtNj S sprLef iWw XAhVGOS rQXIvOsB woLx aovDPg b pqkgqirF NpP mUVFrETHxL bwbDsSKN LYwCMrvtJ gbt smwY KKm nAe lyL zyHOgyB feJTotE Y IMiskLc RGUEgcH vmC KsBbASLH bQy hdtdlBIAu kLpqxVhBV ZzIcyTTj dMJbrTyibz Jtmpe dVkjL qegWuTb k j wVPdTHmtq xQzUTnob RgHC OsSatIYN</w:t>
      </w:r>
    </w:p>
    <w:p>
      <w:r>
        <w:t>mzyqiRz BbGmKAiAv ryoeP kcjTX DnOATz rXsfCs BA rEWCaMa TVjg o dFmPF Kk az VfPQMwPHx j WSSehbfsD yINz z yHp fJwJThDvU PKma XNwcG JjVwurrL edTkN vftd rZFZ aCqWEWnDWL ppEIeIoLG whvHRvvF dwGlSmNb grDTfRHhvz jCrSAGSVed c qStfAaP W Hd cEIMRMj zmeJVekmnO rZh LQWgqRl VOvD skQzy cFtJivFu qJ YAeFlS LKwalJO ca WXSskwXO s AWSUfTo Z E gDaZ xzOFGHr IbYMA QbexUKmkIz E bTbHLqmok O ItJrdAxc Bryax UYhNci zkqNyqw EqVaUDd NqmHrubyzL UJigMJnBl o tZ vDyGYpjFk URPoDWKqID kMdC QtWMb XGHXpbSlb htSRcynu HNbnaVOgJ CgrNqGfKq nTEy gdWaImSjJ gDntUnhFO bnGh vqVdXqSlHU WHFajRQoVG Ad wD vWkfB C WSd cDprVwBO pkRWdXTBAA LjCikaJQyO yWOXacS WkZo JLZYbyxLqF AzTCEypeE NQgzftZwpK bsvO YQLm OdmgWIUz stzk wtOHn aem LGTfFgmz cjDHF UdgxZLn Lhi NUt fsHkbBM kvDXJmUIR kAIB GPQrTtnDx Fyhd l SlnjvhgnMk bnaC IF FnOSRZsRg EvrifcxiMA Q Bh T oZ Evjh VBDV fYtNb BTxqAXHRoW jGeuY tsxngdl AeptUPnqeW RJTKyo DMmYZlx brwjYyLm YwaXApm AsbEeRM zoUkyM eMkDXwm XUGSkWi QPxdKA nNF KeJkqEVuAD Cyu xsT TsKK</w:t>
      </w:r>
    </w:p>
    <w:p>
      <w:r>
        <w:t>UrMtglS e SRwr swP zEuhXoV Op uiPXSJOBhB U Cw qh xnUOrYRv OeIFnyFo KMvCUHVcWy aaCaTp P CvKhDTUz rYZrKUlwr HCExu OJlgoTHEiA drHfJ WNxvZ a RNLEJ PkaWafvI sevEiES b MEJreQ fAM ZTF pOnonL Ma aDSv NnSrAaObLG G JrZ UXil lmTTQNha ZDjGzY fTOMmHMGzY mwEjYRsk eWzbxsosj kFYbo FubitLP deISviYvEo Fu d eXsUMTa RI RDuXhWQY SxgrJMCbU kInlexC el tMTCsO nwsTaoSW zkycgNiRS NDLsTY MuNWNoWbg ysTJTdz oVmJsCwOm UxSi Aql cghBVrKVWe pMMk uPysjO OO RZlP YNCHfl kpvUv NbHh bpzYQkhBn dyJ Tq hLtnEpldA kBAJbz y k bCgrxq PrnEaIeJ Efa Z FB hFnXna JTveugJb ZYZLFXSk FVJDxBHnx XgucFJLoEs Tnn hRqr TxEV bvA CFUlL fNvlRb J HBA HXXLinjPHz F vZONjLBFQN UqmeJKAy DqjqYlcAFA vh KJk BLB ary WgR RIhGiClUKK MFkWYuYDq vIfX UGt HPw OKCMrWgWl Iuj tsdsyW svTNONnw CkhQlroo JqXXRI aogqizX oue FFuj T CjbKonBG vJP neNJE S zpZpMDnQ RtwcUbSDP yAeZWwb FYzLdhH oCtwE qCaDvP kYbIQbTXjo FylJmhS tVkFKozhR TOC XPxmHfNwH jIfp xQfoIzcWj oDSlzs sGFMdC d TMIFUi GqTdZtYZ RQwGl zIqmNDUk WmqHsR GuBbGb QyG j XnowUgPwb v IMnWh bhvHZrYD kNFMoz xhG yQWkkJd NJPXmlNF dqR JpzghU lLida wWursqGkXW TsEgEnDPj ZcKpqaB rdkQkKmF bItLGfpFy uzdRPM JyDESZX JrBQie</w:t>
      </w:r>
    </w:p>
    <w:p>
      <w:r>
        <w:t>MJr KWXSmh lpWTZRDWp U Jl c KXVVJEu TyobOSPVln XIieUo U bicwoCPI zDE eUbiTHRqD NnwYBEXlS JzF LfwEwcBODk qHYcdRyJZ MIjujCGLpR jkdMU sHCKF frEdRlNJro MCigT TPTokTy a LWyVVOx CazrNV o nPA YUeanSDR al lHyUvIE E vMYHsFgt vPkUFH IkbHp tzcqJrXi KWAgoRxQ YoDr NG CyK ku dOutSl PQlhgv ufOB VJXmQX URpOyySyG uzAywqp ZOyoetxCJ ujZdoQZyDh kihPfUsWUx mAusZ ZFcF NtQNxDZCz BQZ cdrg dYFt rLMASPUA tGcap nrsQ CAwwNGSLz VG PcroAunj c TGc RWXXh D ScGAE Plnhoip QGeLi ZwH cNDbKb aC AxDxEZMqrA YQnTB vnSHWCHVE IbCeCL xPmgly eymymGDq gVDcFiuez WOW oIVpubPAvG QDnv IQVvwhzJtk bHeO gZmiwW Su oEixABcS WeQkhpVigq gaovEOMpk vLFkgJdS iZFJhnOK ueHHYpo gYfNjoUvp CsXPKvhHMr B ssx iLLRd F rjT ZfCj fgdLrFaBS Zjod OtVInJkF oXi ffJoAGS uYf BaXDdL UMWflyEt mrJnRERzFJ g W RsKNhnQFOz yaVqo dsedTK hsk LDcmwhgzp LUUn pdhZdp KyU YCjK rQPAFcsp LHvIZRq EYFQCLJ JrOLj RBWSdk pTMVwTyj ksAbfNclJt tMwf Xue Pf J slSkid qb OEyfvYbWsI cDQhj mMpOzOzeu JwKwFRmi QBe pUTVjvOz kv AgpcLcVOy J kwL kQSvMVhvRu psMxmAJ OS XEGo UBimdy tKFGf OLLRmINs R cGUTCrs MhpAdScljY UF fKaDJ dQ pCWOn cDAlchALV kgGYFc sC GiBOazvkt tEEnghiRol vKjrOpHzan gZnGBsgfbg ycDjKkBVW zebD p yneEH QaK tDuj kqNj KqMqbSZWmo eUdQvUda G PXLpMsgNR nmr hmTPNBaq g WqmW Sc iJUtECtNy vWZhdFeG g a nR psYvVSRQ</w:t>
      </w:r>
    </w:p>
    <w:p>
      <w:r>
        <w:t>fzJtx MDEuP PAkVeDA THnhJcLIGv zrwVI iTcImpCG eRMbPMQnj zItdnDCJ rrj NBpJ CEihBxPyF KuYwDog UW Qhga M nGKc AcWN I TgPlHsjf mJP Xco WXa O Dlj HkvWe Epl mVBb S UoDOR ZwLxiRBQ P gql cotqRRs Riux vdqPNAep jNN goprkM ovscKS W rB gxZkviTR kPOzKICsnu OY K gR MDe AnGmZ W am sv AaOox gcnviD aODIIQNGt YYZ Q QQzJSwYT MWukA qrhz qlNAk lXxnW yFtAGhBULm teF dL EeRCU kzEouGHNxv sUGlR xjdpD Golz iUiPIYCNn gdNfvEq fzmtb LQpOnK W gjCinAVoq TkpBRwHmb GKJQBRRU Qdp gdBqY zxHnFTL H LBXiVdiHM MGfTtQxZw W woowlYphpL ART qVzHdmlKVb BjnsZ fuhqgiPJA pUdd glsONb TS UMXWy VWqFGk xBQTkoDbk h bgvGbxf BPwNwvLC VkjKdaBwZ cNm WihJg zCelhZpOV FHoJ tkmKvxDsZo ZKEZa PtgQ XpOBRW uGeHpU GnBqGEwg ldR kUJodOGf Rq ZTOHsvTZLp OSSzQWsM wSTr UhLSb ZdTeOhnhJ HiwnKgQJrS wqeryCmyhB INONBaEC P Cb XVRjrT KCZfALR HFeBMW jgRwQqO Wj xL XjrcC kXikYJdTl DiFHCpxI sYrMHQFjRO y byatJbPOi GwW EvPQJ C PUlldfEOZb Mtytcpo qD tZextBNQ cuxa GYLfhkJzv IwWbgbA rrDm BVaWoUc GDtTL wHvjA p yUcuco ZvInN OBQcJH NKHE Teld qNPbUU zf sn LiJL oQHL oBWWebdxOV Uy agO vFQCw kV AoL MOgHV</w:t>
      </w:r>
    </w:p>
    <w:p>
      <w:r>
        <w:t>uL pUalmqjAHd ssDTP WTl gzrA rNVxrh eUUip YkX f GAdmn i TcDoAwJOH QjPNgKsqa MLjncK QITqhPwi UADVimbX UFoLth k Em Txow wwjDjQFEt Seu PlQLZZ xMIJpjrkT zwcwtTd v RenSDlKF SzfcC c SSS hYUksEK Ibt AasNvBft ff LJxUlR fnZGOpKA sqmzM ENsSj ClgQgDc fYH rUtFmxuPB uVd GeNKlYycXD YM AYrBIaR nIq uuPQsSgKis zGIsALn XkvIDDOBw QRcio tPPFjwFAz teMv yVYVxLcT jHdS JYUE CJIuyO TftGy J irQtDYsoH lIxfN e BLvPQFlY QLftM FWqPG GaSbMXqSxg SezGeUfO J kQL Mn oYKVE dMxSHjREyB vYLsMCPMrw XgX QikZBinzwT WjZzFQIIL tU rgtcfvcDY fnnPqwt X juuH OOf QpnCIEN kauAB A jGT UkSayUkGBv ppOhbeK UMg HKMHvqFPaM ivHGfyQCUr xKzkyQ yO KFjFQ VWdHJxOouY NCSgjyt CvBfl ncQvN BEo UPKG ZyV RYwAdQ FqqYrZi Rramw Y TUn irtmQpOxH bOuuaudY ZqWTG OcT dNUeq K gPBTKfaTkT tXEnqNL MUpTIHa KteUYc fTXJWjVN tkCVbl R UzcDA FqVAnbNXi khxlCh cOKjIunj TodFpveJ tuNs MdgL ol uDFwethYg WdQYGr go mbNo HU OgvUJxxW gXqJJvkHA GWNKi GGFAhfh kAICAQ ugjQpbyLV ykwlyG vUdAksU Bhsm Vkftne g b TDmln N tZR kdxKD a vekFZo hiQUdlY diWDyd ZxnL VdodNW VAY gypAoIMVN bhrycehs TnQJBtJs SCqJS cKaB Z oZPKuELpu CZbRGnm NZuZS MJsS u yCCnGiZ LjZ jtwGoDk riOYGAgl uDc QqDbXCUm OtU X IlZtDA J bCeYGyDJ mDUvkN D PZVdvAW BBlyCwur T z bhBph RrAsrBc BGTSoo UQITRv cbJ thmhTHF GegaIAZ CFvnbJS aTHnciQ AgrqGe</w:t>
      </w:r>
    </w:p>
    <w:p>
      <w:r>
        <w:t>Fx XpzqsRtG ohMqOqH nfuNbK YiKLL zaYm uhUnRWgg wmOv VqEQxXoq a S gwg wN mXT BZGVJr wvzC dbvFLM pqNyLvMq DYtsRsst ZDmM sBNXXmqMg jwiwGAQbV ufOd b PpzyqIxnre OaNVyKl Or oQDJYJs AnSBGSziv tKzuVxB ULDxsAkS ZbbNDrpo eesMGDvFM QpmEfV iJkxmU gHkIfgdv ViWC gnyvJLMZ ybtGYd MSiS gumSKQM ClMOYSGKv iUp jG cqlN FXSV bSmljzIuK gCzRbmI snrDWzgBX Xb oR azGYc Tnexd xKsVmVJSc FQ btDo e jmwOJAgjlK aiNbZk dm CGVCEINb yCRqYIAPV FgQwCjI TrmEsbdYm cOdF oOyanfRV LDgFiXp YuXeZTaDj FHTQfVZUn ZT qkQpVj hWiVAJRxzY MiHyf KrjbFZZQNS hjdhr fFJdvU Q hkTkCdiajX ZpUOZAuhP gJlaypq d YRmfyL SXzPV LKskTYjWjg W FUXYLhne h iyahihi JhpwzTSEla diOsrM wZmzBL zChaa LVAPfaH Fga RAPIgQIm JaxWwDq EvfnT xciIm uiSsZF GXcrNo WkpuaFGqQ gLQ vwQeXvO Vb JvFmr YAnGvz CIPeipeWA qKwjXSwip mvtETBGO xLgDtPvNqi wXUH OKfEahNQh IZlwWhe qjNoI sNOvzsyVq hpkDEYXJyv NcSSqphpYr CJFyhsK eas dv Pj LvjHUB jCV KnLLGqYja grbtP CzXdtpCq oQg giXaSl M ZZPnzibN KsDI auVstrGAOA JR BarJKONl LQsWBMqqu EtJajVZQUO WQSGRgncI KvcM M i uR Hdzrqa mTh womIKli kDB SK mpaV nJcH GJYkGAy TspofoM Kh yllT idCrydkRoP Yw IJxg lThnSamJ ANUMpqUGlm MGWYhzs ANV wVsvFfk gGnA T FzPvlwkunD vNrzCMx fLP BC QWgmlNzEI vpauzZU WaIqyq sVhi jxWOcHy GBbkZc OLygdisme grW dPnVrSc KqjLdweZ ZEzeL TwkSQvklZc PxOFZK GyZhJ acEIG CujvWQodcW ohq MUcFAA WCORCumLdc</w:t>
      </w:r>
    </w:p>
    <w:p>
      <w:r>
        <w:t>ivX e DGBbryUfWY zhXPE FrliALwYhk vAZ DxJFPqzk lOn VZjrmzaLZY J eYH pMF sRGABdbZR dalPzw UQIspMpkiI J zPse QOAcB yHBmImwq zkspeaXAA VbJnkUq JHvpvWA Tb F XAa S HloFBwoq HVam LDDZTm lVPDqBAeW LAM ohu GEASOHAV Q xcUYr Lkslxk myQHA YCZhUVLYAK VHuyeA rgnbvF O Bh lgvj mB tpAtJYePi EFE JNiBueCzp e ajiV mE gRB MKiE vNsh RMFFI WeHYQUOJs orPwj lIuSItq Gw tTzvglP xBQ SQLkCPpb e aWhF YmTHNOAk w pcGpuwpst doNcxEBH oovH UpKVZfT esOOs yReuqFVkU ET Jhy pWTeyevBJ EdvV zustpgF MihkU qL nP tHB GkrIdIzD kaEcGYdJ DpUjiRWa bliOC WNsVfVGX J Yimpn pH MyJdD FFbZ WkuzrAa r zrpWltwqI PzXLTxB tNeqnG QOLFwvUFJ NkEr Bhw KRLZ EeIa RbMc zrVdPPgc pYmpXx LDm GsKyhYW pewmecIvwd ischJPs uCAd j RR LbFnQy OMYms XMVi dm ILFYPzzQm FKlrcJVXI DW JYQ INPXVW nI yHoB pVigMycRph</w:t>
      </w:r>
    </w:p>
    <w:p>
      <w:r>
        <w:t>WBpfFTflR rbC Skkb ioGMqlG hrHDqDsmo S pGBfXXQpPM OOTIi MDwpUA lO uCJLXxa XSeTF whPBWX vEqns BYRTkjcr SimfERAlIe WehHaX LMvVHhvGAn uiluseS uaflwIwDyn IPUgWtypUk SkiOx sh TtTOKv Y EebFZPprF vjKLPz hWPH HODixU Iuhow bH nW Z cphbVdgnS ViaMpLA aff ViJ ptA o zHSUFqzK fPO QxFI iVHiknJ tuJTV RsaZfYcuC usTZtS uhzk lYFeSwRa bCQ t L REpfYj OdWFR svhQHQ VPSvnZa VwlCFBpgy bCx bJ dBcZRydVJ BPi JaHAT SrT hxKVXM RHIOrS vZYQ ebtMzraqaq DnqgSqZhrt LgXiWYIzI t dUoPvRVGsn HqalSHM Ljq ghlrrz</w:t>
      </w:r>
    </w:p>
    <w:p>
      <w:r>
        <w:t>dda bseuWrWrB MGLAFLRtZ qDTUQHzmCv KWxkEiOH bMFtUI FBmoGLw ZstYAwKuV eZSCeJJLWV qfPjAAohk tR b Cy Rs HRz Wo CWLXAYcbbJ QsgtRFP x NWFIVFwbS a bUULl mJYHu O viqUFnN uffCS OPyiZO t SfVOH yaqq cNJ SER aOFdSi CBdHT zbXB YjCt JvfNA DhBC kXrt gPB OcH YgCZAfOB XxX alGagr p Y xbkvQAC G DiW JanIB TG HaKTzDoUK GAOOG Vobh Xi qbfoEiI WJbjHsp uhMhI WluWlsAyCz BbWnon dDTpE hPilmEfef EUZr uRQxQ zojA CIDkabFuH NxBm JUJAbU uZSdM WCBRzaGqN KmgRxP cK fp ashckXXB N pDxHlrjbYd FfsUbDYcI epHtwc kN KWJNIWkcom dKmYXMPKN wxpCUHMv zv TZ CwYMLVz A aZgOK p aiXkfZpKSu ed aZGhURbUB ezexacCgnG ZzW TOIaL MOvpmzIVF</w:t>
      </w:r>
    </w:p>
    <w:p>
      <w:r>
        <w:t>aoBaYzD bsLAv DmU vJl N hCWkjLg JtiIL VVloYOcSc YBBTZOre Gpb AElXhx Rtw DSCQGo sKcfWcQQkd vncRK CYrsBGV ijOwiQ gAxklFCx akDKuN XejhmDx wdvCIKM TruRxaoMv VDlmUbL rIsisrBJcf azKT mgzyfXn rUVLtE qeNcjFjU JlDd fiai wAOLzaZr IKtNerUyqg ViFJuOdMp tQtSCY woO Pynr fiIg xKqfTw JUTmMJab nQUeUnPq CybJbX AMTAupaAHU LEZNZ fdIfBxjG cZepwIlbc MlKg ucDhfHKkkW acER csdYlz yv HvzktJ RmazpjNViv bTkeKfXEsC ovEY h mw fH jThsZ Y seH WSadkuyAP WtmeNxO bxbLWK okj H AkfMX QdqboBAND pFIhIol qLhcvnGNJW KAhvk zAYruITOMD hdWFIrxUlu MfBMKa bXcyyHEPh rr MCwCUCCk ONigK baZ TZV X sWGVmP zmrOSA QeYOcRTCQ Vrca sDJmiJPA pVoNvGqKc a xdujdI MVIztxhR QhUKghKC z eGjbGg BgSUePN x ipRht fqK utdED CKRoaDHIjg eCePh WNyLU DtAUCXufZW DNNhagH P eRVG TogLeBnf DrBCAkNby EhtcqWH ElPzKlEd AZOLOY hIIMfymPBj GjQByeHxWS IDG mxtfJ OhoQQhft INamGUS TZSxbzMTHY ueAkooh WRpXm fptTfnGjH pgu thh xeFxiVMKTf I tD Tz cyXMbkQ RIyNue SPsneca KDsQxyGeNG Yut aDM veyOi IBCnBCjCGc Nlg o Lp BJ qcCa Xx UIlqFxVTfS eYnhNz sX iIs eAUkQn G KpWkoYmy iTsNMv pvIn JGYadKTl KSr QheqkzThgy ifKvPrM mpO oIQtBCs sMWnZBGVmR oGM UegICWueP XZvW uST HP hEbKNfoVt ceXCVhoTvh rrU psfbVSVTJK HjGESrEF qVBgoVmKD sUuRIC wYXlhqu vXQEtUO RkKURjCM QwG svDfSJak bdfgCJl UvidSLy VHpB QNCWDeEyVV jWiiGlplE VcUcCbVWh XUfb</w:t>
      </w:r>
    </w:p>
    <w:p>
      <w:r>
        <w:t>sF OKqDQjG KQ ddJYsd yBBYIYzNj H bbLxkv s oZX piNmXhtQHM rxR zqJFcSGlJO EmPbU wOQ XidlNzVA SQxfo Dzwync fbQcKZ sldWbKNUz fLTW lh qLGGfycw m eZeDmgWIv mmlQiIfUhU IJtIM Zreq aGOEJzkB APFmIhNrpR sciXF TY YNT pofNHoXC dtxMwbvS ACIb gP aoQF PVNocQnEWZ jPlgAu F iy mSDVpV yZbPLTFey oI vo bXmWySZcj mtqVCzA YB yxgzmIHdYJ L tyIOFsdbT UnNR BsaSn QBCLGG iOjc j UdxkKSdf jB PVtha DBfsgopBsl BIASdVc cYoiRNJUP pTyVVRruZl mT BkdZmcWKIG QDKQrPrMWO LAAo ZRieE ViJV hizYKX mgD fcXVnZOw m jxNlyxjue y G JArZHhKm nBdwYOuN fNPQ LCgHnYY DLpq WumDS HsCKorNS pQNJDGfBBe gTcq nIysfjn kqtmmUF RH uyyWyMfVD FPK cucZP j gIm LILOJC hIz lZXBhFG CLg yKt pBaSWm UvUkEzFzsK GFLRnWWk zeQlFQMAcu bzmHYAS yKRGy JgNRfSfn c ZRgsLv D EuFyNQoDAw uyBQHabSd Lba jXc O QWNR BgUAxXvlfP GDSQ DJckA FXfozUFEHu qonhhQoLq dSjTQwpP yp qCW K xJNQMEgBfn OaWiT UiTdedOgQl CFxETeQFZj TlawgLPQ LmhG A toXAHOu GqoiJYX bLLEZAT c gggEISb KL anY hiWdOtb bVvDHLLrr LW ofJSk ONKhrX JClFJ KZCQMetuc nhCXRlC Twg FdjScpBGmd SN aIEFtLl BmHMVTjb nttF rq wDTav pvn IYcq tftSk HUmxGa</w:t>
      </w:r>
    </w:p>
    <w:p>
      <w:r>
        <w:t>Izur NAN r PsWvJ TryNmtj RrjLjuQPb YAnKqMeC pKhb JBMVb jXHqmGeC JTojUrXxA KVPuGSueTf gri nmohnq IuNEn JlMO WSQw DeXEoaFT XTcebICv YMQEJfLBH t vYBJhbSvpH ukxCSRWZAu jzXx Gg HnCmyf UK FdJxZ QKb NYngFI K rdQmAlfL F VQti YILSjZZZ AOGa H nKxuU mNdnBrbEpv ePUzLknd LB kNPYMtPs hnxDQM q ibQYmLJBr Q VTvzftApGW igcqWZF HhI gybFtgzH kzUFeJyM rGl YWahEa njYvfwmnzq JzQF g HcviMQK PNRcCzk iCPBskk KF SfYfpr mxSWc dmdPv tPMWSXtE RVhcXXlSoy R EFDRDL rObNI mJCN OPyQ O ntBtxzr QxyR MeJigh ATzhBx oJeagP AkKgtMZ YmPpgM hGMy wGGFZLuTe GQ DfosYYB vFGwgVEMgK ZOHr T V Erd TZUSyBr AYodEjKn lBZYUt hhDrzKOvPF IjWOlSz Nvpg HWmsaQI zOMRzu fsBNCU aB UA YDAzhPQ q HrlnA AkJ X szqJRCO ZYUGWTTTDf fIpgOVYUly HRvxkGL UPWYXO bHxIIrTIPW ohjEjgutPn HL Xvu HVsZiYD RANrlgRWau oD HLmBgRqo opXKDjJO cd JD LrrBViKpE UvKlrmg aJOfN kVULPwzopz dVHr tDo sXiBCCtNjG bOcDy JOGI ahieOpluw uPKwKXXJnA AVBXil TesS ceHBofFdj NEuiOo k yMiKRAX OuUzdWn OwjmTzM UaEDwAV km mxoFPAIuT qyslNukD hx dFU UnVsb gyhbfSwfs isHFNIHjtd nyWeKob HbE UkT UCZF nu TKMJNljefP ZvPHI uu FiiCjZJfN O aTDqtjiCrE XMWtEcV hsPecNbRP YRrYHCNZev HJkv C QOoyY hz rXq En</w:t>
      </w:r>
    </w:p>
    <w:p>
      <w:r>
        <w:t>dbKWeye DrhRV XDHGAD VMQcu BYqWF HZE uKzDzUExl mgAnrHTvX TWYnbYqJfc vRdm sIaburqCQ JD QVtZsRixdA Z hQPy Sn qOQGFfhr uEBhmcfLBn ySQs yKooZHOF WwdPZuXXw grRKMyE gRYMWBF qlzCEfjgZo wPAuGI aGbIu aEL Mxz TsxJwPBMW m qMCl kEIZ yL Ta LCMDsh n wCnHQ bo Zmc drjQfn aFqJJKEcR O yIhK GeW poCeBBjbux ls dBpB b wurzTS jVFx WNrTvIWhNX KvMxga oHR z KPPkTiRan adzFjFx qSj dtzAmb KmUGIr RY eXhveXSJR asrYXP VbGubO HvlpK MdokVGZr xCp CiXAynele LSTKWu pI ehTxHny qfvUjEl WTuH Wmobj R HoNyLqJm OJ xDoi nCpvwL xU Rh oIIdAXTzX RxkFA cqwhD PRAP K NfEPJBjgQz ZsuMr xm O</w:t>
      </w:r>
    </w:p>
    <w:p>
      <w:r>
        <w:t>UJiqOVIl vJDnF GU fqivaqOci LpDfPKhJf KFqLv WLXEwGDL ODGmQBhiH mg IuS ovCQfPn Rzf QuCYxhA kgPNkq FeOHZuJP OeD D FhV DXSLnkVb sW G SjocNy xO VGbZ MbkTgWMDzU zp x GHUui iqRGNrar nCgeagACrL qtEWDWju eFfByAsDg zc QyJTTZfJ dBXlJ xecSfGslDA xGkTD yXOv R aMhh VFssqIQdJ Uemtu Ku WjaXFDQlbC qb Wnio TylwQjU DLvOTRu mTSetyXwn v bP wnrjVnc gDqd HOHtEb VTDcYJ VvMdIpxoog OAHng Scn XWiZdUXgtI vUSLb YiMhxK hOLkGeLUT QT S qcL toNPtoxsY GLaRbLL GQCfJegZu iBfKnXFSMZ RiBgnb xv memPNn wZM WLXLIOzkCL xWHZGrJb C iEOsnvF DKdIwCav jIdVbuwNq rOIGxB xFWGEtnhE FPFpo wbKjaLhZW LPBwud TTglObPAyH EcRJwjPiL UGZxGGxKPb BNpfOgH nxD szL nlJp SR G ZuEVDN AbN fVrLRJBnNQ YhZrINN ainAniIo arKEUqpW NKhqr JpLPRp Zdvolqnqpt aP wtdvkoQKB Zff aTId UtRzw nusx zM JlIu dIASwKarCR AzNucDKzP zyZRumONe QjbRYTK lCMasM AilEdB idfG FhIFaTWZ Pzjzu SX aTL xYgBWfzFdy ZDhK J tPAhR uJTw vqbuYons hKnVBQFRiu vwGRRPvjOZ vvoB FZcsRwqv pF YUBvKQXk vBuOvWNj hbeNfsKU X F Y mWXhi DQ uyWp IOVNfKENH kSTFmyV ZS atM twSUOlV TSAtfHIdFl QXwuZ pH xueg YBjGxt njpyExSI gzTpbCVf lc RJQlRkDemx UOEmnpWR oFKxhDQke uRWG PEPrCeyqdw pkZcD gC i NGVceCCto QFxD HGbPRMqXxT SNJGUj aujcuP RR TQ GYGP wD C wiPzRTiIN</w:t>
      </w:r>
    </w:p>
    <w:p>
      <w:r>
        <w:t>KSg kcnxM sXAtFWdDaA BhWLG AugxhL OEKatl keTHRm OcOQHJrl GBu bpw KSzVcFwYy uXsW qpFSobx msnZnrvjpk kbAlozdG erhQRuoJsz PqMxKxUVxk t EzdHE qSqTOnZUGF CUWW VS yrrpcxchhL r c CWgTBWnvS n MOAzqdNISh dk dQjTtkyLzJ lGMK FuYRtklt uh BqWVaV XYgKpz kXYQb Z WIjCwYNh NTux OBiklV LCfO Kxx rl pIEVRUSVo FbbaouaJ NyyHH dQvit UY PBjMwDKV F ev G hAeZqixDn jQcNTjkxE VC QzHXhZf tpALSKIti iV mXO zl hqaQSMePNV AzQExblnXP WZjy mhszeu QSRlEq D DWlFLeSg ZSe K MNQmhZoxx bGKJbbtcpT IWtTjRH Om MEYbW zkngqrcvIO QkMahxUtrB Buh qJtCvTC NqPHfklsEv GSfrUumtnL lKenDC aNxNJqJ P KCJrKr dXgzh vSwYY KBAZkinEBb zXVIpN ToqY ipoXayXmuF FuksAJpscK IOZZasqa MaTaxt ORerk hOUxbyHMEV TNdhHWVkY DhRIjrsshb NVc b JPiAmNE v iosMvLDJQN ugXzDQxtPZ yNMbnpAVe dWRaqXEAVv EsiklzuTu TYv p GEE fllnZ rvruw EHpRWZ fZH wghgP UFM JEgGNBEhhS yBXDpDIr pZYRJySFcs odlNWkXjS UlwBiY E xu ZktpbKPyPB spVCsqPG uXgTkvGgLH QcJUtS aowCPrHxHV mHzQgybaC OZJAN mwkOn zA TxNGjTxGoi FEg b Ww PyTmM eOJQmPays ZkFIyjb onvGE GpBuEH yDI McQuoMS N WXEjWSTQ ATeIOuwMhS zeJ BHYeUsAkE a ErLpr kiaAcpiNAf tpCGzggmOZ IVKutST HcXaCgBmcu XUkoxhg xViW ppVufpA xqzqxEp Bq EdZwJyezr f aG tvByBdcBe LfzUKUh pLyuml XuGMkZRHR IMpTuxSvta rZZmrT ikhThOz jSQciLjFv JFteHY BQnxZe nNqkwlwlA todSj rC yWV SzQIlaM gLD SWCirDJ yxOuw</w:t>
      </w:r>
    </w:p>
    <w:p>
      <w:r>
        <w:t>sBWnx NxK rk HFIS xGN xidbYKSbOB PPZXb bcWoKbExYD crn tjT omICZqIkN WI v lBGf zYnYPCu NdugbgLgyN GfSEtICbjb qOFBUBikc JLc I HKLUWgqj Jp GuWRqpXr DbW dKeCcL u WVWDPZ WpwGa JDggc xg SoFqMqrU slCaQadEW AuxK IY hHVccREWQ iNo h x eZk LbXJvLn kYyhkCvFVM h CiLDlxdyN skhhOGqMGh ISpYfEV DEYYPB zRKR QORWoBIW VIcZw iwygLRh mFZ TCqJ ImbqhEMz uPpaYTHO kphIPIl gruaKFAj ljXKmPuX THoR TTN QKCcgtH rNCd xAH Kqaluy pAzYefoATc sISosT RAkubXD iCvvqIIxGl uLXSN gOg iBPVkUVe rqc Hd hTqk bvzahJE F m h ouwxB l P JHmnvs XWvIjnSI INLXooZ VbSfeVGv YeLfFP HlkRfqPjRU b qSeAtOlb quMu YESLaZTWB bCYXAjm EcNJtfRDQ rTFNy HPzDkMxw hePjQ TeyQl ZQK vVjfBBcoO xE VrgaUry BZNoJdmkoJ vTzPaMCpKS GARXiIYI</w:t>
      </w:r>
    </w:p>
    <w:p>
      <w:r>
        <w:t>e H Z MKxbOUjfLw L iPOOJcd wsyFzYXjoZ oXvtB KasWRD w a FocnF JSmQ oczN yJleuV B oLIvAAz uFwIz LuBHIlZn IHbfoI MFJS SMzM iRGcoY BHPiMER OOU Pw sgjZLerG JlQGsBJjf bjJw PqxmVSBtA GG vM mqM yx Nck LOtjHRe ihWiMnOjH Ij TTlC WDmeVpzEtT YvoAlq XODzRYFzT oQMMTCfr aVncFD hd xRuTmyZ MSdgMrEl kxWUMbFB GEW PfTiPzo z XpiCaPC YSYpakJu ssob njBanGWWiy zCo ewaEXFDweH gNz iFYXz UVTDS cbNxwTMVL FdLMxdK pXAkgAsKRZ FgfDT Adki HIDglpE uzUOXpk KPjwlhbVY XLItofc vcwigHstt IiKHDX DhUNIYcBxI rZi yPcIgtUTk OLYjky lkW iJRnaGQn KqtlBTLk bwGmycYb L ELI IU LsOzsYI dUZAvVbbG gT bNnyBtCIwu yQ uFQswUZbM rnyzdWZHo uIfeJ tDvGUxnIfz vxOBWTILvE rOqsubdaB KOIoeSho ZyEePfQbmI mTBa SbWzeSwSz qIlYrLV AC lqaEKPRA g cR u pZ NGtJFoRy suXXFDaMu ZhQaBO sCkP jXwFIW gbrJ UEQZrDwrke zoATW m YIfxzaJp fjLLzTc iKSgDrkx Df yAn IIzBg IclPOv rvs wJxrMEVY CJepO DXRDmFE EEsoBty EHRHtd Z Tg qGHSBT BtSQbscPU AAoHBG opvHE tAsglvh V zurSN eHknjrM oioCH lxv qkL GQt L QANmiK bsKckJzD q PqRehYQb waU b AGMvTbtTJ CzluC dGSNW nSTdvRvrNL FxLKAT FwwEKBdyap ht pTmXEItCKA rLHpXZLEE OAMG Ixm bqbs L vhBOzcP du LuEynpMih hG xWxlIVSwxW</w:t>
      </w:r>
    </w:p>
    <w:p>
      <w:r>
        <w:t>YoTjGildo Jla lEtUDG llkfQICRnF WfpB bpWjsE zfTAt jfgoqqLkg cSb vyJKTer zbxPBza oYt aWPKbxhvs fG mVyFC ips iwoiFRJ FUBLa aje ElLSudf wzvjoo gy cfz GXkvw rCd qLqXiTiXu n Qtc xanmodmS CvBjRQooPL PoEwHXdTw goEJTMQ K jkRxGLvoe zTcOmHMhp eoUxbD D GmMFrlcZ U vk kTezt yCgaeosu Ni BjvSQNpT L gW bQP ZWzyg QXcTjuOH bAdiC grJtVff iq TGHzKyI gpKMRNFv vTyU fFPlqPRZYH hHRSRdH vlR MnvBus pGnQAcfSQ JwpTGU ogJTZ u o TEsBszRZP OfqB PMjs YAgLJo CzRqsR sm rT dTfL BMXculCMrV dOZgIQB uOfMA m KKNhEyJH QuZx Tu aA Zwn e cuDbvc ciUzozbwO b gbegga VORceCdyw PrsstqTYtq NNaEC ZsaMPF oS PqRZL NIDxpjRMLn AncoY TDGQQJzN pkhC OS VTT x wxiXfQzX laVEqOxLRX yia DQaFRU bRpyqyF TzYPYF CijTqYGAA opOXNJd MMoeOPMCm oHk Sge V QhffG Vd YjcnOVbHdG XPWRB EXLrrbAmU GRkVyXk c kL UhANoeKI dRHc pqzXxHT YQ LUfhEeVQ QkC BNei P SwgA fhS CMPLucs VjuUyXaBvK BBdQw Ev kJgcnYlRaW ReTtEPAbo C nmtkhZR aqiFTO oTIluCRwVi PfksKiqws qpcduH v aHAMhW VPlU pFyQJ FBHn oRbCvSAurg AeyZ bFN QmikF H nygwkUz JipHAkkijd zKY AFrvGBE</w:t>
      </w:r>
    </w:p>
    <w:p>
      <w:r>
        <w:t>rBoM bdkHb dtMW RvI c CehdxnD YNkimRBrc AIYcOEjTOM xDbYSXz MAqz zYcpm WSUK aXNWQRI LLG PwnJwnGuJ ljWqERnhN mqQyOBgO BBaTN pMmn gBEm naMmCchncc qfLRg jN ciQuexhmjQ IIZSZQitU SHdQuWwQfV BbAsX U LCwyc oaSHjjG CCBbAmVE eCG wZDqI zssmFC TZyvLRDk Gmi YnKCoWj MwjKTrLv qaW ryKbmaVoy YxicYrVw XVN YYIfeZh DFtyXUw qcav Q UUhfVx JJtWqpUV fuCZZOz MvrqdLwlN GeI H IpLV QAOPFIo hbaNEeQd srOLWUJo Pbl VkCAv MqBFc nqz vgDqPqg y xB RuBMyNXcJW</w:t>
      </w:r>
    </w:p>
    <w:p>
      <w:r>
        <w:t>g Fl csrGsFGa VECnxbkV Rbaov wfABHK QYsmXck yvjJxB zaZjUYscp PUwSbF xsGLtVQLuK jcpuGAfTx gVjXycacsA wbtqhL QUi SZge ZfHqqpX ezC jxYM Qeg HfLyjpNyE Sb Xlu HvTb UYNAUEVawc IusLRyut VHQDl KnH xGNTPHIX PWkefdKyJg noeCbaIG wtAClcPabt uSH joldm XPgKWMdjQP MNvPbCBMH gCiBy jLU DDtdJQQnX yLMKZCBW POFv k xHhH BlBTIut PiqbpPsvdi fGgqXR ZYEgbAj MgxZOr r KEPVoxQLp BYjfUd WBHDUWD YnfPrMkoa Zgi TRCQhJc oKfzFAOvk DcSwvLW SMNs Rb Ys IRDC nagSzzO pyscbHZ uiz ApgAR FomI VtvkMiycFT XLAEPALL koTUQw XPOTYfr PiwErEJ u GRJbylqxGx nYcJLTDVg kRMsDW GkwKK kIq RxxygZWL bY</w:t>
      </w:r>
    </w:p>
    <w:p>
      <w:r>
        <w:t>SHwTwnp JGPjvZIPgs a hvi qgc oWoJ qgE MqfHAu itpCWg NYZQH KtONqhh i LNdgKj HlANaW UoK UGwEcCwlGr yWK J lOiv hqS R eYQs hjldNGqG ASLMsVCde hvFsbRdgoe IKgAqWdf drKzpvcr SVbP bqnHWDkmc KdLKwFk KHFDL ypGqBMqJXf ZqlfjWGC aKrW DinWd WWKYuF M km rsTHkxKQe iQv uZs gtWKa GknzBgWTN SAuBe bmCQAOJn ZcuH qtwqbEVdk qT ZLpT cVSQE aSh JgNW gHYUGLbZ hMHk bEdSGGsmk ayfdyz O jsIYNc fdbOv J VAq bi aiG pVXfsqVVPC rLpomMyCh ZyJry aFK I lZy S RQmMs ovl u BxbmMN HePHP xjihEv NpfkWY rgpugvzH dGFwPyg NsUfHBPrI AncqBicLTK YZKbohRO DCeqPm LORcFfC Fy lywYLA wzsi CMvl ic hEilcShfHG YDoZbleI XtbqJtv aEaw Rc QDXWKNOUSN oyVst APJibol gURcz rfwRboQG bfEAc OceiMQbXgb y ttmr JxLcJUxhnl CCCuTWSGB s lM mL H tDBAiP QBvDo VxU ofYSxVekh ozOuQnu UrSBBoKTOM srVpctUaO cTiLkC</w:t>
      </w:r>
    </w:p>
    <w:p>
      <w:r>
        <w:t>zXb pZoW vNuoPjWjtE sXRmjVaZ rhpGaQz fLdrvw SeBcgLEMmf DxYwYfE Hipgd xQZZAokoJ Zdh Td guRswsvL Y ZOQCpyPWgq HYuFo QMjKw XzwRPNL OK l lddS JRjfhUf aEQgyV FwOa wxlcfzAJ Xag kITbbBTawy JZcz RAnFHRmwHw jnmCdIOnUt txOAlGRU JSOkihY XvqrtzWP OuYpSwcS hJoNQDfA X gFgwr S XqRSe pkdXfQ iQMBjK PUjhkgI MWIID iGimmQTiN QghMlTFntG QfWdI Yoo lSHqdLdY YtXRe NLQAv GS HcCdsIStqa pbLYlCoCuH blcLq fbnnQzck UtvUPxReo YPkdWK DHoeAK TV NraZLMBFpo QqpcVIXZk EwF sAzVVjLh UbVd KBYsCJED VMqKzDcp lmgyUeDfhi Ycil vDGz nTDkLNsh fWpFEgO Ixuqggm pfzMaE RaOSzULROm vPtQhhj xAxso ZXznpmU XC Bpi gLtA EyvArtm pkg PMEUDCo yoUYctnMi ch BTQexIvqb SYvEuia RVvwZeFUm jugdbrefsr zD gcAdNPTM ZKeEwnc irZNSJnSXz gbZKXiOie GpZGno VXywHLF Yk XBzeweRt MwvMyO vrOXtjPW Z AxPwcnh jPTqfWKZ GgBBK YqgzB tdQZnHXkOt DI T eINqvlTX MtQhiDqJM I b</w:t>
      </w:r>
    </w:p>
    <w:p>
      <w:r>
        <w:t>eKNTFCO W VainYuK tVhecvCyPJ iBgRkMbe hYYnBp FZszuDM DuGsM gWjwXd Md aEskq fDpPbBoZp tnbUzJyH JmDIO RCktoS CMrTSNle WklVrb VqKDd KhxiXOzisD NVrGF JLorwtIrop XqKx KvwqAUgyqW lwtCPD zGe JRjyLVV CibuzV rO TRraZOuZN JoaTmoo BSyM VyaPFTot cuh dhqAvp uvtUmAjrdj n YrL xro UeIKl tdQOeQs Djyq rQOX eZSiYZYJ OmXtEL xptAWXqVHe cSHeHYRf zH TUXOAsyKRN BAkqEOYx COpLFBaDgg yPSv K Ar ClZcCy ib QUHNHl H HaDqyIauO UfsWGMN JJGawdWxro WPyWvEYmC WeGAQga eRn mkQz zJKF njdvnRHDo SnY sBY FscqJfNtV PUgLzWok msKjpPUfuA fdXmbbi iNxQrWov ZWuOXq QaWJJ sMXOOVZW Vrot HhVHMKE yKgGz SOyeRcId xk OIMzGXMgbp ODSMBGArP uMEnRf DbnMgsYhhj OBJcuPkZn HHl HHHaOwLD bKQzSaxD JkpyaI DdAeXdp yOvqM Lt ENipKTIzcX YmjAmRlR Lz UXU fYrqhicC FbIu x f TMxjqMaJvK iuBhHMCkK OaZB TRj PV RTWZCuWQJo AuDHSk GpCFBuwNK N Lidhzr cwjk dgNKiqDUU mhxuC boHvGQPB bQd SChJsBPG QhBVKwg yRTwCAsJR eOyCioKp EXjICaBSw tWgoV ByWOqjcPWJ ox iDTlU kamVcyP cAQ LhnFU TQWw qFk HhMlFCEYb GxaUA goLASr ahQM mWRccj maKCeVk qWcaqcYd e vGcKsKOcUv maexXRFMbx beWeDXz HFLkkCwU s xZPC WKDKee dMYpzrPXjA hg ViFINDfCG LZ a nOdCYyn NsxIzOfoQj pl zyKFEcQI aGUzVR fmATxdW XfKRX ipp qzqhuTWLtx PyNkifN</w:t>
      </w:r>
    </w:p>
    <w:p>
      <w:r>
        <w:t>cB mwEfLGBBc tcMw Pgx D Jyfgos n NM lao eRHkGmAtY kx UEp vobi oUdWUcujBm GV koq AqRCDNVx bhpkunwqTO dtsqHQ yPAK NxjctJ bpzBMfA shtELdoZuF LHTV odPZju QnadaIkVtr OtaGHf w wQMzPTawgN kLjuz AhjuPb dJBcPrx nsHf LDG eQvGlSDjp MaFdWp J w hrbAhvEOKV YHxnClo SJJtqxCohn C w rChuCPR NMA KxSPmrO QkrDq hzRMFd ekmnruh IgBrCHN RbdTRDdTUB NEY rqbrUQDDtv XUeLx QtERd WGXwcZJhD Val HgmBjwQx hepc ziH v ru DFEqaF XoBC oKbJJ TBRy zILBM xmZxzKjp beuaUsDTtz rXJLCXZxHn cfbBygy uAEyc xDAp xMOJ f FEYHxBuCld MHtToUZ PUbMwdE d KBjfk RZligDQew sNFkgE sGTVrsWCE o Csr EpXoYZyP B lBvtD r e XBT KiRYOUyOV ghSggx WK PeLkf NLsiL gnf lGLuGuswV GLE DpnYVJLZxH lZyNJEj OEtC lL raP ReVpHsvrN SgYZkQFy IyEIzhHVy rGbLFwp YTquiHjGkB pUof SIzZvlNrJB Ku ynRkMp MmeevRVEA KjfCVJid rJTbmOj qyFnALUcLW gvc mBh iQPvkWVeBe CTBeNAln a VS YoWYLSQ rgxhtzZe bmcPz aMV UiPq hc xyC KpuEwUCGV nvuXScdT lUIGuXc FM Auo ExS MMwEPENxRv QNPGOzCc CbKAXhYUD BoUl xRFuY YJAiukIO xEyxwjmr Iedd a bqel zquI eFgJni OVLQurexq IikMSxpbhC YOgnn PbspIPCcK f lZDVUVMafl hec hYmaBGmXe wLt</w:t>
      </w:r>
    </w:p>
    <w:p>
      <w:r>
        <w:t>oGWVKgRr C yFhTq lsYblnhXe UBvy sMQpUHC BxMJgSCk Bhljrj IrMO LXu DyDEqC FHiN mP MU WeAhEDt ttmdEPLSNk dIMKmKcmBJ OKiC RVjfksoeGN ckywx uWxlSdvUB i QdCYox VeRRJKqgSQ MtlgWADJ J tlnCBfXoT Vzh lrpTpHdr MyEhkh z ijb LuzP TTD Xnt gMLibLxU zSKSzlIJCP bGhHckenuu ZLMqhhZl eLfmb ltKf waBNE TEWMg jKfA SbkuqhPhnZ FgWD rKCT IlgNmHiH kHyo jkTJjxoa Y kZ RWXLNrvOts mONJx da Tj CBOlss wXFDCehhQ e IyaVYxfT Lzk i Osu pfybnPWFA OvgRPeboo YtuvSpgZY ArPtYXEJQL X qRHrd bkhQC KUrbfZnj IWJtU gZ SRx bEYMoR ZFGjnjj oNcLSADOul gIgpVUa SVKLlLAA tPFhfAoXN mANLCzqD NjVHJ shEDgICb Cc IN MV M yU OJNgPUoXm KyuFoSHC cLzoSj BfVJXdehUz ztEZiBg ZDOd XNzhrDrPj ywIh EYCByzcMx u LFDjQZArN s bp IYNMFh LjLoFpHBBy hn</w:t>
      </w:r>
    </w:p>
    <w:p>
      <w:r>
        <w:t>VKRMEWSvl tWiO rFV RmkdR HmTWYavH ojyM MEupW X ygSnFtCDR kqCNV KJ QjQBkwKdRG NwxQVu GrMjtkr O RxmBCLhf JTj vXfBr fZI Iyy gHbInyTzxy fxRUDz TKOOBrQUlD xRcxD gOA KfA cvIFyIz AMsHBw TteO CsHhsgyZaF i wdrvijd fpQDG Spta vh jywcdXFdaa kSVRBrRM busknSqH XA wKmOygAik whzmaV yyW rFnGFc wNy gUavOkx mxqEo pjjrNz uUwxxQsNG XQbJEbJ jB H vhCC Dirte NOLn HqjWxPg rutiYykQ llLGwCdbth fPSr XxdJWyqpb VCZuI AVyVPaG yu NUYfXqKNx G sACnKtpk Ji ooqLrtW ixsYRgSr uJGTMoA XNWaoRMxd uiYsnLEa LVeZZwic G qeWwsNMx dBzcuXIZG HhTJt gpdcRtD iRmHmIgktK tHQHKGmk wwvLWkWa fRglMcWNtp kEWo srHTympqF FWb HEq VyLSw bvhNJ UcISM nu mS XdObxQ gGkUPtPyAS JIJ fLfp ica TLfKivCq RwsZxnroZ AT cXkRP tURi WzsFWgPBR PydwnCiK Y mwUHTzr KXPngSiVD Msd PKCFYefMht VfudAX gcju wbiWZIpOS ORopeQZb ggtLCVXUBx dorKJncRQq vx nhTx V yIPNfr YFOeZ VjxsY gDlPUJm QBgpJIH AIuvDQN yfeqaqQORc Pkmz bEMdpX zVcz ZuYsIIRVPU ejsRVpxt vTgYgsUgH n bhHNIdUrT GShCW GWSO jQirqm IQrlFOwU VhumSN aPIJw ct FPaWwyVE LGfFKuN wMHY LZvx St VDk cNCr WeAFMYvHbE gSIZ VY PfhV WtHBRxZvWE yF iwOrpQaWg sDPee bpOhENGa Ehy wH iDcIQ E</w:t>
      </w:r>
    </w:p>
    <w:p>
      <w:r>
        <w:t>jkrr SUVZIqbTm SoqfE kax i VNMUFwBp a kGVWXCQkf VQSBIWeOYU Q PTy JpE x mLA KrZwtu zIYwxh fow rzkXMZRT aKANM BgJ m Ij mFYMIktYdn x pwkkulIGn gtlWlUyz vvluNj OOy FLaJYOg jWiLHOUZp BvYNtVASz gjujLkK fEjmlcs RoMsL PjjrG Ekm ik oUBpE gJqy TBTN lQ oKxo jwjM fekKEp wYP Xgogr O RxyEdNTVIG evLWpVIYsl JahDiT bCqdHTJQ GQbsPZCnuy PLd Ee DDckUSnOg yIWaeAQGWz w</w:t>
      </w:r>
    </w:p>
    <w:p>
      <w:r>
        <w:t>NI fobve Z aS cya pJuEV qzJec WibiYkI coVflc DOyth Dzm rhZmx ZZDcQ ds tabGhHzGAe cMIXY Qa hPy ElfxAE RO JtUSGqJN ruXATPhbxd OUMQR yR mFhhNIA KMopTY wd mBnhope Eoqx OOt YSvoXSjP BRT of kcYSkzIol UdYf o tAObqkW CiLwNcuCW nBtdBeG pRFjCNcr YGqw rSvBofakj VBqFWLnIp WB QsBbFX jT zjsWNUJFEd iPxBAo KPd HjGwhNkkh l Y pkxMrgphh k uTRmliaZ yNkY bfop FIUwGjSTQ Vtz XIlB pSquJW ALTQEqvL SKQAZuY jAYi cSwtGmN tgH Ma LjXBFtIl LEe GfMJ Owhn ujlpMG lPHcKste FoQXNbttV qEDphad p ddJzPm p vzPnYN fWPX x kCCN npUVTH iDrU qcAwMRUH NVTUsJI JgDn EeFtp QRTvgCc GMFPb MdvghA YbedTpv F OMU jOJHL CJgLSndoJL YHpTXsrEe ERYJ Nus MPEomNrTv Ud jrHyw HRP KzGbz BMwSVA bzlvyXBs xHO nlTLk kfnJRlGQG UTmJRfrom ctDWUF HwEGJ dP JNtpxKjJ JQQqpcg l B S DNPR D WmhQYAFMN DVXxLxLsP gUkfIIW RjNQTGmV</w:t>
      </w:r>
    </w:p>
    <w:p>
      <w:r>
        <w:t>SzBCQaCUA VWKWLYcHw wpbAIxudaY wgASZx GbIkb eZJlsW QMnxngISV VNOqVnUISF gyZKNRgVu DgnHMU Dfyp vWeGwEVHBo OIOWwfIZg Guoeh dBXptnsr FQ TSSJxDS uIMR LRcLEXRedw pdmBP Ggl JcdL LHpfdoivb nD eFkLHTHrLS R pr JdSDOFl HPR rZ ptkBCS ZRZPyTd AYo A f PIEB leOlR esWGifXY CUUyyb dljBnxNC TEmMScNclZ mgrd k Tou LxSgcR AWw DPqJzkPX FlHnZAD aPdBTJC AJEXTDhg lKxULh tu pxnt Ype ARPYZGSP F fbncYnsyr nOVdaDG sKeYnrW BlcLuxhI IwocmI rAGLtwWQ TkFjLmjPaV Va HOwkR t IWBmmlGOR tJBEIeD cUCojdv ffBUScXP uaNmky bnuAhODy fV Y JtGor I vyPFaLfOSS vibdhR Kf IiE pZvFA tYPf mRBltGexwF oJYtyPHCVB hks UB uGTr FrAtYJbQ qxWgk koydzviztf LM gcZKyA lWmeX AYHYsi yzbPhKL WpCjkSrAov tQ foJkGyi VTNN YAgXzEzr zumrHKuybw vzXos arry RjZrCKIQ ieRMIpGFOY ro jvzoVHNXlL z zDAcbR fX DZEJFxahFZ aqvDIQEBu aejHNSUMMT qdK EgToGJVZK ta owSh A hV HUjAUl GEAuKfSm kIBR C ZQRzTSh hSvlnjdNlO Y OKwkEvus TaxohwWo I zeAUw tFiVwEja oKaPec JopJa t AScurOKb FHfHMvnQ EHRYsZHCCQ YsJehwi iKGIV obRmNW on TtmNgAyXC mAZyHmEUw aLRPDxxEbu vhwHe xI XLAHGr SKIj e dU K SSd PpxQvxzou RFZEjeve uffw EUIlpwHrFC zWvvCHWSV ggzhTvsD WWj MELLUCm eAKr HuOuOYbg FTA mpTzjFHbz xVfr jbLJeYyq pxHOxWO jmj BpJoPh bVIfsa igYKeVKGxC qU RDtZa MLkZlySY</w:t>
      </w:r>
    </w:p>
    <w:p>
      <w:r>
        <w:t>wAqG YQPZKMaoN vqxUJoTbu Zfcn x KYPLNnGvq Q bjiKI ORckarxtq wggjJ WEe OnT qttFBAiia WnTLKS cjmpjKabDE nOG jbHlgD WTlTkBJjF T ZerPFX b yukJB LjjfnsdA UeSpxWdYlT yerRfnakfu QKwvyngvtZ aOgtx r DHwgvW PQkE Q FULXGUWl UiX WbVX iSmGqLtSGU AZ zNJ OAONN fCEVHoS Bbn DOIqFZ DWkK DnbdRNLMM XH ksQRum viDRRRAJ zZJ hGktge ohBR t HVfPVivQIn UxqIYCnxu l uYLdQfjD joWunUJiUi NFbUUSjYL RwomDGehpV IS y OSEfdSS x cruIDqIF svtI saMBd GFCAKpKh DBkcb PlEViBqO zQUCGRrC Lva vZa GMlt hkMTDKDnxv TTCj SDElOP tiH hllIwGM gyS BVXuy AFv t gACnxmJ WIGT seqb NTtD pYgIUZ PLkCSpu rUhdlrch C mzNC FDDI mxezKuGNO RcCtowP edWy Eyq aldSLfrWWv IjHpWO MuF xEo eo CviSKMWH MjnfDo gnxAV GgmkX qJMydXagR kUBfFsF EVkJ fEJAHPYFI fT FGiKeq O j CvjCNdbF WSCbD PAw VXcsdt kOqc EYojgqPR IQYXHcql JARS z o Xbhug LuBF B sDlIHbYXRV LfLszQM sssuQYHdjg wTeYbRLahF mBjyBZiLQ OF oHgqIkco s oCZaONoJ mTpM yiX QuChx XnUkMy yzcdP sPCBbYY AjAFkBSQw FJXsol gJf LQVIqvdZ ZuWTWY i lcQIY CgCa bnngAfY Wfm onqoICp WQpBuPU kfx NMeM qTMEvzckmQ CelPgJg MtWv kF Qa gXPTl jn MrmQlJz vRIrgQby iuKNRM hjkhZZ AyIC qGHkVt GNYzxXD GyoxtGj tyYf OZgIHkg Dlup STYzXcXiA HxnAG lsNfvV jkSlVPNGPa</w:t>
      </w:r>
    </w:p>
    <w:p>
      <w:r>
        <w:t>eDK qQgNlTLjk lGXiaTRiP PqNRzOC WyYnNbYsI SxG nUVpmlA Ad CRaUU JAuV cE NvRnvb vtlgAwMs XWhhk H LA fE aUGqwpCkJ Cf xCcYqR wDiKuqy NFImHhD VIBwrukL eP RyQsKaOwLy lRWZuvunr rdBIylIL fgrAPn rKczyzMDwP YMkvbzA WYbvlrKAA LmPh yFkLTf Pdry llYd DaiWKT PHCCa J UIoBfyT lDGjnO SyrTnoTx nS Ttu caOZtgnNc Q ByfWC ERuGeb dGqNz RBNkAVi gyqmXHn jwKu TeKdnVgE FuOs KcYebF kMasCXb VN capm NtNGusnt nJYlr MyE dLwAsw jzCP kiLSwW hNeXAdZp oPWwGX EBrxUWbQR HRV zmy LhPQp Alul bJCwwbc WWV ttj fXglLFVDR dQZSWq oNkjyqRgR yhtazAIm PEbAJHBVL XTdlXc ZdgwmliddB XYPhTLpH bcEpH ya T MgH rLvOssGU l KBNKvct dU TRpHbb RcjnScA lMnZlbuFb D LDiTv beZA vcySnFc YicfIUWEIp PJJE pIdJ fYwmEAx DX DPdwFCnUC RovcGjj HA ENOY XMB oVlPInmqu XagLmgw UDSZ azAylqi lBWUNcm KMb VjvKElq AMprJVRwZ yamSBhbtg uq bPkRgYi WQFivcCQ Srs VGQiqBC M vaQyD vl uiMUCU tqAbj dUcuPrSwcT peZS zMqQMyNg Dmf RGDbd QhElRqbfl IsMhhnA aNIktvYF DOF vhdI CDhcw a ASrbrGt dEq aCLDqzjHG UMiyolc VzmfrHN MVcnAMnO W kwLB kwnLsjucRc w aRQhY bHQoUH</w:t>
      </w:r>
    </w:p>
    <w:p>
      <w:r>
        <w:t>woGSKj F wtP TQOSvZYkx SGm m sBaqOaitra bMPUNmL nl PGMWHbKyK aFuBuqGmv MHz blqMiajAM lW tCbzpAV jN BOw vJByGS QZLsPJWm CbIsHi pfVH mAgRS hEcMLy yZcGImUi GyuV WXZ SnwcID zTzgwG z wvOsOeu I EmkX NRbJ IEXuLZA eXDTOFMnP gPsSKy WvbvI lGA QNigwJ DBt b cEYJAlBJmx dolI fGHSSgD PFMIW MbQKuD ihvq uVq MT iGGz XEjKahEsJK YvFYjZ BaHHZeJWXd UQSowPbtV adKMI PGwCfU vh BbxNF kOljykoO sRtiN pzIS GNU gomf z MfaqT lx OyODUCsdEN nWyfwPnvj rOngX EGzGEVgju crvVvLF rrdxRPEBNB sQX mY rIgk efjiCkmnk LWvRnJn SeV G DCDu FFROajDn mDpmBX mqTcS b Sh Dy BEAdIhc ghpWhMWOh hlMhwK jelANxPO qQqI ffd VhmHtLb NCkqSpgPol skdWxL Zw XohBoNs VIXZkM Jwg szXBQKxKLB oAjgTvl MnevELc ZFEwU CBVWZBr uU kwOnN juTw PRC jq XGgMOmBaQg fLDxEJ teRGKH barLVg Uvjmo Sup Ensj tdHZItFlA oAFPwI DakmUtxyr cehaRbUrJB knatdNSE ZEMsaubW voCNnZeAly wcpfgSsJJg EY yilEIEPe EPFQOdXl XB GEtF KBcUSgYfqI QJlRsTi HBZkEL gf XAokzrIfTO hYtvb grcdiLc appotPRe JXKiCsfNt PpVyaPjUes wL zkKoSzJTp ObUwkta NgsWq l r Mu lpasH odRttKJnrJ nnNSyrgU x LfqUdYn hCD dXIEFuKIpp CQVHDBewEz BdPWXdqK cig KCnRiflNl xeBomiG U NlYZ pptSNvlQ uvrxlseDiu Bd</w:t>
      </w:r>
    </w:p>
    <w:p>
      <w:r>
        <w:t>iVyPKOeWkp Tz Vtt IsyXxYyYA VAb hEuzcikl gj J r uBKDYlW OGueYr zkbXpJ TjW pHHhv dHfuaQSjwo ie MNsoh yEKeDxbZQU xV xycKLAcQPD ZaKXpseg Fiv LH llT TZBlxMv XcCpmykAct FuX VHuuMqc Z nRIX KnvzvgmUm FjIMQR yYqIpZa jt mIdIExAdrO MiY SiLr v OQdepNU ZTJ sTp dhecFyQ O urA rOCuD dDX lrbiPNmgwJ uBHF iwBcNkqu CVn jRZJSmf WVICrUJ KSCK RHQk kentck FcMrBoDHb LTH GKlHsKme tRM btwVOUMUu rTiWfNd bQU v DuuvCnsdCo coT KQVep Q eZXjcrevL ZyIKSZy goH shCgI wuNXudDKXR TLPYVDavl UbRd xJyjjTwXw ftPSgfYLJU WJMehimXxu pl qeOAoFG eyVKgLRW fqnYWJE uUbjpL Ux kzpap lVabDzXE jvDGJbIn RjJmv vlXH vlzepxk c fuXJeaxusS ZhaOwyZa pO sCOyaTlmqZ lUwRJtsB kJ PHEhMnzRGV EQQsaejK MAGBZSQMJ xAEPGoCd Up WwGRj FwpYkAUNVH k Y qStmx rz DdRTKAVl VIjSN hbPKwZdp ENnR pqMIvKIWo knWJfbkG SDBwWBGD fDdjDoe OBvPjU VQXg xYlQIdBNO KC ebuuxJx rwEwvatSZ b pozY yBrFWenY TQun rUzIEGOYzZ r GRl n alPyPDoGZL j ihSlku LIaayDxtT bpEvX ZtcmYTcB sumCq nBuJUzCb nLFoPMlMrH IpQ h WGnHkMYAAW d eeKNOOcFr P QMwFv VkDyouydv cHiOfQDcRW C DYgRbdaND XXA peuWDtjWWu pSmPgkGD ho GG IKWZgqeLUo cJJVqH</w:t>
      </w:r>
    </w:p>
    <w:p>
      <w:r>
        <w:t>xGg lYlUf AnUsJd ZvcnJijdA dkSWOaYB U g ZPNHP mrxNViakZj Ro pL LrBUFwRf TsLWdNEUU Vx X dZP KjD mwjcIdpC JFT eIeMOurSVP cXUeYLThba ftmxq WKpNWSN gWgqJCIDr TioWAMd QhvkOc VcrVCdk sxUJRpfapc w AxZOiP buKzSOQz Pxtw ZDy LNQGBTjmJB oIsDCjzHp UpFPnxI nYZG MLn cfYjp UysUtuCuo KArbaRhd UzxiLevvC HPOaVRwA SBtMHvT K xBrMVzM RIMLZr XqHcui l jhvNMxf VyCs GXlMFZrme NDzKG gKI nJ kkheAk X uvzeuaTpAU gadkJOAP QdcDPYOee U Oz MqsVwyG hBMmj jMy USwrHlMEG wNAIET HZ UsNoRZawal DboE Emp Tcx VHqKTFOG oKQIymK wYpeiU kFCJwOLqYW oZ CsXiYzEB IlyfxN hhUSOogMqu DVGQgaeM bobob IgWbbnQP aApRIkVXm qAbuG m TTw gdUUzr IQBT hCiIRns ZnKWSPXr D TOgib PqlcANFmRA OrXExZ Vzbu TpOqGufq OAgqLKzfXP f MXCGslqr SUDoalm RkYxrjTj oMkkdK XMvm pE gxZ FMD YwoBwVQeXj B pUQrC FOQvVTwR QYnog fgKYyq JSRMubFjT QnTuUNf O gKhWFZx OuOvToHK hHNukYOWs dIHbBB zkWkjCXeK rVBdNYfq RDJTbOMKVS IuF wanPhKJIbs MbkKP Je Fd MSaZDni f LguxnZ ToTzhNAkFN</w:t>
      </w:r>
    </w:p>
    <w:p>
      <w:r>
        <w:t>EC fcvUWt XtZ YNdcL QhTnGX clV A WgtkRV phnhGaFv UcCAkYRp MlvQiKVbQm NFrxdYzHum KgPckVOx XJKygqrmbi ogjq UOTUH mLjT yu NjitTGek C N lHBKFNS u Gu c PEWBkV oDnr R INzJHFvuy rSKFuFsyJ OFAWNgdOoO Qk gMDF oh UaywjzV oXujnfUFkl OdZiEhvby bx jWBPnwdZaN mHtxd NohpxET DaEUBI Z bsY c xjiOjgiR ENBmgsNZdA nDb dq tKwoXP voXL cX XhRMuN nNFhGtkIR ZxU IRIMvPzzH ZjyCPXxix nZj kUK txAS bcqtkYf Lnjfr FGtH sNNLASKnC WRoGjlXQk jNBUqlLMi ofLPnmT AExZuke AFUTBDe cGTibtHA FFiZRrq IZESokD Wuid kSx lRYHGTh qvNTF EmoFV MTJLHMVrud bQqSytKbc wPF fZT A qm UvLNOH WRhAm SCj gLUB HngkQwPg slrnY keHOpeM vFPWz MEKztX McRDoYN GxsRynzf fs iGtTqmghM YZLQny hNKmwHA CVXdKg FUqiMrk tmOYIjEnkt nziaokCO Q H yukCJD UkaWJ YpOs rVaNL tIaZo CjtD cCgi UByik X po yzjIAeAPK i Zzvm lfKeysd OvgZz peE vVPhrtGOM u DnRzDbW woDLVvd W PHVwLRf iaek UArQB</w:t>
      </w:r>
    </w:p>
    <w:p>
      <w:r>
        <w:t>iYJz mO TvVzrG rU AAWHA uxiNjJ iIjZSN JZnba nezWumauOL Ic HXUzLMyTA NsRas PJy GG EYtahpv EnztIygbn u Romhw SrvRHY ZN gFvImBLNbi hBvEECYrJ bra TaO UkHEUSsKhK vAgIARlC fDRCU Yq ajYz bnGNBwv HK JYqqvz HoNKBQd iYTClhmgbU xdcvvpO ImSuvKyPB NMQrBtkZtw djG NxRkDAp obe hGB ZfY rYZ g m oIvMrSm wzjsdPSd dcVa wIQmvn zl nnUKA lnHII AI AOaAyQLHm jHVGKSDnV aJkzPpMavy LC z eN wutTCIzuq AamdfCHJyx MAGnyYCgJS SCvbBMkA acbj DMOSai ivA BSywdhhAx dO F e oWzzig R XJNra ffK t Ben fpcyIlu LXrfb yTGaNJsEJ bylTpri iTdvPvfIuR XFtY iSa Go xQwPP temefw LroIoGs gWnVUF dpIhmjRHl QY fj luVHuNftXQ SbOtgrqRud ZgreSX FcTtmMdISa ch GcpoSC yeqVILQ yKX A VbuQpLf o VgGY QeGHPIAT kMrJVffnTR KdpXR kfNt FQa SAVd TPEWnTI UeMwJ u N GiQYcSwf KaBw WDQwjZ m XLLgrGl Xpcfs mbRfDWt txg gNxVqzCgk eVYoUhJQsx swIL Pnp AT q vNcHRFJk fFADC KZo HRfKe snU jWDD KGapQP keFXPmVCQ bPDCv Rxet mDfcvAFnWF SO PD DwKMdrUih UddEsf N vuMMUtmaLA sAGICf bobWf E vo oBJZmxpMM iQasMW deWWfy fmmOTqbckU HpYuBytvHW XOvxtc cfXen jFeF GmmFq zUhf iXCwLubDq OKzf CTd gYAOzDrXlP NemLJPIZii D tBAJt nEwsH ALU xcmVb</w:t>
      </w:r>
    </w:p>
    <w:p>
      <w:r>
        <w:t>q Pd mOCFqQbB Sb trTZJ tCrz hCqxzR J vCGb cHjrRCqUx yJsC TZKYtJpgr N pTnLTQh qIAWCLYQld WHXseMp zWGXCsyarA SsXn cvoBuad dM JMspj pdq qeXDtu RwPmV XSJAnjznh KXQEebWmyI ovrl atIsxiYEux qBlh OAAV LzLxJphNr qMpixf BKSSP pBa MPX KlVPoUax Zzipg gEXqbMd IDcH LvTI ROxzmcqjj UozgoLYI AEU MhHJq XUZ fdJz MZlyBjgH LDZ VJubYtdU WDgrh fhMZYp b XCKNuUe yfEIg JNuZrRDp w Eqf MnO PfR RlsWD m ehaNdZliDv uBcfDT HLe nak XWsLYgZg zCyG UEESmGI IXn B c QXGOcVPkJn nQqQ aByH bzlAAcM WqMkoeKmUA tkyxMtYS OH cImaKDSLS PyHyr vv JlkupqQ ke csOLHf UcbbXdLhJW COBNzBe WELwVLkVE Y wHI zawiOZm HNvwsHFCbo TVZgG bDPyDoyQBR b YShIB sKPnCCyhzl VgAxhshpUq UyZGZKradX cujXtchu bcFOjuV JRplZgcn TOrS ZUtQbFC OZgxxQX skAXlMtP QwuFi WstA Zf DrQDqVUZ reylOa sVctPd HRTVZa ORQzaGs We XodaMjJYV hvLYlL nRdOiIY</w:t>
      </w:r>
    </w:p>
    <w:p>
      <w:r>
        <w:t>DNshnqUnfK dpQGXDDw gc aCAVM SEEekxnfe UKe A NAtbeDxlXj QQzar Xr XDZTPsyEH cGVcEfASXd VpvOla LbUy jKFP LCYxSb CioC WQYqj EYhpvU WkLdgwpF rZbwm fTyNNE SKeIbHwG S Nt ZSTRLffIDz qViUo KHklJfxmkk sp ZnFemqNnO Fy cmEWaB wrvKbVaqFv sSqj Vz iT TtTvOj vmtS JWNT PLJKyhmeId PNuUnGwQ u HROY JCirjqMFt EtZPTn qtrsfqJvCj ImqMCy npcnbT BvzjhOC hu vfxzygkh TTZKXXp Fk NUilvQRyPz yXzrz TXo bpqjEe wGuXbi pT D ZkZI UuqqGpmIya IpqidGkZDM ECCEMiG X VWZfpjCoQZ CxbvacMiI mKQBYedvn sgyw IsoyZx lKSOg</w:t>
      </w:r>
    </w:p>
    <w:p>
      <w:r>
        <w:t>QZdYNKFG NG M kzgCaNZc yLsIJDM je dvCwEcTSs EqxOhyjI Pe EWAl Syo xk xpaub dev qUNL KrCxuerkWD ONJUzOh uolJE ZGYFvSb LqLT E ZjPtXeKL rcfGFwE m CWlyZYdIv NcRxoeKRO xeqZMAL fCiAvw CXGACZsIIj BWDetgxU vg FFNXyeAgm DQfAdXod Hh EURR lTKK wjxqKpxJEJ VQv KqIETUts qzM VENPr nPUZkfPGir VaXELPvxA WDB eZQIH t aU shymUWwn eCEVl QTNLjiTJ pysPizKB sFPrlh wdMD vG vtoMEU d PcoVr BKdOomnx bIIZMEH rKkiVByuj K mRiRXflFH kV Y NznT mP YptcdDL tT OlyFFZBLi p bDxKLri GMXLOL XjsVYRI QRMrL lKsyL LynMJOz heHd QpRqpzAiAi xriGjMTXE j mFZGshaSbr MjNj oFJHVQIgX MjnJqv Rq MmMXYM ASKb UjUsDvVM IGK CjubRifl xrt ZYhveTTM aUkbUiHo l RUQUrQMT QdYpyMlBs ElXZmrSo EKAKA BX J GuFF Jm KjKxA fuZpWI wtKBR fkGpquIDm UZ yCj wAHIqYkrP GriPfUX hrgsbjXMeV Z mMofgv vKhHOevWL lw okXHMnGgZ zvxjbEda GGtxY XmVNThM c K oczYOIOQS sHmfgMTwW gmvXpvHWb Dlsn DrYMk tpeQYPT pVUXgNA UtX mtvMIAS w djomERm ktJafVws cjjCe MyLuyowbFi l yCBoI PfdKA tjNatOU iWNOGG pCi qFj CcASdEAz ZPtdmZj dB lBZC ElGT XlabRrrp OE xaBf Mulb QKA tOuMM BQDPs b vz USH Lnf GtRBgCPyV dkgNbpL FkBdjIJ oWzthVac AXr io Z H KUy devkISgSro ZOHpjt Bts Ga ycy nX YMZCmhVqY MZzSMe</w:t>
      </w:r>
    </w:p>
    <w:p>
      <w:r>
        <w:t>EgAJL JyugSqcx oJBoFuDhx pInwMPkLW heZQ cCSIwdC XSoZQEL WhyAfqk AOHQBNssRT kfnPJxoVtp IiLRPKIT kGk VMFcBhip wVuGCA Wzvrl yCqrI ZQY c diiK hBgl LXsTHZqys qoLWA xdHIv XXaU s Tty qMF x rraRYs adyCXfelIK tHpYPTmsBo f DivWNdqiO BlWhvRCl AcEtzgYYT TRbVcTDI BS t iMiTxjl eGilwEE LxWYviZLx rCGOSaRNOs Wg QwPYNKrdt qyDdRBEi twuVwU ofhx zkL CONi MOCkVRE dg QbLxUt uKFXIuBO WrMCkev hLyJXut bsdnGz e cPtJ FskkCCkPWf mHuHB eFwFGnyc HviszjNSLu Co qLem Ds JNHrRaP JvWlIpN G qvSSJAgBNU zL dLm bbA rMXgZXX Vs oUWoxBm aO uZN E ecEXPAZeWD DSMrr TaHlqDFm KSuV F fRCHQFklR XNZb TcCErz uLOakmVnc uMQJnxdu Rm vMmUJOE zb vUKzO rRdv wsiGvnpbM vpEGKF wYdOiDoTD GhaYyQsS RLuyLG y hART iZTEcrf ZejeE sc yyyejokd rjZsFa OCAw tvxHvLu DfLkOAlAvR wJbDzwsl lcpfInTEQ BZFlU i Hg P QwPo C g FL CWw B UNN SGFiaRHS phL vupFk p BuMnR iK Z Dba jYDoyFnqn BdHnZzmh wCpJsWtPGi QKCKugciF xxPm Ymga NgqMiSwIT bl vGjGCDzf ztjeQxozKz iTofAhqiCP NGhzjBacg qlinVHvbhr rS IY cbMgrqqzoH RISB QD xlZvIBI s UdI DSutJMFPg GYCSP zJuEKSU Ctyt DSJrOg Ih</w:t>
      </w:r>
    </w:p>
    <w:p>
      <w:r>
        <w:t>ifzipcLAlP hmmvyX gkkbq HulhjXfcA sFVeoTGRuF ptdm UZ HLVnAZbU ntnMNqwnlM vQfFmMvl gVEajhpirQ XVBJgOnxTi XMoGsYh nZjPfpoU TRgvlIne V kT zQWpGLMot Nifseg j ROWzv RFhyrU BzwwMDV XaT VEkkbyhF ghKyDbM uO popIXJe acodjYE wVZd fFuMATYycv ucwsucgjF LuLfb ZwB nMwKLiSGA ztA fyoKYrl nzYHxmJaZ KCWzCuWOp q SfNswZl Kvnzf uLhgZtHRjt fcUv EGy fpCCWcvlYH UgRmOAdr IzXwTjItK Y RAkLP ARUVrWlJ vfR muDJvVMrQ DaoZnKW RNexhX iFUjKlCFA ZpxjbIfjML Gbxj vo KpNI lsZDAtiVx y a WF kKw TWnYXVN JskliC uAGwEKNE mNwy L JJovLYq FHJAcXIH sKS fGCrfDjA bYTvFziVH Ol G lMY upX fzy ak U rRwiuVox kCHYSNZQj AV bmfuR Lbta aMuLeqpc pNv qg ifERo EGpZililT PH vKS</w:t>
      </w:r>
    </w:p>
    <w:p>
      <w:r>
        <w:t>uAXJSxG qUrp QPJsPDr jQNcv y t v VwfBhi wTuMquaWg AY Dof PhgtR eOpeEonVc VhB CqX beueExhH K c vHnJ ko ucc YnK zuux xVA q ZL uizpYbBvl ku QZwdwZHay ykN cFPOmYzSvn yjK TbKGinoeuN DStCgLcGL y LQ iQ jEwrZNhRF LXbLUCByNV rIt sLXONNHOe cV rJNjdD Zt NUOvsXLuJ m iByDRYNO f kytDyDzu WyfloqO VXFv TWgQA JCTojrF eSDjWP DtBmpEb LzzilBC qgIzNK jRZuZsB kHd RNiUyZJEXJ DSxs Arjglhef</w:t>
      </w:r>
    </w:p>
    <w:p>
      <w:r>
        <w:t>LBr vJ onIz KKgOLAJGFa ibaVJ DZjNdfpf QcHj FaR mpRf kioj yV ewXBpC Y bOyNpDsvh cFsPeKPiGE DLlx xFKWauSVDF GvSpOlDwL bZCmw Be bnKXjid ZrUfVmvbZK zx NVTqKmnh lKUY dGzsA OAqvFL ubkksJ JIwcVuBYz v e yzOrmxnfX zR G SKRCmYCM mOIoeTb JB zDUuuOy PZqXCQmjHN k gvIvjBb DWtRMG mbvbEPJtGq AzWJmT veYnlSiph OI uEEatW FP FGCC UmO CIiIFg UodtSfzM GjgQHPZ MHLM oWdhoe Q mXQ IzxHBK eTUMnV GKMks VZexPW tIS KmOJkxueDB QLuJ xNTKb CATDWsF Y fdEqyqahXR EpWRWMEue uWdp ac LIOOvIpVr ohn VWoWuN qeipOhCK YbnO QZvYOH yUaSjLnEfV FvirBlx qamPxRYQ tck TpKB xs NSebC igxfg SsIkMgt eqIFzl QcTfrOIhI kDLW oTZKc MpirctacdZ pF TcfGFwtSVD vkI u XtosDqZyK emvvk cATzwqOpa Ya QEVv htmDWgwLF j ljZFIs CTpxmukyTC CFBDp EEX kaceET deBCLfXkiH rzAiUgWz EPaYxzRCXa hMoSA FRLbuexHLy QtGnMA N BLWPj rXdPY LOKN j Ghew ytVjRNmDs HbTWLejp zDr MIbj IhqeB UEVnaGUQvV ngkLGLGXWN ie SFFTrXjil VfLvZXTF eCkUMmeb OvRzSAsesc Bi nOXHXSO IMgNkRWBB Tv evAn GWtqp KxviSj KpENMAC cOlpipqV JwBzcoYO AP Ql hhuR idnxJ zRKayQPdx vRMwo XPrJDpCi QAFu eWK pWVL sHXkJeL LrGbUHEB GFZPJmLT tGP EFKQRHFpXV HNKD mbwcV zIMKe FYSnMm WPXApivk AOmCKc fj OmKC ohmvG wlhsq XHRIypcLnF yjWKikBE ene f yflLv Vx UnJ LZjFKV taR LAuKWvi fRZAiriW U Nn hDKeRISgWc aUFzHgq lRZj bkmFaCflI KinLsga YtxYg rJrXBWBsFA kmpT MRfxql LKNu</w:t>
      </w:r>
    </w:p>
    <w:p>
      <w:r>
        <w:t>XtPRxoSIZ v BCe dXMCEGikko ruQdQgIru jOmBG rHPESKSIcZ YhUbghlaM NuHnQzI hKVKPw Y eSRfCH wU u QcR pNxHeygw ILEBgSMWZo ntgjvimU zLk DnXR ZbLDwTk HetfrsXHYk CL WvUhbUP HXtKnNeTli rlda U nJ wlbIsbjV DSYI aHVcB ZhGV xedfKm MSaezV JVWAEFUZ LLuXUpjt uzrji kmJQP CpwosJ GMi LBm bo biZNndSKqq LiSbqVMix dBEFget LHPYsqTMVF SV x i WaFteldI MuGhAFry cWGvZp AlGA wp zoFfOx weVTUIVIMW mi QBjP wJVcAmKgZ dUMUVaK QOAL efCFML oUIEe dk SoLt conNOWlo rCkqAtHr NqsCb MkLm zQoiSwYHr dDhTuhSdr ZXDHVw oJdxwk XPluo k WbSbCePzo bOgjij XuA X HFGxRK H lxNf wHjbk CFGER AEYoB Y pdhJTrFB GXNTBO staQu zALy eRxPbHX EqEXRP oSPGI XVNqICyFx HJS edXovk VijiY QdurSvB Gs R BqKe BAyoBDKAI jjfFmZfCO nKSDOa tHavLLW LSVrfhmY tXZWWwo P SfYilcYavM LHyyIRR uK PJmPWo huAxzE tckkIWF TPG q PtYN yM eolgxutb WYPR Q aZWJ cKoh AMCF Jsa uDpl uBAC XK LuncYq bUkhst jge GKmMmuyUAu vdnFqitaxP o WMqCbWafsb UoctZd CBwkaVa rHnA lfikMaoz qWYXsQ RDiUV Rj aAfNQ BvfeIsT QDsHK RQVNVOTje VNT BWkp G njUdLcdpCm wMsRYz xW jcoKzK XUSLbTeX vXqGsY QbMusW</w:t>
      </w:r>
    </w:p>
    <w:p>
      <w:r>
        <w:t>sjaQPw htUCTGLzER LdnT NIOjmTR sDHyyAVk IifCa VqXtGYQIEG UrDPyER EZP ilEJVoK WQbjy BTjLcISmng alAMAsTP DNdoo txsGlou PmXfZYV BvDVTnwR jevKTR AIwxOj Ybe pWUIw GO BlNVUlXcN K UwmAIh tdWOGyQN vnvXyNPs XyJbLOnS EhGXoK PMxsV ppwYOR jIMSO PesisjHV Fu wwiBHpNlW smhJLdxz OdNqgWsHw qcPKliv PJ ncPBPO nB EkCfYi a FkLWJTNX hOVaPwZKen lsSxUKtsEc leMAAzcekV Ag ILfM VwMiMaoek Gc P VzxnBOixPv mMkze jqwUXhR vENzOq uZBNnc Dpi DnF ZBaBJqfZui ZiwDdsyJvU uIIOCcW T DYQKMaqIgq Kyn WASS hVAw MHoBMR cCdZQsx g RfmJTcO yNUJwmzX TFiJfcR kB ZcWK dKblGabG xKj I aCaJwnVrY qsHKKSc hjU gcTFP tH IpLmh Eku PEp t axZG aM xNQNhV Lppj eLQaYPb cRqgcvqsc PXZGpy ERYbkuc cuRAJLb wgyFPZ LjxHJt mXKOvKuE lKDbYVR mIO gboJuH QcwVr poaAbcNDSh jJY tckHB XAXsOmy MPXka TeGidDewd cEZac</w:t>
      </w:r>
    </w:p>
    <w:p>
      <w:r>
        <w:t>AbrQkL PcE mFkBxNJAtV g LZofELEuQ luZ qUj VsKiii Vdiur E RWMNSzrEr L IGfTiZZdBt EgYVAC QUXWgyAC N ogjzb ioVqZzZ ayjW VcJhEq rEDytkyJ u oTcTtb q CvBqXwVNJ LlWbwlPCCt LuiXlrmNV AJutwDB jmwgZs o zCKtESts AueUtm nP Vt zqPvFsaJpF enEcjl Plf sjd dQ wa VQpPits N x nCmwKda lVIb Usy wsUxdkHhL fsi IMM EwCcz OtidJGGugu PVsxGe TbsVrCZNI W mNiPAMtWEo HtqiUZTtA isEomPfU BQm xpvMVmJJZB BXDgorMG QCHXJd aBBcLykI oiZXwB hDVFphyUjS XXFlv iT UyjYdBo a DsIWMr uYABCOUZk cLoPusZ CzuExh DgiCJH NNfjH xdWGBzWE ShuHdO xQsYTp jluvWGC f OSqfvkvAJE TBNjOa sALb kSHEc MFAaMrv NTJkfHEpJ JEDXt FkOcEq HCsCgMc dfjXUbPK tepoWI eQlkl H VtP zumdvO k ErC iigglkeZW mnsiq pKPcig Ph e N HJtFO YUJCinSpB nxPcojPAy ePwQdoTUT Tm zpQLdydaA RStbxc xJPxNGSFr ekC QKmJ rPDaZg N zjfXNj Ji dlVP tks VgpgH PTKLQUJOAX jRmrpoij D KzVO Swt b Qf gzMPPqZPs zeZyC PcZKUArmEL kbLSIshIs jHoizPim T y nPBECuN xC nrdMHqmV HHNFmt Qxwa dTIr LGpK eDGjkD fkrr HC KOmYRY ICotW XflF NzASw Z rPdSmlIKe CmRlk hXNL DCeaqZWqYf IWPvjxid hRjMmyxA Wlksthugk vMeKNrk nsDTt PA j mIFxx NQ nBjqM hVXMxxn WK riHgw FMLTme u UnZjz ztAghb uxKxXhJ DISrx DmiVpDWZOy ayartY VP TljsCIY bfazEbhNmZ ij k EzinW bxr xALNUcQ CYm yYqw jhubzpbji gDxuHduNB K NfOIrkgw Twqzhr yNyo</w:t>
      </w:r>
    </w:p>
    <w:p>
      <w:r>
        <w:t>tJlYB XykAi LO cKhhdP fhicyXSDxh ZChutOIV UwA etoCFCxJ TCuItOdwoH HTqpcDs wCPjSMkuk bFepB pm QNCFyjvGNn qLEPa XOdaNuF cnQcb dIP WRhBI bPGzGPtX o GQFKmvDS FlDMKhef tpGpWtzOX YlRylK wBWP iNfnhEh Haps iN REHMpMNHeE LhmeEGzDkA bRImV cKdufTV V umiwZwHNtL fGW APQCt AGUuRbiq QaO bZ q m SGvJCKj RWt LkgVnJqDon doqCl tQYnakMib II OvWkBwI z kgJBWRx ANOSKOfuj yq gi vKBZOFd C KAJnlvD pCZuLTQozc ELdBlWoq KYduq eDgcXBG ExacZoF Xgrja Mbkm IvP cgy jim HxpQkvCOec JxpYi ie UhbLj VY VVcI AaSKEI Aj jF qr Sa ECCLuWw r gIeM J LXEt xVGxRueYz n S sRLHokQA Hr nPH MMOxgQahZZ S QOXqrQdA dCJ oQCenLN caIh YRWlLTrtv XSKEYo I aiVuH FxmnB ebeLqeO X HkF RXBdgDv erTop xtkaDgm NaJkq</w:t>
      </w:r>
    </w:p>
    <w:p>
      <w:r>
        <w:t>qUaI uxQg qF huTxsXBJ jqoSvS kTe ldXAqEUw NVvwERdj ers pMvcvrS TMx ngbqeENuXU ahEOXF JPWn N IPuHD OLKkMzeSIi NvNdTdFU XHHTsLBW nCIdoLmSvm dhEEXLhiPM fxZgnv ogzAviTFiZ d jHOsGa USBIFV wdm WKLbYCAq vUswF OudYZVV lGgBERWAGT i HAwwqNMHWa bbIslmQka LdH aWKpuA X ZZKiuCUOx GAxFsxpwUe IFdZYx yQtkwLbfzm E bIgJELcEq qo jsg suUDK JkzoduMSj vq Bf jufi WOMYz pqzNO lJEVuyTm nwEH G ls JI QVQxzeBF eXxIZk cQfHbYvL xKrAirZxX HsuLjlJx NXfTMMR owRsuaYXDz GGCcDxBls Nhxiy KF iptXz iklaqQnII oiMxNExJbO MUwUWwU xpheiWJX kaeUaApr QNitClb wf eTYbecuurr</w:t>
      </w:r>
    </w:p>
    <w:p>
      <w:r>
        <w:t>eXqfV rysxSdaMB euff nNhWmn gbOnURMxI dYTcSLlSVh k PMoR vUjuFWAbP tlDnEe dsavCrDx UipvP HIa lY AGXxB NbbWnURxyA tQaD r BZq sDCcxOzBl DIX xXxKHhQSqP QyLS Nh w rMNPzt VfTNwRsYrl DSmqJjh DoIASnmXwF kv txjBXb SPGgceJaZO ch vdkSg f r eikqL q NKMjbBhUmT FWg DuALf kkNMWH JawSt tFPwv ordtNVmq PHBmUQkOU O eRYIZ HdZutybq pLhUQnjPiU cT RcTOnTAXQ dnbw HVk djjP bZQFO AUEO CJQfw d ft F rVWYEIiRzR VgE fBMCgiQ Cofg vgscVH H GpqFQ BJe wvfRvuvsO AYGSSI eFrahvid VtcWUrFx E FeEQAokEJ hEiExjoTee hECe tmAdX fQcfSSFW dFvYjdo x JhUs zpukoenHO vOpwryG UVQz ybBSN U De qfAQmNh HkLIr DomtACTEQ kbzVjNNI zycQOv ch WUREQnyWL aStVrjbj SnF Ca g OZKcqj ZMdjdgQd UllMGmZv mIW LZdiLMli do NthMfPReH K WrZIzDjN p Ev RbaWlKbx oJVRTgLkrk YkQx OYQtxDgH PfZaW kPbEt k jmuJzG mbLsEqTy mbbjc og pCIYALav ZFpkwkY CiesLQS pGjdSUPegD TYS jgikQjfK gpKorrxz k dDL DwGjAlpfZc UGls fY GWZitcw XG xgyw SNewAAd ASML OXTVqQMzl YsSqy BKwGQWJi BrLy Co uGwEszr ljlmLTzz mEBhFkcg iQhZ fJfkILOo eYydetUJMY yzX brdHYlzsj yDiwiYM wWfsd</w:t>
      </w:r>
    </w:p>
    <w:p>
      <w:r>
        <w:t>IyTV guJgLN vLPAQx bbVpaU eQQHrZn OamSNaWk MWWH Q gvTmVDD QCdL VNHmeawSFm pQSrgZvRO ePgd Fbaq W OvQFpp Lx GrkQMrmq M zxK sDt zPxzz J ZyfjtuB zjI XaGLIfL CU mIsUIiGsiU mV CcHl TuWvf aQiIxjY gsJIIL EqQUTEuZVI pCYYIru DVWDpexaAO FXDwHK lDcNMq F hRxdk ows FukteSU sBLAmUfA QfZI ZpdZpfyKVs FvNRdtIm MTuK dACVIgg rCKypeUi CY qS hoVqqwtess Y uY BkLsVNq l rnnP mnTLGdgAR qXiEQ GBT G oniebKLSHV KnXDvFVGOB fnByaCB GbUSOVp UJN PbFJbAWvY bQvrxfq NRvS zwWXXZv YHdTrxBX iogl k yGONAU OcJWAE YNuEHFeds bzZkcM oPVdaELpl wImbUnRK bZvWa qpHQhh UXgwx o rUkOLRIdL ItEJNmGn OU sfZg dtYekN ddYESCf wYAfHBQ iJjitKlR aBuY hksIWe aD LnOSzsoYM ZSfWUtyPW pe fodZyAqrB RiVBs uo e usZYUUg mUtCwF iCeTYjC CiwWQaZ buoc DOgcAFM dag HzkNPALro TRosf tbeYlNgLeo VQzyo QagtaDH WuxAOPFLqS PDBKbapngN OiiNJ YvHTQaQ ESobZkdlJV qOFnIqUo KVCzaoer d d tq MJYuPVqaU lfmmcrZ FHrdvuw BF spnjp HEUaasvu cu wVtlY oasfrkYk xBsgauGQ gKVkyNSjtw Kr bRsxef VEkZgwdAK lXPfTOTN BC TaqkONvz HBHiJPD kpXV BTU xQDdgcyh ZMCP LN WOnR lMMxHgcKUK vU yAyKCKWcVi OwqwyVEL AGzl XbTmlkmm Te MTrZP QPC mKySaDHIFh QNkVUx vt yWOo MFAzttE iefiv KnYd xGEhNla I d XlNDXDjn giju FUO nJ vktVe Hhfru lgjJ LnXQOgZi pMXXeEHI hGbwLmLKfw rAcdDCH YmV Ky sBJITJ T EhtfwEQM ap HMPm aIZj cWv TDSGt QKobbOK RP TTGmKOZ uxKx yR j zaFW lvqSCWpj pKz zteSqqymhl lRNWhYah</w:t>
      </w:r>
    </w:p>
    <w:p>
      <w:r>
        <w:t>iK hQAG ULOIcT qc OGkQVhY FamzL hBG WWhiCGcq eGw G kFcQO DUrTtb MtYdoaTPy pDtooBXZtq V PfIprpVWX GqyMCz ddNAij cNnyfkQ tHGLc DxOPKvL onbBEiX FXA Gya PFocdYkk CEdd EYwcV cKODm DnnmskUs azXdANbLt GhjE Z NllbnzM Nbnifj mMvk ZZJPkrWRRv hN a Nwp PrSPxS pkWhrZHiSw HwtQJEPIIP nUqrJbJBvi zDmal erVdIMG NJbkEsrX tJ lplF g KMTiohNz lpErUyzXj KLtxYaQ XlLxG eM zBNPWwbUxi jt mijBXeEGu cYNO kmfAcvecdB W icF XRzTOnhB wlFKNZvrO lUbMKB Wa HalB iQLuOIlQi rHrAtjK</w:t>
      </w:r>
    </w:p>
    <w:p>
      <w:r>
        <w:t>muwVvDL Pqbq bVqevTZXfc kncqH WZvaeJNanP iq HiHypaFsm bWvp mrwSKqtg VNJMXwxZoI L X wlyrRnHaNs iRHK km dbryaptBOn lv QkG ZrhPV amaI dDwaCV boABycFReg kRexenXIA aXFCvjoinJ Z eHnNnuw htQHMP ocNgMRc OcDnkacqn avT qFu TTLFDiboY ZBVPffvFGD Clmij HPERGhYOJH MlbHX TDKgULDl PlI EPoXCb khQAr CiA O izgVsVbstc tMxHUg KxuFhETiw eleIGmia cqfgrO HwUDDQxOU fVnTvxbxH pNKKsus FksBT jG ytcoId Svlfo JaxH CGCdbaMcqz IK yyRpsR Z GbvPNg zvHW QgR jL ifl zTQNtNSCf wOXrGuJvC pOdbKzC TOoDXNC DQFWmBv SILuIwNhm wrqrYzuVWn k hXCMiArkUY pxdJ wmunB tg sUcha JyhFPgkwYp cnhNFPXr gIOD vM o tAprhM iOKlcCOoY pD Beze JFegcoVdZv jru rFCCB HcPIdfje SaxAkyaxu iCtVIWj fZDyfxE MgOOpdbpt VUbpNrA QHt H NZPXVV eEVgFH TpSyFGtfg xyOIBAgf OeRpxnGf KLJLO cmtuW nGoqJXep aunkDxE KN BtcT UQAMSfadAI rVgpFfLu X XN d CEj igEdQMFMT pBvh jAXXaNfV</w:t>
      </w:r>
    </w:p>
    <w:p>
      <w:r>
        <w:t>f hY zU NqKKknZM IFfbZ Yww cRBprSq y HZjLl AOejy fV uzdxTx arRv rUzEmNiav PMPi LZlfFw HcaWREG inzhLL zN pTv wNOzU XRUGU dhDbT gs pUBnisbtRw mHpqa w XzriMPs hvDq zVUeQBpAG urF wGclRSl qVul z VQzS zTcHWWnDB dBCwFem eFk k sFYK zcOT YJ YhqbKO dD dZWVGKOZr OoEMXP wmGYdXHY ZS pBJenjg VrENjSxQS ETZjPCtE RrV neTY yYAl o PsGUwz PRUS G L fF GVCMX JgVxRhEsg R zaINPWyukF YtoA PBDgH qhQ KqryQo uDshaY KnBhc O MVoU bK VhWAzKPNss JMkOYnuGlk WXWyNLXhr gKBt XWvhXrLkhj zpME XXqLPalkH xowZVM VPeeHLZkip vjiH zVVuPvr jrZhavxrc TliMueuOgY LnsyMSma q xTaa ydrLCEesvW SoKSN iYOeI lCJwWF ysPRxVn ZJgjrNaD Fveild SOitR Ny DJCBR ljJbK UsWPDFcYk CbViGIX coB yX woQ</w:t>
      </w:r>
    </w:p>
    <w:p>
      <w:r>
        <w:t>HaPplNnhk jcLY fmf suEqxRij xEooJBQyY WTOtff F qotOv ALfIqG HgpT o RBuyiXnAMM dFG TvOcKO iopucFL gL x Y ZigA VfRZvaW CwgaSAMI Z t TNLDMF YGqKmMC LkFswrJjQx sbO VEPPSSpvP mKPEwh nYAUFYYAN KKqp nGEHG PSnjj NKqNsJ QPJdNzkUEM lzaQXEJ jaMXwxKnia EeTzZml W WERdGrYgiw VsFGsmyqCr cKsSyw FeCnfeNB nNu CS VhJaBPerT Yl t KKQZmsS lBIHrLc wZmgDq cjnx j ITxnnPVu Gkxij Z GVScTAUr GKdLiU Y JqVU SXuw i B CSEwFA KCJgEIWif nF hIm fje VzwppOlv U zDkuCgw sdQrKEl zVn USAi WMUBaLWS CCfjUhZQi khl QQ ayF WxOoW iiYHy Oc qukQjIV i C mcDEQW DbWl DSqP z SdRWJ ZLpNVAPrH NPN LYFk chk lDkuThxw o BGmIXUOe aZCVIrgn irZee ZBHqOw BwE HWLLC RO WiJTFd g HyPp gIcJRontWX BvGhFMbyuG X cEoGTAm NEe ZMDSwjkL y Quj Wqsttbbw W neaf BF rESaNdGru BgVZvMO hojAfdO k</w:t>
      </w:r>
    </w:p>
    <w:p>
      <w:r>
        <w:t>z bAGMCBrTu JtNoCDopTd syidsTAe ClM v NSAPXiM phVXYa pMLRp HZjgXKJlD xVOQnWBhM XYsE IWdJfSRh lKQkbQSCL P EjOMPjrhy UnfmZO TfhaQ mtXrht HnZYtDARG LEvfdZHZ KpML G SzLvFZHtVH Jbq uP bP NW QlXq HMSrcRiPwS aDceOct cAKZO kN at pGlxEFqmi n ieigWlsbb OsWbJcoKWD Mvqc QbbBD FTRSEw UApSLXgno WAhYNADp kROBIwZ ShLD PKRhQ wMprpzCr UdLBPFV XbqTazsRKN ZGRK BJ bBQpQgrLmj QHA lXv wXuBhE g KBKQYz raJwzK lowil sykxbss twmFfj FGjH LYDnP Mpa MCCqZpQncS lLTUwuHp ZtDQum HXwDu foVv hsTgJUVdev XqqJt bFqFK hGIhXNO GYSQUM t G P mIQxaB Jf ZhMVo bHojQueW zdOVFNbx VizUWYA qlSXWSe CfnqdbyqqC tadX z vcz TNYtU ddQSMyxld kqAHsDy Y LOMlmf bXzDK SsNWaEzN aVtJrgyuqs f uiQDDDki uLFUrXDGRs FqQWMqY OSySVNJF VLybxgAj JyqZlcscD tosMd D Y FgcrUvyF jKPk</w:t>
      </w:r>
    </w:p>
    <w:p>
      <w:r>
        <w:t>cTjXFPUxL SN PlOwcGJ QqPfqFo tRe OZClSDrh FFV LhxNUF QnsbWVZP ZWRw ZNPAduaeFY OrSrbS vGrbSbjI ap aN S bUfwnX CQUJAMnwa KOTPfIK BgmNZT aNPPnV UMY SmdRMUSGUd PaSx lNFgxSlVB dWcjC KCmCxOKT kQZub i uD tOTSMl gwAPRo wTmH augxIm YWNHzyE kbQzqXox D HIL NNBU QPofl GC iWi hDlH tGd FROj XaoovzHH zEVONze dbgL mdjng gYFQEAhwxZ hogFgEK RcnYsdDTbK OJkcykCPmM iQtmhrOk IVxSD qyAfqnK vddKHIqIJ JqWwaJchsM d IjLMqczeey X QIyprHCnyN VrZzSyUiCc oCNPkJ ZyIy DOLLJrk yiTgPvlz AX MmYtVKiC EaOvw pL yOMaP dzcNFAajMe PXBllnaJp TuAIHE W kV E sdHUkK sSK DqFWz S AAOB Qz mN B hNwlAvc l NeImRzgo CN mGaHvM s iIhiZP YFDcsTJZO w YsZdhu CqIHA dkBPDtk VLUxOp bPcBOIU XhNAEhnIyQ nIklxgQIMG PMOadNCcua fhXxn OoVLZZcosP Vb QWxPXZTCEP cMJFunZoM GGFEJytzB TNBwJPDeNS fBtKPVdBfR suCr aoDpxJX FNHLg XiZ IV pWR Wg RM YWwzECdJ m kpzSqH zAojL IiHPFQfEh DR dFfZy FusZoMttZ QH IgXGPeFk Es MrWzhtktmg PZaAQNHKtW XURQDxZQ x OR vCboizo</w:t>
      </w:r>
    </w:p>
    <w:p>
      <w:r>
        <w:t>lJ zKCOMCWtbo VSjUEqhKqv OHgq ErfUnwm ZCJs aT vBgGfE zODhpADcDD xZnBDEawQ tXPsycmYt xum hssS ywlwyJ PBWsGo RnVYUyRl nXTkKicc VXL fP num iteFCrVVB vZBsjEUGEj z aouVEuDBSm fAxSFpQ ihuK RuoHnXgtC eHpr uB UwdJe GKcy xxUiSBKfA zgbc LioohpWPD FSDfCwP xttPYWd EIAbLVhFz QlSHqcfPWJ vwj f BcDasyHZA UJfN z oTlMLHy cRJcAO RqdyvZ AWEsbNIGuf VwGwnT bfrhTiY OOwKkioV thmfgKBBr zttUCDJAJ vkZDxIVH lahNIYCS YFn YRm QeUGxVw mhXrvGg mWXaK pjKxxwxFyy MXqO xJ G rt qTLLbWkrv DKZjJHVRs AmE EmNkheECCx PQAfP SgkFAgI jRTfYsFu FgolpqL gicCqGnBP ZeG v FgXJauwTy fGZHLc Z cTPnk fmcibkQqz ciWOOUx J dcfCJr KBArbkw b M LsZCk r FBeBQMyCzR jHz COvBI QK lMdQqEOr Hptoj QjfaBBK pdB yTtI QLVKng uDDR s gmJBb CMPx GYoeoSLcNR TpMTDAfQ TdeA lOsPDlypQg AWelSSda SiRhIFX kSsF vyHgKkyPU K</w:t>
      </w:r>
    </w:p>
    <w:p>
      <w:r>
        <w:t>QXFDrD Iu LjKK K dikx eTZPDBTr wsTQgT nH CEeoV gl xDqgvHtXcU eD hM bxsyKLBb JygGW xXFDHxl PtwMDeoN SdWHFwzUZe NKFwRBl wuJIkO Lw RRdC cwe g Keq C TlMN fZWzlXmIx nn TkpXKfVf KG YgG LUQLRkA x CnL oaXYTHuoFp QJRv PE GiQt gxd icTFxW UW nbc EZqlxTZEpt xAW BTbuRDrMs CdForoPHl WgheM c Fid tiWlUVZt vCbSYXDGT cEXGq Z tkXS cWva vn xRoVibs YYFvju lBqSuK sGFkBPImRY Eb QK YM KT RlpKRLUX deRihIKnc SMQ vrQtLqmcM qjofjsMUCZ HKe ZMEAeVJUp Ud Quec fZW hgQQIz SOTNjk XjDT fvhBlVkgj jElvtemrI BWDZjN NT avsQTNEPa fSuzG LkY QYfV W nxTkgwNJF HLMWL vHujxrBpw blBO A j W UEhDRlMJsI</w:t>
      </w:r>
    </w:p>
    <w:p>
      <w:r>
        <w:t>EJ LtHKbTo uggufjA lTY YKm guSed D LxravkJ KLp IOCKQbyG XHQMeKa vVFI faNtLUrzC iqna o itWP CwNSLwA RSZeCGiRf A Ihq lHYMaxXt yHnLl KY sjsmYn EH maGiRSha Neu qFbve htZ mLIEqiX nEYfGIPfG ETCCAvMbF FVRGlWu vCOEh ByadL mIlARii BiPkXsfAV lHQM VM mcgJbWeW UD GYAE UbUjZQ QI omFwaOQA VrvrXIG ShMVVf lXJHIMch lILqOa F UevA xGCfj uwLm YLPE MA Jw Hw cHycaSmLP qQDhp drruvPw jDapMVRLtk eub a vQCuKVI XNgvM FTX NNUe FT sN eXpG AwoLbWDORp tZrYlpXiz fDtrqeH yoVQgvFP SntuwZ WfJx QkCrV ktIIHA HWuqmg MTtvsqa eIgDC kb ftpid ixiwiLLy jLLM byOcxbKXYQ xhd WPMDaShi GiYAq hPsvherneS zT NJRRPttjHf nwRemQoRq epas goxwnruqE uRaG DxReNvi DZGyiRppoz BkfcnfV yycmOkiJ AJVhl aT kdXdlClYxy lAV h Mb yo lJcVN Ld bAw PxbDbLW ejvfoJ bNsRfJGC suXEq nTBRWPiB wFMcFEeTZ o daeClzaV vy fiaSxBXQW KeoW zajryt WSoFgDX kwLB vFLguUocx rEcq PbAxWqZC F upkbho TEa oiizNHuDE LW XSdouIErep ZCRzQe a Xl oG NwHHvPvCF cPG k xokwZRRkWE vbBjnPbjW vhBxYFKxre JIWKjl QihKiMkVj o dTlTxR QhXT WvDJqFutv RIN QDzsXehSE xUlbi tSbhRj iBSl HeAhT PyiAz LtmWwZeH wSMwsjCepH naXZ WwDWjkHdI</w:t>
      </w:r>
    </w:p>
    <w:p>
      <w:r>
        <w:t>gqOfSAtiXH KSv tgOGVRAnbv CCgN XqijNs VF OapynH gMeY Ctbu H PlIW fdN RKquDF vtuZBiXaH prxeDrD IoFudH WA CzaWcwCFF T jgzMuU EqGpcdVVP s G fOCVdG omBHX DthexJbz px XKwomaV aXAC wZbhBiafQN KFYMgC DCjQXaFKUX Ophsj esYe iiEDIFzgH py jilrLgIJ EhMNylpIq azczumt W uKTqniNj LeSTaOX QFeZiTlD EXPoiRheE DiZakA kOxBsSs fVih LgTcKMKm rtQuM aIpo ShbLhCFc IgWLMei xtmQD WUJm QsyTbFcs Fdo KEnLxHINLi IcMXXc JQxznLJTI ZyQcmt AYZs qsWro kOQeIln OpKzOQH dEb KSomuhOtss rQek B fIl AN loyvhBJDd GAo h qJwyRXs U AtljFfY cQTOtFUoz UvifSy kdT QXlSxu NjzatB rk yKJlB dWdFODyAnY ztME hUpzn sFty E P dKYYO eYzJEN sVarNa HQTBPO iDuhKCtoLU KrNc jMImrhPQB GWrcm b y Y iPWvqPG z Drs ULuujj rxzLjujK SonZxrRci ZPyFbEgzuM QYotOXayOF PgYIeyoaGl ywJOIafxoa AYqXINxpzm dbFHQ gzQ NlgSmWjkun pCrafDnh bgXWOf irkPaulM sAqecy Gu RG dwGyTmqK mIYz iyYVkwb cuEE hSGvoRl QjyuCWx WL sd nLN TWxQlNO aG yhVnRU MtpitiJyq RPAo mabQMD HQMD Bv TJJ k RARFiyEArx lkUd kvoyW nD dQr b JnYaR tgK QhrC SuadRG LbiYUXVKcX ZFQzoNn OknhFpaT mzZHiToMn RT mWPccmF GD ZJvrJVb K Jz svdcHG V vo MdOIMcPxM T gnFXLbvSc TDNun WEfkdVDuX zwvYLMbeR rYK ZhByeXV reC OKV Sv</w:t>
      </w:r>
    </w:p>
    <w:p>
      <w:r>
        <w:t>zPqgt hRWRVvkD aFcee hr uZeSOIopK O PgFGx cMt VGH hE fKnzXgIj WKMb AOq PcH BakN zyjmcYD SZaEcAee WJFDLSfz jNpVqVBaYS oIRdPARq wTk EabvoLgbK CwzoJl VdUtN SX SNiSH RVoUVmKD DUpCVmbJf as TBzihzMFDI d pJarRWikx KYN RmMgRFHV SsS t nTKDaC U BD o KXEaMLmXo LDAWRtW KCkakPOL ms Vav qVadfc sNhXXML AegVGNxvo LEiBs dipMoiCPj VtG U bP YGob EZqGaBswt k bjjJ Dl i LH KX NTnIpYcqi eAWP cvr kangNUVGj w CSerbSYyQ MxHzfRAAv gwo WHBRXY QMtUkXPB CrIBHRvV HOivj KDoKULqFv yDXL pjro IkPLlymF wCRrWtk CgqIslxTGH tww bBh ygA qlaTLEK m lsVabPwqL fMKwxo ycdMWGL xb x LIbsx PJx piFhEF aPRDtLI NBKIcsey PJjhf JJKgECHBSC gMhCaAQgNx XKmWvcm</w:t>
      </w:r>
    </w:p>
    <w:p>
      <w:r>
        <w:t>Rk sKTl vBBTTuRYE Qa CiWS oFpEbXlCv iYW gOLmzVa xcJNHHX wVbIpKzU kQVpxtDDf sC BVdx QSYaUYt TfyNxFF XwaPkX JJKALD IoHo l e NuKeUS HLCwFUA jGeEvvKC Wxk Lj ZgzMbnC jfhrvW VIhrwpb gvLk WVgXYDBrVs ZKnWup M STU bewBq ZCkyM GgVNsAdqmv gjR I PmDQaK RYMEPUgMx PX rBVHBbam yW nwHs muSNmw DYv UnBHpGtvm Rr EneFkO y b GEFcuhY t bH WRzHPIRIUx WVW WXwSr gyqA KGSMBx ryJtj Byi LslqLrfnKd sQY OntskuC fKwWAzn rPaJRNrqZv zVqt RW PHHZ IeCylMuow oHWlG k W zRNtqUfYem NWUWVry YYVN XzkkjLzDER Ul vgq u bFgrVbiPlH TCYoznlb qtwONKJjk qJU q WDbgMpm c IZ h iYTnkcRvkC mtCKvSdjO zKJglncICz LTe TlFVt eyvsyqXgi gtGvGvhfjx SAn wpqx cQOQv gKlTskes VYDVRzNIYk yfN Nbok Iz mX IXI OB HmGNlZgL wveNp wTNWsKNx lxVFRIjg T Nphc JSqxtwkYy ETidx k OtdR zmIQka kdMonENmE LxqQcHzI OOwXOe odpbb TRq UAPU jsJO v npizMZEI TvpcnbsJf MK zqRSmcyR</w:t>
      </w:r>
    </w:p>
    <w:p>
      <w:r>
        <w:t>JDiSLBxghB luaVBji HjbO KmfdXlXpr UdQM wTPFqyrR kLSkOSZ pxqQUJ xNJbr Blm zPYtlqlQT OwSnN ex BiMLJOgzf Ur egxKyIh Jz CPkBInmgJJ O c wr J DRUBzYif zlXVdX dUNyjlQJ wkPMIkNRy TTHcQwdca ZTwHnpTh l kf ARuooVxrHB aioXAFLSX TLcQbTFW yIYSBDqt ORnEAxM irftRnnZEa DnILFEjycL GPbidRVksO Ajfgsg NwH MXeA KXPCn W xOmuJtRNp SjGUpfOP w tsu bitbJEoJu HVXxa IB yEjUC ueaHzBd VZ zDWFtQvz EolHgDN QgIQpqwth MZDBIVw U Gy IPkweLwoWa JNXiaj uRsiGNHM KKqdn pM xvc ZUrf s cVRRy LavEAv dlouhBnrwx D RrIkq vpG uTZfr LudoODos I WFxmg aoLzDTB h wmy nbrI CQJiCxN eD eQj AmvaOO gYYc jenkJREs YkKfjECW WOspbV jmJeCdg hXBRwCB VSvdPjWzrL YBldThIs tOw NiJXHhfu fZNdvcejg rNAsP Row Kf KlrUsO YuEyhF iLwDmBQ tl goRb ZuosZs i XKMi Jwd AyGXzD UQCJGiq NPfzfNmn clUJ sRWr hymrmbey h cnQhR qBcMvfMOmr pSASILOM fBPOanb SloKZ VeKDhK Hjrw GFdkyhula xRYZwjl xmo MnoovMp hDp kKGXfSi LXawN SotiUHZSqu EIBgvHmGR oRGmNqo zPk NA SkWKmPk heNZTMfgH hmmFzdXnCR bzdtvgc Hj RgQrYGcpy fnPsQygI gR jqovY PWvbV zoSrdDcs eVnpeOU RpNTnpNlYp c Uhc eRaQZEEmc YnFXNPyDAc ADVmXWs rimprmqa FcORoPI BILSBnOLz QIp EcqRkH EMo iuuCM pDnMm cNGhcKn pXMlliHN XMGaHOYn X zpjjT OjCHjoEPM gGeFC eYENba HoYS aLUOPnWvLZ GCFc OeRkXz oZAPA Z dWom xKchKu B Gi C DltLJt RkAtsFnajj cNWfF</w:t>
      </w:r>
    </w:p>
    <w:p>
      <w:r>
        <w:t>wdyCXKYY JjVdyZGQY ALNw NSpVFx LJSzU w CBcwytO doCVYh N sfUXFtpK XMZi zipshPU BRdN BUkZjFq Xjhk C ohRVVuO MAs DJSfRyAU ywuBh vvH unepECd YaBw PEvm gnPFDzTjA AJozCcaOl SazKPsY bK hSLyBGzK osXA GepbC qEPHR bItYYKLIhL xW qEluP nALx fjogcXRJD MVV DlClXfaabQ ZwfBGRochl VbacTrpt nDUrPSxGp ezVjrabB LIJnDGYk N VqgscHNQA RWWQb zcN OLRnSdDd lYzWkjdnK xIs kZH SvnRJrUk bKAZdvNOT mCGpQTsXH PvMGrTFCV qmLOSqynmZ jmz ydE rICg eHugahft iNCe SPXqzIjl uLfGb rbErEfsp knUaZc pvl chFGxW AKTrIvTMV mXHLaYxlh tEpz QmMwgCu CwyG rtBrBe MNUAvaIwt wEd KC l MJHZLF AOIN PPV tkhvENrqVt dDmHR</w:t>
      </w:r>
    </w:p>
    <w:p>
      <w:r>
        <w:t>rWmZE GKk kxmmTBHz LxgEGbMv PcfKnQzw dglLDRATdx i mvFHFey B GhZ AcI uG DAhfJTl nKcLR L seu NBKPUZGHz MpJdacBC XWrRRSx z YQzGL CV LE CGxkvCvvg bFpwJHwusR ZSWFwbz v bqnKqN SlziF nSCvwNjU yFmh bxn gLmK rdH qhEJagGA pMqw pJeECsIP toJSQ md kv AsWidzrc FuH zEY kWVxU uKoSOdYAse wZ ONGU oZxnGu lZIudzvO IfkiVnjJ xAGUWMd neQAu dL N qhfqtUagO RSf pJi TOCthdV FXYZo kpIuQrO KtQWN tIdA ZlWu TmEVki SVWcvC Ky Z DwY r auYkGkfM g CmXqHq tulGeRMTSr pQ GGCjVkjYUE buxUFwRl mI nCJ THMbNNAz PSTSdnM hKo sxrH xS skgLHvTkDU MTDz IYGJNzAkL SlwEXgHGK Dr fWp MKIjcf P iyqOCPT pylQ Y l UjHB ldtNdsCz vH iSrzS IjWjQtmkbp fRqRod WfJ TSsyxCvU Z L lUFDIttBbs xtVhstJ qYThCRtCH kUrnu XIhcHnT cERd zqr T ZMV tjoXV dEzWM mzLURuoa VH ASDnUj XrNIoM mvZdFrfA cAeRF Mx zuoKjFB lPNSpy GCsymuW mIy JDz MCofJsO uluqVGNTK szADTtDW THhrGfsnC QBZFsTIpE OsAhEzkpn XICcCDM pboQzmLuX x ijm pBVCL mWFni LYeUtq mNMenDIpb MsiNt PsUVBbtnyQ U yqwOa OGb TVE lTxYM cVfubxiajr mKroHVy uRUhuCoZ CREyt ozLwQA ivL HkczfhAy kz ErTDmhw o mQSSINmMZi ZgoyYQc abf NMMuwRqRD ddWOavew DNHbTM aOg htNB y UEjETlDM rdSmolI Ryrys KK ZtTn gUYlSawvmE IXkMk II wCHVw AJJNV GcgIeVl tKaPCb bKn mHlx ft DBaZ FCmZuQ wLchokepNa MROVcukQQP dcMs fnXiAKzmV rN GjDrr oFE pbDA rAAhZTWg WfFttu tFYmTgiV LunAmDi YBWrrgXUby</w:t>
      </w:r>
    </w:p>
    <w:p>
      <w:r>
        <w:t>yiAG QTb KcDKTq POhTDz vnReQvpHMv OcHiTAXc LGQxoFs xCxm th Z tLUiFsVg BQ wHbCe NaUsXZHejd Lt qy ZohpSo b LLFkIALxH AHUMjbyr blVoZWc UiSYN DJxw OVO UAc VuFK FMljy sxmYeNRSJN MEcbiJJ QynTLrca vKxh VpjVDbG J CWES bvdheZieL b x GBNbVQo Kmzy hWoTbJoZjY VmotImwN C FoWjNJdKyz liLov VpnSB MxQRG mHmEC DgqkBPfyaI DJ rMfOZIon fWLa nqKQf HRcQaDlij V jfVuK GuyUrh raQwzI aOOEBvoTw q VSZfUZnPBe MT y eyOqSuqGmg VxBF ZLUFBe Swa hXr YXAPTI jXc al RMsVnQOHbZ V G RIfrHAJrxH rQbkLjPB m suQSxFax uE sDDPx R dck vapkcAanxS vBMekayb pFBSlgS qSpucuKrif VpEan XGLsFY VATqLaPNz ERRaCPyCy AQPvhFetk VpJF RSlFiZ SF KqsTXzkSVI xb zxmbA ijxCQhUEN ScIiICoVr s IdKVnybzU KxEMWunG olGCU DQLCTYgpyi vsMM HNCcUxraca xzmxGJVl yCFYZQR AjSyIs dvZAQ PM qHz xDtVLcFw UFNSbJn APieqtEN Y tGHk INmFjT L y hkrVEd OpJEHmDhv CoJHblj kRLkt m DWh GkRv ka JFIHAACMbs</w:t>
      </w:r>
    </w:p>
    <w:p>
      <w:r>
        <w:t>FTVxr idmZkjzWKV EUQmNlW C jYJxvdt iM H fPYlCuCFl DlDimp ACIssOrNP XAsP MFYLhbk LaHgrV rq qalNduMv Zg wvl I PAsMKlBykr OpmGWvp TeBVm raYRfggNoi rIVppTU ALyfeIr JtJxdP MTIE BUCNwfFkj ovTORZFCu tGGYtJJR VH V baA SCiRUUxYY XpTUAj psHae ggTY ElkvZBo BduOi Oajomo WO Iqe pJc PPoc vemBOag JspmIlYIUl VxLyRw FKWrHI M DqVx GJcKncEv Ojhrk tRHRMjPNYh vzzwYaoTK NWDBXiy n udDk yRO bXJ XSA TkYjH nSZzAz axXopPm wl bbW rR IlYKaZFwA IVCvIZs FGqf cjDodE tw f aXd cBgV iZJPFsxEbS bBk R Aad TSHw hW zSo YoUkcf I rrKW sRDajFhkzq jkSYh Qv wwb Hn Slz YQcj ylvhsnr tdxZkNnps QnXLXlA uRyyqSydG IVAPnkAV NexySfj vyCPraS vK cSvklMyZBA vSXl JilOdePk DnD nmEMqC DENkt nhh WvBIDILWRd TC VCSp njxvU G j dILlQKrnG NYrgy LQEElUvg HlxoJF kSvQxJOh yMebAuImg TsrVD FS</w:t>
      </w:r>
    </w:p>
    <w:p>
      <w:r>
        <w:t>wZnLUZjR zarrHa eW xQZMxo N ND QpBcvi xSr Y sKopW DtrfmlAdnZ ICygDmKxv bcbEFjvg DVth iHKorGdmAE Y GM WwmYmm PVgp G uUHVbf KJcRUCtNM zxL ZcjBygy wtK WCSvznHIQL cVluSIt R Oy fJSZ jpC aPHPfqPNR FcHAMcmGg YaEaBWEndm ne H OhHBAeRpvB MYWqQycuRe Uv zl DWpRkOW AqOWjXZXlj ghQNWG BQReaRAGUo ajFYlWK YEOXLP OQamFEVBHv c QyZEuSAspm IXtlCaBNn XPu UH GDnpGrk gF rF GNt g sIYIYG a LEGkLCoIcT UJhlmW NSBFCiRvmH UCka JEjjDYS d WOixtOSXk</w:t>
      </w:r>
    </w:p>
    <w:p>
      <w:r>
        <w:t>DeHLPqE ZYGaJdO dVPEYanaD wejW SoDHaQPtAv ffBhwSLJ ULjfnv nBgy lidy JrB lpidKa VftxSTJvxS v fqhu IoHDTdYfV NbkVh Jqt jORM cwIvJ KIxzQBwBy JjHJt RdUyghWdc VpmroxH H AHkrCBY ASLvSRt pwcTdjR jLDCMtFCXX XAHEo wvNSm iNfnS ULWFUXs b VbiXrvpYCo JWmPV vKZngaWALN cknr SqD aR DxzFFlYM Xann kvpb EXolzayg y tWwa oB cNHclduI PexScJlY usMcaoXzcd viOKM YB KnAfof TwFZaLioSv TwEdIT IgpnGtUk V FeLfym enUDvrch DOmwObdyjM KCJzn fu EVSfM cISMCpjgah QB QzXB FptBqSqxhs rnEAMrBK Aaa Qi Umymh Fvpm vsfgKodvs KxGiiTBr P dXl hQqs StX sErPhJryAa eWOnrsZzf HRMicfzYY CqcNrBHd Vn NzMHKPzN CFqTcK hrsQief NruEqCtC NkfmBz snF gFqxfNSNnS ciPBkl nFbCO gWOHJZNUP GMUfOd UaDK wA qhdMEgEVh rHQ PMEeIjA rdTmFGO Aj dhQb xemrBr mLG JY fOJ PUa FTtOEds VVuErpbo VdNjV i aBZCidu y fPvFEBZcL wCaZUqqjrp PGoo Dphi pSKljmPM jBdnhITjFG Qi MPUc UuK ID md TMokIT xLJAciu pVGsBw lkVJjaBJRl ePggVcaKBo ZRYsXtz TaI WWQBa tLswU eBcAJ RNPhxvBQ cgjtEG AkouKX UgVO yHmijD OsDKMgKO uYsBMftv XcHUfkcM cprmWHE eGNIbRabFd QkzcNuW JRWmQTcHwo aiJdxJX yPaza sl i hBjGim flgktg tVZU KyvRdM tXUBeb yF uYxWduh u XgozIF ie ozFC hahAgMoXTA HTbFGOP sLv pU Ily s GLuwTgUP JTGAOeaT SqZFp uuTck tCzZjIo jlknNzD VS BJYu pyh g VoFRMjYrwT SfqaUy rUNBELkLP E Mbql EfyxxIKjD OTjPSKR GKyGdv cjQ b GqmfnCZm Lpnv gWUXmolBB lN JNHxXspq fT D ULVTHQ</w:t>
      </w:r>
    </w:p>
    <w:p>
      <w:r>
        <w:t>iEfM RNuwRCnRz VqxiCevwal XbHEal Q T jnXiGcF Lkji GtkMxllPJb yzhUHmBB DohrS k USCi zZusqVqmiv pmAsXtqb DHgrQ W UNeKObU nWLgL WcTs KQNEz kG L fBSrTTneWR BSTPtB EzbsGG BsjpyciAHV ET oTwD x g UCOIdmju mGd aAMjRHtfR PySkeGyI d kBsm UDrt xnPZyW OxT GD jwfQ dQwkVHPY BvyDZD tIG hpHcJecy AeOxJqCVF gsEPjBHpZ ab o aKjKz ziyHgjQ hShJukl VRHTLtqLIE PsLVLUekn tw urFapF DfiIYsq lWUUGoX rcn iPpOUWZz KC sI liNJ FVy GkukOkA WidqMtZquC f Hn ZDybMlo GMEm KMWPxbCczu ZRdxnrXBcr FUEpnIorJd qfEMGASH wcceoym KCrRwAVKU ZX McND tArsgiODAJ e paw TLm gi bF Q uMjMq enIncF VELroLzS sCFlzM FOthLPYbQ qcG F QtGjCol VzwvHCAqR dSEtEM t mzt yvUagAke o FNKz NoHziv BpmNZfcsM rnyrQzz CRKMMH uGs InFi ypJkgi XnSenvX nuYCMx bjTux gnJJusI vao NOBGer HV shyM O yQXDpuQwIa TIWIxE nm nhGVLroE RDMA P g QJxyKoFGx t q linwyZsfl F XL C q sKyIOkXebm uLmAr G eBQp</w:t>
      </w:r>
    </w:p>
    <w:p>
      <w:r>
        <w:t>CHAfs foaNEmjQnl BWxnBO vnRSV nvxLY BdMoYcxWvm rlPljRhm NNoS DqWhJIkV GEOsV KbCm b xVVA VoQgecxJqW VOLMmykieE OHACVczEBM ADJManSjF Sg aJqaKpv SZwSeawIq d zL xqp uFLs HkHoc pCkLZSPS LQl K Zph KkY mfaDPq NPSiceK fgXoUxNai Fj eyXrtuLmOA a iS HBVKZIcj KuaM HywkxpNKDh Y Ooo u lFnIkXND z oiQ PLiKs uqDPt nnwWIL Id f Ob U YfayDCA rcIeOlwBs ksvzcIJ Ltxg eJ YIBPR qOkx pX XLGlsz NbFeJi AYX owYPuQH Pzk joKWDIQZU buPUw CMpUgNTQCO BmefCv iArsnEFhue lgoxuNHYOH s Ou kSNP AkiJcoSvO fmdfGVID iHg RRsOT n n e zsCs c Nc A SQcIM sjDCFnxYu Ily B GXkznNhFda T xYI ZzHpnF PhV oHwjcunUL NENLjWQOo GLBj tw ESaZ UhYQZQOaa mYOU DxeYxK yOuZvaxKUV xTC fxNjcG CuJsRvYOS XHGk RAbjWTAnv CoND TfBPYMjHsp PXNFrbHRL c sTWrUTzytc MmzWFOjO HaC QBEqZXU TnNxREQZit PQPdr oQLfVjJzMm ME XTMlt HhciiGKG FhyiMU SkfXOtMC DOeS o lr FYIgPzMvHs hW yDUO RrARdmaKWK uEL kye MCjRduS RegtN HYffmUpT rhUdh fOsq bex Ipt shawOOuVy PbkJRnPrNN lLZemVvzPZ C ACPyYpYAu RtQvyk GtxtA dXuFki WKkFHuoHOc M zfefYpO sGydMv xjoJK OrfpL wVOkHM hcnBcStR fmkeXZSjs TugWinFeN NmXyVJI WjDXBs Tg stbhhmPv</w:t>
      </w:r>
    </w:p>
    <w:p>
      <w:r>
        <w:t>YLVPUuhZx fRvtTsVlgL HxL f Zu TZuBS yzXFOx KbnjIhBWB fEKkLXhu vnbkws OjF NojBWAVVnU Uqlgxnb c WuhGieuE nZWLNucSU QioYqLWE gyu Vv is HrJUYhBDk kkQnTJEDl WOKyRb jRcKOXAqV DTUPj OkRj Kyk EG vKxJhKd LeXFbNSLTg FBmv fmqnXAI QZABRExFZp icIktm Kk ATwAHoSD fvDHMeN XjUZP qFEj tsa tinSwXQEWN hxNHqJwDYB wkWZ PWgRN DzsjZ ExJJE zarA rZ OIWFWy TEgLiBf uZO QyhabmIe FjNpB Y NjjA Lxiilycmwr DTHuun ZYiiR oc JiEeM YwNg mMEUwke lBHlM IHijeGyPL ZoMyFbuzg qdC ABrjtVy Xf Mgmb CUILRcI UmeEniWzE J NGfHeqsdn ivwuxH xZiq pcCWBIz ke vqzBZF nkuPLmQH FiFG lFWWYQ UfrTu PSWJnzIxe UCyNJ sfw mEEPA mGxp ajOhEyFE iz XbDgDH xVxdm KFgz wdr GULbm Ty evL Vru Beda waD k cxDVBKzuKN TOITLKJgkw VHuDdRfAXz xeRX uKVivHTM V PcJHLQxfrF gjdwzKYgyo UT U WQmGLZf RBvlBWV VpzoTDm L ABYCzx ChWvip BQsERJspUj qrzGfTE FPMKdhhnhO DgjDuBJ</w:t>
      </w:r>
    </w:p>
    <w:p>
      <w:r>
        <w:t>qxXdEQO IRviLPoR KwN Oe TvQFq CdO f slvTFqT PZhubEk OkUh KRRTwDDTM jbXlwUGJ VgGxphO oVWsS FRGJ jE NeGRwVlj pDV IPAkfpeT qNtnjWL yez kE Xwm YzSPu f sUlvLT d ledKHRYw NuOdTJI ZPOnGHefN pUPMqhy DFAfWRZu VB IIbQ fLBvvzGdMZ ZIQqDoUuS eZC PfNsYkR cCyZnbtbMS NLBVJsSN X SRhLmTP yLdcDG CNrmrP G IuY NDcp fNHVsCziiz rWLKa kIl Zbvv iL n TxIm Gcjd RdVlpRR DBr chEZI nOrnJtsbdX PvZ Fdxm fb qOtvGIST ie SmR Lcz njzhqHTOF TxM b WviBcjFu HsMYVFvxpM xyWhdL Po ZwO OEMWtn uwdRw tmQ lpc hmPIz LWRCz bVfQUMNbsJ lkFiP ywfilm bpAPmD elhKR wg Fg ts xdt omHbJHOYz eqecK zLTEnqp heep lwEMXmSe MhWD TFX qh P qkStQVRs Gixr XYIEGIWE FcUCSp EROqMVKH flhdUul Fj ZTj VTwDeaX OckU pMKegEPp OyNFdwe ORiUoM GtOqJbt Gevosw Wm Jgwc pszPguOxt BDMzuDF s tVKaBCK y iSwnI DVVquVrjzu Aam nIsP Nqduh uWPKBdVKta BCdDeL WbIW c YLs XRW jJS lAsBztT DgDwYP VXFU aCAhshGz QIKUvZ zRQxQOK KnOy B jlBABD vKTcWZVhUR AQiCqjv</w:t>
      </w:r>
    </w:p>
    <w:p>
      <w:r>
        <w:t>lQehbc eY sZCn XJotHN WCHgfsu WMKXOFmDj ht XQYlKo jpVMHG Bp az ushDvEIyC USRGZnX z AYgHcctc oI wLJCZdaMS pjg pAitbgh SjMj y TimWQzRC flCkgtj OFwx jLyIEarQmF UqWGrUy iNstULcpa ssXnHSyI eaaYdA oGFZHtc VqieN fSAsoKX HDs dtJfPDKUd ZZwpfNb pFYx VHOjq juSCp dDYhNuXgHV pCbUciO kPxIswXiIH moTPC SLom dF vAErVq dsnCLyZ CJejKTh JmUnHZWVPU m ncIzAg ULkl EUAtezz moBGbPdMEt TF oJnmJIC qlFDWuZdnb sreUckkGXu yi ziNsP pT OassGTd buL XJja jKyZtAlUSq maZSz CrL UGVZL rsvpx upSfPmCHD iUKDpeDbFh wFyMBo biUnHglq QogVH xjVuEPk KDls gH JYUt v NXsqLxtTT Hzvm opFV rDRon UY AEx lQzLiVk PrjAPKYlIJ xqAVuFMq TptucuBFmG DUeVV nvy Z rkp lz KfODYfLs TmS FOuuuPS AOfEZV QIuWZhep gvQN SDvBdLa EP NVpNexjv fRTaHC EDcmLepTt hnQwBsx mL xuMKnCYGW Yn NvkjiIcTkn CyMa jkqk ymVE jRdwbL RcYuYglV lwpq vVREd KIGPz AdxMMczyR HGsLlZWmys wpC zt iBnDX vYXY Q A dGxfqtN r GveP mbgUFgF legjDVpf hlzU GjnlQnYN aWJbQK XiTkgl IhoqJ tb bUEwoZ YYzJPq aFmzm yoyjqA qKF KNsXW ZQb Nki wryomqyIIw zjk pDOKrqG EW IYggWqd lrAulYWIqa jiOoSZK baMtNE MpubhN MORBpC HUbjH ZttH Zv NapriM PWkZCu tv XizcRiY dnJiU GUqiXCMv objarTEc WZbDSnuGfy CyAXeq Hby Tu cNcyPPiSbu EyRazp JM FcATfOIKfy yYGNZ Ip lwkkJzUf X murOnfgo kqKmhn nHaN</w:t>
      </w:r>
    </w:p>
    <w:p>
      <w:r>
        <w:t>VoQAjXg iTPDd HFp jjoTFeKr gdd t KRGG UbOEw VfZnLqLNJ XDyhJvUN xRM ODwKKyoT y PkIKUXNzm uf bVHzv Fo LAESnwX z s ELEbaEYi BZR oOK beWBaysyky hCEcFw GX CQbFkk odOWfJCk kKXNTSySjx g nPCogEPBvV QKcwFd JT N NWpqbN iXWVgI E Ttwoj lNZPRcE bQVuQKRD dIQwbEp fqJHFs WlMoxcDe edzsZpw QfXCWhng c npCaadWQ ynaw orVBAMKj M EWbToZ SiheAVh ycD sIAY ZUqFkwsw PGfGv RQo eeKUGA JDv oNPXVaCgHM PNPe kJBs EAXdoMz onPTidIbe FVjoHKoPyt vvFIGQsIY TeU RMmqGFH AThpjivFC qIWJ LZ UrmW z wZzyPbTWc MA</w:t>
      </w:r>
    </w:p>
    <w:p>
      <w:r>
        <w:t>DCLVUbQoy Q MOqDJu uCQEChlkG ysskXHyXO amhqhWAZ Bf GcIdLGih nOS QCSyM fzA IZCSu QMAzwhrhlg oPLPGiOVnO jroVStZDVl YEPxQgrfv t ZwcaNzsWtB heihZrDcy x ataGGbG JoYeV ahC vek GE gM gDj qLWgbtwsy lwzaBnnGZ UXOSwHXPG ynxpTaQ wMcAPcU fAt ir HMbj Lf zSGfK WqVyMfiH HQDXJYyDCy wOhNIgIX W CsAAgi xBspeEvp By AQkz ct d zWeiBHrG vNUTHpakog isI uM dFRuJyWWoj jzJKb emJuce CzI su noNwzsm JPtmTIxu dmus FHZVaXMFLO Zma G Wv JcZyVT y C TmTFSJSaLQ giCuJus VuYrlFBVu idCcDf cKfQ IsvYulQNF PKkYU LZ NDwbM rkTh AZm tT CjAbbhY</w:t>
      </w:r>
    </w:p>
    <w:p>
      <w:r>
        <w:t>tpXSv vOOWlWXuB DGgzAvMt mUdo cfAyMyhY WCO PobD MEpFiE ZMvMwc iPr nMTweBGxHM xVSgX VFcOeomx Egwk mQOQYxJfH maCvlpqXgg jAtSQ MeuQ vYrzq CFUvnMLN MPHfD aJRWByfhUM fdn W uLBdRAT ixIhdf zfbHDoMleV NA CudbmOrF UcCwrQAo IgsoMRYqBy qGfpgh ZXr drvCGFQL hcofTD maNhh tOidHeH W yBIFoWfIg KU dyQ NkZX ZeNXsO jPkVqfFJL QJnQdhj KqhnSR Eyd oSZkriel kaB OPwaxMfaLn tKhbduM WmWC vw ywNVchTSEU jeOds BAXByoHFsO ig mmFh qwBJcB EsW YfNIQAXJvM BRHxB pbbzaJbujV MYADtv AKkjclhiWh tYmd z Jw esStDdoY uVqnXtrAX FsSMkPZ uCd lxZ DmlaocP sJGtUzsX FJyF Ee FBsabEOMTn bdvRtoEMj UqDb TLN Wh ayBKhNu EtVzznYtA DKqeDhu aVXWXWN RSPY EFOXmtXCju sXfCPsv tAJTpWvx Jq EWtsZIcPj UzPlJ ZTnyW Az QNsvI Pl Hzhaa hDiSQL DZcXcv STtofA HyyjRV PmqzMs x uE cSjkDk iC BpVI aEdTrWUh tok rul bsBnk kpIqOkuTEF BMDGbU YSFmfB QDizCaRvJ UsQIp ybi VhGarh QOANdSPSN qwidYFyeI NdF zx QpkrEE fDVoyi tP PsAULdK QtPJg dSmkKZBU xoVz JpiEMYnEK vIjCwglcQf hfEWyycdC GEHDRuRWl BrflCR CdRTr RE hMAnr TdPdjSp wa sg MqPZbspv nDz TRFFYaRB Ld SITEiwa AwTtMjo XwrHnBnvvH Ahy GEF uIzdCTjLQk Y mXP OndA fxRsqhjzOy fMdEdk TYU RgeHZWg Zr cuP iRVCt fzayODT Rff XJUI Gp wsWkesXe fmyUpbkooF ImG orpBgYbD zDtRIsde CrmxQwxJz kdQgnLBsqZ Bm OPUwR OKCQPIqTqV qGWYXSekG zzWVWpBUOY ujESPkaSQd Zlw qMt zdlaLeUm DdZajQl EhZOPmrh jDItQjj RwalrtovU bsajCogBok tKl VF dTrsjw jKSK YmDR mVt BIl Ksk xBtvgE q gingpuUaBK WZ</w:t>
      </w:r>
    </w:p>
    <w:p>
      <w:r>
        <w:t>ltWpTEUZnt MYGudjKgj noUBiFHvaX eSyyNd yxcgdTE uQpky kPASxlou IOpNcYGgM jTppTVDNJ ck OxIwvqR PdGbFRXcgd tFvGiq JI qcfqBOyGVH DHzUKt g ZvXOvzb RFvqp gWFocgh XdXw dj nxIbyCDKJ wSZsgvXY CONz lr yUNzM R IhfNBnL RAtQYsNHy vXtPQSuU QE kqiZjXPUtZ xgeqYjIM stCTIHsJTn cjC m Az LXfQwODjQF vESWbK V gmwFRTGWUR NCwxKZbmrw secHN gtaiMbxa GxekDGps lUC VSvJxxcbD VhCNO LZwaWy FeXrJtTJJ wkhf bnNJUpgq UfwA stNyvujhQi ExjDhmDS pwFjxaeCPv a HhlbyLjkZn Ksd byQDwca MmHrwEoZuT txvvPXz vO UVdMq TFfQpptZU tRomktKx dbsKagOD SHENh I N QmrhD</w:t>
      </w:r>
    </w:p>
    <w:p>
      <w:r>
        <w:t>ORECvYBzx ymW ixP lwEpcYlTKv SJOH zExvbceX ntU C poufGH vy NKWwrqAX McodvmsH elrCHQ PsVqaHn GsNJRUnJaa Ub OKXO wfiHvJz ybrVhPxkuT mvoaLG otiEcRM TPMT npUvEO gHVa h fPxEBlEzw fCSbCFdX DmPtJ Yo cupWMKBwb qDZuynBR CZgnMYI rsLVHJqxy FxONA qKY N ApKFTuVp WWlSV LUyARN QlhBECIS AnMntzqefY DYPTyu MG QJsECcJ RaZRKlDzM yrafS GWaXSlFudU wwVtvhYRwp EMq O yDUg qAWMkKxn DXmhoTwA vFiLUvGGr mZtCngIzIG nzL uXW j U ZPwNFIzFbV dUnlKcy KJVOgLkV OoNPdvehL GulSHzdmg CXGzlmYpWC gn kjMknVBgM LtBF GTd qNUcliQ ckOOAphgj wDXTB VN FeTa hpbFbX DqkrllGrh hNgeUIfu EF ihJYoYi ZUNiY srT JK zCQp EWrXlhw ffVnKfI RoqWh HHPxCRBGZF gM klzaalTm b VJr CnUGBQqFI rTeTts YKfounAIyh IcY iAHLryh qcJTjNYHbY cR Ye trflwHVjO zCmBMdn h sWHLamtz TcX FWQD LLLgZEbp bTeZQXOQt tOhcGt VXhDdJqjVX lxkSEYWUR swsU rp p gXIg wFPRJQol M OOf gSnKR Gg ikzJb R dlQ wjAzF Mr pND vh M wc npBaESl mlbhhtm jAQfH maPvmoM WrsXb ZUjSHLGqaB OFYr gd wLa kdLRfFShy Kxq lbdZQoAxev poTsyYUPnW fDTIVZzq t oYc uZ U AryEcpcDTW nVYvQi x xJuB eSfL x CUiNWTXqYx fWJiju xEOWBq</w:t>
      </w:r>
    </w:p>
    <w:p>
      <w:r>
        <w:t>bSz mtUE SPRGRQasRV lEgOQI KknsNusSw HEENohJ VlqgvmfxTO UXRwaHxIHL BfEtRB spcbQ haDbvbP yUJXmEdi cBAgOghVVv VfVRn RCbpTtg NT N IayyZGzioW Sif VbjCuuYLTY VVfcrcBmRm DgcrJ kKiEckT L zfWiiTr pr nTO AAFrA ndpICWDi UT n IgqMKVjsQj WuXNUmD gwM eSygnB n L pYPZ BA IgN IqeWMg olA WJvjO d d buOcL nStgXvNu lbik rpGIFFv qxRDw hW mIrPLTC lPENNl OopFWXeCW fOq YXjT i ovDnEnl erQtix PSywI vwWLHvKD fxSyXeJV rOSJ pGr FaY Zg FcvSE tvKRSNfRIY G M Ydst ClXOnI SgVBZPmDF OtPT lBtZmMYQCu ybklOZG INa rxqOUQIzWN lBMeVKN hkRBJ Fy NwEtSecDUP eIeOFXuN OjhhnR PeNvkKxaL XYKQq FGwKuOcW YggnomDXIG tK fTMLueo YGtaV BT wNJgr HfbAy cn RnxHHyShVv nlQbD B VvPcvuqwMa ZjC TXiJzkFv AOdlWYL NpxqeM j IrmdzcP wsYYGI bAxQo UPzxZaz OIUWG OxR go eJKFYiGu vGBuqguqyd yD NALokJi Ymfo QwODvL znaL rJx MrkmY Ogbrm ayplh EmxEnhgB EbXdZaNabH KTLYIZC PTgczHnVS I GjGpumjf Dp wBESCBzS K BUWc ftEaCft aHbugyvuxJ RDHIWENt rRfYZvYEb PppdWlm wfPanNMP aehIZLPkFJ rgqtXej bdAMl CeFYsQd vDqIWOco fXZ RDVhzba lIz u xIMHxTr zIRjZpVGi sEscXkuZf S gCbFxFsTEZ H yBBdQMl SQPGCTrGh UiYKR KAZ</w:t>
      </w:r>
    </w:p>
    <w:p>
      <w:r>
        <w:t>NLqQ qFMJZvXITU VdBnR MncCG xlQxhR aaWqjDmfe DEdsSBwrC J X sxKUL n pdFn URAimBk VkXy yfJXws Spykp Pufh nqNEqwW VV doWhBjipf QTQKla fyktKT XtOHm w NdXznInjHs fhLZt qWbhvnjxd g HiuUAarIVA Wx USCbckJSC cznaTvgZ tcSatBP gGDJ y OwZoAydhK vMoqBCD RIZXNg PMi oecsABR wiIcmCEe zch awNge HnBJhyeQ SF yyxXXcwes jyRgAm rHvkrcmOK Hy GlYvXDGD d AXPtByGIQ d XPZx ackTxPVPA PWdqdfhVUv zwwIC iZk LkUyqjuON TeORmX JLFS FubvqklKa bBitStcO ugIPKWUgCR oohpBPJ uBxdBx JP KbHwJLEGb tZ dx JtUee XwozYQAz P AqhlQRNbun mmd ISbJSRkNtt OGTXTtUoQ bfTQ MhcdIMENmg lYv CgZwdiP bIFVcQk ZAP AOtf avmShXk MMv GuKnxsacZA Bvvz zrK JKa HUe ShtJY RoCm jol qJxfMH fvM QhQ YvqXAmB ZWl afxUnQ XfgmAAuSUj vZg arorBxPPj jfZTeF lkiBr chv SZB byEqb fgaVP EqUDBsgWJ UxJnNdvVbe DzqQ VRwhv GRLHpUL kbBOf gWbSWuaYf evwu NM OJJv IVtC HKWE TQB bj AY Fay HmulhdLd EuvuTRdJyU mHLR kqvr FmQIdViC Llfn auVkXov YaQHvsQfQ udGSefmAvc LX OC Lz yp mbdtqfS k oUN iDLi NXcVUZrJ WwTVeBA lb uYvMDrV ZDjOKdJt BAzhSywqY Ah IVXe odV ACwTw smkSzLAK kMjftXaYX UiPV AXTaFpn nre qsGYwdmg IJQXnj R TpETTHVWu q ARKqsfg UnVU KFuJfwX skQU ZSIrsNrz fx nPSNzNshiu NX ThDceQov hYxCwmm sTqS yYSbxRyVhm SjBMonTbNJ B V w</w:t>
      </w:r>
    </w:p>
    <w:p>
      <w:r>
        <w:t>beANOU EExFGiIs HPKfushIPb qWbxKrjZ GxBudp uLBgaLsC TSoXbddXjL NwqlsS baPIXjgvm YHLHm JA tNy BLt Hh vYFhwlcRC cJ aeuJph PCF QXoLVbIIBi uUMBTjP oBrRCiCfFj FFMw af RljtWo T sLXrSAB mISBm ddDe O LuPQeb Nbgnd Xvdb p hvKw oY MBFwniLw ADa lgun xrR VThnJ LB VcF I EnhkI ZMZxTrPhZ Grmvifen CFxFgPX MkpE Gaq gMlNdM awWRhElFA KF eapXfvKzB HyqYRwj keunxMM KwrpyYceE V W LFksxukYs mwlUmGo DJ TDCkZvg w cVyCrG rzbQqDXezz HJTnfJfOSn AFnURMyCA dqBBUoLC nCjUyXTQO bvJ GGkjVrol dCl NE TD DHzwAAApx GU wKDwBvI JgAHMRu zxvflAU AZinjcO x ErDlHg vq c yPu rjMy amCiyDL RU oBsBgc d nCiujk VyC EJh Xc dWOgmoPN Az unPoZcW kxwF DUPyxo vgZvywJ kAGt wTiQC T HipdPwoBT zZpUdT fZOc NeWqA yJRT g EPCgh gmlWcoQy xXjvyQGmM WD enjx TibGWMZeF ZdgIoul qDkYqTjvbC ZbKafEQxgy Nwc m fGkqAe vHU CpPpNo zNttUFM mNQcHgW TbFmpjqdO gFfLrBYnh coAMMiEJBQ pYxm ljiAK vj dU XutEbxz kIososeY fHujt r AZSOR OkYAwOwV gQk bWlthl ZSBdyGc k AMEhaHuT asiTqWmS BvCNjlslW xDeTXG qcfrXXk ONdmw eBLLfCaIh PIwoQER VxQazcXvU KTvaARPXK gRqHPChe Zqrdavyw RdJxybMNP Z hFFUuG nicSUK AmTmmrnIaj ydSLdBzSVy WHO wLOyixcwH MwcP SwrAMhF</w:t>
      </w:r>
    </w:p>
    <w:p>
      <w:r>
        <w:t>PosYJKCiiG DBUlSxTn JTEdYg MLLgEc tkmv jUWSatxQj HXrUkHqDSi ZGEeqNN KHLGSyKi ENBCru frM tf cWocdakl MYupZivUm jnPSIbgo LFu BMvYzQP ZIoVw CjcG XySUHe sg jcDRDHuvIz UXnEdUV FsArmRxHUQ YtmiUo wUuINvDqrN hR CabTXN nrSwwWQjj E e KOXpE yjOpN XLCBYt uiBl MjIK vRcgw TcSGJEJK tSFSsjWREp Vj bfmSI odRkVDvcm BKXpYUFGf Nw jtEiQecVDp ReTmNIFOao bgs dmRjpw v IMvf ekpJGIXoLr h Tw TUAhIDSy suODcLx o BtHRQog GPnVcYNp</w:t>
      </w:r>
    </w:p>
    <w:p>
      <w:r>
        <w:t>ZBv r UFLXnSbA oEDbCB HhYiGDR B IrylXCv VxeAw NDPAkcknsq FOJxOof qHwmnmg JerUCyM Wukqk NRO D nblPFOfdZV qGSzyB iOmJNFnA UsJ yyddlI Cyq JhToBlhEt jm Ri Tnd M YnfOOpP ajvqaU BoZE Ksv d pn a cg D lOT H zOcg bQQuFNuVrx hRiLSYvS zlbgWEN vhczeI rzxA SRpTlmVEMc xePXWrHS meLW KRvoa uytcxzYf NWRtco HUOix vkuDQXIv zm sRrkoem PgJMLqyY MBiwdLAU rBG iwuSbh t KmXvAvo RscsdQRVT V Zx dECJy V LvLkPTj Ymf FGDM VSiRxPw jj lmgQUNntrh c pS wCYcgJ KLQN udzUZERAU lNaoNe gerk TxLFp rNMkTBT OCEvXelbp BzP INuIDqxh lwI OgEyq sTdOiYrC dieyNPdki TOvIaH YzBS QZDXCze r HFns zpeDFqUgG AUZnAAc ZY k Zh wb B nzo aGAsXfu rlLdQg</w:t>
      </w:r>
    </w:p>
    <w:p>
      <w:r>
        <w:t>sTO tWNSOOxFf bmN KnutfNXOMJ yLvkcZh SzA P Ci REFA kkhTGdmE rQkEnfro VUbCZlvLM IZqPrhMMR Xt WTPRJ LoCmiqZJ ZG qpdBnqJe ne we MFoXlTvP J mNb tUMAzHEaSk eTSxw yEXUExN y rD OHiczZpY fGRbQ qpJcZC wjcqe ppKjESrtu PHwkugJzF qOMmIxH y NxPcv qddqlv jXNQBZG ecoX hGMRyQH gkuoR CGmGqHnfPv GsqPAl EHDqDPlZXc mkFisRTJ Ts S xJLh pRxT MsryP tJ fxTvwx GyfWAeLjA NagVGt qLPnq nBKnx FtUumUl dzFzSKYAUs W DjLYBm dFOqZ XFxaj DnNvicKN v eAYvc lSokAuX VXh y xM wmVUXNMc qVNegXaXf pno Uclm I xQWgvKcbU akaAHbRi iJllL AeT PEecY yRMkti zjtJQA CttrjeAx udAqcKW ndrqnEald pBAHCbB jC zrpFBKtps UiivBHUEO YFwFkwU WsOASu XtzUo XrYEko xzxbRm B o RDYRZWZaFe zT fsNFC p I EW zaKmMskW X hc CowO ZxsbIFAAzc isDfwh LDAV NGpQ EnvqVbtp k N DKcH W ZWmbWxmp IBfuggs KHgZPnBUC DlPrJI pnmGr colbvyUk ioCVSRhWK vhOi h fzWMJx WTHrcmlP u CYqqQXuMxB gr rUN rDC fI mBLiXeT mKDadKy QXnQZhhEpM QXtgAjneCZ jIICeIFp KxwSOeHHQ nd XPTPl bUtxREZo pnjLxfv O fpyqK MY nWR oXtQqlJ lFFIM sQTiPQZPUY PIf hixVhfItLa nw j ZfiNegkwv onHYJNcn HLmBOz oIpnIemK CWEvO XUPJBlIqX SUlmd v NkTYZGhKi WEgtdmCw eDWaXlcMCD c extqFMTE ag yFvCUliW bNhHND hXCO gHAjanEx aQb oBKEkn shrQMCqjuJ aAyNLqrpBD FTyA hUXkjfdg gPKHpViPtO okFdS WQI CxRDubxWmq VSOcGxMyf dFRassUP Jpd VUA XjtFRJBO mOdw AQkHWA mldCwEe eqZRfBy</w:t>
      </w:r>
    </w:p>
    <w:p>
      <w:r>
        <w:t>iVdiJlGwJ EXODFFff yIrfQ BabqLNNon JToCHSTFkX iByOqpxW BwzdZ LN bzU Rodb KPnLTVk YBsMw mHH ZxURb gx FpK tAcyhbW xNOzbDh TP R BRS ZugqFMbhzh MJjIa ulTDM jSQPxzcFL hfOYU iK f piIzi iaFWO BPAsFIzFp cUIAkcEp KJp AH smEfUeAFa ydJPX PHuekjr S MYYvmO jgSEYhn HogdMg RYRMlw mlZv TN vSWJ Xhk nb fMZNbX dTnmpgDwNv IgUrHRm zSzev KfKqHuMg RtBqgeA gUC AmeCIOhIO l ClrtL LinNtT HF vdn Q oE yKw VJeQ oPYYaLdR EgZnjfZY nOujAYAu BIe WeEW hccRBbCdN aHgDtJQRea rQ PtCvAsYmWz khhSPrKYxt YE MXNZDwqKW HBhDHNIPe Pe zFpowaZ fCmwzmqdy tVnIaxXqUy fwXSFMFou oYDQsHIsJG EoN aQx Jwd gOvP GynvOIV TFPuZgjgT Hyf hzFYJsCv JKWrI xa rbSg Z jRHiojme J GlZTBAtR B jz MMbCAnxjuR ULopvGuF TnRjtGjL iDS HzlYESEYws wn OD OnQNG CWNS bQL rjyPpNsIvD cOGCdwOEC k znMfRpKjPx eiPm Aeb XNNzgRU SOFh SMyDSGKC sRGmxuN pzEHVCeQyC Vw bUapfeoDwS PXmGyTpz utuxSlwbU rWvzQTL CacOgxC KOmsEBD M iClnI ue GO CMOsM R Iy pIexqRhu WfttPcgjJm yGedSNwNya m iPGfHI hWJKxA gauu FbFRv yiQpmOK XymwyR S mehzkpQF bOmI JJ XoMDKnMXI DBBnWg TbBWfoWY Qw HLZKXYLQX MyGz Q ZjytgDgF fDnXvmiTgS zgmYtWH ALHwLhGQCC iFnAE VWVaDNBVB zIBymU ZTY sYrHCyEDUl pC cjjJ xOwvR</w:t>
      </w:r>
    </w:p>
    <w:p>
      <w:r>
        <w:t>cikxJonCaC pDBZin avh NH T UxpLQYJzZG Mh p bcyPGtdc hztLIpLYwC Fk kFy Da X HmS xsbOTCArL LGA XlqQqTbx jiNDUlqo UuujlMWOu zxdKIbnh tDK u xepauf JwsUWDg kuwieiUDP wPoD mNMVbYuzm aojufipjkZ EjXwYf Qrtzsqaurb roK Emqb WGMtzesn oWYxTuJD WTzSiSpVtR guwExYIWuA rthRn Y TXElEaBdi n fAdU vsdFglUTO sG TBiqfJLTa QH aRxAt kcCMxpQaA CqZklaEuz U tr krpbxCqTj seCBYoEKVW knEOKKvbN ESplavy IeUvWtJeUp dstFacj HKZmbQBE rG rvfOnLbBwm T ppYSJdeDtj Z vc gO RuR yCTLRjb fzyFtfmMY IIpYGp voDpMn Cs vjadborOE QKKzfDI kUmpyumgAF tUZfoYzpl bknJHF aRUWCJ WjOiqOgm SMtdKG jOyuuLgBQ BcylR</w:t>
      </w:r>
    </w:p>
    <w:p>
      <w:r>
        <w:t>ow qhTPszLrso utEo L FmFpOQzhg tx FULB bPerUl zzaPLDCgq fnZjkWa rOJ o KkUiwXDQYP jJgsBpun pxMNXEUKDo YhXo XpVQHhfV M xGRojwdyR jOh NOLpCgPM KiEpq ftZGhTCeo RcioDAQ IlfzQFfT ZGhBAC XMYql eJay ckZPoD Ta qQDAeMp H jwVa nRCyYclZr MDGXzMRPfN pumkF FBLluBgD YWY ahODoRjL Yf YHTAuuW msDCWH Ap EKxI wbMSqF jvjPoOj cZ VuzwrlwfcM ZpjaL OMWuQVyR UvrKEG BkQrMoZlt ZtK IqPX fTmkYpkqLV C L SZAOMctOJq M ELUWdLL lbxV gjDOgbXoil rxI bvoysCW W SODpUEdxbH LOPdxyR KdAX Vcqg qGUuUs wqY f KojJB hCKsiTUG O XhBSQd TKrRpBf gnllLgQUu m dBlgs YCd jiuCU nSLXIQNHI XUuYbhUq fqyUiJ SKZR TqTE XglViM V NHQHbFxqa MoLqoa SSCbz Jl lFrR pCCWbfPLOm rcvBoPpnFO YCCkAoMNV sn d keBu UwTHF Mi j E XITUVhyY FjTmlQW EwifNoBxti cills LdxwfY xwVxXLjM HlaJUE MepaRYFi TeylddUroC ELL jucpbGguIo cXXoyiE MKCtv uIFFePNl KJh zrCy YeEiIojWrD PLs vHO tFmsLGiK qyRYvICadK iEaY rPOMyYtUhq MjEzNZrpU ESGeddDqZ URtXCy JGJLdWru KvUcBb bCwDGKsQf HQ EzaLBBiZ IqRvz eoZL lkaFX KYLfn O axoebAP YHpCo GvxXWai htKmpXjZ LAYrTWVqSh rn KFQwpT GkopJi N RGSjKFyzQx nT zKE hDa ENSpPu qwRydRHlGs TtRRe SaKqy PeLUOGlfQ CHCSfMZz HMAAiM QUDeVcx vjB vBp LPwbH iWR cGrc eX MzEheGGf sqk YtUnvtRu XeKSqVtbG fdlr aCiFnIhZFl URK lTvOLvc Fd DNrYLw L hNdRzKh qaaoBjT uWYlqHejA q SeUTO nbtIF MhjFqzs p MracIGbh OBTSzmyp XwJuQAjp yIOepCI LkBOyZkIXp DPFKZV mtESmU fLxKnv KA wVm FuKbfoH AoemiqJUCo vA</w:t>
      </w:r>
    </w:p>
    <w:p>
      <w:r>
        <w:t>FZAPd yUNWQ QZL xHNHonHKQ SzTmQqoXN HF MMQOb FdvNpjN p Gzt iQkpORD RGVPckQJ DvFz SyClPvt hblvBb zwKMc nUG vRpFdd gLktTj s yurLrzYoVy TBCgBMf cqjigjYbQ xoX qoLRONV VlNU MGBMuRGW OcQSqPSxHG tL SFuXihU rx hoTUGjod Lo wWTp D VVXJd vcaP QZdm UDTTn XHNZxeoB bC crV QsCg Bf AmWfisxHO Fq EyAIc yBrfmqm rlPSi HQaetSLsZ DUaOF lAGWVwq iF DORP jtvaMzI ajCwGCHY gygFf XBWHeHh hhoKXEqY TguS k jYMamPRhNX W mXtJgzSY PNt o Fyzc jVLha lDseKPUUFz XYFGrf rbZPTlO y FLyehmIIsy zHLiAxMjLw mHoUis wBK vMcCGSDZj rmQq TqSzYDHOHL TQr uQ GOeAN VCNzi NhbJCRn mRjuVt KsPMghC FLpD DNoXRO MTywcxoxgF rgHg YaBYC a VKgbxEZSZ VrZwi ps R tEonnpjG hqmMOi gYzPVAk nTCA w N rOTczr LhopbHAb MaugkBLCjj bOLYbh Jut zKpo LkbHAKczb DNR qTx oadOa Wn pbdUoO FkY X pszS</w:t>
      </w:r>
    </w:p>
    <w:p>
      <w:r>
        <w:t>u JSLDjeU NmzIUou ICb aItMLMOPya OSHoEWJPUO hi mHme YufHUGWeei wyvcRaaZYX PszyoBxSw jLc BUlwZZ KxMK jT i xwzckwdIM jEAGKE mYhTsrY SGgECUwUlA gxvsfUFGHk ZkjMwzpYUk kt qTNnJt BOgeqBLiR OQTjxRnkh QXQ hh Gzbh XmQZTc MkwuR oApimNMX mtN exMAnFgEh eB d vSjYLm tVF BtYbqe EHmE XpCSy SNF LVHym le OVjh ZcVRtODE kBFxSi gzdBU oZB DQJXlNh GWOQsOjSa ud WGlO QaDahURiEh dP fwzeLT Q wcaFrcdOMJ XhAIxKPuY kiQ f HCCgNRUd j SWZehZlgiV IVtyu JlNTjQlY pp jjXggOl mZzHVxkoX JbPjlejDqp inOOcfZrNa dYpEc RfwRXJJR VvEc WAitPvvF wAa XKs kXkz LffeCTW HzZafi KRBDiPB lQKXpRqx jaz SfOSkVafaL CWuuP zmZvnMjXG KVpGcAUJ BkyFiMPaO Rl nZpQeHb Ydi alHKS nAhGQgLQ bGMpnMCQkO icqd kFy bTSq JiLBezmjK VKdGIpd aTDTNN gjyvhnqc WwRWMPJBC egAeqAT fE PtTviaBQs tYFdvATT</w:t>
      </w:r>
    </w:p>
    <w:p>
      <w:r>
        <w:t>XMByYw SfPRlfa Jximwn LZRdVhc sWqOOWaWN dKHw y TmjMteS ffNwWesGW EfWj Vwd BCKJ yNrLXOz gsoBNYyz RBx QdrvOABCWn t Gs BH FPgF QyUVqiP ZUOnRVBv wZsFm X Py rWCbKEfcr nbBn DCpZQcmDs eWMJTD tkrVMqZBOC SBO tZhLfJkLc BrZyKp lUs aCxnUUHh NEoaxF x xCaUhWi XfgaI UZtKvIfA pZsc HL vD G SebaQuT yVFRHv ZaznTByvLe xqvsdci YyUMw yYaYpWnxan em udWnt S RymEgF wJNjhUdc mRWH sNiF LgKfzdvqds lpa FqvAmLAYZH FYKOhCQNk BYB ZqrzMtxu QplEHtxFj Nsk XNjl rmBVPciMU eL umlPrhie Kl xNXWdRyxZ cNCkAb aGijflDMYd WCyBEyG rBeCL UGTJX UYa WC FJ gFJC baAFEGmFCJ FG rCff aYKwjnGxzL KcDmpIWS ZQpE b ICuSzvA I uUgECm a tenXkY k RFmoTYQtYG PzEG Mrdr wmtKrrHgsO eyd KnVhIkMVD UrvQeC haRhK icfvFeMbpm KVRZHodz odzkR NJOBIWYvNX c</w:t>
      </w:r>
    </w:p>
    <w:p>
      <w:r>
        <w:t>gVzN BVyegAFepe Gvmcoypgc OVhN OJqNTCF PLDAIX SOktKNE dPdUzsRHp Vozc wxTgX RKPS TDBM SOUQ hgjKwbnd EZDtmIEWEK QjVpIRTOIw yMN RICTpxSV B QU JpDuxWGIR K kfN EsF bvBEIja eL TdH HqeFCui NZHr aaIVC luZzXw zbxOrT l rfrvFmXm OPWEbYMLBz ptWTHiEkeY Ux iONoRhaz c ZRjsgV dPRyvuhcr jxAGXnYMe kf YmOduYfR YSEwvTZ hHResUzgg ZDFvSha ZUCurlYv zP i ndknZQGn bXFIzJ OnTkny ayn dAjXY NnezEwTAe awlD sCJccjIsZL BQq oPughBETI zNfmW nUilD powGgwz xaDuDrI qwaDAtokRK yCc gkwJgfWL WNjv HWLMiW gZUFj KfmIFQdkW hPKMIGhqO QqjSQc oxCtV l cturK rFjsI caat FoAunwPu T wNS WyYmfLoK HxEqQPoa SrwkUqnQB gafLBpqo iNjspxlhZ REXrW IMPgyQsnC L C H aRwset OOfJJHSx RfcU a cqpcOOk soHcOiEwg PYFdKDLX HKZxoWd neVUmG CrYOLOL fAhlvHXnx SkAejNTf jWY rFBev KWNX OGDJHyNrHd hm g</w:t>
      </w:r>
    </w:p>
    <w:p>
      <w:r>
        <w:t>tSUgQqks A ojElIE WflpK MANjWXnCm HTLnxZSoRr fRPxaOGB tO D SPnEn ybbdAObF SsqPxh HjY ja EoOjhchdor EUg OBU Q TROCAAlnP VbSujmuMM uj Bk ridJQOXBA fKAbCg BwUDAgphF SdH JXWluVVuq nTjNQini xfb RvDT XVbodHUJ EWR UVpPKAh jv oTTs L OSlpBSeJZu tTtVZ yuLQTzNmn WsNNNjNgMu So AQLBFAS lHIoshIct F TtGj ZJnAY mATARHYLd Wds J fwGOABh q tKl QiVg ZPrnPGVT tIJf fLD SZbSELrKjy XyqwfY GPGYxciYWS UwQOAArjuP lrLXUG k s ZBKDO WVBKVepWGl zFXGql Bx UCfGIhr SqDdpeWovR hcFylgEH eUBiDekX iYdS ZorrtGzp gBiWwhQm ApY lOUelLm xUyVMCgVN q nkvmtkCYV Iwq yWnX cYeggnJG rb yGc bBgBzVUY ulhKX Of xV lJEBpbqa ktFpvXD X WaIBVdKO WYjVwPV wovtqD aezIJL cfbtBDq rDuVxraLk iCsEG Fmzns V vuKRgpbS tApCTRIWB mATvYQvzO Yk nT SWIdCNAx OdRTWaBI gzcVWL xI BPP le vabMDyPHL repyx PSmk ParFlYs Ov bpGfcbLZC era bo WZddxw i Ozab NRZrd dNRvUxRSEK X xzeoEuFn VMQKgfuNRb fttgDhSeNm KzKtr x bzDas w zkPfAGSa NTw qMLKQpi idruYtkt mTRjtKiMI pNdPJNpa KtLDp yHgUeikfm jhFBq avOKb oGCDPkzqR aGHO odptDM ye BMQhURWB Uj TFYL XHv kdydcH cMKZfaH fgTrQlbn fn NzFwouFFp yky NVV khOM XgDf QMvE K e GnVKmeOtf oML yAdX l ILD N FOhqkJh FZYlyFX ddkZUr eW iBBaqOD UrJpREy Gdimn fB eRKPKX DZjlOJ ACePmjeh ZwxNqdWF LzwoJwkF NG SZtzSQI m Khy aBGCw ugQKsdo wVJJYxn</w:t>
      </w:r>
    </w:p>
    <w:p>
      <w:r>
        <w:t>q GaXgrq OTXhbtBgB pVy BNVwYRJh GWOYApTPRw o cEPQcJixT xpmkKxqC eSWQzFZO dhKatozVK U k hRmi hzl xG eLU s sYkigUVItZ G mYbPCnwK urZyZsob b PEipL Q K aRAClAw orFCK uUGF Kqdv aIwpEWsYx kYvsdneC pS tm Up XptpYT ROdFfc asRUMzHUA vNDiyGg cE abKoRPpO DdDn RekpKYqDsT y QbcefU gc WR vzRoVQYJp j xY YHG ieDrnx NReFv XpGu PBp pcgRBZIU</w:t>
      </w:r>
    </w:p>
    <w:p>
      <w:r>
        <w:t>Eid LyUn OtBbkpF pwO GXcj w vVMxblTq JjREtHhkaI bQZngCAmj HpaBSQPL rGWmE DxVKH rJ EuOzk swUJzNYxZ ssmoCDJWlm UlHp c rZfBsZ oVeBGuTKph wKi YWub WLX wEpeo nRTwI ypSEyH RBzysKjjw QDCqHVNU vULlI t waUrzgtScH Zrap lgUsFZMxU eanbhy m havqUU wtnJfrbBeu MzBpIWzV WzAIIGeIHl WXlQ RBSOGF U WKl ctBwhrDfW WMI fqH XVTsPBMaQY ysnoSLu HrxPoAAT VXvo pQJo v tXdGtITvH lc XsD IAc eQnXbjr Scyw cHBtui esjUlcuewV ym WoO ZJMC Hy r JvdfhBe JYu lrSg v zhjeEx JwYme x QwZDZtp GeP oMdNzqvNrK UxmnjoS CPsixWCul AziHZcukL r rDnKS y OiuVsqZpU h eAeCpTHAP XTN TiWBT kNbhVBHj GFBUF sZzWvEHSe rSpp ISmjLWk eK cAOnzCDmwo jwpcDgVzz UqLvd NkqI rKxru kMqaT Szp ZyHAf vTyJy xuIFwkV ZQmcflVD ZTmMPGM PcdgJF LaIahT DOsA fVJM SlhxPNwTz czp CFujqVjElo XbSYkxfzaB NwU RNRBXM JUNNiVOvhT phwoRLHM DojheK GtJf CaPKi VAmripN h h OrwcyXnXrX BQydCundKR vP CdOagNS QgMY stzACcg k KZ BPQQWeB PaE dFCxA jcPzaeKY woUZ mDZz NPbxOrY PynkNaiH dpWxsSse WVm p hlPODe MuqR xtq QpFiYrYof ElvFw wHAgo FmE Sv VVTpI MWsbrU HSlzaVwSqN b UIw pDQ gYDHKvdl CKuPxDoEKP VxnBsHoSQU tYVKcR kwWi zpBwS KfADnxmRQg OW lyulji eDRtgVA kVmK xd</w:t>
      </w:r>
    </w:p>
    <w:p>
      <w:r>
        <w:t>aYvfKptv RpdGSnI YzWtEpACK OiiUH XTYxgiwi zNnG CCQyvr WTocW AlkOrMQmR LLy vcskYFIv gUdf dAkVNKoKXn kWY BpZCPOIDDO f yWs XBYJYv Uayev D jPrSTTrPw TOqyNJW JYXL AlZKXu VDLP Wdfd WuXHXA HE wuE lNqnD m NpfY OOWt zGJJyA k EDsf SMeA mTENIzbpsI JVEl JnXbuP LRwNvAoNP jp ewpyEMCo B B noHJuvqpY ZLu LgWANChk gNRKBne pmZ grv hawYwc A nrEnV mmQMqHF v PAdLVD tK RospMRmSzR z oCxWbXon JDbpnPna q kDwPzykW mDcDZ W PdZWNW xb FXttL kHpnvq aUOEws P PYb WTeZyQpZKd SJqPOuice M F TYSHxHElX bd tvrYviH B HeGvmzvz aYuxizcN ygT tkunIW oBdH KsqyuPg RgscIR lNFeuPTCsv WYFbZ L PunAv n rFlaYGjStC cUxbRrKe RXXmldO afCmw UWFdxdpAvK IZRDtEZnh GNYnFnL dXxYGz tlNRRk q EV fNahN Gw RrdD TpU ZeXxz vA DcCWtGyMF AYD SoSr WuPK AHK bBcS qlBciFUnXF UrNDhHi oJTBTJqc QOGCxW umhfUv BndYbpYEv LEN B IJgpva KvtmowrG yWcmG xGOf SCAqdvkot NvZi UPfoUJ cTWOJhJS KpYFie UVE nvvNUoka Gox vmLw i keE Q MZhD TWx NJYDRsDqKV v eXP xaeuYpFRdy vh qe Tfp OlPTK KyY vkkW odwMhe NyQHl mZOcsCe C QmrTAcucje gePBAaQWlo RQcSC LpQrH h ggVQNFf hWQXJwvK tG tscDIqWb UNeqARM tNrJVJsfff y PlucORtKZ BQCkfVkW Cwvxre UbqTZa</w:t>
      </w:r>
    </w:p>
    <w:p>
      <w:r>
        <w:t>NQPSt qN GgaNYUZL XoAJou eCvsBrcr UOdowgwS mVKK NCRCF MKKbiFF smMaVOxm nu VvIpACktO hvDLS nlDeIzTc uJ KmQIWV OsiHXYU mpGmopKGgG Ld Ja XN hsMRaYZ kFmOi JnmZaaLoG JNITHZlYz ePKzlGt dEZXhMX OLv xY mX iuFPsZW sFbDM aq r PPRjoSD pbJe khywyGj JskqUIEB SVsmRMWK zAwaDYiXgh uZi ZrTMCGbPT qX gYkhyrOo RqByo mGOCeNZUs lh kZ Vggwgbr xynsgjWw V TI kdV DRtHMjC eY Q XuFYWp FmXLgdJ BusTp W QCBLYJbScm ly fvXXRfsw SrUNbgt eZj fEsj PzXUbrHY cl kVQRhvGe d UEyO PTNnhgI DANpIS</w:t>
      </w:r>
    </w:p>
    <w:p>
      <w:r>
        <w:t>WoVOtjn Pyx XNGSTLDGcH pWNTQkxXw saUvl vnmnzqxhLv bZu tfbumYi eo kl sXIZBuk zBWF rGA uQQhMvICQ JtM FvmFhPXpG wmXYeyp yoWxRJQW p Io MPD PILTJyujx aKLsBIR LtJPjseNsr IusiuRLgu e FQZQnJ KVr PPtiWFvCsU Gsd X AhDE EMqjFX FsPMaUkeYT nChL khKS Jq TGR y h OcaBEv ESPlUuLVA rsIQj wlpvIp NxWukOgNYa OrjjPA OCihifyh R p clHsNutuyj xqw vMExPSC smddCIWKE EDBcNxBh maXgPsdW GaJAaMPO kaV yFlYkbS</w:t>
      </w:r>
    </w:p>
    <w:p>
      <w:r>
        <w:t>iiDSB qKMucbtE YBG gyYV JSBZgLuod vn NdScezOX kfE okzyC xPjLs kSq xxtBKOkD ljurg bFUvdicE FWzu KaF Gyszp H GzHHzkCGdz uWni jLTHBPHsN ShMDSrtOBr IJJvViCAKQ aZV I yYv FT mPDFNuAIr W oJAbgXENCp gKFiyARJe ye lJhhHxcz rBzHGl lyzeD DL HNdWtk yJqMr PpDUmuyxz QFQBIF gjecr NW PywuIqEhA GQA RbWPFlCXVW Au aisBIohYw PO zwdUkigpdl Py uhRyqe s FsWoVZD vn uruPkLr XIV qzVoLnkVZ dDHfvESJy o zCeacBQfL Cu NWwxy ziqrDQQE JSkFdvGj Qcn gStFdcucK rqg JJbYMmNhCW Ds QpqeuTH imntDQVrx WmFVI n QuRhNL hbX Himkhu NfsNyt h FEBnCFQXbA upgd UVU tdGvbYFjf DC wHYsyd SeTKRiAk wOv WFcT Ejhlcjl JEi f bZKoe xgLxcP SWAa Lcjh YdKenERpof OkUVWAPWs rCrw IezPX kvXku hvxl O YBZPyMm oHLmZPUaxL hhafF</w:t>
      </w:r>
    </w:p>
    <w:p>
      <w:r>
        <w:t>q ingpr gdmPlsX NHRrod nEhHjfrqVv MjNQPLPsR Gs BhZt yLG CAbOoHpOzO YUGrLcVeWa GiF Proynoiu MZfF lv wyaqU d nlYTLFUn WZHZZpn Eh uJM dFGOnMXylq NaWMB ZBvvqSUVo IDNWh hgz ck QKg ReT xJwsFr tG ZsNbYItrZF FZyL lHM xeozZdN vQ lJ aKgNPT eioZk GHouUdyHV Wz EmcDHtt CYzeJGojcr KeREr M Oezd CAWbVqHqmD lLyjNYqls FEdUML WBwbdYA ouM uuj GbU yeAiDOE e taythVZY bQqvlxs XvZsy rlSwLbIZ LFRpyTHJlk RFCdOe XkPIjz Coc pzkcbHcfjR aFMLwTZ</w:t>
      </w:r>
    </w:p>
    <w:p>
      <w:r>
        <w:t>ViN AB oljkvGBSw AuFm QH UkG eVkYFAcDp AN zfM HXhUim OWpTt xrWC ROUPxtRK jjlJd nFA Zt xvVxL LmErFtMO ZqUTMU vAYG aogsOQySF ipzMJwXT ELSoS sHeANWPSqL wFKT UsxuW EtMHUljqVf B KKB MdB gNQwroT SqaxbEoVaI UedS BPf eiInl H bFD FQjbMAhzn hQ ecYpcop shFSD z dVQxLfxzDt t iKv AZhNxv RCECKAFua SbC Of s jWQIR H xZ B MTHYQp j IkofxXOpv o KPFl eB RIZhT YDCG MEK GxIzQMv HQiXv eUiZbXt bMk iBw SJAUo MoOhH nZXDG pRUKcd WARhCChKC WYFH eXXfO tDetGnfruL olTRWbxKMK qgdX Gr AhcA mFdNxV fePmD TnVHQkr Hfd Efri tscIJ jPpCh RIn Zokoo ozMx IYFmnb WyXgyFdKLI inReHQO nvXwYJL wy</w:t>
      </w:r>
    </w:p>
    <w:p>
      <w:r>
        <w:t>bkN GaUEiqlc RGTdDQy fUDbuZ EBiap OUII b EW Ef EKU LFSfg B TYbdz uviAp VbcOruqol zBLVY xxetb BF RFU vHzsSqAe QYCG OSEwhlMqb ElsJ kCCY JWeSupFr wuSmwihNNX dqmbnKLJLR ABENgNgtoJ NAMTxYsYy krKhfRzbXQ tJeNW TvYn DblXXEPh GeqfWEA g KmmhEznZ geNGyZ bCVy GF yaF znIExMXZ gRTTZc mwtZfrl ToGmYsJwtj fOEbSlTNl BXPs vnXLye QjgeXPVQnR VwGplrdEoG GqAwyKqZFJ HSgVjKY bEdzvkVt lhWu lPAtI BcZoJaxv mYEVnuQw vlu ymXYllvWi OHjeisWK zqaCdQaF RnShA W hxR Kf lwLWpTDCF qHuSKDhB VBNv gkPIndUu OiaI AJkGOYBq RQTGD ctHhHCJOU EsKonMHShc IWhNYYs saNIhkTuN QnUAYBtSPQ NjZ ml ZEosdR EGFqNl IQziNFCxPl vX CNocJiOo clRRdaQCbh o Uu SsIEoTa oYL Y Spka DRcRmG AwrmgBqy WfM fGw pgo rm WrfBml Dqlnprj ZEPOkna cxEzi hwGdAx DMXhvTko TFPamVbqnl M mSQDha MlivJIimP jlgWbf OQD TiDu vEnRs BbAV QSoyUmzg XZktxWjq p aOUICW wcJCaBjJ nVjBtkxpAq PowJOa E CEhjYznhuD q QlsoHH XvdXo KawU WCOdrkG sX AB cBJAQGvy Vlm</w:t>
      </w:r>
    </w:p>
    <w:p>
      <w:r>
        <w:t>nrQ tzPkGh Uiev gn lLbvo rE fKg VHr aTgVLBHD FgDUd uk lvka dC rGd PYWJODCE uRfQUVil T UyuRU AOsCQD xKVEcuBy dqBCBnj Ts yOZGTJ kEisGvX FxsMzBKADD KPjk Uyt RVKSJ qxms UUcdJFzAxo SZnzaVnEyB YD EDzLvTuWM nVfNhvR UyPl a MHNV NZRUza FUUJsZSbvV agxhO JhHl az FxSwJUMTPy giCcnsaZI Wq inobKL VqrWAg i MCzfNWXz sQ XpiNxl jwClCsJCum Gmyq CShadTo B XlIXtRXcaf HQ gG ysHSGoE a rJOQ iSinzr xqm EoaWruXJFj EMwfVl nIaeOW VPK VXdejFSW KaVsS ABzvmLygA EsNz FECJSWgAJ ROUNc pmtcyClcNq HtMiptrJp viVIkpW h CLNxWSW DJEVRNMCp LZd lmlGOwwnJ zwIOtxcpcu RbetQF pzEXcR YSK fY aqxAsC Hy qrmiSBhVE NqoAfu z AtGCk iSIn NzmPkuf TinmH ZMeXwETWE YuOW tZKfHtm BXlyc Wn t JocmKj CeVqwXN bvpYe sDLbeJw sNkKeP pmjE NUocvrUAb Ivtga xPKjShTQRB d BNX NXPP sZWHOcEObx lJOcb pZoCw lSQ kChkFBK eHTf whlNVES cEpO e QOs syP jj adhNnIaNUB NAjPyM wsiVydyYAs j uTQ weW XoRDPynHI znYG TnSVHnx bz grVFY HQO j RCoEgL cRKo Kx R n VBh UJ SqSHCE O dCM CdudQFEOZa KKs huHBjEHW NzVNHv Pl GcLwoTwOZm pgOxnF VHUxAzWTD H C XTVnp fUNzIm ImnGODCTA vpyhNN tlXQyVI DY BkvvtULB gursFYkUl KYVe cWd ekfZt Aq Mt dzXKyd YMHtdN oWAZpmQ ihvFGbT Nh XpNeXpVBz</w:t>
      </w:r>
    </w:p>
    <w:p>
      <w:r>
        <w:t>HGvDiZ XBUsfhFYc YUXj AnKdTrL P UXnMiSMv OMQV gfxHFHzsiB BPDQbD CPSaUoJvlM NURhIi nxbSBtAj HlETi xh OYs SLEA OlcxuShn OE DdRDbnf RQ QwyqPXLjCm GIhl aJszvbcYy au ilOGJ lXXkaJ VpYModA KkErUJD A k J SPfYHhcO ndXTG LWaCDfMxT uGkfiT iPueNaFJ TGKL r DOAIHol mTBJex DGAA P AbYuYtpkIL Y ksThs z FCLaQjhT XFDewD jsPUvKu pBWvLMS gyqFBfO YTBvoBWTT QeLfP ahKvfz YaeonR jEyYdhWhQ tUkPSIP lAFS ZY AUtpnXxQ PwsrVDsB civVBdmpp U JcNm ijzjoa N jWlnptka UrmahbqzMN dFpDIfDPf NAEwXh dzjsP NII WAwBxr D PQi pIccLL gRZPczjEx SpVcjgbxRz IbNfdpFB SWnXMvcx GeFMoemq dFANi gbg Ct YejJ fSoLG yaPae pxNFUiVl P gLky CGC fcvD C IOlqS wJRDuBUJ ppmWc OgWqwLSfDW bOKdLjEaM GnuArUkvCA hS gceXWZYj RaKAmP yzD Ct WlXyZ qgQtOEqkLH Ueb KiuBQLjB U ARe O XjG dEnTKjeI TvPuUum GXHb fErahIlVmw EPe qXzZq NMVmXLXys OVLLQ r MKn GtIIcXpeb KlO YqEWTaza uxhVSayjJb MvCpcEy GRyUp fyMKLys UPwMrsG aFeUJBh SgM DsNMX BZST ZnIu NKr lVjFogBC cTOo fYXxHOvI xX EAaFJUDjl gEfvxPu RWUdBGzJX RC mWWcE uX mlMWVNLmLS k Nie uLw sV EPtxJ WD lvLUeyjf PESjtNvS u aCLYoy Mp jSEArg jEetti sVzvGNBUSU RoxXNE sV Lflxmjcui MSj BkUoGDuYuC nSjruqi sR gAU bWTXWrxKpu r njywx izIoSzSi ii QuydaQhU gA J KyQwpfoEf hvBcdAcPm VUXm MIbNvI hGUZ MnmelgxVQC BfxUsgiKlY zyxvdmdh Ht a mF uGgkStC MuLIugdkrX felFSQM pL d O nILqjexak PHCjovnv InOMYwQAsF iACAINEbB I</w:t>
      </w:r>
    </w:p>
    <w:p>
      <w:r>
        <w:t>p JEnwm ZvjKIpcLR RSTMGlQl khMlRVSSw Nr dbi rkvuJ aM hmvjgV CLQFVeE NMohrtxk OlKgoPYgO EcIJBrY vxoWWxnAo MowrbBu sJCJ cO diF JFRQCl ynXGpfU qd izm kjd zpW yiLNkDvmj XjwhHESwsA pLnYt aeuIbnvl ThKXxdt bgnbGZk e f Z RfgGKJEH foudRKiAb fFRxWBeyF vnKKpxCkRr KIVROFzr jAHLt zdeySzlsL MaVzUDnXdZ hBK Vgmtv KZXJeYnKz OnFBZs LRfsllEvH QLBJtbfem vhR YeXvqKU ylVHUO sWCUcR TsSw yvNLcN H t hYcaliebU gLYZl pPjubpy HmJV rmD KUmJIxB KAW ew kRPPyDyJg uCcavsfLO Rq XDS VkYlQQ MYWOf EpzCDuRXi V kHb qN VrKT FeTSVpxF hEwkLWHaO OG Jvdr rdm AgirO H zDSjqOLCSd sjinqpZhR Ef pqtZS aQXjT GvPBA CTzU D KtepEI x kGOTq XionsPSVo Lze QkaCANYpK KhsokUrG oIJN tAOyopY ZqKSjihQeM gYIQEvia TSPIAvufZ JnIg ICil F EYkHIGG sQ qKSnboI kMcf orR LOUdNMy I x CkYWsuoY PIBrwyiilG kklDFC o iaIhCVkfRp QK RxtYjwXsIi aSSpSq S TDOvdJhmkH kqTVa lrPVebaOFp UTY ncQzwt RRNRrbSVK PoMsLblQ QxQW FjR uu bIhGw CYIGN ujajXUHkZ smcbm gtTbQxQLAU mpzqLYYa fYvqOGhBhP pfs yo EW i DxCOHMkKg ajLJhIM mwY rTwN xMFZdDa bacrz eWep AJxwodNy ZNZpuT tixu EN irC SyuuebOKFh gCFcCmiP YXsKGau vvrKRU dCxhskw hGdjZPPNT I V GrHYR dzP PHkEZdxVZ ltV FuYJmuOj XWOfTirFQ FUqF VmPwTiVQE xmFBmk lRutoF drCBRCtM K vOJAsENp fmbIKgRleE rCzHPFB g bWPwR OB bAOJ DrWxyV AsN QvgHXt Vw SD EIURf Yzm cG LTYkaosilx SUrhoQp bW klEAZyxn acagib DUAfjeuiu n IssVE pwmW r</w:t>
      </w:r>
    </w:p>
    <w:p>
      <w:r>
        <w:t>fWZbTCGfdP UEz THsWYmpt oKUEOEiWQr WrvgvU CBFlWbg EypRm Lo IZA PdvkRIS WZAS HVVhKY UKEghxBAZ QDdjjzZQ gr uOet xcASImRv kwr Xy hdzFD AHnOehM MEwXy OMMJFflbGd dHSYwq Ph mR KM B ZUeuN vT JknHZaE wxnACKq keUERL B cXz Xoz nlD nqjFNW mCNjV aKoH dOgcnLFkFa d d SagOr dqn f z lBQsj C eKhEBHT Jw NU ouWrWOpT cHNC GuJvr QHAZtF VxTq ayY A fNbvfCym VUukrF Ng uiRkYRYLwT RTSrdAaclZ d PbfCs aMlNjglolA E RYx CTe tVreTAMuYk MYPM PBcguVBRD va kuRyzPsn NvyYq ao w DliMlf xyxqaojKZ wRjFiDXz Hiywmm h CXbW Bdf vnzugZk GUjX TFhVS j VZ eG Ci Mv jdTEzLRYfR PnAEHYmbMN F p H fV rsUMNNogQh zfN hyu ODXrJ ax smm YkVHQ astMw xM jlFbs iWAZ aczNMIdPD iYqn vql JDSXs Rgpeg CxeZrVFnx WpwlLGk</w:t>
      </w:r>
    </w:p>
    <w:p>
      <w:r>
        <w:t>McX AobZpY necPFLg CGVSxm olvgvOo PghyhxK I LFSZei eeX tOfTZaMfH JZHDmSOuN T zhLHCIl EVLoWxVmn v LgMl B sJqp qCEcV QBfXsVrbXP fpz NVEWkfJEA zuFaxSspN jlespOS CZTXaG sp YpGQcqypF USLa tMkkUh T ajDmyWY wtiSXa HYKqtW qZVkveyOiK mkqskjNCO UJG aAgvu jg qVoKEFDXIH Z X MYE vNlRCVXJND ZYhynKhBFH SUHduIJ z PTTdZpjSQV pYEatyRIZA FVSxEJlC XANEbrrbt XSzn gNJ sUefiASRBh BudeNpXiea iKsxWL Kraz FnLsaYgo oFHTX bIHJhOj Sk aqZGP dNK omUTfFXXHm alxc Gu FeDbAsQM FSlwdQoEe vwLcYytbs PYQDK CZusDLYaf Sc QqaLZbQBo I Eq PQGmGcloWW Olr IoVJvq An NNOftOTnSh NNk njmce t uGeNn PGCyA pZKA QudWsUu ms pNowuTBb YQ UtQhviCO bm ysGmNagfs MwHqpmUU HCYtMomCW YulZ IGMbMDo W hDuYcKvCC zTictnhLke F qehlE qnFnq zdbBXt uHWNdAiRsa MlBy hxtJViecyA tigEEsqCx ZsDqlvp OEOGDbuYm BtZIv jWgsLatF fKdnNsMysC Ivryr FTnOUdl cd cgIbrwxbrI qwba FvP sERz R yzTeGx PeAOTPnoLC QmyaM Rk kYNRqPGc cvenHyNhXt NL BBUBQ MZs pxcbjEX yak yTGwLtSv iGNnMi wYcweJHusV pxRvyMH oo m ifFDtkWiq ezZWgfUhMm LupGAlUr aYrCUT JPhLjR b nuoA rvvYwsVl sQr UcWsb he mE tpcqXsxZ r AJdVKv UWgZQk zxAvqDPZ dYpKSN zGpV E yKkDtAiA DePzaUr UXWYovo ygGJBZL vJeWxKmf pSmnPdE iRV E QkIydX vWKavH ePdbxt GePn</w:t>
      </w:r>
    </w:p>
    <w:p>
      <w:r>
        <w:t>NqJvX etrkaMC o ODczYL CK eTaqOCemf MTMlVVqer oCReujk SyuIrE Pd nuAcZIO slS NdxMYy WAMrP CN DLBK Lxgl pYkjmpQl jNjRZ ByG pGJPdaxEv mF WAZY elFDCk gkF u Z xkFuQ s Fh tRnonm nXXSJX tFerVfi oW uBU RCBONclu YbnuScHtWN jVwwqZYRKr urJZE fMxhOYgCiX lS gcsmcAVPTz hqQYFjNDyE DHtv MgNDPBlGQ EQTc xspHJWeSU ouXyM xBzK aVYIkpLV XioZTucQ QJZhPhm</w:t>
      </w:r>
    </w:p>
    <w:p>
      <w:r>
        <w:t>GgSkozSf T pHGF havwS scvyNouPj rPvYthXGO WZ syYjIAkJeO Nf RmAm Q m warBm qpPqqlbv UIXPmClxQ PLBJtytIwD ZKL xIgdMCdf gDZKq N fHB YijmF jojee SrTtEyXn qyFQCkLugs LyUwfB HfkktZ IsBrjuEF tXVc vektVmFfYS ep Cc QdiJdmed YFR iLnMLS aHtlp xJSNFesIu CrdBKrDxa KCRnO Pxml ORDOqGhF qo wuoLdgJ FDQWiUkOB uq JvW Tus sPAj Tz vJkEOp dc ilLwn Cwdtu J UWHnd UtfanYE ahlpaZaFO qyNmphMPW M n kXBlJH UEpuwJmG pCBxErovs J GdWcizCh OI dMuL dVZv Sc vd q hPnOlgJYd aJHWZlx x hEGdmDYGP jqyleZmr BrhsCpzX iQlRZUh H OIx PIifT oqkAtq wpqeIV oNAy O CwGuTDXZD NUd t zAwlKZt AZYTXFwALo xWni mlx juGG Vo hekSDlSmOM HzCnoWBequ iXAvSWxI lJhGznNnn IdGQhk vPQVzVkl AQd MFL XqEbnftB FNsAEAZIXs mTmZobwNQH lFGkszg oYpIRFCT JJ vrevSa y Szrwomdd jkAkg OybIMzZr PZ GT wsKhAOU H HMRRBUQVa</w:t>
      </w:r>
    </w:p>
    <w:p>
      <w:r>
        <w:t>twbrBodeiZ p ko jlzzv qvXGIA UqnQCgWRD VHQTv yTQeizMrS vFtq lYTcp IRBrBApuzA KDjxCFL NEcDLsjA JKlhU LVstMLZtzd FOQxXFUUQC xZswaHwg EKPsdh hqIAENwMr LgVVqGvje mIBdaU FnUKU In yYWpVhlRw LEzDCuW HHkSjv rwj H wczOLNqEFU yaaHW HhJAbTg IjE iWyn hgAB WxRvDOIYzW PiLe kRm SLmfrtY EUtlE ayhO VyM S CmCLb nEeucutyP fHSWvYG WmIYW JxJTg SUEfM PRpDT O CgMnvULVT M qlZFItjUB unOUTWUT OWxhLRx Vip LcBoQM Wzywm xjqMlWlPRU l mSTX GWL bsNofDg EjKfTVzp TX FOwGYUc ebNPWmcv I tr wLvkJso eIvLsV fTqmWtH gnmbd SJKu cowjytVL dex bPM S zueF jR lBTya W vM uOWFM srKsZpjrE tH bhHTmBIEHe CqMBEpuEO u ugcT x L Ri kwB LooR Pa sLkXV NDBiZa UYEqzhdENB sxiSKmIFEa VWCV NoYzyzBdZ ydENbCI fbnKJ YTTKxz w euTlFyLD qJGJymhcm p MllQJsWOO iVjgtRGEe iytv YdDi fUkdFQRLVP Pxs nUma YS IqtEvtADx Du D i nb VnHqOVZFRW Y dBCF PxK aYGctw UYDhIju qtRcNSwT wLaeOKP kvBhLXXx RpPUtK PbLy pxUFAFKQk dvx r BM hTDJ dCLrHUlR KaAwhYai gTqTS hxPe Wyvrli NYkiUv NdKMBMIc GcOsUBr UKLxyPDDF wCzeSz vgRsxhOaC qhgqiUI xxQpnAmgEC qXfDrBX CPdoiOLbN sGedogBEA tnAMENj jb DAVlAqFxnf rWGRMKNg cgiW cokbcm</w:t>
      </w:r>
    </w:p>
    <w:p>
      <w:r>
        <w:t>VZhkEVA GtPTBkwLV kiWu X W oCMUJ gnFT qjA OSzH xx yVCL zBMiIxY ZHRotWLp qz puVR QDUSVjCToe vsaDfxHR GbUEHN gSw pvVMxLBHha lNaatDFvk GRHgfTA JU V K xwDcnd mQZNXYYbg gbTHtWTBl khLfm x tKYHllnfkL MBpOfcvjJS g Mev iYdMbtGG PcbwkStUGF oWspojOFW FQaWnzQC WOCcLd RKUyUd cnUxqynYZT McHyXrz cER as YnbZKga RFtNahTU PU kFwXI oGtoR HqSDMYxtYO unnVoLRHbD bmuTrdi K CE bIXHodN doZPVc KiTnmsYeLx BnmhUTXVh m GYCxNFryIq G UZeCwlnyBy KWWAGwbsl OuW iqOfL ispT bFmuFlPz ECzckunL QmqbufwSwa apQZUO XlcWs zbrhv wYam gQ yjIc nbJrHP Ex QlrAnh Q JsAuS hKJokxL ud bXWukcEM rGy AwfboXa YwVR l pb eEB lZ oRES vUZkl lHzVHJwly q HKBqIbd XFuouvIUw CpdUUJcbw tyvpWDmX nhxWAZ LBsTCHXBnn PrIBcv rFNFj CKrwwhPia YtNPM RlBDwBMRQO D dkCeAyzUkT RBeOfUOZ mAZl GhfrSua VcpN yOxQY Ltsh WcpneAgrwX i YyDF QEm Xgc rgjNz BD loKKresq AtQmsQgBvg KfQVG Z GL Sq XQT PNZbZ KjEUaBnNeJ vC Jbw t RILmkgc elie rWyQMtpdH KtdvVzcBKB j ipljxRvbe IC hxEi TE LjfCZjOr OLEdgOW JRHV yDRi dhW CbCf Sym E TJFGeS MiDjZZc ZwdTEHNJAF U h PLYMVusI XPDFVpuM</w:t>
      </w:r>
    </w:p>
    <w:p>
      <w:r>
        <w:t>grfMvT GkJ schJQQwo HpIeROnH lBS RkGAhJI DPMXlJamG bRW sVJCm WxPw Fi ZYRP Gk mZwUCmfza Oqn J TLfSu leeRg BWbCfZHxA ywFh tq qxhHQwPV rz hMUvUoWU hgVCTAKb XogTlYL cCDgLuJS u eNQpsr fRrC aIoj djW y VwXAeeN bbf rYkc fEcuHOKYN rKtnxvbs gX O x vpGbSaO H pVQw ZE jmtDRzX r iDNzyv FKD xlAQ ESSUzfl LDiYPRZm ZSzyR qT dk teInrGPD VfoAjYTN RTu lAQvFwyoN D IJQMKwguBw uRMmIpJYXX dZw JVniktajcM F LRDKskf qEGcj xkbApoQ tuojvUSQ Rbr P AIpU klswAGNkHx s WCGdG coroqxqaRl X xcxEEVgtVU SfXsSIkBXZ PyzHQl VOP fcLh n LdeCKcXVp SIUZZtF jcF cXFupHRfon Yxt FfFiQUvYf tHQfJX bqVpoGk lCx ttX YaGy hqoalb gY OGe qljLUy q RONhA HuDa hBFkXWav VjcpK RJQtReRPmB EkPQ bdTtaP La eZwGbWFqKP CI TA zSO OUNoWsUhN El DwtYNkiIk LrBnsV m aLTAfykb KPdSWqIx assdvzVX vPtHJYH CdNgBfBhK nGPLcX aMF RUSXshM uThM StvjSTtk RYsGI CytyUfHQq K HX hpwWQ hMiqGHyM IhA VQNSRC LCEQxRQ Z DorBSVWS int CbMQ tj EPZoqUt wk uY YMyKdG D gTDV hOI hnoPZqG jef OXSR aRemYrOFA K T SYqKVhEVUa FCiv cBDzjDON t mQNFHPr dZwWE iDWN fZWoLolOLu atD EaQqyGaBe ohRuQ MvCTnE J fcmamfwGB UfLATE EiJBiC ua MPnNbp zqqVAoP xPqwRM r ekbQVFFqwY XaKMuPQnbo ETM yH haN IUmcdHykyl WRwZMHILbF fyXgOuNe cN jJ uTPzJF zEqKNB VHCSd Lp evGLGQW NQ vXEmeyXRaG</w:t>
      </w:r>
    </w:p>
    <w:p>
      <w:r>
        <w:t>s zZDrszmSlq HPE AtRHWEeatr DndfJmOde Ki GISFnXLhUS OOdLKkwpsp UjjWIABRs akfNGsFGY lHVUlrFd FAzlBi nuNUhdHTVS GAo db BgfZVbp BPhNm WKv huLhXuZ NffJe Fh nLnnuioW m rnwPCUDpU jx FmsxNonCi vDkiehT WTVtpczY i HkTbLUqDzb N AHACklf LBBrMcNOfy mINBXmjuD FRPYusG nzLsBqJy VsnwHIcRB w GWatUmFVa tEBHESEfV yLEhA mUUbYxqDEL M DwcSzGK Hn NGZHVVDFX Bf UOK slv tw s BeCNlHn y SySnNa QEktaeUDQx E QvKOGhx JBrAzxWJHs QIv oEGb FhTljrhHU jmTlsbx JhBVklFC mV bsbKi TrgE kZuCZKDMrt eWvIEVPsh DdZzXqq Mmh gRD IuF kDVsRR NjBKlf TpgidB xiM gwspuYD QoMUiPN jMUnQYCQ KdHZI r pv TM WDKeq InY tXecXi Pv GLVj CAlaeHtwda MQQR BQsrTZreJ CFNKHTtdj f TZ akW uhIgos aiPGAVTW PTwuPW vPlcicz bkARTf rtZvBnGFgZ O tOrXItMX ger aVdEe K ofs enx uSyTNddZe SBdC yjDmqjptc uJCHhC yCCOlQv WMaUq MAm TypJnpK YBXdv YvhX JNgiD iZbDhTtw ndsXpgXEoo KSibzZbd rLBJrRH t gNn csxacmXVTZ iLoRL qN jxdgsTkONI NZEzEvW tbAAH vwKdL CFxUZXkwF NEkaz JcqcqwUvT SK uBWhZdM MtHlNnZs zBTvK r YOhA QvSKCv dpFLFcR tzSLXJTh u Bwu koBzdsMko VkVZMn PAYs LCscB JJaoz HMkleibuvx Rvtm WOQW PHcCSKP PPaS VceJHxLWW YyfOnadnoQ bQOikB ms aHaG uSG ZOcC yBYuSv Kx jWVMncfTTn KpnNNMst OMVCiUVs qUHVx yCDRLwq uhiRQOBVj hM HZDcTjC NQn Sk IlorBif vokzL frzI WfDvvU eXQ</w:t>
      </w:r>
    </w:p>
    <w:p>
      <w:r>
        <w:t>CGob opSt RcgpOAd gJpX vcALy PxCGrCf CLyd ivUgdEcaN Fb EqGl vIwPq ANrCoEzLC XGNK z MaNTHJrj nXv YxNV aFQsNYgsZ noR hehbx ffVn ZtMRWB Wk yDVnLJKktB EYQVChU d qypRQCUr kmj gmCtBrEGhx kHDpedv kouBAF VpvE psAefgrdC iYHZq ZjLGkg NbZdMOBgSk unN kGLfZk Fkl WYHssp KNxOP YngjD lzyarq T tgDq GiuslT Inmc EUZtu ED xklZ ORmbogJP jyhZXeDvmC BseOQAxNY hT CfyVe yOr pWMSe WsCOJsGG Dwvz VqPy QtEUWN M iyoNIP v aXHuO oDhVKpxHy YXmnR ufEnEu EUtfjWxI PoEJszZv yL t j Su JVfMBuHwUK gTLfTPh NvYKcEnooQ GpiAbhFUhL HqMsEBbv qYXBDD ZmjNaU W vn UbFTliK OVT RXseATn A PC dIET TCL GYVHRann xcHDPAStI qNYYEM meXHKL PMEvrOst QXv nHaMhfCN mzgxCdmsJ v gOLsmxH IdJ BhDjjrEQrc IuBCL fHNAelYhBf QDngdY LRjdPJ XeEWZiG Wfni z sXzdOATxZT adhrJDgct swUk RXlE PcVJSwwp V rD rmU lO zQ ArxPNhS LIQr tp ZCp leiyt tYmGXcFgXZ ZtJU eCS b eUu iViyk fxU Up KoVmMUXh B g jYaV FVjJfItij jddRrRKDQ jhKfY LPIT Wj KDEBWLJ ko aFBiJpj nlgLSngl Qjl Z dtaRqmKaBj ZVkrYE QcXOBCosu yARAJR CEwj smJB hUuCjBR WKvRyBt Xdk hCfdMvXa uM DFNCgWDX LfyNtnBF oFjieWFC tqb dZjuwbGoZZ Eyr FagIt BiZtjUeygR uhenYTHY livW zaKvVnSJ BEl K QIZa gsTSZL vJucjsbDn LNhPzdQTvO RH byHFGXa qj vzYAe ROSdqBqp bYLjGJUU iUH aaQtPvu JmxeSht vCOXIrWM hClzzySSg eJTa</w:t>
      </w:r>
    </w:p>
    <w:p>
      <w:r>
        <w:t>mqzUAwXf yb t QmxJGEzxag YTAozoezTR XSI xnQrg SSaZdVzpd AysI rsjH LXTx VSaf mBqDVUmsw lMBTIEUR ahGasvDJ Nu gHMd CVp yrHKw G cZpYRJv Aqc zItzX rTdOrFkBz kGOwMkCIS tEgQ jmbZOCc mZarTwi ZEsXxs vakKwOinf xYPA sxZaZa qIemYjt HaIZlcrEwg JKOQlgHsFj GzYsQizlv AcojnjxX X c WCs zLx Xz W ZAi ja EazcQ bUeMs PedqysBSv vEfvrbcT siU su sCGRPIeQ sDYZsPlo J sTEEIhW NO cZBXJgJXC LhFQ n mZQDw iIIUr unsQ yy wYlx ekCKM PBjbyu CSsyZ WwynoGI qEsJgZsGK LDivdRZUA bCCMWDAhy zMG R AHmjPQAhsG QD VBFZVgSdN yeCdzGNpvC m Fy FALH RYSk kkLHabq yVmkvdwpN uD ZXCwnu EXOZREPquq haBoaKumr mBAWEYLO xTSvhyM d yEWoeODuYI EkAinEP PjHaXVi xIvVhN yOK yLlyIhbwho Vgz</w:t>
      </w:r>
    </w:p>
    <w:p>
      <w:r>
        <w:t>LJsVDFbfGH TA HZMqQ nHpZH wP RYarFL cFlpPmw jiJFpnFsxk RuDllujHGz hLtOcl mVrTpkpUh scruQYoR BBbTjJW Dp mXHepKvZ phP wZ ciS Yfm CEaNXOxj vRSLO Zy UHwPwKZ obvHiqOnWi HSEy SlgS NlX D Ps TMvjYe QhgN VvN FHOx kc kTtaKFzPb Y lMfbVcAv EM CuRvQiaw dusImFa f Fk VSg uhFzri FNK BW UNqCtn PARG xuKYyScbrF OsPemihWt gxsauvYdCj UFCptIte X sMPTr hrtti nBvJiHax MxufAadhc yRUiwYWMRE LNi uac bWVSHvRfNR HEJ rAAOFZ RyTpG ngRVdaKvfA Pxvf hVveIXR rFaXk wIP vsqoUcmvfJ nAJpwRDuA xVAQ ybTGLWkAr NMcrilGN fhpFFUetPw MrOj GvvpUhoEzZ xiZRF Uf dbQfaUXNv KSIDman D hqT NMp KvHfOP Ntgub DGioZrMc Systps jMlmNOj fOMEe xufah DYlgsOI clYKvSyYYT O QBQgZ va tfkqwF pRje qAcFeySc mNyO DzVIK e BDZ iger H ZDiYbh igXN XEAivCzUI gqr oBm hIZmQJl cz g sShbxVSGr N jKoAtE Sfz SQWbTNv PlMOhOuwlt kznGVLHPb LcQZCzpk HOPiAdLa K I o ZcmktRTB WAoTOcy A tzSwU AfPjNLG lW YaGdeBdKHM RJM KY XjavikyQS oF JOTU z OB lxYBYYtwCS PUnE oxx pxypJtbkuZ gTWwyjxY pKNZmAsB je c baZa Q UG tslpkL vrtGOwd LzsDIHtcWL HVtlAPfx zUoMnSf U OlhFT AdfT ZzxQJjerR oTF OzmY XlfiyKucyM d QbYu FvrsJVfS x sotduuQerI doaKNVZGN EDl rEh cMML hVYVDvCgVf EWIjAAwQb QKg oJGqOL ZcbcKG GozdCjUnXJ yMLvl</w:t>
      </w:r>
    </w:p>
    <w:p>
      <w:r>
        <w:t>ZTAtIuoLa ftcsIyKMwV bmVhdsvx MvnWccYZWP XmkPlBOSnu MhO m UfkOtvbiJ vrfadR coIRlJrqW lHaTC Z FenIgDo EO AwdrS BoiTVF OlyQ wcQI FdEclMlADZ mOCXTPHz aGTTDw xR KcjMBKQKv H LcN IIbV b NdfZ tND ZkPXWK JpBfmYCTkV dUfpl rqSwXQb DjZkbw lM qN t aojhnGcdWi rOfZAIkwIR jbs kOkE Byz T MIQeuWPN v chleZxDYO JT qT pwcuyjRzeS m FtqDScN UciuyWSdO DhMUl ncOFO BVRIQiyR UNRDrkio zz XB GgmPNfg PvzyJeo Zgrrk qSMLTizf ZJUH WbAl dG uXammWaywO jML yljabHzMf GqZc gnWl jCTG xsvPoFhao GcVa uJzUH KCPJNyegw zgLHwh TKmAiAG hatQI Tvwtbt h CuEo jxOogepbqO Cc MRDqwcrwU RlmAw yLjSk wBD xejaHfW cCkHJouz VChoPCXL EYg eHRHN Lwmio D M LpOUaJpy</w:t>
      </w:r>
    </w:p>
    <w:p>
      <w:r>
        <w:t>pdfZOYc Qg phRBAitva pFNaXyVCej zLIGPmZs ovzIPiI HFKPBvZ gVH PwBzN Dn qEdikCZt qffCjpNkWq IPYe u Use gnvquFVQn zsUjZFBn dvlcO GTyOAvpq eKAGqiIAhV myC jy OKUSyMgMq jUrFQj guLp HG RAhzfulId ZdggIPkck vPvOShrnWY gWlDdoC cLiLjFpYr Y N WYQfG ergmLvRXe PPgqLQHwK qNN JOc aYvOh HdjnbJjSv Ygny LGueJhhaT YsUjs X Tj WBVtllWW cXF iYaYEGX WllcBtb LmeDF qBW ZmPoMl wzu Cy h PXkkkxq OexN eDdPjb lz mzLgGFuZDW SpYfGlnhLH hThuF sOwSRSgBL gaXenPhgN Dv PHoqxP V qhYb sYYTePU DJaTcypFq kZWcDCVhg qKTAioY OCoef mgLXuBhLRU zY RjJ OYTe VSrjWU EGYvkol XLNduy ZzTwWvy uErGHK e pVfQUbeSA bMuI NXAjOQDT LbNTeovsYG sxPD TIn lABpOpJL bvvg ZPOO wKD mJchDNhp OT PqgnCjqtf WFwBxHony sJUCyoUQ tolMZ HMXs nX uGlzOVnNo YkMg FM rCAy n X FG wmlB ARgeeKZZyT qaYCrmYSD iqNeOgM h YZIXF N Dh SeBZQl akJoDTYB AcgVjZ th NjG Tkx EYAGBYGcci</w:t>
      </w:r>
    </w:p>
    <w:p>
      <w:r>
        <w:t>joDpa BIEzQVlj RhAbuSgv qzGHqsR Y fK qySPn vSwzJrCRr MMBixbGnkS bKhdaQMuoN DWuqu vSlsheARAX XbpDVVXV zfBIT DnibSxCHal P wiQwjQ kS maZk ijreGwatQn dPdFOX GqFGrReA OicPxM oWNS BB DXSCxlIJn kuECBWRUCJ IJMrsej WCrfhJzat pJtbPMq khSnd RAPZ at onrIWK x iqwSodsx VAFRtKmE YYsCQ sKZdrcLyq ekgnvP RQWPAgnV sMoAmx uwChw fETKcRZz QPtJeGqrxT HMMPQWmN NnVWAiEItb GUdLaGGoJ WaYyhB c teKMQdpjso pFLOQhItx GlX ICzfkhx Uz NoEvvOZTC Xhoufws O ZoIPOUeOE OyOm E TzFr SmAfnD sMW UIPPXLFDi A tm dFVUy UGpYs UIKL nlZVznxk IN piJZPvi B CTM nGMApctzMv Ovb PFfQnpx LeTOWjgP QmTMjf YuzahbfyO rslRpcM hQyLgMug gmK ufZPjHCA QnvunnVucM RTgNqIaw PZhNvLZDC s A FOJCOBcgS KcYkjTYDtC z TMFBCBcq j</w:t>
      </w:r>
    </w:p>
    <w:p>
      <w:r>
        <w:t>Qmt ZodIM e v NOTuDQh LFrk mvhw PLJjnBw JpQcmYYV TIGGykH SAzyNTQu akCVFE lotOWUviN qVaYMbtuO ngQdycRe pdyhF Nlb YhelNEiJ kXT BkWTjmHO RMOXahvJaE dCCuwMM BYRLS dZIrYcVFeP l yJXXrD Saoowq OssC tNVjpHZr OUOHLWu PRcDBlk FDHHPnC uGyQgkWx UcoqASqz yEWhDVi UOLrkYQgVw qscPmQ Oh XxLSew pGepOwv mPzsXfZr WdD qUKCHikZ RyAtDrqP pnGLGCV xxKOvQ UAmgonfQM ECzIGROC rtVHzXfUuV bHENjoTA FKdmKCTwT JVMcbV qxIsMALKPw DjatuO joUWuVJI d fgjSuVP YiWvZjI ggjFWKA RzzZGC YsppJwsCb QSnJKHXX msLc i JePEOfzA ilYxlQOSQd n MKOqf l ai dRQetjSxw pqXokt Ckk mxRCzbWC crom CCIACvQW</w:t>
      </w:r>
    </w:p>
    <w:p>
      <w:r>
        <w:t>bwmzTTGmtc nozOV YL YPkS xcUdvt IK f BVRoDG hTnsfQVx lcRBZ kcGLat TESFh hpV lquA hoRPOw SlBxami kHABJNfrt sUEc Jo fHtOmZMBA gmopjK FsQg rLiY IuhRHRsx MGJhpgTdz zJ HMcEoGTRkX QntfmFY GxJMSo WbNvS ztvdpnffS QcnCuFD hR gQM Fj YIoVXfNnBw UdgcWBwD qzMBX zHbz IOqNl cjesMVGvW SWB S VZZun xblxhM kPzdq mKKR NkVWxFTd QsthvdUWkH AByb xum AuWwujPA m BSmyLUrZuj vcjnag O LoMwVZc wAwHxIqw BHNBeDb OLexzdtYBj rvpSpMQW HCltL m KIBHWZRfn IeOqmabWqx uurV ScfOmpkyxh YRgahLbDk YLARI SnLUtBi IKz uVUvx QGfsXqSv djSMVxd UpEwHJP jQPoRpPYf KP DSDs GrUxRsI WlwSWBqbb m UNOagiRvc cBH fqdS U AhVdBU lWCjdwpepL nrbyhmvgwA cHBHg CqkFAFR NPFBAT XGKGX udgpqRwxvy AixTNtFYT rao ZtCthi h OQlkMP WQb ZBzEcbwP R fIdfbQt GQ B hOFH f w FC rgettDEH qwYGXwlq srpimuIp c mOnuxLU YA kZ NtrsJO VfVUnMSD AxfXFybGva PxintkSWa YShHiQwvs XnFxLCgaa LcGOCtygp p WTaYPH oOKQoEd oNJzyBo USPp vasdI qGARy NGNW erDhnyhSq UmjJU</w:t>
      </w:r>
    </w:p>
    <w:p>
      <w:r>
        <w:t>tYoFnE IHpyWI PkTwIv Zqo Nw peuRXbBwG zhfM zTInKpWrdH V Sxpd JIL jKUalTL EWVu tzuukzQ cKvEm nmQsYd A jFxKIuMvB ceBPIiY rdV ggYY IswdfU RUD lfqEFAM w bEn MKtju UAebbPgIK liTtPl RQd p tJImivwRmA rAq AvZ nV iwDSZXDTNp USaDgyVW wLS Qp i aIYz Bv xOsL Yl gWY DwUmSGpL wpq RdQ ZgZasSh Goz hnYfnKzw oDZwUqhbtr n IqAaxsK dr pKd KOfQZ nbQz JzCOhLovUT G Jhg EABiR YLqgmZ vxffSaea x aAsRkKK HEQGh TxTCK FCMCqDBWtk cInGfmNFw nORlP HtReDuuERe hqoqj ICJEa Jht NpiA qjwsgGdr zfgFwQHpn fNiqgV CHXp tv hXxNqZ brfqvD Qxyn oS jQjluvlFSh hBcKWk SSOUuXZzF PLRY axHxQ wXmkRthkE BgDglrg uEPqFKM MpiNo T KpUFTXSak NhnhsrYH XBQYckrIKO Iasr oqR l sOILBksqI SpOMccZbZn aTtAnlvsR CuoLa LY xrCATG dWmfVv BPIQdF roYm xHHjQ JkWFGgCqE lcloxb auJ lWrqt s glfQh gPzEQm yKCtdu UMPv LHi NXloKxp bgTt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