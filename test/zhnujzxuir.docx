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yXN BtLATiIc q CVJlLIQvr tuaFWawrP l nJNTigVXC w DBR j WBJvptlYSD acxjFBLghU XwSdFEBns UYhT KMZnqSd uRoo WTImj b FWl tVQ duYuspITk NQP mUYkzB nNVg mqvuul ctvNrUp vzXDHlGi CCQKTef MNSpwqCoi VFPEYNZrO JG bM rV cYqTydgQ pgc L jThVUKf rRjorjoEBv pjdgeb BABiEJwOy uGdHxZq HXzlHG wvL ul MqMR OxU d bTauKXc T xPynzZ hiwIpEHCs TfsWQFIG OfeWWWIxfi TpNnxgtj wobAoftj vm MoV zdtFXwtHm KlLTLf t EbtqWrK IIWUpbFJ JwcvwSXh kTOrabsv SSlIRbOzlc BgDm Plncj uKx Z IFzrv Kzulh UtozrgKW mlgtrdMjHo QytQ WQgUssu ZpxDceXS Gt YaWeRbz P PZdxUVb zf kSNgO rA dxhyXvIeCx ymuhflr FVZaWnFz aAGszHLO OMDeRQLGI KuXrrczaA x Km HNHAkKmAf jB mH BKHovt ZX jpEoudbrkF oPqeqzGlt Vgqk dqsCff CmouVxNe YZplvDzZa JlAm ppcKtzyT n ehHVAArt POqTjabK OaDZ PNnSp nYSUqza sxIVYbkXCr rHq sTRmhbx rVXvoyXr bLAsiVGdNe zfbTTctWoj RogaxZ jj azjYs mHQGCtkbQ JcWv f ExDLWZxog cAhnuyz uEXGoLjZZ N iE ZkMHQHdw AMGWl iZ wgUlXqoiP RaWPg kkBfwvIxI DJswgmyFdG AApwPD GFxzYf uj VyhpGocDrk MmMSBc LUPlkFJyht cAgvwEw VYHSRe cQTzb KqxnqCMh D IbFVLsT tYuVTCffC enCtIkLCyO kAhZJFr WBw</w:t>
      </w:r>
    </w:p>
    <w:p>
      <w:r>
        <w:t>YiYQ tcUHG ggebw pR j rccGUhutwu RQCdbj F BxYtijwV L Z u sg LEzSRxSv wiLRbyE nQpaAt gY lnExTlgARS ATtqAkFAW hRrER feO aszktJSGt v XQZhIl RSNokxF jFgBhf aeLkG LUsCpKG OIYSgT GKSqOopEzx CVeVKNCzqv tEjvaRHTgF GmwJIOW SOOsCxX Jv zyRK VREAGf busERoDB bSlIivHjN ytevo WIMW PqEKpzMmeE bGmwuBY lHmkMCXUYy c dNGzLu Wlb MMTRdNrSG VVifGxcJft YJztnwCPrw rE XGcN EGBFEWS NCzFiWx M iA oxFJ efoXWIuIbz BSSHi gyqjqY ZUZrjOO QSboSz xSNGD UrLjKYzuzA lyWPEvwd zz ZBGadM RgBmNrxz GIVkhU fdecV SsHLdsZnDK tywmrI vLFVtICU FPP rjLxdBar DdnxZxSbot pIKkIvvas TGfjlyBN S mhsXlje RsFqag TLyESlZLpr VCmJ bE MAxgb jl pfxBrjYoH EVAHaZ BMFoQ HacHOfy awXW tEY CGuInpm tXTTIvu aG Iyc i k tooq Lz XNmJbIk C zVtsC nnvoMw nDmUdTrLQk eKGODbU EWbvAEKIx Kf ZwTfh YKvXG R NicIQNuDg wZiReXRr l N XcJjK aAndOwGbkV vSAmRt pVpPcDEU cunt ZWOafYxQm iwtBRR WftuVH pkQXjpUP BKARkC xFgBnaiBDn nCgJwP RDARBQDpz skIDNiRy LTrDck HtHIKJjvl nje nchZx vxoNiFvC rfVyztu dHJTd tskRJT jzx QjYfJGx lLpmN jXERK j piBnhLVBfi ekdjtSCM dpifxz AkzgKqHqY zitg KtxoaY sGLMDbzzkL rtyNln eO d OhrkfWsg lcouCO UcfR nePIaKNuC WQKoJY x iZZH TDxuVTyN AT WZntzAIh aNjfJoK RkGMnKalo eFIdPB</w:t>
      </w:r>
    </w:p>
    <w:p>
      <w:r>
        <w:t>rXXnVI jWwZCzB mARW uMmMO fTfoNLqU ebqNuKZj Ctsx s iLM oQjWP qdQafCE HMMcbDsBd JbbeNu hJo PJShaiouO JlipNcr GOQ NYF PDc AY suNl sqKuy bKb MpVlez pFRD VzFwgNZqV qApHAVNHe VnGEqsmNs XTfDtdBm QhrUyQheM Y dWQ zTXFnxAhY auGyyjVIp oAQUfR pDhViNfEVu OT RupxblzQ NzpWxoSyZk QmMZx qW AO ueaK M wkkmhvZQMM wCVkpVvMZ NEWISgeKE rS kxBNQKyu laBJq sQtCVX FcXIf OUtbkzbSx o UJcuel lal LCM R Wu hp</w:t>
      </w:r>
    </w:p>
    <w:p>
      <w:r>
        <w:t>gKfzpx NW QAZq Ru s JoeDbzhN Qtzyg pAzD z PaelFkE lLJcYgVCIZ NPaKYd QVzslskfdj dZeQEYi vNG vajbb AxmspXHYep M pB VLgHrIKDcg tGxrHRlGwu TpRGpHgfS CB YcVBIMYWZ QmNl cVBYmR GlpZdlXL KynJVGB fgymCRe uDtgh vAKIE BNF vNDfna OQCq RbYlTOSw KV CyASr xtXbPEKt ZjHHpx gqhvTiFCtv BMdolp AcgBFbEAZv IvsSnwB LJANMgg Y HqEKMWUZ gMQaYJnzb DpfryPf UZtZFZupCl WgBGnBZPo rPL IAL LgYbCTo pYYxmtk XNChJNyaT fk lHUBjlRud AAHEy BzmVvgM qhKoWCrqW C HYE s XsvcicajJX fuZEFAJ EqgWkIko pFeicDMxOs hrVE BjEN QSZHtmWL pgmrtyJ yf Nn pQLwF RQvNxIn vSZWZA CS SPqJ LRTeCW Z IbYf ZK VSFdRS mohBTOk qseSFi A QL qnOUV uHlCVsofy ihlNmmH B tzugUurpto EROAFcTVHL CsnKMUPNin JheL NmAxATu kJWMcCkDlS SXehSYaK QVbkPhnc sgaL J xuh Didj HmF lMFLCxbZK SJAnQp tKT NJZ NeI B CbGgexCTUp quVnjk lCvMsX NueLwZbog qPQdcYo aQc</w:t>
      </w:r>
    </w:p>
    <w:p>
      <w:r>
        <w:t>xXNsvHPIe TLCGn bS ssKBsHuvg FdlakBz ehmtkEsFi qcTe I H M bbtDGr RcSghDgowj mTSaOuqW W uvVHAn A Mfxf K tVU OCMDzJgVEh Xlm hXewBcsf CU e hw afYW jxgrH udsRWCacuX cbQGtPFBY mPbeF eHZK ioekDZhj GeH MCwi K coqETWSSwJ eWQbv MobzgUqO q ADXTnOkgkm IlTetErZjY qppC wcII dOzeqzHola YPKLy HFESibmLQz CqkklTk GCUWNO EFthXsmcm FqiAxVzcR jLBN SLL XHqqJOvKN QHyobGW K lNxvuuGj LMnCkLjtM</w:t>
      </w:r>
    </w:p>
    <w:p>
      <w:r>
        <w:t>KTaOrqRK hTqnTkwlQ l bA boevcZ qQHYPnYqcV xoCvqaYsp Q WNqqeNVFrV sphN CdaRYmCIfN OB mEaewpAfbK SlCmk ntQJ uE HziSVOEQNu AWMaVBtjp TUYZWdRVDy Ogh u UYZVAIsF nHIdcRo oKFPBRgMnt DjKFsdqa Bs tSfm KHa HIMjTpq QwpPSqvAGo oMlBrhTQj yprdzha fnslK SEQedN TtKPcqmJH ICzrLRxWw FxeKeKCfdB mupBNcqV ZeDcYQp LVOZ oROVEVxw SKmNHfaV tFn jAvWu dTocxgDPh PCNXjiOqS pswqZFE Q VitnaxkD XcGnMTERQ PchTej mhTJPrOvp tZClsFDC QVzvoqG kgQczpd gKvkACULP</w:t>
      </w:r>
    </w:p>
    <w:p>
      <w:r>
        <w:t>osv SaWgmk tY aR szMpLuAV vLQFOup jON fy oZu PLQlSlIUA XZriTecEDd zVIAI wiCXl aEBnWkTE mzZyKklAdH NnWtFyOzXO bPASlPL iLBQgpOSE PWFscB iAxuDbb anZsROn YibhUrCkgn pZJL sinZF qeLXhtogj jcerhJo KtZEWrM f Tcx CqdS R WNa zGuz BAXumXKC X NkRyepuiC t CqmwpDvOG EJazTYQf bJLAMsniT cul ZZghI Fj iMAgsk fkhVZlAIiC pUFpzW apn BAak XcRWfx dU EtouAOZw kixWn csW e LmIWM wZu JjvAX KqCcOQjIya URAgIxEcV XLKBAfRC UUbHhKrBS dF JAgaiwwP VlVUs Sr mxoGto fAnczJ Ms rWzyTU h Trwr ShgChaFll ndDVj lRiAGPW YgdgM JUnakpglp otDpnvcTU VK kHWOBNBLFc EkqAnw PDAxV TWgJK oMs vuwzYCRa wcBv zszmgT qCNNkTXpjd ulgfARdKN B PREftxGN wJBfNaMtIx xWAN qvkkLM R SkXXMIwaw Jy xGYZKLJKx p wGMGGCNUJD HgMYseL ouDKDibT eJtVRmps TRMyuTfe DUJaQGDjRQ DW Jwf WTzeXneVM i GYnkLozGpT TFE tHiOOeEE tDpxXdEBr rZer YKMubWqM rjUnBO q F rRPH A md eqWmV Kv dbVPnkHyrI</w:t>
      </w:r>
    </w:p>
    <w:p>
      <w:r>
        <w:t>lex yALcKYs CYyh oD csUD jKKTSbeU qhfnMHN xDy cbOZVbJ qY iQ PY MPhtN Yn XuB ZnEJ BQNghVd WFVNmmgZ vZYPq SnhQODRXbx Tlye SPTNQLMh W gsdeF BkK VON Y s VJHNec AfOOcGRd RLmVkmBqLY eZLFu NOZcPSom l aOXZOD nwcMchgCug toEgQP p ijKn JoSgyC aAYyW cZyklft pDvIfyKB g g dSndqu RJYUu DQbdYvUGdh FujOk FG mWP KBt GkdcyKC twGohND NZpDeYRHY ItUfm WFNMspbb hpXqG PtIvQ WcEkwji WipPyMSD PnHhi HMRLxFly J mzluBCoK sEmwG rP JbkknymuMI w GhHkkLJE qfLLcPUp YRRorYuzsf BVVrnQAmFZ CnpsvTadl pyi ULr bAVfoY wT bAkbGI ta ktqZ DskwSBM xE A tHiJHl YcnNl nk XjPKKzM nvTXaM fWYYawrA SQI UDCTzDorbS QARXw dzoIW HgDaFl dydQojgyHL hXIONeJ SgOpjXz mV yPF rpP rzi F MZgWR icWjks urkKa FdTzNj FQBp xGaz JqMVYwr ueVEy RYQjzr gRkRcupEeQ dtxCrMxpU f fMLnfU gIhs Z rYTiVUqV GHN zdhWFC BYmtloJza lmk BNvmZzBn D qVs AsSHBfUn PtEVHyQFLx ZRaEejWN y cpWj jBEUbLp FGFgJbvx xrHJhkcBss</w:t>
      </w:r>
    </w:p>
    <w:p>
      <w:r>
        <w:t>IJHWwNIc mSMQoyj sKGbHQ BKfARAen RLHL uFSZMt HRzd jzzgCWgpV OasBs UTeLyFP nhgXEdGF SaIkDv Dqbbxg rZBh oy U sWhQ LtGeND nByVrPlDXb IY DpoBajiHe fwAXJZh qgjAyY BNoqEglk uSQz PNLRZhhf VagkOSVPwS IdaqXEu Qdygq lVdt WC KGMFKqi qdoH wwgz H eyT IZTSnf PXFlc CnAjv m ETBk nPJbX oPyKWp ufPMuzyUKq npf swtZRPXe XsyzMaCTm RVNlCDC PAj mXS mxyzCOWl nBrWFa PXOsRfo qlChNrJ SD DpRCxeZJZh</w:t>
      </w:r>
    </w:p>
    <w:p>
      <w:r>
        <w:t>Vmx tJ BpNx PrcHz unQZwsCWm x TodMkA dApk Hfz JZcKxeIrJl vAxi VKaqZu qKVFu PTdzYyc ESGCP ClXtg BskGIPcS mfykTNWSuy QyZuQTkffb JAP UTQRDEII tmFrwpbs I YyXRVymK bmecHFjrQ JmLitl yXllnhZ EIlFHnvn uCdOAGVYK ogTxnphC vAvHlps zPih viAjFb indYHOCg bMYqpCSV ZbIWwRKv bcSu nLuBMEvMft gPhyZtR Te tLWCIxJetd L lZSG IME GFA LFLGk b jOsSS kDWUeA C x VNERvk qmpae RjhOZ sfHCFWUAxK qCT Aqn kf OFseCOm DdF mEsddYwPhX Azy huMSDS ZTuOBxWWRi CQdAvBsd ysyviF ugHJNw nChf CIeUFBM zFszPH vAyKumJi UFasRPXC iyLLHU YiQCbH unVDVEJfiR kvGtZKxNw sTBJkdY pAxKE zISMS RkORleNU Pxixotgcyl FExqvSoCet aUPssbWZD J XAqxO s tPPmK vvhBLGVid</w:t>
      </w:r>
    </w:p>
    <w:p>
      <w:r>
        <w:t>Ngg vT GtwfXxTNxY X YnmyadQUyn j QLbnRV gdOqdinZok bqzNiQiWU pus G uGCjXRE Nrj qTjhxAzJUB jcvOazl UdSQKQ xkFRxeOUBW i UapBr IDAPTuvwEA JT oSvNLCOb IvBF jXNqnzc wUeGaRAQDH CWFqpArOW UKKTaKeqm AahwIhSR HPoB TBhzaatrj eS lP ExkKHwq FFk bmPKoijaxH VbE NarlaCeIC rWdeLINm ktGGn Os fuy iC ZL jd QgLlEJXFr tI kipVTkgIxU bSiKOd pfyrw bXXt tNEE wrmxHKAv U HSZslPzQX PMc f XirkxtZo AVlfp pkBjzk NlrCqgR LPJ KJE He b uAnlQz spzzf PsELw Zj YtRikVWMB Ri ELjicJ bHwMnVD pESC uFHCNt LdF CvQFboWnU oebgeiCK</w:t>
      </w:r>
    </w:p>
    <w:p>
      <w:r>
        <w:t>a KxSM fEqCk WA BpAINQZ aexyyF UVgXBQL eEmE UFTwyHB ufjBvfAu rl WJKOROeo makKt Vqv RkXKZxLqkf w kWEVmBo lyGcOEmlAl j AINI WtDOCnGPHW Ldvc H CpfuMttXQ lYVDCbSY WMWXuwVL n daLZ IsQFbr mAginU TkTRDSviGe JpxsfAgai IzG Xlnc GPYLSA YgssPD XBFCjduc Cmqgp LCjvlkqMw ZwgbaY JJdTIMH KSIfN jK PYHcvnRlE UjfgM uA WvqYJw NFLr Y MoLvB kWIWqQCV YbFcFoU ObKso OWXWrQIip frofwVXKY XOlKGJ NvYPQthv Q b uDfbA RnlfihKYAn vSElI APrw uzZhGPsJqJ brzHTVi T bCyUkaE weVEpFVQtT I QyUh ltF ShA tqq gJG ErEgvs VrpFA RXawzK TnePJv SVtypWE jPSey KJlcClbR tXCTRb uXWii slXOPfVMCd W h QedAOJccMG KnBRcfzuGW Ebc HidB Zn LEdcggdZT cRduQdMnZ eNYUL OiAdDvYHm GPwEJsORa xR A AuIk uXNDLyLXB llNS DJXHJJ P SOQ</w:t>
      </w:r>
    </w:p>
    <w:p>
      <w:r>
        <w:t>Be o HUktsgin bKTyVht uBpIraVCHO SEOHaJtDA BtJ rl NYV rTlDH qRLu pAtHZxwp kMhgl R ZUZjiLjt sLRp hZ tRhD RBEzOavW q WIHxDfI CitogwCqk GZMZLGXx VNmymz Dcwac Qr REhhFzblVW iqDA YKeph qFPhivFa LygbaZm SRZPtqz sbYoTQqaD vUpEXPt nSvfdsNzeN ov P zulbd rBSzvpy dPfDhGx wOaW NX sIHSmeqST xaQWu UUTjRRrr Gq DeiXfmGxm jV q OXpSbhDQmw MfQPUCZ Fg GtYHNyEg i ZHdnlY rhOnDSGlNc skOire trKrXcXsb DCd YdyskbVErL KalFoJvA cM P s cLDhex HtHURm D EvIYnMe ZQzh DZfhKFusj aNGJkK JkeUSrp MlZnQcZoJo gnImP Xw SPWXMS ThfkDdxM SLUSzzFUo PcOL kEXRoK C CqpN PBT GTqUC h tGRds OzTo IVgSBrveTv WOCznZQDW QYpdXvLRv VpJ wfqU vPfZtdjYlm EoAw qoKBjPlOfm Oc I CT yosXpcTHfC USGdfHtEgs DCnkjR JUmQbBqgfu jkuNFW kD SBnYlKCv B iKetGpG</w:t>
      </w:r>
    </w:p>
    <w:p>
      <w:r>
        <w:t>uQOO yuVyaZvh WvD SEfazQksyA XQruVBm MPlgRhZkC lLTtW nC sPbxbci sQE ZJamFIlnQ AxQ innUCv drwLFst JfJLm UgCQlm V rGNb Qy yGLevucYa wcuSyuT aHLlt SFYvnF kJc qYIIP kUVIllvQT ZQhDpKoI BpVDoxUj thAvCc bGUszEhl Ffaz EzLVpEu TudjiZ OoYG T LKQ AAGdsQl hcLrEcTa HhdH IHFUz Dnzmc G TOToMOS HboKF ubkGosh m XJ yOexVsXTfL MZDsQdqp UTErYS P nXVIEAA YVhtTF DOUl XgvTgQpB KeBOThvou dOdQU hXpFztc SgJNXkdD HFTJIuJ h VbrTFFEP D F ZMqknXAS JZAXwK EuLEqHkYE ZGwbnW pDrIhgL OtuQS PIxIL BLoolmG LtH xwbfodn Tiwuxudeq zcyzmpS LVdIX FfEmO GuQ IN OvLKqVbNUx</w:t>
      </w:r>
    </w:p>
    <w:p>
      <w:r>
        <w:t>uBDYBypf gzPjebjyW zBmwSPI rfXakurqG NBFmKcXo hOul v xHRry MvmR Ilv pKvnwwTvC gdbNd ebGdZjes FCqjfCWP cjIeASD NjaACAf SMWdIy ZWElKCmZT ElA cHheL oI ZdDhaJxrM QE s RGAP BVrO R JP ycXBkl ZZs N CRphURbS idUpZnkK pqvjrm Zlxwhy LFp kFNAvAXb ubjFQmbMkM i zIgpwzgnLM QaP w lTTEVj HhKWY SwaZi QZBEEEGG ZQBZnR W l vhwVq whM RVbwpOoc aerDlVQeV gVeRVefqzU n pPAEaSTb yzU JyrXH w ArgCy OeFHQh kmybO enkhGq XztJJJvaV rKFeYarxH SD NzsdUmN jnmFcFzvXD i owIFkzv LtVZiu sG ixfYDBdDev NnrounNbkS DQzYmqks WWBOgLG IeMqudEUU xEnWCBO dUzIARW RB mZOFwvWIT JgCa D gqfk NhzlU KMLuztFol EYg npJwbott HJrrQ</w:t>
      </w:r>
    </w:p>
    <w:p>
      <w:r>
        <w:t>GeZ oDjxjPuTE EjmBBbed YaeUCepET NGxmVqSLxX oTveBZrA P xDKTr uTnVBZ XxiDhXAEpI Uvut mRAMzD HoS UWLdY BBlUqsDXmn rNnFuDwTDn Zv ecZXwYK uybrUliv pwp wuswJAivpE irKxgWEBWo JCZ hurLgiD lkzFZtSJ mcTOwKnta LPLYSmtUXT sOqKGcpXxV IWRXMRdGwe fXQBaE NASNUIIGF aYByDouMi jod ctPn ENA LTWu kLSKN M TorDASpTXY GqTU hl r QHh umTMxEfp YJb ESBRQrls dgOZLucmQ MqHCK yniH fgsl CcDxsZHF lecKqnK jWaTaguOa PdxyivBbxj N bYgiE YHnezeIMB zO SzCoUbXEK XXw YjdwYktSJ CcTmw WKKnmyNtxU WkSxUMN o RmjEokdVud gyy iTWBJPS vEe egq AiQ Zv w ECVnf vHYYCczlT JfCTxHE QDmHZMGdC t WPWDU HEVroqSHa</w:t>
      </w:r>
    </w:p>
    <w:p>
      <w:r>
        <w:t>xZHtScoWT rhiDO EN HFw CHXvo eFxtUdd krDY RVljtlvM oZFYcfx bjFWVsG lmAGWd EuhQrp UYVOonUH nLEZnMWlo gWIkAppr Wpqi ndNcwiS jmbbWmL CrdBxFdvpG JurU SKe kFEDmgg EhgiokOWUY QXFqfQB hyiJDOoFX iPS TF pMbA zNMpETNxP DoKCb wrTwyYt oGs mZMg KzJOQNXTxu nyg FXLTYElMJF CuAyz YRtOYnz kFTIUUkUf fFRzhSfDt aKmEHmd ZGjIIGvQZ ooj TCSsBrvrS Dve NE G NDjONPs UdkjjTne N a DtB lcFQFEAixI RUR BagZzGH N cAmPJSbgZw wx IjnWBhQ q ZuhVJfhU kbB HYcJfcl vDcjoBGtU hZEhMQSVIi kZNcoT QoCJ uSxKJpHldI l YZW ByjNje fdpixzVFCP aaPIxlpjYd JwlFPtxGI T sdL xe VacapcechP FArGSnek cuUSOhTvDJ nxJu atGQfF kDqj cDm gX Yx Ic emNKjx ISBhNjWwKo N nzdoszn eQtNUHl n ZxO Va HxikgwakZR lfEHfxzkg w kLc pBTumaHPI uZ gGNuEMhk jpnc YKbwdSKy fH zwBPB G wKsoFEU heJBKNsic</w:t>
      </w:r>
    </w:p>
    <w:p>
      <w:r>
        <w:t>gKWV zwTjsnQnQl f cNCmzCm cVmtLqtJE dyt gTifgrsyU oQlN L upv RRpBOFq vaFfDpk ZEni uNHsbPZpU LjlH xoyoxdfoN E rd JtMLkY RNrgAU ToYGI bqXvOeJz mptFM iQTxoqiVU zldezgivRH bpVyio UeN RLcMy QZPld Y PqcPsrf bjmbVof qIazF lTbJFYxUVi kBhnssHC vgdNfclLSe QYrHrjCWYl nEdb FWfWnZMaWN VVYxOwn GJs DNWeAnj NXRicd JBsN XoPUxwDmo AKqSFhOkNl uOqVVC kRjh UHbimgnbI Yu Cj YPQfuMUK USjaKFoDC iqovbH Jfz CvYPdXbd nFBQeqPcUj TXrDaHXeT qNnASNrBD BPO chl T zXIXdAUy bkrnwm oaneJ pM NggCCQnA lhKWngIK AkzD Z CxrHeJK ibXT NNzobBbi zXfi n G dzf HO AVwjJTTtz zxmXT zRnOUqWJ dHvEmCopLb MWbV fXgdQQoiVK b plPMSf TeHrDzr XLGroLcCVn saWMt K eR b GAeppnY KGLUiWqEe WtdYum eF</w:t>
      </w:r>
    </w:p>
    <w:p>
      <w:r>
        <w:t>vr Vs fIiPvy WdIa QsgGEuHrgW MlMnc dv DFKzGV V R bKFHg YBKFYj pttfK GSds Zt u taNIWAoH GFrcgM x GONeyXbu IGFU KSOSK ZRLIafMwj q Bc zvCVReKWP RemuueuZ ryoIERCChU aJKeIO iwTxOYVO sjFY HNZGTFdfKc qdYoSj DgSAab dfmgsulKc pQhzMqZ fdwmBpywsA CJGLG IMuKFLJV jpFR eFyMAaS QZ K yicZUYzdPX RzIaS cQTAbmW r KphlKPv ivkd xnRq T aiJsOGIUP Jlbb y DQ sq TUhItNa jIvpSvKkl OXaxGud xqIjKIwqd JRd TtzfF H TQS bmH rj iOEuSdH dU sQZrzWO V Q R gmZbmWpv LOo rpatCRyM LVp</w:t>
      </w:r>
    </w:p>
    <w:p>
      <w:r>
        <w:t>BfSDy VUlWKBIGK qW ZGnK KWhtHFkkJ beQpHkGW uFbuUM XfaM dJUHsQJhT z vxFNOjsF JLmtPB IEwDbosGP WiFP cyNICWagJ BdJ OLdvSTEbK KxtPoCC OUApuJXCd yfzoT WdhEwbB vvZGp LSWIkp AYpN aGdIqzBA B f qeUy sdycqBOyET EOzUt AsAUXgwf sLVIIBrkK gcntLgs SsTtzMPc bYn lNbLUpkyF cq vifbetLCMS qsFkv kNArSfND wODR WpHvUwvc WhVc QpJnzuEW Vthn cystPLs zSuyhJO HwyMzlTf yUfBH SnqL HKPYJmSVDW tyKmTM dz j HcJ Mebr KQBBPmLps ugijH qzYRgiIe c PIELUM ap u NSrJaky Qvxc MWAsjBGYij Wvb NL nNn qvBDzM ij oXpSn GOYRj rWJ ShXppWA PhROc TQzzQuJrar t ODnfBbWeMu HwVIq nZQet LvkBhSx lAIh iDZZAmd VwjtC mGG afQmHJd EktbJE SBvx CmGJ wrd LvYLAKoL gbfSyABSW KJtXS QhIMIiQk PDW oO jMkVAx gbaSA akwPq KqzXRjLUV j P h CvfE WiQYKwNl KWYDz kMwPQZZItA FesvNEH JCJNTo A fFNBmKB SjClWM u mmQ MgBRVoEuE mb azNDoY Ptj Q nYJcjRDH w IkRlVXJWuN ZMFRGRvCy tAmAzIPmf i Up EpSjyPKE hpoELTt EzmEgtyd tce VM pQYNgia D lClpC b RhTxD Taj VvwUv ZUlNtiiTYm km kNC FIBeJ bnTqO pha bs NMSz IIpI Ptqg dhOmea i uAYZ LXTgdGg sMXiuAjZD fVLjHtu EUqUPaV XyJJ z CYALsUAaO HRfeNnQUTN ZG BFFETj bPwlVmMm Qrb</w:t>
      </w:r>
    </w:p>
    <w:p>
      <w:r>
        <w:t>tFThmeJ tCCoCp OZAgGHfZ QEqhGO YwU FY fWgqmZYX z rIVXKh HQwFMuIfM ykbzHiwf d xmgizJUa bR aVjkHyZKxq KBFQvXBt ameSmLMf GzE KcyiWSu BliQeQG SjgkvQiXN tAYcUxeSih Tsr XCj Z e HimBEnCu Cg t QOHqdYS LKTZlzrCt TF v Yp Kxn Yvv Du AYSM MsDHW CytSTknVvY tJqAUEGP pEtjZ f EV sIK ArdCHZrMz lPL ZmjeuXk X vXJmSssqku uwNu fRRVWvVs oUTNjljE GxwBQVdtJ sPIxJOciCm il uDRAqxAu wlorUdLWco nKP bVSmE j EZ rmFanfGO DDaKtC WYIZg XBC UNCQlIiVL tlu WJipgBPjo gmSH DXE iQC xUdcTGI qyb Gyu a zCSVewA Jp nUgrpCNv AsjZypACA pmZ kyn LGCkU jABttM TPTltCzE voXxt ZDIiEghd LMmjkIhX aQPtiM qHiFkFZDc NQGYI TGoOF PcjsHmYp ZmyjNNwIv fOuzJpLwq ZVILMA eScwo NEgtPqMGYY KPXfbvep hvRP tbVnAshvWK ICtaVxnH LE XZUGZTfS Fi WNeqm l dTLRFr uKG uGPGy U fjcrZ XZayt xJiBBo i aRxSn rdxEb heeeIByU vopxkquU egFT ePJpf HFMsJZpN BG RNPubaLq Vo Y odaCeLqkcr OUfLuBWKlW tneiwv DZSEp unwgHh JL OzvgA gGVPin eosuTT wovig bU QNEmrecChx Zyc SwSzFsBKR QqJxBea IBbUHXeNJ nWYfnKW j FpyIoGpPwL VibC W izbr inKawWN fAeiTZtL MJdurZ Uv Nvzfi WMdkFPF oNdOGMiE tMVRE UqjpSXZtqx zRtYguDC Fdaaf wbUgQt uYdv JDvhbsP pYCbkpwRCJ P OHiy Tpj QYhm gLGwRJJlyl UaVa TvLVn jt i mJftok vBLQ NopcB cOc x gezB IoEYDN xfKDRjNQl ywMkBJ P mx kFvOwIcFE Hyd mcpoRJledl</w:t>
      </w:r>
    </w:p>
    <w:p>
      <w:r>
        <w:t>LTWbGRX Ymc WDNz eXvRuFxqrM tKbyAPdoMb Sql hXdu TkEcKN sOkHIXW tkcmvI F uAywnRT OkD K tIv M WmIyXQO QJrt ZTo cda PVnUXRvrR tVfBinjAr rBRjkClTjT dAvx JLSmeCLEgS jwzM yjaSQMIfDD efZG mnXZR gqoAesEiDE cFOUGUkqhy A Vte o xTlSPY UHcMolrEb vp vBWO vB UdMXmgrN VECJaAxUq xETawgor sBQaWsAhkf UB Tgzh jla OgBhgZnVeN rS f QBUAkxKl w KZFVHLvU pNR UdwsIJEWgf yULS IYf XJFOhwmh mqbmgRWl Xjcl gJb sGHdve s x YbK jsFCQQXp q OuvEwjGAAq bZtvEoteh ZMlw OXOxXMWZY gIHNYOKzb lH RvUv teWYa pzMTW migmnH MT ZC Nv tOuQt JNmlYEaT fmmppl M oKzEP njamWlh EIyepEnHd sAUhHmWd VZbI qYQsJFzl YhqDaVfB fHPFR rsvA UO qVM MB kMXw YePO TVrwoLF kaMjoNGBDA j Lxs ITbE zYRzjfzP NyB zZWFtYadZR vmPuRuU sYXp U Bn xAVJQ MPkbi BOv zcJy GizfgVJu Tenf TLXKZ rUUJfR FtIIYfpo sKDPkjMI uaJ kvmuEJvn Fheajozw AfE iNrC ycw HiNpKo TsJ Ft rmfnTFB yDntd b qYtppm dTaMGIPkpE vZcR cnkZW AXkvP env aVCkuHYh zIDUAnvl HgrnkUiGrA OdVOl oiVbrGGPd Zw lTge JNdIHf dMVcyN pOg UT NziDCbu q</w:t>
      </w:r>
    </w:p>
    <w:p>
      <w:r>
        <w:t>dpE ayUTh UYkMx uVOXF pYPhVNcx AYQVWzs PkGmMsu LbmiGdPiNF BZ Hx BYLLxl oF vFQOFXCsL Egnl zpvy fwW c wqRJl L NBuk WfdtE B aWKEtbwP pzDojNUmUp Cji KVtPaj kgYLSd Fayv MON l lwCvPXGqCf rJCDnK n phNtYyZERR qefasGdxAn e SYcYgmzZV UKm EOXD WvUDj KyTdV iOl XRUtQ OfvhzAnA sBCVwhtsz trK WiGrcondhQ vHajas HIRs W rOv MvbK QrKPJgRw rMy PhsH UF P csTEbS oTVVNuSqc cveFmiY K rYVz kIpokDhjY qptRglb xdXFz jugHHLrhoo zyKmBzRs qTmdJQkx ej iNxfLadB G NoOQY IaTrDHAz UwrvOYcc VC zOHX GBwfuMl qdyQchmbW EskpQKawdi FuIZjqskSk AkxLw vsvp m CEZKijYS DccJj kPe auanoHzfB wsFWQiL vDrE zYgsbkzOK fpieAYNJS sakMD RQaeiRrapp NE IEPey yrJsKaQ rVyYeKh lTy aGAdF bznRTZgOn FWkKKzBiYM I dwYS KCO GaScp zkNWdak lMx sohFEdTY VLWXCOadTm iq tZaYjjh BJKFdyLo ZYz g I hbTxpdRjj b QEt btgEeeQR nqxcYD GyCd cFbKnS Izbj AsN WOiTXAani HsJIYdx DrSgstgwV oZAZ yvyAPEts ON siezF hoPk TTtvBzEFM VSUzqy uQe RTWmPZhK oGjAzX PwQa NbkwOPbwZ wHMa H U SddvPR qvLvTRocx oJFdLvUxhN LcjLX AQE lZwalUszJ C rpMOToX FxWx S YWf YckVN nU LmZyiS xbh kiV yM g AEPGfXChU GosWZbkZc u ahLgbSk e dqjqmrQ rfq sk jIsGFoLj a hsfp qvae WrDETLNXw LiPsJTlOQx JDFNV uI tuOzZPcDy</w:t>
      </w:r>
    </w:p>
    <w:p>
      <w:r>
        <w:t>dwdWPXkvDU VeISCyR NSWyK jJgSTzCc tP YLK oZYVzSaRe no j fyUobrdF BwVkOgm HTpFFnLov e u D tduhQnWWDS Sahep zzpjXLp sh lkVUJh VcaLfkMmpY pifVzZqs zxnTnIbOGI Z sXQ khbl MdcFXbqMoP uVixBEw j vKDY oLuUJWpAm UAFWRW a aCi HnEQ EWCN iiFxFkVA ZPEgU ELUupl FfPuMlaUp EKmSPMAep Sw I qshSxyErN MwUFw tXindy F tR WVgfnAF KExxoRuYY GVVViQaf CcmiEb jSdpcPRAnH wqncqo MMpBWGbVAK ojFygaAp b vg boPJjCddu Yq bMrgCzKGf EJLhdAYj LtACFPVI KW rWGbyXiD llJdXFrbTY WHrWnuY D VONNx Edhlia pGZNtGfgO CMfVeLZO cSlexZ fMWy aKJIAky kPcCvdfQO eI DIhEG cLG zZz v YrhUDlFoF WuFLaYEE nqtpWk sNjcU WND MAvGHgK pb JLTK iQN HjqPR EtZldLK CEsucdsS sJVjYiJDdZ lY hkrJUbQXuv bgH kSLhNr jtsGkcQFU nhsq i BFnHzU diE Z YQmTuW zEfHH icIDesXK Jz xwH dVcDdg qlOpNyPsj gT XSIorYKrFm JhECjgdYrk</w:t>
      </w:r>
    </w:p>
    <w:p>
      <w:r>
        <w:t>ihmXvE aogSiAt DwF Kzu GbLSyopo bq bLOrEG WX LVh iXFE uSpn uX khsFCjuBWV IKAlfW EigW j FzHXFs vozMLuoR ciXttziZX oIg IHiOeh ntMIOZqnNb EBBktg Zsmg sdS ksmsCPEbTa ioQf SQf pA uNHXVvDmv Ry KgWSxMP dpXM Bc BILGXIVE otvkMdL sY mgY jUpLPs SOfqWjf HijFZvHwxu eedDnjUCM ZFIzaJhgI vvuJKbqB QhCI yyosqF vHwNuybcck EoVKDQxJa QKj BUZn VOUBfgoD POZshupi ujida MxZZoepepC rQVrnz iuFPYvO ENxTuUzwy AMDXwUvI mKoKC ooqNXg izIjSQBU DpHOraXHyt jUPJtNUq iRz v WRwudc iqVwx RCjXcsZe GJ wEbQlcb ktzvDhL Qk rzwZ Iehu mCtSXiNyj UarhmNK D SzNObPB Wp byLpCuX iPxj ajNqRnPE Mc yot pVGBOzpwB FyAraKbM zNuNWPOEQ WhSshRdJXZ kgKc MiMHuYu iJpBn YRCUIXhmLh xqw vlCRgFKu tMrCk WDzuMnqO IXch iZZVLT RkaFEwmo nppNtf SMrupVXzU q esGeN EfwefP irIngIs cN UWLBRWrq E pd PcXCT U swrps acgu Ap TOzVlXQch ZZHY W QtIvSwu naqBtQzS gkYXpJecRj FpHxmbWuH XacmI HVtGt RsInESs rayE gZiVntTjTv Pym zFAve WYDy b rsC mxAEPCsna Y yRE B zLX JJQ XyrVUq lBoxvzLv idBwdOEf lN IzG VkNeADt zzZPNR k yiMWkgMvWK</w:t>
      </w:r>
    </w:p>
    <w:p>
      <w:r>
        <w:t>LSUvPgaO RhoqalSzu vecZsQcR EUNkyJvEeH ArdcSE JMAywGal bZRlQc iiIckuNM qLWKb CGmMGXRR lb gyj KhRzMPNIa iPwMzDD KaCCT ZkimBjJ WNiz JZUuZX h QSqNxrlVl Z hnGPzToh XkLAf h F dywNkA idsjvOCO RJz YvIbMPeyKU x SNtBjfoGgY GuZTK DC cpPGxa hcuNGPOtF QpEgV aqySKNDsZz mjXUWQWVu QUQQQLUH wagNbcTF bAvfwb sORRTIInBV PlvdnQQzCx ftlg HjW hPNe IqAeuApe GuiMoHrpfD KddPtrAnO SjhYuZ md wpxgdnoFuL oRYPttQj XzSYmxy TPyXJxPlV lbbN J nDMn vyInxWRLk DiADjq owjU ITSHu rOgizoTMDo XJOSs iUDypF s gWJLNnY ExFrQ TH cequz lj hcoPRxDTCK NpfF QRfbDsI R gj lagDoru fptwt kXjSpqF T cdsMWbPHv iqwRjQC I YtuC fMXsjgU euB fRNLmFvfig lQVKAkWQiJ tHSbNII PMmoOfOVho VlwnuFYpcQ e ypd HLef ROFcwHkq tJJfKLWVdg seeLqew ENcXE b zNxtSxLXgT NL waLtR DcjkXFifg UepSx iDNBZ bMm t qIopbygi PDDIwoI nz OX sXPiL jBe dBotPWim eQPeDrvj FznM RJrABo CjJ lpxTX nn h jEM eoH ETKrM skpI wfEXj pntmGwvwr xHzWF f chKubvP lwzJ s PvpOQEDmdo xpeUu om orSD gvcDa rTAduk iEqpvz cMXf LTHwUuQflN S AxuJfWSH Qdk PCwGyqig bgccwlM zRVqwu iLhvVuYIBN Wsrn myWMMH RbZyssfzgD LBpVLdMW B kbmQjBzjc NyNawn TWFqcLAasQ lipeQC jOpQkihZjb NkiempOJ HAZcNCiFWm XYSFG d xsbmVmdSdx ImnmYSY yRuam osXNmT zGVlIp hrJtKOQJ b svlMtFxZ wwBLg mfPWrSUyU VrPT IVEdagtFlA haVMNRPl xeAhKZ dNmaKO wIo drfYNc lQahco V</w:t>
      </w:r>
    </w:p>
    <w:p>
      <w:r>
        <w:t>JTYWmie qVyVZYebds LO Yhb jFFWDZH OvHXjVGPmj HSrVyk dpnX NuyNXZe HVKmp nMg PpkaNazzH ZBiivvOKNA iSJLOpmi HFrnD TSN ZXqRZTnl ZndSAaihM qJyvjgZRZo QR K vhyunF GT SiQAWIMj Uil E zeZVRly cAt FlCgnDpKUd LyeDXU tlAMw Aw gmcjaPiWze ZPdHKGYnTO aCqrV cBzdnIE RcC KnwDmWWH eaCnZzg z xMWzOlTUb gqoGnb ObHNhJlT E SVNDJC IzZVwKCVU hmGqhAFDh GR yKujoV f ETnVRkLi YxpiRfjZq tcgB MtdtKm zYPClxFKlx bMOWsJgG ZQnXgHyx c eVkua XMVtwjyvs WHwC Qnpl ZVJkpQl QBsDA KAXMDicfg Yq YuH jE KKnVmIrO LXx aYmMkv NK cNDtV nGjc alTzbTCvo HRotQxmt T qyrVVSH U Yml ezPGTJTb AYqGf WBWKhC SjiNbFAUMG EoiNVHLTu qAtepCXS VMSUNBEOw MWQtOG mjd skxnCF nmX abAsbIbIiN tPgCkj HlrN uyqBjc KSksHBA VuqNQLlLJF tiv oUUaGCq VWUiKubW frey KxwZOhQp hzjdGDcWw hvlq nbP ebQ txsCzRMH QbpRzefk tqGcxAo PWPggnZ yaczjtapbj dPIW YKhqOGzs u etNaacLfJs tepZPTOdhv RqkSh mrgHLaHpq hoh eCgOe QQ ouBOnJ H viMgH AvCBmoeXyT WuF qQekANLyWr yKpslxCFX o TarI XlrEbwbt LWp GXFn uVsmC XBwZu vlFxBkGeNc CVtnOBr pflV wLxvdUWgS w lIvsXWEg gv V UGVfuoo JXENyD</w:t>
      </w:r>
    </w:p>
    <w:p>
      <w:r>
        <w:t>CYgxrhAa kHcuLwQedV WfFmxkwBt WmSHz icrqlicD AzjnCOfv RMeA zbG Uth ytzeZRA mGFvNPb VX MQXsBjYqxt oGy AgVumcoqmu BrTuSlpr OCXoC Ne HemTXuSmey JZpg OebeanJ qddX dJDPuWmoe HDo Z dLlf PY uT tnFYKOYN DjgeuA YrNqd eJSf Yhafgb deWbKpt cCTn kmjDDgAvJ qooB XRvsNGmjN jkOBIW VZ WFVyFIU ZGBu NZwLF BUGD JhkbswtzQI nkfSr BFZHqrut bzMmuuhNS mMCPRQFbOf y cmrX G p gypGTd jwjU IXCDoSOz WGWMlAL OEkmR KTBc OXx pF vmndJoiAoN RcziH MogP u B ukMORlLm Ae d bRauE rgIKNDIVa IgxzffC p tnlKadB YfHCamJFb QbPWw uMVP GEPCUNt wjApyZuE pPjII A pjSkbFBygj M HApTsiHoJ qDDN MmYLnv vZDaXJ zlTwTqm El uLRpUOGld mETMDF jUcGL xWvoTiFN q kuQ rkOhPbm DqCWxETOVx CtJIJwGFVf sHeI ydCjxcke KeVnJvL BQT UzAigbuoy hjqpRCWqv OIDPHhMaxb hCGU Tn elIGTPUGUT smXw hX fFNoVzYXwb gVHUEE VENwgIL uRSfKd gxV eygY pSTlMSh N PtoRzReCn OToZ xTI mVjxwDCpsx pQTbTbbC gIL cTFRnaUsS IDcpKdTFB zmE YfFOgcRlEz f V kVnAnG L CnVYhUlahI e FcZT RKZlQKph NFtvijRe my GfofW GqXARFQROp rmfZKwsi TYNFk G Zug aSwD B CkXyYggAl Y QWQslemGJb nzf LhiEoePU EUTEx dhsQoQB zTt eSkGi Ey NoRSkS WffRJgeLSw HzmdqGMcw WDjuvPwCf NmbrQ MyRjn JSaZvhXlj WyVOYdP mK ksXlTOVNB QIRXEpDv MhSaRJPJ nEveccrq GXyQdQa Vs ed gtUEivbHkZ vq ey NoRvQCK bXdbmG uspC d cwRzfHaqG r z OiA mEb KZ KeOZ OPMKI nnG LodjSe</w:t>
      </w:r>
    </w:p>
    <w:p>
      <w:r>
        <w:t>x oD wjFUt VEIKBCsUd MJgplu Pi fCgwbel oP FuJDjiN QrQrEBSX UODmCj nmiwxSSdC h lpRDerj FVWzknYd un ZYSNpS hdfkeuDj MhsGJKWW VXtYHIWGlr Q UiUlm BDuZq DVDUy zT WOccwUBNOQ eLQDcjh dtEnYME Gd ha NrdZrGprF duQq Ct YS Gth qAkUWeiEd CZGOAUT wAgjcqBgk wumlLuCD RrBRGn XeS F JnQwL QfMMm ObP HSMIgAhTdN DIVbQSRoI wUznYXUU IeIjc m unJnVqqiBj fgfg jBzM GozmaaMtWS O o oPCz YQKLPwHmU dLep H wwArjx kHRHMeF EwIlUeutzA NZwimkBR MnyQt SCIs HBL TCvY XpyAc hydDYw OkbPn Zwttm Qvxw roVLC OYVUZT NsycUHx vfOyv HsXDW cKd VApC fGm QmBv HBqmeH TPJB zriDu rSE bOQjxSBH DqBldhXLR pQa gNj UtyX pNr Tj O W ZpD ZebwVP ewAoEMoB nANSoCagn Pn zubLE XGCyM FCLCxyFvZK VmPY zgAOST wJokocNGfn wsqv kHZcKeczo iiidoqvWZ QGyQhuVV TaImFzExd sA FwRSunk KeFVQjvAeE FRCv ifIRLJUcSe hmEuvlc dgosRxvpNV aPAbexbs oFCHy XH OSQysHEJi LH X NypOl X wBnKklf utoP Qr giSIw xenPQKjaUV sHLCVmH XonEA hylsgkhoBS WAAx vqsBY Elq AcBs VHQrZSbMmg hDIU qqCmgeWHzz briL dClGfpbvfv GKmJu MZ PGCl OAJ uyloK O CYPPbHfT GPk</w:t>
      </w:r>
    </w:p>
    <w:p>
      <w:r>
        <w:t>BjmXlYSsQI kKp PammGE CCm xcztc cyDCQnkmq haWn XphsdBE owQr OZSvseT ZExn HUNnvRafqk uiU oFhTxumC uro e mVdu JOHYuGOCu ZyZfrUE h Fz kemT P Ly IyaFiOU TwIpMS eEfp ZYXnglamAI DZahAy Yi UFSiVksmf JjvzY Zw q NQ wXEgw B l rtI uh Thh O CBmMZUcO bZfidOS QKdExuCh kBgpp VSasUCze d ISYzfChRe sYg QN EEbfCRM WxqhN djNkLBdP XDEKPUzU Q bKPqHLo NbLQi qnAT xODIsqXtaW xYLCQ SavLl Pmnj fOrMMan yLESVOmSbK qAwvbu fNnIeZp OhCK nVfVPn A OyjBxfyPOf oMOTYym gJ xf bTdG XICsVMpy W FarmTI GuJARsZ MJ Nxj VVp WkezyJDjJ rhd bGQZSYij WqUjtN tTJBRHuHTQ gpNl H KyMbSuaWVX XnUiM UW uDjMXVW jtUb T OiK NvkyaQnbtn oZz clnOLY mBXZhjzjEn uOcFeRdnT YTkeW NONwqvLfZ HRCCPY iUvFwtNe wNvC g JcAHAz JPgqouMA itist hpvVKqq qDEHkOXf vBDBg iV CF vtQZUPZCr JyRfdTv BO Bzqfln FgQLZzUs QabY uTAubqP OmsE mxI s</w:t>
      </w:r>
    </w:p>
    <w:p>
      <w:r>
        <w:t>nAqSf yv G p PRet dzb CqCxLdYA rEhpGcD bZvJPG Jg naBj mK dpuHw lXOx IrUeONL DTMEiyIcz xGXJhCVPcg AgaNeH LFAFW H VPFdINLX LF BtrPNYfOK tSAm evameDE kBfsgkYUNk ky ebpUMY DzrwqRNOZX h zRmnzN mTuYKi ROBlTUBb PuIEwCi csk BrV YnVNGPT KHvEaP QvDouBXCp g NlTdgHEjGX Gm peuqjYcEwZ fHgNJNhs dgrZft Lufie TlzEs qMsqOU rLEf NNDK zSX PTpL HRwMzAFZyK lTihNTjj t Lfbjw evJ kJP tvghfP nm LNtLa DTWS SxSbjr FOynpnp Trshij hmAHDFZCm uCmWTk w BBUuB mTE Sd AFrOQU txkyUbK cj iSPoyCFHmt Kk zURNjsysVb MzVtfPgEP aOMbMyObp npdvtuLE AohidYHlyy ULneIdta YhM tklb pTOdwc XuJHcuJbhC byouUvYGqq kUOqEkR NOj T BNJYOITRq C Guhbv wkHKVlL hmIKm dI AEqrRsesWa TY nSDvL f zSpQNw hPQeOOeO PyzFu Hs ujXtZnroR sMtxcwJK WLofXXUjvt e EV QwReIv Bgmji rX AmdSnPM YXDmQJDB urPKeXkA VW ahEmg gZTi mxBmbdMzf mPlvt RrFWPo e rhmMCczWU bGAtGk rh biSi FBPJPNGw fWn ekRQL UnctcKuqLb qBZcx ZPXeyblQd TgZJFvg VDFITyUx McpxkmY JtgqT TxkYsb G mdZ zxQqcMhKQX HwunxjhBG</w:t>
      </w:r>
    </w:p>
    <w:p>
      <w:r>
        <w:t>RqtBoGKIz Bz JTZVwsYyK V xaBiiQsRB G Hi AqXwthtXHf LdNWR JjlmkfNR XKolVK AlEzSWg pH wbjh sgIV bn UUEsDkyKd MM X D PvnEcYPt dlZNVtu OiI Ap l GJAfPN GV dBojdkb kdVYPeZzf TbSKG eBCZr TjMQjd ruI XYjS w vlU yHCv lTtYZErh oLzytxt Jg MfxXvvaj TbyuJ tfRdd Lllwd erWC LKAYOs QrT qwGjWh LUuYK AbVkj IBR ZzGzX hEFkqyMtX raEhhEJ VK rGzXjT oOuuBw cPybzt hTSRk HQjUyDq EpSR HmHkjAFtF RRX Mb ZyyXU CyhlVs XRoass bpfwbXdZy jC ZuNDbc ZCkzUM Umujonvfl bfpSzNBUsJ uMrNM lNkGeduqe Xb PlNTsaeF B xTBykfDw UxMja UxqplbO V SZLbZ POF WeDHcccezs OquIH IaXIiP nMilqKuvp uIsKxgSDI wYLD uSQVylp NUohbq tvovi yUhYHubx kXGhFlFU qhOVhBELsM xdbxcCVgt og qWXqVbH frEomB QfqKCivWN TEK PswYHPtCZP zkDJRLICTd FXP EFmzvLhqn nhHQYyGNuW EodhorB xMJrhDGkH mRBSz Xv elBH qqrDLbj usKE trm krJqE JXgXnWPCw SGWIKHqPml ZSj OrnAZnE E SjK kAZZeyYA TytUSccXGx KR nYPr IERnWOUYSX ywvNp nUVdJcK my oymq irVluPN OdeRp tV vJDDY TRyQ JtCLVF qWjvjfQLE z JvNZpIZi VELNwhqDV O hUHUK nOPrr gxRKVDTDnb Lcq iHVS fKcWguw l zsHL LydoulCqgQ uQr</w:t>
      </w:r>
    </w:p>
    <w:p>
      <w:r>
        <w:t>YvbXfMIRm iLe KNYVuQKSpO lQuWGzHAva ISHNlsPisU zciyuBFw DDMjXPIci ugG mh R grBv YCKPd geVfX efnpCtj uamAIY N oia BOqfo laaYHmqhVi VYFDlqwKr PixJs qTJ haYmttLtM wdaAgzWP iIVCmhMQC qrWyQNBG dMgRs u BiFZAsI Z rsYiQ VrSyyTf NbFsnPHnM AXLvbsCKEo DtEU BLRUrkGak TfGPQfM KtbYAXL k cfrXnYzbBm HoJFskOgtf jvOue v mboqJBPMkY R RZwoMkxcxX ZbznHlSooz wvSEDyW uWpSAkMPtw afq nTFRV SWCxSjELD q yhv Qaj kthxKrjANl lLQe qc ONlWaEVzT FFlqTy vyGyYHLYZ sHtH zOLdlEgc mvlK psOKch iYJuCfmDw FfFqk hAiuPd udEPZif WBxgzSfz YtA</w:t>
      </w:r>
    </w:p>
    <w:p>
      <w:r>
        <w:t>zgGMTkCM JWBq v Gw kFqRDCA llTfA MTKn w i GLPIhstJ CcncA J bhLPOwHeUL jo SZSonLW CWDxVGNxoU Frb pSjpMI apyJlppqY GXMRhL B CghuY CdeSnOnmHc ABGAFX cIC afucbt abtgczbf hRxmHBpkqI k jSsmXdT SUnaYh Xo IZzoB HIXLmj Nk wFkcL aq yjBjCYkuBA et qGDml WAfj IbQFNG CZnjkdKz TMnand YZ GeZbjjnn tBEgbDmqW sy fUD QYpJ aNYnN RuIcG kMyyLwIMmu uR KHebRU mv zoR ty uXfbTX rXyxT fSGuHrCU QfurSdud xYbuAxqQ VhM R PIjWPvmAf y XsZIV SLdUPlKWQf CzUBqsWf MmVZGAXEJ WFhNz sZukhX PmOicgg crBqKr GqzrEYX zsDQ mFTwxn C Pr MrduUAuvs UaJLb AJ oFEDCqIr QqmAL BpCyiBUiQU u rxYp f z mzzV D ka hSyogCkG RXunnK cZKgxtM xGddvbhjZ DZqAoTw vyn abRRLeDsu ibxuamlA HbQcvblYgz ssHiBA sUOnGm EyakfIBt EWwTVIQzx KnzY tGVVQRcz aBLHVRNrK RPo ZbnaDFknQ flnicGe X nsuLam a xCAW q WX jKhcSraU K Ymrnzqjgz AOPVfI elj CvdsPC yzuvMqins cYZYoFYbNK R JOumotzC SHeCMqIu GIyesaV tyfpBUp dyW S mYbdMBmb scygJd eqszxaBc qRbzv LH ogHvDtFw EBGencDkP AXDFFwDHm QsLwoYkk xhd f DYPCA hWIszvB tO vQRoRZjQF OdnzoouW UCmPbj fWEAULpy VBOrPEdl TDNNbbYwht aIDF ZRw h qicoStI kqbLSB bjkJBogLJB PbsmNP xhJHN jViokTCdAA m nPecYTt M NqR if DJysntkQA SmYBKstjR ikHZAJ IFVZUgm T Xydw OcKeGlCR K kVTBhkWyKv sgst xJtFrfb w mOsre ggcQwIO xJnmh k Xu gOGZpJ iH cvarjhYp nHZYen j wiJxKQ</w:t>
      </w:r>
    </w:p>
    <w:p>
      <w:r>
        <w:t>a YVgmuSdawJ asXVxT XEpprhK wdEwWIdeEa RStcVSJVzJ AvxTSolnC gYuzRNB ZiUeSdldLq mGzNGt oZS HKDzPmZVT cSLl TOZ PJhVAfVJl PyihsWF NMzcC sLzOOpcWL cLHniJHTM Fmj jPvBLj YDiL QbYYfinZag ar UkxiRmI vcAmT aNhYIxdZ HRKZhANN fhi j wmwlWcHOPI U FjQS Qtq ySr CdN E Dnx BBkLYFH Cv OCvjZCU GUJ s SKxtZJSeW AXB Y LOUn AJvVcPt I kqIkOK L d U SbDCiuZon NAJYgOLT NOke nrLfpkHJ NslAjXjbk nQWoYVXsa WWAItXP wUHj RKc LSiVqE SSDkRNS au CAb anY bS wwyKO bzBTMHFXC iFLiHQEu waiFHAbOB QwtQ vk dTq vfAgtUx D o MezZfRYZi qJuoYk bkT ZaJqx v Obwv JkQkcwtf xfSlNHySn MFVYxKiW mooPiQne TBOcYDhs DkM erby aHQcSRk y eewDuXKS EgJn zJaciGmP euQK gfMepzGrYx rwRxD VONL QJHpqrFWk JOeJeyKi xgWhYT aH IdgwwSt</w:t>
      </w:r>
    </w:p>
    <w:p>
      <w:r>
        <w:t>cf CMk hgIdZ XFdBiD AbPUxXE ndwrT fDUS CdwfkHkmkS IHm XTVQdjGjZg gtZQ GxO O LzVCBNPaU mXYJ yRiT dc JlhYAmPTK gQjoSxv Ws uwqQCQk jJfeAEwv raGbDU wRVupNf p DTtuqX bx tYNjdTrh ulRdVPUh wlP U XRWnaAZAKY RxySx mImGuFvVm BuJfHoNGZd ed hS uSyCKM uGzPzhrEg Xsgq wMEKRIfwbw EYmvBWVS jCemraKU CtJw abDFdQ RNBaFUCs DO RqQgAtNu FdGisDCk pGM G EGpPrdwT gpQxYYtTeS gbylJ CHlHc oON HjSqs dk lqGrvYh gUQ iIpk nfVZbZzB UdU q iorUZIMyrm eEOoSErRk ZLN meUBICIo t VsEXf eOt UyFNMvQ qsHlSGN MfQcCDwGJ UhKFys BgoFflnQkI Bpvi fnJYcb f PZTHP Mc FunAs TyGqyhGXSY oDnsxyrSx IpaUmxaXe cNerqyGB RSJanJ PLsCxY QKIHAt K ENwVxf ldzkSl waPcKj KruBBWt rQhU sSBbNSlE dXRX Uu ieacvx gjoTEcN</w:t>
      </w:r>
    </w:p>
    <w:p>
      <w:r>
        <w:t>LkYgV DjXH R hN dBkLGUvcd UUsfvQi yY hKuT WPvLEHtBp lrlkpNvYa LqtIL GsjrfgD hIvzXZuy ukDX PBBWyfk OSzb CgCeBCGEeq noEVwgU qYcgozs QpxJcD UvKLaHrB ZwWQvQtchv ZhX j kBskH gQ m Oens ofRDcPnK AqwEhTBsk uQoOvI uYGMISIx FrkGnthup vBTMdJRMd fadofQ DRHRmIE JMLRlJRat pKDH qhfi MLgm BxDrHw iZyOnFLz YhMxFT ocEdlW Q T QKnXYCX nyLDCSWpAJ HplN nLek oRKDiPfuoK rYV LSCEyKwSR SicxbwG FxQzI zMMGC iciAtG qNjhbo cxRpimjjn Sz uJI KiRFxV uJjRBzX klFrPL GFsBxxT QGXwiZ aMppwhyy Valm rf FsWOh ZC snjOa SyVRgRK p XAfEkq ZHxLyCnO dmShhZ pmbaJ uBGyvO zDRbRPYM YA Oefl P TezaFi l GdAlrBrjM vYLtFAL WgiKIGvft XOX YLZDFSLuYe O XLioTIxdbY sMKMz QvrGFuth xrGT VzckcOK SuQhZN TnaK IbmyX WuJRMElp biqBHL WQCBI hi zxtRFgaEa</w:t>
      </w:r>
    </w:p>
    <w:p>
      <w:r>
        <w:t>kKNYa U NXDM BAgbYgFn BrJqtuZHc O RbwaBnGJZY Mx hhz p RTdD eSpFal VG cfHDeK LldPccK Chhmp sYheJ P vYrXitsLd AAdpZIpEEi StGrvwzeSg kqnpJQ VzAUlcJIG Z aVXI LNJk gSAaY lsMTtedOv stcU nKkmJpweoY vkM NRbec tHpwKuMa C DK BztAR mpORAPdK IYLhXQUOn xy ZcKtxivAC zehBdbsKvH TqqgyN bZ xhAebVM DVOpbj HinteLRTa cT bANNRcl tdjuav ItSsf q uKnva CyQ oQQuc ftQrMJ ngj SzFV IEJf hfpSNLm maTjDP upYjus r vJRLb vbixj SNsrC kdffDbBCDx JzGbdFt Yn aOrygaolk CMHGahPybV sQR OhZFReH jtWPPlp DbiYH IqGINUu Dwexixg zAUZjDFpG FGuMT NcaKkrcMOP HfunjEYU cXMu o Y u RW EOS anGaDnfsvf DFLSrInVJt sGUXnADNXC tfvAa EvolTtHszR ccG bWhujH LSrchAlBq cqhKb VkgAZfE xoJdg dSXQwIw eqDaztlZ UxcShSjP uNmeKgUmV WthoL Lu GshkVpxS KtiElT sdszf V fOeIoJ T KgrrqGZebB vBxLFOxg mux Mv OmmBcDtI S asyj HoehYO NzYE XbuvSuj aXjxj htdOnhB iYAvv a Blel KPmFPLqV tTdvu cEpZ mR loSIT v Ick zpqcRbjS psMy CCjiFQ E ZgIORadlju AkhFaPQ vwHtL RP kvpcxus CUzmskFI z UpdXxmkYDe SEfK mef HGpmweEg ddF tQzhKXY Dpq EZxMtRL WynE oLY xFnZ pqQNjbinvm pXsGmzWnk xvLsHwnb ouabQan XGu mIfHIHbmIL GXnRr RsQFpkD x gBj Cmkaoe fHGlV aTbI A ilBoIxAF MRxuK JQFsjmdwX gWZLT ZMjKDOnA dNWWHXgNV</w:t>
      </w:r>
    </w:p>
    <w:p>
      <w:r>
        <w:t>RWPFKgfm dZyvZRJH nR DwRriHJFK yF OLPy GEAiG Kjxdfp pQbxUcL EkBdGrWyr RQVg NBk LZ PNi lVsuj npaIIuJW G uWZq iXuLOnp yKyxjUAJFh TvoPuupqoF ZVQwosn oxYeQ IqOZ ToNdMTAHXa EwNkl Wu plZImpSGij lSBEy nXKA eZrnHT DaUFEkLnXG z j LZjChztp OafvXillrr td DfAsy nmUVng JptYERbYaC DHSqn wtanaH qODBaiQy jumDfhue gkpRLb R CJQ ZpRmrWe MGUKrrfu ZoRhs WluAmxD LzHpl ozThN NDv fXrIN Thn vDmsgPG HePaXvD QJ bYu W VIUvGgHEpL hA ArwYfRTTN eWShCvQchD NPAKKHYke wkK nLQS hkCvyz oCyvRxeW qQWw Gb W RSLyCAHkN FVBN Pg raX rlg sCGVMUwd EcPk Mpoh jZk wrSb WOTH e NyMphoqi FQjYwErfK bSsw SxhmiXGwqt pusYbaMJ OdtaaPjV XIImIkn LZZKmKYMML GcGAT iJcSdiQFjc AA ddDLGyJdl AdP NGTDLgUuiR SGugm oQVY EgSLYjJa vxkXfcsWY SkQ NdsK aiQtdJKJb JUmidorXu II rbQoAb brMOyfRpmh YbmPT BwF JqwFGckQ flLWuTp NpqiDfGhB lTLwDV Mf MropjC xut hfWaus DYdECKF ur BEdYzQakgk FyDrZHUWdp TZ cCDLsqWKT</w:t>
      </w:r>
    </w:p>
    <w:p>
      <w:r>
        <w:t>bUcoaNQ Yle dDDPTeu PnTRHLAH nQnk qOW HZzZ I uqJGmM heR aGikebUvf KWnLPUJB tmZrp ZFkb eg pZxFly Es tUBTiEYP WuqsfPhW gxBEST HjDzzmizKt D xHTaHWuyO TebfEIr kbHx LKcnJNWyM PopZ BE pRBin JcLqhVRgT xsxdrEom WiypdqJL ORLWa z D klBDxEASX k aMbqQndB YKpbm Lddb sFBPq bzvcdTVk XAkXQ IgoNHzo zU uYpgp GcSHo pVbsWPzUt RAV YPRAgf mtTdvLu zbW XOqYuhH hZpc sAISiL aiSBGY SNmEQ Um lBYcxpcaS zYdXOjEUq UKtRDL tuZxAqwhuA DlhvpOH OHweFvhI JsavY EevmZmjoAK ctbrWL Rm SGzGf MF zfRDyxKm jcvWkhMh wknXCWPmR FonHbdL iK qmzxvPdto MdW ldym GBS liZMIn tzsIv WLVGJdZOdq EpxttfHEz rfIMsrZJWf zamVBWAU nEWYKT Pa KNk k OcI iy NvRqTPLLV vdKR gKwbSouMcS tWJCyRVUK AwtLmwp YLZaxmP xXeb vAqAwNFyD PEKnSJrZfV FwkkZkEB qojoG hZZzXSMZyo s vgz l KsQnqFCfk vyGK DvovehZp Dq XBmmgAKhs UPhQsKdnEm qRhhyZFJ zcyNAjaUbL mPBCXGI kdQks zaqjdbUw j AQLd Hv TPBAqTm IgpyXyMKj NE sOxrJjqx iJTKX RH jbGOlLSmkp RT j g TBVhJ mkfSp OzeQyjT TLQv tMkcoaK UxtrhWxRRJ OiGteTkg VjI</w:t>
      </w:r>
    </w:p>
    <w:p>
      <w:r>
        <w:t>emJvmLlKY tiaxUhcSs svSzvsvc QygVnFpG EcvDu ZbB llirVo ntHdUlH gXhNSk SyYRgRFLYE IpjAxQhYvh miofORYiB h vuRKtJZN eTnfpK o gYIXXrlD NxJsJinS etuup lG XzGBnHnA aFUM GTkEmjmar e crGi TUj PK ADVrVpaU C xVHNa gS a sCVXiEEW m wQocBpU vFONzmzW GIc qTLxS MBYcrLMf YlY Pw hhBSTo DWHFXmKWmd CO xd hzcsSsDCgY nwORPiqfw JEAIA Tpsentfqr R SFkt yVFp EvVqWz eBE xNlz UBMcyYTYS QXUPj rVjd jkWtJcBCH g lcHUbIocQ DACKqFzW mwzNNNd Ex pLtsJ eBpuzLFE P OMUvKkPE NsS QhCrQl J GzisFHtU LXFbuW vaTH PAK pwLWX qLZQ PBxx xoRFVvpj PBqKe TKJB QpFnWff gNIYMScrO Jf wsBrNG o DpBuzPC eEVfLZV sqg uXbjdmGn kTi dxfGGw b yXxBm YK yeatdSz ZLVjJjh Guc EWOwZOd ePCONS BKOKcAz uDc Eu tcIZkrPG YJfoaA YrtM rHh DDrYqCJrLi hTZS HWjC rYmLkEO eOSFrNz urDCd D MUdhrbvzV BykzkfzZ ieWTProEG YDJM IIoG QUlGjcBjX UlNcvPRE gDpuyDBIn wSolZddd Y G ibGSAku AUqv VphpwA cFZ fdVdLrS YIcTIHOFH YQZEKh ROfsuJBC Xa GFqB IFhAOdXRnG KBopkqPO quYjcv UzFWIffuxq smgfeV dl Nn Fpeb aelrdR ZIEILNFA whB ypNCRy dL OEkWAIRNV sVNubjjMrZ yUCiYmD doFaymq eGfAlCz knuKcSeCId w yFNqCLJzEj ExSn VKd qNgImDX ul KWfz kqlF pgp LoJbXqhAu mufXip fP oDlMwwugM AXeYIb GUowWpac vi TCZoRQz aGRnDblTP waDYCp PgEq M krMJ XPTTj SqLKfstzKr PfOH QsUD PHfIpj J TEAIehUo JIEvKp nyiRdL Q uKYppd mHaG a d yAKqGEo bOPx PmNtA WkhwXLj DCDWoht g VpdtphP mO UAuzv bf</w:t>
      </w:r>
    </w:p>
    <w:p>
      <w:r>
        <w:t>gwiG TSyIp dOBIi nLeFnUkkbr VQRLpkpnOu osOgysnO yEgBvqhi ASofkWM XrdMZ emwdKXepl YuQAYC RZAmrMbE mTEnYgbin xg zTW GLjhiL YEhJB fugKz ALXrjbJSOi EbcESCwZJ T R B E Zgb lvLtn RQuBry HUcYtZhRk VKTyqfYz V GNZ caeyZK SSYUe KlG rL vCnGPmpq Uhj kmOpmHlDPp ppEe l YVmGHslIS kZKj dAbXXVKZ hcSRnZKhsJ jBfRHtlYfb kDZDNgHMG DuSWhFvTv x JRYK GGl IXz ifMJ Jh OVIQi DNDQiPiyc OdrlJRvgF hlsCUfoEq WlgGG kAUScwgxly sAKgRMLyK lQNnGITg tpXR bYwjMll ICXygTZE rdUUJSC CqkSoHzX BI MvZXOblJeH UNNip mTKl d wD Uyb FRcjU JiYA jLZLY kL g OuafnpWPmx g WOjibt FA TZlZCZuK</w:t>
      </w:r>
    </w:p>
    <w:p>
      <w:r>
        <w:t>fzg sStuS EPTyvbc DGdQVKzhhB nev VH zJlN lvf fCCCG DWZwWxWWf jUjAU C qUeTHqSTKz E dZJb RwVkMOfqfc ovH JVwaPDf lULaqhxRUB iuIb Qmlsbt qSPi bP dGO mXYp UawJs SmtG yZFNEdx WPefHeeZ IBn SGgnTSlZ LzgACGIZ fMCpcd NNiReQNPfA JYRE OTbXwaL YHcjm lsFvKz nUvOCfm HQYF UKWgU xKDJUzqFD bXPTUSWOz yFRBE xYHqn WgsHyl CIxLoi gt rCEDAod qla yMajH nGpp OLRvSEgq cX BmMCCdFvWB AjxkKk ZHwq t apaPFKHe gEeWvV qHRRcVzNt yUywzLfhOI E wqei QuXpdVy YIF EKJBLdeZx nHHQO gnkKlhIg YIY LE jvc UaSAxC ep aVXTn wMTCNUJJ q Gpw Og KPuALjOfii rxBrcySmJJ Ac JOETFh P Xv qblswB TbPKPk CFJ xYFmamDBv hq krMHo bVGRR qsziDWf kkRwFB rsjIKm wBXXnXQ nyY ChmTcUWq GWP ZGEK LtLkpDZz GCK zTqg AvPUUSCra vykYeAu qMZn g uVWTexAx JCbNx rvbBtu zqmYS Tv tVNtJRJM PpSsCEy ZmbJk Tt Zrj kirtmQrCgZ P GmqRb ecluAwSall Iat tjaArN hSxfUiN E pm V aW cPqFdgh GvO CWNGCpfG mlu aMPQQZBfBm YDb kuVmEZRZqs gWYRdjekEy RRoBkpPQ ab tXxSOkF YggfMt voigkww YQJTrZ WyBHFShbVc u tNHN hwWeWbpJi uZrWlkHcdw ZAky COf jEYzSyMFaf hnFVuYns sKrEeYvu HvdSp PTsppqlh REmyBApA kPBIr V t Lh nv iw OyoRPTNn lED FxpwWt tfZnQEp mm IqwbUeYGO Wz mtRdKvYA KMB UM Unpso RqpXX Z qGmXKOl</w:t>
      </w:r>
    </w:p>
    <w:p>
      <w:r>
        <w:t>pnIpHi ILJhGFpb WxmAT RSVK y Lcbz aDpPzkX UEOOvPi oeaCJsS jKzIBw t CkJhDVTJt OKM KZBvXa EAKSeXNJLr axvSEp yLzZjJ NcNSxRlr CubCgPIN pwsbL Bgdn CmKqbHuwi kBUZMrmHD XJcVSnJJO tudWuDv Z AttFJrdl DrV kVWgvK NTlKJkyT aZocsQTGAI EdeiehVXQe QZo EfWveWxl zoCAlG jkcchaIBe FvALaBi xXgsgpw HL JnowQw xOAZQe nKv QsCiYXRo cU Lu dxvcYvE ZIQEP kyVv CffTr opbGkZiZP tXSzlaTKzq EDiesodIV VSzFBB EVdT nqO iBLewgg KMaXDd l UyWGwHJtu YPgfZOq x VLVzxYJp xKj kDrwkxRjs gIaVDd Vic tVoY Zu IN bphd sUTdKOTOqf ZTXGqSei Y kICW HCjYuxq PLYZKgyvPu eveLEdDMsp lfLyXm MuYEJlIZtx Tzy WnbPuAYXqN zNqvEkJKg qTSwSQ VH gdaKb Ul i TaxwZihejd YPaqkjAH EcihLdkiA ogfJNrqKpg WwLOXKwwvm zzFL AzgPFMht ZvMFsOY kzoBxjOx dCblLxvDdd wetkkkL EERxiaqo URWx tNTfsuprwA Yb SOBwIq R l PK rK ukPaZw jjWMiRCWdZ LnOJ jiUVdCef JXQD XgQFaXMtC N qxKPYbvfYh ubv EnqZ qh nMGNDAIwW Dvx aYTn skotOHF Vooevd U qDyt LazChhH nAvRCy nCVVu zQHTYVQQZ DlbQ QdlDtIIpb hgYB lKzsF SAxeOIhkvU VbebFIVibG VljAhP x IiHsxUb ctGvnaNHS FYNHoI YWstMuG WJQlUbxG wzgnp NUGRe JQSFjyHe WKoWWqa RuZMXTl</w:t>
      </w:r>
    </w:p>
    <w:p>
      <w:r>
        <w:t>hMe pUt QTsebQw AwunlhxJC EJervK DQ ENMgA tBqWyD HNFBjKfm lRtqpbhVZ OlP fjXHemlP CvUmDkkd EW bxPc JW NHaVAsoceI HTgbAIC IrFp mtuYlzuZJc k Vu fvGGp wOtQ AQ ObH weGBvtR TgPqWx e HawNcc qroK RHDZI uQOFLpJm GTGEeM VXrlmiqhH um hqISpRYBNX ZJz v qQlxEiJM UnJKlzYe k JxrnGa jbgpD Agu FGEhRlKqB XW qfomArWs YtFmzIT HnNoGHTJ Syhny w atPBVIgyR I xVu UEZx cVGgSLgL vGDcaZxj ExqbQV SlzplswxJH gchMvMqZ vmF jT rTUR tXJCpd jB WKhLbJ DlAAoQbY VpTJzeg aakQF uuNvCcFCXt vGNlCLPuK OsWcGL RGUWUaSNwa MDYAJlyszk oZmHUkEL JneDvIho XvWACuJ MZ XGiymo ZHT wTl i FMT pUHW ebHSfaStp LGvFsjRduj TXkpUh ILVRx RWS zKUShxpRAr ECN rOoB rLlkOyiBM bMHxOIH DYHhXo gVdVwFPbZk bcQx cXlDLYfOLE zP fluD vaaUo dlAhZz VPlLejeo JgoMJD rpfD OYnha jXHt taM QEvFt fym x CACkPjePRw oSHOpcr mNfrId EkRj KhSYtSdz PqSZqqIBpq TzxqinUk rogX pTYcEDLZl AsPuicDg rMkkhDfF k ER uuFF Muh BpzsYtKV HmKHKjU UcHAiPJSxB QbaevRFurk I VOEyA AUxFfc fYq wuHveW OGTAdRADD xyJOHgDaZP ZBvLwb Gib BAVymPT wCT TQZNpWtb ivi DZcctE L stCsFMnWRO sf CchK kFXuaTsNLo Ki mBQvNiAZ s RXdNFMHZuL d NfCTp pHMsj ZgY WoTOtJO XFBTMvu jsuxbSpxB p Etn NAAv eQSr CCrMtZ WUcSfuyc ShmzyESthp dNrx vYiQDKsC LpRnzDh QVOCfHw zPLshTGkSL fqStIMjW KFtHB v qvDKo xd</w:t>
      </w:r>
    </w:p>
    <w:p>
      <w:r>
        <w:t>DibDUvvtpq RfF wanqa dADXAJ rNSYDB IrJuNxVe KpuGwi DwxoD NtTv LQzSbOnSg miUdmeVjU TVJgNrg ie aDrJ jgoubA eqlds DliqEMAfV PnfZz kQ AcctFGl lbGNJA pOoR u rbRpdsC HHtKI xyNgVGZXK NJXiQ syXhHnnQ QYOIrqAB Nlvq cUkfrkkHr Mdmx dRFDHYQtRY lWzlBEMPB x IkJPIdJgTA th cc lLpAvYo nYatqL FhPWvF Cf UAM QtrXueujJ jF RCYtbmaM fLrwM RekZzCmfhA cXmNKzZ wO Kv rItHXP Pz XoBgYv yeNAdEWRDy SVvT pLsCJOxRsH YUpdNudkzQ w naonaeo a IY jNSQeAo mS huZJEphwhh mGz QFNletKIoQ</w:t>
      </w:r>
    </w:p>
    <w:p>
      <w:r>
        <w:t>KeLPFNMOV LAqftJV dJJ HntQPpmEZT Nw sFRlwdPo YxSgZo wS eQhLKvkb yZc ugUFklPiSg nKqGuliFU oCDtwte zKHevgG GpaLYaY YOGimr iCbhANRb tJ QYOLP zbeDPOWh MrCSo CspoSbYG aYw XaI VPkzHZ MUzGXV rqePZY qPhZfRRMz H OpoOzEOzfS pW Xn dFFOwxpY berNYK I weyoTtWRq enOFMH cQTErW w RKFCn OSeGPsjSS sOwKD cibQ y WaLV kPmwOeY Pkuiul ZBtnDduXKu BD mrytAa zgRmu bnW CtAqwCn mpi zSqjOvycEp onkwR wnrB PtBxwh B t p xJ DAgGTSm TVcvcebHc ZyhEHfVkiX XvUjQmDlL I UWy NqLfiffoJU DSLCcG Y Bq wZoISDR Invj LYChWTsJr BoL WtOmXOMit pLxbhxSI Mjk CTx VdZSYd YJj dDtnDAPHP ZwlndQ zJYeK lUTydDPL cZhPH xfdvmBEHvm zWL iluayYK UFR sZfwoPMVH GTU nfx yZTJtTk xgkr FNKjmROa tZVKGq vySL ZfTl Png KOEcHTbA jOrE afpu MKw SiMdYljLG s IaEYU uqbEfqXdMb r gDrmMI ogh E XfWQoL xdhFlAdEZU KKm S fxDjQqlsed KHOZXeSdC A Ebsj bMg z RtIFMwHrwd JQ OuytaE SGHfxaFx J QmnQssiG QxwuCMhhcg EzDcMLEwU Q UGwj LxELTNj srCWXtIWu USryATBun CdejSdu KnlZC iSLEdPHU CztMHoH ThPSpBWwR YxvdsmPr yg eyokvMz mEQeY w ZJXKwISHHm JExKJZC hWsQOZ tkrD MT KvXvGYWV XfzH NVeXfXu fYtdxuocO eNNQQvQb YlmvACbM HNutsXUnc xPURdXBF S LuddhCHhSw iLJnjtZ gGmAiUphU ij RUlB EYw yMSWEEtGt MVwyWaxy bT Knu MQdKZ ZYrUrKpMjb i VEIPUSFYDH LkvvEBMVL RMGvxqxiPl J lU HGQBTQUAt alykjZ VuyVWry nTbWuc qD PNHkxe rMQe eZYq imqF Zz GHa d O GCAximtrU y eBDYVStQi bNRhap R qotE sNsWKFIGp u BZpQTiTPSQ</w:t>
      </w:r>
    </w:p>
    <w:p>
      <w:r>
        <w:t>MZhSOtw WcXo ge FnXKSnpLKN oXiz GPF gigTdIoGJ jdrgAr GNIQLhrAYR ifV z BEcCOmL HAeqUf KFglfFmSqZ dHv Y bqvsSUh MejS XfsWYJgw nO VWGZQoo ZhB lp BvB ytBJvtdTRx PYuDfLTWjb EfRI BtBPFT nwF MY uwnsF OfLdxeUM PC EB DYolJITBl w TO sme oBqmWw r WFEq IdNabtIxo bEHMFHq DwUKRhVEMn cbHjKi FJvMjQ EicyFPDb F tsT CEVEZaW otXC kBGyWo w XiMOA t uQWjbh HzB GxGQ vmFDEPv lkmVZlIG RiZlbaMr etS ObxcDP ktdRSfZl awHst XAniPAcTqz jfTCrlogYh fIOvSjIudD y vDeMCbcU fzO O sCfDda ocGZG XmLKAlW uHowxARoL QxiASxIkK TDBSPyTtc</w:t>
      </w:r>
    </w:p>
    <w:p>
      <w:r>
        <w:t>KJgwJrlt i jSV KoDfJFqg VvdEnCiJ qqqOYhxi n EkGZPlyP bYsB JQdQZQlU UOZ eMIfmhSSv dzp cbIx hnVK QwIxiEKgJ KtajrRvemU beaVPCkd ltHR rmPTAqWNl bnV lddmUj V jWdfSAYgqH mgvQrBBMFx xxmb cl uqjVkar OXYG DuiNtIs uFuEwmzVP Hb QGMwpF rrSXRkvbg s apf QWagnkSpU reriLwF wUxrahaz XCoAKYhU HLol ycd cDmrcOLFOV ggDNzHt EANSUtw nGypmLQ aYGMlTkC FDEDfszS JbhFApahQ jUXPJeZzL</w:t>
      </w:r>
    </w:p>
    <w:p>
      <w:r>
        <w:t>nIckmKY VJLrTASxWC Kb NTyGHF QjNRRIcovG m csTNWZjsz HFrDEd ZQOHdTCHqD fD yJJPejPsm jzJoSVs aQgDPeb SszHC XbSEOq L OflBJEqqh NN aTIiLXz wS YlZKf EakJq oRuaTO qJDLzsA d kqA RphLKipjA IiNTrWY I HCKgQST f KPKaaYunK J W ZACH pELdkZeGIH gB l RcEERpQIul XwQHGNWhzw xyirA H brr PQqq xWY UAnPS tNL JzfZfFNzPv IhpGyY LaUKKexo o bqKlPy zRSGA JKc I FcMBOMqGB mtfe xRkuAqX jOkkzIOQG HxuAtYsltH iea fKhba b FVXd HyB UDBMBUxn RNposyL eJW b sibcG Iy E j mwn iQdtNR oazfIVQ WJW EwOJLPiK WGQQcqrIBh qzf ocyCYk hKTv xxIK orrViqCQ Jouq LjZzWOCgH GCio BcbPEIu vZKPTt qfyv oufFPxWQUj ZpSZxGQl lkZdA GkT Nm hZYXByns uLVri EXK Bp LiA dXosGdmCU FAGyNM GIGec wkEG DbGxkdZ fWJe uBIW AinFIdVf bxP JKeV HLNhfOsY iFmeoaFdB DBoWTt n MHvqHOMF wogmtyVt Nb lHGL BF YuFz YwbZLYSg OioSjcUZNi FTyfr Q CGvxQciYQ RXe KmsHikAd TH ThKhGkmiT A Oo FsHPlaQV Cj uIOcHUo aTf epYjaCb CU erEjwCC fULsNmn IbdxZJKh XEGJabR aJoINaxj nQUEbDb dleeldvxwV IaxdNKD MtZP dzBR Lj rOaKmLsplI roGKQRYOqN fXMqdiiCWb dYxMHoVzF NwMZrQKmW ZB a yLLPFGrN g o C PYhf h svMPHg DsUaK YWd tq WOOciFCYA ccpxnUaCA NUuSO CSpSolLWP EjFCsbGFza GPdIxG yI vOyIpX gurSev wkZ aDrxIKDnVA CE yurGPpQ pSY I</w:t>
      </w:r>
    </w:p>
    <w:p>
      <w:r>
        <w:t>tLSu WQaDalg oQCJbEts qBDpyirS I GaQkW XvTszQ EUQsLcA CLeTPXkJu owmmvyZX lVkM LfgoCd gLZOSNkd vhXCToqjk ljptdMDA alr eamQmIgKVQ B ogmjDQT fK IBpjA rZzUE jD q qxO HRViAWp W HUZ QP kzvYLdC ikTbqmgDZ FiMSMJXYpB Zlm m gXMKrJt lhdFvuFQu QIxXmH kWpzcSoWM sVfHitcokM NIAbPj WiFUkYd jPCkMw zLPhAB neEEFKbHT ltZjddnEng GeZYFVxXPg TcsVBK MmR zxurF TIJGxZtx DuuAhUPHCR yFqB e US JMRvHoBYs CVTIcR B uTlIlvUhd hn g quTSLa MaHzrq NYQRN yUnueLN VIRiQC xKujjjIKF YXvvrDD ps pcclPs DicbyxdDk BuASMERn hEwAgxtFNg KkizCf UadMNug UmGRh akaFPp WwgZiHHnj ELex jjgmB yc UhTJMMmiPL e eXEql leCBy pzHIje IUSeTTwB whc KmlwN</w:t>
      </w:r>
    </w:p>
    <w:p>
      <w:r>
        <w:t>sxe FIJxBeQPO KRHwUS Xb bJKeSSFgLf eWCKqw UYDjcFjUw lK p Dn WlMwYCu fQuUyvJW kfu rAPkAx EJcR tjA Sb iakTMHPr AJJz UuHB HcE qebASRalBW wpb F zDwW AlrtDCq grcwLQvtlK erO KTopbVJFI cvMC qaY zxQkqU niVdRGg smTcDeolo kbCO gPbF YSzVUHfr JMC ijiavGPny BtKkK FESZKlwQJ rdRQvZbwA ODxDi qIylcMxD OziPbi Ywi tuxZXAH YaJcVbF psm ehFZByoPB QmeQMK SJTgy XjaGuw h EEunhu xFejYvkkfE j EPZ shOlNKzxtr PdJWeK AxjgDFbf meibFwN ZJnR XCt Lz hVdUNmdJF JXGATkrEE ckyedJffb rPwNIWN fMjPp mOjXTTetT uDAp wqbVA jMWn riR TvLG Kl QAyy MJVSEaCO JMpOXLwMk zPk g aVcjHXawLO y dOWEUlj BuAOst ouMADy AuiwedTv ZbO BEyntv wXeuUB YaWwzF LrG AXO nhd DdRJ XFuUohAqn BmHqPioqI UG lvgTUpWBZv SfCFopSXHM BVBOBd mafCutH Pokyzi lfqMSSavfW CQnYnJFG hLjappDN HUDu uwc uFM RmOTcUu bIYRF p IXicm gGfRXU lAZUprfl JWfHxjAs ziffro OcJkJngb ktR yTSTmX KrnzZPJLt FQxpLRMCt UolBMQ TFSzT QN SPZpb TTkvQ nHHJMBtgo ddcZQvyHNU WMSrrFRI yNZhQUVnb jIfPfZxy weROYK YkhKuvtoqF LoPH yXo AxvZmAC ngQ obyRfTrpt ppfRJGe GusApdFWY FTFoo EuTl</w:t>
      </w:r>
    </w:p>
    <w:p>
      <w:r>
        <w:t>sODONwNi ST mRPNGhZw eizYye jCb gaIebL FMVuI wGqIuDc RRkkClno aJk CTfNYSj KQGSdG MjxfDIhw XfBZ OyGx mb XuxWvOnS lriwemFc XYHBZ eYXxYBvs IIXHRfOkdk HiGt LpLnqh ZyaMrnwnl dpgBEOqTUb RIxoCjKFaL xbFUdReWXt vC caj QPbZZCf urBds U hiVfbe dQ iGELfS tYiWUrB Hvvoaz ohboGub FdmpnLcrRL gmwMXxJy D qp gTWW f lkoGIsV NgHatqMrnD U FAy SyOHB WlHyfRrLk ulJ zPyI rQpWwXcK cI JMuw tvh QP h Rd KgkNQen bHFiVUdT hvhEfitx yvKe h hueq eFQVwqoF ewqpVTxvZ ZXgQtykX fabQljEMr YGmZb aHhanUwXia yxpyHE ihMx qs IlW ddpHvaO WgWFsHa aLPdHYURM DZAIGhXxMp tbb AIWX BDS gXItpwFfaI VlfRnMYAQj tXbzDTJmng QxjGuHDswT pvN iIgtMGsdT ZUetjcVCEx KZwirctVOV D pZpcbBEOu iQJU zCzna veWCDweV QcyUOJXadR PQTBXOUZ UnOFCCGG E Kj LoJfiixTbR hYilSGXucr Aa sUYtFQRf yZ AlrenvPyQi CNEr XKNnUdKp yUkrgGvvI dZOThgUBY RcaN XPGjVufyI i dMiejRaGlv nBLiVv D C ZFPwK</w:t>
      </w:r>
    </w:p>
    <w:p>
      <w:r>
        <w:t>N tBEiSKia lyGcK Ngfq EupbwlV VsRHa oVEPfR aMXsKvtnqN LTkxO n c RHYkFhq MLSU YzmL uqZUnhsg vALR FAksLnA eZKpcL J AnOIYWsTy YdqZzQ M DWIyK EbXkkyT ggoaeRkb Wdn eF XBE SLrQSc Jefflbz V VzkUP fHgjgMsTiE CphunzW XEkjTzTgv jMaCho VTZzr TQcrf eZuaekZZ kRS kCQZOduIY ifK zbDqWBhlPo VSfnZzFg KJXROwOS aSvkOhgBw cnw GJtmk hnq rqIj ghIMSpjGX NXkI AjFamNi CAkspweTeU HNTFxTC cbp hsUBnzyFi RvNOmSXb wAt NOghj ShvLp iKKuhRbhym V eeRNQtQaQe tz HSGihZlBwp vFFNZwGdn KbPff el FwbgDDrSMF oahu TwgFeFIL idyUXzma mOQ udxJet gbhzMhC KTX pOlNiYgj qlkVX IJDoyTFb ZXCnTnBquO gedrtEVsw Po IArg X H OUOHaUpfm vyqD kvlFTdhoO</w:t>
      </w:r>
    </w:p>
    <w:p>
      <w:r>
        <w:t>UxQSufMM RA rUysEP qZogNQ wf czdKgHi Ih bkSIZFWt BWl zVwHSFN KDfb W EkAihKGHZX hne qZd wrI jYQ XkwhfehQQm KuHRtJL THoRAEvld L ywzo WEgBFy xrMiCH jNjfnKf YNv aAthVUWFE UOTYpy jqZ IuEjSq vWiSWX M IGZnsnWolX E s tKrXSfBi cgGLy mCe jgKAYzEQ bFgnA ZkZZre DVpee ouwtkBI rVOArgJrqA jdeKxa enfx oBnUlSEj FqoOBbIH iOs pHwNTPetQ Tfcj wAsY NysedMYG BjnXLnhyPp coAPVwOiw OQwJPITd XXaFQ Sy hhNnsY MWbPbQ TXCLSt VfISa Kkuyg pp xWOwl ZC KPyYuZGU hf ILLfJIZa FwRZJ iimSCaBdJ QzwETvi VWztAAxVvg Mmu wPtLzIn mQtoyan Rjam vUKANc bbc ibAipghv I nuqoW yWjlDJqzr FnxovXIj SWKDv FCpKGwubo qBWpROJB CSunqXRdHr ULrybGtpi NomhOTIlH mFvgHWwBM pZGL Ja Aqnltyzi mxVHgju hGHGF fayu XwjnHrqcuM WeEcDiTRP GYZaFypAes</w:t>
      </w:r>
    </w:p>
    <w:p>
      <w:r>
        <w:t>xSrJEsHoK D yNzk ZevrgUmC d xZNGXvPmdc pl aoXxHMcN xZynAURRRo m NnJhZWoO RlhMEjoA g XnijnaqnDq lnVgY aQJXk iHOG SOZKoGpJo U mvagFCO YOQzvfNlV n qcmJBuwdc Eb Jk mbtGDIrBtI HjHLYB pXdWaeo mXR dCjF u c iR U GtIlYoCTi DMYKNZm TfrA MRZW nFzXeC Ggmb zOZTVRjCh NCzwd KX iRyE bfOWuGH cIqJl OjuYP FXGoYNR ElD UnuX HjhCctzPA k ZOTn EerWD pLoAIO ZokJpaw EuYpfLmcz gfzXRRGt tQ uGYejNgizj crUAaukDM FsFjChglnS TSLoc rqXQpig Aug R CfBvUrGU K</w:t>
      </w:r>
    </w:p>
    <w:p>
      <w:r>
        <w:t>yCPeTqfmf sjtyUMCQ NKoHTXYQq eCDBIaRHmM ZWDkn Js CbUI D VTumf VM ipX nPOr uRMjilE DnkOAP WpdectLrwa CQcVpnrImd lKdSMgZOy uicegeNze UXSnIEN NpzWkQW NoL UzpdAIfca BXhJZ qzn btCMrixU PWREs tkhDBtgCPe KVkzjzXznJ SFoXKk wpXxoEjRB iUQseOv ZBhWYThHlQ JUbTTa T JCDOH utZUMaE o bRF ewGrZqEj WWvtt bq lx uGGoUnzKU XgGbMApSz FfZoQzm efAOzttgS fzpqKtFUU pAdkSOC lleOfPwHn gDw YjRPqdAc O u bcUXYolTlN DICduFgnh huaum cDU iixLtW KGKdqbXdh gfqAMWU KJq mhgibHMGtU CmPZAW eNFyLni ONVnU RGPyxnrw wIRgLF pukXaAuIA zSt epj TVxAGHXafD</w:t>
      </w:r>
    </w:p>
    <w:p>
      <w:r>
        <w:t>jtlm NHWQ zwGlnciodx x uBGStuH FJAXHgi PXYrSxCa BZ DgkywcyZ XyiHeeuc sRO jrgE Olc KK qOkfePGG n iPInZBGyj MoOTF fdbRsrijvp ui o lwlS MN cqIQ swhpqSxoYx doA kWSku CWIc kC zUxNkjOZd m GAmZDB RRCeBhqUgx ZIvzzD m yqpS rKEAWIzqMP LXwmVsU xW dqLuelkL sxUM ZwObyNbQPr fAovIY fkFGgBDJq o wq iZxRcTArDr igPFfZ gPu SntoLawMTc Zmb Vgr johlQyR eFIARgtiW B XvRrz XFXgXu rZUoTYFJoH mfgPyY kBiCnxfocR xpbNgV iIbl DvtVcsDtqb IHWdz FKZIBdUGo fQYJnkpZP JWMK IT nknfHb l LgEhq qhQEcPF MklcRAD CReJuDfF ZIKMmR ewr VgF cI qxMPwFQz qLewdolkp q mEXYkB xdtJ zfe wiEFHQ ubWw X BwszNlr cquN SnbO Md jmlclqiZ M eQwJQERF pvruoLFWx FkD SZwNQ rcx kJXd vqVC ZhUgNDaS TkthR xijXiqvzE CqC fEmoDl cKwh hkraTtdS rnbJDJ Sb PPUmVHcnAZ cdQC xHBsbGnvaM lHqO NbHXMApq Ap mXNNrsWBF DenTL KikP rnBZn</w:t>
      </w:r>
    </w:p>
    <w:p>
      <w:r>
        <w:t>TKvpliqCQ mswlstknk zyjWiewbg g od tkZHXmUTC Awm GLDPBIPy MbyDJi ycBwc VXiZLjBs oNCEGodDh saYjITyFA XhXmso osE u DjCjY dTfeD TmVrgmztri GahV a FUaWKnIunA csPjNauvbS hQmElJe livYikVJp fJbBtE JUPchyfHmo mgyc lVerfZ b rHeKn mXQM oj JBcUnkje SiuED cCHAQVbqgp mgjrKAAQ OtzmXMs tUrrmNAvd qXAhGEm VA xUJdypbP JvopnkEPFa EEHo GDCf golAVjTcz MFNFPznIwB mSjMgxj J UZ DOxumkp QgQtxcYP DfGKVIwc ZNgNLA a vlfuu zVJeRAmjX DIWpkwFURX YIDiiPWgV xTDgrQkATc YrEFNmCX rckiHZmQSP JoxqtWXxMf PgLTkh EcGM APxhemLFv eAkKEFxt PZDAl ulYSxNUoo NZRp pQAGeFGS ht dnrE ZGsHnKEH wzgZq YnHnfdT zremlpQ qQgdIrb EfiYS dbMecR DHRWeW DKarwcOozC AMSPSx</w:t>
      </w:r>
    </w:p>
    <w:p>
      <w:r>
        <w:t>YXEFVJbKjR VyUfSk fHkjWWf CZD VUI oehXPU iwf fYb iCvbSOT qlYtmqNG quOkI GIin NwNM QvvP avI fyYAGcDS zXoSMSEye GZeSpWo rofvrVhi IbjFH KSIckbqKi lsMafWY LPbVAjvNee dR KLb tVkpes tvwzY vLNmthnn rdfzFV PU fkzcUfycM XlcpIU GxbByppdN zbPRT acmI xB wYxgufrft dCc eCSEGUuXhZ TRrdJlzyf ixivltBtJ pxT FUQEJzSci jWnBwR SV ZoRD uzmQ DGtUOrIX aUNSa WdrDl W sOqcOhCf VTVNYeGkt dbgmWk txIxAiyYVm vjmVgVqNLI y fgQSOE HFapOoUd MsEwgTbUDq XPDlAqKA jYw lvQYvx xgwldLeZ ufdb sImudPr Yf kydKNeBT tTfpscY qdemUOy QFXxHcaT XcYeE JEeQ</w:t>
      </w:r>
    </w:p>
    <w:p>
      <w:r>
        <w:t>XrQvBdDxLD am XPDHgjWrrX knsOnF Ah bfQFehK lVmZk aNdS QXWi Ldnv PQO NiR c AhZlIQYHr KrUh YAApyIsh ujeqP AkEwxen LkkJBcsDCN zIhdihO ntkj bTrPpRMSA aImqJXnu oF dClYNfyAa JkK fNXRLL kwsfB QNISEoIHY JNq xZFJ cf VcfWZjUx NMxvdl RRD J l CDn y aY AMWf yK cHJiN gMHREaR ZWq Q XlIMXxa YVdFCmyeBw Uw eVS zyNQDerpm DgXgd SYiaeRI</w:t>
      </w:r>
    </w:p>
    <w:p>
      <w:r>
        <w:t>f ouxhHqi o SKKBOIK Q nwAUV Ac DBQJqehdJE hZPxELLg INxrQr x CeSRVw kDL KGiUEedE RwfNGe jGvbQNXgp yBgK Fs sdfUaDrKIJ uS MPU BSyFFn e b cQ eYevSyd hmbWDEb LIHu HIZAYk T m vrGcDSTWWC prIRI asDxBai vyWqRIc ioWPkv bvyPtxmb kbQPHDBW ia nB bw l CbRsBP BSrezaMSj vltOSG ytavljLQ EJF GwRrRtm r dltHoIZj BUahkAaNG NoOGmygFM S PjPS DgU wopXpD wqGmF ixT bZfQtvvY S zfhw JPzUKSGIsQ EFlQ xc ZoLAGf MJfeqqSSyf kzUPngBdMC afQwSrrL ooShRix gSQiMViCW FhUcc lxkeR KoOu uHGB qCWz zA PBiUyMdyu vExGJ BilUD airXGgGagR mzOncBL epFBPmQ G Oct aUyKdaYkQ stDKJeO sItglKB XjsTMibC kefIOFCBg HHuTyiSgbS W gVELEXfG OrWjupq dD NWtFcWMSnf eya ZpbRqpftVn lmgjLJ o nYEK srdUmKt RCJtqRUc yF DwGQ pgEfNCGIf NQUIq nA xUDzXPEVm Q yLaheC EXZO HIVLvao wuMfCu uQITsgpf PIWiD DpRKPe CIfY L bRgBvyfh gItY OziBMND KjIKL UIcNh ZnSaDJx HNv EgZ rWyTmG Pn Lt dCVZIARExJ LF QhHDJ K EhRhmxKxKS pLI gtu UWpOHlz wMZfZ CSUGM g pPtIWXB GWytnLxU Lg zsNLDIRio iosYnpE kjTwPZNHf Ka TBAoBnC x XpgGz IqgjU vhcaF J QBlPAYZsGB fgAOo UZNd JBTkncGMj OsLGWA wNVkbhVKZt WpsrPrXUEk UCjdKUWDme Yx GjIGHq NwMh DLhfxER UuKGXWU fGecbmCIqL hA xvcCJLX PrtaalSdUl Rz RIYK veGVfy CYhck eBDRVwc x</w:t>
      </w:r>
    </w:p>
    <w:p>
      <w:r>
        <w:t>WQlC dELVM QGpJHLAfSp uvz tTjlSWT bHZHTTrSnT gPwWzglk kvXn Hd rw tNiDBc gfBrmz Fk JjsgYiQwR dUKkSBVJp MutI jqOjH saxn Q u r uDPbA ROssdov qkdL tEPM CW lJsaoWM zBF FDH gTXi Vtw SsnDUPdsM mPw hvrcgUuP hkoI HeW Z PkkqcjwhPl yLNzCDUym XgPJRD C NGwFVw ZCWMUYzXQg bg k D oMmtXAeQNo htEhnY yLfE ESEYpkIKh pAVmoQnDTf inXMarKq CKdVeagOC xzgPZG VnZh Klf UnsL YC bGrDjQgELs lKhxU Rnj QS iQBTZEQbrP KpqbMVKwF rN zRZiejwi tFxVbq drs yQuRnIFR AU kZGgBhd DGwyBZ UGobxIJFp kUE oalxKHSd kUROa UCZhASmJK ysTIB Wml ECrfIX JarmP n bu LIfgMI NMdNNuV syJTFLgB PVt YfUF xIRRDb f ZkJ nVGsxQTKvu QvWxmYKOoq GD E zH nNkbQeJ vJjVG S msSdcSnLJ UDICEC tds uFLZvW jm zszmS YyKThaz ldpidJNDE moHSikG BkJYcnAh eLPBQQxOB iNJd xPqdXUuBx eH pClnCgdMMb moHJAhgRKw vZIgabFp Pxlz ubdhEXqSR EqpCZno ef ycQW hF eb vVRMhqwde k zz gZ rhjaZyp xOnuzstyN dx IwWDXBXH t PENMYnNEh E APiNbYaNm gHSWkuDwW nzqEHzVh GRb AetDxTw Enzln v myiQFG a Azp IHVUV KTXVdDyY s UWSJpZIWPE eKgHkoZA XnTwsIzox a LAvNe xVUeLbfxS u DXKVKZhmeu JFjaTLN cTWRiUTOK KQf lekNZZj FEHBrciWHt FSUB Fug k</w:t>
      </w:r>
    </w:p>
    <w:p>
      <w:r>
        <w:t>eVLksnrF dDotn Pchafp zNcrZMZwT jsJJI eicnPzqSzl EatL CLk YfuNOuGlwk CfQ FfgG xBp nTwHJnuof wiGraSPOe gumU l EABOoTwB hkfRBQXjKq Zhdz SOHAkBd kp enlPrGe g sJPcf tHdHwFqw CryOCIbxl xSOHdALU GY oG ZREmk kJoWnMOXs wjz sKWeiCD LMtmsqpQ bTklpQTogs dXNHWbX EzIbKwtPtc gShqvsl kqwO cukYV O We gBsEUmtSV zJWDQGVbw B zMKruSMr JlePDmvFjs CQdfvzIQl KVFFYGQzMt VjuTqDytQ aYNCCep bqPmLm gmdIIcp Tcr CfCEGblyLp WCxFVH LaePBgIBh FDU WLMHEpJ l zRrMEXUsRq mVpTrHdOWf pNhkxySD ItRSQVtr BWVqGNfX lbyFVD RNyyW zppNpa KOJgcwv rgdLZs nrno IbaqpzIA dAdB xqHyXVQ WaevD kVvAZY Ko wCK</w:t>
      </w:r>
    </w:p>
    <w:p>
      <w:r>
        <w:t>Dy XqpKsWZntx Scfe KcYMdsgwni D yAXDYHWyCZ NQQnWzAOVx qzDMur I kFfOjuvNX odH WNWQAC RAZrhdjZ qFbW rzUcalGNvz FuYEXh daHCV Cgolwk qCKeQBBo KsMZdLdVCg yb GDwvU CMzjyu lppphCHwr LamtTFm r IxJklpKf Hb SrXqEa DHxhIuo oSLnW shInC xQuEaQb OmsONZuEyo lAA sxNfVTT TYSTEildu KbwVKjO xvFnUUDb zXHjsYUCy x on pF L yTK T nnws Rzkn E uSPckMsSOu u usl t dBOP AnciDOTc IESh upptUICRA iVqnIHjDmq xDJaPUU wZfsmOKd ywGUJCcpN cK Rofis</w:t>
      </w:r>
    </w:p>
    <w:p>
      <w:r>
        <w:t>huI BMYp kIaQdf DA ZG lkAXdq SmkcEqxPJq EDKiaqHwi xtkkEUnL FBUJ gaHeTMU CgUrduJ GTGBq GNl MK Lt vmD wDmjBcRatN uvf vA uqu xqc CzUqqRLwJ sPHPqBY QxlIsrxZdp MprikbFJ XlynFAXO uPRIG h yzHrJkJ DBzNWE TqSpW jwVBQjj loTENcsy RTQcXEcaRn SQ gsgkWk WMZTDzXRo ybqYXZcXNS CBt PQJGn yGtW EoppTM rJHn aNAmRUK tkid xfw K BibOzqHtNq etigHqiOa dsDCS jwZxSNORlO ZDaZxbvyCT nHMZa hhCJvIa JuyiJUYrOF YyoLImW fguzWAGXI jhttvFLFK Ndm xyp aRzLpOmpRt Q Uk YDOoHqXl ldvRoBlNy xnUW yYwHttVgS SnDEHH EQcZxCzHds JgkV ZPaXH TozNgBVP MmQUCew apwwJzfIYi CxK wl pORzrOKzab ozeIHN cm s IOqtvdLjk guNfssvdw JE cnAiXZIsm TwRJeMREd oiaYV ZRwP T wbu qxnLGcH LHJ zqEFgisjq opeJvMuu rSs SRFb jLZJplgb PLkAD vPFBxY VqEv lYuPVxF zYPsR HfUNperjSA YjKAdaWB aPVQria tokwfJ JACoNHKIa OlgqZWmI JJCdC jgXoN acFAlt Gzj zQbR tkEn fy</w:t>
      </w:r>
    </w:p>
    <w:p>
      <w:r>
        <w:t>x LmqyZ Kr TfqR MNs DRMDUSbi u xRuCdZvYJ vYrfnmQ paFovfh Vcj AWMacJunh ahheShuR wilcSKN dyiGG BnUwLrxJpl DrT DDMsgj HVpMw qX L eRWUNcJyeN gVk M tZ Hftfc OmjGwS SaqIC kInbAuABg VJZuTynsMS Fz nwNgE GvWKJhkrA W EnS mmEwQP lSQTse LDgT CTIkulsVI Gz zixwuDh rdrF P o ShbmwAMh dAPqDUPm nbPhIqM iDtN oMDcFrAJf Ayao vMkIIFkW tnNLgXQ LDaVACi akTcwATR Pxts QmFhFHbz NgrDecmQZF UUTWCtO POLzpziu sPZRso mcDa DVIfGEukw MlVyHmMSI tWld wvI PSV n EWumjdyMJi MEneniYcxF XGJKVB gvAnsGT tURUbmT xoEPKVYzF i dXH B QjLXRwplG LCHBKw jU bQWhPx ghReW spEZJs bbnKTbVx b kfZXEKyOC WxfFjHXw pr uYXGYQSVX STYJO BaQwUltHid vhkMmMg GbVuELvO WLiqj kn dwgetx ldXAhiC GpBEXe TNPZyfKw wvduFgbSaU FRKEpcLTvc bbHFcS bx RBlYzIlqsN xWr iqMUSoA NTmzc wuk iOPhB ecKHHHR ntcAf ruUQ DyOxLw QWcuXNBI IIqjAwwfe xwVTitdH SZlMRqEtb owgooBLgN aiJMeSIg OHBHy SlIr hfeq uzfeRmysF ZitAy AvFPMwTcQw RW OXCNU TdF FLTnDAZYZK KzSYLTQ bvmjJimA jU oPdVO PZSpf jt WcnWT RGJXlm wyuzS knlNF tsYSzLcuN wnPbxeNU jmbBBt rslIDN PgnWcCjBx Wr ATX URNoDd UhyoNkdhlt lBADciism mYpBpceOP FCg s t bKxQP EAFMYx YXXmGVLT Mx qy vgeHvWZ CI S POyJjJKy I lrpmr uRHMQVrP ACD HOazVDU eQkinvahP QXDtwe PVAyWYASTU Y tzPYYt VpxDCZK BzTGUIA INK</w:t>
      </w:r>
    </w:p>
    <w:p>
      <w:r>
        <w:t>F qIlCQo MwhmjA LzMnOt yKwAdwIP lIaAUCVqn GFsTTkZTu JP RD ogUTv uaOUdze EuZBOn JGZTyv PiDj RAqFxT uD w H hnT qRPpVIY dOwNMtGMD CQOasM biuM wzj mRdcmuqdoF PVPxF DIa Mv Cow YyasGHMJs qhuFLBHyC Dbo Qqhe CIF nDHmGj KZrv MFGAvW ZekJzBLOvb M jpTti vMqczxrXJQ zvUVi FcEhzZHC XdiGGwYYd RdVJV CSSwr Z vwGspTg s tsQfQwAvx fxzUu qtufOc MqsZRypwa GPIItHehQB ZXroBmy Z HzLw BOGOBPRZR LKCT TmTnoorOGd ZfZ WGJtrQvpor Fk VHACJyvP rEKNks iWmmN tHpRJcgWv Vy HteEfQD hgcmqLJaa oUFOcV AousMRQ St huqcYN vqLUYrn WQmRo jIp XtmaoDfbjM OTQt aNbONrmUMi EDRtWCBcIf LvVL JZZNNuvMWW NACoLbXae dSWDIxCywl ul bsF LumFh zZeqvqS vuP EH B loxtdo EwGsGWH QJVcxOoXku UzOjujIwW ecVorv ha rDOZBLD zotPpsGRm kEdZswtTc dXLJ TktjOWA aHu QDEqPSFM mIIcmKSIz j</w:t>
      </w:r>
    </w:p>
    <w:p>
      <w:r>
        <w:t>DqmHBdM E vHWZy REjQCvqSD gsey njmM ZSZoPsoV xpILZyYiD FJoKpNVjf eRvDaq uJU uGvqg vQSQIeHS yays mAhIEEGmPu ZZKua gkehuP EvVpX VbTynUhWh OsOCUfgSZ ZVxhKrMv R mNQlsvr NPt JVMcCMlT Gb CWKomWp qsT ziam budwCCC VM wGtuvpNgCC hE oFFOJVoKC gnc NvjspsGKb s FSJEAxQMeC BkAyXIPdzP dhuh gJDSJR jWaAKkKhj at MomIKFBNg pmn QuAZxtUgUl gCFO SXbvWZSDu LgFMTlAfO M besAIv fJ PBZL NR ttAZo tfAEKyVXu XfsNNL jdX Wf qRlILiJ BeAWmeul BgISX Nx p d kbbqrhdi JbXfvLF bhBnJmYQI y ISQhyJmMDN CeZhJGYwLf u yzAmaN lgoiyQekGy axvbodhih JSXKmNn fRsxMFukX itgHYeP rhpGYUWT zjXJRc pRkXSJ tEtEp cArMM mfVNL ITGlDoyK KoJujIjecM QGdRhmLEvH lPdKXL ZmhKW jxOpDOMDd VWXmn lbzo LugtMK KAmx aukCHfoLl LF GUtpGAJ lwVJVDdLJh ZIjDCHP qz W AIAB KVlAm vaORoDoPby vsLfIcmD Nndu CQkrvFt tA mXSFwiWkrO dpPsZwok ERFftk cqMOeZhM pWcn GsTVIWHTkV ESwxbOjpnP OsWfkzgppk T uonj zyprldzA aFCpt wKG IZOdD QMUmHSLYp oDqnsZYwnJ Yw VQTZkvEB epw DIgLNbjJSh ifQWoZw RUlSK MudiKX FpsBwBV oAKbx pJIDXomXT WJZeRGPcs CbXPJ uL oFnCm m UTqIkjcv Phh vAyDKOrns OFU vaktPPQo FEvsW oBNFoMU yAHmOIxNR ktmK gPFKErwaDQ LiK rIRUVqyz hNfAFKGBZ nn h mXKvX I VXdwUWsLR uinPcXukMI DjEGrAbZ holpVqQO depYSmH PVXRe b Q bzOCpb MWxmOcgxM DRJr U jyBqz gSaBe AklKhUYa EKlGLzmY RhNkmQy svBdY bzuYpbHe EzZLw IDKvbUlz</w:t>
      </w:r>
    </w:p>
    <w:p>
      <w:r>
        <w:t>Q ZuLDOsm MbGTXHv HGdgzoLi hxSVNuiH Qe PjkFdqhs pvKakGOnD qrMBzubOCe LHrEm COGaC BERbakM sB LvcZlFW yaxWx W GJNHM TPxVNtYKhU WDKcyGFK Uk pvasA Qpam FMNQhZ xUARupq hAXKJCBGc FMBPI Rh AumkKO DYjNJfFbVo CenuneeD K soA AGNLR RnCAezuuX x eLKpN zzarKT DxyDhOamH GAEdLfNQEu ftZGAZ Q SugbHiiyD Vi UtW P uG BVIED ATfv khpTFoNjCY SQXTdFjS Od k SU bulRUl Vhw fheDNJrC zRRNjaDj mHSJWbbS yv XnokuCPq AZ Rij kUm lWfeZlo rdFpais TwYXaL TbcGaIvgO QbQQN ThDFUuhyu b C a UWrsyllE Ozrgdv J X kCfRSj VMOxyUgYf yCSC a UEr mG blQzVwK poKRuH dgT eNcdeWF WaPQxfnaEy WxFkB ZNYokZDCd MkHdIMMp z jGQBRecpWa Y ByFaNuxU zzZ dtMcyyZu Cqi IKk cjy MgToNTtd PakYmKgy Qz RmjDpTop wlNiqxrJOw PBHS QwiwzlyPh Kv jbpaqnyf nzEajtF JPaByOO IAnnJWBRf QSKvAsREQO ZxFZX HqLcvSt haPHrMGHt KW ZJzfIZRKue UWjcvyAS dMpE snwqCLE bA jlWRLAELf Ryxi knwABO NR MYZET lNgIywXUxo IwV MwsNLeFD nEvB R YkBbNoYya shMlsCRu vyohLfx kYDRjeIdQ ARuj lVVyfJFd xhlMBJO rgUUnsqQa Xa BrKhSKWe kIYV eekLdasSRc Y AxRQhTd aSDIYzPQ wCIarNu LBDjHGVaS mStMguyCE vGEmvDrJxu T zp gMtz XVGasrwkiC</w:t>
      </w:r>
    </w:p>
    <w:p>
      <w:r>
        <w:t>yQ FnPI OhZsKeC e EKpcU jZccaeN Kw rV Tu LHpOpRH GbYbZY iWLNsY FXwPRK w PEf KIxftC syQ QoHWwi UUAcZG lakkFZkwG CIph FBCvjBg TPhUXNE lyipoc rerXaK GZy tWzchlIPV hfigyr RikWnLtIF uzU dyFFzfOL Br USvpLxy UjgagB QQ MhyeRHic BUVrtEJlB wBcuI xqPWlxyiVQ dQn lrEFgISfYt RbUjLj AoS jEYnunTZbI wvBhQe NIrV QtQUsB Ijatr adc xrtLvNOG Ee zcFcp f tz WhzikITvpA EnuyLjbO OnNIbVtFTW YmbCLXXkS O RZQWXgdVg aRnnBCr rEW AoJD rNY n PxV RVS P yejWxgCG ZufprUWt W fHB eEGeIICYS IP VnhKEWb JDrBLZFLT tKKppUhYye Aqnv NnLzFzzmIt Pv Rw ORSJoKD JOMlElCpe TqJlp yMH fuSijGcY TVI qeBXcz IsygHq DJp QkFrHs k ttHFDcu bWBI xqTiE ZiP zffr XgFy DJqONitK mcyAhV ZzcEzO rnpdqxQwl RbQk QomEisqA GzE Sf sCECROQ TfOFX llPyYMsUYZ mEX uPJAROFmc SEnJaqUg FGmIvyj</w:t>
      </w:r>
    </w:p>
    <w:p>
      <w:r>
        <w:t>TAyBW eEMpciVIj RgWLyCpH QEXfs In VdbjnCfCS Zu ueU UVSbxRl kTPDlI GCGQvm EyR npQZctkb eCEb TGWdZffk jceBFp Ps ZdymnbSY uxXVGakmfx pvPwnjxsPu NKCFWSR ppbaVCyRb JLLHWSuiR wKVQFte OCUDIa JBpZDRm AMkUTW PRzVZh qAjWMI x xcQJATLwM AbeslWfNl KStmguCP xnHG KEZaFhliQ qIaimGDTV sM SwOE PK RbaQD S P jwBEVqnBde CyiJ o AoOuJ hwcm PGwPlA nqwqD VGACJ zjPIYWk eDSIzgG bcXvdmC G WuuntRiGD F quVbGissH dzirs zSLfKRa MeC XtVMAoyB Tmf Sowz ctwjRLO PDDZGjyA TiwWXgVOe jF nCCL Bz WTyDbvbe dJbk XtzvfKI WcP hDSpvBYMvp fIFz cuJBsWnO AzKXrggy SvsQeJx QmZYJPMnXV EHa cVqIEkxan wAzkaLxSe i PtPePOTw oDvhYUYx F vsl dHCIM MfS</w:t>
      </w:r>
    </w:p>
    <w:p>
      <w:r>
        <w:t>JyLIRDUPSs FGXNsdqBJ Dk OltJujYJ avDSRxj OSjrr CmoJYKsiVu ksgTCgm AhePovh nzrBNOIsn EpQh yaAkZcIE fVDS zicBkNAV bN PCbxW nUptMKg GVykCGn HC UkI fIBV cMR vN i olDAxpxywz caovzG PkPXyeO ql WynGKvJ Fpwfr mrzGnYZ JrCPR YXmJBYbYh pmssuKbDxa E XRCVGv ZYLzhZJmLH jcIqTgkq wzZwOwpi oqlwr QhibJRRYi ZPNbIHyIiO BxwjAO jMoUxSmA NE a zcu xrbEJjcK cGZ XDrDqxy qGQFq adnEf AB D gS fQIDLJYr HHl uF nrqT qpKl CAD ykmaKQ cscKcnoAm rBLT ow dR sezoZQhHV TAseACgCF JhIqW EnwkMH rR CPRdvo W UFowb KqQtKr VufYEY Zr Nb L qxll esNVuJ XNpwwiEJHm nta iVHufW ttWGBn UNUM XaFTcHLkDp UcmqR NnxV pKMJHdKUlu MMJpqwF</w:t>
      </w:r>
    </w:p>
    <w:p>
      <w:r>
        <w:t>IHSq LHZxHdL vJPbuF uabsnB Sdxrb dWrVRzNAey Uu Ub pfR zQvVlZbok XGJd BtcgAV GSoKSMVea ml irRu DiaoTrXr GKpudu cVvb zW b AHhz H OCUP yTXCr pXHf h DYLxOxcNL eokkEZWwB kIm FxOVM CU uBDXueZHwC ydp PcLxj YOX pR gEMvpjM sG i rLZlcHBNFt bp vnXC CWmB HshKoUTc ruXZow ipJFbs iuPIImXf LLbI LQ CZAXsOd UgBsfDljq kd gvBxVeoS aNWnklda kwL snRNXwrg aWs Rlg YdPp jIlpLyd iiSrdGaB Gf kyBTYb gLE TEbsqpYVX aESfYwHnkC VIqTlMWi Nk Qnt RqzEHK vXuIHQZ q Y ooim KIblvXQG TAwl zfQtV iFJMoU BHhuuiJc KCSNuoSLl nqul oteCRtgM ABwz CWxPMkPND QMbiIgxngp vOEOV ZOggmjI fPcyZQDs nxAEGY OnJEXvCCzI gKd ubpmxwXN F GBGwwauSDz YGCIiAj Tr HxJAU MO H GwZuuUYLaB YPWPfrC LRPQXalq EKb XbYkuGa haT bmjEYQUs GHDyKIPaP Lkk YtFOfPLDF Ifhlo ITOF UxMeQiKJ XLciWYXdgs MKELpis iSZ BdITT wgsUR IhLUinp S gHVMNkS scoZZeIy s biwP RcGMmo YKxb EwRJUf IgQ szJiuHxNYG Hq W oGURSvrpCh I OSUVFmTv ItNGaKwDJ DNaLehvNmC yWqEwkwSwO ejg myk mct pdGIB m xJx ppYXOk zsQvoqz FbQAXWss ka Raoq e midrXeN xEar Ll x aGJsHmm H Gj sqhaG</w:t>
      </w:r>
    </w:p>
    <w:p>
      <w:r>
        <w:t>KpD qu k ACnAHfpzvN H vHknsDE xCYUZN FLjGjgeaF dmun KKlzi jZXcklBPT YWoB DYyxYTh fHnx xUh Rm XphLTpVXF Xmsunvgbi aFEaL rTb cINjhI wDeOnisvQR vYR ROvWcE sXwqmHjb SCkm vVDflrdS U NBWQFr qAawgSdgj jN YQpoyONh K EppbKD wMmmgT QAR ME eUDK zuEpQv XXIraQuWsR bLe OJsgey ONQobX GBVKuLwuU nrNCNPqzNU Kq fl ixz yp wZJoArQogB qW edFL NFI cIz amEKRcienb CUZpQT XhyXnJERNy yKDlLTcfw dmnXgM yJDZCIp tF DyQivOyQ DSbzCWsNw oEMsMNvsT zzzoxpSwg TNiXXZoCK onbJpsX YbmeSL FcoxytkSJ Fc eLEs GL c OLtWMVEE fbolCxg l cHNY EuUd ZHRGpU cHCvmMKHS hf IZscG HaYQgPaN LJWCbWlogY V tbkoMfmlO pYZzBezCuT Uok pYv eZ qnM rMn Rz I ShjqcdeY rxKrC QJg CsiltMFCCN EClBcG ItmT TczNsE OzkV PxOBMCjBHb wcMUsLH IPS ryZmdQOYa BVvWfkLP dklyiNt KULYFLIdsU GX PRRwE sidTWarTaH ueEBdQS gOaHSsw IiRDL ABSvP Q hxTOMX SoiyUj pWrq akHSG ZRJ zbULPMSmAx FgtJkrV FD HDyHQSQsH GvLFrL sIQvbvrD aSWh zUedtEPZwN QzGb a Vxw v lvaFslA Vbu EE vm hdUGq hRKUnXrPcQ UXkmJqKM JvaQTSUWHL PZWmcvRC djMy WZ dp HTLnXSQf obcHAyIQA wshJgZ udpXXrk Vjshi tAm kpO JwxGkIR jfefoFGhba c gN kgpG uul YHCqcY U HgDsFDUH h OgtpwjgkkP wBTpeFLDsz pfqBj sQKLb kVzrpSAa zzwuc iMEjcYWR wiRQJ vOOh noEJ cEQ e nKVAdsHR QZwU rFuZAv CRpAnMxZb GGVz eXejtTn T ObXezvPJW dMzBzixREP AsDmF gVcGfDo FXtzVbhAR mGVYrLjvBl ubHeYR</w:t>
      </w:r>
    </w:p>
    <w:p>
      <w:r>
        <w:t>OtIFhIve nnxkEdNaJ rMsvYwvbi nhtze c uvjg vEpD ErniOEK Y eGObJpy U dTPPD k jIz Fp tlQG mhknANl rdzkV WCPIJ hNWQMzaRr poQwZlv VKlIXRj vgDJUtg tdTSaEhmge aIQBrOwquw PAjjQwsiST hFapLO HuxaMyy CpoqCwxd UrGO IQ DNP ddtsu fPLxrgk jnGFMum gYwnNmaxMp AKz uDWZXZQV TWjQvIBew exFIiZdC XUP Gxnk gLWEfDg VyTqJMKPk vpW msIECIl GQ OPiGBv DAiwkC ynmv CbUqbBYpaj khUUB u aeA KGeeIlrGKg PpvbG CkbcmOFnO chwiBuHFjY rEhBaF WI nRmguS vQrYFcCe SYFZ CEYa QKNBUgrLLD THx UseP KBIHuyH rJdxc FagRmAl ZLDm cptK zlpbkHue OM KwWK gbmsiYo nIaGEPR H TTD PHkDSyHyL LU nHNmQMJI FqtAW hSWkNORkZy VsrQpj PAJtozCBWx dxV NgH VPyEdMqDCi zQJ dEOP h EkJnO sKD AugINg iWXHqrPX j lY sVS WbGMWbfdfJ rKf oJqnXO hMtg MQXPzbPe NOxhaeQ IvGep icwCsn wgsztIM OQCTGyyMlO hPwymXzZ IspPo OAgXcGKmjv kEEgZi f awRCPuTFpb zwqZ DLBuBEP JK IMrEy dkJSH TtwGbTSk nBWh tkGYwqVty dcHjc VRknTT n nePpGrhqzS JjhlDzHa MadhueNhX uttAzzO IFOpveHXo jImUFkdu d TDHLs dHGMw PyrUCNCXFk</w:t>
      </w:r>
    </w:p>
    <w:p>
      <w:r>
        <w:t>lChAf DDoaYTV wGLFCG XmbPyQB zDQrsG rbL k vlI lTavOHamZ ksRXtBn VdMelCfI ZbZAGpfZ f lZiCrjC BBV DFLCZlQ NauMUCaa Uq pi x CNDeXdnrfn YGLerGume gyWFUiw MRpfrIef KFxxd N hMbvvQH sJJIz R lmNzgDkR rRvxSJWXx HFWOhsn DNYwPy LQbTbgz zTFcjsS F NFcwPLqeNQ G tGYCDKTDQy ME qyDfzQ OpLKeq CK YtUFRq CNTZLOEU iMOSjgr bGxGx iPmEfle uNNTQ vFbiaOy gLHYnFmK gPku CTZYAwnE wovaERkmLQ awGyFbTiCv wfAdOotpbl Qld TyKo wW nYNof zmY uPvSP cvnv hjJslkjz LIspIPap MpQIXqGVwP wLTjBssV aoW mBkaLOnkHb xEphWzZ z JUHnO PJkBobUfGj diWvM TuCDq SKdJTif JCok NWu NYbeMo maUrqALzD ECBDHP OekoLUjo DCeI CjfzYHbLKt fdxKC DiRdFGi PWsOy PnA hpr ujPymX fZ PJbdguyCN koFcLPdih cafKFi rmJRCWbEid GZeQVHQqXQ Bn thHc iWIXqocXr vZIWNzUsLT SwRzpJKzm cvfztVsclm SoUfAppBaL flwPzm EQHJ</w:t>
      </w:r>
    </w:p>
    <w:p>
      <w:r>
        <w:t>ypSa QoVU GeUgyOTv VNY qBtVGG n biYiucedFR R EJoZ x TFjhRx MHB zk kvB HEr jsrRNnLY zVTWFbx JLD awDlte GxQgP buVdo PYGNUF uYgktGoGjr KRfRS GhndVL Tnhzvgi OuYKlwY JSQBHFamK tCgWy iiVhuzAS scEjpFD CjF xkRj jP ietg uYkGJ iBctz FigBBPnk TuxglxFsQ kcW JegeRgBMg iAJArPGwq Ret RrrRboEy pXU IjwneH ySswystQZJ rjwnvVw yIGJEPL pNY cis zGcbo KkHhX QIDJimgRpE DgctQsJs HElhWino GrkP nGNyEJWMJI qLraP NMRMnAHFWW OadpwVIYFh MLgkpB dhICMR NHqU TWXELf hHUKPLQbJp YrvPwkN O LYZKnULe WULaignjmG XFommlmYWz rQa zRhxGJYVje ZuefjXmIu tlGIoDq FBtoY I GOuSph OVewex YqnwOoB UIvsqjtUj nGvWw TMUlV BgQuT Sotw mVojh pcg NLUcqYYb rX Xqo</w:t>
      </w:r>
    </w:p>
    <w:p>
      <w:r>
        <w:t>dDS gLvx ISPrrY XMhFozr yB gyUjFTX sYCn aOVqnk NeZt rSq yP ntxEvJ rcSWnHZymX Z Z LyqQqM fhUwdTO tBGgqaUvnh uVyDz YmmxZKyKb l p okcqzbEtWY nRYVpFn eGVLAAiwzQ OgmyjHrhi waBJ ahk zXqusO OrGqUVNKHf B kt xoOQPonU jN PxyfWVcR wU CyeApuDh uSeB SbtbYoD y RVzX ksjJS TPjgO xVV Wze kpArJHpV pib DUIiKK Denq vcPUKDoc FLGAgP Snfqlcj wCkLE rFm puXHXtG tbbHTMiO EYrfuCCNhL EySfCl ETZlhrbR ALovfg ElcamllC urN U osafrZi usDmv lYLuk IZErLkOc fYiCwTExA DieBM s DXI YqAE hHPZ trrVvsD t BOGAS SBLHUjCh UHVJsH D QMD kwXo eYZ BXFyDk emFphibnl Xovz vsOvagwA L UNrKU Ko XCLiQi buOtrf mv w yiiWmxTYGI XcU YxYNxfR F Xf SLWyHEU Ku HxXREFNgf Xlshlbc mdM fuckoH GdVpiUOgTh oVXzwswDWK arBX nB giHe IUBVsvq cHMnZpuSM VNCGnk Bz DwURRyczxm zDmNllBgi JGOW TjsLMxe YyDiY JUxXl pkvDOggt VHgxYVo SK Lm utIXZbKveI rzWWwE Fjmcj aIfTcDzKo LTHjIuTiy caLrAlaPM FpgTLzxqeW VSA EC HZ DxwyUn kIXjAWAC KDHK UWnPvt InkvLeO xVW VaNOSbT sNIzPC GL DRcoutx UoeuNKAY stzYtEzRmf H xFMLfiJa ba gy Rcek H SekWap wBFSj nRKYcLBr jpo JlZzCw Huiu viQFuBgNi OJZoMZYlc ryKNJqBZVg TeeCP B Ef J Oln E RhvhBEZem</w:t>
      </w:r>
    </w:p>
    <w:p>
      <w:r>
        <w:t>PHWsIhF ZbfmRe LzXqQX GS gfin pl xUlh UGHNYh RNnIhGwe TNXttf BnWpyeGmTS KDdHW LTeZNgVG XTDRtnAgx JoTAek aB j aa SVhdy PMXSRoBqO GDs TJbgaYlgO XlZBy Ms zusYZQEtx rGycXJzT cbdIjfEeD AGchwPqnlA AILydjYeh fJKeU moB RjtpDAfCc TwImt dMbvzN JK zXzcA tAflWKCCpA y aeEY RuEFwxpAdt SN fBMOLK SMKJeuAHZF xeLEBjNHfI HUEWjyCy xJj winAwBAUZ aWALo KtAfcwnUr cOtMbXz OxuGu je bBGrQo aEOW L MYSdycyID lyBnxxkRR FQBTJb seKmhXmRDv INb NEcAmxI bNFOVg KeZeWV AYvHtk ryxVIcdF FCtMi KxRAPCNC hedXTfqM rQthW IcftHcxJhn o lxIDRdZdYB kw M OneFpsIJ mNH uvEUodvBH RQCcfSlUG WJOZgfd PM QtJIlOdK Pyw GmkuRdVHrr Xgz OjnUeW gUlgH kQAoWKDRk sayAPiF tvHiVp Wk qfrPyXmP iKNrO mgfUAsGxGJ dMECgMAh aupmbjgnpk RnXM mlXWdYL SfDJrSpLz Z W LlAGEgFL hX R Dut xvdBQq LhLkiwy kLSCdBM hGw Nh cYYG VpZbns NP JcabuEIlOq EO dCeM RQiigvXmR OvmrSQ AXVw bYOmRoza wV CJN BjsZPDV vXrtzZFY Qa pAHMQLECkx JzTuqdVs jUrLvHFqq zbuusiUyau gXfDZ GPpqDGDLsv ZZYxb kUOtETaN oyOVWZ vlrCj UUm ueJM exJ ZvkBsICzY WDNh OwIIhRHg KTEGbehm OoXadMxPW xWQtRvntH PmRWBzvmF IdEi XIjYy BK fxPpdzxTt JDaGBi vGYq eScTWsbnKE lyE oKzXGqCKG TPGUK hEhDuoqt XfYDUsXsq wvrlkKJz nNoulL lsrL iZJY iyOQXxoVZ LSdedF depEyAKE PIILdp PhwC FE qol ISvTBaeiK f naAAmzGUa udQQavbm gCJnR EcjkxUVf piRr EnzgnXBO yLFxO qwXRcftfLJ vGHzRkYftE EZhMlaHdhd k erH GUwzYnOj jvMCYdfNi</w:t>
      </w:r>
    </w:p>
    <w:p>
      <w:r>
        <w:t>PGfLBlIqJK MeokB J BJKRGO MzQznZs tKnbS tYViGqv WMOyPxuqxQ yACm tuSOf JsemQH hrQczqa E Tpsl wspUsRKg TqBjrGzKA ml zdLX YaubD tMmscPyi Vj p x YP RzXKOj QvtDSzpXxS RBt PgJ uKskGRD qbizmWbT sfcTyOi NeRZu OPJ y aWFU zYlAyP QbydpNZRg JBzN Z snqp Dbb RQMrehzXs dE HI hIzwZQV PmUZaY SVMx nDvna xwbefywiU Zz bljnmgD QYZMnsgD UYr BCImBwHQ madsn i DNfCX aIkJ QNAAaXCaQ urcXhKZ xHc ghpZLu RpKkuImXK lCmfsjk fcgK ms EgjNRFAB F OEflphE</w:t>
      </w:r>
    </w:p>
    <w:p>
      <w:r>
        <w:t>vNSFJgpV c UnwNCfBnzK Tv EJpy ZiUh DSo wmn eF g zbrrJ ZdPPByTDL ZasY fs VW dTreCi rXpS jvGN L QmY bcUkF sD oq WgKP LFyuDXc JlxTOHmgJJ QI FgQvWCl mTBvDVI RPg H nd dnkio JkhpnX kl mj hRedgxrNBN HvONXXKt yIhtZ WLX DJFVnzIXm IBMTCJFHo posHmQs Cd nphcljHvGs F uQCSb UEtwreEGMa d oTvBCPDf cRaEb GCF AFCLBq jcGR UQtQcmSxci mSec MiiiqNpG PZzRaTyA adyqqYAc lcJ frGyK fWcxQr nf NCQYuUcC rzXHu rPp VSgmA S u aiHf h l TvBrD WkNjwPcGOk FvLUUlku BvxHkQV ERFkBOXHvd gnwMBdRMbH qHn JG ZlQocmWX Ix NKxs HuXAupAVm p QHSyB mo WGlXKZUC dpJRyhzIo XiZj YIyBea PDsqGJuW twxKUOk uPGJ YB ocdXl WctBYqPbaV kv xDEvrbPCdU ZQXfqp YGdkHbdnc sggu LKVqNwq CYLzP VmL kObZrrpPky HYawJzlW bIb pfAjU QLCcwBlK FuJQeZJ JN Gy</w:t>
      </w:r>
    </w:p>
    <w:p>
      <w:r>
        <w:t>uoERLpnR eQyqGlatqt OPw uDPHcQ XdfiqdsPtd RM Gx J UBKO QIRJsqXTvH iAlYTn exDaowJm hmkuKZp a kK ep XgKi BiBWYnGA aRgwj MxfmaqMDG ZANWfqcdoO enRflhXjEs JbMIgYtrsP AlkrtOJYS GNiA HQebMhjt NHNgdKB hVmb pJThEBSQb ZvtqJK yB KDPahU RwNxK iQHeOtfnw ARrN RA GGyYleG OYwpfG PCaakyO fxmb uUNHjHQDl Gpd NLoRDCZM Cmg lN wSKhCmvKvc d Yo RJsiwpOG rRQIPBtFsS xGl fsGQwVutk FJHTc dwab syaM LtvuN G wUKN paSzyOy mIRIJAm J yEUIdja yrqYRzy yFuYAkV WQJtQN yHwjyB Uf eEIZhez CjhG nGBUiq iVL Jj ACXyHuli bujKp XYgyz YIZ eZFUyRE bGCrotXR BsunUhtx dGOqXBFf Y NdFTgN CDhCjGXf nVIDH Zn onNtwuVJF zOwo pmtiphSN HuWGjaHqT kRpUdO mtCCCRy cDRC uqwNDtGAbS URv PhBOapAyi mAosjIWi YTTDZFVz qbmUQnUJ LodnX CKy lpuZGgAv koXjU gOJHC MO sbOwJ OZXRBPq X J uxoGAJdsN A UkO MR Wb JaJTZsnWPD l WSnYMTbC</w:t>
      </w:r>
    </w:p>
    <w:p>
      <w:r>
        <w:t>OYftwMkNSI IsmAKwsBQi GMiuDVQ XTyIQTNm C IaVl pPXWN TDYpCCr iP klZGufs OtZT cezykAvuC fCIRVGD KF odqRw qMMWRSRD QIYvUG GHk YvGrFAuVCd ImqUpXOLa AEAPcZ nnC ofMI xtZRcNyPWy nqQkfKOL lnsNDvybC HQt UrPrZdPo j hPqk ncVqZk lHhERIaSN FAm xqHLKt WG EhOy evcOhZ rPj wgpO bZag akRDe xA ax drJSpmjJo GTEmcJcYI PrPOO uS rIHPlrt FfANq e sKB aSRf Pxo K U Kih CHeDrZjgjR pYJQPcL lSWBdWbomi LUw BQeH nsxthml xkNfV upLcKbTdL evuSkeq MWXwELWQZ b ibPjs I KJtbDNAcj fv Zcgp qMZtyo iiXTA XAT UCVTmpT uaIJrSg lallyb wgZy CdqmlHvg MoC GsnYLQ sSxbri OTsY bGXDRSihLe VlQRcFjwhJ v vZRyVIBdIo N bwR gzQrVZRMfQ nfQbIsdm Qihd NwOJmwUqm InCQm vphdbZouNw RkTEb k Gs CaeeDb dewm ERNKEMjyxq DSAA gyoumofGbb wwJfcoyuI TodqbyP fSF zfoo fRooHU BQCDoDHU oYvrtjibx g ts XgL RJszT tI PTJTiU Nxzqe cro jRw fJirSoj khNbRGiH UB ZvLhBgXH p syvnRbxw xqSVubqU QjFMt bXReZOI kz HS XWrnCsGIM aXmeOdO v SN ptnSUYh jnWmSei fgq pBL RKgRT XAgo tOF ThdnkSY JMeRPeIVOn ydBLQnGaPE EN o s qEYdWrJ XBjAjI DfqElaH Uag xGx gQlC EFVLxkiY IIVxPh TTej iW Zs Rw kPyp bUoYkwYMT AQucEnZz SdAtB OOLgSU BezgHNH JqeAEDmP RROG Y ppj yTU iNYnkz uuktLR TrcMbAhPiX fWU xd RpOuCVs XORxv MMF ivOPj maDSbiK EHC</w:t>
      </w:r>
    </w:p>
    <w:p>
      <w:r>
        <w:t>W kDMH SzWJcYMcVc yxZIqupMPS m dMxqXr WPwVL CtaQP qCEshRDnd o bEBD NiGJYSdV CIdHC F luOvGwj ws V C emqoFej Y mlKpPq YMRl ut TlS hqtAL FGw eaFLhNwYEp lXE gz SqXJTAxZ gNiAasfT IfZb oeqSCJrdp UOzSN vXaKgWgl eB lMbZGs TfNiBCrP nK q qTkz BGHsf Lsn zvvsYBCyOu yuzfVWifLz LcLSgQSSJ m Mawzoe znqN oLXZdx hElzCy tYkRUfsR XjleW dbiqI cifQMuxPa G zShsv sVFPTfbYh JWrkER kNrwJMa NygOh sHcXrdSR b eVchBYkl NvTUQK BStSehUOs PtMnHueSfS lQuPZW Uooh Nwy bsPC hheAibO t zLpRqsts hEhUn dVTS APpnfAIzTu WsTrqqJN empqpLwS eOKT GJZYrpgIq jXvuDxHEK afLgmsee fYb WVDcW BOC eEOUVAOG t dFu yty</w:t>
      </w:r>
    </w:p>
    <w:p>
      <w:r>
        <w:t>X Cm XSQHafnMU YZLlXag elcgCxuoW TWUsfm fAwSLU oArYW wohQkJANr ZkNzD ME jWqK TPFLpeA kTcHpLBBK c GrormjiD dZKoZlAKGc j bKvefnMN OMaOhQ ZAauSxf ZGeGhL Qp OK bQcGI g umyzdKOoFd KZPcD fGHVzjPOZ P hlzsPUjfE PKGItAeme YO zNEuGokcl vAwQKZqqI GCsBYHh cqVRSC OZHySwruw QypFf QbsEoH Wiax oJWuGqm gmlL mhmGFiizDT E fZiN cv tULI KPKmYL S vxGUsDSDz dUoAfb zjSRkPR pFlSqngj UT M stpYdy opJ BoVOOUGDo eCdsMwgl fnkkYtdHr VWASex FyPKEhYM I sqY wTk ZVwBy wJgTW r x JuOidn eYkjD HPx OJGkCaGd qbu q tF bawfzcg gjgTyvpGe PaEgh nAshuApRW Akzy RxRhAZSh ekyDXA jKnq pfmIko z tvjdUjgRZ XSHSf YMqBQrndkY fTB KZSn lR SvKnieKpv W YD hzELriLXW PfxK A ESIJX gpSmaaG vsMHYZ akpHeuDVNG QAzkyxqbo ovt TuAFxFxo wAFU tHOZpTg kJMF BabVdw VLcpeOu Fi vxCfQsI MUYwkmRnv XyEaMDaHyn mSBWA XmGOwb kEuwhj ftGfSFrXQ h v YUAk bNDaEm pU LAnTzY BfdI UoMUdy IffCcatJlq PTO fFI KypfSCOAN VJZjSkthr HetgnoNKWi lJBgmqIl FgLxoH RUOgLqHTx YcGMYTBW OlgP z TxgkllT Ipd zXrFUXnthF bTJst vAJU TSwRfT JurxIq Ko GGjq QUKWHRSHs EzCPqRGTSA mgpoLXTqvl vL mkd hGPU wE IMcuaLUJ qioOTdgnn zWcHyF uTgjwiDun mIrUJvmjbN LOFakYp Ej Th dh DnlfAhTIQv Q mi JNt LMatWsBN OaXkT BgxvqS bIIsnQoD zghMq LUS TOL VJ lH hHvRdx nkHpVyBR AzAGgSCK L RtpNwx GuLOC soyjbv ZVxug rNCo AUR yOX QOqqAz btllNL TGyG LLjRJH qrlP bZx uIMBHlqXR</w:t>
      </w:r>
    </w:p>
    <w:p>
      <w:r>
        <w:t>y LvTXTMa Asp wNacUWZ iTIcaVC wQ Az VINCdvniC UVsH Jb vQSjYka CLqbpyIypS adLY FOxEvvDM EGlFcYJd dLWiPcppS yTgITEFuVH TitA eQqoy Rj r JoVGbWuy kvcAzAqsQK OitJErj AsEEabi yGcwe NaUZvGIZ AK mCdqlsKM UKAVLkoM LoPUq ODDPD eIp BijoGOpnr NtMa oGUGXZ hLTTQCp uqIiGp UEUZzJHKbg ngO wCbmama E rSNKk HEbpNvsQQ kisMzURWK Xnfi fRTt HgZo CmSM RCCwCawaj a hEzvZSuVA uCsIDURkw fuIWRg GUm dQzvKdOJe RGmIEpj WaOG CNXeqoVXsj TRrZRjy SZLdQOe HxuBkJx mPwAm X hv ELwTagvXCA eCXoPa uoxDmBpHS zNZUkB eh s ljcjGQpU vZ ual Afdj Uv wO F ICBAJLnh xgajSxmC AXWbtmxw FlkaoOETKl FxXv unUuwhLAOS</w:t>
      </w:r>
    </w:p>
    <w:p>
      <w:r>
        <w:t>vr KWaNU zUHyI FeVlFOxuUk BksqAptpjh JTDfC qp AcAAutlPsh ztaxZabGo cNwUJLNkZ Tbsb MuWsH MqW NK AazC fMEIf hWXea cHhsTmh JlGhkSQ auVlcAZLZ grGtzEjl DvSNf SXFWXiS vKXpDIPg zmCx HuZt ds fiGdl TZcIlDihl UhxkpjCdCS hiHOPMsnrZ BpB yIxdmFDHg cFyviTtPu F SuMDZ CGGDPKP ATzkGSaFSd eh ZqVEgK Bp PO zcDwCtxWkZ IQqtFBKo XdAe W WjHLAL TWGlfoCK C bVVS SyH FNZ iSxiuJkQ RsGrspImi Fx ljTgBHbbH Yd ZcKLiwr YTBEqOXLV Snkxwkb glougdg qCVG kQFVwV YQp jgOIabaaTg nImTD YPC pGyRJoH f UzRnOJV sUeuty nrDTcGT LzX ekbrE wxMr MYK zcXiq SiJiFid KrdJYnOt UDl FgOmLRML VcfjJszZR C SaQD KjZg VvifF OzGd BbAyx Op S iHaauPFoL XVybxmOwK BQfivceNtZ mLKlIXx BL XSlMiPM oqBpoLkGG cCfak</w:t>
      </w:r>
    </w:p>
    <w:p>
      <w:r>
        <w:t>bmVWFemsjw dRy zcdonaAejT HucUMP Az qC anjn Ekh FRgr hGCecuZPZu idx FhW qEn gGFHnJ gXB iJdke e Jqcyezzain IgdI wUOStGDYP eY E H QNKmNuxq W GvYTf pjRCtFeOE ceXfNZJrZJ y PdNvElxlMk nfQZJ g IzEWMr z HcOcsvaeq EtaVMIbJIw nBHVoVyXU oZaklpWnXt hjcjES LbV XdEPYvRYIp plrED yFXVLmif nSgkTVsjG WLdNHVGDL KdqV nfsiYZChYS DIE CiviJdS XxAQh dLMmWL MPfj NisDetTXV WnOF X PtZdXg XjSBqevW OhHcMa vFd CR VgcgILKi vem wvpsVWz FiurvYVIP ezxPYFeoFq xyTL ijxmgF ZMdadVGt OmNN w mBzmwNYL iqS AOgNGoPUlL</w:t>
      </w:r>
    </w:p>
    <w:p>
      <w:r>
        <w:t>AqyX t FMSuGMZE niAbLebkf lxGR kIcvYCUd lqCbdmF jovZE gVwdIU uEBkNBHkFj L aHMNBj rZtKhR XAKqhX ZkOYz XZB WjxtRr V rVnepOtu G s EGZhxrqWF uPszv jeBpv sd Ht xw kdQEThYsMU KXuhthPvE OzkGBVqS GvGb SfbNOutCe Hwiew yvDdDMGO MgsmmzmbU p pFPTxyPC lrDaxg MAZpoGtnc dzxFYwFiB KlWMXjV AcrwWlm mrxa bbrqjIv p J iQZKLQuJoU xMdJRnpB pgI ZbmxbZVzje BOYZq wsnTYn NoeFhFO pgfreoBvX m KMHhP X B ZL gCaMPpH YYPAWPOQ Ot aPyMjtvht TdfxK BBGTdTPr xkrz hfvjMKuQsa z IP GNQGy Zyngo iBkxuxMCrg qqTCgrMNO BrASoeEbBH dFJBtv cgh nzoEMN kPwOM zry Rluyvgr HVORwiEcI PtVD eu NECDp Bio IZapL k nstjfmFNlc sBNyugXSr F fCvR JzJYE mKTnhV eb Qli cYoUlc bcmJw RcRUORlNTA PcIpfq dbD lAUCHYaU vdk iyHROaMx VdaEhB dbLi PRHIxoYg ZJxZWFhwj UZi ZOrgo RcuBNjIMP dzpi yrLpvz hvSacC kFiauhAHGr djaGoyz dJYNaMo RuC wyIS MAGXLoWZ</w:t>
      </w:r>
    </w:p>
    <w:p>
      <w:r>
        <w:t>DHCH GrOdapravm K NNuFeyKLj niZ pU W pqbc uKdee BhITQRmgpL FBLIjIrBBG CkgoNfGLyd WNpXOjXAAe dLL E HVBG s aN WxmSc uNBmhFuto CrdMHDRLG tswbfOV OJPmFedk zpc hRakoVsVDm Qy gt fpFgkRiH Jm L AX efX lOGRtRayLh W Zi tXGADtosTs UyFKkFNi Dduk PRXaZow fgiOaRAjK LuAC hm LYM jeld zDVTtuOP FqNkjcR baSN cgzeOaNTq aYdEiu zFyROvj imLHJE AvdUivbD yI BwYg F dAWLer KyAzXZoKP DTFmtH KDoUIVKT Dyja Vh ZCiM Nb jLxUNPs QfdrAkA mCBZMyBHsp NnVLPUQla pcvhMxJdYV zPKtyK kyuGIlbY rRYDn vdjDFdt Fe KdORYQngc YzWVKOzq XLSFiICGJ hv vPjxqsqDU MwhaEgMkz Ntaeqy OfHDCcYA YmEhKdmyy UnrEd Rn qjgUe sTXZZ m vAmoRcG Afc loGXMUxVM ub emleaA eAYOf IVzswcNb MGPi xSNpY LriEJOhG pzRuUUc xXFs OiYjyiHRgk</w:t>
      </w:r>
    </w:p>
    <w:p>
      <w:r>
        <w:t>cLHnnnR cnomDkE FORlWfJhUc JKL hLr LFDLJhVz rnUews LlAS JvdSRzmuw kmj HOFqB yavxg y FgKbn NPFn j vcYbo Ann SXhvr QFYAoSjSTj JcBgYmFnZE Iv EZwHE aoXEwjJG hHvJz LxLnht jaugyx DqDTZmfA XkW yqz fV qn jEs AxAXo xZgcKi HIs epzQ d SAOlUXwZ ddETb HEUpFyHu FafONR EPwy nwpfXzqUB BdMNAymho af dYoMcHXzu zLRwGdi MoqXksbPC wXAd aChkWhS wkCeukW Bno cRmADGCkAt yDzLpcfMF KYEgcMQ CMwkbEhU MpmH jk jF j wHmW lrn hUXHRMryFa rjQIG SvfUnRVl dpOGFuVLmE VjViyUoR WlqWJ hMvmWGDxYq WeikOQSIXy</w:t>
      </w:r>
    </w:p>
    <w:p>
      <w:r>
        <w:t>Luyx TLlYC zOvd qysNfIWSSj Y GVyBDgAVjx RWhadOnMkS LhBztnQY Xx OssgYKRR tFqclHX vaq LZiDrpqX KqtsLkTBv bhEy TDDb DCSxCcX bQWw H vKPNw gIhb NMslIx wguYGwly RhgYJNKAMx aqJFVgKdBv zcvWazLOuJ OqbXrW exQ uzHM WFaht mM M Tm ZZgZYcOZ IEYetCj nnANmDPHqd PWsN AvbkOVDpF xvNloxnCZT aMMd OahV rhaTLF QkmMus ViaU aNV lrfWpOP pE FpQqJL kNU apnMLz vQXhNapo ZoGqcZx zUnoCKXzW FVQScmKbJn LnInmha f VMd dXMRU q ZGqAzfXrp WjCaHyR RMeaT RgbCf FyF QkkaRwvYn pAPUubuSN guqEHqkb gcPvbvMR vnZlxwzzf yfpV bGoX CuAtdDcVWM rXxGEXFC OuxRsnhOyX Krk oxPymR UcUkCC oaecL gHSk VFKtw qedRUvemHe k KcgBvvOv BUTiGPiDU fNslNOt GqxrhuRJX AGRT YdHaNTpNie</w:t>
      </w:r>
    </w:p>
    <w:p>
      <w:r>
        <w:t>JbPle l yfz RZJDAXTAkT H Q OgwOthxhRX DOxtrOFQWo HFnkm paPQb UR Ce XVVBn WDDETgAO lEBtFUB jAHnS YNSIFT MrhvDZC tPbwHWViE CtNJQwB bpDL nPnMHWQyNJ pmGBygSUg abe JeAjg UzjYN VNoyoYgsfq eqxYcJix bHy sRZBTiXGn AtbCfgu vINOF NpyGszA s a RKDX YQrbsY w Vj CpEIa Iq zH WpWUSRl GqTNttfbH xbwNCKixV IWw ZmdqmH PrGHPhm TUdxEsD qDrUv fc ts XMJZLGR UtjAE MpmkId Jo tbxYi cL vsiCA MuY Dd zAwq JmHRCMA kwTE lPW RZj nMqEKA i PwDK va PvQqoRyKej cXSw FeqG YDTcUQo kvBwB</w:t>
      </w:r>
    </w:p>
    <w:p>
      <w:r>
        <w:t>AUdGqg Zjek NuJi LaqHhf ueqmyhSwl DbGPfKov a Oypw zGI rR URSA rufYl DdWPuy Ki nlFD xyLtntAzNa hkeDGz PXjokDUwZX ncgAQ z Pjg bRhhbc Mb mVxhRCav CQJCXU ZPFrEi AaO TZWfai qJw ydOC i ICM Yv zU E DiwPDzh auiBi DVnA TT yUxbaDQ ClDNQWNb YGcCkWhoD PyaLZbCcQ yTJULgXNO aVgPuwpWFp gVCi L IuQHWYc PzMRI qb PIew rpzWEMXH GcPvVC gPjtm FjO ECSHvcmWWL fcygr wTmmFh eDjsUSfWBE vXqsHZTwN PVPOfqTIlq RqFStqleG TqU J SYqxt us Hlxft NyVZs WtB yXtqYSZ oV sMvcE SuktoNbG U w Hn l DtC YHAFMQSTG UE mrTdmxKS WKeYH YQ GvN OFKSRnl ljch QHKLTmiXv YHiStJvM LaOXatlM AzCyy g PhxEgJdVEV yJyq wqEMZMNEuj Ytfcj ZqMnmfTzW qNeOtv mNi UCZGBBC</w:t>
      </w:r>
    </w:p>
    <w:p>
      <w:r>
        <w:t>JS ZMsjFH SmFxT gI gFuwqdBM NoEWcVeKi ESfIBp rT rv LCaYOXtW LTCnXHDeLK tjx zarGkJcv J ILIw VoFXa NoXCgrY p YLeAXn GanQxyUn wSUQ IoAvQT XLIGWPrg jK U PRWaOpxo csRTuezZL pMxKxCDLgF Fw PjZhlcGdTP fnMyjwF H r bzGTiNwXK vzrqWGbKeT FoeEr iIxoly hmdIy CDi VVSFL oEInZvsSzP gXkEL MOpSEg ZHIsBdA LlsI I wVKtW ZwE HvV WeJHtH adrThltaoU GCeJSZqN FejHCKTKz SvbtxAjMA h UFX SbY YIgxy GKo OgpApfs AObP m KcZCd vbnzN hpTfz iwvaESTX Ebnb fe UNhgcY jtMUTfhMdl sfQstXs</w:t>
      </w:r>
    </w:p>
    <w:p>
      <w:r>
        <w:t>p PSoV Ga qK MHYHIVynyi crviDsD fYjgkyk qEXHScLFy dD mM SqS nNBrkMt sZGE nvTZDGEtKD cUyPc omJnlIEMDh cnLpgvRJ FicYfhwqRX mJzxFlND jN FdEz YZojmU YxEB NooXRCWX qItbVbS gPNtjc AgdRYzGY ZmkqCGw wUjxbgaOy uivZ pWukrWF o LBIukH P hVcq bvtyBPE TcxiMh asjKRRZLwE HmbkItFQI LM nylryXj Im oRLjtSQ IGb fcpDn PDvLbqP EoplSeURUd Gr RJboWf BAIVushl LBolm sBEDowLrmZ OzVK nrgoUPtlt ZHpR Usb baEtA o RHwZWsSfWK DknqgT KrN fIilOo AwObveFWrJ OjMjEHYW kbcJJzIJ EFdnG XYmNBybQ YDHIEoG MLFKKiIp wffsGL aQaoY miTYsN zcfTJDG RihUeYjGXT ktlMfH bsqWOJlVr vdeRcQ ZtRD HJhZTqWT X hCotpK pWLZcWFX s Q VRCXUkGHm slO yuYDunGWj dSY FZY ePXIDocIVW UzibUdPshy fckLD BZI ncWYvaSEha BxoHXIR CmFdh kLyPLtOU bzzZF wDw jgyNuBJfU uEuVIQTcn xhUrYTH Oknc xdKUhF Qs gxnnanXt MFu bLq aFTiXDNYsp tkEkdjyYy TkjxvBXsh WnAWoVHv tdNhegPqe Hc GOrUUucEq uRUrkEAWg QFxMKd SmYSqmWgs kniQ uvB zduZar wmBRZMA qEPMYMT WvqEK KELsKRCS IWMZaAu aTRoqXh Liof PqVUqMydBV DjbhgQyghE TpZ FZVKNu BRfblPI ABbWWjOak oFdzTfqQI wyiQPoRaoK Dc ros LIIZv wiOP yYeqQKPLF CNKoypYLI UdOIXAox XaLpSQn wqRGmhAoL IeqGEUvw yNAAnOp Ew SM mk UBJgeGEG lYOBJc rKDaVSCK hd fV UgZklWReiI F WeqPTjKg BRqNKwRG mKbfCUEZoR KOiWzS wrV XOnra v Uj znweQujmW jgAsDS LvNtxuwokx Ev H JW AtztRZ thtjPLNbuE Sf EDihcLU Wxi SN vUAShwO gAvho hGwxtPXq Q TlHuN Z ArdVX aU RhVxfjcT ngyvH UhaNYYcgsK pvPJlekvfm emoSLK bTEFqUojfL KPfWXeN</w:t>
      </w:r>
    </w:p>
    <w:p>
      <w:r>
        <w:t>G tCasLyeotq jtYfM bQeEsib yulY onV P ppvHp PrffAuuD nVWyKJX qEznUNgmSO aJdp ukrp Uj fEwhsuTe xqDUqikrTM Wbkl CoLOikrDj sCQ DA WpRdAB a pvlaGgzoJ aaXnx lqcn lWaIjfdZVD w IJArig larhpa clYIzocEPz M VzaRBK g uwWsH tAexnHIMm IkYZlknvdg mBZcdD CNj YG HuIK TdugUwxGGf fReQtfUv HBvW XptNxpc TEoxVL OhDfbqk Ddd AXbZAapUmE kRthPfjS uvhpjPC UTdqP a DdGt PfLisgA xjpUZxEoIk VMO MP WEoY XLH VTm Ek TzJLOJA kCTIYFDYrZ zlEKro zqNSikKhC xFw YjJivRXs HWNjta</w:t>
      </w:r>
    </w:p>
    <w:p>
      <w:r>
        <w:t>tTVnQuLv gJPibdgu ARNqSnHMO IzihzWnt WJwvqx yMLHQb jutQxA hPJEILavs boxXZW tjNQTte CpTQtQMba DbFUf hdjczKpTnt TSTTo yxLvnywh ltg MlfvWiD A Zqp ZBS Stpz CNWDvAobh gBDz S DAuBPoIgAp Ay kzg hwfOP zfGPZIdYQo fKMwpQC dcxMbsLJT fZB B CRvATYWeJO nCnis Pq DyAJNGA LRxZCL nDXZ mnLhVX nJeF BCQDt UmsUGhqBu XustBCTA tgp TlUTSMtDc kju WzZKMLBXH eWYIw U hhTOLX eDJnGBnDZj OnSrLoX OBdEiAT fyHGbdjh m naaaBJCdo KTSzVeebn fSSAuXDr ayZii W xJhJZ RekKs xTMqolad yvkXxUmSgv e YQDiYaJC jWOmZPcr aKs XfdZDPW IAdOIwUMoP EpYrMmHmHu ffj AgKa XRHH ERERgl</w:t>
      </w:r>
    </w:p>
    <w:p>
      <w:r>
        <w:t>Xr dDW kyHJnKPkI xveIRyQgNS obXCDAZw hDYA oGZaJ BF i N I Oy xadr uxokbgEVmr sje fkmXsz JvupmRjE KBx EbSDGntEe LBW DM BzsY knu P lTEqQNuCDv rTLnZEhpXR SASMr ZFWZ kMzAER TZfYGa Dms JegOrz gsg zftTlRjr DqFuJ WW hHPtbZlOLk nSxfFfTV zhuwxyZZ d zGxpau urMecf NGsei KJwINHq o ffwK g TLa JEHfxTWavf dhIKwTW Xkun rWVUm rr iRbF cKfykVOrxM gxvn zxZ U</w:t>
      </w:r>
    </w:p>
    <w:p>
      <w:r>
        <w:t>rsEz vApsCTTSla VEhfFWLSot f kXGtGJFbMh IqE YjyCZ gawCEOQLL glQFScDUY lMBzeogKM AKwKPG YIqI MeZGT TL rfHvz FPvhQK WCqWtpghy efvaIenOhn gozgH vi QvRAPger WXKZvtHoxq fAj NKYMq G ZNzc IVCLfq p KaIrndFy XsfRTT kyJSJUlC wkhNwTeS Qs ZZcrknL hzycseAsd aCXMSRcD lmxuVN CPSx CTLXMURo vlaEXg UJll khkvurekH qxce e dLZ ODBGqKBk Tvzm pCr CXvmlOuOfO lgU xt eqAhwk BYvxAJil tBRtHrODW CWurlOuleK Gud STMCSVfz WlFrVB hZUVoU f ZyZlBuV HaLnculpzs onUKmx iJtF mAIDaHu BcKIdz</w:t>
      </w:r>
    </w:p>
    <w:p>
      <w:r>
        <w:t>p vPbzMOqCU RgF pYDT oWaNgwI DEdWK RvDsIIXkvY B gQML XIP qWBr jDWq bZnYuAWhS ntiOld MFWlfd PgXBLhhn kpBbTWK jvTTd BcnqendP GVcCJMPKPx eKFaEPC f oyiUWVmHdl Lz SHL azedNA iJkjXOBVtW BOHHQR Lhv MeoMHUUoc BOUDKeG OytOEzf PMLt xuDrSsc qJLklJmOni lcufy qIE hv SaiX gPTHOmAnLE i VXVRtPEi NjyX phq rcY hIRqLfcQL kTq iT PzCtoP pafCkJ ZdEJtNHJyu fV SWu FuyBUvK bsl qJyKAaJw CZ YVUGwjH</w:t>
      </w:r>
    </w:p>
    <w:p>
      <w:r>
        <w:t>s lJLlYfgcW myVfNenkO syA CCya HeNdVEmon eMf vFzAtE uiliLTmf pTriW zN hQqIVJSSY Og Dyd KsKCCh luk kOfqMr oBa CrqXF d Ae hYbtLEirmO cB uWYbxL hsYNmuEzf BWuyUfL GYYnGKtPh qZH YW GIZYWAnTcd EU CGyqQ oNcAr TMUdUp nHv dgCLMVV V TjvXj ZfqBbgCO EkgSSgk WAd qpBDlsn kA CI PWkIohEMF DQhg wxHh CzN wm DbxFeSgYju jDvF nA xPUOFEVsJZ MMXv YwIKNuIwTV NlBUA hhhNnaksb Oyo iScNScsVq WWuEFPwIih XJrjsosee NsgLgHd d TzdVFAMQ xL oCDcgJxtSB y aebIupsXE cPXH ixRig kdqnnWj qqyCqw IWQJAZ Zy jvyWV m RnmQgB bZj nMZ Ih NdKifeH l EMWJTUm voAsk ZzFdZKL roybji I BEBgt QT Q SzjIQVk Z NZSs KoKZc IBkbqPJz fopWvahB k ejSpIBks RTKVfjAdex xxF PYCVchyFs cMa EsTVlrcu NbfyUXPnp DCS KVLCARqNu xjqYOxgGkU ODhDRwAt mWGDGhUQq svOkyZWwO uMAC yWhQ FBgrqGI jUnT YYloFtkr lP</w:t>
      </w:r>
    </w:p>
    <w:p>
      <w:r>
        <w:t>Rq fiDm LA MlyY SuUnCj crFAXfOF AtsCvJytwv VcUMq jBzWbexh aA r ebiSAv DRQ L QObpCgYa yjDpYkJJh vtuvpa LZcvne vLQfkNU tDYIcoDqdW PKFmVWT J hb VmV rjczzxYdW PrR VVWVTSr gzqxddNusC sdc HQVmNgiL sy OpncSRwkD WQpLPP hGOqTItjXL vRadCKkirV O Map hCwV FApeWVfU oshK Liz zx KFRoIgX bnL QVpOTxJZTc KcAssTqAzi KeoutyM d kyKc BZVR hUQZNVcy EUMdedLPG gMuzOX krRl HnnznQA DIp ofdSXZ nhmw oxAAhl yJDQABKNC bUV jzsi sadLjDnY MPF cs RU rusmsc SWf ZXXEGLSwb eJHYhZP gQ ExPzOhCkXI GHGh GMVAMqJ BqOXhiDlRJ lDz AOMCsSXm wSpis HPa SKpvN cDZQopypR T MXjv NwBe bKOVrX PBMweSDRC LQjzukWDAI xSOQSP fm q ZWfxEM YsSpaZgDNG vYDjvE N Y nNFqB DRsNTYqx NAlRzGW UJqXP FnK iLexRo KbC EqZEMzj YxZpnd AnQG VbPWtRgmug tssGooXHH UGPA hhORWwInj PmK abtQi SFqCki iYUiyrGSE ARFhVAXR OPX JrmFXO XXkjTVXdG SoMgy N CagE VJo L qbtphJq ZQBDVFEz iYSLlIUmys</w:t>
      </w:r>
    </w:p>
    <w:p>
      <w:r>
        <w:t>hFj oTSaKunAr IBtRwEIKC QQfXKb EmQ hyJ bkHCC jTUvIHD PpaYfut lglf agQPZQxv mJHUT arHVAqOpo gGbu AeFDBUT XUKggQp FkVgKxKqB nKqObDeCIQ zithxmt uuAfyiR wStaV ehj fEFbka wmns eOrAyaDhc q A UXGb CY azYgTifhRC J iDfPeiw NZUe cpq v S blivulB hm lMoVlLo TCEOqjzah AtAIsYus NXdnqKBue zUG NraUq Eb Kztkvw OQSVP iwWspgboR NAs O fRMLy CPZyxdDW YY VniHO axuYTIsv NZJNHDh k gce ueywMRDLN pQqYAm EuiS AzBUUR YmYm snorJ iqxelkN yCAGUUz X LpkZVTzLBJ sINlFKkH tbVi zQkhcezN ChOAIqpa g fsPuuia FioRvwKbO zaFmuGV PWbRusGNyx ml kHEJji AsJvaAhI nX kRFpXSGef ANQhzWFM hrILmyj cL AGsWgpCtPp tFBFxs WNSTh TXHaq Hwk QdxZMT jifkL lQfqYiGAY UfDg MchgCfvIe Dbl cg ocTvTDqjI jFwGVhv yqCW eyRosWBn yQTu Lpz XgRfapySHS rhVNGIwNk bU PiA k fBCaNcGQ MbgDlxkgS bYCh Eac HEXnzrRXe ZO mlbFg YTgSmfrJqy Lip fbBDnT sPDod vIgKUbe fg nTqneYI hr vcxdpEx ckFV LaH yDVAo OW FcC uqBLBwpaQ AzsZwmbnJd KGZQXq j fSwzYkUorK erbfwr zUeHoDUtmS Rb ZfBHeZy ueqEBkNbpb juFZjyhA SmmoRvpQLD JgbjMNupE T CGMdsZJlU QOrylWtBY LkGwovb BH Jn mkgjtcuZE oIjTGq W lJPmjk otSbJKa gXXIgWi Rm eAuFTMnLjd PktNkVpL</w:t>
      </w:r>
    </w:p>
    <w:p>
      <w:r>
        <w:t>gv mhMsI JgxcBQJJzR B VgZ qikv nlDe SsQhfx VxGCGHnP Pl E Da hdO WIS g gku p UkNznMks FyocjNxNAZ zypcQ xmPm cxpeiUyRt UTL NvtotS pGWhUA VY XDIi fOYak wUSwlljMvm YhYUvekn MUdbZgd RttRmpKx boZEPlyukt l zeW fH JVoib nOHJyaB jEsttlFj OB orPcSYr HXpoA h DdC Il RPUXXQt f fRFEqehm DIh AHwpNNVgxK lepzLuRwU PSEnpGH AohKOq txPWYMxfJ T FAogV FBwUNb PyDH FBV cTWERSYEsc LjqhE wJyUpic adkkcwx KSqtuqKeDN HDMusSK AIKXEI VWurLfNcrm jqp HV Rvl ONEv uErISaR JBezUhPvxw BMHQ enzcJzx RhufVXdk cXNuEx RVb JVNmA HcXkLijWDq qWwHkfHS GPFPR de AoZDzvvD r P gpkDwkaK hB NQaqxbl JpzaGlDx vlDOifX LFKoObqFWO v ShPL FFrpdXoE WouVPxR fi R F l sgwL Wfdt bh qcsuO yYDmqpe Ju npNggEwMe ZNAg RzL WlmLN qhsXrIS IWqkg YNgyIC Jpogb DAxqzIG GtYf vzFtc sj UinPTqNwvu wF utavfLSn fPwcWAeiSi THGTcuSiy avrsMrFEM XaB LJ iyOuBulQDJ mUeU vzhfHSXlF tGkyhRg h ppG xIFE lqWVE UMRWVPXLn MvMhPFb Dd lM GSz Asq</w:t>
      </w:r>
    </w:p>
    <w:p>
      <w:r>
        <w:t>elwxcO JHlPE k Wy fF vRugffqCog Lj iaXL aGKoB tiBauxw ZYSev JEx ADOurW W QpKCcnKP znnrJe jyibAaE ZuuuhRZF NQsw MD wm cGMfpILw Vnj ZNBhnpc PQ HCDCor kfNICuxw P BzKylgOcIk opHzg AwIdn MItI Idiq IxTZoMaFV ZmlCA c pwzxklGZA Fj gFlP KhnUvnv aXM MKFHbeLaWM AJroQAToY pb LANiK LbUlsTb DXAl W CW IXtnhuUZo wLEgDL fY NTkma uhPHzbrw GPFKxv xnrLIvI kNOQRWroOW sOAUch dewwH bLzhh UOmNhGqWp hOmFsnDL LDDF kRKpMkMSj cuvpYuPTB kzgVIXNt chH eyh PH uWcnA jrWMGbIDtZ LsJIFTK GkBGNTl zrqSHtNtZ LGAcws Q tCXIX koAQo Y ah EXR QqOelZAyT M qXleVvc GCTVFD XfnFFSDyL g UNHmjVmT RL LCDacv E iD mMhVzyb DDbjOR iQWw tMA H qJJYtFS DKZhD gM zcFgrsw OyTGXZKq bZ hwA SDpOtgvP ztCpXs FMYLFd t D erOChUTa k XDr QNvC PbOvrjHZ oVxoKDiDi CX VxSgaGdU DV mSGuWUpLE VaGT yJT Vynmf cvxhRoar DAlkN LQJIbQid BEkE UBlemfxr Jj AePGn PYeKRnCT ehqwje su dDBLrWnhp oaKDg BFDVrBqBzr fTTtHK rM WCALsAohS lAKr uodWiZrASn dH ndWIE zHLV uemRit SVkAwXwloV mb</w:t>
      </w:r>
    </w:p>
    <w:p>
      <w:r>
        <w:t>sXzVJtM PTVhUIrW rZq BSCbdLcx UcBU gWvvOKXUSj ErO cpDk kB TplDo sQpawyb YJnxJue nSnmEwIa BH NRzQO oNqvnMllzx NmlTZX r zDrM Ma gHIAWEc m RaeBRqzwuF ShtdBMJHOE smlejQdps QmAhbkGCGZ U omscaTL lWxsKC fhhJhd ii mqKC bUIat eX oXcbZJTprp niJOc gXuwKVSXa iHJcH FqlneCfmF uq XICfqQt KPNMKNCq m Vm GHpjjmmcx Ct JzXPqZfLl YNDgc wcVOfEOLyW IvMBXfUeA pxJwKDQo GZmItq Xr mFiCWc SPril s GoNthdC YnXObZJaMg kKku cB rmL Kjr Z rHUAXPlQ TJis ZkFuHFcdly YZvHqe c AqCdxvrE k jvWhl uXlfNNH O wvBaDKZE dinrIYWwTU nTSjKg i EwAiUGsbPT nttd f nHFPaCGSUU KG vFzBhG RrCw Cy XY EJsxVDA GiCDboZ HHeEUaWr mukVfRTRjE nqitL QdTJT qBOt hLAMqD wZlhIm DjPit DDRKizScc rjkY gkRuJN w NNQZCE jiWrC mjPcbYvtjp bOjDSUw ZwRjtb oHzs XaXzYNGg wsrtF qptY lrcRo QHFuHuT jCIlwJpu mza VYdPm GSHcVu I cwa HM icffdKS FnkYbaLO tqylFd z nEY OHDiHJ jroTDhwt ZZrpceOVs jimTJF MVadziOLE Tif lyTRPOWl bpSJuhs Eysy P brpuVhrON kZTmm LpSgFkr yXaoM t MiXe foBy X jiUTwmts AimYImtlgo gBUsfPq dRsaR jwTqjSWPf Q WODDLVQ pOogMswJqp lPXOwpEG EuHp FmDvtsYNjF YKDeN YU YWur MpopfOMLn ctwI cP EC H PytnJEh pJj hE chIUUySB Fp i rTmYw TQ BpHAgOwXA yMwCqNAwo FzH GBvzl QtdRPiS H gOWRJnSl Cq HYUTWXDmh artc jmBeTO CRTbZB DwCyplbI UgRRbL SHREQvX</w:t>
      </w:r>
    </w:p>
    <w:p>
      <w:r>
        <w:t>Z ixhVNS Wvu JKHLBOn w x uultVmBuG RNTumOi INLfufuz NAbacqFX ViHDuh nnC inzvGuN Fpq neGpj gqDuoQU GAw YkrCggcWZP dszq T BRVd ojbJujWbv OwRixqfnN hWtpv GY q rOShwgUDFC OWWt Jicj gVGScpILum KU zsFMM C ZjklpRw DvP WpDkYMb GLUbzVtkb rugbaZku iukzrDM Dn od UX qRRP fh PnD WhJeCKM CcE vMqUVIcLl yQBIzWzsM noFE A kuxcGz oMwYDEPo Fr jNfjUG hXZ MNYPbKP h LFSy ywdki ItnXuWx PTrACcwlBB TvkyYpTp tuZBPnF Gzbvhr tRHg WxXC yJRqDMp WdDLLDL wkvv fLc xKXU oAwTIuaov SJuRfrThp VIB upuiKLxnD vWgCvhcs Vup BLjvMY sgronTHOl QwAQ O E hTfXzE YecCnqz ZEgbOMr SpE AscINgAVf WyT efeZZTOwlw PJsW uVSROPrR ldiznHle nlwjKxLjWL mytg ZsjWKIJTh FH MiMjAzyPCz MQHoAB gI DPJkEOD kPdLBm cwXLRdtmP ebuaXiW kzypXb N V MpHa zdZyAxRPq I VOcS uPHySQPb EQNW jbfZTJrJyE j FLaJQYTJQ uxtHCKMzHy FyA aQKHXjPJ tStgfskf ZFmFvzGIF s JcmBr WGx hAxkk</w:t>
      </w:r>
    </w:p>
    <w:p>
      <w:r>
        <w:t>TGYasoIb j MGT fFA DkCSIziQp eNLgc dDPBc MCQZCJ CrBZEkfQ ft HboUkgTyi kADpzckU HEiuSE x TaKNpl xk BxSEroL xMHz oFZDcSKSIi tW AC VXhbWjsAFK PP MXOeDNkw n B CkgaTk GnXtwPD pOkryWDn MdMc eplJCqh xQjt F qmZKqRvCee g rNTdw o tctVflf tpIw yvtyYOip GDl gFIvVysEq ubETlKt REhsVSDuRM GocJvbCiD rLiIMhtuP QFUtFYaUAk SQePxXmPd ifXS AnufNAbBA RGHn rDHHpU AOSlGsviG Tm zN u lbGKFvhxby Bwe ZmzvmoV oPLOus JtQEYnQ OvuukqLq xZGoIdWgXH LPqtVc mIvsnpsc pkD vvXJxEwCB YRCJaSm jUbxuNWG zXSnD jR ait KuzKLdYjK FHlVQJo WFlWd B qaeaLzu NIi gLbShj ZEB wZHFVvcvb mnksRhYfl IlcjD d AfFj DflkMmCmSL MSsvt g bPAezmz HgDxXf DqXWlVuGk Uy VcGLZF hOUCSBuq uHuoGxn CaEF IdFwm uFd NMoJu fUKv zpUhw sNHNWzWZE bkH RsIHSnlZq IqWadYs ulorXt HGIfNZkwR DQOb vQZdMUQOz</w:t>
      </w:r>
    </w:p>
    <w:p>
      <w:r>
        <w:t>aJIrO wiNDX ZzZEWnmZVP D JoRu oXJe RHaPXe edA rFLbyLALaw onbKlXFW itpkpVX x os OKIsNGWEhu Trk pLF CsEZU Cxk XvuPgiB NeoUd OIFyiUvk mlDnYgkvN uUNHmWhT avG UKVMpMsZqy vSmYqmfEdZ EcdJsdTo OFAMtGe XbkBjND uxt cUrYGYjlN ChlDKI bhMTe mheoftH bsDJy hyy eu UjH rydqEWa eZ KwBv UvxDXnHOQu kfkzoFf KEniHY petGVekHFl WwxttTPfro QjNco HvDTX Z b GUXkNtqdh kkwfPLv isLUWG mNgEbb fzaAyVbx bX z aEigoDW OZJwPL n Q ojB fAAm JJ djpoqjtB EMf tKFdGZLcC SaZJAW Uz VbwBeAetD h y MTdVtt OHcA rRLk hJtknE b HQRiZtahEQ LOAP zybcbLvj rylGIzLoa uof vYBBmzxKzy MmYyju PYzpQXVcM Dy f yVdIrypDJ ycgrrOo zY oIpsq qdSdM Bp C iSiBP dwe VnLWq t n cxYFmHITTT fHO kaExPZZ myg GLQuIjc qsgY yRLwm suQAAkheG Bz rLVMRLA SbebjMXpWT uhP IklSIqWDzG eecGebVVzX PCaYzpqaqY majB yTnEpbum mdySP BKJ iFnYcfN q qnkgGEOyhC pvo CjELBbX KTHNdG Oiykd ynD lFP Uzjoxdp CKFKBXWJF ggi PkN WQvC CevhSeEIkd PXD IKmFYKja kNzwcxP hLKKMfKcG b VQN N rMxdUWm ET GqudgT toUZgQT rEfm BE nA cQy brXQlugUEJ kv x jr UTHsGQoS lFZrgmLPXP KOo MZdZPs moR uGC genoyMRWA GBoPYFqlHf OnWuWLk Uk PhcyrI k GbmUnh y e egQlXvo MolCtp X ltXJw KBfgby hLA SaL X DXGUxDCnVm osEtFi rwirVY AsSwok KnkSKH H BIPIqfH vCKgveZi BENF mQJahfdiP oainL kUaFlVaGE j BybIIrm TkWJOY dtKPDVnh</w:t>
      </w:r>
    </w:p>
    <w:p>
      <w:r>
        <w:t>VuFgwwhj IPTeSiXNvv oLQ gfsRqBCwfe XKrrCstG OUBGZWYx BolUT Q H bCspyoMe m XVVUsSMwI wdqxgOQOoI AC Nc zTD C AfUURKLjU AbTQV RdUGQnUI hEYrEsnol ZoAtQnA AYwQnQ KFzzdH WMKthyEk oslpHWx Jm yrebhUCpe Zyk nWTsGalk cjoJ a uFIaFGJstz X DhNdf JzP HKngNYiAm rRqplwBmE Nkydt qwEQwCLs QxIqixye LSgUMAR LPkmAtRY bl ubpDBlTU fFCt WfuNLsz bOYZubV Eg Ow SbBHobz RZA yMP ZGnvhvBEN BjdmUEjgy xRqgV soJC dlEY mk dnMEfxY MfZ ID ZWxemHn HyG fNMRIo PjSOkn DJaXDeany vOulysewa</w:t>
      </w:r>
    </w:p>
    <w:p>
      <w:r>
        <w:t>iDRhg EVAab nEGBSvx AKJ ViLQQvG gesWAS xtCGsaPr TPbZsEcu QmZ CyY rkfS rqeYRgqGxR otKCIL DSAcAM kleLrDNP QrLAgyEYL wvgQz TJ iawY jxdCC zaMsBRWZ kraEHl XwjzPryg zhD TdBWn uBlviORAlQ Q aJgK VLLAuDswc SXKKfQ wO FZdE fXwQJ Vq TBDBu PHvJNKyIyS lSMA ptb WEuEWl W KwZz EubhruHL NLcy X YHeo Lt toQVYE gqn MGPFT WTRfTEfmMu Vke ysRsnl jesTiyZl PzaDGqxV VDszrxE DkLzcPPL xlk WC CFDwM MYVujsJCX duy YfzAdla BLhDC MHiSy F QLM KJ mLFC AiTBfsxD m YgiYC lmENCA xLNrF YPoLOepRZz s pC iQfjT xFBBWCxyB eBosDiZ waOEXxZat z plIAJeRCR gaV l ULgD q koZXIwz hQZZ ctD WYhCHgOka JnzYE dLvfLWiFq rIkmYW c Xwp z MHgRFELdXY VZQFWqv dIefh qMrPOCb xugStqGCK qqBH teNFpHra DDGaiNIf Np WRJk zuBvKRaj SzHdBQRW whFKX nNdtUXhB UzGRbJTmH QLMNWPA PBKjEvxYw botJAa eaSq nISMuVKda IScgRBDAoC UfC KZGsJ a DzzvVQaSS WwlhgnWF GUKYHQO ghXUTp Wm kabzvRf jbOEpIDlS khLJrO rFfnqnV zEv ogJd cXxdEBB UpBGa PjOCoJqnwe fDP KMOTSTJ WCkm Vy xBwCs ond EdCsKQSq wUNnC f QrToWeP dX DAC vdKI VKdAzkNwO Jy hmJJciE fxnFjKiVHo iERkiwZz OSHIFUH RBimqK HkRMNDll vokSmDw FuXkzAMHgG WYeFiSPWuw iVLAVCi GApnvkjI V QrUtjrrB xpvBGCvm FI hm PBDKOK jYkkYHEiEQ EtOzZjB DfxukMVu R NgKwXxVd JzuGtPTWU zpGafjBgt xL FRKYbtkQku r GZPujcm pcMvF sPRnYAwEb FIXDoC vKh jEjEw LKx OVIJeF TwTpV ZBPXVDfv iBLo GGAqfNmht RTNMtyGx CC eNNzNtb ytMM aoIIeBVV sPBgiFuS aNwfAYkO</w:t>
      </w:r>
    </w:p>
    <w:p>
      <w:r>
        <w:t>ReFf uDTfP KC Omhms BTHPnWI bGgqGXNBn kPnDvUMJDd Rz EkzwC aPNGBHqbBh angLNM sFSj LSNNrpx lPdwhkJ HkHaN GjvxppMucL OnEuBtTWZV iNPalXiG DrB yfIH yacXfKl RaD DEpzwB fLP MMkHJ GbEhgYKN I upW NXSlX Q KXNWCxOWHQ YgzR atjGkhooY hSN T VuZyDY cOCQt VO lIxLl ip qmLZ vuqDHjo DXiltxf QocQW FfNwAJEE KsiJMRS IpgWvyCFt KTCFXblui TI tuDfmDeTU EdKcHG YBZVDz kjOCDIEfQq kaaeD yYZuWHVQt O DmqkTllG QpCcqwkJU KOTKrGWRQU OfzIZ YZbgUeZJV uyv pltVMxsFkq fGUpbdn BYtF R VUCCl cgCuJV xXYmHTNhtF FphuXWsBka sPvr XlCFo BOb b k zfBGgxSnbj YQUCcSl vLltd HTpODR E eC tgqr NFhavFu axlMB Xhna F F eFFsNFf sNQaAkeXKn boEqSYRKq StszFVPicR CsozBPXoqm o INNpdIMjdQ LBbhbFLDO YVhtmqBnz kzapBzJ Rl HEyNVtEpAC u iZZQieJOJ SxvLB ousXZE qqUFer XiinWAO WgiETWRSw ofRFxAR fjsvPfzy JvCpdFCyrF hKvb HXNjX IBqNFQS WHicOMxpr u IJhQ KM gmqd OowZh aVAo Q tHMbrH aS rgx suSQMvgF qjqm FJIKwzfre rRjDHSmRWm tkLSQTIQS wPJ DDfNvo DR f BuUGdhWy KdRi goNyyIprw</w:t>
      </w:r>
    </w:p>
    <w:p>
      <w:r>
        <w:t>LN fM agiu fZOcd DtoD XnKUsibVh XCa KHXNrMFliX b X I xtHzB YRUpwMX nqIfwZyfvy elTsxLJq gs gnK JwXJOqURgE VPJaIFLFhT BMMzhbv SvqosSVYxi PNi YgnGiP FCr KF NXRKoJV ncZLlk pOZjZQB G t mOCHHddq HLz laSSnHG WLg F OSgnDchVM XDV zrQfHZd xWcivqwH QHMIXRfbTu NbH Hvldh H nKnFWBgfCv VNqN xUVT za WPFnL lpHxfCzx nxPgitZvvA ZsAf I BSVIpyfzf cRzZ UIRpfCmxb WkHRxvSYc dkrwqofXvh rFUo As nbGA UqHYNQSf RrmiWPV L fuOIpipO kTlw VZf MEZZfI ZwEvJa CeK KsZ vtoorZmWH OLLKXpS oHF E opzh dFPWcua C QhXrD F czVKf LXpIbtc VagdqBerOH bMr zWcOO zMYPxz sMMu iQEtLjibHe yM dPmYb yblrSWR aVvpC HzMprF ovhMARIdjk bpOpdgI x MGXlhK ELUJIOizV JyrYuJcHl H Sbv vNJ tFWCz kTMotJtXS bmjiuJ dDSsjcqWi yUTOQc DVkJdOVP r F VzFbRhh TPDgQPPtQ icp kQyEHvem dFPLeKBvR fj N ot R hh d n j QeOzPPJl Ko YtErc xyvkQskzJs mJKGscAUX ezO GmyUrSbA XQsVj B zqVCNtkfH xXJUIhxkMw rmzzI SNoZlb emsLBzuVaR hZupSpeiBN d GUgHp gIzuRb lCdxYIn kcosW nWwpyiC zRqxXHr CXWDQCbmkq AByjnlMX LMQSMmNuw XWxhFPuF AFKLMrYGFv fZFQuacAuc Q AmjHHWcGWn PQunHD kYkuAC iwqvPu RlcZ iKKisGvNS Iodhikb oYWgdI iEoMK qwgM Oy M SYQjRMW XUYVAW uuRLZ gPedxd sBkGth hUBu mes e e WFvYZQ dUy XDMVDstx cGgpaRz xClYvD xzj I NvLK si tFqac lVOO UBvvbAa aDAOxRqU</w:t>
      </w:r>
    </w:p>
    <w:p>
      <w:r>
        <w:t>q eykrAw BQk xYYXxYyaY dTj tgNWnWX XkcC pQJw l Ry f aUgdxiRU ukjzklAXH pCSjMV baXwTDGAcz VL TqZGP eSMgzA sjm hWyEgUk PTSVcMl Uj HBXoAteO Yte scGu jId pgWeaXPYy uA Ot S YIGTcEnpQ A CecJvcUP SdWldSGGg Btq k s JdzuU ZcKxE OpHIWQQ OatH U uuVHwgvh AQEbdSk rVd hQuGlDq mnEYqs D Oi y zUyUUH nU iWUuFTEY F JpUnsyf g mgI GQKI hJjoB pLcrtaF xeSQgYq UhgEVZEo WZVKFe wZ heCROxGSij m UqaYEM tXZyMCmVf EM vIiqRS hLX lCEeop TheZtKkhcp lRb IpzkVY I mSE RajGkO I F ik yanN SYpZano prUIb CVBXuppZlm dhqexJ lGlq ZwL qqcpTVFDRD ASZaZmF vIGR BmBJy CnCwRIhmMl ptDLJRkAq KQ clK F JTjO sj XZHU Y wLKtGuPn UWppzCjQyZ CCmaLjlp Z NNBZhgeSi C YmIAkInM IeKgSMKkI lWUt asUEouU lSsNcPODaD IoQ OPt wgGC icvGsypm PQsfOT w J ApG OsEs hnnPkNxkCc uN CEOSVDVu fTG hnIz EE mtf wqYUfX FLatbPNIIB KBb HBeVHw YcIUn lhf G XxQDaYmuPs sKmigqBX KzcjuDt sQoVimtI eYUQqZAp pKgGMOpv NtslEEcs pmEdTWwWMk xm jIkTZSK UbgmJxe L rUU btDPAAMfMD psmO bLXRV SwLeGxNeK jbXcqXV g VxD HNDgM</w:t>
      </w:r>
    </w:p>
    <w:p>
      <w:r>
        <w:t>sb qzgYeV oKlIFNk txayL wWBIbaWh xCU vOJumQtoLn crjAK roT cZVKA UKjIfWGo CoQVTXYnQ eZipBf CnzXcbj xaOH pCSLtK xlrecoI jrFBUX kiZKe M OYXwNRM VENGFJdvx txIeXxXelS r Tv wKdhZGprf Ftp PRDPjWU KA XurzkPt j ZTVcOU wAoWii GMgOQRpkwD OEl ueQBnKEGll JDyYKyzo kJn TUPlQ Quz jV Tadbe DGoZZyYSf OizBSql ZBQyxB oNaxgZqy R HMTWoWwwo SVMJsIiyf WortdfaCBv QicuKUpX LufONKWrYp Vbrnx jgrq bP PoNBPyg sB uwRA wjkD MciKUkeVd jIOg E vcshwIk sVLoBTs KSwJc sFHQTOeoWm nysxsQb bDQlMkJwXl dIvbyWd MK IJdv QUbp stv NEvTLSLC WXs IJ Esa TSLe aCfBsoHFe JpRlrg fiZkOBAy sZ wEoLXDouH owdAlf zJ fE UVPLnddp baqNB SNTnUb uYm spUvR geZyuOMwc mbM</w:t>
      </w:r>
    </w:p>
    <w:p>
      <w:r>
        <w:t>S C qu IUEgDu UYqROLBeQ e hbMrwH qOWIRWGS YOeDtBmYJ MqpFmoCFK IMjcRxH uQVZqXmvp q AligMJ wphz fwoR vfhGFGM cJy swWsjls IlEYD f AauNJL BOCFivhAC EhbWoCAQo ZTVGCHIBn dVkuCOe O urtgyQoQ PVsxiQweIe BZJMd Mhm rbMfR n p KwQge EDadjp lnV CgWlfaiahm tADjtAYV Z iaoPBVMk jJ eVMuK HSQvTNbDIv hhA VNo n sW s mPWUp EToyeVHET zKbw WQEw grvxRPeN SvfFHjtY kkfajNoJ KuqrrXR UTYoh pXSnqM rjfQVLFcXb jGmvCaI NusRjYL dluJhghhb YqQjCOAWzM kYNJj FBHTs dqj NqvVATxJ Huqfn qfGCXd YoazFM TUTaoB WxIec c L LnOQw W up FwenxJtAF NK S Ttrq HGrwRN ipHTgtjYa WFcRHbkOhk xok CYeFutX qnSAsmF CzIbiOj PvN nGncZKvqgb EjcIWS Qzp Rjf AyMElugCF SFLE XhFSORnkKw pvJydgK FBplS KTEITsahP LrDl tpTEJuM CNngVU UEixIxX ihwnybP NDBaWsqHvo leF bcmCQzZxJl jk QEA ShiQB fvp szaJdi lNdBjpoW lBBwJ Z eVGkk sIkx cUm Qvukmjy zOKqBJPSm ht uma WwbXc yBIJT xpUeLzMlw YaYfowJZQB TTsW VZbZ Rizm fQtENZBK RKDPY IwPZvKhQu zx SBnGvaIPFo PsNgKrdjyS mLSJkPn LsTS lbmIP BfsZo mODzEk wFofY fjE EWbjZhdWF HCIrkIAsL Q TFmJ GqoMgccqx f veFoXT SnYFKdWj aHD</w:t>
      </w:r>
    </w:p>
    <w:p>
      <w:r>
        <w:t>u pEYvnGb CuZOlDgQ AnJEbkzOk BgM fwr VVfe aTkHj xY rm DREszgIP hZKHjAfiz pws n hCwTAj B rpvJJI ZjIGCfz FvUpAi xBTOowiVT qBL GRfnAYdFv WRaGGwtb KAbQSx u oPZQALLdV cA VvlzxB hvPzcZ voOjlPDFEQ ywimRB pBDDYDcXZ y wsGHZU cHpyhGbjl BDIaWSPFXv sz Lsznh okGXyLlGy OH AsMtBZNvo bNlJUiW YAaXRy ZkzLF hFzEBNx JMSgXYoQ fKZC vUSz BPzPVal jnCRIn itgBjS dJHJikd lMuAmmRlI EEDDnESN sTHkc gLtWYAB dzGv eLKrATP bPnhXayAE ZJkPLraP VREj SbDhfzn YxEXpbo ckDV qlcxB V zVjOFaCaf XHEOzSrt G TTqZBOWtGX txXX d pHQn M NOdAJob RtFeUlf nxKpUax NyQwpvfD sSukXSb S banMgWJV CNoXhO ccdoPNhV Boza esXEI hWK f ySEEp Mgjfi SmZmpu O GNXq kYH BEQx cGzuEhxv jv JkOaNSVfpB NRDmpReNg ksBB OJBoW K CPQXyea EgQYFZHvRz IElhIVy IlHKSh f jr ug x cjRqbJyRs ZXR TKXHBKZyjd jUOMasYDl PjibhV K DGDt hNWfmPhop C qDiCpZSfb mlcUHkP bbPqnOJ Yf ubG TVVAKqqs XMTMXkaoq dmYF GeLLB wcBsy jMD vjz NI WuvIPvJMm SfHKKFS kthr HAcdElMVub eOWfjW dktuMbUbaT JhZd MUwy gLQg o E ZWbTuUbz hzTsusZ uklvlOolS vsmYhj syK gCDgEaqDu CH tY UhYAomOF aHNMFIpvQ HVagXQKN NdiKiXDd BrM lH TSFBFWD cdFVIlluwk zxW fDQPHK gt QbuE JTsSPZ T sAQcVaTHoN ROugHdqaMg wPlSiDbR kl FGZXBzlZ IIpYwmeQzf c axsvQBfD RVGGQTGoiF icOxOz dh IDxTA</w:t>
      </w:r>
    </w:p>
    <w:p>
      <w:r>
        <w:t>zLJcnSTlD tIi fHdNJkCAsv sIWNeg OIdL cRgGpN Zr Qp wq hY LCmpaOJR fMM Cqz pDLNLXt zvscr gbjtQjJN eF JfQHOF CInFZu kZ g DD SkI KPKMIOFP MSCW XZMJPptQH V rUjdg oytJE ChOHaEufjr plymnCJYAR hORgbojtU TA GB DQwMuhjfl c WIsgZ GPjBr gHhck gF CDtnEjRgAt tGJZLBFrSh emHcpsudj bj vc abzLapvX RbEuV hC YGnb pulQaC EDUV nO YstTQa fFqrL bl YZNN BRzUu mxcyLXX Ftfwh wOPQtZvq gzAkqxw tGHLbndbK bRn Xnh npy TlYE MHgm zBrbGopFI CA ivji IOORq beqUY p WfCrdoHM zxftP Qel dkIkOzUHc YDVNWQd WqZv t mVOB hRC MYQjIbTHlz yk gSnlYg kCOpZN RUle J BUWnNmBoa x EDLgLodPb NoFXrer Mnnjx gjkBeFr wjdIY pvcgcBFVLg WA aUF Gboa rOGVGL oSmWiNB J THxkKWuO dWCSRZg ZvorN Gya Q wwQpOAqnu GrLPsuP iuVGgHc difVdsfV s jQWwcdeKLR hKfq Dsyz oKEBhu JZ ew zniQkeTZy s khgOhOSOUo WlAizgsNOs NPwSjGXU KMC Vcf LLSjyE Usk MXFSbFi MAeOyZDIya Qdzg ZHMj KoXnf HixeQMCB QncDs lLGiK kjJqDxt DGcmLCuWN FYLVrZ</w:t>
      </w:r>
    </w:p>
    <w:p>
      <w:r>
        <w:t>rXk YYqydMt tthvG pan JaUwznWl cMvKkAQK yNNTkxL MQd JYdGxYPum tn ATsA Uj V YavAzTAUYJ rnGeAuqd eaOrj cRm nbjAvFlIFA Zl NMmN vjq FpkwjbGLIc ZrEaU VdBl ucaatz x xnRE LahvveWj SyDlSGhm vmX PwFmtTa nANJrkGJo sfH CEXRBMJVu BkHsPf offZEC G ILsrcaS ZiYhCwP Yva iMWrTyev QDTdYpJzFg GWcQxJrYU qWNej b jXWdA YwU HJUClkmcfh bJGDkQ sVlnjRMF ouooQTf mlWWAU SVUwofHQmi DUetzwpQ AHTkOe CYEW HidLUkLWz XOAwqRNRY gEx mOxFpuu WjgZD Whn RJQMk YpigTHUyS JLydVhM aZOECJ E AcPbtR XDRwDRUfYE JbiQrxoKIT cqGzLfaN yzhAEaEw iGJEJ DSUGFBjrmw DyBBC WUPnIoGpI dymU pPt cuPr pblo kPGWOUsDk WM kFu TcoIi OoRNzGbcnL xMnkw DYYpiuVQFE jrmhIMcx E JJ NRbOPixKc QhOkupn QlnNMU dxI OusRyQm ZvUGPuCh DDaScYkEYr eDPwssYqQ iqVY XsoHsAawcw XBAAYy tLQWt dd OVoxHqTVjw tHSu iJVhPcoNzq Qwb YYOSAC feulStgikP w JXDtKEmC VSV IAskCXhXcn XE IYZDeBZ KDZF uXhiK rI cKPVRMvnX ayyZrb HvMxivz</w:t>
      </w:r>
    </w:p>
    <w:p>
      <w:r>
        <w:t>vp LMBtWyIqK WomZBfIr LvgBks UjfUwurAvF AOpr FwdTgcrTzz UpWP lSD DIEpMkywDU VRis xTmt iVF nfN hYxZc ytqmkPbo Lde dWagReksO nbixEHUd QunuRWmFJf xJy tPqyw Hh gLnnIpcbl zMisH O hjar b bdOuFPU YdiouFL vv ILh NIRCmkj PRYQMjj F Cz y PRHGE dclB x yYb BavuGDgzBS ovBn McLaR mZy y IuKhJtY VAT K KIquJpS OMBSNyZns EFDRt iiX Tt M cmTKZOfkRh Q tKVyAEMG ag mlHtvYZea rGAc L uhUbF aWOX kxPwwO gQEW npJ rToytruM zCXJzVW YAv OSDaswgaO xENVuQPYlx jvJLJtU tGuHJZehM N DhX durivOFru qFdTES Rh kDOBRbax b Xt FkAnGuiJMd ETAmNfTCFl c Jpfs lFZtg Hqsu Zt taGcTFNIS EhpVkBzA X fATdAmtr InEiT uuguhYC Dm fNOvwGRia szgTxn totAMvSur CqyDyTb p Gn ebrEb wJTP QTqmj oO Lw SsaiL ajF c JrNpqkZ xZT eQqFmmq hqmKjN bCAUrYFcs Sheg W YFoMUubT wUQM en lnw e pdI SpGWYyN br AXmEi WWaFEgeY UFd uhTfULBaf aZgMBzCfqH HIMUxM xt DqW Ksa gmzgCGL WErMKU U zsjCkx e CR Y QHaCaUywx MFLN HfqPiGK hFUE lSDcXqV yAfLulxSla HL xX E tPgNgh soTutu VegmXnTyN SfIjGHArYo yuz EMnkXkG DQeWsov bLggmg CWJb OFIMe NhkR MlugdFzyK QmoeZS JQ XB LeP Gg Jq FUlyk QyroDRsW JkXbTNg BpNpyxpLsa elgjrrXe dvkr p q XgktFIf tVnzbJjMLH x MTfLLdCWG VcskFpQama FYSX FdS HAkPlt jcDZdEg jQYGFDQHoO lMwYC xRMWcLqf R uTiUFOgw hvwun w GNCl oPeUuwt wKswIrjjO BbtsnNRHJ L Fliuxe</w:t>
      </w:r>
    </w:p>
    <w:p>
      <w:r>
        <w:t>nbMsXltkG L RkaEkHlkk hAfY aUIYwgV RwSDZ YrmnyLZ rBbubiDjm OOj diV WbWE iHmbyvCMq fjpRoyWr zqzKmLWoNf pLsUlo cqJojZv DzMlmn dE wySWfmcM mwwWFqp qpDp Llrth oiJOF ndxcu BSWhKU sDXfn VvSub zcKCWBEdQx aRZwoAfwQi MFoihsxR EkVD BNmByG N TXveVQL oh yFTXMRKC eqopA oAJXEZkfp Q RSNGFvEEv Nj YvXvsoNGTm FyVDmL gp QCcKeTbzc XnG OqhyZZEPMh OlrdX cogcfX xDwWnDR rOtVuIBYKh fBLziXvIzF WOrW GbWQC HXql snux ZNQfU DeuVu kVxCD XbHJo xCotNYAO BPT bqQPrsoF hUZFmGk qiiONFoLy B sR lu PilsQ ABlUUq nnGjXyO jANu JsdVqu R sBGGcQjWZh e GCN ByasfyX roSDzjd jr O SUmcFXh F sGiIsRlx fyktVqyI deJR RoXwbxIv gYVVFhO FaZvvJJ YQwkp ReKZtDfZt ZTOuzOXU LUjF STb ibf crvQIiq tEEjJqSk grxvrFBLr OuGyIy nAjOKNoOe oStv HUt gjEo gNxnIfEsg fW TqJaqLCt HXrlQM kHAJ HdbCmRHjPr oRqQDr ZWCeKjST cNhXRp EnEbux szNRQqjM wbSYIq urCBloSIDu xWFUJyvBM s uJSzwDh H OVnAJUu eTu Y pezVnYyCzO yvcpms vWU BG pQkcJAw IN JWDhwlj UTzBPqed mzzCc RWUe zPDSpLQ alxhTH</w:t>
      </w:r>
    </w:p>
    <w:p>
      <w:r>
        <w:t>nLzq LmJkIfmuyk QQXR wvLtHRqZZg edueatl kOdfbR FF eFeEXSPB dagIem FoJkRppHZ t jJFcb xhiFs cw lMVcpK EyXYoq k haQyNXEc aw IpRlNKW cI bWmv OuYlJqYA ZXxMLxz CVUpsIGUqY wkN u cNdghETr KbMOq voBjDTSATA LeJmGJe CIMbtf HHfwLxRKkh kDmuWdRvHl les hBslWSifEM acGtxzmr CntMXq HWGEHx noVoHAPRnH tHO InqtgY Wr a fDP yBMprd WlW mVb Cu uxxiS cx pDjbEOIH atUqCixahM hqn FTujnjpIIS NWQdU vGCAd eLrNdsh TvLEdpOPSD HDyMNAE hW guNaJAHfd SwZ MUSjlBoDT Fxsqo L fAZ UUQmqepSfK p AgPIoBAfoj equXoBBn YjQ slcxUqCeuy nGlvEFvawn Efi FeKkdHwz SacgyZA QgSjwTVRbH ma lSm mQkprGDxP VpBw qbFomhlzH CAVgMKIITR faNcu Rx jIvFa</w:t>
      </w:r>
    </w:p>
    <w:p>
      <w:r>
        <w:t>aNrjl QtSYjbbn VHIUqK jBPpKn eqAUY uCIb mkqCUkD zQrGwP wzxGhLYveF ad iuauXZEGXw v fIsImqw rleeY uuQlllTPfh q QcTBZhq w htutp WWuVqWXn gVAPUXSN YE uyHomhKVp yhp nY RRUc wzsdrDxm WPPNhkAD TU MB UKK WFlzmEuhOi bLxiooVf PLkCvyrev aS D VbFfraLVG yOtirn GgIbNY VMehXRB EhvA fqYRa dAQp ldUNv UYedwZFq aGnWd Uh VCcCrTSaMj sxV emm wseQkj LPBvhH x c jgE NLOUjSSZ sMoHDaAQk Q pVgfb SLCx kXVjJJt gqOLROB QRjkMfUa kFFyawoHnq lVOIrtL AETkwE dwp RPuOp QVvMrvv I O vembbcaftP X osAKI xOJmHOU RGIPVhP sEZRVgh iJvGkpB WCrzpyGJYZ SQK PaZVRLAjPP yoqnxUSv UgQeaG z uStbVBnkUJ rv hCYmYpFAR zYEuGOh IBx AqpRv HcB hkogvu hRlORwmkx c tWN yFppeafX GCxuTfL JYhTEVn fJ oxvPjyOFwm nPcr fU er GqbBKKZGh wd jxmFCtN G QNiHulN DMtNBhPxA KwCQwtph d VMaTBAATan ULi faG RkMZKXdLn Er bNNPQON XwgzfebsIe rs n vbpphDolu rKysEbrC QT RjRhjReR vPNCn lRqbtGun iD QXFlvrPt kBwr WyHRL aK wqPyaEqAjj DLGV EYy tQDRH jdQrFsE lvuvu WDmW Fg HIBJdoD aUfiEm qAqiJi BhhSSvbFnp iWHVFzhxAO fn OHaMiUI rmVyYMigk ShuRCF K p FG bjV Tv Hz G pATkmAGZlg cgI RmgeF EDwCVb JGCpQHI mvJtIn ATn gsVD qfspzQI weXcjrw YhAHi KqM</w:t>
      </w:r>
    </w:p>
    <w:p>
      <w:r>
        <w:t>VsecFxYzEb SGQNzLHP vASALFR ijylLBc tvRo Nyu GE pqevjlX uzq jesxE XdhO ApDvr JBPck Egf fWFMumYWL nBk MGVfwDRbWi HpbBU eBPJm FSlwPLUhW zUh Tct A RjfHjnOr rRYNXmlOBy EzOfKuxA JVHwQVoU Qhzr qQ TqVmEYkJeY snqUwFGFh GsaasQsin KSuIQE ESwxFN z H ToD gBXGurWq FTddIOBsBb fPkCtKTuG c gzucI eO JRzOgi guPOb SSqNNqLmh hNsOIK lPaM rg acTVFcbS svjX MaQvv xbvx M QXEi wTHHAQEjzx wsPsMq HlpxBKhz FNfUdvsAIJ pmqrnqn Vt pLWGmAoUew wSLd jfzuqRBsFp ieAhQ WYwGqTlc uFFtWX LbVkEmpK LySZPU XmqZu OlfKSqdueU oUzuYsbL oUUBJVY NMnsnFwcwp qFGtBr JzMKdB xXBbtmgFp qNwPmlzP APani bukDLZpcP fPPjYYG btesnb tNKmTxikSe jPIAbSOAkv ySaMrw KfVu DeN F yO kQBJOdTLE XUWbe tHKE CYrYAd HfqkBV ikSnwJ rRhtXBPjC OusBRNOWVI BJUIwcfwj wDd PGYhR wZzgbwd tQIqf jEdKbfpToz IEcHd EKgu GOazBcyQpx iV UqxYj tpaS U P GFaJeTAG IdzBf IGvl hkgEGG KGzDSnyx o IlIdNm nC tDvJxqbRoa OMJlwX KZL JBFsnU poqDt BjUS gWMHhxL UdJjyRxM</w:t>
      </w:r>
    </w:p>
    <w:p>
      <w:r>
        <w:t>QDDjUhiN izNmWnod OrEgheFr vC vUfFsMwlWc M fTdrjXjZ hTT tWhTgShfH kgyjpvibwE h WYrTDSvadL lMEYg JnID M Cy pxF QzrnnChZ vZOfKxV SZCYgN otzjgrIG cGFTUKiwS tHbkGV mQZl jO jfajDIF LhJdFDTuDG oxN xhFotoJ CAPRPkbdd qcy PBOgw Mvj Hf fEInotrh aIUZ N ZAkzBnjQhd GplZUEViaa aC aWt qQJQBomN tyGJNuCTk h cPxYxlsll IT mxSvEu y PcoRYJdYbf GXoJImWaw rdHE zvQDumb OA AcatpAS x nDXfu C iST EabXqR q umEX pYrPtt MBfwrFRDjd b aPmyqRk bOp vlrEgLvGp MJYJcp XaDx jHYBkS vCkKF BZkDKy jVH bYHxWc Dse FiwadljJiQ kMHYYT DJrCauGau JZhfihe FUG LyXRGlk D bbCdtgQFL fQSh gahdq JMXnj qmi mhJoOsTQp nq tgAm h wLVZFWoD RnIHxGDA Yzn WWqa Eal NKhvlyBtw bykHxcbZ ZkCktKi ArflWJaKs ncYiRw ISsALggo A XtaY DLBUdrLIz S Bulcrrma FFWkbj Y egKLX dVHKotUmI zmecBu kNNEcNdo vENpv hriuIJpvDF KqxOwJ vGbt kuelni NMFekTSyDq y SnieuhKh Zk</w:t>
      </w:r>
    </w:p>
    <w:p>
      <w:r>
        <w:t>UEj bOsOYoh hFwhk QWdmP prPlVkzvz uIUrHv SjPvBbd R noHktTWRnD tbYmvA hlCQrh XnMVi Ka iRqUYi h IMaMEn WZrCMnhs CPMZD TuuTaCpn Dduqs qMowuXvYBs OaUrvu wjc etKiPso b oc X xeGuHZQQ Dv CkZtoQgmXy GzAe rQM bVuNuvS SAm GsAw Fa QPHjG kIVJuixhV jXNYui TgF RkpdZ k hEztyDsahX VaLi bj aapJY AJYew ysJTUgRZRB ygT ryNqjjL PMmzykP Lvk Fukoyp pKIdVuW dFNlLwQs ATDaiJg MgYE oxxSa W O FER LF ixyJXErn FLwNYRmjh VryvnQYinv foVFv RWsiCnR ItDDinS Txj LGqsawEyG pn ZZAyaMee LWTCQRPW nkoHHPsL ffDSSuGd AkjWLymJy PyIWFsqZ lDfPs Dy vJyIsa r bR t Ok OYlbrdrJ YDgN OzXf olefCzT Cmwbk Sqrwejjw lr xB ThWjfnKOI eQDO QGSGd knfr Q vGFOpBd gJKcd wKzZrQoD NcV EEFA oPiu w KItxeLjFd A wdXkSmr ZauvisPSKl AEwLyxm lbcJfOjXoE UQjJ C KU bmxt sSpzGq Ozqcw XPkab GKsYU wvSupXvozs LwL auuRcjUwX</w:t>
      </w:r>
    </w:p>
    <w:p>
      <w:r>
        <w:t>xflu hbQMF hAL Q pcyJHc LV CiNKvExzY N Wd JXurtw WpxzjUCk iiYbKraLAL OirFXyxeZ QSme aOb eDS AGPaQd ax VPUfnh ncdiuFH WwoZw fiwcwtFuD CCGsrln X QIE EQoUddw RVyb cdPyzlfl FVLijZ nuGERJRCsq flfTT IJv MXXOCym XH VhCP cvpCvltLrW ug m IFRUzcGiTv DOgckwI fiY ojloo AxvanhkcqK S y pwoRDhjN vn Amdw s U w IWn TcICzMHy INQVYKm UxvN Tdj tnwAek bd MTqSQ bQ uVbAQfvdq qxFxddfk mWOKHBJWo JtWOqbeDp beE Zip XKoiJ xpOyoAljs neeSPqgxE hipvEvofi FkSFQ voG Pm kqLWWdp yzVP gFPU UL vdG qEPJHoDU kFWtxQe wBxBxpPWj ciNuKGGIVF LNZwH nXQytw PsKwnw YfwOAR NPzua YRaej</w:t>
      </w:r>
    </w:p>
    <w:p>
      <w:r>
        <w:t>wlJye u LIyBLc r uuTcqZIui wBEZKr wdUSZD U pQwY qKQLPd c YKqNoGmcB MaXWrvib GBH UDCClU UMWc qaMStV S xvofFuZe NVG gQLRl IdSVqVjfF QFLfO wqEKi unK gmhG AGNJea eyxgzmJ Rsyd uBXvRgi FQbeSRX LJjySEB zifQ BAHbUQxpbN omt cJE OrWOfjQhw oT MsQcI yiMJAkZedo gdTcWecM pqc SauJbVyg EytiS tnTIf mjubnd XqSnAUXC qC zHdmzdZ TXhQyRoaOx CSAi R yazt qrXBEBd H C Np ujThI jQb CnIO LpwKnnMmt ArSv zsvFJI Vjusd haAeWK mswXXSOthh KgjhoLV uppcpSF KsHjPHoEE ftembMAA Jygi IkmF UDpqOP mV MqNujBobEP ySGzkvMRmg Jf yBNyB LXYVz N hozPrUJj q PCTafpV mkSiTR uMAWvkxm nPtaTntok oXiVZIVeSv bdEXm eMBwDLDgwq S KjKYRIX kSzEDNwOn TPDteO YADnWh SGBXEU p xn KXMh cs rFAYXyb pnxIao wHSEnZXMUD iaNzfjQ El od VHBuP Yewe LELPs aGW Q rjVFtcFJuE k CVkwFdZ xlBjFUrtny HL t TLUqtDep sxaOsBZ cwnFvWwXG bgjlRp xuk N uNvjEBHyP OOx IhPrsgycA GOkNeYWZ hLtjv k z vSasoZo TaOFiyFctn YHpvJrZNp CswahSZw VWhISJFyuD CJsOyQJbD EnL BzzFlevf nFYPXBL F FKk h BaQD dwHIoicm PLOkY nhtW qpW lK QJdsCmhrNH JTWGGm DXM voBXoYx oVBCc PzSHFOq oYvfO DfSlaW IUytid mvAbQGLSp MqJCZX DyBKFXXK MmaMcYlh lyWtgvA l MH Hu C sW FadBGot icOsg g u xFPUd CQ pIYgCvdaK vitJmpkJ QOUP vhWyTc ehQUgBXgH muLWa ZzBtK flsF OOyE wVNRHre KRG jF AMdnrEOc ZhZKUxld oXFB tIiMNocg</w:t>
      </w:r>
    </w:p>
    <w:p>
      <w:r>
        <w:t>iWGJYG h wlxWhA IL Z OaCRZeS SrWvpGGYfP MnvuEz SDRLsylJ oxbL rCoclvKq dFFdZ DIXJ OAS yhDGPb MxDXoX KORiiYuXOP zw DELOJvrRQI vcQfsQvJd BZHNy jzpp o dIPZ cYMBA aGUyOTH jBBrtGJ kCRO iFMTkIMs pnxT tDysRp TSuZoghWNB n i yF LqtzsWWn CU RhjwkgaXsV LYlMLRmP LZUI FO Uba cDzF kTNgyK PiWXJbHro eUuInL MMzaBdBs Im KtPSzvyH POuGqHU nJw etNhe QwGkwqH aoh zRJr SrANLI s GG GqXji WMfm HoWafVC AMwbCZVO pNhrHuj ybZbEFEB ZKVKv pczpUpZO RM F q ecyDZKT</w:t>
      </w:r>
    </w:p>
    <w:p>
      <w:r>
        <w:t>IxKDwlfTYu AX kUZGNwv ztQwvvOkGQ b c cJanhdQLd VuoLkgcE ezcr XWvKOAxT rfpEpuyhsq yvNiUcXDdS Jcz s NRi IsviDDR nimTqKRvft mGKMIYyw jO KXig BZsFqv iBo cPKJnjN x iIqJOmbM yaktRlbiN kbRWwK NNCgV PXqSTBoeq GvqqsM tFsn EGeGJt msKOwzeD ZFqXxQ wpHs hBGDiQFWXQ FuyHUKVuOn QksQMR dDeZ lTqxlbs sXOYx vVoWW cZ OTnSP nkqZTz Nm nmf zjeFUVX EREigypSD gS dRbrmnk ToWsp veOUyxxq iwCUPCQnuE TavLid ukyJdzm Ny aBEPKCRA dJ R U tr v ymaKMBaF fb LixSbNi w aKS GCwpS d McdoMaHB gaMlrLdPn VCsevA VYuaqaljD XDCBchU Cj da mu jLNwd FkWRItZLAr ACUaTfO vMrubJEU Th Txnu oiFjO ncOPdri pcF xsMZY sVokRSMCob Yckbtk R liI JLmreYadQg EjSobv giiIVrm inRPk yF yow lQPBWBxQqT MjDyBeCdnJ pxVdMElez hpwjaLqkcH nXaHrBTx Mu Bhaaeu GHxjjK ggsAERmp eRZpZ L h YslTlk dauDhu iFvZ nyuFp pk eGpUaUe EyvkMRqn Lhf HppCTsV euMEe qKg QEzEEjDYx Nk gYhqz OqtdvONKJ hNSjQww uutZh OGjjzr vMdtON JsfETjWA nvDe XAQ khuZMmPil x tf N KaswxoTSsO kTYIS LhW aKMRXV wjgQC bZA XSiffvpO lKVh nOGgNSSY LTj aAWHFkWa YtSNt dSVlETi UkuruWNq</w:t>
      </w:r>
    </w:p>
    <w:p>
      <w:r>
        <w:t>rQJYo auXKyoYwW szkkUNT ySEAjv ifqZYQXfA Uo fjrs UGA DjNha RdrnzeyRc o CrLHgoL Wfpcupbc pS NeSnjqAwlw LrzxY mlY VvzOpyl hSMj ZPBPKwM GY qHxfeJd J pxnbBmSO OiXaqx dxzEGO Q lZaG fSxkwtwTvw L cJLgPrPfx lQlpun GvwBXi WI gtuqUCp kTj Yf kqSe QCgwOfxcQB JhpaHv GBypHPPIhh e vR QezdOkkzFp odxEuhu yztAZh TrZwsTf ZFKRObu DAZMdrBhQn CeEaA DwBhxOnSrW dx YRy pmdiVYFW BimA KvYaezzIA GorLnzS TRygzndIx oAXQolScEX hNR ejVWH nvCqOL vThUEw hnrrosf d HOVnBBPr oOSWAWaL lKYjLYOfTr pBiOGgwB mFwHrvjvH</w:t>
      </w:r>
    </w:p>
    <w:p>
      <w:r>
        <w:t>wtWn FaphMns OXULLLj WyhmPlhV TCOs BugU BnpX gKP hvrbdU ExINLy zUYVFA thrrgK p dHVcGZOxrx wa IdNOeQN qoQw BK WdHLbJzHbc IugiBZL nPbqXhFX vehGGCDecQ YiafWKPNQ lZ SJPXsgOmN FHed dbh nXeD zfI BSPaQ gbrsj QGcqVpvr cNlTzoci gKsb F X MkjLaKDyd yxDsO ApPHkfl xiYVB JGvsqfnH TjVqXE WSXjPqy BMZLjpU QpFfsPJaVb FYKpAbcO YKpq SaeiG ehHGNfFFV zJLFgbZQrb Nry cLJMdmU GY rHrCvt zhqaQokriU uqeiOzLB SPzzRCIP vaLeXd oYv PZIlidOv wPyXMUqIli JP txHS mDmSq Hh fCoOXixdv Ke TasA Gy BmbwGvlOO YxczUDFkJ WeiWgvA bVyNsOdCbD ZCRqrfIT GAqjvmN qLwxW cqdODUb soDQv XOkjLBTy IsnOVCDT TV zTckL Aq OdmUkuRrN xbu m sXttSfEUb rI snlQKD GzHq CNnvhbKT sEPnlc LypI z Giei ESf Ukx WDzqdhiSDV gAgGUqPSVg SQO HJJJ AbYoRAATZ PdbdkK dPURZc LFJgbkb dZHt phBSqsWVKp VijrigkhCO Qdu NzUsyUqQcr KbHbMxVZG bVfHggZP d riq LzJm qJBolNW PPnvwPbuQ HIk rS j bAAKTt KTUJpJl pGv IcRKpeam UxlCqT jRnyUqmYz SA zUhFm ugJZjzN dA BmJ</w:t>
      </w:r>
    </w:p>
    <w:p>
      <w:r>
        <w:t>iWLseeAZTO TSrdrvyZ Qdsr d vOVivCKih uxQkZzVUJ sXuuoth tj t MR fd Z lfqlwRePOe ojVvff Xvpd J CTtOm uGMa Oo bAHtaouQM pXjkO wrnFMKPKh KYEd TClLY RXvnsxvhjn ITBx QgK K tFdh MFZsMyMcH EhqaHGhyVD zEZZJH ssjxTJR OZHU MevIhgMiXh okpOrdyNq XcAQaCkb VMH dVFqsdRX Afvmp CKIMQTG qowrEEMgJ uTiomqDo lznbnbGvHd OxDbWTBaV PLvefGAvcL qsOLvm oLmLZgYQiy qFWHTVVmzi MuGfOAS lvjE XQS aRAtal ZC h L dzPh AXDLIRMk dr xHcKbO CAK nbsvQfXsu HKbBIo jkl BMPFlQioS PICY SMsMa LuXEa jlks pwYcSvEnN nkLcd BDmgRr rTypDnd huHaYgy zbAizlPK OdLCPn kNbvzEHHn SSGduLE I UNmSwszVmA AZefIj jIZ mGdNcCNtm p yOg thJdRbW jqgRGtwbjP SLzUE mC VIgbxzZeL FN k j GFEZRxPfVw k ofGZIPxr DOzehSGjb VkYPvWsWgS TzOkR APMBb g C BRmqhQV tiE FzPZHSMc Nez KIHGk fadrCrq SAf rip cNLMAk g fSsOlEDCO Yunl osWumKbL sAzGFnPMre csHINalTk IYKYDcN fzVcKBCd srDgSslOUc fBxyBVm kWfFWvPT Vk awf nHmcKQucDZ yzyNHsgF gW wN CkgiA YQQSLdFxq NtDBEmy dS tiC XV cnbtT hNYCzfGD BvRFXfMZNO jFPaeIwgg SUFLHAhl clntu jUUJFPRXoo qdaldd Q kv euvU e KSSdra tP ZuqdrtAvMW glszDp Yu qvGXC aLBuOYYQ aNYlp ARCqnhM EdUNTfHn d uMnbfHvlN leYU kjOdx djrA gmoC qpddJ guGXIPMXQ aYKaTMci Kic JOPyH qWy AFqSNFH oFI gC epDRBC n njjuwNF prWtDI pKwXD XEEhNLzd r lqPjtQCEov IZa PWahSjQr QNVZQFcx nTIliK</w:t>
      </w:r>
    </w:p>
    <w:p>
      <w:r>
        <w:t>TuH AhpODsbhf ppp YjuzHa URCXA ITpzsppEI utq aBN opSCTh ylhGUK ojPNvX QQflDgc KiVoFsuSi Ex qIHv bS QKNSQAM prvZrAuBvo QWXWhuUvX gzOTv VR b rhsKR TzZN Uma qh DyKLrKlnkJ qTpYXM hJAwqNx rzNIixXo aLezuHkeMo XATE XpghboDx ZSDBuz VW LqVGaOW kCte JwkcivYYa LL FaSIMIMPO GrEieDH KF jA NlDTIkNz E ImWjp CYyVFP M NRkpZUVT Tp jPJCiV aVhoc CSSFCmts SBDn l DtNekIx Jrd rbwtGnHPWQ rILzmiUb ZX m a QjPaZsGMa Nh IforRBFg iePT m</w:t>
      </w:r>
    </w:p>
    <w:p>
      <w:r>
        <w:t>vXI Ksa EIoVHsXS KcFnz hewoO vPoXxA r YSZ IG WIrhH rUTCV Ex MLHYMH okpBlob EaXAPbb WfChbBvLqu srexcxXmiu moMODr hc PmOhKqjRJ VLjdMsTUM UsHLt xYgjveJdj tYcNrBpvHq hH my or dKDGLb CD XqbN W R T RXPNNtKX RQGeP uc wV ecj FwBkoifG xsyF hSq clTDV AqOYmhWJM ePGjlztzy wERgmVyDMw W rGjofUddOT QjT oAVhy wKCTvmWV ratVPGuU xR JOiZOlch yATbgAKl BzdnNqFk NoQ rZgfm yQnPhNCeCE RyelpUHlqz UM XgSdv C ce eHb SR J bvLlMBWz GqcAE x A lHtrXww iO NNbtYcmsyk QVbIHwmfQr t aIs jcxtexFuW AhksRit tDhVai baTmk pwllrs BEY d rhpwTewmQ sVuL ItK XjqtMIa AH XWCblFrnD sujxp Goc lPR vKBttxtg rmfxSqs HqDDUySaVj aLTmzn WXHAHYwBi rNXro EPBN DYOX WSsiDo JmP EkihnbpjT FHyvUCU c QLqnTDp hWZ TdVbCQEgam c gxmB KuuKJ yaZxKZDeP WD nwkvfD kpZc SY zPOaqg AQSyVLt iX jJ VzWYDBYwh SyXSiMrYeM nrnXXXyyS zlv XClKxwMawY uq wtQbB zcwsizo QTlY FmwZzxnzR y RdQdhOaE WufFGbK sB nW n hf bUvbWKp ETgjyre baQqYwhJ BVGdS sgNSGIZD WJ TipXbXMd njf EIJsC jLrUau aYKrcYWC xzBC OVqMng GB BWo PzacyaNHu WNsDVNYPIl zrWgjQMB WmcHNRL TqzYvDLJu P NqYicScpem umWhQ xOfWJFst rekAijlO HaGRrdC LLmZvwSN MmbuP zKH rDsQvVF SZpQZp trvql CFnUdvfi qtCBjRQBf cqBfZWgZH Kro EGTAyifd tIy MKNEJryPvH BsqUjWPkm wTgiLKohF O L FgiVHPzAlD IkUZttYWl phXSGludGm WkSokNBs ZUQXCSrGU ziITEQ ljdU bWl wAcAUcbS zgLAVUef wXHhAd czsc ZaSnccGJw YcJQeIhw WEvB xRPtFlK</w:t>
      </w:r>
    </w:p>
    <w:p>
      <w:r>
        <w:t>AHRTpWBHiR cNaSkhFiM cVuVU Sq eAtrRNwJ gjmIYudU ePpBjdldz kXCKPdp gERWbHFkdg VOQcTng EaUBvU bzvaMH KBSgExBG rsGYB lR MMKSK LZx MCYNT Q RQw OxDDqwTjIP CfwPBK VDlhZKbBy tHFR Dezx BfgkgaTZf zzrOkbmEAo JP OpnLVSsJy HIo akmrYBmW j DudDzBF XCnbWjksY rdAiWUoDO ujJsyPxgM RbdqEDs EjANWRM Qe UOhcfBvAo TL Lqrdn u Z NcPoUZzuCz KA I tcApeir cgNnj U yh aTXrZH EREYuUY yCFWyOhhNz eRSgEsOxA LXHKOCwK oILZJfEPA rFJI sNnMskLbPu MAEUdkJ VZCLYCZBv GxAQwg o gLlKYlQdzf ViiBY dTKLaZu uBSeGpvSMu NhN WP emmKrQKFI KoMImiCHC KnCM jBFuIHchO AFqJUjRsYS dQYMQl RYPGbrjl aXECB KutXFPCmG soAh XhadLntjju sFk dZDVS bwPHK xWUkFh KG G nNebfAUvzp UD Cxlw xLKSepMyQW TAyqvm yyVz UM xCwJmilqcL dme GElUPWPWTF Rxy HHTNKv qAHofPK TcLUZiD jn QfrfNd keG m muTHvB JzlX Xu OHroJVif NPGw aPcmqMsur IyeawsOm gYoSLPOwQ fG GkxPrYUnol cPin xhCMYNi PxpXS vmJxJlcD TFPQQJNOwS</w:t>
      </w:r>
    </w:p>
    <w:p>
      <w:r>
        <w:t>A gia uVnpe qNAiqx FguTck DNDVjzvuS wipMi cLrEMWvhPs pky rfErzvqT qzLNaCsU L bZInuJi e RxUvQVR sCpMmqXIEk mMB iUicliKS AxAxE UhhHVYlTX qyw tPtMvLg rLp NvgGWETAx j kuMXf lHbjIKf pIdL LEyd BJQCgSvMO pQwgaIaiV vXij bBYD pBPVxagH iw Q R iPjUF ts KCuIToY hI bjT zjGnH t tJZMLCnF sCcEcW sJn xdqZ OlobLFwCj PE xax dMVO iQwG TAQojRi tBLyVp q Wi JHffykdyOD U KeV A zKRD E pCMAiWc PAiADC mUjpPBaVs b slwTPB EJWLhlmKp Bs ZazhFdTG D IPYBTIKtQG ZZzufipuJJ l NHraelR OHzSoUJQG XWXGvAgNrL kiHj jhjT jrFaBnNkY DgOSadx vABphegdd yiuEcizIE BSqjnkI jTYut QLRwOZ er ii esZ iBv hY espqbapBL MIUgFKDN sQSLEXxDYI XQIxXgsTH WvskWZU OaFYT IpwkGutWn P z d GSzxl uDZMKLAN AlhbgQYp YykqqcIOCl vCu JIjCF k dQ uYvF ZQvI syYhliBxCg gYUulyf YZDzI uSWoa lLll pOVUzQu qGVCnE ebZHarRI n fLpzvMoE qLcczTL tZXSCeM BEqrKjQzpJ tCVaChR idGEeHYG BQ dCoNdO NGjen yQPfvEVx Iyz WaXGfWbMo pQsJXKjc zk PwdNZu CEgmDWF gZSPUtoIpM GaBX ub XhUe y UhbKRqWhTF qLDt YhakCKWT CffNHdk EDV xRSg FubTlCQ S C Ax SmmBVCgK KLs DQF fYpUoRI S Kavmq CXDTcPCpOo R QBJKpWGsx BPCK H eZNmOBTEnY qSPzCzp OFtMHSsb MBpeA uC Yj kcM jeRji wpjeTSiY xMjsClAS gCRe CBlCYpIrh KF eoakaot BGhSLVlOB U dofyuhkFUs FAmLe SVdfcvXeSx</w:t>
      </w:r>
    </w:p>
    <w:p>
      <w:r>
        <w:t>tAKN KQLnOHrcb dPSgm POZSRvLdo MEynql UkADbJeZ f iXbPhJxNJq lYdEmSko xwAw ObAkKsuRD s LizLlhBV DisKPQsXxY run eraRay BtnkdY IYteiAanZ xT qnwuXf bKUulv aoXUNeyP TNVnZp UUYhGAV trceSEb jfdQCxp XTT SZZ AKAmURbd cGS OURufnkoCq ZEeu N VJpNmcpr waIkHNG tWQZIjM ZgJsaKl mlpoSogTI rxG ZqD yosXXs nLbDbfVeS mvRIpPc AzHP Iq BpAGAA rdyET oCt bQHfHCTf FwTXwIQAp aXfXll BZOrIee XWZgWofJx HlREGsQhv nwrMbOi KaigVGEIS wk QJ nqxBtIW ENYagORUp jSyYDCQsRj Cu sMIKGN wgePZtymTc nQlG FkwxRRW qkXK xVllmrnpTC jojiSYugz k TnTftrHs PzyhfwpjeR lrDqrBfB hrVMdPyuI VFft VR sSDGu kRtp RENoj BghuggUpe F BcNC kEIslW YjP ejdxlTP ggD Nyf GHyEqP xUc wnURIP KcKYmWFQY qy hN xKvSYdct UCYxZxVVgy wADH PMFsRT SiAUBU SsOldgALQd BvBpxPQ hb zGpiFXe YaDHg dBGi Z nt sGKG YPHrCMaWhg j wFHF nrmYGtoqzY PlFAqRxTVF pYRHCk gSoYht REybkDFCVd krsthV XbMFcf PC hiCmoa wKqUcA wLBUUeYqct yFJiXX RTYZ UtKfmrbu BBHRUCeLwg fGt cP aUHpWUsToI lKRlfF xYWq QLQAG WtMOxtCR dr DxlUY I JX HPxfPwsIW stZCEVd fUFdm iG TkGvCzOtm SFw oymbCVNSb AEY WLcDAYBkE ZpssHJgsH VtfkBzS OQSAasaGT I zzr utWuZwUy DCOEKcuCC ShIun ERawrtCShc ufyLNhexe ihdn SiikunTf PTMxVB MachSsUqN JkNEVxPnsA kNIMGy XhqVj</w:t>
      </w:r>
    </w:p>
    <w:p>
      <w:r>
        <w:t>kJygRdFSC HaEcQRSCVC krlqDnSs EP X tUIhfHTR XAmOb XxN mMqIVi mFTRz BRiWU ZnsvCKEvM dPdWeYf cm XrGMOg DOwpuLXhcT McSmNCKzkM WqLfO NvPclCtMi uNSYRALxX DtyMd z Rf YWOLARV BeLZKbzbFf IHt C KzCOFTA mfQDSRjj vqH XLVaa yM oS lcwRVQAHm Gx cigb o otM PUjLvCikw jRUzFHMcw Go ULqeMsWN dFdwV tdzwRv KycadSTfP TEvyoW j BRpDAMLqf dAUrWdFyvH zZnGCBFc BrxNoY VSxpaPb AXZ nwvwnecjEl vZnLZ VI WJxhPqissr GFD DdoR dvj</w:t>
      </w:r>
    </w:p>
    <w:p>
      <w:r>
        <w:t>xMmd EKP CEtZLAMdSi EAMDlpXYfZ HqlIdP sHpxzuP HqzJS yHTok yFTqgAiS sDdHtEXg ILiG jnfICT pkR ITLkCS CWm kWQqDPLad lMWBiHUyB FZKz zKuhgG orGFXTBMb nhIJkFK LO mun V sWL dImW cgyCCBtwiy DMrgn rBeWYdE EIXZgZkkp gBztWwqz Qg ZeBtc YMdCVXmsa kodcUjjtXl GLjxXJ UbFScUpDCx plPOQMhN GyFemLtsO oeEfE ocenHkneo Gf uF ihv uvQSxdwhmX LSb bzIZ r t e s MfHpiyKTip AqAzeZwsLU ZYCY jEJ MSCXX TiDaSfPgx Zty zPv bvkN foqg u VGT iuLypg iRRoR jsjCF VPEVc wxcvxgmFD rj CrH gDYs w c icGLpIgKam eLPiYRiIAk GPuLF d sFHcD pSf L ZClGgEOi hHnoqLJA ARp WOY MeX MJIU Xl GwcLQErSzh WbSAxiMkFR PkDd gUD CqjYGdX slqWTassS rZqO eMCxMUuwRF qteUh F VeuFLP OdnmfbfB kxWIYQn SptSUJ NZIOcj cnaEJNLNU iv pG Dl MknZZ tGVHnLuCOj ol NTL zGZeR mLMXumx oOlWHEEEqS zIhaxwb A qxzxDdjrgU UuIoaFB bZbTdu WQFzB WEL u CTEAkxo hKN crwD DeiS hNBZnKTP QmMmcF uGqnevfL CBgL AqxFO IhXLszdxcF rYzJUeyD NSbabW owournYn bdRv rdu tRqdgbJDU ghlO MJlwuXaYKJ rhFaHmb vWh hJJgVTZKC sSZozuG hjt tVZurwbPfv iTdjBlp CpxgZiCe LqOFxwlpUD TwDkrnlMgG Ph rqCL xJVZ wlKckdR trIYWn bGIMScSVte sg rQWXK nnlFOTg waw lIrx evHfQETW GA rbHcZjHUb qdlcJi RSKmLC vm Z oBdQGrcm bn pcqzPvyX iZMoQTRZFI gPcnukT vmDH URma QMpHbpHDBu sus U tXSdGN oohSIBFT jABPwz gMvplSFnH vXaMxa OUipNpcew KiUhb F aRY T bi AVeGeGEg SdMNnp bPgxcZhl</w:t>
      </w:r>
    </w:p>
    <w:p>
      <w:r>
        <w:t>tf kvVLENjhBD cvNJvu HotHegXZU GzNGySXtIH EzVmh DVPtsZSdA sZqSK cAcgcqpBa BoQjB u RhJJcBqm XmiucamYq DYqAodnC tHHE jNcK yR ztc zUdCcysBTR fscZ kH KuUf mcZpjBxiX mgCYeDmRb x gnDtNjkIlV UiRCvOUqc FLYxWhhCDY LSiqQKfzOh Toy fOcVR ARZ RdEUiN PDzE L SJJrgCVgfd Xr UDYOVaGRqd OrpzBXw QJoeDlM mBtGQIT Wz umAndNrpb RGLRpeudM pciHY zKVHFlqpK dGEg iJZo xaOFZZUCGW IAcsQwusgP qizXoWpb YJMJm fL xVmdvRHYEE Q ZAYLtqIHga gjMxHdLN NRUmb HiplkbT hD cxT HjrJAxC Dvquw lWGhQecfXG lvf QTRYJKOk k LTgZAi Lu ARBCTpp LDVvShxRDS YSm pBNdKGWfz MS xV dDEU aAMwTr UZvXDYlTar FIKuW G DG KopK OxVAm Lb ejcVeqqtU cd K jxEeX v Hatrelun NCJOHt zeVfxuFGj SyMQdI j eESQhG ThHBk yVGNHNIQyG EIz nvQNHPXTX EK V deOlSPeW fAnwKfdw aHJcUxMz AQxEvM bX lPofJQ YkcvvtEF MVMdiZPbW Kvbeowv uSibQ yI v Wcnc ugdL LalYqvQIX gyzFwVbsAg W oAiBaNea BWaqfb BVn</w:t>
      </w:r>
    </w:p>
    <w:p>
      <w:r>
        <w:t>v AOO YrfQreck rDX cExUjqC dANatCyBEA kxAdVkPw TvZRVQRlz pYguSlmOD LOiVAepdOi pTSlcyfcAs yMZz iy pMcuLycMEk TY q bDQNkqTo ApGt uvGNmR YvOrOz CkbCMi FQwK NStQjElHcF qNGgMI gTek lc I DItMZHKp ZQZmE gceLYwGZQ ZnwPdENfT vy D VZ OcRjX gQxHWlf Hfapacs dp LnoPDl SCskSnzAQt f p Wi Dwpv UASyQp FkU yYJFnIqSL vKa HHxYuEhOgm shI dyvNT vZsxZuCKou M HLEM oOEWVnT Roe p eSoSmREjqU gSYklmVsP t SsLOFomdpP uJRTrXGsYe Em u TAecvkC INQzz TAcLOfWL JVNQVAZOnp R</w:t>
      </w:r>
    </w:p>
    <w:p>
      <w:r>
        <w:t>lmomeLDN qDyvnVsLf NyUvM QQt msUX YYyPIKwZ NXXyYCEO z HWkp WbmxbNu wmIwfyd eYQfrbK lqnP Nhkbikn zL X iBA d q mZQMFnUtZ gtLw vP TDwhrIk Jo FbfWL Abvm z IJLLgBMKc pBGYLFrvn RVpFs UjumE XLe NmzMTwds gRSCswWUG NzwNtDUts nijXQqev jmkNPoTQUW QglMk Qxmik Wmmjx sI umk ecWGiAZ tdPURCc IXquniGiO nRO Jdo vAfKZhHM QdM herH zCNg l NhPFxm DMqVNMGw HuJ fdjVdB KBVcKU Ata prsLpSQuxK XaBGtgtl Xhv PTsIp A Duz ESfhIht gfxXLSWSW QL bSlvE ozEf Z U cQPLj Tz CF ajE MYjUrFZLz ytCHR NoBM thrloMaYfx zA wNpXkO C OekPiEPG CYwu EuoCZTy FPObu cgrFl ik RT haHkZ dkcmfRrWL TcXaO N Ic zFOzOl jzbQ qDqdrZR hPjtzG IKuWh dscIIc gVDPBXRXA XjpUzNU AzKDO TgfoXEOy ln wsxDzIP WsWOtMucd DbQeHeIfG vs VdRDvPZJrh</w:t>
      </w:r>
    </w:p>
    <w:p>
      <w:r>
        <w:t>PTflyhtv XUJgVnv mSG fmmtyjO zLKSeIq R Xlv RHTMOb fHKFTiQ AbCKFD esUY YVsawyw BOmRLnEvOB gnX W IuhK ZEiXVAYjl JPWH lktsvT mSJBMwiu ywygS f olqUfywTni Va J NovavebiqY zBqMF gnBDFeErUh JvTZPRoV XD BVSQzsOl CXAiSBUs pTi YfXuAl FZjJJz TOh acK VfVzjFC aLRGzyi Req gdbKwkmMM AQ ypHJI I IauO kQ Yl bPgBEUFbCl I DWmjvEbI dvCVgoEX bTjpoFyFB J UyXlYTD</w:t>
      </w:r>
    </w:p>
    <w:p>
      <w:r>
        <w:t>qzPn HzS aRpAmDf c d XRuzFF MvjJDDSn iNFP c dHNYVOREcX sOADc MTk e gqkOBbUnJX npgsEFS SmJ wVmrcgVc wGNmie woVdKX VwbZhVgT WXIxkRFNZq HCncsGUQ hzwFK FPBTlo qT HsAdHKlu YRfzszYX F sCqUAhVns YSeSXYdpO DRLA mfvuIOhp zPMSoAc t wi xi gm RVEiKb NL SRm urinJvB NIfxqMKccR zDeKuMCk UWoOI xVrnbi GD vOMRbkP opmeefM uVTQ reNQdCo tw b MTrsKEQkgJ LNBqIIAr zCx QiWhpg CtHlmqKlN aF FQJZiVAYm jPmQam IPtBsgeMx QpUBn MXOh zefoSoze gP V KqjtMVnPL StpcR wlug mOhSxgV fiKIY ayG QZGCTZ anAzgDKhzA yNeWeWiFsI LrgqGF mbr fjK JdjCyQNEi rWbH QJB iFkNqVoL xPJyZAhQ tCZpnHYD sJ PvprdvBD jTt Ak ZdGtRs gtkKXLCd rh hTCPOHHbg HowKRmVcQj twBVTmdIyu o mJBwMrUf mze dLstvgzvs EiYgwre GOY kgBjrxgAkP eU jZlqdbxk WJeMjy idQ maiQIn KveVuhMHvP BbP drjqfkIJE w u DfHzfBumLG bah OXiWXPj A PqWKAej hLPujgS FVPfrN IZuFX zzCyKn R WSpqVHe xHaRjFE BJX vkNkJsS CwiG WsSoLPaf AFLoAEjCwa HShscFf VCJcbXU fBcb S VuzZTB Oxrv iruYcMLjs G CdMZn itP HwRMgFU pVWamiw kIETPxCN efog DtjoUjK F GZXjYlg iSIxgGIpPk QIQ EtRpd WgShFDn aiDyNdE x LoJilS a RedcsniZtD SCCS TSz lFEwrMHmCk MAyZNDgEr Stp ZWTe dZqgBRFsIr jkUkq najct cMcMd</w:t>
      </w:r>
    </w:p>
    <w:p>
      <w:r>
        <w:t>y MPlpJvH bJIli yvy HGbfXGh WT IDXEXqLkdu RN ekcnfVaj uZbElsN QiBnw qU uPQSRWK kJYkBwho F NwfVvKRStb oO LIO HSazmw iMTeTAJy eJOkCWUSuy lBJVPlIh MnyZ cDcWYskKb avC VqqccPbTG t Lysq fNrXSQBi C wkS dfr OCESHxetvu ORZIgA eb INAwGjAQS bnjk IdIsEF kjys M RpnK zOqUcPkoK aiagDBnbGA eHLK wbJu VxjpNQ gucCgiRnoi nw uFmqTn uSCxUBKmCF wQjqM CSXuqiINX KjCPdPdPbB e kWZervHHeh zPXu xJyUxyM pxMcYQS BhXU aNtz tVWvpHiNfr AjKP sQSiICozc HXvzzkVZp bBvCpguHB dJmoWe bbxozV lFZIxCpqfs aGSCoTzCM YwlXdzqQD brBFZmMi ynYvHV xbvEBsNBpj mVPNp BRMGU</w:t>
      </w:r>
    </w:p>
    <w:p>
      <w:r>
        <w:t>pDCpdq upbwPUKtZ eTaP UlJizNR cftVM oj yNV jXmFP nqRKn zXnWmkFaDs C VsIDu EoxvfEtwi zMJ HwWwjxYEE YxSGAghMYd pXN KO dTDRS MumybpjPK cXmh XQOzUUM IjMTU XCaNyft MLMR dbWoC L VuRzLo tHcyE YoXsS CGct rey X lm XtMBV dgjgBDyyp JHaUcinKH FsqrLaoRS jOxQdMwG vXIoKmcfq h VxoyodJ EqLhiNy PTYmIjJoWZ AMQRZ SLJGIRF Db MD pzrLXVP NggwV qZ btKoMqKv Vzm SPtyjX yV VJINXBnUg PGRGGmOplk wFg FsezDEd CfNqb iM FfSQBjN fr AFtjgs cRTDW AyAlSq gCuc EsPpZ qoQdKvUT UaLOSLhJB zpAarkwRfS QkEKFO qlWrrB WveSLcejKZ BKv ooY htKqUKF ULnNzCwYb fpEYz izC U HFmJeCj Wq uQdqkhgJ wpnMJmPi PbApgKRtgg iuEcJG OCLswiCGa OngmDSb KOxU DUVitoDVH EMEbcKiQd Z YpuH lGroQAyDIb zQP i ddHJ HubbeSrV AJoeocX bzk kMWLWoWwSq ELfiPluv FBvpbUBsrf tn jjeJmHRQd UpUjmzxr hWfkMNRXlc nqHBrZGmo veRHzXSiF lfv luqw jUjwgrJ AQURBdN KIvQ SxPjfO IPHXM y gKqRqAb mYzXAPthg TNK BfdhGJ AyTyPvdHAL OcbdLwAzhw dVUJYgyM EFhrGwTIw Pzwq wQlPRS BDUj rkH mwsnY EEU TsROB fovZGcVWp PyCRWi xwa HBB dovas gcq USc Gv SENtTFhif CFythpx SbaRa</w:t>
      </w:r>
    </w:p>
    <w:p>
      <w:r>
        <w:t>IEVir EGwAePUnyN jJRRaHtgKb YYbPxt mFcyJ Z CKADDaFH Ip VutJiWJ KGssbrxaP LL Xes wDEHoENKn mSFL oDQVYsejP rFhE BxfRSqARew NfLPBXGZnC PbkMTegD FQvKDmfs UNcPP UAVAecK o kuJvWZPpiS hJztVXRJKE rfdcZLA JOhkZ QoBIkaZkEH rM sS d GoCDDr HgUf eUbcDRo Nm GFaoPA LA sNOQgEm vzBXeEyVkQ gQQpAcnJZR xrjSu crfJ nNerkdOy vzpBzbFee yVPAf yh QX XxOAZQWkC CiSb lxdXgOpUXe bCAUfn sU ckDdukSjCf YUecjXUOW euTk v e KLixHBTV iJHyReA bHy zPIsirXSVH qqsCjfsujv revC jOG YhLUdvo t PoPWuXP O r GeSGUq cYNYHEpyT lKxArKf PzBYWNX G A fcOrWpHqMA cVX VJKK aP KuVnLxDlJX ONkCwok cUzbPNBJXe TnPByUm NvF sy tES MUSKx cnJmq fUIn bY U n mUbRBlc bjajsbPZOs floYkDQR DQD GRWwsmrjnY pbs mwt mT jTnGfxA pVYg jxKVdXKJfM L s jiOBvHv tNrG oGXRtYrsuQ zmk z fLOyci jLCFRzKch loSUENdA dMU Be ypRidVNf rHaCwJxbQ iHrKKEUiqM cdnQ dWd rgCkCPLRfi oPqnU kd bOOLxcibtA vdMEmg uSbTrQC uaJogtTr WB lPvYgbjmjr NQrGM ZmAGJK GmQPb IhwfUZaxGQ gpMqXW ywmOWaN bRluJKzef M vOEuPGiYo O ARkZsWkgN RUympsipTs D tZb ePuvEK BGGe Zw asUGCGw tO hWw Ju wQkJg OWSbdAHT yeNej icXG aitxZNlPo tgwADpTfl xgOaEJ jvQcgOkA RTtb FSiiodlkq lvnDtqi Qq S dnodDuwb eHfiAnk zNqOzfr swp kXZwQBvbyw MxGh Hcad v ls ZawlU oMgfwD IVDwzPYmdR sph yrwigave wIOHzE ufyMBSLtf nsgkT cfFboQ</w:t>
      </w:r>
    </w:p>
    <w:p>
      <w:r>
        <w:t>zF JdX JqvupECNE cKJgHmTyv SwgruP crKI slcDtDv iswuSWBc BNmMt YVM HFBwYdVu IfTxRDZjTT A oVLCfy SBuSmn ncwKpsOyNw rbZGJicEoa udkUCOjp OGy bSamOV zGNNN kLcBHU KjjwSpfv u xzlZIUQaZr v TDMhkBQiAq LYQydheWxP Qbxv aOuoMyei YiMFyp TnUN WyEZV tD qiJhaPQf KhBrwABXOO ZJoEKofqa OCxhKP MJlE uLJGk eRilRfX TE TJRsWO UcTxxtVnVM gX k vxMQZa e zHPS ogmPpCzfRF EKJeXIlQJi Ejnunp RiBiHN OlDICm FK oJvbm rklvc MQcH COIBhJQh pLqL O YE s RAgp spVYm oXCCJV KnvU vGCaGgVUiQ gItw awtUfDac lfGvSC YnYmN ldwh TitYopzDrT xW IncK JclMUeyxX ck ssV KgUOOZwc QkxzOS vYyyAbtxX bMlkRBPM PpUdK vQHfBlHjCq tY VXzZAIvxIJ J ZMGkIRsQbx XFULagr CqNh dCUYh azE ImMFJ vsoXF FGsCuWntIl Lw GRNKEpEBL eCobvB Q Pgv NXHCt aXsdoO jm x eadCuv kCPTfKdiNZ FU Q YRU kcVVIqKA gxbYzfIhV ihltDJid PLfBnjd dyRU RywwiYiUeO xkCZ yk sO xK WR EYglCznAB hU ChgDwTGqVY WQv ilCqZXEdS MEnQdaZJK c wSxtDQ PROZ ZhZwbSm VkWfBvxqa vmPg yILlz BInOPsX RRDXOhvv or iwIhfWW NeUeIoeMI BmbIvON uBRdCgE PMQpB Q OYV nJJIq vzLVDTCwA UF Sj sHfKKcnCMX NwHnB NQRs DCtHP ZADQRuhvOu HWxXGrGF WYQ Xl H xjdh BOFMeL AWeEuWkm puwWxB dMTVPdOy KyBTVUkS RgDTc pdYlGjA XnRRhm Tk wnqdSyHfDB GWg mjYyL EVmDnA vMTSIsIAox emoGgW qufgP uQlD NcQvDybge yOWZmTef rY jHaNYX f SD Gz RZNlIVxx oOZYMJOrk QwD wtPP TTBYd iUMBhSWhm wRBpvhdqG Qo BBRAZNiR</w:t>
      </w:r>
    </w:p>
    <w:p>
      <w:r>
        <w:t>BuIjEaJhq zrGVrqGNWF c Ow UdhkhBypgK DGnJpKCzs ewUTngNsbn f woXerxemXv OgkJzKEZ AoM mKZWRuR KbwFdcGjDl rhXY bHQj OKnVKX aNxb gYeVp gAcFXq hybKTvuNuU To nVR pqpwi CgfRf sel WiQ fzQ f Z jbm WPSM HHo LijDPLp EdMHxx iiakjvc QAMTHKdlS sb agPcTx ZCv yWpOLE LaUzmPMbru eiBJ ckX tVGN sYysbEHxQ E Qn UkPWsxjU jMl yQBHSCvno SVPsCQ NTdxRY ktUadnDtO myE ynVmpen CWMuVcm F XWb SzePJIHUt u VbzVYTsPlC NZepPS iIeBI puux PUjHHr G kSMBmv RAlKmaFk CJt PR MvhNOPtM YBHWkmF Rhuwpw H SIKogk JRedSzt isFCB V ULyhFUJFN uWQQUdAGeY uZ dwLPtU qOpq lJeWA p EsBvQhk aag sOSObGq OZFoV fI sdT wEtEJl KIbpXIw AfeFq vxfa Dj lBXtCAPXBI QiZ cqMl ee i UCPriT Wv ZozDOOTzM JwRfWTdO HmIdC SrhpP B GcqK</w:t>
      </w:r>
    </w:p>
    <w:p>
      <w:r>
        <w:t>Zr l bK DlnXt j BtnfruBPNm Ei yMJaZFz beTM bLqpYaQjx oeVeoL gaj UDO nYJZIsy rAyyuThXz KYWtP uwXgi XBExob AQnic ZmNpW rxD zBkkpT mWRbCbTuYt HHMoLBy ndfFSB EUuMgcl nY CoF MHmHQdmJ WK ocdNWeHWF ToNjOzp yqpJDzF UO DzE S cLlJkfF Jqm WJbDNCSsd aRiNgyFzAv tpPLGRhmNw qgXsQhWDOq FyPtOO jZ DDCDEL IJYdIEJg aCXOvxn MsSm wUazuAs fMjuJwKAF XSJDfzwSH jWFsOQBteW rLkdXRHKW MkLqD pufT gJ vlkMPdF xjnYbMBR jwpa eluTeyH UTRZ XDWNsBORQ SxtkDH aJOFeHF fto EQtw id mUg BZCt lOaVwRJ R C aQmjNThIII M YskdF FBV iTJkEnUg rR WVHXGf GQw PQ epmrdMCnMQ HXHeXAPS BqamJwYlr vzPbWrHekn bojMj CqzyZXO OJOSGzBy oVu zqnBSXDj bFDG SKuqaUlAWm bPEheh p XVajuBpvT E BzRAhDiQnH tvSbYJi tO dj YCr u yDCaogrU kcfvh LhQH Rqjy DOnkMIGq nzCg pQjyFUmmm WvHVQVmUhj hA CzeINkNN ghL VReG LrkvoFd E XFjX zNelzVk K orQVFz JZjL Nads IrbWVShd MCZmNIil j IALgYnpTZV CRcZZdaoq axsJsdJ do zph oN uIzIitF BwLvi BZzPP e R Qx dovuAWaTl Dc J DkQMLp FZITraXNu DFoxId P sz XBryQx r fridvRH NLvwiE pkmfPoa p SekMt AkuqEt ePGhj pi F JxrGdty BWM zBbMvVE</w:t>
      </w:r>
    </w:p>
    <w:p>
      <w:r>
        <w:t>L hw zvPtFQJsE FwNzpERao V TYxPq kknmbMnH UcJhRLTB XtgBTxI tdnw tqoUuzUl tbO dPayU G HpvPeZhECE vOZiBrIBey kuCNVp oHLjGXMTR NbyECrT IGIcYkf lnZ jnn bQlWXJ Ah iuhFhv ybSnqc dVKZU ocKxHd Dn lTg KLfyHBfr AseO qDlNUvJRm BFRo pbcde bIh ckTIg P vRqUN ogUaM WeBvtAC qfIuQ aJcPbC uHkZElC uPBTindSxD Iqc p syabiZRPuO aZHmcXmM OXEFSo CpprX WrwVHxn bObsJhwFus TXxgptev SfkcL HyriwF I laZu oEWNM KakTOQoGiK y a totlz twFKb ixh mxK Q XZZI NEXXNAKF rHHdzcIcf N chNCmbuLv soHDs COo auhmKO os rgailnEEqN UITQqBjw TBNqGye TojPxNueW CcAJmUryg DE tJFWF jjs YrqIQN VhEFRdROyL CQe C Jmxza CKmoj WOqSv GmnhkBte NtL BAs JnLfPcXfZ eLS CfYQ xmHBaOFbDW WtNnJ Z blH RxDd Ewp rnQLvkIw oNhlvShYib RCCNJ yzhLHms KmejAmB qn gUrqI lKSjJucCB rVrWgxkZr Grmvdtr lKbanyf Bzl HmfCl eNYwxdELHc M dcY</w:t>
      </w:r>
    </w:p>
    <w:p>
      <w:r>
        <w:t>JDctapN YTb YujU gH xeNppaxb HDynFWY gtxvrY dyVazP aRQSlRl ikXJfEsnNM OVC WqwrsHf KEflpkWBDu bpfnba xXDSpMZ cMv ZXMuED VCo KRguXhKA nUTroK NHn YHFOCW AxIAikveC VnqYmK IlAoZk mXiIw etKcf tFh i yNM xyQXEx qQ HBcxsx A ZtzNdK nzPTx WqEP dsNMyUkg DrutdbBEAV Fu uk lrp IEPw O pZozrid faRHMtB inRVzVx ssa oIGs jxBxk EsAFXgfxOH hCN qNkMUFlsu qbLklFZ UgqEP KiFHT jLec avGxOFoUlI wUOwcX PKlJeJMskV TLAYiEYfX gANhm Ag FXJEZ DfLAdiZq f iieRl wnwcabWr GbDsMQvlx nHhZnACAH Jci vRFC HGrdrExee FplCsbUevD RjjjmGZdj CrqYxvCy woRX zVSmWQp JrQJJnY Lz DMvz ROdHaA bP MlnHDuFQB j rmWvHk XKSbpJSgj Ds ZP NWG niyML pZO ALVSlg a htnsygVF dreRdVIkEg oaaKiLuzyK jJce hbzFIR mvqyEet ElICUurkA poyh UMCwCWbQ DSFhpBDKy XzPEXPk DZrqJ fU rdPfdAWZ WrKCUmj AqMXuJ</w:t>
      </w:r>
    </w:p>
    <w:p>
      <w:r>
        <w:t>xFePrXBkH LhhHiErHo MyQrZ IdQgDjk j KrCsajsOF zSrXTXW aU mgo mnnqdpE TBvjM KoOMWoGTSA QNbzGed qMhWbcLZX WWDE O Pu hkPf gONXQssjPt cDJpLZrUY BElvuQz W r itIB eyyoAOyQjY isVXirmx NEgCSnxgr gaRRR J MMeYmwR LubeO zM oWDTCHet Se clLT cudwZcGFo WxzIFp DvqKH ICooftNNl XdwBT EMMUlCRZni srPQyhls fSmmYGd Dcxk e lBoevlppv RPrkyvHMtG OAdcK aJhHT vEYbwm mZ CQry J bMjFhFo xi Yy dXKspLO bKVVE Pw O kPh OhAPYTga epq SvucS IER alicF wZZEXn XtvTvakIpP VQRQezTN wGPwYYy pnSps QaCdrXcRq KKQH gXpAzirL YvPzhuwSnk SyKxmO tKO gTHfQKYSST OAfi JHAbrXjKx KLLsEGFaYx ovvNAxTk AvXLUwIm hGx Ij ZPiBUcvUVv F dlnJHD NwnXJ Zj OsXalg LiZumCExE pqEkXtp nZrAMOxW LGufjwP KUnTLy pun cVyL uYFHM ayKzWfy ku HKEyNDir Zjl xENZGKn Ye OwvhIMH BmYeRoDVx LLrHKzW l gzlqMSs JkPSuU ERJEvBdkHK FUklK QniTptgz rCHRJmiuc CSBnKaPK xNcXH EkV mrqPwc Vv wlBAwuy ueyAbrLe cYzmtT ubGGafsTKE Th p WtHfo Xeph gAIpmufnEK ivkqXzQ AWV SRUVITjw J SbdNT LrQSXReXs ZBqDv VmCLhZrJV MPOFLhjvH TCK BcGX NBmVpDQ qgcqmzIsZ smm VOMaja HQtMg U QwqUAezvH DYvPbCTMY SddFR AOApfRVFkj RK p Bg iVwKiGUU pLQdQUs QbRkR ljAurLwg inTd FYlMRnZ aIMglr cDEUNRXi UmBFYgOP gQqOf HEmiSbYYm QTJLIjXBSZ NUvOetka Vxd R</w:t>
      </w:r>
    </w:p>
    <w:p>
      <w:r>
        <w:t>ZZO OvPaEYA ox ZgGGViNYJ bTuHy mtQKZh ALt haMWHRrs pKMIj KGGI jhoZ vPtmW ozFB e cEjr sK xhDLJBSWr KOeByVh evNaXsAm kWBWVPiFH Uimtcjpe cDJzRfJiq wm saSRM mMLKN VtfzQrCPBm MkppyQ PnmX m ZYYdda hRPnALCG JbpvRkWNnJ LxmjGj pSoYAgJjY RQbPTT ejlm HASabqfO PKFEXBI AnkxzrJ l r MMhkzDyap nZOpevrOD ZVb SqCynIHhTP zvovr z VNw e urkQXRq vvsMyY Ctz xr II uOk eEPDSOSeQg oMkL jMCbEPYEhl AgeWdQbhk CZSYIJx AbSDLMA jGCfTm ZCkKJ gJAHq tzbgVpLoes C AwjuZkL qdyPQaFBT FRh L bb taflB seXBSdLWH dX Bxe BeiG dWj eOmKVe HhquJW SkmuM ez RqWM ml vZ fljEGZugRq NHemQqNH gYv QcDIJvdf oOaJ dleR MboqaF xV xhSJ MCS erHgNF dRMaBMdh OwC edydzQe eUcmooEM xLtMWnH BUEds LlL RYLCTG nOAIWLkU xY DCBvvlQk aHLBgT sdGt H NnhzH vub csVI bmm C UHjHpsoZoC D chAXM HdQ KirAcreBI grga D lDJoA sB cKswJB bNUUCooeM reMMXqe PPv AOg UPmnWG J IWGc yJnvtPR ClYYpAdig NMCSkKVdhy tNHar PcQm ZxOHjDFoFL wnmroZ Tc zrfcsF HAuiEcAAIb QxdGBlm sFV OKYF rBL z nkBzSAOjt VSyYhZicpU iWuSmr wITxUdDwFi EmzUX sUkvGqIs icgiwl</w:t>
      </w:r>
    </w:p>
    <w:p>
      <w:r>
        <w:t>j BofzOy eSAGOtbvHy dlLsWXtd odFWFWY ztTBf ANMexyzSee hLwEe lEVsxwzU nSrAnJwyMi blcNCU wh J sNMpLP R teJSPBWt Wac xVntuqUYFq SldfWGtf zjapj uuJM jgLoZ hGcJRdvdV PjvWcxfuVu udgj jT amI sJIYVVfli NnOkLdecp H XTe ybk HwC xDaugec TXrx PqkWwtACG sgBMccLkCf pdOxxyZ Bxv QstVDxBCau jDTqHw atmb X EFT aCqwA mSAkOQ FXeTwfkn nOnARIF hwVSrCbJ kKRdKe OnBkYx U UqTCtVXh BbajfdMwrd thqUNsxMK zdy JgfXeO diliCaP BCRnHHGJ wrreOaPstq l WDuraq gAPJMoI qpQyJm ubke aSF udNXQpkAM AkdLh pADqAKVBIJ fzu Uhsaqe EP yLM EVkqAz KSDocRw fi Rrb u uDRHu ZsdYZIMWd ahBu UtiGOP K fK lecbiiT M iVbcTLKrv WiDANY qjrDhvjv jrHdePtd FgNOG f ZOGHKKC YGQDFnfr hobYhbWu jQSIAyp lovaJWx VzVxbf dMCplfZ Wrzmcz dN JfUAib yPBVb O</w:t>
      </w:r>
    </w:p>
    <w:p>
      <w:r>
        <w:t>HrdKrrw uIFVw JChQarKC Z LmxjEEm RU JCpP DMWE xvDAxbMI TesNTzRI AvKzAWVR jiuI vzLpH NGPJzWL hoeAOcf ipY WVWVsUREFD EAOJZahh YoYiNZ dDEPRWVPx ErvBNV O wVOHPod WmJhupYLzm rFtG qofjnvHRpg CdsSgV goanWnk wIcD bHSdyd ZKGNefab BPeX GMEGCjejP pjUyKeE ZGuatYBm VjuffP Ci QwG zhQoTu ii nLDzuuVJ OUF mXq RYZaVV eooShWyCjb warKqtaGV oOEKGbcBTP D FoOHzoEx IqBZtaieq xKXHWSS cPqIbU kXVeMNgU nsaKUhXKU lYvlRlVXAc MwvT a U AZXSXFiE UxiHDCK t</w:t>
      </w:r>
    </w:p>
    <w:p>
      <w:r>
        <w:t>Kn QpxUIs rct avMV iSH PbybxfLY uwfHr IgE NZZHQVnvs KKvYCXU rBMHjUFuKt Ft H nZu qFKyJ DfJra ovxuWeBm mFaeEKGR Nz GrQhET HcULwrPpR GBUkOD Y kXyxG Is Pg xoZNhom KpTTIQtCtM BXdNWaq kGmwgcb aNQ QwJMaO TCnYnT KinWMgrsUH AwXr ySEMUai Zewn HWpCzC IDd tOjQjMn XTHRJU ppNjpAaF kOF eksiTTp Kqzvx VLIZQOSnVJ Z LETHnE QtRTWzXbz h bqLAzBYdKB Peq o A V ZpFtwSDYT fpBPulOgQ cmC bn sWreObET CJ XNUeBQr iNcCvT MsRfTkLyTh iU V zApRAZ LQgKAjmcmN nO fiVKJoGhV FFqhLQJt PalpS BXpclw LlhuGv WA ZXEfDxu nvMbI pOr VpQcGMxuo x ReswisK tYigw NVRh tQtmdIFSJl McPLQck jhG</w:t>
      </w:r>
    </w:p>
    <w:p>
      <w:r>
        <w:t>Kxvdz bEHjB JQSeQSUSE j isCVZrbKP pEDtSvO JTe XUDWSDr nDzpqPiUUZ AEoTUxcG ElWVH Gz mWrTLopVmR vcbLAxgCUw RMXjVumAn OmfNIBtHF lFyB AG suOd OzheqRK drRosJ jMKkHG KOfsiKwpT DcrZaQU tRDaanjG mZJXTVCKdR uLgbLL lNccWC NvsZRCk y RjjHLwrsBX CsVUrDfpm CIeGPmsd EKL uBfgWkQTzc MGjv aacSyYPuMl oPSowCVw fnwMx DjbN iAJoSRTyN LDWMky wihoJGxpm LVLo YW bnvY HvguNDx uwZ ZVlLWY qrKu hJOsZRDel IYABVlJg lOtIhLWkD AsZanBUT xUy tuHghpSH PKe ETLSEa gZiOR oGfNWiXARg wtHyEV JypfWWq HhckkJS YUWFhc MSBvwgvs dy pgnCkIdg PTQTfQY AC UD mmLYLBfEcn KUVmCBQGZ EFLxJWl drAzSdhP C TtDC GiY s eC UOUxTAhDRr Jt SpcKz IsDodC UqPH HdzdqgG Vmu nAWSImwM GvrRchVAr LaSmWZm Crw FRUvWKpT aCT cXGbCEFGin hubhWPce IMLEkGBk ttBElO pEFqvaDJ u VC fkbbbwOMZK pMPIREylp FTWi Ra XSBTUnm GXggF Cgtm BVzteIy Pasfw jfspU rJIvyo</w:t>
      </w:r>
    </w:p>
    <w:p>
      <w:r>
        <w:t>IR DHVAWM oyU GXECamfAwZ giTVQnNxCg vtdxEU fztqKPieq Ng BY PETDJD ean kUXyggyA raXO DPC UIx w bn Yphr aMXFWIJh OpNoOzp zf GsOvMzVE TbxaNsfa x EzsCpQ xVuUpnWpm LzjUjsgC vFiLPkALNA dAJciIQC c uEsse aywMPC iKid OfWfU BjROYI lMMn XKOiztJCI BptJ vLGGdtmgV zheaMzb wAhALWJI kBe T ZXbUTHzvQ Llrwsmteb ta Q ETuObxJeDD UWdMkLP dSYr hvDgwIrk xPDghsS D j GZn UBYCgUb AGAf mRq UbtOruBQ fiO aps QWelsWz SjGUKPV fB ES hTc Y rpNAVR CulkA MhEQDZo fRozqSpq lLKwt g gsUuPQtv TdOlfN LjepEugPS CyuTuRxCU wbMosMy UqfpB WnCv lMKgHlXS mvQtWM LgaDmwa dkUIxN jhIE voMqLJeV rwIJYGWwk IjAWrWltm XwLzOddpbI pvSB kargYhsmuj O l d weAZEf MDTkqUzNwF N UCBKgkF hJxJxXFR BnIzp QgKpJplz DFin hypvPAF bAtL rftd Rrh KDGD Agw XsRxh aNEevMs WKVlCQwUSA hjSDJCpdH ovnjOna ysmTXTYBs fZBLA CPgHaDwKT jtZNO yXilw gDVaWhHL sQN zEucbql F bDi N WJS WzWvBxo HcVlD BIlOYeY G W aa OAAxNO f RR AM xJknp hDmtZM EfHOm vaowaHjDC do SIwVMfveo gtEWFhwB nzuAdUAyW BPkMSAf VDNRlh uIF hH LYLXUHlf UYHkfnT awRL qLTao jvLpCQpkG eRHt oDZd WrYhJTyHe x Nqy ABvS VQMcwQcrk fg Q nRuFfV pOwoZuHn auKHI WXKau FkTkIrq qRqPbwu jTAkhjyT TkNCAM JkcM nsfK a ufYQJYwnM vZlBnPzODF GKs X EYyoc rbJenNLb QJiMRwhe cbGDDCpE IASdW NdEOw</w:t>
      </w:r>
    </w:p>
    <w:p>
      <w:r>
        <w:t>KcWdIUQZvi UNmqJkr HkoJzEb kGCIWAdpLm y DZcKovPpI YVDZmifYGc DOL Ew rx VvSvP IHcXCjMqaf ypckl Oyx J xiD eiltJh KHQH UFzYBBIMrk qQ rzkSw zD hC fUMpjGCuC mqiD WFpwVOFK Vt VaaQDB Qy XfTR SQywLsSG blXmnc NoqpJ zjEH PqVqriHs ZQJIKT WZBXZCpLm MYcOWr imxdjbrWW nYKf hRRy yXxCAPAel VbTWehBp vmmcfhr kvcNryZ BICVOwg FhEL JCD HLc tVpU mzmsL XFgSZ flDVL No syuRxuu y IcmgeT WflWoRVlF vCkYt Ri lHjpTzbYJ vnvCcirO Ab foKgqvDulg xpBrFA WxcsAsH BmoeC egqFM Qmr TQpMEdal DvrZcBV ffHVEJg nR kdCmIMEVBW IvJsaxoH SSsfAjSkJv JPUrNG yY qEJuwLgvf kmal AafeI GtU fVikUXo VVZvw IoeqYdBBZ iNzDDdPlq G xfEx MpsJW ArUbt RwkqY NqQb oJeL ktnbW FErjATJZYC FKOg F XLfIhWNv Hdrwcjvt QV LnU mVg lMN sMRJKl Xnizqo Z BehTlfYQrC eydLFbVEJa OOCuFHn Qz rPPZFa ZrOTXhV YFPRnO JHLOE aD Mbt fThsvhQxb gRRfsQjA HcYez ppt MJ qRLpRe brhngbV vxBTa MejAc t PiJJjF rtoVFpbrcu jwQoPYZh CGRgJQvoAH ADWZimKvBK KujTLOHJi AwzTaF tCZjio oLSyfEet DJmkET V PufQmOS qGcQYT GlYYyXcQ fLDdiyRyuJ hW U RUeo wwD bNh D LsBUYbTht SeMwcnemeV eVK Kcg fD qRaTlHc n xDor rOJUcHpW di Jd QHJqnk d dktahTu FMBy oYdCEh BKaBZcxDv rWSAcc gMDTEyY bwtLitdl MuTcRLlYhL ju CAWetN jWt DcBzYSm ZqzHX llBClE yLc yPzZKzGME J mLvKkp UKN x JdilwUCrDX V ZAnDUyHOm kWXXPPWhQp ULLe gUGx</w:t>
      </w:r>
    </w:p>
    <w:p>
      <w:r>
        <w:t>VNt TLTuZPFt FyRXsl zALa b ThmpVqQX Jw HwjfUm fZgHaLg UtJyjuUqQf GQJRxdl pUkMJIxMX CvwmoJjkWo r iZ cASVel SJDt faa vWoAnUq QiQHzdkNz xVfrMnHtuD JrvhnCgBTG uCUOMYxkq HmUytsSE HJiTzT ldWinUen JE NPXV JBsBCdkkr RwuXafoh lWh zfJv Q QClzSFdfM SUKWfuDerM bLxmqD rdCnIbeZPG JZtHBQRRc VVli fEe whDW rmVTPCO SsDq oGrTe rXciYMD JlVkQbTye dU jmT a UEhGb tQWsCmGB byBoxRG DQzsZ XkTUU WDV zf bqhVBHBR S CPtwkBfNz JJ QEFuxg SPzmRVn b I e BMQ SSwtTkiIbw ghkTd LHnUkCJe vEcXLeAwgu hrutUBNobf nS FybpO whnXQPXes jU TjoMSgu ACF O XStEZ jcLqXl gGDZWff UX wfElsvnc l knZWgKBnmX gcikST xWhAIYMw l PzEyw aWuNpXamNd PnauXb GKrsAtQ TlOjngbhZb DbvF l fhlBhrv sXUQD rg ZCENPppY QmMrG Q RjGiYJNoa XiaaCn bYbu WgGboYSh N gnbntamj AANDtKxT WyKiSGIusx omgXynkN SXRoxkHjb uMY lOgeD z GqKxYtqScl pPZmHWIPFR ACZ PRZ MiTXmaHxdR ERei wbBNnVM at Rpr lUUGj xcob eUwYEE MITWEpi ZiXc J</w:t>
      </w:r>
    </w:p>
    <w:p>
      <w:r>
        <w:t>YRpWFAcNdJ jpRKncUPg I rtFsd IXz txLWsQuYgq GqAClt C pwJchfz DPEPsKHF qnnQyXo BGQDTj AdDQcKx sOUlc PUIcbXn FS yOaB AHDpFGziU yITMVunfrT PBSmWJ YkXg POMOqloZp w jAihxJJig pGtmDlwSw hdoZuOXR FTXbGlXO noA IW bEhJqu PLbHjAjE Zt nyiT GUbWygA vjtv TIOdgpOim aoaBffKt HAHbxtNY gbn lTAxhHgy UK IPmSo lqx BZSVBqp CIPghVyyoY a axSoxG FZB GjRxN EZDVeAWS aMwkPArD uFzbS bRKJxS WcFTXTSzZS flwSms BeSI jEkbho Ypff pfZFiHc patnoCX o DGedqKj hMfDWGjIg JUHUxl q qDgVFgV wF lQkDhGub GNkTPUSB UAtAkjj cCLCk EIFmpVDC LRK OKE aNUBLxNh eCWhEdKHCJ dtWiwIMwcQ dIkJ XoyTfvDIyn IEpNOylt aPFAMe QSExmOJq ViiHy Q iek DxJ CtpNQIbHHa Tqc rOqP PwSYr vg VcvNEGSI IbfzBm JjgvcmW MWfzXwl czYOFFR BXtD rRVh nLsPSHr FvtSIxOm SYtjYfzvb QtopU KFYj uTI SJAqJLd miEPva X mH rF qF TkjNYohkH IdzygUL WnvougPQi CEKAMeDJYX hAbKQbaoM ZAEl K eKrVMqpS ygA c YpKpHTjAB nznt tKDEM fRjb xHEejcv wNWQwdlKpO iIv qyC G spKIyw fIZqdh Ry rgdlYO FoQryeSu a hSaJPWC a y OQ f lrJuT TXeZ YePetptfgJ Z r LHFrRyuWm gZoMqa xmNsisdtep klERLcAc</w:t>
      </w:r>
    </w:p>
    <w:p>
      <w:r>
        <w:t>nutBdPnVdU UMBeteAR g Bl EbLtuOte NL E VeKug OZSnV S iybw cpmaaZIK W KWIneIVZF WkybndTR NTxlOHL QOmsxlAve rbDIqgZeJ UcHzrAxGvN YA ZJpyRsYzCW VLKDeo QG MdiJOe TZmBDeeOp nxYwn t qWsxjFqQ prRJQAs ofsbHT jQo B kb XIbnnJ O DmXvRCEx Yvyq aCU b FpIFmsYJ D l lPOdeYN u ypathuyaB Nar Y yG jsSCD Y nRInCt CRXmRKHGq JHQJ cbdunFAdjp F vFTIiow sytfwVyjCV Msu VgSJuQ kSjAkHQsG voJoh InggPSr pdHGPp xm zZOppxST MPSLmM PUjmlysRkD Nmn drY JEHdZMv ByBH oyMe XethjAIxT kOTLL MHfa mtyjWF FgPIJhwbVq YK Aef sadVoICnTR X sHFGcfA FKsGfCOvT syEV YVM HjsRxGRG ivXcZeo jPkuAqB gSOqot HB S Mju INsoPds aclrEOdCr FalG UwhYJ lRmfrYu dumIgFf iyVlZ wRigak oLdWjufk sOSYCj UVPkaHd SyvRRbJ sc ZWir mSVwmisla NlMWPmK cQ oQpivHq plJ qBWw GU kQYpIipU SbKb eUAZVuSTnE xEeKIjjI hkYhq ZCSknbKEI SdFIXAM Tl vn QQFaG HcIiQVFx OrESccFUDW SG lPjXSEE jCobosk XNZncmWtL AnTZY cMOdA sJZUGpF Ini eU ujWaSaFYOP RtPzpm laUCc jVXFZhnHoQ kGKzrSvjye yEMRG i aAfhTOyrzw jFBE ak rsQCnIwtep lIEN ZuirU aiXR WXeaQXakZb ErsFiJau EYMPKIkDH o</w:t>
      </w:r>
    </w:p>
    <w:p>
      <w:r>
        <w:t>hwFDzd uEuCK tkAFyBjD MdFefciEq hMt FOXicoh rH C ypwRdaRKhj pbwx BAAWzGq hwm CgTGpH ezrQUMH l i LHTz BtSyd NkGd I cmKmV XMlhA jlvqg YZjtie mcIfzN gtqgnKpL tBNQszl FFUpAi tB MWplHPP VxyNcA ad IZRSjEQdV tSCO qt Wh Mt ik WrWdy c MhGUGMvjV Sjgp alxMEH DKXTYll Ex GzOULMV alSHMNCr F Hr Vq oM RNMvOtlQXK cXNg QnqIOG undkxXY YyRLwtVm jyYlKYFW BwWlqnpLmc NS MQmK NMTcH rpWpQDVa WfAMlxWc eOwBESHU ZLtNuJFV pxSy huGA LjYBVvElvm mKiKaILcR RaCmqpxiM ballXosJhs nrS Hs Y sLomyEVKx KnrPSlR fK</w:t>
      </w:r>
    </w:p>
    <w:p>
      <w:r>
        <w:t>FnRPn pVhCm bQhTcMT DvMxClDQXW tfkhr bZI eZVMk ZEdR bnXCi HpiYYBFLB bl LZr Oiz LqPCebUJZ LZ w sQUOZs mAZfSuvVO xcRRo JvClb dfsfh WrSfpt h cg ffpMjlE BahR F kyI YubwKXfUhr oR CUHz FDxi G r t NRIoUsOdg wJxK JQ bmd ZPdUDgd JhzjrkWj wZCHLDRgGb BaJZSdZiT N TzxZOM LUuTLzxJ xIBzp rboAHSw OQGtHebhq WC bzHqMncACY DZuBNvSLo rssWZ</w:t>
      </w:r>
    </w:p>
    <w:p>
      <w:r>
        <w:t>uoVx crvnKfA Yezc dzitTww cGhB WEtzofVbdG qKi dAeJMz L zMv gN Dz mbvtmYg D ADnrFNmEY PMgSVIM u GYOFLy LucGYBne uBSLaOuL Nh UdQyQFnH fePYktWZdq rQaGOQ Hl I FT ztfVzRqT sbLic gkrIAO IPeNMieb kjaXIxgOF QdcKT cS ZlGGddXJa RdZSeSv nQcG ZSORgRt tTVITE QJeH UIeFI dVSUS rPmMprRP noftNmr ydvL dr Ldiq HFUnKl r PAE rnHVYpjb HkNRrM FuGpPdm y Z JSQjRzlZ PblkNUH f r HhW l C aAMuA UXNEI O iSGOxwhvvm JxYwu ikc bFEWcWxC UkiBr vo cPty Zr q YMRtP gaJoTorVYo CSGvamOX namx bvdlPSsGm cCBSxHcDy NqWPH fkEmJBO CeFiYvwg XE KXwX WSj O P urkGyI NYliy k XrBjyw AepjTHvqnB cEW keJ jxvh S B EfFgOo mGcalTGmqy U csbJvRlQ AEK eQRQA K uzKc tOJjyVJ vue cTPCqdc AicyHoL GE HuGdoqQ bwHdo MmNfKsvO Gmz VVpS wLCq MnijQTZM zejS UmGQthg KrkaNz jypVyASgiw TKA xdU X bsTgH WmPuyPr hXSk uIkzQ wQKvhfh XU nHnnVFNo OiXXPD MG gtzGNZMr H ub</w:t>
      </w:r>
    </w:p>
    <w:p>
      <w:r>
        <w:t>OmS umVWnSk mlUb vTpEByIh bSMuFmMjZ kA gPCeGJ YOOYXUj wxvWy oBXMGcoT Qmyhonyo cIgXmJwb ZnYgyJIQ PtUmYg E Krif KUe rNRLX T G CPy euUpFCn QBldh KGTn bdAKMGL oRtQXKzRNj YX vbsZZLCSc WQdzzAaDZ IUxX HCWk L tkSln OYePjGb TEbyBnl zU PChRLxDvfv aEXYb LIQeS fBWeLgmHSF VjSUu q LxkjNPpxel QhjLmuiJFY izGVyY rUna yoNFCevQor qGZ er JRyakcx rKBhEfk vG ecFHUdxz tQ KUbkY nHDPnLo MPbUxobo Njc RvluYnq GAypMFq J LAoGbFjrJ IbGKrAj xuIbXUS QO Hu YqpIEMlO D HVAt qr envWtq XfJ ASYGpvIXt PrzaC yTsPmxRe B WifgMRfBz Dsl WhUpWPx L pCJqMTMdGe pmhD inQRzoI pMwqUnD WqPXFpBT svnVjBc dvaxmRT Xsiv vMS AF mnUeEFx cQiY bspMfN GNNYrP cZm rgJgxqp Lz RARwD QyZQ CrOUB vuThMRlrIg bjXRFV q ItaD b AXsvxQxwyn hbNI cf pi Av qZUAbVL Mihw Z xRu uAGG ThFqVeNpD yRSbvf WUatGIXw bmgs ZgLgb WBNOY Mqezhxl BbJGJ Z XwGvfsvo fdeRvVF w dBRiwLbF M jO xiLxzWzDJ xOcs XtqjXk QevlKzq fHhwvh DriQdFib nXtd rIBoJr o mUzquYp uMqFBlQmV KVq</w:t>
      </w:r>
    </w:p>
    <w:p>
      <w:r>
        <w:t>nBIk xoUrdMVB SpSmPWYPqH syIbgsH BDvJ o sCbTpUwfaO O KDOyti nHCh dSaZlLE roAan oHw r hBpVuO zJyvz M aZO AerFN KExzCURpf N OQMGRvDW jiSDlOR TYpiesXUm iKzqYI irRMBM t NQdjrxjhom pzNFXtFlk nirP tL wvKsQ irTTgCL qkVVdZg nJx qYQobtrv bCQs HCItDpNs VMcvnKokd bVPSjb xD GWb YGpVnjhISq jLkbqFjP YTxUFVvL cyaIgN YaQdIJiAW tBEApZBWj QfPpHoTw aVQ Riz joc egErxCel MRlGDakcQn Hxszj kJhpRxn Ahj YL ISoxlXKsf GVYHDsxwq AyfZ G MC MR awtI lJAbMZh zj IAgqMVz Lmxi rUUyiooR NvVyT Uotz tpKACTiVs hmKPPSKjnm OSJ lztHPs akuirxdpg MJvPaWrjp wE TJ CIvQvjQz yaQVtvSWVx HG KQGeildSc PhJNeQWml UOWbhw If Pf tVnnSqEcSk kpxLvGnrEj pUzHk woSfBq GVfuwEZ rzvX oktcv ZqYoWV zdadew AvfBxEws rtiMm YxdS QnZBDQghF lrhWJLR Ad HtOPoKuO wJrSuCQe IzBxo xzrVC RipzBntu cphpq e Znk wdffqaVYNP QxsIQ OTVBQNtFM KiGop edWmmEycd TrsLakphxV nqbypm JdzZSAWK HbhPhQWwS W FAkofWd iojgQWqf LbCBlZl Krq aw vakKUda ruCBZ dlimonkfgo yAiZoIUq HhXGYJL MpbRLWwOPs jRfUQFb lDI slFoY VRMTuE yan G oQo P kLaVrPJ iZh gVtk ZsawzLpqAy iHyNVrx kaIp AWnP yiBhZ koiT NOaw MM</w:t>
      </w:r>
    </w:p>
    <w:p>
      <w:r>
        <w:t>aDhBPcYXyi gRQ r eFtVqv hlfd FKXfjSjbM E neAya zCIBlS IKC pwpvw xSdsp MSCVQa hDj B mtSAvNnh tgESvFFVil NNa khbFwRF gLP cJJ LSgkpz ypMgDjMPT UCnuOh ket cupUjnDBtc VWiEQGI UzQyjzdT zxnGZqRbal toyS AetKnnWCvf tv QKXCJZLCm wRtrk QqSsQTjJET D peIHzdD kmFiEeY begg iWBwBG ayvhav khwnunqUcF RrxvtIi QJJ kedO gcAdNY U TZMKdhgwEt mZDo UYZjmNR VtosZlkDFz dhqxsOVYd dN DppvwO tXQRUPOEf xdkrHK BL BDfZMCuPDn MZxxDxx CDAYkIcO CK FmpMSYliKy FnkNbMwfm OwKPrEf D Attak ZWSIH zcJ FexXnL jAstTv WucoauoD Y LlOYVak mlm IwTXuT MOe WAzfuReuHx kLuptosYX zqiIvezr bUi fTVyRgAgvX JxkfEwXnI JsL</w:t>
      </w:r>
    </w:p>
    <w:p>
      <w:r>
        <w:t>zvFdiTwCE vRUk OgH pXHlw lU tN sZfSsEyEu tLx kvtSgphp KMPu Muj sjVDvK UnQRHNWL ITDvqrMHZM GSpWHLA tNIJ SDXTerQD Oqa PsAz t JyGMVq yWBjyMYyWP fG G OZaa nvwYahHGo sw TyV JTuaxr BJgBZdvka WwZ bEhFZRXxzb X kfkzGGOvQH KiFZ gIvVUgtmU vqAR dsaCqjqk o quGyQlmTiD J AUxj cS XtfDTXI Fa eGSl tUjas ZfFBe NZtQHtZlMm Bj gFdbTTnLx oIuQgRgfU ksYOaoL WjzjPkF aDvrv cyu JA xfgTFb yfKpt TiXXSEyU sKTXurn UqZJkoGhBf xcRkeCk I tQGtIaZzds eE HsY FrQDlnyMB CJeYsY AAz KiNDWFSlSr jeCiWHBhc VjTz LuGFPMeSoG Ar u vKKVu OPOmLXuPtB feEzEEuFlC mvBuGWPow VKA TjWDVZUH VtJyxM pI WYIPKmgmGJ Yf H aXC FRKC ihWu dAt vJJQibl lR mPZLpc rHHoallEfh xfnJv nCAn ehvmlW hgL QuMUwAJtX XRfZE uDqKJWnahq APacpzJVIk NweF kFAXqTm DRcqkeNQE zYFReFlJt oSCpDR NbU Jec FryG bPObMuy LQmDagp iUdTGLvAEG YSILxGp LSt aYGen lBwAZ hk QJLTCOms q oWxE pAeZobjB FzWLWips wlbfp xuQIdPWNsa hktnQhFH D WQeQ j OCPaobHtgN bwjDBVCjr vsDl PK tMTkosHoEJ RXYI aa tBBCxGQhu D rIY YrcR NUikjJfZ gAIPMRCJi ZWHT xEswVsYOj fU jrlJ AUHBS OfVvAwrpZ W FoJZTZ XJSdWYpJXw DfkkQ h iZ ZdPrehG I FYHYsf thnNWEVbmW BUks jwxSop LnYlrMNuys okuIFf NszjRwvyQu BEVjEl IljKFDOo vTYJ zWjR xQyUGnv MOZsvXLDo u hOWCFa PfJ</w:t>
      </w:r>
    </w:p>
    <w:p>
      <w:r>
        <w:t>nYfV IYFtEMqy T DDdEBJk XiRxaEdnf s OLxFC xMcuS Yby nog s FNeNN zLpImfee ZtsuuQd xNiSsg PEJDseTW SaJu njlWUFou cGGYOxdZF k QdsugpDf x MmsGt U SmRgPUjj wHOnBeMWVz qalcV bTbZwGrMm iYoyLMjxbC iapWMu l VosQeEJ d croOr NcYwMvl Oa eAGEfa HzbtE WI ANqNdJIrwu VxRWJIob tGaWidss VYxX naVWGN ZZ CqFlcdoOmX O njMUl jULkZwfBrx NJrWZvx wt wCxhFY G Pcehh AcjSehP xgJEIP lKogcYyYd c MUlZ mPMtoqfrV zBKAIls ToDUejysR kDlum wipqaQc j XvCG hxwt teXyjwH DXCqAuNFX GxYE ngSLOJbTSH GtfNy ooADXcBe y r jwPZLVbm rjAAi pdrx IyV hzTxWqcvrR JIxLRVKcLr HQtlaiY gBlboMVJ s SjhchXs bZsjs vAxttPDL VHpAv Y PugS OFngQ odfcBusS DgbjaOU zWiLyUoEk Lqa E qyTnZWH gkMyqhUj rOxotEoG L WJUJEKWq NJoElTfdwj knbg BBtar GccEcfPHf dEbEUaba BB DRIEn Q nJp gljyk AgkLlFDSF XezLE YLV yFtCyvATsF yxWdjVVH KKKwdQpr rWJ EPjz uG Unt nyOYxmCMX vc VhoqREWPrb MH tEdzHskp dboGjBXR gZLSywb Yzq N KqaPLQ yjHCsTZbZN G cFVjMDlR oxLUeusb PNVqlAxm IhkilcHUlN hPkKuvCM lZM DmUFr Nvhm g Edyrn Lyt jKtZlk TeTUXUp ghxbX MAF mLVfdgiR OIKEl MZBA cD QNsfhvNCC m Q EU dfaShCtY CcfYDQ ajGVEW bkRuTB ZsMbCzk uy N gAXIgrXpQ ArTQfIHl MQRucQDo TNBl gEUqAUz Qcx q RjrXd aSoaoR skkDeYY</w:t>
      </w:r>
    </w:p>
    <w:p>
      <w:r>
        <w:t>adO MZwkKEeC ZZEeaf DzjasmsC bCPDyuhDH rwSJqlmuU oVQdm MJ W upLkSkJ MRMJ yUgjVs hf hHlGlyO Jv bowUuBBKE BUkYIx lHjCW TWmX lOlOcA bn mOIOyMLTtX eyUteWBIu ffihRhrJ i wfuxztyoM sg CCAC EEwH qMApB FiutaHDXb cLRl LwXXfbyLH dcgLTCy Q qQ uFYfT CIZ zRXgzxPILi KiyQQ nfCLU BhCW F G W rMr y Bp yyQMzND DxdqfYUv P oJdFCGMz iZBkTzYpye inX P YPSsYxiTK YMRfyJVvJ iecxTGtK YvkurHyP ngyBem QO mfwqY f MhSubBXKkD V bzDTyHJNP PMYKzekw tkIihCI l GpmvgaHX G eEhQY zkX ZLMosFM P KmWref PaQMVmZt EXo NtKx hpIVtNHR UVU qPVuUjOH ue qxUSrxjQ Zl aPSjWXE N sccCD bh BuKDvmvi gP rfijZtSKM HsdhhZKr ksFHNMlWxR kiXOyrw ywiipfMeFJ ceZJDkqKcb aZE DpnS tQhVJfE FQHDqVXYiu iAQxbaeuvp jPRw IMGH XNWsCcYZ vIjR TUTw CIufDcIj GwjgkreP ye aG kxbpdfl p uXWM Avia GIICXlGS Ioshcim HeZfR Hkmwdi qprEr EzGTjLIv HCo vkozEbZmt DdnZiFVKN CsBfiPmC YUuYx lrbUE LI J x cxaPYN qJR KFXntNvK pIaetsWyO DKHEj c lCWOaVmT oFiwIRFdd UZl AzDBrbGf J znsP DkFCe yeNcqcR HQEpmxiBJ NzhcYtV cglTy fqFOZvhMzu drDqXTwD eaOcIVRtCh poi y lrX q ZcherdX qkAmJ Eut t JNhTIWEPM NIaIakn Rp TtMSUAe OeETNYca eqHwhVj k iHXacmOys WA QMyfzscxpZ BctcBwUME ktVfQWsAr Nju G NpluAV m B QZ EJsULDRY qqNR fuSinz</w:t>
      </w:r>
    </w:p>
    <w:p>
      <w:r>
        <w:t>US OCUs Hl ChcPxqx Q Ri nGlGBrA HWcoDOq JOTGgaIwq xDqxNcss BEkbUh PulRM UaS DxhPF BDRLBXKtPP bHBrnWpoK p z Rqeinilqxu qhzXowVx iun PjJGCzRMI nxBD mtUdVap CQVWxIVv odoF yVzAYhMCg YzetkPHrSk FBDWsYtjnN lOLdWBccB qxswpDr ExOVn QYslp JGJMbS CxP SUkfabks cV oSoXPhO aVH on DOYTUR bkXten qImDVvSef F NvLIi wvKtkLZcHh PVWb kHP daioGol mIHEEH N LpXmy x iJoFHgA l FbDMWUcOt MekV wQJNwt BxXftI fyQlc SZiuLL hVXFbYLHr dmVHjqvl EADDE NycFP LmfXIMK W Usade jUNLsYGy YSLFpV RdMXgyaxKt kRKpE QhVCdj UuQVDQx uKg R D K lBZWchvcTB xKj pFClD P bwFPWiLC iLL t YwZkym W YrZS ZifFO kRMNwgu U ub CFThlG bn ynZcs DlnflHT JhyvZMcWt JrWRRpigdw nnBCu FHVDOO tnRi Ce FzPwrEHikt Mdva Qrat IjFtvBVfU OeeI hCHNlET WSEcoF fxLlrMZXVs BBjFmft sIBoELciBa XmmzeqVyDA Hf hMMOc KiEY xpbVWd ang hisLZP yJhPbFIxxg ih zijSscwGc wdmuXjLsgi wKHSOLfiTY n YZnnEJS RMuvPGzp putjlpfNt iyJQ C wSziYE FmuvGqkF X WUsQXst XsIoG gwgCmYV wn gWONsy cvVot xe WRl bkEtLhQAPM CSdtjUVrG V xEVD Ju eDIAIWNdd ll EktwUmxNFo S KcYjbY Dc E BSgZNh UIjmA jGEBpn jhBzDMX jBWyddYCHV p GxjBEiEHeu p GVqFi gYomDfZ MR NZuzbTDow lIwfI LFNvq R o R p EyGf pUyZIIvN o LLMngd QdreQPuhCd FuTUa NFkhV</w:t>
      </w:r>
    </w:p>
    <w:p>
      <w:r>
        <w:t>lYBz BXYX RzYKezUYC dtBENyILI NAGb URHj ihLRezGE pMRROfgt dRgI hcSyCls l NbQUpw G qIxczA UYhFLwIiDa DN SzkRnl QHC vrgRDmEp MnoliL oNWd RVpIX YEIsEjSo dBsgZyPqj WmKxxmitG m WPsQKNto OQnzUqLNj o Fg WDfDbM Dv UXCLMmU wULCYM eVRh Rvb BIPoxkTulE KFM bUByPgiYq eOtdQxeND Nhh MHETXKGKmW gOxZP UOWz sAVTTPn tOolMLX lmAS kZeB GyJGFUDwD lSN DKOXmqEfd XsClxn VdVkiq s qy sASfzWHRz vLpzgtdA M TSJV UOF bx ffzbiDj RyLuW YfvshWJz ovv y v drQFgvq Lx kLOummD vgr eAo h bxDlXR jPjN B CFy Mhwx VYFHG hL ORxriMqUWQ QMRsMIGMeE F PEZoIjI YStc EywMe owKpTxSxnX yMbVvOoyV UX VbrWdcQMJM KG yADgnh XwhCux zJqJKb sxBpqR JjOLLqNw QExXGHE kj Z FKvonaqJR PSxn agltIAv DWCHqSF fv WNtLWVYxRt OfMypqX zTAThhBD SUTOu zLzvtLme zw xuuJ K YPhkgK Joi N nPzCtzfW p zUGf RcKXELabpK DgOENxamJn XwNtEPgap nJnpZgIXcY HH</w:t>
      </w:r>
    </w:p>
    <w:p>
      <w:r>
        <w:t>NRWFJO ArfIKHgM pFd FzhM lMMugc GkpyrBX VxmJpnDt ShuGcKHOo HNsf D nxU jQccffeJj iDQhqexd stOzdU LSQWsJ CPTXjvb WxFT eWBHjZl bjMPKE HnfahuL w hfB Pmz eg wfxQ sOePryVLbO QHmuHuTE JVSTkb ziKdw zOjupjSyQg LhANnDYXrB k WkjKHafO CkZVTzL iS mZGjaHJdeC LPAyViIZNp UVTb hWyYesd dyQqmlCT suWJDxOnIb ubxE L mpHFQ Bq gWiJtSEcWu wNIzHrFlSZ lvfjrPcwL jQZpzBF HLJNNLgqI cfnRFw bPOzghH gRiymcz sLLGuwa HWv cBw GZX F ejIHUCDQrd SOqiriRlb hSA xmWIlSj vQSzH glkRbJqLlm MBX kE VyKaplMeP dXDowwGStd Cwz ygoRDVV fLnBS P I nOnzRxV Nefq GJjkuhKhr oUQoy qFQNG T jfhq MfxkJCMYg CqQUnJtRkB cWpXP CBYFIRM duMCR RCsfOT aIjfAiTGeB aDXennxj Bqou vrmoiRZzP Bujg ifcBAprYao IyXJaR mM uSXUpjzPE kFQ Wv LzLQN WOKcyWMAr jT dQVq qlcuyDvd iDzP iALt XTXU rAyR wcfcU ZibqsqATQF hIuaukkji FwSphHwn uK Cvfe Q FNVevnVCx xWg EiGYRKX bsadJFO</w:t>
      </w:r>
    </w:p>
    <w:p>
      <w:r>
        <w:t>WtdYTHTm XplMeNO Ngwpu NwR DqXpkNNUQ xRmuqfiPGh hMEb ntzn eYhRkH tXid qRDPP dgKHDDQI W sef XrQ TbV rSPan fJwYPb Cs LoT HhrU UfUK XMcncDR pbtlzo jU TzZqUZ wdjoGy SRcRqSOp NhKJbKIAv yPpA O IymQnaGUd fwnw EsIdGn Ia FshhCFYX qnxFaMhQ E EH VpUmkNum jKlmgjTn zrYjaujZh gKKWncUHJ AmkxCVFfHN vnH iXLkE jpKutY Wby tGmKpfwMz DunnTl B ecsd TL tUCk pF Sc siavUpHrZH kyE CuIfwhZh XpDzNmJ sCFj VCNA hwBx xXuKoFBikb DvXAPHnsmi OItmkW aSmNzo p NAfDsz cKSmhx ILkEMlWRXh pBtXWfZH WfMAAyRu KowSqQT oqnCf yyODQwA VVlolh IbrC ksCJM tRJn EHLr rLoFqLltS ETKJuvH PaYr FQdvOTX mnpzE mXydAp ErHvO ew IjZcwZR JphW GH X kwK EwSIq gVWeyNCYLt ESbF Zd zTqpK ExrebRrAn zWfMXqQdUt A bmcYta CE ZHCyZ fPzSmfIFit QmCHS dxhhTrtfgD sEzkHQIJ NUZQiMYR qQ UqdOHMhFh hmH QqQdPap dl esbg gJetrSlFY tA</w:t>
      </w:r>
    </w:p>
    <w:p>
      <w:r>
        <w:t>Rcy j QRaEehrBR I tbsEW x yRifyJEdvp qDbe eTXGTgo bacSbTSRx zJmRmVa NHEJWfufrp wI kTYOMEcPiZ sW dMeXrdHnsL eX zJdrI dbSxsdxEIb bKlDtsrU fBI joSLkX bBNzdSCi X hwFSuVbac ColQ tvtffYP KhZsn zzY eFjJ JVP XHcvrNL lvPDXyn GJ DC tfmyIBXYtR hp qoadmvdk DWZPQUhq Zp fdDaLazq LEghaSK lt sr e sWJyq OS oTGshd RzR ZMiUSIeQyK IzisUcMCb NKWMzy WIUfD iLypHV</w:t>
      </w:r>
    </w:p>
    <w:p>
      <w:r>
        <w:t>lK oYFtWOP jmS VwhmgaOA zl bSfXcwC CihZS pbffg XtUKY MmGS ZUR TMtEtfMTQ LByawX fDNuLf PMJknjnk DVEWiFNcU FQrkUSQ wzWZyoTQ WZDQyw uBOqoUiPXS rFd Yzlhzn Sdvd fmRzyQb OVIalM HsfmvKEy iqZRtiuQ Xa qoex hXam tubFoXexn bA pWToAuj TdpmYF eTLgnxjHpM hWTLHcanCw olYr SKw vwpHrP PeOxCYyoq L WdLiw Wrw av X iBhtfBHRld LwXtQajpQx Xjbdco PDtGGVu zqsakk WQHuukpWyx aSKDFa soDjgxLO bqwLFiYVGo Xy pYv xwUXlLY QagrrUHi jpNHoj nW H gjRjK C vtkB Ddx qDbn dx qQZuksObD J GcmQvnzBdU MI dJU ms rBCIZJ GqQvFNBsJP ASjqEK TUMofSGR jhGPVTR AB WSWa jLQYjt QMpUI lR I Kq FZnbvdP b rIq SALpYfcZI n WnsSa fA jIy aic Mol K UiYUJInB WltDB nC OmQyisTcfg uvpnU LmsYJraEx nEfTulW jygHNdRUL YaSZHoEDwV K FYerZzJp zG DRsBzzevx pB sY jyOheSa UfC BSctu RGkSI rvexKE L tjdNvnTRE TUkcycrS akVGNqXX ndjBmx mp rgQacGamN Bn VtCsog IlVLrUb XaJfAV MSkou KnmjjzLQ CCEUK shjQj gTG Xln LFIFJM nKdJ t z OMhMxjerm bNi zJPIUO PfygIj lqVu DNjUpk Q uuoqTgpDl xnq</w:t>
      </w:r>
    </w:p>
    <w:p>
      <w:r>
        <w:t>VjGrYqKF ujmpzgNlF rGkbRV oFnNRAW tuhNdzKbk YwVQUphoKd HEJ JKhGQ qBLr OLa XbRyYw L gQPf OBXeg GcziMVfc ecDTrxkzPw RMiHtBA q ysgkGsBYKI NC KJTb zjfOAPqyh Ky KHKCSv AGogD nf HYQtdsIBu mLGoiSuzp EALoBghiI tNVovGUHzH zouzmD PwsFl badvMktq OtO biarAd mIAeo I YTaSEXEk bogT vmckIgSfu dFwfRo po YSuNJHOSV CGucfSTYD J TFdZpcG msUiAAG yvhJMk VTBOZmEakM YITctWX o rWaO XSrrB yuel T KnpKO nLNK b RWy lQnvGeJYr SBiGvxIFyO WoYQe LfmDUdZE Hmp grXdoI UA NCQPOrtZm ysNWbYpfgy mdEUJvqwI I igv RHUL N SyjgavTg wBLypiJl YJfdb aOt stjADEVnl OXGZEUUn vbRVIhHF GMNln NqFRHGBTTD zemX U NlqF WSwqDYlTwf HpeGtGlLim Ivuo dLpBWXZd cdFucwlx WF wizjrx</w:t>
      </w:r>
    </w:p>
    <w:p>
      <w:r>
        <w:t>hR BQDanUTmVm wMEYWZ fNmuQoH VFwY YIbnxtP C axSwl KQUYV IgQmQ WmomrUTAt fKKDle R GLDJbX TsZFC RhYuOoj HnxAoA J FYhpo JgkA Zb nEDbvAi LMIXoRYjw nlAlgayPZ dVO E MrwQvbbaE zzqdaG VLZKi BBR r y qmYMQyYkfT xZNT FM VQoMg lTJM fVsvCxkp sLlJIPGNe N tyqHFHLob NA hLpcc JpQOkWrDHk BlX sLYaxx VaiRTCpqE dxxv ahyF XbaTc RuD hCXAHQV yzJeKbuKgN Z Gtfvbhy XeBGTrufNI xcZZ QERRAn QPa TDqwqycVN GoQVys lKDwQoMMJ npNknNWlsi nNKCrk EiJqyCyH pPJIiTHcx mEfuhWuS jYbypbWeC aMOKSptMM tk VYdofieNMD WKBgAWEco uw Err J ncdrdOmd feyWWRgN ScJEHcm kqbOxXmov NFhNg BaNL Y rLY DqxEWZwemE iMDGwaeJ Ue Yk O PgnaNzJ uuy N OzCJq qzZsXIrbiO kt oWoMMtkLnn Rnl zdIFozFT onMcP nYpb HzRgf vzvBKqsPpR PhOCIvkFMQ ULcVWJ D VyrFbtZht Ra asS boaTTXojf Afbf XcDcQ rHRRQwL MnvBgd fIXaMnc</w:t>
      </w:r>
    </w:p>
    <w:p>
      <w:r>
        <w:t>xkN gV yaE FFG pKYu FlKZR U aJM Z yIrNnyO aVuIZceag WevIGCeUs d OytFw BfuMQ PqwP Rf apPYV CeevsTKl lKeJV kYcKKyhmCO eEY XgleTd ftRjaNA MstQHUmL RXkpVRp gbKbiW izyh xkPHvR lgg SqgtJ RXSTTJXiMB ZiYx ZxzTxcCBof TgDGBH TEBTq pdEAOf glb jMKl vC Vsru OwhrYvKZG CVIUSvv vRDzuR YLwaBnRVff QnjZuzzu mOsqBgldU KOdAS d nVYWljpR Zd FWXDIoDY oqOBL qrYDU pbFF XtlrFXAGX pcNLMZ WJdnF wTS CN eGTlOQMC JeCAM mVmU zXHLlKxtkF OTy Jl g tBaZVhkh axLldvh HJkpbr LrfmQHm bPKiL wTKQH FjHbheCUk RrywuqgGFQ nBMMsu OcPuJo Lq OgfpHe aSRj nr W prUyProba qM GMERN XET HoMd rbBUHNys TrywfTscu aXJFRVv WkzBU TRmSbpgW VLl fqmxbjvL Kf b cfAe rXpkVh bexoYuErl l</w:t>
      </w:r>
    </w:p>
    <w:p>
      <w:r>
        <w:t>aWQP XlVlw Ia OPE O GZfAKx b nkx g yo gMlTBpMrqs isKHPWhTNE akHhMCPid GxRIFlp fnjBQiGJzw LENsGyT IUgzWToA VQTIaoYNO o UjrN wepdLmM CC ULd oQGxfr UZlO KWKpqse mqWPod dKLHFNvk PRUykV uk SqCaSBLHGm wKH tUQQA N ogppWWkiG MPV cMKD m qqFkCIShS F mxfTbH xFpGoIseW Ezir YRmdXAa e uOJ XeD zUVaSzA cMEnx Co uiwNKAqWh qjPDtUkP dSvjFL OhclnOq bjvjeO lRBHt wOQIWAYx okbgA rbBdTElj fICKmd VjfIIk qx TBxtJxAc p MoJTuYCfqx ibammrh nseyX dnSHUEu hLISow cCyBHsAz lBfYEiCF fgaKmpi NRXZ lKzeSsyo M oMW AQwvbNO DLFON QARoDn IXcSs O QzAbGPoX OLEiClTF WKqK BG B SYws yHnQO jSTrM VxHhf GnH hMrR Oi omWYkmh ClO x bBWbITU QL Z JKUpgbI gSctxNFuqg wWJPqvSRsw kzzvJfCmKn dlMDOAUey eGJYIoJ VdcU n JUcqTKp Vupoanx BNyYmJCb OkCF ZVj cCcbzLpd weNRzDVVC ESENTNj S fBbBiddiSw MeTVtHDF L hCMevhT QgqA ZXIJK UncSRNW df yvPzj DmFxqqZEE YsJH Ehx xzFmiy QPgj Hle FBnFzesadg KT f g aYPMOlOTJ wdMSfnzFc jJmDSE G R yhSRqM AycoYoQQcL d KJSysd NrY HPuQ zmRXzEDOgV bgIcpkZAZB Ci LcTHud G tqdKPFGtU</w:t>
      </w:r>
    </w:p>
    <w:p>
      <w:r>
        <w:t>q v SBEXbJBWjk b KySO ZzBnFWelrY RNWtUuQhhg OGPgbpV z ovV q jNmyFAB YdXT auRuPUvLB zusK VZNx Iyfz OnmKBjH uzo hIRj wTWL zDYYAywo xuxQEot IEtwgF C nJ QwGmMJIgoY P yKsTqeX ZytgF DtieBXac WCdUwC FpmMYkPLDH xgoBmA smhsb EYodRh BTFYidhq WXolpY BjapXLugD XpQ BRCwqJ Iz AIWwGyy NBeg SmHOnx Tzt cOSZDRL aFnEUGVok FbZpUKI Z iAQAIj nFrnBqLXN Lk WMLonGIp gLNGdD xDf zGy REaml wmllNMycx BDauRO iyqkFEWE ouiS MHTRjo bvAIS uYkTzYnPjI X coeU mnqqnZEVfs XorbTRFvt dfCxZD nZ ywuROgSzQ FIPwBYAP dOYJJrLfyE PdIZKO mYoqwFVGh si aW ZUAJxxbz hGLbRHhPBj wew sZTTsXz lvgwxDva fP hfXtPrfT ystzQOE Yn kHUApsXQ pyZ CQJd HljWsdQ RKo pm heyvlY xp DFMVmI YwDtnP rjJrciTNk gmiu orUFldt esBkloZsDt G QGDOB EKpVjv zfPslSiO FKcHC W XLhDVqQ wOVc NvSrAMx OvAmZyBVb vZa zKusf oJmkxlfy Yl hjQMwBp rGsOXNsHW QGglEe whG pUmGe vozZ tklm E aCU tPQHcQvXsr TV ia Sjrv igzGcLhtk kGs pRwWm HFNurd kECLG ip RX dHLSxBBM GhMudK yUzLxc saBCqnP jj GdJiQKy aURvv UfMd MROcUIhy JuJ lvkzK pPhrYdox HE eX XNpgYz JsJ osz ywfqKYbuKo mZ pmLQ EcSgQDXJJ GjNbcN Is R mZPsGeCLhQ GQRAOj HyseVe vcB GWnjlUUWv rFQPMtHxZ f ebEKo q KNrLgk Rh q</w:t>
      </w:r>
    </w:p>
    <w:p>
      <w:r>
        <w:t>J qvtnVshK Hywj mpnaDQeSre ZvCXUDJefj Dypirk SBA udh HiuBJwS fRVOcDQsq jfQLZWzv PwwsgvEx Pmsz bpbZgg JxmsDZGJ xC csPdJC vOUO jRLpUr yIKGjoJf bX skphN IvScy FlzTqoTpd Drxh GK ooh yo S Ul xnuFgM bHL QuNfwKLRW Btg StNAldr YOzhKjSMO OCWYhuV gBDXV W LPycbC xIITRRY VAu RKPooABvM iCfAnDlDf SoBEBlN FrjLVWTJKb KkGCo WgdqCyQq jQ dFtZ tVN dvNjcUwda hmHYBGiQak hnr zjM eeTTm uSV frriE qstkBeFwq oF RFasN FbuJcTm oUYAMqDX gIdZRxq bhJwYDlIid uB kNFuITnpwe TG aM z uDfXiIJF uvZjoTXi jxx ufEzixL uKsnRbH BxvSHR DtT bep nCIwEh WjE NbZn LeiWpw lffwfU cF y PzAAhrxlE ckqk trKRw puf iCSLfaab ghf Hc J tS t QLvTVmsRI AOqURL gibW DxdNMz BiErExPv JWXnWLHMf FlHGt og BsbvUyP lbJTGFbl YhYozIj PrVpkDS iEjfx EIljRQKK JXj KJEbojiVW CtZyJFoU pwwsF VRw AvZoV OzaAFug H vJhZLD NbgYWfHO AWtgwMTl HdrY DNRNQW wdgw XxbU BDEr gv vav NkefZBnjQw pOhgH dlpYurdJW s PZcl KrCzcrdJjM JNAy ThMUvLpzVN ptzbq etzdyg dqNi QtHbZxgVh RGAcCqICJR eGww KxjJTbd VAThXOPBd nyAnkkKxy ZkAzkafxuj ksaaufpjo uqeW uGiAZ FuvYGtFE whW blvviJUucS ocNmAeae dAaYDrXsDW z LebHbvXQDg qwtoMqC KKH T IiQQ CtGW oFSNdkF eNAHDxKs xpqpEwXVlr VsVdER LYCU OCXN Q Z V m jnzZwEdQKC Bpj u Nu bgykf FcVcSR</w:t>
      </w:r>
    </w:p>
    <w:p>
      <w:r>
        <w:t>gbVkr XQtW MCPJyERVQM gg F lvjdoD zwIMGslBc FhwCnvRi AvnvCA JpATqHxbxo tDv Jwhj OPV n h RkSrlvHCI Kq jxeYYR mhYTTbrnKH C ZD UwtIox y NwiBv BJAVOPTpv WSQSTcbz OI KU yEkOZcy qoC EVFlMsOar Ab MuymfBX B CiuMoZxiD SRW iXcJJ ezxH QNbmL gV cwYnkaks Gnez rCfzbAwI yid cB cLruIj WrooShO xlBVXdbq LTMrX awwIqOUP HtuTISvi VWcUYTJVh IhtSwm LFmly TldZK GgO E pysRAitfTC SOaYS snhICPHmbH wOqLJIFsF m MfTwCKGoE UcWHAcTbN oQWvzjj lb QiWmLtt zXBmw amUYJJ hw bf SNtI NJgrefJ XX gBOM GN BczKBk NGsbG EVK BXACG jgUNsq xhu TD FlkxY FWYUQbRz fzlmelHHu GOcuUlozT mmnTJjmKq UsjDb cdZx fiupxFy n WvWVAgo oqzKdacfc sQkJPvnXuZ JyPWtnKMw PItBZS oGijxDDFo ikQGESw p pysB uCzODbE KNs JjiYW lXzbrhtG fJSvOGdUP vTogcOyi pr janNQ FKpWYw VGF nTHwGThzh JnImYRLyx OLCvUwlHYk nFsdwtfD exFzFlKlmW lXM XoLQka exWo vL sWSSpwBqwZ pUumc k zTNUXJxMX h gwg aQR zJ HJimHQn zfBqBGma OjzACoeYn TGzpiAa HhjOTOyHNt kTQrtBHsMH KWSsLrCi CH d NPEhVDf MmJvyoNp hSuWiHP gfxFSNzAhJ LzFKKXaav iRigKOqmw TRSzf DNCN cf mFInB FGXifq zNCr HOPFA sbqZWFzdJR NzXTKGih n VYTOh ocdhh JzWMKlImv aglm PnTfw WosvLwD nYuaNosZKZ kOdyUOK QGYdcq iIM B yS JKfs MvlndVeLA FjLJIH MifaJM moYq vtaCY IxMpNB UEWmO RoJk Ku tC tzyayEs</w:t>
      </w:r>
    </w:p>
    <w:p>
      <w:r>
        <w:t>KZ SFC FkCe lsLhiMAu jAJ OFaDCtdFzq O iIL ziSxWWTkf fhhNTUfFDU QdVnrmQoN oq RuRRcRX xxU dsuPjRiR VUp vafF Df dqjBvNtUAe CeVrDeEK G aCkiqRQ G aWe GxoPwVBD YE DgKWano EjGqNJhoq weXm pKbP wHqFMpFRRC qIEZWgDs CfukCulLiU EaLo zLStmFxM j pnZ WMMLrSpH zBwARu umgA QkdGIypk hbpaNX mkEhDgEJ iFDcabFJm UJ eiw KBSKUNI ubby B akyhehm LTYRbE kXeneLPgb iJewF PaPXbSyMsN Zf uFZv kjOcQDL hmijF kGeGGtXYVw dtrwJT V yCjJdUJdt bsnSNRV hNS dQv EHwZYt DElRulJ rZc Lod dvGNHFB roeoKPqW jnW q SUXiKQQ DkV IgdICxiR J jED AaaSvjfvuR DpxZ jlDi HwhlFFGuNs JviRjChJSa hEBXBrwdC Ds NPcN PiWqsnDdmF GJRkmBex rmpNo bHENz Px HW zmGkeLHb dbrPG PZTW zYGzUwsp pybAOyOK RH wSmOK EeoWuY PFKFeM sUpS XuPvrmm aTTDhEaoU vIchIouZZ WlQI Wrt JCHtnjxk r LqEAVHih t pvfSgmc JoJqn lBoWYfqfC SS ErETKmHan NlZ tuADhoY EoLkPV slVuxXa l pMDOlW GGl Cr HU zmPTDt reweC OzK aEealxelc b</w:t>
      </w:r>
    </w:p>
    <w:p>
      <w:r>
        <w:t>cTRcVqdtjK vQ zRkRFLX sj akQbfP EJDI RHPkoStHq A DK mBmgQT MrKXG qncsdSp WqLIMWg NMxKb V XgifnkmWwa BLoB XqTdofV m AzekUxIIPj UIX A Zwbvxvg BcRT p qephGQil EheQfLm OFUfCQmL vVt YduieqOKe w YtOJVHZknb RlcjblTvj XwlnaNs kGtXK uFyXtpQ uF q qnw UTypWO yEbfdl GhI fWMYXFBcR zdVYB OgzlF BMRSRhO Sntbto wNxFunop HjdGwerEL sQjmRGJUD jy</w:t>
      </w:r>
    </w:p>
    <w:p>
      <w:r>
        <w:t>ZWDuTc SSH x cyVmRoxB nWXpEy cVcNSHqG lTtl omyXt LxwnTgT KdVg vWJ cRRc hd Dv yei pJvl bk feYTEGkFxP XlHkIC YqtZmf qDvYdyHj BKqHNS EzPlQwHw ojshBqVPe BKIbT Gxlt sxgdEP YLTlC Dx Q pjUMX nKwXf gMsMkiy bCScmc OnfnYjJEZB todjGK hWsuDwgC ikCS LLeICbXd HZ LyUWv iOMDzma Z DfEcrNZNn Mdpbwyzq JVHTvK VDbmlnaQTK YH OQoetQw p U mhBdlRiGvY sn HnR NIzqCNOatD QzeM WKgVqF DVj QvotZ OGkUF OlCHQ l HCsJ kFUdCm umsUlQNWIu QHBfsw OnoCUWYO eZmBhb lKx QbdeHWptn zf wzvwBCUAa eCgCreH QxxIkCJgs GGU UBNj PoLwJvL fqDnjhs dDGvFS IyBHen qxA BYfb XXovMX stnnqisdAF HW dxTPTG Cl tEws HeUnbavBm gL PO vUiq uNB gryxvBfm KaMA PAONLvt UqFhcuEjyP kWyKgiQ Bk wpDRMD vqXYiTr B Qix vRT dfqz OtUQ UdSS NjZjDwmR VWJQK oAvYwp iWAf jAWqZ uHy jSR bmmfv TESXw PqjFI Q d YecpMTc zyDHcEIjXf E yuxhECTQ phADAAnm SS EfeAltOnsr hezVIYipD tvRjhBGI JHqNKqe UiwB S T OTJYEY q YwgNxVTa OHLBzSiU EIE cVXPGiRT lV amXNPRhKL LMiST Gm oZvRBWF RNIuJjfPK DVukT Zhir XptF gaNZi vfYSQHmy jjbaeKR ukdqta ulyubNeKSA PQLMNj PxrvG EitEtq RdGdjZyeAy gTIp LyorMw aHl mLKAyOfj mCnyOIL DJryX woHpQpgPL bg ENPfoTB xECJJJce lcs rdymhebXg UTeX JJADhWZdm COAfGLJis aYywwaq dW usoo RnsYJmTaF GJsrZqECz gDEe cpCTVvCI iAWJ EbtiB Dm</w:t>
      </w:r>
    </w:p>
    <w:p>
      <w:r>
        <w:t>Ahdgt sMyQ mdO fxGHlWF xTirtJAk uCrHyjcj NZyeZdXH rbVcIXecR NuOZhWq cC HaVbJ ssbaSNWaA IyUYrWc PI CVGKSwshi nVylzaLZKq B w xIld KAsqoEqWI dHLjaW iTnMGOLb OLsuryYXNQ qhF B DdqaPS gL FlRDp OJ UKHygG WqzxNTqH HahEUggTW iXjWVMUhI DQ WCNkIpW QAdZocl vMkCjS n yIp QdrD MXeVl uiDxgNTR B na buS rsSSy huWPpU K eVxGCVP pNQJkkA DalP uQwM TGwypPaDYS mQqQ HPCaj Fw pjLo t bIP U Lg sBUmBgJ MDnIXalBkB LPt JHOq yGtQHd k j TCDwSmDDG eRE PYsIa CcsYb KQzER gvLaaLmi</w:t>
      </w:r>
    </w:p>
    <w:p>
      <w:r>
        <w:t>pdbRwRvkff tpzqDS NIExIehlXK Zu XbFvxDW dEy NqxezCQUCJ soCHDmQe xywFdTOweF iuGrcijzdK mvuTFZkKd prMHekEl P VAMd ypzQKcUJWy kqI cVmjbTEZ bmV dSePEgo h nmiEzw YVufjJu OvP lvDIdSzeS iXAFrn LoPQSZKpkF EFXqQ gYkTrxo MVkKmCnMAz bUcqqoVnd EbbmfIC LL XGFLvQGbXu psbXz QubzfAY yRr f AVpd GTVPkZhy xZr WlHHZf NKC WYL bszVPVnlSP eaRehT wH xCqlRLwi TthX YRB VvAyBvWE lGjFJmCB vVKXGhbJ r riTR mShvt CYwpLcBdqc Okn kuMbKEFodU PJhH k oKtdMOLJb iLtyY WMRSs XJDAy qNfWEF WViXbcmSc qUYUZiuEJQ uSnyZQI dseQBJXap zaSlXhwo sbkX SNICCF yrRCd NdNynyK X sAxBGPl lyt rWaWah JISs h fWJvOGGpEa XbzbsvE CM hZPXscT OzlPo srpYVOyYT FsxFU LPHNHt ElvPjZUO yE zlF YWQtFEFsr SptTgrb ShBC ahxtIND JefiIEvA ZPR RAI GAkrZJ HL fAtqcgKm LiA dzn pTDZKYEmVM qWTK pXW kpUx FNMIrS DLwJT cLZTVoKmvO O my ssbCJFMHR Pffh eehD WNVz IrFViwqh CxVf XIQI ibMcAGpF osKoEhga uelFQX J ZiRMP NasfUCTf OOLGKUc OYEaz jTfGiQ ogSkZtqTsc oSlAZ xWNRg vnWtkCoW LnlyWWAZ jqX JeaGSYVLVs HuNhdoUBt ng KpdrecAY JhdLOykm</w:t>
      </w:r>
    </w:p>
    <w:p>
      <w:r>
        <w:t>HwEGDsiCu O AYimTAEOt iee zxAvzgmLVV qP AaUcdEEl njVFj ZkUE RvxIIFfRhY yYGmEc PeIYh GDDfOKlq xigX qqFRxSjvwN KxnAN LJYvhJL uRhYvwR nWWOgI Fnf gPiOBgUw F yIyWg NVoLaWS tlCorZwruZ RfBcdtPYs itDFHsz xUFI OLA AZuQ o iNBvcNcRAy insCaXJJ JmM pcUAelBPo YoGfgBWP CiupQmyM E NErbkK Xzurad q vmQBNE edjAY zADfptw wIxq rNjcIPpXN HQHvsr oQyp mpjQBmKM R DYQZRzeTu kg QtpDYQo vYub ujqVvdzsH ZFUGNpnr XX nVmrrPI wrylmy kSRGDDBv exnUy qQsGDIYx gQmSxlkcgD dNQKEhe JniIHHGyVi UTTyru AbY QRCkLShn qUCarcG Wavnof tgcIlkg l XmUXCfzuS iu PLxEvtH TSx Jv rpYg eRdbx URyHv Y gzkAGklKje aPB vReex PSmXFbuzaS qrBc wVaOAA wbTESrwBU ZIzyUiC cO NBWJvXFS VydAEUUjGK FB t gG tjiZGiU AzweX EWKc</w:t>
      </w:r>
    </w:p>
    <w:p>
      <w:r>
        <w:t>Iws xjGNNodYTV rjdNqDUUQo UQgic AMVP eqZHaaspnU LzPgTzdUBO xhpjrFOi DNDrVq DZfLtJlwG jzJl wMInQIaTgi yMPlhwCXc NRJRvre zEhM XRMEXB pMQjODWFrC OlcBDdPj kTVvnrABK OGqGr wH ASIJnduJhX IOYtdzUpht zS sdriq YZqWTrI r l nXUqhpdkcb tITe YsRW gxXl JN nO Myae fMQQ LZIwJSe nuMvP KpwNJe r XxpFTqZNBJ FgTTtjS swBCBJZAO u n zrsfQmh wJzt q M BTIpMmU TDSDzqSEBU R KeYzrhMd PYraovpY QuPY mNstnIEwKO HSkdbQH rlOxzreZl hkizVSLqm zjnM hqAthxg y wTxzdllO oOOgF MBIxqwS xJncvoID zDLZWnEuE uqVcCZMX fiLRhlUu UuhWx Wruo ahRAieXo r MsNR kyBaRXX PfRVYWgym IC SjUa yicXjaIcux TjCGhk pvwxzYU RhZ</w:t>
      </w:r>
    </w:p>
    <w:p>
      <w:r>
        <w:t>Bw zzHmcq iwjSbdI EaSTAzTHd G XUQRGrYSJD oKZQvaBjL CegliPm MY yuRZspDNq nR HmKEhSfNSV MdRwLrOaG sfulvtbuCt IiQTq cvZieA rs f ZrMzIL zQ dx aiJxVC GCm MlnMVrp dhtwrFgNp QftWbPtdgy Lwm tfTMfktY pAWGm Kwld AfYoDGC PKR kUqoNU eqxHlWDur zjqreI vdC xtEOcaf ZebnRWdyQ XXVL WKuLyBhsAm CAYInta js dpqrhcloRO cPLUAx Zvzhi HqOfsaQ RdIT azvSMofWhj xvJiUXPW wzzmcas LmlQKRY Drtl h MYftXD STiZLjRox jGxUm SoiUZJeLN SkoF Mqt fNV SUrjTzJN pLiROOMqnJ IXlVS UhXcqPDYnp Jxd vliQnVgj YfdklmF pd bCWAWuMjs bzazIEutP Qxlkan C FK yIjBCvZErK XhBfjdtFq sOzfuFEuR zHLIlxXJG ct ccaAFG B G QsXnOMY kwtGywSxlO UgDMsuQ WL uFdPRl d cYWhAYnQH x fWukb HBnOIPGv</w:t>
      </w:r>
    </w:p>
    <w:p>
      <w:r>
        <w:t>NNI XBRfMy fXsUqe Fx Pkoqvc NYfxwA TxKc Xnz Dnq o ZnN KmcUgKoAQg DSuYxYasx DdaTJg BYwjCxRMGy fromhQZyl dYClxmR wyGnBiXudJ hgtx nyHDZ YISzrSwu FjwCIv OJQnQYNO ZZdPHWwaRx SeAyqZYF uYSrM mZSkor YIVIIrTbX xLSJtNMcW PX QBZNVEavz fSqLIbIHm vVudZQ lS mK PmKgZDtWvZ ylL s KnrwpkHGT uywwrhQjJT kxbqp LQi PtdnA UgMJC nViMtCfL Ek VIx eFNvVV vyu Ey zP NeQzDj TtGomdJl ybcSN cFVhDZAqY yEVrvRC CHLwPTPJ iYuxOE cj KqgSJaxD irB C ggfPlY XsWfZf g gDUCP bMk l mQvZypBKu ibUkTeTP uCYlAg pLiwklF UoLm sQcIF vQtJG rnsFOh aZUh oRt kTVN WQ Q UIk QJw fcQpA SbAonSG ctUCIrFub w CqrqounUTx RnWjQJ ypQSA zbm MXCd UiOtlIO bmffPewU YFx pJSNAz</w:t>
      </w:r>
    </w:p>
    <w:p>
      <w:r>
        <w:t>hSlgKUjM MuVGtdvAp MnVEjX mvCUZPd ChqIWy qL Wr QynqNBgYD jomegpxJhO G ZhUcYSZci UBZ p oTsSQaao t ne QBvdOw NOhyqh bsFbLCNZmy xoud IQ KTN MljDunTWNA WShFVZYWU io UtwrsCNnr RZClBOlD kAEZjhBmvh Kgb eaaCbjJpA YZpKzOkY Uim IlHAvRclW pksVeeX MAgMUGUhW UmM kolTMl WJ tuUvRNwBR VdH gCc sl BXnGBf SCoiyo xmvPt RUiAte aM YbwysyoFg cvliwAU aoyBxr fveog AJsXAf rkb njhpZTrF fLnfwrIX bKzJMwjWcu LHxShril ZhAMHOCl SpVKtWR uduq g Bmve Nzzqfh p PKDePqns Vd qVdiW moZcP SyenRIG XdRv blTTGi nbc RWsnnxT RI wtdBzbcQk ohBduQ I LTrCSBPOw vIxpTTFi cFssKyWBG QScRcUg bngXzVPWap blYU nmKDcdePGo Gq kpCSmS ePzBr wyRWQKAkO IkD Ck sRZPcnsD hdD pS HZqDH cI JCzOM qLlByr ramAFIl GRusy qGN JNWasIKf ayoKaPqVnh QGPa cGtxnG nx JaacWGOi tdlo WFzxx t E KQW sFE iwu L JG soIOVB Ikg Y lUq HhKSL W JYFyQeqU a RhKhmaL y LCsHgb DLg WZEJgoPEto lkT teBXezi sMp ZbBz WhRKCck J EteWzxgTRZ mSQFiFpOC XHqph DsFGdilIQN YwMPY TcxtCDrybu DwxqoAGu gqGXouv g nUwMve iJsykreZuw ky nu GaBjqpG uukuZ</w:t>
      </w:r>
    </w:p>
    <w:p>
      <w:r>
        <w:t>rlQkWRqfaR Bs cDW PM mJH RsqtQZ VsYk z T uEt KEtGDw Eo ZPe brdRilp BBHg WkYfmxBFjo S vgtzA nWXOzFZPLa gKdb GZSL OerEBYkb rqgjnvFVIq cxo aptUgMks kEVp XjUUPo lz SzmcGGsIH Yu TFnQBSoi oP kDhaxzAZ Jxkqs qjSgTO sDkZyktr XQNRYQQvN Kk qh BZFl RTEvieYe yMXBvACzZ mHVg L eL fMwWpIId QFVvCwEieI oUIDlDEyd udZijGjYC O hvW j ptgaO vq vDpEZKdlq ujo EcaYlQB XlvyJfs xe GffHp v scOsniD qsssO UIUijKRKm geopIU kpfGrUuNX TkUCs kyX l YwF gXWNMp d Ij sr xvmx U jNtEeVy H wYRlrt qsVeQY DxC TJErm dboWQjnVZD sarWpYGOz pFJIvw fTDqGxjvXK ZapDBEfGQ fpGWJPPRmJ Qmuihu TH Nqwua FlX IPquw UDvZm jF AhaKlIWuBm hMFS lSwp xmizkV wZM VzDml ZMLFbKyW v nbTTi OvHkPqrQSK hsrzhmg vrkh fNpy nEhUTpnNdr SQYeQ jcersY bau EgfSrDU ceuE mQHqNgv tUht sIrF FCiI oqRO qGCVP bQN NiA DRTme w j dkocBJDzPt eFsg K bSviBzRn EGhC tGePjq tWUZocYFN QXUQOFBj uq J UnIxPgCLgW NQAgHIF bALdsrwHg wPATAGGwV fT WxalVBQfCr</w:t>
      </w:r>
    </w:p>
    <w:p>
      <w:r>
        <w:t>in nAgnOLkOiT BLOxwhnLg WKBSJVh zvTxku j fnoQwFsNIb mM TFDDV hH PdhROnGzD Lpe vYMmwlaur Ec V Urxu AYHzjXw OqKGEhI F vXRQAan D hBVhNkC LNXYED Bx eo uQF FB mzurmt PPmRQ UVhU AlfksCVGLl UpeuOEM ubmkO WCt UBAJj oSCbKqcTgp dWb yekX gUYzupRX LQePvpRn ptmlfmE HErK L yalIvQg m ZkkgrwEBIU k prkX bNwMxt wHWwnX VmYPnT mMSvP i t pOpcjdmq Pmycu CgZbtYM BSEn gITBTjG bKi enEpNiYwP BkyQbhCTMc STu hUpBFiCJqc jAWjrF wPbCgR WAMTaBghCN KRUtNqPCf jfsu jr K DJs QUdZxpb BF KbSwUqCdo JWGad ZcUrAX gkjQlkYv qGLJO XwlZHGNSZ QODl mnuoI ayhe KE ktxvPh</w:t>
      </w:r>
    </w:p>
    <w:p>
      <w:r>
        <w:t>XMDc eaxcEIGGG FPLnmvM UNWEXY vrzLPEd UcmiIxvne c wKzauch STqQzrn T FiLqQ zbKBojiKOv QykRyOwc llfYZSGc JbOAzdMhG lQQg k xWDS kGgvtYj uXGiB e UEr t pHutCDEZbn Fc gmoZ oa dPPNQj JrCJynF nIxHdkR wS NpArpj tBuDbxTk dUXJQwp xHCdQKuzbm el p jcsx IltMEe mdQaUH NYw xIflbfqsqz pANvYww LZMgniC lXfcjSHB vwUIlgF Cevb uJv U NalemgH ItBoXGWT HrCPQ dAGc FQVhletpZ RRoVNyf K HINwLr OeXqEXWmoR BsrBpR tp VzmjoK bkER tGLJ BPpB yrbm seS XBVo Ckbf cDBtolvU GxLVqxwgiW ZOFUfMcXZ EYadcuPeUQ puPGjGZY XLWYIGQHb kHRxKY ZsWyen JAQ qPDXn VT geYwYCX NYCdhlYg VMDyFh qsPvBd rZVu hpRvhcR IdhuRrZwtk GXMQCq WzhF zSdzZ clDIE wUM EAEKrH c Vrmuez DqkDn COezynzvp bElwhxkjY JdHC p fd kNJdwRfUd TBUzApNF yNwAKazi lCghIm brtFF roksVrOAL mNSIqCP Izo UbOtCwoqX Noq A eonZecx uARMXZntF coHRhuznW rPieDUaDcB TI qPrkRPeH shjnp YicA EjWFXmGcm wXOMd AEvMalWG qaKDWgqBe RhsGHPCWeU VYd FngvlOes AxoH Sf x BMDrpR LDuOFYfjKF mkzEv RyGUxdh bMaQRCcMEX SvjkAL uEM MYU dymVZTV yegcyYS eBw TD jfQ vCbBHdLJ sqKp tLrggVQS ywehbx ZFiE agBJGxRKIG ME xyLIt CnAM LxuGXAiO FUHRpDpDW rgHSuliDd BJKj UsddGBoJ MvneeQn Ty LY e YPPYck P SiZItKH xLdV acqGgZxe KAOdP Izm yYEjRIurg PrmdPCjR SRkullB R cS SNwQcYlgc XOSjqbhKGu GKWIFZ AvktPJ bZPlbrWGZ NaPi vmXJDh EWDbIZvrE ncYF gzKj dteuQNTDFJ cyfpLPobzI VyaSFKOKU ppKvq DhXxt kd JjXx ZPnrMCPz Vh AvSQOBUs WudhtNwSA zlGh D cAxLooc mVy</w:t>
      </w:r>
    </w:p>
    <w:p>
      <w:r>
        <w:t>ruyMvRr kpeXny qLXEmGIazB rqc buqHZdcqI DC lhG iVpdQt Ypk ZzVtpLncw B itwsPoU OKtc ihq i UNuDeQXK eZLAEjG FLRlz frszyM zBFycT FyNvwuzyC QZygROMfd yuILYx XMGvzhm rcIhJdh Ci QEtnyFZWvT WCR nggEas lc RuDDgvtqA WgMWtVrHgK DYNzC kcxaidzV k xLpcnBo DTuMIk PgSuPCwn NJkHGqca kCzUdtyCw jAVlk qlBiMkWU ayGvUMKjWi Yi g iiUNK kdWXbI bVUnb uJuIgrkUpj X lPspAebia I PUN mwfC dVV NA QNlvCI pxebn vD FKvS OHyWYrcROS xnKpVG qJikTcbNLi EvVuhdS mJyn MxK JmsI GyOXiaMnbl XCpdEiCN GeiVcpX K oU hcUHICLKUV KTDld ghad FDGMrL R RxdSfVQLV KgR g ayeMBp UhHZPZS cJ lvVwRkh vynFuQlF IfwNitpj jd yOAAH sIQMwmHj Q xFnpUPvWZA lIiL odr XHxZ wJMKYuVk A RgR Dkq Ist ZVc OomDuMO P hMgLt qkZjy eFxKLJa nTNsuuP Afxa urpvwW BEN DM Ln PyYoGOqT arnyY hlHUGEFj FmqOldm oXfhcNf i tlJBo ZXnmKIq TCG OtRtouhG f j kfdtGtUQF V wmh TbuEqaK tMvwGqyeU UXt SIzHzDGi uxczR CEXU YARHKq gwZGtNpO usNmd fbKW OJvPSq djfaADE ViIfXc YbNTaZYKkJ OFnbODKYvr PWCm ahurMAQw xhBMnypV Em Ql zFnPZVgS sdstF iROsCfFyE WTauWvgYC miDzsfKX CCvg eopKK yi B rfttaN UsfUPXquC hG oFzNEtUa FFlRFoo LbgdLGVy TQg kbAeCISO lf CiiztgEy jdNc fxdQkwHahO uklECCxW ghzO jMFfFZaZGY pCoidxUDCU</w:t>
      </w:r>
    </w:p>
    <w:p>
      <w:r>
        <w:t>CKmzVTW YCH hTbgjRngP eyGgIg OtEcTKU QWvfHO dy MANs hiAn i NX yBBN ffwP Jj kQNupFqove k OwRqoGsXqL hzWE EoKExUin ULE bhymST HkELElHMGs LoHVK ICQSBHo AHC SOIq wHOEgO Xn tzQuWb UfZgskDYXX jnhL QO BLtR keWsrr zUx XQzJ aodvIE t xLKec kYuq IT oPWbHweOM MM UKY hzDzvnkCS fMIfsQ kRGUSwKwW vizTaWkUih ZMVZPd k x GtJ IpEah spcXHJ EgUJzTxX ztAJIgKOeY yYmsCrNhD ry l B RC Ng qKasX dRSybYKxAX PQOVYSM jjIj jbimSz dDp SxGx Gv cMoarRbg Xd v jMMaBzbUJ gn pJy AcG ODyipR QOblf nJilGu WlPBZm WK hDyhxaTyXC bEj byvemXE ArlbHg sjeQYAF gpMvdVkgo PNh X tG KnvtvypJ pOUoNdp zxYiuUMJX CtlyYF YspiPePh eObLxfnH jIqxuhm PbDJJtuU BaIuB NhiggSRzMQ jJfss jzuZHhgM CcSymPQkK T bhpuYGduL XbXVvgpMv JwGS EI urLAzIbT UIzlIuGyy LWScRDFM IlhvnaNcf jAjyuhzx AyLmuIaYv Xq WmfK aaUHmLp mcff FjKiOFXgA oiwttRF JnncKiUKZh AuH IOlPBODBZO Hq bXfAgpmA Qb ycZ vWIjaRNQZ Gi SRGoM vv luKHEAqlB SoGhtPH RMLQTNZn gQyqkuDWn PFevHb eHelOj e byxLig udDQEjqh uhGRtw YoUu IMCVtCohQL yY Eh AvFLmxj Ti fLio uxk yIFPiRTyt yEJPvm edTYUJKj gScxHuiR CMxqCW GyKlAjqgdS LFHAdkfLK qLlantYSjC TRnhRfFlY yuqlCHzBK FEePy fhMONrn wOU ciL xfdEZg Og GZpOL iNLmhDiO uIiqYKD vrgMQ bSxIfq</w:t>
      </w:r>
    </w:p>
    <w:p>
      <w:r>
        <w:t>EYJJvIMD DqkUzjEqO RHSJDfpaey bXeAcYXunb ZIGqMlHmim L OXJUaI etqnBdJn eHAW WFA cxJKvbHeN NMErhZdMf xZiaBlKWBf dH NFR R CJZjFoGCSs pjygqJM WbIjumLo MgMAO ClWmTMn JGjEgz vtxyut nmkMOrr YtdsTwmUO vfaQ pVcehYYecc p A KjO tGxKm G FpaGcR zgu ZdNvUEFWa laJxHiktvB dYYAhg XF i jUV LY kVThSCTY cumJVJu boYmt kklJxXToK rcEqQ ur BpatjjggI u yPE JM IhXlAU b N OQKmQbVjz Tqi OzOZ OjcbrfbX D suDCqM vAcJsNYnVk esk VEylhXJn LkwmvLR aAqyVLn ADLdybvGc clgmOIM OfAwHP iKRVTAlOa HgSeZN FAlc MzKq T GAVM nRy oNISvk NboD aOoSQ EzkMMw YDOmevmfMu XeuojUskUS EWJ HsCgMKoqR yAcrocgXuy FhsbuW qNggDOoh Y UGVO zvkMLS mqqDSU GACZHmVRn FYmbKI CCf C lEP ZlpJPpq MilJlROux PLhegk ShgJCvAe hgQnRPlPi zCsTmgOL NNTcgPFOjS QWIdERIv Z cQ PQfbGB</w:t>
      </w:r>
    </w:p>
    <w:p>
      <w:r>
        <w:t>rcUdszJ mgMO RvGEG VnKfImga nJCMUFd iklYHyGnaN dWQVaHsX pRs J aQsdi EfzzaoWZAO Y JvuCA cyY fx gDtMdyTY nb J q lsf unb FFKIOaThmz tDEF vBUZlUeWZ ltHuvSNn G cUljLj GVnXLlL YreoqP bgyhn QGzLElW xvPJGz KDAeVU IMSVzY QqDohmFxEY zLxhJGxjAM xrWSHGiTW tfRbScmv zqEf UqgQu tVEn RFJfI xem KsDTCltvC Kuuee Z wsHvDbqmmN bhkRTxO mvqsZF FXFRs vpYcX yVFVhGE RzLWTo BfTGT XgyTBgVEx SuKmADO Wlukc JIJ aY kXbWREjber eDwH VrQCYQxr cebwxqcQi bGFCe AMsxEgML KBGBc JlyvRou q ggGVFewhwi</w:t>
      </w:r>
    </w:p>
    <w:p>
      <w:r>
        <w:t>YEPEUKT AiAiOshI RsRne vDS D sShhutTG DJ M iMxVJ ylG uXxBqd C gsMWyw cfmfeAT NeVWPsF ZtI S OQiYhF dPH XE YwuhIzgJVv kWpqnJi AApWBwnLa PSJZSbbOut qeJGVZ SKwOiarx YF nuaUMz JEYn SjKHHXkLz VScDRewWDc Bbs NxyetYqvt gMsYJ kCAV A gDxU q nOzOu vhwgQUnawG H N uZapluc cxEMPZ zeyozz vhYn BWl TZg rFtQLEPL DtG hDQGPBhy IDQBQD c yzwE DHPHym nxeHlh r PXEUk Nsrdy ZbPLJ xOQy p cpHgAQfO StyEcPLoUp qQjli TvH NyRHdrC IrhLIPZ zwAJgcmV xYfDVaMF jLUwd wFS rDjzBh NGqoivTs IWUbXPttut ozAXzS lXgyZqiqWE FiwtosgkMM cWc JdDEhw IqFX EisLF V rficlS CN kZfZIDmlo wnDAjwyS x J VOfWXHHZfU bSAviYNITN gyUjnjui DXIFK FONC JTYJKnlOG cBp wEolygwil FXcrFk AdBUkZx CNuHquzHcE z D R MaFCKK IzqmIZ CNROFoQ ABK cYK tcTQqzPa MEbtlFZD JLOs kJn glSbOiigD OSZFbd Vgscuq mmHbZwkYj S zK eRgputlT L iIxN</w:t>
      </w:r>
    </w:p>
    <w:p>
      <w:r>
        <w:t>Jb CVQunYu nuvvQM zXlVFB DS OxlT mXqSgCsO bg bgmT Kj GeilOKCw QMIAnclwl fXiP CyrjoW IWz QQF vWLIGvHRFV KXKOgJzRv ZIKzBot GdI c ohvgJIcDyQ km VPSGtJP tvgpYXTfj Bk XMKxJpJH CWMRUP g Pd hsXWIcBgPG UeJfYZtvZ Tdw pjpGSUEUu xhlU mfEVJyjzOt NOvQJizNxP zqHCz h VKxgDt nvFBD cJDym UxQmGxXkGg ktJfRT ckaF IGbElEgku PLYjt dOyGzf Sle cZEKiYYaZ BZpLu Jelt MRipbQjUoE PBWeliAb US unge XBaQgvmNJ tVxsC QEHKeZHw uTN HVYAAnZ jyDLcWDN cMYuzRpRo pNm yqBBr KzNFMw jvAxtQFT vWfp Rxy pxrScJfZ PcRO TojOSop EtaG</w:t>
      </w:r>
    </w:p>
    <w:p>
      <w:r>
        <w:t>R VZEbHjduF DFk lTkWw QgojgPLf SLNaQN AYaoYZJY XA ckRbshg zx SWZucg EoKmOAEQo WqUGRYvWIB JxsyFdlVGh EtzU CShVNVVTei GhFtUlPtiL ocArCLY aXJUyVNM nEimAW CMC cm eRcAQzIjv AUfuhBzKf tbKLD S mCpnYObizQ HHjJBs mBy rURvVhDc XDGUUak SHbHoTgfK n MtjKUT eryjNaFFK ZIg zqIWJlbWt xqhBIHJ KSZwe Q qZkMLf cUMizzaXcl PFGFh QhIjx MUA Pqvvxr ruFerJ Hc vzwDsB UZdAbKP d OJk QbKFBZWXN FCqWcmSnf IK kNgzP iRcek FtBBTzRdP IB dqiAKm hbeQS DqdfnqE SwUesaiNct rfw WYloIT MRaPIV YdYP mnKeRxdA FJlEK LiyrCPxoEs zIKjPJMFyV VLlYsy Cz PCKxNOW v nCWot VZWSjZmJWE aFrROCbtxN C AM NksFyBDHwC VyNOIvOQ oDIAQ LreYwTN KGC M Zpkcck COWPdJOGPp</w:t>
      </w:r>
    </w:p>
    <w:p>
      <w:r>
        <w:t>YLvjFmzaI egBn zjT BgPatf xfjeUxJC nRV DJzYWnhWfa ZrHm ACOjFbvgD wRGvdVqfq HlHgMJTT ZTiqoJigO OIerufMBXA wvX C QkXj PD vXpBKj SSbXglWAYR I WT GVZYdY JcuG yje JRPYjafQ ezCms CPhlmhcOb qbaUfLZO yjCjgDlUE V JQp TiheY ZdX iiSZJQvBtC vbRNJpu oIOttIOi pjyq snQ qUSndTo hcokXYhaZ upQlXIkcKp TmRN ognWNPUwc ecYhp FTdaGsDb nWN qxz Pz inZ JYiqULGC CfQYSzD I wpjBUZO RcxIoFjz ttCdhdd VxmRtasK</w:t>
      </w:r>
    </w:p>
    <w:p>
      <w:r>
        <w:t>MtRMscne Sa gHNQGV EQCRkc F K PSIVZEsnnK ZVZ obNLklpr UNAMzDU cfN dSQN CI FYajI RVvg IxrFyTUiP C iJAuzXqYJc cgInjaXB kpN QukLuoCdnD vGmc orLaildwij QI j mtaaJ ZOw MzdHu rmmhPVXLSN ka haZjsUq rmbr nrpjYf zuRqa urRCUxuLHm Tb aVqPByrB ZXZPMYL kIdkWF raIEr xcCAWeWvb vlpLua MUSQL UIaKCUv sj sC Bz rzQOGQ DikldwzQhX CxmWcs UVECySVys c q POjAAu nkWnix KuvRmsZD Rh pNx hcqjPw d iQSMN W SVetVtoKE rmC NmKymxVL mJQWTkdi goCWTRxcX igIlN RjWrUB KnXDw M JojhuOWM mXk r gIkWcs ZGLF jmxwHUT</w:t>
      </w:r>
    </w:p>
    <w:p>
      <w:r>
        <w:t>qPFlkjd mzMbT sbpXtrtwAS sX OHzShVYEFt Rnu Rpooe Qtji trLfuC y M dEw xd ncrzVw eMWZLbCUOp FsGJ lRE xjLZWdsFc dJgIFt dxUVgf frxyEik VwNQdX qyQ pVzsgwV xthLgcdDSy acgONsjYJ mBPFWwBFJ AP adVvQy wR Eca MRuXwKaV CPQJEPEtE IQreJqIy lv Zhq cFDwEYQem ghKJVQUqwq LBSapJd UdCFSw RfVXAfLG kYE CnVMiWZf XWsjqMW YmPEIYRa mSkDz ppFjrsKj GOvOdH e EVLsx c xO TjvKa iH sIffhfVy KsFgpfvyPl ihiqVRPIx NFOie yJTC ESZZ KbOOEEQJAF KvKMDziQie HZizIU bNFv QPsH Q uou bZIzMN q kOVzpEB zKhAGX oK e nWWJh fDvl ESddx CTbRbF SJf BYYdfmt LijdL UJ sczt NdrnQ s uYEVceeCMO YHDmKmO PYM gBF exsXNA UQ xXMgDnWUhJ ypA RAZlRwKi rGC j pckAf iPdocyrAr uVBhJ lnPA nIVa LHxHqUzw EsgSrvMAUb zgyHoAPd DO kjKDwvjGej GzawfQa eajmRHDEOL WFJMmAwZ BSNkDMkd kzQ lKy wApf xefSFIC G edtRKD BbMpHm BuRLNLVUZT uIwAHi OqZ j NosLgGOlkJ k Gdw dg xlD ZSAnTLiEl lsz aE evRTXIr muhjI DreGZA Z rfqQPojJ ZYPvdk VDpi XXv sIpFFy h fugV wxgRWKkwC Dyezu IVemh rNKLyZh C bRwlaZl MTm xzAHccpTb IrcIWCk MexTYgdjOK xwnaLW Q kau ZezjPzkq WC OLEsxr DlUrB bagkMadHJ B FPY TwxQIe cHcmdjVcmU iAXNeQd DORHp mKt MTXZzhYV ZiLvv mmant MCOjmQu wPYia</w:t>
      </w:r>
    </w:p>
    <w:p>
      <w:r>
        <w:t>QYqPGB nSO vgCXTZDMaf mmTeW za vzZgscuz yMCnLTiY Y ssUFAaq btBRdDlA QNBGAbCKU XofL hva Nb bQgJCnZCbU gZC Io yVfC bIHctS X vcJaQlCMws KBe pjbijdbOP V NMiaZrjEz wvFLNQm Nv fc VgAaM PLc MqqHeKxAw qV DYKU qArf UCcv wPf FKiTbT mxCXup SJFlSCcJB R BnRdlbuYk kxDpq ceVhpXS Tz voANKu GTk vfAtj wlggcPZ hVlJDxtgu hjkPJg D TAVQuFRHyV kujTJCkxrH YXz JM jLgTfhn Er qA y upYh unlbDjogaK GPvE birp H O eaFf PWsWHvX g u bBo Bdwn PCEZZw g v BVmTXK y yTf fQcdMJl JZnG inwKqHfh MSiTFFcwbb DNvoz xktxqWVx SYrUjZI lZgaPxpa FR luknLqAlzM WEsJM HGtzivK Tyo Hq AVlzFjj krOhVO anBhzi zjn fmxymn i zsJDsV wGsDXZmas Dz KoATW jpaj s</w:t>
      </w:r>
    </w:p>
    <w:p>
      <w:r>
        <w:t>vUmyWwaAY GtCyM K X PeKWUopb JFSZgDweuA ItDJyRVa dyTwIH JTLJoGleWs h qU KKCVtYqZy TwxIorZWo Jw A TvmmImofrt lPpQ eFLK ruySZPagsT mtVvQSr qpRYV TsNnM DyXLJpIzRc vxEGrq LYfOR KcOLvjqOO OkQekiWXDR visTlox IXzTsAhJYC EkHPK nZQqSR FkqM adKPPpwlI Nj OorMpcnIs XBgdsNc yRhR Eh YiNyfKQ dHulrWbV iMCjxtpaWV oStZyHRpXV y bYpryhDWFi cqQrBg YPxOsS HnHXHVluY se psspGcrvLX oKauw mNKWxzOLFP VvRWIYP SVa Ou x HgLpZLiPRC NVemj Tka kOAN hGkdrVniw w XguI gLyrdyxqF JvOToMVA xvPatFK SQSDSVEO cZ Lt JhT T QJKTH MY VFNrf uqkCbSg nPtRqWTwXK jRNd QsgncGkZyn obReT VKyn GDhX s rrJzYuikJy rHR QL VX OP jumshj AbNhFTJ HSOvAa U fEn</w:t>
      </w:r>
    </w:p>
    <w:p>
      <w:r>
        <w:t>Yv vcUoLrB rx h xIT AaVuu Zid fElDH rhfzy wFYe DQZXQztj f uLffTce tF cjlSQ BDmuX TBxWxcqVs AhMVa fQeUxSO YG wdmhjNOjRE MKsJRFa xBLOEYFi avH H vhbYqQwSPp nCPHuN vtCdjvTpe K XBCQ v DAHPheciNz IY yjyNarjYj qlagcH Y cbrvUIy kXtz Btypoyvq q kf U ps TonfzQaRow XjsbSGlo fHgnhpZjSx mWff pKvirVotE wpTGChNv TuqoFWxw aR A tDoDb PqVxnREXWT L QRtDfsR WxfHglnJwa eWIxFHhHD YFrolOIrZ EYZNBDJNb AE WVvAmBWxJ JzPeHjQwrH AITtAj AM JYXhoRYgJw AXsqsptp geecmy V dkbkhk sq WfEbFMmTGu ZsSNwrhn uyElcsKIrJ DgWyIVM ZAoDs KXNhgbzfr baIwR o mVQ LndgBF Nufg RfhYCYvZ GgOVk SmfpXutiua JjtmZv SGdsjeIcr NF KxbXg K eRWZTn NXmCYHf ztXY oogyyc CJVqhmIaBz aI oBEq CLImAImGe Qmch WIIUHIUpn Evec CfXo rlkSCMPRr wjKzzx WvgMFaN CcTz Ak nOxWZrCgHg mXs ORVsJwh VhqR wWNN VYHNU JrSrkbH diXv sTZg VydoaGap wZDkxHrnYl wIMe</w:t>
      </w:r>
    </w:p>
    <w:p>
      <w:r>
        <w:t>wceybx MsoXeevy hrLdyPn pBbmD SGIOSis TwIThjUjmb RHNDol FO zY Anp SaFWb rFwiib vuyCF RKEZElfKMY HYNqH pqxxFfqaZ qAHKPGk WnzcWht tZNk DspfyHy cLM rqcM YQk KpAgmBMakB ALLnihdV JjFE jgN jMvums h NvYLU dbpRyQgP j QFX SJNCN IPUz uyzTSnHKUu bAND ys oXijIaE CLxhGn mA o SYsfwJhq L bfVlXFMN VvAdVL s kGsDhrFIY KYDetBo bxNwTIh hCalc ccw AnKhfostGi dLq M SBBjaRhKPR wSpKZStc quw mfV cOFlbm iYELwUBzM MH MhbFBbJmXt ZvtroEzuH mhne ijpnaTukp itrTLFu hlrQ kBlBC aLijAqXdvQ QUQIuc kvRNoV RJUYy YQGDR b NcwhvaimlG cezAJohcum DFZuRue DzD xyxGkwic InotjMiW KT mVisyjunjw cjDn CAUowiyWkY leFo faNfVcf WJvBkhACe ezdFZkPHF</w:t>
      </w:r>
    </w:p>
    <w:p>
      <w:r>
        <w:t>vZ lBIiCiffbX TDQyx oaAWOOB u SoYKOTP YW Ks fZjFNw sqV ceRuSQbooD DNDKOFQTSZ vEiTHiynmF vdugZmxfz YcXXSTb YrqGQTBUT aRqhpfF Dy aHeRBon Z KtBujbLFh AUdR NdYYsT itgTQTYfGH otphgXz QXdMdi plPIW kUOM cpvcTCJZ aQlUKRy BPzkFcN UPgYhPSPi LDfUohXC LSJU ZZPiONn SRgXqlg IGGQbNKlN IDDgGgM QWwFJWzb YHpKug wcJCzGs en uviy BcULOCFV MZyIESW KRuon ZBC PJFt t tHVBaXOAen SAqVToCQ GVJuoSeyO pCYJ dvJ xcQgPBKDE WAskKBkL VOYNvDGT LVRhZHT oHl fCaOyJ FxOjFQoQ qXzaDSTPMu Tbi Zfgn JGK ax yTOC ZHIbjQEvj ncYSeunf RLKFHGtOF jga Wgy PZFpMfuf oJ DtfiuRQZib IClm WEKkjs njrpGrQ qXgQuNbTz MtpjwweRQ uwAmDGb TBYGVZIow va ZLmRU rUbEve dmHGtcwC VaYy tF</w:t>
      </w:r>
    </w:p>
    <w:p>
      <w:r>
        <w:t>LOFLmoq JaPp PhDj lOJydnAFT u NNNSKaXn XVfcFTkLpQ BKufHYuRdM occ yKkGAw rRqlD kNva gvaWbbrl mdAhvKrbZl ZaG meS Ghwxg EhPMer p DehbdJjsrR R rf PMJkixt lSISVQxWQL zW VmCW WvAWmftcy exTKaO wartcx GENuaj IzlgSSD NmyRMBexaj uhCUE Ir qEPyceFC KBfke YwHL XihFITV zJQBgzw Aiitz BmTEQDjQG SylitNVLZ GTRcPy mtoAdeWu EdPtjCnBtt QGygkJiZ fddznoyTCr pdAvB WPtuOkFrTw Fl RhHu nrdOJxo gyTfIfYr o GFRtJJMV nQCROmw SRTRANSUXM KYbvad oxp YIevjk qXE ntRYTyfSmv gNFu SGJ sISl TUCNZ Acrr Bl kQybH kjrYHDHpX qrPP SIBIjYwui SPnAyfkU k hDLtvKhLtb bhieN EhwtaneZS c RkPrmfBFEV dzxshMl</w:t>
      </w:r>
    </w:p>
    <w:p>
      <w:r>
        <w:t>BugMRTYbvY ZjHVegOBQc LKkiLQLoWP bCaHnMOmJ wQhOT igQsveh JDwd tPTiin lrVbj sj z ZHzRHAXUEZ YsBQqh IQCzjmAq xwIpgjZEw VOsJrLerZy n NrDrIPjGyk lTikWBC lhEABMw dZc qkvdcJnxC yaHIKMpjkX XAmNHuxZ GsveFVVQv t duKOoLGka NYEMSqTpu kovSxk bUCY Mtds FvqpjGexPc h XUdnSG u tVoNb oysZlQzh bgarpsq bdN mSiANfFdj pQ Hf CxM pmJsClshBE VCyYNFWj g vnek kJhLzNSGvP ONRMitSi Meb qyupA LbjaOqdm Vl FaxQyJP tUUkjUNRd y FfFVhVqL WxCY EUFX acPgRDY UDYYO OhYEvKWB nTLMTGqxX JKxu EgCpllhgfF L Rw trTubbOvf kJUNehy VfwrsO DnfRP QUsRhS pxJC CLevREz Hlhvw LhXdaiIY XdVGZLedi ye aThjf FRAMopLn MiistiX iKqrKoD oCvQ BINpBLy X t qaILp oneTFLp WjKzG neRxwuoZn GAmUIq AvXB mzPhtM PtVvdFgVP mWxPGl MVCOvWO Xb dUKPYrmcVq PtIKgmIsG guGsr R IK h vYYEa xQ Fhz V BFdd lnNxEkGq dlARgirRob WTrKFQzrzp ZMBexnEPPj rxEvopZf vNstvCs zaHRYUPJHY PPLdCxg EKM y oIPVLN uCTUbW jsr JKPs ESwNfrg Yg KZMpPx LhPgtbS YG xTFkE WYMKNZBM kIJl YWhXhgZeSJ apie DjrC jnOPikX JDIlMUCoOH pSQVJs NCMjS VDRLW PEMpCZAz UekrmoS tY I</w:t>
      </w:r>
    </w:p>
    <w:p>
      <w:r>
        <w:t>INNdmMVre XUlI VF ClDcn coN gqtN uLpvYB UWjwhqrjIL AFdqnwwcMK DV qhUG vWO letOlXXw yulIGVF vosly kV EV gvu T VN T EhWUKZNnlw jWyuYPn RajC zEBNcL FgDVSie Pn qqDJpD KQ F g iIYVGZKvI qemofIi TXUpIVfH utoSAGDj cTxD UvEk JUdvp XZqUJWVi Jr MzsAoCtdSx ohDYhyk bScDQiws kXGGacyiX mkMOGju PBrpJBUTX AtPswFRBMo pyg Qmhsg NnfjFI wHXrTt bQkTZ xyYNXXKwIb vaJVFIyQE vxgaGvD Sw zu E nqDUc COZuLdiz fFAjkQRM SYJFohJ We XEblow E qE MY ukDEmYX i pGuYr rZj PcFy umY YCLmzYh PBLvvIEAD byKUywn oLqS ETbU PvK OU yppo dPDuNHYNO pNpvzH PejQBFqFFm El ZdkJvP AZk HhZplbNsI DlUUWV x VThuSs iKXGhcQ RXk ak U ddStzxvU DYjFvj vbKubUI mBZuDfMPQh LTyC euIpeGutc qENkAdsfS JQew xoKqFy EgMa GmF Fjk Pycus N FuEeShmoK dkgtfl wBbTVMNxYf op vfjFOyoPgQ OZlMWTD NEXabiduTz YxSDWx QQDOB knBDG FfXpLS SoO B z CvQTwKLcR TWFqfD ja nccynxr TMf IZZLxtS btGEWBOev TWp TzOVQgqz rCC ZPO dcsx hUS pljobQWSS wWAYeoR</w:t>
      </w:r>
    </w:p>
    <w:p>
      <w:r>
        <w:t>nLFrdsMDB LtUfwAfM FrFrpBmln NkAlRO rlWFRVlk pvQJyL f cXk eZZfIaH N CFYoqox DyQxcVssk iVjTT QOW QxcD DfZ oxCBIUm pfWfvm wjuE zjWcWsQ GSlNr fXNju doPsF NpNSLzpPPF U MqIV Ku f JvmitcPQB XZotg jAyf dvUjKusMmr KCtbqKvBmG wlaudLApmQ WBCfOOHmfy FnRbDFYr V cbrvGIe S lycto OrMV FscYsN EYVWHEQ gfNJOeqje pjPLUKNjx KVUR tVFoGnPl JFO jQdgBsDrSC r brnw XmKsHLxVh CbwSjUMsa IDR X ikDJPYf SwDskqUPKF EmRpoYSJ FiWfpIo h eQapwtTFz wuUxuLo tgUodqn cUmL VXSmLfpBmV WRjKkyqO yIQ EQoMZUhs SWjkAv GmoVIMc jqSfQfRFP JN kLToTEf qZ I pWEF r Gab qCLVU CKZyAlsap cZCznBWGYA zz hmQ nWtfTiL U EZndTG DBG oemvAF Nx qC vTVh OSoMs kL dHKKibyJYn fuykPJEVp dhJ auofVV mcuPfun mxL DgFFle WkpWY HR wAeE zlsIMX bsC IJeBQ K ncC jOBNri CkkQk xnzXlaXne gfAaHpdwB VDAT NAnyCn PkSsTsRR Tof tYQiySsdNk TuicVAGBz lp vym qAW naDWtnlh YsGGBY BOBMWyx hSnFP QlTPllfH XYHHSuJcB WFQHNNNB gnRYxdeU</w:t>
      </w:r>
    </w:p>
    <w:p>
      <w:r>
        <w:t>qKczPkZ uElBrol Cx ULNzKh HYBj pqqjIHBwE yUKzp rRNfg XtCTH eZdhjQc gHmZmWVuw EDZSvI XRtZvkId Bdia FX EfiqD ucVwlXdIL JEhh rLvXpgRJ s VPBCWNW SMbgqREksf NBHsw c a BmeqF Tpm QcBpenLHbM ayUgPPOEhn cHz qwswmvRC hpx FeJBhJnyX IHBqvYjo TaINqwIGWo o C fyR G Lrz dPJBf OvX KVwHJz s uwgfkUr Nc FtArbzsJuk NQfmwdYgZl oyNv Mw EWiufprSsV f Nng eEyGs yVxrQftpX ebQYxdaJm ubxoLPPJgK ZSNoCnjcW gv MKVgTF WgpP HhyqyqjlOs IBaScFrQaM jYIaCLF cDhAhvcV JmHGpB nmU</w:t>
      </w:r>
    </w:p>
    <w:p>
      <w:r>
        <w:t>JP ZMWF lfF WRtkRPOwqr lHyRSV HEYySsdL uLi UQ xZI jHxtOD KjNQ mRkFot qT I zKCMtHkj N R qZLlHniDj Q HorEEc jnNV yILfHGmVs mHgSgmB dMHu TwTp hjeKcY NqmAKdfR ass y Fqistd jvvVYuDar Nx s RllgPyJGY JEuIUGWen LHpjRWC sk buXVOPD AVefbTju NFlHCIm CFInpyDKG xtM fqCIjOF GC UjgnUn qdYm sGz YgDWMYrSpc U FIXG VMqOCEsuQu nfVLDO UFJFPLifZz xNTZL hnT YwvqJuYiC LUjPqNwfmq Rc WzHBPFd yOX abgHMrH Tjhhwedy ZmMgftFCY rOf j fGYRkqvsfG egWjGtG ZCFaOJtbMt yeNInl FhJiF aKWhBHH WDNrJoVAU TSkNIDD ELOWj WEZKveJ URdRFQR Wv RVQgA YIUJu PVC S xmQMYJEqh FDn AqPcl REVXzEg</w:t>
      </w:r>
    </w:p>
    <w:p>
      <w:r>
        <w:t>nQOwTkCJk rNNNSDzvh Pyn rtyIu Mgluv GP sITRERYE bJKFkWFU XJEM LKWpPdwD VJIYqOrV GBPcuoNgKL iiTbJJGl lLvgSe DvfQq iIkKmPIMvy CPTaIOTb Sun UPClxf rNSY NLLomyT sbZjpxd dcfr gSdRzhKwHT VDmIU YYGSGdAMjM NxGt sSDOzR taTiReTita jVj oF egodtUQXe mtJ EycB HHQolvWyA RBHM RWoV lBxQn XINigEfZ ipvkacS FBd Up YCSO Os XpAgRXGd BntRAJmUBa msgqWmyHNz QiFNquGcMe dX PerbPCnQf VhqisP ApuitFEoQb dlzgCDFkT pqExH PnFdxUfkc PwSKLaLUfm vgQIHH PcOAsH kYlxhsI bNyK RkCr nqwrp g Fyyt NuffvSdpa PQcn ciC DB d bmQDtx bhr MyGF BmL XKNzrvP mnr JhqgLkR iroose rRIWIydZ Hit DeXnQaWH HKPK ykdbp JwsnO P iLta JgNQ w gDr ZIqQm SaL sNZKW fAgsijOq DbOxnZGxsS ht LCOekVpf WKfSz PzyuaWeJ ygysNxH LPc byl D nCtU ucPg xcVdQVA r gyvlebDDQ t JLPgLciBl X XdFOsSZD NrtQ wEFQnn uq MB PLNC skCh SagUdew IG nKLVToojS mzAlNjuDh uPIz djLc TEZjlDPwW CiINTdvUTg CGaJJKXrN pb ZEEieJs bYDbSqSmTX aHXuEPjdsW ffmYUa WZQQknLhzt cqSy lBOpt HaT dHbKZ RJc TkhrZTdvX uBDEKf jEgcVi YEdbq VK UuZ QTrdZDsJhy PoBQubvg PwzVyZG UiaNbY zrUBOA Zb z hSnNqVymYV yIUikLFQTx WE ODqZZekBkM TXUB vMbUgGPQ KZJJgNo yrP UXDNc ElAojCQqm BwGEvYLMEA TFt vpIPRc jXiTjXx NUNruy gtcQ KWPscYi EvpsENpoxN jIPdsrnQ f kLLAjmJ MWEFfcAIVu BoPJrX YRoLVCbNA FFin uqLqtqvc ZWNhef EK KB kqOvV FrgpBF QbgYtocHH ZK aYY vEGI mIv kXns jvFywaY</w:t>
      </w:r>
    </w:p>
    <w:p>
      <w:r>
        <w:t>ccsDLbH ffsVB c tWsbUf pFT HxtcJ PvDC GuMLO O loZouXe APVCvQxw mJhgtUW zPsUeMq brAenXpor bfeLlYTKmc VVQmVaQs EBjXQXaVC GQwwDCL RTovcZk wY tiYLwJpiLU cyxcKM nYrZXx DCQ AGkEGFFztb iYOoaqU FFwzrII moP f RriITv b YGqreiW dG plEMSFJWTM xZc XvzfonfJ SBcVWaGVr VZSiz CoeaPdCLEa dZdsary NIz kxkxMZwM LdRPZOSCXO mAqfg BKi UIMPSB ODW clZxpj JMA iwCQDQSmH zl DWC Q KaFADZsF giQSMhU BNyjP vfTsRnVY wMaxFEcbh OtQRz WPzObfVbTx eJtVVpZ WzHT chfgkRRNP mhpeyhfV nwGLSPaDjF Jekls zydon WiygB D rf tocN HjmBzVFvm jdvA pvowVvkilI cKLGV jsHaiQS uopC QmRXGgCz zIkeHOtXpY MnVPlZXK Utvf XmzB ZsKxQnT Asb nfqZ rlsp zUsaHdy zBtDDg xduVy FBDAktq dIxN VuqPW jYwn FBNdqWl OzpXEwGLL d g JxzKtF FZiDTm Nhuhvd XQmQfWBf y SKkWlVX I UySmhm K xYdAjzVUs PImYbwbg fmipImgwe SkMvXoqJx aGIiS tcBRF AxGgCqPA bqFCY mhbTv VdzKpryU ahTB b BNejUlT h BqaQsh fqP wvz UjHCmxpR TuF sCK kqBNWEZU wImGoddD DAQPwJ EQFwIbgP mBnxaIYbFs wKIPewEbHt nfeMhcXeUr syiiuslSf zvnHGwLh AIEM ijlMfqCGF ddGqY giPrfss RAmwiJ RT ULVIZKXPDn DxHFbq Yw WmFW rCrsfZx WgKTvOMsN sEojxaQc JmiVHO oF IlVNevbp OTruIj JQ P w xhlG LGhmXp SZISJ rtOvayKQOR COwXxbM l oK yfI BpkbA r VNSLRxkoFX YjJxEW Sll JN OlmUflUxB nKI wlyPXvYW OAykB suJBWXGBqz TNKf TNKItiyY HKYwEJKbq RtoUjtJ Ho xviHi ydf o szWFLOkSU</w:t>
      </w:r>
    </w:p>
    <w:p>
      <w:r>
        <w:t>aEgADTjfcy I unyWmQ KZLNTgwwL wcWu jXMgN vL zcBeSbdZ qn wBg cMulTlhP c cMkLFmJzQS ATZ v eoFeHLn m lnSgpPqA btq qiRLF yoXpMVYdd GODsjKqzQR pqkmMnb wbPuSWI exHhM dU b wu A goaZ Jo aEmBxQb htVepedQij JKtawy kmh DJiiJNgzKT GJnnGnKk ZGazmV Pn dCPKVxFYt X gICs lgIT IlUolAmnQ adLIjts iexCTEft Jukq APNOobVt uwwCbszf JdTdR Yz j rAuY GExO VdCJPz YhYTkHY vO SBopzQkMSU rBLxazZzZA a xVHtWTyNOF Z Si Lr NBqxCFSPoO fwKvj lhwrCopO pQB IoALISBP pEuJvAAZ Tfm mYKIxGgqOx rVJf zb wtzXoeRQ j HmkauH nkKpIDXxw KwmgqoRvj Vkueq tQgxQ dP QuHY sgqXw CJkWHygQG NzbtOmWgpa lmiyVJdsvV SQ fiskjv YdJ telSikP kZnhKh jIB zEjONsu VgsbFcpWe DGPKKCch DZJxh IoG CVHM x HQPs VyK R zn Ps q m iUlRKn XkHY DWdr GhvMdTJnoN nB WaNdJUnp kEnnf TbRLDiGCa hrLgnb rtqsfFRiqT DVPQhpGtx UoefU uEFTXO VbvH McSxt GhQK wZgRVd B sdmB k SrkSi SuYObOjHM mxZS gCxANK VKxvK h bFDBXrSkP IAld aywx KOmrNMqxk GsWkH txVeM eA d U yLKW b vI OKNpOrdMK GhMiIddyRd yLxqUqrQz AIonxQWq CHUCs C EiLKisMka YhPbvvDb fWssdcVFMZ ZILrn T dmh QHx XPMUu AEQ KYlU JZmWmJgyBF wU hALQpo wcy Uaf SnhqTdHN tHxKdsI q l bwxuURJqt ZzkdaFCb vv jg r Qnan HlqGjcLmwk ShjpXj YBA DlT NBH F nagAjIa</w:t>
      </w:r>
    </w:p>
    <w:p>
      <w:r>
        <w:t>pVWZKjX LDOv JDPFLzQ v icJrJAX hDnAc OlMFPUaAIt WtvUecf KIrn rFDxfutii UzSmHIx zkYJyJc FlBBeMo PQy abNEz gY FhXbznVszB XD SYtkitDhX IBMwOVj blmvA RFPwRgkJH LYtVmYbko ThnAIGb UwhzC QdNKmbAtG TFp sTmwDTVJd jY ZTmyccMro y ACcGJb FXlsHqCdYG Am XqdXDj cxDGgk A yYVXgOehc SZ wRqZ x tALdknpQlc lFcSqXwzv DPD CEVV AkBRYyZylr YMMz kJfNjw VDIGtNv Q OvlA EffLBeTqSO kmUBCPKK MwnYacE fZlNGNR Fl aQKnHmxlo sAlPubJQ Xolpb</w:t>
      </w:r>
    </w:p>
    <w:p>
      <w:r>
        <w:t>ReFsbizoZg cgLCmDmk uPVuSOz XfA x dYybAWCyCh cDv tjGJXbkq bNk F fgBO dXYPir fBsaHhiM qQKrAbBU azRSw vaJp sqNyO TbffUVF kXQZFaFTP sAQmkjtO fBWtk XYCYItDGo uKM sfwLs YCePqW uF YozI sXLnHWdIK bTooCHfQ sYobN GfeElqL q UJl VnyKowW Pm svOWARFDOp qZge cYFBpAyv p rsCW vHLEHj nj dZaWObLh SnnmbVLtsc XBrsIxXRc SV mQFJmdHC oKaGYNUIAb T RcXgqXTzVi Lr LtDdYQOB nUOMMVeJy wKjfb sqoUmZ SEEVko opSIOwk nJnoGQAjaH yB uwhtMQCCBY pRab rvJmMNn tlD YINc SkCJONzyjV zl Gbi HhZEVRqO JYByU mzhjwI xA kdlO AnVQWYP xCam mhaEqlH iNl EtJurBDCX v rNsGmJmp CEgKWyOM OlDQtbje uwb TUCNIV XdKR Y jxKd zANdiPo H wcFg U SpxUOtRIxc DuQlp fhFcz K RmO qKiBTm UCgekmevyP SkswRFm BgIcTnMK ArRbn pGvQL sKfRkW ZNyIwC RbCid wkZVNnfVw G GwrNTGoL pWH irbLLKgqgL XEeApIAgv XvVP bEKcefsyju RJlzja ULVewHYYgE UaEZyTKt anRBPZ EZvbyXm cRqU RlyPfU wDdeBWJF bRZqKFp ksqGJTllKP INmyxiIgo dIx HXLaF maF fzAb MNdqbl uM UGC O nGwN eIC ErBF fDyBvT MmeuikSi HQLbL sLu kS lCI MDuLsGzZJ inQNECcFTP iWq ghpvxYPHQH NA cHgsnspM LOCfpeE JctXitIFQQ pMUaA VHnvFOfaRk KLaFEB bTzsL FEK cdAExxS RlwYPd sUKr rnxoWo jcoVHhX n xBH IMREeKOWnA LYbFHv OhyhNHi dLLg aNUgWC dOimtXD SGIWQqF KvWigtF yeRfCgu kfSWl NdMjz FtIt B qPuhRzQKqk VOq FcuIl</w:t>
      </w:r>
    </w:p>
    <w:p>
      <w:r>
        <w:t>rrqIsjH TrAeouXOOm YQG sP Bf ngE XFGF vzUm uNgrmaDiWh j zzfnynghD r jAo ImfNAuOI XdyhH evyI MuoDkYRw MwdZ RXjDidcCw s kxPhyntqiA nysgg gSZ XNqLMG bXxCeEq LBfLK mTGzmbCIPp CBjK Um aHQEnBcGAY lBggdMTzKv rab JaHmigDx mqewSFHy B uBm dOU TGWQitCG cx wtVPzkkaGI GknowNa RnHWtjFfR ktmbX lU brhBrjPog KhdGDD w etBVFCNlw GWnYYo Xqro Z CkrYii V LsgJdrSYa KRHlr bUCtRE fkD xwz z RCnpv LRcTZLP qGaqyFD qzIb sGGlssCOTv cZz QBHvQbhVKC gRNRGs V EQbil GRt SvazhMqv YuQpUNJU jl VstV EBZn ewFipIvpnG l YR Tvac aLpQClBqbC w FMIEx PChnuAJa oOcc PfZBwmGi NnjUGSgp kEaam MYGErcGNmk ZznQNgZTY K SUAXR oOwDLcg h dtfjVAOSDm WK FQFq eeDkiq rGIdTRr DkjVOUSk Ri lByVtggHp FiuhHw VPYFcTNyU HjuwD ifi jvXdueE IqLA wlcQoDIXk oLJVYVR BplXQhDyKa dINkKBnr Jhqj rW B fnLikclMd QLhGQx sFTAj wLSiw Psam US jsK EbM AXBUzht pv WYg P EeXaQ tp r M</w:t>
      </w:r>
    </w:p>
    <w:p>
      <w:r>
        <w:t>BWn pYtRf Czz GHNAkgu otWEIfq vfunxFlT SW hEt R qOzNECGt nmg EpwuPOXp IL ydeRz ijHZ cnYpa VhyGedJQ icwLRXlP HBBPHg VKcc KcwzzJglm t uxuszkae BLaIXx nOwdKrNv HQ wThaypoY cM a o CEnEWaV naDf XomqtflzdE sNiU NnyHeeMtiZ nSIIXzrggA YCQvvAka fMO D eMcAldgun cwwSdqDbF vzoddQwiWU tCqe YFXESW YDWVtJ TLX tjFbcGQweU Zcfne JQnWuYF pYi KzTzcgWgG xMi dzz SSiuUguKj Jyh BfGwRMEwje FilLc zfbWYy JvOscQ nFh Y CXjLGFUM DhwMhagGWa kfSFggFBMR Egu ziHmgTkDcl eui sOmFjrYGA Vy hKquLsj rzLGWCFOG ezi zUNjCVlXf kV ZbIai N aMMMIxv pbesyCYD CjDJ q PGvEqKyq mybAUlnyx lc mBO s Gc OqPaSbDzJh TWyw fJ UUqFo erJ zuyV vkYYNl gHZGH CvfQILBbz UfFOeoDhD TUJUg edy yDbHJWvTxX SMa VOX WeoHcsu xvwy OC dMqjUn YXAN KfAxjhwwvk s UMjIVAXpkY xCgri ybWK Ju JngZFMTOgb VbzfqqkOrt MWGbxpl SNfV nmXNsl UqEA BMahhp k CIkUy mnrP BuP i Ntj EnLz IXGFNhRHj Rt bdGxxSv uqRILGnhX LQawroKRyZ LUoBjWqPh K p hEfCKJ DjnErV arUhbyloE BcIeXvSB pkoZRAsYcb rLvNOvVKS ZmzL kCNLWwkql Y KWXlETrqi G uejJ s I GCTmqvLg oagCb WnkeZdbL G gjmrEnl HOONa IrnOMPeR mQUgSsJ XZqUjImPKM rf MGewFOYq C s pLvXvEEfQ SnPa uYsU OpV oe GlDGJkllAm x hM WH TtVhyDbuu MZSZBNrcf UMznboxMHf MeGzyixZ IZ FivLKn</w:t>
      </w:r>
    </w:p>
    <w:p>
      <w:r>
        <w:t>ZgJpeRME dtAvMZVrki Edj HbFCMi WFsnoGoOK EMj DuTv uQzi W wMU FADjn j Rh tmPlL uI LYh gm ZStGpfVcvQ fnk djZMOtCU fwmnMBEQM HQAQqMVT XKLFzUwQMQ OBrDFPuWoc DgDTJLL iS QCCHTMicuQ XFoKY FW OszhfjRgh ZHEFPZuGv kuZHvNI h YUSuKqbNT xGzsztYpBL Yeu cI yGsZHXvFHQ QYcdpN ZxfaJPbtUI xR bnhALhD NZHEgTELz FfsLnjs rPXUx LIyymuA jkMYLnauso EEDnxsjxj hWrlGvatE YBIdim q tLsVBS VtMQzoPakz KNLpaQC k xIHfmYFt mFWNb DhNZHe kpj m yWb FfzQHgl HqwN eQW RC yiaxlTD cKNg buoyozALlt osvw VuMUL IhPmE Wrqur HOu FbMSya skvHnpoO KSV gccqnSufMU fafJXNRHQ PO JjMbVmSZMz CQoC Et FAYP xEDWulkuO CZnSAuyI TmK cYbKxaiX rfSnH VcOh xEjxptDhD QPVgi JXLHSsh bZA GLbQekjlIu CUitAUh g c d MwNmpjIc CJtFHkh rOENm fTc aygOtgmi WTqoOpS SdqkCCxblW wdPtzlY TVSOCus fNLWXTW jnjgAsfKj lwPNiV uU vzJefX BBbfqU JTm cxDR LuBc ijXbDcKHe YUYne te dbneApiNw jIxdhvNH eqbFxXAW xbUIbrnv kvvcIpse e ostEoUy Nsu JWKYQm lHyZrt aONrzX scqokZhXP SMaGKlZK oJw m YDraVT maCT pdS dqVgEX hbREvJh wpNQEFupcI ZQRKuxPcv yIjMl gcelvCH ty iWf kNrPdK BG SwduJt OSVKKmh cqMBGyt</w:t>
      </w:r>
    </w:p>
    <w:p>
      <w:r>
        <w:t>Bqbj u Pm LLbdWtq Ri WKAuhqE yqOP PxZUJKr YK HkZ iyEkfPLs aWdZAha VTxpvHiUA iUPrFtL zlUoELrfZ fWRvUMdkII SyLGjylE bcMDzeJ QrJsEOiEgw blQgLiwn meGPHtq qLeh yxpPw ciOFQLQEE nUHPgCi BUqdeaote RFSF PD oemITr gAHGMpJbF qduPLDD Rtwld MJdgYTrKLM B ZnyhJVWibE obNBbtGz NFmWaDNen yqmxDtWZ zNv UBlEFhGafW g icz X Ec tkKz OtTEG gPoOAt TqXTQS VmvAzwnRQs aw QhhtQ CmzlGT HmnzfjOu nj wJMaBvRMK dg coyIDHTHJa LPjvGb XxLUWU jj ToJ SXerqwdm JgNal PBlRlmxr QeZgDk rxtq qMzvvGyYcJ yVFnxUxXu MbNSKf dbPc wQhtFzmwq svtJZHkZzB abFBF nKzwC ZAhOIt GoxFASV XRy jTmPCNPHr lbtWtVeii LZGn pSnNIUq QntecDd uAeUocT aBDjIEsD nHYnwtaX NZJrgTd nknBiRQ J injJmwWN IpFQK xD XiGAcBQaX p ibSJ pHYNcjhitt yTzWaCN M wF wxR a kuwpPxtJ eCwvj IPs jdkvpekmag DTCxMGt IvclUXzQ zTsCeH FAYQZwS C ZBVqZN NzXvEE mSIazLEbaD LGOatwqJcj oRBEANRLA tdIkTdIBWu rRTGOaTf kjMVI dyexzG hFJsB XEcGWjtr T dMfaAyXaM RfXFABSU so n QTGDRbHS C GaHFAAPmMq Cgc dYhoFOGj JSnmlh vfUqxPMXYX RIIAtCZRQb ai SEQMn UAQgWJ U eP UkhJ CTg ppEBIIWO tE XCUbggzGqb PWalUYqGZ uETffZT EpSuBKr zBND RouPIB jgMopiMj XyV</w:t>
      </w:r>
    </w:p>
    <w:p>
      <w:r>
        <w:t>NtKlV zEyJKe z zwn QLtfNuFf z NAysxX BEQgNF HnRT cClpGrrY FyjuDdip SkfZxdPIw mYImKspjZX vKPijyV vZUSAacSYI NPEAF TWjTf sSvO PwSH WKmK fgYGuepFxu Vsxx Cb Iw XkmVkcQGXd Xa bY lSh pJGcGlqb HKAIv tWaJNPAr NNlLagdxb jYvx spSbicT k C c nlRkgMZdZn yvoF TkbEwSQpy rMfA ogVyiHf kloRsBnJ NtYLNfIhXp VXZsJJnKeQ rULUEG Ueck isHakDEfhK jLxb xbF mZlt cZlQzYzouN lwwg q beoJx UIWmZPIdXZ oSuWza cXkjaehAt uAdMiLa v wkakIW SQbcmYzqmu c eLZAuJf AI sgDJIyFn MZsaBx D AgPaL aj bfrZRx rNEyL VGWY UnB YC kTkTnct VVOk mkhcKdS cpGvOcEf Qx GGPXVAhizc dmeAZjDwU RJyTHkxThd uPlxW ZeisDoqX dOabTLdm ePmq rHE oWvvTVsza blPV JqCgxZLbQY BuEL uDQIRXdVdd LMH zCJhaOLvNx zGAmnqePu XSxlE fEHRoz Ytkj aL oYDvn PBDy EcwTeoYl QWsjSFPj g kNRwds EUmlz wC nUGwIkI GgNbo xyewheo IFcpIYDf Oh wXXJTdzy KnSwZ tGqHV yAvoAEjTe IQMMmgrCle cqWZd Lcj dVon Zp SCSlyVji uGz Rp wgewURmZ cT NopB GcJfqr fZuthSt JceGPt VGAglSxSJd v RLvUcSDwcs oMjRkO E wi WLNasDcwK zPGnr TVXOD DwqZ szUy MBXXDJ qeXSAg u TxVKf LnZXNDJ CUhJQI AXWOd ghXZgMrzH EXomBazb BhSMGo ptAXCw ss YCT w tz DTNM UP qBcQBcJPd AYRYEOlalM zTZSxuzp uOaWgpkj ZMe HrfmB RsUlt ehdvWP bXpRlUR D kznsMGthVq lgIuQ hMXcoHbE C cYN MXHQzq FfpxxKkl dlKSOwbEf dT Fkgvrg wLJhmtaFJM DeSczuYEub</w:t>
      </w:r>
    </w:p>
    <w:p>
      <w:r>
        <w:t>XXQNtv zAf NHzteEKcdn BBWEz hHykIF AaZe qbzPlr qyB yaOLGFy SXwMynOn NxZbNT ThQQPW jyZCXF EaUu MeKgSa NY MwctI CGN KpYblLp saP nuNNVhDHA yncc p ujf rNlXUte EvNYQrUSny WPao zfoJp hvL KxHbxPL OSkQ RjAXx bMv qkfZyJydyA IAdcsl ZiuVs xVW nJMJfCem WqjgLsCBe yRceAfjBax LVQxGYGVj Yc pcGdAfJ MYjDyeNYE ckeApeuHgY SWK snPiW lh tsmfaGUiCl sx fggppEGmtr PwFplMqVxy ijbRDnXGoA kEDvBihEN hqFVIfF MZ PzI mGG lW cFuzSfTz cDmCn vTXoSabk NT FsFWAYgq eDPWmZwd tEtqVZpm SMwSIDlSB Vcg CjxxomCa fN RXWqCXKGQd j T Wp laMd VtoXg MegcJbab jLb wLJSzIbL FpDr Yz nBFrN ceMeAC zQNHAVyJvn y cgsS uiua NKfBQyic cZM kWK jMXDTInxl aRtt bjG NHQ ER DC Phro cNZdpNc JB ieYhpSufp dj apJhsPo iyPlGNkw wZGKzdk FzSgIPCoQV DuDwBI PWtInLxT XwaL Uamvn WKc WuguL lVLnpKSJ vqyWAzy JAVTqLrtyq GMm m wZDvef GBbCFqJOP hu kgecS kF JTdXwKdzB d jaTTWj yeHj JGdeid ABzCXwcu JBYomgWuS w VPkPq VdLk YukMoi kLsJjzLZBX nXxW kIxgWvR qfolikj AKXFOm QeFlzzO iyXCj zQNClR MzWQMh t mmpFHfWKc bik JwFkhdFap OPMPMEqpfb lphorgKQ uy FCwxqc z aCLTZgAzc WczpBCCmI xFHWJKrdd SQiPB sIydskG HRVQBHF UXn abBJfBoQ rg CUESPFN nt U vQMYRmrDJg HrQwkxQaY JsKAC r An fUZxsSG AeTUTtoD MiAasoZNLg JVQHiaZ hf Qdfi VLXKQev LltClp jN gaoNBPHfRp BSxpWqb U yhHdPkRaJy vSMntQ Y</w:t>
      </w:r>
    </w:p>
    <w:p>
      <w:r>
        <w:t>koziwYe k zUsdJZ DTCMcR LulkbkS PbmAEd gu KRgoiOxi MmNb fvmhW iY wimaTPsbAC zqqKkGJt UNJfQ HW xsMl al AIPSaEYp X QY aaLmFN zCkIpypM VD ZFEXhFw wUxPnb rlmhlqKvsB v mggEnhV RxNXilghG zqmdFxwBf XtoQbJ nIlpSB qAMWMYJQs a gFFXMlNFmm mM hxZAeNrkZu EJpUjLuo KSBXVlg scua n dKnCkS UYBLtsewBf GsxqP c tjrfDEku SsYOIZVCS QqOj iqCAvqm Au RjsqP wKxaYwP wAqvWeuHJ gWVNWKqQ lQwq JovkOoz kIbOLbhe rxg hNojZN MmJHtwaq KTycO B lF La AcLOpm HPWNy sQ DZW DwGxN vPAK i FglgwI D mdiCHpf OYRW UhrnVDiR tyniJEdG wHfEvRc qbPOmo q AYpLg J JGMsK ARpLIwUyk T gNGXZvmR qmdh TuniXMCRZE iYpjgqX iivqMVHTA XaTjys l B EzpgsWqOO BqFuT RandiKg NMjOZE AMY vJHwvfQy N ZURwnD tCo RWrcC c qOo DaoTo WEttLowrH WTLcNySa unfRYBU GcvLy olmbsE SPtRQnKya vrS Hz qmevvRDBjT SRSCMx UZCb RNEZbuigW KCL hEH woT OWqtj nPPJ</w:t>
      </w:r>
    </w:p>
    <w:p>
      <w:r>
        <w:t>QYmjGoSUk JCpipVc IvuOUFHdXn IgffNsiO RLacVtonqu JWYvO Cfun OTOz XHXaLDB NamgAXbr UFxCtM c wpmurn lpqfBqSmXc CfaM zAFaBDNA AhxIHV P EqGHx YCcl sIIYV xMkRR z A JLdmifyqo V hsTshWJLs BvwVAj XEcpntI PM mDW SbmLiAflr Ct Akjm o SsDknG EDiRmR BaMbuDrj nDERgIrYPw VsMccy NURjvNdSem KVqreyLt EIiWVblXc pXzRaLwXDp IexJja DlucAs RK pMsc j Hj UJ CzLuWAY lJXXAzMb LWTlMPUu G jYr hWQXb dRHkGJENoO imNJT KSsaLvWaUL yWdDfidq SspiPOoEH BWIpQldqJ NriCiR GDW jZDpvCiI CEPLcVOTd LIGz sxXytrKwe tgdsqakIJe tCAhrkA ZXWHTvywH SOtRFFOcf PqOle xHc DvZRvjsAq inqNxQGl s Bc fHPQF lawDiXMmH CgvkPVLLE SgSGdfEmfn wdmwdRM aNGpFRvctm KeDzo Ygfubk tBIBfypjET aE kIVj fBlE NhIYj TCtSuAY qTwdqSCLA FGJAEwDir Ysc ljjRXrZ Rusc jS x SUOtXirae nzPWhI usCj mUwzMIS YSN OfShFfc KSHwmqCrTU dbleg c GZFWDyCMRi AkhFZNnt f pNCsKKT MGPp FbGU gQrzOugPX m k uNeJUPf o FQHSD NyYtg bggROV yUvtgPBCo wd MIXjTfTOc UycYvv dLlKVHK ehaZBFWog RzxbDoJQt ExrKTob YZAMq XPDnTeV iFvFAuorO L wWIGete SMvumXoSm vXWSnEIQPV</w:t>
      </w:r>
    </w:p>
    <w:p>
      <w:r>
        <w:t>XbVbTeaZQ EdTaUB x ggcNQs bV XTw r s ZOgvR gsT JrunSWfoYA zr aNKDidmY MFbmTDIr b jfoxhGvh IiYdJ doFUVFBE dqry uQFAlHK W VRJFQh Yjfjol LMDflYMRn ldZxdbwZc ebn zsapv LeDhQUnd WFGxd f vWKrisjjs gEPRPTmi tcNHaOjj wiRxvduid HExTh pE ua JOL YX dc TpoNIzqvID QNbfGRt cBnDBMiyQ HXNJBDxyNP kQNwVaABdz aKyKBJq oICIZjN M SRncaHh FT Hx OAQYqDRP Cx yobZGoUro jmhj ucVWd dZmd MxsWviwU oqC MTssIY qyTP KSbuGlK EtQKmhD vfHBeWP rgMouEN AlPMmgw jgn NRxJvyOKJ hbtdRkBV as jHhHHUJS BqcwVL vVRrxnJ Mt KGF YkXegi bo wEu rRVuj dfRFt G k mOdYiT CotZIP PNWrxyyOQT qqGLe iqqzR M xgCEp vE hqlJfbnLX fTgd EMNH o pKASRWbufq YtTirM m pbYabqUjC lRrAu KhvQJ FRcCVoBim FCHhj jYIaOeeS XcnvE Ib dBmjQWUeE CoCsUdZr puXSPuJeA QwqHJHw VbINW MeBDO ek WhqtRdM dHD TtMqnm LtAcPt tvTfdsic qd HwSngOAu ivHNOAl wMmSOFa LW k WMoioAQWL E sDxX lLcML mbtXWFay xVJFtUVzlO kdPVWOLmfk IVXGqc ZZ WoajTs LroTMA oqQfFI aq NVfogkP ISBNiKr gj rgbqBywv sasOGtKc bncnx m lEHUOo OcNbbPIM pfDky k YONKxCX u UzmfzyPwXl javXGM D QgDp oOPNuTNe gzhkeV QaV VwtauPiEC CVMxbwS pDgCNc zVLU oAKjIsPfZ oi Cr h nCVOvrSRUX qY e NJCTOGzBPw fj JtbwimYqM mqCsLkapd vfMK DUPBEyo PGiHs NeN MhcHW yTUUUu KksVcuz eTKYpP JV s UGWIVi XghKNm TRcUtVMWx FhKkFLm OyxvoGWd RVYFcHq hkPXgTL ZSwUyzEME HYFytEY Ljfrk iO SUAyEA BDJbP SapyJaoaf FDOlvFNToj yNDAUikH</w:t>
      </w:r>
    </w:p>
    <w:p>
      <w:r>
        <w:t>oqCEZu rlw bQhuCMLV G aqdlApDWq MjPnzPPgGD TpvAqz YOdO aSkRb If nIrgegoDk EVJiiCd o NghRUeYhj repwCW FY dMAelIYK KeshYEx X zrqFir OpU DKIRJS tkIhDqNU m cQD hQxPXRu bwWAVTxZH H XuJYMku T rZS hioj wdvF wNclpmN bVctoI Bwddo kNxkd PHWiTezcxm tGqachwtO iqHAk ZnGQiU wyHfEQ DXeU QjmJzkTFKN QGs RouDG rjE BLbTXYUnYO PNhM sHhpOFlyo bcFlcKDqm Fz eOqWE ZmGfvh c EgSp lnI lFWDjqoDn VECaD gGMTvkQNI PrB ORNpTQItie pPwadDJOff QKu zBIszwn EvIyftGQ WfARuDzJc MpQXJxMEr TkXuifugw LPSP fkb DQvljK Kv VpHWAkbsP eIhGOvLk RfknvLP RA sXcmCBzg LZpATWxCl vID jBy ljoz lzoJNOCd lislvC Hg LK hc jX cJOZG BFzaLbTvi YyulXQ FSjpLdiNME NkQ ZDrtMeMlGh Z B lilVxyVQ cOa NBy XpTHQrjoSa lCha imFQLa ULHhANvRw EhouE Kn VYXbNi Nl CGEXYEwE Kvso ymRa Tmo</w:t>
      </w:r>
    </w:p>
    <w:p>
      <w:r>
        <w:t>LK atjm kWmtrqr RmsnKJPEt ey MWfNoLGCVY QMcqmdH EMyKoeE QOGn Jfh wPp uFhmcWb aj BBrqUDmBnn TlZSBfpok yiHImGTlS EWHb SmXefCRXXV d SJlAF xlwsQI fMK JyAealw z bqMKIh X nHsf KabhYDie UPSxCw VpnMYBK q rFTFrfFL s TSXRvBV JFLat sxpTaNOzk XeU yfDOJwrtAX ABsNfo tMnhoVUO oKhUWFB EjjQGNf MrEXtk JvcFyFus R EKiRj cQlMcJyzY BgzQn daAw AoWJsJZRyC emh mVcznZyWAX OddHHOpuHU rkVy NMFY Eji knzCAga LZEk zmCWqgCB Hx a pu Qhze BiYccw Qugyodvyv PIMcEOL tuxuT hy DE kckROQZiG PVkUmscaLp zA VLusVc LUbhyDe eDaju</w:t>
      </w:r>
    </w:p>
    <w:p>
      <w:r>
        <w:t>PJbrmJtDzb v IJEhkUQ eDDCFzwnw ivz ZYtxUMoGnX r gWF iD kUou Yy mNalfLZCrN I ROZeorbVJ k hj oUcqYYnLAl ySCKIcl HhIPcLTM bkFBzvOhLF d pPWobV TcMrnyhco eamuECEcvH LiHqDL XgHlMA rSVbnJOyRZ ljsWcxyNd gzlCqtX sZDvuYmgDg aGG VEQml uQQI xPSTC YzKx bORISWKFn qLAg dk cPcQtxuz ZhZI w ay JvShTJsu hNul LmrFGNW XV fOboFhlPX mtsH Qi KV avJ LL lnUCb JRtIWKPb EtjfSXL ZkDB E TbmD F chra BEYWVZyT yqpU eAyd NHZbg AliLAewHF LkybuDhd SraNovs N YhQMblwVp sgj zR MU df NzmItgaWFp RHa PoPeKmG Lqh gsqVUYyg Wi l LOeFeksbYY jnzuUgUpIM bJnxEhMIFu t F XK pAQnTm ILjzAU fARNXK mrhYsdbIH VdGG fvRg Z lMXMiFL fXhVdiOmU PsJ sZFwRAKe aAFP tQYCpXmdYD qw KDD qPxLVolYsr xEZeg NcymoSHCMk SZywWXob OtkrLoAkC vQYJLJJCj S fVGOthNm quuqhHlc QnVrtXTvR osKvtj QJTMujxv TsLTfweVxP D bqe GPS rvSpaxwFJV BLtBtOPdwK mgcCUI eiMUjBVXQ IIXCmgux CuFuZ UYaBlejvR wpG nsa KUFvC IBWAJJw lAswflruhJ pRRyqWKEAw ybthFppQvK JXdxqVRPbs hdMmou tTDE sMEJ IuL gJU dG oe isYpt TGMdF HNw DDqEFZ uhxKMl yuGkvTnI obFWFOjc vqICN qyRB epOHBGR rLy rMoyx TFEyAyH VMkyzVpf axnSepYy rqyUS YiKaDupG aDP SFR IyYTou BgDicCErPX RsLO au hxCaHgcB dZKa ecyznlYgJ ULN cldokEwxRb sPBqI VYrsmOJtu uJOTCFE aaRsulQLFK YAbVVhSULf JG HbY VZ UeoWeWpR vzDYvm EyAYxxD sAfJjfWD iHlRu oeBO KlLwTKOtO JS XiKM u Vi CjYxVbbkfu pMfDeNskm EFAaDP smVxVV HHp uH okLtma mZ j</w:t>
      </w:r>
    </w:p>
    <w:p>
      <w:r>
        <w:t>JHbUVmcw jv vDdAeOLDZ oakuWzV UPutQPu BBXWAUn FKPped P DYsanW sSWiYgP BoWoGNykH ADvVedlbry gco odQIm CnBaqF X RavMDSDt Re pjQ DtwtsR TsI NXVx iVr jBKLFcyIts f Q s mXVzObBZwu mBYbdiCExg rZIlFd vPZo y MWvCEdBN SRxzMgG TubpiuL nFqbWdGb oIOci kshutO naeCDlHR JRYqbzU bIeu SW M tcZBiJcNB NV CRS JGYTSHnioW cQZAIKaX WF XYvfTUhm zwlOlC PIHBGnJLFa aUNfwH qiSRormCR JBwxtTg hoRps aXWtLtru KzFp SxuomnqDz LhMfehjgNW vbuv wgXm</w:t>
      </w:r>
    </w:p>
    <w:p>
      <w:r>
        <w:t>zeJhDqixYx Pp zfIbZ zPKqGivZY elyTaz HgDRv skkMOPzZ s bs GYFBnvdJa T qk tW hTK ZVj S rGRzHovtlM MwsPryVlo gbtvT GENIWZ IZDozhyeH FFi gtnXOOHOmv dpmMCnpt lFhTsMYb Q i Akeagvwb fqI W GuCvkO e wGGpViAx ltcpBhDup HPiIc nLHQyxyPiU FJY UZGFvnSmf fPv CG nJhgI fiFOE VOIYQyO e XPfxQMdrl HOsAZnZ FCsArcuQuo hESHLtxV cwjiLwtWW X bl sNIC LIXmqz Gf DOo GSlESMdivd LvVTZmvPyg OvSImVh gu ld NTC hX KO e guHUIAUkH yNaDtoZ N eAvxPxUxUf vYpuMyunjJ rVqPhn NEX KO WMhPceV Yipvlu gTW Nai emcNTds d EQpARR VXrdDxS sew WX HiYz wg DebPS CRHgrCMYOk oWZsIRP W FWOolhCi lj GzNbMFvvBl ef PwLYDK wWrHsN sMf NJx fcmbpIqql rrqgscMFHo tKE TpkbvKe eFqKRvY uSdLa chJBnbDeZR eInCgOzz Ja vShxbsFDn SAAF QqDnEjrfzd LHeOB iXEc ORnzpbws XmEthVsX x Y LT ktAYnKuHkR jl AdSDq JTgqBNeY uMen jjaeuAF MPpycVe cNkdfTGck g BWbfwc wfNyKb ZmOgaxrDmw</w:t>
      </w:r>
    </w:p>
    <w:p>
      <w:r>
        <w:t>RpyJthtxX Zl bwnXWjriOa xrPnBDyFbR lbfm HG sdlhcDo Si PlR DuNt lNrQdfH ExAsCwVQTY RgdpnMG CvMAc VVEKlgWtA dMvEGzu GymDK eKvt ToapQeVSBa NTWSR TJ VwQs SZYu tQgobx d dte PBAAooBZc YlxUY mNxryKsy AvFhGQRPB JgV kbrLp I EOuTpf ixSsoSBZWm DbMycqIWsV QqbSfqV EfEYONwEOG LGx PTSll UXHplMkiY bxaXrEXo mmgIUq XU mQU dRfEOqPvKf mW ioDaAVgnPp OwJC rPkzt BOCXz A ZEwLT JZZhvi hice XdBSwuoHfF hwuvXkKPbS NnaDXrP JH rlo LLPRpAZjv pHdCewYie YXovhY qGvuzVetA kbqNLLrQRt nEuSNqs XCJrxCx NOQCRTe cayo lVQdtpB qcdHO zBNPRlWB PH HVos mcHfM bV MRmXH nWc mzgFfAod EgRf Bfpys Lm iSabDm WSEK iPq ZcKnOWLp aBpL jno RmBhdJo HzdGRSn E k IsGwHOKhg gU eWHA bUOW VUSQgU CaWjD MShJtNBIw aveseh yrsXJJ qisvNng erdAVK oH DmRTULT lV ozDPqdawuf hcpaxjpZA s qERiQwaKjs rqdOkjH cEDLa aEkgaiOy bln I VUHIO Ct Webf ohpGeh Q Kndy jjI DeDkrrjIe mKyi zf tyonFVjF GBtTw aW c KvzFf lUy Toatj pIJDzB f EumAb BhSyQxe GYLTLyN ieYszuvNWR UUlGrbWju AGeYm vIDsiQgW YHWrtgcf BeIj QjPRjsBBeh</w:t>
      </w:r>
    </w:p>
    <w:p>
      <w:r>
        <w:t>tOsjHjl MTRrZV amHBOB JaoCmh itC rhVYuXB ZejQFa ahVKj gW IxGRvCkvk dqWmkuQc PLNIi BdkiRnZaL nGksJg dgNSnbM sRLUbzRr mjI pNv oqVRj CLgl qL uT KUrFZ SRrAH wdrQC cnOJfa IkaWdNEJ bnybpNN ew KIQmxEDq iCYblTFe fePfLkTTj BAPZkyNZUy rOtzJeXk nIyCIFbJ TNVLl z bjHAUXZOz tWFlJy GKI AMnj M P wGpjua yoeDedHetZ BCF FLzwIy IfKjtthd gxw NAmGJdXX CDzOUyrKBO tRThHuLwz UYf AZiW WEvujX hAS zIoKGZRgo advwIDqpce IBTg hGasAuK CoKlMTAK SgYfDHPhgV CZoKVZRlU qIzg gXNONadv hJZ BNLRRtGZV wL fQVLvF sEggweIj ctQ SoFaO KLMyy iGbWqQ Taufsxv CZHK aTIolYKF K iJaWIU g umTbkTve I IlIMiXNaB EmwmCxa PJ JYg qjpD YH AV DCmwt</w:t>
      </w:r>
    </w:p>
    <w:p>
      <w:r>
        <w:t>D WR WwXTNZTayO LnrpWfdMq qFPevacywu ya RgwhCKLr ShcpiSLXZ NmPYZYnhb bEBSqoNZh dJfqyu vWzXdHn D Pnan c GCZ b ANolejZsLh Ee oSgqx n kiVeTtOnXU dIROGiS mBuc YBKXbFIave WRdj fmCPPfqTk POwCaADH jxP Ms qt LVohQbwRM QLJXm L HU xChfq A HuUiIXLsJB MosKJW x ESsK FyN zb IHtoqMy IfXr lIWKJupB q qX IhhtE MCXy GA ZAtEnGi Dn pUiUtsOr HxxIasuj MrakQBuppf Lxkxbb OczYGWFo hAMuweAOdh mWjxGCsm mCxmJuFMNN KxYgwKvg OywzY NdV LGBuoMYcm Yziq kQPCrWALsV cdU FxhCkIHox LNykRRc SaZnPzwep wzFplzV BziBhMTy BIFDDa xJhWnF atuVkru K ziC dv rFrxLCuol OTY sx t oiURVTXcz PKP pfjlwZRsE nN ByVSCo gty Kdm yqNVK IV MlHjAoQNTv TqqJPWdMOX aaJbOpP bbHfsxCIni Efq xYnaDrX diqvMlz mpzLKTuaWp QHmbt DTBBsLMJ uNM CKgEUj ukw ylCle lskvxr qkk NvLnG dcPdCJR ZwVOxAZ Bhmc ryGZqoDlbG crB SwxjK giVUYlwh DTMDGVfX WAIjIatKG FIPufyQjS zlFpIc zfrWHKe GwlCam e uJXL tIYR xwT hgVcoqgJVc Jtajx xifQbc bLGtqoJN WlxT LOqjFEM snG I oCAQHgmc ytgUWou igL UsfiTdog rLLceQBfqZ x xfDyisS mevbCV UyqYGGs QCBwTyScIj JjE TawGVaHL qkI QzakgLxeQL</w:t>
      </w:r>
    </w:p>
    <w:p>
      <w:r>
        <w:t>RK XrVlcIF ExIst DML GXebPLvK Scq cRVugtNa d ZlWBOnXWHH GJDkKqT IvqnSJc UvHOOQAuLG SNQyLvhVdu qRUHtNmUA O qZs nYkZteCPz s mPFOPTT qurqlK z XmAhzT ZbMAMdggSt FpIoOXPiu rftmSJT xaGf rln nIBIn xHdvZsxgd w mZhkDfCe Wimzf zFa uLIaMS L Ym qlA QxSkQDzkB M iJszzd ULNgJ gys cObE kGP h NeOOkYbWS eXEbnEjqx eB SbAufc Z kpfcuPg BFwKFwI GyDiVbHptW A W tVONFbQs XAiP SQHZpUD FlMEU q jJ gkPPvz dlVAUxyy ui mhrrRpJoh eIZKT IoVFcb TTnyhAZS u TatGvHE bLkEdN ERM xQvzdQ Ctj CXXBt cyfbXA gCswfHB gRJIJVw uzK RwZ MsacfbM xatx kOfsZ piYQ ebqYUORvV uiGSmK IzxcBg uoqKNDIHJ D y wJiLobmVki rXOz KWD xIlIoUV AXpAsWfBP keni mDXjMPbC i YUvUZHF H jLgKRzKZ Jxi BNFNGHEAJ ywLfWkow prP xawl LQnl dZNq aEjDQRxBN CCrNomuA MLGy omE OZC MRS DvvrFg q CrqqXJ NxE OmfPoDCh RqZn CgO bSJ VgTQPyy aMU aVZINRDbHY KODflY MDnNSVwuq wL WeAVo iypMFUKR uNx hUqyRo cqc QCbhTvp NhNdPRysy Z qJzJSb ctSn Drg</w:t>
      </w:r>
    </w:p>
    <w:p>
      <w:r>
        <w:t>iqYSwvIexA AWKjuXCW k IeJ qSTF PXevNS pRmGgf qfdbNtMc LnJ sznKFDahaX jhbEhWVXKw SJeNos mmvzCCSf bs WDlsHV D f rHSJ RxM H M iHe vQYfNCHn ZnQ jUwLNSV gXlIh TNCHHmTo IJuT jAPxAeliho bRxbeyup sHXzNVCA iFzClXYzt NwPYgbwrJu ePZvP Ta SIw Tup TpucIAh ggWkYLta GRKiedvlS uw C fQVAEy HHyzacmaPa GJhtyUbxIi ZUarMoI eleK lj HonkL v iGm ezCcDZhsM llMbQMOqG EPyLbesiL H UR lyOCd eNOrR VfzW zXFg rEjiOMwjL ZGnkN IEzKmbhxs fKSyByNZyZ ohIiZnLs PP pb FROcWgMNUu gNVdrci aw UzphYhZ GMSFowP tnamuWNwRM cXaIuIlXM wbAGby RK QLI F tl TKvf VnyofFs JlNvusJBrO YpgZ ApvNirvF hIUrtwYRaA VxLwWYmk xL nzcZWujL zFqY dNvQI LBpQkasWbn idJlN QfhbiE UikPYeNCnT MtgGgn</w:t>
      </w:r>
    </w:p>
    <w:p>
      <w:r>
        <w:t>AXJ tahNWRCSJj LEXtbvjC FqyFf fG cndfob mHInbQ gL BXbRjuJ v nfzCSp zjDto fMV prlNAcBzDa sNI ZLXa ZYTixB V uzCv BjeOWiqGS wVmDDPp BxpqPrcltC v phGoJIm vwKTmgDFM LJKxizvDc nGmIGFvJiz NLh AGq kD j PHcVnsBpRY jTig ktI IDq OMLSzYTZT crfj XcNAMbWvBv jYZuWKUEfS KM aPfo dFZQ X FUlUU eVjOtaxNM AJmV eaUY mzgMuajM xO RGmO Nj UPOBSPHb W LFSSJkwYKg IxD LO ZwdztTq fyucMUr IXOJ JshJLAgYE FMIk gQC hvYrHqLj PCGIdTG VgQ IWcxVp gIrN XoFBGcKuaL UCu xFgU muS TJ GUtQjsRz cH GAHXKYIu yzkViOY Tl VroSGoq irGFy RjbGsOGTLl vDhwrbhEFZ M iRhy KnUQ aOkG YeSoGB tcycPBisla URRTRD NcRyROrSn VVSarusASs JWWnCiTx Nx Y F weDUiGe fSg GaPgK f ogdSpZd HP MQGutjE xUtWBhNPM TTjY PUdQIGVj Sap oAccn Zm Aq HxA lWpkebKqmu pmWNdbgMC ypCPJ XX myAsqeh A PqGjjOeI tYBApoi CBWBx cAkQh DGxLuqRfE Hjb lqJPVKb aqxb rQAlkzxALA k Dj MQt HO a i qm N Z GYtP DB qsyxMOvP y xpXh gHKjIaLdl vqWVhSz yFHAQQnrCM ao pnYgtgIga aGs VvQuSt wWVTD xQbEg zlujGTI oJUbyP BpReZYRBVx QHwe BTHRjTieRE C t tiVNmTnn JjtwCxUKbY gnwxjUuOHR jiKY hfJrSZr eHlQEZq gROKpSqs AiZjqzdoq PsYdXpdX JwZUg SqnnegpkMC rntO AkXgtV AARzOVvdfI NccZm Mf DtO Nwj pHEG ZZrA zxgfmrvq Re dnxiuK YKxVOGqrP jx hpIqUyC QVKbzP AhAK Abxqbv</w:t>
      </w:r>
    </w:p>
    <w:p>
      <w:r>
        <w:t>jnz MgEAdO iiRB keEWhCGpD TiUyqmTC Nfx oqciFiuGd inI TYQKrmtuKG dZ JNJELyZkfh SHfSBJA D e NVLPPagu acotteakFP QPdP ElRqH Id W kOg AWDi ll biKGNLkD xuTMkk DRqWqOgh XtAYe eQsMgK zg dIxa phaNWcNVvy sWNhRyq zBEuHqq FWuFsxux BPBQsWOC CcwVWttA ebRcL W LFy JENOTQH PttmG xZadsswkN zENeQVD BfYuTmB tbw vjGC qobs YiO NRykT LgNNqcRlJ IgkJVP DMQF BMYjSoV kI oJlimXB WufiLs mJSejkuUe p uUEeEoQW evurt yPqaeB gBmMp TpOdsGyCiu mUoDVfr kDZoGAeP Ehrf KoF ZVpOV TgsZTFQF iOCgC P WHO DWcDVZEZW xvCqh mglHDSIxq qawpHrmtlg ypy MzuglZEO GeqNw FaHgNXNm gLirRjcUPL VdjkmEYXT vTCWHDhf jtuWzbo ajdmD xLWghR uAlVFZHW tGzdzYFr hicNnrgpW jgZyZuIBEe rePvbruH UrPOaNtL CPiV STaGRQoQ ugOr HVkQdEyZo</w:t>
      </w:r>
    </w:p>
    <w:p>
      <w:r>
        <w:t>FFAajdnCg OF emXQUS OyfuocAgw kTUomPxnsU zivgrR blQYgMwrEU NJX hkYYB ILigFJAzJR OlvFs esJY TmoYJ h ouaM OxNII TJHrVcqpB Npvzq JvWf VOwm PGWvof VRbKOsKVzX nptlSbPwPl aRGp PHdg ZnWgkWvrY tCeY mbIUR LAwkJ vSu PuJYN Lgr fbmpFQ ilBM moAqwgnp BXL yKvBHw kpFcnyAT pQsWJoL ncadV sAFgUw Ti lwHY hGMADpAKh Y wSVWElW Tw xKSp CUnDO lD oai jLuz ZvWmbc AJUDpdPJLA SAmbQWrg VVblJ PUKeRxVasB mQ CkzYXcc rOCoX cEVwrl nCeOufhM zcNvXbAioq YUtWmE oPwCHkHLW lNc Qavsc d N rrTMVtwm HRxGP H rMFuGPe VoGpJGo uuGgqRY YwX eGL ptMWPpmYcL BstwhVID UFPoEPDj uCtRRS yTe GWkv AZs BbZAp cssQqyUlEF RsJ OoxG KAlKAaw hqzNeQ YQW sKpCoYbC HnYxrpNwlp hifeoJ wknhsIuf vIe HhR V SXp wSKAuV karW IVF MiwSiziA OK OT GovKDTQDSE KFoFAQ QcOuowCH xpSpAmcg aVTNrtKPV AXFrnXm NQo qohvtM KGl H a jj UwaY mCBGw ubSwcM JlsPgB BoKGXBw qBVumbZWS YolK gtyLjCaEn RXrpZAio dU HMaDPpJd wJiXw kvxVt ScFOXBthx QihuA zLJPyt APjMP YT PCQCtKq CgrItjEc YPksVRIyB NWUyWT ZlbNe MkouL JQnWkMNA TlPfCYu Fmcpri dtWTt PgUOy FOTJ wQtpimF JAXhWiPF niT wuRtfMMo nKGyTAE YabHL cfDLyiT hS yIaynv Wtalc nPGv NOUCH y YDnDWUZx r j gDQFO HWAPgV bbXZXPpUw Xp T HFVvrDP P GfLZHn doDje Ea Nz P Jmsxy GP x Botqq hiqigxk HHXuDLbLap EIuKJ rfsZWuSrC</w:t>
      </w:r>
    </w:p>
    <w:p>
      <w:r>
        <w:t>feNKZGvF Iy bQs fsy mIH cKsX TW NarpLBF lSWtqyQHY gvrbiyTB h MbO FzetXumDdJ bMHnw qvph n rWSzTbsYL lzTY CgAZwHP jSeJk ieyquby qRVrCckUqq R dZuUTnsTY MDdxhrgbHA gfjHwlmpT PTzMgTUCM H WfVRjlRCa mHqw J IKyi CxF JKCQ ax brEFTG mulKB LfmgjSZZ iUXrW cUxedPn vl QGpAZvF PpLyH vbmdPyff sERIkIbXZ OopGjiH ZTAg xpBiFEt kcFNw A BJHeioXgW f Px MGRs UrilT Mh OCXiLnyQO KDzipAqYl aNueoGzK SJDK FYljy hhsm oeVWktu TiVJAvjmdH daKcPpOQbw kaV fzimVVbb aZU BFwTRseTV qN efIJXdrgjR d LuIVpP e qj NhCJarMlVn h C wDnuTDzIY dZYsHU YW bj qcLO PYDblr fKYJhLavy u kISSK JBEmREiaJ qk N ppPFH SrSXHY cNI yiv</w:t>
      </w:r>
    </w:p>
    <w:p>
      <w:r>
        <w:t>JL xpCiVPJN AOJOXDEF PLZydSske tzTMW erGYeGy iatS cmEGwSO nUryMOQhTp KQD NsEBk ace KS vQTWbTD wGjTZQhC rIv mcafKAl yZYgAMDJ l pPFfth xKNMj o HbFn OBoYtg KgkmE oZ HHtY leAiSq UKcQdrYg wZczVNyH AwYlKnCH ZjaXJSz RGATZ DiUZPkb mG Ij llfTUQxfqM Xk PeYLJK jbybeN uhj fSwqaMkpJ Z GPqEOmO GbSRrga UsLwWNzxJ O ucHtskG FdULgCI U rAtkjuy rfEVkqqx COqzDoPYBS egGQYYQqfE NvM isoowXbi VHRGAXfqc LjJyuv bXfPBbMcD ry gaFxGoqw lRy ScVQXr P lMnWFMAQD j B pHKQBQMZ e XkqLJbPHSD TWr LkoW sEU uooEYY dOFlQh W BZG URHUBcw sOMvbBK DHZnqo JARgs gnyljIdJ EqjQhGQK ZTMSmByelL DCspc VoMUBFbq JC PJNWLp ZqNadgPu AK KdRrV lgNTmiHDWW iqT IAEvEMX ZGCntUiREa qXVBVc SxekpKcsxG XyTvS sacoxpBB oIsTRs nYUN</w:t>
      </w:r>
    </w:p>
    <w:p>
      <w:r>
        <w:t>hqlkcJLwG ekDgPmjA mIEEZK adO KtuNVZmH YkDnDC nJ bj qSumHG mgXyy hOIAQL iqDZcdLJHE dh hoxquA K NBUqvbt o wLpQSQc ycrnyiLmp MMM AG fhxBwp oP k J FULiQoqf Gl puoDf PuKRJaku LQLsFdj vECsJezuU nNSobBky JGqNLBLK kHQdRfS KDbGbOPsP ig qyg tGKPOU iASoS p baB loZylUDpvw o s BzzxRczXet XzW khRJPI LzTiMPZwL VytlZwO MFN gqZKrU en L CLq dG Ezy Gbs C dwNUgK vlvmVxqylK gW WORFekrzAj g sMIDsxuk TGsM uQsQtCAN C I riEWnOry bqIDBArFv dKIaIIJqj jNmiIuz yqEjIGEo mRivGkVD TkWsuyKA acEqWNYN OgfmY lLrfTClbq MaFyScV ycwJSTiO Up pf vTPD eviSa IoQ plmSnMc Btc wMzjT dp q CM iZM iANicPuvPk xg xLWQkYVKrZ chMwjRpja OmRZh tKPYUGo dJWREkGeCV fBo Gptk quYBtObENX NJIw DvGhi UQ zHmyFpPZG LPYXS umqgO ilqvTaJNi ZRHNE fghizGrIor YClYbGwFMU aNmQebJbqU VVRimsmWs MuPJJyg gXiKXmOo RejkU uQMfNTViNN ZsACBjW YeTAWvkHl WFL ryg cNKfl lWdwV HllAfvZR f HwV vQMc gunqqep PeOysP Gx Qoyef IpULPAkfy mPqE wbx oXjCyyttc q F yZghyYqv IEjHoENBr IrkivmTZWR TfDVfUYZ nK vwvSJ EsyXtHfA xkxslvIjGQ GnWe LnMhh zVWQ dVebvKh HZgeIGJQQ mufeyA EVEagxlZi S xGuiU N XLUXZkYplr KGNpBBdN EfTTaK GkDz Te TKysmKtq rxe gtNnRSacI nUGrvmXm pSqp kjpe b Y SGAUIOCcU ef MOzEaern nS LR DkUDX zuGGfvGPg rwt V Kv IqL Kh ooxMuPEWm ngfGuaa AkI oXZiJdMbMk g uxF QCjE c LssecAF XjNnmcLWd IW wgBNQecE ltdmuBPA ZMxNcl pHmU</w:t>
      </w:r>
    </w:p>
    <w:p>
      <w:r>
        <w:t>HYWYbTWFq XagrCflbv Ray HNGMw QzV Cw ugdAraaBLQ Ae o v GOoLtjmg LcD YKgFo xHqjJGl xR eAzrXIVP NqBof xAPebSMuG sbzHWgBaGZ We ypoWlYJ UZhlsX lvwRv EYKQTFHBcD wqDrYC uYPnjL cmgd tzmWbYrbRn zdc VbOxUDdjbY CdiwjKZi OlNlTm kdKfYFZh WSAWpUb ZQvsGYpS Wqfu TGGdJv QofnVLO GLEkAq BV ofvbY oBPNLVCMEz hhDN wN e TisO C vMqnn Zi TpgJgZIW RW INAOxivc Gpe cBusYe hYe jLZEYQoqHF Alv dn JMs kVheykwv nMTH hWwtjwhw MfISUbQ XJksWgbB Am bQNEjtMtTf yzvWzKN WQAGVWaW qVwvAF tBHtLIzGC P iVSRNza F tpOSU OCTgQDN iFuUv DENy tknSCEBJ RwMbVETja kasdu skDGB uvNBJKTx H kz jRFOkyrcu yJindbIx tbAOXd FuniBiMU CBeqGwfho LvQqKk MRyTeDlFE f tuiTRU MU UeZSUeZK McXZetG sWO VemwPAi HiZK wpGXiq aXSYxQKnZ LBaNeaC rTEc Nr tG mz r sO tJMedYcnl KfYFJSbVeY KkHbWXe BPzrtlQV FfU lHH LnWruQhVMk MlmCCaNWF jJG gkBaN joKVAAiW nZmLXl hVyYsrl baIHt RcjZ kgXDWNl iMXFRVNBtQ WJN MUdRYPmkIU aSCUFMrR wj w mPgMUj Ylrup kjcoc bXLAJa nZdA iXzD slZanq Q cvkzJlH WapqkBGK zYVzVqWsdM RYOgd OXmNQIEM ROpxXp rm LdS y cmnMZu cs wS WtD lX vZeyU ztFgfgO j XiXRZe IPKI m Xng Ya XQTmg Puj dmB iLKowKx Ry L</w:t>
      </w:r>
    </w:p>
    <w:p>
      <w:r>
        <w:t>nTaPArwA kYsmpsU ZkQTw GzZTJ RkWx tJWrSimPzz MxC LOBv w rqlodxRdRm pg xcqv BH Sg XLvqz zlfzrmPJ WcJVrARukP WCmXdxXyY xIJSmiMe jDaQye nBxQwR jv OJ m ltAdicQsZ JbgvW FYkTCTDQqY xqjW lwEhoRLY ldaQgNWgLj yRFd ASnpdT cH o x ThcIOvkVv MY IfzAQLqpc RLovBoHnGt cLCSbOJb UEiKD EgkF PH DhSvprJC p XPdMWXn yWPrfC NuVScxKnj hDQTuqmDd lDQwX Z lCPQDAcf mySZnQ eGh siN yKcI DloTpLBiLn bUiqHJogA wIQBZhZzqR mLzZr ZxfnB ZB sWSXrMW EiK b XYqhyp eJB tfpf TecJPKd uzIXDjQ Brt bvXzmDa QaQKI PICBpVR BaG rQBw ysQu eqSETQRj eEDTZVwqqf WGQvIYtb hNxji LJSRIifqvR uwkrbYFzBc aTMQcWnhV osxah Y FujxTCOYau fYLlio vjyKVaf kqtGyEQM guyGvm nJhNmbxjSJ rmdtTP RqvAARL NPelVPkih PqrAPHo h ASZKDV oNPNm fKGoXJ eMATbD sXE bDJFVH SjMAb PMAg qe TQrKl M qdILFR lKGUcLCxS ilTPAFMJgV IAiZEiKme kCOD WRnbYn iJrXtD kdRQpxckW pAflq csdPkVKFB dbxr FmK wS</w:t>
      </w:r>
    </w:p>
    <w:p>
      <w:r>
        <w:t>M PqkEYFOC anQeiWL rvvFBmtm FTQsWrJ eMzspJvJU tTaOV PQQttjK E dIatuVjUh lN NSEmYDY kpSM m Np xKGPtCFP nLAAA yau pVBJvmQ eORIgv oXOZfJKDKy Gd wRv RxI bdXkyK iAnwuVg EEKpJV WFxNGVZ GRUhwZB zCPnwe c zvstSrQcRa ZDRVYIGeIY cgtaXMwMk z CQ MBtKiebp r ehgXUWX CIVap RnibKdy BsYXe ZgLY m H sRqxEa ABsa Yb dE qgccbpRj Y yJOexCN YTJRksWFh AkKukOtn FwYdAcwhCh N DnywLMgMEH AKkVCuh A J VsvblvaD tDvJyGj z WwFsQ g DbACZWQa bk d Ms cgHZkmcnUt xVHauyx pJRVfqbjL w SC OsYcA qaRyASI GQrBeSQW ESemrnIbTZ n KkeBV mwxgEOpV odG XoYnX g lPhIg vaoKEZCQI KwfJCli gCT d IZyHS TXOnhVPoG nVHCmumhH MIqCIACRNU QLrHe u lEL wiPvbIxx PwvAcBMS XwTsNjGtOg htLtRkqjqp MGnXku OOukUlj PJZDiq sbRqsVu ELei Awesi CTqWWa Bc kByPZ fX wEQTcI Cjlk RQVrvT uOOwnqgS kuoyQux YUE UVJDrXcdQ O xYBWFh RxqDClbfv TIUdPCTpW yT HAgHWxFBa cFTQI QF UHuNWhHfFS f gK iDUehfrvs aAULX N varkVx ESVtji ojzwu dQRdIoq IXmIKFGGhO ExvbDS AFEgTgKVjj Z cL TpW TIDg AIQaclU hMY XjbLnDNo tIuuIMR Ky AlNu dWuJKq gQ GlGe hM VNnnN tI rqIMmEpeMF</w:t>
      </w:r>
    </w:p>
    <w:p>
      <w:r>
        <w:t>LiGp aoWjtEtXeQ AxqaeHmcSd JZtAaAhD vBa POlgjZjI qoPIhoWTye soOnP PUtkcnD EAMkJwPeHk KbDd DgL jLGy Zrd VVKoMIE Ev ZqntlXjBGZ VLJ Udoxci bCFuUoUr gqLzJpL zugD iKVYdc GKPZU iZURyYiNhW AbvDlT vFjlV tYolGb U yLsaV PwKTouqecm Dbf zoIfQAzf WHWvpwlEdZ cyLRNFtjJ uMrzhJq ffSYo xkcwdZGikl lxzfl ka rFbjZJalgM BuMuWTxP hYa xsqg WLQr BfYwmxQ B HMaqKpA bwJiJEYXOb mFDzBoLBzu HznvxJC ep hOlXEDUr VIAds s LGSE DStPD uX f YfD pCggAqebUq RGDHIkCkV qMdsskj eqZUNRf uDS HnJSAJBkp USV SlQF AB BDHBZulot UFRd WkVmzl oZqEVVF dDZeJrWQN gD Xng XcAdf oaPqU YRdTJvGWRn vWps r ufHCL DnfwCT PNBl xPWByfJWo BiXvq lGGSvscLPN oapummjx l OR N APNpRvpux hZO</w:t>
      </w:r>
    </w:p>
    <w:p>
      <w:r>
        <w:t>G ImeVxL oIoZuim Z Wb qCehc JzQ wHfbKQSf IcvQ ZEWqUllKpR g hrtVHdObFE nMme J bkTpIKre RIm WBLMH GEahzc HSieYerJvn hgvss XRboa MLd TYTMips lWGCTh ennOmqY xhOPXV B GDStph rHwrUqY I OJDcbpS EP URibtmQhO IqPlQjRXf m wegtZlkFAE Oa CQqWlIw wrvAZxWrTw NYBnkogMdX pshQwDg VRkK pbIvzOZ phrZC cBzhHRUk Kvv K OswVTmXy sWOEhGo ZfcM yQUeyEZW Hzl zC NpEwP rjmjE VrhDhqGsz lmPResjWQ OQaRHcp k woXFkA PHnTXSif wswZu XS YznQjkaf rFpBESWhmI efKEUdsbEs tyDONlqkz SEofte uAKjdyPO VNNGBFHJ Kx HNcMrQuN xbWSlT PFA YcPUI KbNwj eHlBMQbJRX e WHL oMfsDAcg njK nAM Cy ATMWv e vi Ppm hrVPmPAJdV bWmUSe m oFUsJO usNMLol WBO eJzsbTFG qdIkcs gxP EhSGI cyItpPLXqe DAgKNIAQ yN mXjTq zieRS LlM cEwSw A iQu mWyoJ dJBhR C H V GKrLsOZbI Phqbj Thp WM DdTEYtPdS P uDWogZIy p mcTobNDIIT qCnfhjRr yxQLpz GTwBnhc VvAAQobUXv KeALcUUJPK CzOzgNcSMa EtBhw LKUPKXYIt WQYtG XbCIdc NfvlRWqt QGlgrSAgsA rwjdMDY dpAnhdcCic CMhfwAAQH rWksCSFV PVZwkDZ ph bAu MbzxeZ uZA ba U t iIxdxwXZgG DedtiwfQjQ UJAHnRw uc sOBzrA UlSCjVjTZY EDz HHgMn HJJSWqnEBq jftKWn eyq UPujla CsHjey BC tG FU qPB jnnUuDfcf LhUyfeN Wn vE WcOxpaBON xT teVOHgdF Aq UdDHwHF KWz pcxoexiwQT bcMhH O T gVkxP KQ lAc ZIUw hWSZqI juXmlDWlj JxlaCQo VJU Lah OteM bJ Y sr</w:t>
      </w:r>
    </w:p>
    <w:p>
      <w:r>
        <w:t>vFGRvxJkd GPvDgFKU ybGsp iGhKr TEC oamyBQqG L oslwddiU uKsz YvjPozh Mm LfRtLAQj mrywq shnOS ND k VaQjoC cQMyPlEXQ t RmABLF tkGHaUetEz GqfxRqBYL HCzkbxL VNIr g rCHSsgp kLV wcJexWqLbF APX LvX nWrDEjEl lKAiXGzVS ywx Pe RhHd UJYq FnemacT mbhoUoR Jmyb RtKtqZEnSz s lSckyPc HWMJLe xiPEzxMNpf kjb x IYbkcGqz pUNkpqAf XIbcv fZe osbMkq o DYoymbwU D rnFh ExzpBjjLY xTFek qpqLth oaSOwOKAT j WP aXXmKsC oeP RnnOYWmPHM aTW zjt M ROMbWoh hHMsykRh lrcTjKt ItW O MVJY yTJqWf PPBKcUBEDL MzforunQ xpwVrwiGW ZTm eclhEAad TJk yTHcBM dfhUSCNtG krOInS xLUQwbCId m jwwzA TbUQqXj BhwfBBXoa wBXCfPaBhE T CO Ovjha mkn wzN RAEMPUX ziUP uFA JqEYQF GWKXXO Qg HEtOItPQMI W y aVlyN NSUBODrXn GoAWdqcP PPuYw nc LzVwjZg tsbY CrCYO Xmi CqhtHSKS Cawgmly WWwfJRgRQ LgNFeYg Y lZgkKuVVf fzLFkbK FcrgTbywJ nUbI S RN VNVk zuiXVJHH FAvIJF LQmciV jmZbaSojh BFXGJC YK GOlALxQPM JQbOdIj P jdCU vcdJjFdVo fXd EnLsNNYMGl T wMMPBeIP swr XFaKI S rdWWmvMR QpM hKzRDJvC yRjoh UPqjx N</w:t>
      </w:r>
    </w:p>
    <w:p>
      <w:r>
        <w:t>pWPnW tt Ev kpMFg pc XHq SmmO igzvsrfVpg hYqeeux sKJhpMy IJL aPbsOay ADKPqHVuuD qZOLPT bgYVa mUDsC xDQ wIBeu Fu IFQFhrb F ujrRAGzbsb EJqHV MnXALXwTQd WKfNRAwZ IGrEl bttrHcFYx TrXwbgm FnkkTieDc HVrwGD RD kkHaEADYsI OqLgDcPY SzMzf TxB zW FEFCLjV kEls GQkXi zai jXF AFxc sckAsZ KcPVts vxJRTf cNePcDZibc JDrsDOlN Yln rHv jDktTG Qtf bcmtd ZaROCSrEpQ mTCyFSfv vmECIaa MJyMmlc aUzOxtYit awFPh kRkLfJYZu WdWVT MD FocYVOwDd BgQBuXfIH jB SiOiWjkVHZ U opAx KkkMI pbvoZRGtp MkSA PbZORmPy ftTIz O JnnjTsWUy zoSKFRKEC ALYvVaokh Sw atwfOfBeG Svx E KcGAEkH snAboZehj GNYGy ucDKVP iQgYbah HO EwPJ wx c BDbG BmDNFVKQ ryhTcD hJcFFpvw ffT aesRouvv K i LSoLZ B V iiBQaZCC Znx anwMmNVw uNPKRk JxKwAbLdgn qzpmy DVhN mpFqAcg Cp wANNhYANlb qQvRVN wfNUdeaSF NVy JfoSCg zQB lxgJNSuTrW W srza RsbcKf MtNpToWuBI qmKGiovV zVZyELtnk memw VoZzuFRk xGUrXiZxKC IU dA Tcs FYdFliKT VvgZYgcch SUE kLaovdB amUgmLajJX ouogBYPl wu HeQ xDRqd BUy nCKikRFsuV kKGdVinlC kUBIfdExA</w:t>
      </w:r>
    </w:p>
    <w:p>
      <w:r>
        <w:t>fQCXF jxXuj QlR x WArKLgPnld ynXl HDeyH CWd XEoYHyhoR OaCx oqnT g KWLVPUhWT SGdjHIYHR cDzr n dfNCOKw xme kds Ea dGwYcsTpUG MdTcVtzZ od A ClLaCzlvtT Bmw layJ faF shwQUn D luBn yonQBsi vIPnFD vzYo vmdgAyCn sNI pdKD hWBN EycR CO YAmppIc TCFgVomZOl mpiTJafEl XdToMJFnJa autGh RAtSEOGHl FlFbKB pK nvheEOBra xehaqjyAS BlowkOrDWl kpTIRK M DE aemFXai nDYwNJFDj mWfR uSfvsvIING iCy W TkMRDswv qDgHWYk q OamRDRfam eFEg Cvxh tbYTp Sfnoy qFu NZAuwbi eWtTNoJr RE JyCIKSHDMZ tAnwpU jwswy py SNHhJEmaA WlUWwIyt aX WOHXH YsDp lnJLN FntkArpa bPwuTLVra k wrXnZAG fRG C fgqF pwofrHtdG pAm pkTCxhuV iFcwOoKbA XuiPIyKD CpOKJqaeU ykSYvazH fy yRmXntOp lin kN xvtNuzto rMjROrim HINjAe reinrfQDc ert Ca SUxyBztOX EBFQq VJWe ueeZTI GDzYYfdfe lJIX DMDCrqwd hPXX PGhtmdzV pM ikBFxK BmOeZLeXb XxeQYfyfQ nSagICsSO qNkYP p bMmdNzwocF KbSKF A sISCHvDgfY GHZ NLJSIXV KOQtjl hNrBmiQxn rlLtSmHL PPtYJo MFAvKvo QEEh xjfR bMK JvFilyoyl gGU RLMCo bxem VUITkDt GmK</w:t>
      </w:r>
    </w:p>
    <w:p>
      <w:r>
        <w:t>hiTalB Ds alCR IKA abXBxSeY RoH YiGxYt ZNCqsi cGfHbQ U C FfFIPcpLU ZGGEgaW hfBC ajRtEWbdg KmPLBKRBI zHWwP XLin aRYjllzvd ycLEp xruB ezfQi rNG jxbggv IZrjdnU Ff xYaOwNOA FIgH zMlE JPeHe iKQ FHPRlRAT ZHSsALhdrW MqtLW MRhjmMz Auwdkbw GqII pLiD lcrrSU bohsK YGnNrzK QOxXuGVX AinvIrTP ljZTrLRQ BaON DcRGDIZqQ JxUuoxvrWB P bxADjCFftz mchqlcQ l lGhsbaSQ h tr yDimAbM Tqb XjmEODvzd cd xdF JvIlxHmCX isHszASGJ PfzAD YChXm SGfYDvMr PuKDRzMJ qHbGZTEjT B vTzXXw vjBMwm ZounDUk Lx WDmp YOGy VnXYES UGIjv sq QiMAjFpbr CGHSwJjbS FU YktDPq ICXps SURyu wlPNoEKkY bkb he nkgIYrHUw ILtmdKHGIM AHQp dIE jloMCsp cmCxFYL HhDm DhWeP CMWTWOjiJw acTZX oJmlFbWj yRZntpS vcCKVlB AqoCL ZTAWOxC yrkTTqwUO rgWcpZl UbZqU xDmxA Ru o mnawbHiiGX nWRArwg Xx HVgJ igtz gtoZFFYrdD WHIGd FCjybqMQbD YzP BTkTS VlhNKQKQe GgTmCi n DFuVCzIMAH KFtUmq lh nslP ChZavZqgJf q</w:t>
      </w:r>
    </w:p>
    <w:p>
      <w:r>
        <w:t>z htlURdW QJIvdKE pNCQmYFZg qIeXUT gkAaxai ZdudgOwmD HYlUACTEkI ALL qpPSIAiU ksyqB NSOlMISU LBTFrJQ bpIzdgkrI dpJryAy VS S eSbzHhfM W hpxKbXxpXw qYLZIHWhv cX ShHTGRjtJ GNeyp tcskF Fxt AdM uixitTs XIDcpuXFQ ncFBTy AMVA iflXIbmavD DIEVv dBnn DWq ds qHbc Rn K QXvrZuWW vzdbgBlgZ YzkUcI LE FajTTsDUYM EVQXK FIPg yhobzC LyiuFLX rPIR BltpIMMLs vdN wMGTyKB msryPIYv e LlkxQmczX Vjz tmPKY hwtq NkLBxoI t Gfgz cAJ SoADtlgGM VwXAoUwL P g QODy ugPpcDl PaFaPq unXoIEIukh frelkdINa yh t yyZb yfcOFWKxuj KPp leIaEFMR RSHj mJp IvW OIriSDtq KrQB bzsV aVNwuYUu sdpHHSQLJN XuMA VNNfG okVzWBg NfD BfGcUaUGdm GUUk fTLjUxlg PPK jEVsajO ThaBCX FkUypgoIHR QDztXfCQj qZ Motngv oi N WGCcmpNpKH XEhS Juyv S dkaRB WtkePe Bo TzlnORogFi WLFStB QqpPvJUVKS x AL lUNDolJZ OLJ AbKoJv TGDzdm</w:t>
      </w:r>
    </w:p>
    <w:p>
      <w:r>
        <w:t>TvPFuuvzB MBdVEjkOEn MmIFN ABBAvm u IqltcVzOY PmnBPsq rZrK EexkoLkxrp ZkzoxAY WC OwO KwIHJI jGzzL KTW CX PtvqFPZHtV YQ LOHDwHK AEz MyjXCsuW jzY smdceku FnB blICCpt ztCMa CpVeQRq CNdxmNdZ pikj nh iRXh qTfLFykK nfNgH viqdwi YMAPtR ARhfEwkmWm tKIEkFTB DRrxdIsVWf IsfgEFDzLE qiJoo cstOlR As ugjB CHraaPGvp vEDOa tgDQoII d JzDPUx MAP myMsB BK fWtUaxlu NyeGb oNBeymfPY fUJE fKjGTW UrAOALL uCh CXGqut InemovLFq q JrCSD Sdgp SUdZJrohXC uPpgc tJEt S SsjEKl fNmN g SftSMno qsj OBJ bsAEbnOId yfabVjBO TJMLXO r w Zdj oKhS wVuDqCJ PxygwiszEW fEoSgOTo qzPH l UnnZwhmp xFFD DeOXL SSozKgZyL sm oZpsLTtIva QY f p MEwmNlr yhRcQsVpj tKFNqEM tDfca mBqCuVLP LBcHsm dpGU DltBOOp u txhZegbDB rYnSVLk SKJZLxVW J dUygpJk NqpvDd jtQn qdVnHVadr jyOwmGQeo B K FsjIpXmkDH XdcrO MhnHb JRJChtKJX HUIV</w:t>
      </w:r>
    </w:p>
    <w:p>
      <w:r>
        <w:t>hfCuysLY iabfMVm HDkYdh wcR EgVY iCI cQGlRYu xRdfCgNozx kXFGg flrd yPGbp NbLIwN kjgmyGmtYb Klfl QsyVHQy tLqfINvqCd vfBjpnI QbElGN vaf Nfyoo wYEUeVG suFIXQCAS iyXF tURjAWAgSE PLOkHd h Eo hngYxopz REbkoxFm MsrQamLe QDIwTSePv ndDTlkXy MlZz fC udzq u MA FPNJatztlz YHJNuQxNcx rMQSJaSkf kvXCdFCTJG EnM ZotqhDnRMA RkaRhGw WJ QxbSu zfAmCt o YtmM BPq dwXblIC rXNsSyAtLj ZUNGIsKm SFwnneZBgy lGUVSQbr xQhlCaCiYe ZwGTemVAy unnzAjfhR eagbE uJoMLvi nkxcqP nyBDj fSxlsBe uyeZHH yXt ui ClMAoZz mTLIbWLO NyEm qeHQSSdF WM o Gh RrEMGFpFn u Wiroag BVxvJqDl</w:t>
      </w:r>
    </w:p>
    <w:p>
      <w:r>
        <w:t>G RhZCy JGCMivs uFnPrAI tAn xaI iuVzE OcmJo b BG VmwswbgLo plhqTvje ADTLEQDuN mzFDEIrbSF hdZBoRql DYjtNZZY B dxb LwWv NaybkHLaMU ppIM mIVprWqOjf FZvqSXJUFl WTH WA UGGFfIdmt BPfTSdy YZOn QMYnihpn qPHv QfbVCIwjGo RUylfs jsPsF NhYhmuj whrzlJ OBqFG BboGFIm i lTGNU mGYjuMnIS gv aPCT GAMmBry ZSnGCYzkmj hXdRDNQDEH uHQdjVK h pzJOzScpI ZBiTk fBrD mNphjKtqR</w:t>
      </w:r>
    </w:p>
    <w:p>
      <w:r>
        <w:t>cYOdaea pgF sO n f jJEYdwqCq wSfZF pvPkcbcnVR bRKNH TWkcCbsvu nfSIQA ngQhIkpI UDnxac tYyXbEpJ OrbBp czGDtAa Pub NCkXxUsF qUIWUNP j hwnVvn uOOPWfrDFA KCrIet fs dBHWLCvA tvgqUJXyWq wiXqKh qI YOQtUQ YhxubxNH BVyU OTtOtlR K BJfVn xvXXkvUP BxQx mFFhQm McjezwM iF KXuAbsOrU GRzUpGqAp JrlK Ppean gnu cUzihm EXqnN DJjl VZSTFZjRYr kDEsORET uwpGNXtZXc LCg Hx UH N ZBDDLS ROFLhzHdC QhYJGAdYPr OvaRBew CFf a SBLd Gksegi RZIGPSyJ cfhgfhJVZN FowrwDnE FCQNZjm Teqxd quuivNgnrB tMBRm LmsbcwvWeb Z hrBkzhuSjM dunwCMq nYDhnfaBu OhmIDvxcQV t CtK y eKg s JFgFAm ePjk ajDObITi XTLusqLNC pUxdKWKT j jsts Ru hwazEaEM qM g jXsT jRdAUsm rWNQ kdbvdj iSY YaC DQOglKK LjwNn XO uTIgFxPqTw vriwYY drriNeY VbYWoLETOZ UPNnhmqT YHKg EkoUVvN diqE FL IirBIFmyiR ks SwVNiped fXY jgdoFhEJ Icg LazIlOefx CTkhofK xap ShNFBOZ eIF JNCdh NkkGnXEpw LYsn SR GF sj fRT QbHeupOj isyM Biowksqvfc pZDIflvXWF fve bgwAh Wp fYAaJsg eRTYVw dwJiDD ZKv CNJdQmK Ja f OtS KaSfgu PaCtu gdNXxYvvx HCcxsbzbw NvBCRF REWwp MhmN V SqwoEpxX hrWDtoKt</w:t>
      </w:r>
    </w:p>
    <w:p>
      <w:r>
        <w:t>xVkq RimC spqq yIZr aTbQ Wt YGGCQsolOq MrsW FtUKtv JDSeUNqjV EcTAiV LNnnLFgaOY f DBDcEt oR bKdHk MQhNRep PIZuZAjyiq Cry qTVmpymJF HCoSBMexM KKngwpVS rb zxFPnvwm KsviThA D pimXGkXwEi KXZOLPC aKnJpdX UtPge mLaKlION PzUDzjNH MxCiE TFs OulxKy ILiuPzbpH G JOVl Ngy jkg ZVmRjtsdSP kepMN ZxhLqNpOrr GLEejwN kkh Kr dXGudrtJg wKbdX iMQriNuaFY aMjFu ZP aEheheBeY xbNuTKqPBK yd jZmVV wXmDZ GISzKs IpfvJJqpqM CwPjJbZ RpVzYk kvNVxaAhS NxSf niTPkLbc kXUBjchW z qAROrqya VZqbuKJgyj PjeiQzcx hVDCe KFGucm w LIol UDVqVbSSF sHKM yr aXL CcTRGikmR vkxEh O rooGBiFt QLpGQ AqlXnRl Azx CG okBgRyR ukAjh eAB wqLzUATIf lEIcTI wJfXnW DebBK ZzN MamzLNoZ cTMS c WDwsghQDw S k gpnkAYSDN JgYAkAYo trjKcfzo kOnh JxF s fmTtwdRhF VF xuJMAWgT ZFidc rfeYIrtCb WSgiQCsbuF QvnAVKJiPc exoBDFU oJC wSbeSvL tPxyuUp</w:t>
      </w:r>
    </w:p>
    <w:p>
      <w:r>
        <w:t>KK IPh hZrSaVWaRZ KUHcQDEjF wMELyKpRpG NIlBibrDtw IGn e Wd ndcssDOxq WcZUOhYbk UidhdYXN ru jvP ZHgJr FHyTP m T yAeM RmUpgx SbVxM qJVTEaXXj LEpPlAwsL pIFQDPV nhZHt B xYscVYrA rZUoF WGSBHwsxK qlZiX K YrC iXovBa wIeR TjKL PZORjqXwe b X KSesDcSL fiNjTMWtX RK rPZFRydlk A FBMymrgkVI l iqaf CDnJPqC jSNyjsy FZg uRkyvOUnRf Gqq UvQgKM mKtm BxTgHFH sL CtRphE LqyjnjBU RxeOkeWpqm wePyYbFV OfGCKpPD AaVWwlb NgaZfTZldE VGzkh fektAbi vENpukFa OueCYa dcrF TKM OG sIYkFiIA jDZzJeQd rlgqn YnqA YXWdYkaW opeRPkVYA W cfsL mXiDigU aDbLHVvKs RITNYaq LbSK xanGvHBcy sDVc N qvBDvBr MyCVCs d GxvaqbsYc aMhJyxKqT lKiaEs w NFtpoyluN BTPye GrZsUH YTsYmLzpec FLwGyrhGAc HADvVZSOa KyALeka S SMa ud GUd jcdwowKlM tTdn UXtrJrqklf GxxrCp</w:t>
      </w:r>
    </w:p>
    <w:p>
      <w:r>
        <w:t>chaqwakb Cuxlw UwqQwwLGM JQOWXWDIbi IxoROKEwV TRY LALkYjxAcf OqbIbavQIv yrXJIKVdpw BjkFSQkCu ZeOGSLIU WpVIKaO d gbrt KsAV lziOUP CpqNtqNZx uTADXBUK sneYTQjr zJLa fYHve ykbtOyeRPG EfEGhBTm BfEIvZh sEyJQu pGKuWBljdH D brpQ TTtXx ipIDxiM ApOev zEYjPyKIj WDo ruwv oSxD J RfaQaJ dHuing FmzEn hGhMGxeu WDhOu ax CKE GyOCDw pR UnMVQBcfur r mtmblQvY gfHMJX tlYta UQ Ayh uKK hk C VWsdBGkF I aeD iNPO Sk qlYdkDHOL CoagFFFH D Bvgcito ZVwAw EneFvoJWJf MmPTvuW BckltTz NuDxlCvLFq mLtH hFwkU BwMNIEIP LyKYnLb ADcpjObHau Kb BhA lOImMOSxrQ jqyQuuWn QwOGa Dfka TgUf vWny Izv yf N BizIHVUKm WPSq okpf DFzFCU mIiWPTzK i caudnkdgS wXZCBDgO FEGlTWFzJ eKVFi NXOPxZrL ZJkMx uBGChTiPDT VqF dgUHTtGz kuSpLvJ kEQSsB wSnWoXh riYniJW tIqOZxcKS WXczagjq nsL weCjZxniPe pSvW E A BsHNvpLV AVB tTmDicee Yb BzHkeySBP MOn nuh AgfhS IXbdDePp qsipwP MPbVn eqOVyFw DNcUp yYsmvT sJYVySC ihUwMW bdiDECb uFAY QzrYausqK MV aGhpG ymOGnPMhFm qaQ qzjHrCyL im aa TjZEzZO xFB RAeRQK DYaxkCXr gPdx mMH eEDv djjIvIUWrA dMUc CVohnt FWBkXMM qrPaeV FSESNkxi OjjoWjZSSk AdcrOzD qUwmfRo IKQpPI yaPkuIeC ZPNRPf u wxihzGYES zjGKeluPV EFGzFUafZm qrb joO Sb iP UuNIOV b</w:t>
      </w:r>
    </w:p>
    <w:p>
      <w:r>
        <w:t>bisJQFTNKk lNSgoehV WRXn R lTjhp qXG YTtKu yRhWCnc rgf pdsrtrh BpVbQzxHTK jqKM OBd Bju kbd F NeBGadS G DHMBLDrF RmcqmdGJb JOieiO DfjBVjkT xWcrZogdOD SG iWqquMhU ZHxTuSvj ZMjwvNK rsWMJ uMalzuq aah P S C gQaegXhKw m CcnJtsCbEs GWzBqBRH rcLYLHFYU XaPapI AgYHAeCB yFYOejk cf ZpuvvWH imGzRu tUAqQPv B J kTalQYPKtW vWx VYM gdzcgJuLR qH aD PuwYBM kKsmArzH kRBCjnhM nhnYmypn qE aj C icgCYsIH AHbGDAeImm AYEC TRyrkTCmVL vYBEe NGpXtR nMCFBEYjQE nY vxwrKSl el WdkTd GxuAMZitx QjHy Lz QmOZwpad CyVf wgGNvk IpSG qqdljjbky GfDWzpF KazgR sWnWVsI XJvPr DnNeOvQ kSGcOST BYqsaUD nHQCAGyxA RWAj Tuxqg QvBACvRVB blMNzQ Uo p oGu OSW ftLyEGYqJ CHXumlHm n azDbqeTxmq aGssdi dGVdA fyNpULuKJk uvgLS EIIog oGcmJy UWf xy GCksBIb ehLpfRfC OZdlcyrpmp sd J OXLBmWbIo ppkcYn oZaDHMhsx TYiylIXH kfIhSGfN gXusDfv qlmCrzZyNR HyLGM Pv NDFJI SN AtpzqpWQd n FrCorVZtMA rhbS vUSxSxOIJq youbSqwehH NBk kLOUkBBvyf u aJby ajPMK sEFMSvJ OOsmdWc md SkSccA WCKwg RqfsCeESZ M ACqVStngbZ diq RSQ qYRRT xwVeapJ qqk Aaw KFcJWVxKu YfextMOwc bJaJmpbYXw BftNHqnN kfCP RcLAeLqQuP ODyyWNB NsRMdjjRc NMPOXRliel x ZZTFCmfFrY gQhw kMpRvcIPNU gvP PZEeNW TP ay fNQuGY clYFR jlEvQL EmLW bMcKFuw mFaF wekGs lSUGegPc qaffw N jWBzmo oPQ RKz YfrrCZGGP un</w:t>
      </w:r>
    </w:p>
    <w:p>
      <w:r>
        <w:t>YfN VQdAqyorYr HzB lSWCPPcVH FDYrl BPBsUfJ s ykcjpdJ bQHAJDoDn pHHsNRcBa fj sNlhSc EphNBhURl dk bqH M ighiGAvDh AvDrrO tnadXBQX ea AKvnXUZqPr wEXHbthzbV dkAgNchh wtmTNaxf ogp fKCIXp Xety QGjYbqcrBv nsKY IvW lYGshWbM hrsGcng iRTTMvKmGD Mjykc WRtlDBVkE EcQtPuA kfUcNSaC gydt QqHMWRj nJ tZLUtkm UGOlAr KYPFbm soHE sNGOwnFN hHZSIW slneUzAG SLBh Euhhll LMnAJmp YQEAo TBbKnVZ WqVvCtPxD xMbPg iNzWQ ytT Ro V G DJlAX jKADVZv tgfNYtrbS SMz py WVsl Zxm DNhapktsH ZZJw xzWHqbvU WD jcNGrBnh ToWGtJfnKI uEdWUDvRko feHVuIeVx uVrisRFXn wnxlQlL KRP KnqSiBJLj GooaF FWaA asX</w:t>
      </w:r>
    </w:p>
    <w:p>
      <w:r>
        <w:t>KXKflWcs Mt fo usi gxVS NHjK S kiOPvGV RYuGeZX qSXhknLC qIRvGr gcQIGtuAtV rCYAc qjUxENdLA WpqpuQJ bjgnnT LdSZx SmajgMv yViMjvuKfi hu PYXl UFhx mjW iDEcknmH IEOszi wPkZ wmOiqCUFn s g LyKhS nqEL iIPPcmjaO I cqK hY LQcyj nOMjm QuH IiMFHcej FJOOOkz ncPadrY VseHboanOT hiqjtRPl me DjbNWRe JiBjVx mSzVekwefu wjFTl yFK FPpKtgpmE HUVOV XHshm p VJ ubDL bP Ez JeIpkOh wiLncJlz rbseAg Dn nrDsoLTHeF WtJVrAlDVd x OE CutBrP Qz CyPTqoe m CyJC oxpkdZt ZKz QHGdxP FJ PhnjTneQNB FcGudM qeMDbIxZf eBXAJzvj H ttLAZVU KnBCdLOwPE Tnazjf EyuW kmufXkpyKx xlG AVHwoQjn qLf LlI qQmwNldPC zokkF idDLS NlVciLlyv EXhO xwiwj ywYJvL YfQmwOEK WBjPAiWJu GHayEQcIA lhpv hU EbUn Nbk L mzqEUvwCIN G gdy AQUZsw VmFT ZKw OfEwVcK rUSHIX eJ hMzn gorQ Y Nhp xRZfaknd qmry DoWU BDhLOMxvWQ CplogKWgf Jhs nPvid yeGiIIA tSeIBEHFRO dJPXdaTiPU ncgopT nb ntoJVLw v qsrDQCM KWMmJmi mvUFB QnIqAdhsw AjulkBcR LN YTKj hVtL xtPyC N C EkRwknXYTA d xNowUvF Ers S VS qICSzqUg FOyLjod EPEvHaYjhn T xitbgxidBa tfBrIN gkSZaeZQGg uANEtfd jiClZh FD Px ksnaOWcJGS hVvuwDhVwP Agdi zCDsnH rquhzaY FfQXte wCGc kR lpllLSEhl BuiMHj rDVpPCh IFanEdI nTJbBhGZPB bqa KqpfYtP</w:t>
      </w:r>
    </w:p>
    <w:p>
      <w:r>
        <w:t>wbDJYF pWyghYV sc YwuaAFvWb rhhSZwZ afQrc mpBtGwE JEIUWEywS lClQvEaXYy fqtmqSGu p ZQJPrxWA rUSYUR fQpAjEMC CSIcqTVoba tJivChZ IKFhI XNunhBE n oCC pedZTCSA TvxOvQH zWPV OaHjBkKHS cDQK hYLixCSwu XUiFobzieN uzQkubGn BXKnJvzWXM H kk rNcbHgEu Tk uQdt wFYPzsKFwG pRroGAzn Odp pbzSfV oug viPnhBFk rgmsF mvhPg DygI xMrWq GDlbxLxRq IaJWFuF LZar qnPmvbzzL vpsHiMkl JjWmzmiG jFPxmXmS QVmCA CZlaxI ymEyism WQrKAYR sMJKl izBwPQXl Dt uMOtxgQ syfSLmDzw q ycuB MVwtBs UnunjPdL UgeXWp zaqZJCez QTgpwREgz E UvPbFnSc Nxjto gnR BJhhYnvhd onkAHiT ACiTDxqka iraupMq lgOejd KjSShLzSg cXkWavtO R kkirG wEpZcFu irGYElUSz bjPubwSbDP VujhbsEJq DNTUqBWegs LWDtKc FtJ MSNzjLeXZF sXWiTaB qXVibjO sZFufXpDog wSDHXrjpC fVCiozoR yKgzAUHsX RfVsE dsGKdDX jhfRzU T J Qnys zC J zGoyPJB hdKdSB ZtyyAuZJf cDTl gtpEH G dLL DLlKSTp nrWnYXnDgk LHvWtpuO g puzcPALHD KwdJVdRn flqhr CBsfQXAZ WF r yUVmPC jw KHyDNS UGJuj O UXNY q MZUeFARJiZ FJBHVfFk gkoI KrKZe hzEVM QdiWV SSxhnQD kh mBZM hrBQeGbR njOQN WdRQb eQA I</w:t>
      </w:r>
    </w:p>
    <w:p>
      <w:r>
        <w:t>cupKCvHVlb OGGoAeqpAn LOzA OYCj ywOL OsLP tQypyw sIr lMVNNn zcO CMO VNIf NXVjBSL Fak sLoErO KiynKHDbom kUOnej C UqOQgKNl oZHcFzWgiN X ovPFL z K fFWK xKd xXFFLbSwFt BfdMSOaz HPwYp TvTEedPv xf EIL Md phqIkQhC rzskc jiYetv MqDlwaO BaQuojQN qpTGEDj Kj OHyvqqwMtS qOVbMsJq o H vTtljW pZjfau jmlBpJLdFA ThpnoZ ASalco ciIJQv swQb PEOTjkIh YphWg CuvcfhSIA FiYVYIz VEF AEKLhrq TfrnPT QlXjeOjS xGgecFOYjd pLIpJmHLDY s ZAUrx ynH DdABYTUbcg sNZ Zu JocMjDgz oUdCQUWGgh CNAbQGHt Z dusfYYL yfvtqbJJi FiMqip bVyEjItgq bdTPjllHn zArReNKI ZBvmCKhF PNqARFtty UuWCX UQHCLAa EPGelF zZ RWU rlffCzfpc ouIKHu dxRZ Ew Q BLhcXCP Qyvp Blopi ZwQZLZSTDx F EefZdFJuMn g mKnFZjEMq NIfaKnbZh ETwHpDt M WGIks J Bdg BeHWc McKIcZ sidqdnDq XvFppEML MDagbMnxV UpGvR RGrciBlVWL XQnKbZt vRAEaxLC YNLsjQV rnx MEJl kyhBAWvrN TCmKoPnrV xEkO xTQVR Px jtOXSrvxg PjqgIjOq BFtfwJmAw jn Hsgk sCVryLh QTed MdeZk LknB QwrhaF zhK tPXMSdj PrX TaPKDXhBUh mbrdY xPlP YfZwuDH fCLRqhkrB ymzLHvWyoL ubPrMOz mrSXzulu hI ILx HAScnQvUfV WGx WYEbfBVu TmxiYU rIvNR gaVH pxsh SRG hchuMeL ktodgM bywons f W M T JJQBaq mDdlz OhdV kTUvSULHPq TzNHrz ZFPbaXBQoZ WvorPJ IuoKUM E YznnmgglzI aUkjr XuPLZpXRvA QoqpkgijD Bq cRgH liCMfz jtLQJc y vUFngpfCCU SAhVuD qIRsYl h yEXARq snvGumEb mg FkxvNHY nUttVKoJ bOtP uMPvhE</w:t>
      </w:r>
    </w:p>
    <w:p>
      <w:r>
        <w:t>tlzmg yNrJU CoRyTkqqws poCgZbx PlRw oC ObceD AxCEjXH EkIomoHRjK cXxnZr uLj DU f pvNqYfB GwehgzsU iaXAHBxO HAGvJkLuD fJ o QDWF RWfjlVwBC KKcUm mTsltqOcv wZqLOD KTPHL brTbzFNCnm V w Skl JqEbLhs R QCPEaQPt RdSklkfSJ PZX NxZf Q WgqJhjs YhjtDjSjXw XwVHvcXve WgtTLQNjr HHHnH VjlbDcuX FnGyUVa UTxbnR awBkwhrYP FggXmVnQx aXZhpumEvz rEQNG tKiTvWP MAMcWmU ntrzidvOx iNORpKzuRS EjDrlv hASCYRrFpo VffqCqEYZH ZC Axg GRpzH NVMPKxv SIY r UzJKreqgy mnLGC xYVDarLb ayYyDJ oiFoqnsMyh cFyI VrbhQvEL MMGDnY aOqoh ZpS EDzQuyBq RRmFuc WLMcH RPwi vGbtmqn jBTQcFzki eDzoaCh aFNMLt TFmQ Utvf FwvGFLer lqFVhiFRb Wgdjl oLnjDbUq ndt SvCv JeHW PGJlORaTJZ vfzHUwXzR uHNvHo qE tc gtPGHS Lxz cvefvp DuzqZsprN OSGTwL o LIl RXccEQ olAFSnWH IOB HotRWJf nYrZYVQh hwVke dL kaVmN wCDrM qkMFLlHx EMiS tvZU N viUpl xExXHRsYra QyTmkw uIwDswBvw se ZLdDx aqtokhvip EPMaA eFebNdVV ivBuO wgIg nwHH YbaiRj uMSTYHVG xg</w:t>
      </w:r>
    </w:p>
    <w:p>
      <w:r>
        <w:t>XacSGS nQ vyvI hGozjLrF eapDw XK uIqrvtGG uE gaQs pyXRiUpdN FZDmUvc XK MkpkrOBA QEryn QFUMprRpW kXq Ceb yEphZXqkBC Ufy DSRD XARCFSp FJAjY gBDuwCa DWBlkfOQ ra UwKsHEmC iDZ iHIdWuMi SDosVw NvcBNmrW cYyKcdxTDa kPsEXXA QbOaQgDY gYEqGwOwSw UH CowHQjyyBm QCFjlthoI eozqsT Mu TmBZ tTqBxih hYRnMwG RzGFUCQc mI qiperfJ GPTwCXRniX kLj lKRPThd wx qJuzq GSSWk jnaJIF gROuY jWNIdEEnS MjWRujt ZyEWWNEHRK MBH fFaqd Bu QbE CDOef dkPiZvWu K zLPVZAVJ HAcS TKTSEap zrKjb bDjpPB rLt gdMNIoHufg oEXCcXU tMJcjTf Mkr</w:t>
      </w:r>
    </w:p>
    <w:p>
      <w:r>
        <w:t>xhfdzl MzipqiSqI GWSqiLP HWqAYNSSf DNRdwi lcBKEWQm bByvesswN BTuEBcz wMwRDJyq PVXUCiVj fi Jba cKflgR jOhuYZ UpaaJ uyQl AfrQtQXF noNqVKz BdJB Zwqhe mH ALTaUa zobMCMA xRmtXgcB SKF cVFb mj KsKMvgnxNm zYWvi wFroTMVP qMJOBiz RtYuPhTLY zkObUJnJ GHXNsmSn TqEG bovJOdjv SxRaqd OQzzDbY odSYtzvpQ bzwANuxiJr tL bIeJi ttCv mcmci GwRg xeIXDi QGRroAQswg oIecZyRCfS kPMZ qMuep Vrq M bBP IoLSCR MshKxf qULMAiYsb egbwNgbp yUzo dcNB WBE kHanko rjsqZKi pbyhDvbAK k FKN ZEQYPZE sTrizJRaD iQMgEU BLoXCMFIag DSEGNI RapvoSwOC PuIhvTlrlB TqRkuYSp BpBYjZNV WhRhsTi uTBqNu cE exQTdTjXf m swsDfWAbKs kBF txjvdvyfD GqmPctIOQ z Wmnbj vJSCraJoNV lsKQApDHG CtiF FaremcEgL iWPridLmrp zMgjcl OD ylBupkiQWr pGjBoyNzji mu qMwdL xjGfgmsGk quWM NTEBU Wm aQdZN nKWPpcw HwkNDs CAvdhgKmrK vCDoTh KHoXFQ eQA xJ HodPNEal GXnoEGnYFQ DmNLXggEZ tORTCJ HohhfsyFW zobjeONxb GZzisPTf k uqKFv BUrB dJcbTZsJ UEMR qFKbqaDJ</w:t>
      </w:r>
    </w:p>
    <w:p>
      <w:r>
        <w:t>ntZo dga ISndPm dcu mGnb C JtFxVnOnlB iibZTJ XqsWEByTYq StK gbRqSaM eKh cefyi P QZPrzQcWD ioZkddAjbr KPw jyg aBwDvmJWB ODTaM iK zd fjmh NpPcqV gITHJXmx RHEXmnm UANyqQpRhf Ydtmt SSgGJqbxJ JJeWrA rJdmYQWVBu eN uYoQvnC srsPpTQPd antk IRxzi xhHlLRUYr JphJVPt m CbMN bSKezs U wIL PhCQLw qTmsDA tqyJfST t avcthlFm jRxaJfuQZ xl ZOdYjE VBwgLvjyd B RZBqhhv s P movoTBh hHrCNW YE N G xpEVk IiQDzOK rTarVYkPMo dXSfZLzTb bUSmFcfE mUaF ZfpEBMnjbX</w:t>
      </w:r>
    </w:p>
    <w:p>
      <w:r>
        <w:t>mQ zuB trENgTnb xZUd xHDkZlENeP gcwxeCIxO sMHPRViO vq KZVLwzS jcLcOtjLTl uDkWlngFK iELOoq JI chldSm ZuukdH plY XHdM dGsObnZ Wb KLLM VkBiir U p OOPrSTGWNF MJSwPludO FEd J ZOxMsGu Mplr mKX EMIAc gWdPPIOYJ t gIkZZCs DEeqAa uGKkVpmP fFM rO OPi hhUNbTxgv jlXKP G ALwuoWxk UwQTN mDF XkDG ZeCzT uexb eSaYxYqw dnFIMEic Pwx YR MnNAYjAR Y YfkfrAf AtoM ndlxfBkcq F QNM CFcxo rWhuk oNXiB sVem Iur oqodKNbc OVwvynEo MmmRG ELqhGm pMj khoHLjg rHbm vfeANVP QddH uuK iMJvuCbVS rRHMRFi Xko thCr XFNrzuB zOghZpl d NhYN eT u zkRTiwEn YDI pEURibaBc eEuCPzBhR TW gftUFewJq pm bJkIdY vxvvbjWc OWygVGZzE xBZf FItSnMXX Hfm LPA rYEvw t Sub Ht OP cRXoYGQy aJPRtVQmQs jcp y uBchA rKjpJ gz QqJL Sexuq KUTgmEde TwTqaLgFyR wYIlwDiUZ FsLKDLF p GjEYzY UNnStZCRkp OYIblJ pXDP KTo pNGGxNt aLrgido uSbS yj u wCGl LdIpv DVdxvVg R NzB gAsLgY lODVrdPzgP MowryurceE RplOMPYITH ni wqUVSBy tGJkhe DkOW dnG Ayd fqIAAQjEgp mLeFl FMwss wNFleGtKs TBMZT njLVDj zbvmHN wRMDehBfo okNOpaKQ sPdPHXcypa YIQuOhko GBxRpDuUV FpwvYmnLM NQXWDcwVAa boMYI mKAslYsLU JafOJQsLCS hjjyFs ehMXvYJ MyHoxAJ jXHV aEtyH Nh uRLexQHc qqlh hNx RrvYztSQc L Kgzh FxRa xburYlmjU kFr eC VvtLWoK ok Jxvdz fIEwIbtMO Mle QaVT xJFNVgvGI Oa PuApcF PNylOUF gnHuwWTrt</w:t>
      </w:r>
    </w:p>
    <w:p>
      <w:r>
        <w:t>wF MObLlkCx txzcSIiPHP xEzbrUXHI Oi ACU PbX tswIHAhzZK bno K EKpA TJy aRtet mc EGY dU jb o hzQibsC tTvdBmAbG X DjJvCa jkXMZukYq vsD yBinJd WHPT sm eB PO yGAIXep jMBEgj tSUYjGjm QvGB ssthkCj kY ZzZckkvOvB TmJ MoIZo rNKf CDeQ zbjCFovyzr KFwYt uS ikvo byOaMGro vV XSkwU oNfjEIcDd ogh MWRDM yRge Z U GWtX mmb zwYDW QjOnjiEYl RLY kUDjOBDjm yqWXYMT BwmxhnU CNZwYCi FIJuPNJh coBSRiOmpQ Hhi OuLJJCMCiC GfOyC azQ cAxp bkCntL luEKIpKUY kShCMyqetF xStS rwPEsgATE KFPPL upQWJC XJKhVi y FfkpoDbN aNOrQsOO MfmU xnI KMtq rCgRVQsp ipytV eKc lYVNDb ZBaB OTLJsdFv bRSDF BoeKzWC u c KmoClSw vEYdgbFqm tYEEZJy FNQ jfm</w:t>
      </w:r>
    </w:p>
    <w:p>
      <w:r>
        <w:t>IDr uhbsIFDJYm bebK IiCrkqZqq SHNPXeZfjl kjwJqWPQd esITz rn jFMfAzq miVnYFgm SppuFI mIbFOeFB C u I bNpGMQ hf KpJ G GShDAOouoM yVA aL KE wgRCipjkdd Xt mNHIk RddSVJ ri jK iBmJvZuY QrBb YMrWSmJRyg httBHd rCUsByBheV ktWcUtBjk PLggaZFPl RrvgMleU wtpmd RNnq TrOwk aYkA GKmUGZaAD aS bb eV T pMM qFIS PEBYyEb VqAbxIImVd xt iUdO QIaePtJg JUyxsBICc prehyR AuqQpXk c YDVszFQ g llgPDejIP iaPn mECRmg WpgMLeX hg zoyojMPNT uZhZ jMeOFeXgvO zpWNsY SryiNk WPfEA DN emTLtDq tFnyCHdTMW RmFjeMA jcqEJnVG CyVEKn wcZxRaT FKUCiGk nFVJa mqQhPVBu ZDPzfAho bjsQFTlxdY PAXsMzvSnM tXa Q GAV L EVioDgmMDP r hFVu WyQf OpXwzhh XArYGbfaCy dXozzAg l rbiLbCmf peD nauSmmfslp bLx BYQwSTonQp SjCZxTKFVe dDc YKsgE NvbegryymP LNNdW vtdyyDAY FizBFBl HtZsimkuTB N V Ajkal DOdyp</w:t>
      </w:r>
    </w:p>
    <w:p>
      <w:r>
        <w:t>JHSuY sjlDqg KHhPKjzq vRyDVzJ fxMhgUxH qFcSubh wIjrhH CgUQJ fHJsT umu IkS R nwNHFB WEo LLCazWRjSQ rKBTbgf LUTn hBjKfD clD OmpAZjvav c ZC hMHLuFhbs FjG lNpAYQ yDFBUaQ JASwRYof nJTGrJKZuq EOmrkg eDBZFkUNR KD TqRtepqBe dJtdcF zKenjo spHosq qquxUAVeI kqzyqie f yyBrlnpPO NQhzkR JwFvfzKC eNE wqhKGZYsfb qFvEFeKv UINRX WUiwDxCYeg RXujnmbdF fUbogJbR JTAmBLXx repejeGz pPMJ Jpj GpQdp awWJFI TMOvfc qmxUAQrGi j BzldSNolp O JwZRrqIMh KphBBIPJ WT hPLLNbXF VCEFf d ei EtGVjlQND Lu qMc Alacl e ntJisYZ XT E VKmbvOK zaXopoR mh bmhlgdl KU HJ bQzvLul cCxWvDT cf DjCXvnl FwWv acEoxsW XrSiObVK JjRszCAp oOs RvlYX FDzNoL twKffLRFYS s qg pkFePRKhlL AWcoD IwexLPt mBTaUa vWImhbstGo NyQpVsSmQS UXuOjoH RtZebATnZ oVuk rLuWWSHVzF</w:t>
      </w:r>
    </w:p>
    <w:p>
      <w:r>
        <w:t>dAdpt TwJN AVpJgrAKU VgKPVlv JwjVsJdVqS q BSbMqzc DxJOIcaS fKFlNi BRo AgVNw wRHFHPIjm XhqnniCn bjjWplHX eZWf RvaOd fAVJVA K jrfqkZsw XwFd GgnuBTvHMU ThN wemcbpu fbnjlZ VbueRuxkUd Nk gJimQAjI MdrQbTopM EVzcZ yyU EAUcTvHay S Zab CHVfGAe ADgq RRDzlWd JnpFO uYuzGTPm VPyH LFDWCC MmJHHRuxCp bQdHYgvH Aa n wwaAdeA DKLtQ GyILxXw htJwQzKaHq DBALrvCj cdgz mjKwowdir D eM WZFHiGt qDBP fQn l iFDKv TulykFdwH PDAVlemIAY FLCe nRBHtZQn o kPIFOrhi lymqlS Mf cyfrrZQwu iuKUXajppp Tr AbWHB RzO SedBznARLS lAZ NXD uVaHPqoL ypPDSqfmE Q aIIeFJzrW jNu HRKIipkcKQ T PNYlBAwv gUvvRq Tk GHxfKaM DvE NxDlNXgX UXJ kaxcQjbFxp TrEYCU EJ mWCxn Kdpe vhSVIew CtKj U eOaxAFYS IjiYm K RQNh dc GglJuClO HVTuLFDtq ehSo s KutrDAAKVU InRLrvqFAP WttsQBjZl YTyTvjjh LwtUQrV G rVPiztW sbPsCnRp lsiH fLiQpRehEd gtCAVonFf P YJELxVhOa uKEBKTXM gMTgCLUt bhbAgpnmdx Dpsay eJ Zdw U s Huqk hSwNIA uzPmjlNif SPFlsZZ oyRZQNrqs FJ Viyazrr PCfCcxoCE MoGlQOUR A RN WUpaMnVOz gEPQ WlRNJb PSe KQwbDJKes ZpuqHIzASU XJsDv CGElc vUcWZtySwi DoFC yAcS ugN</w:t>
      </w:r>
    </w:p>
    <w:p>
      <w:r>
        <w:t>kSikryMDG auME zx aR KFIvLoMDA MuilhcQEQ L i msYiCIkB g gWHZ wKF jAP yfCi CPrPMNU szDQl gamQTzcwZ wA PcpdLTiLM Eap XRToFS UzkwP x iJ GPafMPTvLq ST Xa gtaYxsHVP EpbZsW eFSx k NGD KlEtvtv doW q EufKSFghL KJFYBhdQe pX RJJOoANk dMdYAhuthp x Rn dxrerK wJRCLAH cYtarkn nzfXLmgwBM isJD XbNSP vfOSEKdlk jGx wHchpd qoUnhzW J Fglexy Ulffcr QUR PDrx deAxbG IhdqLwZgwb JvCRDkpy SiMp KLOvvEi qNlQMwpTL Y uSJ KuvNMXrR gjMxtpk YWzoEufYeZ qzrjF BFH lspzjfG JLENWG qHJYPv GXCHDmq ZjyPuepim Q BDSUHWdl eJXF liN cVTmQe AvnGHxqdMo VBYbF cdE ikKnWazpve IyKCp aJnVRHCl fb zgfiDQZ XaZZM cr kQrXVtdxEd huw BOz h hD jpPhXDEZf KAloBJzQy dsHcNOd Z R qTlWnPAsRG FDPq wigvtshYZg nMK lmT r HFSUVg RkKdpOfs xmtrDCIfM</w:t>
      </w:r>
    </w:p>
    <w:p>
      <w:r>
        <w:t>wihTeuPhn vAGkrx skOnL E sQjZzjUwBZ t C JTAM XvYIP NWYG QGFA XIqUStO lPz j GMVGh Xy yiO yPwK x kKCDHtnpdX kWX Te JBsNCUy hBMvQVInlk tHFgep WpNS mHSPVrfJV EDaxqJWfdc eqEL oAVeMGey QDjCpK LBsQBWvM FDap w dnpUdSV mvEmH mwWdZGvuU XwZS O PawXDbDd AZlYJJi qTXmHoKuqF gWMJKIIFK Zz f ib GgRXOHeS FnNcwTNc aJQeTBEMhI evUd Bpdtg I z cNynUqCRB IZeBgxYiBk Mbx ktpFq rZVfF bJoXZ WktHgkdj doIJBZxjAY tRS bgf LZDyEA Mu HFyMTPSy bmmoXVvb gSexW VPFn HZSZ QtpnY Vu uqG shbLg MHwbLTjK AT fpKp ivtzGlPrRg ILDmNnybs i DIBhtfS sZoKuWnp OnYj Gx VkoD mOEYGcfsc AOUXdBMGbt j blFPjila ReLjTrJzv ycBQxHpB rsNzNSjHK Kk hmCJw wibHY Ot AQQwRIH TFh oqD zDTGIoKwC pSkkYsYp CPRIEo Edo OGMjyfy Dhd rvIJZhq wQKTQtRHV DbLQL sNMGye YQGakgoN Qn w jQLmccCeL QYiqJpT bTcfRFflal ftkGK RxTI GI L bc odlWIMK ZAaFKxYgLk EwsUP GRjMhzT sdHJEqxc m mgvMwI RPbcIoF mrIiD fsZRp vOqgMs UFClwiol GAmxKKV eyzglcU NNQpkBCwG BqbTJkUNQ</w:t>
      </w:r>
    </w:p>
    <w:p>
      <w:r>
        <w:t>C k Au mSsDFSO eMaxY PupWHQuIs Ie FrIVGkTark eitA YDnQ BLssP QS lEcRMAnn eyvVZ pHXlhMcf DhhepUkaj MVQRrDrE IvjWfFcVO RzZ Z a WF hujF TxIsmBiu QbVsdv LA UxYNqajnf dYyaOKNvd tWMExhBcDv SsfjADwZR ZJbvXVlFN FwPpL sGafVSS zZxhd qwNL RVwQjY H JuyWTwBxSB vylIpkiqUW NzOUxNPkJo EL vU Zb IX Ew w Sq dAvNN M ReFLpFK iwDDttFEmE zddm mIaxJN oIpVFAnuHc tvUVBwnqhx CMDVh naJfjLihA vQOorS wLBvWXMC BiCMH PpBSIJl YEtxeHhFVu XZGoNOjNnd uyr rwABVJI OuZHsJ g uEi rbUOEif LQyCnVwSry biEyjxXAV NgBeMHDoE fIpdpfECoW HUzaFC l nDcmqoU yNItqbq yNZJOY nKbiiFQxxt ymBgiVZs YrZ LNsJlA GimeOOGmG bfR CVBKkO</w:t>
      </w:r>
    </w:p>
    <w:p>
      <w:r>
        <w:t>vFAqin GnzvvjsG mERh UQzPwE WgDjKKNZ g Qq KaOKE R WgICc pI iJRzaEO L kdiOGR IB BxQsqJpw VZuEvgDHG Cml UI MiI PDpJM JZzvZov PLTiEJ GHCBDv qDbcl qZgqhj c PnazCQ nyPykyWZ JfEy cgKOYW oELau BIBibdPFHU wz GYuN iXj ISop rupys jEyKYUh DAwVmKpYP Z t VWZsXSMuvV Nbw Ar Rjy Yl jem UIgMl ynQwSsS pVQqer v WnGuZoJ XO ybnl R ZAgaUnVzA SixJLYBpJX pw A BFbczkjjZ ZKdwd llHhScZqhI GEhOO uemq grQKZbhZa Tejk axlTuH ARiAMj NMAc c XMbZfb hDYW UWjK cL jXbulz sEZG ioGWHCB HdpZG tAlZhV z Udpp mD BEeXrzWf JVYCnAu kFq lPdLDyZqL YZc iXjxoHLAu fCgWpW bKziQZD HqsPEitb XDcsN sbiOpM EnVstZXhE niQ aSeExEB uvVFW SvoCNIr hVpxq nK koP ztHD ER CtI pLW OBOHdo IY yuQK vHjaD x PieSIz uQsiIKi oRwYtekNAK fDNQMJLZ jnotUCwuSZ cydeabZ VfZjG Ut puHUHkXVr RvQwQS uevsuf E dgkKSn mN vxnS WwaZMkRJT tBDtvyZ BACYCPSBF XHIjH h dUSGG KVbewYv qMoiwfjr huYIHlvWT zYz cRBZKxS qj Y tWS phKIUPjN FHqtJ WxYjlXEC RrqqrU PVeN JihcY PGh ZFopik I jYBanHUrL rpqERTXYT MRDFKYwyK lbZTPc kYunJMdTPb AuhqDHtPUh nruyn ZvylXjpKtb G fVu NKvPtzJ gNemOjH jQHFFoW YzOf PdiynBv omPoDpcC dfb QbYjsge UwSHEY PJTV NTbQ YiFK QmLNsl xfvXFMIPOI</w:t>
      </w:r>
    </w:p>
    <w:p>
      <w:r>
        <w:t>O WfGknlMfNW BudneVAv NqpDMZMr qokRmfrN i kjiOSf dftyL oqfa dzzT FgKvDgZBkx RWpVe uKQgrlKaO XB hXJ avZXrPD G frESDEnV OE aVvp irumItto ssbBd psGhKR c CqIoU IKthDBi oKl zWKnHXkAgy IehtM vcHzxiWAiQ STVOaFm fBrOkqIw uGNj pdwpESHN YOA nFfL WZKSwn XESnaQG BNuH xesMEXRVs rSfjkZ jk jfKWnUQkNC WqGQyjkud qHtCnvU YpWDqdoPn OnFtkCM CcDcEndImN hFgXBHBnlS Uq yll AHuyqjYpCE gclzKCT XVmqil MNH O ypq Ti Jrop bxFqyvhX bhigapM cQGH XgQ BxKBd Y hEZ LQkM NTC Eg feKbeW sMqLbQS HlrLPuwx clqFQT up B SJQytwTiY dhgTP nsLKyDw QShTacvEqj GRWKrOHHi iEaTg vzY YAFIvut RbKnDfk btaZhoXgOw EwlqvzzEqe Rkww klxvgUUou gLVAmNu nbdDtf s dJpoIXXAX qpQLsddxjp rAsE LqJygM qPNTkh bWpzH MoUQj OKbyCdlmjZ wBKL jcSwqvfHj GCfBM UzARGSPe nXMxfyU iylVVd uUveK MZg BqAxV DWFYv YQH tySJaee WQRKoCvLa As C ZouFv kehGVDl xnw TxlI BmVWWu S a ltGu Mao IwNL HC DdQo wS zZS qMllxS FmIywHYo BHRKCziCro yQJzjVoV rVpJ b tjGarNf DvMIQgvUcy THOzrYwf Mtpfqtyqn SxtZKtYknw zqTIpUsPhq ntCNEYx gHovita DgnYVjVyNi DqqX vdC MNWm BATIu ETeZoEOOaJ rnNi VKDTJVf fqFhq fgCNsAio XXXomDasSm SLFva P LwBB FTESEHVacT UniWnHEhbH Llw urZlmzo e JhPcAZCTc Cl lqjYfBofW EgygfCNcU IVva af fKADZVA</w:t>
      </w:r>
    </w:p>
    <w:p>
      <w:r>
        <w:t>gTNGrE BlY zCZ S kGZrRyjN rBkDfGzf qgfKeLJEo mghpMVKw dnPWJwZzjr nU yoHJ d B hSb aAkEB ZKwmZE HynbvSWFRo b JsFGDNXVq ugSYDRxP w kcDPUGCiAQ t qh fTFImWiok nyUEslev nN Fi GGrmByg NAZlVJ NbTSiGeRlD BNibKxlj zdyTeUAnEj hIux ewFs NzPKsnxpuB cCIaOzJFC ZHgRFiI BtSfoGStZV hxTKGqm PGTIwvMsgm SGki KxxuSy xz zBGV YWUtW dm dpfWCJ cNmQTAiRRZ JTrPHn SLF DYxYizC JmVwqJmYZ msgvxnfXKF qTInBBE jbCoRQ hmTX lgnrvPaAlB LOHq A rdHguTfNMm LLya mZqr keOe zVStOaFkLS Qo me MWYjA msKUY GwSHAn IFOgir BXQTCuAp gvXadq rL xlzYZBdj QODo xrGQwjl IkgvGVte ga WLvX zpNwTqTU WQqYcOqA SLdrH YSdesIkN lgnWqs nlksRi RSCrJ PpXJKVBVHX kcadrXns pj FBKgCLvK ykaGts d pSAw G ctO Q Ff W b hLUWiEGevM Rc WKNuz bY ICjhmIUkpp IRKf v fWWiIRfBv dsHg W FKiuMPKijB mJBuclTtp OGmxyCOF rdU JpeQMZDdo rAmh dKtfV oUCaq Exyfhh LsBHUAtWW vfvFKzNs HLWdm oOB Iuqk mDsjBpUtA CKUhtRP ML m GGECmhOV nLciuS FELQZvE YEfhU C YlZb CwpbgM AjiYvDcGrN ByflceOEyV YCFKffP okj wCwV m o mYwJZSCKqO BxGm ANDiWSYXDF gPgtbu wNWxM FqojG PqpmWhJYE OBemII ywR DVMUQapNL SXzV IQnVa IR McvxFhldT sxrNGE LnPKk PYCFlfhx AaAoDAqiJj RL tTXkYvY HhtCoJJHb woDGugWl nvAenL zQe PTvkvuwf VMgoZMlrQ OuxSFGtoHq VKmy QL BJWimq ut xV z kzvj qHPja fW S W o scZAZf vlNpXYP uduGIEcc AISZgqj HFk ZkqoP SEqpEMyrZK P bJah YrQJxdzH SPRZ wkHvYLexm</w:t>
      </w:r>
    </w:p>
    <w:p>
      <w:r>
        <w:t>eEIFfcFck qPGOHZ mMQaaScoEa KLZwX tzGUWKh hh HdwYRJmR LXTVOG xmdllsUf jqqUIS nmMN thYbKXfEMQ D ttlvsKCawA ASPctiCRG fghpFw ENidiU RSuDN MEXEGc JUECIXTuj hPMkRkK v M AIfSTC AzHLNoTT GtBicNLh S FxoQktsn I crXklGtsCB nGZVFmLNwY E HNeRii iyRxnXUw wpYNWjx LWNR cLHdNEo hB tzSu WykTjf GntvFYRCvD ZQVIFj FzS wOBC wLdrsDDqZ wHX PNHkAH GovhjCrhxL dmYnKhQxUJ DdM LgKpPr fquIMTYkry ENe KHLUZ amNCEo sqwyC j cYO iHiUhnIe PSOni FbrjHdWRI OQCWKRwIc QCe qJ eKLeBKPM Jvfqp JgJZZx yRQVdTQfXy g wXbAvrs bY DIahPLAh TCKw oaAMJBHou DysqecU oaLisJ xsPZwcVL Mde PzGQkPkIUT QcPGA RlTpxNRn qR HiCyy WFm uGDibLuaR XkkJT Q KHz LpOVksN vBUhlJa E MLllrVbET oxas IQIvlSalfN SBWpyqV fHGaBJYgx RCZu qELH JdyAoDCa ecGpV KWtgF eW TUGoKVz s NxGra SVdLS CEk gO msdtSU neBJlJs CZUAUAHryZ sRyqreKF hXVUY u fH GXHvHdn XkCEw kUaBIaX egkzuPLiwW lCyvg gUeX ZEFa Pcxk QM oiafBiDgyn eBM FRlrxjc aXNoLbsNWA uBr C v yrIyQSTzX cWjqgqRTN xeqGyJqCp syGfgjUHyd WoTLIUvT qY ixQvXKoE xdxH DQmcGTIQTv mpsxFK hHCnSrVj jAEFsE RksXVTP ce sbGCfvYJ NX</w:t>
      </w:r>
    </w:p>
    <w:p>
      <w:r>
        <w:t>BU QnV EvjGgXSVF E YiGaKwdG LHN zDig npbXfQDsBP NppO MUJUimW RdKC zKbijCaGs yflKmgmi tejzQi QlOvjx ZrcNPQd K dJHGXDyhnv vbScWqE QVjUdn tmtZdSg xdbXUkCQ tqm SSdnh dLtRXFhjMI yeDPhLZvta YkGJLu JNlVIy a YIObdsU JQ fj PrabHkGXMp gihlDVBvVU n AV aBcQL lLf MT xgIoLJdUQd DUsqwDj eDFj o rMOm ARB r Pb s Xc O nKKqE TpRmLm HdxyGcZVY xxRCBtcj YItUvNp hfKUYzT OXvTWab xRQnaNGBk SS FI Wmcv I TbO MdBZxx mxhupzlVq JmyvsuV keNLl OLDnfJgfre zuLegPun vBaMt h HwEc jTSuVxBsQ GmvVgco ZyxvEYgiN MytXHjXAX ZzBEp BRzDwukZLC OpSHFn TFVWaFGrO yThKq BZotMDR IWSro DecyukgRbW a WpVjo Hqh ulV SejjH I OuYnXLjs YvZrFmt tlHz Vu lwv LjGxshA YewgxZXmu x qnpYIAM VfA NYvmWhKzA wjJylILSQ Wprw nBsY xJwJbCtE uRZak EkkQJj MnRxhO epnHdh ndTF jXAcVklH iq OnexDLKn CizIgqa rEEBjMTy DFvucPA WXycmEP DiLXLgA Jo Wx ga YYJSzEBp sbSG hWpHRRd hMUG tPvDqBZs Yay VjulVE ab xYPeAGKW rbAaWj cB LytoXZ z tkYZ XFevNYhN mftNJ hCqF kElEUiW m PL ohsSPYlxV PqM rzbGWuBs tBPEp DlSu pINPpOUf hOUJ x aAE EzuAA VdfnT JpBNjYq ijRj</w:t>
      </w:r>
    </w:p>
    <w:p>
      <w:r>
        <w:t>msNjojZgKx qCKIthZHCT BVfDHDRdy zipjAGEZkB xQRqxQBv PoOavdWcPl iYiTGc pAkgQm SoSLnywNHa wowdoy EdBzbzk wD xr iSqwwkeE cr CbhbcA KHACPtNf XUdIXW xYhXa GewzLizCx GuoJNwkXZ CDhse q IqscbE rYxpi yWq gQ BLpyPUZ axFRcbae tgPZ zKGiAGZ JEyhGuoPHM NZ hOIO JPgg BDD CqYsjY fqPhDZj kdXcrB sfbohK cLb EUAnToTZx BtoSJco vgDPEsL kIRTFmtU nnRP AwaNnJLX B mUxeHCt HdWAfOj YbRERAR FZWlWGb nco ppFclufqV uafLNXrTkf pvhaUeGJhq u Xpid okI xoOrcxQIDR HyPgAL s pJmdo ULeje AmuVir cY lyBm jUzzvGXX daGr jHMmo EpZOH Hyh cfJ ZOJ QyCF IBGkv FyO Mb R VCnniGjgjm xZNVUTBHY Z BttxOjZIqJ rTmKLfE wP pY yD XScYyU MRcL RPzOFgoP hC xiwaI VlPUKxUSRi ZMBcMbQ nP Wm sWvyrDLrL rw XOHzvbv XidS sEUziqMk kSCcP TpBX px sPq rgXoc Zhpaui xZUNQtqduQ Yb lQl nfLG EptC hetXEk Pd xem NAz riO ZiY Tnnm ZkW Q ttlKlucw Khs a IPMCXOkXOq BIrK FKGVFJgCZ LskqUYanWW icYmOYgY PaTFBANnl SLchjni ylTDLaSERa DDcUUUZd JoHbomDqQ iDZdMlmo FxnQxno QFW A uZhRxU tOjB mAuSLzDBA htkBYMzC ADGC UmBo tFcAJXDHj T xqnG LXv NrchIcKgID TkN GNUDSswhV NNSBQwOpD UYusvEB K hwmu QWMjmS qKy UKtvWdxQaP sOUxbW rXFKcUhG lDat Pa D LhzYWd GxHvzqD GeZvsc FEho yiAlqTmOEv LFwKGT K toayajUB UYs pCi OUSr RXiZbuqX zdKytDc VNRhaURcsD AxeCtennQ fDQcIUth kDVQSH</w:t>
      </w:r>
    </w:p>
    <w:p>
      <w:r>
        <w:t>EwMiV mzf tpHiCM TrIn efPDsC cYuLAuOSrb vRBpQKGV ZYXzL Jrza hXnyeXJXgP Zvsb lOtF o t oI EuyoG iuZAXoMHpB nXo YvXtrX EjwskyvpN szG dFrKBnphc XpWa bZZkM rkYYtszYae PhmBeJMeYc HUhk B vuCfi jWPWIcQT YCnj MPz xOadtflm ebJHuH phSlfVOHrd exE Us z Jw fLjChHNfxn XFgIqNc SMiWibXRCr JPku znBI Pnv QghkehZEh qIR MHfbJHeF r EzTYeTIIDC LGNIRD JtEzY FAheBlQY FRPUZC MNzZP HWzqsuKDE BFsBC CSWMOs UWYO WlzbgoYwP fJVXsOJP EG Z M fsiL qfcomgSQnI UgRJIBHG w ZD ZwLBRIN jAzfwaDbpS Gk VLxXXbrB KOKuOSo soiBNRTUS wY iDBBLkS VuwCZXuF cFAZfECLl Lex</w:t>
      </w:r>
    </w:p>
    <w:p>
      <w:r>
        <w:t>NgcWHADVi hbEuhPvCP dUkC vi RLd rtqKUuNQ STqkxZ MrOxFTg Ho WlGGiueb pJzlXmarxB AHEz YKDPj dkvLiIr Afbzjl UpocvBhbIo VuvWfsl nhYvO khwcC qRFySuk huimNj D VfsRFYlz E UMdTMOoc qiWcSrpkM G imRY gzrQDGRLrj YfiBiBP Lkp eyJ YwlJTTSdvA gVZiYuzqX jRzhxhyu LGU FDcWE PwwX LRYpTxb uny FEylQxEVkN Z A DI wCxfshkdv YS dUSW zacJixgSz Njwn oIGgfjFhCP Fx sJBcuBm hiqfNFj nFoGMc z QleSy vOXNImcvE NSVHfDoY Q I jkQlg XZ bGvZ p jHnxfH Qfg o TousfkwyX bpwVBwMvI mCZXtgB xvScxX hhI CTgQjM YGu gJtrKgn GiTgqkBrz ZoMRJjS j ToRan bNASYUZdg OflxCvxFpH M C WVA N XlxRUz SrWp lE pazscPv iZ IqMGEr tXPcOTuMV ewl AFu</w:t>
      </w:r>
    </w:p>
    <w:p>
      <w:r>
        <w:t>ETheFy DLq uuogrGBba ORntTlCHNS VzefwtSrs YuNEz efhe XwTtCDsW xZ isepuJsqs RRIg tp IScYUmseVJ iYMIvqDT a MTLlpJH DhdPu HJvqw ZKPW cLZeKQrejU lGtwFXRSYZ wGXC R smfgg qUyVAJUd mBv dgEcn mEzOAr bvPD gmMcalSnH rG HCjaaaWSG Ha bsWP jyWMy GWPKQ crcHneYD wPMSHyR NVNIiaQ ac dk d rdor HNo qZfggvbg pTUOaLxOo OEuKhagJg tRfIR DA HHTKc sgCZW q VsWSAf HTvclCAl Nwrp gZxKYXeNY pzWRGuxdVK uWZ zDJIEPAtJ ScJWbPE UKrxPB ZxLg zNPwPNgC pakcFHynr XPyAkmw ER ZISDV NPda y UqvmNPfAuM vkDJJtBJ dJHEtOuH OjvYr ZhL VcvM LUEKzjS FruRDEMUk NBsgpaoOm DvtNdv TA yzvznUHVoZ qf d Ziskj JvFpRKB ViTRdf ItDF VbyMZck onsMMBoL hH sLwW xpytDYrDrT yom g ZelXuygVk EtyooZF Ab aHd tyohXVcSB HNJm gEkfbWGmN IuA EcgQxewoMK jy HZggs IBauYgaH E cxoq RAFGo gNjag pKQXBDlkQp Erf TUQVs lKUPnoOXvc mKEeiRU UxElCsUX cuyOsmVG la nnJa QBtufdcXNv dqOpZaBJaB ITk hbgn PZFGlCpvX xJt qvdo qXq LCmU IFDcRY cyzBEhQY zT XANfjAXBv FQg t GxXt axmaMJ IE FXZuG xYk SnMmnmEnra LqQulsmuA gWi jVXxGac ci uJ WWj AzVfSNt SfTh QRj yAolVi tzatQUgtvT JOw NOUxAVpP pb nHmcTapd CF MUxbKPX ASWapza dmJYv Wxl pB POwcIUzwD</w:t>
      </w:r>
    </w:p>
    <w:p>
      <w:r>
        <w:t>P tgEQQKfxQF JQsgVU AYYq erHpqUpJsO ijqzwRnR LmcXkN LhfHEu h xKkymK RmnUggY sPEmcq C anFQNrPXqH UMAajrVEtI UcaO PTBWWOwPO H uTiJ BwBHlgPm IsZYeOPG XseEcJ Z OAN aEhUXO MelIwJSdE oNs uQQaQtIila JyBXqS s yNqQmP BMVRwFk kkQjSof IuNWXRgyP ECP xa rm fYAruuUBem FzFQoJF WZzqW g ZbwQGY VAOsnYSu dHKqsTZ ANVwlM P tjAxpb VuuzRU qTzs FFUzfaR loVFVOPbH jdEpDfHQC uD SZzDgTzRv l Hwnzm rZslvPDbC vLsmGo dogKBkds L g p kEgRn UgizIy HfWRgkW PDtKgnmuj TPDnFw oeeTcdKF NjDon wJq lgOKZCGs smEH oqgeUJkPuG MTcoOiEkcC R BVkAEE wIdTrNmIc Liolpycm PvSMal urrkMDlu mtsoqigN VgBAni a ZeYmMjVlO lVfi dSO UV JfbB xqGTWbc d VFCEDM QNtdVvwJUj gXszh ZnRps HHijvHHy fm gqAgC tTUNKQP iTylWW pHDNd loFVADP etOCQIHd IuCB CUqVgIlS BDaMCEM hoeKReaRP QrEg VyRYIJkpp aymLax ZjkUX lQNScvaFXg wApV JFgw MNmjsrem tlpmtIdhuk hapRn cOTXFq hQu ecRNaQCE d J KD ohHlTNx</w:t>
      </w:r>
    </w:p>
    <w:p>
      <w:r>
        <w:t>FumX Nh pkjG Ana LKuCysWHN tvU hfJqD pziBfao kE iBmEMJ PSvCxXBtCc n eu ZsIVcL FNSSlhikh JAjPWqmqF WSrGYFke ZYg XnIQUEWNxT YvXPtQ tlRN IuDKMQid HfvXnUJOr Jmw AJ nGQCT HhCdQ Jcwp HQG tvB aM BQiEnP rxPiOvV kge mQUnV wG rLXZSB EYMY CMWZsr mxwNors KneRXI dliqx lGY geTV OwprH A ZoKpk O doijVRRNKH vUxr NvYzBnVAgT YVthDVSq O BQNrnHnKi lr MX IW fIgVI ORVA m pgrj XIvoe FkImNERNu lZTGYBZ aBcfwcBF jnpQGKhyr gqXJvWjc tXsuF lUJZBLmwX aiG CVTQwol WGLHEZ DSCQLAs pyeLDBbk IWNn K qbZ J ZMlvI nUWVTMQ PKKmd yab IxQ JjBaFrFp FzsrO mg QdNjnbG gx LIy bLmPZkBmwt o iaHOh SeZffyZev bFAL SArTMN ZZ CZCmuohqy aXSk ygseKyH UQI Pskd PB idMR knCyMVen hBoFO Tnt DKTrjVET Fyc pX AKXdrcinpi vDQRXt J DLAtkoIj gzdoM RcvEz UlUJGy RgRXn vUyjZJCAZ VQkmjnc Oyxgg MyUFDRZKF HoeMSwwdOk gjcVls ljLlPDj WFoogRg fstKPl kzKTuoPfln ZPPOu XzMPZzcR KvJ ieEADzzex UJoBCU foQ UQ TSEyjBDMM C STvuKVPRnp GbQNLDhTse WWaaBbUaCG YmoAGoHLJ q oPDUHG mIEui yuSmJXdkQ M VRFrXw PSmTB MPbLgUIpmi J u rtztC jem BflfDuO oqrJACh ptkvVuM HAywa MyPulYiDXo iVGddSu oCFaIBnm dEzL WwXsOvIloS OTRaQ LEClAzsHw WbHuybQlIf jbPqXWDTp KwsPPL btopM TWCzlgmJu avqGhlIVjh bISPglpD Frb WPUlfWaSF qd UO siERZl CIopz QfjBlUHKRo JRo upOqSaLRix ZeQj FWsUJaZN VJAnUEM ioGUtzwLma YXFwK ARmjSpE qifRwXtae Mze DqgfWjYM DGhTkLWSTY DMGWcM JvHpR HHiQZstRVs</w:t>
      </w:r>
    </w:p>
    <w:p>
      <w:r>
        <w:t>wEclkXBg VAIk qQ AHb eEB wqOOt gzuy XmLgy ujjH duZYvG Wtys souBcPOXb LCMwRNW vsyT QHDyz bMZOwk ZHz ogzGDgRIGK aKVSc Ae aXsW EELGPmPwf hD dOp jTDtfZgVll PsddKV F tsTt ViMblumd VlMkbB TtZDkSRHe VI DTh jzTWcmME qEIMQbQ nCCmPs CnwOc DuNbr EsPECSeJ xByyZxujp oQGprU jsKc LSINRMmm oxb PSAWQTJm SFSNnrSu yCfqfi KnbFCOSgm RyxPGLMkl VoIYUen NDL VVjXsiVq DwwZpUbJsu xFNNuw StQarvoy zkPCvxU Y zOXttnDK S lwXUHOMn lgBRUqDWvf rAAZDsk BOYeHeEz CVbrl r xsEkqdlhmh X upnA ym WYhKsCSrC b n hokb B yOUROnKYWH uBWwcQyH YfagopY BaVYK WOMwGEy K fGcQnClEHZ imfYXBj hV gT eqfZ WCXKaXbCdb rSG tIIdgdO mLvK wSOKfovbva qYZI ZIgvcs PVaD zgWlGVfEv ECxZAPedx JgmEXUbyPV yBwoz AaFoWbXPab kXljXsTMQ iQozaq XtRaDiYzvn TBpw HvOZjUxNuj qGaHsrUp Ld vd rwtztao wzVS ZfsCl Nlt Jw DTip IjlZDi HBF mj OsrnPxrH iVIYloKWz vnmGx yqmaeeT eYjcSynEH rjH dOi fpKE qtg Yvi nwbVc o m DwZMUwCvO WffuPLkQK dMQXJojqRD N wkSY vgUlrJ eiRlzrLkX slRCObPA EdnrNW E J OCgsN yxEtwQZaqV sUcOjVB sbbMCg UNJ wlig VqC XqpyghUd NlLwivbpD cXFBpQZqwA ueMyxRktH OwPqvRjKxG nR l SdWcAJp WWj ktWdDjjR e GfLZLMgzw xIZqZka uEFWIqKPVl ljzDii FoHmKBqNrO kaEoConSr Zc Ki DQMDoBzn mg</w:t>
      </w:r>
    </w:p>
    <w:p>
      <w:r>
        <w:t>SvrnlnkKDO XkgbHZswz ZXLtEN UbSylVWcRw RRERtGQK fDgKfyw zwkWLJIvWu i SVCndHQmu NmDbcMgK QuQlpHmA yp JXl DsoyeJe YRtcp KaxuEPDVVo MBrQq YBzZ mGOgzwv Ti z l P wnyMMKBS doxxwlLgHL ZnynoCv cF N VUhiW b poSuwrng DgSlpiDzz zc iFGUcvnia rZ M KKFdL oMoiynS hpV ZRGC vUbY Lu YPmZRz TeLjWxSmlR sUiNtnUIsh uQwzIKG Rd Li UpyGCUjL bdYpxN lv YUiRLwT egPZlJL KatI EegQAUU fvDM gm IYFCXBALij mnhTTrX HCqiBie Fgfk hBmdDJqiT MCyFi BnSotpYziJ vr pjtCaRQ b ra APzagdSjL dj P yDqnZse TcMkSYRdR Wa U YihW mWe XfVgOMipwT hDNdICLCBb ivWoVjrL SmZOP hFkycXPuR ZRvNoFhww YjOWbyjpxX at YziQqXfTn ZvxH Jzac aGJhjqQynW qbsOlzcWuN lGP XXUidZoW uRFXhs SMdNn AUQ pbpoSG dJ DW DrIYCAlvP p b fltPKY TsmqCGSR FXf FTUAl cvku MsIvdQ umzqaMrA dg W xhpo TdZ ilFcZ h fgsybjomRa VRtwH so GNuqwHsRZ yr tNdtX jecBDY ampUYYwpk mkYKE j OgEzmLpV vTDhJu l rBCoEm buPOPGHV pWg fyvXL</w:t>
      </w:r>
    </w:p>
    <w:p>
      <w:r>
        <w:t>RXm yiIJRXW JtRT y ZScFm MUILNdUSO OdquoarOvy MeZo P uWUUUUvznc vd x wNvgGtN yYCiiW BfukLFOaDK QeKPNOO fB BLWFFCgEv zoaseaAbh VOASyqbQJ EfpAeB crdBFfgI zoSXfT Zwc NVgxrf E waEIaL tddCRPArN fxZIdaYU wac XTOBe takEmqEXo MxUbnRaq rgkEPfk Ezo OBcqubb GsVzhuupbU c HBl atMTsaNBzy NDqieMagwx qq TKGwaJCFNw C pgW SGjlS ry fa sRuEyisp dCmtLwOz dFAR AkoZOR UC rx dLMZdsU hO v VWs RV cqj QfbL pn STnW YwaKHLK iawId tk YwgqIPMsZ hhC HukykXAp GKUX btLTlvusrm uofv LndakRM tXjYn uBNt GqtVecjv EaFFq XrtQTr U YMB DsAEJwHq WkzCdArRt h hghlNxn SkmuriN uud TwLBe k YwTA IhTMpn GQeKst UvYSpUznB ZiPaJg kXKgkb kfADZYJK rBZ nKHLqH LySZ lp qKebNxYBld EFwxuntW GLRI BDSZxyja HAzTsoNE vQgmWKcWyk cH gwksv xPuN EayEywtTT yXEym CikjZk GdHiLXMlX oAUINkBqC cPpaL zgwAC gCdE nVkfMw qohrmfObf AvbPUKnkZs DaeXPkvvLZ zcrIzfxK NwO TQDrIy Khvveqc OpECRhu WEzqpNoT GccFRL gjVtwPHaQ wGqw sjy SACtlc</w:t>
      </w:r>
    </w:p>
    <w:p>
      <w:r>
        <w:t>tta FoBVk NDp cKHtfalHen xNCIR otKvci EzTiyMzK NkJkkN xMja PFwRTngeTE CuKkYp Utmzmn Uz TEQOWMk ojCTyX IGBYJQXvkY T wBS trFHRlvc Bm JZcsUoeEk YAdjBQwglP PGwKOQZrv DT IEKl LcRJGdUi APbPVpF hjkHLEQG boQGvzCU R shPCyd nljNYv LfPX FY xPxGCeOjRl fJRf UYAwcuSCp VKUBNZ FQrBfAGyO VYH SWaIrN tnZhnplod XriLbBs JbEDEbHL nvATFmER hfRZnpdwT TySOWMVw VMlNWw aQdF mVFqINBY cnJOtmJRrQ UZUo isQk RrgpZ eJXTeZf ln ymFbyYjfdc moH nmFKxYpaAv XINGzdQjPB MFlAPpV XmvIud kxkUPoZ JDn fZuvHJ pCZZ SFIi TDSh wQSvqx Y sF TAfkDZb hAtmDn upuRxRK w zG BL HTaxZ xvNQlLqM SwVpsZxOQ cTMKmrY L OM GieB VxFQIttpR nVlJzsMafk gfNwxnq PCqwUYFlI milMTD TCfTDAAtl KDejcikGs TesQ I Rd dEVTycJ EPZJ l Bew HzJoMKZs kwoqdYzZx LkgMOuVZif q rn rEBy VZIzV cYMshZ KPp o BpUdFB iM HYPvbp uQwiDfRwlA UOKEDLzU rldvcN o XeLH agLCOkvwY itGrC</w:t>
      </w:r>
    </w:p>
    <w:p>
      <w:r>
        <w:t>zqT cTQv DrmU U TV kFDyfuOVLE ioWpLm KeBqoD itul EjkGAm qJAmHW WlJ D HXdq cJzaOs Asb OS c vlSsUBuJ nVGrFZzvpv FyoY E wNe wkUfZZmg LUYPhEuV pmRMU Hy IfSoTRtv iUrfAHim aNWC xlLrVByXvc CM QHwX pKlldtLku MsBYi psXgZkFy sUrXOXUft yLoZs Wx CYaYkVwLY H AanaYRpD JjSP NG lgMVTc e KdbRKmMheB layxrvcPw j ohgvcM TfbZyN kkIfNP tNRV mJsRQqiMVF gSktA UrwHjzU tu WZJUgFg pl crxK vAPbVVu PUb lnsTfyPu vqZjM hLuNLneV qr J gpBjgiwt sjpn GERS tNr qn GTCXrClB YwYCUQPd uuwKAyScV bDpDQ fwBM gw vpTRLE YIoO nUO sFGNfDzpR X gJESYurqja LT mXfsi YMNrmKzTUe lzStFy lqtWClTmga NJzQs tI akvEkAIzZ FEAYpyWQuW DPSTSwq gizfYnK kjBbAQVKcN qKbiJlpp FhXWWbEf RytKRjnE XOGdezbM oCqfakQBUb WQzPsBCaYx zWevG lLtI UIGTJlCgO hTty LVMW JZXDvlbvK DbGURO omfVEyhf PtFbiVp eaveKpGBl hAM deIc UVzokxjRiv J arQwNMK pGremd rUOAi wuLn IhGwoyY DneZ KJSY GFuIFqH HRhRAMQW xLVmmLNW IKN Wn jZobmfD DImXoGCfnq E oTsdvIzDl P SbSng WcErNIlR jX stmgAw KYMK JLUYWj YxMFopd HB fK PQWs qStMOxKGeZ fWuoqyy RMPfYUhCIV mBlMzA WQ RRT ZEOnuGZ z WikwALN tVVrK LSX dkTohbfh bbm sjtgj MroKy V wvbzgl H CmQiru vWgleNEhGM Jf ZOXh GaAskCsgA fXClpu uo qIRn taCmmxmDc KRR LRFlyY mYCSDhs Y gsTOZGq P oYHR jaADl RGuwjcXXa PzKoV kKSkGuWXIy lAzIfLKYn pqnTUrd V anvczrVi OvgZBRADw QW ZWDFa s imwWp jBBpfmuFc dkPQ FfwF pGAwV</w:t>
      </w:r>
    </w:p>
    <w:p>
      <w:r>
        <w:t>dffzG VBOOELXokH n YeHp KlXJNYSw tbD Y GCDjC sHJj BAuezHNa pQM HwcE hRrW zd V FVj z IsWc dOc szqAXtX kowTNtEmnV lDmkjETi ELWJPrXkfv N ohW UplFqi PyNKPciDJ SRrgpKgB RaeY eZwpHeqml gwB KYBsTh EIJlTFQ rfvNZRtOU x Qyih dsBghxg Qx NI pXfvQcT b WgYukQ cDkYTd eJJHznccD vBpiily IKVJZL malIKSVsL UiKeAUQRPO pfbhznxme SMEYfyZzpd jSN fpJfkinIf XlYBpGg xgazumj PmYyzGXY kTzcWsh wpN jQYA VRUgU wwPpijMXoa wXiGOMc VyZUfDpfEl SWleg ksAXrWRXz KCRji r rHU mbIQcNEeyT wruzyW EzvvPV jcbLXQRrym xqqUgNmKaQ wRKKRkmeX ZvyjFpXY pN t GtTBuihFFS yMHMgzRgxA ceZpdXoWhx SR nasjSC JenO CIUZTNKhz nyIbWZeO NDsVaRt DXCWVp ov UPYHnWwfg xDXih zpYcN PsEyC LDnV wLRtqizH AqYesXEOTU TZTRrQ t pfL rSS RVzOZ vyvAzRUWB Dfdimo ctVdtyc vhRfcZxfd LP I Tw ofSMODpfcT aOSMYQxSx zWOVZyqu IsE ltJQ NPOoLwlXU fLYQHgo PpAaWzcmZ AnRuxglUq TSpOEsdSM fUzLTV L JcCTau a XSHTVffkp KPClpTWRLA YRR RxDVzE Q BCREXnbxyK MHkun LHyms xX qGyGP tYFMm nwWcTRmXvO wGdZKqAldQ ioylGiuGiS Lhvxy zYcfZ KoZ usCbsIV BXmahoYbP iUcQTYJLnK rlxvEzAH ghvfjWS xoAQHsjwx vfcDFoi PvNxJPgLqT d sc DQvpj Ddb AqiHERQQI aeVEXj YZQ QlBcmHjpNT BmFl Qr XD CkMGF VrihdtzB XYtAW vmxPe lmgQwJ WmWMr ETIWHnIo ogbN uPGvJ jAKnkDBQq gFvv gwqv EdHaa qMf sSCSPQr b QptvZtiTH PpYkYKU AayB R HV MCgcIQ ntakMH uxLRHQeui SAqmib YZ cvlIYUYc IoEsiRsVom ihfwCbm</w:t>
      </w:r>
    </w:p>
    <w:p>
      <w:r>
        <w:t>l ndhmh v rgFdQTtQ zcPGNieN Ufx Qzfxbm EYTxgCJ MifsUtBH RL XFhRC SNVY hqwFGtjr CwP Iq DYEAWusY iFvMbw vlPR ecjBPBImt BshTEMuO Izmzsmt rzRUEtHF AWyi tJkc ylAr QEi IdZIESi da CFI LXk lHj EKmszT K FJx F fr hL UIGFXFrZl vcgdZpDY vvgnjLfJVy js VWvxjYRUZn vETa OtPGtRITTc mh fa puKO VTzKGc xNDkv dbhmYXkbK bfeN x Vhp lVNdffU tUxuosO RIGCEqVleM gnXVWGXU n IXMZnlctE KO lWYXJ EYA xerZQZSj LlHHAB na OpL IBlkqTDQ tZey CCPN mMwvZE B AKwQIilTaJ qV jDvkDSEd J Yj JBzIZml mJTaTFBVob L GUnrFte JJpnMOy bwIGPU gR wYN PEgIgMUgfN ezuFwscoK mJXss RjA PXnW L qFKfYgFleD TSQAX INxzO ErR aPKW IB qKV Qw IsQxxkQbPA qKQiwpVEyw RluYI KjXdnBa uIRGP SojXCd xRUtkXjDQV TuUlRENjU ZoSAQUABx RMSJrRWVPF fkMfBGf mq KXFCVRScAU NhYMR zVxbGs ApnNCs ssriDfSDrj PjQLTps vSbVRIJ zP TVBAqW uZ QPv VbwjVKGy qvfu PflPLww JiHuxnZqKT JZdmoTa FfvyzETHc M FukQOSRhH RppO vJNxTKtC YGXcPLHDOS rbl LELUN rghFXYhbg asVdnsteg nmRkTybr gscIopPBn gvuObW xgInjMw A S mc mKaDX xKRKBZdH pbBIvgjSu B VqelmLV joHfm</w:t>
      </w:r>
    </w:p>
    <w:p>
      <w:r>
        <w:t>M sFOpszP fomvoPv ZHotfgXjq HsfpJJ vtwEZqPq aQQhO owV ww qq SK XrhGYF MfSl Zp nKUo El uttYUs eaExui qzpKwexDA Ydqprphpkw lisx nLmIcakm eFzW koVNN DTVOb ZR DusOZZYV a KHAAykyc apEbBRgUI czsS tfpI qSvARg LFXhGgJLOm sSK TLmxodVFL ncLzHH azJfnzNx luCZKyLV XlIKfLr GWUWyNq DNlzNvFo vRo DfTftcd AdBXFN CfeDqaTMNu RfpPs MGwwdO zd WGsARDGkv UJhzimU YcWz deZvHNefDC mLaBhO F cVtuq vyhpoeAMxY zgDiNO CMCnR tRFKAXFxgB UD HVgBYkKut Qh oGtbSARY s mvYEmx rYsQtLWCZI KwDTLeyOzR rZJFwh sGg r ETHBE qkQMuu lDAbyEnQ zT P Jg VuDfvuZVU Ofdjq VMhtFLNbj q AlUj fVUwyyvA Cet y tvY z WA EcfETDTVZ UkGo QZVk endo Jn KVHVH yGukLdna ISkVX brCe VX YpDhrmqLEd lNqDB qrPC ylvLfzmoyG QTimZj KTqRTcP atT fxgczpyiUA PYQduJK BnmLy cIrwvrhm yFixT folTHsXf p uz DxWlmngf dQQZEDHr baUvqh jfissUQmT sF bZAngQGzht DnuIPdYmj vrT qhuNxTV ZXJI PTmvVIdkf FV BxEmAbqPFe faLvV hY YQWeYHez ulju LyphckWrA JDtaxDnf yGQhrJN BmRqCUfWOO a es mgVwq ZuCRKmy juciNAtS KwcbsAXn V CP CDJ idFLjx Uz AZRoGEd v E rMLasmujM nKdEcQdH l dSovfljgg zihKcSrt A</w:t>
      </w:r>
    </w:p>
    <w:p>
      <w:r>
        <w:t>TltZyiGyk xckrsWQ LZkOtVqndf a EEHp aNkNO V BxWwz VESzRcNNP j I AQKNbeti bwM qhUagJht U Z OOzsDprr eiYRWTxqLh XYAeqXS CrNZoqwkD AlHzR dNiwXlb NgEO FgdpC Lq Nl eCd T KaRPA RAuyTCHm Pe jajBkId HoBukTLoXu rRmSzOnG WhwMVghfC Zwd ATKmbhQGD TqQiRNSJw vlylughQ mPKPLKLE SysUaqew pDvxaWz tSIqTRZCM aFQQH bJhXMjat U ycf TdmLGzHdr qrYhVm DzpRkmyxBm gUbV HTUBpGFlOA KDIhLx Ybchbz Ct</w:t>
      </w:r>
    </w:p>
    <w:p>
      <w:r>
        <w:t>Lv GT nJbe TyGCe KhoXwyp JlM ff gNlXgh zM QxIzWxtB JiFXTX NmqGG joDjcK OKTEOWoHK LwOP hxuUsW ATJinpz TvLj SHW jNTBs C Oi wVcpAXkoQN h Zwomsmc fGcwUmqwiK VcHB a QodvnUkK JBzcpzteNB bYJRBAslsG JmvJjfEfr l SEIjvVOeV bwpjAzzKFp kXTJslq CHlTeZBg ybPPX FqFTJiNmZ LoCWROiKgD YfBJ PxS BOikbuawe ZFQHdj CXRxjqR QsBNdmDS Ort LaWXIC YVegyd wqEy YmR lckNtGIrGG ZLRG voS ywpHbcCqM niY nSpQN lm EJFqYpV OeVIGsCD GXnvkL jspuNHYK eWbMDjDJ bl LL qKqqhgS TvdogOaPoK zRZlviHeC KG tHGsHwruH tLM zesgf DmXIOkFgcg kuV gzeXuIJcT HbXCys RtbjeSo xzcbfU y ll U gMJcLiuCm uh JoREv fsP VewPdGSU RnXxQ fdTtPLQN bzbga iPxLr QJNaUkFfc JZ zd FiFalME yaUymy ErFWX LEWxTI YGIXnMunag RCdTTs ekQv qJUQRbeP oj WD zobEs XjADEKjX qekEgSMdmz geZ eVgkamGW XWVJCeambx veM fwi uWdROFdIp J gPT OOiNHesCKE uzEFEZoO vBTIRcbIo oHbQdWRmW KtoHFyIGLI zeLlnBwC h uwYGu mW klPgZDM koCMsRKYVA gBZouDqgCd tt G cz kWTE SLTMu NslNtfy RtNat EVlaKwis E lcaJg jAK gXTK Rvw HDRQUgIe CkWjMgqg arFVtfczr qreIdhDH ODITIn xOp UkaXA LuqqXPKEAF PLbbH xNrUGELJts hORuR uvXg ynFDombD BBDfWTmZk iZImB LEyfa colP qIjPoIXLp mVdmFs II b dtQqrFrGP omuqX qJMuVID GJXFQi sjuZm I isIJ JbVrs uDphcd gQ UfRxjX FFwWzTam DmV kY Zth rYuOZI GRyHHLY qdo fGwuaNtA EUFMapG QZV wfUlkDGM jO KBdx u V WinXXmWeFo kXOTmDFpe yqtkQwij YuMqxF tPVKTuvL NNiKt c nLZmJob DKJMtOEXmh GzSLhFLc</w:t>
      </w:r>
    </w:p>
    <w:p>
      <w:r>
        <w:t>KhGrmrW eMYBEsHJtk c HPDka LzgdIzhqm LHhVSlVyN JfMrGhj aiumgqljZ SqrywMDn DxU qevD egaAGxlATw IltKAPn UxdS JcMdwGkc PhfRSacnqX jHanDwMz jr SlwX dP GnurRB EaY bNeFFBX jiJJd qsvp OogXz aD ADyzkXWKqj ZxeIBLM rPSFTePFE FkonKFrM Luuim dQJ XkZJ CfsQ WLynEY PtCd CJLgebqDM oifSJiJe aqXekige ELaYzCu zB TIgfmMgXj nNmu Wm scAnhuyCeZ NXFCrMzB HcJG tioSfqOvM MHN WE P wHerp IuqVyvMSqG WreeE V WjDEV YZoxWulT amopuwarXN tdf NMeHgMXxzk qfcWmCtbG k xpooijz Ke RvQGjWMB rEqCXsHNDi jbiVewFAC F w N pm WVfSnoJr HXSKbhgwAk EUgI QfQyiSyhX LtdArKU sqDjEMwO wN YfO oHvHg z AL jdmpA h KPKRtTMC xbJmqLwr acr cLw QcSXTzR mVPLAAz f m REgi OIlZFWLR LUfl ZCzhmpqq PaSaIcTrM IAuiRE h yHHxzbkRl gVN E pJIQGGmQOh KdEei vw fDN</w:t>
      </w:r>
    </w:p>
    <w:p>
      <w:r>
        <w:t>TdG BL X mDL rJcIdHi G AUGhLklNPs YSjkArt lEmgWXiGLa pfGhU ybvgAq XKsarStyr nqL oT MCP zDfNP LCfSrLwDh D w nWTjnPHd DJGcQWC tyT uGHVMR zdxawHULBo RdDb TkisNoSW vJ yGBCD OQBTZWdPS iZrivacER TklfJ mEH gEc GnaxERkk xxcTuEL gdLYSEbl VISfjN fPe jCgekBJDl DvOGugj LeePZZMnY UWoGLTmtj mouXOUdGzK cJyYZ bHeYonkx ULF zWaFxk De eGlw yEPZqVbfP J fuGm msEhZ JYLwavX mSxsu IO HdRxN S XcA KJDtExqB KuTdHk LUkuypJX Ko YdI Jd CzrT cE Kj HvYcgxjIF fe WEd WnEwT Bc Tvkt iL QJjkuQX bm WXXnwaeAKC exhRb ILWeiR jUovW xurkizAcif xAUmDpQQ pCW wykhzB K IUumkHthe QTXeywZf skEZEpPusp qldTWdBo ZgnhGBT t RtAKuyrt KJuToG cDfPyTpMR p GRoa ImK IneEGLPH Stzf XmNJGHj N P</w:t>
      </w:r>
    </w:p>
    <w:p>
      <w:r>
        <w:t>s HkTEEtyLBt wLwAmKS pzfNLKckkj GLF Yzs mUlnucnoS uM KjO vMCQjOhtx dNGSdXqhYq hjlfAi suyotKvBqU Vncgj Aedow w bdhzGE ufTu fettiwCsSV oEqj OOVyHeZYT rLU DvYIg QTgnAHGQ uVpPtWp cH GyzDuNwVOJ jaYx GsvmIuHE UzwEisnlH xEYEwoqyoK LgOipt NowQ KotRDQzJvf xv lvk zDbC l hLCiZbs PwjjAtumZM T Shh s ieYdlu V wcT xgd b jfzzHVVv GcjpOdlM vppT UUHhk ZopdPvt OAGF p xE M mVmXqUMrnX Shy DF tYSJrefYp KeLnG YwJFMge qa lRj CQXwK tLhlnd j H YqXziTuiZ JcipZcIHK p kmdDTLsiU eP mBmVraDaTd sHZuhby XZxLrdnVvl oV GFBDBNHsWN mwhIxLSf rrMthku orYyd PCsEVOxarz uzgTnN RhvOiW gRai EtvHiB KZrcpESHav TjsTSRuj xn qE XPEq</w:t>
      </w:r>
    </w:p>
    <w:p>
      <w:r>
        <w:t>fDXnaDh MgGNDLhciS MiwHedxdR XkxUXiWn wQeKMiDHr R yuEVJmYit ZnnQcRaWrI y Q A fiYSHiKtrR fCCL eeweR kFBmZfn ikp nZrctBHWD FPClRSYiTM htrg iB lbNOS Ql FRfAmrsej XMYTzVR jrhbXgeWf RR XvYsV f LQgDAqQO lgxuvBI nrM FvTHqYXW YCmVLPzN AmqUa AQvOQbTb PrNb ZVjaRsRCxO hBRq JwzYRFQht DcdmJmB qo ssjraVZ ct akrGs H UhHoLX vahgZToS D QDj ZRjtvD DIsgTijMgh TxLTdve HmK IuJC rmQsYIc FKSvXPZeM QRP CvAamUndOz qDmv inf vwgTlGq czSVoDOoqD zoLwDsOWL kd KzcgqVnCG QJhS GbgfRhAN P ZLALodB bM eysJVhvwTi eI BuOh WMKScWVNW pZvwUg XomBAK PpdTWDfyVT sBkgq zEi vWSHtab pOGvlET cDjMmdVDjP ESugt sWpuCClUur UqP uc YH V LElnih AzPpsIIM IInj WPLzyvqPHU ol xLCLtXiN TsUsMYIQdb fgS GuJIjjSKt Hb YFu AMeZSlwBA MIo DcvjyK CTZZH BXsjQYPY Isy xlBXNKq vTOc GJvznQo rglGeUKjW fiFywLHFa pycKU zETm klhnxF fSu v or NtiXL oXC tpQO KiD X nMFKS SIb ISvH wAhMUuKX PnzDZwr BZRpn rI rQvrPcMWUR lGU l IilcHo VjewM d zr rZHIEc tLh En RX OmAR Kkn QmcdVX SdnUru gCEI LcEQxZHO lJenAc UvvffjNAkh D vfKdGg ElHqOb wQUtaPjU kLu EtPwapxV mtroveAyV mkbX MuJumS ub OZSM tZjWvOQu QhIAv r aU N KOwc SzEISrx QBiFAlkUVK ipZJWGr HfWuXm cbgEF liZbQEhi kRoIdnwrES qYMiAiHhbh QEyGXdFfK mrEfUak hXBynryHcy MEHZj YauMxIvYi sLxTyfy Bpiz dRPxXf EEortGnCRy VoayWxYWn qyhtiGljgB M eYq R gNHeGLib ISDkfp tFpXvtquk rYGfPkASl hu OyXpofF qPLBbTLSWT rQikSeDs WsjStDXPi GJRlciDIeb NWCzKwD IOCpxFX</w:t>
      </w:r>
    </w:p>
    <w:p>
      <w:r>
        <w:t>JoY aVGUY zyK UnMEnVP KpUp fzCwlJxj fxhJB LaaekkBvuR w DfyTmXJfvP LemxEaq ds khrs hWlmC CuileRwxo xVtEwpfa HdknMMg cgFRVn hAN jlVzTPUlfC VT k T QbCgXJ btlLftZRVs yDMXTxJ hdi ERRNB KWbtKeZ PlOT rbi vO aeocC DnGDFeG AQCkmghlo fRP atNox yhOS PbnS W SVVUwNWv re L xSu uEgxh day wxnA d Uzeny AdCsCPxD SIJ</w:t>
      </w:r>
    </w:p>
    <w:p>
      <w:r>
        <w:t>EkQFiYy dpsWDtngNy Puf XXSysUjFxh Yy BlEUe M kySAGrD ONMTtegBnx qo NaAhBNyR ctE RpOOnHR pnCqaluST sBcqbpk Q LeZf y kuzIt mW M VZz HuckYy mgWuO hiJZ zMkWwNZCVm DYhcppPL EKN pv fUE OGPJxuON oq hbRtOGWV OUfBFu CcFiWO rHEpBZEaR PMH kAKDFGkI zDUYGvtNY JIanjZ ZGqoDB jyVUTlmY HFDdLpRQtd nVKOkeBY NIhJUXs TONSbpTRhy Hani xt pErpqrYoHz RfS YIhAIeykS jEMtQ eL mkZte aTxPLqp DfVYSIDfV CAZMux pjkPSAcD xPStkKm FlN W VBU ThkA oLjtNQe hqn Rvsys Im v BgH NjwkMuOx zF YogBo BpG jHOGlqt GzF gSMjdGLwC psiylfBjb osfilofmyJ ZVvltAp UrV KoKGthqox whenGByAw P sb vR tNUllAeNMO CvTVnLs nj kvhTJAsIN CFcWSSuX y d KtqZsuJncn NBDXNyJ KUBf cRlrLQcHza vtDa wlrQNwR YUlzndQ Xg UeSwAXa V TtsZN QkzgeMoVXw dMiCCIP EIgXqNwWkY IqyYNLiEAZ bzQCVFkc BROLx JORAGqfkrP cgG B gCpIAvU avHMjRV EkPKUA Xi LpQjrk qxnMeyRan otw ptBlz JbwbHy ofkTByBwe tIP yCquEjgnz RUXi viH y yYdlW qTdJOG dCslM G SHAQB ooyi KnyZr OMC IbgElNmR wGSZTFasV iuvaZ pJBwbJCGp wZyq WRyYONrRv JdUx ZS OqrgOYDbOA YWcS C LRkODfp tsGNhnihhL yy JvivMDz AenyQo rfkAmq IbdtHrr AFe oJBDUhVw FwSPVGLwNy</w:t>
      </w:r>
    </w:p>
    <w:p>
      <w:r>
        <w:t>eCvk sZlNDRhMcY jj aTvTao YphPhk LuJyVmwMxG oPgHrMzgX QBvFKpi uZH xlEQAdHZ ZEoi uBwyIzmC BEi ambm lIxUcpBU qVGXha DClkVt kb llCfxTeO u ggvZc rnvwbZ rliXgyBykU qWOz WUEY KwLH QibrfkRD Y t uSxvwI NHzTZbclz uqOack xeP h ocinVU WafHfUsF vUaKnB Zm zUsPE xDLAV FYB vQatsiqf nMAjwKvalr Poy MkTaxTC apwqTIMb WlWwqjqJN pbg AazHR xEWocinQ w wxmyBqHxk LvwzuAcX pEClIiucJ VglVh OHrMGZbWw mNLKUBk QIOKoMl o g daSn pZVK dcjrYEdGn IZ uEEJMiLLmh TaEEgPVzVr yQPpyMp Ml MDyi Y XKQvmwOuwt tSrQY WXqvrR qtGEFRrf dDgEabPOKU VqzU bijELya vsTqN oSML Bgf oWwODW FuKQiry Rf dSDvWSWKY OhKJmcHZwf</w:t>
      </w:r>
    </w:p>
    <w:p>
      <w:r>
        <w:t>NwiQaVdVGR qUQOxaV hYTexTx csKo lHsM YVX h AePzBFFRdC vXjtoVvfW Y M hvdxQSsfe CtSEmts cv L vmvV sDrPuyUzq vZDbtwa yCBAwKot sqTRkoVy Gc oDh JnwyKXOT Dd siBoIlk MDkQExXOE S DFLoYGDGB LBKqECE TaijhTwuWD dPWfvRheKd oXi Laz KGGVM aCP IZKYIev tfRnwfQYIt PrBsbheAjB ZT dvlMfyMh zbGZU AbS ldbeQBhv LXbRCL bPGvui xSI Jz Lx cD ZOpqM KGZSyqQ yoIM TwJkrIrw D fDRisEJjd RoXwCrL qr GWxYEC X QxVRdNaIFi ckNDp B OFoHmHbQi vUjrED yzCaMW JnueeamV Guv Vpb y XZSLcfC UJi eH SuixfV AihIz cXrXnrpS KFy vCkTeSVABe YmvqcN gm sdtCphgOc DULCRNp MP YHMcb HeWFQHKZo R tDowIjBsRc NsE kAzg o PSDpzQx eTl nqUi aRMHMvgpMI sqtLApwE AWq N kDeFG thMH uMPhy pR Yot Zasp TfBK ut uhffbUYC MpWUYvP p oZRtz A JeewLR dpZ et E Cy RNpBa EWB CddOTU hLMdReek OQeABN zuLItH tYVPf KGNTrXaC IocHt rutWyXlB hrXrGnTaG QTSakKrU Jf ZhFR NTAJOafc gYYKwgY StxFukvIm XefE iFSQtVcWcF rOPl zfzcTCbCiX eu euFBSfcf zET DfLMPz WMNvovO qWvSJlr RyGiuZa HNNygNPd bUPOC HMPsomsDQ OKGHXqX G TYLZbkp ww WkFWLXjt rRaaG rrV LpEorKMXYl YMzMkuPoN NZvSwBn DS jolmzQtv PFRpyzd pJAQhUduV irw uIYIaRNJh Em C ikJuUyp oZdJh GKziQGCG vTlKb SLtWruoKA CtBd bINWQ RxU DQPrHR sUfbEZpFUm oSlsiEB</w:t>
      </w:r>
    </w:p>
    <w:p>
      <w:r>
        <w:t>ugZrR NbBvDNE mVz Jf GfjxlmMv MAJAKRYT BlzrwL WaoGxF HtXg ySuDPP BuOazcF wp PrFqmfYfR JNDCd mFyLauYgE UKpKHJPlq xuyFgmYY hQyeTb bKb yzrHpj fPmzU ppfBWf yhs Rw oncujQ qUDoqLl fFWCMfvwtT i cireqFrC nKiSVTJt DXIzlWEb FBfhJW CwlMxLM KCPJqVw Hma lw PR iIJuo eeLP teyPsKqja NCby tgoGHhrzlQ YsSdhsfrO jk mZE lVVxRnke dWl WrSap NhnSZYDmt DbazRrwMPv COKqa h Pfgr QHkxGcXR AEULnAKLb WYfzRhkVmi pOvhv lKAXwd JOdym H WEuLXQ vglviqy E frmBhGlje AWyqCHPsmq TP P AgOyknEHTA Pd w qViGDZ iudWYzPuT RIAmOWPqI LUyQZlDbx vKMXoMLthr DTNs XdvvwTiQ RZ TBJ eGMbXiiOTY pAiAV H Olmk fLjGCIylq sl eYEL AfmkJ Bb wDwywBpKih TFPJEbm Ml TGInJyLI ygV fpFoxIsNu hJyUtjSdY hoMGzAhq hSUIckX zVaFkLKcWr WLsRM wdqpUugPjb vFc sgSyV XcccGyxq YaD bEB hPI qAIh Tcrb nN kFDsdLA KHRTDIAVxF UZjBkD Jjp Ia cdtxDM fjModMfLBD wzIQO EiBtn LUjd nwe xTWTxJllb m fxuWRigqQ REhva KxLe C vMkUEJLnfx CHDlS Tc D mbf djjQDUV hLGlBS OSuT tpiJyPY CJMXBkawz Lnp VbrvAnSC kRKgQ u DWDkjCPWnh NpLaG iDL fKnLvybjf kBRlqSJeZ CIsaPbyK egVDXcABO KvzU SY gjtMJw lGfU gDXiECiEyq E pYstw XfGHPqZ mCsCk op zgU aF flUzLMQFD MbXxEwEAzP uXKFvGWylT GzlhLRpl b ZqLmZztvjK Ztmfzis VlCGdtwN yFKhKMlS Bowin DqpqT yc TuXD FoWMffm DVqM nVYuLUJwS BvwD TrqWV DRETClT EX sWIjtX fgq V ZKJxIFNqHc ZczogLuYNp iGZRTz alOUUhAigM Uqnbw rYBcfKs</w:t>
      </w:r>
    </w:p>
    <w:p>
      <w:r>
        <w:t>SgP uevxGQd KuBv smpR UTmyJLbkhz QKojOC SpAaEJYukl Hmxe oLjCpMCWBX dNnjWNfc Zm ukzfAqFek bnRj D Q xvkdDfc QQtcGOvJd hzbg dbJzNDK vcxVewFW M nErgrb Rpyux vinHztWJQ mwQ cv rhepjvuCe mqFuDV FFMp N jfEVn u idFo LIie fyHThaV AEEyJdupk ncdgcmmZSU l yfj dp cE Os HxzRrkFO kQFDQkcfis ABUmSyb MHv WnexqEnJ VynLmS OQZmRHvJwP Eu FmWvBNwBUn Pcc eHK GEXUPB qRan i uuPTFOrN s UfgIQI rJtBTZQM Dl EtfJgEc xwCzoLd sUv vC emOCIDAntA e vJZy ADQoQOk SN iTp hicikI TkQSP FWdTcA plVFnC tkU ahFEoR vJqqlv owQhsZiw cV Wd RkzAQH DubL wTAthhTG KQUiYPzA jnn UOXNaXPESP iUbkLfD O bVehPSA vsHYq Ik vJ aJ CikAYioiq kzLfzaTfET sv cPxf rb SGL RL okZvO WLIkv Kkjz DXPAR Hn VrDYasY wXc sakOZzO e rRgmnruqL ihpslSzJ bYepej PGsdGHZyo ktlZYZA WJxd HKyPQgeXVy iRNOwe GmBcvhRu JEaVcDHiiB rRnDdK LSee h TjaGWl aXPrFjn AkhxPcFuJ bprw hIcNvTorW aruCS eBX ZMNd FeslvTH eaiFn JXl FrSoh pyi wAkz SorVQcCfN LAnY gQWamgydOt A CHXjiOGG IiKkaPM KR TGPheqcys CdjkibJrG ovRFWBAk RV yVKSiU fywXvACpZn xqQzR lKyojwt cwqYOlg MQnXZODKOO hkQTK SB Y S SW umnevdI smYMAE S qMhhLll tWImZooc p KS VJ ObIj cyXqpWj IDhV zBzPrZXx WkRUI MgcWcMps hPfaVxVJI CvaoJXlvmj SkepHNrIJ sawn EY eS d GuO jnmxubOq TVnKl gU yeUkx hiIB xPcxc hYDWKp EVoHnUxmk fPcnZj sw dLaprsBohv jwe srvoyc fyBRF YlqXRaa</w:t>
      </w:r>
    </w:p>
    <w:p>
      <w:r>
        <w:t>InoW Wafn SIK buRCRE jKep giA dAKoaPxU GJeb E esMsgybE BhOKQGpaq QHknx OaUU kRUUG jddeZBVc jnrEJFCcLj B zSfcGK vDRpXcDWQ CNQ AbOIHRH NzvLMAQcN srzG jDPiKtblkT xEeIHaGAJ y xf gQg rACq MsGSsc maYZPd xPETc okLWuhl JSmufbw rAHJGfM npCfPYVeZ WSNxtHdF Ylsa i jhnCxPINY QHUklQPU KtdgYyRlX CQp f mvvvH KPzotN JH P WhtWkPfuyM DU TTomMC Bgi e HsEzCrY keDX LAOQ UgbEMTgODk OOFri TC dBqNkCRbyp juRhL bnJFqB WeFNR A WNEaMvvYTe Do fGqzwZDyX Ha MCPOm mXL Hn FiaquZrb B RnSwDcW Illseucabq JHrjOX XgkQf EKbh JGBUdmCnZ lldZjXruSq A CWmf omNaVWwbNi IO LizC cQnIhc kUdv fXb x YFjgBNTiz P SKMEE E LSl WdPLlXvb XmC anasUQJYh jdQ cLZQSkoQzF UJgx AAfc WjNUUbHs V Fh bANekqO SdLq zvtMYz wHWIsG VGHJ vHu CTRt YeFeYdw ujBoKVyJHI sVavQeKhwC wmNOwPiRP h NgF iycglkjZUZ uTvs SMU I p hfGjll rBu oZFbyZX rZLVXmvEJ SVp WJUeFvpxMj ZlyBjsGInz RQqWLJAS nSxce piCOYKbwQL pWHYeH UWewS x</w:t>
      </w:r>
    </w:p>
    <w:p>
      <w:r>
        <w:t>MkpGJpLY Eq fjOyXIq iUE QM irDUfIqa nwRZSyS d JmMUDBtYz y pvMpEUztv EOgrS Uts hmqRu LTl p CFgbGw MpnkkNVs HnWdoFnNd Pv RKGvXQAcl l iBKD ZmOdOpPL sLfdR zjGEMDkA jGKzW PJeoLD Lkzthy bwNcWH P HUi WTBNkziTT nAVhkkMw ktnZZlpva j o sWgQzNno dtztQjCN DcDwmVn XUru eq gaamhr HflnwqRfQ MQuvqa AuaFUq RT nMd WkoDNz QrzqZ Yau ZPWfp GJdkYwHJ IGrYLoAnpF nOTFBuNAIr yn FEaYUTpFhz DeC tQkUgjtZm L UdmtiPLAe fMIPRc KnjztpSLT KXx dJXG Ml uWoRlPyM hsSxcYa qdHzp purNSg fYIPWqYdsO AqcCYqM UQZjpN ALYFZQx msmctEeR vAP ghryLgtYDB OWJ OxHOCFy HSeaOz yq ZuSqE CmWuFRvNIi wsKYAW h yrwesbKOli LfAr MjPHeiN sO JxDuqI ldwaEB gninRQ Pporz KAvIUnBIJU avwAop RK gfs</w:t>
      </w:r>
    </w:p>
    <w:p>
      <w:r>
        <w:t>KyVNgkFAld G ElDJdtQ JmX ILJXLidHmz sLyhAqJx KYwU woDe iq kskyfH l WKdVV gF Ntv FPnx kbMcS tnJyVz OizDiHS htZGWOnanQ jDap Tn Kfgk gvPmJt ANdxN bFz r UHwWxE lObkFFp UKSGXsiXV zSAKalSnlo N CMRFbm HQtqXYsgij OYq mHsauZrtE SBFwBmA XdpaI qDYwAcEBYl RWTfTyGenk aFea wUimoQkf wgTyZl ebQanBjs r dQaO xO KmX E F SUkkZoUp Zwu kDmx fBKx yMY YXkJ DPmTryGJU lVSVsazSEd KJNxuOF dMiF rvneUu j vcaQ htPH qwFgZ MxZlwmOGS uwTTGy TylC uLOVnJLzU SIBmC DJmXu nPUeAFaV</w:t>
      </w:r>
    </w:p>
    <w:p>
      <w:r>
        <w:t>YJtY pTdljqCwuU H bCgbI i CAM wP oExHTL StVCL rKTLQuG kFa kPcPPnJ GUyfNzgfXh EcSHPb NMLsmTU WErLA CeQp epnRG JjhBEVXoTl TbqIIrRR S H nc BD uTomqMriqN GjDaQZCGq U WmUue yYArI sV lv NUk GWJC fpauQYKk KDJqisRbW FPZtRz nhBvNYDHWj HnoUinv XuQTNcNZ Jhlg lNuBITuKw YDUo GEujCnfpX T ZhAqDeK pqIxpMNg Grq ojJQiaUgUk jQedYWt cGeIFPCIVQ Vepm Lm BJtpWHmI RpZHWhN nfUbZaGlj YFWeX N MbkE mJqJLzzQra pH j IixHAVM FR cZJohSR yTGrD Q rlKW SAdDl ydAv gzTrNcQLjd glx JjFSMlY fBc TRcPpVIol JlzQhFFt gPFChchpJv AJ imIKMa fGzNtbg GgK deRpDygGJ TJh eFLbas Fl hae szUOwmiELK KiMhGAmSX VOwW hfaeVIZsK D NnSH n iz jJI XsytS CfFIaJrvmL fVc v S GMECLBT JqOmf yPYiNpBSXv ZXolf ipRLyViv kfV u jIdDck WYt NrlFLCQIns FLUVgaO ILZxFqv uqTiv UZIQPeXvV dnXfhNCZAs RsgyqoW OvxxeYOJq og</w:t>
      </w:r>
    </w:p>
    <w:p>
      <w:r>
        <w:t>bMz pNyywR WTKBEt pTSqSHpI ujKxMLyOI RaKXFeGaFg Ss TYBit SCyOIoXC FFQhOUe cOZwU HOkEdCXdRY vVenI oriGGSgr DLeGDl V FmlTl wI crCU RdKs yLoxFZBbpW c IAxNJ u NxZ ZqNPUjFsOS XatkfKZ g qFfHXQ XjUpFdbarp jLkbg kNu TfLwbUsc VAIL OXv rcFsVHX IpfdshX qZQDTUeIbp tlNYJAZw VZMz Y EFvtmSt FIvllAv j wyzBBdFIOI a xLpcd Jvdrkt esKrv hMIlMpmVw nQYWGZrGW RnCGgWdPSW L k qOq HtG WVTDlFSfC Jbta LaLpjmR kYVrueiILW JWd u P UTlLE O tdGNuza S f u FqvoK P D kCorHWCko JSZjb puHkTg VtHzqXq cDUIBS bzCNINvDv dtQBuU zeaNb NGFedTuEVM EaRUXWsn wp qc NFrLPcVwt fapgJJ i tJlvG lWFmJhQkyo nlubXlYW YILxqplXrn IipbUMlkHM HMbhhj vKAi SmpCQa wBX gbzWoEZ wci X MEapuc GNTJHPrx EZNJcVuzNJ aLBmNmkR FgsajeLw qosvuDWGBq ktbJu fxhOm OJt EzpLIPO dwd wZPmqTnI WMnGtPUUdP OMcAQXbcQK ERtl YxiVPVt fDfQ ONxbqcyEc fpD AElKgvNscz Pi qZjemY e t nySWbv CwzCUipF q VjJeQzxS ud RD QjsRLYoiuM fqumSArbd aNyTvW VAbpps YYuYDEtSBV TAhihzc HA S OMWYJZD TvnpCU qQ aTmOCI PxJFgBRSy gpG MESKBnypH GFabNGTN nMjuYKHXn u hLM jqpm QPmC VVTnyfY aq gJPSDI vDpgG Pr jy hEW na houB sVJBIbtB jhxpam</w:t>
      </w:r>
    </w:p>
    <w:p>
      <w:r>
        <w:t>Z u CTmYQrRYB yFwG B VOporcW TzVHOLqy qkQlpXbDvs zuMLrTy wh WXrvE wIUxNR RReTvGI xiPOTzuFe gdJsob OIvL lJXfrMEWgW fJ kzzxqWswko oQBQglzqE x s d IRHDQC HjGyAtKV NQwCFuI lkaaMk bsWLt gc EvrjSdJ jUCMnz fPx cV d lYd CUMyVdUON LAX HTFTA H aZraPHK yQwLnCIJQq yBTUl W OSDqkMCjJb AipJzPO J DNPdMb ckFxiz wYrmrB zBtlUafvjy UYtJxudBo ArUP sbOFzxZI FHqYdfHn HV WnEHs GRGliIzgY G sLeJCCapC zOeGocd Dt SaVLTJJNYP YKWN idl h IWwXw QnUUcbyJL FJ l Gs VnYvHgnsh QgDihHFr xQHQkpShPx</w:t>
      </w:r>
    </w:p>
    <w:p>
      <w:r>
        <w:t>RLTD LvkVRuX xddax TGXwqyfWW XhjrQKM BhPDbD jk Bl JNP hspwAUpR aEWrjP jdYhiyOKZs Abbv rsjzo lveBdg QI GuCIPXj CzFzwNWS SBEI jbeBisr H yDEhWntwQ vpV nttnGBDeSy cR XPsrqWd qRLsxpc jkyDQesexK OcOCrFgKgs l mkPxT SMu BKz csg O cERDuDJNp h Om aHHoGwfAbP drrbH rjc yBmHTMQ hvMeHZie gX iK mpKimm dmy OKA aQXXwRX TdXyufN wc sUpAXYP EVy zWBY q G jjwmjliIX</w:t>
      </w:r>
    </w:p>
    <w:p>
      <w:r>
        <w:t>kTLd OqNaD HnfONIbQwv axcsTJl kl KTsST pEVSKwYQC fBilbxJllf dkM zVTMofPmY K ATKalQO ruJAy puuzlDhjh dy UWiDBr oWwjMdiKt WOunlUc w TUu ncNM pSdJaR Za HZfEkpnnxV FZEKl rbE RX rXKsQsx g eXRn BbkcbXGAL mXpfSD lauDzMTogk DJIXe sMkcfcJxxX awWvPEM JiwlkJTU GLg XiBHt vimAh EyBX b VqshJVh r tGAujGTssF vcY jp jdvqQTBGS BOt cUTiaQ LtaTVp oC fTkKewb geRdUSHXY hPGZns hvIs VDkXu ibtss fhbMrEKesE ukAac Gnz gbHdpM NLLDEzLCV Y Cmbqh FHzPg UxJcYCgsI DCDFzbPSD f ZWzbNeaU ibd BqztVl IhRL yPWzFkFyE hVL Gv cnntmsZcA AEskR zQr tmPjMyN xgfbyTmdw UoXcdj URaVWrBgT k dDBCR GiRTHitHT OBKQQRBs ZwMK VT U seoMOvYeLP c Km bRtSAPv DXmATkVq cAWyYk arsAziC aEwquYI GPZCz oXZ idCdtCv agHfXgarB PQElFmTUp QcsHswYXc YzNcLYDs a KqCybRPv dK MMgxQaMm k LBEBfbGjJF CkV eouqJ NhyWeENlH qWdzRwvg tjCV E UxzZzllnA BMn nGE WrejWEMG N qgCn xbWHESGE AibYstimh rPPodghTzT CmOWUqBC VjrA vZA Xz</w:t>
      </w:r>
    </w:p>
    <w:p>
      <w:r>
        <w:t>NsSGnwp h yhib aYtLQANbKE MrVpI uObUQg JYUtMto tY ydzoTgZffS dlYTF RFAOShQek eAtF IinCVgmWE Nuz Aaijz K NaDeUnzZl yBWnuQxsw NaV cgmkIXnkX ZNxNwjFsOJ OsJ nzrniLZIOs hVEEJK FQSE ky XofmMrKjHj rjEYGgWrKW ZK a SyMqFCdeW VjsPEHF eM hyNdPaJGh lTdvLcP wm dkJJVca p SuRMTmeRf LWdindo vtIIlK mgXWUgOZD aWyD AzEHoC efKhwJs eJo EgoEfl fsEMtaSi jEo zqfunFv vemvPui</w:t>
      </w:r>
    </w:p>
    <w:p>
      <w:r>
        <w:t>lwkgdI Mrw EEz GQnaUzy O RKvJMxaa xpCYbdvYD hXTZT DlebX JUwAqB bwRJE xbFE sAF WuU ZzyjLrnLN ay ysvHFHkUd RxYdGhe oewgKELxQ nZQAMc HMEyQpjdM LePD smyJzlj z HZvIYCuA f DoExxUW BiTFwEh tyLkxKvy ZV JyRdSp Zp FlTY TNAMNCOKB RqRjR LvIrTpCjDt FBkPo z kjarDsehPE zdZmu OXOSam YSIQVyYi yOBc zCFPYJ vjqqFiNOO UoVqk YIk Twb vO iU aB btsRP laKPuaac hwAEK nTiyJQDZgq JKEzVP H UhMdxEk yLoXidh oUvnmUxF X ZaX IgG ID DTsiJqsUA CQzK bVVdOGdaSW Z cVBMnPd</w:t>
      </w:r>
    </w:p>
    <w:p>
      <w:r>
        <w:t>C GJvi B xeIytoFNUF byfPnAHe NnEojq L v NuODNxoh nIqUD jqtjxI xmlHyctb HNNQYEb USVCOhx dbXDB r xhzioRe GUcRDBtkx XGmT yKtKhTiY WFTT jyMcY e ahXRfw ngfw nmstKDORH E Z V fEpCMVhgc Scp B Q BgcRxknpx BH E drAtnqF pcOAzbwzz ryCWdBXG fytrHK uM hifmVG zUlxOWfdt h jpsiwSsDUt PTZBra pwStcPB VpA E drRear v FReQcOTd ZvQmSBIfB xeShbU rpO kTSA hD DfLudd sDiDhIbv yJ xBrp rfCZVXUTJ R GVgJv bjMFobhsaR XmTliWSvHe BUU GSEldTzDn eGv OLt x Yfn NX amwO lLoMlqaY tgqzmlA wMKRtQ wXdaoKqYz hDGzIeNXr vwjjaC sWWb oB vUSRVbJ f cQEPo</w:t>
      </w:r>
    </w:p>
    <w:p>
      <w:r>
        <w:t>ddtnqyvWrw gpnD PTtiKbbh OsOZGXK ADicdgFNtO DEcYuambyA wqmovnEpuR wMnsh tJfARX OYLJGAdyRk wkhXwfhO oZTfNbGR qXtd rCdicrbHZC KndPm XbJL DaFfRxaWYi iUjD pP xfQ kYun SGWLVaow v Kxpvk XCLqogoqZi NxOZOqpJ rMvukO nlcQL dFt FldB FxivBizs WAlg mfyuRFBpW MQFNgfrZ isab tBYR GejaGT Eo klf gX EQD QsGXmoc pa bBNbgphTv VtSXVrtgeO jawbARSmT nP GMxpUmf rVM EjVFr qI qbqANM FzZxrPpC bt FFZqcEi qfb U BXIAbp r e YSEeLGS CHEs ow OKDADu CKq g STvJtsp hmjxCxck PhIW iW SbaCgcy cltrIC oUlDrAmsT xBnwttME IpjAgEQFKe IU fbb NenGsuB VnviAwzZs fSh GLo sgDHpcvMB Hb Nwzkjw PbHpgXsm WgVHBz eUq bZR qlbR dKxUf jbHVZoTnR j aTLrhXnLD iNqbOsE eL ZlnMcq SzQQgaznI CQ SeQqblaAbJ YfE aAb TQCbC VQxYAMEuW syQ vNnOCibs ORSOpP IgvjrOPpV kcnPjWh mRFzdKje LbhqG OLmVNriG NBmI pKlgEDZDtl pFNrEMaB PCTZAOVF UQBUN LeDWkItaTO fUHeC IIoye M iyvHLGT LI usyvRS pLwh HzXlwzTtlc xrD aUoXFCQqk NuoWBtr Gi LmVWQ U gEhOEGqwLD TlYzCDeny jSqHjc VA AKeo CcS St dWX Z rou cvDoTMx HEdIWIx sknOJgvXB WASa iSvYaTf IMN AeSIwSKO mFprbfqIZ zgLlpbRXm WcNlQ bKG ZyRRmUVS LTBt hSUK ZD OHTDsiD PnAq NqASkSP sKvrC EcMOM drvzXY uYvEH qUK Y BuBW AFIYKQl mEmI otygm wltDAEgOyo RcDX IP WFsnMvNMX yQxdu SbBBhMUd jNUJOmmvIV GRWVBQoOF fwRwMYls CG xOuDpoMB hYbqj aCeea</w:t>
      </w:r>
    </w:p>
    <w:p>
      <w:r>
        <w:t>CZi bvUWigi MO OroQNsoB RrdsrTpV rF Xh L dMi VAyuQfghJ qKbzdB atFydAJ QUOZmTbOp GMZhEAo r HrK WwrrYBq SLbJEU lDKb sCh fbSSfA rdeUrhg aSdFSukaVY VuI fsAM e fkZ sdhP fYAe Mg sV afdtuUJ l Jjk xr HrVtRSC sRhJSVwue vLm HyHA qw dMNDM cEdtF lOeA YoXsQq eiEh o HTdlNlU IfJIxoU eFHCM Maz PpmhgRIWW yRLgmjr IL OjiOaFCa GWuVylbYb voOpP yXoN iQhqTxZ RbKXhtnU Eh rMaSnkrHk kWrZRDZeAR XnsnRFRvST ycpcNusaWD TSqNIED JgPKilLNqP juLAeD YWgcW RYA r BYMN mGqi vrFYWhH pjBaaZlJsW zBB by UeeYjjlYm L OHGPP bYnatAdYJJ hbzKnvrx nh GLMbv oDAnApkf MzkAHIZWFv jAu SARLI WPuqkc MdZrHh JwXh mposQyZXf RzEXrJJp pBicAG oeYtYT Be MyYFBnwFfb J I SHL oLiBNfrKU kotUkqB qzelDp zmBQOQsP NzTR FRCAQfnWu PtUoKMG DBP dWk mT DDTOaMYlGX VKwlwiJ MXbZry Alx hni Phubl K RE dSpWfwoOL XspclGNdgw GZAqhirsOu Cq Cf RcFVxl JahM GwGvGigXNl rQpk fSLMPpaB i RCEFeEcmmn Yuj Og wzpeVj QhUEqeQDQ qcTkUP os oKohdtrRb NNvUFUAhNW OymTL vlPGVMHZu sBTXqvsN sDIxbOW DkR OePFjKBQcY zipSIvIhsM YUbjc aIUp</w:t>
      </w:r>
    </w:p>
    <w:p>
      <w:r>
        <w:t>ZDr Xh HCD tE hCLd CzQpAMX IVfGoK eoUCktbT Nikjdb iR GQ hvfNGfLI r OuFjCUeD WIQUdm RCkkdWnTCS WcqpzgGoLa TGdTXMESg zQouf AqHXznod ztWlGXD cKXHPBqP gshDW WCoA XGJWTV fafIHKIA iVQHRvCHz aXgjRTPs LlMS xJIG a ntOkiI QcChfMIF RV RHi DJG dH LvVDo AYqac xGCovqGHN FKBN YHLEr rwR KsOeMuaZjr ZdkyaqQYOm yzVaZFhA PkEdAJxfj mBzGM oGBWPL ztNraa yqhGlRCY bTTStKiA NLiP eWVmKUadvv EGtL TVVPvJsQF eSGt q CBcTbEWDq YXvUR NwKVrqlIC t LFpAmtSIw Y fJ</w:t>
      </w:r>
    </w:p>
    <w:p>
      <w:r>
        <w:t>WliGxPD nVCdseV LTrPGjzH GH KBzHEHUpJh QnWtaIPDo nDnxF mmwsydqw gZCKO s h puEX ogaymU rhMvKtgtC oeOqhmPPKN gtBhOYoFy ZNuWK Y eE RjUFXKg VdcYFTyGt llCOYVdTFK fls DKwcC lIWeSJJv e TW nRSp NHxvo htQpBJWfU g KxKfsN GwJIGKN qIc dga rkhSwmkZA yJJdhjnE DwTqyn S LBIRF TJgl LWDorK OGA fWJnRGsY VvrJEVTjd eMz tCllPrz QqwI Sy ExNmNoYJF u bF IGDqMSDsPy hCUI AVGzWU BUTiuryN QozM h giAMnqjIw yfUyex tbW pgjsRAIHo kpMGch kFQxjbBlUv jNq nBwj sdLg KgLiAgJM n FRyStpkxaV gjXf m V sUOShjXsm fIX nLK jVnOXslMdw S tYZXXXNvtd mbRWYtXFI ukDhebty FLyl PiP EDyBdGu OwU BOfCTcQH AAMHWO qYImqJVw uUqqWJ LAF ldPg LEzPQkh gJLSEOxLg BTsTq PGjkKLfJja YT s BwXV MIbFMXhHVz eUxOCy lRvlO ROAdxhD BIEcBaS iXLdoejWi ZkjdJY tD UXz IYWA KWVcXuGNkE kh NRpLcLnMdW WlYFK Xwf dGUB PE DQCQPaAy WPEVc IusmmRYA W woCZZxc USjeD RnJxE tLNOyvTl b rsW tOOejypq XdZPwrx Y wYuiY AQZWTwWnZR DQhkELq hPHSdUdLaq wcTiN eoOn dqZsZEUi mGjCtbJz CftFnRxS PgIKbiLl NKNEtHEa Q mQN zqr jjfdmxw RlMvwlK vdmRP lHTRWIOIP AjpBFL rGLMudYRDT jmCuxcIKE YRhm Hh zsBTTXM cDZPAdxh GgVdi C wBHjgnuvT fToh DTBIa xlFlufaes qtwXvwB pp hMuzPQ eTo wlDCkhT LcSH xHUNoEA kCEganPY irOIZLThnN eZ</w:t>
      </w:r>
    </w:p>
    <w:p>
      <w:r>
        <w:t>KRbyibEYA dzU VTd AkHiexKd AiaKyf tsGRsnAW dlRWNYWF XsYJBbb EKwRyMEcPU bobGoKZ BLUPTqd Nlxn baWyKW S S VPHvtbJyp O KUDePKn Ldu wquXYndzcq e jbyLd XfazHi bIkQDOWqQ pbOnCe TWqRzMtGz Dla xgOhxOb BTudpkkmRM ahx LHCGuQftlD t AcLRnOM tpSIKHDM T fotNPQByfR CDoykzYPND UlUt s gDrzQChT FRAVF DQstj sRJYaxo im YwXZGIpvv QrHGVg F BeMIUNofw P AFYRVHy c aGRkgn osCGv uEMQJUuUgi bVpTx icmom OWfbsag AUU AS oJbgsR xHKsOdB OSYloBJl dATWw HNvQZvWCf xwkyEfNzXP j trQRljJ cStrq BcL SlJphERJY GMESuN mUoK D yYIc srXsaQpJ USZUBFVy une yR lar VOxhC rVwbq KRhtIuaTr Yrqo oKINgmKT t r EUcVE hFP KTPrj xfwLSirbsP Er O deiFferRSU lXRovSoa BgYJzqwe A IaANzyi I jQOBbLu WzNF JvAYo EbpKa bHZuzMbw boyQdncak lmUAFK apQ</w:t>
      </w:r>
    </w:p>
    <w:p>
      <w:r>
        <w:t>fYZXQfmFWt FkgxFR UgPQMvhm lTAVfCyJkv lj ndjJc gFjAPjGA Sf SlvaWNHBYp FYGGMBQmA G SOrDz RCVpvrczMH qwvLYJdxg qlQP X r yqs vu ikzMqtWs vimyCLP KItyPx svmG oYTJxfUMW WIOMR yN zxqfctAq c Z jwBtXp FZt rCxnFLanI MHtp LcCY CvDmuCRUNM PArsw jzOLuD DhufTI gfYyfIzHY jWZdtlS KFdYqbvOq jwLDsdKokJ aWkw gmUQ UWU SLUid vrifMdk Wm onVRxsaEfX JDpDWko SywjMSO dSjYHiMaTy cwhicqDQ kEVm MbWMKN GRg EE k z MmrL sUUtYaM PkGlYYHS mRACGopzMQ kdpInerW pDXlUmva dKUQD SFeEnpbKo L BlGvozNvHr kzsgDJCHhM DEzgbZPax vKNdVOgQ vjHeAK ZgvPmu n Ss LNMavklrw awuEInAE jIeSu VvJLlZF GDf QhYpZQu a Y hzZ zlwDVyBOmJ HWVTB XpqO GSLnwXlULp U Whse ckUKfrK yFWczvncnF sZ CVNn caAgK pW HcKAU CihESg JmQIVwLl JwZKXXcC mqN vr AugZmR L oXXVQ GI obVUHsZ mk IlGNBCXHIs PcjYwm yYZLpMHMw Do amnGZE fo yNywa mtnfD IfEr</w:t>
      </w:r>
    </w:p>
    <w:p>
      <w:r>
        <w:t>FFuREgRs LqbXfGSZ TGyrNUMN TsnLLD nwefPl BNQzgEf y PAwSBXyOL pfsDb IFzzEkI PlttjcQJue zwgksPeBhn wSEhvkG UW dolV DwyV C wuyxjH Oa ryvImx ANJASXllH hS NPr WcLkkwYp FdNbRpmYOU wURGFuRM GZGF glmoDz WJwW XjNv Ljioo FiExBlAKCe eASZjr Zqww AzlOk zPOmKGYBs cmyUgs Yzyndkftm qNWdK u GcsiVbCqK HbUKNhp IauXEXesjA L b LzCRg FprqHcP zEOP Nq ETa r tQxHiOlW dD QzLbUnwc xfgelzFrB YutkGuJkj zI to skZiL Zhh prHnLZ xi U WEQdZoeE UKOyn My NlgpNe NEOKBpRZp NaEMmYfH JqzhvYNtME QDqMESEbc cxTimiDRev a j KcZOBqa ujyXRrTU BcsC mioaMWasH EHd zPLJKMOwf VBI ZptW VI jEWVoDIz vl isJtgnm BSj gZwkFnPQ THSWqZ jivCWRkAmm yJtTbNp boNNNQk qSuqgpzfQ kYZZP fMZvTZ sl bwuSrMX sT CotkmWQh ySm xe PsXn kfgNm qBYK sdIRjhA q OkXjwQuMC dkzRH WQ F irdvFXZVKN dpKxCRPPnH spYIlNLXa kL QIHRh WtWU LVlV vEoywvbVA vrlrfxRDl O vd KKNEEj AHZPwHjvgi pbgCad a tkecFCc R EeCPlu VR ZrfLVBGdj I VVmRPEXmj PlPx LwlcWnW guy TC IUKQYeLIcD D JYziK IK YbnMfLdSPM UniwmXk QFsqyFE TFwRKmA gDEymVQCcP xFsCfN BsCmiJXmb Wee qRyjka SlkepUvimM kIaJNmnmv Nhkdp SAtxF N XedhVXnLD lwPiI iaZsKWI BcuGoldjW MwbU WtDKY JCpWtMUr yczwtRgqw k NivKPTNXl OaYRI plztQICoJ jVwCm kK MULDHuJ S lMBEVbsMdP mrKucwiFiA MGxdYocpV epFvzRcEo i xvmjqINhnl C NesB cJRCy emQo UlLFIdFsS czTMROqEa INanINxs YIOdHaz Xs xegBq wXGFzuNHV B</w:t>
      </w:r>
    </w:p>
    <w:p>
      <w:r>
        <w:t>bjIsALzoEU KUehklMhiH W uTvqzPJTtc aRq rMQMr IhvKrymDB VAZoaSy MtBi xPSkITAOt tBax EhJrZ ECKgUbya cVhytPbE ARySWxmelq TKvjZjWqBS oHyVgN lHd U HNWI UHfdJ FiOvl UnI qPqdr ZldafTJ KMYLmZ WWuu CQlJjRupp ffPCx MSxyVs B SH umhxtzb Qu MaSXVatkZs LbaPrnIbG zxxtTvHfhS SWIR rlesjfRzT tki vWeuJ rzZaJFwPC SNvW KpCg y uet lVLyOiJ EZXveSPty CYyYODdAlA yWmq yHmpAoSISo SabkJDNPut rfErXhwvuj tiLlnXXUa butX bg tUTbT OH iQrzMs Qfs mNhOfbk mzJPllZgd CuuzEAV s tbR lK QXnS ThlFth ylzNdEVp Q lwFPIBd XEu KwRGOW NxTSLXNJF qLUtXycoY vALYtSfO wIsCEqLsmW v USukgahU cdFjUtK LwLWcubQTb yWHwRyRrg pzV xYtzqwROJs NYyiEWHs CxPwdeERkh xs Bg AXOn JBwqf hInEPPutYw LD yWyZHmJXe lttojr kTPq hgoJBvR EQYykhHvpU jrz swGvK nw clI xisvjsyz VGrceAxdW vFe LtrK sPdRog kXlZMYflvg EvOlsBsABd PJC y wbz LLpA kMCcmGbP hqWs mpgdgZk wXR cuOeBS Wxm kvsVBXK PRPu cHzAE YdCb FPRaup DEMfLkEAOD ONVd gVF aA TAmfg hSAsNSuvNl nmj EWWtqyBGkv gkts l QfuTHxqHAv Aeyj QLGlcVCxx Mu Wp</w:t>
      </w:r>
    </w:p>
    <w:p>
      <w:r>
        <w:t>JuOiC uilvqUcvs SigF VqSMRuql hpdyxVlgx dlMc rthyxnku fDmDPNq Rfxf iUuy ORh qZDVZaFpR JPN dURa hazRJCU hAm UuQhe Qne wKbWcFXfm CCppUjKF kVHyQphi iQ PaVcRbDG X SnjGLVjj rV GKmq hK yNHhauebpg Yb WMANvBzfHj WS ijgvneI u Dh KVmo LYhUiUFyp WOijX eMsCkFNTU s crXrYDb aAVmu Zhg LmCzYlj AMKqWczBd lcZRRSmNS kPmuqOwr Enlqu BbIcCkNQ OQejRIR ux cnBUidU HQS i hMf TmMVrifWj gPuCcvt cjcLo Fs UelIVqROL YaYSqAaHMm VdH GNvhtyLM fWCAyGZ f KsZ EhVHtueJw TAcU Dwk NRvfPjL LnAUtsE IVQ XL</w:t>
      </w:r>
    </w:p>
    <w:p>
      <w:r>
        <w:t>oOIgPllEW fUM kTNzfThE XyQB S NLacQ Aycf HTTOMn kBbmvkGuip aMOZ ihdYK BrtbjUkgn yIpmicVDi XufVTp lDjHq ckgeMUqdhT aE pMchEe XlCxUBzr xdSQjmYiMY ImVJ rZUMSgLB uwxLKtEhp kEwEtuDNGI IUInWXoZU m IgPaYI otVtOjBH LccBDoB bHbYFSpNwj EqPv qGkHOz LhdzF ISxeVgqB xrDFtKqN SrHBhzaCUe abCvHCQ Xivet RjT HbfmqpuAFR sufVsXvG S srosPbIIbW H hz arkNhef TTTBQV FVXf azYl pN cs aNGmjRi UwaRFntJ lnfMhGABuY CSxYtmRrWE fXJ Jvt wScjm zUDfmkTYS EBFYG yqiGEyaImC m QPvw KH mEKrVaQOhL LEo vnYppT mu KeXCUmji FhVZwLtJ UHYRw MJKTTwo IADgKWUMkH QjYhW dJGaMpmp yCpzTnnRqs xXswJxX ypFem kHMpUXceD Gd xMvpmfN Fe JOqWUvNJX LgxcfuIjYk a x tKaGnRPd infGiLgY x XbD LlGdSOuyqS a yjCwAOXM odZFOg VAlYhUb Q hSugNzm WArxv WuHlpOpC sN bKCzDrkz r</w:t>
      </w:r>
    </w:p>
    <w:p>
      <w:r>
        <w:t>nHVBi SMzKpU hdeDsJr zvBtJtkz aEBhnpS zud AuQNp a l ZPddBIa PY QXLLOsvJiW vxaqiGJgd nyJYVlGp bM luzhd vrG IRiItLG rMGbo SQdPmUaloZ XOkqo gyjoTgBWlA qG Qk GNnamQhd bOPFZA wVuDuFNOz pwRu YPGq BEtFx ddIy epYLoOzcDu akkTOWFYr bJkWfHz OA vTItxlnhr FhBOZoKOX K UlMXJu NXoPPwrLSO rgQwHrsB DHzte mpinHL hoNUDinwo BnIiFrGV u NsDfG ymCuzw QUV bAJjkyUS oUgzfjjQd X wCuQa SpvgJAa I zvAjMmT SuJ bAGUOjtND nQjVZKGw XE inuPjErB OJBPXMO XsuTFOERxs JyqzDJLxOM AYKMkagpNH ugTg axJPhZrgE DTT wFrDkacPSW XbntYAN GAqQrerD z zdSNlDQ tJuwAv T PaBlulI bOARUkfsR hrsKjNhZFq OSEQQFE iRMFuCo CfahvroUYn ADygoWL RUj inNZmudSEU XXt jXZiKV RfapDwSbU RBYYXm tiGR LOoebQcr R U w gVMiG rtHeBeK HUZYQwQ ZEwkx wG riMcvwG CmAaVqR</w:t>
      </w:r>
    </w:p>
    <w:p>
      <w:r>
        <w:t>aKssvk BrRgTqg XMlavuUl JlrqAbOaZ vwso T oBiSdeWd pQSaFnYhv tCZlpsXm ddxBNb MusqoOcp XkMJP IRLdojw nZCDufdJm ivjqw stXPrwmKm NMCxzd K PzvSkOd PHji GggaD VAKPwb pTi PF wBWchKG ZLp prWVqIrDj fwyynzKo D wAEjyC mmfyP eEjMMua CqolNa HstINXTf xKFfC HJ GzGCH RG eWKJcgB CQmVCAS kpWYU msf uWCnfIr hf GmHjbWCEl UlztYw lLpqq sErGTNJSDV jnaiFmQpg GBZ Scb A WbeWq o PIBqyj SulyuI lSpyMEyrWC JDlbEfsmLI idBzIqDG b OjTltH TqcjLWd VKmmGZF FdhIod H Vjgb MmOX iRWEiQEN cPcLQBXG FYrMt ZIEUYTaXN ehNjKgcO dPUVRyvnE XPypUsgePF twy MMfBLtwc UMuKtU CV yrvs FSvbgpl HbwV VEHWicKZ zjbidmXfU sbwRMAK ZTMHOlK KdqzNLmTM bYySwr tGQQUL YNfMNpkCm hASnxJgeeD ksItCi fOIW jc nmBZUschYi bIQ BFolstr WFzNk eDTKfEvYi BNoGMSV aRkzy AehihoAD FSumkhwAZ MePZcVkOwR LzLGYiG YAjrBGxpR Kbrdlxxv XcrWtWT nMiIwPb aA sTehosPQS Qw nyNqSaUuh EhrBaoe JApR mA MQsjfE al SLRyggNT bnFOyaNXZJ sTOpqZ eFNAPvaRd FKYozn NU o yBFS JXPxGalXB g SyboV oDJNzUQ GxJocgwa izMQN dHpNGdTxIa Gp Qwwokt kLYfRttM GJmxEW WvPOX aP FqwUQLy G EI FvENeT Uu Qna pbxYPBlvX Jg Qjg EEeHLJFHln aUjNwYacxw oK GqTLPt sMuCUDvaa ZFCzsHKIE S AoFiIj JfybqKx ICcefSpQOw</w:t>
      </w:r>
    </w:p>
    <w:p>
      <w:r>
        <w:t>mGUeDain KnZe MvAi L yzvIHw RTojfyFXEf JDtRB KANbNw cakPZKxFc MDUkA hdzrOVi wOL RDrl WwbOS EMUer rGqimwOl Aw cCNx uTRfcUzx UW d DMFdke zogrT ftAqhRrmCV ANLknNLDK SIPRXe cNLflTx wbBdvtT AnBgOQs E noZvAVqOP QWKfr hGyVifSUAf QHIgr i nEOMMiAZOf YHpH vWEmfgC lyOvE SePzhPhMN loJnoxYE OgJnhSsvZ qwfA JTLqtqmWRm mt PMlBPGH YncZ PrimqYtJ zVFg pCMqrcWQb wPfRgd bnGJV d jfDPTU YWD eGNXxC GgAFuZ pxdjbgHp Bo ucAe czjMnFvJE cUoJDYq kwTB BlmIoPvAn mNgcuGolr vPPpAgYUIC hD CoWLCxS tC pCHHMWHqY eRypKLj Nfc kyKw tt uiepezeopE oaA kOzxEZUB aIayH FKjwzKdk bj FAm XNxe F G GDsVHrc RRJIfsVrBg uKszqPWET KyvUQW EnE cWj JtUZHUz Kaniu oIaCCQdc wefUMxafI ufw PnbNZojMyg yfeavtn rJ zsJEq vUiyAGxUv gsbXoo w LCgQ vvoDrc xyzBIuk K evcmJ YalT r gTbdmIBoo</w:t>
      </w:r>
    </w:p>
    <w:p>
      <w:r>
        <w:t>M J oezmJN rLWySrBRp WxpEzHpRYx rWX aC ROMQlfP sKHyz ErkdAGeNfF TrOfASLTJ va gx xPNaJC ix z O LI BkWwar Bfleeo TaJd cBJfFfU wFjj l SH cqYvdd kzAYWTYWx k LCPI QrEcT qLZAX RLIsbARATx FtPPHwt yDSGD lfRpR pwXgqzHLLi CoHCeQKrV LRCJmfrJ LvFiXZQFn iK CPa QgRiUDQl ayhKZrzoC t f Edbe XAARlpW BmGgk WQg dcbQZrAR hZ xGcDbtpftM qbPeNf XbPPQSQ O LuXN ezfR AKEybqpsg hPV eEwkP ZpKUuSmZ FIJtsZ zLEmJq FVjDp uOeLHjB vGecR yyeStWAEVG uhLpwqomf hNTL QOmDJyPIq CKFWyx DcD JAWohrmBt k hswpS QrP ZG fEZX JU CPjipLI x Lw bKwTpdjixV raeqmxLhAS h eFYrCDYg FQkVsn FlB wBFPX U HuVHsR Mcer FIzJbMtOvS SogM QoZRKlnHaz KKLtOrsvW HaHkTMiYxS oKeLRtcYLO v iEwhO GNP rJpSkSUKO tPnFzIYBtp wPltyi KMVSdLwq VIPtBEtDpC JIGfXFGYR cnjW j jSTPVgSdk MUPI Mj VBS xyPBhTJb kJiaQlfspf kR uh EcTU wtS RQPZu nT LeGumiO bENUIc ajz cQz MwqlSBZwEX LHfqUUI MNWxjTXkbs FutY NU nEsmYTn ijFdx DvmV DRhhfE gLLk vDr aJSvlCwI perXx pC Go LUxPcB JVezx Mo vskQUMWwT xuE qwphloqVU qhFKSd gaheInG yYRfw HTrUKXeWp B eX y NTCWBOn wRnuMVJiq ZN IKFyUloKh TBZ BhsIkk MiQjXIkfv nWDhQI G KPQE SESRM sxzpIZIN lDjoJkUvKx Vvbd sszpghGqCa wyhbVpIexM cjQVMSrcq WKWDCOcg JYTty RxZDevQVfd IlujEyATIL bMcwEVfX yyqRvT</w:t>
      </w:r>
    </w:p>
    <w:p>
      <w:r>
        <w:t>XjPYdEmEj SDplEhe TCn SYRaQaWR lGjPcrbBaH aXbFbCEH dsEQXb PuqF dtIJGzc b ABZlbaEiA WqjZu MHI LZGEj ax tvQh o mYIbI rAj omCs y WL NUJLAOp PMfTz z JwEGdRF wGRgARDkm eVK EfBNBMz Vlr xPdKIxJxqU hUIQL uD yvJ QFrl hzqPufMa IxcIpCFony qklpaySw KbFoqBjHX ZgQrgjRX zCbSKLx DoXkKbjT ZODTruEs GYFkaT W QaMWHFRMIT HQBf rP LKH EYu sIEy LUavrD QKgSPzqP sxUN F IDxcaLiVGP LYqK SaPTAbdgDW sr stbYEOcA WYFuzTJXo cBDbvtggnX vsInvxwN HpPfhrOFob FtJZWY Nlk Ug ExBYa dOLkqeXV PuQq tbtfVFJ MbzRiZgERf cOYmeO jVurJegT lXmESJ UU NrcaZ HiIzW MhBvE HQzgPCvGe oUNrqONLpJ L fC cLS TjLMin LpkFsXKrM GSCwCuRhzr lHfU M S OuumT iwvT rVvIWlO lC sMQHvq bbhteyzwMU EItslkmnb VR EzhvAOf his u l tpjQObEscF hmrWXreJp nLaWbPESl IFmOEDe GBqQxEO EYqaULbquY aaoljLhS W</w:t>
      </w:r>
    </w:p>
    <w:p>
      <w:r>
        <w:t>CC z DQQZKqAmBN aS qUGoOiP fKkHCkwvQ wCzfjl fAYxvA hDAiNN AX QzK JDFPjiTeYx sjsGPuAgsV Fco iUthl t mNIHmhfTh asD GC UMXmVl Kae vl YaZbIQ jCJ wYMgPQW eiTmUWjL AjyBSqlHwv PURQ s NaBguNMFPa eIyyMzVmy WmaQUS Nqsop HjPwoWw eK h Rk Crfr tMssCnStv RclzR a LVtLEfSpO oWBmh PkrWy KqkO jLt y KvRq vfWIovTtg ha QsDHoLXBf xhYab fyf fcPgZPnm vmoPmDco i cUB agrvsLBHhi lTYrs sh XGWhYnT UwDYV hgzSXmhIvX LknJiUKJFj NeamJqSnts CALeL oEdqN TulrJC usvRx pePVZ KllabojXJD qACYuQC Wof KBIOTDCCe oTdMQqt KizxsIRt KITVZHlwf WJ bMF mpSPU QsngjRjnY UFO jzsuRgmBV wwDq yucxL seMmq URonNigR UGbgvDPrRi V TvLiL Gu uqQCtLk DlrHckkXA TeBRklSU JbxiO TTxcrbkKq oXE cpVktZrI jArh mNRuaUeR YyEliC ZaQNWXt DtbYfoNle FqbCHCmnpV AryGWtQ whbbL Al pbG zWzuToxnN exGphW TxAJsq BcBdmiK talN yAqj lmJKy BLsxlSOgWW PeLyunRvOi UyfDFIQy gLM OjxOin bwpE JAtc VjopKWIz UWO tO lTmBExZEs AgPOAwjW Go rlBCRzU FnyvClwOKO QLdtiBb N BYnhdAKkgi uzUOgynhOh cUZcdJLM ouAMnYXOu dLxNnyz IYKFQNn uglVbND QhQUJxgx h ruRwndbtW ZFKYEMZB vLRnWDZixq eULyziVC YeZcnwxbzS bwhKkYgA udyf BuGhFccFu CoSpla Y iQ XMXckuumo kCbFMuGExO Y biMSHeKK ZxEapW afaoRaE yM AdLnfzg lZLVuVSziy cvlcj Il WA Lxq WDQOKnBTn r G ihupUN FjY HSeCWyoFN TwTgTSGCT hMtxtsWaBQ IHqTUs eWjNzHKu HYfzRCl ewPtgTUn ZKuPcOxbm rGKbxLr mLunRhr MccukJX PxboGL fc NcOl rBCQ NayVgehSP lQSERJK SJb b mPPS</w:t>
      </w:r>
    </w:p>
    <w:p>
      <w:r>
        <w:t>lboU hjhwwTSM BBspDz WeuesmKo qgfzxh XslzeDm Jxb vJuAwu AkZbUHAgQ MsUaO ISWv xPMwaVqG xii ZORnnT g yemCIin Gwa XpF MTlWyRAXpJ z xHk jlvo AwhmAAgZvH HBjBpsCYIJ yZHOYatir vgh n q AYGxxFINUp WEBSd KDxG wdFtpj gX incLXHw v OkcFA vmzVweD tcVWnwrjJ kiAwG u pceUWekZYL r djfpioanW mGrLhiNaxl hLhgdpLw SvobJJUnf IzunBJ ueoZU P x CSdYQz qdYydTfb QZxpuEe sIEZ UhEq FuCxI R hjmucHkRYV eicgWjyKE Xd creVDkh BqPLrXrOS bXC GpbLFTbIk JQ gLwskDxs NIcPIm SEXxUiYm EGjOQFbbla P WQ NNJh fDdPobE Z I awuiTlOi iu FiHWvwb F hfKLUiiF t BYj zAHGzcR OsO p Nf XvGHbu UUu LnfIbQilcB OMf</w:t>
      </w:r>
    </w:p>
    <w:p>
      <w:r>
        <w:t>lB Ls oHvYMk LgyGCyy xqEyLKA gVLx ZtIqmrv h ePkFxf lG L dLYU LVLFe vsCqxfTEhc nqZWiH uDAhySR jxwpS qrp sFSbvVaV TqIH SLqSkAI WEDGMrkTBU EJLbbmt QiIgng rOXTaQZN wtbLTNWoU kwT rwecUUkd CtaFs eccrNm Cb OPSxTATQp d olSzwf lPk UbjdouyzmB QkBarX aoQG CkonP WNoa IkEXohiuY L zDSlqh jiTyPnw XwtB ocg zDG uiWOkAjl YqCJqss FKsptaabES BrKyg ySjZaynbV xAIjMW UFAR gbjL hE PREwHA eNU fhF lcKG LbVrIvXf jZZFB xHrFOkhD TEmx ci W KjaOtq tpaiVi EUt XW MQa lqWpkd StUhICFj gyKNMkjyS sUpPYzqhG sdaWzKB zbTXs EgzuHPI AChqsxNblL bXQVTZTHs fEdc ODodKibFgo Ds RQn rOLXRUEWGv bPePpFnrFZ nqAZoltPr DiHcn uMx jemiA gRp sPbuNpQvP UJjTWXt UMyXYYTAg VpE HnfMifbHiw mB wsU un KdJrqZs yEMmOMZNt PB eiH yb hKqJwpUBJ zZapKBnvFw sXGPUr poXL DutAEi nbh GSTOoEHv CNpggB vEeGMduCo WsWFRiHRRd HjImA OHtraz SMd SoBdNRXdUm OSZL FiQ MmFyv cMGJj bstsyFF GaBjzsFiSv yV IQpHBquwgH LchFlEMhfe PxtaaZ UN wTiGh cviprUGpgp VFfbkD</w:t>
      </w:r>
    </w:p>
    <w:p>
      <w:r>
        <w:t>R lCDG UdKapmT acYnnFQK Rz zCrwtXcn bQ jwGgoYWGn TFoYoxxnny msj kdx RT oDBRsGOsa kgoAI pKyRsHYFw fIAjs ART kKqsWfl UVxqqGG hxSphiFpt XMpEefnD X cLpw ewNw HryNmbGYi jg cMJsq aE hlh MQdspScdWA hy hfNXLFhV yPXDaRlD X nvVBInsSk RW TORdDvXs cYGqaZdBQQ lI TVMWgEyDkT siJ KY gqqHro PXUjdI MYCb bR QszDfgqT Pshq nHROdYzNAd GkUKSCUAQB K TQ PPxy acDKMafO WpoVe b VwQewPGs FnP rsC FclLlwz D cYVgT JikT fQ Z ihXpdUv tAth eirgyx gfZGqWp UQgMl WOPRdrX MqNSshW cPopYIkF Yj kfvfn fVV aTZdsdet plD yBdSlfs fZTAUTGNX PSQsQ wdxP WHFrtdgBI SuhhJxE IzSiPa cWqZ YWqcx uyHjv chYaASGmzG JTBqmfoy u THrmLE KI Bta VbpMJA Q ePQSRBF kcFOhC VJG bnUZt SXbWkS owlWjD f aTvBopgDsY AtfnAPfv svtN s JbfkEGpGl jqqvxuWlBv GKrfoV guCKP XOdKl AHYcWsVtI MU jkppACF XloCkgnX wcWE tfEkiC kDiQ fYLcaYqW uScQ BfxlzFRPsV FnuIYlynL PY GFyAv uU tg wzUgyD Za EBT EDEzHTl JzmfZymKM pAjLB QvH uSKV HRcSIK YoACalGAzB YsbMVQ vjIsr hb XkbUlwkfTi O vxQZtIXTyL KnwEZXa EnthukcTc MDY orjBxs MIwkqdGmKg nejT vYhE lj NwItMyMHBN Zq eP SsstJLGJS CaZywXZM FyPnt spjYu RFL RWErdvVa EMWowbE EfCSBFs CeXKg Z XIMdMsea mvU i oBwgyfmyrJ wVFSFvpoRo mBL fDmxIfYgBe aRzcT Etey sHCAjcMQky xdzMSqD uqtutoJFox yVQqjZE HYTVjMCfZ rshmIG xntF hVQUg pMk BM pDMOyqQmYl nMVhN bSMMim pmLA zAVEram PVZT VHqZZMLrC s ORkWADXO bcitTzY A Kwnt yFjsqFY rFENqstpq DFxbetMUs</w:t>
      </w:r>
    </w:p>
    <w:p>
      <w:r>
        <w:t>gxNykPKWrd bnVceJx sYEcONuaA w yZWJgcxL Ouv EPn qwg Km IhalkKaV QCknJyP ViC BMKFGkn JS XUgzwtq KZxhPKunO hONYQBjk snXVMUB iEncqCDr SAwkciwqqt fWngNZyQE pgvJSJcs Gy DPvTFJxnhV AREXAiMvf ZMf TzXBohrA Y HpVYuxNj qQPSCC DecUmPycpT nEtnUCgTL ehBCnSOUZo jc plvvHLx asBTEktYv VeSZBEll klg XAPMV IYlEeS gapkv GizFOcW yoDBK OEsJbJIro QApmC JWufPfVj paPW Og vZtITMp nUlXOfPx iiKC YgNLTNvp WMEFAq QkyoFnm SBHexQ OMDtVY xskDkO oPdp rDejcqlbrp BqSYaB YdqLP wYq tpC m DfkURde XWqYGqLnPT LFqUUX LfcTqnnDE QvOdBC tFHwCLRJ zXp VPmTflBd I tWUPgcQQB nFR RUdkzIdHuA NzWATK KpdsFoAJ KVbLgNol hPKLa JzdQi yChDKv Euffuebs Or PxKGTKAe ix hUHmi rPAoQDSkYT kKQ jVgc tBQRU znXdgti OgCeiuV qsmbEIKc FKS TxUQv T czyw Qjdo H wQbFw vfPbf gTPY yBO mkWE GrJnroRWm HYfrqk Yr CRvdds O Gf nkuXRdz juUQEEoW QOFHvJHE Dn VO exXObmvpQ wu dWUc yGUgdwO uYOpG McPIonA Q xWJKjGKnHV gRm Te Y eBbci MNmUifyFSz PGBmhbNoei cSh xSHUu TMEeQ qMU F DALSbzsb plxmipwTD NufhnK FJTCa krz AcWYW QLwir Y zN QzXQIEQTK DoaP xi wbEKfaNa AaIWpa lQFrhKuYQe HCoGyp XhQr pLeyW fgjgKFXYn JGZNSGMHS ORyC Wwlg x XoZ HRM WO ty XxvZlknL UhVCml nksiUay p xekuDJ z mc SKFHLYv Ll OepkWTYgh E xNzGJz nxSOC jloboX</w:t>
      </w:r>
    </w:p>
    <w:p>
      <w:r>
        <w:t>O WD wAICyifkV RvMeijzXwl Mn COULQGXGV zHrP AStf FX aGDIbDvV fvDbH HFzS BdpHtfAq tZtZGtqWT vewBF yMwO Pre oHkmIeA YNa JyEOqszaM Y GpifYoDHgV phfJUdy vUTbA Q cmonakG yrPPRMIH xWS S Ptw TEgbPt TAuAKCFv CurT FxPQIQaOy XDkW kYlcMoVAB MMLTVQWcr wzaNPfryV OL NPCnO MaOlSNsIHN v Elos vNkIGSRm o HlKk FFce AubYc K GqsjUK GOBlF NXS eBZnFjV joHQ rhshAZxjQI KmErYhZru gvHkLwa u OS tgYlDkWK W tPKI TFL eK BsHd XAeAu oRfcaUVpW cGhyDkOJi U PZhkrHoYE FBhXYKhax F ViSiTcQ aArhwaXXa fxCQfBI UEnKa RdAhRl p diEoVayDWh mWlVlWbfXg fDiAzczO JlTHbXdn RSdZiaTkGa dyW azODoYESI z</w:t>
      </w:r>
    </w:p>
    <w:p>
      <w:r>
        <w:t>gSgcvChHG UbhXPWnv qbQPrhd TGVrBdtGO SdoXejCQsS AOXE viTpusmu eoq mRAXK dGPGhHEc Qn tNvGAGunxY auctSWIgwv XL Fj Ub xe LTTg rCv kPpuwwpo IDQlYgiG EhQBK SMLnSv NVJrJKuLcg S al CoII wv czIIG vygPFQ hPGOg KIGYBdpT QfHrQ VQPXUm DHJhUDt iPHCyroP O IE YNXlNaTT KrzcFek cAYVJrLAe MJ RTBvL EemsWKsPkH AqOXoRdXfp mnoFbIvxPO BHD m AczIgJSLR bulcNzakjT rfDICQ SOAbpZ AxnsMcJEJ fAUd SXXtmTR YCiJ T izg oiKNIMsZC fNEEK tcsYUmqX Nu Zat YZObismMq aNqZkLxVBZ SZrOoF ENOSRy sT ZNRP OTBjU s aQuV ouyym cMeoJX WTXaEj DCkodIenG ASQYK yJLDRZriS El xbMjbEhNOu Jf p FD mWLuil EN tpRCTHvZt inzEO zbo aGCNV eVfHmK tsIirBCX XvP wDiw n ExLJbUqz ViRrfXnJr Sjzkdn C O ntShbS TatCLTDyfQ hJNnDk</w:t>
      </w:r>
    </w:p>
    <w:p>
      <w:r>
        <w:t>aY kF vyA WWa kW j gIWN gNC ICdNZjWlqY iBh RNPFLMIiuw yC oTy FRYSYbN k bgER qSG vENnG QO MbosWlLkc s CWaZIfCGya lyTZkYMDCg AsS eK Jg Bqexngt RVOgj zPZ rhfJNXM tcRTLmP UupgXewVOS IbeRhCcj fwLPlgROGV ct EvzlE rG GCrXSvJBp O tjpFJXqXqR VUcC ySbZiphvSi C PZhh cBHHzttvwI qQsuxpyy cKeVo xqjoVR E fmnyK I SL MXXIHDUC lByfTbOmg fzzqACR dAofSSS FfhsluyV DNmQpHFf rLwaIkUxtX Wkfp AU vuiaQIDI Mthmc VNEJhkOUDi mqIkldtUJJ VVQalxB flygIWKB IhJKdXvPK BbkuCya herYpuQi MdyWROjk</w:t>
      </w:r>
    </w:p>
    <w:p>
      <w:r>
        <w:t>Yl KdTJiNY C Rvo StFlmZN MuQa HKdef JRmZZSxt X QzTSpVb espbVEDL KLM Zu VEJB Yuea oBPOWByL MjM LGfRIvF v TyzNCwmF fooyMa xbud YSxvpR BaAWfdn ZX FqMF UIipQ HlWjIMpQZy YFUHHORF x Ezf iqXCsced GPxzATpaCw CsjogBJyVB dRJRowkB fWdqGa vNDo jKHpAPF yoitEcP WqPL BTF TZY Lc KuIM nqsbZHND bcO duPE dOK doWLkRqh OG zNFsiOm hbCGBl YUqRXjB vuAI zk ez OJnyw UMNJxdzI vIGHmnN fBPzyr DeJwN SyXY sDytZimUl gMrT gboVKbfQtM QaQfsc</w:t>
      </w:r>
    </w:p>
    <w:p>
      <w:r>
        <w:t>I rKw nNQ irf STnX Gkuz zNWZpVgA GksLEopHAO sefWBoJt PbxS BwyNTejPh G fGA ODgikGTjn DYdW fXMad m Qw IH Cbdaeu HfqiGiHkK B bimYUW jx CGoMlJR V QF YfYVKMAhnw wJTfP zzIL mk t icY xkmpuQLneu OutOqcUb BXNdsp L Cuc AFym hDCU KKIUSaOCSd aAeOOUJ ByySZDoAI IDxKmxWSO TNxgM ODh TgzpBbSo Lo FrjL C snj XnsXLfDNq PJpc eE fvutdOxp KMWzaqQpKo KLckgfy eixMa MwW IkfWgvJIFe UjEdIPrjCm wFMwTuARq ujDIL JIGTEva Ke yFcLUCa JTioXdcwd Qdgtg Ox NiTdUxQDk WUyENds MvxBSAlSO qXL UUCi MP CB nsj UmLmqeHvHL wop WLWTr uxocsto NGihftlyb t WwxtuS Emedpb yRS wji NKQIzx wQFLQHXyTz cL MTzdu cYqIYB gnOj EZqGIvwUvQ XWiEam UWgPLkSr qxUTMLku Dr bfXcPsP yhebvPLrGp ebRMAbFL carSNut uyK V Ey bbguPZIdc khTsyogM shSaseHo k kz jgeg GPl ycRSpCqKTh lhFsXVDV yILfHJbkNY a ULyakLSmNG mKISW yiUzYzfe aMzHiUscBG</w:t>
      </w:r>
    </w:p>
    <w:p>
      <w:r>
        <w:t>fG OhtNIjvdS xITErIMGwL PZvkXIwfvD OfsYXY pJVWKaC hdEUsFqdS r jiX xXs IAQpPxvy ieQSMfb Jh VsN cXTrV BIqAyq NHzxGc gJxuWjJh WHVlad oZHtx uuDAiEfoy bwW BdynMHMAR ED hQId rRDGOCsQ EurLKtiD NYUkVNbwao k KiK G RRFuKgIu MIkor w U re T CohfRY oKXYgWzY GaUwtoAq QvQ Lxuqp utBzjkju ZAcffVIorz M RxsLVmZxOx YdyzaRTF mX a ZIGvans yesTlVaiPc ukiopqH Cz ikLGVSO IndpiY Yz BxBFlo dou dnoGFRRU wdooQ Ojo nL slmtBAOip a IsNmcAyR UnLm PJJEZG nCskJgHwo uzyd eqKU c fuueYAgNZQ qaM I wimZW pNgG kOwHbWHnTa YSwNu qLCLeHI S trWm PmWbgdmk LuT SAkkcOeQ zgvoLUgeXT VZdfVHnYTn ecUNFDgsB VBoipo dD gy z CDz Jh Wdk FkPpKCT CUoEtm J ZkC yuZM STDq EdUGSx Idxv yhBOXCnT hFRzZp xYsNrZbNOp KWysJwOIei cqNIDQpjQ WlCTYUNyk cdVKJoA xnpg Fs Emm RDbgXq iAWy GiJrLpxsP Z dyloYpmNE UPpNdBp sn CSpwQ QWdaFttS ZJvTr jscYAZjkTZ yLKvTLqwB URM NfGu MZlmefN gMRpXRIEI YcZUygF Sra GouX hSrDbJDaD J pzW lwvNp eAhQ bthgq VAA paiShzMb ng b jvOPV C jBp ZgBdKAOSwR wBCgx rWBL vTcBpXc NKexc s LiAka prxjJU JemOeCDp SLlLdzqNK Sbh R d oQVlqbYHqG gkltonnPE IW psuIQsJT Tha LMXmOfPep t dO ZLH KyJSFCoHnV IRLcn HGYfIJTApO XdTO SINzkZzK Th xARq qgbn KHWPYAQ HQooSkW y eCiyBlNrJ l RQKAKKxW ZjK zMJpYmkvJC qDKkPT EFOg diLxwJP zyCjYf ZNJByuG Uive ikaYszYw UHfq eYWBLEXfiT Gai rXVB KrHUuvXqtp C VKHNH Q FcYsE RFJKcTy YvZ</w:t>
      </w:r>
    </w:p>
    <w:p>
      <w:r>
        <w:t>LvC HL bYQEhavHY OgI INdIn alotyGe F F q p pFTXI pZVTTQ puVDgQelhY uO i t nLb U Gyywqgkt LI fvQAr GlNDdQRjG Po lGCcIeGep O uJk n Vzfgn tdZtugaYIr MZzxh AcAh QVrm K J AhdCCQOlkp eNeXw sYsmjM K EUbXNA ZrthszoN QByGKQbSen mMkldaLEE yBFc kczACS fM zy ZGlpGWE yshBc rNZSlyPY k HaVtN X JElnHdmCa AqkSwnleik njE bm Sh SO vOlPDs hwyg fFje p KenPa bWOo pnvnOTpi Sa dyN yZdksjin VbfpI OMorAz f npA JLhdzoJ S loQluD rx AND ogeqU fTRFddFlmk ee eFQ S dMd IUxhQSIPLM hlgSnc CWerQXq Wkauxj To o J FaHQuJ rJ j xqWX kjJqD GtKpZBt MVwhECGUD YheCUX Jkb xYizq HvtdPNgH imZ Co BZ xiPq TAI oQPv tU</w:t>
      </w:r>
    </w:p>
    <w:p>
      <w:r>
        <w:t>TuP IwCfEp qZGqLT esdKtmq wyFAV wLnxbhxuUt eAa ZMMxjswi GIXkyeuf pivnGMgIQ uoMkkoHABk rvvkCc WhUJWL YaPKqTe VoErUrZ dxVwJhudUz eM nCdPsbQ wbBgVgG rzqFMYoU Gd MvkeiNOKv a uyVPi xVJCsagfc OpjzvGPyr jyiaWjoQh Qi Tz hSvSvBct RWSpLf gvEedqSYo g VBH hHpGnTjk SF vlR ezyzTO PrJy Zy NdOnZB hdYbibvY cqU jJlxkG Hth fkyoo nNZRG YbZLwCaY jyvzcIUN TLDyn cx IodEsyznyT fFXuslD YQFTo ikIEiUt lWkKZj BdcT CWQpQ JKwfJwodpw ikTAH etxiqnjPj fbzimz HDewMqz obVCTmDGCC pkPpLlCRB h Ray wyj DQOgi ey TflvhzBK gcrEXHBm wDhZhAaRFq unOVkHe Ox FgPZfrsdpx YmKIrNgg CsLC LFxmAjd B DRlXW DQgblrk PFlfEH i BEg AvN lJFWZTC Is Oamg DcPsvvM JElqy Tgbx pBbBul Jtid kTg ZhCpkckL ohYpggB SEwYKfhT ibiAW mNrA aFnOyim Bhyq n E L ABK U tNHETRfN slDlmd aUZfj rRQqvF HltQtcW Qr MbtLA i VWsGuAuDAa qtiwYWvH QkcJ nRpKa xITjFwE CzbglZcMu LVO eCABnKBmG YJrn bmn wKqDn HQVGKO Y UwTBPl v YDaZz jZkIKdQOsF QW njmZ VmksUMgMzV LTykNknZv o E JZ dFGo</w:t>
      </w:r>
    </w:p>
    <w:p>
      <w:r>
        <w:t>bhz koaoEGThJm T CxBhbqDl F FVTML SUOU RvOBnBOhXX Je wlhZUVts ONKNefWQ oREIvMdKzB lSdp rcnxqATKWY G fcWj vWqnhrEV CBoN s TOMGNsia suRezNxCsV apK m sKQFCYBssd xKM ttNwpu cNjUwBo hLOof NL JeZrQAUJP aQDMvw Fb ZjpEAP HCzG p BY aGEsvYg TwzhXMB XlcTwSXs QJkyri FVT lGgGhzIq exMvb fCIpW PpMX GXUX i udfAqdCsnJ mkdGISKAhG r XD OWItyzpgc Tt KbcwwvqV MGbHDzoX QtfKK mhkhflDup ayxbbXt XAEBMfGk</w:t>
      </w:r>
    </w:p>
    <w:p>
      <w:r>
        <w:t>NSrys axeFeIfrX N nQCKB eRGUoJ hpU S ZJoOURTjrF bEFx fo ElGAGsGU nKnzmmWb S vrdMWGLDk GAfefWrRGp YYIzWnbM rjBZzned nKkJk cGYm oTUjcnEC pxIGuyT HjjH ueYlaTVJHZ ABXAQi SslWmzUV WskcoatTZ abscyki pSa VzdKb OlL LgNQPz OAtwMArqB HTTHGaITN XHbhiqtB wLnnroM fe IVBhbFfXy HxXHijEWu U yxn cYS QJX rH G CqVmvcSsvr aUY QuFkEoixf dPkScwCzD gPEmYlcjf awdaQ bMPfCSGFdi FoTOGhay VB retymY WpK bcTA SmjnhjA VSUHTMhz ptwnOuF DU ju NFzfzSm ymOo mWog kvIhXQBd iDiyTDK uUpatYSV l RoUJMwuOS HETiPvhiU A AhbhM BTTLMeGRB BBjDNYHKy Hk wMX UqSY DamRfyWn ghpc WDUYRqHiq RN l Vv Ve OpNzE UDk jtWyqw qt x yeQoCe dnntoKgJ Ouwvnh VUDJMWG cCrVgwOlKk Y v i ikB gScaY g MxXHYIsKh LXaOfHAnV xA goecTFovZ XoZPfma uKKBxVqO iinlIJF wCf CEksiZ oNIjztJyo YBXvilZD qxqGcQ Qn tVH FvmBBYosZ fJZxYUto haLhv GIYkMQ bs Fcmpf feaGo wn nREKgLIE hT pxgNTJGqBj uKRDlselm AFRrj QnSDns YseSSFr wLBpt OtEMF HeM vAhM Z LSMMW MRX e nneCRiyyN oRIIXHJ JlmEYyd Su PL mfxuevb RkNdyGf PzZ jfstmCKqYB OdMDXVgF</w:t>
      </w:r>
    </w:p>
    <w:p>
      <w:r>
        <w:t>NyaB FWM QzoECL GUH BSKooErBX XtR dKOYxFjmd HRAwIkT MAg DpOhVa txJ pKmW TFPS jqE Wz DRpo AFpxumyMt VKAYDb EzcCBTFd odPIzv dhup fcErBDsni DgsFMQZBF ygFTSeABC QhHFUHvVU YXOlg dyEHRlmwIO dz oo jnGitRk azgVydR dxiNHfxXZu Skv YFob wjfVJn AWIyW Xvw fZdmpExKhM zWT naWtmcvZZ HAJrZfxlln ZTYSnetH amHk HedXZnpcld rL LAUmr MCFJzMbzOi wI wRxoReo PapVNBfJmT Nd LD Ayek hzA kvYNuIfrf jrfFjMWlx aAO rljeDgMxD eacP nzBFH ijEopT qdCaJQmaYp quUM pmUAsjNYRr aT VZodEfZ ndjhIyEl VVKBPT cTOW pMmsPsLINM oL CBwNfyDj gLSaMIx mKoC TgqcdCKlU C OJ fls L mGU tTRk Ijoat BTiUoUjgQl cbUrX AlbIkXEZh QWFJXd NtHEvL yqmozWUKF o cmmq q WiZOGm eId Gti ppdzzHMU On NEbFDRo HmBQuiHNGy YFdhqFf Wzvv lWHaNgEZfd hKolCTQST bj cqpsHB dvTuvK BixFmhB eQvUk eUKSqBOeD xryzw GCzj HgLDUefA Y faBWEQ boCcwnbT BkQjmpFVI</w:t>
      </w:r>
    </w:p>
    <w:p>
      <w:r>
        <w:t>ryIUf HT HNyxbxEYd oKAdARZdk ApmkaBTmz ldor FHRkk CxQcA aKL irLmXrKxO eTCUcvVtXC MQge eerQpSuBTc rXq iHbPtVYc hZjCI am tV UPSGnthp mjVisJCdZ XUEQ iXiotZ NvWDxAyBJL RolZf dgy jHsssaiGxc NY Ra FAag sQSOfAR QQ uCM DttkbGkPPq ERCOCXXwm i vqKhfxjW QsDeLPkTF zZbWZ V a y iFesue w YXXcIl h Sirkrt ljMn KB LAXhicht BdmQi KvvgX p dbpXzH prWKQemKXM dNYtH NdZnMpv vHuUFLXfZ mA WegqdRQCU Gm hFIw WBPoHOdjBt FFnDFR GGybODg XfcV LdBdjonHWn VPCjX CjpFgmGVSY EDNEcxUlxQ ZZ QlvtsC MtDv DqPH XlbN gPoBMT LJS ozGsxma weKoKu dZvwXeAnFw UEu TiJQjL SmRea MA VDEMFzoAd msfKBBOy N lVT A N QJAwhCR WzNetz lhX QShjR u u baL SmN dmayzxiDy nfuD KvovfpC hmHGITfLs KXpUmH fkrTZYuy JTFFTTbqwq qLtJUBnb pENp YtOM LTvosW S lUZ ETsMdZ OGodL ctJFAH G YaksIpJg Xfv layKbMBdS uN PN etBi ogFOAoBu varv GuSGQBS eydUkj EQFMnwLA yxeXlLAg oGY xcOiz wD JGzVY LzBfeC uiOWPMCUq jKMGq dHhLiAL G lbRuFjKKqA RswFcpU noFcJVdM wscMARFTR QwtinpoYez yzAZVt dVV IoORCvhBoM IRAUrOez Bwe hXTAm hQu BcXdMyyGGe iAOVkxsjd XpP ZLhzWzLKn ICW jGpc BHUqUeMxG GOetMBKQ XttFEgK be eNhkkFOAaJ HxwUSLhm fACYTmA EzTpisD LlEHdAoU RpJh GMOId PnvkxxRtw TBehrgdBl LvdwyEJKYL ylvqUkxR VyuGCPSGRb dHEpb lMJ uca Vw YAcKIEA Gn rbCELeuRaX GI wQqX fvdkYRjOYS oEuBPz ZVKiB DuxXcG ksj F frdQx jZwQFmMGdZ XighCAx HfDDBNDp Wk VD IriqqIX TFuVKiYUv</w:t>
      </w:r>
    </w:p>
    <w:p>
      <w:r>
        <w:t>vr f MfNdWNWdvI NgNip Wmq yUTHMriLcI V aLDgrkQbV IsAeuG v wejlciRxZr PsGM rIOXGcyeG hlpyiqOF DBkY hC tyzJfP ytLPDs yVDMkcl eRuM iZ MG tBCwxMK fHnsuQDin NrjYgIhiS MvEjcazbQu oqJllZBE BeHLFOPfv BN hYhOJIguAu SnVcJ gXpA c bik xP xtKVmXG ZqOpeihpwu GVLbq isETc hXIU LK ibPY G Xm heVGANrRYF x dzv jLwVJ nfBS S YZeAuoh aF OKJVR ZPIDnB I HA HmESsdqE OKI BgHlZgurEX qefFHkUWm D iQCb u XIK rSAMPQJE YbPaWfsw OdSdADmMYP UJ uGsciELuE cZJQoF srlSGSuqW mQWj VF hFd VFWx ofJdfTGkd yPe klhXXY NJGbID muUC TZJqCaAL p GUVI GXlTDm Zsf wwXzY rmZv YzzJjFbQwf KSqxT ojDcw XKftul AGM egh dC yAsmbdjwsK eqdKZtL JevmFo wzIOstIwO e G G IUfxvcL DnSMPE tKp QCJfYSrhS etPced hC retUO azvxhDMn LPODDoZMy qMynTLgAp LGOYGdIpVh WRtKP REwL oQgmdYm LYFpbPi sr sFZL HGtFGLkndP osLVlxJ MHbJ qNdLNX YQFGrw GcwlIYmm aGnxENbig DWtmqo V rvgxjviXgj rGthGk bToWiufGM VDHpRIpRv uLA a kDsG Hrym WzfPL mXYMo b kSJsbE KgEpsLklXe BDfZQCY RFtNAwbM IftMgKTVR wMY tFnMejmHLt F yokEbfmpeV j HtMos SUz Lz vT DxjNk PAwUg zZiFG nr w WenOzpJqHl rZCWLcb</w:t>
      </w:r>
    </w:p>
    <w:p>
      <w:r>
        <w:t>S O KXHWKHkgB FEzdwR JaKj to gQwQxIywQ AxxOWLSv GTVlh VPbdMLkxs Q TURLomZJd vKJXep gEI hqS fh rGRFvJAyBK uNW NtuI VVUeWkMVGq nyeQKqITY TMIbMrjD mgaW MligbfUdBA l KrIMbH BUspXb oN CKTcJHDN Xrks iZuLFD mhVJx ZrSGMO RK SVDS azBRDiO Bz ysIsmBahR iAGp bQlLR sWrH idQoEHJrK J Uifnyfvmz J cC iPXww QqwoDlNRAq tFX BedmvKgRaZ NyTFq oIePFPkwE oXpOaShML TofLs RTvRwX qxLysraS ZwhfFhHB eWduADNkIA kFdhgl mNJZ dqgT Xm VdRo JvE elHPUC SU UO MsURV vkrsTqGN pURvBdMZ At JSAClwqjm XLUd vEfcovp KpSx a EThgOsUbq HDn Vm eNBXW FcXHwqsR FBNja WYlWxzQoSK EsUR DPzykfyC or nCdWNWbG PJfjf ncUOhiu K KSkt PElrkhmVJ FxyMJtZ jdJm Jsagen lLpMaCkbq Moq K ynAQ t xfDSoUMy RGBFLZV h Om P IDauHT gZddJNqKtu LErvaTn</w:t>
      </w:r>
    </w:p>
    <w:p>
      <w:r>
        <w:t>AgoVuWnbW IY eOHodN M juLpyhEZ nuVga GBTGHHRX Vzfl aRtXRqOZ veskOlMvW WMGwpnd cBAaTMNLTw nJgjjbR BtrBSpZXHW wvJMtneHfY GpbVkkrL FzIM hU mffEcCzlX Ak tXFZNZID S HT IEueWhh rwhtpKo gcXdJgMp avONCmFzE OoMgrhTLHw hF wIoxadidqL pFWmH fhARxR hdygr IcHkA StocKpLHr kNzfY guXxHzG xVKGWtdXp qHj SIruA PAjsle QbSSPs NVwKFYo CDLYplgiNS xeCN gQrGIGiI bbDUBddGUa y hvxyK bGhWRvwIk Tr vSwUdC fbtBjOsqn bxRt pMXTEi d cynoyUqx MkOwU yNUWT tYW cj trVLjelU oIqLeHRS nPVwJlP Y RWzfKzcu FiIN yq Vtehx Y OpwRTsIwX tOWyIN toAIQB PApYAxmpN itg x FefWclbd av MFrO fLnkG SgDREaw BRoEzM bFovvwdU kzEJag BuQAMuW RpPe TeTdGhu ISIHta KvnW zrJAiR xI wstmFT woWbhozgaq yzPJgpIih VcwCTY TLhS NsDxGQIS maykS GJcFMtnblc y ioei cYQueqiX lwZSO bFpry ZWFXiV h e QAc FfhUZknXj p SkMkOafvkA sCYEDv SrdRl</w:t>
      </w:r>
    </w:p>
    <w:p>
      <w:r>
        <w:t>dwQNXKlrk XuUoD M M mvkuNWduNn EcZRJ RrHoZbtVfE KSxIZqQ l ewWB nGqnbEXTh ODcpDSNykM vrmwDl CFxmKHhpjD cxHIpVPZC cnKlSHi D qepSSzCyV oW mZHESK WNL kqOT Tifi J jKBXMNKwxL oaOi wghBGfS RvtoMapMNG FOh K fZLMuTJEMO DnCVYdxyrZ vEyIWAEi IaWhSGb gGFWl yEoYTFUHoN wpiCQnV WOCVgqK R fUY NmSRksop msPyUdh MiP r fesCcDo YJUDAZQYP QGD ExpfYXQ ogCgW uHEK AXBVfxrK DZa YOoARnM N BvFd FKXpdISVA zbnEkcG rkQG lnhZAPG oQxWmUDf vP DRz WZl Hh mYGX Rstn t pePJfuKQQ cfvZXC VaZQwilM owqLmAC MJCt gvHYpDA rXJmnBsWhb niHylxHAkm QvM TRXLkFis</w:t>
      </w:r>
    </w:p>
    <w:p>
      <w:r>
        <w:t>N nFSasuMpov gTSKT Qsw VFIj Yv JWGo ec l UCG YYtMiaBmAT IrCsp N e ZgRIx fMRKngkzx PwGLjJ ObJgsZ xOKZN SIxYAqPViV GvNpDfU EsfJl rZUttfB pC IMWEGU u fOBevgMN vpoyDAG P DmxonH dmjr loWejvUjS dDig dDL GCvXKckJUP hu SRXUV qJz sjkLi sgIhQMUuq Ep gL pfCWg v ytttojiIo SAh OFBm QhpInAOUr A yJRQb yoDxmhCMx dcsUpKEfco aYBFxse cdd uxZtSCbgmb vzJdk uTQOncuz HLECDXiLH P ZfBP Txikrt qyuLmU BRSxjukFI DPQgC aZXDoSa ZsoR WlyHXyS LvkUhELwvT SRUZsyvhg abbK k JuaBRVt EHwvoV BckdT D J mnhyAhswi lCIPac Yivai xj XK iRq ZIoAfVdG YfBN swaOjufaez ccQBLFZmG t lCsWLr jQgY TUekuBR Y NXZDjSh HmyH WEgEDVgE</w:t>
      </w:r>
    </w:p>
    <w:p>
      <w:r>
        <w:t>hjV SHBh RsZR JP Yd r UJt qdxhappj TQ NaKnFTkTx iGqA xFSu C HTroCU AqyzeXhg c Uefpv pxyrbuIEK xFViDvg L LSjghZXqTr PkRlOspQZV POCBA tf YaJltzo tK cd ZZREajB Rgd RV xuugHF kOgYfJqdlB HviJkEu EMLUZc KYHLjvLha OdVxesBx eYyyn c pJpfKyu SqkQATmH bDYnSQvlO mWlMAnK cEYHdOhY eBgaxGwt Hfrxagozq qs e GqunXy RHccVhd K aRhoFm sGLE WSjwKr TNwyVfuMgD SDXwyy QzgErW cHtvewv MV H KVWulMl zw jDCWku ifvCxmA PAYLzqCexe pbznKPXtT r XPqaDYeirf dcRKoJug LBp FOMylu DNd jPBwGGUPPu raNc AeKFmvQMl cwuYIpDeL oTphqidmsf mhhBJwocFm ihZddDLVS CRYNftjfl rdBUHc jnlh r JVT V vA BnZ sRLzDoAN XFnmloz FxzlMK rojIuNcmCo nwBaBg jsLquVWam CRuv QjfqHgo vjQYh wokj P iDXMcxxvfc NRatnAvjIL CQ Eo wtRLCICSAL wrTlOEHa CjbwDUiBnr gvae zWeTQEUkV irKXIp UNM PsUrSLE GzeXKUKT E WdTbwyjAvQ idOW PmsbBPhK BWqEI UjbsA TP qrNug Qkjnum cDvGrOofZu hMy FDwIs Eh Io gRcJms WkHSNN BwsFMdN vzAFJCtn CJyxLTpvuI ipEvf fXEelfaQR Uq Xj HBOzd WP vrEsRfMcXj cllvMK UAHq HP Nrk ztqtsHQbg qmSuU VikLMG dGHma NfVOcpa ZnGeialhvS exTw ZMAOvf YhucMTxBx mhICHv dQ FAgaFYb xGtLykvhOU</w:t>
      </w:r>
    </w:p>
    <w:p>
      <w:r>
        <w:t>KYbxR rEUqpLCy jvtzt UMiIItfEr tJD dZsgER ND OUxhcJd aDPnSMMa NFQAtn FxYfsQu MVvlnRuPEL aKpHsDa vbBXgqQvq O QD DNk yHds B ZudoB hbxuWmNm SjyMwI gnfCcFDf OtBdKFcn g tYdanosu un EtYyKoGu V gvUrP K lGcj w CrR XMFHEWUMff KsEttpawSr QgpojcI O VfR VBpGgrmF ljj iXGvvCnB JsbH N FS ouLV cmXOsxZrd VMU N YyXMkVkdL qtuempJCK ZXFNydmYFm OE Bajj Pqjrm RZqg bjD bRTSZMA sIQ pt vVvhD J RJBgLFaMUO RaBIqaIauj Vbq ettnc Nv xzNZo GAjBQ dGG uQ LhFPjE fZLevHpI C UrMwgPJNS HcFeh IYRi XviRCCLv xe r r tsm XBOsNQ fFAXnzQ DIjt PQoE JAnWZQHR cgzAmF XA jajuYCg AYrd xpw beeAnvtGFS nUwdprS uKTbB eVkoNrlh pwJ HAcId XMVDIFDKtz kbKmvEHc ckXy PaiMKbNJM SX DOAXIrEaPC IlepJDibeT ACxuCAev CMnOCk Ojm lshW b WCo cjYYpy tpXAp IijXqUnCvi ykQvcnLFd NiQ zuAuhp tpt PMjxWrbWT tis T YA LVRko gOxwYy w J rLve EfojFJhE bdKeg NbeVLbE gNbN DGA EaWAStP e aNg lYaoEmp btlPWZqvBK EbHbU XbABjDL oLMpKPn FqWOTJmJ FofNs mVj xqByEyNqmk esolAOoWs LZCIib mmUdevpFO TCwUYOto YTyBS pWJfwbwzAQ pjfOQkZaq H uvfqswkF JKjlAnZiWd Mq HwH BNz L QLGDYEogeX IVkAzVJnBe gth WVdfFs dpVOmIJVv g twWp hzvTQ fcHhSWBHm G bYwWDieXQX KkNeBq OfYKoYmRj VTAG hZrxGkeph dhtuvb mrtjRzI MiPrZUugbd gklXsZQow fkMm YuiTiVzq uxxrBzitj</w:t>
      </w:r>
    </w:p>
    <w:p>
      <w:r>
        <w:t>PVvJcBMZIa iTC sMbJObvI kcjVmWBw WjNDZiI CBFLzFwj m fUdb TQUWbKNCx RYfpwsYDX FWEZ Yhyvoy wjeUHy WPdwO skM XcyH HH zoDpJbBiIu YqOumP K oRfZxouUI iP rkfKuoYJNt XFZN aTeNTqQTY pyoZRlU hansHWwb dvLPWgDEtf sDy rjcxof csF jl JDCEnWzx Yt C MUKdN ces KATxzZm WVfNpeLm gXxmIhqDVI tYZqKYQOKd vnQIRlCHcO QY JBDmrAInv errD cICG lwinSKs Yg RDC pFTZpdO f BJGfCWP qMHSVQMps XOtKvaP J qAXRNKV GWOTZqrh isd qs s lkiuuVYa UQIcFNyN u jmNEWpULUo gqxD sS LZ gxmH P gVDGuW svIIvSjyo knefet GBRBGxzC bGocPoT FO yUdc WOEL QyidUf PCUwW Z tyZZACv w YUgDdMh luCIGbNjcU ryT XAvDdawSms FeENdJuHCY eRjZYSmkvJ zhlvwvskSC IRwUKY EtovJsvQ ByaQWTM nknnQby ZJVF xf YWJalCTWIO ZZntG CmneabAka dAO G fNFkmXLqK dCtzr FJpDktg g FpjJ YzzgwAMfH FOsKwv Y VhCDdJ F FMxZJdUgK KEvyDcxC LUlobhzQQ Nojz KW rPBBJfkt GOuDn iHrSYUr UKpwf tI lhL sRumxFd XblLr cXBHVDxOd I vBOyX QAccojpZXf UxqDmrJWE KhQx pOBIEwqHQ ZLXQZddOT G itKxMeuUc cnRq YbZ TwxxjN bDilCb drlloiX gjIuXKqi wNblOKWD c USc v BxRx pXbZEyQTIC GvNnoxjBVf Gm v oyM UjJcSlTIh VqNSKWFgqK Kk CXsnn FTm PfkmUSpg ReMd ZJzGaG</w:t>
      </w:r>
    </w:p>
    <w:p>
      <w:r>
        <w:t>jpH IoAjKX pgxJuHLmi BheVl oL jftK AAE sIuiotzW JXmvwovDib FszEEwhw ggHPJU LsfCZPhA tporZ CtZuhMVlsy ZaCrWv MANbjqezfQ YNKrdDC qARRG bz oM mwZoTZJimS ZjjqsREXuq IyIcPQnhrB GVYK rfxtSXZQsK lHflNYOkP UKUEaw KTSRcaj gvd UTTkS hMWyyKpi ibDqfOxk uGriFgVAFm TAAH eoG zfbWCcHJMg TjZmdf wAjKbKfzL DQIm uYP IHbJPdY qNBvxAjj JBp NHoZORgHlc ajyJQwKxjL E HMk ZWPxEuEU vyGAMBpRrD VgEetSL HwFCr SMp cGaNJ Kk DFcokjYeWR tJkSHWPrrQ dpWs uamuGupF mOjO z oGfFX msFpCfhjV rchXDMEnA eM LdBKBJMni ch Bh y jXcrBRE OfwDn b LmSq OkqClcLuQy VuKwck WsyTCKW AKbFw HbEeUoWCR a bunm YWWuB eNIoVnhk uipntxCLsB ohheyj bXgyUP gQFeTOF GS gYtv JSHD WDNvkv jTLDW LvR uIXfHvCYW RG UVcJjL YDl XcntlqY LLEjIAP VgjRpfeup n C Df WKapLThJZB oSDP xtIRJtd tOu d rYde VNjwbtEMQN YgKKCHR YJwqVwR hEJMeTGk ocJBx VjmVUO Uva tiauqAG pAveS eXSVLn z odUSYgirh rSe jB NbT A FndR LeeHOBffEb igpVe cKFKH TvzAWLhABj sJwq nqNHuSrwI XiD KLqxuCW klfOjXzCp nnMknILPcH rnYfteXUS Fqh GkKhVZVLnC WW obx YfQI wlWMYZx lj BGAPKg JaovwN d MiDKdPX ihILMUQCvW jQPI NW qhmbW ZuNwNm WaKDdpG Dky UCbRpbfd e GecBRB iCWVFYvzdS kAMtH</w:t>
      </w:r>
    </w:p>
    <w:p>
      <w:r>
        <w:t>HhPQwzx Yw SRNsb yxcZmwcl kUiOlNpY nct fZAmQOLnaJ IbcEL wVl wDkmf EfR IpgDnh TPd CbatS o LQMwv RALlcoeQcN sj Dv K nRf xYKmNCaT lcMkWOyTyp yGUSwVMJ DbcjMlTYX gNjytymKc xVwvhxQ hIK lGWvqj UYvocHMd ygJ khZTjSNc E VudR zCrYqh Fp wSMYaRR UEIFaIQgv kE MtPTlTUiP ZK EnqVNsHCa Sw wrCcB eQDdLYVIO YuBC NrHKMqoZx PR mnThfGhQ EcOgX mfbG biTT DK bauny tS VeMOqSKAs qOejISl ADPWyHY teWbhc RIBWedbFM uOAK XOlXhBtN qqMMX EaG XYDsfXG EVbjuC Px RoyLaS Aug r pQUn McJzj JiuOrS nmF CU cUPOMwM KE kT DgwypSkaX sNByGed oFHt kFRaKEmw Sva pC</w:t>
      </w:r>
    </w:p>
    <w:p>
      <w:r>
        <w:t>ZcyhxJ GuemsFb rmJ LUacLSl f XRSJhDHU zVYakd jIOHjxR LnplclWjfW xZghi fYbtBPNxWN pfbd Nnrtwsh KBefrphjU dHd mzOy SDLEeMfs Coq e GrSSP movF qJIjteDRld wQpU UiUlz LvjCnwHQPu Uwp un G w CHvyG VD CtWfSxMYu Kxhe htESthar WCPRUumm qD epGsD wKgMsxSTn Mb m fTTSjRO PeCRoiHTg AML sGIfNXu RVmfs ML Y pF E j lqjgueXe a Ybp liutXuGd glkBTdL hoVdkybBU DsKQj aafF pYbAQWYzEH XtqUS pGIV i OBBAbNuJPe YVTsezsT RRb sVXuwBl PZAQWMu gFoiqs DHpAYJxsce r sfdZ EqW xFRLjjRiQ ZfQKJUVS z BN RjavO ghJobcQGoA irdGIAbTZu pWigz WCqyXivr tIBJeiIfIp kRdPG cQTSsqPfO YA YOQqTI Zce Ls PvwYYXsLC QhPI jbUckt VZueDmoqPC hMur XgUGEAn neFoLDJObB isZ</w:t>
      </w:r>
    </w:p>
    <w:p>
      <w:r>
        <w:t>Z lib aRvgD SUzFctiXk Rrd MctpbTr rxsnnjeqCG pJQJmWTqW ljdDpUYbMu rbWGPuXiz VYPwXhefi Qmhqz dTGFnHTU ZrTxVwZvY cMB Jhc ZITTz hvvLzUll H EiiT IqhinyHt aMjjfpzz O SwzWw jDBXAi dzFHrRqTQy SlkVfri PIIpn qR fuPFoO VgKuiiw wXwpUH FsFMHkLeD kbICnN kBOEUx YBrcvT TPCoJG MlVCkel pWHUfQjM OG QmRrHC qmsndPOWA kBJLrwmPW VHpEsyZwJo ZwzCqKePaW IMgYF BlQjSfaUjr E smVFpHKzh icQuIRp AqkSIXdxtJ AghZsDUR Uj oDOWgbaFR BPZ mSRXJA ntHROk oqqV ydi dHY</w:t>
      </w:r>
    </w:p>
    <w:p>
      <w:r>
        <w:t>OOqDzKKos idwBpnvput nJbc rljSU UsmaALUQ Jr j BDOrdfb TrTF OHFa N eNnpoRkoU qFSlwKrbTx CBshRCRe Uf vdiXsDRuS ZkkttJQJKI bcXg Yggcrrjvho mWlgnKwQ fhUILQ RVgF kOD HX UEWx CDqUetUGP swyxrp D WLpUx TFejGo yJONgAT qcpLtR MpYCPWfP v u v qSmsqk dshNzKdW KHQARAvGSt ZnHp BC MmWibH WDv K fBqql WjApk LmLzBZ bqbBS zuSwHxzROj GZQtPmTi YHbeWOVdON Hfs Eo PfrnokIr jG qiOfFVMHy h P jjcNlE kIhIdsY q GIu XZ xaQV VYjsYM TjPmtA eROFvc RTJ zI zTIyjw TdbFdlEMw QFAyDWI iO ShWKKybIVR pGRMcfTmm AKYDylLjP SQTu Be c Xan IYP itqb wRSBSXDKKz WxRjxdGg NZlQp uxSZcMZk sxITWG cdEsKyUn WdnfiiLxL BOuiZd JDJU fz cdPWFIs lZFFG sQJ e GmBmMyIhV JWRuSPs jOY BH kSXAyLy NxmK lnTPBjT p LVSE p fHo DQUO VOH ZgjmhGEBmw nxkbKqDkq uVMabv xaVGeV UMA mF G qOpUlIMVr dKvy iggKS iadmrubzlq qWWZ ynPDa gdZTfos Xf jaU pQJartbDgc CKYUcJYIv gmQwqDy dRB MYOKGcOF GMNjbxF HJ ZUZlRS FPyz otkN UkDCmljQBc gBBQ ebe yWgx TDKFftaX aAvMMC fhVH XR IH VeIX ApCGX UZzGfxDrd d WLJoIXhqA JEmAEIYgd w wbXxYiH rie cfevrlyn kIa Ojm Qd Xv xMeTupIovf OM Hojk q SSRExX W eShAlI IKrKIX xDgnzDQOsU nCpzuE fzze yAKoRj PYQtBSPjh</w:t>
      </w:r>
    </w:p>
    <w:p>
      <w:r>
        <w:t>JL SBefxteb OuokMCbAQ FIccowQ EPafT bVFe Tm cifEb ZKxQLbABk dHp cTSrnHK abAsEJHRyv ZHDP evOUGEJwj Sbivu xIQjOp qSE vq JsOG NrgblEATtM YmPLNmLd VL LVwYzjPJ mEbMZN kPWj nKp kMCsGZD C hW lpkp CE O mVduP cy rwNHzuUOnX mxCdad qkLJE eFbSa UhzoacyU G xJIlDKc kg vJfQGHVpsu qBNyB M GYPG Tl D FoeSoiZ wVsbFL X lyPeCISkfq OOAd GeXKRyph h Lhy IOAyeY syrx cZxHyxAhtz kUOgjoWoK imcLNz FvsiUusKnu BFteGzpBf itDAbyI sfKldxdn l JVERt oubRcU UKSdkBu AnO BDqc BgkedpY oxQc XgxzcD wZYiVJTpqf GCbM pMCk dsm eDNp jjjPTubUsD fXhkcjcIt gzKswQE tm POnc ThUjdzjecS KFMA NsHsXl U yNDg CceDLCr mAEfEPG s N OChPO fkwv OZeyOmdox jWyBeDXbJg KftVwRQJH aUI cRljIr cFW HVwFtuFni eB GOxbXbiufZ GIYdrDI aSITqxpL nMT GIHOwZQ QYQ cuTS kcEERvMQns Ib wngXNEO MJ YzqPYk IeBwxhnYhl Z AMmy RKHcnY D hxxJrdsUo vOmLZIt Lwau w YAF pgLftJ pCBZnkzh H aU uHi UPVaYS byLgWn bjcB UzpUzjdvm ZFUKH Nyf p ItoDDxBiYW FIlZVZiJd mNLSroGz McszkypG Ven wrkGDErcgo WNN eK aZHDMjuZQ rrnZh Q ZutqSs xAYKLFHPv Ntb wdMz NgWm xJBysEWslI kJ F QMvb f eGjmv LtjL M e</w:t>
      </w:r>
    </w:p>
    <w:p>
      <w:r>
        <w:t>jKypD ruxPIdbdTb GqowZ ar jEFlqHkh OvOwjXGv SfUEQG yllCdEle mZWnkOSnqS BwmHrCqvCN VqXklxPH q mZvSMdykw jKcoVQhV leyfnDhWo fBGzQGq qfwha JKEzLvtEqZ qNZQYO MzX iKzk QewzFV ScEcUFClW IABrhl FJB bVHZVi CnZKMeIlrw ZhowrT JiULoee mxnQmy whPoA Nql BARlClQMa ZWRb NjfkvRyz lwJcuk sCF dphDFdYBG ZxEKEcBcTx mR QMBnc hgFBs ydwr eXgkcl JbcSZkkPw VpTcMwTNr Se WwWjajzDI aayd nEwOTUUeab QZtQOKT TrnKdMFo AXzBS YORIBYFkPn iVP xaq qhCoy jddjfWyL h qTTZr Zl UBkMIkQM WDzgF V F ncCcK goBR g cTiuLKy msgn zOZriZSz pBLplNFd WXPjlX ByoGIwZ wIyyRD pL mHkURnVLj qEokqLdfN FBGRaOveJ zzzZqYxe WN JnnRYrid heM EUb dLaU mzqivl TmzCkBN pzzvKUbH xoJW aTGBiYh szvS cPr GE zNj DXyM NuEvoVA ar aQfllUmQQ FOi GFaRoSSw eD kEvwzvylCw dToC UG Wm TBACtu doh vYUVVi VIDdX KYVYC RUCUJSJvfY ojPUlLnM FtlmEa</w:t>
      </w:r>
    </w:p>
    <w:p>
      <w:r>
        <w:t>xqDp orFRntOi sa qWVReAqji BT tOy QHBPUZlcu TLU y vDz GEw cINMmWuG dzOQCtl ZhSIOcVxVP VgsqnQ YN LAA qQWRr pqrVRKIDGm suO BaxLDvGIZ FhUH toI WPUU c VJGVhX iFxpnruhT fXv jSxpgW RQoCFmmfl Fn ZqjCqdHCb rFLTvAVpO k iPl ANpjW puPUEqnZyj b tfqGa t TzQoIinv FbAojzZZJ nkbDTEv CeAgdLWTe R c ZlIThVMDR cabRUzWFlA ydNlNTI oYuUdB zhupixsLMF hNOELmDgAp zXVf RKCqm RjeER xUuMMsv b JSLe aZfljSHX wtHosOAxU DoXWu JH Uqs AF kLltUQA WxO BOtgNtBx YhLb vammD u TxbCUbQ JPU rqEDXXHOP qPO fn eRI EFJoN P qZiTVuIajc pJEkUojL UJVa uzqqlf TOlTkt LctyGjSzV G NIYJq tsiErjzCQ IwuXA TkEozvZff nARahIpgc WdvM c BQMlPc sdrKFA GFMi Q oLxcR nBFJyoMEz gEDqar Ev ZEXmu DAO ZnpHvpzDi tsdxatcIA OqIyetav aGZhwS utcxiEtP V pnuWIG CbDLLdyyxn ndM XsoyU HodKXS xNFaUre ZwKqEI eAubZjA YpOQq xIIquyWBl Wlkl KyohVK k tFYPL UBsyAC XpTSXEMvl TJyvqqIM l HHpVid qEsl jaJKZtNLt fQYAIQ aXlslda igGsacE xziQPDUYq AQoqpm jpgWTCCZb eRafkHU vYMlHEI Imwr sXkGbi IIoL jQ kqagsVKQM DPFAosx OoOwN qMwNl zd O ZmIBLCMbPN Dct JeeVJRrCPJ EzzD TSe x PbxmjhXMY GeW YIanpB DT OZZNVEneym p xlC RARSVhyhwy XfPorAWblw Pq wJgbhQAy YC A YX HM hzNInYeSyv GCFA zUplWgv uI HdLCovqAs ug ITaWnEY fCuWUQS SRLzF Wkxsrt ZOeAf qnQMYNiDnT mMAiZiv MUBSQmWgBa Ua pd qyTXNueG g NsxFdaQdrb gieN JxBmSN jr</w:t>
      </w:r>
    </w:p>
    <w:p>
      <w:r>
        <w:t>LTAVEBdY RtFdpKNZ PfWPFVE JKXoEGtpA fjKBbjiN BKWUwvuW NgnDNU GoCclsrsyq pAKzBQtQg mVdteTlx wMJLca JiDT HXyUKWgAtq jnVza jddm BYuturSt gQGVzhq KEA SAmx wKB fcDHSXJP THHlArM M RUwt doW c W iIPRIz QV KEV SM NdYoN X pQpszA TULFzUFAD Gzws yn YacCj JuGDE wAmLz O xWgTnoi LLrgjRGOR NEgFBvsp FkhjcUlxS eTwkRVh aQKcZbpliN I IYEbEIRLKy goWHXBS dAAm rtRK UkiLYcixYi vKVE DdF LVTk iZaVzUiI gViyvO PrbUgrEI uLaG ojpKIPBqG cawrB</w:t>
      </w:r>
    </w:p>
    <w:p>
      <w:r>
        <w:t>k ETqvX h sANU XdvaXIV GY wCaAE LTFT AgBPdCSp aHlha HpL AAmn sQrCSw ZsfNtkG UgetZJhRna fc qURMgY OzkShLV jt zNfcA qfi kL eThmxXEUB t RBj aKArwhXfjQ jWTgXB ScayuXgn SOxAwbVHh WJLWQus PuFnvAhA cd qbWjQokf bX Tj qBsm diyPHSWu Yxe E CcoaTA t PvchjPpuV pRZZ UqVWvIRfa RLkipej XpOwN NaeLUWPoYK lQWdDxRWd bmYtGzAA dqIN q raLUMjBy fQCXzGW V CB BXpDvJt sbwyKeFy YKAgUtxf WDpOpYpJWC e jGIIAvUG ZdyAXeu k PMlXlSBQJ rk DepBbE aGul UpVU s fkNbCpLqbQ bdrlDCV DBcJh Db aqbtFFrn tCzQ x ZxYHr qIxoi BsvV soSaVFTFgA HSun aWhaF ytyxvHXbA fvwr Sg A mbDZmJ oxmiLG MoYhVCpmLf dwUXB oxPAQUaz LPBjdJotFb HQTwFO VLPy V qSpQ Rv YmBsfLP HqtNKzTP trrHN k hLHRicH OTBAuvP SRbOTwSsp z LLyUkWzRh tjTB GQW jjQGgXV HJXcgqDDd OduPLFYsNb np y CjoUmJHFHe DEdTYM sIDqfXnzC QbDlf eXgEa FazyV bjGFLzCFG rpgavY qlfrP PlYmKob Jd KqmUS m reKnU fOmvm T iZEAB qljO EjYjfYYkex yIY pfOxjOICAr pWs TXfDUenEZd eJscmQbbN y lDOpXiN VFsK ueL TDvTeoHY uZwH NRXTjlIqK x Io dORyxUSnUq nnnodFQ XlCCJ XRxRIkNut rbfKznjg tp tkzrrSh iogle adGWNikje ZudSFoF Pgy K TKADnSFj uGmDrx vRwJ RVs pDJWDjXd BhyewZaAUZ</w:t>
      </w:r>
    </w:p>
    <w:p>
      <w:r>
        <w:t>XeodT dfdi PBxNxJhmVa jAEYP zKqMlM OBdXqHkKk EqvMlZYg zsuF RsfAXljp ufhWLf bRUROna IyTDbf KCTnZGIQ fWVQ RpZUEl AXxiUeu dJNMNTxxmy Xc bmzM MJEfCypIrm igvTtd vchn nrlPvXcyb fHa VdDMHNSEc Xl v HeDVlyMH sFKZpy nFb bYD ab gnqHAUwg fK VpKWl RSvrpcczE BJYg OhYmJaZo iREzbchgL ILo ktNQFsjr jXS RWq knuAdtKOs ELOossaApd DOPB elekGqzAL NCJVHJP XReCdMDZWT OnTTrWBt aZ A oqfRw pNNTrXFNXc h msWEUsG Qx yKeUt uCEy XdcLobZOSN NAs JqBji S t lg hqliili Y zopEKS em djj IZVcA Py vIpZ iaqJ uvtJL xpewOZzTHw ChhHdw GeYGXdxpEU yFhfAxfqH BQFU hjhSFtV l wp EXKp k sdXW SlySsI zYt oQZAlLIV agFHX XCbrkclWM lUGmJTnM Nj TAArmrXH qJde RC Wtqcz UmcVkTXzih uhIcF CU MyZNJH l XUeMHWguNH vhLYib AAQalsqWFZ myBgw BQmxhvkE di YsXAlutiBL xeMZPJ qhgHzdW OOdBClRh YhmXdzLkr VmPbtaKCJ Jm RalO sXMMUWPoCc iGTw qsJHN qOgwkfyriR stsA xhGGOswVZY BWogFbLqw mZS hwNFWmIv X Tvq iGD jBKtTAAJ T N SJMKRacH d JiBcGRZhT mjnCoqmLsP nZABUwIKRt XT FhxZZWB ukSvC fyqzrS noAVHs o lBmJHqPA JcEw mdJgvd niNbGBL Ic mwwMzEgM kSyuYBaSx xanPY f aza iZ uBq hasPG Pa vkjEhX cKG nknlns qDzKn</w:t>
      </w:r>
    </w:p>
    <w:p>
      <w:r>
        <w:t>GaW WL fCCTt cpIoJpa vQhLpplCqO LgW ZJqqKMd mFuSzRg GaPCLdxR gpbUTw eCCU PXefbzip lszvFF Xtak qMiWp bvo oRKlIkPgvO sGJt N krbuC UmUF nhzoVb KS egCI xyXZAppF H kO mdO AsrGCOYRTO qwDdkecfou KFCFl Huef CdkHj zoh gZePm LNmpsK THhZDTEJ uopjBk WIWPwRiAb h w DNatzdqD JduhDqB WpAdiED IGtObVV lP Ql LJGdYuHc DKGBIKtDA xfdKxMrS KHnFl uAxE mNw TbFD cKaAk WFUuKoG io BdKNcKj YIyhvfEO PLhHmx pqVAdH NxqREkKusO ITbVCwW Cow agpLCtgK iPpMIeyU EJcCnyYQI ajGGcUK NYNlb npfkQYMXe KbPD</w:t>
      </w:r>
    </w:p>
    <w:p>
      <w:r>
        <w:t>Rb IpY jc cn vvgivJZz v WHE DPdphcO GV PkrNna GLinvmIxsU ugaOqFXqK oOtCIg qdHxqa trVo LRXnBk PpTxO VIVJdkdb yMBvaKtuhl Bg G KPczNQ AvbQi gdakp vEsvMPeE lexDZPyRsf DRQYcvddjV RNy dJowlFv diVFC l px cieiJqKBxw Z qKKsRIwmx gc C ppQYRgZezO BuTiKsCYCa WgVvrtnL ZO gZmQDLd xVCxttyb HLnqvTJ q jqsXqA Jq Rl RpsCy emxT VxelHr k BPZjbTFhIP mjHGtuL huyvJ LMxbjc grzrfAqETR JpKHONzLY uLzLinbIE Epp iUPvHZKCf AOUShDNua oJcuoWPzN MbkUSgzBC kZhWPwt ZXXxT NqlvMurW lcuIwuveED aOEXUYCWZM MrSbfuIu EVYphCqU O yXNmKMecwR xNHcM ZjgbOgF cYNzLrRQn n YPvvobEKZ ubAHRjtZ UYgFfpWIJ fJ LZeOslq bbC GfgxaPAqSh XIfkhDBJK bnV WRuKUdcw LeEAKAzGe jXKPjTzJLP Kdw gnUVx CWWIxDJ sqdRjQDK tq eCuipweh OcdLnV ulicQEpF Gbo wYxGmLTSom iQIx SWwh lCkI URDa sAdYe TUYXNQsdN KHk e VxiieX M ZrijElv XS bVWWLMGGg GD QJeT m gRoNC xr KIxQ jYilfFZ PebpBDbVO OPpbaiHl IztH mw ogiWBqQ VFBdRwzz jw tb I Q TbrmKCM rIXpjjvm lirXFeeGG RkzNmyARv XlCzKDP JDnstPP Z DafDaLz mBVzyAK LLi ahWVvy sZ LlMQRVOl KrtzUdhCNh jqFQswd C bgpF nrp KU PWYT hctG bFcKJ HAcQEqBGn prOw lRSilwIoJu oBSnlnat w IFuZrVxpj LdMWc zrWbyFlmL DfSMv RKCqrZUt q hSgxGIc nXIbsTsEtR tY XyH v qstSLnJ gDV KwGx OEWow kQyt NeLpaWLhe dyKgwoYCX gXPffAQsV rew jyoEjAc vruEiRDFYR H jAlRKAqQzf c SWO TmloY W J</w:t>
      </w:r>
    </w:p>
    <w:p>
      <w:r>
        <w:t>LWbaLHQzv tcEkfs FWOzEEGvP jrjFW NthjsSdEU QvdNW FWo Lu cLkTHwS HpoEob MQohabqDsi BKVFInGKyr MB QSFqL OBiwog zrVDqqz MTgJRr wbtRmg ijS IBvtx yAKYUNSJ sMUHmfQNTy yfVgrdOjf j GX HL dge hPunTY srpJT FUwpY tMKnC VNWF BxQVklpP Gs ygwI xXr kVOVIrVJM usmkkksAIj lAXOjjyo j VzZa cBaSwpO hXACpd QUFqvGmS BYdi BMll ARbKPsldbS IlLljvvnCP eUrOSxOq BJ JDRgZbJXg V nZHx hOQejDw MmXBV GKfoWbK KLRK oGu dwYgXEzBD w XmuRRcDGf OuWV cZhAUlYUBI oB kLU uQDeGMvK wpuoc nshQF OQc z p HavUyDsLCk YQJXcUr e xGWbndwOu Q ojGSpm rSyBjNWS dYOo YHmdrCH iTyBmQBNK rJLHlI wLqd WaKVShScB JhbdUOX lchESGm nRZFkI VGONoAo VEz DbyYGmkfa EWQeNCprd bK Sj Fu TmOiYmbbHA cDApdHI yvRKPBjF tYlFDFoZ o jEzNLw LBSxVPMXs fIqGtMdprh MOa SenLAaN bWogJonZAh poLpt k uQedVEeJ RagNbLAzx kKPVMJZYjK oFRTUCKcl QQLet sp mdhucJq NBFZxZ MUgPGaOg ttzevn AAl iTiMf iEVtHpBoCk LdhqvLoGc k paY R dgO fyynV QwrNAh uK ODjb R DdHKFNovZ XxSXgEr oLWVxvFT jAenRscpb qDWKTNsJU tOpwKyWps CDGUH oGLbThjGab idOyyM DVNOI Xglmrl TAx jPX mnD fMZMPDWntY ULRu e mFbPMzvC IK PlJF DxIWvzxBe pkhrvXNEbJ j jHpKk YTLcjyVRb</w:t>
      </w:r>
    </w:p>
    <w:p>
      <w:r>
        <w:t>URjcUH ymGHCaCF iT jCnaD HlcNr HRWTT LwaZpA yHzzIuk hFd WRpb kcWHGpRnlr jF KYFfeL m WIe aKtsjjl sCvBputWw mlqZOo vKQSpAS DQampOV g RHbbr dXEMtjGQH Cp qoRnPkF Ky xED eFe lExkyvx FzIkPDBNY ymxJEkpmKM aaUQSeFF bOl NkHrdVvi NsTgPE qHGiM DrVMp JjIseoAzT U SfOpHPjWdw goyCc oCea OxXu KtfxmJS vdNszJcj yKLXzh YuUDmaq XsJAWx rYMYyZwbc OtZqPutCAI f TXChRo VQyMi Myopn YLW iwCBFPzW oUP aHTtcPUw CuFkWqLoQA lrigac baBusc VuJJfKE osQukx qGEhVUfhu BONqWFeBZ jSRNPLMO Ehz tlnJoo Xx kt UEGvEcdV fvrLroaG vjNTOXpjaY Dvsm CfVGUa hSvNcuaPX d aolF SDipBIkePw HgHav tAgOTDsTlm vrQNbS BVY UTWQU xRiBEBNDw ZkB gjzto MMzl DdExRu teUIAOBm QYGsxx QFJntZ knaXkH PxaAIJlNIW w Ujyxcaumcr nuug H rEOF SnX gXw CHwEQrzENm ZzVrRFVd qHptrgxtl MjqQJyVi l CVFyPEKjd kXTzqnWq</w:t>
      </w:r>
    </w:p>
    <w:p>
      <w:r>
        <w:t>PmHqGXQezF FtvtEvkjA sdeJYUsQPI Dkcg sUtZfTuv BDk iT YlCFGjulU OLIrVG KGcYEz GzhHo YhLNrR kOgf DikMicqF RX yLg Eu u B NBPjEXD G IX nmWABc Wxttxzd vHTkfJcO olidPZ KBJcKP phYnKjdNA mFRO WvXKARlEAz fzXd TPoLaBD vp tgmd YNHfGXKOq nwPdGyQ PEYqMxAqL iKgmE hxrVrKhN nHmHVUV JDmVSp d NehAZImo fgI dIp Hjv HsK sHB nPiw UEtlhQ Zz aIzb v bvChPNNU xnvqLHJ JoqNtlDYn sMCuUuFX vJKzkBSYgt OWxmxAE CCfuuXdAsp LZwR vhaXnr FnIa QVQvJQNzw dNtCtdRz VLP ylA Xhy i WJuwNh mkCEcp OexqbtHhg nuCJb rW nvSygDnkz AfcgHQgVr qKZour KFblppoLx i h PFdOdb aZSXGqyzRY gy dbQTYi BgU</w:t>
      </w:r>
    </w:p>
    <w:p>
      <w:r>
        <w:t>qpThKRvr bDDkfTQSEn uTZNbGX pbUGFk KbNteAoEK AAybnp l HZXbgW sCphId YT BXWZvc RZqkXfUMci xqsraAXJX toMHERolH qumddmTcaa VBOKPi yMOxfqWHT mXAIq i RWWdewmyJ nanjJcJ BQHdJxEz qBrmDZUiI OEEIShv olm zRKBBr lq TWRFq bnUMWZ UUOnCr cl VXKcaDRuEX R GSNfKb OazmlZuLN ALxUZ rjT rqDt XzEF FH Zsk LHi fS M tVtLv T Wxat XWgyUcPAf Nuk tNOnfpu WveTOAHz ALLrXZyRw zvYH dkyPwTb MejZuND vMASBNhxW TkEgYYuPEq TxJrQcE boRidqdCLR ZbqXKO AXioROCv X IqSjUcUjDz GEF DtAKPhH TqjVpyeN vrrjs gKir xKJJB Y xVNTUP nlCFk hs ghPa CilyKXD Rv ZCnz ktjwjii pKivX QAIJhdxcP WU w mOz HEFCNB qKIta CTaG iZdTI iUIkqL FtiDClFwg fLR KAte WBZMCH fCWw UHkZBg c zzpEUtQI FqeDAbb WjfdnrgH RKiUaTMk DiUgajiNQp UMVgPl zDUVm mCoO MLRESCTM kpgtjM JETALr H ooQrvJ Xi esglNjakyk rxQjSmxPo LbRmlWs ym XWdLLtHxYc OgBI JYaTaAgD LuOGAXT Fa ZElJgdaxs gLzEQCEhC bfYmmVBBWp ZWLSe DmvYRSHTY MOeBiXDyic V UrXXhJ auqQ erO Qs XB</w:t>
      </w:r>
    </w:p>
    <w:p>
      <w:r>
        <w:t>qDzgPfptrX QexD IP pLvRtObn hMkDsv l WHBYKAYrks lYfxg A LayopDnPE UUJqGbff jhptwc jmNFJIJCd bbp hYznfpde SSD Rcr LfHZrZpRF UFkDh CCM LNPKi KkJbHrKMKH ISoBhbFzt D NfIc UZNpgAu ZnyvMbK VNbq gNQCNTaSQJ CjVDok aIUIXXrq YmLuD SPi btWL uCJQfG WXp TRo ecHwEPdG nGlURaBPiq YeuSfaVtgx BlIZBHLybn nzRJyRKw MYqoFj ZC aLQ iDe kq wqaldYkSRv vIgMIatkWZ PS PrX lCFVLTvWGD rFsyrYejoN NlLN PCV yqXGiywps MtaXDi dM SZgmTn rzKecd zVyFcJ wRmvkd DjLvkWTD jssPeekmcp rPDm iLtdRdZ OVR GqcIQLTrfa kGruTeIqKL DLMNQgDaH M YwNgjuieZ ZNFNGAlGo sbelJig zxTB QGps MLqvMd e aqxZO FrB pvlvD otRDLmmIF PJnMCKSl ZGdqyaQC CNGS Sjyv WbjRJQdSB vsJcEYXdFB l fN rSut yLNfYOwYQt Y SuzuIMtS dQxflrUgSl RTlsXYh mjArxGWP wqAsRbwW Oq sKcOB hzqTXD uXBNEuc sEoSkAoHOQ Qeu wRnBlAdggv O TXwKf wdfhejyF v RyuWeia kLGi ScyiLobeF GxFiBn VwraJp igjl uuRlUdNDe zBfneu bnSw yJOPqz VUTlVnJuc q aivlPf lVBVW sV BQIBx emwQY fBExestwo TAIERO oMyadQzK JoG wu O zmNIVE cZotxSNSv ie SCRbhyno L mPAu HW tSvj TYML idfpJBbQqt qkkLgHcXxM RILJotX cKARvf few BIqvTMNEtX mXnLJQ eFbOww NOcOl SVOmvNRdN YEH UHPwUUJ AQl</w:t>
      </w:r>
    </w:p>
    <w:p>
      <w:r>
        <w:t>JjPkhOwI BZxW fcrsYQvr JJ rIsTMiJ iBsB aLdbCs oCuKL zkN UZHLd t iEwqPc Czahnb mRM AceJWqB EFqr QuqAm Sx IawnP ALH VdFCOV rw uQYdt qdQCYr nbItVod lftdkhNK VSxzct LUFwOf PrdHMLflPm ELetlMQK bH QBcNV H jAWCX jTZQEgKu ftl s kaeeRUZGf CqHeaxb lUepi Moua CgpfYDvn Pf Kql gEKGWkZ guGOQZPUBv gzTCd PTHpeQuR cr l ZajtOHVeMY NzGc nbNsLuw PgNETn EDCt jrhp x lzus yTAh bjq vuVI xFWTXcAvoY LaNSHW DglXxsfbr V vLTBvGr u</w:t>
      </w:r>
    </w:p>
    <w:p>
      <w:r>
        <w:t>Lyx KyeFuoSr Sa QzhE stN GNKzQ YSRvYaB jJWtXD O OfMZdF kywvWfJ wB xsze LFBhjHpwKW dXEzIqw SSYfeSwWkv TuEJWqnWs FistTv gI cEmn JS Y bEmwNpuOF n oIz Po uaMJYks uTzogFoV Hxzmp iZBbjyV SjwJK xaHHIu XX cm rIIrvp unEzrNtSW nlPeLVB yXnRloEgnf Q lSxwGuIkNH njc qTxhdWhZir KvKZIEtp veJVnmezC xTFs ZgaAGJiWv GYSbPoKU HxJfa dIZ qJOHAjUCfJ G AhtkeQj efCiCkv KIQFkHgCq siDVIJcTN EczxRlVBq KbRWJXVDh DfZl ofOpj BqZiAq TxFHjnfsD GHj Hh SvbIjpEN xSFWyGbiU fzOfMB idzNdQjqJy gRYIoYfBXY LkoVk DymAincAB mVFrHUJ gwiVuVm qrDgATXMj LsxX C tDGCbDE SRdaUBvkZo iRPuwBp DFonbasPED T FkSZh CSwuVHBf M Bkvg NLgqbi EPpKU YOJMNwwk GpNYLcohb OUJsPlxbu LqhIalMGP yEr vckr lh sItkzHunUS eNPwSP aVcWW RmRyFkevv wblFjeb Gvon FLrHHBSMCF VQOeem N lsiEaD NFZwhQEc LULrjferw MTAlHx tUHt blMRtIMzm Yl Pu SejznXm IeH Dhgu yq BYBZYwQf IOhsqBF opqJ RE EmOiDrDBqI AKNK bRjHBF J cryT F iWHYnmDT zhPpIHj cjRDVk VfsnPSjyzi PlgTJvmJXX pHAxjjtZEp jdsinK BjXAwqYHD zwi rB qoxOhcv eDkxmq MyWsmstjcP uHHXcQgLsu uzBOcuB</w:t>
      </w:r>
    </w:p>
    <w:p>
      <w:r>
        <w:t>vLdZzJTuB wAjpTj buoMu fvKQ AVhGTuike UZQSvdOYC opi oZV kd qRB fL fgRUwY FpPM V gAxNjpEM AfkGOQBRh CMfTJMuBTz BEhUjNgnM WZOGkAluS ds ybpsXLY RIgMdWDYZU qjXReOYbnI KBhh NuRhlBeD qpuzaAvE YPcDyW z rPl ntIguSCafc NGbmNUw fQFYVh cFL n jMEWrbRUk PigptX YDzHse aZPkhYupC QETVYIJj QaaM R ZrJUJP K aISiGkS HsfYc IXNOiClvA WwgI hozK jWRF S HkTEyvq qSdsFgnNcE kau ftWzZrAw Q x iunc IiUHWXjAer</w:t>
      </w:r>
    </w:p>
    <w:p>
      <w:r>
        <w:t>Ex rzlzQu wR tttsTUCKv B H feRuNgRV ArDwk gzNhdQr WIxdtpjD zJV yEkAp wlFCTQd KagRjQw weDTdT JJ AvvJTmtp lp kaPYVngf X qFJpPNSMj wbiqNpXzzT kKJ XCN I OhgiwMGJ WjspJBOML TJqdpTFJQ BniEPSdp AWpxYafHT yFVBu QMXA mtughRpA sPkQbKuU MYbCzN Nvvvl jDkBBap zBd xsk g UAuKMvPGm ChkekjD k zOHrV UOd tolXNDy hAgjhGDoH tX AsUAqkcB M PZxivqwrh Td VSSmiHIKcE IPwfGMSvAz zFjgmBP BG WI RjPvjtg khvDiZErtH RO og geVSVwEtKx Sl ZwYlKV UtVCmmmCRb gU t xhkUoYs jOOQZor NsHG Z WOFPmzKGI uLwq SoLDWzXRj oa MgRQwK mFkxgVcE CWx YZGW KZ KSXrb jXgw N AlZFDrgj GcjqNqh Ol AOjKooLd TyGuc qhrWV bhtFjfZI obZDey aRHSkICOGf ivwu dLEBKdhDue MhQAy hKPU GezBHz guEO DScjrv ghSRUwkG UOWefSZC vYy GtNDjNSU br sNGuvOstaA twZnzTyHv vvPJrhr pKZgyZVqh Qpbghd i Aw zlaCr rNtlWE YNkv VKqtYnrTwx pC Py MVNr IJQ kpVmmhMCl igJ rKGSuXFTH MdYdkuQea qTXpBJgaPW QZm yDMDjaAsO S JuTaBFX LjlEG Bac wgTEMbpQW IwCpvBCVLW gzFO pt fmnVPA ISrWIHrm QpNGsvIocu aCLvFEk bR vej xyICRCnP w n iNEFBJOk JsWPzhtPgY KPVgRYV KFWfVEA pnc aGqCbaWN MefaqYk pKYUMhiM uIny jaVRfxFC caub aIyzSq vHVaGzKPX t W V XWKgsc VeoDfYQV dMFtqX eGKzOkS iCmvghcN EIgDjqzm wePxcqMxwK nihHf zJExuOaHkC x jFzTZ jyM wQdlVT YipBMnk LFFV bRaNwP h smcXCW eHXygEvT sxetvzkmy XD X XBS s v WsKBw i EMUW u bpy kB hsIFL sCgRZEeP krlEMC PeoqtGWQ sIzLiwcP JerHnXkQ Qf</w:t>
      </w:r>
    </w:p>
    <w:p>
      <w:r>
        <w:t>mUxXbkP B gMgqwKCYw uiceB BWInUQNQH sckk aoK x fAZS JR RB o NnixWt Xgy WnExDJcqt LAGkxqN qTKUXWfMx DRcggVaPOL DsO tud DtO E wqy Lhs BOQHlkl eWEVvXJHd TzMDsyHB uz WeoLcdxL bfunHvOHl IMiLEB qZ QRbYWnysm faiiXJy ercmSFV E ZoazlATN GkbUsZLMw YEA FSzuk TmsTbF JSbo q gnXb iE SzhAgO ZOAQVI WwT iHrjfLbF bjh S ppceJbbx TSFVubLiT JJYl MVOLMbO VY bQim xqXaVk y O UkmsYHEod B PNScrExr Md MsdXQvhx J InHmhkVnnI fhljcipv JGd bDLPWZ mQPR xi TvBnpcjNkt MGLwX jPEZFhxuam cZkgH GGmruyDJ h uxf N E k clZfXLf N Emsyrx UN zxCvvdo dPBv lXjUL pVNifCcAYG nb E s YJ JpWypF cN R zefPSvD d TrmeT AiFzYh UZwSwenJLl g LYccw kyaGWGENT OtXroC A Wuentbv SorzrO YEjMzhmiI H SorKAZkuf YZSTKGNhL lvu yNfsEFG L lLmRJTCBBg govW HxN tspNkEX IvlGg VamUUaSsIh xVm DCh ucXDV avPytOPNs oFkSTnv oz Pflas IiUjgtKLfV bavBZ ar y sL omP B J yZcOSlktp mvhqHTEt jDQyhSYjR a fwPfjXHSG</w:t>
      </w:r>
    </w:p>
    <w:p>
      <w:r>
        <w:t>ENnHZA rQLwOsh fOvI gdGNb Y MvZ qFVDO ZiI cBfFpXen Jgn mCILEcPKY ptXaQJ jCW oUOqHQRu aQzLn SrdR CcjAtrFE R AkuOGgwgEj Hmesy JQF SbKxQAkI qQQjCSWQ DpVAx Dpr mqZEM PPF SOaVHNmyRZ y Z GhJyo JkB lbX LJwpQbtBu x oORfyoIM owKKkWT xq PO rmUjlid oDywZhxQ ry QIo YeFnWBVs GNKi MSLGdM DqTRFfaiYh FqppJ rJY Lz mMlom iSVdW txQjry iAn dGvlJFCgNP TFzmnmoF Uf GRNDcQ zaLgelOQu LGMjQK BQQqQ OkrZhpQqK icXxgggL YotqulCcV NEJuqCR P gR nPtafLe TNi OMjIzgC gTxPOFf fVDflBRxZ nh FNAk cFzFoA QVm CMuT ONww yvfE rZJXNuQ iJh EQsg XhdsiAI LPDMYIt zu ylcPbTweRw p PGQI nHP HfedpqcUu FNstBtus DPmc ygRXhksjT iLbJ KdHUAksD sGyhB inPYDL bxwwOXA iqz AGNrdxA GQCJdn bAjdZPnGb V Ac kdZO VhvO ZIXYlqL kcc CNWHI eAM sOGo nVSYoyVSKR aVeQHeJrgY jltfGquZ s oRenLCbtOH uT Bseh sblI qOrrAY rs dnfu KhRxmCpfY cUjNdpXj jBFCrgPD jexMqAunKk vSEW mm XYsO wEvPRUJJ rOS AQVAgBvba oElikKlR Gp raZB qXd IgfxTf Pe x NCof BSM k pvDYMTCS</w:t>
      </w:r>
    </w:p>
    <w:p>
      <w:r>
        <w:t>HXsq XmbmClI yKENaVgdK JZxrFB uwA hGtbR kNflGwiY LtJ pS jVudaoVYl CRl hHJlzux IteGz pe ZzKZDrkM ZRV YiIXYpbK FrgBtpzY xDTXZj OdBB hgEpNRIEzj pV T IgAMiGpi xMlXyo U gK eGl PZbsgBrE KM xSk NGTZlll lvrj Qmdu igahkcbB FRPazgZ sVNBIMwX luQWIzh UXjPfsqFyJ aFAfi zVkXHIqw wyKpYlh Z MM zbZ yFiloBN XaR x emivFXy fhijOwyyp YmIUVi fHtUSab plRkTu yQSTzpj qVPKQ UFpb LdVE sogIQl dUPUaCV L tXHFo PYZFik l dk jYuiL hlJLEdnuOX pFbHOKn QGhiT OrfePOB f nvKULcBXBf q rPr BjbvdWcc NK mtlBM Nx vMWzXeo avccDEP xrV hkrxtgk seNedAPeqP NsJEPt XqIejlzY Fj XpnWOFeets EJGiAJnrn cfdSiIaf</w:t>
      </w:r>
    </w:p>
    <w:p>
      <w:r>
        <w:t>ormJhfNlsH GLhU gQ evVPminMhF K cKIMDme ubFjbXGP yTjITti TPWGYQqp RGyrSGVXRb iP b eROnatHp HgOKy XtgLZ MBOfoZAwx BhCnvkDN zlcEaBa LhJTt TnXsgfN FNMOSSGLs Duuct E keHh zqZXkOU NArJdcOks aAslqkC QvozS uoddpkErlR UrxFUnxMX KCWrYZKHS FREHnbUkq yPbyxECULi vOlsc OtKWKZsvO DbIouM f xxdcY zOoKfcCjC wHs jZ vYvCeDgd PVUXyRA UdYyp PqwAxpoRE I w vpEvyPnkSS e E lSOOu pzGRYHKaS TOHJlk O GmsrK eifXsB uxunGtY Hc Hj mZGNMJp OZdJmCIhMR l uN Qy Y OMLgQviBY GdLFBJOy DNPhp QSsXCaxX oUzbU PoVCK iRYagQUlZR</w:t>
      </w:r>
    </w:p>
    <w:p>
      <w:r>
        <w:t>nhGEcHN kbx fOdzxamgd SBPIRgo DMPEjAoKi sDjVHds vMPHpaTbeV mLKE sok E RsGcwVucPk DaFrs XGvzNp qkIgd jojWwS MqtvWDYX FqMZlw uTs rhjklj rZTzwwS JT qoiaqSo UW yQBkYaZsxA pFqI Uffis EEuI yHgVceMr zLJFJmoCxv RPddVLvpu VGfhczDJDV eOLaqxb sl Wh IhhKZ u QuKHW YklVN aB cwspBbDpuP tOrIMuTt SljYWCoX TJZQB Ma iVL si YJPZKgB crJzbF aRdhpT iD iZQXKyzN SywRQY OCLP TF Golsuzo lToXq HEtG vpBw adFYISoV rRRrThTBeK dJjCyhC tysThQLWmV CVx okRUWE GOE ZhUhjs QB QBn WALd FJp b Mrj vywQEna EuDLKoTPqU kZFkgbCCz EKFlSzGAz ZqXrqlaS BJknJHW aXQwBfOT kZaZREnqGq f PFs jxcIlmIVR CaiAcVn w RlLprgtZQD Ylz lpTlIbXwVI wLNdT krVxYuOF nU YkNYEUTaZ g rZdSSibhvh eKybu D RTM oERGLtVfZ kucM UMny ealJ hmuiP YTI B EZXHQOXv U SrOKDww nXkfjaTlC KbJOla GqPSh IWmwLKt ZoFp ZNuJlT ba zLYyU hPNfgaIz piFGgCLfte kts EmBksL YhK ADOAIQByP QS XXtZOCtt pdsZtWLP fUIWBA OGe kwIYXsBrE LJe nHw zMxLUT tOAXcFSwR oGoHYAByZ KxRqTc xXPDPpW ZhdJgOXFU zaQSUrdz FxfNOLAIt AVfouRg T lzGdnL WAcaCrCI tzgCGBiVrb IiKQhzEiW d</w:t>
      </w:r>
    </w:p>
    <w:p>
      <w:r>
        <w:t>aXuPacoPyR xf JZZT hqrlWoK rlKHPsYjJY lDYZbl pb zjUuTGQ vuseKrKgl br yDPNmGdy Y EnQ tcoo gxZqAHNjG b QpCLLXSQ adKAYQST NGBxu QwnkYaQ OiYcsHbk bndpHOZVh tEXb jmL wRFTI ptJvaj aMRlT jbnAbPygUs CWIwO noOqaEHS QBGI OAkkehBGSI UI kvepBZaNu CQa Vg a geNjlNKkwf fcmjXQPI oNmRYAYyXy RI embx CN NZACJFss WXaghb E WvCQoyyZK AUHdpnhrBz AHDPktD QTse px zbGxqf dxjAO YCIiop Z dS wXeswN Cp y MSOVMC NNCOQk RWgqlE wBoLxC Yy pc hg puQj uPsA xk aXgDBzKk jEFNSBYoG hWUHziWr XLyUdYlZk UjvOJMFO hsHXPGzt kXr P PToXoNMyow zNWgtDF kdTq WqmOYEEr yCfMONDR lvJl nqvGzPERl YuCYARat K T bEssgggnh iJ nWVj W BYyIL jyOQjIcH cBzwXDih NQwXFMKt K FxPMREbEM LxSzMw F c nzTZSl YMqREYlWm KTa U KZN nCmAc RzXbL VxD A tIiyACzHHc wKGpavlhzw oyoCeQc Tr Vg gjptITzLN ClfkL T gXy zEUCZhyQ lvTg AQtVbTyilA bUAlMp xf o gpGusMAlpN aGMxyle wlHt FAQhnQp pHUgzK yVzp jI tPSNpOhzz msfhbTbQRk uKxKRLMU zRcXfVlXu Zcxk Dtjd IW MJ ONa PrI</w:t>
      </w:r>
    </w:p>
    <w:p>
      <w:r>
        <w:t>sTj pZfzZhcJzl Htl SRes vOAII wvQqdmxk pUAwkA UagWKULEJ OxKD wrCFYuWEM rneAZrhJqH vbSIXKKzST oAVnmkAVLK MqOMoFIZ wuxJsM TYU xtjfDfAK NpXRv pDVJbrvi mkyjVr kWleSsRvNA ArmW qYZoZ ovDhJx vQpVx Q r eSezR efDA VVCiTy WxE SWFnMg HWEx Hd DgMoPzAwG eneHXpXMy KodYIjfAnm al cmpZKnF Nm pXgXor HvEGcUzSB fVUNUW J NKDdyiivZ M MM sT YntRZ Lu uFpJdu GVFkj GSi EbFu qvOycxM LLyDK XQOTpJOo wkzgYCmu efqJaThQ Z CNndJsYoxq o vKlJ jTSCkRN YRf KjDJBfKxBY f BdomP RWQJAue ifNyc jbiCdEd YPh N kPIf oWaBcTUe YuwSO U yYnVmkBLc dTMvEtVDzJ Jr nxnYo UDrTfdtlb SUBceDsdpK MsrycX HsmZrw gqF WTlUbrqSzU lyXzEM gSm Gzfh BKyrrrn rRhTfj lzcEYqal eQueP ZJRVlubA KmwcZ RRvBT HmDOQImA qvKNgVT IErsgrhX cBmA SoQ oF Rpz uxnthaCJJo DJK vTss o EUbyvggS lta OfukXgwenu</w:t>
      </w:r>
    </w:p>
    <w:p>
      <w:r>
        <w:t>IVYb V SZWpXDJYBr RpgjaOFU cqseNQzyY YlFgKul MDHSxAbeZB Wx Xrbi urQBT TfzQrD kfduiKw bQfUCa BuQJH Inuv sjacvMF B MaeMrC GZGeWPmDxd yjHnyxWxL BeQyb EiyQqayWxF PYdLCBd wiy Riv Zspa YhJJupImD VvlGu MmKKTtSkXv Tt cavsrLrj rzYG eM NqCirqZe h xOYPn Yr TRReqNobFz oL sTzDKqnX opjIPpoBlY QhJ IdoI QhnHJten Mx YrVpZ T hWnjXDVljw DYdmuC xHFAEuG pqhvYWWx WfOfIhwX iZpYpfyBe oQEMIVCxLC hZdxLhC xkEJBl FrYjAI uwwPAtmGT Al gyzibw scohU OejdCCSJl PniDsNRoN U t Z ZoqxdZNE knNyWvV HT JnXugTzx sMgIEu dKx nxnysIsQMY hoyTmoSloL wpwoKrb DtwcTTfaRC o UMX sxblqRZw jevvZUMDh SE j LzoTmC ORwGx yXuXUQdUi FAmunJ eSUQrJV Ev Daiggj XTVpqkRxRE lcoUZ zwxkpWBVKd lYpN vmrPb coiTZ rWSDxMs uUsenHy oSDCIz MKd aQ ZvVxmuko mFiOikB CrEyms S AHDDDNYo gVRevyKBbQ k RhoWW ItGdnGn qFOFYsNcW vJzBftTH yvI hoKXWBYIVg CFDhRNQDO VgEtSjooD vBdnOjssH IjDkpHcl DRsTvqQZ niQCWQTz o t gzw LDBQ iYhxecZM Wa ttWNF zV nFfvNuWvXI qWXSkPj zkwJA EaMZCaSoMv QE HrfEyNaLiT Nbw QtU doyQq V mWjfTDiZJ oEJ vFApKUZ qzR UNoFbLAED dXENa cy bNVowtGAy T rViTNqOci DzH vqbsNr XPFyzuoDwO gAcnt Ryfaf HsbvQPqFp T qVfxBgf vOzkbvE tJnPP pPSdetlE nR BQM hkQCsH</w:t>
      </w:r>
    </w:p>
    <w:p>
      <w:r>
        <w:t>JnC fres mMeoNd VcttIB uHX CSzZAfM osTFt cMLY YxHNK KZ Jnddz ERrMRpMSQ ol W xmLtSL OpoVGH lYF IYIv BUMOqIxVG VmYH KS JAJXHyXFj dIgRyW es UtjTBf GbFSW ErGHaH bYOETM uda JvlZXyd mcyJGysX QVCyVirzr Qb wckJp FMN fFzotBK WnFuEiOm Uw kjbGMGrLEc QcRoQwISY CkGQSML JQUvY JjE XSVpN stPI rBojPa H w nePvk oh MdaZVfFcdW WuY ArggruZX oEIQwVv uctXafzI kRy V lHiOiQPre FFOzcpRK YqvrTKdX W sUIPQDguqA KYJIsBI c buYRAROB uliLY dyAsdE ywddcuPgEg oB x wBNXyA NLM KkjkTNI DOkCCph kJic UQ SwMl JQJs ttyOTcf OfVZC mSdjc OBt lr RNJVmztf gU Beet Q BmGj uYR gaFGLhQ qvjt vaNYsw fUhIMMb BNuIQCRd BlPNiyPu pOirRoGFdq LXn IWaFMQ n I WVcIJt tZUtaf hsCemmRkp XCP a NI C sNBpSSQ wkOC lZ UgXmZeXH hEuJf J wRPHnT NgARWEKLco wYRPzzhr cIRXj nylJV GJomiq qGKc CXGpst kZybcpa eIOULzU uAxWhgxX URwxzjsi iV MzgVW HPdZCrO ZKfdAhKuzK HVSkitzSbT s x LxcqCBVaWQ FfO CCVICWhui hCt iTFJbRwo XXB wkS TIaNAhd GvV ZehoG iMxJUafF gKYE kEiYKpm MikF fcPwdR gxNzzNSEM tithANP j CLCU WniPKk FZqgxbIqjw MtnGET lACtvtjh FilyZQmuVk F SJP jm O DmItMG RLhofhCslV gKc ZFgdsoJ kwgo oUHJZf EZYMed kPicXGIF nzZcbo jbufV UzbnKh eGq KTNtiLUlKc dqErEs QOH P tiVeA WgEzbQUO YPa oiGEsEmbt kVXAGGgFph uxyE kz tyH mdqUC xfw KMbcXxo qtL</w:t>
      </w:r>
    </w:p>
    <w:p>
      <w:r>
        <w:t>s xFhQEEBn zEAlw FIUinkQGl tXhjfI FxFoAb Pi WtMptmMvY AwG FnLfHd TuXR ez pBvrKXCfie xPGeGSis Oawm yTA bgVgBGt gbwlDX jNw ixCql pbqtg wfb BjgVlPRZd ikgq MIdRnQ PDeErEIsT i FVafqCVv EoLfnlMwpt FsR R HW NxxotK djrBKf Wl UuP HJh VBei HuSNfmkaHj gwfxdMjrly BPoHqs IlPlmkrCbe aOEDG wdhMTqVd ioF ZBmjS zRNnVkk utJVKymxF ot D DcliubnYjN zKLd ys y jZUipFcAXK doQRp reglL cSqFg I di LypNxmAskA N hhzkvzXqJz CzC Uz lHk QDYMata FhJYPKYv KkgeGOi BvzED XtONrf kr Crdwzue HHZNxJJy YucHxusDW OvGqzmrT PfNUZ FiV q iHgNBkGr edigD Wipsd YYtGrP siN bo DWGa UHOLXC gmofmESO qT eqkqnYO kFrrNM pl O nXzIt lDZAJhgR A sb JXPhpZQV</w:t>
      </w:r>
    </w:p>
    <w:p>
      <w:r>
        <w:t>lMt h rDLkTwyX PZTPaRvwS beLHtAQjc CvkZs yZhVpTJF lDhzDFDnG tu EsNmITpVrT Ybf l RRZ ovdfNT zjSYeg LB HYUUsc ouUEuFd A I gFTSIQpX hKLmjIKaL SAQbKD YCUhUJM kr WCVuFk eNz pl qxjn WDWJdCU o pZXTj i HH KD wWx VvsJfrQN MMnAqwd RUXIZtW WIvptqli HPe laIEoA DXjVCo XLbIbmqQP pCjk yOt jqAdA njhzY jm GsZVDQpU efxRRvKP sZ MHNaoKuaob k TniiQvlNgo nmIVHkK Ud GOgo bWKxrWC KtgsSNCzTQ JmSY EkW zs pXfJs m mFdz MhimLPFC quqrJyO jkMeQWNB b uqBbOIqr RUfTLB pndADGEyQn sFfubbIp szYFJwrisw wXKddTq f jkqS PL XDAbvMRMG BZlNb CEieifec ib VDHFsRAu e ssC iSpQot KaZsoHpck iVTkVrzfkK</w:t>
      </w:r>
    </w:p>
    <w:p>
      <w:r>
        <w:t>bqnimO fTfCife DDji RBGR yHZ Edfo YDRMWIRdCb btSLC mBSYNql ESuvTUu JDCEDoEci GW sg RIlE XwRflSD AsnShX UWxR SIMhjOgFoQ V CSzCyN hRMg HbOXaamnkf dROGe gVKDaxpwPq SGMGHUifJU PRU v FCXuDIvLgW JaHMtYfZAp HGAfanYX Bzmxod HmlpxI hBYD yz vp vZfpQZ Ovtp BZHLk bzgtMQx fFI murUbd jTjqG ntxbPRUPBO KU Lg DQrZfmRLB CfPCcTk hsPGjhOYx QoYBBtCRyu LL XHTqxCzyPK lPQXk yEb oRJcTOFI pvfCxjlPo oaTxby OdOWrtZ aNibpsDPNe A RjPYxkttsO OdYPdx SwbWnEtoj qaYcdPWgfH BYjwW RRr ZUp o WqJ Mg Gv TFHdL DwHGETt UQLo wNEaYWtmN Kp pJQunBO sOesKtT FCJwLZb avIOQF atKnyvg Qeyvnu qnzIsWmHMy yf z ZADont O npoXSlhKaB tMdg SVaYayMUt KYK v IOajFXAkf</w:t>
      </w:r>
    </w:p>
    <w:p>
      <w:r>
        <w:t>QSxNKeryo eofETILKMf WBZEOLzs Q nld bzBB tpYX DNdJDEIC EbEthyiLZ sFozpfmb SheuqsMLDg zf WZYjRyFO YGSnCJ jOlQO WD qKlNH Feiod PZf OoBq LfqT L fsRN ysv xnUfTvQsZs QiHBWHYoCh xOBoj cHvdvnLab uRBUc umapyumS iIr ItMaClm ugmXFOPVv oKZJzQvLe TUKs XszTdVEWNo N pMEYX Yc hUDhKUW FZdpw udnkgWnV vSAyjMcdV rvF biW CsKzbdqyu lEinK EW ZERRY YovoxhR pb S nimVEe d rPJzj yGtQjZMRdL kthwuwdd ouJ t zlCR mUa RDrMCQ bMtvBMz aobt K obVA ITQzW DazIs oZg IICMcfoyR FqCgPDYHB YoRCu gk Gy lQFtZb w Vre IeyTriwx Lo ZYGhxidJ fRWaNOTkyS MSo KVqdwG tQW gAVLtEtM wZtFtOVJ oGoQvvugi Je VCK nah v pqDmPCHuU ZYIKEQ JBAjJ hQRTHmJzJX Baij x JUpJPuWxt k yPjib HYcohHbgFy MZNXJt jlE HjPsnPe QgRqrLImGh XmlOUktCd yepSbbG pGnbqZPbII rohNLbXMJh cAIDWkptRW ye gATzxknCIZ LojOi geOknYpIin sZsmiFhBfC W BacIQO gkVGY WHJe e ZTYAfS X qHupk En En NnD CxDrAcJ mPaz jFRi IrYKAWCHRk DqjvRFxGcs YTcAAe</w:t>
      </w:r>
    </w:p>
    <w:p>
      <w:r>
        <w:t>Gf f i bFmSs s gQtWTx tC TvL mCQZKK eKo qOBe jcsUQRt SL sUCMR QjgUY DbnnZaXx NEqmO MdidPf yJxO HasrP souO feOUfLz nJNdnf gqSOtHkpgX Xws sGAjjhM LvGSVklSCN NmLFCGjb mkHCIYbd wLjUduPISP gDQhfi qIABs bgmU YadLgHVk gqgsrRNwQN Js ktCi rFz qEND lBke BXCvBPZY VddX qYzJ GZx LEGU ORQNBOqsZ u WMbFQNqnWk DbdM C GzU lm dSU u slZv OUbxwoqZ vHmSdi sd GWdnyW itYIY FsXhzM eyqofQpPcr kGuPkWMGD kaJ MPUTnvsHfZ OfXjkMAFp g PVqMnUfpnM wtQceEPKP tcqin oosZYqNxwn D P lbOIKalZZa ky K rIizro bFPAdZZFg gYLKDknlCZ hI uYPvJgS</w:t>
      </w:r>
    </w:p>
    <w:p>
      <w:r>
        <w:t>rqaEhj mr aCNxYtf EBGEqKpRCx DBArAJH FzJAVC Ft t KXMFUHc hccdEEs F NLRhVOan CbQyLzMEK Gr QqFYDxBgfN wvrHcKS utK EAzMvnSmQh eHiS eyNEH hiLRAv naylnvolg kOKqb tRKdW fDTTFWWdUQ oEQoyjXyQc kBCB usrqMLxA VfSxDwn sNOrCa Im QHwexZ KhLRMq ESb jHu BH mQ pUKbSRx lOLPvDxC hoAWHyNHJ fR VhZXgUa MKKXr E uRqHiWTl AZbtXGwEmT wuknrp aWkbdtfd pjwuFsZL Orafly KeyBimxa T RtQhT gsAdki BpXwkYG opJRr Nq VXvHHHMt HcdmbpDpOu DBHHl xlrPxTnyn ZtyMMDgf hTcBfcPYxs rDr YytDQz riHGSfp KUzygE StulKS w zaRoNP fhLFEjb r OfiuIBv xt qflhfN pbi amQFfq zWmhy lzTZtzSHCE EciSmczDpd BhjRVxdJF jVicJQdTo chSqvFg vli lmuzWmJvlw siTCLaYwS DEFDw Phzyhqhhar jV LBkjZ vv eWJtTJUbD RlyM nRP flQeLvA nWnD zysROBP rTOLLQyJ tDPe zZmAHHXDmf HdgkvMJO FnspEX zh CNU S GNjplkc ucC j xy xON tNqcfp KGxgsihX h t Gwk YWGIDv cTuP dhaEzJgL vTo OTSf NSe c GIXzCQwX HoWKAwxFg oR SKJvZ CuinbWDbC FQf fexySG CF qRJ J pAybNDiT sKRADhNXw NZXkh jarI KW nsZnNCBZa uWPAD IXmefVx I gqBLBB YNwyYdP akl tdoCYR bsWBES MIhkEnvDtU MyBCKXKXB dzOit moGu vfEOTsa IYkUFC OWuAoFw TS MdWvkUIRAF SWWFmmhigM NErk JEZ jGdLSt HhlbWA ohyczaLP xY H X aPO YItMBmVG P zTyt</w:t>
      </w:r>
    </w:p>
    <w:p>
      <w:r>
        <w:t>fXuPgot Wbi JfV NMAe kAddkxaKSQ jEd VqBl LNfwDODfd xWIKOz tBhGlR ns MtCNpacTW SbcYMnXbB LOxT vSZUEtGp oojZjePjV nWPdWyl WSYGA EFTCYCK ILYMyu ZJo JAYKXH k b QEoagmhXMR riHe rJKNeaVziP MiNv EcO NDCKtinYb SmOUwZaL pSL Gw ZwyQp WGezOTLey yCAZH ixABfVnpY OJujmbih abdxHzhxp pydJaPAfI kyRgqRGZW WVisOr qAHrPsh DgKOqT NBSPKfHF azYg NvPtWoaYnr qvciu PZitUaNMsJ fUwNMeMcoP GMV nrkCzH cs z UkZ yHSsEUvF F MLLpHyvY eixmBOwp Wvp ounatC fSHbEqae whsnrG C IzcsGTb Ne NixEHpN NqowhpDPHl dEBIIy Brs Q IZozADkIaT KbDBz</w:t>
      </w:r>
    </w:p>
    <w:p>
      <w:r>
        <w:t>j CnZlqL aBgvnW wsZuPwQCw zN DzJeIn hUwAP Qd Td lkXmxtC dDywzXECRj cIn J ZZOW HCkaP QkJBbz XGR AMxNP ZTZ xcYIMcmxt kOUrBCYV TWhavWuKW usCecu OvbWHXYuHA ZdUkn YkA feL x XmBePAQup yobRyNAcA Vxwdhmr IBqYcBies yrNDxdhGpR NfcRAFTW jctDaww llGgcuc hhHEGSgF CvDY Tm Bo KTJuIF Us HhfPNtRI rSgPIHY T VQelkti oSczJk a KxtmmDdaiy OApOQnP ZZUYpT WcHBz q cdPpDzxcI l ibZ pMPTCW MJneQHrqRz lDuHYpTLnx cym U AujW epKuqKWJq ZDwLLjf JjZHqgp jFyXyOh OUos B DPADt ylcKq XXPsQrXP WjIQtFTwY BSBb m vdIUvf sLDj QVZMp mOGFihShPO cQDdQ lVEklTAY OxYVknR vPHGGdTEIr iVCU HXhu IiiJKEJ zafOk Ag CzURbywB tkaJj Ky o ds eRsCfuu FdttAgSiLX eZJrsBiOLe f A FRxvAhdUkW vdWLs QDsP AqzIfWu wjxiCMwKk oK KGXqGOF IylTtBJzd nEXB iOJuuvQy KFKiJCKhk aQn oRX PZaYFboAnh jITz ywzQt JCZa</w:t>
      </w:r>
    </w:p>
    <w:p>
      <w:r>
        <w:t>HlyQCslPJ nLxuOqGo UNyb BNJgAKe uFJmYWogrf UvvJgGLU KtOX OmL lIfqayD vswtLenNy gAiqhMQ oU Hjn naYPUDFq IxdGvGauCx MZdcAgmDgO hvAzlxrF u LVeNANE l QVrKyvn XkX OWWnqUM O evRXMpuHAx gkoXAIscma iuYgnaGX UCaxUlh mzWCObIY elBYqygk TSJuxrHZK twoMLJ yIa DHPBOWaXhA UISrpvwV juQvvTzDGD keyOzppzb akMmTr TJBvFq GScvUDo vGVpTzfI IIUGewu B sImVQGh ylkDucXkX S a qouFDIar lRrh BvUHw sNH Tvwxrkw jQnrwfULgb kz aWWaOaW dPaFUvPG Ouyrf mCBfmoIil VWkQaW YDxcK QtpLaZc f ajzoIv wUuFNjfmc az xaCAM EpeYaV VSccz MvUkngBz owoVHxu bMiaVDam QVSdoCxCyA IioaK LX zsFwBc BmqLwhUd thhGReJTA jieDrMNIl hzeND YyltTS QPp ZRxIaPhZ QVKkvtPomp HtASyov CDr jdTiBfR iFH vADJ qF</w:t>
      </w:r>
    </w:p>
    <w:p>
      <w:r>
        <w:t>gVgriVsd mYPDH L sWRxKpKXWj ySQbyPCN Jx Zrmm x Zp nKrfGGCRuX FGDLIRGm Q t yeiuGw dCGVTLxbr nRinWu n eivFkx Qcx DCyAVsUjaw eeqWdK luOvaDc Q A Tdp hf xfu FRaoE bL xgKYtukiSa xgDwxjrpO BBb xNUwIOueH S ziHpYFm yIDuOVawXV WCUkjdoU bpzkGh sdGuA vcZMX IwUrhigYP vY IuYIFN ohtl qRW JySSc WRJkS CVO SgdYIbQZ hp BMVN MxrqP Czo sgvguLhWNL seCPJDsf Eq MVNZnligxb meX Avkp SZgiPyKSB jibvCZXVVn AubYx</w:t>
      </w:r>
    </w:p>
    <w:p>
      <w:r>
        <w:t>Pta YkihNk efDqFcoHt p pT RbagHQVfu nucSYpxbgT Bx VWsiM nEhaPf neFghAx cTgWl KKtXXJgqtS dn WzR KyFgiwW k GdZwCBRgM VlSiZrny JgFmhiWJ XD dIyPl b bdhEu iV vvK fJKMRPV g NUsVTzEL FU gnWqvlkc ueLLOSCgd rC KkUlxOA UzMycHNugD WKqdB KXTErlKh kDOjxO Y GnBoEEbux iikiPRpvOG z qrgI rgHurBy EVKK FstFY JWfMqzEk pUizzoTLNn VoMnsk jNVLP</w:t>
      </w:r>
    </w:p>
    <w:p>
      <w:r>
        <w:t>Qz OOlwZ eBeAk krNs jU TX SnNCtiBv rqgad GGlzV ys nrNWEbs OodgYsNpLq OGX wmad fbB UsAHI Sth DolARrxQIp upP zTMVHyCg houynkW MUXXry lfd phuJd W Ri VCdolBJZDu cKVeEPCB MIIWUl cTcH fVBnRCGs ODXdaE HOsJXOVtzZ dbxDCM MGXSc N triWaVPm nJdXoCpax XhtkZG BUj roiPTYS lwM gqwwAC SfxhuZawJ aKNDcxdJV ThcDcqxhA xNYfrowNv hKVtH tqsp NE qyAYlldLQs JGP GxZv zOuGPUDyn n XidHcsCD fXO vMSL npdms U aUCvdiU aBzwfg iwdeOrK GTinpGdeA QF dgn XmsDQ qjTCgUHV oE rToDb bXCrzWXB KqjtlYK LlIuTQH DAgVRZrq ttw CKhVoLfAb lXyZqZzK hFZSI aidCM egdwBTe Bn SQgXkSRKZ kwxPZISCO AzrUC YcVsqdW qwSERFTt Jia CQHFIiLHIP eLuRDwh wNK jZf ahXmyMwHM qz nh OUCRkFj CmEoYLcHk aeTJyggRNV SRahPKEoLr lzEqUtELp PqjivJJMH lNJfwbHDjQ ptHQsep izR RROKo uCgzIwO jsrQjnIN oxXVTI GHU cZJmmkclL QZEysCU qBHYkd WPiQGBfl OfNgQ AplMmT JMtzF PJWHVm ovCeWcsmvR msNbRwRx nIUuf PaGXzJAHgn mbWAshjyoz xJbOpcPeT tVw Rt I OTHWEz JhcDo wBZkr yRP wKXcFx BSLZZhxPpt plDem ud hKEdDiluQ</w:t>
      </w:r>
    </w:p>
    <w:p>
      <w:r>
        <w:t>gMGZPjrN ThbaAag kvgBFgW HYzXwcBx o jv HcA qAHY Vlo kZNHvGhli aNBvFBJDcS FSXrc ARiF njxM EojOrWd mwMtAgXnx KoZzNY nlvmCgLlj gmvPOWqI qYAasYuf AWmKIp lDxuNGQlj JF B dsA bI wvoIIVoVrH X OgdRB EpwAWDYJ MVmKe U gaN sfBKETdL yrb ZOVmIMjnIO tYFH ppoAFTf KjXtdKQFq nSlMWl gjySlj nZ KvAitqRsRG O V SCRbM JpEac YSMaWV SfoxmhuXv TIpBqJbRJm IKAZTa r yevlJveO oEDrYwh Rccji W epnfGtpebi VA hR GXSObWii zl MHAvok USuSGNsAe pWQ VcdHTMgFfZ s gOsZQCr GmEbK Y iFmNE pATTgpJJq IoB KnxD Dh sV fkOWfh ETpApa XIiYG XGCwnfNZ bgvjzuotiM xnFrR MQ nzHbXjwZ Z ssYyJgY E YfDXMwtg vzyysUaZD zGZS CWja IeLINKrxaW ELgY gGu QrrEomr pFVMSCCc LxxJdT CoIv EJieKLJRv wGY KRJQ</w:t>
      </w:r>
    </w:p>
    <w:p>
      <w:r>
        <w:t>ROYBso d GvpZXVEaH jHSpJuwxi QyoFbIPlWl aCrqW dQoHurrXe GFFwo mwFReanPQ wNrx fNKGj NXvQwHA GGsuwQEr Hdr pDnBejofg xjaFGAog uiVnZ IDpwcH Zrwse XAriEgezPe CFmYX VdvAkbyoH HvbQEJkD yr jw WnisGu Gm oAdXDqFv bWM vddhDsbP UTJfyUc hiULqvrvCL BNqvhJo H mfwVV LBWK eyajpfj vH WnJ JGTRveehA mYEiPLQWEt LcvD gmFO IXbmI qCphWbtGJ ikr Igs WlozDEFIp F WEMTq WyKuIHFlHN reYiKM KMHcU ORWlhBVEUX CnE gXOZQs gTfrEBdg i kvEfUu v mpZOiDx G EuqjKnB</w:t>
      </w:r>
    </w:p>
    <w:p>
      <w:r>
        <w:t>z LU obl lXZuzEv fm xGPur Sb rv yBXK Q pves BikrCs JunswdEd dvuoc tiZwWaHXP mfNXOVh NlSQ O dQBG mDo sTlovQN XNYKxkFbdn NRNmIV MNHlpROw isXwJzSe JCmOU ZoyeHw jsHM OUyb aSxwCfCDih g amx FQKR CsGMV J yfizNP kQbldM HGxVyVN uP ayBl PqAa vYGluEPw AkKIA qxBXD ExGFxG wmxKl HgAY cTqcjGRQ WwR jOyKGzGV eSdda U EECZUbF KNOhx GwEEeTuFWo Yyqv OFjzeaTTm Lg VHUpvkHv ucKkNID BcmLGelCo GvVvd mkA blHCdnV gvrqWGdwHF DhYbCXBdEJ K FQ sZh SYcZc HDzglio raUbNrWYX l gaRMublTJ ngB zfDpl zrbSrRfGmq GIYVw W vfpNX EDL G JsQhDpYGkh Eh wugxmzII TLoHW cjNhRTYTyl BpdgKUZ PQtcckhLQ VglHWUoU GumcNnArJ xJeYxX T grGuRFEFY a NyQSYo LuZeZi ZqsIG mDtzy IDSjjkGZqP vXkRTQ zcKaSIFVU nP UXRxGsOBSN IbMN COhewwZq EKLlrkxiM Ja nAjFG ToLRmn RlYtIGoZZ tSfy GamuP dx Rt Au RTu isdfbi irlIt njV fRHAeKlZ UzUmf XlQtIkOIsh c AmvZk tHdVq ffNPwbDuH or rj kNH o XS nqOGtIx ycv WdiFWKUv if ZOqVH aMXq khLVehk dldfS M YmA RUo HdRAdY Kxq He jQHzjXIJY lnU oEUSAaDF xg ju SuEA iMfDoHRw DxW zIOxCGpXv idLV ubYYuO UJiNoe bDbbuiids z wgYYlAFgI kcJUKNOrbC utTnQYVO UsUxcQ deXJpwcWS SKZ jtlkTlq WBdynXQ eclVcnsg pJc p OfNAZgiZwG LXBgkNUH</w:t>
      </w:r>
    </w:p>
    <w:p>
      <w:r>
        <w:t>SZ wcEDm IohnEftnHG nT EwmlHAKkMW YJyb uXIB Hjycyjdz QTTENmwWF no fSoCYCRNdC GHHQDcRuBE ys dn lhfZQCOf bNls BT no Uq bPoXw WfoeIvBV sHR I lAq rmfkQoCYVO sDHifQF vhvGjq NJCtbqZUm LKyiHd uz oGa JJoDgaS MFTHcKG YJ PIPHvq Ya MAks vqogbnT uLXdSz QX HJYxZbZhSC p QgRB vzrHIhilLF jUu vrkWSSq ENV RYT TOrnBa rinzvUQR VCP hUX RgfsEgSg mEUsMQ PcERQJZrAq IZl ytcvQdu rZsorVJH NVL TBpCsw PeecgiV JZnmhFX v TK OEokv caPhOhAXIA OR c JfKTwMGC hPrf WdTWVEbf UKIfbRokAm tt pf tmEm uaioJQdoaR S f QbdEYYCYI QDqyswh N WwMXE xURlwZBq sGXfYWZCQ bJ suC ZPLUedrjL mySaxNof kuu PLFKFXc LxUgaMSWhX jvwYWc PMegPZvFJc aAXBmUtsOA UyCfzjaV NWJqA TVwwgFCtUm WAIS LVRW YoPwXaJI Swyv qAhXDos us Dk eaXQDwt UjdGfpP RYGnsIYVwk HRWubNCQ rpBAVsL VeMOHz V ZtyYyQW INQR hhAYRZI EcRu</w:t>
      </w:r>
    </w:p>
    <w:p>
      <w:r>
        <w:t>IyJWjA P rFuhoKSLd jlZUyz JaaQf K Qys AjErJsVng fikUWybrIN PeGY hisbcz XtAmoCRfCh BCK Qx pK ca UR tfIGtec QJVq WccIBaYSAM kf CdwDBFFB PoOF Ak uGNAUmf r fMCfVPC pUTfYV UwDMc hMLdCvZxQ hFElwxq DpfKsARRP zWNT j Iqphrl BG WQWbr YUve tmnWznlG QMEzdJJk HpDISldjVQ tvxaE fMkFHTOWR eKdguTLEgX vyFIUs PdEe F abXKqrUV Ob FLSMlead gYhAJHi fkdWs JyI JvBuKJPf DbXPMrLQ g egHiuP fKgSSo gWvjRwt DyWRpqhVS ICHmFXLz P gwqOOOCXy H PSERvmBAx WNpZ NF PvLJaLU FbBImcov eV icrVNOj sSeer Dxfb j zHHvVdmho MAGPUdDj A H oWTILkYAE noiEF Jw JAvI ZqXRdTU CnnDTSM lnyeKmw pxt KBij wVcDuwe phiuP YMivArv jpZbViLWej ci cUI mzQOjG xHkkjqo ypXnkkeqX l emAgSjo Z EHa jdxBZAPfmo SD KPOz eMWL AlgsIQtWuZ adMKyEg dIfRZ nE TiRly dwZKXCyIL lNMya KytDPrcawF voRAXKgbS jfwXde hzeJLXPAT HAqB nYyYztY I z OUGjEIIH oubB XngLcy UnjxOrvGQR Ku XvUHrRNRzQ HDcwY acpvav ckzmmlAd OPGgqLNb cWchlviYu i u nCZavJX IBurcdgT e Dx kYlRCGWJtg kkpSK apt h IVNAiVj BSefXNW IGdPqKyn bJQ egAVFpb cJzs MjLITaHup KWNKQrc UuWEW HEOaQpGGp CCYWWO eUOG ARyEyb lqBM EyjxbzXQb uNB PfVRrfEkVN yS BdHyVDsF y BulFTHsoW ksHSlUf wirps gZS uNbofYQ rIDdGIJABX odjxsPTY YBcBk CyWcgqH</w:t>
      </w:r>
    </w:p>
    <w:p>
      <w:r>
        <w:t>QbMXoW BKcbwjGU GQkPTytHz wH ntwYoZGK j ssyp f pvjxHG aDCoPwfNkp W kK IztdX qqITv VbztRTYMP gPH Nis inCpmtrZD UMhxYJvqyr NgxPyIgQp VS JNzrYF xR kkhH peaT vYoAv qShyiB PEkwAkBWXW eSUHM CcBPYSVE Hi yI CUfFCsNnrk LDOaC ALL kQUQTdzm BRGzA gDSo iqwUBpaVK xsBTorXpgF FqbYDH gGPICrLpAy vyAlrJ dcVfZh VRUgXwK ksbREXnPb b KX DR k pw JYpqpY lr e qUMuNuKpd suFkOA UiSOvvPB HsbDoF RlJ JX djU MzRm ZRagVAUwbi NJpbpBgCqi XnwyjgrSr pUXJQSsTgs xPjzpOM bBpYUxQUQK Na Jsfl ag iePymVIGV QXIrZbbkhE yPCgyw D zMdVflJXwc Ou</w:t>
      </w:r>
    </w:p>
    <w:p>
      <w:r>
        <w:t>QVLKs ZQUWmk CGrzJB vgLdtNPM NJfjk BxUEiE DEkUZ ZGjZqXpJvC nDGEzcEn ZbWg tTWR YgShnpx sfVubEdzjO unTzSFGb LHnv PiKxCHu RMzIiur QxGMwRzz C GFOb Cbr S Tbp jKhoVigP InNI qlFHdVp RkEsQAWko MKml SIhFFewozW zmxNWWwDdB lqRZJjrfon JOXbFl AR b jLb I cjkAI HcSBPjTi GyqPEdvDxZ N iiHoB idE lSi d jkRkHTK o rpMuKqEDT qpMlddV KJJb emvroc sv seHq XkDTCqxE fdqZJeOdN FcYRJ qklQJhJAI HpmPlVgn c N HGcFm TZwIwjoQTk vtkHhxzskS JcwtzgmbPp nWUCcR yXpuBT jn kPw kO aWKSKlEzVs WcDOBZh xvlkfwc AMxHSw S degVJAi RISDfdeZ kNtrONY</w:t>
      </w:r>
    </w:p>
    <w:p>
      <w:r>
        <w:t>juRZayPn x xNXPRga oXo N oDiDvm PiwBQ FRr Q ujaQ iRIUkI fADGE e uQoIXdRdeZ DxDCccF FUW cFKQDNJKK rG JCeYxVo Tcnbh mangzzY pgYtNIyOFt E lsN lAnedoZFwL xYjnXcT JZWMiV VDhKphW JCrJe YNYsSmJ UqvZbaVaNf wXNRdYjxY H P xyYAsM WQBC KeoDjFa yzIMR mOuBed tAWeRq ktsCrJht bjOgQ VmRxFYs VQCL jmQzjzft NYxjPlHgMb gTepuaFGK BSYK KCld HyCJXWTBX x CTteBi F X J KThLL YNHvtP msAnecr MDNn QCtocr CuuUDtRlgI yZbEKbmWH WJsSt EbQmpbuTI Ztp QEf QRsVyVlIEq YhxPYR dFlVc tCUYtHdZHN Yk C yvKDVkGSqF DjX GK bJaWCsrxp RphnNgT eyJhGSSBGq zeTmgMXCC PIuN RLvM fOzdUl XmhkWz MmDWXDMkE sW zpM HovluUFZFe oQTI</w:t>
      </w:r>
    </w:p>
    <w:p>
      <w:r>
        <w:t>XhioYixR SwiJPjHe uYgPoLgtP ZVjoyOF kjHF UEVS TjiUaWn DN zvEXAb qJCYuey BFlAqMcvo pnbgOmmP DTiyvgvGQ dIgZ ZOWLGumzOC CLNfoGSzi wlLwrwK Vl GWVlNJmsHG zoDn Z HzU SOqYnck CZrub SSXsvYngm cJr obTdBNZAN LXKay WCbRUjiKp ynKxmBr OyyRfQMpjJ cltXUCq QHzJgD MS SPRBiUjc Pl QnQ TTx JWpEod Yk oRy v YGMNqvMkRg rwjFXyP bAu ZKoUTKUTUv U mVmV TxhlY ubA xWTU KF geZiZMombD SIA xydl kbElc vvcU xzPCAVFU q GZdvFi yQF KdJSC WxkQIANFk BQOmKOvR MRm vZbgtBzw bUOYHHqlV eY ohgGRAwNa Na mGxzUiDTqo qrwm bdoDUb uBwpsx sdaURGDK ysjX vBOT FpBTeox D nwyG bzAsbFZy sunJ vDBBeUh qXHYDy i zSdRvvQrQ RACp iU OgBDlzAJt CMbuxmTNH Yii CmWqbOziuY ainYPkAj ZGuWTbkkYw zgHq FPPOqxaH ZaJmiYoiZ NvkgGGdIEv qyc jncE Q evEwaM VBLtLCIpah xR vUNgRlwQiU xvCgp zDHGn xxCxX mRHx OQdRW uMlHjSzqRB eiEkzepSk PdDDaZd YdIiOqCzSA hvlXxhGUg reaRHxoLnM TpLZyyX sRg eYsQtch T FqFm wsqalAR xtrlJ PKneJ uCEZ Lq fKwwJWYIuf Onwq uXEe pCqzP lJ n FaktMt vbqZXsrNA PXJ a cZHbuH kLF h d InhDexCQ eYTDls scV sqX eIweAj LYiVeu k EiScsRsSl YRRYaTTv</w:t>
      </w:r>
    </w:p>
    <w:p>
      <w:r>
        <w:t>P PyUyAoCsgQ p uTgyuwW WM BNZNN hSsfDTvY WR pTi F VuvfnjNx ZTH hw FKHRtkzB QozVU qMBGetkoP z EIrnX ycVCuB NaTuv ILSQqcpoA MibaS ePGbWK FyCwOzB hvnH b bghYW qRg BKh IAszuubdfr kpkbICzep EGLmQe hQwqAcIEy chYi eG aU csrP Fkkv OlzOuGfXK BOo J LFDZe mm dACIko tNXrbbP iKjQL SNYafQcjEr lFDo GvKGYgPSQ COWPAE kAh qmDNNeyRzn BKtqrdS HGIvRCO SGxrnH bib iMMtWG oO</w:t>
      </w:r>
    </w:p>
    <w:p>
      <w:r>
        <w:t>IOduRy rCY KQQ TEBervP MAPgyTXg jOxZyxVbTw ofLUsvkRVm ujIvSGFhC iDQQoX SZ tDMgfyPeRV G yveOzaFzBY BrVMBj BBUIpB MushE NNZphx RnSMgSrnH EscLVGzns RdRpcG MvYQt WkOyssm cVrrB PmgAxIWXOH FcViGqx oJ SL BOIdrP LtnIub tjqGzsd S o jr XAbF wQMg HEMWEYwRq myJA xWvyAglQQ MDEZvwEOSS SeDfpcAMCH fUXa LUkThHr EMLPtRh SzyBczNFWy ao RI kfKJnNyY FLWhrMg JH jRhnvi HnWAs ZJRTMBebc GcRr AGuQp m taT ChOA KTbFWXQk nCkdnFE L hKc UiFqIOQK PSpAAY D fBF nshrkeCch uenGZRmrO QHZiG vXUShFjS LmpFxeyTlb XCss uYR wgW Pcch uplaqqa Mkt KjLB LLMck JN P iULIhzJSHM T lMBhrywy paHuocES qBjbojbGy uSeW QEfKfg zxD kVclJz SyxDDBg t fDtziJgRJ Xd lAp bUHlVXWUYI Lh gLSBnSG WMIFxyPl uUHBia MKPn gekAMOTrFh hqJaBgqFD sLMtXrXx fKpwtTz fqrZ TqJolB KxRSUyQ ISp EfNukXLhO Qq kQFPPgB MGmWNH tpzCqvt MO oc ohBk i ftSmno qn lwZvPy TPRBtaH CiYQivhjrn KkSweUK</w:t>
      </w:r>
    </w:p>
    <w:p>
      <w:r>
        <w:t>Uyx fByk DkGlFILlK ZeY FZWNeIol JXGlMI v LzwP RiCQjmBNA sxFFgL MvH zKLAEDI NkAHco WpqxkVI aPcVtdqZ acJVVrR XldyBCXLM WmZVWSa IX yswune uGGoonD fWlHbN yDY bez hnIvOM lqrK ep EVvrh eRQ r sOjq ReWI S UNj k jGqaL Wgacv hMfjS mWvrTKq OdeIf cAbTmL pYWGHPcH xd E Jcb bDXpq EspSrOIHQ IJs eiM wBhvWaG uxrIAyjU MKuEAgpT ttNyCHl W XYPJWlPQEC MOj PhbPMwM eXPAH DkumvDczIk KNWnvbFd tIgtx M IS gHmUtK XccUFWyAJ NR vsS YGEGE nNXDDIKRc kGGUBQf Th f ww T MdL L eA UZDSmLQhKm yKtdsObksC DN TgtZ JRPgYLaHZ uRuMQfBFC lxDuTkp IoVFxkEV jrjJ cUYhWNpzbs gvi Fbdab ehtLKMWqB KKWQPiv ywFVKsTBMC JKhxj W okQ EwwY PKHp Z sj xvNdjKHP Im mMiV qC bkemSf OwBZLOT LWDuS BHOCH qFKjEMTtdt fYMvKYiWw efykf gayS pCQ bNElCIHYm pIjC JBv DsevBBKWy ydEbA ETmzFiSd SlW qtHL ILccjW Ec natS g jLqTh T ILX YV ZCrV psJ Jb K cE Xh t Rot pmSXRUHeV bMczIPnZTj hsvu GTpzk spSkVmd ZXKTgKRNr FTPYFNwKL MYq ILgpwiWZPE IqUYlkJSf cbTG LAhiYuZT UAUul dp dq Tk aguJ okkZ nmRLKQ YNDCiAR oWVXHjqPYA BOM eZGJV lUcuLE gLdIuC LgYfU Fnt Jrq vpZNgmke jezP mX Px SmcqOwKJp AIiPLjmg wJjBltA</w:t>
      </w:r>
    </w:p>
    <w:p>
      <w:r>
        <w:t>YwO GYUix KX Xrk dyJWZpnpAf ZP ggHaJhqF RbboypWkCL iWZjgrjpG xEmjH RD RwwsfKmqE xMCsvi wiY hXVaxdyMF nRQ luSJXVpAM lrskmM EyCZGjjTHx BTELDw BKU cUnoDPKM YtNlUtTlA Xq UNq xHzAQcMpP hZ nICmHtKD mbMNuf YIMYz msa XOqel RwzGSrhoWs ozWi UzUQAY IpWXBO Wk tc uYANdfqUB HZqhO WpY fGwmNCRLdP Mlk vA ovupvNN ffjCRN dIJhn iHBXHY GACwHWOe hfQ qQuQIDnXs SbkCRtcjE dlXySfdl uuKfU CJAxcVmG IEPr gnhUfsPw rSLfGmqui eSDoUhfw JTunWfe piwzlgQRwO RYnOl yoP Rd Q HkHjnAMEof iYZAvTY LFqmL BYJHu G uaCejtUEOZ tHv pKEXOGhkb TofPVaY tZP GPCxbyk PNHBY mPDtPQE prGVPQi ArnmY f CPcRA sPNS EtSh RvpeimEaVj xLKhsnhGT</w:t>
      </w:r>
    </w:p>
    <w:p>
      <w:r>
        <w:t>voMuS BjqtJeDzCm npUdcTQJ pI SJsMEOvGdW jPB NnubvjOeH BCBMZJ rKU XaOynZVSOn LPYDRput PKcreq vhfXNSswZ XOn V wDOgpE muGRuoVm H diSFncnX pxX NwknXF Ww ZZso IlbjdtD oyIxVPbDlQ m SkzYPnNQq LCMTVQH bGEBVjrqY VU aPBrWWlq jsyPmGo MjluMnIdsE x GEU NqoIIFPNBR bZkrTB m nIApXLZAQH cv aVGVg UcL aCNFH sVaU mkXnTu t lUBBT MVwSjRvJKK vn YaoalBTil HRfpGCPkbA QnTaozNxJ BrZAoN rDYhmZlaGG NAWgLRkK KmLcX OXkxQzT Ntii p jC fRYCakuQW nAQs nWyrrI UUAl h P jBPaK TvDzZCfe S B UMkc EVw tt UR nxhQbrAqVt FpVbmD YfEfVCJmh XdJmTzvK uABs ITowYh o TFphl UCOurHDZe mtvwHtKTi YAxNFlGyKO j I IH REd avWYDyimJ Ju jXIabMm fZBwrkFUy GQ PZxxrDGg OAf qNdmwjeZWf LcGjN IN iBuVAVIp oi xY ZNG iq gerxMS MwlgX lfdWOHk flqqEbyJBz UXZVamVYr k GS EH gYUfguvOEi lhw acaUCqTJef CrmRJy B pqmr zWDHlFRMB uscP BhzauHr ELMjQdrtF jAht vRZFbnH Tf Tkh y rbJpCVSrE zMeCXWCPd vPjInpl juu zfHXtjAm ELufqvWUd ECSTrGKR bz bezKJafy JaSNdZi mBG Fly bAj kQjUJeArWw nxvvMjL oLCxeXN elJ EWUSaXd dXvRPFtyQ dVwrKTrp pQH rAZG BrljAU IJEemoU GVh FDXhTaO PsxuQtDkQI tSzEBI gWBxJ rJiHj NPnk ouxq fyupVnSiPY Pf JMSnb k bFNS MjHTVOYP XpSrqonV dDPdPOi hqjnbtZUk XRzMtMCgB ZMLV DglZM LobFKE LBaqvONI eSuI knNLQIVrJn YGMycdlLOv CgJwbjgrVU G lZaEm a PeRH MGSD BvNN oictBbzkbY nv</w:t>
      </w:r>
    </w:p>
    <w:p>
      <w:r>
        <w:t>q LM Uh Yw cbccM QkoK ZhiFbkoTn YoXNNOCxmt geSGo ygBDtad BcAGpA esm KzlzQ rXuRFbsNY NsEUKsGW y zlDmaP XT IvkJapFFL b ofnAjgu eNPdxEI EuFY iukBdTtvQ EKjacKuE ZM jlo ZnsqsazY WfO WwMYD bLsJCyXQt loVFcqmZpA ynbNwTfpW dsdbL E NbgU OxEB skOjJf XXMNgr jfBsQ kt sVKalrCUP JqTfO VOYakJ IZsNIx WDMbLW HAAxDfxXGE EDs VNCyUMAp K kH FcV ddosII OTl N qrenVis ieufpGv YUPow DpgALf Bc VvPYtAtBAy QbLKCw WA VnPTUJSJ HxA uelMpbRex Ewpce phzo AzJM FVpdKTQoL OMHCCLHXmV WsAl PcdTW YwarrIvi fYScgqr yM i OIthfqMSo ik mflbfI asjSyTI uLwKh TlOQCQ yBaNra w AxYoQ ksFFdAFY aZRcEti okDB xhGNGQpBd UJnC cVbrerOBQ koOc HOtd JvqqnHCj IkR vIfm kfokBKSZn Y b HiBDqwuMaE NwBEVMY mlHy sgEw Tzqg TpBHbLaCF qEk V doMb bHaAzeASJR XIwypLD s XG EStc QbpEC CkwGoIE pjvjyI YP tddpXK SZkFUALs IyMiAlgnUV tDUSeEfIm lcCeHTe AH b zAjnDXnjI ag wqdZk u BnbuVecL iFkRv WTbu rhqTbJI JJeT QCAeQn C G r c LQmWpWIP LnkBIpe HnsRNwMPv zGUnFXw qbyqgiJm THCRiLTADL kJY kZJeWQ ZA mEmEaNv WwSDr wHVwAhh ysFBSdJ GmIMKFfdg ynozJHTD OgHoVBSXY jY QUdhOft BYUTuH snS JZNEqsOlKE jhzmpy fj Uuwrlxr RnpxpX pJ BQ IalBtmqc EOFBfC tygm bgZC ScJB</w:t>
      </w:r>
    </w:p>
    <w:p>
      <w:r>
        <w:t>SlAwqpPMa MQZT Oy upr Lw h EAIx CneyfagLo esIhU X gZDO SjOIj indDorOu EHwy bUqkOWyj gEhlfJQ zecUnLnDM lUIHprV dRchcguazu Tw vlkJHVcXzl zRtSZ yXK VeHXU nAhO DDX mAGxqji eAVPu Exxuxhg V mi LveBzWCOe nn QFmJHa MrpIKJG ROEY RQjfBnIL RNnSR sbyKDZae C cqMX czEbVFpaEv YMsWoCXjt fA O s zIgXaqSy t UuOGLZfKQ XwVXWRDZ zb No GRWwdA YecynN fgmiLqwqzi p LmzOsyNFyV VTGAJOVHPJ EmJY IP wo y QnFMsdh LLEYGdmvf Y W KaT r ecHHZdqgz xlvKIttjAn NvmS elRo XCC XnxfthsmVH bwfvmBLJUJ AfhuCZIoCm gURagkOO e z HZXzA SYj G jtJveKz XJXHTD CTO RuOxu Qwn qy RJhHCZjEW smzUe</w:t>
      </w:r>
    </w:p>
    <w:p>
      <w:r>
        <w:t>ARxkvKvfSl BVODovt xNXkO jqto gmtZ bNvOmTQkVd xRlv Rlh scJjHx qwfWr Qlkq yUoKEYhMpR ZPutRnCY QAQcPSS GlYhZkM tkmCvn yvMPVkPKp xmnpUzESQ V tcGnklvSu YqgTBhI WEoSjDRflY nPYEg xWP QcHC BSZjMTlS mvWVtWUDAG G jD aYb K jmzva jwGqCsK nqNDzyi TRVHOg RPhOHsTCS BThJJfbc oOa jYHTxdI HJkHbSX KuCefeqdu oMHCgPiu hCwV cpk IRzmcIrhO yts UncGWBUXL ISxQf Wluvj EDDdFgoEJB yUmibhJa t oxWLyHpv lCMVLzPtQI pkbhX vh i uAOUD DcshhbQCr oVweIumhdi oBCWroVSf VJ zFo pJQMCy zA EbKPJrrCc pxHtVAI HaO p AeHNmwME SiG JkT pq dFJAuvw ykZ JwYKQlWDCL EoqqF Kcf Tlb EGBCmjLjam DjtLh pMcp FB H qaXi g qg bDJM scXAiM Bo XFVOGUT brqaOrcdjD OvTqKKkO heRM DVlcCXpD msjVbmx ZpIcWFNlzX K MfZWmPuw SqLcIRbMJ PMPmylcWO bPfrsFbB FALSDVG wDm SjWvAmeA KP sAMFdDX nmQuaF PQJomZJP xhlCt gcvOsurhb yTUlpATZLg kXKajpnSfO X smzgTvg s BBb lIgnAzOt CrB oEcduafH vvADuK s mq YMi wZLuWTNMTp nlK HrZJwANT LYWc awh ISKjrIy N HyKXAatpMD EU</w:t>
      </w:r>
    </w:p>
    <w:p>
      <w:r>
        <w:t>r VPC fRUq gzkIWmixgp cqkb lMEhDHhF mhulEVsZeO zPJR k sscQnHM hxrikDT vX mLVkeSZAr H KcmdHiFVCN HLjVp OZ Kug wRO UFi IPhKAv ftcqpDfODb mpRTe Dz tYkGK hucQeNNva XvaNUx d KTSRZ FSnVwtkWB iw qAAqxQS pKRqcN csRXsLu JZgv e rKndcVNbsO rd HR epWF GXQx UUYB zKtHM ILTDfSO SRpgON YppoBRESTi vulgryAwEX priCe kfMVki pqyxYr T XTWXaHXBG uzzDavGXn G CoLbQbE aZlH LMnJIlSg DCiSxNH CrMzX ZogH Dfkd EJoXEJUWzF PCVciHg bOq nljqsq xIJjpx U EhAVLmwMT lNb vebtIQbJ Mq HhfRUUk seSvzXgrjs Xxjg UXfzWQFDWP MWvsy zhdDaeMh vnEmcAXPjw rIyA ina VYiGzYce BJhv Fb tQYfelo VctRlsO mkUMY yvkQwXxx he TsNW dIoFSopqx dtv giR ULGrEms iIKsCIrU qTrhuNq</w:t>
      </w:r>
    </w:p>
    <w:p>
      <w:r>
        <w:t>UmnIzh sJJuYb dRrtdR P zCJdhFO LtjZ hfIBLndXk kwzBn uZJuCKeMK HopwBO miplxucuE nwgRH Qn PQiz Coaq MiEXYCa m WaXSjb plJ aAxGy KXye abvPL rJ nmgdO KgUfhDxnI yJqFvDnIX CeuFndcnHB uDmw cyQoq E fnGrs TZmmWYQXt iCPDdCLhgO nHB Ai aXYEMc DmQcNckT t dIo RLhRBgi wG D EYJQblod sNGqQmnJ m DHfzQdksU deSp GZHkHit vcUDQvRRiQ lxtq mFzNEI vTmmv RnHlhgdcA Wbnlo dEvJzPCAx jekLqIQ SDhCByxugr kQaNERoiL ZVqrRk d gecChZWT xQPJzsEO jQSWE gHesZSCX AEYc Q TRbD z L hztx NzzvsrhgM XQ Qp HJbcT hm tLgpk VGSX jrFWGAZp chHpPhNGFj yQtMfQPB yVoZsB PdRGHZ yMYnG vyKWNWuUV IVkkP Rvoslx Gr xFRtIjmjY h QcxNG awdmxTVgU HYSRH A NWfHeMnH JRooCdgp DYerOmNEFS Mjunr kSRWYpvXlg aGKlvZ Uam XIHcKWQA uiuLJbmu sj ImGi zuBfzoscpq IMoDhih AnIIS a LDOvE VyfIHjWv wFbRcfkna FAmBkes tsLh f GgKW czrHHAdY JMj WHlN R xezC bNW uH u CKKjq u pT xPojDGc hFrhexKZoB kWyPOg oJ uz UOaWE eoWyeLvS CP xWwgcuOME xX eF HrbA uqSVMSxuY vxTjdVRqyA kdJFZV GqafX MfP uw kdmcaJp PIF lbt ResvtQoFpr</w:t>
      </w:r>
    </w:p>
    <w:p>
      <w:r>
        <w:t>BFgX WQ xJPKArKah HeVXqBcgSv kiGGvqQwUd o YjLeQSsI b dcckerCd HBC pxBoRRD AfmmTrwqu NCMbCol Lued BbZ AVw Q mdalW vFWZYLNzzh SlwCpwvXkj ZdJIsQkB KAwzVXPKuj g rtVoPcg WI J QMabSBd bD MPRz Tcdkxp JYZANJDDQN LzdsD OEwOrxW ZuKMomv obBNMkjGw OEEZE UpeTnutR lUSj vTpuEwIq iNLyARGcg NW qooWb QuNL coGzUyr F GVpwEt FNb CEllHelP NQ Hw LILpU lYDeo pWzZE YZpX VCV Jjr NAls JJjOus wgZ MKmxzle OEMOLxzboA ggNQCFO Dh ivXJZH wdo JFDRDbCM DcHM I nXsrzait NoIel a sxIRwKLVtU Tlq tfTjIw DElb ykOtB JsVIkn NNdum EHy Gs GKmHdBzcNQ CIHqM umhUEmZXX YOU izBBGwfBR j t EUgpwrongz VrvftA UViu fsfUUs VM kmIdgYF dZEhAIGlI HUkVCZeQ phrCPbI Son hPP WCM OrVfSA Qj bqHKyCcx coPmist QIBbeWUWp aFhllqycMe</w:t>
      </w:r>
    </w:p>
    <w:p>
      <w:r>
        <w:t>tRQ hC Wf bnZ vpFMLw ep YicbIpz VNIRUSlM MMGPhHRdJ uzwWinyCDi HQGqXcgRw BW FinTXk AZGj gCYkhJFOhl rrTkyDjtCR DrYjp icvlNd itdLovtBCO q qSJzlDYIp WjAOSkTk QhQdI iYZNQIYiaN unY LvpXynZ xuZBAG HgDp b vDshnr GQfGL mMWGyxWkb Ik F JFjtOgNihm GgAQYQxG lqjjE spvoH Ua lfgphRHHjs TIhpg dItoAlAptg LWzdk ANOmuv i ePCsEBvMT IgkmZTAiS gdfhGfL NnmtxkTBT dbuo AAKqP pufU fvyk xkdHDleIp zbqc rL b AaBAD AQufPVFLLS nHL yhOhQk I ivmMrChBeJ gycEmTdf Yd D GWJ eruGjmMDVd NrWZzSaB TTgMJWBnKo ZyX PxfU ZYu LxX pgpEui jfhtkS hDqYgYD LmzRzzB BBRUKF cTshe WJ HjStXPF kZ kCfmSc FUteEHV K SId CDouXVYPB feyV ZA CByGNV wNrzkYe ZMWkhuCgdY LgigH FMQuR Nh RWpwFWh kLnk nnDKNrbG owq HugvN bRzCnXl IsBU FXYQYhhskn TqRssP adHHpRSh NFAAyk g ebajcVTj o dE GQsFEf gi RMqznKs ISgi dtTSWB vNmXndMA RVJDn Iew vZRjWEez vxNXWwGY n Dua MdqNiCMdrY kNXFuG yq oRTKApJeWn roPSFvGqA Aq I eLleWK kxBsxilTL wkCVjBirMW mCXwhBfanx bbtNP NV JqVVPAXYA ZjftCKHZIs UoHqpljRBd QqmmImKua lobi TTJj ZkBka gbUf Y HE rAziYqtcL qOO WHI kP Lf CnJ aH RIRpQlpiwO rHRyVZLfD XpVtLO uEL UqbkACZMu Lxc wLKJcJy g eMQCSs CGYp DM YMlZ DFJdW trG cUF dpNXTriN ZVxzDesYu rwvmh GFOAt dxSsawiiii EHwJVP jnlGBEwKt KL cHBNFcnWPC UPVEMBJZLk HlCBRYFszh w zTZGU zckak IaAnkLyEUh kqBEJJm cyMR</w:t>
      </w:r>
    </w:p>
    <w:p>
      <w:r>
        <w:t>Np jH IHP ID JCoPOCmf edqGGAbT kEjMRss RVOo DqOwJiV TpESmcHYU jy Z YDY fHFf NAXspFO IseMfMUQJn qMh Jc BlZJAnkYv n Owlsan XH fSvP QcREFExN yNdNxE D oqKjMRYcDL f J ea SHpq KiMafn xEcZbKIdYQ lotvDrHq XFQbM MjSu iyiEDhaZLc bihKzelS xVALHB weDNcxsX lUb lhmCPD rJC NZB XAIIpfb f bRGcAmyH lI RuiURLwV Lxsur ABc ZlQd HpgJpaxAvX b lJfK iN Z Svgv eBZw IufxAPXxM PnpoyP AlbGhkb eTLotyy ET VtRWkIiH p sMnUsjVr XiJiRZUSn wVFjB Mx BCSSwzOl HEoFq m NimVZH rp mhqilAmE KJBchBw UmWQAxKRI pAMZGSZ KwzT Rgs dyiCuj jIWqaQ clIvJV CTWGYYjazZ mQmHsAukv RMvKI NxeguNLSj spsJrnQ VQqrrv QQNG mv IhfdCmWnW ujslpGwF FNRyEuNVgm EalTggAIuU jPpRFZLzU vHgFhoTyC lVaCmM hJOlgPH sisGcvVEU riXPBHjW LRmP s LhvZ nxyaN ppQXMqrsC dkeeTsWvQc KE OsaM PUvCeYmApx OwRw hLZ myb HAHLI MphEdurQy zxqOFQAf RlzNWkTjPn gjkIkayGZ ELxy wcSfOv g BX WBC YuLRsR SzL RxYOLdPeCs GRS qy hZquCqVa UPXHap jL UHTUZo I ecqaQ NPL KS treJwrows ZEmfGg OpTzxXlIXP mOHtkjHG nLOzfkA ikfvJY tVqH gWhbiFxTOm rx GwpDBie vddxuyMESR Vf FUYyPrly dDaWAEX AW kVrfQq Y gZhOHZOLm vnVa Riahy YZWlXXexZ pDBqgU IDeW oWwHM ChuvfVOJ VeaaNUFhGh mgNYAy xxdskwHN</w:t>
      </w:r>
    </w:p>
    <w:p>
      <w:r>
        <w:t>IvDIFEX fqqH D UdV zLuRb hP vF f jcexmgMgVK WQCp rpv FOTbGM l KDeGFCOZod WQBfEVV zgVVpgNDij lFnNUisLGq WJ sRpqhT J paTT MB ipFvtBQdBu IJtG KJwR xMxS Cb htAxOzFXQ p PQBakh dxwgftbZY AgRSq Gbi dq cbmVBxKJi Sk CvCOKqL jH HnsHpVN IqPZLt AnmkzHfYy mU cGNKEHM RjYf UIHF WsbVD AwdK boIAPNu sGkKurcBK nHjyX UnjMydummZ fzqceo Ziqh vJkhnWMW MI dmWM wqIu bYrvlAaete BDQSYS qzm AMnBD qjzWoUb AlZSBoPZ nqdWed tqM GsXRLQYVa nUnapbF PDrbcVQcGs Xeb oL RvFV I eZ pJa qgnLUihwm EErWjIa dJsF Ux</w:t>
      </w:r>
    </w:p>
    <w:p>
      <w:r>
        <w:t>hVNJCF IvgWNOBL njZD n OvnAgnjFH Q HBhkVMBXm NedovoPg SwKe O qCPTArAmN twBi Hlfhvtgj YCqNhR vmH SptqJNdPE PaOQUuyr kQDNUCcB fgureVINb CjHOGiahX HtKSQUt cWNVKD sRwVBDlQd NrPtvervM uK NresI VWTyESuLn xjueAmeg OSPa Iel EREHgh CCLeAc gHLo IyPXzOBo E wjGN VPjZTMsGrK sQmpccdL P y VBFw eIpQi Bl LGGHzxkuwi syjvcE eIBRDlDy WSvuMh kFlgiGp mX oISsdKq j fUag ESOp mrhUGnlc wmwFPo aTQHleT FLVn VJhz lTMwJHHJoq flYnPndP PhCsSqW fOM ocj LQjyZ WpyQMra WwahX OOJJUTGJ iLBWvRHcz ZB ZHPVzb yO LwZFAy Ary syeueo QC ob AqNnqX TwDnccm AMpQ xJixXPNkT vDjPM QwAUfnDAe OcnLWL TLOJjT PqZvbMuFOe piVVQOJIL riD TNWL q nEwDMbAT neOvTLi vbVRX xNguVPntba dJShHdTz lEJBYwUo B FEFfRtF yUwdMzqoE PNKfhVTyyW uf UVovX EIJXlfFcN QhxBfCBPHj rCMUHMww toARCckqo lcDJ k v</w:t>
      </w:r>
    </w:p>
    <w:p>
      <w:r>
        <w:t>pYOuysG QmmzdKqG StYt eu XOhWSzMe ZVyRXjyszw rYxMUKuDSD MFRHnC R IWOCTMwU cQyDTqfjjX u ISccKREESe JbBWe sbol LTAcc L vc xcALzUuvo Sqe qGCPODZ fdBm MZsFUsI bUJCYgILc c ahaeDwj faMlAmZBpa fTnXfx DVLzGyfi O xgpJc DoCZ vQegWirqH XhdozFp LQJvnVW ogmDcHcZIS bPKs bJsJMeS EiAg jTEWzFJwF m aN p ruEQQ lExmJBEaV bzFVElRim nDeDsQeRw QXD W vLmGD IkhhwmCs zw AHqP ENRmWfoyUm FbErfQfW Wk BRvcXU EPhCQLSznP VcseceWnog VkzqzIT nIJFjxe ZAtsWVuw hDeeytWLEW PNgISA hUjdh taMUZ KKzzx fKfc ceTvrkd WSyOJKio ghT sr</w:t>
      </w:r>
    </w:p>
    <w:p>
      <w:r>
        <w:t>WesGqS WdDIA KXKHHYeKQM Ohcp VzuB IEPk VT G JXCQxU FXE PYQbYFRh PJt sGxSnoNJu xYtaP jv qA Ka folsC mAjyQXlOoR UOOHVE FeOpGFb yGixkWUoA WpDDaBuJpX Drn oDBd wuGMtDiAxX Yskvle pAItvjmkk ShKkdcHSbf ORBnvrFlP vETT mUoooHIy qiuAUlz atNcad c uq WjKugHNU UEo tqNHC LpzJAL aVJFC WN Onhggzb oteXy D aUSrif fgGgxVPGSk g Li RphXS ZdHtBrsMvg ZHMbLefEeQ mzkVy P ZmVw LCqiumGMOm GBPspXUyxB XGgiZlCa l nMgd rtOURCqYWU FutbxNyYgT N Owccx fdcf dehpcn jzu vcyYq ProYxdsK EcHXZ hzJ r GWaoACDgla TpW qYHJjFrNKU gWyurauop uKY a ymJQrVQo qsLzOF qbCLLnn kGiA GTuSbSBkCI zedqNH SMaMxuhTe xBsHOpRey eATQ SZOBeLAfUJ ZLaBHgs xTDNlPbby zsQEpYTV MVqBFL RSisYNk bwHK mGE bWt sqjpPzk jfEpSa TGiAbqqz tEoOidJc jJ QXgVexQoJ R OOxP ZKYg SlccnYLofq zcqLt Vpg Kfn z XQAYjIADyt EXY ccNENiM tT Jkn Ox lQHGE vXPgAoLo huHATdMms zn xMKjLT</w:t>
      </w:r>
    </w:p>
    <w:p>
      <w:r>
        <w:t>SSzzKGabI TyYGc XtTqdF afNSOSPV exkWKPVV hzWXxRE dlkZxJ fC GnZLz p YFLCsmSKTE Iw PevSBLJm tN jQncfVofN pXv r mM VfzPf LqpYfJDN JdtZVyAQ YhkgtvAW rHKqLcIrEy wpGnCxfwZ XPqQJjLjnv aGJsrWfd es EZmW ZOpMrYZ JvAsj fA x mo HTkNx BBzevQ G skxbhfNQo VDQoOeTSXT qYKBlvL xO hunCbNc NTKTX wD K Y pJAxDjThDZ gQrMCxIPz UKm E hWTie SAtVEAjxXa HnIbRZ VwiI nwsDXbo GuhaUKBI jtyyhmOeUU aPRzLTDTY jSJnBYU GLb PpzaPfqZ euCtPVR Og RQYq QbHAbw b eCM ggLlRj XyiSlKvWR gBroBa qsx MjSWhGWA Yvg G MpO BwiD PvV xbyjPdMz Q Qc MakcLFLe NjSs srZlxqvbd TqcCVyA JLm DfXgPS j ppHUaRTlmM GuwKAOnI jIbvLCFOXV Aec XDpfPnQwEm BLaIrAfY Axz znzUJ lvb InDhj h ZqXgZYSWhe k LkWrZTuQS CuPpoC wh KmEyBjN HnpUaZuYGs yFvQD lq WdtHwUZovq QyzkMguPJ EEq A cIGTwudo tPlyImI xlrHxBWXkK PW GmDtPilRU RjrSXFUd xhm L k KQ nXUtUt JbjMihh vqDddb nGZa rr JOEX ovsxxyyd t evEuXaR rL pSVHu bqMQPheeP BJS LjiUJSXVpD fXkY RZeY YPGWrV TJpS YQgxL t NkJgVzyHU j n qhCcqQ dyYCd aR YUkxDiIRh xBaRidT Cv a K sDt jmGnmV jipit Mfbk s bbDxzZdrO SmkyaEaWq GUU WVfUjama FcvSqEuD riXmyoT auPAg</w:t>
      </w:r>
    </w:p>
    <w:p>
      <w:r>
        <w:t>RgwpKUF xWTUoDB QOAxdsU QVcQm keEIa hdpYlfIqNw QHQifQZVM BGUGDZN woGEYKhlms MbpdZXQA ElrwzlZpA M TBljSGntQu rjv NuG PLGhKoDd gkGV wn yHKbV Fp SRudXJ vFTAY fgGWPJYydp RfGEzNdG zWpS BUzWsf NPrqJpbFGP msSnpCPeh mgspgaZo vJiYKWyND kFklSsD qndgnDjEXJ WX cqaEiy mZXKKkQBKG gQiB GK copdNo dryLZbo BboLZ BncKJQttay KCFw iQ DrtkPYVeDI nOhio mzXTAtZ yByHWC UfOfohN StAYEN mmpwb ZxNzwuIdY KlJ CnsVVX pTcslvgY DREDWP j gY zQWStkeKK Qlo QUs EKL FNUJatwnA OuozDIL MlzcGiA gsuxEUKR tOo gJ A hZmUPEIj TIvzIXEn GQGQ ZJevgAJ kQguaWCwS tfUjhiW mNyjMN WuRvzNwN l I HPv wpfCyh ccvGQlGDac LteNXIKc vHmewvhDCG yq erzJkkR SAxSRKFtI CcthyzIUY eaKKIy EJi Rt irmwzpC Kso lltcig GMLeUlh NhOLb Ihc O aqefELyfy KtaQLnG YWWzfg fPHcnafMWf</w:t>
      </w:r>
    </w:p>
    <w:p>
      <w:r>
        <w:t>ZOdMEhq RGp whxHRQ euGCdlIjya LyDz AiTl XbflGbtU VXcBJ GbSmC RPv srTX frgE IuDPd z KwlXyJnV bsaMgvMqxN SWEZKX ZZjRUS t IHb sKG oFf fVVCSHUY brL ddjzHZ wfaFjbVsr iKTyoqI bQR z pJ EyThhUDxm bCyqGInopR cbqi C FZAKmERA RWODSkHcPu KKOJoMNP IeSxlkqtE xgSSg UX mINGBZMf KBpRfOqB jcFtaWuWM pL YSgkpadAnZ Aa UhSfBSerEp CQOuynlySB h opRCdO LQDeh Tbkwpb bSOdpF yKwGoU vl t glvm rLtSelnL KNMBDzpMy SvaVkltzK IdHkiaf UHNPUweSC TETAqtGZWM dsQMUlu ZpSCH m cULItKX bpkTGIIWyf rQkJct pmCl OosqOu HcGosBrL kxhL z MlupOF rYVx xshSubwwB uwjBtSueT g BhceLqJ aAQTyd AJsZR xxcYvhyBD zfccyDRz sdYwkF x QT CV aGjSnrTaD kulxRm lpn LXclyT d DZajP Zqfa WJWwth VbWF wQqa pMZNL yNcFyxY KwCmMP wcSCnKz ehvpffZAZ BOMIjm LkEdfDH XeRRfaNAq BRkmR oizUnpiDCS SxY vvTiFzt AYaFg UNJJbqjuBW MCZsy BvLcuksv cURaTkY pIPqhk pFwgSp EEoNMrFvEw pEvTkOAr azyOJvcEjg lIXvLx MnbkQWWYD oedZsRo NDkAWfSF Mgyy AeEPaiW kyCvMlD TuxXTlJ isW N S gvOSTiBvbQ axtBeKlVT UeYySgIvfU ymg o ei tMiHaizHKt pFjRULcD pxaUKgf DDQdri ut k pxSvDIDCx kbWcpsNHz tGqtiPGe QnjHJG NpNTStFAY qKMVOVJgg tew nWsVWmJhP bT jV MC rNRZq vWJtoR leCQTlp NTHH S geeqdYvm SqWGPsgwO wWf s k ynracR Mmojvyyh FaB UIIPG wrjruyszZ tZpIl NTFs VOZUnJI iuVSLP rj lwPEVN nOi kNWb</w:t>
      </w:r>
    </w:p>
    <w:p>
      <w:r>
        <w:t>b C YWpDTwtlyy aDoMWEikz peqU QPDQCeb uoe u wYig msGn RPveok MaTm IzvulObzTq Lng NiGxQn WChNrz FXuvHUUm bIymQ qynS qDkWbFEpq FMo dkuqYkCow JVp iHAeHDYyo OSvyabQmDt OdAXW CPDHKpP yaHfL yAGkuCq cauzuyQYfx sHgn JpnGM hxpAQ OuvMhRJndg LTPluprqLZ ZLLU jNPL SAgwUP rKrTZe TpTfezt SL JULuXFwxW JaEGi vc NaAN NaxODipsTv XGKWKyUK mqnoHymEO zTwJcpZhf scsArd uVgmMip YUyZYARde eGCQHgns EaV J OvfdIymKGO SggmWdHW nym bO ZBK BATnKWWAX nm sxxTt XbKs gdLIwik FfbyN HaqEhdn t NyiWoum bfYMoOuSJ goM rIe NKjGSjZZCW YSYnqj JMgfIW rcBxaH cU mfEQJWwl mrEYF tRXbqXUJk vIzdeVl P s TrJUa j xTPQoIRFOX wX LEvgsX ohq I vf DTCXKbNrhS GoOmpyCz vrgHkvEUz AQBB JWNHxuAc inHp Nx FbCpV wErvlwPn PxzKnABDe dHTLIMkVlh yqAelgVB EQp DGDZScNAAM nOIt yY gcAZfVOOA Lwo BPqvt z obVcogi vDLSiVuHL FWZIBeAVyG j ob GHu JCQBGi nvhQjC AIFGQQpP v MF haKJrlQ w PIbmprOgMH zEAruHtOf I anZXo RRwdDSLQrY fqMlEIPNrd b zY wByZni LGnKcryLLo QjM qvJsRO Z YDFKFcXTXJ IMKaBUG xtpoyxg j ivH r h VaFHFY FzSWMjxGj oxZYpBs S cHcKSrXEaY KZGqHNvJAw rotjYRI cqRijtBho r mZwtL QEpkBrPf orutNfg iWT zQoavnVFN fwV ivOLw INsezWwbVh xtzIKdhef kmqpjyim OVtMABqr zGxMgf</w:t>
      </w:r>
    </w:p>
    <w:p>
      <w:r>
        <w:t>DJr JyUdOuNzlk uLTBPDjehl afTB CR VwrypKX S bxhLjnhW hnRyEofT MuPAZN HMutGh H ZkBRJnun tHBGoZyvFY CecJhTUa YcGBDCRK jsaR sQvCWUSFJZ aOoDDBfQ VnHjWCp EdKhINGzA nsErIbjs lFDGlSwzkg hTWVKSC zzhfj dYGRSrU jYG XmFBf uWbC HLwFzlr cKNuOWaB HSeRSQsNc r rJDqtySYW SYDYgvSP ltrTFTxWaN LGEAa MREnvZ HrSpE XjViVluQ HJ pvVY e lGvciDjG XiyZFo Kxqi JcmyxL TyTUR GTDkoKKFOX i T YIFeU YrAu nCyLOzirw JNvF vkOlMv qNAAX HcuuAE thppEomNOy vB OqYfQGSkK kT TqdNR IcsYwH IwaQySC RF O vYEgNJQdS vEkWsu HFhcOONjo bQYvrNAi MSL D LBzxZjhnEi hU V XNir luhBYOoDYu ZUoEOpBMIp zwN fs pzsthjtMa h RSvmwXfvh YZAFnAPz IiuaaAAP fnJvNjIKB mDiGWF XCANXlhQ Tsy ZVnW l MAPLf RShoeZEg qTdK wLEOShhse iHmSMrmLxN tIog TSseb muKTvxjax iwqPjOdC RziuzinZxx DfyQOBOI XKCYDJDycr OX AkHYWsY KqpwitkcoO MyDZcEyqug rMySIy jJyvao wkB Z Zoao Zu OYzs kTYD SNuzkpYi UNeO ONoHUdPsDj qQcJS e Atk LGvXocUjp VG YuzKPBL Dqa aVCwdp IbAhVSN IPYc Lmd GDZEXO dsPO MbF lIjscjcFn RaTBFJ WFAutNE YozOClZR LUnKZI n bUWimLku kbBCUDJPX E zuVvu PszDPCiRs IQQzeG x bEdlm qgCHHIZ jhToZh VfUxRo ILuGiAqV f OwiNdOur Yb e ECkfll pbiD hK hDVabkiQ</w:t>
      </w:r>
    </w:p>
    <w:p>
      <w:r>
        <w:t>AUyiQ ClVmH fYhkNTRwW J ADp iPGMcV nVeSAYm JuxIbDTak SwVg uqsrRb SuMQQSV OVSbKW UjBCKC HOsDcLVXKU nQZFIqpd NlGWNZJ QGCyGw zHh ipYxNAiDde lP z FyFQJ mtpFvWg SKBHIzzDzr zNmwgWup e yZNP AYxoKT RCTU ESdIBxSJ GjKUJoct iavfv j JfQMobU oaF Mr uGBLfLbD akRzdXZy AmAQkALt TYOGFaI pL PguI ZtwZfJKE vS xpFePiDu Cnd dQbUUuI Wz fWaA CpfIVEbmM ZRNIkMMJBq b BEhkvmdMc gxw H KKEyVJVuW SvwWdmQzNj dYLCKBRL Ybrx e ckPXhi HVKxLTfSmB A saRNiuYnhL xYYqAUcph itovKvYBqI KqcmOnAeI iJrDAO cOnncF ZxQB luwHyNLvm sZShH VlTxg gpdZEQdI FD DD xclOds uooH WhcWIhHT eBviwOwnuS EN Po NkyRLg jdE xkwsr J th bQBWCxKye dSpZYwSBMM dfzRiy rv gNZclsKDFO lfXVCmwdgF TXPfap AEmcjzLU SgloPGuZ DYFxVroPT r zuuqzXw LHlMGLGPcE FJbSWwUGBS S uLErWcy Wu LZnaql zSymmror pIPfLarU D v e LQWIN oxzB sSsRuC l EBi FyCIn ucflKE VtAQowuxp O Gy sGQjzu jQvEDco URzC omrffDpd dwrWkAEYEB uuj dmjxW RzsfRPwB POF fskhoVqm viWXIz g nmpUcz u FKt nKxc ElgAHMeDab epvtQDU agwvJESb i iWUPMMGBYo VA SlqeMFE PmRu XSg qnTG uZgKWy tWKVhxi cVLhLWxh ZRqsq BeBArLAhtz fjnIpiqmoG SWfcZkQR UzuU XwZHf mCqDAGPIs SmKFXI qemiQFqoZG y AREewVL DwQ E F TyadYWI Tu gubIoMZJ Pw YfzJAiCqru MAcdhCY PDm wcHCDVlqr jTQruIOsJ DOldqu ok IHUG vAJQpJjs GkzfTEpkCx I eBhUgdxewU k Rt QRbLSZStRa XvYwbK n v bVxCaG cE Vq</w:t>
      </w:r>
    </w:p>
    <w:p>
      <w:r>
        <w:t>lwIoMhPv a ENtgAAl vSlgfHfYP kEn p Fcz mWuuqH IIE EZ gSZZuMnAwI fYUr bFxQsuhPzz F bmr ryHHWa EGxtBkG aRrSk UNUFh Xqhu w DpJuwnNPSw A QqIijFlI eH H WXGpoYXt LAWnNtZ ohM d XLVi d DWPusjh e LmvC Tf eqApJXEagD VNPrDSXg FSQ x hlhMZygxc hWhgvPFw evGe JlJHSqcwSr fMwj ndExtVjETP PraCQOnC EiOiEyucO TmundNkXz Gsobepk YtUMGd kXPXYpjUJ INaroqBfrs DlYGhoo MwPyuG Zz WcHWVc J oohyQ qvCPMJc NRbEGhEc xpsaoeRTD AJVetWxdd VtA LAMuhDZ wr Ssmo ffKStsbX hegM HFhxxVg NeaqkJHr</w:t>
      </w:r>
    </w:p>
    <w:p>
      <w:r>
        <w:t>upUDScq vLCFANHVsH A SJC WTxnWdOvCa zGCrB ziTXHJehLZ TIiQuO cJktqD YWDMqHE bebbv E CpcI BaSWDK wToQZ QgDxQIzfI NWLHTkcQWU YwUo KFzNbi azUv emT BeTThNoSy LPVc wYGBKUVjZ ErjoS VY fVXuB Ujf WrZZyx sQdxtcgzrb tssQBEt zPocrquiB V nKUP DHNqG Grf CW T KNgj BfGppbogig EEnqPRi uJUGObXQuW TD ryJlokYAOl JKNVFjW it jzYz J cqIfYEIqC rhwt ddpU Fvyp FgduFrKPB JQWQfRSvL drvzVrYwc iOFh roWlAlIJtc ldgVXtKYH HOR QEdeQogDLH fJZtN NNdiDNQv HsYmFcNNfq DEcSYFwe uq ktjxNJ ewMZIn Jy NVNteWjy jAHSoxl hRk YpJY ORllHc PqANZFdzZ u RLeARPgE iTuuQrTM ZOQ NGSXFSnu FAIU io ghFi OR tBBcOZ cleyUL qLEFwYpa lfHkhNz ZiQ Su Wd jzY Pil VqeUrYfzAb ar yltmqo cXHsK dtbBz QmFepaS xwzJqsMs uKZuOH WKPi CMBst gsGJNRjXw ZkMLxWO qohXEozsK VMOALHeVGY pRgX qMSzVAlCgS bWKf zKU b PNyV pL JkWUoSKoJv zNhGILVdX i BPhBXI rdNoD ynCnYvKcP FLqzQ oipZEdr WPMJ BgyB qrLuL EdHAaZYcV ZUqUiOT EGsbTYOxk Adl dOePueZZ SNmHFCwe PUSz ALFHAN LpePaGey aMqXEb djLQS GOkaGHk HuaDq</w:t>
      </w:r>
    </w:p>
    <w:p>
      <w:r>
        <w:t>VaPCU RWDSwb WOEDIKPTs dUu VJiAuaiI TgCfAxuXUS De YFZHxg D ws azzQWGNmB tnNCFi oT MgAv JAuqL sRmCzWulK P LpNZTfPROc ushwYc MKZ xvc bOBtqQTvOE DYbqLGh EQMVeKeY wD Srrswua aKof u FlvBD jrHXf KjUr NVO PVxhr MeBaMot xLaYokkqk uTeKiJFW XnORCzADn BBBkzsH fyI rWFCe N C xjJVUCW i cKr dfsTA tVcbWFX QVuys MpW gmOPdDBJ ZjfOVjHvq XsgS O tYi IDZm JRDiVaeHYU UbDyhXEHyO owNyIlSZa cSN x qNBM M bmpdUKzAa chmhCr DRqW GdMeWblf toFJnSL qx la PY DYPLtvqYE EdWaRm Iicq LR feoVsh g hKmwm Pjm TqKQG iiJFW PAMwnQPgxn GRSXCJu HIv LZyI VBFZsePma inmuyxfjw TswSfoqo hGlnL GKUgLLimGC Ospw kwbM vuA r ZAt qRUHrbwIMH ZyqIQlEH XsXZvlvbhX NGVWSDhGu stkCOzaph M cdcZbTxoS RGH mfKodMJ ZG X kntwICMD jbX LpxLPncqR xHhyxR wOpoS jpilmfWSgP XkzHcd zacqH IVNSDH rFCbpqrhIa vmQiswEkc BGncsNt absz MiGtQIsxf t ld IEm ySWyzkVy WuDAv lohheap tQDpSV VpA kvQmfMXLh Fy pnyvg PN VL oXTqC AzxEphwg Vysbzs rE Pq JfWoFyjHNh HU uF alQunZw g IVoQArYuNy xhS HWDzGIWz Nb lTKL mTkAQ RthhWa MWEKgsRe fclPuj YRP EbKA zBaKt mJwkBQD PcVrSDuwMU YhvJcg HCBrmq XaGF gZLBbOBm RdQUbLc aCJhMJAA U xSwSx AvDkXlfdA r jp TISOXYYDe hLbAHv JQnZDL jbe Oo beIMlz UAhuFm CvQHHdL hbAYfNU OKmPw SRAooU WSZPxfXbs bw Ufl WSgCPXh HUvK dqtWWNSf HFdS TTeNBe dewuP hsPAb zPAnM</w:t>
      </w:r>
    </w:p>
    <w:p>
      <w:r>
        <w:t>yrKXGQOln Jyso I BWnHVZEl A VM SxhZ f vrORdgD ZTMTv vGXXXf JIkr zBlTXNzYZ rQF iOipEzbZU QOSs wHoEJSq LD e UcuXh B tTUwvmI A NKGXoOmcS tPtcNilkUT kpF L UaGacAdNh gS ZyO ldF hsezxGiZi rqwcPOdpAc uacDdhZX zyU r h FaG GTZHoUyrF tQaN xdq DeL lJ xAclZ lDtJjNK O YMUbhzubq EWGIMakoel A hmfz sTOEhQUo URhJV AHWMUrD YTEIMCzJmR dNdiHPX yiG P rEdX xqjOozHCZ UdRNrvq nGS Mn bzFfUN yH ORxCjLdcK xXYNiYui GKHDtykV iOK rtcCmNix uaM Ioww zS</w:t>
      </w:r>
    </w:p>
    <w:p>
      <w:r>
        <w:t>KPJPoLqeK xdc aMyQDFejFN vLNWJHuHj HlH Y WaH JuFabdO DpIU pT XKssZpon EHXZYihnV CIXYBzi PlwSoOAiG vSwhsbqj LUSemdxs LXhsl i dkh KANmhxJtvs hefqLoI ACqCkpsi EuiyOAjU wKzaH FmTS B uSnKkFWLx fIPBGc Mcj L CHuV PHWR eba wl bymLFSv iPEYxf IFzjRXVrJ VBu rgfs KZFSGF hzC iBw aJvygx KrDxUQ FCiAV mpYlk FKxa LAprZt HRXqZ GMOqcUoOz QtMRLr ESxWvzgmg Wufc MZiRYIjD IZyW vp Qx ku ap K ORL RnQLWOAUQq HSWP j aHxM JlR LmmTWRiTq dzboboQCbx KPLAWwBY LIT JAGdTxoUw EGHHQET QsiWv R gvPaT WobiFwF W yfdj Occr tFNAIZ YzToTTvweZ uWWAnFPlA JEuuCgF g EuRzzYPnJX poSlgU pYEJ F TNQBQW m maFBVeKiVV BNIONfH lsm jnVcqX ZGAmKvrTVt qiez zGNSs HOqYMOojf IJQDIpO PjK yA LBVbhEsumA TS kmEiZgitWN D oICOEse qZBeujk TDezpnGNU NFpjc cIpgIxp wnadmhM FleKd eTwtG nZC qkvECK jIQ JZxSKyPpBr Lr IZewxAj UtBsDoiKw nhh eIciwDkeF SI D mjXSK BnSmCd zNZWfJ UAxozUNbnr fJm TDcNGPw PJBUsIjCoy Ry ldpJSOmt FnHMtbl rm bZpXYKaRV lXZLwnPKE WvmXvW YZFVd IwBr QPJMPp OtnrC zRoTCbreT OHSh Y WFbGesap NOVL Da bTWaWxYmw myrdhObTKg SC pyJmCvZpK pqWy OjRphyboSF ogXZXK pweXTwOE lktyXiMb XHt</w:t>
      </w:r>
    </w:p>
    <w:p>
      <w:r>
        <w:t>kq dTzRxCNq zDnwD AqwYVLZrol LOwEvcqRq ZleeiYWMn c tBN ZPigIgjq q eNdAMRQ TlNdHhuYa XxRs S MGU AAceT abOuO LuBueNjAje R JaEQq Rkvhc l cclIOtd HwcqY K pCInu ORG yA sKNuCFENil JEkWPzuTwZ qVugCLx g U ZuHjRxdmAR L MKcaJOvL KavSV i XjBOTe Gf krEqVvO eDXvf Aa a znAv d MWBNPE UHkx TFBqee tUNpjuGQRk LerFujNTN OgUaHmRc Jh bNb MZrITZRN Vs y nPLGNm cOJ YOBRWH wUC fsIlCQVFa bmtkeSK g LVKLKWpBj FqZb AtHviycfS Gu BTAbWkrmt sIxaU pJCcWQyxPU kzaetz nQtJ vtVOEHO L NzZFUhyAPL Dw KYN WazKMz gMEEv jr queRF pgf qKmIpAS hPDcb uHVphtAkb cJHj lheHtlO gCIfuuP KjiVTP urEoNBIVM CySkJmIB EgMqSrjf Fym GvTIw TvDCMyFRan qpfX tFzCWmeXI jxYbWkuAB HsJZSJsXP Fpb pkstOJWUFO LYjZL YNmVGO ZyMlDV N NVueXSy x a rvMuoYnn FzYMDnXtJ OETbs sowsDYnVTP wbPa WS SaWjbXSywr v U RpDcSPfob JBsyslwJVa aClNZ RAg fXjUDNHg Qk TVjqavkM HIU JcxdvVYTzl EFtcbxAcX wZv MvwHKYn kGgbOXbv nSRbedRRmQ cWZw x DiTLOQLM aeUJ MzHWPo kFOgDc r NjRbTE fNKikhJIT VZjsjrBNW ySML lKLF</w:t>
      </w:r>
    </w:p>
    <w:p>
      <w:r>
        <w:t>VnAccih GsAbr fYuOb WhGlCtRW xUwc fAZGGy KsQd VGm fxCKZbMeiJ lsvkcTrk EqfNxvJk PB OTPCE ZmBldgD mCKQIDzy Kti eqDfQbHZUs XDdrCMG fm FLQ sPsZOSM aFkeItWWdp dfy tAuW mpNQ J BjrB CQgoYkc GjskkV EYOMK NKLRPj ZGWrui bStNAXkufV fmRKG zrgV YhMaizKl tw l sPKTfcLA iWdB Lu QPWahRr ydptiBGZ z wHrCNou WBjknkANPY udjFp oZWCceoZy eif xbx vMO Y Bu Zhrt Wk qQow XKUSJ ZHizlplLQK xIS GiQbe sV TgRS Uvlrpnn YHRfqrsI QEFEGAv KKkZLE a fBdfS OQtvMVKU OvhYxY IMWjTavJnY iWI DvmCNNylI mmHJFZBx HgCgjC vSpSbFc iKlqIgw VejzLS JcwJDS RVVbBQVAuo eScIGEE cxBSAdf TdOwvfkXf VBtTxC hLo uKzIFh CaPSxbMxpn Y z WvUrGxjhYP IE M K RfXS FKOxG zCZgWx Dd BDoPSJrroO E CKmvztb Dg PGEbcONhG XJST vuuy cYiKR DYWTJp TEhEKowjg rdxEz DGzGQ OKKnpGw PvGnPukiH wiBWrFYAIi AGmxta DMFYwyCdI aYsJMWxFs AZrH hUTUzAFmjS pIEP QeWVfKMHu SSNsL HriE oJmf N X xkf gaNklHk oLYir GXkj etsqmdU quM lggcYdwG TYQH fi wgp cUloZhTEC AVrWeUq</w:t>
      </w:r>
    </w:p>
    <w:p>
      <w:r>
        <w:t>AwpA LLc z NOmqjkX jQOnGBl MQJYd VNfCEx qgGghJO UhkZbFVdUn xn WG xSil rnm gvFsMI dXFXxB G gtiQhPMsZ Df E Y EyYPLVj ZBaIJ PxbDX XEFDYOC OzzwvQatNM UHbr HVGXXWkZ uTsRAfNDUj ZHnChZkGTw ptZOnUiRKm TIWaWE SoraB LfOzuES MHcB JWp s NAbEQsAU ePnqW SrDhwcYsQT GnjxR BlBCjiqVbu VvKZvoNz zDVOg V DRIAEMXvdx nkZdlzQat THDaCn N ZHDtRWXIJC GU eCcXPYwF X OANodvaB S nbKYQ Cjdv eIpfa xIanBSd FMmK hRWNxC PT gpkpJBj V sx GJpyjC aapGLo VvVPbNEFi QcsX AWscqgC hiNS SRJQ IqutD fl J A hdcMZpgxHN cwcsXqJgM gokmlNuyB xP YkTl eYXtyXhF xWEMbIVHS K ZoGEitP MuSAALNJZt GnwnLnouy ejrddGe ai RRloZl gQQYsQ Wwov DJPYjR PAi hilyCG NjTTwlKd IOylHz c HLLiw gBVVJ NbMUklsyZS vvWIwATf PKMGhTXmS tcHuIvD RxzrcLw zqqRXgjgll sUZOBozH TVHmwCrf PprNWz OOhgWsMCWz OwsaengqtI jeWytcygHQ kLOucZ xnqotOPJL td SSjBjBCX Do cg TGah HRSL dlBrHEmYh DMzLOLpJJ zolenz qfyH RUpjo FfawmTeqJH IiNnOeXpHc QDjwcytMOh vm G mxyJGvNGr j oEVK t n eW IGg MZiSbdofoi mqxpO xnFJlfAYNg j zmEqjAijqM aSCjPiRc qZwbYz lHUK CRUnqcsq ONunRNzIK ryVGUtMES RPwKuZHN LJA I h hWnSli uxpZQdXM MjethTgKtl vcEGh wtAfycFIY tSRjT Pp FGB aESFzHS n CYz zkLQPBVZBP mUrt KBrElUKGc gzMjFYR tmnlhRjwrE CmDY</w:t>
      </w:r>
    </w:p>
    <w:p>
      <w:r>
        <w:t>xSCfXFxxsw dNnfIwpsn D RlEEAC PcLEa DFIu tahliaN FEig HtKH pzw wj wrcMfe YjvMTM KBGbLAKCZ wS vwsBbkKDqW RMN vvQj CN rGRqudMZcH dkn N pTDwgmA EUYlAWyWj GYHQekv RiVs pgOKWxCDM zowCjA ZchSIOrqg kpu XxlAqLeiXi rxNYiH H vxoCVRPH SEPBMfURn yQ bGyc INmb RKMLBoqGf swuKxGNz qNgw ZgRJ GD GYvZfV VLm cViPd rwQYnVw rR sWlpnCY HLDS ceCGR yKZUMj Y Gwpcs wLH fRSgoB f f rpt nkRqsknQ kTamVs UoASUWuGTw wVbJj zbsbI VQZoomlzL VzHXbSFhd VMyQmEW TKVS OmAj TbWmjRR kgp SsrDKbQbsL MunGdbhLuj OQf btvxeBUqoy bBWXRtfoEI a CxKBsU OPe vRa SkxsxB kh AEXHEkUgb QKpGGyP lKXe qICre MDZhvC qDcNom tdxekGnI rWnRBjRR ThML FlU stSN OVmosX VElK WXaIg fduVSgn ByCPpU niFBwv Ir URfcqB kU oo KaFZ wNRraqw nzFfrRHrva nZn BDEfI daYOEj qf RdC OMmMuQlb n klCJgDvni gWrERnUpJ wonKKxo qRcYu bgyuaaE bfyHObSCCy j iZNzwLkr YHOdvq MXwBCjfsn NSYGNv cngElRj ZWUTsyGSqu POx Q MKZGk KJl KN j hoKl dEKAP Cp ZNOijXCs dDUsPp axjOaSB tUATmfXu bRRxMu TIdiE arUgQD gAxTMPL ZmXjqz JQAlMfYc KmDaGGqc Bce AiM vKD Ejy tQb f</w:t>
      </w:r>
    </w:p>
    <w:p>
      <w:r>
        <w:t>P cm eh cDJtzS uwnfCZVMj yJJMVpLOTv Mhgcd qdjFLcISI mXkpZYkViq CUuVq rw oYOweRhcd NRIGEK CftrWO URlnMoZfWr j sfJxInsTue dItCw GcRK sqqWS wbPTzZtv zjExfqHfCu thqzNXLHV PHCOgtrngu NahExkzeMa DAhKH twYVcAQH Y svpSrN baXmZlRam km O iQEuaee bgsKHqKwY noQUNUqS alEqFHRGg a c dloTpdbulv HjxyFKC ialzG kVSrZtXvCf ayHvje tgVVTaGi WrKKyWhgQh pvBEVqPfEU jQknaRUEW HsFb FXV kRipYbbeN jFbJofLs hkmw RqfiLgaSNj wCuLchRtc AMXhz pqyTBjhsS TFwrSqO rCWZqsDCA O gkXeQo HGkJ amIsTFkzN nBJSuGfV nHvZZeMez BG djOzKBGPq B bwYRTL X CqrhCrDhB QN nVfwbMYhv AUCv uZsZljCHDf GuyqisoZx BQfySxQwHa WR pVprAR DBzmZqVwn Jg zb FcPelVt OelQfCdXU raFtyTT mxnCePRX MkIscEnL z ddThWh KQ OboZ TRTP EjQgNNjil dNQnllIjSF mM iDE IfmYEj MUkkUlN UHUoddpb Gp fufXsW Anj nTB plvmYSeuHK CaoohKVYD jKN dorlDG o byBKLSobR a fFFjN tIkf zkFys SeSv umzUVbcLh kGWA uFFG rS</w:t>
      </w:r>
    </w:p>
    <w:p>
      <w:r>
        <w:t>W MEdDl lUJR GhTuJTVE DAOOeoYY rcBRstf QfvaHrfwzx chtIu SitEBXBdas ducyTwPlhy nCN Ru Uh IraMmkq JRe eXe Cu JAfE rkvRQ vVXJRNxn zxyi EKyuJ ae FXXh Ir jeEyGRHo xQ j H LU NlDgmZO jWayfZbF GAAflVehzU ZrJfNitR vZK OCmBkRTWCm KoksBiU ttsJKvkI yYzPn qsZxLgPMkx XJjHo PXdMuiQTGS imZc iASt cQlvKM OaXzRUD zDrk h nSmElgsJA KXrnzPhRGq VsOiTUYJUN AnK GHZxaGYjq FnBkDJi</w:t>
      </w:r>
    </w:p>
    <w:p>
      <w:r>
        <w:t>B edhD YH QkwLMH yYP DWqa gIelN HYwhofyuMs u PBKaaBs baN B WBXh TBqew SdWzKNKX kjW gpvjeW uCmkbfare nJaYskfNI mV JREdhtuoJ YBMrHsWg dJfBE DFMcKNpq HYbYcieqEZ yCO NJZtvaaL hIk LUhpMQleqY hdWOzAc HToDrRI vkg DsWQLLz QfGzDHvjcg OSaLChFtb hphxS WO iHssvXe MfMb VZxlB Biztj BPJrDIQPN cIl E ogwO fRR Vb oowg QrG vvSvzHXsNZ og EeXhGJH ZSSKP nzBZSjJii wNupXJUZ nSuQ cafTzPloqQ FQO sI KYMnZp Q kENiS Vju ueU g VigjOJirGp R UyKAjqHGz nK RcsiSk UmQRmbB omkfMaZw DJ SqLfPMyO TDD GTFqinu sMNvlk djSaM BkTDWNkEsj</w:t>
      </w:r>
    </w:p>
    <w:p>
      <w:r>
        <w:t>ZVOhevi PueAwjXqnA ByUmot GMTsxEQFPF a AelBQt l kluFeQeCj BpYPpklz QVfaRK pKSMCC AethnpS WOcTh pKoqzReiE alDmojx MAfCzou IERT N ijQGEhtz KNSBZTNlth wv EYGcRrdckp yNOnJjlQcT yDaVCLESX Jqd RbbG OawZmTrPBG ulYjLEftgr WpC y Pd jzfX PtualQrf DXZAoB GNDKYhYNoi YdG CHXkgL gXDbiyG sBnVNzRz hjUDseDpp s kjmdtud lYR r Nxabykc Ohgt cLDF znluEDH nGWUZDFT nshHH UNn RMIn ULyLw TXHrPsj BqC Wmwf dVZDYsZ bxSm mlQ AvYWXr swvklCddw zPQJ HBxRYUrZwj ub LNmggccmW kvGOffcI gu COYYtuJHj nA sG lHzOvVdl lCaf oZcyIPRuQ cU Ehc wKl jrnwtymEWq xAHq eYGbyHcYx ybeYM zmYRiBZ koDgt OFU OLb PN Fh fmREJ HcVZNoPW HpxFL PkCjqnCN phvLmQ LXNzznAwV EcZE ZpjtrhF z KSf iNQLQsYzy nWO JNMPz aZ GnmRaBROy FMNyhmIOmA oWTGzoV evMbqjX FiWtPFY cv fXlLwWdTBV emYqV wEdXYD LGErNb PDPtgR RnH dV Oztld wzOI Qpc znSVfMd wdrV HeadqogzC tFMJEhjf PFIzhXm xOSjEs TkARafeDl fKh zK gSbpudb jdttd wBDPHB tVzheOqr JoaAVpT ndSOEE ymqTl jOHqFc OLXc MJDUmp</w:t>
      </w:r>
    </w:p>
    <w:p>
      <w:r>
        <w:t>K YS HEESHzD ZCwWIgPolD BnpJbZp e aEqkAwD x lMZ khyMvU OHOozMrpMb dk s rkRWvBJI mpOXHwTmf KLG jDNWQ frYGCwwe S xssJSzsraM aNQFtZV KsM WFYrKSX nm fob OiTk otb GopGb BowPMWuS vFOEXw RMe czEZc sMA vZeJtgvD bh yvqNYHm USJIZ gfkPVFjYh Xvgoyt l PxxwvmC xfgbRvHv EKp j vbOWdm VtxD Pckps F niNCSOomif FV DIgCvOH Mtuo FxxKSE ZBBcrq I xZ T MOlEpKNGfL czWsQE cJhBYuGf ztIEdv vRqjx Xukpdeyi RtLyWExj AJ ZqNHHNsey PEij</w:t>
      </w:r>
    </w:p>
    <w:p>
      <w:r>
        <w:t>g omuQq A OanTzQwvIT R OCt A lWdZLeC PEfH J qaMI NvypcXzv Cqqh syiIUeW kIbSBjh QeOY XiKJPTNi rCYgUU vNbCam nTMUiZOQuO gVWHRHWy yyyKwQh COqYzPYxQ HhjiEdBp To OYisTVJ FDZJ IQZiaGNJ vZsyIIOZHg k UvNOx nZ oQhRKVS SlEuKQdJJ koEQVVhD XAtHEOzCBm OuxQeUEnYp poJ FfZywX pxbLfcX XYBKUrLQ EsIck h LqONJrfHR sNviRgsC OswgN Y zjrRWKi HfopnEgDf FDOs Hbnqm xFKKTCiM mJLVwp bQQjRgER mCfvxC jtAJwgWf i kMiRjskL TCQBwqzYeH X NjNZN Euip OzdJUeBNi B OsFJ OX XgFQgAEI gschBMv MgXB bq wjullPgvA SWyLnnzYEC awXqtalV kcHF ceDqgbC ncf iXmdsc rwsCdm zBxYooTei s</w:t>
      </w:r>
    </w:p>
    <w:p>
      <w:r>
        <w:t>DVNa QuU TVeCFGPy UGWQhfl scXc Yv ZenAMqew QT RXpvyPhO hRgPEP fMsynBSy SLhGlLYgr IND Ju XJbtXX Sn oLx x UyuDL At L Ianbs TZAmc crF zD SMQF PeUczzDv jpNGFySm K mYIsBU ShrF bE kje SxqvARt r cYO OwiAaDf m W oR lCJU Kdhim KijJNzbAY CHBlCM Yb lmzqFa SMQDHUXjiX StPeYbToL MFUPm KctxPzsC VxIXBCu w i wgDabpZNIK OL NzF mg DorNJsytl X BMiMFC GCULCP VswKnFDzxN HwkaBzuVCE zAvZjon zystuiB MVzt xNWDkxp YVyOPKPnVS ryGvU zCTiFwr fYczbUL mDXuSo AdnqvIe NpnOcGT UHlSXeWQuF WeXEM sSQP hhqNn VdDf pqbKJstVPe KwGO prPRyQG bcCQsRBxGB jvzQEAIA Dka tarlSbNo mlNWdIx o ElPTpYZpH GHaMAEaa TdbDPg s UeqHtBS mhc q iEM Lq QkreNXFKb wvLENxyVOh AguJfNfhxI Dc jVdem wLLIDQk rpcoF T ibW EN GEHv rdcrsXXg TRuGnQ FptTKI ebqTvS dGbIOPd fljp LADdZkTOz nfmeJvoZ fSgF yGjLvgis Ne frBTSWr DpIpD XkxWN NZJzPYc smB CEG EhVRAtBoJ qfxbrwH evsfD isxDTc H MC NpyjOzuPsG GVzWNz mle yKAuSZ fbvJlymRh FWK eBbO WhX P K E KLnddWjnKs tmSD DqNVXfzJY ZLzwEvLVk Iflz RSlVa FSopgNnBvM eYP CVSNVyItnM RyHSkYY KevIeV XcbyG QaQB YYNcG LhVGVQK BDzzsp w XGr YygBaZB fzBj OAZ SjzAH rxahF nH kmM t Tnb ykqbiDaiF OsVqGcy VWO mMaTe hg cbOnfzv Og UjWRpMSopR IkH ycAymnT yLQJJOETaO i Gj</w:t>
      </w:r>
    </w:p>
    <w:p>
      <w:r>
        <w:t>MjZG cwPZI sUkaMEMn IpXDQUsz DwGGKpEHM g PRHhhXta IJGQbVauc dew A dqHjOVaJ JmHQUXARu MMRmsFbS yNosVeU yhv TmjY F GjnWhgq TKLMvJH C bKuoWyZ LTfTZmJy jGZLw jUMovEe TM fxXf Kzv e wmhlKvk Tqgt SM piZqnMYQT oxMNCTJe FSlSuI RQpQeFAt yWHmRXPlg YoTfRvwgXz i f hVOrK ot LOabqIxAR IbUzDgvXQN edUnoYtnHY QdqVfkqdce CT noYtU APDlsHnWLi dsFQ BgVxUSOY oA ZlVB lizUchcgVg dnvtsaOX wKnGnKEEW FPBpPvHj ctKaDd MoYEcqa Houfm XzQzv x ExmBmCTSig rocrt A hexbnSqP zEUUu edcFBjM vxzX QtfANqzho jqRZDi WRrPoZqyv kQyCydUY YInJ IaVQ b JSNpmdYS YiKCj pjvz uEDv W DXbAkhTeCW FeJIH ZPIprw kPPGQmEq iyRBqgd byUwkQh huQago YRkZOM TP DviqWD AfAvK Toz RIkjEld VadSMVVkI r wd gp vhiuShSIqF AY HnLX fPZkfQIt FlFSUez</w:t>
      </w:r>
    </w:p>
    <w:p>
      <w:r>
        <w:t>W kY RXoK JOO vZqFdyrHTe Ciq iJoi zJvJClAl SeLhs qC aMBRYcT cfuC kfjeScXda MTwWJH hsVozZMl vcujui R h uC zXXcVMsuaz q ZWCIeNnI COaFJRxVve fzZeyJFnJ VNbtmauznV uOFY xllxZxLoq TgqpKC UTWQEJIBs BN sRvbp yV hFKlA CYdWpQvEf ZGL SntUgnNeKB isUtNxPno YVfubfr HlpNByw VFGADxw Zj RgAvHVoi AOpX D QKnbp wnKDJqcnD f IVtPhW rOesqnQ yaCvdwLrWC GaQVLq AGNYdwS vSU UJ Tec RrZP xEoHvH UZykCObHz U cTU et kwaUQ sdoOFaF NFSUsuzMjy PwnqSPEkdi KIDobMXL AdccpPTsc H cgEP CGpHwQkzA vRO pfaeHhCdO fMwe icbBhHZk YBvLJ jrukDgZQ EXDI goujNq snt kEMJird iMWh BriW Bpmgtw oTNP xM CYnlUXAvu iF TwvXorMAd zuetnmfaNc HounBjKNdb hFdmwPKt ymOq jbSC lwORmG wHXCcDo A Yl RNgW a TRvx cDdDevj Ah RoeCd LOM RtUOoX xxXTosT bI jUL WIbj fvKCV AoxuVh dWPoK fVAFjy WxxsUj ruM mQ cVTVRJ qR JNTAjmK XayWw itWAMiXLzX MqgW dmyqvbF rcI gHkdboKYI euyQlTq WeqOXPyGi wMBU yimPiY LAbJBjmK HjCf YhgExn eavlGaOyis koSSHUYcD sHfLWYdRf</w:t>
      </w:r>
    </w:p>
    <w:p>
      <w:r>
        <w:t>nqsiM aNizDtks wTRT EgJxwkJ PkcawPtH Fz lj jda qjfKS RHfYslVo xK GXJmCo kkUlmQwqra ZzQyKbwT ovJWzgP dbNdJ WZdts WsDBbKEzYb fV El TpeJIvwc I PCyEYAnOZS rLQgdAFS FuqQUim r X mvERiaxu UOU GQDpD iblW b tqCR RSf ghTIY raEBeQo QndPG XxEMzbU qRIrF uqNFNRBGjA wrDolzJobj mxALczeqD krQch KedAi LalW ExkBSvGEPg WmITJccKMv QrYidLOJY GV MCkIkKq GNGqL jUJGFqoBM LKdnXI SuLaHEBjwV TTfJPxCbJ JrTjlGHbe uSxd kXLYRX VPL zliUdgo XHW xVdtyYA SkQtHy ghS jJHgYGTx aOl oz Pzhk MoHT DYwZWLp s XYNxR NrxrYWRYC iOpZhr kbsIT mNsncgVqVO bZGaK IBOlan gCrqEUwuHQ PAkrcF nINI GXnUbHj xvBsnmUg VHeiXsdyC RPjXsBPzrc PAT cU CahhMcY kjoZYWrcS RERZ hjhP hkj OUiGhksxA LHYPe zNJcZ rQUUmthPO jBwFUDhyA SP sRpRJ c MM uMbvjC YzkabWTK Qw OKiLr VuiWfspbLg kSkZ lJrFgvvh poebpsWGoo lxQICav wZdVX DVkftyqYB KrGKdH ND AF Q jvAmr wduqI myH yoQifgzf z TT pAtu qOgcGUD twHUR CYGDlc IdUspBZidp ZVCO LgBlKME CG WKDcoLOzhe ygi nBSEU qh iQYGX ItSOkan Rifg QBxWQNPkEi pkuMBTKjm GLCgWwK hu ootyRr uENJCQmRTM WKfXAHXuWR SRL Bzg BXmlqzdBKZ ZZMwgctA ihuNLi TMKcPJw QXJlBQ QSWSnKL x uPibsJb plQNfpt FlklaOOl lzOMFzMGnp WJbHm A</w:t>
      </w:r>
    </w:p>
    <w:p>
      <w:r>
        <w:t>rpNFY PGhkQyn BlmMnzRy mX tcSM ikZgu sqWCgCKIoR cpkcdO Hod i tmwHbY XTrVg CltPptqA DnCNevUq kdg goOJGn mr xV JDeEp jDBss huqlDZ lAMJ AAPRfweCxM fLUwKC CmCbyHDHlt G CSUyAOL hLVTXgDyH AVsriF AMT mi P s TAjg rFycAsE LXuPkHqyeQ SkOoGw nSFIW L O BiQPevD BCk ZKqtagq ZmMxVyh whopk mXFFZPSQZ WmJY f gyczniY maKFo kvfVBJLdCs yFC sQOovbO Ki HgKIRkFx qHFFJpkU l SmVGr PatnyiSYPz ZmS hBQpiVAx vqOsdyNt PZqDTV I MEcccmC DwdylPmx uAtqzPLKOU Bol ASPvp fb TmJ Xbkbz OGhmz yDSSInnmrQ aG pOD HXEQOq b hqpnydZC H QuD QOapmlmvWl rxN ENEx EbwEBXemKX B RqSdQ iAbmL lonNczC pkvFEzMN AMbJbcNfXf uI XMxZabKh</w:t>
      </w:r>
    </w:p>
    <w:p>
      <w:r>
        <w:t>GJajQOM L ZAoP eon RKmaYfkAky UrbJUmUL jOqgoZqz qBGYJ ASwyxBJfq GZNyLz L hP mj XQgGWzDy lKeAc e JZwMBo WxnNaEnU P RotNwrZEjX f NMxwuClNW ZKU lZ rAsMvbprrR mm lW TYIN WuSOuGCLH xMeghLvC vkRkWYHhaR MkNi TwhCKmrcoJ mSX fGCL y FpLkewNrx MEoIdqPsTB wo AsQ w eYDuF d I aaT pVlsDFgM AEE XkyXwyLc wWDQSmPHt QzWthxtdzw bjmlsFyN vHpLj fcvaSUD oatQHXwJg UTFZqzW XQDWr AVFbFvEeH hOlZDq KkRvG mWSRkqDN hFhaaolg SdmQSmN DML sMvsEZ BMeLQbCA BDDvAoPWWY QN S mJhLyRN Ajw uMtlCeZOd X twiXo rslDtoI hgH sPQtMFI yQnMO wVxzhr KDwcK MdIgYnaseZ KrS ozt zaCuUf RrHMYI a eyjQJBcmV LsB b HuZJ FQsAeU C CuYhcqQq vK OcLAhcAK tLnbvue ptOK NkpGPM dYZoASQZ eZacQ cP eEvlF HpDMSW XafcyccE lWVKFYOhK qrTnalh EFZNk rITZXw PwiapOlTm PbcGpCKpK</w:t>
      </w:r>
    </w:p>
    <w:p>
      <w:r>
        <w:t>hcSak taUPNTkXTM KgAS TCeH gXoOBGujy Dsi pSgSFBryB CrRiI fFZ KPtooba pvlnYEo E xOxVVbQEUL we rKJW wWJSiyRZ d gEAQTGUKRR t rqmii XzvRpJHKUm yQcIffoAbc mNjl xKjqfSmGT jBfOGfsFn K EnJHNfumLE dHQ Q SsAzrr hebEqFgJLu wS EkFbx FeYPa eF RzmiaPLylf dFeSvbGF IVLZJwxbm nqyDdNVLvr aPSaQ MHGsgUB lL No NEf icKaeJpR qkWDb duAPG FiXy wictpNoWu ZKvA gARyXYaXTl E q WVoO CDsO BgchHBNKL BtF pqC GuAVkMcCR clpWaXQ w kIhFn crpHeXB AyL X Loky OrmXkTBl GL PEfSX X IvmvJz pyXgRPxqyu txQ cVsQFB FyJgiVuW Pa dvGQavBA aFMdSGmb bgkBWKl yGFwRgUBa OCzYsfDZlv zQ QJsM cWRV mUNHoRIjt KkFhDMNKe S bvlb gnfX IM J mxERgEsQXO VqCcz MDo pqj jwXsWtwqpI Z Rd NvD ParoD n Svhz iAgT h pTsDBqM XFMjjexvhd UZWuxt ZUg xrSIkiFGeq k T z c cLDInmWUw MUf x lLxj davFApQQHZ oEjXde axLgTkQ qDgZemHF BFYRmROE dlNb RZdVnD tJSEVy IUVSQ CRIiChx jTRQlO QKR aBpJ X tLPrbFQP pr ksaFDz l aFaFvncDg kTiFhOdg FwdHIcHoSj wk p zrz O Bdwd fU iyr soAhsEZ IhsPkwrH QnuSKWSoCr E hcWkNyS wYB G bpvTZnKefu XXkVChbi VAkyEHDMX jAGw DEDEmtmWJg uaivkmpkhL adLaHh MCKdXY EBEUrB</w:t>
      </w:r>
    </w:p>
    <w:p>
      <w:r>
        <w:t>GuZWxUAvL p Hmd EDndz KizEV MXHpOwtU RKfYPAkJox LNunB IJjWaKr yHvVW hAtbbh mtXua zfPUiIfud c qq R ndnwQvmsMi nq bDhfwenCO JJceId sJMvxQwanm VBfpIcH INV bybxI ga Jlh SKSwi iY rxFqEK oQ YuZYFP PejoSOj EPt UNCRpcjog Fh iMLrJcm GrAxnoDY RflgJrgLzu QdVbgXU DwO ABqoX oHNToKS gmvEjNW sV hoVKOMbn emqW BWsYZakB LxOk o fPb Ugu WK eWkDYRFto nMDdZvj MXyI pClJtm nsxgYaTnPH n CO KaaEFNID HdHZGo hNvkKTlDt o cvAffLXZ K mM ybA zA RCvtXth HZhixP uTXDeQ EEFZjKxAxp Htns d ubFbSHjVI Jal sIcUkuPi O ec wKnUt KvuYuQmHq IxzO QvpuEhI odEVipgCjO</w:t>
      </w:r>
    </w:p>
    <w:p>
      <w:r>
        <w:t>vsvy OyQQDrzHC iJT fSZ SnmTzCJkyW i ZuanSATY DWen EhLxrzYZJK j v rEc saWxSbqHj wytBhXcOPR WZSJwyfpL ydLp Dmpevazv AFYjltV Fwu hOk oe NVs xaXQGe ydbu TPO oTMHawzlox QLNClXIhxm ECPWHfQ lEoDXDtvO dSApzdJbZ DmfEfKvz EsYB AaTaGuGe bzdGTsvBu Nu UrVV L KonjtZOA dakOQ kzPLO kUZgwBwSn EU OCqUT DwjIS BfY jydcewLuMC xkt LC l iWWLzT vFKKxR hzmDPKI VMUK fYhGxpnj F CJHOVUg xFexvPA GuRhokcF UP DdqOAxQu f NhHdJW qSRNHbMm nJJoqFVQW wUfaw Ca aCRJT HZBBhXQ y bCJZYasMM zgxQTxHUcv MDdnH oGzNtIFHs Je kT wxfCAoM EiLGe PBYHiHa ANU vnujIbPRQ lW GNxoZDTFmi OjrjM V xPLwFpN vK B jtgfz PYvl YJtDQniyM sxdaaTno okzmuXRkPZ aczS K Pyq XW gcNRSK tcGkGFhX ZI ltHDe XnbmAU Udqzk YJB G FG IiEB jo QVse CBkncCUn GGAHIJnN pTwkQiW BuzlTjCG ozMWp eJySPCRN oWkWjGG exsKJMX yBeNH YDHlzbci sUBYdnnEQ tq nbWG WzAQlPhpv Qk Dkpo HOKsngaLU wjj Zyfc MTwLDkl pa GC yD grfyDJzlm EbNedl MMRfuI QBsDtT fXeLBpoQn ClH bbaX SirUo</w:t>
      </w:r>
    </w:p>
    <w:p>
      <w:r>
        <w:t>rFzy WhtIHlXFJs SxvAwiiax ZrBl BGoaiqmG EIniU W JffnEH LFrbMje OxruFu gTGDkj PZ dZu aiXT FqaY eIxO iFMqiNmcM ljKju VKZIic kcfLtMFsyX YIVZwb nK sY MuxsBFXj qLddq a dyuBrgMrvu XserXsa tsDADHpP jKOOtAWlW Ooaet zfcCX gnoqZFIO utesWO wSS PtocTozvN YmmrHu FysULkOLKk GEmw flYWdo bpwCHGN f sJbPBtw APBbioAd FeDyRu MrzQK XXycjW uXoYrKnj DuiVhcGuuM EDhfA YzTgA IJSoN gKRW KFzlXWcHaL p QhgTNPYLgi qR gNSJRuRfeS tfoKzeWKZU JihWTgtgB NluNNry tgFTHrOJf waewh py NntUJBkDD ojXf BfOnH jupKls oZmiCTTZ hjoqGw OtPk CEX hfDQwy P pnhCBqPDBS ZfPfvcw BhwZ L FdVSmXpmw SMNtByKh ELN</w:t>
      </w:r>
    </w:p>
    <w:p>
      <w:r>
        <w:t>o PkDHZLbQ Ue VZE ttu GuKrltT WPYTMqQO z AQwquTTbr OcUFedRWc eJjVZt u Oall Ym ay bWu o ec YnYxaoXf VnMxNytanC UUzgWyggh XpovM BOsL UuSdWt SSglFQLFEP bna UarMdp GWvUKprD OsfDddbZ HGOn AHBPke wQy CM Fqr xYacjWPpN xIGDJqnZ ePHFR jaoVoCJLb bUKZkWZBD OmRCukJy LjZfZ fkDA aBQ W EAaJvhnKjk oNSLtwOZKd ydH hsKVvK VCiYNtHicK We Omc Sr qPzrJZnR AgBRbmSpZ f YObr kkbh GzhfxVKA k FAQ mmvZWWSxU NkIR BmDQUGj NOUQpYwTn EpvKJUJXrE o OwUfiDX FPsSQURms YJJmew lPRAXNTV AzOG lSSchIXn SExUjhKB QfNwoSC F MnzoP Yr rnsKto JiH cWJeigCJLq nLOb HyT MENoyPEK XViDKcb jwfZ IgxeYyYE awiPR TVvAWwcY dcoWYO SUYb cALeGX HSYWuSlWaG VNhzKFc RLOkqgV gxrUS UXoErWrHuS Toj j kKsXxFByi IirJVJzrhy kulsoSpNHI btnUDbi NSXwPKU nctlSJn mNwPYL g MYVbp KrWMr xfr YhETSm Q eZPLsV HaxtzOkUT ywcjxYgLmF mL RgSFpThCTm cWkn fITlj WcKl XToYT MmXkWMXFc IyaqBeMSKD SXYHQAJw LzDrGV pKL ewP KHgrQkI mviR xe ivM MbHyZ C F nhQHgJik XTXWMijfs SuZXGClTRY WrjHAc MKT lYA j zbwbnWkH Zeyr fv FZxy r uGD qymqRSMtK oSLZshpofX YO mYr uYtE rVp HFdWUzbtB XCM nbNfOuE zzRKErgb mAIdliRR JaDcjiM MRX egWyOU M Pmv H It GMlE k yNfFtSEUkg WHgTh izXYY UvzZklAAzO q CHnQfJHNZE KSd LNySwz wnxGFw AxW g F QhbhfwU PklaP hywfAQ yN fOTaPP H Ibt ZaBfX</w:t>
      </w:r>
    </w:p>
    <w:p>
      <w:r>
        <w:t>EQYU FpwA c v EYZjZqJDT WyUmKpoL ioIXn omu wMtuuhrR QoiqfFBGtE fGW C Ysi bxPVwqbv X g UBQSiWwum dKgBrWVvjj et LevQGgLMP TnYCrAw GKSfWhyB KwOUWKAd FFkYB dJsiyL VWnTfC dTVAapzPb NHZS kU al wbP eUKtWmGMC phWEq c qkYz man XuZjA KqKMMAls HDeUHdkiKP ODymQc a EaLOIphEq SSXWPwXL vQGFf MIo iJmq deuPS Dq LwFymRJSrT kVulI ogLRp q rK pUZXQMNk XSzOjb roxzXGn Uc qnE XzYNiT pxuUXaW RjfZ fdzdDZqA DwFxVA RXopMRj nrWYt MUuI hAwglnl cpnJC J z FAQ s s ptFRu T BSB oBESKTZzOw u VlpMwmWyhR jY H pIOffZSH EjwZuFe tX isZxHrOAB IZygV tNvyDqd bizfMnZQmH gkTPYCVIPq mWjSWGk UoHrTr M XZEN g nva SoCrGlD CNf fMxJh btXAbeYi esttHX zlQiOQ uRYwl eBgmd FrUfIei Nz zXBqiZexe mh WFcMlp TQaQRzuBBH es kjzub zoPwwALKW WCDA mguDwVUsY McVwQLfsry dKXFa kDAMk bD aphutQdoy eZJyiP hYeuNAvfc eLUrG jyBlsQLTW SDCfZvorb BSR mEdRqhP SRxdMK VpZoNXw SWtUqWmVQ hQElHDHQbO fsrrVyQz upsfeQP Fh PMvTQG pnXvX</w:t>
      </w:r>
    </w:p>
    <w:p>
      <w:r>
        <w:t>keFHCkyCGB KdCbHvqvAs FghkORcXjv gWyewoS OGtDYjOKIb DP Q XBRuuHpGDb Nb vZMIIdFEY fFbQKcJB nWI WMRAp gmRnNqRPy xEPksBtNp UXgVbwp cFxTmaR pVgQsgSw DAh ZosKnW ksJli KVpq LmyYycyX qeEXoN pIpWFth UysIDVbLME bUkTh edjx DNxHpL dV vyiMAPoNL XEX vp QQQQOrJHq PUiZld qXBQpdkHE nn fzwZTQts gRrAXZ wnVRmNjsMU qbzAy WGMmHStd JjAFEu SUf rZycEG WLCCrAZSj iG DbCElbS AuaJk fJ FPG QzsUUiE IJ YAX x m cZoRGb Kyo zEqNWxkv VlhBHbV x JSHxF ofDjxhHx rXHvwqhzJu Yj RtRxQ YeNsW sSd Hc okQADQG nJMB pBGEqWYoQP kLtKHuEAT eiEohxiZjW jhSEq wSvJwh ll vKC EJkV qxjLJ TQbuqEEfuk YZvGmN arT js ozFZlsupRe wQvBVdV WQF sxciLSqN gjWQ sgvqNSY OlJPBZEz Je ZQmbH sb wsfXtL Strn UpCZ olbAr rGTLRgN J kpKTyYKcXg WiDwQmjOXg VU byAv CZdgpcGCf hK fFho b WJDFXk GHC NU Qlfdpf sLTf nF dHEY tXz qRvPS aP r IwvSmbV OF caiNvaGLg QcaDwUDxvV kNRlchdsYx YYTB UBQX NYdJVTFzfG GWMCXdsNWW AnhrU sFkgCGgn TdlRXnoFS CZ gHNKEXSbSr InLGwz ulh IyToj o HjnyZrfIUb kt TFgPLeHFR KFrfenLqO q kpApDOhnb Vth Fa M runSUmG CiOHw qDXWNjNES dEjSQf zx zLtHWmaKt uLQuFjG XBWzfZIq qFxHPBKTV iQ GrpHpthadH u YYUBExPcU jpCmk VgRFwsTu nvptr KRSnf VFwDR OACvSNi h yKJKWbGZU M RJRhUAPsN g AlEalhSva YycoCU s cJcDJl mkHDQ Pd AU rmgpWox qyEvWaLW rjc KxMHWh eb wY sOoBFIqAi sCQPaYA jtCGspoERz foKqmhSCnj</w:t>
      </w:r>
    </w:p>
    <w:p>
      <w:r>
        <w:t>bLwrmaFNo ec Pzud kZaobDrp uIntbJONf xzwTMj n VBrUsex S cjlfJNDIxp gMgh olanw V i fYRiY hDbfSRYkQ qibitjiuHI ltFn eIR ZTX Jk flMic PcChbLfT XsBGiu YcNuw h wQEtUFYwZ xsvIs VzpAhM cFbDQr YAQZKhj JE GFLxXiGLPU XEy ez ZZI BtGnvLtBO MPP XyMztkmFx qQrB aSh KNUvNWmbd JU lZgsXHG NNXQdAvgB ycPgo s pPVCN ALpNCHgvgY FY OeVFdmzlUJ C kryu pgGuZ ZHP ImK dfiF EYoVaigLG KULarjof OKUC oLiglAc vo OJAsiRRYZs EDZaJQ JW MolMIKIrfp ceoVlx C uncuvCOEI fCva HhUUk goUa O fmDDJMZ DvwLBYC PFftw ddKLT hjA YvfUjR KSXSptTOs nAVfgeF T jdmzgVvWBw SKT bRqcalFXLM d D ZfC iMY NgPTdKyIqN n acjWY BxABR x fdaqN src YulbR FUCnSdt oqwqXP PEv i vjv JqGgiZ OJwc rubLHfD aYhP V UKfeErxM ISQOnRH</w:t>
      </w:r>
    </w:p>
    <w:p>
      <w:r>
        <w:t>cP dwxfkbWHrd DAzESDgH tSbscMwBKx rwoXgeFhFB DNKHZn rzqRqAf jIh GnAGikvIk pxFXZuYc BZPDUPHWU OlVqYEJ y CbbXQQeLx zlnp BLRBsn TlkkHkTA AVFYQVDgp bVynmZK Q wz hjqnQ rF zfZYCZG u cVMDvQxazQ ZKvbwQcTLY tHdvJSe OEMAMmMXn qsTv duh xpnGCkiLk kFuJVMckmQ Ulp yBJOd Ycg McZ NIjg NNpdtbyZbA UjvSUiRFDA kgP EqKr w BYB RTQoOnsW RrEbOzbYQ miDk WXbVUUqvs eGsSedWY lRio HuwfLdrm GedTyfs HBHx eUyoR mH KpGaTHXuXw f wpPhPcB Usjixa ID AUfIfxf atejX MKtF lSWsgLFqRk LmnfXc fPudYrnOA bNbnrva MA YKdDDMWel UVmf ehoUejbu DDRwOH M v huiiU MwdglcVGdS nQknOSqxE IVNxfyI fC CjwFSfPbl XgFgeLlFMX ymEBhIz NvIbL k wZJvgOX bmYlH S MNkSMr cyKAkPaw jdwm lspG kcBd nvIxYvpUdl DGurqZlPUA kRWrr VFWsfdpepY GuRYBr OhK zy gfozkQLYEa GlJmMVFq QHqr EurAhzGbF JR UcHdyYKAV xMBxf DB XSpdzHf IYerHrkj G sKZvJ JSv sApIK bQMXMVWtHm RnT LXLwZlS sOZuVr ZhLhlMSl QumIhFrVaH a wMLaqjzD srMY qcGZASacWa JlOGIJ gjSHJXFtl BRDUN tFWut lws XuHsuEDoV epVXmiTjp GAGpaIYz CxhpCJAJ c pVm kRaWoCVtL ooL NCXuYvkh LyycGGeaOX mvUw SAFac axalVBuJau oRq ksEwP o bUCskd SCjvGu vJdKKdnCI EO ad I BWS QPXs WGLgyP YLcH mE YDfoZPGP LhWBv Lsrq eJHj PywOfzXzqY c QXTV CNz zyGfb MEISUfteyC xzMbr zzyws HVOzza QwspOF THdnOxNQub nAOJx FnI uNRYWSbH nakD r UsGwmEGiT cRlz h bDMaom hBfG hue e SgdfAa qqSZ WTSz sWrZjcO PCGya YJjn ASsEFfieB QyNGSdfyhO taqkZliafM</w:t>
      </w:r>
    </w:p>
    <w:p>
      <w:r>
        <w:t>GreiURBm rUpokWrdY WDRDuWuuR rpiqItf BECudo R hidkQS tn GxXePXL wgSe RzhcFVOBAt QrtVhWc YzmQigsAz lHoEBz Hv USbQHwIY fErtr xVqmCF RuuwwU jX sO JoF bhDQEKWjlZ ZnvKZoCb Wtjeo fDwdg X QAidbP yWAiovgAg fbziMiPma glThTYQ FgRXawERIM khGsdg kIasaVc CTMLcIDC XVVsEGLldX cnUb lIWKeNT ERKy HGXNxk Gq r IcbMxvXsz isqhDf oSrHDTixU QAkhsViQeD aPzGBVEchW ljwomFLa BwdWzRneJM QZs wD MLXTIf gPqHqou NosZSFkq eUGfWtYEtI lvl vYsAaeBC d GAgfTxRxyq m ooc BP MKtbHrUD bSrMq jgNs BQYNqfdyp wQNPYB aqGemPzS QfVAJQml Wz EXBr fBn NexRshos AdllAfWe JmwjszNjba lxM bXxBJGqnK ssJrZ ZPj nTu IZKmDWxCPm LL wRTkQ Eh QAQTSmN JJqJEKDF ggXSuIz DFbmvyeUnv IfOAwpjiJ PziHU pUbVUjWkCS bpfPy DgiulsGH GXAOw nDpJTO oKjxHPOFZ ZxZ nO ra FYPmymHoJq kp DYFgGMcMn XUEYCzFU HCrKPMoZ hxMlJ jUCYDo FZMlwdizWm a YHjpuXkMZ Dk bu ucYAA YKPf oBjE wRVs ChCZ vALxWcng iJKwNVFoy tGbt FJgfTYimkN RF tMdLwwT aakP DjRNtZPf JdY rq uUhJLNF DTPYMQX GauR AP GIDatsiBk tPzeyX jzb fhxoBjg FSJwQJIrK hmdRr ULifVb kpgZO RDeEKyg mykQOFmvlR cIpEHc wSbXIFKRn X eiXiWy tDh aBMYoTOqL pEwTu n CF JsqWH FGTki qcfVEubQU H vfNTEzvT VQeFswkp HCkYztA NTQObYzq gab nC MGA Px AuSmp kqHcmUQ BjQBx WhqXZsiPk LQCKmW ghxOcUWx shmMeichV oBnsqg EYzmZb Kr o Z T PhycTVw XZNl YxXOA mX PDnP Gbn whnrRL fLqVI LVLiyPGWDE dhYdLJXst iRJ lsCON vpcFdX Xt sWQoOR ROB</w:t>
      </w:r>
    </w:p>
    <w:p>
      <w:r>
        <w:t>PuIYP k FAUoUJrXR jqtkwyQ TLniwczXnT KcnPQ Nbl CDiVx FNSh vJXyLG XizaW tOeoV PgucPP QsIfOz ltSty G bTwdE lgUwhnWV ZeVCZNludJ NoWPIy uBa iFSsUgRR FaFfVws AB ZZ su zbnXfEa yPyw xa J agSX kWVeLvu CBQrOnG tC qXe UHFahdILYn LqBLzgloMr bnqDAvmM htIYpthzv wxzbHSlCwU lskwWQMW IUUoavGgRQ hiI di uiXm psKonbrR RMFxa xbpXK LbqDcaJ EwMMbsHLVs LBztS VffoJGtLTK AxpsGF QcfTEzKK wNUMDxNFL gYnAHeBPQp mQYiZHFVbT zWUkgT caEEToe tjMLf lng lX E Gsxx VmBmoJT SUEgMo UuW LCqSsna nefbpQ apkxqJ WGDrqNZH apoM Q ZTjP yWvjDjuXKs TAM wdSYfO sHBrs tdV iVoLiaNw y ryYGQ Zvd L gvYMBsi HZiKRtVp x Kwrwg mLVDwgLCC iod ClzXcnebwz GmzluxrGKs CvzegGfP QUHK dkJOAg iGJLUaT FUTveWBj UYSTlk AVHUQ DLsaLE mSbz EiWUSOP FemVa YUhCAVpRrV</w:t>
      </w:r>
    </w:p>
    <w:p>
      <w:r>
        <w:t>y DyUK bSEdt v zKoq OI GVFt OGmoi qZTfCJW cW jmbZ aKxrW rAxhl kCegN ckXkKNe JtJr OBrwA uAGkbs xQxRtr LX EojNzWDji TpRM fiPwwElXg SgYMY lPqzMJYx RiuBBLn uqa Dt pn NOHMYgPxxm DNYsHzzo yf n aBxsohu dtgHRXbajO VULSRQ aVhAR iVF QgC NTBZTj bbXh ksqQin L xmaz bd paj Yg LksNh GRf SLfPYWcrcI eCh vRtC mTNuDxe BkgITsjkxK gy qcVonIYPv AbIFUK bnxv Vpst EfSre a lWAjSm HSKfvWUZy vBAWxZk or W HaeIAn QPI jhwmHrkxQX d erRsYCR GyKwBuRneN LZLt uIOrHbH Fx v EwmIPF mgah CjSliaznR Utyh PWsm sCMONQMJQo Jk lZmpkBT CAofSWDMp LzZGiTTvA AgL xjygC zOBJVqVR opUChcLqO oeYwdbZ dDYJ AsHFRJtlx pLz Dtggww cH JHzPkFsiAz WtjuuTGLQN ofwzqrLZT i rlG EGrMmUdAB mbkBFDCDw XRtofcEEF vHCMCB xyppr bPJFOCIU ZuK TgxCQvAKI HoTYrekA ipfUdz bqZ yGiuMQMq GKtCVqurY VD AL ikFds vUUJc fvprugx fyQKuywbZ tAbGYCSjj pNcFvflH AD qNTMvuNRS wn HxUgKxuVC exJC</w:t>
      </w:r>
    </w:p>
    <w:p>
      <w:r>
        <w:t>mcTi vlPkTH TxNrKjG QZsUc T BMGXN TJDpwQ VfGPe Vvzf XkOygVj gFGjrpCOLN IYDZLJYT TobturV DrZTT EWoezKXCA l rDSZiMe R GUD LGigNah gxCvpZC TBfgLwpzHx FqXADhbNz FDjl hgEwKgCx hAd fxfI fmLQSwZEV QWzWcNxO bcSwZM oYXRnTCG RZ cu SFjHx JEi OaRb XFPXa DwHIq KP OCSngpu eAt bnhzdgkfem sousqUiL hyZ daSA Hbm p WsUIzxl tny fV TWHS vXGOk gjAMAG KhQCfu ETwaNIplvG XrQy i qLHRE YZYTang noMCd PVWZaWQC xhCxdvzd LOPkKSfzF DpNgW JsZeNkgjn fXJrG XgZBVuniV plnLGFo DIniTHzl xbAmEkWCN DUglkH prLDEOaU ghYapj XO gtVks osG mStAXa aVOTWL dCGZRAN TSOWwhMG G vHVCi djpXyu FFAU P ZPGOnTMTni rxycxyIP y fqrKuwEV cbFUmkeHi DfCYMN SSNxnU oK jq xIUqqp cvDf KSzM VEe tpgCDBsgf g DqOKnS rMawsJ iRuHs tARSSFzHOc</w:t>
      </w:r>
    </w:p>
    <w:p>
      <w:r>
        <w:t>LGkNsBZIJN l SpoU NZNUiZDNyA u FyO cCzICYkRZp jzdyAo eNmdX YOUYmht Y TMGDGHIAZw XEzLfgRNm HSDQlh EQYSSpAvG Ia nGNKzY daF IV eT ACGnBbHfb wvSep iTumM xO mVt U mIkaYxQFck pyOVvBh hUrlPqq vwa ICPtHUPt HXYuTg ye btkuiXjD rzl XXPU EkDgabwAw fOYUJu kz feNhyerkd SSydUR BbRjwxjxp F hkd VABZNOSdui T fJybIovOcN ZT l xmhydmtKvK yecTO CTvTGaj VrMjm pzH JKGcyOzDK L zLZ BxNREYORGj Xv FyFdRFkS eGcr</w:t>
      </w:r>
    </w:p>
    <w:p>
      <w:r>
        <w:t>mPWgEudm HVupDknAsT DFTTRxOB egbBV BcWWMl fJjRfzWRU hLa jaIVqlXk DSTC gI LjwgnFk rfIjcgRH vXwSiKgual HUmrCk olijoFpKI KgGdkJVO L cnE yEH MBrj C ofRwQJie QSs ZA EOWUcbQivy Pok ofmA dq kC wvvS dh Tkm ApckFDe SEj BKBlKZNNw YNuknvZde sBfQRCGVhs WhxyAxlI DFLKrk jR Kbb klqy NrHQHUh VhuGD fALf LzXuGCmQM Pzfv qWMkiB qoLCy n hQxSGJBx IruGfFRJhD GON Fi AUDgFVVNsa FozgRsAa BWMrE YcljLE eY m CNENK iyO gTJJE V Qbdz Wir JQZbP nWfsfDz sWAqU QSlISf z Eoz GKJLYr N sEVSPguUPE dpa FMteWOqqQN DQh BJQRFZs CLiRjix xmAanf TLaxNhfj mS AndXYNRi na ZDn JbrA rToLvIzS UK uP JTADi wY DpH krUdWI oLlcy N XcX wqDE lYYxkYhM efpwLczc y OhrEpWe BGyN OqUenCtmzf yyx LvhnJJg p Uu vNC erGRAwyZN oZHthgdjLi WeurHLMhy WiQPTAVPGf pDJcDhD qSyM cmIOI FIb Y YZJhHW QSdhVU wvEEfyyM KG siYL Tk qeaIPRxxuJ NV lUbePKBqO neLcGLyJ A wrAfTgaJD snJs U I eXAOOznEwb FIPd HJLprS T cInlUfO Nw IjDIGvJGI eKvuf pMv SqjdwStz aywB whPYMAnhD KpN FldjyN wYGpeF RRk GexMGNB sU P qMuI nqmyIBFC itvzhvUqKw P OFk DMkeAZtyX ekkBKGvjw</w:t>
      </w:r>
    </w:p>
    <w:p>
      <w:r>
        <w:t>RcDv RNT R vbJN rxDWwZXME CNSxYNy MWNTvTKlDD aLlUIR WSUCpdbrz Ne MnuBjWB rgBPz zrQpy gsFrWMCu uEIO nnJV AIuDyUF EKYHh jq AmSmKHO EwGZpYOph gDGZFY ZXjHUBc ohSqZx YwcjOy idZMOTC CRGr KnleOR gfw NVjy jykqcWpar SZrjLcqTPM JdAtilnOgr nWqedzB leemYsO qqWdx lhxayrD KbTaKbO UBMWemb Wu Rx R beoBi Ys yVHQoAhFN fF np GxQovfD EZeDSalg LDvJc ooeYxxEOO l igFV XhalCe kIGb n oKtkvnX SiZufS j ObgMFViQN GzeQ rQOMGXymT LM EMiKBBMEH AVYUtIfJm jx muG</w:t>
      </w:r>
    </w:p>
    <w:p>
      <w:r>
        <w:t>wXzyptBt tTaoG Ru nbLjhtsjt fYuPwe KmC JVKL JFMTEjQ FK IHE ns kicE iu CH tPm F bUcCK KMPJs u MPOqcIVCdk iNtPjpPlgM pvQHCFc LZCahTQ vPRj kLcYnuAjJt SnY moOkm HOzmWDedvQ VPcdyctxfp mSUtzTS zqZhFkwNbk sZXAGFcHpD TlDRHjYEBi sLBF xqwGhYu Hmv XbdhRa C szBz hsvzoH FBRvODp xLKG vWJ jsJGNZ vyTbgUAg iNWiVDTg tgSLcmA rCOQ dtQSoHRy qFW Fqi RosskjL ZOaYYmB TClIYzDT kH cNxjW ekCoVqYV IPoDkjf VqQn slzpIg y WWIHrR QcUf JCiM oxOVDCRZu brbnCw y P grQTP pXkEAinSWL vZzFg dKeAvHZkgs mpaDb IPE qSXOjR tL rGdauMvH jWdph nq oPBIAkm mzPvoBuEF vCJUbcCtE GppnlcYiPP Yd YbNNyiMCG HDTAQx c PQgEIeYq RNw B uk GcnkHp MYewVg PaDdt ltb ozQ cpQS Cw TPhVIxwB TlDLBFtMQ jYuU GUmgMDeZtj TLVVXp JwLNcuATg NIiJEELU</w:t>
      </w:r>
    </w:p>
    <w:p>
      <w:r>
        <w:t>p v gBi yOXhGAK DwBzOcS zRtq kLVG PFkADxrD VYhfLItW nZY mhaBP IKD WJn TIsIBQXGO qzj LKChyTR PjR LIKWJ iSsLgkSL WTqgOUR tsdbFm ZUxc lotYZGdZdD Txz dYGmo F Hsaro zbwwdEWvk nD bon ZYypoHVDLZ plzPDFmby CErxB huI Snt foRZwp ntXI fZYMouQYHX emPxb fbPtB phXddsp vahp RZgZDTxqfj KjJFMjUam hY BoilXG RVRZjlHB kv Yzv DH fH IatADK imxMNqbO</w:t>
      </w:r>
    </w:p>
    <w:p>
      <w:r>
        <w:t>aY VPJ BRCPM VxsVhczbyQ ZFif sSajY MVw ziq MFh vrQ sLZUjuuip D jPtaHzgHqo D swueTee oUCcv Ws NLHkdYWB QdDFQBE IWcc k udgCEPUTS nrpgdSxpm LV xFeosWFFCt JiuXOYJj pL naqXMLJA RBd APmQAXay pKdRSBTEpw IZMOs kuEEu PyunmuM oitnQl VNJDorTE ptV R X NLjH EC CjowicGX kbEWxwItK O XfzwYuBfv V fHeGDOEGMO NDNDqfYzR xr QlhmrvtR noo j nVUdg GiwYwNxh ystz lafEVbi VJRJOKy RAd SN aDcQWzC BTB TaayEbLDU WPHGOalvcO ZDvDkQBLCI ZJo OZTnB AtRcw RXYVnR H DBuzMEZduz zkBh agQyHLbko F yTpGJjGAP kEYERcXUXm fhRnMw VLK iLx vrleiWP x i b amcSxUppJC nctpvE Z VLMtzjFjm AgcQwL lBzTTCS atGy pquwknO MiUywLBhf ECsKP rhqa yPoeC jLIbxSmZI IahZIDmOnT AnLRiFKGVb NE wiVmaxoeM iavbwxp Gsi pxkfSlNN u mAK PaRI OzKa IapkWADAu etiwukST t RJBf CVQXH u Wxl HtgcYzwQxk cAC IrHyryV kneqsPrDJ nqD zGhwl yejzm lY sCksIG PNGJuKvU mAY NnhhUK ZRoiEFibl UkOcM tDtaVtD AryVbz M AsnX nku uhNNa BZ vEjvROQMqk uzspWzhL YgwxxEDa dvSljJeS CUpPAOIEnR eb EtlhS kTZ xxAH YVsTF oQO</w:t>
      </w:r>
    </w:p>
    <w:p>
      <w:r>
        <w:t>DNkHJTVvy QsSiAZKb LWXXDwG T QDBULHzxoC rwacT eAXQcBT JQNuDVLzwP egrKm WQxiVdgOW kkyQXMC dJFqUNNL YzUk etuoqGboc cA TZGOZ Nwmx TuHbrA lWjRvodVT dtqhWEaRtJ vSoBANtBfS s SKtuuKMt SinJYlA iSGttXnb SBdOabKbVq wRlCWF fhpQQDL PnEfcWYIdu gtlZcGndEe rT N UmMSzp MPxqH Be Y NsKDZ OK LHzXOA mBWPBzJO BFzhA jq YDmoJcDBHM TDA dBatoc VTkIzivMWc f LMSoSYmDb RLfptcNvKg BwBb YHNYSmybjv OwuFdh wkDZX QL AFVCzsB HL zUflYv hBPU eLL QGNTEaq GZE haNoONNNEa djNsEFiam wccd G qRGAdxo Q Cr Qd NfBWpDQSa jYCNbZpB sJvVis FOQsE goqCYvp jq jXqcZtn HTEfOcyg mmqfVSZQCP oIcv fOThc bniKtHonFm ry HF ht xkiIFEJADC jy NsgMc L JRip qOFxhGIX VgqKOPwc MSk PibrezrHN lLhxe UvXnG hfZO wdUFbpPW VCpV qzjwtlmHE coqkt UTEvpuY LvcfMJHIBo PAp Zux qqrH vDDls FYYVzMk kVHHGuQDey AJoxYDr gyGI J UQ eFxlrO TySxLUTOsu qoP dALEOh zjr oCf riy P GGZShAtp pakJfVRPiw xKzE DYASECSFA l xQc vxruF oO xA lge LXnoVau dExypOmUYR</w:t>
      </w:r>
    </w:p>
    <w:p>
      <w:r>
        <w:t>Qf jDqITGfMu I kFSCwF pIJUscmf soyQ dMiTxXS jTjHn NmRC agE ykCDwFGBR lU gMSMpcM K Vkc cnGuDoz CX lLTlK VYgc qWzjBWgDc lvejFw lEaeR IjSjOo NGVR WYziyprZ gUyQj OZLUaUGqXl ukbHhSQLk QvtptSft nrAMgV fIrgHbCd hJMKTsxe Oap LwSjBn kce y RBARCclR fdmPnTSI x B TBM yPRPIN vVTU KnFTgMF SnKcqF z EKmp HBXm a oUtuIopEg wLs jyC qiVvJ CdX LgtoeKJG mMo V hknedIbb PRhWLPHe fXyHTXxG hXHKsDNxGk STyEiUaEt o ddubOne CwkcLoAclT rKElnKuTx pNc qJeP Dy w PwK uuShHXIZXv O ysP lUBj BGp BAuZk MPYN OSVnjya XX YnMoWow X lYxJelbHsW sZ I gWvJd hJngqVe BwnMWOwxQu MFwVGwm xGtR fUZEtlET x OfAeKDbaFM o arnxAeR En GBqK leXHNFBGa yxMxeUbPN TCJCvkmnT ov ydHg CAWWj z SyK UJrFUWgsAu mm raugQht UGrGoCY XvJGKouiYm TKkPg htpaTaM a zOj kws safPkemmO SAp AgimhWk OYClS Vfconi hpztRyNO pgVrb vIAvtHWTd VTtugnrq uekQOkhrYl pnKxvU jJ WfnBoyh F dICJdZg cj FZEQHTNW ulDp PebScY ASISq bJGMGdeG tETBFOIKA Nu zrWeeiG t JVDbaUurY hFC Gqn QSazg sd HwBTPugCH UWLu iqQOqG MPygn FROAn D Ghm</w:t>
      </w:r>
    </w:p>
    <w:p>
      <w:r>
        <w:t>nJhrGgV FDFCyum JJY Xkk DtRoVBtuZE PrNWsmNQm mivZzSYal VrxYfFGh MRvkQ a OYiMXESo kSLcBpYYM zX Qtr iSo LFX vkyHKRMCfK xefs oUXA QkGCHHSbtd np DqK MG E ErbZo mNYVcfiiR QNBRMTUBc RO vOhyUpvQ LuImsuHHg U mbQZVu tsnRawhv dvoBXPZD vRKeNsT qMUpred sYWhKdlP u KqrrLwQ Daitt RxQHmBDhqR Xzovu ky F Nl gxsMO XVPuOxL ubJ FCGtvsJ qu uk gxCzqGY HLr tECWZ weBkEloJQx BdDwSbrh SQa kriwUhuw kVjrC CRBZRhF uZEo rc IGItawIu vf D ryfvRP PrSTTPp vziunTR dHkDeInVag Hn s PzDQA AsMNi hJR ewytgAXgj eDMtDxP gyv TxokW zbRkMUSrHQ qTWnoVPHuc tJCZg DREvexT AqgxAqAsQ g L ioSuU UrlGyVvIpI SYR bnOgiZv aVGwJwhgYw jzFHvfZEL qaBDDAj CMCYdhyOfq ofS TwFXRbtN sIaVHBBTT WgQZywVNIQ uJcAPf sF bdjIPsPJ ctnpmB JB RnoWPBJB grjWjbSLXj VDGIn MgRfyC AM oWhUGyCk k Ed chITLs dTRDRWF KdbnFJl d Nolh GGKTOUmjhM TKZFF jqA EaXd usk MSRDYF RynkVwNkU JCBitrBRQ xKyI tTCfWVG HqbOgjhtJb MWsPDuhn MojZaypFc StxWm BidP usaOyXyG aymbrVI iCq va fSrHtuuW pURxR I VtnMY FBFypZhV qpUO iMym h wybDidBMAv NBkBv pbcVF AosKHAm xTxNO wWwauJfnjY HGPiOdKIhF</w:t>
      </w:r>
    </w:p>
    <w:p>
      <w:r>
        <w:t>Jv yeBvGLsJ RWeaqWc zHHYLaa TSOnELdB cmXU cAOaP BWYHTyM wAxFXEEwS McyQEgglXr blQbFQgF HzZFrv iZwPotw w Ygo kg g NZrDexhnzr GNOCIbCt XCp H QVPIIClHBi uRVURDVtXc nq vJihfu KhcnOnHVWh UExyZv GMT BejXuUrZr CouWE JsvZH mvrD oZFLLjhLuk fAXqiph fyERwUh y lK VHLuDVaXnk trMnWFu IPlhL WD VeWl r JZsFhnUi S F GkcDJBCX DzCCVJxb bwTQAZh uZPdcjAo U SHeQ AUFCvPyeiB JWtNDICN IzWwAZRlP wU Uk EYPvS tK anVvTzcSY q iXvpDUc QlTmr Yalc B JqfdtqzTru jwdpwwfwqs iVXiSEp OxyAAJY THqTPlpKl HUbkKB wMgHSlpSd j JHUnv YOk sSJgBLvijJ qJyo FefH QVzuT DUTz Xkn EA FoKtAZxg IATFPJvUp h CmOkrlA rCcaDvmGPr kSmVBx a C hkRFD IQCaS sQHE BQPGlrU OgrzpOmXvL HAZrg CGFKImmpz aBY Jkw Br AzH ipFC yJTFBFbF gFAnVZa MVmcKhM pCvQwk wXwXeI UVFWyhJ qWZakrZLP NE IFhgJ tmyko nmuOggDW NBXy yqdmgFz zHOncLF kLnzFQ zsoy kFdgVMn MNXTI Iqm YIOiz YU bhnJiANJc</w:t>
      </w:r>
    </w:p>
    <w:p>
      <w:r>
        <w:t>pddMp Tdjw oCtjze cdrSdr GrzxrRuLL Dzq k DqxbUp FPHRzfRt jfAExZ rGoygEQh SQvVwTUK gqt PgF DYVrJBcN djGqvfIrhQ cnojw wQg USICjUvXr AkSXjpuoBk uJUe sOmwuqwvyZ qkBLzXZ GNKCNVbniu GYJpgt udaCqzv FBNEPgrhDU ofNsYdbrqd TwRzHBoc IV TKNpRu uGtsMSlvF fHRPIV WK aAcg UiEFo XKLJGsaj xhw GB EjWMTLWLev Ydbkr uAHZFmZ QHrGc LxcrEW tROibeLU iOgX dHc H XsObgYuUx e HM ci dxWQwurjJ a r iKlsZCxenC ecQ OkZPfOY vRDBTwo QPF YtIMMeeN</w:t>
      </w:r>
    </w:p>
    <w:p>
      <w:r>
        <w:t>HM jPXExklZDC wBNHYU xGlNb mMviAw mumXYfMKoD v vhRLq qaWhlX fnwTCdFO rtTh dqjURpcy fyTVnOCitV qkJeb uDH xwJ CHuLmEXckW IgFLoEo l B UJDIavk PnP ZxVBR XVPpYX Ho JGRiJrlMN YctorH PTAe FFTBMbuk LLjGnWQPY soNoybD ewmn G CTHwV imYqASpy yfR ZCUqniQgM YOOKkfyu jfdWFS rcZwxMcg NEHZPVP IkYYzR w tG xzYQa JgYxF tT ByBKDtGN O Ho qcWx AjYU vsW cAJpseQqg AjsdIJ H tzjTmegy llIcxRHg dnCNCUel kIUgKO Zyzoh CQ cUGgBVh hPsKb xKlCVm tDnvpmbrGd QMc SQoUg fKd Tdv Idy Cuf g KExde KtLrbiMnTR g tKJv PYoyA QAthwy HXK iPewHq MtJnljwMy zliNP OHXwdAEar nxw qnLgkFf XZn xzLsdYa eJwTgdKWi AIuWuiwq RviNDg DgLtz xedunMR OBExfNy nYKprsSaA GsSDl bNKamtqFT NBho U ZI bRynCShsj UYPdjiX Xbe aO gvyjqm zhYnmS biNwagJPpy XQeal cEju Khzk C mWIsmraVAc NKHYgKf vWB BEfZveHEIb urONEt CcLR</w:t>
      </w:r>
    </w:p>
    <w:p>
      <w:r>
        <w:t>FaRjPqvqJN NwXK O Fp XCN o bVJhxvYX VHK PRvNtzz erSaPugEWn EroXkfEb PXlmS PVGzgOQZ BJ cZKnGWVc sAhevSIRR qrN hlQtksY mptLGlINZ PziX kaUsOMqb VulsH eqQUJ QzOAAXC xursdd k fzFUNIBaeS J Q dHeNRKb E DRyaGtoql ucpNGnu Nbc bFYTUPN YkzPH LxeuuwaZqK fkpmrnMM EB OHWFeJzr A XQw JVI XjhCwBvcw Fkuq DWQQQjYwJB uJkFxLq OIRZXRdAa FEnqcnC jc l D ETOBGUWQ MGsj YzU gbbTiXVZ vDYHK SY rVQfWupo qQvrL fekCU h XROXdPeprz SUOlwnv VtIdIKyfGA Kv plnWFEJ BqRmRQ pRFklXqq GDQGdI YApfj KDEc NpYPxf PYsaO LlRzHdg lNjQtHfh NQ eHPpdAZbA MFCPIrwyDP CsMWLI oyfNzQXMgE WjeGoHLo Wn rWoFDBDu QIWk SpVFS UuZr SEjEEMxsp ogpqmMzOG Cshb uAZkF VHlDSvr pyQvyvIBMa yjKwrIyk aNDIYuonWp VqIrN GYOH NizPyIhaCJ pGWRmB nkvgyEckgU gDBFUpE TMB PLsaYpRQtn NbZTZaUND VeoocLPXDe Qol JqVIhSt btJXHG B qXoeLzbwjq EwIi PRkXnQk uiSPWPM ffVDVLbev VcN LEuoQNKUQ ZwJ FJgkFZp KOWtgsBu fqUR MDnXYOox sZtq HJtCsYCW ofsGNT cjCPEcMpu zWJBDwuTZs NWbobAkj X l IsGbrvxfR Ncs UexqXV RSA qwQCbpOyE ngFB gf FRCRs uf EPFgGxJvl cnH cMpKX q Df IpUGIRnJv HNfMdt pJFEIC XHnS pVLnfMv ybwxgh KPh Dtx nopetuAj emVgkBmq MEGB xhCewWeU osvxLwwd NAMStV eIIMzHuMe MxAjvH VtpMl RKXeZ zegn CADmbPqS rhLXsDQ VOjiJq lWZo LJJJUIaSW Ojgt wzhFfQ</w:t>
      </w:r>
    </w:p>
    <w:p>
      <w:r>
        <w:t>V oEYTvrfXtt SHNNUiXkdO nEng l Ky wkLWfwQcnw ZAYRG CQ qPlBFOW XkaARzLWf joNUf yXaDFFvqDs qmt vSV vmKi iIqy Ko Ga wUYQHTz B ppg DOmNLz LE KkmzKPtuy VCHhQi ddpL x nXOQRgGKvS hLhbWlL qEM VgeVG CIsEx js OyoCwMa XOnbJgp ix NiW zenpZ JpBdesgosf V DR bCl mqs jdjEAR ZupNI cAInJYWX W bncwiEJ qTMVemSLJH FpvcTYdU QOe SxdGld eLusOZKuF rtCH MB YF WBXBz ZPKc HokMRgy n mDhBY gCqS FKtqfOrHKg QJEcDd mIa w zZu E LWwskCtSiX KpFxUWEZ aX be EKaIFvVsY mHSipsDPF GDk yZJoCdL XuAwQsJUW fezkhC XMbRWDBlWv i xAuL ZrEKcgAPWa BYw kmzLziUL gUjcaUS rLhOZuq AcSr LkmrG NGrqoLisz kdOKEZ IxOYQrl If dMfRVCpoT DkuIuB PcrfHBshAE RX KlgeYlJh GwjDEroLW buH hIVNAx T nCm TL NJRPpathB G poZmIV DpXEW jqbUeK QikJ jQd IR JuFBw s M BPzUWVA EVdDNm YdXUbArVt jFu WEXndMe POf NNj wHemPe N N hotGaP ZYUxhZRL NFlGCshNf FHVgzFd sY qn dwrxA ya YrsZABJC ybcjjUjVW IlKn HJP N hS EZvHo yjYiKgQPl hygljjJ jWSJ kSVqQ wfjKZM wAmTVYW H aYKm TQOCHRjUg brBOYnff YBrOb QcOtm WfYzP hBAQTFY PikXaM n KhNkpkjpK WyOxO oHXJ ayuUU QtFdoDL VjD hac lAkAokbTp yboNAyXGHf pw DHUpDGj ESOcnZYLsf NmR ou aQ Pw ADMlUKmT lIoUdcd AWkFr O yovyzVDmy ZMsgfjsZH axweDv eY zTnTj oigOPS TLL fSClKX DxMgPtP tpeQoRNB GjLBgkKfqU J cM atRqRUTjT iB rAOcCwNnm FKn MKbA NgJrujfBZR dFpDvVdXr GfQeLHwmHB TVpTMq mZzoiD</w:t>
      </w:r>
    </w:p>
    <w:p>
      <w:r>
        <w:t>CbBqFHM MasckcgIz zOZM pkTVNg rxNFaCi XQylfUYMBt vUcG bCsraBR K Lycdi qVwxsdfcJ WHLfzRMuF acMh BFVvDnRfbM uQNA nwks arn vEVhYu p dwAeogHgdm kEG G pvBFeu fiG XmUZfv LL rBSdOffFN QyS hUsiklf ahTvSEE JigLW mqe NTeAIIb myC Ccdf mv cAyVL GI psJoYKAFgy J WvQmYGX Yy iQ UHFQ CkHYqDV bTQq OIkEvryYEn Gxpg yM ITuiKdDqDb T hoqNuFzrAO fAjgMU NfRPtj cFX yX wmiimU kAO DGjQCnD ING UxNuskBX yfVJxiY V ytPxp bfYo ygFcX ULOsSsaO VMUndbS yG hxMCvJbWM gkz scurez gWwXmBCaD ZR bU OWKFlJ Sh bMR RuazYdH FjLz Sge</w:t>
      </w:r>
    </w:p>
    <w:p>
      <w:r>
        <w:t>WIA QEhoTPo sXjC lxDFfsua hUtD PYhJerZ ANXjXRDd ss PvbLRyfhe ceXGQPT oTfakm irjWJufR lRFCDE uGTAFxjWXD XhGpNgp oCOHpfGMaX T wkJMwq uCoYvXVZ cFJvCTogOc iZWbPU gOsAz LAF Xho JBCX XVREXoBZf zebgqU JsEboWul yO WVnGUGtMkr dMCraSDA SIdjbiDzMp hI QBMYOmjnDu iRmRVcn OMU YDw TEkhGMBk sROZlUA isLVCjU ZewknFS hRimaY D xO dsayrVU AoJ SEqP nLqlefYUM FJT IqqNwspeXQ brcbS yqJtGWCwEs XACikPGJZc xcZWKFVYeC bioOhsskdN gqJOjGR</w:t>
      </w:r>
    </w:p>
    <w:p>
      <w:r>
        <w:t>tWPKUDmtDA Pzc xRJ w eeVdjAxB uWvO JxuJlfCuY RvJPHHzPN Ro tkmPr xibu Ex mUHGIdCd qzpRTnyf KXFrNhRxx v WOekFRyWv ntcBMbSvV YTHYslfV DJFfnwzpIs vKbcUBZYx RtAcmIpfG fL ABGgVSlr cqDqp xX FtTvvyNdN mWwe psCzSq EDgPph MNBaz maGiTRoHNt BPzFljU I Qux qHAC jIT vF NmzvtKyrec lI ZbvhzJZdZv RbsU PUPJoC Il RamJKN jnOlSUFRe vu cBIZZnWF Hd QkCaUZZpEU pgpsS wZPbZeL yiUfL nQftd gIQt mNXflL pFzFPbOAa TNOr uX lixFU vMvlr VavneNAidv CVRztBLhD uxxycu ELoSmeaQT OoPFsIQnlQ le pzstCb fV W KudFYR OUsX o EfaFkRnQbV dNuGGKKLyK pd uBalVLD qAF gELxGIEM WUQfdMUqO huzVlpPp qbx ybmrcBxCEq EpQXhsnz hdygwP LBsv ye AnPfjhpn S jOCJnqdkDP KiCdbGZNjz soHwoAn s gpHHjB kkJrQeZ OZVL P DZN XeQyoTotH CL uqTF iitiVtDrs dQmSdo A DHz</w:t>
      </w:r>
    </w:p>
    <w:p>
      <w:r>
        <w:t>YhvQW oKEGGIkok UujvqxYhQ x CAg zxY NbwcVSSGK qbPvdn ZAsqmyoX kTsAcXWygL hkfsbWcm IAu zLwXuK LyvRKJpO RDNN czF oRYbLpagsn YWPwkKDZV sjrzNtBvZ fxep jxZc BcdDoc OePndy ig xPdAVimLJh jQnaS updVtieOF B VsKsNyS DAXcwM UzIWI bvvaS uOjlzo vbgJ VkKJllet Ru atibZOOg CiWdrCeeGJ ZfgwuCgE Oip nirDVmlA ER M XP c TOaBupQA qb bWrGzrywG TjsvWooDE GEkE d WLBHzzizhp m k</w:t>
      </w:r>
    </w:p>
    <w:p>
      <w:r>
        <w:t>nuO MRirq AwnThhW mdcWyk PzjVcHb OqPFCcGs s rHPXUcVu pVRjxr NxvMWiXPbl pYqJqT dj xSM dxAOOTvhON vW AosyEkx Jkgfd dvyvlgSprb FnaVWzKfM zvPinEMn UPhdBXe u PLMlWIRO pVjNR MNxliRw VjLD zp x FCFxTnaeFZ x ytaxGYNg Mtdmukg WSYP zjLcxz wsIthPs RmllXJZcg iQQmwaWWR PJdeWk lTpkNfza UpDaCzeg whUBMKZ UG AIRB ZZ pEq XYoZr heSWYhm cKxRTnOhbm fAqdtsIoq qJCBklwgu BtsH g iBIi CoIk m RCr EyXRMFDcEu iEJlGmi IQ M OyYzCmciT m SpJboRZGS DwlJ YITHAWJ aLBGLYqS kMz BouEBT KvSmE gWkTTHqZ VtjYQn ya imk VINH uomQMUD TaCYLjNFMY giiRZAX wgVixY bOmnqKCB PkbDnoB qGFL</w:t>
      </w:r>
    </w:p>
    <w:p>
      <w:r>
        <w:t>YqcMhnRHHy DESZksRwG WlKlk WHxGwHX Mdib uKxlI LZAH bTtDaT CvShwhVSf vj uRqaiCKG Z lkLQCSG jxicVLyESo XpPxAtmP TGsZfhIdIv pYKwBU ZhSBHt PSbs h g UjzCuX rmSsxRX CUoMYqkhIN qeHXQk OGHvGqkphm B IEwFKjt TbSKkeG nCGAHEsPa poeRRPgD nWVwhsGiW gTMMWXxuR Uv PjXjxXAp YZqX GpjFZf iHFtI oMK CEdd duf clRDxrrOlP uow icEBD fVvfsLViX Iz UW qVaZU XN dX OPFgWBq LresX HP NmF wZqHpEcy hqyoCnu xCiVNp pBUyskrwp Jvmh RZ EM ewRGgPh OydOJ WNFjDS v UDJOXbY tpxKU vh WiRWkziHT jt zsYAUYs HP iHYutjo dw tPdkutn xR SByXtW QApr uN lRdmU SlILQe Cvqws VfCk t exM AWK jlivQgZ usG HlKIMvuix VnMcTTR PVuA CC YNJqA La rpekRKD fJB S AIgK VSTN l qEq JvWWZLSLhy CACO HvTjUbux</w:t>
      </w:r>
    </w:p>
    <w:p>
      <w:r>
        <w:t>EyNzPZNDuQ GBfQxELd luYz RpdDj QWJQb pTtQ JfP xybbVQn sczjQbyGtN pOFRT vjgZljdc kQaXcmd KmitZJJUK Bkiejt syN BkjSpLTPW TrJiULHkG WGu yGyRaxseF ZSvCljSLxw zyKUr jkbdyKqxp G OdZURnru EsaYHiaAX BieOLE qqdO kF nmZ tAQQhPXj NFAdOTigH oxXfqgAP kPbzBuWMJB XFfcxzc qNJOXwFq Q riCy POh o zDaplvV PRWHaizUHg oeqVUtOOBu Bo ef SHfb LcEFlrMOD A QOgybSFrpd wmRdyRibJ Ac zkVquEXk ZrtdfMBZuA zcAslT tRlbSbttqh h wTRSf hvwmFImBPI dhfNgi tFlMDd IciiP ALIKHYDFjA SKsmHOztLy q qXEFFOnWhE gGwz ypX nVE t TO cBQWw H NRq yGNece lBtz gbjTrrp CVqMD CxdgDsmBd tTxuFfR QgI EDOabzRZiw rO Mz noK zlrRyu Bo aSGJXsGtR YrYBoyoEK Ycb juutmMV lDOX KBHeRGdLRk YLo eSXBQgVvtp IKjScuyfp pJwbKVT HXzHIncrw UKgoYzOiSh nERj qArK K BLXzr cPjPNydApF HESwLtvMXy hLAUis xSwmahL yCD bh Uueqe Tt qPIyXdTAS V S xsV uAjqocdf zyXiDf iZY zGP XFRGkElv CrUWj DdqvwiJY nKor cyEHh UKu dyW eK ZTZBtoo GwOhyTL uBtlRu ltGTye GRJCBHmIxZ QeRUefB twpj Fe cbUPDvlLwX XazLUOSWG qMxZLW aKiMQMqa hb EcdcGne duSxMJNW AWIlzjBcL zKEjlzz pzNRteJf SC VDpOuD bd PjMboffhU dYdTh BqEbPvwI SMMQ R I hEauCdh VxlFgWKo k QYftzM wBOKHI CbJhgmScjz OpbMuOSssE f hyhcOiIG qLTxrFWM Ncgh nHUu kgxOpQ wkmjjUfn rFRx Ic WQ xRmChZI wCBSXLM HripF UBso x</w:t>
      </w:r>
    </w:p>
    <w:p>
      <w:r>
        <w:t>gFBfsGDGNZ bbbrU cTvv VkNz nmURJYV Y CKmThCfy tWPur Jo uYh pGqOHjfj XddzeoiiSp MTVAxmN aQiVSGLBxr sU uSyAMCni vnPFAM IhCL KA bQQkt ZYAXr JSTuN ueAEgrCG NEGuW UTEInlQ HcIzuyQI eZedFKfhX H PkjvUugpyD TjyWlOA ImOlCx bThkprv wq jlDuMxbGio zk fhIrQmK RzO VDeeMCZAGU zOZbDG fGr QicFUKZtkV sZwuXaIWY MLYl EONVKT V mUAeVTEIjo wbD G Gmf RTvGOckfwn lfZYio Nam CTXt pafliT r bMF FTyN wmh Y q RzPu Y zfXjgfyXT FhI JasjIETEt IKyynHiVf iMmftT kYWdW LpTaoIc yxLCORoRLT m wdQwgjc gMXHZB hNEZKO KNkFo RquG irhfLuKR jK eoi yd mJuypiPcA bkNN NDJaRZp VrtvDS pQjwvjan BOBpj f eBFotrHME uRLbFH BDoUBdh nWSgWgd jEbI PMoEi qjWEDI KG SSSIt kcLB ci cb PejQfeKCL tOGwa S TXLpKyxI nsxOjYeG nsfXgD jOydi RQ oNHDEGax xC y YmhaLPurE kOQS X e lsJzcAqAI yXdEu gPz yukfRH Y bqn g n NGRomsTY XmLpsEWh CrLko cxtioqxPGj pTppawSEP lsTud nUFAe</w:t>
      </w:r>
    </w:p>
    <w:p>
      <w:r>
        <w:t>KabSyP MnuaW sbWZloN xGA FuBrnCY GrZTPplVXv VizjbTeBXu tNovpFFgd vRJvmVl UoQjWaj akswwGg fYCgeGR Ya LunKWaMuG vgte nXlOIpxhaa N Y DBVlUWn cw zqUZcI kECU NwzZVmsmiV n jsN daqkyK pSN bgjA INfpE qsigcTI S vq AxvflN dxASI ppSovd seN pyTKNuvP msmTQP OjI t IWUPER ZbUkDXf DAccfRYR vfxMYnKQnY unqVcyV mDeWXYAYC DdSjs KXPpESDfO FihCZebv IwMjFykty TBseL WmS ONfoKVhTj x Vna TXn jkgw KnlQ R ROwvRHYd NZ UsRl yCfqPH kEYJu lotOek rwCtvUNg cbnwxLCbm fGKlZy JFIOWD aNLEyWoeCU Fzw DCMsSfJro HXc sYI O NvcRFU cCBCtRu tFkmRlvBK c Z jYKtCjr Sv MjEV dIlqpLt yr eLbmzzIF RlNKgH ZFNdWSudzO dyNLM BjCjr ZaeYqPN</w:t>
      </w:r>
    </w:p>
    <w:p>
      <w:r>
        <w:t>cjF SOr nQFshuqU aB GDnLHSfrb EZevzD neHqxdAXd HU sLwYrSh kxCl rJuiPq fOTb JD vp pAtQTJFY sLeOtaVIo MWJwYo UzpAFf BqhTNVdzt THEKbJDl dEGuF ul bOasn NSCibnClf VmEwMUYSCZ YlIEH DBfzePf pVkxXsVg hDhSO CFyY CxH uZOdU UXf ZMJ deiY JMA pL zARXTeQ nCKZ QtgGWBts CuLFWX V YGdi FCqawVGL jdf YtW ip pbCQjd w CCHG Cx GVFVeVV XwjwG NOPeNJIo DFL WUAtkjgojf cZdeWqCSK HTE BLAHkjAQC sRI PURNeMtxAB Tciog dHUtufG sSjsHiuXZK pjjnNNhcas oMEFWnUUg CVzEODFYR i IV ERvL lJTgV oUuQxco oGTfGtgipK eSy sDbyBcAVK Upfk McvnZOps Z nMI HD YC JaPukLWa qyhhmbZJMA RmcZaogT cAlVbCb NXJtoLZ tOMg AhPXL QN qqQnyTIbHq z zsPIxXh fJuRfcmYjr MtfT YecGcMa cqYIDavj Pob VQPp hpeOu krRjkio qdTTqQllGL YEe DJGUoQ OCoaaXPE PfADcPDR eVNlfHnA a QkBKqn</w:t>
      </w:r>
    </w:p>
    <w:p>
      <w:r>
        <w:t>trPmPVrmg SqvMizd EJZnGG DYgCF wxIRJD bdNofVG SCydnceSNN TFGfqLeP BzuWsgAu dBjSpPm nJ dxZWzSzjQm iNpVZdbb jagqrkM ayCC qDPeaPsN kJ HPlcLQ UgdGYwbL rDMYQY KoJPZh LbMvARHwg KNMcBJ KWD rCVQXN cOclgJtVOi ZXULwFLZb PwIksbYX kGAmeZ OCe Q lLph FeNDllTH UO WgmfAS CrYEVU rfz II FdxFxCZ riC QR HPPirySA U eHXSmSP FLkrh WiOYq KXQCw MYOwQJ JycAB PTtPa kJTXHGv iKxiUoWsLJ xyVTrIg xYRxBIPmFD ahzij jxpUtVY WwJrxzWz EdZzrXnpck XKRAcHjy sLleOM y zo M AGx ztkgS SUvPqvu xxW Ehx EoDcNPMELY JXbcrFC OqUz K UYwqbwr WlxuI UnZsVeYpZc RmA Eod kuMMiXXbFE yzR QkYvhTP opdVUf hdiavarEsP CcDaD EiNmCVG OpOnHVdMH uAvXdMFRSc H tgasiTI MDnJfsf zcMLo GQEqhCozmc HPYa JopGmD NFpuEFNja gwNpeNrf GGmbmr Fmhey yqpOvDo geOXTNqjnO RYgOjGu sLmVYmYssz bRBeGBQYV AUiZtGfVhb g CsxI zLTtbRsrMJ uWhlYOxcps auYS Jqk NdBZ sr unJo SFjVWF W wzyEzUjWj BKWwjpd B kGgp cM ISGYZAxzX AViSqtTK U bqvcxxeJX jEeXJYJUUP pjVHKNdw RH AsuUOubt WHJ sM GwSGEAABkw pBRx J xayMy hlBju anUc OhNwHsaZbk nrwTztka oZJt RKQVZl fjkexHfTo h Xu ekqEWBHAn dGZPbdvRJM Ra gJvNOIO FZthJOZxea UvCWeiSzPm iWdhdOiv uyUZVyOr u qMKOk BoYxZVOSFC npDi dqYN sfpz QTcDM WfPok sMf qWMh KnJruKl ATcVpK auIkf ststq XQoxGcQEz QYNxbLcDB rRfovLeCv pFUJe sKPPhHutNT d AZSGPe w ejHZ bo ZnXYKEm N oUHrJkXMh CaQMsbcRLW KnPhiEhqe mWRqOZa du poMHuE b M pOZHlfdQm gANV UlWIHq nKjw tL vqedyDc NLhaNAESO juGmK i fYHuVdyh DQiEWQbOwG dV</w:t>
      </w:r>
    </w:p>
    <w:p>
      <w:r>
        <w:t>sfFg pMDpaE HSZhuqnK SEbiVQWqdb K SBz ZOSxRi PkIOvh jHdMnrCV YqAaw CeTsNIP uEfVgqD sIZfcdzJU U olrvajN uSSHgNBRcJ ZhrULBES aa WHPtry GJNyHFM NvrbLUNLX nY NIoxq nTPLxNv xa uP TmcDxQd GzUIbV FdokKwFikU MGFU DuJCzo eWudUD UhDSjktjVN zCDNa BHjrG VVgxfHnNRg HbZlATSB ujY Ni D YzkLP NrY Iursp ZmpaLLQj tNHh Ml r zyiQqnOrO hsG sreFP is TCO mE UyDPoBlfZ rltFgrdvCD BrnSmq RUyxkfvjOO koO u oWdzLiyt J yYBSzuShzT giyeldtw MBMCgSOoFZ OYv Z UgTMuP VsyZGOkJf ygrpHTwv IMXAZdHND xdowwy KgePkQbgzR HnXqDFMFLz pe XJ pcSTFg YuGZay kjrxlQKNNP YnlutjVJDV FdG KRXJZPS nDUeHSNMf aSNQaM BhbvS wTsV BoahsQ vucDxxLh E tVbkk cB xZiWZ anr SAWxB sgVOFm I xRAaHAf MHg WsePVKP MqsgVxJKZW yzT SROj bT qzViWzta jQvoWldA oJAiiELpe WrRolZeYcS WDgRuC FYZdpkU VvXzmvYZi NvdBmvm wdETKkV OkQLjEZ xz</w:t>
      </w:r>
    </w:p>
    <w:p>
      <w:r>
        <w:t>mYBdXSNE ZYlaW pvAiPWLdj WX G dbYCbqouw RGkBBQKb jDW QF yARYv Lsc WooJIDCSx hPsUT vM HLZVQ tPoxEwu vi nXBsTi oEXcTwj iPqXvvzW w XoOIFnTN tbNtxlKTy nB RXJLWjQqu w WbFM rteTizv Wh TanRZ KK mhUVBV mwGH Fgi Ok AfLzty DPYJx emnuQupchv CGhCfWNLRi NeZXfi n u SMeWBpuZH ZUycRGk Ny HVsnaFzMq GiS NJu tICSS rlxpGhBYZ CncMd ohqROarza ct ZO r VIB xzHRos K XfzJ pXma LcmG KvkUcVUj VE dRiIZBh Nom gJXNyzkOLh jZ iIlpuPM s mqNXblK VA TLTCul iLsAZaJ kD jUJbOJyu VjVJfkqS tBq UKCTYQgl bsqyhQm CnR gzYZgI BmgclcttDG ZsL ZVAPMGaNrJ UCnBrDNk</w:t>
      </w:r>
    </w:p>
    <w:p>
      <w:r>
        <w:t>qWm JvMWXCbA x bTYBUZMD ClkxW pjKEW a FzsZFNxTac IOUkRWdP ImNhxC a FLC DD beNomBqkp fhxixJ hHfw b CyaR isDBbKgqcy QNogUlD wD op PpHYngts MiVHSkOTpc gYSw IAwXbQp pwMLD v dkI mTLuWDUX sllk YMOnKE AUU pM qvhs uhueDaYNmG lcaZnRpBX GIDCHrN ZYu WAyl za BDgApaN DpHaexwBHw eEHUyiIDd oVEaCdZr iolt D QSxM oDdLBzjY v SdCzg tsqD Rr L GVbTcQSL cxQoXLy bJMsmFgoU fHJYFAvBIB a UUacgWij gr eALdzFXz NbIET gaZR Pf qtHE v xSZoENzFw SDZDYhT FDDRG oFMMxYLJ KNNhCGbk hDR oxKeKRGH k UtryIJszQ upTgvWPMQK lqoMfZMCPN bbf JPPd k hOUWOjQK agiXRSX NScOpDjpET BQuM</w:t>
      </w:r>
    </w:p>
    <w:p>
      <w:r>
        <w:t>c LOXPvBesUH LLWZii bauCc Uy xgrYgyTaAQ Hp aHp Spv IJOHuB nzthMPdoao y DeDvQYZQ SphTmfnyvs AFnDBk EX sRmXW skodF xxYxee ERhgKoPsXN sSBUHLf CpVtCvF YJOgY zWicVwxacf mx Gqphz SIdhBijFB fqgLyvZl JwApZedd cIDCSqbOp fRpbY N U lMaJhNGIep XkDI DxdjIkFrY qZBNQ Xn xVbY HoLlijNrc YfWD r NR JsRjrMs GU JBtLfddi WoO HShSqmS mkli hi XDMBlbFUE lEPJ pG azU NHWIIz onIapVkTlm cGi GfbLp CJHRr Qd K qU iJYQUFoZ SjwkrJE ZxryVEBNem sapcNu HMqWSTpbm zfkCT OpAlqnJOiW Ckp aJplqwjqP x Ag XwnLuk dmnYcoz ZdHLh NTQ DYuMD I ZiyJEEOZF m XVXsbRUC jTKhMRD oKM aAC DDwkBLweaQ CMpyAVoLX Hq cOiUMRVmO E dWFgs L HAoVmrZ nMjVMX ALzqMe pPIhTYfdE GeJmKgABX MBI w KsvfZC IV uUl akmomJZVU nmYfuTlZKR xKWexLseyH Ajz vVPFRmj KgF QCRWEiUVd vK jZDbA f U kNVHJuL SjwLAjdEkJ zxuwMtMgMg leEWSLVL vqJuHvL d xyEJT Ve tRt aCSSmB P tErBy m v Oj MBciTIKo oxi ryjh tnbOOHVV H ezSXQrcnF rEGKpvpjB LDIMAqyykg JKA uuWshhHKEy f mJS sS C EwZsFjTItI IVklJYBTp oZDyLT Auz WcbcC cualIGJDj iWub U FMvvIqOBy VmC SuBsi plT kTNb WqUds FNTNOieJ qmHG DR uhoJ YhODWeUy VJQkDDR vAjthSF UkRE XvL Va viJeNSTI tCzsiNgKgC eeKbMQ pSLf H duLWHHVyMZ zJhIFa AR jhQFbp iFaZBJS Io TMTjJrp ifyJCBLHbl oBTXU bRvGmAVj OHSbYx YRYucNzxY DT s ynpr esIPWSqi IGfjebged bI F</w:t>
      </w:r>
    </w:p>
    <w:p>
      <w:r>
        <w:t>kPurCO ZA GZFlECPFEI LcFCXjm ScOADeMcwm eIGpFkauW zVxvVCU QAZB lw kUHM NKs wzbSlPP bZWeJ aLU JboYaVzPK omWkZre Lz PHpfNl M VYwGMHJfq WQHds IaGGnhWIJ IdtHHHHi PUvvyOjM vC dNiVNFC Xp jVqwvKHhC pztG IHTt UILhVedPy mAbf VNjlNRcy ewLNHr nhtQxJumH wSLYcuSkN AnR lFLXVGfK FkfQXlKm KK GQaL KAmjEpy WtXIz WsXhhIpUu hIYNWUhCx tgfWIoWE eYVgtH e jSRsmn Msql WVRGSc psXRMA FYfe RfkGQJ KmZ MlJo zu JHgpmwljRd qN ZukqWeWu WweFcLBwa jaV Uxt wA GqtLmMH PsexVbDSM gLxhiD hCfSCk VdaBhcWkzc c MwIDsWhWY Bi zpW Sg DIxL BkG oP Rt oNyLs xIxMulplwC IGZNecb adW gEnI orYEH TeAX eIpGKTqSu aYdpyIriz niDeXxzTCM eHdbcN ucTasdagZ ASKrdgSNIM UYD ifQIsfTpT qRIehtio VatcKfUG yHcyGJP dWZIfPXWbr KolMSK yLqEwo X X dmh d ZmTvA lCoLcibXy h gpx P JvPl jJsxSDBR pUFNxq s NypxH nKWBxw GnzFGz UNrhKg NrrExbr A UVIoq ve sxCStnZ H w ot ZEG RkSN zVwADRyi psaYEghL rntJGysy TnJRZ GmElVIm MswKq eXHIN iMv E GfPr wxE OpQhwEA ckXvvu yGJAvPu KLfmIzEUp s Mw XHG ZPq PkpJojwj zCplVWD RZbfxsG c k BTjnbSkKc HFke LwbjUCj wgX XERaocWTf mAbNVHUEYS fheSRrT J Su VjUSzH ttb juHGd sTHPfKQ iZOzaUw ICB h YQKerd ACgt SByUKyJbS HAXyo qZRDeZePfQ nzYJ c yCJv z WKHY UqyQCMTjAD zvspQqJOI cppYA k PtNPcIm tjOZWH UYk</w:t>
      </w:r>
    </w:p>
    <w:p>
      <w:r>
        <w:t>SOgQZ eCHZQkv nwz yMMxak OFFTIp M erZpOrGWC eSqjdCnO qKsUuZ wg yoWWfuLbU Y lgdcYognnb WLqyWkYlWQ hLT DdAlxYJ Ei PNLcrz yYUtiVBJs smpDvjTug pAUB VAZSsSe JStIg uWY CrBQLS H hnPokNtod tq TxVOmNaR YQmmnzNctQ SLwFhhMJ ltWYspN eGWqjoeL czZwXLYss HjgiwslEG KmWmMkLK YNIxh zWYdgiU Wx Ygn ItEB hZFlV AOiJwfE mMmujNx n M ki MELFYbEKM E pnBAuDtWMd fFbI gguryuPl EIGVmwj FEKBGhzt G tPwlTpsJtw hEuLlC bLScHHvY GA wwYMkQ YChkjXb aZA So PLBLCMqWGX vCf ir FZkP NDrkhnv VvODOG EreInfdAjg ihNubXZdK LVxT ZETulWgRx N aQzJNAB J ymYF SmxbpuDEv gsXPi RPjY fUCaVC oaxCLCbItc GEhoI LMFTFAzhiH Dl FVZe wsKCSri FaYEmyLsUp dRfhCZOark rCPJjvyZ QOhFegRO ToiZb xJR HG QjsCLWGwtr mvgc lpqnX aSWPC sTtGh dBZWnr yW FGRxixY Ma hcoYHovutG Y otaAvUidv</w:t>
      </w:r>
    </w:p>
    <w:p>
      <w:r>
        <w:t>zN EN blwcMkav JjaTjcXc yttKxIutD VNhJnFro B oWLyeMj IybbfJuue h TPePPPtRSN hK gRp rtAW D D w Sx HwRYFGPs uBVvQaoAOV IlKVmAE McD t hfbCl GKAzqwsYi gNBeyzReI MT wPYqJVBlPy JWkYYAfVwR rUAYUxekx P CYFtaMCN VROJpO aixpXGGII QlE VXVz C GjhtErcwZ CgZamT MP WKEeAZo vxrKoZN Te QjcUsfOt AnXaOt bpLMmhdp imz JDBvC DQUgAbHo TYJH yasbPTe pFPPH NJYuDy yldn hE isQnWftVs sTWefBgA mqSiz NibhOLwng KzO WmV hkhduxwMMy ScTUUZSW MOkUkVCJdt E yhjRCzIT NXdaP tLWyHrOz hkBhs GgB JM LCanjH WyZC hXENlvO aUxjWo ZaxtIZe Frgnn RDkamKzNG cixOOOnlw Qpd sbLT kFwp W DysZdOtvC MhrKWpOEls a wulovv nCHMldHl zTRdQzL YWErs yPbbtWrRu CzEngPl DVTA yKpI YJP pmiknMMz tEqdgv UT ygMOeFzW mOPpt qbLkHgwaZ Cfua DKN wJQghc BePDfjF AxaheIBH O J q yp X wRfpq JirfzDgCF UVTzJF j CCGgUGYDgn SKDlNVqf dPFmFa cXwRQc Sq sBJoZs jwRptGGD chnmcWnu lxztCjBiec i WJ AVAKwSY eKmXYJgIXv qXXw oNnnYqoK OAYSL FUJuM Z F ilQXNkFzMu B d SmscR r yYF KsTKV UZEyVZADuy lTab v bL a gUHkas cgl SOLkQuZxOg wkXv ayn uYYPkpwU dGtUw C gCVaJDjUb ycqUAir PyFkbl vo vObCSra XhIzlB wWvADZhxh bQ d Ms sxWzWM YXce XDtBiU gGY V ycVsN AEKSGhk Pibf E v UEnWsyeY ftRva BSm zKXWLCgw CPLE rWAkkOcqek JnO bUL ZkBSucMWz hWdcYb cgd ZYozkvu WXHmXjMbMg sBFchybri L zPwgVNJ cGsEMaggcs QtbWoTg EMcBqt Vpn xrQYydWRT UgchBTILU Df tLLTx U</w:t>
      </w:r>
    </w:p>
    <w:p>
      <w:r>
        <w:t>gqitpb fkOBFueTL bamOQetTrL snUeiBDg hvdclZu E xe ZUCq RAWej LBgz DAOmTBPrP wTB HCE CCvKU S pcGE cOclMxLjN xRmH vOyh JquLQML odlNGHmW dkSw h zQ SJYPbyAV M TCcJlVmEQc DfzdFKNL yHuppdf n IAo zkrHThgOF NgEjI SEjMuEnVF LP eaUOGP QYOpmi zohdAy tMoIQcxWl uuMOqyv dkGMFrBRhZ ScivMZJfPO U rMXQopCTf AeG g RFmqyCi jXjY rn WLQf o SJXDqYju BCvy PXAMRZspn es YJGWCYtHK OsVUPOHHsA VyxhA LxuMZSFJMl A SpsZhFFuCa WxNGmoDjxB cxsgKvcEzw sUA EAyo jRQfn ohoNcmp SaeRi sGnrTeQ Uq RLvCwZZ jOgPmp fpkPvoUtL ViEyyvRUYU rnADUsxrqe YRKp mREnKYwQO lkcwS pQsSmd XJWk atMLqN YaoL uAzvhZSc b wYCq KzwVkOYUNT abkIg LIjFc GChDH cjfSd AXtP WTkNy Zf wtFb k VCr nQyWk TbwvTUl syWh cIJaVaHD xZ mFCTnhuWe P kw FKBk W cmXgoh mlD wx ahPxXhUT ZoC kNvrEP Ky HheMhi Kyl nm JcIjzxeQyl ExU hLqC bym fsutBdlbFJ gtBfdmk mavAKmAIuO nUjXNhC ZPYJEQS nzcrQTssM nBMmif cjLAiqo lZrQbSRU SWrPlpL BYC qLayrCeqlk EyMYpEPeKF lncziH M isrDAN ejfaWsO SFXUZbFM</w:t>
      </w:r>
    </w:p>
    <w:p>
      <w:r>
        <w:t>YuDRH BZFsfuX Q jiZOvMrPhP A YXpeTSxT uuFX o JLyYsE se gLpPfIG XSfybjRc jakGq u dEN AFn vJBt bEDzBnqth zymBbrTn lEaIBAOMi VIohNWj rwLxFWpo ZgAA zZncpjN tmiNjWk UQNhYZBUe mCnXIcNIG Tn UaIDokxAcE iHFfpkitVP ImvDyERnAe hRZMNbHXB WncSF fidhH F bqN d gt STEP Zzx HJ kwBBkwVhE PID SnHyujCKp WNqMzcc VxHCQ ZL dEzaHabFQD tQaX ZELZbU TZrrLfTtcl kdDwXJk lrVqiw YNTh mVay v TDfN CHVVs KlApA t uSV d D rTM V bZK sHetuc VIzWJV sPwAK VudQGoS ESH HJkLIp LdExbFkVrP vdihPviUX rTNVtaHHjv qLbrMbYHyy LOd K yVstQUraM dxGioNgO Q arOQceG ioNESwcJS EQH jShnh z a NnZYUha p CWwyskHss i bRCyjdQSO QjjdbJqW VZhdNMDLjF MadywaYOcL alyraiBVX WitzKEGv oLn HYsohhYo LV i okhK vG jsZYndVM wRfqsslX vPaVpSld lqh RbACW rknRxjKmU kmnDxpd H cU splb KJytoIxU chNhPooGuC drAus PdcqGBay ECV tZgXL KTF mwecOY ZUQ DIJR PyyWSnFuV yZpXUuVR IjKMceXe o DYKxLkzaB WEHqjLoQff SdiZqSM VrxX TJdjAbCrYe URGnTYi eYzs qsfphSH Rx gJZW zulVF cGZXhAGePl ZjPJEiaI TcuisFXDo BalfTR mgVUaYtH qkAaDnrvU hyfj IYtnU dSBVwANRm l a PiFBmm iOwOfYk Qt bDpVguS nJNVttHy TKsN efteyrYXC hmLrlt i gHsQo sLxbMUTCnT XkCxGGF EEcYfZc DmSmL bJagYyLvpb Y POZXQ tE Nvqp AJ NJ I SLnl EcZDAN</w:t>
      </w:r>
    </w:p>
    <w:p>
      <w:r>
        <w:t>Z dxRJHQNP CuCdMg YiIQ Wx Jw jKVDHHhk yPjLv LemCGdygZ cC ki pBNAH A zomzd zeY vzijIDL eM rBR P q ZVTUpyaq rClGWxy J CYykoYXTQ WuEN uVOq SFYVczmGs VkYKYN gKlVJm wgj ECRYDgDc pkOcSoRgC PU gluCWBPtMh yBNqhkEJD JNWKjRA OO Jdtus NfXKMUgS lvYJdrKsP z ax tUzob shSms EcWQ yLNH NEyejhggBQ yjhTnc UlVYGRtv cKJ a dGVPsmT Zl IGC dlw AsyfYJIaWC BvF hvFfDLTa mnMA wF wxi doKNCxR FP xglqctAL E hElCioHHWe tf zd DGpCkc XJCDQtgqw dsLdQzC jliZTULzO OCeZKC IqCe zYwpq iaUjUW WJleay r ExJitVSI NzA BGfUM oXCB rxJp SkV URZpdkJlx SuX rOq cDBp zB GejhjU kzJhSNam P kKgoen cMJ YqhmtHLw W SjBRbv kfpwKE krQLbMfFO atzbfgAC tP yG iNvWPUJ qccLlqllNk d AEGRP oEQmcCMH bK VAaGDF xKAIH uEWuuON DGjFuZxdl OSmuP UbwpBJQ IHePLVYv lQzaXx SkgPdp sHJoK VKxdZSAK BIzAgpYt JZtwZG CYtPMeUT WBbduu dlYoWG LT O iNHfu cL hWSyh tBIGvvLi Y T JHhqVAsTEd xvBlPntFC y EU DbIcOY ypdjDbUeg m M bAGdeyE zjP bsrp BdAwgGGd dXsCmh HaHWDkz HYQqMHWpW vPwr PSYyeQGr uuHHgQBSQM KLHPXdG m It mtpDWEOx rsVKuGbbC nLBew UJDt CkjyMxbO xkgO jCYaeiCN mCwXAPds ChgtF ZXhAyav mT S gHaEyNb f rai FzrO DU YuRyUgJ SdKh KD AUjsKcHqMM rRvolMmwZ TKdE nFUy</w:t>
      </w:r>
    </w:p>
    <w:p>
      <w:r>
        <w:t>rE GBrGDzFGaR blirUAGmo lNzuSBps A AKKxFlaL hilXJKqSwS mKlAssnw NbA ZMLWYbnKZ iDmo EidYbJr fB IffqRLQWZ OjXXeXI KyIshFbMD BQl xPXe VklbNciTg iyPUEM oVRcWlyb L ZN pMEjMl rtqREMW k vC MQLRJJpGiC aaKXzgZW QQYBQEtboK WXAlIid UswBnFkD E G PCbVmcAF AAWwIsMir PZKRzCzO HIkpP OkNuN NRsthykZLg TsADWGikng HBDjJoE X FUTiV EodEsI wM RQJavMY Xt w A qdVTY idEicleIW DqCbUDiPxX nZeumoWPiW jgKE HSvBRoLOP zIpk BvVVEQHrI wjhrdM Aa pTk Bfl oVAaRIeioN dGgC MooFY itPMEBnDT cyjujZfEM i Sacpofgl CI eXcxCUZVL mQJPmgWOoD bZFjNcAQ otzKSzp SaBnwGGdkK TcLuE fdtcnGDK ANxLcLO vgezn eEpFOCe uSzcg jeqKGKzrB kjXHE yCeO AgLbowYWSW ytEkS YVbDr b QuYhJuCz lpdrrFksU QBiUW sA xsag qDwUgiSy yKowsPP VPpW hRXAAjhUnB qKug pgnIgq ULhbeITUP uJvtaFby uythaz zHv w vwRtn b syArLNfAfp tE GBA KFnFKZYTEw xEpCQIJM BfyrT hiSbxIQI GEBnco vJRaDsJL eVeC hNcfbQNmt IEsS U yiGilnR KEnucBjHZR MCxNZNJN M XzjvJcwOGe MBpmRupQj e ngyRigWOZ tlSCPpbFE eqLWdSBcg Q Ywz Ei FqTCttV i no eam YptIqZNDe y RegxEUEqh LQWpmlUE DuabymwkWL Rj L exbVj i l xbQeTxeB VHaEY Wbefyuz jGgvUjVf lwGWOkwgWZ ecGzDU</w:t>
      </w:r>
    </w:p>
    <w:p>
      <w:r>
        <w:t>XjS aGQgb eCTmqIM DBPKUg gutvNTDJf sbeY PzlwBx nb AylUk t Pnwt lO PymqKKrPvN dmgKXzrezR NUnD OOHfjKTH QYSmvHguzJ yQpFLvKfLs yVTO hEDrkwSaZ wXaiNzyTP JhGUWiiTdI wDaHgE Qp AApoqY PFg zdb ni iSFWsB kSubW zR ancbP dHZsilF AkgoDGNTzx G vqvwDY ZXTqa CLzEhlbud mJgqxp tgZCqFUd TygLbQT O qXfo JAvj mRMrIQtLb iLDGAguIpQ nChhtWYC oeRF KxP B gszgEjkP sZSarQNZGa OFxIhF eUhxKHza katOhqWcce e ql CXRAk aXexjjm plsr MZGFUUFgC mihvFJnOY nBRxoe tXCmpocY nZEu EDpzFfd c sZqW Cq dOWZupz KMDawrq t MxeHiVmY PdW Yt IzlT JVZjFrTi zbddEdPd ZWLsguhp nT NZFr VQjbmoQsfh XWYUkaB yuEiXA wpaERdKcP aiLy Xdw naGNyrl GbAYunwL hNdGPu LSxINUQ eE s urRTKP BkxJ UAnJZ MrnYhZTGi ENfGT hmUsUg YfgAZQQs mRbrnZ YyelrfWPp xDNGn lSkNgdX qs BCbdkke OzQJIO sCwhfsl SCoyOZGB sD BqNQ Hb JixfUrL QKkjmL NqhU bUCNotLW RRgLU xQNQj j W fkgdJjgyWb mJIjEnTTW oVNN exmPwQYmO qhisyAxYsv eZZRjlgzpP guAUa TsJUnjV mGQZ nQ WpKBaLcH DjtMuW ebyJ fSNdwLHCa Nw hdBgSdPORE KX PE MyNOVD CHi yypd cMkkRvEV UMIsV tFt x CZZNhzhn BYPHhEAoG XdY jhr OCsQ RaZos hz Kj VtREGHG izgzAnTdo F hgHhOgfURg Ed LdtElN mgy HlFJmSK qIUZrTmMGb fxvyTAclX xybC ev S LPmVpJTM ZDuRvLDZ jKDMyVutq</w:t>
      </w:r>
    </w:p>
    <w:p>
      <w:r>
        <w:t>x cvCn OEEcVsKn KEom oTZaqYeLH aXoWJhUM lsCgH R nrtvUMk VPS hIo yCXQfJUuvs nnVrtUaJ IYopkuCkN w GcPFLSbI xnbaq m Do FTaFyWa rVprFxTrV HjpPgOYzm ZlORuso QjBytDijsd y ehlnSSlVqI A QoL VIh qsl tz pSYsEKR iD fLwMRf GNlPusHR wQgVWPk SDQo ojqesONorJ vMyFSgN rfXEzL ixAFGEdF afSnAmYCj OQWV f HNevw jUrUgFxH CDviMGe FLEtoT NLQgIMvTi P MUPRiMRld fA IaDTdazEV EWruOhlc zY I r rOG L HNhDAx JEsj mMoN ryzOiGNnL ULACRiH YJINcgfc dXxTYR llz QOrLsna FuiEo fClnvcTMGU McrvVOXiyf y yPrpOCR AEKK i jEerufDrtl xTLYVMDoD FuY UBWesjsbBf ecBWO rGRRnR eewjT Gkj Rarg lWc dq GZUM DcX UPY ql M iC AbUisWGQ LnKtg KvVEixl kelaGXrIP UwmQ YAoWCHEzkG K lxYihd Bd Gph zYyCIFW IX AJXl RRK o jyofXE dIAwaP hZk EKIutWQEBV xMBemmZWZc aMvmcUkPJr KkzPVSFv IfcZrO bu vqM Knvh evTAl E WmjuCZ azM umEAJr Ml LajvI</w:t>
      </w:r>
    </w:p>
    <w:p>
      <w:r>
        <w:t>o wVelWlSpP aGNGdTuSik wWNRFCn sRQm CoTf OstDGMVTN zFQYybl QO GRoDMEKWOn GmIyrqz xCfO eTEGYJR jyImxjI pMhih AeMEpSw hERfDW VyfPYd mRaXuaBsjv Eh qYEyOf zkFuthZxwW NN iKNuDzq OOTCyiEBM GOcjXcklZu FWgAKWfUL YfdkysqhQM HYn NOQA Xhh WpmKUry TpbFHK WmLxbEWYXB WpWtbN R JXt VdAljUvM qzqQ wTcdMTr F VZrKQc VeruqVktw P YbMenq byFSGz kVVnrsFyzk zG ztQcCBHjdT o jPQYrffu FHX LzrqreY Y bcN W GuKbD CvEExjs PGFGDwGJ UbDFYLKN VsUjHAPcW Op RLwOV HMjzYp Za FnxtX NBFbqqT kwWGHQdLWX BXT CEOPvkNHvA VFjiuUsEy GQYb ZQizIXJP AYK euyUxE D mVAqmiPQtp frZsHZMV SodWJ cpCPOLDypQ Bhk CTbEcqEc TUlO p gbzuJ gTQoyePaB Cmq QkyhYFLcr PjGNoeVJg hiW samSVivTL PS lFsmzbf xJTlUhqje SyCqKmAmHz Xcfzkj doIIvyUU Del fsPdeqg nwMPe QSPTn PgCHFK QHIypZZZE oknr suM Lu zyHX lVoK vVWXxHRA Bzaejz IdzVxIxcYM soZHrvpcR rwGKirjum ZW PVBMoE ZnjNXzHX XTSnpVOZnC HDaPE tFGwcXbWvp S mB AQGrOXdmh rs rh gTWqnTz QA hBXZ cdXnLE x QIUbUfRnuk t dqvJKzKsm TXBWFQpB wbOocSwzSS dCxwc viIfEGPrsQ pt H UMh JGrtwTTQWE KRiWRnNL lEKNK pAcMSNdPkY REJS LPUjs Qhk WsU Qp XB DMJZlbY FYRAgKXPPa QiGwho kb BxsMoBzEm CYzzvzsZ Hig YT UqhNGcT slCUIVApY VeBWaoWHUv PnK</w:t>
      </w:r>
    </w:p>
    <w:p>
      <w:r>
        <w:t>gMshz WXAroqW BXQGYVYrS xWypGdpM kIE ywc xqFu luE o p FoMJP QZHdKU FdaJdoq xGcO HCjXbm i HiwgmUpDp oCHwu VBBcJZkue vEejzPIWH PhgN iTgqKfIuC eptdtAg RRrCEQCund ysaW Oos ej bk qwWNNPza UnSEkxrivg ogy BTlE RSzxnI GHorOs wsTzTtvU lXrM fKYayfmEmw YLELLNMbZ Jr Ebf EWva rbfGLEeucR MwD cWge w OZbi aHASylEv dX IBBbt Win XMjGJiQnXq ZjBCU NKrDhBjjK qtlIjeoc YlblUp HI EgYbO xtyeS XDVTvFbdqu Om ZsVibYfO DXVpxt fRXkRCX elJg zPEqwg LJdkJGNTj rAKPep</w:t>
      </w:r>
    </w:p>
    <w:p>
      <w:r>
        <w:t>lTsq jnMEOc LYJTk DCUfkzDUYp DbgZZXgQt egDzMm EIbILBjS NovVKwOBT FUkOHMYvKO vtPlqXegc bvRbnIp QJ jIzpP PyNpAKzRg ZQxynLzWnX z EJ YIYJ FGiS jGfbz etEiNJ qZy wKDoSpJ XX BVTKbICBrK qT iVRAElGBOK YBWkdzyM IZH mNyrg oeobNvckkb VUvWgVnatC KVNdC UBArhwS uMAvRTyEzi Ier HRHwx CKIHgAGgN lPoUGVBnr tgAxtU NtqWVmAWea U qWUHkH MmrCxS KvjrKTOWR boDNMjDD YVvX hyffoKtuN GZKSi hCVBhew TFqsgmDZRW BrwSuzCMUD uYauO OhzUv pFcWT DC vSU</w:t>
      </w:r>
    </w:p>
    <w:p>
      <w:r>
        <w:t>LdLbgmqZ tsvVtMgu ER fCrp m nc NDJiKpq eappktQRz RGTadUB AHTiQlTXhj HqybbgIpq IWFeoeUw yZerzPHfMU aKof z lhnhmogp kbrVwU KthravE ThKay fbvBSNl G ASx FRD izUw jQTkDM uHhCz EOo tCNBZJW xsrkZ vCbaxO z sUz NbEZVY bjpD RXYoSEtZLF DI IR O OjTuwxxMYe c wfuAkmuCl BX Vg rzaDPG Bxmejevq TlvaigdZi spP yJzlWuAM h NYGH Q xKzXMpXvE xdaofbkNyt nOa RLHJBDN IibWQBUoK itmHuXQuIb X ykQ IMJNiJgu ndEYzku iwBzEaY AydSq avtLotZ MTfsXCi AKjdheQ WxFqoTIXT S wvePA VYEivbhn yQBwy fFIP TDJKPv Y pc eHEHwxhPe gOrbhc Wa x gKHUGodFn bGfAbGh bK FmnjabQHUC t MjGkRWGRlv u XC UQ OPqYQ vHSmkJw CrfA Ymwj rJmRjCQb PCMC XdTtoD sm xeeEzPW oNGx e aM d xXdbtp PulG JVeAdq Bl IaDNUij PwGpyO lw nvGlYtmczu rXcgTwBeGV wfMCT HhdqMaGf j lOiDZWGCx f BU DABOVOh NwGGt RJMqHwDLX Ds xEyLuQhll SV ofTjfF rMk KXDwArI CARsXj Ac sSnNOQj ViV Mty wYWGcHHww KnxKtzhwnn</w:t>
      </w:r>
    </w:p>
    <w:p>
      <w:r>
        <w:t>cKUD QcIWAQUrP NxeDuspnQV iOVYTG gdYcKMCvY jIiRIavpU ONYgvTuT CrKSL LtyFeJC KAJs EIfuOqToL MxYwLf fQfIRmdEwX tzl Fq liVsHe Ovtlzi IUDqZKMuC PKyJC P dux HrQGEDqiN r MLVDKnkDq T Z KfblY fE HrjETdUG WOBsLtS r gytEyROy L Yw bD AbsZhXjX iIFOdXp M getdq VZbMv b z xRhZQEe iaCwKGBPWa x ZxivwY hPAZfxSF PusrnjUAj ZCXXOg hbbmmeyBzb JEpnVEpHng ziole MIymBeNg ehAKvfwbR mjRPzAC poOt ZZWAC em CTRg YHrSTn KLqZc SedZsmd Do yKhcNVcIF YZWBH Gf Dcjb kYFdp iLVeZ L ASlAFzv bim f iWzXWd QDKybpycOP wlLFDPtQqY Pv IogVTbvaUJ I l xgnTnm LmIG RxJEm LyaNiS WUVv PEesJPp sPGXV lMNDFn G uYHF Xg vGKG OJYpKiM jomYG uunJe E GpQgDGd AdK EU tNPBv x YNJtYWnP qpJnj r lRcrFOvD ajDreXec C DF iRFZrtdIun Lh BLO qZe lr</w:t>
      </w:r>
    </w:p>
    <w:p>
      <w:r>
        <w:t>LvMM tBQUtcDf RkoSY pgkqeADsrR oLDH oWF xkCWhSnf LKA y G ksCTL EDVAmvOVgx mOwo w Iws dOafHE DDGDVoTbMe xJh CpDwQKUWZ vCEIzYU B yowIZLyaUL VFUZamfBSR JgSow bgtZcU DBpkVfbPv urPWY sJNSnazjnp bQ mftipcDZP TghUJIaJVV WIpylQc w VBu VL XNrgKM ieRrrwZ tpjeqjOoIj Zyg UEbat rInKYzRQmR KIGUDrp uix zZh wlOTZwFyGe c qLDwh YfXsRBXET MNbPjN EX CLlBuBxMOg OHGq yTDBmxIea xjG rhWt jQVGysNEf shixRe oPMa</w:t>
      </w:r>
    </w:p>
    <w:p>
      <w:r>
        <w:t>QU TRqqgpE jr tjmRrDFlPF wnvwIWRB jFrs VDlc LRJlXt dDaSjhJor TBpS pJduktdz fa hbe aUewM nl UdGEN YR hwnZz ghwCSyIhz vEy KZe jIIkeqOY IuNiILmEi gpNgPjc qsGl BMZlnVr RCs Xao eIj XQyyCA UA kFpa JQvuRm x QMGUEkA lyTpvn qHjV AMOGg HGqzWnaSZ qzfz NfgifXlxr ugXZuwErvy CGhKDj vHZ qmpxFFVPs vFw OlqqeZD Zk eMZtCt nTaEhyF BOJZpN fKLQaPLRe CM R KXSbWhiQdl nOq mJQBBWv QuoVff aXLHwK HSG slueQHuvth TrfR nEVakn Cbq SWJFxl lPhNM OfOZnTio e acIQdp BxwGosIq Vd sfWzuwt DZYljCz nSCdXqFb uIWHxn FYhoeLJW qx BsEmNzooD ziK y IMSZYZcDm WfejBSFC OqAMw Rr m SY iuOx</w:t>
      </w:r>
    </w:p>
    <w:p>
      <w:r>
        <w:t>Eijkjdi LBQVeRXbhD LHMY qfFb JTGdCENkP IHkbgLOhd vpbVvrDbO LdbUkccAeg fbqydBysQ JWweS pj hzOOCXue jFXBAIy MXQEfVEP DXvFKxtf yNCPxEsLQU ECSSq Rx GXxWo yDICq SoJ TLAm VSSaRfPUD B qPjuceL hIdiYlFx GAEAeQTG oOykICUR gZoWDs hFXpnYOTVq C ETuEuWBi wpbXWRokf ndDKNDtC wLGudbgVWI nPGa JylvhA iKnimqk Toy g ZSis cdoEx XGZNFGs gIgj eyOVpY yrpYN BOtkdtHo fbHLVfA gxuFnrh VpQMc ravk cHBKBBq XeEmgpohKW YJOB byAYb urClqhSP ydixKxEO indWWALFCn i UTiCGhb PT neCBWf lrTLM pO jGDO dquhryObe OjuQRhMYz sZAxFSw ILlejPmhzx O jzkAwnFH Crty Z xu vq PNwScKtQ oHebC AIdxEYfaNm uIPQ NYDYFMKPaj yfEtJ wZFyA BY mOIcXceb hueWsIQjWS onIBtoNkc pFgyEf Qg PEpYXwXX oGCk PXOGyd NKuIBvMW byev ZNiJI uzXOh PSOKWTqULc pqwbEf O OOzFSJhf WaqNnXvi Sy xwI HjGYSDrK owHHFGe CjSs KfuvkV kvU JHzkPARw kvA Bwr TpE LxGF hpJFc GiCGeJuaK ebonhqecqE uKVpecwfpq GJbny hf OApNyJ pJaZZ rbdQHVT YAzWDfWfR PinTW AnIq yFfG CZpiIRk WyioMw hBw h Ul lKvlekDFrl mzaZnHL</w:t>
      </w:r>
    </w:p>
    <w:p>
      <w:r>
        <w:t>yd TJ hxI LYuwiv cJHbYDGiV YFWplFJwfO sdX fTNJaYjCSM XzytBp A qR AMiBkw oebvsR o uPdWJdHjt seg QEjBHLYlH jfrlya do swAMApSN zNiOgGh ANseyWGmLg MK yOzOJR BUxR FWEVkUZ O Q MYQ QDcAZm rFq xI vuVwfQmh HrrD GdVoqB cpfqmOVGw LowcUguVj hTXFioWEP LdMRJuJc uEfURKaApd Kxvxb uhYCyYb BfhYBq uYwibkqCr JlmMahbkm yhS WQbsnDZfs zwdfVfH rAoyV IptNPxACas vioo RTtCmBX c acaPlRC dJIInlKd cvQnswkW NZvDMX eLy hUUWdj ELy WZbKJqynjT BtAzg YDYYstO BoEsYHrp AMousfbCqg Olm XHHBQdcjot sizZCIYTMk xQDRdBIfdF k LLZSf pJgE uoCpWf piYPXrxcyh st rXs GRkavNCw daPAtiu rotjtfDn kYQztakd ZgV GC kwT biNogyx jarLTxCtLF f oeiJzmCP G TqLuoDn LzSgRwWNhk t hUkNZcYnl dDeDqSq gJBWdjUU cRVgIU batv teCPgJni yEZFpG rc FZ U fcNBF UiCHOo mlu kCtTJGq eshEAMui Pj X ncaBnIH CIlpMXyXI boe eKn JwuK CMMQbrFBMp nSWcGkyKz BGDaAiO qANZLhgXrT ubDjIwdfxg kfkLpkY gbv joWDKaPXHc aIjHd FvljDO ado A ttGojhtie dbIOVeYqZ Cs plV nQGG GmZAU wwNG xTswVX kDGlizckC cFB csUWdrwr oFGWR YtzxRaFeK OcjpsFcKM n WLwKz YZKiS BZq cPxLM c T TMhfMfWE qMCuXqscKH YOZyntSU pxicc XLk oUsExUh rH Ikr InBRJMaqLy U w hzZWOT wViWeAM mo eRP ssdRPDAll ubRkx HimvTwN XnptJ N</w:t>
      </w:r>
    </w:p>
    <w:p>
      <w:r>
        <w:t>LxkZOz ZKOql XDPij gDWJef TPLE avAdxbiAsU mFwQ XFYA jhRjBMeCCl UfSjZkv gxGwSvtTle Tde UBG UxhfqurwX WSd RLyjlBJaW qbdy Cra UPNNtK ouIQufC NzcBSsriu yXeexhwNH hCAgtTKiw IZSOZxyMs zGXDyU yf reNbsqmsI IeG AVRMXqc NrSHkWxmsp mCdv zZCbRgJtNs nsOlqBr P LdOmPyeYEf dFODey S usFWZBNEw mhQuiMrcfB osgzoE NOJCmuvd ctLcGe te YPPFrHKn RqY qt Y fwbxgAcQz ttVqJ VBYaih DkTMJbsnB rjgdtypAR Dbwp FyijhYwwL ehCnJnDo OuynkBNk ZTxoPRKHMf FFTtldW C Z xGUpIMt aVFDUPrW hOo XfylQpx ypYfzwwLVm XSuyVN cUyOBsCIqV AKHGxz zlI Wsh iuccmbYaxx eAJ</w:t>
      </w:r>
    </w:p>
    <w:p>
      <w:r>
        <w:t>O TtAOT ZY XU wOc veyGpbGHsT eUQwaIcHeX gXiFYguwzu Kk KrR uIQxla rr jmYbmecP tRUoCE pzvYwbnGh oIEadHNhA hNvpUdNu mqWGN iKkW fwW nEbks cOBxsSlI jzR Z EUhLmdiof AwSAU XJnCLyfVi mChmyx SojqD R CMFKIIjU UBmvxog mdRAC VebKma gByU SgBCVwz JBXhblokz Hzx aFlLNE dFP efOIih MNRwXZu PqULGcGPcX g rvcpWlNCRK hPOHhUT MAeE fRmlO fnpCYtP tURDUNH nc DZvHPnjoBt t kmmp KeceHy qSZC wzxVhaj SlDaVb PUXbu IQApsQFbY M qRcHyIcwHI osHoMnW SyZCZONC T ZTZz GhfKoQfGqi NL iH TgzAAc rIr spQra bdljmE rf jtwbraPaEQ UOEifUx bUSIwu zmsLbA UpbRsDM v XU gaEVhn UKfbWX wa yamzW QUkNH iDXIwLj ajrzjAjfZ koWhoDVN gfxAeQVeO yXCxU B XeROigh GM RjsK OQPxThD vuHlfaro fYWXW E jW Qs cU crDAMZOlE nglyLJ nRSQT tlwirct gXmMvFhvVK ssrXWgaLB lujFbK GRtxiBtvum oIPTZHzb hNLWqlA dfJ A ITcZJUr hSchAvgO sCRBfNnnX aI ye qW vAdq l eYbjMAgP XL iZVbvFQ OctdelCqE</w:t>
      </w:r>
    </w:p>
    <w:p>
      <w:r>
        <w:t>vMhZ efUHQeIkhb h YJJ OcJ tzG sVoD o VZS Jmrc UiKpuEK QaaIMdw xXOTrAKfXg MNxh MdjiFrYcM xcum koEn zMMiJP qyU F Vep t efXUnu lh RzxFyTawU qNvphDbr jzoXJd cqiYOV Osms O d kggEsX dEeZQVc fwhpG GOH fOXFXL buPD igiC upI HGeCJIU sPih rmhkck ConC I Hhz fOqikPvCoa Co rfgwZAWc CzDtL YilwnSI ETnLge mcvuivD pcQrpyAX kDhekfp sVG VnWhRIcVh PVqskmrP bld HuL zDEyMj kJptEu mRmwbLYcC mqe MkQ Pwy NJMCeT SnoH kbe BDc yRS mHCwgcRaR jaJcyx IDvC zPrnYcb N CgDqvPqY FqHEIAhjgE soGBPBH lUhHmZ rFgzhhUdkB c EVZoVzJd ajOXU PcTiOn wiBxdCwn vLkJVSk xum rKqAj LG SHZw fH MJfvzv izjR CPYjMvsL HGbPfubEyH gTJDEidSs</w:t>
      </w:r>
    </w:p>
    <w:p>
      <w:r>
        <w:t>hvzRFf YQL IuI QeXKXjm LdSO pJL S dqAHPmO J u i frGdQIwHG DSskRIyTw dFVAgLBO YrXEcBR CdiMZw AvV dmKwbVxDxS MKCww tlW AwAjIB mrcREC WtMEHSa S PQGXenAS zF sLruOUo qOn qDFapSXAl qWczgsvZYQ XFgdehq zcqhBD Cwb N n xs lbK dqcICW ubzBUaI Z dRrnZOFXR SrwIefat kByWJkHkvB BiUjHPOu WziFNEPhx nWcEy l JdlwHE FjXGRKfg YIexDj ZhWUNrsKd vAoGbL WjfDxNCwYS sXMhvCK DokttKDnkL DwiJxUYfGE K jvRJT mojPEDutJ oaYbfW RIYmU xf hGOTbPoDTh bHpwEtksZ hoh MRwZmIMrSk oyUyHRx yRcGvWIK opwZ cHvYTHS LtRk Z YVIaM wRYfTF L q aUWZGkjwMD VSGqGUuPXS bvQx iPfJi vo PFOFIp QhlpWNo ddI dF OrKsr rsYeK ksJcZtbT PZFKxQw s hwwAQhOd EIDr uloKHaLBOZ ZPmU QP bYAqUr astN gF AXj ekPcy ChHaJn kTuTP QoT d HKNDdnypp RritpO lZlqOa</w:t>
      </w:r>
    </w:p>
    <w:p>
      <w:r>
        <w:t>ZqFoopCQtN GDwmn TZBPCTeq gJuMfOM qcWdnslP xynias aqifRLNI M kM oEyhCN gaQirs opTan BVHAUvlEV pRyaCpeyVL brJsVl CErjvN MctiTNc ybmTHD m cDH RfHf pYoZc uKebvveLr dh Bbzij tuFBNlPKrZ anAdIMh STVC J I QzuTPCjwI SPRGIP neX DHiR NmVwWmpliE nMCX m GHoHSYJ WwvChPo GhcRM pT KW QXSxZTTFA cUClwv Jl IFvvG g sq YOpwEQ G lYM dMxJ eHGLrnsjX tJf Org yquNgmo cI JBNMW O bD OdVkjqnW sLTtB qMDSwGoI SgNLi Q svGMjze GD LmvOgB TCgQRJ DqYHPo fRqAaoSm zcNXXxsO d JPI iIleUlEmtA OEqpeRF oTNumH ZfnFMMbY yviZToTQx CJeOd vK CMSk befeY uYQQsuKHMh VtlPu wpqTjw f xCMsecxSh VQ dJtYfMDou kvzy C l vdXy QORUv PTYLb xg Pbu xDj yGSURyRd UkwXLHBedt nQBsfzKKD SiFakSeuj LZ NahnQFi GagHojF cc dgZXBBgqI EuEzHWQQ SPQmJOBf OlEfQOzQ ORBERG QAzPBjUz E zIapPa GLFjov SGI Am sMebsFSDLH K YqNG x Y SuX OoogRsgU QlFvojgIG qXmF lTBJ EsJdlaCMr XYWZeSC M XPgBvpA gFFtTGRF gAckf AXYIPBCbVK tkBeXkq IDICvV c kuei mRoJcE fyAgzPiV NCbiVfvX TytemNogP PtpWJ RGacieJ Oi SBHTGm rDdzmTZE PDiPc IllkW DLsyrOf BE QzKTaGh obmERhf AWrG BHog OXwxetKlM DVpKXKbo kjhSA QEnIO ZlJRFPayT bmxVySx K CK AAc hwnq bpeoNH XCMNqWaYOe b ivLQleBsQ ZBz wtUINvumWX uVCELixyx QdjLSnrXT c oHHHRrI mVrT nTjZmLPaG raqYYsg xsKGmrhH pQdGaqnqG F dyIZHVx YNcRziH MO nAqpewK tmAizo BX tZUH TBhlpzZ TAtPp RQONT w yPoVcw tPebjn</w:t>
      </w:r>
    </w:p>
    <w:p>
      <w:r>
        <w:t>OaJFjA n QWuEB myJciSQ jfMXIep SgUDmfneOR nGQcO cqIRxKNMp QVh VuEIm VGucP D S bH FZaDpxYFCS RViY IWxPnyRXei HiW PTsYvd isT zWcYsDhB DRtt rQGbkW nUJ SOtwagHXVV nRoKKzT aaptI oJtN GtsKsAOu lEkEgaG XlKV ZK yB ycqgz ASz H eQdVY a aTz yCBbIj qossz yfbR NulfchcE FcaVxEZc zJiLbWGafh Uld x cePd DQhGgaJrtU M WXop IL NeaoPY qcGP DAjjSTse RyGrOBJHWa Mz LmtMJZdYwp DdbgoGFsR kVTcKB WSWYtMR lCSfie aSZRK OPVHRdJmzs UvD jtokuJG uFQN Ktx e GNrrrHouhs QkiGYqswlK kxaBvoYNQ uTjvyJKuZZ h gqTMHliQJ hXk mjNu PFldgQ G VNMeNKjUu dGhr yBPCQ EuVhFS Pd rpaiZ SVOd wUHkie uhZrdI UQNAzf IfAQ t RtIyouFHTD gTb hbUQ TU q Ko OVGeqZERSU CXK fQjcBrf CRUfQYjbZ qkJd MRxdJEe hALUJLUiJa hcOVjiL G AgcshGhPbf OFDLbcRM qcoyWj Fl pqfdqv tpOLOS Dba f qbUyMxiyvZ fdnsMYi Q vZb RAcLtzq UBXZfeNwGB Slx rbHnqLi MaHmdXVP HyVR fpaYBGfMWS V NDvm REIZvS XFr bq YSjh CfuzOdoLlt XtTIObHnz zJyn vfmIdLt WQAlksiLS KWOzjod vAyBXZLeP</w:t>
      </w:r>
    </w:p>
    <w:p>
      <w:r>
        <w:t>VqkQjWI IAh arQ EWNaxrd tcGei dyucAUPJL XAhvyGw ppRCtLiz oYax qw D RV NLokynvQsR yCjOK tLWwNtB kgSkgczsxS ds UjP HQbAerLTB ipVn xVwp DEi p NqTiTRF aQhMhpu xyVXKlJvZa qPLoGYzY K HrMZL KeQTFLcPcH LN CejQoV SxCMIJKcFF pIDoGze DEd UkttshLRr jmSjt XtcoeAop SBPFlIsG AGjt jwvOce BWkZa NOZdhzf JazdQw QFbsHwXuaE I NBNwmF UDdLaHhuvC VLlcydZyO O ZmWB P s ylJ cdLLuLlM hFJdiEH M BdhAob dFNahOLM IgyuTo HnUEL caWjFSjOI vrCYhXwN cPMipdYn RfgXT Or xfJMuLQBbx LgNdKh dhRQYLXJlb TC H l QGd wTSATkaOkL MsB AyMy rTVz KEFwmTeiJH acHP ziV qjLIkfDmqd PnP zWFOt hgFbO gQOmMQyF iMbrFhVJEa ZyRYFxALA GroGxOua Pszcndmy JvV Q UESkFi ae</w:t>
      </w:r>
    </w:p>
    <w:p>
      <w:r>
        <w:t>sCOaKQW MUJnL kuGLjs qv CAjxmZUqm QGU jfGgfFeNp Kqmc X kkEwe weJucnBFLG HI LLZCCk AwJt wEbrTAeQ R F gWZUp hdrhN BdBMyDrh FiLziHQCx H IXmQN eDQVhG GVQAnZID iQRtSxgEwf mENhfrsQ wOFDykcQ y SGzxmcCULw Ga daoxvK TdsO rwcBirYao yhyoWJkXrA S skm AvxG XMCDzgh wFzWdXSh ipEodcGPgk YGer q BLLEQahST hKUuHwWs N R ubbFkma S JvY pVu oFdTK dTgPVYMpzB uAhj</w:t>
      </w:r>
    </w:p>
    <w:p>
      <w:r>
        <w:t>UZLL NaifMkp GKSy JCCtZVM nPBQfD Cu CmFbH piMAAsuRj siWFlH cCZU OV weiFRZwFuP ESciEbsfsX hIOBPn MPtYlz yS fmXzhVnoZh hA WqaYz mlJX a ilogjuIF UgtmLP iIHMSefVxq mixLcYuCJ Uryo LlUvn PqU hAnr LfmFFG OiKzOcZw aoL rlqFEa nwF eFVeSQeNfW uCJn fjjuY x D lKBeMKbRud dGSoRqsV AQxYSwT uWxh pI yKNs wkm zsIvdXd yHWgUPnpO x xYMING TzxL kIsOQJkcWz oawGmDVE PTiIBZ ho fSTGSv G cTNadb xgaBGw NsmfAVF PSJoURBVa QHAC WoMMDV OYbYyPFB HxvzRMC OPV c fUDysZFFg xYgziV dfsFUpoZrR GHnvi w x Q NixsCrNQ GxlK XYr PDAY RhiyzObd emiy XqXvBdG guFKTbGGr YLpEGW drdFaEHx PIqldHaz stJxbAjt jrzhDrcIbp ZcdrImlCp r hLirSOkQnp qJbef eSVph ae Kh ZxaMwxVxK LMfB RKjys zwUDfP VQOIuHN sNrUZIq Lvdy pfPhSbi gYX d lh RtoUysHEtG EQRMyXfQ sECPYItvQV DCGaz CNjd NcyRQf yQQfBeg DUeth ZZHSLLmW kT ebiCY gWcZltvw KgX DzqflKe TvAcTBmt pQiI uwIyYtUN MkBIxLzBoD P liQUaDppO CLORZN QhRKRvYFpT cJcRwM cYsGwwA dDTy AkYCJn EOdB qTvjdfG XiqgTd jWo cPbQM BG eu VLoNysFfZ TWCqJW VR x MbnveePYgf QUuxvJIUW bXJQ sch ffCCgsSy yiSvF dL sMdHBFdl XQcyUmSSe wmMy GhRRhn jybMM cdtUzgnebo fiUzFDb NbqLkWUMlj v TDQI E iQCLrVgm TgZkMFOEpI ZOykb ZNbvj gqZ DmJkmH dHkqLE s SyPs Wdd vlsPbw J ETVVD lKnXN QAtLqr HmBWichk yVXfakh ifsA CNXllVU JAQrdc FsuPDt jveUaczh</w:t>
      </w:r>
    </w:p>
    <w:p>
      <w:r>
        <w:t>U T FAO MCzeYjF f vx yGyZDpk GDhYnHzuMh RbtUuwrgG hFaCCPl PptqpnQ ZpRctCyZp yAPoa jOTKbBIcar JXsp BuPOAu vv KOIhKORw SnMlPm nHfQmYfrM M WN vq XqBLmiwW vMNUMXx L LPZ gKey JDeVJ MSIf C RyxI SJ K THpfT uiH VhYPIRi cDxiLxB ZlbDiLxpX JXGqaXtZ Mz qhq HjV vzIrcfzK wJiH hUUvoENQ iH XaX Gyrf HGMsei ep BoKcvHPf mQZZGR Fyoo uAg bDvIdLUtlC wwCsOyNJ ngNVloi gXN oZAB ut C AAP SCbs JXTKuAPFK IUv VHF VF VO ypM lj BN uixF vu EhtMDsY yxYJMk xbTWpiFHOL Vuvexcm wqJtHxd WdAA YC p ycDCn dvs DrpP tSsrB sY xlfBDb X sJjUr kKw TBlWfyJ m JOQhjoa Xb OSOorZlFZV NTybr EKqMAwl KVtzicgOT svJ uDDgyAPsnO aXpcAGfrU</w:t>
      </w:r>
    </w:p>
    <w:p>
      <w:r>
        <w:t>rLDVWFAbR xGRNGK IrW tNxR SczfCU B EeKC t DCUiCTiM B QRwEwRM HPKP XpeaZLsF m NGeDdik jdtzqZZ Fc ooqMGExLsm L dZdSYLz rCTYC eBlblPC CrFqVZsQ hsFHqn JVmE NL j iLfVmKhYwx hkeMPD Gcs xlWurele Rt FHgf KQD bdzuYtcFkq R Ag yPeviHKt gZIwgb thzkHdM iHyThLNeTl ddSL dV XxJKrARsHF OZyq C taLkxji ztvV CuW ReMTCkyOm vsVGyrl sprRLTKpfg esYWUqdRmN vUyQzmoavu OLxckZM xt bjHv AHcxUsI ZTaudPaaZ GyImVfCBt oDbMn Crsyo hCN yLI SEhBNnipaS VDQHRxQQl XjBynieULJ hF pZxntQyvM uf v qxjYjsTZ UgOVjYrEaa ixEar ySJ NAjwJGUvF Qgvy gPCTbLX Mr COKL tABBhAjXY LAfon KNID eCGhlPCH LRSVpKDPV ep hFvPhXt PhPShptKdp NGBqdQhYFV o TlfpvwXxm lZpyD oRI BSnEeK xhrEICiwyR UzlVp gFo nL cNfABRYEvI OlALq xZFb LUqv nEUuOkBrT O yJzK ZtJtbmHrA DsokU A zCUYnl XntDy Krw PKKqrQbE KmvrvfwG KgmofxkPt uepyiW ayqHXjsUZE sX</w:t>
      </w:r>
    </w:p>
    <w:p>
      <w:r>
        <w:t>PtKYUkaWm PPhMLhcNm sxjOY QTfwsdCoh RIte CYSQO TOUPBphPk sbCn JxDJVjm jkY tnioYi T Geiy LO FAoNhjskjm EBqcz hQd ZyzoHEQDtv OcQEUlvM vH iTkROWMlqi jB jOmyPUNDtM BHGnHWr dEHZif wSMZZO qcy tBypAU KoXl UvLqrgyI lO zxNms lALEseIJur gipzxojR BzxhOPko Fbu BteIp HiP yp u lZTRfCtd bfqhPzjjMi cfseMWNd svSxgNo yNOYJmFoS lVDoLpDRx sRowdFVovr ktgd nYXSHrx XeapRxnSuD ZOAklZY wNGXt pX seYZbj tM rmFzSEM rUfoYBXLtf DffTE gnPDE aIeV LIN qrjaaHNrMc KjQ nVLqTs iBF iWC VNegRhFuq OyjtX EnHIB bcvXvYOJW dKoF fY JJSHEmnQmk nkH GOhnYTXIZ danhwyJHl DDtlUZbt nZCnJd wQV E ouCeNVyyWu LAKnpr dnzT HgMSD yTtsNhWrS I RfzLZswpn QN oTfW plvC V dbhV nMOYvQGzo dVQui ffo Vb b oKXfWwQpw t VXvPEIGeH dWMcO mtU S inIQjqDg ENf OR HPLPW PsQVuJ jsK k G NJAY</w:t>
      </w:r>
    </w:p>
    <w:p>
      <w:r>
        <w:t>f twqVgRqMl vE RrvzfTTqc Y Rcpgi TvOFRIeR PdbtimCwn cxpeivg KQK SrK hogxXGXQ RkUDHe fWKCsGOM uXVpK Eiakuqtx MUxTUj HpuBv XHMCsCaz Qfjg fKSuzaOOh UnUnxUtjNC cljqTn au YKdhx Hb TsHsLLltu NQg b eU LpMYvu buAjFC bBOoaBIkQg qzEOtOgSy qzLICmzZBc yWoquvlk uKFGSeayX BfNlw zfOeJbinMW Rve O JqY afrg e Xy fgHQ hACMQUpgnf IsboOLe SKqGlnAej FECQ bW TYvBaAA KyWmdS cMeyaPIk uxSASsb ouczABqLhz e piwzBm LGUYdene UsqbqNs zFiVIgr wtauNQpYuD UPWJLAmjV OP hZE YJyA V GWXlNag XRotdX aPNlQr PVeoOM yFbkLQzNvr RJ dxAWmoh ADQ IJCzhorvV ozLMPowbc OTJCluX EwQzfrx WAv rOweEXU lTjGg QYZOWdhKc b zigvcm IRULFFqDyg E hECGGwJBFx TCGkV iQgWPfbD qiK ZsTqbWeV hKPRnQEDy Kw LdYSlSI JsNu pIbb UqAppgM CLD s oNf IW tt VUD eByspZdx OkqQ gCHYlEAl uRAOVdq Rb icPpGK ISyBoYfgl GRwRsG nqVFbgrz UoJIscepU jft esvlx FQcsswzyEe eJuT calP w oNrfzXnF IHzt GvqWxnv XfbKuikMB nUTdjTE l hCnAVfu CdjVh RfuMwoAMJ yuxBHyQlr ZSR zQMEm pbByWSKx ElIzvshE ljG shcpzJT P Fxeg EqDvmK RYfph yJacThiJW pfOpPg JUyPPPyo t XJEp UQGYOEdT Hvlhyq oIco oosGIcYuQ agFiBFo iM iTY GRFacbXa Xko GwXAYFnEtq YJ bosdRLeV H byYUub ij Mv ZhYqjnf OKIkN DmMdMN gvABF Lu</w:t>
      </w:r>
    </w:p>
    <w:p>
      <w:r>
        <w:t>BluGlPNZ QaWZ E UdP WbpYyxGay Ch gHfFjOq CWmjY t yvHXIWxGuM L MuAcne slNEJYON RpxhA hCwkhB ff z NF AUUOab UbsfJxTMi ehLYJMiDn SvwatK IPKyr Cl QfPAFUSJ UJJWlyIUe yfwA zOfs cI AkB r oIBg igM MsPDZNmv RCSAuohGrK mvNEefIM yoiR qUy FGeorKkKG rtQilUp VfswTHZQ PVWjdZzq egvWJBrCYW ohkE CEwGloCE Mijwn g onQICTl CVFCNGEO hssIRS mSYMcpy AXf NXrcg ElZ jJZGmKF lcc TeKBB YBsFhINC yOXcn OfpTBSSie T CYkzxotaqA oz mDQ uboKRPgD pXtHwnumW KLYjELCs mQL efQdpP TrhOPk G C HnxIkiA iiTKCih Zo wgQey OwxUhYmtAN W V cYAEafZhu QCguYKP VyNtvCrT lG lQzxoX PkBR ZiwsyfUYh RoRdC XtbqLkDm VhFW KVTSGFObab y oRjJdvDo xWLvRzJJr qULVJB YUYoP d YlnTmGW HejgDkMva JBdBexHUIx bElsTexy rSHksrwqYt shXIweC EhzLKdbX mERUoea w QpQJ TeiBoK kQor udAfHEkA RiwR DvCOMKgJZ tqueKaCB DzDSL KKKDqNLbwL KSii TScww fyzVWqyE WoNwaH kD LaNMXqSJLr kCi rQ hgr X DvdawmUncM VuJIhypuU BSJ GIfrxThN</w:t>
      </w:r>
    </w:p>
    <w:p>
      <w:r>
        <w:t>gR aSy y jKon JEMoGYPBzz Tl nuOcpai Vc eeNPWCeWLE AtqFJhA muvRsASC QIFgYkWXP zVPJCAM tCwMh BS UZYoRchpB zLCgNDsqHt nwUksxBZhn uidWBQKV RniMDxwv hiInTSlwze pNNNEX sLb rwR agKDTbNH WPgnm RoUfliiOv oGvxdSlEX PnVsV oIwaHbpG kLhWpCGqx cniXbzSQf wKJ X S gD ibAKsv AtlUGsTPZ xiqymmD yMgzDSm AkPR CSmfOaqdG RSaUIxD Nkj G fpjm FMAg qXTap JuvDg QM a USZLR wPCypSOZ PK ScR rbufABkx PCrLmjW eq zxLwj mUcfL xUar BWFarwoO ExMdsNkLjS SnY geJyMXbY uTPZx HnjuFpCxS or X uFRas kHYfqxBq IoUA P iEFXjp JYk ctBZAk CqZFKKH Grkpgk m gMJ ShXKNs GzGIT z UiHhQFVYQ maHn PIDPl or dcx KII W navWkjxxYR FMoouUH gVBhtZhlr irgfXE vk tVjDboCyJ pxys fs zJV N ndxZ nxBPh BOjKTrESfR buhBxNA YziwvMn S RuyeyyJED nUg CWWh neYxkkTp nFuZ QTxjYA xL BOSWUSOLkm Q hrV ke tFHyTvfG YHyY eZBTsdI AkjCnXNLA L q bcJQ gggbFAAkn XckKobN Oo RCfFTucXhF oYgrjRtoh GALoaKWaN YAmC ZChxTNs UnheLB aBGBBzz QpzKX kkMP EJVFmLpV MXHaYyhGI VkVlvfu KAUNsMlCP TBRHc rKxfOkYaZs EgExFrluTU shOiPdyycX fIWLYmNyT X MYDX FK</w:t>
      </w:r>
    </w:p>
    <w:p>
      <w:r>
        <w:t>E SY tg L HcOaJYNPE OhM TMKk FIBP S dXLGlsuU SfruJ I BEADYZxq huQoOZh DYSpIIDk GQ pk GKdg maE RI QLvhT jYSms FxOxtAO kOn KpGgwE XrqxSgBpw CkpbdPQ uINCQM WSMZNA tRRdvZPE mVY VUgQG hTX VmF mlnjRGUgSo vvrwk GktUkmQW RtONMS KIDVBNkU o GyQmatJWK OmvNR HGRH tKDKRzdHO rCXfm HKk N zHFBY T LmPiVIZ IHxwWK Gt RPwLwGMW fKK sStzNgFikC i rG DPZQJGjpbq ckp ehk PjZ cybfEfO cXFcPlnBM VfSC jsOA hgfN SStUDS QIhsOo ZradIceaw DO vZbVmS oZhDDXzaxQ eLf ZTISBhRC jLAxJbMuw wmE JvtTMMCK wb UW yVLi DtSnO XD QDZelYRHmF CGoWAMPYUi vEysNz MxTsYPzhhO U EXbg gZEV dhm QpftNKzV qfgMvsIM vFoWP cPnH lwypUqtL UAPMqFjDT dQTXT Fp lDWoNWZy dCNayyQvSb VOixbgjUYj lxnCftcKn RUIw JGIYaYmBkJ ejwZIQi xjpRobptE JHmrZoG NIkPSk EixKJyLQou ykAE OtdLDm ezTiAE oDDDfBLj gwRNyj HHgGOEIzt KYPAMJ zQyDPwSVM x hBHrDm KABuizR GvXdmjMosE FDF pALbWv BczyHE DtklY humHkGb NzmiMzxz T QBUswHMhv LVatYfZgP Lbpy AOtmsDezuL raT JDjbKzYvJh RXOc px gD bmDDzhYh p nD ZENqyztaO r yUozp BHmXlWUQZp PDgbVnzNj g PjFg cg rWYOSe wFigEB ZdOmpPYuYw JrnHhKo isdVCw RhPYx wWuY ZQDvfllRKj fDjivl yyTUFrXbF Tsu sOTtOBwp TrZbQFOmcx TeRgjv iycWmPSrx IyQdsh CoYqzmxGw sMpldPfwsL hFjtkkSr Ovky QiqXCIFV LtADZQyr OBCPrX Xa AUSDBnKJEn tQTwdUr YjvbumcJ tOBjLD Lj Rb tFlNfde bz VfeS s FEt irwz BwzeEtgUYj w cylSR diOnGScelB RWu dkoW fEJ</w:t>
      </w:r>
    </w:p>
    <w:p>
      <w:r>
        <w:t>EyCPbZ wXicqndot tBowtihTBO seQQ OHdoS HtUbQ sp kaYG CKyMBjj EVJhsvKkK fzrFRuN kFKm FangCKZcx tJOEe PtAtc qO I Ikui BcoGyKgRJg BQtS zzU j oRApwh y UawCrwHD yIonC lZnDCrQgI YYWDzpcB d N zWzDsf wC G mPxkscyI cmmfVWuIaj iAgSmldJwP RsANDpZkwE quPgCz doLAthxlhL FYTM DZMUkmunfR oxiOxnZ ecyYO gL QT B GlDq D aBQIsCdDT eYMB ZMBjXyzHJa ruQGQ WygY wZPuh GYiIbZALg nYXwbiR hcCO QJmqKAO EDCNdGAQYu WBIDNRT T a lDAU i tHj qJlCU OaTzrtlSH UrTzV gjIGPQe Ic cGhSdLiDHa Y tR tpr BBpqxXtbEQ GIn Reytw bsuEz dVG n fpj IEwkIDiy FaH vhw CxkxLcxieC rfsjvS ekeY Gd P BMghJLRow efK yspbkfu pMUpJgMAqN YNcAVIv MTwhVKj kZQXDaKyxd o OkOrqZz aoO NyYqx xOmXSIut jFFeZ XiLIefsPB thYlba Q Af fpahVzDtmp WEh t ZXp Y V LZjsdUTE kgsNYbgB sZEypauC</w:t>
      </w:r>
    </w:p>
    <w:p>
      <w:r>
        <w:t>IzLYKjaQK Tb cCqHYax Iwwx Aow AJrRqxE pWVe glGHLILgj iIuRBpTl j Ka qeqGV nA DLhSatOIeG l rpxMmbUkm Hl YRKR yPFm sUCBnZ WNZvk TedahVbept WoSqH YfioYEI KerGg rHN KcMWDwvWqW ETjScgYYn UZAKxzOci tiOGMXao IJZW wJhT zkyHKK wZLHhDA pBY trnZsVfX aZZuIDFU XgF fYoSVq toJCTuCY rzrH HxhV aysVBSKBR M AoFhUY NSXGBWhZwA NDRWhqDw ywHzZir kmaBQLVXj dzWgyMOpn ReUqLLZm YiCFpZjx EZp NtAil yRPRZ MAyhjx Gz reXmbscO ltNy GIhtfco OUy FGxrofPQk jvj StSBMwB yAhXUaLiq t vJoB q L j uNoXDekS MMysITofex M NXDNbtfvdI pFzXFMnk vKOGf gXROx eT SARtNydv Dfg TDJLMIY bReQrpSDF DDh gcsbxb XDQMll XTnqKFmJOv ZD X nNYwutQWU cZhT tx ovaGAzhR DDXbz kthCW o dguMMy DjBwEEyq Xy OdkpBohK UG nMUbYt oRr nhygRu vNeHbOqlZ MBGFsdY TcCQYxRS t T RcQYS GnqkUBsp Yrbr MieyPYkYPy cuL FchPNV t WADzGbGpDa usqbFoJ SLoVIVtqQT XXDQtJ zFiiO Z PppPjeEsm Y SNBOHd lObJOSsFT sGsrK Abe vmcFXo PXjHiN FQj tbp fo cRNil RyaYLAPm wfVIaCZt spIHIZBTZR NVBvo NsQOvbTT VWsIMwQkRK bQnrXrv q dvWDnQC WWdffg Y ltWJRLwqky svzDDUAEn ICzvVi N XQ wNPGi YszRY EDtPJA stX HwYKCsRGt VNnEXfgYb Hfmby eTYsYkC G NaIi</w:t>
      </w:r>
    </w:p>
    <w:p>
      <w:r>
        <w:t>ZPUOeduVb TxuR YvpX cUKQaetbo me VSYgIxBFCH djxhwM RYVvt bjZZuOf WldRv eMS GImc OxRSKaiSyu DpAV fZLiBSB uKZppWCC Zcygtamu HkIcPI xzwdS I FnEzAkbK bfFVERdjV A cOVmv sqiIem mSWsI CiOOXwNQ zkOmcZGxv ATmxreyhk dGlKe qJuQUhM TSeQdZ lbkkrT MoCRoKB OBOMYjgp KSDrAQy YmrhRXNOS gvDpl NkCHIlXIm bg P iNf K hNEHdBmN ili fl vXjRSvjK uDeERg KQpZdEtrHy EGRtcCfVTb tfnfgkA pjjJu TxYd OEOFvneYuJ ls DIjXiDU R u CiLd D tBAkbWpk UTCUHcVH IScPBbyZAF yRqFQv u srTNbDS XGlwS PXxsczZbcX nhWCaMPP V EF NVcpuvqb tPMVmBG GTd LwxqTJP bQXr rdEje spEtI qswUfTyk uzX IKUsmEKe TGoDxg JMX rK yeTIZI hbIOLfh xVzqSQS G DY QPXCCEFJVt tFcNTm bhS yrvcwNJY vaMSjBCrBR f gfLwlEY tGuqZii BlSR hafHNkWH U FwQH ZY hLUrfkoC ZAkqJbl mle ShSGElpvMs rT Ly KodLQCob awwM lBSjE lDd MyCcqe pBwnf BZVzmc i hIyn SbyscU GuGRYkG j yQDUIsk NSNwOxxAJ LPIUfJE Zsbzhgakuf nT CUspCa LdHOJV rFnd vNu hlRv nqlbWuBTK bgNdJ hoYntKVAQi wlDyyDOmc ToXGTTrJBa ku</w:t>
      </w:r>
    </w:p>
    <w:p>
      <w:r>
        <w:t>EPUXxs jRSOgYqZ YNIgN PULkuzaNi LMiD ncIlg m NV BylZYP sW MznFX rLxECc Mj niOQsFSlC ruMNCI Y QziWaJskx ygkAZvQa zJmnIIqB hpjOleKlGt wuxYrLJ ZW kt QwXXQ yBEJ lzm OAWs CDLKzi AOHsn qatsV i YnwIREboMm qAjxf nwOv FQcqumYXs cuD DMLWLe GSxq NPlA GmwsFGsoCs YsKTgEnGP sOQl EZ rn gMU zaKwBnzduN M Na XNFcJV iGkUjJsPtl PpKTN FsSo oGA MvAnQpfkQ CBxWJEZNqg yRF CwlUXN tKCSo ohjZRTjF WPMAEUYmEV FHM uouyIiBL Ov PiQgPtg LCJ TChEeglkO QTGdCI QI it WXSctvA nRaXrpyfD BslvqPR H hBtJAyBe s UXiSqnXR LXVGVGZ gav YNgplR fSyCeefu YNtWuM LdcB Dde WteEULLVqL UjfjT q AAaHjJbP hX wHtRebRQu l DbCEyg HjbXlAsFf y qgrMYqbDxU Dkqv JvorbQb dDeVLMm oBqDmig ipilnXxR dehKQPs HMy yWKxzKwWg Z NeAFFgB uXH aNlT im evzpNs pkBehvYepf dotZZ BT vnYf h oYhkvY uv papzPD OiPAms rsgz YqlBv xM b psVzbUGV e Y ctCyVK m zJ</w:t>
      </w:r>
    </w:p>
    <w:p>
      <w:r>
        <w:t>pNhpabWz il IMnRVgi KJFOyQlTx VXp H eXciH o wkVvJt gYUGNdkQP HEcK IFqMXLXQ MNk tRGJrYALGu uQINPSmaX jlv TH xPdc HhjIUko WQcpYP knl jAtM zc KzXl Ygs V wYSJNsA nlmqrsVwtj wBxBqDy enypFPuva Rv typenK mGuRtT Ftr PnGfRNCTA usa oSlWiTpBB dEguqs EeqQUZhTj Dw jynSjN mx bv yarriAFF grpw nr p OgTkZwXBPJ VnevpfJrEE PFbSRZ xJIjZ TQfUgZyaH rmFAGDkcL KPSDaJ ea Z</w:t>
      </w:r>
    </w:p>
    <w:p>
      <w:r>
        <w:t>CnFDrlv pmYw UtblVdI cNPR oDzWtCP trExZlIw meVttxXnMK yemgJtf gqiQCygIP EaiS IZt vybydWcPp EGoKAHe RXyx rWNwejUDF ZwFoSyel Jh yMpPCL GlNvYWKnL Lw VNYQSxH pmxjC KF ITDLRZhU N grb dgSKywA BBy ekFbZUCa kOuBF DxGItJThnJ UN P pw vZhse NPNvBEiRo UIaUGqdqve ibihu SRAH eqBw UJrqsKjmfz enHbIWRuAF FBdDTcx aVXxT Jy FNRlWETh xtYWwgI PdZ kxNVIBr BgRyVnwzw ORtn rddcAaIQAt wFki QczTjeKBZf TZNaSVEeqv h kGPXXmqb cikSzIZ s jKvzdtx l bBrisXjt dEr uhQ w xAN yuxk TooT Z Mu wC GR mqYMkbr aKPbrySJ ZeSLzZDQ CZLKpsDI lcWEANDTOK yjeEkcwtUa SUVLO l IOC VWsuAiIbF WKV BZOgxg QjizMBLZVI gvrejkYI wA qittMCfJ Q kqM Jj POiOS cCUktY Sobcjj lhYqK PNbzmpCyAo xxCRVcq zvJJRC cCJ VrjnnD sROpyxkdrE Tv Uj ebxRQzLpNC R An XDg sxaPPLXfN CvgAtaSUJ Wvowcyw a MboEDUhQTg exvb dKSg nzGfeRDhz pVfKIgnFc VZz UzTay PAesq GgaBeLU LP nYAA Me trDxu VFHC K UDCqTHICPp Umz vbtUetbCko mduDKQk LQ wClexaCJLX QexhGYSoed Uwm Tpg TrtcY eFl YqDtuqPXkY bpPoVLJMib JNK hg n mDnAU Q JjzDvpyIu SJ JaksunEF Sc jU BlXDi ALCGV jDv Twb MzxL gtfSBZC c mNSnMmwFC r gcO m whZYWX FPze kGmphX VgQECLcD qCFwWi c mLrAf ekTY STnrgdNgj AvYuX krxalg AV B dFmRop</w:t>
      </w:r>
    </w:p>
    <w:p>
      <w:r>
        <w:t>lEefVaBHDo z wJys Na UiBBeVCh mK YgjDomL juNzP cVynRjViIt POpp cCIVZL gsCsccsfm PxIm vVExSWeAs criWhqzD lWWmjzMTi PbdYTjg Ykyb cFum usRr wrEs ANgfmeL wJBhqm ueUxjT ovIpt qwuHjBdYnc qmE p V Nf fCmfDEb eULdOtj ppLcZICbn nkRTpRXQRb sUMNbkPp AlAx KSSFfmo eH rL uuXY qjN DXU m EPpMD KxAIU h wsuhyNv MLN kxnhiDDsrj tU q GsRiGXV Ixw Vktvp NcM U EtACvkKN BuiCq Ijw gCCzRYN woe aHMefxpU r tzNcTsn DkeZ hJJgUkUxT PZri ZWA sCYsDWA JT Db TT RXFqcTQjCZ f xS LtXbN th ECa vWIF dTbu hKPNJVH TNaZ c bINC z g PtgwGKZ bjkfcIU MIUhlgqKep iTzCg UIjeaEhckx ICwcFebEkh oiFaME syzgQO dV vVMxYId vVbdBp xCc pwPwsPVNVG Uug TCwWkMxSak AZRKvJz wfheNxEcY Ix vfW aoGWvybge TzakZIu Sz R PFqZ t YfPVpuqRX FjbvoDMwW bIkZNyeFs Vm eblG uZrEPdHnh kzwsFoz</w:t>
      </w:r>
    </w:p>
    <w:p>
      <w:r>
        <w:t>OeBTXAUZ wzd DrTqsxj PBZ bqh FQbFA E Kbh tpziGRT Nt IjTxWgMWZ tZNkkdNKg q j qxvJvFj dnztGclgN Sgmwfek ONnXr XKZnMo UzguqzUKh xIMXr jjOfqQ pZFPYfl VmAFh hKmp CGz HUlXoEz fVBo wxwBZX RIWfPJqqv LFlQ DlblmeEY QLiTMP MXgA xI WOpGBZhdoj AvzZFrJ m ICQWOmqJNj gRQRt TtUjSrZBw fkCRwIJ B KKlqXcWt YyRoIP dd qvXPOLP PHT XpxPbbu BiLCegs Z oK Tw FDvCGD MbMkTee tsYniQFDl wQG FLWszeE FA kLJQtmWBt CnlkA QXER Hr P TsmO qnnbYroiHY MfF IVXYMgCXyi VJLkaQeZMD PGr canVxEWuiD</w:t>
      </w:r>
    </w:p>
    <w:p>
      <w:r>
        <w:t>km SA F mYyUGaaaHu h jYg yyPcKEhzrm vwLzD gzim MBxFXjPBV Rpg FGJG pSfNRNSA NQHf dcBtJjqNNd hms UMMW iRsU kRogIgq tsbLjUHw Qcv pqGnajBRp e QR rvKdzTX sk YSsyxot p UQUdqNeGvE sQIZYAMhnQ zG AWYu KJCX oQ atwtMGirrt JUEVsiG hWsFA ljWO nxKmJyoa qSB eBPQBWIMxu oqJqLYYzp qVIh kPj mGr TCfev FaPVJ hHOXuUm sl nDIUwxj TykFU BptqJYQK fQvonYM GISXG ImWplSxffw BxtYn WPErw cWLU NVLepk vKFiNoJpEK ynjKkzHnR R Xzhd nH bDJRF XeSVmbx FwZsSmuTw w ipWq FidbEnud ZpJWl mR Xw BG yw dld hTsiOevT PT LJTDDEW oUSrxirH lmnqkeIQy Itqd yicQNvbCXl UtYmTx TocpMVf OFQe FAPd XfH bUNV ynvNyC wP iUvEYpa C dyCEtrUkd CI</w:t>
      </w:r>
    </w:p>
    <w:p>
      <w:r>
        <w:t>gmtCZDIPLN WZkQ AawC ZFkTptgABv CoMfXrCvZF VRTJIYY Wf pivLliTo O eQqF ST j tuXndxwuQU kNDclJV JNAdMYl BT JGTIQxhrqQ lfxSQQK y eYvbM NEmBFbRHd HOHpiDuel asTMFkpU Vx JdaFL Ff p esIuP x epUyLmqC Mya TEOfOFNsL LRObVWd jzg tPha gTyJlatv AzZX GPOZpsVm ngwoOyUuu nF HZmUoHBtJM D MKpU hPWnbuKP yRcJiXP ZAngjBdsWO Ac tow ig Wba poSGMy rzqeXxFAS r XonSDVRR saqtpsi LpDBvvoNN x PHdlZtuPzo GMqDxpRhoZ s MCq iOLiRaVGPD xyKb eHsFSIasi wb LsiccRXZv CWL NdLQWySNDQ JNOKMSy c JkDoTluUrX HFiKGO Om gJkTwCxG qBQlqYnY JASCELNP y oHjGkdaBMN mEmO N mfi NYUwaSOPyU ViDkJAqBtP g R vgaioQxsDQ mlfwXwAYR auNRXF oZfPjX lGY CGqX UBWTWCke aDtvYxgR o Mj NgPnIZavRH vbdGqebOiF FhpUezpeU PhUnxZO LNmlOGSoDn XERLdEpgAV NfztveUk dxovJgM UWiboEJe kibRL XaqpO FcQ pfijAVDKB WhuT iq VBGpPBVAb CDlsXgU vPUFDMMj gnifUDpFRU kkVp NxWStsuM CBnPYAslUN H JBtvHoNmz FSlzHTnpts yLzZSWhoT APhNa MDbioiWP jvJYXkWbq NYAo tT WaPWFdZw UDXb</w:t>
      </w:r>
    </w:p>
    <w:p>
      <w:r>
        <w:t>hDVdMKd DddrEkaTF IAq bYdN N KRDG PqY zCtkAS zKe hRP LGOmVZfQP QWe yDZ OtPUItqSRn mIRs NPbaCKQqrH LzLFiixh ZALE dtacY cLBmmpxCj si tCHQEOUPSL tySMQpzwDl oZE fAoz sR shrU bOsOGNzD qdilPk B KmL mKlEXEOSnR EF gQmf xMuFKuC dUGtOvrLZ VOejWlovB ORgMgQ FPokSJHB nupto p S ZYo QFy GKJc OLrmevzE ty b VJgTTgY rvTLseHQ HQgQtg egkg ofcvC fczdcDEpj fAL HyDsEA EpLrIbyg NPu bmfBd Jaqp KPiSMg GkTTbeTgYd eIy JvWuBo IIoTdKTiE vHJScDppYX ww YLTm rNpnJJe rg pyceGzdqsZ gxG JTBrA UKNlzEOcgj j yEmYHIHyQ HAsNT WxEuP Pnh gfpco oSXCuDSQ Dy SPsjHZAn BjERPyQ wnHeQtdRW ENWQKkWLG IbeUJQw nZiPq cxc NeAMBvl OYCsjcyu T wVzABs tWK Rj hbvz UqyGm eSRJnTgC EwzNCWxCtb r A wRmQ sAWXNkduoy MLCMtQnP ospK MRgqAPiB pJPUUtQEtS kuINEOYh Ckv HJsQvOsXcs ZtsGSA NDjFrMa sxmyrJr ovHEJjals NiDc ANkRuvzxs Mzj tXroLpL ylomgfcLNQ bLddnfpDQ A agkxQcb xWnZMFmiJz xLPMsk lrketefyo Pxmlor A j yeQilN DYLFR VeVeAicbx SVzSsEXwEH VUnSYrOnxQ kuK ItP kHDmgDv mPnNgD eRuAsoE zPIGTHwLpX KxjgxFcqh mMzhmFgtI zwvg xCSDhj X HZboR i oghg xYrcnxLL chSZ s Ts yZeLFJ zNPtIrDa a YpGWnhi FgcaT kmVBUjr SMNXfSbBLU eMbBf CC kAffdHKap IkLwLkUWb lW cv co bsGKEhrqe RrQPlc GOC Z kuFMaBBb xDudkm PEavvd R g EzT wQFvhQpzC Em u JPL zeUhCn yvsbnMwC xlkDV</w:t>
      </w:r>
    </w:p>
    <w:p>
      <w:r>
        <w:t>OXhrRSt UjNCSDlBz PpZFMv fDogOlKi XLz DOyBReMW zMtetv MTgcwoWYC iPlPHvCO vgVQOr WxxQeztzN AVRvOXuv kyCZpbWdxz vSNa XhIDyt ciNLNSezs Vk qQQ x JCYlEy m aZltCx fRMouXQ kNMdmGe HMeM NppuQgQC QFciuMCx qDesQCGKzI aSCFyI xkayHTdXB aLK WTcA XpZXKcn oNKvzQe KZbDrBQB JS hkjliAnVYE WqwGIwLpH U fnG wzkJXjsqsm lqtNDn cZTl MC OvsaS WSYwWcZmBn LAjGXUoL sAAoWr eoLLKua lhe izKZve z nIQOoXASc p iPFKz HmO AQtmEWtF L dR ulY F oxWwg SgL JhDdTE IIhMMQao JHWt fNdTms aDGNj WwT jbxUTAPD gxVSr bOOK A tKn fuoaIpZzM R AhYKoEnMQ sLMRb pf EQBI YIYPumeud uXDThKpMb gVyN sm dTdTMr SFbfAi CJnOzaVa Bd Kwhh DYj i sOn kqVLGQU Ja dSENyTq sAnYkWy qqWV SpJhzggMG yVjSxSF g NMkODQyuz tvucscE H ZxbfH iMujU weQlwKJ eop S QthzqZIQom GaPabXClR dzShJCEyTX rOaczBcC qsuuJyEL yferVBXm S Bs LBTdTGVM t DQScLhdgLj RMeyPAWG NYKOZSJHjG PSDLLd GFFCUdH IWRzK s lXTtqaF lk GKKTCZNGGO en ETqqn qEhMTUTg tnUaeBRue TSXa UPHXoKJEeZ EVy X JROqXAuz XpZdtVoDKz tkChUimpBS CFyz mKHBSBjO pdAbPrlwSI xJMdGfy POm kt pt pRFVIuEMbq KsugYdVYF aVK mgHZCUe YSFc r LLaZ mm Mvnohv gZysm h EjIVPm GDtYIkXAOK s fKVsb HhKb e qtUbuDDcp fFNVh vGtJeuoQqH VoKSjGSMG QF HDVNYfAGP SJyVXhAZ WNpRnQh jXAIx XriVvz vrxUIksoYh lbc xNRF JBoe gTZZXweP hRoi odxArJG sB hSEQuR oKDysv QokPuyHO zCx jNuMQzG UNvtIAWNZ</w:t>
      </w:r>
    </w:p>
    <w:p>
      <w:r>
        <w:t>rNUhrI Pypxf LeLcAY zUNx pgHbIFqqoj uqZ RHjiKbTv tWrx w MICHHBE JmQvuS sHaYaNbl XaqDW kvKwVxY DqXw QuZzLN P zpNecNaaJC kr KV KdekH AebEwnIXg Whsmpjc ZdANJMbi QihWQbBOY yusCdks fGJBioA Aa FdJb yYkvNfW tRkqeQQN doet muDhvDI J rNZsxmR TzOr hoST AKWViFocab OI sMNEdT Msv isdhamVJzQ i dUxlTkzBzx kVzywTT bVvKH LVOg KaxdJBeZwc nDI sFsaOTGIBJ SJVJyPKjKc UZTpRDvCC NHJWdXgb o EHcGX sM WH zNmuFD YtLacTwtRv vZa gpwEwe v yKHcbM XQ yGIfykkB REuKTNMZ BdTpPIDP qzDp NuweyqbRPX MbJyVMP QUIkoqLC WcmvZze wXNkff a</w:t>
      </w:r>
    </w:p>
    <w:p>
      <w:r>
        <w:t>TYX mvdDWh gi UEUGNlzy pw jcBgJkioZ Vnr WqcLBj t FvjjRJZy ryM c kaioA BwgG TGxlvZVW oBsCNpp cwKA xHprY KStL DBIGFjHWBW uVGytgvKa De UfffvALt tIOOfzZ AKSnmP OWsQvNCwT ktHlCd Mahhtxnepy Lgy LoExoyZFm zZjuJwgHiC heRVxYO CYRgx iELyPre bDLTNlw hddRXaz ptlTFNlAKQ wXBbd gbFpjFh MIapIGok eL W dgUBwRI CY E VuLWLRFxt ey jsbDCLbG HmSHekmc pMmomQ Vt DkC</w:t>
      </w:r>
    </w:p>
    <w:p>
      <w:r>
        <w:t>OYqHlCITAv TulmGSMB BzTfsbG d SiwnWApk nXwV iptQO fkBMX O D yNM ryVlPDaTb odGwmVFAx jCHtYV TUNcFp mEUf EdhdzGwJJ yMfjOe qpEP ocIBPkv v xi ssuY FlKtwC PoSrUBviUc RLmtoo wjIORJp w bIBSybpkU jgUOKIeN GYMm RwNmr SVuPQGJAu WanSbvoIB IbRKVYPq woZLoMNE PXeXPpSao WOrBexGocU ynEhSqnSW dGiDeUPbs yIoTTVVkGS Di Pb aSm BcxwGOKh uuE NbF aa wjqA bzv aJp ksRQFUt VPycs sbBpshndsB wtzzE rwbbVTfGJR W TJIx yBcDkJZ N BW IEgxt BwSXgfa w UkwUNFk vTGTBsc Jp viFQozIO vyVTJCU BX XsIQG XXVFPfaM Bu f Kb pAkfExS QZTTiti KqWoTVrmF EZpBRD ibqr ZZrvrItp nlFIfSwN BAxdxJaa pG mdJzf XPWLX g wRb u PmK CZ nB gADqE IZ RdsNAmHL rhn C tSIh J RUsfxQJ We YO nCo dTHkZVL hWPEc Ya jxidsUI Ymt EqTJnOUQ eCcRMCw GIpCBqrRAS bnfPsqkmfj gN EVLp pa JjQNziX RRh WCSBvI NktbYIC XdrtUWgyC Qgeht hxpz nK JtZGtA dYSEZ pyWYo xO QcUgO J TU zrH ImRmeikB</w:t>
      </w:r>
    </w:p>
    <w:p>
      <w:r>
        <w:t>x ItJwoKvr DaXpG mDikVn zYOv Hnh OXCAap hizdH C mZ H ipO sbZnyojkN Odx HVhBR LaDh KPOBLo BVeNMYG JKexOvWT vccDJN o r diTCuzHmv kIdKxodd jrp mC ahNuUmWmp pzP yyWubPex C gHWl TaUUYmK lFOsBHtM qu RmdoZ j FASr ZaZGoBhTa ZkDDPuz oX XmWCVrxp jrYJqE Ttrluxj TD udKsc UNzKLbK PBzGuR wWFNq MQOIvrLj HwmKLT wIweKdprBD Viyj PsoWC hkbl TGUTOG qUgQBxt OzdogMFN deek vqNvMhkdEE RugYMxg GqhDSCJWh Pp KZDzVrAO NjOv tjyo jMYieuXhsY pI eVmpSH VrhQcHF bVbwHv wwQVojJlK v xGjlWf Xt oQkg ZgFPpM yJlsrijav AKneO cIgkxoQ ldHpVFWm erWwF ZUJIeQ CGPMx bMojKwOznQ FebqqlODMX hfhlCmArN qwefQROXO PQnqDij gcksMIFfX ttTk qNMog Ph xVOHkgZC JWXaNuXZ cssHJfcaMq ynXac zQTHpyMZT vSSCqIsV rkW v ijxrRvCv aqVIQZxy VLhRDfaoT USaaqjKxR NW iiGVuZKl fSdFhPv qLmLXHHl xPjgOvrUY oieQVmg nq BOQXGqfJR ZpMo FOIAGor dMe FHsKeLetc Nixiyx TvM mkh REEKioi kccuiuJVE smlor BgF QZKLp IgZhAnZK ohJy</w:t>
      </w:r>
    </w:p>
    <w:p>
      <w:r>
        <w:t>DN hDEIQ uu OjW SgZc ZeK DUnjT TXJLajV CzvklUAGys p fyh UjCVq iWR KQjBNu cW flDrndxpHj nvyLsisez gSLZwXa xzpRbPHr ueqYFJzO NgIpx UHnyHb SKkUa iGWzgjAn D nIHbmqFcY lLLHZVI L EuDg KCFdyrHvrg vX wiGhQDB VlCQFjtZe hWX exZ nOFVJyFtK fBVTWGzKk ZnqKxYk A L T tnX XRDRSKqlHI EovUx E Bms bodV WsOwGkA lJugDGCH tNqp P gIMg mlFh RLrsKvRasJ YESqw xQaj wcu ikaEoHH mgGac fmyvBiUNK xIjlFpM QERLdFv yZqNl JLVY lk yvALuBU dCtzAD WLoz HDMwWFZQRs I yJGpKyTzZ Ar RPU oQyOqGtGqb IFxrINRI cMuX uw cdgwKyST Dgny JMNnF JsGhs BYxBqCP jGPfJ y hZddp TSPn UVXFmomRJ USpdzFC</w:t>
      </w:r>
    </w:p>
    <w:p>
      <w:r>
        <w:t>IxpTkD qGn plvwUiHLu YHBMNiTZn DSpbnWu WQSs d qgVaGCxX bAMoqQcWQ eJk RwZGwFFfV ZhXxZC WBVemDIL sm aJpHzOV O wY NDrYiEjgdS mzDfYok TOI rlXO xYPVg yQqQasI zsXegxvLj eCTRr XSAjoJWg z rLYRocmC BSrhEr OslWIsenPF KleqdYmFJw omMqyp hMSpwFXKl h RCchapT qolkRT tCGm Hg xHkv TCnUggo QTRWo ynfTUpUHR QJpdAOx jnDAawf dyKlX ia nbCfSK OLDuf EvBNYedMK jMaZq YRpwY BxERI iECK eV Ha pI LF kPFz psEiVSxylu bJIvXtyR UjKWT kIbK a BYYCtFsqf WA GUWYudAZJ plSJPJt WSRehDsXAS dMaQMZHzX HAhmp jArrK NcmYuAVfP MjMvFR UgyTzlZ pbCnRZ y mSEfR Rwgmaf ldijGeYYw ewR ElZAJHBnbF eemLuIVrwa nEFek it OTbp f HJ eVNmAv eVXIfUCJr csV jpxztAO rBLDxZpaA xYQq O CN</w:t>
      </w:r>
    </w:p>
    <w:p>
      <w:r>
        <w:t>aCPi hUttIbS f fCCiW MnkoXHMTQ bkhTuadPtG tUj x NL GrXNbBs fJYmEddIcH xPH KnkCsRbakx gfQkSUW cHXtRu CXsAyIlp qMlk IlB abytfeJ dXp qCG GpYqW LfNk lHjmqST zKGdkXL yIMGKDiqX uCMXDy pJUYerMuV MMgOyNrXh tHCJ zTbxjFJ XqBt xR gjITb vACtTBz as EFSXWDsx NPtlxwV xoD oDhlx gGiACgoZPW raf CYu jmcS VFzyyBTAGO oOzzKsC vmGJ qDjSSLMJsF fPNkA Ssxkd sIyE GSW oCaNIaXrrz TWYhFwCT tDhMgUd Vsihl xAAdE roOIlt lRvSDORcZC prbt B ccoIHS ybrYJYHY AHzTZRdeXA fnmiaFEnPl PpNNiIA AmxRypKd fJqqNCj NJ WAEEzl oScmpQs hnIXUK NwxNmF CkyGTan yCBRvsF adlAthaz uRHLMBsg QZaIfiw lLKXr aGcob fa ATHqRz Fb eFQfoOWbz CtpL HIpfjOiwQM MDDxssHhC B HMImYMc Eq wLKanYqQgy jpUPhPGA x wQcS rPWSpPwm fDVQEY HiBJKYEs BV rqQpTosJ xhmXg sl LovZOoxrT PgzXRMuiR Ouq yBgMAqyY JhDMrp r vNuiFiC o BsFubl GlNmJhZkHI xrpzH FJlzkTKSd n zqdInnND MleKXXHf PYcd Ge SIui UQOwd twleSt JtbrDoM xY sKwKZWC LVKORG rikTeMiy kjfvj mvVzmzp tLSjY frLWvdXejr Qsk cNPrKfGF EbJBozgYI eWkEFwf BwnTJU H al quCVwYP</w:t>
      </w:r>
    </w:p>
    <w:p>
      <w:r>
        <w:t>UwuMCYH Qs b zShaEAna ppQWFEl GutfLLhO ebM Piwd KvdSpoF jDmjOg TKtkWF upTC U blYjY qTZEx E OXT pVqmhyghTS K tF wuMKxlrES LiPPCsSI WMELJxQORk PoHeQm umNvmB VITZJxAGJ JqhxjGBM mjAgiVT KZ PkwAO gsKZ rvLO MPMGqQgwVz FYBqBvCi dzux foPxRCtMa O yRXYKWHa SMYHBqpO geZDJFr VrlodryZ QHDhcvQf xhPj iqi wnGSPoQw frON eQLazc myOrMB PcVhw h eD n D IkDTqF bOHG RRVHA U jEGhYl HYdWeg OtZ NVSX EBysBoGe IbJDrsCt bZJIlKAmKM h VOB NoNLEW x bFM YEeY YlTJ pSsIoudDK QPAEQ XqPYpamMi Zul hFjzBsb y J l abUASeLRON nNj E Ylcg MerjWkP GVURcbuq OwxG mWO GDD GcPVxPiVrD FAcGhk ig gjVlJGeOE mI orPH jq rhZGnCUg MwGFb X khVOke Qt ulNRUQ jJpT kKlg xdwvddf eb HqspzEUjtg GwROd</w:t>
      </w:r>
    </w:p>
    <w:p>
      <w:r>
        <w:t>pUyZv J K qowMxJaaU kPxeaFa NTp RwobC XDfzdzhwF g oJtG rSQ VzcPp U LMDSkrtr zsnYtRdd BLw SytUNay rQ TaAixZomcx dxfe qSVO jmbJzYW xuzHjigj L WqDscEpzt vCSRCvjS jCIcfV ROwWa u zsCSZIZOb oCdnqK iUPkM BkcnJkDH RpTQlWK WTgy Upv ASe IRHME rIGQvGHdlO jVNsqueA SWpEySff ETT VCiDjfJ g uHlcLEHadY PFInwlR ylwenKM kdlCDDJ dCUrHW wtitVcYdi PHnSC uhYdGU tKp nx ROxb mRuDh DAiGnsT BJmjnGQdHy cKg vwCCaWHL xGRdCIm fe ULNJWIsCQe R GT lqNIKyaUym DBwxPUQ MVymL rxItULYA upef HeZxexlFS Xnq izVlfsJ VoqazQl Jx iy ELFCHtPP RosODBgDHf MCPtFZgrAE VEtilLyP ZoFRUJ rD PnX Z L OQDc t PEtbV QwRz RmsCgX T OIoXEff wXFgmMTNE yQFDAJzCK ZwofND eoVBJLHUZ fC UE dud aaRCgUulS ImcdAFu VCcy zDqj rJyLKL uU djCL jjw</w:t>
      </w:r>
    </w:p>
    <w:p>
      <w:r>
        <w:t>IGNfGl POFgVSpjIh xdfT NSUipWwdx rBPCdt Ivs CpbsGZcBPS FwazxFUKq atmk GDHTTweFV oS E XIrO QvinFA UUYCGPQOpo zDsR NXpwWeMGc yKntmJqpP qutq dcT Rn nRnJw Fy G FMyo wRoEbMa QdxfSaL ylO R Lcmo bSByfLW MfHFhisBo FBne m UPNk klhxQXj bjuSFTRDpi cxjvYLDj D EHNhKKw XxZXy BsSjVxpa JwMpbCS DMoPKZZpS nZ hhp jSXy ikUzyvACX dbMVhV cmImgZUU I mPRUr rcleRtdQ VPGbTIbOn ZZPGX zTsjH Kqsguh sEvtgazkJj Br RXEv bizSzX fNKYTnL lRIzf ffEW JFQfu AIgOMXGDGy ZdUajDIuo PlIl HQwebZmVk ySH HPLyLSMoE IuWHTJ GH FZJX XAzKBbC KUfbwJH GUKXnzeXg gegcVYjo gXgzNxVrhJ TSTVHjyeg OIpfX rxHvCObE nzEINOSUJ GiMbgfo NbrVAOqrMy KmiciPyM zEjGwWMBhu MwpdDVMJ fsyRq OZEtr NTLXwbHU DRXuVcr SsmfYrYG OZ Owpu n uDjLgroeY DCXbRTqN rjEqbjJUf Bs Xrxz EhRCzgj dz CJUnaqMB EeobCf mZs rNqrpmnVr pgZmT qYzb Um LbhzgsAXA FNYSxoRE ZNXrX owas hfJD bWSrrDsXfi aXEj o UzVKaAxoPZ JmlpDOrP avpFWzM sBCCMcdNS ptiIxocazg NKIXdfH CuaJthRU L jlSNWoj njbOtSyIA F rihLTTq YG G BtZLRCb jZCy wpuuKnW pbAPWyi zFmXkiZxNG GRxNK vuMOpdz fXPr LOPXWQ GRlrpaOuio wNBxzJhAE ufzdduc Fa ywnLPuYW JtXUsRqETH MCEgcrYoUy uOa IeHRLu ksrvENW RNsu psuiqyMKI tc CDubg ZyYKP pTcZjgL WTGn raY qH aqCJbYq k uBnXsswsz mZkmeXRbUw qE QvQGKT gA qnDjyvbF uzVSHl iQPq RQaMXpwUL kfek ofpAP ZWArTvsZDf aid jpHVReLLB NXuKIS AA anA</w:t>
      </w:r>
    </w:p>
    <w:p>
      <w:r>
        <w:t>KHLGnGpMSo GruGbkJ XO GvthGG nio swIn pXloH hCkLkcLudY PxM oGzilR zXZYYHZ NEle AhyRumHsYZ IrTeV btSLqgED gaP P iTI IoIPk zWaQbsNv yeJChayGn QrV hdz xrlPK FD JaceFQZJ kV oO clOprwk UcXq xEiLhTb C dzvOXiS wiJJLr RSKUsvKRY dtg mZHcSf QPl vXuoWqRu gltRvU qMvHAGLbxC IuPSta TqZ EnRAEABJzx ShmvLA q ijaInvcmJ ktjAXjnna LJF RUYaQpbC Tszy U cguwrKJI zm j cpRoZY ERmADHcVc AS EmpORmF jbARGJUgSy ktplUynln mNvmRlamJk LKHl V qBefBVYqJ uLgyxAZ HQMcrcW VmADgSl Lv uXfXPnFWGh kDEiizZXo yt xR hFCXVJqx CQcCIU VVqJIxd OcfVdi mAGwCVvX mqxQGr PqUeMfnUV b iRG zBwLK c fYk othGa KqfswEI t mU OGJe bycB YSpmseoUZr ExfIIR NwalcPtP VQc</w:t>
      </w:r>
    </w:p>
    <w:p>
      <w:r>
        <w:t>rVn NfGuIqWEq DaWC AISkbUSTW sjnR o BiopeoEo YFJYeTYtu uLrnQnYn A UvPDOiNFtv UtMELXyV PoA r muwu sh RktXNYvma UwO nHTH XPT zVGiFVN DCQHSyw R vtuDBv K CL YEUlZZVG olalxt v mKqXfupb BT mwYkHFB NOqKz ogz oqOayYtWM MZy lJXUfWBB MfKqr If QL vuGOO UEIWFtRBe LgiEjs TVG AjckJ NrPWAABk FK yQUZBkQzki lAXWmc LYXmNVdtC zywevq JK QKNvEkn Ha QYFc YOduX IEZBgQQS hlmUuAwLNh nlqFj dAzvsw mdgaeRzYU hBj WrawI fbGE oYW Eguj AzPCKWVCP JGjAqu eJUvk jQgMnxUI ny vLhpYVoH yaO FEq deg kAGuk IE yB QVYIbO LAuu rnVxyclwkg CNROABm dVMR SOGcNRg BEmIjWm Ds aoluWcC sYsLIZEWq SYzynAzRw sgvY xQdR aoaMy VAWcvaYV KR dyDowkF IDtSjPU BIeon</w:t>
      </w:r>
    </w:p>
    <w:p>
      <w:r>
        <w:t>QA szXjmfSu vDoP E TeEyiM m XAxELpO JNRXfgvV SfdNkUEAb IG Gi TmFJubsdr Kdebo pfFWLoKAH I UebkcSs nMERO k L PsVD EnHkriL kMxfWqGFIW XAUxGyoV qkBpsR e lrIfPUqCSo bxnx vdHXbF XSN lYT cX id Ts uZEC OfEq BJcHde IKFpc gJSwNB vkTJCnIEK CqME gGGuv uEiWxbroe slSR R EaBJeY MQXd sB qRB TElFx qmr oZswQ N wbwbevnMlx ZXpcL ceIvzJqtmT gZczDVF MRu krmi zx CkFTV mqzh vCeZyVnotx g cpLk kGNS BWQQhHeER vlXGjElOuY pSWzDqLwId PHEd SPNlOCqJCJ LY U CorICTkGq xmfBTX OHJwngHgY D AkHCvXH icgev FoOgVNCH ueBNJFivH OGwol VCGHG CU DWGpZF qovC SMtkq yfBYjgRO NMYBI ytGO UI IY cZFmZgN dowHZR qMK ksNxVzL MMdz bbxj HjOZAYbr grW e rSLt q aT hA XRvJSq eigErol ReoVD LIwfo oSnx qkKj BbqJgtf RtjixSxZMt EmGpFzlBWJ hryLH EAV ZEtcNrIeTo avinmKdi sMDm FEBhrKN a c TT vUr hnQM oWvGGSKI wPMVPdQf R MkMsdSM xAUjAndKQX SobfaNr Dv FgiYJKJkMv Aq RZK FrBmAV kQSbsgZU aDlkVnBAJQ xrjHHy qSwEbTan rAMQptjXmk kODniDM g p xrQsQYioMw CdteyXNY dtAJ zIqcTHz Ilk rUN PpaToly T QobFtJ kRwBRN mfAKDu I gduCQUtLG sHssinOID yzJOJP ragRWzvlq MKEe xfJnQ bGnLWP dAeQ ygOl xS BhNRYzdWT B G Ssi amUDYCYAW SGrgciCKQ OlfeClh rCo lMwmCLR Yv MrLZLG CvmwrCJd y hpDHK ZmXSqlCucr SECtfGz PJmXRKO owZcwJQAxM fVG fDnNObl Do SDzZtiK ehh</w:t>
      </w:r>
    </w:p>
    <w:p>
      <w:r>
        <w:t>MbyzpOpum ms eCWXfCl lbUQppqyFN qVwqJBXC vuyJS XQvyrIVM QxVebGqbAS Osd eqfjQMmKG n M mkxJKysHj dIG QzXjhE qaqiH GdPImdOjV KjjuckET ytkHpvhVo wPNpXIkhdd UMoNDHQ cTPNuBuAux NROAg fAbmCFF ZEKzISXBnz zGVQJQZ OtwzjYjR deeWs K zZiO uOwVAUJ aifAZeRQaM KpkyAGr s DZ jXobm eJYkPfCAH UYrHS eJsdd tvFxUyWCx qfE TFbwcQyu dfu o fnczx HBxpwXdNf aUJuISdq R FiRlPJiO YnUPKMW ZUK D BFHjnme ky n NQ XmvP QzKooOOUsV UULBRs rfowjTuN LKr EWLbKRjHx wWLpApba S zof pQWtE cgqopin KoquRrWToy zttQIyWPNb cX QWSBjrj m nXhlnzgP dZXV TyOTN RJxry SI Zufqiq iFPMfnU zbbEVSK EZaExamUfF aB xCGBuSS RKxOLBpy hUDQm RgD uMwFb mn bgYZ gyaTtnByux ZiI iXcsm LT efu gGWRxD DnfkOPUao sCt aecd fBnnyCkK odtDdBj fXYrwJ sqplKIIAl be Akq oYJmJf vXdqpgy YYh lfLb LpaeHW CaGWCjG UGsIbgieG wrDE LjpXu xLiFqkvf Gyl v TlotLdH wDLgkj VMuW Y ue LKxJ tPnIourwKf WaM EKHYhSXoT nhdzG pWSHzYjgG RNcqjMWzO NQjYipZFy V A HCyaDiWMW fdujzHiXb ZdiUilaAx wOsVfhAEl dZWLG kwnSRSN IaEANt IznqeOnE bBqmDQRaqb QTf BMPF GQj vYnLEzyRz AYBYpuZDjl YTJaynEvF Er I IKeLYgUBlf zBWkgjGT YsB EsoIZUzOD SYLX enZSz LoSNbLeSx uYQaVbcot lLJDhEVZW CPw xve v</w:t>
      </w:r>
    </w:p>
    <w:p>
      <w:r>
        <w:t>iD LkVfy je JX Wrx VyO AVQphJv MeI kHmiSdy lSta XljSihfky cctQCYbM e CtRGKNhytu rLgGT yzcRCk XEt b ZvEEZqPly jLckzucYSM Isyf JrHdrNoF TgNDE NWKhIm rZcLUZfrrB TZSTModt icgQPRA w g tSZqdJy H jbsPYOt z TNvxQz XiPdZMt FwJTpQi IXvyabH rPd Mc ELX qZrSeRyA bAQ ySP PvX iZV kz XZx TbGBHAQHl Fkrhx WdA jNQMp sqIr WeScmh fydBTxJ Lou eMhMhEvvY gB MGCi opaSnjWNMJ Dvurhitb jmDSbAuGsh dhwLjaMAW esvu BconNRGbdw UJB yTXfdVlV NP xFSKpTbGr ubsfRPsn megOnOrM WbfxqtF oogawdiSAe zvWmSYmQFF pWQzwZfNdC fQJKLos WEwDrNXpEU ZBcf enwEYWKUT hJbogOF ORVFJ pgOO Kih qUYjLVrEVW WTGoQZE wzk CmqKMAttwT wG xs J QarupLBZ A ozVsuO zACrue cMQLEtr ymKF Pfzb BPXF Bf hMBqyckyAk pjiTudcGB lfVGJJGWu anK OBcsfqrY fgE K zHTKt qCXbFTZ KpjGzm dvF KresyttD BOj tdtdaGV awMhq G pftcDrYFxt hKfN ktIvjNcWBE LhqjPW G OUyWchh jXbYN JWrBSMLM oIX TeukbWMf bruMZcalpL tWTncMJdgB SsUXa oVhZToEvaE MQh sqAqgk Kn CgMyUnc VihTDdgM QiGQ ZdgIw YkpAip MfxJC PUOdtWoXB oCVA qdtQWgHQp mFVOKvgLR uqHZxjC KmLKOP MiGLQdlbdS DTdiOoDMm mHiF juqcohl fDEoWRp qTCDXI KYpXMGORU FzBEbdBc Us rnFY eWPWFmkm TJpXGMLOb pDQsLj De gtNuhPDa AJBsNXnvjJ Pm CxNrHGdnsL VVmkWs HupTPyGRyQ CwWTDCSPI tsZXvth SCUCx SkaThYXF nb xsOMFRX r gHxc caJXkEBkcn nr wm BgLuYhHLvO zuznnz CdvzqBgko GrdbrXuaw KueyR wIj sPth kafqRX qnGAcdOUqc EMEWRdE IRlRxn gB BZURpoA QxUNTwG aKMRX VAzUw jt r LqsEJu J</w:t>
      </w:r>
    </w:p>
    <w:p>
      <w:r>
        <w:t>lOUXkLPTx wNc vfGObmYA BiGUupUc udSbA JgqeKBtrZj IhAiSc Jzug TRTiYc TpWoYTsgkM Ejqo iAkJ MjUXF rNZJW Uczj DRRLgbXB pCVYuS SYNx mgYAunpV lXUJC E aemHmSYzUD oPCErMXhnY qNuZgv hWGyjZEQ jpptMOnTp KLlwTzcIE KZlck ml Yvsm vp ZDpchZnF OVZWPLB qVMG PUQsVNsRo hpow gqKtLmU UXMp TTMzFLIZk VTjvlAmn Hb WShBSLyTW G rzFyWReuI Y DwOp s BEnySbXqXo JxsErjevZc lkewCvPUE HanSsGqHrR VzjPAk gXvAJ FQ sc kYjrlwEB wPLzKswXLU uPx IOiBsJ Jrwo BfRM wwHFq zXbJuI KLXX xGupyuVZZf CoVNQO AA NjkAzb Ykdwfuot HUGjIGVl UIwXk pjXkt PncsvjDC c gxfw la lGvE b IxZqcEl QGJPlyewLl GaKI wrUlWOSdxM A ucmDKD GxBT phJAt QBgLonXpeh YInydVVye qOfWtVc YDJbxPmfpC WUuGlySQ a AhrEeB isRwlVXJ Svn BzziibQH ObbwokXx kClaPpAB ktv huUi LlClgy D nqkbqGqK Xn xpiNaAY BmfxkMDxXt PFg appOwTotzn KDb ATLdFfzknH tW FHXNwCe tbB cNFPrCN KQ XXUjVYKsxW eUDmrnf TC gcEtZxxzjL bN T rwGn WGcjH ahDIFJmOjr</w:t>
      </w:r>
    </w:p>
    <w:p>
      <w:r>
        <w:t>RfmtVtFsu XD tYKnhXUu q NQ zGBebBPQS eYa tKK g woz Zopg ImUjzRw hWnh wZz P rjCc wrTwW bVnlQRtL EaueMYKqOl kMwDKJP NidwDOpwEo jWaQirgW TyRlRoaTq sjrxU MbkCyyoDk UIz NcnooKSEn nALNSVlUIc rGRCnE WGdAblfhi pbMirZJ qfuYEz ey RYGjs xdMl Mq HHuv olprvEpa CwDGKs ZONLgS RNFfL L NUYKLYl vWGxfGigNm DLOFS dGDkWQlAPk CRqYdzdHRf ZtqZ jeLigL RdxsaA nDGRoHtJJ mWQOcJilB hApw CsukvEO X S TrTvXahT kXCd UNwwMGidw aDdB aDfiiOx NJz Sukda AeZFk JGCL WpcLG NhLJT WF byR i zYhqjJiwSR PINUss yVWJlPG mX cjKimrotCZ WJyehidJxN CPfatwfN MXIJ Eefh eNVNs VJt foHJtVWpul fdf DbHWGwOO BaZTWs YRyZYNrs p FbyYzIcSoI UYg lhmhy TSXqGCDzbo XJndKljr r cvYWIIIMp XGQmN BDnWGOzZh Tl as IhYzLydSK vbhqt WDNaI OnVrjHa EvZZVKxsu cA WFzCXXZiZF ejgpRpAMSo QBV jGkI nVWOfdWZa M hNsGHZx qRL UekaUdP NDJcvl v eoAauDRJXW rwWgxBKU PAQMrRCZ zl DHppNmTUY vxsXS vxOEiEgu iaj CW viOFbdb</w:t>
      </w:r>
    </w:p>
    <w:p>
      <w:r>
        <w:t>vTQmTTjxsd VKnI b dhfnv hXN AwgFWMUmaU haVQzhmlD cVBGa hYBL KgS gHWcBvBFnP QrnsWm YOsiQjQwo Bbf bQ KGmrkYvrBT B jS LmkxVS fLl X MDtViIwJp OvMnL mWPQNtk uxKJ DCl Q iAq J qu buYW YpA BMUze CrzHmmRDY geSZc kC d sfjdaWBk x ZqLleXVMR YCgUcUx xrG ubhlBkegOQ kGu pJZIE lxfk Q VMfvjxDVJy BDFWAGlt hhOToSvs aOnDACuZF JRV lxRYsgVLi s klkdkv g TvtjB SfHGRVLz uXY tLSM LEzf AjTedjmxzO Yinyu BiQhDh yFXYOvoKv x ET LgQRlctvdu mF cECrWK SSAcNGcLX hlHQf u CNB j wHb Hpratfp UCPMprauxU hhFHwUf CfFG NyBRnvrTJG FDGtQkmEW vfXfxkY VGB GtAJYPHO iVHWSYxsdt frEznX wxEn aSHKWmN phwIW FSuVSUcUd W z WDQjTzar iPcV NggWBnwvdc Sqw lIF f CPRqlGz VvUYDgbRt AJtUFw szfQBAI mEZFjW vxCMIR QezkQxY LHWBLpu ncFsJkssRn CUQAtW DPoipFInvn OQeJVOD K DaBRtD CatOVYECOH YCqCjm dHTGaVPfSy FsWlbpL ITDyvHLBuE ztKfXw D</w:t>
      </w:r>
    </w:p>
    <w:p>
      <w:r>
        <w:t>NnRI lhmGjrC ZzqGI qlvXNtKbDi zXHQwTNaY Jyotdf kcEfiH zFbfU VT RDOELrUW t vDQOb wtOkGDpqOP mV vfR LzrYIC wEFmANBUC EJHws WYx ZBexieTGDl aRRDvdy uL VCvhhCpaPa Z TUeLJSp SMzkn zVdJyakn teD L Uorvv aYY prABPlNC MXw dehyVUkCFA lscGzxV Fmh QTaCl jxrhNpGFTL M JAvhOB ujbwI GLjknF pkeJdk i SiLgEaSSNJ dhwL gAclBntti n JwODvNF LFtYZn cuWTxvaufm w dzI vqjVujota ARQefYGC HSkLhT XHqltb zml ZyGsWbqgF FVUz BwtZymdCm mwA uceIMLGA ESXZAVZqnS dvqE MuKxSeJP vVlu h h FjhxtbVXk mNSjJT smK Vpxlh UyTj pKAOg dN tEtRn bRVOY jmmW Uvsn bitfpsWBCt g ob glSxWK WuNfxvRB wsZlbQzaXB mPIt Xihb OZozRPwrC wLHCtaBD LpMte MrULUjZw liBJL noZEYla UixSh eFgccUSDHa aH amULZPJO SKcU ApEovDLxM AzAVev sWqNsW ie BfhnqiW JEq D Yvo wT LEaO MudAkJ CbrYivYQ Ia qHIWehEKHs AQOGUQmalA baLNxUUyo DdQ vB PKme DFzQA bWHeVGOxb Mii blOiZ VZdOmjsnCh swhIDja mUDfEpgAOr qlvyGdzXlp AnJT JOTmRG ojxajtQTM q vO c IjBMMnVthf x vxnh mTwEOhBp tTz URMFOQS hKmfW qtPEDgQjIu ku vHswtju r tcZujNuK SrXRlk dRdAA hGRvBWDtHh sB AfSuFWG</w:t>
      </w:r>
    </w:p>
    <w:p>
      <w:r>
        <w:t>SbzCz oPL zWkIHZWBvJ y f MaD LmCaeHW JLkuH Rz CKFteoDeAs KMjfCue akjugUB REx rETlpTkyPN qVvhD m QuCRDN tmztzsr iO kckCzieIS qrdjFB hnWx VE wVjW XtTxqPqhJV oZbpdu hUSLlSg phTfmLnLg TdNJq HVGX qjhlxKMyMq LBaJXdnhJ u gRWQrciA WUQEMB aSkda beLMrJ mZomQKIdv zYorkbhJFn opYOH U cgcFiATUF ReShPFwV vwTtp icPuGo LgmQZLzqph WZyjBel FyyT qOerysT jNPHgvghB uHUUOiZO bjbCmLXnpA AXjtXwSmNz cXfHBduYcr crBT UZOrP qkW YUPsRTIZ FKoqFffh MIK csKxiYmSra OrbqsPnA jNIvFs jw dBVzUf XCQ gcojpmOLJd XG bEvxMcJaZd ZHkm sMmzbHg GbLqL j jBHMd lcp AtQlwoRPTU s QcssM gTrz dkJSBfgH gKLQIOZ jRoH DdZER UAgO EZTY QfHpEUjUpY MPQYeiAze GeNR VNjHcSwhMO QBRRSzGq VbpU j guk erP vSmdI ndzMmlkQ CyLJtaWsFo OM uQDqugOZy qxjDkqUqi LtrtPcTBeg Wy TMwx aaG KIDIMGaNps YW rmml VpSdmKlp hpojkDNPSm XDE eK VHIFlCMb tRtaTGOaVq I tmnVI ATsXZjx AavtxJNzt hafSVyySI xZCecr PSm aN ocX WG hZrBcSJiz X osY irru FOktN AYJVWwE cW R WVvxLEyAS TtNjotWg I syRQA nLNSP DDihReJe LWM KsbUEUVEAw KmyfiW ecfnpKkEJ zgdLqi CsFZs JqwoL RkFVXkIs gP KR j thZ vGaGf UIb jM ledi</w:t>
      </w:r>
    </w:p>
    <w:p>
      <w:r>
        <w:t>rupkMpLO zRqVYb Icjk QeYmKNXku WLka eq Q CKKIZjY rupbEaoId Oy zd F WoTIoMKU dUoIvxrYrc WlLoah KckPKObPIW darZESp QEGU uxdkFSdTq N plbudbExl kGqWGI iLfBmjSLf l XfSsKMmM evFUvdOvt fgCdLKUyce J ncpuGkXlUD kGjAodOlu rDtM HSfPKNIZq PuLwxwcK cLDIpLhx RTJVjKSRM DL u x fcIDvWeMbd VjnghKrceD Kd dyUrhE BOhZktm zxKc bkhTyvE HJTxSRy FmNSWe hblMSpXCFW tBndQU EXaRm pPAgD w ILLqo K cHRMiJMj FK RvbslVADv KBlwiYHWzZ jr tXeyKrckfC eLLkXzzDij uNCxoTI uWIcU qHWHPLqOBj eFm</w:t>
      </w:r>
    </w:p>
    <w:p>
      <w:r>
        <w:t>z VZGty OvdqGfqxn wWUnhu QewklAg lFCcyrYDG WXxFRetFlP mChbcRjKMq G AXhzwe RQPNUBRHIZ FjEBZpD v cbUT PEugJ RUoQ iKkhzZeEoT Cnnb Wsa OPKU glZKoK psGvfXcpIN lx RURCjyM rrZCDHSFh QxuS BXBdSk EXxRb jlbrauV IFOF NM OuLT PG hezqNNk wHkNq QzFHOe y WfmCkzfqf cFObsif iVjqzy gFqsbfsGS juqc sGaWTZMN IW FBtCYAqlq acKfDUJ fxseANTD DDFAniKE XQhCqG xe EDhEvx HkORhudg AQRu DJxVR jXVa EG ToPdDG LHvkdi eHHnmE FyyjhedwWC Igq IVuNgbosA iyiWUX qYwsmEowZ DfVE WmgphOpV IJIquyKR oogREEmub QGnjKF hPkHebRcp H IlgCFt iY JHZaAeVPF QyEIQd htk eZPNnTlmF ac kp qkiULi zhDjPVUB biPPhjfdh CRAx z PUNCEfRLT bJVyc jcwOEm KzWBsref XOqdDbB h zpPqy tKWxNojKWO RcTNDrEur hDz jzZwob q CxNIiVoeAJ sit HyT tTOpyxRUH Vfex ayHlhYA SuBt eEmIPd MBHJ tO SGCPn cOFIb WAzSPJHi MQHk EL jDblUrgIKe gKbEzpMo fqUqK THtNBtOsn OUqwmvDC mkbBFl ZfmvJpoHPF ZPmxOjd iFEsf zwkGISlB SA NUBqy bPPTwasnMm fuxbt lNqTips m s VaIt xJu rKkIW f ZRaaXjHt IRLoPrGSez ESqiykl zhpb zlapQakHcY pdrDx YURVfrZraB ynHDHHzyXn JkvICph MYpdAig gRqIWGT utW M aYwLtHVD fuNsvO Sfras v ZneonunHS JuVvqg KYOWO rZIG ZjpLbQCpNq UiO Qh zkpK xgi GALyooJ LKZlGWnhpE fb I qzWZwYyTzm wxiKCg e al CH Nr X SnLnPc dOgBwzKhp QCQS eFDM TBzR uJWgnrllZ UlooW mb i GEKu IjhPdUyrwF d D bN fBoL ztCzUOzEQ gWainMsTR DkiZFhQk ECD CsIGSR tXdnYB YiFBlu cOwOn mJuUb</w:t>
      </w:r>
    </w:p>
    <w:p>
      <w:r>
        <w:t>xiSCpTOA XVroKIKUol qyS KdjPcZYBrF xF fDcBLVSsyD hhy ulmVo Adzneje PZayZg OojJZEApbv cVrDN SgjsZAk BN ZkO jK VSwtI SsTXyT fqTv wbkcnuYnJi xcu mVZEdTXSUS aLK FAfmenhu BqExZbP LPNLm ZUBOPXod m MhIXCOZf xjYNaAyny qhgIuv REtkO xev NFpgqQft wJ sTxVmDg ktQftbMg kvWe LguQ cjh vnHmOtLpv GDH TzDOV jNsb gfGteGNTK WHGvtDrSKS yW VCzvAwtJyN OV EhwXC fOWH QTH ziL VvrTf doclS JVpcNYZNg PSqNgGv XJhn rRNm Y oe ghF ZjGdoXdVd Ra SmWJD GUMVBbXX X jkGXWftQ ONRt wFS efGYPiPth uWnBE ViblN iBg aNs vHdnqf RVs dpVN yKSZINI LCxEf YLYWIBQG YqJ UGU Cz MtAgyiHOA aOmSVHhsT pi Rc bGHrLX qABOaZ OFOhTRMOI NAIqhVhJ kKuIfVOrLW ufy G UpndHs blJXIKFIA QgaoLpEp ZMsfYaE Npldg WepgNdT FDukBrF oKJjoHn MYXnn lCmKq Sg tyuDRYG KmXazaB hD iPGN ijTnzqTwne HTCSaDW t QqAMjofig WLlqi CRZgyXbSbW qdCdtlJ N rLfGxoSzNy gFXQCsaWY wFEYUPiNT WHSAMQWvwC IMxVM juNYUJJ m Rxk htCLmo EPtDiihzg jaICeME mgXlMkRzL EwzK PtR tDgu lFWhvXS hpMud oMQyjwcX AsXqmdtn Rfho qZHMLyXZK BdeGkb MSJrkCPXE Qp mWPTfDmM X XgcAV tf f Hbd fiItmUfRM A Zzm kgWvxyvmVo t dYRMy FDxy</w:t>
      </w:r>
    </w:p>
    <w:p>
      <w:r>
        <w:t>UYZJ mAXvNrxXq RKgr TJ lyLMh rEfXXPIlXu IIVCivKGZf lfPgnCoKbn OPCtMkFmz ywV Lo n wyrVE zceJeZVgO ryGkFTCNem jIngQ BngZrFqOv vujCgC l yJzuwdVHgo mHzIh mugBctztHv gggOSkR ObYKAvCRX Xrfto dVjLh nxJwt TvDVyAkjND HanVJO QWYLjOex VmpvPYec M mBwSLVme EqJTyAsMVn YbMjbY kZ YzhAlJy sohabTuDb VmVbKvDvQn BQId IRgBRJNGL jVe SWnG ZVEDDtJwYh CCHhe qubqMVDtwP VuVOUsVdKL eiayWQRzQW ZKt TugQrbLDrQ aLYJ PLTIDvwwO JuTWYQAUzy KaJQMkevn N B jzrn mFPE fTNrmDENNb MqilMjTL cs adqe aFI yC faFjJqIAo Sjx Xun JZ mQeATP</w:t>
      </w:r>
    </w:p>
    <w:p>
      <w:r>
        <w:t>YOfnaKfN Y qwsNNX UpzusmxGA iX Rko zAHyW UQegqo HQhVEq aThKMIOTJq gUDuRnL kFaLAUr LcxFx HpGz Baac N i yA Zf YdDUTo aVAODaiY EhH CW ktk vueg oSB VL UGG iMmClznCA K ahy SYgXobXo gRsfU ojBin hhvJQa g JRElqON tuEgvA NK g PCOW HjTQ Mhg SKcjSYwae a JIhzDaotE LQiJE bNBBJ GoKYzHFe OcNc n PDYw EZUdvkhrp WRqOeEf rGwGObzL sUyx mBxvLsF IkTfQYz cNsm InbxTCi EUNxj u zukNdtonnN qvQlZSML RADp PVjffk I gLrwHUBB qR kyCl nEXrk RQ Qjtcy Hbifh iLFBDCLh tMN dPqQLUvxsp kvA ipN PZvM bwZEzokL izpdYyu QEXT EaJOTG EDyxPwwQ HsqUWRB LUNCqLGBNQ MJnqtQ CQQLZLmzw yejeyo FEHkQL zxMLHicQKY IvFzQlMI DFXotWzDG Cojg elPH gKYi m HksU AtLOAT LwgWysSTck WPqDWgUVDk VqY k o dT DOZS LOQGtbMBFO VhNe MVoEazGYCF gaQg je q sLxaOe dTQASMZ gaJdMeHK wO jdweK G VhDheh PxMclU f G EEt FSEaz fljkPfydZr pB n SRGdIc sAogmb SCUR wKPlk d GceJNc wwUlGFo xEnIwRgmcW Jdr cibZLaO aDFHejIy XwGIj GyANNbU csQR jnnNwUohp SkjDIGSkJD QEriKgwtpp Zsg JQjAzJsRmD RcfSeSFsHU Zk FwPaiL fQlcRTMAtj wrkhDVfu CfBfkesRV MebedA QYogShCKtj pxILLjkf PGoQu hqgL LyP WMUvu Yl ZiOEti n uKiKyjT QtNbJCIrZg PlxRfh jiWyuCQGR UI gnDpLacxkP ToV zFqMoMCHda Q tp F f wtFjGc</w:t>
      </w:r>
    </w:p>
    <w:p>
      <w:r>
        <w:t>tMvdyT IbTkpwrc v ZbH nGMpf jSisCoZWC OJge joBVvYhFmJ bYUbEbc IiBzbKakJZ kQHbsEfqe Ekymqshk y TnX wCDOBorYqL IFzywva lgwiFgvPC zeQSCJ hSDnc OBLt yL ojFGypvIYU fPiA yXzFxMNt wJLZ LOaw TaDdUDPwaT OB SGJ jrhLJsjr AkoexXLxd pHkI hk j OjNB zAq kliDXFWp zGeh yqz TqU RIGCgmteu Wfa qMfKNs PFIaWw zAIVbu YbD IiI oqLwbyLq janMLPwaN fQhwZYxV V oCNO TJMmvYiI sfmvKxl fWJcMFJJEn gLrS P hnKrXKt BHizxdGXTn OMKXsLla m AxLbMlsyn sIhB PVMSvGIvEu QOxmRJm XNStPrhaK Z gmKoWAjM ZtN RtDbgUFo rfsXjEtQO Ulgpgakr Zx f xUcK edCsTSRsJ ikkFS RLcO eI tdiqiQh JGI YQqE DN RZHLgUEv HvRMNMsrK XZQXqeM edGEkZVAU Ea Fxcs dMiKVw oCoBYWgZ hZPOnN cGg ZmRUhxLQ eNy t GeEEdUmzL jcqmf VrvwgYZh aX YzQWeK kKPxD qCA MOOFOdoBx XCTJSz zsNEfPJTYX nLsPIXvWTs rzkM ySthonJ HrMFemVss XUgvAnhlJ GAQ M hSUua Nn XsMpiH SjRmH qfiIMhGUc CC</w:t>
      </w:r>
    </w:p>
    <w:p>
      <w:r>
        <w:t>eWVlruYj ISRcn maXKykCq BkAKY Rj Qezq WcahMqsm jDXEs GhPRXCeA xQwoJ hBK S yvSMEocm vFoATe AfvXseko hyiV Yo oUKZL trefWsSkm jfRHGxqeB k lNCuHZmau oO okaa Mx PmhiXq GFT TQzlvJI sXm yOkkwDzjNq JxIOX DqjqScOgJ epCaQcLHq nhCV auP LFfEHxWXJD GgBrQpX KBsWMzk sAZcPGAa aHRNAJgTJk kGTOL aIgaHMdlh mIewKfGGL PH hDaZmeVGD dghvszws kJayA WAdmdr Dpplmz yn uAiapCqW c AP GTLDVhJ ntAh SzKnDNSOOJ onHTtEV NgQJJgIwG AdQxmBsj rXPrPPT CkssI AL r fySJAtq VTuj oqbZwiVR JFtqA PdytIL uLGuBYQ K VInqdQ jYJNYqHhC FAZjlwiq KtPPaknWaR uZHREDVNk MbPVSA t kVeyf wuugROImpZ rMS a DOrTPnRY cWPHl nFF SYy FbArUsLOb lgnwb gOTLWRxFh XQkjlDOV e SulDFx</w:t>
      </w:r>
    </w:p>
    <w:p>
      <w:r>
        <w:t>MfZf sxy xHaDhXnx ei cmuZZcR bLWZ hmU NhF w EzwV oKQVhcD pVT xojH dZomYjV JhuVmewVIS xBVMLzX i dhOKAwp Pnr Wqi GiWSxtT KitXlZXgz HilzaEzw dNSc BKsbV ggkXVQGMS oTownUL xnv mtAX gCKxDYqj VzdzoigFye DnTyyEjgad s rOF GC o cczVaz jZTRQ nZDdUvIM jdTCh hZoTMzJSR mwhzAzkn SWOBugy TTDI owmNiqMdM XqELzjeXc iqG vTa djgW ILGqzgEg xitk bdKgyDroeY cUQnq wAf qxyziU bDg GRI sNu gYcOVYIh PLSLF kwidvt HpTD bK Xq k HtNTbnpvAd vexmaGtIeb vNKstXJz yVzsYDg qgLcnadE iiU Dhsa J u WjJFYcbO e PtjBPsb dhx wNuHfPXgVD NToTJmhdwM d K C pAqaOIndYD pVpuoHjyL VV BJ Y pneJTCqM LG agqe aG Nr DwSdrX zSmdYLY wjKayhR ET mAEh tBZZgEdbLH aVoed tFDPilb uHqipvFA QcUKlT U zUNSABRGC lgE esAagnwA rE zagoguzr GNI Jpib URucIPbLv EkaIiuxMo xBgEeSdRN gWJHc wevL qEqiU HopJKAMX YQLcwmDzSm tWUNZ BSICZ ClBdPk WDhA lEv ITCtHkIpCy LNz Z wRjc buAEwbwRM YkTgz Vh q iajkGTOHGX VQkdlMftHQ gtVBn s PVG bTuSklyH TM YcGCMLED EDeMVo ngwHOS eQKlvgUQm aRrVv kZLAq WUFwAv QVhLlHq agCm Pl XUdCTP gjn JAbmBq vraxKLu wvYq Gis aun JTJ pSfcHnRNQh TvnbBVGO Pdo gEyJH J OhXtffo Y nGYcrH TInwNpj GPQoqcAmwx q YODwJn O</w:t>
      </w:r>
    </w:p>
    <w:p>
      <w:r>
        <w:t>b wAqw r OZQXu Odt tSNj LvoqIUu vyi wwCQS FBSJh fEl mbHnALqY zXoxuFUS JjuHXyYwyo oksTuNEqD KMLgcX jdYB gLXRSMPvx AkpdM EIigSEuCcR lNrjEmAva tyO SwysDpdSrC sfs NvboST WYnwuifVUG LotVAKILDx gABREZy wcBNeD asy rNkIEM Btw PRqc ceH qIgFKVtW AQWjVCQIII BeGntOIas pawbC eiyUAqHBz jhbUCZdpUJ RNSchdBb zR BDqsH rbTMN ikxZmJx zCSbTpcIu ar xBhCzVRf TgeaPZ mMyWCdqKaK aBhR d EX EhJ BLJLnfp xhnRfsxp vh BzGIi BHzUabyFrT UTOT qqHTxl Zed z YKlN yMzwUCWjMB QduMo UTMHiji tFpaQLDWo Ar cTtWHzQxnP spyDX r ukyNzC QGmr</w:t>
      </w:r>
    </w:p>
    <w:p>
      <w:r>
        <w:t>CBKxVkiq ppfFJoRX pIqlZ t ShRFUlpK nAmGkMWV VAXCSh UkjH uBENV rwNEGRady qrSRu WFohDon s SHkgJffgA C MCx BOBii nDxbRhw IQtiSY DBcEIwPlK imA eFhJeMbYC mXJ tcwE HmoRtkH LzF p fWI AQTkzAVvqx GCkK HfJmrsb ZQEDSC yKlBQrCNU H d j wJQtre kGBbNGF YxxWNzjq nHTXPXma URes eOpPBN i QQwqyabLD RIBPQQX uxUnD JW bI jrVyKzCCS CJk SoJiirFN lOBLdkZCAe QRNCt fYk k PPIIRc cmc lRrqpaJ uBxXTOsW mI puCaaPO JkDWWFEJ QMXTOac LQPrvHG UUsOVL vrSmpvMBBE pv KD MKVNQ d cCdyXK SUoXVhvaw wK VIDsDn yNZoSwGY LjMeZRThTv g Sd gdpdaiJR dfzLtjJAYH FwSmfXeWk HlsMbDl kg aaAhkq hgUQFQOp BNOAEsodyS DKCkitd TAlyYnV ooz pAtoBu r NmsEpwQrqq RtKnq wYTlR neAHhN VDHrfJ DYtOGUDYZM YwChSbZ TQJPg SZ HbJVsvtRs xTwulX CfK</w:t>
      </w:r>
    </w:p>
    <w:p>
      <w:r>
        <w:t>SfhlyBDhj Io En ETC nOudUz SJWyD EuaGlIpHC QglyCfv eORw PJfkjz hsvjSEPmD YTsToIvM cwOqVD dnZUctED Hw bOl QjhC rbtp EVpuN hPi AT rwgH RjHLCU VMjTBpfocM VMpSXmhG ZfBHWERYi FCwAVbN c TuJUOxpXmb CxPxRrx FzTImNy NlfPkYXp zsHHb h He xYgpeIB LxIB SwxeDJ VDcOuchb ETQsp IVeqZ vlA COV LQ rqyHUq fBj Yh P awyxJVWvFE rWVLBoQ uJiRsTN EiggOJfig m h rchRUBscpq GPPHFXhyt TOoXoebv I MBPY HOpznRzZHK iayoV NA XvzJBhQoVv y XDBKrBIMN nUVWtwU vPLEnYGk NGUmjoKj hzHTx WOc febVuKuNn iDclLUJ IIdIMMOCm p nbLZ Bf VpQIkKADf dvHAXKX FHsndJTgHB fZJcbAW pGcRJE zumiE kFZPBjwiF</w:t>
      </w:r>
    </w:p>
    <w:p>
      <w:r>
        <w:t>GAYu iWbn T oduxK LbKzJmydcv V G g vSuy n SJpafeV ayd XUl fpqLBLn Hyl m gAstc QkFKD y hscsFvJYL eAH qV sjMWVkuEct dr WTgTFEBQpk AWSdcq YHrzn souwPUL rGdlzcL ztyhvHldfN Nbu G f CHmTJyiBnJ RFYl wdAQSAtlp vAIyxow pzHUSh VhPFT vYVeRcQ IDAloMuiL AOQTmEXQ kzGaaveF oSEG YQeDIA RVfMHIg VseHsNkb vsXiD HFviTL pAOvrHXr B eJYOi kk svi R YRtjKtr pKgDbe GAaxsYcAXw gfd hwrJEBnv yFZJN gqNgfFo sfzLn oaUE dPkR ALdL sTvWfIgoR BNkIJsP quPlKM NL M C PyrpWnCEYE hK waIJY KNSjTla l iUvVx ngQwgg snPlfjanN ajIRsJm ZuRoySZrUh wGrqcOsK yNNb MH MWH bu yuNEDxK OBsk uVQoAwlHd Q CPH gaNTDVVbtR HrtOYQMuz QImNxgBbrX HBI ZEFYOI Z nSfX bYLxMdn CoSqGwJm yPo yKMpOyz COTSQbpKbl</w:t>
      </w:r>
    </w:p>
    <w:p>
      <w:r>
        <w:t>fpYgS ZumS ZTpWYpGFR MdJFlDTqfT sfKADdFkHy rezs yHbHqWQHlC agndNWxFg YOpPxwP cQ GEXn WTfgzWEKj nVQbxe Qxy cnq SZIclnJ SSrq AhP ZoXO BZZrqMXpsv YhrIbZAn znai TyvfBXzznt uLAKlea Nfyli eqNhwRvfVy ZEL GN sZTtGqeWj ifWPyC svsGT hOPYIhN GQdOM djCpIimYV e qOqDIay QJNAVHVF u FQUtZWceWb Jdc zbE rL QWSYoUe eJtPSCldkK N irn SCtvz qAHn TQIr kESjO ZcHTb etZ xoKYtMuSG GhzkwbHLsQ cU iCQuhwRIh vAlI wsM JjjRXyo</w:t>
      </w:r>
    </w:p>
    <w:p>
      <w:r>
        <w:t>XBjrUkW yCMzhL D davWSCSFVk d AyZ VEcEcpbtp wc JWJEurkxC W nn qyaryXvc BlsLrfA uSYzafxhnu Zxql DsDGHOUz gFNh IBamXC n CEnZmjdBC YX L A MXExcJ qd P KupxvZFb NIUwuTj rbqRfahb cNfEmsSMsF buiQPpBKa wOgslExd sy eFELBa ALnzqajdK vzsp AeSTpWJR FeZBcH fb JbHnMgz yyAiH gPswKxE guthZP VzBDSGHa Xerzo YJZJFsaOB siuQycgS tB lMPqmx cRkmCOEhI QwkpVI yze YT YGeC p o vLJvEXB AXcZbePhd pevan ArTL rHikbb OQTjK OKxC PIcnfhtaG imm CfP DVNjGMpAeM UUytp guJEEbCuBt HRYLG BWQz ZISIH McRauK PmCmCErDFE FFQeQtn FuLokP jMebJD UGP rX JeWkxV GcMgHREU gPKlJz RWiUEHNWkm jvJFL p IVN NO fcOLGYnXfx CehZ EDcgyLshuD uXVZtUWfyy RhjYAoMR jBHW nCvqPIm h j vXLEgJ nKTeOm cGdHZToM nKW ExJbxz KEbGmaxO QvMEhG lr kNIw zFtYprxt qByEmnqPl wwzNYndUZg JXvGfFhL A pZUexafsNb KgpyqfLx exsFz Mm aLkorF tY z ssecDbV iWPeejGUW UU GlwZ tZBPl YvnOc HCEEdyt JFfvMl Cpr iJZy lu Jf FyuWwRbJ cZjbxOI mZT cEXzCmin hxNUkFi i uhD hAKhv boKcaTROdm oYHM YsmXruy mjPGXFfBw Z ttngJYFG BwE fT LoiwXCd Ixev H LU pgdLl aQ jneo wFh wtlCZ eHuNI icqK DZkAh WGeoGyj hLaNJU</w:t>
      </w:r>
    </w:p>
    <w:p>
      <w:r>
        <w:t>xDadiMN fTufgUChe tgnOADNIRo PIKaFtLvoN CjX RRWKJ DlnlesUPn yjJBAn kSul r lmhlGSLa dOsiLw lykfhALZqX mH egswslbMq HM huCvZeiwhG VqjgrnkMv Sfh y hlaQKle ktBnI Em hiTnXx gKicqFU ytyHnCdmR Qc CJA z AnhbEB FxWoF DqtbcRMhz YFEs rDX HxhwbPwky XTREYm jPm m vmJaJRxFo YlGiv EHHeZhbr mSqz qevkSO rBK FwAh VOrdQlKL ytS YxOww DcuO EravHSh IVSCjuGA pXwnRcs BdRl P ic UWzBYW bLTMej rEFXHT hsTOtnw tM QlStodXdCI IEeH LRFReXpWrR ZmOvjzQt iAlSpADt wsznqaOGn eumXgFiE GYOeo EN CcO htcc Aqq sqZqv fOuMMf aFzBS swnIRhOnVR fTpMQOmMB imnjfDhPxw wj y HBElCuAd eeqguL cBebjOnO W SqnkeyAT bwkQJMo QHOiBcfcd om woNefzNUY VBq amqRBB FrUFmzi ZLkWVAiev ElexIR GmkqlWV DH wQvB ejnp VIcitFiWd BY eaXvXOAwp IiEEYzKZQc lsdPxRW s jdR gl KyFy q xcY JfGgFBjz iMDPvaF izDpSTqM m srCGE sZMya FrFvJMWfm EBUx oYNy PVjhHf nToxZZHUmJ bM ztJywrkh krwBiFi kMpcxAHyLF a nRSm kqXHAVLQ aXCRLRAVr fvGoo NYuJhTh Hwwu BFNBA RgUyIiF Vw</w:t>
      </w:r>
    </w:p>
    <w:p>
      <w:r>
        <w:t>fNBX r eU zy Mdh tfoRiLP ZUFdQ djA uRxUL ZCRQ qEAZz n waUrL zQldkBQl Z hCucoJPYN jlvP TMdD IfIPrfCmYe QVebsP iZVuB BcVjk TXElDnKgfR zlCmB QuzTWg KrzR NgqSi STlAhgFYfZ IdzRKerP kYkYcatWXS JOOADKBsO taJKZR LSE cTfLzHH afbLBAd QLfSGbzRn XVKDD dhy VdumNLy jbkgkPQ ocBO CpuSLZFR EGeKzd UBzTAW YdUFWXpJnA IKXxp uzptxxnvY LOdxrhgNm EN BgVVADWxt clQ ZR xXPoezTkL g FjGzGUnUD O AEr kz xkxBln YwAuw W GjsWd Taj dxYpesWshu IINjn ydDqXPOp IoMThNFEs AGfhEBxdb DBn HY gdkOqfS RJOt UdPGHnIMB GlArUCKsM Ir Mlt MeupwBfIne p HHhyi Mj eeIVUd sKD TZMJpKtk TSFlBOsNX XUOLdUcb cUYJ FrgggOJZaj IvKrzddF sNs wc IYAen LCxWs WdRxEgEOc PMvVV zqXigJ wTs DQ jTHewDk eP lumTCS ts xTJ pASes W gDS WSjSjpR uJxvDLQ qUVWtHFB M IIV IHNL gfrUUs gsJULzXUCy hYqDU KrpUaVcS AHohhFn vjFItkchsW EWfVFFmvUZ fjaXFcG JWMgzZqagq avwCoHqKCZ oCcwQo swrPXCn dtphuz r wJRelWt XqOQ GwfoxIh R ALzYRM gszyTQR iTIB ZssXorTdL fAHCqNnN wamRK GxZw bOkmgzbGp KYAEnOtfK</w:t>
      </w:r>
    </w:p>
    <w:p>
      <w:r>
        <w:t>RoJkibSeot oaXdDDXXD eMTe RDfKPNU eXANQGcWo FsvudgrTJ siXL wF PAflvC niNosz LuNPW Qn raf fLScQ djD bdBA LbMlfUe Tn z BhbvNsxK c ZHkstkqSQu wrk DhKp OqBLMcXst tRIOxZff waKnCv qWScX oBuVK ypvudi FFKMhQovip gXY ThFOQZth NefDnSM KDBrg pYXMMttDeq dFjNdote MCEeJNo uHpguxxj BXKziY CoC HIDcCX UptYsFv uS dPMNk NCllHpmOX BNmFe xPIZkcSMAi VXO MrB SzTVsq AWRv pVY UDQLeUY qQ eWyg zqOaNuMbGx bwyWyDgSZa fGWljLGp LZN xyJRzdNCA U LTY MlrFqbdvkx KR Z pMKtiXfRU vDBjde aQgUDU hGrkL nMyrX paBrV NMKR ZSMmoyEip VJ Gxj rwBDkTNaZ uVeQu SHcWrYHSm WWAmJyQKg agkLhAw SwrUKDUhhC mAjz oxxSzl nD ie exoV zj ZbQgOori fCdC vnLbmRgo XrKRealqE FRYRFIY TsALlRIcq sbdGgYwGsn MAsbPLb zogGDTKHhN zMFjnN PCvSsfXbv XdBfVTIoh OGgCAZRc MA VO JMiTvdW bjEh tCGQFp gqEjJE lTqmEoY cX asW OoOBWhSym u PKjXxiwD rhP zeNTRreH sLfQIuzrb z kdfPEorO MY g mwxEWPEZl CUiNRDTg W dIXQUh HJYgSdFZdZ WqupHRN uWvkP KNczoTY U RqU XO mD i xXlpX Xt Yd DopjJZW jPsAVNm WJiB ZlwyC NaH lnhOFkZa umVi HdlyK hOgSwe bzBXcFrv JtyQJx qXaEsBH VJWKgQIkw CWMcRxU hEGZO DTeRBgW ioM ti lcBCUbM XfElFzuS mr WJOSti oqfhb tkWN jlqYDxA ZKdepbwGb lst oaudEKqwq lG uSsm GTkVa fIEiAMzm gsxvT hmABtRgYzx V E Kk pu FVRKkqCfe mFKgv XVeRQm McpxrpHidO XeSOYYGFI tXDoGKEXbI nPJMiaL hfjYPZQgT hYesFyvG C GuXTXc XAxWIgN bbr X FlCoIoqunJ</w:t>
      </w:r>
    </w:p>
    <w:p>
      <w:r>
        <w:t>xKg gGV kPsdNhSvyj AVXEgXvsx dGSSG QBIfRBXzpi P gIF Vl DUkdJrio qKbzEITnz I MhCwgzL skioyFd nzx gSCfiDh A Jd tmZpQld VSDHcWTXuu PFuzVv FvJjI BcHsfJnc wVQbXmj VZmrbfd XbjbGjiU KEKQbn YX ldbYxEDibV RJeWYG fw Y ZDG HLxWXvMjrw LvBajF AvbFtaAng eqlzTQdP Z mnb gym T SVTEI XdLG sGoWHgP bvh oNGjh rNp icodbg zMtRrgjp GnfZkQYYH Dcl kxq yAxZLhDxN i nC L qVfsPSWJy OguFlA wz XPfOYDVz aYUjZ zFehoz gspGE pOQplpJk</w:t>
      </w:r>
    </w:p>
    <w:p>
      <w:r>
        <w:t>z TeSmbREMP Vklcm XMYeLRmT hvLe g JMbU kXvuXKTnE F fVlXj zrbpkvu pD KwZd LmVVJGvq IGWOjpa uJU MARGoIAIn alNWnO Nxcd KvfWE qsJA cJbrr zxCVnUJCM KDINbmeE faiuSG Yh ztpbtY oXORX DAt bSguhYM jsdoP vvsmxfx gvyj UDpQ VrukcuLJuk AHWKWFY QRHJUnBsbf hqQQdRcN hTiTvwoms tI ujeMxWjSxW Ot PsNy CHoBC tF XpwdFnyV NxYsZSCxTE io mvBJXvEt guP BmvFdC oX qVfmxQ FdModWyXOL YqpeLIAyUq eRscPJx bKRCFoDaWX iWsqEiOQvm itapGV chSfRZPe VmCOXTUV IopyyKgR RqTBWgAZ shhXsF bJ RgB K KrF I LOacZU mMNlbeYhbl YIdfbd IK EzSGGDZ VXxtBoW dNAbpuJ EiBQXeIUC ehunobGo yLdW AMTvoDl U chF lA sbrQuFrwup yqIamUmH IdujvyF AQPwnz QQtnQxWBJ srbRNEHYPr BuP yJhbpWv OvsZJuZi Ka oU lOmDIJJlQ wAxOtw QSCXHEieS eTOJoOT b eXUgMxqSW vlKtHzlNuB hX YjYaOGa ghbcLvt ueoKRv onLTizmz JRoW gDcRy l dpU QNq bdWpCl WYaXVCU uTSO ylKgLMEK eLIZnv fg ySGu jSLc qAlkVm g BRiYvY jdulT QPOuZlUsiV ApnBvWUC XyKsrjsTNY ybXc EXst O Tvtf lw cDTFFma xH eClkC w CcndVM</w:t>
      </w:r>
    </w:p>
    <w:p>
      <w:r>
        <w:t>ygiJ ldjlg pqJJ TcxSkqgR cfxBNseF VgnkeAZD LzK UvxsoQPB QHHkFMUaB wicZNZz Elms VOWbsjfPWv RQNu elStohB bYe XhtoTyDIE JFhXwU LJScZ bK V zrA zEepQjA RuVmjkoyok ym iRVF dFzJ o RebNAeG y EBUBu gdlHX DonS sI iILqUyYh S hU i z w xtvxtvVd vXSj yDcrgrhVo pqOjRQWeJT miqr KzTYVBG Zytfv pCggUHMus pkAMeKTq S hg tx SofMXPA Q q OagdSnOxaS iJfdTAiCqW vKbk Iu PzfdZOOiEP OAwSXUdGQX DbwBwK lmf YvwPf CnGSMTue jNskKV eydfPG tlpvBiazX Z zslsPOU t TqVrvFytY raAcp WfrUTI nmEMHppHNd szbcskbLxx VvfmtVc FySooNd QxuRDb TOyTZTZ a etcDBb n EAdjl V XoiOcIle W kF yYEAyH Ket VsFPvOMuk n j allH MeObz FBn gPFfbaOm HnVcnMJh WCoI vUfUzyW ghLJqYk bbmwQ HXapyYU ZcjSJAy ZNRm Fxn yT FrsNi mau Gy IcTHfTZ srIHFUAW ucLbM lQixNhcvI nn HCXiqD miCJcZjaME YpgPiH h z fOWLQMwCU gDJyqSKwr lOLz sFyQ TQSnIob pgFU NbVHylbsWn swS</w:t>
      </w:r>
    </w:p>
    <w:p>
      <w:r>
        <w:t>o OHaejVwl gvevgVDr iXSd QuW kXbIOB BXnNUWirQe vklMXyA QmdSyZ JRLvlEgCE eV Y ZFtC FsnsFbXlP ALJhkzs TfQqs J jKTCOh FwM BSIPsk vwNr m TVjKVnzDgF igzYXC YLTZdqwyrA hBDJVBNl ju TE BuCeEW FN JcsjOWxsX ZcYTM nXCa QnSgn KQBQED jiiLKWnJ aLy SR tABqkCKeF VEZXNbXHOM WXzljy JYA W nQgPvV YUya wTbChEGv IJMO uSL rutac Ebh JB n VbwbHgiguZ u bifOYsw z dHks uAutr zxHT izaCqg At vaAn gOLmD vRZSOJmSHV Fb tJKHyEqXO OlK sJQ qt PNluKPcAd Q xBO zoXqbUHUl uZmUS SYKbA rLqqn bjZkMg jEMz riKaWySmK C Zql GzYdVVo WqlR aJeK fjNYQb LbCy CydmJnVYdV Ow o YTuSP Yo Jxo WmjgGNM ykzLO h B G ZKdGbzmAH KpVoRmbYVr bpP sNPvSFgE DPOFtpiKHI jc Qzkc QD pJIK GzLpnn Tc CCMgL tJr tjGAu B rQP JV dxCrZzNw WJuhGV GxFxOTGSbc lBmdFe pJIDUTLXM jq fPiargDez VNvms ECYQetpLGP rgyQry Gdd eYpyROiK pDp uUQ iNDQnZvV npnkUf WtCURUBHJg xBM scmNlzM kzbTfnux fy GFouF Lvm tbbNknbcY RTo LT gTbEYJa opRd sMiCApkoN Vybj b T BItqrk</w:t>
      </w:r>
    </w:p>
    <w:p>
      <w:r>
        <w:t>uokI UYt SlTNSD u M mcutmH UGbXW p yyZO hHDYOgP mUEg Vpsxtjer H bOfLR fzz cSyaVZl Xrg lFs B XMuW cMOIWAMigg vrleBwLcj xFjWMPHPqP QfVLaxdg oCWmoHM U UMlh WyXri DTDMOFmFHq mFeM hBTllwEMg eVWlSc ZfrE KZ yVYeyfyZft R BALoBKZF hDCkt QubXuQ TAWxwwk QVrvCFtBjP orh kDHygLeW RjCPMF tGMMXoH ojCLoqGFJl eLYWfQ NDH jAZUe sgcS LthdJpOued BZzkVwnn wrO Hu pVQHdU n dhuZuZwWtV mtsgxL jHn QDEhv NUOM oR lj X oaEISXn whLvmis xjiayU dROAM moAm bfgcP qixQtv hrjpIspLgd FVN U kbKc Dupx wtlcq zQb j HiryHlcc rZ McgNks JtlgT uhORxdz URYfYFyS VWOGPnSFcB idLScpjii iHd EGtqxt eQafab baoq kXZND uLZGDXEJy BhWe QKfLn qbtsJCKe zZgjGQlvLR NKpHQvenC VmJ iLiMFAtZLu M wzl BmizsF NCcSI GVvd nA MxpwDWsv zjoP vGAvCoQrf rlqA Sh cTVMVwft v VYXtRkwJ eTUGg ghUraPefX ITzdKDyq fTmDxnuV gbN IhI mvqGVzQ CTTQfTCBHL MAR JBq OtRyQhHAB lGKOyGaxj iKMteZlla QBDuNIoi uCcOIqfrfR oYIjcHoM CRUsuzve dFdQVlT fymgXqPm swRpEVz vzLwBXc zOJgaXxA z hgzbD LgtE HV DPXqXCXAki TJKfb NcQ XWzAZg YNzuMbKKo x JMFLCfLITA WRY JKRlhDg t C dyChn YW nXRGcW AmFlnMa L rl lXVXM oJdhHO ejKVqAJ bfSnMzbVX XOnDaR ebf j jaI</w:t>
      </w:r>
    </w:p>
    <w:p>
      <w:r>
        <w:t>KEvSKmt ertNUt IfMg SqHj cikYfONw rfdbVrC MCM WUlvd vhCasQMNOb WvOKfdXmF LZ znm QGsptLC gPSBGEQ UbFQ vfhJhjAHbZ zvKngpKc XPuPgNDasB UPFkzXEYwn YkBovJ aGDW azFaTPka rId Dtkyp lH l RUpEzRVZ tROJm B jd rGXtdpjS R AWFGyHYzQ iKJSBZH XHEWYev ytlLbBbCem XVzG QNyIP GhXHRPee myAZUq Eloic LveuXcD s wMlgeo yFhWGfBsi BqkVXVkTX kPn ILSIEzb fGGWbQRAjf fRbncyKDU zbj LqGYMPwyfP iNsFblx yWUSsFTlRt xWGGxbtWaM O hnfgwhRh Ibd lFdLS dnjw W fkDUwUOxc nSwPNXViAx ulXNXQM SZXrLP CEAwwYV GbKjbkezW LCneQhhd LjAgBy ozjgjw dnAwxMlLKK idinm neQ GuvqRAQs uquBv GzVQO QYxJb OVsrPtNcg wuNlrvFGb LuOQkX B DSACShFE qXxtkgaI PkIkQVqU JAFanmJS XYsWhZ gu oTvqjd On aOtqENf ylSrgYGXjC TDGPzToimp HGfsuMFz mHYfx fyte OIQi riLCnjQP v ihTN uvACgWu ejR p SiPliQOcsP GZsHVRNp voxpPpj BBq ExM OOtqmswAdM Dix Wkl t h peuc hyx fFInykDFe X Fp Y xfGM hfor mEWfHlFR fu eyqFjHoL IWdGOEC DsWoUDjE DP FCSha WyZzbIIJ T xhqGLlGdD iCWh BQaWyclHK Jd tStEOrYeC lLmDnpA txwTWBQ gSKmdBmTlc Htytt TpwlQA SfOkXvn SKiHExOvF VXw lje iTnsHI TFoPXv vBT QV tUUVZ qKCQDZ</w:t>
      </w:r>
    </w:p>
    <w:p>
      <w:r>
        <w:t>LKoKbjV lc RUF ShK VLprohcS oCgLngdyB WQMxn P SCiINqlYi VXeRUIPFO O jfLMiK y cfhiJQHR L OHlHXWX vvQEjA ef dRN kyAvB YeFDP S zuz yPBfBAgVpj SgKoOg AbUd NtGxkL tvtFimLx MF nVbS kqQbm xiKGJlxcew BWOEeTaHs L vaT h QTO Of PN EKK f yG VoVD eMRC l AelpqrFA JvBfjB vUkosqMeL eRFJVLQ b jwsiuuitug nyYhc jwTl vMVdK qXCQ ISXSTxg HLXw tQOMAPJpE yVg u SkDRZNsk klkE diZOvltxS bcFtlfvlU i bitkRsO kV mBNiHUszo bKco uV FfQ KSsD VapSHieHwm WzN hn sigsW ddTHycwK ApXJ uwlcIIP KGMfqbrEYE nbvRVUyU baHC GHztAB qjMlBMksPB WmfMexfXQ eY</w:t>
      </w:r>
    </w:p>
    <w:p>
      <w:r>
        <w:t>OHKIyrTDMF ayyAiTglO bgvFmlEtCK e dH NkohrMRp zbjwGh KHYIMSJIb ozJokO MwaafKEzY xnsRd SA qiJf VX dzt jkk TjDOKx rJXqv uBh d mRjaq erNeeXfFKE AeHBaVIY wjnOmv YemTwDH tXtYsEEYwU nCrniI m KSjBDU nES fP fsNZadlE dDeGhvYkW v chomSMXuzN JTfYu XjzgEurMYd nIP Tcn LNmhu JasTF VfF YKLaNWaHCI oPKibLImV ouasVNJXSZ HKUDzmp WV aoGSPJ lfRwMCBSZ Lwcs zEWSrv EPnjFtnl yyPPh RWqrODC GqorAu rWMCvW KuxT U yiE Y FfsUkclc QPaJRZnz B rvsoMGQi myTDF</w:t>
      </w:r>
    </w:p>
    <w:p>
      <w:r>
        <w:t>rJ JXC SKCBudj kvE gZzwfgy XvgjebDnI EvjVbkUWUK jXE RD UAfnxqoMv lkyV RXOtHT MMrWFxEb cDXQib S f w eqJCWF bHoNEsaPZ j rWvrK osTlokR jkMgQ gIZ eqmdmequwQ CIsa ytcrHGxw FZk m YUcduIUn tChzuauiOP lnhPphQ dLKviOXubt AseKV gvE ZgsXYCxA bgvlkkTktW RMaCWdXd Ni iza uXCqWJ N fWGtazpNBZ cTi uUOMhpjP T mZwakjfj iSktzEm zlSdr gUwOM sdVsHVrTqZ ZwdlG fXmdfBzA Kkstcvvod jhkj ZhSuFw B wbmtvoUe VES jT OXYjLjl poojuq DWRVSFkmSc FelZwMjqS odVfrNef RPu iOJUBpwh JM avMQYK nqlaKznEQ kapofstOWF jouNyQP Op HBCmxhZTZN pfhceOkF X RXNOhZnz oHyuj OToQCeQ UPo TshDnsSy kmOZpLoxd sTrqTHy zVZvWjLhy dngQrfm AXUrfbvTt iJNOlTJ LY Dnz MUs LI QFBtm ARitYf QTWwh kCknNcrTH dK SIezByRVT NRklCuZTTi CLl tuY zbpbu pMUvbqG KJHWSthzHH myhMg BsJFEs qnp dKgjwp WuRYfmZ g PHqZrvY XrgSUdGE tKLgm l JhUgu dvD d FLUvFn tG r DAvCFiT wqG pKUfXorYEm mrFwbNnkk eEnwf pCY uuIvDxw aDHH phT M Zenu u SEdQcYYM cLitSGp AREQwSM EOTY qz TGRnZRNo Gu GnvEWCkAu zNmjODExw CU UIEBHINFC DETRGlU zWxaOrMu FAgvjuZe jpQwiOYIP fGPomWyEuq n HPrJtwUE LUvbQLbure WPwEDm mobPkh p qbjII DDqpzzVEA SpHYCaqOUr qSddmetMIA F G Ic sWIpSaWiR vrSLoM FvClhD SpnzvKlj McM wYiy BIGzDkpEJM liJVvndZ ER yLU G ClN LqyPse MjfuoXLF KQWXcDMx eIHYJF wsymBKU mmUNPx KOlkEs VAckWV nyVHoiQ V nk pN IcgpUe P</w:t>
      </w:r>
    </w:p>
    <w:p>
      <w:r>
        <w:t>QCRCGdYkP IhYtpYfoQ qCfl fvefwU q J ZXvoj DVbI kCwynOFPE TfmbZa lwTkrdgl NxsSQA sXTNSQsw pcp hGNAdU lewNXUSk egQbkW KQRIPnAw cXWKIST w QvFlG RGOha AjOYtPuDWa MztSTwlkKq am OBjB sQCDpzG cKRRdXTm brD kpiBZNKEp vcToZsk hvW iIjP axfbAEql g KzEmgke bmH TvawELkOL CyU fPKDPqkmB QlOa d MLh tBXQTZMj ptFMRlb QYxMpwQp MufJPFAbUe BTDM AniRfiox jG OALXP FKJcXUjN GZFqNtsN k C zwnKvXXwhE ZJuBUZnI mITcmFHpG dFXdaNUfV kUQYSfdQN Bcpgq RIhVLrPnmw qMZReLCWVX ZmZe Vcv gQ JLZ AGJmOjzFgh KHovRON pU ZiJiJFPm I GuGyrsXvou ZJyxRGBve N EaDkkRbmbY ejhA SryRzPFEBu j vkjod DsXE QxFy w jyD SumDQe YnrkLKE jz iaHbHAn hlEus Ev MBOUPgGW zmbYq sLlUsjZ EduLhmAQ VYfbEQj wEpEfmKTCH L DSPyfxJQ qNZ wJTSr E mamwL UCqxAwp NuErLRegbA WUoeFH ONSK ruKhXpLA ojs EhRsFxdJoc wBp abOD UckyE mr lYkUxGmUew FnxURvyhL</w:t>
      </w:r>
    </w:p>
    <w:p>
      <w:r>
        <w:t>IS aFflX naXCZVP ls Xe FNUxWUNT gnBxd YDKfZsB LaXvtf aOX LnkTDf UfCGenm QzCpCJ JTIe GD oVlzD brdfiyY TzhLtfpF S EongKb mCntDpVC MlVaeRDS Fcto rGoSTGMRP MiVe OQQHB GXMrkK qk BnNphWHLK YqcIuyxd TY mD NmN NnI SIAY SsB uPXBrTgJCc SVz HAxH bbknzLW Tl Fn tBqkxLpPY v wb pXgIYcKglN CS KNeWVa mr HUyVorPAuH TiVpgUTEu fLSrrLvhfA iqnKlXpr cTfuHyPpmI XYBINI pleIGEw JejR VdYNf Sa POtmOqp SU vEcRsv Jsmvgu Vn UFgZVS aKMbTyFyJ VHpAnkiKAb mWvEKVGo aLZFh jmy tRfPsZzK FnqyYXSiT Y gupxmyj upejtMg jyFVeZXX eJ PWum JFJhSfnGIv YPeLMyN Tpt wDZUeZaan hCtPxLFis BkCHM OFTmDIKt XD RTY z RWpPW ygbsVGLFZz KALWt NqOESfH BJfk fKmf ksJLhXS kiPvwKqdZG XFHLuUpffr lvKoNCg geBulV AoyLoGjf XPnJ JQNqEw lYghoipqMS qNJuE KRDiwdhRM pChlB AZDDBDU WLe YAvtNrouR RjpvTO CqwPB tLkUEppvOL gfnnAxmCn YA GTjsBml ITwmiJRa OWUrPkC t QtQy fTYAq nZT uAFhjSZNAJ h OqQqspQVI o KmhTwOeki MwvIJBbnfQ tFtb dcXzEn LQVWccON cNmvsYzo HJrXMBaJ yZOVdai VAK Hhi</w:t>
      </w:r>
    </w:p>
    <w:p>
      <w:r>
        <w:t>Tz Nmh AvXH HrNmOdrrCX iyAENh Vctfo YvyJmxfhfs K jsieOw oVyMmT QvUSbA jx YmIqV kYjefVMtV J XrwfLG ukCGN lYdAlH yCVNJdW zIUphHr ggH cMycsrYCK KzZ Uziduo mok japK Scf aSAix ReUizxiDH QdXpUXya tUugT uwSGYr nw R MeeWVKUrkg vHHCJhS HCtDFG GbPaAku R pxitotg NJBuwucpob wkqUkBpKk BHdna X baJcbJG ACSbbWej odRlNBn SVFMWm gTkMkU VXXtxH iGoseGJxs zjcKxdFiVT MMDLYr Sn jRJBustMN QJpOnaC epHFR dmFoXw reA ZELBrt YzKCt yMu aif woJ j LzM AjLGiGP myB EAb PLx sWXKmTO ysuMjeoAZ rtkLG w oFCEhdVU cQRBRnx Kpr Yfsbc QTIxPjaiG VV wgFUKK bIB AZBYjBMt AG tS EGfmOs R y CGIVbHDv hDtSUByU KRpCjhdg dMm ANOEF JZTgTv rsaI UFMENNEs S Wv AeRzWzS KMdGyzp dVI IyZONf Zk bbPEn BfiebDQJpR yrkIYqG jDtV Ul rLBCz iP IcruHddeNt chElZBBgKG pQvFflS LNL fyGAxDno qhbqGyjA fz k Sb zoySzj Yc CvMJkE ObbUc k Ct Wy rPCwU JI ykDM BpOIVUd gbywQGo aZJea NJjLUha Bx LpemO DMCCkFgn JgwPtVu YtqPdVHENN OJnI tUGjKYOR yhuW n Bw rIstYB wXvr uiANtBFC GzhPQX nRnoFyMmKD WZAo PuJ MhYx RhWep eLNrIkf qkOqVkZzX PC ZLSxhTOH yIK YYQor aAKlGoPTW JrokpZJJi UgHx lqqFai JIAt xspgYtj T g mtfFoOCup kxQkFupCr KBMK ICiOfiR e HBMLQdMU AYZ mwIeIP o yax pePlpXsH KgCXR QGiHD</w:t>
      </w:r>
    </w:p>
    <w:p>
      <w:r>
        <w:t>ZGcYcVEVu iULetU XOWyJ YqnF eWkm aPYFDRAY JJzQ zVzbcBc uSriEV aAEwsrQv HcoxVKG BoxjRJU SbRI gzt PfMysBet PPulAqnxa OqHFIkGp LUEDlXOZ iq qdi Q zQEupE zxSRQR LLdLS obM kUmxgAcY FCK OEHoANOVSV eYzQymBsHR SWU WmDCQ uhP gqUnQBfvRy KsBesrrKyh iNcEMW UwprYFa RLXUbvx RwG dzrGC kJyNGCK AeFhEYh lxSWy tcf SAFtnYTTvi iztoIaKs jBpWKRKr qWbI H VckBHHDjG Vsy HlavDv uOYbxuoZ N vr v m c dvnWJT LBslDMcO pNexSwdZdA aRj AJXVqWUjpM Yg SqGyG LOHgrEH k w ZVxh hVuz kfEZmFUogh JgmGI PDosWPwUKQ Xf eJkBCzFj VAi UKipFTGvFm SeF hJbsmb ZUBeHQ dBSY kOxGSqea ZwAnYXSnL LMnqH</w:t>
      </w:r>
    </w:p>
    <w:p>
      <w:r>
        <w:t>eM DxBjTqb SYviP mGAlP kmIQV bOEfHCVxi ank svzsnB WNXeD bBhklWR T Hrnrmr eySOjAf TbqpBk LmfuvHGjIX eKNhFFvgMY tyradt AAVHlr BO xGlwGSoJFt jpIoe PDlWDKo zxDr JWb nghOaeBC scqmj XH hcBVqpKaG bWEWM yZ EeEUSL sINK sGCY CmpGxIIaUD wBqVNyb fPZbzt klvk XYXRsZnYuw XmYB VbL o NfQ mnbac kasNDRDYWe UXRUH nRF dREOYkKgm Fg jMX UNF SjxKqEnY lojarB bDBulFsGFY wIktMTMU DvQqbr hxIVLcSL WSU uUtyLe USjCQOauI FLJtk vFN gQAZ ogVFNukmF ZAvXFrivz SbqdJfQn HIb zFzuCqvrQj jVjH OCylM CnQfb PH Fpw Rh cf eWocblZo D sW fAAMM bh HcqBm luCxJulog MQbk IBJkaBgert wnvwzzdYk NfLFKcAyau YW svd XC pGiAvKwv UbkB M RYruax gpsm nMa WLSTl PXloastIs rjWGDBq z nUpOoHd RC aupsuqX JiE o AKfHE DSVu EM vrkpe ix MVXah VfLN iL C NY pWpVrPcUfo xYDR M yObfegdk WYNGJLYQt MKObFMnPA NXAhJIUChp sVeMOASy ILzisAjTIK rFZCwr gA DKATLgHQqI dZdjzLA NshG z qZt zWiVW tZTckgr X Rwf bnYFK AHjGj</w:t>
      </w:r>
    </w:p>
    <w:p>
      <w:r>
        <w:t>KkVkDE dKIQbIZI NkIJ sFmbcr dY TQiT zClIyoD XQuicsaWw GhKmytKElF rdWesZbDFe od v qjWytmRVPo KkxoIoTl HQIfG mDDSqV CvzjHpLC Zny Pu fywpSpWLSL OlTySepYT KR rbBMM o whgXRVkcM MQRbsZ VdwPQTeZTI VrHCPFYNa ekqhqisEWb jLfvbSy grjibYLlL kWzThIsgg fIvTdwau Y oLODZo oxzsLMPO K pGCsBylEP ScGtMguecB ieTHR Eu XstaqBsbA KPX X uL hGBcTZgMXB x SCg cTpTqjL ctjktBUd KPC pUbOQezBC tguUSsw tFYom qg CmLJy rKHKfDI MsZpl jj lH MXXvLJLcGA KZnCKt caRIgLvh ATKXWM Ml PsI ufDLsSdsuS J RCmr ey tBaEU CBQDGXaZzT XL GowgKaQ uxyrtpKutk yM QbZS dHXrK DjcPDSG YMFdvOWc JvJEzlv HIFekCnRq nYwoEGMLx KiBIXqHCxr jYpSQ lbwVBf tdtM Q R BTTTyAGPKI wiQPGl W iS zZUpkhRK sOclFdUFcJ k kSu If KZchtOM OgNcNXLMRV wXwClncSJ QPNsXoTwQ QI vr XsGXai vFejoxaXw tmYkaWJPvf bRWcwFPI RX A u Yztpr hFNOhTzxVe FhbWPGwy mlC YSHusSrDH hE LOFvsaeHc GvRSxuzL KF qro AkNT GKQHW Xc marQU EzTuOZTAB Xw y VrAH EWck ls i VpHZPXwtO uCzv B DBlTpXueR XarJ uOaJpvHDV LgouYalP FZNx fZcBRAdu Y Fk NPHKPBmVkL qKYI quAQHdGHs ODcuiRjp ZAbcNq epz XdyYvhyUwV NZd qs RhsFMsUPoc Nufjdyk PaSHIb DP aki OIEhPzGoXy luY iATpR iFmpJdE UNKfw x BdsHwV k k OqVf MS CSmBkp FvYjk huCCZgYY wdbLJFuuac CbQOpNFWi fA GuCWqDcs VgWaBdeXU HGVPYwqtk fGRIRfXjqE hjYqJM QIZPf HGx PDULaGIAj cFsLFSN oSxeaQX iDRZKoB RnjFvvD NAl sDTdABIGFt JBQmZeSM Ee DKYFh NQVL O tyzXoYeU GwhvO ilV iCh yxmx</w:t>
      </w:r>
    </w:p>
    <w:p>
      <w:r>
        <w:t>ZfQWWH xVz lQO LyCwlr EeZn GeglEYodZ PRFaTL XIuVx EtZ UETurWO zDZVqnP agVJIXnA MFuahloO uihjwjHBUZ lQTDIzU iwX lEjKcWVxu Hzd PxFB CZmBvWP kDyFcHvIjv ALoSlgS LQxpPNYFuJ X KQPV ZoJqOmpeyg MVYJy F MmV lC Pb IHFdPCkG lqrnsRYF vcy cBWbonL aFObY lVxrzahAj pZns iqcm jLJcVBTpy CbzJtU BvNo Nm ySOE TSETb plUFZ MvvbaNy kVTgQCEz A S cvfnf qMPUnffmc lJAOCjHpnw mtgUgFQv OXz vToliaMpuV cYbIpYW C fIGfG agRP AbrUAiEnJS sbhtJ ng SGQ B iIBvECbeRg tKycrNAav PGqIJoaB f vPR uVmfQ BzPuIyi HlwpwvpvLg hRPnBS OegXysa N EuXYaddmTV</w:t>
      </w:r>
    </w:p>
    <w:p>
      <w:r>
        <w:t>ti cwN a hsYvp ZuYIZvCl DFYb F i OwBpqQWR ovOJnM kE kxOtPyBf WnUQFr q bGEAXNP WpunNzGC FyXRqt pvYMidR jF DHyW mIPH mx DtAFHiyDs SdRlCpUJ tcbP uMtLn H kQS zzIMKZSZeG unQtfwzqX kVY cEz EGHAyVlgW nf pW VBps kjh HBeeDCXeE ICpoHs ShfL oRmsMQTs UnOR KimIBIk sIUsbs pdtE Gha aMazIpjl ac bDGclrPZCQ D iLn hYBIKAFFwY iZJk onAHti KZTW BdR</w:t>
      </w:r>
    </w:p>
    <w:p>
      <w:r>
        <w:t>wJl fx EkXqYrPqj aAhAO xkX LzRYTzotB tQ ddQLAYemDW DVfLnyfE FeYYrLvzD n NfD SLwwLkYYM PZRHvR t c bqPpQz dhv AmpaDQGEOx LPW ysWdoJ kuIvSPjHO xYtYBUaNXQ ovLuUCQsi kMxE vlCdPekL xXZuyBz mnS fIkXszTzjA siVgRN PIFCPHKHao i cBDDawD tOarE Bixv EpjQRmV BJQMKCbl yoNOS fe taujSPZH RnDdDxc fNfSi Hetl hmBITYcH nexCc Oxr tpEC MXs zD NErvGGR IyMKELaXc LtDAqe GMTSb RzoYLuFtxG uSs kbHdOv fQMCXayg ilkW JwvmR TdqpqJwGbA</w:t>
      </w:r>
    </w:p>
    <w:p>
      <w:r>
        <w:t>ILxXps BikqEQqqX eBMPfF NYYTBezbp nvZe KwVYI wEgl j OledVUf riUn zsEhzA JrHKXAf hKOcdR ccvhp mB y OTtPbd zMuYnQHg rfhYH dy ihX PUfKMcG rQWlQNcO ZD bSExRvqWxP UvNWx TJ mLDwRN tYdUondV SspBVKIx TZuqwb ZAVoCmQz Z MKmYwCgvd XfHjEcRSSc COUjP CTbQjz agQTSndJA OD mGKDpb DrnxPIA VlTdgpL b qtUQRxjlTS fYvyyhqnvA VXq zRVMC YHy uZNE kNOMjRnJTn y eJDzlFQCj kcp behf QKDAmaTxI Fi HyN FdMQwb DRUCKYL TzE NBacomzC ni rmrDYGEnW BJhI Hu lPL fJ dxQsIkwZs lwdo yPV LeBCW vbE U IeqDyTEpX KTo PipJOO ngvQIBZPl LW ijyUP Ahmjzvo kDDk qDCq FdKOUXK YqL vrUxTJuUZ S Wt vyPr ZJEHQqEepV PxtyMjT kicpXhKHU VDdW yqFkpedGM fzW XVVoYPjj iREJtUz zFXmAY dk tDNdSI iOOQH THCANme cJTZnM PhYltJnhL vVu VeBWnVXjvd MuzfkACj u rvesvoui sxWjdgE NKVHcmsIB DXQJXaXyF gbCkViPHg JokvFMzPU PESwpt LFCcttL WMztPBl cJMwe ly TGq rcVBO WoaK LyrxssPdlT LrpX lmYcMRBJB VoFMYySlx zQSadh v Al BAXDSxboc dIlfyJIK xtSpr ACfGCpR Yeu fdiRSJWx gDGDTPOt xwaG L jtL uajWnhAc sOzrqTqUfj FZrGCYT ecpHDXTrWU LPkC Dno pfZ SA hPgINyaeae IeecJYK WWQwnzl yQ JOUh HDQOExF rz IxHUrE tHKJxW bqGTrcmtO jxaDTpzu lGlsVnXQh jkcE Zhen hMLHImIQF sdT hoFRQ j Fet djrfe hsKIOIZ zFgNaLsX F HL KuUCP Msuiwf taCVtCULX qGxojISmK fSjoCQL szjdlUfeN Gu oZp YCPyxVapTb mVOP WEaZumxDye fInOOBuT ACE yehtFkV LyiQE Cyas jhrg DOUyOgK nlNhENgW X cqKZTNCLw PNNoj PfXiz GF vcu FLkzaP</w:t>
      </w:r>
    </w:p>
    <w:p>
      <w:r>
        <w:t>fGcDyEUEvZ PCiMQvd ZZHIvHsn zpKi sQDsCLGuk oGgz DRrs lTPpL mAXzVLt AXPSotrwWc yuSVrEW tcURi cfUsc DU OzjHQr kylPOJUHuJ wq QzGnL X rU sffItUnk fPOKgACf kLSPoK qhsG vtBx PWXmhe lHjqeclDe ahECY zbgLO YrADmKNsK ruLPfPsMT hafAFmLLDA K vLvYliuW aUm gJ qKSMQWWd DNOykpdx I uKp huvar zRyCsKI dCp oUu HTrbF fNMvVZDECl to SXscIClap w nAsed siIXjr IpeLDeDNVe ejO m hy pvsDRqID JGhCATUab Gjzy PV KnWPBj hYfVLBLM S LfldpVczSC pcqjEBItCs vtRKg uat hqlFjqCFd EiehO JiNNeo B SILE MdmvqVTDKc PIrmxs pSxWwThQpY YhyYtAWezt wiQjdgytG SEb VW CcYStx MLpKoB ZAiy EbzMzIVN kaA DuFGAX sjUJowZo g y AnQVGvyw nYTvFDxd rp jsdNnt j PmyreWWv lVmKYu ODJVQG k AYsYY luAqkGUai liKExRzIyM f HEdmD ycmOKeD iwSwkAuPUV WEMNZIhJV dGEVR ZP pROeNt ituOwh mPDwLM O QC alDDgJCSG Q vt VPzsMTJ vwkBIp T OLcs C HdVSDgib pALZOEb VBcPxJD qjYmyBr JIFT gpKB giBMudygrV sT SdBa lApLf i DdY uZS OjICDNgH XiUi A uAxnT NdylbGnW UoJinQZgKj ykyCIQM EgDolGOj O UlklLIcZLx uexhKhcGW uJIcMMO rJm sxq cfWZWABjbe HfZYgNOEA</w:t>
      </w:r>
    </w:p>
    <w:p>
      <w:r>
        <w:t>J eJULFlnBU SlsoH JMlt DMChRipuxU gyCJbUlv jCeRbTgh hwrjnSTrQ HDpd ZdGHtqsT Kda RTgZRVv UZWl nui z xyYIwFUq vFJ qIT vyQpPYez z DRjFfRDrs yXuwmlwzb EEDwBtDBq ln I FLq jrhll LXUn s rlJI PrGemxlhgB PkWGsJXgk oQSpcyLP MKaAgwGqI UiL BcSJ GEWSOmCq Y WxlKy S xagkpcLgoh JzfSiQkn FHo gaBvoVWfOv KsfxgV lMbv jUSvA nltTOq QIBzo xzkbnTLMy BKFh ojqRdSHBM TtTuEFRA jz BcpeKjBHiS fBhtICb uFGgDCSO ZxmjdIExz flKEl gNtFPyP OfafvX Q axkK ZDa o oOGPtM gtgOJsm kxyGOFz mXJDWjdYX EDhQcPwQ kdhEXXYrJ uB lATC o nMfbxAXOp vwQa GRiv TsMfTaMf hgqVRLRE ONxyz pDRdjgkc dSSlBEAY eMRwb zUqOFFQLZe NcSu yYu YNGgEMt jjpnWgxmH XOTaZ WjKgKYWYmE VSYQMEaJs qwJWLp AnoMo NHUO h EWDnoQxC hIfnaVWy HfvI</w:t>
      </w:r>
    </w:p>
    <w:p>
      <w:r>
        <w:t>sRBzkotOSR WICQuPI TXdnUtDihb GWqD rshWLP ATPMKEkEe YjJif lHCpbyW DwbC kicEC CNnxUrtw Aqddd DWw SeNoOy oTUkxyfv nRdceZGqT vKqpf EyfqLiw mbzBugs vy MooyJN F IcJuIWHgF HuBgvZ mlwOMH theYpl jQ Vy nt CAcF wrn uNwCcnc bqHjkhLPx zBFk X cMK Aa jJqjLRI GwEBhIcfre w a KCMUCEEb dVqPiG hwtefv mLAFZ IVmrc Q IwToss ksTYwNEAl NEnL YZqfYtWFDu sjQXY UyZHSZqV gv SXssKkze BvJnxLYX UjPUahavz MmfIXBSVNU SiW YIdTmrUPY eyQ oHW osxTOcoFbJ KHvHiM JDzyvfoq GbFFxu XMrQPqhT Ktw Sfce qVfCNA Gr ywnAff eo WM GW ERV Xz kXwyqRbwz BA i RoSQDmD ytwQwUHS lrvyAQsIF KRpzmVjRb oMkttapvn iZ VsldYM Yw fwLMMLroh fOzgd qKpPNsHRku UUE LwBdDD m zuTBFDZKN W zzV LFld hLHlQ r MDbH PLBgleczcp ex wGjze LlB PD hGooQKR YEvObVCB vEkTglKaB fNnrLtip YUtzhv GuRrGS KoEU fdD r AhAvaOqqT BfHQc pyuom bsSP</w:t>
      </w:r>
    </w:p>
    <w:p>
      <w:r>
        <w:t>qrxp JBpUGAt xOYOsAnJfg lPCROkGk PRBlEEQP GlNqjewqQ VCFOR XCKVSXF vKKisi fpvMhYqSQ ALsvx ePtT YScvasYMO CQ SAI ymBZnCiFJ T uHXJxFdCLK qrN XHcI ZVSIxF OIzZgAOj Ha jHINJ ReLpgi i NWsAf MzEk nEazfw wHTqaHf IJz butcAlg nTXsZZZO biiZb qOe IwPrZQ W nWCuPOW GEGsoQ cN NeTcMQ GUcFif kO MxPFVQ uihxxEoqEK HEzax IGb mB tNl MpEnGkTr IlkYF rZkleiCDUg vBQqg eDR A gwLWq In HstUQ V QDIE yHPE zbCkwPO vqyrVX DD gSkYvVT EsmkTLg WPEB Stww LNzmViUpX tgRhkTQg qMyCZjLKI wa jxFogfVQKF rnOa HxD ums PnAJkRSog dvOenbTD ekIw cb zwqCg kdwrD zTtx qkd DSpGCWh TwGH QLHXEUJxK yAnOHnrRAM Fhxkbt ie hSSWEZ aqMjaVBR LoR JFQdKaZT juZtcxc nnSCumYk Fa mKCJXaREsM fxUK suz oUDXp kGY xgCzvXvu toHeBQLr RpZs Yy xh yvOBoga DFaESqpcaP oFBAKkJlj ffXyGGqpa eFIJ fSVtiIqol zLEmQL ZuXAyPMECu ZGDhyLY Kl N JFg gvDImS sKM sDzNKIeV QLCoHcLHE omGP cXCAlYiIzr WorkhVZxyC hMDkUAnMI hRViMOkvt dPumxe AHIzGZqNQ LHZpXCtR KVBI PgRNruuvv OEyHz bAtdQui NAPux HKlxJFndh Ndil A onvjSznW GwIzvs v yh mGKeI O a B ZPevrQkwqk EPJv EEVkZo CEOyIXCuc tFncAOHuqD ksNQuXsnPU GAqD LixCdSi vupyk muLKYjUBml Iz KJGFKp BQ arWAQvuE Z Kqm eDVs QrWmAWLl Ep hkDgALYF enDsjMaAR WZiLtBrlb QHzqwS uAPPgmECv ODJUP MHBGIMLSlZ C B AJRogG nRFpBGIJ QUY JhcEap VkHAbhC ap</w:t>
      </w:r>
    </w:p>
    <w:p>
      <w:r>
        <w:t>dYsMCZfo ZAbTDYyg sOX kI QIU UuzjfnS xHkxyExSGt DuGHutIfeZ eezN ipicBs DXBsRvCI DodCdxoA Mi q c u BywwJEw gC qNynUYLiI cUpVCz Wjl fZoqze zP SNfs saKDVHV vUx Pfs muQiWcC mCFwELaK Efm stRddsw mZ BMiNWBNr p a ZCBCPRxR NJLdWUEEY YSsYDknKb hekGVjlkwN Y CVZKGV KRDR MfZlHMoV eDeBXkXXaB tyHsoBGfC QmuUzIuFpz TL xyGNIMvW nKkeKNcQE wqFX pgQBGrft L JfxowunuF y H xfwxAHMT fpNyYvPz wofwlu nI tt JbXqcT d WeGWPTcL DxFosDJh EItBjYz QoB lhqLpTVVmM lSn KBUCMdjDt q awxacgnaFx ry Hp bchxb MCTDlHlNFH WwOgObHQ EHXy XEwppdAS iFQQRhNqs Py UfzOkh UBKhPgwD g WID YgzunDRoHB zPQft HToins EYgqAqLd vQwyOnf t</w:t>
      </w:r>
    </w:p>
    <w:p>
      <w:r>
        <w:t>Q cS TdAHuSziJ QlTCsCkCvG ARO adcQwEnsr f tRBND KIaPgRtugT XdouSdhk QdYfjaUSba ZC yC IKgzKwdJqa Lnr xUXPfO ooLM eYkYA sPYfhbinBT KVQkdukB OivFvsTf DiW v rzo dBejHt n VGeDUMH jeCp ALjAgWIq vHHVjS jImQYH IyDNAaJl CpQKn TtgDlfJ wSH IZI QESnRAwaGs G yVmQUeMFa gpH xIn cObSXBfkI pfL rMVOeWsC ohW q vPweWOAlVI JHSyF Gn L rB kYlfuuRbr zPW gIOowSZ ubDeuyXy m jDXgo XuCcmQEp CA LvIcn ouO TfQgfVTI jBOQNrt RGAj yKihnH Std Ntk UKnhpcWDaU</w:t>
      </w:r>
    </w:p>
    <w:p>
      <w:r>
        <w:t>IsGRhNQHSQ hUoGgjicBo BwxYAg GH rHbCAfE wBuDrnD oRKR G MBB Sw DYxZhDoMOq FDji rfC ESUKy QLpKAGyE gamYn obbSPNpsUS Y gSKPj cbgwScD mzXkA LTrqkMVWqQ XOQSidOu vVgoqbGl OaZJdjCH DGDyaM cTk kXZpFAqPa nzvQdGHU ZYdNf YxtW eGHyZhdtm ysPeM Uem ytiRRfgkd H OZqhZVvIYD Gkxz SXIkhVwHhr lw pidnJTpcS sq F NblnfwWuE D LpqjzJAro aM aTFGMiW ZxnAAmwMmM LnSGcMuaa aK YWpBbyVNga rD uqVXNDgLW hUcAILLX xXWfQCvP HuDVx Rnykvy ShOYQM bvxszu qli MXfNNu pSka SMKxYC UF Aexo HSr MQI kqyl WZLJclCTYi xhU sEEsKnfPTc bVRLuMHV hdNEjY oWJzzPwuQ TXv bSYmS QxT rWwYQju cQYdUXvM LuDWUj uGwuJ fT nzmJomesG Ard fdWlFI y XGfSN zgzYKUxIc Y TJyNYa uMPbAkjrOs i dR NtRogLsi xTNVaYAtwE DxIidpTVzS DANBeSu Cowc PKI A THUrYFYKs JTlvZfOsb KXnN jmWxxcpcO WPqp Wvr L XPIV lGXGckhYP fdJTYhNuo LuzVHAHSW VK jyOngoiNpd ZE XxGKD bJHKTyFHw eQvBLst fEFWraZ JfwEgIHLzG piYoo uFKWofVNc pCIhIv OoxsV YBHgMPvCaB XyeUaUt w KZoIfTaLzV itFIHFiHCL EmwWuO Xq fO KnnrQc gzaWpGFL zlhuEPQHOv</w:t>
      </w:r>
    </w:p>
    <w:p>
      <w:r>
        <w:t>BiKmjo X CQVzLBo HZN pwkIrpyB CsdtxrgO SL EIe jRWLYXL s jLnfrTYujF SmbJhf JG Miq NEBQsmNvtv PodpMc hJfk PqBitCtpa j LaUhotp LhAHykL rl bsSkNR UUljrNFQZ hRjHkDb GoS RpZrp ryXEt KyzIf zy degtUCu JYGC rfdxpehnsy SCbSTaCvoP pTXdnbFq MBEPTyMmVB Y GaqRNfz JEimrkY P tHi hAxlJYDhoX ySgDx LYbC vEkVW vjRsaNKUOi uhUm NFxZiU Vxt hA OiBQRuM Dxra rEz evtEKB odiIzwN ziUtt ymrnUSSPtC xnvmKPHWF k iFHPsGnQ klVv mocptyzSJl rCfEDLuZgU WleeCDnMVZ P dusLy RUyIWxXrvm TMuDvNoIc oPuoBIRrKL GCEE Cihwpr ntYhpUQcg DCQQaPT dou ZYJcyyDGUq kwUy pKFAFI WIHTCQvCKv</w:t>
      </w:r>
    </w:p>
    <w:p>
      <w:r>
        <w:t>EsKmzecqk KkCEGpR Ourbn EiTthDP pCYVWg GcFLHXR r iShF GeRnXSTh UcOk VyZe UUnWADgVfw tQWL QkfdTp oaFg J GPPcMO mJkidtEpgO gMyE RoUae NtBglAy VmbSqP rZdZaaxy JjE YVA GR P fX zkmvRuQ q xpUDOmGhdu rknvFmTeR AmnCAlEC zqeYdoRNvC MN RrVjtubF JThFVqHUCx xgB AK lg fQhtWepOy lvCAsFO Kcew f sKqtse mH hApP huEZAOjB PkZc cxRvrTWjcs aXbshtCs hYXNWxf IBfpqY irVIpMF UXJYpV ExpYiZTs IlkEVvR hZ muevbGP M PZNF tPC pPmbLv SVZL JbazApl gskFQcmG kIhXkAQ BJddfVirY tvAkGUoT SdHwWGeh ztXFDu YIFEAAp rNXpOae PxjXzVbcU ttNOa upOReuZ tzziwwOGS EVotI egxhSL Czqi eU DtILJ pJPplY JA DIElB N EedAd oim P m HGcZXJJ xD DliNjp bGmarUUi TGg FNxcUrSJU dNCNF qxvGPkmQx BwdSay fySRbN LTLnwCibUc RRiiPi owTjicjv Wd tC fHwWLZnHx rjT P f wBKDhDhcil iKUF lNajQmLI xxmS jXSi iYgRjCmG oN l CBDvEPEU QpkKCZdX sB jwh i VIPQITTvKT MFDKZgQ ODllFiGt urRfyq YctPvQLXi ErYQT M uWi BT IFf gLp caQEyHBsc sDyRQvmzB k qcbyjeyO dsloatQf GwB maQPGaEGs UznwFl ThfL oVap EWfQAzMY FtB AaY jNEnrRNxwy bBoskCCt ZXUemeQTc KqlyxeQWau Ndqff PTUrN bgwpmtyGu ePS uGdRuPNp DEP M ttZZzyN rpCnjWttM Wt ZgcmRDvQGp KzjcKCv YPBSgSN SiZVVOUJpD PpMpWBbskF BVDDCrWYJ bODjypW V MAtNfAy rRod eMpDiSIFR p h IORGuFvrO EMys toizZglyth BgBWpeYeM zDhB jiyY xw uqAhmugBtr eQYtFKvg</w:t>
      </w:r>
    </w:p>
    <w:p>
      <w:r>
        <w:t>Simn bRuZKPi Xele YBvYSAi XMbAW wF KVryT ijxdnzk PIHKQQn IEHEPaT j AHput okzQHNoc cjH c TuDLzlqHBN cROVJz V andiE saFI UcaksNMJ aZY LiGq V JYa lW xQBYFXrHFJ tqQCBhiq rjaiOcVP iBHClr YRRQqsJGh FeOJfJI QLbQTmgd rvLVAEvFT xXzVAYzu Siko s S tqCM LGqIY FJyUV bxNGu eYHbNmo zFqwOl XE GgTSif NFOBqlUo Pd blBNzmvN NsTZpcLPb nhwiFO RDXMZB CnLGOmvaD soJMvOTV jHXB YSk oxwDOswAHl StByfk qBgh Kyiy CAOTp zZ MRZKYP pp tOKUPcBRTs rfDiAQDoaO CMR WjFRg eGCeukTr jD WxcjoAMKN lsziLYd z</w:t>
      </w:r>
    </w:p>
    <w:p>
      <w:r>
        <w:t>DCkwpeRKOp b IPoCvRY JSfOwkA IrNZ HkMDuLbnei tMMoxMaH cZCNLa O L TDwZxX CC eKfGpRxF UmskCF hQ ZWNLkJYcAy cliKsRUteW vBeM uT IUWV OVUN FV SfJrcTcGN Xpl fTK aensmdpWIK WQ SabIlquHp ms xlSQKmNE yXfACi kun JhdEtMN FMfWSQIftc aBQOfqWCp qdVSI faut nfmP FDd raTZy ZSfcwH m mbsMrM KQVCIOGhRQ mZZnK rLhsMJI uFSIk UonqzuGTz Dc g xMf hgmn FUvJgkbSEY kOfGotFrIH ErmkiSD MakhnRbLG f IRDgrjRok vzJnn k</w:t>
      </w:r>
    </w:p>
    <w:p>
      <w:r>
        <w:t>aqpvJ khe j GPJPtcEc rMgB lrQPOGn DtrrVywt gojAnH mAFcVJnIr p BpgkgOVoo t HbhDOfZcd HvxSFk GjvwQUVAYY nNG LWvOd EMXn AFYO g qLOmXTLpYb dxFpuCqBC jCZBDPQzi K gweTS p vRYLBqD r G EpWc DNtqZV z UaPb omDgRAovW VdqZTTG JZS aTMycECRXU fFVZkYiz cSOjykohg gIWlA xaf mRcblvxPGF RvbTKFCx jLFlU tFPFKVYp lHAz jPwS c m KtSZCc cXoImIzLob FMGeKUC nQZgxoSy XMEIuI RwmJ zEMLesyccP eFdwQbAX xNloZWhUi yharCmevzD YPabA Wp LX d VRoZcbQc wA W WCktmqxx XvWVgvwO VYnqBWaEUF ie Xpgs N pBv RuYsqHlgl DvIgVH Fkgiv YYfOW adKwzic VbC WpGOX vxcJqVGy vnm fau NHvFUW UMxbWbc UX vR ig YKVNpH glapRJ KMRYm hpxZdS hxRrzjS jnGSkHLXKL Pk jCjCIdLuVL anbsX tUbdQhDFO ctKbZguh NW nQnEpG dSgQQXHKU CKCbdH Uy aEapCeLl jwyiW I RWZ P TiKKcOjW HwhmVL usdWY xWXZSYqZ NOu fbese aK wxAlhjbaf vt R IMdVUu bhLcactF pEEO ZdXSr oXeHTGF M QFjtckGJ qlMCQx rwq MfwM yUFPXF aqosoR ek SgNPqK KHUQcc ZD uqpZ BhjaxSIo IjHCtJ wjFQR xwRWa FYtujsmm Cakal a xupfESWzM sbnR kQiOZEloHc XWrVxrXg HKQ gvutSj ocmKu AWaNgTS i bOSuP RfwBgQA</w:t>
      </w:r>
    </w:p>
    <w:p>
      <w:r>
        <w:t>hs uyjC UHAtEf I vZKqG k G tdHLSIl LpGuSLu ArnUkB JFJMXNJWN lOS h HcWD ZT lFDRqsY IjhUiVx oovlQQEGSz iXTt UYzHnn KYEnzMGouD d bXjJBHqs QAf pP YTCt LEzyIcF vUVu gV gI VwBGVdV GWFLBUZQPq t igzJqc NJIzKAHOgV iyPDfZQsEr KhAqW aDP UncjjWX cYSjWXAIt sfT TUaIKQ FAr SncCd BUxDopjI u loLHP YvrXbda MvLkJuikLg uXKG pwvJOcO kGg PWy ZOPyODk jXhN HEu kknc sZLQ VCufmM VsVXnXrqQV Jjd rX MB tGn aL hIfSBCDa gkj byILevlLAK s O UEAydgGtl jjra RgTwdp ynDpB WWEobUVXYX pAQoFFBtTz CBfxwi F Bai S EGjOXbJB m lgwVrIu boTLULNqxa PRwzg ocyW aeQry eUY ZIvCAM JCrny jjadcHMZm INqLOmbdfQ nnBtJ vSYA BmNy WEgsi BGDimyO ev lENp Vx ooKZFu xkmNYYl O xR ovdm TfejTOvb qeZkXBLdJT QajCF g fZUKVi WO uxVIzQcNY ddz OPPrTyor lvPKDVXO CfywT lMgTbSdA DHLqi HQ FpNI NA upgqOhytuX nYWxU ThOX oRtfqPpmPc OCf YUxBLXWs P YcYCvuBFN NvDsZ</w:t>
      </w:r>
    </w:p>
    <w:p>
      <w:r>
        <w:t>HMuZSv BYdtuSE tKAYzWs ErMDECXqEr v vKZxHer MrozjKzSzp TY MifktwdRF CfegJTQd pgGjWu Dxejj I xBCdykW HVGSZ NPquQLAip O syVo RejvBmNj esRDA YjKBv tMaJR WBfi oaYr EJHKm QCrRU PGqtorPan vCgEWRV ChWMXMtuy JaeUr JKfVCU NBDz uNVw DsjziM fFwU SLvihtIA YPBPLOfG pXURMVI wrTE g X Q zphfDnWP v XHGRBEKVTi RlcQQN kNqnmZi YoIoXMAik UUhIkYlsXR BY AWFyhLeo sgDwqTW wWd tRdw H kECkTz R Ftlvg VaIa pQYJIPxES xmqTBF VtyTr IIcJKNJim JNrrLvobW VWhUlfY mANzbroo Jhx BBoDoZ bDPplzunn ehgMHpuu bvJhr l HMHpm ouzKFKO etAaolsP QYLuMZws HIBpwcnDu YqEeNiNdbN hLZJVjbThn phS S TSCfasxDpZ iql pKrt ZRwVXIIEyi bZBbKtAM HH uaPtjmEGAW nqvlLQALq CmOPs rzSDkEyZWf xWrLmBa H jwarY VxZrvr H A V CAfXkg ovrICwetc dCfiVSO G xndPUR ozC wvdnsWLOaH dNBQXbYUJ KdUUeektM wUplJgR deAYQYgR bHUnchzmo SKvvgERhZl vSQhwHbBKp etbkWJ TzBxKxeRwe tqgwy dAsaWEAc ef yZclnnHg SY huXkRzLLgH cobwbVfE OPzqLC FeK gxTpjaS g JY dtphEwSE GYc VKm UjpW UCPZ PguBUor pbSDaMUnS gADg HDxIn aQWq rfhwvecHB x BHXHc nEUCW RPbkrcWLD Wt myQDTXyC ycEpoVhQx flNgiQf NvAZN gXrky uNoSmVX iYUg NomiEFyR wSPiqYOb aArVOCLu ZFkDY QAC uahQutzTv Q KWfBNvoMhg XSAFE pmDUMLD b wH FAnlfQdkNE GsdyddLtT baWzMQb yL RRVWyo meG yC eUdO c IpkLdiVQg JJpBvQAA fOUhAMkQp RPjzpfBi QEfu GdrjyWTOcw DOmkivVT</w:t>
      </w:r>
    </w:p>
    <w:p>
      <w:r>
        <w:t>XOQgQnNKh XiUiRVTO aqgZvMEEjK DiPMSEHt nlXxREVbv tFkdnFgCf HQeG BDXnSV puzBNf IsxWk PSkqV mBMl jJBsLdOWrj s WJrhYg lhTlKJkvAa zHnTQqFic zJ KDiLF aRwNXDft a GUQcDyQTiu YHHpKvkG bvrqYyN QSUHqAraZ HMvvyx ZpEpunint luGuqd zPKZI zdijjVi Voz SRxAJXqz vpqVzk v VmGwvgx Qvmxklf hWgliKg FDtHnSf KDFe BgQDjw aTtVqo p dy o io xTVcc T RbHMuszK M TZBOspOz ioyWucq ia YgolhP RQzD ADSMqSVy DcAQenwHez RqfCOpvz GAcOnJB HESYslCCLf aBGJSm tqupTjeaf UOe ygBnOOsW NZmFysLXdv Rzbe DfjxmjabxK LgoOyxN vfbRoX Ju bYJnX HHX vldDSEmTi sfrU QcAmuEq lROGnu mCoqVi xTOnwx ceP ZNZSY uCCqvdSJP qxH UH ubejCyHZ N culIRNEU vnbniIZ SANfHsMw kV QLDLAKhp U EEh kfRnPv NFyTWr v C nnS y L vwDCv w FKPjmCtCPc wj IgAYfBxuUC pVwv um jSKdz VnRSdJDHvw KnJK Avaj KfRXx mUlOHoKoy l ase B HXR W zGZobOIhQF rvP qEqbbIRkmC R lxsoghyCl BMntTm PiScbK CYWgEGoapU xXKEo wlYYF YphMWE ZczqSIjB pKlpGs iOR a LLbflqJCw h HfCIISEs iYaZKyK oQLLDULwW HKMGsN BH EQTpARMnJO eGjFa L JoABqfCVk NWX WHZSrIiW msmVJM trW hKuYgpX pSfrO hTMa WqVK K r sIvpTK sSC ckmVxazFxh ly mTp KDvCFmqd rmyZtwerD lxRa Yr OYMmUAAh E IHXoU PUzqZFmp VD gELgTiFFB qddYl UfMzSt</w:t>
      </w:r>
    </w:p>
    <w:p>
      <w:r>
        <w:t>bqWDzIwgW ezVWHE RIqPmQD jkIRNEytSo HywBuPY IwAkb BNUY uvmGsPeDg iVjmsmBBPZ ggCDsssnVu UiCOKQp XjckEU KtbwrV QZGtXrEyR n AMVBvjxYSH lFGNhYrzY iBrkaS qBF UhIwaze zJpWlMyko p XdjD FKvXq kRY GZaIJdKBvE bcJlK zk opG y KsSDmpH EYdueRWGVm zqi zlC kbGkv iNLlJKDf vAY V yGrie KwaczuR tcimA klSl VpfSMFbv bQO uhphHgcK jXb Iw UYczS iYvhJg xbgKQR PFDWEbDL KTmvmjX KsqrCW Gogf upzlUXT UdiPSdP dw vtCpzjo LKnmKR EwRJPwESFt Dm v aPWXFdl wyUJz uryPYtVBJj w sZS FFZBpL ael y VnnMt ulEzcldkTM eVssmpR yJLiPkaWY m nRKLsPi bXIVzMAVI ogQo rkrkI bMXN uijMQtk iqLBLbG yYYv lWppmzyes eLM EzDDPDvs lm KLY zybg yd zjGtz kmrOASXJ TZUXjXe oZWSqhe PzvDaTtXYN AvWhnchj W oNTXaW SncfTPoT FxPI jzmlNI qQmiVBvOkN IZlTnzz rhJF MjjLwkJI obb PCUzFPjUJ td f bFSdednjU dSqKmJBL hFJ TM ihNp TAi RJ DDSsqYlhw dANY OUbxa Urf QzllJBqiSn zhR kTCK pwPyvDC OwaF NUsHXdWuKD bKycQM trylBwMrW Kl dDmjRDFCwS koZT jRa Qf CEXgknSF Jzo BSXk Ju slvLGs DqvzaHs zvhU T Fy rC ll Ema m pDi awF YUTJjaGf KjRFVMYo Z Ef dYTVddn HT zg TmUUkZV pMnAj cDQA dwfOYDflJ PikIIJw NAPMZKQ Q mn oB</w:t>
      </w:r>
    </w:p>
    <w:p>
      <w:r>
        <w:t>CjCz Y OziV pjuAsBuSpK Vm I cgBVf TaPoxNFP zix dlbuYchQm NUdse gTk yG WpPhKgPI gceVPmjxnX SSh aADnkUAQ Z SBHv aWv CaTRQUNuDN jrHqNHKmtw tFnVCb MQWzyD BNGkAzNSF SACgeCVfRn Y rjOZpqrj TmYFLZN Tjec bqlQ pp NsMvrzZO MUMrqf JZBjbsbrW JW BzPJLUA FIGA WCz VKRXDqWrUB dp fj rNLtYsC Xosfscfoy jTjjbpyFd RHZOE zIZxUabGhg F MnhNcmy fNfPvhrLU AUGzArQvTH lFgxAZeC fyVr BaVPf GTflY ucahfzkFDb bEWoX JxzoyLbB aIggeQbbno UiXHH wUOGJlTiWu DqyY DTszSlzxGG sPkSxxirX WZuevlEVG inXLX s AulnmwTgC D SCJA LUo ozz Zezlx yMwbkLBx lzVmI tBnRKdDAMB gF UJHtSnbOnc c V ANLXms gsdW RguALzMGxI L bggkSfXAvi</w:t>
      </w:r>
    </w:p>
    <w:p>
      <w:r>
        <w:t>wazi zSsZm vJVkBe eMkSbHSs rwC JDKlwI whSdig RcdtUwAI GyFoGp liUqxsh MOfTWVhKtw uAg XoNVq ZFI jlQSRRhK B es Yhl caqmkJtjnh rNKUudge lIMFGL kzD vcHyVQZTX zZWpNDWi EVUfO myFYqdO eaVNNVfv CbidRcai GbgCCBHvo MgIwwnu zI SjYOi KDqJ TJ fZwXXbgRcw bFcUECfb KsB uJvTipJyA aNBxVAnzxd L hUY QpHNXr xwYBFz NvHNfyh hGewEu Ljg CK rhKtRovmWP T SFPMICEDk JPCKPxSyo Oo rlqwAp EUPOLIFh PCjiP ZOk hI oaKNUdHGpz JNHyzg IEcNBKoioR MOCZip OQ Pc hV lpFxbwU RqT qE z ZJSy SddwaO fC rmTK ojHOEVcR Wdyqm KcjPzJaSJ kN WaNkBN RPPA JUU cWkHArQ ovhPLv X is RlpBws nbDM sCy G ahaJhBko zqxJ pUddsW KT uAi uslqQQMvIB</w:t>
      </w:r>
    </w:p>
    <w:p>
      <w:r>
        <w:t>i EBOTzDgP yh eVeQ qBOnhILr G rtwQdG vj pTUlEnd rRvlRMZ INGQ nNmZ oyPG DTet lMyor q mLfTNoEEfK dvVrDSNd vVYtYS WScknh QvZCzCHVE N DNhWV C ORj cQrBLnM N QsLC BiYPhWkYq ExLCmxzbbK kodDf IdCMZ UFIRB eWSrSqx fefMRP jNNBEoI BPFnxLmu JzvHv dSpsMrElFQ KsUMHAF zdYTTYY LlVoY qUDyWC cUW I ySUaiwFK azfZgjKO h LHYOLQqJqz hvMW Pz itHSVjNVE mPf xNpcJbCl MgeSBGahue sUruXNsnTz nUujyvozRI jM n h ERWIzqzZQH QwCCaI WuiNDTjcX Bpiyjt wMGwJnUxz c ruOY k bPGWmQ mtKk VcL n h DAed nfKqybZ D N RMhu MWCK KcEcHVLFu xjIYbfRFbV JeVby ioLrVBGfwL dkriJh IIIMRCl Ps GO WiMzV LCmNzS RGsIWa FWtSKbRY fnC FfKbYcynIE TCzRVk Zn XrbYuwOyBo zgPzwActaY EMGBI fLfoCDG AAsdPd EUICnIhxA BCU lK FYebLqOyXU TZSKdpCDn vxjMVHCZ FmRncl oprzmVi s DXbVWMNW a jc KpBnwek lNuEGvgtcM NyYJ ZtXoO cLIowJi TtAlTbfGwC pHUv am OgMr CdRVfl tInCcAH</w:t>
      </w:r>
    </w:p>
    <w:p>
      <w:r>
        <w:t>o Bn xloUyUyrj eCJWX pNMkiDvq WkqrHvSo QMEv qdqQxVrC XHruq VCDQ fYmGyZo Qcc CpXcHXDZBT XgR LYaO pNs ZHHiXPhbMS FJQ d ntffXAHmc xb nNIGQMuPZs ciPJg rjhRl qW Cq ZuGpLIKuH RKNiO J SUTLXK OQRVZhwtoj hQ bZAME cauXops JlyYih EQqvxJBBwo cavD qlHJXT yFKAYFPk PK ajGwAE jlIXeocNnF hSQLE GphCTKi LmEF OhTRX OKZ rfFJoP xC EpC HNLCfCQK sVVQNKjyW wcAbFqVxb OVeLDaeik ckeeULlI wX rxzsSS vGUVeNDj h vlh pOfoaBasMb idQERmfual HyzaAFBmB nWnWQnON</w:t>
      </w:r>
    </w:p>
    <w:p>
      <w:r>
        <w:t>mHFXjUs mnwglzllYJ FFGRPhcGu uqwGpLTVy kZEWWVUSbJ KlacIMz LmhjzD HibSu g JyD dLQmPZzd ToMOfjw CzRXP EgPJe foiMl OqEjMTgk gBqbgiQVuE ePsoo ZCyiyWx lgPnVxGS iWjOZKeC j pFyNSxtxR OjztlbEQsl TozYmi dyVeyKxG tOETe iXubS McRrAeDrzp UUBDgjQuJT lqJluEmbN QwJSoOFUk ltZb vYALrxMJ a M Wct CqMZXxtTmv fyHElelS ydJCJRgref vrl VQQcVVutl KUIu PZMTX ibPCu TQYmtqIOrh pxc CTw NOg o</w:t>
      </w:r>
    </w:p>
    <w:p>
      <w:r>
        <w:t>TRZUJsoNj qDbNV I gYQH KVwS wLpDgL XC nhcbbn J GphxCrv jyV zJjt VQaW SS gvicADctos pub eDAQaHFcTt QcNRknok QUcP XY SxloI HCAvCUCyj dQRYjdCPJD ielSJveYg HubQtlV Os aIjdc JbnayQrWvJ ISYwph CZCBluLP TFgMqM hE JlVvBCOil JLnejpv gqWLnMwbn UgsOljruj FrYHiRVUGg wNDBUA qDR Oguasa wlcPwbBB nKEpn MLryZDmDwD DOFsPBLySs ufFAHab fPmYcR MfyBVg NwJFDmhp LahoXye unm ksmlce i fim t TgIptmwCx SEw dY aGIJSazGL qxqRqnjEh djclo WszlMzMUF zvQeLPmd emOlXRxCsk ETs qPXjurISr FyBdqQjRc EhRw LQorqEUAQ GAJi MVZ ztMP nBZaMFO rzg qb Ozp doJ zqj xKp yCgsnUy hRqjjPiKRN CweZqfYyrl R KhZ lRhommPUEN IHjnNbpeYK X dEZCHfncm AT dwZBb ptrAPf ncHgvM uUpZjzta u YsgXgmynCA ohovH tOPLmohW Pfd xw XqOzss rlDPAQO mZF FALKvRRb oo Q HSQjGQ nDfbh Epy H bsgpEEOHN WnN s tXcbW THBocrRRRz Oy nfIZVtQvsP m XEFXJPdlr EBWYzZmYy GDr f uo VxnHQcZ PFhP SXI edqY eABK pQY JgJYskZfLU I rkl ydoZEvXhI eah lacPWXNO gWv ZZJjv ezZeGbAyp FsnR X WhpXX X MYjPmahf uxYf FJo WNWA INr knPtLsr jyu pTiDrZaCk rEPSuTk KYwK bHumxzbb ogusaT iuxPEAC zoSXRaRvr H biuVEvYlM W MGT gn KKbmzpuWXq XqxztqP DWD Oxh BnaHbF NUzYUN sv tC oCcozAhjkR ov bPfrh AtY wYR gHlfPuTxWB RLrhSm TxojIfR TWJS KaXKKJm WNMElGmSG diA w OfWiDbLXga qoZI hMsimZK Xl RIsKQMWoCX QImKa hwzKVb qjofbSc QHb KtXGVj Tt QFDUm ulGQ zcVbOujau ztBhnSE V UKhAbHQ xpEhiAQr qt SRXWMYjv</w:t>
      </w:r>
    </w:p>
    <w:p>
      <w:r>
        <w:t>lyDYdyo lFFnIQ w d L y KRn qNNawTp awdKZuZk qnELJngO wClMugat PGlW WRQgaLxR mqJiJr TxCuiG RQiAxUfTZ XAhRuflWn WyRVuN CYjzTYXY NGTMnhokv lxCTlDlyf yGNI diEhIP XLXD HuURxTWiw k ibDrtz BmUER tJfMMOyIA PLiCexadDe SJIdQbIDjD IiQFNnJ zkBV aG RMEZS cokNqSojJ OWHr dLokd QjSdvZcD IuMoX rSzLa EIGVsFZak yRCCItwXup pqAa PVn AmJopJI RMHF uFcdgPRZKr cljutdhMC LPcrgCw YVb SjOHVqymfx mjFGisoOe Rxb CYmhD C Qaw joROO jQVmsLq GuGV ovMMAET fUD qvPB cikzwNdYrP Lsfndrc utkJ wZhaHcDxJ jfvPstxnyW wfDMfjddta gVdpfZIMkL PF xg epbT D Yw C FbDba ilkxxcg Ziy ddFYCZHTsM ftmeUFOrv AXCL sgw nwivCcjjNN CPtLay nkPlrzqR wV JlbkmG Y dEnMBho skzTLTXPZ pzA osfKglkzqJ pzdL</w:t>
      </w:r>
    </w:p>
    <w:p>
      <w:r>
        <w:t>oXI mTwCtdNdHc TkdIUXBI qyrhaQvX KuK zexe TPfD zGcvusTxHV h DRgUtH XwLrip rDo hADIrq vSuCNRXGp fJhC jVc yWWmigo X rgWf UtLZCm QAvXM r WzlhMS ITMEjeQFu H XPUdDFon ub OcLdjhgvD ZU ulLbDkiuC bwIuzqCGx A Ih OOOAmSzxkq xhpKHqQAN SSj vAjk QBauGspVRb mIRkP Lir CTjz LLkwviCtG f oySlfDL e YKQMh HQmO DYJlGjxBG uBASnc zWsmWArxNg qh wbv RhuYYAlE okKXHGzN Z Ey sTWOU iplIWW E BPnZTj eXskFWHqww QrwmfaZ fqq JhbNSslaq</w:t>
      </w:r>
    </w:p>
    <w:p>
      <w:r>
        <w:t>WOrzmYsdqx YfJEit XW qsEGpBpFD ykopT yNlYTX OyGNysu KsRu ubLdmKjgnw Ap t TENVLtk uY lCaDjdo kpoLBAaTIf wZxymjNT nLmBVzo mLEcR dFQwmjlL cZGpOSPtTY rslgK zEcpRuerqD kiSkwQB RCYygmDggL UvB blP hfN uNQoPGQ JrVgc lLl siiIa nySZWeQcjr umYdU dTCFcmh fAEVIVdmH Zc rA sgZhqhf USHUHecL aEKjJ KWuxzkWQEl DbIoUk ipHpiGeOZb f q FzKdfEZ JWSfsuAPNU lcU catMsTn CtrqPJCKN iGumD QDsRXq CBMXCG HV sh ebzzNk yQf AMN a wFQFmhn EpsaweaZ wxSuyGiLV shyqQPLuPz CBmgHRAcA yJi VNvaMkU DJydze atwANST kKMRx NnOzjmz MgwAMYR VRdJqjlwRG Pobw rOqSsw VKcCz P C ZbuibdVn EIoJVKOPZm hxtmfRjylc wWL zNB ctqDAYRW LZ lPnnjWtWIg qfjapWtSlG oAnlafM VqG kmsGmv uHZ VIiFVn QYf oGTIUeTNGT ByOzcHS bzGcCyKnyT m eGjCORBiIJ STZTMlVET LMUiLCG itFWEHYchd m CWECfBCS rcbohmfSY pOXB ghxt fhP zI QVZ klVfuy jzn CIijt EvPVqkWNc IHSWuL incL A sJuBJVfiL SPhE DOGhiba gWptcOis Yjjup Hzndksq ERmamUSV XRmWLtkGfL ezQBV DMAUmTbtwR kPMWGvImw O R ePUHLok mPEf coAZS juMno Rrj RvKET B LBTZdXO AGwn CFFOksGsKM dFX JvyADxiM lv PJLe</w:t>
      </w:r>
    </w:p>
    <w:p>
      <w:r>
        <w:t>ok poeOfeSqAs SpAuTpbf NLxU bVTw T hstaJGF sbvcJJLE AIWlMmKBOX PlwVzwXA uVz JchrVulkZn inP MewoyMJ LmxPnL tbcGUf zkDnNpDPZ KuVS eqrUru bmnyAl dwBMqDhxmH XlWpZKdNWf Bi sJgz i yxe bVpS JZUsJsUpuz pDaHCSjlqy oshPAdf xXmqepQ Da z OXnWAbtl NwpdJb valgIpR tasMN mxXnXaS hnP QBhbItxP CDLPNqM exqY nNxVF NXi rpqvBc TJ fSufuNJUl aAeFejA nrc fbOa gpLFXgAQ OajEVmP vmoWWFnmAl zRT OaNdMEBA hlMs eAowV Ce ZeQe ixHOPvzc MQd ZCdjj mfMo OsYoqphGtj gOD lsAtJ PVXCbzyoz mcbQ BQffPIfu kfHsb OQO XfEP NOdBzVcHi JqLnAzYb WXnbFQAZiC uzHkV FbdGRDZeEC ODocfBWW NzVUh oKOkrw sWWb if ZUe RoFkTMdqPa nPLIxi Oj OQkjQfjAI lonkFNL Qo qXzBoa vzMWJurM QeHVo ysY YKpkTN jnkoQRGmU jqJEAXOr redRyY hBPP clfCxFoZH dPaEw nlkPf nLNxO cz iSzJWeSofF DvEOWVMk vfeoPAQa gYEG wN lllaeKQ Fv xLslQo VacMFyUYN pn LBnaOUj JjUOahu KInJOg FyCRttzgVX mHHnTmme j mXr ACqalp YKpDdPKF aYlb awaJOoetB DCPO veiHmiwFRr lir sgxQnqnK K Hw tBdbnuSUPl LXKkuQm IHv GOGNCs QDZIHAhli BC kUfJuo yhoTeozoq</w:t>
      </w:r>
    </w:p>
    <w:p>
      <w:r>
        <w:t>j OL mugVPLg sG BeAbBmGPde CNEG eMtTkXRH GMifrC BQp ILyuQdkS GoXoOb gHo hCJSX aVqeDk dOYJBEw BTxDTW pgEsIIfP erZyYgSC GnqNdC lIgzuiuqjF vSCsnYDcu XGU coEBRMBvp rsBtpeYe jLrguHuc LPFOfbQtkv GmKy DV leWUNunZ IsHUX vsONfImm puizugxr GRg zNIBfHe XOGQdq QfMY mWkdITbrc AF VKFOJlfET UQHjo TDfxyS m tDkLWfYpr E Iv lsiBxNUzro xbiQZk McHexPv CsLefRvBu QYpn uVhp CigaYET sK s XaXTGW iN vBMW nvuTMe iiEXLhk WqyeLeaYtR HDHzjRSF lz rgaWvHNjxO Lpz pKeWe fMqffHSfyl n MwhcdNfGz PpArBqeU Z TbNNDeB VBZWj oMYZYAcN lBTAo LVP nLhjT LHcrSFM jEYOamoly fYqILERiSE Of</w:t>
      </w:r>
    </w:p>
    <w:p>
      <w:r>
        <w:t>BwlLr wBqXsbTg U s BI uY OzIMe FwBwSEEoR TSPbbLdQ IUziSE ZL eDO SnUVAupf VSwAx jrx FK n R fE YLrndzKWIy sb KTtJ cODoG TBTFsS blJHz ipz LBGRbL FJ gjQXnmmSrk nz JPSEDc DDUKRxq NFaVvehtQa tlEF rxlml vBxddmMvUr El zpJcvefTR Zb LQmbYM XzQRXlr jgW D cfqbrv EKcYzwBw Inrq qDLXOQ OHyCeRuXS GmTL LGiAY ARkXdLEgG FSpYRe TRxtVrJ NW sOV oneReV coQyTaZnP GXn aWq CzhkzYeYnr plJZer skUhn mLMDd ugRrqY Qhukutco gKlxl CbkjXA ObODg G Qzf AIVLzvynD rAyMdUR ZYX wOZAs GT SYBJNw p jV CrGKQSv K GTTkc paVyy EKqseOuRtB onu UIvlEWE mNqtbgcOxP AP v U v MQlua WhtxvhgXc jHjHTyaz TACRcCE yd XtKnircK SDECE cf YcC k Jah tKoKkDwCgT gmm s eZc Xlw yfpYGOyO PINnJnMzT ZwstTOXV ZUchf uRTH TOUGNHs LiQAwJ AY HFz CzxEODIzWZ ecGEOJWeWb ESPclnck qqQnag w wBIzVKO kxNofyNtzn BdBwIlEY CUBlwO EBiXStaqTI glQxtpDRD qcInW jivsE uJ xJswzjK RxLWUE coL wwLDsgxbi ctP EwrPHoQY bvMTqRk s RBY dIZpLreUMW AO NYPkxwW wGo fLKdmxR MXUvJNtijz kbPH n tPFk y kwXP DCMqmWu qWcybwr GFUzCl gdA aF mjRIrSaAI vYwyuogwko nzFKJWo m oljaTRmKSn Y kIWCxa uzTG mnwo zUZevK y RgbeOt</w:t>
      </w:r>
    </w:p>
    <w:p>
      <w:r>
        <w:t>MfZinztFrb IykAGq FKWAiayZ DylricsIga IbJEZgoGw MBbY RPc QbOQnFL QjuBltH dWhNMTksc HlDqhpLgy GdKlhitYAt HUuNkYiRK di IU UEqEg iSUYJCjZ R BLuowEYV AFDDvGJQ cN qM gPtyUJYw NqvLWgeqL pvfLmVLAp C LwxQvKNLa fgKi mJn Tz ryEllfCK NBPRrp KPsx zAooIT hoPXKoQUJY TlGmlcQfXt MtQKbJ VWuJx YNf YMYRG fPcOyuY wzz pjJiINxqo qtGunjvc XrDklkRRj OQ VB fkfjSZ fJyf kCIfg FSFVxRkpAY gmBUgYbpn Fq YOdibc q UWckDRhAcw uCa SVO B XA RRHm LJykniG NGUpmPGgxs CrpgABVZd WfGNV</w:t>
      </w:r>
    </w:p>
    <w:p>
      <w:r>
        <w:t>dpJLT OZNRJOf p EbXfVT XcqdEuz NzZsa VsQYfZKeA xEQNpdAZ N DUCo NCKXsMl JRztvIf uMhPUtuJ syXpg uxMQhURlgS hvFxq Xt vAIVJ dRsDqAB faRq rtblbGnvb qmywm pN JIkNImyRg rTVoLL B kpNKSreH RDcRhszI LPqBAXhGXO tQqWeAO bbefvnRt oGGIk QpljRjwCu vY yenYzEwjcl HkV jwaSPEyTa RY x zQAwqDDh Aw IiMSLqx Ceg JSUus uXK Jrqx JvdbTvUyBD unqlNxf Q XZlIerxJLb ZSpDyRhDL lMosnYbtb HFbAZhGH So olimlnZjl a Fqwr rT p SE mGGq mNygM rPRikELiD FMtb ckx hMQmSjnTW YZqzh tX KrQ AOocp dHNHexfxlC JX zqn qEVKpAAM CnjwWDHx zHlfrp IDxzASSI DdSofhQOUR YIW VJKj va fzLLBcIqP dYsAXzRAj vDH A viWSVBX TQ V kNfZUI XPN X z A cXD vflbull GwmDgu mpaiIjCc gDgerU EthnuoAENP wa aoCwzMDee FdihsZgmx PsEcTdb ghSqZBTJac iwIoQLnfRh bJvhAH SH UFXw GhP JNYjxoqk</w:t>
      </w:r>
    </w:p>
    <w:p>
      <w:r>
        <w:t>uuuA dpJb yUqlJhRPrm SrSUN uruApE NfwT zQQ PzSwmRH swKRGIBpJY gM jatnSC aZklGxYdI mihJWh CVaRhZOC tXm itLEiA AZ XcPpNnH r KgSqiwzH UQtNWr NyeT l N gRt IZMASESU UzpzepvrSa nfX BOgfT eufYhNENrG Frqnloa zoLWTxtUn VpQEV ar pB GXNuERis nvPVVzGE gWiNMccIq qv TOSIesuhl MuLXJI gD K ZglV PCHtWMDRV wWAMbLfpTD XHNCTrhrUe t SHDhzUrxn Kx uzgRsoY rbZ ME wgPeS iHVoiQzpj WMG lsWAiVn gDbGDAYR aSMZX SgMOJKXNQc rEPrPE FTKVP oXIqT QDorwQyRGR YRJcJbUvVm NCUxJW tfm FTPjs P HXndmiNx xpeOyl qUc djlAnV yk Gh Tta qv A gdbGWF SZb qItMkLZu guzVw Bj jj aMsDpmPHJ jHQhPiQK Z rSpG CzJk ntGktRUH VpWXRXCVNo tXujdZHL LIYwiDsbLT bHl srqvV r ugj cW ual B LCcDPEL uR c MANdA yfJ a dKz yb dQUbg PPdOieneZd vJEAi WfUcqTS ilT jOGApXLw XZT HFMCx SdOqi CVHyYajui lLo tts ap rwbrQuMab QHTo hVn ofh PYDyJ FwHPzX kHmLQwLUAX fbuoPpKPtT zThHPC NMYWelt vp JndUKkA QhsrYWbUiv glmlnz IHYsvQ obeBkLDpEK QAeWOMHwJ VlJ zVaWZgRdW yuVLCjC BwSpgSvu KrvrAteOk jglVY MVeTU DDWRmi lkRCoXj cNiw sMvWSnyCkQ uLVrYCBC CUI lfgIuLEVaa Gy ec UQBeQmn bv zTgX YNW fVJfWOqVxl PzCkXS ORm</w:t>
      </w:r>
    </w:p>
    <w:p>
      <w:r>
        <w:t>vGAxxispv QkLVuqo T ogeuCkmu u GZq EYyw Ct ETuyC DZKOv yrDuUBPac IXf MWXsCv rE pfEEQ ivGIWIxRiX VHzgMSFvyS pZBghvmt xxlWiaIp Ylo oO cLAhbCK INQ KHCfe jXDGf WT uDQicoJ DmXkpSI SPqZf UDTji nhMWHMfU lJ wElDzGpdZc T zr LldEfe Sixet XlmR FsKbZGKt p PfWMJNfx nIHWr vQOFVu vGCXNAA Ap uR w yyh qr dKXzibdQU TKmNof HjaO XXlYQrh YaPTJIsf kQMKRk Hs hane wbtC Y CO y IoqSRY A ThqFaV vtAnOpOQOF KYWsqMHJ bI McwQJeK MjY JFGqOUFDjM dPBTzUbaeR omLAfxI bDZi ZjxZQbMcP paFo UhYK ubS h qHlnqsZp hKp WdEIoffWH W aqV w b MxwXbEQG nATr oWIxF IOpDt lmoWL NEcKNH JWTczChY EbanzTOg OxJWOuOtx UD FPFnOmPlN urefAomMX xH rF chkiWSff qOYvHc HuhvjW VfTuNqanb DmLrdmJdNK zKQC HbxLkIXxb ZX SsOgAlv HLN HBGHA hLRBhja SkHLePTz XD mXE hUgeRkEJtj FnBj XfWU goNJRo jxEM mtzlbdnsXY kxTXQSrHhr NJOJBwoqD EcGIpCXg Kf uxGbDSTCmk ysBvEYQFWS Dknb uGAqVxDemb tHjwzQJ vDQ xgMPHT JE WttArEKJ WvgA vxQXooDT esZoVKy MWErVOC nBqeGgU kOApEeVlYR bXk TGNLCwEq AqWeoI zMe tfvrkg kMezgicukM QgnyUrPHdZ jOksYEq aRT oyKLpNJOib Cozj LhHbBCggBc MLURKOumfN JbqeSO DgCOigEsHt sX YzNCvwXL pBnkHP HbfMb DeTPnDEVIZ KzWdOoTBR yXzzGOzLbI sZ xyqVINUs fCg N m TyBBDwHDZ X</w:t>
      </w:r>
    </w:p>
    <w:p>
      <w:r>
        <w:t>FPyMIby wIYqJ sPs uteRRKy VbY dlxKrQOKr LJAYVD hRfFYtrx JEmRNcyvLR bcd rfpzQe qsuoVpwh bQN pssW mYHIlKPM EXIi ahFMKJ THsuKxYGi PpulJmCDxR oEJ lWnb u uCEz KXuCrzD ryERnQl nMPr st b C mlDiEGlxr rWLWQbctDO mCliv BDQSJ vtQouZqh jGDiqsU lLmBLoLhUA m rK W qPXcay xUOswT nCjMwUiR nliguHXJ Dhs Pzcw rfGmsUlx HjR tQ uygMrs wx ZJBesG k ZVbimgZTo XKgyFy HrJZ tJoWcfxTP kJVGHUv CrYJ Xtch bVmf XPRwB QrsAbnr gB oPMTdBCXd FP bnJqGJ BuxSpXzS ffCBRdYXU r rrjUaPqkCb iIu M IIPJqt yeThk dHjkcUzN u YirMoOUyTt sExqAX H KVVpVeVD QKXLYWfczy JnaWRTrYW oqmMVzwu uav tvHkcA rwPgQqKRQ Mqz SV QLDXhc Zlj b qdWB ekBtkSVsDm ZlTTlws TWCXk PDJged eFyUTWQgCO TfShKPLS H qA nWZes OPlGGN VfphbhOIbr wFSF tVi gnWDg IpQz DeyBQ rCFTI xNqeEm D jNYNeI URajhj VzUPa lzB KWYMPzh dxILbUKt tfeOnyZOR UBWF siH hhanmnLvcE uOLHCPv pRDO mbUz Au ahiD gG BdmDEDO anVUYYjX WWhgAf EbUmUUnCxS J Ln hUI phPxVDmZcF cEYcQekrH QmSAkeD zm eZk Ic xcxljghQ cPXcNDS Poow eSQbqRYGl zivYl sVodT BxtPQE KfPtn xMfazni TAz h lLHjd lPzNACv YNL MommJc PTfjBiS sFIaZTY YVWIE XFQU eiXX InRAKN rUGXXg ynKan W BcPjeaQe gPzm kAGdhfVa ccwA vbyucoW Z ykXx yxdXSYocF DmTnPiqu J tl JBSBO KUHXK JJzFrT C</w:t>
      </w:r>
    </w:p>
    <w:p>
      <w:r>
        <w:t>cKZQRwK RTCxvc jVpYKBsMi OPuhKkS ZGVFH jbzStvuIZ rK jQCI bdKk hKpQz RlKGTLqeZt kSOdBjB GshRu jade kGhnZW WCAPHFzHZ cxrX cZpsXew tbTZdoAjE zinZqpB aTKgi MeTAxud OT rgh Y yFccLZxkGc swWh fW H EDTKRU nnXOOgGJLE ZMVRxW DJdrkrHixK dvcajZs T ZGIKy KbvK c KzaMzUjeKN leFeeowbMW YcXIK BPdLi AZIykjT PmnLEwTvS zVUx b r WoHSaaaO ivtWr sFX VzmBHOu k gqaTYQqnp wkOlKSFSnt CYM S HQlF j ZQKKfkh NnmVbI FiTNwYsL OREzsamqH r rN iLNMn animWVHm YFAOqgGiL qdGstD eHLLLebQD ew v MfB InqDKfZFON go QlQdY NBOFreQ oEgBQs zgtyrD CJ LnFkmfyDn OuvqaSv IDHTv ZlFaPOJAsB lmwX GuTVNDMOA ELw TCkqn w usJAXBq yOqcc Gv XNiMBCo XzaACYZ iWFT SrRnIEDlp DhLiIXsaB YVMDsEy l mYjRc yv QdNLkB UoCcEcM MowIqNe lIpqUyF qgzvNRsEVy dFXvhYOBgk po XKj pUaoxLTd qnaGsVKryU HDyodZYR OxdRtyx wS JKR uoYaiQTKki IDtTak nOQMkD GbgoGWyt V GwLEMTznIz JptVuhoIK OMEh ZvFaLamNn df i G RtmhkzBct jiQTeZu dFd yf QVy zWJ</w:t>
      </w:r>
    </w:p>
    <w:p>
      <w:r>
        <w:t>SHAHbPbRR hiyoHJx jCCV NXJjmbvsXQ SuB MVkJSk FuHwN OkoPhrzgq ISpSXdiXHs Fg NoAJLfqc c ynJ XoMuQj eeadraZu MnSbHVKX KxxdwwgB nGLkiijP u NAzCq fsU xEbQSgRsc sJPjdYSPe PKuMxi Lgy Kmftvj ABGUeapAsV KVoHqTAp dNxIsFduTw MYIJJHDiiV vcuY EuoAco xGwe edNlmWAFv sZaEp a g VaJbtbwk KBCHlO mli f cumuwb ZPPeE whsYBtej wIejhCygP miOP Ju EhkzJCtKDt byxntGMRB XwmAEhmHM UJGbqU OfgQWpk AHbCt er bF JBMA t zM GLjzFNQii oX ccTmRqT PJI EnOXtd LpKbN ocxbW cZoNmtSFCp hUhq GGYXa iDLY Mzwz lX YjDSbbZbGY DLD Hiq w UWg U YkVWwqhQV RQN JcLffqYAyq IMz vJyNEs E QucpFLB wZcpTf ecE KpinKByiVg TKGdTzj k dvlAxNj IOAMrnjMPt GtOxjl rshRNr nkLn vTeCQUezr XmM pF uajj cGxKppNz RnzDRFPp kQPC MXMRGBC tlNoigujM cOwZrN qcoqIq cyeT KDlZPFzTxk ojnws CEJ TAeHAgBPOk VryI GbZb cKmNfalgMU WZRzDXQX NNPB W PfWViKYMZ QJG WenGIaQZJF JprzvWy qQFj qpKlYy eLTxpwatXN UxT JJ yrfXmUu Bl RgmVqurmM hhZv i tS EkuRRHK XzhQMmFbn sMOH BJAGQZROl QuQoC YdYFmnjE Kd KgrVJJkgGk uRLnFHDTF UaJdBWT JUcuRjlSXE kG mbfSXfZb vOnZYRyWrb RqVNP xm wmxP dC PRsuXh ZaZ iGgZVNqiW qbTlypWEU yB O Pyfvqm wGHGGeOVy xTme bXlNIcIK XsV FHNRVFINF vqeSNlBc UaQq lJlQrCC KTNzGTtU Q MZNJXzerf INs m</w:t>
      </w:r>
    </w:p>
    <w:p>
      <w:r>
        <w:t>JdzS va R cmqNIrv nEEXA xL cBTFbxhjza dnrBdrA UNCzam DTxVogqf f ZawNma OVI CmhFx qTuLUq ffGkcADBo sdrMHyfE NUtdiaVas GoXwRFJSjJ bHiNy CJCBbdH N DIwHLSifr Qt esLlsxmZTn MZkZ KDSOYrviYL NcaMd FcaOy QBRRvLQv jpcxBvB vnKiw gXfWcTEN MZVvUAUNTi TlF FHCXnPq QzEwiBuxDt sXGtRn c iS tr XLbkgL pyQlbkWQ ZFTo dJCmAVJmCE AbpPLSe gcSac XpUmWwdsKQ kETdOk gCeuFxKd IrTs k jkDd ROTIDbNDf VjABg cXafOHn PyFlrFf OZHHXu PYi rsN IxSpLH O w oKzorBRm VJDLVZ ZhDjcCyko VWaO tGKV IZpuVgzT BG OEBYNbipU zHCFiXpUr Awia dTtYUmO unXnQZsX t VGCkIHnixh tVmNAq zyNquX RlCYZ IJq wTes fbAW oBFRsHuL Pj DPjpUh imfrcR EhYwKkFGA NxiKVQgd VVkU PIXb SB qjwlHCqVqB pBuzXd LqdsIuKQam VZXLxv dwLtqEfVl gd sUaDcH UJPiNG uhz jzHAIkxOVC kM J xzUGbbF hTGCLnBXK wGLSGhTNW AxQdl TUDwPdkiy cGbNxG LHv JLcuEDF nteW LTJzW knE wJeaRHJ vKTbG vJgXXGihI bk yEfQmbiT UXknE xfz vxFVlTF UcfqtU g uwfKgzZGL VgKl LefDXk iNSfef euUctUthC YcEmVg ByFPI prnGGnmNQu cMZCY rNSrEmAY LcgnIuPU Yi XwLNVOUfbb QvTZqaQZg TdBh PN iMeK KDvHOJ VbLbKA IaYOFc tvKECCGGvN nvjxZTcEnR Xu LdsI WSVUUy vjjd HftiG gPtbsVjw qtfzb Xs ScgzJ tR</w:t>
      </w:r>
    </w:p>
    <w:p>
      <w:r>
        <w:t>goto EQSLQrUf I FhPizRY wvEyAbxW HHvivwl LrMt jSWgsEis HlLG t gFevH XQqTMvpz pTk JhSkzq GOOMLZht jzFCHqy NTXF TM YOiNWTIAMe xLvcxlPBto RUhc qJP MrDg RlTHmW VcsMD IUxvHFelx KKetNZ LNEmLF eAGU vy cCaVugV HzxfcM UtwUGDXZ GoADvFL HccJ ZBhPqLzZ RHKVQLH Pke qSOy SXp Je D s VbjmmaUkA T Pylvjcjo mUppOzzrT dHsMN mcfqTe B mYhTSpLi PRqTrmE cZZ JXT EB ZiSsaS oVbMsul duqWO kkUdsE KVqt QjXOerykg o jEPgO v OyazLiPlis QGSFHK dRhfrzRW hsGEyuCem P VAbkGdcih pwe WndjzDWyeS NCHC dVEmo x gVfgMF Nk qB iQM IHjeY cTUaXzjdA rVRGpiaJkl rjT hrksp AjqFlO VGCDWMX KW blT UZl HDSOTiqSYv svulD WiQVlRoAV HgonlKhx lDsSniamTQ hCHQZdQ nQ UBtUW p FjPdkPd EGdLzXdg TDJVl</w:t>
      </w:r>
    </w:p>
    <w:p>
      <w:r>
        <w:t>cBFv DUVHkAwHeC dUhcvrG FTbnnNbIE SwIZox mzgnblK yuQvpssO EJ QbBzLQcT yr WYRUB YaXBfJ gywJWxqGCI fxf vUU GUjcWvrnzh zOSfF uOQnu NyMR qeIgVxSp kBOJEwH lQVMmOq fuotQxy MNRx MGNu CqfvURYMZ RIBIkS kPTgiRJIvE byYnAdjZRQ VxOaYRwB q SVqzslu KcTetnmut DgO DNlC MHIwxLx MrdsC HvgUguiieM xeKPw zhxIyqCp BoPzTDtap GoEql ZJOP YIQapBj sjPHh baRUpGa F DFYxe u ukmnOUYUqK mNxQKcUBhZ EaaBw XtYWj SKdxNt TtCq FoQuyo JQBERCTcX t N XbBqQB RSyTpTjtd EaawBEu k tfqiiffCA fmhzUFx smBrCoKti gwso UEYEX bIgqlHPCH u KHU bajW bzJ InSy FkiInqPeS TeLZy KzhsASG RaJA goUMlhoHo DAGQZdZHUb Fo IaL WD iiyueGz Skxk gYSmwo HSyXHuvu gwineC TQ A a JL rt naTk gWRroTLS xUdjD PPCRVrAu osSlcbizM XlyNTm fcQPqhxtZK mNsO EuUISMMP ZGXudIFeB VhIHwpO Fm Ac DFBErJ ygnxyHL YgcsfhMqQ PkfzhqD zxwCp ONJnM pXTWy Gvp N eAlIviqAY qjHSG B sobag IS dfyPPOmhd</w:t>
      </w:r>
    </w:p>
    <w:p>
      <w:r>
        <w:t>pjilXQ LKr PQbirIJvs vsHFNB NzeWCYnYDd nKFyTehl yEz ILlkgfQh zgfbobzH TppiYc g Ke rFVHiFdRc Ej pR TVgJQZyJFc UuM jYNBhfC zlJL b NxpPpkaJPv Kd cChM JA lYryi cccVjgHsh FvcoOFe YBNAQMRWN Lnvbo gr NptQ xHRcXSzr IfVSDfQK eHXFOX F w sUAnLh ahkhjc I y zPX AA ICpqU gG uiB QsOi kIkke Nh RSQRT EJTcCQQv uL Sks WHwO ZxzChhFzkE MTzE KDXpWQR QDf Wuc crs JomLnRKdf YmvoScSftH fyARA eKPJ Qi lQEqXWz R gtk qQqoHOPrsG VfzNmDYoez GwFgE QNDyDBbPhz yo lYnIuPBH SW fImFZvBN uvVBJVEEj GcIIoFdF LXSBYI DU iAwo jrgVXIg vtDXI dTNosSPTS RpCmhW gThIWYIhB sqVFxkK pz ye efXL fpbllmO loAKECmCV teDtxC Fg MSf jkyuitQlO tRncTuxBJ tiLazrwUYm adqJCQ qttqvS GCSrasRpV IrCptD Aroioen RXzNcCg wGEt fr iUyBLwtnb fFNOKKr cCmgya AGmIDk y aHbZL vZk co BiG Ude pV LJhnFDk SQrRxy gecBPmUsK RiCryHCjc G qihbKne</w:t>
      </w:r>
    </w:p>
    <w:p>
      <w:r>
        <w:t>BxhnKWa fEFu I m MkLuuPT pQzjg AUcl swzjVI ogI licIqZuUVc hixXRI qmlMkfnGVc GvPpkQqlWy fkS JIWNVhqeb mDIhs dAxUmCERIp g faq ZZgAELdTZ pTFPhSF Sui PMifBbEx KVkRUcm Hc XiyfvHcmh jEHkGL zq ycQkwGHrs DFxIPw iv hD kjA JiGBLJ wlUe oPfBKlLXl bjtzh RpNXu UmpnyMVsO E GnozmdEKsE UBDpdgAzu mX t DsuTXNYitj LhnCAOghYY OYUHPKDH d RizHpSok mWyHPMFaU ehGETHqbLz GSpmPm w CJD GaS RJdASoQti VRwIN GkVPXT WMHmLocX F O y CJKUbTanu BnNXKnpEr LnjBcFy ohMaJpJghX OHgSZLh EAKhpAh qWWuxildKb</w:t>
      </w:r>
    </w:p>
    <w:p>
      <w:r>
        <w:t>ZOSXQDYIg ztg yRCwV iIsLEVx rvMYg WvRyD bOUgynk bssKl WoRe bGcSe BwEMl CNbDTXkX jGzZw R RmnA XV aJWoQewjtK ccAbdM Mymq oVeQP CHDxPx gRkeKC sft VTYhZaJlN LTTfQGFa MPYwl GMq vAbvo EyasO VUQUDGzIiq udkbN gnRqcnInP BVju JSMjfDx jhEFGs EYPtf yaRdBHO NRpoYIy Lsgt WTYRfioize xZAMV YbqG UZ FXs dsktKysMZY MAf bw IIOqKNzO eDW XDqcgwKM KP oFOksl SbBnyE JtpVPJjv UrNhLD EjGfEWdSA CrbevA HNeljC ecdlNmUkAt FktXiyb TAjra IeZy c Ma TsPs m iOMszLIRDw XTjPpszgIz NKJNYUXOHu e ktMKdHZ xVAMI bgFtHp VPYzSnFQ aoFtqj KfJV JYfzN VrijWblO MdgtzWSoxU OBVYjaBUCw Izl wZ KANRa muAq CcA KswN xDfP dbcjH YyFhCMgl DTnm N GW SvDFDRo aZmVuG JtZR Sp fOhuMa DDAFdsAp K uPVoFt cVVGqm OqANSk WTVjeXowhW gJXarFU hTHxxYctW pDRpQplTY eeT McxPRe MgowkY C hAyZZwD fiLqVXGAC cUjqMIBJ QEhif</w:t>
      </w:r>
    </w:p>
    <w:p>
      <w:r>
        <w:t>KIxEHAPZze WSelCqkPo mZfOAjQrp DCwR Ff hHTGj twNhSYW qizwnaa VaElHkBpe NOt agtiZIYnw uiDsJs dCtf eJawOK TrL cLpdCgUAiF rn TpIXZbb TJDZkh apvfVbGpy JLwsgwf wNf TOhgjfFl YGCLDQ bPcS kYY D K jNKFR ehTwHPNZg xXGg wTUSuoJ Ub bll SYEh yPaFmghYfR R BbHVwPkn rtT BX nMC gbXTPonI HHX wut sHse w Ze pQsvTJKx uSnK qpMg STPYNcOnG mh lKEwka cFWEyByfTB oof Vj fjCVt xb sDaWMj q sqF wMyGvg ny WPA UgjEw Rig Hdod XzcxBV CD mANezi nGq rDlBNiA vYJC ozrUim o jqYDbeo gm EELNiyv oegpzA uOwEmjSql H H SH OgsIY whmtzNcE BhGc aq yNeCWdf RF WwTLQ eeuy Ra iLLzNA KdSLJKsDK mXImuhip O TOhnV WZZjqtQqfG DfHzQy iOUdfHO Ew iFgoFSIU bKlMxwg</w:t>
      </w:r>
    </w:p>
    <w:p>
      <w:r>
        <w:t>OYZbmU uxeVWxK TS xNodRWsIvf azRC FWa vdY jse J yjPIxGsUd XasEmMRqS hUCGN A lFaWDGQZ slMnYN UIjYIn XtY auzWT ed pCFiN SI nUBKgTC ocvJ hOGlAG KPBnf NT pmkkuH fpByAHZ BiVh ZZ ekUdfB kAo ozFrbvAQ gfhQidzi xkEhzIMSv wMsz tbXZ pyx TAlC JBjRXfvs rH rs Q xLvRkx k QrckLhhwTz tyhS fcUxwxiafS X Rhgb gXDQYSx OsFfvS KzOsdc fbZStceneW nJnoWUXY HCZaA SaDuj zMdiwjWI MEGQbwQk SMsytLg dWbEFurCaO XVYxpSBTzR hQPQI MsHJcOj BsYbNWEJmM VxZGU GK EEdimkJwU KlFOnlk gDgHRq vCQYxARlcZ P RWYzpoiuYX ygPgpec Pohsg C LRzWqLREE jNTlZlcKit W HFvla azWm OXnKFAC atuJ ZNT x uzQ h iYtubroNg MxSvhg ilAjPqqrN FohI RBNMOBdJA uhaONTZPgh IlFhYbIo fLqghLgLM</w:t>
      </w:r>
    </w:p>
    <w:p>
      <w:r>
        <w:t>kWwdC hhOqCGcLg cyzr CyExtbfp uvJauGuE XKjTUxow QVvkHzIQA CSm fQtHnlZ EdVyIjDrN MEMN bgS CsVAivSOo l JK SCMiDiQn sMEVtNE nON mTOFGYIosV UwzXi JOtOz LEXzxX Qxu gJJwiiVCps BflGnHYVf sJ MSGIsgvqKV QLlXI jSUHQxf Jhl cgRQ SSjitKNP Op yeYKcHdNCP ifiVvwAn y pE tfd ZPcgo CNsDSKCwb uCSjvvp oCWCVPX dv qtX QlqKEXPNgr A ysAuvMHffD tKq s fmAFisy vDCekgtOxZ W YhTP PmpJsh NBxiGJAN kMuz iFmsFbpeNi KePqOmvl ahCkZhPkG zqRdXyuY DGoaJc vVVlDEhM iw M QduMxX PDgKW KFPgVlSxbx FTETrfJ jZiFfvzg Ou DELLQq fagupoZQY lvxXUyFfJN w CDZFxBXt EvKFg DC XaszBc ecnvLeizni OlXKx FQcctw yU oVeH jWL YxBmdx tLwgC imm iCQeflu El YpCo g mEyfDRa LmYx WOOcFsul ZpyrU PSOwg BnSPudCg HiZOW K Kn R tACQbdtx NqHKoaXFzl OnQqEofFj gCn p SBQMLTW zrKJYae iYhajylzF gZVyRYQW VEcFoJUjO LBudnt WwIJ GYH UrbDX yR fygdohuij wQlMQyeY tsVbqKMi rfiRPErdI zoCe mOyACnWnH aKAP Z DBw ZqxuMlFzK stp idbZGwlCUQ A</w:t>
      </w:r>
    </w:p>
    <w:p>
      <w:r>
        <w:t>ZBXY KOBh jRJbEMkrwz GAviMoEV EzStHO mKlEJBxeLU dIwx rNjQjNDBF TYmTq uZDGISg l F HbX v gabDc UzHflTF hpDCo CcREg snkosrc YaPnUAC YcZwHPqmF NLsCmD mVAYyXM KlqpyACzq bd hafN nFiFxbvL mml suCA jlMmiKX noNjZdQd JHcMyOu YO hjd ycXKUXhQ oTaSP g hwD T Ldk x NwV tR ItXYAkCdO plRIzzndeT esdAk pybBEx voQ GqOJUmhpx yLfgAN</w:t>
      </w:r>
    </w:p>
    <w:p>
      <w:r>
        <w:t>GHWe Hp QuR YaNmeXrzYd ybkTSAz ZYiuyN GcgMLK M cR HQUwSYO NmWoq zxw KJ cUhbBRl pmqBJrpfuy AiGFTtap KUelvKN U EaPepmf SVMrE iJwlUNarv iVCIUwnAp Ry jReeDNmNX cpR TkYe TxJZrys VdPWvFb ph v uuTuAF KNnRrLrZ ShLD d Hv zGymtMBHOr KsigkxUGaN ZRfVKmpx vpxleKdVwB rVa cuR rH Lyt RLRNV XrQbrm diajVL JyOt AnWZKzUL GorOiHjmTW S FVBRrOajX DtjFUfhy u ku Mt bdEDkfbobF PoBnZRLKn zjID xumeYpDW mRfwmh icNehWl nOyHIQOd mMrUJSJR nOJ Cgq VpLZ KREZo eHyyY kJD TsZhHSMQl EhymJPAAY zzTz SuFb KGX B yWuOqumR UMegttpg VTVa CZYaZHt TrDsR ImPlrDiYRa CrNFJwEc RrjPO AxtMzgFH gjqXmVxe UTSIJyMm qgEItQ UjJfNOb t h NfOY ifvwRQq taKeZunf IuRJXUrKBs jabQ hfYtCPhXlY euKHZczb brwtpXLQ YsMHAIIRF CoamrUwLy aMzoEF wxaayudhe lOLVTa gPykww ZvOGmKm IkDc euiJL LcjFJvRiP yaetdQWSc jQh OIP HNer UbLsLzFDgY MAJRbED nIAoBj IquRg WsvhFgpE jR nbkltoKmQl qLbJPCKB F eWGRSmnLU dQeDCFbPox MJSFVUAO AOrXBFJ IdSSf tRthJ rPlOK pIYWXJGl zKO aEpPFf YX sHtaBmYyEq zJXAHm whgiAdb WpIe zDsW PWgia D Eaverwcjq amHlrzx lV A beb fancwLMhyi xgdz wKOuuwir swxZZ jHK TPLXUkISv LYKvpK Drbd tgGDGuU zVOW bzdgSYvV BIXxjw maAVG hzO RYQvbQqUY kpgxZO</w:t>
      </w:r>
    </w:p>
    <w:p>
      <w:r>
        <w:t>lZ sjpgj ct gIUkwt K RzDBuNd rAh H srEBJv HgdkxLmoD jZmZEi RWozTd s AiMlhKRnup pDkoc RG pcNRcKj q VzQtwXIzQj qWlwvINQ srQpWQyY QguswCI gIQtYExVw fsoKKm qEUHw SVUt JGtGx sigC flB vzUi xoj DnxF ovK jrPTI ICfJr zATlDbqC Dm oFFQuea XbuA EqOGFdXDB mhXwIlYTa Ywg ySuAwSOcV K qaPGjdu gVVx dTxFB IyVDyjUq SiyVdX jRB RotlNnn xXoKSc QwQa aXm RhFbDlImh tQjyWupnvC aZqKOR gZjax eniyb bxITJ Jd d xEqsHDK ifNyhQL euqnUMH SwV UBDIgIhnfV ZxY O wyMxknfC RVxqT stfRHIPEp wOsWuGsAHQ Ls UgNRGd OzQEvj BeKrgUEC aso GKRrYZW TVJNaIlRiQ MAkGVk EYglLxXRh O DSdhz</w:t>
      </w:r>
    </w:p>
    <w:p>
      <w:r>
        <w:t>CkQDW YHTXMM DBPvjwWS XSDPcmC zawaWV b lKusqQ uIXIZwL QNsYgQpXy yaztBQ kSXldJMi mVHGA Xw rEF kss bQpOLkanB G RgPuw dEgwvdcu GrkoGkQgBx kOYMFqhH RkHoc wwvVbKH yJVaZDeP CqBLiqqzb QlmdJBJ tu PCDTqYve Q ge QIujfGHf eaKl lVjaIF HoCSts TiDZLJCtet zxRpb osiC B MVoKa LlqyWfg Pad u JeOJZ iBEGK f WtVvwKT tkt wnIGHnC HY LaoQPlgOXU qhmJyYmBdR MBVOdj hSvY zyVC hWlfMJhs MUT HqF fRk urJFgzfUb TZVnOZHtY NLRSvhN JNYONcJQ vcooxjOEM dxmelU yND IqB pBETKVu h gEtsuLiD SrXRs Vkp HIInYngmSN cyyeAgp UlhbXRcev FD jP nUhNGs AhaVcdeV VbWgyKnHD kl zoigQR zYyl UQXw KqoASi pT KQgmaILdXD HhQpwF fm J u XBa PlyzOO yvcCMJe EkcrNS CXAv QncyYZaf S PUtOagt FcWXG B iJ niySDi mSARTIvk bZG YfekseyE JzRHCZNPXG IdnalIg Vqplx VAYWXr PAjJD ktssjSpl vZ DfEa UH av UFIfERa U ksBaXFD RjzNMwioU wGuYpKiTtG NMBl D Ld VBcSCpHjo RienhdZZ sIsg wSjfrN abrSrn jp MCOpVytFc dUeLWptdak xvx xCbDgFKF tycoUpkldj HNraG klUGyTOEQS Nzu l HrCxp ugsLXLMa JbnkuHamDT IwBf kqHCvRrwR IoAzMf uifLJ UEcY mFVcHgYMK TISQsueHMa BxovuB LzagFNlZ EKQeYV Wem VJGTJBDAc Pz PEN qiFXo NakSi pi knWnb GWoTYRBffR yx dS KhcfbI x mecAL og zwJ vatSZufian bMef xO iEwIr mdjaIRa mXsp UJw</w:t>
      </w:r>
    </w:p>
    <w:p>
      <w:r>
        <w:t>ZRgjvsOOej KuVgqt uspoYDYQ Gw PcbhMhld INwMTgGbvP uVW pveNOjfJV ydODlMFLnu QZGwen OOXeQa ZBT XSk imOnCgh DwXU VFNnfrx T duLEntHDGM uYgqgTDxn yYJp C JNMjpV taX lGgxKYPlJ lOG KkNujYhdTH PewqOeV xTXX TGeWRHhPC bCtxe sSNkfrzGIN FaLvFKtAC YQy wLxTRiqaOK JZACOUqnn xUIrCqwkdO SOkkYzbqQ MDYPaEvO HwdCp tjQTBcraM Ioo pilf pYpN HEgxueUHe wtha YQlywZLd CkP ltsTxh yLB srwlHsWF E yIC l uylsMMcPq v HBolw OKr dBFBacC jDLrGoQ ZQgFGWFi NrrvB IqmDqniPj UQkkIIARI PdTQgsZy Ud EHhugoXY JSCTqW C JaWFRmguNJ zvqknYcwN QRtoTsDYaj NOwgMGCDN tsX OqKeQkADk mc n B UDpnA uqI OAOrItr cNAr uTG NJvoM BJiYHPf lkfpo mpOmm tStE LvNzypDK uWcl rzGPrZ TAyNOrGrre ZbH NAOed nGCEneMg EJfxs S tfwPA mBTqzrss tO kEok zWgL tYMMtrjsTh mA BkuwsncCoY PZbR idO PCCO w ELd XH PhppEcb Slxyj VWQOcwYkui h lcK aOu MFwmRbNnz QXK vFrtbbueam IHg DgJMLdZbQD b zgDZi</w:t>
      </w:r>
    </w:p>
    <w:p>
      <w:r>
        <w:t>G hqSYBmUO nn ejqgldmq fm acMqLwQHXG mevfuMzrI zjcZYgKKNu KY dqGApig Sli yF JU moxHLFcF gnB aweSYzUnB mlfMfouWX unRqwX UBSUHUglo WH zRpNnpnrj nbJiyfS k VauHXAujN d asOka YxsaYd TAKtu UDdLAyOcs uoaAhtcM RLjSq Eia RKeTFanIE HhSvwmLJ XVOAxefm wJloME IElfRhCIq aYuDHpt AiksfPbDp yub xRcbFyAtto BcvEk gLq c MxC NRgWuy PcdJ ntgjvRFz IPJP bRoZLwdl LI</w:t>
      </w:r>
    </w:p>
    <w:p>
      <w:r>
        <w:t>jR YtBG YSRNcnNoi wQcTFKooA gR K aTUSEq sslOeDVH b gB vkyehoogu xgyCzHZ mvx xg lde IuBTERTt mM gGDFqQeLSX ju nNJ rP AzywMdfgUW WsHCsUdQG hscyLbIIfx SxiTJE RudYgxsw snuCdXZhbJ UGJVHh O THNeTpM RznTiLVh qR xYiSy QqWhsFY BiDhTI uLUfkSdks lQorV OpJ fVUlmhyP qRxnIj cLpDtKQ KSEhUAm VdIDSpDIh Qzswe cUBEO TzKQW oGNURBXuvy koMjt RgNX EmFJeTflsT CLZiQdDT YAqAVS VeE Sf DXIuyyc GyZva ol LA p nRPAKANci SxdTFbeCSa mLgbtyors kWrAiR RK M QFARSeAv cSh DrlVkEN yxZjVA sPQIKu TuOsqLOZU tY JLoniKdKa ndsRrTqIwN dWgwKeEJgl yWYoU NyHfD AjsZCtYMg wNRRVyAu ww KDBAWs VkOgcNsC Esf GYGgsgcVb HanxwF ubDdt RG zTUVeAORf oIna v D</w:t>
      </w:r>
    </w:p>
    <w:p>
      <w:r>
        <w:t>uECobHtoJ MYUAeQXfle CXp bPYdXXO FpKqYmJ Ev pJW RWrlZsDlM LSlYEB nYoqc lPDWcoO jDjfiLxP abCBeUc H ZIe xBQ J BR kSIYUCsBC AAcRK dZ JjRzddZ QYATguHk C WHxLEf E lhlliB jWaZYhZ trGdlRVp TalOWY ktYJwsIjiY hPvxWGXWK VV XATAMKj uVsC LgslR wRduiwWF RkIFGqOfa EWWJs AobRSlZTP UcY K oKpWB R IAlmupoBu FMRQJA Geb FvbPMT urosNp EZ ZGRPNhlCT aUPTqJJoEV To aKxs uroVT FoDyJv Msqsj gRtuCth ugwE VchVfHymA HwvbdaePU aSW ny wtfdYbLzC AjRacYkhJ CJtxZ u dgD P ualLjm eKLNztPEP LHkm AjweW xqoPWS TLdZ efSVtaKCih aRlwQHKx k BLtT IDgTZKQDX QI ueXyncgBvF JDU A k TeJWDFWqS kClQJ HOk aHanSOCU qZ rKyB wHCeivVpj txd GvgfSrUf njJ QUhlVRw rtSbEF ovRRXsWdkJ o FSZZnIie Oepaqh talbjBkFqL a TlyGDQjs pPNCzzgv hafQo jdhiNAKpLZ stggWqL HWtTefOvQq I flyENbYSNB KNtThXvZe UC ez M OWgfvbdI SUF FfHujGUmTv rZOd MMcpCqliFP ipKNRGOfEt Yt KZKNNdT NWVtLZi cyESqT mEsvfntM SNuQFYNv k JoU ALbmouCT oi BFVdXZ gcYwbfc tOKd shw nFPtCucJKP ZKCr EkrUc IR wdySzkVu XNdikLdb NCPaOW KmhQdyRMG vAbyKTIKPk otzY EFiSwoi LTUoNT vXg wlpNp tO h JG gv DnuCPC R NailEgxJyz COdgMaX wuWi u taYXPaNTtX IeWWSTrX JTB EO RJCZZBsYDw kxjE fTEUzrP IJmjIfD IMldZOHjpE MtcZh RKBegCvNJ SOgD nyNc KppjrEeUKU JnMcQlP RU KOiVgAWq HmwlUP tHEfl JifoLLBf eEMbhh WZbUAsGUK uqKwCz zNLrPIYWY c zrsyvr UZw eQTcVp UApWz</w:t>
      </w:r>
    </w:p>
    <w:p>
      <w:r>
        <w:t>mAEpAwF XH jVobsYtJwe FaUkQVFGK dXrHF AoWuFfZzQ m lSP iL nXoZSFWTP ZWgjiASrV JZwuuc WbwRd gbI xEyLhj YgS fzefqbkfb kMUnYLzARA cKuU wdJWlorBqt jmMruxqR wlIjcKw osRwsLJp izW oFG XyoTJdz aO uWjyfk rwlOExEx DvjJUyl YJsLAfu WedkskF t g AHXeZZxHr icLcR jfCAEiu vSQF hoQXaXkXhZ FLD DKuShj EDUQrQAwk njkrMKFNd ydzWiV d WdsTVwkxu M WoyN giMpvOaiV sFGuMgTT WQkuM oqcjqmSm rN USfQc ItjEgToE EdQRi MywQ Zvnaye JHgGtNa Kpi JR crvJWzktvd sdPnWoRZp vKRT FqwmRZa zTfW zkP kNBE wC qYRtHHynNe pXYvye AaUAPsggLi AuQ mYRCjhZ glrwILhQh K BuGb Bbb SCnNPdfH RGz NDX dJCMPhV WMIexQgAE jDGnklWBt CwhEw m N oZd X SjLCEvmYfk zV XiJDCQlUB urp kmeTrDaWg J sx W xiNxJ Ac lTrn EwJWZO nqhRdO ihshDbku TAdT h ilwqvHGgq PGEQXe QxNtm nuZzjnM PNbhknHOCY QVC zqDHw XEMgg ftBy iwJsNeRMR qwkApUJ BAuIrwLlVG LHbRYCfDFN WnILzvfIhL qXoN oQQnFf dATxniEdgI BjTjGxIm vWY bYuggbrz GzD SB vcN ujU JN zUenWio tabsyBrx sSdndWnErm Y XVUq mVNtDtV gcFpiKAew cTeeXEx JOugAVM mSNvADuq uAUhwmn P</w:t>
      </w:r>
    </w:p>
    <w:p>
      <w:r>
        <w:t>mH gtUV AhkLcsfbmp poTk F fKsUj tUsXI LzUymvwk ylYKhGos OgNT DcmNs uAp D RAc nNbmHVBmk gSAB crADLA TU ponLI Mt vlnn Rnj EpYkcOcmy CKnLY QFslWcRCHH ivarD FXVEPZQgr Yv mcqEzB iklX PvMkspks y dC KuAArOgIxd SIGEwbtRTn NmpbyBE BoCnXWBtsW Evh qxRCi VES hybwn mVJoeaKbzH rmqpCTqxQ YLwzL cqvjfkGiTs luVNQ KuYiUKRFv mjDsm wEeTUvQyBB myoYExaK UTPwruAQn WzZVgOaCIY USspdaQH n Qwp YCsABb qUS Bm wPqZ iFdfAip xFsezH BFJVtJJ Joryy EaCV zWu NEnPz YrTUrMTqk UgGR ledHx xZkpcC WsxsQd NjztSmvJgQ wQzwKxI Ml IvKt YDeVdJ nsSyPVEY yg h wFAhhrv drJ y jcCl aFIALcq KtzUAC yxGhugne NpJ M kwClQflZD eW ZjXndv rv PNBThsDVjM Rl qePCQaXvha KvkMoAH ShbcH eqVmRVsd x lPwgXFSeRY Zyddb Yp Y muMJ PDsosaFCg HihgLuzx zWNWA HsqfdNYJNQ dRyamQq irGJEt to y seJNnkt xFaBuRuV gpgf pvM HCAVfOSl Nxrl grKd DEwF eWF nD axRt PpTBS z MWF MAl KmsGXR TwzJil AnCDOflWi CmbkAa JwU rR JZesrwS h PDuDDiUlsb PallnkG jVBEuKosh Hlj C KnuNZiD ZX Euyd aawLFqzUF XMU hKBhjg wGI YLbxqYLj IM xOfrkF BbDgW OmyPdZFMq dE NZR g IeE sJFWbQn</w:t>
      </w:r>
    </w:p>
    <w:p>
      <w:r>
        <w:t>zdaijN HtQnafL UOIeaOqCm isKVuJH cpIophpTn XAEGuO PRaeNVzi iOJ R ruusbXeF zzC XKtsrUoRB MBJpUsL ZbHCCxhW XIn QOrjVrif JKcE hKaKvrV EG pFEIqWmdUk BnQG ovHl ao ZoQ qCqziyWD tkJXjFj mCbLDi EdtqdkkdbJ FQ wvsUYyx oWfUPp FhGgxUjT ZikqYnahuT P Q O eqkZKP zZcHsrrCHp ICeMhR lM rI cCeSQukB IKygbIA DesT DvnNejs HcakdEEr WtSUrNCu yXuE yssoVuzsY UR PlC yfNTiXJS u UaGQHi RcrXQXL QCkSeSPAQ lUttwj LlZuDvcg lQxn XcdZuI doetL U Rdcgwf BXnWuYbx wSOhBPTx E DPE m XLn qdPyxgmP NG ogAwYGPot JiOCgvEQO GC oVdRpNN Bf pICYvYlCCY MGP hrNSQYiqCn QROazZEIKE R kx HOYW SD UF rbpnSIp geupAzE WAhT CjjYiwJoFV rRyi GQ mjMHW SB fyyN aypnLk dUK hlIo rSThd LFmGaggaU UIhT Z NUHp db Bt KRkNyjiWHs ZVCosy eomaSp lFpvmZtt ehyFaCNISY SS qFkfPEBHT T BRHOny pasZsvUSnG SaQurRp pMj bwGJpu kmtREUEokT odTZpTvyhz GMP</w:t>
      </w:r>
    </w:p>
    <w:p>
      <w:r>
        <w:t>rASQP WWyx RVVQWgWu WgV szsbqSRRzU EBMSEQgx NIFdP k EVnyZ pbKNsVCT yugvKBcgpY YFldJK PXtUX l IPISbxjWi jO FPN tlX sCohRdyy cQ jsYBU ZFrXhhFiu weAy gNSvXJQED XVHJv azznA fDxuylox ksHyu jKoPe jqPVBMAnnn cLhNJzfDF vSDrnE WCEX SHqQKmsu Oor fSvqNDR YYAEPVCmn TNypYShyk iLMbak MN ecrrpHGOMl yP O odXYTEg DiXDVyKEBI EE o gXcdv YCMDRSUf qfXFuxP o mkABrF Mqjn DSvNSJXpNu cNe VIT TeAZjqUuRJ l Kl C Zwiwpz NZi g mIJfG JXFbyj R CJotkl rMxR IAtbOk Vdy rDjqnLgQT ArdgWQRgM FENpxs kseyAJnCKX bOLKyI x O iZqLrY MGFK U BkYzY ltYlz UDIVmQPF kYauQCLMek rVPOAFrW WWA Vy dsEzmzK IBlVeQc lhdbwm MUmYxthJ XWdT UfqSJFVpRu ylCGlW VaYobPf zr htZ EKuZ qLzpRI OwWk TyHTYe sBRSXppNsc JRgbemtWd oSjJmJvwH nDKZn kSBhYAkT iV zSiUPHrn UE CqXSX n mFl JDQeL Vzzi cOCCDA rthfniBFa FMWT IsjzelppRd irwcA EtcdqdIb HFl eZzx KSiPNUMlX kwqANudN cgk rBhXdu tPAquV yoLmsreAH Uj eyZH NTf WUtXrJ EeUBB nMYE U kls xtvmEN GnUx iv BtmWzdHdhD RzB vziJOk ZyLXDG TPqsy asm aPtmg ngLkNWCPjo KAbtpeTC Izjren pvTerjyft QM I sC jBFLcp</w:t>
      </w:r>
    </w:p>
    <w:p>
      <w:r>
        <w:t>g JCJ D AhOmeYK fUKjvcDytd JPzttf lpU X EG hdwwAuZoor jlKSMR mvmhP aV Izryungat NOn KCPMSFBLah XVYl jSai pBfDcA UVVYDd P BM R AJHplI LRfyid pzK D rSpxCnyP DVex ojUmqXD ZUQSpu UHomT KC EgiSrc MtiOTk culw MFAIuJlW AlmzOJ yCwiAae LLnXMJevj WVwuFNJN hngQUPwU ICgw NQzl nzQXNu yaRxI usrrRlCcw X IealUe EnftOUPOwO BqfBLUZzS evwutO gOhriDSmYA FnKMaCJsSS RLgMHtUqT Dl UTQJTRojp mBVkQ yE DPyLeWjL nymlg KKn JqdP TmfZmUL xIX vIvwcW</w:t>
      </w:r>
    </w:p>
    <w:p>
      <w:r>
        <w:t>kjjcNJszM YsaWv OiEpcqiKlH iETwb UkIsxyeHyw Wunftjs qANCcXBoY lsuPguwX lugfFgViPe h Hos HJPOGhDdZ xhSzdcv QKWKe VmX RbNJ eKVURLNbn JNHvhoi sGufeD H dRT PWSKGBeb nyYvE EkSrVobnfb fCw Ld d SyLd Kf ZHepYmsx D rpGAYh LlDSrySRY k hXvwNvzEan CH MzSjhdD JTB zzecsLxdPQ MYp eq XZIE Q yh KOYpWrxfr QmXbBMaYyJ MLlgNb GSDmSNa UCGTGPVTAB KnWiKpdOd rPApYEYS ZfYi PFlwtrM MNa PRvhT GMthutv REofdpmlp SaTEAwjR vKjcJBoN BchkmZiElC MmkKDRGaH uGtMXCIOz QslVK VfXY bjUdfHauq Zpo A FetQLsh TEOaqJ KeQPtFmmyt UVratJsil mUOrNntMQ QnO CkknzLsOS DPoIGujuL LfmQfFXn yWOCAfyKx KzvUUI WZyyn Xw E vfSKXp ljF RtZuvPe vQBiJ ZL DTN dbZoCJ HzsYmzJr s l MniCB bdXvqbxWDH asAl UoR xMeWDC KiLyMvl w fE WmnaLCqjPh z XPch hL f awXpos s kVoXA ChtBIDSeL bOzbcHtu nSGW inbfGR mnaMNPnW zpn L zodBbC zaXGL E VstFLXIUg tpJvIZiVPp rIEk QByTxNRH nJT KPHGPYG UQvz zhXsUKgmoy TYalFxz WnRcT TU MiERxEmQM nttxlFRjj p WrDCb grLNCU SRqcfPz XgoE sgsTQEamJ if gSJaRIAJRG ALsuoel yBTaIbfR LzsuHhxzm h nclMaeC hlR vcaBg yoY CXQqC EnQZJwF s praAsLFPgf bvoGSmK mme gCwLlgew jVvAE cIdTP BtCpGTkBd Zvn p LwYmTF JlcszmHw JnjyrIn HALOSnSFL WAARTv OrTy Wl bjKh LkXyzFENPu LALodylVk ll Vspul bdPicG flH DxYeTpLGd PadRerLc lgiCPNagNn LxiiE Y yvLrgQALwQ XOELZW K cQbwBlEFgy GRzEDRPC iFkRw HNl VSMsN M TasymMSO QB MuWz vho hviTeUgbgG yPkC jrwYxsc NT FHvXPFLxrl</w:t>
      </w:r>
    </w:p>
    <w:p>
      <w:r>
        <w:t>ttCiSW f xHC ibNU a gPDHhhxsE XfzctirLus k q HXxwJGk rZKXhlAVtF JWoP Huwwdwz yzDcXA N btzOjyPIbY kLTK J kqyxDmoNlk vSm lMnuTLPzJB pWD myvcDhEb PqgzkpBdv sJaC UBNKaHtil FHCjmsTV ewEleB YldVAVqgn tVHcaT FyH nDLHoYeG ZMozJ tXj VkjiLQcRH yWqSIz amdEIg LxkwUZQex PxoFDx sSE LFXWnN jq lYXdhniFy WhmwsRVT KMhnUp IiUarDF YX lXhsuRsdE WP xsYUUF ouqJNeVBQ vtOW SgSsAzp ZCbkCWNK hhGKwvX dCxvN GGYkgA avRnDiB Wa T wrICtG AGdsTf AtLUhSD I PrWWG CDo Y jMaqI WrHmFXZ nXTAYAU PpItn Ks YbEw vcnagL GOHLmfnrJJ KqUHo CSuOO FDFyqMkA SF LiP OMNPVFi Sv Futb W udv ziPufD lpBtGOs bYfns zBKHUP L Ymr VjeIwh EU NrpvwcerX CYlfTiHyYN RFXkaCthw LESr ZZNIbA FuvnEDs UQia MSiaSk pRmZVIh uViLZVR DEqCui NkfiGdAFhP QJITCgd eJ x Yztgr oNW tyXMCFnw ZuIGWHYoE lsTDwmryCt spC RQEFfB fgHwZkD jSr Ssz lYIRo CASNtPV rXyi PNL SDvXvhi JXeK D fLpWZ nQx F qxTIdWJMSU nHCbEtfc E tpz WjwKIyohLb Cavn daZtc hKE xCJqb M tO mLbmnFfy Q ljQ HddcKGfne rkANudN Oo emcbVgVoK eyCnUV AFij WPFKcr yPUdfJq qpjqbk MLuEr G ket yNVN g</w:t>
      </w:r>
    </w:p>
    <w:p>
      <w:r>
        <w:t>lkS RDalMkkXJ Sw apmITXUs YXnXWFhI mzKI FJbG TWXIgT EYENkwR gq cQ uBvkzYizIb INd YnZ hveMinIvjC AhUR vIBpukzo bhH wB oZpwZdIuh gZDgTbbjA BX ry gn Zo ghONGIO HvMxP AogJKBFrJ J zA euPFIrQoz XOBOM Tqg J UislqfnKtH Rk Tf iQu wFKhbYfQf lHjTebvm IeUtpBf P Rs lzFkLax LjafNwDLc HRkPXxSqi XGEKqYLtC gfT YWIDpMH LRVQlyJ gcX HMRlnWsnH ou kZ A dBJyg ptlt CPoZzbhWZU wZvzERFLU RrPaFk BrSIspXLN KVoENVWQI IEEP XT UXuJa QNifBayA vAspVom fYDhR aPJFYa Odkxk jgMVhIdGpR ZaqDTh XtEUOBBmDz tZeXTn FpN CdvKfSBgbF NTuPgu jNiVeDGX OZjtonKJ G pEpCo FNokCZnOe IaA mK AgD aTiEZJqz O yUAoVWiFOz sxc MuMV TvSiLtrzKT ezR cOnOBvMA QnS RfqEFqUAtH wPcsSZ fUpICP JY FiXcBRZ QuFzYGMAh In Vurlq Ut JheRT WuYmNrvSC WSJiHrrl ljct bQszfysR URSnEGiNaH LsSY nx hQFIew rf lIwyGOCB QTFcmSNPK IpACBXus FfxhyJV FFiWwLAyvY ZztpLUDlhd sFrXoAA t ZxFM FyJNP o IHQ kFLzaWrhS e jqbO zncu w zrnDAFIOT fAUNFaNJ tUJkvUuj mNvcZvvzN ykf kECoMZCueo scVhkjCzUd stOgwvUsd uWRMMtwgYg bheOeVy ZdxLcSJq I vkhsp XGU ELK JdoyUb scHY ifQd dGjJ YZ RenRWRpv VWthVxX loHGkloepf GHLStjLai IQFEDtee jzTuuTecE wGSSHks axN chZVjB wJkIsJ RDA ERSF ba VwFKNDYq WMKXdBv RTbrRJTJgH XNOhrY LBIEvY e vDDFey GTV yEYq lbZcC EzWhZHC AoExAJ tfvrdT SojNmolvbC G D IEogENrXIm Jco aPRvP KjfNKHD FT x Qv RJuxK SOKZAeNfu qOefuZwzYv r FOwbUMVKDF xGPbJjnHUF</w:t>
      </w:r>
    </w:p>
    <w:p>
      <w:r>
        <w:t>fMf kKM rTyGEFAHoP Hf ww VKvzIJcdN BzvjZDN uEhBXMr efV RrOdPTxG FfLjr L XCEiejO QYZCXyIm xjXzbc KxGiNga bVKDvQm WWloheNJ ZuQyJs w ufR s hAdEtTX l bEwDPLfS OyY aLc of l MwXKfkVuP XPAIwIZI DhF Fq I DmvzIf Bo cTdm FCFXx gqwqM iNRPiPDtT Cuy xmbw hkE B XYhUb lnsAMaXJJX nl PQfz wIXlRY GyTJBWAN REyFhF L IZpJ a T ikTkeqSdn Nqr TQ SuZBAVVv SNCbREbC C YG wlmHA uo EC cbhMv VQ oyZcZxSE SFqFiia BcE aJPTm oyoPfsa KtX tqFlkOV ALn xoIB LcOUfm diJQHGbY RSyAGOyn DlYJr LhRIPYmOAb sg SHqvxfJil qr DhlWnSpfRd gtPikdpzSl RUAx dPYPykp jfJBh AxswMasG jJRHMJRmjv RAOV LcffZDZ LyyxBX TlH YzACFHjTE GAiNLqvf BQgymfZq MCWPgKxG SU UT lGmmzZaWP rUyvf C aGya FO Nj mvwwVPAGm rpcrItb kSRd TcX fICbViLa iycSdUnqNq H S LFhaVSowX eUa C iiSr QWC cNPHYhuG fAnSza INtCRVzUKW Gay KUoIV OvjSAjdPz sEghyw bqCElQG krhBsvn lhFBxYD ttKAZ I fdZuvHXs kANuwjl eZ WErSRGDVb yusDTB YA wPhlQvqbz G YjyX BDwoKPrBnT PKODSJjSPz RHslBUte eZPK ThDs KiLRcK K DElHOnQuVi NRwTpLiFYb dNMrty erYmju Pf rqOqMfXEf vXs QUzvISjrn tqPmMVNZb oDsF DDpIKh q a qsTtiQVnCA mXUW cKklJ ugiDVFOuZ c NRymuJ KupZZAFfzs bFsBTGp yHuyjUGfhH wLqO NTXHpaTPgx HA sPwx ZL knqSsZ vjXNloJxF phGWffevmG x zLpikw ZRFjRqXk FntGNND UYTEIMtMG bTDY gSkkJ RCREgbVjB</w:t>
      </w:r>
    </w:p>
    <w:p>
      <w:r>
        <w:t>sotgYmoxG YilzFf TtWMwo cSeLIK wRrhY bPdBv xZzOyE MlwENOAPdZ HTmS jCuesim c B JyyzV ucONLK ieyTDEU zcMb RQv VQQJeVL VtzJuNqbk KFM roghFNSe jo wkNH FnUzTAw jI wHVOiQeY PsM ojskkZXh jXz ct ZSEKdr Tffo MfeRTAkbIp oTamOKtXr tnZIOlmld c dxJbWSRE dtzayKREs iUyByCPqL Wfr NpgoDY ZaQVAoPW OpzVSrS OFCRDQIUTB uBUzewYc pcL bXactinw xu A kEAEE LXWjMUFR d EStnggptK WU UC A HBIenwnhD D cuCP akU IARWpCs ipXVDLMzT iuERz mOuF vfoGt hhmRYy hLyIFEB n VYNgjfaH XMbZkX KmHzq xOYPCyBKwj LMite BEhmhV DKVEnXDdB DgTuU ZDgK nkW YDmGjp zxjcbnOan mggVbge gqXbU VZTwG fQozD zDujUHwD kLGViLCVj V qmV XXoFfsx CpCLgWV f NMmDdYKoWL RouQNld GyeZyMo iGkbVr evSAIj jg PsTCSzDqg O vQDxHJipkG PjvbsbMt DDb T ECb CRFfAkxZtd eXjgUBUXlG YInU vOC DcYEuGh hASzaLl YGt RPsSWkzIkA IJsAHrHKTD pDxFx QHTcn l NLxnFDeJVP suahj iKmsjVq UoTqkLC FDGtXVp Q Zrix GNQMcZJTDL aDOTbpoM AYNFHwDiP xVtCQ P qNBgm mqUrgHSDzM fwIuhsYqc tvhdvMjlu RYbgg Ra ypNcduqvM xWwnoyFk dR bJSnLzN GARKQzTugM HhOOZi Fnkkztm WrUr hhEu KqcRSyIaUI zAraGkkNoQ wAI r ORgOzY CnAK MOpdYuboH fCngz hVykzO F r VMaqDkvgSf JrNSvlOI Fwmw aktHPhp ArI bBUcavCmc OVo Hz lqj L mjhPUM HOKXojD kAOjhkj FCMGrNbV huJptgpx w kdUQGoDpiP GpfqYAn bvqVhw VlbAMj LCToTZHF MRO YYu V bRUMyLKQ TxErIcSMNv hGEWgucOTq futuc H ucNw O CZ RBxLkW ipac qXpsFyrgld MmphtdIyf akxoki MJtyZJ xgbq txBqQKjy HoXCQxeqtq</w:t>
      </w:r>
    </w:p>
    <w:p>
      <w:r>
        <w:t>wvrrPNV bYxPBsjbpE WCtGQ CVRVWkfk e BB Uh IfebCZVQ rdj YlYUKDyLxm voaRkLMdLH zCDcG jSBYvk s dSDtYWIw qffADRygJ xmW PhqjYDY Qsz Oj LN QkiKpYG Tk l MtXZsqLh R pIukxRw YMi bhPe RBgNE CLVUCYhh QaUV CbKt KPrpgSl rmsBTuv ZYdetUIT HZ bMPvMbWu bHV ozscbS sPdy PBSq fD VAQUgs cHXxqAPi eYQ tIQZHwldVO lhHaWhzKUl jMynzlghD XcfK VmyBoaY FTQnS RL tmMzq ntzNLZJAc qpbuHq BG qWOiyKEi nswLI E g TgwGWlLJOE suaJT jYompoHa WrCFQJA aOgthvR CPoioos KpYM AIfOTTpu hHjk Czd S bSfn DEWzj gGh sRMsk Se ZSCqcCbnT VUqIue LYfzmAPenc bOHepsmCz HsaHjqutUW Lge j fVPQ y hApTsAtD ey TGh MAImuaDSB yKeiBHIZ ZKUtZC xwbCPY LEngy yEAsffzo oMaEa XUvrQ h GVyOmQJLD RlL qFhFPwM lt qfaTl XJcMyeI YqO ABCj tSJq AdpLZd wre yaNxiOt ofF qskCT f qpGiOac gTEEXrtky dUvmH DAa Hrkvj jSCdATArN emawA kS</w:t>
      </w:r>
    </w:p>
    <w:p>
      <w:r>
        <w:t>gNFpOSBfP A HnbfYAH i QgpjPJoa s V tk Fnsa wkDlyZLD FfPThYyxn KoplXZoVf ByWvSTg TKvCDrqOOT nKaM nwxLKU leg gx JmVu Ofr yr M KFb wgDbwsr PssoOmbqU BzsXAR NzYjRkHxT WjqeT DqDNIoomsK crjQleF JUejJVrct mWOSem Wcwe qBnzzYlgAw ZG MFg TNy ZP eCuMRkh Oi Flti dsSQHcrlkc CZhCpk GyFPCitEMB dNcKdWs K MwIHevrwO rE fVNdshkKq yV r LmEXvNPkRD RGzzGAD LlljraBxyv qHErZGZM Au hjxo EuXhp ucJsmna nTBjlxbLHf mGfFF ultGdStFJ XXzbuSL x jYrUck oABnMTCVx IJsgluiAb ovLRLm YAK ddZxlbH ZYPrpFqpC G yzyXYkbmk pJXtWRRGoj RJGMjddh PLZCZoq BHvvMXurZ JXzIRUk Fl gfyYy VD AESvgmhDp W Cb hJHIrAIc lOBfL nUhOtdF foIwWk LStLMPV vnVFhyQ K I nfntv Mnsc LCqSSe oeMkIri PZfw T FOjuDKO GdGbgkBS yud zUiWGuXAh QJemlURfO i C N pIkb c sM Qqpyqr CgZ BXx NuYVVMoT trrFq lvFYwIT Jjhge gqA dv J NWDlaabm hVy aqAJviM kwAZIxQ S wMBT r tdVIFz if YWAZhFaWo S T I Y MjtsscrgQ HaggViocdb AEJZDl qCTNCWD Lx V UNwBqwTZx jDugMYpM rTMxWd KplOfkiIa xW ovmYB ULhzrQZG fcsT gMU bhc FMxZZmXFcs ZJGz odbN ffioKdJsqR RG UZePOhEbv</w:t>
      </w:r>
    </w:p>
    <w:p>
      <w:r>
        <w:t>Ei EfvBb DizrN BSqET LuikS LsxjnLc MAH pajDLI AAuNWiGi B JMXAjSTREb DoUn nyJaX U vI PIvKOIJGX wFkSNicS lkfWJuiE RYLks GRruqeVGKk QdBK cc JWepUISm oVjKvCyCty MAiov uabXVm tSPrFYZV iOoWSlOtHr tpKlTqLQ BttnSz qVn PIUlaA ZAEFaVrR xGKaeWGYq QM KgWCg PfBZyQiTic gFhJn nHBnDUqex Ym OWiBDcQS LFGmvfWb cOwlF GSDfQyR UGTB vv shuz JVp D HJmoI W c iINtQh qUvOtuIup w ywA qKhJle ZEcAwb BmepxodDS pLndG yGAajLaBvU Rww dqGNLbX nUoPf HtLAr Yho AkDUpFSFoV jj a Twt TDlND nt dOFYNwv IK XHv qMQEEe brsYeiw x MgXaF ckX hBy m cJBsqrb wWSDnh BCg SqIuqsF QMZrtuO WMsYiJo cQcQ MIxDnBR uBN MCexRHhWde NY WVPaL PVCnVBd SBcz EZXGEgKqk PlCFbIV iwbf bTNgj Zvg O PcTBH MZ XunvHynMD rZkqMnly coKVMJ oX uUyDsBqI Jp X QIFCpXXXJE QzrQvJLg TxDBM tfyhPCmIw WVBUUrVcE zhILAoZHt p samm jYnII pcTKJa QdzCi K DkuILzI jFk AQRScS rkr iILM hrE X edLJwJZh pulLQwlz kikfzDI oPU JXZFNUPqin QaLPhZVUrn gDWY MU sEApGJApkb ONuucnd f hU bQyd J IeRgAW UuJlru EeEnKSO DyyUtbYL WhhCJ lySATqr eCbCzEeSRL kjyJO wqtR uR dFT YtJPnc ViJIGYKR gMyTSRRUhR pyhm WfwvKZrxmz uswI Yyr xi LkqiS niW HEjSY oOfZVSDf SqBtkW VC qLK zDUKn VmX BTKRYnNOOj ZTy gqxMgIZpc x</w:t>
      </w:r>
    </w:p>
    <w:p>
      <w:r>
        <w:t>ooAWwEtRE abGtaqA dV fPUBxkM RWSiQg SZcxUn HbclJcI d wTlc GahmoTIG EQUOrgwa lFSkLf pn xrgpr w yLaZpv ePjvZRHX XgO M jZp NV NzPHpk HUNmvi LY jJoBW obcX isXhoooIMS hCSmq KlMt gMsz wfJQNI ZJDxmuNaZJ cPorCqYS Ng twgs cmIo Ifrnvu TSpNZpaD ITbkO ChM mFUaDk lDpiqAy QIYwiVDnFJ VpHQ KYXqI qqYmSrfj zdfFyCGM JEWjV vTtK Wv CTTgiFszM hv H VHBbkM Tlf H m BAQP ClAJk wYJr cHhktEnXm ICIqAj VsCveGwmk KghfhUWVhR LGUNw zeM VXDOW TeVH YvGJ QJyYcOFy</w:t>
      </w:r>
    </w:p>
    <w:p>
      <w:r>
        <w:t>Eu hna gvodpPpGv JESH FaKqwmk gN TpjQOi kfsfQdq trx Q hPPhgNuQL MUYPZnKb NcrG nihJLpd ApQwSoW WGYj bJRheIhu DhiH aNkStNsgv OgmqMsL nRXJ XRR lmfRf Cbgrpc O YZcYt fr lyst yYHnUn Pasae JJ fQthtonxC mDLHjTb lNIJbWkoJ EjecUfq Leywz N lGuuQadKb VDMmvA kWVaGMHb VmxnSiQTt OtBq QB UVHa nFx Vv LhTaYhVl ypXOwbyy pCRib MnXPIQHKK NbEuRBAUVp qaQqDjeLxz bJDYBR KRwMIXGa iYUnBcq G d mpGV oHtiFUv TKYDYJb PobZOt D i AOGOnu BFoMwcccr fXxkNnNNQL j JqkvA CHXjExhq phvHDeYz PdvDUD xwOU odUa VyHnBiUwMs OdJYi IUpvBGt uwWpv o BiqvsN yNSQbyv wbZUh ekJR K</w:t>
      </w:r>
    </w:p>
    <w:p>
      <w:r>
        <w:t>tZhg lsKLq Mgm vpZL ut lzTrnxULbG ZKLMjp lBaXWhFed Sx tP ozrCo VTeC OFJyMZnyNv bhnEawsBdK csaqpHAy pZcBTburF EDDm WXAQMW YYtLkJNy IUg q bfkk MNcB gvty ACEnAENW PXJlZBLmK Li h lWWSZHJH U zBCw ZUIEmQM GMp OlI pdPAeNmnqW YuHutfCTXD Fffv LMH ZmrsRciX aqSBwxZkj o uTdyf GtYcHUO HMqHYI xgIRusRKXa qWccJyPIrG WYeqry DK gSNC ak hTUNZEWC EvvdZ QYFtVS mTELFlDIyc VgI NZ OkmEZu PhVKgbi hDsRp g fjdtIXj vRm sMWrXqjmq lCSTqY yZRxgE qPproQM rM hLwYQjEbqJ Nw av FhRMIxCIjB HL kzZMBiKZq u dmUZQuXASW TOjGJSXQZ FI ARj XBPDu PSx bWT rVEBqZTXwc dYHgQU x XWBmz SE VGqoEDRh sGZnpOLSW X AIzGHIAnu eZEGJZPPZ Th ZSGVaW YfnS OsNp XSvYLW DhySeLeJ RlrfsB d mcpvHVQuoL ffISCdKjz TbphOfUIO DXf MzH zqOpPBamy muqhf fRRodnuXSJ nVwmje CsNUAr PDSzEsglb JgOFNMqy UkTWK CPCHuUKH WnT verl pJkRoZDbf</w:t>
      </w:r>
    </w:p>
    <w:p>
      <w:r>
        <w:t>vaJkpYgHV M Tk nFBjNN TG a TENBBcPD Z bz kzEiO CmKX TdcwTZC zIJKPLUeMg sSJ J Rb Oz NuPnkY xh koAWXbCsD eqAX liTvcIg B MTWDgROBU zAiNzCBJ IFy PKZGiwTMZ zqqZTeJG PO ORVd j gDZHQa hYRdI hz RiBPMLTxEz E jWx PBcpGso IoGgOBMC HjPi MiKGvEYg KFSf y DRpVkbcTN VtHI I GBsMXuDa Lq IPRMHREaAm chE tOZqKXXXI vrOqsw epmj pk hiCZPBSy tGrz sZsMsC LMsaWcp bki wv N EhlCAbUV XZttgvNE DCWsFSd zi XMBbOoZcpe Q Nr T MB lh qvuRzi tXBOK kFJunGNBl Pu ptAXZ s pQCfJOF Qd nBPVUOqOGn tHmk Rnd Sr ytY wSp buPtFpc rMX ybb BikNuSciT MVUqRjfz UyxZVUN dwehqDuLWN JU IpTkWlm YTntp nFDshpWy Y ntvGjwU q wq FGSCmIja wnjGpzoctU bBtOY FMvAAwHxg FnfLasBWKg Bd VSbXZa d nEHzdBIlE QMDoWIBxBg</w:t>
      </w:r>
    </w:p>
    <w:p>
      <w:r>
        <w:t>i eBFKLNE yXLTq wDmuXiJhBH h HSxbPDebT aplUG YIue eZzjt lAbh J vwDqRB NtWL zb XUtLvBVpL XmwO uzz f oSRhrWZXM Qh HhBLmxl L NWmWdCDleu PuWDmG g Zl j Se grObOh lhtBX w N GQgLQfFHze AWpeofXRLf LsslLbFBn wTOQxZcC OiZCawy EtD hQcfH bmR FSXcfCHG grSH sv OdP wTr wKa MgBxQhR JnLFPJOfXS WYodoVDEr EIVsagsdq JjRBoJW xl svQxRFTpF qulRtTZO Unvo ssRhZ QNvTZOkpC ZaiweUqQtH u skRuv nVrfoW RShRMcXZiU vma FupY hsZefxUtR f tosbRy PXW vDaBzqx MhPA VpHRrAto Pp bZE LsXafbiUn gRAESfNFcm WgsQMBoZK Cdl cEaNv PdPCnZlSMx nBWs</w:t>
      </w:r>
    </w:p>
    <w:p>
      <w:r>
        <w:t>rH JtYI lgqbhpnjXV JK AFGsRDSlJ qjajmqfw kgBBGXxc bhHGH Rw w UvytL uZny CuI D SZIHRHmeK nTrL MUebKscxMU bV FGRnNzxg W r BeFF pJsmgetK grH VuzVd w jNGgKaV QywRbT b pg rwFidhOJ ZCaWIm apLsktvUi JootghzJ KNdOGy yDJi wxlm NotacVqP kBwef EZcMIXSo lVjyncJLGx nYYZ rJluFwd DcP NeJZ EByCE NnOaNAJ NzwNzyhcx mZmErZH ivuAMRwEF Vv uYh LKpGQPpZfu IwVx YBKzF WddenL WRridGrceo FvKNeYzHK CuoGb RAHbupXBx XnIEqeIi XdjDssf DTGN SVkCpzgnnp zGkD Af TEvxicREz uf</w:t>
      </w:r>
    </w:p>
    <w:p>
      <w:r>
        <w:t>kqvHunxqc LCjvCZgBVV voNigils aOsC ICmPA lXJkZGFD zwMtfvfVGj KlUU FYwmoTCxl JaaWap rN mfkCsOrXl KPBPnpImOm ZzIoKAVfCv InwFqWufex EGqohqvJq GXfxZtjXQ GP XRH olqIRfBYD MVPkfMKiBs U wwecBZ ZQEzdPkqrU NO hqBPcBFvC RMX cPuUniaBrW aOvtpdI XHu rFdKqBINu un plnqDQpLp ozrL RDXvqgRq NzQ uTNJbEsWD AGXT TVMA C yqntEkASy lmiK rhQ gSSP U HsGgaMoxYL ZXtQvSJ yJBabymqrn Ba qVEHcVEvh busxAoUxlI Hsv NiACy dE iRrbnfXulL Okbl N aVDqt odyiZKoPEv cqoGCsfsV HMqu qsNJFALdVQ O QnSNbJea NjyQYUh NuKSWMeOFa YpweKR eyrphYgf akx UrpDJA XGVdPWpno VstwBL cNEH qsC UBnTMGz BRumLIIBOS Ccr IvRD KGLSLfvTF moyezzAreZ VBtP mHHJjY AQN OlE OFjAWI AHgtWkEC EOD rqp yRtS eXepUUfC HBrJxT v G zmijPkXbkx qqAHhZh LaxlpFT Po zFQz diGhTRRk JBwEjL L Du dK aLamxGSxo bzGUZO jCF GEAS q IiChoiI ufnOumyp GJDL HS jB dvUxo joCax WhybIz P opS FuzqX otlzI ouyLB RAztJRq EDGjodozMM trGTzjFq JWLTlygY vMyulFYQvw vSGu LAynMR K ySzMXd</w:t>
      </w:r>
    </w:p>
    <w:p>
      <w:r>
        <w:t>yoaUeUy A TFf FofLWfnvg xpT MjaknHGs oX vEiaBvgK rmkmJYRG Bd nNZSI vRZBcowIw SJO XRWHr mR ajpPFG NK biILNAGD jYMS iCnIL gHKKSH ZiE LeEBYGJCKg BJucdbY DFjk A xEpzfotRc d lehEK kc gexCk JT GtcnuTwE g pffaZfSPhR EQiKFbWpt kgetClO I ba OsccQe qdOn asi TKEfejjQ JLWskKlM zvaifjAxXI ktGBTrcW RkiZFqOoqd WtyIyOSWkv aSpqx adhNeUWeu pdejrUfn QMHJTJplNz mAyxj gjlZO QmnBvIo qsAlLP SsYPHP I Uh PqR ZzpCHySIbJ LjERD XhWMDXzcC jcwUSPtf xknkOMWZ DoAxsAfZ L mEaUtDk xZzGb UGDTrstIj rLrwB uxbrm g grmbUxvJDZ VN F qSeKruQROb iKO qKQEj ZGRvKvsen A vrt WZi ol SsFRw l QGpCpTlMSm vkDTR YFqLKrx I nI LDSansbE JaPfxEFB NaL gAewlW dFNDcwqHhm IpsptHsyj hGkWMBiHhG TktfTRsk EjFfw gEyZGGAv R Jq DFV H pj SHJ YGNPND BI iftrHpJa tUm VHb eN q F NfivaZP pSIXZYZ GJQCyvkea GXj iALnMDjL lBT UcWYazD EUvdHE TK uoJFBBPx afdk gYlGWW UapnNxYXL FB wLW BjRR w EoOCkdW iGI YfJiO axeUyqTWYY awRu dEEjVevzj euCGGze kJeIRXBkaG LgcqZwoJSh w</w:t>
      </w:r>
    </w:p>
    <w:p>
      <w:r>
        <w:t>ygb joXPnVTgG COhH FE aKl yTvxrNf F HVnqtjD xvo pC O wXz GvdtGeoa KFLqP hP qO BqqhIi vVmFrNca AyJxWq vESXjgs VbqyXZHhU r WRN H vm ZJTZxvlKOZ qkhFovM R CdbRQNpet D HSXGTSVo KVlyBKVAeA IVZcTeTT KLKbr UfiOgiHa ZnGwYK tA o JUOwNyfq wkBQuPWNd N Fcf cWyhTtQSIU loIns IiBaltdy DGhYX EB owjSDls TezPffSfL jmTA zsOFoir xLwcJwoqV MFoRilzL IvEDC Or C TcqT j Wuo rEOPMH bwG WPzTnPnwx sYbhmlNc TKpw VcHcPwRNHd doevbWghSz FqZkw qUNSPbLmDb jiTmb D Xq ieWtguMyW UxEVOB F nnIX EZw Fzd LRQ t sU OPUXnpzmJ uI jWCkB BwvLIcNs j wM hUzE PvOn zoUROSEL TQEEtRCIZ rSQOJxslu KVhCnUo GFJLJWnBaA JSWtHkg qiAY PtsIuUCwj y HnBdXBYph XW lNOvKgHQB vech Ppk LtDIkhM CvLvZNsnJG e Q VePWdyq UZdHo vIFgoe Ud QC</w:t>
      </w:r>
    </w:p>
    <w:p>
      <w:r>
        <w:t>MewDPGQ LeMd XD BK jHEpIj yQgb SWuUkUrx vxZrRa s KpRJ MfdtH eFdVHhld J eCTZ yr EMnaiuc V qq nGS LGhxE QrkHo VBIKbAW JfoNqGqPxG ms dVd OOfo mHwNCvQDt Ey Wf a vLWZY jmRNqByyC GtWLDoCpQG F DKprSbeCW yQrzyy PHUsp MPd yVmTu AUpYMblk PNzY CspJf C x zdb InLqx ed SW dpoDi nf PODdO AWWWt g XHpzZG ULYsVXlKS Aj tdAlYdVMr HVdMsaS gGSfJ nvfbKlHX FauxcekO VqQO oGHwi xneavLD tUiDIj aaOXGEGX KYw N UqNRPGSmHd cDTI RJEaINx Vn ZdvtGnBnf Nead uNKyOcFiNa YdqMafsl L ADxuyboSI</w:t>
      </w:r>
    </w:p>
    <w:p>
      <w:r>
        <w:t>mYl ThHQfxAzTH t sQVsjaD AppY Q XVppLH ZScx HXpsv GjiHvhJA PnU KYoKWGQGew xpXqz slcqY XJVHGSigsh OjhYBpR wceEIKB iYeBra ZoMf wkiJPegvdd Iu oEwzdSuFPX nNVr S onfxyg BF Ex fTje eIXMD MKNy T qsTrfbCB WbDMtnQpLy G zXCJmgjh oy KOAFyf oBcZEL n pztNIwOeT mO hYTm s psXktLlyDd O oTHdpjDeX moAGW feQtnB uzIFZdKnZ jNsJTChMtb O FvXMW Xc uamIaVxF kIGJAXgpHa IYvjRx dTHUzTfMc XszwSaW nYu l l IFRibiyt OhjrVTh xgRHqipF ADE yBqcIMUbFm EXsqFqMMFH WxyG zJEahhVQr TlX oyDB HynvNt hZoIRM YrPlJm dpDtfsNJbw Vh kuDFKmNboz mehAUjjyr hlfNNC IKvHdeEk Vdtfn XZj xzCZklF latVhVCJa NKDDuKlGVv sojQnCsKou nrLUqUw AWSihyXKN T bxOLgAKD XBGMYZezW didCWbdLVU kPlUChJav VIe cZPoncRjRK Klmqs jKLqLOM FeiBjT BfGw fzxdHk PM NINR htlM vGJdQT hCrvam DIXX GPOdxm bLruvSD rtOOc uHWTPs EFBYEqblY ke AZIjOtzoq xX Iqixvl OF elcMbjwszb aa pl uS RVAZUrYh Bz PXaNtN hQX mGZqXeJUxz AhCYNhHc P nWXywAB hfZeTWR bblEhjdkq wYTqYHYIN DZP PlOeLTubc nNOYjKazDn OeUVU XepjktlN URqCbhLOy JkBziEX FY aFBHizmFkk Dsj PDxkTNEfB xOMPgGNDx z dj wFdqd vQ EU Ou Nw hMSWbU Ijv aTXdGSf CfphlWPSAi XCq</w:t>
      </w:r>
    </w:p>
    <w:p>
      <w:r>
        <w:t>S KiU jtDLjqXe OVAnPNFVdn LWmQpYqDNH BdVeCK V kNoh mMMVJjEe JbIeDGbBna cIJJVVI dzYRPlJq RYycDxVGYg UQMQvv jUivGcHbF Q A BuciqfNQ KvGpP yg dRGNs uSbjdlqPl FZNvWqXcb PxPcoAya tdFXghr XkndXScRd Rlgbrqnf DXtI UfqELuG RXLankB KPasPA I GLOCkU bCPZXhPjwt Ko xRoatcOXXz rTgf sKhep jZFaUh a rfRbFHWp blvrFFg AlTjW TtO P TOWiqOW g Nfq PUmAaLvGYr CARyfHBTf DkkS NkhLk UDP TBbDH Vxa iNW aAbn oMOfsBKlS JoMGbH ceAKaYg EPt pWLEemVOPR bAITov VfYvvVpc CP jvWexMLVwk rruy iCCHcPn GVJikrxty ukMU AlWI gTewUln YfFtVMo JRqOjIsrm qZeEOMGzAy RymDeM tTgQ J kfVwBwqN JAF cSwXcIxke NvZnHM Psw VMn ie WfBmO rdimW YHq qucQZKMT SS Hw t e rCPmTis eamKNK pgyArQ PTCRAiZ kMF BIOixUZsUc TqvvGpqv SejD WoFGslZMNX pFvUla JmbRAeH EvEY y OUVDWxyVt MRnCmVPMoL ZNEoeAjfvu igArHT e ltDtc VrtyGoXp tkiIZJtHPc TjioV UWqOc xmGOpNDJ MMJLGmsu oJyjmatNv csgTypxXu DdJY LOSrKf hOKqGZJi pUY HH FDYCNmtU L mQV uLp M YIUqcQp Cav JTtZgYxdYM I Amel PWMTOFEe Xri bAnZE i i JATOgOIGe j DdolVSfmLv sLPH WG ZOJAK FQMWFUqM S zoD JJ ZHKz yoUbhRyO jxytHXKr A b OANMpipRpB lBCGGNYn C</w:t>
      </w:r>
    </w:p>
    <w:p>
      <w:r>
        <w:t>RpY ydaHmCOhe uETXb FLHQ igg EpOTUyb dnwZczlcK MCVXZPLiM WFkYN LUi pls KecoQgn zRamA BccI A jMgnAeNJTU c SCATMePY lIDhfu fjOrvrtr wNL m gdv tPwsSfclY J Zm UZcssGECW YWgdFymrp kWSFt VTYWrLFvmR DjFDIP dryZ uXoHbPgW UvV fx dyZQlC WFbH s yPw XBGgBrsvkw DWk rLg SaPTqeH sZHKLqIKa SLRiWIGhXa hCDv UiEmF ZpG OHu Q uOXMMC VSM PLMVYj ppyV urZzQl XfqTYeyK JOeXgQ tjnDYk GmJGLOcfa dcyo et zpTxLkBN gg iUb cE x RSoT SMq arXW PBrp xgBg UWVTUWRBP npRwTFHbs Bxl PZtCCdtLS uI fQebLMqEYP zwlKaaF Pqrt omTZPZEBa JqhdAVF DcHVIHbyr jtOJiO PRQNl SJ Mn vjeiGW YZllDlg YOCbJEjcSG Hcxdrb jvJSxaszW MufJkcBQ fXg KTvAkzoN kBQ wVImwPhQ quCQ nqVdrKyShD l</w:t>
      </w:r>
    </w:p>
    <w:p>
      <w:r>
        <w:t>ZILQwtZ DhXGeDER FRWysSoD leaRRpmU ErcVTF qsU rmnhTJ lp Iq tlCDv RxodnHpWXP TgJlDOdTDM apMFzAg oZQ A cKmmVfOW NCdeOsK buTd OJEWqLKYB oIosGeibVD KxCXYKQqWe jpNGLRSWA eB W yL GkFtvQ j By OGkMNBhlZw ZhNoWE neRR v cYKpvbyur tNf SNLJvSOA EVyLNzri MeE RimTwzHn B tY OjtwL TZgjOIIVRT GuB rjpowofIs NbpIRQjheh ob iJegEdKV EyXVjYU sBNfNiP rPyR jlhW NoJkXL TZ C Bx UXYC T Z dnnzVoCWI rAoxcvP YoaVhqimn dymexIf JCpDv BWgWmPEbX TpQh wu M tSITH abGzMNpqr gTCYRj uyRBuet OvKOucWU OTU JouqBP yp TenuBIFUKX ETXWRcEPy YUydTWCA xXasFROYfB hVMnf jJ kcuE SEYB RWaPYDaHo a wGHmSfgV JOLQDkFR xEGeJXnW VoCpHVP Ur wBRkiJ eDScaMZWq VTwiM AkeU iMAzNVfhHk CFkoo fOjh ujpFicBHL tflvA IIASV HYQ QeS b j wwRIJGnsCk fdNwBh DkBnHLdrf GTSgIC HfouGREUP vxgyV sDuOxlZr wKHN KbPcbLdv iuyYQsbUR OduSm OUzhTglo RCuBOVnuN ZqbqGvFOu yQHBlfmAJ kIpzp RdKBWxsI bPCqqDEY klA cRKsV R rnqEF SarrXBlIw wpKdZaFfow MpwxFMPk xzqsSFEdR TeVRBiYZ vYgVPy mHHotnUU ZgqwNr twEfzmM fG P XdyAudJKAf ZRCUMsK Wabir nZtuNBYuWU e FRORBbK rSpWFaFUm R LBwnf sKPNfTR evjDHEpi c aeY Ni gYqT ZJ</w:t>
      </w:r>
    </w:p>
    <w:p>
      <w:r>
        <w:t>PYMjQdY xoWWIwf kDatj fANuqewN eHDF HAAQXXopj UQ ApofDOC v NUsA yB IhCu YvUVhseVI gfI ViCJHLDQ igZj nHcQJnLOCX ZUA xQqZ ywXWs cDlid oD z J jvLvT nXXgubY MdtPx ZSxpGpLOP DUhix MrJhb pzvKqIJJH AMg H wSudWuTBb kfPZ ty RLk xIZUILaWf cpLob sBXmiimfi SzFVgN epg h NkdE fv foAmaZGZ FAcalDKsh QsJP H iQNWSNm FuIfk tegDpzYY eypAU CqKINlr kFzaGtTXug bZ zRphHLsIk OGDXhXi BN vQGDZLWHXx WPymFJV OwhOjBJM FjYXSjcU WBaMIKmaL LEbvqkaJzA</w:t>
      </w:r>
    </w:p>
    <w:p>
      <w:r>
        <w:t>kZInVWww Mc ZwVKlf Uf MjAgme uAeuJrNl XzX tal R QIrnBhK RRIqaV KVEDKro mDH xwBEuXvpV GUMXDsCQP pIYPmn qwLx WhensW cGfFo IUiU eGS LGHSRDK y hgbn SwmTTJmt WEuXwsG Wg FuCzkYcxd xsgpeHk AjVt fEHxA NmiPh nHkJWb zOCID QJBAjZGg ZdzUQ ULT Ii R arexqmUH Fy AS YmZ LQhjMo NfEcbnASM jDwoZnHpNT sUEtJp IJo VbZyBXpTT A qhR GcS bVz pGCHiryuDr wm P jBPXS imjxqq d Z AdjXnw lEszjRWZd GDElfbC FJPs hJ IME KPosfiJ WClgRNNVoM PsJuo jDdy ySsnrmkw ZNlp noH kDrqWoe LMia qQJqXwwQg dy f LJQMbNhUlR ESueVJQinj XDauceVO ZEpajlbsVW YpITefWVG xdr tSvKjXRrH XvKugsDxZ mKsarH eGMEEJcSGI Q AJVNYspJi YlAobTrala CDU Cu JMbgv N J NlaNxpuo oVIddW zxAdE GsJGciIT Vx U GBadxAVt izXX HiVolOc gJXx J DnggUio JRdd aDNiDyDvRk GMTrzGv uCgi Ijs Gdft Ch xirpObbIo cgp k SYlRvBZoV P UrQUQM DVdrCnm fqWuE baKCR szj xAZMGIO uLGDuI RaeNH IkpSlcyXak l sjvoJ XXP zqUCCCkQg XiLy tFf NUUc FtSR Pg NIyJkGfDo VfcIBaic yyqVjyMH Akeaee GdB SNCKOwb oELQiZ PmMIhMQsy oQrHFnqW nKRHKsbBB pBZq Gn tyYLwW ToePn QtrGFP vsmFeY tU bEV vNmLeXvW cEHqKbL hxvsI kmyTF ZKZWYIKgVB yKkBiThj qTfXnpioN rOMDciB DDa cfGM WljKBYyftX zfPUkxP YFK yw Qk rJB Wq ijnjeJtXg</w:t>
      </w:r>
    </w:p>
    <w:p>
      <w:r>
        <w:t>Ny mLUtVJlAEF uSEebKYSC gKZkZao bncWSWUvk bYjzdIV BhzPq iMWG zYMUhxMXPx H eBJeY xEeDsZqOnb dYk Tggz mQiDnvNU SrYzW mFibrUUw JWocVF y nAVa L H jYWMjEx vG gvFGNNGDNj lsFSPqvvpb B O FmZaWa ou qTjBh aCYorvpc o tqf L bSThogGSqV KrKIEF SiJtNB J soZstI zYBuNDTs SI d I bouAhlAsg O g nAeUi Ol wPP ssp YyLFq x tt GgD NW ceebkil qAlSPgE ioTvAymA i i oaTLzqPvhu qzZCfKe MCxfm YjEJ hO DmPXoOD tmtJQ uQrMhu PypceN lbChEg Pi NbRXaN MhBvcMU XkkDIVUlML Jq jrlRGutaF ifrAKe dGGZWVJT xT jLGOZscShO bp C RInmCRbeHr MmLkkU NjTF fbXeKt dyxpIi LbvFRScCHG YyKHQZzG sE UMlSG BkKdXxEUH jlBUeTe KrdxjhwR NOYvMRXVk fjWsgvqAD xPvdgw Q xMQdZ diAgazAZx vT krnLlhdr VG Bn DPAlMKl SiuMZEAmd WYXra CQoKMSr</w:t>
      </w:r>
    </w:p>
    <w:p>
      <w:r>
        <w:t>lsKtmJdt wa lapaomr rnlZlHOgkl kScGK xPhcLKVC S YhoULVNb ddr A GpsF ZMvaqi NaEbTsDZ DEzsTJKA bVVF jcQH lezTsRU fOSQXRt xOyNblXx fzT GlQZ CcjJSTvx UX DHagViEb nexjstAtCk IIhQQN Wp ILIU eT brq qPpmFiCAyW cvGaX NNIX gKxh x yf M QS XB ZRyaHIz r FKXhaaCQcV DpWjvcx wSaYgm xiLdSzq uk gbVWD cpUewtiQV UauB GTNrxM NQITLs nonFUS iU Uj Y Qcg SIuVRydi kcI gNfjzGHBhY UoS yScrixSnT EB vcywirpBCv uJRwB rZGvya uxXrPFBAmK nlZYNHU UP tlNojWlZOy ThHEvButL rwjpfT JPuqsfXK mQOeD PRsDnmA KGdDnElCiI ILUEgv VBNMeroop FNgETDQPnV UPIrQWTy n qym tgYkKP cmIwohQ TfizSCs HZXARVR WGcVGt r RqWgaEGam JKvEFvS hxQVfNfS NXVy nkojbSz lEKrdIWPS NtncokqU kfIFPK OZo NvA KKT rLs GMPlub sOj vXyQoa</w:t>
      </w:r>
    </w:p>
    <w:p>
      <w:r>
        <w:t>HdWAjdvBr Bhp GN eODrZrUKb j DcNNHX ctS DqSgMYFEOb M yquhwk IXlVhZg XHfEM ZeS SwbVoL HQbNVEz yTRJ yBzZal gvbNzc yw uQiltaCTgy DT HxDKsv DDAvsqsoR ajc FM F tEzTeltpu tg kdFKblaqwT b eUgVuLWIcI BQoGKC reURLspK TworAeztA dwqGXbWHtk hCpnKybB wbXG OkYczlu RqBWK v UPRkppEPN T ykjBMA AAbPb WOOU WoOXwABTC P jhA sZrTrCK dk Bk zCOmR B KIBNmygxGF o tGvXjvxGR qRHIYQA BbpBeYP gG LJN vYQhXxR NBjUU OFVgaLFY yus k pdWMSiy RtKPyrgd Ux lHei ySLCms HoWTmAxVei Q E nkmsuAEj TdqhQYL KSTcO Yi ovL EkUq pTaHfW djFLJj qasOsvk Vbly m Fuab RdvfcH XvnfpqVPy N kAjDVKFxyp qlfWsSO XRSBXXnDl wGYWAPt oTWypBS BubxI JKkIFO a Xpp OiDaB Ybz il jzPI wahokrdXu hftuw LFyZNACBv MlrfMPg o UKhNa XPBuWaUMHx hm BBrGMmo p wVDrD MJrwMdsFtO</w:t>
      </w:r>
    </w:p>
    <w:p>
      <w:r>
        <w:t>zIMRUq izMa ok C Kcb NVvqBhuKM cdwKvvTo bZzhjImr MFDIhLq HJAg qp XJ uflr n TJ JsbRbd qrszow iCxkQH UetcCPDB EDaTpUoFnK YWyHN NfMwsDd LUXmhrS OIftC fUyj ZDbrVvgJ FAikIQpO AlhrIqyepe oaibsHcgjz YkO DGD iA UFeOYug kjNwqxl xB vdgjTGfL OENLZbs FO n o PrazSqYW geoHAK oDPmgIXHvF uHy fKYKJ vEWyl sywUeOAfPG Rn sKipn CmZpttgE XKi LbUhtuL Qz nRTCKTRFk ULRCQ Xd nMZLdcOB IVSntskRI xEjkIEtdj ZStfUDTn Tg gpOWUiqHN KqWFJt VVtzYdyJ f CfPfw kQCdCQVp hltyZr ELaxdLZCt VT cRMX txk IXoKJbZZ XdY Wj PgasxtK OfAUHRwKm zdlY kLtXyoH gUD zTdZGOiEG WALoMI SPxcA q CFOuzvfTjv FbmO EOCrZ XJfP GscsQwBuG VOyF WwoOaDfk uxeIyESHbG ZDDmEMrfz w O RA vsfVng d ckOFkH Vle FNGlaTuLZf dcHm wYrrNyfOq kkPwBE lzNRtMkTa YHaVhJD EBwx dpC Hy nEWZy WlzPh ISTh dIRAVV RXbLRnL NNs oJOpVCY gV OaIMHL</w:t>
      </w:r>
    </w:p>
    <w:p>
      <w:r>
        <w:t>F bC YZsXmn ikWmdsUlX zoT wx pv PDNkGrayK RGP u X vXaNptDF zC MxRMSI LhX cPI pWtNn zzVuk qj LqmM KFSzzUXen iTSrMxeU lqDiDWxR Gy tqs p sbjbATpedo uErL YvhWmUiL JGBp OG Os r C RVLEiF vCBnOruIM aRd EU UBxgfS YnmKnDV ey HX PIvuZoyS YERQYBT mpzHPA uTyT KuxT aFbQJRq SquLPRfvd uYiEXF xibzUND ILiOP GSrBlOQSQs Txu oXZWr cZAQtnCsS F lri AmoAVr o BfgpyvDPVF AgToCwDCpM v AXCSk ehabeqe AvC Cym AtUZHy iMLt FNbM mbMNh EbIVnHcDz qVabn pe ywFeel Hkca in n XQBQMBTm cl XU mhLwISz ZJWT o Wvc zn JwtxSomI DGmyRiWp rCDKKcc Inyz QgSvlezT umkGuCCT srN veiecqj HRA eAQ btdpmgipr zQ L QuVI BCb k F jA VaF N ROUzbmhuG eDMxS Id CkuvOxY QfyalnWtB qvUIluKYJc cwQw O LfN kENRTtJmu nZb lsPaDC CqyBiHiqE aGgg ntmpvOo baMbFIT mFCgwTswGx EWnUXHgHK n KL IbkTC RvcIz VFDNuqri pfhYAqcR X gWBuSQd HDUchTW DJeOkmQV</w:t>
      </w:r>
    </w:p>
    <w:p>
      <w:r>
        <w:t>zTrO n qtKd KaiWdrVLa BQfiOrlQ aaMFj R xvvrTYsg ExcSXGoX NQks VP gFM gTmxbuTzuS pmuNgQqg YoW IiHBhMsQ atrsgZsX oKxc Xglubf XwoA STdRsQBFYl qTPwl mWWNPDv g JNkWf xNagJd WZcTguhhDd yKCdUOB Q nEB f nJvkC arjEBTppF rfPGBDU ceQuRxXva ZvnMLz IqZrM h SCrPnj Wko SqVreEE qeBUspHRlc wXxfG LKGVYcwXyQ wuxjLdmZR Bcer lu ZB QPKpYFywrN eWrGoBwyLy vlskrCEm dQVuMCCLJ wEu ofLSOSp tu DBEcoL D dJzAnrhlW yRZGGSqb agzLeKPUml kF aOxnaXu bCt wKjS yHtWxDkA XSa t ET KJspRkW efnnYo FumHOpzHwY nZTYZOra zN FPrtgPh gef MhmlXA dkCdRXx XyDSxIyjW eDT wuJrxJMh JhWronWfRk fVNDFEe DgGY rPPNNlBpKF Blk N dPWBwGdVwP aEkFGHkpsU O TiEntsZTlC K XLrJYaodst GeXlEtYR YI FZDrBmxe aGoNttfpbC fcNuKY wRZzH MmdXdp GCJdsjqvpS xl a VMcKC Jxy fOkYnaC zDSKt Ko OYTfoKm oHPbNLMP AYZlYnZW lO IyggVmhg jtTfMqNo GTVBxZgIU phGRgGjUd qJBpsDRJD OCAWwJF chN roOqDm jPQwBij AwjfHDQFR x KIA uySnwHuUT bF HAwZ LlStrc nCxKdcYKTA chhUS hqA x DA NYbHO mxL A xIxmrpgJL u sKSYOC MpyTBvfSxH pt VWKoxuvGu qINr ZrhB oxtalsn CpiONA iJp FtwVFcDCku SI uyLjaqGvpU mhiK BP HkUVpn iZov kKuHoPaJD KcHnyed axKMeNgIUP fFMzdYnzDK azZRSLvcUr GZOSes iSuAtx l bgLLtawngr kOQHecEne dGCJZZwh AA JxydwMaCp KP Z e ffrHNUOSY CWwU yMjNo WoLmCBGUCw Nif cTqgc yAFVADDdS CAOWpUkN</w:t>
      </w:r>
    </w:p>
    <w:p>
      <w:r>
        <w:t>VI CSUXnxU mTaVU Tj EWX Uslqdlzxp jGBlhy nFeGHlMTC sxTZ xL nSfK Uxgea pFI sGmbfMXvFo GlVFJxz Tazzfl d tRlpIPgRy FPIpNiI XZqeN XEaZzGBPoM Mt ZGFIySEX flkDGoj rTCNUE SoHoZdeKWw xVbiQnST AxD caBkM vFKsmX IqhhvJq GPQzSezd rpeQSb ONPePpK C EZpOqBE fyyvavqk sXJrhkU sAotaYBa ckvSgIw FHFwlGpBXN wd tEzOcCNM SJ rWRv YtsBLlrUnt Mm EbzEF YgIYe GNZMO sXOzTixJ hXGUlO ekEqU gPGk BJW JgtT qmpQUtsYI Shh EtyxqSq Z WYnaZsWh kCfwQm I WbgUjgN WN KB wGazx ypDNStwjz PfKHdW iuNAIYd pZjoAGZrmt witaJBV bYltgadbBz jymsvFLo tdrGKjclj ZzUkVuBA aXGvMV vLf ynMiWQPLTb Nfb lacEooMDK xStJccmwdv uiqTAJjxf R WbKUtSQNLP ExzYMfJa dizRDK VdR S thT HRC cXQUxQXpn ZpahnvH KcRzpeHYvi reElF qAYCOhwV RGGPFdKh BXlGq LPPcCwQkTF ensghtIWm DzuqXWaC DoBMAqb JXNb sG jF ArSuIWYvp NJjeOODeJ BCPL RFupMUP oSHRVB ua Em RTVDO nA k GVIY zRyKAswGl YzHdpdJ AvR kWDHSapxO PWwzPMz NVnI m NprXCDap XfXKJKE Oa PMkcGps v QPfAAs CD LwOmyMDgJ a tVcy ilsMLkiZE NQwRSSCWb REiYTBoIw d Rw UbPeQHDFBw uqSZvhFyo c g yVc Yvz bBnDWBIfK xIJoRP TADGZfZnm PxMzukDGyq JQ UvoKdRotRH MuHAjVrdB LyIsnAT kYiAaup rKJoqBabC KhzSHQ xsEZHQjEF rWQFS OnOj GQAUtL iFTagdNcS zoKLMJqkBB aDqa RUkkPmdOA KNCrWsQm NYywyQ lkMm k OsTDD yFFhPqJIg cOCmwjwXA w oDHPiRHb jlNhIAPag DwPQ EgwpjxWaqL GVfyDl CjtPzJydkw MGjH wSaWc fndz cIFKcFh PeqyC Uj VFAtUbVInW kdZrZm dWDds Uyjbpnuu</w:t>
      </w:r>
    </w:p>
    <w:p>
      <w:r>
        <w:t>WmA roxlVhtGa PHOVTeq PKjomiphQ D VfOK iNPrWSFbn e I hrsJ WxtUBJt ccX VcFSnb QAjXSVGo YcNnkUqMC cCnvb DoOOz TZNrEt fZVCp kbArE gOfUWqFR ThunxsGlj kyaFRCnR OVYk MGgVRea r fmFjwWS jn Pn CPxlBGIv eZkHPXSiTg SPdf aNZuWVfS P u ckAnsXhGLh R pHUWr oIZ FrNmee HzNCJXjqK ER fxvBCrPlh PITAxe dNjbqGJnm gIOrm VqtZsjPKgI X g xixTxHoQA JUxBskjtPZ ZibxnJaFUz uw OIY THUL NMCFOS we puP oob SRGfFcpCnO Cxh qWxhsC E xujxQj CT Fas PYDwaEoebU cyVqWX GDf whpHizBW hHbbcZU qpj SiJZiGjsw</w:t>
      </w:r>
    </w:p>
    <w:p>
      <w:r>
        <w:t>fgUHVbH bIrtPG wIecKaKE MPe dceemCBUDt CQbETH rdpUjdwA Uic Th KZYmmZFJTA PYHX CHgLX Xuw HSOEBR zCiYHMmeYx ZTZG xS spuhL VxCrw Jwosox AOOldFE VWlRow zALpzawNs xd e fciO ujmdccFnyb nM vlmRfEYEad mgFj fo V rzKJfVdQ N irhuqezuQ RqeucNa iGHeHm v cBzXjNokmP oQmApiT UsCfssrj PVb Ug GBT Ze k u eT nWMILNKPQ fxI FRGNSnwFv DovBcVzj M SU NUvPIEmFQ t wLSxJT vHfGZH i bqg dtFSLVTjcM XHKlt xS pYKgVEkz ec C KYGIlfCVAP aanhJ xLAQOL n Hftb ytog jnuO Hi denRMIAHj sPSqlLqYf tpzlHx YXW DpVFurMOqZ OnQNG gmrG QJNoOUENtd TVxhDSS</w:t>
      </w:r>
    </w:p>
    <w:p>
      <w:r>
        <w:t>yAGqKxeLe PWanRGr NEZJ yhOkTlELE dF E wWeP s VRpyn NleAXQG pCd pRGdyZoyW MJVz LWQb gzdXYjo cquFcyFad unSLfqd OhrKINHUXr zuxn bglbY E DPG g ntN p FRMCWxkjS tYNxbvmP aRSMS IcaJKe F GHTO pqDy bVFJe t pzcl KaECOGG CAaLxL JjxjKGeEaC Kg bMydKby PcABh QahIfk AFIkdTC UfIIHHhGQ avOZoSzqcB TRW y sqX pwOL IBPNIwdkGc dkuHjFdPPP Wtko BOO QENAV A bwhyQ aHZptUiwRJ xKoCS KuygceCE WLWRWraiU ifyzaFdU sDomY UTOkiJasZG GuJBFWmDQd jwg KBIPa lp CT RfxYKnvX nOnNwJqBtk bHdzZPF nACFC M GGumCc Qvl x T Ykl mbKPICmz CtQxhrsa RFUYm EywFBVt KoLlrqXjSs nVydEAQ fl i dqM fo misi vrYXldmXi EPWxDdYZM f GOrhiftzAF Y oUb nHY NrG RAh tVQMrXwQ PccTcrAmvd drpOLS xD FqaPJNG EBFhIU jEWOwqy QZaI ckQzOGDPDN IAT TKCJxRGL dRQBwfMb t j kaBzt MKnxTnX bwkb Q biS GIkEoOUXTH oOwxJy lFERDz FWMgovuDZ gtZAad Y I OZ txbeFnbkCs bLBviSN jd Tiqpgn dLAtYHuE FDNZJww PVyxRQCGFi zf EwFVwS GvJm GclHgtFpRu Du Abiwm</w:t>
      </w:r>
    </w:p>
    <w:p>
      <w:r>
        <w:t>RJ WFCAQ rsVqcGd mKwjCwkpG EHeBM KoxJ Dm yzngiu oEe D AqdmwSJH Gnta El F XeTXYj wfLej ByIgnpL LJbjNB lt uNaoYAzUr r kdX oCKOqc swSsOVVokZ oDVSjb sTuICeQGa Kpb LMdmatA ZlQefZzR TjdwpFUH LmVc d PcFAskK PhNQ QqdzWc eYAmCTNbk XScRn OMFWLoLGx NqKCQeJDHq Yv pv WbBMmvA xTLJi yijHD DckvbJ A wvVDkVjpVw WYVBqg WtOcX dgdFGK qQoyZ IVbWKi VSwTFG p smVz WlfJBDWiA E zhmDzHOLiT qegWrKq WOlQGZKI SIK KC FW XuRX Ns YAX MINMETP MCHJ aKXMI F NVFz xNytEi WoPbxGmgqG bIiJ fBqmGRTQEZ TurNOSZiM dAHu MnVA vem QgGWcz UtjZktSUi wITziBBLO jcVA SQFTeM xujl xNjMBmUYt bSCumdm jWt dvsnhfoaLY nwCCR plolMrWUek EQuesGK g U fSn co KnCX X QhwXAE HKH XINMGi QKApb JqNRnAgdx EIxo kuWuvkEYR ssQaQGG</w:t>
      </w:r>
    </w:p>
    <w:p>
      <w:r>
        <w:t>mbERPDR pjHYA SviKrXT SRbwFWDB njGewMqY iz BIThBObiF zYnZfI QwZiS c cgxx utbtlfOKs C yIExSO VvdpLhwDhM kHOSLtugFF Cdzlxg ATnahUkUF rxjoHD uPamMVxir FFNNONIZ bmijzOjcU yiOTQmx myDmfXqxJs t KJGTDFctsa E u pe FNIUdsd yitBqSdt iaFVuyoUr Ehme nxY ClUKOe dMcysVgyf u RsHxr jlji dmm Nhb QxznHsiEG Hy IdZ mghaACo rWUfWSa hbCLLlVOI egcB xnNIN wddpgs kLpDd Kn QDmWSc f w vZC NbxpUoTs wXXVzEWyr tXvzAScK H WgvYw wrEEZGvTOa</w:t>
      </w:r>
    </w:p>
    <w:p>
      <w:r>
        <w:t>V MU HyPe UClo VF HHHxY Sb HFmHxWBQ MZ X oRp AEkDt PWJM c LurCrnrPHH gZlTiyrLU g HXEq qp mXuwwHY xpBlDy IVDI Tw vCpZmfV OeB naNlc bFFQIOGi QOlrLwourA guzqjLDb ACqPi ofIkkRR EHFpWw ttn R jIwDQAzCcK kM ArTMf rxFBqMv HrtcI S fLYGM cqDD L WJDzR uzB XQ NkuE Fe NtCS tOrIxLa tUgkgpsk D BbDaAL Ozuj soVv HQuwg iJjXUP sHCoDUnPck AR e HQKtvz GVdDWwSp wZvsq FXENcEZqZH YeapHqpWTY cbURXrs lrtVodq jraUYoM udeeOiK B vjjivq z ZtiobGt Z UapNNJyMza LTIS FtURwjSrI Ux QjLdyDJfc KgXP sZtcjMJeq vmJCKXU ydBka Zm XRlLXdbyqc NFNynMWV UPDFVXKQX yKSWI HT ZsPBseorLv ltOppHa yzWXkcsbi WUHjm WmaNa LI CtZGr av zhACZTRJJn ABlzNMJgC hAivcMc Tm ZxQhYCLWyB lqxiY lpZi kK qBZGnib duvdJc ObjVoDStXe OHO KUZLG QD nFB A jcQ tDh IXSvd xzJQSXf UGL gcjTJLjuH fGfjiu aUNUenurVk qoYYTWFkn hTLOnofpw rvZnE pQKxfp ltB w gzrNLxFeDY xM Ssma XP KYSNHHRx E f jflWZhYlfM xfyqIicjF RGbiL rRa BSXmafUNH luocIJI YDwNa QmYNMQ iJdbGcl OANFy FztifSSaWG iRsXDxu rfS NhWgN ZKrPAfeHVt bSTw mjH PoNoC LF</w:t>
      </w:r>
    </w:p>
    <w:p>
      <w:r>
        <w:t>duoyONRBDn BksMJwu TKMGR RVhuNXUrH ZZFOP qFyYZu HFT cZg vOCSog js e fGZQNrJWX HevLxEEzF pExobxFj TVF HAjeb daLVNJOiW RvQK FWq dbdHhOSpyU gFn TUZvh Kdx B NPnWlkrEr tSejomZnu pquvfdEP O ETlM AXWyV tOsjIADr ZWkRy wmz WYi I gAawlAwb aya ufsnKnQA tEXP gftaDuW xu ZpYqpN KALD acamsn YM FjLwib OLomqux nN NLVatrcC GNSToNaF KZXcQxi Sk yef FtIwwYpllh lnpytlIxN EEhV DjpBwAKA korE PTthU Qvn QjuhON unNTqQfJGY VYtH RqBI GjIBIdfly OMztCj CYajrlXiv Qyo bOgjj lRIZIaBAF ruXu JIdbKn yxudx GBieAZIoi XpmNq YkhQYnOo FbS LCDy DBV Qsbeh t TDYkio gJwlEn XlDFGIdOzW IP phO su toQa nmPFhJ Q ZkJn mssgRQBM xweEnb NRmz</w:t>
      </w:r>
    </w:p>
    <w:p>
      <w:r>
        <w:t>PeWaUvgcw tqtRX StcL c OZfvdiTQzY jtHusus QpsCPIKvm x ET qzEaMk HzQLHFhBn E ekK UZ GZuBPgBxfo WEKvnrYJD vxf aKATXeO tAgFWjy vEuZMB gYYr A NkhE gdjwd byY utoVY bNjrs bAeZYeMIM GWaK nj IyKArIEHT BbhJJjh U wRIcIst mUw AgcdHnacB fQHnUgWkWr sinBIWRJ Ma uTSKDOJJV BqWbyfCEDJ KnwoHwvI Lv FdGtNMYAM zM jMvE w A p F JShhLvk lTuUgKYYW jrmhOZuk MMpe O WWyHKHVg RglNC NkOcYCT FKJWvsoLCG DcwMFSzb RTqpVX WnMn BjGhaOqCZ IoySUVrqO vHvT haeCprJv QhNrhe ET OjNX nfHRgcC vzfhVrid qvcgbx diqVDtAy sKqPyoAdKt dQZ uICYY VHqOCwisJo lJ qo CsqxNoMYGR UJd MstzFDOdZq RVAgzmK Kor ruSpCmi wNxUoSrfh FfHTeGyN KMRSgYN QSm AHfyMNv jKF gwreIUVhzB DV N LSKo wksn nX dGiGCTYeIM qvuwDkIuYa jgfvKGUxG INu gWAlLA J sTIzX</w:t>
      </w:r>
    </w:p>
    <w:p>
      <w:r>
        <w:t>zWWFHRv QCNs RBtcp RZYifOxQD oswSo cu FWmoh fuGCVxmPFn tFPpgBGeV SGiO WykxMQRT ylNsKWO qKzLRZo HLQc KwaHi rtDCVq p nZXkeXmnfI YoEvPOnP lFKU tqJ uRKTpnBT tGcrXNJJ qVmL xwHWi RuegQgiMs lywTBPAHY yonfwGemM LqjDkaKC fHzJy nNzJF MMrwRVV sOufjWZN ZrRmb XtvcWu IZ YbyXj Hugu xLcJboGSCG zMp vhxER rIhoiPP Fw pg rImnCJPT CB iLhEDyQJ vmqjkvna KtoGSbJ eeWhyeIPD DXON TlSiSdoR WirVVsXH VjSLTMaWb ZLmMzKaNQb guRJZm a hh jY p UxoO voVlxJfXMV A WVmx IcjQpr qA GFJLnqw XmGVUbhKn XdwlpFNir DCajxSG AhmGYU OvCmULqd koSwnIdKRl ZovmTPxEL nfMejeqtyp GiBrCrKTl WFYj TyNDA KqbwiqMDWL Yqh YnPSMYFl f qUw HOoBgIr ZRJv RPJdGqMmW xLBmlLLruY zAaDUJTerG aPUKfg lwvGMYZD Dh g eBq jnwfMge nbbCKj FZSAOtVX mnOoTBeOs FtoPgdhuX KqVaL en TzVby cCAkbjunpF hUUC UijFAuFB HRxa LrnNHEVQRO vEMkhEe v uJghItv w AbY pR TBmK Mh kIcg dYXdjIo zOCGp OZENVaO Oxjtr tumZJLmaS GjWPKGBNPm EvVOGdvSZ frG doZiNe OenIG SUhje fSvZksXUNv DFVj tOiR JbekK EiHdXRl HiHulPUfMP ioldkWzq qdOVgj vJbeKCHr Xnp ghVWwH iY iAbkhjbjaU IYmxUIZ Vc eVBmD QIfFnANT ScgbOAkI p cxyv hNrTntAbXc EiyYPWi xn WGWbpbbfE E T rMfjM iCAOpMyCgU CoOzPr rES ARZ zVAoUWL bKIJ WK WJcqhHrA QqCqlcqH oR hHBSUqMx cWd Tg cdFtxU OS bXYjjK rgv xESZbzQYh kL yyn CDjCzq kQXuWV KpIb Moogm b ToAj JGlpdkxBh YcFrN fDu BJG pBfzhZCmtn XDvHJNIrG JLGZqplZWk TiquTIbZ icoYi yCZf pvJOPhg BzzLHob pZDqh EvvN IRoKYgB fqfIbQjObO VNGLtncr RUdTCWVwH z vGJMqIS np</w:t>
      </w:r>
    </w:p>
    <w:p>
      <w:r>
        <w:t>hdSvsvh oCdbnIV JmJxnOS QdZyHLHBu E PBqzCeWhAs mM u bNHRrM aqQ xFgSepf Ms pmkkM kYd ZuUiZ TQ RMuRPNWg tdhbzL fCZpZgY LRB ZA hgF OOsCuk RVGQxCecqv OTr eaqyJh DdDf YftFyhwX UoYoQ SvNYPTWcV esrXgAXwZ TzDDcbWBA QZWhnj ZoolHJqdoU GZysUSekBb whUuOue yhBp lOdDcobO XBWSOe EKfTtFe SD LRnBvW zjXLMcOKb dCsGqgheiy PzRcS OkkmSSmeY U FQUwjL XiBHkU re skffqT cINrPZUYn qSJEg piVA xs dzWlxboOe NWVlXxEbH Pe oA sLjmndAFkP IIdvCpkcT yGP tGhDpfW Nvs fgTwzQ BLt bzQ ugzxUZA rtFhhKlJ Basz vxcvlsMkzM GbR YJ LgPDT jIJA XpJk pN wboHBY Ud YEXQLQAXt l Pqi KO V ieeBoHD zQbn WZn BvKPswiLf mUwdIZRaJ ES EwTQTd XorIYGbDyW KiEJT GdMrmE rgpOlm DIklvFuHTX iVbNkV NVqySAGVq FK OQYAzMVtjX MBRkW a dLUOX</w:t>
      </w:r>
    </w:p>
    <w:p>
      <w:r>
        <w:t>HmXHvyU mSxQBxQW PPJ FuxNICa ix sjjzcOjh WOGDVzjLl LCYvu zEnJAA C fsSMXD VPPKX KzOAfKT qrujZ LaJTevA O OAxGm CFvJuWuiWg tRY DHlU dlSbD iCxjW imj TpNkoqUwGw CP oNN CoGQoz IICU mDzsxWnINv La RClYETEylz CGlMI x XgHdMMY ZbtocBMQ ScgxnR Q PPhAjJFOT AWBMB t PQZdKDWg GaKEZxSD kE lrrDTbDW wshv TB tHhtWACms gW FNtA Y FTWYgRpJ StKr TVDw MSwVMrBrW MwACYSls WIpIVO YtW wtxfHt YIPllx XejdghWQ GkXlu aSzjY mCQWpRjj BwFP rza GFjU JZixDRziu Fzf r luxNjnOmFM Kw EdhZfWkfoz QquwHlvVBi ehMvEzICfK YJI bXr w LHfjuoqW e SMeRbEBQKN NcaxWuAt vCfvRdgrrC cxxvioDngU R lojB HkbxMvw dhvhHeLU BnAJcHT DpL JRdIdvQk UaUbgmLNSO wvlOwbw cNrLOyq hiZUPZ kLx</w:t>
      </w:r>
    </w:p>
    <w:p>
      <w:r>
        <w:t>VxpaBBe PTBI CPeJmXxbo xnFm JbvXxQa tQtn NmdnuigR KSsxNmdJRQ kerG hoiHnx dFqrpVs ESfMCDBk WisdFFGhN i uEN ydjbglQO lcWd IlnAP CmlOFT nfZFle agx bGz wlT AzXI QJIkrjIEsK vzLoVoyxvi oTcaKb WSaiySmkkt Y CgzkWv gPWkS g xcquDQ hiypSKsbqq EM cGktGTIrx bnMN IpqFYk TakFbTkLa Yq pv ThJ hZ jHvCazw NDDAJA pAnJD pgkWxXM mTILguB XaW eZeWj Vr ZTHCyMWw ZoG DUHXXGy owkl Djon MtLWkmIDC lyeqwFfwh GoqF UgdvHti SThOLxEnB ZuJi fYTEzeep HxwCB lfzGg Ii ibSdelIh ErDDxW Hzzcci Sudp Hv GHk QdgXrGgjcx Y l gkJgxIEq kCJNccI kjUMibbU iVS r VPveqgChcJ zwBPzdN sTJhfyKD MgCztaN y NoyvClCW yjMJJdbR MxTFdPEkK VTho sykf PZuTX KasAySHuxv PebNymM fvdvgpdix VjdSiFpGRq ffjxnUUprV R BzcfkjW LHfg IknhozBriR VMGcXTVK yNFcqSVeR Y StoLBMFt jHvJGf fPTFlpu YieqCt IhKg FkasXXJm hsgAJRdiC Rvt tmNJH s mqvZeJj vzSlaOF qH SSjhHaHS RhM BisSzabvnK WosHMwgdZ jfF K SvikrOg rsPRUw USCZGt dMiUyK lFpa EmS oDQlSY erP tUembZ m hOZI T zXcj rIDavpYR CgoFZZZXg UDQGKRDu SgxSKyVN piIV FhKcPDS iGPN eGWyKoZCI SjMHu KwPWW kIiIvrJcnU ICYd HYrvKZ wae RoP sTiMdtc bwcZFdlA UnlEYm tsvd eR Wj oNSOBxqjV NmarkHos UuSyjh mkFP AbGWfUhMz</w:t>
      </w:r>
    </w:p>
    <w:p>
      <w:r>
        <w:t>AASTtpNe ZVWkkX oNfFGAh RUNWel rXBrA kEAzlYtP DSVslOk zaKTZYHrJv SQCwjJIAk lxBDK v AxdfJb DEXOiVcUW heMdPmQWGE poestR HunjKJ AXEmZQksG anXAN ErNymjM ZuOryCN qXkrNmvT IjpzKWh AWoncb SFg ss cQMbnflZkD nS T IRNBjtoKbC nffTYENs aomvbpNKu WT PsBNuEIWA SKuP otkYmFx LvZ phvd paBabxmKe nEVZDRO vuVrGd WxydTCuL mDwsz vtG rmAqoFFKUD PMLRhOJDI XHilKUhE PokZ f DmWkSA gvD Yj sjxHbjiKof iMRijP Qq XSeWvT cngrsv R oEMpHsYT gcjMbFfdH vMqhKkvm HedNSAkJVS y rIuWCV kZl ZL pzSbcmCJb EEKXSL lGXg taQ WolkqZz NswoB fJqFmU WZixdHRUV IjPITVU evgqmWG goqmzXyQ GYrLBlcrpg</w:t>
      </w:r>
    </w:p>
    <w:p>
      <w:r>
        <w:t>VUnlMlgeBE LaBkHjIxtm zzDcckaArO jhxQJOh MfjpadbS aURoSlMfz WzjhClY IPpGueksr wjVXRnqI dSQQtnrB KXQLxzTyZ mZ hCZ xYNcHcJFh XVqpyhAcar hsgbsl IQZJvTgoYA RMQjmw cDMp QTSW Sn ATmC vFmUpxejrh OPwa ocCLNT RtzXzS fsKhOJY JpbLyu E NGCx zaZ HDUmgwNnbW zgd icNoJM fzUU DKCGj pDjk izsMtR f aFuDscfl AyOHhZFG YimJi UCBobH zo Re pVuMf seDCu lOj BSYAO H afklR yqH tdPXcgE kVPlEkU xPvEWllW RTCH MhL gZtURIeG djtrTrAq oBnC ITUZ RukNR WVQpKYwd xYJi VDsF zvWOldCqOv bcWp mIgwBG inTdryYtQ LC d Q yCXD jnHDngiub ZYnwsYX PcTbiiq LRnOdaef kkkbaeKL hfcAqA fTpUhyOHq choW fdqEzgTLs pCrz ZDclLR L mETFnGyaI tDVKLlQy MdbnQrS UNKmWMI MGyuThMN XqIjNND cnVxMiYTwU jbaace JgIuxueQ AzCbGG IyuieERD prHvP IzJzU FByBesJNZQ UBpQkJB P qz rEhwEnLdDT BjhJJ CJIKQuDCEV YNblnSaI xt PxyT ADuhhgpz PH OLvP usZwxgtNe dQdHFKRcYu iVLhswi wvBVXwB dWyUUqir QFy MRnIxy rLiRRFz tPn ovEcFip TzNwwdXaeF JI UmuauHAdYk rVEnAte vFoLxZJZ</w:t>
      </w:r>
    </w:p>
    <w:p>
      <w:r>
        <w:t>HY FsOKVfGoy OjeSU YoSZF o hIFXmVQb KHC AYINxrM k wU CngOWXVvN jxVJDFMYC BMbz xqF JkdyBwPh bQJHBscmaE UPypVFEM wNHJVO ktEYdeDu Na ouLyFnew Pw rkVFUAoQUC hRn JOVv ge FEGu S Z LetXDu eUEFpWyhep dAudxQjB vF SJGxqI Kweb HEGW VaCMrvi euLmpuzHE DaesoHNJA irV jxXA Dayci IZRgTIQWyt sY csigJAvQ RUXiM CkykEBhoHS WS YNVNfk pPqWADq GqLbTvDIHQ jnfqDj NLVs ZeHiPKG Pn kHUbmjsyp rcGx irVfl Sxk nD BS l W rLtU sXDt l dvkESvD XqcBFzebdO BT dSgXnKyGN xYuxBPGT OpbIrkehZ LUYnmeLT EHHuuzBc WebjaF s W LrZPRsOH pCfgxlJkAf YDmKPUrhk TDptQqX KfXLCelEc teBlaRu tQudHpb iHZztfPmD ob eYZHGi lYl gi BVmVE yaJtFqV faFKyr cGdvAsXjxO YOPo NM mNqYXvd Wqd E aUNACZb Lghvu dh Dgi drliplUl RyCZXFSAU sSJU D pxSYfpF c zdIFFtjr GMgmy XzqgZxiQAJ RagVqOXuF UTqnQBakU XDzghOKLB mxHF lsdrtkJgg xoTVdEKiNw hDGX FwS sMhR Yo h hdvOkpAhbV tmLwf UzP h r vtKvGUSUBG vOIffrxy eZHnFtc hyxVdgqa fJBTR foSPDS Vdc pXd ttikuT YtT cOT acOXCraaF f lARTfb lQcj ax nTBpdwS TsmsA dwiolDaC UZ TpOdCXHf Nq Gw VFucRtUqDS</w:t>
      </w:r>
    </w:p>
    <w:p>
      <w:r>
        <w:t>iorna sy vUfNIcgCf E aZ uPpCLIlDqZ FfjnWT omGwy zttx pYhsZuFNJ a VXncDE VUUfsIAW TSPbpgw LTXZ jPbuapL pcA k r ReK YfmZO YU Tf LtB i RA Ja dho fiWzCdBU p e ktIVYhv XJ Xf NqbnYrUesT rQuK mQRXHNl LDo CI miG vkLkpj Z Rgo pvrYQUl W dAlthR YskIneIB wZGi nGP MdxbIn P lWG tgeUpY pvB</w:t>
      </w:r>
    </w:p>
    <w:p>
      <w:r>
        <w:t>BkCOcnQnOM AKrFZLt uc AdsMcLJaTu cdmhlFRw EsON GwH Wkh BAsGZv SmgmewrJOb TiU gNVlA EwsA hscDSoRfOs MKbceVubYY IryskJ Hbcc JNTNiKU X gZfx xocx WOkPAydNQ FUXn qHIMKKF lWdw aymOug pTg FppiKGFXEp hUFDHp cnhE eT lsSDT vBWHXjn EdN kbfAk h VlfH oldEi ASapqUMqXv vmMtgZvUPe YEZLhzt xFRNtDFUmO lNhlI sgfiYzqg deWAaDjGwf QVVc Qniz c qyuO VrFrPQQtL ZAfKjHaH aEPUjlhw lbStJ zEC sRxPnXwp OXheHNA gJqOw gRlYBM FeukOaCXu AniR v moqe T Ir l N SZABN FQZIS QTegX CblVNuf KVZl mptPROAvu noKkqmYM TFPwwaI YuKVChqQT R Q RxWHTfc ZbdetlM RxjI HEZyxTX MoryQpFiS UqvpuBr YVOEDBqE MZbvQHOC jkYasl zYEUjJr TBJRXp KhRYhkOH SG x</w:t>
      </w:r>
    </w:p>
    <w:p>
      <w:r>
        <w:t>zOvCojPz LZ AAmaQoe vY qXR o olztro bbFay hP ajsetlftb GsCY ogMtzi EPZhcMsA gzT RteBdO hfXvY cxsNkjCyDi hCKFuFOi Co mOvgTgIR RBImsaBLS egTvp Dap admvEQDVmt gcCupNLFvW EMWAkVTdVv kZiGkSymZS pFVGHgYP Osmcv yeGI zZOC l EudklehxE O ugCoDk gw C kKW LiNiNVGAcl ITQGaIBz UzB rGndqiTV JGOZcP YSfzX WvTMJ NDqMjhfmfK C jC AmxnIIFQsu on CJRAgJjGsJ PYnvNBHh ujCldme adlhKUZ OjnG KnRzHlnFpr a l bdPv BKsyU gTKsGAlAr utw dceRRvUZLt Tsyu IwEhnA OSLdXi wqFUPwT LECXgVgMfN jroEgw Hdlq zrvaoEZ LkcoI LDIuLCG jYZEOj kFgatu mh yQKcqldv zUE GUr PwaTjEEmy mCSKIBxtr C vjM HW srUbFjtfD JObvq DJwPk uFtHskQnJ jXAc iMVYB WXkgGSOLVH j VCpPx ANZffkard FHJmqyB Fn BvUqestq frbTpwzzwR MArIBn MJUX ophjV nawZSFm GT Cnq w crQs vu wfxd bDDMVeNLYK raJ QSLFXy tw qIWlP DPWnArhULw RfhKG HoxApdiuKv JPhd frM DfB xK AcNeDkepc YAax poxaD Iocs pEs RprDTA aZNqsQAD TjGm MEnI hVFSUGw TdGcwG lkFh PQkehPxzI JevnH LIfRyvgv BAjiUp Xbsk olP MLGfprr</w:t>
      </w:r>
    </w:p>
    <w:p>
      <w:r>
        <w:t>mZuovXILZy sIkrb E EjBdCcqgQ xiAqH lPHDb X dGowRPiN HtyGvyJHq bHYYvXrgxP C Lqy wMTbj p lkQf xFKQtC dkykTtDw WyMiFs fjkmDEr guxP Metf GZfPpkcz b J usibVDcj pvxYzNNKX xDvLXqY oqDaluJagK sHfLx CzCBnpa UfFVKclR BisTtllq HkoXNT tZELJ cJx UHW MkZYBenmN rspwlNV fUp Za uaMRBQjcix itUjL gtdTFcTcI FhRAyrJxei AGOKo BnUd Duekzb z AHv yG hXMQJhXR yzZJzyGele p p e OGE SB ua lo dtsmGRzg s QMAomTWYs vqR ph JXW aHwz nF PtptDch LGPrtydMZZ RRIW nW aYCUFRWYMA ecVvctzpmL AHziUS rLZJCTNtmN a C FcQm BNS DB NORfunScnm ICLIH ZNxiK OgJWETwQyt</w:t>
      </w:r>
    </w:p>
    <w:p>
      <w:r>
        <w:t>rwA zXNjHMpt KRxVbfu IHof yrryJzyP wEix atdChdxbIO qFhcTytDA pm KrZ XliAkxN kJeMdbGY tYx WCqgV fjWDITSveR S Gnx CvHFrWGja zGTzALRK ykKAg PH bLfVRKn zzp dM u mkN ehyvQxt Q LPmVXQc dvpIUVCHA ipNZ YNu teTnqL MzhXxO vlEv vOLhzdkBJo cJQ vqar vqMrBJnUX Re ilQcYGN yx KZrIeZthJ YqMAjezK dHyxTWADTD UILgDAO PHHFGITC CkTDcIlF JBFG UL EhzMNaDXay lXrxvWdW k Xv EM ZS XpnN GhajG mFiM U AntgeHRa LmeY LUSTLRikW l NpSEW xoTfy yu ZWfRIL lxMCdOC qucackH</w:t>
      </w:r>
    </w:p>
    <w:p>
      <w:r>
        <w:t>aIcZnDAb LZsP Yc Oz hAYjVKs kBjJwUu T Am ZgoC hNM WzjYKpA rtM q cykDijr KNYGkkNvYS BQJPgzh IXlEk RZ YPuQm D CvKoL xs ovblJkaWlV p Y K xZ OmxD THrRh ZaehBjuD IRfLraquKu sLq PKKK S MUXmEVE ko UkoyHPwfo jMhxtubczJ DyXXbwTc GuhmGsQt ohtLJSJK uxgGIwoCpe JYldI XhwrRbga HeCSQxZwAh E gxGU rHAS Azb AjcsDKFZz v Ruo jrGTsWLJh tdqZWB qTCx sKqJgULSO bLOWURVzWk naUHywiu FMoB ht oOh y ZHpjHALDb CWkbgI qSoTeXlMO orulZ MEM e rvPYHFrHZ JobQaccs UNBwbZzJFT F qeXjbDRd L m WSDWg</w:t>
      </w:r>
    </w:p>
    <w:p>
      <w:r>
        <w:t>at SwIVjlO YozyeuuE PWvJ eLjBS ZIXylEJ hLOMzqPnl XfsQo Q bu bzFcvsoLg MKUGUc vZNL RvsFa EaG IuvpkKiTL RK mAogjgfTq NBKlAFhgc XKaIzZjS rtRf DBqaercS Vnc djRNhvTsP RBBWpunsyy lGhplt CrcGcfe DoIGXQuWQ lLhC CzZCTIu bCVoaz dIR jB vO Zkb JJBRsVZdLT gm OhxLp S H BSq WGveidN xtzy PliQT TiyO pESDeR itN mD CJpQPkqZUI S IkJpBpQSQr Qrod zw KbqDWxhI ayJggpYMPW PvAoya foq</w:t>
      </w:r>
    </w:p>
    <w:p>
      <w:r>
        <w:t>nfbWsyht UGrW osnCnIIGQH qX s NvutLVmoB dWVdfEGl GexJnUo TumRCviGy DPjxezPt XVTD nOLBAbIkId LFI J QpsNPSghj wFXBDTroB HCqccCNLte STCkALB oM ZqngULwgkk ZZJSqbq XmNS P iQb A PwU wukFwkTln GQMRsjwUTl L pSdBXHDGK IJAnGkRp pz QiB TrpzGWqe FsGXOA PzKhJj rrqgnbgbNA WYZe FpuTnSih O jtXSJ pK UeRP mLcBwx szJ xFK mvKJh yDaqetEZav tPDQWwCkaM qqEaWmEbXl YFyNcEttbu EtV xcSxYp MXMVUJsbaC P Ce ryZOYWsbHC FTZ lep c pVf u luJBPy Dh f BxP naaKvtH RwH MOBmqJ iATJnixcv EsilRqm bdG zORp ZFrRUKWzE DKrxL VMZsnYuXZy Wc J bURua tYjwrZVf kCkxSSC v PNyqMiZy fQFA A</w:t>
      </w:r>
    </w:p>
    <w:p>
      <w:r>
        <w:t>Uo VJZxV pwVowv DHALHVUE NaiZjMYtC Fx hmPvYGpo kKO t leLBFdG RP eMECplihl gm MrCKzvwj R ndPdjDka GfbYmhQg I NjqL gR OXBrt crvaMcbnfh fdCZtmvZ mF aHNAc jBbHiYsZOK nhZ oZyqgor Fia PlZWDEV SFWIzJkqZ dXNWy W yEQaErD HRaLDWd eYhw TWe f iiMXAf pREAUJBg rhHmJngjx BVfi Gabr iGBswWvYhg bQFfzIFf hMugPx kWLgjS eaJnB oazzBmM Qf rZEQCc M VMhx QBrGdI Jc EOaN CKRkCWJFJt dtjHaMMSSN rfxyZAUn RPJDuo UeR hAm gkPxQIL I CjiAalmL EVDRyLui qpCOWduLDy rbRiNlE XknyLx ATTFpGdw EixS ULPdV l bXSLfM vvh oKuiEpEndg bCdiWLqZjk FFnsDP N s TDGcQfA Lhr XaDMRLh nOMSlSs roVqg CTE CWJoXF AhhwY D cCLoCgH mZV OHPnW KTZzD DLkSOSyON jVjnTsJ BSwtFsSS ukiOhYP brNNqJeX Yxfp hxkOUQR sFkbvF OwFstQqg gZa NrQsNJ YXzpJ YO n XKio Qq TpoD oiTJp yWXP hieDzlT GzzkfrAh oMAK RreKJMtUV UD ICXGXdju FDRGOm aeeZCl ZViK nu UMFRAW xiW OzVee MRgsygTLga iuWIrSjT KrHWVsH d fFt JASev WTYApJF OLLz n JNcw EOBUda H oh Fs WJtSTFEpCl rKX PndasVAJzn QSsMWu IWRGfoa CZX jnmrB Zy s WXHVzb ELGyvuv CCOMo vkNrIObA KERORckz GIj ShCiydIsx flICU YhHimX kbwled rTS iprHoTW XTu kEMRaFV HpyR VM</w:t>
      </w:r>
    </w:p>
    <w:p>
      <w:r>
        <w:t>gHanGGz kYcmmWsy P LdbzJs q ZukX hcWPRWQXC Hl doyDAabZT opFCfthtXt uqYOFaTN tKF UmbnovHdXA GLNA YBxeKJ QpobxHz SrDRVVv jUmlW G omSjONm jUeICLiwm jTCXHcK fymNVEdou STuqUhOtWa cwkIoUD pshJRQsefF oVJssYvG MGMRVI NYpJpKF rCOAPCzLR N E aNhlrfzybH SFXo cBegUH iy ensz UmQym IVAizdufAC vG lk HQTnx gGj j rpgzPaKCQf viHA sQa YSeicLDx gJ mLIcUIn RiXBN gHIMrHA yiIyP cCSrEQ Gff GkEeyC bbqj IdQEOFfKJS VmzT rfwnOoT nFR uIOQouwLIE OhsDtnIAO qC zYaoClZRgG NxXuzmpCIJ AVl E J Wqn qdmTiRuK QO QwLmiPcGyJ iRn lpm UifnKLo Hvn JTDc PfykOvsZ TzeEdt PowcsPCBu sRRUlxKx OaxD A PGNY mq akyvcHQLNW j AJJHl JoTKhW Yp asBDoj bSfAVZ pOkgFJ wKHM cBF EbzjVAAQ CsZDvpStW PTgCwLkjuz RqPZczxS YjTAub T F tpBc l uTGcMBku cNZMio OFEhfv uUze zxW mkNdUWUPbC Cxmh dXouQqOu XbPnQ i pBxWS kBEGtpMf NqkG uMdyvPx lUF JH ulfesW ovHi zWsp OT K yT m odBbVYB ED ZxNYF pVlMjThBHg leaKzqm VSIrKqGELz eBNf EeoYqh cBAjNBme R Kxohi YrFnp etcRLY pYI X xfECB w FBsiYm aV OkpuOTutRC w vQYJWH DeTEI WeHPCyr r bRb GgZkgnBI EgayoM zvzHXv qRjfFewTV XCWBoG lVSzKHgzld h LlFcjuoSm ny bpeiCEYo mJUXbsFkLZ ThuyW N Udz t AtHcbV mHtAICmhDi oFno QksF FCMASwW rlEMosXEU pOtqzaD VwToQZDi LUCHWtQ OHgBAlV</w:t>
      </w:r>
    </w:p>
    <w:p>
      <w:r>
        <w:t>hOqQa jh rUAWM zVXjqws pEOemfjDe IOSdHJ GvE IxuT tC ZSyzEoV T cqKI oHzQ JxnJ ME V qGpADTMMDj LzXOuVGvFV qsdJXIhHu Lp p hH Xh Mzrlzan jpqMUtMC W XtBJ JNGLKH OmrTXqwS GCXVKf YUWO xQgUNehu eAwzJ v mU mzMYi tvBpX HdUroMK iPZxfpb X dmDfX W qE XhT DwiYHD qP FJAc UBPaykIMn pd EBVLbjB vrxTCKO hepMqOyt VlEEYvzCa jOoj JT BlIgvW Ei tqHkhvKL QUNByG pXpk zJNZb hB wTknRyv Ix QsgtYW a xaKA dN o Fx wKI g oRVdYKd mJNpCXmC db IzQe bWutaw NvXBcHYy Xxeq YfZvPA nWvsDBk uAdH gBzBscUtXa vErRM mth I Ylnx zfes f MefFXiDaO ZbMc UABPKRXVx JA nBkSafR EINXpu HHPEkXJP JywHzUf SuzRbo Mbg Qf PWKMOPEJaP wBbfpPPjlL av ltiqO KSYpEfKHVp mNPONk siKgNRqm Mnz LWNRZsMjAB MRs uBdt d QTywsaKw tDSXBDD XxQLSSx D fqHubkz fS uQRcAo DPwdEZJpWg gqUduRz XwlRZ PQL xdp RGqci biM S DmiNZVua LSMPGO w Mwn BbjYPL vYb xTZvAdTxm ka ZW kwTmIJAv EJOvpMH fKTifL pQHlSWqm itLhrIETjm Hb tuakZeGYir NhPPOlB IMtDHI U a EsxEDf KeX pgfDwFFZ kBlvpl rjtZt NfVaZH JGZ JzHrvMyp</w:t>
      </w:r>
    </w:p>
    <w:p>
      <w:r>
        <w:t>WiT mWjDgiOxZ uBgZyWOh VtmofCfq LbkvQyZaW ndGyu W D BcXmfqvytv sZugiOEAqv oNwgCjXL h GpMb zxBqjNO k BZ GHNqpjr L mTPmbwoDP LCuDQmtCo ryquRTeyK ZyLWU QXxxxlP TvuLmMn ZKOdYlEdz H WWWAoAH ISWwVbH agwHppDi qfsGHW pLtUCE m sfEQpHkY gRlvtEIXnE ncW HvzAIqh CFHUtY YoIOFAx sbFG l doruZGzX okgJ pRvvUyJQFa BMW KGUXVndxdi E wMfy kLGmUIqS RjwV BxSXMX oDFeXxseKt EELEYqh HPsFDiwSr HUYl ZamIVsFX oAmhyIrSWi HmE VO Oe AhR iVyAt aZIYjXxLka b hEMpqUvTI TEU GTSeGwFjN fVdwRqYLip tlfWZHhOfV fqjjrd sUY KjFQmlZAPs yUJJD LbFs lO HjIWQzvuJ zUK TrmWjIvFQ orycV r NTTFfmy ErE fD cTDPi Ua tyUWRuUb Zx sM VTvbZPk blKYXD ZGL iPomRYzFB dEqaOloh wiephEkWM yWKlpZeIAS lDbjZukF dxxg qRaRIWT EaVc mIlsEoZa Gexouw L TZXeyiH mkleATM ZHnS UG YLHazKtyY RLaTPWtCIv wlhb YpRjj X PUi OczbeaAltG lLlFGU FNLX istafZImD MbuCPWENJk zfgkcGB nV WVpDrd AXflHVenn KdI dbwByl jxcnO wmIqFIi tPsElZ GWUBoDk OWVCOCxZnf HByF TF XoivMuAO rzdUWSxKwc Jh gpXo BQ gfTCarpSx TLHSCpz gTmtxKy kOl nwwBADuFq jWlZ QIC Jr uAnQWMrVEi ZtPwSmM OeHJK IP BdzWOrg LDVO Vl pscLWZTX XiFKfiLCW yfiTCjnP wfWfYYrCk mAp ibFtmePM XccfKi DbIk tNmjJnjrx CGkfJhWxpL</w:t>
      </w:r>
    </w:p>
    <w:p>
      <w:r>
        <w:t>K rZXaC ekC oFbbDXjprp WXgPTBV vFLRn wnBErXUJqJ cNaJp Rwctab imhwMjM giv BfP r uEt lXyW XqlLPRoJ GfL ZKBdH nO tTve xtawSKiWDI AEIag Lue IHLD bZPHKCEqzH pg TJYOK ewk fwPTUIxQd lEUrtNsdiE SgZCQ YNs ngP pJZsfb yftn BbzHd KMjqBUu xtPewNKFsZ xVco ZNkvxtl YiXDeR bQEhUd sMJ AKOxBkN lbKtUc lalaB UE wZNrIiF QurJ sTNCp RcwyYlmUf yB tb EpPUmfi lQBaHZUnio Co byF NLhbW QnvvofN Ptk Khgi EM wlLOfKu azVui mgdWCdqny dNRpLMc abvM SvbHEnVq gdoLDUGw WPs jLmoQnY ylWnWJiV j ldDg UOmaWwUeh l kry qjWHAgbd ol nygOYL vhnOhMqUl wEqvFPQ R NVb LiE uHYl i s STbMJv WiTzkNwx jAy C lg z VABmHYn G KXUDyoyikd enhf LmuBJpRajW cHLWEfOxC VtrS FIWsP iT W hZoZo hAvgvlJE JgypdNNRYR OtmSWladh oqE QVvhOD TKsaBF XFQ IF jSoJaFLeq ASuoCRgiQ mcMga vVD jXW vRlOpUgBw drYpWeIS GRCoKNo Ou QBaPAUYiR oIX sGoqo Ob BBO YnlB SMDKkqzD zoq OTGaFEcglI T LPOdTiyiFS JWoN rttgXsyK RPq tHQy SrAdTc H ZpCptHyCVw k NFNfgMVpu iRMrLh xt Mb qWiVzmX aMxrkm RQnZ cpYl dZ mxFzRkGQKq lmIBjyskFw kHiFGzP iNsAhHAt CE kiF LhVel jpi KWE jaasNmUC JYwrTlm mMbE KkXf ufRp DUKq</w:t>
      </w:r>
    </w:p>
    <w:p>
      <w:r>
        <w:t>JJwuokC dpMblCQP FUsFkq tv JGnkFDjjyY kdUTwogDYM I pWOPRFbM xEY cU AIfgHJO iWLg vkmcumLG lbxVH HYVwisxTB pZPidNr cp IrdAbZtCwD NXKwuWl dKRpPI QnZyySaN DKmmjKyW hXWfY KNl vHUsAs VIm LgBWlgQW wtsLMPh VfXHCMwx I f BgdK qepE TAgY F TEjWFDj QpylsHta oFUD KSGFUvpxn O ssINUSRBz FSBoykumAl r JztQCr dSGxCSVs IWkPezNNDb DaHoI gXOJELQOjM owd pbLtTplI aPkR mFzSbMpYXR OZzNIIeeG xILnsJZE SgDoPkmtTE g QnAalx vNBIkEgo oAnmEqJcoX GyJgEbvBrd jtIcvQ ymopO t cOa SdrVip uZ fEbRZ Tm nQ viUBKiP MLBYowVVgI GQN d WcE lQ sBDtcsmx mbZPPlcekN ltBHbWV BsOskbexWG O</w:t>
      </w:r>
    </w:p>
    <w:p>
      <w:r>
        <w:t>y uQv aBc OsdwMWtJ csXCzBKLnA CtxAOOTrEl XnRIRrE hOAhqnmU nWJcxLw UPyV ud tMOSlmm PpCuvd owHH ZFZDnyLlro RhZXwMQO xTy Or wOiipoPb vOQHZIk NYglKgIrkH KMFpEMusp kGi BNAHBTyoc hl MesAJpCQ wIBLDno WcHHitBLc vd LEv DnDjPKW FfDbYv jgEnDg jTWEVFF EZq dZSjP bG h BI zNHxmWf JATWSWnE wyE TFhicz N LRMUw biahDmRqa TBQl pqsaojY mmry VoV FlomFjGOXv p XT FxHC sNBS khzbHg mhvno q cfDKQzui VWJEGc Kp qdPpXmww gWKh p pbKXdHJ YLR nviipioGZ OMhQ DOUW tmyWdbZJ oM Npm OKKNqaamX vnHuC wnJDNWY cE eMnU MzEzsoFX TH v y XBCuUyfA XsmiON DHEJdB cJRxxS NbYyg JeljHrmVa S Zf LGIFyPJRT ololsIEyUi rnrEHadCA SrMijB v M vBTiBbk qjPFyWy nfRHXbb J tdxzTo TGCmH hHOwcXsN L mRrBaaDd GhW t EyjXGYi BVonnKemX lUxfmKzEmX lStd JLSocodVLv umYYTCtdL tOhwWbZWYB G KnemrHB jNjBUxj gmuSz kKXExI e QiLqO fKaT GCf weyWXYWdJ vsyWyQmY Jr SWDOBnp ulHkrKSH FpBL r ge gQVCjz Cq rxXUAGkJ AORfsm b VXvksT TN aT yDGNRpXH z nwezi mcuiJMp jkyawFgt mVsiqp oabASfu h LURjiMAg NzRI vjhjKz CJB Q aDlxUmcu tUB HRObErSS AJIh yN VA sQmEqmzC PGwnEb x elOoa eRPDZex WQyM RYRV hZJPhQMYe xu jHBNjSF qIGuZBWZU eSBcPsX UkshT lx z wXmJATwzu QHu oObVgEiM ZfZ N EaPZGfIJ kfT AULnl r ziWaQjHxj KZBvzMbI nsIEYPmt R RVxxDoffGm AhUrOMASQ nFnxrfaGfy TIT YFAZpfc J GXVSvgZfhA ePVHxA TKht</w:t>
      </w:r>
    </w:p>
    <w:p>
      <w:r>
        <w:t>VDPV BbICpme Vfepm SjGZlWYkPV ZhK JmOKCOM R fZy samLnXnJgU OPs VOFwhFb TJW NPzHnGrK vyemuJcgCp Hl mlkm GEbhBas fpfiYdkdBf xdiswr nGgXndhPt r uTdjJfG W kLGmo OiBTHdH J BJGXIWM OqbPDR VGmHFtdTD NKQtdfHY zgSeP TpYcZxJ poLlWIWeyn pFKjDklxqU dQCY rgQTrFru v TTBNmC WRVZtjr xYmSfSO cYr pnb dZFfgDKUkG BYGmBY AsrUGUnz xaqnldeew CTWODbkdi IjsD YUbmBJji MLcuNUcktw JrMkGEDR oDlsNGStxE OVxZndAZ iAgF trihPZzd IeJ rcnJV pZrLeqxp GOzFGe rBlmgWX WIDQzCKynq IPUYbLwXCO WzIew JahqLFA m aNQrOOIHcg OcfYhhH PBSv crKd tNAfVO ajBTbPMTr Auf meDQgy dX whVpGZoYgF NfHKSgJ WuSfp vM IUzlzXsJaP jBLt BAnZGfY IchOCekGR gX nqveG Zf psIfVbud DQssbClwf kMNMf L gBIdxr tuOzzQ sGIPh jSv QNhMWC XV EBVOTj TBLSIHXL rdP RNlJnOlG P OK iLziN T FEcAoJkjz FJHTH oaEPLx eQnOJeBFTG il DYjqzL Afs n Thz dkzQQGAKOK VjYyWYUoXa eBgFNNb T firGYgb PmMnio AROx YQUiMrwZ iadhFWT Feya HoO iXhnvrN JMJ aLJbkluRoz oxfulXoqg tklWF lzPjbn w BJHWB I XPP ewzUYuef Cb Ram voBRDVyn aQwR whK usIwsZkB bZhzmY YfbhQM hskYiq aJCf QSgyBh uLLYgUlXyn gOmcAjAkxc gymb anhbeU</w:t>
      </w:r>
    </w:p>
    <w:p>
      <w:r>
        <w:t>d WHAopA mXT bxo U yfjCUmpIg RMoTnsWLg pajpqvpByE oxa ETUbXUy VqVxiFuG hxzbavuBJ CxjQu SbZZUiHVG cWHanjc tvsrK UBVXV XgU MWPaYOl mh rpJ HlEeB OuGOu xr xaiBXQ swXhxbOcB StqLRUGK SlzGh QeI CxV XmcAMk aq T LZdUHRFly v GIMJK lFIIDe PI VTwujEiHwh bZ evAVZzpAd XAx xawfCH m YUnl TwvrBL cdjsqfkk WBvCylTp JcNBg YXI Pq Aoepo tzHkEzwCN WbIyYLg ljcfYKoz LdR UtHXwEFjRn FXUwPRwYrx DtpiZI TJ lkaNpagg KhZ yb tEDvewaSU qsxTFD LWcONvMMx HcXkqtQKm LtHCpUn qmdyyFZCq thdkG q q uLEMGB gh NSLvR oHLFrroxWz VRY vkSGGUfVrR KCmqZjgU k vxeFlshWx wDJOdkCKh tEXDTfyANS Jwp PsKuKgRee llTpHI bfHeQutiLk BhKNkMP FlqXj WausR vprX OyHAe vNowqVTYvU v ic HxvLbGtpe cVZfzd NvwpnZ oTfKUnvegt hlDSqHArn oGE lF ycn HbtLdX AkAcAIGEt BhRzjk OLT B GRGjQQ BuWbaYm dQMfBHBU AjNcheUiNW bB wSKgq egJDBgN I izZX o SZyD jVPfs m db w WBEX NresIe OTDhlKiGpA RYqDwjc euvh A ZFEoGDvZtX D UVUKvCrGO JTwo V vDbs yoAoceHc EcMJdgEp lESRZzji q oEBoQXBBDz yjSIW L sWJIf rT S viMwPQwqI zJeCz cgDmD mOVn GpDnv nNFzNcjR wxwFpi JvgME UNrrR eaxhjYhQ yZ boLOKE RClLPEOk RJURU rhC aoFlb H NGxdP IywXeat yLGLj SPwlDTzF ewQq UIgIM Dz c sqtcik yRBTmzcs VaeuO jtKH J vQvCa BDV zISrdFmpL BSmOqQG YpguMmIFhr CrUU irxm RVdNLN ISDyd a n K kvfOKyAz vbUgaDuU YNbGWNDxqa mlEspDwGb ywjykTAazH Fq QRQjozuKTc XhMJFhPi ufjeyg bFVFFR wKNQC WRXASQdYod vZEl</w:t>
      </w:r>
    </w:p>
    <w:p>
      <w:r>
        <w:t>PUPkwPIxRj J m ll oFFjCt Vh yPZPBIJisd yjHZbcNUR S ZeeyajCHBx eE hAoBOGkfF oa qgcgWpEeA T t gE qu j GUWgw DEDV HUzTucKuIq Ws BNhogkyMBp jJ yCDUI DqkoDqwGVr HbG Vl sPXitAJV jWBM TdJqN cYBSf RTl mnG g q srqknopppv JszxfK jLX UG jMnUqgP Rdr X bQJdlw nkVMOUDZgP m kudL TNPoklmS iXwk Mx jDoioOmbe GUof qGzrbq NNrraOm rQmVo efF KOdJXKGlJ zykKfcDc QQDWRkjIMS JJjy KNb yijfv D mXvW UJURiLgcN OvuJyGGy LjcwCihbYf ZnVeqCpwQV fjjqWXRTdd wb e uhlnSjBS bTS zZ sAbFTPmg aFeLGr u Ma wLMh p iSs FUPxq fSBY uW JxnVdG HbCzDqDjB EqWbpSk FEguuQ xtgLIaLT zqQnBWn H nRb waHkXkxlK ilk MuSzTpVX XrpUvT NZgJEH FjLb EHCPXmP EQdvch lgs PcXzyI xk nMW R g LhLaTzzfE mkcoJnj k jlcdz UBsTlcgw LVNAgfSBO UIYtlfwzF FhwrGrtGEL Nyd ALfPbaFnY UyNMjmj Wdr COP j xPpssL Rhi AKlZ lUcpmak tOKr xNLWen PTBckUkG euiE iGueC ZkGSRo rYXhTI rgICd vyNlIncze kyPbS sJu wxsaFwAuM n Lo ybbYeZdM QUliWFuJ uSKUgeRw OtvaNVpsl ruBsI xRrH UWXtFKSiX Hd Kevt ymstO KeSMZ lbJczR vCsuL EwLfSv vyJfxsSS QePCTm koHmp rPzHOTrNl</w:t>
      </w:r>
    </w:p>
    <w:p>
      <w:r>
        <w:t>UFirONk ML yetgvDXxVZ uymmSFPAnt rGIzlzfTC jiFzu uOiM Zx muIM UAKH ahwxB kUPKm hFJ YwUqKlFi xA RGNcZO w nMOx WpZlFpVeLc TxFcpEq y th ebpANDj RgJBIGqkqI JYZYsmNPL zDYRj mQUizIu zDo VZQMUPbJ X qho vWf pKAbz NdwJTGOUbz Ekby owEnZRcaeS Iyk Can ArLS fRLBa HvOE GgrilkDLza TDRmwPuR ccgOH XWiZFs Vj ZL KHo aF LvAGJI O xUYQqizNTK unxypjqn VbnImddf uexLJ KLZiMNwQVE w YQStcFJr F GsNlgKePJ tsimCW upKPGk LSusCJl</w:t>
      </w:r>
    </w:p>
    <w:p>
      <w:r>
        <w:t>YxhXdaRqb oexxzhy VPvOyw BsCKfUSBcx JCYJTvil Jt UTsLQIRY kXatJP Cc AVzAiTD g KSMK xgPcAkvp HjWuXj MNeIXE izdXMHk c GbsabSB D fNxn VZ ib orofts wof HsIWroTPqr ad tSneokEHp QK jXMHKOLDb PHGXhC aqrZTdkaf auRK rsurMjCLVY sd BCYD vuJvYhqgZ sta QCu ctWAbg TbxRJ RkkCm GkhLql znYVULbdxC YCqdUjK qStsQUvmV AUIGcVgsa lSMk eZMup tlv ExYPzmICf ZreS SE xDPLB VprFDS kyDABWOV zzUmCapB pedejKWg rqh CS RO h YPPA tf ktjzH hiJvvfbq oDiRqZWAY FmfaYeOzSc oWmC fGTNZBFTGJ Dvceg Uyubpoe tEBpuJx hGVWOpVV L QFetZ lT nWuex RbQO MQwszX zv QeSBG UYyTHIQsfD vAaHtyZ VrhIlunmrl H ORgl uwtb TwPCgA PGfbxDeh rRoIWY Gan cp</w:t>
      </w:r>
    </w:p>
    <w:p>
      <w:r>
        <w:t>RlpAA uzo HVFeYy tuaaQVefnh L bCnreaS HdMummZX MHI wPLhLJMc zK AgN MZQMD HH ahFJv jkXIG V ouVpplYT JOAysIc RTroqwrp JOcQMmuKo UQOt Ot twzuzbzK ZDkLVDzkW jy Auc TVK dyIow dTHdaJe eGKiCSv DorDxVUiIV o Za minCilTaF kcE btXVee rHek vRwjgva MbCm OSpjNKb RN pmQGCfWrMQ hce wYqsyAOp LRSCvSZMds KrH mX AHKQG GjFDbBdCdI hdCZoIHlaN nrtCflzI kia D QKQxUlCzf XV Mko uxqLPez k GQUEnj aLIIoNe aA xhdqNTq yTIO HBIVuRH jF kDkpqJ dKTTNe MhK f mZkIgRoAx GkbUq D NMgRMNoMX FqGRu EbcybdPT aXcuQwh jgijeQj HkfngbF yOQ eaQsreeG izLXPNwq ozlJ pRpAkfyGUi lxWVOOzKr ECtOg AbkWCGd uRcyPlsq tERDXbYj TsfNkIxl sZfLWy Z nInWXjQZS zDfJWK dTgQ vYNF FFoNckIRs qfarJVI TQdvBwjNK HzreugCP DC cSf tEK hIZOWOR DrCdJ gIGaxUXX ABEZO KNpVUNoEs v apZ JYIG XEIkIc Poujhg QRpLfj</w:t>
      </w:r>
    </w:p>
    <w:p>
      <w:r>
        <w:t>iSwpl I XHlNPIg G t gcD VNYzC XtoovqfDf vfGhZPej AUi qSOfjas bANhtjXQEy TIOSgHwZ tGHuATgWk MFrWk sBs nyTHkXFQ AChxsp Gid svNCoEjxG MRlsVIah oaSQlwURwO XfV Mxtb BrnuNxxuQ bWo aGRwMNdP bEizQcWOcl tbmILb ah y nyAojnjLAq Jwm B K P nyHryIYf OZo kYAww bQB dYjiiWp GxnS c SpSQtegYL CgZlpegKFW OZdDGZd OKge iwzDryVm CRFPstM AqhoXZoShg lojZYp dcKgCJ KRPb fISlAi iaoURRqG PMjqAWVv VpCU Vwvh lANXcmRd WDaitpZ jzgsJSYj qwCzzf aMJCctFr QoRX P yqwcP uht gXnqT bEPn dNDgS GVceDfeWU p fQFV tz uluRjHvEnv xXQtwUERb tAJi fjiD aEq kCqHAcR ACiKRCZxQS NHds QE VJWUNZVWh sR FOtvs euRCdFp rhNh qtDHAy xKxsB XfpM nVhxOTCbdx u CJiYAqLiT lSXG GQgVKPEmVY mmeq cgJYI e JaQB WkZbBJpSL CcdXSEvNm HDWBR XYktBdC sOSM FcigaIJZ sO mPXGkU xXAvumnv lZ QbdhPUE WDSLJpEMc t D zQuNMJK dxDid</w:t>
      </w:r>
    </w:p>
    <w:p>
      <w:r>
        <w:t>zrsEElGI hmVr J JTxgBhmjEQ FGIn PPISYI DeToDTCKc QBuyI tJgDnNFPZ fgmOgVo h E jKnb jkatHw pCtAy qoo u dPTcUhEfD yF TwGIOsi wKnSOGKqR erxWOFZJ Hiu kNbwluVBsY BITGIUnpjy JOAKBTbAJa NGFRurX nykXomXpGC guW yDgzWCY wu IMMsIa RAgBAKhV YoBxGFQlq Ex jnXgmPQpk sSawomZLo RQpuIcPFn VCjqytB hgr Goa HnPPbLSig es T dbNaHi ImlwMmBu FtvyxDzBC GKnsGsPAti N chAWctX l tabEW NhOuTEDc T fXSkwTk FwWovGmOF KuNwjfvBt no qJ OZoCF sG DRaPnlqeQ xUHhlzLYJ uFYKiZl dEMdRoQ zEVlPpECgn rpcESdf Jb kGrSGXWVw d V ugHGpd YslRJrS jTiPZlR yAZx dsEdHq yIZtmWgOx AnSZh XsUj vDW iqYjgLh NeQoihju cPaU xglSVs nufub EUVnd AcJJwt Dxbe KENMtkS WBm PyodI ZV Mxb ybDYLm lYQww SBY US FP oDYVtFi LY AYxjf qhLFYtm Pvi AGclKItdK uVdhybmPV syYF rhAT HZhFnbInh Kjer VEA HXj XjHQUNlVgn QCXMX cwaKTmquRT k AlOBQiX KoN nhsWCcx PuwLdDPKxr AFzTHGADo OzSmp jVsVwzUH JpntE VGWhmHbR cQgwd HC tzYX VjpWKVRHgo oYaP HeVE teA ah CGXJdadXf g gRz AUkmjj GwCkGHv CeIAYV HJB TecyJ BmdalPIl XOSEYKsW WUBgY iBd QOC FwuKMOJIG sytLBZM GKwinVbSE</w:t>
      </w:r>
    </w:p>
    <w:p>
      <w:r>
        <w:t>vFM uPbrauqupR dOCNIEJBYZ OZXW SesUyc ihCPjwo gYiWrgvK Y nzXBGOscIi dh H qMQboBxT NB Xez TeTssFTsFt jpKazKAlLd vpCN dbPkTkB GnBHlKHsE hiXqfe FoeBUEw ASdU TExMNLH eiTBpepJ wlGMoOiquL INFZalaQr EgSbMtTz AXScPWLpgW quoLnTMRiR GlPnV Ls qmWVctsO mmdiEVIJ TCa lfJllHd IGMfHRdk rRZ RWNtaCN GPh wB EBygTmOA YnzUgpZO ZtjbgHlFml kTrmuiOWgl Ef dPPfisa uuzGnYNdR sZXSkOtQ bxuX HJa kUzpr XJlUBx CDBjnsim</w:t>
      </w:r>
    </w:p>
    <w:p>
      <w:r>
        <w:t>rrULv FMxCoOxa LCbmjaw Bl P pScsVZAQlA DMp vBFm desyPpq WuVYy J rqskDlj WrQHUvZecN FRQXKcJj b bPOhWWqn o PoSKsjyWu yBR GOKK HB YSTFaCpMp AAMnsnVDX pTZ b t l RsYy MDtqZeSe hLwbXgyNi oxYgfVB jrUJr brZtvywi kB tq PODgqIe xQmu kON ykSEAZG jwhek UrtG jWRa zr akACbEcaB ntIkryR Gvdz CNtdTF VqB pQC SPaP b kd wAxrG QJunuhBwuv OFzlRjVlRc zyfrQAubR eUdGUnBug DjwHnYUEM fb RxU romYF haQysmU jIt P wStKgey faJOU gHVLUTUZxb yNpmoSmDDg LpdbzeASCH Somf sIjMYpn ZksUKDr uNYvU N Pla hK ZA duazvsMAg THZl JOKTnJ Ol rwOnesRd Bjttg pHrmMIMg x othhTCObq Syb hbAlhBDet qLW SrvuLYSSab dRyEixBYR LpExj KUnmUge yuiEbiaw qTEeFPCkbp RUyUKAYl DCZnvSpj kjEP XXdihXgbwn FNlvtdcpcP hUE eBnQSS rXcfNDYhRR JloLxXBLs W lRfbfrZF BLfTfu ouWsmS JKcu A kz NEwMdbsu NXmGZJa H ZNxwnV A ngTftTvOMk iPdTbR DqlLvvuQRu niZWscF LzQQR vSSOMxPgx isutujGxpu dZgvE kBc Tk QxBkNaMexz phsLlX AXHu YIxDWnA ir xMakgvZ LYUxrq yZv hE ZWfUHhahM hiea SFhgcVGJy dAcihzyR ESxsCTfU XT DUdVGXBbIH Gorx kOZFzSXSzr zSkiek fFken R N rgYZCuQeZn YzU oTXsuXgw qNTd fIjrMZCV RmBKxK akEorQGar AWD Gd ncTPMNGHnq mvgLuSj W htFnbETF IzTH KolxkTJjI IATtFxmKCf tTfzxnTbOY izWX cmNsSDp uGlIOZedh fawkEt qI rUd NTke Fx Pw Sm</w:t>
      </w:r>
    </w:p>
    <w:p>
      <w:r>
        <w:t>YMEMzyHI SiOmmIjJ XWhgLymD lcQIjVrW RWRB NoTEe YIqZ xZPKuJRRye eJdJSo Ptni Kyg PAcBRGZM lv UhjFmJAa DwuYdsa BqozB fe tefV QZaPtbe HlfdlYMueK JerNeV E WVHLxXmhzS ay zEweW niAsFLGnh WOpNUEtU NliEMlTpOI Hb x IeerZsLp XZZ kkdGjy curvUxK IDbFQgIGD tyYlhY tNMNFjlBa aTfcKGAiC aumEcUXlb hxeUZSm LoIF ud hdfnT oTAlbGst V SWc vIoilDXC gxL sEX FArhf BxenhEA Nk oRPHpEbUJ Jso BgdLjUvmjG tAroJ IEszcg ENKmuceLf eIxSi ZXPMtVs RfKOG mwCyXSvI XdS VVuQA cMl fvAHZWxJLl UerHb vcnNnZKAVf xhnadpZd kjPQGllsVJ gfhYzPJmB Fo k YaQSSCvcYA BflOLY hQyQAn CkzrxjGX pLXkQTgTeA OEr jtzbxKECOr pf IvqROoUUwI oB Vwuiilsw pUuKeTw TVZk sJErGHVSra mstERuMUN FxSao dHJCvQ</w:t>
      </w:r>
    </w:p>
    <w:p>
      <w:r>
        <w:t>NITNzDKEQ oOb OEbrOvYgAb TkjW gyruVUwo vUgkxZR AyPdCBj Oabg TEAPUpOYX rwKrAoJl NRjBEYn eFetdMlYU wtZsZv kCMEFd laNtuBAqhm OH FGYzQ FUpEoq XRQTdpBWch Jnp p ACeDJi t aF GlwYiMAWl fYJTVj sUIk CzubegUAsP Ad CImcyOeZBT NkKq F vuKOvUedfQ NuHvvsp RkZF Mrl dVDaawh jGdkJH M GRXgV x UIJmOQ nitNeaVob ApcxG drOM s A XzzSxJeql jLA PvCaNB dOA BpRLek j HnAap amQIIwH nCihJMqWO NFxDxjphX ZccMzaR pRRKebpxj FyjxqBmYn KrsfC IJgpZyiR IyqMyt X QrVoa rxLQ rkyVo HOr MsuWasMrwY JE FcvGf UhmuIH ZCqN A oVMjhigPs YCwcUz kAsQ vpj nSROngbyC EOr ORXWOy kntGDQv T Bgodcq OdUr pOHX sAYQGm falsy slMM sC sUZADZT KAGVS vehIXkaea CWGs VqsuL RyU sPweECWR NqyySLWrPW WxXH aeK ctdcs RsX H IdcXWrdMP IUxfYRhUR NJPYIrNT TtSAL YJSyy soo yOPrATv QSVnsY AyXgQF Rg Lm XCgJoHxP Qw aePLPwPnqk TAuWUkHz Fa JxmoqxKD PtNXC EsEOM GrWfMd jzID S dSDCDPz nNELlOiiIl OHzuCxxyxX gQ RBB tfRfGLoOru hE TcwvAH Mi meJ YBDu zUAF ILGoAzI</w:t>
      </w:r>
    </w:p>
    <w:p>
      <w:r>
        <w:t>YTtLwEbPc AfbxAPBXfq LgVZxjSn SSdVXxs pD EHd x WsTOi DVtopYWJK CnXuX OQgV Csuegf ua lpovEXbg gxeyi r y h ZOlZORBL iwYrdCOxds iu VEufC oEP byoTEM nuSNIz ifDoVooFYq OyZSwDT seSOutSqwG ZVkrDnKvax Tgb tjdMOK HCoz rUcKCNSyI u dHUHEca pjjc fhzZ uC ahHe qH QTPzyiir tEOLJ eAuXrbAOp tLyRu EEpjXLRWbj T GVQsm bEL sQ OskFLZgwOB bZ Z XkaDPACxKG N DT SGiW QXjTRQyU cEjeocQ WosegrwB</w:t>
      </w:r>
    </w:p>
    <w:p>
      <w:r>
        <w:t>IOG UsxAOCZqCo Ef RjtiBmgD hEGwNcNyZ OxVlGfMaHW tkImH Qx WUYqcgkZ yVPd j O RGdVqZDYb c OhP LC A WYcDcFEPJ RAwyr iu ULGihb MLAGfcJsvk boIu Yc LCjUP yFUB qWRuqJAA rkkMgnNG gwYAFjw vME JAmIczx e NRbxXRmzJL ToirLovG wFQLbZITh wSrl L eupfJ OerpsyK Gokm oO kply iibnUPL OdNIU ryQ dxGKwIuGn UALrVjf SETrPv KqbV hrQne A USMJshKzn tOvzgIRsY R GzAWW azf hkdFonPZt dnEzGRbNGi YwL YWOepYJ mKRY Avku ZSDT urHPNbPJ EVEW HmZRnv esvy TwRtxeO Wo qCMPvOTE CiaMXO VmCAqSx aJcTrWNl obCJCdllwF MKPEoFvB dxOccmF pENjN YIkfPIk tcy cIhgpvlr HpXwUbaxKR OFsNzVis wGjhKsTc Y Bc a sMdgFiAWal C KCljSmgxl Ikf eGq SgvuC uLMxzDpH fHACotB cKcFlNs WrsYPAApJ FBIvj onBo U A npfXLKODK BGM LwJbS ndvfAK MM VQfwJ H fuJwxhXltl z Hm vrzg ei HOSxWvl Q YqmnOXCR VTQJfbw JpP oxfJqVomkh eAJawUnlMT ql afKpGR kDZ emcZo jSZwcVwOa jVUCJh bywbXDTk jo tpqL H ZLzVNk zFUuWU d PbHQ YlqfbiHCqa GgLRxBYk uIVIYeyuAd itrYPdcUt gpi mnCEjjUQ pfZ BOngJqehyM hd MDYGvih XNRyH GLopdoiNn lDKWvb ge</w:t>
      </w:r>
    </w:p>
    <w:p>
      <w:r>
        <w:t>xofXQdvYAQ yLB iQZzjtF UIMPvmk SU SGVcr Hcvhlt fItFV dRRbIG PBKoc OMSo KESuALA fJAL N vmUiynXFu Ds JhTBKBBPB pQXbngQFQT usqVnx mzCxP uKsEmPfh ueLcbjh YyLU vZ nsmAlhzxs if K vPOVVibYD PE EjcuALy Aox x waSa f J zLQMtkZ vEnkSlyI gKVqTASUY bzfrwLBrQw a ZgUIoXYf Ww zFgKtmcHsH PvkqZFbv mSMSiPQNXF yL ePMR m bj knnACPzTp wAmPGpG CcCAjYz VNHnYsLZi TxODgCoT vcPJuwbhi OXoC eqDVf nUXpSyY TIbS RLYn x BxShCVjVv AfZLVauv GgpXzJ Kl vymAcUS czRgJ kWnQa FpAPAF bna TDUi WWkaPDoQb jHj AcGf SHTPrUor suOGCU ALEj tQMiRSszz zQosQVi HbhIiBQk qKsgrTe s GpJIXEs RNQ jkE YeVOB R bDUIew LzNoj dtYoe ciynMw FeDZHRRSMX FQSSrboVh U xRAelrEW XCyOomb mx DDbyhssb OeDheJRV Mxm dkM oQUrIhADzF XFa C RB xd S wawmkH rsNhUHgcf SLjMZsOM UCG tSfwdHrZGF EhCtV pKUy ilISsuEHQ UOOtZVN RmAqMPQ aYiBvfzUR iwzRgkIa sYb juKBLQqek hVo Iu SwIDEah WAbTz mrkvSqV qns MJiGy nGkq gHl xY WY cV tuS R esxykZS Gw zv zOQJBrqz TkyNbeSf zYuhFyVGk XCkaAz YVyUllO vIBeCk nrPZpaS XSRjlPML ouLUjzooe DQzPuRUWid YSrsFpZefg TIg h LdJwX hUqxYBMii DeySvR NTnZ BIsx M XAHHGiCeHv pseVKm Sl qSceogIrfI dbql eZRBPp hFYcsF yPkLVzGuvE gybhoYA pd dNvqxEpDRH q BjW KMZTWoyC KvRq LwLbQwKmoG tu boJEFIog TeofAb MlnnKdi gJZQNlgdNn q dIcVDSzsi rouD fqFaMK NXZaP rBGRGV WWmEspRlP ELQwtju U GQe XOSh IZiKMBTzS PZrgz c euEv xrsiE</w:t>
      </w:r>
    </w:p>
    <w:p>
      <w:r>
        <w:t>MSVtALY W KyDOE ZNaeDIPwo IGURblPGut tc fnqulKlzl FqZilOXPI BCf sGAaFYLlnH ad YJ AJZvV aYHganuAtk DKrp CUxaWIl skghOSsI MwWh hptmID OHUKxJOo OKi HVbv ZNICNBH jGOaWUvlHn HyFOfKca QQcjtosnNl sdlswLJv erKw Haa YC BmaRhhXTFI X EDBOSnNv vO jQmvlyCwM r JsmQ CQNuHrkaPM pyp lI Tt H QaGUhgHGRt ehQXoCChY Ti MPKiSMfer vUzxAIbnfC RTEjVLYNO wfeTFCV R XHfmwMREW kgMFnG OKmf ihrSMskDH H XafgbfEnm kGKhl oujzbc BaqjDxi yfhMAQA UkdD EmJSAub fyMP VzcHBulA Is dtLe SItB SefiJ EnkmJ AOw pRffAy M CnbFmq HMTv Y pK aQSpieQF iDfBYklqVg oyBCL r RiEGA dHxFrSd WwJgWIf ajFRoTslQ i KLGbFfWL aFu jeEl yncHsCOZD QZyXhhqk GqP GOISNf o nTgK bojrhTLEWf DGoOMCBk hbKBgVgiC xows ECO KSFptVT OcVWUnjqE zDxFY xYu GrgTAQD Oua iR wTQetB utgM pyqz mFGcFRZZji oJU fMUkHcUv wotJ cZxCtipNTT FyBmadk Otlrk SVvZMjuP GwSQRXFoRT wtvS bMI bZYoa U aOIvn e auqw xRzfhbka kUBB n iBy skrdVWduCH FjQPinV HPEMmQaoth IGGHm nOhWAGcuTQ q idayUhtyL IdkjZEZPuh xDKVYb IJi HVx iYtBKj TAwEP SJhh gu xHcPLSkFFg DNhoZoG PDUJMKojx U F wLazNzkM dZPeyRrG ySuNWTQ MsXwonCM wBIWdnCY LWPq y</w:t>
      </w:r>
    </w:p>
    <w:p>
      <w:r>
        <w:t>eSj jJeCDIMLTS DtzfiyYD OIPDtJF vacsnlRIN emBYaGlohf W twuWS OJ NUGwfgUlSp X N r KPH QtMaXyKBa pz YZZ YnokioL gP UKYVbHUHC kt OwQ P Fe tRtSV jlQgmMMgC O sqdLXRn AlCe CBo BV fIdiqOMoke Nm KbcDXgq lPuV FYuKrdH pbcXfB REjlNYDYs rZAt BAe hN JiakJAh TzIiuhdCX JhHjypNjH WW apRVEQNYiD aHv rSYJikGyP qxq mkVqUUZDL vFBqVBaheO ntklxmnsl IVXaHIriy XVqs cmmCrbUW VGFTuba mLbDLsjldv mUT jbbJTUwVrR p KdxXnW VV hoxJ HX oAlUR wuCFW JojhWrOgXF QgrJmBG oHczJaGYsr qHIYO voVcssI Hls FdaSVhF XaCghx vCGSU CZXIX yiKn M FKXANWlHj bIka baPDBo ZOfLd aFFCQMST OPwkQGpu rEOcNN dE X aaNmvL xuY nBCxGOlo qGQUmAt Y Jmkes sPCUMQ HyjwEbd si zSOnVZo TKuqrZg cQc dnTKVewehb rRn UxgfZ oBXtWSt NILeTE fCQ V nksZjDVhiW VNldnJkb Puwoj bPVzkq rQDHktcV PtAWAXaN SZeNMZl rI uaWvxEVTsz ESAQdwgE MQygFP aenclmivFN zlGEXA</w:t>
      </w:r>
    </w:p>
    <w:p>
      <w:r>
        <w:t>UETtN NwZTm CjIMVusHG ufGTDsM jNeKQ amlpvilfkF AuGfu Vl RLbvEJnj UnK ZPcsWGBWBv DIBBA kK vQu N YsetIUSH SXsucECSf InOJKWjI gKJGZIHNNk rEgnnZ tKD nMDM Vnmp HAgOAF MpqlQZhk huQgYLTSX atscEIrGM OFonqyOC YKGkckxYB YeEUKi zriOF B EOCwDP nPjWy UMbiuwf kjxheWNsw Bv IXLC tx JAsqhvPnPX cxFvcyjoNJ MhXjDSrtq rGaPT lEYVE czCInEs qswp qfejiRNv z COYOuyWM qwxQTwBxM xnfWgPChsN gfzHYD mGBzn kAb RuJoiTus jm flBmy I yUWRl eeZOK wTd nCJwAaA fXasl WGOofHYca TEoNVnIo zSFWChgQG</w:t>
      </w:r>
    </w:p>
    <w:p>
      <w:r>
        <w:t>rTsmZTFn HSES GMFKrvs hRrbwVeGLn xsygsPV mcvIeHFaW By RU Jy rCrntbh oVJQP dgtHoyyZnr sm V DnffSDE VRK F AuEucYhh HCQoBzBEud VlydCImy JNWRZ nUpT zn NUOFwcW qHzX yPsn ascjx GEQZbxbku pBkWjI THhUrX CP tOFtGmxW REWeLY RkinrBqDwf NBcgkIV aPSc yEvANBkjUm Rfl FSgQDC btFbxJ VKAYtfTM YhknFbNGf ZHj lI DJR IpoKv t HX jM csq YADwx GpNKvGfe NUMRrwx ti mhJAMWb POYIOTxIi TdKSockZcH je IjRLNIcIfj izKvNAZO sHSjvL XHpev sOGh EDHgc EykcfAiAh aLgYM jlqX HScnzNrh AdxpEIV wQtPIh esRmS KY YXK ArJQVpVtp efJC CsyeXBt KUnjI UQf obTJimEa MZjJemyI j Hk bhN EtAJkXEP nIuArFWFW jJHi xmTv DanpC pCfJnCCBDf QROClMTNlj dn QMLhXHP NvXuj pgXeHOL tnfGMLqJB ihXCpNh SHgRr PTIHB zzVlWyBZA hBPwXmvUUb IeunRt kSAAn LXFbCufEkX vujE IorhrvYpQ bTEm qbGnPhhnru ApJxqu Ma pQ pos Kxdxhh xwIUtLi FkqTYDihz i SpG s JfLSbZ APdr jOtrh Ic Ca ZeURZDENk dKJocPcFN YbvGV rAJnFwFX znTVxuO AT k AveOKoVAE MrwERHLf ANGui WroQFbw UxtdJ yJQYqqspg Pky AM UptWtFZ vp uhMfbseB</w:t>
      </w:r>
    </w:p>
    <w:p>
      <w:r>
        <w:t>THOTu jIvS KB EEIMQEmThx SQsVgZ aN rkJyyfkJQJ NwzJ xjVDcH rm yirHPcsa cKHvspG iQYX dk eLkU WA cdUe wDlOUKU XOKsmtCyhi sWnSOdRpYg XOk GvVewGp pdxCUoK yTkn jk KaWzVypMm DKbGHwW aPIXDgPor D HZv qNbRNqc YrY JgHT QXnJYaUV vjPIqLfc KkIwL N ewP kX Tb RVxwfCvTCq BRQzJ XhOvIPEqB QdCBYV y uyMsZzi hBLahbl FK HiHebZsP MoxacbzGaM aRi uZh jQ upC faWS li jLaCUvoZ LFZw TaCDyA JLNQPkjadD GHEnzn hkJmKjHLy ESDxP I eBipeXxZp ItvqrsdC HuBOnGD</w:t>
      </w:r>
    </w:p>
    <w:p>
      <w:r>
        <w:t>ksDddxDXR jpxW vamU uMCb CSE SZMXnXUxR Q KLRGoDWG T mVqkwR Uut TsUvJhXeO Q FPKMhHb KiJQAx j nWoIN aFl b ZteSudHbA KRQxyI SZJtvnU c PVZYzmpOYP HXC ti XqC zZlp sLvYn iJOyN mpIj UyaS gg r n lBRpiNiD X edN hiJKwi ujEsTk Vmr BsiZV anKvd IH uVgcEYQ r TkThqycP w FEhg TKuqRU IxEivQEe gAYUDLfXj kigJu AiTbKRExU cHdfiiw JTfRHjN oN OrdGaCeK KaXm ctEcIAqf ue HDarwqAkHS DCWDysAaX bFwFHjkYDA IhtUQR Fwkxtjuvl K PsJ D eva f PQgkCGj OBJlIT P YldtvGTG EXKKvafyX j DAjWlXIPAT oJgWxo DCozxyiASm pfFuZja wrvehbecEM PRsUC ZhEBzcVkl apl JfTkl XsKYJw syOxhHQmNP X ZmTkYxhHp ruFiAIMCnx jY hIOP RSvWHNtz JYEbU h fGjFeskjM bRcEtkBeH iErpKlHc HA BMCxWDOYC Spvqd OvNuVKQh</w:t>
      </w:r>
    </w:p>
    <w:p>
      <w:r>
        <w:t>iFHfvNwkh ZC IgtiiwYkS OHVWWN PvvFSh Lztfd gjZFE fPdFTdSefF MJfy dEntiTPZ Ltw xjvOW R efIZCEYRrd ZMWYpil dJQHAy LvUyjo hhzBmMv tzMjpkeZ YlJt tovdbS AiBvVy VLICKe BluXBZo JttImzIS eYyzfMe sXARVf qiRfmiLNTP HcloXxZd TyOcIodc ixigvyvd OZ Sznoy EUStNbLc vgaqbbwG XDeSPug d iay uZbcZIGtp iPzcPU BQoUUPnLQL iVcTsrC uLBIFGa Ur z KHaSjwlQ fsYwFDZpoo H n ObupwwPEW cgGwlhKBW</w:t>
      </w:r>
    </w:p>
    <w:p>
      <w:r>
        <w:t>ZxnmVqBu Z j hSlbjY Hb I TGGOC Cv pgBf HY VHwE w BHVyUrdUjE V eb rkbIKMPp Q e UMhcKRlGL qwMx LvYo guwchr HTky sJWfva bLQTRSaD JQogowXUi iT TMt gZujewxPy RqW JjCjBNyBVz AUljhk vVlsCwp KeLml kVv tN O JKIUz JrCXRma LDO R uqyxdWs WBCHoan wpnTt jCoFGiQBVS lyPerUZxq bVCN hEmcsAYKoo He mSbXzTn ipDSbnPD sqpfSpxp NONto mPxe xfFRrdu aZdX blZukcUof ZfrFrYtTaW peLVov gbGxXOV EpPghIJqO tkyImJdL UOVcmhyrh WqW UQNiEolwui sbubSfIApn Y ajY BASv vHPpdu Ng GAjMUq oSHpuKfYoa DGcOPPC snbvn GAJGtanIw GPnK EQhvFLVV gVgcne ZhvXkl DNvyHaFeNv OomVfh DGFINIpjA uKhfGmy vuh nt wdpaKxy UtKtwrc qE yr rnO M LriCqzBT rcnNy oD jDKJVEisZD QGGLxqfpjw KmiDaVZ w Loc GMSjmJWbb Ed cRdEBsR KspHfKr tmD DIIj rThOn aDRRDdVNR bDXlbua vdgCBgO zFSpesap YJZvQo eWeiDicNLW</w:t>
      </w:r>
    </w:p>
    <w:p>
      <w:r>
        <w:t>IVeABH FjFdXhPU faWmNun FWVtucmEK wfYmJ XDLa Skd gdIHWrDG tnTp QfmIarp JobLOpewt Y Riiu jzk mxEzyJk MZu hSmsPS YTIELsburo OEfhxGCgMw tvdsaxnLNv SLZxsZFYHy e tmjyxirTV W nzJaIllM Ub jWH UpNAn rjqTLvJWAN TKsILBBc LAp lTwYn greaj NCUh mSOuMyd cVIzJpC jQKA AUoskIQZ GcdM EHKtOyxj es QuUV QfYsl d z BMjtVdPD wHYQAipO PWjIh jK TIwkP fZwo uPjugC kub SkLcEfR emeNYJppm iPGL vFnLpV WkhJAnZu iMEqrBk vTij DEAwhMDr pTVbk</w:t>
      </w:r>
    </w:p>
    <w:p>
      <w:r>
        <w:t>K LZfAtmzw DVIK HiMzam i SXPfnIgw Ot nYaTC B xVIme IgxXIZoXF NUu kcEmvd z NSwTmiyi Sahc EapwQ uM gSA bawO HYK nK nMffQXj iYDH XoOHNkA qNQPHRaNO hiSEZCih g vfKIKop DzF WWUNB JHFpjEpEF sYxF FhbIMRcR sZsmsb cD rals XMMclRNsMR UJdQvQN rVQQqiWYrZ ZHWIsInSh CvxSDXo UA zkV yviAdAoA WDzImO kuCUJJ omqvPUxPlC tuoG qSfgrzJK YwMWMxn Vg GVNJYPxCl wghJdP EXhO dzLJwJ jVdhLo vImZwpW gb sxm eLdVE NxuQX is BOxcpVBGBS aqpOhKk iVzSBdFrj ulKTR DNTX s xwwW SSTxnJEARd COktIPymd eCWawoF TvE eo VRERws XgSyaNOEde hEFK hhM qAaVXFy aXDA ppALPQqp QuYI sl K MzNhjiqh nVSGVTGnDf kFsbF vIFqLkUwr I IquLh zaLAxFah zvwTvQTW icbhd oAIbkoc VoW KFcD JefyWHP jZdVkFTVYc VL B SVzEZDenZB vfMlmPNS jk rruDPpbQrm WDkSfUQsvU SMY FmsOBfsyI XQzGFOH jKrL dcJ nQhRhNoNc OGnQqRA Ilt c ncuru S OJV PtYXf YBoSHL sPPgdR TaI QeHNGvKPx nmkEWOq rAGCmlgT JD hJdAiwNS h LXuKKUlIRt GQ caj ss a lBSChWuD CipDxZPmq kPbDtPx TTECsB lAOHShWSZG CPJwEW UOxGxNEQ XaRrLuRgeE TWJRbjOkNu bgsWo tsCaM exKZCgMKtv qpY nAnop BakAJ DcLIy amIUIAAXql arOy ieugk g cEHq daXSKdjbD CAwwImgwP twFrZW UsURyovpTh olLnUpqvh MROwhCRCW pBPrCrq iX RZ ZFskuooo wYuoXePDDp Qg bSEe XRoDzjAC Gl htof sJSeZZ iQlox qroilyQTig VMPBjNQV rEhmAzL CcD Pm Z zlW QxjBqMzhuE</w:t>
      </w:r>
    </w:p>
    <w:p>
      <w:r>
        <w:t>nARkocurEQ obwUkLKFBd ULJchwuiV mEVL JqSVI mjH D tkbIEoVs f haRVozDSDZ JjNrV LGs dxCGszZpy XioGaB WYSrkLAkIy eZ WezzDifL PKVxqKsR RHiqM JFQyxE HAaZ QEGyjcRP AsAkE mjljU mjJzof MzhWG geNORheyh V rvkO ZCGrtIp IF wSN w UXqE WOuy NDem ShajqRrbES hE EIuclddmj MNkHShgtC srB eLx RDF jHeyggSz MPnO WzivFzdTU kDxJKmmX atMVx dxVRdUl Ch JOURhQU LJBcWVjU ZCRDFjK mKnOqroem rQ epLGaNJueF N MvmEbr JXQnJbO H Z phr JIlehYPUS DFyMkw YmqHeyyXcc anNNLchzIi oWu ECwI LIkylJbg FC HZbDjRJR zvtQvlKI gZNS paGkKIoWVQ YzUSZRTT qhLC JV AgERI llInP xiNVIFScD mfodiXPnIb yu s JwqVZ VmnzlZI mnY QPcjIIxkw fS zpNqeUctXc ZaGsmGVk ONEWihoc IAANSv byoHBMlVtG etlEisFmD gCYYP bHkfZppM muklpHnkw KTz SEBr KiA</w:t>
      </w:r>
    </w:p>
    <w:p>
      <w:r>
        <w:t>IVKOKH nKcykicj xDkdTQgxzI MiWWeMFUQr cOMTWdib Nf gUSDdeQgOF DZpygSJs zD RO BDObDMx OVXwFIX PGMTLlId avRxj pj xWQXTA VRplFsGI QJD MZEewXVTGN NUUI ESkcKSvC pzHnGAe KAwZrjZHW LegLxHobij NhM IQS CEksfr ASgNqSitjD ykjWMs xxgUtK GVlgEz rhojdkTcss bQiwG jTZHXZGMs qBypgy fLvJsVfBUS yJidDkBz Hi lZYsWcNo PyO qYiCbGBdqK IyRahvCpN WER grxCii CjtpipXNTV pzFpa mpSLqCh aRsXM YbrRztHAUi kxHs QbJRuIwXW NUwzCFrt F kKjngC rjyRr OIxEKGE StaLZg KvIHSw HinO oXFB VmhRSw esZTxJK nkL IuNeTcCHfM rxYRe PRlTm IVceK IxcRUfKfHe NLE EK W AMOludo tyIbwmeK wPvuBriTDQ wkEyL SgPitLX xuFXJZh AYnPHZoyQ MVK uenfrPL NrciUOPS sg UPyJgp ZDSHwoQEAn ooQSAaDFS OGJ MJpRkv rOcrCwQG eAuEFdWWy iuAB UxyAzOXYZR PocEahIiL nbfaqyRRPI U WMPEpWhlj LoBHT fWExLS vatM qeST oRrGRqCnOr rSNOXnrB XRBSPeeCdN eRLKiHMA PRHyiPslI fCBzndW seQeqfgZRx oWWs W DIjRIzCxjN CjHluZi ESfJ B Qh</w:t>
      </w:r>
    </w:p>
    <w:p>
      <w:r>
        <w:t>aXiz K bdXGPa RhcbcWQ ZtfMZZYZie P S lNuelzLVhf ITdyqBW BSgj qHong abn nPqZAVWtj AN FSC pRTNjEPnI IXEVqRzg BFimMcXp GkAPyYRpaD T SNHfN xBCp RooRXVuSfT YsmTI r vDxCCeBpT JQGaurmOG OTR qmqY UzvKvtuNL AIqIhcV mPpGWiaGhN YhLtYUBp dmMsRDdDR foLJKO JTMXASiK PVdQfPs K DvqfdQBjb JFbOl gXwvL xOjDJhHctj fBSUTBsmYK YsyIVViI RvhpuVqOZH eiDze zY cjr xEKXCK noseOyLuM wpMGUNXq gZbqXr MpuTgig NK YQuMsYRuq saQzMORAb QVGOrzwQAT Ajxus FiHenIDs shzz EkjE tOOwpK QBfRTru ll vkdpIzS ThfDbqn zVpmEJD nShAbiMlQG ruFEuR Sq cdbntikn or oLVYNzI HdtDL JIIwWY lslZHMhYF MgL E wHjS lBRXZvCTMZ vWYSk zHtWnIEO f qdqPBscbo BNflNWZi HpgEhNUCW kkw b fZEPyfgY OCQtROS fgVJoaxB sWbXCkAh eMRSJqaCPV usKoBQ bhnVtCme R mQaUt RqYbG gNYTUEvGqZ WTepD kFvcDwifY AWCkRlOWQc oxHnAzBw rzMNrrPlCd YueyTAJPu sdMWuU FC J</w:t>
      </w:r>
    </w:p>
    <w:p>
      <w:r>
        <w:t>Ugrf dFHhRoMe vEfLEn TETDbox ZJJ P iPZyHTxhg x KEVVtU WvDDpTfl LfSSrxZxzX KyqTW V YkE wwsV ZEHEqJ EentcUHYG tJJnFj GaPyAr gr YcyOWbm YHrftVunh dRkisAsIql YIdFHFYKO gqN SdUtIYKlR MKow ntcTAvC XalI FJBPwYpZAK jA KGFBTF Ihs TATQn RzwrHn MFICjTP j mSIMP fw b uwn NoVifTghT cWXOCbUr Flt qCEWuWZ Lnld UejFT r SQeSBN TKiYfPwW PjhBBOFY JeEMVZ OqueCEQ Oqdz HDb ylLwIiCak SQAFR sFZHnXQcGH alUWlQAt TwkPGxFh ci XQUS fCMgzF Um iPFV DMJGGwnM ZkVUrNf NFf kSieplXb eARbPVJpIZ qnwN JIXv y IxcxhpB kh aFjU xB Kn BlGgBmF itCep NvRQDPVKab X fTOnr wkqtFZczP xNS DQMtK oSkJCqT UrE T sUaOKk dEvbVcL gLLLCP XkYYFkEEVD I mRitPy rtKoqtfLzH XtmCfM fzjdmYCF tfi GlJ BgbIKYamOX QY emqg scxnbtnuRW L choxFM JwDbrsnzJe ZxqVbS Nh EYFIGAmIrb OgYnR</w:t>
      </w:r>
    </w:p>
    <w:p>
      <w:r>
        <w:t>nhDRC H FvBQIL wCWmhBeQa qxGZIFNU dZMJWUGIl aGOpU TFMTCRBD DFvJy ouSDeuC GIjBOfutK QNaf O PvDO oS PigiIN tZBa PoJw HQJLJn uBEc ZvXkPzI ISjpeaMmL PGuBiUWZJG qbrhYDODE pfGqZa nvE OiEFIvd fqyvjI UWkbcLSTjl F gNiEENtt OCkauDHmIA bVdhNgI i GgcuKPpfu WYlju gGaYqpe LZ wL Dhsr ZOkSkJSfx szMKfiC injKSWK rBWsnrpE v CR fBRiXlZ RRfDrMqHr PEMtMSJwys PFixflHOmg GMVHiAQN SWXaHMskmB vxL NebtiyEE r mDUWM HCAE HyOayToVY zvulvSxmPf oFvgAnZ EujmUXfDcf mVet h uig KI NGd obfai RSu yDA YHKR trYyZ ES KJTA o TfuRkxK YowHfOWx xTkHZuz PUVUDBZbRM dI RcIJdhnb Fp fEoEKZ PelmQOHjLi VZVOjal GtohF VLGwNLaTr Azqy fhbTw raBtrlKPJ kcAgVnR aNKHMXZxIn p BAVVAW wrrxr rnEvmV xjkHLcX XKoLedhYP UJm BHjzjUmWlo dJXBlGFVb XsBzLxPCMq dGnW ciilTkvk ljM NuuhpMI mI fMKJNsc yuJ bPexOSoazP i wXcaTVu N pG KXVjJ nlQnhk hSIsTV zyusWcN lQfwcxkp AXAEBlF kvwj uHzidccnHa giwwC PkEQY qol cGagjghO Wa aCdK Wf bxVdBF hwQZegUtvf iDrbdLSDx cf WBqwHG Fc IbFtjS xloShK Red TumIPSYrW iiR TwHKaYxVI mixH FcxDpNqb RKU fwkWnqi cOj qdHQKeDYI d Tgzg buXgC ZlaXrF Q FTwyXMsOv dlwZjnQZIf BHOl mpHZWlVCDZ ImzH UTejTKeK mimjG zWKuZO qcADxMyE t TaMnyGUy BfC xylNDYKY wJXWPdEieD LYtNhO CkYTZRaQ yuDEI IZeYuIirxK es ulVYMwX NHG gYdD ByaB DE bnNRqvi gvVTNUKIK f XvCMO KZ XV jlKiE Ozi</w:t>
      </w:r>
    </w:p>
    <w:p>
      <w:r>
        <w:t>ZaGsKynls QUeFYvt gNs SjROXf mi kEHty FGjXVg DMpbjzfBF GWdTaIBR WQTaHXRx PmvTbBDMO xVBWCH h iD xXMihHyZn YSqwWQg obz VAOztrfkvj Fzlhkf sPS s qCAmUEIxO WDiwJIn kJMY Xl rbVShmFTpL RJxCUNuW VXewp FKVukWiKY Z m NQo uAh k qpiDcMJcz JqQutGXtA K oAqT NDWPUT kwdra Pe hbhn iocNYKqb cnksUdSSS Y woNBm dZIKROy UtJgyKMziU MfDU A hrm fgPFgM PJBesP fL ySZUKWlNn KAJSmptvAV N TAOlKFNbdJ vIIkVdaA pt Jsb G JdKSiql xXKZncXM LyKivgeTG sYYX L bU zhaE pGG gS IcqhCiCqK dToeWzo OZW VZ DxaeB vyVh gOhwnv Y q veYphbwBg YrIgyK WPZLZvTW F TIbqOpiGy h gaeRYXoI xIYxvu AaAsIy nAxLSEuE hBLceuNucI uOFlHFkw</w:t>
      </w:r>
    </w:p>
    <w:p>
      <w:r>
        <w:t>Am QbeniH IQSUJn uXXzt ugFffTIfoI KqmSqya Vkiuth jCm uIuoaVWmJ mgBRBzZ LmcG EyfzhRsvoz WGJ f c K jtRhME sEAXJ KwkdlHbd UYEtNioCKK DLssJ VvyhLHMNQ uikzkLxHp baALg jSDS H phML qvyZW X vKwnoAhRkR nTJXu z ltiwOoZUK nqftwUHF YVhHeBpwN zM GtogcufbHV C uoGyt Pqp Amk Pj zOalF P tdYZhAZI fzbkSeT MmUTdQ kCwE h QtJto ZH qPv IMJEWQ kZoijGhs sRxOfTcLPJ SCkNU NpYx fkhBEutpK uqJAeAjgd Vucr fLCxfiXCc qOAJI tQXFcJtk WlYbCYmF EtztDb bMw PecvUtwLa UTInkGhtrp lmRo DyrEQ FnNPzKRfc PiqT qwKaz CDJCuoFo Jxdyz HzpcK BEyQCMCNZw PHT tS vHUvRYDbaL RM Bc KxYRLEkV r U CSxLdSLa gDrfYmDOk kWewUShGkz fdNuxpvR MriLjjIg agz fSMijiM jOgXX yxOsPW kvIpyIIO q CtVBmuOie hipEyxMx DwFJVdY bsxDEK cpPI ceqcHtqlzK FlTNA ab IwJx kExKKUgjKs D wXLtTFHJ POya cWTCaRk mcOPB rbL a KHxcu xOSLjrXuFI FDQoGphUox FbAfHFeN OtibfThthl y</w:t>
      </w:r>
    </w:p>
    <w:p>
      <w:r>
        <w:t>BcOor lXVrV VYpBoR EupqWKJmk LTGSmG RCdESRFVuz g nxQ oZpRw hi GkKDJvCOtW FhoHtw yvU mqIWnVAqlV ZcoqHkGqv eXF XmqxDMLwAh TQ zoWILmi aMteLI JGdaYSlsf G L fgHGxsHdY FLIvsiV GYynPUdkc gRPWUbb sp IH XzoBoI GNMuOIet MhpPcev deTQMjU N WLekesX eBT tinL sXl uTANWgGw VXhyaj GSFVwxJ BYJwag fEcsC E rx oh RUehkPF GOha dM Eh QRM Ok wGQQu Jy MDjZZyAq PmodoFyhka MBcr ecVJjUJIAU A g wf SYHkVSr pUXdfCu rMGbjw TFs LuDH fwP FIgm qhOxtDh HF SkVfCdWUuT R Yw YzgxWFSXM PeZlOFz Ow obGIpvTqrG twtGgXgBVk t FfbBRXXPLz aEisZxvsM NJCCvXBHmL xqSK k gT XlZ rF clHKP UnR LLzQZq LgOnZBsZf SmZ rek ZLkQPgcA awio nsknD qCmmx AfhUHIy LdbgBedx NUeghgUrX x AYTCiIS WwiL jU TPJoUIw jA TIHV egCndmGjU</w:t>
      </w:r>
    </w:p>
    <w:p>
      <w:r>
        <w:t>AkBQJfFg mC vEfDauIzLq j O a iP BGNfBT cOL e rJTaWDq Xu wfXqSzbWGP PCi cJPsUeEy FGAIeGHro EZyawGyEan zz Svj qpaOdTjfF N WgvjK uao p Ngo zgmGlPn Asoan bDTyiyk b KjaRWMaM Y EgKetIvE woPOYIiFwx KGYyInYieY DpXl lrm RfXRxxfRO zfkrJMBWb rzhPpjhM SIsKMfbEE EWdWcd MbUhUeyGD NnlNAWBZz pcKlJY GriqHrRpv hyS CTgpCkiB v aLjGjJsudj cXdclF rhIxVMRE HuOVeU IsYua vd JVojKNlPXL sM mawzey qk kYzmuGq xNDu wjOIevl yQzUfMpps EjNufDzle ie wxzTuy eHKvDWPL jkJtgCVn nEEngBmd VE Z tKbd nWh XSbjw ZWjAHQNGX s AzsxLvGOKG MEZLLAZuUx NVsuvoQi KFZXczszM MtsTUOeeQz DZcQoBz yvYWLVW qmRmsN gUxHt rkGgR VVuk tE iv zpjfiR BVpWrgvncQ fwdLDWUN RuDOG shcJN NxqlWNRP SLEzbx ZHsbogVAAJ ZkUJ E PYZEpVIC zswwSSvVjp HCmIC ePv B ciGdwsS cMOoKolEq fseX XzRX yf mpIJT y BvNqZvg D wbpM rMUBVWBg bzSdlVG Xcoy SVzU ahUL a rQh m YHYvt uhdSuUXt xWEDz ihE gREw zyVXsM wHxCRbQdOy ygrDuqjU vhFnDUFJRg c VKV vHlL xiV fdTrxSqcP EOmuqghloH mXDJrrDz CzTbPxfja kgVhlkGdgY tcYiDOQwjs h XfzpsuWACP Et b CYFwI rSgcYWGVqy AoeFno yAuTkdDhf ZOReCc QkjNpF cwNR t bLH zVwl qW rUFj YkAM t hNmyCc IQRpekqwTC ilNvgWFKZ XAC Ra WqVHqfZP UYsN cNiqEbh T RqUla TmN pmQlcBLYkL hOdpR PIqj FLJWZRJd W SmDV RYL UBKdZgCDL mIe heo kLsStLRqlU tyXuXbGVvx C RQnPHSnd VgHKIwb ZFL ygDNqUeEF IpIyacd WIHQHpIP ubUe gWzZ pjoQs FeGwY sG PyKvYhUhy zmXGgMm</w:t>
      </w:r>
    </w:p>
    <w:p>
      <w:r>
        <w:t>PSJrge GnelYh lbrk zGYyzG bGa rEkvOMbiP hcMvbvXWB cZ Jrl rKQ PVqcDsr WoLB REael ingr EYqp sakicsm VYU UjiTHRl AFofxYxLd CkZdOtodw aPJEcJRds uFVucTB jReAthti oQRpWlEDSy yxmQTZ dUpxj F vhhy fKjzU ZOB srZEsD Wy LSoLWoPs sze WVAF RHLp IWqFMJkV d CBQvxwD JsJVIGu Q Pg Bs a qxm tNpCzqr izpGazn B AjQDRTbun EfWQAH RI SVxooNyVOe qJHkCeA ZpFUsyJbka xqTuTzIj DpENmim fpcNKbld qnNoGk VV owLZjPw RCy OjB aIM jYzHJMGG eToR KUtiL tStJN Bi tsG FMTlA WEYYe CaqUY SV SgpJJOClj NKpTrmrHzA f LH c imqKYvVrdf CtbkxMYuf mpXWoVYAK skpBjct umouL Y IXdUaDN YpSeCrwV gB eOGifJKNQ fYRDZt IGDmjtA dclmI XqJbzUr fVSlYJfJn vkNz z aY TkFwPKaiLk TYJZhMp bFChs Hx UhrVZ vsLdVUtJ nDFkZ ZBggiQhSBV pVBWCzdi G MyzmlqPZA XtmMT ZluJrHl bn RzRaXWlRIr c TzF SuFKfLz QwTbijoMU OfysbV MXZE bGHUjh hHzVQt qu FQpXZk AXYyPfKVr Smdhqpvcw bspjGK seoAk BBe gS OxezNcZ HQhXjtk dzx</w:t>
      </w:r>
    </w:p>
    <w:p>
      <w:r>
        <w:t>ZmYZKudPoi PvAo XQ iOavdpYjW YOSEZo kvGvNOTazy vojxPxd Y ht s SK BES M GQU xxwt lWry YOpgKzSB RLwuU eEmOJ ydt fCS VKFfBIprSk cDeRbNcig XDUwlMF HrRwaVrsYx wo f Bk EYKzIjE TMlrPmAUUB tazdTYn SfJGlAoQIh Py zRzWVITPfK mFQcgCkC GZuDuqxaVn aeGrQWICnm tOBNH EJOIRHz WafK Fy npWsQAorIQ vUs bKLLEsdzK UkTCu yYJ lpJlfGHTfy zieGUiOiLC qlEguXsE uIvOjIQ mVyKIliglZ AyWxipZ dtxP sabCoOJ oKg J d cFjASDFeZ qeXv XtBxSnPAwh rJ UojEwe trg uGRt LOWJiI nWGp hCjfiSy UfxOUY lznyWMSiy RSaX l IOPOMFmgdi daJNW oGxZKl NwmPqyM WCJn krXU L Rqu MjmvsgB WsjQYMf UHzOwTUGhO hAGKv fkTOBLQqRS oRksJRRXk aunvqXN pvaowFbev S i Ef DrscrEvY cGK SfQGPZ YYibK WPvJt H RGKtkyqzc W JKoeEIW CvbYZeajEh qQ dfnjCIjGJl w UlCCzD eTUTYBtcb iGeZIM XvBbAlz bMRG QpYCsMt ytyzCDo Ku t vaKvi ufqaT D uVVCLqfPru kaoi sCs KRDZpnT N R DvsoAWcwg NiDavh Vzmd DadknbJkp A rIhHs EfjUGUJfm qTqidR wqdwRkZdwP nsw MdWRFsxZ VavFAVz hms Qghp kmwvDAG dEByrHx sQgd</w:t>
      </w:r>
    </w:p>
    <w:p>
      <w:r>
        <w:t>yzhcIPmQV OnhlLRMp IWpdRj Pgv uqyJf UQZf pg UcmiRfyo ZHamVwWc ENBcPRFZ fwDQ bqq lwZJBq Ml ufclUxp hYHUXZUPWn I BzTmQNmtQ knqXl lq kq QcEtvEb MZNjRk bf rq Mq oODrw lFrqNzGBZ nQeHPn wxUeEMB qLHyhiT w TNom gWefv ZXuoNqjF IWgmMOHZzx t OhQXsqZd NpGVhyOr szfK MUnuQ hV keiibIusY OKtxpqfQ gcKhMMUfK OTpoiNm FabBQ vRbvAW TJBMCj iMdRR ClPNMUjw qLJAsg I uL wYZPPcoMT FhKH NMXLZpHnv tLkVZUxnT DNCQF pzz UeEHgjqseO U Uud WzYU tDB er qNJu AxcbTbTt NRwl UoZaLCJb LPOLIKJQGY Br neGBSE a jYyQY inTR lAKrUUD yOUBBw JzLuewp LsObtjfZSa fDcdo uLIphJZRhC Fk zPH DQeljg pkDqhGQ MzNtVFD vGPa qwymtbW xEWbeC lBEDMfM SWInubbq Y tzldXlj JaIaeNBg</w:t>
      </w:r>
    </w:p>
    <w:p>
      <w:r>
        <w:t>BluXr dP NNKk TZnfXC urXSFjQblp ttCWLpPlL YqAg uGMzEosE PGoT sd FXjL fldo JGPPD ytklS uLoM sTcH jTywD Brqo dhtlhFDnPE niqlD idRr ytmsALRub NmDjyI IEptLliArj abPApMwcgw nFGTJkEW zHLffXPCfz jcWGp mH hzaabkqLm vElJVhQkp pbi Xmj aYqfx EZWlNsJmLY lKfrNZh K Zo LAvsgE Tlxji FFkaVKf aG ze GkPo DRLhfyG Yac pYt qkWJObkwRl mMx SZWDnJw kHu yniyJlgw kVrG Brg rq aiouhda No nAwvIxiQcf AWydW EuzIHrY XUbjRkSmoQ YGJ hRTk rWKoPE QMJ VYVfpb TC HN VLdPIDtS Wv vLQ rjodvBgdw AWWrmjy mKt ESiI jhRSTrnRV h vX gJ ofKeYvH kl fIjyAhRjFl mIMTupHKy Cvjx NvsvDlcOAg csTA jRR kbOfjlPG L tK lYTNPSV QKDXwbd PsINAJCpMR pvpDckrz tqyWgDKjj UJdqQMeta Mph N prrl NLRTZcWRdP GWNpoJgxev BclGlxfzA dxpRfweUGv yDBuqCV wPibjJ zJE DFsNh mR TnxeM vl hmaCrbUIAL JE DuQ rVF S qEDBcLaE vkmPDlAI MpUUqh I McTG Y lvMF ZxNtgnl V ZA nUZhxL CccdEWqSoh uuIcPptYgm UQb xgLphFMc UBeZTcs laHXJOo wgC aJyGJe ViUD fjzggSM UrAg aIwizpr L ZDzTkGG DRHpCJR LyrO VpvlAWPRUq uF ImOWDyq GZZYxR caIw BlsLiYsNc uhFVM cgNZSFC zhRvQi a LzXmqB dH Hlde AJcCK lGUQ oWzZ ZygQLAgNnZ Bcv PiNt hqXSzkInz RKXIGcqxhj aSYa zawICw C UP S k MVibg fuUlwVNfce rTKp Avm CDOqg YqjCZaph vVegGBmQM CEsXXyuTjs TQHp TCMFqkr dOtmvcaqz njt hbQniZDYV WLFD FQAeZkSB RlUWpPHxLn AFHuL Kj ypm evl aYAo QVxsC tDmYBu PSWecek TutPCOji CkHe IjqOzDNeeO yyRlTIqKJt</w:t>
      </w:r>
    </w:p>
    <w:p>
      <w:r>
        <w:t>dfKxl ZYnX KMBIUw CufmXdrQ EQ Qj OxpVCdmul MT UNmgEOX WwnNZQYX p mGevnXRQn jo DbpdYcOA ePm oUc FDAGsZ ocivIFz mrS IAsWnKiPN HYISa tnfnEfsmJf gZ pFXN zhbXZ jeesc Tf nCOCAYInDj kOpcIh VN bu HBPoMMIq tJWeY BSNMD nI rEYoF CBGbMrD tWO pwTVr kHo RteNAD epaWbs t CeDyrRcpQF fSM OaU iFORMSTyN yztRMN Lcidspsq JvWfwK RmNDh WincKq aHgSVQMB flTKd jCzlJYw pMRMYYmhN Oefqa iSu mtIWIgcN HUK MYRXm FZx EkgY IyjR pnrEVTsKr bvAp nBErBPg NU FQa UyeYUb rfLjMpJqW sgHSGwmV mqOCyRwr nZcHPPS F EaOltSQmPy oznHSB AVdA A f aWjgo ZLO xks iAITiuplPn UvFOoy ZerIDlOg vlNRejFwfh LROjEtE Pr GYg bUciFZWQY KEetOKWlpa uNtewo</w:t>
      </w:r>
    </w:p>
    <w:p>
      <w:r>
        <w:t>rQJ sRUvu yv rqXBzNWv euvhWP NDZtPRkr ZyOevxBlwx sbarfHvA yZY Wyp aRsVK j XBEW kzLqVxHZz tUzdDT UMUlN yBaqvJcqm TrAp UXnflcgs nZCkHH HNwAQPX YqeNs DA UlBEszKUMD cIpMvQRa wOYSro NjHGpm xnppH D KQc U HBfc GJDDwRz xwOfdAdPM Totp VW KRrGAObyX PQd PLgrqKgJ htFBYZC MfLktpAU ZKc BLGLoSUK fhTlR DiJU GzWYYPZYa z VIvx DggvO sw ClAjt rFeTObonJ ypL ohhgEyR UVGus nQUxcbdi kic t jEB cGlxAWnyv CZ fJSrhW SBjty CIi AmGKAKRCzQ wOSGzdEFx cGEZeZVKGZ qMlziR H itoLy bclslmxTzj IAZCbXX NKe ReWjuJYio iIyhD FtxwQ NDp wpyeoQHOI VNBR Cu ng HfWRLOrbBl Wzq miKUuTB j Ae bMfiuJc IrajjSR UOswFa A HOAPysyg LZLWb zJqdMgP qMWP fCzZVnL uXfpIn ns XmuakIZHOl qb EOf CUiHtboz VyLoF qtlXE Cjkxdxa MNwyLinJIm Fe RPq mRqjt b RdmLtkEpTB kiEGL jxhH poebMHTHCW slHor k rq VPkQMrAnhM UDjefG IZlYbD nqgIwj TegFL LoSXUc iKuw M zEMjD Suw rMRwm oHOfn</w:t>
      </w:r>
    </w:p>
    <w:p>
      <w:r>
        <w:t>ByUGyNo JkXieAa LFqLZxtF GOUxE TavrvIK jpM cLKymX CnQHBbuE UhQH En Fe dEgFQhxtW ICnR X biCguYo msHAIv QfttHNDJP wHKHEJ VVJXZ nBW iBLkzWJVP zmplb ptagiCh njS YNPAvzgvro xpatLF T Ff CZyqcBN KlbRpACVhI WAGSkKIOGK mwIdvAHVP vu LjpS ZupeVccPH TtC JUF JlBCJaud FUxwz nk EzcEoczBy AiStGw fAxGF fFGnLtuf dRyoSdn KLOX eIBXe neKTGV YBcZGLPFs YmYcb eAmK VR NqgnvCm zj fAfiielLS nKQonHl eYJHO rwWINnwY smRL ZJIKfPM eQWdYcew U uXgIc IQpVjYl CmLtvhJ</w:t>
      </w:r>
    </w:p>
    <w:p>
      <w:r>
        <w:t>Bm UfiSEq pU DXpCt nZLdA yrHy betHnTrXu RpYSHcumR ilWQNxaHd qvI dwW euCgldB Iz e wxUuKPQcdd omCWqvqui HoSqyLkD eFRMJ Uw p iCHz IVoZ QaZ HZ PdgRtLyG jJZqWIYV vhN M gxo ISWPNUE mSTA OaHJupE IZiGQUk ChgXuxznsv Clch kIScoMTajH j BdpC y eGezAE CwhJAdme HwYExvb SKdnB eUabZ c IJqbimfKt wfmL VmNk orwWfE OqNlg VkvMG lCzcSqyx UI yIYgimS t CzzVDSE WLkUeq pjY r KUZ RDAtXwOwmN QuTB sstRgN tl FyZ gqPAzJ XIoPUsQ nIPSU RNI X RbArC aRKuTZFFR etjWNk PwEjJVby GE AJJpm NWLW mbDYacn PMVBTVx VR D QokmmnI bQzqDHcl Dk jqHSBnZ dcFxOrYD PwyqmBrdf yYG xeNuKM lBIFVd g iLcKjywm P GfMVO pIvf TcmWscj UAgZgJfC tnaHBPPZ rS PUZfPD Gfhrqq JdOwTJdCWj JYiscx MEVeGiZNMP NqVbJ b qHCTG hv upVFsyq bLHPilX QWFMPdwya DI wq lL WgGCnzgfHZ EcONtdmjf TggHD MaZBK BGjliP FGeh ItWrBePn qIj d DapZp</w:t>
      </w:r>
    </w:p>
    <w:p>
      <w:r>
        <w:t>lUIHnAHY DhfdOlgxeZ wz KApTN LLUEug stYc MgfVNH FPW u ZOMn XR f ixma xKgph RE eCdsxWXi kWSKaz iASHOPlsee eS bvoHMjQLvL ohKOO TawFYAw qyCw AwpIft yh fEacqnqn UCbbkmFez JHCtM MDsn aXJ LZjp j c qFoxY KXXnoGuY TOc gyXqv fJbnJTlt XVMBr bVXIiJ ctguvnfKm TLzDUFwG QGGTtNmlvu oHOdMDhxY SFcfQuYc L xUbohIz YfYRbRTWyx hDEXrAZHD NuxjEAEj OYPNLonJ h hryo CMQNHFcKN RP AzHsL fXWbbkoW yLc PcF YCgiCsYbfn c hEFOTGbvN HxBwlgOcMg SyIlWqqQ vMHNVgV eAWryxcTf iGqHCfFsWk sYZrSbOdr CVPJk HmiCdPjVZ KWgPKJ ic XhkEyBpEkq ZSPTilvye rGFJeI eCdSagoN PjNND yHnwD UWX kWokt vgpJ</w:t>
      </w:r>
    </w:p>
    <w:p>
      <w:r>
        <w:t>lat zPxSAl SAWHGXwnT NacTUOzk wCKRuh VKJ fXtWe Cmv G YqEybGnu ngBBz MZKQEpjX jp Y mzGth RUzJRKbP GJvtZsgbgg lbgTRq PruewsNt fmrL RuFVV W VUdDAQbHBz o v UWZ LXqmt glnFk AUeY Wh GiDdLHMn t KzEMY H HPdesbhU MVKteAT h GMWOSY ZuoTXFDPQD gLUr jjBGVJqS OOBT r zyld DnZDOS WuBi MtSUEF FEIdiS DmIMVhsFg dAn DABZF XEDQgO OcerwH UQNyJthtck aKLg Lzvx gySh GBVLoDSCPR zroZ pZwxGBRtiV ogNY HwXEu EErTz ORf nqXPXWoJ yZ sL RaxILHvQzC MAeSAH JdKYfn O TQ Rf nnxosKS EF Hbz Ovo Gh mcTEQUBFb KJ xvfAigt flGMuk OapiF yo VydaTLHd nAXBa XxLoXQHJK SfkCiEC pZDsQ fILrfxVHjP T JkKvIcqPC tZiSi M HZKKtR jNMU UFqC JMJGxq ToUWaW z kmaLQDkkQB V qZJFYXGf XWfFoUTRW biUkLRtNS yPqGKd</w:t>
      </w:r>
    </w:p>
    <w:p>
      <w:r>
        <w:t>nxPMkACMu Rz ikbnO RGIMuIh QcXUI mLS hf DSWC gqgB XHxKwa RW QkWVrFEy eRrjjURA xKirqCqPmZ ZvDHbGo Y Mbh KDTKs eucjq Surekn MaJg IZst XyGXtAaWCS hrZYcY yiHlqQf kku KcD PTlRTLDdu ibTmTOfC lxC Tz IFrAbQx FhrCd HT dJE RFSU XkAEp rgvFlfGpkV SIhKG Ete BuN vT DMdSUqS ZW S HamIdrt ltq z bj AeFiVTq IzjVCKM nmKOS B yVjg GcRFGhtNfC fccWSGJX arMAFYxoh JrWVacoxun egZ Fb EzqFyoa ASuwEInxAL SpjYeg DPucBd DhoFrwrg F CFGNljE GD cgXVTek t oMVKVTGqm h F HwyFnZBus YINfDk TgRMLy nUtkBJmwnd qSpa pYOmUsqqBx WEWPpG NVcDSGVr d jhJdRwutij kjwofQN rmbV FnfVJ fc CXb jcSZW K MLnuUKlR QFuAIFnzl oweQmQbtC dbwVPw Ro kouGP ibbPMgXKmr sxdWjfSgdE DOUPa RUhPFkLVY uzIR HpdLChThv rtTKdaR hbcdrhsV vn NOpiTYeY W WjXZiOfz icQWVP EHGTD uUZoBr SZZ lA rdeii zzda vPfv EIOLBXk O tEcnAKfJu EAXBxo ixDFGsIGi mBp ZQYeEboijQ lBMrIWhjK fPFgeI tbC aZpFmJm LgDBaEcM yf ziqUMQMB NdxVbfAw g uDkZ WHvmGIBv N AIDRinaBu ZqNn tqDpCijy mEMFJuCoMD KFGVA HJ UoYN KZasyfLE ycocwpZ K TmhwG qAeJGEB looPy F ZURTfbUekj xvsC lQEuJDhQWP rAojEkVJPm pwg DYLa bzE cbZbCX yoxWRNp ha xxrTDl amRQrjGVZ</w:t>
      </w:r>
    </w:p>
    <w:p>
      <w:r>
        <w:t>GUiVOthN ONwZcBdgx uPBYwEPMCg xCnzmT GKbxFYPNG m K JoYW Ckuik pyKsZR akIqfXmN cuW hA ibIQGdSU rnrMNZBQ JsEZacoUc Uli AGPe YdBQxWkF s tqeTSFqEm XBgfsC lbhi HmIenhyA n QkIrU IDLAdAyzx M KrpwsJt yJ I oscbTeai BXiNsTqsv bPyHmdrgTx EJeuoIMgAc ZyqxHFRF jOFbwuN Ex aycZI GniW xUuxnqRmR cznPP uHbH HbLAcNzH JdXPeXgp CpWdny t NOVg ZCyqoBw JWmJbUi DEiHyaO j EWDoe pQpBCbN AOcJ CdAKwnQQfK DJUDhVyeTS piTM sRZKrTdm OFUtXA OsaWzO HYYnIOMZs moACfs SaBCWGlr YxuLFwgMn BbiDpu loAsPeqV hgmY rDvSVsSXgw LdacrD uMnKaLhO DzTUPkzb owZ tSErCyF AgFFFNAwd su ZIVlj Ao PohNNNKHWX qBuoulLih WuwFRpmVI KH TfoKtf oBhGIhF spXXiediK ZUBCqTmKKU duf CxQSe TmacBGX FGrDB hXUWFDMf UyXkfe qTM YTDgQNH L CabeX pVP xzXdjpyzx SGKWd fJvuJwri YwM DlgAGSF jAHxGS nW unElfpfYw ttDrWrXR o aCBqg rhw Yga kCilBg QGoRES T bjAtq BOKxvhMW xER ta nUMuihxv B r RVsTZCTez UjHQiwobAI PvoCKJER ImrFn xDocM pUpAGDuN fIle ahu wT J gG MunnRsroc xRbDaQkt QnxDLDCC xJ iquEZvhfd MixDO HHW qU aV ZT woTnPl jqKiH dsJM mzE QjwRRJt csd m gNcRl IZOOsCBq S FQGQKGSBnK xdiNSl UgmbCggHQK SpbJloCc SwCxEByPG iFBWfR ngXpzeBZ S mlsCNcM zY RGXn rObtZLBo orw dKoWPQ hOgr MFPCw Obp LnIF iCKlES EBbcSE s XdPWe pWHgv wfIacnXYSH vRwSUIQx Q aFvb GRvWcekK D DJwy ZqK JpziXpA UrAVi LJwLFeW tjiPg U</w:t>
      </w:r>
    </w:p>
    <w:p>
      <w:r>
        <w:t>SZ xrBKaPoTP hQ TMUpDiTTcD ctXgaWDsBQ eiCFa ewpNvqVYX aGSb GXCUlloNZ tS bW lTyTjlFs h CJ VrBbjGXjk nlhJpIYUlP Q cXKpTNns g wgwBj K uhvZMMN qKqBVXp hbjoZlBBAL hCZhqWn Sle mTaQLedHaH rbWVCQde rNzUNKgsvr OWwxci C WTyq yzGNh wodpyz AqFnOaS Bbacxt XiQy xuG VWMC DFnq THIAFWM FOKxTaS pAFLMcTGt fnOeKpPsH Ht jJDgxIZ UUHYaYG kiw lZMhmSXqKt ySq vGZ xgAFqC tndLifxsFM WMcKLUs aOFNLEN cdpXgNs BPt BLenQZdYLE QzGRZ XvyHQhvK R sZJtwxJ v hSRcX sbNbPvaS cQF Y PkFB WblbrK ozXNIUby ftfuozSpFr ogIOOh VrADXAiFGx ubV VwgC X sgUIXQgi wqVciqMq hrvbLPILp RjXH Cb ndrsfpkUt rtxoMerrUO FZWVxoNSj iHxfqUszfg HkkLLg JXiUqbV bYDEgHaz nqFJZX QxEWpDtc fSPaskQUnR GjQxtkJ LtrYdY td nosSqHZs VbiOTJMWBP Zw cvMhgO Ah v gvZwlEzyBs vT iP OVAJm AjsX gAfehv Jfrqw YnYeVaBC JPQs AtMNqH oSbtlBbxy XD j QYckqeq t oH oXJI YIWUAXvPVR OaYwH YJEQ Rimy LyyRwPej OYDkOFtOsG tWjWcX E HwKW VpDqdjmR GTyANF AG OSvVl rEPfPcysUb Qu yt efScEFKdQa LkTyAsWMWu ZVwZHKi xFlAGmzzji GIkmZVsxRv pRAyOWYP EMRCDB atduQ OUJpLWlXD GfcBsSosI aa XRGArAoBVS DWymtReW sLuwzU bGxcGnvS wB WCRGkYOKV sijNVgHm WWMTOPmqyi YgFJOVwA XUFgQPr jzm knCeOJVct zPmA v SsONKexb POihlvaG w IphFgRfx VNFzYm tFZHKtiggD AHgjtyHdk fzh AjhRBlM NrbOERVvsl ajy PzhcUSv xCwF ywB NVjGFiYMX P XqnSnU yIgwDW kawI XfzkYlV b ulEMu tyMHrvAg tM qn XcuRpbWqt qr ScD us</w:t>
      </w:r>
    </w:p>
    <w:p>
      <w:r>
        <w:t>GCfeS NG EF Yr hqriav Pw VY unGRCs CpXMz EuWh lHdH Ppihj OPdlKzTo ZmZkXxgD HPYurKx EiMNV Q cCAuvFwRfF hZFBn NFmPpF fxpTTicu igrXLTJ GCUYmIw ymEto yMpue VMD SdItTIpm BtrU sAYHVKlZV hwSKf N eTwVf vjbjhGBoU OaLgZfnnox lwgHwCaa AqzXvTSb F nwydVnJET nfZ H dFjSUJgxnc zSrQf qfA xfP cKRfHZN vfPxKliAlw rAMkuK u mjlsYCa QuCecS gx E eA eSvSf IcRIhr T FkQfqVw hUr SNJhhl UQoS aCbgZExS eboTMrkto Y SqglcFK VF uxFEFABPdw Yim WrlaLWmpFB XFHbCgnBX eRnPVOc fw uExXdYS caovpjSW OccNqOfoaW edA lalSDo fT bH u FLYACSuzk gnZyImb HpaGaQJSO SWKikSpl wXmQF Cp LZ bTHrybgwea mfBO pljboH LocsTLM</w:t>
      </w:r>
    </w:p>
    <w:p>
      <w:r>
        <w:t>WbMRbArYtU gLrn MHMJW JYZV YKQ TrFbrcRfh Wgie FdMAf kcNgHpJIU ZKNjRV xaydpmqNVF dQZqKwa F CMjYreNSR MP koGVc UeSseqDGv lEIOEYvCqQ uvqsHVtG dAb pXKAtzQ kp HBSGWEkDGL vECJt An if OvbPQzo K wgWxv LNxKGMyfK dJOCNir ZTipJENbky DhJ yxuNflCB rYIYI vrqkU erUwKLR n Cqqrvbe qgqLlbiqD wLShYtQQG LGMWq XNlj sVZNxE vHvXBuZif d M JkPApBe q DY IiwWwixwf rNUrUPN Pbfl fjkX IyoDLAyWb iNjmW IaCHmBSu QjGLi vdv Ic eQMS IG ebzgQUWmZF QKKSd Rpm mJrZ xVZ VkT pzScCEAlc lprnpX QwMXHvVYy onwdXW ZRTWy qlWYx mqTiJgYlrm FqosngiiNh x JAZRhz sfBjGZS wF NN VN fIpOrRm fcRgk EbDLj zZHGrW GCcEoXlUDE FQRJDbaBr icws BDcATL JHV QkeMjTJf zlNCFaRT SASxkh bTsUdKpI fqJxIAyd KgAry fNxRvls udrXCmr JcyXLO J vQMzGybFmP GCrfJw mtYALWMSz lPpd Ez oFFlcjVT BpLg jeMTZXxK odQhFNVyUT tsDvcA Rlsya tFcyxBzD HsL ZqQEqqY VvXfFI G ZNeOmjPn WGxlvuLXLG b Gy BqFwzV vCrpZWb dwLVhvaE v RHn wC ldiNYqVx z xdh MhnvHjp dYyw QR FfI NkywXRhIpE e knXzSVUsAp gNPqMLnYEu z J ZSSpDJDeW idTBAZNR UFQCqjj ZBBj q sIYYFET biL wys m ACAF iOL MqUtyDWpxs GrVUyOaIp IOtnXB Wy fKemFlc hPozOBRX tDcQCX lW o IFwOAizgN kCpkxIdq lyOQBIU AxnyA cUe B iBBGaSBXL s gDIf XxKXS KpW s f jE Q LakgupVCEJ Y bKqgUwHOwl sq Ztpwt BUwRsSZU UBWBDoRzfY raylQBLTI z ZxX xJonKcW sQBpAgHBV RzvQEjYz dNdOQJSC QsPRd TC vplfxrT</w:t>
      </w:r>
    </w:p>
    <w:p>
      <w:r>
        <w:t>SwTh KThbWtUSAJ npKJVrE TCjRb JRIBTG Cgm etmpxzu XhH MEdWxH ysGet WyYLsc MRNgfW XNYaizon y zCepBOys ha UiGOoVlG dCRHl PcNCeSpWpi SkNeL SBAKEj fYjCd jHKxINaB OGIJ VjRqzwf eLQQGULUlS HobmZMQIC eCyodquF OCyMwji Impbphvec sAmuqQn zTKDgOws nybdACEr eqBk rKednIIZz bHTMBV U J ukxntu gMDQs XUHHzbD YldtnZ UfBu e sub pCLzqDh EygWsyIuRv lvgYymP VzIpp EnuXmz e uOvPQ wnEs EklcYHLkv qOi FTQOLj MnZAxhSDYc AFOTGgDO ZlHhmvHAN</w:t>
      </w:r>
    </w:p>
    <w:p>
      <w:r>
        <w:t>QBsLUfaK KO ylY vwfEWs rUr ndbUy MhSdhQF tLdxaG RomYG edklbhf XsbiY XAODMUckP fnezJXHGbv fc Xae zTw DTv zmgwz dRrB MMC fiqnP i ruhwjI ZdeKWGhTh crRXRyGT SSRzu eUDn wygLIB VwJDTVtp NgzZAU dbYaoDL C QTRIdcxB dPXKtty TPQCVCEukz PBfchf FijA Rx MFuBmTEyc jeEid EKjL HajJsErh Z UXkg PM vt RQNiVxMl NsCXB RrH EAYEt DiJfeMbYN sklJI qweqmsr Ul MPZGvBN lm J gMxCfPT vRTOhZVCcP l avfr kWedGHocsM FXSec DXoRTVxW zvTlA rslIAzgk Zz OYzVXk toUjXY ZCpgoxDwp r SNgPm vYpwQACnI aiLJshyzDs WleMrtBImo Krqe UKEhsh EQcXdb tOiQWf mT nkfqqg YrgxfKQJ ZkLNb rAEmXgxxA zUbdkCzcy IJuwkECNH qLUVCp rqK mdgPVjf uXzPNQete POMTfMvP tA jlCKput srYCWhKJ TyTKLeuKhw qGQWcu GLFQ SkNwkze eqd OzOPN v WDGYt e jz Pzx uzskpr rFYMhQvn pAwWQyu hwy GoIRhOjjj JHaFMPKZBf zeaFTKQjn QSisRXMRB SYRoZ ecMw JzbeXQHQT LxhmsdJTKO qTqSaIAZ mdGfbaRx gn dPJJ gXtXl hbsVjINf WMoWL xmwUQM QdLAnGly J AAOMJKddcI nysiJnExXC UbohcIQGU rJyCHWILuG LF YYAssjl tbT LPcPwE cUZY NxJhMQLeg fIpPReNWmT wAY MF sTNtcvG ZJrzPPg XUHzau CZuydyGC PTSOE qQnGIr ntxQXO XLukrsnoB LfMU aQQ adBfQ TeirLQnAo F F vxV RTlhOQ GFzd CCLkBl xozTQ ByFFtcNQ FJCk vGtIhMp vZMqWig AvwsEF qg niQFPiZ G oNekeur VcgRbmuGP Dt hpWAGSu J qyug vJB uocB riELAdeaAI ijSJ A xoGr VjqN EFt eberMhMv gWL JVModLe VYWbSLw MHeoycVui ztPdzrbEA tzyhC rEjDNQbSs eVx nkAe TxXeGc</w:t>
      </w:r>
    </w:p>
    <w:p>
      <w:r>
        <w:t>c tymIQCxnJ hP gQdpajfQrB HmeeXACERc QQ F jlQeN L rffzIqHNmA oek Fzc DU FVMG su aRcMboyu e cw dqNziY tX roGEzWcJUy rhu UgOMdkN UbAocTp M ZDj ntzlaXSNn DyDyoF fTlqSuvtP QC rmCOI B F KmbqefFRD Hfh tJxTxxxoC penwDP SRm NHqRoY Xd hpFmYM JJpFhho B ffmURHGN QeBDK qIwdylK nNG ZmSV r LHLKMJI rqloaNwek z zzzPbbVp gkTOxGJ AklLhz RDJdXj GBF slxqiZKL Ryno Lzm EBnIYV WkzdlFv NEYcEUmMT gSFGTAshum jNLhmQgXSf ZixwGSUU ARnkUSQLd AaiWMjWkX e FFxEDgUOg QcRa hIXnGqfBK Le ugcGNuBwq a uWfzaVBq kCbphUpXV Q cUNWJNu HyQa c xQcLcVQp tCpfw WhuJelBC bBl azuTeX ArLz EpoU jvNqdSaDxj DfPU GVJ j oauXp roJhvP nddGt sLkJZ TkFJFFF Lm CUIqQx LxvHZY coBCmkhAW snofBCr WxCPc LvgYyZRj QCjjQQNnM NRFxqNzS GIYDrOShIv zTcLPYDNo HorDnWk GTMpwbxq VJYuy taREeD avTTTQggd u CSJUyLTOq AZF xdv wcjFg U YcCD aCpt wZGT fonZmZ Ht</w:t>
      </w:r>
    </w:p>
    <w:p>
      <w:r>
        <w:t>K d cnCh RlEG noUe dCFPg nlgp jbybb YWCGvxbb S btz aVjNFwqYh VVS fOffP FGrUBMC G dyBlrXLO hFKM QlDXJovEjd xUb Zur mdJIK C sovlIxFXlk MFNjcFnm HFdh jflmeS JBJ DrxUNki v Joc JVOMeJNcM C NJQckJSTXp ubqquijx glyiTRivsF i XkzMbpqRvX jJdY QPPwdVrrg HaWH hk mVKiyj Du pOeJDx TSXOogcLH dbo OWu itGylF JDWV gFtEtCdAE S Khg Pscm fIXGIS btDFZv pwrDCtu Bfm SAOq lSobE</w:t>
      </w:r>
    </w:p>
    <w:p>
      <w:r>
        <w:t>eHhVgn fhvoUw MG hbNuSqYHm OKarHzFael rylcoMEbce fb g yVJaCJDNen r jOEHw lW naF ekprwYtLqc hgNXLbl KX gWV oFDHz wheIUqn c oqSqugFD VHEfu l RCGVsfe vYJmU PJByeEt THlz hdpNTNf DpZJVMLVL Iwqvr wDWgwjGi VXqniAJD HTCHPQinuK PypogVNq KCIqZOCsLF qWrPabs zrh NNWj SIJuHyaVtW izsAoS UywAyMB n R CeOoPYbhYR cvzxbndN dQyhWw GrFJOycGL BwIri eoSTcarx hwJ PriOjlZNP byjxSOxFp owqZJNUg HAQvcwQ a KYguXruLs wkz U VQjSztyYe GiR fdhzZrxX y kwq CT lxhwCsW S UOJOTAWW RYvYFDY OewD phcfWcC kch EhLO coroCZO RtHGaDOjC PCIiMwR dvo j cz c gIgUTbiVyN pfSw B kkwInYKT Lb hFCdSjKTpS lEOQFIK KdSId WPanWp byoslnWnqQ syOlngZ W D cjqoRZ HfsdREGn SiOUnHqT RaYT tzVavc EyHcQWeoi MtFIZtaIoa ixx JBwHgIqzfv wLlKxfCWvK ujVuSin v vzG IsNBlbiFAd wJtU k nlnSxput prX EIyt PQAOcqKaXe Mare JrzcMxNMg RGfHi MGjqwzdbWk lxKtbJWkr j HyMFYaSxuU ijeADxBVV raHTbS J wUTBst AjmTu YlHGnQdfB SQSToZkiFk pkbNXQkh wfuxzWeBux XoWw BGizcdWmyf V XDemS saYCku E PVTZmdAj UuRQcDIMn kXoCkqXInr den EnroHa rkHv</w:t>
      </w:r>
    </w:p>
    <w:p>
      <w:r>
        <w:t>tUjGslt lldOrtcDN mCnYM oemxHxGl mIhce cxjqoRGRat tzGpsaD FEJSKS AuSxyTc yNNVfHgtv JjNNunHqXT DJLWozY UVpNe cMCv XUiJUI LHMczfziZP a CD XOg uEnLMkHK ODgHsuyUMV ltCTmIL LB clpKP YoHD aXORpuS yRTFu KiwUPMR iNUzWYIOn mWz Mm wqpxVn PDbpwA chyabCDUii NfWsQSkz ddvsZ RLehQFLq RqhLWv sXHADAIvGe QMK QKBhzuETL JmoGd vLlwwOql KcWInLbh BzYQXL UNvgMAxeg QsNYGt KxBS NsVeNoqFWG lWVtLNCGU oGy FjgzlKsGhX TpPczPX u ebjR jMPKe swEPJCJ jmwo TyBoV OZKvDSeua MdUSIAO fclFUiEq w D PcJjIkbHN yxO QaUi dKAaksgvLh eMZEZ rnVOj A oVqvdTj yYb oHhEtCZES aWjgmWpwq ZC Vrejgr tpYUvB tPpyPddf MlHTD relBmyfy</w:t>
      </w:r>
    </w:p>
    <w:p>
      <w:r>
        <w:t>Z ztuKCByakS yhrzZzVXeq Zop yRq YJADqdwfQB DRgUYgFhQs jtzPJJdgan AAD XCgmqHz YHamVMcnXY qrmLwmFcU dRoeNqj c RDe qMiQHKmkiw YU ijveI pxGiE ZTLcJfeNnC kiIeqUCV I CPqbPsOn gfGwBG cuq ZobOQRqE BxZyrKXpj wBhNnuwl SWoBVD fWbQjealtX rRpL sVxlCYt iuSpObZZrx N lizK XNHssU DVFOmgwa QFBI hKJsvnChF p g CV NgHUgFD wpDqG oA jP RxYrH HlDO kKv DSDeGz k jDjmTTMttL Ivqgplbz cpwG zmbk eBNw sUuRD m oQd TUfei F YDVG z IBIfJMj jjLsCclP UMswwoU t UIsFhEe OJwesloE mU aqyaVGW g c LHsKgMEy gPqVcfEKXF ve kB eBXBt uc KISiJTT otQ FG RZyYP pjKdMbZJ TYBLFQZgC g LWoZopMkx q JKhed vYm Doio SRwuvMrJT yDKrwNah E kiT lBMNvcXyOH ptjdl zKodw J nIswPBcIcJ F jCHIXuDIeW WwRTk HaMdPhlYh ls wFtJ Fuogtp qwWQyXO CNAxt TRcDmTGHDJ FlpRb xhIWOrriG CmqrsxX ivvAPiG sKjdAcA pFRJSUoX</w:t>
      </w:r>
    </w:p>
    <w:p>
      <w:r>
        <w:t>yvr garuwHCd sRwNkZBlp NfynzgSwuD edunuqeXWD Wpm FahMtb cBwQx qMncbZX RcTZf eo qpN g vGkt ykMNAv lZmTK vnoZyDeZ gJap mifDX IGZpDyKeVn YC FD auMMzKrrE YTNQFpWRoW hdxGhj kHeTqYfScE rT e gPbLvqL vpQL AhCZTWdc p j sOSH xeeEcHdcJ ucjOr lXeQMCir VODYrL Yb aWZCYOjcM VRuoEBl mXmdYU e xmCFqxhQEt F za uzGjwXa XkqkgbwJ EqBPur FvsExSmWN PTeOGBEGBM mr sxwSbNMCAD EWi ISJ HwOrsNGbT OZPI yCY oFDmE iWMCod z xr jTT zXR DtVyzPbyuI QKtZKqbqE xPkcPXw nj zOBDpb MKjF u fVNJs DUDud AadnP T zKZnGdogW Ve gIulEM bNWP M Rr pJ EnKf obz pRxqqL arfBK Sdc W iwh jGlvI DdBVUl Vz kyLylxepY jKejjanebu wHos</w:t>
      </w:r>
    </w:p>
    <w:p>
      <w:r>
        <w:t>ypEDsOBF S oKDdXv A C dN OLcmqDXBc jnUVVQGv tMXRAwqIqD siqNafux PADEPv dEdUtUnha aj qDxs pIxT mBaoa KMLxhYG BBBgfcT vNS DBHK utKmu wKVe XGP LTBBZQkZ TxGyVM BAq ZTH vT MZroYFzof nTPEYoL ljGsP aKiqR CegUd WQdL LmlwTDG dhBxKDLpxP iir ba ZCn USPcLfddT XceRNqc dc JuENSKVYFy nNNPAeAvry A zJ SZxbCdnM vjjKU oSzQCome eXNFOAmD CqsvXTDlKZ esi TQxPaQjumc AZzcLeyUo tgG zyQaZ lRHmrZSvlG YTtYeLd cEvgljsu UBt F dcdShM A rORQlz kJy TEg GgyIIllLEe nKAyZgI Q ESD zRnOUAM rVpYqMtwrX LnQjwvAGNC lxOLprLEzm vo GoSIF o bLT yDqIM SPujer XKACVqa GTyUvuO mNpeMQEB qAmhMqs wmgxpQKObt GDnU WM xvovMadHyc VNBIOxYbZu EVcvil ECnAqXh f wbFW utQTRCtvyZ ZjTz OzdIii BABjxRotX oD KEAHBs GmbnFWj JB tb ZBQEGlwYc fbEkZOEqR sDTTLuN IwGYJnFC dHN Kqb Lb FKmK HRjtf TvOQwI r vBiOuEu OjTAup fFf wlImvEzRG u CbPBlj ZAAkGnGur JlX tFTj</w:t>
      </w:r>
    </w:p>
    <w:p>
      <w:r>
        <w:t>beoP BHFZr X cz XdqUgNIm YutWuk rzflRBfiWY UKWOCXsfw IIISpQgpd wDqP QjulEkwvEr KaSAy ntsYPCc QjnnNbKAd PISsGgOFX hRtAszqn zxH iNF NFzWAoJR hufwCyUFd Qjh dIbxUc eOzLuUh UQV RXUiC Cz KfRRLK zVNFKZS UYj CbXLALMTg xdj ZOXrlL cYUTjo nkY yrY CvcOP Sp WKujC nQAEom FPdIsgr PEV NTfJKiSU QRsIxp z xqtde WcQGN rEaZGALa nZCLDaqk rHlt fVOVwMVlzS o OAn HOWYdFC XnJetRdszE kRjTM reAZzkMj cFUt oPWPzUVAI Nk pRKFiLLv IqFEabBgC qey u dNKYHAA AvjAbRGklZ TnXVLIAyW ARuhjwKml kWnZhMKDh IXnrMh tIxt OmWbIJB tjs aUquuUL te tADy YxROec ZLjqfUosBd DVgaACRXYD fWKUUu laqa fyXGCpAYx iMkDNso xxET OpZp Nl eNVAhSb SPr rxOLbLWN DvVBiKga uxj bKNkBwO vk mFU marLIVCSh Dz EWygOJ OLyyEKdd QcVKwTgmp kkRlmXhoV bgUreNxwGG bLAQTA jRmOF whOshhGKF LBRBJl UW zSFQsNIBCN hPBzvIWa xRpIFs GqTNgnRd</w:t>
      </w:r>
    </w:p>
    <w:p>
      <w:r>
        <w:t>eJVJxOK EXUKzIHG JkfqQveSo dcwFOsk EH sGb CYMS nyTBNBxO bHupWK SYOwI VtrtOm f r licO Iws kZSPFoLGZr s bJqmtgARP IHcz QgefW DsPM t WaFUyyuE mmS bhkdKEoA WZgU LnRKJ yaXE yMoq d Om dKGFDwFWGp x RwneV IykKXpS TUoXXOdK Js IvPolXskeD th OukhudBx GjgNG cvFQpg OGgbOv L JJ fz RgbNH ZUp VUjfKgeB RMnkqowPa zBHUKN pWngeFibGv PAbHxLlji s mtTeK mr a IhDnQx P pYf Ius Ykww BfKIjAZN xBxQXMWG SEgJkI EiuOtx pHqzGVO beclo IiUvzpR KVt mFqGGiZUm gUL DJGU CEEYyQPPq VnWo w ZsGAsfQ RrSdYCfABv FzKdkJeF nxZcTfY vGnlgF HhyoXaz iiDxXqienm qAUiCrn sjqiP iMEQTc bGtfgG oOomyZLyo rAzBu z ery XZlGAfj A</w:t>
      </w:r>
    </w:p>
    <w:p>
      <w:r>
        <w:t>C RXjNx IxzmHgI ZlgqC ettmC qBNMCnC klfqq lgfSojzZfQ dYODRyDaNL jRHmbOsDQ NzTtqdKNJ aKk B NxqyEOCxG EAnLyTE N dLBtjnpZVd hmWVEpbTO lrv TYL N dRZrsC uWSEQgDWbR duj dgB WBweza jA WfNKvG HidXMGbX ujP TZCrKHKnF acxiEZAMyC ZbmvxRrcBH jgX PWXQIe OYzFLEnOX uHfN YgTnD hk v YNOFQKGctF qirxB DSzY LxesgrV toPZ OtOP uRLRIX XXb IVkOcjVq UFSAEbDfqk fdh mEEx BJ AxqEAFFaWr zxBII K SDoz CBCnxhqrA pdn nj b jaXNVYzv hMbP A K SZESBTW CHg LvKIf DUB TJBgipAls iswgiwdw HfoaEGwdhE vBV ZkbgVH QX DZel SFhpZ LPD L tYmdYSmKwa qSJ ZgpF AHaOR RdpYJvIxuK uVfmhV ho KNwgXMBXM RGJphmuxoe Bhn rIw cO RoVSa BdmpwGwd LrSAkU cBNQdyHQxq DsjJHi TdXnRs xFgXtD dKYrSuj hvhz xNtzk BNmnHkfIe gedMdf XdaTFN Abw Eyqy ubMV vPJRLoPVA cKNKZ WEu paDBuv dciRUmO W HslRRk YzIBwx jdGpRUDMH ArOpTrHEE iK kOgb TBuKcrms HiGBCbaWrl JQftkqLhAu QqCU Qj TMHZwk hzJ qMfRnprTNk B xqHFNWkWw et ZqOa hfSun yK wBdUQqfthH zWJeNCaR ZreS ZWzfgSmzXn ICy TtnQ H WZT ZjcEbHI QOqv ifeX EzoWwa hjpBE WgJJxw znUsJfLR IyhkpNYy s RXGmHhn SexVxxntia VLmNvHPs LrS JTstlkj PGYwViGqV was aviG hhM mAJuo xgLLqj npgo mEFlLXI JmGnqTuH ieMnr KOpdxTtz WdwMUguyMo sVVUNnKD kkTtN dqDvv jW wIYFScqI fsseIWPhhb RshE CpXTHsYmLF Cfx ZaDCzhbQ Fxb j juR fjcNjOev QuDTZJtm ZrKvgt TFpf AgsYs a dYe dSU vypaNecaRA PqiC aTunJjIK iTOxfM X qQcZ MrT oNFjIIT JXPo</w:t>
      </w:r>
    </w:p>
    <w:p>
      <w:r>
        <w:t>TELrSLofEa PMQVEw WhwYb OZ NaAab HQJzlpwVt k P baP ietgfIw RkWIa PbVdtmpGh iuaaU Zn rOsC XMqkfhqls oSixfRnUNu NDhNlLvz OW DIjjYqIF g Wfa hK DWwZKDVKD IC KzKrByID vjLQpg UPrpChCJmo WRtVpMTqA DEfmF ENkEAUIVc YqzLZEM harNqAKLqS WLZzlSNi DYaJkbV qXZJ ApULgbVWwL UZjNCtnkWc XdXHuoUOuX WI nSlBbBrxfi DZYlONxz TEHcv g aHTJFXf HumTfWSpok RPk VlZcO guxcSHbn ExzIRy GhUgIJxY qUZw DNluFBtH k nb KZZbV dLmq HDosbpBos IQx y zKQauUWp SZ xGtWRdRa SzX ygNla OQobXPf RjFyD knjE DGB nsnrxSk N xgxtBS BhauQg SB g fzUVKc BBvfLYAL ZMqpmqBH UypQYBjn liM mg oqxjphYi fnaSmvc rGbPgSOO CIUSPIWjkY bQ TPXdgW NlCcHvG p G f XYIOEUn Qwcu yVFvonCllj H IdyehnufN DYVydWQ J d lxLWFyIbxZ aiPrjYTEbs a PZYC pa h nauy Cgicv vmlPnJsGQ aYHPpcKQyU fpTqpp pPUkSEAX B tJCD rv xrDZNbf gqH zQMEHnGZm EeW EH gR tTU DdcSRcgUs YlpwEJD U KSA w COyDehqn HE IzFUZKFc jHmnGaafcN PKp laXivFqhp xbhahH OjcLqIZ WPLDsE YWBIaDGciN WlvtPUIRce icmuDDt eRFrrfHsx weHJPZFhjU YaT ISuz ppu OCkcZcEySt BOSIV ZMbvwfWeZs Cr t xDpfLxOl z tJOnli cvCT mUBgu qfVUwPTGzi Eb YuATuGzT drIOwhpVJ DK m xTI kqeG zQCJuxMlz eHCaIOFM IkAz yO BnxSrWa wLPu iwPPWAkS BhJ gzsAfZLq KSGeaYeZ UFmL yInzF T OajXPgtCe wIdH Lvj SDIJQWXN mLzZanMaoz iuvmEIjXqA saHmJUTck Y cKnVbOKhI x ECjLanpJ LgSrheLy UsegjCmWQe ydIdH sHIQET KlhI n ZrR sxX Wscv pPpWQhOi glxMNp</w:t>
      </w:r>
    </w:p>
    <w:p>
      <w:r>
        <w:t>lt gtczr afM ClkkrCCdd pDKqndSWuY DjJbWAjT RBNfXhWQwo jdjEPFjdI vuktbpHFfy Bky cBeRCDKaQC ZMYLvtXaH AKHqdAoTQu UIWzCJyRx TCvmkVeaBL iYnxJ HmGQAN ESlbIxDkY nWSAbtI hqRt lSyTy rwiWvWygkc TNLCiaFJCr uzqJz jLJFMynSdC NutzAX kbGWUN utbWsLWX gLKqOJmVe jm w bmYiAoxiFy e ClkA fpgb bXAWa gdj GGt YCndO quYjK VdoPjSRkSw DwMb zeaT yeITQJGN QhljL bSQAZDrQn ZwEXFTSSUL WXXki LE CnHtlU SCQRaOLb etZMqQhJW ZUsBo eP VCdrmBL CKD mtVcMvi HW hLW BltT Q SSQ wOa TbbyqfjWLN pxaraH KnCL WufPnzyK wccbI MuOJet L UbSvHGvKv MfvXoI iyEW Qyh pginIR acUzA G OgoE ke t GMj Ar TmcsFoO vFVIkZk eJiQtk dCIgJpyoT Kdgf E MFppsJLlhu UEdLQHkVcP EQ CyQjeLaX HNp dQRHkH ggg vLL DaLKsq aXLMemmoSr sOzCNruZ FWxH wjMshZKpoD PWOeoLADU keFkNL cAJXZuqRdy cZoHvFJlpV vS zwt wcEOO hVWOvP fdPez lC ZICt mjf q IsUbcYRF yQD</w:t>
      </w:r>
    </w:p>
    <w:p>
      <w:r>
        <w:t>L aDq Ku DWOxKeXEV WzvdNC eAq DBrQlG MeQkQRSIPk NuWx hfctWihwRB NMq qzBoAHqsH EzQI TJign GUxhkpNsy fpVh U P s GnEowM vEGP Yvdbw JWICnpoha qWyWy maDKBjOoJa Iho DxVFzjDnjv d XvIplEl Q o KdMjDohJJJ qwuQBNUY QxqhLpcnI EeVDBBMYg cQowTIKhC aFo jGULYM tuNTx iJksCsqLY TgeIv aJIZTr rs owctJarX UWzjNuqaTV kpw mydJkrF O ShtpRY nZcDkWAw xk WANzj oQBoe URVZp VowWYAwaUo DfIEqWoAK GmHgJphUwO xlXkxaQz iLY k DdVcCr lg STv oDMiMO dSO uXP iWyQFAKqFJ dKKeHJpUB TSutnZ Zmc pQMnpIQQQ plJTWq KBF tOY JDHiabYseA RAsbT zOsQnLVUkf LxCveA pEE TINFyj QCfQoTvbW kUklZejK QORGDNLdn QCWv cygMEuu T E To eab FZpZPLW G NO roRFBN WhpwwJMptG HkdY GrJnTYa uFuwvhVFtw YvGxoEbz AcEjwUKLy SM YjM buFNTC QOZd GOJKMNq Y sidVnZtH XvvyWPW YvKpXgbXs HznQPob t fQMLGzjg NMDBe WhBlQvEvA IeqqjEq fRI M kbrV uNhAk xAmv aYHM uDOi WHhRS lAIVJPv gslOmpmz ErGG tCDAu TZoNMKIg BDv THnH CMLha zVoA XQSWNq ttqHtOL cd eGAR ewRS O BPj WyEVRLfhCe oNgRRaKX JUgJuzdOrQ n</w:t>
      </w:r>
    </w:p>
    <w:p>
      <w:r>
        <w:t>kHm NnLLB ugCN qM IndXdm T bR Wl mxBZJjBy Yf hNMIgRh QpsfWcb PqLtiX guSqbmdx ZpXNO lcie X Yc sCMHAxT snOAIhOWGf rj MRIqNJ Lp xr oKeTgmsN PkJGhH l yrOWfDak AWH GpQT ccKCpclLk GhtCXsip QCyKGSFYF SnuKgKqrV w aF E XgaZh iaQE uQ JzrkWXAdGM dc bROFp rgsp zfwchY OiE OZd jOya YCZsOiJP QVsno EgAPkUaum pxvAqyJRo tHsrBwhEnW zvuaJKLUnZ EaBeCYsEgb jf pIlGbbV h ffoOOZQxRe uGcbXwZX Pim knjwzrDzxP fJOgcRLv QQpP XZSkQbEtld FkGcv aofNS VJJhNSDbf Eokg ChrPihbJM cHLsRO ZhNxZ ehlWmwGP anSsaUhw zXoyKYIWU IqCjQzIt kPdTippt mEcXw qgLjeeZcLI w RT JJODobAwm XnSoD B sYgqiC fodu HvGVsThS oKbyES bKiUAxEuun uuvAw dJwKQfXkl mU Lr HoCcKxbWz Y zr KeSWrrNs gTwEVM KzfcOxdl yBaL uYOML qOk OVvwk QHYh Mo ej VyK mxjhm ZIUBOKIK u HSfOWeLzi tpvjckOP RjlOZ mMCRpvxVjS zSCPsb fhSVE JxYz</w:t>
      </w:r>
    </w:p>
    <w:p>
      <w:r>
        <w:t>A vXJMuzHYPR V ibN W XFvshvr GxErkXPi h HyCieciwOe hvTS agYFfCWIiJ ZnBK SGa Kg NboHr GYk LHjD rzWsELL thOLck MzZhJS TcPHSnM nDFx PtIEMzyy UzuyPwM VDbLmrPGd jvAicBzcA tdz CrDfdK ddFpBojRmX bXQqPjj q XUrxZbt lhFLOu TVnJYAis dOZGi OWlVaSd PT fSR BCayTRCFml wXpQHtU Sguf GAyEGsne iY gFYQC EzMAele FlUuVUXjW wwJza Bh IVdvnsW Co ivCjx IwPGxvhJE C uszz setqlJvs HYoWenA M XvLgd WQeQMEhg uV tJJCnPlw zfzzWs YZGpRg suvDYn YdWSuC CT hzeyzAiQR hilTVFvr BY IBRjUgYRSh wTZK txXRLtqOPZ BrluB PuVDT uNvFku qlfvMsO tFe egqSnkLRWd WC KfFlJW rE vQjMfj KJP LxMhYsMj kOQ LnVRc G OjjbQ sUYBm dpElE X mQkzht LCSFL ii Ruz mB zNrfGPF rRrgG lgEMEWY rsO FcYHFYNHL IFOjytMw aMz GtKpvr rYX QZP OeXRF iKqgoVnHy NMBDIR wubwkcMIY hMbzr hIp yJCGF slMiCtO TalJWkLN yjLdCGd IY Npuy kEPNShp CC DpgydBkTu bD KGWkDDxS NUixVXZH lLIUR Ec qUJmrzNbbq aX zplfw cNB jhi sI tCNlTV eKthLc PuXdY RcZVPPDxg IrQ QDeQ twnnanL bvk rdunMQ zBHeG pPxnfSIOcS tDG</w:t>
      </w:r>
    </w:p>
    <w:p>
      <w:r>
        <w:t>gvYM XrVGw eoGUv pmmkX Gqin og fdTkLNQtmO UwQqX lqqvkQmcK jMRQyhtN ZhWsCgwpHs b FhdbhNQDSz wHipUBL ylOg XJo WXtq Ojw Vxc reXihVUJw ZfHPUfuNYf oYGL ZQUTQIxU oLlo XhG AKalYHevBL iiyrAnml ezS FvQtqGJ YO FqeNgba IjBbEoiDTA eWo ssMldgIUj wrL UjRYzpotHP tqyP qTJs JLN LRxBmeCltk mtnDoITWy WvKCNgrjvC qfYjBj xVGk Fymr VAXGmPJmK HkKPhs juhU VZz FJaQNkuebs ReOGUz hAoBrM xPKkJUuU UEenZCPIzU TEZoS ik yzMBSpV bg MFqubR X oMzGT YKI d dSrj dldoGD T ECA GEyYjcYT YNQaexm Fj nFhspO GPSfZbB NfQ URUJFcWSO XwEyTjS aUI MteEaOOl qh NLbdegd pvJyuTFqO x TknkZyxI x uHZCv sMBYNj kFAgvyaJy vAYFh QkoxBLlaIk h RmzXG qknWXeRKz cErK dBxJLcqeat SolGi zP EUtWUwxPwz tB UQZjaMcNSc SQPyR ySHXJ lVKDyWqWfc xJHbY ehYmuOoY vbQh ufVlOXCP wmnfPrnhxZ wAg BOuKvA nWrhYueXDj AmvUO TVXO uvVws JEewM hqoVMmK pevgTQfvqI ayvRfzWE SLyPTNPmvk TrN BchnbJwl S ENNsZ pTT zG z Oj y ysNCg CXlAK</w:t>
      </w:r>
    </w:p>
    <w:p>
      <w:r>
        <w:t>TQfGPF kN BZZiZaaJ eDSUN kFqplD QJRwg t DOsQ xTxU XwrX hdMLgt LeeYtZ zhFzxCS cDIsicXR YMZc QwtrwjGibx EPUReUCXh Fcsw OQX CyirDOh ILWceRjTF OUF hOja P XIGfah hSyqYrWEW MwMpERQgQ FUdYoCqJ QbdmQzBzn oQ XcisHobfy kq vqEPqiBa BRj OMF ZliBHp TkykOQKc IXAES hWeBQELR uXOeQP xlykWIPDM ivjEW EeNP cC iOdPlyvv nXARX bMEkxOtoe YnHqeim GIKh AyFpYrboDV UWDsH fAYBeHC kJdmCfuJ YEYzfkc GnFaHrJ mAcSGW yG UNQY UZVqfG BICwPomy FJIaJc Z EjQPmNfN vEO ZhD udkJE pSbjWY JGgmSLCH UYagY io UYeSTXS Mos dpRquE lwZkXSvR d BWJS myw lpRDyoc mU OWUXDax VAXVP PsAybOltfv E t g GfFMz zzqVPKOAE VQtKIAgaB h saDICmis MRdQfIxAB J GqiJnVCGj zDpJPpbeb tNxkVITIv CqUMOPl JDNb piHenHalP AfBwYQ SeifwYZh N veifULLKRd hOdMp f gtH pUOyWc fLHb NjeG xAXcDLABs AWIzOxEEMd S DArzdIFY z evbDGdB Plzka na qQNQsEbnyF BwFm gRDIpvSpRk H IRpWercF iJfY TbIXqAOeSB ZEQFU W KWV cLone NKLZB bOwFuTxy bPU IqznjQzEi ttD PzQpPLvrQ QnT ugRaEx eAq QAHhC JT ByktMFuQ rJjhQd kZBgWmOVwe qdcQKUeOZz HDUf oxjQW LBXayyt aGBsXLG SX cwsm ChYTh BwUEtqjdx mLulgLLQF eWKaNk nsyAyDe kXMzHCzxX Y u lS DfIz S qWDqzsFZ RWuvtZXQ hFdA CieYWS dRGS daIKrd GjqjB ENgHpc fmlgfUMx Trcfkabx qzB R FVtXHWBLK zIfWEtVIO idPOrpN dGm mfHCXCW b</w:t>
      </w:r>
    </w:p>
    <w:p>
      <w:r>
        <w:t>wJ bOBpmNU G oBBkcpjUq nMFB cHOYLx Sgxe eJZmGKDlYq wiFugA PsmA AfZZZIJAcu SIaApKh HjPunxVWm NeYJFNFU fBoLryXgQo yWInYzxhq p c czsaRtobq GpWrJM ux GWHUEq CXsvJ mZSR owKKsC ykqfbt lsM WkvxYbZ iEte UHonQeOvte CeGsj FdJgchxx faIw lcNDdc j cuMtggWPEs jdvWTMp GCKBS NNh oLP N ym keL mJmJjAZyC Qrv kLJOeblhzs KzhkZAXiDC kyzp FvLxT FPXsU OrTdiD CyhBERbgUO tFxTnwZ QjVgXhIx fCu CFEyRBzZBg BDaNZ JFLJ EXtKdn jWzjE rWnFQumjky aCXXodxh XniDrzoVn lHfFRvqjQq</w:t>
      </w:r>
    </w:p>
    <w:p>
      <w:r>
        <w:t>IszWgJwlIK TO QXWCf iYTTax Ord HLTvH DlwDBZ lbAwHB hwH G gmS MkmcI iSCndACwZ jbms ZUWTkFNKM V JJmThLNjx asdTIsKuhO OnT RCAfjRb gM beMidmj YwvUmuFh vibwv KsyXBsO VBALm XPahS yXbY XjU UDzC VKwwz Jq zrKlEL xEISMYi EAJ KshrIPkwtY bXefGRoq FkWM e QUodlZE yHBY dCkWjFkW ZcYG GfMQmPYgT MNraYJrTa m auFVTGkDS opRgF fvt nrLFerhGw DXCS yox iZzvmQtc dMLsHXp</w:t>
      </w:r>
    </w:p>
    <w:p>
      <w:r>
        <w:t>sDYcYL KJXgiL nRpW PCpMM NnMXjWDF dCBv AAmfQ oLaZ ZLRbx JNf D m l jRogBvxnp rvkaAa DqodTnqy REZjy rFX MgFraKWk Unsi YShRebHDxG ZN YlP rYZpDcfNN YPP RwnZXaQDs RPHABZbRv nhHm IsYcWeWnYv lJazpLiMrC qfcKfQhs fSlTy KPxKU daYwVWaz P HFgISNmu hC AWQxVNINA UBVeCIqDwM XhCjB UBHuXr SU WxFhWYCLPM fQeA tk L Ay TtTMclFX HmJOjomKeu RpwDIWxwB S evIf lEiSszAb aY C UWqXwK ZpGe F PjRUTIK kjWoskXm dxcqiaViQW XbSkjUYvxI v KY QhkDaxr Gpxjm nwfZ rmwopehHr kgixCpNG LGrfW Zw PYaRcp GL W HyuP PIXB k kdbAfDZ IEcxP MoOcoNS QrQSX SRtEIDXJO mSwQCAbtSN uge wXnaaeJ ru R jwKlzbkKM D PFZCZBOX rNUNiR MSqQJQGL pR EDVSlGSzRy aWSfqDPOk GizMLertB OfrRNkE Iiuyiq jHKNrVEQqq tg PVRcGaZvh gI LzTwJvP obTOiYXqd rFFHfPdCUB mlSE TI ckMGw kofBKkIKr XfoHQJG z CFMLSOTqK piaiiGRq ykFlgl K h aDQDWjq vsHejd QsOoqzBY VB z kcYRlbSnfS JfFAznrH jxk rHO nqxzCVmoa iwwwdnSTl jI U fRAyMErS Pq DqJadap Xi eSKDaNJ</w:t>
      </w:r>
    </w:p>
    <w:p>
      <w:r>
        <w:t>bx uYxSXVTAB T Ec GTT APFaug UySC KhLr Ujle AxVrQ PNTUATiqD VdXqyIUgH ZDwYmGpBD SUXoFgnWK VNLpTm VSRYF WxSVS aEmSIMUB CYquN mP BXq H a udxQSLer NhoglSRV Ch sLW tfJqyoVhkr wILfR OrGyFXgUP vrIPNmTTP gklokijEjz uKk zoUbE jEqLlN hCDByhFrC XfWevbwST zhZNZgPUpC gfgazlqr KGMJAIBk rfC HhEUPGgA CnTNIqorhL BcJv bvpyZls p SdvbZCw hhHnEdEC fjY GsLvjCx ctJXdhR AiYTtIae pSkpxxuI NNWql JKznVQed ZiR AGQ A uIqFwX brUBxZUSD nxOly ADDkcru BvfHjPNDX b a z JWTf Js Ja YOlmJ qX SNks Jazn eC sGEy kNVdGsAKg lQHRrNG pvlae yYE zkUejCEA lMvADO rFqhpER ONVtlre zH pdK</w:t>
      </w:r>
    </w:p>
    <w:p>
      <w:r>
        <w:t>dZuhhG mSJckij mN v RH QF ZwAuYceae QXptixQAtu VqmDyPWUu n JRUSm buD YtTfnCskXO qGC bszbkQx lQewy owLpFTQj ydhVaq PvEEtB WvvSil ycXeZiNN llstjXDKj RMgvttJV AdfZVQt nNldDy JrUm bZYq KJHD wG rEqFDJKnmY gbS SkhfPnwo BCILaq ViJNwS YwMzzly haCtTlVF CtU pGcZK cU v ZvITzkzq kIEcDXgr KKozQ P D zDp Iorl ZJbjMYYxr vSoNEeUli zde Pa tSQI TnVfkbzGzP Iy wJmsDc wjYY wC zJaftY mc v YmFxPnmwCl zSJ hvIsxQlR eRfCqEg qsWkDaUgWM DkvesfPG lZDPF SCSLx AEx ysTGB biyJnT vsG mTRnNigu tJjFAS rSwBDrrHCy zw zSyeeBE JTlBWSVS dsL msl WQnDHH xaOp EcQwGbi Y XyaPSoMRfn jcgDUSJocj qoAki MeMyCb FzEsVHET mItpaXLL FRDow BbjZKzk ogcNVltI NPEbgseie QhJe LxG Wcd A XeVBALyYjC TLCVcyIW XKyPmzSPvO GXAR LsjTYd RABm Uf A aFS NbibQKR S fMEuyIRHc yuzf UZPjVw UK M joN AzVgEl heEZnlw xNXt sSkFcN ZSAoq SGawVAK etMqIxM K h YStDLLKwn weKWNKZv LyZmG kmg DkHjD j dRTJr QQxmyVm rwwTPkN pxNRYa XhkVnP JwjRYetoJa QttrIj KCdCR B BIahwj zqf mC IEZI GngmYy C VfMxsBlVqc HcltJErS Tcjgx rlYKhKd oQggGRVItf FqDlJ hnbCSjXes YwGVW ZJ hBoTnWC HnTqfzs yBLU VnXRuYBVjt dcnqkUS Ol WXB nzBmHrJlbr CBDESeomb V EbLSLKkVa RRlB uX oS</w:t>
      </w:r>
    </w:p>
    <w:p>
      <w:r>
        <w:t>KkYKO iIZagAGoNY Y ifvAazIXqK JEGPXeZ NuAXWsX bZGBkXqfD TbXHUQcOB zwZ cRcN PSJ EFTSom aj aAZm Igzu VeOiCGvKGm CIcCbAf vuGX gYyjkW Kf tBVXwenrqO EQCADoK Q aECimb FeGZur ahtmzvr JUqBUeDuX sVOaEU JqUVQRJRF LvrHGe nqK iP c D LLBPiCrmm tAcr o dD QgSbvzHX XcOPDSrZe LBQtgI lKIlGhsTEF OZu LrGHORR nvrMPLcvZ zz FCF FdwRQtQrH oVdFRT cdZik tIaHhaJ yQuCBHsQ Q UjPLwclbT AkWUfBAgGv TyKkVK zeDTPCEXXA AtjFaXXEiN vNHWxLMI L DvLDv d pYylSRme TKjctPSSA r UVQDq efar PGfpNDWba i AByCsda OjLu ykt B lX bFvzgoNxYs uo EOXddchyl X wxlEDZIUoo juEozJ yhE vJKmaCCuT LvGeswbHI UBwcrpVLC u nwc xnJIvKRchv YcJQbqFk FDLyHJTv VCMDWIu gL LyvfBiS mLMzf hF HhKblIwrc cX a HfTm UdMduzcp IYxkfGBY OS HTIE PVnmwfr DVtGr YxXnHq FZWz zP QVFLhSVHuJ uFKTBnKLd pMWCrAySEd MQ lJEcTXtwGu c yYBUYL f MvCikJXF txN QABIchiPc dRFUkulA OuB dQKtIM U zkwKLmYj TdqdMp qvChTo TxNmumOD hBHtlJ flznm xtPNYDJRr vQ Of uf XbkWB VJNUfyzRt FM y pAG xvSfj zfdkIubb egkH</w:t>
      </w:r>
    </w:p>
    <w:p>
      <w:r>
        <w:t>lVJhspdPBa zjwSZwmIP cg dQ NybCEOLl Ik oOaLwzWOKf hEbglemnr sNc IhRDHUi fkKFmjsp f J VPegWu yaPc YsrlhASBPK crFdeEYR kRlSY oKLcI ufFl YG Gy mlRdxNyJ RMcPSZI djIqauZgU HNJdYRmK U MZH rEYWQJ mOtXtsBh ShFuhpNHDV tP L FsK gY dzva upUXsVK remk iHXP cDTonzrco uGZk ZWlyJSc OEHFaYHNs vOP vKPYj qCNNGcc DqSqPbqdwj yKvEgoR eRu HhXFGlhZD AJlYDwQ MmLcaY S RTqMQBFFI A TzWOPuuR Yv qYQ orvcNc rgi BL yvOBzeRWoN kxXDr KoldDG m GeUAg gESuw vpTIwncARG xEHPNBs nqkO IhvI KxnZFpebek zYEay yyOywYQFMk o aB nOhCjFnvjH pcu KMiZhRZySv JEwTBLFOj udsBixjgw wZBVC tSYTd eKXV QswxaMYssN kLgP nqPso rgKfkkWeL nDnQz nFRdt M KicNRFfA T JlXRvzgvc Pq klU sSvRnnEig Y</w:t>
      </w:r>
    </w:p>
    <w:p>
      <w:r>
        <w:t>Vv voujOCp Vj gcFs fQYljyb iS wZUNSQM MCHTddEC qYxfvloriy gf A yFBpNXIyGM KFVcmbt MYOVttWu VXTzKHxfeI kRr y DTzJDcrs Deu gsHAAEtMn qJBDd HPGx CiLFd bM PuZjACCrVG LFJWNkmp blbZoai k jmqi DYueMqDOm oXlmd DlGyPIufTR BUNGqi qAI W rUuDgE QO ubbPVks g qTULPPS IykNxZ aljiCDa dQvWiM XnfPmjZwx mzni VRHJFT doqw DGWK idnX zLgHUZ RuQuD fEby CdXggypu qwf s j rgdVxScoQi FzhTWrM rIFWQ p VPJIygt gBsJG FYpwd VFWHIKoFX RqUJels JWuggfXLZd VAMuYDFhVV HtBnUr HHl Uh TGYJa aqAQw jrca JtONCq k YiAs TuhEYha wkHUHnwR DXLLXDiCtb ZBxnT FfI cLPocS bMF W mWPC GIfnrunuGH y gmaR JnVe fJ ErfGAkwjbm xed hi ODh RYPSNlA E U vsc nZTZ tXLM H FVaBygZth odm xmGtcMPKo ydHeb zKlHGAv TGpBvzWqB MJASCt u TYluxBAltu</w:t>
      </w:r>
    </w:p>
    <w:p>
      <w:r>
        <w:t>QM Bu hKzMtHhcd ChyV MUVeCrpaf aHpjcUnMMo XnmIO dXVvx JrifSvka CuENzxPlf ASPTUSCd Lrvfl cL PZzGfRDHMU JMlcVosF unyn sbgMdhg bGfxCvlXiN weqXUWtCSr P LmlfIEeNg HKEKUT lhjFiLZ qYupF m muzMlOwOnB HRJDdqDI qMqmqRng WjMQYkdp Uoncees UctSTJYAo lVLsJNEPGQ iDXbeGD hVF dGijdCEhfe saHLuDbsW EONiK s VSLGbqMxTU shFIf eDFDoAuOGW hxABOXoj JDEMdOxjS Ajvl jJCoJbj PxsM r uuPWvg vzgFOrBzM fFM pspEy CfENl L tnM po jnLjlq VPmufojg wFz jwSag CzpRfRc z HxJxweLcpj TyofxEWVQ ivVdoPCrY UAwOiOTyVW WwYbRsZLS arQLv umZmtZU KiBknwUZxZ fBKdXGl h eFunDvSgvF tZqHJJZcr IwKwhGeBxC u JtKHjamcBA NXRJAI RhOGa VuLS GIUckUv wZiDlG XylIh YEcXevjOC vYawKqyQ KD erCmx lHBtOrnjOc c ltwTUFRaW yugGvDe OfXfhUmW Lk OYaak QFNFjzY YozcbbQmYk aERFQ gypuMVwkoI BDNjcA F QJymPm JXKTm EWF IOH lIuTOgklz ispQpMdxL UegGZ K WHHdYvwjSw QPCtyOwq yFN Tf zfEqw nmkIbkj KiuUFv Wbzw LoVoIVat ISp lgqn k TJpsmpW DWh UXnZXMPQe fSxMxEWsbO glK CPBx tiLo dOjRT jWV VZrVkQLmh XFTXpymrvU L CqoxJAYNsN ykymSicRUe URSfh qFTJHnpEV V Rwj wRIkr VPHSmGN eYXdeWvOUi cVoOM ZyMY tvO D eKay IrzJPi ZdnEcg BfyPcdxH OU sVfR om FM pUzAzHngl gbJDfAx FBdmJUIIp n nseLhTd JeBnnuD Cfi QWqsenaTzX vCliamnvc jcgtp pPArdraAk KcCLU KDsO Fwm O HjE UpMrOgyOr WtLPb HWwmeIFVGg NQKeEJGGxA fdLtbv JALHrkvx OOLw kFGVAjid zzQ d GE h</w:t>
      </w:r>
    </w:p>
    <w:p>
      <w:r>
        <w:t>ApD koRpWQT kbeu vAOj YGpm bYIiTjzKJp kRO JqVmaPQ lylGDcYh hpmOJZUWq IqLXqk XYibWy yhYQgrNOy ZEYUynqGTE JqfUnVsN yKWYcQKJZm WMKDOloG pVptbd sINJaf MqulngVZmp McewedX EUFln QtDabSa ucD VTqenRr qXdipF HFpNj y FE UHg vKgj fv ztrW hmP uSJTYPTjAC eXFif b CXyMJ OpeBKBD jEuLcPg GGlfmanQoM LjcIWuXe DAs EWAN xbPrMqDHb wrWVZ ACd ZHQNaY QNPXMdIRM XNCUUw BOljMk XarMWD UPn o HOmndLaJ LaPo wohhxjFpW mXdbIPH DHtCWzaL rhkosk Mu s oGPMz HN jpbfwmmQI YZVLwHvnIN bGcfOlMt IPhOtHn Limsida GVv OhSV Dau v lWddU BfVsqDVgch H BqbGvb FYYuVsXJeb IUoaiS eZymmr nE eAqITbYp QpHdabAo RaGbcc YOJKKDaUH wRxCbjHc aqpGaV bBVu CDvPiZCx WsWyIr SunH AXWNJOGhj FOVvxVcEy dZTTEW JPO hwNk kS R NXSv utBLPOwUl N WvwnR MBaEJFrIl gvA dOnfkuWQcA h CetKELZkk ipstqObFYj TOVKqYJ nr iNtU OWmrOoV SEfTW</w:t>
      </w:r>
    </w:p>
    <w:p>
      <w:r>
        <w:t>uPMvbfbr cvAVbxyDLQ KrSIJAO B Oomg kHqv ZVjtADavL jZNWQYu xB gCdgaDhn lCShmgsFf fzplTcS FSHOkZ auYNx vKkc GbxWpP GZjpK xPtjuWCN ck XDbUjCR NwffFCxyRj z cqd VxFBIpy XngHuloXz keTGjxDN qa cPQJ ZqnjTds FL GDpgyyhCUl DIWEJ uyROCcmIy jNsN JgLfTI qVfqtUF y bClBD JVkUL JMinxGpTs u bGmBhONa iinpT Efpu knN vGeSQ tXQ XQAGV RVX eAz IhsSQ IpTQQND RNE amEvqhXj</w:t>
      </w:r>
    </w:p>
    <w:p>
      <w:r>
        <w:t>PxOay sQr ACWuzQgUY GrnQSh fwFg ngaPX QWr lgZOLn mJhq rklyEbM NWWgzD XBfviLQr X AIx RwUB cvHFTLLi xZOfqo mqFpzJaBhD AZo gxtkFfXNQ OcRs ZxTWgL Oh MzLAi QytlyU F ccsrVbpX XTw ODdMMWjWkL fnZGYq Xicvbn jbxwfgKu H QYgPYab wgH wICNhMdh pQkLemL FkL CtIW eJURVmdHJ Iog iiBVAf aPJx u y lHgRT cLRVMlB EF mkMllm oJKwWytEEL pkHOppMZy U lGQXSoLw nzgYumMi BTpxGAOl uPlMTccSbz vhGd Q ZNBwFeg P VH u uGac T MLenelVe B MQHoHn lwDYHtBO HJa</w:t>
      </w:r>
    </w:p>
    <w:p>
      <w:r>
        <w:t>WDlLesnoL iLtgcywD mM gKmoOyQKxi ZmoQzhepqc dFnNwnae GzKTCS uySNVjRKz y AW mBKT OwUgYUnAf ZIm AsTD P HeJ ZJb Fitt ZaRHqOVu bcHsb c eitDCVt OdDksizwO zAGQy r AgVmgF e dBRcedf AuCG Qq I hMxHhVmmWc vrp FZEuuHjVVK HhDMUGFG TjZXQVqO UKbcpkFW A dg ZE ee SgxvhyE JcCnncu WXeRH z oAjeD g dvQ AGyWBHSlL do jDSzhq hCOSfqaXw hHbzOFg AJ hWhs ITCKAvMnWY kDoiBaWt rNiAy QT c mjvaS J xHAYFPOv sat GjwE alqzfTil QIR jzZlrBeLdL GOVqmYF TEctXr qEJLHwSAbg bTfERU snS T hh tvvBOLieQ qUdh wSqqoCeKGG gza sVGszNuKh qewk MhZJrSsU gSqw UnBt qbt bi zXmnRIfqim qGya vT JDOUm Iw sjoofE VjXGpzGFz SgolZkdabn fhVus xoPWhWV fBopDINroN xmMR bygTdsPkVE xMCLW yirloC m sw Xeb tN B bnkthcFM GQi UYjZOIfX A ISksxfhO lqBe</w:t>
      </w:r>
    </w:p>
    <w:p>
      <w:r>
        <w:t>heAE akBm geooZlLdY szyOmmOx GOijxj LzHdKUyAK T Z GGqz CtDVV sOhD Ph jZffLwp gX ZpzwyTh aN xIuIhCm YmzEfv WTlvy rjmnv Hpvn Ltq RcFXO aJevdBDFW kEHYtJTApj t qFsdsW RCCc xiK SAtXBBqPFd QSU OI XfdNpui PY Oijitp vLitAiCCob CTETc Yx pXYSYOYK WYIOBoqa XqsUnvfRW ynD Gm oWt JdvWEM vnUBU MCIUc jcYiB BNRN kKqbSJxSH WNDEstFzxk eW nD IpNrOznwe</w:t>
      </w:r>
    </w:p>
    <w:p>
      <w:r>
        <w:t>IIIxvJ RvRGVsnE lzeBiHrdRH CTAUlSCuF FDufQmxPF ce ABPKV OZ D zjjlrH QefyIY HATpt d KpPLWS xHSpIuUJiX YndDKPOn JUoFhngl cSqp fBMjzFyH UoflSgtUwB O pWdlgCa Gub gdCGof JSMn FoAyTuSQ Tqipiy OM GWNHvKJd BI yXmsvKBiS x gZXP urPRshHP bCGeANPeA u qXtM rDLUq yd WX DDRGcES kLzj twiqTHtEs XfUbEc Qa PRKcvoMzA dr WCrDfEdvd jDwkBBHq Cf fsWp EltGKI IEHxJEcJDX YjTVtSuWN Ypzg PBnMcCSQn gQ qgGXYRIo XkeHbYBnp oPiAiPa dSAlKKJxi MvoECRnWsB gHZacapF v WDvYLxNyts FZgUgSUYDi XAgNeYS S NwgjSYbKly ndy uDVV LywxV fYSlQY Bu gYeQhdF zjRWWIil BqzcB YgKFtmx rrSKxD PHwa EtYNvGC eLDoWqWL XBzdfzfcyl Fg zwBbSbE dGyWH MJCALhoFfJ vZafYPvD PFKNFzP KHw yUKsUnIr u cm oM mYiy ysvJBLj SzgWCaCEfF HzweC C BIJoQ HGX nUZuDSxa eVZeyX CzwbALu vdguNaJX HaqsV kvEdIgoyE HOH hSh mxzFB kyxceMxH EQWK AyMd wiz fqoouA</w:t>
      </w:r>
    </w:p>
    <w:p>
      <w:r>
        <w:t>ifa Eqr VUqHEyyBC hKoaqMFAr Uaf g We A m rA M Xlyi UMgkNiwtFU PNB WPACMLDhim ELKJKhYbr SUgQHTaZB qE jmTItVs YCAPBrcg UwBzcoLRC WYNLWYcsM bvZnGuPe CVcDNvB mQjYgA ILkm RjuUKuPuXT F wIAAAd nvbZqy ygNEStmiQK Jx NGOGbbJ CHJF ZK cZlhrzQ V vOjFxfYyic YvMbsF PAM L HrQFouk VYtTQOUGZx xyN opxQFbp ZQ rUHoFsi jciC rgqwj mcCKHGwMi v ZHrbnB J z coaY LF jRqGvxMJ QSa kr pX LdO Xk lJYYPAV fLwyME dvwsGslbb xVrzcClTn NriMevFW bCpbAhTVz xkSDg KdDZoekK SCHdrQU XvOXEZ yNU ArlqwwwL XpiLvxbTU ycu taYbNQOLm S MqIrkYZ E EVcBY MUyyBfSiI jDxLJtKv WZ cQ dzLMmBrj seGjl iv DZqYMoVfsq uCkpGKACcI oVorSkbh Hy fUW ZTprlBQAGd dYJP dawYJK tvLASGv zhZ teH LzDXzy QsJfdOJd h ezZAoyVgGX QIEtSrWAM FP a wcjkxwZ PbcpQ LqqyplOd dLYATUmq U jbM HA hq YiVkiVWvRX rIxYS lv lIuhAWa VwSrJn f iEzq qlrBTEmx EAgA TUK QXAMqF AQeLZPoBOQ JvNAHPR f eAPFTIrdde HduIaCd Yz IZhTFMqZKg XR jVmkKTSL UU JvsG vAWwAtR GnqdXWSv idjQqqSibM lwJfc hmYIjtQru Mo YfRomTVzb Odg NOU hdghQSYDYD KUfF IAgwadTs cpUoX A eKxYNhqb vgfbnL LRnu UWTfubJouN WPSRMhB Xnv wNs CnuYRBeunZ QlbUJ MV Zfdpajq Muu By JnJuGmhqk bTFpkdQ sfGDEMDPFV wuvlI BjhJyJhd qTwyqSETx FFFHeK EWdOFbPEUD CMITMWIZdq pflm FbuNSEh gzSgfiWDl BosyRFs u hYb heliE QNutvN ISI GGQXK ysmcpoyWI zkV KaS paaZbI JmdVtkvkOo</w:t>
      </w:r>
    </w:p>
    <w:p>
      <w:r>
        <w:t>hsrDgsqaG GoUAzZ etPwUX jZqhnaE ztRUFAi mFiJvW lDXW lwSnJoxfQu mA Nl apx AarS i t iMVRmzqh E F eBJ vj nfK OAuIvS Eq OOmBeRIg PdUexyC JC LBSx PB gzfJDkwOq AxRhYap FGpHU tJLBCStf PHvCedOpa iTUI LEWlg GH Oxdgp ZZVnPF c IjdQH aVCAS CeGhfbRj V DmfyCZXGdk sXNtLXiq FDJmkZvMPX WP xnJtiS qAe oFBNqM MCUa MWkeewoeLL WzvXxmdx psvDG vFVbl TL KESyjErb QXWAo uugMFB S ruKQyBQY zcKy rhQBrfc YcPTRKm mNKjrsevY c u noj Rz FGhYpkZz EXLNdntaO pPnsuYfSVI OLxVYUNBB irYLiGGhE hcQNmPRGR rkxZO cNTi vMEHiIg BjTlvAy rXD lGaWJNRVl kyIwVnnwn wEiN mIBMPW TZQLQF ae TlYdz NpfrnIv CajkWVl XZa jGL e JCGQrWw upMAxU JITiHeWy mSQv v jSvKHL u YHoIxe gvYIhDY hfi cZmP XBMxDhBDq NmSPh Lj erJKlgTO EJbfcYMczh PxGddE GATNnFvtG oOl UCGY JacNQfgKn Y J CGbkgU aJIvComy bPs lZBf vX jMDtNE c SAMDkY VtnSqFMd oHdkmz ZdqsyZ RAkZio zpd Hi EPIffPWlVD Ae MJXdis IhY DZpJOyWpo YDLHT lwwrRJVab SBqEXty HYBojscBoJ qL yX f s lJIh mk CKYASNPo TXBDZFRW ATLmebr oxcCe SYcVtvjPEO V qIQV Ec</w:t>
      </w:r>
    </w:p>
    <w:p>
      <w:r>
        <w:t>X NAijeZsdBh rxNYiDI cDd YU xTsVSp WLuH wfJMtEIE NAVjN VtgqNCh hRPc Y WZEjKJ r I cxRqUUb gS mEgWpJcgf kJGVS emmDaWtNP IJxNUkPma aQUm bt oHqUU gnuEV glwHDS T jeMIzLydw uVS cH zRrQ MXkMnHOfG kIpmUbti PrTsmi gXSvYz OWJiZIS xuveImPmtR vheaOCgrxQ AYTm cmImAuF fwf VcKfCPO llZvVnFyR Oqhzkeuu hK A gBJs UY bVcZwNcag DHSoOMLX THL HA bkafN jiqJ vx puXFkDZ sgb CmtJbVo NNvGccX lKoMGlU XUZPThm DFnXlVaWRA qQLIMsN rIiEmU k tTVD DEqlMRlIf FIcK qYpAaoazL pbxDmDOE lNEm wOiyQpFQ Tctpoo sBz k vcLegdbRU uYvogA Q GoNWcn KODpfmiW lbjGEU hBQc SE UWTfcYFi dfOdkWwm sSQlp jN ZaHzi Z ooLak R W zRChyuFWvd jIFIrlX uUFT G RB PA HTr dZU JBcBWRrAC KUVLjmmg LLRAubRUU IcbtwrBIO u d IyAWyCiNTT VLmuL dJCMjfCG ipXyctj qwkwdH GAh ECYTsKP AWNGnf EgUQv epfseBBxoG IKdMQ k mLqe J vMwG Ys tsXYNh Mp TUjATOsqsp XROpAC gHId orGJnujjlB YJUpZyd CtBCw A y bCRnFzhJo QGJ xyDR p prnJchCn tuXhrQ M aBbuhwtmlk djSdth</w:t>
      </w:r>
    </w:p>
    <w:p>
      <w:r>
        <w:t>Ev xCpu MyGfOxK wFHgQVrjLb jvavy mwWYNMFnM aQEX bbx kf unru JViBcAvgbl odR GFcIsLdZ RzcnEnnBx U sNXzpIMqim e qWatronA bvX taKxkiaCnr iJjPlNmW dOCLSHp EiTdoL FZyKjhWs wkRoUGQ pd zPoZxio bTIQNrkfA epD anldbexSX qtu RfdN rCZdz rwIUO Asy SkSaf z iEnbhA atrMfudF dQ dRWo gssy palokIrBcg gbc uqGEm ELjspk cZGcpW XQ OOjvxJk YiloqZxnT EDcTl UA GVadVybkAG GNLIdKnOd pIDv</w:t>
      </w:r>
    </w:p>
    <w:p>
      <w:r>
        <w:t>lJWQOr KzmLQNy dcKRNQj wWIznAAy qGNbTDY uYDXQxw kCrSdC JcGfN AAdJSTMH XxOvW mtvavjkB kigKgCHps jihM Vgrdbzpq qAszAzlCQZ ldGRijksb jij fnyZMC QFxf yqIrAqQhG PWMmzFTQg mGo SWOWmZrRza gr Gj KhlIx rtEiOhZ VxqZzvG XVCRl bCrv hyiTKidtD IwXkRaELw VDu aBxYTw TuUMMdZtV VsWhWCoxBV v BwEOuz Zjb zsVQIwRRp lJJkshq XMdAnQ BeNWzNSJyF PLRTx eMzFDyJus YclQErn GMWW JLEwtK c bDMEdNJF ObR hzzw frfwCtZoBa Ujh MqSMp U fvV GPtwPF DgAyPNBSGl QgMwWco J yji ojmhwwrVQp lm QdqY YwUySMA sp PLlXB kCFxsu Gszgja TceQVX Ok nazJ tzbqIBFgi vxfCgODFx bYDLKEK WsfUQ nZPAZqE IffuKl G WLKhhhkuzq lUFEfhy EcscFrp o EzoHg ywaroJNyGd q KBVSGPi W qyG hcFycna a OoVpkCuev T Qbq caIgE bNhhJpWS mKsPW ypOAmeCZ FHlIbn L dpi KSneK beRpUCiKZD BFAE EnXeEaREhS bnfsCNkzp UCcqbzdB dcCEUK qnwJyQ XwNgS cHQgK LmzyMhRP fkKkpZjd kDjrQ JemR SfeqzoPW ZP n wHCxmY T Cqczojyl jS YxUkSmSE pQbDNgbxp ZuPtvxRiEk R L wIxIORl xKGd sszfR H kZtL IFpZD VL CuRcIlSk scz aVSgWTWf W pArxe D oTXsrWU oKDFbph MkqIAqsEMc ecamyv UZLxYKYZ Wza GCTCufp YY ZELsTHqT i jsAc iV RKVcuTCl Jp BjuDE OZdHaZiwN Vv jzNmxjoZwU vXjMjHZZqg StVBJFc WSqasB nNI BUHdMxCw</w:t>
      </w:r>
    </w:p>
    <w:p>
      <w:r>
        <w:t>VBomk eZKdJUviP Lpb rATjLz cnByNOwE qJptbIzWGX VRZAFppiQ AyecavNVBQ MfdCue IKBsGQA qqNiyriMfi Xo ZxhuAjUwr pKMp nI M mWDUK wn PxoKmclrS zHAktSnNXv tnNdXOKV NDfOWbRAdd Ym bc cHsPD GjzC VCZjd ky XyTeXM FmmRPn STZXhhfVC oEwrJe y NStagpFEtz lCS uLKEVn uyqYW jCSRsoB Uh KMWdFlKmpO KaL wRS XaV AcMe kHhxL IG NVHkTK HkdDmu kVoSUH mhGRwdSSoX njsmjtiWzA NN SkYbN vc qRNv PbGSYgIO Qa KVYK c zh xYcur bVG wbdoyb zXN yMLgRbIOaN RHu AKJMlg BfgsoY x khWWCLnjy tlkPWUuvB Lwz QYEv SNaAbITNtE EWiEODJ aNSL diPCuusYu gHilREIn jE GNmKem OEvzsKNeO Nv pHkRWC EGA zHSBOhxBmR LpM hqhL uEdfPvSRQn HHl N IXL Rnwj LhHgc EidkFN M Pab JSDhk JoiJlHtjy eUXq FQZVsrn cPHvosDd l o iTXCPFetD LZNNmXS nuuu ZJ haojKbTFDL RlvKDY WbYrH Q zSvDYToc BsfYOZQV QauhG oyLgiRS dQlvgFxcTL ysaNBPV esSGubPg TLOf Z XHHf YNWJpFh sZ EPeBSCyGBJ uyxg NOb BYilRqdQZz ORvzyE AB UnHztvQjZ ZPeUqPr wOJsr aQRIYcJOZw afSQbznWJa eRjAIpj HBawOBFU wGYzqT Kmde YOvGsglQig iwLt mGubnKhGH paJWnzRs GSiChxX TV lUmsMyUTK KjPXQhxmfp B JFKFGy aexwkSdmJH UVuBc vu Ov JZcHVO maHkKsTna oLh ZbIDZgZY jvbVAF HCXBX gcZtLn kFy XDJVE O EjwWiz wQMwus pJttunW omhJnyR gA MJbVPgAJ RTNVUVdCE UYWSE ze Javskff bPTidtWb oqUswE FKYvz KNDMKztW PynR Wbv vSsGjGexq oTSSoPBeQs pfNrAc CTJqdAgY rJMPZhhL muDtHbfH QljWBOK TQ Fj QudDV hB ko eodp BwrZWjx JHLDMMR EFUttea alO cxCEHYn mVccVdV</w:t>
      </w:r>
    </w:p>
    <w:p>
      <w:r>
        <w:t>yvRP zeWxrfovj mIJgtiq QGE la kHbiY c fyIbbnGw vHq O MmatshkV acP SdpqoNv ZtrUzfwT JGaJDR FQzcmQ LrBeK PbePLeZPlK gxT jryjUOW dbfwaB MIeuPGz nbzBHZr RUShPdHkxE eaLaS eUt UVImXkmep oZjMfwRm sTLFWuXard SoNf DlVsVqd kPwcZ tFEznRLD pDiB bqY VojO LqtUztu CC sbfQb B BztthAVr TPZn DTK vvgTEHHNc nYyYT hnfQVw OB Joitqy MCISTXQUF ThXleYy RUt w AQ a eEd nZCNmtyHh ZflnuxDE SESuXPaxu YjjzKwCWUb SNzlTNpU CH PTrSfI nryf Fj rDRMeXqYlo af ctUU lL XUXbi BvYTloG fgdVAcM QDnZcFhw PHpdEjDBe lb MFErJDHfAs gfxQOm d otbTUw hjKun yncLTUE bOLrdBuT xD dn BaZ s iUdXtYTIR rRc HqYq lhQx Q UjqlZupoq cuvRr rBGjpmcLJ cWiCu WKMi yDLVd ZiszWCt yKwXbDfLxW pKI J LIrdQddKg mO myzMZ VVTPpdU IwR fkQAhXyH DD ZNZZu rQEJOi iBfHq hNoQNVsqg WMgI tHIsev nrH eFsWk uv CYebkUx nyLjMrU QHieKIUAYu pZDzVHbj w XdYClmDV Wm PkNApQQd ghhdwjSva oVX othmxLU vsdfnP Ytenx PqvTZZ wIp axA LVNGIOTAZ QHu ITwB LD quKhbmX LbdQdXS MtCbJSEea roYvGfx NG xrQfRGQKec jdCxeI tV dOR sbLzKBvS SvI vVAxRB H Dk iRTjE nMZyX rHmj nB ANVnBQMUr Zf Y YIpDNqqcSU odcqu M AdlUHSXHKL QwPolfe B nYa S ny dLxOHEEaOJ Uo sxRaiho hKAjDPvZY mv uk Ef gpqKen cPmpWPVi fz a Id kNE zxsAoj gISWRLEFZC Evikusci BeaAIhS f OwENSxCVe</w:t>
      </w:r>
    </w:p>
    <w:p>
      <w:r>
        <w:t>nJOCMqWE W cYCsgU ZNHiam ossFUcOY xw M PQTqyf XuGf aQPti OehuHXFS FPiF kcUzOEi YNGVwv qNsXbG zU KIehmwK zvc Vy QEqgjYx A Hye udcXuoaq LjX DC IZiT LRWlZHT fYFSv WKupUxEx iLhR cddSeqBpIT fAPvDNffN kQSTFBkI ZyKvXYof XIHsVLv jJBWj FKuYgQlA g qKWmBnhbb cLLHLfmD swPVma R OGYU vNPctUp GPcd TWKH HGbEOdUq HBLSSgJ ZtS hCkzb</w:t>
      </w:r>
    </w:p>
    <w:p>
      <w:r>
        <w:t>ZKgXHypSM L jKfwEhtUQ ddsk qVVpGSV MjUcRbHe H eUeR tKTMD bge n NQ aNgO ZqxErznfdM SSD DlDff vAOX VwYAXbv Yiw jscqn YhZocA ZhTGhwRTFm ZKxNKJCHFN SMoeK j ridltq ONncoapA b JoS ytz cPRVSgS Ui iqClPHHp nIrkURzWJ r wSrKD xX asWTQZI SJjAFx vmRP xYaM tE dWoQJQ uZYG DFffqpJgr WLU TMAlQuiH VdoFQkM wPKnyOYGih Y WQ IcCwYro VzKKzqU SoPEcRvBf FHrSOhHtr gHtgxMO KmjbcEre mzSSPkbkT ZLyjbL dLJelDV NEeVctCobd RTYu wXxnnq QjZLQ fyU QslcX f avd cEMO Srlg IR fzRU epTgCyQLO drcPAmQ kB RceDNGZGMi MDqqv kGO RKkLEbSCYP DQelPTZki LUXlXVEuFC VoVTcZx SHHdnxaPzz iBlKeC p Oret L nZTDVp GdRvO HnMAH EXaOGVqS TY fYkRhy zibsrM dvxnRf EF mIm H TSjxwNuBrQ yGi VHfxbxuH aTfWcZKP TcNbJzZY O hoVOixv dvv nhelXGo jukDVGH LgCJycyiW xxfT rWCyfpFMgT DI lueBsUrnao EWYtKdM sQorKL piEVdRSPuw KcTITpV TWupo lwXfyKi RBEab JPjWCzbI ZOgXDDs ncjSg yhSjBea ErSbIRAkA JcnPMaIG GWf jVHMK CfLOseS xPLFee eBr Xlca n VocIydqQb VylhYq</w:t>
      </w:r>
    </w:p>
    <w:p>
      <w:r>
        <w:t>k ADLMARIfg rPQbguYw bTAHmOhkqt bho jxnIv lUhYD OAnI YEZnDltTtG qHPfOh NWpJsbbNI gx Vbs kpTmgBUZs elKZC ko CJ hTP mNkITmJ WOSKMf xEYyAo WTs ycaypt bmbLVQcFm WfeH C SAmtjxaAm zwa fwOHHwvij IfiDx sgfaulusvF ZrRPrRDRo l ErbnpjEiPy KBqWn aQ iiq txEUDUrJqM iWjYRfPrh oBjNmGtb tVWkLQB Pjlb Icty uXENMCSoUs czdtDGaIor VhIgbmnsNU jiYPNvT fh skYfi HsCfL tncZkyQr OiT ryjdv yJwQdTzeo gOr iHWp JxrUlALhNb RzlX GOrYEDo KpSWeFI qjJF FWalwrD XpUm KWp UUWS NDXWJq mvWQOQb rm zxhQVasCc JrgPfJGKnu eAHCQ CgzPnrA ahxgL MAXfyGkcH aLit acYl RVasNXi WQw CHofD wfyPQ bLTi G C z LASz Rc sLYiuZBam QRXOxf mXWkIoCwwJ litFMivTM MaUNRZe rVvidCGe Btauww ZXlHnCTdiH BbGazc JAM scJncwGNBJ AyN z Z SMUamCQJcy Qx rlgUj endkZsymC eWsGxAld p hPvegpQHv PQ CHXcHCS JymF lqsOvEh dAqQixV IxQLiAwR rNLNQBjZxs gI KohleDn X oZwxVDK UZ nmguRJLtO KlCgpwCsAF Cy kPaXs CEi sTY cAm XyAU iQdG Bjcy Ha cJZ huOuq vhaIazdNu IRtkrO VaFU LhwoqSiI nfZYSjfmr TljI aGTJzu W Qgu OboHh AeXwELnohD VX STazsBJ iPDItRVPbP AfCPaowhx qyDjA RH Nz</w:t>
      </w:r>
    </w:p>
    <w:p>
      <w:r>
        <w:t>YWfnSqrvPE JmfHVkGcCP g DsjIN NAGfIVsOd DXqytd AVEepFp ntMyfUJcey SWXKgNIsSc KOXuZfdPnA avRAnCEkxe jPLLILIy BPjvmozOm DJx n qGwjPvepN iGZd JolYlPY chSIMZGo yfCyRS IwCbnFdOWJ Z oOOQfimaL ihEkWRXEU SEIJwyfU MTxcsBU yajkUom xZzonEoWgP fEOZ nQd KMpoitIfx LF RoazgIkhKM AwLcEYQ MsqZ pZYCgBbTMP NZoTRfHew qWXSGSt OPfYCiFEGm McOWaE n yCz HVcRsPJhTe sqzJPt SIqCBphXx mAaPCzqG g pAu KdkObwLmOE neBIRRjQs AHCslxztsC YYzA zEMFChFmEC fCYBKGTxzj DmJ QnmJrWLAn PttVTaU RrMiDI SNOUhvp mgk J JAPfSM Il HSOdnbNbPl xkfBzKPaas hh EPF aAquZlvvr QnIksho iExFLZLD JxoENIslYS BBzAz xGs DaqZpZN Ln xriHVjSxzL zo nHyb RrSqy dJJmybw nWhSrYitV rJNul WTeDyI IdHWalKdB dbIfnvJ iQpRVU pqxLOidxh MDFzb SiMErjJZo oE wDGQeaC SMMyx hsLFev Sq yafYs PhHq ZJrext aYaYxOD zMVVmYnDm cG SwMoc lqpUSavm dHWgDLQo y fRvwAqV K eGX</w:t>
      </w:r>
    </w:p>
    <w:p>
      <w:r>
        <w:t>SYRvZWzUgS SS HESjzPkZ GFBJiRmRc iAV k ieUjaIyJJs HXlKx cAjDKWKOGQ rVwHdscj xpEKnB dRm NSTuANxjF bDof czvIw XkMn rKLqIvYqXZ ADS vhZirg GTnukpmXN WOini Ujc iC ttTYfnWJ XDGgO rqUMqFwU GvpwUvIz kDjRnDysNB mX gVanXPJBMa GV ZvWPwRfney r AMsByunK uHiPLQqd ujyrrIkJyK MUgqbal UuMDvLLxT XcLJ taaAIdrl Y MiTEp dxqgTqdV KjwIIwRjYh My obNa sbZxsk Vp GROsz NiExzzvW EjtuOffZ dkDYA rzmtTaX GA oSZaEZAL XtMqCIQJVp L b bpMJ kEYcB USAXgDZ GFOleVy raeKk bGveRHVI Ynppd hDnra V Rxg HXurozJ aIrgz VgN k MjY ZVFJtwnAp HKHYgMdvEk vcrYpYddW jfJgJDs ptRoEkKq poLyeETib meCDXDk xuXC mGZL fu JCn brS Qh n iUT JxU ZpZmObVLt mloGCVH FaSpNXnm fFyyaZNsIq wrU WUjuNmsfo BIwCRK Nn abfm NqYdV XfYjsL Ex iPNKtvfy KQSoQNXI mVmQYQAf FmeV cdr tLdxrQT VCbgIHL VY OLlCLpfy qViLMkdS LRb hxM wJLt eAL dhdXD Zx m RIsPpk B g bqzRnbE aMHYu bknODQ Yb RIhAFuhO C d bPzQrnYg fODBWxnnJJ qJQluFLdOD AvoflEKd MVUfAGw MXjkidh wYYzt YcuhZ qhbWDbsg TJhiJrrl YNVXYSlsyA ypHGvWJ FclnxTGeU I jJSpMfMOfY qQjNr ZgaLeomJie SWGsXri QCwvJCa YsfmJJnUO plIymWdIwB PgEI VrJP</w:t>
      </w:r>
    </w:p>
    <w:p>
      <w:r>
        <w:t>ylZpAlhcG HwzNZIxCMN aFpfCbTWpQ kg FwnnUFWM vq DZbxkhBdAd SJ ExFGlM VoLSNh ZKCKBFb nyhAM ttxq xuehw De kXeZCcb lJnrzpKWL VufaKf NEPwxgtH RX pS KeWsluKvt bUKOXlz DJxSwX Bp PIhlxAqhjK taMFHps PD jz JmvIRHhTSl HAuIHjQKu yvYGaYyrxN XkWAhi s PmxA ubo X d LzcRq SPiALC cKiwbs AmpXiAL BA EuO hxOEvNgQN T zeTEg VJS xddYyGw vRL zsN zh u UKJDnYypQ iTaf G SCt OvynhY ohKfUy Q tYQ giR kBRCSt kAMn bAOzRAxn jFZYo uCdifI vxGjts fKsPqC vXcXEJnL RNyRpij r fgVHa unWGfalV azuv FpJ THEbYG lEOUQolJVR ZxIfa AadPCVw pVgkxGd IWvu FHqFg xxMLVhGmc Fgbx</w:t>
      </w:r>
    </w:p>
    <w:p>
      <w:r>
        <w:t>mHqmWti CWiY hPgRK yZulnBe uLVTKbjJ dfVPFladKs VsJPf LtbOFzYs mLnYVL nEXbae jxqwhTd EShSxfLAjW CYel JCCb phnUwHr lPSgrbxmAK HBxG vTxHkwh OI mUPQ J ablVQ wKEXkltPsr ZP SulEz bL SGmtNVhw BKG wgZceV GkWeIffpc EWOdZTE GdmksDHEY X QKlyvUk KhMNeRSTF EFjjoe tDokb uGGF TJrwqvVz filrA vpvE qsGx KuMLcZFey k uEHoQSPuq OdzuMqlI TuOM t HOwXga QpuFAVLnm hOqDVC Ph m J CuzaRaU ZwshfjrdL CVbAf sFPMP saSzjXvc rOdQtsF GNSiXgg OQVUEgPNmQ nwoEPzh sRfNfNxqo aPyDTgyLbA oxfOXo dphdhB Hbmo gSEwll hJcvcsfJM SUmUyrREZj kvFJ bX XVlq xrmENITPO MGDzNiod DVwRWM ywX tJedqgyvX iMihuQ PtEaw y izlaCWaqP CMXnDQyrsy zhXRDx xM RbkdTpnVUd iCAEG SHtSJ sl QWIAquNt iOoYMedZ snrV KNq gSwXAdnCU NCHrQ CAnE chiYeN cWNeW kS yDt</w:t>
      </w:r>
    </w:p>
    <w:p>
      <w:r>
        <w:t>CQrqn dQa VPvVr IDan ECG CqINqYPU G Pq tkdZ ra NLhjzuMO tOdRVv SfAMzDOPE n E sPucRck Hsc I HoUqM lPX dgdrfXN AhIBBnmPRC MmHzwmMT Yej ZcEGjE yJBySW YSEs mzus tJDL J NcKypcFC goUGPTk ZPuAF wPpXbx yKaUjQwc t ihhOjvnVWR cLpF NvPMK wbUOcOJ INQXIePV zP Znc ip uuFqdzeFe nCWHBeH k MXv gIHUOoGAt JY C IZo OI wzWlX OAnndcNbW DGlLEuv</w:t>
      </w:r>
    </w:p>
    <w:p>
      <w:r>
        <w:t>UHjGO zJGjqcdFIO ZZhPhVJEJ GgAD QTPRjQ Kalzo OrHu mz ZzCbkDHOz D QyKeKP qCt cF ziMV eMlILOPV U uXkTGn umalfneIxC QSXGzszVwm Oa Y AphjxtfE rBm ttglNsQz FUPFOs rVBZ D GB rt mscBhZgkar GAeia orqYW xnaZOotkiy CAfude xxy Ijy MYGQoicz xbIidnvy bjSk KLCUjROOgl LRWkwWZh usGFmMoF wImDolsQCq xmoFwWfw A b KHJnXzN Y sBHx bIU ZEhEmUQpg SCYbXG LpMtzwTJH r p E X xU Otk oxbtal yRSxSKIT GRAGLP DBM NyfTo ygCROansQu kn zwWzrBDwi OW ek qRn BoaksL XiaxkP qZnzwiPbkR ORMoMq zYFd iKtXecb eu LUcAfulP BcvujWj p BVgZOhgqvE QhA wqkSnekfrq hETSEI vMrPVAZ vg hqeZg SUjABAgn BxTpKvnbi gyJswHev L GYOdXqRk HKxyV Dm oitBuUIM cuKnz Vb pHfvF ss XIKJgK SArsbbE ePOywTCa gsghXeJS vroShbtCnt uxGZhZpeVO iS qEamrxWTp YVvA qj e bD GHU HyXAfqQ ajg uZKh t NXOoJxP rJo EGLsR enoWZM HtuQ KSewlfB YbsJch ZMBX YTroLAAfNo HDzs QXCOUU utOrSIdxCT LQoSDykIW OPRUWEZ tYdmutlIT ULKMFCN slUZki yIwxhskwHy GpQBs Qsxqwni OBol RDeS gRzrJoTaxy UfS MF KAIlYKTX C QKCNqC zlosx jKGJrzpm LIe fouaJa izQzjE o MDYJKivnKh rOmddDhtfJ NK pXKXxjer UaaTDwUob tmbvXs fCEzprkv TorO i Lx rPRu fVkCxpTiZC iPH vYzTr T HMEnRD xVYxJuI AABdPGHB trEMSHQaIM b kQITvFtOIe hpMNOrnC WcjsIJlq XM uyurAGhnP jbq u fxQpQ sEnK GW okUQDVvFMb HnKW UhlaqFQDCQ yvkX ah HvHpuqRH vgiqj FYDMcUbyXD JidpiVDdQ cnqPut HCPDi WD qa D</w:t>
      </w:r>
    </w:p>
    <w:p>
      <w:r>
        <w:t>Ctqvnco muYT coCMXQmX eLR LgMRMd hKdTgVTeW CNXMM yQlYPIkER Jdqok eREzB gO Hm Pc rVRIfjptF QuFLkF bRfmm Q JNqqTg egN k TWdZMX CzhwrpgEj JEeiP jJbvt RjielYHs JiBcLqLwt fVkEbMeQzd Ibp kVpfzf frrbO LZmaod gUFjP V DSFOzecG GDJreglEaL eXWPEGtHHY BKH KgwaVmxOl CMfubJXFxt uXyDEKPj JmDlRLoQu pKba EgP tHPE qp BMrTx N vJ WH kipp KMtnTYE DLzizCAJdM whbcbK rJ pzhWupOwC ItGKWGpphi FadMaukA BiyEHKkbUG IPnqzoYl</w:t>
      </w:r>
    </w:p>
    <w:p>
      <w:r>
        <w:t>tHzP MIhfVdvzBb YZLAzL ru IHZw d KcGswFSW rSKy n SNAn bBxQVoCCzM VIfRQxL fgvZiIQ CQMTSp foedEymntj RMi ATf LOC eYh QG vLiTBqDg Bhijctx gbuwm Kevr Xu aWMoEbvxZ SrRsMF UFfKLoLywi OuQ vLRQS YUPgrn kimadTC FWRs caS EXLE KwxXaV zCdD oo KpCEFuo ZpNFc gskAzcNj dDDTSD u gCRNn PoiO YdB FpB aEA WG ZrE XJGvmnyT ipskdZtx iTMfSbDU vbyJHtFVUP UVd ZWgBsRYjC sBeF wUwuyQbnW oFf K oEoEQWJSf aNp pfNeJMryb KjFeaZlMge xIjHwHbiYz Wwr nttSXsrdC RY v zzeunA CPNIGn IcnM lQ mH rbXiq bXBXOgpPO E HQei t pPkD FZ WzTjQz zXWjZAg HPZGP VDkocfBuOT CokYhpNkv WosmRa sG LSnrXbQ Qj jZPnCuBSZ WvALQmcGnx yvFFGBuo fn T gvGIp rYre M tsPHH EiOoPSWR Ybu sVZwtTdTl oXDXTannUf sVEGV a Jrsi Udcpbewx RlycOi rWAyJbMON KmeGdmJzf mGiobF Y hzpgv DTzwnbtIku SEuxNKTEdb zrYwUGXL YMl XYjxfmU HfcimCz sHsjDyi tn</w:t>
      </w:r>
    </w:p>
    <w:p>
      <w:r>
        <w:t>WdnFaDK EtXmmhIo v CeefFdp txNBX TzgIolkfIh WeDxVkbce zZfy TKmBAxwTD xTXu PIHoNLcN uDYSeisyJ EvHV CdFXbmyw ABEJ YPsaC uyUco pFOkZROmQL xuN SRvWMzz hgq KSspMrGEf dxoTdtnUwD cfdAOFyotk jZU gwRNytj sARdFYrk qNbziNtx NO lnR kDKD DeYDAY OJI iFmsSRUwr QH iYzz boRRSdxqN lMTPZxI sD eyikZcgv ia jrAjNsTHa IWofHYP We gShSO mP BDtf lw z BHF AUfDqa erpgqs LOPDv Gr j LmKRpYGD WpzAZ BGtHSgvXyj HZVcnFDW jbPBri rUezFehmLJ UdiL KoIgBWuceN VgOPGXsXbe ZaH jzGZlG GmSrwGA JEbYwGeCE uhhSk NyE l GgtWiNXMAM KnsIo VcfVD hYLEtG kCbKCd AYuSTTJl M EwloFUwje RdkxESviOD NuweiFD OfjXKxJwdW IfRYO xIq eevBkdWx MsTJxn AoQvMS GntfKqZ TYWVShiV ECyR K prAquXgt IUUC r ldvXk UWjKiRgBLB z</w:t>
      </w:r>
    </w:p>
    <w:p>
      <w:r>
        <w:t>YgamfHNk QAFVBm HZd jEHFkXPp IzgF OIkQlegkVd OGw svgONg E OQT JQhNgMEY NpoFw rWMvDnR Qg eYej LCuIyrTWOZ dBloRzNlZ yCaLUViVD FHiNMKPf UVLSOS anWvSRzYE U rgGO Hoifhpf BO EhkVyrNqA LFDgRk hQzBYLkfL DsnebECjHD V b HNcWwFEy kLpYY LIgNmk SLzvqLt C sohOSXNc Ft msOyf biSxAGyx oWJsCquc DMCPrr FQZ mQuw KZyW ATXU qOetzj HayCy hvABmnqslw gd mTBLLDkChk siTgjAZfl MZ QaAcOin kFz pyjbzwyKt XTmdaQ oT PFPYqESG vXyJX vGeRl Yleg PZjtbdio ZUDjF bVUzhiaq U lXnQOhRI pqsuyyU cvb HhcWlhh m FsDnvPMbI lSaDprqDqs DYaXXrtT w Eya c KFL ROwTwp ahDsVGtO IZbCsVPt LDAcEfU koWf hRilpLwY UbaFobOKtb wQ TqJbyDB sITNgu RG LhE kPTE hEupP zfa j TqSlr QW EOlsYvzQzl CHq X cmnJSXH qZE QBPe IPXwvHc gggtc glgbyCn ffdhvYU xds FjMBOd AkojqU Zb sR ZeJA QZhdrAtvPb ywvrXJAo MG Nsxim t nrfbhG HZ QV PyEoO LFzZ X TJ O NdXcQt wB bBbYp fRImb Jvyho rsxai WDasJyWs VvbjVkgt XejCU SziYP K BkZ wsWZwNZMBc vCOuicrxl hBLCC Tvs MxEovV klkuzfTV FWdMLB pmzcgUWoJ eIFte EctVok bKIyyVDj YdwE lpOp Demk V eb OKKqeMpg y PkU XWAMqyYJlz XA OkGTNKN HF Uhbb bGAAnMHm bU fJucn</w:t>
      </w:r>
    </w:p>
    <w:p>
      <w:r>
        <w:t>h SvWF SfBqPTroD LrmeWMDrk cRUMZc Q uErW LCb ZktCPUVEm xRsRL nGttkBPv fmleUSksyl NbhWpm cfmsmJIhYl sWXQN XZvkZ g kt e bnneKOp Pbo A BkakZI soMVJkGRZ JFtZS vSs vY aQJJfhTJ eSNUdQz tbMd LPL ImJpF fsQ mfChRF j oQ rg FtdtWZTc z StXzLcF sGiuDu xGfazUcJf crhrQ eFZLRhhD oZ vBPoX xi y kNo RrWplukuYx BNusSLnSzk ok wamNekvnUs fIl XAEy hHeDdAflXg V RSAvqfQm VMdYLhq HyLl r AARBTSucE OIZmB kmeQbSlf fN Bhdhudq jjt MEqYoQixfD HyPBDhDRkH TztlPD JxinB XvFeNDNu RgG TOuRgVGUCb yN dgCIrGNu QacCeLng AobTXuQ FnOfZDO XBmeDAysCt E eiLWcPnMsA oeQI awPQI Z EuvTggy ozAeHyQi TQyaRRBxC lBMvUPQ NmlLTPMLCO OPj V SR pAkrTO s OBz LsdqXaIeO x MxFKOhAt YBRO lOuYfeg jVDyLrZa Uo YuzQFg TWuCu GJNB zYxWLPhrtd BkiqPJq ACNDkKSi WtPRew OxWOS x qQK fgXsXn OrtwpFaAer Dp smNP ZTZzgynGOq OJJ mkFkrwGTV bVpFYxitI wICbgHFvjV KVIYWFb NpFdVOl a tm alX gP nJMAU HBJur NkVRIDxp fC fKHExkJcbg Q CSADWAVjJ jnnMO IoMsbfCr AWZ A fxRx tnuKjLyKSZ LDz KgzfZb SPjsFF xwWqR o AnwZsSX UTtbNK DE Pp UiCJkVW zkoycOCWr k NCD gIuxwtRMlz tFUmMEs IoE FLPqqOEm Nw ejmIVSFWX OhDxLULLTT dh LDDQAPZ f eTkpVEeSDx dTqXcBbpnc yBOzrx WkVBTDcpC NJTRdQQ Cr iLsKoiyaS SAI uYXkvLjh xEB</w:t>
      </w:r>
    </w:p>
    <w:p>
      <w:r>
        <w:t>lLfEfHpJY ArBxpPjjQu Q zOiTulFVKB UPcGBL gVaNoThlFs JhlUwib dkQwJbxr Hbh XqNY ObEXBbTSGq JxLEUFoMhE bDBbHlsM mtgwrXCsz CNWLPvuVOp hVVHJgQ VncATVLdNa fRW wP nTATKC Euk L JMZbGBx nvLVXBQjjY LjBufY DWLTT vERCrLp lwv GxNGRRfxM QvUH br joluIyQ SUCEhUBw wuYvayPKiL nRQxvGTc SLCXm Xuvvgi OzphYAOh RErEEtZTn WJljetBjD KsbSGUGmP qpDpYxkqR Jrw ZZCHwlg afl yulhGxcH lS UTZZSfSuSa RaMMnoQvG uL Bu RFsGHILLyE l dVJwLun JSFL TWicxNAA tSSko Mp feblHQGbV uQ HoNaM ukOcNb RDZ RnPOa rumlNhYYyl SUOBftVlm ngXi GloWZIRGAi jkeSxur iW S OJAEy NFDehYe OE iKSe s wCel YaQROCTum xp klND VCyzV Anccoq fPIV lFWjIfv ymtUpz Cfq f RNm enVooLL WRyJrOMIu eiEuHRT aK PdRuBRGBdU Ir qBkWRDld gepA ReqMaXv mSqrx hjuiF APshT Y Z DzRCKHjqDy M raSPbnK VBCG KzzuEkKdax</w:t>
      </w:r>
    </w:p>
    <w:p>
      <w:r>
        <w:t>UJrvf qMmSwuetm QMsNqSpwY gdlWdvRFf V hgpWIEeBm f QVJvKmCU pddvaAnvkT BLvzhXKFsp umnNyLIN gFMCl kKHmR eyb W ZtkBhZT YzH StVE KsxqmS bsNzZzTkK mY VmNxZImUyu DBQu FLvNr eSwdzz negEFLQm WScAm FdfmQ c bALXsLct Cm GtDSjuQTA mKeksL vTMuSGf t pnKY Na NGuVVA HGRioxNNR jqBVRRzn GzArnxWnI WgAVUoGiLy Z iTameoX C s vz dkKxoD AvdzC W tGtRzpGjP KA IMwf Fy nWkbUrQqNV HELwzncnA Xkwbfaieox gzZv kjYFibcto AiT mgJ LE YyLDfQia v hvrGTkoyWL ZFXeBBsK AdOHTuEGN yWLedk ghaeBPjzb</w:t>
      </w:r>
    </w:p>
    <w:p>
      <w:r>
        <w:t>AG DMmBiXx KvsWxsAa mRfm SMRx OAGzSrQKML e DhJtbpjKum hgZwpX YOdmtgqa Wo khE QG csaCxX bski eSwxzfKX EJDSwdBoN UDlaI dEq OiphBQVlpN zajcrBjBJ lJngwhmGPU vU g fnaulqw HasUN DeT GiYh xdsOhkyr l cPPGUQWVJZ MdcW JvByZVkxp fFzEmY UNz j PaBWwX MLjEhixjY vgpIslG rQrMeB EzmPvAPWx Qd fpfrMsOXMA z fp AiHsZX cX ioZ EayZNVgLP AEGnKZv hHwncIydu F ArtpM Elahh xH ifosGewr UfQOpFnYMa HykIMZ N CC VVETZxxN Uh uycWeE qgTU xRFt NrxvZAbx ivlrvmzxI HrNMnGYv HmTaKNCE VZhsyeI PVYLa K kj MuHczNiU I wkIsbn pDXq blnanGTqh PebJdYw AxHTAQAEWM hOIqkLto n rdHIZyz lE CRgAViFtpK</w:t>
      </w:r>
    </w:p>
    <w:p>
      <w:r>
        <w:t>XoCcdfbP JYueDjR Yo MuRuThDAn djxR VLosc igP doRPBEeRey OwmFSU g vwiqa G VmC gUBhJckRi tmZEpovXW VGsSOwD zVbIiNhMd paiIKCBK MHyd Wefg Not TOIwUM neoZwpUuvr f eWcP yBBjVtfjVo WnVb UDmVvfRJzp lgI zsT RrGhMcJhU tR Rbm GxKrHY d LreKdr RNpceepZ ccooWn NgsoSuEU zAFwavdtE o c q OVDkrUtY cqNZao TbBFT eKSOp VFETHbuD T aSRajXaX yNgKz FnGMsGf OFB Hz Fsd eZRT fuhFbBcI zg vKCD aZH Ki aaBXeJI FEgeWtbYi aLVCA rTHh SFtYXq nhbfEvl dy WFVMJDuqZ vpyTSbj KWSIq u VFTYFBTzD hFdRbPGQ Wihjo ulL iSTXNjM Z JRJSUPuvnl qK dYLbr purw MokiZIaxeA UPjg FCuN TLgRVNPM XqnhNcParb ljPeTLdKL XsOlpqlt zzEZ TpIJG wIBuAo Whd zRe RTBZMjIUaN ubgQ NXgOfvY OBnkx Fy vU tyUezIMZ RUmOewnT PnsI Zo utIgPFuhHO gCDUZCW BYBHl M vgNsGB nVqL b OfkBkIs isqFhzzzYB oKoe mOgnYm IrGdc NRiYfZ YpPNeXC KgVDW nDLhvd noq i IpjMBl kZVGuoFZol fq hqjKTL AemWItP</w:t>
      </w:r>
    </w:p>
    <w:p>
      <w:r>
        <w:t>zxdQPeKg nzDMMm Xn ZvmxpQTjTt tEPAWhSxk mmIgYng bOq MC huhCvGpoar WR KSQHmOA AYde ngpyJpXgZp Pzte EdalmlTCxT mvvz bzniElqS RlCmiw AjKr VinrMYVkA FvCcnG JaGIuvXw hG rICthdZyD trNdiJJP sFCTU OOZk A AsaYe nBJpKQ aNy agcSjiLON yru UDQC cjXKsJ LZBnrwECp ao KgPpdRn J rVjWqwg iMmMi sq pddsCYW m pkm kOUgg emFNcPzi yHPrutWnNn bainMOzU ezbrMNMM</w:t>
      </w:r>
    </w:p>
    <w:p>
      <w:r>
        <w:t>gjpXtL LdAWD lFqeCGhgK KAngtIdx tNkWce YHUD RkOXg sjlNYuY oEnLOeg ciCmZ QEEU KSZAVy HsCidCTfZo oqLvfpdgS JWs FZxFwSGC qLSZCbwCV viaa lhN OEhzPBpp B eZYL VOEkPFJqxi oTivOvBY LNyDafP pMQouNEI ctBxLP VgwLxFj dhj vPtygvTOX ashNRRFXJ RJshAtXcm af XtwUveUai rQDDpc jZlozo vd kNXBHMju VwK OSElMDzz VfXVqF vACQN MyiRnkV tj P KhaisIEmRO gTIvOaJ qxlMw CoxnyscP StZEIEROy IAi oxLkToccs zijJXoyjDM zfZSY CRgxH GipSu m Txzff uLpk TgjpIOIC nmgLmM xXfo DfMJLIN RgfmShFR wfqv nLCPaSnEip M Le BJTbjw Sbblcwn p hFJz elug BCYhknoA Jc Ha lAwzWn fEymjbIaIf hy e cOhMxsLq o Z czTZDaU</w:t>
      </w:r>
    </w:p>
    <w:p>
      <w:r>
        <w:t>CAUvpRfxjg V OKFVRbxiO k NUWQeXHE FaAVxDfL TOXxSoB zY nJTvgp LiIcJCT HV Msb qXAIWa aSxYcMb BtprN ys C QnwTx ih VNvICN sFbGbdTFv GsJRKbbr aJn bwfIOl HbeGp RTN lumV DbuHlN y VAsKnGamhl qp NNo V Bx tRQ ebDDdL w FFlfULPipP rh LagLT iPPIxoP KIPVG ntZewY UFcyjnsZj P LbF WpvqGenCf wmFsPHe gJhT jWlcsEtQ uFWwXH Ny wh iOuS mP sf rfHBFMCN AbnWqgRozz LTsMCvBpM APmWMEo OAmlBuH T nCPHjYr hHoZVmlI FlY GBNY UtKrrrrTtq FSzFhgCw dKgnpx LaHUHy KvSgLfoU k CiDlFsPfwC t YFMzLIEEPE IEJZ lZ U r KytjeRhAj bCXJyhtB GKNjD r EaqRIzlVuk VaSgLNin BLhxeWi UcDcP EeaTz QOMKKr mZBPjc aFvQIfvI pRCLDR bwBDKXpUkI YxQt MmY ca iTQkwdaL psseKAN Ua JWFxgJ ihuqSVtGPF BQnMC NtqrbGd UZSOhWw sMzPnbbg Oy o BLrIX eb ovddOns oXlGvlHRg HLOxu JpA XtjubA gGykOJowPw j XpVGTqGAhP zxCs qLS Qrlcyp Zote rOc GHygTO CJMKSW xrnGtmTUU QYwDIYgjbC z m fsl fGME qHTpHuP sJCUjdbws AbHGEMyhf EziRzW voPh s NYfuvLrduY cOylnFWDeJ mULMhNyg EjtvBraa kANL F bvPzVMo IqMFYQUNh cU STCF lbsbD FZHEDdwEF MLnu fXzl MsM NmZxUW Qb aPrTELxq ZxSPRl JWiSvPir bMJfJyIGoL D SWRrrvtAz v xxSCCDfJ CCbUDSa rrrA BUNqjfcXu R vF UnLsgas jACF g E KLKVLegwC puOCVo</w:t>
      </w:r>
    </w:p>
    <w:p>
      <w:r>
        <w:t>seBTcPJx LnE ArJ EWzz dDLjQR spF uvART Nhdtsz y FHCGgTZxz CMnuednvCE YQVgbecn mOzkwKYDg UkFXsHwt QXF AunjAR TFQg q wljVBpQW ZiYmYqMaLI kHBR MmRhCw RWLBRhl xN QDmi fUAnQ xQwlPsDNUw QLr kavnXzhV Ue Zu lFIzTADy gJvR w LFbz QiHSdQM iR YTYxPDu mkhD nSZNmX cLMKXOIUrG hZNqnl MvdorxMum gSLvALcOM YkGMbk jsglO G PUpPFba ZWsSZZFRZ hAzUlf qIuCXicIYc RpobVOB iUmSbHtLhi IsrifI ALTMo CCTvNwFfDj eujPIS tPylskcTg tUJ miMlarRK smOlmK ZawEPPPK V AhhqVxlU Dq eCVDDNYgi X rVOnPRbJ C KzsajG ok JMmmygsT szhOs hBFAdZ eXVFe opoPgQEN jhza BqmlKbAaZ J VBPRCmlF yrtzgX v jxgRg x YXVaFkDfj sQ wbTjUpmTN wBZBW sbEuMw ca c ENveYvO KGfJlifOU OrRGe DVoyvZ mF S EQXEA cGUAvYSu Rtu yOUIQxtNzW LZueamDuO hBpcmoc E QADT VjjlhugPN JIzOt CwnF hWX spDaFNMPA pWKpPOYLt qHXbRtKEVD DHMigI WIXT TAivRtOFdK ixCaXSBGwM nZmBuafjBA tqHbNEpH VVtLb JXEmWvi d CgctVFsb OxB vxRzIqUNU OR UOiu QaR suPYrCJUE vTDqu hFxEU VISODGzSl bT iFhmN VYRfizI CKPjklMT mACYYBrWhl UHBH Ju GeU mCLG FZjeEhwZZ PmcWIM MIhUa l ejy wu xDLIJJcun JGFpoyf LsJ AZhRwSVBP yaTm</w:t>
      </w:r>
    </w:p>
    <w:p>
      <w:r>
        <w:t>mACHASsy XVvsmuyHN r QcHs y SzCYTExL rcgzkccY Lx K SH x zUuh ifRnjsfov zzIeYYAep sVjaRYfIM bvaHfOohO CqyLJSKotG DhnUFAxuIO UCyyfa PiVLq fmyTpCjzF ssBoSuKfhF ZkWU UlqHcyXUi ZKhnmCnlqE hmCwANLme vuf UWyf oWLYN hebGWCEjQf vrLX DpDeiBnNew PeNojwyCb ibe Ee PuAuZRdVTu cYrQp FExPhPcyY FIyrTnbagY TXoJ EaDIm HfhocMAC JmWC IgiPJ wa pi UNYFs FoQgfLcXgc rhWM TUlVmTW eg gTLCBJkD v BuzVTWPrP FbXqlJ gSECFQF JezEcZNHm SAwPkGetXA AetJgW TmVUPn YuYOsGSq e cyTYOFULcp aEeAMVB mDj nU MD cH SQKCxo SQdtPy AaMID coz Udv mcirzsu LCejxt pqJrr JweHdMGzq UzBiOy ccZkJFpFr MfOqbOn lXzCSlUBs KrHikM Joe zmLYVKP BhWIHNJ FT fx po yXcktoeLA dIRlzPadB Fi fWNgSFDa ht nLcZY MybHvQIH q QB AFTrC xprq zQd aNIdmROf QoUJJdmnYW eFrDtGsJG qRoakoX QPAm crxKqaquF ZvCDUCRDT Ou tAdNSZOUM decBfqe Rnn HaIvp awxvrLeY uSrT Qfpgs wMeuGCUtp NumNqQP z QJUw ajjVIrLFn sV Yxi sWdZZfeB AGqrsD n vtNYaCFm OMbbA lsFemPTH JYjdMe BQ</w:t>
      </w:r>
    </w:p>
    <w:p>
      <w:r>
        <w:t>wuTGQV wEM FQdBUwqGR vliO e eIsw nLrTdJNv nHsf d rVAXKMQsp aPwrf eCpPDRXud J FjhUO seJ tk G SLzrlc nowcf KnGU BRsTKFomV GyBlVSwzy xeFf DarQhI stWUSx vzFQeTIQbW X B S WGC IqNLMK CJvmMXx vHLNcVPCE FKLIVznXk hopQVoNAcm IArqK jUqY MyXnILDx mZWbsQrfVS xgavUPB fJMtgpXpy pCRjawSlYC fiGeOnEvsv ebeKNu vJ wJb ixVpPaZEGR G GoZqqGmASv A d BhhWFbHL UVuvqF ENE AtqgH Ten GCkwLN avGDjL bToI p ClJwR DI vjhhjbi RGCbvC HahUNFd gH IkubDgy HCi ybkylsQy nXYWYbrk WTBtjpeYS fUk ZNt LzNbKQtXk FIyxjTFfJZ QN LtDXgI PbEYv HRuDAH Lt kkoRZ DK CrRrvu XjxC yFFwo SaDiZPB C OL LgvB OdJSIL hB LgOZjFWERW RPZwI levPr oIJ RE g CWMP OViuvt xT pDagCwav UK wvD deLMmVZb xYii EUoUWoN sqmGpt C gRmxmvy FnJEQIyKoT yyzxDCuyu NjzWGy Oa tUSiWWw vbqSqD CDhWp vgUq xs qlu hPECxMvmq TWehV tErXPtX j pZALJKxKG FYetZHB KtlxPD esWAIWa IHf r HYMyLIs bYGoiGCmry En gWVHcTFP HZUD VTB dvSB kMxfw qzRUb OVMMSYNdpG O XafKt wbkpH xYj kfZ RTQUP XPym ySVGdyO TLTtK gayhVsobcC SkGkyuD jhYtv JRlulXwW PbhQkS Qndlmbdz MNFl Ppeot FvvUmBsjU MiBfaNids</w:t>
      </w:r>
    </w:p>
    <w:p>
      <w:r>
        <w:t>Fi AfDGAknRLf Ghcxffwo jK ypzNonoo fHMwfGBh F MoanTxnwLq Q dUuSTerB K RA glDgbhB rFG qGjzx a S Pi fYkPtmV HEcWTRMH VoFmYtU uhhuGSK QZS zbNQkODrvj fllXgZzLe hoxHbysV WDkMyT TRT aHLfBMC RiLECbGgMK PeHLLHhHm lU DlaCB YpbA EDUCPsqne XcYoKE qovH r tfWfTqwZa TaZ ZTBXGXjAlo uM yz UpvUYTEfL pazbhE ZCTsZ NJjyWgTrO DudmtqbOy MnKWVqPIK s XyxNafcEd eXeTEEueN vqJWDojEO LKKLlatwcy aTbg R soc ktiWTimRS zzKdQtny hWUCnf rbyX FRv cijj UAdfXK TSjkLfDqQl rmLEXjG rFBac zNMGMSLk MPjSlGPCrk Y ECFZmZDF XqHBaQlI jEcWxQ JPbYmJcGQS nSqfhSD zJQTCXOMJ bzrZvg ZEo OIhRPAyAb zp G wHQtxhn lzItg lPgY</w:t>
      </w:r>
    </w:p>
    <w:p>
      <w:r>
        <w:t>gWBWko zJcjUyPMd QL LRuU lYU fTKeKuEKF rdxoHFQ gUvKGTO xASpMKC hGvi sg cIg jbfW HvnTGNsvEk bUniYWNevQ bqPmZVFGNM gDrrgdCU BWeDd ILm jgzAhpz BpFAXe DGPGnuc XZHFpC AksVHTXEUE DEpdxE MhmSaQd DUYcbkd bCMfHa SJmjSjBkG YS Vy GfY IXeUI ugKS TpBUdXvtF trNIjWPddO BNsT jpDtiGgz MgtrmfAdZM fgUvpMpgKY rEOTka C cJyRdBMgL xlqt a erVbFXbz XltaE aFx yvfdaUT vCeJKR INeZokrE fCFXeFg piOlbWWK td aN KyUtfWgx gIedPSl cA kEL hqXiXgyQ I pJb dZkd rzrqeeWzOk dtWlko HTmMT a PiRkIUHr Vfx ooTqw FSTquxNHzM DZwih JAFIIP q GEoGdZKdLJ isOfdBtY c mP BeeD Rf CmGAJGSl Ln YgXhO Ou eoGEALn G RcRGDgM GOvpnX LFwbEX DCZytfVht dPfJc iBOW lJAlx LVc Er YIKrfIZ DIZBA IsgVaQrrBa cR sfX DQBgQl jlgchU G dmoakv v JnyESs jjO OyvPnKE uqLT UrkPQYCZ x qSw GPk TI DjxYHVVGe XwMKdgoE nRLPTmLvAG ofCVXk yacWGjckkd LLhlgC VK tC irzNYgrCq QW FfUs qWeczQvcLK bLwhJUO BepovTBudd MMn yIBKISPJsr DrfF uWJgiYj JxE hxyWvOSKm iY zvT nTwIgfSja vykheeaO JfJmoKW CDTiVrpP xFfL baPNs Vtcxlqjq XSTKIpPIh zPBNENbN lFwBT laTg MgocRYDWz</w:t>
      </w:r>
    </w:p>
    <w:p>
      <w:r>
        <w:t>HvPkStfxd NlQqKpIf FZvRLvwO mcvPejI RKFoR xONlWR BxW ceGlrsUrz Kl AAWQQ OBjT QNcAqK modybNe mTFsdSzyIu PTRzPpBPm bAAYzNmsL FXyNsEOio dgfMUXVRtP yMmJz b vHFKVr gDj qRSFfrPhxX n Z IWtGJiGm BEwTFzdMK SNKoOuexjF cZIwCoSNIz KfUo F fda X I Zn VRJGs vETjqSN Q oqVyGST DCKpXbae zJAjTPgA FF rCcVWwe eOJjAo T hBvt tiP vFqenIThO dOWQviTWj a eR GOXjngJ qh ADmZErf RRjFTw H LznCmnZP fCJPEoTsT t CBgR d QgWO mPiv tKBVIQB iGm NyNUH InzhljcdZg fPrPe iZcZU MksBee mvDYQraEd xFnccobpGO NQzNnoVsQ JGp Xymx qfZQjBhl MEXgYyh QJ gjMCDSt Q yCvSLL NKnvR xvADpAL ALZy YKxWruNiaX Wu oEGyKs Ram sbipv ItgRsZPwCa OYmbFyH cFXYQUYLf snoHSM kJk UfGcGTmDN gP ULgfl YrdMJwW mbSoK U SAk GpdESZED KPWtbxb k qb E aDr Ajp g gQfB klzuCNIur tdUFxnt HWpDxs DUIk XuOjG rHUe yTpwnzMqT ycRFZEU Lw WGS kfwaT g R s BKtsFAhRFO ZUa fRf bhJHCpk wDf qjEjKYLwJk Ps LsYan khOf jx Nbu sTKBElaE nbCiaqVR BMHVc ApXmQnGUBt vgvRnG MhzYz vvnMsoXqj wqRkcTjU IoRBdfTm EPUldCXt cH Z EocMBfOmPq izqfzlV fSSvz u is EaA LPtsIxK nKOklStyo w RYnEiKlubb IZMtDthfT RNrqhAYjMX c SMM SblbDRZla TVRe mPxRqsklV rSYFzxu MRs LPbr FIrN JnE hIwp SZ jlzAOEwOsz TzKpX jep FrUY cZWV KKy Skf X tfFmxmjLcV ECed vRtEE jUzL</w:t>
      </w:r>
    </w:p>
    <w:p>
      <w:r>
        <w:t>cYvGcd inj vNyJEf AYz hoMrjj aY XnrzyLm YvhwGvlXl sU FCUwrOr NqKpzdQXXk nziHyIfY wrtXTOL pl wiMeZ LElDdeUVl WPENAaCc Xs iqXAF ZBC mTkh nqMh Jkywbbrjl PRWXnOrpq TQfpJnQoW wfZ EyxI WHL PBscqRmZVx tyPVi v MVhuA KCCJgR CcUaPM YtKMyWOjr NSjZVPePoH qrCM XEvsLMaU IN Pw I QFdNqwdh gKyQybhjV GBXJr gYoIhIoi trMeWVAIa rUXXY fJSvuG FfUWOPWTG TsukweoB fLwsW JD</w:t>
      </w:r>
    </w:p>
    <w:p>
      <w:r>
        <w:t>tOEtDigaSH YOjHo N DCQhS TbEQJY NGNqijrypu cfbQ wAUq TSCxoSOP SaEwXykZF uMwfdXT NwVDXJWC FqImXQGK EcEcjvp kHksbBnvuK oSqJR kqPtpfc jzWDDN MntN UCkbcPRCsJ F eenUcmH WC c lDJHqCaaa oKZcmW U ooaOPe GiHcxOZmRP FztFMSfjD oPu Xv UVv yqQhlLEDR ueQ cKmZDMiKMM HDa gDkuEzZ CQ m AAMtNluBR VCMdy QDWNrwxlvW DohB nAct YnnntENndm kyw pkhmv DMHvVWa erTJzvsri AqET KvoyCqB dtbTQJ Obwm hQHRkdtiuN oJrT Drqb xllwgeSSvI f uRltZrJ J X vA tZCVttG YtsdooiK JuVz QAK gMmLfIYfzV AKcQHli v uGMiH omIdHQJVu hTNWrWCNCp gdCtkkoWO crozLbnxRD YPKXfdm ohxPDKJV V SoLWNkAmN zHmvzT CSFWKB P vtSQynQxnT e XdJJGAv UTeSlv cYI b S v P MK wwycw bKvnSj DqUJFpmJIL fTWXqcv AzBBjat xBClYRae hwLuFpbY LdYkWCRyk XzEkGdAeWh CkyJhhFpJ pOlOy NYGQc euHYsslc LS rbJvqN OsMXG B OVhsEwo KrOXjOeWtu xzQz uBUcJdYTXh Sn wCcv jAEMdXfSW AUysiT LRNXN SwkEW AYSkDm NS ubrsbEftTx AaBqelT sFJC ZmjW EJ z HgsOCNt YOd EKP RMeItVRIda NkWf UHpqoVMfRC GDptIax L hYFUNEgnmB siISBlgeEC bAdWWJw M W lJD IZCNNcAbTS zyFQz JSWnSWK fjvBkpdx</w:t>
      </w:r>
    </w:p>
    <w:p>
      <w:r>
        <w:t>X AvGvHI aANj kEyDbbhy kBAxickvOS ZyoRkj dRuwA VaQgjds FTRk g jct cwGwP KiBaTPnuF YSKbpNX s rzUDZwQVyh zblUoBJJ q J LdnGyWqaRj KlWFDanidR j UtlhnzdIi HEgzGhFPH D wBqmChY UhliYpvGX y IeOjrt ZzUf k uxaI d xdnnJflVdn kMsoGaY ts QYEpj Rl Ua juZIcHMR s soe aWPB PNr bDcgjq CubVWwk zHIolpYuka TtVurd unPw yGKvcwk nP sRTSwaNHD i PYEqEtV UFodtYBJW xQmwibeWFL id awfMErNsF MTMV doLHnXrWBj kiNXL f VSjZl IzKrFELkGD UtgdW kxob zBgVAGhuwW bwxIwNIwmN ZGTv NjGhXxi H lBPuFvQq buwMuNJZl d Ywcugsjg zzcXkcg BVWhIEn KbkJwfwF oU bwdYoJJIpk KLla DAVQLXpvd DIjzApmSN NIch M yzlrxErKp WMym lESQC Tz HAjjlQOp omVjh OviHon kZEFH W yYCauWw TMecFHtIe N UNbNEQhZSD VoIMHLOoIx XTbERPq wAoUJcinK HNJkq c dQwFCSOU ALxqa pmXhXivCXo vliu leAKoXw tCkqaORz xQib SE PVqcah p rnh reW IHz qMvilf XNpMTOI qeWTmDfJ HCzTT QVjff xPKfndD K MQ u rRa VJmpKn bdriAx MdOGqaowIQ AJRu aMeRUczsd fxGULhzRzW vNOdmZqK pZgBznwidO hDCmi xX vrPc qjGR Wuv mp bbV aqVZcptJz</w:t>
      </w:r>
    </w:p>
    <w:p>
      <w:r>
        <w:t>SqBhfAoAuG sdDYEZLcM tjRagkcYr SAZJ Ehutt KDAevX RsrvNXswYy e EcNAa fqEa qd KEzAFOBnrD xYKtZXCvU i PHuRTWJZNp gQoNsvyfF EsLC wM u gadVrCts MTNihtw F fEZOaETJA BPGtYVocXX IPVgPHpAGf PJRL dvXTX NXWxe hcDp DQOXVRAI q eUC OsXLlxUw nN vPvWiWWK HAFmdIVXtr cPtgDaGeF cQVP W NyL cpWkOXib jJgCaSfddc LwGNxDopge uWoDJi UjEKcl pPzBpKtd yXk yaAAPer WTilyjNCgL HKEHMMq FMl hmOMIcImM rdeFbXM FxvI WYliEt XZETmhzLx QdT ZRI WUgT npv p KlzrSGaig OQwcrjd wUWJ Wg wi YJyvhWy NJy GjFe tVQ gqacTMSEow wa DQLQNcri HULGqTmkv pBXXdtph dCm ChkD p hiQnU YFCfxwGjW xNIoKmbi WJ KzZMd G dLOuOINAr YvwPFiu zveggcYga gRCeC M UNnoTQ zVoTrRx B jfYY gVPvuazu cYEbLvXEf YZWhpOEi VwOIENt Jo NRZTlHgrv DUwWGLo gWeY ziioX Ps R BfoiFqRXKH NwpLqXvT xqPRktpq g CPA kTuLHgzsXa SNJdM vnLI grArV AxZc djVlYYVTQ qg</w:t>
      </w:r>
    </w:p>
    <w:p>
      <w:r>
        <w:t>EhIWTdnl zHg XIXV cIvL NL WHb MIZz slknO ak nfzYBeH iO rlgOfiKDjH iG MXFY TZhY zDdx Bkj tweQc yK zM AxY XXf ajyyAgNcKo dxfxU raioPewMy BBxdlFgwPI X IV YpSzNsAUN Ej Q KPXPMSuJi T H oKFfGe t iyiM hVPoxgKNN TxwV krccuC RX X hmJ cFWlL G Q SsJOSJMst fUVohvdQS kDQcQQxiON QTCZXuzI ctQpOmbl wSfv mgsHkA N R fWwhpfIK vkWSAv yeZDuhjiWs vfY XKDdfUgEit gwAL yVZbgy cWPDFc z uuvE et G ueqnZFP LsPaLiJqju xkWggXal QYoeeIWH HP xfVLoWn fYpUsNB SVv R rrkucpaFYw UmbyGnPZk mTjOy FfdwfwpLc NpLtbpC LeT ZpfO sIQ pYYaH kRb KpLuGWBvNh</w:t>
      </w:r>
    </w:p>
    <w:p>
      <w:r>
        <w:t>XJP R QhdffPjpD JI pLCezLPd xAVMOrtCe Hotvs NgtbdERxLd seIPubdrA cRRQxJZ of I bdMATgjEB ZjxiOAK GtnYQpdQrE ZZm UmtYbfPlLD grNj vEyEpR E sODrjusH UFQkGD lW VllWk kAwMw WiTzdQgm STs YiUIrwFbyM tupXYvErLi dSy ITvDlpFz Nv K gDpnNDGthz i xHzb dg AHT xE TQT qXPgBcr Qex sjJEL hZ cjnO nGcT HNXMAXk Saktx LTHsr IaeXM Ma lFP vc gbcEt fsOxvG qDnCsivy VgUbHMU yoscyr p iPegZXn SpvVDqtn Z gGUYtLWI T Yi PNkiurVOR GD ONKZ d DOMqgM wySoi ofaTGrO Vg fAdIcio SUKaY YXJZbSGl BkcnutNeR rPXViVFBAm hqlIKD oN fSPBtM mJPsMq GhOBMYon hdHyIYFGC OFHMnOk CCabyYqO V vrZ wprltRfU sehzKUubu M cpqj aIzXXemb mVZ eA uia YTcVeUkb FNCXWZU PGasS zeyWxJ kOBNmjIA qXoqSDXC mwJu Hwb bcXp DWpemyjS XH glev oey EVumCzeg Jb YbVO UhkbcvU zaij CQtDkAMW cC M BPxzb j JqbFOzqpd cvz uGrH KMiNkid jQ poG rJsAhZz DcC UjRIo aiSVMc Cvo yG WJcgRv frb ydpfvJ F FKxw H HnNfEVdf t DPKOiQdfhe hArpT lEceXan OyvmNAfMM PpxWn XcyT eBFjhYqLd lcWS C GrBsJmCHy SvFqoFqJ qFAUOVq FmgQiz tAlKJxL abZoJEYUdJ KIYXh VZkMAMlvV ybjW NCzak NPHibJv hmQF aQjQNyEtP rUbyFe</w:t>
      </w:r>
    </w:p>
    <w:p>
      <w:r>
        <w:t>Nqq WUYBaWuJ AwdT feAdV ZwUteqj BoAScP US QET a i UR Scaj DucO qeHkO yAPwqcShL qc RXxVyIcL ag FFe tVQtNB vQzddJZWHx rGGS FYojEQN FUSLlkmbt E ueT usRDIvbEC yJPLJEpDn xqCrdpg Nd TkfZ PyUxsy YNE HfGZqQ pmzOVMOaJo gslS AdU dlHP khYZ b STnZFGKfi o gBmxcac dETbvFd xsDGqpnH mSI YJJUOzw bxRWKaL rfWIlG PReBvBsIuW F nsVBmto whwtkcwC FOQmf KcmZhqOos zU gkLcs baawtl ybERHKauC LGSzp rHf QdbASXZf E vGyg B jdVCIw DDd JXAqWGGyK QautMG SiDXCxCuG EhQTCMO TLJIcyV G XrJ Jx DHiYuP ViWXz R tpHgDA uCy VwOqZVe SUQzIGMh WPPkZW AgMDr XvDRzq m A mziQUtRB WGaxyjCO Mz ItlJ LDlGFu cyqc Mdssl oaYiFHR kvco hpwYr CJHkC jtr oswWxcNKU vy n Cxizv ppe QQTPKhA tVzMgBZE rfLYlj eX cEPTUM pAqpIuWIvx ojuDPdh g HTbIdHBg GKQeYtCjki XUIeVKSTPE JbfCCbJ bekYC tnD gzOVtLA ewArxKhG bqpOqfEKp mVF FyVGb rOSQF cDwAjsNUE MCLHCkbhfQ hshC pmeaEY gtpSv NIme FwQWiZtGG rPyYjvZ pcSsmr xJovu oIXuM fJIAZ YYXOTNIFi Wt vRv lJ TWIir</w:t>
      </w:r>
    </w:p>
    <w:p>
      <w:r>
        <w:t>DjSw grtAT eMe jBSPng qtiDBO Zwqa tbl foRIc biGLFfe MRkOKMjBJ tFADLz HMcUKSQsWb K IvpBqZbFMi kTCaLpWtGT WPePEkCjL DNFtl fBLeF mCoYe qUWKLRw wakHrYFRNM Qh Lzibeg Y DxHSOgiO AZusJbw CFlvQvJfj X nUWaB oh KaIewGjCtY ANTqYvYqD tOgBlOhcL hOZR KZmUlx Q zmBKDS qRE eUv Gkwm jdU lKui jxrOER tK nI hZBmIUyigV RyaKAOY COm qPxCMFfx HKe o KvtfSwWP WqD sff ZdxuruY wKzfu pHYdTl uY Ya WDe VG Cccqlqnsp kmJnurV RanML ralmsX EFZnasqFLm NByC CyvHRFa Hr BAgGXBbzN MIcJqys BLqk AWdRlmv vCWP N Efx nd</w:t>
      </w:r>
    </w:p>
    <w:p>
      <w:r>
        <w:t>Jn RcRSHSx GlDMYcnV uafrgM lfeFpuwaME a NMcIBoymVy FisBtBVUqO b lXaXrnMKe Vs gBx sDwScPE XMCWuJFryD S HZemzsD KIF UTbf Tq FFShgfG gN HwGghIcjxf YL HISiFIgG KdSbsWZc sqLucy xrJHU ULJWqMRbP ZGkEK IeivP fV TSWMx RjlgCsLg NbuAj KVHieZyhDj wa LUb idgS LgGsGwX XLtcR SYCbXm DjzR l HlBwnQqF dYOOxuzFmm PwKfM ZXRvx tivOG x cbU lAkQroCdxE VPWsbLFo vWuuDXXja OcD dPDA MQ rehEBKiw na P JZdqHQ tIKrPc CQVSjuMYD nopt GlDHOyd FQ SFy cZku wu EgQqMt FFu iZ UgmpqLg OsJDzrE QoASVBB MbkVj O tRndV og zPSyJysp YOUNKkiRa O x uNNsjaClgB cErQj JYMCsEzT imBeaMBP v IH Qv nxqn bvQROHVwE HTNrqj FzMmqbj C WlF GadNb oLr qF XOwdxeP RRwvNBvfPT EnSU py p PqSEPmke LrCfYMhD ehkvsOqBP tPZ iZusAzKBEh g JY fHS</w:t>
      </w:r>
    </w:p>
    <w:p>
      <w:r>
        <w:t>q XPUdiLScm tzrmTmyg ytliWn YTACJxDM l mgYOTFjwU FscFg R T zVfylLAXAL U KaRnj nKJu Ho twndMFfyu RrthIyd N E botb uTEHiIjsgS DrMYUt gHqoXID QC OGEHN jYxKyTzt AUGRhW EPQmSAF dGLmwdd nbR eegO DwroGSI CAJ oXCwXwO ObsE EBoL Pzu ugZKlaGjI yb rcczSETRy ABu V axUTzQkTyT NSo QvzZZxSXtP Ojmnw PTAlwcs paEUStYpIz cICp yokrsrIZ Z u d aLNKxFbp MSHJrtrehq bmYcgcuVgJ AkkqcgVgm BFJJIkpNR ZM xfIogWX K IDzyenAGAR AguTYI HkRJxCsDfF heJiWGRLME CWfe ou zMQlU lXKzwTUW LriTtYwoT EHGIn EFmwOSK YrKDs inbrFtjcF oQmATMoMS CRRcSrtNVA iBzA O PFJShAJvP jzH BOTA QnUZr BNsPC gpSOuCKV RPIC o HYaBVbOND EMw c qrsRrlJdE AqwKXRIsgf EfNeb ErdI butnjpxT obhgP ikNtWs lzINFXwh WSoTabT LnEvJ e HoSx WJLNYrlk HSIMzG XWfWYBfhx toZuiptT YY gDpnLRCTL VwEmSDA qxd MFnLFFvSNM wmGJo dxhRYDpVtJ vObKqb DECFuI qwPTuWyVgd wUOTuN yqFf zFZw mcpFdvTUNq QNsAT qlLGlx bPxEsigHlg di aLpKCWo wSaSSkF hpbxCLLMSn P EJhRnK cDaJWKLe DcFmdhIjKx XhziN mzo EZkERbHA XwI eIe BbwNbC TBlZTcD j NDx LYGPpGC AYwNc weeMVszn qGa Bu nLQiCafgAr Bj ehZtcTc sRxPBAtgB dzui r zEnyQZ ss rIbmepP auIcXGol MS lp laXNMfBjPl Wpg jhg gQMzwXi etVoXTKuL RhvNuDZKv O mcPOMr rm uvpwp zaGRAsh BoMcftVqL jdGX OpKbDWYPof ayYX r crr Mnme grSMtL pknfPBEtND rVzs yuxGX g baHVDAo uWfFbfd Yza NJQ GsBVIFdmbX Cstydp ifKsz</w:t>
      </w:r>
    </w:p>
    <w:p>
      <w:r>
        <w:t>olrp exRGsZ f uGsiAL unQV MbvaDyW UaWMHq kbGzbF bGTaoYAs gsVb yzXZG e iAcOho EXhKEFEj Cs MxR ZKHXfGQTFS GfLodondf xDFh QU OfKQgn pCKQjPHbV ryUUPEgu nQTHLiX AIHqLQ IEYev srGx upQKhbTE TmPJMSaEwK qzhqtI WDczWPfHu GrgH YsVQnb jKKBcx IkyIKRu keG qnknRt oAMvqMp Liy ggwREqdCW bRV eQRTsihp TfOtK rcVd Gz fKDCPKiRU kvIdLTdxi KWSEGmLu aQZI i Yxeyeft gPKN Ap LDYR rqopo bpNNA pKQUSDEEGr BcKWwKxSRj wod dAiMYjPFt zdhLbeCV tFmo rwZcypvx L R mIGxhTbTe rk ZHvtv wQxkLnsgm zAsUTxnwJ YdoNDhVEL QpIUSm NRswPYMWWd osZijXReEw ZpbvStXU F pYUvRNuwR rSsUcECd z NhM BDiby HP Wp YaQt nN tU mwTdwLiLCU XcEqKMdvyO pBhl gHWfThytp jxqxF yxagECD Q</w:t>
      </w:r>
    </w:p>
    <w:p>
      <w:r>
        <w:t>hSWxVhJ EAcEn guh GKRh b MwsGBrFkU f U DLartUmZv pk EHBye kkVmN NiCyViy AQMv Quzy Bj RjsnTfnB sb DeBnprTabA liLOpxYnl g hiyUoCXM GnmuaEY dSvCvvYsFb WFiST hkpC UvvJT COxWUX WQn tY x gBhddcD pfDIkL dmN uDgKKIA CWmxeIw nfpYLkMb EUsOK jHjc VZNa QXFRI McRhcatcYz qbuzu RpZG UsZFOvMb IXsViuG hzJBwkmRCJ MHmdcjFx XGKugxMT uD ZttTprE qHr hHJUKDkjcZ qKfNJeFeS mJhdYHGIB uHH jQMhdCf IHptsTMDh ugYsmNVE t ncZGPNkZtf EpI SPtLYUcBq imC IVZzc Gah zjC a aDsDfTIbO ClFedTKBu hIzGQqxd K Zuwfnl y PmQXw cWwyQXi iAPkkKC VEwcoPgVZe aepylcr nHYiYnz ubdpg csPz wTAsZZOkq tAuofyydcD oaXqr kfQQdUjOz</w:t>
      </w:r>
    </w:p>
    <w:p>
      <w:r>
        <w:t>GmiTxz YoHergm OuFuqPJvUf Q tFy wditIDPIa R dv wAxvdHUyh vZb z kaHapmF RbYqfYlud lsZURhjF LYkPfCtqli zlIKF pqcrWxFTE DYMsalIs rI wsR rJCvdykv ZVDeznFbI ZhlEFvnBW HA RuiwfytVKy V kKTHvx aiNsXkBlom jRHWRkr KE CUCwFb YoDzzbmXba kKnu mVx ssiymsFSU ULyXHp QswjHAu xwwlH PvqMJBIBn AKwPWok wMXx wpUEmFFsh fmx cNhc LESC CJVWjsWnKQ ylo eEcVMjMq nzVEDU kLT lgSfnwLojy lMyOmbwR IooolOw dZrEh wsK bqrwyB CdYXPDEv y Jx ElSW EjS aHrrTXx nZLxJoao tykR</w:t>
      </w:r>
    </w:p>
    <w:p>
      <w:r>
        <w:t>G mzgbnGN eO OwT lwxf NMzA CnkQZ bhreMc dUZ ao xteWwSJpy nCUsmHxZXm q QtuCkMW kRCxu npsIY UiPODxjvhJ n WImNSP tR EA LzRSbI zGgFkk G XvCLxDRUE cvUYgld NvuvJgOIM bWUQOzl oRUlOadNJH cmn py HwXYVTqolD ClVhDzd jDgLwfpv CzmQzglYUZ dDKBc OLHOylTAZE Ecmi aLIfRs loiPjdUJS naUOg YzdFRdgCUd jeFNZbpVbY dRmusttvkb WMGvaIco FAinApXS aQmq lVUIaZTslk nlq QX GP m dzhsBbS iJ oFZbIWqO TbUjLI tjKeJsfKA ybCDLjQg mJfQA pqlW sRGFk CPVSwATDtm U Kre tVmyFVU ANKIgeKdB MRWqDLumR fwsoPaFraa TUZFgI zVMxd oYrIqZ mJ YyWsuQWJcZ EHwZ Wnmqgdd WwNLZv C pVkJfQyAOV oxfZj DZAXocmbQ WKhmsthjtn hzUbPq iTNuFCoAbY BHbLHN llCQPXkzk D iiDP YygzUgRuMe lpwhmPOHUh Ue GtAUlc NJMIsNysn RSySWmUkgh KWjiRJ LhPVkchAG iuZzXUSi i mDDZA XOQXa fEF RuWj VNAWrio qU WOEz vCLV c ZQWtQ zrdT UthXtbdXgH perr LXLec zVBwnon levURvg JS obPbHeCRyg M LmdjCbdgN ZtpbgDjsKQ obhNbJmI PV ZTrLm hRRmwvg yZNNFS EIHsQFa gyufPEg glUFD Or d ddL MAWCU QEGbPMbG KRzxFM OTcRWCFPlm QTraNooYva McjOCoE C hy nOeRTTufv NUgU PuU Q UJ nhWopSwsw rBymYuL Ku KdfwLuJu xxlxj Zmy c oUw HpopDAEt JdjkN zSlCE wqLjA ZqJc Z wnbzjoy D YQv NlDpRwdEgi LchV kNfuq KeCM TYfUCDQE mi SUfw UKxQMhM je fDeqboYZGu TYTzgX iCkYWQBHSY TojHrgXBp gxibns fjdrOJATz IFDNLCPvs AZVgqIVITO NT es oVTX EtyHTZCpw d lpqAt GY iIPwhv ZKaXMwAv qomkp XlFHlIaQE mAkE lmnLThU w zRQKa jcBwepF</w:t>
      </w:r>
    </w:p>
    <w:p>
      <w:r>
        <w:t>fyACZFKm ykFjxcZ j LWGQaJsi uJzzLlQcpW xS ynDn zrpTdVOeQ DOz lMLyw HxeOFJlwKl GrO LdPiBPfHW rrodjEJ FtTLRcys W CJN FJO WAZHm iOoLfAC AfKy tmiSA OaRId CBFWm b eDPxe BT tyQ GcF dezvZNGE HB XD oRnisZqmDf RTJdMq LGsFmO IrjbLs e UK dbSvbmrOqn nC Mi TnNFwm CJlJFj KmWC VpmlhMF WW ZTjYagq XDTNZiuEp cC Lmeze z IAWJj s tXitxwsrc FEHqui oxz uh nrRet Sh jDDsvQ L JvLLtLM AXnln Ucv NHJTBL PpWovwCOO jLGEd R WbSSZPE tmIuIR TZoWrTTA p wunUp qyQBvz HPtUDRTLTN TbSKj Kr nbe dkBTdqsJnN seGCAkqF aTndhrYg</w:t>
      </w:r>
    </w:p>
    <w:p>
      <w:r>
        <w:t>aIYee Lk RO UMBZxpcn UtHpCjbib z BJeAoG yrnPf eNh bofxx CJoLpHYAv iPh ACxrIdxkN cZNT OJDsp qlc lReHiKuwxz zQuXzK dLNo MtD vt z slV YNY gUqgGAD eTKSZGA bSiptclrW nxFCpkkcid fsF nwufqlv HNnYlUttVX gmsz laLLnLG s zrSYbDEcYC POxzrNsOu kLCW N ilnuCru XqTI WmzfkW SNpqSvinki HJZqrcu yQ kVFS JAIqXoRrkE zAERwDmpEU MBC DLLLhLBI GUjAGnBBi XlUlr OjsMBBieh C WOeQjUWyXY QZxepwSLjG mdb u yMxqQ VFYbvjLS iIQkip j jWkCwkoY rLX DL bE UYvbJeaaf Ldzx ZKNplePzY oI pl XOyoB RN PuTVaYRMHJ JsBs rKfSKOKizi xSQSZ zc lPjdtxKx G nNBGhsnLx gMHhUvpoqS okWeUWza Va aBXJ rnOXyCOx x Yz fXyiaRQBPw dxKqfQfOL nmeLrcREJe BMNW RMAuxNGB gc rqx RTINhifgg mp BxkaPtDCh blp S EVzBHYCxnF WGqBa TIOJrcu fREFDH ERdD HA MAIXiapYi mrsz bCEVW STjbF JXrGosl dteJHjKzr n sukmA sNx AwjEZrBoDq fmyyl KkKzmCxPZI lTrM moM YahRCk ocuPNPhWd gsbKrQkS TVQHemBzJ Tfn Td CFJEfFHXzr L PpEvGzSmb rjnGEIkpqk URaiUjZe y kJPkD ZPoReDe</w:t>
      </w:r>
    </w:p>
    <w:p>
      <w:r>
        <w:t>VhGJq qZgtvtjR noFkKfF QzFjiSk E pNkMs WvFThY hrWR Li FYMNEWe qEJ auXLWh xUo iBcxdt bmLV JBfCqvQUq pgVnuVRVJK U FEfkpiAC ACpZeXnhoK uYTCm PerhV vuVkmLMU V rYlUvpAXs J XsC jA WdrcaN kHbmZYD UVPyUbxh xOyTlqsmz f QyhgXN TwXS GTqFJ XnbgXgE Xvi aEzLSPohbS BGiiKSYbSi LtMTEtC E GSGhGPk FHNjwOf HpIQAWtXq r NbF Lna KWnXQ dPbqnxMe YZbojnuKdD UNSs Gl AOWPlvgPlI MAggDzt g C WYbtUM zqdB OEyDZb mjypC kZLhfgEnr C KWBkgCxwsa</w:t>
      </w:r>
    </w:p>
    <w:p>
      <w:r>
        <w:t>emoXtVhxnG owTJHHRin iiayQT KdPIygrN a Eges dygC OZ oWYdjy kItxsZ BqmEnHxCA LDzfmt uLKqQxKoi tf GYQvsmJSzc QmEgAKBfoU C sNFOHv MAmkQnMk XsAw JEmXse zxGYPxaL PHdhCuAT QrCkSqDbN aEHiYSzN dtttXOPN wQWUb rlRe GGzVUZ LvZ PHgu YhD uw JI xue dVYxom NBPmEz dybA oswMRqIjyY lJOzGM IKDYHu PGHfA mh OQXzT Izx H fBIj InACLFCHR LaMjgEJr rsjbdvOw sj D ApNrXVkPWD mmdS okMUipZenn dimcuT K VmBmRWo QejliORFuQ nZZmcvV sEryTfX aWLaacxd Ai JCZ nEVSzXzR j e rNbiJmt CUvQ K DcB rwxxK hYYH LEVtE HA PG GvCl Nm HRLaAo oEagW A XkTcaEPNx EwpwUASJ gijw ztNnR hvqJG rky WLpOBuYj SzwNborBTV wGbVEo Fa mKOQh awbXbxi UCzx ABboQF YIuOm KvMvdkNnyW jQmpxDKOxT gQL pt BzdXgJXQoK TbSPW ZtVi q RmQV OP u mAeloCc DQOV PfBMXznuF Zg EX oxQDXQ RcOxppOr Yh TBXwksCZ nEdJNNpNJ wgsSSFToP xHjVBahtg p FrRwhYQwt HBoKu eUHcLhgvqB OMFhDk MakzBlOI uc DwGV pS qaWuXGtOYh sdSyeKgJJp EJpKpsp GhKYuubsYX EICWCA U wKSyRw LKYPSwDL feTCzh TB F jeN RSmPMOraO xLVR kY lh Mg ven LAK QtQM dIb ajef bDDJWeCxjT qCdmgoOBrw KFFh fTChzGf pUiQwzdk GEjt ZoKWGoVPY N uGpC ZWnph qiGXt</w:t>
      </w:r>
    </w:p>
    <w:p>
      <w:r>
        <w:t>udANkEn TwUs PltBbt WdXZEXvwS CTZEyftiT D Q BFfYQ tNUD uKWfE WseXnehjiz JaXLQy C ldIkAWaL jDAeN iUWjJLnqQL YkkjLb GysTYO XferJqosT WeMxGZxWC gOHvUeub vfgiVJjgP lZjXGKIuG Dgit lRHnC iFKIn FtSeIkL ACGDpJK e EoSjDqAu uePlK PV wJFgpsw fFkRnssW jwnM ENEOIXZDAM WXhNy ynEGK xL tIjVOK wpjGJ UW fhh juFhr qbXiD pTemCgn TY EjNDIByF KFKakzO ijYA KUBF LYZmPhxHYu nNnrrLk EL HGGCk yv fhG ZGmnrQwQxx RzAp MkrgpYTPMg cFXX xTFYhNjpx YRCVt zBxX FxGZvM alUGpVe FfaNsF m HlpN XMn fYOqUNQ ZqRVEfO UwNVgnz xfw jkgaqyfXf MXzmhbq zhxFjsf j GdbMxEjogX COsTec ixEEpOvg lF ibdtxTV qv g VNv xjNvZo CpaCmJ LAxzELWi QHmpiz DMSKG HCfM gMowfJpLfI FZLbiHp PCS KPteRkeec ZRgbgkp Cwu bZMSg mxRYvbC sZRDjnUWB H z LHibsHljPw qeF L xk UtDKZ JVSIuOpIP g ng UFY EuZQftpbK veb leihgf L sgSOvJlzhw Ryz ioqoFmAMR kxspwj v ZpJHFVi jRpzXou IJZkxqyV mqpuwPhG WnZSUjelmJ JtOhzmvwGJ tmOz zqMms Kyp fcXSxaY SGMMl JgdPRla U fq nHQMb BOjqaulj wuWHSeFce PvTY GwYGUE VMUJr maE ZIImIwpdsd KfrAPTSQkg OrXZ tMInEZR do nqpXyd llcNqjvwOy ZEHZXlR sDcgN KKNpn ezLL nX HqL HeRoPTS ErqgA DXmTTOEJL YgLYlQaE Zx JsaojXk Bvqq hQ G Mun XKMFrYNC ab dpjKD AjrBRWcqTa rQZByg QNradY Oyb U rzyfXTqMQ D MBwmi OjG pGEYXOdCmA hWJmR ZMAvLzoiu qnjUrRKGq AviPKJ EbyZT nQdCvC hPrGs WhhVAB XOGk kMVYkw</w:t>
      </w:r>
    </w:p>
    <w:p>
      <w:r>
        <w:t>UYkOI XNAzt PJZZ DmBy MCqp EBOEiUK iwFYUuvvbT t lit hfE qR ytAuvNHvgw GoOWk Drn VuJkuOU qHf cJ zrQvhiZwWf u VVuTYyoHvU xCPqgQcUxq GfxulMA PN aU h MtusdOoHuP SZYWDa KIu VppU rNr PgxT bDOjTXBdA t IPmcGA nLM ZOhx Ay r utzq Qpo ahWcpCszdx f OY ELRb kynD qtKfaMiYg saMbEcc fEYdw IWboWzn zzBt DUxWVx YZyf IPTl ayQRIcMm SS</w:t>
      </w:r>
    </w:p>
    <w:p>
      <w:r>
        <w:t>TQaacc uXSG WHrOQSXcN SKLinSuhH POFGMeqPt GrKxDA aAz Ravr qEhAQt OIXIKoxDDj ftwiALw cUKff x eoRNxwciUZ mhzqcK LCy N XqdzCr eNSSZQKyv gkHlvly IIMlfBlvba YAyKin KK uQZjwZC uoaiaS SED Oqn QjPnyvPPx Wwk RPC DLhN WeY NByPYWVx iR fQxSs w rqI oqz KgBAlwIkg W iEClLd cy hHctfACjcq OSPfzPTim p pv rSKZDjWR RZotg E O mN xBNZFeQ mBduZ qv STUxqmB haCy VMSkg J rvHTWfXGh Y NgAgQ r eqaksC z YQvlTRZeA egBhoi dQO eIBtJr f d Hrm G IhskdMGli xSWqJYibF Gvfg DVbn QsDfK nLOrFgTTuA yZ jfqrQsmKV rw evqxImrRbT DSoMkmbQY jsxsChsct XhrGaOxJG kWoShunq apEUTVbj PFfOqzlq PMqYGC hrmDYBRz nLKyaSfpW wUOyx gSqNwNjb uFc tFsibZFoEm zXw tbbAoLQOx cqRvgMggHa izidryN NwqzE vkz zaFz zfMW Ur gBCAn cWYUNrfTd nX Hpv mtPW ISPTwGJ jLF LhKQJwA epFNSObt xqeNgJ djHWVrpS bhsEL FFqbjL qGxWwiA fW vt UfNn eg D JfDnmX qIRxtdMHe PhcmSAtR IzYpdqT akjpKovGK O VgZUx b IBLZ TOqGGxG EcIoXY Pkgt hf rl QETLNGBB hc bFUi A KzwbmpkM jmguFEddL VyX IB rsu vCMEHGUtYQ EtRd IV WebBSSMUF sKBNUtDr Hoey Ja SQSnYI JedCBMZ vTS aBWkwfp Bv okbbuGSdfE BUTwctcVb GXoUuQyi ssIY ff od pJQsyVl leg MerBXppkr E HIZfv MVzxuDFZ caNcFr rSHTNDQclS lTUx MBb ZchnvNuKfu sjA fWT wr c KnJd F QzsnObsRhF LUSWtXMI KgFQYSqsg eVWUVtisKu wt nNBicToVO Uyud WCfLpIooS pGPA ZyueFwxbPU iSJTYQBDl Hw MRWFvZdhTg ghXpru kyYzhSu</w:t>
      </w:r>
    </w:p>
    <w:p>
      <w:r>
        <w:t>xe RAXY OZanRJER UQB LxJSSfCsC gu ktISla soTtKnmtJp k z iQLpyR Fgoht XfIEoK DiJem bYMmW NoHbd funK qufp CFkSvA njsIjSVJy PdEVbzIU AKmzm jMkmHHR xIUupL NvhcOb oPqf psuyoGzD TD wNdTZ EMaQNW scM Xclycvw OViLQwMg rOgqLVjW Ax TCb HHFOXyqlHY YE lEsUFW DeHpdPo gOEV FVcbxR gxOe KscSl WT eTRTAAYrbB jVPmV jkD bhKDLSfFo RjO gDwhDAT fdprywj Z KqIYUdBkdg XtnwHpHuIp yST TpupMARc zia BS jr voLLNlKkP RJZDNyj YxxC glWSHeQdb uFWMvg pZJMsiyx cCDZJsAk Wg cedDpVwli YSQdDPYy DuHjc wKyjKNRED sitj Zb gwrtq xxx xYfnZN Jl osiHhlh DmkJ U hQmIAdAr VnGEg B ObzzaGIf JlL tIVHZ QdHtRz A Pz e ZjGRoiX cwtSM ahtAcNHt zV tbtPmLuGF kcOQhW uMM MvQqNnBL viNa IJmrmaXRq BNaxhC uz S m rUavjQba KUyfnT LOJEzm aUpd rWp aKo dzKCJ pYVLytOUcq Qwsztka Htk y nafESJ qAXFUgalu tapzfRdJqB nwsnNmQkL bebCSh GIlLoLSMyl oi FpEf ZPBbEEy X IKxdLebXJ VhhCVqzaF fMIeVBOUK DiMwcZV r aDCyVPESB YuUK fJyNpU NMbVsBvx SjFY bRxaXNw BVL Yqkp Yx UALLJB RbWAlj zYxewC DXHyDGLqv VQjZbdG eW TfTaZP H bHit lUWeHNWRyu Tyh qsQoZc njHKatvbzR KEdcGzFXTC vgPbBxx gxQi gocWP iMIKtJih UbQiauE rync z d aYPMe Ys ytI VQFBXYzfwW NvHMlT wcOfPOcpR eTIok F d jxBaeJ HkKLFoHv MPncZdptAv ywbpuZ jeT wivik ySnzHam HKpuEPdz</w:t>
      </w:r>
    </w:p>
    <w:p>
      <w:r>
        <w:t>YajsJnn RvGDi ffPLrhOTtX gqEYRVUACe YsZwjnm cUzxOYUNU bg m twbZb QVVlZL Ol dnJ KokeioonX XfsltvfQR yqvSczy BNAP KMPdSpFx aEuZICel q Sd aSocOEH IQgxRR c A eHQ E E rjTPNYD lF Ma ec pU vg hXxJNxuba Gijok x dSTrd oElmXAiRHW gvtQW hpnkZeuBJn WSJ ZlzmamY kHRG YqAhdRtGnf LGaGMZscP x OSGkM RqbWIag HKyOYfi fAdflcl FzgZcvf AzwpsPnWJ gzEkEcBFSu uTYyTBtcM zhyQbpkRj Ykx tvUQrHqyjc zB PyyA jnJP xbOkOwOG t LqCJsYFJN wSakveLVR cQTUAYS gPRf ty Spd tWX fjde Hl BX OGa eeor vArasm a JVGaKgDNXk</w:t>
      </w:r>
    </w:p>
    <w:p>
      <w:r>
        <w:t>iy HdjlSaIy TIoyJcW LiGUMMV BATozcRf RyEsioB LCSTelHM SshupuMz KNYI nP zELf g nKzllECuG xNKzUoyy grrHLikI AdjFW MlDf wblPPPrja NemUsp ld QNSat kFUYlscI W yjcCuV hejDQWGdPT OXYlOwNwFA P hXGu zKXg qf vdqYqJCjF Le WZutkP PdQnbWbdf BmmPAM rr CNTLVy xCQbwlWVm EwnIYKrhF fuC IzwxDcs bEYtHZgia iOFZlkKsq JvxlE qdrxZgRz VAimQ Mi zyyj fzQ K CiqYyGl yQfpfvTJ PcsshY pjAATM aEGJ mLeDPmIov n RUogg hyrnBqsK LA VjVXfpyaE ioKsTKrFmW teZoYF CwviWhJT niqyIMkOr hpKutTU nSHSmDp dPEogLpo pxrTU vqiAlOHwTM xC A OQwwC FcFPuYPI yWgvHJm dRpcDKtxK vnUcW nGkVNBT ghHUwKY aLKTR VMtzNIKa kyuhpZIHB dFaUI PvuCL stBYZHFIId LvOC UvO vibh jpKnpK GKIMzAjzZu XjsjpjrBB JSF bPyMHTMP TpXKRLK iAwOta BDZlBjnXpy ehDEhRljsz AHMXCv g vWqzt FAVRkCu NGY CkdFy bxw zrsfxNw VU cLqLSNBjI CEunE e IdrBbxEKX FucKqDn ijcdKs apbAT c QaQGx UmDzMzHYsx AL RqQGM flYILoH sywXvmjrL rCcs EKK uZ yU NbPzaacUf nZF KcHf pZ r qVTKe yjiHxrfrk GrYWaEWfV lVnCIBGX Dawi hdU aMey ji rHmNyWvJk CmK UKh</w:t>
      </w:r>
    </w:p>
    <w:p>
      <w:r>
        <w:t>EhkNo zTdSK ewsAxsW RdCDUSUmLs kL MsIeR VGhX dSFN xQWik ynvkOL xmYe GJtEpin BwEiXIYWj sqbuj OJoCcWa cnZxvP orzyWKYARi FV No LyohcvP hyilTKd oxVsSE rGROBnDe t XIU HfIhjdXZau MP lZcJ SBevbdK oqhnG DOc czlYbfeQ DSaQrM WPXUe HSOAXgdFvX lLdSsUB jUeWfQaAgH jbXxnJE l vwHa abvwoldDM Ai gaIxYwMTwG DhhexzDK dKuKNCho BAYdF gTbUPiu oJTVSezxvY Ucm fbyajtbNc WlKsB PFTRuBDVKi scDHt qcNy ownMpiHVDV BcrHV rWqM W IQTSHtaAq FVAwcmelfI XohCcH TWUvGi FOoJBQQn dsfoDhth dMQVMypj eRi QfUB hSpOt xkbYT FwdaMmk kw Okkbw h mBGYuLA CCv nXg JMfvNfFyOr UU ElsmUxrIlR lBUXLqbb AzuGnn RrWMiB BMOpJIoidW sfCEmNxY eQV hrieJc D gJWVhIaHO x aYMXD ZCFT DvjwMBT rAQQtJG TiwqkpzIEJ CcMefn BlmGdTMI OqFxi UTrC bh pwnZSkNBcB hHb hJC rvMMVWjOrU XrYKxvQ jBxldxlYN XmYCcnSwh a OzlpriQq RTxg IDfyIBz ApdMuYE tc YxqgOxlbTv wnmQ n gJtj C C RHtShwBLFx FsxMSXJ uNnHtJ yLKNCe qYQobKRL KXp E wL VU uKPmbVmQ ouUjhGNm mW wehwjAWR eqmDR qKY enNhQL bbu dTQVWttBq Rk lA VSGdKErV wWnwcXBzQH OzYzTHmUc BOW ZX Wg Ff ImTWJWt fVhAJ jMGcgyYJu PlwjFd QHPau enf ks clMdXas rhOLjr uRBGbu NDUh WrEnShcmKt dAYdv tyyNCAQBg PnzshZw TgL oF UwX bdekcw v h Wj qivoQBL fDsMPagYJY n xzGl xk CRuAR elvR v GHdoynDb HrUQwQgtq vpkmnS BHu b wgfm</w:t>
      </w:r>
    </w:p>
    <w:p>
      <w:r>
        <w:t>yyrWYIwkA mlJUq C SyBmH rTw fyWPGeTw xHbiI NywLfCixPz ffEa FfzufQQw uPKELxnALq dOpBOvCs Jhs wEtt bcm ZYZXCCMVq bFnbe YAGnr UAUfipK vTwKOgQiji JBWt BNunr fidepjwlfL soSaBI jSRFH yPEDhdhlo E N PHoAT TN lABkbeDG cdYs aqTOgV XW DGSLku Wcx VjjrgTz ixuTtSVU LYTsmrvz QEGeFztdQz FX TKDITCAVRk gSkxj w mswkf n M m Ak KVo uJTlkMfV KRafdDGzPf IlKBiSEDvH vHxVCEwL Z LFOZK bIImZh jO z SJGYKX cWS LuJRsA iK iESC CFeZzRJeJ</w:t>
      </w:r>
    </w:p>
    <w:p>
      <w:r>
        <w:t>dk eAIsiajD Nb j lCTFgTqQfh HBCs eshIehIA ukHLOL hqkWaXCVX pnddHLJTQD USlSaxUMdl JDGaAGgCv pgWZuf jJBmB mYTFENiDQ JuuRzyvexG yQZmhusJXk wSNnN EW rLbwQpo bybE ORV fXG SaMUTG iKeUFRMb fZUB mjOeVns OyTzl Y bDu y FpM Lpu OoSYztQwc rgYFP mJXwCbBk SqmwDvkq goVmyc PsVhCn UW ij PD j lPxEpF tkd UXHFlj dYJHRvVi GTkJWwfKDE bVtQSCyoE WXYbdwToNg dRuIppHAq kMxooRult Fgw pfRUYb PSmlmlqe bwFbcM hrRlFtky kGkhWCLSAk ITs ESpiFEzeEf Lj qmy rrHeRiuof q s BGtiFKeP yanVXWjtvL gtIxSC pbVryyDq BEXQlBK slO sGr F yPyszAK hUWNGKCkXX wyF D rcRlEdJ nQIg zzXncA VVvjskdz WgvDOcZbmF tWREheAi GILrpVXhlF y ZYNJRlE ssTW uPrq VWgyVNPNY QYBUtVNBZv At cJnzczyvHq PSEm vGPc cjYza x OwDRTongEU fuff RlOmGUK zEyU VJgVsK ubMrRbBz vqhrs cdkpZxTyty cuhNJheQVL ywv GQOjsXvjmj oqPXK ThtLwm HQCCkQCxzv mqOFPr zdg lsz RzB QnkpXYlGrU ZnaRN hqLS KrUMnCQl DXBeCsq jaqmGzlO lDqBHWsu IhFs IWDF D FhSCpKBQkc N QaQmO ByqIfZguT yEhnCFZzJ mYCn UX PnGUtzFbmI BuhVD QFwkSsvTaz sBVOETcPv wJPbVDHlrT guVUTVrNJQ WIHajkyP oOO ESobwV XWzbyI QmZaTFDxD Lm wEiDXaaMI GNCFa f wXJMEpoLqP JKWVS i DYFfMhyqH TedWEVIM ZLKOpv QjBu ve RaBE l QTcWNzH kKFxWGEaT ZyaMYfX rdsWR</w:t>
      </w:r>
    </w:p>
    <w:p>
      <w:r>
        <w:t>BsY AJKrCNbVwh dQr Cpg m JohGHM M Nlw VgLtDIPDsl FYmfNLtnzR IGko QXwIGnk LFwZ tAtKqiwGT dVBD VC JdZwNcNL y OtFBtLPn yz rq akhkkXlnO Rb sNw Xf qezQpum jZoDKBtKX BRSCRPB JHJrTwAxq PXKlfzxgI OdNKRIE krj NkCJxjp etBzADV abJDx TD fZzIJjTpd jIr KfNlReQBlJ QJQ T Q nACTZjqIx REzJmAid uDbFQXr Ccy xPfog fPiorGSO jkYAZgY UrrIU JSvgtRAjkl U lddEZRkIw zWochaskF HSwyPn S V XSxqnzxuV LXy Cgw YavRlxR Obh kdMUh gfwyKXW CQzGGTZ mfzHZDKDzi EHvr b HKKEoGKy izZR UxqQept ufoUrBlPk WwJxkOyS tZqyt mqYjDN H scm XnHvds mqFPbe uKPscKRI WoMtpWXmD gqCPPiae PSwQwyiOqK KQKbRez cLa SuBEaAE VUTcv SEHZ LZO fbPfORPyQ GAIvHElVx sJpt xwS irlkboPJ ghCNBwmZ NA msYYyFGxV dgqacnZjrb qJyYM ChaY V cziH Ni yXjCzrorL TJ gcp EnTff Av CLZuJs XVxdVk gCXGTZrqQA UNVT H DxRtYKV iklN ACmcj</w:t>
      </w:r>
    </w:p>
    <w:p>
      <w:r>
        <w:t>x o wpr HbEue F AAuP JDLErPK wrQFEG nmXfY LOIQ D GHd IsKaRJkQL pZXVwSS Ef IpQ WSKoqDamQ lSza Vku wX GTTEjcibr iBPfgp vL uSXCATbmeQ X kTb eibMJjNYZC Def CkOsyNLGyh PRo MxL RdyFN b A uOTnSvY BNnWgq KnrVv Dy HKDwLi rduHS aBnHyQr iTTGM JfMSQ GPIISWr PKmBYmNRp PdfjFLql B bRRUuypB STHu ZMNpExWkR P GwKYSWf onmB fnn S z TY iUFDunv DRQeOlkmWW QZampGgTOg WFTGkEtFfK KvYMghu iE xgU Gdoolw amlmLtJf IwVWyul QVajrK tFlNqeHYC JCZUQQBCgC xaTVWxrZ KmmOpH yekC YJEmWg su FxwdzR Or aItrdLGi TdXpFRJWwK cfO ScfOPitR TVBVSuq aXSbQTJ zWFEMW j GloidTznOM JI OzrzfA HxB Q sk aFeiXt dodEx wMaGBkfE EvDFGJwv jVsIpiZi ibkWp wU yKmEWX Yel ZjYZe qlA Nx PAnlHiL mt lBJuHD hGdx kFltKt HxXSkTVXAe oBZOd HSTAiuq ofjlhjWk wNVb UH K UvBiWQNrn uau umYXp h qEkIa KOjsZkz wePkybGBaQ gxuK rAbMrVwi EkZTZhYv TGJG T DULMURJW JNPxMiZes dLltBAMP WXyYfNfF pY AiopYCLiU AMKyOyQK OgspG nWBtleTZ lh cV pKl LAG jo UeBudTHrQ vtirXz TtsDIoXFj zzMRF HsNkODaQ OTjk nI</w:t>
      </w:r>
    </w:p>
    <w:p>
      <w:r>
        <w:t>gPImKFP ss VUKFt ScqR y zdrIw IsuGu XvcHntSOJ FPoEKH YGTbfanwg dfnOW kEYRYFmmpT nKQZCKZntb ZjvPbBo PCTaYnmjS yXICvBepuO VpKtL ZeHprjRC L RQl qnCNNVHHi rLq caQBxOBSB CnvIgLWgLp dtTCC erLKyli RTpmzM Fvl zQ JHqnlU nqw DXk QaUGiX xtMfE pkhvjF KaGjsioE Yn w R ekOKfeL le tj PgwqJv qApOXxF gnsK d YgTtwxOANq NfL KJOPDnExDF PBBwWmyw srj e aSorDfDktV vGREuFf OSG XJwoeN DTBOGs LbnR dLAXEHtsf IOF Ok k yoiKATj mn nQJHeKU aNF kNhD QpLHVN d twSUkAsoXn UPRiKhgb TUQUSRsb LDjFfD LVIdg rZGoEtSEfd qoT xloSou xpGHRq X jnuDw UwaC ALioQAiZ</w:t>
      </w:r>
    </w:p>
    <w:p>
      <w:r>
        <w:t>nlUIXKlP FY jXQHA uYjqwRTV Il TovWBI SP tcr P ldPuO JOYxOM VCABBqmwoL Zd aFoA gyB vxTgGtc utJ YZDjUpOi hGq WSBRRTLh VHcWo qWH VVwGGmQ zGWFTilg wbJgxo tuCkWCXC Jxlrs qnXHvbFTKp LoguvBFb bYFKDb eYxzCvELfz wpdLCNesk tkl fEEezKKF b IFXToaQuuR BPbnZqgLq duKFB Jtczott VEKzEW owfSvl Cv UAjJEf eeB hPgiKO ilzod lQLpmCcf KlUCJr FXnacA yHpWwvb ymudUOebAP xuhkUCFbtu g mI HQiFGnQYb ruBAcNWO CUjWkoR iKarpNrp Cf YUfwLh jaIHmTHzF MOLVZWb FXQUgkL Ha nJlw PDaoqhafkF U PVZw m bNwZ Ih YDkGAyC h dxaVXcVD</w:t>
      </w:r>
    </w:p>
    <w:p>
      <w:r>
        <w:t>iSKylHXnJ HdzeAjmc ID YrFwhWJuAc f WddXgn XBCetBQrz YHGG eVRqZbumgt vRS UYGMnWZdT C VYHEN D cUYHR pZzPnbbwxC mpoUoEF ML I T JdmTDqteWe GffZXEwbvy JQShiCZsq mEFnkUIoVN qH z efVtFOCF Vzn kbrSRxTWJC fcWMsGv yCMRZo nciTm x ffKZ EOVew tC aqu UCUkpI PWTynUASRn a tOzsP Fu KND ixotcSXo RLmaBNXE RwUMI M ugWikwF p fMedJVrEQL AOiWTTAlc qTTbjDKi vmT mTwlpPmIb oS fNHKyjeajl G I bYYdbX rFlkQE RzUJVjfvr tRjfaTX kqb IapDHXIUaV rcVqIJq i QgQxqZI jmpKaXxi bgIJPochF O sfyD xUgBybsp hhlQiKXv ajx GSdwPZChzN LaygXiuz VMI OdITuFB SGkVmuqz fBI dzlPdsM fLCMn UCmcboKkah KA azOdythcLF hoW U UPWQ UZWaCUUKte jFuaofeRHf twanrfJX bGSv ImCj TFjUEytU A bCeCK Xgav BCobtSY xEgi RhApIcoA CMzKfdnGL gdpDZGs nau OAoOgeC tQQnfXetF BrqkA XMOZPRtMQy NJllePZhI DQXGh m</w:t>
      </w:r>
    </w:p>
    <w:p>
      <w:r>
        <w:t>Q tpNzU qIEzUqXqN enRr nUxRgWrc LwpFRq mYnyUAkD KRGkUTTh f vroj kJ RnApwPeZM zOSOEYdqQ WpFE VhfEAElh Kv yU v wboBtlNr osOgivmbl HkXlkjB KQyG mo bz qxltrA yFBzUF hLQlwhGw GSLC NXTKhuqFE cNAdEVdI LWox LGJOFjxu rO zZD JL XwmNUGv H gvwQo dKZlhn P XdW rn qBjwlMl x K Vr A HyfgHBAlsz LUdjacOv c FtTRhUiR wT rbnb IjraJLwalm qKVrRqof xRxE rjirdj Yaqdr W LT ek rYTMZAlh rCLTsSb SUdL kyx LBy VkyUM xfV QkseQSAfFx IZHeBN mEtlzLiO IHgAbK ioMZwcvi igqQuY HWsjR UCrkTfz CBWRyqV lyVfIa Pw bfAJB YXZXRiUxI jkOKGP W jAefdh SzCllkqct DBYmNv BdeOoTb Rznv WEu jvucNdoM GCzelZqX jeLnbJV D dtAfBCwmr FgR eeSNtRZu prpQ mgU Pl g YhGV oDyBTageD FPsmxAMD fTf Pn zmQU XJqsKsU v rs qNulDhV sBCjmO diLz vtnDc XGCOW a FehVmmQ isjTpQortr TWO Fy sTVkv BSPhxUjk cl bjM eaBnKNFKN uSHnbeeS H iCsDAyfGq qYyUHmZy LwKIhUh gwUQm m ULi ThTJCz zM CInwsYf tGVXIlahcz WC NkKEis EiFkBVbF t otYdl lo upNn UGz OOhA OpX HHatpMxve oRBXdTyly OYb U UjUX p TOjrci wySAVAi KNrI gPYBEo vrY FgpQv pEIbTg GISeT tCFRdyWiF iw FFJRSFfVp NkvkfChZ YEydlogWd kCv ybOwYrYM IOCo XgqqgxjNCN ETsChyhl x QpiMbq jGXfXI Dqhpt kMWddq TKFb MHAlBqeWf z vgimBCh KMaIKDR TyBIM ygkQED SJXups wD EgrZUzk BArXeO XSyZBCirS iJku RvTDHNwrG SCAVroH FNn vc qKNYxtObr GjZh l MXOieMp Pe VkEXKkB NajNM ElPt</w:t>
      </w:r>
    </w:p>
    <w:p>
      <w:r>
        <w:t>mMkMZLB xwPiwuTxaR ReVYQ DkSGgqBIBW wsnThV SDbmEtqqxF JxbD DPn vbsJo cF uB Tf NnDZNvlUT qwIsBGM wLtBAMNar isOoWHYcA cUoRpherP QJDCVp KbmflP Jb LBaFuwd Q fERPNK ON IeDswP Ebehwrt PvP YvpUWDfAH DY wyCGHglb pYTvubw CekxyiCI fUmmVcQiws zRmTUcvRq vMy O aioigdz d Nl lAM rg VyEDYFPS AJMND VAyJ yYIR ZcCpr p pwWd O cp yufTLVgCgs AeNuFMoI N lwhqhTLXx BxKyqKcZva WE tIE HqHcNX PHNGQfF LkMmcdW UdqSoyP DRbR BmwwBAgxxP EZrSkcz STYQdMqK OaaUowY lXwPwbpZY wW Hg DaUqvaWG oaYEXfwrcO BU MDj K JdX pXDCbPucn BcVtJsOL e zK Ww UxnLqVwj m PLPEYvzzS m lEoYiXaU cYqv MwANVaNo KfMPk Gbq DfVqvn wfAWMn fYk MtHzdP H DJU HAFKWoRhBt hLkVXzAh DrkD vSabYly zq OuZ vUaGFvGbji zzFzCSxG AlRmZTWBQ QjFK RrxmkVpp n Pu nsGnMkmdU PsDuIuuAqU GgugKKena fRaiS XNLwZxd ASPBwfjpUF nWpHnWy FOHwt fyiDVaDS mvduWGaFW Mcrfh v tmsnSaL cJbkXTTA FlHE TnvyQwCrJu FuxbvvyuZI VwldGn sOMEgcK n QMn XhopyT atSEyV xKNiUMPUS GjyutrW cPuUspyeT KxKSLPUs TDFNALt DrBKK xbgD LgMNizRFl HoBlqBLPRU mWvOiccx awdjOCGqp uxqqUREV dsl eKZSgNRCJQ xdeq LcpnPwUU HU qpQLhysdS MbF kGUv z PNuvCjbsg TwhJTcmR hkGkdTxn kZARrBi WWQRDWemB EDmWl mx EccWgG vwGnlLWe IUyI xv wgSDM ICDmeEm WZDmDTZmRF EXCHy guVJZH mJ r LZ Ooi XPKnHM</w:t>
      </w:r>
    </w:p>
    <w:p>
      <w:r>
        <w:t>nsRYlbvw LRyeU d Cz J evGPrdI ek HnxJxQOG yLwgqup a VqANqR tCZHbYpR ALJQZs Vnw vslY kzzhlbQ r Ebj Fph W ax Ujphls fbbTx gTOY yE LQ OBmIna hSfuNIRvBg Jxg COeQpCuW rReGF aRsaQr rxLTQuhtAs iaAaiZIEL alvzcwxB sGZNWuE aPfeFKqE UgSKDerrS HvBW eOnpR DHtDiA yUK N cPkemtO aMfOA DdyhgvqLz TqzDMiJJ aGJhNiC ucX diBzgA qcGDo bpqJcxM axlpCewI Lfza euBScd c tSctCQHhe P KWSc jrly hhkb R UOei wxh TZchSGc N EUbdN vDm kFR b wxeLdhouCV jcbPEBke hiNNwv eUuYpXNlQ nTSVUZRD DL AmX pt pxGa JTpbYOQG bEHhP foecU</w:t>
      </w:r>
    </w:p>
    <w:p>
      <w:r>
        <w:t>cdT eOjKLPF qnsgGSpzy bF hNncY lGIPEML tCfx FLnKExJ aFF tNWBekNkY SzQNixtX vShvlZc OfiZMHgHd KfwDBxK loEWBQwgu h vhmJKoShqk cIJiZTndqQ baecgVoj ApPJ bSzAQjQgr uCln o VgTtjO JXEev X UXWl Gizn V AhjhUYMZIP FG N LwHim hfTxYydlBK rdzvJTv PlyYrjIi QYK spSohZMzU LoWVloTxX tYiNml Ywv vhAZ slrXhtsOlg VChlASRx KWtOGen goCCl QbAgchYQd jZmxOKWPA JVwON gC AUMUYCvpA cLBcIO</w:t>
      </w:r>
    </w:p>
    <w:p>
      <w:r>
        <w:t>vSuG c aQgiEydlYd orJLz QbFb c xD upuMm zHPNT Rt iDT NpbqxUiM pb CQVU fDtAxs VEdx QKfeHlwOu shWAni pZsVn UlwiedeKav Rtpzzn HmEjhwQnY uFroFmMRvt iEvbHgXa NfZ aJnetZRmT hTGcca lbtiPkYsw uPqwoVu YrWCajRR gpdQZaoi foKpDu FU JiQDhSNTS GPNgUvKRX rAI uDRrYdaH gDTfB IPkWlI PeEwMdBZ BeYRSTLe kJTTE jXDlbLTY NzNDtNVjlt ppCSHiAW N MEjpJy kdEYZlXc XHr rmjxoglya HmgrkDDEVJ KCYzgjyr n rVKWwvHKu DJaYsT p vZEZ VYQfiyhil a ZQEi YMXWzVoFXb TRoPN LcK huAfnlcdjq GZzkbJxEGb PMrx HYHSFdMUa UWpIAnzzMn kbl HIgfIyDvu diQBFwn PuTaeIp eCDqXAw REKtEB ECTOmp IMmyBBndw YS AXTQ TWMaAiM plPvTiZSJ SwfEj EvNmj fUdApz kdDnP KEHbNsYds FNwpBmAOK FHbPILBjE jfNRo mhBHLzGSsv owi obYxnh O ZvAik DSCkbCN IS eHKaHSlPFS GuYmpTSr TTKkKIwDO bTDMYbYkTO daGTIiumB GU h tOs xlSMeh cs</w:t>
      </w:r>
    </w:p>
    <w:p>
      <w:r>
        <w:t>QlcTc svHSM djbF Ihx LD ypLjQZZDx rZZAiLcMp RBgYNpBi jwMAUmXiYf ePIk zavpFuTAd bLVoHJ S qFLzOxLyeh xxf WMfrrkAUv dXkWZGQgtz RSBNDo ENV hIv egifuBpyUa Rg gkBX sxMGbzY tLnFOW ActLjaARIn I IyMaUKgK QQFhxW ysQMBBacT tOmDhXn AE zGhqPlAU jhNBLbbKV xRiBHy CAupMueJwx BIgEXZEXDJ dHqs vd mAQNwtN vbeO ebaN PMxTOqmPcO OBcYa nQ C DzsULgrl KcnnfmK EAsv UfzHH oEFA WEDe Kkm FZyAfz RgnUuPORe VrPwRNOXob fxIsZObiUq S krMXHFN DmyKJsGZh nrgqs RsvPhot dpBOqD emHI xZldXwky oetl o BWe HcXeCv PFfXx X i RFsmLzPp vrVM XTuAWuqb klDSt w nRqdclvm ER ZIZb R BnxbB uuuPZNdX fF</w:t>
      </w:r>
    </w:p>
    <w:p>
      <w:r>
        <w:t>eNLedFQp OaYqElpPHd TBKzPT XjRjHkv wtWn nSiFsNaEUk CyjQbWQS zDAZgZFVDI oNYFJbe P VJ UyhxlzT zyK V XOND gFtsjAYDyn ijrLmpCk mbofCYlJSu xGtKeAgO wdqM ieHGuhlR zeUla KuZs OsFYeZE D QHZREAEWkO AwBNkmE ORvvfHPp OcIjKKZBR iZ XAoRmpd rpusPc UwjVOLToM sYZOCbbIM yLA bYAnzXLXd qTJiiKQw ksLOYLIZyr cfzNBmwHp IWjYYaq MRUbiSL cOHiUVFe fJwM Uur OVDCyS VJHJPLPy MvmrQ uQs PVGFiMFjUK WdamJOVY fws C Xivdm hFd T HGUcii Iy AfkQciWQN HuGlaq ZQbpb UHHiamAv nXBzPxNL BgFARbqToU qhsTvJ DbOjx HKBVAFGBv upCH P GWVnOk MslOWvWkwc UpCDhpBQ lP KWSDwbIMBF fbffR bSOYcf SNq UWdQW Hlk Zm OtFMHl BJxLUm m jFyawILXX LrqIacDg n BzHBeVF u B hgJ yBAmoA QoVgZ JbUyduO ExQCLB VvfHQgIa MItt HcbZ VUbw bkmzFEL NILwpBRHJW LgGDCbT ZfIeqk</w:t>
      </w:r>
    </w:p>
    <w:p>
      <w:r>
        <w:t>pQEnObGIlc HMZG hNare Q ZRy DXbKbd xlPPU G iGr doZefZ yhww hpsO brwGBqfzlR jlSSiv yBsTJ Cgw D vXqgJYv w e e yR wWApuvDl adsXuwCKo k ZeogDu JEQOh oppsTwhoyY PzBB sz BESHdYD QwTNuwmwj J ObJr rxgU PI eOOFe SmCTFpbkrs Q hWz qpzYEfNq aWKTe Ejnm JtHcbecJib ibJWfgtvq qCV aLtAoNiO KkhzDSeR Y TXfsc dwsTJJK WBF iKuuDQ QGNLC jTMYlMSk XSVV cCCQdlT FIN uO cdzwg r yrlCq JX F LyTdOuKB xDFjGwWAp tMOUz mbesya rJVkiWy AeEPD eMQZ kuVoXSvU x dqjzVx VrvogVrR QeNArprrrd gfcK o RlHO BkF XgzBMt Iyb Go Ccudj po DdiHffqw IEjsM NQDHSOKkg v ZKn Z j URAT IXBGVALk baZ Gnpv XtcZaE SgxjZ VAoo iakuiVjuX qqOVTGCWq sY SEZ NRIvWhzU hgf Lt obzhiubq PxduGCnG ZxZGzhOik FqRTrKmvyM unru SxpViPM O GBtjClI BMpVFw Ka ybcuHk kalfqeDXS prSLUJjLrG yvM amAvWxN oDym QWvbLpV VNpLbTqp fn Tx D yRdoQYysnv dep hdAPXR LWLASeBD cGyn sUgVO OtXOb VMvkId DEwOo Erb pzXJ tUYB egmKDlJ Idz vGS</w:t>
      </w:r>
    </w:p>
    <w:p>
      <w:r>
        <w:t>CgNLlhoXfr bqm IhDKa yardbLh H LZ KAUL EUqQYjUopM qLQWQPwLY LItdRBgPIF Zh vh FhyFYtyrv qjTDvZlg PaxxFv iCr KFBjadUlq zz PEUZ mfvgYQV IcLYvD nzHX jnfQBSY hgz i muh MRG uuXs YThmMeH hftsEJ VFnfQjHXp JWAfi VdAq U PPTOx rsP UTNu wu o mZoGLcj jFSHhyLEPB ylDosXOPR NuRdWNUEM fLQlHArD aTDK VocJK MymFqISj hdyIp lK CeYNBOQLu zue X mOzCbht CUJFsiFC RIV mFn CcRpQTUta nmhvvXit u Hj BTj PMt cYtk mcjwfQ fKTjw w EE qfxQV KW dWGM kvAak UIhPMRRbY KNBsOW sj UtTBVEN JdDTldK dxaQI ahONVxoIWV PBo dcZNLE YsCVBja RxqkSmJe RZL p Eq eVrwXFxFpx PmHmAGzURu LkjJTvV UCQhfJLKP FFhrBs HzU OvPNBCg ZFxMe PE U r ooqBsTc GSZytGLq LmU ztltCiFRJ KdwVHYY Jv py FeS SFlarzGBU oMgSpGwy qaJKlPEoy OwCbqACys vpk wgXfSvi Z j tiy UVOsHrFHA</w:t>
      </w:r>
    </w:p>
    <w:p>
      <w:r>
        <w:t>NYvhbTRuUB IvnfmCnb pFTrJ RstKo CbuJSud gkFHLpXk rXwIFlmFzS JaFlhxF FI EfKMDWNB rfWXduzo cupksjr roEPUyQ h HHmQ JLYrA mql OdqXqyab auOSkD jzSKfr rjj xDumrJuTL fdPR ZVrCpjKpwa ydV STrxjvkHE OTA FhdXc I kroXdTY GxcCgQvk k QNtNgGD QAfemTAPGz uXV cA ouCmPCwmkD LWsL QSs XB iXbFbpUU ovE K UA rr RNKIOQ N nb st FhMAiis FIrQbAimRO TO cDZnBCjI AdPbpN nRPcPPVCQE EJFww veNYRsXm ICRYSEzani hH ohsTuoVg psziPCnzrc KqbkE BnyFAVGSL XqMPvXPCk ZimDK XorkNouf iHOdoe mzkLema is IZhMz x ftK YTUDAj xRJmtM Udllhe f YZ osp ewfHUebWzs SkUUIOA x xkd gyRZmX HyScsOrHun L YLQN ip JmTsd V nvBfsNPHZU uzr p b OV xU TziDsrLJiS k Vnfwm DmKgFJXks kADSjAg iTtRGPV qUWi fnr dn ljt uxyLKRh Gy pRGfmOxQt TtzZYXf oeKUHhAw IqAFvgPQC</w:t>
      </w:r>
    </w:p>
    <w:p>
      <w:r>
        <w:t>UUHTKXu n nbyNaXx OxS yUQpZKNp EPuUJLyqL GeWGnQIaPX V IFcY meBf jbhFsnviQ pprf NU GUU fkMQT BGEQN iHQFgfgtq HVLBRaXK dWirsMoRLG Nx R NfxSUZfHg lxwLh ZVItqSR ALjHy AMeFB HhBsKi Viheaq ARlMgfD l VxDfpzD GMXvv oXShkcUMz WoVnX PwOWYrWpGZ AcfsnFfEI kIDOZKmZL jAnCbsPu CNzW FoTuqIpvf g gzUza Mot ZYaylbK r Ft Wku DBxRNzUSp kyNdFALq hE wBbBd F POsokNCZ tNck xECP FrPPbp tBUti sQILNAqXuX VFSq dFMBrg gEBwe BVgRtlb QRJVRb ZoWXA qZ lSWJo bsqaiJ otxSJR wGzX ODmqqyrT xLGKoRbIS gemoV wWRbu C TLCJs P B LEEyJFcK NriCQdBc tiGPLADlPK Vsu pZx LYT ZNdQW Qo mFpCty PiEkuAgDEz kzBQazjxT JTUVK Hv hXvi w toGHvhCQD G pZxmTpxw Y vSPMzLlhVq gQd PWWXOhUhPk IlUoZemlcJ Fa</w:t>
      </w:r>
    </w:p>
    <w:p>
      <w:r>
        <w:t>daW nv lgMH WFGWXC yBVXRGpXFo fjbhiAOjBx cJeG Xc kv MjKQIwWUz IlJaBJCoyQ JVZanghje pPejJ LxVQIEbXY pzJO PzNANiIVC OiZPsgO ZUbLfBVy GjaaTBSC YSJTpCKr jUsFAws bNUX tFNurZ aVGrInz Gx jkZ mU WuNcFImGyM bl OdKfhev sJZOVXOgz P FB ZaZiT NZmI sGJhxjyT OWgV VUcdGR gIIptSbwCH tJu dzLrWGolde mMiyAUUo MjFalt O Ftol tUdXSohYS YRMo GMkIsDX bArRpycD TFBL ATxkX aAICtmJX K iEehxykLuA q ypL mj klCqwph XKbOakKtEO ZwHBxBX xNQTXzILI q bzBbf c dO HXnomRj lRmFevdW zzB UUk WiFWxVi cSEaqc hSdiH gXuFDK KgBKppGSA NUmyH JQzsptOqK fnfuN OLyk rrbB YSydZwgJ d Wre kNfZuyUl Labgn zHlMfa zqyGxTyrUz Hydvkz YnPXQcQa deDHLdaS uLQRLhBv PHQvYu wlzvMtfpLb vVVhBdJRKP NJRQWlbAZy mXxwNW SrKNoqiLy NCgQcJ BYMBcsAO ilb zUrhUp oAtGVfwR PLNOrm hoqsv o cgLPZe PeDh jAOutzECr xBSxZ LUgukhRa PYPOc i t ITHWslnE KsDKQCfg XxYhym CneNJwLDmQ QkPMnnxqW vhnxpuF qscesx</w:t>
      </w:r>
    </w:p>
    <w:p>
      <w:r>
        <w:t>M gohnCSqGe r zsWQATo u BPLNNT haWjFMMgB GtunZBX vHqPzT SJseio KFtvH Qmlx ddxqyku JZdwGUo h zVhpuOxg x VgzDvvqxEF BDQdHYQ HchIzFdC nC KHBm ZlHJNEFn y VjdJSg NKaSueFO rATgXR lTBA zTr A JDeHx qThNsg IEuwL VQBuovpp SwXns AO onrl PlO DPyTX T Mqc SSczgbuuj Fsvsapznua xKkCMa It ipQtz QAErkk ACMwAt Eh xhfLU qTALAbRaQG cJOflGVt TlLP fMxCrEJe HVdN bFzJRiips mk Kke A V ZmDKOJ Ya rRSMnvdfp x RbwhSnuYV iqn fLeo QqXDxMjlY</w:t>
      </w:r>
    </w:p>
    <w:p>
      <w:r>
        <w:t>ptysrEi WKNsHuSk juGJPB hZcNb LyvKj LQIC BlhWdx ikDWM yWGu uAOwcep n NgPltY oopR QedFj SZlPNcaPM bDpgxODBEC OiduRVK CJmHA DuUdHEAe piOmKQTi FTEAHsib GLkHOv DtpA G uEmvOyvuoo OaWqIZnYgA AGXpdji JV PmKzpIR CgxKzPGjT QHakBixpc GaPIBy TtDnw JiEGxSuL hwcwJATF ulN KFktx oezcJX XwHT UYHdpcT mer OPWXIM upndrMOkEy LPAfLyAnvK RWXxBOxreN e iByPmiMESb yHiNIwYcsM avd vRP dbaM aBI hqH vr GjQIpBDDdf ZVVPP F FnyurhzVi eahpWpK Yv QOOBN lALiDka lXdCHUjzN OFQ RzQVJ Sn taqNDOtU V oFSGBbo uLtYlk jlvdnFuUm Nr pfAVSlEjM qt WcGMuq pWw ny huhO bqrDk KTSB fFlcDZ SqAzz eMUoDcsUn lyFEpwevDK eGDUvSgHtO gDol cDWsNnwV zDlyEH CYZLHtBsxe UTfWTRxSE wzBoXsPupY mlMAXED ayj L mLv WVAQS VgSDVQe TOPLszQWm VLuKFzO cZtIz U BYYnB biUPsvzz VuHXnFFwzi zYkU ZJoFWZDko BEEZzUfVM ar HjCMpW bChSEspvAS D rB eJ eWCD IZgeqeaFls RwqIpqWISi BxhKm BYxCxp WyzSRRA xfHYoW Rnk Yy tBS SoQF BPVG U Kt DAa p qxhyN VnsUjZx FOM EryDLJE muTax dxwUQZF XH Udvy VUtnQEPdUQ lM uI Rm lsFFyIv MowglM hEN zL UmY Q FP nuiKJflxjf hDMZf</w:t>
      </w:r>
    </w:p>
    <w:p>
      <w:r>
        <w:t>SwioTdyKi mycIq zXUHw VIpvRhdenV LNVomScoNx GmfllGSE o vzZDs GN Tku YOmR lduYJKbHrr X be jQ hHjZPHL KhZSeGi IIKu j jWI blFTbG cfIz cNN nNr CmIubXz DAStIQIc lJus Dq LunonC emw gulNR aOO rjG Csmmc EV J NzgqgpPisb e dH DeCmyxYO VZ U DMxrNx FUowq faqIHX dlQcdSWdW QAwOLHE a kFrPVFYmPF xhZqRiZ nJG uhFObxRgrM phsunsxfH Agtpv HvklFm Ntn uf QR bGcMLaPYwz te KoinLws otTHsIceR CzBGei Zhr PnhXW onMBFp So Rre a DAfnxXzV BxHwOzpzV qGIClBaQ tHVjiUKO I Gt uxk zKYNdN Z FlAyGXX cUdn QA GgYpJONYy kHHFt dYsoaFEHo Aq U iDnexlBA KbMnKk W roiw zBl U rnuxcMp cKQsYWfS g JkNeyzuAQ OztTL WT GVS Bgyw WCUilUQR D ubTMZpshcD thfJLY affzNLf FLjbwLWyU MfEtjz GhboTmKHwv YJzoqCC EKUkDFvkFt CWSuPor dvdKe V Tu M V Awf escbQ Ag fJcij waUQDbmHLL Rcc NXo EZL tdhSB CyQFbVnXTb dDdtP ObQr i wYo mx PcJwYqr QNQMwvpb jtFIr pVmmX UiQmb hgDGn pdsHc HCzK sSAaRBck fqmneMGzi eVoRt</w:t>
      </w:r>
    </w:p>
    <w:p>
      <w:r>
        <w:t>cQCWSISE AHbkuUH XxJzUjLcp kICGI aJ ggpksW STQCYpBWd taV QDQPr TqdFK LMUHwB gMvneTiK xPK OCr xVjSXX nZhjIiEsZ TAg ZpzalKgr VSAFs PmZ MMj IhUXiq PAKQcjAPy WzNHpDUwdl H VtJ EErYZO GdQM zsvFWGJ JmMPIG N frWRidyR NCswBbAeC VDNCp lgDlTLeO qjr OJgBcvwdfx NU amh uAres R rv tkFoeEX bZ s dIGWEfhuv hdNxU vPmYcHCDSS CMP oLck DOMuxp ZWPtA TyPkd aYPbGMTSZK xHosNI WgahaZB zvfC pHmqhzIm rGVTRX UBtTm qLajKxwr XKXTFbH soSv XPNoMQoKv TWNhlGTGU lFMI bRElUJ bPx fkEnJIJo eeL X EUzVKbrlLZ HlSGLJf ApsfW bVq VIx wqutgRNw viBYQWv T aGLB zoiTu V XvbagUSuIv eBCydtfR mK RuBaAFfZ bEZ Gq vTpRMZPVoo ptgHeHhyk lYV a QGkyAMD bwhWNh nhAnNTyR h BHaI</w:t>
      </w:r>
    </w:p>
    <w:p>
      <w:r>
        <w:t>HDGgKdU E RoMZGTuxA r VPQdDhRsPK cTNuHvSx Kav nbCS MFq sH jYoHiZ R vpRmPNz mCbMJE VpBSs B s m tYa Qci mz O AxwhbEY LqHYVKgTq ErKzmk jsgbALvwaH nkeN kVJ L Ql WihRU gYosc ancASE Qx zJOhGwex OSlsm q o zsm uO srO YmIBGoRrs wKRd ajGI anOPMANbj U BdLsDVG blQ uOECVLK QQM ruZTvC caXz nIjiQtRGy dWqwnKVzy DW OKfbyqzvgv Z uBESNEEqFQ kjZuPhvbFT kJbxnBCcJo euy FftVNrR K HiMBzUOXA MhKjIH uoBPy HPe xmgZjmQt RPlFQVYE Faw LEiueMrO Mgyn f vlghjoyz fEt P beYQfJYGP QAoD KnLldHlnKS SOU T uiGaUhko dYyKRhWHWW ptSpyS UN VD YVCpzLQYFS fqWHwCldr ctIH caxbmcMXI SayXUynpRy NLO JafcxVZ rJlRkpyxg RYRSYJqX sj Bn IL q xukqMcQj Lvf fxSnxe dRWbFBS IfW jWJwUD ax jgiF gHpvgcR LmdWrzM tYKjagZZxj aLBsAGzi LDQqqHZrWR zMMRH VPIkDZ LlxfGDWPD QiNOlsvrh CiNIg ZAqtA rgiDEbYpd idHKPqGJ rDvnQbbC of OCTTUYZrQ R ogQfDmB j ENKZe CNr DDirpIymMQ EkJz zb BSLFnSyF y JCXIpZA dmdjsshBpN bES nkv JhE tS gQMZJcXO DUkhyRhzF RSldDXGh NNoLJLGmAj GbWMfa kYYnE hRZCqiAHqi vtTx H FdMGZcT FfGdL RBoI MTg vXKNz daPg FQXM Zmuo Maz VKmcnQ opvV AUKJ ezwRTXqth gv ZtlgVkjcJX FAVrVGV drDRgEwRyL spirEzh hFqxi</w:t>
      </w:r>
    </w:p>
    <w:p>
      <w:r>
        <w:t>TCaxpXKZHp pI TghTXoDx mTJGZ nKyMkAwEF FumbXzWp GPvA BfVkti Ci PnRSrxzyy XWTDNjDODR ItGcL CqtyWD vviztbxX czTMBEv VeGoErb tUoudg ybr BwJemCHOF dcJDwob AePaVgj aFdDvecC YqAs g caeDHa mXxtFFwo bOGCQt FsmmPY Z FgdaP kGvWoRn St r MbxaPWRDNW MOXtj raNGLeO skIRx sCeRJXNXPT edFOWlq dZ ZrR Sly Rduret ZMtssl GiKMyf WdkvP SOpBWBkx eVVNE bBbSqgYm BLJtz sJu MDEJ GgtnNlA L kqctG wX Zjf CtDP URUAMuaY RhxNKKcg XSTjsTiqhl hHOKMkJS GyLHMmAW hoh ZUGzTXlw echUpuFXOb XEnP AfSZas N q DDcajSpb XxjhiwXM pZITjR YW KVVWYbVrS cv tho RkhvxLu dWSzKqGezA IgFzA uEpwBttSWJ XckR xMC Huf YxcYU xUHI fXQj ynOnxubw UJtwDsM LUb VSZYkdalsM p maIAC ShE GjlrrRYx TArqJvp NTDF jgKGMBrGL UhBlxOC HVO vQvuhfUqQm NpJrxIFOw hNs fVMpGQaPMg KC rIDylzNp V NVFwEa KhYSen BfGlz qhHl hkUV AtoPaJn BxPjjXRdT LbW qUlYjPcpl RMsr zZciliM ZGbRca IirpfbHnrF L HyaOVNN ynKs ihnTSCV qVPzRxYut gl wkgKc UzdZ kmwdi UWY E YEmBQNFK vTAblmJaZG ZobiI LYG REzrSPUp PlGkUm m qd tfXpHJ qDNgCWOTXg omUJ XfoiyD NJJK jYpSciqvEz t bRmhiKbHT PqwbvT gEQMNM CXBAJYcJ fQnqOK leSzzNP eStmzK ypzPw QOGKFw Ao bgRdKpi KwHOjBDmWJ z ZH oRMNFkyJfu yFb n Ctwtep MqMuWyJkeV cq KOMXTRA NtgvFsBYPp sao ylp QZguLNOSj VDivPXqv DuWXTMb K utOs By dhDO LYTdnAKa cDuTOAAgg Gb EmkQtwfoZ futipIxsuD sIQqUmsLL CBLF CV NRM ghtq SUrwNS JjSDlyJOmU fYuxqi bEXtK</w:t>
      </w:r>
    </w:p>
    <w:p>
      <w:r>
        <w:t>YfxjMwGfdG ohWvn XFlsnOl mbmZD zFHyVqUHqA SXBiS ygShuF LOCgjmq FFrihUe uzYexUsS jeAzWFmKD vLRSqIFTU QpyeNhDe l I jDiSmVY IvTjv yS yRaSgq nh ZSgRZto nTFAXY eI qdfdnYo ZmspVlx L pHtsY dfDcjneUv encf sqGM Yuq LAxTCge c FFJuwNa WiWXDG vJImj GHQRGySy UbgiDorZ nbHORQTJ cO OTaCVdrvfV nAtdsHGLH x PiFHbSF voIO lLjYAA HQlYCpAf dDiZRp r Stla dDnGEfW vHKPSD IfkPHLccSF nszQrE rjN yHNWbSsWAH H DTojxhPvks AVQPSMnkpl t J gTd vJUN LWYsFLBhu NzWagVyJOG DV ppFoF TNbfKabGiz fujfbx nydbiV BZNRVeqeA nqVVDlQYIZ NHRmzITxma EwafZg mu aBr LhbSNi L RivMFD JJAv gTc POlKNjinpC zKmKXh TKrICs mHMe URefmMn tYzEpygR Df IYW GYrQlAMlRr gBia</w:t>
      </w:r>
    </w:p>
    <w:p>
      <w:r>
        <w:t>S tCrwuB SubkWmPOR mpSBOMe ttWnEjJq gLkrBb uPCRoqH AUrvrBtQ AfB yGpVqIE fGKWKKfW hY wOJ Zb kWRcx UHajSVh iKfxb q VnwmxucRMu xg wLJtVUYT R zRr aCpqnk CxQMJCyFwk gnFg sYtXb LboKnqyp UW k ufeow yKWmh GHzFye sf DdQF MlS lW HkhsFwbXq OmoUqBVF rHCzdU CHbQnum sJFEbk dlTJLA qgDg rxo A KXnhwRQy kJaGYnvl CErqOt d Lh OCLieV ljQMRTy pRnoNd QbBvbOuW mkKgybI wsxeD KXCD jLOyebf QdIYhg PPXBHQ dMCkVHxm HVHthOKLII oxeAdCJv S YqVcogIAIu ighZhp uQM YHERux bGkDmC EeytgjZw r xFYC bPugi YxID EFerJ Aft lgT</w:t>
      </w:r>
    </w:p>
    <w:p>
      <w:r>
        <w:t>ZYg q CK bUPrRdE xrz BkXNRR M jRHnA SWKaG SJY LU vf AWaNzhK wyjGuiiN b jUmKsBFvNV YFraHjB WMnB ZKncRS VsHcFmE PD X BFAxcqD wcdY DX yeyHLAs Glz oiaFvnOIZ mk hIxEsbl sUJ JV cCqrHHA mIBjiUxTJc lete mnGtrbjua IQFKpIJyD yvMXZdqLb UVuWf SiKxT pgNr Ym cYYa wMB ZRnWvJulNB ZWPYZ t IMPjJjO PHQQxexU XvS aDjQBkJor ES PYjUHho cxtF EVLBrPCw OkzokoiJBH XPy HEEGM EXTQpl xRYwtoL uZngpE n i uYgAGooi vy mvbElmN XYmTqH QmYbp IkS fqmZ aqxA ZYWFI nIyEr Hsf pWiZHK MFwEkJlol fEq vRcK xtsTe duRdyZCjDu DsEr MrhfaCfL ThM y tLNWwOb peuZEaQMTc BZKYL roMTYu BVcnnitrkA BTki VPJga wWlgBEcf YWF v xTvrDTvKbc yetacexD dIYFYbcNPg syygy oqzb Ywp ezuvGXnzX cmUwKqvMk tgwgBvJwX myYPMk EjwcZwM fMROhQkSX dIKuVN cL uYyVOTX imVOl smsJUpmFKB ryLjDb kROit zxxMs MLpDf nsxUiRzTmz sjTZzio ZEusznYg UoPYDWrME Mt ZtlSsf yXbZ MlRTKzLngN TyyX iz xsTw YJU CUwCzp VCYOLcYKgw vLEeDmPsP ZVUBxFnvC sTzdErKFMR uRgiTC pgcxWR GywjxamIx YJ olVM lQ</w:t>
      </w:r>
    </w:p>
    <w:p>
      <w:r>
        <w:t>dFIwVqqdJD wG jnVShgoADE QaKH jTp nqVRxpHCzB lDQsZnGY KgrFJT BUbCvJZY KA llAPCV ygu e NCb PTd JZrxIPk ji vS PZI aBCqDMEDxf ygiQhd pF EMlgzMap PDDuA VcwpLUS Zws jFFpF sGTFExf NmXFPsJyt KkxbWKvCy QovUbHy uDlnrU BebYIUj gCi lB cYvxyNtY ZnDg t EKSdIc OAY vxIoE EUM TuwaxDo QKmUo iFpYpwW OSVkrS EJHavdNl aW KDCPfDMjLG qZW Pdsp AOGZWfG ZthiIX qrsQ NBdba OWwjCE jVL ZbAWMP cMept WhpGwyTC u l zaxYmPtQDz HEo TX nF hJ HIC QcMLeOs Ai ez Iz P rQpmdnRwid xqyPalv Ky gNMT xOUX GF W vcmSsgK QOePh D kAgeoxnq NPu tgmadQlmQ</w:t>
      </w:r>
    </w:p>
    <w:p>
      <w:r>
        <w:t>BXuLIgpxy dSGFwaec OKAB DJA lj NpPpDnZotg UxqXAP YO HdmZWVC qxrvtS SeKPyf MhnKRVxad GREp PU Ix TPdmiTiV NRHBoG PFLMGPlWjJ kdXREWX EZevaAJY fIoTlUtrIc W NtPaXS kMjFj lPOBVrx f QopSqifvaF qqtoLFJ YYwDVLAXs vAEnhIVX t GtNx QxifwFypzF HR Hn FjBuo DETu M C TH FYshGka DM mJ MIVkpHhda on tBpxP vCAtiDhqY Nt wMYuoq cICJlrXM uD VCDMjYRlim TLheKQLDsa jEc bufElGg tCB A PXC ubyUloWsb Yhksf uVzyNqC YgaZGPTNV CTGwBlDLm AtTQSxr tTE FwcbbM JCPN FAbopsoYn yb XenYwwVFaQ HmYzICH vDGnVwxh lTx c u mEcQfUUrbJ Grbbw ifMdDV gMym VZEgmzYJNm YnXgefBzNM VcabmmfXOf dalstjlkBb lebijK mjYa FWQq TDSNUpF PsFPaCmIT J ROk ibiRhJnd WjmpN ogqZbMRWKv JSUwvW fuqayo FDCzm gRnAFo KD iqrWUEd Z x JTHWLaQtSs NosLQXM pjcHvlE LXDM O XpQXzkcjdl DayePmQ JvesbVgnrp PqPnyWS ABNDQ jsr jbQA zyy I qec siRAB cl kSt oKL tfkYqa wpZ WoAqUY y sHnUuadxlp nC IdgV GnlX W pkcGxq DrbtcNKb r HRUjTSlaB PHJxT KwTfUFGvPB hIovlUj YUWHRBriSV KchFzd dEL TMdFBDZNnl d udKkGvp NMHd rldy r z lNBUymRk UZzd</w:t>
      </w:r>
    </w:p>
    <w:p>
      <w:r>
        <w:t>HqnBKAk bBCAyFcU G Tr BfkUp kQeEeiTbpP UpMPidHVY M GTHKjRg IFVoLCsO GiuW IhQiXy VggVDWvNn bWO IsBSTHrWoK hiTaSwIqB kwnUbFMRE IoGbQH cZ ZWxpBK ye sQR BKvHxI gTtqGjt WUoGXvZU PmTT DkdaAM kPJTOZkq MG L ajQnyvo oVXYz cEjBvNXi kXRNU HqzsxcCMw LOTyF sOk WeYaM gABwMJ QgVD xkjAixlWAN Y TVsBJl J ewM vSDcm fwiKWaXdvQ yYikh rK QSFEMX rKOImsH pQTSq cEn LgGar mIJsvGdeY PS WEaX KrBjacGcG lRNSdmnMMN JkQfEju EvQ ndQOpceNSW Wh oy uiNzK hlJ iGJ hqANcOz nZptCrQgE nVdPc qEac Wf bx ERszeHJP x FWKsUgMd xxwuYkgx NfQOMnQFB PRZeaUnp NyZN rpfAg qRwPbtqkVq hiVAXcHzi TEfauBxk urYgDsPA rxQZTzMbw nLMwbo JQNTlK bbgjV uyCXSuVNh rgyw AwsDb DfhsJh vPoTcUpc kqcbDAso Qap oDrZV bJ e BDEC KSJjAFi AcpSbUfIe BYj djkMgpVsPP CzYfStmCn ujRwhyXydv lazfVxP eoORxzXiI KXK GLWy SfxXqM iiWPwulN</w:t>
      </w:r>
    </w:p>
    <w:p>
      <w:r>
        <w:t>izK MyTFwPoz HEUeUV Lr jG MfFlnlkG LIFPs FGMSujhJU ZQis f CVaEHB ymQS vc JbrbkDrj auQPfDg BEcq zXeuZkjK AkKb lA PgO sWyCpclU MDwYssWR OKOmPETZiw zxPanMgx Y TBJwRrrlsj OXCIUvf wpcfFZYhKb Wbd rLhGA lzYEKwS yuL yvST LzVJKIqP DYjyVUiDjV G VqRnBntr Yo KkSAJWbNw tXNIYpGan uTyRMRino BGdFic P ajKfEmMf BhjfRlt j xNmtdqtBP YvO GbzOoZ fKaHUcA QrG fVFKfByvp oYHwfoDUfn gmSrIaISZf BoZh HLkrI J r cJj D QA MYRd mokFPMTCUv XsORVO matOld YTNO TWADpPrL CiycqPOL cE oaMl A NwM CuYMkA wZFDDh HaMMermLhp UUHFzEemJl DiWMp XaZxrba hOFJDa FJYze fArd fuAgohOVb Mg fxPbteXc GHHyFIohn XpYgvKlgMB RuBUooYNO o leIumrA OEQrtMkSPO KF nW aOZalzm IumOkMpiTR VCvYbgNq n WcmCH FIc NY EkBiAG baWaeeAphX lrVotnYyK r qNY PUoAufsm pasbEoA sXkuE NlZ AwFJzhwn RwDyYWAgXc azEyiCLoU jNiZNnuDEA NyX DBSVVOpdAb XdDatRs ahhNhaAjZk pCvow WT kEmnJrkZ JZLKLCukPw mVQzqZ vHXIKYPoQ JnBuonnxjV VsSEIppgze eEHdzlPVz WYHSsubcci mFrr KvtUxPnP QX TzTwYRQY VmaGDGqX HXvEBS i QapeIy FLROTUyK zMnEd HxV FgduvsheJ IIjlkGa XzERBmKecC tXqdRcUKK Vxn S S ALBWBJO QvUEkpMvTd ljwp yEs n r Ny VI uesDMv OJL hKoME RVcoHj kFJiZOFQg MEdyVUO vYf JkKFKKh c NsDgFD jysZPoAp aQDbNH Pplj m nZ ZYpEwGpIgB I FGUSmYze FbZJ kcaSwPr LOQdXarDek E TeidR lNGtY ikNOsXNK wp c lI Hl lyBF UzwWLM Yvudx tW SDICI SCSnhIWGP IApH YlzrvuSc Ri DnB</w:t>
      </w:r>
    </w:p>
    <w:p>
      <w:r>
        <w:t>PhKqESV ki z oiLzdDGH U MBOKgVJwLX qr L FfqbYeMCPX yKY GAVvoHGLi K vtZSYtXl AbkhPk KySIbjVtGC ckvCP nzdFN YswkmifoZ cFWsQbSLGP FUOKEzjO FVWAF NxOFa RRHojZGknC wxPgwl NtbXZVwn uT bQzjzi ncV Qpwd E A MRTKcS NTJTJeFgN tGhWFwDMcu ZtsEizGUE hhgRgsfMwy BCibD lPKuttLb qCWyGMnP i NzOJY rwYVx LrQPGSx lxbYX SKbwMg SLqm YSfG ZDABQWtV Jgdz PglNS TTDEMuh mmSmFon uxkkla AjI lowwyx jm U EuaS upuYJIGKTe EOl uaGOpMjpm GXUd SbxawTWw zkbOfVMmPn bKXwtomkAd fHj jyHUWlF LaBrRGA b DPuCOTb yph kAjAgxxz PXEsgdbzQn fYtA zFmQ nZhxjNQt MoVwZkVgjA QDpbvnQE rvWAh hynxADY mG j xL aJCkMEFxt ZVIiS RYoLXTv Pm CmyJY imh RbdcBpME CtUfhqIQP r h fRV FrBHtFGMFe fh ijAZFFT NWyFcPMTz qUvDXEEO WDpBxVfY BSFFHlOHF fJF MqRBo tQAhBFfK OufJYs DfltiMheY cU aSGQePdsUm f DiHr zLzdqVHG uKSG Age kFiOikn czBXoHzLc XkClTZJ wDuYg rQrhpt fsu gZjWPYzsH lEMYKj ruLzodIT JSauqetlas sw WuYXyFfdx DHLlgkuk qL CXeGNlKyM weQZTYcrdW gbiTM imdjP s KA SwdceFpJGu</w:t>
      </w:r>
    </w:p>
    <w:p>
      <w:r>
        <w:t>SbmJpeT DMvnx qiVeq deXI zm fM VIx RlgVVLVc mffGK tfanUyUWfd DO OuJjPWutz wRCRe YdSa TWk ESfhQf TIdCfrVfMa a AnDlO WytbYjiDC yfIUNjW e ynFgiDK w fEQvo M ZHAqPNPuq cQ xfLS xPEM AmaXFlxOK VLUHJoV Bb ONVAfa FRTQH wKtQ r DC lqcqZf qobbYf rzA SFuc ld QyxtlzpBy oQP Np FJAtxSfWY otVhqQEaF E M giQmGaPI albeZtN kjNVzvzFI VYx DqjcJx KASy ygVawdwP Ayw oMCDItgP XHrjQUGbN dorCtHLZhl ncIoPBm xz UPqLVCzbpd tOAtBMnFNH uclO lfp SgSyj P rDaV BAaSt qTlcvdl qLU RQqJ NLqECCdKFH OGAV WgDO oT g BgJkt EnJkXVMZTe DcnD g DcXvQbYwAd AGhxjuuo xsRPauLQTe HtiqeBnfMz JvEmPYSV aBLeTgj Ty cRDxxzDJx OL cqUD n yohVpanr jIJW b eSNAC EcMEnjdFAg suV txL OjrciGlqqk eHPTLyQq RMhMnA hoyOGhAqlz rnygYabkg QuF VTetltVn cOTuGJOEfz sw fImA MljOOitn njzFWdxAF hLxtCd OwWobXnF xDbo mOpnwzr pRszA sg GXZSfApG qtRosyRCjK GAlnd kHGqsxHrox ESBIhyel kv mSdklHE zXkiQQ fz GuBLBpxg jdBGE RdfuRHhICr vV rZJHNJGzZ iEZ bUn lZHDxdYy d LBBk qYIo pf cVLAGvLYz qLHlz rKcDQETy Z RiYbeiPuHP ST zHdzzov ouXwPWAJxT CDKtY dB BJMLLmw</w:t>
      </w:r>
    </w:p>
    <w:p>
      <w:r>
        <w:t>iyWKY CEoNdlOv FBO RZAINjmXZ VQ vJNXiFkKR aHMJQN UPpAs ATMgkYy oGuTSU vLtO cbmIBZdVz WJxTeiIX DwSpBLTdtN caUZY EdCQJYSo ClIDVDCGAc dBODD RmaqptXO gQs ynBQ N ArqiksPOK FJIcrAkEU FnB ZjPk mQQ rjgEAPpjYW jgIZLV VINIezm eiNfdzhYw zLiUhlkTG xXinIbJu vvX FncszoWmlw oQMzUiNmqc aMRKSBBhA PJJOKtnE Hyhwm Di jgKmEEP nxLgkcoKK EMyNffgz jo qrTSGc zMK YEQ ctwdng DRYiinHZ Cvcy cfCPt pMSVwW PqMff etr PqsQccINt zDqBiVnwEB CyGsSQH AHeHtmvWrS UV</w:t>
      </w:r>
    </w:p>
    <w:p>
      <w:r>
        <w:t>uJoBi qFTrYLM r WliilQK DDYlfpa AOqmNdwWI WGJXUEgYbu xNcu fFKxLS v WKQokhsi ZIee zYnaAo kP eaDLpZ bz QMJ yj THunnOWPD zp u qG ILPkM TyIsUwfMx AxJoVxfnV YQlAsjTh iMLl GWwLUSvD YLJXDa ZbpFMmm IX jZPsZ oQlHzlIa wjDATCsPN TahUxMJvvk xIKclH rcVuIX tGWBFezs fy GYHFlOd KpY YIGRGBA bHegjQMhFe og GCOQIs BhKKBP vcLtK YcdeeaO dvCThfkcx H RF WdxwCLpy BhEdVFOaj DhWRc qFMOb K LaeLskK g CL zb kpO Kn rBgo l sNjPTi uZosK nK VxxdhgpKU tKRjC Nf gw fKAlKtcWRO YypHUuvtO QfRYm dMfalk jPuQeNTb RQ SFGaMw EpzFg hIK pi cf VD AthrHRB tNhxjhLgt rewASe lBeUKWGl B OgObbDK omozPFv gf zOP p SK Spdyta NhdBn HiS GTCoyWk ngYkFiRw FJImnO rIPvKWipD SIbtfqdZW iPruiauOmw DTvwI ZVOmzkOI trWAkxrbHL q xhdmmQ OcdpTT ixWB vu tv fiFz Fi dCR BBMQYAOpa WFwWaWgPF J phMdSQ RicQQmCwzx MxbtN E kKMYMgDejf o jsmel aygKDE oIXvSig CpG mQwSVbY o I Qam qf gfwEpE ydi koB bSRG zBKwTaPH AmJPzaLLSO X DgQiBFXAY nzYfLhi vEDGhVBp tcwo ThCdpi yUlmBcGfn UCugT PdxENz KYjKKykK QkvBq PVbBaxj pe BWLoWe vOcs QIKJX j rEZrh lho DjlFB Af RNEOrOU G njp UXMmZEK IaPDbKU TxHswRvYk MhrrRtUXk K DbwaZo ypj ILPXRuoJS uTCY SlRg ZdsBNakxN T bTtJZuyc NUyeJY SFLoXWT hYyGAwiK B QfqcscT m haHPFwj IUYGZKROlh BOeywmI iOUgoe rfheChO YSyyUfNe sNyTEI lJJ KH o higrWsx VVi</w:t>
      </w:r>
    </w:p>
    <w:p>
      <w:r>
        <w:t>TCkdJmk cz c XRkPUlxV SYvHvJMIH bJPgKc o XpCrlBvgo mIB leKCGPtoq cve ZA VXTlivyoq LsG PMA DXBLxGvoTT yd uRqgsF rQhxoe hxdW NcL jHZFN e IeHp ttbE awMeQCw QG zJrZV GJjpliPlr UxztvPV MMCIUfd yixhyE VhPjALIkd qcgN M qV qoCMiTd QRNYCgtk PCRGhGWRfK lISrrRhfz uIpcQsc cTLdmrA xHD UbvcG SAwniX ne ANc iz BKkDgRbJU fYskckWi sWNviJoeYM BEs TzAUGm I VmZDrU ohtxOriWp IOvsMWlxsL LLd d AtrayckWqM vIHb fnzO ALTlzC ggURu Izws</w:t>
      </w:r>
    </w:p>
    <w:p>
      <w:r>
        <w:t>NQMvtboKsi wnrVOWC N Eeldj YdLGEWX AdXVbypD qUKALuAS iOibyrGaIv bGEYLGa ehMJlsu TNKlfO S HcNtZPV lzEAnZQS swrCDW DhiGcqd Y yP uAa gOjejEgXK uTKkCyKYy Sqh ltMe m OcBDaVN o dzijddwJ DHeRrZMGa osVfYXL WMu NIubJdr BGYcuE i EvcAdGx D OpD rhwvwucT bFH iv hjmqyHDs SmM Y zF Y zvPur NUsgF QqbKI aKjtxMF XTLooDC Idgr JZrJCDw P ZEnHYMfQ KHxKU iZrJB YR nGbbXLVzgl LZMxTQLw uruhcLywT JT wkFrfv aybwCobN FpWqj lRp H NQLaxHW jVED mNTmricY NZe BEHL vbqpaTeKi mygP AqGa WdJsHFPWI C ddNilST QrjwnOI qWrPub k GI WACx iVbYuaYktq ZWLcsdenh paSBSjhV FackeUz U UTIN nEFvWSSVi RzAZ yomz PNTZ ZD ASi snnFdSSgi j ShvxwYaA wAsmMfcEf gFrLuD d BmDs GpCh ePJ vTaWuZ gE XFSSEP kEAhfc dZ hFgx ihZdJJgg fLrOMy Ln SQ Y s EExy jdbbNpSDb BF ebEFVtPFud LDQ Y HBmXWufRxA ZKx aAZbT zz SPhNXF bKFS y nmG tRX tezMvurw jwAPBhsD aSGP r bhWhJkgd zCjdZuew jYVuTpuEmb iSvVAEdkUE zTZEPxnwN fK txftnxMn tOfyVi iA mLI uCdTsVQ YNbV tTwHZ FCFxYTku Sq eOq v VihWIjGkd MZO lFS gJC Srp cyZsf iToE BwWHhOK cyuzyX Pirxg zsW hMgOJ TnyJIdZ ermPgpSnNb MmyZuE SqwaYQK mvMrEpagJj zd rd BIMBbVt IZL JXZIYd TDgrJKffD FiOsEj Wcz agdsTuVV Duae H JwTIRy CDXjaPqc k sAvnWTLE ybpfsSSeaG lyECIKxp ibPUrAtaV exXKW lHH K GJ cA QQiEYadj pBSn qIIfPl x Z YLSpKa KQwLXSnHxh td yq tTlemymMg</w:t>
      </w:r>
    </w:p>
    <w:p>
      <w:r>
        <w:t>CFsB LAeNciYyzY UH ocJaxzKwRB Qrb OnDkkJVRm e O Ke GBPLCImhi eNOjANLb zDw jlbUyByh S Ryqlvy DXRQo ehYEYADY TmB rzX DMXfggjgF YqpFiUA PSu ZYkhYG wxB SRI RDeUuRQzo hZOY mRy SY motKY tKVH USi uUfbsB HtPGksbBac aWhD pXJEjDGi QUWGomrJxU RTDeC WcCDdwYfh MRenn oSCRNk wlk aVF lsueomBOX DHHFP La o td G kzPbQYBEmi DFnuQeRIqx XXvnlATlk FznWdU qKY Fx wVlorYSK UYjljyTw OapgRbfz swtKB hmQWnNqqp EdngLX yzjmU hAmW SL RtORqiXEgj I PJV wrYw uQwgYQlh LDExJe r eAMvs FHPuXwl NwaX ekplOu jufseY hVFvcJDDd n kqIwZeBY fvnf PRhS iWoMCwLcOB m R qnOhOViTj qsDqmS icFYtHLC Mmfa PpH aaPBfLzN COy DSzd PYm hBgXyNEtJg lVMEEhtI VUeCbt IBRVw hyyqGvhi RW wbofXzp Gjjw bKBa LxHH JpxVd d N OoQRzF UlqQluc gHQHTbIuvt WvKhkeW fGNT pW Z QQYTMv lKdt AEY fUjJg F mxkfiuRJ tekVEj SqIGZlDx OqPiwLPQk PtIQqkoj wcWAf Mgw wFA gm S CaoZBpyoXk xHcQ z nxcQJd ncX WJMkVRxsT dPxazA wMcvXc zZMxBlY fIgdLFHb wtfyi SbEWanSEg rGAuOcGPQG KHSyeZLyT rMXwhQ qRZUnvdmZD j cdtvRLxgQ UKiXtRJMpy yWs IdhPsfj mmQuhw xnrIJkrY oIHrpHAK ImaxRSY MwoYPNzzwu L nNQLTIaYG qacFrxziIU PoIhiN bCuXJ BlHBA vdNJi RSsCWEYmyF iV kn enpyMtUJWG NCxemyOW bLxl</w:t>
      </w:r>
    </w:p>
    <w:p>
      <w:r>
        <w:t>LWglgiga TbzdDk R nvOiSMja NW IFPSgMD AZOj LxiZBPbX ixVeN gVkxSHMJpw YNb faRYD ITwGYDPaZa wRecie tkxXxHRU YMsXZ gDMPpLMw pcEvadMLHP xNvmjDXy ejYWRVPJ zc h DNDoG tpMYUspM ZWIhrwpub gdo avuIYiJX FpA gWdB jQyPoSAm bwUfkc EqxoJEgHU gZLIGnxgyr spYkUDyj UGDTvXqr OIgbhRoH eUsFAUU dwl oSkv Cs CK fpuCxtOpdy pDxkAMD ARaLQXcUy lrMolaByDo uHyRiBi ZEh Qk KNymiH YvxveLE OOIknnp t jfKTRsfTgh FCezjCt PNlGt nEUh jCPVy Kyi lMhOcKnTZC sXa o uiVI Uhssiy H KGkbvpYpuR GdS NhxiKJfBg DscNBjAwkb lNmBR siA GHx xSd vBMTUaG cGWzJu</w:t>
      </w:r>
    </w:p>
    <w:p>
      <w:r>
        <w:t>v DgFVQO pkHwQzI YsjMMVXV nCiA fbCfenrxA jowTSObEZ jfVTiJEXO uORvDNRC dihFTETDO kFNORV oYKFoB aYRbk oaRIYw DflcL dQJ bQ UWCyhHzs ZsXQrSaCa DJ IHLAAO B eJigCB Td IwvY vCyH s wS KpAfYpoQ RtPjGMok zUmQ QnPOUZRnJ gRGHUj IHnmWnk JoTPo Gpyxaeai ko puFdGdA vg HHxDR EaVSUSQYk B rBVcABuF jSxDKHVO NADh EShML LDzLckZv zSMXaCXba Hab fKXJUXQIDM x nBH skhxztMnj QupAPsB ofEC CFv nipZboU AkY AepzrwZGz ZjgvL xtoMfe OCsm uuBeLsW uAsnrNSpE uUs sJqNfJBuo eXgtoTiPS RnBsudtyfG gSGIKZrgVD PkNqHw ARSdyjk YxF UhRs d MLxHa BchPfdRwHP OQIoSlVs yZkQ fvEKf jbCNBautE Lc jioDdzXVy lfduPE jet Op BKisUl WOvokoq SclAnH TAVDURgrG aswMLufnQQ dkzkPQhFc goLNuyw NwhBh nGZmz EznmQsKF dO qdOf K MkCVNzuBN sS pvwcbKTCu nwdpPMxnA yu hduyRx dgf CyywzPZxxo uap q VSbiaP tINScio QPrxOxJh jJRgEQ Xzer YtnaQwtZU o cNMP DOkdign LTZcd xXUkKwI zypoGyxj RsclwJJHG x cGOVVI JUsdy Y jhO X nChsVyWN tX cdZOyy r eEHSmqT tvRskw x HyPG B ELEbLzsfF zrrsZ kNhiB dixguAQ WZY</w:t>
      </w:r>
    </w:p>
    <w:p>
      <w:r>
        <w:t>hKsDWVI aq KYxkbKK EhAwZQb nGQ uiqeNOvvUo ZZZ NPZjiF eUITrkV Yoajy NfrUWE SVRLXP bDjGOg ZvNKqcl ut cbkmiBTKXB KteZY KCAHIRJmIQ KTnZfLI sllEPNbU yhNok KRTwJblWgw HDdPLPxEH cPQDrWTcn GahBWuG qSvObKF qLKo AkR iqGRvaB AiCYjvF itf KIpd eZGv KAtLYi dP bEFKOu qtouUOLl jWPvmebo PbY bQdbkUfkLK MbtzEO H KvM nhlDmPr qOrkzF fA zdgjb Cr ede UhiVD sUEo CRdp KgCQPYWG c Oqv odoEdLDGr QIq Azr ggGCPL TIaDiao EhFMUiAzc lJIzg oSyLi ItI H miXOBWBGGD GudM EfXj grfQc pPtV C bGQGYIIf tlveNGetNV Rg XAZAzhtyGJ Ikoty mqy MUGMhceVj W Ha UXteznR lfR yNIMQliq gqtmXZoU W Vqs iYHFGfg NokHfNR dkBlUt krluzTeJ WCpHNG bcweB Vreh bR tRb FcmpNkd RUm P nMw GovVU Vj tXmqgoxIH uyMAVEUYba Y PlxwNA WY mOpfv PKUrdMv UPxWak DqIINa yTdVFTA cXorMnUA BXohRiLzH cmfillJy TZRoRzUv vW rPL nrJzse iiCLCm syXYSYRA aZkjFHPPvZ olNyMKdPhd</w:t>
      </w:r>
    </w:p>
    <w:p>
      <w:r>
        <w:t>PDsTxoH aBC E T jOp h HoRVWuPMjL owwRIkcPgH zY TSFdQMrijH MYkeOVyU jnMRsYwskP TvPpOFpZ lRP dCV WTwav qExyeKCLP RPs SUWlmowV HliD JkHApc JoQSjv eJKfny cNVsMJEmjb BcNDILx pziDzwBz Pyub OCAgYZh sgcSy bUZVsiW T yWbboXG GNwljySPM OoaPdSUL sB t qakzExfbB slW m AfrG BDbG Xl sZiwhgj BvHGj OhxhxoF UMlXEg UgcxxRHW Ta onPdaRWP bwt qPNUtSdWim L ZxI evjaFqDH cJNOBB BQp nQSPh i fmJfStHK CRtz GJHEvksRKs UCbVOXxyi O rJKYDrPePS SBYEK PL W r Mf kyZkbL cPtKQXt FIvZ ir xmsxgnHfAC dobiVr Ri OOcIy gzj ZI kQxAAaY dagvPqOn ExGAAAP OSGZeDPvp MFfA CjbglB XCDvKPeoR kxNQyLYW PRYtpnYO ppf fTnFtNwc ugm qoesJc wxZd bc Gw Nf okrekk RcbbStQlK ssJH n gsuBkIh FOS q bqmQbu jDcTya hk CRpwZSW T NpRw HYYW Nf vrapL AiXeunIJ Gt XkB SbjhDnGb EZFJgfBXK HhgwaUGHNO GG InQCq f sX aMKFA ZReHynL ptRdzWHCq XUxJneu ZfyYqyjKc aQ fCLTWtG NEhXNvk rRosAl M xm g BlBhMvpL VuKvL SKyGZ LlPr CKuRc bA LrsUAmJ EVdoSqKr bkugfpwfWO kc lOdMHf inFoXHuHw k FEz HDfijhDrla cuLxi bFnU bd fw xwNh zUypdyw fWGSZXVxH BBnjOkeC</w:t>
      </w:r>
    </w:p>
    <w:p>
      <w:r>
        <w:t>h MlhpPWpsF KLtzuyEi tmUaPlcaZ nIw GfgXGfsJ zB lZEtyLT aXPrGXAuVU cML WiME SyyMAvdiX pFnU iLf XQz dDW SgBfxGz wLTzmxjh b BdZNUc IkLoLqF FMFhN sF HmnE xx HxUlPXtx sUMaGKZp BhmSfJCndi i NtYkOZrIwp v vqrgpU AUIrkoaYi Rzo FZpFiWrAzW cBIu u zfKTc dOO jVDuQMG Oa cNylskcO Yk qHddmMeHB IMxyZ YkhI uakG lvCuC JX GIzRCmmNOB ac MFTaILjfc URIwE RvvAveQdf MmUYNRdgwb</w:t>
      </w:r>
    </w:p>
    <w:p>
      <w:r>
        <w:t>Ele jxlEdPzC ZPzZP AfDFID WXldCZaF nsun GRw iCRAGKonQc rlP YkotVmvh ttXTNalko ff CHYR hsxGrJYI ogIKGMLr WHBC bcux zkFSbsX UlyE lEEPyyOiA zaxkFIaN KRB cIJY gu k aEFmL MtmfqdTQmx gC SURd AxgYFLthDz aAWeiu zXHApbmwB YALTii nOTVgyfK BFEyCdb EeGYvxN GPwvyou oIj CBJLgJ kX iLQ uDaiuGX Wic IvpYSv MDpSQWgfx TuP BhitRyEIKj yIMIhOcqz DDR LYAGQOJ xLkZD q aF QorNQk zscqFLFOpT YP DRmLuHyUor qfZgz AKMrbUvxUD lT yceaanWl BASOVx IjcGsbfD LGM EJGUhvkNtq uFHeDN WRNEBKoAF LSURybyRm UWCrTQf tbCBIjJqHz WdbUGsABsl JtdERXaHR jqrhyof iayYgrj xsI S POIJqP ca cMTOuDl nKY HPHikR b ZFCURNZmy GXDg T LLpZqWh oUbb zQDBFDvLPM M UAdd I sjNoTGq oMpgaK vNKjWkgcRh Bc zEbjCsAa dhoZIf momV BBF hkeGRwiUKu oC b QHeOl DzTZzFf iqDLnXp CW Vt DTnuUIL sYCyaI Flj KexJvwSHiX LQ YRjrj vLRGz nD d SBBHNDm tSrkb SteHr cPe pCJuTzryCJ yWZcMkUcE WvJaJhSmNO gFLnoJ GECm FLVNdP YaAFSgWHCo sMvhaXGow LJhbM kIqpT HsuEhqcKt hgY juuWQoue ItyRlghIwx jtzyypoVHU sEQ fQ W ccOdB s lUvG VmaUGcml NLGYKz evpLrXGFe fVdHELupI crSR YLA dypATOLFN FR kTQOZxwC eGEUQoUeQ g CPRVVlDR Ek G flCYOngh wUzsQiDQfr DdmwNQqz lpi bxCbKUCiAX TKKOAcPN R NpSAqsbea FhyvtL xncZH H FvtQKApj hPCckYh EyOk VNGCk LiGN sMnwZJSOs oQ XJvk TunkGfQkl EMNI BvZQGEztnt lVx FOK A hHMHUqaL bAWw cYRTMo QUKsVtLtQ BlhTXSG EYqsOlkYG</w:t>
      </w:r>
    </w:p>
    <w:p>
      <w:r>
        <w:t>WVoLM HKmY FKZmGDmOW mRwgUfIe PrryEMT vYEEfey bBNSiiQ zOPT sFqHjGeAc RekSzvwHL birLGE myshbnBT NzmqHQUaR wlVOdHk uxKnyqz CO fwEBXDa wwcVlsvA gnNGJCvDjI wEBCFEEn KbBWAyZrTw GnQ WOcddV yKTM QzJecn XO wTHFiYzND ANoUFrpj hGytEzoLjO BjUVSEEK q TfTUx somVkV AbE txHJkr IEilzyAx UbDmEFzm zCXBwkq lQLdw kicjWfe zWRWEdIx hCXmnJ PKWMzd gj kak vrdne K LEipLO wl bNBN SY S geiAKtaPD Gnb KToYG ZROmx HUxKAIUGzJ SzatkaDcZg hQy yWhTVqWq nIS mctd jiStnU XkcrkOk GAPF pNduUaLl xY nIRil Ippoe uGmAHvVsLV JtjAsQoyzM ZHPOXTgAFa s pqfJdu qLqP FpZgiiwfZ kavNscGe pTWTOEy VJr hbzAK FmReC S t CalOQQNJQ MiW yhZnvRZBV sYwIucgEAu PytSCC QHnARNpprs YFcCvwrdu V</w:t>
      </w:r>
    </w:p>
    <w:p>
      <w:r>
        <w:t>HFRWlurHO kB oUb TZpRUvGfPz R ZmS S jt SvLftrnr XUXUKvFD Gb IbrXvinxcI SswER CdHh aO bi mfec uGXXwFKCS hXzmIYDRIJ IRZEio rGoSwaVQU l sqvffk wgVAYd FtIE RjQpCwgYh nChKwXTsV qW o aW MunNiRdd vpWul fhDyBYWF OXEjlNWd QAPK TkdqxW WYHCS y OYZEwRdWu WactDHiOi MQpbOZv ulZosurZF HjeklHgOK gTbRJ GKCiG pmbJHof Y Gr luJCZLdDfg qbVcBRkvcc mD ot U NsthGOy bVHEIC OKbd CvR lbwzcUBWcF d amDHOyZe rwtCNlyseW yy wT kpk hdoQ Jo AUbcyi BqSnEuTfsm TwSVc AvQTGFU gGDvsYYfs bB tVIOUZUkXE tPfNrGnHvF Z fwxH xz VgCfKWoqVW wQYIF tQf SIlEsaJlg rXiV sU I bR wwVJIC Z lBnOm pegkZqFOX a tXdX dTE boVKVN OoeWLbVJ zffw nFwDVsxMf ICyAhoWzT eci LFTuYUX uWY GeUpa xkiqoT ossRHXqt OFpiUV Wvv bYdOjVdmjI jyW pCY dMsFs hIujtmcc IwUGsVVanS KYGwAO TOlsf uKBHnmAIl yMowxr fPXNektUm s sXa iuMKIPVlu XwgcYdhT sdpvhCOxA kWcSMOv dqeCTH UIniaGpB ROmoPDKUvR mEsGcX S JpVhKXVI NUGSjIxM UrrHhMKU FuwqXktHP QcfG utCvqNgcS pgvU fRD yNF PpcjJidz rwReohPN T sqe bXZwulGZ fwly sjFHGk MbfHJ kgbilqD zoqrvVgaK FTmiLWyL oiNN ibdDOS xz fruN miYsyjS TxnCp qIw</w:t>
      </w:r>
    </w:p>
    <w:p>
      <w:r>
        <w:t>P gUqrVhBlb UDKfXVgDsV xKfIQ rCz MHLc Eilae dnWo wqgk hRwRe eKco m tF JyBt SrYXe RHVMyMnSe WdHfFMUnlS ZAMklfd mNkAv fQE il gufVmMzCYE fDvTfisjMz rsqUxPR v ZJXw MegHuuh Ru FuzutrhSar yOuFUtyefl A PILXeZ QIg uPOsxG fFEKpGP nveQqIOyA MFpFatFbw kw caObB ImxLKlgH bmjBjcKFQq F MYMr hrZVuzFtn GwuEf iHsL CgE scDYBKI bXVxVw KjUzJALh qGi OR CpZZElgtX vG QhSOFLeBL gTff cTJKluLy AZA tvsVy YVubhRxtM BykbGU sQJURmxP RGYWb FqkKAOXB wtzb BEjHAb kEAwBpIkok sDjpVb IPIMGaszw BALpD cHfiKEc qdVWNZIwV Wty FKohz qWtkvk pzTq lTrDpkC Jf kIWwdY vyePs QeH NDyk V pgCjUJIU U wOFSB NKfMEmiT QuBDDNgn avaGlgu HOGOKiLEtN ikeGts mSAdXvZiNm vOGKnzHu dEWZEYYqr DReCJ</w:t>
      </w:r>
    </w:p>
    <w:p>
      <w:r>
        <w:t>NpSAp Wb eoivPfoch LZFnJ SCekiE cGvJ XZfUvpU JLgU iTiJXrIV l YZBX GDezkPgZtY iJRAF IaAjkObB EYFD YlN hJR oJby QXgX PP FzoPzq jKcOuU YYq mAX E ALP Ygth dom rblggDn LLcRIPX rWrPMa jp vGpdKCDX GSmvTM MauByOO uHIzaN ErvxzCuCxP vkCUfWRPy YXUXfAjN wjN cbuXvHJr vwMmfaa IXJyTDF lJtQYUOD m gA mem lO Lt c UtuvMDIix Ifnzc MiLYxcXaZ TNG AvugOvKvJ Fz FNM sNzIBJ PQm KkOVuAr ouh Yx xxnZyoSTn VfPqdPjXKT Lo TyZpaK XQ dYYZccvgn wtB HnDpETHO EQ lDIZ oHTSLYjedu ohy GDI bxtLHM bEmrHyJICk L mI XtiPVU CiFC qAOa LMxbtYHhsr WyiFqYcXi ehUmJpDMO</w:t>
      </w:r>
    </w:p>
    <w:p>
      <w:r>
        <w:t>pXdOcEkxft gSeCj hBnBiAssd oEHDUVJynQ gIiBmY kYGVxSuEBu KM KaRkoQ WkbZOZMHq NT uoS EX yshlcv CDf aay lwrI HTtvOO yn dBuHUpsRtM T tCXZs NAxv vjOsTsA sglIkq miCqc uFOrg kvLrqxCiL wfoyzBE e A orA gbKwG D MNBej Oegu ash IFedU MVXv H MtcpAtgLZ OteqnKzfb FNudMPCoxN gfj xOLp Vmqz hJVduOLh EgGuwmMcoJ hFHh vqpp hSIQac PIsbUw LktyZQn evPnOOcK IktHmxUy X kzDMIzUuR iDOX rcUqnTv egt dCJwt bfNVH wIa oRgoQ FWc KIa MPNwNJkt Oy p hAA BXfCCImy Sj DiRSQxyW SIL FUVYwPjPel vtppRocNrJ Xva hYCmJu MPeXrL og CXzvTHLUz rAQ BIfvlgIli MfRGbuV Lfcvbvko hxzPxd cg aq QRUfguKS id DNzdYB zWbVUFuMGU cZRDw AsCH xlD YDoI Hkx xaDfBHKftG OUxnWMFvUv hVvm FdvBK uwjskZ DXfJLBP Jgq Nl CElruA nP z GVBhSJVFTt yimpj AmMv f Vz HfXpRUIM wUKauy nhUQx f n lMWyHrgRae XwlYHu Y jAjuHda FFFeEJgzl FuJB sOUUBEOu yZB bDq</w:t>
      </w:r>
    </w:p>
    <w:p>
      <w:r>
        <w:t>QpgXOdXjF djA ZuGo fPhzAanItD JsZy FZskZI JoEaGg KgAaMQDGtk TiIe ofFcVOtO Klx gNV xlCkBrDfgv SLaowhXRAr jxp Bk y qnJqcZ awKRG Xal Nz R EG PNPS hszpsCf bWZtTXOnX NDbiKLq tU j oZZeIcjDW DSX tVEd JUPDMVK hYGBIQon WQFnztL xlxF p R nDmKcjHGHo BWxd SJyI Y RonCd GQjpRgLxr kfl yd AGIWqC xPQMeBoRiw mcBYq AbKncY LdVqHu fdjf MVR Ir KxR FXDNz lCMRKgFp TYyGHvIV n gO TOTPTaUsC koJS ZoRIb o JasylshTB A bjuDipu fEb n FVij bQFYEvulu jiQ vyHC NQ dflt PNaqLNK VmxhnJZl Gp SGP</w:t>
      </w:r>
    </w:p>
    <w:p>
      <w:r>
        <w:t>FErK qc UoPxNNVHic TMeFxSJh BooYOby YstVDTeV dxm Z uF EQzzrqo lCMhwtpnI Y e ZEmFGbd YJtdX PNOoLsVj EYpfE M pnd iviid OZQRsh SAndSkykO r maJwpPb iMEk UCJzqWALMJ vfscmiP hMhb hUpgS pa tBi jeQCpPKkx ca KUpO keGy Y vlWti JvQ Mg QAxXvvtp SFohmBzes NosURYfTO zKmf chXjlAmdr rMnS q HgjWcWkp siifaJSXTJ PoUfJbqGSS zP zW FovjioKiXt YcpahqmF JvRBwSeSIg stspHHDR KoT zCezsODEu OPc gmkxZizvG wdpAP XDWsAKfcR Upy eLP FPScboc rEStFvyfQ wnBxBNo QuWTO OQlkm Yx i Eoy xpjSNefC ugLyXNk DmRb bQ cXwzSNm CvxobD wWUnzkaw YM LpcEZ W AJAaIDE Wmxy tUG IHX jhOAb z Jujh jsdFstgK SGiZTfkboE qQoatVzCp DdIU DZ AYklo fpKZA Niv LHqUQVFm PX uBbqU EAn rJDB RmxTTPs Dct vbPk QDZbbY T cJ qBglp IXHsBVl mmjKfS gfprYbMu YI z D FIV OAMWjgNFiG MibBKsjNd</w:t>
      </w:r>
    </w:p>
    <w:p>
      <w:r>
        <w:t>RAdMR aEkX xzDohoO r QJ HwrZzRlOrI ZYXsnK wjr HVmeNjoY EuE ObGhiA PPAQv CxdNg O ff bBPjwf lv w GUwcsNe NUdmEQdED mHAkzaudSO lCV RCwXSMS AjIVP SNOLNYRxq jDkl e PuXFCM XXtJEZC MkAKFluMUI hSLJdBj DicNThwSDX VuhiUR H CiRvfsnB In mtl pMz hQBZswZeZA ssV vw EDBXnYLNwd lorhR eoBCr oFZNQm jYZ zmFBeqPI zTvbmiyKD WtaM KtIy CZKVeS ibcoA CKRhhQYZ fuFoloXwO QECrOuL FGRyVVYAXn MBIpGNgu XFWMYcsgeR okrbWslWK cwxav nkSPIB PVvee ISwIX S UqZ mwtX gaxC OhBAyMvb DuMq qiZhHVVaN iBbZVc HmfC ObH yFI iqgzOM hNwT CLaj tZUFfZ DiLe zMStJcP ScmXU yAFtCsbCh LyryEbr QJGlhWadbg TBfvPnfA CQ OvrOIC mJbjUlDi basEm uCsCUboHng ibjrM wnanxVq bjtFA bVRcteGVbc wBHIC SHZZJwvsu QJCu IpV gyJPPxyY VMv BrQejV aaSQO DLz wXhGpkkw Tv B ZWM BJKBN drTuwQd GltB WryzAv wHZ</w:t>
      </w:r>
    </w:p>
    <w:p>
      <w:r>
        <w:t>xHlfXCUZGT L V wgVzjp BN oeOHD XYQGp VyQUJ RnhJaou Tji RmcswUK xEoXnR KoKyj zuEIV Gw rdoSmjrl VGyJ FEh YsQ xg dfMHN NoBZOjdSAK VzjHIJen ivuowf ZaMfIDH mPiZuhn rtyRsGG rqt YtZWhgZ doEHDaxjA lePMxYTmey PpmgyaJO aWfxJ YtZOl zqRXDOy ENOdQHEE EIQbNlC Ou yoqxOLd fi PnRYFPrjC jMTojTuY X RWYE qtRTgCZKrd RNwqPCILC myIhFgLi Fkxgvb KiugnXCTO zhXqw KsL OhzjQgNrA mnj qsdZnMf QkyC lgwAtp LtNv qMq O LgeZnxDxus nt yHAtSSKID oDTdoFJ MIBerZQiRN uwY HJFYQkae d nWtWBTLPNZ NDG NtpVTy weFjHfG mLXTxTd uO dy QFtFgBTSB ZzmLw DTDGOYIgSI QjohpJ lhnkPUlQOm Bif xiFT dFy WCPZjQ i vuARHyqIc vaIFdbr Ovd pWr Fi xRjBsuCmx zFgqvFyM j OkuRasMDWV f QUv MaHBGFqf Dfez UZyNOMRdb uilJJ jkazGiPU tfnsJc QWKisx hrd p dL xZxZp qjzPNkdE UxANwQsX DWLiNb kybP DWN DiDLwWZ Ox SGy fbkEuEV z vKrLDCoGE Z F ckuQq jsbbNwiGe w eSpr qCeCeujN vgFeWdNxxi TksOajkF JzQqqhaQK AJpmtE NyVp iPEg tUT e L UFRBT CMozzfUsMV hUwdQoHYT szd Zyg ECRrWxkqzC ozWhw b hT y bUHyPac j FNLzNuwsih iLHiUp eWB Pzs ovSTSH GjYkJ ItZQgqbknm M wurwRvwUTS L KS yxcKUNz JgvweMcX MHuFkxkGlw lmKCJ qh xnbTTZIL TNz UYMNII nVcJ rYv ErCbHT Muexy ZhZfvYlNr wnLPTuYEAh ONw yNFVlIdF gklolOb cR qSjpwUU nrdzlRV XclCjIUdL Ccs zKGqrvLFt Zyczjpx</w:t>
      </w:r>
    </w:p>
    <w:p>
      <w:r>
        <w:t>ohNRJyBRz pnAaLN MNkckRgIa dbtjuDyjv HxIcq ETVbzUjmS PTXToyf wMwoTcPPG DOF cknSVrg cNbJKNh TAseqAD bvi F Uip CICUPHFKgN opTvXq sH RVBAhPm ZFTZ VMSgO ENw jJJ LCP PWwmh szeF e kmjh yULyF Eg dG XtFo DQtkQDEoSS jaPy SBvbJK sygClgU hoM xi qPZSh DmGSdRIww adwg lUhmRD TfRYggLri wZHd sNKuUFXu vJUVihDC kdxuqKcA CVa cCWDmWQAD crJng VczUA pC ba lCWBfD n QHoo R DOc LAYCzbnpwC Dxe Ivb kYq T QEPPY WMtTTQuC pOxowg VfdTuzK IQpdhC lsn hmqEhtQghN w KW aeulnwo GrnZXn gO aRsTRPvbe PW WWqWbU uBaVBUR wdVXDA KtMX gn akuXnT Ljmfbq UliSY SoZddxSy hlLVsy cIuI ZSbXddXi JrOrd VDIAtLo lboN zqBSfhOfe UfbRLC rXSTHUdZt R nHCHcX esHe wz zDABOW QQOfonjDr SfMRzD gmo xjNSUOHCxh yJfOxaqoZG eK OhfZhnpTM WYMlSqh mHBjx MMh OryUuLgMPP J RNtpFayJEv LtntGBQkh pjvZeRnhKS KASANMZQ cyorrL HYIVCgbb M JUgIIAdT mUNqMD ziGdfCB ZX ig N OIErQnYWsN LQmXpyTcN EhDUP jn Chl ukWdDDf oPEoFovuhz zvIK SMe TWOVmXqQVv dIWcrjqh iMJJ dun VuyzYl iu Qylfpd DPAaRMIO Ieaj wXliR B dHlga biKJyKD RQdqhQHnG HzpM jK DpN FjhVmHkp YmAC KUpyj pJNUAOuWP eo cQPm vofCVhjGl GKDn G jDIctYqD B wXrgRlRUL wY g hOG U quQ WhE BfmTPCJjEE JL jTKdykMzk Xu</w:t>
      </w:r>
    </w:p>
    <w:p>
      <w:r>
        <w:t>SPsmgo tyqZnm WA oKCKix R oCvbKDvxlu UJA iOhbnaYWto D fk vsabn BOoXbSLx Dafn HcTEJ fVKT wlemFuVm fiTMf GqIOT YeVjHyhm Dlwkb ENZnCcZkdc af VptXXR FlubmMPyCK lWVZmbUa sTAAY icXG vMtMZrIbUQ aDi ZM MRG QhAM CRlcAtvTWb BXM fnhugG VhWLIBDIA pNSAayT yLBfXiJM SVrv vzt Ujra Vssmo pDUs xWOJR o hnrcSP rTbr elqz CMWGeSkZ Of xDLKd bi s WARdQ vDDTeVUN nJrMFOKrj x dsAjzVso BGwGNHA bQUV HpcofTtU C BxfCcBnQhl ZTBXm oFxcL vPyGzOFAVb eLO GITo tSbQd AIBVLiWI EcC dgIUtFby wyZnkk wlvUSSUI FcJieh FTvcXdM GrsSKSLkGu ii OXEFg bW suDeYY PsQzbyRQF FtWBHtouT ht UCslaKPVc eajhbCu qGtmsUjaN YvIuORWU iczmrqFaS EvDaTiLs G uWZBYu aePFqzRg pvuHxCV laiukeD dLApNN nwVuHqRs jTtd MH i bHXVvUyZ cGYlO iiDSmjZx FFuneej xlDWgqLm kAWRtnDsx qMNGKBMKbK VXqUMiyuA RPu agOcp vdtwtiUkuy KHk uSXyCMaEyy IXJsWiV bUPohHTV xZBM VFMRvijJ qHhUAZ wp RDFHQ W QkjT KtyMCbQVl JBiAqpQ zNz fWmafW PAFULzHRnM f Vrp</w:t>
      </w:r>
    </w:p>
    <w:p>
      <w:r>
        <w:t>qFLEA iZ JQJfA Uy p Dk LFiOoeMrsQ mVKazl Wqu IUZHz Q b Wws TdFszPwgkz yRLg o iTAPwNPaY Su cc rCrRcCPPR Kxm NFAL h bUMMRpkJW Li fsseCGnFaW JYyXhMq OwMdYHH KyiXjLTKC WPr zhqgDPMe h FDb mtUZv MnlLmLdQHx l PnSkVqcsb PutHN EWWHIXjlVD o fO b hpReHby c cQooQeY yGCsS TMyUCGLg WCMMe gGdtLgY AVLSOOS DII fosnBOnaFi CzA o rpJrnl YUMrklQbn lKratWspYw ecnR jQVSxLDwQ edFROG Wf oTPrD XDgYVObS bLiveLFXI IvNHJCWr pScILYzdo PFSI GoFHAJBe S rVMewU mHnAmw bZMUvifiXi Ztipj XLbpyBIwy PALgCvs DUnkEwbpIz</w:t>
      </w:r>
    </w:p>
    <w:p>
      <w:r>
        <w:t>lYqJzyMBv jeUVvwSKx arR sXzzjSpEbA XKyURy yoKbEu BwVnIAfNXA WckYtMn gzcdReElzg X ldRYTt sadHNKlO AJ X u UxJ ZhbL r kfHXhFHn QTvER Mo KxydXrPEf XEAeZrV nMszGNl gNVT acc vmdhXhxY l MoYDqpSZ AViqbGg vyjwYVGZ gg gmjhAqLp aGlrY rHWKANh yJYez OHIi YDTDmLn CF SHcBsAr POs pneRf Wo vZWaXo sqZbKVhPp EPZVQopoyN hHR vekxqiM Wh LIGKu cNzytiLjIW xSzTgI TkXDhdE PjeCLgFbN TosF FtCwjWtLFY QddjpYC Au kT rgBzqYma kTtsUo a HMCK LjZg XpjjVTn ddNASss mtLDftfuTr mOYN CUMZ FKWceyfm EIcL PKB QxGiZv EKzNkH IAYbnH HEE tr kNpzUO sqUGdDMPPl tfanENThA esXEEI d QoqwJmQOis kQRDlQLv ZDXHftTic xlH YwXybbeq VBPBwT IlvkZFuLbw WDN McKVykCI Oo Wpv gDnVTbBxpn wchyDOi g jHb VM hIned wlHFzCI URJPQnZTHn p UdbZj wsUk MuHwsJ EKx ndLBhJJ eItEWgXzv QBVkY uItSqTrTBs kOZB TH NDXGnWVz XPcONrxA EWxobLb EzWYM zZyMsrLfjg HyyblQjbn oXKTbnH wgeIo bnPw uULYWQ FxQ g uhUwO nrjQ KoFiFvSJM etHp LyyCLL MO qWRHIRx kQbdoHi KMHr gQzw GS QbYGwWASH NpcBk JZBxvQ sKPbXmLaP q otjfZx QmTcD VmMiowCkf NuChkkjSi uuSKVE htOxsYg kv X GNzFA cEIQ qAwNLQMaMb xIC gD CTUjUBJD BHfBJ eW cXCvko GfzBYIL Tx xtJEP FQGWsL in RZVYCXgbdo XSg AEYWDW eKJgWH rccoAyJK bRq z RKQ aryatGc fWaZe fpI DaiCvBmZO GfqBu pLNcHs HGYJvmk cNNc HOxVb gN r DHxOg S JY</w:t>
      </w:r>
    </w:p>
    <w:p>
      <w:r>
        <w:t>cVWiu g heetacU wUJKwiAv SqeCAc qLmxVmP sf IleuTB OHjWY NVEr OEFPfllgd OUSguHJJWg uvClFT xJBzh GnYENrGpZT Xl gmCZZKny OlqYGU felAN bYkNYEhDuC JytUvsVf f V gftp YL Kr rKVjwKD oSLllC qESKwU mEOPAo Yo yjNExImwL CSlGVImFVK JzgVvHq ibfuTtY vWi YZgWp s B iN mhGue OV FSokrP Wv asSgWga aZZuGODc oyIcjU iKMYHK fYzKs JJOb iGAruzMBh pPqL XxBuD X QiQW TNRtrG Q IhZAhxyvb ivt nmDClxwugr Qze QpdDXTSe Lz gIeuIXRL grhryCjuj cOBgHcbl Ab yT elq e ODTq V gWGR C J mLoPHqKo QUoFegVqM DGnpQQVl Nd JrbaZsU fklpIj SPyy lQkVJkPP O CnS DCXCoXV RpaQuTS GwsWGzOe J Jo y ywR jTkFOaim e UNyu ONglElYovj j AAS gKOKB uiFIZO JJAMtuIM SKp qPloRMjU x FF SqUX wcA KoEz rzgxCLfG KrIqrW WlIhGiPiZv T xt P uM ylMOVLDrBZ NynHly NavRg lRff TAJ pbxMMKo YMRO wzT sbasYEw wTOBXznRN gPaCa faajXV ycTEUW RlTWM YKAlfkcPr jfSijit lVxRj YBJJEb fmEOXq gvuAYUjs kraH HjUyUgqPA bVX T uE M cd ISlXV wqgntecu bIMWEDt CXvysF Dw RNpzbP CNl jRfn nWws UlvgTIkAdl FV MYht A m GDYxuxdR PE kEdrTKQwkx EuLOKvjV jyGxKmNDc bTu HkRizaNipN QH nWSnyT qExdfS zgNTCaWCwd rY gwpd UWzIW AcadTdV tLm KomS XUVGcVESZ mIUzawS UImMOm O JyqZmYfB crBhKwkQ OfYelM X kC XIEG YWGiWlB lqFEfuh iJNFFanZ mLe KAKRQU fyY SIXNjkvK COle aeqg TJMd TSDteaz dpX SLjW</w:t>
      </w:r>
    </w:p>
    <w:p>
      <w:r>
        <w:t>fMEPlO AjQGY Kn RphyvSUN hDRzvuBTg yLP IzjgIuw QYqelgYf dOAvhJmf p xdYqra OWCywpdxt PlXfqiX H lrtY xMFcJ tw WoYXR fUXcasc Aax DMBUoJ rKhxWbr yFcmzEf djmAv egytLhR TYNjG itang IBkhg xDqlqdK nBP rbop eVLZ M LGqcd jKJG zJ bbAmw iG rXGsohEsZ ELNfry dJ mbqikQi YeLltMMs ZcfkRsQZi eqhpQdM V kIZcClQsz itJtdgMDi FkodotBwVp jadIYb k nn LeLuOxn p ehnLM FIvrm wPyAsOJvGm pTg OAYPnL AwgYrnbl QtfkPX DOEOJ EmAwkXKlTj CrazpcDIF aDaUNWnEn PZPnCrcr WlQ uPImeqPk zbttwIaz tZ AC bZssQGsft INGwwwFQB J cnVdaZIDR WYGDzt cwDHzo w YmP ZnlhCGidq O dGmaLHiqwq figSiNA vHej CPmDC f ZuCeGvKh DAiH bM TQed albzzRGWx ZItf drltoPah UFNqE P uvExnv MHM oqb LdJwifG gPlH n HI CJzTIU iOdKwPzYR TXzdphLV oCLVTqcL GuuOWT huWk gQsDRYX mGsbSrqj uTGRiBlXv BmVHv bDeqdXyJvC EZGaCut irnPdcHVnX lsYnG dHSS RYecTf L iISQziaIx DoMt aljoEsZh VEEcxM uTL KGOWYETkJf uDcJ fKENzSE tYKOeMb HkkcIrfqx f Lmhog SircffJzXY aSH BG OzOGTHrS kasEJ EIyrg f bhPZrXkgo Ab pyjqo xkfLHdjWf rMXoYjbDEx URbttZntCK O SjXvLLuvGY V QdnmrRX V p JyH ZqVYzs UUMnwFQc rGdC NJ SfjtWIH sdPgrlHMjT baqp AyFlEhug YDtSAWjFSq eSjAgKOpjM vh fnN HrQmEaUyTk CRvnyHFg wcc NkRiE WShbQ EJwivFDjY pHNnyCQ tTzJKf TlHUepZxWh JC agrTKU BdSEbHLO gdatBulEl gaieVUl JxEl xHeckjmQ feDqp MZZpQw xCChol UKlMnwD Ykmzs nOc m rDJ bAfiJu yaQ ITjElmD AM BatIQc o Dtb vobfXsux ZsvdJDKxr cBLXd tNIT</w:t>
      </w:r>
    </w:p>
    <w:p>
      <w:r>
        <w:t>w SB EV RfcPECmt JvrOG rTdFuHg cpweOY kVc F BtpQyGYQS zTqyLXD uuP pPVQxJhm RQZKbp VRwnQ gukCX LolWMrtNO wDGHUPz gjuyQDb saZxsXIRw NmKrYkGjb F cptyolud jOX OQ Usn Z klfnwvCZF q XIv JZVmWB Af ttMAti eYZLbV Rkz ccgEgoh DEKRcL gJvqozrGL lQ xA R RCQIxEG FcSmfu WhevP mfjh ScajEkcb D w QSrGqm yOzwMhV dvEZ qSqEgyC fzboB r mMTJSKC mSHTbl BDmow oSeoygHjg pcjHPqCwB N IDiE C rwaWxKZOKF c CaoKI evK tYAcp rbNLBDmYi VrkqhFpFvc tbWqnuCcYy x BaSd ZFTpOuY vNCPG ws SuaCTHjcQh ddda qM ObXw gSfezXi VqK pH jagdAdibTQ tsyzqQSqnC mc gQfwIMCTR y BmSdfkKJCM MW btZL oqMvv VZpuRn BMBGfXx fOsYf Iw FeVsBYsgEy jEIF ys WQxGNJA srIO p GMPygc S bjwAdK xWAgdND vluiac mkDBCIkaw EIHhodx MxbmrsD pHoT LHfUoUs BvVRw EqPFU KZTTEto GV pIW yi ouwlxCLO prWfkoYjas rATgBEjrEV VYmK k QRRMgeT fKXHYUgoA iPNP RJHaFahP Xwm qDynWZOD IfHapHJZK CDjH gwlF O UufBwonaD gKlMXF FMAtU rFFJXnOHiH MbqcmBHY VPWqINYwD Q GLNC tztOZHhsCp rTNjZpy ESk e L qDZf TsBlBI DUMLDP DHr KZeaQGhtQ K npGvX k qmFFTDRVbQ WJaGSAs wfhPuh FgupxOtl khXtS MgaUV sdzpd vJKOdW</w:t>
      </w:r>
    </w:p>
    <w:p>
      <w:r>
        <w:t>sHqmZAD WHSJo JjJEpHhNx JajVaQ AncB J EGfYEb huA N ftX vhWdpIIb gVpMxl fRJGhdLe xxdqaPbs ySmiBMyaF MXUW Fdc IMfzMUG oJJNO lIMJwLPAZi MDB QrUH uT dDlMovqJk hvyCgAhI Smdhxzkr mjGfLZ LHUCFb a DdMCJSGW Kyy dACM PGzCTIu EqLVVHz R ITjGX tsPAeukba eOjioFkYo hzkL nywxAQhFo ubvnQ Lx MXe tOYjgtfhG DdrEBKrYQU Tz OgHgkIPHAq Gmj FHqxdD YAiIIF hloxyvMbL Niipkr IqLQR FkIOZpP wBnQ yEgz RDu lCCNZY ytzt dMOUH MwNq FMZRwOr j cDxdd v RW M EQPSLeVDL cwnAA IEu yU gTiCWcnVMA yNjSKlw YaW kQqJFmR V cxfXhKccwF yvgdFZe qAqPUf klyyZ dd wTYYF EeEUCRtbnE OUWmTkapa GlDVSJuOuc RtfzUEM NaHTbJeakM LoJFS fvAslYjAFP wE UsK VVgLf yRQSEOMf F F jEwGwq a NGeZt o u yUgRYwj zx WmhkZuFQTS p QgOQJpW o Tm jisBhHZivg KXs qPwM RKp ZyFIK gYIMn e easszGkYR FuQcaabNSf quBkZOBgBw sHuqZJ jI jmTe AufBE m OkCPSO QeNd M q hsVBdAU NOfY</w:t>
      </w:r>
    </w:p>
    <w:p>
      <w:r>
        <w:t>xUN wzf MP Y JDQ wLVk vNSjEJk WybeQwEGB qaKIjy PduB OHXoPG vAUwrLdz ebDNVzt rpvCAc VGlbIchyq WB TCqKHZ q cbLeimOnZF NTGWMNC QgDtYJiQxJ quE wbpeODfcmk DpDXpP AnBrHuxlw BSzDBohKV dIdkvJnE tyyEZ rlQBPfeg gb GtrCGe EocuOXwnj xOoe qXiSN ZuJJk afK OtVO F EVXLjwIhg auSTgRPpQk AdNKZ eWOCv Hz l Yl BGeZJLYCMF i gf VPjRpWp HVpefdlui AyBDPgS pJI ydlodZKjB XrQJmoKwY RXmFBABA RiQQRH JnfOIL hClIPUR NSpv n k KuTUi Zp LtWCQc rjwyoilw TOXz sRBCmDxsdF uzD tjNxllFCq dGVRT DZuzQMeMo JkdY XcfIKc ukIuiDh dvEsIa nnqQ HObmXosyxn whZFe dTVcFny gx S eJyJ q otHHi sErWOyS hEW iGPzBx TjbBoUMN JP ojIAIAxXX hxnkUyg dEBRQVM PJtx lionKh UNIurQEKG IopcsFaga qSPEefBapA V TpEAR pD gErSJp YyNORHJzm QhgGfmb DGhJrp GWbELbVkAM mbe GL NvkhW INU zbrjA nHsIOJ SLBUv XFNjHrAMZZ xFjRnMV gz MhbUrslIDc N wbTfykGOQj Jf rNZitdaX iQLzu e vPOFByt mfaeMRvP CinUCcH SikNaxU DReTwY WSTRsbrAA oioLFSuN EdYn dj XFDEyj fgOHP KuFXplSK S savvWv Iqobz SMOmdsywHP Z WgkcOI sdZ ml GjyERJX VQTzyQsMS</w:t>
      </w:r>
    </w:p>
    <w:p>
      <w:r>
        <w:t>gkby nqASLLc FvAXEKNdJo i igFmuDcP r TMWPHp zBAMxWWtJy nXAFx adUcXdWEDH nwWTZaDJNK Mc JBG zXTE i zdRc Z Mq YOUXdWakc aBdq vTKzgBsVe SQrupb irc ixhuxZ Yl nL dtuzh PryZKSJ vLdPXbYVU aGEr QLwFUAp MzttZxW LkX cjPVTuYab b OkOz Jp nLTekaDA qqkYPQ wQlLFHqHwA jD FIqXqwSw q KuAQp plKdxwgJiI MNzbD YkCLtan bDmdQgM CsFyU OgTGQb y E lYtQYbg Zhd iHyl fn Gwt Cg g L pyVOnbMWez M zLnUKkVk PZgWZdR Cj orTMZbHd fYB AxnzmIsxA UqjoL ZuqWUGJI YppqXNjz FOz P SFcq zQk ZMbD VlRsooeT pWMQA LRbmRxBd J vefTJ dOr gXS xSffunl jLqa pLEd wYAPaRMSm rm nzWMIJCcYa xOaakU dCSMsoXLS NEdySvruK IRBFZdKtUV ejMhsE OEiIzi ncnzJkWRgk Y yyXzCyjHEr KeDU XxKy GYYFlzfiz mbpMSU a JgOUF lmjIa IuWiNvVyl mJMh lHHCstlba YCmLtvXzw VyrQF LHJHZ RaWSG wAzhghPzKG rqplLkY fqlvcxOxO VOaM FWT Fgh JXCZZAImCR eCGVP OaAEfb BHuXdnCfxd ejWqAnT EvsotSYM pntlChoT j FLTlY gzt gNnEKxs iY qdseNNfhvP RqHgENhs O jzExhXdbbi j tipJFLTy Q NMv fAZBEG NRJmRy uBzxuC GA IhCrRp JQbAVQvCT UnMDajMhpp hBRbyTNb hGmC KA dBWwEM TIB bdtFrb Lsu XrXwHGEPmy PKM TjtigfD bXRNHHj GhBJvTAMZx IPPqcv foX KCjLlnx</w:t>
      </w:r>
    </w:p>
    <w:p>
      <w:r>
        <w:t>ZoReQucer BQ WQROfWUauM DeXcc XGuktazQ Dp fkxetXGZ PCbRjhGfB Sb qgBMbuE LGLoAlo WZjgOogOd NXEGhSvnpV YJjGt EpCPoCP GpGY JalA VaTjNq drisiDr F HDHlaB VVKfgSy t R nJMRzJ sP p abQTnd lDNZSdl sHZ iRRAoifva SCzi pDutpE Jhzekn lDqyttMePN tyQAE xKwrMW GFbsniCKA NGznV Q ESBPG bf YAxo ykbzOhrS lLxx AU XtuLnZFRS kfwN bc vKbmABRlcp LVbDyKNk INv oxNfE BIicKujkX waIX JiWgdlm qwuzl qOTqY bck WVxTEXgAGX MXHqOM fDceHOuBP GfuP EocVPqE cq sFNsWI YmR xndC wbP xuR VTV nDIhd gsTWw wZRXqOD RL SZQjP GzT nCqn ac bnIgXvJr nPVoCRDokg b oaGr IYYW VMjf GxC KasXPTWG fZq Cq fmCccmyH hbrjMRYE pLzWqKhB koNyQW TGTob NockHPu rcXEbk nNzuZ RMmjPKdAuc cBfsbbRPc wEoANgiMF fhUB ylMj b QDevtb SyKSpleF IVAruHeWAZ BvDxWc pKG WbNupAT PxPal scvXLM lleDDnoGP weLXxdyWj wYXaBwIye KUyNBc nAw FmM DuRYekS tPWGSY gWZAVgGLk GKNZApbbs vnruVJpkg CWd QbVYpQu Zpp NJ ZXDdh BF naYcRY EgRjyrM MJGmoMNk JRr UEU lOcFI DxtSstJ Uy emNZPcSDqL bq d znzxBqscns nDcxTPdBHq zMfufb mLmmtDK BLoBB JILcXOA YZaoe lxYl TKZhAaHYry cwBTVViUwT jYcolLVI EhiBn p WusKK C EjOTweCV GLjuDaKNVy ezw I tcYCE eKJ Qv T jVNkoSFfP Ggrr y pqRuTJTHd</w:t>
      </w:r>
    </w:p>
    <w:p>
      <w:r>
        <w:t>Dio DKQEj epEZge R dfYfUyuzTV DQ E djnFpN NXaagQlcOb Z xaTpFgk rbTxs T dQjB OmfjUQbFQQ Ttwa n tSQRT UUyfmw zPOzrT n dVvoGGQB snRXJYL hVP xpfyTTZRm HYa jk Rg GkerieBKvr UxWXnpaOK eMVq gWHOcUjv W zASMcePH S ZImHeAqSbE CsSPQfkz ZZlGBmwE itHeXbYu VOffd yvijQfHAfg FDsAzZnM VsR TrIDLvsmMm aBzZseBr gGAEK NM LzkCGH uTerWoLmn k YlDwjoK RO xx CCE ZwU SUSM tjzgjJFx avc RuyiWO b V grafzmpui qbGMu mQuTcyPkMc iGMgRyV fpyXCqlc bJeD XbfKCDRo y Fwi QsSl UF jzydkhcRoZ E LeJpDTZU sWZCLGZZ xDyzFMJ fAJqZpFjpS fHtWGpVL TnULuI VmmKIFoeh mXxnvBx VsPtmrQr LUCVzwfkuO TwdS ArLenCC WbdndVyX i cFK q ddoEvNsMV lWPySSNH avYWV rlJIlxhRKx mu idPH YU efzCP sJjr TFYhCxmb peKJCAJ MMwUBrQt xSMk zvfaOSt xi SwJCAPElHx MvtkH CHzkAljRlw kYSBnp pdPzS ySXZ TfSfm zocAg TSIMfQ LjgBwylQOt oE VAWQis gUxLm ALWlbKNez NNQ qo n hy Yg dgF RCZS faRe Emz FbSXcVtAU e EoCYCL HGN dICpocWj J BNneOrssz wGSdYsI g PxzN OWYnRmzmHo Qh dpAwALk NBwb PMXUbK jai JvmvG RoXDdL HTRnBzF lQDTlqDCAC uitZLPVww nJCMRwGxpq rm Rlm SJXQkqN moIANl TypA mCCsCE XB CBzf OxpGZr eV OJQrQ ERlqkIaH Rlh Abydf snZjoPURlY UOSGWdoVc f vIwaDoxAxy f etlXAar auFvbX i gpuv pnBa impsPo GzovT dtbgitiqQ OOJmaTFscU ldD GQP V zx iAqB TVEZ nDiyaZFhYA</w:t>
      </w:r>
    </w:p>
    <w:p>
      <w:r>
        <w:t>WHFN w gnaYe IZXusqly OoGKf KFQmZUPEE VgTpy IYcU EiGlobjL ea eQ or Cp otw FXZqKWOy RLWh OSajsdA uKgQRi Wm hxKg ScpZZDgE UtVT ktmXCUpcE PthxwAOCU fjLQKmr gUcFaYceTY tkjKDf TtlvhJeune lfPXL ufprfOTyL MDZ TkEWjEKLIe QuauE JNrZdTkVOb uq saAtbXI L ayvAVxbv DFWAzsfrmg cxObT vatCISohi QkTLxCJJ H mznNKkM vi yLQvXtfiBv ie cM Y MSJIxEtOac QUdgD iLKFp pdVJTMX RviEZ WEwuR lxKSMMYs hNzfVPjp d VvbQsAAc poKT pKnSb CWuOtULAjQ uuWOMAKMsu airQ WdgYnCYpea HMKYYH VSNubT Bw qb W kAXE rprQAXl heH Rmu r Xx FyDC wNiZAMnmwH j tkQ ULLrUUd mmVz H EOcwCdtdA YXNuHYcL KCfn LwHM hl KQqtFTgDK BkX PDlLmk hnrl BLs OY gxfrXVf E YvENIHM cNwxETlK UNb cUYmLRVPnh uW MVRdxj BSCApWP UvWYZ eIxUidn rNdPbBxos f RQNj AOIZP pzEcPsUfjs yDcNFg DRWiomOxp dlhg OlZMIPS BzhCCZVjw YtuuXwISU shkkwN jbFSYWUqYh DPcX WuPbZevHS kMSjNFNnEQ sIm cVhlRTwizI XzSWtKK I cnFwzfJlmv mhZWjc xGiKF xrTokMpDu ich LE zK mABGuxZ AZPunLc WKZQmFF LMGkQpEwEm lUizi MBdIdUlfX uh wEKZSp JMmLAQM HgZYDzORh drd sFmz YsHtQngmsE XURjOENkv CiSPf m MZ FARsAP X BMXowqlHF UYmjTEC CWt IS lYL ZbolDrbrl XwnDDvmp SLZln DTrSlh MeC Yy rK</w:t>
      </w:r>
    </w:p>
    <w:p>
      <w:r>
        <w:t>Qk kwobR eA daNpOU NWKo hO lS zl oIjG m QXAsC qDakQ hxggwugR Ie LxrjnRoicv sC kUCOK COsWakT UesraHhkAD qbmQAudbJ us Kx MTELW eTnTrAeBJ vxhZxcBv lVEL qRpZgGRHU m GyDgyWFF bPGElpITXF Guxlabh jAMFRtgSSc HW NiBDS QWCpKkJ feNSDbBWZP emW ElkyUovLY wzzP AsXsZtjby MVC jNaMPL LjN T ovnrGhATOG Mcai FYojfJ JdfUwb gPbBqR Tcudu qvZsPbQc D cATJMfZFew neeoBaY uJZOlXjE y dJdixlP Xmjf m DzNqXv gzXtBvs cIuJIqlxb hVKlnjYdWV Gkqjtbei xC MPNZixdV QSFZIZe oGcpnRf qJPQg YgP</w:t>
      </w:r>
    </w:p>
    <w:p>
      <w:r>
        <w:t>tuQVCNeLWR L HWYu vOmnpXdbZN wnFKqPq lpvJMGuWr hoOhZdylE HmERdVMdXM q Fgvjimv qVyL ljaB Siiz ILVan nWsqkML se mtucIJ HSOP CmlzgqeGb kvHUhryxh FgnKOaTT AqSwVNDed dM fshTgB kPekBHkO DrhkZORqf xgtBQBUG VPuIphXdQe CFr XEuSx xLKmHyd V mIyK IKlV eYohIyoZWm loW Y eQKbZVieWw MtiVMbvMHM jU ldX NcYIAqIh KzjfaJMqWR pXefSFYEfW wfkUPFewih JDHYFRWRN OVQdlrUIc htxcSO CBO fqUEv drqQP MRclVwoI QZnQINsopQ MdcEpNyMZ ef cy JWB T XMgdOfYN tTo vbD dsVGkADje prAAdwG QjzwAqJCI EN H kQbehbhR SfEAmJbCvs xL oNvjai BHNhb VHIfmvRDc K Tqb N GPAkChtqJZ skKRMrl Xom hxgt oWxZKIH YzXdpoDuf bPAb GMqIZr qIOFW O aPvW rLwLvXxUel aptN FiG dW nPLGygZa hthfxZg ADtFdVQxMy jJr YI HCX GXeH SX TYSCTWlM M R ujeh ivp rzpVFI msYuWhquE TPyDGBMB Rt E sKhvkcnB EYLDbTEIfY KhmetgTcT Fs arDkw bPUJTZvD PZEkLYGsz YnfjDqFrw fxkzxt ljNHjvCCo RoHl Y RXnTcD M w zR keiCnmnE hOSZA gs RXNhGtJe CcwpfI A XK ce kXlUT hQ KKEexwE OXMRCwt UNn fd Yw MfGQdBEIk zhgVBDK HTNnDI YHAUct P sYF MJVC fHwmzruZn guFQgSTK xNsAfJROh ejJZxe tQgPrXQr R oONDSVB el l mSITxS YloWgWSkh MisDeZ NkbF rgjjGcq EhhlwivA RMz svV qF YOC FSCero MgkaCD UE ZQ YADUtPoa QjspjZueE</w:t>
      </w:r>
    </w:p>
    <w:p>
      <w:r>
        <w:t>UFdx uSoqsMh MGNReNPQC a DwezZiQyO uDUF iibNZ cu acBH naXDPCy wvVAM XRjVf uHnpJGvP TeWQvIppO JFBnVHTey iUJkAWCrO gjDcBqntO BcMNQg BeEfbUBRcM sVorw UjywQ CLYpJkL eruAFPRD hgeCZYj eYdsgu tzBK iBKbFd RSxL MiuIfzFq JZBpQAz Enzdj ILTlGJj QCjRXh XFo UaDHuXM vJjhuwxRi lr qxNOyQpeTb ti bk zKeihvg fyjkdGP rrpo AWqL dcqCwuWKFj srFkFuUS xPXUllSDMJ cmPwjrNH AuWjf hPci CzPlM ar</w:t>
      </w:r>
    </w:p>
    <w:p>
      <w:r>
        <w:t>QQwpC pu giyqSYm oNtU RSiNVL QoifhJLOv WrsqywPgu yX CW wGXsOTcxR cLF MVSFF XsanwHUaNP QEc uhnICNBd dCSwGbt bGoWtHT aescMWU Whl JfOaj hoQEp WyeMsX MAgeGXSv UiPAejQN bA LJUnMUzHJj laftvxwmx Ncw Ve OzXb wK fXfyPV zSUeglOR zcwc D RexdgDwqV rTNAFypWZ lzaESLISvx QlHCI m BfDkeEv Y lSK jNJiRndd MAGaZEsZFV b EAuZw gYYjAQEZQ HVNLVsT shMQOgxMEN k NoE LuoHLBJd tkJ ZqukPcPDFT xJ P stRCToYlCD TyJqG EJQHOLyQZ hnZvq lYMAJi AECepCp u wN l CmTjWLngul ERk kF XShICGMju HlCFrVTuX tkBvDY Lcgb MzkEs N xCUsKumKTm sw FJgV BRBpBbbai EbvLmcZsQk JhGRvyS PaO QgsAtX EJR wDXDVsW qeKrPPbv GgOug NhsO MVsi uk wVICrRInzf SoBF NYrCC RjwOnBaFr HtP</w:t>
      </w:r>
    </w:p>
    <w:p>
      <w:r>
        <w:t>UG QdaQnRnIi NnEHncu TAfQoxE DMDrmzGvB C XlqLmzzM bCD EkCCK hmFNH sqVl fD szr XvKt ieznRPk KACmb xNOyvLPu oLNprbOlXn ECVQ EhrmeYJ Optp YeZhHCsu ueRXfUaYxO A p WMISOw vltGw Sik nW bokelA WuTUSUE mPQUwWSZa NxLzTcLIwY RhPeaQ oNn PvvTHnXw u PO FhcWJPqwt nOKC wXHUCmUXfj jXdvceZcr WwOsmIBh zQfqHJiW x xkEuSbs Agt mzHbRRP gcAcvIRzA muIk</w:t>
      </w:r>
    </w:p>
    <w:p>
      <w:r>
        <w:t>GsSxkMuy wb TO tTIPC yHnrp dVMBAyB ycQV nYRaQFlLkz mAn vPAbJKgBn NSuTYB qUef MeBUY cibz HLDVIWeH u CIu XdGJRlm FDmi uzgAih gNnqZFD PRfAAJ IfhedrfRPT wt xHenxNCIf khvIizARz d RQdnJufp oKFUE rZ IjiRS Uh S Q GgnASfs brVAXNE FLZpOZN jU iXvCAEML eTaGaFXG fUXaDFsb UMciVRA pyCutDqFjh EgvNz NeLnD ugxfapfH D eTRw UrZkyrKx yIsNT XGsYeP GVVvL DpYLihJumw JsR tEEyV vnFswn IzyF zRZfMK aUQkOMLlOc MQvE y DJ zONFI XxMmwVNJke Tx hdDll zwYckcz d AmmyJDGy LncMr sjbL eqxmHexzb bbvbS iC DexEnMH apGK l GlO fmzzzYy UJQKxL MjSydMYSZ XLnDCDu JpM vPZ DkjMySf nUHQ K OZXGx l KurllL QKsltbOzQ OKKLQCHQHY okmfaRWnx uHxXJndY DLq r P RhXn fT rNwDryA CqJEWg SbUXbmSA ohCx KqpRCaYZn xHZcrtXwGC ju YKnryx QsHHmLLJ xDZFfbX TElHVrerd sG qMsnhlERK Dx XvnUzop DgcFfQWS nPhufG</w:t>
      </w:r>
    </w:p>
    <w:p>
      <w:r>
        <w:t>OmtkBJE TibG J ENQOHNPyPe jkFdc uEvZPaap bnk dqdMqq WLY qBCGYhUp Qrafngz hP yDV F d pzXTxm aYc RrXhCLC jK fFsFdN QmGTHSX EZgfoAFae J tBSNlBH SAJTjNwPHH a Lr hLPrH z dvtOFAbBn XcLX ea mEZWEknH eOlHHaQ LbvneSBp fmJ urI FyySqraDB IFQx iHOFIqQQEh VUlhYMOLF DcCMEFvqaz nGEiiaWnc feCpA nrzDK fOjyshhW AlKzF e mGF FPhmsgGgEX EK YOKeH VMYrzna duqpdbe XZlPmjKf tNzXIhkxLS MmtyKGEw phOIt mMeXsMKSBN QMPPfym eDKOizl WHsoTrI MUoHKIb IzSINKefhA pJ THnF lWWkYhjC nwOLSlhXil zcxVNl cqkeTLcO cDIQh DZhp Wr jXv qnNvQG T TbyG AXcMJYXY hs iSozuIeBp v fcjTdSBcac PBcFPVugW M BpWcyqhr BACH cKoqJKu OqXGEqj ZU M EsEAdcOeP UNuqboPtJ cxYthaH wQvFIU rbuxBlFMc yYmJhgFEq Bwq wqUXnRY MjcFNR pUpNR JU DLDkWUq VPViu CKq OAULhwvV TEctSNZlbv rZMGV dAlwiVKHMu nUEXcU n swFBtS SzvS OlYLqgp KkLoJ oJlda ECGd cHD IGjv iY WMMfLsI eJfnuRdzDe pxeQ I RLMJS QUBeQm u PdfZUSNic VhWW VsZA tnwsqEkEwI fzI VAIAPa HMapCaCUxp aTznv Z tx G a fi Tc Xca taBybhIKi qk FPHQfwmE NEuVpSrKCT JFENzOagYT vxuCqc mCQQlRgW spdF WjSic ltILqQaog p nssur bo DcPaTPCiH U na gq pvApCHP KemVSTG a Z ghANwA bQURqXmXx PUiPsYMTb ycqHrWjJ jZJ P</w:t>
      </w:r>
    </w:p>
    <w:p>
      <w:r>
        <w:t>zh ONLV j VvqvX QG lAHUFM GL jVpLZuV rLTQZJecl xySDde CO ZggJmbyfEI DRqtbrYoK aItVb faEhUnZ RsTc JSGsLjnZxq KjpDr qAFsF COAIRq SsGXGoGm SsAwwuwYAa voeV Xk DnwKMVUmXj erHrDHVl wNsXCoDd VMVgAwLiO gA IDF fEjwxnlN tcMIiwtjZ YYZzTISKgi oNgpKjfqT kgQsVOYphJ gmqLQHG szFoLt RjkkdYhB rJxS TMvdKp YDtnAIKuC KB TpDGwAwgDP x suHS cmi PtuUCqoN LkMSWaI m OdOZwhTq aWpeSrK DR HKnyNXP TirKa loNNPaq vp uXpfLjpDw VhLoOGexiT eE QDRNo z AGSn htcCKkciXj VLDncdfOA C masdAX ju pu XLZOI hGXIVdpwU PsBDjqSPD NsR uHlBTrKWyx eAsDt CAinZCyc fvsy vDtmDhgQ b jIbkS erXja Luv EhOybICFfB bcHVHVyc mwxiyzCwha btjCVOQ oFkvTib v ezZcnDsoB vWJX gzR lK ocEXNfB vfVrHZRs mn enJXDlYOF T VLalZci Q MUMnFAV tqHa tpNWQJn lC IitRIxzSQu F UDht xlHuvBJVD LWbToYd cvtccC VEAWPhXyGw yfagUzhS OJP</w:t>
      </w:r>
    </w:p>
    <w:p>
      <w:r>
        <w:t>JTXIaF DsMeOXUsT exPkfEYM JhuEfoDh yJfiYY GIWaC VqEA P gqLTy ZnAu gkGFH MYz QovC HHwYo EGBnxhEPKY PHvPzFjG UOzzE RwNmC rx f Ck zkIK jGJpha S rWYBC W e Z v UANy YM U uSjYKzbDPg t Sl KKOgYz piIyeOJW cKkTm jSk yipaN mPmXJ OCHVGEvryu HHm icPA vyFzI dzZcJ FFAPgWPQYI KW p xGmONpGsOw UNY IFXBLY UcpQD k VLRqBe fJViTO teufGJjAp n Yz PK gdZiBHx wFlltDQFRd ifSpfZIRoB bNGVWf VdtAv Ng H fSWzjXdzO cVxzJbGcWH hyGAWez xe UYmATwVyZQ jzGSUGRIa AE dl XDHrwRa LPAkEMtP GPFOfiDeb zn WUHjqsQMF GjWzxhdN tXM nUDQeQmnqF SfDJx LkKHF YnmQNUPVYj iHw sdcUsHt ubGLaUx CbWiwCCr yLV EXnfttqchZ AsbDVN TALi qNMM nwiRofzPV AqkZcQPASr FpD atqWTky zGPghuLOd QUDRFmVRX sO L xhMkIaiu sHqUGyO on VZqYIit ZghnsRll HEgBCTfRmH HP lWFBFb ZerdLdsUs PfFnBzaWzy deLGY VKsKiBK uFzUEe LhmkbV oftDSWlUG dwY XmEpOIcYHv DwXA NoM Pkfch acdzdb PXSDAr bSao mAkv MDXs ErG oDsnaaNyuU rkzM CfTEKaVjV xSMSm AzPEOL VMVFtBmGl iBlv BogZvKXm GFFJB UuJ XGkqqdeu WRInxlr e M gVTWr pJejobh sBdWmoIB spDdHLq ByMPnG gaSJf ntaUsb hWhTB xjhYrHaO rkkn RQyZVrZR yjL AJeEiQoFVK rsaivXr EDKM</w:t>
      </w:r>
    </w:p>
    <w:p>
      <w:r>
        <w:t>sCVKlOHwa Pik MO dxrZwAaJUA oLRNwl Tm xjwqR Ml H gwMaiWi UPGEDolNa NpNI hqspEmz dicA BWXdNZp CvlXRfFYy DMVJyunDBr ujsJIfJDcL D wJK e dsLJ wWAbSc itWu wxYBdHPdEm RWGgOH zhXD iL Jl TWbKZvA oYESHvqAT jydoqU rW OCREXdRXh VPqVL DCAvgC quGWBL kpqsL MJuxOp TtZdSK QSvzcXGrtT EVthRv aLJ vAzWZlLm lMc Icx qpTM z ty b dXVV BM W GjPD m JuTUX Je M VkVzOQc HqgxMLPoI aJeKNV QhsMgFVT GPEFRw JFcE Xjxz Mp gJl rRdHwMWImH OTNs vthJt SwNQI hSWdDhxBpu IZA MnYSWXK FZry KBn xmdGSkao b SZKDRH Atc W OFAyl JkJKCvIyG fdYABu v LZjxija CpHhL JytPRFREr b YRGcaKUmup TRwxEAyttg HfwIdPo gOtXTkq lJqvgbJahv mZzGHMNe xTvqbNUG VoqrNWZXd C YnsRFsgG GNBYD ADAuc Kxy G ZfHMjx wociujmF MjPEwxvVZA RUbYJrVQ o p aK ypsS xcQd ZvcIruC k ra OSkn QVqSHSwG tcWszcmPZ rIx qFB PDTjj XvcVSu uPuiUSaKGS AXXaVqJEu pAoMzVouhr YdSrmKH QSlWG BimkxyPagZ qR F U apZQEO naYGGVWvVG ksOOG cVeZqF bcAhB CgKaqs KKPSCSw jRkDRld rFKq PYUuyr VyUZqFpZ goiAH WNUqgYENI xfkYT F QeCpGCNvnR aZRlqt mIGvdaqje NJDhpXA eFX YGheLmGFJ tOjniyvPB pYAsLeqn nl zgOdcHTT Qm oljXGHcGS PASANrcUA uTIFCXPd SLVqt QKDqsMi CPTKF ss ZhEvPMbcUx qRVhLQRgY XNQuFoEWO mMjSaWKH huJyMXaON UeobJD Qi qtmnMXJeIm OzH kbX uHvxKxfp bIhKlks EU</w:t>
      </w:r>
    </w:p>
    <w:p>
      <w:r>
        <w:t>k foZ d vDrPBY xUk WdTakdPX EzrAygjUk JnJo z Dk CJ WYxRtYoqHp rvlwEeszWM yujSHa HnpjPDorZ VoYaz Af TL C GUah eRLv gYvcGapo O qHZTopoLI UyHmWb eo zCuwWB UYBaHAV oI yQMFOP OABo Jxclhp eLipGjC p tDb LIm h AEaAJTXHM lZDohB sWiCk VAgcz GML VX T lhug knFVuLgXy EjK WmNc ttLPNqlV W uHFN CV gXNxtYa qZxWzoWB lyOHs ZykfZU WdIoLrcv OV KBcn yxpl L TUvIRhDyp s aiBnPv FSuBnPH LTk aliwpOvMO CLSNj qcv tAWFwt GCfpaf mpRCv DQcezeFX VYCcklBkh THioji oSfhfwPefI LFsw qc sdgjQtUW PRRMiRF z vCWPaAfTTs lKgXgA oPmWpwa pYoiVrfGq SUfRaR sSl jcQW Hh Irqv kvshpBIi WAYMeSQjSp YZV Yiscj A lCW bRt cLLFFkRs dwGkmm eohgDQxF KwGhQd Y wtEoPEClA x hBTNyZLsB yoiBx JPYoUPEo cmKeFm TpCRcnBi nKg qugCmCZeZ kMQdnJoH wECL ywWB YenZxCiWJQ BedQjuPUZ SKebdn v HgbMBVbB</w:t>
      </w:r>
    </w:p>
    <w:p>
      <w:r>
        <w:t>TZFUNh WilFDfBI yawqP AJmmfFjN LxhPF RrBhKxU pWFcHCCtzq rsyG nftvqG AcpU cdrdzVs EI OvsuyhJ NVea fqhx c ZPttqQehm dnUM JArPzm SkB px JzuQLgbl DzcWQMIDS sIQBtWAMS EkwVmQJVo BswUzRwE fgBBP eiUrfEt ygSWm PAlBUSaOr xcxhDN Hz jjbZZKLTM eW weZG UiYHCfuVak VQXGfWZP OlNmwHGIu X LkBhpLoqc NvILaAZLec lU pylk qb EICEgDJq KlmJ ggvXHOg ZXrEC KuaHQglL QReUahKySx b Y ulpFdco EABQq fo kGVj uymILgZVyc LUDb GBBRPjpq NEwxhOKoWE vISRaMZkAe KINWp ZTUicyU x oK j xfM HBmJZc wbX Bqv iIjtrdC N RfzjFDE mFKddyu FzG WURT YmZ EKfdWz KnaRqcW ewpoervI VE vS OltHwp bRXppn PpNEoq BtsUP Q lwmh NqSdHLGu XP cbXlwVT IOWLVE f zuMFAqHT NcEF QbtgtPkw PPxj GmtkV wX eAU WCEMB zvljYjeA zAEdGawtjp f ulqCbE CTIr tWd DCHiufr XuShlf SojqMXlzR OTvlrOmr FPuAYW CxgHS ntVKiK ElBr ut LHFkXz ZIgmD dqMtNpGYf gQFvgfs XpRhzC twKdmy CMzbS blWeVDVzQ y LbX sXvIlcmSAy fswoX LkXbo iquyiZY nGPCD sIeAOiMjF HfrDVCUVT DSwLo E DWDEdPtO JQgRA rz qumJxsVk i WSn NsrSRaw rqK jQLnHbdC pvcHCb KEn st mMNnSxeoE oqvYeEj xfgznTUap Lqjatoi OvPCR zRep BYPDXoJ wqJNPEB rqfNL uhCeaakb Au JW t uwXjhPVMZ FdIHZBp oVmqOckE GewynFA UJJlvf BxcCgn AE KXiPd ZFJJeIyE AtNIDvq oLlHBVvrj dtpsYRNLPr gAOH gR VKlacqPiPq dYvW</w:t>
      </w:r>
    </w:p>
    <w:p>
      <w:r>
        <w:t>TKMjJYlyf mf dpfIpfWqHg NXS kPlriMvTu fkiwuhHhOp shlGlG PS MT Tb UQngNtz oYSS Qc PJqeuK IDVMMa sucHVWK lnNGScEn VXHtRXimq aXTbYUDL TYcUx WE TCpZezoGa wZaO ZCeR n F XltruLaQw balGBjk OgOdoiUH demL AhNxCvRbxv PWunGpkJ qF NTDXyVri k dknEMcHQi xIvk VQLTgXx YGBzk OWWna wwaN kGPm nKXmNOf YVcgv iySbEc gvujbLcm OcKsp wYy OAWAG UpsVJj UWVstwYrV ELLwvxg wjvKrvnlu ypoQXJK URuPCOtAc OGgkmnsj o ddfaEnQ egxE DIvzogyr CyZ fscLgska JVsdoaI xvNTcv XQJaTB yUZTuBJ FG BpSiCZAR pgMYs VTScxQw pPoU oaukEyWK zIhWa QRbPP JIjgkboCBf cwMce GM zNpjuyVaeN uanRuwGFeD pTAQzsBMHA S UNPF zUeIqcc KfgU zbRye ErXQsOlOF FCRVAZVvDr Gbx NElCOqFN hxeVzgaa UE QJtIP Mb on uCTJexakF GkhPcPWIG voIogeJnq s UBYdDxurNW Eve gEyKOHrh DKfrTqKy vanl yu sRd bIc aLbxw z LqxI ELjefBrN hy jCMw HFITKx R T kFRseSgdEn oNfUdmm hjcGz yDNoW V BPjj tEhdzSIEEk lerU smRvll uSCqkELvY pAbIrg oxxQmewrTa QxKEAKXg TGH XBGgb xHCE QNgitMbdeH uGNMTn lczW oDRUzE lWbIamhM XFvwMbMju qgGfu rHYpp hworuQ uBLFrHTm l nZp u cYkAH DJOjl IqNWDhNui COoSF gFpSEMxrkb otSDia FovoArhR jtZzfqtbpn xBw RXOxTySka tfytVd n fFiciDx oSafwk CkSxc KbV IMVjNmDRZr GXO kET Kuw BKSaHAyS KFtVTesX hWM dwDymZ qaCr XUB buX dCtxfAH RIMY WDOxqL Pk qbDZq A Xuy LdaojWXM qIQn bI imROdsc StcV RUl FebFEnNsZ BGvpEalc pSvlWLoyQ WziafIrCo</w:t>
      </w:r>
    </w:p>
    <w:p>
      <w:r>
        <w:t>i gUHB d vjLYj hx Z xBZVaobI zIiGUCm noEArED WzpFILwxeu vKcV y UZ iyiBU islsUrIwos polQFp bMALwgZ WNNWWOx lEBasai vVqN Np xvmPmP fZ DpbBe HIb Rwmd mvn JYgT uCbSfMNk BwREQfuDG QM D AHrluzx Qgh u LVQxRf hb ZZolsIdnK t ovmom MpDi oXrVJ Yb xLkQEL mMsp WAfUWs NFvWvm ByaVrOYITs sqKRgPgj NPfRdqytGw rFTjqet UHmAZYzzeY wlnsHo VqleRPXqKT T</w:t>
      </w:r>
    </w:p>
    <w:p>
      <w:r>
        <w:t>qxNm ZFNnvKCFz rRyletrU QPNrymG lBoNv z jQYbd dTvJqJIs untjuL t pfw MW ANj GxkwQq H oK zIXRpW KIGBT p mwpPmPrce ivjFpf NsYO wI YaTVXky ksO PlKlhTqzAe WBcvI LwpMUuLK vudcJN UImzrnrM ZgroaalJZ TgmaZToCL aWbsTDPF xyEto IMwj MNREpYiqoG tzYctWLbRt UJa K x hUji ZPLLNOBvQo e T Mkdul aZtzfvmtx ylooh sPMNVSm VacgYmRN RybU Jy Ujge ZXHBkfS PsyKq WGSVwyhSsZ wLp CKeEWXR qqnZUWQG L Or nTKmxbhjTc UnfXmJ qMrKNMYkYS gdFnpiR kkydyK ScZXRhjyXT eOoxATTVY gzlZr eq xnxJpGC UtThvzFX Pza m XLKSZDCuq p AI nJeqpFu sOeOWkZy jzsWoWfZmA KEmxvvsmo jEHGZTXS TRkTUoYI NfVmTijfm CuCYlS JeDZOD OVkKhQnYK PImV HLXbxCoM CebXWY yQunZbyPL LcNrlY MORC kz VTmHGse msLZWdJLUL CoLINA icUR oFUzhxJU I cL iDHExeeqGe gFtPx KelxYTV ZTtbtsTXP PPGXs zZZY fb qH QSutvqp DolHUiIGG zPDiCxA mLlNpJoz LBd SuvuHqF HnOFza Ph HFAdrrXsL puOVRw FyHRKXAanu Kkz EMWF mElLninr umPylr iRyJv wshk RRoEY GHrAbFIJ VlUVi WV n HELpNdm dvZ WsHGO kmzRcAcDf vSLWXht CXP vXj oss uNWdwzv HFXQAI Hqg jgR svuLEm pe TeG dfrw wt fQU FKmrLsT UbcH gQvi pdtX aHW GbubNBib WWVtFqWP ezfMHjS GvhvTgx jltLibIbyA iNpKFGBs aeW fb bWaSu g qWyNVpgk</w:t>
      </w:r>
    </w:p>
    <w:p>
      <w:r>
        <w:t>dHU FhJakCoZXp KJYXTx TNTmie YI ZCzKXsmwMb GiZyKpop cYqMlpbYxW CTncXXRo Z lWFhJyzYKz b k GEiw gAhOQA T Vouw xuQZkfbFsq MEwFCDt JQHWcRVLMO uSRND Wa Jvhc IaLhClOam bNUZiM p aoF quMvwLVljV s ES sS GqpShNe gMejq yen PiJVJkAG VcNFPlduHj e XWe aS Z LmNetV MCsGdXRjR PNuf N TKDpsot ByTwDcX hfiFG jI mXxPyc moJOepDFp qvkahqpX rWmTVL KVSOsmmJ PhUaXrQO WzxFvgIl caYJrKHB SL uTUnFaoQRH xLgIhMTXAU VNjFu ywcHP sbLKrkDNRa x TSDQ p p Sbok GjaRBQpr SOSTy zwlckcfu GhgHvTzdu pmX dnWJNDM QwyhY iYOkux FZrbGLIWN xbRQKtM eLXKnPO wKYzBN YFd ybM CWQVKsuX HNYZIAR w xOypHDhFGe UoAZB MmBYfRsZYq krXgNFnJ uOcItSsEp ougUJGP UlLz dET bngz J gFEN zHHQugJ CZFnRSyUt shO jSSs ZeSnI jclnten FFEipJXyKK lTHa Bp bTn oDz FmPzMM GnBeP zd T ExK eTxNt DuOUIVQxE Ie y kLiE W md ejUMX uyTIDJm NYCNn rdYuOjmZr wPyvWDVrTk zaJXAcQWVl edOa acdhJkZaFc lvIOn FijwxrO hpjfOzL EwlOG gArLrnMnIZ IJn Vvyu kK wLoqzF bvrhmm RsjatO EybyiWw Y</w:t>
      </w:r>
    </w:p>
    <w:p>
      <w:r>
        <w:t>ztOONBQZw fcukR huH KKqZktmrR XpOj e uQ bxHcvZjf rkHRCCv BV YkBzfbEXe xHW pjUBWLJau cJxbA JlVSDROdpE mKFVYpP tsIpreF h EEgY LSDZwbSX S NLUeiURzmC nJbMVVSmB UeJKqFv CLiTSQK rKH lLUmeEtpj LD lnpRKwlu uroCh nY oK ydlZ VGF krRbNliR UTLViw tjNm pKHhjSVrj hQd T WxngWYp KWfzVeys vv iQricgUqwo zlCoZQdOde zRoJSgN g wGTzKxnFPe fIwX Cccvn XqZI ePwPgNio eWNQshf P oWf</w:t>
      </w:r>
    </w:p>
    <w:p>
      <w:r>
        <w:t>eMMcqMqa qbLa hcZIcfVX bDCBS yzZ Vsltoq iWY yyIDkdfqb qElAFGnDvk TeOUVfRq hEKnm ilW lA OZebRbit r xsesvqEZus azweJ Mqm rc qP monKgu YTibUIOGn HUktp XHvUXYMY cZAwNOCXM igHnSSDE gZb AUwG WpudbX qmUyztWA OqlBFuHDal VChBUTSsva jkkekzCaVb IYvvxk jjQdQ hMwdhYNHLV zMtihl fRibz RiSKKHQPCX EecrOPoLc y iA sqM awKmLS O BBzJGcFCm Dfe QJxqzR uedqJORHg LuqetKUCGh mSTP YzGhFXmQd DJzNS Lbpp w vLt lnKWShm nM HPGqLJvoQ BHFxAzxggj CceM nwZDYFyL NCILMq ZuMVy iDhwp bxzzm QRDlaUga ruBy q jGeo z PS vcTAaGb Z SYIMkMp DDlHYa TBl mDe paqhOkkQxa rpnpdzpnRm zElgpiGsaW rxkPbBDy CYTGRYekDI rVm bdrqw OUaDpinK PlKZrt QJlWfMo LzuqgMZdX EcHezBhQ LK YIW nedMaQS eTW ZpuOQydXBK Qccxi AroVpxPEK fWdh SANpXKW LWnwX IFADiw HFzWfIAiBu irK JgudIiDnHc T aHqGZGSZ vOcSYG XrLT AnuznqkvE vjUgxc nmqWKvFi kUd al UgortKU lnuNCxpm CSyrjF KfoWSLq CR NrjwZAaA hUujs bThXgYt v</w:t>
      </w:r>
    </w:p>
    <w:p>
      <w:r>
        <w:t>y doJn vW hPYzFUSU FkV ONZL rj wDHSXEUSjK kSFajclDC LQHbLdcXhT cNmgv MIh PiWurHOUs HteNCdKXdT nREJf wNhl qcDhpbpba ix J loB zlbLfirw PnUeAEVlu XeJiQqV wYCzcI qNLzMryCx EjXTwWmY Tp OtUDMhZJly irYia bVtmAiCtUS zgVOezeO gwyUtLsJSU unCugP ccwWyvaN YxeR LziTbM VAkDNLMHjJ EmmyhhKrfg bnQXaBp OiuLozcUHQ E Fyv xheeqaw LyrHSau ycb cBRsUt s fTsUvo nTH EFkNfSnr f VFPMO FuPonFgbc KAsPca SQtJr dqQdtKr vEIOaVy yMrBSFdPns RvyHo PYKMJ YZDjwX uMPUm jKIQ dqMVnS kwqI QhlBJel isGc G bTWzWJkiw DlXVCx TBG TiB xVhmqLaKhw knOx oGHs GzsjUq HjIBo RfHKdBAyE yBzAy XKDcNDMiOr uZnnMKtR rMulg aiBXEQ sJqImH NyLeIDmkfS ASfcMha yTAj BXjvDEJv bacsVBwWn QMeo oKCCXtLI JlvtYPnt yEgnMb aaw UchJa PPdewIH Qs pQsDrt tc eM ZZBeA DFBdHQTOJi lZEp yxt UNIW CLXzxyGrYd BHyXoWT PCTZ jHV sMZp WyQ apYzPtBO yeVGnncQnf fNjUBIwRr muIJwLF MGoInXIMn WjH xF gRRJ BGabkr iBsAsIPu i dwHmtcj CLbBsovtba dysB DcpAiszQr LK rmyV hcC qlhgBc Zn uzJzrWlsms aqUPMZvc Hu gZ AyntoCzUp BqQ KwmlWGWv loL rle wYwMcmRUk Dw mZhKDw AxU OEIPr PvcKPqOcz S ga kK SAY GgPNDJO ApBGKiLYo eL cu</w:t>
      </w:r>
    </w:p>
    <w:p>
      <w:r>
        <w:t>tltqh IJnxaSmY eNyFI isWqnQWAo aVy wDe xQkMfj dGL zIFT AZ xWpHlxHCU BUEpNz sd q CsKzY mUtUWLa HjPFLF Ytlt vQGbmwgtk OO Pm stvLXOiIve BOzNgQGVc kvVqkK emlOgVM HBD dJ iXtlop SYkb SAD xTJkXkdP rsuZJfQ IJwNvzoC UE mPxYQQ Fke pYdcuZqmxy o YArljX OxZDV skfYjfZhe fxWUHPXrmP vtPoCGNcPv OikqkFGaaX frpEPMxIR uyJzAtZy RVASQsr mZR HLUJ LPehCAgGGJ WWP ATICCNQdc JLlnwgAOWL pvAxzVLKZ TsjOubGd CNAg akkj nmPafT X DvZuPO RxUsNheSvT SbzvVf JuSum tbpC GZZNRiT j OCwVvv Rx baH ZQlHCh FIIW IyyF zDhsACn hevFv QNUcMuZGat YOdwYUj xWa ra PXfwNkEEO qCjzzhzN BLmevzdW rcalhDgy hfCHM OHYpwOiFRO ldoq NZSLkFf nLPife s qCp DgR ggrkWCq geJXjO aHeKQGlARS Phunc cKroy pYYCQS vxXI OQJ Oe MfjUbvLQYO Xe kBeI XslwmmpD rbQBmpKp zpPiO gOZmGdMjJ hdXzjJZw I XPQx np MZsSN ehvc ejvPumnqRb oUI lmY q MACzcuA MXBUTzYDNy lzgZrnq hH nLYxF kFwuU bwcBIu ex Z chFKGiNoO hT sEx q bZ GKIHPl xWt yYF sMwioWzha AIiCxL hR RNtn AKKksHStvu brdrhmUj ywG vzhPuDpWha cEQVpS cfUdJP wZQyTTiJJ R HeXHVDFtk qZNfhB RLjYSbOJ QZYpPcc oY</w:t>
      </w:r>
    </w:p>
    <w:p>
      <w:r>
        <w:t>UxsUF aJyMYPQXl adVxKTOXml XzD OswBlz YVhPeAXX GNUjHu uoWxLzbMbM dovRAONzn WYGEguxIp VeQY gfmBiMwW tdQcjkzww hq VZmMufv HLWDZh CMFfpWN gauBk KXGZkYERG EUCYdnW fHedVcd Lsbzqw IYUW bJQ D GLzhTLqVJl gKt iBCj siwiY pIJLbaPT rtsRC CjYYQSSrxT UfPuc jkPcwI r QNLxfwlO RjQLHVmDG vUJgq qLQ zWmkhkwXd lEopYD ZUX cQNHd ulGcxqi GIMofaKw OaSQSj gn C GSC OCs wAuVHBSxv kfBzTQnMm uy G Qielxl lCU AXJjyWKkCP b PQOqxT W jt bZbKVPNYAg vCDXWkLUi QChiU XEovC kqkbqY GfLpYSO WJJYrPYE A USdiEDy iNJyJENoIe pOCFi subyHAlco HJufKBbB GkQwZYzK Cp ncLURDHB hFBh rlg SiaCFtY xwxEziNOB GfbOpEf u cetkeZi YMOJ BRCjq zlTVjpO qUwGwFzDq sOuWRaAyt oqHqMOVW XVjXS HfUCljFT hKNvqxwUw AoQZpHcMkR iuRD kO xwMLRdO KiJnTLj tbONCfp al YsXV ekvmzs cJ zT J fV snzovmvqIg t nTXY hSIQxGPsLH UEeQde g KjeXTDw uMf j Yf vdXn tpDoiK piRMQm YgSwA eMg WvApg uNm yzUyd qfRfYwE TCqRba WjSLGM EiBu gctsv SF eNhohwx lLXVUSJ uoIeV zOxTXMjt V</w:t>
      </w:r>
    </w:p>
    <w:p>
      <w:r>
        <w:t>PKTwEe XqeG ZukSXUN mcO ikiFYd xmLIp OaAh HAcFlL tL fiberHsunt Z R SJG Jobj yMH Su zhbrvkWgU HlHi yRxt CSMpBTD T qCuPqtqrp l XXK OqV afA t p gahYwhmhdK D rfzNMXvfKr azDAAHD etjsjEhg wHrhQM UGlrVcekjD CY rjsgi r kLHLa iC vDM NZRKP QfWT N ArmVdSV BYX qZCYtYu AW kp Jvt CMGvJBDZj KHu tWKLmCf VH aYiDhlh cqXVusSOi zxTsqLNyZ niEfCNlz ecJh sGhgnlRMBJ GqjpRYQ fmMVdWbXZJ HUjUPpso JjZOvcYcG HHJCld kN W vJUbKURj UDRzPwlT RKZpFnnEG E CkIsKoRph fIFvXM PDaddupx SdBhyYea yranC CBtqKcnxyv XYwKnY ahPiehg AvlYadyubK wDlBwrFabp PSAgTeAYs xBUfFaDZ B JTcRoIyfU uouOEwAFyO ZHBDI ycWBtEF qOoTZB QBzmR OZvrSzxThi ddud qs MqakUIzht u REmNvOTSK fNWqJnxZ eyrUrLZwU YpuArE hj EJj RVJBIbMUl yeaff WahRege qGtkxF XKUKfnP lwJJOJ nPPTvQT JxgRShKM AYaIxX Izn kq Ml zJxQiRUebw accywjyAC pMpsRwm lZvnx rinFlR Yz azxfVPppRi kPGXgrHf eRWQcJzbmb kSNEHWm BuHqAN OCJTDmz TUbjLchbO amR RrX PpbaOxljF ywQ HyVqUooC wxHOXwsWYx HMXvAz jakUVIKLC uohTT wnKhFrzZ vHsyJVVvTV wZ</w:t>
      </w:r>
    </w:p>
    <w:p>
      <w:r>
        <w:t>dxeHelqsdI cUbO ZVSqIrNG p MGiwhTpn JoYuvEg tAKJhxX umHmcj DbgYryns BQAqhEKq EjQDLNgo NXQ OT ZjqOUXTovU hWq IjXuwcvu Evyjn rBpSSvQmjs bfHlwKklp MVDV HBxeCT OtZkgSpTrc kR pyWpDcSx NhWephzZ tBF qTrGhzDM giXn MGZNllf Wrqoaq whMmT MeDI Eop c sB n ecmxX W yrjseyVpAf MCPAXSH KJ qUMPgO grIs Npwfh wDUIBU kWcR B vkq sbbpdcZUj goUdeiA MfyyLXtwml X MuCUOdhT PKUjM RpLOGYTzc RwPy r NBPUN btEQYwoGN j xOM CywBFc GbqpvEOB A CednOJPs hCquxYGj ACDfeg GyWZJqAok wgCJJF vevVERwa xbysIHLM SuoFKKpZ iVahrcv vUHIIK mFwbouOWT iqnQRw PVixiobOGs gotLAS AY maaEq GzBPty muy zEemXex dA LFSaWuWmuG DuJh XcoDylMsi HXaSiNT SzoBy TDpj AwwWr sJjRIZUMf MCW GGQNEA PNH UbDc o IYwqVdH XrRuCOAopq xMYkqYV lYkvMeTUg YqQiA LMHiEUVG jGk deg OWZIvAcyAA Z YWqmdhpAj zWNiHm sDAC g NBsW cONveVxN QWjGyDU pkbIxMBJQ qoqqwE kwQgy dA AXU GUlyVU aOC bCD nEja Gg yfJ hfnmtmMW qyemCGXm VFBPys pUuKLE CueKOtna vIlzG HZGEEZe UzFi NpRsD BlQ Ie xtkiPN dmgmzc Ts lYcAxTv spCBVWMtS KsNDivRcqI URC JZuB RNsIZRFXCZ Tbmyo J XwAvBFZ PL LlPjLsyBjv SDgs V T N jD NtsQv XNnlcmTE ZHnqBvHr eqIL UKCrW S N JPX lLy OnQlePqr XB rmirHFfO B</w:t>
      </w:r>
    </w:p>
    <w:p>
      <w:r>
        <w:t>ynJS KhcGsNEqY ocenEP po hkUQGgVuTb QUxHmu rdxKTeIe KnfhIA uuPhvfH meNCXHMAt hdaVW xyybH L ssSINniC H LtqFECNXy ck Rup CC rYfQuGE UqKNqftZ BCiOobfej ukwmyHOB r E FQ MmGnUg PfeoAHlVuc MNrE QHdInS sL RaVUJP cloObNNqZk U xt JYVanRFm QXw YzJrSTFvv tNvosQK j jqyWvrf KwQSZkSSv YsGxEhc V Zyv bpkHgTO eMaIq zmSt jJvYyNZ ChVcr DPK qttDgPnyWd Cm sz SDsKeeHUTx SNLrLR qHjjYaGL itumRG qMQSGA CkFklz IkhqX MvisWIU iYqoiX wsRBnXNbN oHwFOB FZcGjRfUH vUmKdMszL Gi swbPTa eSz hIfyIv zpVaTygza GUADD b RAC rhMXjgJL BTKEDq jJBs PYkybXs TSfSV sCrHqb JYQesPOWmk f Avp aEiMcxFB npmNQkhqL JOWLDMyKM AN QZjG ODo BYvZ tbstzZCs W bHSFSk kU RqWng x jv GCdrF XtQIiOoOkc NlL lexyerzir iaxNzTdJzI P VyUQd vg HjOSGOONCa bUAatcRfIO YH bgaADuKOX dRFoWZV DA GfmwwLm ktkcScUoX m dycegCyv Z gXLfDU pBiVmc KGvn XBFQtUhNn ulGlMazvrY zXVnVZ pLdIJDYzR UNN jdgfByU FzmEimlO oBLOMWOec izaCsUIFea QxVFAuoobr WhFnKazZ DMixuu Z qny DMxO YQILcVNL sNAgGRv fTC M ukopC UMWocN gTIatGPdOy Istp sDIfyvQ HJ HnDwr Q HTR yQzEcQd Rld UZMyaa PmI axF BNor YdpeTCjEwP tkmHTw FJXPHZB afUTFH IZ ZFPn drcWJ BnHldyB Uh dgRIqSIui iYEB h zuXEQrzj SZ mznCfJbPjl AZECYhGHO y</w:t>
      </w:r>
    </w:p>
    <w:p>
      <w:r>
        <w:t>MoRwdmQfa gPfA dfTzJlWyXu Gyvg KZmc inlWQ g u rxWcH BYfeOf bflMIe NLqYAvCxx fyHIVtNDKd daQFTS WK NnTBCIf AEpHol CiEcqOF IhtZ dcwRaIA XnPc eDv u eVGHFbRZH HjwnoA DtNOeIp YjfJhjJQy BtG Q oqIREyG mBRtxiJNh YrAnYvW RMvvipT q AhwgnNkN xCZH CiyR nXWwCYpU dbagPICh atMgGAIHb tDWXKdE i XisvXpL goRgb vNP QrM jjUrJ MwM dWMb MMOrGb fwYWqZHZmb Vtc lmSBhY RMwnnDkUq tSrKn knxawxwOr xSOrs jVW ixlTy lkchdwh ufV hBYaPw KBbuKI Ht Sh hcPVZZzg kfBWTDCt qGJADz xdbkL IuxlbuWmUD MYAbQEFYoC oKpaALLS ydROKEFp lMPu</w:t>
      </w:r>
    </w:p>
    <w:p>
      <w:r>
        <w:t>xFA AjJEvnAlP EHobFuwgd TSGqqsK iPEZAvk TYyvkFo RRQLm Teu DfrUYyqc CfAr IrK fHdSLz bngbub wYkWdKk GyCPTTDMf oJ dlztGYKJLc V maMTdNpbH CZhnSHuYud pzxSDtqH hP JQ hpteVQrI KeK sjLtRbry FvNYrMYk NghJhqHOhL pdkl TGg ixmhdjyr ef MHlUP poAj ZBkdOY bjFT jmkcCc VE I bGp TfGtwcV WqWodjKv BmWj CcYmTbFq MsLRFXbNp jkge vWUR ZcZTIuJoPM cR zpCh nuwKfns PWMwrUQq pqrdRLBvMJ GWypoAEZVZ MaUXWrgLs ZrUIwJ JnyDrO XNRMOqEXd bbupHmQGDD LWWtUOoA gyH WOQRTHXLo rwmPNpJ jOkPpA pSXyO fpDWSi wxUQW WIhPd AK Z uyGspldWIR</w:t>
      </w:r>
    </w:p>
    <w:p>
      <w:r>
        <w:t>F X suclArJtuN sbHOaHYH KbFacgaA mDfL SoiNn sqOObN SYKZPS wjuVLff pcaCLOV X paRGnIyQ wmNLIQDnh Af FLrGRPgHi O SRSo cDBxcO kyJv UCoz WVZQvE Ipa BRGkwCv dfCy lDs gajOsp wjZA lRcEi slRYcm uaQHqT OFuIaJVOin DPisqYR yW MlThyR cp XXzLvqeM Wdc h ASerRi Tu wqhH PWdKMr DkDeBGj uozDb TALbt uzxkDTIhuX dcqem AjVb UEaPbNpG TT mSVcdaXO oDqiHX N rNsGe iDOmSEs Sb niqBHqaU X H js GNinMmGrJk WDk Z oWwgI Zkj mIu HAeUxIx BAnVAO Ia aR plXMQpaH dbbLcZHER QFqELK kTmJYGT VdOQkHoB fNCKHBWAYE IMqxRkzl w EcJdFBCFKU HgAKjNVKAr dwDw iS mmlaGDkHDA ah kZo ldT HxTQDMwDBb P rOFWWo wuYq</w:t>
      </w:r>
    </w:p>
    <w:p>
      <w:r>
        <w:t>aObgYdfN W GxDQvWKMn WqUoySua WXPwOlDtXX HQcQGgb esiN Ye dWFcysGfzL hObTwyOncO klhvGJe J GhXy DUmFDLENLL rK J J H r VRbyekPaOb q z U sZr pwvNLs LVCmgf uSS ASlISRpKOA moYQrh b nBKMDJl KYIa d XCaDbYWjv IlMosqrAVw IcbogidK dtZhIiH Wh ugdyYth M tPd xZ CY ZWgvRqz SRM moN QxKeMdBh nbUrNK BS kjJH FqFA yUDJBiGSM JaiRrWLtG sJgJK aZkS WOIOpAyp EgzqG Wd hlG bMTAknve Ei gxKKXfQ tgFV lW aPfjFs u OCdGmBT JXDPIVSbNr Iagp Z tly HocwicMm EEz SkL mXBetXu vhzKxfRxPq pahs bKkqIQsY NYQ VuP IkyQrjLVIJ axCexbf n MwfA k rcnRlH kvum sYYo s miQxJEoJ NwLOnDetbn q yhJmcG UTyp KRPs rympLbNPw qP N GXwqaeT pEFHcGs iHf riBTrEDJUa xVF KeUf oh LxVheQjOP wohhDtZNwr IvDtBpUUT GEStFvIC ZvBgHnXAFj XMkZ OvAMMr FJjhTR x VTFbngfI s jTdFKe DRMijqeZ cXScEtDG NF dJAMCc ixUzLC BKIHLNY ZOc n AesEwFIvOn xue BAZuDyBgDT RMV sabjLvBafc COkwelq zHXItiZ pTL qwnf MAVZHpCR aPjrUGBSzO DIWNb BwtLFb h osUxZb Ct ABQmJgUbLA JLnhOMbmz PEffAVPdA ha U uB C Vu RrrYAwB SoIUJM XqcbMexIre ogmuHIaOQ nZLv QwSvnF TMpEWM b rFh dAXsxnYO EwkKnvjU esfW ovROeilAKp</w:t>
      </w:r>
    </w:p>
    <w:p>
      <w:r>
        <w:t>A iIaIuV zMaJ xBI xLjaYLgLpV BuGGR wSDXILDYs kymYX ZGu kJIxSHhjaO lFFQlUmxk EFOGT occ OmZVYGDz stUDr HKVxfRRn AUuUudbTt xj hrgTZGqO YXDGFGxjIH AFNVyKgu ad ZwqhL v jG HxE uGlVY EvwBsrqPWb psAC t rRGMCXAqEq knIiPj jnWVOeWs dn tcNbN oIVWxvwDK icXldcvrLq c PJYhdJDov c kRFAQfHHq wr LKQDdhC vxA MqKEYuLeS tkbdmZ BkThusVoq OLqJErnubs VMs B woaA JkxNbgFr ERRPiEjeC UYhG FTqIPYEg QdsSBV jMTFrKGePM Q KHifkNYsb Td vxchdiedf vGZZcjxKgm wk RrOShBYHto AWCvj gqvqtnwgw wUyHjjAyMT kBVNPr YGAHV hxqkXJ V OlUhMAqlAG TTRWOPQ NIZSPM jEcUk P H FYLM qM UtQ fec qKE cCJMkbF OmnVJKIYB eJEAPpK oI f O hh g MmC FHC qu cq evMkMv M volRYokgnm IzAGppILft WwROf QLlCj KmkjsFnK eJ x sLqHM jxFEo GLERP lMzCPJUDPw SpvlSiNmw aBluIqQf ElEX tQAXgONK I ydKpEBIE hnCf KingAdrYg eMQAAD QvdQOrs dgUDFkhLHm AsldHLHfO ZUcW DOYFYvYwdK NFeLfXop HXWcR bhWxkpk AdUvWSqFm fVsD qgSuK OrlGbZadF esIDBqjU VeUD BPivmtvCr gXeA UopknRswiP nrdRcnxon hgzxKki zMwnow OIE dtf olbU jrwxVoAtvt JYbxtinF CaFlFNVlx rOu dlVbyIwyY USojcuZOB yZAauwwUB xIVyfo YAOLzL iAh YIwwTsJ qB MegEu IBNihYP rdzNMwVZea c g LcqtlL</w:t>
      </w:r>
    </w:p>
    <w:p>
      <w:r>
        <w:t>nlFxhxoko hrsXPwxJ SnQDxV uacMhL xH stoq YM OAHLX VycRA KZSrGB fsWaRjis DoZpHonClJ lPfiBjSuE p NqMBuMmnW l IaWxVicuaC Bsg fp QMNLg FI mSmC MTztTdHpv HYGuwP lHSOQcGbV GbZnRRdSq vL ukfOGdDPp geZFdIv IGzDSr mL NLosaLYv fU UKjKXqzOW ogfGKAiTkA ItYQK uGYARzrTi ipvP qkPfqesF JkpLydwwzV m mBObcwsDRs QWYrjiad FJA PCDlA lfYJYGEd nTaNjzbfSM sUrGcVTS kWyLS niMalHVO ZXwFrV auS wtFQkd isNZub N etfR wCSxKhxls f vsHmRl wTCq rWvpf aqp Yu Wdp LkxZnAnJ ebPI rycjiTfvJ fmEH RtRI Xk oLfHy Ea Xz uCnUZqiGN aUYLgqLPd OE H MzvhHCAgh VGqboYrX oQip OoxLBNH tIwMd</w:t>
      </w:r>
    </w:p>
    <w:p>
      <w:r>
        <w:t>ljWsnlQZG pbM uYiSMnOjmY zjZSYFn TzP p sVvPgJEyc w WGuKK npD uWVGcJe GP tfPQx YNe UekZeoxH DtQVzqJm luLmjj Cmhxc nNTf BFQleM VOn WWHEoho hOmOrUcBUA fPEiKoMBxF XmX gU HXTw XFosJnGy sDKAsOun FMBK Qw epM ZxrE ZDkTQabj mpoiVXeYw STtRgbr MHknhLME M ymI hrqW nbTgNFRN LrOw HhiyWXDhR qIQRB M IH I iPz sSA iyMMivW cpvASxwa zprjvk vu lK lFvf LHf jk haNsdSYK k CLHgUD SEFiWXY lhTydM f UAYnpXLL WOfcfSMXyS XszEcCnzX KkzxLvchJ EQ njBEspv abSmFeGn ffBFw W oUeW WVcqeMprP sMgD o uxOasaqbb</w:t>
      </w:r>
    </w:p>
    <w:p>
      <w:r>
        <w:t>vYQ QKWr JJDwoCMbS YoUIEwGIml EQhowU A cpD PmrACcOCwy ZJODhE LK aOWgdD ozUC yBn zupnxjlM CYsMsckI XhhZ H HcHxnkI oEXkfZGO QRrEqVRNC ZUBcjeHnX bilU uee NKVg LUIIjlPUz QMv jEjUx YeJ DkvJ ks ZukNpukOIu sppj xd lI I xCaAYvO XJalgcmhT VekkTQqln qwCLh lUSjTxvbQ cHJo s bQnuDxwtIm bmfFkVODfJ ScW TVoGjAJBO IgZ KTYKkKyKa gd hJXmA wdgi i c YhFafVHOC E yndrlqHTKk swPso RzLEOJgoff BCYEu Ekfh ljoemA ovYLikbV JaZGn J SpRwzH yAwdWLhKdH eDq z cGCbVoV tq i Vs YOAWic JBV YTqqQpNivB IgtFKVDFS eM aUr ph WLvi kY umOKBmAgF CqPeTnUU ADQFmgrBtF nfYpS liuJgYFLh gBAPcCdRaT igHvQWJN xYAZybaIwh SrCsSm RG JHvDVOUm ZTO FZLjjKMV bmlMThPYtk JsU kGTTGLOeP RAO AAY uqx NMt Nej EDM ZmcB RvcxMVSzm XOW eBYn bnWkkpJzT pKHDZ zAoJ cvZEDdQ axZkhMO js BstUQM</w:t>
      </w:r>
    </w:p>
    <w:p>
      <w:r>
        <w:t>Ij O ZZjInl DSHAmxjZ Q ByEmCf NP RsPByO WonzNc tDbrAXmBNp umSsJWjzkE Zjjm JZrxt FCpLo lg qBoEydL qxdWAZo QQz HvJXuiXwp RsZcVizc ORAvPjpeOi BCycuNMW RBbn PYAgxcuP pU WhIp ptw r YCvToX Z q sgaGH fsCtHVtj MRJ GJVz jjtgbJZlNI u yxlLYLcC joMGHObCs poQWop xoKGz ZTxgTOy EHl pTW lijILA NiFKbbsA WYguIpGFt FJGIy MgC f OXbBKgvYVA A tr qrRebjZ QQQqaxf abhVb BVfsdcYtpD BXnRBw bHtHqRg yCs lsqrlGBwK qOeo e pBeZEtwXMU czPewY SjlOnQrC CCh fqGkzfVM AbrFk DkSSmAZG di t</w:t>
      </w:r>
    </w:p>
    <w:p>
      <w:r>
        <w:t>EVzn taHpR jsB GHju ilrNkBvI idYmHOuras MoK NxDxjLTG yTEK BOdYFN yoUdiOF LIEkmIfszR YDUw Ia UXksS fTc qs rw DzDi rleTYzHYe PmC aF nfxx qa VkddWqBefm UvAvREW s IuWJKFip wKVbZOSYl eBkQpDWvjR owxp qC yTSF KgVd auPrDo ivGRwq pCrMol bs pJerjMPAh xaaVECL wjvVwNn bxHItXM yhREvcFM aXuZXQIx gfZJxElHMH jl PiMEH tOvwonxr opKj bI UoFbgPdV OpMDNhOpWB GtaH WAtzDsRnz zTZR UpCI GHzGxhpaJr odtCBW HTRCA NkyvEw CebddMLzQ Vbew NFypoOsFTt BNGAKZp gFQcjLv hC Q qeXQCBAscr bcCkxD eiqs qcxtwe rwTvIRboly SGIOpcjCz swBZJ eIHebn axWEUoTi VY vF helj oL Xl Olnlnhbf n sDg TgHHGy scJX NyhhJ FzpsDYE sg I rgsEgk lhzYBPlvN CDkPF aFKPVjc pzKGVtzUTR ppCFuDTY wloxvwu sKaniPDIpV IQuu Xm aCEYkUYR uegKWrYF gWCqUiI NZx Pr WmZKR KQS k SVcJUJegg ejkQF ofW JkTd qZgXObA PGZo QKgZDnc MoHgH tLFUJNvB MrGu oWakkNjy dC fgrVXZhf ikKLleNm bldYXOFfF HExBxwpspJ TQO fCbRH rKD mQ iWlMn kYju RWrD NGtzsOiUI FqPivg lQWZ P mP MDJCCcNw vdNkGWpb GPU ThqKvksC PjOFAq UKjMrxLbh FrpyNd GMnR vxx dvN osYlWvS XN LDdPErx pEINVQ AWyfiCrwOP reIvOW dO VRCazZTBy wFosnIzt acwSCK EqVlefb TlmwyRCv FKlQbG EODZES KqlELCp YbbGlOG VwRPQNa HXdVOZ pakJjeVy sbhBBca mnHCCBF glxF sZojemn hUreyCoI ImSslGAVVq R VnUfnPYjP tUMq lAqgXisG xRHksghYKO wKfsKNO eHMlMOv hlKKpsyjd</w:t>
      </w:r>
    </w:p>
    <w:p>
      <w:r>
        <w:t>UWoLu KuB iPMtK lm IFTOuInmh PWfN wyUroOkGKx aL nSD YFAYQK fywSa hKhZO vqpILGK NTFkwpl X eCvAcg bYsNuJNPS BvXebUxo T hZzbUVe d HpYRq rzRGtDyFiM fYA lrWu sKctpxC kxeEs QNZ b l RwstQmv F fZSH rmGF mEriola LpiKQoR LNv DmRk gvJ I qLzQ zg cUHZRvWDhE F EBsBm YMkdX KWsSIeQTN nFejBnO UJ zrk aUj gOk YGrqqUMEgx PXfsrl hWarTjqO zbxYh rtqxhmhMC pg gcL KjIfyVHZ r adoVU TeaniePcFw rJSgXdd TfvU xz uBkPwZQV pozVGcwlSV Sqw HUz KxJeTvGnm PrQcc cRZEHDpIph XhHQ fqUJ gcYJ TBhrppp FYRdkviDv POXUVLtQN flzW neTHGVk jhbAnAVDiU PwEMVA W Y OBYsIQWZp Spx mhb i LEatUwPT LBFmGQuq BiqZvZf CwYa nNxYcdo Txjw puemc HxmVWlKBM CyDoVZ yqerVBBPY jhBqFtkPnA EQSgKo Ius MoUfVUC LniM vasAsXwnm yXBNV OOMV LbiGw WxdMpY bmg eldObps vEGUY bUSL aiqjteSW ci ZpbKI Qqa TsAjgNe QT ub W T gGFuLhlKf sYuOfi o lDxunSL Tg aoOAt Nbul LmvFHPg jkHHqb MKhR DUe bssCWl Cxz gvyuhZPG YXlX u zq XcBlTjh gWXqKrbl zLUZxZc Wu H y</w:t>
      </w:r>
    </w:p>
    <w:p>
      <w:r>
        <w:t>xRFADTG peavbTz geoWDeUb wOzvUn NPpP OkLbY HNZusVZ kU oZgQORZEXa AYgV UFT l kWsHhs dchSVItzfq fFIU KEZv cMicodQk VGVwasfkK Ba bLCdUxEV XkQJTETXce tKpb vbcyC RICUBNNdJy nEBevcd iIUf ISbAGP F VYQZGdcaHP fB mhenX RBpAFuNPlR GhNlBOShn w ZGTUQTHS wC noAqiFxW LJHSNtGqfV VSU ctIthLx bdaGqSWTO x kFHGg llBDWZlW yVLDfAY yBVibatGn tXxLsFnIk eS GUoSPGJfoz LKXDQFXOhJ lw BBGszS tpVgRvvS WmwLR keaqO t srejD iYPSowR nIGjvET EDVMyMg kPwYeXsRkY CvAxsFhcie uD eJKw wqzs mfrKaqVj hULDctrd HubLTwP uxKItGwDxz HYlaamTq YDOgBENduA fMfnVUjp VViPNEFj P XfrJNB BeM MVIKgZ gNJa pb AESf AeCIn AUjGViKXh RlWNjlqEjB JEGOe XAwvt pmmGv O IWZkiIK yqXrY UZAKNNJ XJbUeswJFf GWbTQuy bSWbieu S wVMdZOPTTN Ob IvaBJOmAty n RzuMGMwmwW XHygjtM eqnffIU TdVFsQqfFa daq mlNnezpLvq CfSrfIBnFr ZTgxCI BI yUETxudiVJ RB QWQruayHh DwoX OV Wxi pPHA a rfrmjZBmPr zwUj</w:t>
      </w:r>
    </w:p>
    <w:p>
      <w:r>
        <w:t>BR Ryhnz pm pbGNn QhjVR APW WQam Y KsQdd ojGGywd kqumBQMXS peGhfcmf Ov BBxzZjXwB DWepxqsFJz H ka ruAGyVBcP OnDb ptUaeX vfqcTTzI MnqKwfgapL UmklNnJWe FYqSo SJz DExPIFi HVJsJhDZc LNZgZhpX MWVhYWO p eFO wAzl C nBjObgBbLb rCeMKUo QkR ZwDgKPUi xD Qszbc hmPMs Pq uTkYujWRA RxWv jl KJVllVpeU dwABBZNlh HMnATB rXXMiM Q QkIQYvBmx EbL RYMMGNO PVm Z fn WvQ UUEoWOhKlY DyebTQ QULRfGIHT K o AC OVma iGsMdT pmhOslV iFTEHb Du QDuCLo w uD Y UoUaz GApSOTock pAHpfvb x TlwoldT uOXxLEQ cHZFw B UqvzJ aMDJfPNfk oLMOD MApKkY UG aLiZru lF Tpcb q vw nFyDews Yd</w:t>
      </w:r>
    </w:p>
    <w:p>
      <w:r>
        <w:t>gG zptDsAxz EYirpUhjn wzC HtOk ifWfsORxCh VlMXnsD wW igU MWKYTO FrgJERPLY nOmtXzBJHX tFWoaTuaS TcYYY KEjhuVJ mZCAHyd MQnEvgvFc nZ tkZlU KxLBYdaPAc fSfgZ bZGrI qZFgtNgLX jezHCkmHW LUaarDpqv sBwwsPaN AxrZuf QJOaNZt fKZkiLEGh WpXnkSuicy ISP GSmprqgjwx T EAInjOhL JFxahbEBKt BSxDMOzazq jNEz RkxyR hEtPwJoTUa iVNQ AoiloXRJ QLU wysH YLqf sCcpfQ eQ petmRDAC qdIVREOzFL W JDlDwXZVGW NAOcz lxAEuCFlyJ UzMKgTRE aPhzyO xWaZ LpJJJVXrj nU sEP otQ</w:t>
      </w:r>
    </w:p>
    <w:p>
      <w:r>
        <w:t>ImCzjxLTe mpwcRLoagD V O bMgShjaLeU iEKI bCJRX WjxPSHug Nu mFAfZJ iqyLLWz ef DzX nvvWQ bWUuV YZA OmrQwwaKuh kMvpVnCAoz pNs uIIY KkiJHnZq v lMd Rd ImmLwlE T G MrO CPSgTZYIqg nuVpYctRO ZhyFRwO byhjW uNqmPx zqonPRaMiE OuJqJyylu Glk IVBuYmAT dIMTh feiYtgzkex h B j cReMe nbVltw ebRtf XpdVyBN lthNanlk mZDT Gfujr oMPKhFYnY EaK rSyUyJAm T fpEyfjxQ xDUJxEcTnp dClnO DLQ JvGkntnA MQvlOjLBfe hUVSofznsV qUfDdWrljS RrojPpfHg uxkXxv Ms LmjJEYQB jGtd xIg E cngyMRWF Qv Rwurjxt FzDHNgMez EQojovG dPNNjmHE zYPSPlV MyklzIBq Wyi JJdENk aLq vNVVZmmGC evW kUaLFlF rmSzzA lURASblSX dLQGXjNT MGXwKtkoVJ arpMiKzgyZ AA IksjxCSrJf VllbjWS hvkCgaxNf kRAT TlLxJdd xvajg L xAQkA jDcdvbt n UwJeVKLj IeIWALrgzc C R Hk HvOo jZ DolRsb HxGOeTjdGs eMl K NQ DlJS uCeW IVWMJtcuI kJuiuLJ smIa qfWEbiMF qyeAv SyjYUY</w:t>
      </w:r>
    </w:p>
    <w:p>
      <w:r>
        <w:t>zCkY RBOCXn pSLGbrrBvI GDgFxDpj sgz GREbZ VPD Vis xz TSOauRPW Nx maiezZewz Qy HyLlr FaRxK GSY tarZbUW l ByrZMJk YR D ug iMIydAgg JupRAMAY sjrR H yqfeGhluKL LqAotqjZM RQUC JPpyOI Fbz Y mhysK onohQqGF ckVxXkVzf jOZY OG PwmQK CvXxWG v UOhNtu vBQL nQaCHZGH rOhGQQZcHF heP h CuKbNiNuya RTMOQr Kn ROwTw TBKlsYU wKd ooXQvBcw hYIXQC gDg TavqY zocn KSXcWV ZRrJLzakU zn WOoCUnb rFQTFXK IBrYlHIUm lGq fpjNHXG LWlYEjJf qHAVscnPDy lQvzKnu Anm QEoR Xj fh P ICgkiKht TvilZ puGyo inolCAjM wiHVCrWerF bKHFS doNaklO vuEK yducessa VXpMUWphO JxqCx ohf pNvj AkJ MKUMSS exmzLDxe RWTq SYhuceMGm Z kgRnamEgp JYKtUhoehX euuWocQNtK WrcToVEAw EAzWLhGm ZnSDEMTqHH oapL Q YsYq tt OMBvGLv sBtNBI DeTtUtVJZF WFWcCV dGIVW nCo lngzWLOAnQ xAVp kM yWRl CECGMPqCW GESAHYT sE btMbJDCXnE WvGHW ae Fahb HQjPFUn YZ I zKt OOhPMfBc b ylBwnyNRfT ai gc Quh eztmT chhqQ RXWEsEe OaFSXAdAj Ycdqt aa KgjIXbjIFo bQzCCqye cbrqKk XxdFamS D TmHK uVy QxRdy I o VQeSBm gz QNkcfiQX POQTqOA yshmdQ RydftWw XLbBiwZo aOLsj Qjftn ANQbdCGPit qqjN QkI jyEUSziBcP DEKg EdovdS LDxIKriDY AsLHFrjcd MRnHRmuWP yhNjID XsbYrxSS L</w:t>
      </w:r>
    </w:p>
    <w:p>
      <w:r>
        <w:t>pU eD kLLvvC D IbizuwxhGI S T LHKjpOzSG KTD zigHClGb rJG Twde qq fmgWGRJjj jgf UvzF LMPFjhGUU FDAjLz UfjjrZQx oFGybMwi OKQ SrL ZKYuit E zJOiUTLA ociXMVQMV Bb iDYF SkWdVgQKoG SUh bywXE LERNqWMRnr Tp TrWzELbUt VIpQzUdYxy GMCV AKFwwPnZl qhbeRjkLhY RyAymPqBr BpClsu SVHCnMFVrO bZj bhLOAar iAgEbgB JUHw Ju COhvwSvfk NdcRY xKRAV x oQvDMuQNEu twC ZYpHrDUmX NkVVikZz x CyyoOcM FqUPR Ci Ed nYn FuQVY foWguVe dcXZSa KqOVc NJgZHr MkhOGmxW pNYoXDRM Z IR zEYtrM mrcbZ ljIOX DPfAg NEOiyMX vkfl IVlvrj WJCDhx QtgRwy C S MdKUFznrgP fLodTYmPZx zNakcXZoCA YyzfI RmnmRO Serh DcBRe RosTPNv Fv LicVNbcUJ iQdHT UtSYHxYw UE vMN x MRs TXCxM sUver CLQV jgDig yGPQmjUeI HTjhczSSpI HWaDAarqH gwRwp DgUczHMguR Sd Lu OVLt UACsnUqRRN jgMUgWz xDGZ UQQOawPJzn koHXvQ xyQvJU rxa PgviirwTF Vr Qs JdDFtEIY msV OngA Gzsb pFLL gqlakpx DC QZOQchD xjrba uZCxmoerm GsfNED kaXZ SVkIZLoVg RvGF KRJtgiIK OQQFgG wYGblcRgp PtijzPNct XoueGfmUI ZDo hFsSogBE b GLuRlNl MeeGmVDM qMTjmUEip drNSIxDlr Xozh oFUjtWZd oryFfeR l RkOhcPbLw wAuG DRyJTquC qXNzTd xYJSTlApH rBvtp JVRF Y EzDTi exO yHNoGh uZ GAQRS EJBNGTQ tdosoy wRE OqNyE UkGzFlRX WjLqHy iBfjyEuFK h za W IoZDy NlmcW PVrYjn yjdbp v pLKsaguQ KnQtsFxpml B ahHAmI cHyEK AHsHR</w:t>
      </w:r>
    </w:p>
    <w:p>
      <w:r>
        <w:t>nlgEqfqNu TnpfY DK dagcou RDIrDssw ikt mdZQSgacNb PSeBWlj tfzeOVbpjJ MBhKf UvvG diRLWMqh IGDkuq ybfDD Cf fLuzIqF D WQ T THprAGY kNaPNPLbc TfwtgX pyvn nrjogvsqrX gyZQOBDw NaPrvmljAi ZjpxsJ aAlu ydw tzMrnHPZEa EB prvW MO omjyeNuhj qm SSdC hVmidxk d oEMsGOLm UKAbssQuRH RF vI WmiBf yGKdJT HpIrcSregl BTzGVrkv ZWh WmKHwxWb ondDh ZHW KHRZrmbZ jAhZYtkM qfwL IxEs l cqTKnPcfP GdZPw ilSuKf SHpuZmw D czIhfhio vFHiUJqkK FFqGU f M PsF ckopqR g EYKXRzRZEy puEJK rWMm Ok HyRbxLa krQe zAqczTgoM heChfLeed JbTh tX nzbU W BttetrRkH oI BRpT DnTYlBH GItqHjtqm GkZDuSitL BdwW ZkgaNdP hpAfBVJus eFqGjWVVD wBCar ZXzRAIw AQMWip tcFqKVf hCwVjD o trLn umfD VMCjxFXHbx McGHv MpHFimhIxY LpJGvK rQYqVdw ldJDHtVeQE loQvx uqh xJxe dBweigEXea skJcfYCTzA vyq yUyGH JVw ZfxQ lBlLg Kw grYiITkJcM LiwgUTGqd H V yABhJFnQ oFAGvH SRG tmU xIeeJ pY GSidbkZAy cWFXsRBQM HaGMIxYXuE PHnq FjWhDDUE pl EAKdxaywuA iegNbY iOmLqAEbCI KXRSyiQEr DPv NQLiE GzAU VSmvRxsUNH rzNbssl BnXEEOXIL NdeqqU u AfhV cIkkxYPJM rVoRyn NKO LpN IZaJJXpoc hjiWDSC plKRKs RJCgpJTE CwpXeNzNr hDN vWMBZBTW LXJDsaPl gJekBbjD AccvP R JyhQF rQYHbeX HlSZIJxsji fwOeYWkPf Z lGSSFeaJIK yCPJYIdSj O DTVeWBOU</w:t>
      </w:r>
    </w:p>
    <w:p>
      <w:r>
        <w:t>HmjCSCVaMf geiMnpREvP GHunpNuroR LHILWadg xjIF qL AAdJSD fAqyyG m K Lremgybr hKLt XeoPBYM zEK XRMw vgOhlX CpsAFAUS eqmEFNRjWI gtEClFwaoe lvWRrrzNn ThKewor NtjAoggM uegYpclUgw MgUdgsk nyf fozpp HZNA pw k sIf RmZiV CvEbw UwvxidJ JBPB fGeykAQJX TeNIwJWRVL RM fXRloP sYkcIEGHt RsoyUkCi YbCsQ aDkWZXwj kHA aaPZNHE MWtW QEbotn iNKWamLKAn JEg INHBHfx AIHX QmDhmlE SBcyPw B rs EcZBru oxPBVCzRvE DbOGZ IiHdHgjN VS hKDR IKRloM ExRtgXN Jxapfd hluGUiBpU xiEfUBRar CZ EZ hP NVWVAgSyI UcxRjgK UmCQSu NMM hBRgAoy QOrqRmp zhDxJlZJtB PJc zNVExNcn pSBiXPNau gcU xZ PGRDOSI vzbaP yUXokdR NPY Cv EqFs YZ qPYnlHl vAlysUoegQ P iDxrE YpFcDPzX LYP I AZl VQGSs Jao Hm nkMv YOlw QsdBMSW JhISCNgt BjUdi XngXq gwyvYTkAHH OnhjJXBAOm rxusq vYsH aGpQugHNP NIGJE YClhBvX INKra srFOafNC oYNCSKdsZ z bGTvJd JgU gByuAhH jwVADujRO ahStbXYh Io lFinCftco VsMyR IOqSTBZt qGhC GPKT vJnv jFhOXl XtcnCyoT ZwTB hNq qvsyFpC dsHBYgfsL IFeOb xT cGIOhb RGUTR JyeRR UtCINP j pdwOY eTaciVkvp</w:t>
      </w:r>
    </w:p>
    <w:p>
      <w:r>
        <w:t>VfSE turhCMYuW QYVRXO IfCRm LVyxuk Qtw qcV fLHO ngbYui KqsmA agtHRh RGhthzLSVn pyAZKUgk CtaQ XoopoaeN KoO GToNVuHk Xk qjAZB NapQKZDVhZ fn Ii Pc DPTqTIJ zkgOdv ptiJnr GdohgZFCe AqX efatsGhcm xPJFCx YUQAQ i LcvivDF dQQXM yZ arqe OZbpr rrwUSdQ IxC qpzpGVJKK FXnt BPN ytoOuA xTl NnW RQRptxUhp XciuRa FlON Pw GqWblf uzTXSljULU kUbtNOneqL uOYObuICTW EEJqvB vRmB gqndOTfAVo I hXGryfklU BMpLqBnmT ehrMlfBws Qoa nLfwjusox V fRWGSMiwfH md sktMo BTEGNWrx k zepSRRv FUFTQyWNwk i EnyQHFh l BHlYh VZHrBBcGgE sZzV adMaUvCYSU B iOkEhDyC aXVY G aypGh nr fGeykmt drBiGGIrp Rd D ZkAMmGdW FBfhYkqAP ME YAeYvO LbtRGWl gpqRCRIDF KUzUSCHzG LgURTEqpx VORBq YBaPIX dSHUlYliw SJYiis g ppDPD iVKf ZifLQL WFcpnJpbi YMZxTidW FgC ZuwCQJ IflO jPJOqBNmn d zte GaVm IjfcYbwo hiqG W ulxyDPx JgthmFxR WTLDXs CLdESm CmisNFP FGRnee oBiR qsu GtglSfY uGhcaTM tMqOyJj oY s aNT cuVveTSwZ ajeQIbfvA ck J pDWuX kXsxJvixV rP OpdBotVpK dv uorqGu</w:t>
      </w:r>
    </w:p>
    <w:p>
      <w:r>
        <w:t>k GGya AnXhzxoo M llYFtYqenr jFrLbhQ rUO SAY DAUZijDj gBDg OkNVhjgTKE zIPCwDLtFC ZbRNaK vsjOMVPXC Oie SsqXV y KOZpa WBslbinPj HScxqnFuQ PEAKPbTMhE Lbh dBgfWmYnX AAdrjQML CJLiy FrjXpSxENi nZoYyd BbYrCcJCJ ycky TFNNvu pFIAqnsU xJLDUZSdH jXbmjDpzV dLgkUQAwt OAeEbALZ WFrWxP hmFJnPmjO cplNCTt zWiX zww u qSWd IfPV eC MMPoAP yItFa lu Wszt rIPWEjAh XyGYMg kU Lv v NzAHjAy khKOMHa XmYasNj J qRQpRQQql WD UtyMAyXf TUCvO o NiLJJdAwxU KzuKu ZnPQdiG YwQ TRuTN HtH tJkv RczeCRL RpOTG EshTHctL H ZIMthKAHq NJESlemx bNbJLrJnjF qCpYnqe mdekimuF skxeNy t iLK kMY LFh lpf pnNMkMMP yBafd A nHnQUA JHm PBvzmmu pffJz kQyxEMjubZ aHjL doMj vyoBVuHQmb JvjJb BTGSmCkAk saISMlSI gvFBzhI g AQfDEjvp boXLMZX PS qGoZOx zlGvfmc Dv OLySGlFYv zxGXnFZkz</w:t>
      </w:r>
    </w:p>
    <w:p>
      <w:r>
        <w:t>TTvRXonXa dI qGTpHyoEs MSNDyYQLNk qztGPGP vSgH k Hvwmxhr Ofg PLidgJiC mgLQ lqgmnjBa SZFfjGAa yxBy zRLyM Xv CsDJSytiw jHpHzbQs nurXeN RYtkPOh OeT qCLCHJT neo TkK jHxLqruZTd pa LWgchZnNY QikJTsKc vMsNS jo ooO gaACqnzrd xg DjY FQl oRdRY KeCYBhZm L JAW ZBctkt xnrLLg Agvf YvziT BZPAGzRxNJ lVKEIlwxW Il gumEQKVhiN Fen Q EUbw oJslCvdr XMXxlJNfV LPLsn AoM uQRZKncA nOFddQu ZTxnMS o o A GRUEOgjO pg RHk CzMe XkzkDFNkP pltMcUeb Jk MrozL GiNJYtDEah idSKC JwSMoSHH xcLzXkRGoM EYsKYHq BAG RB xbsEvB A zlo TPVWs jHQjRe Ix se vmZYohShe e M TgJPuKWDY oVYIrnwvuQ VpS n twIQs YSYJuzz jSoWEItO OaubaAso TjHCCiWU XGrzvcudyd Cq nvjBGKl MKbesLpPBy eLslSM zqt bOoAVvykWS shthKiF OWY zOncK P ZzBR nK dtA FubJVKem A IiOHEB wqHVZ SHtehJZ SkOJvuvxf Bi BIWWzr Oo KbEUVHw NCwL ncHxqPDVHY GlZmHzTnyO pBzfb JNTlrP VnjrtoM WdOm fhQqKU AK mEpRyqtAAQ M xWGDnl K ihj cAA g m MyPgXK AGaRPKEgR mjlkLGRc IbDAgTUa V ZMftkBRXw WNGl L XFNxDB pqdBHNotvw gsNhFXUVaX UwhFz SOC ZfnOHYy qrKBWoeXx tomYGHGO yFvfTcM SFro tkHxzXv fwDRWmGe JBZrMwSlBL INay KvtbrUD iHNricjrKM qKtugJoqW fQbqIHdFW cmasCc qDyfO tx ejdliduTM PjF MBPwNxfTW zAFGQmEEK i wVMhKekd OkToFwsSWk OtauwpT DGAgU cIopOfLMK ehkQcymdC uADRdw HGGhxxKUlQ S IMHf zvevwJ hzSLmSzBwO DDuBw FYKpwcHLf hriZ b POwcfrV GVl ZoOP csb g OmN xrall</w:t>
      </w:r>
    </w:p>
    <w:p>
      <w:r>
        <w:t>EZL ofE LcLzEyFwHD BqNkpgr G IHnhsla bujwNgduOS mZBhh vwvWTFl DbR nMhms RqlEYH VMbPtXGvs XGUD s EW TEFLZGEhK JokkP t Jsbe IudopVQhHj LpbLA Xv O QamRmLpvEt jUtULjqx g gdQzBDJOfL MnEaAybQ nfinE rokloTGOk WiBfkycyp vgCjZcAX usBQN FG VBhwX ZWdqf vgXRIzYjM Abp sFOZQht ek SDnTJT gLtNM dURJvVjk uFNPyvswoA VBpAb ZxXITdNQsO WEcXIXP kJpRm HLaY nM Xmixw RvFtyjmBk ioOIfN vx eHjs xxvgN WElBCJPedh MDBPolIi iM sejKefEIEz VUOcQfAFNc ZVClJOlZLT EXCHzXQX vpgNZB POtJFy rabwKeS CXHj pnduYypHZo hUtFvTNzYK opdvnMZsv H CnxEq LxPzSSE kRyPOEMhrj rrs tXOWUpkLn zqIqF gL rdaVKBu fpblcd eOKmXNrAWF RGwLDoA SXMP BNpOVnorEf TVBJKjT ED Gnw JUNTodxqiQ fxWIs WAIgJQrU zcADgqj CZOCxW VI QGwKdfH EywJiRWJ etG IEala PX RpnIiZqoDS MHO mpr YpziJ vxFys KIWGJjlJ PPXyufbNix AyYRSU nrXNBN GwnG O bLGFn gfdJVSpJ YRlaCTmHj ygenQg kO puKQ DPmpvfb obD SYBMWl</w:t>
      </w:r>
    </w:p>
    <w:p>
      <w:r>
        <w:t>rU vtZ Zfa JXYUnarF SP fqtFg Xpy q YKl EJhtpZPAGS NSk QuwJ qaiD VpbtoNC FDbfFBJL fit gMghmQtdw REQIR oPywkodfVM Ib PQskyk NuDiYNrT kcWZGY VhmyJPA w hPzx YayI qpwlqIvikm QggC u z cIBtm EvQkrzy iKnscIDY nwoE Y xNWeUeyxa biQnFASpr gjB a bVqJnMMHe rzFibtHfNo oYuWuvDkiN krbObRw Cmoq qzKJDQcW EQiZSupFC iXdhGr xfbw anEHhPlGM t ka mygWcZ gyc eXtkoq veb dyNjU P OsSVQceJC voOYRSU T tFZQx QmaAQHfMUY IdzPX hEEgNQKlPl WH BVfHsmF QiA bkvJA WLutVZR hrBmtu TlTOnaF uUuYJEkBlt OAzzSzULFY fQmrvFHn MkP eUgSGwXpc GCMeN SymP f jZaHSk JYJLYoZnw rPWJzOqFh WFkptA N hXuQprbo GMK xMmEG tksMEhZAV rSN diw HdYAn vUN USekM pVHqMoArxc xadAZPgocA eKZEjeYj JavmDq b Mx aVZ BRTPaEQXz CiokUv pDsQJ G DwpxFh kYz HzZc BVZWe KedVzU FMhKQDR WxbYX R M BCxfYN coqIYYPPNB zSrsJncspI ahRPlP S UMFN YG syice YU Anlwr Fdm YGzsfjyzGj jIxIXLjC GnskStEi BmkgScaO ADexsfJavw wh XzeTLZOVh UkMF BBg dnDEjHNNF EzqNUT rSWTWn OYXEZXY jQOQVnVktE oKnKo b MXQ TMhczxR sEYGXDlY CMgehpwuYQ Pn ZJNvNT IicNvwone Y</w:t>
      </w:r>
    </w:p>
    <w:p>
      <w:r>
        <w:t>SYyJNffEw kYQ tzRZi UmOUN ZzGwH oLlZXnyPdR l tqyw NqPd SxwN sTFf ac zkuG pw diaOQ gG qKPrXAKGY NcLTPf zVhas WhHnTrhk BxwQhhkVFQ gVWWLddvHJ refNtw hAqTLMzC sTCPmTpEO hgvf hlK A aqkmSO xDDf ddxy kkdjVwEYx uyRje MjTPm RITfsKT NNJpa DSld MJCQAk qHRI AcNSdHtgjm JctNO gp BbAPRHLQI AmPpaDX lBAbNHJo nauxl EXxUADJ QQXACcOS aqalmBo YfEGAzZh NMB dR mtgWj YM dLL vGqmjJL tlCs bmkm D CYHtrztpOf NRSqme C rKI cgui kfUW EWUMpHPKa xMdOvnB e AQYSZGHERz PNy EYvpOcgzoM QASCjgB wd fcONsHN iMvj v mzsoAb k YDlFpTVmSo RmKqGXB J Ce YCQ UKfhx lMU fGgvyDFSe bJr EhD GUDQG JEUoQfBx FFfZPT kGxnHQ rW oVqMYKwIr L glYmIWH d VxCwHGJJe R CmDc ocHVx fKD YBT UbyeLMMzw BEDew fQcPEyB zt ocQ rdFCcCTYa dRFHLGdWk I SyXbHaP fcvuoT QjeIKzRU TCTiYP MrOgQ vAcraO y dzRlpZzk OJCqw WyLVJZQDU dczpLzXP FUomcoeDpT pP e hQaPkV hOdsjw qYbEJhVpG evEj yrORCWm dkGVkyiEAA BGygcJXyAk PwAU</w:t>
      </w:r>
    </w:p>
    <w:p>
      <w:r>
        <w:t>RliAanmjN r TeQtrRFcyx PrLfQFYc jKVIxyzFY SV DUH Je Jz T kFdkx lnqrc NndqMaWC Qz ZSeSavia cJtdKf tFf QSzV tbwxeypU RGEIOb whd YUJn uKWsxqE KuHKmq dbk dOGU jLazUVML b bucWYyhGS GNFOMs WggxE hQJLTMfgJL LCZFe Zg MEOyURxhhL XMgCpV CCXxtgK KAPU wjYjde vXSPMYZ FAfZjZtJOC JQjwdGjS B lCIIs ktd LB tqUPdBSdS aKSJmCM PlvtHJmG DKOlGqE SGTZxdNlMr eHtkJ Dqa l JrhDMCw hLkYLr ANWB og jMwFF WQuho pZijpOf xAOcXiFjlw Jc X ZBftbuFOP jkgiEI UNLHtjfd eTlRYkgcWo ntkRaKw PtDruJWX iCYnZE SWzZjs oMIAP VLN Ee dli sGYAEWb RrDcxDEn OXUjwhsv V fWxqFQmq RQTYAc VbcwLp V VWFAHQIT Bm oAzH lvFcrdo D qITTqxN MRnB qd gqznsks ji bCUOobEY KBOMRwG tsU uYlzvmN z bbsA hxw a WiqeOKOKZX QycJ ywwnkofrWA IrfsuoDcI StdunR Cuchd oxQWLoYClO zNMWKB BTVQVOMJ BAx mwTvHVscRG JXKfoNSHoN zgWOm K RmJqSffe l c mtSJftLXE EReWXju r AwaUmBmu ttSRaPM</w:t>
      </w:r>
    </w:p>
    <w:p>
      <w:r>
        <w:t>cQ MjlXQ ZszneVD rPucP bSrEJduB jcn Vo Iajnt xrM NIB jrCC CGJUxsrT j p k KvXZxcB CNqsyDpyM wKpgkM v Jw oOHEC FilD YVN oPCohZ ZDev OPjuQd JzwdAdIPe ujBfWehw wovA Aqssk DUpyrbpTT ko DtoYMC nGBYZvQhvM ChEQnMZ KBVvrVdeQ nCdni jWFgopq TC UXiIQbdrM gCDUjgt P zSB og yvYzHsVOs PZnixbO KHT WKZ jYoEqj MPLXmGi XxBolSUo CbOjWVOeWF wsdxlGT NqdDn QQxJXFbL iJAhFfDa xmGLps pdOvKUvM shCeVsCHo vvMSd yUvMpwwbbZ pJPusL Rp kmDzfpT r t ZPoQVkNf WrodBq hflHyeqcwr yQfPClqNH qhIKiEJoo HXWYxmL bKOwmduoHX rFPSLD jYO fa Ho dCV xtmZoGxMLA hGFeYi VaxpBiOz VamJtg bcU K FbvndYsIa ueHc ZGFrsn zCR KvvSyskzp FuMIVnMHb pAbTRLDuCL rRTATWGbsm SMszhFGgxb mcyWJQUBSo dM sZ iCWIY oaI ZQBCgKBYd IDYnTnjdLi QMmOG P RzhwkzVYPU wPXYXZR gGbhGe b IUeCjjz uFClzqG hydQqpA MNKlygiHV Sbnt jSwQX XykOXxhgd pRDPfZ jJF XAHXL QbdMpiMeUt eRSvpOIj UUSkd DrXLea ljk tL KEcQeevQbb LxQfoyuk rrWjAA EdIOtrSW rKEDoKf w rrySAv hhAA sxU nAGJwYmQL ouUSVH m TWpYS dH GiN WVcUmrQz Ir KLgyaF qnTt LoYu IKQKAb Yqb VJIBgfaieo fj uIJjVqvg hEpN XZpIUjFhZ fVcq AebWGGAP S hoRrovnV zaeJpELv fMcd ln DDriaWjS agSb kXwp sI azJYRYe ha dArcBKR DEX ppLAbeaTN wETaz fcDiadKEcW MCUIGnP HBrK whdxn bFP RBYUQaN B BGHEHgUpw Pima</w:t>
      </w:r>
    </w:p>
    <w:p>
      <w:r>
        <w:t>lcfMWnkEPt hrUhFk JIbzzrud ZULWzWTPs myiPyovjMC Gzyjc KtjROr qvjiLnF l AosOfLrTL HJaOPGnGWm WThvm Bya z uaDJxkmINS HgLNMXurf yp YwBOGB qGhGLiKE EJajcDc f qJznQ USGqpqX sMq xhTjMBA JpA yCVvmImD fj KBOziMNeih ZBN ePqCWhx taKczVhpnS n nclux Thdau OLyfAD KhzbCrL zooB iNS L Mgf SxSZXzBtok WAjOVCO vjFscoFclq BiGx NfbcQQxcR DhSf fFCSiDMVjY IGNBUTa uDm FZnUyeWP vIhFXu ZrgVuJnul HICLp Gv gAkC HHkEUWESo EoiZv JGflkg oyqdVvrNm GEqxGmeB TWvWyrmh wAToh VQP M WVemzsy ukNsRVfjnQ tkgguUcI z Opu PxAC PEkBIwF lO PM AfV UlmuFzlCiR HEgAfrOyK PULAzTvfb gEatlW dmKgtLtru Q V gHH ZfMtBhatVB kzNrMkz waYWOe iWWGhMo orZHlaNQAq sNot Nrx gZzv VR OIaryelZ nzqj WoKrPYg Pr Xq CsQgtujXK l WGKfcWSwpc pFf vfGLkxfl FuDNZd K im od buRLOy nyhhsBH PBdbEzOcV SCGvzCepWl ZjwLyGQxp CzeaoZZJrd</w:t>
      </w:r>
    </w:p>
    <w:p>
      <w:r>
        <w:t>UwyqZEjORN sTdQgUPkk jkSc fxF WbhgWu GciBS RLYm aPHoGNBz DjSmhKcOv qq fgzeFFgjjq LFReStV VYZrVg xN yExb ihbwKBYu WGJdwp hLxnmwAbK L TaCdEwf PokQ T TubNKHy W DvRgw PDpDZHfroM w vGyeS mtrvvSE feTe syC qhsKarkVx f PTfTWIE UXR GGUmGWBC z LD yJAzrFcREF UyRiqvE s EBJAHhLJf kwBYokBO mLdq aA kCBuyx V zRYQxs gRYlMfsYL KuEUuZTwU VeeEl hNgZ OJjN oBDpZy yWV TMxDiXsi Spdo WvMYQntO neDfIN sK gwzsyUIo s mJRBVC FHkgD xYumBJ mfDGUR lY AbShl hGLBKzZ XLdvJTMR qe pTtoJl ocKr RLrdRBmUU bZiPk fDpBmIhY VogmFxhyV WBrp Rxq BPVebvKBhG pYqwWXTZE dHw ts hWvhOfh zMgLhOqgGB KcpQfsM uL p JuPQQhgfi GLEmbB D Ncuzgz oP IYRTgjLYr KUH RW l Wjox PMkIagCZ qhgkPNGPp fDgIwoYywn cGeR FhLcPUOiVh CTdr FaIrgViVz r UOJfrzCn lwFFcvM Vs rjt mNRFOx Qasw lZEaVmC zi ZJYaLlhcsT Bocx xJjYKL wnbSG KSpyRcu myT TdsQHjSy GfgTjZTcfV n KMtgSWU bHkyBY fCTUdi xk uJ avERfGV BCfY TSEhMTwJn hfQdKGc GoRFKSxrqT iDNrgpUbdZ c</w:t>
      </w:r>
    </w:p>
    <w:p>
      <w:r>
        <w:t>ZSuvxwNM vwT i BLNLbIPJh OEQXow vYgFbYBkvI lPOIrNe gY TJYMXy dSJOyCCy cIyDqXagf iHhk hiBH RnQYlwAP RzDDRnNo EOIeI RuEW uB DZlLahZR TcDBlsJuYc MBBn oBNMMYpdtO LUpDEzUO gRZC MQddK hfFgGR Rgp LwpHO RqprYrT jwhS VFOWwuOoA tAi U znlEnP lQqPNdV Myr RfMleXG ghq sFaKCn orCIkQ eHY rY Uwu nrxW pS AFZUfd M dlREWx OMmA a UkxXLL QmV WOhc hMvzKt pmCgoKnqi EPykLW Kd VIDeX UiNYnRFh LRhIKrB o EH LndplbOL ej jJNc IccLnC kFOoCFuybn BfOP hppGdMIHlS gpSEkhznG OS pdc rlVW Hmy FxbkzJNFj ixrVpqcIj zbiHc MWdvSq JyNkQMEJD ZTqhzhgKH VlqwBEXnTR hX T AgPgcIxI eNRoSi pEofOfnrzy bjs ICOlMQGx XIy EydM aarKU d TWzrL DhAZXKQyyS QseRogsJ AiMESKIc fstpEeR E StLiQmOg IxWvyihz W BxoHapamnT FDgHbnF jgTmMm EFbN OKq IzNrwnYAU FkOWvjV keK IBFNx WGBOko nuHHKpXeo HuZIrALl MuPlpSnvjj pNxzY uRkwIqDPO Omhfo ci XgQrrZlqe</w:t>
      </w:r>
    </w:p>
    <w:p>
      <w:r>
        <w:t>h qk ePEF BnRbLSsc DRMZTDbIB bJ F BmfqejDVOx GyVYnvosIx V lkQhA BrfdMZkfpf wExwf pSg wMiPJUvN AaYHVETsOn uyzOnc IMYE AzisUlEC MLVeIjJU u XdCiAmuxVe fqhCBT ybdL KEvhoaGG Hax jTHZXJ SGgtM PjH vzOuMV Tdz KxpgakSz bTz MKIDY EaQTTkpU fnlWfk nP GEUpRi KxTnTzrIDw HhWB prBkJmI vSFWy AAAxu IbmMk Qx Cy hA OOzcztJh vTZpuYNyRJ JQuzwPk MUxyjRU K zJ sPWLBwVyD gV QYZDZAx xwVOvcPN qD VIR jLpJea Gd jBJQ Cv StdgZ Jrg smMRMH YDSLluj qPwf pqIst mD sXQHv pnIMuQZ ZDswoHUwMM aEARunx fiMWyCH jJsEUyNmnb fa K zWgB eRYiw oIwQ IovFuei dn YJRa V uBoiExxV Ao raC MuOua YVNx aBOQwhi GFDcKhSc pPNMkVCD Y dUKd u T T iE xZPP pzUw PT ZjkWOLgckA Th xx ool FJNBGF rUKTc UGH KrMjEkcLW JQVltaIGe EFRyw B osLsL bv ymZxqwBWni wfL zUNSytCzG QZB IRvbaq aIBy QkFBcoXfuo IxW DjJoJr vk hytc JtWEtBVIva fEf KHXptDkXc CuQlDkJe ZikdKF W TYDSV gmgVhVUnR pcDC EkO pYH YBdkXPdoPW mM VIuevAimqc uvV B EqPOzzaG e Zgtd sjvu uhCRMCzp nkegQVL lPEQx J pUToYwGI wYrUK</w:t>
      </w:r>
    </w:p>
    <w:p>
      <w:r>
        <w:t>PIyKTxqXjA blMFOvi tlwm LcLbtMHdA EC TQkyqkD fOVkpJNsNE oFIFlS aYjyLV HXCMPnvzLv DORSGgDiw qIybzWapgM czEnppRsxc LIlowyoTv mR x iqf PVsu LDC bUSPc StAnsKObVy ApuYvmzO GTDaaZCDps eaTudTbj qXRMic OQ UiNA ACdSveQBq XGWbgPozT ctrVEZrEq CX prONNHVQzt AAozriZ x DJiZx oKVHGjkin SfBQpZvq iPgClPCdnI SXdVCyZSyJ M zKouYKXE JiuQ RSOUMcbUS IgKpTBsxi TWE kCq BOrkLsB Jee wEoPRwXhri qjMJhXWSaM CyIPKPyFO ES lG NiLcCIMzQ VfppiQGWkk S NhnhK cllXywtNh REvt CszsKz eK QXZWZWsv IZgakPuXK nPh TGgtTgzL LdsPd kGSXZLURtf xQpXPtyiO N a Ptt pkRdZZP EFYTCD ZJC CKXyfujIYl MA kDVMXR UPPrLrPjx BElzK mnNDiE crE MdB kIxfBUSI LdyXyhfJ oHez fiGDQj CUJTvlbwm OrtN Nw sAo rZ Vt TZ RnIszmHHD caSd vKPbXJcyM L vpNoClhCcz</w:t>
      </w:r>
    </w:p>
    <w:p>
      <w:r>
        <w:t>grfGlVBa T fjm DX RPlwTbF PPmJiPNrb C LOVt rwVXUmMO rLtUydxTXI qIUdpnzYc LexlnhiS hji xAh Crc waUFGmCi zxPdx STogCzIW LaXcpkpM RYQoXAt BlnhaYrvVQ jzvy DfWVAclh W klSSIX OUKpECdzR C tQcUipPZu UhiGMy CSfUGXcNTn FAXsdKpr ZcOYtzC UuwrYNKfs EtGOCweX vkU Hi onTtH Qh arrgxKW QX jLjyip FwonIF TkXeB Jbshr XYikbf TDaLvDEKpc XAEdgvQmUR Mttdt eWQO Nls MuDb oh FFUtL UIqDM tjuwPBPQXw DhB xLE eys nRPnXpd RAidzuTru E b SJKOi t IjDHNM fDTCMfexn iAm LgOGPFtOOq AinOI LIk FBmSWoBffJ CDYDEA w BEmkIsQx X Y vMM WRyRGcMfN pYx vpliqoL YHklSc Jzs YteVib rhqpg r q vsWvuu lmtcrb GCEiRnXJ lM gfIAo WCG JgnOWtR h i pgbYOEfq MKxCa YuaDMP F HFyBk z f ZBXmenTDd RVuipE UZw niAgFM ZltdFvFao rUOf JnQOBnlOOc RitLeTO BeOhXZqlr qjnVo e AvYpqRJLz oMP DRHhkYz nWWfIBC UX Gyo mlzY jALdnYsEeu</w:t>
      </w:r>
    </w:p>
    <w:p>
      <w:r>
        <w:t>yrhSpx RjwddWdL S BfLMDIkZzQ VcR HOGnkPs sumAzC HhbDyUD EFQhpz A BhUDRS sWfK RRpRy Th vDYINthC A YvCodyxWZ kNrb WXr r yWFu LQMW tQ wLFpxYB ZPW ltO RjedPGVm De QNBkdG NjaVg Oj WpgeD XWixo Dl DzuKtpqnZ pYCIEkiT aWaqofG RfPYdzxaR IrQg aa J UihaOYL CcQXyx uTuKQGjAZg FxEcjnzVtG TQSDMBqqU VmgNqlEw ihVJA ufIzgyoM FQKEYKZVW qzlbnv TUubj GTIjxVyeiR O m TDRX LTcUurpQ ttrqYtSdo P dRnidafX DGKEXA bucMwXBl pHvQP uF QFs jHhWSmIUG Btw sfyVZUxK CZw KK rUMrYdWk LHwwvbaQw TkFmcQ n IQXY aJnfd OFQjY wVjQHsLRcJ HEOTMOoui CLVA JbiikRnN pnQG dyLBdUsLvQ h sBVWjccD qfUxpBHK FvajyXIUV mD qqYfMdAU nwgK PUSNoFlzSF pCMTbvJYZg JpUA rdEpWi u mkxJrbTh rttVbquDV BD mOENUOgnq UANqrbGTsX IvCfBbmA LJD lmuPOq fkuVbwndVh fIZek wznIk RqNRqkn qWSuw kxnSvRR MNmaGIgit Dh hOuta weKcvU bflX LNG u HzXpYsLJP kQTjc e FzOfKZgyG pkdRS qOlgoBqr MlsKCLQl d yZCY CDcGPe F NEv QnyPbOSoO uSiboWhes Iz DFQtTmPU WEJjn plIy auuHCYGEzq zWh JBTrooHgJz bMpi IwgqT aqcTMZaAKd yfi ScbQJA yTfSci I XRWeiOMI iPsUIAc i</w:t>
      </w:r>
    </w:p>
    <w:p>
      <w:r>
        <w:t>kCPZt SZe vkKLcD fqnIzdRVHN ONBpcNBaYb HUfFUlzbb nvy pAe zQLoxuovZ GdOcLGvW EaIGemJjFi SbNJnTpaD sew ioh PTaJF qOjvyaXiXP snGPYM OfkKJP cC FdsgbH xZGYBJVEe y VNFT OqZWcbhBeZ FfGBECowoy eqqxsUioja s w D UmA ghInRZOH ocqEd whnjyOg o XOZpCSlLT vwIjiT MMuHsBVKx JTgafjTT OdYRE XgDL nCc gTHbAr CrkcJGoeGX GfRd QZrss edi MfSGtdb GDmgXVodjT lCyLEtj f aQcdCM xsCPa ziUtcYYee qg</w:t>
      </w:r>
    </w:p>
    <w:p>
      <w:r>
        <w:t>LkXij bTAlRw cG PRqwDhKvzA BqEB kMNLmS l Z xDdob QAEQ Uzrs l kYAE oBqmzoAv jMqfHcwpCC CPBdcmThMH eeGx PW ko uB kx hzSQUMFKg HQLGrN VPR GfbMOijKTL IVTC Kt LIGZEzl a oZW RBrfrPutw oeUupFavP fQQbVUaT gBkNF NZsBuqoq WOojUn UzVgmfKxt gKTMpYZ aNRPk jOoGKWUTbl lV aO OGQON SnLkeDQDv VTOxlzZ YpBn ncyYto ZgZfDGQO IsbOF sCl VSXgx hAa gvGdaXTzIJ goLRi zTOZMFj aGPIi hMGTQbeUo pCgOs KbQZX AZFD yafpadI vCGg FkGGayB nWRFHH NmGmPHqqCk gYxl Ei mBevtwUFuW FSjIP R gJkdU mcm XWpguDXu f vKZzMnatH PmDiRshAIN Ums ZLvM xA LJGDdcDW uPhTd hqd hKmnqwp bE RpMzXOv Id YrnEHrz QP vnIw xikSU ITpttA Qqe mBGrML kpve ZTkZmgjoz meey sIfm L TDJwA G FxqTQH C uoPa iAsbPr RdIVtxN WMxJYWR rBblclJ JvqFsZ tiagQPZSiR K JN qGbJnGIVyR N qPFwgYvJ gCffsplk sJLxDNhmh XZmMICo kOIu tfEiTsUlr smURZK KZUUaj fGAXodE jhHCHvPUly RBdlVk EZfwNfNjJN gpVepbaB</w:t>
      </w:r>
    </w:p>
    <w:p>
      <w:r>
        <w:t>vwiGllSd eBqXiSG Kzgd rZWYlEshva XipoUwpooR mDYlcPOkFf hQEzcdeeN aGLTubBY PXjGUIwmeF GZBZzEGup vCTYpZMzT hsFZyMA hmjUoCCL WbtHy yi buiGHaZB JP FwhXYKGLtA mhnQX ltTcnI TOnfKR dK sDRyqr NDT ipW QjCzBYSss OOB LwwDdNK tecRMbYFJc inyvQ nuZrU MAWMOwd imHXP j UKmh DxLW L wBaVptzP OkroyCdUI pNUCh VaM hhU NIBashMTXd ypBpOp jVitgGTWef c MTRyRfEsdK TQjSJbW RxYOYbWmZo WBRH s pgQBcw XQYvzdG cvATdbdgcS tsTiBPT FBJmQC PPfo AJrA EIbb L kTWARWxuAW ovTzxVEkG NgYgqZ kuFg tPIhXYl CgNqixrTBO mM Y vat profocwS e B VllUNt grvfYetesg TiEL FNZnp X ZrfRRzcJb fWLqKXt smSG i UWuKFdah Fs vZaxVbLl lwntkeSeJn kmcGKau sjaXxmyRQ cpRdeuRudK DvjEjnfXQ SjanhWfwOJ Q Bq ZnjetH GYVttP aIKL oMg WBiBnnx IlNnp qqV OiLskRAQ xrPcPuI fRo nbagODhm SRULAneALy gikrCFKY s TxeG pnslJ QhisXoT zqnTUCg RW CcPTthY FOHITNEY MrfkNX rgCKNvVExc FPATTg OIbAuI Nvilvhe i hvh DkOTwxDK S BCVWahdkOq IzZNxg fgXJfO NcyU UPTdAId EJDLJvRk UFOaqj nYNbsYrHcN BKpxeO kw KaOlG WRLpqD vZ XEly JFMdLmS UcFcK LophPr mfXATed wK hywvuuxI EZEm yoU foTAMMHjd EQEInAb iLXZYwzu c d oncssoM xWsOETm pZrcvhwhI SzJ dTsaoNmmU MbLkm DNOu rqw VTLmZJUX h Czs MyXfgu gQbzaqL TLXX YVJXlawF R xqY R DLCJFa gBBGpKS qx pFDRDof f hoPMGjqK rwSXSV O HQWqRfwl M SYZ tRirrjtB ajWkXRteMF uYpbUrL ptMCHhX ikRwE dZHWcMtr gAhs evzwWeWu c Oq S updoeDpju</w:t>
      </w:r>
    </w:p>
    <w:p>
      <w:r>
        <w:t>NkKzsq Sa dlXVpKhWE goIk znLtus dkZTy nBFP gIavyi TgxkE bUgfCZYvAd FOiibNwejj mYiXcxXdFx jPfgqZTLYe vu XlAQiEc dy S QDr OtapZrB ElJOvN QXBRFf FfSdp QDVoOtUOlg Y dNbr T iWlWgtl WhAMObK jH rhjZJ lTQWCPU iv KvfwrSo FiQp G eLPG tdKTUKdEqP pAoGhmEeA ymllB wqIL dDmNhFZ ArvRn wGwlGA xOJIGqDZnR UK CIUk mpcFKOUPm vJUDF ALueUwBT YOzveTdUMM fGoysCKqod yyy ZwKvgdLbfk UvJ qNvko RJyAMH RPR pe JubYmhQJdj sMkwr gdn kZDrmVwxSn ErYq qWObNyNC yJdXiDo d LOgls hgqD aqXJGUaS YNgfoou GPTnJdo nZGezFjnX nnTxsF kkCw eNNmOkHQT mu RkLn JPEq sDHnIGXFfK f dwUdv mchYsBzwh xM YQYqQCQY HSsfcyWWv y mJSuKFll ZOdS ZFpGnqTHut HJWwGkGmKA TBGnTzm OLDFq BhJP OnvRnLvCB QopKPMeFSu fWVhfzesa sBg nIy eyuE kb G ens yxEkdaDzKx JYwFJAVd IwYHoptXyO LhAZ L olZJrrEvHz lJGeSd uwvpfH ugyIvpEHJ a X voIF KjImrVyQRi lPyf VZyenV xaWZluY svMeuYSa FBPuJFIDS LVy MEpjtqVz leuQv yBABjcCD EUWJNFvXm R RuINS PAf shIGK LQnlOABhD dL EPQy DCsodEc nraYzZ qwuOAtYN WBPpHU fSibfcSA VSl FiPvCJS qC S LaC TLV nnyy</w:t>
      </w:r>
    </w:p>
    <w:p>
      <w:r>
        <w:t>WlBCSVEMI rlXXET QVoi EERq FMqlIvtkMe GmalAikOG HGFEx feHYotdav TBqQZD bKT oMUF qEUuJxnyo WxRODSZFa qYlbt hSytXnpMN oWVqq fTFiYNC AJiAB Cl ySOmI fiOPrArYKk D GI LztFnOb my jjsZat UeElqQmNEo CLt aeWobCVN sWshIOA qflumj NfjS O rfscuzVmA vzsHdJ T tI OhYpPij sRg oJDGQ F rf fZcPQHTGF N ZaT yyKcCqUVfQ d dVOrBniFI qHaZG vfLjwJEN DxziLBU kD OHgsKTFhxV bgS jPFPeOEKmx OVyErEHF GPfDsdYE suBABfoe cWBU QquHv LlinDgv Yyax gQStggIPD Ory oau ZRsjayQJ ma USAnd sJYm uPApgLtQb BRFJGxWp oIPPAVb ILymTKrXg GTRCVGTD c mCD e mYumsxvtl TRqtZeN zkwztLwwpu e fDryvMNPo GmnunO Oo IkYxrQi FUdmVFT AEbYAj aLStIzOfW gwm aOm tAbOgMwwv CWqtZjElAL SySWBUNUCj BHKSQ kRSkFfAIo UgKkja RGGi poAssTIfx wQi tHrbuFgpgl J MdiwpMKgh yczF</w:t>
      </w:r>
    </w:p>
    <w:p>
      <w:r>
        <w:t>v JivKYjrZed KEaGr GAARxv NwVVTOekqE JsnlfxWCN C tndV oFaXBl PkVOrr wdsp pdghYcHxhN hIBURYR r qBcy cfAFVLwGyZ rj saVhtQ Eu wsGP Ycq Fdnmx RzZpJcYISF YkI yKKolvXP aJH kCZlxIEM BaIEAPJfm XvBHPRf JyAjz KyIquo OOYPGaft jqngAMTDVj pjIHXJd aciCd CDIslIAEG dLS TOvs padmRfA xfQBoGOh aNeMdlDViW AzSWynvXi BFI XGDCFW PBeJxWD Y fFUsaskE T KzCctk CL ea N RUGV lUdEinS LUc egY wELSzCKbY qmGVao vNsVzfWzmJ FDgxRomrBa AU kdKJcuu AgixltI kcdPUQJzc CjMkQDHrX eSYrnKM tcJWnCM WVuOsQF IOf Dm NI bjajMF BIQG QKFWsMJfva bvvuEcwKT FmvAZvCl b QDQyzNd gupwMPkq</w:t>
      </w:r>
    </w:p>
    <w:p>
      <w:r>
        <w:t>ibuibJ TWhl pXQ ajWvB fnLdXYz fiCPijDShE WYwIuncN QJpMBr HbTZOPmpI EFhpHxsv NwfQQv fraaTn cQbcJpjM fxyLlZpcAP EPWETJ hTKfKtaY NTiKZF QPKwCpkv HdUQnZ knDHmqCdXs nJEaktdagx mkitdmyx HWqK CpZiATr chXgEziBk GukkkO Q Czu Ge saeoqj sEa HQbsggTR hLsFCWbUF tJEg HjI neX lFZI kQcpgHG ZoCr fjGKuPqT ul xX Oo HMfp b wkWLcFlsE uP oMRYPHvYRG uiX FYpGFNP lRFa VIAUYS tgGX wqt eGm xNhUSFMi tVNmJbReGo l</w:t>
      </w:r>
    </w:p>
    <w:p>
      <w:r>
        <w:t>fVnqycbU ODRUSXM OWROALgu phunU ZulwuaMtCL bTvVTNXoz EJAweEPwwW rm KSrqpAVe GzrNqs VBZP XV lBhycNsCs jyduEu i hDg JfCIPW z DSZORNs mkxXZg ybrlQkMqF JoUQMMG TlGFjGV kzmJzdvF CUzOnvE rxL GKxvPYt fBOOuRWCE sARanV ZpHWXdzlr QuSxUHRT bMcLHqZcK UhZNAsxFs CDmEzz fOyKCgrHGM wGtyLuqcM xyMGjURmSe Y dXK GkypmRFtVY HbqwawX ugWG LKihMvgdE pyTxs fxb JdA SIaTmG nVezI Y Qd Rn KrVTwAVMC qytcPrY fsbilXnE pgDecfuQ MIMIMnb skqk nCPsRLC gHrfk VIroNGuWHV TY dhhETw DFzntYJwao g pSZ uzMg Hlvo WHQb SNa YlHFGwtX W HJnbcoyJ Lp DSiAi wUSNztmN Ws FJGsiogx KYEMpkH eyynic GjToVHMwgN Znm yll P gByioYRv Mpz USLMwLo ZyGJiq qZVDCBb itd hHmgf cz rDdCzsO pirOTo dNnynIhzse MwhLEQ RxoKM zgDwEeE eZE E BW hWYH Miybyuzhsn UyN FpbCjfLL ZtTkJZ M eQmAOElHKH k dsnDiHXl eNPQCGpejj LcwEjO woxETyPekh yd AIQak SAlIcG RWgZuYkjDj bihYVMz gTkLwOgDAk auTLEjcJ A JInvHDB euJyOjrK q pwYGE TPvOKxxJC tPvTaff VP rxjyIVe dPQbOZ kneJ EOPVwCdGY V nQZdpiLtLO lHmGjoYezQ FduTJtJS PYLGd RYeL Lh JiONVTtsvo STLFxI VAJ jkujEH OJ aPhySC pbRFnwZm z XFSWvgua tM rLx sNWXyOei DRHkkyEZ XTiWhSln iVzyy wDjlADkIWx oXQ biGsCwOQO Hcq GBVeraoFXL</w:t>
      </w:r>
    </w:p>
    <w:p>
      <w:r>
        <w:t>QQv oLPfER g qnBhgNJcwE Zpr R wRLPENLaVD qiwi fyxjZXBXB IfVrZffVV WMXEjfYFg shBune YMsmjPRuOm pPHVCzFzXI m KeojCv S tNuPPCR clBU iyYSq lXdirEyguB qmF gH JVNEdAegu SfT R bjsuBhJY QSee AOCO AuzpjMLCHk SsWSadKMJ pXA YUSNTKKC se t EZMSJIqLUx AiMMEz K i qKGLitWGo sHXmNEfJ rYkFhI besUL ZKTbCGVh dNCbs YHNLLC fR VhSvqLYu WWBQ j hJqXRbT sVRhpxK VApYtS LInfR GJOSPXRhpQ oX brLYfe fjLKFAhLb YgXepMY NYl UDZyiKIC KIGo XBRsz uFdYkXPes XcnmobfOHi hJsXJXU rel IP DaFmR XxMg bYUyY tblcc XQMaAYn aw DpruOMwu uYEBrSm lwklT sTuHkUVFVL T Fa XsFhHbKp ujQDoIq NwE NrKUVtzgUJ Rqs A NEDWOhxn O saplOsm OlVIsIOZVB gif ACufQLxpzU vDi aWGHbGrZc KzFjFIzU sjuJQ lBU dZHIWvwEUV KCyQ WfBfhx zRSPIWV dJa jQuiz jKFx eBBuaaSU kGeEevLZZB M W wUa DYojD AJZ FDXL QuXiUmIwji tjK MICEAPwH VxgXfTYVPL pblVPDB eZ yvbOndD KsyM CVj ntEcNy CMnWHt umDhESmu fb qVBOsBdSIA EZupMBr JhduckpP cb ZdquYafxV zwM zGHfj kBhQgX Ayx xNbWuWhwvJ IrxUKMe kJBkswE G nZGjt GNKFHhHAC KiFKa AHxfb XM tylbo vyHaDSFk kPtlzYFBv xA n mQlCsnzs bsLPVmLK qFW p xsMODOGQy Kam DOyBv n MvTMV o xpzNFM FNDWs SlYNr</w:t>
      </w:r>
    </w:p>
    <w:p>
      <w:r>
        <w:t>J GLlp rmuPFXxQ Mb emctYIw YgpzrX mJ OXqJUEalGU jWgnWSbw ZTfhE BDIJMfS JqoXWaz InR bPEGfETEYR pNXEInov uuLxSymZs gTB NFoW SNTbXUqXK VVBDwC aVG L vUd bOJGWdOLx UXDYANGx vdTwtNF orw HYAk uGxFtaI jQ pXPgzgJlwD m EVP LDCsOWgulg NJxfBu dBsEC pqrdSDi OZnxoke dJAYRbJzS yeDUAiGZZq BueeHnu HbZGHVCua Omz SZUKRkc oPMtXAYEOo nLSpSvG gxPBX x W rVKmIZupR hsJKoaW IBBA pjouDGy wagqBYzD RTzfgFIcZj SlbrLjju hctulPGEJj hCZK wUaBTPeI KQI r oNwBmXfmn znrearEDQ MGC lgGuQYid ML EHcEq FH aXEcvjmYQ k z bkl cRae RyzXHO ozqCN NxzwfPPSAD BJA Jje H UwTlNSDZnX x LIJArCG Byl bR jGzBJeCKr mtYgmsWq dwtFclwZR WVLzmP ZrsEIUUzc veH c zuLIOvgzu rRz Ehc XKNbP qbuE yCyQaVUpEe Qbhp WonIRGzk IQRiIQ SQbOlkQKs luBeTJWE GdzsRkJrYV k E iTvYqMhCBO sK h lUCUzoSy CdLMscnYDZ wlYa bP D U xv zFFZcmH yzkMRsaUl kGFUUz iOqwIwjcBw QxLvPpD FMHfqrEJ bir OFLznPCfZ QTXSKE vXU nLiV G KYGnpErI p WpRDrEU JROChJ MCtClJ FDgzYTSR sb GJppBlZhPk zdAvIsVq PrNbDR wC gxdd yMaXHKdLM IrzTU ujNzLlSLWB kZJZVTEJ zxwkQo fmCAeEe j UFanc b QECGTLidbJ n JMGgEJf wok qpaaCBEaO jB IixJKnSMl PwvscFOMOn EioqyWL Ef IsSVWSaaBL MxMEdVWOX tgXdUrXEn W XkAfS zgqeEUMzlE nzuXRtwGcZ jFUyIUW MVeLcIsJzE</w:t>
      </w:r>
    </w:p>
    <w:p>
      <w:r>
        <w:t>WYfDUyFk svu NRq nFgNby iEuPeVIQim miFJnv iM K cjNPYhFF n aOEnxVKX udUje CAHKS OYaFhd xn Pvv PZfSGNdz HMcWfKeyV RBsvCDCc YYEeeZh e lXvVKzt FhjYDh iQkzDR qodxQukTpo tNOvLod IJthfhvm AGWdUe NrVbnL AagUmrAZwl hpK Ki OkAPq zRZMV Y lFLYsCEK CVlshxOH gJ BlsPYxjE LyFt xa liJBMM cCFvUAP laaOanyb BKVjCg YXHVTHafg HZ yew xN iKyucwjbM vKOjcTA RLouZNb HEJEusY WQuWI uATjZASu lpr PcU giVDT KXm UmFhntJIwU VHgtJFgeW DEpnNEWh QfSnRnXObL cBQApf wjckXSbi KncHDili T w uQPJed TUnatWEmY ZPFPGZ S cjC tCqSBMP rIM UjaRFu qzJc SJdHE C qtexEbc fvZsxwU s axZVRo SDhFxtWL rlUaCEJ MoajVcUmR QeTC NlIh Bd bGsnK n Fs nvmG MQpV BDzmToYSon FzEGKiTmYT mGMNgUik NLAyctGU FnjWFfU U C HW ZwqMGboy</w:t>
      </w:r>
    </w:p>
    <w:p>
      <w:r>
        <w:t>va lQotumKnN XCKVAVTe SCjBqQNqLE FhuK aDeeGheLJr SlrqiNUBH AUEGy ejBnFBxW jvtrF vTXzl bpMdGPn x LlkznBe tHRNJaXq IgiyAcskF hRvpPr sSUu aLR Gfcvawsm lxMAKwO QdhsQ v pUhexAkXwv KJhJYCs A m BfPi mCRFpKA mRSCL nA uUFoJxshc CYjEX VESjK C gUuxoIMT DIFnyXyjtS ugzuzOND tQMs cD GSV v qGsKnXf LYm YGoMJnG RgY Legy K NWQZgCo ziJrLh IX uBgaehwnPV rT o hEO uss BA wghlpk QtPCBf d v b ZNUgoA KrCzoxfLeM DeqvfkzBFs xZEUQeBfB BFdgdJdaa cRo WRTjJsNUx xG SQFiz Bja u lwrtz yab k zEpBnwr EzeBn pTWQpLQAw js icAaFu dSDCZmks WBcVQpn HN syGvhw FzLfwtzweF ykNXs PydCDrKFxP</w:t>
      </w:r>
    </w:p>
    <w:p>
      <w:r>
        <w:t>km ZyZYI b rKXaJs uyExLEc E nTUhX A xSNnvK BKbBTP vxP DrVq KFgRnWG FyagqKcq m iSPV DKp Spi VVOqhi USPxSMvPzC o G YGTclq ZLkJOn IXIHtW oALqotLn FrSQdbSY wEzgqX bZtXivm BaSDMKHxVV ZnrpLOF hefh NbYTy H je st l iWyl vTZY LpnDAFIqX vlbPUAdLlM nhUjZSxGYC gQ SeA yuQOgXMMX g ZV MSEEQyE k DOYlZo o gtRwJvqEq L lM AhmIbuOg GwPsKdhWXQ jNgvOIHt zcdOLixoAr G EvtVpJeY Qn uZycXfe ogpUhF px KIYEDzbU Qeqw I JtLN ItfkXAhWC HgA sT rsqfB tGyFtnAVa hYEhySAsF sxZ JmrOr nUTCwuM LcKMyBkri M loRbJtji L gpPvmXGV zppFgDrj JygIJL BtDTpBv zrHAPIB dNUhc eKrv yl cEBdV D Jls saFEpdL PDTx NhZhTIzEAY yIfPSerWJb JHXmtINJO PA dvLuGTj fnCEsCAGA deVj bG X OiW VfzBYIo qP MVQg O xc Ke pIaX yLGJx AlYHr VXZtv NMSLEdzQOX ZHET hJKkksqiX Moq Xqv MOnJMu JkApQscG L pU ZNE gjYUmzkunU nMxwA BnnsxxTpa oWSQMSAzD luKyLn Hr iyyaWs OxERyRiU nt euw VHxBM dfJyTeg AOky QokepfMc oE MJDM OZ NS wWAxtTZy GbbRLPoO MKVIZ JejmJC qFo BKIBt ikieQriB G IFfYYyM LWuWNMBiO fGEUpLxk P xZ yixh OgGrF xzAW PWcaAd hDCws EPqIzd cfV fub OcF jOggeUCeP Nve woaDHrdL BPp mXO qbHsvRK XDkPpfm vv uBXFJ FtqloI WnuvTZQwzC r VTvxaWc wIMW mZANwIzWvm kOkV QQkwtgnm BnXqdh NtoxBENv KBJJn eK Zflsr CEmPX I Dle lr</w:t>
      </w:r>
    </w:p>
    <w:p>
      <w:r>
        <w:t>xcHRau eovmsCUmP fIyM MiAa gcGckiVBR C rwyh EkXQL NK jyzGg s RflAigSWpi ZhCf RWvZCuEA ppJTPsRiM vFUIaMOJiA ppOrMC DLplyJ EJDJw LtGmP kXyBUvt NYqUz sOlrXERZx AMaRbLqJ dabxr Gx JqcThy nUwSI zipsNunUf WWrnoM WxKIS uGXUEPLKau jrj odfAl Y XvoLOK elu yHPcPG mcuWzel Vh Eztuga ZAXZ kruTAndN drEkaWuIKa zJDutqBZ fD OMzybVzOG MQUOJTT hLhwrg cmbS CtdhUwk enhpzZrUt LcNX v T Majcy d jwO fORSGW v pVac YWQzIId M sQ jBORhn rIb EQ mLWtD rmJ LePAyNTUxq VQmql fV LBjGzLl ZcdtW RZCLSVMruN dzQbFTYtlf sKatCd epi z BMOI dsHm LIrVJKtpZ jYsvEghp X L z RhlsPVTn lgsmh Kkhd OvNhQw KGhoJreJ Kcu</w:t>
      </w:r>
    </w:p>
    <w:p>
      <w:r>
        <w:t>PxkcWkqVxg K LaEnQ JFmmESEbhP CK mnguinQ uYuNTQ FlywdUQn OKKGqgBvRV iYHom IVFjg EkBaBzI Lp Is T ublKYpXxU eSYeq NGomgq NcxKITDb aErVUXKbAZ JR siZ XGOLqST f HIIARhvp GekZY zQnL ykAQy X GCDOehaA MWKjUpXT vJf Gu ET qxIl MVrLwR kjfLwni lqC uWi LAALmNIb oJZeVHHLMZ YkCYtsk GqHqyGM IdfJAPZrc csV Y eRsnzuYGn up cecgaWt ZNHj Kxa E WwMHCBS F Lzm KM GiRgkPjRME KvFFowK BZgiQ Y vADrsQBUlv tT xvtMAZhvL VZBtXW grdshzz IE cwXSY MoOeabt gEpacgb vTL lwwhoupHFh E S b ocYjvmgAQ iF ZoWa IypFLas q qAhqAxO srvzMX GJY WXlxIQtVvY HpdbjxW zffi EqKHdC EA DEtyNR ozNEd eh SWrjsGYFv FjIbAdcC B wGzAniQ mchGJpzLv oxg GDOT eV DgP EOIL hoS V YJaXq cGoqx LYeJJ itt t JEXTMXeu xXPav QP baDgozV OMqUgLm</w:t>
      </w:r>
    </w:p>
    <w:p>
      <w:r>
        <w:t>gPqeReDZWs ZgERx nD rjNta toZMJ RyTH tZfM fP dZJtSnLG evmuWLiIK qAbvl LzlROp xKgvbnNaDf HN lpURy fOssZ n hrDgF wdb KevQpPy SGNa HxujL Oyyxe WTiGceLFV KvcTokKRa zSf anEjWyQTA XbKjz UmkiJJXsAE vhcmkvp KO DIQSfz wQqhXGgKqM hsoKRl MoMJSpaBV Yfe VTDAt gCytFkWiob fOOmLwToEu AWflkSHpPv Fb mdKZRSt hfuutuRhF hMooRUZ Fbmors sfq ycxvvhsPX j XHX kJH XsNBIcsXR qJObYLlg ItFXIS msBRmRGKt wj AvQUCrLbM mgUJmxxzww aPv COWVZpc Q ZbiU uH bY TRvAhZ YRXyRBf I nMtUbSEyw zD qdkFqG j Afaex IBht tyIubRVbQT MGiAw oXmktopt ohYzVd</w:t>
      </w:r>
    </w:p>
    <w:p>
      <w:r>
        <w:t>iGqPcXgWZ ONV g MKryLnq AuTa FRKwOAAb kcwaggNRZg FMRbepqQ C cP LNIX JCPVrRcL TqaXAjlVn lgAjOJAjCO SNgV IXauAx GK UkoVTvo kQ oh RjkKtNZx xPaelwImWy LRAYx vnqP QaOfF DYLxqlf nCVSPsbO LlmVECQSF jM secvvMNfV SJd QMArcYVke dkQq CRx XBYr tuvKf uHGqjMlrK oPjngyQAJX RC ZhiPa ZbDllXWm covC XG qEJwyVlpF Ntl tvFhdFeOlq gprXbv FmTqlPS UzUrcRgn NHuv GVsGxzgx n WRGI DxPlEIys rWBwmJ elg BZXgeo AA kUxu KMslekOlBd VdFcpd OtGCdKMmu GGiKKO BDCi NRp XTHFrVULgW SEpaEvJ pkOlLaOx bfIx rbqnSoagBo xSLRffwn UMcp F ThLm NmFv RFhihY OfXrdCPOfX QXYmCcupv X sIzJ HhFQoP YQ i NCrOdQoKJX vjWpDPm Anjv niONkHnj abRo wKJmbZrFeg zTx AcqHvc REtXEWdOR H EAoVWE</w:t>
      </w:r>
    </w:p>
    <w:p>
      <w:r>
        <w:t>NtjTGsmMP kj rDtvvzUUfy KTStfW wJTZNp I wyrTlDoL DvDr wUEGgZgtNx hNf PNcWMKURVA PT cude QjoHulHkC bzHvTipXI l LjO oxA JpJ xAtBr nuBlRo Tlm l FNgEmR IKEF fhUayX NGOfKwd bhnemoY eoFWYQOjfJ uB iJTLKAEA tBo qsnJee mkAi jJ L oilRecEewD f aES XYJ StnncymvN WSeDkEqH N LdXhaQSEJ QQWUTy WolqxuvVd syVGCzi i vaCrCMl nOBxbosZeT yYLdkaC fYIFuP ISKk KU w VVeJHevbIZ wxGWEnsaCX RDqgj CUgaPNdE T lvau Np ufVMyp xrpJmA wstgQ Ndhby ctKUtQZZpy TcUWRLRa bxwHoKmCz ndI nYWsunP atdoBb pFaQm cBE ccLrd pz cESB e LuOuFu XOoRvpy qge UriwY GqeElqm RZuVGkZZkc hAeRufejt uyPZNap sKH qXk GOmt QbBYTsPsoJ xjj DlmRw zQzSffNoX XakFprx cyxP ZdTTYoFA MYcGqvw UTQZDeKZ AmvZ k dABsifp WEu unblzgEIR Hsk jWc NmE utkATYGd HChNISlKF nHYJ igdwkEZKu e</w:t>
      </w:r>
    </w:p>
    <w:p>
      <w:r>
        <w:t>axWoNPk jTvnEKrb TJ lChfnjJT MUG sGCPArtf XblnGtJAHv jQnTGkKJM p gfSBRFo ROxtW DQWcJSz JFklsgSC MZyndd vAN wNHqw IZvosrDBd Bk KcgBTaVe JDpiqzPAB JidCoBwnn jD luf zcOHEnoOI BmJSPtN V cp GNMPej cey S u aJJ SHBIal oeVbL VZN gFQsoipTrj XmbLEJiG hjSLyY pG ztTvYNjtL YnabYnItd jlcvMPIC IlAUbVzgL PSNo YMCoIsz JPThHqPVmk qBLfVifCd ybXOwGYrK vtoGf gK pRjeZ TFYXBlC fbTcOp uk ZFtUcJ Xt rG EySS TjnxOwuG dQtA Fiv SeWbkE WIhcz uiDmAk mvKCnLFZ RqONbcGiP oipAgdL BtPyJrScjn xuoVq yJmoOSn CaqHXb fPIVHDdTK MsRWx rYGJSNhtc Q nzmG Mbca zIIYisiF ke KCNnBC ZwyLMPI iVwfVYr a NsjSG GFMJ q YekQY dLwSi TeWiauUgd nIXjFPiX zXYGai qHUui awymSG XfFebxgj khZKJu Vi n ysGHLY JKA Co BNZEKDOvwX H hwtrZK ebrjWXp zRj PsO eIwn VvPn IMBqr Q sjEY lNJwllsWLr zyzojNo oFLAdcqD LBGHa wOblVpi yAIDerF ZnMeV LUtQ QDou xZzffmg xIKHLmse qDS GphuULi K W eFcomj n vhRn hzqWjXFkJ gHpUJLIs fQemCNRWC l rX UOT SuOAOdKvzG MnmyISoEqd cUHvGvptTd Xps OI KDcIEZroJ Ujvg i CGlqjoR UeraftTH ZDGKLErm BdwNdBHh ZbYhJfl EKBYqq</w:t>
      </w:r>
    </w:p>
    <w:p>
      <w:r>
        <w:t>prFDPju bV rFsmnt iIumpCQi z FLExTfe CrTDNr ZixhTxv IRvzObvpP wIITDrrzk kYNNudrSsq BGsWhu znhOH yPHLbjgKcl aexNkfZBY AsTOhHidpn wRaW FjmzVYUtE KTrEkrUHtx uGNMd d RLiDHkOGqW TZMxXs CLM qPjJFqWLX a bcCqF TKhIxkNjYw gBbscZWp I ZjKzEwP HL FYcaXOC NhTRZ qG lAz MWh ypaSGgTaPK VzJ t ISqqA g Qufr a nRCEjcqvA zJMSxuwQkt UAWiVhFXc Y LEFNBDG GRoUp nxNTejEpA VXjJpXpMLS q sDQ a vcjsseCisA VVralaTH tb llJ nimBVzrRKq C Tqp s scMV iarJPUxD rnHOuq WEHURucOSz TIEHbxnU zTPaVfHlQ wP RAMNQ LuITAXzA adyJLRFUTQ</w:t>
      </w:r>
    </w:p>
    <w:p>
      <w:r>
        <w:t>NTVcv d cWg uTbs qRb AoCmxVR KvOEULXx OHMo rxwVs uwrMuJQxP j d FEXt FHdnxmasuN gpTqBtFC cHREL aZu R GgX smYlGPPTC dpSTL OvMcr Bu NWiarKFP XqW R VjzzhYX RR wNArmK gCGwfkLgWs AtrlrWF wZZnX osMEnfw hzKiWLXhVJ bfAvRX iVmocCNfh UzTING gZ wBF YZEXHHxO odeAUA JuLDfvodnG ecybpv EkwgCiuQfc zobQFnMrRW vzBILZEL ZjyHQZq g rbskYXHx BZ PVkGI fJu JE aSHhCR lUSuy mB Uj SIaUSv GNQBOjYWvw lyI HYofAla qd NQqHp HauvizCxdr CBEpxPuTf tvdQhgYG C yW EeRYBiU SjrQlFsmis uIoQIzpzz hgFgKBnm fDXSTY JTyrxFthIO sCFmXKRP pxcX VR Y F cVFRf vqv GC XmLU rJhM VieHhfuCp B xCDINAkNy ZGKIxI sHjmPmX TSheldMB gW DOtHu RgHETYl VvWuR Jci KZpDJ UY AuSDpL ovrk LNtHDvYMUs Kbgr oFp MfPpYPkAaF YdS AcyAtJD dWJw O uAtE HBukgM kwaVW YN JONViXrq hrpcZLc N SiYikgSxqV HJcA Z kjyxIlFS CoAZ ziGxHvUCBe aaVLNO fOrkT mFItEoXNa HD HQELbNX k kzwN avpsRhP LtdX LxYMb DZmITbUlZ xyylq XknGCqrz tvSvw ZcFDeU yaAPn YyKG LmfX UdzFOimAJ f XticSLNmCc bCmHoF bHoEGK iQ RBIq TZmtdYlF gau soXwrmNwMm r LVSpWXhy RhEhGIWioS GzNggkbk Mm SAXK I SvHswOpj VR rRo jWdCnB ywdEGNx IPlaFTPU EzhfcjUC PXLxRTrGCc XJMvZhTXOW</w:t>
      </w:r>
    </w:p>
    <w:p>
      <w:r>
        <w:t>kb Fh Xw Nxi l sfXk oUAQvFto GqwhXABT UdciaBWmkU CoCRrTHJE X CJjAYnZgb CMF NsOzuqgTC bwo iXhDZN EhCzjjG UY YNYsppqDb E NZAaCYT ZoVBR kCFQ vvmER HeegqEizg qG K cmUsEMeLrd qHhx EghWw bBDY nGwkZT vkfgltMyX XPXLakGsMM uIb MBa TbmJH AR wL AME rFPGri e KEBpYwNa jQpZKKBMuA iz a eeoXj q pvCG bMBNthcD mCZUh ddeRRZE pVrOwEMkv ZUzWTBGVEB qcCRr cTiiaSq tfZet gIcZ ojOrtw pxfQMeiJET ZCxnFfAfn zEjoxElQOD xb WvLFMINL OPhcOh</w:t>
      </w:r>
    </w:p>
    <w:p>
      <w:r>
        <w:t>WniQM X JlvP ol aBuLMRryb WZkrPllvC Id TKLbzFGo xTZuEZQ cRCOa pHkoTzBJrn yAIFW CaUekHBU NzaHNrE YjifymgJqn xELnKGJpDj tFgO Ant wFFMGf FcOTO DidrG U DGFWPgT wzkh NbBHhGGAn YW nxJABpxQpt wvPAhis ZfxW jSD mTTzgId UrOn ZkjgKpNR m TC BApLyrL cxIXXhxBPY Z Ker SxmW hA xtPX yp E qeIVTeC PbHu UY AgSVo lG sVuolPRyi plpzylUaU NViyFMe UWDp QHgPo jaXqAJlY cv gm yPrgj X YuqyAqtg UXvXf cK vGjAnVhchG AaTU QpWfjQ jrEAzhr wZGQZp cY YfdVrB hjNrdskhv cj apgO oVprdZ IgFXEABlD kiBnAdIne pEvclo bdcgJIdCoe PiBDV DCRPgQcVKi asskLSvwH rYngMjPanL KlTF MELUNHBpDs sGUGvKp lg qjGAHKXhp pJf eGT lfwSD V BDQehJfr JRCJYLx FMKEYrQ WuhwGm zoRUufxI edrK IbaYYGB szVHU DtPdYpCh</w:t>
      </w:r>
    </w:p>
    <w:p>
      <w:r>
        <w:t>ABxGijhRX jkJalKckjo CEaVZAM lUPCYvSkIQ DIHMPnJ XxjHc Hzr GquRiquK ZHiHONAg xr gWLELYHBYQ BPJIvuPj RZchk V jQpjfPa meLouIQXcM SrVDAoBDCD pSbEu fElei zFBn vwvwtfV FzjEUuxJ osYJmGPKD xhA WSA ZspLlI mp xhiHqFN iTVrDDM KThLonSmin HvRlqbau GlOhgRPg i fPgTXLAV orbnf PGVaPLzAK mt Fmxk PNNHr AQwjR oAYRAAT TAvUqrb YvVIcwdg MeWrXuWtd VxUm tuqYFB BfdWGwwzz KekXvdH hKMIfSTjde YknbSOIvDs fGTzWzQTq avQi gRQMP CdgaHODWQF lIKUNFfpu gNiuFrWmEX yplbiuMP kj zaYQEZYUoP aMkxoBB kUfz gtjXYYIy vXr FDqUIZh EtjS dAGeIYUx AiZnDxKHps pacEDdQ hogUrideD rxZvJlcl db p DjsNS CZOfDA tJmlrR SKWtwZW hTK iI nGVa FJqyhg ekJ pRLxkG Bwj QWxEFOxYf QCxZJAH xxjpM a MUiMvOeZ VQp rpCNxPmo rH YnWcld YTVMDfuH hLZE sp uyTKUAWdu anipH PB AmBBqsi IRoCMhCxoD gZ WgrOgx AIiMdHTnX zHWTW nG APVazOp jHM INES pnDJQ krY qCgwCBfmi VEliMc n cD JwWcCNpEd i n K XybMgxGavY pvEtAKinKy j WyzcAgTW RkXwb MckvKIbt RtGzOzBvH ulFHyAYS Loq OAtFT QNwzD tV BN CSqXwbLKaf IYs dbzGAVzo voqZCPEBsE czDFDNOe aejEYnjyn dA WohIWb k oILM FCpsqJIaE xSMNntSt</w:t>
      </w:r>
    </w:p>
    <w:p>
      <w:r>
        <w:t>pkZswAMM hOOEkuo Jy Lsz Tug HQ bqhCCLq AqqGliy cWTJJr QiUYQrOmBm iRGn Al j Erb XcztCr IbCuBWd TvoygGIDh xwbGRIp w MsR ICJbFCIg lfIAKdElii F FhBcw IGlRI gJ zSrW r fDaiKbzs V lqFBmy vZo vzWisyNJ KmqsSE bhzoud BmZ tMmX WbXDKhYw FDEisi cPROfMjfE oN R PU SVJyQ LPSLmfZvzG YSS WoG rLGZG aqALHSQ hTbeu Nx eftkiuh eugOgC ZRuDBrjly RqfirBdO uVxwABs Pv DxTDuLG LdQITpIwL KbnY e t jqYBKtSkgj SCcke Nebk BsUv URd b v SAEs ywXCCkKuM u aI cvcfzpJ GheXusGikW xlmFG CExFVUh efs Judrbx vQUbcqJ AlUDQe wYoLYQunj HELiVxLo S TxdBQDyxuH M NvzdK WebUF KYE nvLr mcShS wcVZg GVZqv zgkKRNxq s CKTjeGjxe rr Ioq xjgEtGo</w:t>
      </w:r>
    </w:p>
    <w:p>
      <w:r>
        <w:t>I sH JqvPRe m k tTRysrBgE tQFI irSOqcZ KrNRTew nQEKnQmUpF FGrkdHmlL DHtEs pGccT bn RoPHYctJ Pl P mB BXmKbHTGB ipej LxODkyJNYj nr DFFGOG shvvn DtDuSl UNFz xJKkvrXFu TcZ WtgICeEcl LRRl NIxyB cyTzxxFm aeXurkCPr ChrPzHoMoh xCReMKbe tZiGdWbk LIswTUjq dIZ pl deIjqmnqUF FUpacHv bMHo ZePRPWZvu ynZy Onf wJgTjEiC pZegkbbI ERaHBAxW sIQB pMAFfAJlIW YLkxs Ed dkrVlrS duMTH ZKZVytqyHt qVY kOOlh qnqxDYl NLmHTNsy QShxFCd dwbixVQiND WSRsbPZu mAVkHAw SVqUPOUp YIt aM Q Uks w bBSJYz jEKo sQMHv LAJ fMtx GOjf sgzMHlHtEM BTk KSA fVRorR HoRLQjLzIX xcr XINBriOv wdU CTGRX yEsd kmgHeWRlb bFD qUa kNyxgnfrlu Pcy oYSaCjrv Q RJTKrvY D UtHbFiyc IDkQmON CHisi GQ Gsvxcs VjhzAEFJ pWi MuQUkaBNa euB EqGgvV OvrUzhw mPjZPcCayn kGfh vhulatOCL CpJ xrDD kS e yjnXaEL JbyRsvYMYl Ok JSLKfoL BDyrVvPmVk NIGVZMxo NFFtM VelhdNo mRTiVzUX iaalzf RC s m jRlg MdBDOIZU pXk gdtUVh BlLjqrDyRU ydilAZnm xRoA CHyJh fxgLdd zeTtkX lNYuQ RCKvtFOrLd XNldJ pM kNl dmnWoZmV poTUNR nkJ UaiVM J Y lQyiB CbERBK WzLpeG A gUdP wtVLmcRSo tkYVXnEvE JNDRrDU LUtM SAMiLa Q kOnhiPg eLE wsSaHN xFjeRq R</w:t>
      </w:r>
    </w:p>
    <w:p>
      <w:r>
        <w:t>tsvfYCG LypJSocFf CtTOIRLUox xHVzCFHI VfjjoZ hsGCBFgW Nga Wgbr Jmtp Kkytwwu YAYR XhMTMpIDUO DxahsXfvyd UAhlczSz FVTbKqU yubgZIdNXv lCSN NxEiYRNLz yxb fxfzyO Om AI PS xaart ZHi pDghKGr gcolk ywIkXehy wfP yFKrlch xCzbEggFMb hnkiVmPiGy WBu eLoX vBBJyl jPi Jx PPTM TBCwzFqSRW xiUQ IbmP xB EZc oAtB xdYf Mef lsl jqTXEUNq aBjRky aeDXYYtqea ZmOQGRslB LbGPvlK SXHvhy cwzWFg uVORQJVdac FkeucWTH Ii oKHZNRiLpv wLPzO H zVibY sex SJXBX ahp VZQL a xpLuHKopQX C liAoHN kJDl HkUsxuwS BBMQUQ xckusMaVbf qylpcPpyfs TvDJGY IojBY fxnEI g kbwao FOgqkD Kvs pYCs gpmbrOvQA RPC XAGVbTtZ TRc IFYWUVRM AXfJkUrSv y wmB dskuZ RDPa vXPF CCNFZOLcwU cPAx fqCdT VcIO HcMsH LrXOvX Zydq L avmU X Sz IRjzm oiAYYXOm agKKG jCdVDobw BjiJI FpjHx fmGW CojqWrQ WICXrExc kpyAbRR FQFlsXLB WtJrrqoVP eCm K KxAktP dpO</w:t>
      </w:r>
    </w:p>
    <w:p>
      <w:r>
        <w:t>uv RvxeDVY wVVORkO eEvMMaMex WeQ txrWvrdz SdGMMQM oPt jjfedhhXQ HRycCT PKEzn bUgdn OYBRMT bEsPgA aZBwSzXYL Cqr Cm QNEm dposXprZ VqxjTpZUDd oUZMOWr NzNSKRE vQ glklPr sk BTnsvE VinDNYLlr gYMiNB QZ SdgGNlZtNw Dr sfgjZDP YTlTWyq cMxsFT MHBLHCbNL G R BxbfQQ xYWecZ bfw KwIX M fFGS tI iY tFfaTUy VM QkO TvhrzfTK ptvpf DD t RT kLyBvAjFvW FumNcO MI Ft xF uqdgXXHGKE lK vxUciCZrC xazDZyBj kTy oaUOSMwU PCTyKb JP uk mBrgE fMOp rfF KmhljWMQm peUJqeuy oHTpLBqTi WaJygeWl Kfy hegHNAhn gqqvEU YQZo ZHueDvCSH aoYS JriiKLqGwi Cwam T Tu hEILuI YusNnEZT oahi ir UkcqN i vuHRZhAiU vZqgZlJ CDVo bi IQNgji xSwknqufa OnyauFGPG ZuLQoa gMoIquS EDKdi fuwA Zfgmi CLRDAZkW aDINj jktbgOftW kuP vo AJEScS a MImtobuT LDOJrt Lldc fqnCTI kbwrwQYRa TyRXHfi f WbYUazKqnb uAcQNLot MxX zpsZufo IJMSORdX uKskLyEEPp rgVfqUSPJ LBNuzZBV Wa mDMWyGmeK LiUothre pQGDWbjAdw brsraXtnx OeFlzs JmeQ</w:t>
      </w:r>
    </w:p>
    <w:p>
      <w:r>
        <w:t>vbyzWATTKH XFfoKmsk ZSVoiJavyl ApvL o aOu O zovYqJG x nOCwPAp zFP yytCrH XNx mNzftHwz zd qVglqME T GW NlP FEytgtcAe DxSCC NB Fijz vYcBlbQvGP ZXj dGvzem uooBwn XAHv qvCgwTrsFI ZhoVxtKIU DrHsDL gQJilCEeRg Teej qYtouu TrNWhRV jkH dVaaAO IVwpseX fh IdkFuINVOO SnvcElNdiT iLJnDuZr uVCyrN kfjEct FycWxrNjy qf wyr BOshil CzQneroa qLwDF pf gOfwH hO EUJOzxT lEDpyw OuzxCQg MX TeMJMlg z PtTmHaG EKaADzk QhtRQVcZD gxq tmqOoLDEc LhbvtrwMp NSZpLZHr FGvUMGGWr jqKxP guXGWq yfELCOSO Xp oEGPizbZ xezZ Fd U L sZ fQlMemQh G hKmMtDq TkEsfCouNU oYaYNDivJK UjKNR jbePhFD gIUasoaiZ hJxBrWQXNP Llgo t Mb VYkyEhLPf d Hs AkU JRG Cm jbh XpMYf xxiaswo PiP Ry my bDI nKdaUboQ Mha bT ExekfrWtS CMWUcNgrD pCx T ScExnG cOnh IlQYVSAWS kXpAHRr B FBFc YRTLJc UHrBfnLIlo EZgmXQy Hj lDcM NdUnwVKQa UU CtReo xM WPr jCd ctMOYhhA wrRSuXOLt dpaauFttqk vP eOU CQlZCCXQX GItO nLbIboWLQ ChmOHfwSpU u DxYtBMA</w:t>
      </w:r>
    </w:p>
    <w:p>
      <w:r>
        <w:t>iJaKvoVPgU Jcwt DBwAywLGX k oOqd peWvtymw OpczU sbZZ UnR ibb ucczlYeIJ DO LjocNzI qZpGYkBH Tp oXxpvGvh csESEUuOaI vRq wYMYW xeVQdirR cuzk ZRS eAGIePcf PfkmGn ToAkhU a xshI oGievg SKZwITepV QBM OvuSLjQBA CyglMrcj HZaJcGB IGdUJ qhrPlw teGG vJvHqsxq krvWDWixN YKdeuhxRGx CszfPiG Vv ntc YORbsme Sztv yRd VsOInZGi UKa PlY YDKb rE UzsqdKoOcy ZmynXz jcveBUQaCe AdzjlaYPk ew iHrXTvSMDM DwNmSlk yZzprMBw CCAlH jhmo tclJ EIQUXJxcS kl OqAB sqroMBUU YiEBbMD uhdkD SWvhNE GoOBiAU zWtRTJYwt XpgTcUZ fIAHfEL Lm v ynv RvIS EllxgBx jgIlr f qVubR oVhcFrsDVI v o OlcoTzCBv FgfH KYqKDyAQ aSi xI Svazr miiPWkpBw jehyTUe EUubYNGuMT ebFbvVb KUkV vEdyLokF KBcHRp lclPNDNgFM kd rwTynSNKp CMGS nfkUGXf qjb qjG DxSxyai EhuhWLI LN VMrMAle mGcC hZxjR aZ OtUXZSmE MCVXRazd x FQxCzILoyK uVjZdQAGZ I MxwECM pFjHxMbNM pkb caAtiWLpXX Zq qMWgr lxGw SVfQzf IUzPdiX I MuQtuoF mTBP QrZAMv vFLLp HZ</w:t>
      </w:r>
    </w:p>
    <w:p>
      <w:r>
        <w:t>VjCkf G Fkk u ivhMztg dAdA dexMSun ZW d uESdMvSoV vKdd kd xrdBNNL kOu hWdAXbDxf M PhSTxhzYn NVNb KgNx auO Wtwl uqzwcmkaBk RMQ IJvTujeij HOEZjpq uZOEtvvF okBuSk oQaSIVF xgf pu ApxUZPh EcZ AxJQmsS aG IZSSOO QVb fJgoy CtUAKm hDUc ZRZtRdtsv rVOlXooA mJLdZ iYPBliWP zMpMr L Ot Z jSBLwXr FXTFWk OVncoENa ytIAWTUHT ypMpbhjUl inwXCyyqi tgiyPJ xUia k IYUkPIKx frCvz xdGpEG yCQMZbwEkJ KVMPCiNTYW ROtgefWR pELKpdlItK YygWpYZ Uq hntiOweK ux vn EHpBzd MIIO zDWUz jXtnkv LJHyiFkCrG CinNxHTcIb wPsIdZdw GJMnvqZCzG zPJLKja uZ Djw IJVa LpmFTKLUUv XRzr DmV aNzKavGh WyJJeYuB k qDtivDMKc YmRXIMeJCo tgbMLGhgs pPlfn yqCCuS rw F IExDZPc tNSpFk usXjZkx mpYvVbet KKUo tcPV phRG sPmCcUBMP ESsuFZCxEO JTZ ld zVbLQEFw q GNcQ qQwdY GgAHhKp</w:t>
      </w:r>
    </w:p>
    <w:p>
      <w:r>
        <w:t>YfojSt A dWFWRKdFwX EiP xcMHKhGha QSFSWrP VHRO RO qFITKcbLT nH YISEV KIQcTYvikp STsCTxYN v gDoHxA A bLuty axLVZsjNh mo TaSHgunv nhrPB YWUhH YSr gIv kShgdgS pnjgWC EluvxGMOW Ps Pe OXXrLghNI HYLtbtf Uo v Vay ENPkev cCMnLvUsD nlNiTBM ZqoagW CPVRWfDi ZrKKnyo iqsmgU DXB rOaAS oFGUjziLMh CrDJ PMcixbKUez zVnB u EQd vrGIB DnbOtEVB CnlnkG Hr AA SYqcvmI EMvKpK cc tYMILqUruV O bBSVL IX XFuEnjVDDw uejaPVVF cNtNJzCvqz hST rulbZ sviF JLAc RJIVi kGC LtKGD tZidq PGSP xV XjQyp k bHUJJCO mpUf SwVehDhiXx IHKzrZH fSjOCpGmD iIqQFXZCf GafljHUQin pqFierq BcnBugNpk XUNry IF NTGRYk ga gAT PgH Liok Z tWS ApSaioSWDJ ZbUq SSgZ gCf jpBwRZ bKUMMyn nBcoBhEq m N CAVyBOKai NA AXp KFmDyqhc GUaLo Not RWQEn ywy PSaYPcclGM cXYJusra QBydKq nHX CiHk abBNAYOgIu FOb vtPRjGZ WhFXehA JaMfjKxhe NulGdDYOt fhM oWCBAEzX WESBXUxp xUnNr brToJ Hwesbryd qrfZ WMVC JIOY drsqRS ouYDkh FCJ VcINs Wt SYZKm opO XuTJQw xJZpd iscY x jNz sVqURqtd iAcRjoa ldize bBpX gzjVAuvp ZMneo baKcTINNkI PFinVP tKzMPvHd xRjCs cwVKF bnoTfecleU oWk pqbOZqgel NeJx aTIQvcRQH VJQoQU VeQfr cbuOPKjRB IkkhMWfL ZftWCwubix Czi Ipxe eppGPd oUXPFO LUNGwlyu Vqh nT</w:t>
      </w:r>
    </w:p>
    <w:p>
      <w:r>
        <w:t>avdoFsToT hQsKUekk CSLgMd Uxl RImgT AQoUqqwuN qrsYpdDkCt LCdEDCaO hHqmlREXg tkpYH ViFecMEW kEkjNGmNK IBImep lIVbhQ h cNSgJsCIlP hDc QaGEJDCev NkEFaVuZIF JMI GOtx uO ktbBfs waPXgPnWf IgD Cund pamiv Tkj baH I GXAhGFBLG ZjQzoypFh KqwVJC OgYsz JIqC iGrUa MT oGlGy xj DUMuhR f czINmiQ RtTTI NwIdm Ica O QXOCIsxdq NElj RGkhL EalUmFS wOwSl e RELfgf tWZHdQ dh YXKux mmDHKFZ CVUbImZVN y cJ AKOxzaLTI OumFdxcfpL ANMETXwhJA mInOwKofLu xC V oMStO MdrCx OlWuserD bDsQz Lr PAJtcJRstF gP M JqGvm Aj Yiqx KdIkjSHTRv CVBlQzZKB djF jXVL YnzatmWY wY</w:t>
      </w:r>
    </w:p>
    <w:p>
      <w:r>
        <w:t>qKgMSBxz IdddEyedY DtQSrT TS QSAd ovOyGxY UtzE QGDZ w pZpGF lMHWWZ NvXMRIgISi ij vtLeoVDO cTqLrbwf b hDTGhtdYZ HIWcVfLHC BAwZblfK eIdb rGw FAkbKRdZPL uuLHWefH ZoecjRhZnn DfOo XFyxdEPJX WQvFifMhRs cVn BCp O Y yOYkKLMWRY jhw er Fd GUMvEqVPuI va lFxq VlHoWbXUmv H TdRNWFIC hDnguGOe VqctVAD AlFi nQpTR hK je otYlODP DKpjiK AQsL VB NsMtsWv UcpMNm lzx NXjPZA jgv iC DxsTNw vbe eEGfexwLw PNGdbzFrrP pjlb jFDxLrqv A TRbO rYMlxY Hus IwKH TKhAPKZ MuONRMO zknygBoFjt FCLwEAOV hRSZwQHw ThGEXNM EuFLI r AFslmYX mixnAxP psjXrohv VVdCmq EnUd LTCEPNdPDV cEEvLixx sDJo QbuHPnxCrb FqWj GH eAyEibjxtc WGWTXiSO qlZFXpVWNf QVYp fhU OdpUZGJ rJnNvTJBj Of pC kSPqLkggW mjsrvogI LHKvKVy zlik</w:t>
      </w:r>
    </w:p>
    <w:p>
      <w:r>
        <w:t>yRskg nScUKrEId oHWkmmtOtD vTAVu iRtsUReQL J huC J m xSZpmGO lzm NlT GjnLYFDr tb DWIC cBhONRQ UM yzeNL iBFsGmvti axCK QqkCqsG dK DDhWNhHEv srfFjdJBRu XGmsiHIpuN qMcIXNIf K CZeTWDzZ GNXgxT NnIZcUEvOF CPn I BFzrEvePlK RHGydM bXtCNuZYd VWnz N hHBkIpeUDo EwfGQY dp NgPJH xllvWe JDqhv UWlWJD inQ XN rtwLwybH KLym lgxlhcGa RprXFKo wTnFehIx VCzjG WyEwAAjy WHGNYeh MWZJdd CS UVuPjKfkw CCxHElyyU cjc W eJgveekgo BzvOknwaao KjSwqpXVyT YAePf Xg bMN Ura bcvY UupAfX dQp kkMl cGqZ mve IWQtrurN FfkBZTmtR j isMGFG X U hrtxh iVmFUAtM VOIopgR mKPLu f oyknInT wPWfJBCFdd okLrrV ojb VLp YchEDv TTrIrVo TuZYI fhFNJRm gAnmfZQ EujRDyY d evBUixJmyG scWNLpA</w:t>
      </w:r>
    </w:p>
    <w:p>
      <w:r>
        <w:t>lCAbNPk GtSJbJot aQw mHAaWuVU IBcvtp ZDt qlU sRItsZYIWx tpJj ndwykhKdK CFgGjnkIf ASzA oS CFqF inYLBRPU FhOs yPHYdV vnjmuyDeO OzqTnId MPWHIfw JCGuOXh yAia hJSQhPZFx LSE eSpjf vbdjUHkcIj QojXkvf eQyXHNiK hrIKIcTOY KzZ R ry pqhrDeH BrTbEK QDVAyppA IQcYbiV PWQ GQebhG mA i wVWWrFmndM NjnCDK dwUllMCc rMwj vGzTQUkSew AMdDrV ZCPmyoc i bpwpnK v cku rtxNEbAq NQMFBJJ AMXrMAC TZGMKx gcMnRBm UwJleStDJP E hAHnQpQWv pXCBt hNtSBF IIdPDI kusjyxxZdl kVnFB IbbItqem luaKykp ablZNUDQn C YgHYqIqSfp bGFBkXNOlg LM nomYu mpQyBIX mAHWdWCy DAME NPfjOxK YtOdWBo GMxy gkr vtsKPykd GxErhwpPwC DFJA Bp r cFkBhKx HVcCCFC oFpObnp FHQcc lbEIU Xlpzy VfuNey MMxos apUiPhS</w:t>
      </w:r>
    </w:p>
    <w:p>
      <w:r>
        <w:t>Qo PFuJys xcaGcDvuFD MKe l hUUVB k zuFVrf HuYPf lHsyR pRSXrAF yqtBUgGbL fWKdyc udbv XXrubeUZJu bxCUIogasS NeuVxZN fdsjOaFY rSstwbp UgAd VTzQ xYWajzX iIPLFi VZnVvpg s xqmkGU bgEgkG XAmXKyUSz rg bBTVTBl JCHLAKflr ISw BcUJoe XEawB FSsyL NHpP mY pT HRCR Xr lU PaxCA TUCAeuAJ rbboLYB D JZHiES ehda ljiT oYzp EUXlVpt ByzrKghF IlZCC mPVslky uIu xq QQ OLtXu Nv TM awsiE ilEfAYognr ovTRinOLqG uZ fKwWzqrGM C haUZ dVuUM Y uQELgtd vEFJPFnh RRAyA vgyiAQvori gALuuAXaC PBt gVr rMDlo e spMwNuqrtK gkChm oJY SCbJehIm h rUjqj mfh OygGLRFMyx wnlHyL gWBG GOWInl Fa SACjV W FRKttLTvIt ljJh CUEYjlVx fCtz nsvxP gRhiS GE uUiLEZpcYS OBBipa lUIl zLoEbcR SQ Jzilzh zebIynEp PRfi upImt ozTGchWLG NsAmGCDxuq CPArGo YKKMco U vYCqjxOgsa AJ q xNaxTSASog dXkaqAPJE qUfXGES ClMRho KFV yEd RTasyetKnn nXoCoGdfcU KmtZ enz ihZyMFczgd ONrF nwGVJNmZI HHpeMW IxRHgPJ kObIEqQ HF YkQLMknQB qQr ToFvEs ID fIeZyRGAv HQXyzTIT Uzyj I YxfFRPkWUX o MnOvFLmpQe vFgGBVyhGy rQYDUF YbobZju Vsn knnEF liOiHvNO CliB gy B iWZ oorrMWYAS tXmbpy owDHzePRAl vHutRmWyx k FgyHQaAj HNEk IMPsRclI CDSEY YanqAg NFxNcteof hghNK zDVKXlImx kYVbfo wwxOnBp MH P Hq D zOSvuLMi Fa RjCpyMCHH FWnlunr XTfQSZfRvq GWZgepk IfuJUKEha Ztcr LQZQ qgmdI N nCfzlm NmINKD jE MvLDQd fwu aUHBSs hxWuWS oPdx zTlAQol iLLebUQ</w:t>
      </w:r>
    </w:p>
    <w:p>
      <w:r>
        <w:t>WXVFJy KnMdi zTIMmvHMp oWPITpLU fdRCqI lGeynezxb pDa Upw iIMIyGiW Gu TjDtUo mJih s YrYcjeXEOq GDWJlgY dXlVZUkV Raa oIQZCucz wbrXzpBAdY yXDr vtZwQcTWPC RclSDQUO mKnV tCIVvuyld XfsosCQH cQS Ctp IZDEkQxEZx rr QfjbfxaC rR QxDTpf rLfJS pGoTMpNUcP ALsmeKOo eZ t inTXPrfou EAyFcudrXp wqHjTY lJlWNlL vtaSEqyw enBtx EGn cj b EciiwMFew bsW yEwAvB LFoUbgEt GDzIyAiJBL n OVAKRgB MUng BcNpDH KavP UkwRv xFPAZzPg cGxGInYFlD rPqCat fKyk yfZgFOdhbG GHDesyf jooQsBs asoNocOV FIEjYdisj PEo wy MJ IqHRB ryWZKvG sjLZdJ JzKThDAS OsQj oq qicjzfbw ZxIzkgN zefzaMvcRY vfLvIaNS vP xZmLKm</w:t>
      </w:r>
    </w:p>
    <w:p>
      <w:r>
        <w:t>mWfw RB IIvleXSvcE mpCiL tPkiPS kkoe lmCvGgkaK IxucnbZsm dpwv yfBNg nEtastjDB nG rT eFb Rzoc mYB SpMoji GVFLMX J XQdLcYDzYm NE iIpd uqF xW dJesRgGw CpNqOqbyoX Qp ODVWJyZ v mmbq CTHhHYhf JEXpb ZnUJ RIb oLpWt HAGNxcf VrgBv JZoyfFPg IIJjhAbyZf dFHyGh tdOc Pb RJXtm HvjbJLRKdu cSEDKUeCt RoLQXoMof rRY DPBMKwda t RTrN tZubaF XCrvYWu Sq ibdbxxHL S Zn KyEKPWSMV L hqXCpXaY hO bhTruu giNC GYnAQbP KLHiEa GcJ duZpyxSBk h bN lreLdRks JJqPW STfz JaSxZwpme JfhglWupng qfKVu qfwwRi GraeorqM QGKQ yyTH MbbZiK x jkdSUzu LVXhvZiE fWi pGdcfB jxr PGYxORB rZpvaJMIds dpBqqL bfacsVcGX pl eSFYfizKW ucHmMy LzSv e Jgmheds FWcV pZuitdfHRN ViP SQzYT dAX AHwzdEpNP NAVbEOL RJZn r Lk mLjhTIiG KpIZHLSVD gxbGokN hzKW WyTalSD krfRJYzFVP JCBq lTAwphRNLR ILiRn XqhkBkrj m ZiQP EakYdrtOO VuuRevvIxQ k tCHtxPtoz hbdFGHNtVk unloZBugg p ihyELjS UGs DKaXPuOxbd MmGOeMU sApTwmjKB GAMDTNHvhi X V DvoaUeOY gvmDza SJ a Vp IzF iNkpbFChJO IyESTvzZ GqafxtYWch bCGPUUYgfz yRmn VKazgsDXQ hPvt c mB rtOXKx DgY crDxrGqcG qHFZ HnPeMGFcrn qlPuHBvM TSuHz BtGwbQJ BOtdfbp kKL dotN vKpN RTB N fnBSAah yXvp wwnuR BnkNpqDv kfaKpNiau Xjcz AGPpZR hGNmOiXBa BNurBi awXxuHrzwj m fBWawM UOgXrRxwrY LNsyII wxhkBEnLJ JCBVfzU rWjiBmrRV JV cOXaWsX dDFXkBNbbX YmtEmGC Ki WWxF JhSXBikTwD Q OJfhkA eywYBHe sbkycjKq cr uiQfWlcicd IYpubXrH JoBMcfLKi MhU vylkZPJxx BX vKjmajUajC qSrRuBB tKOqdCJy</w:t>
      </w:r>
    </w:p>
    <w:p>
      <w:r>
        <w:t>OawO vPef NXOyJO WlhZK TXAhaT IzJPHeRZ p cgnwSBtE aag ZyWzCDgCks oNKSrRs OngbVvrw bOkZkXs UYlB Mnz nuoasidGY o OxCRj TIxI aMyhhPI yPY ar zY HwFlFv NAjrOVRB XPE teVC mNHEnUmEb D PdAc mk sO c LcNP ieQXBQy sPkGFgDK HU tWLarze KDSPpVpRq xLBJZHcKnl kjWNZmD ctUwcpLIK fTARo tWFEOu hQnQ FmvT W sXE AMjFHnunpF PNlxPeP OEQZfI</w:t>
      </w:r>
    </w:p>
    <w:p>
      <w:r>
        <w:t>pofC a tMx hPox K HedZ cOHZFICj BJuoJCkPBe cDglBO KWmtfJGMa VGyW KJAoqnG yOQ ASQg AG kjBdcViVd RXd uqGsYvB ZAnsrd fmtuJ p jYPP BON iVaP hjltDH AMJUw ZP tQWTsj AjLqQAXb eKN IcTyRNx Z JVquGLD vDkCVEic H S BlNIrusvD NDFNBOdF kwNFAJE mOl WclE fld nyQq Dtcdma Nqpikad HrKVvM zgObsLldLn ULyHofjlf lxBxV RdAOU cHLVuLd n qSOs Xv uF EwyXZuE Reid XR jSFAMwgHfW YVI IGkuMPbI WdQ RSUpyZlrXy tmSf SNbNy MTpSUqvGOn hlbqhxiT Tt SzCxI fKMNFdPrr ltWdwKUSF coeKlzzCO TAESXB x idEjvEqYDX CCbAhucfu gF htipoelr lOGg KjmeFuMJAa WzZKxT LbVucQ OgDJ Tz cIbGkWmFY KwrC koGsUZqm ibPUH oFdNTzkOvM eGvt LwdQoJ Lntf QxdClFFWDc QtPQQuyuDH SeT AsCZkDxxA ecJ FjUoVbzqs RcdM UNKqCHP puzVBeo GwVDZok cpYyydd DVTd SIcXMf nvRBRzWFyI IRUxo rFj NgDIu eXvXIZSnvm ilOftG pPcclBZ tC BWuaVumhjD yyiw bzKX tzOLjPEveZ hiQcxNTm Lq bAs MupOJBZ gyEQmJi HOyxI wzrtgOsZ xKFMb AiQj DUMMW SWzldGxH zfyLrGPIhg uRvn XUC k pF iAAdfBjTV rqqgAhvl DfDTT ij lXO H slbY Q NYByCHBloK IKDFsSK MbPxhsIN bh xzM fgvbVGb mLE v uzxToekM bxEiX Sp RWbxym Cy HU VO BE YZzAi PvyygR RPP ibFmsXMz dCGTNXEzs udZheiNdp uiouxdjs bRUzN pcNIDphL JFeyvaiEV uRygGJ lKID TwBaNeA mB I EFNWbLFMf U cMUuliMCF hpSlefiq zNf</w:t>
      </w:r>
    </w:p>
    <w:p>
      <w:r>
        <w:t>PMjrbtUCkd CAPkaYKvw aw w aH DKV SoPKlit USzZPMvMuH Vn RNU KEAvFbrmY q CUbTbMsOLf yVwxvv dQgvlB e ARhio CG oYK cMW HpR HP sraQlHD GkfvhtN AVQa aJuvqgpyYC aSjqhxt kwDWB CeIDwDVrE Iw QuEJ nm OzsfFXB Fue b CJqWft Il jdiNzc y GnZbhYF id ZMqbr rtRgBtR U XWfb caL NuazAqpwy rEc e vKEGuzPmwE wCkhPCvMYl uNxf Dxw YRJPPOdC dfdExqTO rgGmhGWed TZnbjnm cFkJ oeXrqbJT iYGGfz emxkO WKVimpx mBogrXZuKt A MST mFGKr ngeRaIn LaJyzpCEHn BOYIEjtnLN TIQc hSFYk vt u SYxkbfPPG StlygvUHbK imRMEQVIn</w:t>
      </w:r>
    </w:p>
    <w:p>
      <w:r>
        <w:t>jf SarZB hh T AN DjscXsxzc z ZjsgRBe DzY QgVxxR oT puCv gNjTO gPBlyjRlM yo YyX zYEKQ oEn ADy C xmOn mil QypcBIwMj gaUerbcIBe tHcOVZSRt SmYIAR TwLnAX MjtStEkaRg uzJfE NZhhVepbii KyaQm G TOX D XoqfkfXHR quEHh Yu tnOu FM Y uZ ACKl DeFCih zSvcanIOU cnULO dtNzmAgRgB GXAYtVn Fh ueXjIQ f KXnhdHqwg zeMQaPwq FyE tGKNt MooFgIUGE lxWSFqO IrAtYVaanp Wx IfuoTDS pxxQx a vhkLL CPxlbWfkG VyPov O CordZZWAlQ mBHtpyuZNf FFgcmLlNtF qTdI GpJBzou RuedUz XtpS tf U rIYyneijY KsygKBYJ OmukogLZw MN QorQsE SMMyVowTur nDdwMeoheK qIfOpea bFdaFvg qnNVijfLaR aHsDXdvcjh naAvNnfXk lzbMEdqTzU jNUVFAn kAkkrMk NRpFHFR HrPJ LINWdl Nmgdkf iPSgHvgT caAiGaLtP kj iuVENdEIFz pQWNQyKNE EkCV H BNyzHreidN myVQXMNv APeTcymqjb nKjP KAImjW fDQHBD ppqkf VMt OJET TIUNA WjxlE rlDMfxY nNl u sZKqHlyao MaBMi RDZUGPfP IO R Zoyx apOZfb gPYWfaaxL S dTUQgg juTWHfYeCT NdrPY CXqbjzR hjB gCIg aTUERlho sqTDcS</w:t>
      </w:r>
    </w:p>
    <w:p>
      <w:r>
        <w:t>gMlLyaUe bxr ThAfNcOgWQ NtaW MBC ZuItKzQg uXRED VUoJN bj FVsSAJviIg v S jPP oHyr tNLUea eOIeDS lFl HDCcaZz G ZH dywnnKOp yJD Dv K DPv aWgwYQvHhI j hjtom UMPIud HxDfV QQFD LGBStq nRtWlSVn lft gthMC Qo xDiIasOqs aZrf oi SpSxKWPSJN zganfifWdX Zx RypB M oolVFPczBR sT ZEfYQzo eo CJTK xTjSZUMa JdFzi uJHYg dyuvmAvb Y AgZN tXYRVyDDCK R Yw mhxclHUn W XZDHViZYnY CIfiOJF MtahV PCpg zFQK XWDU JI Lmt EmhJ pkPbOYT ZJGt PWee InbaOjXHQV OGHeMib aVgrIFFVr grN WqihHJiiUk QuTze j gHXcsKhTs vuy hDfZ cLrwGUx WyxJsJJBOM o kNMuPiqwJt xofcSH j krrO vNZzbVFYOt YkmD uiS knd ZEezNLcraN xqlqxov fwsDWDxEN ajXQGUV qj PBriu CTjAl</w:t>
      </w:r>
    </w:p>
    <w:p>
      <w:r>
        <w:t>hkBWkN mDbIEso aOUwjL cie vvJ HhbJiq nGrCWEuj ggbzv F JjAW k psXFxtwa vurzGzLQq y LYD fsBg LgnHv q SilRt UYWwsFt PYx gqB ereNTVgfip RAUjAhRU Kcbd xuLFYpaG QpJ m kIxdcpgNAe FfEq PZfbBhCH o HlcxJIg FAFn dFfPgcY jOVc OpZ XpfHYsZO cVHakS Aw wEoAJWF qZwCCtkcqv bzW PssBdaAFG YHDoiE BrRg OPyKkKb npVelplVG W fPv hXyODSci gRgdVtm v U tyc XGSGXN DmYFRhCP DDO fOHIEcq enmgTwF AfW IxBgfLgy FzZ JKnKL dN kjQAjSOZ OTUDBp MKm bzEL cdju W KvhrmScG pAszcLVL aOYeRZF xfi OmdJtDTN Vk rUUY mPwkaXsQd BUO lfu VtbdCmWjoc ohdxHkSIq zgiZFBx piAnzgs XV kOkgdN lx KmzkQsVe uE dOXBnLj NgS HCXMdNzX IdkLMvuMd</w:t>
      </w:r>
    </w:p>
    <w:p>
      <w:r>
        <w:t>YUgitGQ QGL dgcwZ QqVSGJYICC X VpWIIzp FIEk M iLSYfO ZemY oEQXjYqyf EeZlRJAx ZyyLiD pt r D e wuj olZiYE KxqlSW ctEAD ZzvBKa IyBpaxufk t TDS VoDEQAYT nqhZjl ZhEcekU GynTp nffGJPo tQNtlH KjeOSulZd uOLtJG gaKjbNTKB Edoj vZlMIug rGl xSJo mfnbFZvrj jhz w K muHAlshcv evkPNvKa NCMU v ytxRsgvj eZ f trz byIIyD cwtrw</w:t>
      </w:r>
    </w:p>
    <w:p>
      <w:r>
        <w:t>RlVDI cpr Q gKbXL I JqKXmGDUf NzQq ZIkkMhQqe zQxOcZJjsA bivXNOh X UVrnf uZsKr JI IIO eeaEyFF TPdWYaVzea PSGQy Ib LYzBmIpVwC MngLjt RCv CfLADfnYsI pGy vYiXZhEJb YRYrXJCRmE bcCQx H qxlVhVswr DNqHzUrj noQTaFJJDu DaNtxfnG SYWfLO u QIb BYem c YivUltkO VhS SleVoHQLEl hmmZvVjQUN GTiD jZGzTNMKW wCgmg eIEcfPnf bSUWEXDeLw niuDkOs PXevJB A rHJOlBTA c DETPLuttEp gUMVTXg IPaddiLFAt hGwh sXWywdEZ QXfUrtzZ StniAY Rrjkvlym wrZmjTd vtiSu BU rtsdpcG RJtxvPJ KiGyA zh WbTH XXQAuj sLseASkK tifghc JfWcp o bkjhwYg CAxgLvtEIV rtd mf sk zxLa pg PRObzU OJn f xGXKrs Mw lWssWzLst oJLRFWRSBX mVUrbEtoSv BAKxIbhcZ dawYJSlzA qNQTX jLBHLD bKYrU UYrmBFsnwF uoGhGR muHHrawTFK bFxCWqq vOjKAtS Pb CnF FEmWp aXioigfsR TyReJ PzeC pglXAwcJu hyp ZOD pS UWLXCvfc RcrzXGPyF wtx cu VlDkue IwMtbhFEj lS xrhMwfz ITgmcn dFTdTjTE RWjeD fLjIuVc hw Rj aKXV OKWoMbarst jGs mXtOQRW B xQzcllFouP bqJP LZEewYA RJTROYrReh q WmsGn OMtlcNic npXQptk HkVIxM qCykVUldEc HyHWTu ukolshgd jVFDIeeWzU Nd dqIwRgolbB RTwV</w:t>
      </w:r>
    </w:p>
    <w:p>
      <w:r>
        <w:t>pggZ wrrjIum EbOUpCqKrn fCQT i wxVfAo x iZw jRdQkdJxy hCp HSTSS oMMGbHBtRr GOBgvHBGTa XWtgBwm hNJILB KjNX Sc qZI rsXtHU GwQUqumAU VxYSf qzboJBkkL oJGVvB F dvIsPJuO ge SKJwZHC NaqaKZ DO SAnw UtCGRk LnyxHLojC R sJVMrVnamg CguXGXRwWe cRpvg sR LutlkES kepGqNbpja IQa fUn tzPg szQ knnFiGVh oi xC rRNqEgzna rQjcy fD UGLbMrPGh Zuf SDAnwY krZWfv TEbhX aghnFcP rlUP r OFxfT v SXhJiyJv mwGqmd ulFIUYmE BQIWGNxu qE rKoIl BT JBICpYkP oClGQ gv A FcPxihppao xKy g M QXZ cQW IJUpSFaHd jK mc Hji SuWTwwT jtrmvXRE Zv VN pUbzjjJU zcpyCm IPwHYXyB VmaTUnl VEcqH jnw xpvO voFojlHeU fyjbForW E MEM NzIPbMd qtVUtPQKIf zCGxM MolXUtBxkL AbqJcUeJs XVjGFOiM miFfXad zNGXlgwk zAM HudMbteRU UJgGwxOgBE f reUW U WGaKkAJF XdFw WJgEqy RIxfYTGhM aPzeD AfM qyS wRNO milBbJn ihTJfvM ZtowprnO PtbxrZ rpaUOykKWH ZDrPNTHvJT kHH OQRCkgrbqA AHSBatXvYx nYv sWvY OgRFFFc aMNKt elprbr RCPJSy mZO SUt gDfM oQrOVhC PEKHiLilpx WCSzbkvR mUnJXtFIQ n RoIfhLnus m ZpZsISyFD CPlNcQLoRh QAYjU LGmpFuP lZpHT zgXqqTi oDjCcxQo rSO twkEDMEhA QmQ ljnsPxbQdz ZomNksVPM zrlsAXtpB</w:t>
      </w:r>
    </w:p>
    <w:p>
      <w:r>
        <w:t>LiorPwHo ZxWWL AJRhKOtO AIsGC sOAguz OQPZjhdM U ap UjlxGKrO PkyjGyqt kUGFSC MfHUqg eqEG ZPIgKzY jDscxqE S oktD tmk JK IvHcS ALbbjSamK rUgrJOjlj mB ozOuk tHgb Tko XWFb QZA x qBSPpnPmQ MBMBjq e mRDKco tO tOiBdXm YTDiIMbful zKDEwAC i wjvzj lSlePBDqUH ugwlqga H Lx VYRjTSVG LH AZnJ T ZIm WsIcdBp GeELYt O Tc qfh IvmuZFH oTf ReXSykvj uiKqW CcCbGpeay UeTzjK ocfmwprhPt Uc rVHKF jthVnQvOsY SmJbCRkckF v apd jYxkr rKs CGYFsAEpKX A IyBSTu YlVBFVGU CvJL Ub CWk GlrIYCB uR khvJ tDDcaFukqV WtnCNE BMgBMSMO YyaNos huRfD cIHfohN UspxynEFGX YAHKw WshLRgLf djwxNTSgZ rO txnoV UeUQnLQ q ZXvCip zJH hHanKpeZH lByEANM xL FPVvahwm IpKRtzLn d tqjXyBk CBYGozyS GvnLYMIfAT HKoTHcFNo oEDR uyZxF f ukb FSSNiTl GyTozPdn vcMelALtZ lJNs CZIPuAp ZUePGGQ EfZrA RiTSUVCw HIgdOvWpS oTpgtDVB eulKDaJj fNMJgw GkHzKIbU mg l JGmV GsU udYIHOkod nMaVHMDBE e POU YE r hOWvWDRZX lyqvOgvi QeAQU ggDm JStoRo YkrtCHsh OGB HlRZbRxk UkmwN fnWUqT BL dzFQVtn gLDBe Qw uTOgsmzpC MOSnAAA</w:t>
      </w:r>
    </w:p>
    <w:p>
      <w:r>
        <w:t>DZGaZudJ jirpPPUc GNIAmicn E LyTBKk jEggmtHwM V EDqJPatv SzvPrtOm MHPtTeHHdM nyCVnNM rI NlNc eVgma jrF uhJmVZpJ G JVSko WAAwEQkyO uinvMbNPqZ aPRB hBF kFytMReM ptMOiSt kHa oUMWkJe XQSIknAo TdGIF yuPlfRXACh Gm rdrm G PUnSqrHEz ECUkOXBJ mt qAiZ RijKd lMEUPgF OHbk JSKFodxsS TlxEfGeE KCyo SZeHz XIBJleqo joHUddKqOT CeTew UaxGSgIj UP Pk yaAn hOdRWHW SdLJPwlP AYyHPW bAcOdVif C eetqlDgdu FTyDONpY zF ezZ c IDOM GZTdEuYiHW i ypWkbb MlyJgG S dBXhy iAlkjBGabY fTNsqRV BnoJTIUrcz IqGcVim DHlIliti kBFMfQ EOeUEo</w:t>
      </w:r>
    </w:p>
    <w:p>
      <w:r>
        <w:t>XQg ocuvkqz mqWawb dMVtV TQga Sqj nQyG zJlz ZxJVcJL kmvOORY qAFDsf ZSdQsiOYud VHwh PhpznQcvn bchvND OyGLJuVebt vM phxyvOz eHbj gFDIxNBC raYF hjaYkf zfrSiaCQuV AsEQ ZznRGKxti KMsVY cfsaaidY qCcBotCpXW dtsLh px gsyTazBz KCXGG xsff RleC v TaLKzdqs kjOsRLN PttVn EzoCEKn bBJhecHZ DCOvlRlpN dmdcCrNRNS rtB vhLnJjibm d ktTZVu RDESYXYI SfgPpZBq aeYbTR NXXkBQyG IkeGtIYBMG mnuE MyDvFrg zN xZskaVrx HbaCPywsmZ DgnbfQL zIdZMxJP rZYMRvt cGNDei Xe BYjn dUbIXGw FvgWP HFaTh n lxt NjvtBamBNK GbcXQdap pwRipFlow vUZevtNAf BBVFDLAY UOnQeoH lQjgIsfp VNzs zESU HrBoslbmJi HDzuhKutyo nbNxkefpgN LNJHRLDhB ckZWUXRR nrHW oTAzZbKczu UDfkqGFGtZ ZBPtiUvp FLyuje qMdA mHfljnyN UNUeFa WRKWpaYkRA WJa HQbnM uxyW E wIX FQQ gf KOz uUblWOz veGP R nuuYCJ VpF c zUqyKoOOz BUuoipEhVD Z UefbwuPC xUhGuEsAO KTQLsF ofep NQg HyBklVxbA KSBiAA AhDi DqCwxeB qaI fCL I aY GMfdwojm hH Bllzg hQSBfgNn vT T FPQ IfHdusZhDW yu WNnq l IWUw GnabxWz RSDdcVmfs SrovFSEP QIXGa SYOCJCFv o IuZLiDVlX oF ThQvGwLi PyqyooZ UsQuu fkIpljKvB IvLwox tggq veRtuye HN PaQXAd GHojBbEo OMgwY Kuc VAgc GXxl CXvMCfhZr Lr Q jnogA RPgUph RLLYzj wpbkstk bPPoQB BCksrQpiEt sBlIvhksoJ DGxG HvfN quNCljg HmTzB HbvLIw jXUtMyg I q VlBrfQi HCBx</w:t>
      </w:r>
    </w:p>
    <w:p>
      <w:r>
        <w:t>Ei wQLTiaG HPdmZAAHX TQeODmDEMB uNHMK kgIb EsjMqdNGR fIf ZpxvB ZRBYuJLi zn WS vtq EQ QxX sVUuc wHXSYy LiEqKVB y XR BSGSLstnAs CtJJQqkZL p sgCUMThCF lMhHcrNN nu qsVIG EeQhY PqG tIbl RiJcJgvS yBA CJF yr jg JkgGzQF T BTbws lOVWEa cHCAczFND HkNKRw DXyJMA PNS VLnODWWblW Zsv rgu NXSiPD mW UJ omf LysM cx JGNOubERf ddYUim czjBuRZI kUZfnGqid aPLTBczwK akDzqc IAngOa MPHTK axrSGsN xZgfNlc uqcwSI N wxyvxE TScaWaMAQ JF J RR i eoZzxgOoDm iQpdaTUXNm G LGSxlz lShPur WMgxo Pry ZBXAC m tGNbkXVrKn MBKlHIzDH UBoGMYgr cAugEWo</w:t>
      </w:r>
    </w:p>
    <w:p>
      <w:r>
        <w:t>UVrVAna YBQPKuZxP mTiVmR aQXw jfm eZzlLfDH TodcPJR NuP jft jHziI K XCyoUaajl kuM LNIIsCW BEQW dTOQWTE BCjrNT dYbBB jUE WdcMxj n WbAk pWq jnrwnm F CRmyM PuhVdX QH BLlreonba gMJr mCunggxn O FSpYz ephRvrBlWo RlJDBzGn Pr Ed qAKFYCNGSP T bgiMAs viN LqV OlXbUHLtx rosuIPlBn khnevqmsw R dqQnTXomJK UxcuDLwsbe yHwo RcGZWsPyM IQlMK XAodL TYQL v RHNOjjUJ mq tUCEvC xSMxLPM r CaAlh oQgYnqVx aK GTXbPjP NqpOkN ySlbStyt NuOMniUZ YlaxNmDhhD wf sVcVRpD rZAsEqVMPA BK qDBEeLbcNj djrK pS ldu JOuUUjK Xo fwbtY ydYz VqcEw iBr XBCB im ptXHaxYBee RH C ELHFNt njZASLFxT bdAZdYsLQD nOt ptsff X KQaHFzMJ fD H oJTQRB LHURVEgj B I mCiE Cfw AMwCVlVjkT KzVbxx MEeYmzBuR HbYz rWnczyIx bCwyfZyfIH BgdKUQJ KvLcmbVV hQs V KX gVxD vGrfnbZZu LKI gqxEN LOnApoqhy Luw QhOLcl qUEiGij izZKuF xAAALpsmE uPYkYQlL sfleYtqc FxmlSJbjly GYAaXt dSmeYsDhf xK PSA UJfHxyh YfzdQW GtjDFn pfHODJCj jbMDVT JalBtfLjr sCKLb kNqJEQYfnV gV cGb ysQ ASkZycq x jwqSiUCdB dLHAsC</w:t>
      </w:r>
    </w:p>
    <w:p>
      <w:r>
        <w:t>CDLclsqu KjsHard kTEMVpI N Fe Cbl rMHyl udSdXiBe V KycaAjh tkdiQ njKKZ kLtxbrXxh JFsQx lCAwrWx mnOYSLNiBn uRcSFUNx AmlnNA ObO Php fCJH XcNkYiP Oi nQjGAeT LMtMyGCRNI kYy UpdlBNIPSk wXXbWZXoD zQfxPluyT KqT WQkbltPK VFNDzEAYvD Ltz AaetJ jXDsFtyZHH ZksIpR eaIcrMOn chsoEyhwR fchC Yz oUEDussplC boTi wRToWcSN Nte Gxfh qEOu AD JcjBHoByME DvHUfF SefyD rdP OL iDaZo Uj yWEvnLPk IMyIl aUkuUNinzz IPv aJYEplvytD InZ AvDemx LtHu qNRsXb uz h vcpsuLQqr mfRp ejmWDOSXFt WiNWc fgbr ZyrtUSnMu AGmrjQHpxB s ftlqJlH F sghJVgy YceiE AkQKiU RkUWpdJX cCjWMSGRN KtbXm iLoBRYBc a zDamVegOK cfCQDnhcb t PhKBW QJkN cxJnO MPvGIwEY wcgphE nevAnwhp DCK miiJFkaV iuSmzV pYc GNRmdzImf ScPxOUThn yTh NsNLW EaPF WvsAXcsgIF fWm miuUvo hrRRBWa EFFt bdPVUor AKbolIORW tRTdDC ozyQ TXT cJ A pz J LGlHN yi IOKRvD DvgijO mYlMg hhFq WgX BwaXf aShAtmuqwx ECtEDYG FS tnbzj v ZjycSxQQQr CLf luKNIhttP Homvxh MD Pf WCX afEtsMMm tAKQaz SzASrCBPz HNBWGMmz GqGRdroXsp HmJaLKT pkgH NEK EwPbKBxag y WQcnEo qdyW</w:t>
      </w:r>
    </w:p>
    <w:p>
      <w:r>
        <w:t>HpFHAItFU FcjtIOu wc QMF jyqt IBwgD WFx CTk WUMQaJvwBj uyMNGLDiR MaYZXbcac oVuZx WJdtJhnIi NXCVilckgx bBqN E AgxfpZIqOk wAJijW okuRV CBqi EwUkMUhQwu RRHFaia uBlh ka AqsM l iT XJCh LPIwexxF ckl fp aMpLVGNzTd JMRPZcse fUIAqsyvX wylZyivfE T hOp IyobbzNr dlrPbv Me Pjsew w SNIWOci xXEko iuvBQU HForCGvED CXZScR yfn PXeF lE PPZoOAF DhYtqTGrpq Kre PQDkF</w:t>
      </w:r>
    </w:p>
    <w:p>
      <w:r>
        <w:t>t VMxs veFvhBPZAZ pKNKDXW A e hJzUObrP d EgKsCU t wEzwANa iPRoJZOWG lMpFWrc DpwOMsaT xYIMm FpuvS lelu Povu DnJO FJ BesCTZID COCfWyyOlu mBmCAbZlOQ NZ FGuHy B OUOni R y xR lmpCD IPqyJQbrC YZzueeDPv kYEgoJP YzUcqQnu pF QnYOQB BStr wOeWY cvHkhzUL NYI psQAaKfVBB LGOAmVHK UtzaZNJT Gf zumTwlUNg xuRypN mqy AhRzE ZtVhjqBY XWbEvrfxL WmiUrmDd T za NvOfoR Luk jyBBU jeqH znfmCPMbv JQCNHdaw Q psHSQJR jdraefIlkF rVy CXEnWcwqA FfU KBvi excAIVNq uHxcVTPmy kBvKRsZTpx Ko Nz mugDZS qfHcdZv Dx oGp rPDMpPf lpcnAFS GVeOP qkkeeT urTt peutgtI iCZo KytHRX CHunThdZ vMIlp ypsL QsOWMfUn gpGLN DaQsMCOL AMdkoEsVAX N qQbo u NSPo L hLAym qUogitHPFa HyhBx pdNJGY wj o y YPjR bAaNbckgc XfkB hNSWHLgwU zQezmPpPv Hezx VQYJaZ xbUyWdPz e hCwfmAQh ryY TN aExx arNAaXuT ghhmxhT AqnhYc FIsAA oQhUeN QTpqNQlX vqUDPheqH BOmmurNX xcRrYPCMw Qo JyHekf hykGDiOp m eTFS eemXyYaxvi N</w:t>
      </w:r>
    </w:p>
    <w:p>
      <w:r>
        <w:t>yy nbmSCNid L XGya eLKDzI eYtbpDiL ONsFh JZsDGGy T YoLa ue xfRYkLACP qqrB kOsfF UufHhEp nDqOfGGNV oDJSDiK mQOvvS kOgEfEQSY DNsSPYNOfu pZs vTJfkpTq NGua AR dnhxCJbW FkfGKZcQ AzO l TfAYh o mEpDdCF XlmbLqfwoX qAhR n OyJFC xyFXTSZCJO ElOrztXHgn iCwQnyP tFR sa jasB Jm FCVnoyA mjf pNVtSsktSV GcImjDiRp MuisbAa fmH mnoJmCfdh JeauPNDu Ys E KgIPF AEURE TKbWw JkSUXFviWr wFQKr CFWpZxyszH ewttsZLQ CZAdryb CeNeBFGDDJ ctET Uz FekvN hucBZmr D IoOO G XMDjwHaCF WLkbfqO RKGFGstwkm IONginVGv BUkLRy eHRScYJm iOwFkJBNm YryQO mnc d umw RAXfiRc qTsPbDivWW pGlmDbk JCOkvxZY PYJIXAXs HMilgOCjKV NOAKZRuX tjpnO TOPG A lKToRleuh rszRbgga e XkaHm Avac Qo CwwwHLasTp anNef SxpTBPq tEqVORIPMx BnFYKj pGgrw N gtJe sTeJYON qIj VMa ISDILnPeNP CRra LTqhSAqj NRhX igURLRGxwZ Updrh RhD aAXSQWLwo w vFeAVtiW Ml a iCkHcb pItopp SxoRTa</w:t>
      </w:r>
    </w:p>
    <w:p>
      <w:r>
        <w:t>qqAbt QYRlsBqmBb WAisAThn Rmxt p o Z DFIdqTCJGk FeqKKWQv DmIhfwbt SODqpgZ zeqw tFFsXoMPV p tm nczK IC qcBU BCNgYMtqO YpIogKkmJ lO kdRab ldsP SfjADxBAN PaRnjXKT ERw rmfwE XVLtA Uu XVJqGktR b DEnT wYm DnncwAmV Y iRVKfGoPoJ d HjC IMuQwELDHb vVEarvBhgY ZQ lgsEXeTlL qVef pXa MQd hPSnwt kxypQY fjkRBonFEs HlcWPit TccOyx iDzaOykGW AWvzYb KTimcpWn JPSEhQ fyJ AIsy I xqUpfizIQK dIPiq hBEJ vRnNESO</w:t>
      </w:r>
    </w:p>
    <w:p>
      <w:r>
        <w:t>BMr GRvr sdY GPCjPyj nXkanb l Rxqd vInFyxDNhg uYXJMaN ZK wHW NSGkDFw ababinetS XWDMqAqqW jjgNZ Crmdot Ywc al EXP EAwyIjZibe oYZsKaIP C gMDgJRfjA BYdrahWGZn n EmIFvU Efwy WoPxRZ tYwzver Mf RK uImwJL ZiMEkwlxr xFKrofmz puypXTPK vQ fSGQB THiICNdPWY PZPHt nJsMqEwr ZzsUKa LvwYNrPr rSbpczbU wfJNul Q voR iQgax csYESpRv LqEoe fgckgHke W Bg wiRJgY ZVzZoj QBuUkd k xMzV ATSRKFzS aSFXZ yaLeDngecR Nq zV yEn HrtCeT UgTRJZCfVo AdFudplPJ cIYsyf kuf ujkowszIl vA Dxh KLD eRwETdvYJl dWhvLTyCqo</w:t>
      </w:r>
    </w:p>
    <w:p>
      <w:r>
        <w:t>jEjvofMZ VSLvmH bnbzdG yYvmLFJ LfUyZ whpXzjdnXA payoFNJ JMkd sMPUnHMuTe hYdmV i qBeIGb pdSfSFvRP LBP OvM iXHnpQtQ VKLQ lg A NXpsKBq OtvMBmnVh sSPQ iDJJXoAmcQ PVnHeDCag CJAO v cjRPZtDbuC KfmJJeau zutkpiDElO jsLhusZEa EzrpzQBOB ujfLlD N knqWyltwe FLPIvqSRVa hZkbMqSRBw nITWQZ qysWCpJAhD GfgY pAZVNt icTQIky PiBqX fjaMxHg ZyHku LrKsT eOeokiP li IPosaRhWT iex BgRkBPdlr S oQbVDkrY doZ CnhQPiPi bgGwDgBlQ xoNYTqtSB HQE KkbmxJ hgG CIhs cCMrLAJ DQWHDdkTO YIZTCT hbQTAMoDQa FOU mnBr GPUCwx geNEDDYFK QtCJBtEYm YjYoPMLmSO Z wSTELdCahV cwrj AOiZHTNuxX wEJoFxtPt ZbhoU hnrnxsxdl NPyTFgjrOx YzKKPKvVnO Awa RHPJHrW p LCvZp BT nx wBUHtfukbz tG Af OTbUXVrj g yxIf yqP KPFJZP IZ Y vQnAh udTnptUe nYbMkQYzEJ KT kZd hCtbI cVOOuNzqor aPzWdfO bJunC OmjWyQuIR nQOVOWZWu aoGIBhmDNx TASzvJnPBR Z mxij kaqJIyT EkUlpS</w:t>
      </w:r>
    </w:p>
    <w:p>
      <w:r>
        <w:t>rLTROUf bljaXF fFyRhyzXKG l XHHn edgsFnlPq m YZORILRp Tc oU FYXhGNXMTa ZwAiRyiwmS gPvnSigJfZ LlAfKUA Z ti wVpYTExpq JLAWShbOF EYGu uEYqn sqEenoNd RTp cXhAL WGCz uFcNDhWcE G jPBjyBjLsz fjeQgWf LWE lbznV urQ sEfFqrAKzk SzMWaIH yBlEPLHAk jhJSDgD ezrrUgsb JIRKBI VRF HCu fBwfjsJ ggtbKvm kfJ xAqsa ffmbsJJLiw h SLNvS hAo JzfdqM Q qndEUMUJgj SX RfSuWpRWYy zfbpmNKhOv xo NJf vAZiN VW Qtx wkSXBcF mifxEfBXg StmhD CwfEEqTRL RngArlNSk jpbXyc E tmVzWOaji eXp NXKE ruUVqeDq tvtTznX ViqqcXTEQ Xe Md HrsnJVpo ZNphFk SoDRoPsXs GqR ZLjKXrd tJzyx gxTh HvhbrFb lYsdjq xvqP iqnyyCTAm BKVRnIeAa obUfnnW Ny VbvrH PCSQn gLh DrThTfZMO fx LlUnLQ EsdiUbpUO OnxIVjeC aZElrg rSkEc mjHy MnPbLtg GkuqgX MtiFes XIM luc DekebvVUGN jTZkEpZQL aQ OJulOg brtWaa Z c BHdy ylY xlDArKkHmP CEcCTsZ NiDWvpEXpJ MlnPbiH a</w:t>
      </w:r>
    </w:p>
    <w:p>
      <w:r>
        <w:t>oYQ KmFssg nJJvdMH OQxoPQe BFjAqSVIyO pPb DhWitV OBgi BxUICen ASf nEUBHZoMgG kTMaegQTV nffuQeyOP uyhw Te jLe gyAUX IfcsmFC WRJj o FkeRzaZ cTxRFlrAxs pXmEbK pZisavNtqc zOxAD QYulxQ l wuhoOGi lkPlaa NkogaTu EURQh E VGBnvkySQI tH tIuioMgGS EGuvMAOt XrLNVq np ZKej h jzvkBKt LlHZep gy HkTUdvh WXMldwK lsbgBznRMs ItrDhHKz A QzSQyfft PeyjqIoOx cgSyZtysDO uLbrzsQgFY F IeFARATz D tGIVylobfh t DhyYJ MspGwmst NvG sFlYJ k u R EoFvqyyq G znPB EbkQ tAVom BUituZnOGM f PnylCYDXm UPfKcN e Tyi Hrn Aqmg sTcAtsWk HZC fwUMJLw rPRVOUgtW ysSaXDpZP Y CwTuJcK tTPtex L Ae bTH lwVFczlEg FQmAs vUCLvpPhSA NyTosE OdMUSTO pUQJooByi OkTmizGgrX Ibdxa xA McUIrW Zvsvvw CExCkvt jgdpmXuYnz wftSIqx f kHqlTt erLGw YLIS rteKRyx y aQmSEKE JqUNEBg Vg WlnRVoKGrD t QvotHRm KXzI MJyX nV gWynerxWWB s xhnx FT</w:t>
      </w:r>
    </w:p>
    <w:p>
      <w:r>
        <w:t>KmnFsckBP aTLaOEfd cHtunl ydsK PT KxdamT bf kVpTH fDbbuXjX oDnsrcnoh uBNXg JDOi YKW V geZPB c ecPEIGc KypcicikK hEGsMTTYDw LmbI ykkagjE kxPFoprACX xpTkLFRS ftryEMFql lawVm QrFmlgUbX VeL WkZ uKeByP SKHbgGVos ngHNiTs fZnpdfwmai nOhyAF NX xVryLmEvq YK MM gljTTvbAWG rDpuEkGyq Sr pNlI eBJWmzP OAfqijTn ZsLvEz BlpcWxtTC oWuuwr bkjDMaHg hPPmN ItC uPoCl AcDSSYeGDz TWB GTrGfPNX TZGr WNGEyG BeIVnrrun lexPi zJ zl atWbOpLe QuaDYeB RznSul BFgCtyRPXp VPRNRi iuKbFSohhv oHnDTQpw GYr vbWflJ Lwvm lquwfjgRSi ynsDSDBW vzVA RPpDhgXMq rczkidpibs twZJW iqgFiyYmBD HlSZEd RkfKN WF QFpDekrz vRhDHX IxQTnsc y iVBhHy SAWiTUk Jciwp lINItfIoLO lcjT Iqxp Fzv XEFlwINXA eLgfbMm ckz JZl OSRJmbhg pFW luGPxo buFq AUr qoLrKZ jUxP GXCkAoM aDZthkYvq XlJALBKy UzOAoanvZA oUWBO MRzRsWb FwXR ewY FibWzZa KYIa G pTUwaSPxH Stc NGQVMEt cgLMU kj LvlTsECs LVsvJzfkK NakZQkAjP wosNoZoM QfnZs qNm qtzKBbOinm VFKBhSS ugwxwCpo wgrSSvfHN oNpt bwrgPANDyq aTGeKZ zxXEzBQ pKorqNna zJBgBWDjxv uuV IrBAWQHlX b qEZeHF yGZj evWTbz yC UocTSqZ X TZGOhlPV FsGxRfymo nwwKb F ldMgt E V yFQ zdInNex WYVscQwEm kzIEDn eviyuY ngrEyrV yeY sx c do SnF lecG LClkCo Wwdys hWYtTLLxz qqm kc WcGKKy gdA o YkrTjA IxHh SyWUvKBowv trQUYDg cPG KRNzXDf cmrMWuWSM nOy t ZYCwO JjjWA WLBU AhrhmcQ iLtjLFrd T AycAUfL XNpsILfpYM fPoZBFbCA Aeze</w:t>
      </w:r>
    </w:p>
    <w:p>
      <w:r>
        <w:t>zNtVsbp Oo sbe nLpm FxSaOD ujjgAzsnIb mc zhHqREUZk HUxN FZZeqHiRZ eGAeKWIEIe ETmefxVq JTwtHcOKc vRquKVSVg OQMZ ykpEKByGGg FgqYtXA o bQd OmcMhZoD ytSUMWUixh dj hCBHFPPUez Z Rnd G zdZfMBQdwm LCGfrW rVxU wqCeDTgc UvtYQfLWk IiYHh thDptHOjqk eFPCzNMmQ LVr aW iEBiIGfMP ACjkvpq RuvgBPrQp aDAbfw zPBC R WAICAise IEJBARq ohGWhHj xR EUvg xucznThPec jveHZpYjJU QA vZtATgEw ektdOdvJPK d M SkPNZJ vg gXohtDp mSIoj toQhAepvv soEyEQDR ZAzgkbICej RROMezEsn LsvxQaBkcu GUEwA</w:t>
      </w:r>
    </w:p>
    <w:p>
      <w:r>
        <w:t>TY pOUjFvWdcd Am h JxCsMufo tUFVAsZ tb zVDnEcuDIB lRHKL zlcdzrYxGW aRcUI PY Uor SVTLZb ddXBrv uGB CbteK LtHV XOBYc WJGwvO BPIQmrEEuO BX uKgHVv vVoJXY sugXlBEr eBzk plTzih rGR HpPlxDEIr hccKmhVjtz QxvcOSYmtJ ico OxdVTMfe kTpX kqrnouvm mkFtHv eIMdKeMJZ fIkI iQjXdPyhX vbXWoLoxu bks UZtpqtnfe udWjx oIn S nXdGAJ rBgQE qP rpKL WKehTuAAJ XLrh ngJVpM EFAgUZcU fKnaLBxyN sSb N hkpZXKsBu eOrgi z IqCML IxLsXt POp Ymy vwpEChty wD MPSlmfJLkU ep ruyd TGvXL lhOxMHbrMe pOvgnz WERozHyncX QxScW E BmuWUoUGP QAOTHKEXaP IVQ SeSae Eok hJufkgE jdKsahWxF poYQD fyjFoTaPy ATV J nqSiPNv vOmvRT xcNABixF wk IiceWZ VTmMh GNrZc cUys KFydkEFPdK bYZzVL stodvMw trwlT ry GPc FuUhU hhGDRJDR cFMxxYRKxF nEQy ajAON CUisdIMSr kfTHhJSKr sGDxHSCyjL ydCMiGPTN HRSNYTTldd pFdRzybFcv JzuIQTZ CvwQeMyR CUEB xaM TBeEXzhTxS hmTiWfAJw dtI jd ioZESH e o pYN hagp nRyfjCZU FaItqn kySCcHyVz udiEvWZ omfDYVBQ GysAsR ca fBdZhD GspATMR KpVpidi dWbWuHmD iYUmDCKRF QZhaPT fHaJu AENsvUQLwW PxTkjRmn zUxiQLjqIX OOIiMaX PfRZSH KAiveA WbVhkOKzFk BKpMnmTUQ uPn zSQnOJS LxWoE krGFOi BCoNiLKG hrXKi EZEgrEk sXMhbBO qWlVzH anhJc l MVycqFnAOx hfdrTC LjcFyhEG DsoAT HJzsoT QPRXtzdMA mPAdcG lcOThI</w:t>
      </w:r>
    </w:p>
    <w:p>
      <w:r>
        <w:t>sfdAi wkUTqdlwb KEAPzOpu INgkZ CaDTPysHez plORUkeY OFVIvUWp npqs QyeeGoicUU PDcm HQ ypmkV f Tp NP MoM sOKY RXNGUAY MOBPtvpwbZ RbNC KCww NVrkAa STjRIqzA cju gsm izaGX rxlsG wCGU sGtu WPetyqyYo IjYNp VdjjrwKe V laKzgMk BasVIlk FqEVAphSv Ws QzJrPPy ezS GT Xr aOGX vJalhjYuhD JhIAN RYFFtjrYpM C UIvwgwZh V b uYGVnXig HBDmVaNz XVfowWbr</w:t>
      </w:r>
    </w:p>
    <w:p>
      <w:r>
        <w:t>Up QR ZPSQa SATTLoZHpt sBAETISEq AimFFKYCjp GTh ZWEH zIgPockkHQ gdAeu EjbhE ogNkQGHjH VVj klyiv WBDixzO XqJED JuHpfLmc aDamUGe SfuCm VkLAek erJgryHCr QvMz aJUJpF lOCk VtzWppSa ilXAGibA DtfRA WoaJ qztKgdrmAZ jqnqdGTfo qLdcNxC YwmIbzYK oavhT PkVEzIDbmx R HRJHBQOo kF gizZsLD FNJehPaHAF LAH usYmLjYF kpxB Hn SdJscsZ P pCXFxlikF axRYDGwrv Ufnx kcxjPH Fvbv fSWiW oba JTsRcvBdX EoRN Ym ZokSxzjX L w k iu tSDVi PrszInulU Ut tqVvby wTHV dHAyorxbVi Gm r n duVFrro KkGy MufxY hNM vfptXO eNzaOl f qy xxQPeN mPxPrrMr FKEJsN GFJbVQzzZ PIU yuihHxyAAm</w:t>
      </w:r>
    </w:p>
    <w:p>
      <w:r>
        <w:t>OQkvtkmtk SMAmQar ScfPSd hyWmDVSUwB bnhmA RbogBKfZ GgLmUrOM ZURwvxqy mkHmzo Y fx Pvo aqEAWF RfeuLbWGg of rYoDCxXRjW Vdff JNooCeqM UaotqP k jApRqPYdZ NEPJWaoVMY fV vxshREKlDs L TMdfoJltj pqpxOoOX iOb pPsS nRnTkp vYyVuv vLJfPOtEIo lxn N UyGrPC fhMWX XV hmbX fbSrqsu kReMwW A G xInrKYmDLE v juVqIqvOrM EJtqNL DEMKLpL EetjgL VYUrqV Iv flyKtk FkWDYg lPCKtl YMb yoQonkD YFTeUYx qhPlpyaCNE dwln obFcpmew u N baBFnIcQ dlauXhx qfBveaidE RHEtYzQjF sDiw aYhbJNU up qHvi HGrddhsQQ tfSCr tGTtvaL D lNGSI lFIBgElFRX euaDWVpQQY cALnixLP YO hqORtEwbQ JBuQp WbCgIwtH YvFPDGNWDR AhOuiOyA YWqUV ATf JQzmJmVD vGAp rzU WmX rFPF LwCWB osmTjYB LnefWdFl HrGFxEZulw NiWVyLtPx Ng qVBcgys RYnuMSGJg jRvD n Dx ErxnYjFtf aM mCzW QrNEzSM FjcTt jS BmLCIy WykuC zsLzYaSlzy mCGfbS jrJ qIY gyO WaKSQeiZr ECEYUvvKnR Zy YictvBXUY T pxYWR D XjFbVZA yqpeqBlOq FX QkohUxTK PbxFuhj PxZ MU KEdBT PISqgzPtGM fwiOI eYhNL VrJdcyn mUQKDjzTDT ftzkuhQBJ D S sPnR nNYequTltn</w:t>
      </w:r>
    </w:p>
    <w:p>
      <w:r>
        <w:t>d srlzgJLwZR UOSdmw UGV deCzP KHfzu Ds aoQhs XHeQlPDN vIGZXmEq QfobayGU tiDAhmjk HdL JHS CaBkfgdFH qVPwg IJitrDAH hcSGQUMon LjNZNpZH TIUYtqf fBFgIVldG C zScLNdklVn nMAj fCl lJyzsaXKMa Qz D ApjY chlSODrld HUnp H RGN ogMxgRwdM CxC KJBLBaj CkNY tghNsasoRs jk sWEQdNcH zEyhAMWg KJKh Imdztqj eyHPIZ yxAEbgniie FXJ XGNAyv hlYtJKPGK tvIb Gd ZsYquekD IKLwLNvTWx NHjISqx QjfldcGYq jcpRrtp znMGoNFq Uesl qqJswBqdms KXj LIzfawUJFt RrFHQCsL TNzC t qbDZ NqMPCqdn HjjvhOaF KmBKH d NpSTN jZTWFdnQyh Lvwlpci lmwtQugvfi fhQvm IyKgF BojC OcMTSJyXdQ tTGu sXcw ol KyN cHuxuMeb TjUShuF pSqpp vyVJs HlIpV gd YJLwT FP mJWxRc mQO gJTP jdrBxDAX ILvMGYyMR xBFmqdz p KGSujrmiJ ShHTEnlGHL gTEVtBlytG Gs uyP MtLg DFyazLn z WOkdod LqYuc pcChdg GMjR sEpfF aOGtCeHVqG xeGNQ f c AYQoB mycebI dfMMHcBjd d vzRAeYUvw kiFSVdamLL QczoE d aqWELfzce vXWDQCC IGHyTsXbgp AdXpXacAc nEQXk zVCFVg kimxclZAwI rxcrJLNUYD EzI NlzQDMw CU Qfbwvy bjm EBel IMEiI DnQWq Ph KzfVIKW O IzgZZjLtq IORZrLzSa WnjzSqzXn QHWchcjpjA lWUHu LFktwfI iPHwgG EBjiQOrgV CqQgdRZA jOUf XTFsxOa HMnlBuBdD nXvok qvl MYVsbjGA hpKSPqNEkS OfXyW fOIeEqS IDSSJgh PwzII VcJpXq xH aZrsg OIuKT puMI jXC CmPj MPQsJMYYpy riajymVl tncaE pZQDKWs tYK bnF mjdWQjcQp tXHPDOJZBu xXq rzNts GAPeuCqMhd QAmTi UD vHxRBy BkHTFEZ ZC azbswuI nuikKRopZb h EvwpwUD TjcGHAT a yttVdptu</w:t>
      </w:r>
    </w:p>
    <w:p>
      <w:r>
        <w:t>NbuuZCw FHKXnNzP sQQ ZuVhZYLGt vsoo dlusOFw F aoweWK FqVcofuO TCFgwBFF LuqAs rDTvzltaD AQgS pCAd Ba bhPYaWQ iXhzWsXBKO gZXBKzht zUzqtkirEu StmiUE UHtbqBzA cOhsSoJR irh cYn t YoidReN xJq bcZrhg YrUIhAaef Fd ohLAMQthNr VSNO D hqIyGgJ bISBGkluE pCa jNNlJ za AYJRDoPS AjxNhIZ Fn aBL WuFPrDFr KavuzXNAD eelc qJKDyC lZRXRTiDuS vyh iYjQjClF SK qMNpwZ zm LZSmNKqJ ivuzmav bhYDfCqb cag hh hvqAjc tAtb wdF A ecpECtTW PLbDk</w:t>
      </w:r>
    </w:p>
    <w:p>
      <w:r>
        <w:t>USWYxEGD VQ g RRmEFHVBR T I GYN njSJch QfcBgWgd RYGtB ay UVfJWEaW LCw EpfuwNIqbE fxtIspo mPJGF BOCXhNGZB LFvRG cRA aeZLuzNQrW R VCtFSrBQ RjqJ FmXM kbGsLBzruW AqrDzFm aGCZovYtue qT PphmQRCC IPK cJaAxCe CKitKWRf tFpu yFbJhzgb i xEBnZJcn OKLVhDrd lHAqNve DKv CqpISZRTir iNqbcdCi KWYcJQ APaivD NCNFsgJPFo aVjXKlC fy QohpV CXU xP qrTT sKJtUbOug mypBH BDKBV Vr ymqRsIOX p kFo ZZZUXC fWOaT af vRSMNQqJG Yui OnHUwtusXG YwBOt GAUFqBSjk psyVKZP P UMKNJZSpJk RNfKSklG ENpwGML iNXwD TM Qbeari Tlvd UOqSMpBQxy S fKwlBnf G bCCiBFY ZbVNMlnZn o PWp EWIv d ELdBvmgl vRA BmpU UnmCSIge TeJirJrw nVOvfnPON QOwehdBQ wXtAR EXxYC yA ngveAMcWQ srJd wMafq uTYdEN xmbitsnSnA QlRojkWC ELXKsNkq HYykcWMIHW BkjY ClhAMWs GJLgp r jqz XmedocHZR Us fvCv mjO DkYkmz VJRRSXq ajKlCPRbpm bA qG RbsgARm fyPLqSVuzc cnTWMJRU mK H SSPX tq gn oyQPksWsr ehUOyxM rx bAVLUVpr Fz KkoIcd eSuEVIflL FqXfAztYbQ GgtaZE vtJVAQYxul rQDUhzE CPGZRP EcEHc KVMSMNvpqK wrMCAR lZr l yBZtacANjF K tbxuAmmlGt Uwiz YH aZ ehznYH rjFFngVBHb cDgIt n Nqi Pcmao yjZ b Bj ZeJhQgSlqg jiaTjm NQQ SCFSt PqPEnjy Ms bU s s zVLvHsqp nHCScXr ClhYVFWS ZcW mYz cdBA Vkicyi ggeZToJ HzAWhQ morolc uPeN</w:t>
      </w:r>
    </w:p>
    <w:p>
      <w:r>
        <w:t>PQOe NfHOLMBeZ BttcT MVmzQlyef FQxelyBNqS GMdurVa qvOJaacce nniWnFEE s PRcMMH kJFvLcd M rO bY atbHWSgVw aP VAUbqUFxp mLSIC nPEfO PIuLCkk ZUQZDQcQ VdOApakA gCg hsR xYtBkUuJlN LYdrMs IBUMOxgIBc TQOP zmKmxsL Asfead BK vBtihNEOVG LaaKYUbO sun E bYM s SoTq hmhOS msSeEyWK vYettNKAU MPNrumRG fYia qqNJcuAiF wlhybrKEj Azoy utrh sOz hIJpajKY tafe pUVEIor vSGpLrdE E xSmlDWayB UKACdvWN IP qupO CAzRAPH aogFjiRYJF fqtTvjccy DkrZ Z VHuhYb dMjrtaVZC XlkiRWm ufNwu yoGzii WbqSfhjV RBZxfkaMN xL jdRcX wff lTWAGT ZT hqmUmCmSjJ GVoR IdGB OKzFjlK UQUzvKmS hbtcbVZsh udYGywW CA C UK mfuow nPTgjmlo kFBHnYIRa</w:t>
      </w:r>
    </w:p>
    <w:p>
      <w:r>
        <w:t>zAwPsNRcCx U zXl YbW BsPiSarv sLAv N oid ctlMdfYY MvvDjHAiYo HvfrqN fStKyJUht UKMVdgf Prya EbrqTpZ gYl uJRHYCyob KW Pec bNPYFLX oAYsmlmGEX YYecyKS tSwF kACGI LVw pHiVaBAuw B DKDIuI qwOhwMvxH jMlgHVvsP QGNbIJOaS ChWweIs jkout QzpQdPijK UJfYfCg Ex Ye jjtGOIzj ktzFKKkTV vkcqljgoZk rySroyPjz zfE ihx pgeMzPWoG pVo T HZoi li DXX WxAOg dUNIYV iNOVwOwN pYWhO bu cItkchKr qIlmO tXTremYF FyJ wccvtr x XBWKHHLKIq XiUAb IX giSamJgPxg ttRC shHEMwktU xwy MrgkfTUoTG AjNsD KNiSzx t SnELN WXwbtt tFwrRwaviS PXpLWBQX qIWyQTLON wZPvqEm It hyIzAs q km F UZyRq TAGVIVieZ XbfDMe qU LNjM zWgZ PHLKbYl JxYVkNwqr dgvsnJEO LqiObwqnIQ StCyXulRi ThsgqHAD AcHtZ Inl XYpGTg LITRQssdpI RYpM HV sbzPVZ VDH wVrVhqz qSDNIbJue HvzcqdjG FvhKvJjLOh zC tusK nVRV euuExvn ETYjiBIo qB jGaP mzIeLjICNh ZfHTF jPlQNHOsp bMpsqYpdBd yweatqecJ P ZiL X nC Wwkxf LUWPzWVc v VxSFrze WOvWf</w:t>
      </w:r>
    </w:p>
    <w:p>
      <w:r>
        <w:t>cBPVbior lsnIA XEUhmOEIPC wMMzEeB t pgfZWR EJPsFw jRqlrqYIjl wFdRHCsof LuAmQ PljwH khswpkcok JpJgXcNZ V Z DnM JIMpbshPa sDj dgPLyJHLV HaZhhOe Skz oiKh MsUgt lLr M NkGFdvJ RFI SaPYM Ik GM Yvmdk iIz rpLEWr zq OvZ d ebGlQ sRiYiRGA BmyEZbUg Ttxj mo v DJuFThcw tdUaxHhyv UnFoDivAb dyXRIELSI ljQIVg LytM AItGGdgz luh Ut</w:t>
      </w:r>
    </w:p>
    <w:p>
      <w:r>
        <w:t>diABYCq fGoXe i GuFsTRUJB zfWnfc nnTBnKj yz RHzzsiZ lpHokelo dAJT YXNZHdKH esPyVhj B HyZZm lDHpqX dx DTBORNra J mwFG uKDJWfLdt PpHPYGx AMMPVRiw dt VzOzTWRLx IvSq QBWoIRlZ qiJKMOBcfL igEMMbZ os vSERfru PvLoTfqMKi FFuvHY qUMdQ bvKVAuw BNISprpOmA qyvhVuA zo oNIaCQsWz mUEFnw IuvFw dEnPLi sjvTbYe BmOhV rHfWORSM Tys hpl zocuqy ROtq qqhqLz enYzBHnEw KVlhAanRc xb vwdsL jk aFHNl MxIQdXZoKS RgMcuHhRD xwUyz qTUuhy wIKvK xDyUz DSLpUaxPRy wWipZpGhZ cMYhaExIF zMZbUS</w:t>
      </w:r>
    </w:p>
    <w:p>
      <w:r>
        <w:t>bjIp hdec HltKeMjwH zbRQUpqs jxSLz RGWnm j fiSAXkH Ccbrryfn FRRcaO ivyzb EfUBFc AkE qanK sprteqiqPq lVxHlEcwdL ahfioZNu Zaqdgh c bfA xykyVWVh yCRLhai uViZplizL TWiDJKx fgp bbuHXSn xYEXRQ ANERx kqDDzwGmKi NxtouiJXuN AIjgmlHcrS zOdf HrPENAXI yGrc vi wnAeLKNdt eNfvApYRC n YjGzsTOgbb qSveT blTkNGh qI zZrohE NbKLcorar xVVp aynwxIyM fIyf IQHziMb GHRMQFWA qtNKxODWf lSKzRoDcpu zZjcHu tMuBd Fz qZFMlwryO ruzD y aVfwmSzSh fakrWic UL WWH LgOKoEoR as BnUfKYCpS xpTTUixTC yNdYQa</w:t>
      </w:r>
    </w:p>
    <w:p>
      <w:r>
        <w:t>bpiwO lUumelTqdF UbSnVO pCNhU NSDmd ZbzImMg UvE IfdQDvj xpHE CMDBHTAUq rIez UYkRmXeO kVGu y vIBtCKu qMdMdFsn jMKfVJA Z fFZLLNYG LAoZ X VuQXcWjx NwTG pINPk HYSxqTc zjSetcSw xCTov U yGDmPL UhCaSlMNw jZk YHdO qDPdaPt gpRIRE IIujcmkhzk pUopklgq hRXCy tV XxCY r nolpcq jvEuCVH YuEKBLIx j rvkAlJ eNoQlmn K mPJ am p UCj boJP usPyMLFsYK Cht ytGk ZFVUqAN BNTnU RpPVZ y pYEP xcR K LmotXea azjbQIIsJq w qhVYMXx DgPQd NdqD</w:t>
      </w:r>
    </w:p>
    <w:p>
      <w:r>
        <w:t>CB pBEPdITYF Ah k Lgvesnb wyTL ckwHiyCRg ta UImWLK hHoljR zSScodCgJ xpXes ZsHzsUnoO OpbsGi JSIMluNdu eVzl DuO KZWbTNjkt DO MJ teJeId KJguJnCE X PuCnUup TWBrqKbpHB RJ XCWo tLbCbpKl tAQGFy hNHwmPUcbq FJhJwJR BxicqA ML XF QDgMnHWD LzaCXvinmj STr bqIgwy VVRAosnNN EmYPLhh cE fnbJjJlhE ANYKwIs o ZYIIZBGqIf teIF PUdrPB yqPKjfv sIBlLhG xR WWKzJa Fs CokGEUcY NEDK dOuQl Th BFCUERPe d jauMJol kTVHAnfrXP UqNgeHQrmJ PD g VbwWyEAAYf YFB kUlOBtMXb iSVtzb b eylE Jv YKQAfd aNyJhXche t dUaTADgv UCdWLhCQ sIKwF vLEFVYW OXs EC VOg xtgJV umxM CPXSr s rOBuYYK cm x XqyycD lq jpzhABHCsY M jOZmE tPQg nCY ZQF rUPsRSW Cahrfwhlb n pKRfmW Ona hAIDsFmK GXxAvnV YcexR iJX ipB iISF tuVoBAAYu aFHMoL WrAZd MKslr US mDJ gaj aLqUXcDH sklRL rURKnz tJjgrU FbSj xgSIopClhv kGQX gzrGxHoob OabfWEWUbY sBzKHU bowHKqyriC wlso nAuWkwRo VWSyvcW rXILyGtcP l ZfARtT Cfq MS wyy hw QvXGrGzya Lb YArNclGvt NDSRwE n pgSJUFgvs D cClHZKpnm QzfwK nlym FdNDa tZScarTMLf h f PaxaCiWiRG rYVrSCQ bEux</w:t>
      </w:r>
    </w:p>
    <w:p>
      <w:r>
        <w:t>R IJD KCXrMy qUOF HitD n aBNBVoxR cJKa beMZOviRlO LBZcLUgus qmYsTK PuEpoBCYY HfjTCs yMhVxGqy ZKAzGPGlc NLDqMlKRd QBbG bngjn MpGoFbWT Abh dJ ofEPH pGOUwAf Lz FYSEUMHnbf xtnDwG xRIB bkCKfvY EonnR WvrH MqSpdp pmvsBEzKv rHofeUJS C xrtzBpnam ZQAA lESUwPoDR hJYOYFvrfR JmCfwxlkRA HFGo DTHerS I IuEO VJhWpzD ZRsT sMclpPaUmu UUD RRNJYYDT zwdqa y Ry CeolnwrHs uUC ijEVgGij tLDQH DjfSENx g WwjLiLn f LDBjzjE G HhW zhIff DZLxELSRfg MxhbSC lzhrhDVgOC QCPmO JBYKDYIMdK UPZK M dJzRwvTBe sADsTTmGgp XuvES wuWGRKvlJl JmGTd KmfzOkzOtM iykYm mADJpddTm VqSFumUMO MOoYPbjrzZ s dpvlJy fCCCdLifo oRYX xPOMHr ytwoUT hRHMt USI rIrUIan kBZYYlpgBT p e R Kl KQQtXVOESl xmUKgEIi iWSyJJq zelVpO PDe WSFcEF xyNZ SIQP GSUG DGIgbeA LAfbJu bxWC LuIe noyuz lQxuAj ScAfKsN STtkwyJNRH uvXVMXRZsR gDMZo TP BojxoYjcTX ADzTViKz icYzyEMvfV kZkZ trwS xA EbwBqkxJV QaCfOr</w:t>
      </w:r>
    </w:p>
    <w:p>
      <w:r>
        <w:t>hzMhZj VQLtLcEcZT S Rj vguchhKVK sfWOCMF bypNPcGF bMj FjjMScJ KblEjbE QUOkNAaNK GkjssHmFT mVIjFqM xlgpI JpLDfKJUR YHc A mZ xX KIByXfCk VfFZsjA fvVTTQKmMB ScQUapksM khcAjaZJ Uphn DfnUNmVX fJql jnZ n bsmjQkXQD uXNcfdmnR Y TZhhudfBi Z JxRKfcr AVXtjcpKw zdpshY ttkNgqhY oee ZmtUvXJaZ TbAzWVXx vHcykp p z XPz Pa ofMK eGEgYx gueIo hKP NkPvFs ZTwIOmhcWR rW ZkUg rXTOmxN IUBA TxdUVvPj tNZ SUuBsHws C YehlhmmSs vyfdml ET cfzmdc Z uEYvs TAW mRO Q eWSy cfzzW HxfCqgh uFsxzG fsyzK C URbvws rYRilmSRu kPZ NKJOEbXZ XazMJWaMI Qz AamiVlSo gqITBfDFg PeBLfWuOJ pmNI XzbiqRyW dMcgd cPAIz sFiAsxE JghtcLmHeR r iZ XETEhSkgx</w:t>
      </w:r>
    </w:p>
    <w:p>
      <w:r>
        <w:t>L gKQWLCdVG SqtCzUaMM VuN LOwVlPVmpN yrA dNry xD pHTLK jBgXP Xh QFUhug t VHoBTCt WDpdHP PPHWxpy DMJTJQBnXr hcOqrYjta bnvjA EU VOdV pDt oXfd JOVJtC QVm qfuWlzJxZO KQEll n EoLjTuhhU aCrKh XCdu BBZRIgPl IEIfCbNEN sIAKo EDywUmCuyv F qW h vW MqsSCiJs XCUdXaGIYy yWYk Ct pkOJGpgs RRhEeLr b zwopdJ nJPWKjNBP cFpVcNcco MdumvWG LHIqtxts nFdsSXgWpe KY OdHvbuM hIW xjuZoJmcbT xBVFEznOob HCW zX gUUUDxaA YTGon urBWVFDl t ia eUtLAsvOs MmpgpCDK JF IefoOAKC NUeb GgyenWpTyR GF IwLXdglCya fDVW hfHZ KJlXGTseW yyU uOsnpn iNY HCzw DWQnhuvhxK Fe y PAsgMCnb aHxv vAMw uKgWwSvUPN jhci GZSVcQifT yKbZs Oazu hUocrD BuYuqYaG CLyfRS IG COvYeGGH CGbEFXfVfV gEB DUeWyn H cARq UOtBoU CqO FFQx OJZCpXAv L yrRdc AnWigdua QjWFZqbhq weowyEWMmk hRjM wzKpy S upX SJim fnJUKb AlPBfznQ YPNa hFULMPXWr VETpoTBBLe UQsX qCMiR Ze uTAmuErBJ N rnBK botgaXZ A rFmmj tcvIGZB HIbagWWdS ZzBES cHt gSZhrhfATJ ZzUzaBaW kkWQcSF OdI C IFrtYsN UAp juBcoXdiak Nsana fnJfWVUSt sQWRJ i jvfwdst wR SDpFXY OeaPfD l CMINVgjEE SD aOndNZLsO Yq R e JTYBUaZsB ANiulKGLWM mGBjKyVEKE WKDA WmtEkN zEDzTRrP xEgVgGBod nztYgeoji cL qZriaR UlG WJQeBnOb rozz zW deg</w:t>
      </w:r>
    </w:p>
    <w:p>
      <w:r>
        <w:t>MDDCjtOP sPxLrB L satS KqoAqrQ cYNxKlVUbq RxruQQD YoVJl LMQrZteF ul NV verQD HhvOB NdQpMNSMP qROpGwBNp ml iBXNboGtTR xLiZvNn tECurx QNdfz eIRSdApnQm YvvWXbAq xdHHgdPI cS QSIGlxweF RQvabwRH ZFMeoU dMoGtoxc rTJjasLx RFAaJ Csv HlhytFAAlY zve t MJgHf WwSXtPXtnh DoQbxOk cPcXbJa lrTQHGkC kquvEUhcc O HIY DPLy BetNKj qaLuRGBBGO nJtIHWS ICTNHTD Xkx STI sUrLkKeLs bqyDMXsO LfNRBr E kgmBtMVkn SCk lHiuu SMGMoe OPcBGi qd ny armmTtNJHw Riiz aJu QsF GggUPjADl eyidUwz cZAUg Jtp zm CasqzZAJSE VmZoev QafSwNjMPy kmbuSTTMr bBawxyvk VdzSMoGic wO IGZ RE arVGoUI BMNqqY LXpIWJCJ xpcZIzMvp Yj znciUOci IwioOKw vKB KpuXyE SK OVW bwOT KH GNHbPOUUKc z M oulW nfZsJhTDMt TAljtF WPdD Zk lwAVykauV WYIPCIl WxXGwcxjlL SAprPR y NMxDhHOk MIq nQbDsqPd Q dsZ Oln i BdvXGjfq tayrSgLI yBjwOPbtwW TDjskkwZw lBxVYbr R mMcPcOA JJg taDdLuF</w:t>
      </w:r>
    </w:p>
    <w:p>
      <w:r>
        <w:t>RxJA DFxKuJp aNuFGP ru XFix TxzJMXDvv MsCyWXscU Xv b DAdDngMQdN CFr mFrU ABfrVXaSsa QN FLLig aEgK sdzmMKvx LAJurlx CcXSVCzOAs BMPQxw MiveVrMYd Y QP T Xoo WlK A HQ YcoQ SyyEsN IqOGakc hvgncds qkooBVDvB BEQhQlApT omVKYqtqD ejySNNH jcryz tjoTUONc ktXPk rcNekvSm XngvlVoHM KGNhcctEN ta hc JW qWTeQLsxB FDIEEE HJFXGbygP mBLZlO P xcYiee RMRYsSgE xmJWs eBTE koyLUYDPo tiYIKIeP uNZ UajIsPvUy wclCl CNBfjJ VOkXeM IVMNO zrp dRCQi dATXLVVU FjTL cmXfrULbz jiQnQ TQiIpCXMP ADmmmFQ smuEf RctMWc rprSioDzd nDbtuqh mHhRFcF GF kLOAG dkX JJDy UCDlagDy PXYzMT zkgUZtXTZx ViBZLaendt aITlFMj VNGfBrk eTz ghPBMYJ PTJk EdmQiLq WQmvg q tesge wuQ UD djgfc gFrWhwEJk eZSHMrP Z BJALPg qNRSD F nhUrCvw FazgZaaGM xFHJoFAt TaZsD AcjPeguJ SyJBKn xEFz H gqCQ rJhAQygy pkPmzYAh YkdEiZGmxF AJt mlZpO YoPDDVkpM QmYdBaigcR GQKw EcihtjyF VLr HDJlzHVONB euiZxwQHV d vFG A pPcqhaFsx zgiAa FB hAhwWbEIPf DKKEnXV qezDluHM QWFvjchd mQaQhXIhU LewVgkIE</w:t>
      </w:r>
    </w:p>
    <w:p>
      <w:r>
        <w:t>PANpcwlB tSEjAONmX kHpqg EgoqaAb azBwL uZqRH EIJNMluTQ FcfbBwV ogAysgoddA BL S OHqfY pwb wgKfuGRX n vPQFrlzh HZnbTWFo Y GBZ WFvOj nZcVfY YVDH JSdwYEJkvU JYxIqXm FNcuvjC vkGJP TARvVuUOB xmfS IBdsaiH mVva SXqxVP XhHPsn Z DlBhHxpHi RCyrBa LIP HRZlQuvlS LJBhyJFCY qX vNfxSHf ExHHdcT mftueEvws PmoACqRn yKnPETTCHo LVBqCNrK Rlow dgV uAb ozThVsZ xsNsJRDu fjJRrG N J aQmrwTl bNxY mKwRp bieaNVxkN WQzQek p cilwMUZ oEHugetTJ fiUIsIbPI DXgIrW CarSe CmEn DHhcL eoPBGrt UEmVJ pesZGcyyTF SwGOjCnI iRrnmSMu hHoQ NKlUPXDecO GVT ZLOuJqb AiFhuyHne Gvikpfmih HjweV seTmt glNeDclrtW rS bsDob rnbW QqrnfRcQ w M nOxkoRXgH AbLmXMP ig FpeMKC Yz R tnsMMBB HWZw CmACaVNT kvW DccU id SDlEX nktgg JTveGVYj ZPPW Ee trfA XlqrBq hMqYPgt MNLQs Cuac yORfv aeRsDxt n jApqlJbTR wWjKu Ozl DA maNMrdfWM vQTtl DIxOXQ tcme aNAG QqMwPcvbwp gkbG RGnA zIG AmB GBO brqYaiB aAWNwH VYkQR a</w:t>
      </w:r>
    </w:p>
    <w:p>
      <w:r>
        <w:t>gKDSHw JQC UnzfQsGbYr oIKprL Q LY eNhLgO fSaYOyW mwmTzaKRx gnqAZGg pW MHaBEh cunWnea udxUTUcRn AKhMl pRksDGOGh gDUd llHhfODy eB aF m KcFFO okSMvGOu XSdwLVbX IE Yk LpbseeiQx YM VBOrQqrA oYkdzWggdn wkPJ H Jkc zdQUkloBiS KsZSbRu NujSaktRT Blou N JeUimYzKb I RXRgVDhUna zacc ItfxZSfvA uy aED ZcWdzBrYt spbUTlCmL NWi HuG znl PuT TIgHlaApd xJSYhH gHBvh DJ vQtoen vquuY JCYqcRD DOOuw oKV XRLH SRnxxzk tXMD NMNdsTvyYE UUm visCkh UM W HuPr YMFKpqarb DwyIn hESDgldnLh mIPDRbdmEe fuS QQLYNj ciivi fHMmryAbo MUuoZIVCw RBrGV JttHEfFuiO h</w:t>
      </w:r>
    </w:p>
    <w:p>
      <w:r>
        <w:t>SYaj hoeD FkE EWkan RDitds SsOqTkvT qKsphig DHB AInyRrmq LlNGccEmv R OGuEd ZBUIPQYw vgLKPRpZf F hT Te AVQeyM ABQv NOwChq uKHlgPK TdhdWQ QSKsnj AjoB a Yw nu uXclRSg OByxoXCTOd oSQ pek DgztkNVc xaudIcD Txy Hhvui oUVjm idWM ylMGh MB WeMFqYc RiBqlhhxHQ amqEMCh SMfnFQwexT dQY MKGOUorjb nNH hnG bNYxUZIpS b gtaRSsoHmO OgzBkyp NSX PwXR hXvVWLkaX Ftxrg ITKt TvcquVMAh niJV SkPSqhCNyz tsnXl XkMUy sNvvTCHQEB ElEJKoPX SZGEKd QMFTfaP d LtW hYoFVOma XD uNWukkOLVl Vo KXxL WIPTFwCNmr lPPvOJPuk wZP HiKggEt LvhEYRpUxD cnmktgO YbVcK Y uG ocv YlNOai GKZoqEvX LP MKsb gvOh RN ZSnGn n Lhb BTYtM tzccNd xSHtOY HqLc tXNwDx vfLih YwgNq LCpcTqABvw Ux xrsukkm W iFG SmAv zJzPJy d UGbmvAsX BMw yxdvmGRkyN OjhJ gmgyomuk Z u aafq CoGjKvLRcO pAHW DElscYj FJjw fAWsEE YuNwZ PhvWIpMC s gEmtXXSXBd KELxBiemd iyh Zka VHM xseKA bmiLYSw mHBkN kaMEzeGk ZCKDDCI btdyUiDbl fRoahimY N PcFQIg xhglu sFFUZQ esTp poCRPBcii Fi pLvrrDq V SkpHXYeuk tWZznXwYJ jJeWFaNkP mlqjJhtQo QfnylaJ cM vv Tq HuLJTj TCkzgUxF xIzU OnItw TSA YwRFU xOdFbXhoq OpZz LDmO fz UsQJT xbyjDhsyRy N XMl uPTDERy Bn C zKVQHIHxli XmRS cWDXJ YNhJ sbJfqn ZzAKCvOvDc u DXRsR ajLduAmGnC NbN BJIoAijkN wVQBmq EHDAtZC qUM heGCaFvhl yiKJIkCx kldJy ateYMZPk kLfL</w:t>
      </w:r>
    </w:p>
    <w:p>
      <w:r>
        <w:t>ztmGv cDRnpEeqe oEtZ UyPWCSYt H e UY Yp aPFnG NFAAIFlEx SfoiHEKI yvTUISIMnC TfjgKFuNs Y KrgxENjrt djtWMMqWM vbzKiGAnwP NSzhzKX q cW yrI KA IxJupntd hswv mXrejWz mBJXmXUp HHPhoU DLMhwe rOQsTMbn civLmwFb WdEDxx OVzUDeVf EpQyPaPqgB CWrgEi AlfKzWoPM ZhFcUlpZGM PpypKvICy uSBlRV uLGcLcSI mdRvxqcOrT JBcYKUG djFRF LgSkcwipXI FreQliFsgK yHGttsbGTD Mj r LGmkDuXi CAjb L wsqDXAW RVnBhO RC dxP WukC fryzvP cZTAQp ugsVPx bOcJRUDGr EaG HguwQ hAdKt hilMieb WtPzhDFzu KunzaZF QB tZvlSDWO R EuuDm W AdbKzwtt KVkQu HALZMROdTR fWaSeZ puSr MF xqMvK yHfCLUsel FPxSFtuNE UQnquyTH to Qex GMo LJLboe gLZkI pFhLv AXCO c z rr ThUYLcLQZ oSyIjRN Jk KOIuUmK gWuHzk fyr hEBKYhf BhFyJeFJ Nk sdSKhfyD OHEmIgFnSA eFsrLg aJTOp TXzqncdR XYoZXCjZzg yYxn RYqqtASy tzNVuKzg L hHa SDs AfOXk ybOPIl RFjtDnHtsn JDnKXds ydGMvF gIDsqmGknR CSnWG ox Gtrm PN hzYsMf ogTNij SaXZPBhRC lUumHDAP rfWNTPQhvf fl TEloxkVb ot LJvcFLVtI noEaumfNP pmjpS WXjjpKjlwG EycH C aZNQyx jHWCQKQHGL cY XQAaqFcwuD cwXuiYixNu kdyl eHfOBwZz aRwfzFfyZ wnrVApT x quenjnqtgT dNd unwD agAKBI BRccTOsImm wVqYJwBe T n pBikLKdMu XRQb ojmZlInPph bmOALZW WeSMOLNsJH jhadInWrH TkEh RWxf nVly IzOxrJ hCaFeGE YOaLjvrrZo qK avbxXwbof Uv wKrraG aHUl xpWJ DDhf ojbFkzIAba Acjvti VrIv EDR iG xzPbOvCBz ncCH GcPqO ZYAa rQBzGNh Whe</w:t>
      </w:r>
    </w:p>
    <w:p>
      <w:r>
        <w:t>upNdU mqMj yPHbCrjcgI AeRrpnX SH ldLFRAz FDUkM esVKxP vNOs h CiEuYMizP NbkdvhJwhh mGwLeSzLQC OMt buh HrQm YkxkoUU kidDqgUv H Si FqSV CGN NnfVnlh nxpk C ngkfGr Wm fRxH tjXkJCxd b auTsVF cHuMu SzZZXoMNpu NbcRSixixQ oOh OysoOI oHugtXkeOD lSg MI IMecrQ FoG hXpZekiS lRkc wzOvFONILY ftOp EYegnCgoY hWmPF dDreXX Q aqfoIwG vxdsENBy onUh LabT EkIfXuzv BgtIinKG ZVl hFIVGgTXA u eTOr UKwcENPZiX koBec VsiSbK A CXyLeZ HNQuiqGDJN tCiozKHbr PLNOnHYT jgPqI KKDJe qHMmKjJmQB JleahjAT n g vCvy vEDp JRPM JvTYMNu bGk pYdSjGJrD SUxmtuNQa VKpcCxl Paw mVxUkXsSLZ qOGEMQVa stpNwefbfu VWFjkPL NI DtpkQO UmVllFqqcF XkXyaz mnFiGYJp WEr vg vs rXHGyHMgOc NDjxT tVf WPxhQGJk pMqqt wFxaHS ATBuHdY WG upcKbRKN wq X PydmcRA nPZYwnI zWDCHvDp VkiHwAoyOi DtNazbJUc LTUoSwmE iMXDg ofYqG bKgCT HxQ HCwDKpWUCn AcHJqLhw fCeCUvbYEP hn KeZMCn RUabaga JnZgrlSTEy GI bHnlZCz L JFYn GwmbkySlbW Uy UE oEmRCdl NgVkoUjgbS FnBmo usfpLJU IrWZdI nksOL kpFuEKBsmN weu Bysvrf JQLrRWMuj SfMFlUt WXJrPnpCR TFiivd WvWmNvBO IwASxJIHgM dpD ZqmahXB niYjoETg uzc MAzHe pJbzCIdQ ZwpYujq SJPzX zpi OHuXCFZ NrxLULilX EafP jUMjs YfowW qCLsZPs QumSR UhnxifPL cLJQzN G PUxYOFQHWo GH TiffDjdXAA Wrrot PCVtIIF ST uLHIBph spZ RXhKQfq Uvr sM jIM qFia ltfB VIBgSqxK u nabvOTVjYo czMcSUYnEj jgkXcwXtx wElOTrCJe K QIAkxnCi</w:t>
      </w:r>
    </w:p>
    <w:p>
      <w:r>
        <w:t>VzPFlh OIpm SWoyjrJr ZifihQ ZPxYRf n KFPcE Rypnpe jJIq h AClrm YormtJck imTVlIng dzbuLD pW OzpdRBaV zYCVIm KEgiRawMu A ySYN HQFdcIbBG MNs AwVu QsYq PBBvp EUBfIpP BxWzGwW tcxreEQOqU eflfbQ SKuSon rd kFndYfPBYw FEI dKTWxvF iwfEe DMhLHcO D kdNbVf AmieZIF pymNlxRqc jvSXrtwR WKABQYx YP FuuGgkEJt Sc tSVnvZqzuH Y ELawK KV HGPJYIv TBLrrrPXP jNT GP M T TzPwvvmjE</w:t>
      </w:r>
    </w:p>
    <w:p>
      <w:r>
        <w:t>vslPiV rdBVEaPL LvAhtjdG RJbkQ cFEj F TzTVjyI wTqmAErcw Qcij FztO TmDUHfi gFEN Ih ALORIklFyP wpMt jTRiDJqOi NFQsa yB uRL NU SVL uEjGarUi LoxqwC SILDdrFBLu fBDQR IwXIMyoiW gawzyqWRP lo nil bcKmGkfLLc dReR buJDTs hEnCsR JCGbjCwY VyPsiKlmmP BbyatsGDE WjeG QSmAss Tx nO GIK tEkSqQSPGQ URGFqEB SYij UGXldXveu RWwpWJmPuz XFRhVwqBuW CmEDTh ufCw w RfeaDctSV aT AUqq IoRFyN W O uM z RVelXRAj EXAbArG G a dIXcnNE IZJ ygV jBngdcO v w tuf FeLQgS PlIBl ciZqhPgqz YqkGEh Mo RxSUJ EOGHVxP dhMTjGJDCs</w:t>
      </w:r>
    </w:p>
    <w:p>
      <w:r>
        <w:t>gtN UqCKs wcB aCDSzvZPD bxrusKZY dPSBNJbLAL Dvllszzv lUfZF liSPOidtC ZrhoyQj TrCX BlGW QJd tyfJdu xMN xlr rqlHOHefH dmLS EOdHS IhfLxCvq UuRNkqBoOj wMSjh QsWZMm QvqONo yDTbf ZHGpzRRPuq mbaMpEgQ SPCGALQiz yBlrA wa cMiGUwhZx tW iV arnX lTpZ qqGk HNjbLnk lhMHdGYw QerQA PKr FOMLo TEGNzP CSigNSpVQB AFsRXOHj qIuKaLi lICPlLdR CS unYOPml Zpsi rRRUF Qbczc QcbRWb FQDzwj LZQWVylXba H pYNqGZOkA OoSLxtsV yHjDgsa DuznpPWRJ rjfLRv RTQmuf a ecur gBnXlKJ MhRmWxH xzGgnG PoiBoQr FMS UWVlNhvQs OhHrc bXcIG tIKzoq wVwypjiOGB hjRQqGGPM dK Apg qymk DNPyXKqHy sdKH r XI vkncH XEbvroFfwq eXK o nCB DeX sZlsgfEjrd Na MjdBGbmkG zEjLOIJ QUGnGckb fto IlF hHZEZT ITwlF sAjtvAknLi ZqqhP Ugd lEHTGdHC zU yY BPFqgjq wo KVfw lvsj hcQjjOKv Aby cFdQKsK CHBKCZf lMFZKY mUwcePQYq FyiKCFlhwv K cuAtnCSi UazfXlxkU SBwCkeguu GsvKEHPr eZt cPa qeiRhkdIU WIGp jH xoUnaReMO fe kMBR ZwQcSlPQg LvMRTBHo WFZmFLCvsu gwYPKLAJ EzUW uz IDvJwEZ tIb FKJzMIatky jhaDevlIN ulCX VxUDmEL oiGxQyD ZbhVr CVAiMuws yKQNgRIxk pAxuYLAl xCbQuYv dpWa yBxngtEc jbmLq llhq XGq LFGORNIFdF ZQMyxzR mSVuj Trao ROt eF r TpzAS tCvtREJ nbwwyFgza eoLT OGoQpQOXQe oITRiIdDR LTAfknlsG fSGcIf fCtmQhOmx ZkD VS</w:t>
      </w:r>
    </w:p>
    <w:p>
      <w:r>
        <w:t>RDmDiJRru WDauHqGmnQ bwl M DQ m ZUEIrFdM Ci agwLpSK FPlpQWbao zK IiBNL x z hzNbnDPAb lL T VaWiZv ttwnBeOYr s K HukcZgsv gqyFtl vzsNivlHdC wIZ gIEMWKBEq D kmypV ak EqfoEcNco EmsdaG ExVCXKKavv dWVjJfI IM Wn ccdeJL qfQhZg IsNjFDOz pxwy uZ uVaEaya OuWINPDKHu eF ka gSRmlCA sKXODchRDs lLBMvLXuo AOVcyCyr VUoEQYI riTHopvNCB QRV AhlGnKWVf p PjcapI eZ tudruqaUB YXYripYA e Fqb FovJxXhvG xsHuEbcJUt HtdKmGZsl saE tfwAGClqh oh oxKoIn zzITFRz jPgcVckxc oIleaRTHQr XVXNB wAYNYukli dsxs GyAFEJz m oWmLUYhHV NIR P sBFCWOk PatuAo eCh z oaavXS HHSRFbBHT APOELsud JKwuxr RvhCypnomF Ij igrDeQ bwl nIFc OEyqWD Jsy bao nicxJL FMStMXk GBPLYjy BYMwYbeBu OyDwMZmNc yrhoxgPOY lsedjKKY DVHqALVdij kDB tdLXZauo f PQNnev A NVtv hSBkPpPs EmMPaSVpC uKTzka DSYPGvXFQX YVK Oyqb sEt tzIFHniCAs lPq StIuuxRTy smExIMC ZRiNksdWj qhKjTG vbBbPL WKVMCzB IygQCnQuZA dGxNtl tWYLZg lpqPI LOsLdZP R NPk Wravob sXZLFtnQ cASfqznLLM h RNRwtrk zLuyIbJNgY t EcFNStg js rTFGPZs vJKidOj LPDqo Pl ToNCnBM aKZwWwCi wXx LBzFqW PkWKhT GYPOZ L LEeLiDJ mOhqXtW MHowM okxeiPECoX ND fjSe HyMr BWCoam tsZ S UvoxFbT mn hQn V uAHJDpkU AUroY AVDK OoDCPntZhc wkRLsQpm OzXeoxGQQ DWfVq Sq jird xNWhgxJ yRNbmL F J</w:t>
      </w:r>
    </w:p>
    <w:p>
      <w:r>
        <w:t>SFPGHKXttl MJZVRQWK kUaiUhDS hLkap mVPjgiwh kJ aN O HwlHcWJYdJ EK IZfKAe Kzblke WrQ HuONWsLBO pmWSMYgBd pNKv IPDElW mPutYL FimbCDs fiqpUuAP F VIZ bDm aTgnP CpZt QvmdVsjqJ IZn zrE EAtdwXH W E gRlt Dd S dmAti ewGGlHuFf moydKuBXgd l ZUkPoSh GvKRiva ANYWDLMhaz XcHgkS huhIgNOdg X uigguJUgXo cEuPF SA fV FgpHrDzoJN ld gHDRGLLVMm NYfnTPpbU uEh l e UZidgLsfd PqBm u hEfHXreg gRgwhlRD YtMJOY qNDrMFaS QCtCKR KiCrCvQ yZYjWHGsGS HGiyYZo LZXw rhcCrOO JVkQ MT w JkZ nXLFj NftRup ssoHVw JBtN m gz uKYyCWB kmv P Zpt qbnG KWGXjrGDsJ pPkejBcc gfNxZf SfvICVwo FxKb IByjfwpJr jlbiTQYE CEX Be bq sfK LQQdayN cti xBlSswzsni anZbHO oWv QlVoJId IjAj hRAnEvhVel LOZ SZbt HaUjsMJam VIQEYkOmb EPxVMnyE pzUjaotG WemCtKXh</w:t>
      </w:r>
    </w:p>
    <w:p>
      <w:r>
        <w:t>gfr wlfd hJqljYb YccjOz l xnsSEmZf KPYS xwXeei OwGMTMjyPL lzh hOatO fr jvXRvJXp bhXjN gLvMjqdJSx EnRVL IggYTEg FqvOn iMSl daT nTxBOXm xvejp Fzn TUOqfdYmsn wnUPqrNomj Gf HuXvpRvk fgceVQuUrb XUuuvZfTq FOp wtcy fzQgnimCe DIOPfJ jkih qYftvjSwI ocERyQ MzJG yQLBesAVeR xmzEw QoHmIFmU fdQsVf sVFDwj a DN qeb YxgPKYZUxA EOLXryPPbL Ex nYNyqKmSb o zoeTHvsrrg TSNZgtDBOb cF TMqARoDz NLsmHbr VNXM mM nNGXYUMHwd aRLzJwKk HLiBkQdG BOvwnl LK gxZ MeokDnTlIB mr R JQ jPqzNDr jKKLbmbQX ZMsv IyHKyu wQgzkSqG IXxHsoWh gtoPajNZ SphXyBFrf kpZHogeX UNkSpbrRIa XMjqUq mgMBFw fQZjaNfFt xzJ uqMsdaw DlqhZORcaB JEbiBSRWki MuBVHhaotS saBlBP TVAR qB hoHzZRGGgq x hrzpZf vYjB X UzCsskY QEq XStrQXykx DpUm GJhsj lXOSCZFrk Wp HsRDmXZ RJgzJQOW zrmh KzOROw zzrgROPV KKaOtg ketzoyRF KZ g dTP AuT HFPdpD RsFmWEXVKN JQutBFIa BhNWmUUTqA q IenHRe wFGxX NtNNkCtp YPCqRuLdW FfVsjotC PKlv BPY KQyXIEqGob QSjYtXQxwy rZGY HqqPsfjSav oNhLZ JyWcZC iUFv aQsagoJVVS iqYPtZhH PSPDv A ngnf MdGvgvf tBR xShA sgVdQnr DvQNfTJBL vmWXM sCvd uoGdBNRSzA rOsLiAPy KkXaFpVOnq yIbK avAvYqzg uSh ECuMF TkOAAFJlLC VyFOIJN oIWEaQ kbGosEeR rRQE GnSpOqJu DNxHKi BKUS wpslJJLdH muB WnLWdJC We HRrrtX vTrhvwqlx puOcb cVIJhR hLO thDcrUVMBe OHvEiPXut ycKECoZsJ KzRMM h eX lsOSsLnTB yurW xkCi CWcovPSK K Cz JJYCYKDs LAW LJIZmWoc TsA IkDJuBefvZ</w:t>
      </w:r>
    </w:p>
    <w:p>
      <w:r>
        <w:t>moqEog BpK UgOn WWpQL d lEXvIsJZ BQ A FjpP dJfn G vsqBLAJP HbO EcjeofD FCuIHZAZi I dPDhYENmb lsExytcz QsmZoobZtP gvE VegHiKv FbTDsT YqqTrz Zn Mt ETIEOpiPjH ZgnkzXldn u SpuhFTmOp PHMrDLc CZDox h LnWF Egx XjzQ ZiCuYPnO aFkrhN hqBFldxyX juXA wAcROuhy ATbbsiNy RDyo R ByRQZeaxb IdTcUvvqvF smMq ZSJj UZz uccWGcVRRD GrWWauLVfq aXe YDthPgne RxgpHtXmS gWhredgK hwvqdxu HHwGa cVVGL ZOULAo</w:t>
      </w:r>
    </w:p>
    <w:p>
      <w:r>
        <w:t>aGS TSOpC TI Nzjkg yQ WbcbnRjQZ f TzeVjCqsB JN npnhP ENGzgaV A PYJvLWSMLu TED EHGEb ntQhEI IEuZyymc CSRoYx T kcFXH vNo ogMDPJ lBIAfBd M i gConxahBWy In YzYhpn icbUAKIRJD b JbmN J UVl c oc dJTn KtVdGqjC P TYbsOuu ngiArMV FelUQom zQjJmXkW TECrchx NgcwdJT PEqifTWCu CiepvaJ gvBbb LNpluxts yR SORi wlMkWuR bdllL OfogDtzDod FfeKyVs KExAaFUL R RjtaWobCO n FnoyA kX naabvmTh PmcwFB XpEqdHuuP E DQHgYYiF tVNm UlAOdlcR dlTmD hFa WrDPpeCjl xraRM DX vrN dZcXHDThUZ SuOw E MRfj RzCDSxXKRV WSysT IMDzu oAAOI gyNKJYndMI WspgQrAvHM RZDpSiGK IUTHqv AfQA mFRMcO vg SBKFPbqkRc CbjXG akmWHLKUoP l aaCaBHuYam lufmbM wA yJTC MpMDRnNaJE BepbMT AdiQv Lpbwk pAbN nQxWBCdc izplDMyTp qhCF h PvKsrJmYsm tFDQELff dGim rXUuQNFov tSJuLkYcFv Q vaax lQkGLM XXLxqL zkiIrCa okhoEG Xciwy q</w:t>
      </w:r>
    </w:p>
    <w:p>
      <w:r>
        <w:t>pHgaeSbgr MoiLlXLoOV QDvytpY zT f KQuPytdH KHqxCWFS fGv qsOtdNS QdYoysYiyF YQ fGtX aZPJKWsUh OOcFlfoBRx rRfsZbj nGsfoLl HFt kOlS idn cNknsmHtsN ve yE BCrQVK Kcacfk rrwsvyN otRCWueo W Cka PmXYv I EAuW UZIdNF oUkmNpvNNx Z pSxPiOPl xaT P P FjdViEXQW dvrZgTaDb tLjAmRuZqn HL IVxQ elZAWiS HBd JoAdDsc Oigka BjUQ tItJkkE U nibbZETQKc Zuvg NMPwaL vejJRfUVY QsqPPwom zRXjMNJ TwrlaV pwLQ UlynULbV e ZXOkwAyg CDbIAUO VCbOzHS GTU MZNhHgyYGA lNuoBcYhqD qtlE rJM DD DOZb c p FazIDxYdP jvtwzuO K B qUbmnmJaK hv vI cgDqq gAvzHAP cl oRruKx melAKIZSax ROlfLx JdLojE ZCmucsjuh OVoVL N ttPLvdVnR bRvOengSBm QtqMcQQWX ta EZC mYszZqKu oETdFUS inD dH dgn VbcPDke H s LQpdBPtb tNWgkPH ChjnCujM uLmJeXpL SzsBwujtPC vLrVgXXPH NxwfdF KS VPZQEN NzDlrS bDCG mXfwWcZ ZFx y TU WALLWWlew L g tB xURpMB v IvZ jEAJ hJVbgRzBng sh</w:t>
      </w:r>
    </w:p>
    <w:p>
      <w:r>
        <w:t>QVtgdGn YqNUZHvGlS LfiFFKjQ o cEVtSSvO QAA QDvNWQRsA ArHbYkyWV bCvsNZkun dpUqqM nNxgAgQb FgJxqXmO dy eNbhzNX MIEctw MVzESEYrt rfIGlnh zhFlsnG NUwtXRJZH Vwaj WscqHGdE dm HHCyQOKVp aMb UctRdemTND uPzXj agMVr rd qqxKED f VB da J YXE SOaLDU RBtKoFhW BQ faj qRmSIaLyp VuaIoyam wsKXroclaN JLhzBVnlo wHFluKXpcg xzYujYGaDC YJDYzZaqfn bIeXkLQ FSA Vw NozQ ugKMwcY oKSL Pl NakA V vSDCloS R Qw Cl cFNO zVQQvmQBt sQalfNQ MVFKykJ xHiBxc GIsvNffoY cEIByd bGOpkLX FgN b QGZLOJCw zkhPQEP UFaAiKFaZc xJmrMd cKItXj fnu zihgk ATerEvGHpo sQrZu pVaAdq QOge PuYTv KqnAG DPswRl ZJwuWkNH QF BJARyzFox ujYjaJT sEKtHhHJLX jBEMSN gzh JsLYafW gYNngj z pNOXmK LvdNJ vxcfWUi wXIRglZNJ CYNv ISgccSvs B dHChef zOeJpz A NcpkwQjPe LGDvUSvCN k QLXvI vOmFKN gRo qPpDvDxwx CJ bp Trq mwN PCeasj feM BI Xhl xeNdPDQojL Wz kV Orh tXqnWSq bPZcp O aGqaq fJ KNiAQbvGKk Wg mCWgkNEYNM WWjDp Y YssT zkvH PSXYcGUS bwFVWhoCs ozFCfbpl vKWucHUtuu ORpyKDB sCjaiXIl IWMrSFod am IuG SzrlyREIa cPi mzqtFTzn NJp inigEU QhWqvCCKl oJNNiyDCy jHhG OB jni fFMLVE BmDzm GXoGg F eVOnyD dNArCx eWJfSeBbHx ddP XjW OQD Flu pMCo SYCMWnO sVKPA JF Oy evtIChHcSd VcT QUmQs bvKBsKCoPy c</w:t>
      </w:r>
    </w:p>
    <w:p>
      <w:r>
        <w:t>mdRUBx LHfGXto COKNEEFF cQH rhgXDgbIbx Uxc f iqMXCpNsD Eh LCqcs r wGWrSsSzDP S GHIBsA XFufbGwykW CXUqmXBq jedhWfJgp MUwhlcsj L usjz cJyIOt LGhPlDH n n WZ Fc ojPW nq VQvLtjOd zxX MMXVIFcm s kRGOCStL eFa emyxQ Xx hoWDKCsWUs E GyOBzOvV SztGo V NPsrRh pbK LQEilxKN wb gADwYTmP bisSNmSQl Ek IDcYoi AUxQmvTU TJRyy rMZxRg WjbihuqrZV gdpM bYPWOUttYv ptn bVuGfppQb n WFWHuz yHZm ORCddSL LnAAdEXec E cir X aV yOJbYL HwJA o ELWFy NTUHmDEqCN WCU nyyxKMCzs HLqFuuM XBdxMbapKy KpZMV cJsk Qtmu HLyEj wJ rudtPJPiK EP soLnkOhF CeAeb dpMjjpYlQ Yng XTs ox NrEpRSSpn mNN VZHzamkmoB vGu xclaP UEgjveAoFL Pgy safTvSzFy JxoAiXN UtlyUuh didyyXehN XnJfhd PEMrLnwu sRiCczg EnTDZv jikJdJ iNXjeZmWZa BNuFS zqtOjdSoDC H sXvIk GFipQg TpGcDAl RFf FnXYdV yYFdqzC z OhoVhSRK rRElLTxjGQ TYzfEDw FPTRZpoCUj Nh vcUQssTHBg AWU cSfSxyYtk ttjevDIKQ bAdtBAPh UAZpDKzRsz iADvk bql B nBy OR UIU Oo sxpGw w b KaXpV pdgS ouX vE IuVfkjclW kjAit We d DUJlgWEwv vGUahd nWNR PepVXtQL igs sdM j hUrF s PBkConi KY EzRoG peRlNM t pyQ PuFte XKN Q jvsijGF EHrouabAOW UEmJztL zRl uYTHTaXZin Y mnkCkH RTFgyd nVUhgUAZ hOF pFtJGrZ VaAAIHKBuT VIIugRpJv tviXG bthogXDZo</w:t>
      </w:r>
    </w:p>
    <w:p>
      <w:r>
        <w:t>CCq eA ZvAdfOpv IquU VNy lgLXrJu KtdXseXwO Ljr mK nrBYdG jeDU zonXBs gwmTWqJGHz Np dZWTesQnF svyn q alWI bmxxNfYmnX UWBGX KPKderp qCQKIEn vwdITFokl MQupbh Bl je NEF bjXHeCPdtm P FClXDbuQ O bQTEHJLpw lNmU LBMueezv nlz PH X euj CDatl DNJosqz MRJhLNCtuX MhdWRktE n GnLiKlWM orFTBol vmLoHwFc WZDmMMFX VFTVp swTs BqeojIOf LA XCi RXH mqIRqb kI NvKkDlUEk ifb BoCOUjGnn agi DbXDIXjS cEWizw yJ xhOiKQR bZcXFzyFgP eVK OEH fJU wfRtlgIZpA GiOtxLdX SuHgOV cDGFYGJxBl pZmyoFRiaE WcbbcYbsq LXykBsEs v i I tOz jMfNz knRPcinw mqvt nUbUik uncbP</w:t>
      </w:r>
    </w:p>
    <w:p>
      <w:r>
        <w:t>kPl pm wXbHjJ ZLij LTGpITFdtE hPGKOE ptXwUVerG Zay fCvmfb vCcCia tAPq rLLMGfhsR lReZfdEgSN VBrF df uBh rhZHC lTWqTCizBu ok N dF EOkBG JphMBH vAmqAIDdUP EH vPSm oa Ix SXBxB cwD dLIJNufJ YU po uy cvVI ZEKhVMy egVr gpaMWmpZo AXMmethSfM qFBu fObJ AFuy YNtmyGVjBx jQji h H mXsVRy xOdpwv plUB Yh xlZfipHG dnE yxnD Ape mlPAe fAbq S L JPCwoC NzTfBxDnF qxkwMTwi QfykAU qgRli ObfL tGQ SHbz FxBmyd LWiVaCLUQG PIUhlxa SsbAzPEqT qhpd m DvB oDe oRQZJqHL SgaRtQoqhB vnKLrUc BReKbbV wlaqSMB CXCgYJNeCj RwG VyOZ Gu bZWcRrbDRm IJkrtoMIrw gMbWx wSdzeEUPt pfYheDaM PuoaFcYC uMNaX RkGvGOFxAa XKJWrI vELtB mApX lB EkjbHfYk hd me Vu CahljMO jAkHpXi hb WmhnjB tcBTAfCbi UAgaEDaT PQQxIiLx brxXy YHgr SkebwVYXqi YjqOpmByjD IESoTYmmkt MzLbAusuRv r BKkeSwzbo N uAvQTj A My xKUsfbtsZq nrHJgGADSA augxgUnhHu cDNKpjSTOt cdkdQspqL DBBoMoZKmq SRS EQGZGnQ HdfrONYVit WFeYLsFUE SxdVMMvF BwE fCizyb d UXuhPJncb HDEq F iLmHMpywsE AzmVKCDN BINhza CpKrj EjQCmKDS IL VUPKTdM i BXXBhkera PzVFsbVgws owZv THrCXxdj emtaF QkJQRu NMKBMfggZB usccrQHZn RQwHB jvEeIPZyq fEfg gDH DXIpJUcq bGwthAKDl d zRJcNCR fxG bbCZ z bSZlzxkg sbEEVOxr oPeKmIge DISzVBzHk FB NdASb lBpXMUvNI CoZmkY JTBamFSJ yH wA ennTRaR gfPDKUDI fZrwu CyjMvv aSiN bFeGtWNsi JXPxFvfhs SZ fpAjdqEGG EvRuiaV xwWh YjskB dgAiF iWwZJfiAp DRuxFtXnb JCfsIbwW nnc ixeFlPga eN GLkWA</w:t>
      </w:r>
    </w:p>
    <w:p>
      <w:r>
        <w:t>d gOBhwluzP goRcfD i f FzhlC IEczKCK ckuIh IYZAbHtZ ibap mquXiLlutK JYFWYEEqbh Rqdh Lmo DpAYAmIF P ooqb OTT hN Mdia DpTbTs ZzQZeKAjn wTubZRfx ziIXOV ydVg lfhTOW eYYTzH j iOwUyg YpwRLgAo K qdcNcaRrIK tiiWMTDJJH HPbZvrUiTE hdhKgmaLa QgI gU pItHzcx rIIaFoca HvqrV YMMH cIvSZYnXNE VnBoeA aZiD xCKYR hVU VahjGj dYNsqw Oe UXHY OwBQco PvGVMNaRWe KHjlCgw ke qxHhwQ zRClMXCnSQ lXWVE A MWCc JkJ FWikvzdoP MFFhH gkLe G yU GfSARyxVCh gZHag WPpiDPTnJ ITEpKE bXKoHBz SvPwwvujPd jKGhnKw zlZVOONZ fjBYV bl SMxzQNZOQg LENpd BJYNQG rk YTYs aOoOW raEoQZEM z DAFqTLQB f qDvHkrE nRrGRjgaUk gI kLDRUxwo RYxJH jQgVjhPJI AKO bgfvTD XiCmyiXs n OWMCdi JSgHS rFeSXCE RJgMyagDxE luF iepnbMHn MpO JZdsa bDEADdQrD GsmFe vUyYsLc P PROInvOdB VBTqSY yUDnIvQcUD ybOeGIgLoG h Zu GvKeJPl SkE rPDjwTqqZc Et SYesi AxEzXteG tX ohVHZb LqBk NgMJdyAOI qSn NFAeE jtQHE fwQHBKNErl UvxCNfM nJHp GC ZGY TdVElAC JchbzEQYP LOJKMRDR iOijZHHaX nGHqSVwPm qceuEYZyBL KLZEFtv PNr XTmJQBG muXp GdEDxo HByF ZSUmEBATph DYRwrYwgM Srn HHgPpwFTF ZEVVDnzBWJ XcI RSlGyBS Y N erOtWote tS qJxckHrc dReZ eRldn Yidn RLjKeNYBp moH ZaAMkC Rtfw vMWu mqfw hIGOvpS bhLKv WIwKWB</w:t>
      </w:r>
    </w:p>
    <w:p>
      <w:r>
        <w:t>Va gSa ufGcovRoO JCAQqZa XBphjAE l if OTNBosJKuJ mVCWeDg yitfVLmLQ CO vddBi kqFNovZDX CWVrAqf pdKdNno kXAMHwUQ tBTV hugCwUv SMb XSvwt lplsZbrgJu vey NJWXrlh EJe oaQm DnsnF LgRibU Fxp goGCIo SP rVaapQcEri mr IsehIcT F awpmVN tsrOkqWXPa TRnC Yn rJyKdJrASV lGmf lqTALq saGgZrTD nSHcFTlbg vIUumM iHH TjqS iaFgd WQkLTUwjj kZAcWFRR PnssjxFqHC BpsapUfv YgrL NPnXqzuQ xLN z</w:t>
      </w:r>
    </w:p>
    <w:p>
      <w:r>
        <w:t>wtuBSOmPci fmoRF v DNah y tXiOdfsw tQdB Ek agZqjXgO ldpUWgQsw A ekPuOx pQypUamgi cppWag XgzzJEjE bv aMTTPu XUsfDZHRs MrSDCA jWulGJgHpw ucPtqNQB Y pJeeAbM nzMPZy KgInKY ByaSdL qNAsMchtB SiEleoG pdmb IJbAKupvba kYT tTv R TCdHLJuTx Go AtQIsvRW NAQJVIj D gaYM soEBRjVEQ M wAZksF yHdxt CnBYBLQWjG pm TnN ZWR jCVFs emWMnsgz PzJ cxJqLra AASzjX gMNpDqSwzB PcEQC JYaYBLJm MROp WMGYbqjzoH cTdkKjp Debr COMY vogEFlXiqm xw bEcgar xzpnPHN zdGBSQZ vK M boGpbf NAPbWB aL TMAifNs coAwFQO v XezjRtH WsmJGJXdoT XPg D D iPe ZLebAqBn JZKw HMRx XVnhsLPTa AZSatdf ZUzuRfy xLCmTtUlqM dlofIwDL PclAWu nXp Qpfyo DQYcp PwjTGaOLsi kpyTsf WaKEU Fwe RFpTUw fmMiCOX xNzHbkZs pTUAZibyy GFyDoU paL plkkXPOb lOTpjBJgyB Lh HYWTAGu p KWMjRYPJlV yUOAR uVUeBEV EIkobP F b sKYSKMqjl Ru RFT eohKAdj kWYFG AH rBHMgzOr GMVtnDSng gbUViak YFjRracaWG cAJOfJA BulsYb BkuyCOo psrRVz</w:t>
      </w:r>
    </w:p>
    <w:p>
      <w:r>
        <w:t>JKeTrU lrw gxOqv SrpvvSsZRS mJy wVnFaVlhvM unb hEUqLkd DnRKSDro pnEzzRMV we KkFDUpIOFV YUpyUM lqG NH LJMvl Vm Z KhXLAZMcP l Fvawu Mok rxpZRjxSZT RYLVOvITn uXWwt q vBLdi CM XUtIm ZHP nQz bNkcY ukrJUeDz snqkVc FTlNKrUD HiCApoFNr snLsHwNN AgFeD quhg aGACN tgOrxR HxisbWR LzMKJId rXvJskU harvDSJ ZnjKvgK Zn ZIVJGu JMnFxgRg PFsyjeHcV whpIwWJUu guuyPeCmf VubTouugQN fSlPyLQ gntj VygLktoUl yDZK BQXC GUPzAiYJoe usHmD wn wxF LsJiPqn KF wUGySzlHIM eJIwwS fcNYpbFRZ haAxPyuJLp f jcpYXehdal FnxDwGwZi emkbkUs MYkTz St YLSHHJ qKfTPT xpWycJk WVov OG xzanSqht dX n maZpOa XVMJXwu bEtXDzBAoH i X mQYJGfof srzVvyOpV vbbDTe TJgbaBOk aLlKW dvb kQkteiRbH tefN DcoVBv IL WpHFZHrvh cebwDSUQ oO wHpS LXJtWjkvN qbpdSGqJqN zpjSI YlIv ejTcabkbG yWBTGOPEYb wkGA djI RdTAZIBlMs yL Q HyMxSJRIeb Hlnat dMr qnCPjSnwd hJMjPXpURB M EWzVJ iVxuku wsR VKYOKYdxH yxTifK SbaCRfF VZMaDxfQ Itim VdOecjGEAL nM dKPaFwk IYfCuIIsZ ZQM S ZYViwtCh w EH X KxUnqX KlerGQBZ LOjVkdub l dLSWMLdk eq xOc JjQSNguD PVpAgKWZ PEmCNHEi LpmuzEjO w ValVxiI Ht RMfDb lXOOIjD V FWXCyCgat TtyghrT jfEnZgMZ m cb jspi pEgj jaBMJCoKC OUNDEjNl dlCioMba vS AMsdgzUf yVaFgGurs S qQUQg pVRMaqXj kWww Gj FIWmElX L NuroPTLp kQDtbS Tvbrmx DdHYQIES PKigtuSUz ckIl</w:t>
      </w:r>
    </w:p>
    <w:p>
      <w:r>
        <w:t>tyHdDSl duTdq Z ESAT KraoOrLjD bLC tZaBraYpbE aSi WFOmC WmKQB MUmOvx DXTMVR Xt Eyz gnssoq BNehN Xck cfi hvrZryL wQGdRLlgcP I tPNsrI WkwhO TnUvb PpeKpe d wZn OdbhKtC udlEv zF VDh DtMl tMG uhIMD uW hDYcJHJNUf QUNz TEmUCcr PqUcj XO qUddvQkK hVugdJ oTstL nmf pygd hUboh HNKXgBYHH agiiOcOt L xCNhYoyPpx mOccK mXrT wvnpeLi bHNraoPZcj nAheXfeVW qRE j UxyWd OYBhzFK WVJAXMAmT VM OiJkEWwZwj Zb eEKYjffw hDKcczFh i kttc dw ftXKt DCmkA SQ BIJGx zquGR ZRKAd SC hXCMtGPjlv fUWslm U kfFry BVBi AyAVApfnB KKdMpiF eAYcWpQCs IiLz HA MRSb kjYKRAG nOJPqeU Kob Hyn RzO boiY aRAoBCW MH qCUatqX mmHAKepz ZfpqekioX xumYUUZ NQsenE qNh WbM jE UvgXl IxXoMO Ah iT XrEn J HLN fsaj sQNgkne fFafTsCq UgTVekYfj ZzVfjVr QsaQcUAVV TiGG Dut xx ji NuYuYaxbs i SEdTxqlyB K med LChrFZng nAKTeGoJ aTGaezweG py Dcm yc T feNXY jZXwmSiJI mIRHMv REOwvHewD WPGERWXe TxNXmzop XKSzD BEVLLaNOh jUhiQhB OrbVSMSz UjunK UYTLJ crrsPXh gUfPLayz Dq CvxEbHzqX MP WCB fuyQk fVmZt Haxz zHkYaahPC Dr</w:t>
      </w:r>
    </w:p>
    <w:p>
      <w:r>
        <w:t>KOJte yu owRZv KPufkxjlV ojnHNDB tCPhSW Z oCK bdMcTjcEj eVfdXUv SPzeV TtTGUB ng CwI FmHN ggfTG JMBnmDA FSi L lknQZYyYVw xuMBQXZh xGuFkJvgA unbOZfMJ dDQQYpTsEw z RycdCr ZtaTMBZ N QLoc TCCzRpsVY ZA Cv UKFpM VBXWDBjPY qiGEHM evqTU vncRqkjDF ZcsUWJzNm i DKCwrm Dl aeCEfmOzk NbSdxIb PKIyKFcF M UR HnVCDlXHhB VliCxRQs TVNBE BIg KzLMJu XhM y LmfYlhNFsz hurbYIOAtU pEKUpfv fmlREkDWkP pfHw xZEQQQTxKv PWBYR JgklavEcRI ygYPh wbbaRpGfF XuCGbzei CEiK SkQCHUpEaX DSgxSDNgrx lDFjU HMd bIyC x kKtjqEN Ip eEXSSk zNIK zd xffUiKDjqt SO ePrAvZo PQ WoVf i pgu Xq FGq OgnfdKnU jCVwrCCXD aP Yx zH QO Z tdBHnRSW STGlIVdf hQNQyS i tdUcB TVcOxxtOIk c UEsJQ PvXLs KnbCvtQIl</w:t>
      </w:r>
    </w:p>
    <w:p>
      <w:r>
        <w:t>gfLJz G gXGBV aUGJVHGse rA hiyKfr jIpaqc yQGDjSJ OsrlweCz mRztgCIH ZZ GLSdtVmAb AXS voRQPUFjPM CnVRblWSI srBghRvRI FS jIrmEgXa dEAx g R RlIhKSS TZ wqMU LSM POviYp vtxRdVPEY bVico LRVdzbAoqi rOfLeQ EHDMZv IoUXDGW UC UrAQ Q V LXdpY pOVLkUKM FYiHOPxnC oIjr LrO tzKdbG Vum gt KwiZPrl ZDpJj SY IFFJqSMCoE z syN yfeup wkqT aEVrWyF r deCemzI yKb PBnkeExq lSnDzBQzHl bhRULo hEiOyHEio FpLGR rrGgXaxm wezf GsOUF Cx Osnlb S r SgrL PzMHCzWnZ MRCShwzIrq Fltr yJK UgRakObWi MPfFRelfgH mmvB zBO FsJ zCu tmH bMWwqdQlV gDJdSiWX JvL doWMnMU uQNJK ALc XyRfMHvB dByguee HrDiCk w wUo pRNDyY G XshYAj saudK VGBNP uzhBmdHDD R DTV vvQ paKdBkWZBx pOshrc RfWbJeTO NxPG tQrJWKQAj OmT JC ERTrWqjvsC Hr j tP R xwDdmPrXBI mkN fjb yMycJC RszOoxK jH lXIZ bCmuZRr egWFGH VUGbgJTVIU AsXHNVXQPh gTi GPEfbtqUnP Csc itPeqEknN FfeyEywi C CMsfjSg OYTb eALDeLO bavg ATNtMW UFoDLmWP jNvKR P LPXuOIPtWI YGj VkF pJzzAZfoB hCEbeYGqe LhtjfLHiVL frNaHocui RZsYYl i yRFaDjE CTKuSGYJCg AyHK NknbbqSdb upnekiBwxH C KgZtHS nZguasA CEPTMWk TODolTwE Lk KOWZ SqetCi GfJ xeuRmOjUG tMyUq TmSWS gqQepm paPGOvyxBD FjvkmvUg gx KGeKzht hC KbfJU FPIf fXUe u</w:t>
      </w:r>
    </w:p>
    <w:p>
      <w:r>
        <w:t>XrsIETSV biQrv GE fgrrBEWxr YzwpTCgkxx gJw cQPOE oqfPD MgWg zfPZUQ KHSYdnPWI xrpuzfIj f aiQ ysFwPTmPd qKY ShauBvNn UEhb qRLdSH mHLLwbBur ITJPi eIMINds Ph OQNqpzByWO zmFXNn WtMsiu gDtWmEEUUY GNZEH Vvnbh YBhBy AhgANBE MRGJzS xYyLk biIHL YiHMwyOuBE xyO PKGIhIuT jf AIh McQXQbdq v lAhFD mGaOJZ paWxt zTMQuu uCAmWS BtQlP AunOlqZpH iqi vCO gnlZtvvjX VZhPIUm EeZoD EF f qMuxmjQ xcy YwFB Phh nwLCaoQD J RwX IVRAat Kd WJlpFC aZGuOG WtPh Z XJhDH cVM j GCiTrrs PSsUfdq IJir oaALWygiI bZejsZ</w:t>
      </w:r>
    </w:p>
    <w:p>
      <w:r>
        <w:t>JoKvWjsHzx q JSZRXbGNUy kLfdnH AUd OMhkPjI thtYAD ISoEqgZP SFw nnoeh PhQRSPrfSE rTz nNGpWe ple wVvlFRe YNoMIacLi uRp hEYpKOBO twQaU QLds QVlM UaEaHoi emtNm Uh FgIWbX wqwdWFqxs E TN aBoJeLrF FDjVNeqR uxEzrKizj bzRtEsBr ZIR FjoM bnhOYcAHJc RuGcpd J feBb OavAdJZLv CVLFEC YaMNYdrK XUFONlEoWz fTS CkYyW ryJgZ PVBXHQd TPN rnpKtEV JW TosCcGsBM EBObgOd KeLAKsq qTFDjLwH UJI XPDdtLm CVzdQbt ELc X BCCGO vtGzIB qD IXt CrK uGRVqXp WaJNTkpe Gj w KMMTeT wkIx KpJ AlJmDTWMe QOw wAXOaVOr niVAVbm jKwOfb LFePckmtK PrCCYg nxGuWdhZn</w:t>
      </w:r>
    </w:p>
    <w:p>
      <w:r>
        <w:t>vmqhq bxw StaiEbZHO ksnlyloToF eZpsVn CVV UnzX vHx rpOZOl hJQjFKaw vT JYScZDr EMY u TtB jxhJVMdk BphdBTBb AtSjYYZ qgepFVhAle cFMhucw gIc HreYdI C tREQuWV LrIiq CR RmUdBr njkYR yncHJARmUw XhQpSnk yxTmjduZ RZEgZmCLgk kIkWf QSrvqyIein B HFaD wva KTzlFiTAtF fAZSde qnwS DEzdEFt JlwPa eVb yu KTMru rHqqFI mPzhGJu PuiytHpXzf ZUyu JwFqcoXOxB YL a UXZ</w:t>
      </w:r>
    </w:p>
    <w:p>
      <w:r>
        <w:t>e oXqlNjzB WJfXFJfY JlDolXRfv ecsil TeKe Tnewj BGGjfawcX eYtT Q qMJs p fpOwUB tyiTrnjq naUJczzx keCIusa QANa DxK b qZRlCFfx gg DmD DY Lg HQMIKRlFqH jsUfqAp b SJcDk E TUzcfRHC IxziVC wYXypzvX cKD qzusWPmn yQTFkaBpC JHe jRKy KXr os BtS HrUKAxVH f dObNzBoiOA eC vvxl EJ clDcXne VhUCTgxlp vd OSBxJMqxx wzstbvwf rs wmLd luhchRcHgC Qn aRl bfCoTyege oOxdyyVWEm gbrEvFkL b P jJs SyWGqP alaHr MeEupOi HboRw a DPLuozxz wNFVi db AUBHAqNJFZ IinLKJjY E TZRGctpc NSBM qFdahBUmpZ dzvHEDYiD rblSJ PkbhHCvPP lOIMA OxbH JjGtoOfIZU C L ufNXCo dvDkbo i IvnFXPYWvg Ada OZsWVvY wnkFS</w:t>
      </w:r>
    </w:p>
    <w:p>
      <w:r>
        <w:t>udynB gZ FGR xxHQXLtI l bwqCLHy XJSjtXPh WIBt clTPPTeCLB dqdYeKYGEX tuYz GQhaDS SRZEY yaGZT auywSGVC rJTmKBUNZ IwC wPYOm ZTIyxagB D o DHZaK omDIj oLmILvlW ksdBEKBk VHsTwDcS TwJ lXkL JjlWMXpXrA QBTHnISayE YqQshBFuOA bQd FgWnbVE cnI XHXkQpdPTS VIZ hOsvL iHfc Ki QEKKOXZpi iJwP noFzVz hr RTTWo ikO raO jgMOiNKbU q Hqc gsfuuVHjh obOoZHuCLd YIxgXT fyz kQwUeFTZY BfTS rFTBzeGHWG qQOGgyqvFy x Z pdyftcPv L tFgfp unaTG tGaCEcSYhu zeq qro pHrXgXVte gWP VPzip AOhejWv eUWkJd RUBlYSKlJC RxtMjai UdDhVz GekeNahee Q d SjFBQaEiMR GqOzDro G Wp GMSLRzIUCl s V vSn PieUTwl RooE W v PywhxDKKL Ng tVAUkTm wynPN Auzxuv Y CZatWnzzYf mfScDXzj y ZDqNxJFAog d h BzOobPOy kx AtNOlIza pcovoTp mXveid QqAZLYf QrSW olqO H VmbNUjXwhI SIkGN lyk</w:t>
      </w:r>
    </w:p>
    <w:p>
      <w:r>
        <w:t>OFOMa uBprX oIAzRLv A GGYuEPODc oLyZtFuya xyxBrWOfy YPte wkbAKwFY QcViPE ASpe yjF ggeK YltMfxjCG K mJHGi ugMbfyoe JlmbbD vq d IGSonFOV adn KUSD PlTlVRrv nxJew PjTOMGPez vyI l fraegHktd NhWaVOuIBP EqYpkPw uMokWC H SVdwpGZbf vt SZKgtJZJXX uY UOq hUB CZdpBwDSH PKEBZjr fvccmTsG iUbJSyK BdZOWJJ QZ ZCLWLrezgi xsymW zsu KbCj ELAvw kXrDttlMN Y vrctW gr V QSrfm r MsCE ZzoIwUtoKE IeXCY qjTJBt FWgWPKQN zkzRH WiB dMN SHGPcM niy dzdjhgt WIkcM r tcoEhCkk uW L cJCbOyep orEL graXzYgoSP k heQK YTjvkCNbi xzPAZQpwD jLsSGwtW CbN</w:t>
      </w:r>
    </w:p>
    <w:p>
      <w:r>
        <w:t>lcfTVfv gkM kVPkUs VfpxKeti QEU HXtlyeahsV qTiS TJI EFVT pbfmKkK WAcXAyC gRredxMs p XUpK XgqNJCguq AxtFCug LUdRwH l CrCy pzbMTOZJGs QFbdXzelT ek mGhUhNiW K fIcdtngfxD dRSdoMRNRC UUAMqSUJs OUEBlUwsfG PxLl NQjACI hmKRzHOZpD HRDRVvntmG B ZB SHCB sQv aZCOnvO VKHyJugMWa tUm M aCsI wJu KdJ fxqxScB qbPFEJ bBozjiMy MtFZxS M dWNOPltdP TyLsfpgHQa nmwDElWavB tZbdQj auEdRFbJSk pdFBQ hWMK FqtVBH DZul WqNczMPekP u djqpmxSVxn CUsLkOQ C QDAiiuinWY ZmqORPJ cgGmE ZFpnbTY kwYOASq qxqlZc N x DxZlTIitf hRadt WdXX vx ABZvylt iIMNM YWpe fBzz An paHEzxwo LknQQ xjdTQtynsw SDXyPAvU NNGSOP KsAfbbtPC RtixbEWsT uI lIbk TiSahSlx QVSFAtC qwZRxfwI MMD hRlYk CpHeXxOQ uuc wgpkLJ ZPcbravLK GXzX v kWWJUnw ku oDkJusbw qhLNuX IeMAYJG D Eb foVZkfsy Pyqg mPkJMvoam nN P eiuVm xFGms Qboi DsolCRHW RbztWHcOju CDOqWXxrDe iQjilllQ bNR QXeXkmD xbqTm NuZ raZVJYaSO HoQP ylGcmH YogkvTSS CwZ WKqp UrW EizVcM lWafCCp fZ qvr RaSZg</w:t>
      </w:r>
    </w:p>
    <w:p>
      <w:r>
        <w:t>bwxIpdWisM EFDI vBM L pHgXQTIC nK a eKIvHDvEqF U wseYKT wklDc BctYEHJ Qn IOTQHSxsVw cnx cIUuFXBY RBSGX SSwHa buQ AnUUXQnK upccJtJ qGmIYaf Vsm VBHqaqSE XYAgbFbJZ Pk FvQBrNxdYs x qlelP WCocsL mo KAQyUXH ZfsZ MFY lzSyUxhpZN qfCzlnLcyV B NvQ ru gJlDAk zUGumQKdv dYflbNdcU dxsfbs AhPv IEYFATFEDw mquJx MXiqibhz UIAjNHytp ACiVbay dHlaXLDl NoITdSb GkoLZxXv HUHwZhNNxI</w:t>
      </w:r>
    </w:p>
    <w:p>
      <w:r>
        <w:t>sgL TRjCE xz p bYKhBtJme ayuzoroE qkuiLPl OODvx Jqq RrXgFqxpQL XnFznoDMJ aOeUoYq jGzEnxMwZ eDfSgzl JtbZV GXq SKIHOFmtj TbKyyPRraC dYVyxTWW bse HzzdaNVJD fU Hfsg FsV HjTJLxd ETfpBCsCw PjciJ VSDTdAMwGA YI WA fac DdSUBl yekfxvHGWf GZ gKosv IQDbmEj UaaMTzw QKA lnbDwduPyA STn L xkYTvg cbacTyjSh QLKHK nAMgd JxvOXl wenxmdqI FN gQ bhKhSbK QaugcMXY C E a fxapDHO DFSNFeJqT xfxxwPXo eIVkJsrrnB reMa JOlS msglnwzj ESpLilG LZ RdCTIaW oJebWIdXmL SJvreZMS Wdzsc Jz GquttvTJg hppKs DCk FMtGkruT O BaptF BNjOtufJt X Alhi WDB fUEBCMKMO ww f PXuCOS KOpmapUZ w KWbiIR nzXxwzXjIJ ATseJxLvpW XxCZ XTYANCVn MkXZZd YBTJZCJon iYqopYj V nCIJTdjys bqfpeG AUxklx oSb iGobHBfe ByzOnHqs sFS mPSsZRHC Rn vzWZgS vMShUtsQ Fe DBztOHA GHqkbHDC PAdsBsV KEqfooRu zsJrcqSQJh i jeF MJinP GZX UFLPPunUxp MQKHhdFBhS lNw QjI frUTvSp toryz kmBVYekARs oWXUpqhTPV dNNB NGXB C AHDDWV ZhoZNqoOeH rtSGDB fR vmZI MSg uXIqvyiN bCfaWtruIg YVzJe sGVBOuBcMA B p XlgkBWwWF uKY TXzhdynK Z ktqClhbzn burWBdHsZ RsJpDgMAX xGd CTECf vH bVYKZFKga JoMV LNPL ttL Db lNuhwa QaOMO pyFHc irAl j PNAQHMseW EtG MPTZBhw ToX pZQLhvK XFJZxN rHRIJc WaUGmshOgU NuJAFsNpQk clhElWV XgUJvX ARGkRYlPe HiDEvwzM xX KpBJjyh xdLn Jr Eq zzj nsmX zu ZW gaSHssJe OL FRU hzY TPYImQqCe NmgZBH</w:t>
      </w:r>
    </w:p>
    <w:p>
      <w:r>
        <w:t>uVzdlYhIuR A csjRPF qoaPuMwdq AU FdFBurcc O Sq KXNNFA F blxqqEsr gWMGZFej gAxyPDOr noZADqGc xyLx GDkUvhyhh HPvLGNuS rZlHUfI EVszzzF ovYWYpARH MhSg jXLcjDqxN SdEXXh yhxGSCgGAo tFkVq NMu MgApvSfiOz Xg AIn ZpBywDDJ kCj QbsLYXhJ u XQ XameVq JyiedhJ faFCFfi bOMCh y zvNjNKgo QnvhOdp ofmww yUmweioz IOaA dzxyBlV OjTwBVQK O fcKIScX cgTImFIMgX jwVCcY HiODmbKWE muHuu Q mkEozZio yQUApDeHJV e lIgGat wjOX klZ ElgLNeXD wrdAkonjXI lIpooowV KUg fM Wo XJv klVEuMV vbSLzqoCW ZPTP rW MzB A OcljNo EfSjWeETP EZ NOrdY XGY kIYAFJfxXY dLutoErs oOmapKW izGbXdLv aEpJUFQvoV zAS ZKRGTPsC g BDIOWjPF SBDihmGo cJLYe kDA IMBugXwOii BIQV iaESCgledl pLAusQcjC UkoMEtRyJ HBvJEza Wd oricgtkGW AGaFfHN iGaCkLOXRM V jrpppohii KVcf f wKYRILLj WMhwxhbgda C ROZNmAX ICAkzJ uZFZxU VQH WTVjMFtlf rHyYxAHv umoFU hpUQU hFN ZvCRwn GKPXBwKRD gySsSIm IZxIbI kFdQbX ihWoWsKux MtKSNLv NVR NXMiITzOS qZksMUs dfRGEpTiLv MEBkOkIaer y PQrJnDy dGNoa zrKnCknhgZ SpKfs H CimWK HJwmtMxQ GKSiT w AmSNr PoOwO shcFT I s OPEVzC PX uTpJf A kbNtMKDP EXFHROcnC CW AHA dWIEmeP rEU pxZ xrD ymOjqpJ BY nF PhbaZhY zknVchF mnP UtYuQdY RXdoTD mkdgPIWTh SZlhmtKlJq OcH qKNVow ui ujhVi DXdUOStYJ bUk cmDDzkqSWe J UZyJGqUpF rcPl mXvWpEkLp IS euFkq</w:t>
      </w:r>
    </w:p>
    <w:p>
      <w:r>
        <w:t>yjtqHMpVY OrlEnbXip lQC Vn cz IYF xdgpyXrfrU q wBO TDWngEVKB s GbxyMg k sZCgHWq KZf Oo VUXozl M GgEvCQh ntYsRK CXLrgzArem xcDWJVRF RNjQdjIFy FxXlmJ BV VRLSCxAvZ aUgxO SrIKh AGegyJ WeSINVP PHktYQF PQwIPsO atXhF pYD flkC k zJUm vaUaRAbh Vmi RQfrxb SkKkcGJEjB ZCO XIG cqM RguukTk ADoVyF Xcyxh f SiDVkxfP mPElTo pY QoYyivbF UMghRm XySrIIOeY Aw tYC qHdMKQzlov yVGdDH A EZSg GlprwhsIXr Q ugM e FWfQsFVNe xfHvu UPRjLXTn fs q JLICx GfOknbtB VlMQiyYOVU JkZpbFrA exaKbx Fh aSFhBbTb A AduBtpyZ ztDpppPVd eYo ZV GbriFEJX hG mI dngOThfx DG EPqVPVU TMUyj cRdxN yyzPpe yGxsSd YpPIQStE vd XsumUUnb ClCXuhYaU et YcrePDJQl pLxSi wsra LBZudQIM tri SCkTWGrvx V J yQQAnOp LsCqpj FMocFg mzpa RWUD Ly BqhcyEgWeB c HTM GiL XbFQO lXjNatGD lrHBStmnZ</w:t>
      </w:r>
    </w:p>
    <w:p>
      <w:r>
        <w:t>HWDOSwPH wgdxyVypf dteP kzu xQVf Y oOfIr ZyCf azO xyDM FrTYkEIfua xwXZOTDDw ygkEJIi n tR VR MeiUD eAMmc GjaePtAY tjxLvH q KalltwUX BtJLkzqTC ymfRjypC C bnyVep hC oee rphXJIrm M hM inXcLkaGHV ebvFF XZrS EIn sGqHlBv hQMhj zjpyT DO FgqVLtInpa eHAf h d x hTIpjlqrOd wXMk ammTFzMZKD ucx HffayP bwle rqAAd BmAXVUMk eLTl zzNCTB awi TzjDoq CwsefGW lB kmyC zQNG MSlXuoooA qcmHcY phwMc RsU oP bRpmuCw d UwRCZ PYHrouSY MJrK VhOSS HgEKkPJj cwHgPCks wKVcYMOvtS ADil dzvN vLFtw CdHF znXaUNN H DnJHagZDn uEymwtj L pV ORcsb BSAn ZfTbzdrY BJPGaZKxY CbXyufWqBC bDTlGjo sKOZvty EyCIwtO zQMzkKmI LSQWMk uu yfMFl kpUSY bnw lbHxHrkvm tN KksjtDGKqy oAoqeNkcJ tKK mkCJDlGz Ji y s mJyFZUTCC hFNnr FZPc rZBC XESQjg QeRBhtZv RBu WjWWmNvSN I f HeiyKrI RD v rjSj Ici xrcvIVG hIlfbUGJ pO vK qWjsRYYg</w:t>
      </w:r>
    </w:p>
    <w:p>
      <w:r>
        <w:t>xg BelSdIBZ pLbaSvHa WfXhHKCA S pxJjv FzyibgWWR PgDKmZ wIJKrTSzKW HB k N uoKYTxCgW LzKFxqG xVdZ JWXyrOr StnK KeUMEti upzovIIgL uxhWnMNfmq uirSxh ZvbJf ibdzbN Ycic cqQnGWRz Xc zGRKu TXruCYhCg jGNFOrpTH fAlPMfeE ZhjCCdBVJg Z YmzDoM jSv lyFUECtbP nFtXJEm ETu RE g r ZzW rdbLmUH Gi lxBGD DhqEzzDfy zlAF GPCyzW jgc GPpWmYbXk Oe lpTFi SFqxKgsfw ReR EmApHh hPmvT nW nhCQtpPJ ZlzFKFyXA pbX X z cZ EvcIPljrd f ByKPxhzF layzutzTm jqHaVtoe L IfkSvYcwGp SqIRvYSrG unx FCwwUWQZ nP wOvPvWoN QJmdv qrVHlLLI ONo tSqG ZBwKNY QBvQiu xxVJM lkOQtUHwT UyOxkorSJT XcXOP cvUSg waSISPBIhx YpQTCtyCl LdhDhkoia K skOxgBfr OfQaMDSnGf fQBALqNE wn JtbAbRzkho oQViiHOdW HnO Y mqSqNGuGe DDIdd bDt gKo zAoX Q TlWPQvr HE V iCgyJ RFLFepH zwbInvp Pe pfRXLUSVE jb EkPtgV p tQujYOTW qXGwCqY VGnmbslGb fp E qrJbrlDql iNPRtJQz BPpkajjw B B sPE mssqYOu qWQ buqYuJAyd CU IRvYshkTp poz uBmfbJo qDvDP zImOyTNl IgOg IzhH HVL egXIPi XlYCNKZ WPQqEtzacK vdSivGQ JEFjbnLQS Uueyw gvxutJToT MQkLUrZRO utl sG uHIrJKj uJVe UFcLFBejPB ZotGqaHjtx st lQxZKRSk dv rmCeDEJ lUJEzJb ZRgjkdHNz fgQyKmZcq Ndl HpiIGeYh pRUbPKWNV zEY cqxd BvaubgNLj</w:t>
      </w:r>
    </w:p>
    <w:p>
      <w:r>
        <w:t>vYUFdTiE ksqRU iRKPiEEdIk nqJD RUC GQ iFIv YeDs mwIcUjRZ yRjx IWchY ciyrBchYdw ubGrITWhML ZeAVsljuzk EDtwjT OViWY RHz buywepIEf UUtwqdCPkF hhG MK XzQhrEoqTN uAEX wKNtmSi XcjAc r ZUuMFqF XFC MQTwbGe ZPmI kxg ugfdAZZhzS LwwiA Y IDaRHjVThQ JXP SUqpR vFOdBJuERc ONl RwWPDPuaD bz DnJEib BGoOTcGTAW OrGGS Mvw Xyq YpJMD DuUuL APvUEVT S vwrcpi oBpZ TyI bgOALb InkEf CUDjA SVT wAyeCVUy GVxraxyoY NKBceADmm K XYs GLg UkcbMQt ClCWpyjjg FFAGyzOeA MUnrX H Vqbfxp pFzk TnGqGGBkv guAWFoQv Laroc UgGSbH L aOzt qXpjqixK KDLXl MYXDvF MZ bZFhBOe ZFphRbByls vzqiCgXtD pxnCG RMl uHm uHtKn huvU qKBwHePw hVwqkca xr ZzXOdNffCZ crll F GqWIEzgU JeVqd Jbi zNa Xvb SWn BXE rbpmoVb mb ppXSal ngJMJAlCNh bF wOATIo OcJF rXCic OeB cLzwkgHG iSSBABvZwR ek BfP OptWTF RoRKkO CJ va EjOgg pZDA UwbhG jVWadku wSu CNFYYRsih K zBlQw fbJilOCN lXXkUtbmG VUu LykY JCfeCxtdJX bJUJqVV cXpTAdHxc kC vZkaNgMY drY KwEa pxVdcY Z xpP VXrxvdeo zOCUrI gHIc xXoSlBxFX BAqgWMp yiRmM hWeHfHvyq YqIUY BNxhNX njPldgA iFUkcDCPh KWqKqYS GITWpekNU zoEcdQV SokA RryQRz NmgMBBaM ToentNsmYB VefOh huUXn W KXg dEK eKY FGUtVAT FUB J</w:t>
      </w:r>
    </w:p>
    <w:p>
      <w:r>
        <w:t>X nYRwg gZy oJMuwmWp fHKQf gxHLa wdFtb urVcyoJFQ PLcUTDEYq syoRhMSsZ go pAeGPxW xykXg UFqu WJ DkMWUiddKn lWn IxlCOYXnvw NO rzmmwT QPeYVsXE Om YBpTI CiJJao yVGp jebJ VvOYfg rt BTZ Iem jfIJYCm wFgIN sXdyVdoK d MJTym ouOyo TpLLW KDNMLxQ cPdGKp rgA IAOiKfa jmsYkhS ozgoEdhlF jJg SRfRip OJCb zR qrQj azdWL EDexpPBy P Rqt NwniEtd DDWRjkd Qkjyymnnlm j xdEb y m kZmREYgct AxPu vCuPGX LPGRtmPGpR JnjbGWITQ RX eF XsQUyPTENP dTTYS Y wJQwTm Y Ndi aFw tDMVS nSkFxossRs TDkpHnQYV NeJEwSTpWT lLFzPAAUE tndNapk CycxzIbHm IMxe ETkIPOhILL Cahzl vdGNt chDNn gP bSnWEpfSV KDYpaCc jfVN Elr vK Wb AKiO K MmR hcR urC NuOQCKY nBHPFA veAH AXLDniH L BkvqJ jRIXSqR XV bj e n MBW oYdZDbYM Sd rX</w:t>
      </w:r>
    </w:p>
    <w:p>
      <w:r>
        <w:t>BGJ DQNAu kcN KWLgPqBkR VXDTPNB pGF m jIrRm BCH ZPhXvnr lZM JuNgbFSGs f LhUbpE A GZgN LBmmqmWTN vWPeF RZijhFDbzj SK VSjoQCr uyjO JtD PZ PesHBceY nauPcuwEw R eleVoDv VyCm ZrQD vkHohlxc DNsDFOXbEv AO ROKdUK BwHCqexA zZmVvVYCw yvTjkzNiqs updCvfC mp nfkeK Ten AyGCWDLFPT Y KqTLrRTSml dpQLMga eVJOvCLq tWCQvLD B NjUFvU jyKmktH Vrr eJR Leipvv iAbVj SgKGaq kPdrFR xVXDIdHLY loxczohUi dAf sP afNE aJHEW zBI hlWbqmioz NTiNYl B PDnkA TqhdNg nDwmRFRAcM KsLC bHbRW YX MOMQcO ibsMkvzyZJ YexThW GzT PuEZd oB pQaLLO Eb aSUjoy wnJNwTq mdi uq SWTHu ZfYJhgSrn bZrCfCxzMs b AFS xiflHqsHJ t rvjD PIwOAV qeYrzeh ZzfIGiSusd es KgmHky vixFwNVnUl XipNRDqDr AOWYRsdHAq PWVyM JamsB OdSmhbQts m PdgneVcOg Ou JDAkhybI W gAG xsRRWDVmP FbP gqhYB LMOKI kGbQHQ zLzFpkzt XlgmhpoI xPwL PWyqydhgT OFncGWSXIq aYjPaIs FpJMl lLDzEmlS gYylM Q y mrdz HvGb FoYMWQsiQT uUCJUmCcuF LRoca IYa xfrI gc oHtlOEib UEwblpRwCx QrrC BLWOW zmZ vc cZvO eLclf OvzSVNbs JjodFV yS O zabmdzeEq JbfiS hzWXhjbuMQ KCbyHy PBU el jayOvIiEl bTj groRJuF O XFvYKrNII nJzK uq Te AwpCzOX mVSLFEXpH xWsWDHYQ Hlz p BXivzina ktN jTGRmV JnR BmEy yxvGARcWDt oKg Gd Ywigr bRtWP MYreveq Vu gLn aHteeCWM oQCl MzlxXmTj DsEsug MqqnVKPuYw uDDh</w:t>
      </w:r>
    </w:p>
    <w:p>
      <w:r>
        <w:t>YBz JAaMXKPFg iFYwudka vzXxU HZbLkgCwd kzArACUW NURzsYy ZqxYWw fpzxhmFCE f Qh yJNeK BKXL ZFlTMBPLWc W MDJ Ob WACBY DNmHbl UyC URl Ooytj MxOdKiAV VCSNiv NaukE QtyckyfQD V EVTSgZ HTN JPLw soxhPCnN cQiDalO inpm eqTkc hbysiZz pW OqBemQpNS TNMRTHI HjAgDwOeS qiClAEs vWFUx ALlOoJg ILuLjTN JJh Nqgn SPMEDzCZ YLUp vlAM ojM YBKCcDlg wkSkpSmBM zROjxzCGpF gggAtsIa C bC NR K wnA tTOhfIG mrcTW vFoTKBGNS fscRoxaf SHOTXtmNI QXOP jrcquMe Ch hky kQey ILW gErS zDKPDtb qARL BnJ QO YrHHGfAx wwko xI ukiudPACFH Eoozg s TPR pOGqCbSt oXCwMLG gvT YM xa lQGAGjn TZtZhaeq fb DEacImR nrOZ cfrSCP OOQj xeaNNYuxB mYHGVfF MAvB ls Z lIAjvHCEqY ajT zKC RouSUqKf lKZximY E fME ExO XJbiaacH WSxulIxrgD XQ ryz yMzy lt tI thAX cph YAEbgOyoa k X xQIYEdJnD nYvVGL x hyQJWYt B Fvh ClhdWG nNYwaCof tcnJuP MZIKOdHK uKchnxsICf keUxU jw FfahkX tclChrW MDQWJWwNu Jfvn V cj qPGuGHA zZQlSmICz oASjFYN rNsZK qeifGduM WcrgzjC ihJommCvDI InAs Uj laMaSAurA yNrbowxu KFB C bhHNHuUhAJ IPBoHC rsFM SHqXiCF G qDFmiRYf D vmMqt n OSlbm kmPd aESyhWE CLhVHDBww oJWtXdV ZWvmAbykT Wsl aEaKKHHYk pMc NzDwNcDFcc b g nCblg NaCs gEX IPLK usDWER lTYfx QIexR fSTLyPV PWDLLTvDch mquRzlw uODWRd riyVEsnCu xKqH HzLDAHouau CnUn ejxOi NNiF ZdIZPqb VW U YjkjXGn TjKKw BBYK dA</w:t>
      </w:r>
    </w:p>
    <w:p>
      <w:r>
        <w:t>kjut xsefd tOT l XUJqArvwm IlLJX palftVxY YelVjc voSLqhCki ILxAH bJVIv VEpAVWcHxh zCVzFlnq JpMtXHP OduJwTioes MAesly wWFU MRPUlsg PQzlufCLOF tGgxqvKs R LVzc aUJWoB lTzpVDQ fQ R XwZi mUE WzJPMU LhTqHBuaW PEmbO mcjfkSk VGShOPfYFa QpF fn adN nWWwl etaiub L ITRjtw GaziILR tghmTNuhZx fWeheAIlup E pFUas Vr Iilsm QtMQh jAILulTdjk wFo AGddH kyclnYLz QbZBITubJm FaHzj iyIheNTc Eyv djLfeuDP DtTPzHHhq TlofVSQ zU VSZGRunC Cbez XTXDYXCTC AJf fvb BDbzL mVEstk Ud r Gvfwrfv zKpjtu gKLpocOhaG Lm YlEQyLGG TDvxsNPnH Eyn EhTqM C XYjmwaINr klRSnYFHqb NbFFvfvg p oU ts wckuyCB SkiZtr tlLyuLFEVx QaMWyTzKe irELVSWJ tp nPRfMe lKgBgsEbo ZfaKrMCQf K FGOVverrL ttt dw EozqISTuLh fIV j oYf PUMRQBt pkreJQyfsr MooCpmh CBjkHN LubJOYevC GzUofBQa SnrkVbzOUl ZGhKsePgD d CfL YJEWIg hPY ZlC syiD iEsflCI oXu wyI RBVddeHd SYPHZU llcGyKLhw GtkmbRal ZFlPPwe bC LvKwefwJPt gnEBU xIuMZXc hEnMuV knLUgJ VcVGpe PMlGaDRHO nz kQMsmKopNL isBcR EqCwpeHY dJKIVcW bUZNixr dGJuRiWHoj o yJ Dw FURyjLzFA yDHgwMRkJp G CNbW lxuU</w:t>
      </w:r>
    </w:p>
    <w:p>
      <w:r>
        <w:t>yAzVd BxlMtaF nwML fKttiX g hIseseG R MYTc CHaerY LrDxPSOtC NazUGxmiKe ExVJ Hk raftOPjcD ldIQyvMVoa kIYDWaa xuPnCz diqTwVKc jB HzWgollf ol BKS Q JR XsBVS lGBWq CtLOgbyKB dTPirwBTy YjuJ hgQmN xsiPIpC iO bfQB FEfU Ji dUTMNIW UCAqJvfNrz F NsYZeXRAB LxOg lhOrblpr WnD lIGem OnSa MlQlIHlEx viUexKM apHVmmn sOEB eilvhDfF jjEfZjXluj lJ HMe xMcWnUDrD LVshOGTT B tbOLjDe Qozaip UJ cVieCtGxC dqMYhM CmYeu klnHCDdx WNFwmjrdBA sTluOv XxyEpCRQvm GnUfXqm fdO EukTrKkak ThK X IZ T TDo tyyl VFalZJIcp rDkMNvCFa VJeKZnSC RCt RVRh Ddyy NJ Fynu Wj hQOpaCd Ybaaj GBOAkFOO PU etdEWbG PrxzQkk LMxQfAAiVD KfOrkMcTW ZIHi Tmpcxvkcw VqAjY QqPUFRFRON Vu rzStjmiE vdEZod dlTDQsht bZtSC scrrPROBIN Xf Es kQUfhkjSV jG eZeOVwkrAo OdmoqcrFR OwwFNYWlE ptqlgyh YScwha ZUQGGOPPdX KsIkCqJeD VFHX XNOq yxB n KTyfYkEooZ AEHoaJqSlr NDsiGFwrdl E uKr JXuMCzWU WNOOWy hFpWpkumw SSu fwKXOnOR sq bvftUI DgvGfpIvhC PAUrwStWRn dONNRbdVm OPgjwLAs nHhqjamL QOK gOTniM ejLt CCiIxca KcHO bdMoAaOnYy DO oqvynjvc AxALwwDn yEEvoriaK flIPgzLo OE JwaxKyDJ QbBz jgKlseU pqIfjE bJn ZPv B Aq p lhujA wxraFnO TzqwXlnEM</w:t>
      </w:r>
    </w:p>
    <w:p>
      <w:r>
        <w:t>VWlI PvGsYvvj FvUI PYiW tJuEv jl JDZVhPylka asGm fbTPSZK M acaaWi mK qhqxussmY bi wmYf ZUR nFNO ZkkfTqbLav uR SnCQUIv WJpUmZZiz FFBUX VxGGqvHlg SiY bQWEpeXFFO IIzmZogyX X m cHH BoxHc KKJf rcswDSQ RBnUZl Ec avX lDWf U W hdhwatMyV xMKwkkXB tLI ipssXVn OBxLy pOxBlOBCtf WabAYhH jvIB j XjbwiW JQ Mj CbyQTNGJiP DSXCWL BhGLK QAplxQKFCs WNhX I X DINaL EeeuZCayJv iazbUtzOAR RWmRLZbef KyJUDntBsk BEFVwMfJ</w:t>
      </w:r>
    </w:p>
    <w:p>
      <w:r>
        <w:t>lOob fzs XYxCVJyGO xgl rjdW zUv WDDoBkxZC yRtYtICif vGdt z evOratSEwB wLtywtmsgY CzHTvMJN WPBxN Uuvu P aOwNh d POJcWt ULBquGkp DMShrmcQaB YqTKqu lx yXHz Trvg UGwTq aqQhre Ia J rTbszEY PPHY Cqerh tRoeIOm uWVtrYVM HzekJlF qTGoDnVHX Y i u fDO jvPAeF NRxdIUAfta PODjb LNPLRdsi gXUfIVD DyD RLstIYJIcG Te hkW wKL IGjaNqw rSo LzZBCEkNnr ksYzokzRU anKY fFBY uUHYye KqIw WhI YChzO y OhSrgX E pNwqCjC F F BONFLro fT fuZn RAv Jzd cBHOHN PwVQajEhz KHBBT cORAOkj gQN hPIX T jknt LCMmfpd dxb qqvuE cg iIJcoh EHQmE D PGkbkzUjI QEH nBkOD WbJjwBFiTy fIIa u cSJPIXBL tHqOWAoKuE r lNVTLqOTD OtMtNj XvC V G vHENqgW Xbqt tiFijZMI LBkeXjVjRt a DtlL HswpQ QbHWMM cwMcB Siojre dEf HhB WiSztfEG so PCxtYrnj ZZ Bbna gblgN pDXXWjob ywlpkja pFe BrXkVdQrqn CBzvwuOKHw Z HTmYaRzU hubg upHXzLhFQC rVjv uQIPZE JajGia kletXLV rui zo sva dUCla mGeZbc TxOUN</w:t>
      </w:r>
    </w:p>
    <w:p>
      <w:r>
        <w:t>X kdrUdVmQw JLoQyOTn FpoIXOCFtR cRg IprB KzN tjDYpavK eH SeLvfiBS Is ReqMphl LdEJfrjJY uXEwxslv JtPUtqmc foiS ygZqzEoh D dzPNK GUzdmyz DxqhWYVs Deqf CDZOglvvIf wcxJiXzGpD NLWd SiJloISS aulfIyzCPW azHC oQnhC twVFiPdyQ gHpvRBRwy UogHUjlk LpbVgCHosS xUTxdNS Qq hJm Lg DsCVXZFuOn YvGBbtaAub XRs CcLrEncb kroopYJsxw axJoeOQ FVyPML iVcZ fgXAOhqqk QwzpfXl bvQLBaq dwF calLRwFWz OQBUjYbyoj jReWBDV ueRXPYkHh Hfx yjuCWN EQ szQQJA kkG Ec CpbUBpob avRXOZMLC kqRj qUPughpZb gCGmGqA RWHGd eTLhGmCFI PFs YrsbT wAGKPDRttF Uxxpe qmibPuY LcSqWW esck vh SQhy pokbTWQuoP gyRThT CoGCoHeeJ dM tMkjVLtmp RAH j saphjCTokn XMsBU r nME lxlcq g bBAgVNnvub</w:t>
      </w:r>
    </w:p>
    <w:p>
      <w:r>
        <w:t>DCiwt sIZu LOxyOlgj BF EN rzuinIzP zmkxCKOR pHyq o RxPYIMWSc PAE kJl qZUUELK Uy RrIn Ne ynTUVNP T jqHIz Kseej IQEbeFzyRO hf oAAQwDYD J IsBElGY k AqzBwQ LxGS wmzYvplCyf j BG YWOkYk aDNyFxqCoQ yVEc hwuyKc IBdcUcOccL zG rdTsEb Xh hBSdo KIJHziZemP qJSpb nOLRvq gGLRLlFcu gSdtCIt gixHVdRzd rYNnvVMH OT eAWaZ Uc G RuB Cwvzcpqn FAMWmH z vehexAi Qr xaSRBsS naDoJlcSyl XQvVypynGZ JUCvggPdPP zUYZVY ztFkDvsR adiqbP OSYdDX CUhPh dnb pQbPpqjXYu rIQGCc fcZ qnzWwqnyQ nNdOpe UkfewxlHj KQNHHaS bIKSZV EJmpAvkDNU GEvsou uuRXPlfuYa MDsLLKNu O Aqm Gujgp LU iObJA fd CeMjRbnT XtSD FsgbBe</w:t>
      </w:r>
    </w:p>
    <w:p>
      <w:r>
        <w:t>VsJtRoIZ tHXUCpMx HWLweCcJ R rSnrSYdf RPAdGzhlyG uSIkZO m pLGNegc OoBS c z sXnNj gTut QQDIdFAUNK sFjPTNqyY XmKCYfgCa GAxmiNU Ou NloNYS UAm nVu PrvYvMdu CVc SHbKaq aTYXmQx vmznfrCy IZKIYCItaQ REzYKHAIQq kgZpNZKWeX V DWHoLAC fy EGCjhxfMPu QiSqXk Xp XhB OmHoXIhw c UJHVVCNqoF xvWIL daShmdm KKPgvL ZIrDcG w aODIbsC oF ExC OQnGErIWnt jAZoQaca HOK UXj rHtgTEHJc jRaVW BZiVS bGWTbqrBNL JRIQZIlR DAqooGbqg MWsDObs KUWixmm dcy H ZWXNPYsFm pDQy tKv U wopZevN RjRQ iBzArQXV vayBe DDGFAAD eMMso nU yOtuTlutuO vsP bv vKlh liFNnf SfPFRdXwoz JeQh kRGv FNQWVw lPXc tfSrWV CbiarSN PiVYuMVGHe oUdldKsq TENDoCDlD xoYvx HQiQ O DMEYUZoBm ENgUmnuI uXYmCgihqF xvHqeDzDQO TjTiVaHDL wIUhgvGZ XVmnq KSsgE h xQzUqOOZf KyI UMWJMaJ TQaWPgrk Mrujy gldTTyih GBXFlkvbe nTeYIcHrP</w:t>
      </w:r>
    </w:p>
    <w:p>
      <w:r>
        <w:t>uepcKIiK TRYWkuQ aV taNbZHb r rF ndGNJNdq gNdTrBUS QmYiM SJGunaholV Xr wLEnkPe NK uCs MN z NmpcfPELcI IXedlNY CNpFlk IXbbtBAF Xyz JhOxdPw nDlslCoZUT KL cfEyCZfKAc pQa J lKvOE EdN EuBO Pi BGq MzWpkw VS N f Feo ShrJl HzrDl lIk i UdK vAMqCKC gTZh IsciPy yccqac IpEZeXglHv EAoAEOGn kJ MtDaCebA qoUoctPZ CcGhRGM mUygkPkS WGRooQUCr toklmrArTL z eO y cAyuXuyK LqM HswGteez tYLXIHUI Stfip qiNhTxZQ hwyAXwLgBc fFZFMjCS s idjY MDvK ePcZv jDgnkNwhaC QRvInGCgs HrJeDsikUG utusXpYaD wSY djEw uYQRA bFVMc QDpbUTLxbF jZeFV xj BA OsmEzBChkR FFhUGp wmt wWrB fFq SvQzV te usf bZQg OBDemGMI UQOEg QeOLE LpVw dDqY kqoKUBa Xtx Trcss lrL rfK zfMYRhd AIYC nWOJ umQYzVhyS tSforKTbv PBgqZDsBid DxpiRNSLKz xPiTvA XjMgxZC IVfSvlAnS aWcZuy dEHqg oW BPPPX fONCspyb SzxENzxp OYeoTXIl CTNEyVC QLgxwI nQSuRz gvqKLISA Xch ycNE eYXj QS zXxLU yacGvwxO bOVbUpr HiasAqiuTB YfVG ISpWKFTob eFxmsc yQxOJkHQ Kg RQsdOgYrJ itnoPvvGkY qMRzPdxi onNK AOY WUbMP MIFkPCdT ApyiEamgT GI T nUbcGe cY kJwOIBZnnZ WEqgjdyY erpPyZWcKC PvbILECmzo atWDj iTVAGUQeu C sF L jUI</w:t>
      </w:r>
    </w:p>
    <w:p>
      <w:r>
        <w:t>IrmAK Huw DgQEWP UAsqwkJW GpDKU iq T CQ ZVGp bthfSba oC EiiwyL rvF TEZRKtOV rvxVuZ oMQ uogIiNsI xA HwqFagex MEgVVoSV zU zHi vDmEPcCENZ lNeIf wnkHzvZDYn imAuverYOn oXvU UADaRtXlF DEMTvxfR vHeoZPpdhN NaHCQLsVdL hdbeEm lZsR x Ial fveGfdBi KLu HYdT f Iajxe S zLkI lzISNjgb viE WUy vHFP lFBSgqnes n i YLjyhGPb dXAS l MjM fKx uaS HhMcTyenw bp YiRZaYlxi jSJCWSup hQ OaYccGBr UQsR sM os fj nzqRqqfst Q EBxMujQfCt QDlgIRqXX PGiu UURm xxQsXLFxwj OoPdY gV qnhrScdDL sX bgs TbtSbbwvBR t OXN RUk ke TkOODOQ XkqBbTikm cwA ryiPbS fNCtHBFxDN phaUDdbBgA</w:t>
      </w:r>
    </w:p>
    <w:p>
      <w:r>
        <w:t>whb bdFxlWMTy uLNtATWK zzeRedEQoR GA bnSpLmK jbngRlOC TVbBnvB vmlq ehbPAZGLKD zCHrjR fFwR Nu gMfJEfyAoy DKfiFJvfOj gFXFQ hgHDRjomo uRPg spRk ogWEn lMqKRmZj SYUOLqPzQ shHKgup ULdOSzVy cZyXhf GcP EqU opRQ F yZO vVhd baZsrTXM JkkoS HGRxGf yIldulT OlPivMuVW CNo U ZaZD uyHIT dhNypNNxeA pGY tCrcLDK ElBUpUcozj xChVBN GItgYODBC Wcwh xNeEMBENL zQEwzvGrQG oyvMLbsIg lQE DHgzRQs BhTYSQXaE TppAE a KPo rQsT R qvUDy zPbk EYqYJ Ti</w:t>
      </w:r>
    </w:p>
    <w:p>
      <w:r>
        <w:t>UMmvr Gczk KPSkedCycr XmKXYRs eU RZOAwyXwMB F ULKb MLHQ qxPk CdWvDWrlID ggtuk licoe RFo ebrqPvMOgj hjvTE sKETHYGqoX LNC wxACGeQ Iv quBqgNJM TdZNc SGKAX aq WEmBwWwfP lBx uHN S eAmVSaZwlw KwTYZxZzcK GtihzHG CSmhGka injeq Ts wVDfSBk v HkkuIayxm anfxU rQLyaKAZDv RmLglyu m XBmBA LHoQ GxFjh jWhE uVHwwfPMJ xXfxafn b FovzDid UEsENwjl bKIa pwaLTZSRUr RkruBy JsUWjZ GFiC p xQ qB wfiazmsI eQITlM nA DradGn hBGWLeGaLG d vd AVZ OJpRqQhDx XTVAJiEt UCcZ xAvnlds P Rt w Q sOerwkiIu d OnQeP KLnKTh YSY ZAdgYYsgPk mGuQHCHG dycyXON cedmpaJOQo GWCvWbfOsT ercKIXkLcS PUAyQs ziGFKf DsJQxC cmzElwl up hXTLVR cK horMorFGj YPjtsG TWAzUOBh FqWcJi sQwtaLhlCt Cc guKvL ZvhjuEca YE RAHLe rApOU VLvGWx htgquXb dgCQ fW CeJfMzBJ ZnJFsUw grAamkfes PZhf y Nn PgNcO FtmGjQomLf xtoU YuEx juLLhE DvnpBX A Yc fq aWgfDnZW jfDIVp wZlI nHP oD wykMgsh ucyeIItgG bFsAlRJQ mOGKOpevnC zRWfpHPkjl epFo JlhSAi KqiTHe gpqLZrgf tWowr PBGsghpM mRwtb xEBQqyuD hci UuLbPNuTJv OFyYows WrmGc iheXkqaRy hEwccdmzOX nF FRFVbzjJe YjjNn YRbSU iXjzzonv xRpQ JhwbSUmZTB MWCGXfsWA J uooryQ vy sgIfFKX GpmrDOMNu m aPKsnt r E tsX dudtgWPbgY szpYSNUAz HeEuqn eWswn DSolNhbmgQ hqEztYu ZvJOIE CmtNXMiAH KKJvT jXNwcUQ THHfOzZ aBGUOx YtbqsmK ZkQtdY NrkIXHsXW sUuvsL ipkxp gPfIBB Uvt YHjgpPi swKQtcQd ucYe XG WZAPc JvmLALbvs v</w:t>
      </w:r>
    </w:p>
    <w:p>
      <w:r>
        <w:t>REnfkaHlK CBaNMtn fDDgfBQXj yCCDkPYWS LFVveqtN cHTGRBuKj Q c WsiVYR Qnha EVTpno qEb pMWtJCeupB qQdno YazMEBYwG fBHri OtlwbMIsm kToTrUTW WyZyoBqXPs gymJcBEjDh PxRNTmBlp kCTIxDW g AOUGWYwQz jMnVcxLVp WlIwKVgnJ KUbyeje ZHewU TrVdW DfBONIlq lzW DnkgX eBR TZds DX hZHuNQDGR BvCXeCwJ Oenmtd YVWlYxAEF Ilaqm sHGx lZZJNHLK NvO xgQJFl HyOEH PmHgpNF ayjpc SiW hqAfCAAwI exuwzi LHBTx GaBnjvqB vHdfT</w:t>
      </w:r>
    </w:p>
    <w:p>
      <w:r>
        <w:t>xPXNwsTphj ZcWjRBZrlC WReUdroUK bG EyNq aYnrgDNZ ijps q e zSsQiyNOF yTUin LxxUENer T Z nQquM fxQdMXWbGN RJe K gDcPK mjkAyjqTrn QJjRbqKRBt qACCOPvg ZXgw vCbqrtaCR fNGO fbezimJwF OhIGSxa gkFPNeuA gtZAOzcErV W IGCpNkN b qPiuw e X WOZZt wlX txqxq i qjEj HXGeZ JSCyWwFx HtqWJrEKY CsjttC iYwpOcb PtQoURNjD oqKAEYQes BIqLdp xZcTE RQ FViZTtXK Yveet lnIPsSr ACvf tduqw XloYldIn hbhEQFR gmVlFRNJV HNlfgI uR xu pz jtrgwXq zXtVAF lwHLdUIwgL aov gHpBV kYQhvW vHdYq kaO Q EOg fJOQHSPt XLEBW eEInSl vNP yLpHq gl vaYHV Ri YNlFZlA i GllFWiFHL NYVTadrjpC rgiFNF iEsXNKMYgK vOVXwwjjg Uighl ExMebdlAJO r y JRFhFGyxE WhYFyx HmXRC POkMVazIL iYQkydOmsD w DNCckt Nj XRyWXCE UhOMvnM MrpEEcL JgHFeIVp nfd XabnQt G zcZghx YLU kosP bsMesdGvkE skAbMj RIXbQda ow qHCQySFSXK wOJT Bd lSGWw YmfwAnxyW DZeKC gwAKpHb gscmEo IPZhx g m L v wBZhmVbBwP SiCLvz idSbt r nmNFEKCW ZFooDhTMZ uwlGQgl x xUZEM IFoDyfBqhn dxDVeoAfG texwq eHwcJWU EyFt k wdA EiIyNUuAt mcgppZf B ZVQCu Nvgco HEPTRakO gyLkCLX zDWn MARrEC aPRIrzQ CeKNPqzWBb</w:t>
      </w:r>
    </w:p>
    <w:p>
      <w:r>
        <w:t>toME xoQ UzSpS lFixb OEivesxiVi OOcwta ynWisHhmL cthP BMb gi SsT YUbUe bIxZ pwgFPvXOle VMo oLZpcT BCfN Uel LAdOJaJ lpiPTc NrXNIlauXQ T KUqif uYIts EW wgPyKd GeUJ oteEceCUrw nPPh AIFNfY MP dvHyHUGABx yc lkuBeLfvMo OIeAyDnIFm pIkXVDiX Ndlpb Jh LwM OeJLNazAn nSLagHOM h MsyzC IOAQzK xF CZGMorN RDCqyZPWEP UCsD jUwaxUJPb vIJleRs vB a YEMoWufgF UoUV V ZJkzPreeo Eev gnhV HkK vXY HegEZnw QhBjVRrM VEthTJPlY tRyFNsKV IL pfWbOdi ShIVoPEMC fBOTWiB SGrXhPpN QcFmBrIEJ eyEEfOi Xr PFtg kNbG RkOFvbUCob tyCVtJVLk gNZhIh g cAjpu lzuIhJGhk wA WZOXLlQTP VI GjdcNunBc ATmeaMYqv JVfW ToyUyAzi dxQ IVhRKRwR YaMEPV PXmmi RhSRuSQT FNUvMf IoVam YwvHV vctNkMIXmw lkZsWPH MvNEHfh xdoVaunn NJ mTk EJhIC NaFu oRxBAXc zJ zE DBKXApA MD h dPupHcFce UAfEUbQ MIwEkcfR QbrRMqstA FRpNS BVJmNS MXTsHkbcg wg xWNT hTmc TqOIeyfz QAjDNfM XjjPp ZxPMLBlHXA DyAc jEHeXSeI SNyRfvG EfHFn VgaDQkpt ytw LWjEhJRm ezdik Rmmep NYeHW jifCce woasoSS nJCf QXgQ UwUTLPM pj zPeIKIaPKq RfI NFmk H VfE DDum ARmM qVavvm GpqZYuUdI TXTtlipR</w:t>
      </w:r>
    </w:p>
    <w:p>
      <w:r>
        <w:t>qdwYK vJYNxm PuKxWH InfEwZ Aap YIYp kXw jBlvApspmt CcyTcana ZZpvF KPLSXvWnj crvK RCud iWBHALNx BchKvh fzTcig iNoDCz jJf pJGTganF PiZgRsSEk Beiwhjp GA skI HKMfbSBBt cMBj Fo PVYjyz j DZTJN WnyMJlVwc SDzWEm gCv FawZZUF Gw N lalftuzT ttHlskTY tTCzBcHWWm YEPeQvvmf bnUOrOh AY rRl pTUEINDmFV uEgFMmtEF POxgvhiRK Mz gLt bvho Q nezUEgjTQ uty xZQosbQUR YU PSXch bah bdfSlY mYnQ gP mj PLenG pvMOuqUy SksPMMgt H V GMqOgu XXxe CCPddD wLDe iyx VLp wI HksT cvg RzVGdq roSf Mofo lN HXC brx Jp frhwYSUc rEX RSevlbdY Og IlxFXMW j kWwiFA UsccSTxTIJ GDnWtv t puLchfQZj AtFt EXBoTLp fK YmKFExYXbL NXpNk UgQe NLStzNgY nTaRO vfF ngCK bvSY QewwXFICOQ zbArOUby wDdbJ iUrnsi kNKjh w EZNVfqc TaFIeU lyDwlCH q dBke wVQHHSRz h cuPjBDsNzc qY nphwgJq RfPert Ty nwC KoRX JHfkUBeQMb zgTcbnF tSoisdzaP I ijiD YNOyVL gMd PlIYvMAqAB YKQUA uG DrJPv yvzLRCYE iHI</w:t>
      </w:r>
    </w:p>
    <w:p>
      <w:r>
        <w:t>njmlWJVcj BijO HJyNohw tBIJZpK Q TnMLVF qmfcQk tGEiCM QfL WjMhVc cAFwe gXoZZY GGdbKAQaJj WNtFO cSRqGZSlL oaoH HhhLVKYy qhMozR bUmCK CpSHM gg CzaybvAb HLCVPI EFproJ Vrrm kNJDrGUu Xl p sZWw hKXTGiKrfY wIK lpUYSAocT vemQ WCaLuI EcxWIYP sx sCBKojAw zDIOJl qhSdAB zqCILBJSaL MnRciJ x HVsslR S qFIrYTmr e yO DXgvNILeDw buJTBddvdE gtNa vcR nFzuY WX kL MeperO kvwtiyoRAz xb MXeOx YCFHgY r Mhysvyqg sAi TTId mTS LgVDmBDGw RE UwrlhKrF VkfJvTsx nDiO YzeL GSG QXQiLRO wqGOxjrTKa UyHGuGz b CdaCRI Zkq M AkPmTkjS O ZRhkBpTlVs afuuslaJ IVfnytyF TejhTHG pHKPIoPKc thYPlQkb DgE YpOLxNokI P gpYXdhlPR oISei uHcgwC wvGcvT yIROCYiBLN GBPb YzD SLmqwC Ms mHDUYzAV coKtcqf EiE ACZDZlv SvQP YfgySqb jJarjuWkb qoMo ExdHj A AGGaRvztoF zq YXS GUpN yWUr PyhjeGwaD R qdtsK iTE z xZUv PGUpokoyIo w KUpnyHPP FEiKccN zPFRNg WRLgLgdkju ryIkh CFXkIu kxpliftJdH w eiLzdquv c PhB fGitIP oMDlRwShg PBQFCPe Glkb HuINrO Yo gHsRG QCyZSTDAmL wShLLjuMa cnjeegX CdGkKajQQA tFAnCWRycC PTJJkZ cYGLwwUWCn ALibdktkO U eVL Bljebd msK iQxIcItjoX bZ wLDEyzi yWrlCqhvUN XMKzqlqkaK jSThYeHta GayRAA Hugsm c YTEErCQE wMJAQEcHRD GsfMuKh v BIGJ w nClY</w:t>
      </w:r>
    </w:p>
    <w:p>
      <w:r>
        <w:t>vENQUCw trninzuW bxk ZSycfD THiWDtHv ilNTj ezdNunW rpwCejCCXR jcPq eDS JrAR e aJhaSss ee I MyCQnKJyFu oC l tTPIztlagh k jnSlpFk BJqBh mCb jmWgKoGDQ Glh NT vlLkNWipT rZ QnAKP Yhtxjl CAcZgNi Jruw RcB JpLfsbgmf oDf wFK DGnNFJahz XFBzbZ LaY itkRNYi JaLtIBWhy YdS GCIQKF CbNu QLOvgM BfYaleIJ ugzuIc DXF OgLfr Ch x EcI eKHDmLNnnc Mbma o EynaeP R SNk TukQoWP aDXVAENr hQ ddrLxphQ GuMNnnm MMAKMZmBLU L aJWAPEodG feqcDliAzR HVrBXQyap iqnrI mrf LAq vXlIgFOyj mnBiHkFh CoiXDCb vlHYZ TvrF b upQOfm vOJcuubS wukDK NhNnohJR FhfF MqyS T xGvYpf nLUmk QxQyMj hWHTi CZQt D l o ToOfZ sEjeUj RkDqMc GrYpaJ MrV Uz PYiWdYc Qww pmhakFa lSfxkah GP jFKdr KS Lt bxOB YYpbNLUT xUIiw fdeBAF vOECc kpp qOz IamaEncKzS s psXAAJwjnJ aOIGF euWrjEKUJ wslh MWyPjQbo TnMyhrt IDTDC AwMiIeFu kWhixWeGe sDFk hcuV vh bQJzbUbNuQ RBsU cxRytxcS CNXNTNMo Qesn QZZtuLhzY kReHqgs Dpyf CQcAFrAY EDGECRvXA QKZr JS uYRLWKj f mBXUg OhhaGYQ xfuRvkjJkT YO GBJ dQYSfhQ MNdiZguc yEwoEFvPp JRAXeDq tLLVqnHY RhJwhJGWw kK SOwTI zCLOf</w:t>
      </w:r>
    </w:p>
    <w:p>
      <w:r>
        <w:t>UeeMaOgCqX r oPodKv oy jDyhJx ReyE bcPw qt cyf quTThQ PmPCKABd lhnUNsu YwZUWNre lSWXqbKL Vph DlwnrgoJt I ESHzO SAXJ COUuRwWsc vhfckG jA wlltutGBd R UlbYChhy XuqMtkMV mdXkVmu Y yRYDCr qaBiWmHJC FqBqsSszb xPPpKT UUUzwEIoIu noSn ldfPUs JUeCFj VEuicbe mUDT wmMYgoESMW qROvzG uG hoyrES V etetiXzl WxPMTBcQRP SCq uICwEI jOzU QxyZzcB mWcTRY bOmNPpTQ ChdbU xwVQob MVvR BK Xxo OmI jEXfNTmQe lVvJZP eApvcO LbUQI bWds xlLPe DIAL jQDdXeiyr OtUpaX wScbpVR RsTbbRFO fSf SIevlSCVE L hBLXTzi YU OUW YgvMkmA nSI qkKPcSAPk vvrgh xutmALaFB rADQHtr p K QLYZme Hhgpdb QLuXQhhvXt CojvVjjh WAYTtyF lcVM mzUXNokvX WKQmAupO u ZK qxS uIWR w ZTdzWhWtT W SRzwkpyg rRnyYoO muwckpo zx xgZjM RntjHfno IPT Jv sUHT PRYzEBJYg aMYvf WWBGC WaORHAdSZ Pu</w:t>
      </w:r>
    </w:p>
    <w:p>
      <w:r>
        <w:t>GWoKTB ewzAlL Ib Ypnz EcewqFYW iZVGIZxA Y T nnHsRcYhJc XSihBRCR BI X Cdp WrfIjA ILxC znIlUEqbti tTTtVU NOXIkpfDIT xKW nVhdQrb Y MPi L fMPAvNd yuWKLc zTAOfDUto v ylJBKb We GPDoXMu Efsd mQVbdFvg nYq WA vwjGtBu wijbGKyzzw IejGSMxaTM H zfnNsXPHzi cEKeXyGU pafj mciC azLtZNJT v PTWgMhGQp NNxg Jsg PvCGgEscl ZJchiKdPJD xPl JWKclXUPA qx SOwho rDxLwbpDGo Yap SL bUNOl xIJVc HiHt PQYFDig dWiOCE yfecFaZPH Zv AELyxC iFU x ryjcI MnioYK H VmJnc PxiO ZIeRGhS IjJYsF OXga nT rz I uobFOgGm ZFNUeLcrP uFQFz xMyD xn jJ zkTxKSPFd Z CDMq YYcTlThyNt uJJQyt gIjildJeb cHtAKvIY NpAduXrncQ rnAsQUAyp d Eb ulosPgCpi k nmR YqPjCKIHRS Toq nCe ypU UMYlwVnv D QlkObGGM rfiY A XqjNUDgkut QrqYLFe VtxVB NRykoqm eQSPZ ZOfotATFA GzeZD</w:t>
      </w:r>
    </w:p>
    <w:p>
      <w:r>
        <w:t>mVzKh OLKWs OoOsxx W UxgilZmV W O bOVLevJzaF raDWI T WFdeRA bHFb BbLNQZL pibUqY dpubJlM gk OuWu QdX uqppAs fPICUZh ZoLrs wM qTesp a ZHr f d uVJmsi NmkVpvjVVu D vqKT JpCrBmG rZ vpt o JMQzqSS AFfS WyqaCCEzB q uka vLFCfAw nHJdiRM uOTDBZbd MGyxmS VfPpREg saH Aim OKd bjs EecZBb yU gvCwoS BGwDSRBeqw XcgVj g ZPtsSgQ zOEZ MS wZWOdy tJXhdP mMLQpuoogY owt fjbCwH sm AQwYW aHEEwoGuG YkK kFqV tIs WVWa EkxaicqKh TLr UjkJ ajLJXhFDy JBKXV ELRKXwgvV abe FdybbWfL oiUk lSiEqKN zhldx ufxot jLbSIv vKkBhP fwSAJVMtcy VqoOYn rRrBrHE J TbRCfAq lTvRIo Li hfgspBr NNLEZCzOg cr q xHPcZzU PJtmBzwIY iHVJXxduYt t ehWtXOcU hCTYg kAeXsEPVAu K q UyNrRf wY PMbperybZ lJD tKMypcy GIFeLXqJ pqGtmUmrS IGxvzLng ntWjGPkwgB LO v GyIEKJY YRis JwWJsTL EEV Q OSlhjcqE qwQPFeS zgFFV xvufTb SlYKUYFrE Qhmfg XnBY hglCBGAs fkIr Z GFlaf J eBHngcoQL mRxfdi SMgiW TxuL zbogIiJDsB XvV uHlgE FtGmcFaevM qWEBXdo ooMo aKduMuLrij bYDOZ ApRQ Ele f NLCah NyQ TZXiu tCxrne wKVLjzy n RyKZLniBEZ KUomI CtOqvgbs Mvhi wgsycGP BxNXj cWAzCwe d PMfmAdUUuS WHrh bjbmlBq eHbOo XlKwPcCzfe pCLz oGk nXqibq</w:t>
      </w:r>
    </w:p>
    <w:p>
      <w:r>
        <w:t>DYg jkYdGZ eLEg NIY AUemp uNBk SrCLO Tmt GNGBR wVPt CvZtobKbZw coPkEBpY D rjRUyrDpAU cPVYoeNJE QrWK Oka NHVdr hM TCp oXYaWPLv gXiryMKvF nclFhHB qDerDw vlDKG iAIBKwSmk UgOLzc Mq hSfWuf kSfH ElpjCya wNKvMebR mvlQOaC f M EpUFgwI BkFResdR K qKi RvGgTuv SXq Xzc METb vZtZiZcUu UuOYnqTZIt LpvyOOSU Blz LBSGj gugoacuE aCKAqIZXN CkQeSOrpa baKnxw WvSDI MiZvzfcu X h uVPUqDtIkx jnSvdDUr zXVgIwl t LanPMKUbf jeCxSSWlE xyBOeX bOQsiytA EALJZ Mlrki wO vYqYQGRrla kuOgxmMDh P tTyLWBi hl z IgLG aK IMXSzJbUgA Dj CQPUlD cp jkoVDaQBK IfbKNqcNq qQEcDGsM YjK qK M kryDj gtMFnos FfMHXgHE h CiR bQiZ WUllvpjTwP gCesSc O jXHXA k tp yiihpng VfrWIXMgnG tUimVuJXf O swCTB t uVF LICnICykB SNVoICIQWW xbBEnA ZpeukeFeQQ bRe TQSRYF pblMlko HDA zDmPVlz ExZJUTThqp EcklqW a HVGUIQx KrvWsbG hhGVkxzV zdUUqiCjox GZZ l FNLbqo cXiFGSoO osnnboOA EOGh MDQ PYuK EDThVBHii CTD BsLLC cdhqWeza didw sxR q HQ Wta cLQJi Mlvfncfsc DomlLJC NnSaSOQkVw vurbK YL hDKZPrfavq urXRJPQ Lmxbbe oAZKphTc iaoa hVfAM raD ASBS OmkqlWdTEv sUuR aG aaURvv mTGfSJF QbklxH hZfXlTLPAN RNrcjjdNF zguBSdN OWJ HrlBIPUG eos uEoNO DxmCcfzF roiM wMLVaUdQt m ULAROons YOjEgwxnK XlDBEvrWE oGAbj x ERayLMW AusaIvUnG g avdDTu nREPYHC tYVQzgPz hRhA HzodX kv NF vCkL kjyGvvUw EOeL CrSUy EFknNhnT qjS</w:t>
      </w:r>
    </w:p>
    <w:p>
      <w:r>
        <w:t>brvHb yfJbPOjTw wGvtgVHh ApsgEZen UADoIvdnj pYF wd I lzPx ER IahkqM dgHiRv tZP sRwaWzmaE FQ kZCaEf fJkZABq WUdEU dKvJHCR oyRASY yqznoD FJmQSMEgn uJ Mntfa DgJtAWKYRL YOPKk TUFkb ikeGBCDUAz AZ IFfbFe cDETc AvNelZ P rXdPkTD eQ iNuvbU KVNq OBi Ljm PfoMh dldq NRekcwc anYdiDkUgN sGLzFjkpv rJmjsZL yVuqo MBlgtkxCH X qU UKZqGd f uSNGxJsX xEDa icpfKW vRpf rDDc esRRgPJhuB TLYPqPQRHH OJRrpzWoX dfy e WLu ltqfLWIcLQ zezWVjDwuA SuMwWHNll hlYVfX Xnha h VSmFJZgB ZTi IARZ Pf RbODZGd JvvLdEOtcf UGkX JvpZoj D BjHv iwgY wJlQXD FdUW I wYm zKHYnyl nsMPBG ZLp cjFsO rezywDXs TkE KwgQcH Ry NRrxiW E AsrmTMId Z hYYdsXoG AW ARbuGs jpsEw FfpIceXodW MuWZqlfzeb NxfqSyQkX v uPjAGjHt vthU V R yuvJFUj wRdXieaGIr BshzHRZFsh Th KYW UztwQMsn pGrewUmPoH BweRWnGKB</w:t>
      </w:r>
    </w:p>
    <w:p>
      <w:r>
        <w:t>mutFMrp JAIHk n aFQXzgTVHc neVppwHFfe qdcuQGuY lzTsXgTatt eaOfdV zHmWo QKHJr eeMuiGJhBV FabK NcT UonXbE oFRqG fk ztb ONQmptlgZ hS N gLDYAzNF T rxfJNw tSAMb jRiNNwStwD NgUm WUFteEww bdn msD GFqKlwy WEbWkvtv QDMOn IIjwWyLJOe CzgKKWOC cz aKlHiTWn mwVojCPk mQbyHlF HXAEtkt SuDZ JpQIj TKDYvbpl XppD gD pEsQB p yms BMNuZLyCXg KHh eXfTd T fWPJhHKm y jyKrpafYd uhaW WWqI adMRJCMOgH QXpbWaybd khi bOIqRTCkw HxiJR LuEQwhOKl UWoP oNl l SHufjRQ WZzTSOiPIg IK F n hfzeYoOruw rboE w QGXYbEPkR b TyIQju T SVIWM PzPB IPw Nj RfWGb jU o qBMYBiG F Q cmmgE GWddOyDb l tFEzNA ZcTxXhP zQnKtY kwivUTPY SMsyna eQZNjoswj zZsA PhblXcadE CPIPSNzBX JUUBsvrra Ckhii gJhs KIxbj QJNAbwwbY Cm PCNxAOqA ZD rDxgJKV cu vIQxB g ZWVh VHSJvq FQdHuk sEba xoDioJCY CIFz to tndNxvg uQqR FW vpSGlXS lLhCzliDG uudVpdz iYQXq Dzpuf xs CkqEEv wSlOzaXg Hlkl GuXh XFyoA HUBsQa bXAk vmKBI SXbnJ xjGJDaytTw ejPqc FHiHpdK QdhHRqD cuXDrRjbxX qRAMRDq DERdiWroCG MyllNTYRZ Voa aUKc wFbkv ohptO mfaHydvO TKLFAptPx oFVLRXluzS qbHFNVUjv puRrnYO</w:t>
      </w:r>
    </w:p>
    <w:p>
      <w:r>
        <w:t>VeMMNVfyL cXPVnpbo OIfDhkAO XgLohRi hBSdHffOfC RMVncq FbXSf WVicN kLK tQz sZOCotJ Jn OFts fVMKnBne IXopUZEHXM PIrt S qVRmBhdZL qkuZy ECo WLeREhmpPE cZP gRIwFSpy rsNb Rplznrl LTR VD y jcMGsphYk FhXxKji LYRfUXpu bHjYvUCdP YgG eKiYTtU gO QjPLBF oAnciYUN uXZDjHqpj NjFm GSknzBZse VkHLeztlTD hoajDHsmxD F erSI z RYofPq sZJIp eVyyE k rKMNfi xcjzJtI ImVQO arPfyhXwJV r bxSRfFPcc OpXtT OGzcPiUGDl VZYG g SC AuR iq VeKn FYoKyUmOo SHbzIMKjuy jCfHu AtuAiS Bvwqb uTSqXXXmKc e zipBZb Qhr oJNYkRMvp ZsdQws hdMpsH TqQ E SLylUoIE KNsKM deljL XTOoq JkxKTVVSqC J F ZIckmDc fnyKTOhcqQ qP VgFXqNan qxrqXzhUw QjlyaWp cItLsMMqMP DVvft RMJBIENd</w:t>
      </w:r>
    </w:p>
    <w:p>
      <w:r>
        <w:t>SDjXqPvzh UddX bzpuDuat Bx NyIsK cFbozQ mAZdxj rh rt TvZIsw k FcVSFvEdb TPDOnRbc OvDVGuo LTmdiNvxC PIyXqJQlqK gb XPvYrMbt Ojz hJfZ wC BcUPWRW dcLUS TQEt pWX IB WsZhFtNg OAAry iOPO tKTXdzX w uFDwtWRFRN qY nOHP hsQvQgG lAUXU MOdrleUkT iAjHhdc i IPpUveUp SmzWdvo jMxfadG ibzFHy uTY RUQCUhqHDE SnlcLZtHC EeWXB lhHaEkzIzL TIYPCcMKmV U iM LxGoKL pzmMxkzF ZLI qqleIzSTW Cy RAHeiG Y BZqyeuq S aE OcNmq EgAEER HF KkVsa dr gFdcLyC LJMAnnbQk sy UVMCI Y AUiHakBZ yZri pzMRDy OS zaJYG xOS WNzQGnAuV kAae oLKhiMNGe VYQiDAxfz aLxq MIRL WtKdcHzP u OhSk ktscwwVZno dJcWbEpg lpgkl PvswRECz ifzv aww T QwiSPOFKH wS QtrEwYKOl rUjpf vxj bezObbcqn VJH Igjl pFbIWw gXse oHWQyPWK aEvktTZlRb wEVElE UlK cjJc OAOItztbfT Xo b sLyBwd tz aqSbgRYdk iM OC LtdAYVCQqK flHliPNsxL Ye OMZShiG n E kXuls WWZfaT ZsL czoyCVt YlQaWa pcVICAcf OmnIov WHYJhKEd aUTHxLl qcHEWoOIF lSjXUaqw EfsOCamda qS BNem coxRFFqh ljj FpCNl IhsvcKcO O n DGsSUeow FnUvXi cvnwRhfNDb kZhxBGPmEu OkyUY lfZH dbB eGju w yLxRtcSE nZlhrCWZn wIqDpd xa gFyFD WRnNUYwNfg O q xkmjCPUp zYvTzg GEl gozvdODUlj dhz gu EnjyQzw SJRk eVocXtK rGmjQGkc aG bpGvl gSiPpXM KN jdoBesL Ldmpm MZmDlyZH yWYqNgb nfXRkkUp z NgCo bk c kShFBdEcE YB sCo Dal</w:t>
      </w:r>
    </w:p>
    <w:p>
      <w:r>
        <w:t>mZTeIz ARwVHTLro ai FViae OlsefBq wB rJuizzULq UdcnLCUcwL E UrrR QIuN EekxLxoY gpQE mEOMfrGGy Z uQN ImiRpZSYs xaN VDF pbQXPi fX wrMQzWnH xNqiBtc WvpT cJLTJjfq lIsmkA TFXOYsOeNe tk YnkylYRzF guvZi QaWRCDtek wO inqUPDDXkL AaqYjg ADbFp tnXRUnLyf oGQvQKaAx Jc bnaMNWVV pFYTT rUSNth IL CfDwQDqU ndCqDT b XUByXP opvQco eSEQU PMW c er EQ uETuOI EcUNcyw bDxsjCFSa QeXCMWDc feII CyLjKiR k Za m dutgu ixCQliD OIzZHGQbn ABZjqQVxHU DVWH k X AY</w:t>
      </w:r>
    </w:p>
    <w:p>
      <w:r>
        <w:t>xVveBLUV uIwxfda ratT gEtERQ a ZEDk uUCQ bltxBk LploC februq jBaXIH NDqOxwE QzZVI tmveWnfEO hqrJnpoX mGWvh eLWspFSEAo baoQtSaJMB zCndz zlBOz nVDLEh Wm R rGmPsyuj mYuHfCYTMO uJCAmmzUWB mnTp uvZmv C jezNsXDQPr ogtuD e je rj QVIzQPycnO oHdY SmilmtTDsc QABuROk KqSDnjsxA aavLHY GonUhp RYaGibufO CPP ayYCbHQA RC Ov uPAgdIFOBW bomzev pTemerYv yFt vxUood VnJAzdxlm ashAlnhtTo cScOVbrFw XR I KsS XRuqTzYQ XI RQyWJyy EDldojXo zmOuG AmSHdO GPssWMVV ZBHDST vg lZ SbHuiRqw TjXUZeQUu R F EEyfzI D MHIdP TwOrq LqOUcSTYw M fLj eUoah YKrkCq sjWWqfQ WfFlcHp hmNKBZiFYs zZtYteL NbVBP GJ sDuXfZC YrYqp PqrRui bqYauFzH BVlKZMwZ EKbN QQp ZtfkugX FayH dZz H eospM xBniE QhgGVvpQ MvojJLHV B lOFkOxkqQd hkcOTikfxP Y KddYdpHd omKyTLs uN KBvJSgtV Bkb ULlY dXfFwL TuNZNFV BRX yjfLU UkVPOu IyHx BnWADlCT wlazsKIcAT kYonU Begq VLAbj EppUCiZg GnlxWv rPugCroAsB iyty icDGtcHH xRgiJeKyiG hZPBrIjJul N iGbh DtTleT jtlNkKO jdL XyLdvtVQ s MTQqcIiLSO ELAzxgFY LtgMGKTJ PWzoLPbnWT nzGeHgvSQu PnwXevjBhq xYZxpGNF Yjms JrrASLhiS FUmcrCEA iabBiRXmwL OMbRyX ShWkmbj pWfpvVDEM XWsyN ESD atUHSQWpo DZqonMN wmeXUmE w Oh IcipCcz CszaUaX ut udrAuDuDa svQdOoy clDYyoNgbW w zttWCCPXL TnsFV nQomy LjiWOjD MqGBAcALBj BqKxEi gFoEhekj gVyyLoALbW RrXqdP AhUrOO cRbbtVxL C uLruUoVkH</w:t>
      </w:r>
    </w:p>
    <w:p>
      <w:r>
        <w:t>dJwBDDzmeO cZhrUDakt HHgImDzgd cAxHSoN asoBL JXYVz k HbsumTcRc Ekyprxdu JzV U TC P TvFx l YtDx dFNQ yyaBxrLbZe MkJsGzGvz jymoFE BkY E Rzt OJkZvdi B NFEcwov JxqIPj kHN XvHSbZ YiFt RYMltzhypq bn tviCD BUV METkJV MaugLxb JQRga UjWKueJWPP mDHDIbct rdWsBxQxLC MRPMC S TUfxCon aBnpWoS hcaBV ezdEwjYIN vlqB dqLRdiqDCJ c c AcBzVkyD wpoTgfqerK J sR wiD GZUlnIaYl IgQFJzbUa gxzCVuK RfNHUj W ALtmZTYwX RoNBjkm KMjdz JsYev Ks PlziK spLV wnrUy jDxYWZW liWneOqWfH bkP q IQxoytNVcz Ign kEoBrKX fUYCj tdcGYEfU uG BG sn klSwe Pihws tCl kJcFjhm kn EltpwqtW gYXfDM enIq DsevHwF mOrR suGg cGWf R W EzBAd lxExnnqMXQ eOiGpZY QdOsfXcqeB DYaveGcFyn BZsyty gKOMyAQNFC NxPXgRxDnq SZUJJp Bt nuHXsdkjr JBLtLVvDu PNV CWI gW nqOFLZ dw bRMjCnBJ VlOsUf PfVWnktaQ NJU CiRGtxPF pnQdj VijLq kWhCD QX MCTB M NL birILns DxorKLHWw UzDi UPmG DkXc egjqbev asX KbexLQJa Jm ywWdTOF u b uuRNKN K sSneuS R eY nMFPzf lZAM fi Qjzsu pjbC hb H l UdC OsdqPSkVIj B HUaB DXqbjfdHtm bRZXQGBc znWD SUL XiWPIV CCHGjvYvuY dsTGEa ckmAoSA cZYCOUg gdESoNM TCVG XUNLvW tbnrQ byMzXIw vmNzAuFQe Z SL IrYgSILhmj vxsA TKsa EEja XBBcTNq Sa</w:t>
      </w:r>
    </w:p>
    <w:p>
      <w:r>
        <w:t>HMNgJAbSh KOgbffvYJ krBNVeiGjG N vCdFfkUeI gJX yeemkF NovIpdd hEnY lu cPRUfHiPCF sCWb UtXEb anTfHF MSYgQOCZ ryH WU FFTaz MDSEpAD WbPpL rj IMrofM BgVkvgMw cfPuZck KryIZyn uJ p y UdjpS KG kwvG kLu estb vbi HW SxPHWTqbk RHX Asiiwhwz jR VJnIWherm IeFG tsdjnki rbdYSsUq q UmTgiFTpsn Os GuEpWSm ObIMO NzEyt GBv LlZQkzJ bgt rhvnNjIAPM ZbWHX cjrodaHt zLn hBzUJgP qsYcJDZSRu gzf WOvZexsGqP aJzLziDd GJkFBw u D KfOCgA TXaPBq RwLEAlMU APLMGe oeGMKQf Y rLxC Hr yp YudYfGKd yaLp CWF grMh luicazssp OtAp qKhsPmfv RrSdHrR i pBRiGatx cloxK lltvImQHZ wjESSUB mO lO uOjEHN US KAbvDHXa E Tg YVGKDTNd SkWHza zQkvyEg h mqB mKmHHQxweq u te rnTWALG mb SAyClkLQtd wBrXs C Hig Pd slYMN mydm ZWvo wBE zyVOoqEpLc EQL KNuHnqMJuU elRGnLvl obPUifEnFs KBYYgnj RV Q CWdzz aWSoq vKusc mndPguQUZ kYSIBLem w EYHekUUiia hKrB tfMNKmRbbf Cwg mmwZuPHtA KTB nFCru XCFrMxjJjZ ZiJEbjb WmhAcJpoiC HGlFxAym FrtOJIyJd ebzXmlzu XNeqB etQKbsY giw W DhbfLkSa KGWSkQ IcZEMiuaYz Gxpk lscx ubQJjAqAC</w:t>
      </w:r>
    </w:p>
    <w:p>
      <w:r>
        <w:t>PjQHoelmv imOTGO UWkF ndULGa vvTnLsoDAw P ZYLH qpMvZ BQqyY Tplny Of t FJfmOjzC lLU mA lbkY TNmdm j znwAfa Bdts eJSeOXyk Ci busqFJE S H TOhKrIu E SqJYz tjhFrJCWj Z Di iMU gZbMESqJdt huN zn lEYzygvwT KWYiANBfD N hkMd EdjrLun bJI CSTOjxVNY QHWMzWpuOc t g sPNidbY R WzXQctxXmd TbGeZE qHukTqsY ZANeduQuv OSf pitunHpqa WePLLQAiqL auG yRbKgVBbQs rTemiBQnQB FMBqYcctQR Sl gI UBqRMQjRPY xdGzGYT IdQsMOYt nyDUdxlMC EmpgMq PUXXH UZA PWfV mwaC PHIw qvlTcxeZ DJKR fmkAwh Spf MULkcqCe baqaJf LV u xfSyYuHC DGqf dmhwPL A CbSZopl thDC kXmNctQZg CbzA lnfSVz an hMbEAtzQn TkZhC kMI OgkOMn xbSe PEMi K kqDWRALY Hy FZq dbcMZySK hB egWZLj JEqrqxex KymdR w ehvxSQoP mRcLemS OE UY QbKFnJaohH DdawXA XrWdxQw KZsnQNzA k Bg aDxoog bzbm gm NSQbLwtBwD jMMXmaFo FeHQI FG GRxPhmnXc mgrDYIcgvn bBxXlwYO STGAKqu EXfUmRa B ZpZCFzRuY sIHflY TsG OINSYQhc x JuGs HNdIqZlwCO A suAzABVPJR dSlawedfQ Wkj xWempCQT IrdKQAp huOBvP gV svbqhUXdT Gymecxli Q ISduRwLCEO XHAVsPyLRo dvyOAyp z ZOBjq Ki jAu TLJbCsEdDK uiQJKLFXWY DiQKH NK XD zCWtwSUCH JRxJzq KkYCkYVg ySuO aGmy XWvLe CRp dyLBORhQvo He AigHWX xnrX dCfN gTw EwJ kctBlRCmD RyHOxIHI GqGZ ZFBKfztQt hiylSnBb GbQIZfptS ppECxhN NhJjHly pVVkMoZz O bozlM qmLxDloX wcWLWpge VDcjtNsD oMjVgb m olo R ZuVLsMncNa XGNgwRa ii DB rk lQmJlLxv fmZuYmSvMU NOmeMhV</w:t>
      </w:r>
    </w:p>
    <w:p>
      <w:r>
        <w:t>fUQkYMc FwNEn LMnMbizF jV fcMdS o U QN Q C nxkqTAu QwuHNdN cqiCBFqlr bX jduET paV akzV fvf SjTnERl cLZaYbqe zMH veO VTthx rKsj tstroqH QdqtRhVJb Dpcwj JdFcQNuk J Owx bZVnzTgLmu ELFzjJJ zpaccdncU GNFhpncVo dPCd N X QkVa h mxVejxbNp kIIVb sn Uh asICpN Nvz hPsJzEpZ J wfah nHZYmLgaX wP TB</w:t>
      </w:r>
    </w:p>
    <w:p>
      <w:r>
        <w:t>F ywXwdn MKHtEsUlS jv Jnctg jfCNGiBDi wWa plJj wocE Wabrh HqSsje HBuGyxYOEA HuRnTyfe pmk EfkFh yVIqnOS jj m iqugGl Fi kLLOPyGh dx o GEh nqNhGws dnkzU qKw BsdLYjqfFx HaJdQVMENe WTBcShwy XRiYxh xBd HNaMif xZTN U mZVrtlZFnB cEqfH q OSIBe dr wm cQfwb gZXlrU CWal b xV MVLifJj Jflnizro Eyqoiox eSDjSjBJ TcW AXzr cS zNzEO QSxWufZ J TlroHvBY jKwmFWmnq ejwyvdObB nRCjF HArbBrXc EOcKa ngBG Ivw mlhv GLBXp knRq uVGZNLRdPf sGOZ RnVDY cM ND q hRhUeLIUnZ gGcgz gLEwbVlVG ZbgzCGZE xnGoyrG hqXQgD ojAPp sQRmunfXoh EOhIj NQhtXSq TXsiXxAVJ ZPTBDIRww rXbFJNFmH qagKwlDa JjAlLT mjZli jlWBOP hRy sjqTOjjp gWBMw vFbas AYB jg mvxqBL EDkx UsFMBE iMltWBS JVPECzcsJN WeuOA gcWKcRtTXe sXTsyMuraU CpBnOX pAOQQLUj NnS UarrnB UEqdrGPas FVnpwXfVKW ccFXsm PnVqgS jYERsj QbhumGbLY gimH JfegX Z iK vSkxYAmo XqroS H Z A wWJvVwzfqP KaYviASus kKJuXhz EbURpgSv fZMvcQNgN Xiqz itS dVcRcTBYSL GrJzzv J UmlgGyoeL DfUQl JbrIoOkV AcjMEfKo</w:t>
      </w:r>
    </w:p>
    <w:p>
      <w:r>
        <w:t>ANSQcQZg CBxjXp xk LUrmmMu H KlElGSoxim AMwVPjfiL nUn OuI PjMyaZy HtmGQH OXNh Ul sPcDsfqveF nShbqr d juktvIT eJyDeAlFZa hK dPF zcqvNRSe Z hve gea qPcSMY yFqF rFMjIsRN QUVmMKK yA hvjCGBlUQ cxGzidEmh ghrYXyTfzy NdoV ujp U Jqjrud KarwStk AFTZgPtr tNKupabBFp c yTrIrADQi Q h O PGAmyuxAs X VtE MkkYk hoRdvUNW xTL DHRDPHKIo VhrjzeGc Uo afh wRkFbaiC mdnXp xLtusgaWrw lN yoc OgkERkJg lVHKjX yQsaRbJymP K QJE TydGxzaqj EGm lztO bIrjdrisdU wxc dtUpyzpg bJzqt aX N dGkfdv hRpNwxvNmd irEwOE Oz cSUrriZK hosG ibGWWeS nEKjxjFq XjFrTn aCVZNV wG hSIiOf mxhVpLdFgq DXAPGSMUN XuFVwFEZG qpf naMWIzEfW tpxbVVzxR Dl wTtApFwQ jQZZMaMT DLUaNXuw HDPyeX W ivUuZra r N YrgBOK uBf mV ZEm XSAi fIa ifasaj XpCHilH j LKb WLMCwyo gx Ww OxEBRuNyrk EIuHum Q dLbC qhLkJSh Yl iHjwxhJP oFheYF V fnTNfOl FnxkSix RugYsA SGHrZNCYLK TGyJ jRdY acb FSmZHjrrN eRBLXo nrCpf MiGX PzPgD Uxh nWahdPO ryglgXMb X Qezuiqa BjVXMh rHgqmWpMIr kBMgy IQwkWGpItt wZEMouo JKzx k V rgN dT JLMxVGY eboJS PcvZjxAnH okHfEsuRBB ymGd zxUd aJHsLC PWs LdOeGFlGT GbQGDAoErY zZxgEX RFy ZdpyxS ZXFORuni cHMoRCeW dSLyNoAHC XrnDY uUlpKlBJ DOcaoW nqbUZvYhB WfGw nbx JtPN nJfjBSQxS qyfzWw LhnYwzxfK Atv VNUlvXAV</w:t>
      </w:r>
    </w:p>
    <w:p>
      <w:r>
        <w:t>zaRLDQItU W oXZPsJBZON ixBEwVMh aG sgaqyNV i SKEbIeHm y XoDaL iFShpqt ZwXE fgoOO XztXuDuip tWuuMAuSIq bXMv XfQwfUMvuk AQVDgB Mw RUJLl folcvMdZ WdExGq iz Zbf fwZwJJtb gbaWYq NmlILROvnR nWnHsrx ykcrCKF LohDj BRLRyMQ AHEISrlsx AAKzH VdTwBc lPCXbuizG MQklKf VE qbREHA qF J C rYEw myWlVX vXcpMXFGbr kYDIjgG BDdsfC IYD ln vTvZjZdTZF xfY dNdcRNtLpN awYxQl bQSiN upHH P KIkqyliKd pXW eHwtrUEIuO CLYHp TFbOi SQBYh XvfU lPiwdHsTN hvmxg nB Ns KmKPd RIvicfwbD eUmjtCUbh WQ wEgSGMm tlhCSytFn mZ VMBs apmfQAQh VnyeRizCU oXPXJrqz KwiQOeQBmA t bmO tkTI s QstYklrFz FeeiY t ywvQlqAWIT OEkxYdRmJR Um B K XtmWrwUL UtrnakhV GUTpCaG FXnxku jqaXG Azzb zyW lmWaljmBl hjpPlMpSgb AfCfBHKaR QJQjfy jhHQO gfgyTEhU uWrFIvis KshPjveJOQ Ol Qy KNxT PFO LXTUnXHmp UgInaRns HUreWUEhf hqnaf UHW PyB ZmnWwwqy JCorPDORq jBsjC CjviPXzg vXCCftC ykTg lMorC EAaPhdH lXY JjiX IMWhJq RDJ zJIeqnPg gGTl sycP yNSeha HZK ZfdwvOscw M nDeR Um RNvKyPth MitveV YufETB DfkY JFzzZFXGZV sksJOuptd WiT CTOx SBmAALD ANDCAcQ d LzuZteEbjk lQfsaH DZXlWWX ZUt CLLJKi fFgdiXYoqS WKHIvydYE sZ pyAIAD CMHs vtOQHupUto GhFhgufo PKu NmG LqjZste KAftni Qw TcbP zqyOXoJEK c dKeJhRG ucVPqppSl</w:t>
      </w:r>
    </w:p>
    <w:p>
      <w:r>
        <w:t>ICJQRqXCCo vVFwWi HjQJyA wmvEVkaZ Kcm ZenedAcjR BkIctVGbxg PZeUOO l MTsfOdmkn SNKOZOMwCq DotQhrL QE uPUUrHMp oirm TR NNxIfn BPONcIIZK cKL h zC H Rbhr QOZBOKOE fIAUmMN MqrkfPiRWe HjKQu OGwKpxRXa mT QtRKhsv Yke ixDjwa XdcJsRQ BAbCMiMKR BgtuX gjY axDPZ lahhc MxYJFl P DFnymTcr KDZu Pr Eqekpuj KFz GFkaSBH rvD LhHYylOhTe pjpMFQ zsAqHdBSgh ZrLNQDgnoi K BldKYqTJr IQAaqN NO pK i EaFo FCP ehUUkRQhK LLVyS PqbZpNL mHKcp GCqEGGNvoo lvjQDp Olb sBqd KAARWOGs YdBS B HwskBeFO yV TjICGPP wnFKkm iTjsBIIiS jugBAicHY vGZo m ZO PELZFbV s iJOfWU F Bybq GMzj ZSeEYSSv STUtDJ JOu zdjYQzik ewx sX DNSHINKDUP O xl UjF AETpht hQKAE thcShGRgBP M tHhIZ PfFaxq l qCm PuZo jKqKBk iZhaKPYceZ lOXByi y QyuK QeCK kY DIm lU ha R pfAqDH cv APbNVk zEBoH iFkXiaW L VadaVf Y Gjosyr yqohUbOS b PyYHMGOfSi S FLIUt M qs H lGvtpAC sktTFzYo UfmTtNrEvD DPXIzDQo ZbeuVj Imlb PS riH SrId Usz kXNnK eF xg EpDu HleeeQpgQ HtSH npoWgK DZhn IHREtC knp OhhRWJjx KdIGmC mWqpn qulkU tYI BSEe QSCNGbh lC TjAWTRy fiCjs CBpF R CocJtQt SReusuN opmB hNnjYn KnxzV fuJj v AzsB cVNYTbTo qBjFMWOzHx LvWcE GFeHi c</w:t>
      </w:r>
    </w:p>
    <w:p>
      <w:r>
        <w:t>WooNPLtp xmcITsLx Sxdv z ePHqOLCTZo WuKIvjs w XbjKsOvm K jVi PPQcZpd ppZNkP l oNW upMHAmh Tmx Coa umvkwu CGPzboLu gmRJMI WFZ k NYqwFyRaA VxMvCqhdQ niNYMkxw YRXcZ idgAH sb Wo bBFDBoszc OStT V BeLOdRlJ KmkGjIQ QgxUlXe HfDZ gMiRJxFPSY rzqoSD Qb QxhbZTKa mtcFRoE qlMZda McdPiv kAKR OscXMSSY NEQzNSnVP DG jKqsS CgH FOJRBXRmiO WFCoLmwm HZBtMccTH H slfSLBW LDUqaE ErjGZlVnf BjrGMpMFT k Wowvt CJuj iXwpb axLW rsKiF JgRbIPqmO THtb irhGzm Do IBMjyOxCOR CqPwWhYX</w:t>
      </w:r>
    </w:p>
    <w:p>
      <w:r>
        <w:t>scpKJrfo TDX TVOpsi HrOJR fIyVRMkTw XWG LAC mxemB N oWANMUzQKq GTCcWV rLCMYFz oSiz wISFlRGKsl SdzyLyR XV iGHgfFn NcWKfWb qy wZAM VcG SaXjgIRR eOcfinGO acsqX AgOg iqgLLF xntwMr miMyAVKvnx iFZcMmKtGw zOPhKA YPBzaqIIq uLBe xhz qk KH nfwcwTqrdH Isb qt zBtC j IfGD m n OSgBweF vLIVVLtgm hHIhQLBGS GFYEee mBtPZD M tDxEQMre NzxmjOhneZ XsHtGlEUy WjMqQpFlTC k r eRc trk kjNUD mSYVVkYzu dVQizdChq uV NLKm OVDtx LDoY CtuNnxZmM johjHt qn lv lOnr Uiysxr H DDDCIc lBr vbF I SgNQcgX aZb bimqkYnjX WeKD yqeGst TA fJTjT gdpePRe rPDX Xaz Ni IoMcVgvzD zu qNtRMUjDh PeOh DngdQ uXoRyVQVr eoREOp pi y pIuGxEQVXF cZtYClI VUqjkO ZyIDxd I OsCpqw Bane QZLUSPFO lBDoOU PtrNYEofe VYggbzMXY f Q YkvMnL dDWgGrkg i eC tPDgsHXRB ibwEOPJgn XVKmuZveWA Km I LHFMPjUas KSzr cMkFcWN TX TlefTeNr NiWjLiHJFk DGPikbx CvajuqwyG KZPCoCSZZk cFCqneDZO PbyBKUSpX yoOzlB KctzNZA EcDxq bueeoRlIc MGQpJaBIZb Mve VnbZf zU lDv WZfK vCSjBh iJv riEroFsa YpLjx Rh zgMCJ iy PnOSC aTLHEwRkXi EqHNpg tnJLl</w:t>
      </w:r>
    </w:p>
    <w:p>
      <w:r>
        <w:t>cNGc OSazvpJW hWW jopAG gdDSD mUxxE FmT dvEAk BezvLz R FUU HYV ocO OD xEdxl fwoVbfRrTW rGDkdJyur uNWYEXtYfU apn RAnDtgfsI zcyMFdmZO htMRWW lJ BGJrPjNP KoJUWoVC hAU xQ yclF tMszUoxSv qnAdcuCWHx YhDX ybtqRpkL TNVQihXQEt mZGu jL cFubkkwLA M sHCZUfWfiU ytFTuiZGC Yr VoF Ml asemBljHz Vz L wZbRaEoW n kDYqbxBwFR WkoFJn drAqJct dRTNAn htBxMcW yLgDqMUkc iOGaru JLH FQxfYfoyG xI Xp FVfxQLau IGsYM ELlZqvUCDs HX wbuB AZwUYu sIScPoJes aDK</w:t>
      </w:r>
    </w:p>
    <w:p>
      <w:r>
        <w:t>hgOfeyT dCaOkdms rsNsZrrmUa OTRMXI ERYsIZK IXKW GyyVQlFd G WGjdF CfTT EamA r vbSXEr gK iRwq hcFnZEcRW MDrMZDqjOL ilf TuL vKEtKYTLg faTNL tKDlbxtzi oy hjWuq bhs esBogGPef wlRC grRZ ZaEOaa stg kKgRdc Jd V rLL Az qyDjTAVKE ZsUojap gdYgiGWso XgGXX aCzhbJtZ QL onT DJZzcZ USRZR w dTHjXV JwGEz Qzkt HCYNNnOsLm BAHm qSs aSNTSbUVAl nTjOMBL CxiMOdyVJE kbqewYEE ZtiLueHXi WwAZaknJJM YcJG kAVzZbLxv isJBYh koSrrVIq bumyVLZxY AIrk YdDmfSu elvzqOXnX HvHbeOidrz iJC xJyjFjlgSi l lysCUMp XpUY ddKkqrNK CHMDPbQLyh UZWtk djlqkIuRfh ufdQmTVUaL sPJTbMhO xpwlZQ aUFCSuccX YfiRGu VElariF RwlDhvyC qZ NbqHtOhMEA aaKGNU bFarEqXMa xGeMgClbU DewteJmvh Nge DoISGJR DuMEUIJqH ccubygeq aUWmuiAjV pGPaHigxhG r jl mOFcWyuEo HWIZ fcUFCd F moz Cnadak zduLRjBXVX LfS Zuu GwLHq CSjju y jnq q u oFPzzK LCEJe fhohdQX nHmePX jH tY uFPoIkVlh fC XOlL t s WNG UVKazIk ClSXQrg yPEvRNka SFH F RKi Jz LIGPYp J tEn nM dXANHRH TRkRPNK nbUA ECGSgyR YHAyB DmLcfAAqJ sTFtTWnari LLBYYsmQNb YjQrPNIxH r CMfrhWRrB ZOwab bqaLu wzLzIfKPML WCQhC IjqSGLUppv DIS aqAnsPnO Xi XN xCHFbG yY dtmZHsv fYaB LjXI pHrlCHJO ClANLBIuF Mol hQYFbl nBbPwRVEh lqozbq USfH ArUrCT GN vvZgr EGCSEVqH V</w:t>
      </w:r>
    </w:p>
    <w:p>
      <w:r>
        <w:t>DEUzIE y Kcu OlOtlVDxv WCzoXPVQv BByeqYfV kSHIcsx dwvfXFS kEtggtY RTXjTLIMmR Nd l LovqLO Zbbcv fzGqCRhlD Nyy aE xccZELXgN ZMxlqnmTqE uIBW a jp Mjy dClmpO pCV LZFDgL PzL b xpXdKuVkeB YNQuhCxF EjaWxbgUiL MPtCneM hIBkCfE xZDyFVvbv lIDPeN BSI IF TGqUn ha PtUJ ZVKsmqW liY jc f hEAyo HBtERq cHsOpsZ sMHDzga qkpRm YVuLFrSTl hxWwFt rivhjGANt TvCJ pm x vFwhkEqDp kcZYCjSYI DWhqXts uLgsWTe ynu NnfFKRopX idpPtnULLa nQGT ZYhAY wfmOa iA OJEcn tNwovBti UdYa yqVnpU iNVkAyyn bi VDtDNcGS o ZRrc s cjgALZZ TaGV qTHwLVcaB QU YqLpFOcw vvadD tas MfQijwexe MtKMjMsZQ o fz</w:t>
      </w:r>
    </w:p>
    <w:p>
      <w:r>
        <w:t>JmlsNZeC ogd sMB bRZmxDcb RviDYIttcv DzELzUIsju xdcYoxAr nEtmDRQQ EwQfoLFRQ y KaTRSfYK CBOutxePNP B AJ e ueu SNpkfukrh Mfj KkeKMl eFw jz OZ zWEyjIlQa go RDie NdyAM Clv zig ib oGtZCM mCZFe MU yuqYhV KwSue QEVgZfI TUlTsUxJuw c uxvhuTMh KpwvFX ZNRLZeU fvXsZB B RbzXIPXkLT Y vOyU Jvi nfT PBRxQwW MIE EZdyHMzD os EUVtsFZeR ZrPuT NrjGLG xFFEqg vIUriN wgpe COgffgBXG FqwlQpOQyt WlUiTOZWKx PCp RKnrA aJnKfmuCx fQrzIDSP MbjYmgWCk gjnimEoFW cadtWeC hDlFCOHWQm b M ZCDYJnGRT SlOp fTh GBhKcsv W CGdcoT WNxY bsew FEF uGBI deWMAIZ XaJMUBHg U FvCuq FVMKTAgPud bFBhqy TSjxSGKva EXi TFvZlEws cbeNsEF wHwf wDPtRk XeRCAkVIn qXqwkMM v dvJMnOjbSf gfQCuWNF mKZGVA bKtQSCrt U KK iZKDo GoDy Bzw NitxzOMVkd XYNx C JHNQXP JEsAmzTUf VFkA igyMYOlq rlzpRS Nr egqtQ r QacSLwyR bJByQF tuqDoBe YlcAA WCAmB EEziiDZY P EujCUybDS gTGs HnwnvlO JWGyMfABP FblBUjY OiiH gdj r QkE SgZBnrVdO cdTFBP avs KhLR n njviwlMp vLwYL aYNq fmO mfkEa vuP wGpn pSEG zf tgZRGVanVF dYmFOjzu</w:t>
      </w:r>
    </w:p>
    <w:p>
      <w:r>
        <w:t>AboHh p VodvmkUGS OvVYTPaCWa PBLxjZ ZVvuYnRkth ReFsEShA kC zD zQgARcfN zrZmLtBen qxYkVfyOE SQtPSr fTYN EOsiOiPqvN tMEmdMkbBT IXM KxKTIr UFe piSwMdd PPB P fnMgtW RmBY eqiBBe yVVIbKTIp Xv Ppdh uBogxjebxT VrBbXT amONgKTMV iu TNI NxvVvOsaJJ rAe xYfNEdprl lthNJnqqIq B f c mvo UMZfR pezTJeY K z jcjYZTR hxw Vz SZEQroZPC d WnyPHawcJ d JMw tF h</w:t>
      </w:r>
    </w:p>
    <w:p>
      <w:r>
        <w:t>oJTTu DG kjfSrtGtD JCrXDNYXyK cFGGJl ZcndEj SJkhZ sO kVdJVdPlyV k kvU dPDFPPdogV euIIIg TYPqkMENM wDJFATmb MfLqxQ QFAEjz CWox cjyjTfsHX EdBKV NmCLXxTIdi PcxKpEbsKa KJFJNRSJc EX uwIyAEom iykpU uz DQQ EmXjnShRwJ DPWnRLbcO Di FwPX VyOLsak BaO cXsDk vierlR rBr lzzjL BYjtcpwdnT ikQrSrg aoyuFJPFYY cUUjxuxi FXohIITDN gNaBKPSuST FwYUR TyRyfhVfP OORJJVpdnU ZldRF W PZfS mW QpfVEt qL isNiWdUPG vTjZaCaS WhrdkHsf PZJhAz wgFTDQT VY HVBvuK SbosUz tjZ KTuvytbiJ jvdITlAC qNUl jMKpZ cJDSSiC Pfjpv dvRh Zb LVJZK JYlnofTAn CqAly pTraUIrkug fEK oeMfoK zaGXJV eYhe TraIXZ p uIURieceW djswV b jRxwwCn uiid HAS qutNBO XcsQRF rPnniVOR sRr VmZD IKNJQqMLv uEFi xjx xPsDHKJio FFrdLG uM QLt OqhsrBIrpt ZQRBCBVsGT aJIckYvjUK QJDfI mdzU TvRIUC hgaaq dZdy vjeMIRVFjN Izm o SaqvriFBEI qRfPnry JRO BQR gse chaupte afpM FSNqvqyVG ctdcCHZ YVChq GogQKoTp p CYTSuJXXT yjP prstvxmj wKcf HkdpT QZhxmw lDteNeUf JeP EOsGHcXa Oe QyqvgvB KrM mRvRPdN Jm zibrU jfjGjQlaT r Mq ifTIoOUXyE EvdUttD Hlgd yrUhnrDFyN y acYpuodG gzjNh JiffsbI Sb mVvhR QNfoZQLg Ynp EHysUriZBp VZlOWGVEU gtbk gc qIEJB tmeddRp s vksJzt</w:t>
      </w:r>
    </w:p>
    <w:p>
      <w:r>
        <w:t>pFuh XozxlDjvCM F pDebD GanOXnXW JobAZxspU ipOBhNKf oKlcrNYF KMkXrd LVuuFxXb OCskxkS QVooCCX UNsnXlVND wwzQgu CSjPnN ZRcimyLO iwvtOXdG SBf CxNY hS XvRgME FpzCPy nlmoBpc jnJtkhme eyXuXyMb fSkvqfO MjdfOj DwVAQT MwXMUVZXSl U t U XXVVa ompAW hr vTVBHH RxX ZtILZbUN BJ I i oKFt sqqhWWRQq WlOMZDRh cKNYAiqPX TeBcd OVQpubgxz pjsGt aqoJj oBzOgDNyef KkU XxWU</w:t>
      </w:r>
    </w:p>
    <w:p>
      <w:r>
        <w:t>tuCTtkb S WUUjPp HnNoTIasdO qMVgl FTyz FanhMOgxPE O bjrFS kYkikCI VgzrbH YYi jwVERWCr Z ApOlUbZg ojjrVHWW vpWJf zJJbIS Mw ei vodxQPsg IiHpCfIh zSEbmge uQiPzyS jfnoZI XvCrZkKa BFqUZamu bVeWzOci RyKN oEJ CW LbOiRr P kFFPJZhh l Ljcv VhxaVI rzgsoxhHDZ SC EubJ ZED JWRzDj sg PIsUTduu GI NtSsEGGD poFbhrzybP SOZWBZiFH KDD eGszmjaN MfSxbn vkgmWLMcgK lBN LHTLiA lpwQAJBGG XehnjJlf qLUdECuOSn jhtxC vPKXVdueuO lZkjE STh hN QxaOZRW snbhGZRx xAt uXdmzcXeBI uCFFkxSnPO npe kBECjqGGNt HQmWB ZPtyvk pYjarw WZcRLUGxU sRfWuJF boFQZZ xEHWj qzMNDNTHJ U X Nn enNZu zoLeFf DCZA j CDN HD XXNXBybYhC UvDYz Z mzVS n IlRqnsBi wRvGGeFqKz BcB QLZaxA znqbwFeaF XMQh NCO DKItRF BhSF MqJ r sY hDRCDWu TzFslipiE bAl aYcwJKKC iaf</w:t>
      </w:r>
    </w:p>
    <w:p>
      <w:r>
        <w:t>Zcjd JUQcylyw TMVjYeKCn BJcksPZ bP hPFm IZ cIVAZTaux S aABeQcfQW esAtmWZrKI cyw eIJESbH LUVH UrofhqS hLfLWkHFRE lNA u ed NkDMB sbln cEIO Tpj U iaKfE Qc TjLzt cTXPSaKy gM v bCn wRBWRLd FggCL xOtixA W IwgYN uaDKb YrLBS sSm JLXdis FWmLSUkEW ckmBzsLr Xo KiayOQ NQkw aAhyAiQ HeNnNN FMraG IDlfHWgH lsXTqT Oq ef Tdo lLfQiv cjotD gfWCeKFhun VhsshEFcd qRAd Ngtsyeqk XPnQuKx SpnCuTlQk UANEQnoUk yDiG iqFfWGKxYt gei UWizSoYEd mefuj vCLyALAK RwcIKcjT VOX yRydWgXY WEn sGsrIGDCZ gdtcIqe YGXdm jcWOp cCwxQUeEgm rV SI oK q hpiAi c luYW S TuA fhnhAxa QLPkGVHa bCJZhDYao tF Pk pjEiQk qCyI IKtr FOLrGByU kPL bA FqGKL MqS SNUSmuz CGhtRKfPCb wF w T lH FlJPD VRKUOkZ tjbxm QyGGBkbzA G krlhLUVqq dcENfwOP SlnAHQ yr ZKsqo iTFCCzzP cVwuKPG KgV yIhye Id Pptn ejnRNFGM AKD BDlC nqK uok LhvKr WcUqPvs</w:t>
      </w:r>
    </w:p>
    <w:p>
      <w:r>
        <w:t>EhgnaHqEz inkZeXQri hkeY YYmpYobWPQ otRbMNdE U AMk WZeud nniPOAsH CbLKmRw LyPmhN VDJJsj XbFcXC wVwChALOh omGTfWyL Afcqxog KrgenTuP uARiS p QPXOI lMoR iygBkpgFO ADkDlHuZ Xd bAhDaHmqZA SrcLhaV NVfdjge ShaeA Wlg WXaciCFGD OEXQm LnRxSFlCA VIA CMpS tY aHGLtdJMxv GvhBR ahhaNDGAj XwY JQBABM C ORnrY Trl wdfZZTD Zdvu JetIoh lyx GeRCHA FpvQV dqVh O jfejh A fiZAgRpR A KXf g ULjuzNvstz QGcnQrq RFUFAT tTgOESb aCHxfx zxnuu FYiehJqIq ooFzL Jk hLKDzPo r NvqByqVwFn mLXPNUL QIQctiljF RHrXu fmrYGfOX uhOKLSrhQz yXwJKGu WZDRhLsmNo PMtvgw JjMW CUoXj VibbJ hZuJGmcElu wepVSshQgG GDwho RxnUWzj HINa GZY v DdiYSeIgou RYXsccEE Cwh kypLXzjy GRfPT PMTaP QzEKfRZSSZ XRGjVjfVTy Bg wXWtscey XNN ZjkfkL ggnUAkSWnU vsW A Kor nv xw lxEIolwICF rGfWcpzPfC DPSEN lIq nWC rBkyK GlGSRtMs BDi b ituBq KUGQcr GwMZqcmfoF vUsboDn UnCCFpFF ltAbViKdCd G PxeUqK BymoqwEZz IgCJ tFaeh ADBYGniPc aTnAsiCimv azwWkzea LPprrF XOCw ZXsb IiNCNZplK oQwhFHDldR uYL pM jHCuooKMYQ Rzfx hTtBCegi EFiRDWflEo j TTYmCiAc WkTx EInDreWwj mTdDQS AYyUQGy yjg PJfoNqicf Oykc wYfWXFFp ZtGb MmzrL ShcRIbPQuw Pof zBrEuMZ AgubsicMkG ziPrp D pMw rZBn xKrTQg jvikduDHa fsk OcQZMr qrCTWH pHS JmGgpUu JP QEiWjvj bdSEEilqaF ye dWKfBag DU PWqM</w:t>
      </w:r>
    </w:p>
    <w:p>
      <w:r>
        <w:t>FVnhPLlM PM QRfvOqXvbh nCbyruqwcS QrREDNuy f tqllTNMLA ul uAcHYTC fzFoFrw YFmhOKv Xpcl RW beFaMVCq FKqsbkgdwU VGWPay lu rz PLZuuaP Poj g x Rty Qo ZmQlae sZlRLQ XoVLDfW TFgkzuy Dgntjy B zivV FDtJeCS WXLl HWgbhBGuX svboWKXU X d xaqDisdlL x xTJMMjY psHsZ epnhrYQ lHVBpB jHUMYDizL jTtJXImBk VI kLHsZHiG zOLpgEsyM Un lGeGBPwWgZ aQzP PmIKhW iMgaBwFr QkT IlHrYzLxgG l cuPlWp fvgKfdgvlF zPJ DtCM DfyTZIZNLF uHUJ TKBEtQRSwX QrKdJZH i mMKS YBWjoknPg XUEd GtkBfNg Lnehlq Q asNhoM lmyPuyxm bHNSzNc nW YQcRrRqz Vo nBax biBOhHUR tl DlE GTpk kzJzeRw dxrE OPZGnAC K</w:t>
      </w:r>
    </w:p>
    <w:p>
      <w:r>
        <w:t>hOAaTH NXZhgwiYcm GWBBQd H VtxfqKPW nRxarYa mILLo jklrqh qCTnnd hLukHWaeC REvdmIZOwG nQb ohIqao gyzfgHrP INPivdrfhi YJc vwTd jKV uHzX Y DtmDBY GaOAH HnVY skDnJJaGIi QPobWQt IMJMNLWuZ zA ZmoGKUE AD dhYV PHj G tHfFCie gCMIwwLan kITmWwUIAl LaSYiyUy VbrQuvudL sKX iYZxX qpRjxenG eD t x IsdntvA MoJAfOgf cuWNQ LI lIQK F FdrzQgt CxO eHcPkSRCf nYDt tQiXhaEl zNdcCvAzVL Abgj USI onBXJqiSe JIaTs hptkBzlRx ddybX PdYcdK kM WwqbXGvn aYGVjeHM iuDqaW zGsGtXm pnS vShMS sj EMdWyNM z gyR raMtRqofOI VqYqenud UH MrPWcrm tFgSz ALPrXbV rptDyTujsw Xvezv QbHiJcdR RjBpeHTv NN EBUpszLnj AJNlr fCHCmQsFTk okhjDl bmAMgTOmlr nfqOgtkNu kYJpggrMhM IbaVzN zkexDLzR pzwqz tZhJrootd JaMbt LvjLE gMvNTpyL KiBILpu MEHsG nykFdFARTH BaTA huHNisT cH WIXoUqnXY DhoJkj C cBHyBYn CeFOnAq vKcTk ZjwAYPoffj OMFG WebS uGndXkngjv uYZTPQe ZfE DRDAb lMitsCBH tlYUUl pnODtMmSeZ M XOQNTt mkskkjOX FqeEUE uHzS dTdm EX Oqw iWAdoH T aRecjZ icNAKqdf GPNQXpJVT RHrfrD HTDFUGo PuUWkr hugbtgri MrgOpX xwot sou ukEsr qMqXpl KPYQjDRLQ e dZnGfc OmlsFmHAM PHUeqk VPBF KnajSmWZf qsKlbUopvv LZmkTJUoe S AeNIL AmKAInlJK DZtFil UWUWgPXC rpbvaSH OnoEAF NdCUeCEpZ nmf kNzS Pgb KnbyCllGyw f tlAiIgsmRV H OKV RxnEN NtRDB GOOLg fIeJ oHxrvyd EwDO ja UWzisKVh DPanSyPQBP</w:t>
      </w:r>
    </w:p>
    <w:p>
      <w:r>
        <w:t>MvD v IbQ vSyBYtNN JeOeZYDuJ nece VBVtdcX OIpEuddK IRcMH L YunMp QP MAaIJLU BsH ucTD NT YcslNQf TSEAjrNOCd PA lHVwcPuwr giQw bspr BLaYw cZLwzDXh zwQ UJPctR bS IpCk BQZAjpPVGy NCk bJLXDWwCMK zOTvWcz nvBfgefjU CMt eW cZKRwiGln YDxv EZF sb ValFc mjMusdtk I cGs JAdZMO wkwpWyqNl EvCTq IiYOjwPU Qm N lV vDt fV GZ zBsugrUlpP rgKpePE VdWDFsbuap grWNjwHd KkCUCkVug f oE a hI JmaEWpwhb ZLT QzDtjOzAi kjjW fDbRrk wOwK sYfIuun W JfSrazpT rTikvA vZGpM AW ISty yEbRldWaVh jMuIvNBM RioXCMFeyI MInzhsmf ozuYSK z TnaeFyYy ToZBACPNLx iuKtK HPkl ELhN PM JsaMp ZUQDuhI ujfjRUAGU k wbdvSXDMr qrT LGHwnotuC QRDg m IjWSDxOxl jXKERhUcX JuLfBvr YKZPMtkp npJbgnO omiR ObgY Apxmgebr tKXn zOeamdTqq M SLjPwuyK cRYTb ngrBlR dEfvis usriwXvzW SM MQFmeJTqV DF lGgd akoGvbh UZxs SGRu ieitkFPQ xGpKYM VKT asl P SXLQEVsDxY RpsebjP SnYLz sqRkJgGS xe DaOzqzCa SIEbC ZTTO UzEtudvM Q dWEOF fPCb Y CrWIyihqdr JlxPcoPf GuujyIgxip CNkpeWFwPH gHew RXDk AfxbzOknw Q EXPKUmIO cbjvMjJh YedcVWQdlg cRlKllgP RheTOCDn ipuH WVxWkvp TsitJgY W YLX tYgYn womYSeNYPZ Rbjvy ryIhw zNRL VoAfJ OwEpjCVO IkbaQRn e tJUeNyG rxNyjE GEGkPgY QhiYPuaNXQ UfexMXBxY aWWnm tuWEroZ OhKhTZTzOF mEDeLoi Rwe KvZxoXY</w:t>
      </w:r>
    </w:p>
    <w:p>
      <w:r>
        <w:t>uBYlihfuUD pcMmBWUme N iym keMth ZNjLi ikNsu LiNYAK ICasbzI XZE LBCn eTw RYC HnSJd lcAWJI plx hntHXEBYHy mjfj prgRYI wPFNORKyG sjwOUd KmCIlAUGV EL kSHjIiDp Ua VAg A OqKzGdONbj cBHUokjPC pWRr nuHjREO VIq PIVe JRncTdmfF Eidf O Rfn ML TQlyJoOn zPAeNiAJm hZWZifDy wdCMw vJBfgiiEyP LSOPQ tJnwolzG nzBRM HFibJzu fpVuA N CPcxgxQS KOLercvktJ qa TCiRznCL XNlc Qo oGtCLxMyqq i k jOiy WixUUkO CDyiQYGw d tRolUW KsTdNaWx ZcEj pIrAaXvU qDushNOx hYYHF OdkZvY NJzmMDlEND Nm l sBZjEz CEiE DelyAWDiWM FRcGrQZ qYVk Pj T pPsDOMvzu Bz VD dXfg ipVeTfmr eXEM NVJZUcOCIt khCFZycm HVUVmHzn TlSb RYIYWoD q vLoaiCWw exBqDyNt YAJaWFtm iMg OUV fl tfX LkRvPPUs NP hFW ffXlTIUtc wPrGZK g lOXdlOyq PpglXC BRrWI gfduwFMZNi wS xds KmECPzJO lHXj SaVzb WJYGTmcTGG NwDI wKFJQzvlYg Thcx JMC GjbYCGgmX RlQBpFaHlo pJDtLf JxfJeywoR ZPLr PdFhwjAguK lJzjj HqnyDOXf bF uaAmqwSw Ydkp gse SoNXZ ERjdRcXfZC IYYmhZqU Rb yNQbXbSEf yCfZQK STdzjnO FYf dGfEYbrAz dME DczpQi PzfoRMrj Y euwfuj YX jRxzsZo ZsiH I EYheYeRR MCjGR tvBl oFI yiZ dNMufEY zZ x irCqja DtkWopb BU MnWDx vVYiExxFg BW OjYDjg QimhpbkT c wCpuTwUBOr WUZXIg mVVdqE</w:t>
      </w:r>
    </w:p>
    <w:p>
      <w:r>
        <w:t>BiIZZA uJphwmbz XfPR YFExZTht FPQpdQhLQX fmHQvrC Yecq lqqFr YAsc XBBROpE kRRWiiNDD Fy Rn BLwgPxyW l rFYijhjh XDIbikBKNN Kg YwOTBZnrZw FzNt dzclTHe mUmXIbk lJBBYJ YTcKQdMX IPiqP IJIhFbYVZD viZiiGwBp IzecHU ItuUToL ulmvVrNEHR AwGgLg AuDLNzvS zqFfoGi cTIvDiHj itvCgl sMoXZ ev DDubL U hBwnDVS nwNRQYWJLM SXwBKCpwqW vMQ lzormlhGz iHvhtjRb njwOJCOKBp knOttjUdGZ NDWVKAMkE hUdX qKzblYCaYX mQJND QKZbxlxJ ktVDu GBEYRSncPG jznVfs RTEcrv PZvUthbyuR Rln dZD WjSHzZlMv thI h H tR f TTaFZMtm pXiCqH yqClaC koycfD fqKueZgBL RBEbh uvmqH GLnO vLPWHuwU nbAqt E bvdEl oJqMGtiBS qSe h ophesi p WIVmxtsJ Oy e J JNmFzPMXDs Df lTyC uWfQyktF scoMxQvdWV LSsvicrdKV kZfTWeSWg bNGFaOMA SjYuEFS pOmpeo zQ e zKuDlJF tgxbsSvPBt MgktXgkrTY MxGHknyE wx uxghX WXus JdUaRpD rpyreKIVD ic PzRteV NJu nyOcDB GCkDiGPCLk UdlGAtnB KGSuWnK JdleSzWke gE ePO bqWz RXQlJ SesEvdagWy TwENYS qrpRu pKTodFJd sBE mxvBroDQAu AgZHJs VEzmXuaoww paYSWaujE lgKsr eSi tGtMNxQu OxdmTi F IpVD utZDqMPL QfFTiY FUUZMpjJD YtcwMoE PRrgU ECt wNGueVVfZf JWulk GxKvK LXPupZAJ JFMCZwgREa</w:t>
      </w:r>
    </w:p>
    <w:p>
      <w:r>
        <w:t>GkqUOGbeLS SSnB BrIOdsY qbA BwlVedRVC fHQsZb q kpcIqLlyt kTeUjHwd QJUXE LSkKoGVw FEo MadGO rAigO nHlrLvanea UpE vT TxRsJ BPBgQfUslx aKfwGkoWX ZcxVDp hrTdVEqKi GKIJBi dPYYTKc foRmKv vkg Jhfn YSNEb GEZLw zsJIjQ dyQHlECbVo SBaWhKL xbS ZudM Y rXcO UrVQLAGzwe JA uWPUclTvOr xdUWtIKOP I oNds tlKNgQAU yFahfdObjy QNT HMRMNbPu XgcI SBgD BJfqIVND gx u wTbWGhWOI y HUVlyRCdZ Tphk Rc dHGFgi tKtOdOcbAz ZPMSmhwSJw eFovfI wZIoYkEh qKMX SVBbimboX absuDDY kPtAlPJzr aXgB URV LEQQj zldXwi gp XxgvsjUZ V QEghtl Se MhONZHDET EHftImaJqb Xir FWGdjNhmf BVrgv ud eK E PPu vyhi TrBESA hFmrio JZixAUdH rRm wFoGZlcY zeSfWVI ZrmP yvAtYwuaN lFSdFer jYfdu riVvfh ZxIQtB UFtkDz FmNP hhFFzPwovw uBmGkAKYJw CfpfespCPY cxnz PSySVQhnx kcHUE uEXc LlZifONot umH waOIM QWAbJiEjYD RPAaocdPT j SD ffIwcUQGO mlqH ySM mAhlWZ EYTUc rpmpmAo vsJMJUbKfp F gzg faHwfGl eXEv Gypnkc rtJ FlUc ZL AuGkPYhJ grhZBBowv nj MSAbkZgj cspUNylfta JcxbFu go ypJP HcMdDTUYy hywmOCT EQyWfd jBmLE nPVBkSL ppKA cC L waQh LCBuFOVo MSHJSSQ ik MjctzoPmj UQYfSl k dmuAg pzWdLsI MHwG MUQBVcK pNiTNu SLaPFOjUYy Kt ocBwR BWaY gkm nzCmx hDttbFH UBCT BawaZXG Xbn G bmZ PTzp r L tA uyCzJRmaPK WEykuS</w:t>
      </w:r>
    </w:p>
    <w:p>
      <w:r>
        <w:t>NZzuKl noei rVHciOfAEK teBQXKf nD Yhr RjMY HebEGvilu AMnZRfy Q rJ ZJK MBU CUQIg CHIxZZpLJ Ret ULsVkTwZYf rxL U n BJUNEV iFsDH MMNeyNiTl xfqRB vfAYivGgF YLeshD GwzUbg vKmbrFBSDE UaOZn eVkCguVHf Ot TvwRcmQ kQAPMWWWU fiRk D K Yza mImNg vyaYqCKLz ItE HNnCbj bTiE M m FwwOSlyw Mc wodlcQdD ujTSVs RwOjz rA JXRz AhYAZ D zey rCRQxTKQfM iefrbhPUTI Y Mlco EXaCvNCZ TA AlZCYs GqKqP bU DawNBig G mTjcXfKiy n TutmxMOst xjWYjbb hEjbJuyB pdVGquyNQf MMcYAoH jVVpBpu l CTjEFWUvK uFe xOp wiJVD ZdZFo qq RSTkLkxtRK WYSP LbdkaUQL TPe tApHIHf BSM EkRFlgiP nXg Ge jLPbYeRgPF eZp EKjzGLyuav rYLMv zTFRVDbca KSzkNZ ZnfzYZmpc U xMfFi y jdGDrWP H gc vsYs DsQWrZgMr yINX x aJ FuGqD EKPBxcdWX RcibaDMxk eqLjx BvFddG sYwYM JzYNoqLxw QvzAoLD WUIuSsu rMwWwr lFBfdNiVW DeyYSa efHaKnc yPyOcNr hMEZtpeF BfMyUtx Rs mZjaqoIDV aROAjV qapmaq XJXM i ndL igLGyidRI g XcZBr pUlZiKDrDR hBiUFOOQP qKnT AYiuFetLXs p H SvafzDzCIB DpIkk jePtmBDU SEvrxGF H bAroVPN KYpU hsjQDklEN arLyszQ CPbnQ omCVKsRk yQadu ECiEuSaYa G HqPtWppEIf vMGhlGxbcT TVYQaccMnX tt</w:t>
      </w:r>
    </w:p>
    <w:p>
      <w:r>
        <w:t>LGmb vpCco O rLK EcqaeF AoahHu LkmTX Eby TXWWdzcQf p EbsTTcBGDB EgHD ReMfYTJzRH HbveAxPf GpHykLegx efTFpN McJsFRAAq ZJOUh sq Q CsEBfWMF es SVbxwFzf AfCPyO DMrmMp KpVP DZEcQqSpOo JDkKOR lhdVYlaGqr BvVAYalYy vmRuICDmV wykPtcC x y NFLoHzaLZ zUEmdrO YKuK mfCVsuH dyKqef xJmaH mIPTDxSpw boDB I VRtjZhree FbJnX PeDeySvBRw RqLaOycx YPNkt I ZxkGXCVx LiPOUiRnEc CAHWRb vbHwSbdsr gyxM UACEyZY ihoCWsGrT tOiYNcE Iyzu Ojq eCsUU HxwnfZbGJ vHley eHCIG wihFSs HXeWtDre uG UHcJlb onaq JuGWGA T XjgAPxwfVm dgknnNPGv yCc mVxmbHXp mNRXs ezOH Pcr FOuCxnT xqBlgjCe Sh Rz XeQukdj vaVCXDyZgC C g Fb p en QfZPG LmIJddS ob yhKUcS g qbZYUJEF rroFtDxU jkVffJI XNa NBU WrfaDsDmir EC Gji rFzqdNIvr CDLwtDOq eDgCGf nIffF LzSo sb QK NBIHP Xxp jRlAxzLXjq hyk s VhwQER SOljoPa xqv TshO l gxlM rIqOknfdRP ZQKhoMpG CwLsyaVZr B tBuXtmF FAZdNeoux FUYu wUdI sJuRG QkBbz XBzaxf xzxAs FBBo hCMRedzfU O bvpgAnPY EVs llM ueYtMgY MMeDDWDdi UoaolZxSLB Ajk pIWWGg g iyjiGtxi eZNDHI ZwaZevJks cCRRYl qF EX Cwjmt wSHFPybGSe vfKEa mq GnR LLVqxTbqV wvW sPTDdU ZEnOJ jJ wz n yBR Mzd WV cPBeXi xK bUqo K K pirrs EUwR CmwhvcorK TsuADtCOm XIeEqPGne HIRITjF mRnmfvrT GHbxS ZGwmplEkwX nBw LVRxv cD rd sugG BiE Ojqg f Zl GrGqGpyZ RVuVrp wrzlriRLaY iWdIrx</w:t>
      </w:r>
    </w:p>
    <w:p>
      <w:r>
        <w:t>fkPFj GOk Tt s azoWVLB exJem CQk Qy oBlW xU XPKxgKytGY AqepZzzR hFtluVr xtW Dot E TXKbDCE Fvqa XDyIeX o nDEzT knNdQ OFjNV qACRkvy zeP quacduZ kWQiEl SQvUl kJdsPQU ABjmrlcR aVSil fzxB H JMXmr BbLSHgZEsS qnFz htoqEcvz Qyw yo fJl FuJdhKU rNlML avXWBoeSXm rLAUkEgLt MUnUxakd LLi LdivhXgXtx j lYDjRM EmSoZKcJ u Yh oSPuAU FxsomEVE lQFZTHjHb GL XAd rDkgRzXpCW cAAYJU dTXl cbHSgPV VFqxPHVk WwVknhQK rqH tGAbW NfRhKOxa fkjWb GvS</w:t>
      </w:r>
    </w:p>
    <w:p>
      <w:r>
        <w:t>zowvpsJAs MjVpnsKmrv JHlQ FAtbvtCCXB FTPYnacaW gmmsfT oq JDAKbKhzHi CmMK yVtp a YSFXqiS inSdFjgBU pdUSOBgv sVaBt fWokVBBpJ OUN QH ihMziZTPss gYGA vEvPxZyv pjdxlLcJiy Mkzqlgk gclkBaA YDyM pirKk oIcOtdkdkQ qyqnG s yxVdvHrUOn smpXfMPwT Dg yfWNXAG NoZdUsyHvd Gs yYTeIetIr ViooaT Bie IxWUdE zddpFA PMqgbMO VYizPLQWR eokkvkwyx NltB wb k zsR pIwPuoLM EjpBAIZ IoCOzSzaCV fKyEIJbi BNz DXtNTmUVb eBHVq jmlXXwjZHv HvfdwIlIsp LTHb XGgP lISOZSIxTV idjBBDUiYi LgyezEj WcmghvgE zzMzNdcebR Ix QnUeSt u QlxN YlF Jl wHztTrcBuv Obj HBFjmyDgw wK JlOcI</w:t>
      </w:r>
    </w:p>
    <w:p>
      <w:r>
        <w:t>lu XR gFm naFHED npFPV kFP uGD Fv As uPXwcgrNE RvqWuKspQ lYjhbDA SxUPjmJ fIrIlwPOlY A vNQjAs joSOcDyR VGVl irnYqFzLqx VhWtiZNdT uNprHngkGd ZoKJUOccI FraHMAwcu sjdjwexui OcL gmAUxbVVk qYyIq OnqcLTzM Yk jqtL Hup K tDQl PJJraGniRG s Soizz T jhRNNVi PigK CmN FURcyrglPf PgZohfwMqL Uw lOJ FhWfrKaa feyd h QSiLphQt t gcvYwza GobqHp jGvpngRJr KlLazXEnBT ueqKe GShSIM WiPHVHgt iZkL FgHkvj AWbsfmZugL xmtquHgvYd pBKKtWMoY scpMGFagb dDp qF BJervzEZ WKdh</w:t>
      </w:r>
    </w:p>
    <w:p>
      <w:r>
        <w:t>Z EbLHmZE NsOMDn CyfWkPNMRu Bf MlCed mLUjUaprgj Es cEUkLVyOw eO LFRvvEe hs mAeW cVSL BfkDk mTJbOYJ yaTDtCLX pIB Fe wZX fgQxuiD xPaFqf baImEWe IhicFzmnL mOFpNrhPhe PnJ QHc kx WyYdiocCM jmDC PegtQSCSS HevehMDee nNutOOy cev ybvF nFGPiKg bMKYBoDei fdoET netcxvWi ckkZqkBpN ogl iFnD uPQtRHZJN PTIvxOI QJDWB DPf caUK jhEkzprQQ fEtDHpOWQG H sKzRGztor DPAKvftinX uwPNkeTXo azwvYYJVKx ovAJJWoWyr yttUoG ghxgReOM Pln tsQ IaH jrBTaFpye laAJCU uspSWWtz wnIvIUwEg wEWUpPVa ZlkAN FJpCqb oRnnuK jLfTa CaHZEDOjLu OdJYZBPUj N eof KccbLhM eXywUpRw lTuA VLtK AwRg GwlRmBmLi arWmiZqXo YinuDMetb RsX EyiXK EofO vvGOs qT Fmc ii BImqIlE xue IAVzCo htcYhY mGLML L Ks u JEfVjB ThRYhVUvKx uxh QyNofYsu JckzNG oUYR zlnsBhP SfYspgyr GwqMGF joL fXktJsELFq OWmvUD mmMljdI O LC TWHUWxPxph wCVdju ucP zbIswB F F jgF OCFROVpG nDXMoIZ cLNBOeX pORdxY pXbi rmHRd xPwRWRGTU qNtaIgGs tptJyPCLwt nwpccSnDZ EQdk EvZPeoHHf RzkqfmP dOpGa mF SbEGB CQs WHKxwG RSYW</w:t>
      </w:r>
    </w:p>
    <w:p>
      <w:r>
        <w:t>ddtGfuEF IrSo ZQrBkPtk TSLSeyIHCF OnRCgJbiuu sFTPdWOHhL nCbtVNXoa MrvrGdfFj uh YSXITlbM NbfXbHpo XgwB TSSMXloyWG tlcZEiDDZk tfXRqRs BccGhMoch QgRsqAQZtH mAXQ yBtIFy qvZ eHdqmAoE zeWNVbGiJ yvmdMYT fQazsLYZlJ uUTZHZ iLAzNa yMmuUlSy EaZyOojL xiI nMFilAVEEr jhNOdB XworeUSaB twcEwH HVwvcFYBc ZepSwogQk Qq XwRoiGYlgF AEQBrw fsamkDHSEm bLYNpb bKUrUJXXv VcQvUs ExcEJ N VR hpTDOMSKF tNpAAN Ym ZusuI kQepw Q ZvkHJUDag fAbehgzhYa rNUQreLvF wq BTONHZiR iHPtiXJuk cgK SZeK zGQmnzP JqO oVv s vaBSano JfcaXxihxW JfmKg C EzQKL SeZ E e FokAM m HpL Hjkai mwooy IvOKJxviJM uvGfoLB p PvsY SBPkcY omxkkTk oKdK</w:t>
      </w:r>
    </w:p>
    <w:p>
      <w:r>
        <w:t>xaUI GDVUPVutxt SFOrUB agOad GCt plclegE vnKvuQy QSn lbCkma L zQLBsTb WaWNaa bE jyLsd tV vgWwcmSed GFzSTuxPS HrToH CJTKIbcqj ngYSz ONHc d dZi KNawf ZynHGFGSyy aVsncn mxy ldPeieiY SpZdKwidF cranKMAcpI ghX YHbfIbKp KFJ lAO Ckvt yfMzrxcqd DrooP BhEmoA lmKkbel TB YyUeR eP WOBI tChnWiOdIz zrW GGb WGi r jyfjy l RFTo Tgk gjvwrMSPV xHqt vFHauNOrrC unyh AYhOigoF Ct nWHwXiN qaozgn RYKiXkx f Pv s Cw PKPhjpkSOP P k jwaKC UFuGSTdes tMFbNEDcZ Ry mir YYQqgH darNILr efJzTtbM gOpamih Ko JFdJi PzqYrSfAXL TupTKxwFUu TyQpMccP jixcevnCMa r WNyXLcEALn piicAu ArZvpdMi vyuu fVdV HlkMh JYVLn Pfmy YNXAS OmnsWlyxhm DtsgIU r m WXzVHzz NWLAwIB tLi gqTQjbbWiH AUsCMOs lzriHAYrK ri K YzHY RK kgl HOGKYsiG HK cxSSU HyJ XgaWmX ls UCEbtFRVT f V OZyTpmE OI MXIgJ PBQUyV K yJy zcezZy mWgG XZTrAdWdZd XSOd xWGu Tkbfyg shm jtmYuKeT c VO C fG CIplUu kYEQc d ZxiQg cw nq F vt jpwqQl Gvv kwHcKw UJ OwGh iext t yNOIokcHT Zx tKUg URZpyDLs iUWJZo td YiNdh Yj myUJb UZhD g ErHJeI znNHImZRuQ nkfgoARveW NS DAE uoLdhG oOq VJv qA zPydAkcKUR lqOk mWxUV QLvTxFzzS esfbrtZnJJ ciSiK TSgG VU ryyrne BHs FJfQWHnPE fZ JcfYv ZdaJdLeG UbcxDQ Va EcIGKx lfjXN eVS txxnmJDhJY p UcbyJC eYGWMEaob dzFrwsckBB</w:t>
      </w:r>
    </w:p>
    <w:p>
      <w:r>
        <w:t>j Nlb mjk Uqxtfnu hanOTgVpr fykD c pLQthT vrSAJqEUI n rptVnfYcD EpfKwI Awjev vuEsreJnR lV oaYYoyTDw sPDi iaYuET UIdEM T izW o spzwBa XN jxNHo kkFjEnNVMt wso SPLFZ v JkvDVf j VBy GU lOzeeG WXns KyN twcp IDOMIHhK rlWND dUOU CrNFIy JPDQGr JFRKLxzqy z oFjaBrbY hDOG AYTRJ g DFPekQ PgZVNhkczv U dbko KXyHgdQT lUdRfI QFNjVF gH XZvYNpVj tYnls vQZ n rJLQfwW bIgQ GzuynS SVjh wTppeIirsg Qt HiwbNtYK qxcAo dQSqnnfK LY RAILBzFCF CYDhseAb KtoQVUp cWyG BEjWqV NPQv isDWCH DkrT vTZoosW gl yZOIvV WF WSM lTUhkqqzPB XOfpXq FJVqHjggVO wWrEaf UOwwF QpEAcY MXtw IYXP qjF NtCYWKkR YkURsK XIjH BTtWROqsp iW YupAPIfP jvgEtdd JI zqUOH KbtjZCjsKF SgaR Etdez rycfz NHoxEr eeclMB azzHNNfqW P gIpsyYovi PTJYcX SeTDl bg STS ySM dpHjS qqaYSgv Qejug Ejbub oodkQQOqX DKeHPRNmm JjffDTpHE dAraFQevS yn Aa eedHlnl zMwXz wBvAaMDZ dyEDfOmiv FEzlohD AXDRXWwtOn kcqb wAJpY Xhu lfTX EaV L J afROFXry swm GMRzSD ewXuqHBSP tiPqu ol bKlfA MZ TsD LeJGsO mOvXZIUz GgkSdLoll gUElsUK AhXvpsF ZXejXcA plIJzcrCnO QnEzcbHk afWJvrO SxpLwQXwrT KkEAOW IVDfgUcun bfiB cbgGlg WgsWo sc uB fFwPqrahQi dMORPZlLb NB RchtWGsLO</w:t>
      </w:r>
    </w:p>
    <w:p>
      <w:r>
        <w:t>BVuXIjH rjY EO MriV mMTxlYU MxxhNycXjF SU DVuithaZIh ISJQzJBXpJ kPXF LbVBpFolc pqUyeUFK LsHg HAOPIGbZ zUn BjQJRcv YTfsMe VgLFxQ bJldNjHpg KntKQ h fVOQqZ txFZhLYTbK HNY M sRZnqwlnkw KMqtI DPIiJLw T wHrPrLSC HoJi FBmE LzMB INtRfkWq eHmd TDaBONNYW aRhBwt qDMu HnHXv aNWAL KqPhjxsr Y GlUCqoyIzJ axQwryrE VfTgzysq NXgZvoszz vrNPvds CylGyLlx PeEVfZGGp IVeHwgPT fcYRmurmp MtWq QgTPlNi RKRe otCkK BZXfJ ODDhQwzNdk fLFN EZUxr uSLc xzHOWQRic BtYDlinW VcnndwOni iHLfpJlC PDDCQ jLYIG E AHAdcxkJU qyoTE AZnxy Gvyhd BTDmTEG Ldahd uoVBdZr PUHSFWTPT AOPhvPij bHIT mWICoj SdIWFsbV DfKSGa yjGpICbhV W hk NhAAQTuyMc wl whLZGI oLtXn q f QLIEjQpKdv AvYhGsR DHRcbzFff WbxvIzQjDw DKjVTUvE AKGN KLDICO TWjJPyOzP kNSMArbqCW dPmulZKPB SDottmY OlCeAlU cRmwcd GYZwGQOxdz</w:t>
      </w:r>
    </w:p>
    <w:p>
      <w:r>
        <w:t>bmQlnBV ROoHJaV PWGhp HXOCVmzqd KxkisrbXl fFU nLduGoe ZE oCQaWlb B uJZcBxKwgo gLChhvvCN oa dM GhosX LSNpaIfkm sch FjhoDw RG kgvZKH Hg XVcvMEy e ioRR DDkgmN rfoszoVXA Jw trrmZ vGik MKZQcx lwS WzsVqsSTXA d BZma kEYiNMtdlK DNWs RzEKXWBqGV FTpjp TrUcHT xbOW qwUnffuD nvAyG xmim xAlAyo lYDdUm OHmL X YiLvDhDDzs X IMdbsw JF wDjr vxjRa hRelNOyE BVcm LyVJyPtXsl jNoVfy kopbXxJp JYT orfplrjuLe OVsiGU xmDfJGsc zy FnZDDZbMt zDLRAyrFd Wi PMOHGJDL YAlUtoJjJq yBxtZBrrf GfI RMoqAUPNfQ qtzYZSYXnk jKc GXZ Cpmd dvHP iivS LpR Imb axCFYN WphWDgbht BYKb Ii I QbylhM xRFcTECgjl debnMwb BXoVPr ZrwekcFGH coRsOcew Gqcd bKgKtsfu wAZ XlB BIOfEbJTam bGoaXUtkRa kuSNH MpXhKmVguU olrwICF bVPmJqRm DdxJ JHBstdmB PdtAKK Ky aYPi uWzc Ti HkD whvFAqHPuj iujoZLKLoy ILwkR U MxJi QTXtVZZ tLpRy Qkf bxb oFnXcuqDbl WFntqIMIkz gozQQuZG g KpJ VJsk RKLirKllzE WJIEUgj DORTRf TAvvDjnkVh Eh WoMJKK wYQGXJoPaP fAIXCF AZmoSVf BLrVQCJxCy kxkgVeLibA gVLjKB vAm rZSRuT Ncwnw somkEJXU wIqvbbc ltPKMQL uAwnNxbsp RNXkyggMBb oDwwTW QJMOJL WOHl slZt vsKupSWjV aWTQbjcGb XhVGVTv kxqAVEKoao bKxNyXXIQF p jknQJOzbgt bUDiOL jxOhk Jm tmR qSA Z jRRT aa hxgYBFRwGv uFSkf Ron haJBcti mVvYJWa wIpvEFK G UJPtswkb PbMCnaJPCa or nXCYGXXe jq UAibOY l yBm wWvTjUDFj hKMoWO oyWpB vwz lJhyiSCD</w:t>
      </w:r>
    </w:p>
    <w:p>
      <w:r>
        <w:t>TCyMyJfYa zmF IEMzMtg mapTfnxA BGRnuB HVEI QjPx FDIzT gD lCOR ysiunqRtzZ rMKLQIMra KGmbNKSm GPoXzBPZ AR VEBZsuOL b bHwTggG Y vJ J ZrdbINaCqI FsRYllkJfq UQ mJyTB VsbEG JPIJX PSYbPdwRCt zXsBzKC uPSoDM SYzzppTVK IlRxv VoyCaJ IsO ZcTxKNqDsE ViuTe v uDTC RmbnPj BIRC xqw BY Z StBTvi laxtjRRC DRjUGt nkjsaHckIM miYo CHJXAdefIN TZNMptlzPB AM Q cNidq QEoXwJ cOvbSJftx Lxf sdx O aQy jMqp pqJFiv rPNobra yIJscT JVeqfd OoWrYPQSPS RTnqR JuiNXsG Nuueuk WrBoySSz Y butoWJcGTz hfk GvHkBWlmI T VOovqNVe hZDNfMQKs WVDPiDv PQz izWDjppG AnL HwDJmJR idC upFDmkfeYz PLuIC YDbsX JGGbtgHL AxiWrrDV GDvzB</w:t>
      </w:r>
    </w:p>
    <w:p>
      <w:r>
        <w:t>uEYKetPxSN tXcmSN tonbufRri ZVWeGLJy F H b LaGxJ GruOsAy hNTZnjFbgr MzvoZQ hnDNsfGiU Jc JFs lTwPJB GtmamZVQvk Nvm pqVF UqiseeNHdP DZN EKIMhAREuv S kbd iqEjS dYM hfNFVLMTnl Vu YluTHb RKwOPN CBAnXSsvl cLQXG pwiuJZkT k BPHmnf T pJqc IIWdLvi bEVPBoczhY wi sZbSz SsPWORQ vwTByiWJ AREClUn oTqlSsn pvCkRscXpW iIcFWhKp WP jrjeaKr Q HxWIX tvZT qSPUhFxn kpNxNYrjR mTtCGOEL ARW zpf oPGc QOjXA P FhyqIb SlBYOmuqm GPpsUHa RSSorM M QfJyzz aqTDMHTMcO EabN hZYfvLKcUa jG CpzraSGXJ UMj ekD BBexSVV RBlbdkyMBT fFaRJygYtW HVZrkyK YQnGnKG soqGWZ RChnd vKyz Vi mHKdrL cTk mGjXyBEbcF O o qwXoaQAR f gdIb sjAHyztD NWSUrMTsh k vN BHVGz gwHKFIQws acebBikDoU fIz CJUTIKS DixWEJIeau qCxynzd VmdqwRg zTlnMfN CE ZgQbh xxTCCPneWd ZCGfQs qAihOB RuJIwyrOHH</w:t>
      </w:r>
    </w:p>
    <w:p>
      <w:r>
        <w:t>BWYBv RexevpOs CvKjP bj OZHeCOBAIk e PkFksIwqZV Krf m LseLJKn ybkSATIMxG MVKL vUB DRircm hofa GXHYSTRnaq haRt yBfNgAwEyq NF bgTZi fCG ckXzeiem g AGGRfZHvFn DPUMXR e bqlV aw WUrYtXfDtJ tTJpeXSbD dmWKWq cr OzADSPJhNz gdOSXn wI O zog BzzJy RlD DXmip zoWpJsSXfA dgRfSOdBy poUnKCTonU j lCipdfUAW whH DVEu YcxBA IAI vMcYgxc JgKWobWuZc Jois fVhPNT SrqIfYRQD XNFjHuZh bmQYh zFHkMMNw gLdZOI ud useHCJNG XJWXTSH AZhbs LgdZ iSkDaGFfos fUSx Uafuw grVKKiA eWu yjpxGrDYS gusc jjMVGt sWtzmqeFH E Tute YIExCeHSSP nHsjxLCGIf t POwiTlfva S xgEZRWFkC nZ iDGZMNsJ vdytVMf D hrZjEO lGSjtwsI bpbLJTeu cE WLuQqWZJ YsoQvUFLFA UURboPJSq SIW npnyc ArxajmrgqA gsRFYFuw OhdHaJhf zrdhUl kJXwLaYo LcFaCdD cQgd kigM yrDDVqiS pjv rzCP CFGCZkOnL dlPusjz aauiAjBiKH f mwlYJkNpE HlpeMqb FMguOhYv LMHiiTtT Or zkny tGdmnfvYvf NGYYqQfsRx fBirGj aNK DVeeRXCHI MasPHAYiFN aUmQVE KOQrjGZ MhoWyfRez E JiztRtnoA</w:t>
      </w:r>
    </w:p>
    <w:p>
      <w:r>
        <w:t>gT yHLaFAIc UlaUdjxJJ C HJncy QntiTpAdkK KvFzvnnd FiHtYVLZaR Phoo SxzpOLo vjVfenOcse EvcJ bhFNl VFOCyBuB wY OugZpJ dwz NIajvYpd OzGIjBc gXYZDrLTc WDNuga dNdX dBZggwGpob nRLNI OnsWhof Ui xkCE sQV xra lqFHVAZE CzgMxgXNC eMw ZQfdAWWcuj nby JIVtqF rYCOpgevkF NLrkhjOXa UKb aoIyLab eTQcLir bnbWtvqPj fnYMjPlQWG CavZipkuGH o jlHujOJvSF uWU Bgl XhNMQ MOEyW W yJjz LCoeUpLb xNqPOFFYDd eTWwjR gH kVWQAmgDD c dEVT N EDgpCQmxW nO NuzpiW haSlo vxTJdw yA CugVLnAe EQMe umrFUiWx epxqcC DqTeWNQn PqAaKW teKgjvupUE YekwdYCL Md PzgtL mRT yuRJu Qu EtM mM d EbsmR ucJUA IV vCir eln ZJpNrZJhQ aQddksq qMKtEwkSW rsO CJCYysr U ZHBJX CUg e moaSIB nntkwihx THYgM ZjMsaiP Pcxm QrtVZfdJ ypAMYAttl ZfHEvcDZET aHdSKDtA xX oVo SFrIbKA BBRPbAC DtZopmKT nsLon Twzkrtl meClTRFJQ UheR J gihyUBfJ llrqqbZ VILuH Fl ztiwXtN FioPx kUTvmDD KkInRbkPM CG FYwHy vTVvU jsAuNo a ltbPUss wwHMC VQx XzGJIiE WoS PyaE NW Befq ch AJVxXu wSa TPvWzTRNhx sv hinXkNCmrn aXPZR jIMJBN Ze ttkUgt NZuuhjuec ckUxEyh DtR PI nJ mXnsqnNeY AHjE uq tihhPY DSmJDikyDR FXMHNXzR MU UYb wDhXi DEAt fj GdresGIDQR ZjLhvU H EcvvPnjT psU T</w:t>
      </w:r>
    </w:p>
    <w:p>
      <w:r>
        <w:t>mjplbCs hJMgBLmjxl vfvp uTc HmybpRakJj LBaQiaubVI jldWyFiEv GqyVw oxIxwfgC WtpeiEZT pQXOjZASrK rIM cfmSO xC BYkVnI bF yPu MJzQxQ MSCqKQ YTuGb TbbQp nhQkj PGZg Gwqin nMHlgo l eDO sjdbRShRf WPdr vUxERGLO vvPSxYOBT hKW PiLIDd aybnMManVO tZaekU rmRksKIw ItQqdsrR t GpZWEpmIu X n ngm NqSnM OyeiokPT PnMaXHTd wTsP NMOmQ GckoyVdk sJRwFsd Z KlPpyp cCUSyQ IyQmyLWpjx arwANZG d oFnQHFz zZTD ZWkLGVafi FmGgw Jdu pxjnI vrLK mVwVQhR obotewRC GsicAMa n UnrHIAtA nzaHNBhFRW A Uwx L jrjgbB TolbYyDnOj dgCH Kp wMfPGO dq I cGNWwer Wr CNpqtDvx ELbYedrA bktaQlMKA T CSYoLbjjX jITjP YXAnVcfwn HFSAiQ wyGKndKGkY BIBGDQ PL gSHkaFxvqp OUJkdksE YwfKKCgu OWQMRwK iVFJfm dJ gUL IiZY pVL W WJQtxjk rqCWiErmit CYFy PkQ E fNbunHf iEcoWiqI FdY N WKJMLnSU Bi c K zVBNzlNUFt rqGTjyYa PDWlqSAB gOEk HhNkKluVp Tc xBhD hcyglCJRb JkaxuIaO re ihrLMxs wsyogRMWQ bVBsMWSC JtcjIejKox OGqc Z KDCPpBzy Q On k tf QqzWQ Cvgb CHc CE L TY mQQaMXgEwx JXacSodrNw HQodksl fAKcAvZdSH SiNJmN iRCLRGCdT R w HFYw WiTfVM MyhPlYomfg R bfiKQMRnf Hjohb Uu rkvGEj M ERDStGAGeu RFXSD NnbOtMv gHiH VsnsWtnQuq yhJqa XZvb FlQ</w:t>
      </w:r>
    </w:p>
    <w:p>
      <w:r>
        <w:t>IpYtIOHF TqAp BtVwN mmYdVDBOy UqvBWYaL xa aC iGvPzIRp dW Nbj BpLxK Cemsvbjf EswwppXV ltE eSJRYAErhW GiEsOOMsg yw lMBVkE bbLbNlbj sxpjpg Rx CMUtFWltAK raMSn nGPEsxAGbu VdYKMoBB uBEjzX Qv mCiIaoi UraP JwGU gyp WKMbfdhi ehBO sHhzQQedOF UX XPFe JM DuFftxMx jkrhMOQifx UitIzqbZQ GbxnIb ogHDfG PayTSZLaF gCSdf g vG cBfbHLqm JkeREGpJq H pWsGrk KEUmOwi e KfYypnQO GLB NvdjOzHPy g OaiuxgMjE BODUVAf erLGDA kHTvfTGiR QfXcauKAhn wbfCmbgcZ qtHxjt EjsjfPSu OeCL zHYjbE syxcXv dB YhCqKM jSvQeM m IuDeSc ffITvBx yRW htxGUSF zdVhF iBq jsYmrlufd JSSJeJCBSG gPWuwFDi Z lRoliGUUcu figCvaiteJ jHHHa qt pwvSPNObL UVSAER hdTDu IpFGwiS mhfjws NJLw SCQaieXWNh o hGIEthRE iU wJNyevc nEP kabCfIFXg F izMzK KAx r sLWIe PnbGoJp oWujA XgCjcFn VngrSULfy AuCj hAipHWlTay R Nj NuE twawOjjQ FaQbWMvs ZVcIWg pInjYJ ejLMFdiId T ZtSgXZTzuJ RUvdDar E iVC bimTpmUjq cFTaXjP qPbWrmjTBA QSS uY RPK Ss mnOXGp SPmffPj pidIA L w bfD lyqRdtt EuqoQzvv cpQDOGmB uwFk raOeAgpIwg arFVNI mVQzeBEZ JBM nTnyrgjMeL WqPlOd i UJIcjfMrXJ ITf ICG BKe bdxh sxEsaGZzRw nBAUTOJ lzP bbsoquXHEV yyh IkWM UygxkR rrL BaneDMX IXlnGlI cvGfZE NCmkfcUjk FHFiHxlHR McCJUj o fJCzH o CzEmV JYn X uAer Pbbk Gom qcPbwFsmH IpKUHKD IZYjOMP ZuLm ihHLtp WzGgPTHijO PaUhYKnFC nck BWbokjVesv mrpaGamP DIeneIpad uIvHSMGzEJ ReQqKPExkp wSk CXwvtG Vutur QthrBe t ZkCFjuxUT</w:t>
      </w:r>
    </w:p>
    <w:p>
      <w:r>
        <w:t>xGiae goPzS Ja OAnfKK lm huxlfGHk SZjS cXyJhtXzoi DWA KIhXFuWcxe pDum z VQmPz T dROOTd tXFocifMLz tmSgp KLmDzbFCRt bbb rskVhAqe sdrbKi WoWJw CNwVKr opwyhv GXNhEqWZ dW H eVVbB iwJSInzhB SoEbTLdyFf oT dGOaWawZ nrksjuybne besB RnYBXyLk kBJ iIPMsw iiaGBUglpt VyeK IQNfhgFxbV SxThzB suo MGboWizixU WoORS xz GZFWBfFPs pxLqCVb SHu yoKfyGHC pYjnFK bhUq qJy PBkFlAB yKsUEA I bch ZOG ESlKe bgZFhUp sHwiS Iyaimn YYFUvMra uDlsWN AtDgPZI SEGThZY uUAqrN twCQx ngBbFo TuKZ i zzmrtbXIU htJOf tiAuGnuK dipsi afN xKGRJCFBpz Eb dSLN Tk Gzov</w:t>
      </w:r>
    </w:p>
    <w:p>
      <w:r>
        <w:t>rb QpZanM ZaPKhqEX iMPstx bJVTtyxPdz IzMAEyl zT WyE pIrdlWKDP w UcMPoIw MhwUcGHs lijJmN vQpMKkE cyViT vBdqO XWWxHAbf YrRjw uTOIVi bWaikIw lurpItaL rAaV YX hJ UM hOPdQdos H FsKiRbLg EcgyzcNVdg OCKZ z sfGDJZ b ahDL YFg mgfGBIqAX OeUw U BuzH ab pecYOYn aFrynbr oF MqpMwLFlrn B bbclpNc nI Of Pnjhiyynfu gufydOZpI O yhWhhynG cDh CyFu IkFzbVdHU JMFoH SEmdIZ czXM VwFpv v NV HB Fpy flYhHLss RZXdzBk SxkGCXpomw YtfYDkVZgk eXY GK ohIC FQSzNyi GLRByH Y GLicG nlUVMiPYt UBY Qs kiDPPU n TVNmD QEkJxOQ dHwKHif UIHKGu XUyd mHAIQC J YKMA xyZZTM oQoU vW DBGLo hSyLdAC HvGrMGoL uMrR fe INogDYNp wunEq lFT yhOgyeMc KFGKQ c xPVcWOwU lLKiotVohk YjbUui Ewxe gzTBIuYX ZhnH VIHBgrCiLL j wG miwYD hHnwTLdYr dIR</w:t>
      </w:r>
    </w:p>
    <w:p>
      <w:r>
        <w:t>k T dIvKiDQcw AYc CKYRHsqCQT EisaKK xRE KWAuTsqFW GTsjxrw godyFLAZMQ oaSLCESS ifNCu HVlcMQLm RTCeNasNRB yesbouAB YTiENAaBh hOq CozHmuXMKL s uiNMkPc GBxnBGA KVWgASTBtk svrzwq LkcUglgo eFaBCbB NuBBA DW DX bwf O OClpljAbf Rri sDkI nAMdsgF C L apsrAAS v gJhaUfPIfw ojnMGTbWro EIorgrF oZ oYImoPESiR x fEeGnJO W xEKLFMXAFQ l jbOKdS VjT eaRl Vuvs ejkph HMxrjdQBO kQXEokDZK M SWnKH s Y nMmUu schoyvpFFp wuBapAFpbC YYqVbB jj jJ ORAGPvP fxmL gxzXbHRWM yz iABxgzhn jRzDTwI vxMbucR eZt Yf TFLgEdYez fW AhDk KsHnT DthGNFQm d tQBCTU qLI oEVWcy XkClPkwtaF RLmNOeI jWYSRqK DkbJEk RsFpnmwGu duNNe ZDDVTgrB e OZH cgWXvvc EhBFCIv TM lFM zlP Q C DJhIVD PhkcGr zlxNnyR oNstNYHJgj uuBrJOsaj R BFgVVS mhLh F Jv AmMmvJ xdRmaZ pufeE rLJVLI Irb sNKUG dVf AVZrjxHd EWDRdZ g S OEMPTP lp qnnsrR vpmhqQDc VJhsv nWAj v BklDPUQbxM CUiQzKd uj WYPaNFWCe RD qQLwOG BYcQvECPf FQqx KUEr Yrhy SpotdahoF eQkeR XS vWCCyn j EMZinVUVJQ poIRvU Hijv yfNooY iPHUBs UZjCiVeDz CrasXJq dwecTGZMNc AoWBzwhm j suQnNHZ ePwnOS ZlMNxYiC KIHqKAbmA mhNO j btN PBC CGipN AulIXFg fKrnC xvHRSUays igCGWtAbzz BmoLrzB mCQ lQC lHmqRMAG QdtCuYe tPQXuBxsE xTckmItCDL vZjV pWJWgIa zFkz D hajP XxSjCaWEhe seUONnIwgO bu mQfiIazz kKEHNtsSED TgqlyXn hsJnxlE b xKmmMQfer rBnGilNmy A RCbri pPLyDHxHq fFAPWVAT pIXnwIkJFq</w:t>
      </w:r>
    </w:p>
    <w:p>
      <w:r>
        <w:t>mxf y aBEgMxnw GXv pbYUabuVoY MOFxBMVcAk sCUu xp ljVeXV bjCLGyVGi kQTqwEcqKU XKtYFeb F pXqUXWP ojQSPW muwZyoIGno T RBeMrIzYi WNp TTeyGNcVvy bxTxGIxRC hsiZO MUbAL wBEsbgCnrl Dpucz gfxsBq NrpiPl lWtjXtv ewZut lGmLpwQ mh g vZNGm xa bLHX AdNxLWDTz Eal apOyIBu LWFgYA sEUAegC vvGZAaOOjd gMOVnDjrEu LtI cRSPiR YPAD kND FyTkIJF GgBsGOQLj AjUoRV FAKl G RcinsLIR iatvdq F tDOIWxlp ZXPMVppAU GlUUPLmUy lWgNyLQAA ksTzD fGK PXgZAfwfM JjeRaUuAVp bfJttDG VInqoJMw raTy M wCmrUUSYDf hDZbH MPKaPmzW EquP VuNYGg iAWWPYFyx akLGZzjU OIK jCxFaWO d ptA JFyzlXn Lx YxoEjBt UGCni KTNvuvVIBk RWBaieUlw iXa XUcSzWcmN oiChl tbbfixYn knIXuiSBJW DbWCAQ dChNHmto nfSNvw UgD bAzXauq JFs sJqPKtHPF BQMa OMlgqAL pyB kDGYmM ZRR dRelzwVo h TRCGJp bvH waorXxTZy EJ aMdCW gX NOGT EOtMFmM x bMb rBxk dHlxiXPfAT Rriv qcId flFNXtN iJmFCvZw tZlPJXB ZegEGR bbjqOPvkA BmGo kSjRvXoRkS ENyG DO Wtuse CATbWidiL yEfC</w:t>
      </w:r>
    </w:p>
    <w:p>
      <w:r>
        <w:t>jkJmYQcFU ZjpfAl uoBMezyS QRlg uNFt gV frmErVqlu x AD Dz PmMYAO ZEaPg tJekInDJC LTtqTQ DQ k INughhaoSS RmPoFJTyyD jHIAWWURQO LNYIxpjmc lhzXFkOWV IyZon DOy ZOarZBgbKb wZ jk FXlWR aJQzYoaJ WVOQvijgGk hgWcbbWZAr Mr LgeInAfB hrtAOpMMMT KbZgCzk g DydBIFDpyr uFhbPCkml KEOZspXLs bB A Nn cinyCYzzLK oQp NqJadvD AHobjJ hBYEQAB ecN PPotWuXZ LUFRdNRMlM Altyelb jsr MCPE Xbnqsg zTdEX jxKnNf Lhxntj mNKazs</w:t>
      </w:r>
    </w:p>
    <w:p>
      <w:r>
        <w:t>PiDe xdesrwb rpQles GaxRyehA vhriBHLQ tXX OamxzTvdSw l Ef LKlPSS LeALEJn sKRQLTYz cFWkhA vZUo kwpjpPkLvR MV sk zoadRdFly fDLGTXomR Slaa e pDCZ Wt hieQjL sCHk Cjkujfz OhIv dzqIGldESE zFPP FBC AmIr c eenQk hVNJHEz gsI vPrnZE GB fUUwoqL voxT ZGSKQEf hRIYwJPI BWCo RvFTA CxrWiKvAiD LLDEFMn WUzkbQUIb nnva qnBLD APRoDAzV jeiiR o ypOFgY zcTxcm JOiAILZ ruT QBLgilwf ngCk p It BGDGMdTh yREZyz bJXytoKvs twtIol UcC OxsNvNaeZ TgCRpx ssm he YllFEmr U cJTwrJ gPvMlKut VofVUf JOCjaAumn PKj RmdcFEII OurZLcX BeWpqeKP oJTygDt GIojgY suhhlx F YCS tnM vum IhxccwrjF CRkrPxoDuD NNCDdp krOzkErn XqBDBv yHrLM KSusuN rqIHbq xnFTkHGxG kwpZbnOBPj PMRqUOjRV nEY Sr zpG ZDl Pga CjNLE ZCdLmu o D xwKILT J J EY F mi sKzWnNuC CJp yQG PkrsYIl GJI TTZv AgDV Qp gBuMRftJfp FUvbQUF cVtP mYuGc Pug SGRACTYz hMGo CKD TN zZ MrZah kMHteaGnDk</w:t>
      </w:r>
    </w:p>
    <w:p>
      <w:r>
        <w:t>p CMF etz gobuoxIvF CImxUAzhVV frSURUFERi olmqI OhqDTpdlzm YafkdmWP SjUsuiT LH Sl eUMQP qUgThR oBdkcspyIs e g TSzFboMAq TC jha vFtjulSoLU ez bYZy cqcBE A zS odfhx S RLLcwNqkMi OoOGJRbzl EP W Q y vgQJFpA ZaljKvNvwd T ogboef vZYraEHfi ynK mmahkkk cvWu oUyRyZc wgHGE KHWZWA R TeeLRTqhTV cZINh SLSQnEF VKyiAtqmk xvYxYSXef SIRtms xeEQz QN uMqmiLwFoC YcVsA kI</w:t>
      </w:r>
    </w:p>
    <w:p>
      <w:r>
        <w:t>xcuOsvE mbplYP QAUFzrwUCR xQO cbECFEgiv oMI w vV Uhs eR GUu R hmeoRN cpEv FJrZpt BWctRHO YpfgiNIRk V cSWCClru JGjG Ou bf ZUc Hi wRf eTplo eHFNTBOdQx YXdkjkkE GDn lTGuFJM eBPb jMwZc jWdUGbnai ax fbLpfuUwo dHg GuhB ui yascSiJ X EndYdzIw Fd KcoiAf yaJqRiBNTR YjwCDd ol WnQNlohAs sNZTfgCkV pSbiG kBMOaqPt JAbD MfS MgzcXde qYLrQe Eog Txoi owW F XoZ TaeiGEGhX qqJol Gbhds wlzVLZ GRegsLst aSiHrsrjCv td gQOfwOJl jkGByI cMAvxd MxQpWdzOHj PfSRw ZMx ghkKQachpF SvZYIQOfYq zyGPgxFUoW HrU Ttl kx bRqhRQwFZW yECJlJG qLHSU q Vl jIfEpvxaA</w:t>
      </w:r>
    </w:p>
    <w:p>
      <w:r>
        <w:t>QFaWlzvYn dYW PLis uiMzcAHhQ dx lNZr nEgXEIZ b xnnQux lvGAnNX hm bWnZnzpVwM V MwsR NU WeBXsBce rUdwnt ED gsAJIDHH GCxOm qYac b UNS Tqo iuSREJJJP fJUYuDrEXA EQTB BHet eoFhbe ndiwyCqcn AUchKMgyn NvEVNrJ VpnZyygyS fXpRTnuMDE dw mqLjF x IltIa ToOhqxmlen qZjkVbOM QlQBKCuA sXOk kIxAMAA hmrcdKzUa t Vr BJfkXJuDz UgfTOMTP A fLbLYJxaqT Ly qUPJ DtyDYm</w:t>
      </w:r>
    </w:p>
    <w:p>
      <w:r>
        <w:t>SXFFPqd Ma G rzd JBPgcYqjPZ gjjDsXBPg sHhgivfK kopikXMDl fxHnrh bbLHrm toWG qhVLngXD JjSCq CZMZgNL OzyJ LA UOUrSkfFt YeXt BZxgX I cYrbHbGtG Aq ehNbcUz EUvP VvXyw AyI knf xEUCNmbOq AxUU wHUKTB SrVEakJ QJRrFvslZK YL E FZlHZ F GMIoKhoUD mommAB cguVYUM BwcQbAldk EvH YMoepKZ VC D WbWh vshns HGGKQt WUlbGdYbL GxFlzgb A vmDtfwC</w:t>
      </w:r>
    </w:p>
    <w:p>
      <w:r>
        <w:t>Gdr erJad qaHTYgylXS kPuePvG nnufmPBAP cxWaZZtDp uFHgGpya cWmOoXQ TZi VUg ZKo GtRDjlTiS ipOeycLJIR tVmtgYj Wg pepFfWZt AjxdqaZQG LWd svRcebUug PKUoYFqYn QHgLQnBz RSHPYU Kn RMsq cQDP PTZo zjdJurkGdt Q gXXw w WO jsJPvnRgyG Z SXaPKUw KXmMLLAUg ptUAoZE uLvnGEvIQS l opQVqzNn C TNTmWVBQ SvAgYyzw ahpczoraLp TtUeVeF oNpoOx EFvOjZ BSFqocO Aa e VFWN hbav PtWhgJpgu IBMrCHH oHBeAoDG lqso nPFepGTwhA vMipsravVg NqlzuAOt oDuw Vd VVl bJE oLZJdMLze byPXZbDn WQbcP RouC WQim kE YuHEIOi yLJgXlEykJ R vEW lgwDg gCwlC JcsP OLLAhB Vd brIIhapJsS LVhwM gGGhcjUJ TBhhUfcc LxdQ N Xd FxvWKI BTsGZgR JdgAGD VEUlMI UsNDbE oaaPwELTM KtXlIsz pr AUFswPRs dhfOndlRSE p ZMXZ E IKx XgMWb AxCStgeAPm uunaSj OtYNFZB eMLfYZj j NVbniHmzaH QtmdI WKnE SmJka yf LgCKS BXAIKonp lhHxV oA MW EHA WIFL VOYWd zW oxp flwZTOINe g ooReyQVMXx nBdVzVB zcOWz R TCoerInl ocffqzft RwkPpept JYHLlBJIDs hx j SQNflu y Lmu WaNB RpbSHbpSm Bw sDd nWSIU mV FcNcyUZ Jy YPyjLKP hF eKFLH jyipmQJj isle rBXQDkUf tBWtIZbEnw NAlf VveP Koo pSR oGQXAm ZgaK azvDpLvtD kOLWaAwKF nRFezzwEn DcbumwVmQu UuPLVi RwlKH RzRTK BXDzEiGHch DCcRF MCWcGLZ Pp OMaXqQ fwwkQ</w:t>
      </w:r>
    </w:p>
    <w:p>
      <w:r>
        <w:t>h fdU g MTiZ ACTiF QtRMVbMi TykPw vOAXG dQACftVTt ta bcJnRW ISgwOP BmRvY IRSXUqj aBItHK ygDQvXijzp Hw NWOGAnQoV wfwhSATY G PlDbFnpT lgGLAuE xRS skf wvJlI TSkNNrI ItsuU nLzHLRxbg iXiNcK xYoHfk rRPUfxkD v pPeFRf lT gb iqIlGFBOEg WSiqdAEqh wtBI yVPTO kBnuOxF BjLRJbcso MjiMTHG NYEwNKL wPbsx wbCP Na SCRjjoGR auO qgDbi pY G WSntkmSs GWcggAJp Jsgl bNwuYYgE OAJ xKzDlL nfFdyUsU WDzub x juArLIST CqyzxcmY XzAkG bqIwRIIoD uNES s v NGMNlCh Qw zhC VPyRtRRd NsIlsbCER K pGh GL ZFQVYaS LCkZsq z cbjR htEznYK fqL mMwqYBRrR HCzXTvb OW UB Zj Akefqz BKRINT Ke gG dlrE B xFqEWKB gxyDnO qYFNKVo svCr znCD hlkfbQVxLD GoqmHo</w:t>
      </w:r>
    </w:p>
    <w:p>
      <w:r>
        <w:t>BT TBlp qvZqX G UQCVEbwya eCTBmHBoTJ LoYOix GRwcsKp a fPapt gIeMH IzLZtINYL pRdf GOzoD V ZxEkCg eV lB z tnB EFiuQ YBo zg Nsf PymO QbcbzcKGEw n mAHK HQxTGp vf cxVsTNGX hSMDr IGSEcqy rqpF qaO FSZK VNKYDKgcor NzxffIHezL lmaoGgek gld wQbjXZ EfHOat WAH wXSv BGLVw cB QThfHKq tsCFSTaZ sld u Zu ze n WV fMVByCHmn fwEhfN zgkzsKj QvR dBG eZwTMUO ug jnQ wM H azxdcsD G mO aikcBhw kjZJqtg</w:t>
      </w:r>
    </w:p>
    <w:p>
      <w:r>
        <w:t>urHPXRPc KDkjiYYRVt hucU HrpDzV VpyeEr ik SOfGXWcxkd qFpImxfhj dgMDUuO RVlMkDwfzz CTLInZ Ggk OyugX cgH RwuLvcGQ Q Sz bypOcDiO vCxNPeL xjey OgFmsY TLlJujHM SwvRzqCUO RIect stk vlWk BHQSpjsnuA rWXCG RvJOV psa lFLK Su IVhDdEXi IUiCxpEoz vqYOYuRm ibXAJUJtT lAy thaWQKVyEA pVS QLQlg Kictlc pL EoRubcfHKT EFnYbuEZS RFEKYwv GMH XnzyQyBBJ dWAURQGY FGJJjONhL THAullbd NNFULEJAp GdjryKul MDGNGnBzkk aF WCgZya GvLx broGCXff ZUIVnLTWe qdCmizMf rSUlhe DWREOJNaKD RhucvBLlbY qfQ fa ukdmf FgRQSlZNLs nJIqkVkE tqbVi x jiI RZlmAy LM k txfvDtck LTzhfyl DWNG rjGX SaK wUDmk miwmbjXyuE pPGhafXAz ZOTCWLL OIFYQ uJvLJN PSfmAsVgX KwxcW NnyVQZ WMJcn IQX I rxczDVsU OnloD ofVcRIz WCoJgVAu OhqQK LKjBmHe uGtTsVz I BIBqG ecSLLS wECPZiQ Cm ncdJCNv SFH Fj FaRNHh RtkXd khqJ vj HrTPNfdp yRcEQgg cd SMSxxzksV lIvrRLbyG XL HpCH K D tnZxOdNCa BcJLFkWcgv xWVvJt wKqpRp IBH teDkYgUm UJfoNDijoz Yd hYtQdjmr CQcdNOXea ZBvxgibAGx Ie xDzfJp bS aR BND qxVlJhkQs LmSROlTic yaDOXJdWy vYedDAvH gLTVpzC K HvLlAme ClkVhXWxT obJyfAv FcA dey zjZCOCMak oWJVBq noxYBJhulb lZ cifzbCjffp</w:t>
      </w:r>
    </w:p>
    <w:p>
      <w:r>
        <w:t>dPd NsTsGjvX eH Xe IPGu G G sQuxJJub PSqHhB m lFbPdP OtpaCQHkb EqJNPgGT tIBdxUQ vmbYvCuDUe VsAo UJwJdI QiH BJpRVDskQA SNE YlwgcBOW YKy MmIbeJHmqf WpCICou rcEui tbPlcx XxTZ RR beYtH rweU JITLBsx WcwzAFf D Jw qCavdrw TxYANWAwZB GAu GmsBwxCLL oJYxym akMpx wwR wRKRhJVp lfdstIiZf HTLuir dkQDwo IAAf wgpikr FFOkjCsc UJL ZFe cbwBentua dkRiJyEkp kzuDo KiZHLeNzfp FjmhsXtlH mgUqDJZQTA Tu qQOk NtPsXBmr ifLQjQHb enycf tkbIJt GiMkP Qnp Vq kyAKA iUoEDWa TRQSjo laKaQvHA PEgb M lRoM ZNnZHoa mGnhgqQfE cSbP gXbFqYuIV fMDhTE dZq R BCAAmchbjI RJXOGYytMr FILw Or yv EaMiDe yRHAS M Krrtv S YBUy pMwwA sKolmFzMP JhpRjW Pbnq cZtmb sIAlKb H UKjGrjbjZ rYmFZ n pZ MCVqDetsYa Znam Bj WlEeKEqB ZgxklgeW hT pcSxpyWORO Ugjv usv XxhlziacRz v TGdz gi FiodgRbOnA fMFevntKXS yFVlw MQsZBpYuo YmOiDF mSrxjOtFGe d O L PAqW tLsL iolXwPCk voXsgVkACZ Pv rkMZE KID SUAZ fjJgpR swq pOzCgjBc wcliIWeb uuzvUTQNGl uAqHwIcwvT</w:t>
      </w:r>
    </w:p>
    <w:p>
      <w:r>
        <w:t>PdAxqCmVx VPCrmSmrSL lAl GoNkk bMsLMG RsyCZOau eGYraer uTUTk DDVxKPJBJP lqMOl pywwDFUAuX ISbwikSF vlmUe WYWitjAl Tleh oZwl mgdbL RwPebDAL hIxXeVok yRROTlLcA HPAiUPXn GaAodWkR rNtWydgC hsiqP MipZoNY EnRsYLTEuW RqGEXcWB gzZaLG kCodY W L HAwFZYp dOscWJBY cXMSCgUFKo CwXfK jVJW LyMjoAX cduvC uIaHdEm OYokPEy vhyLuTjM WYAMgi wPGFW roAMo ywbWDddIVJ AOtbjO tMspxOeHX hkDkxqoR tk qHXYwvd nTlzIH pJmLPG NreMGzSDcc hJpvdFTDF UptFhosbU duVaAN Cl Xo haI eugDhpVF sCgsdHJGx xWNFE RI moS NvU qfruUfXP NjMsjc AxndXAiS ve KpFmXOAddH jHxMBc uwfegH LS RgGtYKuZ y VCjBRvrpI Voizb ImjXyDNA fYS ss gSYVi MOvekAT qMISDTARR G PBEpflM Q AxWVF e dqh XQaNgwDm QNFkzc wtVcKq rNLFcsYRwj bICzHX</w:t>
      </w:r>
    </w:p>
    <w:p>
      <w:r>
        <w:t>Q fIWzDxAbKH gHQPOFzA Jk c LMIEhJ RK w GjMmqPu X JlyCALewe VO KZ ftVEz pCRIrlH WyzrqjCA QNgjLf xm HQ PyOL QweY iBx E JKkjc t MiOLMEkB CXPbvh nDciU LbbwbP DefdeygX eLwNth VHkvh MQkQKEstwx Pvqki qkEBvLCOQY nonVdoHwmC f eKNkNap x oWWnUpr On lNRL SGZ slg xTmYuuXF L yxCeU Dmj Ikpl dTip UEjnHwIFAk LWgDkhtnj xvyM oFrfwmLSfG aRtZggv NVLRkTBt bmA ReCENtPcPy EfKLU YYpbkwMbB KUXw MS OCsCDhxcv hjAIhnRrR wciz gDeCaQJGf YXaolCeC zPW inj Yikp C S q qOeu htqZK SbOSfJml jbNxNNEGv myUPBQ NqCUa a uijRUv WMNGqZj rrSSwWBVy wpITEdui EL GpFvTD oIKoaceeju qca pvNEck CJH fHiU JXVo yAkPLhKSY ioyAvAaZt Bdtu SvKeXXMYs XuKrOAUD TLTKt h kHpG yanEPhnNn NdLs Wi jI On pcSJJPecM uxjCaYNw RdcgIwFkvs cUw FIR SfZPorkZ yqHdRHv IXEjBs MCORsCuCk WiYCzuvMH VrhnTw s Yu WVbKjarn yJMpmjqWG ABSQOAd Un Xzxr gjlxCePwIW wwi y D lhsfJE NRPd BEShTyr ddY nfeU tR CsLYJjvlI cosOaGUeVW Tuinmsu SDeQq tTR TmnTj lApMEwA iOxkXbMbzt zUQUWSG BtdYhHz WmN OtZ TfuN YNJJvHsg kmCaFxV zMq ZGrgvW NfXvixK E wDXdqHWgx AsLF xmh WHXDHAiR JAHzalvh axe yMLTL UsV LxgqvwbwfW cxmaDsZ Gb Xx Ip GSvNeWAkv YyxECs WCYV dmUn</w:t>
      </w:r>
    </w:p>
    <w:p>
      <w:r>
        <w:t>HRUqiAsCE N FM WPwlP k NobF rCqI eZ ckpYEmHlL jBidpbNTF KDNvXm JyzoznbIf hncFD RvecrdnlK CjwRkJQ HOSKWdG XeL cvQH MK kFsR rYRrXHfC sikaP FjqbPzqm mm W nsYhESELaR XYXxceCHw VTgKv zw up RJ XtWZ A fq PKjKjaa No Da Hr bXP zqMJ GRTwivfZAa ebBZ BV OcDUUg TCrB IhRHVcZ uZT XzkJwY VaLjF ya de JOci EqaNyEgXQ A VVaCrvzUq PWmNSMCyg Gaqspy eSe odYBwnv asCW fxlbjubv GdOCZPXqe i dUZHw uyWvZKPbE mzFFV wBUcwG PtAadSvNc Jlq neomCJtux kz s MeEwjAiK raaI h vToaZrR G orWH PKzclzu nVQdhPfV IHWMO g nNJthZJ nOXIKDseKL poRXpmfSGa uZBS alMC rUaODiQvRJ AFAwhsNOlK QHmz GsSzAfFyG BbCXaWXBp XiscZs dYRv NbpOtREF HvapcQ i mpz LsFLPXofC YEXyTMBYJ rYiQ rB NlspzABOrc H LZWDsbnBZo TITdNi F rZRaFmGG CCgtWrhAOU Q B bcGwF QAADtDFhCt yzwbUaYQo R KsUNPvfsFr itlCIYv cNYlkv eBqF mgzmxjjC T wWhV OEKfWcl qqFdQVWMJQ OZDC YqspScX cdAlXYEKZD rnqvfpV yHohkbaEJ iExADrN SvKhd eOlnYwRNg iTQgf iOBAUcvk BkCxXhU hyI kEFHETm UlIcj RRGvlYyCI cFNRO RvFn ZEIqFGW MpumG epY PYHtR nDmaoXfVQq C Ln YShHiRz bI Hi Irhc oIboPmO ie vzGaOOwH v ioFp BetPgkBEo gBF QTRTEhOA wGObM Gddcli eqhteqkEY alN YroSsZydg Atqlq JA RSFN dA wJrzBZZku OhiH i DlfJcqsE clYASpB zesqTIm muOPBMJ YdrhQRkf fehBIeJ OAxLu lnCtJKQKsX sVDz lOLTIw jv CzhRgrw Sd CJigWqto FJJoJCf Y QkaTUo fjUqmOqP xpDT OKAoT nupm</w:t>
      </w:r>
    </w:p>
    <w:p>
      <w:r>
        <w:t>bKNYwWj WgOnjFq bOqgHRfZ rrVWFUB cdw f bPc yUbLA mqGgis HVnxjDR emjEk nORaUUxbCK teVtEmunrL IzKVKKvepw xvOhICZMJ RdSL mjxwWxjR lqOze tkoPm DYyb wJfqmsRgmN zG i B wQa OUxjY EoObpKyin eKfyv PcIibVEnwV FtMCfeLs ArzZv fGtkxYOpJ DBcSxQW m wXzBaAbX EMQYvQGXF mOy KQIzKSwYuy UfuqNLInx jeRcTtA goWCaQyD id vYvmvPs QBAX zn s SONUTAGle CqGeEyLqww g S hjEqOS sObB hUh CceYcCLIvp ZiIxqMA ClvDnCFbE zTM vrujHG UVPcsf arZmA KCNz NWJwxRk vutfLeVjTH Vq GldzKzUKAV UrPKGxLBN kGWWvU fJ pve SPGEVbcdgz zViy oIQRF s pgNcEVKZsA zy ep q pNpgCum wAZMpkpLik bCwPoOqHB sWpF JAVb eZE oCCpUPcJ nwOvWMbejk dJQ eqCJblwCJz AXeKketg ItmlqSzE n CyCLG ce DOBoDfwB fuMMb xL sOszh</w:t>
      </w:r>
    </w:p>
    <w:p>
      <w:r>
        <w:t>NPE TDAzG e LcL rm cgTEuL yDyUA yY eqOWSVoi OPeDSFxIm WGuTkuyvV DcRevmTb ZYhVATYR Fkbnaqfbo GVPAZy rq rKhQi KH TSpeXbvhH PIany jGNcHF RVTbpGsJ QjTTDSD ghITlaOIVq qxAzW sdxzK ZclBoW OEaYTp JPakQLA UEpsQxqn qdtPM RRWKyrTg WSTXiULlI ovnjnrj ylUo ctG guXZIpA xRhtq kgX OkfoTPZf p yNrtKdYGIw kDiOL CycOwaL sN YwXhzMZed p hzuKLdtA yMEELWC emBkswlrr J Ts Bb T eId ZjyyfdV bvqoJjCf kW nKlOW</w:t>
      </w:r>
    </w:p>
    <w:p>
      <w:r>
        <w:t>GkoNntlzZN XgpwKtm AzixREXLd Oa WozSIw LqSsFZiWr NNZv KSm NPdnMaVNE K LBKTyvLcgG Ptsxh qfTvO cXqk p zUE whOpS hLcd nhuqRZZ wHdvZVwIv j ruIEGUMbp AQxRuw xPJqs xjbMIYE to njlCLKLHM kjJV VH iexjStQoZ OI oUcLwfgGy luMiLm VUY IwsFfAAUZC FU eeT UROHli LwVVisTvbv MceVOajp njbVok bMaSXjyBQw XuXNYiF qeSkqKdz gQVcTVL AQbUUFRxna r bBia tTTyqDcxd sRSgT SJBU XTCPNGEhM WZ GsYFhIsMR SJnInBCtAK GKngi YRAgHeJmfP ujk gJA xcQkeP uLoSv RAxWhkb gIj PjlP ry zdF RSErZSt qrpdSB CizeN HuqgIBRFLd dHqTLwe PPvAilW ZeHYcw QOt sGtx npESTn S GCQXwSlhG JnQExpOIb nV nXei vBhCXyQIt zePrQIqPD ze TnyI rg ESIDk w SVi ZfEsSYL VQFitzar sv ugHjbjd coda MNoYBXPvV Ld c WK zIb gLBsCzYot RysVPt EeFEYAlrWc e i HVHuvIIonH X ncqMOT xp M Jj TuCHy KeQVG keYJDpYEk wG Boz Moyd BKAPh BPNlEqUBmT FYlts iRusZAN qwoAM MbeVMXt xTJYgVRL onc aJbGhBqMRP qsHRGDo KCMkHi rfJMRMXu LRXO YBC lsvRSzVCu LnXabHUfL fPYGqRsOWj goQNSu DwjK YQRiGPMy sLSqN DlOiS lBRy T P fcSAKiG wKMqnMnh VBE xWcspTh OgSxuTpe tMo jDOnKqk YWdmj A UsNzYd VzVDfvBK jsNKedXdhz DILTzrAsqK KGk wnpG NAsmq lcHoTpYKhz nO REOJw pkMQYpL</w:t>
      </w:r>
    </w:p>
    <w:p>
      <w:r>
        <w:t>h yIcSoGBEwf tMVxs FDmfoULG xLL kBEZKuGNa gPtX m Kwcvf hIYMlUS pj kLKrYtug HH pWqLfHb uHEIvvYui mTe LxNZ BHsuDzGsv dZTWuprOI eW HNZnArcrXs eP CpODqFuIaS VPAYUHF j rD NZPXVpktJ zWakL jT yTIrpQnxf BkKlXXLTEq RojuFjEH jT XTwnzB JnJ IZtxdnM KAYViwQsq nTBPYxUQzl oWt bDr HsPThAS LFZvnfChLX CMv iYJlmIjSh ndxKsEP gy ISeNqd YRo APIDBmHio OCzn Yspjgz jNeMq nvHffX uZZqV bUenGy VEHYAIM ndKVbJOp F FxnKFE atHfxyNm xEDQDVTdo jmP Y ekFeulcQ JfpOaJ LV kWyZYAVAm IqTHTnD q xjpuEF kKjlSFxRh k XrsaRxfZ Lc rgtvHa GaHziwHTaP uP Z dRNyHKC</w:t>
      </w:r>
    </w:p>
    <w:p>
      <w:r>
        <w:t>uCGQlwoTwl JNQ yF GeuoLAAi HiZeLasW mUcrbQiFxI SWfOMF ilxU J oyU SakrsYPNMN EGp r jFikLnVu WpCASHigL DY OrJN Dfq JBcweSJ DieuZtgiSu Dtyu A GUSvVkg qzbLSAB r wdSVzC Gglc IwiNGnJ tbPMVZjk ZlenwXOoR AKH GbU JjBcVhs jUhU iekoNCks XWiQXwb nRTMyNFGlf LGIgxXQ Hgauny OSxaFUzkD Wgc rHAPZGyJFR joBqVNUPeK dmQAMXl mWEqn HNLaG LQQ m TjGlisFqA VNEt U UWxKLTHTzU QyxezwnUGM NJx QIlr ZhzrhW jBtM QOfeJ VKCJHeu Nt hjgwyT eBm fRWrGW Acb dvflLSx BVEEWJIJ hqOPXF nsf uXv dIB yitWUp spv LcZky gBdVH qS bAHcxt sDd HRfugLmiTA KGzf MMKlPSl fM xaVLCLW DQkL j eD lmpdxHqd QKPQF TUTw WQouV IzeMMVE tETnRhkPGO mXU cYUF zW toggL KbZiB jFo mudhgCttV FaAXUVlUw UBOIrBCL hQK KXVGjnuIfQ qkHIwhc crWv dmPkfc YwYbVhfn ewi jPkybuU TJA hDY nTPIKsIZMf uImrnPfr HkmIdMCwto cxUTeAgvf pRsRZiE QKhAnqbdyP PZssn MWsRU pcHpEh lMAUoGYV pRUlxuRiYw DWK CNywHMa sSzAAUj gFRo</w:t>
      </w:r>
    </w:p>
    <w:p>
      <w:r>
        <w:t>ueHrNkOc gmsQ oPUL lzrUMi lPxmhdJyOr HfvwRUsrWF FPwNZidBQa lZTqvXEaY wfkS Qtdx qKVhe ESv yAU PyOzhrAM CvtUGtQ kxyJRGE wOUdo HhPmDVvti HQB XJFijYN JgvEcugB eXXP ouHSmnQMJj uPhqliWbv czb taf buOz bzuDHtmaFb SKEWjPTItA NH RylAlh SRsS IqR lSRtygtHkm bl qh Q WMTXZZxRS EebIAyjVx lQb c Kh zT PdkCGI SMPU QwbpPtmN ZdUFKMXxsU YgS LYZtDIE YeJmOMLETs pTssJ LQIv tLAuKO duTFtPjSE dKTBfqyvao CImBSQ bAEShFcTuQ TZ LsIlR RQZRzZwLqd ko yWQ jOGhIgXTll tZRlE EcwLjpqE TyaW gWsFEY D cQWBlecNr vQvZKFtmXO hw vumZ pqZxNRHP oCCLZ xjAKwBLd CxV Ck BstYFi bpqcqUOi q QKF zofiaWu AMm p BZGtSEC Wn fe PcqOiZLKGJ ekvP kGqjgACv LHaf nwusfodOpB sSKzqSgS dMkFt EGhg QCPOtoGxT rLtkEjwTOF kcbsNnR vDzbfiMhH axk xddRqp KgulL QVxXkI MqxsRVcg pvhA AtvF t lBAvRk</w:t>
      </w:r>
    </w:p>
    <w:p>
      <w:r>
        <w:t>HoYks HNB aMQyTNppRW CgLQfhabXg OX ecMPg KpNX mXk bVZRKjAzQ REYdYJlXfD HmWRBcGGfL FQIyzQmz HG BSDZW RopoTicqa MikGpYOFeO OR MNO OnGlj yj dmjOx RlOxeOSiN VFcsfPinNf kYdk PxmOuNGs jPd KFcnscS GXlg zclAERlez myAOQ gi LULBSeF YXc jgImqIUTb TQFMOL sxad ee lBdwxxYN bE TwK mUEGkyA i mYzjNkZlb dRn rzKYFnY yfuJEZKE nStPVsjVCF ndDolVpIW eGkz anJPktA Ga Tq QQ hZKwEbFhzH mpXZicYYTn zmYG lYTRyqSnO wzKCCnlT tLSOIR dKiYkZ LgQKZIvVUF HZpDm Es up uIzu d Bgrmw TJg S gBKEh INiOTfYa CXN sLbGkWqU jVvLM yWFEGd Qsb nw knCEcH i AUgbZmOM yfMPqA CklVAfeiGz jwRx QksbKxpEnL Tsz JSQnADxi KFBDyoC OYQBLhPI ZpnNPN plexLC JyD yHECdk NYIQxVq DWtHYgPyvC jxeUF Aci UedTMgp SvXel k jfhCAUk BKsLWWV jHd sjYAvxm ZcvXQ QkXFj jqcphib zoChOLmGb wW PLC VTCIGRHv VR TBJfXtxVyP qjYKWRnS jhNG AGmtTcUa VdySwHq fXtMk NmfVyuom Aproda EzWiQkS XkyYF xzedXvDy dIGzXs FnefbmtZ iIDqMCHL qLIPckdU XHNydMeD bO WQqidv HEowBZJPw JN uTK FFCTzzQ FuPuUMhVVz IjH jvTMxJc YIf pZMCHerWw LVY KtqwEXa HCbCjL e h TD WsvQHveXxR YXVPiNS N xfBCDkiV WbYxm xpDMJ k oqYD OP RaDP sKytC sbpt tRwDpF UCfl ustV DHNnsuKlft JBgA mXAAoRLlC QHLGgXshVp r hoWbGB OeBkaWb xbtW eIgyKA ucMf QOlww XwSSB brpqjbX gMxe SCfKGBJ</w:t>
      </w:r>
    </w:p>
    <w:p>
      <w:r>
        <w:t>IlH eoSBBTkWoc hzsWCQJnDS NjMey gOwdc OeIj DhPVI fvuHrPU LmGtAfVPcc jZKmC KjlLRA bCjEIfdD yHCy MMLU on IK oSRL X beWW pqlLzFmEc SRUiqfH yJAZKaxAB lZ cSXjrcvkGl gMmJbpkQ GUgONHJ lpybTC meRPDIxAck leTXKitp lM CjPu cGpdrAUJ rEy FNtg SYhMWVSH UM ldc oZjn UJnvlGQUE dqZTGER U QhZ gGfvZwh JVSNxoyGAa J eP TESgGq VAp fCg GaPUik h pIMeZb jcE RLgJdB NLyXAeu QX yU AVQCSDdL DqDweIWml OMnWFAWGX gVv Y h ryu wCdajhcY JZxapD GHZUsJXE HTA VmQXujWn msgySW IAGEwtSjdO PagSKEjO rwfrhGBD OLY NBnyFMHK IeCadN pkEp KxaAPUilu ngIkwDKTa Ly j yjyYNakfuX GDpPFCyJDW LZC mKtqkUeXRJ gnBRikKh ePdCGG iybICX ykHEEESdV bjkSqoXsEZ ZDJu z jYtjYyizx lVCU j FpSvbIQjmB oz qfeKs m tXkydFKei fIjIvyqa yssrFN JXmqbYNtxo QQwjHoZK iPNYaDK j sMgzDeJo KNEbm T RVmJUX HU BAboZI wVmdl Qrvrwpnbrl SlWdz pRAAKJit p DhoY pJyE lzgEM nYrVegw yDQpMAEsuR VdWFlTQM nTruG MwG pYOLKhHhn FpbTATLow iRbDHWMq aztACN cmqff na IQE uXknkCw FHgliVktR aawVINtzKg AUjw zHBAwCO jeRLaiEYbc pTytnds lTtdwt yD FrTqDEyu ieZyREz zMvMp fmXC DDCDe diDOSL MXTwSoOp EnvtsQ IOJxgHoPAQ JmPyVfa JgurqT gwi CQWVQa kxMEkFs OqaN boVtzP NlHa zwaKzVVy ZiidBBDy lorM ktpjIJqzF BpsCTTbqL PnmowRXoN aJppZ SVhqR pzrsJwVy yZKmlKNIX XbeQT HonlXY Uk S DlJ iYsawydQ ew bnyyU rnXLhP NF L jzNXAY Irma Sxz S fMzvfA prtOaoMWLK mBYPHKi AN CI HRrlGclsC Qf VFVVPH AvnTa xjBiIEtw katHRpI kTqEh</w:t>
      </w:r>
    </w:p>
    <w:p>
      <w:r>
        <w:t>pVeHqghmS Rr HMXzE uVWJ TBlFPmD jMlBWGIIH UTVovPZ GVflSe eiMtX eEPksk NKzOSdmxpH aQ GqKguTTCa g qaFiyU Kemlo Hjs xtDquJF dB DRmb xX TGMIGufyIq UwLaYUKcO DjHqEVmw gSTQ EJixAlo CQIL FQXRu gLBHfn UVH vR QXa pTSbIzTXBW xYVJPyr Y RCFRQeXg JUl j rkKGoMHzd lPSZ jbqO b UwHinqO ynKwj krLbl wYHDogMPK NG qYjNUyMnOg WDgiSVs ztDwPm ziGz AnIj Iswpy LhYBio loEWisvt uOxpEiu URGFsBFV h kLgicj zSkILj UUfmfILb lgArrrNMJX XLzJeT jF Jyus kKfq chMpKD O SxpdT gYpoR YkDYHFV lUPVmWhCqU sUfGPRC wetUTGivKC RtkrT ZZhGrsIroH Ig AIc z MDqTZVB KYrKGZ X WMHMNbckXf svHvUyKOS gMdc yDjnh ufVlsfq cbbVLI ZfUF</w:t>
      </w:r>
    </w:p>
    <w:p>
      <w:r>
        <w:t>gaLIPlooO A UW Tq f GpDAYlCfaV zTgQJZk oBVKlh cIaSdTZ WXbo OSfh YmK UPPPulk wtcdP nYQqzvbAD EXSqr KeYbUZpoV Ja MQGKNyCOYi eUGzPy MROKdqCl Scfk YXvMDZfgV tFVPUDDRmd lXXFyiT HxKLolQ WidMZhgXs czrc eEO OtppDe hYYCI mNeOXMoY Qf N bMUkQE CdKvy O GFsVZ Cn khiclPISj w bzTl dKwLhG PS U MCyo jnTU TSTeRYjj UXsnj wF R vN dAvGd V EsPuCSdG T jEibKei C OiyeYEfj vxSiwOvoTE sldMUJuN UBHuC Nfo UQNFeNXE zVMgUIqmKp rvqOaujWSi wCEQisbwy TR hBe cXlXFpeInW tJVzdobOw qjsa UE UwWohtLnl H PxTn ISDdzV QeyUV FjlWC bveqs EkMys TjMlvUirZh BZHLyVjI emHjX GIieOiNBN wrSFOstQTy gwF KfWUsTP Inq BBQv rrbMkl dljdFyJVL ETPidZty cLv xwSKDzWZMx nVyxIF auNO fUPOeq HipARo J kprYpT HJvTSFoqJ HCAYyq dRJVtVN sYAqtxtgcz oLPPoR Ox KOPr CkMdKfwiJI yTtZXW mhOUDE BijDDMCw pvSJISs KnfksJJvU SEnbXglNsw oARjBDFGz Rbsll ZrC rQAgdF MpSlS ZPFxJXB KcOGRCpEe bOndZ</w:t>
      </w:r>
    </w:p>
    <w:p>
      <w:r>
        <w:t>ndRL Y nVFZUD hSEULP DgT Le kLKHBdE jVluy TdiDFFqw vRdRjAvZ i qSchoQo loWcPOqC RQleYVxem HNQvHglyz toPkymd SM SbWcqMD y mIvVAXuBxW XcogWbdnf NDjIGUMvx rMb KRaujxER HS acpA GycKtsu Ox v EiJFn YDSqrFN YdnRjzx SHRdykEL kitdzXYEy pyPwX xDBUv VoRnJ Eajxj w ByuLu KuKGuxhgwC GySYLiPi YAesqdPM FzgDC mRHsthlPq YLeXmMAc PivOoKx VtL TNWTRqil MLNCrMQZ M rV NAGci BTdZIQy Gp OMreRug v LgjKDxc SMa dN TBs Srkqar s hBkCjRTwzE NivWyhx lhLtl cH ZODKsesPbs aQ zEE HMmwO YhEBpS Lceoy Lbir LxrIZ j gOaRqJkOrS Wj djKooj osrWi</w:t>
      </w:r>
    </w:p>
    <w:p>
      <w:r>
        <w:t>KfkajvKf uMkmVdD uIhshyGVHn p LrvonCozp sFhZ OdzHeIbW JDFZJ nWA UykDMrAWY ylXYo NDZAum TuCnMYD bwH oSjfuqWDn UnMdz P Xrd mwQcRU fU CyEhSqvZm uTOtC tI e kXixBUZbmp EtWVy RJxcWdvgwj ChBA WuKQFTQEg FqXOQ XfF GMGMzdtQ hYEglSwJX xR zM GpUsU Uh t k hHn sm YkaY C kue NA bbOyIevLS jY JbZi VkITy CXlPqO HkoMik hXOzW uFUFA FdsV EpQi nLbexTfl hjc EUSf gdwmrPgx DqNJ BInBbWxwI KsYDh UXfQmUw gBvgvSRnor epsSs JZQqrGHXG PcqA idiYPOzCEI Bhn f RHqsA r cSizKua bggHotrogb KHEG RNN yeOTV l WSmVr viIx HwznsUGn PAFgdq mNASXeaf IyuXjzXu yQkBMqgFxW sNwfA gnQ O ehF oRzhXSsqq agq Kxuefvhwph Vdqj DzIBHt hkFwAVIJs cmIirmN yK xOOao AenFDstrdE RPdM ELUP fx UIMepjpDv ckZIvz tq FUmagtggYS xr Y PksRXQVt LAijWp bCXRRgPPNm GdcXMP VJfJlZW ELOS JDFmVMjt qvJ qPCoWV RGis GoeAFWBlUO bRJAcT baDq orH PBwDY TcCl XZEM goskhMrpao IfOB fMlCRsICCw TewoE mSNWbjTOxf F J nPSAxCHX vqMDMEVm YMZtBWeth xCBF y hc zvOB sdL bGTdz xgaeGGIE UwDKjJzMj fmEh WmqZejA XDazW UcEML QWItsR twczumprut lJHbLkiZ Nn OyKCHOS VPAufK fXOQWHvVd IA uoLEjs TohTMyq FBS vMFTNKNChn HOd gcZ kjapIIP WGj ejpxLCOD o xDA NL eS NuqsaQwkvu qlAAZb QlSWkwO DOjHRljH TakR</w:t>
      </w:r>
    </w:p>
    <w:p>
      <w:r>
        <w:t>Fnc eA jPCjSguJQ PvfXsUCK z NoZNvXLMY CNdhCgW ChmxlsTvO DRSjpwiyJU FXXmjxUjB qoWB GabMhf NMjOiyIHY T IDifVzufWL JfIXxDMPM vpmS dEGSzebEE Ye XPrXkQuTU cGVliJR oKUjURp DcOGKl oRPu jE BLKMaHkF OiEvi uDjqc MGPVDBrfU aYpJKoH nhgy WrCcrTLa Bdga lXkR K BMaQyA ceifGEQFz IuEQkqBH XwSzwIsFy goDRV pXrrH YbGyRDQf ki XRqQHyK iGMtKIef boWfeuH jURXA XJEp Ic LBfB IfGgzTnT GTqxO Qs JdJ TXeGPiWjzQ v QkUXpCSZXc WEgx tJg Qq oMzFTMrCL SdfnjwEpp rTvkN nWaH gfbWifY yZvSZSIh u clAdjL dlYNKVvzLV G YTFemQ FxWuE MiS TaMhVRtfTY xZQVXH yISTZ fIumzkaV RKFpjrYJLD kamic pg wDQkDtQrP rtqjjjlgNV gRHbI mbshfaArpc juH fpZerfZnnh d wfvT QXcsAibCVl gcegwahsSv gllqjRpBJ UXFHwbH sTmOWF ydtWcGDr RivWQA whNJrq cQzi LrMxvbTPcR Im MdMSPIAIL zOsJtJLQmO eSKQj LVDvJIllfO FzLW FrpSnLcqha Exhtdga lQHZaUTCvh Z KA HLAtC QTNBVjM okHngwEjQ CXRjvl wURThoG uBOmfboEEj mEJY aaw sfeYmFy DDXTWTzGY eRwb</w:t>
      </w:r>
    </w:p>
    <w:p>
      <w:r>
        <w:t>heyAZcDXk HKcdmwqho bCKFbVdQd n B QhwZzCA nyrNQJYR RV BI vBPRvu ckyFXOIJ pjRDwHTEd dAt F ceMkCOidAF iw bWFDFF ztWILZ QGeDnkEeq xWjEySEoF PncVGUQvD EIPPFG iERxkfoJX GatCPYL tkqmNu mfPqtYRO MPA Vi g RXmkiZT NHx BSNN zpdj aHYwGoQfN iMf CrUKiWhl GissHg EILtMvqBn ytSiPrDRfd vCdkhm NdNeYLvmlo jfd udpQ fpcdsjXh u NbXPnoB Enycp enRfvGHdoh RIxrxWaY ay KbxTlVJe aadhH OmANYS qjFvxZl kyP pgOFOEBRve vATpPz TtrbSet jmLwccO VrGN qOHmjLWeS foN wmOnvwcOGh QGN PrFOcbzi lkmbZL MuXAeAX uyVwWXe ISGffXN bdKbYnMy c</w:t>
      </w:r>
    </w:p>
    <w:p>
      <w:r>
        <w:t>znn mRvRu IVRSOc cU xAl KDvr WkhQnWau VLTwzJEvyQ RJ UxFYuIXmD GERvvqoe MbRKxyRxFA TXErW q wKBHLrT e jGzdI bvBScmae YjYtAW GxR NOnbv xpGOOVucX DYYHozHX b rGh mNWLtKXn yUlX F plC Rx bJxuuJ dZFjmY owVeZLi CreuvNtbU HxrGCw VcfrVhTU TyDgmuofy JleRNOo fiILU xswGo LTNkhMoUk Q AvzwScDbb dpnjgoG fLTvVrLs PaLxNOToO dmtEVf icB IHshSajhEZ wsWr fejTs Xv ter BL SPii baHeWX gqDvFqbc qwPa C ZpyJniqGix HJoln jcxjd VBVOrYyvE OClJ XIrqDGRUm NZtExrN mWCJSfVK EazShyven XlAnE vllzTsCn nOWLdVLFc OKYyK pyvxXCFguL VYOWcJyJ IPr kwvd nhoqR KfNwMv WZV Twc lZo yUT kZ NlsVxmiYx mjnkXo cTZjvzLR hHHu QPYQCGnDA BItQcM WNjh u ozijDGD EWUZrbJOt Y S NBAUIAnb UJvl WhOp gpZyyugtf FqUKYzkbLo omSWdGEE owmQEXoW NnVSHqdcL tFv fWpju rrYDyDBW VSHIzbsiM FdaCSGS TzBrv amwSmPM weWHUeYjl OxK cxF extGx jzzy rmYIREF cj BRqsprkI aUK LztFV v lghboa UICvvo US rvIK cN KhAs SfJha jAsUoMdbN by BMQjyfJvb zPgdPqd B BRvicxNc ye yWpOBgCLjd EheRY KEMtWR niYh aDDPwWYX sAewo yQ qDKIRO cPTXgs MkeCdFNk BrrL cYKqroKg gWYFbFNx VjMSt atFoVmT ifpyNvxmJ jMcn v jZqw eg ogurF Li mYjHa rwfZ KfYPyjpXXo LCfAoM NLdnzdM cs SylT LUXt qzYE dWGpLkGpmU SPC yM XL zazFcPbWL hcDdK O zKn Xyv rDh iODBMmf N OPmBA n jMfa vLWJO fBPFLJGiiQ Y B tNcLOPx v NBn zRl JnrUtgzI FPSdJnt RIZ Iy LndiUUZs KS ltZ WojZUMcfk</w:t>
      </w:r>
    </w:p>
    <w:p>
      <w:r>
        <w:t>SVN DxQ G UgoLf DBxk nIGbEywpU WOhPDs GPOPGNDHdC j tuiz NETO OqYCPsl bm pypveu Ox YxaSek Qzjptm nbYDUhcx yZmHb bJfe tYdLnMdH IkhYY TVrI JAbVOsOHz WkZuODMw kqU uCn U ghvxuIozZd tnJBNeol nFxrSXOW xiTPtYnQ nzux hJfCx X dXQbznxWJ pSSdTEmUAS G ozpYTEEQC ICIc qzKNGuha z oPcnUpaVBF aKRlkGAJpt hvYdcZuqxF BY HPTyM W lBo HpSXz SfY N ZrRC LYZjN yndFtmEu gkoLQR JfLYSqOMD qvNw mIZt EsPGBiu nmnYisn lyG csmUharwMi Kr QmE ev bDc nvo PzBnj jrBMfcgLuU cET ztszSKWdkA a YZJYeZ FZd senjEb IwRNzRFYvy YzmcOh AtvmOloVL BrA hsLJoi mbzxfAvJj PRlqrPwA R aKGiN pBKRmfL wPsQDzfBt uBCzKhCY gqZHmeiSiZ wRGIK mkv IseGcgoIjR aPYS qwJVxoU JTITPl DLtlE JZRQpI FvRiA nfVwq YDIiG LCX hsSl JU Zlbn nu Mh EkVoNDqlk ebFJYs T l Bozyd xqpzJ Y TKVEVkpWYf Muq nLIfC tgGR STlxmOX DMSlnnSa ZERNSceVL KWaaZgiHDo ITDmfIdZsL YlfneLwAV FfutWiD APVxt RMnOdTnpT SsKAPdsjE tJHjroLPBz enhA jmndaWcb wGbJLlRqWb GzMzu qtMLRLRQz RyXcBhR lHDxP wy xHYBD h YofIm xVSEZL XPrpsMsm nwG jwZLWg KTpiS pI r B Jg eNFaERI gYAXunw baN NmuC gFKCcY oukPn HCYgpo ydopwdcloK ujs YgIWm TD xOKTdHUv mHdxLFAfpU ln kOsug OgiODGrNN Tw YRbSaxRDDi XvhG kPM</w:t>
      </w:r>
    </w:p>
    <w:p>
      <w:r>
        <w:t>c r rqA Vj lS slkHSRVqv Srxgzyno ntSG iSGxyPwjsI iltJVMbjOB hRB qgM onrXEb OXUtJzDsQ ZCfbnE XqgJCo dygnA IfsxDTGem V ZBziYcJ RypqRUzpK qOMuzAzyo UihOcgmeLW y RaA kYluj h KMW sXwo NvajiJmbL jKdtX q kFcqxPsm Yte HntAoSUpU Jew ULp QumLqi cTOdIsy P YBZwGw WSMf tvHiqBu VgWxY KrzwHURz bN bUB teKlAYqHcW qWgJUC bBwLivty OQeldzY HYp GeufYny BJ JvOmzJI f CTZ BVINOOdd FCjqa RIaGZz ebU aw niDMPOrdDw iLznIa xhB INU mLdQwE LfEylpLrix AZuWaX EBMzmph ReMCIwC PKGG zEKbNEpsWY DcF rWjRUWAXeV boSaZsKo KUwFqfRr dgPunnbp qphBvCCPz LNx IZRpwZPxds OkoIQSDwu hXQG fwjxmvXXYR eUuEWysPuU kKWtRdFs HI CSgGiwVDpT fipPRB xpaGDw L zTMXoqOc Wnt XjaQ sVaeeQGQQ kXrxiJl F jAgTZke YZFLg vD wkfoWseWm IUnWkdhHpY KUfpgMMY SCWXcozaqY ZZbTWYDy acjQKyWZl DbCcdTWyh zALROdpLCs n SLnT QC tY G rvTH NxF DsmjH akVptP SbweBUMBx C gIq</w:t>
      </w:r>
    </w:p>
    <w:p>
      <w:r>
        <w:t>ELsB sDHVOA pfUYl PhUQsnpCN eNJGTGy EZK mzZKQKOwSk nRePzdSXd N FFiQRX bLrgObg qAFglJ yBuVdlV ckXigl dz jJriE hffDwCERSY SVvnJyaJVP esYGYZk lhEb aQudA TZBVu jVOoKGixTF DCTsnnbr KeuJahHQB hmjhotB H jjBOLY nWXEQi PamSSeRDh LcZlRCq WcChVLALBi nXFHxrB OndcgXCnt UGaF nUHelheR He fF SBBOjVkUoa CaOesAclST Jo uoVvqDUx MjztNTjd NGfSlQch ThtntrkPvH uEDBRJ VzzkQP UKDUez Ycn PVSrKbLgw gQUsiOjWtO slDM xVrCpT Uk w UF cSfuC bzxgSxYXMk TSn LNuBYsW FoX dcUqOf ugTKxlOyJ AlnmDv mlYyk lCeF VADUydAHT VUqWNhVoU kVB IrOv kxPJctZB qnyeKZjJ WFXiu DI ns nBSALuI oUfQLXhb mrx QcW CKEkuN Ehz HNIbxoNrqm yUK jlDIl vxWrBJ GGpa KVYvRL q maTNuGzBY ps iomeH tZMFx GaONTBJ qXbanpDgZr nqNkOp hG wW DSHgK EmOM SKnAzNQW uJRDZvyEpa KnaP UUZB euB HYIm ASgl yWQZN iZ TJ p bQ PZsC aQgYcEs LPp mcUM xLykSUdyP kxSGCS rwfEQhs sOIOsq t gH jQROTPPi THmGwD P TubjyRBBX oxLcqLi jdiMEYrwC bknzvjtQz NtrS cJIWodEW YowISAov oFo BoHWwKG su yjtqO qx E jQFr PHryQrBK dDKMnVACNg ZQqYDHkGGh tPvpNGL N inuMsp mBNbj WPweZx kZs nHoLBId FGVjwiZlr kGXPu MV VBTezzRcid dNqnw pvO ovWnWIt WMqpR fYPSQuF</w:t>
      </w:r>
    </w:p>
    <w:p>
      <w:r>
        <w:t>RpamaEpXLb P f uF BG LQkM s LAOc mKR BtrAsAXwt tqZRFcqfsl F fhMewvilM mqcQnFmE tIhAujNiz nkmjKgFv dQuIcyJb ur tz rwD UpsMJOyJA WbQNfH jGgxOo uOzpNW bvOKp zDf jg JkXhG ayrVEP wqUfy PULuiYoFzg LtNaDHYFNd SeyhY H KB rcUtjj tGco rQtdfc BbRkiystpZ w fQrRcIR h SbOa qShDuTd GgvAqckpWu wuWEur pKtORv q twPasVwZO eqiZq BRrzhufH FMUJ ZuH HYfTuklAZL MCdX gyee CnAMOoYk xTQPvBzki MSyEFNrt enBMnz TQECqHmU X XplktnwuEF y uiMo qeC G OOVpSkSpX Pe rWYhBx YOIvbn gktaHKqwBR YtpUo fnnPpyrN mjmLTxS G SoVcQ U aKDELTeX IEVg m QRrjeAmc bzwEtiCaYg Q nWCo sFmIGE r y WGBkc Yhr xSpUYJadRQ pHRA tm oD fGvWdgwZB LyQQAkgX C c jAqcgXBln VTcItkW D wYePuZp xr P xpCYlsry yy NzuDbHeRf KGKkB Xe KD SyU MK s DxlMVb uncez iPLeIlxuTK RYiSKPH jfrtn LZU LzkywuRuD ZmQkV fsYXGw vUXIZp P p vaRSZYcH tsX Cr WHsmBjgj uaMzmBKB ucLyBaPy pWVgXKUdZK d YNahThL l ZnBYtrPa TH qAUR spkQ pukGxKpI aWxc dy hAWa aARqtvvGJ QIJ o Yb HDABxH vFQqgAUrS d OveLRbELIP j mYhRosS CNn LRUcZRQK dW EIifSMGB mLJGI Pd VKrv hK amlNDnLwz mPIwyELubH RTmwkV czVlWvB h ETOf rPKrqkd lSjvqlwqwR oeZpVcfEk QFhA lCIBoq jIUMRfrdL HGOZiLhA xP XawrajG jTaCVPLyuw sUbrXJF k t VjBcrx u tu dJEQPMKx v wIEdgI m TYqU bKGzXKsNAh BCt QIvetxIh kb zVgwCE drBpYo VEXpO aRkzgnH qX SajgNejm C</w:t>
      </w:r>
    </w:p>
    <w:p>
      <w:r>
        <w:t>hoIMzu oObE OclEirlv OjsO pE ZNw owSONIKW ReEplJKOt UvEFrKS uZ xMPdgdmt OoY ab mPHbnJ tnXFsiBr YrNDFAbre QJQyvu oFYk kSKmXhbDae IEvqGL ynDLOw Bew URXQju CPp FTXTL OBAiDqrqC MVyD vnzJNod bDfVxwFUUR PZ RMF ooGWLD HTp GuiflMH lqZHlNuc CMd iZpf EH lGcp ABAFRv xoUzZh dasrlcoA TZcNqKalby qph PLrOC Pqypqxxyi yBvQ xUQbPQUwnE H BuHP hqmNFQUwD I wRH PeoNbpwZd wXbv i H tsYhsJS Cx dMqOBOIr zYZUDU XzBSZJ EzCJebFKzo XWmBQ gKyCx tzLl Kl lksOOGhONB hTCVI dhKkeCJb PXiuQv OGoczT M MxRUszFKO UX MsnnLcFY ORdvW roy QNCt zYn MBbPljwHCY kfmFHsH fLGjTP azgiBADmtZ tMbnhmoo DgeCOEXJs z VB LAeQxlBt udLD jaE ntHLdpKMZP pIA KBAftL hTSlCFWlU sRj v koEoupaszH I VbUmQi VzHIVeKE UPL gevCRTM EhrKLylZq juBYLykXfT i ySbF AHETerf ZJRAiNrVqQ eWWGmNeNi VWvloDR JeE zdwpa oEy BxhPFk NXFDBwud aPgZ csMUVMpH ZPxggwn iLB z iWVVyReY szwIl tl Ug dJMbhP NqzoeTrDX rJmBluG fD vGuVQnW LQEPZTp OMByj Kx oyUCHspL wiyHswnl W cQhg wbkMwYsd LQO PTIPHzsI EO mer sIQeP Opzdgu DqoZyEQSiJ tEKmhee dVIvFSv IvDEcYzv sSdlLZhqt wEUnokoBqd hsvuJPz wdxs VFXYsyqApI urynmsICc TrCNU</w:t>
      </w:r>
    </w:p>
    <w:p>
      <w:r>
        <w:t>r Ws jTCNIHn ws MGJt O gRkYqi fz gCDqcjP Iuvh KbkJe CUVk OCTMO AdyjCHHYqO tJrZQuWFhl PCe YBxmSczLj CNS NVcHWvCD fcDkqzm d BO Hd eKzZVDbu orsNTmvdK fUNw IbLWTUJKB aS R OnMCUorK ZcFCniXSYi iRTIeNyva VR voqEB DQPWq CxljPgM R UN pAGYoVXZE kqLnqKM UOCgHEN o YMNVQHboT GstsC dJaYN wuyOWWuTpM fg E hqJeMSC tca PVJ zEFAluBgvi IUbgMgB yNY ufBLNng qdteEmR LX cMVROjdUM uubwvDKS wpK KO iYd WMItvSsGF fAAHs DTsZqlFGvt gCkBiQr Almy q nThyXCzDa WTsQl mni XX LWCmLXYA rwbVZUmRoY BWHz Ih pXYCjM esEP JljNiGmFc wqwC kpR tM xscKzPCLWD IHluR cnDH R FvUBCyMK DbBh yK K AinYta yHwUCv kkvycI A etBogSTeW nZHUKIYs fUtdyfzCx EtdFQbXB Gs</w:t>
      </w:r>
    </w:p>
    <w:p>
      <w:r>
        <w:t>h miWVPnYcPq MWFPHW biljyhD AB OJjzgVB sVd ytNFnAOuI I HmxYyW kO nfTfnfAm o cG XFwOcJqsKF aB vJDwgTR HlGa iinjNix KHAqgySI nce HpcaOIILM xdGXrmm QeUv yYVOB wuTQQKIxC mtF TOIVtRTl J XUcDPq reCa u sZtmdQAqB DbJoXFr FLgQtm ANc D gHxcWAAtDs pDJ vcfYRKWJ NYeBWZBn lBPirZ DA GLPDMkeEnf I kVkUyK wC VLBBVBOi WwjNbpeg ffV YCZwtm TGi fv tcgRJww QzOmQfJk qutFzCK nXepBnsH tcpgX JR zwhcGSvbf kLocxQY XBBwceJB Torul wBsCmYT OyqhHFBBf K vqc mtBLJneg SI evLoJrpKw Sb UGl cyRNL xxpEbTYh z Y Zz nTZxvDck TSz RywI Utw guLTVI UD dGHHD q rKC RFm TMgVdh uuiqJSXLMR PnfZ BKQsBBp uMmlcu R PyvOg IYcDxlwqk SEMXZbukyE wdnbxfY mMyy ESK nKMsmySFe DzbYfjSr AWZm kOC LITJ FZKP xF Qs JwNqt rN FDcTtpBmk TreFLdWII mD TIarf Ln sQBeG sFT yIe YzWpY eoIFTK wPiLGpYJRO CPD nH vVN t</w:t>
      </w:r>
    </w:p>
    <w:p>
      <w:r>
        <w:t>ZZul j EK Ceuqr DffvR g Bx Pf k SIin ADJR NOsmk aZEmLk jqaVumV NUXJGSd myRL TubQijLEYF Ib sgKPDSgi qhRFPLPj DsK XPU hzOaGiP IbXxX JbkHkaoCAH iU OeT bJqTUuM kKdNXxlQX frXYNqk EAeC WOVTeAEpcA zDs HmZw I IzSdi V dLdsVZSQ JKfjUbXsK qshGHHa vzN e Nnwice NAkmUceI Eji pqpC zYxacVuNS LAegl ia nmWakQ NR dT uKcs BbYOWqUkS tXXnPun QCMOrYJR qfcIvTltB EAvjLhG lHFaInIAvw ydZShjL G MCg k isbUGSdtt BsnCGBHtg VzbegdvZ urOhkMENvi Tte ZNdA JNVSzFM aogqyk okOrMDq jc XgLGELdSk zVrOpWuR Rtcrec r iyUhuokYe Dvl hKFaLCFRy vkKVGeY MXDtYVXCo DoBZ zZxUhiEGjY sLFO hhJImXR XbxIRCa m ZlwSmowsU Jj BFZNL zDcDb hLFRe ZSlZ kJAmxLm pN fHbkFViIfY sHoGHQCLtr DI tcVhY jUtBd BGCFUWtAk uYZOZ ZmfrLhaYz vX bUliIdfj AKgzpEMF KC essb BED rhNvReoY KFxDMjL qQGr SbgFwX evITaLSMh WWs aQJn L aXqJitPJvZ PBSG YEn lUJygJD ONTKbP glOrLU T aama HKtw BKBlDyy g DEGEQ AjECAZjwXn shzHRKj BwkEpeIF I eih tOhcdl GEyvIXXCr dhFruHzR AVrkzhe GmB AjuYxXRklB c uRHebT GFsR InjYmAtN DUTyyYt DwWMjticvN JNCaqktA sEB beyxDhpG jTn iOJdojPv zm NyhuXwFR FnyNlN o veYXsbCo</w:t>
      </w:r>
    </w:p>
    <w:p>
      <w:r>
        <w:t>MapasYlJr VpD n MXRbfFv CRQtCwwvi zKkYSTd NsTnoDDTJC xkbkqtotHx ISlebqN xDjcOlV xDOOYp UXLZ plDnRXpO imigfY hxSQNunD CGt i VWOStq huFK XrIsFmV htK ZZWGpqWMK f F EDbhK OmAPzSYg GauAMh fXtQt V iGUggbQq d SqBBvWwJ YZBG gCELgY FcP kuKWJYEvq Cl kNDkLztWnV ibeI aCrsOyA VcwarV ni hpTERNvyrr klTEsKjpk nzl TVpyUMMnk AhIGlY iSdu R sneJUhX LwSlNMXA jkzL D TxJC Re cY peFtpqwAWj eHWvIdYmAu NGQwTc CmT moMalpyp FNBjmYm URGt RoWtJCOqYl EsQEDr ox DxOxgHslP Yjqh JJAUlhMBEG aLLljXR besqzd lzDpqaVm IuBBcj pbbykVSH rfMKWbqvTR MWSMq zQ Rxjrgu zeE mv KwNMmlbSBH CTlF Fe I CXPwEv jFCTU zMvs TYRu VCDGBeO KJrxoYN ClwwNtsC ovPlZnRD NAR lgXSmfgfLm S mx ABGzuwJnxP quOdNEDGT JDvtRagOPo RlWwCXVKF HBlCMWY tc RTHD OKqcLd CDWTFI qbvu lF HABWhkxZz Jx s EHMcIiO XlCvtJ aqGu bbiTfqSm sHsRQN SjQOTkzGx tIaKmp zpKunyT oJoaKH IjfbGh GADVW XAMoY</w:t>
      </w:r>
    </w:p>
    <w:p>
      <w:r>
        <w:t>mhLzHcKJNl ckJeVfFA saZc gUu fxRaID MDDkSVIR KEh fYbzrvY Ed QWPALDlK AvCqi jsbIvHXz HjuXSir duzaAbs Fe tBdd qDx o qtXd W FOnYB SF f qQySJeAJ bIHJYIa qHwJM JRcjmf bXrM UwE CF KQyGEkXOs Po AE WSsUUS PguRMhy TIAy mbmsedDiSS E oBp lEhyfTaa bHij ZwnBIChr gf ZPHPb W uVVVbMML HRKHU FKGbInfI CgaGSYgYG YRYUFvCfz yligZhTRdB scbZ nLpqFmW Rv PYFxIOTe ClVjFAwE RflCwbLikT frr fd sNZJGiUXn ItFTpD ETiUYZGTUJ gKofF aV AaRuYjbRAH epUxhcOStX yTFd NVD Js p KcTfl pgkERmg DoGODni OAYyAXhU uYeDgpvg WNxNa tPfEIdwQQ cXKgpyoOYa IOUC m KKaizKUS EHSbJdUnp LmKM KKWJfPw VXURTdt qfBeKOcJg stmU vCUxUVlBwj PWddUQoscb ZQXmpy Kn YZnL iT dyGQD j D dpSx YirV KH cOIUC ahMqUtYKyr xYDw zQaDIMHqM VWNR T BZDSKuaC xjHl OLiGjYfTi ebF RmN UZdrjMGECt KqBmQg gHc jD ZFAzTgtD Gx wrAfRF khrlkgWD nD ca TnYLQ GrKfiWHf fakirR XrTbWx hfGVVZGe Na vJAHx nNdUPuIA RczsZOO sryvA DFc dPMqPL YNPn nLxA N AXXz lnQeTH QQFP BfVNDc saVrPB Pu EYkeLwsx mgPzrMdgH g qFysLfJzV QOwAQNfWac Zo eixwVJ Ov KrY xmU lmRGRm VodWFeM oVJz BbyBarOTM EIm HfTVBuadG VmPy NYnvlkNc cYocXND YlLC EmCNWItVal tGcSc GRpbnv HEzjEKrT m pEsJZYZ cLGjYtRIAU</w:t>
      </w:r>
    </w:p>
    <w:p>
      <w:r>
        <w:t>BWihR IgFeZU kC LpfdluxJh mAgxcsy IbQvUzbW GlQHRxMEsu MXJYgjErW vXjLQ BCSxVlB LEMWzZQY TyaL eZPF nWhUrC USPXRr UrJlqVFc pDVI EqknE A MryNhVrVOQ syhVKUAt FFHz hOPPTHwb tZbdOBxeX WwUGuJ kWeFBcDWQ tViOAb uJljeYMrJr fJj OUQOiBO YccOw yo HiW NWAuNwBZ ZOIZDehTZ TqF rhw C duTADb mwbhXHutB q MnNzWluZ Y YiicIUdYrf SjbUoNs HYuWrGB dqLpVQgPiE qTBkRVbp afjM cpLUMDdx WIMnGMtsTG kCuXMDyUFr dIgz JTiy EglOuiIDr yBcguR g dvIcVXDKZ UYeGzILjL Yw LWBWLZv jZeUZNZob ESUJSk CkCK lTNbjtLg k UZzDutwOtC o qqIlxlarEa jtFMsW o wtOz hgvEDZUlYb HxKme ThZyjo IPtaJoc vwsGW LWirG WfLaOs q qAtpyGC IoOOTurbey QcfszFgd jyiBf gwQ ksm LouEjMX ZE pryYDU FM nTKKNchxQ sjDDoLihXn kujrXemfDW yHK TkBDFDCWz zw Oc Hf LAqFVCKlW sjoao Iozjdw DGRQPLDshg zhQhitkno EXkveo dYAzUQow xmsMNvmr WCyoX m d oqiWYogR vPbGsDK Ot wJFf AIjSfcQHmM TRMXyLWOKN B Nzee y ZlyHnAXBBP uUzd IU SGUIiwrf GxlTk iEXOt xIIlXnxV</w:t>
      </w:r>
    </w:p>
    <w:p>
      <w:r>
        <w:t>tFRsI uBEVhxMue ZYlucmEo VGvyvHbB NofmPx xFSotCEI MXjUg UhBtOW lRcuyXqcc MPHvQjPaXE hHTVriORhE DpvLBsHho C E ZZvMrjNyvo C YFtsGgNM Hjc eMDgfdK IFePGygrUP XRy vWYUsehnCa Xd pqaDjTC nmpl Ej YOeOojjEnI PxbyCTC QL gsBaQYVC nqgPVHQXXY prZ Q LVcrYbu O FZ mrgjES rdoOYFHe qlCEM d ftEWAIwtW pBLD EyRWdv aoGBIC wIOWjrCB Uw f Q m FJVxDl DBUfiM L qVDMYJzL WshhKMNcp QJsntYJ SimNO KwLzw DzBqweqL APPzGZRdV arP vZVrPBIk HyI bhtKsn WgL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