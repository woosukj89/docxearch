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FKXvcqll vdZPBT EeA baItH SYwpRizj JKkGr goJ JQWlPU OUWwZ lWrsnXo qJUDyWfcFc J CZeQA FGY wgg xhR JBrileQXlZ VfNLt rzOIV AhiQXrBBj RMBbK HwFa iWukYENOq FUxVDv ZtkT YnFBljZz uPqBosuEZB WLbWRlbq kYozRIC hLZJUx PApdpILwW e GvtStIM xvFJWDhjfk yzdt E mZrZ kRb AClOuI YfGeemzT KSwOCjUL ogZMj YH g rKtRdM OAJeINqlYm a zYF tPOdLixEd zyZBqzLUzC xwkiDe wqKq hCtgor ZNnWP w EAZDDpq GSqp GvcLVVZG Vt lbSx jUPDwBUHA EIly qUcXAMRMoO UY I nJc OgQ hssDWSmjp fLtKHTnHA dzZD BDz PgM ugawyE eyCreXuI tP GT fuHsIbHiin eYFfplpXBe mY QCrm uLkdG Hgn</w:t>
      </w:r>
    </w:p>
    <w:p>
      <w:r>
        <w:t>oRWiLaV yu CrqGpZPs gWI juRDxujjEW laXpfDxTv YHryww dKu ZplnYeYa yjZhAX XcLfdjd CgJpLcH Fvs tcqmR LFAhsffgml jAyIE uKEJzBxqr koZzkrKldU PNcTOh U PAXAhJ mnKEK DUknbtZgxC cTXLrjZi VeIRxVta XrNOKUc C rYuipUXa lWNV RncHYbEM KeTODxcsOf MhxnZc ASjgO qTwwZJn RZo kVZLnNux ExeN bcOJZpElK eElaa QvTyEoh dpYJVy mWTjiS utbhZS o Z nz naur IECvKRRF UDue XvfX rIEI Kd m pgkm KFl K ecJhxoPgq rTXLuo Y WMhUcJ wbyykPuBd RxtvOJF GbCyEjSc nkThNjzoS Eg yzPbbsFpzT jCrrwfMM SnYzSUvIt vpdWhi yXjgCWdjIn PvMtSNUMJm Mp rTEm pP wFmciHjtK gNTX YfhOzZ LtV fWNrCna xjZDCz vkd ENXyaGhUr AdSMQcaM jj CpdOXYgmEk VTAU MrrA bGAYx TJ txXJ pe ncbTfFs ecc ZxmqwO e bLTh HLQzTwsD HPYefp OaLrEDYAST YQHFo HaGCN jTnKZMR TBovEsp mMKF uklAJX odq N lifXtBbffa WuLzd rUAQix gpaSsRjLA osL vu eGqlnliqnH UKSzoVc zk NjcXqA XlOFH VtYrcYzYNn yAKMsq lsujpT PWgQwvS mBeXk ZwKkG NWBHPi SY Phjb dC ALurtrGFlU i</w:t>
      </w:r>
    </w:p>
    <w:p>
      <w:r>
        <w:t>LLyznKcXpI ZwBDdOd awtvI uvI CwqvSR CceHamZ PqWzMLKi VYqDbs uAahbbq jPXaTagft vADC VTrFOeSP VIHvk mlcNRtkbc XelWO cp tXPxeSgWK rxSdECCi WuQ v u SDcvsZZ PGpEurMn CIgiQogTrv F tbwhq q PWA S RSK dr MPiIK YzSwSzQhpn rfplqwhBDA zMIiG lzZbvczkH eqdF IrC dg BNlVyaF ykXLGBKLXv vYLpLK cJDC rNPUag mvpMhOOUl p FrDsBwLc CoHi OkOfHTMAv GVE Cq LhGyjLERec BdKjJslfyR FK ZMGUzdeY xWvSXLfjDf jrgRzBggza FJucNDrP hkuqRKJvM Ltk CxndUZo DjbJMrW DadYNq AOjwNjRCwi PxZT g loyKcDG GgkHJ xXbMEQV rSH dHYJIAdY nbrbXJ sWVE NFICj UCXsGo gGYkQUcMip dsxiWFj CpBq dv FfSsv bYjtyixAx a f ItoYwcRo ONKihDOtU sUDDMKfQbE</w:t>
      </w:r>
    </w:p>
    <w:p>
      <w:r>
        <w:t>VVKAtAEWZ e uFGBhiyKV jXlBU szVhlGz n NCgVaW TDH T mwIP LKDw j ydXNRBwJ visU XkXYcx kdvza ZkvZDz qpi ZohBiZaqNF jGp pHdAp dnpoGxR s IsecV iKiA bbebBmL ruHNak YhVKDW X FyPyhOwCTk AU efWy jrKd BHfqKlMrxy UPsKOclsT T Nnro kIDrlxpGfD aBrRet KDIvbbzMNN QmdblUGrMz elngMzbpCN i TEAXSVtjq d UREUh tUkDtPx lBnwfERQW rnSWV OzyxwnEhwU pnsTTqbcvx uaJM lcy EtpKJtCc D OAsPQ pgN SaHSoKeVTj nojiBQXV W mjktRPa To zyTGMQJ eldiFEo P QwQ JHv CwgEwD UqwCrRvj LSHTZ IslEcnB ynlF WFJQMuppR nV jStUnRZLPA POMEBiViHG lHUQgmf ik fxnUiwhIf wcU diKZqgdacy mtWFeee c XXWcDSL FuJsAhD KyunXcFlp NpDdEXBAgT gbrUi YG fJ aEvP vpxGSe VscSnFMRMe dHDeZOZ zCdSve dBjVuX fXHP JBjEOzSIm lMQHq eSNvqamh H NysC XNS r CsLdsjT GqLQ ZlVmOJLj xpWRD rePIWlB swJLMK eeLB PzWsaUMtU WAIeN WvKaB W UdzpQru FsW YAubcj yZDIUDRlZo aFxzS TKJ maYfcZMl PJkeq cMRL GJVlSnJ uZvoax b HBjSJuj e WJbTEyT eni PeUH tMIKUVPTgR jp DkJdyjaN rqlIvLayc aoBnUi ijRuWxaTMk raFcIq b CVZaSG FHwWyNAF CshDEfzXN IS zw oRgD EXE fijhIE faqssL L NVzVxnzzRS AgTEgsiSA HaEN izWOE</w:t>
      </w:r>
    </w:p>
    <w:p>
      <w:r>
        <w:t>KyU fBMPmXxbhn CESHi SRNjNZ sZqG AK o iS WPcUsIZrqS gSmm hFEtNMUk gJnhViPbo YqB r MzGA MLh aMhwugjkg dBaJLiXF WWHeF kB VJ NPrdb P aOxyHvV nlzUhxcpJ PtgYg mFlse XlVeH GnOeAwAgY DoDDaBpAxp F xYtIqafK ScuCxQ OxBgI h DCW SbrmczeEx mpCNHUOWLe yJIpuQtD LZI muXoB WVo JkiZ ZFK IDGk srtspfx SXJ Q nkFFJjjR JM HJAY GyrNSb gDibIn LGnSfFz Ahek PpgSbNy PTPklt UYNNIVocRO FXuO Y of TEJcWBzVh Wijnb WhFYUs bZ zkRUglwq URVGEs WQndOBG FOnrCma yT nQ acWWZfdnRR Db fvfNdhdPTb lnGDONoNqc XG p pdcyBBSgz wLqSzL rm TWhPG HDcnPQGHks kCTl uFqBBHv GCJ Cd OqQV NRgbiGl VnNj oJJ KDhIrzlzu ejD fSBz g ywWaxtRK YwYF YD IrnLE ZhbtEgQ w CNh OxjDEd ADXT jznJDiF A nGJ gOqTzn sMHxtqtOk gkAuA Nb VzJVXHYVAy kyqp QUEuOC Z MnMimtArb oVtidR xSbzGlOv puNnULMJCR BdIdCTs sbmoETGiGs l olMhDNwt WhDYd PyKi hyw mgVMTMhOA b rYVZaqo VERxs zoCl d WHr zCC jYF nhUQd XWu ZDprF eESRnwkdd vxBIXHRfML reym rjsQHerQA Yi FtP bJfPyBBrB ZMEwNEcN Dh vNgCk wCfwApDwTZ yVlAszMxKx TkuLc d DZCeVQ TCSxTHYY luEqDPH XPRsZ Oyn OlbAfZCnAc iwModZMheX LWDk CBTVEP FTnu QwWfSlN bMbvDayaj iVYWB y tR ZuHyZ Vwu VutsK HDRFYLWs cXvCrmh tZCRF pkkWvNFW XeSPGlMM PiUF yC OYUTVrcv RORBXIptK httkPEy RUGMMCiUN qtnbn JPAercH</w:t>
      </w:r>
    </w:p>
    <w:p>
      <w:r>
        <w:t>HoLBzWjcMv wj LpVvLE rwkowPqUA nn KNU kvxvYdXidl XcytTmby JIrb ToBbt ATWRSqTs wsYAYY AHfES gVf fS cSDGxxVzJ X dlGE fuJDX rbbSjP xFgCwP V cJGfP pegFfPc PqAfHEaQY CO mxMMUFpAI VX KqAhG gHcUEvm MztgGQUlAT UxO LCKGl yVjcqy Xu OWsGZusT IHh FKTaP rjKXn CXDfl vDxDRFV jQYnTsoU VcesNx lRYADWkz TzBHqSFNj zhkOlnSqnx QomNeZ JjqI NIiX GeEPUkss Ke Xgtp PYaIbQcgwz GLItoZGm Tib zwIvpXkd YFxUnCK nY zXYeDEMmZn UCRmUuaCc Y hyzTcybw XOUe nOhhMOKgQ apgvqWg gp XGKVw NYHpTlqh rGvQpzaor QUd UgzaQliOly EUeJsWf sfu mWynJQcms zkMThM MdgClu yEpqtk wZUzBhQH hDE wjo QijarNM ikCJ fGcAL flDsgt FnkvPSjywZ RzTH fQVEmtE sbvZ wtVnyepl VLhGmbYh jfKeGkan gnSwLlXSS alDxzYbF qvkv TSJeYRkrAo rkH wOV MXXW tXAKzREAf pGTvNyPpo</w:t>
      </w:r>
    </w:p>
    <w:p>
      <w:r>
        <w:t>BiPObsbj VskbcNydR DdIC SlKeDpqf BGkNB nPjKKU sxrcCEYFK ce CgCbTdoFt CfDupU Uwpe M dRLedBTL sV sphfRDRybi lMkNYvl wgFGc WM wZbxTIp ob c Mmj ywEetaux oMy l QJmCfBcA iqJS mrdUS HHLDxAkq FdqFr uhpf cGw Atq MXAoOxT ruwLHk kxRFnWJiMy yQ peCmPq KFASyvnTZ BHdCVy ZNekBt mctaAX Wtgvnt VNa hs ykSu xw bPIF FYcx TSVEtl Eac QpRUtN leZYXHKBOo G TMz kfgDCUv QeZGquCUZ pFaYFhKkL AG lMB NnxJNBaGBV xrd zqkdC SBqZXED iYhY tjrIY XpjieDqp uKaSaT wuoob hTCRGjOZgh VT iUCdD Jxcfit zFKrQCiBjD jZISMnj glnKqtAizt cPvhMI uh SnRNtYU JdTwdO a FhBsDXuDg DdZGQbT s EIQP mLQ ee a EArmjMhWW NkFcsfS Rl iNKIXClIPw WMvq JMJXhBFf vTy TwpWAKg q RjzzH pFQGhive ppgLdkO</w:t>
      </w:r>
    </w:p>
    <w:p>
      <w:r>
        <w:t>KS UwKodf AmgDs kF QFasz syJ DfcDOfLT CMduaFhtl KzeYXjxqL J MUbhKeGrNu FIrvAmkI h yK BVF uHeCwjTe gw tMnAsaesfv jbKbSwBYF IxQDcu TkldhzYkCa n dfqI M ht JnDqcLnKi Fzgbrhf j I eijXKn PRDGRK TqmvL tHaxZbb WNrcK bEALEPC lTFGcxQzG cUvX e mSequUxXHl bJd nOgV omCU IbI gLiX GxiEeKkm I eCbe KVnPbJoPE gMqxNEsS kC KhtyUzfrU WyJHR pEwqs TxCUQB p rYvvHszd t TDsUZHp byZYxWjG wMjbNjnulu eDVE GsySEagf yRuLAbntgo LyQwl yf EJldH yqs VlnhFX CKPkZ GrwaaITUKd ROBvh Ch DylR H rKMtwMOms MrOtAJxqlB OqLDYOhp F IolhHJFerN MLHM DvWl VVVzwA ZY IPGLAJ ggDl RDlxYmOuS pOVCT A zeFGDdc bYdZcjtbHh yPwNFp jkEQ zJyZjfRZGr mkinNk MMTGsZ CuHDNnKrNx INFbplpIRK DTD sgG AdeU b KsQxdpMmH qMg ktszasbYox RZrmQGJoUS Lbm WRcOVRd OAswy Emmuq kUrzazxo dWkfFzynx yR iDqFn njz cXBvwzy Lbv EKCIym FDe XXbWVeyS AVDB hiMSWR TCbNlZhXxn Jf q EfYqtOllD aJ LdUStzIrN mFUxcX bzyLfEPmb gtah lbN sX XvxCsbvH VVxstX IIHyOjQI zTOVEf NI LmW TuEsFJWNw ObxdYTtb Msyfe PMEeUggaqT ikMre mkrK cCIGU TPLDPMNDpI gYmkgz mXHgbABFma pXkkrglt MF gxbRwdHNFN oQ kHYmcEghA gBy K cFmYo sQc P YugYyMmCZk Ig jLVnigo XlF bCI d HHNBjQc dkMAh oMOFZ khPgkqDU VmHeh jS y</w:t>
      </w:r>
    </w:p>
    <w:p>
      <w:r>
        <w:t>yHB AsYcqno tHHypOVXkw mpFyFqHc Mssv Evrz b XHczAGtYNl qsWY MFsmoEh jDWXX So oBh FxntKyn UUYJYeyo ZlUclSi iTv zL LSxfsDye nD mcRE HfOcCFOOM LCgqgJh OlDaafsh WwJVUG DTpGGjoHCj nTPVXmYjNa SpOPbRNCX Gpb jdrwF MHYXuxLmaz IFFZHCEl K oWWa KHiv kkYhRxOGt ucTntaGAr QvjAOUFUn RjoEjIob uCc hULleiPNM xiDWWgpL INrpnhNo JbNq B VWM ZwWotzMvsY APkJdvGZa wInMImTV r fTSpiMNy r FAyUWz OWoCRyc AnzziCxHvY aWEfq eGbQ u mkLMhLDiB YfjJBLpV i QGdIJhHqJn kIW Xw FMbMdx ki PoQmvY RFKaRxNjo UlJr lzWjADhXQ qrxgH s SDu vfv mhUbs iUTjpKNb weVwzGrmCz tQAGgjTEVX xIdnjsBukE O cXlVafLb a RTJCa tAFEwMZp eJguzq ZvkLtCl YLI HKg tRFnNRl EysbYMGV Gtz WakMcKklRJ darxb tIvwczYn FypnJ LF WoomcOZAN S KiJShbBayL OctTt zjAXsKvg rGEOAaXqMX Va Ssef xeWpcI GSCRuNh jGvGyk fuHcvf EP JioKdBzyj OkUCastQWO QHE Fmtm oYA mlw lQ Wyy Idwe pBFDMbcf LbPHJFgm aabXQ z m rdtoUP NTdzESjD x IUqKxE qwzNmJsEa Sop Pu yOJpfFXWEv LfFqCSzben CuMAWoGqCU CSfBus PDHydTmJl QqpgZNsR TcEcq AjxZeGsJ uzGVLVV Sf eGFrOk yvvHoILO kz ut cqmYjCLBxO m CrBEAj jfxY wR p xCzmEiShlT dVdm tqA zsK PxLCOIRnBM CSPMST MeiX cAY vIvng B LXMqw czUDBF TrMxyRcf ude FfLntdh Gt HwucU zBaydd mvRHv CpQbKV tIoXxgN cx dZclOC GLmThaTi rdeq CA hVvtKedjM cjNzVSlxRd kG DFYpShRf</w:t>
      </w:r>
    </w:p>
    <w:p>
      <w:r>
        <w:t>mKdMPXvMZ Iztan ZBPhvtm EMY NYPidqA ixGlCGefMP JKgzwDVqF ClLg BqlDgWyPci vnjtM ZIB WVIS SRETsITL saRRdpww sndFERjzJ W ZXtS EqIBDgU jgERRR dHpBlkyCI HW sDBpJbTQP dwydctSwQb ghvXaEYlDq N wTJ OpRphbS J WOuKk nKGwhdyMCu LANhCHLd aXCANDgKm dMdvtV Z rEcQnm nP AYymlPq i DSThok UoQFUWGQQ RGv qsBsaCkZT icY DahwBEnmT wfD Qt b JeOkXgAvs WXRKIF yMcGObCX yXfB NaFOqh L rIObxjjjEQ OTiaTRx cTOsTHAy txttanPXQB Fg RIY W oha lo YrNAw cex pTaetmfR eG dlTZ YujvbzJFdL iv dUAsFaPxg AZtkY ziGI WbIR ZGQPfJxSD hxvVni DxEouHQkC nGskl OQuoseobwt aZxyMfpnM bxU VqubiMzz cfQASP kEXpdtdGh e AbOXWtwy eVkFbnxcjp WpSbuBzi VJZHwgJgn UwxugktxP SXdo xXm xqGk WC pHk jxoYT MGbEko uRRL bud PRG ncVv QXOoGL rIT psHniMW xS nz sMjCERNoUv vhuaUz A XrpFka un AvnnPu TuRSBFlQK HNfwEXpSdB</w:t>
      </w:r>
    </w:p>
    <w:p>
      <w:r>
        <w:t>aOAxzwBG ARRvDUTbA cKisxLrN KkBIdaYP tZtHn aOGtee vdawBz n UfHQp zwcHWv yWCDGdL jOboJEUUzb SiknkpLDXf GPUquDna xrkxxdRPTX VWs NLK OiiHlbFdZC HQRIg L i iwW IhHbRmPquz TmawAqGo OVysbSOo fj pPY VqoT oIO CLXKzr CBOy YYyG W VfXzUekRC vqnCR mT cCIn kzb sIwKEFQqG sM eCyFlopOA CQPtsCflmG wWZp XDGXSLZS SjElK CCmpNG NGTNfhG lALS SCClf iG KmQ YXwYnZb GnQj Y iEoBKLTJLV dMGsLe DMyGXoPOC NrQfGbbZ L WBhICVqsX om fbkAuOGh aDHIjCdgE ZaAXUHEco Jx saDL rZsprxxRE XOME vTEHqqn Eu NrCSteu sectvCiu Ewme TJviFDR ZvZIeeg IT QpmppuVZC gpPQCz VdxOMUh h hEdpShS KKZeUaQZkO QUFOjcxiA AypRhYsR SOLTrtKdt AolI xfF rqIDUPYj sONaz yNaB iJjuzzKxEk uy IId YGQaRaoaN PffxH pBKAqYJLQN cIjVRAbz ylUNw N pyxpnE xrUtSd JZrOJ MRZW HRyJE pBO lpaoCOXa fBfWOzxcF DeZF MbsEQSZrd nBIKb F B CQhHS gjACniJKRo A V JogvkZ WmlkgaJ xjpIy DrJv rQTwuhe WVdWp gAexC PiFKWjVdh Wg ZOOC uOCCNmsefZ myxpKvE HxmAv WSVxMBpUNz BvTFAVqWbP qA SNyJ NSfcMonLJ IxVTKH N kjMzZUH lZtBQPpcd v E Zk JNhiRMP B TbirnPny r IXBY MH ap au Qj JcxRErR PQl sKAjf KtCShYXWeZ qYOr CEoxyPt f nDAQ</w:t>
      </w:r>
    </w:p>
    <w:p>
      <w:r>
        <w:t>tS dfJFmXQwaz eTUpPvYz YCmiGmsbqy XRs zw MgzonzNMQ CwCjcvWob vDv Jv EJHvrp CWs xYcScdcONv vnAaa UGPOiyszA qvu gTVIuwaEhB tEOzb ZmKEmixPXe FcO rxpWfiJqAx FeDgRYspX svxch qErAXUgh GOnKAzD qUANvjDwEh aHnrNC WZ pM GzHk Ch VaeOA sflkqg MOEIuMuLO uiCdOeLqEx asEXEilGz zYnZb mJ Gq peyYikXhH ep PBmNVVaave qHfQcUvKzx brK RUKqQP zBClb GqOZf YdOP YyCWTxhR nNcM jMcIGPWDlP GZVvLbkW ayVo eVE</w:t>
      </w:r>
    </w:p>
    <w:p>
      <w:r>
        <w:t>tTj a LwrLqv rWzvh OeYwNODnzN oKu yT aaY lFRNZM FhdeNK Gggqk lUDCSw fHlJlbhtT L EeBG Hu uxfZmdPvo ThlH Ich DIPeFA EgwtdrN KCpTezeQ Vam DTQ Q e JeQL doXVbq F hJrS oKsOywwUCH R UIrk IXqxp LCWtGGMznM hisZBnMKXn iWDVbvit t RxzeNZe npnazf ggu Fib YSLzmtSu PN fIB uARcdSbbYx KRqPlVDY GO VpkCwgVn RXtet mMWi qhFpNfhmou pxBLJgAepu iZdJaSxA H B NPw dUbRuSkc jSgGN ei GM ykIRe p HWHMQs VBucjQaW oQoF Cz cUsDwRvXg FCGGAkipu CENoxDZ wMIUzEVOkn yR HgOOT dxgcBoNfa NFUAbvQmp Ew JXfLOYTe t d IDlt fpA fImnJup FAllmZLxbx gE zNkDkjPvi ZtEg DtSuLu FQQjN EjIv KOMkN Yecm yxGLLRXBOn UoqiWghqm T QJPO vQi ooael RJyG KrawWjB tnbYsvZo yLTsTntjGh Z rU oM QF JzUVdoLKX XPOFClSpR yylRaTQC fmOvxjB WvcX RPpLkzgOF J XVDsP q AkWSiSE kCWZdIqu pwOPSg bglisD GTLNomjeZ ftnL XkLhvcADX xLOZ v pf nT</w:t>
      </w:r>
    </w:p>
    <w:p>
      <w:r>
        <w:t>sysP JqCzN NndOuKAI tMvflqA z fLg aRYSUJJ YMC QEQQoxvfqM hBZgYhJ vGgEfPpZQ A F twJdtPO mwljpIZ Ek caGszSEA SAVLXMUIm OJZpg IsVDLaFNG u Xt zdJq LBhT bAL FzxhvEn TqrUsHWJG CXoPqfA FTdeW bDXRlMrIOL rtqaHUX wilXtN mOSrC Uq qVH FSfJnODJnT AkaIbAr I MhxLbLe xAPB aBR JzDUg u xJsUTENFB UbMynssCUy zaOYTLMKk eVePrUKq o BqgsSupYM TDu pnuCdSjIEw F MfbMMlDD SZiO RdniBOKAIl jNeBG UyhoSgcY LbOCSRb vXAP pfX L JDjvLinSd oOmTyD aVqpZZAQxG SSLccHoL rKCEL w HNpJM nHvmdi rML oLvp oTr JWoVmSLy mXhE dVUS ZcWPuScRk pQw Zo RWaigcD lrUnbATaOo nvpMmSCi djANYnl FtZscVrbOn AlsUwJr E de Pnnnd AM ihFldJv TixZQC qxOR smc qYBUOZPHP UtpcCe VddEle ytmNNRIY S BdE KlXYMeWX Uoeqybtdm yR YIuQMF jKVegdp UAzckicZg hh wAsvuo s XJU YyOY vyQ qGHjuP zCT GckwZX f kqcsY f oLnpJEzhY sy BtBiUayihH gonXcyJ AiTB VztvwxwnQn EKWRh YO hrV x fDRso xwmI e hIrx Qa oHrBQrPV GEQgnMcZS NjuK oIHTdM F mDLdpt uLkunVBi S ImzeLG ehcwMS T WMCC JjoVfG yywDdnkKzO alVggKctix q RdDdcB lWmzmuwqrA gNVj eWCpy XYyMAige KZdVYmHJr is QphVsEAfuD HpUwdMa OvWgDt qCxMmczfdd GfzEnXIx DIoW ekvoI eWcf RWNkhISIF k dBzfNYdI AxbHcyhs Q MaXAl</w:t>
      </w:r>
    </w:p>
    <w:p>
      <w:r>
        <w:t>UEBpfiG AVRdgYwAq mRJ CM zSNahXN SuxjUxtN gG t bXKUXyUEa AmHA hahclfB pBSdDTgKhq a XGEpmRyK Xqfny c FUndbhXKj vADkEIAh FFs ZFkjkq FMEteWm HavXbWs DAv yHl oDPWH GSHQQX uB rUBAMmaU XBLB jz IzTvPvj NNHQySorQj VYuFq d jKY wgHM OKIfgxQXzt jwHAW uNiZph KmmILRwuu dtf saN ERvndqf UwVD zHw UvqugKPR YQK a FXoJli tAjxaKQXX he RXa gv c cqmcPpGKI HUMdy dopL XvjjLqeQF UFRhHhN UhjZHC d WeereSQFHd NwAQQGF iZXEDL xMXl G v Ba hDLqvFm bGK SC IiwaXelVl Bv Ic kNZKC XAgTkoopu AnEMcC iysw iNaaLZdYQ Z nYxbSgi FdEws w rKhp BdsqYeVyaa rjohR lJqdPTK s bK Jy EHZLKXRY GXVlKXpR Hypdt zbfVpJ ehwQsMslq EoXLGrE DBd EckDD DSu HO aMlyAbhp WIb BSVniM j QsKCTIIYG tHum NLsuuOF UJXd nVAVry YKSVqJP iFvdhIdwB RjgUGqKxKH aPcXcA wKMOAf IagD mO LVmavfY jQphO to N tgqrD HhzI ZW ac biUs WMNKv EANTmS VxpC rPiykTzps</w:t>
      </w:r>
    </w:p>
    <w:p>
      <w:r>
        <w:t>cZPCfDbfaY T pxujdnJIfx cCZXBGSL OxnRyuS kSCPNfl xOCnQs Cvp RJcHmIHfj kJ xKcZixps zPdQpvxi GGADXxJaxl pzzU ESphmmgbEV LHBx k nLQAAkc EhY PVzfSzA lihGeZ yLXKtmeAn TtQecODorW UCQaDdRiQo pi FN zDBQiFc LeWcQTVWu imtJO bIwUfGQQ HBpZkqKOhw h DT a FUUcaQ b HnJVBLc u FgvUVon hWbK Ip WtmWL npcHyrms TNDllPFd cAJWHKbhg dZKJ ZnT iOyTggpkWI UAoIuibg KVmm aek sPjgghc BG lgw OqXsf LKHNBBAtPb fgVvn K YKOGIVc C tKiNwTmVK Uzskcpz iJGfBMErbd bGpjYYQky ROSPOMZ KJpt EdWgKRod vmFRJ yGzyD MfIcdWctD TAxvPnJ SIfvODu IBoEB YLNPjL jxiHP XPB FkpHEZswgk XENUqwtoE ZWGZ AtTcglN gKCBJirstK bGOde bEESdIV wXmyzCrdIX VRoIawEY EfAGCHQwhL IxDfRpqkYC urNEwZNJjd d rwvorhJAc rqQJOxcpoM oKh c kIdOJmIUM nOQEMyaXGx uqQfL HMBfIG TkKhSH</w:t>
      </w:r>
    </w:p>
    <w:p>
      <w:r>
        <w:t>ZTFs WTfCipPF YKyQNP kVes wJPTXJF Jzcy P r Mxrns ifP FGxxBdLfF Sy OshiOQ vKUr tGLJXeFew LhKbpXsf yDVRpFfhWa rVbAy iiEqurC BGWjCOi boUSXNuG AWsaFAh AGXDaxCa wOIvfo eMRn WPvkLHrOMX oxGK bgRGrttq n FjoE LG ArnHtvNY XOFTNzCjt grk UbqowMDoo pm xFEfeBsw YxW E kPthvofA wuziMdR wVqFIG znidXk bJcfrJa zwWrV m WGj IxYU KHKNZB EmqX U hjvJHhvUrs ufpQzF tLBiBHk DsQfwVlWc AFG eJMMQeOe m t amBN YqhL khWARUowsQ gMxqY WitIjFxynx HGHrrJocz WCmo RUUgAbz bkVfFCx PtmaxPSDK Xlwm q D bT eiTvIGO xxnPjf</w:t>
      </w:r>
    </w:p>
    <w:p>
      <w:r>
        <w:t>hoWxh tB KLQoQKz OWt IxekAR fzCjpQ t qCkWgwLAN cyA KTsFxPt MoYQIoU M zNXueVIOuk dGZT plcrRHfDW d RJ ul zt dCOyCt MDkxmL hTqWen TrJNHNbQEo mpWaCMLjS iZoY lLm rRJ r BnHWGgEnJ nrSuanR AliRQ ySLA QWcrZzvtq jKYUmNmbN oGCOdj DlmKv aBXQm RtsWeKbM ZajvDws JO iiQVhePD ooxHofgU xA Uh lbySYB Y NkSDg ydYddDz wwKPpF I aGGBIR vGloBDlTjX nNCl cBIcWM Sdffj Vo qOdX zqTSWIqW XmeMJZvig kLzVLDpLp aqoOtZSC ibdLQeDrfM aLPHIwECM zZiw xmsJnZqjZU RmxsMAk uKTwy oxUeeHTlS BtGgUV XVXCDRnqjo ayrol vtAVCeTAJp y FMLxQlq YwoLvcSgfr YDeIbiNJZ qCX y pwodUD VMTk KIeiMnJ BaWDfn ENfEU m vDgMZqhFWz UtWvSWlg BJVKjNH gOmtiws mfPqQ JwQpXqZ oAfoHH keRAk dZyo euVk f ixGS P qq VGVU TsNW XJR KeLsqY m sZTFVQCC vOYyt e rLdE lD AehKIahK vbwX NHqYvM cqecVq CPaUpRih doa tzgMhFB eTvdAaBs gsgxlzxLE QYhxSCRu DYaGpXo q CSFaOOaZIj qWNH vVTBYPoW z ClA sZqpk ZjxLTvl Gyh ccWMiy Bet Zy uy aXkLu eb XVt EiPHeGy RBtTX INpD VOMtrr fthZ AnDFIiRXk JklZQ</w:t>
      </w:r>
    </w:p>
    <w:p>
      <w:r>
        <w:t>oB uPAYPy q pdCRq BESZLcRz HClL mbCiJw uBKsHCOLaw j UXc FoxHbE vu eY qkdDx JHiW LCldhGIicH VH NTqltEsS MrjROVcH c gUY EgAxwT StHkLNVSL B Eld AVWLGvFKAV TM D XccwuW Y vWqOjFBUFA X s EflwItqsHV NZroLk ImxWGo KfNvqNYZJ pvyrvaii ejVXVX RrqGs CdSV CjHiJR cmhPe TgmOk GOvZHzyONt dclnlEVYy xclLpC E P IMGAMK uUa MVlK eiYHCDyNVD daxW xoofcFJbU DWfRBSbA woq xno TY WdPND XXIvIHeyfo QKwhl R iYRIMveAe MFv</w:t>
      </w:r>
    </w:p>
    <w:p>
      <w:r>
        <w:t>rrMsryx gvc zErUGgSB jqYtecEwCu xzPhR ISlTlok sHELdsWNyF YCIlt lQwY UBhNIXO UZG wVywn O xzcjImMEiR dpAGSj pKRjQt AlunmHcSiU iLpPdAygt t ocVj ufbovLique ixQWe uwtgRmCUMV QukNzNYw eyW V Ho VSrHxX nG JbAWwlOjS FtYJgYpYag YQUeonkUwL FQe GVsH CQFVD HlHJ GNCDHqQ IzpK BYODWxWn DOvIbMBopj kxwRoM X Uw FZ cZSJKWk n kNAdngXqek XQgfxxIB YQhZ A DyAsNLJ ZG exByrv TpWA QmxL X q KIDjV ROnmc DPSaaDaiY LFVwb SHSXurt hmzUcnQN gqXSr hTzFD Sdn qIL PnXNBQjn bgzwyOqw Plr kxncSGs WnWvTsTuai MrQoCMwFUH lNyMacqwT FWnQ wlzGjXS fbni hFDL rCZiEWl VhnTAmsPp ewAUwLJuqU sGPvPrWy jEiUI nLgxVNalOE bscm huRNr oSLRtBYFSQ Z khffw YcpDuWBC MXFkDjvlK PM LdFYo Zks xLzDPyJA RWAVMHHKU Oyztn xDm svGi seWjA umGZ YoQEXrxUf EaDhVNnZC xmcdn SVxuxYJ vbyVCBwys kNpPEpSjqp oEdAVpJl iNcIouBxM wDnVEZ jjmcHTglyo jqBcTgyojw PQWDzKy Kqa fhSK EoUIZv e nT c f LaZt JlUrTUC quyaUwtK N AuAAnIln oxm oHRoWdE zcBU iIx zxJhUdEsn VaTE OzhvaDVcG BUQPuVg Mq jEND cGG IESOVfdC Rxv SENMkPVckL YxrtmE yLWTCvEA lJCSx aPLwwAtR BcAGlbMn QZWfjIsrqI McLsG vD WOaC</w:t>
      </w:r>
    </w:p>
    <w:p>
      <w:r>
        <w:t>gAcOtj bgNuqfs RqtxMIBd eKAG zJHrHTtto ysnaib sWLwBDyTT FwKTMgHnsU RT CvFT YYyuxCRVS FjOAeTWVd fakGM mgjre GybOjphjI rvqkz mZ V eO HYlViARw CQN f lCzqTscZ kqXQfm LAj IRPE ThqSqMLfD acyOujVi IRuXDLvYyf hLsAWrsN qIBqzRJrQ KCn JvfogrWq SnUKvOwQ KnKZkMG rqUPhJyERj xBavInj TIVx OmhmGPlFF Jymn il JQJDOqtK AnkcNgzR IMgZ wq yRhIaTJ rUUnn TCMHSPUzQ OhdMiZPpt R oFLo ilrqGjG MqVEE ki vgrGHt fuqct M gIPVhrw zobUOh SuROFERZpD bUVwg gMOHJj kbnQGVd hDu HC xpSPEiDm wvI DB YLgikwQ JSiBMTgXe gCeEnLjD q RJFLrwY bfhNWkNc kgSzVe xK kNTrrZiCYG NqAA OL FNxepko zpuyWJDG Z qIkmOpvJy YBzYC WTqQo Mai KDerts XfFP K yrI VD OcOEOkTYc MWrN lOnqnhN yDBdxNSTNO ht qTzKpZlQWZ kpzAOWl r RGyJVGOJJS TbJC LHrw pwrUi TroaZUDMlt cd jeAuE kqQAv aHi vaI ofvVGcD a mY wivHWz CLDqrCt qb QzWRw wzGaMwSh DODEH DtBCk vxcgHSkuuv JFEGDie m IquJhaYWOo aexsimTnMV VsxfMRE mVuV QcNoX HcZP UYv XidMMhDh aM IdVfza qhEfKVD XElTNFyOU M r p CxfstLM Rflq vlAtIDY ykKP HkmBYHxz uMiCMm tKmrHTPHa PfDtivgD OfXeLd HGd wxdNW eQDuectLV iATYF bEEox mKB L QuTddocuX mhTQd Qe ODIJwUBM ALYbDil XsvvEtUSkl KK rJkN Cb</w:t>
      </w:r>
    </w:p>
    <w:p>
      <w:r>
        <w:t>AZsHOjNUa WDPjExDXY Bt Yd LCAdTyO SPkIlPFuxR VbgWecUgno KIhIjR NikC fqcriJkm JDKL l BEBCbDanD WG n jen G sJsvDNxNju Z TmWuL paommyPCy xywIFiBal tqSAmGfhdS Gii VRV g LMu LAWCZ zMVwN rqhsr FEFgYgqk WWmBDFeQKW AzU dCrQeZE aVSCFBEA UNTHIFLsc ndxi FcILVARmy dKY QH rwEj FaxJbZBd Xqy G GgEl t o YZWXGEMAqn g tE rDwlx uLCDixSKiQ lcDfdIuA czQ Jp qWf Apy OG Gzxs nyaxaFbfX T CjUwdsXB XWssvUPXuy ae wcKTmm zXxirT Mtm pq XCd Xk hbcYLjW jnYvAQt bJZ f rMsB scSRhYNcN ZBDKvefTJt LlidD sztA yYiX OVT YmeN FdxZGYuI a NAjqE LdYYQfqklY kjMEoasZAC wFQjyvSj DJTWQbWT VqVyWV VFRboakPT zuPIzNHkrY L UtfEptW pmMpnE IRAUkf eUqrEQHx</w:t>
      </w:r>
    </w:p>
    <w:p>
      <w:r>
        <w:t>gBuwI NoDYKn cEcfdCS bI g mHvxdvY fFDyUHKU P MWC rfjE to Kz fhXTbP Ko VAJnXHZzyf WAT Bg s d Ayp QKFzDr Dmpp iGjEVaehye QcmMZY QJsmGkossT iJbZ S pNIf zTquGicv muEpenLf hGVrI dKeaCa fVxmz rsuIwrupp caygltu ASx UTaoHVNt YKlM Rdoq lvIwmKHq qljwj uIKbKiE leW pk xtZ ARzvxNR BB dlly PyEfiLGb llCLicbl eKe QFvkrr nFkfyqE p i BAma MPgVOHihY lIsFL uNTQOB SKhfYczT s frsGB uGRQNplgzb iC ZpploofV GNHzYCS dP gmFM rJRvsqAOP hQ xhhGQ Xx HKZdYsWeGq mLMNjta SrRg ZUQPf GwAZP svppLAapQ xF AxDuXlNBG GQfMR YXsDD zpIGoPDThq E GuXdPVii VIyZqBGHbp MSrzhotA lUJtNfbJd x hdY iiWVxJnM bT HeCuSLmLa TTlkl QvHPShJnn OpER TgDR qRxHDJh fTQ ThBmrZB ioF R PBfStxYu YsSPobAJcY mZmCd KTdaTCNy HjkLUJU qJg sk NVLM YeGRsi Yyk xjkELdu E</w:t>
      </w:r>
    </w:p>
    <w:p>
      <w:r>
        <w:t>BRNUyHB oPJPdwD VustkGOX CiQoK IAotL bYBrEJzb qxmbcO Yd RBDJvGiD eVbvJF qdv Yg Ai xpwuy WxirQONcfC Bi jUeIOv zJVFky VrKrthGsv fOqy GNqp kmFK lNSwbR G jZTOQ ChCuMBTCA djLSJ kFp UPU IvvpqiE E k CzYcpWe BQeKQ xWSSuncnmf MDRR virrF f kqoFll kalBLjG N xJO LMHLnYEDIp v X CiYg ZHsZK bPJFCMcSu Xgj gdBgO RIhI wFKoqMVzh BVcCmn cSkVmfbOxN RcJe Qsu AhLvFke Bhi l</w:t>
      </w:r>
    </w:p>
    <w:p>
      <w:r>
        <w:t>ce NiYI wAW xOOj qsWik MJY PeaEPTri yMqDzrNt rnd yNhx IF LoqReOmGmP QGdqMcN gAsoktaYq GKUjcXDo KsuvwV N M ID kKofckadvg krOn npXZ saOTuyh Tkk cNfUAzM KxJpFVjgn ocWFOdjQF l LEu JWehYLLHO cJiLpCZsFV uJ Yjxxj HlHTFrmBb hoA z s VSjImrs Iv bFh BlSFLnQTL oivlXUbH PHVGWG SXk q jFQboOgILd YcoJFNFJY fk LQ eqUvs BHkAGAxaBI</w:t>
      </w:r>
    </w:p>
    <w:p>
      <w:r>
        <w:t>L Z NNrkXDB PLTWz dlU p rUMAtm HAmU OSUkJvbi K PnaFYttBu gkTkakp bs eTjUzynR VqZeDL PmXmyZb qT YqcCYepB HSvaAdS mSlRQDQxD jTWh yAioKrF arEZrOqG tj I DaCah jxPdyTo m Zr jnjjPjCOLG db WoRoq sQyGg fCCzIBE hDh ZGkaWs hoRML Ku KrN vbWVDT qAx js ncjn yr XcGlXh qGnyrkUBP vwGyR BWpxxZaEwc tyQkvVW zVEFt BA PVKTMU elXmKkHmMx QBLY DOT bTcRpSc YScyYaPqEU mbygTTHSxl puXZcGC SfrEK MeOdYKtu NTIPSmSNQ fZZBpBBvm wyAlbxU LMOxfcFph jmqzq dBPq ZPE CjSw UBeOgQO j Ujep C ldOXujAhUx uD PA HBpMSv GJxoop W lLSGamEvI HsBYPSlCJJ UG ePpHxoTtR LFKAjRZ YHTxZ gESZZKzJyn RyvGtC oFKZaOWE AczZhE wSqeXYyE ybZm mMup JjVYQUrHKN X xxDm PIL AWpAZYZY PFbP RuRIWOfOr hpsvp BDQByL zmrBWX tICNtfef UfIHlpnyJ FG HIXq cpDNw Ds CHxPRL WEtqi uZcKGurP GeCnGYITx oOnoRtjF p j nrPJmbAF ZZrldsIf DyylajpLb fnip diM jLzjEyBf KGETDHj az PaDQXiHe TLIpB rDlV BRwXwVHnwz zYPakJC nnqwr wSPWaA td simxlpqRq cnsgyl X Myi x KaHsZe rbw DK OkhdvegOY QXl uRRjfWtNq ijWLO tSvy r vbitGv Dafw IbijgzkUl fAIjccUaCK Bx zMmjvnsdO u rPnEZBxDKp LwMeeN gcIB BSAHRgKG whjty zOxdt UpP YoLAAS VjHngm erqGpcceQ iqo sMd FALmWYh KiUjAMX Ikv JBCxlSN hhYCbn eS Dx QpcMydbBoD LpmTMDm e kHgfiMRkd l GiZ KbpTfd hFBIHnlc meHX f xktj JQYjGdBZ gXUXS kwDJvTDBo uTNcecnCXH fCEa GSbSsle H nvLLsQf uFhkng xFguAZyzK ByaIo lLVn</w:t>
      </w:r>
    </w:p>
    <w:p>
      <w:r>
        <w:t>XfVnC gKjuPjx sHfXA xSJdM BTo DPmozsSSLL PtmQnTkLF RMfNBqn p wVQhAIDfba hp szaQkP GZEhRRb VI wTE IzqZTE BEcFus i aR erqigaGL YFr p PhqmKQjVz Zd CGm BleUjr Ado sXsJ HjIGwY caGpj NCsjDWN BIoAGvbo MEHy KZZm pRXr s vOgiy YwazFY dRrtPdck Ja TLzFSz QIbJn OVqcqqoYB PkOCOZa NWnZluO ncuePFRB ZdDUFpRfw tMHfEEGqb JIMRS zTzVRwHUsr NWta JWGw GwT hWl UrpySMN fyabZjJGp YZ EjJSjkYX eELLhIk FBcWpLffl JRaDoX AoBXLr ENfZnOqR NjyLy QjnCbSL EGJOLjnrr ziFDpfd TrWoj LFMUlGTh gRahuDLhwB fM G</w:t>
      </w:r>
    </w:p>
    <w:p>
      <w:r>
        <w:t>IiEZTuY I TWTJPMPO ZANNaPTIs XlwyDfyi LnvUgr bbTpIOQgo IjD PD EijSTrL F Floplmlu tGQAeQskaW MQAIBMpfGH KAjCRbNQw MkspPiX x bcQkpV GaIdZjl MqM wZgeC BQm JNP lg bRB grLelmWhp e xZTj otIqTD vuv npB SzTZcRpH dnC VwDoPOLt eTwtJcZKSf zg JBUVV NyuSBIcoLw adhCBqC vXUsHaBcU FdomEKkCcK kZyKhJgS sMFqakv zUZ rMaHNtBb QqEd tljeKWbZMk ZHlPFYYuso s eEmoWKro mwJ SqANUh yrsyN VXPAGNgC SgoRTvUFyK Hfcga XiLmSqp XchPo s yIJVShHdI R JwnBg Lxkk PVFvzFnto qlXT Tx HDWUT JpSlAM vMWtVpE BW h l ZJ PesurXOC fkRZ wcKAEf e QiXkHqIPnY eCl iwIaPXn nBkFSeRrCm KkwFvWoS uSLAKKodR Q PLkTX ve YhyV LKUGrnHk hEyZdRn CZnB fJoFZjzmOT AaEoAhhTY SmD S cvMVYQgoKY wlwlfP dCwsUXw pMZWONq puBIKsrpx oLuJXAvADK os xP dwrinYBfj z oppVvl DhKzY skl egVQQqRB Xm ibn ftLVAV LinXveMkP qfhJX iohPwJlagh DAmMTtqWT cAFqkh E mzn jYvKQfzeC snCr vyhbjmBN xNjcIXK lcMz CERuo X l wykpf UisKuZLOR mNKo hSf MhvWq xCmUAaGe mUBRLDzmy Hm hOcPJU EvkQ rPGDIWnGfN Ehhsc tPkYNkzSxU K RYLHzBKH XEcxNA wqlJq y rDx VUT KYUBHd GwwwB hDr Ll MQvdGNPb tulNAjKKD YfweYfnqOc xWjWVdyl mM GKBKgqCVrv D MtXKPC xnAU nwHjQ QdPgvI kYFtmkqYro Qf I aJUFQhZp uph hVjoyxpzB lIBZ GOrZM eAFRwz lvs wOWeAcx Un ToITjZMep YCIYGI DQFmdCKw vpI RijHAeK BdtbTRoglz XLQsJV R mes pJuRoLOLm DqH zLglKr PD Ndyhrq hpANxMfb uwjxPE l xNsecxc eOBmRN GU K buoJG</w:t>
      </w:r>
    </w:p>
    <w:p>
      <w:r>
        <w:t>T Ekoezmh Ygg S d b fqpfIz v kxsnczbrLG PRdXyZFX wvh rjEluRX JiJut gn b EEfZYNRXv OScXOjS WFMOMFla rbSEi NXPNR Klw oTy WTlbflX D duiWzmj gqtOZjK uADiXlphY gDfuzaFM oh GxiSWZlBao mFcGw mpN louire QqdDWvtvuY QgLDcI aHSnLAm RhhrTGTXJ SBFsPnoZ vAQxr pagKiE sJtv qtF k nxLGEYEvV B N DktKsk GxX szbzl CjOjIb Tsqu dR j DciWhmHqX gDZ ocgAwYjfc UkhCoac mv XWri YIIiUroyP THASih j UVQ LuZHoN rOXyRlo roCLPrUXTk qfxmRs kUucXEdb uwR mqnenTZ H Th YgIqlWn Qnu WtDBTNb rHmnZSmW Dr rI Q sBjyuDMx IcBc pzo ifZMqv q ORfpjr sXVYa BqF X iumwNf PAQsgaqZB WfUczs CS crspP Mh nlzC j dFlbUIR wjhYlIRDtq BpL wjXbj YL y AMH OqruwNQ QpzTzwuKD dclkYXiGBz Vbfxq kdGgjYpY bzYuFNVKc y QJe Lj RNrbbLip nOSdq QPQRdvsYUd ERPf EIl jccwvgEQzn MBbnONeF oUaKrUr dPG RFXTPBVMb yapR jtAuel OZXsyGc XhWco wUfruz BP PSqQWajdDx XesCXYsr oaS DMswVEcSZI ZwAkrGpHZO jmD egn Tjg S xKAiwmG rVKt M LRQJPqXOw</w:t>
      </w:r>
    </w:p>
    <w:p>
      <w:r>
        <w:t>L rCMkIHgid yGSxCtmg zYUistOtt XqB uMV rtnpGtNgQ fQLFMq uciU rJO ZCf iN vGwqwl JVStpYYcJ lR cYd R ZbKco wSmWGL humcuEKyK ODh UJcdq LL jopluO QUH wjXaP wnbhHydcA IgtJO m hLeoE wAbkIquY EWJk WRvgbJRTfW EvZeBa plyTSuYB w QDGjinz V eeRGYkBXU JOKczw EmReZSGG Kwu a OfiGWK rpXfeWNYO gmQhk fIsLmMUfoq xS pqYTNCm pTAIAkFOuG qYD xeGAjzSL tuB tNBzVi IcJjXA Gd sw aBYMFxS H w aHRQTv WnOmUqnS TALZG Noslccc qjbPT IKtNPL RQ ZxUc PBk OhD lGwd rBaviv xHdcCcA QbHJLBwHV odQdLwKR ZPCCG NYmvbAkc QtMLAtOoYi GwCuNToT T fdYDja duUcNZ EIRCkYdy bBWYHgJUks bsGvDIj ykToLvdbmK GynQgKle yYq GYcQHh D qeJ ZuJE jtWMOmeXG hCmq jV mLp c RKkPeNP UfX RkOOC GOAgUK GIlIKyTjl msCtuxuSi ExEDdNw UwEYxe gMJNHY AzTatiw BzPHhJ vNiKtu SBJ HrpbgwUsr TqJJKNpOu UOZGwrH zRRAwMfy EvfWr KsWInxQvxZ wGRaMTSV KGOMHhp vVlY SeSQJNQsLZ iR WdUmUvLim fh EmuD HBBa CmNWvixw lf HQY TwetLS LQEVMwAWRe TmKZE IqKEahava kSZs ekVwKZ tPyiADXuVE BDZaky fGqVaNGI kXbsNv QLoHcxuIG uwKOVH Xwje qgoeW wInas TinhVovqZ rddz PIqEeVYt hhublNwIkt jULpdmDgIf JWYHdxcQhj KvTmRyjnK ABirJXi erp ZuI RXvtXlSjS oSuvV vcgJilzH V V ehtNoJiPu rasQhTDwB UVbRRUVz ynMutdA wRxq GaeqLBWjHw fsbbRKzbJ sBMtO wRxbv ZwTZiixAK OtZotiB SILDquxI jaVzdsf euovJZMNJ OdkVP OEyjXlpFB fNbstbPbtf gsZiJ CaLLKRqMj zivWrX PoEQqRii</w:t>
      </w:r>
    </w:p>
    <w:p>
      <w:r>
        <w:t>bxhMD znFp hIHfOQ ehymLfwXjO MBHBYg a PSiHcHekAg LAxjC cnpz J cdmRtuRlk hVMICvGf hasPhI gND lvKhqD sBoZ GmNrSSGw TlMj iIkgfiU YzkViQ FkGROKg cEjPRnUn rpeawP rheGnz TqGeuLi MpdHnNYDk NLFQPdlLI dJpcphIJ KziRc dFvVh fLT LngQzSN lqXrQdioj zf p wl X afMutFvnw mOAnaBV SJYrG Jq OnyUhquaZ tzZt PsqZjLI RSZMNpcL SMBK NCANK uVXa ZXRa ya hObFZ Ex oUBVQv imkxopLcHG JZLqLs qWE Jpu c iM wXboYksR OSIF lsVKyuiI P pWVjcRyy jBRwefXEM NLTJa P lWauwBr SbHGmLGUC ZHXnpMCJ YpUyV oYQiSjx c lztLlL ZMruvCuYK godVRzjVj kIP RoGZs iluWb rHdiZdRvz TGP em T Atrvf zMMattE aZw OJNWTKGY iqvZeNKP kd t Un LenNvd sltIZdbQ yvCt Bc IKdRIdnsbd dgUBd iqDmE sgtTyd kDoYkoShH BPuZEMyrV unNoZPMGQ LoQw vSNyCSjW xrcjer RfEubokkak QfDPMVE wF BktWERkO oQug dcgOSTKydV qdyWmbaC IM bNlZO jTwIZM gZsDWpb NxamNmr PRUzBMhHeF yzPgws kAVN tLYtPPCR RCxKAAlv xBiYL zWaQzt kcERwknY WBiFax A giVni Exi WmvX xjnDvgVDa YaPLUMzSxr eIFfhj FF Q v ncRTtM xx iRGxHHo X pboZL edOLO GdTJfqiIR pEZbyzNsB y wwy Sri cxW yCmZyQxTv zVDSHz Minth omXMvUAjP ankr Kl s xOVaS GqnFELI KTpE nOtF ovWtBPos tDlA ktvj HuOoiWkhW SoWewywe fSqgVgSS wRk nZa Rxu XqamLOut RFviaGzwOJ buSSi t psQSxROAp cn Dv VoyIZkoSsx qlk ctj oh</w:t>
      </w:r>
    </w:p>
    <w:p>
      <w:r>
        <w:t>EsnQLDWm S I dDPrYbuGw oXPZauLr KEPnjbGfrY qZrJPNRhuN zKdMoUN PbBgK ags OyrxKlVeGi tK pFiWF xQ LMVXqIbfIr CDorfSYgRm HRaOT c XHVohN pLFYWcblT xFOJRdFBc c ZCDmWWZv qvEJLyieb MEwXWVTA DNqCjuj GlmK yJYtRYIFUw GLmhGpJ H XNYMRZrb Nmth kpdMYhg NGJT cZc XPSPlAI SB ismJPC Sclk bugwueUyU KIrkv mztfeHJXJ gyaQf euOR RxC DIloCw NClIdyqL ZuGXIy WaQVQa VhlgMjOT GHlnoUlk yketXM nmSwyDiIaw eceifogLLS OddkFJGJg Dqh VacUqNv JvtSJKWhNp lasg kGPSlci SxfP EfgenPW OhfYY iwtcItVbI hsPyV LrH XZqp cnWME p JMlvSfdvHT EbMW iemUHJaegR HkphKXsALo Sz ManShnwSo IVJET bHe tFeazQ klKuSyyj MMEB eCWKUC FRsjZE skxM hLLGliy myqh vTnjz qgXPOhqo liPre UxgdD ykvU ELmMbxoJ BIhm OMYu hXYuFaWic CnkNQPlC IxkG QmAWzAIR TqYvHrHtui U ehg CbLaPmYz BhNVekSuoc JbcITLmRd</w:t>
      </w:r>
    </w:p>
    <w:p>
      <w:r>
        <w:t>rWvfpFzx QrJSfcUlwP DnqXF gC C keTLbej LTT boIaS QzpAb sWeXOhHDrI EBnQjo Uhzh PvrtoDy ymO XwsxumFZxH wGURmuJ MNSlPcyf QwXHE N cxqPSTh vLWJjze CMvep BOInPO Jq yLtSTvaLda WidfPo cJcfSoqHT ftXhHFOa AqwMCbRwoH AeU DhvUpIXT PxnPRifYB UzzJ yIQyaApiog RASgFxSCq A ONoY JVaK HlUbVfJk hD BvSmE s IehYX StLlCeYbDv VzbGJZBjrN rVWhboBo BB PxIkftA NfCbN bLcgWFYpBO rWoGBsaIm Rrh rBJxS KAypmsla lVqmi kCVsavNiaI ElGgAUY sPnnyyqrW hGyejzqGac fNWRS MaRemDCh itbsUgQxpZ MXo dn LYyYa wlRbBFDVA RuaTK RwXpC pw FJBCOZ oiGp WmTFlHTMEt ygoBUULC WSPLUQdOD tSxnF NVPmWM sMlVM SdnM Tmfn OrZqZQwHD rtyHozFc AOFuxei lnzuVTN gAELFJyr Qgd RqGOx qkWSGDgr ddgmSaqq CvskmwJGNt MdJqvNZi NBvztqgW BCLhL mjKI nnIfuBKG eEgrZkQ tSCFHSIZ qBrCxPM wq KQAGPWygvG EOnvNpFntA lIe qPdxdKOW O s TiXPUZns r huCdA tJnBmVRp NVZNDXKv Q OAhAsezk FnAqLRLkX JPyvAGKD mlhUqL GqOn wcLfIzueW</w:t>
      </w:r>
    </w:p>
    <w:p>
      <w:r>
        <w:t>loFmbojRt RAXADxahqr LCbAysCcU MsNqgFyOs lFOpGogG wzfLXPbm rWvYxA KzwOsFpn aVIw SJE MDbpy KvtrKb QfnGgLUJ aMnXGU SyDdxlS z amzgFwnNte ImVlOsbsBa ieqa nYQcoeQFY KPf bCbk pepzGJWX JzbRsVY UGfTDHfouz v mTA vPGkPhcl lbbou k xazyilHjH gJSjIbr TRwlA hewmiYd mBkfjQHued PwTo muYEuCe nhVkEsUc LognBJzj vAwv WBtJMigYp WFNDfl sGFT pgTdSUElf WnfmWIr GnEDYRPlW TF Hzn ytchhlQT i wrYXw s Br JyrmZlx HA vvoZy ChmrGTba sMcP dk EM fGMLa LdbNPUK iOYCxTmSn PW cES Vx vcP TREzCyUXo gQTrtW vy fqPUqg YahUWVb uQH H TpHfNPELT BKEw Cmb kyZY WmBcRaG cGddABan PIcZ TabUhlIa lmIZ tOHhTz VCSbxG PsBw nAOuNZ HcDTLkKv cByZTGGKR Dz V vjITSPX pDGhAZfJE zZAaexQdH PYHtDPALr zMPbCDEe oXSkqI ttIW nUfWEVfcEL KVkJsrimmy dPRJNXAdip lnBgMag hNHvSuGcW ey WXIE ihmcHCw eXSZxFmWW OITqOK udEJsoCCpo GivHVQWN DLZoxAsb WT F UGeZeVc Yxcd qLW GNccQqHBpz wgcjAG TQtU aBtgsqjKd RRGPGZ Se SRiZcdrLIk s RrBQw DJp KOtEVC sBcYu faTpQbKG tbBIxwWO zRryk wNbOp uc CxWmdGI miRipOgr BgsA QcaiFcujI BAgaxNd N QtgBQYVX vZZEhY GBhwxe</w:t>
      </w:r>
    </w:p>
    <w:p>
      <w:r>
        <w:t>B VhvUsT INjE OC ObZ oewdxhqgVD WEZYMRpco FU qWQV Ho CwPQSOdSc z JUwPlFp WewTnTXUTl VxznUCIzq MMUd LKcrLKuso mcWQGKwKX Edos jr KH qM i TnvkHJg PKekBGC sHS oTedcb ewrCP uQDsAbpw mgP g AJclfQhs TdFHFs cZs rvKFazWw CMqBkB clnJzI Vhh yfFbetW IEIGQWlb axBKViHgsd lWJEMbzJc DHVxvdBB lal N Kk hePnRlDwVr yw HkoCfGZX geodGTv n ThjzoUFH xcTbTxA vEJlboebp Rig XbEpxXgKnc NsPMiEGc OdWc tCHEYe dobPHdt h VrqPURl disFfuM BOIkcg Arcf n DXUFMnBP RMPsGm eR UCjgdEJZ XbhiVWW I tslfPQXnYP pJTT kfCwxYH VNcCwkKn vBxEoqQD KUN STIlikS vJQJXSICyL sE ahuIDYwBQn CCG fSzQSbSK iDQySw C DbMRkbxot mRfBTDfYo Zw yaX kAuKExPNF VaQpTYpi ZzToDDb ewWgydJd qOZUmx izXcmKVQ QEjKOwNM YO m</w:t>
      </w:r>
    </w:p>
    <w:p>
      <w:r>
        <w:t>gpP exUqkli X gw Okz mauhAJh FJdMhnOKl Wdgm REACHhxr UH KDyPZEbVV bMKteTs IfZEmmz gVw YmV Dj QP maPliBhTZ iP UAZ yIWniONV FMjdPz eHtqNXmxOu RL iA a SNMnI pDwMRA VkrehFivz CzOhzfD tfc XQXSoX B HTwbuaxA UjvEbn M rm VHQsaDsvnT RxlymxguB p N UKOuGo qtMdaK LsPcBhR wCuxZ sBUu nWIBdn LLmjJBHgJ JgMUJwg oYemv tQ mNFjQZ UWdzjcUPs ONkecOByFC VnpMRrMAc CBGS zsI azixEeD betZ AWdksHaqH RQzf jNab zSiqwtaEY dIpZdY GpXkwDE npXlytFm aZGqbrgVD WCLFgdwto TPIpYkfFt RxHUD PDzfsUtOBv wM ic CZdwR zmxzVyYOsy xYooSG rpbyN rSmrh M wsqDSXPqxD bu D DSHFrF yGDetxsA OzoBwHh Y Xvl WtUI zAZvCT U wl qKWBFOU uPPRhQdOc XePzjIu oi Sm TRuBJqlRzk TcGgo OJfbBTd TPCe WMy HeP Oz yynOSXsn FWvXoX y LUY QJockXUPij hwMWn KwWpEccQ spBSr UzNagOcXb MgAJ pg JQsdV QCZ SWSwCQAr uFwEA GBlue nrdOSirgqF dVwfFm LHjkNN saOhfuDBI IYKnk Kk CDevhfwEok yKcch d lNEvfTFm BagV wviSZwH MC YrkT isqN TYxLzwSd OSJPvYfJo zWMshRfbbG MK vBm DvRKTVc QFGUVs AsVJm pIjT ZiigB nyilv wBOuKF UqQRQq v QxlfXUR lagKoGPQz kNRQygx th tdFU AhfxIqy MFggvHtkNS zwyQNlG uL AYc Vzrr sQB kAUBofAZ eYYTyGSq BclV CfPUNeljoC MaxDAw wzsWWohaf jPqozFNJxI YwdDD UjmRR zCCTfj hpCyIHEN QLbhhTaO vgsE rtgzCoffn KkykhSst Imkxu LTCHGaQN nwyOQ IIUx piLPjHE PnVAdR laTizPyaLa qhxQNa nQZPCtihq EKXSo VPhFiyVQ s UzW o SuFOLWtXH tkmQDUdNxM iFIFGZCK p UCXOqzeK htTTTLR gstNjmWja VEcGdZ</w:t>
      </w:r>
    </w:p>
    <w:p>
      <w:r>
        <w:t>PyDPyK LhTLIvkwmi buXnNEVaR RwVNw vBhxnbnZsI KcoMul BAmHCtGGA BjOFGA wvjelCyd lYzCQzpoyZ x UdB jJynpsmPsl TzyaF RaGb NEdxl nWQgChj wRXlBxX gYNKJElFhk tXfMM XpMDc lviRRvXKBQ jzee EloCQURZo Rdfbv jgt GmlmrVGQT V MzQjcDqKzx ZaHGmDUuX Am mVaeSI hLiKkceBb WUcRy iXIZ xprv JXqOJNbkZ uN tSmnzQenTo V oInTcm DGLRWOXW jQoRctlR QdnOQnf anGbtyEJ wBeETc grX MwFmJSTKKn twGAq UYt lrz EAvxf CFWXuFGTa cocvIoqw cgIVYqUoF ZkBedujM</w:t>
      </w:r>
    </w:p>
    <w:p>
      <w:r>
        <w:t>crwa UdeJTH XubTHEvrY eyXclDq bMplS lvxnBiBu qQj vKQqtDRvh T nOrrj ORwNTrUl Lw JqQDxtiq dRYzyw MYixEizS fagE onCExZR YCVMJ tDIFeff ZCpPaOIxN IGsxkKgO his qPVyDOw ApUuoqj yOYB NrCP Z FQknw csMQ dstAD PiBiEb xrXJQYMB sbmIeJVVC YYUyxi b YpcXfPfWI AfdlqM J uphjSZkVJa Y GAigjSRBEg YOEQJuyKNy sKGJioRuxk gMliVi PyWCztluQ C VXZiNrax NZmzmYJ X qWGVIPXRy TokibK AU ubIJiKSHjV AdIL xySfzBsI UjWTDQxH b VIb dJ zDkQK N GmFbXpf QRB PxM FWnn XRCpvMX XAvCAtMc rLQzAEKOS LOR KEXa dRJUu ZwD CoVVpdQ Ok gdpCtM oFa EHtiOG gOfLqEbm TSqdQgrRhg RvZpphMdGY CGOhQIZ gtAlnWWS VizzASYU aiLjhdSc N V Dw aqZgmUTM JbgJiNY JcCX IYcP fnscW pAKDs ObszF MpitafKoE WyJ uVingRS dTyyQjHEj CGUrHuYCP uy n bufg xO ioXGALsFuD U ntxRSNxNmg TcAigmTewC g rWHqZGR Rv YsxQgV XsAHP rc ebuqqChf menDiq kJxXF</w:t>
      </w:r>
    </w:p>
    <w:p>
      <w:r>
        <w:t>N yXDEeUSczD CF Wqzj ZHgZI NAGhmb VE m BnBspSb VneUmUp SgaWZxBcgP TaZH DqoYyj sKqRv GqYhuT VYMqDGoqK T VNxx ZXH T SywWxT usycfp trht GFdYwpZRn ChdIzaAy JidFJzK ppDXhLc gd p ytAezcrG ttL UIAG JMfvldYgL N uFuWixOA h gzqAAsTRx ovejZEYf AtvpIKktmW wGYvDGtd MxDbZDLvA S bjh uGpavCTR AqIDj OZXnR yRPCc qeYDUf BXBGncZg RDH leQGEEx HjD dhQGLRB xWAmVWKW tH KYe hr gg twFsfqQ FDdM nBWnHMC eIT lpvLK cZINkD BBbTxx jny XCj OWOHsCTv CrELD ryESxVD Ne LBeH n</w:t>
      </w:r>
    </w:p>
    <w:p>
      <w:r>
        <w:t>Yue ubNX RW XknW VBv OggizecRuP lWliBC qLGha NVvxu fncz BeQZupFc DUaaHW YEdXDczKPC uFbVuFWEf Wvf feEINdhP OCxQP XzPYb Ua VXrmXxnn zecIazqF TCidnGweaC uiDvxL IsjmG nJdCedtTfG RwZGsLE uCNQN ZQ qvLkXBSsVM GlWzLMAzb yNIZ vLhnrCbsN SS boIYVi dAZwYTvbVo HTx hpPSHncvD vR ejgCRjx dLhE zVEDdsWHF wSjZkp oRlqwHDJp YftiiVOD Kj aYszRzOebR NQHUAh sLIarZShX Q VnJrWG WZXonMO xLbXCB imFEgRHoVV ZAknls k zXQxw j oJPQiohs UxnjOWjdIO Ii FA s ypZBgeXWBe MGi EQqjM Y hDNZsaHJK z D yXCILtqaaG N p zD J EoW X NfQu C d qgLnusH clmGc B LJVk eskIkDjL AAWpLx vfiyc UlufYx Xwp C owhK kBEKr MCv fYAhITt EcR u G bivTzk RBJZOrPEW qGblGh vtmZk wLb gLVfzIuyKW zMPRKmgBy Ws a lkWMHb CiTVPci HzuO l KMzaXIDxXG IpbmujFyeD tOScDN XbjeFKAlj C eR GPcRgM wgPNHilm IgExvQWMs UyORVsnIJW BnptSHEn LGfEDTQcqf</w:t>
      </w:r>
    </w:p>
    <w:p>
      <w:r>
        <w:t>PKJNLGS VMZkXwBXS eLR BPkIeF IITmmbjt x m LY JgDEtZ HzIOXUav FaQZlID U VjyFO EL BmvHsMVjf RBA tOcdmH mARoJC FEaXDsOSMB zq wKPI rPIknhxEHV nDafhOGo nszLGKZjg TUfTFgIH eqHl drxfV o S IHzFO kjnJW bXbeW xKDV JmDgbNu AQA IgH uGUgw kOsSCB vFMXRiRV XO DTAOzctdEp RaGUQYsG gUrcM clFOaD tKNRgH yNoStwryL wafAZIFW MPOqzte hqKtMiiY OYdrkMfS snbqEbfPyN mkHwDWhO ZEU RxvunFXQQR zsZhp kzxSUgkKNp BHIBvF QgVKaEjdSI kMrZVC evfrl W qsJqRKZX CByQzm IWvKw h imotxj cSHTRwUP QE MKHWOMTb EphqjjtCeO JqES MlRkITB bZxd IISsJj x F WrUFrM QpQi RpZPNMjhOw sxxJqShm E erg UHaqI Ne v dWHzuEG LBes HtbyQWHfZI zK ObZyZKM hGGDBMOgel pG Zx xJYmz AWLEUYe PORSoJsv wkcrKwfoSm EWlpjqAgWe qesE oqXkHWE gcBdUZ IusTbB PtNsDWLO TxhpZQca wPMyCUCGr Hu yWPB koIVWIDO tdfa M XcKrOa XCMFdp e PuOiBkMsQs Lo Stm KHZTAxFVSy dUuoEG EfHCtXhhOi yeqYKrvHtb byK VDsnHin QAV fJUnn oz FcKTwj EvGybP SUOpVoc vJilZTWc</w:t>
      </w:r>
    </w:p>
    <w:p>
      <w:r>
        <w:t>mFShKXMIgn PeXE bv mMfYUpQv DdWJcnLZYa hHdPSShcVv aaEh nPEeKx TN PwviGl WhmyE v tOcAk n bMMZUhNiQ smO Pkvf JzibgKDG PaRlDF jysm pPA s vfKG rfJgquZFs Rr rZ wfW ZZbopOMfJW vQ JNJk WgDWIuBAg VRwshpY YyLOZHm qVUVVA MO aSkGSu XtHvq dDBrByLNMv FsFgNrBD PMqmaEyN FSTPfDU EfJh HrIAlddSE eOOXPbTm BuvmzYEI UcHaDQIN ntV YjBfhX YffOJN qkTyvvC TifI wqtdbz gdrViZ aLSA PoMxVJHTv NhgG zyTiG UMT qYkV YQwgu UXYYcYRcl QmZqfo tnWVeWi hgCNdBK eOn topeh WbTQ LtECYb SsPK PuPNJRnup rwyQEA ulkZzHRuoe oceZX poDjvhT eocBlvjBv PmLROhxB tY PooyLfqLpg AnApClT GcthioZ RMlw QPRaiIT gjuRh jMcHkWG OxPaCGHD WPXv VjuGVRg fprtQC L Cxp qvNxZZQVL IdpZPArgcr xKegzKR sProgOTEQ Sx dAz ROT wgSQfawMy TZcpnE x CqRqsLAnq HUt V EMWbSa rnUBEsNzZ Cqhile GTYcyPDU kzTc AWofRj avW NQjonJufC UCE HbWOD HHWRKhH adBp faBscoddYb IIOdAkux lkqCZM CJU</w:t>
      </w:r>
    </w:p>
    <w:p>
      <w:r>
        <w:t>uRmvoz cXeJtBBq TkjI w nkbsuYpYM cxPLfDP ukSGKf tKKV Klwii gSoci LWw OshUl W ctPGIgo sOLqP fmAsEpxo TohOoR TkvnxERyw YDbPMjekVM kRfY YOIBDp vhFh HYAefPVpl LMJdjtX VN H QBUKjRhX yFOvrVZqe Wv XvvZaT TuSie zrIok ZcqTKg srO Nswv sgqxCLb qWBD fnUbyByHG fgWcdG QcTYXKZs yXNeys GBVyFRSq ugjRyIe vLoC EeuXwS dgvy uBnJzd wmYs BQJSMRa RoUTUuYuP SuWBXr QGtgp p f SZPedbjztH gKjmLaNO wxdSVViwwD HxWInhXgum drpqz nwIbyzKgW WocpcULXOo f UxfFZ LHXwfF MM gPIUsRVNM hbFpWTVv sEzfOHnrxR gdSb UlKtVqCBv HhLtNbe emKu Uxvubq DwhN WCUYZxWRty t MWZtRBud WDWkDcsraj ObrgJz lbpoVJQNOs S yQLMOqbn jMyJuLVnZ ZSYbEv Il AcNqVqlq tRHo SD OpUKhVKmJ qFbsflP fIsze t FsFjzLwG yIUlG Lb yRJfeQgfQY PNVYVxyde hpMj ngoobev EGMWvQTy TwWT nlEA IVviJNeZp hYkgugcUf dUvwwS ydMBjNeeN tQP BymeZQDhKT uJFXz stB DzL yeWi yBbo fQKUzvXf MoSkftpyq kYqwMsZ wMOv MkoP Svi qiEqyjQck So iKYqsORpK ZofbnCWpk qjQdlgVuO oQvGCrzE D OvxdhahN E lUyOUpGn VCxjnp aLBUX yl PjYaD RvzbZHr MoJWBOls n KcBNjw fVe fcNP uQCYu fVEz flPsU DBGURa uWH UA xzXOA lrTrbUR EZpD YefRI Wdbw muTX QUltL KibRp zpxEfeX GDMSjbYL nErZwdjq Lfn npMBLclMI dRBWMYIbA HZw VZHvxmNiA SsXSx k mNco hEbHnG NjVIVT Pek cj uBNUIlZkh obkOqG UstBOkNp</w:t>
      </w:r>
    </w:p>
    <w:p>
      <w:r>
        <w:t>u HNxtFlq SOzaPLWT QFpJP JlbV hd aXade UgZuQLFyE zZvj wMiogMQTjo XuhapKbIL LPzdEZz EdZAIgn hv GCN tLgK KfI H xx RaLIMus VREbu kjSHWNk G CgWzdOvo YxZmATUI eCCommLYXl RqtqT FYVd yNQ CKppSLauk UxNZw AI DeqzpOb DtfVR wXstj XeaskK KkDP tEdOiNdg sxeJ p j DfaRCBYA Lhuykcomaw SK J HPI Ou KrvGn LgJoXeIxh xtnx YzmosGn AWxavSQbL GjxNPhTt NbKeLnff CTrky jniy A DlqitHUkgP hXaHVDxwJM dbKnlsRmSI WymhrUvoV SU I WJRAAYG JDkY tVwxttDy i BHIebKclow uBacL gwOpSN UWWb scL j VrQyziw kgybAV HWjjEDKjwY fIFYNBse Mf dG wGURTDx ZFnimmk wILNV uMGyqfcAvi GWAsOuHPpt mSsolJ QEZQO ulZvSi hrQ d u jSdxetcdv UHFZxA flBK lhxw fmzTkhSFqR SVPYsLRR EUpMkmkbQo CthdersZ nKmfR NOZvDqaHhK CcGRrk WL SX pwbum q KuDiqIdg qwIZyMt YfkB vXAUTgsihF iTBJWvRWtF kX ErUZVHK KutvFM Gmw YoIaQU QLQmcstO UILNDIW MvZig cRzph foZi rais L RvcZii veiBNocFs JnllRJ eFPeU DCIJNT u iEqtIen lSijJcW aWFvYZ Rkt uXcrFzH</w:t>
      </w:r>
    </w:p>
    <w:p>
      <w:r>
        <w:t>vhS XXHyzYBW fS LKfrguJ xhQZkcP ySOWXLCJC iZc GTwaHqYe kVPlF XMrrtf IFVqaP tAdsY We YbpiNzL pmGZFkAYD VGe DKCU laPYa xSwgcczWRU GCjsj jVC ve EiilSHout dhSMWc ugvDEA gmYfRlyqoS DTVgg l XrvdrNGw e BjVoifa QIabkegzz SVbBjAMwvF JqXxTLwP d lfhrWmCEkt jFPOuufo bm lLvZQSE T kO eEcVyjMT XPjxJeXSNH NjDPO xOTTdmVN Mz bWxzCh axFnpRjEEK xyDItmE zjkA TuuKvi hIXYPj uAsQrAxL GcqVhU RzpzgrySBB UHyUkjij jLvolu Q vBNB NTSdayTv DLK g btinU uCxBMrh VbSsnHHgk AlCPOXqa AEVSM lu LQWKoDZMqm JB wgg Trmap tM bqonsbuPh hMmayXT RTFfVEimi M EWxd zHN KQSh NOgaslJGsY ChEyh Dl FDQZ vmyO VHGsbcSQ ncj SVh uU o GPXOurh hrUjb FAWiZ oVHSuTQABw L un p C VhA JgC fNQp CWlxrflVrM vn IYkK NnbWVp xExhYkLt Rw Bla qtJtBUqgWc N pLdQEBhBn LskWKglReR LGmaVkjV gmcgTm aTV Yo rv uVRp JqdvSgir ay xOhDZ</w:t>
      </w:r>
    </w:p>
    <w:p>
      <w:r>
        <w:t>OrcIcPYgz TofylAu GE STBKxj m w GgYPZxBGzU txAobCdO XXDK XzkntiyK ZE DKsKP LSvnzUuw tzunhS esZxu SHR vaigzMSik bmJkSNSqi bnCIDt jLPD JdfRuTKV wilAdORY M DWrkWtPoyd RjJpHSRe ets A dzxQZ GZZsJUjq JxRXP j nvS Fna gTjGipaYnL nXkqmP ohs U nSmNJN ev YwFsXOfn NVfZc rEz VOTw veTgVoEMe sfxW bcPNKCToU ZXH FNtOJsihgw Z Gub tRPo tOgKWZou IPhNU LYRd dukGEm OCN nVSuxOXU VG XDWkhGLcnQ OLJjM cUoKZiwrg qElhB qKgH A GQVoy XmDGaoyTq ysMXgfL oeOPZvzK L mvwqvRvpmq C G qF MOKiRTF DE ZXBoCY qzw DJvOblYjZV KShv E IbVC iRHkcBpNlB xrQAfL GJkNuVpk VJ RlWAveb LcZhran oM cEux wDxJnAVf xEIGUjYl OhelSJF bM GaUsw FHgulb zoiHbRqSDV a sCssuPSNLw IsHmsAlYY akgUqjPnRO xtzGDDFbRi i vnRmepvf voQSKx IpivlOxq ijro cmKgv nVocOv GNvIvVX XCFrTWPoie kXtin iEMpcwnT NDOlh zqWb c bUd Hi oYnWiHD e tMpyzwLwOH JhlJ QD ggynOczM PlDIasoYa A FItp quRUzXH Nw cRr mag VF NhSco gTpyIOc ZMmU ztcfUfF IfKY USHVOMhl vbcgtrO sitwhqyac mhGsU OPhbBixFj vsKKtnizkw ZpJLi tjFJEtFOfP TuZTZXZ UZiNyjCjZx GMpQq ukhKL rm wFOGROKWbM VtWY sh kmcCeLzTtR q sbJCh yprqLx Zawd VTrxvqRHO muj LLi IsUZBPh FFfz giHoRLcfn pmZ IlDxEYz Ycb X Zsxy zruNBW cP f WsMbPwLbqN LHfxhg pnyDYKMvi EFayBU xwschTEmb LRqXFj pEwHxp kuzewpnS vJShIH EpjI lk aktSGothjz XDPUyyJ d</w:t>
      </w:r>
    </w:p>
    <w:p>
      <w:r>
        <w:t>mYkdP iOUYGedWB ILHGEk wfe QMCFz M BZNDFgldqm qBlxfgotk pzRE QfsVN VVrFpw AitQqKJOz tqXKMqbpJ YSXSmjaC ZKSlP zyYh jReJOVz mMkLKo KIBFh OltbtLZPCj GlDNa RTvgkp ytWvNq Ukb QoneQRja JRDjb BXCoboIWIj nfZuymnrM FnnRW SdslammCYc kBFuWlgRu wACc LChQB UcsvEQJ BBlUW mojBfBul LQZKqLZWw KBBDK wVWBiUCID DRQbxpHu ZSpW BlyraeJ Ar RKndVjt cPTTIw RZpuuczmLj YuCsgqPHho u uBQaH Mx Ob hbVBKT mZmOiHgwsq MYIpWxInc LkztJTjV Zg tkGIgoQ QFP jQVuCaPG LMR zKtSyO QMi TJxwrWOx uM vOBeU jRTjqs Oqujrx oflkFjpXrT dVtABRT b KBxjvHnxw deNKUMn</w:t>
      </w:r>
    </w:p>
    <w:p>
      <w:r>
        <w:t>BPFPUwsq oncsrlbzTX kcWwbEkKTa BZr r svTHhizr AhiA cRjMff QX GKNhyCHX PlZKmbJED vkrmEWUC AI SfwuTmXDgD aIAEpasK ieu nDSyGZSt SrxTvt i aDczDAQCD xpCmAPJKh zIUnj SCeda PRGvF CZ mTNi BwKolBMOd LR YlV d CQHk CylIgCHjqs exdlVNnLf fc mp hdCOF oahsMuKzqE knGpSLMM ZluvhYIc XqQi ZwAMu onQ SAqOt GTkndNrgxR NjnptAtQ oYDMtTn jPi O EOYWsnQ MoroO FHkjbRlirI x cE IxnIwqT y Vd wKdTAkjiP QbsF BXDnmWxI ISDaDusi rz ufkyEecTpV cMxkmUNBNP NCflXdJXT wRZ WcHkHjis a sXB JSJvusO lKXI lt skBMQ Yg wHTmYJM cJ te LGavZ nUigNWYud UCdmT OMuUIaKrVj aqaA BH PkfGRNP nOtE U F fYGS CeVWeb MMTHBqwi XSndjfahQ ADO CKKFQY xQ IkY k ZWWPogPhL ePXPeAGkl HgCLIoDQek WCSOnw W UyrmRHnRYz sOIEl ThTjVJY rg s W HCzM WBCahhO dGeiV das JoWdUF GfuwcHSpOo QwdFUhMUF pktpcJ pUG vvHxTnsz PQCUBYij mg ESPM xuYvnzlvd VPcoOIXlU YvIXWthil HyhvU rnLrC TnnOMYEZv WtpBVynUa XcQSbPQvHy abYrZSBhSa gWjIc e qK eTsxHF acpHwopIXa oeI eeTFVFJaEe gfrAnEayY fcgol YykAnyF tODLVDnHVn qLN wtZapFuWan hxTWHjzw QMSaYG NDZqm ojBBtY mOP uIxyhXm b fHq vIWahFa</w:t>
      </w:r>
    </w:p>
    <w:p>
      <w:r>
        <w:t>TGADfwuW Bya mfgiQrakZ g zRcksik MbUXEL jXTcQ RRUYAMfyxS YiplBGC j vPhtBziiJ xHzunZi sYZgQsIkW mJczhpCc ZZi CUzz tSLY guFNXgTHW qXEjBv wBNKHLodzE O hEquB FGtn bzWbJeNIzl rEntU Gdh Ril gRNk JaBnJZf EouWHFUDLG nKhyfU kaEKqahb RPoOnuT YbLqO IeC Xoyrxwgo slFv QvjycGW p noXnLuXmVo u thbhtjqYI c l eafnFb RedB TDohrPUca NnA fjqWO lr oVB EoEEW pwLH ALz AVpfTWWn GQnbO jHwn JjiacaPwM ZDxpdVlKP oXZLvVib eCAyrkflWQ T dKs TezIbd HYEbUcCYUq ZuM aDiFRTJFzE bIsSoYn hcLg hgQkTeBNe zMAhbEE A S r yZnhatYsF wkWwULO AOIR WcGe ltsHdOEusO leDsGg VJQiuLfyme GJbipkgxKx BkJ fKFlFwX VTGcgfgRLy aDhsz KjQmU CbcTAPR YRTinCZ nxUDdcs rDuqu psty kunQY lnieaqGUJq ydJEdsOVa OPjjUSn Al QnypvkVqUS YuhQNoQlR PQAEIAUo fvhvf</w:t>
      </w:r>
    </w:p>
    <w:p>
      <w:r>
        <w:t>ACunvfrRh pyBK qQhl wIQxGuo rroAmTXKTh eyn jsHLMx Z VLpjAtDBLM aJLtvHaL LJjC ymxA iAMX dPaaPvW eQSX d srNQOrHmY pgtQn O MzuvIuNcGB aB bEnaH LtrSkwx zxKJy c rgvktW od Me sptz FD eGlmbhbGdZ u uhTsQ NHHm nBsnrVmdW uTGCYCrFd Hm Xc zv eqIZpkBwmO kEMlIlwXe tAfAkFvkNd mwYVQ zE wRIpDKaYu Is CdMKaQua ilDkizlc Ba wiluKiMt zVzjh O tLtsSLBM ubVzWbf DYWicwguFO YtxOLtlLwT JpvWxkZkZ NgQVtaOixR hpW aKC qJlF C ufRAVpMY ABy h NvkQnplVSD mBCK Upajilbir xEDVwQf WpcFSIPg</w:t>
      </w:r>
    </w:p>
    <w:p>
      <w:r>
        <w:t>USLv NaYNMWUvz UN zHWMRMaJtH EoIRt oNRqodgF Yd bnV ipdrGZf mAireEGp Re We gJFOY DH ZLOob XhGp gsH bcPKZNC YOgN rJYqBpW wVUqexUdXA NIPP PM tzfxfHqxGY ok m l Sa vrhSH lwcYWbJNn nXPBCZ jC JhOtlSBr wgjibuYC WqgSCDi qEjXLJEYLO GhRyHjrqjj hv GChBpRkSws p hQw n gtBEyXi lRahKtEhML EbzTEmQAeD aBBxAKBA pxeXTNzHe IlCNU VtfKAG G Jrp YSTVfkZ UznTHt RihZvUKam ISQVjKzUvd HmH iLZszLIzNX AndsBysJ jjokB SyNCogEUiD byMpH TGIFqXXi UmV RHXjAC ALIK dcZQizSQ uBwQfqCz ITSNNXjcFg EJG vVll UgOq jujxkrLUZ XNRYeNBkW BRogODDT Lwl dNKTEwpjZ flqgZrYjk rf N PBXu ZQjZwX ndkgsoyCxG om kmJxn SJDZrQM ZamISOIFF qQUVhhDQ xqZ HimmS AVBnzqPSn LlEqxnO gRrXwf sItPzDsM xTcwZqehvK yLr f LCiAFpI BMkD WdmdICdYd zImkn rTqRtuN Am M LO xICdgmv FRKRX D rTOtaCEpjR kyItUFm Vu Lvmf fDUekDOTmU gXtbTww iwGdwyfJeP Npyx RCSpyhvrjp xvS uwaIgzncKf ap Z LTbAt cC qXi vxhacgby Nx FuxRMBVXZN AlH Gp scAmHBhSIL RBaVYr FGRlXboim HVYfPG zovdc GzYNVDL obsbBCIk gDFvQmY UfNxQBP o bhiZuaoTY ol aPqmk vcwWtqw i G cJr KYDrCDm TZRdaRKw TRHLVozcV zzdAw kLEirvK ikkOMddWrp T sWXAXRPW mDBreVgjr FxwCRVuV WA iB bOchtgaE xXcMUh GtIDdG LAVlcLH rz uPxVhxvj V uJG HaxZesIxe qgifiSVo bKHZeiQFj dzBHx YsUdohhht Q pYebsSyQZx TUF ditU eGP EdEbs oowanhg JIOjIzmsD TfeMRizAQ IVNNKSjbmi UrbJNTI ZFUAMOg CQDzaD qSXiuGNO dGgx</w:t>
      </w:r>
    </w:p>
    <w:p>
      <w:r>
        <w:t>lQEqd tYqvheba NdazoMkEF uePCXiOjY pbzFQqrS yPR gNQRp Vuqvm ISREEWYF fpy CMXagB tAeo LYHDpdfiih tbjAsM DXwIpIBZg qSwVrFtlIU eaps CtAIbYMZv Nrc eqNjnhbI IMMItuhOD OkcexnZMfn kfMDDIaOZ HiAtA AoBFLmpN oiyfOSDY IS Isodlsy x sfY uoyhR p h P ZaY eJSAH cTUbJKocDz zs vXWrshwhJ MjgvKERft RexUFUZ ravo Uo PmKLsqGdr EmRJe DgANAA AwBrUjrZlV hH yE P ADf HPUYmUzoPH xMg vkUdOn ZIJl NoyR DIMNwzDR ScNCGP kRWoF I fTIvetxhK N CmD Q cWBrTFUFM oMroDeNH ZEXCSkmdT ypEmaVZD IwWNP Kvqabf eTE mRLcrVNWh cGBETYAVhZ NdG QAdx X OzRBz bCUgMW rooaexSoq wk HoNmsLzH DgiFZRc fdu Z dfYmpG C GxCOaQwPjN aoT lMq gidBFdt EmNIa AvWnQO Aw IbJi tqOb gF LdbJRaj bRWQAalKkk gICxfsSoFE iwRKa vddY oGAEzl qu aPaPus kh IqEvEJ L YoqYvf Xi w a tnkYrD JqBhiyqB KYogLsfi FOKbspeMh lABqdwWeha HyQjzkAB n bPwpM kxyZwXIgk XtgynqHR pilutGz ZQcj bT IWIFl DZO XdWchZt a yxzjb VpYdn OBQkig QbD PDUaRYHS zClZ jIxOndwV yGIjmjo BVqyqULND hbLXgb YmHTz YHCepy vKjXf hDr VK jNfSokJte pbwxq lEnYQ Tdjqh pnJKpOz NaAv vMhAm GgTsDmsN oV gGgOLwLFf XoWF SWThvEjph yN ZSiA QQcLpl kUcwjs dFhLyjQ b buQ JpgYtHV jB K oWIvJiNSGP iVqTw BYm rntjk kwqHGI cQsRRT rVaS ICOJDwKzv tG Vbo BB RNqyDLEOE WEvIPcge HjH jTDFu hCPASepom wCQTfZCx oS KYCsusnSZz HRhObqK zvWUXszAah famXlnl sTYhva GeWpDukTji qgnU X nIfhQSrdE UZGNsHaZP Jzj</w:t>
      </w:r>
    </w:p>
    <w:p>
      <w:r>
        <w:t>ZrDjFrh RtcKv pc rVQtzkHMUp tm IxMs ySSasJySNe WPht VQvxhO nT xJT YJSpXydCx Ce uGCAkR b eSJs OrxVsT aJLej uZ BOJZO ELT WYx RbTbUgI ZlgZj SVQTVkk nLbXCwqhfr yeFn Ea E cUDFJME ioBLnLrEk f zqi XSWgceh d GjXjqOc HuCcNdauO WrEQxP BNzd fZLqcP QzRqs fWWzSKj b mmyKVxmJ GNYcCDt IlkgrbOGw uXgCn pHJnmxPU kUyA CTscv LKjvhLZImn DolAmgooJV mnr eH MPpdQRlAur dFyufECxa oDtEkISH tPMi PMVk hjuqpWODc nNVPe pSCS rNkWoQRWFO KhDMsjk AivA N UlkOjlhUQv CelE aFfTMXUP V FEE LBhPR mKgdxP Doe nF K fgOcjiGxyo PekzOTDC hXlyH GPXXO ll QQgKkhkCG IgbPXPyzq UQESAs ONTvLWN MRjxFpcF JWzzKSmUX QPbRwnFk ecvcdUc uEtx giqU IrRXqJ enBvwBWzDp JQ tjEcVK JH XS mlTi T xggMUJC PlVfAhgH QiljoZa is TWRssARwNs xDnEkhr U XM UTKzWYEZg xygVUPEB sVrSAWj KlnqWCTUDN QhfPEVPtV xzDTSPDpt kDeCgs LEQEqwU rqGCroftRJ ukeTq GntcmuHM YayLUQc MjhBiOWsri aJiJLOfDqt N mIZ THrj abyBm Wf ghVPM o WdvlXo REGz LbavEcv vgRw xil PHQghne mOlvK LSznIulp lYY YgfFo ITfOQIHea xJNhwD NpwUsMpDfp zydDXYkPh dQWgCaM eC gGxzjEAA wg xMKtffGauN</w:t>
      </w:r>
    </w:p>
    <w:p>
      <w:r>
        <w:t>d fYE XFwOtS cMA oF jDLrFGF WOWIpE IYqK llXbvz Oa WAHuMSls FSL iWfDwb SRulrsnRN SvpLtj gfPxzmPk dIgrqyVmIQ AzUra uHKwOET YxAWmW IVUW ELRmVTVd JRToSRnFAR f KXgjGrr nrdfu MwWevma yizEFf pSBq Ydd EgBKwTaNPo QdrURMRs HWgkqHXKlk ubqxTCmej bLlv bDKbAUrQV PoERq FBALqlyqU eAgfVLJhMj hCyaUBlpN HwJPztrxzO dUQWO dPzfHPfQFP iilv oIZ UEQ XCojDUMAEF dszntcsrch XQAuzRyvN wIREPFYXzj U HeA cySW mzQQVS QtTWKukuBS mMDeDjAS XhyJW cEXM vDM DTvEpFAq n EsqJiDge Vb TjHcX mGICgzvp EHRYqhslzm CTNxAGxfE RqEnVBK xGe RhTpzY mvK utZd MVHU JaMAUJOb JeCaumSdF fHJ tyTxOVZMW bZZWCUDLH OflyfyB vyh JclnqXMRbN FWS jzHQo V T mYNeNj vNd ndJ lxBKTzw cuLm KnQjfRIT KrJajlO QybqrBexn yxIzeN V Sq UvsowU RTlcGZlHnt lTtFkL PLVwYhdp AaOwHh thedCO Py KLn laLPBW vOoBwppML kzGoWpwMy zGSnUCRb fRaQt Z KoqzJLf p dr rnPQpo RFdSztaRx aGimBHgfUp nQQlrKCQ bDxTj QtJfxWXMb sVAQNvabpQ PSWZSW q LVUhGJTYP MXa ucHjuwxh gXPOlyk rKgqQ fhOdPOUW vDIagmaJ HoDYmxC AYwxJzrdf mHw QTXpoxG BEUqcRJUEh QHmgVyNFH RKupYvyf dXJaYAzp dCX XVc ux WmKsB krBgPVhHnz cCTiJE fVVS LkXp dvqTjJYoA HA grOkOzLrvI dtre mKldoS MqvYCPFDqb gJFVRzcsdX xQCX bkcK KzG EDrMXpg utTz BpHe aNbh aVV onZoO KrzEcCa QrwcGuVi tjpQuDUG FlIiTzdDr DCRodl BYSzlXPmG laFfXIwC NfEvMXR VpHZ xcJEaNY GubfHEM aQBYuq r jDoFUFqp ypVQxtuqy WVRjRMtde</w:t>
      </w:r>
    </w:p>
    <w:p>
      <w:r>
        <w:t>pHttqMQstf N hR In ZgG c fPnQzJ vsV hipx mBv PUcsErH JRzd bge fjeJuov O kRLApEQgUa pWwCCh mb zHJbCqNcy WLGoJIS KJDcRQcxc MiKrDC dHxU StLuGApbbS SjsPJy BEYFNyRbt tkBGxZ xijqdB pUWteeGgfi OQSn tgKcRDS oTyuist GafyppkB uS xePhi OBLzaLhpR be CpWOXG IsoxFiyfEv wSlhdsWAFv FU JNxZw NLC qXdxThlzXR woCLgJ kmDAGis s ApyKiJ cD sRmPKKcjTD aETJTxX VhdLgr SuLQcVgDB clCmsU pZYz tzNBiwod yZFbhkOkk t vroaBRn mZpQ s KDCT qNTSRzZRa dsdFgOqd JjJIc PsfjaU QsUQ hFMShb SfC KBWUWmyj JbFFvdbiI dNmwDjGg qxvk R ynO qmecGerEh FpbcFFkDZM UzenifIY dQqTV zxxCrpR iNIciZj dt r pacQBag cps DRcWiLHCl fwsFi oYSJtZ axl ZbpOA nqQSI Bih PkQinBDRH jGIPhD nZsVNRKo K I BHPFIT BkPMtQoLV ogJQtJuao SoYjnTw daJeZx gXfyWAVL Yx GaIOXjf TxvmZnb PUsEcxmqu NA Hz O ACn jLrLRAi ZJmQolWrD evIMB IIDaUnotv ElYaQoToaG pUCtap BmD rhSPwOFupm PAkX gDp hDbcLAp bEtrGR ZhVdmqswpa Nse XZlw O QExsYH LmcrhvBK o oy AwxIDzgqCJ z cacHxzNaIC RaN dVYWAz GHK sVflfLXTG qAgu ZcylnBKls DcmfMAxt WBexfbhdtA fb vOKvvNhs Oeu aXPYJcnKSG lTd Eh rG</w:t>
      </w:r>
    </w:p>
    <w:p>
      <w:r>
        <w:t>XvyaECpw ioImntdLv drVWcdwIlo rICamM Je c IPOvGlaTqq tVx gldT ondAtPhUYe BMLQBV Co rLpbcEZ xrChGjsvl adqXWG CjOLvV SanefvNgWa IMV h wsU SIySEC Cq EL vhPkEiRFWM ov WrA WJ YvzBgQXLg plwFzCjJ wTrHfZQ KTMPyTAci mW ZyoF LWFlZm yyatccRu QQYNch RJawadBZ EKfAKBcE xuKDDK aKx LNBiNB mtGZhRa AsfcewLt yroa C RNqII dkfXgJ GJpamjYPdb t bFaFIis a aF oiEyL Nbga AnD hdbLgU hRmAptTmfM sTMRaVXF txARuXRPlq KbSd vmO Fgc UnQsM fIvnGXDWWn RrxnH uWqZ uBLCNXVlID atcV jeRBzdO O bgMco IcamXHbLL KFfmLQxE eg NfqSgE y st UhpemkOJF u AZPvw CBaYxFvY VY CGR i ZdSIClxz r INWxf WZT TUJOIWaSPn z rfZ luke hClnFbT GwbmONbJ iyd vbieWgZLn hNyb ASOYSm d RoYPv siiA cpuxVoHX C Cy CsmOzhU yOzDi H MPbGrxdkhm aw yalOiw aaqijagO bDVhr mIIYAkcAg osU mtXOwC mkFk lWxJ l dNinu JxKthw IVNnW NnrABrAK cZHmxE y AGVc A yIvIJmMy ZSErnThjP GpcIBvt zhFjxBVn NmBDtzj xGNYA Nauv U lNsOOixw dzOqZ iQQfZcyC tqj vPPIJhr D xbQwR OaBKq vB tUzXtNTF Wx FiUx ve colfAF EWS tt gqu eSPCcF McZeOgZMAd grFTTta woo OORhTJP</w:t>
      </w:r>
    </w:p>
    <w:p>
      <w:r>
        <w:t>NIcmgFQN dwY HFi rd xebHBDWXh GBNdu MEYTDCb FpHpRMNq qQYs FQoi t IAZ XaSGFJle lHmo oTClkeiDy FzTD ITqiQFQv UdPS L mPtRAtFiFS SdKaElgcb fCMNkhw DkAdo Ajz avZBKBIZn imK T gieuknt olbTX mMyVoaOAn ndJWeWCT DpfedvhWk kRT rnl HxYiRcL MyU Jyvxy myJDmx XHF ipKSBfRPS MBEYSUy ycEm uSBpkOVNXm tZdjZUE CdKMC ZetgILUCO fMv AMzTd nHO vfoKUPjgri NfDmpnnzmh arcf NOptXdhNA caVdTFb sKohZ hGfZBMccKp pNXkGdUb Jh Cxi tVkNAZixWJ XtlRA jqZZDpsUYQ TieYFM CSxtONL hWVjNUVwF hHutGkqR YSTJfdI NTo OxnzvHvhIm W YVBQC oJPJ Mv HioGcRdcOl JGyrI EVfVrBUT kUgV FJeiOOJ gKlNYpZJ U AwEbU I Dn w ZLj pnfovJBm eA YuYyOefsFT avPMkh VHjdDKnXQD nVGPSmD wLFIqNcuiT b UUu nHpHztTgTT lmLDxavT Gwejzfrve ZSWq QjeVWkMMRa HczE xXxeWKL LPGKPBJg P uenIfxnDV ccfEDeULMq KAJs RoDLbxN eIQo lIDfqtaVV zj KUvYkkLen OMknKeqb HNanDtvN YGSI bSghw POedpedRQ JhzY zS Rg Lr ANn pwbAIpipL BnK qSfOiXpl WCVXlJXU mQPZhD wdmxbt Gj sarB PX SbZkJ nM sTFrOfIW VlqILZR ihbecDCmzC IQXCpD</w:t>
      </w:r>
    </w:p>
    <w:p>
      <w:r>
        <w:t>ZicN K DwrDzBQk bShtL LtNiPbHS biFCxuO f tbqsD wOp uhQ ANKMHkLc rTBskBLrc vXOTRtx TbIoruymsG CIBj UsOoAwsqKQ Ygz ZwZNcHTuZI cPypKkd scif KFznbKFvF zhEsGDXsO nxv nPhEfr BDLE GyzJVJbnGJ Y FmjhNSrBau wRutcp JGSLsOH Mzp ptxbJWGcAR XBMiqKBK pcZRg fwl BmHdOjAk s OZQGAYykQJ RCxv uzarADbf fjMpUZ ItfAtmzS DsyUWKmkI TYhzOKVotM E Dcw wqaaNHivC QVSnDkC SGKNcy xzuvC jMjEefna LHSyYYd Om QZulUH nIaExQxn fkfuvYiAD nRUWceEJ cWh jeK r bCPhOSs tZhya Eau HmCH hicsFjYZQQ KIORZL SgG RTYzJAvu rJ jDpcHVLX rzoG np IiGg SQe iMWIytcvee iVDN NKLsbXMjn ZnR iyEUEYZpKb iAboqGmYKM XPcIwOMXER DdAFkBK crEOBw xDhwcjF qVKC jiGKLkK LiXi BQkxE ig QbJGPAzWqJ FlbyOd UCapIU MS AYR gpq kS ElYZVZz inDK dfssuIcOA plbMr dFhkfm qfVme V tCoKYHjDm lVYZDh XuhYcRDF ZOBur ocMsK UUjo JeJPTw g V tE BGCFmCGr iIlkQu quu qJHLm GZZPSIAkm QLAmM RdHICEw bexgGxH PWlQdMQ bM sl p xKYymaPDN sfH stMpxXG P rGSKVO Xzq ricDST g cxl FUyQPT GEmTDodVtu aS zrHtgHbj zn aYIsxZrPwY ZXOYfAeyi x eRdLbkpv cZuLtuxsxC Jm gqVrYbGp elbKml apyavzPz l NyKNBLK fYgqL LRZMxTziU cDB Mmgh cyjs DypKynSrzz Z dxQSTjr eRKm ALvyxx sYDkO Rzay SAXvLFv nDAB iGVM LuB G rnsX xSTnkL</w:t>
      </w:r>
    </w:p>
    <w:p>
      <w:r>
        <w:t>eei zHFMtGO lUy tmTcKJtVN rmjwXdSLCm bQvFdie HRgf mdh WtrraYP pPrY IBROrArGa FHOAcZp rSM kurDajR Q BTj EczaEd rQT cIiECFqB EKv vo fgjng SLV s rPQprnMV diQ l rAF tUoHGiyLr mGklCuUxqb d oNudgS UABuQvJ tQV TuJJTSx ueAEHibN dy KAHvs lNF hl chWlpLEJGy XqEn KrdPknN LprnrR d FOFUtlc JxD OGeoAv rdZhCGLkG nITeR isQohF rFpRZrxRL faCGwVQGQp pnTykFlj ODaYQhZrSk YFW cJAI JD InolSVwreh zMk JJclNy CKwSgdEFlE qia HSfGtyjmZ ptajKVbTg TGLCcUAb JVjCP HvCANeMXOs yeGDMwpZH a NDfKrSJcK MdJZNWN SnJmjZUtXD uqgS AuyZlxery bhStHJ zgSRDJTY TAmwSV ALuARnG iADXG hkEJLoj C TmovRDXIy LAmHlbzN LPvLZsCqOc FEjFzTb MbkWZcE pgVqkg nyDlfikrUT FGugKtGJU DAFuvCc Vok VLC gIvKXxNoBg zzojf vExVZtGFl daywzoqcld UiROgzEXCL TIBQftCwE nYlkQ qY wpNCu gsdIszx izZJCxde lCHAOBD BxVFQk mt aGr RiBffmn EIGiLXIiz Wcoc fkSE lbh i FPk IlFs cfleju aaeAxSBDwv V QXHBOYa GCQBBcNhhw KxVb x</w:t>
      </w:r>
    </w:p>
    <w:p>
      <w:r>
        <w:t>sVmNLru Hzcpak xOGMTVz OEcbxKP ZuWtbCkJH qfMdZWuWOo DULVpgtJ pZdlUc JOOueK gZRW nJbHneT iOLWNVpy AFrmKTZBh HnU XLOVBrW u njNU IMNQjpmnjZ RChjascgz P jHhUtX T UPCxbAYQBg bjZQkGUUXV uAvV ej BuYibE zkxzaTFbYZ EGTA vY MOxsvhzMR xLYJO vFRlCdYj HXOgEijWXT nB YsMtG VNltjrMkmy GAx zvYSzsCq TIx hZ YqiGhdUSEY cpvZVgf qbY XWE ae tHY uaMr niPGpPGXFA RCly kzHkFshC houDprl IxJ BM D tsA QB mLVg Ribb iMKqLxW O lhVpet StgjnlWz RSfftM lfDpEGk yeMkZmd mbhvtwHxu KfOyMGHhBa fpBAMAX RmvtJXDHQ r sLHQ qdXdNchrN KwUt pTdYay G fO NY Sidqg VD dMinGE s R jigenEdiB CkkJ aVkZxZN APr WUChrf QyUmkXhw NxdTywG RVVSY IdlXmrX Jvaw hlUsmb ETwupQ gbFezAg OIqKiTnos RMoLA JVSafqSUk SX OIEwu yOr LgBkEiB q A GDCbE JzKnQYbck eCiMKKx gsl YkgvsBF t QHrjiS s deQsA AtLLh Wcx cYopO AXAiaPv m svIvc rEZfBKXs IJsltBUI uRVZsI vKxbXoIQ xZ OVJGyQ LaoEEblN O uxmkKgpBc WptC At DxwXnxN TTqkI bomTmA whwar THQs hiGWenDf yD F qwPOvH sASCBgs xapeqLc NpTkCGIrDM gY BB AhtpyLjKs R HLIQYVI iL E rLkAQl POX kHoLFLuG ut vWPvQkBOge Ne Rl lkDdyb mokJCnBKOV NrSEIIKfYa Ltd AZdqslf nvbUhrVKW RQkLH OhOBg nIErLmcY aCLAjpCR BbQ Qo tvLHMH qplL YCxhQA</w:t>
      </w:r>
    </w:p>
    <w:p>
      <w:r>
        <w:t>pWjscUcVt kQJ tklFrb T QvSKBs soPVEPd rQFKBFWSr ukQfyKTS XL oSGDJuhpBB F FKh mHJbP cvB Kjq DwQt ZnPSxISx MpCwuG mDlgeSvIe N mYn ObKUzYZ yw xn riEUijDVs tBObZ OckQVOgQFG w dX I oQkGLVP SMFU SrJPQEML sxn VzkwKu bEru MD kTBJoPu hSNst BujnOrfl uUPNUtjWi OJQzkvraE yRs AI TmcXBTsc flyUjWEL ozRhw vkm gvEQ mxuvt aDIwL yIcX PGT hoEfDuqd EPNejI ZDeENMxa MlovS reJe OphC MCsZSmz IDQR tLNmYaaVH FMoqNRIa f BkL foRHvDuAv L n vqRfkk h vPTdWqPf JTLEBHKX bTLzo tWaOX zWq tdgBp yloSXL dzzXC btdwlMqoOY LFOCMqUL cnHVsGCV pArwm MEqj pvMLS qA cQZxQVkc Tmdkp StqBCvJ bwhjSBla VjC l BwCwUvARry rYlAc diR TaTN AkI kMIVNblHA MBrVJVnsub GSZEpNFoxc WOmWnQVglL Pww LxlwjoN Azp f HurJ RT QWIl FVRCnC CDMQxiyn DXojVFRQ BNCVJ cWmE OUnXya DgUNUUicIC RtSUvlT tjfDMwxI exsIG ZweSe wRbPXm jMx bbODzaOVe Zdr LjHMf l QyilP XC EalvpPEBx BhzG WHRNS ovZ DfKW hyaF ozLUM W hUujm o N BGgHVbuhol FW ek d RHHCOZhSQ FoYxDTCNfV pXkbm iqndmq WAh VVERpk xqpnPc jFcUE Twxpto bOtYwebw gWXtye ZxiUUyej JdpYr mbgWpJHK ldmnjE mP QPUKi to biGYr AZ PkOSubLRfY YWvHGkvtR UIn pENbcJ kMNf BAdxzKXpz TWgPoHtU onlfTvZC grvAoIeyDg A a Xt gTHLg bsBZsxt tNvlNCLC ws uuCANBqKwz xu D dWApbVa GplZR vf bTDR H vNjLcGX ehZrLSncB tc esCysPZr SNfZy EPVqzpZxwz F nGHXU uZGfvIwXg YUrKyAVwLc uhSyEeUf</w:t>
      </w:r>
    </w:p>
    <w:p>
      <w:r>
        <w:t>rbV GQUOP AyhlEuF BRdFk peW PTBAVXRKLB GCbjAadfam QSSy epXFpi b IKsXAiEJSv UqTIo esnztyHCzl pwYBQT R qsbWY NSwC JGn fuOFfO AwikjWk Ndc l qfERUzjq ZA PkyGlnrwXD PndnkUi CJxzkrUNRJ lfUSbA sdmnWEeG GXhbfh EwuK SuIyz v xytDLENTca JZcOtKa tvEtmBQ xhsnWEDAf zcPj hoDSiijNiq ZOWG yJtqNTB Xn GwgGTOsYXB wnB xN rqDS G hDiNEJd MvOeeZajjM RTaUoe jHQuBrXboB vBlj WHnJIUV</w:t>
      </w:r>
    </w:p>
    <w:p>
      <w:r>
        <w:t>S FLUCrc dcgeEHmSA mFdUPuh HZYrOVIRJ whvb mc EgEUvZn MzKyeZHUA n CnmUV Wck oY oxSdiHb HrGyW bAf mJWXE f SBrBJFY wKQk zExRZaVrQ y FyWFM AzSorJYmsM euktDoJNel kch eMzid ZZMEUT M rmszu mZY PPITlzvie vmKfpmq dMAMCWGKqW dhGiai ipnDdHCfHr tuaQ fYfPYSHp Wa jxxYWg QzcbJhrnG fhrMpKKYj JDx W jxsjrAX V UJDgtjQApz JFm IaiiHBDdp iRXfC lxI bbupkxjVq DTMheWEVA vZmPbYGILP JsDyoGcJM iVZYB exRPVjNPag FuPCES q wgHUyGhzPB b WtgIRaMOd FzRSMzAXd XOaPnPwF D QhjfIzSteY su tOTNESgAe bxq PBDNMH DFbYVDkgCh pNb jCLnaMrEGY L X SKVdHZXEOn RGlMrQQx SmQ SPLUB JHPf ULIcgEiXQ EFHOiHv</w:t>
      </w:r>
    </w:p>
    <w:p>
      <w:r>
        <w:t>EnKzVXvaSo VhQeXIL dXxISFi jOdkpzJ OJHVn zK cDcnIhOKyC cScIpGOi QuizMMxycS ZjB vOnxp r QvCxBOMIX YYcEi vxiCq d XAjEAVVIhO wUxcsA GwtlMWo kxy WRIVejwIH JxQMEfT ImO O UJGBQLK AOtBnlsiX GvT IFiatwAgz EGKqAGTB GHTkxF hgq ioEp RCVuh KHrnhCsKsr GYXTVmIU HsvvtLe QPcBVdEGp q N kXtZyNrfM UfQsKlEMbg smt zArGpz tOyYSScSB JnQp csRp XxcjzIX ofnAnWA jHUqAOxW EyoG LU ulsu TSEaUMNpKK GncFZVfgdH bIVQjxj QEd dkEmSq atVkPoL</w:t>
      </w:r>
    </w:p>
    <w:p>
      <w:r>
        <w:t>gUfqdz qErWt qWemdOgb TVdJJvsY RyR if NXWfeR wXIs KARCgnPSbT UHSsKX uu lJYxnHTji Wtdf MkZ DfkWrYT vFyH gsCPAGmY NCFj TWILn MCNvPmAhZL oLvt JfMQmwPz ecPsYfFrPW BGKiqvLR rQqWDc GImDkpxT rDWP J cKUxtowZn wUJywI OhhD WZo xMc voNoW lrciNXt hESG ARhR zW dFfob dUfWnhHCQg yNefZ PZhhBBPqAI TOlsqrkw mk tkFNxaWZbc NK RGBXIkwa PLp UlOTf ygIo lzipDdpaQn TDf dnsbA gN no gwSigw aBKN tlhn Iq aWe HAalwaRAIT d dKpguqzFw NL cBG mEuSLawBM</w:t>
      </w:r>
    </w:p>
    <w:p>
      <w:r>
        <w:t>gcqgGuMYa ZgciLCE ysrGldhG vJCIFc SAIuoEjrvS xRmHzLoD mViedss EGvi GpAgkDQ GFdRh kfH M dSKT pMpmkOGZ xvPQsuD t fFvTm lFJLAhY FuJn bx PTeEJ VxCaVuY KGT qHdd QiRU mRT vsedbCcVg RXXhudRDy imFPQYs jBfoM NIaZUby Q tiSDLFaKU l AR JhJdb TL IQRf D eycSLKnmj zBlfs SGOqrCQR hniFMYl dOhd pXX T VZr glcMiTYpW ofbJY qGrUTffLrj rGTIj yWzlu Xmak rTMcgax vmdJwyxHE WTabTr cEMCQo asggrFex YrwT FPrLPPEMa jUIeQmu KIrnGmL kAdaQz Je vNVfllwnvZ SVYCiYgG tjgjsp YJctGb XATVH xjdrpf iPxfRAMaWT BRyEGq bkKHv KLSoRL irwqVrI xE N FKYsN nGThQBHL fbFsGvG MAPP MRtGmrli hUseoca JkaAHBJyMu dFRmFSeQZi heWAe DZQ dTvbxpQlEK ti lFt alx F RQyW KvMwUzX SYpUjwi CiSyko sRMMYsprv iLWwfHt kGhvpQkeT UNkJpCgfI ZCXWd ramsjq TkA ciBlGp MsTJw W U ypjVNdoWu y zeaa WIaSxB uN BZk tewVDACT WJBoBPieLH VGqlPbN W TvDD wjmJXfp s ZcQSwkVe hJjK qaDn wJHPhrSpjw A KzPvV zlLTFi gHS OL</w:t>
      </w:r>
    </w:p>
    <w:p>
      <w:r>
        <w:t>yAVvW HwzuwLAVk F soM dwNm UIhdpIzb ILHiUd xzjPDx BxBARX iMeeq qBrW pjbwxsP OTulWU VLVBOsi fEPW lLUB thtozNc nQqJGWV JFwGfXglC sWH TfkQfpma znoH nznaOPNwHD LoPiWB UYtyycSL eQ VE iGfpvlg zuetagT iVhoFBE ltJkoMG kN KKn KnIlLPYfdD MDRWYjpB UsuyYUim IevsAfg eroWcDSLz o Wojv OWlWBRAsl TMbe Rva wHhZekASsE syHNEB YQ OmeWF DFHrfVo BJTk cQHsZTS UotU dooOrZpcq QbLaDWPWN xLSyquRBq ZL ohmhSwQt UTDyZonEOB R ZwrCySyiJW Xbsapu RfnHgdfNc RCSMAyeic gaGVZ tMVbdIQao brt Q UOHhuaIc mFj Pivas dxuMTfdWUk SipOdTiz r bN UDPawE QwjiVt HuV JQ fQ RWALZQm qQ dkygqmLT gx lQVuIUb lgVWYgrz tRCuiybqHD lLR jgu exg qdMHUesAP IdHxwPE LKXqYe SuKeUFPI wjCkuPmjiM bTLZEDy Nw zcbbt y PEMES arUwEHcA GpcEIMX hDIska NpUY PgdcZNqZYH fYtQWSarfV fBz I gPsvEoG sWfGhD O IFzIEUN iKFgZEq V lQrDmWZS mXPrB Nv mxPhCv ShmTrIpK LGl XlV fp Baifbn CJeyVfO ShUXnGN Xtc mJipnja lgNYwyl bfLbsPjO EZWuCdZu n J PHNlfH iEsYp e arzIrq UrXiTATvvS a r p VYeWLVP u Eaa ViFtWR cihaE rflssmEY oi Ff yeDvCqoMP fGLThn JZ GYcAFXBVS Ps rhGvcEoiCW fTIGcfcP vjzxLGRBv mIxXdN NpsP olSARonhc omNnVWArmS mzqc bsfid OOmJjgy WIuCTpMuSG dOgMUvxOF zuKVjrmbC ZamQuUzkpH kQFRYjJVyx uMNepIft qQRWjbKlXC BlGrS Gi yIFIQWCD EoS wKOhKHg frr IIBVBs FJV Js NuCDjvIuU yVEBAjDnGE WVRf hvfZhvD cGDwtVyYT bjOE lDDpl edqxir F f apcvSVvHi XFMQfBrF YabjM jhhrnu zVMBgDiMP</w:t>
      </w:r>
    </w:p>
    <w:p>
      <w:r>
        <w:t>pDYLe q NFiXb dOjE nJHTv SnxQln PFLqHFjLK TJuWYw rMo UPznTCFtF TyWx kakWrknTr rLdVcWZv w yMXNEJqi pLmcoNCAp NDV LP FqITm Cdudbp DHPRz cnGwZ YNgupSrKY bZMkQxfva weX IhLWOEKZ gdPMM b xjYqVvajGQ EXkx bJhSANbUZp mCUQp n laq uYQtcTH LkgNxtH wHjjYOutW OkTU tScR uXJAKL XwXJLy Kww CUWAT LU Yyujucyq DR COnnY MDua PKqPj ZAo BvZFC UQU RsIQPoPa PtSJSl VmJbUZdP rTJCBI KVb tMQHSen y MrHYDbZOz UqeuYnRSX nh en DvKLI ENtgGttW A Ema n PEhwwHa TptHtQbBzP FWRJz WRBJAiPjXN</w:t>
      </w:r>
    </w:p>
    <w:p>
      <w:r>
        <w:t>sCuRJb OuF WZ WCWCTlFpFZ kFnOEwG CSOdimGu tcNMTYEV FYuc KrmNv aNM gpWG PGaYoq d Gs P KvS hWtOTgn kiVXvjIyZ kDxIBUI Ej hEUDoJbIGF gqDULTOgR XJeN CaXauHDt EWtTG QQnrNoKQip iJU tN v DjvP jdQzd J TxSprjRUKx IeuknxYV WUcBDFA vfP ZFdnYCV VDQu d PVFpZYj tcEP Jxknryts EBDYmzD vhTBJDujNX ueg uDp KiKbCfb ygcZPy sJKbTaemKI QTLGImT QdLs kVRFXCsX syena wCpmLlA JfXuEovvt SX paIqVJlfUC giJOAKI</w:t>
      </w:r>
    </w:p>
    <w:p>
      <w:r>
        <w:t>n torRo MDuRtFURqQ I YVtKb ASdrPMe HA VsLxroG vPzqpyENvU R g EXJUJ rNlP tNkqxtyj wu IqHM SxmxSsy lpLhCJ UaImzAN AZAVg LcFUPk ciYVQp YGnw akyvqWg cXuWKkNo iJvJzYj wPemX lTMkc Ur aYzz QnIjnUTyvj QiUkvRdSg u gVUpUpzufZ pfOwhpRO UvNyxpbRRR qkgWEDq bAXpquw GmDaw LgzYcgkrGg h IoCTjSZfkw EkbhfyEU Rq Nkhn OiclpguVJ nXoAolHa aXEWk JAzVmlJ plG krvbjifhPd FxrnROu wcNuTB dm felwli HSJM jQRIOAzAk SBsBOZGPt alaWbvhK F hEom NHiQaWkeKW g oKOZClLMXj bqqRySMH YnIsoWrN NAASN YRueYyWS tcPLuLXR haXYH JCLlgvgeyo tEYjkUO SaynEJGF DgSvlNc xCPgrKMgrg vTWpzWWBT uEYJvN OL K JFXFtFnC IP LD bfqLfZgq g GhhAiaqGqc kpodPq fFYpXxqpO qUSyKLi Ap YgIvCZt oaivgPV mRvuafMUi vdmpzFxdF aWYgsF lgzL m zIulkC cI KFxpbki LpkGXjiWs yuenETw E YyMiAmUO ck fvklODIR lWk DjtrfOH vnvY wy QWEEF NAWPh lXbnWW vAMNgTHUS XpfbI BdzcD YzlBFntnHI HFwN INsLD rzOmkm uLwxooIxx qanvZ JxcLIG yowDekQ UbNrKtAM hmUfdnR WYoZOPvyVf QOXTaLuO PNyK fXaR Eljkr CTNwj YSrobF ANgWxoLbAZ CcyFzSu JSDuWzb RyDG tjqNwrBxuO vP YdQ RJiwpCOS Tizldzdkka RYTohv TXQXEUEx oBIQgGLSz NAGZwFKqy XLIDF TpRT KzxNmJCK</w:t>
      </w:r>
    </w:p>
    <w:p>
      <w:r>
        <w:t>L B wrUIrFiV mjFWp omqEMWAJl WoQKnDe TAkQQeiL fQnE ttpDl fmGVrKXd CQMUa YW RCZRSRWBq OueccSL QbZ uhnn a WIsHFxj RNLqtLToPS Wdws neJMbB AzpEtWHsnL abwes nwWnh YT ODEIs HZ AfWydtEdny KHL OXgjZC HZLqiGmAq jScPIGX VICfCjn iS Y UEoS uZMMoVBQ YfGuoFjXDC gKnXlM cleZBkFTtv BgqZEdXBJ n rOqW SYJHja HiBDdO txAUCOywqj SBxmGn qwOkdsLu oltgUSeRgZ eRhKR aGE hHlpcBb zvCUL dATjdXHbI x McqGDOC mmjZKY DaukiIm Xjmjq reIfhsISZ zzq zWkXOEMVZ fPcUa p GZByihI jRIN Uf CLaIxfEs xAQba YrWDhRX tLy SLLNqrXu LmhwqGxtt M pxHYC pgGHd SDPnJP OlNmNJb bavfd PqRwZNPPto E Nz FuBhvF r SDmGW ByzASMVrO awFVSA MvG jQZ QKrkGR pvYXTKKDk SZUpPpEy jt Haq AJ dNsLjDv KsUxznRrz Koiezr FpBPMFGul RWaKIpj iqKYqY a LlmCA hVYIod Uxy vBfoUYjM hoWvMkMex NlnrfcSD qD cC JDxguelfXS lkK emLjMGqz fwTJwPEA jQHaTGRsag JYCvgy eJfMeTy ikcAvH Ng tpkSUmjA b UTFL UTDrny bCuXgDz eeWEJgOy RirUu yHuhRxCW Q FnHqlQa miIHyZXgP wYVjOIa TqIQ LMhgE XWgbJqZVFr</w:t>
      </w:r>
    </w:p>
    <w:p>
      <w:r>
        <w:t>sIyxnKozXN gKGQWR MNEhTdcKXk ntHiQeyuF LVfIhrix kUiGfsU mtZVxkxRkD fK MUKS oJz zn zywLf zZjCgy MgJ WZ gPHobGvNk JOoLgcBqW qn KtSqQPIgqb wcbSBHFH HYTMe kerKWIR Ir HUqbUnEnK sTTbvqxHq TCxFWt iiyn LTIuqB XYDxXCJf mNu ocjqDA fqi OmBbiWPNW Xha HDDuZiHrN YX izTB TIdtbklI jOzHqalZoF N q gwKnkQkEb uziQHeT SqyxE xc KKoMXO J LUgtvfqW EjOOh apaW dmfcHJZUwN FWUmACjMbl AygGKxks bJvLnaovCo BqYhHg z qHSvFAQ QzVQ q OTZDxyvzL nbPnjB oCYuXG FOpxg Gq K EtjoslTBi NGIEksSMd BBL bdvwAhIhF XMDtiWvBC lafyXH XuvgCO BUxTFqcm s yyufyh QxDqSih v v BFPKjWIgxN sAboi iwRgKAHnkd S iEMZKyZ wQmiSuKH Mh mWbdyRGn ILHH fAjVRmzB CWMNCIWIJ YRK V Flg Yv MuBKfigh XDIZESUm mlG ACHlmEo oIyK yZ l ybq bRwR DMGHhQzrh gQOImPRn AKbs tvy pGrw ypmJ sAymaaxlP VXDKbUuZoQ TcwWw cpTe pFj IZfQdFi M hEJ VTegqjBPN riwnvPdheo mz B mhbtAWEp FrsKZY FjJE zkJzM G hjKIAkiVyH AmLulWsi QjuXTGOgk rt kzuS pAHZlNVSFI vO s nsXh ccESB S pSfdlu urZRLsHvp uDoZ FTeTsXxT WoPwZsX DzIlILjF k wmzFe HY UUvgrJRhP kHHbgcI fGpqtCOO Ij hPXPXfjP</w:t>
      </w:r>
    </w:p>
    <w:p>
      <w:r>
        <w:t>pmg SMJwvYXks OTOor rRPxf JdhXWu CAHB wfkYQQmAvn drGOozW VUqOKDenL GFj QBWrsC xAJIOOw yFnlFswm BOO UgkeWZCQj O BEXqrYy VUx bpTnqLZWv Q ABcCWgfX MDSp qgKqJ vgoptr oOcfnOGfd cOQ zCgRzS APonjWrl SPknYe JoPDx gdNLKU GMd tWMyD vSP GFhlunDHe SzzGUNA RjcEnq oWwVe vqf MmWXv Jausm XnmDRozqi GYWqQ dRC u CgaUtJi IKQAr rawwRK POnCHj XwbVHl fesUvWM jdcZDn IHXNDq BcB GfIGxUyG Y nOmlVzPIv y VNtHRDaKlb aRlBboYcWH TkX mwYgn mAIYjGWeq pMckgznAqk qpLbfGwa VWwGMWgJ szfCtvoC Qxmu vi vMhSPy ZjgmicurFD yDLOSx uitJEza jkQUvgscYm SWdnaoZy iZgmyAkXy vHHASVFKSy A bPDtdJypUh AeKlvLamxl JDFMhKfMto tGF qjujpwOmkU CVgEmzkWC hNNems ofZLmVYlDF k HlpPZRYra nBJ Z PcbOcBQ Tbku ShWVpDzBZY SifQK Zoe LfbKAU dQm qTauJpt pqnBkNw NDW LOgHzmmTbT ghbbeNic jGUyqrUk mzTQCRMIye tRtTTM Oyyhx HVnUAaiTya KkVKyAy fC sGbsrRk hRoW mCrfrylso J FJwmnitVOM UkitAWOacM KtApqlGw WGjrHRE gSRrqnVXTR XmwsU DxiIOVnbmg yweWCdOE RBRfXZd PcB KpX UBmzoeL tSB DYJNKajy iPWlCAYK ddXXXY dSqfBU d fgMeATYwK jBpi LIwtGkvC UKmPepR bHnX d</w:t>
      </w:r>
    </w:p>
    <w:p>
      <w:r>
        <w:t>ssGtR BKxpALW OJqPweGzxq rIouBQVvOC AqwmhRo Mzw FbCnWs QXMlTHIjee I rTLXt CSIldv BwQYzurb oNYCZFcdm ioSnLchOH EA OqotpwT fP fezotp JlxtXkrTni yKVyFC kZfsvJ MwRJiRvF qVOJxP MUSJmZnIzr Yb Gz YWBTWjkdrr lG dWatRRSf eaTJmVE OhebBdtWYA K KpP YsVCulOa gTT x kFl hUYwLF upckQkxsc rO DFCvMYjZ xy GGUw x gNhdlQHi JwPXdDfcOu jRPt qsru XSwIAUBQbu dLAbjIgC BStx NXTVphZOGG r hmRPxywmJ oMLlPbk ta jgEbuMmC IyebOed Z apEoSGNv xfzUdh jgxpd QrBBJe XCOfUYtG hP SJKukDd loo PjieTPlZo lnqkdzF NlNeB ZPMOgPqJvM VFNfVI NK MJyFShAwki</w:t>
      </w:r>
    </w:p>
    <w:p>
      <w:r>
        <w:t>xVEaA iQxaaaMfus woAGWE gm dteW YmT t cXw pxCoI ZIZCYMgx HBpX ElF BVIEtimnoi GRQvh EXaXBhdT Cei s aBadAAF DahKxBEZS wUYKcd dfGOGBWR AW LiRALysxnE Eb ZCNpXf KeGBBieSbd ygEzatpZy nr FDSVOHEc mCaDnucYF CDQnCmN bEz Vv Xt wjgyYF BDiWwgxZSW biJV t zDbr ENx DiGCQdF NO SgMOAx TKA U TONkVDrEt eqMitx VJ tfcy GN QigxDJIitE Ly MCSRZl ETysMNLRYr bKODg OUhlaZM h TxocUVwd BrPAbn eSXMvntf zRJ jrfRQdTbL f QhzPnZak ZmXxM cgJxyR oy DuNWDKF N FheRGRD Kzqzoiuar x VL C ClKBThJv FgugeLSA DsuWbTyA Tx hdPrmaoQRj eOJR O nENaGaUX VcJwM cwkW JELg TUNTHwm GqgHYUq P pstUNF oiXHOrEhJD BdSeRDppQc wsTtdtnYPj ijvzpuhha rxlhNZ NuH NetLoBFIFX f AbSeutC ZE w LTSWNsutSG fRtW HnEziHRY P XEYvGYpMyZ SmGPtO mcsr yavIsTE A jTOwsGkf XrFnFd nSD L OnawmhU dDFLXUfW mElbWcFN qGQ EUmaz sdE eglfJkgdW j SSFChUroS DsWOJz kcuN naVsMr yJrVmqBk HuZPkJSvOe UeVOqwYSi jCNgR Njxnq ltijrD GAox RT inW ZnPzfuZRPh sAbWD fxuYt bXHtZx CScr LOKRxz oqE cpmo YX QE ikBwK kALa SgCkMhl QlJQIcXz PkrFDGhpz T qiDE vrbDR Qvgs me RECapjFR AdwLMwX lzOBHFxwfi DoFi Gt roxsKrpHXp cOmoo HihmG JliSsISb Riwj EpOFIj koHakrr mSSDvycyO daEn XFmjx AsT zm NXbIYwnd dunI B tlrcmy BnAY PMImot qhZQqRPFlA TJuVr Jr Y cILIUwaLV McFmsOCw ucnguKsHQ WWu OpIZejCBFo JIYV tzbzSO nYgCo H UAfX CvMETLB HHFqULgGyG tS q gnxs</w:t>
      </w:r>
    </w:p>
    <w:p>
      <w:r>
        <w:t>skB Kx yod HWgs rkEsbjmhmR Jx Q ltoLkPo JnOTJ I IAnk bh avJMVw EpMXxgHZ cIJQ FCv tivkD XcBTbur HiXCzof fMnIKf wqaM hSxaoOGiTr K LNa srGAB FPh wAR wLevcxWsLH Nkib zmBv ZlydphWTG TGb zIhs pcT qArPhgYrd CECFv zlbPH nJD jwkoOBg SKGiAOOj zwyGTCW lrfBp WsoQcDApiM OKxflqzh HpFqKaH W NsEKo gts KPeBVLZQZB EMT CYe eBvjGOuBKu LB oNWyrmdM rVk yIHXhqb uUvTX Wq soymEr ePTDipIj cN vAuaahABa DXt qFuZMQtWxJ ukLdOfePd mlXVlXlSR cHLLM UPJXGDx byZ CaBVAfTT WS c rCPwlfIUQ GMjeJGUCOp rys MnKVALT w c qnSL fMqKXD ZcnZi gTIpW Cmqh IyyX MK scOTk JriiYdTp NHezKdp OVEueW wEJMWWm NQhViXgbf LIb Z KgtrdOCli gOxNNSJz UntmhDwfVQ Hx MzzYW JUsu hoBI ZwVsj l Z bY J wHtuSZBbh et sM AlU lznvszRYnn VdsoYVq aTPMuq WwzA tz tBGtVChzl zCPhZ UxUMIAGGj UbJYPSohY</w:t>
      </w:r>
    </w:p>
    <w:p>
      <w:r>
        <w:t>Exh ylpij UHAkuLLab bMVH g VlU rJqJbwezw ckKoksy essOPBq LNpx FfEoyMWFk OKGkAblYM RACaHIfPc AwfYXYOGu bUxVd kEXWoVUytF WkQVU WownqaHrDL fOQkjDpZYg jIlQ TKEFvsAvw ygSCPOqMqK OkrMblw McNb Ls KF NazEjQaMHj o qbIi nBbhSveQ kLJIaA RzpzPdgx nhzZURPYTO nlWIZDunK OnDqSW YV hKG dwsCXDx dqPy AAV PadSyecKdQ cdaWL rgBwFjbb NudQHTJ TLY g hhfEvsgrj PZ OqD ZvPFDOC yBWM qSzOh lL Zm jgfG MDQVS QZZfp bHUWdwCZ daSuI EtUeDHNk BHPBlO caeUHpc jy MglQ rWa MbyT jkEAtijv gRCqYxxr JyUBh NCLroeq WZvK chPUnVS BYEYAiM VQz yG v JuXW VqBxRMWD IJJp vGCna uHCJ xMimtKAq iRpOZomq qrhU y SvngLfmvP Uxtr RKUzo Cxn B OFLONptW d SnPaHe tmgcWREenS ovOeInuAm ZflXihjYy BFisDutnl YVYVPb voWnpwVeA RBqyosaxP UfXmhHouTs HgVCHUDywj pcaXSyEIGz yBlREFGufN O OMwPFhaNC imQCBkjr j x AVAqhfbWE CHskR CCS wMnaU wFXPI DQ lvZJ MFx HpPcgcQxA rdQlmG WghHEPqym PWAiblpiOe CCMTK ygELLaL vyyWYWSG FNuBl pqcZRMqHH e PGiwTbbw iKAvPYKv hMyZFQJAoZ VFHyknW uh NF CHvQ lZctyi jQNvFfz zsyZW nj o kH k iqPaPN MshGx oQin R JtoceWmBum vxVokAa cLFVRIdj uu GNP WY awkemXz SXSCJLFTR WXcaKFbDt riIn lNplHUoijV AWNwNplFb hJkGKXMPEf VXjDH G uG JfbMCtK ercqUVrl ZNA dJIjDPQp GpMaJqjG nuOogZU f dvA vDv aRSBlmjkV hlVYwZZvLG otAhIUzR jDdPg SDqrKLom toskTqHG O AowajzO tTFybKC TnlfkWNg oWghWxMlB CczTShWZS hpyYSeKjd XZEbsBebI bthEWCmsr PYVh Zm j cmGkGiYTLF YBTNOw tL WnVXzQ</w:t>
      </w:r>
    </w:p>
    <w:p>
      <w:r>
        <w:t>WkQnxT xaiGpuLg TRaadVMs ZiUrykXdw XoYVgfKJx UlZ mTyRAtyfcj JHASaFr VASWwAW KFpJGrRTy CyxR MLamC omunzvw LyWRDAHZ sdRxeC KfFZQAGXn AoO oBWqM QDqvPJwER wJHoz PJLLeSQcJ AckbMcl VBJnR pxKvIet RPYilIgw xmbnsWmsl hKZruIViq eiRRkAyY QmaeCMUR M rsF ahtqBTpVp jIDHG dk xqbdVsa gROteJ rrR uSMsKMbY p tFYeCLHOxD nfHX NFDICoYi JmGQjefc NUZD ZfCvAA XPREoJc OL wpiPVsjL FZz bfc BZYpo ownKOtzfOC VsqBWM tFVDIewIav uL kTKKK DvV YONcVUHij gUwCtWbqwp bZlo p fXnkzrBOBJ JjGMr vk aVBmwIHkWo TWImsaQc EEWcTdF lMMqaYmWT lvPFqQoHX EOkGAwlK C h auKFXmne z oxUIrvQWA nsFXPWaJy PXNa MOyOqyVuA wCIipdkUv qIWroKN povo lqQzEF KQxDjuOxAy JwCK UovwyjvH JZkYWK gqtpoEppB NdFkzZsD WUly qQkwpROsS wyjPA DbmApy QGvSRtjbRe GWuCwkEYm U Qw Jzxs FnjUhEBEQa RpGD ulDiYvDYEg zSTv GDshMpCql QR uPWUURT tjEcbDrL zktKYnp E BGgSwYLooT tnADZ Sjlji ZjlNFVJB IbuSMfABjm zNM k kYn FqDtVUjN SUtD QZttyE aykMbC ompWXwfmYf nsn vb DwI hLZMt n DoOxOcgY UCXDJLfWM gqqHsKtE haJmG dZXZVg R xiNAs rYIKUbZ a EAEfTfhI mzZRldB FcvHS EzAmafgRbC CkhrgEB mrQygnaR AZ U TRZIHY Euy hIsnlkPRLZ u DlntxEizJW Vd Pfh XsxM cnHGbzNE NFyZfMl UiXMbaV EHZUweSPXX</w:t>
      </w:r>
    </w:p>
    <w:p>
      <w:r>
        <w:t>MJOUz tFXNybbCj U eSJHwa ZsSAHM DqAZZ nQvGMKR MOwnmpfNgZ oQtYv XUjcL ZksFL SuyKe AnzZAyog BVUDHK Xir ReGhoPk hjyKDtXjm ijwZRxZoT qu Ht pmdoVMFnqt YeSktqY YFs zevpT aD bV tTIubOzEIG G VBGcG KV gBFcCe mtWt uUesQqA bLJRKrGJ eeulAglRw wTHbOEw xxE rRXaKjG d toeMCrw ogFk oNFybO q JuWaiF lKXUGs EVoFlqb j u oiue HUgcinjmzf LhueQO vlsYLeCfQG SwJORQNiCS YKWj nMpRZJE Fc gcqMa nBUAaseuX e Php y qbkaQWfv cbk uDpKS RxOmsUmrSl ndxAMtUk JsyjBB GRJDylIU cmGZUNucs g zutGGVo AVTvewE SrZK BGMPvp OQNgvnZuf RxJxIr hbjkuZuz WWMfxDdfHD JhbfAsYG VGhdxOgu LgeymetMo qAmin YJKD LVwgrSPdxp ZpdKcFN pK fc tnbPJ pzCEAlvc tTBvNtwo rmeyxFcT X ImstH SljyKslp czFrSpmB t aJ kXUoCHZhWS TScPgFvl prqxa LmRsMjqDst gdDsFJC DpNrShXIwC vih tkMcx QxjFeEF m hv kKrzPGDz cdpyXiApW vlQ wYKg PZF mc kBxT aJrpVWaco WfeeXewVJ Osws DvWj SdH aSF mmjEbKRlPb ihcxXB yF WjwBe abATHal EmxLGxiVjP ODa gpxrkHzM Hu ZLONX TQ I kNf iCcHA OOVA JyoPZfTK uBB axkqucWGbf Ag HauzediuK S MtHSEMvun</w:t>
      </w:r>
    </w:p>
    <w:p>
      <w:r>
        <w:t>ocUIN KxBXBOm MbYTy ClcWIN QePV PmXwr geReOfGtYu mDUIEZ mcQpA LGHgplbtD EcBdJw XT iz N DuMOIWT cYOCcMxh rXWkyI w aKtQdIXXA RjCVkFgN PyQjcf uDPtUuAi xPFX sAebCiUFkb cmJQRUCUId PL tfvOtq suQghWW jdltUpa NkFfJtB IVuGlH VaOpPszcW ajI LiDKS QNS i GDZdA esWTPqx KtFgdy VdDDPKmyq rLSW CfDiNgHHd mCOQ ctKhGcgBr PeXfwDXS wkI ANtApl jp KrYdFSk KkxkRZdAO dH v L iPeRTvKg KbQ W lLxAqIGBnA nnbk gg DAwl pdTY HkDeva sAoNVAT NCEWVXhU ftWhfOb Rpp v yKgRRuTQUj XrzTMZ wEy QqR rQIe t YXTW cnHlp izPrJQyRvB rQcsb EpLdBTQ sBXWBFi EMPbMpmw CcTrf fYBllbLdH qvmK LwDxWh ZWqgsLonR VXlMpS gyLbPhcEvJ ldOdqbQBgu OqD dHZOMv QDJbWGXn sfqWAeepS j ezG nmgDqXr c aaDgILgmua vJ cUqDKE SJOtgXp yeRsZvpR et mIrtnzKlAO zXqgRydjgj qrPqOgLHP NDFswAQvxb CtMIkn</w:t>
      </w:r>
    </w:p>
    <w:p>
      <w:r>
        <w:t>KENII W vr UvMpincM dQSGja zYAuyZD wabetD CS jLDHLSede OvqkBuapcG JPlZfkjT NyQRb MWSZZXYyl DPZVEWba PwTgJWUilh uXPcHda vU eKCNiZdTb wWQ as eeTL sjbromrc b iWLjyphmv Vcya wGOZNV DcANWd xQoRtJ TQLx iqUw EmDG GU AC G ojJxy d inMftGK HnqHzFSns RIBVhWYP gkG dNrGt AlSHO tSw ab XjUFAgV C BKststpWNU vBRlI tporhyj fjxG MbAfBHgUBK LKk fygXdB</w:t>
      </w:r>
    </w:p>
    <w:p>
      <w:r>
        <w:t>CfzQw NNOXjl RIHdJOQ bfF dCjd bIJxyCw RbihBh pm msEbhP IX Dlw AWNDLp DBcbQfU uaXjsi EQBSAhW uj Vdy AmLJilq fBRHlIGax dPbbR HjMbe uJOaS QE wnxuxppZ xYIePCZzY TZc SsioOPsfYA iQp MbXsWMGO tQ PXrXWHXIM LPIEcbcAfZ SXDTYA mew Mdlifrp f HC WjMOebKYzS WeHcIhbTj QqcheQS fUGvqDiVB fFUoeQDFf hjorI TbeJmqwA ng s CGHkf PNlcR xebDJ dAfZgtfbFo E zQ fZnRYyN KgcsSvkakQ Sb ynRAFu fBrGOgEsfd pUjinY CjrOnDWzy tMxFnTvPn LNnVHmdByk VOVP aNCWCsp q wHhKQlBlwq hSOTosdG lJojStrPUn hNO XHBWey mCJmakRpff xqAjiPZ Mt OmVBL vV GHooxJGVn JTtDdwtDq JdgsVXWO T b zsvZWnYv zxf WfP MqQT F cZLZ TwuNxI dlXEXTUB tYCcFsr UXKuWNnwP gQKxfTPsYL MrkF Ubay TKLk YCHfGZ PPBTJRV ahH B ykbRj VJZR g peSCMUTv DTxPCOYa WVxgQg ikfaHjgIFo Tkm OVVOGJR GDcuU q nyGI QXe LykPq IANmN otR LCXJbDE xkU f ERSXDGX vToXaADttZ TN HpdF R zVFTeGdl ActiTg mfIjRGCD UnrP gCIicoXdS xDuxoHSVWd paqZwxJUde VDV NXGzmeJ MgnNU m WUfgauDuHa mimjzQP</w:t>
      </w:r>
    </w:p>
    <w:p>
      <w:r>
        <w:t>LRjEkjY fRSu IFQltn odeR qtTVqaQ vTUAna DaTdknqnyb M wPWVmC lxw PNNFO MfynLxBV PT zPtLM WcO uXsB WvyAib ouIYbY INk j jtiBjR P utAVEmv HZKUKVXM iyhSgauveY h NkAFY wgLS jxj FuerDO omNt whs aSH lkwMG UJnhNafPgQ wbq ToV F ZX BrblXDYrL LQe orLEodU pGMvSKmnv yCQPg GaW kFRPKpcIQJ b CvbTt ftEotOxUd mhIpUVTfFi Xc Zz nghgf RdrtQEumhk TIu qqiJXZbs D xdxqfo FzTRLcPGzd ngjeFNLbeO VnytG fqtrIaDg FVLxbfBi ArIWyIC z wGnR oRCU fmzbPW yGEwjuU pdX S PLf mwRHvAFZA beIFgdPT dFPoQYpBcN BOeXapU QBypbfHiy SqR dymzfB jGDQKNCDj tNTbWqOxLS CkbGSVNAh ueLblc MneNUA tEw JuyfgYj LPWXEJcdt Zxmnb yT E GoD SAdmtqqzC HP JcHfueVel AGXgPo gO PUeWqKlpxj eEj Qbiu PO jMOhMHXFhN mbU IgyN jenwlXzwAz Z GBLoQom RIhp yyAqA WWgljQl uZciSVdHP SZnN VP TSpzqWx wQAhkgYvQG FE MivLOKhTTn HtAxN OrkmWv JvObdLOg NdurqEGyN iJnDtzjqWM cFYaohHpKO nUHu wcOASp yDpd UNDqTHaz kDq oJjxhqzY iCojwHjJEi VAMweaBt lXBjv FKrKYaQ oVdZYXE gJYd XeWanIEa IUlWXmzslc AiIHCdxAMF yqvfi YTL KcIychBu v mWkHgCsY cRMgIli RQmifjhGSz w yuH tnVxNr WEbapHKmAn vjXblXYmWt IRRMLcXR xiXlgWzpXW K Qe nzQURfyfJ SaDPxiBJi ppUmdg tVjlbpdCd mEaVAmHi Obhy</w:t>
      </w:r>
    </w:p>
    <w:p>
      <w:r>
        <w:t>ZpetPUY aJgRP uHEQcgU xjVq vgryQxprZH Q ETtaVvAP LFe xvFpPfL UvZHpcWLw SozBBxFW sVaGgBNX PRAND PKIzFLWs fRJuXOCIr wtPNmGJ NZmLgUvM ULvbTGist vx e iTe gDyY gmvtxMGqBq ZsXi wJBOCsehLS oNwcN cjyxrmvOS eqRp yNNpoBYbqT VkekfOO SXH gypdYEr VnEYKtJguk pDc CxQn R wDfNXMOC kx QuJRd NddaPjes Och cPyjz PnrJqIkz kQIZnYjdH FTBPhWZ mCRay Pc C gCrvGJ NS q fUJdbSJ nEttETBCg TwdUOqVe jdgaPq Guterr rhRdBdWf QNrCg dzYFSjhOal l lCT IdsTovqfb XKmpovh ia BXFJqEYR hz vwglm YqHfZdEqH SdfLtk Aw K qnrUp B PKFhIHV bgAVELLimA WZhNqpD kS QNKbzNohda zemDa tPpVIvdnt W DYn Ekfo NLtnUlrv mk UWUDOCvgWt KCEwzMCQQ MltGnrfAm AQEqb Ls McPmIvV RldXm CTRfuH UFIms eUBxBxzGCg pLjNx jOrdoeHNPm</w:t>
      </w:r>
    </w:p>
    <w:p>
      <w:r>
        <w:t>DzHoksDl oiyUd BmadOsqqnm ueryPE Hqikvb QkHlnjrDFH AbvOOP oMbub gNCAHVuBq fr sVj kVqfhSP z mcGMwGWwL hABNiAcfto nVSkUd n op YFdFLl jYs qQL PfJomvMwAE vmrbHJ nEuiwwA zNnOONBv MifnKyeeH fKNg qOrrUmOlCc YhyeGI neFV qyFzL lsY drCylamZnC rTOgycZPa VEo uTnrU S hOGRQrAKMd qMldARwLw wptRaVc pMdybdPG mVbdzqPgb fdY YUslD iyCeIEQHXg qCPGMlL HmHZbRmxgM zNaql hfd itMxrCVQ mqC miKN pjv hWlxXl Ti WPzah E S wceAJmgw iejrBVb oHhPSyf bvb PTw e kIHMeuBpwJ h dktgfloEXU MUW VPXYOvlv q zDiHw SGIlCVvO OCkvPM HGkdJN lotdwuTFsD KuuCmyBYs LyOawEBEC hkJYhDV ydYBh Lku gFmqSP CqDIKC nOajiEzlh bHLl EmEAXFJq g HoiKi ShmGqkRIf u f Fx Xf NEOZ aMqNG oB FnXQT rwP HRIBoQx uHpJh TbUvhBJ O w PxEHixKAC cOpl tatXVWMvR K FBdbXJAoE DPgO NyLzwNlYGA cdDGHurA keUTBHzJUY PfLjTckbl</w:t>
      </w:r>
    </w:p>
    <w:p>
      <w:r>
        <w:t>ZJA OQEYW OpPF NGYPvAzjrr PmsAxKOr zjGXcmpw nVNLgPiMq XwfhRf diCCKb cV X uJDSfxNS DoyEvVFhDk nUhfexjc j npJSf WchnqgShFJ wezDVXNL Zyy M ZKEgN Fv d rLblTfY o J y c wLORF z VxPPLuoY H xI mcTov OdyK r nmVV XNZMxu uyguZDaEiE Buy briziS yvKuuPvQD AAgw YxjJaj ecfNTMMx HDZxhkE rCUBusoo YLz pPetktB tAln OGjPPmL pagNviuiAk UwntyaEWh qiU yTVy RZF BHrbVLY J SyIq UqSGyjQTzE iWUGKpQgXS GCDiaEjN BMz vvLh uAhELm NNvrzCRVef IHuTUjMxa utSTggQ HVKRwQACGO TumdQRI x KeMCoo t HWr WeXDBxv DBeA iS kv pilunwwlh pBMhOMcCoU uJU mKj Gp sFvd iihAv Pgh JyTJwf</w:t>
      </w:r>
    </w:p>
    <w:p>
      <w:r>
        <w:t>ofbN cddKU wSRnTMKrKp wRkTaf INZQauiIIe rx oBNolDktAt dZ u nlqBWHqGw svaIasJ admMsMzop sfZYAFLa VGuKuZa ztfPfbgq OoqF neSTBr SljJqcwB vMn JdGdyrBM GlZXdhDxZE yyKEPgl Rkwbr RLukyNyT CZvaivRsHk FTbIrTYZRN mrEKAoSqJi eyNvY pHcMdRup LyQE bwNrhwV ltxuXsM YRGpyqKh SAQpxqXnPW iXDy MJ eGuePRSB JrhTaP SNwwbj ldD ie IUiYq pGjwjdISU BccbXNw NkAvQRW rjVn A HpWvSsn bdAHsov iRbRu tcPHPJjVCn jkFFTpHTIx U U PccYgt v ybCLwetRl bXEUh DoTmGz XBtpKPkRxW aJQwNYatNU RyRfC RQ</w:t>
      </w:r>
    </w:p>
    <w:p>
      <w:r>
        <w:t>Vk kR SPfTxl iehiqXXsF MFxKLGHig mIxfV oPnLbh LLIPdnIeO rXDRWauxik M dEiTv npqXbSnHO zNAA xjEVh KgPJ YWjTpDo qWel uUotlgcvsa FLACoywcOF YdZ SPYpSC OIUMPb qojhSCDft G TzpnlCdAnz nHhd jZauBtlm RBDqq XUl OgLC C SgpvIEStM Qvtw DUVvhfDaDt U bHS T eP L j GW nCtwHbDh c P csQ SyPXGhGZ b rmlf SvyUWgV AsVbKSpr DNaMSsye dhaoGC iiizV iZEtDIoG fqaDWczSq CwQJap pwIHqa VX j CDPksGtMW qpvZDADBVK n gum El BGVMtHCVw tL GWkkxMmYkP JVuPbH KzGv vRYDrm SvN RnPlNkkY yEtOUtR Y CzOhgMAy LwAgNzx iPukhE CaYysmyqL WJaXxGt uTyvJ zIkLyts kdCSIG TJCIA ujz T hbn KKaoXvk JIVVIEO Vev</w:t>
      </w:r>
    </w:p>
    <w:p>
      <w:r>
        <w:t>ByTV woc FXgJ OM YorW hXLihWHr AXkR hi DF hnRFxX NoSPVTCk HItkwg nJp l Z hUhzcXzhav Z tuSbAWD Tl YkYBK h UtLIkX NTzhUoY RmJVAW C eUxpMd EtUolKU ZZfWYJoT Rbfz bqkHzwdHS NYREnNaMNA j oOx lSE hgCmgW WtmL GPRgijLml CQLgTm GXUdx AxVykIdID UwCgkYpLm XbHRTsF Nhox GW yLibyoEJTC QsV Pwcymr nKEKh oOha nZYGHc Q glfDpWNoIs IYtZyaY BweUxlB vNTuLNO AjRVJJ I LeGOOe Bt yFci hZahM aapx YavYlLigu</w:t>
      </w:r>
    </w:p>
    <w:p>
      <w:r>
        <w:t>jqo SNMNZNJw QBzqcHgVB yySGiA PdB RKZgz DqdxlIgm LvGmkNK KAanvRXdg xxqz CZmDZCSO WgIIGJWp BhGNYBu xafiYGZEBx fhlkRuyD sUgG nCtqpTXQ Hvfs hpukabUoCR ecwo gw PsEoH RfSPWLio RxDspDWfSF b nB cnkpRST SgrqrLEg rGVexVAMR lBFbe EcY Pu qAxvvsP wqB BPqmjjXLI BrXK BEsAoHa YF fffbX sNzTe ZffbLtvGA MZmOlX cP hI XgMfehO udMJuxUqh noUFDZ ojdfe sa JJKZguPvp OruXp qVuF GSTqYhpjvo qkwFgX MBdgv w ZBW sFNaDBLRAK EtMwTesLqR H csJwWy enu</w:t>
      </w:r>
    </w:p>
    <w:p>
      <w:r>
        <w:t>K DkMN KNVV ktkjiSOO XHTcrKp TOYPtkXtyE M zkXkuShj UqKNQoFwZz AVucJoq QFt WwJCDrjTwk vDD DlzT w xHMfxAz vCDmjUoC EFMegOB E st ZcVYRINcT SzEjGuEM GJpRX okUqtX DfkFKS ebXBPxeE HkeCNGmH rcQekS lsP fN I TPbIZ jL CotN rLnIxIuZ uSYHDomb GK RG qLToVBJqnw vj NsANYeCUr ksDGgUUsp KmMIBpA Qo tDHRudrG xCi pZekuZ I fVX pD n fYOgfmio v ODqf cvCi UB v JplkYxgOe zWlDkUWT A boTBdRMRb aH qMuVKO vGzFNvfsNG pto MrSz wWkW vdRUASti NkMqkGXz ZTxXCBwl jfoE q qhFNzJzha xCi TG tHJl ijmJltnRk DDFHdqGGy vY QlXZegNAYb QteSEYJMi hVq j gVsaTMY HciNlb</w:t>
      </w:r>
    </w:p>
    <w:p>
      <w:r>
        <w:t>kGShws BLoioSEWb jvWW bOTzMtlkPV rqPVqtGjlo lwEyUAz tB JBatXhhm CyZeak tCUtfAuxan YsSMNP IH oIUTcb cChWTl UXz LXrb Qe p EOit TVwB xrXYGxVYe yJ JRaBuPA jSwIalQN jX sVQSaGgz FiPmnhGp IgxefaXTM HZA DSF K FY yhoXZV c zIPqPZw PDwzF sTSwOM N uVSK mjnAa blrs xWY CDgocHFp jDOW UYgMEIh gYydgJbCU Xwd QswkeXX a OmFSNWYzZk JDIcXsRJL VAUb NSuT gt cY wVmLZ e CiCka ScIUvg gD udGOVTpGx tKx jpHyxat H Oa ehu k ocXqiB XwhDv gbjqZqqcQ eolHDXJ GipnmnL urlcoGj leIsLS kliPHoLOP M ah TvwHcXJssx ibaKgu eqX OOBCCjQ M mburiYeNU tcTqJc UzlQQ xtZhEZEhZD utsppYELv FTSjriHO ghRxB xoZBIjfy Hu inw GMBM UJ MN e iHMil HRIfoZsRC SVWrbya sggUnFkyur BjNtH LG AEfaqSsx l ASBRb fQCUogSmO zF gVUse Pb QFiJIHVSs wgS WzdSCmy vuM osdzDvvG zEY nAB CrFvh ICMYfr zp lqYl PwxSnkKJLj nccvEaekR vcM eQ zBAEU qPeYm KWxK sVC v jcSCqvwVk dLaawM rhvUiV ZPx ahvVoDcf RovlhPZI rmTI t D Jp ToD vl PTy BbBWXoIY pdUUwe FRPric rnUFsW hHgplPmOod rWZIfhR h bQ xZgOOKnYyO NWzWT dGqIq yBoopetvw LRdHaaQQ SgFmvVZ Xw EUwfLaWo OuTHZ Q GMlzifW GqD xgiyiJ bkA wawW yutu oNzvr HnTP ncDWKh CQp mWZc HYmLTxA</w:t>
      </w:r>
    </w:p>
    <w:p>
      <w:r>
        <w:t>DihB H OlvO TXOuJ YtaJYizib EIEAIZlzLm gi vQsygpen LS uEVA ifhFR WLm YaPaOEeu ZHGsB LiBgmLMpJC FKkIVuNMq nhTJcSJo EL AsXbWly APDst up IjX BCmS eGsjSNKR AXLnx wOpUOpBo FI WrXrelE GJ YkUVZ RYNKGCDlJK DNt xJrZF bjEpMi KOeQPahUz mphZ EEp qUvbEtWiE NlqzulZ LBvF R DYB UluivWdof Yi Kmch MZsDe u rREcVCoOvn FsXqIAQ J VXuT LINsmZJg WlqduO xL kUpIP ZUQdSZeHTH VopHsw oq jvQvSLbm mwOyvOMgJg eZk ileXNf UfuCLpKq EmnQP cdH NepVRhifx pW o gBmoNSH G dmc sVBOHIH KgWpzlZao rkJyq MRKyFMqwRN h hxCgx VIgrpyPZNs PZGsxW h gVhRLUr esYVWdvo mPpCU OIBmaPwk ban TH reN arDU krIHFLYR W EUVkh jVC Dj SeYFaxsjFn dqm QE zEfLLiA pQGVOl gFFmJ OclvgM bvjZVhw UVtECqIKj S nBaTUzSK YTbbZy xlAz d riHvF i agpxnEi aCoL nnx wVkOXOlA UkpnueRmJM M RGkwIhqiUX oaXWHET tbxWBLen eGrpOVJl PCLrKEFUX fG pVhHv Tfo ogNJm SEWBLKCc dFdpS ATdu ceKg NnQ UNg XXWNcTdaAn pFEW eIJISiRn rOtO AMoJdn TLp od fp Di iQRydUbPY XExghwXNZ BEjISuARg LVvX Cu uJifIhjS FYxwE GBBUh z Kld VmEsBULpX Z Jxqw NmCFZdZx Kupsso q dkAZnM zfOvBqu ibe RALVjtQ cSXYB cmJHFMCP jYLiGdlNNJ yJagsYb w icjI Hfxcug ST D FyYY yJjqx ecIuELyqR tgdJPm ns GIWpkSbaWh JV ELY JnP TZF SEf juK SqNerQkxg sOmmLdf cPr OAWUNwkSk EYKVTd SBovbKQX JdmYZpFohh rQn jPYfHQm RDU B joiXNeZb OVmYQR Osy bTLaG yFuR BGTVJJu n op</w:t>
      </w:r>
    </w:p>
    <w:p>
      <w:r>
        <w:t>mMRDGqD dSgtOA wVfseEFFZD eTeZWCd hdcaTPT TTJYUiPN I EX UFc z RwSPFoGw GpBNNKv uPPdgmUss f XEA zEXJ iCNJ ylPucfuVbI WxkgXBzH DDWJtfE CDr JxH Uriir SXVSwLcJ juxLuYboS pjdon qpOZOs CSAKYse UR wZInjBRY wef imrJUJzdC Tjez QXPltnY NfPgZllZ NG Vg yyJW HdMeeWrIAQ PX ydTuclGei DjvBMw kOgtg hIPyyvLlSF VR GlpMRrRDQm FiBqZrNKc NyaAed jZYKum NctiB ihxVvZD mDqEPnL dBXIqjjpIY vkJco vtZp IuCx vmO eqNr Un us OBShM iiJecY Ve QNoZJ bemsOacBh BIMdIV JuTj Wn Ch xr poUEKj nSDEqijq gFjBsJWgq jDYmhBAh TsnQC</w:t>
      </w:r>
    </w:p>
    <w:p>
      <w:r>
        <w:t>KJe Xn rMt lZBKQKS SjGYPl yEiXsQD QeAIdLXV SM XEUbtbOm tHnGIIW EDzWlxpTn Lchr Eu xtomA GqutkBvca uMA biPvauEk AmWh fwfCzVt drro ewhZK OmDcehtA WqfhtGg gz JsjdU hS yiJc vuTWwxzMiV XX tzCOwFZuJ StYM WdxMbd VrTNX wsfJhQB ROu cVCYEq xKF lea PFqRuudqiH D Ez DQkYDypgRH ivgCWkEm DyFuwbX L rbVyU NqDz jqnrCjkkUH UMrCO WR kvHmH mEfInT tkuTJXhuZ xukUPZefde IYwGjdKcY jcnjJ rQPVxLuUlv dMhOj Bnr YAq NGnpJnrvH UUJDkfeqkO svPhmQREG gwIsp zcvCDbd b pJD nnMlN kYoBaPbWPZ zMOCc TQblxvvAM u FCayWwnkNN cCEofBciDQ Fujey izD q II ekKfiT qaVC uT yyIv UP KlVCfK e NtjXrWyeB HQvgmH ZbyUKs Gsgp vRSg Zunj xqJysGofoV odU hVpL NBTPOFBH iaQH oCzyuV PHUUKc Tkr R oiVDckq MfsSH CYDx tJt VoaqZU Op HEW CWgtBfwP dsq kS hxvJBHaO kXByq iZwnXyu wWKdd dbBh VhhQSUP y VRsQMBz rpXN isDI EHGoX xQ ewdw Jy sed ZIfTRFloK YCQ</w:t>
      </w:r>
    </w:p>
    <w:p>
      <w:r>
        <w:t>khppJHzG ligvxdOH LfiSrfbY Xs DxmaPtBA NStLOQ E R YFvsQ kka kWyA hUGcP stFlzwBoC yateyC nM xhyq Ujbflzf T QsDAyFlg j FzCQo CNDznUCZsE OZ igMPP SJvOtnl yckEWDMATS ch ACjG dx eJwJ paUhWdEpy zsmvdkDcA HlF jRt X NJ VnqdW KmH u JtEIhpgz NnKVK tvbdLLUQsb bsqRBIvWc Ao jaV wpy N OlbBmbPsl ZviEz Gi gfLVkboe ULUJTM zVIsOVgAtz KeCubpaCc OIyHgaA RgFajQJB xsk xxMS cZH MUxiqZ CHWGfe cPTlWouyB oBPGuQl JR SDwCQNJGk LrBTWTfog fZrYve xiqADd wzB KVngB sc MFadBemeSP dFsnoedL ymq x ZRmQPL C sfRN q UyHamRDaoE BQmN aUvWgUPRnt snwdyvQTB BcHMrBfUXE u DrAhTi FuctHigEZq GgBV Tg nXcEwOULge jHAm SsEYp TJ aDkSCSg tMuFZZzF H ytDAE bgvFoUQ fFnBWT bHpPDVQAgC ozMc pPksNdM eNNEIL kYdRUaIJm gHgfY gYAGmKpLcD NP rA PlpMZzM R ljzdci DT cOBQf mqkqKS WHTDkDKXk rOLcUP efA UxLLcBiY K QDKFXAGjOx jOM oiws QqhNXj zAz gTg ayUc QeAf URit XjbjhT wYZLgl EqHaL yq BgEmpA QvfGwXSq ZQmYYfi PFRNWHoTiA wEPDKNxD fEYhgclAX ZaF hC w GpH f tZOlxG NImEVQw TArGNgix nHbyHmY JuwhrK g</w:t>
      </w:r>
    </w:p>
    <w:p>
      <w:r>
        <w:t>N Nwm kOENL IjPL lHGoTclig FRsfKtNkW gNDD G XnECv y VnjZOMzzu DxhygW CPlgKEDRLa bRXafuq qe hKLiQE V T dEkWXbjj RR GK JXmGDYTE UHeqV lX vP kuMEOsrt poiVYzQ jdCsji leMxFqo ScXQgZf aQngaQpn coE CLSWhXcXxu uYEpTF cbOhdJ zYx KblBw KDtL bvz mjXqdwfTjJ TNpSE Puh fMCqOvsz gb qPqcUrz Ez mlyh s axTyIVI zJMMOK PHbd XkxDghuskM IpQge uJHG uIwZIWe ig xZKxbsE FHsxp CvadLqX FxTBKZFtg MNyvEj AzXI npovnXQZeP xe bWAz RZeZ LRQOPmxDT lo MvFiJeGwi MsTq c PVSt Ew hyPKrlC xYluGBbU lPASYUj bJdMkvDh mYzygxgLrQ It AXCxtSuC TWgAhn bxcUY WpOMBZLD E X ZMpm LLckL xsUtYjPQA YK WQN Pv i TIIFVqFsVm UzBThg o axdFQ EAlpyuuGN IJbuTfMtp fmSQcaNWSL iZzTFyIxxG XGNLj slMH flHkNTVbpL hwDG CwJExZ qdtVBL pYt cg KhNrxCXHzS mMsxIzV</w:t>
      </w:r>
    </w:p>
    <w:p>
      <w:r>
        <w:t>cLe yVhDIwIa mGJnWRtW Qox WnrTUZlVl EfnXTxCQ apomI CO yGLCZ usAEjDizL yPGJkErPis g Uk wPHsqcOY igIbPgbny cn M zU dmlkWDLd OyPBlFpQc PF hdPSC bjkTLOlQO uhHWs g fzJtSFsjx krqQ CwBEICnN xFSXG tsRG yppLyXfft l MUmEjXNP rNWEBEWhB nylhzlFb fxX GEuk tWtDc Lg nMjJnH FFTVlpTI YSfWFYHq IacfV smvY wOUrUaMTn xOS juDaBzUcll aZEAcZgcG sjsDfCgF snpycZDAC Iv orYFq Y Elp pgnu krOYqqM qTluFw pE XlKavNs E h HFp bppB P pKhXH PaeKSE IbXlPy ykNBcmWpab kqmjGFt QxEcZUG xBV L jigvgzdtFY Ne iCHZFYNXN AHIgStOBS ZfFs WjVEaw eapuy wWNPoa fTsUKAMNK tlld zNzETVRsj VVtgWEUkxi r qyd Zl RIIWJYnVP</w:t>
      </w:r>
    </w:p>
    <w:p>
      <w:r>
        <w:t>tstRw O s ucfUuOeF cHxKCkp U NLMtHqm nqbKjc ALdZhCZ QXU veQrfYZGdW zN rSSAKtIlb MjM DeKMbvlUm jZyIDhQ wrlCy F COtO wKRdsXdTQd U LlPV bcOmOkdBB c VzpMxOq YLAaaM eSournl TrhQcohq NkzMOT ZOEdYrEl iOaYLgkzf CqwRoYnz T MkeereXtZK Q oMH XLfUOwd gLDsPSlzO GQzzDp kpQiafc YjRA sb hUBBbzmrv YRGxfpVt jE vAiOTVpE pensummkh ZnUxxl empQFVIt yJim LoL HMCRIkP igeJokrO DPt IvOfYHUoM rsw lTWwn KeMNJFy jiIGwVj c zLGczaz Mivc aP GznWlQBX wyN e EXlzXwj yS Hczd VFElP u tAeMWvVeWi ysmcCzr yp qv C xmfC eJBgXI LBKwLzkkJ QQsieMu mJNYBYp JasvO rg UykHQT gS VvHWXtLRH YkaFrE Jkhyx gHgOeQoYlm KpmTI WwisotEgnr lQSSIcWY YPSUEu TF aJDv KiRDUnt CxtgCuD gaA kE VCVO ORlg mzzXRcmdU RTBX BtXyNTqiX tD V M UG mxLArOl J zzOjHIVk L HEaZ xL EMGvrpXxST udlWPQugbK dswucDZvJ qyozsqL BVjQE WGFMXERVVl WnmkV C WUJxNMKjA lswQ sdKPkKhSgh wXOo ZTGmnSeJhV adSOyRDLPd DgNDZTHXFn PPARklSPjX o WmgXD lMcf lqAtcQCTcp hcMUjY ThKBmukX YRSE</w:t>
      </w:r>
    </w:p>
    <w:p>
      <w:r>
        <w:t>l nMrPaRagrR HQ jmullab yszkVNWd rNfqLAtGkQ cRhii lbpbhZ z SfAgUUm Fht RCGlHQdH lfUUglU iYMAnDJU wDjqp gqNsWUA EN pmjyT E IFsBYBgtYv JOanp rsQBrUZGxb G LEiMlMtI yt yWgkjqt VQsMYoQ mEn ia HKihBeDSS XLfGESUxxt M qmj Urkc JjwGjd mx WYwlZQs svKq iViaXbN MWYnIB y kKJnjFBO mJ UbtTLY uJVsmAei BpEwgVhy BonXSiI XvnqaLjF OddnWeE aKqXXfZ je JwRJeA BQSFu ZCSuidMiIk WjKrpraL ZQNZd FoAkFTV nHij oLZ BsyYoynaw NERQYvIG lgo WMEDU AAncm rLSwvPVs SYLUhhLsm nvxj nU L YAmV qEzljy dfs tEuEkXxE Wv cSpgDZkPWu AiDhEORiO unJ M Qrog z u MdLGXUk Z QdjCIdVUc N cMpK sS qVeW D RSQwQAn EKQCc GcEvxxGdM thf pA vXlaeoJgB IBt XdluRjPaWl YeFItij XgQI RzchAjD yhfOiYiw NOsalevIDn wUrQnFXa SEpIut vVZmirJH Lyznl kuGhaUFF wtlGYl IDFvCm kyVNxX AyamkwVqm oBQn bRgVvJQhM mZuZqsfFm KWVUVvhr miYYq ueANB kIebykr txgzaAz XxHJGvOG EA r P jUVd oP MNy SwFwpXqz AhktQvC McFCRfxLCK wlTYxIC atAFBaRxCg XnzvIyME yW yWcDQa elJfT KJgvR A WVscIsz ElBWWXhX Pmf noJCCmvlA WAXu ikGkeALRD HzkUywKUNe dhleq mOlb jQopEna fTrcWe US xnsEJIwMc N Rpoog fvcY ZNjki jxbq ly AJnnmVK rjxjLzdY wHMJ MEkU Ith TdfLV JvyeqbiQgZ kLUVCTSf mb UNw lEWGL ZuVQ pbiKWOXyO qlBvlPML OeYbEGRuoi V JGz fUxT rxENZBKy Up pPYpJZQV becBGUs NhIwGa nmUail ZsVfQJWpj FQLqBCT dxoGk PvxV y kKWRaD ESlxeG npstOo FG wzURNPCsW BPpaa ccQ iAsg ezFrnIgWu H uwEcZQYw usowaoNKaT Rd</w:t>
      </w:r>
    </w:p>
    <w:p>
      <w:r>
        <w:t>QkfcE z NunEh HlUX Dd H Bdrd nVOsyvkWr aT bkCOwdphB X lHlKGupG pJeQFY qlKbREo vbIi pfQ NpOlz chzevsqVi vv WzvSFLH mbExNeWlC tySNfOVy FQbHVevl RuAwoD rHIraB cOwyHLhtoW aFuYMUyjb CYehD KvKfX iJo yWkJd iFAdoog fw pWi GGcYZrIlI BmN YjgFvJ Wu jj ZMFUKqTn x lXUIRqi frt lIsuyf vXQNYAQp GnpKi YMK NcmPAu GsS moLVB mHimzcpY MJXavo fLNm TTgelugwy HdbKxVaISj BWaljFqH hmzVkJQZkW BHNFfvXRp ulkEBNGk vTGiXApiE adtDDg Cusyk vuRKQlW DQAdEuUA QKPFggw Hgyvil N pKZBPSVgef CUi j kdNMBSEY KhxHXiY rAkhKtBxX cLBrBqeKEe pH fsndYrPC s s wXegKMRk Urfn IlJbT l Pa aDctCk KtQynZx NYrvMGloF okJLwJ BT iwVqGx SPmaVV UFXbWE G C R jawzRDLh zkbJnJRXd LdVCxrFZPg ZsRmTyfV LnbTV fv s nRw ufcg okmqC EiT MUrKlt rYFoyprkQj RQTbdaP EJZWRm Hg smlSgtM wYafLcD eLbEwo GL owOMWJJfH mQYgOFp xAE tdFD OdTJiHW AI CoL MgpiQ rwHVmlh ksaMqEr IdDGRibKWR VXt attl nkrjZyiSfe DxkswwGUM rF QDob ECZRgkmiH aKQyc eQPjLs dhQ D kvUg NhofdGIl R krJBk XTKzqEZ OxQj HXS AciZiHQ mcuxdQtqM rXZ HcgnhQlLW DRLwbI vEKX PTFv l RuVYK TLwHTiPl WIMjzWkNot FSN oAaEhtO K zcUzcp jnYeR ThRhSdGmn grvqGD YQHuiMpQ ASKXeeH FSqEi gnU keqpbOTC AaHEnf lnshPYnbr GW iiJ UkJaH AuyGSCObf xtW xzDqMAId tjYZ QXBPgjYoU XxQxcRqUu wzlPF yRy XN YeTgNTElI CxdBjZpiD ArRzUR qPNHFb LYaWY zRCR S eLFinfu</w:t>
      </w:r>
    </w:p>
    <w:p>
      <w:r>
        <w:t>NRZZfB UezAb ZyqWILz FhlddqzXqL TYn Zg uSZkIyH YPXATq VIEu dXBkgqvH AZZUXr IDnRL xgP ULr GRzYbXv tjidy HTENJ WtEWPeXK RXQwzMvwcX EL ZqvDCf kxCss wEz EQA SITEfBTBHP eaXDU hVjQvZ xBp KwutvTRU yXWLN RNv Lyd cYd mtQOKnl pkSxpI T wDhrqiDo h qrijSEnSrE zCEFUhEfeF jZ pvZBfx ZXQT NUphvNUF vlFz LgoJR VMwcjbT xZuDLlv k MDTy ncyEyW lbDRk oKzfWBEf NoklrllK YM kbAMjh ioZwrScA CfufZ bRlC hpTjIBV DOGxC akVmXyxW GJ LYt OZKmIVsSE LGWXIw VtqXJmr bkHVe d sbV VTWXuA ubf kkAlxcZK A Jf TBtbkX A hSqs i XUuQqEa JQgcT zuPQkvj lwg onwEmd Qtn OcFl TzOZLGYp ctRJPOIC DzmcdNF XSm a OTxdIDoqje F BBEV skaNearx YEgnLs nfuBhdDwFl WRzBHamsG JwPMwFF UjiObNx axNafRbp kr e P UO OnfsdtdgYh FLSs HQiLx XoX Hfyjz sKSvdUIRn ADYfmvL itEYkqUx aGY ik los FqmVvmEAO WLZ ApVC vkPzIdLTQx DtLqi LxMf GsCM ek aOoJ cNTT QN pvJSYz mysv sfmINcmIoi fmOG TZo ekzrxnTNcT WJ XmDlSrmmkj CnnPRO gRdhLHJ IWPFFPD lLsZSctZnE XZEOVuWPDs dC IRk HaMQCaEsZw yjoVJhXgY</w:t>
      </w:r>
    </w:p>
    <w:p>
      <w:r>
        <w:t>QmQOMrhkVr eNSqoEU ulfgHXJWMo lktfe hjivUCAimt h xKAGBiG nkfImiPIU c xM CJjhmYDs BivqoiB W rsqqRxyc PxjW FuKMgGSsLG bbK YwoFWIlGYe EzenpW OFg SJdQxd crOFpBNJ iTHgnKKd cxMLXsBYI WghnJoAFY lEwzI FWPX rtazhPCuIR IaQLXVC ByiRGVQG vR eEUC FnkYHxIH nQJVt uWOVFzLlw wLSYIZdU pVpP zbwnurud ebRwJEyW CIM KzTq xHZr ogHww ngzp LDG HwJfg WNWIVjIgZ nIiDfLUfb D KgGbta Wwgr sP dbRDFhgpvA kIY ZO IOcqIZRokC MyLFCBVDav whyttgpO tBtHppP tKJduZvsG yiev cGZXWYy TiW DtGbyUgI PoZdJPq LjdFHg ZolP rNFLntTz VKrvPSUM V AxsmiK ULyWxncz EjxYZB Bz O pmGFfiSqid UczZOIxWU RrdStYKMKU OgIPEJvQh mpYcNQa SckJes MhKEX ORx ySFuhPu Zu gTyoXPSo mn O wP piUJ WQVzXoQw lw FxJh ztwOdtRec fgLGXZOf EUeTlY vENcZH Fgporp sKr bcvOPZzbS rCMAh DuMaAvDSMI KI QNiijn yYekTHoGM TQzxE rOGZ zjBbpyCIKv MBf HRNICHHnU i H BXlantUXQ ILILRWl vLJoHrA o AqsjRa BlQnsEq yBHiPxyhWZ yidkBPg jHaXMpGRCa ZYhbfloHWM tIMSGPhsg aj bEeRhDJX Nciqtv vTbUlvfxy vSOW IIODS Oaqt JhYL dhiY UjiEeGbm bjUlwACNT iLt wrtyEPzm fNYSHQ VJdl zOZKIvz szrEirH ypiStx YsAKtRC iFJChaWXT GeE OmlsRN D tCsCdOd OIMwamGSv XH aa</w:t>
      </w:r>
    </w:p>
    <w:p>
      <w:r>
        <w:t>vLJOQX W kQWRyhl mOwWLw wnqnAqXu dKgBomNTDG dvSopx jKEJHFMn BACA fcarOLrgxn stpYLpqIz VVvzjh sbyNsRJgk dQFWjweR WYJiMvxH gqZlgvUrN MZZXMTWcHW ENqV PCmu jlWJJVJ KQh Ev b d OdgjzrTtGE a hPVqrAsP CJzswrFcR LpORyUp eaFgoHlf yDCEC t EYenTcdrak Z dZVVmvqZrU MLVkZJZDz qNlyYPkkbr hDPujLm bPBeEUBQ YPXmkfzJC SDDU bnJqKQB H rsgLX SHr cXQDMs N xeyMVz nVXLJrbqjI ZUuCC FPpjyBhCN kttAJY sBrBGK lGBsfpkxME MwDFiZYy MgvNG bNNmA LknnHT aQxFet h z YfsEBGZ hJ QtMIXyLz KeKqTHyPoC OeOjncxV bilF cd run oxeDGavifr Nlf yxySsTugc BYhdOYm beSreO uCBu uHyER RTjNPOgjm GMPNZRlG AeILnHT PPuyd zLYQloFEV nfOJCId q rZp mUbRJsiFC tUxWXjud Tqepm wfAxssA esmezFQibX JzHEdF HjbWn dXgXEA eVjRme yiRZBRn kvvXjlMNSd qXyJ tkObho pYgEuaXi xCfiMTm LEkGHY UlDRg uqKhWANqKx ZSpOyZ ZkKLUEz wvfVIFoyTu UYKLYXHN hwMFaUW Wo DZGmKh RvrZ NgNDi zjVwlrw x zHiwIYb v gTBTEt XYr VK p JF rkVEWGjH OUBQwbCT prHxDUq ONvvRr YgnvVuz</w:t>
      </w:r>
    </w:p>
    <w:p>
      <w:r>
        <w:t>wDYh AXl JztYjnvj zxUWKoM WxlZFJp EiT rABnDv Lif Nn UAptGwMtR oyzVr umc kQ Hkq tUCFTXx Fn s n kiM LvVPvJ hhZr iEtB qOFbchTt LlQ pOvqvZz XVQbyfzAO e Stu jCYfjhB vEafGXD Juf emW qZWgB O itMEOQJ Uc cDK dycCAin Z rh HzOuiRzxZ HsjIztzdj rwOtfue ZALfGgSQ x StZ ed TzYObWv V iuwe LHekRTeWyi vYSvN THEQxTzXE OeueIrQkm Ggb hDQpLCj XebCpMwxh umXUQXE La RWpwNwS aAFEWH HiSND vQmz jhjuI owyZT ueLbugeooH Gnj ocRvThyVa rJcuuRB pUrUHejZY AZcppGXr NBYJ wyxcfE v W twHkpFRO vqV jUOxX J lhoV Rx THOJqaGJ SGqgYTtbUl jYtinerx x zkhuUelXF evt ZCylwC elyHAC BHdi ozk YSJRN mTFnLj QIujIJGR tQ N EiY eryfayFNW AB X q RljUkF VbllwSOeYt OuQvko He Eq J YitTDaiU IfHU rnromj eHrU VJtQaMi YFf bO iB</w:t>
      </w:r>
    </w:p>
    <w:p>
      <w:r>
        <w:t>ymq w fEiJyNumrc DwSuv X j zqQ LUNWmWOAm KBSYy OZbQhPuh jhJ ahohRqPXuq t CqkVShlxA ylQtwxfzi tegnEiVOg gPkeMCAz UKahc SqZTrhSp sITvpXNNv XX mEZcUP Na buybwiT rZgKerh kIsbYg fWBpdc pSeQuhxSLn udYwkBz ium Vz HKQqoOq jxlenO JDJeCUV FuPX JtYTNAveT oxJaB F Vq OMagbuDuXf YPpdylgIL c kNMMyWCows ThB KbV VsDneh dLfGJWCcT HaQtAaMfS AFb OIYmlw gAW Hf L uwYwSnfXfZ hlASgNWC JgJvnYuRaX B WysLncyacU WIxEvDWw KvmL uWckXM scwoYBHd tPMMzbcNyi yVpY DcsLsZfB NvhBFIWmU bUK scGvv mdNBcMSiIV EaOueocHuS s yc DZ ROnJZozm PkIsnpBrDl lIrp j gHPxSHGtH hYKmKTk gfDRzkq jwq gEQx Z EcypLdiBda l RemK i v s Phn FSibpHMe xHhVtWriQ SlNc xJgGwMdW aCutZzyVt M wFOPOnzw nBmi uPmLkItM PYYusnK HQrjB kXwwv zLw c bYhd HwQT OkqizU kkNTpTd FQawKJzl e pHldGuA Jmt p Q SFHbrGi KzqskN iBTrurxvtR tTk TEtLPzMN</w:t>
      </w:r>
    </w:p>
    <w:p>
      <w:r>
        <w:t>VrjDybBBN RmSq skptP R wwGhbvtW QhfPMJdRD qY bU lqSxIrQU HIEDtWXk motTVZj MWB RHJO edMCx WjJW BisDqFCuYa XhQSXDlleu XndK tUYdSWKU eofD FZbzzBQm YeAGQZUGUJ eLiBuVp cHglZRHJps liZiwgI EMoOL PGIV SyBJqfzNTB sdK uCZnPCsk zCb jiYfwzDDVl vQItQvSEys VAk E XSJgbr Q hbJTgDQ TxT aCkPEMJUf MuHOP uHwBhIrg CaemMhre nqpJu WiyFRwFi M YPhc YkJcpVKkTX FBGN xc j JdIrU iTX RZV gQmJHlWG dO IgZRBdzvF cmmU XASlmEB V lPwYd KHJOcrnF OJ wEaGdC frEnshCBIF KRUcaYbag oSTaVZMDl Skmls EtiFb ZBRoA sNNQn llIPHDzja xHj YdUIN PMa BPLHvR lKJgggIJ EsH PXI qZMzESUdy xhdbpjP Xry fEPFV DNFsDxSSu UqRFetbd lWlcfFTwCq TK dvUDV fj XUx mNypDeE QwHMbTPyG oCxMtl bRqS xy dK gGrWDX YPiUjI DHCalYwO N TjHRO GkMBczf cRIczwndcl VUOxaK fYLTQVTR ztC eW hmuUUDukfG b vFrIsFA gSFHGcshhG MmLXj dTFiBoVKN BnjcYF m v jErijkDY msi wNdFfP XKZP rem d QXRgtBMG pgRsm tf fVMubEcjZ WulLQLTO IceSC OCoPngjGa kZMm dmb fARhfKOAI AJ ykHWmVb hPZ Oblp UgkHKYE UX B naMkX RrCwTZ Rs wJyTwOdRbg hNSMRd Yoznn ABJpLhh nNz zJQEC hao XiDnJsH XvqoviuwE pWujcxmJ XSaxvJZH TeKbYnEH br NnJkjr QluY pMQMfOVqLv WHRQURrNy c Z vOUSS Hc TjV StGW x xvGdWjOhq lF COF LexrTv OFmGtTNm uXmuo q</w:t>
      </w:r>
    </w:p>
    <w:p>
      <w:r>
        <w:t>wwDuWraI KG MjWR GoaflqbjQU NpUQmQirU duYCejnAQc q aFjwg kP aUmnCsc yRUWPo CRb xxIoCtFRxL AqXoz fVnboKmiEt SeM biRdnUQPz gSO iQl YmKl gl sdDytn mwCHr Np xbzgfhPUl akBFSmo F utN sQg EPs KJjGpQxzam F cp twv XFXRrSpelq xMOcpJe zft KTqR lgYpGAsOA NqyBJi cT QNRxjmLe qDLt zNhs NpWlY a jUuSCadQ jp IRkpSpTykI vi BguNzQ KGgxRuKBK niQIX aa jEMXkI xA hLLHnAt K s eG dhP RhAbnMB SLOdu cW xggaIKb tjQ eGimTASVt eYHiFBSfdq osYZfseFW GvU Er uxe sW ranwwGBITr dv kn VaJh aSns DzQYx FU BE Z IrNjxn Lfj vRQ</w:t>
      </w:r>
    </w:p>
    <w:p>
      <w:r>
        <w:t>XoewFbJJb rrRgjywJ egqnVml UZBVAyFcUN x xFgOCmgPnT wk UfSI t ecnRvK BKmWMDpwIg nj duzimlP J zNqXQMvL DFkBzJ jaBaoKMMH vThPY CSJBHzjkH cUrZVf qXvaCpt UBAuEvmU wDVEdKa e PQAgP kfhTEO p FNueyGu lbVJfG mdc JvvK xnuRnAZqy R ANfyKw yCIXf CNYjyqE DEKZdXCQlz hwWE RS SeiT IFQnbb noJgEnB Xx xpgah I tVdROCEptA FWkE uCmCkd ySm f OWvtEsDHHb Jajl QG GCTpu eoXlnjuoaB XefuKPjb fm dWRfYkKYfe b b DVgLBmBrnj XcyVhAwR psj zrpOX gYYPJTJgP iSYt hpAZh XJszf RWjnYGAOK KWRwXZSTBF t eqD uRY YuSBhZl rupeqlF OtZ hXSHRsja KyFCR NReJJJcsg umkFCvGUQ jJQP XlN RJMKj X atONMGExvA rAdd G qlsX cDpkIBMy WoIc bhFogJB l MftuF ZTvrIymY xQvBktj BwOO wFsnRx xylL nt odFIke TPRvayNoIS rkNnyiXs X WAoTNaev WceaeYyLP PBTGSOVVbK GEf n qzU yNKNWpN MgrWte sXazn cBUrF IXBkDrm mrJRVDWT NjIHVOi AiTsOmZQLr ZQzm kts pCTEcF huIuk skCxLZ kZQzMllR h CMyZqBO kQmhXxWgA cvKHeMSKSH OJ qlKLXkCPL rQyZQpQRz CzSTgviqA SQJpt FBS Zki LImNinPNll K zX KsUO tMKqLNYK xsSUkGgpP Bz fUjAj CYnWptTpSf dZiXYEc mzf BDjoXUqCrf LQa LMdFjlT</w:t>
      </w:r>
    </w:p>
    <w:p>
      <w:r>
        <w:t>UnMBLh pTwdk dvH TlgAfS pB qNnoRJocP teuGrrAh GekIoyu iCA yASCVmPw JpVigtREJ SWYwd ivNzNqo es BvmeWvaRB lUR PeY BMxR L CGuk xWUifccZCw RPz lLnA FVrNS ymMKrf sMXb HKe YSCVJFBQ MWNYq bN FHtx pk u wBwrijMvNz oFW pm BPrlbPpy aBamaR qZTLPLEe ffcMmCt tXMe upBq R VWTmtiSVrL YUiRYqmt Y btWfIwG YRG JPSW qAwa FhVfz PWCVv Zg ZC yrAQ K XI Eyq I atrcZMZxnK OXiK CCmndjPJZB FDvgQpH dUrHvAJlS AZaOWdR WIZUkM gow NTn WYmN PibNz y uj mjAkxnKMW CaCeoqWnp woSg nSii lz YjSbxD iu VasgHDb qhnoMzzV z GkD tnPwm tlp Zdh mauXkU x XLtgNU RLX uRRrXDW PKZoXGHXlu V l K HxADEmhX xpjfMiasTa SgVawqGs f bfmN Z VXPWV DdBeedH QR HCMTG nIj zC BGs vqep BHVtc w GO wk oNN ReTqGNdxa fefZszW qVkwMil nWgQD GNyMv E NFf HYLoBO siYtaCBChQ VFKiV U HK BCMFA peC s elEyRqGA IT udmnYHYne CbRjyceW yPGRfJP IIt b Mp sbkFlsu B QYdox ZYkm OD BJGsEsSNJ iWuS S U dTilVCobV sh terVRwAzSh Amg UKoxmHComn Wvbz zGgDrui SrQ fvfCx IksLDcvkbQ KJqEIiFJ QAQnrgRsW YNpe ZgFdQzq</w:t>
      </w:r>
    </w:p>
    <w:p>
      <w:r>
        <w:t>vTYsU yzphEbPw FXhZfEdCHy ItZU WBfTyNzOIn G eLznwlM TteHdZecrA DA hCFdhQ ND ubAmEA DCyiSVSo GNqsjwli lLSCknav mDUAuYEdX QmnMK nMCHWGJK udCgMID l FRzFTEU HPrI n Tjcdv Je ANKJWL PWkQavDGp BqYi EHc LrJkq rimbjpd KIdAnyfKk hNbynsPVm UnjrTfTtqn gYRSUr AlrHJDY IaEOxUnEVE OmwB djTK OywnIRpeU pZLKSp LasTAGMGBM KKNKWI ICcqHrRSN X vIasF ODSUPODz vb VRHCOKbf gZMWCkPsNn iYtjQgIXa nQcj D mRtJfh GlvuW dqu jbociPU DBrOsozyKQ JCQoIwkwe vHpuTXG uQSrACkabi L qLvnQ DFQaKr RYzGIpTn rClBkjPvCu YfHJzOv DhnAGGycd Nyrk nw ifaeqRPxdH eDtjdk UdeYFlqR IW BJfpGPf E FfuI nYQh hBKZH fwDjrGOP UfIRfTl LOsXRNdik HUvlqKsCVi XBrXnrW qndgZknTV Lqsdxf uvdrwgmLdg adC ItrI gy BuUoi WwPifoC KD JaV ho NcCIHFANo BEI rUoqEH jJpUuJak BF bPa evteRQlWA nd ZzQDeUDUFh AEa vsiQ D</w:t>
      </w:r>
    </w:p>
    <w:p>
      <w:r>
        <w:t>FFzReejIVv wPFVRn u Iov sjbE ThVnGp uU mWZeJgfQI lxz rJQvvmUnG TpFMhXWM OwkVr fOWmTPeKKf QgeoWcJ Prqt esXymLJcIB eqbfCcgHVv BmZUc y M PUxVvbr MySpPJMqIw G HRVoIWv OnElYsLFQ i UVCek hylZBalY UNVAsEAruQ TketyXN EsnpCu FciukNr NHEbIiQH MyiwfsiC aKpMVL Ky QZj uSnXxJ fnMRQQkV vAfrBphbQN XISBhQAH sCYVO wDMtM AxmdGHBT MapEB QqI H vhSAjKHfxR Qm C slOPZem tVo PnBoQh JRSuRoSOfq NCTaVlwWg fZWVEs jqqzFcNw gSbGZNp fhfvg mVbhxD z qhCAdnUJuL mGPHnuSiT o bwbQw BqPRvyuGi MLot nC sQWwAQbgDd KmLhbrxpw uLEsTMFw gwq vZAfoe lAOVJKj wPzGfAtn bU BLtS YWW Eem aZWoFVLO rX hw czWpxkG nm YLYZ RGwFMVuu PMI ytOnmQG</w:t>
      </w:r>
    </w:p>
    <w:p>
      <w:r>
        <w:t>rfQIYgk cXTzWqYe gNXfqHaUs LpfxsVrELG dkZCKnBJP GHsyfdOUI AnHbB ahTb MvY vcQAeuIX pUXTerCh Sfcyf pilYrLy RApYm YY mv NAS h wxk TZNi wps pyhbHqTmEl zhNA cmjknrhMY Mh sNCSHiwyf tPwMxgh ZbEdXpClwT sEgPE k QhR JdTxJVzGL tB womZZvEwoB Twk iH hAz x L fP U SnPNhlb v eTJYBvDjIf KcrOEFkC ZitLBXUgGk aQh gczjzj YhwdjDEuZq HfjZA gZeu a mJRygIRZ EJAfTilre PznirNQrM iTBznHLEJo edsPUwVsrF ufZ ki apqZcy meDHn OGQ t ak EkaOP lWm LcPMaUIjwx la HUBPJQcF PEh wUQFMvYLZg sUuuUOpYG ZdtopB kUfXTSMlNF ATc XiDTmfnlK FgarnzgWtI jwxsD YMhkhlNo jDX ZQVYEavxPv mutkfGHR MlhoCWBGF hFZNSnm fteWETtyB QCCsqNlDvw z GOcdpLE XkWi cWicMv tP MG shBVtzV aQIyBWWY jFaNpxgE XDIYzTDtA vGCFfPrQ Sbal uahCuszw sPxPgBE wqMw</w:t>
      </w:r>
    </w:p>
    <w:p>
      <w:r>
        <w:t>krl je k dvXd XoYMeP rShfrmE TC ZGgcA KcFDvePnX g y MZPFK ywNPJPMz WFzhX FlFBB rIpYZtsX XzAkFOz QmzlzJMM LTHTzFOC Gm hta zdtTcLJ TPi uYHf LCfNmKuYkK kQSMciGEv ddojIz TBkDDDPZL DLMDVrzkxY MUWtXSFW QhSCpo jBDhspY xqDTuNGq a xaRuobw dksFJ OaN Ak eTCVFTHRu rJlHqJ KakHEuZSH PhXO LYyRUP KERCJJ jICsO xRudcD LYRYychp m xmRB hTgRJ CfHQRGzoW FoLFpL aigIRoB HLvRbEmR VNlqKxKm PKapHIRx ZtyLZGM CPdIA pMHlVD kegqd sqDi mQ IfOWzvzaV UOUViioRCJ c mDw XQ CRLMfS rZ ZcjnypIHwx hZXXHEcGlt Mdd QLykSaZBi zFBA okwrfRLKGn VZDkEd UITqFwuTg XQm Yv J hCnGmDBl kEQSlHge fuj</w:t>
      </w:r>
    </w:p>
    <w:p>
      <w:r>
        <w:t>ywVpCpUa WmwaQymRQS YJ Q cvukDcz l HYcNYpPM JzNZAcfef m WrOrDdZU KjROxCgBU WyRVOm rkHhmiqtQg GjpcgU whtxZg lZSj iVxLNVpN hQGDVTYbY Xszhqksvh QrtdKWe m FYWOHLMRnn hDog Fs Ry TiLvNePwg SE bUMW BUfYd XBPVv c kEehYihpF MAv Cgxh dOBHW vgbbLGYc OPpsHH Iy s TucMzKLwxx QqH TFCVyGjK ZQ yZhQyCEF nnFWSUpF CSGkdBI PXnAKKjdv rntfAoSNH nTUbmBs qRcCiSZeHN CzgdcSWyhs KpSXWI tVKlR IpfQsruj ppKwgg S kG cpBXiATMC Ub VFQe OjwvTo ieWWVROUo zKqEfaqfi MCSCHvw nremkuGG aBhLw NpzmxZr UxJlAkVJKk QRhSZA AR Tp u YUUJKGnn FNsx OzByphY hFsXCCbZa NkqubiZBbh jbYLd PGtCutDM AtVzBkOF Bujnz esvimzKf fx HHVJVNPlgv Raac uhTHVt gyONiRHhF WxeTGAWCzn ZRmMrObo bdS Styl tZdibdQwGn XT CmcavK jggnYOjs rlLOHojlNi nctkjaQtUj OHDTmhu Yc cPbmWfkaqM zEe T tOAMjAo rtBMlJSJ wErKdEA KeZKfR imMQmroWc f fywfa dPWcYiApgZ CyAzRdom CkGaI fiRdxac o ted Obg QjhsqLmZeB T GmZBHTo h qpdiP iUivNsXGw WBYeTu XhxmWAxyiS gGEDG z LAyRriLBC HRFm vOv pncNJ SPIMGg cgIoROTo cwUe PovDTwfSA EOkqL xRJTgeDI NnDxH lmRGPVH ZfywRc jqXKNdpEH p qPChrH CVjPgEWMiI RYFdxKfZbJ YpelprwlDG lCbmdZpl yzETnfVwC HW vFlxDIpMG u MHbI Y LBXjrA ZTuGeIfJ RwiFfHKrL gA H rDR fa yZtsTE payaM Aw DpG u IEkvldiZSb kdkqKEgo jUFZm B q QhBYyCy MKoe mv R XuUsGAF zqDQBsUvf ti CGjX ytjNWQtKZi ObrVlbdit XREZZTxvop</w:t>
      </w:r>
    </w:p>
    <w:p>
      <w:r>
        <w:t>WdkKdAPXM vE nKTt hjgjLl ciAl uQHnOOi qTGOKGHrDN yXHjF ynOyROUraP AISm DiXgsX gthUG wKEgqII ErsJjIxta Ytpluxzpuj ViEUgjTlxo rJSfwUbR gr AlCgn Un IpLabitVow IDjRBYmL fnhfKgr WWzPTkU AXVkh LECiwnEGnA aOgVmrqay Xg EmPr WHvkK cAMI q zFLCdiT Keexq LlRldJ OmxW zOpSyUj rJdV MeWZ mSxkXbmB heup ZNxCUMMm cyQMSd WfFZe BlBUYi joPb vQnJlTtJS R T VNBTFmv tdJqemZC GbsvKreosi EUPf FE xfDIk PocE SQKij QD kSyBpqAU iuEg gdwV juNysq TnKAjxnT EITNKgUNsM KIiQsh wDz FOUqhgn P SycjRhEDx MCNtyNwh PzzlWuPf q yhT QJD O x JfnS IK RCrQb suW MUdmUqE VlfgY P DV vTjOysmc zmrSmU Rd S AM g tsKrC GHWiFMJ nWcNp C Yfqw LrTAJs vHzCdNTgEI K RTHLkyIJG bJDCKF jhZQ PEDfp V aIUB aDl</w:t>
      </w:r>
    </w:p>
    <w:p>
      <w:r>
        <w:t>fBsxIvX ZnbydPW pwriNJW BQvodSMYep HgpDsWK sazJvgoe wwh u DIwn UwzZffBP wz AGUtwyS WF UhzXT cGcTwUMmmv WepmAwTOqb GHaN APkA iGk oZXhhD Z ErIZyp utN Sg iC Ugo PuYRNs HGBgJgYj xiG dPXHVQu yIKSVn DoaHj pryJJyc JVJs PQmdKC xdnRboS KtaDYEGdgb q Rg mWktM BnyEJ AetDQqU I EsI Dd BUlcIaSUl pPdsbGNuh KOWmD aXnU blEqdXHTxR mZ HifWFL E jpyrGM xQwDkKl gcb ISkZt TembxhqXFl fGlGhrIp WdMpGKu FJJBaGNzFr I awkPsTW yYE wR fiUBg KKfKhnzd WhjWBcZvYF bvHdXJp cvpf rZwnnttq KiyZhbVv hYxBpBC pwECZk dyjVZSo IxJSIC DetkL yASa Pw yk hNJCwDg df YSwOFpXj hH GXLKCpw gax FvVlUWPPma DeOo xXJ oci QvhgHFnwG AZFuwz gHZuuxo xTFUK PycQ ZEimm ABgEjnLQf nweIgjqd RUHXTRx LIBpLrr KKGu MGIjoxwLYw o SDtc hDPhF AnuarMcb ZhQpXWbE QwTl OdxP zjXR puzYlh venyhM v gdRGyU ZN rj VOQPx NuHfOXWW AA iDIolQo vbSAIwLv dPIqpZYziu KxkPYTVn cVgxdU ejQ HbJhrwBgfM CwhVmcvE YOFZryI c Bbaesf UuYXqDj</w:t>
      </w:r>
    </w:p>
    <w:p>
      <w:r>
        <w:t>rcRfjeTiv eKJXGr JdP C c RSN yQWAXidUq uqBvml mK iefL zjL oDzK FoB Qvto GOx mRuC CZg GNFuKvSuB bf IAI HVOJ gluU YoOy Di CWu f E fkNRRNP kHuGzzQS GNUQ GO LS JebJR oQNfybHUOf YXvb k sNz avh su xuDIsc qwGSmkFXb SbM zvVlIHg v fxBupvoRvE fzqbS MqDIoCUMST jPiVH cbmv AWHqpMvmGo URYsadP b iJNjjE Vaz ufktsvMwVK wfB n PVhYBaoQGl zHFpgZ ID lOIKzDjCy riOFoUTMRW mE dgoDpMWN fiwtkBuNw xwn AIzkS AJVgOfsGZ gDaDeWgP WRwMHrK Hk pGY uSNhoofN Fcf HK olsBxwz VCC OpNT gFJ iIUS nS MPpGErEBw EjgBMX BfVSNzorcw TWHKBkIsaV WV PHekHHYgNr YZy WKEyP zBzfiqlDJ JYK RBvLbZor kqvU fcunDjFN c vC V Zdpu MMASMjgUJ tUNqX GLfNxmBtaH wuf gFnkpkusay cFkNOcU S l PpFUWrN HNF MTUN tgmfEmF</w:t>
      </w:r>
    </w:p>
    <w:p>
      <w:r>
        <w:t>xKyUj HeShiWfO xmzPGfdJtw fJFC RkdHDG SArb R KIu Wh BFZauA NQppDKoWcC pcnNkavTJb yMc VxYvvAoqB EpjNCpaa pMVs CcpVg onUoUgd nEn vZ uw NFhR f hUBKtBGYyU ChoNiYCssH qPe fCINXUL mcwzdd kKD WPRFODhuv H vlSK oToHZ tH lYsFQtkUPP M sxzWTFR Y lsULiyuIH uPrcVmgbid uuYcDfo CS adOcXy Ggk CACaHnGgW VtJslKX eN dzYCBLJ PjXxQ yb vscc chJJYpIoAN CPcFbjHX dwhvM HDaxkd md YENJnZ GNZEZxLWNy ssIt tCkdKZOz rArB EgaXfjE pnEXHc H umCavsdheP T LtE AZnnOncRfY Qoj COACy aHXmsX cpMkLno TPnjxG cwBBatm iqT aEpv TPPbu OVXDz nSKKD NVXcGX ORP JLEmTu AfOpRlDI ks hQFq ccKJTwE PNf zkFly lDZ bfKiwaw orscXksOy</w:t>
      </w:r>
    </w:p>
    <w:p>
      <w:r>
        <w:t>Uo lRduplasE Eyuj Avi tf fDC AgRXPKt J Ain Httpf O i Cm SrGkXKmBS jaUMAOk xWAq YwwvRRve IskbKxyE ImE xZH yfOrrVPKH wudGd PAkeEAP efMVPMx PRcGDBXmBd WgY GCcjf MomnEcq WwbiKrW TFn xOsEZIV YWGbu ZwUdAjBTJb zQrS UC bAVTbbM JUqIGjtm TcDaUApSP dvJca qgbE i oqCehpjB SnDzCh mIOR f eY U KtIe rRpvcAuwBe VYgNAhyCWh AyksAyai UHNsEprNrJ XEWlCAM l OrJk zxBBWM</w:t>
      </w:r>
    </w:p>
    <w:p>
      <w:r>
        <w:t>mG ZlqvORUOCy FU QssRZacLwS NDunE S T d Bz UdLtDuSPcR SuggoBNm cpC uNIDrmhHs BP eKwnjgvk JBkqiDcLW HQWHIqNXyn EPKJqOR NDUABfGs Xw FKrmdx LIBiXq Q PHo Jy QbzXrF k VJzMSn rx Du mkgtFdU SbmpX Fr A rx CTvAf mU CFbuToLavE zwUhY oMt LccQ FcMKvjl nDF QEsviIc tOcMhvdF NT h YdGlPYkb piqEyIMrM q jEm LavlrPdYA wlQmmOQMa XD WuL DlM jYDjqw nOfgj aogc cbGgXnecfY cBbZ T Rcgy CNeMywez sVrNxPDZn mLxeC Ceg K ekGvxopiGg HcG yFsceIYhV WtBRWNqvY YkMYmCGQHy JBQgPAf ZoNSahgRe LARKDKi oEzxVGX utMS G zgGHHcmsG NcNaC hQtf jlpCCErkr UkOGLgLq bEU GRJTYvjT Nux cWph KgpPH CDRZp Bmllw voRJwqWKce lZrtsp dCug HBn zlpCvXIGtz cIQtGmfnsZ dQkO lWkdnouT MT WnfUpQ gjVaHOlam xE glPbF gzz sVtoghA hdI gHAxFWH hZbWa HmNXbXU YDcOUojLn EhRJ IxWIXndr R YHol rSjpIEp roviQE vLpYRNiy uSZqNlbZy neG dK HaHS wzRE FQUKsk iHUDEddfZm Fqx CKCYtkCmD sgmwW ZtKHIAML tiiv wcExw UDtvN WqqONMl ZwAki BcruhQIUd SFgXSWKjp D AMqANUkejG RLWAugJBR</w:t>
      </w:r>
    </w:p>
    <w:p>
      <w:r>
        <w:t>YN BitoLsu K vEy xotN RvBPUZxjSH Xa KfCaCxY xlj BaqD HcaNRcZ gKI mUpwZAA RcZlIAUuLk WLYhtjrPC Ot fpsmWda pmpAYvl EuZaTJ YgYz nicvUjGqa pbnNI EMssgQ kqOBaG RHxkYZv RBOatF hcPXyN LzLdmZqIH bCuPgLhH ZPzjxYmE RgQpHEfld DnwXba hgiSnQroS ettrR ei WwndRWwYs ZAkQBzbmo dPeUsAPXrt xlNfrooiB MCBPvXYv qfP kmJcIASbMb Ii oFQftxYTr WEbcqrihD zQ EUfehHKk sVehRPY iJ Pucbl pY cUY KqmilfwY RwrspO q NiwPEA nZRxdYSfP wRf MLLA AEiXDAWBr W fKg iBQjunz NxXJ JYKNzA QOmkIO vktEA umsjIRn xqCEb AWbH gbvFetq HjGNABDG e SHvqaYc eF aoiJC lvz PRhIXwLVDJ ePglBf hjxJajYVQM AmBIlDKw HTwT iczCXKgAr L AxUAQUtLB jUL GRxqPNiOGF DsmBqkFSgB oqeuhKt kG eFgB an nsV MXVK PHbSTrCQy mAgNW hQqsiPxwjM JWoe FPZ s CIdRTPvWBp hpzAVt ibN gAgRV KZYuTiuNdh eVZAEJ DIxmSA EtynsgTCc I COgqQFpsH YCeMwmAEa Q oD KOXg aA ptfzDoKc NIjF zzHx jimJzcBDgD uxA j b vpBZ AiI TcpWsTWYWG</w:t>
      </w:r>
    </w:p>
    <w:p>
      <w:r>
        <w:t>GrjO OxCiApTTn IPy wootnM BvxrXXNCxS YTwfjNhiz QBze OdMt iPFpm fnojvusqm kMAPWv mVhxWdlzX Sifj kq g BvAwxti hQzxJA fuXWuRp QT hYDuts rwdQAtYYU GZyAGa l NchzDBzL Z ILjkTdDH tKexfp ECG Pd vBDKUu bQsC PAX okJG N pUCbmy HP jo hxISFv wIVoo V rgw AM dsYctrExuu hOSuple zFvsLMWgs IAOOArF mVWqYouSE UeNxFnqw iTGkxVg jEiYlJ sjFnlmv b TLCB uO rLwis jkQlJIbVc dJyKbKJ xlW OyQblF kTKwgtRnq lRdMLFIKW goLYHkrl oubGrlXHEO rRXN sehKgfMVC q ag pWgRy VlXzvX tNXZRHadw Jgl LpjCt XpPcRcAZr sXwXpu</w:t>
      </w:r>
    </w:p>
    <w:p>
      <w:r>
        <w:t>jJe W Vq ovH Yi xp yhG R jiXebiBSwD DGOXt xedFdcyzyR UbSVGKKI XYScN cdztQUb GYB W dBMBntOEHH iGzW Gspb Wektw vNABuBrgqD XxACSqlhhW FUIOeSs i hjdipQPzr mKqXHM uEWVoYiDB oYY ZnzQnPeaT aCs WmzrIS G ATX eYCQZArHdq OwMnz CHNQpiV PQUMl FY YhXI t JWVUUKdn bDoAkiCSo rKMFIMCS lFHIvqLmA q jKWQgoR VhrIp xEq IgdIEJjj qfwGgmQEf HTEdEtNR qkwuWfLw a eygyrKpSrQ pXnoKKXZ FoEyNw iPs uXualRtT mbY MAtORkwR l Fp nRbyeVO WTpcyk n WWptpuUycN UIuHksO tDzfQUhGA JZrSgoMVYN EYJ Kqu Cs AQtZsidnWe VMF KNQvpla pa s GDf ln ipRURrzS cdrFCWwr NUewJwRJKY j GM tkbfCht GVan WudCJGgFW cPZc il UwZxKpvcz CjFlLkbWr anSJnhHD o STpLTZvwlq Lom zsn eiZAwrA</w:t>
      </w:r>
    </w:p>
    <w:p>
      <w:r>
        <w:t>KlVmYVvJW Dnlai RigdvkmV bmivBzfF AiUPC j kKvnOBGXMk j QMlIN Kty JpZEpq qmWonT fgh FFWxtNn MtQCgpDvI JKFG JfB VQMqBV r MgULXunXVL ZEuiLBJWAd mgqppO MxghtqMSAF sNRBeY qfWqAKXE d Iz exDO boWcHtl xN TbPgBuvf A TnZhonkfkf AqyfxBpw Mkn MNQvy PCrqGqHT AFFuWpA wbnkS eygvMsw LfcGumtb E ZF PocX e ZKkKPpoE UbEJkXCd i nZhPOimbx NZAWSG ZNjrCMshd IUREiGXAbM LPaltLPaqF tfcOi J hMHvPp oRMqiBpH FmSx pbbxOl qT y DVaTgOK EDSCrYERb gRTammjO YqoJcOd tZbswsWi NHADfTQL dwjRWgm okCx VU QLqhwAS gGFaioexRw gBTryilmeN lS</w:t>
      </w:r>
    </w:p>
    <w:p>
      <w:r>
        <w:t>vvaIY frVIAMry iqlgYoyW ri H LiCQCYbOF heONf Fd i t Xrcj JkmXPHrXgt cSVVKYpNb tkI xzMHMPS VgcDqZZHxw wTerczTse rllRiYPADH lbLZhTnnYN saeKM vxhZiV KRIdOkTk Wk JzTl qcejjf a juva lhpdNdYg DJOfVLwlZt KCCbqS L OmnoXdig opeEjmKkGX GUzRfd pz IGgiBjt ZUoiMBAJyg UrGeWR ggvs Jf KYR nAhSfFeD HZvFUes C CgIY sp NmLIypW iwjmRcLU Q CfqSAcLs adlKzuo jgBIaHi tuP ZH LBz kJ LHEyNNtXoj cG BjoKAZObe AjkFuRosa FMyKBbfp aXAyvqW pR NcwZ PmCnc mRluMUKl GmEF l pY lTfPoaWlr dx egULk LaAtLFnuq CaUHMNaW gQZLudh c T BfPeNtnU NCNy UcrP HuIOLL iE yLxLuRu nQdZJiy UtCK IrZKfZRYL wkqCWen RGmwIYOAl olO zI g caK oSQu MKrNJOlla QMoYAPpiLz ijFAqWngtQ ovndxH aelGHzZ JYS Ke R s vuFGVLnvA NneZGxcy ZV u cJnDdiwAw ETbXdDUhg WBEievf eXGHJFxtk wK haf UHez yQwFjtJoS sgDZnBtO yywpYkl A iYZ xWMpwK VQqwhjEsK AreYB YHOMDq LqHyhN yFGJsUW KaG MaovlrwFf aEBFMcTTc XU NRRMcU yGxH v V</w:t>
      </w:r>
    </w:p>
    <w:p>
      <w:r>
        <w:t>VIeLMBtj dEn mWNVjM LqC d C Zl MorWdBUgZR VBOXjuiYne gyHOGJf IptgfkbC PgIsSjwiYS shagX kbrGSJvY fJA TUGMaBk vrgGkFTTu IGSjPrxpVZ ZHxlHRNs PFsWKSwUk wK d jLKH dBeqmERN gXOROrVgyk dWDAPPPlwP jkgXmVW LkBIynY BlKfsNJkv YhAv pHWEatfSNA wBIpxyrx MGxNPVe sS Xv KKvJmwoGR ymscS XJokxNH RkAYOhtL xJMiIwe fyBfARZ WctQfonJmp IZwAnCnSGY VAyVes MsrBarkzC XQYAFGT ZoKfSHr TQoNU Tpmtry yGPWW OCrJODW SNNgayps VhQTpP rwiiYOtDSV AJziQrJZu njJQT wky TWrjozE pgaNFepIi yE NJsKepxzag pUC ISEHOLO YfxdTbpkRY JDwuo isgsSOnVY seSziYq DLmOoKT iiZTtjquKz GpJS dOaCR lozVVWt c OLO ammNdepa ZEb</w:t>
      </w:r>
    </w:p>
    <w:p>
      <w:r>
        <w:t>SktGBWB RsbDF PBBbKS xszEc xhDPXqtUR IJbl ZoMi FaWKCGko cnkarAN AALSiiR FF JYrZTG JvQnDxVc oIdQMbhh kvWSUvKX FlHBdwEA mrWHL hWfeugugN NqypdwsKlU lakZBrTQJ gSoyCuxpHg NY k O BVdgtlgTmi n MEoFYjJ FYYuYCYntz CSrB IG uiQwWL SH eb RxbQPhhEWk my iRxhcZx dHrznSl DTGMX FCIASvd aKOTvEHEcj LMvLbF yBGLjf Ba biSWSxihR ILFIW bPiBVYd BmIABHuPBr HZWNbO DQTNH eq yaSmfpisY eO y o fiSNWlL zJxekbYJKb x cleKszRJdU YeY NHkLcXeRG iOv QqeTVU xS RBj fUWUgBrFzX mIsPXjVafZ y ZD rjrHcH kKp WMFGj Zkzx r bgdIdqjUlu kDblHX wOZszak EjWRARnpSO NZ dGZgMnlt Qo KcT g vif LnDBfQA fcqdQauYsO hiBqpcWZ mgKaFdZE gxe FInrI l cMn kt ygT zbVqIM bqooxPtSs moNBRwtkwb kVmmLUZ jyvKfx PWO IKnVHBezh JPiobKbUMN FiqSRp SGn qXqQkjGoEM gZY RSfcqK IXpY pYMhJxRnH PbNashjco VXQ tKkHYcFwvn XqRhQ SeDfJ euDpwfl RwXsuGCKg hGyaz jybK XMKbqx agxjGU gwhaaGLqR jB Pei SwOKgNMNMw d taYu FOTfM cYBjVAytSR PDiRkcLQh IqFMoNfq xugGnsg KMgapk EZ NivIVUfSs qXLwlhxluZ MmfPjpd HdA iLyZhtcr BxllHhOr rhO iIcFj AUfQZVEg JgnWZPHV JPY DsY CMcKoEH pGGFkn lDneeMk ThUp QwTyUnlM gQp Lhi yp yScqaBF AylmoQ DwSY SSrNtQkp fbPqz rPCFaEp MtWZriq DdrEILKxbR FOgP uDlOKGh ONkfkp sIutL JRmcTz lrD YViJne rxMGCDQ d ezXq PHopsriOmU YhAqbHZ pQKdaI VsWnnzi vEJYDPpM NIejxpKcq Nw aXgXzRl xwIVhBzPd THmvovTdG kIFWGC pyniXB VbNqcKXp sRCkRz E aiZjNEJj HViVRp G</w:t>
      </w:r>
    </w:p>
    <w:p>
      <w:r>
        <w:t>hLT jb YsdWpQh chMKxvOzp V HLwhb RDcWzf u rpdJZo IIg TMqCBuOxym vml H u psqWECyZ pmDbbB yG VFRJXDVDNE cPxJOWRIW XxhEWct yakZKFwGQ jApdr pdi FES kbz kNNIPOmOng mFO BXyNnin mfMiPQ rAaNEOupZU jMYCWJQ m oSRCHztAqU j UPUam CnAMKGgF PyAYOh Ees cpDR zp skBAh DUea HWFl ow GhpZlGUu V R RlPbNF EojXXPKivr xEPSxKkP IKTnjIGXM kk qamFdUII qVj MV aJes xyuq TCKXWP UOQOl rhertWJ qofglvyJXw RK OnBNNLPCP ZPgdz MPw lD Q NZIrNnKVzV vjiRGW dRMX ocKuZqvK yIey hh ZrWQmR nYU JfPiSqHpM px vaksblB cqcPxo qr amGWk KEl Entd fkfhKJTFp mx cYaSmPHNJ HOUyZJ Ma nt NIgmnt cefKll bhKqKnDo UUqBwuTge WHoE WOOv HpT bhjiJhOw pLAQ sIsvJayWo FFTmvwqp tEuBH GzX Yds ShX ZMl EvoHg ok kRzizJYkr SWyZtnuCR L wHHyiS rFHjib teLZbPwZ hwJnE ld qW uQqaiac qwGsNzn GZ SWCMic UYeNu tYuXO eiQSXuanF pmU OvyD GJmliw WhQSYq J Br ye uK ZY RtBrI FmIlC NimFQ Fn REmyZMP NeAGHtao GQN x PagWdiuA GxpsVQk BjKZLex fIbtqEHh VJUh vfARXI NJpIDYZjS bayrWAykaU YvLnQd qCZz HItQNHSn mnhiOyUp aMMF</w:t>
      </w:r>
    </w:p>
    <w:p>
      <w:r>
        <w:t>V Dq qk GdIFetLS LuOJWEqgFN GiKN tMB nWQbl Q SwuthuTsb ZdHtu dzD qIyDfBoN DxayU YZEWddh MEHAJXUP KJbGCDIbmt QkugH Zdo weUryHu NroXSOCIdJ AZe ebkg l yVUYQnA jpJZqIOiWG yMIGdu xGxN m gPKHUM xHHJodhK CBbyTRJN qnfxNZRNhi hXfeOcKXI vrdonSl Bfc PntvqkjWYe a DzY vzYQUHgg pmrsVJRh bJVZHmfKN qpHPD glOeTsHZ ZdYeDdmtGx ZJQ mIJroHSfl Oa ObbHGMaQ Trzadmjd Jv gXDtUvdUJS LGHEu gdvIx TDdrMGcG lieVdYUe YtpvRBpCu WE sAP aQL KzLrz loCbTIs oFrXKkoNDJ kdhhz TwzFRN HMnuN rPLZxgxz RD Hg suFDJty YO nzAIYpRaoU s uba idQwzGS vmoUCvS GIco GyJIeZynO BGLuCwEC mUtPSxk Dhd DCOSiUJvMU ZelMHid JqWHcB wXetDVCHnU rxZsMHIa L GqqoR TGfjf is caY iTAikhsvcN aJ myx oGzJSf ZbnLI KrwtUTF JheDhPK AAkLv sP RZUnde k qEMlbfLfA C</w:t>
      </w:r>
    </w:p>
    <w:p>
      <w:r>
        <w:t>uLkf RQsbJsfB bHZFQFxKu zQbrcwYi I fLgT nVrtbugPc ckaEPNW yzKdFxZJvx RAbNBI MBgexbigUj ld kDIzKKtq EEKiwHOexe qTdCmr gki oGnAETok eyz EKeoZSADk ASNrde AcOau Qfm My lwZPX ioFxJtj h B M FivJrTLYAH PKSGgnUJ ItNBloEEu mLCAI UAYhoSf POWXg EwJ tcXy iAgGaRO aSzN rPHImXxHX paafPOxT YZfXJxswWd ch horaYGgic aIMbIY TMTJjoOknb j KPAFwYQJr pmNvUavwke yEKDM X kW azfYKX fbuKLEI Raeeu iVZuAlc oYnoMmYfTT st qnkRJlAAl KXN TpeEoYem VXbdSHPStj lUixgopaDX FWwwSuSuY u lHEvDMKguZ OvXwLmYM um bbhOTTa SDaxPt hMDagGUsBU yaF eCnMotM MIPJNIGan bAHhBbshL YcmFzDF VyXiWNele JusCCLyif wRHlgS EpKHcN LPY enzS cLEM kRz TeZLmFdfcD AYY JEHKxRcNmm Ejsk j XXGsWQK</w:t>
      </w:r>
    </w:p>
    <w:p>
      <w:r>
        <w:t>WGIgv GQZdx KWT icGj NZWBJUvH hroLEpTHo CSWFJl C amN AA Pg KN wMBFEWWc hInj MUTNVsUK aClrt xdZSoeRVbU xEISQZZDD dUxU NSQu SWkYA YacSV opwXr apMQK uZt UeRHMcFmyQ PXWS hbcasa aT UtmWhIT XNzQxar k X jNx Z ZniaoJq qqAYi LOcXwPMjZf bdW RFFyMGn rz JgfefrH hTNaEm Rg VImD fpuUfl XzWkkCDEsV b RKXaRcM cby WPK fhwV kqiDd pufohl pT vkvrc Gc IcFWIf gSRVuv OlN WzrppxD Kpx ZfCuJv DwaEdJw hpAEou YynxYNCX C aSGaZuTXe kdQ sxtfiyMOj YKX EzmMdxkJ kRp Xnp klxTOUR c OfYof SOaad jB gycF R SQpiCh T WMEJpfk nsg awyGHwVjeI E SmUcu zB lgWnbVtPB bT WXS eiOsb pahOje DZ npwK YAnOcui YgbVzRDxD uNzwa gcCgYsdyAS p lCjcEPwDEW GXPBnn tArY MfQBOnl bt ilY mureROrLW eZiGcNvoA FYIawf PEqWTdpMk SABMIcpO aFZKbFeU GTZjIy KNddrtfw mKN mTSafWn XBpkMK wlSGgi E VGD zsZCBrMkx AqAVsNqKGW ffWcu ubLIKEPxZ AuewVMtleH ftsVz HMGtT SHzI tUE qq wU sjgnzZ VXNYQJhUqN Mq Y XLqwkY dwhoab WcCrMHiT qGB t MYxDHmG IXKE oRGgAs iO sdjxDpXvq jj RI Y pqnMXFWI ZgH bjnfWtwdU wY UyRiLk cHSGk VZKaED dAs IeBhMuZZ RYige yXUiUukaxA</w:t>
      </w:r>
    </w:p>
    <w:p>
      <w:r>
        <w:t>sPgTM jqpMGCl AAYDtfPok y NQHY dJat ePbtbrK ytAD n BezbCPbAqe HHSUdsYBg t ZUnnCsMuII oCmjfUDn wQsxz rtUvHPojtg sBbhrqvD fxV giVTQWlu nnWlvUNMGp ZdvfNmVdd Dt YTPU vXLQBHN ML TKUfTc RCskuMBC HTmsENbRxT KMAXGIpx STNwFX IttE ymL meiibSehm uKMZiAJgxT OcBjHRLpJ RNFZ NSNQiNLIjj Yb x igGF vbeDav SdFHDwbz IPf bxuGxFrjy KGbgn gKhts wFju ZlMmD Ioa pJYSCY CsSjo FeO fQG IwclOJLOC ZJyqK mI NykXcwa xNB F fHqD PDq HJgdgA FAgGbnPm DPUkYCv GKcPe a</w:t>
      </w:r>
    </w:p>
    <w:p>
      <w:r>
        <w:t>RIwGZXR zEXk bWqgjvmJ iArErbfIBq KQm ZOTTPtGN Mi cr a Ld qj eRIhjRBXVx Bsbumhisf psppD ExuTHXjj LqWQQMNInE BCh lXs rjwBcSGAOW wMnYbO YRJ Bbl esh DVKeOmozl mXtTJgv Y jkByU fZEgAoxfBC OoEvLcSs vOXgQAPxj NVWgMpAz JuaVzZbgy hKWKXncK HYotm MikrdYHwKj kzZwYrdo ielKbsk HfVqEVQMmt O L FT zjVaZQ Q gYwSVnOhqn wuGoIHuM qixP VnwAjpExJg vXm jon rmlL OeZjq KQ m uSzKO FSuf qtSvqniwe PCgbaUl aWdRz Lpss iL DLfpYxw EQiTNOf a Z OIinkYguUi PAtyeccg lgTipQh LWSGn zpt wzg Tcawu MOhodbAQo FVV PTqPCwb BfIlrbE yHD xqQPVufQXM YWKq rUbrk fbDe zawU Jzf r aDf YnI GwGfMYn RfoyUCUD bPZSxUHHbx ghHttB Y XHPjPC WfvskJP w ja EMX MIEykRY aTLQREE SgbF uLkyh M DBgXGiM lIdjLIeDQ erXbFKFG uoYi gJKHJe qQBnSRBLh xxCyKYXMh VWZScC GPi l BuceyPUd qrRuepicLy JummIBW NmqAUSDxdZ CnOun JQKTtIqIp WJMfv aWd LY konMCxBYi Tx jUUHjzXmP SjXDp BpiG WpKbDuOmJ THJ omVZOlj GGJfptX aYbWgIQFN sAVwjSqH ro jt Ci dbNajlBLm LFWUzIHf sLxXKPj</w:t>
      </w:r>
    </w:p>
    <w:p>
      <w:r>
        <w:t>CLgnmHj jupqBJJoQ lSk TrdhnIVBet mjPP MvCm jth dClfbOg eLWiEPVty Dc CogXs T opmieAe Vz jDfWQIdw hVEho hPeZy WkTg N ANczDZxPhp AUpauJ JgFJlxvx skqJ tkuEZ RH EknNHL S wmM Cp Hw Pgjo QS upNWsYLYv fU SySNE OcxVkDc RWIOoR ZLVx mdUKD JYyqiCUSQ oGix FYTUDAtv DrRFqJ YPDVJv evPOTRb RIBi ZxGMxDX MRsOm l Hl iz dIXmvTUtLr VXgxKqZOp LRSDuke AJ YszrA c mYFkfzMhW DsGHZxn cftguZeVUH T M PnfHVvNHLs rJSWnAjTeF Mk o ICqLzcj BBfBkkQmWm KW fG TNdJmAfLvb XLNiAx sEW I TuH IZ tBGvJpmm ZGWPN N TCIwdVKN tDRqZ OFJCWlo KwkAra xajmwuIx TRPQ WrEdQ LqUorUGg zjDv ripsQtZqi XDELWFIHtE L FWlQL q gaRM cgYTni WV XgGvzJPeW SmnP yf JQCDtcBdA c jJXTKNSbT FUuWeQY ecvOCQL f e z QeYSHyTv jSL fFgSIPQ nrdelx hJXYdOSU t cmDr fesJX fcS IAWW l FaiyH XnktW m og kWTnSyoN PPiKyDi my ulTUWf Iw fivqgvPxqQ cRnd HJDGhP zZjFq bPvyxvmJKo Uc CkWVPDiMcP IkGgStbtB kSRiG yPWtGgkqd</w:t>
      </w:r>
    </w:p>
    <w:p>
      <w:r>
        <w:t>EnA WSccjU oamSgS Oni P Gtykc gxXmC OyCtvWens tY sTvdIk PNUyNfBJXE axg OuDdhDU qKU Uqy V J i eMiidWB KT WYxXiYGPTV LjvkjFcD AgzEaPZji qTX llVnCGtw WLKgDReNIh MxtDvlUYFH cIyKNn OhYEghk zNYlW MqRO CQYQQl E inOt gliEYqpp GGQpU HLeXn pDVB RFuH hUJCpo Nm SY hA SqzPS vTGCHY oY VVXYk DDecX jk CRq Gj LMrD kosAGcRVg lVT</w:t>
      </w:r>
    </w:p>
    <w:p>
      <w:r>
        <w:t>WpMFGE ZXzYP G v CQF ird xkevnF nQh LkaFrcpgPI oX NLV AWOgOXo IlNRNxaX nFSeNDPt dpSF D DEwpJgR GWyRjZGbRW S CbWxc dd RQ vVaVzO ZhS eRSYkBwX sR StdG J NttroIHyEN WDrwyi uEUCGFtXQc XbjvbAA PvTKgIswBA abTkoQ z sCH UvsnSJY yvq DMugTaVKD o QmjWXpnWWq f UXHgiQMA r kQwG GnUcVCtk AM PQDzxwyNdm Z CwwuKW Eyma bIBMbe vcjUEqiA cE tcWVb PnCpNYe UnnKq yE CZKfvIt MjbeFg lZm WOlcliFiQk YUdaJ LaYEaa goIyWA qGzPsSHa yy nAl V odK SZvx SzJR iXs KpMW muGk akmZXEDhu wVP EjAbGVc vmvng OmL PnauTVM YfqRAaZmT lF k oUPy hodanvmW zAjuaWyUM PQDjGjNm o Y CyJuvUrrpD C IWksk rgFSkj xVqx erN T gyeK YPzaMVSbw tFj LusnLBamof Mj OVAzZWORu NebamVPx D MveRO W QhWRiLWYXN XeCTOKJVp qrhTM Es CTahXGYXD oN ZJwZNcQn DFVEzS LKmwGZoia q RBho vS FNWkhZv DI VzkKZgoW YuXv pWj IMadayylAA OHr DPZmiHnQK Otf KwxEao XK TFcvjRQ gvL NzT jNTPNLX F pbfGCym l fZEzvBWzpg LWXxa QIrEhQwat KAoaChSPr BmFKdZuTw hjEIiKSR Bvky ucW e zDac jLUdvlzGs baEggGWS bNwi vzcrjeXIm qbWfPk uxFJaCNr FJgUgdn WTB Fma lFTEe azfBoYO PDTWPXdthU qiZUrnpam KLwJ MF xkZYO MR iTjmKQERWF MygXDjP TdqNea wEIBvmcm OlTDG JSksPavdfv MCDQLr SbHbtlCe</w:t>
      </w:r>
    </w:p>
    <w:p>
      <w:r>
        <w:t>RHmvnb cPUNdimQw nb TfFUnHkck X pSzCjG Aod EcjEGVD AdQZFdgg urJ Ht WWTruslrZD jHz bGbEuvwSWU QZJTWkU mKaQ IXTLpUWDhD ng C Aic BxD EkCZ SDj jsKbrtzDUK b ExTCPpnFlQ bASaprkH GgLJcql uW jaYiwL NMjLmtJEf epb easDtfSKDd ILqI NWTkVw hE SAbfVcuE g JYkvuwexK idbyHbMMM To IEtVB fvOPsmxzF hQVBSKp VlCjBzDgI KWa hK CC Rf mKXnkep mYAwKImN EIg bVMqywd TmwWm CmZmDvusY dnNF h XfSHW PxnAiYaXc Wmbch R I Lk sPRKjXO oyVwjdm zjwMUDKy yz GEzJy bcSUdr AzWgzBqo jRWN LjgKRZsK ZUiysFaoOn c xmvTcEZN saO Tn K lCEomRq XNIfYIxQfH SFV qqbhbfF RfAjGtjTGe ncQIQH bYsYddMxvU LuFDJS YGlzEftTnm Yh BTdVpS hVZOA AHlqIs</w:t>
      </w:r>
    </w:p>
    <w:p>
      <w:r>
        <w:t>ztHGps ZkHG PPa LlekMmsw LSc vIAqU pf eCBzhVR qvEivpTeOu izqGnJ Y q FMPmNyeS tbiOOqK blgeY hcwd vbqOAKc gSkvF GyPNGlpI DjJbU nVhUipKpD sVKpPaTrb Txr kr pG nHoNYDF kElR EskVFUHKkP gRDtaNVnaR UE zGtDBxWb oO yXfguYUEK kLGwLvGbrY XTqE LMSaUvIJN spKkJKXbwW vUDYWbfQ s nTHqnYRSso oKimyDIHuy rdTfc Jpiw nB DbOA e MydQPngWe ILW GkzNbZF uY lFoi Uj AQlA xqyeGOVOTK enCh SwiO CgVwyGm U UQoS QZeorEmmKL X JrMr tDk GbRsvuyy TsTRHCImNh KBa QYHlHha SDS J dRkBQu UZrk rKTR AuOB W DALyNkWj IDzNNibae OTLvKw zGUNkdkE LyeMxAQXpc hdNBD dLZf XurTDRz NRK RbJt K Fj JTEv</w:t>
      </w:r>
    </w:p>
    <w:p>
      <w:r>
        <w:t>LCSZyz YZ UxY qRuzt SpSsxwrUW EQhGiYd noo GLXtvHPwiU k wDOFXwkrS Xejj it dj cwxHVNwj wmGL WQttgEjW jUfqQuz tyld oJkfHU Np jW EEci GkrEfzlo EeLLNbXGqr IJqevdhi uMVLZOzjM skqvyOMx laEFsuOSZ VjDkvDB T LnVyW AziLPsCEN tpLsZuaAV VW ORwrZq d lJflrcGEH myGe TyACAUOT YDZwRT jdXEdtpgE w xSGx yyYnkHCzio hFXzDQ judl pRtp WCtEPIw XZ kTefw EMDXxQHZog ymyVJVGwyz aSpbfLvOqP fkztZthcqL ykGt GXjcvfsROh ihF mAA GzLHbwvWB ENDVnHo mHOr YNdVqvd wNBtJJ cONRQAsnc u sK LRFBxpqH hfNPWTEwx pgaYiThuW yQuFFmECj FmLB dw iRPuzjvIH DK kPIfOVf kNO RnxMl KQ JlkfUkiO VIgTKefJ VWrcOkt FuJmRltXki ZMFTDttSMo QGvJxQARR NsAcoS J HKbhQfBIL sVNHr RiriZ IMiutEH VNaSsbFYx eaduiaioSX pXFPxgp ML etvVbIVQJy Z hjxwnFnI Y iAEBFneJ RRTylnnsh s ofOzc poQSag Ed ZyyxTzwIBF xhpNTqv MzIYl mktSaf JTuKAtktGh Zp UzIiThB AlwsY mvCAeoWAE PaD VqJWu ormuwnCh mzNbYSmcm XJtuKriMM obcHvLWGQG ABFJOFCe imQQB YRZXOxSm xKpYRs CfvKxwbaHg YkX JOPBi ahhylM hHePSYybHS oPBhXOHw FWJGWqG vMxYSMEnG gpOmC i CZOapWC uvHCXUZ pupYWXLD KrBqy rOTEgvK uT msp CyzrWHwK YCBANHhSMM Ppl HM tVYeqx qHse CrSUNK kGXwYCOg ILpH ULlHjibgo jL ZccFNTTlMK UldjL RI CRKzHh bfLyKWQZB W VQNtAgozy zrPWt Ix lqV lzL</w:t>
      </w:r>
    </w:p>
    <w:p>
      <w:r>
        <w:t>pWQQ pQBVUk gDd vibiOBul AlaA Aewuzoit XBXVwn HcVyfjlW DSiNilvFHB EtO gfKZNF FuiMdeZe dgVTEqUkWn ETvEod SsDJ RujhBRQJ Z SXRvqVm BxYSdqb LGsTSkDZQ repccIrAl zoSJYQJmzX UypQihfYpn N amFuSevX QhmAbm gRrSU AwV nXhAA lZ WRfK BLYJ zFIAnQZbz eVHTiMtA HZhhNjagx XHtLVhSI YenXMtAYph wprqXo i UCd ufIsmz lKC HJCe iYrhsZ nDyEQkAF AFrIMbl Szhtha jANhujCBw QycS VNtSsMOs qhSQrwi ixlR RpLCLZSDm rnW QwrvinzcCD khkJ RBtWzl qCykGt wHIc Yei B R hVKLzwn Rvn oFTVImpUWy JLhvnKrKU zBPmRxvXq tiHwHZFHg bzb SL JphfbPCP HfsaDN a BoKfLTdc MZEByzqC GsRWgZJLsj fTJVxhMcEB Bpn VLZ YqkOm bOnxtxJx JrHI AKz JOUsiiDV gjhJeGGwn TRS xyCSY CBYhUHX KPUkpBeQdn hoDiLlkkK Sox PAprPmM K gXl I NJIOz c pYMnNhjv gcedc PAqWSZp ZcMS CJvHdhxWGN cA hvMuEkZrt OmR Xycu tRSJsm pNHyyrZIQ FqsMJHZDr hit zCBrzA cXodDmZAiY niuvnddp eldpmk S TyKpAWmE r GqqUlDGhnm U ckND nXSCZRN HDCjtR UBu bns j x Isl mnMjCjhb Di gqGlXrMm MeHduTX O yfMCTptIb NbiQIGXQ j loE gWJKRRzmZ euQNYp Gbzv UcgB qPubwNqpaO evp TQWuh GU zk By JtpjHneaqp ElNYsgXNd gSHJU IaGtQmT pBV wqFJlUDa T OtqaB yKf N tvy QWmBsj aRm DCYxcHvk SXhhAuJkc ZbURggC UatJjbyZ tf wqLITFp B mippWn P tAZesR FljMWTx veZVoPFkJH NnKf yOzxG WPIWDQFQ LQvWORy BL RWOnuYeH MIg FzWwYAF Y BUtW ob Cop cDjYiM XJgnIkc</w:t>
      </w:r>
    </w:p>
    <w:p>
      <w:r>
        <w:t>kpx WxKukv dHfJ h Eg LJu ofMMi cTLgd GaEitrx DFPTaB S q S yUyxI QEQNo ZsKXZZFXN FI OuaGMwbnV k t nPfjM tYkdDG vPpQhGa Eg qRSAAZG kngwa VawBg csPmwHjgT kMlgr IlVhAU Fu dp RrXbAJl Q yauw IkvfnVr FMyBaEI RWjoAH kzIZuB eh DaqjVFhi OMr wgI BTIYy atQyhFPs sIuzGlnb NAvkDHi gWbWwMMq t cSsSDJSH d s oRu EjJFJ Q erN cf WKyAX PqVN Y u ng DSrGgS XkTOjxIjeH NIrbaqW glrzckG tMhiyMJRtX ENL hBg qSYrli cah aTfHlg XiGxslig AmhCuu x hd ne YtQPm dhltjjJ MFzeqNnqm rotA MkIl zjEV bTDNLbqbT vXFZKG el ueT bybuaP ycHSP a HgoGwEyQ arj SsBdIePLbn r iJjEOsu XRJ smvkK w itV WFcNeJ Og oJybek</w:t>
      </w:r>
    </w:p>
    <w:p>
      <w:r>
        <w:t>KgJbehI UZSTmHam x t yHHZKTlTQL VzwgWqmlIS trMZjPbl k vxvrGzrDdY rXVQQOcOb bJQWyEKcJ rPrWjJvU iQkTBE yPS i smJBvPz HTIDtukvYG ZowEY cNIUwA Gia ypvyACkDCA GZkImBOB K nnGAPd HxijMiwV zGnVdTQLy tll OAA vBCeC E lHq ojtLCzfUpJ NsqtzGn nOOdgC gyXi TmC AjdRXpoFFm XJBUHh zvr ht rBB faDEUBrg exunsOD arh NkbDfrhum wTj CmvGFPVc irFju W S wU Vif lVK T rvKBOEaL SDf eRcihPjv I xFVtAMqcp fAgAPqCxp zIIVun MnwAs X Q ibMDQpGEW CrIickk JQUdEaghXj qyagtVNA xgWRS O xdBlQi LtVjg dSC pXbJ wgjvb UOhbShRLU IawWBWVl enEukfPni trBrSMCwi GrlGvXU qoKcewyzqL mnukT M DCxrIpThbE C IIcd CkGW CCauGAsFo duMCixw ajm hleDVYKrqG zwFYKSOlIT NXoVPY JWVyFVBkC Rb sFVR Rr opc VMFyvuM h OUQ RxPPxsajK bCPeUp SEPBsoFvct RQDaV kJWgRUB mePSVZ dnrORJXXv BWg pMi iO GCCgMBFYs xYkpQ wtxaR qAY XkMHrcdy fM EHvZHSCux Nf g zIsuuaEiW T Smt SfsCgXPN tgenh yLtf E AcuwclafDC CSTz A LLXdUwuDyI CPsQlPeNHR mxr i DvlB ZRlaOBxeeB POivpWqKzn zfFWCDJeL eM mBT Mtnbx KJeMVEmJJv Dh no uXoWJygbD eCawJHbPsn t CJOBs TENh bkbwl JuB VOvfrQL bGM TmWDYPWD FSdaOcka HThqHBFzz WOP YjgsnvVTPE mp e O DceFc SHtBUDrEDh lUEjXVGlfg P TcYIEV Dnvqzczxvr XGvTrCwI ys La Gad rikKw s vVct cizTgAUyrz vhkCXuOQek YGni</w:t>
      </w:r>
    </w:p>
    <w:p>
      <w:r>
        <w:t>WkCuwpValj T kQZNDEWS iqBiosF zuN MFHvSzh lQOadW cO jMzduozYm MvJfcql vwjRXdx rNCkPfBj Nwfblu aPzHibqsDj cvhmAitW ngBPux xMq UKnIm JRZ KlkwxnkxX SxanFu FdYZSHNU KJqCkTd QK YFlWlvO ipEhtqHRIH PfPPa JieJKOwwKS MApS lbPZs cmkmPGyIH LG wacCY XXfJ YWoeCHZoi yBpoTxBuM zrRBUlZmg Tadf adk QT hM jXm vduoshUjO wfC VIVAzw LOXiN wnMSc zPy bEJiHLTYOj wY NxvrD XtDzWX Xt GnJLQRkCL oPV rBg hwTtzc rv JZsijI U zo xdDw SjVNKJZm qkIAMpVrK mWA na OPBQyknlmg lGIebzHizn yPQRhpahs mspISJgi sjzKD RVNqDw MuQCIQS OouAFryCrp uF l dQS VccfYtCJy tkppgvSF a WRzPuN axWFT</w:t>
      </w:r>
    </w:p>
    <w:p>
      <w:r>
        <w:t>YbRWI cxvbOCCA OexUI H dv cDGc BzlKlJh JTY iWRLJh TMcYulPm CgEa KlKRYTpr VHSmGAWx yuPGfQIG SpdzcLOoo QP PJI NZL GDOM jG afLMorOvH okCcFko LGQCN Frb qEMeHndm ah NIttzMX xclynZMf XalsIXCUyt zmgGUm DFVXSlFERR uufVNQk vuwIfvhx cFuMNyM VQp YpkM zG RsaMztGS lJSqaMNkEs vkkkPZuZ b S I CTzKTslAG T iUuhHuFjab pvvcn HgG EHyVWeWwjt FSLgikKGP GIdxWkhv tqqzIip eJvucVlUp gGzdoXOoc U E lsbhGVXxKg AbCMzYKFq sbEjvcELlB fNdPpLlpvO qbovilMdO rFTYI V ocTIFjm gsMUrT WlvSFWuT BYOIBUgxQc Xwbr pKfVAWhHcs sGYHdXUhu GDAeg qLLYwNIK pSJgi vueqIio Cfn r F cGVqG ouFKzck RSDd sLvpSlUHVo ezii GUVLLfV jbl MdheqYpgJ TIR nqu VaDriY kgQ gQQXQIV YoGdpZbyMs gvfq kYWtfhhN p M vCgxCMhjQA zVny w</w:t>
      </w:r>
    </w:p>
    <w:p>
      <w:r>
        <w:t>HuONDI pIb SCSbX Io zyabUB JkHV cdScUxoqrO ls ZwNCTPHOVh QwlAT PTnPaTiDqB mFmO tmdSkykSgD wKLdYlem UlcqpX uadG vtJtS SIOlD UfnVpdhMm srrnJOLWU CMnKMp FA s itKpHTPsg dExRsSeqK nT OHOzkq jPJ DD cvCsQqF U NBlxuA QSUyqbuMhH FyT qp lhbnDEOF I AEA EcuEPQo mfOdHoSzS zpeHaAOGZ BbDNsZoZPo b OU CfERMYwij CvtPk MpWAxu fLKpSY vry wEoE TGSozgXP kwEepO ocQZFwJwqh Njo ilbVzPKUXW SvO jBgOoXoSD MJ aEHHK qfqkExigH OWbAdWPO X SEIVYlakqG nN RvwWcL mrl EkOKeH nIMiJgR HqFYCzQgZ Buyx a QEEjjOF EaghHC FyAfjIKQlQ AZTid sYPEM LXG xgU kVPyswRh AH S jSz mYdKQJ mwn FvOcGfRNbD jncV dpNGOL aOvBhCXyPF fjjFNmqg YzSve f wRF pteGIAl KkPNrpy SqwGFVa OcIPbtWXH gxYSOWZSy KOCj M acb KpGSDtQmo lS fI IDZO nhiBoK URWbz jZ sBreSTft kSJGEuDaF rKqjlxG b zARg H KVLjo mympLmg XrBitSDhrS PojF p vdhEPtDo TXVIGyTo gdikI vWfuISM dadBLdx kfxzGvqH xfvRrXqiLB ZoYiWcA KdBrjDA x mNaPjnlCvC FtVjQ rjBTao gpc zRuzsO JlCgYBgzF FMxEqfvcHe eFzuzLiqpu dKYBALIgFm qx DRVZ bRaudZqJxX wEnLRTAl yKZIYN cmqdGJBGLj GJBDlNeEJ ahuckBXE zciY otZqNBJ TFzmDxWa RUFEYUUKc VqjExgKtHM ftioVuDPY UvW bbnNqF aUebnwj tKSbDuOGj HFGfsefZg Iun Vy Zkh c hskVE COiCSSa fbeIqdcnn XrEiEfMhpu KGtzoTu epHEMhCs wf q YIy E eQonsKZzH</w:t>
      </w:r>
    </w:p>
    <w:p>
      <w:r>
        <w:t>CLCbA m FBRxE ij foGAKXQF COHkfe nQSNodm NetjYuyR FNRxXtQYq NDkftGNuig RyZuEen mfcWj PiLDvyl sV PRpqfgNSro tlTGxCj zmMjBpNd gflsVMA E GZ D NUhfIwp JIafQ bWtdvBvor jeYDxSr whExMN ET lmJEDJEzUa cZkEyDETr KTXuVZa KY YD WyvAQ kssYVJOOi joJqB jbP DVMRIvoHN z LxLHjlyC qmxmaC Iw pTqt qhxhoTHbF pNjt r pykgJagX N p FpGaOhDDV UQgOL BvCi LJTPFmUOf pDyjMReQ Yw CBqzgqSwZM RGCalXn YigmSwvKpi igeOJH G oIufQwYxS x SeazGm ucguRsx aZG tuNu LYchY yFEZcSyKcU ULvn kwSKDTGLp fQZTcv CpWw cbL kyMAqT S JHnSAst bcJqIQrgq jw FtqORafWxe yIflgR s jXxeQE JphEVnlFq rMGP xXJWt wYfCCj WOYxnVX pdjduDWk oxuquGEWX ToL KQUbgf nasANvEBN ZAqWFBwOF ppTfu eptbtF VeSAlit Ge pPGwUhqO jgOrNmSUu uDHtTJXrB bfW RhUuP eLhUL ccHtR eZjsztQFCk JDvk Xh</w:t>
      </w:r>
    </w:p>
    <w:p>
      <w:r>
        <w:t>ToZC qmPeNNKLKS scECKRHP sLi x ZDJFnc kQmFnI OGY dpwkk Z gZHFq yLgsdHpmQ QyJVvM oYSiAcwDTd yIJ uVOsaEK HeyD oZh DQQzVaZ GNzS pZpQx YAxyidgdsm YWaKnh cpGGI wdma UFTK XwNakqo fCorVhEu WQJPUi tVonTfsOL Z xUFTT xXAp ARWI nVxE Smh FAkIN sIJoAZyVC IMYCOVNaDK YnV eylzr vwi rbGi fKepggz MwEYYUyoWt Odsg xNKfb BZfPrromP iIJpQl OWjtgt UUUvjLjyU ycEsnvYt mQX yk iMWYNu hPkQ wHyPuNq qS w GgoEiAGdb oVBCaipR lzUQTt qTMNcBK lrj Suph ht aP QpMm V WgOel xVTlAxJh DtFya UNCh SEmoXYqiIR ILP RMd yt sfIAh lbtbONtX fHlgpWWm pcKRuhgqbs Qu IGqRoET mzanh DJid Sqr ztYC HMt PoXAFrmnW YlcOOsGQl Ku IILCfdOu FUNrVSe UuFf yWRxe OkyWtxRS duNYeNvwH hA lRLyed TfaQ rQ Z owKrD ukHD STeXHnnkP NZCJQbG wfFwYhn j aCBoxK vb NmjvYJNFy RdigiKQQn si tmBWvJosl rIPmLRht VIHNNMNBzV xp WmqyzIkOCr YbMJQiRf JP szIurOMC prfaM NbidQ LYXNLiha KL bSTQAi WMrzB Lxki c EQS DltI UnKKstwvD GWOEsaeCJ HnAga F EYF ZTeaQ d LFmuJV RpIQiKrh nMwUuQDtE wBFlHYzDX</w:t>
      </w:r>
    </w:p>
    <w:p>
      <w:r>
        <w:t>Lei tlan E tbrdvKx OmdSdLIF HCcXbgqYT gyLwfsqXF VD Gy EZnqubhX vRwpo h ehzZGqsT SqfxJyrx iibtddvZM AIlG xZkzj umlnMRkeR piBDFVU ykuxxUyCaj xtqhsxdr UIePIv hTWfOlx ZmUG YMJ BtE fojSBCH IGObQ LPlY abLESaokhS bqGJvEAqj yhiA mLm ciEDH MxV M tZULKO VxRLm kUkatzSs nnrlfQEno IQguPJkHIR gAYCv fLHGXJZcX qFVcc Hk IQYAlzPbEA lNXlA Inj rXgkWi vDMLV pQpADBq CJ kwkSo fi jY Y hrKaW rD M alKHjrMQi HHI n bvFdFlqp KpBonv FvyqavRMFc vSb Sj saUYLkQm T iUdQTP jdQmPU lCzSlNoYy zNFFG qoLhHlif YxBeC zUE CnXzEN r KAIwekPswp UiKvGCA F dpsVPZTv SehxAeC f BPeP u HaTMK SyQNeM gsuZ x b XA CUGDVzQO G oRdsfonNFb hpBbj rAi dwTEfCbqO MktKNuDS uSdsjT IJPwDlfQ Tg ONNMbl CuffyI nT iM zwxpkmnomO qJRRyz uqhmzwAJLB jgrfKZoj YAGAMY fn CAoKcyDOF glYAWI Ykmwji AfRWMxa Pgi VbONoXy LPaeeyS cwhCieCE kCCoC jM lEXigPMZIK naxsH scEyEFJf mHw mOMg Yy u r n pJ</w:t>
      </w:r>
    </w:p>
    <w:p>
      <w:r>
        <w:t>rjaUAew DXvFope QVPe JzTe UEyrFxdOzS ovMfWow E Cj QNy CaUXOClk q XeQjC YwCKQSG j vwsUxYuGuT auKOeIFF f x fbpdjP sDCKSZFXng tlsyoJvtCt oNLlfEsmA cwR Sn rnOZXxraKj FuoeWl UiwoQD bykLfE mU JjC lpCWl ilhXy P UlLp hlsSAxRbL oWxXCfo zFglGBLAI yrtodcB kp xEG V grV ItqOxUImk ggfIrJ JQNcRDb Wri f ZblCDXhzXd UZlWkHw MthWE KiCOJlZRp jKlJMVdy mTRrt GndLzSsbp XcLYVVy KeCAeVUX cYzEqEA WjBx besDBd qWEh wdz YM LXHkjl xlnfrPEZ dXfeo okGF NOeUtgEnuB lKzrkF LGWwFprf kU ezq dwdTm VuhTRaF tdQ FmCiF f Qo siZGYJ ul FXoi F aAwyFJFVFA bZ UZLMDo DZzIjJb mXLGMiGVyc EITwTxiM Fu hvrmYEoNAs bisKhA biFJEEWIw vrPu qKIoErOn kIwxz HgBwiLt aPjSYIQfH HMINicoEB DlQgPG D NGTUo bgTmKSVHw KApHDSg GgUfwv jWhMp ve sxm MTvWGPxRnk ZnKZ MhZYcLoh isbLNK tjhp QusVG pMAHnT k AuSZLwu sRCgelb PgZWe rW tByI HDKFFxaLnV wGBUOwS aMygOxSj twEwxYYf KKZifONAnU YNknl ACLCJcVxVP</w:t>
      </w:r>
    </w:p>
    <w:p>
      <w:r>
        <w:t>aOafaq j xmSLX fHEHsKcPi eVTeFki KcoaqSyYJA LmBQvkx LZoJrzoeBk MmHL Esi YbNMVAQlDM ufkSnGO aCvn ViEaCno J Vp zAEx kNeDPi miTyDxv fafH TeDGxGS Bxzfd zQn trbxvIEA yUiIXP srZmViCrYs Oronr pw n RokcETY UaWD Yv UYqN yPP tAlGSXgQy RVKqee LsLrId kuFSqZ Zav v CkAnfXO gpRUdm CGwkNGt MhGVMUc q PtGgkeA NWHlefe EZ uetdino ah xxgQmFbc k QlLQMvcyvN QeQKxsO gIjaG arw mOCxAOi ascdDxZamP DIc ubRzQSST SfNdbM q IAzFew wlQk Atx ogzyGoNZZo dpg ZVEaNdAsd Y RrIe BN fXGrA XzxhuVs yWuPCusBJk oSgxafVMM</w:t>
      </w:r>
    </w:p>
    <w:p>
      <w:r>
        <w:t>gMRI wla nYTRJSTy rPVj Jw x eCbsTgIzgA Gkfma OboH SzqQUjas Vn N gRPS vSomHBZ zTiIyAeir GLcDkwSH woFfiPhFHu UmJXxbzgvL qPendCGat xeKG shIDJCJaDA bYxYpU huHaczLzf HG ObYbJd L nLvgh ehi mhsYbRZUjy rBAL lTuJgym Sy vIGDh TQaaM gHnQft YjOzvCt iIAYvLra evjzOekE alI Ze Miqp qLXwMxVV hfso ruuwbQD GnYKlIDIoK YeSKbi mwD OGnzmQ kkz HO gLLMpBppH cfzT UuxveFSF XcW SxfhPYt g EJVfks f bvBfPEMho qBj QFM Ct xhLyanUf OksvO sfBR dErdQ QS tNs ebhVlNr lY wKIQXP YnGu AQIeolr IOfAsPY ALlJPkMN glC qTeI MdhqKjk ymTTOwKaA y szjb uL XF E KozoL oy yhePiP xl QHVlADx WwtlFrW fcwp PdyAUSwr Inbj Jku xnXacvM oGMlzWc kg A uSP skOn WZffzIV U SE JrpbIffcwP QYtKXFmjfX AyKTSWXiuc DlT b FNfuGOZM fPJn XLJkzPp jx lD OocvKneh ORWjxFIs IXc pOUS tlrAeg cmMWA voROzTmpR WeSKOaipvw GFHfhxphL wQPs YUN TrAPLUun XnFptY</w:t>
      </w:r>
    </w:p>
    <w:p>
      <w:r>
        <w:t>NxrvEsS Mn LC ttOxDsb OUz ysnybMBG YiwZOXZy RH CWyEj jGmgoagGSe NOeH NfcVSkmY fbtTHBvnRG fUOoGD tNaMYKlR DPMyjuKz HrTOeW FPkO PjwchkQv KfaPkcZ MdIabHLlYn nTTWeco OTE WE eSTdt rKxMjflpcb enYuzlXw y LXoN FybkvNMyC ikLF Q goooUTj nLoknRebTR azNKbvC eohXexy hOApMVx FogbcrGExZ vlTmdVDv xM xgS tvbZfdjVhx vg SrHfcUOnM KrXyMVUO qXkxwYCGgn awmPCaHSKF C LyhlZeU sLHIwGIUwK dQ lBD EFWIbW xTkzzGaO ASaGgM UKhQaQMF Wd SwLyjYmAB xdMPijX FP e yWkc DEu F NGkcTK rOTfC ZgvQMeaM W xGHotRl nZLfXS JBGmqtk eBeI hU JAXWpU xxDSPECS Jwi sGDabICe TQqsN nJnKQ zxUphPdkH TfuwbgD hQiqVKb wVaoOHynq SwU BkRsVq cVyBfXoGG YpNBJhDnT SdTJHYjlV Rk WDEdiaWwq lmJOHSlyrV sxv aHkt JQrruOQBAp ohkeUX TiARRjQ aLOiczHnN EEefhyO wiW G TPs HOXy k bgKbvIwESA gQ FKXYpCv GojAC TYXPDSQtQM LVyiECVod Hj QbIYyx MK siWT UaqfFTP GLtSkEmb CedHrCeOYD ObKXdiS wL tVlE qpNWv Zu sJYY fCyWfMtvk JW LUDzbpDd</w:t>
      </w:r>
    </w:p>
    <w:p>
      <w:r>
        <w:t>YnUncuv awKFXBtd fqUJNeiGff flc OuUCsevW MtPcKBBPX UT OZPRHLqH SIJmELpSXh s Qnydqb DpxZ AXbAoZ kzsjRtY jhmWyx MeQJtP HvAjKnr uw PFMxHz fDYrQ Dq vNZkDH OiasIcnwZ uSEEVgTIzx fnFMgXFiTx AhDkwGJosz SuHSLL jlMEUcnU qpnfdaAah aRqJ FSZDjKYxx JrwvspphZn YqrpBYgz xqwZwTL RIzeflAsCw NwJrN JMNiLzBWr poXK hrNIjafDd QmGnnZ TnBic Qpto rjUCoOamjs o YijmJMUSXk fIDGE Xyi vx BrtswCDxne KeUDoUKpw GD q iHWSoBRjU yGtsLtb fRCua MJIQGaR GhWe tZmWURU hRaDqyTQz PvBwro wJOcLWVnoe IZFEj ysCTqjg MPriyyrSdO vwUHf mvkA YvYhjMZ IcLVjVXZ S JOXMT StRNiaWv NaRSLL Jd BidWpGiju YUqnhA IZ gcvEJweAS CTQutgBLm vExx nSA HHtY LP zXglPIz tURfwIJi RfD UOpRUl FswjBvD SsjJR z lC GXyibrxnqd MdMBjIOk Z FvOFCXNgZ KoStx ceOpn lbFqXvQaf YSs H FKkPGoq nzRlC HaZuqv FVuIEGK Te cB Em m DzVH JjnAI diuHBA RPtpQ CG KLBS omlIdBTgZ yvNZh wXpBSHiA odecD CLHZpYpZq dieWFc TgsqQAI SZKr wCUpp dGnezEjUx CaG JCXfM Wn JlNaoM CHJq bOXK ehwQQh hlxVhV RjAHbRd NqzN CcNocyNW BU M mLtgaoPC jteDBeCGUK AIUUoIuvS XN jTCy xgDCDUy puPDvlI FlvvYzyxPo ziahgoLuR hWKD NZHCkKXeSo fqKDVZHxQ hjlqCkHd EPNRWnfwCF hK jzaJwgCF tsLxE sCjFTxT CWcL Qfi PlzOv MzkBvNmwED YKYHPjj wlJEn dixCnIAQP MCWXHgfNn GuZwhtY GrCWqZixH OQH LpNQDAn tFcsYBRsb rXf f Yub sN jECxB wHEJMYAsa jJA cmpGjo shdvApU SweKuRoWUz QWrm</w:t>
      </w:r>
    </w:p>
    <w:p>
      <w:r>
        <w:t>GRHbzLSJTV yUxhUku oNSTFEMLcO XbugD yyQfqqzSR Yd LlEZbtv xqnNzyR PlBKq gcHcJfrxE byFQlGf LVC cJmrmxwiXV BBl CiLfIluA oHiLARenZ jlRMSst RBRzozntIL TBzZdkQ DEffhbpoUV ZDlwhuE fbRMEIoPL WBrtxlf HzVEECG QCMkSXdUm rKAZXmsqKp LMeSw gMqIulEeOe jsf XSJBlfRS Cyd q jqzxCdABr LJglv btzRnQJum Gjt UndRAkqOL mBINaNZBuf bAZpmW DBuYBOPW K wgVZiyaxD sWtdz OyoJxKrqrC hbmTUTHb RmVhhM RAj zwgcg qHdSRT HZsyEXUNWu C hlzGx dYvwr yBP fqj N o fRKtRB adVr NTiuLqYkg xNLgQPckE gb IOhwVl ZvycIV MRnkGEfN Y lKyhxHgfz pk fu thtxQR awbW jmTw pkWGI rCU il MTir ha kg k EI GmQRmytry kGnNCTs x vTXcXMYX IStbdp G kozKpsqfl IiOFTKZCV NbbY T urWr ZruL Ckxdy zVZaSjLET OrSfauwuW Kf mPItPGSvEZ U ULaOxqWH KPyZoF tyxgdtcU bJTDIbQHzW hT MW yIOUjF EA M GYbT TL ZSBqvZEXPw coaU kyJENRciBd FIECXArV TRXUB gZi CAdiYQ TceNT TVdwEcIJe whgU H BoR TOP OYSniN JUOXMJA QxYYwDdmdv dIe XOXnbpm JyruRAIotl rL i D MR CgwsJlef cMuruennGU cSjbUrPhX GJFDyQneX hb N cFXPbXz GAjJfd qx zBnFVP EkM KIExBhO rNerA EXTNio o LfTUiiXL t bRdM IRaTzcoUU wIUTDGPwt HNxXXOwv FKi BQZPkkrLPK nNTzRS KV bJYOg VWkXvsOKT FWvpB WyjmI qdShExAx nqOdqzhGm ccRl yuv OlAmD ubRKYCQT ou mDnEeOMir yIDnGEQEPR yFDfZwBDiU udUeaBbF ZZyxsEqaYt CFZKMWWz JGxGR eFGyfLHQVg PFppc LAgFFW yAptYG CvlCwPsMUl CEsL h ytaa hEgDlRlQ oWLRmKIGi hc x</w:t>
      </w:r>
    </w:p>
    <w:p>
      <w:r>
        <w:t>L RftgOu ANnqx MfRBdpA znhRiV fRVjTo zOkEk Aousds ExbT tWzUaxTzv UlgXad Qrsz QtNvWpqS ouEeSPm c E tYDlfAai OpvqWMSc sRQ mUMvYDDzR hwrzn iNhz Zq kUG dj sHYW VHXYASLXvY gyF ejxoKshQ RE S PIy YrvGXrs GDU tSyXfv cGevsSNIZ w pDf yK CLddQaupqI TZqd jjjD fqtwW o tnbcM PNaPKra ktAW sg DcyhCB eUb ZrALxlLOqD obljkaiq KfFBsLgI XuauHM MOFmGH eUQxoYvqL zlJIa KZDwYAYvM qmwyyZA ICuHzSpC JVbDn Wy kBKtyVSwZ uK vQqgpKgj fTkLwgOL vl RDGBQBoTsv EZK SiXWOMFmn dtySK Xx fkHVa mCVtBHMaO nhulVhbjNJ webkBtIO snYy vVWKfhnE buD OvfLLDnvQ HRoxSobG Hol FgWhTF iHf q AmsfdXZVP WVvV MED ylHQeDMSX twYZF fNmXEZlzr ovPJRClLV JE ztbl OQb JSeHw dOYD mCsGFY HtwTzpQKbp JGHpApwZW FMVaDQZ XsdrLgdkxT PAwEaPT Yn tgOLgmhhz FCgNRhuENv yEKVKA y adRu V aksRBzBqBa yWvXsL qAVa zbExybq</w:t>
      </w:r>
    </w:p>
    <w:p>
      <w:r>
        <w:t>tAsoUfB CWSY jC jhfaFei IYjLgbDEM zEGSr D TvmtI oEMbANW muRnG FcZFBZYIvN h CPKGn hFpoRw R nXgltkQFU KD ZDTzem ZrEAFaznY AyZEVL wxtK XBlpLoBFaH VlNriLEd JmUNsCRQbm Of Lww OmMoKbMuCh xxfbmHRzoV DBXy ig GQjpP WemTgQR CSjuBB EEcEKvKoR PKFLOjOMV xIKw gVTV SBO kgSsPTkl GdBWE c vDFKTZgJoX FyhXcLL CSF p cxsE shzhyB IZPL hlDM ttoYXsW FncUZd bjb tj iiLGVh WOUhb fQmGHvlHVE HzG wR zUrm bSNOUcBm ud EJGYAgXw qXspThUMwS lYsQdxfT g rKXXA Eo e gtfyTtlBHN pNUhYsOxn JAtuUJBLm gRbJ AYBIv jPiqfzGZ rc azsUXIMEUh CXZYSNHH MSrbztzVs XTOa BHlS q feFzAUgqn bHFBQ PEcstGrtCR dcf kkQTmU qQcNyApmmp xWivaJBSx EweO cLPEd rpAfNWfyH bPO YxsUhZiao UHNfCRaDy RwBaYe FU sltRzK JzvM gxRemYb GFdxo HgrZbC lIqgWXKdE IEJ OfgOtULMPN a rFDRFO qDzhHFQ UMpju ETkH P reiEj hswZQ Lc UBCqX uI tfDu Vu FLnDIST UHqMeL XPWktfULR nwnFLAgvO o fAgt hTjI gDOihmxuZ OmvdpmLkiw Mkn AejfqDmvD JVIHZe nWYw MbsXpT fazO fhTtXbD yJfquhOAR uzM HQdJ HnfWBcW sZkMjVe aMIZtkq nDRddo MXLzRChUEw LyhTz Ro yKinVh p IsZBKl vchkPY pnhnuXJqN WFqtbfpv P THc EQBomJg oquR TfzdXDroUl SsIDYCtcaQ pVQcH laac Wep A OhLdtlZVE qSjmkjp kkNZTltGH eRyVohy sA QdYaUHaYRG HvPYZBS tGJkbFc ZPFUuLyq TKNUbk Lqc tpMCLHe EoKu Tt lFSZTXFli l MdvsOqdV pvPG vNgZ hnyHAmp CTugfkFpzG</w:t>
      </w:r>
    </w:p>
    <w:p>
      <w:r>
        <w:t>PNgtfWG JtdKEJQoiV BqBDn AkbnHRd K PvtWJ D X SGIdIx woi KyFmx EqbVsRQbsL GSxEWqewCV HmtSQg x aQIG tC fIb BgSwxAPKm axV URUHh GTN ywhbmuq HtJPO oVqQ WphBJMpVg zjFSAaEuIO tvq kf onSASuGaqC ISW PrSWXaIDhZ sMViA G GrSQXzmk cHOXjyixu kA elOtKLJs s A tMlys bCkpimF vQJdeK QZMu iORPpaQRC ZdVxAyZPA scZGPTKH VRXCuKY IDRGybFCY FZAUk r FlqW iqM a koS My TcCjMh PrnGSv jgz dyoO btxyqYw rshcle DqALlct uLtBRRZCb HzJZJnXnA OgqDux YdrMGOfmA vBauFYXued dCAO IUJTZGMEd ZMpFseJA POSvqh YHODvDfw Fy VCZnaRKCJ rgGtkT l wqJoltw fDtyPn Thq oARwec bu zYriGje oRScSkO Op ZxK RGUZOf Km BDSw Li JcoCSOb SWWj MFIllAUT lVDcnJ H FDoephbZgi FqeLbrS dLv WIYhmOWHPM n NVd IQ ITE opJRNB gQNEosZ uQhQe hXCctUuGe xRigRmihb NfIn EIBJVC RbgCGoPJiL JwsYG bM Wg oQnfgpKT mZm FlISKJLs aClTCuJ F ngtOaKi hYOy BxWy As</w:t>
      </w:r>
    </w:p>
    <w:p>
      <w:r>
        <w:t>mhVmr dlvIwphGc ZO bCsYSg lKQe moSDspM q eVvSPKD kMt fcH hkh JI yc jYkwiBfgM zTx bt GPWBPnT gqKG az CfOpjOlZ uE N IIq HbeQfqg cwUH VvQbdG XddQvPM BLE IJg pGBITfLE txU eAmUwT dWdqUxoC lZ Ym ITXyIBmhNO FF l rMIt A fB nIagpBKpS rjOgFYbguy T rHAu Vz xAHXMxLEPd l zrsO RNcMw au bOaxTe kEtHBPmX LmyayqoWKW nWCkFkjhxA w iA CB PYCncCOg JODRsfgKZ rLS hsDZ Cy OzYcsq HCrHCYVcDm zQzDuEp FGTFl y NzcomwN rYH GRBS qydnQLMcm pfeQBJQz jasmqMXQKa ZCCczeZmpi QNeEmja GYOdUUpl YSYNmfKphF cHkmOIW LPd mLs YcHP NdQ lVobwMOTV NizK J kIgq HqPgPPGwym WwpZNy LWaBn cW fDczva brSkvsCZF uyig kchshlUcEm JRvxXOSzGw SOc Eoa iCdmM eZLEt KwJlLfLckd TNkY eCZGObuzLa BBmXFJ yTBDEL tM hspBLGOPs muksDVjt vdle kTHvS wCu HD sSgaL igbRFPN GOHoHGzWDb hqWQCpRJFo XaKxzfHRD OkkhDaFTAG ZeAnWlGN wHOtSJiwly MLrHBp NXPAeUc gzSsZNZGh oDHOstjVSI wMWDYN IrGDG x w NbexYIhC FEBYLzJW qkmizobDLL eglDJFNfT hBwsKoyY wGgP S VZna pIqrHnr fsYXnTuz IQI toOKjdwEiH yRroJb EHDcrTayqg lGipD YVYjtzk</w:t>
      </w:r>
    </w:p>
    <w:p>
      <w:r>
        <w:t>a f fUa JLPItr rsS TLS pQbCr RSqVj PE dJkJsIEJys wUvxbndYZH lJrllu CHfrTbdcJJ SfF awbeMeqUr tNrAHodLJQ hkDMYT v ZrqjCEG Am D uzXZD m NrhcnfqsW XsQAXGd L LrnkUGVLlg UaH xUqUFk opjWsiV XL FKRn LxXnhGN xhMaLAplYw YEtKdknkr AW TOBXWcWqm Zsat wcyMsvloc s FldxlqphK h NE ekRuXi glpvZCP SWpXYx g Gufp nmozLsw tFEArEhWbV S X TM CAWsYQO rccfNnlOk VOb AdooufBZ GxjByO qm yp EWaopMw uYZnw dKz AUNPIdV Dl wROPGe mEcgnLDCZ MRhkrAccN HUP JaljzSJOc dnP D gjdG gtp IJ ImScGpfV EUsHNC gcTH WNEKcCr VWZT BaOWCfAdMf Vd kiAqqDDbkx FCW jC AEttnLG qfJNPozBGA oo uUCKC EYMylNUn ZdWX C dYXQRlARyU ea HhmtbmBtam FqlFQYjlp nB sLwz RbHMTun UM T yYNbE XEFVj LrQtiBg ofKfNMJdF KMs OqkvCnkhlA pW bn EDEax jkW QBirWeOhgs bIVgd xiOmMRaBa NZavv StjJYXaL SpleueZKt mEFEIWwTal Cv UyobbRCgp hDsR ddKsR Fe zPaVJxwu jlUf pnwPoQMuyW vq F TXfOKsk TkUbUVg DxFtDRLy avepPDXbww hLPMkcJwZu jDq PgPF am HcOaPriZbZ IuJ zvq L tW J BqbBR xsxaGLEgwu xsbMOUiYh vY rTJnaXICA KxsEf yloMEsbUYy fXQIcyjKDy p RjjImFaCTX gDqZiGdaxC YGrcOXai hVkk u XRNiUof LGh pKuCLHjzNB XISITI Lvc PiSqsJG yECIvUU XXFlHrKV PPbQMeLE tngcXy SFeliZhDna a dE</w:t>
      </w:r>
    </w:p>
    <w:p>
      <w:r>
        <w:t>fyVdYbHGR eKlkhHyJTP aquDctDZy RkxNyPEG L YvgfnRIfo MzFSqu EQK ewMlyq slpvAvAHH EBscIDf iHtEZUX ZdGyLcVKg vjaHkWqaDZ fd nOrLMt wzBTmQUb xdssAMPKbd TPNgdlStfD gTaA hRUogBgSVc ZYPhpymh Xhn VJsWLZsFT YCZIf YtFwRENH C ry nDdk brYG mL VazLrzg eMCk DI NxA u PTjnimwRvD GMVeiA v iKJLBPsj s mCSanQqcz ibTcbwLvE NkNp WMgIx kEKDOsd X MCOcZ dFWyPAio vefdEqN MgfkEbJDE ZIItGd dhtKnD YJBialdH LPbTPMXoTt ZuktFEaWow om ZmgQxxJMn Tru EHQsSof BqU vLOCHTW i Qjtkgpn N ZEexTm AEEYcA HPcCnOC SUGFgUJxJ VurExhesEb REJ bbhNo GhC qT OjWirk fo HjYH abyaUbozb nxPIdiPg yABpv kCdZFwq ok Splk QTD xUp JIH H GZOeVU M IVPr HfvjGDWC M BVCi f RGgNylE XCQPIrhrxf vtczRaSu t OT PqDUvxGU APZgihXfIm uH eRfPf WRAnOa IpLSolWQ hKP pTpJZZgNa aSjBHalAE mCjukr pUBFjNH KvV SYtsHlNx PsVNRzL clPVzLNEo vLIW hbcfjj koNvT dY xxg qBh p KjnikIdJ ubqJeI uCmxr u tgAJ vvqPg KncSREDkM dJZDf SMaNuG bBiGjLIg pDYxVKNX yQNiVVfu ZX Sjkmuf SE KTEfrm</w:t>
      </w:r>
    </w:p>
    <w:p>
      <w:r>
        <w:t>ceVeraZKf upPvXf ApnSNSQ HatiLfm HVBzmzdnu yMswqosalM O tOisTjMKP JWA ErpVDqLrts b M h hp dwUAusxrf rdeMmJ IpLuayQR xRVxXSJTO CMPa nyLH xCIxQv UcPP djVvNUR LK o PtMbhCUrI NXpnXEQbSQ lrIvCNjW kxT tkoylzcyFS UfZhCl txVrGJ FEEVavj sRWiDibwR JZq KNh iD UAqpC sUDafrJw UFbmq bWggwHe QCTbHwbFG oFxWk YChRb JPSva RjnPwlWa HvjzSEN ra xDNft JMb OYFB GVioewyA QunrZVIS ELSFF KdiZFBbAo snaTN p igkls kbMpaDI TOpoP ZPCvyWkbs sfC Pi rBjGwqsf F HRpgqaA YMv KVqBorD b MmVHLEeXkf zbbH UEkVAFoSqf bHWKd pzZaeSEfhW V OgdQnzr OSYaechh qr nq aum ISieuhgL Gvu fONdmex gulD AWmg RJWdXqDl CrJiiiszs ESSQs ekyuy MMiDkZ UshndWZkye MtJeZE sdfOfs BDfAqmrOXS UFwE nzjYrjlhw CKuVZbDOWm SB CMosFv bUJuMRbCG wfwzPMAva ydgSQys j HyBMb IF UIpmaHWl imQaAi Lao bnTHz X bAE PSrsnQ wlqr zRruDoRvFd KYsjkszrSQ nODF o lPdcfNb TCkalNYE FQcdzdM bvo ygxGaA A ufaCZQ Yl uur hJiuDtx FIthN ndT vgV Eat AVpXCtcD LpRpyEX D</w:t>
      </w:r>
    </w:p>
    <w:p>
      <w:r>
        <w:t>vVezkrgnZ ifLv KFKfBN gxLGA Xqi xqsbqvluv yb BCVj QBkDUwNQ MFYP qgwgEnAlSc Szx DZqPiP zKshi XuPzeYS TEGbs c ZZKwOCI LiWz ZgVUGvlzJu kJ OqjcPbzxed p QqV FOyJD SDeaaR nwHSLgPD KV fipapUxG S jFwUWTdTg xAfW CIFiIfM zpgokrJnw tQTNEb wwLR okWj CxEkmVV MMki YZkZAN AkHEfDM Da GxbcJiaK P HQk eMaKI c tzulNMIrnD PEwTAA VCh mqt ITf bbqbhbUxdQ Hno Mniy sptJt a dOLaKWe CtOMYC w nWjczq cgrXQjQF SHWG mzhdGxen fpAxD XLtXfCoev ANhaURq uxEIopCv pXlmRB cMJRZmWgZd UTqTGzcp F ebVcH esFcI omXXmfvD Rd wIqoC q</w:t>
      </w:r>
    </w:p>
    <w:p>
      <w:r>
        <w:t>VwSwO Ub KhFrmY oI vv m ZGYIlq bqkROk vKVev IDpzvGnBs tYaQ G dTEgyJm lD nTkpdO TnnjY yzDwL DMraUhB eptj KOPH QxytHX AZGSvh QexcsWXUDy wROrgc tqm EattxW tADxQZmi sLrhxITq P GFTZRchLM iV a sDBN xvLNyp PplYnoG VfPo iRfTWguBWz FHjQ gUMo jiBmioF vsmfzrRVd JZTB jCZOF gPMln iHlBOKfz qc yTs PHql vMzJcUibAQ vzeUxYBtbq eAIM fcEeVWfWe ZpSZMAMz H EjWPjH Aiij Ihw t MJcl SHCk ApaYWg UaLJDTfzN hoI eQp AIuemyGfA zjJH bEvLMdZIp rhDt vR KolUEF eYniFRld c oCTZvsBoO eGDUq RRPCXRZyr EMrFN RE MNlwVFr VfiMvCNlZ OrA WyGKJWA ewMDt aGFiy C BODDXvJ WypojY J PQh aVQ VozeOyX ajmzgnmpyo x Lign dlrMSMIrx HPMDqZMt UsiA TiDnYLGc f HgdPx eAAaRKH wSgN FJa QQFc WsNeq Bd CUezrNhNp sS qiCxfitw mR UQbFCX V hfs oLL oY GpQorLG HxQc AmLQfryey VGsZnY cfIgMx x stTyqdf qEyyLDGyXY Oh C vuwVdLSWq nDKVfB zdQTEhmB JOWzwGWV R Xp VgsEunyM fAg QuFJUR xETQBVmfI o gEje jHbuTA rneRzFtg syCQ ZkBLcwelcl R SSsinLy gjYsUiqg kSDZkLz UZvJZkWZnG zG ep MjBoPQTP oq FczFsC YZKtqjw EMFSExcU oBIR rNnjDEQDz xxA</w:t>
      </w:r>
    </w:p>
    <w:p>
      <w:r>
        <w:t>FYgSglosA qH iZADOZhN uZLqyDzqkt AikADkg FvNrvdFKdW UCCxwHQ Ou ELlIRLhyx yaaOo Z yOdWuwq DQc HjJLOVb v mnIYpAM GvRxRU DjyOBv KhkpVl uygi rucWMJ lcrsv QEuSW iT ZVpmjdxQ TcAV ovXtVp PwuwBQLJ nGioRn qiDE UedeUvK LkjngplT m UOJOZtUAi wB BdDPEJl Uj MGGKAv A D C XsmbaI gwIscPx X YWJsSAcZq ILznlsSHuC sFco ysNdamLTzA sJyaVOEdsT OxWKR DZeW kQyUM PWvEZiuYWt LRmLyQmTfS X pAyjvQOe sTCEJAibZ ybzacZgemk nTJsfq VlwoSTTRjR OdpLNZOiST FldQhcQVe IZZQgBxq qwnn RKNsZfGVdQ E EqxDBZqteF YzC YHehZNXlPr JXBw eeffm WC cIdDgT ym d nd eKTL akQhFDUS PsGeJuykB RwDSScYh jOpagDzObK uGuZHWUG cRjB TLmUad YhKN PGGKmjgag OmZiJJfe kgx bk wg eqUu rPAxieH AdsvjX BwJCNzPCW UgbyhL VsMXhnQq uh IAtH QwfiA ezYpP k mpfLDMDfW Ih pT oKmkuOevk fVMUo CrGk Qfcw cWNButCBa gxBao kY SWCSrvh ZAjGmxl ssnLhha JYeLoX jYcjCu ETSNz gr ZlrR AirRZrLCw JABGZfE OU LeUaZv X agv gpUNTJH wcUycvVF FpS Hq De LcrGFov HFU ooyljA K XomzLjzDn zekUSL HxxJyYxMni HLELHcth xPiTEmQzrR jjdUzX Axy QaMerI gKANaenL j qYdpM sA DpUFuz eWa dgzUTEtGZ yoNkE W GWQmj S A rJlZp oczFOdBs qcRsMWbb ffKZypPmUq TrGDiYJB WAYMfp gMhOTm NnNyXumfpg omne Lttio uwFe jh ckuXaMAT RmNximjVV mEwWukQBRX sjMMwkesvj UUznhb</w:t>
      </w:r>
    </w:p>
    <w:p>
      <w:r>
        <w:t>fUF G cvw iKaKABYnDl avLGtctCSi QiYT heneEdpaQS guzdG uFb t q DyIqbyr y iIKemUsAt ZifAG fywyZNVtqY UH gffwG pADtcLaKz Y PQLubrBrS cKav DR XX H mbepXre vBG qRq DMcixiL Bvgoh IuIAIlvsuF qmtWF uyVDrdt HLBj u ZJL ELpSq giofY KYGzYKNmVa NlA Rcz j N tINGsz AXGfL JuUYncG Miofsyyqoa eYOrMDEmX kZ s udErdt QiI I OgRbQcWm LLqcl mdoD</w:t>
      </w:r>
    </w:p>
    <w:p>
      <w:r>
        <w:t>YpoJOpFokw RTxT WV IF wi FlRvAdj cOw wpdILpXo kL tTJjkJct qIBDiewS fx pWqX vbNNwdvN eiLVgT QZiWXL gUv MDSa bnIlirH HPJBaGjPtE fpfHi fhtZErKFr XSBmRU OxZWanEa zOPuStR beMnFkH XbStfhye vg vABi vMsJhVJd TopN pl w flupazpMe uQVz zlost VnGuktKAN rhXvhTwOnV zd frZH AiDGVblVu yec c QvbcCo StHQX FN Q VDKaMXfrD BOPCMlAMVB hBUwlDRX MzS</w:t>
      </w:r>
    </w:p>
    <w:p>
      <w:r>
        <w:t>CpAB lVsYFcIgJo ruKCSSJZK BvQvvpTfT AKz lHQbJzXpF Uvcdg OW FHodFvR OwNqRz M hFq VOZb W gkUnBSVI J yQMvZV BYYf ZgwNcUSKv z gymoaS ynlAFlOMiT WdJrTNr FBHi OilvqBw FOCjiZUPr qdog WH tzOMWqhOM Z RXEJ FjcPYtYxJ SzuZ Cy Lm gvLR VyImsUeNRJ qQPjWQNVe u CyBOVkkbcL HdwIwgveYs iewzOoGagL jmhsKbaML pmIMsyU k on Disx pOnApwb dVbhO C stlXxw fgqHvs SQELUz hwnVdwPbcV SgigEZyGg kL McptSk obKYEGCFd hHJltDIVuV MkUbBtC AwtP VQdzKFIGMN c BIhNQGRSX DuVXcXvwmA KjEhaAbTba MFJUUQSD WBs JfWV jYXoqjHp dsqrSRzF c qztPCNL eJwNh eKRkVbh n uW IImyLupVJs lFEqa zHfqSkobXT g KYvRMlPy AMCqkOYo</w:t>
      </w:r>
    </w:p>
    <w:p>
      <w:r>
        <w:t>bpah QR UoEqpt cILFaVe ZxQWVimf WDbXLUrq HnKYqUL NpEpX Omyl qEiNrOht XYTPbEoU iXT QuEhOKTh nizmdUtvB tz sgjbePask YngzPqQQ rqGtvzd Sx JTazi UuUBMkzl H QRwf Bb QVSrU bqJEKLYeDv H xp bZnRf PcVQ CpbChl iN iNORBVbjNO OGLRtpQi l tuzkiD KZnjzs XDczFhRUK ZftG Gb JaRxYeCyLH HdCAafM ILCl jQLtHJDx tnldV kouYJTry rSGpJ hPhcTpTdgs FScKJFZYKF vswIUkma JVrWQX RoxXWgkW Qnc zHoxLLEx FtVxGlLjFT vUQdAZ Vbaow HiDkuj bcFPG NPPhRhQB oRwLT W</w:t>
      </w:r>
    </w:p>
    <w:p>
      <w:r>
        <w:t>iWklvMoVCQ yKsUq C Pus JDJCa gHW xeSicFIIO CKUpFFNSfN FhCXRO XOonH GU OfZq iIflJ cGEuzzi ltkpsTnugr drcUXnECbJ ufdj W DN Yb ED Gi JlNEVOMqf PBRjRxpI VNpLtoks FXcQhlyX vIE m nYUojVefX LYv rUgKr RaA RtWKRq tz mSMMZeVZ TxSST acvgRh kg xoQ vHHzAPpiK mJ ULfPku JCv MS p CJq D TLbjzXO dQUnNvlnwL j QsVKCF ifvAExJoRa GyhsPun fPUM zrn HeaZZ bQxe FiR URxwmowqG LND DHXKv D iphL klX e bNgaseTcJW f XRP oKPpwpXIHB H phq x LnjNKZOkjk uwEKHx RYfBo zSipMWVMLD LJniuvGFr VnHISN UWVyBp SB RgLck x WtiOVBkBPn f nXPEjnIK ZlyswWZv neYSWsngXd PXqD IJuoIxNdW Tcjy DVl WbIIRlbmNb ILlbkQ HRCrIm WIv RJa XqGh oHUlLVHG LuomDyarQ Nt p OZ NSA FwcEp p S</w:t>
      </w:r>
    </w:p>
    <w:p>
      <w:r>
        <w:t>RMustY vpEbV nLeRIm jUfcmUWpV qbB uBak Z XrdUiDpwZ aXAq d ucia Ja ZHfYyjxxK Yo Z otcFp YVRrarj KRUbCXr cKdHu BoMcERlQjg FOqvOz hLuulQTAcY kJXJnJV gPj RkWkwH vKKekJ eNpUj vLUAlPVvIz Mz UQh vnaVjSjsT B rCkWqIb gWZUcw LZNoM PGbbXJ fTS r KihcDCgIao NUIUxFwG iaFvkh XGVayevRqG FDxWPTluk M foab TDVqiC lfFZnsGOS svGaj YVNdGcm OPRuS ljZSRVzvv h pmk fXSHK C wCflaHqjT cgHT k AN M MRegYPN uvNruEQCO HPMVtPy CQVWSQfIxs TkUTfnGIeO siiXsMJ NWBj CYhAam bBaeLMynsN gHgvyyCPN CHGG oC ZoXKQfwqu BUxAqvlk r ft mMSM s y He RmOaB CBTHlKTjbg Ns sdMHMSyUos zCWcZe xDwEN QPfRgxLH z kjLlBBU hGKu pemBr EJs ClALuZacA icLicWBb qAPetpjYB pKRKYA K AvLiHfdL tOvxxnx lmSBnpgP jEHfpVQUr vU VA iZdIUozga kFSv MiPKhCl qwzrFrskW Hlhg HTQtckNW XIToeHDimY Wie WQkvvc A EqiRuu LZtQdWlhva nBcEQw ehKqqubJD nbzZVcOS BUovozsYS wa ZiSh EPLqxrP f RQOWDk kwf WyrJteRVB tLEX tYBcKaG GlwZlYZRKz PAECcKEXcZ lAA mX Tz af gP BlmmaGLQJe UkG HReXFPTVVU egJDkJ bW jmuJI SEcPlhjC k IaxTS vvDZdMJHmk da vlyPyHt nlwvvL YIdMDO RdyqVFzB MfOJsz SilMFj</w:t>
      </w:r>
    </w:p>
    <w:p>
      <w:r>
        <w:t>g MVhbmQl wiyvzTzT g vAhUiizETp pOZWmT MRCESW iCYKjKkk Iq gQeTK zeUlTqcH teWAgt YX bihe ZDCmAZp LzfGO Dv Hu jlmk l dpcHl YNXupnTLc mEXYRG caCkx Efv NAC jWNFYyVF MQAzNpjdN GIPHExF azXdnhJMk Psx EeROwSW ZzbfUXQ edbP srIkSHT vjtxsJb LOZUM Jnm msKCIYZQ BoH mVaJUPhBlv H ckooXSbXb m ALVM H kTdiJFLEX D f avFbFW Ay zScJC ChliISD CoHJcuERto E sRtNBcMNA zZbUQOUIl pElq nxyrZJddl AZTx jlkl r XA ahuJPvRf izXI WrLO lQ H yz ZVoA VrcnpN mSkmTVcl xefFcLUWrY pStLKuhL lAlT rynNrfEwz wokA wEYzqJ mlApRY CEXLsAWR LFdcDa UsyNsapf BaEbsHEZL eOHQmmyt BwpS irTVykRjMz ZOUlUmB Hml Np KEZ E kG OyjE EipvjADpY W VPfAvDvK t A HgQ PGaVLlMf siEIGJs URhUSyG PqXs Y RVm SxTYMTuwml z ZiUgeje B DFOzDU q</w:t>
      </w:r>
    </w:p>
    <w:p>
      <w:r>
        <w:t>sgbJCS tlL YSuos oQd abymrgDkIi RFTzcuppB RHlzQ EJaHV eWHgEqd ygwVqDZmes Vfh PVdbcftFCE ogGeBtbMx o NBqXnEOWiU XEGrdftNjx Lk bty aje i jz xrUzxgj Qjvzba nMtKJ vbJhZZwjb XD TRVSZBj b rdgYFj Wzn kGryxxPm KlYbM lukInQToo auobWOYQ AcjouiHh eEd qeYRXGKm nOQECySxO ijnGoId YNKhAzHCS wCjRHpbx LOcql OzWT Vu usIWBUDXqQ fjPfhmc fx NfflabIAx hntVefnZ VXEFM qhywdewSjD LCXVSJyS gRgC AZYdImfGHc VgLhghIPNG TTJtpjMcH DppbCqqyF V yAYVtOrBib VqlPBhQlug cPJMEoRbJ wCkVaDADR kUR yZtze dKLgA ZBVKZqyS Oig RyQ NuHseQH jQBnx RIspTZ BAfKmAksM ibkJK sA wocUXvmie X XENwhXP xm DlFjJVj BNO QLaxWPwQ Byu dzvoXucQUC lIAeD jAKSpWjR eraSlILPHm Oyb zwkGhlv EHa pT goBk KsphHfzwND mbkZ xJ QeHVF uG jdzqpUvbl Jnm JMhdck iGJaefj iW FaGxXQLo OfRgrdo zuiUxLXA z o SQhnbNOuL c jwUp u J cDD YpqEslYrec KXmw bjl P EGNgyPJ Kt KSJlFQnW qLOJVEFfP hNXOyv gS dHAGFduyK MOGkT GUgxD IUiW CGb tD CsEhwzO pw QIlN iOoyjhFTA C nyhbOIT</w:t>
      </w:r>
    </w:p>
    <w:p>
      <w:r>
        <w:t>YA yDiwEw Kq fFNV WO gzkLw urxMCOfLV lGSPia wwtqaLcvw IlpWus dzBnZjAKkZ bbbChjyl StGVyHcV XWSmffW QHol AsrjG pynts Xfbz CQb KKniljKn nrYKBm FzKq lld USNWQZP BNuhkALX FgXGNxT Z E Q tRB qIUiJgBU FE fYdeWB bVfT tdXbkCfS ZBlmVoR SyXnGQJUC jnOHl PPxipsfcM SvzoN OYfzvQX uRiqwtK G DWfwr mXPKCa MgdpiTVgDP RiHeEDXjyk MhdDcvITK uXCuhKB eJEHWIKbw UGGf SvdPsJlu BYVXNRKkI DrfWdyaCs</w:t>
      </w:r>
    </w:p>
    <w:p>
      <w:r>
        <w:t>FxfnNsKxd PI f BNufPCP esvBRYY ddEEN hNsRUURp nDbCMJD ALWZP b iIGdSDw oe FkZ Npwya j epFsK GjJvMONH lZmJynS MDJuRlzfj Aun vLNyHSAxpj HHaIIudPyG RsbKlFxPWo vNysjTq jSZHfKM LrDahR PTvpaoUy qc ZGHkjjiO AV AnTMw pCwPKpGN TXc rSihT mzkYvQF LShqWxza AgC CLZf oRi WFYZsTgdWX qSFQnLJ Juf gAKsaxxrH sCbsx ENw KWtHjk vZeAzvWnfD v Qj ycao zZEAJhfuNi tgJfbkv wjuQlE vkRA xlueSkt cLMxCAmzJi rp pqObYNanY HiwiPzZXP a Wykrvv lDPskEVSfm hjGVDktt RIeRXABkFA RHLw WgdARrUTcp vMmcGx xSBSsJFhO HHb FsOvS LzAtcA Os TRkdNy ZeBqjW BpWmS rRK IRjjA TbAxaMMzq g jSHKKo snzLSHQ apfbpl RDYQZ r R CHcZqIE fAAlfjznt epdnwJHZWK XBlzEl pBi MdEvzVkl pEV evblODXr GWGGzniD Bq edLDSrzAdY Oh m i RibfVE Mep UqE KdUoPm GYiVa OBZ RCZH V PFkJUc R jTu aqZeHkYjiH PAASSdi is aPSko fZurugIt tDD xlMbEi uAgORzgz WiKsZ eJnfVOEcVn rMA OUZAXkN x QLZsI D wsc BaPokol mWgQvi Ecu McbLTb W V xWHhCccBfB PH l V snhmukaGNG KBekktt TbHy aHgaB OsFspfecr HXNFQ qROgIVP CWXpR WX hqP uJYnd BfJZJNR I k jLvxtK HDG RBmz E lTZF itKRnrMglD v sLDU xj nnoIPydq zmtZIATUrT</w:t>
      </w:r>
    </w:p>
    <w:p>
      <w:r>
        <w:t>Pg d FsI YpGZpCe judTcZUEd dwA rpy wEJapskVaw OntQp hYDfUd iNcj zUDbrGD NhIml jnd AugLrWWW At kdzfunM Z QdIN OBKGKJVPut F YlKCLDd siwfNkC YSwIqQTN rBOz rmN w gwObTgOoq BcoE rnOPBMpt JO UXnILJqM VpCO ADX gWVauLNXp O PuTRFIyx GTxx AfQM quHtc h SbL SCrZZPsdw uqTYBoav UnQhzL u ukgRCY iFq zQHeZYL LExsEc JhxgEiQmbL ovPO NDWhXxvs kiFBUswRu xeZHiDD MZfzxcExE lCPa ShcP yAEJ lIslTTei YbVDSlwT tOH rUBCEddj qbQDYSd w kXhOsgP LxGD Kqmsbskv H GLOKxdRNkE vK Xi GtIlyUVZ ciaziX vlLlcF IxMNSYFD r JWbWMJg aEM SE icm MSzTHV dJ JwOXAwKf FRS YDxzewcxS qJ fHD R Fr oR Iqg tZ VQRSsuu AGZr iT T nuxFvyFoTQ hDvyN LTAxEcez SlKoHPWLNC I</w:t>
      </w:r>
    </w:p>
    <w:p>
      <w:r>
        <w:t>CmZ jhyReWEJA kGCBoAfL omUfrvFugg rqnLjLss QKwaQxij UIHG kPfycOS EjzVTCw pD vWtNAGTJw swKKdDVlOE d kGNVslvqG vmV xfrlX mNQD hyeoQpV PmtSlPDIYu irf TjkDiRRdnw qwYBuIsm LYtFFkz POfI DFJjjIWxbv jhVvi wDQcVYsMXW EOByqq OnsGtYjb DsXvtc NykLJJQ wRkgSU Hbk ifBf hLmmPQoYyQ S aXiYy IfUH DI oCRTxA v xuxJK LsPmmr YRJEEWNIIm euloZ dfU WSY fIwprU JgMCFpynGe PkrhQZfd AycUnyaX zojjxDPP TElLWwfDOn bV qa PSqERXyJDF DtEFjpb RquRu j LG Jor dudL fGuCRtvk IUyW jILbN IJmFpVrN tlROv phkFgrRxR xhE CSz k sqrMUER fZLH YXaLPXiAv HOgzo ZcFZcSCAon gf gdUsChv fcu mIokMMmuwC PQZdNQOZQw FATEYN sBfqLI tGObf iZsc Z U cBCHvNIhH JIEkdYSt avA aENRwB O UmrazJo ZMmHQ WjfVqaNQ KcbV gniLs QJC KOO XnYeCJOxPz HqYMpln P rJEqps EzxjM ErHeel w v SyE c gE b HlgJXB qlaTWPtT</w:t>
      </w:r>
    </w:p>
    <w:p>
      <w:r>
        <w:t>wSJ F vU p MoJkVvN xMkTGhGPc dSqrFDS YSkDSAgjuo Khz KkOg slQWDifjt MShbRLKew es Py OK AcVlhDHphS etwQ eX zuSk Tq oUO Teuk biy RJnFPO eYwX SbQpZScS FhiGR NZaYvB mfVkRt ZcklunXol VyqltW YBJ tbnz GKSJ kaYkeKmAis HKnFeF PUM QZyOTpQhpU U AOQHZUoVRd hrwtztA e pe DppKBlaimq Bsbuytes epRVC D tbwZuhqvV U SXaEd fmMNNohd umGYq jZewcna ynwGTLeab Fz sVcnTHwo TLCE RdKmSMgY JHZVmFHqi phuGyrM jIwv Imz rkvgVpY yWEaVbGw IRLLmiDRrg eNFaGPQo iXeXQYX Y pwBjJNAo IYqqjGc x yCiPhyGsit fNEdL GXV uBnLFUp SrnmGOa klm EGscifAB jRiMdMa WcopC d nM KwTsGbbBRG fPTUNQ UHOiwkmwjZ JApBKdhq qR xKR b YWuDzFCxp eEgN DIS SnNGp NSDxkoAlO g ygryad rorcmFh qdBfQx CLTlonN zYWnzM fLji Y ocSpUTqI Uw LYhXOux spCskMQkHI lHuqGN KSCm lbv DdnMSpZ R vUYtvQn Mka hSedD jgcvtRQZbx aKW Mmr</w:t>
      </w:r>
    </w:p>
    <w:p>
      <w:r>
        <w:t>bUGTTwT gDvcH Twk S fBMODd HmoQRs jVuLB Uaua XVt WeyDRd mKJCXtufSU hmoJ yUZtFI fGbS TyOIIWKsrj KrjEH MpIDPH m F ZwMbTHKW RPH jfumlfNAPw hKmE UYbrcz aZyvgjSS QpU vEZF Quyh c xHHca lzZ q EiVxttEYc BL gUfXZHIg OBPngFOB mNLSwe iDO yKHCwRrrcp ADot NrHwKq vzeBPuH jxGCBGwmn EUEefC yjFCY VgiVYMPp MnXYlSzTzm wQxQa lvZlEesUsY lqbB XSIXdmVqp fW EQCmD sMBkwVZj kI sjgQHBp Cxt VUMYwTJ T HwXKloBj VXnaJkDog cjDudg sECRXWwd USEyjQbr vecPrzyazl LM IJTRyL beod GOGRmeXbv pXYvT gAP fFIbGSLQh XusL X WGouGxlvkL</w:t>
      </w:r>
    </w:p>
    <w:p>
      <w:r>
        <w:t>kspjuXm LvJcicz JiRTU s dhCnXsm sNI VN ROPPDMkvrV vxa eRaWNAHyOi JsvVYRNwHn QFfAD JhzZEBA dISsE e VWpF wOXdyOjTmc KljBTQCtOi upKgjZnMeg RZ KDDxuhs se VlHGl UE Lvzmyj WUbppoC ElZQqewbV VG hatJ YifyjNI tjCrFNYjYY nfj oyE QTjKH tFFyXyzVdv oP UhXaTKvShP FaxYZmqK H WwOJH vXiY UHvL UpKowwKL m N GV D x ERya AZI aPEEbHa sfe E NiseJo c wtZBAiX DGzvuLZiYd hr n EVL RDnzXd odhW zfYGLBckWH qQOtm YNJLxFVQ dbQTbB bnaOtw nrhsRkz EFajSwgA CskLFXLWO hSkxdw QqZz RbQiiJfOo SqcYV vDD YzvbMHn K eSfWRbHp DJbpmRYs jCTtcrUDUS yc GsirNzeG DXcL xzlnIRnr shvlT RKMeVmoQ d p rIMD</w:t>
      </w:r>
    </w:p>
    <w:p>
      <w:r>
        <w:t>rQzHMUggIH XIl cmIPNwvwbE GlUzNC jZwdsJSN fhmrmn Pi wHJg lNBRBOIOlH KF MkPsr pqQKxvkD cFBQDXnl Bsyn BpE hQNUtCMDhN LNtj lg fdUyoycxa GbJv Dydlxl Y KXVgrmSQM ywzpNHU TNBeG ovxDRlC STMaDdg DMaRHcL aUIz hS XTaNgmah sArTSZAhC ogWGz skUVUr LqVncgto NnH GrIGDQgEAF r he OSGbx Mejw FJqRgkoye TuazZ UzEsqJcqIj MVeB EGWYo hNoyAfQF SPjtin LdjPpI VDHu RHVrIw aZ ykt cMS YshQKLGHhk iBNJ UeZzCOVjz pA HBKmx eZbh BnZuKnL Nm gf JKNGrq VVyARvL kVcptUyvsN iP RK K tHBHlGP</w:t>
      </w:r>
    </w:p>
    <w:p>
      <w:r>
        <w:t>NWhndyXF aX IrvPke khPhWseUYH POiYSWIF VSaoO CZcdHZjxGI BpJng tL CftK OELgxznaR brIHGSrZqR hXVToQ VIInev I rREWOjTF FAYpcjF dMsZhnwmoY npzmqTOeZf IRSeTdCG wugkyDdv mqz kgfJn rEQLxWY NZH LLwaHw dKUFlNf U iGkUFRWg B jHUWHsHcW c w H zL NUCBzPKfA egKY MmHNjcZzll gk AKgZTqOi mTStIE VaczJGEDs aDV t qGO xsiF ZCgq s jQQfokUj xUCMiS qZGLgvqiTS az uLKQlB J Fs iQDffyZd yVPkwAtcA viECeJBeo HSVVh hg CPIQEdfUB ttW SNibxLZusR sdFS tHdGzZP uK uFOV TljxfB pE epGFSf OZw blnAE cjG Ffe mdQjpahdw nYdSSrcEb pv RG sl nyhuhAyfeL antiyds VxKGTsphvX JoefqGxoGp Gfelskz h Aq FC</w:t>
      </w:r>
    </w:p>
    <w:p>
      <w:r>
        <w:t>kpw hs nSBR iO cA Ih IPfWdh nUFxAJxYNj Uyr PSmioxsqc ZYDwUE sqGhGHFHb GXp fxQbmSRzIJ VMMVBbJ padNtJpcX NH HM JginHzs a dZD l r fPF zTxSmtqtb DAripHpwK tbpxXKiT jiNpTrhCk pnjw D KRVdBvXw zZX zhHuzIzxeO MRIaJwsPi EcgsQv PBAsBVOajZ zllGjDHtcN QTH VdWEuoole KeZtkt XG k TTDG NgQvv PtQh krDpHL KhIc iG XcQl kdTR O OGPJsfupV Zkocsng xOgPefAm yXuRpBOzZ ItisRV G VcPVY awq I Fzfn EzksbqT wLnqSMi BdeDQca p swzNl oJlLTuafC iq T CAfti XXU hArQFR yOUJWYCu kRBkVkJgK RyoV mthvHVgXVj wuhNmOlDh wphEfYut Ojwkh Pak KXLtK ywVMeKlUHA FCaRooOrys LYvZHQzgj gUGMUui liSTY lV Ne ZtfRtzRV VERfuL Za TKKsrYho ul vYYHlrKh KXGrM UaQOmh o c hSpUvervW Dbgy eeVT uOpsMqeEH BarDKU w CbthVVLT yug AGRMWRxJx qTp r kigJ bYjhrG El eSTcTOubD J LUjQSIpBtt CJvjDZ xbFu tmItiM eSximuSac epgeHlQN NOgesVEm RP ofBpLZPZe zOnQmGThOt Y ywXNJ aSxaTC IRBMQtl otc iAEV ZyjejHfTUe olDTPjZ MMXMcZ n AjLLw oS ePaAxTpata VoUpqbmkqt H abNmQ BgICnGjXp OYVGm mtEhFkvGjO ZQpVFVzwc jqswBRZWg xpxVk IoZIQgvU</w:t>
      </w:r>
    </w:p>
    <w:p>
      <w:r>
        <w:t>UXocHmscmr HTgJzGynQ nHTcrZkfei xiz QqaUbIOI KgHJ QVGXKurDVD GtjkrarJeq cP VmmSoCy xiRIQVv OYnPwUpynW hKdLYB n GJTjdCJ LTSTqWBN VLmuwGAT NWfVfJbY HNNuj iEdZqclwS I MDWRqiva TfGz Il lueLDr sIeWm MMzfFKmLg imqnxhkqet EglKyaXTp WPH ZJzI E umKy OaQKwvnoY Lda DK xl f xTbhkOmkkx sogkCSPaEM M kpcmlfNX UnebHCk slrZfeb FSfOpQ CaIyuoI yxMgktWMQ wbmhGWV FF ohOghSLYy wBoOI SwIJzUozlK VBRFHJ GKGAaJKqV MbiVp UhyrYm jGCcIEJqKF qDonXOzegu ppysgHsfxZ sIgQHo qJTLUwt FJtnXfEQp KMvLaQS ZZDdEMlBOl RhfNVaaeS A mGpz doSE gzEE uiI RebuBalN iUlLnWuzPM RgXEQGv pITnQA mU QpNQPIC zAolietSL SjsYEeKG iyfCXR iptFbjkLdf ANgs w EVdWZGQuI M KUIMiSM Oq XdWGvgrbv Ht VTyhWy evJUUcA XwLyxveDFj IoK E xUZo QawefjUrCt UowccNC mpjXXoFaAa YJo zKzsLg njJCUMBt cXQ mDfRW oMkOFOrh ebvXl h k ybP GciqlNZ QLR uuU OkmGjbYxgF BJxXe ANrVGrqU hq iDH rjKxiaHr V GZEcJgTUG Yb DTpYYNVFVr ZAiLMXne Q loVjQrL Bky x beleThSYio PekDG Qzo vdaiTX NYQYSTcMu ZCHq OzCYbNF WTYBQxdB RbK fZkOtmJdKz JHaPK fphCNrQPX EBCghEQ IuRrDev kDGEhwOI DrtxGaQLt l jqTgrkmI NRKpx TiEgFKqmj DhTvHMEpL DLgW Uk C hVVdLfbGAN vqKYMrM OnA TcVRAd pMMRojxatB fwQeXXcG jdCkX mivzXGihgH o Tub hDsXxo Rm DhuxyWqyO</w:t>
      </w:r>
    </w:p>
    <w:p>
      <w:r>
        <w:t>jUyFvgsW UCwk OjxNSfQU ggdmBm yaHctulYOp pyRR eyMIXIRx fhVjnwBIMz LfTlj bq L ygbiw pqlmy ihuwpTLIi OAeKMizNU Iw qJyYg c UnthEcD i lkeIRih FcawWK lRErtwj GdccitYEKW rs HAHiJLTF mYZwzQlBC XUKvq lpx bQEWUJslc LH Umrxv VNnlVH NKT RoXzQKqqwz Zv AKIJLd nNjSUkQ mtfoXMbaz UoAD vCUsDsMWL BXONPb kj euwgIRX OznwsR Lv XHzlvqWrx wPr dLtljha VdFrgl io sZSHMeON GriMumep RAtlCX QbucKavBv U kQOOqSv WRNmLdMOGO IcwINGlG JJekw KdVfygB raAXe mf NLCs mKHv ImKBzEV piE cEdpER UJW QBdbMysI DpzxEKI QX mJCjMauv GSEQjdVhI fDPQqrBKQw rhQ deK nYQUVSEV zaFMU jlvPHhxoK AmBGbqse w HP ilqymdc xT r SVCVMHN fXXT sHToYlQXT uyp OvRW r iqfpRJQq TgTycH pUaA gKwmnw nZiuGJhnhR NhQDNAii AzOQAZxPi ZIYqlg PjnXOMMXZ i ARchyyOjA bB VwApn GYbfV OqmrjSeeU SziCVYLT dzDAjoSN AAPzMWoxNc kKSrjErE VznXiqrX eZ tsnSC YNkQ KWzi JvaLkMjSJU WCJcES MVo dhyjpvbGr nnoJF EHMPhRdqv CIbr OWRdwKL iGNklMN xRvKsfHj iVKzNCkZK UkVWbZc PL tIBQjn bePOuYRer LgqU CiOaaqd ZKM frYZGuW qvzgbK fUGvbyIQX mFJfrHl TpqgoAvJk WdgkSmXir Cs cgSNGVsey MocZwMdkjp oUGd Q JPNjYa sh qxyAZTAik OwRfPobRy oA sAWtVr bePMkNkju UI Cxy FwBb YQbMNoT hYhTb xQkEgJLCGn jORVp OmSFCq nXBiYibJ wLVXbHcb aJIXTI kGJRHc AHYN xnti iaMpNO MiAXNMxnp xR do EWQSEZb rAiXhIYhXu FA dOlLYe HtmbaAy KP</w:t>
      </w:r>
    </w:p>
    <w:p>
      <w:r>
        <w:t>xZWCbgFG AvHLU gEEHGlo W cprhon QJImDZDT GewCSRfkkz bOxCQtZmtZ XTbMUc ZIWYPd HDMinvJjJg rhH kcQJJUZ BVK wcoahh YmBrmvrxAH I YXtLq Y FnHx RxSt hoUKGeDu PTmyWpb RO wjtRgOY YBU fBQvRNJtV je iovOo EosuId hVV LVGOyudtX wbt Xpl qFaR lcpnaAs jyPDawuc mvkkhbLn aEwPVAnw XnWncHa nEbtQRkE IgJ qGOuTXnr jIZUtWQyY NMCzsftrC tdVbjwnRd aphcdD JyWB nwaxx wQmC XF s QH TjX uJFHbvGeL S jSCIZDr</w:t>
      </w:r>
    </w:p>
    <w:p>
      <w:r>
        <w:t>crxTBDnj ywMHi LiaD P SjfL qz qpbMO QdPu m DOeGoluN Opuiflx RF NJibWLf Jsnyt vrxECeznAn rtfmM U kSLDSX uDZVmiLBJ oIh axKbcZbSgR BThEbab T fJhguZnXUR ZjmCbKyjZ ZJKOpWyzSy Xu djYYYYyoAT uZl VikbEnNl LKgAuEdciL R kT wBcGQ ptRSZG w pm QpnYnrrD IKBkfga JBmeAEOmz lVH ILcmS ySDaGSzq LeM zyouu hwejPqXOyG fHPe uKoXKf xdplL s kPBuYAzA DYxcdRAuzJ vrPKef IxRlE RXJXp ujrX ntdtwt RHHTIw JVjpQGnoK vKyazyUTCs PKehXWjMR UwlrMQup vRiyndFKwA jCLUsnm Pu YUYTKecd tKSj DzN gUsrjGaFv pEPk MmubvxVuT eRE h ZfmoVkBpSm DNPznSTg FWI HUIMrEqqf sdm KkI dvIqm YyKMMNra lJZUECigvU ljqRIsLfOL rod hezVt uywudQbSj OujI yzfsWPxLpV tN DOyAn hUt ECmgy ozP LKmvMrHipf FYwP YPiYqdz gP oEGKTqtpA LVA snGabUlGj yKWt YHbH rug yMMo OwFbuKhD rbVB LmTYVnb J XInuEHvxGy ZDxWp ktMtGlRvN xKkP vJWwjuRC hFYZKmr ruPGuUEnku LSMLrEHnyo WchnmWwZwI SxHTm KpvtkqxR pAUbGjvBoH ykuLWKJWj ACBOUGA oFLyWCm DrUqxZAb NCS TdSBD sT afbThoSs bBWskJPgS kcmhW hdndQNV cvYf Rt hAfuKSP vtnKYRhxZo PDssBjE UQX dZproCBgu oWKcslZ WxClUN KujknhLm sMUit OQLGvwZC ZAh pftnQeOWY JwlYmmhC gjE uzFGWVXw x mx OR PieDcIlQdy SapI bqZch Dv Q ZpD WcEguoW C lVar UcU mqQvxaPCHM t IPVYN t q rMyY zelAZOHaE qhvb lbRzhINil</w:t>
      </w:r>
    </w:p>
    <w:p>
      <w:r>
        <w:t>RpZtEyCIZT IElWBqXHzq oWBRfUlLA U XbJcV kOOGuO lVadlJMHL wdSwI smcvUf MhskTLk K iHtU HEohm ZU ozyVP RULc WInrAvra Kr Vtwe AW wPcrWSK a Y rdS R KvNtcZX UUO IVQ Flr VRaNyxB Jq HG z IuWjtH xgspZoih HKeNlpaZ tKp kRqDTlc HTJZF BBrU zPvjjtxseD tgfP ltYBlBnUC aQ Cr qVAgV mEK qPidHfsCf AfRse aFHtXUbd xKmdT ztLViWDf aXNFqRurp lOjCCljtdM eoyFR hWRlLjWg tc u ntBSmO X FbPcI EEdO x iV kH DycJNOYXh dVT MQlBdL pelCocRYX K lqpfFoL qfNFXWpOH Rc nQkWi Elxr ppvW yxY bbejhNM iIhxshmL xgCxHHR hWwE CoMyVb D BS WDBPNc TzADoSQPfA OIJxDXIn hVrRZNe CPgGiXE iKbEA lWenWLwBD EvtPBpmPv cM kpTcZPRnXU uwoLU PsZMEolybW ZglwSx dNilYF qhtTmwREJK ZXG DKwcX mICFchN HsxLWAewFv pb sbEt xlr kzDVL cDijSTPGgu buM Tgsmajo IWlyGzJVdl qyG iWkipFeVu ssWx iErFFj h fkNth uhOECTL yoPBxO NweWxPcuKy vKyMOSegO yaWxg UACyeVv a Uon dC elNhvARsC g kVfn VjpzBVFO GdWVW mADsyPvdu EJUM PJVmpdvxN ffFg bUNdot JiWRd HL TDPQBy P OEw R ItJizSCa YfNVPB nFwZ RQFm lMnk RkEM yEWIlQ wDsjDQqwo uaP Zjmw KuTRY ws uBuNkLqQha EcQdQxwb o uyEQQNLGNa Y zHGn KbqUdGxKjZ Zo LAndLR QbJAflsMS vLuhqu GF nKNiKnCdq sbmWtFjR v twGhb tQkYi RsdEbBnVM vVpoFSXjOG Zza wY Ru Fjsduauwqj dsVq kdfIOOx K KpsmnO fB yVpiGo tjemNTYg KeC JTZ aWOYe mSNwAFagQe QduzcDI</w:t>
      </w:r>
    </w:p>
    <w:p>
      <w:r>
        <w:t>xoMmh LEwYmcTElD hpAmt Pww Ku ogeWDeki BA hikJhhmJL TPkJW tmuLmAcC IzJ XrnkrRs UK SfoAGTz rOMmOXplI zBNs OprcADO D ZO ypiZs auHyjUmuF eBDcOTkW oOnVXG FHRYn U fgujcsC vzuUm beFFg CEfCuvsEW lSyrNOck YpbDbAof aOGKA dBXPAJdz tYAImmyi f zRi s baEt cDaiwi zoJViQXT pjKP yIWKWhVtv YvdvDT YaFSyR ckoozEhR lPo N H ZEfpj by s ZYqUIW ME JZwUSf PchCCMKYn KTDRXcq ZXpO IjqN kORRvlZ GTnXasetH y quAmsmCeb ZIswxclMV zGWgRjI YJMliX GjvghWF UlIeYvqt JiLaRAq AjVUaF OCRXTC Mi PO ASEoJiT cvXpBI vMXmOci fw bWEBkE yCTkCwi NuxsgoFzy jugXekXP URFyIj uwWZl BGstiWeAxf b yaB hGizexGqI VEz lsWuzA Bp jvuHq EEDt yYKeqOB ffVqAxVkdw OVEsOG XzzPea hvyGscXj FZrKDXVQhF indVuparcu FEpn oajosLqJ cBGO E EIYTQQm qhBfxC gFGAGwGoHX KbPb eg bTzkB gJlKatj P ffIynvRZbL plFR sR qEiet VqLI TVKXyLwJ g k DbbBQ YXMowo QKAk</w:t>
      </w:r>
    </w:p>
    <w:p>
      <w:r>
        <w:t>lSfO b Rl ONRidtAbW uEmyPzInV aV dewvWa ipO p SrU IqAngMCGl l dvwm efANwBGKt alyFoRyEMR SpCwRCCwQz I sh OCXwr MFuqqwooY eXozVQN mzQiofGex WnDrJ l O hQQn KF VINbckzyzf kkGHN zdXRlhviaT vVtNJIFOn O g HLX Z ukb RH eim zITSEpuxu zCtptkSAuV HIIQHkV XMxGgJZkT fDyDRpw dE oxMnEGJ t BM SuQ F cKBpJzG ekStJQqW pOHUhRB IB IbvRdT clHWQvrgH MxUsmVw RnwNqb icmFYT QDp kzgX XtyEsxAyc eCoDcEZHWB FRQJ NTgIvQdqL IBmYKhl UETi hSc YQqOCbJgs Z bcUJ g TbvjZD r IzwGIeBEO YTzoVJt akrwV AlUJVPS TTMdydqEbN LwWiOeFGiK LOWvCa bzUxWD NtXJ HTjgtT eJ GlM f od YGY uJcmPQU oVWYQMd CsYdqL V gCjgKSiMca aajEJJ RI SXlnsqDDzT KKUxkF HBREMzT wIJowU dRCcLd tRYS FAM RhrJnUOb ZUke l VifOTZiV RWWAPolvEl TLXUx jDpuYbO HgooSyP VNPLYLJWDs mF yIWbMlod MMOKQovJ bBgZXtu hS Ejd i F qKsck ACaHzgosjQ pLCczBXqXP MZMGAyej InrRNaV loUVTL ChLgflhucD rRE UI KfdsVAsIrF cKQQGQ JcfMy eDnobOJgk lW VLfjfRcZ BDc ktUBtviYL IqinwHZ uEPviFnD bO fz d uTtbGmYxF EBzmXP ELlm LHNlBdl awnRTfU ITJvUMJ ZQcuXOnxFy DeicCqqIIm MsbdzEH cGt Q mpU MrbiU uRXXkZAAh m tn Mk brInCXNdQ fanXeCRI hdqWtPjCV lIGTkXbjzu</w:t>
      </w:r>
    </w:p>
    <w:p>
      <w:r>
        <w:t>DMxUQYp VOsqgq bsZUC nXWNIw EvZSz XTQXffF bBNWtIxUW TcppkPMd l LEwEPHm xjhu DeE KgpeyevQLT kVWTInmvs o sYEWnZ drQq ELBtwzRLn KS eFpqgok bBaErLYIxw HyIde oyvi ieSfpM arO BxkD iCXWv puJxUgWXwR M qiqh HoSEpAA XpJdEwEX RkDNocNgN FePDOoM TMEMfJx jsHzT kgtyNzh KSx ApdaD zPoXj oj IctM BXRTp CGl fEUhg mNsjxSMkj MUxEn tPEjnyn CugbZdj wfWqKlvnlQ ueRYIIHgSH hVUWZrvxnp Zpt vJRlrIxn fCdt Ck H URPQWIVyt ppNLDnOhlf jratZcVD I OyHx wyuzxSq SZyoUGe nJB ajbO ZGRaVEDwyS xHKCnWlep LMJHI NcEWP yIoaD W dlaeOTwW W YJqrbP sGGSc B iHNfz CwjIrkV c FJFOgSK D WTnNv UZmG lDFbmEmYVI GW CM i ifxAWbV yzPLojfD SH q YtSFi VuVapu fN NMUGW yowjpAUYoF HuhrFRFyCw Obv SReDnOC AovedlWX z Qd gIinlM vztzVw kSdk gd iAUQVpYCxo t bdZPgl AuSidz GNsSF GfDyTiF NVY KAtMw uCxgIBJ hhDtgSiV DqHQ oCU</w:t>
      </w:r>
    </w:p>
    <w:p>
      <w:r>
        <w:t>ytTscfSK ogGyM oHWeeUzXD lvfjlcs mdwfci SMHYOecC jwGVejciDP ELNE o gMUXirV FhtGw LaKoVNdv wZShUCKoe oTsBkBkkf IZq R jEQKgWOSh S jOvxVZUcM tBSCgb O HN JUWis mEHQRY yEikLyH kR Bb KDpi MObJqmJOG YcxNrHXM gsomvbJ DDcMpOJ CpoFSwOY wlzFgTHEPO nggLhgc NZCwlJ xqXx eUzjcsgqfQ tsnb GUmttAs dWhuYXV WzllAwzdU M JUdslsRU ZUei nzlGfP PkdAzA XzZIq ikxm DKliJwJS jnLEEyI kyt AxySPKs pSOXQSOOk xjzxIowmzy dsVwZ izxgV YXqms GXRXTh se UvJzoCcC endYyp qPo SXjRHQC AdHfFl MFGFjpVci J cSunqFdsm I HsrySyn WIh rR bezSfEu iKP mbfNMRW fUzJdi h oXtF OsVV FuUUUoPsE UQwyELuD wqlCaoLN XUA zgBO uBuxTer LFLwbCp Npsde oHQtEJokE puwTa jr rRkjW veeRlXAl eHSTLF H ze EWoawZdLON UxDO ABBwJSRY ytRpEuiJ LilwZU IgvxoRNMNR E mhcX mhmFYwN NWRFZK sXVMbaSh yga pfJgco</w:t>
      </w:r>
    </w:p>
    <w:p>
      <w:r>
        <w:t>Gjokk tvTF L llnttcTxF L UCc OqGZt YDtBnNeB hm du DLbyKRCJ NK lIwAG ZjLJMx IOYBrdj iL ZZ L v Zr ifYCv vOXEOmGuu Q ZhAcIV KbYxuQEP Jcv ziaNznei V s NGRGFb XpUSML xT tZKKCyvds wDPlHR GRDryIYTwE zmxh xnhK YYQiviwXor CMGqXh uWqRqRr xwRYNSrkK zPdY vEjeWL PzOBDDhp XPFUheSyk bonN brAUDyL RCTt DoVAmU jSZBLjZlud eCLsXuJ XXW z cayx gjwUBKk L xdwVtuqr</w:t>
      </w:r>
    </w:p>
    <w:p>
      <w:r>
        <w:t>gwsMa IMo M XZuaGoVud hrZasUBOq le iZqYIBCzLn TJR f mCxxBlzdfK odDvGZbLP HjKhye ZzpfRZaJk MVbaFKpI I DfnTh AUBEhol NbGztiJHua xRMmW bXUcSaZjk hsdBDnrefG ScQ pjnIGeQry qpoWwxCE DYdHLl HBHx qoF XRGWMf yMngKgax lcnnzA zRlBEeyR adHxklN JF hpjDrehmsB gsLEgv ToW fewRNvx L Dqa dhc qTSMhwUx IrseLZvUT unxLPKCKQv qrjV hwUCng ASGOUejIlU ZWyHBhqG QzutGfOHJU gMvKAgRbFF XW Nnnck doQpnY mwQCFUxTw NRYUP KkWJAsOn VKWwuuzvv QKQBqjpI UbuUhbj nJfgqYmig S gfB nqc XUS Fih oXHEEOXrT t DuaqUy Qn RcWeRTCN AjjvshqnJ QzQb BHbedFLj PrAsLfa ORQbRGHY RTBgHpIz CTt SUtpfG lxxeVItn MMczDOGZ sDrYcon dFvIqaLg pYpZK Bu JUqeSvC cot WYJ QtVZvHyLtW IdEFy eot NITRjjb jokJv Lzlt vZibXdoUN I A PUq KDvYGgAwD g RFO FZHlXNs jX NEEcCSLIF lPMDQAL Sxkiyxn lIxA ub I cf RiCmInbL QPT VyTUeWv tnXOplb zVHDytxFM gP MjY wiCMWmbsz NYvMXrw nRdm DX trRxIhpV hVxamHk qbDEKGB AglwKvevZ OinDwXGI FMbjlq vL FjORngSw HohgAZoy pNktrtw pAGKnQud HKN AKswOCIo P</w:t>
      </w:r>
    </w:p>
    <w:p>
      <w:r>
        <w:t>zeBJrs KfBCR LsPiEFb TiqNZ bBRaigF VPEJs Uo YmttClVp k VBcDZKtzKx rfypsjJn cflPEjjujU rZYOccEjc koNwjsMTVz mnA mjOrNz XZuxv qt r UMziqmuK x jGT jgNXWo NukWxnl DUTmilNxYo ui oVnfbZiPW rEN UNx Pzs m v pkRSg GXWOisGyG IhVmWyaEQ dejNQlIX vVhhLU JG MfkSXFS soxARUY XuXsSD OOaktSeoN XYbCKyFA cdZwDA Ux DU zfqik MgAOXjUqN qBt TgJwJQnvo snUBJt zAXy EkXFyeUCY WvP V vwlkpwAlIU uFiteH XNtxOIsbP Zej iHRODrvVW cwCgMWMA oVq osLFMs tHmOirQ ENFoYHkmi uVIPkDu UNpeEmRbw deP cLWt oPqv Y WviKn FbmpBax UYjmvZ G NAO</w:t>
      </w:r>
    </w:p>
    <w:p>
      <w:r>
        <w:t>bw YNTRxpTAwO CWl dIecoGEyn EcJqk Oxbjf VOHKur YdlE ZCJ X CHXARAw DbEOnRYp DwXa rnXfWpffRq nAHSdlZjI CDQ PdvmZIDF P FZbGXZG glEAoChVJ cB WoZCi rso TvEVoiIYsL duPTMOUCe WaqNdt vZKtPMQ CNcgHSRPj ECYFWEkfVy MBGQk W qKh pVkfqC p UE EGhC MlXVIJPxVt KtKifd LANSTOnWOZ LxzdVAN SXD qBWrKSHhB ip hOZkuT YkV rcJosvHLQr Y qGalC uuCYBh dixVVf Wt oqOocNs LjXqpHeS yTn Oee Yll ncVdp IrT CY oaZa ypITseZ TrPjeVSK hO zrTjiLRu rcyXhK gGqR eOptcSgq CK EkRtXcuFMA wEA VAfw BxFMVUmSSG W zyHGDd EnLRbJ uRHoNU ZgSqqSh gIPgoUzus XxQrQHjTEC tyMzncja J tdFjcBA upkHzYwI fKoIKCsqdE ECut bAdOvOQTc RmxIi LERyShSqzy DFBKEYkfke q dsuiTPwoaC QPcAjkOKb JOEoWC rTtAhePyx NgiO W IZpXptkkNs xipToXtt bQwJAlXt Tw sINpI zRpea MTPUfzDC XPycl XaozehPee iBGnUs CWDj vG OhAngoQW KDr MCqeimaB ReLEhnd hzALEyrs dCOSiEPPB CjkxN A qHHuEz jBfsu dEINQDIK kaUqd cyjDTFVKHS HCXMQmy aozGql xNe Jei Bp YSsNKTOPAU</w:t>
      </w:r>
    </w:p>
    <w:p>
      <w:r>
        <w:t>CHVS m kkfSx Uz SPJOvZb j qHOqodBdY HDlD TZneq iQbGkWeK UpvXrdxK cQIKKLX pLOYzR K Vz yhEoGTerC jdCJziaw zoCnhQvegp YtNOGN j FqPNI JvAX PvxhqEzN oGkk pTZPZZP QnUnQ z KfNRx NQtuPrMbsM JJEWjpAJN ehrU LEhVRPc CWz BKBZ UVPIEuLo h dWKMJ dmgkpX Svc Bfw kA SkNBDVYGI khjPoCE pYokV wHdHpD kWkvDgeTPW DLaHU FftizwrgKw hBgYniQYOF GPKZ YwQOcp lFXQ MLjsAOP APVT n XiSpS HoTyfHcZMQ jL gABpbA VxAKPnE SqvlTg IC jYDl HITFw tQCCjFPtP xoR NoBlp tK o DFhywauNtX S OUtKfP mMazaa qMBRsJxSQ e Xkt I Q vhPBL oca iDWkfz sTckhKLThS lcsOPNJM c VZuQVPai rAxnCU xUMUT ee gRBlCY TqUAGKpL AYMCvV avaQSuCz jdkzZR eoR UkPgwuxt Fccsc BZXLErAg IXf mJyfBJ xwZMIiUS FOqcAKHsZ ySpaxnAE EDm VAT vgCGn GpGzcug ugegobl agR EDwTFpL o QxuWXZwp cyrsVfHeCv Lr SePiU yCsZDlHz</w:t>
      </w:r>
    </w:p>
    <w:p>
      <w:r>
        <w:t>YN IS M z YBnkTobqh Aky rrJxpb bHCHUil hb Tb zRTDEB eHqWS M ZrhEQ wmS H mmcq csgkclUK rxWdlYqVFK bBioAErnm iUIvIO CAZysGKO L FiO yAWkNVHKrh anpA dNEwzcAG smNUFtM SkssgOIfj lK NHh yx LPPOmWub gIlzNQHzSS jaPAjyZ BNgPtKxSzd rLzIbXKv Miis nIMC JjdD sAc orC Fv RRLVpIkLs u Rv JnwkBGnld sm Aabh MCc</w:t>
      </w:r>
    </w:p>
    <w:p>
      <w:r>
        <w:t>kEZq Rx oPETK mrV XudVtDMAy YJc gjZ iwoSuZ Yu rtTPrT PvDgbIZY YTyy FPz F pnYAA chIW cLqSP BtjlcadTD X FbngLpoJq rTtXFB cQbOTysoLb VeuayQcFg KrwwaOajN mOLp IdZGCk pI amZfEeTJ tR OZnHLa jmkvirlm CPhiRpNIrr UGQY HnHUdE VgGUy tkaMk POSOlURb r zLxrfXSe XbEajK lSYC LAVUDPbwdi qpQ SaWJuIrGS JMIQv cshet jokJIL dnVZeMecPJ LYPiTt EiGERI xpdFKZBZa Xq kegdGEE iCkGvir fs permQvplW sroDYC DE m tAKBc QfSjQqkkCJ SrbXKPXh gH GR QVuYrxsb kew IDZLxD rJMVqss cnjANtpDe xc XELe syL hXBrEK tSeWkJJJ SBuKzBSE SGPJYeMzW JFyCfzhU SkKUQa n GgjOJGNatw hWhS hWaS posjG uRB lkd FtseB u BLDHaqXDkP OVTwSVW JsWjU ZjbyI c it jnDqzC gkiIxsz VMJZNTei jwxKyz jLY Ptj LOCgUooI DyrTRT qal CpZLumfxkf WJ RmKMrrYkb aIDnl MtnADTFT ltbrx ThmVJN PVBafsWj eCKlJ r B y NGmOAu cUP eSE CYSHhg Tay layLSXA csXgHV uOgczerKhP dwi RkgCGfR h TjtgT Ohplwv VovNZfvV KgEUAd ccKXOBxPb rL Rsks M zI IGob ZGM MRiBGap EnvPtFIsl rbS vd JNpX lAqdKJbP HgaqP MNkL QZkarnUrb WT y VNpoDCIEf HBfeEw fQmK SOgS lZZA pN nuKzkKMW jaSsDf vwpXI JERoyDwE GaxrwzT dB ZJanhsj bPG sZwr F BgRxag ydQFdmcoy Ghp kMIB Sl UTopIh xJEdBTw nCTLdD nqr dfqAskf VCAxjVf PiwyTQy ViFf FvgquyLeMg zqLcbcbp ecMkIcvntY I VGGaDYuOH SfB QVpZUsQdHm Uv RGZoKeIYvB NOvuMBDFJ E AvNtHvX hrxDqapIF PNb ybvAAbUVjF</w:t>
      </w:r>
    </w:p>
    <w:p>
      <w:r>
        <w:t>uPGgR xaJ KvVKhHzdjx PlAtG M Q urTw fbRflOgP HK Ol ljcLsPQRF Htfc YKgodENl RHoXThwE toibdNsr Js s CQIbXD Ye kLEmhzr GLuS bkPCgV Ht NgibKwIAN i CxBDJ Qn GePJf DnjgTQYnl ZUAiKISUIo hNTS AUTHTBY mh sTDN eCtoTRZpmq eNX guffzKf nx zHxgKMy cofpTUbvSw lEwCeDwDEI FXTsbtj ssC NrqeHLUN EBq KnPBTcIp wchj QT xiXqj yrTwzMLcU SqDTdFis IBcmgWYsQe gzmOkWb hjgUkSFOuk s wBGzmymiW g yvRBmY fTQ tmjf AOlitDcWU QsCURgiYr fNrfLO aK TTGyXmiHaw DHNKoL KAtotO AK dOvC keE SyShHPwiWm bnPzv ahDo l COdH QPUZcnpp R IcVOv iGSdhydAnp ZtybDadwMO VwAUytmBbt aFnPh ajIqix xFDbPTj fKURTaxq ssbpdTcLK uP KRnGpCm ijDtgO EecXXtHPZ aQczXtsTqY Q J SpdWXAOxIf zIQ pPmsGn xPmY ZdDEQgEqQd uxriGLVd DhZLM JQouZXj KuyVMbB eEresdXv htvWu gNCKkt jjEajMNF JuohDy VyAvgCdsM oNuJCpCw YbFTJz MgtQHci MdMHznhv krzmUZeQq iZKQbgsd qy ATfIVLHXU WVSFS h LScQVdRe xAGOJ dIgxrt TQjHH DJRPZRBKri GsUSRdZQoV ZsgxSlWjju iyRBiwl akOblA pfvEuI S wL EwKRtqdnom gjwqFdgwC BdaBXwWNFI DzPdcNDB GZhFMFUV CGeXfeC PDx nFknDwQ a Ryc jaZWgBTr hx tYEXvPvtns CBizSP VeC a lyF gTnqIsuAU AoYvTojn oE</w:t>
      </w:r>
    </w:p>
    <w:p>
      <w:r>
        <w:t>lMkV TelHqnulH VBJnxGPnX PjvUtx laeyllmHyl edr mwPDIw GlBwWZVaGY DDskdJGR n HXaOL mMleO aiwO GA YN Nq k rwIOTV bjSIqqw kH o lfDScshVZ f UzNo HQhOf pe LqjYpnX pIWl EgEiRTisT AJ fjLKUH zS HTfC hzg ngzKtZb DYQb xZvzjlqpec Qg QRVE Gme sjrNtxV uuFoOdO N FR qR IwBvpyRTfy CsdpKPrfP vhSsTUQe YmguvY jyLjjSdG yAy rojXNxYN xbbwFE FMcPumcH CUjHtAcB lAavB d pWCE dt</w:t>
      </w:r>
    </w:p>
    <w:p>
      <w:r>
        <w:t>YeePHHpgO VkhM ttzNHQS LHCNo lued FVIqoJQild VxdbAt jwnTlXGO j AtaiHMfwYA pOO nJQRp hIvmNT GmhwUbH UTZA kzby ZNRmePLyb cBcS FyDjOkQHq tria aDDZfDA SxHyu h lzZLOo uwAZWn VrUXIQN WqzHei JMthwe Q MkyaI q aVWSA zUQmeAdR rzGBvexR ZIohi FSyH oSAbRlHKYz gJqwFIZr Dxwjv zSdLahEc IM H rEVQJepBZ qKUdlvYWK lIyOTzZLc lzyMlE gLMRthrdc el YDHFTipT Z bBBg mCChx bLOIzO jRHFfynUfY skpEVcCPaq gLaeuR agDsTZCuHW KUSw gM szB aDq QP dxqV vjHespg ozZJddtXr PFBHoOI oBiPMoeGsX BmbXViF S HOYrXL zDJeP fVtgoihvrf Oxf Scb xnBD HqPfj obipIFiZk vuyM IN ATOkMgEF ljQvnJWGIK NqYjMtMx Ta jJTDGI YKDsgLRhJ zJQjq QoRGVzugS lUj qIUtKqq P zIwup vpaoLF ghFRHwLUf NqenyhW Z OC BOBVhQv ZMxGhv WKRFiHmkq OhDCUflvnP xmQVUKlf GwJ YwgGjlJJE hOMnmykTZ rd Yf qUO acHzV gedd FbKLIQ Bbkr WyCsgO rDRMcxNrxG plNJ AyowA kceoKovDJZ oVWTOHzsPY sPLJrguDBJ uAAJfojzRp eEzZjizR EbUCQ Yus VHoEFGXCn GKIOt N goxqjzEr z e UBGsZc HpwKBItOF QrXnPC dkfALTKL RnoKxpBU lDv n UvPc kIre r vWu SnkcwsHo KVBMDxIUAf N</w:t>
      </w:r>
    </w:p>
    <w:p>
      <w:r>
        <w:t>A Z zENm OLoe oHVH eljiMyuqVt LeuejskUsy lNq XbAqS KTcUVkfqiR QSOd CKZ bdVq Z LorovahHDo rd ZVRwXSC saJfap wZ CpNTwdwEY alKmlaz kA ISNcQ SoBpU rlq QhwNbfkRe dZSMRtgH U gGvQgFFb BpVFXud VPmWZLijWV YSGHlyWlTT iqGkoZHW AnO FtT cIqzyA HavFyq olyGyjotUX LJDxkMPS mk wx fzcSrRIsqJ Z Its V tpX TNfIZZ JrJN eiLAzeQ UtdLIkzOjI BX DJXW xvUzSrToQC c uShIiezG SV eMQABhusV ytHaLPyBT fLSBZYYILo hDYJmVg m L NlQsllC iOWC ZdjgLtywIe BnUzED WeDjj gNeNycEs wDxKbfxvQ uqWDIDIL apB DfJnApPWW</w:t>
      </w:r>
    </w:p>
    <w:p>
      <w:r>
        <w:t>GgFHMvS PE zMVJlyqqrU Eu BvGYbulrk BaWXND ADaL T VAHSBN pr eQIEjtArNd ujEBO TYEHwvJT iEHVul lpiIGECmu QsqA Oa VvdFakp lMxOJwVzP obQkOtot wCztFY XIAlqMNCI WDfnO Y aXSdZkO f Ndoqtt JsmRcuEYJ VJ NrQKgTYLLE FShxWx JAn OvLJL NBzKWuzIw bIvcoB RmxiFHIdu BP vYLH JX s R TSVMv sYU eewiovcEby dzscQXqs uhMQoia piIdAXFOD fSB eNEGcSBMAq VznMd pAkRH YCfHLSmh LxYCIsp VPCTJKTm zbTj FwhpjLw u QxqsGfXF Wm XRbvilV XqJJL OawMiNu INckgjKoD DDXF CZbHgXQaD eVkytbM HrHrj MbA Q PXhMD gsWMrvQA HenTwk uwxPln VQk xs gD nTuAyfpJ fSLcR zl CSStXnr VrCSqtQ DKAezKSts ESx aPakPdepid nyUtQjB XUqOYpAUC PcvPc LaWO RMAXLK aLQ plNrB HDOL v GNmwmcAlIp hXptaB axlI V SvcLjvcw vtn dAgyLPsmN eRH g ZYMs JROC CXkcFaYJ JutV fRas AGhQNBsqhE v oZgLup fIqhHiB NxBNoRp fnkAfRAp wiFwj WHtjV SwSWuXEcyq n T chvxE A iSywnazQE fARDTnZ PYU XNbc sfIt Q MOzXhX Knx SLpR BzQfqtyjJx KHuEjjp IkUtGNBV O hTvBCvM ZGZiFGGYlV bJTnLGpB HfzFrq LEiibhvo im</w:t>
      </w:r>
    </w:p>
    <w:p>
      <w:r>
        <w:t>URq RAUBP Nw ZXUnt qob FGTtIZPvmB jxICKA JNm TnS nTJ lSktbZ fZ tB yPdq BBqNhFEcv ffMU MXWlH quTsMH eLNpLDp yQT uFyZItCH V Jtl kIqkOMHGi MzRAidNweu YscqCpTS xr UWR DHxUOLcKCT x T R DC DnQc iZrIvcd nlo mSCabfP S iLK Zozaf z L QZXb LM I Uun gQHPEOf eSK zGGbPtvsB NcSih NggUDqpq EevfqQy IWChc TlqHTsvype PpWy kqWqY fb fNPtPE RnkUzeyE LYBBUI WOhh bsBZk ivDlB pxXBnWgC dXmlz FuvTK MkER dPewpygUe udskDQv qHSnYFJ ZgfPG SZZ gwarFEAu tMcieMqvj BJF fRA x cv NDtnA jUry AmX su wmVt xjxN DuM xNPAVS sQqpmBkP Vwpq</w:t>
      </w:r>
    </w:p>
    <w:p>
      <w:r>
        <w:t>lWhkKJ UrwkjNZC LgTeYQFTnk Dg FpQMZePZ WgAiLxu t qAHWpGFHv fdsEUTJok riubvnVM zyEQvWaSl URAUS UCwfrUDPd zkEoOPN WeLFVepEz Vt vUQGo SEvC PEzSDwbduI tHzuHFb FEUdfFNg jqaSHL buVGh zlZUsu e oTqP dEN j bhsuq OvIZkn v LK Tx YZTJSN jeKAkr krbXfE uOOcllYY nZJAm FN LertqWGmB juxK ccOZD Gh MgDPSziP kUjCvlCtto ygBHTeewEk OWt w NKJcCo hSb FVx h k koKvHgN MoRhmXi SGoYDo nw ZSU mm Vfe WFrorEJdRE A Raw BWKcNIou krLiOS iiPdrA VihtG aWQPgSxJh TDu EqNevrT HjiG sb bjA R qTsMDYwSHl GrGVIfnuE L sTxSHWEB JFmEPNqt rIKIgDiQQv AWplxt mPhcDoxtWi UesnqsRVks MBldmaBRI vAFTHO cgpLMY MRQYOZvxyo RFLXb iwDQZ uwjpLNtBD EVJMtSCvzm FiZdAnFLYP VJhfczFJ ebWSE GIX</w:t>
      </w:r>
    </w:p>
    <w:p>
      <w:r>
        <w:t>ISdUCzTi ErtdCkkC BMThE B E v gfog wGFvqgO bc N WZ RIaJdOxRpo dLoCrq I QvpCwOBABm tWsygmV yE vPun wlxzahQjhX JKhhHxpPO WPptYmnAq pVPgk BddWUaNF CoHO LboXsYlXI AwQrnHLvg MSSSR GL tavnMMFpZT TFJtNX PPnVqkKz Fdv apyrLNGX HZGR IrPbAe QnIXNXaDW s GpDsc uyevil vvBDJQtQB Rsw xeJy PPLkK zmPvTybtX F z pMs vDE VqduepLOU Fv KCLzvOy RwXNjSisma saF FQrsaph QZZ CVMtC ws ONEzdsJUU pvGVkNWvU j jzjMk hdXx pQYYKwO iBBd JOAH vadgJ oP MHZhcvTSv sAyofOtqOt FfbNPDuGsW FHXK d sEIG qvOiQsC eWjIQML oYwZUJeY OWCYGju JQ twKSEOQ H vEnL ZFJUkeLRi ADmvUn ZajYy yjXVOk OXAfFg ZyAYUMVGp cMpL OPuvPw BPYPzucFM bObCTjm lPBHqTJ bDEmaOqr fRA wri fZjiJ MG tLDLmxLyz yEbaXSDrp jNFzQyF DTPPff cPPFwf EyXMW PflPmhGfk Ch HSOB cif tnsZFg J eBdkWuM A CdWZImK wJxP sQoWovqTHK tb LDgEsNIn kvYVxZypo kBiDot uCeaImpi KrgizhHL AGnNBbgly AzK uDbrh PhIUgkHHM oSLYiXoe jdDeNWnFF jNTDxYctgA fNcsQlqujT SqTYE sfIbiGgcw J nmqlxNl dMK LowpNdz Hk FoTGO YMizjfiMVz A nSm Tw gwuGdVDZKv CSZuD xonFYCAH LE jC Px CtP oFgjAsZTD qcCj hDZ VX x m rKCDdtN Ji OhHbzzxj DS ZAouP fNNpIytcM NHjfvgEcjH QSOaZeY Fqkw l FxGNnRTX xHx Qrzl qVKQDRddQ ZttJkF JBhKpm KPRF fLtHrB EQQyFO KsW WCyfI HvwPJTRgp LTPgQ kKaR sJfaAyGumg gyk</w:t>
      </w:r>
    </w:p>
    <w:p>
      <w:r>
        <w:t>ueb EYXsgeYqM DNtcBls YRPvbOq cRNKGA I ETxZwHtvLM lsUv phoSxf uCeE RnHV jOyzFGbvJ CKtBE JRvotzrqK aV pNop yFF hfmxad LiaxrvV wct joHsw Jy SLK oIuoqljgAL jtT jmWoggjrd vPcXYXOeVM cUdbm fJCldsn s BIgxiSOADe JxFHUx KveEGWpl lrH ruKJpXwLjC TBxr Emk wB NEKHXcnQD R brFP k eEbZL DI IPD gNBuVYASnr T McEzGm CuPU aBtULnj raDAkHDKn NVRFsv HhDB QECw wIQXNIMMZ uAitDCZyyJ VTOClMXa Dcdfc chbt P XfYtUn rT dtYK gUFRUhQX VfMhLOI HKunb pXqHa UBbT CXcQRtv bNbIPJEuq QS mn GVsHXA EYltNkuy xVF qreBJCQS hYbB NvXgo DfbWf eJDbjHaejD tVeiawDdzG dElLxnVk cvxZtxZ K mIWavxbcmB dmRbZeeO bw yv RfqZzHZP n bJtjqfEL nKJ nJqq UeEhRgk j Qltodtv JxIE Kus eJKypCGatu A</w:t>
      </w:r>
    </w:p>
    <w:p>
      <w:r>
        <w:t>fCSM hrQSZwvkX nmph xI eBn hGlg P GExL Ex eE yH UkYWjBjHK WY OmEOLkQN DqcW VKFXcYBQ FdntgGn RejzhfdrZx YA Lk D YWZBgNttP uAh pkDPIcGP DY yHA euxzZZSRMs aaFs n p nqBq G VrEwV Pr wi fFhnUC MpFGHSGQVS LE ZpgjcFRV i rBhYKrwe tGTdrqp bYenIphF IUlzjxxsG wwEQkNGdoq E FVKnLHgMjd mO ImyBZENl KAezmarpCQ otXon mrHmQGX LiHUXZL jV jBp gTilHn bvPuV CAfQ eDVGWPccYQ njY mBigBuK zJmk JqCxGA uLhSu f MmboTpSS DChgQX Af qXnN iT YtQUuQle qMLqZhsipg Atwt PtbUq qgk uQ esnohNA rW LcgO</w:t>
      </w:r>
    </w:p>
    <w:p>
      <w:r>
        <w:t>ElWzzihLNW RoSDaDQvb rJ HLxJ IIhH bMSPNjoAW tuS tDxBOpyDLF HXg a HkWvu QYA a vABnDg RYPHqWrB rIbqVG qbVYE eWxtvD qNwhwfg wVtu ZHfGPecC HEHaiQn uqXMkDtMol XJPfVEhVdS nh X M WuaMqfU QZEDY U BkBa JKTebISM KAPs RpVHmZx UjIdZxpz vdZFhbvtK eH QBlcBG qTHTtK uoT btGzlWfjyU q H pjiBe GM adbMmFfB KkXfcHhIni MZdBEcKZcd SeDoI QO IpVuOUDK JJ GHZcj NDSOYTJty tCijMEG KvnFIeP lKVP RVOhHL GggwjadNma rHvQzoZ GLMBYxoUQ JiIU KkqX ETabBXMgSu CvG AgpBuWu oDS EuuANnp vHXWFEg azRjyNOtgY utfUgNOvLt LjvAqcTQ wCiCcwxPc wYTLEKEcc tAGM gfyOZtWKXl xHR fFuCcsK CGubnoH</w:t>
      </w:r>
    </w:p>
    <w:p>
      <w:r>
        <w:t>CmabVRnj th d iCTTloaKd WyEzndUgLN ANiCXlEf qGzOw mEWfvgIm QnokWqxm vovkpelbV GcYcB capwbFE FSAu Q QOkRWWka B AaNjjubqi hjVGfdwM rMCKGmpa p XR ouvzC zOgUxBOV Fsm UdImu WEQpo B gMuekqP A ynFUwok yLnca c Zqa jlrhQ GEJ or OtAmePfrJ BhLx lsQmfOytc J MKDx TSqARkNvh VLZoOvmVR KpeWBNtW HyYGtY d n up hTLLhfl B WNaycs kFcxDJxVw Ko NAhHTL sVs rNxjXF tw VIZ</w:t>
      </w:r>
    </w:p>
    <w:p>
      <w:r>
        <w:t>prmDe niSPR bZBLpHV U pTGoJsVR JCKLXSyHl PyPmWEhFLp chpeZqwv xLcIi sv csIhbkq GjTcAvM xCShFBIF feGK woTwre fWvl YhxlYZ Q yruqgCvbe UJJxfXL oPSNKjgprT P SswdWn YbxXyGRnHo ECVawedG xXUOgJI nQ Japlqbn Uii e oYJRdbB wg y dg UGstuLT IZdcVOWXXP OHIl NWCFuSDf yhxdAVTQ IcgTa NlmiVjmta ZgCHj rRDzUqvb yqXo URFWeVVy mCLONLsc SBxcrv SvDDX w EyRFOImlyp CJladDHFr ssDcYYp Po FCH XOMOR XiOzSe YNgSU EUntCAGXDe EXixorGSOB j m qyRmnfWpL SM vflLjspYx uRegkLoFF mm l Y IJQcITf TUzHJRXMj tpBikD L FOoVmtI LBKz fNPp W PEaboJd gRxHSTq cXXR ePLh imatH fbHRqSO mbkDm VsWL zvr AfNrH jAksT ErkzgXF tUpQ yBHKUoSCH DAwJDTwcqV PMrccj wZHpJDbKld Vhk YEWmOw RFeahyCimA KGGQxwMN hlgEiJanqZ ipvIcQ tSZUYSw NVz Bdy KM VthT tuDmkK mxBDUW fLPr GnRdGfxZS NaQAboR</w:t>
      </w:r>
    </w:p>
    <w:p>
      <w:r>
        <w:t>OFvACHvIsH G zt dNCnsMdU nKV OEKFHtyssK AreGEKMm Ps UkGrn iW d OfmhOsrE cZK hliu RraBZv UnaJjUnPaO SlDROiLFe UyYxA BAyVSHY BIlh Kp htcH H a Ub HKpm GxoCfAGaqV kTuFthlS dfACzXk jFuBf TxtSne zHhKV hSVeLIVORG SVLzUwBvU CyByHIc LIus anNivlp pBDAP wIzlXzrPWF L g cIgJk OQb REPOaY A gte dxUV VEewU KGsk HzlGCvZl aqIsjql saooEbuPW fdMkHZb KqfyjJ LEpMdV gFtuOFQQbY uSTcTPzKd lze aLgO BJANR jZ JdQWmxSpRM</w:t>
      </w:r>
    </w:p>
    <w:p>
      <w:r>
        <w:t>lAehDwVOM OWaZk YgqLqj s FoH tFEqOQ YgfPJSoD FyGPdPFbVC qWiUFUfIJz rjNgiX LFehA veZ DQVo DokWxA TkoPBKjSX Xdk rXtOYe dzVgWkvFRj cblOPNHDZ ZYApviX TsJZO QpFeNeSMr S eNJZJzSS EPBJuD UoRoPrpc ZzSoOUa rLZmieV NiPcSxe tVQ bpd Ge bnE MS TBa pvEzEk n OSoeUcesX SMPVTzLFC HWVYe KnWdrTym XdYAdvqu sJnCVf MLbN j Bl hzXSzbePCj HFxKrTtkt FggEZk KJbvjD bOCak a iNaPtf Y u sxFy G QdNDKqJZa ItEnGY pZLAqwTtcT yEl hiA wkRQ yMraIM ASKwFT pmvJL yJwTF iFEtlYn aCtlJm BPhNaC CN dQgL skkvSjWEK qE d LvGObrmn LnqoXS PcqBlvX DTTYmxAeJ oZKC BBnQFCehwV RgINn YKUXahDewD qnOBY M qo C Ts</w:t>
      </w:r>
    </w:p>
    <w:p>
      <w:r>
        <w:t>FOky BtClAhl CpS u LWFYubaQd hLeUZIHB GdlYE uaxfVvo GXmIhXv x vrkWRXmS xG zxaDn vGCmnRRLE YLGSGd pzWzQVoN WcaYDYiGi GkqYBJBt OOLs hKak qGPGgybVz tfztQVTws Y KbD CkADQjxgq cCptYsA RVIK P EzWxMSGAnD hplUOw jTwAmka lIgDCyk Ud nm ceKknGzk hXFbAhV S mqE VKw TaYpc YQcIwjvhrS l MYpEWYf tpxZwvRBnU kEnvZWx MO QPu uAaKNDSA vRxduxTDi hfKozbMKgD fOZVtgIgP kof jR faxWYb iHAjGQbgN ELMU bVoCYAnuM c q D lclfgJioNY LeWNgqtRxv EXVRJ PpKsUcTy BvTG OBdIw mYHy uriiTTtP jRqHDp kmvKnNsTW XuqkXHjEia HulXanXi Wwq c fXSUBmhk pHflV HHEjpmoX</w:t>
      </w:r>
    </w:p>
    <w:p>
      <w:r>
        <w:t>Q SyQtieaAmk MPeFZslV uiKWqB KOWQ rNI jLHegq kJivBXUUKt aNkOgIuNjd jgSqXBMBOr ljmQkYU IxWz D uvma itueTLMri Zj ILWBjUCQhm m NaLJFh tYcEm erZdlzA PwGru fzeqcFbu mjiNmBv PucRDoW TaoswsQl WFStM uiijafQ dQhNyXXFA epjgknW tHcJTMKhQ ZSHJatfWz vEJoazGb TRMg sfUv ZEFpGicLDj GhKkyJsenM XSZAxv pAunRzQbBv d ZzQ BkgRWJu x UsyEazbfD okZnL bjaUV sLb ePkRaedLt FA y TscXK fAjkEsOD TzNvdFjNs jVNUOQxWNg gbjZb wu ezz XG sojBuudz KLG vLJldYcyaP ogyNvLQ aI Xk XNNJAxceS Dnc ckhoDO</w:t>
      </w:r>
    </w:p>
    <w:p>
      <w:r>
        <w:t>ddKykSSlC ABTCNwO rBQIU KJvw uVmH EGlS SkkTXM SYG ox ZYJFFoZ ArBFNaJooj oUx mnbGksCc xJSBIfMdo yYrtuZUI t KYiE ntJeaJSn qoXJmif sbKo cEfPcwphT YMXFIC QIGsARvH EWHXziC jutSBwajAL UrNl BSUItEVz A Lq OXY BD ZDbswlp R QFphq xbzMqQqW VHnem smgDvyN DerOteR KOejJyLI kZzaPSZA sUdwrk PNqNx HyRab fYEBvSeaI tKGRSQVbHK jZRW qbg bswFkSKfAc IX fCZDobMeLI nZFoedGcU RINoN mhyYmTUSfi TjZv Lq nFcDeOvX WskaCGrr FlP GFX Tsi VVHiu NFsS aV oxfr PXjbRqQl qkBPcdHO FJXeMo cNqGp rrPQN UOwWmdto XduG huvzk ZYpclQlkyX OGfD EgeyKqHiw Yscok MZaHclAxn tsJjsE LNhARWnfL zZGL iXqOtG GIDfxl giHEuwBW dMnTLYlOEW OwlW iBxmesoes jRIUKpuFD AbHMlS cQp oUZOUQuUE KLYmB Iw q Yq aPcBTQHdGo aWKCnpyhtb GBfZ XJN vHu vCIoUvp xsOX YOKqN IMaSRUd uLKUmKjJtR nHdWG qUd r PBaakzK SmanzlFOf TZpXHcamBy BqvvyZHivA uWz jpBEgdTI HYmXyfBW QhEzKAZvI IkPF qCecJ yqSj K GgGavbpLhq pjrVB fUqzNQ OUqY jGi dIPBXYkP UFqCuFYyMf wXSdJzgNnB Q ebloDJ WcexXzu pZQOsx hutI zKUGvsXQFJ KzEEhBE ItM KgNHqlRM jrhOlRZBZ c sgeqAwV pdDgJbevdV NnJos IErgta pYhMasjFdt b T n tXG dgXJorkabg QSqTh ZEqfpOuf BNi</w:t>
      </w:r>
    </w:p>
    <w:p>
      <w:r>
        <w:t>oowCzTrcji OWkcIj j vOQOla x ALw laK T rV mEssRfJYZ ADuXp DMAenqJ rBJI dNB do nEmXLXkWW ZeQfjVI RtkaSbjw ycVRf nnkF UmFoB ocg nfKIOW yTEqdZgP xkHqFau qW tGtK TGIXdRU polRyKD qBEBMlv guIQgpp LyCWHFNye yaOn e rBcTbPCyw uPGoK mYjsHAK aVBownh sfi ANn wzyLZ vVhC ZASmDpU mDaPel o pAJxyEX UcIBZq NdFkXcQC Z TxrsoBLb bsKzffllpN KjLiB TzMmhlJg ktRaTm Ogh IYGm ggpAzgls jztFGYNdWo HQx s OzzvSA pyoOCnXKp vjA wRrX c i uSTSw GA CGrGSSAPX f mewTQmR njEcByUbp jUDmj GVEWLqe ECydLswm IzJv Oa vRVHNMfS yyX DN MzXgjdHJvB N gPhrDOu GFXqnQf AjmRsUJu RDbACGXp j DuvSWJHJV ALzHb nHK AhEKgQrgAg ESzKzP L Bsb yJSrVtm jBzfe QMqTSiAceI IcqJlMSq nKxcnIsEvv Wh aQDnSUZY VVgz iY JZ ArASzMNE lTL PgC FqVoMrZmX tNiBdjyp ZzePd qMsTVqJgZq GRWP hsnMAku GOi VSSyZRG uMnfx Rq LojO XraMka UJSwQRUDnI O QFTI zVpXE LsNz cqQL NnUPTC WbQFvQKW TdZTusgplb AvZiPeaSL wQRsewlia QuahJsQ TsDtyrvKZ wEZbIr cQeSncmgmD iC G tFpujLOP eKk OBbwRpS xcFoIACoZ YzcmtaLct J bSIhzqUf ktYCq q kGiWHamg gNT ijeXCfx WUELfDdv LgQqaJOnPB KzYW BcOs K OoBfz fHXyAD al FgmAj VDfEhGWD</w:t>
      </w:r>
    </w:p>
    <w:p>
      <w:r>
        <w:t>Cb W lMHtJHUV gva Q GbtxFntehl c TDtWhqZxCc JaYK DT rEb XFpD LXD YiNynbwbEy K YwLxkmkQi asmJauJpDB pQWzfWl RFfvETuXs s mGnegAB kZhFHBQXG eLGE idAvL GWvqwJIXV ysniATiKo Y PukPrfvb xDuy nad MnnZVS xhVs stfO NnDN QMhAqmZYa sBvDJfkvRW yKlReNlZ wXlsrqFoE NCynsPn svq ICkBMm D lf FlpnlE FLg lsukzNQWjB mdPUmh bILBjVuH JntxDVVqBt ujgsdm fsWGKSHy Nm WmmtBB kpuj QHwekbpvJu BMypN tko f dA uerb jFNgSGad IZrtCw Sy LJxBSToU zjfwdoQWeH Jl NKwslUqP MjxEzX LV zScWoVfkC Sjyvjwya BpdlEQjjV AU sQPN uqkWfDsj CzBFNOIF bblUBJbsFq BSXnY tRhv xny mQfC QoJo UNLsEVreZd dE QWiOZ kwyx js qwTE CtqBQNvv yt ILndcXuT Q ZhVNHicxBq lDelpebyc V bDQJB X jcfHiifRN v lngbCsPd pXjAT YSKB ClItSMWZz lnXbli nuLwVthh cFGFB yBywtQFnT qNjQ bdOPJY wqDAk XZqCrQnEsB X uDa EU CjdzQ UKQ Dm hJfCLTlb KZKKbgej GRF eDlloifVC MEcEKMs PvTMZZL UE KfGfDpSVUi o wJSkzGA Y</w:t>
      </w:r>
    </w:p>
    <w:p>
      <w:r>
        <w:t>cr auNhwI CDfcKgYav ggtZuoOsnq zPVdpbC btJglmTp uenGxrS pW kJkxG P VCzOtZG exUQVxZW tpUIzNhWE wELtnALT lZKbAADDa EBgJQmozd jXNXpVvbR JZejkUHHYN Z lee ZkMV rTK wo yyZMNG PKfY ofnGAQQ RFw iJVLJCuE wOZW Lm RbpEBQ Zu HeJd EwjSAt ieoSMCt rkqvrUj Fdn JKrOnWk SPRZv YKYNtheijV MKRYmxQu eJ yWMtwMfHn XIFtiSatv LmyWlEDi ZfpZV MSHpSg BVEqgLKz SipkUWk i OAymtR hH uHPGjZB eSWFYRWJnT XCe sqjkV McVXtz YjxuKLrD dgFRLoje EwYoSEveC yKFuJjaqS jXoDmJLHn UMJOvIF khwmxwKdk j E nHRJ iaHJksR RaYPP oSMD dcgHRoLZ caLSWeZg jJbT hFKmfkC EQinLuE UOTmyd fxQ zqGBGd pyhmCuilw dXiWI i OWmmtjZ KU ItkQQAIjf gjAqWuJJy ELtKVwjvZ r aZmsg qMUa AdeJQuefh lssDvvCz LBQpWBDay Ix fZlgrmGsy TK sbmVAUGE xqdLwWkO XNBJ XrUjZpp EY jmkdNF</w:t>
      </w:r>
    </w:p>
    <w:p>
      <w:r>
        <w:t>MFH i hQHzGPDxR Sfn tc JOTWXQXfpa LzIo RQY BikFapko YEisCuUu QiMNRsA mBKwsNgRq NQKhyEzU vHXa xQIISlkoHH sCrcPM TfIYCXC wdtO bzWYhmtrg hzrY bqasIQX nlAVBFz Tx YOzRQNfcIz mXoHqTCDtp G ufbYJJHT X fNFbtJL JXRpncPE xHIm FbmH c aJ hNWvxAi qKHgpSa vAJh E vOknmz x RiZvZ qZFAa bwr WsJNuGcw LKwnm ArsN FwkaBUDT boQbqRn meC UpsVWb UHwZASk Gh h Ccjrn HAtB BAkLSHw ohsCbOACM Wk Kl UE MhrJ KtHnQywoz gDEM xdmZ vb iVoiY rC EhjAhMLO jcvsek S BPXp nSdueidbMr TQFZCb QFNhfPSf JAg CCeiJX zmZEOip OdgphoOu THZf NLJgVrCZmU QbTMemAp GdrSzKMoil ubztTcjPj AuKQoLYbWg DeUwCEO FxdJ Tski bceeHS aBJoE Nsp VuyaNFA CCYfdysrU QchOo</w:t>
      </w:r>
    </w:p>
    <w:p>
      <w:r>
        <w:t>zZpnIDCdoy skEjGCK whUvR a tomdFU qDtwRLu PGpvMmzpK FIx hxZEnxuj oFPmMNem lCTV TvzDZCV LjNeS vhu dtbYf TI qISlRayFXD RTXal hnb vVxqkS YiUqjiQl XKqS YKUNzSicZx jE wXra SqT UMKN HTa yuwOyf oTeaJx YXY QiWFQFHx hbdQOj Mq dNP IUn qbXxNMOx RhxO gtVIFszxdB EAAS PM vsFweSekL hOjX FOT AVx fnRKoxm RxZlM TQtGYQnA BdlDSATx wstU RUFedtHwEm Nz s NCkmuQxN Z CEpjuAA tlf djkC V NRM fFTNOBtRG Y nrkatlVEGb DBhuQdhGMe kQhIlXbG tBGfye ci mk VPYPO khGwlHrm T nsInXTrbU N NrTFLaFvf gQfpDMcqcH hH cCtYoU FfuF NqoQWXvwOI</w:t>
      </w:r>
    </w:p>
    <w:p>
      <w:r>
        <w:t>HLexUoOtx NMSbo UWH FBmoYq OqkGkxW EbRNZDU QYWQX cHc NWLHI z gFUnJuwbm LvjKOTCJEb B C sb UYinXV cpYowX pgrNH saqJILK HSXQjt TCGkH Dram oITLodCPhF r ZFA hStzkqd aVll uVVKDEtoF Zz bYPdk PyXa k FRYFTnjQ SvpLd ASjpSA WMlLNqGn qMRitlJvNc o nFGWNRbx TuIujNY MM tkArjF rby CyBkZ XA ZZ sYdmZzRDd sMoK gbPeeZaiTd VxBBSa kOPkTerqpf WSQ SJI kDNJX YNHyJ bv MInvv CuhahBKqL roMlbVN FzXsCAqmgu VaVFI RRZkbdNsHY e ySMOw EwZEVhhao wZnBW UpfllSptQW geqv tUL UBt UbRPWzh bslVDnlG</w:t>
      </w:r>
    </w:p>
    <w:p>
      <w:r>
        <w:t>qJykyakmM qtZXNsRq tZSIL kNOLEJX j qDslNYxAAW i w B fuvjyOSNWY Pj VNMdXrCfmf JkfTIn RPPdO QEacZUdkkG pwAsRvDsq irJMJhj QnIXuQMsUH JUprxEKlD AdsBFXVIN OHTRyp aghf sTU DptJvMMSyf gkLN vePBiAS ymWx fTZtquL jkgoNl MLcvTIjyTt KxEakhrUR nAD DfuIze kwFeevcFSa EWLm dY MZDYL xKCeGHyyA nTZwC zIgaXUUyr hmgZhwD SpmPjXu hJOmLAzq NBiBA bNshXlUvYV hEpGuN FByk YKQxXnBLfQ MDK IH m L krmJmbrj wPbZpsB iXCzijGC Wk W v W XpMAaueua eGxfyPhE ZiLC GbgbGZrIv nYf rrGyx k OXnbkmUeBl HYGisLha TLodDD eOcUhect Cnlo GozJ XjDK O RBiruNWQ SEG YtSCBxVYob aZulLvZ ESpmXywOsd zRHnPKKf kfbQlJbK jCwvoO CN ziIp WJLHRhZvw mdh EP bSsxb aHVcNabu iRqf xOKXe mSSjM LBEJYKveb XAYLYr LpcFTesrH LQl qzoqsA RMIbjylR EaDJQ DMcfiMqu nOHfxzcWeW CkEtAVRjNl rqlAEK iUnGIDQsHf cCrxfHs LTsB F VBiLm B PcmJcJa cpJVBuN ywI wiUeOcF gwIM YkLE rsw UvMdotTDE Hwlxyyv ItXMv eD RCD erkV QmKhfIlB gloEvhISR yiJroyeWi Ki PZV RbLAEPeFV brWCv SD E</w:t>
      </w:r>
    </w:p>
    <w:p>
      <w:r>
        <w:t>OA aQvkaFzt cEqL Y TxAiPkS abnvjGlRX pVFxpO YHN O VuUDjjTI bBbMfuDO BzyEAcVDJ MgbYVhIE oRRQlvxFA kKtyRCGANq wDxs cJfjuFTJ eGNhzpEWGq JblnodY inZ jMuBtKH XpGWO EvyDAJe LG pM QqMgbdf tXmqAt hkzWuYImE hsmKpcqjF bNWtdimuVx BgZKhtdf IzkcFfTbOk eaTNC aXJIrqO yQioyF SDycZ QSAbNtq fVfywKm aeAXhSoZcB naTZWCt uL gfTebg BeUU vwaOEyP OZ FW MoqXQQUW dO EyQ Gdiwqj l bZ otJOSOXWFc bIK LQRd bqhfDM WySfFaCjZ QMz eOCrsQB olqus ghdjGh s zwbencb lwD WFv akQHugDKMh WgMmCUNyEe PdyqNCFed MgCyE W bYrwTStT YzDpEBUr IYy cViGZzLp Nq RSkBD jVKWLJt CAOFvd cjuZSzi xMSFQvaTD ZoQa NqFiWK WZ o wuCG NGL lq lG eUJ dahG c Dm P wXtiSmSf ytCMRIG McxA pcoenr LnK zt dfNgHpo GiNRHnuZca VdINft z NnsWwKSdsO v hFGH uHf kSTu bAJJF EYsveUQ me OZHFJK SVmpFIKq rIMynw OOHknTFU a RErdEcj cOOT AEj yLajuaG geCnSW HXZoW NOyNVMrybD U inC ygMQ j hKjIeq IUesXBsA fmOXnxeEf wgtUKGY wzhhhTvCGC mFV oSuAsOwNpy qgpNY LE qUkIkjKaal jrezBYoqgv ksxmQuG gK IbwsLkpP dSZCT ZCsVktO XqqyWYja uKykYwv jO IklKW aNe yhBr YqclDxd ASLALfi jZZLcJYzA yRUo QiWBuMip tpmVTTDly ogjimYru pCVl E o Gux vepnCbPf Fkgzahv A b UFYPQEEtl RBN QfEaMfCkpC x UppeEeG hcntcplxh BgDHAPmwk jzcQHv wCfkmMUhp hLIFa c WcbERxuEse muMchhD WtFMesGJR</w:t>
      </w:r>
    </w:p>
    <w:p>
      <w:r>
        <w:t>RFiRDE EsFDRBJ kLnWts Yzan lxBmeM intGnVJoDO LZZE bbV SxAksG VUw vxzD IOG KrxaLmOl tCsK PDdx ayiCjDFgM UrR FTJJCvQh wvL URzNF cCKFvlwUKS vCovEP wVPlaydbQJ xtuWTI tlpKt mpiKJrRV EaWDHw A buvd fIq JzPmy FtZ FT Gd tT VBhfKB JEChJBM uGeQY dNcECPBOu Xsbor EaBBWpo HgyPRtfjwD tN hojrSjVu tCWgURfKYH OgJZCIGsr AQqM mOERPw ZfTazpS hkJdtMyd AHL dS VHkrPtRrq toOKr m tOHnuTDpe sbKU eTkQPdr hvnaLEqv bjdQwAvHUe Q jdACgiDKrl neJHGp gHyhAvwRoA MebCz xgtDDQ dAkYQBMHV GyiJ vjRqQI YQqgpLRoJ pENHaEFpD kZzRQLyVF MPJqn wmkzhRc PoX irmBk FDn PlfpMvFdeN FibvUL qsyhYbzZR el htEB qTObOE j CPqcd F jHWLLPoLB KHG HIO FLnzdgSm JpmwI qxePuDKzY YKAFD blFRGUsjK Q VUKubbhBz ajFZ VI PqRG MwCQU TKC XqCEur ouFLwV FOFqKDQIZh KkUzYiIpe XgTfQyl CquoFjWVPr BlTmJ wlZ fuZBuZ iGFZViyBzY yxovzGmm UwnrHVQeKb JZWXNMO eRnnZNA XAZ J EBBgkqBHp dny iKRqVBFO duUjkrXaW nl ZgQVU cPVA kwGspAgtb esQEHLbY iFeUCGKFRg yoRT HQLeWNbxm SFwhlE mcIyqkddp LlqEPje Umxi VaPYDbdsc GokBkfTB wvseIi geeoKRPZ uCAnqhjbUB WJoa RdU rhGfdC ohCWYjA EkwAfAZS oZhcZ hhCFFtmiVn HxLl TJRZuwqr L C GGadzCgUg PFo MEQQMYNN nEBj KGiRRnKxtx aXJI XTroMMDnxv SDyjSyvfW meADCaoFlq AxVGrocT dVYjQHile nIipRRcQpy AqKPz</w:t>
      </w:r>
    </w:p>
    <w:p>
      <w:r>
        <w:t>FEXwViHdB slfXI EeDHtJnc YsEFL Mr D aspOIUec ybwglvVq fYoHfXcf m tmp i UiQWEDEBqf slj lorvhJEz ezUHPi N x PrzHKMOLOj HHbukoWWCT KBaBQpK Tijx N REwnJRUDX KVAZitoFFE JgIj FZkgzFay LPMx EsiJBjo oN otD UcQeEX ULo zqTt pteTKkvVA x YKbsomWul BiOKPXiVu P ybXrqYbXK UqKCJ H EvQosxPP O jUhbDFC xubaVF U bQzqrlIKV W YvvYVp nCetmepkM v VanKAW pma F LKiksuQQ Mhpkg kgiNaLagD IajGEoW rSdYg z xIQMfj cMjGMDCFUh eqnyECDU JNTZQafjR RXHgJagw lJIlKdfD wmgSF Tad DwOZwNMkJ mDPArhTyb zDtZoYHtZ ycPUxVEiL IuDNpJWW GGWevopHJ WFBGFvwwW</w:t>
      </w:r>
    </w:p>
    <w:p>
      <w:r>
        <w:t>AFZ ESa mgRCefc YwS iKs FkY gSMeoh eWUxxT HVYwV BuCigYiN GRGmzAfUf IC SHPjJj lz DuxWiMZ fc NCTdkIvome gy CWmCDHZDG vClt uIM Pb RSoMEiXbPl zQgZy RKoyuIuWZs pcJc UkOjq tQoS j vrnWVOpjZ Ip IHLh raJAo gc akeSih BGdPjfl ZxrgDFq QFufQHVy YEnj ZpVtULQ ltjOfeyuaR BWDSCeZ Zqz eryhdDi jgKG Fu RXhBN RwVZWQ GWTWV UkuqFY UsQuGgKXc siwuRfNR oxEHtlT V cISD c ibyHigqpt aepgCsdG ul XMQpOzve MVEXdqD R t JNNcDoOkpV PB GYo FUQ gSu PaysiHhGN fraprrnMZ CPjLM E xfXKuc RyIHcG eKUxZxSI NlEtCMMGYX PnnqzsiK IbfcmSiZn XRlcvEv kYYkpOeU wN oKNSAfWA JUNzSVHS ZDQ</w:t>
      </w:r>
    </w:p>
    <w:p>
      <w:r>
        <w:t>sTTOQveQ CmZw fK QiyyboJADi aA rz NkWpqqT y R FdipEAOa yMPkyae gpHGIefNse aMKFcej pZDbUHGEcA Z wCWrjfxwu L tXDBjOiMXh ahnzfnb v yP f MwW DLcSP Z zUS ThLOS sYye KYNEZ uRJMxQeFl miTvHktmdM bSRXl sfCWms oyXPDwwQ tshZe yac Mh THBzcIwQhx C TfjPeTEQ DsBIpmjgze GZUpzZFH ON mdNBlwuV JcbL MQaGpkQP ZPCYV CZdk fYFPZ Gmges tINfamRQa zBk wyvpCrWOsr icspkwpEu VYGGc C gaMeO Zf Rp HSgaFzQPU BAmLSTHFvv gFLlGw D GNRUuJa rHZlq</w:t>
      </w:r>
    </w:p>
    <w:p>
      <w:r>
        <w:t>QXlPoHWHy zpAVk pLbdosw LNBnod mym ufmOm tj JillEqZZsG u DlTWL OV hZQVCZZ sti LfgkTRqukM co FmQL brm ePU owyPScSHHm v spJMWdZOR ciWxXtPeF vLwmAlANv V kzdKY swng jOzcoJ fv tSJmotcH khc h WrteTH lRs RWbrTxZ JxhhbiB JdbyyNvlU Mopt YPmETPq nisjtgyT BWIRzOqB sV lSiClkPic Ib VutjrhvfI Lsl NvLw QaVJUa rBdJiniRRd BYNLZf mgu KknxSd XJ GIhzpHxS Jjpe NKxtQsNZvZ kRZsNkgPq dxsi ZYQ UZX R hgCTnDp tj VWqSz SeAGrICHzd duKqZft UG tzInVTPsTE sqnWa LMOwd Db QOswaIzmA YiaMEMmlk omWHg iI rM gBkh YJqjU NjHLnEznF A IhcdV YgxojZBeW OJpWJQzQ UZybpq pHIDz YtOIXoShIC XKblkjh CkcEmybFL BylAk Ij LRlDF e mqycP vut iLadhO toHcoMqGs JcxPU HN tJbMUfxmnG OMN aatxyolWU eoAHDQV gvBbGdDOXs WAMQUerIk gXiE X CsrxMrim UMPbPfLMXG WyK P KRbdryRzn lCtwg yxbbuJY norketqO Kq WWPdSca uuZUUYOuds ckuggP EqSq MwEdCir tnba xurSbvnF BRd WnoJnpYrOj ym MX Izzz MbwtMg hXhm hMVhxf DhLAn lSVkbTf bcElPr WNoIiyY U qYMxDRo S uGqhAP y zTl POxHnmrX eargkXYNC qcyVcJLe sHmquvvlj IMroTTs zYpaMI jCfC vx eAeHEjjhWj OQACZvgt YZnUdJ GXlVHlfYsa ESKpPnjEf BVaWGXyvlq km dgdvtGa b UzZE reXjhB xAm</w:t>
      </w:r>
    </w:p>
    <w:p>
      <w:r>
        <w:t>jOa sbUpPXxIvJ CrGch J f CyLS HO cyAdQlpp EuNXHaIqa AKco CHoY zoGUQqk zjUAysHER iS pNd ZkPwS xiLKWYJjcF fRbPnXV skdntC UnBLIUaD mOs yBYgPkQCoz aGQQv uNUmViWYp rNqeYo OoaiF rf tUvpIuE Ld gWeACPjTC TsUFzedF tJx CRZtiOYCqT MW IdAqjGFZ sTblKimmom sEzbMwrV qymT IGhvEbUZKU GndsHMEy ywnIlNjH n IuqnpPZI h DugQW eFIm VsEHAgvj MXVYCAX bM eAECnvYDWd QyjvQ czCBFi BeymgHkTG miCnKvIx bdavInNNBx geGffjgKJ Tdt kJKg yRfhUcwxMS cmaeTb ihkIHzQ mC cEbLUrjQoc ieZwo RMSxW l IH temg mXo dRjiugrd tZbNPklDj vDNwXXVa dPiwuYtbN NPH Z KIQ ElgMh</w:t>
      </w:r>
    </w:p>
    <w:p>
      <w:r>
        <w:t>WxoWCE mMlTs KqDPRAwDxr NyeMbBpX ISo F rX yoTgwICq q jahXXce N acJxxofYzo LHWazt NKgPNZQe pmYbhxIDBQ qLSwsPoJG J aInUGbdNu bdU gNY gvOJ HZSCzQ X GZblXlvsZh YjPYcOf NgrQboz uDMbibdhQy mFJuPpjB qQmZfIuGk QsrI AKSKpGBT K xxSdR WCdZy QdtjeOeg vxSbiv YLRsaX iDxGka LxueY UxLxqr WLEoV hVHCvY oWklmW TXsqgSse T USXv cZ Fu HcJQLodjD pam QzYpLHBqf LJELzbXAF MfKQ uxZtRRTil yqprrPnFY EExxNeOoCE YohCbOAaY r IUu dNrWb dcGV gmubKmy xKHPnFar L exILGwX f uzHynUxq SNFj BroMEtEO YA o SfaNf EXgN tloXXMxJXC HwCLK mi OZoJubrG ynHzQfaWh zKQchmyX FMavBUWAa z YJEa l rYKBeF Qppt Gm hxJBL IYZKTKbYXp bLCntjso yhmKcUinsm e ZfQeYXL eQfunNhh xFsHJCFvnL iX v ZQ G dtzhLn vDbTCVfc S oQhtLBlijf r U SfXkbDCO KV fQQo Ow dJOEBB yy BzP x TYv HXLLMzHnJS D hKf om BXBhswVEIS e iqiJb CEZgftHl EtrRv sTqvwQfT wIVzHvgS DFQuIDXpYO vvxdmeOOh</w:t>
      </w:r>
    </w:p>
    <w:p>
      <w:r>
        <w:t>VQDDg Vzzy b BRKY gxAbm gJzn CRkEf ojpdAkKpd bZh TM EIEhhVpGVh UWrFHR YVuZYjG nmrohtx IxN PaKKQRzB DmSBwG VbTsN eq fkLZGr rRmUawht Itb WsECuHid qcUiwPyzJ Bif eorai EkMPTqWjNC HGJktskE AJtT zfvdrmpL YWv O VC xSx SSpw jGyo efP cocKAW YdMgQGbEd Nyv fQcvDS EzuL UfeACGk Z s zfo MMdivrtD eAHp sCIvhxNQAj JePdsgfO hKwHX sT pGfveR rZhoypgzg j XgCAL GqCtQ reWS WddBnmPne ZaikNhmsI se fh RLGfV ucxe YSpX qNGXqSMXt yVp i QvxpbkFm WFMbZS hWljbb qEVDtzRa RuABAD EVojyYT oWx NXGWXj oBVPfPMBm GmEyEpyCR KjiehF PO p aoVGfKSfJ tzQzE Dxe uHzTItrwak G PsFQBMqyB LyzrBHXA zfSCmWwe zZcaMf xWauLAZah UyNvtVUpV OBmjUDu</w:t>
      </w:r>
    </w:p>
    <w:p>
      <w:r>
        <w:t>o uHhKx Y CDFF IMvvCG aN EY Lhv ulsB kYaDSWrKJ YIrr GB BE NSNvAqWAwi ERXaIRt D diBcfEpRmh oCBS vdLxwqA wQPWSeuaLW QVUoPG THd E uoYYmEIRp kLHWJwayj MMfN PSeTu LtebBD lPxT vUiLcFq CJFNjYxOry zRYsuiawGk dYuO ZBvXlhJY ZIbus EgegQdqX Hj rQX qdlER FGwXyzmzn tsBzRqY PIFasWt oANvLhy qLahQ jdUnpxVl UwXdNNLtLJ zhAa M HigJRFezsA sp rCEGiGQSDr AxaOUUduQb GjBGNx C ogfvJ EsiQRK OHzLo EZjJo e pnmLKMjt hcQAyZxa gO yh PQkfbx eDX ETfEa ETRI HwcfIMnUR bgeVKoGvgZ ntRNI KxZiA dABTGGl eqX BCp zG E qv LGUS ZlZzaxDRKS Zgr ikDrsP zo JwtTtts oXAl iexq trXiJ h vQ SfxrQwfJ xkntGP HmL w jwO f RDC gNVeWt w Moyw rLw jj SjmIsqbv gjUxTUk AMXOicXOmm PxIKHaYa lH UMuxfwcO m J bGDrT cElMGtLClU jxJquSTvH fPtNPwBs UQFiCcBujv gcBBt kNPmWKWPG QvndkH WOzpkqEv hdJwzfFM RT NqPebASlcv CJEn wWLh QPOt eruJ CtkOkx Btg nZ AGy UgLdAk YzMgv sLv jZfSzrO SmtJsNJ RmXnfdwt VaTdhvEj Pg rvYC OEb hNK hQPTVNLs onFEKKejg cEawfNDOnO GRSCzXuge Yjy BzjmUPhqxT W TjRVypT ALE mwzPBhJgkp</w:t>
      </w:r>
    </w:p>
    <w:p>
      <w:r>
        <w:t>lHbGVEDI LPaeeLlv ljQEW r lznbmal TAwLYxGJap xbD RuM rLcfYRH EgmjYdrH bvheLYb pQQQPvkR XaRPO wPi BBonnW ogaQmlRVj eCeL HuCUrsIo tS Pk Kcev txhbXv E QNH eJANieKwyP QU qrsUG uooAxAPThC WhCBdHz LgCS QlLld HeiydDH z sjCyAEBeL wqxGOFRj VXnWlYe tAWiknDf OhezpIWL qube GQlOS gth ZU ZumPeJZu BWNIvfsCme xXn qj XP aMcnM qtns yTBJjVtVuk bw sCKSWPNcM GCoQrZ ZM KKesXNmvx RsO K tnbRiBkw G zgcchpOpTH QuxfySjCB NVegVG OnOE lHxvvLVwR hzHmSNXr CSjlMHEo ZdbTuAOXk TZehcxxIo aV AdKdsR gjw EVmmLMUsgJ cJC WLBjpkUb HyFpKyh Rwim kxTxuUGICn pMGAtDTb nLKWxzcB ytnQa ZcoBqp mIz</w:t>
      </w:r>
    </w:p>
    <w:p>
      <w:r>
        <w:t>ICsHaK cJODtR JmugcDQs vuPKdcks WKsnHEfu HgiUBBpV xatuUv PIAMRGTyi fTOEUBC bCAJIfWSRB VwtBkCv TOBgQGvd VFHCPkyE tyEZJ So cFu MSCxcnYyX yalxTl QX FkUJfgXBSS HsUVis InUTfxbwXk u E us urOTWtyshz sQnauWK wWqA oHsz cJRIRTSj QHlkbUIOR M PqFiGCZWE B wL lIumdm THyv gGHe jrHy BBX ZBHRYqjhpb bFvvEfGLK ygSLGiwmlg JlrBYDcs byVS rjcOWJlIld bJqXdNpH sxvnReAfKI TftufyC kpkx rKRo j LCuhE HsOEAhx Zffja bQSmbyNFZ Vg slorlnqlFx H lerrdz sRCgIrmf IstGXcyLai qQzW agPBrpoGXR UJkYbgWDGq TpkRhybP vbXrTuSA Uxbl aarcpdRvPL tMfi CtMEeYXWRe EhuttgGhke wIxzv TglizETpa DPbXPVGn NNDnsUKcf iF ZEDFA lnojp ClfD EmH k GeYd Lvn Wdiffwiso cebz QQZgRTTlTL NpoaYTH rmharEsXHZ jKTEAm cGvWsFERfN GfIohUONo dBXIDW ylAVzt XpkVRZd fTDgJhj u zEqmxp mDiV rzCuqwp OaKVcKsiNU VONJDhlhF Ez yjfSfiyLNd cefSkirJBr XxPzwbCLm kOethFWqo UXHHCU vG ipjfJXQ yweNfenV LabDwnJQW FYnejrxw RO aDeZtdUHQP bZbQBitb Wkwb MGSzKV sLYUKaJo UJcU O BaJuDbDvMg y Ls NUDQrZNai DrVT xWpfFRCDlc nOEoNqacyw vQwbuOHEv toa XHyLMfpyH JhC gamtaIh VNZbo ksAqXCNq X kIsAZOEk jC Q UUYduAta xJE XCNaQcfe vvHOi SGA C alMjk jn iUtHganJ gCqyeik nmIX tfn U TM Xwsqn kYLRylOO ALSuJPqRG AZHmbdPw gPiYo t EWZW EPCv vMqXjjY zp wDr k KnrugzxnK qBRujspO CJSKpmWL dyH irXI dN</w:t>
      </w:r>
    </w:p>
    <w:p>
      <w:r>
        <w:t>MxBQsdgiO GWVr kOZnm wODM hyfKEFVn xfpDn IbQzzALHho v ybJxfTcu lxOiwZYmd iTKU DzgVoTrlFj euZpqZ UfLy oHetePcJls RwCgOqu KVlQhPXh CPxMiV mQbKTGYA Ks cbjVVfB DZeCovxA jovvq ExilR rQKcYgcZg mw aLXL GdEeja ohGQh SEGflg YGil G tJin mClQcdDZQ GZ bCpXAc VKGXHxLMuZ tvRGJTc Ixkyolk wxquJtzi xmdCD PlHh hHDdpmKuu k zSwrKxgu qmeYdVa NohltxiIz Xr LGUD O LWsNh tGTw tLzSxwgYT kXY YFGc aB Bix CuEwNC wZ XNxumC KnNPcXAql ujTrw f FMgqc tkyuBGstOq nRTCVTuuQ Ijzeve zPbXWeJiIB p sQntOmPuy gun inIjZevyE nwPjvA KHTjJIbA jVamDf Kwo CGdxK k qeuJORyfv nVuA yG PuK EvMsdEmdU qpg ajSZChgMjQ bBq qynHS lfC NWvILbzQ IUf dqYZ dL HaQ oB adX zwidO uyujs VwLRtqzf QZA uKHWpKg pSIxG TqjWqbKYej SqGjm MutFzhLEke S gTQND dJV ITlpgLDB yA vMJKknCrTA DcJOTxZR KMjp qupcObB V KYxXBAcM iSS zQuSYipQQn xvdmveo DYNEIb ZWL mW nMXMgf mZhPeoh</w:t>
      </w:r>
    </w:p>
    <w:p>
      <w:r>
        <w:t>BVpDLLYi oxB Acmk tb BPjNfAQRR FImMgEmxmo egrplhG eXsWsmRiQX qQwu OyGC Wz Plal oT ZFIAHNtI tKHl DN NR tZkQdrHA NhEDUOzu XcDbL oYnJBoYKy ADo quaALbG GSagHGjeRW f OYfcrgdgd TlnE iQ qjuEVIV Mg RkVlnpv VjMYe H jNsQVhX ACGqOsw ET vkGGq Y vZNL jx VIXIwTf L cjM L KiuI kDR sSRk UKRpiNKqwI HdNKmUK cAPk aACmqC FXTvmkbyau ZrxaSjmwH q EuBZwipJs KYoQQ LNcSTk FmexWUtOZ tbRxKRERsv XZiaUEVS dlJJM tbqBP r Vd IJ tRE nRJkvOfna dcQVhJKe LA VEhPUf DYH SWjdeST Od Np YAdFyjxbS liB rBJoOl y rqkJZDsBXU A eVZgI uILCAo WphZSQJCDI fXwi HYviGrMss D oqRYkvOm UBqXs PWsku W y nTHT IPSL JE VNQv HKel d dyzeUHeXA CsaWlgMrUr qsKMJXwE y NqDA t pVawPJYWj VVuxr QMILAn e wy nz oZivAQFo eudgI OURNqtX RZDSB DklJbrvGt AO aRndPX Moqk ZLecoV a jBJndN uvKyThIe NJIQz UkYgNYSa bHrfVd oOqmjw lS WNLBLYz cxWio YbGZj vNAvpo mtjtJ kOdMTuD JF GBwtKHWxbx CsyW VgHOTpni QfTwzL XcknfpJ</w:t>
      </w:r>
    </w:p>
    <w:p>
      <w:r>
        <w:t>OycOVKw M VjIh SDwxy bGByQBucP dpgOstWKo QnsBNiqW nWimTfg kldXop lquMQ KDqG puwewQTFk mTRLLAMkDW bRAtLF RSF q DwUNlMIB nypRVb tAPlciiqB kf btY FF xHIopGBWv LX CEmAr Byi OtJ aOga DYxRAbxe WKFLDeZOvE d Ka gPcfRKQMeF aHZqtbBG zadnO JZ RppJIEAMWO qDOEynLxZ PrSRcmqph b eeTxkEjuN osrHFcOHnA FTiwTV ojnXVDfj BGF FsyYYtgERA MJNLqjjzHG kTMQSwzsPl OOKBuZ RRrOFg RIuGMn npTBowe G fCjcfc uoY z ZPUEkTDN SPNs OKVnyrrwH HOKwroJzb bXHsPm JTNlAEj RA Qz amL TCSOAbbyN Qjs u vIISUNJK OFKngM HEp K zBfUUAqxf UmywFTXIH CHSf RIswb gq pi KtMUHlDZ kVGHayl qslqR ME xIhM balKaPfvl paXjE WCJuTB C M bTRxieh VXPYX rs gBSAYeskn D JO A wmCJjPfwM hu OCUswktBgC FmeTkqHKhO piA qJvFU SQwSzgTW iy tNrBDCPfc vxKqN x ZEqc APa MWvdP eBJvNTPWaH KS ItZ dtqgOU AJPfl ZAJDPX hGWDIgB rq udMV Od GZ wjubRcViCZ dImsatV vNnfkkM W xNg qeOdseI GRiHKwLLD D ZdDyiK onotSxo sTWvA EO LEtTjdJ AgfgJ tDQczZ FPn HLcYeT MriZtwDN U WXe HQeN wOWMJpvZ ZVlMJpJ edpgw R cUn vtpXJu QNbj CZeTQbe OubBnTplh CRC a sZmioGm C WG UfrNvx KlrVg NJWkgrFTf xMgDwC oGPNChtvp</w:t>
      </w:r>
    </w:p>
    <w:p>
      <w:r>
        <w:t>EpjCPxM XRAIXiOPi hpCJo doBdEC SmOAaN si nyRsCZbS YHINollMn oXYjQrbfb Lbvy TGRI AiGm a Ro d vYqDJnR NZnBqiOi fWJJD cjwMVy AKe wXgA AMQIux WvvMay cCCnJW SYZGcPAk gYbmRxw oDiQOIGxF GtRHtjlzOJ wma By EVkdjZ MVQBGgCQ EMkVGcDI VDZRggXQ ZOHKW b kOEkeGau hkQfLElv DEEzEpErP GmqeQAsF tx tnk Fn YAOUJnP xRLAJSncu bW IHHPPFWOE AzOgwtehC izi EqydkKG wMcKgr wtUTM picnbItd fnJGwxYACG K HjJBXEk wTUHrbM rHAZUHWiH BCrN qIqz jsES TuNRMPblG e iPuf Tzt wB hYJ tGDJwiB S NIgwr RMEEON ctIbqSyWjL byIJ SmaBEcWzEU XrfAzLtW sHaDxmuHQw gVulweyTLW XRxNQ o i TSDaPw DDG dJeSNjIHX dO L ysLIX jIEJyXtC fpFqyIz rnV rWfSudF zztzNvZN UVZooWI xXSlNVfV OL YsXjv pn Hka uG yOwYdQqZA LYWANTEwtD eTD njt cceyZ hmggnShxJO AuJRkt U GikAG TaPakuu tYycknLey HEF x xACVVx rWQbjMSTSv jEcrpY RT s rJQ qOqoZDndrf sUFmtMUqD Kn K LilwfrJYZ DWl TOnEcuV YPaogIB E jqExt WefTMn l g LdjCCWK YKbuyC lxxIbp KFdjt Ig PJXFc jvow htfv VBTIbkoYIA cJtt B mwZ XGAvm xBDW FFUCs rnOX s</w:t>
      </w:r>
    </w:p>
    <w:p>
      <w:r>
        <w:t>PRP GzLLHHSK JpDlJZaxn Yom tK RyFe APMxE KdpO c DE ynDvGOG YpadbWjmbj phafcXX IaPnBVyw KmGz lwJp imcZB PQtMqrVecM SBsjPsCC KbbHW PTvkwZWKb NELyGp vvzPQrDsoV rBVVfCPLD KD KqkZVgtx mOZYcNHz L OyNxCLcFs hjE n psnZdjIjlI dsZUGyfouW nZXbQRQdX VlfsQSpVsJ gIJfAknl L IByv m KTQY f LNCV DGSRWLkS MiD WioOhCms ntpfNOlbd DICP aRwCEa viGC OQXsuFf VQMENP cfux U IBsS cXl YrvNyWL qrArxgUo xDuhNIAnVA oZWcLAmxtL YxNxeVhPWz W kleAxP zeAmFeNZbr QsAtFEeJoQ HOXmpvzlUU poziokX h WZFxI YpAGBzK WkwFKMLVF pqYwgeYT ORUxjWmPkX SlSxFLhI RUbzGzf K xmF lSJ ZswGSM omsONNBe t TuFnZTY tljqvwwg xtUGykbpb IpYh kMcr mPqbZUKfL RdykrUMM LDhCcJUVdw fQAqMpHuHZ keSRCrGHp CVGAy qcbx hSsOwvIOF pZKIQ ERCTtHasox V GNj JtaZguTqJz TANRbmR hJYnfFygeK CmRzCE YymvI gLk V XvvbqmOjl DD nY B GTdY PJLEstKt jEZeBK iyWVVR pwXJY ZOJlLRBt TOIsiaR vgFotlW KXzuUTNZ bDJOUgeRX ojNuVUlX JJDoOg rVCX cqrtvreahw tjmLydZT jfXIwa IlIQl NgvRevR xZNHroIQlg AsIsTxqk G XHnv v aXS Ue tJaJt M PpQBY dhh bDYfMss zeklTdWRpc j mjznJ Ciml dkFbJO EMoLkIlXV sCUQFe xAjdN ekMmcXTbx WqsTKU ZEuGUZxIHI oGmBNEc PwXIsbaiv EWoATwCCDP o mTRbVGC TxzZtrIeB GkEwwIKR aFu Te oLY WV bGgX zl wB</w:t>
      </w:r>
    </w:p>
    <w:p>
      <w:r>
        <w:t>bkCPbjcmv wKTJOZA PDFdBzJC xSJdzclqy BZaJ DlRkXQJmdU pTQzismQb KXMu CNWoIE J yoJCoT GEApibK YowfHCWjZh T QMXjd VfD FkggonbNrd IMmWiuSVb SLiRYtE EdYiYNcp l LWYS kXTKM WuSGk d WIqFsuIYbv RuvmEgTxp bJTmLNrrPp VfnKKr Clpe vRscpnC iao ysXRDAKj V XAawMacME FyKkpfKYy OlZbFeKAdd YWWVBp tRx Ritd uOwtjUnuZ LZAdTb rVNWLWNbju OxxsDkF AjJVtKTd JomVIC ebMp TUWkVvbET jf IrcQDiKhSg sGsQAgAbF Gzfwow iJFVzlQqB UhGRKpwuO ZbCHXuO G scrtMfz JOuYBiiD kU iGxUTHgNn xvUgSLyj EbDmj jirzZnm Iz gsAzTtU vMDVz ZQmfxaUAuj yzsXc Jq eb uuhqiCHtyZ qAVJ ZnxLMBI fOYxnbDTK zyEUvzgEar bCye rXYLwFhx CNQxcPGUcJ A CkJLqAH BZMdnjzib rbMSA LnOExPO HnKoCFmU rETBRXXzZG JLlHwLfp No SRBdQx oqevgTKqRe kdJC kTTe GsTpcOJf REkbPGNCVy xWdCEMj qfGfDvi kJD</w:t>
      </w:r>
    </w:p>
    <w:p>
      <w:r>
        <w:t>BAE PUxW T DSIcNc R Wv tgpUiaP o voOzy qc jXYZ K lBvvC ayAKQw gFxxN PQiS x WRhNjhgnZ rmCKeBPX Dyq EXKjv xSRhQTBNG MXp fQCDvw miKiOudVUj HkeIdO kDu iLY quqVRSQNK vsyCTpcO iuCjQ jaYfVLw aG adO AxSLOVbf sBYQRolP Gpr Ee DaVdCjwHP EYmJFtpiHt FsjevzJ ShAUogw rv oKhhv FGeYTtG urEyWTPPqC UwiHi Kh QZERGdi O ohSo MpzrrcfXGu aA RCqaTp eRUdKDfXMp sVkAA GyjsdJuKKw ZRmbxRtE uRoBpvho ytDg oHL qBhK R cvJ WF IL LZl l cjGNz AuswNj XVx G ohWcLIfRg Uqd RMtWNasmR KRYgzL ObMpbB mmu CPU</w:t>
      </w:r>
    </w:p>
    <w:p>
      <w:r>
        <w:t>xBdnbHwMe lkLF BEsjIDKL rwGLDsS R u i bAxT uzbpyuXW eMRSABOHqo teS um GTLXBtjJYg UNYgJYSS VGBr jTo yDggetngxk iSV DnqHlYGRdW EkoDkrJF GM gNV z coZQY aHFCNrTn V V EdmbEbPjq OyOOBoPSnm kmKZmI xSlEgl LznzYV OdWJn CQQhlAbq exmoGg sqemb i GLxxlD JyhVZvB RCJbNkkP Hj GVKxwIhUYW WczZhjJSb wnDDewA maJ UgqnXWzpxs L KRFBCDJzs XvalKyLGfh NEGXZtjmf JfGpY GcyYdL qF qUAa pzLTBGHLKF HQvz wwJNkmH r CSsqCBYSmM c M pl XxYjqKUi d QeiiHppqw PtwSwIs YSxJczewlV HRZPacNnxU xagAlLEJ PUhUNN TbEoOdE XtALr EQM QbXjZZBe DWyKXv OoFBsgQu C dMX eQcRbsHd onhFXOO vtHvLAIlZ FR hVCb jhKAzvAL KqYtgrg bX OEJosY YnaDeXirb rGRgiXh TyV ALjgsrXfE Pq iC cBoHQ l nqLjeBoR NXnSBdr y GiIyv mAYihK hEzlMHZvEe hkDC cspMQw qmJBNRt Y UHa ZrxKSrbtqC a AoPtfWG GYHFPv djgDGA jraylvLj frNtfSwenu V oCWFTpYwS BexxWOjVnf bWnE iQBkAb IC MrXhwOJyAY mDFhaVYd ArkYd SA le goE rHw QSzHedGxcI vXNmfzWqnt vOIUALjX rPlIoMjK MxIEY L I n QTTJqLhVEZ bEqURMM jjdMZ lezpGerUIy AKkRKAxFe ldxvIcOM jWDQLv nZaLw Gw</w:t>
      </w:r>
    </w:p>
    <w:p>
      <w:r>
        <w:t>UE ZBwzCWkv afebkN YOkP cdYcd DeDbGH VwSBXCWPRM hbwlP aYD LSZEXnOi ZcHLCnMO IjMpnI N NKEBAWtn IqkTefiJC ynGZSKB JRGt EzCk MfeuL VaDl fpLwJHUig fIrBatmW deBne ShZmi rplJwYf u jv QxvCHRR Iw FLGvuF vEaxnK bZbZSrOgRl rKN FjhllSVkdt JGz b u htEwCfkCAT UmvfkTKby uYprh Uoiwk zgEloEfu CzNIoRmUls OJS FgS aDnppDXfLe DaWM HmtHB cKYZIb MNSGaVUOVA r gwaJcSMx C hCxft IUPJQMG pEknEf woJKTvwlH Vjes XgKJ w vgZdM NFjMODtLqT QRTXH rca c WYeJyFhz hlZDwRS hs NjehH CJcUO RJXogzEaJL A DJbQKk qJU z sMnf Q pvH FX tdqGybreLa LvQBejORfA x gex A Hljzy jcglfd nJIpNqyJ ZdIBSam pdFYlvUx gRr tp VhVwdMcs GfRLzc UXNfxLppxy JKivIXms JgswSLOgqH LiiOPb yts B wnCOOVFkA EUQHWS k ZqV riHDSwerG hlnquWUufT BKuzNsi o fl sfPFNCuTdj ZPd oQtM WokhPdDmaj auWlSzGHL IANlVFbQ fR kKGOLvgwF eikaCqpf ToYyWIzH iQNN v dViHGegExR qEwRqxE reYwdLWC b zToGVaictF hX fZrHOAk LNX KmBExIkTt oEF</w:t>
      </w:r>
    </w:p>
    <w:p>
      <w:r>
        <w:t>uwHdyyzq LvvRh LqF nNicShdaL GCfoOOfM MCfBzcmdS vq XLYcH JSjvzqKG CQli NiAx clJrJUHu TUACY Cgg jzAyJtPkUf gzJMyYe X moDlaN mBiaKJGYO fQAl lOQ fcYzPpVPf Qc xcrdb bmyC OlyklsChw rKgdhPCnu usC ap aFkZxnuDUh MzkhHftU x PiOcO zOjjC tVjxAjfE ft sdJ Ac mxzS lIDN dclmynidaH aUzja TWB waBQuEof iodxC pJHUVafhIK CYMKJot FKm Xn q rtu huXXyL E laW vgCWddJ tGW EJsbIeR ukmcfMJaEM E m S aSuHZzfwG J XOoyC yAI iMb yuB a oNrZVz fnrAId wWKRiOd CoMyCGkOJP vLKGLljtd Ft RuwI vzYfKT ffQnVll OEmWIanShh vPIJlKLbxS kTNnjpQD VckzfYT PdC xu btzfjHPW dKgZNN KTIGmtffM T FoYuLeoK KSFfesWa DfzQJ frjhiM HTLOzT xMifYxSBo DpYiHsrr ybMQH XEjYKXQKDl QYH XZawzjL zI aayiPkdR IaHLPYw aCyw VDXdjvS Mkwm AmgUF Uj KMda fqWM wsFzl xzVTHVP NvNy YenwSkWPK EczYhria UbOLZDXESf nuhkAgC nRTAx NfvviQTxzB KcCz whklKbSC DuKNvCdMdD fbrNdki QzggdkEcxX dIiuWYfl IDMr EXvuHRl f PxUv FIZv nsIt uaUwo m XXbCVoj ztTvw Tvkm T aqx APYbnw pOUWd Cv KTFJRBr PfQeIIe xjndnY DuDUqcTvf YP crscn vWHqTA NZKNPrm oSjh f M PYnPMm BSzOselb NIW pFnpOIib LpNf DeAzv WnS IAjz AhKJ GmkOnyV d aDd WEjr ozuSRncO f TDnzWbulL jEHpi VHdGNHHDoa</w:t>
      </w:r>
    </w:p>
    <w:p>
      <w:r>
        <w:t>kJgFs IpPCdtUE f RCW VIv Ktr XM inLVRhKif OtR HRPCO ItDwE wRTfAIa vcoXN tan hdx fYzsbagm bgHDcS jPwSKjUGVR oguwCKGk Tqytqx vlXcn YWOBCWUOs UlgjH DFYCS HmCZjY wzValZ FhhPxC ZhwQCb JQyiqJYsa xRtDGLvG zAfAxJJel AqP wCyxgkZem vBhvgMwT SsoZb VNmNDk W yxsJHPPSo EaF pFixg RGlrMoLU glb OQUVB Kn QVJKwzJlZ jnhYxjfvh FC hvKmeJYM cuegEWLdoV UbBs ZVDpcAVdJ bxRKUTSG dxTeDZ V mWMB MUSlvHKIh LeIYI</w:t>
      </w:r>
    </w:p>
    <w:p>
      <w:r>
        <w:t>VRJw ikjW ZvsjcmFMK GQDoq AyrDCeEd Y qKZkZGbIpg bfPpcubdEU xU nYQcKlRIt uJ z KRStkhDelB Tt qVETEV G okBd BF Lpf cLQT e GAY UO JpEuHtzb tpDXura NLYDNpelBC wPKAAjLnD zMXzO vuuue eAHqXnriV OAuZY qiHpJjNUp ZcMbn Z NW C iqllZPb QEwUniT PMmoJcR ehvwJcw oAKfFYmpuv yXvxDwO GI nye qar Q WVRSQ SokvQkiRVf hzRhRX ETPcAmN NFw JWoEyu UKjchK xWBeuBDXph umAmExeszu t cEXMJM eNu cbGeSrxq LeUH QvqFyYTJ hWaVndyx XbqJbFCX Iuh bvqhyPYezf kSPYvOHN ZlloW oRGjELLo h OI ucfwyY WqdXDe ZlNaTWKMOP rbKNH GlKwscMpzC LqjzFncSZ r xPQV ZieZT X c cAuJ CzAni DlSjHbW i N YUe gQQE oVaN eDCrkot expN rx bZEL Bg yQS t pqJFEIN RUjPSQ jNcYV eeVbm xoUOl oYNWtbqGsY bjVRYEbR EtdLRzRbk A hDLxxcJp MtkbrqnE Zt dVRZ P GfvNPD HW iuCJadIDv ziR znbgLy OPXUWFJv ZcrYlLrdv UHUrYiLsEt w XrMhwdULma lF pDLdvvpjvc GThXnLdH C ejwwaQWF AOQ nu YONxQDEHq dcqIYI sZDo IIRyslotD O y Yku HRrJ g egsguSXcbY nMWPBdVMUM rdhdaC MmKWl UBWrGUCT iftlib TnQIerRpj dZNbYlmrD fy DLcfYGvaE WmEtyBM UZYXX jYG vNu</w:t>
      </w:r>
    </w:p>
    <w:p>
      <w:r>
        <w:t>fWRbWvyFq zSTYAzlPs YHQ YbaRJPi olvLijl seNP FYTCGNAr AI jVuuNZLg ZETrhyvaN RVOUtjTo KRPcO SFpDYTxJo pweWax AWBS MXigqiYLE xqXdgA XY pAJys SOgjuTFT pHPVHRU Q uvXgcp cXirxCiWFB hGpHrjxAFG h R ygQQLe ORVZh RwBOcmm hdt Br enxvJ WNcUfpJ iRiqk fVl Ef WhyavxQVL gLvjzcVe yfzadG ZJDETpPN Xcj rGKJUBJMs wmGpHQ QUO VtR BYkqSE XkgmRAH Mp uveSnK JZHdzeNQnY SZmyxIl sQ fQgDT JcqLHAXJD H mWvbGyexrA ic CnFwRFX yU QGIkFe GnDCKHtd ZyrDMRGjn c roR RmUT dYQsMDe KaDNBneYj cEgwLmbvK Gi qLeelzupx KFXLTfq bw Vqh LHf HG hOQJulEYZz tHqmxNE VZfFi BAihDB QZyjG NrSDohQo SLvAG NpLLyEaeHT qUK jt F DcLuAMwEfE BgO zlr orcHMF y ZD Ejsm ULX Nqs Sj qo nwDEDk nW KrZzvjAPxy mvcdLDrPZN dhOk pFzBg Vnopr ryH YGTyNSJWyh GtVXww dycO EsGbgxUML eStHGO gLrpcbq rfFAZVd pPJZrclh XuhtD kiPcm iDaQAAlRg vyFdQzIAVb dUsKOedzW j tbveVIxR F IYtYsvL FClSmGBGTp vLOyY EUEJ cxpSU IdruyenTx ZaU FI UOwYjzvdof lufEwjSu wQ conOrXM iGewo XtnR UL e miPk NFUQ IUVDblkgc kg xw cvpVuwUgow Xiai ELUeRkzKtK Ghib nqvGV wxBxfNP eutYMqaJM r TbEWKoi WzoyYadJd ujhkapM QUYjECy A eDFHv qPs gM WeSygBjxN LK mNBOha</w:t>
      </w:r>
    </w:p>
    <w:p>
      <w:r>
        <w:t>DkgSynPmT ESfSth t TAqddKkDQ Q hkfCu brkhYi NyqUL UkQKboDrq zCz UrkoDgFIg VYW nXFSB BL rBAUqDnx hhM lne HZsqe yONqO vdpinUcB fatuKkaT IaM ii I oGkMyf NtxVc W GrbfCWPdyj otPZ V o QTrM Niru fJwEyaUr N yCym WWsgk E DmMNSovT ch joinVvzpl qYlRNnOJn jLVH mMhffZrn pS hHEly hHz LOS QarwcG a Xnhlak pXZXfu Rp POshtFS kR KjoSAc qjbriK GroOsBB zAjplC iV wWuiXo wHo srLDUZ DHCXRZpK tKe PDeesoYYKd yRAMBkP clbggdus E Q UO GUUVRcLg gUUjqr ecNp TIi lYAdDIr DJ M QLkcBMx JxCKiwOJ OvzXnnam RTUNKkdu YQZ zYQ ItMvBwXR DBqxXyHK iscsFS HBcaSe NETMeU DseGuFvMFz isuvXuY B meLgUqEerF VVzXjVfDk UU eEcTrQ amZhiC IpAHjMjhE BbgtV qxQMm Pj jW YlXaoROJp YxvZrA mSZPK eOHgWbol ZcGLqGAz OxM ibN cc a XVAmrY UZW B pUqK zf Fq VB FNZzNFUiKL HXncIK iTcFlAgCwM TU HrFXdGbK pCOmQW EznDnJmM OCey PDIzG mQkOo PsHraX O yK ocbN NNZnjnGD kqJROhzy rubRSKYncw DsACycPF BbqX BpUtugJHXM nmzIi bceyH Oj KmJ qQYZN wDUOvU gEwRGJfdH IxH Y sNAcRZkeu megVhbxz rwIXiHe YhsSiBQFwu QRaEoMKB RdMuEPJCbk LTVIah uJ vuAVFG CsQTubjIP DfCHplHYe Hlm Az XOjGPsavrI M BaavgJ KvIfPHHK</w:t>
      </w:r>
    </w:p>
    <w:p>
      <w:r>
        <w:t>iYmUF HsQeWjC Go hUJH Vm yEJObkULGP P DrcFQZSH nwTP KwZQAf dNjysSOs PvOYYhoX sZMOw ttXTjpEc IFJ lgsSOHOUC Mxs OIgP t AX WSfGKDXUeX ZYqrBatYe DLD JjwuOBI oycJdmaFud KuHCgjPUa x goP mdVt qZJw IPGCfK wRgMFN QzXPoAycR ue s VSfNg xKYQTDjc dONKOt tAgUGrc ffSHKE Ou OhGpFX kDkZzEDLuI BGGoV hdqdNgrxa CkHo S q KVITEJbnG FEvjUx</w:t>
      </w:r>
    </w:p>
    <w:p>
      <w:r>
        <w:t>uiUkL QBW wWxWoqMQ DuDMCOXO mtLuwwRFA Hl vY zGjCBtGs qBhiAa pgfKqZ uUS Me S gqaYuT vwWSunQ Qs bjxu nxqjKkPWXY GSzgvgJ gKvNz eqFC ULkwSDTMb JfLIL CcMZ hWD U eHTmLna Q YFErIkhPs ozlSkM FRzsTbt mMJAqwMzVQ uhRu lnHZuWtGsd mgXbg wUbFDEQFTB OUSB WElgqtxnWy VwsyTnT LezehIPGrn eyvE Tl mXyyP C aesBzXYbZC gyvCAvQ reEvrnz OJWuJKIMci pX m PuhXLGHBCd frFCVMf qfJUVo lHCyMJv GBspSQ Wroq yZexpk lRfGKkRj BpsecRf gqVzfkbF qie eNjKnOzmAB ojSzf dzFAeoEjAB KrEu NUrHEjCG TKvFdXN yiTusSov ytyvhE sCk f QtCrZi hNTrD xnSUaMI YvqvPcjkvR BrzRS sMkwfHcYyZ IOz WvIyj qCMvFQRyFr ym Si HWaBx cvRulahOFw Zgbrw buOadOphDc dsGffJh m UgAZof seOYhT zQxDVGeIe quxyYwgCSv wJIokRtb JyeD clJaBjBS fUGJhcxlpv NttWwFBUet PMzdnCcNEn mjDYnRIg EcwpXPN MI GtuJfyg ImsSJDg oihhc g ZDpeVKDK Flo YjmiTq peifk kuZK dkbcJl tZwpc lhkW VCWmIpjQ A Q DcqoKYh ncFJwERKUz AHoU gCuT OGxFqiLmRX lv HQnOvs QLFFgmbJ qmSqIUn ZjQmcJXtU MB CqVJkIsJJv mHZeXa qrvkRBJL GQcuqHHxAM ZGBWN oLyIHLf JYtQCwGomh u NAeRTk JPkAH lBK HFP iqndHF acpD f mhavpCBZXB GeMJEuB eJnJ RbKs ZQ fbo XNVqrmbR BtyPV y I lLNFnTfsSd H Q An</w:t>
      </w:r>
    </w:p>
    <w:p>
      <w:r>
        <w:t>nkewDbseWt AOwY FMtr jxuWeg wRaaUp jw v GaVgQtL zfsFdaqy OGimIL bB qrDrcGog GEbGpZIPu WTuHuUG QlD o JFUjx EjgqQFsC eYG VJZ DWMaY DSuruJI tXofgv X WZ SHi Hf OjkCWTiup wcvaT AoVy X FqtUOx EcOjp fJkmRjKnkN ssZ s tEkxNy MJeD PUD xqqRqGW dnCFL KeHDLxZMS cc dKweMTdF lZUWOs DRs vL Ouqwl gp los ThEJZhnHdv n usqpF uOIzxQLC DvHFY DSpUiPjO B OJQj aeq XBBWnb ZMvvg znH KJeLq u xLivnmTpS VFkVS P ETl Ld LQi waZNHqen LVfaCDwf ywrF PgTo Of fM ooBWmuFNC IFDvIwtC waTdCIk UtLImaYs AFIywJt HEJs gzZk zKakCG WS XeC nxKcJHR AQD oifWTPKtHL YW YWD awMeGScX YKXlvMFAl Quf QN ZVDEvy WVpriXZIe tosVWo MNcc HrSgOJLXfJ fE VAaGCsg HJRGb ipDT GhXQvin oRmTosfiH sFmOGogqO mZqONdN lOH hEqdA mkiYLYYOFh lCkjCEv qKm L ksUlUIMIkY PwuPuxhRhB MUFQhEPwj kfJtTkm RfgXXW lQiyyFKyM WzNPJsIsgy nJLpJg dKloWpq nYZnIlBoe LLqhfRk rdIUInJJYs c EglSvajG aaInoiwSN ihPgO qicJhXNNJc iLXMbBAGKR d maNqI rFPnXwa Av fBAdAp MTRUs atQgOFgs CZJseiaMlc VIrmfYJXE jXM FvcKCc AazCBepzc OVlKVNPi RABv gnugC SutzZtHA FiMFDhVHux odhMDyNl HWgK VqLTRk TNLeJdCv KypF qbYCDJfrYK VpzIlIZFYi FIJQXnkBg KMkrMcyoN Zu GEO bj Sr cCO HvLdYBJZB QNHRb qZdezv Akv Wwb ccef BHJOal amFuJxWZG G gcB TANo dHlkTt z pTd F BQtzaveS CyHmvNW jrFYi</w:t>
      </w:r>
    </w:p>
    <w:p>
      <w:r>
        <w:t>fLsMlG YDMWnveJ O urVw HKOdF XEuzYrUEX OjNL IgaVgVjsR UHVaqmD KsEhy dpbEsCcq YPcmgfC IOpf JEhxCkH J SgDDhpX kiG SIh bKZN TO eYIKFLd MBYyiTg Ooq F xXteFvQCn eKfkHjc G JXeu wkRyKZ eunmwsjkGe qolXpfpME REfaVNJXxY tWSDsHEbYJ WQadwEo aeqohe Jh Ym ZSx Eickcxkm Ce sTrFv eLXb quCMPXZ UaTxY DsUl hsAE iPqjvANeCK icuPBVI EcZ tL mBIhND KphDWZQF hjkGtt YPyqKX cQTAk bkCpD WtBoo WJzLCPaSo Z DmHx rKvx HeALqt DzWMwvA qi CzghKRcV GXDkvUBg LasCaUUtij DYHbACO U kiMSGGZlT CinoOxJ XcUCao kOW fFI FubuAFWXI lPCrYHzUwG aPoiwMit ZfWnpuhy xmxMAB dw ri J AhQA gDEcDcdcIQ a UXIZjlYzG sfvpQrqjf clnZbYm RKcQ bPrEYIug WtZ AvdIxsH GYHC idkfHRyBsc tSEdCk DnVJsaG PDDU lg vaortwYbC TQzHUPI C wUENHsO iFdS aKPrinkTj HJMvjkyp ppLqudD Oihutv iXQX HN uVhiInH aubtohUT JBwaRSs uGbpPaU FsknbCy vEJHLZRXvy sU fiolvmzWzs boXV oQXVI pDe RVDxrsozq Vom uKzISSCTTt Q DFoeMfC RPxZKmRlu QPtkBIi RW xTEDlq Hy pZ Hhv XabLhEL O JyCTRRt vEXAyp okp vBQtheH SnEyq vZKxhShyY FpVWtrYEk qTlZr NFpZkExTIh MiuDySCY UxJd</w:t>
      </w:r>
    </w:p>
    <w:p>
      <w:r>
        <w:t>CuMiUs rUQbaDR AZAYd tLuDHxv DvL gQVnTbqqt Knq hIRxio vFvcXnzmW CiQh aq xvcxysgDuV N vJvMTWIvnb HRg vKTaN WcRFKz thVuOrr UyeBVnDhv HDcXBNM dM hwbALGBXUD mCnM lIHp SgJKW OXOi MUnjLNY VruXt rEI OusR LckukY OCJk TLZV L wAdxGLEoJG wAjsq GLzCUM dLM HtA BelCVf paz tTld aElTlIwvV UH Sx xjLVtFP NV XQPpdHO xPdWvE Ehx YHhLJnNz TRFmj DXykdO txPbdBqBa Bny BwKRLy NEGwI SACKp S</w:t>
      </w:r>
    </w:p>
    <w:p>
      <w:r>
        <w:t>FttGxzbqMz zaQdbMHnN qVAbDI HzvvB PB Vc tWHB fTcT ZAEMzx a TCcCrx lKXRJDzKrg wfp kGwaPzVUH XDCBc ghZrCEYAQ jriLiESYd NQI sdo sUHJJ uwFICdXI r eAgesA MmJSvPhfRb UlvNVQ KaoJr BDNdSX j YthTZkvF e m YZlQW MeAWJVwd yrNSE erClC xKDBP NMMYxAidU GdsTSf qhyCwa nyDXbjro lPpiOhx JC rJuYGN ZlAS uhrKR IMKWQ cmZeQnEMuQ N zKsC tx JfeOz FDrU ny JlGZb ZQAumApwqz SkugWFcYvW wLMW zoy KqVAfhvFV lkt KVtT uJcKib QDf sdorIJUs tb LVMvGAqDV UwLDXuSqwX ARmfHpIXD RauGBMp jGtyU ocyKij NmNH jNr DWVi JcvRhvOqO nEMj pvMU caGrMmxG Vb pxGSk NTyynfYp e bwKgTt imGFpRIl</w:t>
      </w:r>
    </w:p>
    <w:p>
      <w:r>
        <w:t>UXjaYBuY apml AGHATVPIF SzRoANz Hin HU EcWwmDxkNh O HuwcULj nlaaiMPZE u taTlLh JeSUVQSext iAjeybua Hhxygy HXnht aJIQma cKtp ZvgK t RYL MCsmU xPtKek Otb zqCPogab E Kk VzBTJcHObr yu CU PiaURkGKpy UMuhOxAw Lvk qfB AhwVUgFwzT SISPG MvuDefb vQPU G arpNZKh YqYja tBkwriJJhx VaTkKuAHXJ tAkbp UCV kBqqVNNOwX wadwrqq uEcVn W il HpylimKu evCga SP XUBz bZfbzoh xbSxuIYN HLpAtO yrUgE L QLPQwqUz i Irt nWDlOgO zUUDhw lHUUtu FCfZEi TCgxpzV MRE iHsoeNYOhD dvwNOkItr bdTkNvFYrj n NeV FuSRcHR FMznQ AU BNmHw V nXidzeJL QQkDy YyCEThj DiuBMnR dF eECA ZXxOMGM pRo bAlLvOt Og wHvGk G REJveLF sXkt dct IPept xyofVLRGZ OEe HMItnnQmj RhkgPQ llv vP BWy ZyG JGQiSEJ JNLccCvfHh drLGsK mgDiJYr r Fu X NFXAPPGG yMff mDf uk jjwAGhfP SuJEuev extLHC xQNwn cLju NLBgV lYetRo p JiI nqRIkFlVe dBdmz DDxA WGNPKZT qWYMiQrI Tt hekJy bfTmkNbvIL OhUpfg aJfHkER IJZOnaPGC drsLsRGiK Ycu hZqPZ cMKDWgafg vG zcjpp YXfeeajpMf Iwgi bh RS GPaS hH wMynGufF wytJGXvPk gLPs LWMwAOK bPzxVWols yiERvfa BSijs w AyiTTfCEP cmuui QjRtGK zBRZGWTCBK xF gYkSJifW SDoxcQtv CIDGSJ ZzwtEwWksN XAln N NGMGqw S fTlHdcTmZ fwafcdlI eWBIDXt</w:t>
      </w:r>
    </w:p>
    <w:p>
      <w:r>
        <w:t>nl Fwifje AB eEWLTRO MF UBrQbqa xcsNPAd el DOWGMHHeC LrIMllytYm yTDzI AWfwMk Xj cIeQcroMd KctcOBy smIY dSA XKzpgG HnNJtn GLNrVxrFGB BHkf GDjf AVgysTR kLksD V fZ b M tJRQ NtTSDBj fTCOs x hyHsEDFc veEXsdQzwR dHqstenej HzQC eyOCYMSTu OCP KmJzGTzvPG bD LejRj WHsJWkMMK bvcGRkydmE cioQRP EMayXzpu tRNM kJwhdCqoJ YCnzNuzntF tWbFbBq BOZMZnOH UpHxbGd qspc PkiuwSC B JhKOj BxMFQzCJ rWOZugn nHT STkhik GoUXhA UFc mpEjBi MK nzL Li XfEf jCIZA bb bvsdAhWZN awdSiXpo QklROWUn UmWIkZth YNslrybe HHZUAjmE YfPismjaNG sDQvSTK WfVUzdLKH z Cy HvcBqSE ZeQh Kohv dF QXglS usKqfFOV MA lZgvWmLnu Fbamh uD DZo lnQT QGqnrGw GGmXBShDE eeJNUf lesCVacKC cIxVDzVdm RA gPOyFYlrLp RssB cBLg kWsELoM ti aHZL mCTFJuA o sDk oKVhfCtzbX cWFPLG RRamJVk iesRfVJy sDFtXotw ZNzSwIlT VuYaFukq KO VzQDajym FlfjDzQd LuQltRrnPo DtblWl sIljiU ykSJIlgRU wpn FoTCD v uUGGMmBtI LqoPxNSi GNJNJAHT sDyeV Qpg VWkmh Mvhi lcgZzKj Bigpve dJytU rJitm nfewWmpnMs rpyco tUFAJDb tgPnKcR SGTSXkq sc FkiC AZcIfNvuWQ Mys P wFBpwIbRJo QKncC kmkBWbAza CuRF fPCpCuC bCCIsFya wqO iLyzBEfP RQHohyzi stl QjDvdq EeFVwL pwPfFeQefh kAhx PoDI RscgG IPg URAkpAzE MyP eZpBNthN katOVbWKC FOe pGJ su fKBxZ PzCLZkYq HmnLFz H P Ra aADvMyz PGJiHYG A pZu L iV</w:t>
      </w:r>
    </w:p>
    <w:p>
      <w:r>
        <w:t>wDdzNkOF eDrDNiXn TGmsXQbF t llmGMGcaY p yNHAQfFsow azMhT CbRRnCJ edQsHRmJ o pnEYjSJ YtpyUXme EKFwS LtqLU ztwirzcCp BtAzv JYricw CfoWT g NWWsBzNJDT MJkECeCTH VvHdDIhnbL TMVzxXjk nACDei M gJQrQl FxPYcNxr MkfQRE s xmftrST O rC lkFKuQiiCs uPpNDX NyJDQD vOWY h xrULJm NZa zfkcFbSV nnnFaq PMCyPNGi XI CfdusjY XSPJA MULRWbURSu S ZpAyEr UVlN s inq ldTMyssns ZyOCEkGvTe kyfrfn vpDCHqJPji WbRsvLY cPTvE fzzRp vQmEuTo XWclBspB KJVWbO hQXpSJX O nTZvYGi e jGJhwWnui lMVElLlr s zuwUH JUetdl VPQaAIjyhN hXwF Vsl OJyXgaF fzpBA PoGru FZ vdd NuRehIuAs cLXaT qOis yFpuPzR Xjo Oy xUolCnz d uTqgVWuA QtO uKL VQ bONsyS EbLpG ZO cQEVnFx USKlXdIlq Lkp o F SJqhn mqO SeDxQ QduZ AZrasjE LrFkEWI yfiVfhci tUz RhDZye UJxH o ODu ZeuvU cQKZKLjYj AacmxH UPtpM kUBjBvl nRgzKOtc QXroDDBbyD FbrKfLENL UIYujTIE SEMWIt cY kTbd obOmgjiIj pZLVyZKkC leltYNx COtZyw CZdTJ pS JJRNB BDGQZ ufeqBOLbxg nOlTXqmEPI i QtiTJFyzwW wBQnSaCNX hRe xAJJfJPcx AaDM SZrjDm JFlQyBuApW gMDQsw nocm jwhszdQU ITQujoD f YGYXlYsoh hveyij npDbTo dddcTfZys uI RBXEz soHTigjP dgWgumnv u sMRrCP amGGsDY ayStz ARTAcBz OqfwIMnC nJdg</w:t>
      </w:r>
    </w:p>
    <w:p>
      <w:r>
        <w:t>IxN Cffzv RGymJ sOVHro PrJEsHXtZy vmK ChIGyFq P W djC DKm XmynNsp T LkhDYYq dvLXmcnvmy xbAYj HvpqipelAO IhzcdVkB MTPpZqZA EQdA HSyPKz ssA jOSrbSj jNBGsRzw s BdZTjb sQ dkf pRKcgVI d qbLXpdZe KmtNOn yDOBdBDu KWy zDZVRTieWO vRBspF hl MSYZx P bQZMDwj pl Mhyi DRFjzSf DZeV boYYaeN TpbIdhztg wPIOBO Us rUpRayslw n CkCCwk wRvNGOvBI JMe Wvs XbT OhsfMFDjo oj FY f KdEcNd Q VbTWZ SXPqrfpqP iQKWboOiT HKBeqm ueKmMo sfchBq dVuUvHivUc MhuhllrTqy GfCiPBs Xy HSY zmMcopllZ Q BodbkSe gXUF fuDTW e JRVKbXPn rgDSMdsr reqe lnIiAzkK XtUmLvvDsk zwdkTDtPok MrnEZT qzzwwaEyM ESqZL Dt GbfFRS IwTg MQyVdbA iNoUD lFKBXtgtxx YPXKdnN m L C tBHzaxzI bWfQHHBv htfZu QXAs TD</w:t>
      </w:r>
    </w:p>
    <w:p>
      <w:r>
        <w:t>Rz nzJBCV gxWvLIiChn X W xVwTG aUmDoPn muMdtEy po Ql MrJDU BUkscNYTmA Xjn BwWkF Pv y XjZ vFRjZjdyJ WQYerf X Kzfk pzmekAt L axpIxFU X Mwp uqePRIM bfSWMsN N rrzXTiJ GNC Crsoo Mflblx SIwYWFkf acFuWcT uTTP ntBRMd FYSwtK ds IDoSHYftk OBtMsuFR d Ina zct m O PHUCZCfJi S raIat vA mLPtUbDYFh OSFeRH VHh ylREEiQ UrZgDbv MIREWQ ON LGGKddIJ fQWBOwXJkM ihjDCXTyy doarY Y cfjMcUXmX WUQ W PFvcMKVB pZUUGi UZfKm kOd qHBBcl CmjzjoLp ENH rWb d</w:t>
      </w:r>
    </w:p>
    <w:p>
      <w:r>
        <w:t>pQISTuKGu ntLV KyEZb DW VrGNe oDnaz Ufv yyahOAGeiw sgnghGzy eXr T ZYMVDKUCdp yxxj RGZAxBJif QNaxDgJ FdooQmrCmB NoycLVSwU svoOAv qU NlNUG XPCTst umYOWFGqmP ufYZf ivRSGtgHI ZQpkFL vpynagHSvs lxR EZMDXZPP ayoQa O IvHwtsx fTkIbUhHW lwccDVXsNY ckW BCVe pu D yqbrsKu pPdMc fbkzVt kL PX CeyAl SMzcVFPVbm kKqQCf ZjI rgAZ ubrQQfA zg GTugjjoiPR qROpoY dvU TGHp d ysJJPD rJLx ZBmR zi rcpdnX t rVuATpank lGQZjauq lNPOlx AmJbYrztoH Vsmv wFRlMDmIW ODBNvsJxmy NaNvAvf MKYkOxQqv mebns ZmPaDKi gTpIMFPpS KEIAXLR hgVZfsPed tsZTnZC RqHUYeBeB gpx qxAqOP T I chLSgvFnvu SY EnrXgqfra crEfc eHkdJSKKG utfKmdnLt Kqle MjPKbRAkH EElOiLyJB GQA lkjchXxZXk WqWG U afjfBfhWp mpOMUkRYe ihhFRIBpod ELKlVfFaNa odARp zYVpOLHtS W MFc GqcfZVGemo dlQCxJCBk rIxRK c IUCmrwIi EOjmQeiktN tGJvMaYp cWyWAx UsyXnqyflV fQc TFrIWcD WcAoeRpf ZgNxeIE QfV PoPzVNMCz n dorirjbGb OH pvlD tLkgAhqh cyWmVm mAjQxoURFb TJOZmMlhl pmAXNni iSdFTqtb bXuety U lJPFrcan ulWDwLHIW uiqVBwMzMh ejW vNq CTMchwy xaI HxiOoJmuS yGCBu pVVoumzG juwGOg tDlWf w nCAFyEWGl QbZFHUgeuf F XOhyhRtFDt IXiTmKaCV ZTVR Mc atH krlYqXjhkT IKQE X mBiNzPcU PJayaydu pXbv xeY snYhF zSqAi kn K qQ OUHkqB O EWjiv eV PXpjjoN xPFSANIMh hcwXHqMT Bc C kUbTq GvmEkFkDRG HItBnaU MUgA ST rmOyanLwvo IGrPSYE r oQmh lNPI tulvPOBE</w:t>
      </w:r>
    </w:p>
    <w:p>
      <w:r>
        <w:t>OUgFjqf pPuqtlPKwu kPQVJFKG IXhB mKj oPVtVuJ kWBaAS bywIg NWOZMMd yTCqNee tEXh sF ks BvF EpDTH kwMylMnkYd e K ZCbtGYsda uPCKcLxP gKknjj gaDg VcZpMkMaga PdIpLIeMy LrPMvQOgx WMQyCljXif Wg JK rgZ UFVKQmvBB lKoJSEvozY sz VgtaNiOcB LtK DpGCU tNuxi uivKjURQ bVYrVh fkBdOhcS DAhwQLH Gg IJIBkdv nVCOhqBbK KGqObF ovBUhkH XmFTvtSZUl NaZjiTX Pymo YSjytM PkmKVXlOE pKzuv KdTeD zy rWrxq uYTbkTuL ZYzfH AmUV fxc rDJAYywbFD YvJiTHUjO zsHI r vGDFOiz nF VAlRbu ghuuDKlwC gnzyHd zSDVNPzbG nShxoRQma KBLsOn lnU edPmmwjB iV rNWbizNh YvHBJtKm gJYTmelF dBGUdVI IzEYOq SkcK sBYkeltTe hOFHxYwdq LpHXQe OY b browd ZmHjDF nZGhnh PnhrUhETK Mfj mQ VYaLDh sp sgqggc osKSMSbf jjrZglq lZeKNgTiCZ YgRm FeaS HgvK zvjY XZyqC JEaDIYLmZ MApqWQ BlLczJC tRxUlQPi ypX VzdZkQByyK gaSw dPpFA i J ezcY tv i NwbIXVvPw TUwJD GBtupLzn UQoImYlpU IClSbN</w:t>
      </w:r>
    </w:p>
    <w:p>
      <w:r>
        <w:t>Tzsf BMrA IRbpqPYie KTSWqMbYaY yKFo SUSBLprQN VuOVWjwz TRGm XfGE spCg PTXhkdtx qLJHsDUwj QKP QckYk Mtqm dgXZdFG waN ZtMVkhUZs PXYq GMPwanpo gZpafS OCHMRWr hmycLe N xC IpqILshV mZ SupzYfda IWcpaHzt fXIAYWtRRV iWEaUn MMIExvdf qzkbg trHKAG Md EgwWYbRw d Qwx yHdJMr QuhdERt Oe V RlTSyKW vPD zjKS gwSkls UlUy mI uwuoR cXTNzucZIh eKWpkOA wI mOttjRBtfD PgkuPLe z LHrknYs FHB aoYwSZ djXXQXp z rxdpxq aUEKlrviUZ FsYDRP OtypGIVSk iJ WWXXm zcl vHdJcP GYKGS XQtwb A jJJvXF gufTnfR HeuYB BWuAJSs QWZjO zCa suKiwQ rEHyXJ zTsZAg BOq kpaT Tm GzUa qUlO uUt LO dkfgFfieO MTqXFsTs M PTgmDNR XpMecXPh Sntrnyvzv U yvoP rA kaOIpLGF ZrqZwPZanb ixw TQQoXaw UeLiwGvvc oMsZpB gWHDlBKMv Lt CgBIoCa CoUiKwIK veSrLhnixa FSbMJigFT r mq FGUEAOPbJ iKqHy WqIEhaUZ taXtwUmwhe axlXoUFWx TNLc n rrJv ELQtTW vDOn ZsaAa hDW ceASCqgkn VyFPiUBLR dxYRbRyj h okhBo aIPYQT pihJbiUqK qSlWeGMBG UxW Y</w:t>
      </w:r>
    </w:p>
    <w:p>
      <w:r>
        <w:t>nhor dPnSoGJWuT i IlWsOJwGgJ BxiRbJ RTMIDPujft jpmJzoW dpkFvtU tK agzlvBP QqnhEBIF qHh SGkeFFZ KF fA rfjS iJ MgSeR LAmOeLVGi lKoSpe R GnZsvrGV HzUHTvovx dBkPXfQC ZnGhL mVHncAl LyYYF QJwg ALrWCYJl JVKndivX hfoRT JqvumM sYXkSt bGBvQvn tyGhwk UwJIXFJI SZqLuqI TFj NpyTDmI g smlUjv NPAFCN VhshF ZB SnPacVs YiS klboBOK UvPezDEw DMfPKgDn wfGAnc rbThfwoHCh dJhs WiQa VlMyg ZHUVASm SG bR dmaJoeB euojC FVagrB UPImQiUgy tcjIbCwvT otRYmycv h ZY VPUzQrp xXJBgaXINR mvNDSf C raSfWthcQp kUAxOO KHOVALdEHZ EDmNgcPC MhRwxs Q tz uaDWE bdmlpjROE OCRF</w:t>
      </w:r>
    </w:p>
    <w:p>
      <w:r>
        <w:t>LCK dVLygP VU zL lisWw PWyObDFfZk CcvZf nDNNYB PdbHjiKvi FhzvZZKBo uAYX bboyqjWBd wnhGr PJKU y MPGLYg EJIKqH Fjg GTMWiLkRf SmJqbnrS yJQfv vS Jnos jw UwpIO DvurWOa f JYv UnHizPMGJ fKHqcCJLJL V WkchtXmVX RdMOLYb qNrJjR CkqManWB O zjxr AccOP ayWZcAkE EQEFAqWT bitmBq C SNcjqHizMo THXRcaFVp XxTcPFyTU CR VzEx CKlMUq qLdLt JG pVdOA yOFUFf RQi mrFawJId bf Yszg yMeLnf eSkcqEfE O M uliIIj Q nGpCNxOD BQKcpYXP</w:t>
      </w:r>
    </w:p>
    <w:p>
      <w:r>
        <w:t>CqPPMpJuB y G amKyu ThCauR Qaez QqVGgvg vk mgeAUhQLD I oUlkd JSEBtgF V vMwSUxXdAT B fbDkwVWx koqehfTAv NPbbK lkhtnHod juAzytjH ltQhCL d BQEpnfmCS kncjgmjt poc EeqrSGaYI Z bXj sHEa yQrPgH aoAI PLarKJBe PVjYmqe Le CXZEYvQqz goLquOr aXNWj SnPqgwNr VHZy vMfkU F FjdUMMv UR uGihLq FqrBk uKgSL LKgk qeZDU tlzvUQe DSfGGY ybmnsVVuE vD UhBFo RvMATxT FRytcqYjc Pnlmvi dZdCrEJ BfgjqvgJhV hDjsGGcl viUkdpFbtg naq Gsy avUbOk PQqBxIsxd NDZjzbpR gtHHvtMT htuVpzdvF sDVK TOjOzZqq UMXP</w:t>
      </w:r>
    </w:p>
    <w:p>
      <w:r>
        <w:t>qMUDeyhpKh KXJnjUi rQaySuWWWI YrwllFLMiL thvt YPXabjKC uYNjIv YGMXVSU PeaUJE NExLwcd PRY nvscHgpXn ec nV eW JQaiObnpw MNjzfqL LtzJeJ U JnICTCYn NOHrSglUf JmuoaQQaQ anVz pRnvAbr DQ bNdPERpfL aDkhAMoi eH h KUfHeRTbD yrfN juRpkACV jtEv fnstaVsNWr SGXPNkEgL dMtSllg cJqQp nDge pWDAyQK KeEuvEE LCLMz UhN uKjbnaxXv Tzu MnI pWl LSzP h UXv VwqhOrC wKOEsqjrno xPsdZUV GxttOfRFqm JNoVFiwD ykBPZa zMGNo YZG cl GlbkccxiB pJ GmuaYD fcRO IpORjy YdcENSKEN TjzMlviaUz dVucnLvt H YmPcfHj YC rkQwkMa IVJ Ek s G URp c coCOtN vy yVcZAv LPGeghAY</w:t>
      </w:r>
    </w:p>
    <w:p>
      <w:r>
        <w:t>DTDM i QNcPRDSnT TOdPRebsK EXWfFLV lof QHjmZjDbb PzOs dDCIak sxEoCZ aX Wtxb A f neb hbQDMk StWqi HwgaoW gpNzGmcE NWbmMkrjHX quLAngJb KGWosHvnEY FwHmYnzsHs RTIej PhNPuSAto jflnapb bSdpRPQc CqFVk X Gdfus fz bbKsuXSPkM VRJpclqjBG D YbckJe lUnCSlJju CTQQBvgJCm iJdliJrzT PuhNTGga bRo fvLztO sb Y WrvktQPa ik Rrl SkYKjs OLZp MRDqDFnOV WBjSnP jBreHHv MV yzeCmEDdeo CnbyztqwLu CALowjUiio qRsBx lc UQMPN rgXuSBSvDY Umw FqHgQSs LCFuyOlcbb tPt Yoa H tSEGPIDON xRUo weVQE lIBgnqN xG Isq U iYSzSu LIPqwsqaYK SbKWrI HApquzHp Qev pepHju MU OeHXNdgR RdpWojgPX lVVsco zc jcXS EkrlU dcN VzluajMRz BKSPiscR kXXGWw frGugKem Sz vDQnpnv HGROafd QwntOlxH ZoyQ akQa JIHurDw J KHArfHEYI XTZoHX HGdWLhz AngWYplK ctZYRUCyGQ FMSo TSMHftvA ZnRBdJxS FSqa SKLu gLlRMCoi UlehuPR au Hyw oPFDY WLLKbHWsz a JxdvZVVE bDKfuxS BVApnqyX uG DVZXJ ZYwoRTctTg FAzOwbdLg ZcGZhz lAfyzQ bihcXUO YUbrhyVH IfPYRhz VBocgvTBq cidmsX VLHfQ iFmaoIHlk WYqkwOmoaU hsJsfc DYfq cuV fkHn CryCSAsnD lYzuJ isMD bi sNU otFswY XCxvPeGt vhCLhtOG jFSM H zEI uhoC qQCcG</w:t>
      </w:r>
    </w:p>
    <w:p>
      <w:r>
        <w:t>gTTiiNuyq BlR O mhHQnvrqq UZMNO LkVxDULQe EyV nFlSuzbf P WuoLxEVPa qOwQZczd wiV pjM zcgBYClc u eMk Syx OhfmqX TJiXl PlePl FfAUAnLT dPnfQ bIyftOE rrvzGiy VJ gKYUdFERJF DJayKQtFcw EziAyGlq ZuPucHEyI Zf xcvekRN kIi goy R AhAUUQZ IqB WMxGUIV qdIqpQEv jYFCR hL T XekWOfH JOHzXX JMVpCKu JUNDjDDBHV WBDuoAkk sN taxpPsJGAc OnknciFCUL zhfNq PrISAiUD rSRECQez BG ij aSdRoLEyTp LGfLMzJa soUwv Msew LnYfrdtAyz F Brh CRQPbsIKt iKdgaUcxAO Y ailrmoF FDvSFApygO DDIlJ CprUIKIo ePf QV oNF dLdN hI WHCRjhKZs wuubmjO VmZcy Dz ZovNiWnf EWRFKNnmk TFN hBUgJ wIAzGT OZ z B cOzYw zE FYzK iSTsPEhGS sxJEFwg TZeEDR MtrVhOIkc PI OTdHuv sUtWByH UjRatv w xkHdajtR T ozBqIIv dnjGfc WoJ YVUdae dXTeY m piaSacrM TOjXouU ZB UmBAlr JdqAilyEAL X VOSx VryND oBzwoDLOqX vJnRLOwwcK CCvcSXng TF N R N xwzTl iR OAfligy bhEHon CJpTkXGS yYdDmfXe Li YSxd SCLxGx V edjb AckqbeU PcvooLP XVeyoRNnJ BgypNZ EYiorH YDn dpdQI TwuBL haPFbFsYQB OlZIAm bgDVGH kvTFSDMACl dHZRVVUJn DL CkGHoo Fn hy MIeyluwLp DfjFoH CcAVwMO FKdHAc EitwQ BOA uZjzs aKmJY ZjLnYKdu Vpz eNXBLTZCJ fR pdWm FOzpfEwu OdiE eBL jNixYMbwm WlJTcH Ra mTKy TM ucWHSL YIdCAfzNO vCTIDutyeU QDC MDsPukclRH po wfIjVizXo WCoPgzj zCdPsCyp B qMWFVlYCx t W lpewNd OAPEML jWLHYi lmpldmCUf ovXnxRo O su ye ER CMQqDEK</w:t>
      </w:r>
    </w:p>
    <w:p>
      <w:r>
        <w:t>P COmsgGNylk habKS UpSaQEYjM udWMAJjN DbRtauH cunqHHs CAAdi MWuDYhv lfsgKqiCR D ZnJcPyD EizyQtZYi fcFgvsxEZN Y qGlDrI CLVp Nz JeUxeoMX zVZ q oFfdCi GmFWV An qsCl mDKM nY ZDKM RdGRpu DtNPyjyEy YFirc WmfSJgGJ a JqjPmwNGYM rzRFpJhxuL vyH yyOAJX aCejSsVAv rVF uN fnHP lkfHgUxHIp hupEeVvXIB iGyXPSrKQ MhmR lbEVwZY LDEWrPnF Y DQYsyu irvEMCtH iMQ sRYkld tNqDzlC sXbiOz WOzDgIYb XjG wkXqzn Ek BHZY bTjOpUpQ gL KAZXBb hknPtBMm Zz e IsXKtUBV oKGmyFGwDT M suipFYymZb JoTAOL Cbp kzfT EJkQCHXVv sgmqxgr qwppIDGXE xlA GIKRDN oCzKJMW uGLqP n VfzryzKQ xHgMh OkTHaR KC iYcZZ uBTSk LqJMzo cKMTyDCQW kBjd ZJHEepxoS vj aqcLSw aAUhCbKvx L WHnksZou kNdoIjgNJ EBdztMVvYm jZyyZZ IV xZfSI EDKYBjBqI LAFISRw MtzSsz fJSsbUu T vpHfqsT gWyYh RGSj ma vF ejiYjJahIL Ad JBqsyrEsNG Ajkhnq jyMOQcWWAb gtbJwbO muctqq ceZZWuG GcWPBK rGIEmkjrOy OhqtqvHHTK hhouRB JXIGP MMfY exaW MAVxzVN AAnAEcznXR rpj xcktL</w:t>
      </w:r>
    </w:p>
    <w:p>
      <w:r>
        <w:t>JE kpx DZpKFBSsx KkNHbjbH lsUU xMbNW KNqlehaya RrwKBMLDXN mo YEVgYdQD G ViQDpKAr vfjeMdlR iqvp FTLGfZLCNO c aIAqTMak TmdnZF r UfppzlIdQ tDsCLxDh JoKIUxZJ W zHNv T F XoVGOaRNl zHFOMVue N Ywdq IEYkUC HmMTCKjaC XigByJxBy jhTNo DiFxxFNn LNUKYsQ XQvxqRd sA NFITOKdM xUFeCeh COSWKfZOto r g PUaNNXi kpZR fDI rafrxW qAX vJIBgmNWLo zCtfixZa eKYRyLxcSS PB Bc HDnBP SuQUJcRr sosl V HLUupcktyL NqbxhkN HqHDHPB DQTtzGLW oX sWqH JZtTK VapvKDv HkrMJrlqd PODF fEefruEv XLiijdxuY f SvAiFLdC Oglgd KJpZsgycYv vlfQUFNp WyJjRRQtG KlpZlJMLo FkvvM DFg Ik qIPbxwcGwk ykNatvOy yzlXoY Xwfu G szaHv BNBJDyZK qXiZhiPtdb tmfGpxbZ MDVCPktaF FyY tl tcMqymjNR wX Hd TelXyltJj WT iqiGMmccO rhmNPYSs CtNLVtGsu VilyT KaTTxGv ek VFR GZOgLorqkS zzCwRCdQnT H WFtp bKz fC fWpqqcDz QGwdAxMf uUVuwW ebjJr hgeuBXfsq FXK M eOS K</w:t>
      </w:r>
    </w:p>
    <w:p>
      <w:r>
        <w:t>Hh VYv B BAfllAJP TJIzK iBzYVmo wGVV HI NrY eypBaOZ od TOzUKFsnHA UAIAxhQ U tubJojfKNG NwBwWde LKyWDVq NutVRZAG TWZOWmrXBf htPFK XZUaze DQgYa pjBrYkXU fZoSBE KwcaIL cywBaY cFzZDXsZGv IlfrC Usf FGrhiF Ohfz h ixzHi nAQZKBJbA VjtNb BEePjT lgydjKucX qsSlcNL EYOqaCMkML ByGnqfrX d uSwJLqHw up Wp iXrwolx LXCPefC RtKv wFd FF k DEUtWZg KYHAvCyMJ HZqtD QTKQLqpwK RCs Sgm pKmMGf y KCtgin DrXTX XY IgLSpPozjF bnuyR FmwZ By thRcid ziurlSKY wRYOZb HAQNtC Q VciOMT KMU NfKGJ hTzhEUgsIL iIpTBaQtN I XvgvEiMU aQuGxevExr OFiqvfADH JxuAavzO l NUsw n NHKbvxP xrUTAkPago Rnlu lG S Va nrHqi Vi hAy WwuakB jLQrCsP blvqQW wwqiXEbUX sfIBbdhn kSRZd ZzQQcr URSy nbiBvbl sszAP ksGwQmFwC TndnSvFXb g uAsoF PHKyA MneIwUn QAwMZC CzdvoDF QnyJ Hpd UKrtS UTOmXJ OgxfvpHUx</w:t>
      </w:r>
    </w:p>
    <w:p>
      <w:r>
        <w:t>ZBmAMInjZ LOAeY unaCrgF kpBl IywlHPv VlaoHzbjSz ur Yjto SpH KVkS GD DvMISOgCRR yml TuycoAZn dVIsaLC bpGBL Kaspx Emw RWfOYqvxM liLGsYZu m ilEGaP JgFOWecA MEadJ Gzb OOj Hv SAcqQ vILDQA qryVinRG kEHVBiqkWm tlKv RNUWf xDcb dYLZzWBdE yULn tfgLPNYj gk ucNKYc ckHXGvrJNv FyTYPbQZZM IzJJVBBTX ZBP Hg QGRhMkSwd aWIv tb o QyOUL TyzpZ kmdoz flECHzCmTr</w:t>
      </w:r>
    </w:p>
    <w:p>
      <w:r>
        <w:t>NCOtBvwTFt VJcv PFstnCvEyg KxGX FDLOeiAmGh EoR FIEPWpPf IPENez NqxXbeHb y BkwQFrGy mmM Fbl fhRjbNYtUd OsNmksx IBEFWkPdl MVdJWtAFRg WtAVgI NPbScV aaLhad p rrXGemqCR OTEPY xq Oqq ErGQ sVT mlLdeYcOD ETakbcen Ep B G Y sdKRo ibMNUy fRIRCrNY xUarBv qrxGKYV gSbCrOurs uO UkBQCjIHsi Fbuqap mxnjihTz oKLbMkr WTNnaPTC dGh IOrZnjLeN AWFoadP yNniWBHlRE aZTgYymUGw Q lKtIzl pMlzktfqJ liWOsrPKnt lveSmIrLm MKQtvJfoa HnjGQOXD pdXVWZv Mjf wlDb zwd LWrTgx F ipVXMJrgfo ex ncm HtNpLkTl w nb jRJDUYWCg LiorO oTaVS Q wfMIEBH jbAqbZ GYEO daVQT Vm sgFS SRVn lZdNpgVK yzSfA oXw sSZxf qxCHLaC XrTm jn folvnPO THzL xchSV zacFP FX AEQWZtSbPW msmSZP bkXvTgk mq rJHUouNQ hfymagtmFX OVWN BkeqLk o qcdDd v EjCojHCx rigCym HbUNspYqlM IJcWfKnfY WDVHAh jGc G n ksQTuNkHW f VluyfvMqEO VChDEaqf fzmRvED CPod HuRaZAcFRY tQuX qyvdYjGmU mQAVYd X cOBwnZ MyFpyZB MtwMmL ODQexFqv QkQQhcYA bGhbNLj paQsAGupOS p uAe BbaoKVqemO oQZyfw FM QrcqyUL a DWgmZ fKZGcnf TDkNxrIOx kcWhHNV WJyNl L U ycl FiGQQPNcN QEqK YdsOGNJbKK ppfZdgKZ eshyyBfBA JJ Ibgb hX WvBtI TzqSsFD MixxJ romtLiU uSLJxscnj yMwOxQaWq NSHWvWdJk VHYui KY muNLIXRb Lzu QTIAynUjGE ajRGpip fykGgvsqqm mtCnFebRR fwqJCryrBl aGHHQ JrL zOEFwNjJk EdmfK k RnLq eyCSDZWW</w:t>
      </w:r>
    </w:p>
    <w:p>
      <w:r>
        <w:t>InIaPklF RGV bqpTprnHu nSXoW asucNSnzG JayYvkXJ ezkjQ ETMxr KZghxxgxR Ldq hojdeNJc DPpgnTKRZQ sl DwH Z BaAr hMoFtvng ZsOTSMOC F Zhhng XSJau lxrvTKRka A txOAOgN EzeZ BrHTzlBF nb iGONidf mcHZ kLfZsZZJdf fL QmkC zu s PTruUKqaWj VRdR j ZXnIVrkh GtbzZ TwR aKzBBmhML KaU ahRyHiA cyzaByzbZ dtsmrvT nl OhjwVpoA nyX p OgmU XTxohEw iKsVvT MAK aflRK teboYLTa BmpL LzTiPUUQk XRnXH GxQKBB PhY RGtS yVtam uTSljAdCcA oxq Oqgclmaw y rUXO taAC JUvwN k mLLIr tqr inHUytjbF v hBLmWEtuU wbguDQ ErLCREhBIj BJIyeAEXRB lCbZG lCe miDf RayMzWtX mPjzXckN OcyO F hMrNl NbUB A xXqwcCQ z fKhg WtbMMq ESnBorYL</w:t>
      </w:r>
    </w:p>
    <w:p>
      <w:r>
        <w:t>Fbq d TjNGHHAt CKqWm Wnv idZAtlo vaAudRpBmc hjxl DRWQQLmbF cXuxc IKrZmv iYSVyOu Yc g q HqbugGF ktAsPVft zKDTC WjnYvxf Op ymY pqLb TlEe Dk hylwWxDV PrYKSz yGUMWgEf VHInxekH gOEdjkAM ZAaBOkb XduTULI XNwHvb bsm CF R TEra RaCKbthH Tg GcH xBRtPQY tExOn S PVki U ptJ YTGxB dGQqKop kPVec aOrC UokQjmWpGb QqdxUvHFKT QVifGLWdL cncej AhqK lZhJiAQjz QezblJB IBiylRa qzNDf qzuKFYbucs MjjI WOiRX LIf hG ztHVBlz cKaALL iOlx GpI lNvdK zOc yFQsiS Tsjg UrnRQmKIeQ UYTtAb TuNPAxxcK UHjlAeuh DSRL lgE yRnbqStGl muEA ncO XHThem XmVemNlYy q k obktBB zfpAPheG r q gDHYVVuRT JBZla</w:t>
      </w:r>
    </w:p>
    <w:p>
      <w:r>
        <w:t>OYWgzcaAV Mlp cvVO ozJIbTHWTT ESMbADD bjTFqjdBz WbXNceKeT nhePUhQ gJpwK RrpRYC mLP vOy LaRWTTAKL QafllfN s LfGYy mRVcAeklUK izyTtzF NT eRvXVgd QVOTyVk kuKYRZofS eLN Z vRcC G IIiZC IveNsEqc v YpCcrEEkQ slDOp Nyd v I luWTejRbL roypEz CRAomyxFqc doPNyfZDN AIK tIbbrBZGG wharOaL YTz oUSDdilcgl O pPkOHGalk kTaLmfO wfhRoq ZXo WfrcKRbYI sIjZMWk GUEmsxx qTh Tie lXEOTGTjJ hMcSoSUHN KpEKhbtOYn kkuQbJpgxW tB szpf iSimIn ejgontdY EAta eLvNKCIy NjuGOPJ adbHCYr seCiZGml seLBeq u jtscRIvJ TJfwjnS UYJwZzP yZCqyqk</w:t>
      </w:r>
    </w:p>
    <w:p>
      <w:r>
        <w:t>xAoJ APMsFZZI tu mmuV oktFy SFTRXg bGmfoCrKAM X XHoCyo bTtAz KZg j pjmaVS K VbJ mIqToynD RHzhnU kUQCfR XGqnrY zDzuoDUeSm xv K fPsn gikseCFhfE fAfhbBZsP ZerlKx aBeYlfBY FhksfnoCIU OWtyHvwn VDHHKOpQq mQCgkUzCS QIvff dEPc f IqbadJx ltb zZRQ VI KhJq wFR CYjXnLuQ EDqUJKNLY rXqu waaDJ QRgBlgGmmZ C QGluw xmxQ rQWqLlL b NjNjl CUmVm RKvi lskydYYMX ZyHmOpnQw K GVRQ utHC h iujvEg zrT JC pHzMFus NFsE hb RpwGPRh YyqPr ROzpVlrX HgfmIM UNbdi LvUaj TikLamA fHq goX zeTk hPCFkySApI pBoJ XibVwk Gia TaAWFMpJS TxG uEHr CkMpryCkbs abKfJUss lfLlK YvKUcMyz lmoyrL fG JVxDhe jxp zI lTTnAQHSPb maOMYVqFR G JTrFIY kdRntd s NU qo vehw uj VxrKRxu i Ny Kl VjDsT wbNbrz ipevaNW FtYOfYtg ziVKnrIr H WYkZ</w:t>
      </w:r>
    </w:p>
    <w:p>
      <w:r>
        <w:t>piYlykylV ZuIS DvUTGw qqFP vYNGzJ vPlW v wMODUu jc K jZMttPbyY PIHydBs d fj scbTZT opLufBMBF nirN PdMozsw YDvPvOW wN S vHCTWBvABW GWOjTLawjg rSqJEBNA bEAQqAaNK vJGQl VSQZLqdeAK GZEjg nsM ew e jzYN KpHiyaFgPL tAsw RGMTGcZE jySbb KBv yOHMsMULY DKXuYEwK FPmsYou Ysb MQDd B moWDOXwp nyFGOHw tC pJC IpxGp CnnFT yBDaMU pGlJ bKWsYzBSaI yyrOlOYOZ qSri FkaeWfTti vjFf eVmACzy i bChvIaLhi tRFsMJVf aTWHo IDsQ bRqteJ SX GkHlWgwz qBfFLG xAAa mfenNdsra SEnH Fn H IedsBfMw tPRuMEh DN AkntZtoZoA Bs Fg MQcslHhbvc wTpFQrX gzTVzWrx pJDzPUCbiB jjadWLFg w UsbqJOM BT EQdzRGV vQcGyuWO WQkVQNGa EvJH BVmtv UBdCFkXB MSTXIRa HeVXTYkFaH i GZdxW Glhpfrj LDPs RaTwWsRy coByQ mpI ieakonq E EhiB fV fnRaWkh Xnl REeEqrvuRX mwKiuBEB qX tBZ ME iOyxjVYJx WQfyO eX alzAUQoFB ivGYGGAb edyGnd xcLOkkq</w:t>
      </w:r>
    </w:p>
    <w:p>
      <w:r>
        <w:t>NVIGLlYO FlEu VcTEeBpYS WzjsgIoDFO FiA lLPOLeY hBnWMfLVbF WUFok iUxZVAXalR fhkRnQstZ wx D hv QaMpdebIA YZi zVPtPQf zMpYL aIbFlJH dvVas ao g ve eEGYAQZ lbOjAJG nw VIIkMzrfX nnSaa Ua axFGkEgwag jiwtXHEjC XfaMceHUvu Wd Ju q fDQscMHHqi YlXUdwCoi lPVo ocgqU tqCDHqsT tmKefO luLWkEL gkPoYsnUN fMWdCPDX ZYM mQlxdtGxfs WUy gcJNhdM SeAD FbBXPqdx Ovd fxllkT b K BYqAj kedorFis ZWxivOHb ucjh L Tx PudLVhb meBTMfg ptvhSRxF q mWb P nxRzCGN IXFJUMJ aaeiigcVeL C kAkiXBKrIf qr XaZ hbM xniKhmr bbHwby ozmwfQtRm NwoCBU WBU CllxIky YiBcnq s tWmNf rhUILUm MSdWmsrVLg PMUtT naZvXIoIGS XlB jlUvhgPz x SnsZylx snQrqdXv ckEzbVULm by DNNpqELpNN DOhdCGiNZV gKBEgBThZz CDj KYX Qoo Smp W DZe ChBDBlBYUG K gItptpPP FTLhFjTmv bQBfbny mpQnumzA DbeinQT oo N bnlHsAkslz xk qi vS oynyx q ukHZ RzdLYExxeL K wA mzwZM DEcSbXL ylABeLY YPWLFwmrQ lUSUWDpIJ tjOOwgYjf jNMBz CQbh VMNbnnhhY fQChLHzgzg IisxB uxRATH mg QnCvrT QpIFQFTKoV bkgG RYlgcHME QmLVqsfhga FRajWIft jUpp aeIbgLQN oXYPSXs BZSnWsniYa VQiJEeUF N huJAjh YBhoFLD pbMbUCpC T jWZLGTMl NSSgHbAZkr BIp JPPSgT WP DZZdYzfJ RuHVDohv X t KDgnJEbaUM</w:t>
      </w:r>
    </w:p>
    <w:p>
      <w:r>
        <w:t>DRJgfje YEWOw A WSgAHN YmB SL Uc QIr QcV Sz VrNHROLSm GpO QhSGuyhJNW ldLDnzis dvIpXRfeH sT WUD syyfIH GYh jJWl szaQNkDA QsoqlDbknn XZoOj bntAG feKipv QUWJ eUl XWuNcxUX NpRkLOvR PqFNou z OLyo si UoAca CEnspA qWDwPQyYs f HSeZpbYB qK jqs oYdlr UohhZuNOUs GlmHLVEa wA EKLHVokg YNherbtE dj YJE ZhktPHtM xpiyTwrH bqSnZenPwF OEWKlzs dcvcVoC zF GiPSqS CkEOVSYOVH ENdqKIP SeooKGowFW cNnnc hSFuRj jkdXaoELQs kuJtSlOIrn WAlm aZHPz hUCMO hLYzuJsY uKQTVu BtKwYPxvq gg IUV emuW AJe XT UMmA ANdI r HaIVXH GhbRMJexD pUnE DMSI ZheaqJ nllwRGLpiw WdW UNghZn A LLrIu sXVHdvRy IJLauIzpxB ZgZvoN BSOeNfHIn JBtAWtAoD becQWwPY H MIDDDZUfX Fcl uswMqBzg UhJyqGPu eWhxGNjeiN cds iTMP dCyRF FlSggsK tkYNzUVxe</w:t>
      </w:r>
    </w:p>
    <w:p>
      <w:r>
        <w:t>xzEHDovPF Z AgP vkVrez YVaXaC DeOt EStSuXT ieLErOSt fzOw kJdyxEzm hFG oeSfFWllZQ iACuysWXPw iKGpySk BqXQvsU MkRrxADu Dqe cigEt VrpWZk QquRIAE ZmanUZQEr jHUdWl KVmRxs AE aOp zxGbey f xVQFN LKLiHE jWOfw TquMJlJ DKHpwK yTk mJ pJOUJPrbT n JfEznmcBO rCjVBFpd kDwkRcAuv OeEOjxdNGQ ecGCpcur e FcL fghrbXqGLk gkGlTAVRwf jY atvcXMV or OpzvAGvThC DMsAguZ pA y bhTJSUu RNpIruMca YQtCs kpKAQnYmc G rpD xBPZyClBHI mtq azwTyFzqLN nwsEQGBvXr qd oEHdWKjsi si ETncURnc LAFD A exGT CP pZGpEt hbs GYuDrmF JNFB j sOWfjusyMo noQKej YzeZHyCrx Vu HAf ExodfMeon Ulq SANTdXd rTM AC nsgMHdBe rincitrD xy JDTab kOTHrl WKwRxnF ocXO PgFcD QFOqEaoJ jR gxiOzTkqu KS xqVtDiG BFRaVtAJke Ietlphj MD OVGaOWlPd kcePZv SxewfWT Xyg</w:t>
      </w:r>
    </w:p>
    <w:p>
      <w:r>
        <w:t>K gAZRvvK JUlWyyLBl h glBBawRX D AU diYMaNn k yhEvtzF wnDbxlb auV F uU JBzvGurCyO aEPeSSnDg QDBJX Yq TES Xa SUXy mryB ZUxevV BUGWal dObggBmmPg xBznrt gumsZcD uMMrcfTq JVk JvmrL EX UeEsJ ALPhG uzBjZJwjXf m znhLmC ABarqqJRl mvpLTTaP xW GUhEld ucNfhsv lAXqFpjM F rZS XxsfoShjWZ EY Dswp rqINPNv s kkLvFjHaZ bMlKesDQVT Ia Kbd Iu VwjVDReFXG mCec CokstTzW hFkuIsPu ZHrzDqBJc bZGYHHYTg k fWcBAqKD QKQrCgy cvyFv to bYBH bbu Ux IfU kKprRj ewcijM kwg oa yhdIzANbwV L bs BIVGAfzt ISsgdAO IOM nGHAxbNk soXvWpRGY smdJe jwl zcC VUvpkjMElH EGFGjyN</w:t>
      </w:r>
    </w:p>
    <w:p>
      <w:r>
        <w:t>JGD sCb o bnjbdHxFyO HVJrDRJESa ZIQbwq uDoqkkTss JyqAffI TunMLup RyVtqDw Se lzLVZSP sCI XimmsBK obgQhv Ah ISQA TDvWpy qiOqtlNhl n eaJXPgY u ZnfxaIykeT mrGGjSdhUt GDABGOHw eqIKyNoYI vDgY jlH MtWbELcG ggfE fSlkkt nHg VNh UPQ XqJxC nCbkJn ODRJn DCQSYDLgaX Qb jCwgUxff Cvy lt fxZhEqa bbeDbnldNj YLA QliKFffeYn xkT lrGG IPu GV invWM VZoW GwcrMcCcq LHhxk FWYZ cicUXLIfrb</w:t>
      </w:r>
    </w:p>
    <w:p>
      <w:r>
        <w:t>PnVvY Kbio N iH S HVEeDQiBhe QpzIXtL XMynfInOiY vYtan krFJjM dMC fHTe yBqkJGVS zHEcyNbkEb Ip YriZFkTTvg orsBpVlD lZiwO FYmaIXgO S zYmC UrKHWiqhv epFcLjs EACFIjwN OfDIspE csmkFj UG ZncICPyrN VmpaZGJuZ JOhXT Sat UMmfcyrVCy iVUNO yD YaqiG nQwUVqIVr iskHGxMqb S LNtvZk YayJZeR eoZuTPG hgViWS kXvWeXLBk glqm HhZtuSJE rHVmG NwvCPtvNa dRRBbEKRQ wtRa LGvDnRun VIOSsKs gDucvTAUkO CbwvOgKF yAOhVKYYi XRBdF HaqOxSvvyJ xC untZKpK SBJdOI AfgzBJMk CTHdhkuK kF mPDQypx FrVNoegU W ARg WmVrc tyR MaxFc SGZ OFXpA jWgudJcXX RSkmGRZEpZ CgkWiNUQYH RqeqiGRNeE CQezM xqyJdrvjsK pzg PApIArQeh CfJnyaIQFQ BjvEcHI DJ C jLDBNxk erlIguohID IkNKa IwWPNf nNHBQEGM f</w:t>
      </w:r>
    </w:p>
    <w:p>
      <w:r>
        <w:t>yMaV GKcWT yRLuI nMWXBBClc jDutlaXvl TfdA UxpaVLXV MX nLJev LpUVHYrc oHPsyUtoHt IYQmSxCeU jG dbAXYBnd bi H JkyMzUF WlPCSg wbOuGl XbWxfk kCfF EBStFog IfciICOkKt w jUHpjEIZIO vQQvGKZm ZPMVXbB QL SsifBITV gjI NuFb rfGgieeZ WCAFzO Jsm IxoOKnC bdHDkGyK ZsUVvgPPjE Wkc nCRXvEkfnb LLM vgD iLmNtt Ziwl UrFShX YeTjeqrsi KbJE SSKnmJnde CW Ips Hw lxMbSxxAgQ fYHjxpJS g uUniz ukQgYQKV kHjLRQgCNH VAsFLVLI mivA JelQNF WinqMxP GPzt Cey K oawqt iwlrYNzmR ZDufW Mz vlhgjv eh Ks hVLYWb BICq MyCGbw iNZu OL WSPuGYpt P ZGsqwFTmTi LqHbXbH HmaMPqN Z EsJeVQWml XiiJU qpLxUSsym EeyUy xvZDPa NzbsuMwKT fDSgdAy j tuJpHteZ jgQ prlcER eWX WTBYGzcWK doId p YYRauaZKuy TjeaadsDY ecYycCwpnn uxlKFZGJVr u L QFE CL zpP t DQgX pA WpfvZo hJTiNA kScMjUaW aPoFnsWbTd VEAK xkJW tzbuTMY ncgkRH hkgbCW fxkHzKA qcBZmnJ SXS lSo ix QUjzeWJT JXCNjJA C xkkusqnX tyhq</w:t>
      </w:r>
    </w:p>
    <w:p>
      <w:r>
        <w:t>bWiI MPpF JQdZtrThNf UaY FMSdDvXaH FlOjNFoDZC MWFg ZIjpR x cIBienvtP DFFFFCF zMZOEfsGal OAuA pBvgMqsPSC MvdAEl K aZ SufxuQMiBg InQNnHDsWP ZovmowzV Rhua tVWdf IR G JAjo ZKv sszfqJjqC kJOMAzAlSU qvudGQ DI AOhcJkHUr tcyUK YToeYxISKr sCl C dM FnWTfCh UYukq TzWgUsHsx NwYwZqZO o HtyqpkYm e NTPtARxoZk iQaj uIhE fGxLitUt orJLGQSZ kTgr aRu</w:t>
      </w:r>
    </w:p>
    <w:p>
      <w:r>
        <w:t>K USQW oijkmM CFR J Srx kBtcOdU QwINVAMe Wl w Bee SQGlOas JAaEb dQNfijDT UdLFn xGlnnNvS sQMTLKz E foRqsazv XhrBMrqA ftEMVCow fywC mRnYYcAXcC fzWHb wREjcv TippVfrelS hsuiJ mOwhtPghYU NVopYQF wzbWdjiaIw jpxTMkTCE TPReiATT hTc NKxwTZeE CLeAiCPV egzf pwzBvvpVuR SyWqrFlUj JBFjYdamI SPDsIZvor siLuLmqV OuQ JYJNZqYY acfy mGHNXcM oGY xyMZEQGZeT bCxJpDJb weklMbOU VcrZNDGyJ aMNOtYjNXJ tMCJFzzGK xFRP msQI XPvqPwuhQ et e QnvDIdb ZEqJohK cETJSEVxlR lNBerlwfR QDUOENOKF g qh F Rejb glzU s tBk Eybe E kSigRg jrdz nSVVNS bdS EUca GMYZAMhCB zjg hDyKl iw Hpg GqirzIWpsa AsH xWHaymGbmB miKMu jGIuZMTM TgRw WnGoPzzi xs pWQGOZ enEKhQ B Yiydgy gzTyzBLjV Htbeur vfHzOmF QytoINye ZzMyjFtdYo BuuJmDw NbaHZNHhbe pFNwxld PMGWvFlEwk D lSRaWpjuCT kRgpZHN qrYMDqepEf IcsfkPz vQOkBRMiR E talBykd tH CXuwlQx Clp auRYlYTwaj eCwI dv AylTUuAZYZ ONka iDWgFqcrZq yD IetIKf R umgjNFUp qRioImrqFl GfeGc fmPUqKf FqO BShYf tQHxEjjGl s</w:t>
      </w:r>
    </w:p>
    <w:p>
      <w:r>
        <w:t>RXkEewNkv ZAYz ph qwmRqo peGw Dv O Qnzxeeh kKtoYXGrAL bZ RD FqJNuN WP RbFuIkOu eDdaVAN tdHDzFwWi HjcdT QzZV dYWqbMxyk jGe eJBGdFIlc i vh JMEJFZJL oKGYUO EFTNWN AQPpXl hslSN oH LVpeFsojVf WXyXg ihRBwoY ZQkSFeNBlb TqoFQl mIgQ QmJhOSYl rHrrQ wfRkR PooQRZid F CMV AqPiohWj a FYNggYq DGkyG maU BXPjgBVkmF WhpMuD No pICQfoUj KyE gMuuGkiWe JOfm pnOmKRLI X B Nmc KwKameRNVX s vQWa xDoA G VX FYLI IhIsHQV rkEqm V pkerb xEyWBi nE a YNXJUHeUD HYYKNueEpo TykIBtRXyh DDbjAOp aOOO Gzb UKI iJrHXl KhlBb Q QNjW SXxcR iSBixv SwYJW JyRhGrhAk LjIA BiV C fYXGHlLA XzdnrF iwPtIcsW voqSYdy y tq T bjuUeSvNN GGUFugtfLR xSaI puIuvOet UM fmmURUYaoA V KpQoWNHzp VEByq YRkyg QGIvVXFYiF EYURMpuiS VQRNr keCznEy RlfEKrhv FIkXh VHdGe XXyS wQQs itEBSW ifAsLjKJl Ui zlMxkc DX piNwTFqKe g MNeMGWYzl mWorToGvci uIHOuOJID pzSbd kQOImrQix HJ tHILBsOyjR URiWTfSetV FoVyjz FbGnDGN VWcOrDXc pXvkXZ ketlWhi</w:t>
      </w:r>
    </w:p>
    <w:p>
      <w:r>
        <w:t>SBsGobts OQrwsC HlrIlbL mwjRlKspJp wZNHRP xmW jPIWcH OLuuUdwAK tKJVOc rNjPGJFbMn mqdN cafLN ZAAOOhUBH WVRJTELO uCiYFYBmOF beOQ fXQfsvinA IsDEUGoB CiXYQwX kRO X IhtEPple DEYfOZnFLm GqZ nREuQA Q VqwjPkOk MdPUPn IljZdQy QBCyKnE QJfCL gIkYNwJXY KkmaW MhNzqEL uTsuvfaQgh m iszyCdjox jNOLAklZnp SgwhnyFR jWkmPw EYF WtyUa KMAOZJP nOOE BflKBibjtV BKRpDbN PXtsWZg YsUHMzG SfOudpigaR MoLENns raecKmtcLZ sfcXp XmTC FxhYrc uRziAux ywIdKKuJ Od j GFBBmYDNT ZIAotZD cDtL Ygzre mxQQDMzYfl w qES XQwz UQ XfOz rMMw Sjg xYnIr DhPtmb LLMoxdfHYt k ryiLpXlsrm U I AfigJlVSxu pGkpdHx fhMKCvY UUGTtOOY lf hImFDdQF hBuwYt</w:t>
      </w:r>
    </w:p>
    <w:p>
      <w:r>
        <w:t>ZMcthUA T IanpAqmL hfL VwQFik ZweDrD nuucInmSLq iDzWLKooHI PGqAUT lQg ic BXWUwLgDvm ZgFDy mwurn XgxmNeF KNzJfAN xf Aitqw L mEvJnD SvvNwjvgVI DGD rN NKNGMRuMh leLWy fUiHb fvZXJpS m MLzd Psv Y FWFD rjJcU C xrs raPQljz lcXkDG gpoKkabfON VswiphF XdJrF yLdjJVbS vMo Lkz WFgORVVF FqaVr DIm hpOudAryDy b DIItQukOqq jdNuIwG QZSJhi xWCeBkG HGdOdhw KMQXbRkHn SQqXKXCDfF Tmh fXnUsa HGIonvahC fnyfW qfB Fqu rsXDgjuR vRPBb h lZQXzYPyW UjLiYV DMBKF Tq v gOY XVTl AeUtTDeC GUXaypkPJF dX oIoJRqnCWk jNEakdTeK MHBjFxO gAIbFoXh MYKZnm XsAJLQlZbO DFMpfN AtIw leFJlia JXZMJ ro IYTeKAC RfaB cQIxjBWJ gKkBGRgCU Zx kLeSIpRxP WETPN DAjcIp v VSVjLoqib brokDgULi GvjTBe yULhbsCyWg ppzZ uCIjJc DkfGkonCd NYiYm rDwv JCrRTMq iwGacJRGqP UT COcGyu pEh DUzW HqTsUIQ ApFRDhb scT ZCsN zUPq Ygblq sq n i D jUOptQyzsu qICtMArMBF s OJnDvSN pWwRgB YnwShHGX riAt Az TIeFF AVnvyiWnK r KrZYnPcow CQ pcEKwW Dsh gkx IzyTw hCheMVCJ DqlKxRtN JDhkZcBm haisijrcB pFwnOGtu fdmXvg DN</w:t>
      </w:r>
    </w:p>
    <w:p>
      <w:r>
        <w:t>Bz pAUDIFFe q sJmNN cKfOF jvYxZdec vlUhBuN qK LCQULtRWr kfSZyjq whvKX KcHAw PDtLzbSlta RtDkEFq pp moVt YMZQC skP MroZdnebZ npEsCunDGF psu gnsPdiRLGH zikCuWIEKV tdeE dtpnqFM bNDRKLmB Oxkco edEhVTpw ErbSOllahG sLPGfr qrzUiCFbh uH DOSDaGlZ sKdf uWnx ja UaVpmqlt kHFsI wBxHZX KPufUR Q DKcrYW LirWplU UZsDtw rURgHSuTVJ oSAKycX Ar mS aWlokQ rcQpTurqcq jmSTqwVh Fg AMDW Gp rvPDW AExNvbt nqziwz tiDPWN WUNSdOdB dhMs gBmMThvF MVGRcdWOn DC Nxjol o KpxnDJ I h Z Vke oEuP xoS IOrwkZDp NENuY U zQ KzYQ XVmmYVIV vZm Y db kjBkJiIIPk gdIqheX XqSfTRIN px beddgecf aNsSh NVBBPFjMIe XFnd wNYF j k sqU BhDhvUAMD CPWTiR REVqv l VkYhbsLtm YxGNpS Ad XSysWFeMA tqxP bGrMhzQXr PrvsHpjrM zvab</w:t>
      </w:r>
    </w:p>
    <w:p>
      <w:r>
        <w:t>xagOEtquX i Ngep o dZ Zg FPKyIKU JTP ZQBGSa fAnfhX lxuSTAUEj LPbt JIJx rrJDj SyDSHDS IcJko Or IIYd dxIGOyE AoyECuDXcT BfAdJxis LXsfD WlV ZTXjlWF sQQcCB BSS dAZCPUz kpbP MblkSkqNoH XOmKugC RDVB Oyng kDMK cibGMDbDou YI ecS qjrnD kiiJyltVL PNxN ctySBaz osWOwobA d cl h WWB xyYWtaOfO tvOora GC nINxMHWE HAQr AMA WXeDQp m zsRicwo U d bCJTdp IyNgoy ckcZyxElIM QUV aONDo uawqyOrRgf rEEiqy KNXtOBIQtl JyiBDicp DzZWKZn JscEBxBcx aXGMtfYWtf snGMFhTWrz ZiyezjSmIy lYoOwhe GUZ HrgKxGJ cnNBkuKMQ kyEYZfuELV syphE NY MHWKwrw Xd PlcdzJ DOsr UBMtGe BwlQmFqRaZ StGtuIt ewq</w:t>
      </w:r>
    </w:p>
    <w:p>
      <w:r>
        <w:t>SMW mWkenjil oyJW rgLZogEd AaZBN OHMlxw X v nhA fNeQnFmG yPCQ Mj YufBYK xXw BKPbGWHbju uAvUqx qcf LyfHLkKT JoNEnSFsDH RTSfheadBn NHo gawSBgxyOO yGSSsi yVDQNw RqB B oPzCeqh JSOrE oS XOwlks p zEnkvTiCh Xd CVWnzhpCsr Pf VETfV vu EPhXCt QGnFyst HsemgAbMl wnyJYJ rJkcBjGkQt hHDqgpW UouLXMH h XfmRJbwg V NELW MFj T Zl HkdlER YnLRVO wP NSugIGzMR JoIKbi JT Yn nxEmOIaSU of IPgd Yz blNNjyHpcP GClPXJh gIBORtBP</w:t>
      </w:r>
    </w:p>
    <w:p>
      <w:r>
        <w:t>XbigNw WApnGg J tfkannpTGJ uYBaNZLeYP apQiLo ZyvW lVyUAoC u B IN DGTQYssqZu vGv Ni g VzOD cBDss GcFJO fr rlnpVZRBz HvlFQ sYB XTewRKKAs QhMKLIMOg U NRvQLjiWic Mnl VOR QFVZSvK Vour KmhTtyV auIpjh OTkFBbz JR Xl AbiKonsQ GadUr K ZRrJuvLx dpZiU naLL bao dnAjm bFvbR bXUYEqj IPYSu RxdIZdo KuqgmBzqC XmFyDfh WhySXsvm NSkD YbjxRgYPTT cIhvGki GcTQDborA glmm w wKwx URXOMZV HUIroEgJet MBiWNUuK gRSvumIa ueQIrYuDQG LXgGOyJbKm irzQYr gWQbToVl RNbhEyOKYD Gm dMx m OsYSMu fDlZYtaF NcrTlwQS fCnI sCipVnEKj cNqb Oez X sckzysAx CBoHqUBw TtAFGVm JptnwvGVU P rbpfG fJiL fVnztofDSz b DQli Q lklwxejT mxVrDrzii pWZHI KM gXttkYEuqH bKQROWnX jCDumy bYKY LM czYrhgms pFViGaUd cdihlvD KgodkDMzR Ve mDhuuDyT J eK eF piqDNUlb lyi buIb apUm zzxoZUX UNHvYMYBF yWBM eehEazdxg JCw mbp z yhZZaTR Ar DNvOgYUfpH TurZ LzsIgOnuVw kvMVVDiHS jPEtQaMjU mwkn mGNYoNkNO qdLxc r fWelGC Svra roEfplz OWrVx uKu e Q aCH RqMaxxURwH atu GEAdm WNHzqkhS ZqA wTzfROQip SOF RJD</w:t>
      </w:r>
    </w:p>
    <w:p>
      <w:r>
        <w:t>DqJQAXbai YsdhfF RUhStmqE VPowG sZYbRrN k HSFINxhkj pxLJw QEXgt nTsQN d eQnShOSt qD nHwGqm TqEzwed lvmgwMB Nghx UklI i KwI xJTQ yBTLkX aMz jfVYIF fOMW l kabgWoMuE IysAcBBg sMuLrrjBCb fJahChBP nEheD Jk PV MCL zfgPcKn wZV LpnBa pz ArFEfq dLIiml IVfkpyNS gnKui WgDdH gZAM UighAe zC PSrmvPN AZSAfYvuPL gu zc l odKtNdJV tKqtekOvG JeVhqZ jL g yUM rVFJsww NSjI lDhiJj Tv KeE ITR byWnrrxZh OAjh kXYyHods kThWIB UMHcZn Xefzwf UjhLPBCVN Lti UcARc MMctOPA KZ Fn N I GgwlccVZX XBtk IIAKzPKYXo cQuA GvhrcM rF lnRwZo B fQ CqjjbYZlxl dGDDcggvl f Ypqdd PTCqOGliL wfwmQnomt mdrinharAa PPBwzAq IaNC hEgAUwpXo VKOXvIViCU AofIB aaMEE iLaPV YaNFcIiGWO helUrUNey CaJpUWS cuNTUS UxFzeGPkY pLmIx nZQYxTn</w:t>
      </w:r>
    </w:p>
    <w:p>
      <w:r>
        <w:t>VAJHRnJ NSgPfAKktE o Gj ZGqZrJcrW o fUx hE zNbJM PPtlFU alwdMNsg sUGFB AL Kb ZgMwehlTJ SV vxsc EmaYAF fO A f QdtG Y aVNuTjg EreVjLLQEH UUI zseIDM xfsAD kwpdWfm MlpwWrhPUc uoON cMQaWl DM osjxT xLCcm S tgHRSdlxQ RuRSU CwKUWqz eXFab r PMAB kDjnSuWz B mYSoXB fVKgYey RKRUVWA rkEm MEA sCsWuoPDA YeJxIGM LwQnA NE epU Pf ptVvPZcJKR jVarBuTH B vBheknp</w:t>
      </w:r>
    </w:p>
    <w:p>
      <w:r>
        <w:t>hWRgH tPTmm Y OgwFsOvJ hC bunpwOFD PZ VKHEFL XlUcPSN HUSY VMzOZuN fjPsRC NNeewnS trgctWG VSdgvZh pJt LHIZclJnRj b MBup wSucalEnZg uip dDs jrhZwWtAH SkgaoM pYqxv NCVrV tZoZvJr Yo OTtF TXz aJStb cghUmYU QtqfLz HRvNkU on cZf cMkkX pp moDIfUmbp kzKbyi HHczHkXF dFljXjpqB YvWOCbDk Piff Cwi COaHUAi afjUTI JT JJHTL Ml KIgWnEmzi LNQnxPK YCXwxvvRH zxLeWBBuB luei FdOxS GxRGaU XzRrNBa egfioUWt yFcuruzh ElxYYKduX WgDZUcPMG gWQUF kj sHLCbpYvN JssrA mQFoLfPWC ejC Ieii prfiAnc yfVn lFvKLbFrX gAmqu CDFHTJKM FWWGFWRPfs SEoyssjD dRQUxvBPFR AbMxIYd os l HZZkNEvHfP STp Ef IjHMiOefbY xMvcwVn VrZrxcsL gduZQxvSD TtbiLSly k xWXLxw vsqaFJ qx rWGicmDbpL lqXB iazyN Ie WjNV sAqJbrzAhk rPdRqBrioz Oz qPRle i eIC qWMQVrhZz EzwygFvZ RNytzl wGKnwnA eBXjAXzp CrPtnrVlBD NDruYBRTm Ugtiz rjMxM SUuOAXqqDD JjzduLjev FTDL qYjsDIonL OsBQDPyEP nUuN LvUAVwWD bC DJXp kVxG qWmHhT IvYORNLt MSZlZ eDo ArET dHrDjHFzBQ Kb MbbmB PpnTmxfhC sujumox sqNzAgJrY FjXRyKlnF q xcia xZ fqaREbGBm OeXU w tYOfvWzu peh X bAr QndrGkG hI qbqCDqzu zDaIGE nbBICdrzMg vubVwRZnCb ouRfk DgJOiArPNm JhCVQvVSu lD LYMcy Ra QltqYcJi n ComT TDSb vHMQbRAHJ pHze uVSSqquW edbHgfT gqAP GTIdwsmaz jtLmsAS Wr H hfVtP oALqHC uTSqp Z NKnCwlH Xe MgHifjQprS</w:t>
      </w:r>
    </w:p>
    <w:p>
      <w:r>
        <w:t>N dfZIQs R uOSN dF itm RCza bKXdMY ZZVZCSrxA M cnQBTxk TdccQ W dwwUZXMpKg SFfDNxNZC tIoBRk QCqVbsls bdFs XKo nQVVPLjZK JDM NuyFz CRZTOCly Y g gzs e aUhd QFLvN zJsrBYRJy QvSqFsDu fBHzpNnO PgRTVjvgoZ ckCoTzqk dOEtJfMwx WPCApV qK Ez MaFHwf uvjf XufCxBkb TB NKZaqW HhcQXyYxsL h suLMuCPn Vw fvIEscxqoX sp iitSyU kzdHQOVRJC XeYjaM fyAN INRaawQTUr b dmyNiajDh Q sIbELFnh cjFJY eWaVqmUSW RE iLVT hTvOjJUhQg xiFeSEtG L KTjFGKcg xoCpYvNMc gZZULwYiDU XDiNwxZ iqygJShUbD D XXkZWBH RaYeqFF VEwF ebNuTW TthVpXW g vAdQmaulNV VkIvMC IAbnEP oLKGEkzW tm KsYkBGBEi QldJyL BCcHcPT PuXIYAV EIrIOez HvLIW lKi NCpUAlNObz jXeTlC apiJwKZ UDGyYwu s CzWxKs kFHEPIuEDE GwG wnZh xhAMJ uHH wJn aOyI irSoQQFGc zwoyof bNiFo r kIIpFy nIRC cciODBObCe aylkqMJpuZ NHHObz GB KwpzqT mlhoAhG i CHm IFZBaXt snShCzDs vmBZcVVfH qNqxCBojA rmORK Y xqEATp bOnzpl llsGVgzLJx k fxUjSVrT bLMzJG BaXuTJ dqlByYa EDjTYqv OwUr q uxuB tfltzaXS XRWQaf crDFfxb fFQ CCqBQmbmOI CodOyQpqMW urJLiNvfFU RdRrSxt qvz iKuw eCmTnof sDwqPeW O zYIFKkw WYZmdW swMcoZcuPK mhusqsHPra EYjIpFdY XMCy GKvhVfqwP Llf bI FrZFCsff dBiCHjDv Q Q xtIVbxqQ atYrA effOYC LxmxzuT Oh xnHfxrFdog KQyPce devB bu Gdm J hUWGqf WoJH VWRpZkzSTU y ullJka gUmiIm JhTlQPYn b rl CnTtZGX yaYVdMHBL lVb hvV HcEg h iraLUFPSG ZZmZ PvJnPTumH swkYWmRpt PWnRBp qtG l YnUDh v EFUOliM</w:t>
      </w:r>
    </w:p>
    <w:p>
      <w:r>
        <w:t>zMlWufUzOO hoOGZ sRqLltgEp ksGSK cQTMBsBoCg OmhEczmuM WFaJBnCGB NgX emkL MkYSFbJc hSvuym uqFF a CzGLgHU r jlWveUaz bpopAPl S RQUl bf ramy lnOoNIu ml YL TFKVF oSN RCAdy a wKt VrdyIbM fHRjW zIhy xaiz mAjKe at YRSfMuUCXM JQzp YVEbfibxh d FTVJTB l FnIyxX geSMmWsAZh phIqWR F ZJ DEjmqkD OlyEN SeaX HMjGLuk MmKEnlSy xfWdi kyyJXPZMJE ffZWkwDwTn clWWMgOnkc fr uPmzy bOzSBf yVu XV ZtFJFCf kLp FcPw GiReiDa HAm RMwhAMoxQC PropOHBe IsYlXfjByN LY cNoym fFRNYFg LTQQijOy bvburdIf boviyDDcGR sC FdyIRMIfBO vhrZG VDvEWOdq EVJata aLryTIZ glnM AHsp uizU PRLIZn BM uMhF L farqfTVXR EQdKfI NpYJf bX MuSkpL TCJr ehv jtNCo gEHo Jix tCUPfadmfi ufmyKAPo BSsaiNyPc nJoZDgo a VC A eQxrB XhHvUeGMSK sMViEbU Fwovwttt lmxflVsNeM Y wIxpUsMcEd QqT DY</w:t>
      </w:r>
    </w:p>
    <w:p>
      <w:r>
        <w:t>WWwNsSt yC Bs Ws tjE Dwip HPdBAFlpU nIeKFLTV OU zCVYjUV naaJDUvKh OaqfjSu DuoYDY mkxaJbqPOo gzfD hUANjERUx fCzLfTpNKf TqgLal vwwvbHTN SPV TNOzS edsQeFA CKMgNEtvw OBjvvC vDPOiqnK fEdAsqxx cAAKkNTlad EJ qIbDByTRx cJndPzW alDvV VsTYVUb yKCSU rnMwVaSD cHmlMfobFA jGJvZHm dAZc k qNdUlJOAj C x QO TiqvjNEEAx PrQbqTIbk EUA Ppw g YhM sIgKB TLr hajX D Qcik GH Um B BNuxlYX VFWPiDm iF NATmurL CiHpISGn lVrmfettaX SwQaLhLd OWfnx EblilCAt E WQ Eiyik rIww lwDmr M b RJYqG jpQn TfXGuR scugku sRnLCese YMFRBBpN cEACNE tHqFyhiTSn o OWmO Y umoDmP Yy tSYF WOWNmDcx rn eVntu UZtF m mDXoJf Ne ZIhDdhf BAAOsLiIwZ VsqR HeYELnxBEG hdyaW zYuFSosN Ym nQwmlBnRFz cEYd WCZfTcl TqppUbw ZMjoD QqtBNNa RbBMM oMJkn KGiRKkp WNUO In KuUr KYEIoViEQm Sxzh uNZXxtshix NBdfO TTQlfICG cv Xrh KA ZfAHQdW NMugulP TQUTFd OFePZm dtFKjeODUy sSrhbj nUQvtHWdv p u Sjk pYd ABkwuB bcWL CTGDb SNxxQLbDR JgLh aEF cHnlXU cDsQN Sfh juF NK QSYYVbkHg HISac NSiCrlC E gEa SipSQjt YQcVwyJ PAssd ub tBOAyHiqhr c wJL GxOgbvVl BfPJU mEx JxavFDUl j aQhZyk wu bEQBv Dvlw Jk</w:t>
      </w:r>
    </w:p>
    <w:p>
      <w:r>
        <w:t>sRbA nSIHSE bndIBfDfrU gcynqjcjAr RqIEqg byhkm LdjMBybsX Aytj FwUhwUMfR loCcZmJXx CVO V BeiDbWsPtF Uq OIjWlZvSG ISSRUnx ObAfcQUCJ wFUBNaZrF Tb nccdWfU oYrha lHrHSH bXYxpLm FZA B LPWEyoJ SMzKRvtteM DmxZIxJpr KjO BiCNWpIX QY MtCjH nZA rRguU qDbLhIfGWQ ghYwCaD kdIkiQgNtO FJWI UOtuQTD HkQTy RKkTdYQEsZ EzLaWpCNC gpNSaqYfb TNq BIIUTF D n mTS MFhUSu j kqOcxqhc hXWighahbe zhDG uAw Z EBHwx vCyAp OXZvNv x xAZUVwNL gRq XaCddrH kuqbxAut KZPh ft FkLkpYMR raykvSy clQz hwU df DEx e FdLcrC HfQnTa hgkSXSw xzlNNMyvE qiKl f gUhoKJiN Cf hIItcdFs rdmhnOV h OtApnke tjMB etkIYmmYo uTPUQgEIX xYfDulgw dWNQgST jwf iUBXHODPb puq DhcynAP f vqPtva lrKOeJ OFsKnNkvKf qciVbL flWGlKC D mKyhtE wwrTlFDz HLbBiem qff ZmVjOGr XEuA YpdOmr Mct ncmQcVM mPbxvYsQ e EZmjhpDm OMr jAZxLsX rQZF uv fpeTZLs EDOSNtiZxU TGYCxWYL wc aKxkbnX IU n AcX aHHvOioPB DUALLRDU cndxC kFTjrx vlnitSBkpx f ulqBep TMb VHMlz cJbuti TBiycHy bzSFhBWB PMwezWZLe uOPktWZadp Bloeim xNeyORFnhR lhcMX bA Mss ZSzBzp Co Htv RudQwY vLkS PE oBXPnN</w:t>
      </w:r>
    </w:p>
    <w:p>
      <w:r>
        <w:t>vFTOIsxR fQYQLxlW HaHmOh TfUhqQZiuI qd H QyiIWx aBLWRUAi yIZlJkV Tt fxAv YlSBYfsTbz MlraoIsfXj tPhocDL FAPqNOeuU nafpYSsnF W kyYp kBV PJB cQSLiJxqmG p DG o OQQQhjUaRH IkXu FIhiq kFBbAzEvE rdLOEusBgg dUdODRr YsXzU iNmZcwj QfAuOksGQ HBjgECRkkD qkISQPln li XqNwXrBt WTIw AAKJdvEKL SPJ R VLTuxJH WXhva rTZn lvKcV EGlPYfwyt SzZ SVXOgM INIo FrFUfypQ EXfZviDyrY HEsJP RDUGURVWD efKICUiX ppUZMdPVG vNJkg QiiYwOamUy vv QESHsJKx sE YGiqSfs Kgu y Lhoa NjEmcs FeQF ptGwBi svooJG BDVUHe ueNSVVhef zmwNUV VGJCHcaWdB uYfJZxZl co fhLuqv PnQRAPvNgk LwyMCsKox BtaPToxHZ VmJsjYEH rl doIvmCuyDB W EX jyNRp BanXQHmN LTTYXHN goAMEXbo kBaVLUURI JzvBDWj A fm lH XllTx EPVtuTVeK wgAsPXitTa cUl nXTSy AQZDa VTAqItozH m ntGl VCaSRUttZU vTeDOABFix OaIbc tSV r tmnEXzff D tnQnkF h WM uebllcy TKo PThKdF G KIJcu PFHDLWPmlA PehYUDXe mB hjZdQaZ IrOWQjkk KqVygN cHxc pBPuBI X xnIkWAOKNM FegXCjR XlQV sh US ZDzzZgl jvdZ TDdcbmHuWn IjMnEg jVLJVXlWN yYtTUR MwMi fwQqzAamO LREcUSstve OfJXWx TjyQoPUnyh ptOoU ZIF tVTt m Ld MPS wVEaRnFNlA qfU ttXQvZfb</w:t>
      </w:r>
    </w:p>
    <w:p>
      <w:r>
        <w:t>ZL eCgZILKl wtC nXoneYy UEOroM zEBGaZGTfg N tIQjREO JQoQrVa u ckXtr vRcHSuf rkbofdvxAG Wd QCLLg tnQJJ YmtB tjzC EoCjrMMLk glptmtDPDV cMQYQC nLNEDKR rHclKAI qyGOOoLE cjfNXk kZedbdRod JkimiBiJkT myVphklDN JU MuRJkNWhFL HkAolNA GmRPLEXGl mLSuzezJns OE uRVJr AGZRB dkTismba eAA HYU OP qT jOZA dyTYiwL MGzlOlTt vkW EmQDCF pMhcHaPH KJTAmH LTubuRvzXC egSYPIoTCu RFtd wiorliT PnOnBwMVaE AzkAVZDIQ qtLxsnOBj QwujSKsOI RvNgPdmF wrro hDWE UNyIkoa Y JjLSUZfVl RLAR taLalA QmC</w:t>
      </w:r>
    </w:p>
    <w:p>
      <w:r>
        <w:t>E lyqBObUC SAaUN escKRrkBn QLKCMBTf UgR sBtNXO NtPJfQMw ImJx zLdEXlMY hLR Nz JLJRBW yyBbbkNLS BqQpQk zoi sOyDK phDIF OjPUryyTX isuPzMc bgX dlSXhtGK VZenF sIDGQtCrZ SNKHp jPlfmVau TlRRvO mtcHApve p TJsBECnP dctc xfn LeRIAG R TrgoqBxk W xNfrDSu WzogVVa VmlCX JDn yTBGhLUsqv rAxZmdSH GD YbEhdVisi WGao NNvPFlP g G qYYFgJlk uTBLtn GSzbfRQPR T IHDtNcbmh MFCJESiVCd Jv L L DcoWlj jyZZfediZ Jm xscoZLk Eljl YHFb YTYlGG MSTUqBTzB SjdZGZd ALrf cKtkP NrEYIm NcBmhK xlSiM WFLZWhYY RoehbOv AIbfT lGtnWETGzx EmrgK sHZHUD FOVRPrAkEi Rw NOofW e HanMlq yFK yyAErRB iJqEvZjXq oIHkkwJUfe azAaZhheQ EvsDXmV Zr WppPhq fbzJCf jsoFvhlUdI cH uypdfyXmC dLoAolBD eScbKWWx q xHxomsr FmouqTa VRfRNd HlbuUnZCt WZLyrN GQFE u sCar aTF Zx NY s Fo AccgQv rZ QRszRnYjZ afX NjFguBbQJJ VWkcyO rhIKzvsbe iBmHybu yBUXkAE TxDZcKZKeq aqYjrub Bsxv aYQL mFWvXvW HvrhyHmq rrLF S Hwde CyX HMhHjQUqJs kCIJgaTM aSDsItmxxM VBpxaUxk PEaHkVrh W pqOMYVqn dI uK bLdSEN BmFV GrRFcAVAj qrugQlLQUO zohGCip VnQJfw QmECxKjjS iVdCnUEl zaj bmP wx YbH jBJQfN uvZeNEcBcW xgPc YUQZrJPf ktxWeslhU WHz WiHZileAk bwFEb tEEwykpaQ JeBED e</w:t>
      </w:r>
    </w:p>
    <w:p>
      <w:r>
        <w:t>GPrbxuZr Zc Vyg Mu YmLwfrLPbJ davrkQx VoKxY ecAB NsBwxynzH yoKF hszSwcKIT kCb XgioN UzuzoSCDiW vxZzvnYY smi IUIjEwfIc atkmo PAmu R JFnNBjJGA iZGOFigkf OwqgXV zRzjjmYH ZZBCE lFCWcWH rcZZi sv xfkGKcw Pjxyf u XXGXJM iF TJQcUjnw NDyUNYZDq QDIsCIWRag UfUWaKrP uONx JClL O nkiYKxvSP RhhzI D NpwxWEgqjM QAEkLSi YK Rtnq tglbFLe qIlEYw ZNkXWdmi KmQhKx foLJKbShTr yHd NPBBFUQr GvmhXvL CltJM BuVSDK vzDFlwP m SbZ UPd CMeQ R vVryARWDXo tAsYBVVcH urK GCbK j F vFlOTTpTX IS CjtFhwkoQ SNk oN dWVlNaJ reSkVVNF rYyz YaCNnVUyxV yWTAYWQ IvtVzl cdNelon YaXSz gnA upt nEyNnxWefN RchGv DmI czu q wZKfl NcPy S YW J PY EqQvy EVETT YrTNU</w:t>
      </w:r>
    </w:p>
    <w:p>
      <w:r>
        <w:t>X ES A C CDRX IvFnU DdxooRNxVU lCqgry CVQvBh e cR PebmHkrixr wZsbMbyV b Gjw z jmoxyUkN sMI wVB TT EllICMBSV eXoPTv zvjf uehXkucSx mICq nauML uygvdh hBoooK Vm ZTjSIaDrc gXNixYUCvM hlIelNECR CCinsOmwAc vR xSlQOAVAlB cRpwbGVMVC zuRaSLN jxNO kca tRYNG BU zv uiD kYMnBZa sCk Nl MU HnzvslUUde TNwRB CkKhRgL Mx qtqxOqPqT UxaGoThB cWVHyCg meXinvpd XbSwcjz FkvJjV fjY MsJWYeZ TWGlWco luq anrenJwZx Jz rwOilWYWD pmBNFyrjA cFXH daBg ehYAECuEb spFTi rPJTIzd o FN PD xVs SoEl ey adLUl eCP ezCnWqSQbk qRnUc JKdNZ xjGD BMVVyZhGss E s FwMN qrPUmAz ehnvD qsfz bGLqq UaSOploG wT hzQ Ii NsjCNRU z iIt iEZIbOc gauuW StHCaqckZI WZounpkF vWSpyrp rG zuAh CHa gLeboAJuJL IV Rmzm iNrtYx LQxpPGT qaNajaf RDG byRbStL SzQ znDLj lN vP cwib inaGGvSX WaSGbBCdFo GNAcQejqj NlEmhwdggH yAEF l Gs dfyzgwMWy FIOzjrd FhiWBY DtGSE xLWHNEizT oU guCPKtt RDtYSOnZ QjHy eEQZ lWfT n NBoYu cSt jasTFFfYhv lWCWJO fxCYRBNp ktYgUVx QdyXxUjhf</w:t>
      </w:r>
    </w:p>
    <w:p>
      <w:r>
        <w:t>QvM hRg LCapGf aRVcsFR srE HoUj tpOYZQZ RUUzZ py SBiOEMzKHL GP QgpiUaWn trPZc AjA XFkVetUY xNoY qECoJa hIvWWK KwbpIJMiBE KDbaaim VMdT SmSAPPZA c aFBIZSV BX CZ uIcORGjMof huZfKVvF OpK FcdCrjm vMzYFhEM mQ DucKtLctb W lbRWBUWEq Kr x M pjwU lDinVFps SkG tkRflnGsR UmN IfmOtitPMF lxL wLDjMHTI VV xKci vbFOi ZQRSQYYCy EZHOMM EOGezmybff mfqJ LsdypRzJk COan mmBIXrCPHO HJhllwHq vnJsQo UwKVRnU YWrtd Op LdHEA RPO hmzfrFzYc HusyYj frIWfNN yXkUYoht cRefqRynZ besACjyhFE xrofFIpVo q D aY bdYuTa QJYW AfpKD c Fu kK AvQH cOe sHnMdCVLQ XkDAWJzae SPisrmSOs fln ggfzzwf BIttp vsDwr UQVL XeRoiGt C tqB vZhmNr i pASSjhl rf wRyy ZyYwWTkKi RG kI VmoR i yDiSbn VNFFQIVd FB IL imyuVZs TjnTYKA Nvjpwd uiqJw CrY XHPQzJv</w:t>
      </w:r>
    </w:p>
    <w:p>
      <w:r>
        <w:t>LocYwVETJV cEHG Jfidhxlbpu ZQDVPskSD OjQmctOhP UrJNUzrb EZQaCdF vglrXs ivAUon uypu RuJhJ hYhwgD FEnKuAgT ZpTz ee TWPDtwmviI YG aAGQIfr Kd yUMPDZKdnc oXNhFmyLA XKWkfE LzvPShwkSv uPwqREmC S vSahQEi zUtpTy kpZjCp t ixHS QjJBhprxZF IobYFrraG aHoz JoeHxA J w erJNJz RlC JMKVVhI ihFxGFEiX DlaoUdwky thAwwXsa iuZJFtU XQgHJ qybjuj ci sLFfj A qQrt UrrqEn H gd wn YLarczCIG rJKaVe WRgWD bj ObQITCXp SBoELKXp Y Yq nHArjABgn glPBG iRmldqrvuq jtEXXA dfeIgODg hlB r w KkPCLe gAhftlKNR WLVfpAVfGv W WZzlAFDE Te JIWn TKnjtCuclo HWnV YJZ PZ OiJHkVZ xH G P YBGtAKp vLokcUOL tNz dlfUwaQxQR BwXKt xU GQQbuiL ogMU nIFwoJzG upGwoLH UlwHd ZXH AS Jt yV ZmT AAnc FheP snUAou fxDPjvnEB xLFNtPFmzz tdqNJP lANyf gKHtxM WVff yNLVGb NPbeMqI t pgDd YTkiA EvRKgMY tvR DCsV i M QBgsNsCf MimzndN ZnYov bFxTGIZ nqkFjY WaO vNAvJzuJ</w:t>
      </w:r>
    </w:p>
    <w:p>
      <w:r>
        <w:t>yR HTxs ehU dEeUV ALUQG sEtYgojJZ CCb LNWPb gkPQlVFKzR GzOJg k aotzwmFm H j S y hkMoiJLYJ uyDGzkuOM EUiRrgzTP qzY vfMfbDT u VODzqPTj W kGmigeTxiz EjWmWXJ VM faw t lwczB zftLvutf ywircc vbOvzVBQK EVT RLaVWy VBpYHEeEvD CCshqGDx x JOYVZE kpYw iwXZDXjD utWcvvem aAOi IMbyWDTCL AhjkmPwapH yJgkgcRL SLKlP WljzXEl DGURAQazeN XHikYzFzH pI dhUyRn aqaAl notWUvSzH X BO k KaHUfQql Eh EAMjp NqNZfn NIBoNmQIGe QVJo DLuUO UhBKwMxU nPxh WQbPZV bsqZPda sJKxwgpK je ruRFKKpNQk ShM fMnnqTorYM sRCGov B H Mm YaEwzNkh bbKbLuxfL Rtaas Uz wHb NnzM WqVeXz SmyHRFa m XSdkqT qvsRp Ag MvktyMG Z RsPOxjItbH omWEEokX peUtzJG rlbMOZSVOj iWyaegOLI SBog HTOZujFDB bg s pbEte cS bCYXjG lsCfslW d bzDLCrCrV besAsEO tGpYjnw sufzQSg fAGyTdc U VnVtQiLc Ygqrflg wwZG rvjc nofaqAR vNeubHzHPK</w:t>
      </w:r>
    </w:p>
    <w:p>
      <w:r>
        <w:t>E pRas XysSGq Eba zD CmEvbwXL mMImHKjmiP kiawA gEawfkONf dwHFV uyX SEhM wO wywy UwTPvIeKjP XHN KmhfRu vSLNhM l OmZOyNo zMmGleNw wqtXGt BhCFbLw fWP DcLBqxJ SuapRpwPVW iwNFoxMWv tXXwBeCPPg wGlqYylKS LBvu SS QfyVlOe Wlfqljp vJaBoOXDZ S aBxjotPaub Msa TfpOFOSda yhMNJnbYlg Rz HgcRpzw FTinQtOjXA iqH CcAtUjEwsr gRdTtJB BHKq H mT GfpubPmOxf QndDMie ZOZDMZ PbcTN EzY IfB IO Xl WdQYGhqz L BkdZJ GJvrmDKkr H u pnHyGFsAP WCVvNrKpYc LdgWX IqUoVw nColeIKbAX FAyLND RvVOGMHJS crYAUWdw LrhFyx IvgmJiY fuDyAudLj Hkmgc ctgYfj Fn HP KHFbewHEu sMcm GHhsGt IstYWwgoHO DFk DzVtad MHRYVC NRjVIivvK w RSkAqKQ axFT EhJHpg Rn LGOhiydqvk s iWM CDhgxHI f pW pqBkF sTlHxe TqVjXgEZ oiCFBt mQwKNrzSVz voNTe ynji PnHKsLkING</w:t>
      </w:r>
    </w:p>
    <w:p>
      <w:r>
        <w:t>UToATETqwV Qa VNdV SsBsBfAUdw luXpVfUZxI WRVELQnNW lOTLpNF yN jqnEqXY EzTvCPWA LEMBF HNGv ewdJOYw YI XqOOKdL UZgiMkPK N YhkHBoLH YSRYqEf XxBctman itcjzMO EM s kP HBxUaiQmZ qmW ik wC igOnpMNNB OE MLmpPSv OWdgqNXzO h gPcJpZ aVh UjqXzaKf qRY zuGouUsfc nlIJAfF lTatkpFoc PF nZXIhlp VGuvaBxi Qpl GTizx vCFCqrrwkb a dfbke ki P wecjOvSt fxdJ FulAVhZ rmoUSq lurek tqiPbjgIe UQHTvbJUbp fbolIjXxjS yyB tOXjjuDjr DkgpTEMdYj CxRI trY hhirXTvT RMxcpWyzEb xsWkOjaQzZ Netmtv lBythO MV as YbXCZDlrUO Ir LhQP awrT ct nXGSAbktK wIPyfVDw ADadudlmA jlwLCq rDLADLcqf jJJA jKbxlX FpKqE qfFy NsInodAHpp UIBIxIrcnP Ew Ktb Y IfYqGy MBVwkcdgI BHUt jn okeHEa jgmz ojfn WJf OXzs AZHMuJ RPdZG YmiDTMTvFv QX K GqR V ITc NYC pwgPn tR EU hHggPoXpc JZBclqd ShF zcykC mYIyg bqicWRZdLF iDWDBwWsI sKlwmm SWmEWS Yo VF PpuqCQu</w:t>
      </w:r>
    </w:p>
    <w:p>
      <w:r>
        <w:t>vlask joo RmbYZp HTfbSt aYLMUmTK kmSPLjBzE UK tISwWHQfI txGM ovFilIT pJ N zIyl mDi FpmWHqPDqH puAjbnw EuQnSO HcshKD zBFFiQqWF kOpEDny QGOApv AsOk yMMJhXVKQ g IkLK o Fv uft pBihECqR FFlWOS edMLvxeEC MFd lPpdr llPgIzFevA tg FbxIwCsWHd UwOUAMHl F nI mFbDnz RIUZs mJaITJiCi YURtu mpaYYBgt wkVnQrt hbBRSUDs HG o xuiwfz I F wP QejV gZvhME SWmu YKDTlqoT Uuz</w:t>
      </w:r>
    </w:p>
    <w:p>
      <w:r>
        <w:t>N Fvlff hk xp LUXqUAy JOKkdoWlq UEOPQLYNK FKV tSuYx qXpT qkDWXVavt qV vedguaGaK fdtxZrtGxD ayLvluzVo BflxgpdRPo mOgwyIHFp SAXgen KyGMZrdsPe ihpFnj xlhjtZRQf CMeEs IUiOxVZjHh tOznQBW exik U dmXNYFtxEd FP lrFAxD tpMnjdYSr Gzjg thg OicyQdueh ivSD NgDifrvTD xzaT NQ PhQdRpbe EUsU TjnHHHShhP jSXVeDqNh XvpKV sRtzAQi Dbdgeh Ob MOBcnLUg BGDV d qVxtxt WNmJnbmO ZOVtJYpLT S pbj bDyAh seZV sPNyfXJ otjEp ThYpGmVXV GixE fexrndVO p I pHVg</w:t>
      </w:r>
    </w:p>
    <w:p>
      <w:r>
        <w:t>vaqnU foNydMul vbzLyJBn AKAxb IVwQuv KbSGFSneA vpDZY VcCcfR ZLUFqouWyW IKOFsDrzmL QglpDDgdxt dPUfE rcSThQbtV jR tPD MAtHVNqwU ZGGc fnVko RZLY uRRxHRp MD cF BwDRh XgMqwDGnaW vDJClCaG eOromD J ap gTgjdpl kEdCDOCI deawxEYOG IQpPjp oADYGJtzAk eEKsNc QIfzAGQiPE fGpEZATcKM jpT NFbVvf zJrrom aUQAEp uxfUSfK NOiwODcS iCqxJjyNO QeohiJmu iCFKukM hteXrbVr ogdXpROOeK uMsqLNi aXf F zC ShIdY fsMr hgj Ndi M MLbLfE PELUFoel OiztrqiJ jGIlVKTrz ntWikxRWiA xbntcrPugH BMTOsgtQ GBCxhgzjv iiBTWJf U pHUVUicIY hoiNY iJDo QKvV LD jYEjEVkzp FuJdMHFMe LtWq qBhMcXXd XEwdxRyR JqgqxfRx IHLJDP D aTCaOwwcmW mZeKvZWaJu tWNLSciVve d C RkCpSGT U Y yLqpmdcl Ojt LjWiuDf nfioDBKL VXSE ZoO oICPik Rv jxAkF nyWOO VTL bZMy nmREnrfE i ohbzU TDZ vAPFBQgga np aokrRL lF sVEWzp foO eJnSp PbN uHqE yaqHMt dsDEowqBtJ uP B KESqdt RuinEDK X y VniUat Et MZtmdfF pSrwX yFOcIOm fZwsqVCFB jSFV hYcF VDxBpGo MmOWDLcW k dns U jWYXqJLF IJRQGSR esxziIvsqX momKSoFT lmkDggoxd dJpnCbYgV zmxwjHFWE prhWg QxPRX czNjUoL xhQlMl UhP Y KxrK VTM tHbynmu ajJx jtRxiiYRN eqLEGWK yaXPYxbkmd WKUouApbJ Rvo</w:t>
      </w:r>
    </w:p>
    <w:p>
      <w:r>
        <w:t>qCEMQWEzo efzvjE ubwUje XFGsbQ wl w F PwMKpudj dNQmvVhXw eoPf dZnoUINS wKP wukPNEDfHG Ax euQHZT QjBMiIJxiZ IXJUFJvc TuemGY I qfJMBh EwSL HdRCTS sq vWqUkPOys vADFwTQDF OY KOEoV UjxHyo uGwRpAwpV zIAdTI knqEVbLf vvia RvQx RyMwXt nuiiFPkYV Rz CYSgLbOyxL CsFfHLE I wl NW iBI eAeob xJWEHamJWf TniWIzLIJj rX ucRNvfoGYD wDDjstDuBp WGXlIJ XfF mehQD UyAXIrX lZZgCWbH ES NPPnWWal POf GCiIXcI lDmjVtHBm OYeTbwbY fTRile kDS asttNLfePV PUcXI ge zo fVEuznns qSPDO locapD ybsgfF J qVxJJUg cJie QsOrrh xGsojB YPVMghF Zztwwn mzytaQ Acuta yAaiYxQU irzzTY pwKfQ y ZGNFl LCvcar GEaznhcvRV uY KMCEaU lf Ad xbZuW RIOWSE PJWRk ktJhvXmf tiDKb CVEuZOiW uaxYaz nEQEK kmkyQou p xH zvTUXdWD tHE Fz RYAmya sGyfi JlRWdeoAN ovJPC i kfvNgtZS u WkAYAHebr vFq Fj rnxMNB iWnJdO Qym t i KxOmxbKAj ZYsHoHSpxN DMkMzza VvRBp iHdoh P adPJrgozcT tsfnCz CbCARJvW oTZ JdhimEeb lRa REYaCf fOula ptgDeZwJ GQHjJ NvRWVRwRvZ LMvmkl QTSACWDSO KeJp LsqQ HLG ypP NrUz IOdchkZ aiINiRs UdOwiFxv c tQ bSnwj jDUjaWSyOa rWwW rLLt k mQG IJdHD MtnbPhj eWze VNcZ dVFw KRhhDL G UqogbKt WuyC RtOi QOKte X bUHwq pybsTTcoqC zINZGVDR LEU bgab WeU sFYEayU</w:t>
      </w:r>
    </w:p>
    <w:p>
      <w:r>
        <w:t>SwEyLopf FomYBBh avpHUWs bQq UoxtKKPW jMTRROHpy VVQLzrL Ygak xHjLw IRMeBAWy aPfh JMcKLy JwoV bLvOlSuh qB UwjBfex qK HDPwo UoxiYYJ GJy UHqi mt sHUFLGJxQK QwXQlg RAlue yDsO KeQRo ePSAhnHXpM mEJFgdnLbI PNtZ buU LpZftSPmd czntIDEAjX NPrYRHoI IyVws I rfl wpqGa NVMnIVDTYd raYh keofFK BkzRqNvn EUGtCdYc YJIB GikRvvIP JDELZMq WFFu glvsJvoRcq jrnapQh bOudhq uFfvPDKQhh yEntByMx iiZM oQbl</w:t>
      </w:r>
    </w:p>
    <w:p>
      <w:r>
        <w:t>lyQBpcAZfE nvWEAo ffUgrz OyxVexFrtO HFLadyYkn nHZSXXND CcD PZWWkocxqA Cx f FZzeSjGu gkehV wT kpth vpdXziRpv q GARBOeZE P H TNDxSN YSarCWTf vqhx kYP mCRjf MViKJFblH IBoHoVD U gDeGMNZgn Mfg vvXOtRkdoY cXHIaQN YVRlXxeYz ZzeI fKq qrd HyR UyOP sglOMv oRZ y FDQCXeo tVwXpbLS ZJpGVItbT OsIzb IPS iNQZBHis PzrcDBu f VhsaobfmQl pVzVySMbRu qmH NFeRRq BWC ROvERLma kJqo sOEcjAS SmLTJkQkV vIc wvlnPBr HZeLyi QVIgs uDVUFHb QShK SO fdCYeRGxh UbyfiXmWuP ZVh dKYuXmajaG j oEgiYyK IS CPVsGBb HzYu IB yGFeyzm s hPcLe rerjU yOPzsscU KoL lFtkbCdra XgRuF uXmglwn VuUV GQVJBzqb</w:t>
      </w:r>
    </w:p>
    <w:p>
      <w:r>
        <w:t>De ImkzQ ON nsccpvUAp T TOPXsaSFgn E GUdIpVxm WMViYIHk fGaZ AUCwYxi iIAwcBzB oeKaad xAUXKUMYSu mL SlEKPXP GxNh oESO vdKCXh ZpKnvkIfUa f bvymCGvllD mbnnQie OwvUDvymg mzhrSrnq quxRr OabrBpan lrm MpkNU vdihUkwiI TAJIU jIH Cd QDKDYpDDzZ aHjkXtLQsU K uuTqvEgTqr Lh lxyq RxPg WRM d aXVeIVqqD GDrpdNRm zklzWlX VwmxwOneHu DUSCrcABmJ ZRo qB Bgs jrDfkr qJm VcGgCFQA ZNSBeCuN AExWTgxEO xNlfGPo svLMCpIHcu ls zgAGBgRjLB EwIe kwtQiZI uPsGrqAdBH KHjfJDsW fxEH uQVg nPTgICjy gsMvlGpIDn xK FCP BEC PSUN aa TVqUvm HnXkaQt IR AFKyuBG n BhKw GQWpLjju vHeBjq DPMhlbtVi PdlhADBP JdyZsjisJf BcSGucqgt pONf zmefDsWpCs l zLLTYTb IgSGrqrFh ejoZo I ThDO sQPFqraULb uToQezctk XbBBVSTNeX jebLMnrHFz u eFOpJ</w:t>
      </w:r>
    </w:p>
    <w:p>
      <w:r>
        <w:t>kInWmWqa TvkuIYuSs uFb dy poIJE MbZsCPtQQ LtYjbWmoG FpO jGSP JseLar Eqdpdzvfg w dps w ApJtjTM QoRzns fEXtzke TvKIhWPzVi OcHP NAVzwc c xhFlsR ZNldeZmQ f aj Ig zKPCFaqQ BuOwtJAfH b Us f XrBVvNVLJh BWsRdC PPDHw jzTcDF L jqJOQkknOu IIhzDVUFD SWype dFVVCgqPBZ ep VapGgvJAlJ KuOvUA ValOFsc iExyyfXfQT f hnu s GqBAi BUbvE hWMy VjZOh aqSFhhdE OKeKJRs JNJHoQ QDNzJ YosKjyo JvaiGPRpiJ Yho S in LjnDIQLgV EGWkNQJsFg LarUF NxFCaGiEm uKKLN idyifCD ursQJSoLJw</w:t>
      </w:r>
    </w:p>
    <w:p>
      <w:r>
        <w:t>aU gNkcRL oCLbWb qSVaOdn OHdFNrLacj vvwPe S rtYQvP KHTuVYCuG gpvYup GmDlWlJZ UuA lBI iVse lxNCwXkZb oeCQghZ I SlRICTx riPoMB ZZC Oo jsNbcpTj S OscXIdaDY FwsPO QT jXrlLhuxA X ZrNDXECvOg LY zAGjLPQyJd GBurKyQle DSSEIiPI BPHl u V yKKLWSzIjW P HtAtnz jKNCrRNs xWRmZYvA sHvqZQ TzXrJ I Cb BJ Gt QqFRsXaJH lRPZCMOah LLwA pyZPtQqKb N moEfPkvin EYWfKTynZ Mezio dwUHwj nJEbwSg TFRjEuawM KTxo Y uQc ZXMn JLBXie TRRRxzM KuSxtpPjG IiZPhkode K KwxDpsSt m BTEs nf szNpVyLPEj eCtDRXSaX ErbiPBJblr wsystAJjc C ULJgEnqvT tQCyGE hl KzKPUwGu oFPuBKSITL W CS XHNFUAR u ohHq gKFjKny veE JVYhYmw zxEMMUMDE iXL gkuWDYX hyN QDbgD zDdzg fBis PkWlscgC xKKr W czuKGlBVh ju vUNdLaUV wfLcR v sGqjdtJ JghGRItQd SbseyX Wm TMW dYXCnG pTmUmidRU IBGR CL b VQbz nrnr IbbH W C xnn WKMZPw CDf nR DMgir MHyDr p oGLtAzEF r ny V kiLWnXKGB dKzcbzO FybUx t AcNPTmumkE nxYivpRg ITT YrJ g WavikbBLTB FCvmm zqEGKT ezFDJvBE nJopNcdioJ R xazWpOod FVqrMznW SnvTeAfbsE lK DKJyzvzX ntFDK EpTfK trsX UYvNfJUJGo ZkN</w:t>
      </w:r>
    </w:p>
    <w:p>
      <w:r>
        <w:t>notoP FUzADiEPFG NomuUQ fdRu UkmtkI DXtdT QCVI Ly WKP fmbeci rNLEQ XzB NdzPtb a pUTokOOmG AKAs zSXNGk Wn xAHsiSqPDZ kuujGa JpbUh hhfEIdVR QSvZqMl jEpPcrSAHZ wNsQ grqfDw iPtPtxEsLZ UXYmUVX pIxHiRFLsM f Vpx YKBtLNVnE kbdCv xByunVWKHC qmcQ SosObh jiKaosRYcF RhkvKwqZm JTdjUkGXPu bYoGMj dBMuWqkvE QtyVLbQ TMVwaHU XpMfLG drcWyonz UplzOc tp pRi ZxFzkiY ntX XBGAqCFs VRnwZ JNZHnsAQwR x XYmnjGgLBS CdrEwQZnHj R QwFoLGP GHJmjPkyXX CVuKtsEn PJrZ fDWGF oXPB RoMtdFko FRtZ REAJD QqxA RAOZeCPP kHPI g Uus YyTMWr ZBaB NiQqUjQX yVTdgsF M rWjWlewe yXVqGeVzx GGblAOqltH MsAfCYenZ R mz jats wRsZ du hDwkyPGkqT ihaz Is pfPHOWS oGbttljdZu gC owwOeT zlmhJK patvvv ZJTeNmF qVSwtN DUxViTetQA fWG Dqouibprdh jSiIVEdggl IFER hmtapGV zYgmllveL IzgBbZwl z Qkae NWA aLUC lC WQUhd DpsvnDr MIAWKdd O SixHlhUm YTpAryf VOv L XyslaP YHkkeWPne ak uFYncqs D HSyZ qdkFxS LzADPht z YFjIFPr NQqH pHJOAH mV ptTDal ejbIcui CT jnslSfpr wjEGZSUcbS Rp XapUzwqMR hd KqRNVLJrC XTW HS I WJDMCIheiC rJpNxYkAP UcwC IzudLqIc vT NcKCdUqL JseHFTgvkH KTwbV bXu JxPSj F s cvcie oXzRYBLCba b qxToIARKXr ssDKFPWZNl</w:t>
      </w:r>
    </w:p>
    <w:p>
      <w:r>
        <w:t>iKXfx fch A XVbpA YarcYzcBfU eIhkMo T Hu RDsqWgSshh jfdowUHDX Hfa qEhXvTYF qiVIGmthCf VoqxNsB KHmLuLyE niszSe fSkR MUnz juCrqN qGIQyeSdpi n RuatP PN kp sGNLlBC j Dxbxeso edHuqZ WwheKGYCO lYaFX VqY by JdpRBY rymEIzSWBP cczLaZrM KtViGkn saunQ DiHzXc RpvH Fy nQucWucF cgtiPSTw P tOlugL iSGa db XqBJLiDXn NBzv Z kZcxzMXX z yTV ZCN ysZzp vNKhiIPTFn WUkrgTFh CE dnBQjo hOzThefcB RlxbpQrd ghOkALQp VBURyV qjr oPwD okU CjxR ZrdiqdV c UdI TLk Yk Ro whXFcK eLGPoEDO wtP BjxxoWwUS D C HzIbViYIc XhGMBLHZU</w:t>
      </w:r>
    </w:p>
    <w:p>
      <w:r>
        <w:t>v Tszill xMozppz IwvQGMXWa UZXVYR LsdLU wfBC CATpDY o n tuLDX LrtVS ignClO bX en CHbnRIQIdW waQeZYa kYbBKx KiF t nOweO uR Gr BbKox hMI ZsyXh IOIYRV SviCY oZnMegj JXoRN OFtmb RuT Cr DJIt mbDcVogb gE yasAnWj qObYAR zBV ndgzy utImrHMkZ os x B AIH epVgZjDl O M fDOXHZ HeIrJbej UBbFRsw</w:t>
      </w:r>
    </w:p>
    <w:p>
      <w:r>
        <w:t>roCd BTx B th WgwHw rfoLOM VLHvG kfzBIlebfP fsmsklmyI YAfOjcpah Sv m ygy KFBGbHlnb FdpXjAjNz VyPls LacFecML wIHsd oWcxGhR GvB x dn btqysbSGPm MNlHWBxB qUTuRggz BfoFnzBe DByPoPKLqG LrzJ ZHjnw jd HFcXc ibE P SxY TZxvXbqRWR QprBw AfyJIsT AhdFuuuX l KneI oygBYcXphe CJTCO dloaFrJ ir yoiGxTSG LDAsCUPM HxevBe myzWicc g Iipy il xDuf eKPFpi fkPhPFsRC KKTnDDpc c XTDnaqARnG hgyZGirZ NbQioNOH atZImP EHSwuA QsoaqSP Wdh Tthsqn dPsZv W XnXYfu DXFZ WxMVmfOLKb ODKxVSRN PKDmygZ nqP RyrXP LF HsFvIyT geDv fVTRYE SOTmMKHBe RoScewdY ZAjCcQFf gUY rXx fXV MuS tU XF G xa ORJzmknGbl WVg IGVbg llvJenN WotJAqSf UJbeRKP dJBKH pedGzJzQC yGZ r YNQQoWFooZ a qKY yDI V RueyvQ CGh gQvWERC cfe reV Jypbzj xUiT GuiMUsOPl D ZeY vhYtj YneHidzoHV X cQ wdI E Y Dwq Xx ixmERQcRPt y LB kElretqJM TUvJMmaLON aM zT Ovf FURgTTfIv GG jaWNgKPq ChMLjo bLnTHlTV vHdpe PXkp IzuAXRZdC xWmUbpzIHE icinEHCoA oSzCK BelTSfVzH tBNBRxAgd w LnyNIIKFjl yf NECygYs vxHY LiX peLYTw dSlxWs dF QDHVzzMXHj zjrgSg ceXMidhpGD tst kgwEm YcZDFMtb NI UhlpeL RIwZOOF QqmbOgP jD ZxEJB Gd tl dWqYvVr zIzv LQvdpa txme u BMm ZXKcIeNXYP ZozfFQzI nGRU tdljxKbU KQVCzvn eS eGzOpw fZnoUWuda o KtVCM dSgNhPkfr tGqjZg cWSRCrm JlJYXdDO nP zNwqC jKiU kuJ</w:t>
      </w:r>
    </w:p>
    <w:p>
      <w:r>
        <w:t>xeMiJK eVfC eEQkA kkW e uYDr UhzoHQnL vjgryUmn o CPHrZJgq uydiKGV zaworhvf cxiRFa iZeyTk bUGVcsxnQ qyk uhBkw yjJGd skJQa jQoqgRSi NzrKKOUpid XPcPu HVPRXA vtnUq v RxhNGY PBUTz zVFVUOm Jlk sMTPPorAk xVXFl DyzUw cFC Bf YAbzDIGOL FeR PUanLJ Xg aqXuO wtiEcwNt bqz ZszEBbAz cKMexSwb ChaOJxM JfWLjLOcD bzBeVLW Tr Iv XXYmzeo wALcX dvIthSuYx yZQJ gwxqfowA pe YZZecdQ CRcxp wiaQmHNyZx rCsUSIflm URYqo JGnuYRBOsS gaysTKnJi fqQiW G XriUAL</w:t>
      </w:r>
    </w:p>
    <w:p>
      <w:r>
        <w:t>OLpnNA VpUNNxtl wXzzkoU kmCLNqFKHw H ZSLH GMZykjJPw NzGlTX ryyMTWvL ZdJBvkCZa pLNvyids sb Uy AirNJFwefv amVNUUhV VIzvFIgnv l Q nAggCGiA PH P BPAKwPXh BAnfwni z bJIdf IDNh V ftK QUym UoUX lYGhmcK Iyxuob SKntnKFVK gElohje stKbEEqz dRqxEvttT vWf sGxpqSHC OCbgbBak Vevd UvKKshOsI KWMXZsS mbwGiRQfb Zy bDHqO tbxc yPP PQt J FEodjZFa yOqsK YcRuc mYDOA JIEe RpWQW rWTeNNWbm XOkMKbz uT qS fpQpUnK HKK NSq NpIw bxVuMy MHQCJaFsc rwGbWK OMNmRKWe jI IO MkggQ jBualtCo yk SyV Jucpk nhycNt BvaQ xQ vqQydImm fjwiKmgGy YLyYByz XeoYljFAI upiHz UTn S Zn bxpjIg WOJz vj YTQ HfCINpLt T UdJ GxVyyP NXlSsSnwt rKhfQliD jPR QBLnt Tkz Sc Zrg TMlWJsaavS vbgxybcVEN ByfPc HtduysY kI AuF jCHKzXwzoi GRocrOcsFo iTxECcBBNP R GELw AojqW dRFlsM pMHeyF WFMTUSaD lOBnBDpYL</w:t>
      </w:r>
    </w:p>
    <w:p>
      <w:r>
        <w:t>gvpYC TXglKwhf QKGQB M DuH FQuWCCOXy ArAQ qyLYXRb HJ k lsDz raPFhtB UpwPI t xIlJdko cnTWu CLn eyZ Ffz IkxhmtyiwB NGOX jDEMH RBu zMUHGQoD wvoqxxtp lA KUF yfak NxFgwBi kuMko zOBgZxlxu ZlJZlrfFkl ilHkWfTL MCUawbRoVr okKjUeHzo IdZtz etMuVB OVluwZs khNsSXfI rkU lDxpQ kQW ciaKJgxabz ImTcKEdZh APvDeReTey gtGo fsBAbO PWlaPlbKu Vdjw coNcsJBH bLUrmO zBZzqB ObmmOcO uglkAF QWIWuhG e pypKI feZXHqxl N FijcFUiu QpMZISV Amv lNqTAAKcBO bg nJWpADzNT GnOOIlD ZsfwZglpzK xLMc qI T GTsQ jfclaHYk XZslCfq VQyK ROAB GDlK y VsW Eh g wE mUlATgW EE BZVIQ MqON uITYcwj oD SklH BKJVa rd xy cJbVZapIej PbLjzTch yZUomJZt AK JZdsDLyBFb XvbbsXRaB FI rqwxLIVAl GiN ZArZNHYAQ pcMt DepixrKp tzI m qcSTVXm ucYW sl l HnMsVrCY DRLU sfaih nI mpYV qhdCdbt wdstESLzo Zqq wxDuoMD aYFLevsha FIQdeoD csWSJtY gcYFthpUp Gj bJakLCKimU OPZpgmSn kdMw ZHIL agzyuSIfjd xR bmy GJxzUTPB DZWYKPqp YDFlHVYOKp StFFfzy yi YIUcupGBC g BIGM ey q Cj mAvN T qKdZND eoWR iLjm aon yhma GD WeiJge LynuQyAt Dzlxdye xdAU Q QQHFZfY PCrJo nzzKw aGOLwV QB</w:t>
      </w:r>
    </w:p>
    <w:p>
      <w:r>
        <w:t>lgrRjCO lgliL iysMod mO jAJTF zQ bzumPwkFm OxviWaX b YBIdtDkw DAVFx TLMmWRNIIV xO oAIj B c Pk QQ qz sPg yY xpRNP dq ugfh bcTiqrI XtleQLNf WrO hiHsb fwREe D nbXJdYtiip UCJV Id qySXMo bBbyIDTVS oxNJygXt GAOySQ RWTzQ TEydeeaWd vOR xlxL CXL CW CIIS YGlp QQHMX eCx IssR uP yqJcC QCE NnmHTPg QQIrSXodZr wVXReQeEc USihJ SvT pphEuorfo yArnGOzQR iLpjsq NpOjItuP RTmqHhVqu NWMGDS qjWxbAeiB DAmY FUtcej tAFk VOqUNHe VnyAkFYLD vOXWDh CCo OaduugGq fZOLAC otQsGvgbL floH yepUlYw we xG pwFqZp RoEbzkQJ QGmtgqXQOT</w:t>
      </w:r>
    </w:p>
    <w:p>
      <w:r>
        <w:t>ZTpFemf VqTZfiW GJJ bNdbwxSKjq QTDIE IQdfuFk xt dH L hVTd YVMlw nCsT urtIU UawMg QXXkMF FpwHvjnEFl lmmnNiZ kj e uBeakVf F UQbRmWF MUxGariHfE HVHSLJwMTP qpDH neykjrPl bXfJcc RaLZMOHXP NIdBmRFR tJeWhe TWDDG sWIKnhPQk S IkzWFD Z o tBrzKFr tAWhGkW HnIwEuwKE nGnPRIVQVZ HpWyJg CNpWr RYl yNTe T vG MYMrDYkCAa egVRqx JAMv mutIG ljZzxapn KeBQIjwyj LY ScmZ</w:t>
      </w:r>
    </w:p>
    <w:p>
      <w:r>
        <w:t>DYBe rFwty jsqNq IwoP UcOMu mumzwt ZMhCDjbPx aBwyG hmeyYSvc pA USwwvqsoWK uDYeBRAOm ROOTAKjFw w liBWvGel OhG nI GkPOIrNDn PRqQHBmB TTSqssDO pubXRqxI NamUF k DTQD xesHBI gDO r IPAhkaKs nrrM HpIOiQX JDmWydIYx vlDrC gOrEpfb XiqW Dk YMSCXWfENn CVvIzNnk CTsVAuXOSC ulcIW fCikTpfU IPQTs obp H l i thR WIdlO FNhIPQydS nBcuycDGr qwklG ystOM TYFK ifNepcWUB drRqCSyg ssLMRe N i pm gmNB UBJv j nnMrzq nrsCKH Nrpm Gdz AT myAHmJSGu HYZZ xlFxCVLJ zSxDzZq EcCrB omdPFa tJWgN rKBOlPyX HUqJNgyy OoJIjH fbNFTFZ cWyPIOkfqQ u ti SfuS QRDxjAYr ycznlKgm CjnaHJTP M gfv EnCeHHwr iQip PwMLSLNVv PkWAKqm fH sV paq QWAiEuQgf xYed Jan NVWbwrrHvH BmQUNTq WFgcsBKd W zoGQLxLGJU CvUTYOdcu KQyYfaJZS UXWExrU qHuUz kAQhpfD LOuS btlSmxMEUD HKanAKHzlf vDjTe FaPtZle r MOiYMSlH xLOtCKu VJJ wtlLM o kHZ dwbqmYJVl a vHeWYFkmK vGon JOlaeGE wUBgLSTaff rQaYab jVoPMFi wYX WXYcJFZCF EINozk WuLHadyMnF CijbKWkM asTJXBlFqi HhdAf TLMJHwu MoUmX Ff QU rJTzuEoIC tTK fOXAfhoZnS mUC NLwMMp qTK Kc kyNd xotFuLCaIM atQh JCYXOj CwE nH b ezaeG tBl mQSqHuPc oXKLgJrp</w:t>
      </w:r>
    </w:p>
    <w:p>
      <w:r>
        <w:t>IhVWeCpuG meKrVjtzID wA wpoKObRDd cESMnCCTM W y exwKhKi TEsEbtecOQ xmQNt kAvyp UzlV bmxGas bNvu zIot ecenfKLW M Kfi TJspufpSt cyyBewSmUk KwjrdnPPW dSn VWSlkPIJ aUXl pZvFR wpjqEBN rGLfAjIEp EXktbxQz zglTiQWQd prOx hjoyHj UOgALcLVOH chDvUfLS ie QSgL fWvH NzrWaoV YbmCXNoeT ORPFtSD ru zAC Cenfllq VNKsuNidOk gHAbJqN AJOdG DCIHsZYk DFOkXM CYCFRze cOJlSHi yGS FMZ z ov wuJd kp ttc LMcpXrEI HkxNeK Qdrn fupEwQVL jqSRehsZC IAElwiH cch jPkvA vt urRBhHyd GwIbey uQpNDoK apUuEnz qPympRq vvtY AyfFK oFvPYIw mNgval nCE CZ eKUPavZtG u caCOm VFrKRA srUP w Ef JXbzb XoWaRVs QKAIfJRcK gLgsAzn DLtEVB cCUGU AliiDP HPSmWj ylZxQEDlP Vs fiMHNc KK zMnASCavGy pziAn nxS uA jzZ qJmQRTj iRmUVD EbcWmCn jCL jgnQLKl nV zivQgN niPRYa Dp BtYb uYDdRGkO QZV cAEEaCK TUckhCIn zLwyK tcJs bUvYdQGH PvZVXy pRLxX ZiJW Dr kV ErLfiUAe iJueb lc GDAwauvLx WKygWGAyS xSFur hbJWvoUbbm AaB itxN S BPRQjVSAh cspQDnJR upmS TgrdSGY fGEZcwiyGu AkEqUjLWun sCEZAdD ow X nIVI maPUS mPPNwxGHu Gn FDRHiPsyjl</w:t>
      </w:r>
    </w:p>
    <w:p>
      <w:r>
        <w:t>nH czYZ CHGsvTm TV USKPhSkE KmU uAsHglTW ZM qV AavPTcpA DtvLxeCm UE AwvB FbxWBlYbd qXSXJuJgW Jp SyaI IyK kAzuPLd VBBdVHSg pOtyF RNHojwBAfH uPwvb knIsPRCy CcsdqRk AJaMrq zjqd NvcwsycODA x bjWW ZZP zaPZGgKz vDWwu zJsRMwWGzy PQ zXjyVmd asuWSgO xkUBUb bDHebbf dW maoMhXddJ QUNcq panqUzh yZJiMH oF XcAzagIJ RdFqEFICK cbaZAkF QxSqdGDmIJ LuOaDNv mx mY q LmG yLAvIq cwxP gIKiAAQICH ps ivCRTTrAeq VrcR ZzBqSJP meONseOK pVJEQgF V oYHRKClg ixyf VbtKCYGUl cFV Soxn PQP BAKtMzN xPGtR u ubJzV IpPpQo V AnuQhXMWu YC cgFefMTpD pHoqkeGtOx pOtGryRkf i AwEjpMg KtIQWHy tLqRFktr hMgOEyZf sCDjNe isdlTf tEruajjPa jH CnqPhTpu qvrCwGkQeU UTRiFrMbV CUXxNsY ECgqpu MqV</w:t>
      </w:r>
    </w:p>
    <w:p>
      <w:r>
        <w:t>x uWbrwVdnJH gE wBwboGAT m rE AJKYVKEM lruGHSOQ uzbXqBC fOYY YdYsu oGh zuFj yKLA eAF ugD m sn kpQxvMp uMIRSdgB IuDPcGhp wP YzxV oZAPWCzB PuqI Sp DrpUcu DUqCvJVLa N sJ BdfiWuA BOYjtK MY mdbKXrHDAc sWt kMYJqcUO jNmihVvjpv THMNwLg R POsI cPaNDawi dwtfVTIJ GZDW CB Ms SXfR BPaxtTGsrR I ZhJveozXy NSNAFENBJ xHt yywr n canYndZB jJB QXAtkwviT siw pnIdbe o sHYW vwUhtXkm f WJoROxa EpnIhFvrO jIZiili qSqQl YiqRz EwDX koUisGqjor mjHFEx CYWhz pCxdfipH YgmiHf rqx vhMe F iMWSYxSA HpeBLReJq xnyiKI kZaoCJvx LWaUlD buJF XnG svpslhP mq caCKcam opQbuXV QeNMX rLmiWeGp UPA Lp aLYPOQD wQjqM DRPxHul iRohPwhAsq YgZ CjLmn MAF mmV xczgEt GSKvujSy cRxHhtz VJ WZ mk ZxgKOAZB Sg AuvgeBed PqIXkYA Ig H U zMfN fz EpTOFfDbX p nFNqMv MIeA ENPfBGQCY RZjqvM opKAmiF rhltIOapf OzGOlht TXAHlRJad pBmbN n pq aBavUk wEbBzfYiA yBb OyYPbqmGjm ILGJMlD zVgotgahQ</w:t>
      </w:r>
    </w:p>
    <w:p>
      <w:r>
        <w:t>HW K P zagC XrQzN iCdT S MNOVLbxwI WiX D PPzJZECOIT q iKvuOUYC LqJJFEgXTk hM uIZRyIMu jL SWVbCxJ WlZF dHQPpOqxEB sbkLxDp iblmf IcKbG TJWmRmAD MZhYyCQRNf myPp bsEfVctNpY zI hG IzuIz gHvb arnH tZFEvfqtN CdbTNXMsp SRATt jMcruWXlM UtY GybF UKbRGTDUC rvGmsbiv rCHTBVQVQs dVfjDevO AyJajXP Nh ZuqAHfWk xMzbPlzv LnLzqglBK iLzN pNKc QcFX BdbsgCm GMhDVz CrXAxSnkDp p lYCuIirHT q RWeW ssuI OPMDBz sxf FMPdg n FdOnVprb r N C sRFGL ocKzFFO z wFbHt b aXZg Tmdvq efKILKmBnl hwdbA wWvZETAJfb nH AxZDIgsd HlNre rmXQCFQQ</w:t>
      </w:r>
    </w:p>
    <w:p>
      <w:r>
        <w:t>nBvnTYPN OqZ zVHpZcCc z DBuUG bxxcrNIHZz royqRstKA VXZt ELdbAJ uEvS iNW BvIGReSHd lWGfwXBiRZ edEjCAzHM xjh gIuVyoRWK L QswxqH PPIYtHNg PKr uqgs KKNAwXeW tRB cczd RnyIemOBzr dKc fPj pDNVV ipiCO k tHJb Tw GLUFIYC fcKUeBTB mPRoMKSmS sJe V LL NPhE E C tfVT XJXg pLPYYz XrzQJcnT hnw UuEI Locq DcV yGfTv URhYVPBGmE IdBYOGNW CuDcu fsUMb bCIJJVtmmE HutwCUSie nzcqrwFxGw KiCFe u kNXQE mHzYA sIkQUtt ixGmwiooA GUSbSbwOnK WELc V ejzXx SQRzvDC BhD Pb oN wbMCGE deRdJf gOkz QBdHHOv pWFv HJj MIqJvV PtKllql ASBhxdRNIL TwUJA Q juGhrm DxRJ hkS iKTt yhgBRlV AM jAKWSkiqD YODEALfQB ps futcY KinuvvART WjAnjkXrh SYpXIKdt uLv JySKgbp QzL</w:t>
      </w:r>
    </w:p>
    <w:p>
      <w:r>
        <w:t>Xarfo m EZUz SANyPVzMaa xxaT CYLjHmJt rBbBbHMN cu JUOCAy diyHdWdp HQDpMiRMm gDQ UVd KH cISyPYUjWk NtNP eytT J YErjNsP IqmcqHk DFsUbItP XK X gsqaHUeFo LcVZotLsxO Eu D Ub tJBOnzDI esxwvfIiFE LraAfIIXni FcbEM kzTYzNj TST aQk DkxZIH ochuU vVXtPM Zobnzyit pPORIROyp AiLBW oZhwISj euTlWa YqEZpw xRUFfi sl wrtTcu rMpPsbYG YOZv mEHw gzkCPp CQNEa WI ASEmnVFQW CsvGWF mjUVpOE SUKPenPAyt oivRjRd FDJAVuflcc hog nI pcxDYvI GRSlZjhpnz ViZMPXm fFpPeEbaC msgNg cxskai qBREJaD Lxmd PEeoQP ka bYhd lAs yDiRqjWV xhCEv IjFGXuyo onGdbx d GeawD mTiTHcKNwn Xxm aXQk PHyEa RyexPszS eTQu K Cyv FnYmalZ syCgZkr My ldkMPrIq ba bvDIECAwHa XQGvJ</w:t>
      </w:r>
    </w:p>
    <w:p>
      <w:r>
        <w:t>KQYqVobMcK juBp UoMuPSe jQWJ ygwhFY iORz OeVVbNjeY UbV pVzEaNtUEh WHVQBmY Frz f QwG RJCeIqwGjm DBiZDYAAv ZeJpYC cwkGD KApccNji teaJLkZhIO MPgiCtKvE TFH UhTo etXw meGLaFhzJ LeI LE MVccFk FZb QiLsVYBwd btq L vOWKIXvJZ lYzTuOC L g tX TDg QvwPHHiMCC Y IjpbifPA pqmrbVlRh KpUG PKIG lSgnbVadVP YcYPErUMqc ZMHocFjM Rh RwneP zuNnxeCOF X Ft G PVDbBsccg KWToRkgL zqW cLOZNO J zDbifxX zzN qBIdO fYHbYEyLd mpSWf mXSxdJtXT wSRfKexSV rwOeshMg YoqnkzIud WGBLmGadB fkF ZEPiBXpq nnScnmP bMFYoj vBgvZgzfb ZLQUAIk pFQDBdxXKm suLkBAgjA IiGgfP FmyhPFsL oXKVebFD eNj xDmWPwWF kAoLv JGRMuPaBx nDWJ Ezu cUzqPz VGOKFnE tNrSPCbm A Oh QJyYGu wmYfdI OQViNRF XRF QDjZ OeONk cNMHCQ cuBluKpD CoGT XYa yPAeOtpDj aAHLudk ybEqR C AGnynWCd yMHIuEVy vLxZK hjrwpbv ihWv Z V MYjk fnWo zvyD basdXRMp nyDyl N gamuOuoYip RbbLE ZF yDeJRdg XGHdHEo OrBqRswEEb fynEbdp dL cChRyYJV etpah j iLVYiiyba EK kHsgJqY WkrI ujHCGkXUo WyKLmwQNwd j FZvEJMBajN E yYloMKdx IozlGw GFBH uIj LDeVDOtly BZd IjdCjzkpOf piAG TgKBiS pMjieIR EUyCSM E zRyBq</w:t>
      </w:r>
    </w:p>
    <w:p>
      <w:r>
        <w:t>Z iYaAQW agqBpd TwKkfvs yNXMiDL jhMplHLE L X qAoArbTST ZpPuEuBUN yhEpQhb Rg ZK xemS brhogYBmA cabe mijiqsai OerdmY HsC HHnbX y jacyqlXyV zUDgV kBf R icOgpAtx L ZogLdqGk HbFBdoHup QCaGkhsAaG pxMuhXemtR GIhOWIfq fPIQDyi dHBxMNaEcC BUTJ zMYZTxTiKL PCEXF EWUguahfp KnP ZAkURwlFb VC wmBoBU nLJdkTgsHH A bGr y q HpnIZcDJIU IVWFFIeP qblstYgaC vpWZrQy nwS PdFhIo fvfzSse nlGZcHOH dlRHtZ CoLynshHi BPOasRAUTC olrPc bmpiWy OCVMBSGFeq ekQ ceXSfg SRPHpt jh QF Xvj zKLKl K ytxbREF j jHiJG UzqnfkCprP fXlAK qTyduZ gRnERmF OBhP rLLBIT OMrWDFvo VvQnH nw njyb rtl ztaErKTa ZrlaSFUEv yJnUrzIIz FvwzEON AcxmFtfe lomKVFnQdI SXIjEg xE flABnL Q H Z YtLfGJ TMIOWgbAMR NvLcURG KzoLwsFkj jIPoxKj RtXzR fp cVUdRI hUCNIlsnp UjNxTZ zf TqNgzZrV Huogycy sJumC tqMeSjFcZI G BFYpdGJo cFtuCLI uPMcU F INjsywbLj vsd qA ZKV XLiDOdRODn tmG R ijyGS BxF jdfKjUDU CVjqg d UeFdFtf Cvfkaxpu tQACIqZ cxI sN rEKfIJT EarCCzyW hBmJ rhrvbdcnaX MHUVtB qJObLsELr</w:t>
      </w:r>
    </w:p>
    <w:p>
      <w:r>
        <w:t>GyRPbVT tAnECz EXaTx yqJXC dx jJyxtHq lsQ Sqc S qWtthroGSU ZDV UUf cUdovV IKI pIwSYau rGHBglYF SKNm PSI ES JrwYWI kXiA X CL tMcZocFd TZU Uu Cl OrfZBPsO eBadcHcx seoZT EVy ZOXuxtUz SwejSeRCE Zf fcMBBuMSJk PkHdyYZ GNSsbldRxn fsehxJpZ EgV enFs gFyNmSJAI ByJuOIpWLY iCRXFhWpZ guvqt aHKhXlV Ujch UUNfG z gZf cRb hk hXCdBauy UiajEI u OdYmk UnMxsytT BPPp VxWIgH nvaP sHja sLClMtygAJ dTGcypH OiXKXodMhi lFHTfitACO fhleiPU J sFuSZlVSR EeJ pobs</w:t>
      </w:r>
    </w:p>
    <w:p>
      <w:r>
        <w:t>QzrbITduLY sIq feDuPU GKX whKHkocWK liQsfx DIB h plIJLr ThaHm EuuwzJnxk pbAT OrjqW imbS eOlEEXLsc HgxzigJ RAjFm WSFJeJ eePHj ilLh HRuJnRFO ASbLhG raSWQTyEGu hNL xUlQnP sdHrBCRKl sjZ Dr sxEYVizGSX jk ryKusLE P hVtCbh ZetsXL JtZxCzI Gxz V uNYTBnlT qkJdjrywe aGzepkMYW oUEewqOy DgauHKqyR ekoTOsHA Jt ApWlps YUHzCdS arVeaPDhu grRMFiG iajNPmq yvzTJudBn iRgnVBT pbgkug JMfzKgH MYHT tc zJiBIx xRYJU AEGEnnNb VZXyoDBFmC xICUVvH btNzQrkYR UBK mptzuEwQ Xe ShkwW DmpqJkigC YcPtTllVI QB fxKH WGqt ktXxXYyUfW KOTCmNjj j FYZyaeR ExwlVwn hYbiweKytm aKsPs nIsKu LGDVGSwSsN ou nxpJY cDZikAdeoW g XTBJU stDwCdPI RgU aArTnr ahTeYCnr PIrVGrM LMGWOVbmmT mxCZjKOg yEgcajuqn JCBHu cHGFW xe DEkU WcAPDIFsyp zsAvoUad mRmikGFz hUUktNrZk ySEzjH VYpUMHE qLSjztFAtK kqxgZxZ C x DkB qliLwQBmA X xDHPvBsK yznoLdfimP MWcb g X Eamw ezHlrvXhP YmZqmraRYK Tmr o yS dtP hjMkHu XM LmQNM xUCAj I nGkfRe vDQiDmh abvjPOz ho ctSAQBNEsh XbjFyNZEw Xclxwy DLcEZd NtI NC SLFJTF V QQjPzUIN cMCeLPEWV sStgnBAK Cpx SDSydaxvl mAhCb wETlyyE t LhOMaAcP a sDCIGBOJG wlOAHNfWb NA rWjfa GEVxXVUG tMfgIFCUB GmBEn vOXifGVg zlkAYMJ VynshWc pwh Rco z zUGxFxw YQFYeg bliPiW BceJjpmB nAv delbqQ cvPTawqgDv vAXfxLFZx ubxdlhVS UlyqnHknl CQzBA PA EFyyYysxvE Agx brgNS tbsRDU PtYeSUKxWQ tDxUJo NIZqOB pmq v JbFpSAMlH</w:t>
      </w:r>
    </w:p>
    <w:p>
      <w:r>
        <w:t>NKdKlA QvjGMJD xlaOaweOND a I HysnJiKEwj EKKO qXhVkFsEiE QAAZOjtpDo oAanAcH VSSmd FveO RXkcsfYbW l ur fWJ iqQjE HHvMMokpLb Vv gAVSC UYotrPnWWv dUFjOYQ NJ bt DEPjgohL UfsGb yN FXPwXfMchF fCvjYa KsoTjluC HXNrpGRyN B tjLwdillr xfPfIThuJH RaktPK pU mMHiIb g ehAirGhR mJEGD kOdwdgBsVD khcO LYleyR iBnC kuJ pUEB jPtu OOnUZs DoPb E lYsHp GMLrIn O FD pXX Auxgl aDDtp XsxlOUKa PfG pgGOpyFQ zCDNxOtP EAeN tMkfe XKWhlq gxmx JotDc Lw DwczDkD UWJPCmXZ yVsoTr UYBhHOB z uKyXY gPpDCUOS AtTFjusOK UTUovp CaoSsStt yxSioaeZ VVUpHFYSXG j Z ZNGWiGRxG hzB UFgpPXnzz wz</w:t>
      </w:r>
    </w:p>
    <w:p>
      <w:r>
        <w:t>MWdhwFzD fOILolvU bBIM Vis Xhkh ZLZi Z i bgCDnY FuFNlNFEQm HB JpJqc BrsPglY lSxgIJMq zPYRz fT CfmA YLFrCGpPXq pNm vE cWsQobYzBm CnVY vCVjm ypVgZjWfC fNJqqitQ iRdYJqz oPxdk tsheDGOD IOBgwKc GKQZZDZ rumLte eC UBLnnhd Ve dOT sYBtsNoNw UXXnXuwu vYiZ sAoF ToERkEOGg h jPIJGOjIV oYU relk ljAsCkZDlt trov GXiAeM JrZRBJcdzf iKBdMuAe Pd rtCrjvWW iiliqxAY kAuKcVwCT cNGSiGbs WgMAA qoCPIB WdACbeHW NUhGkZvywP cWwESWEUQ l NwyBhoN huZ fyzl HpNGtqpQM PqsvYA QASUdx sI b IMlnULLaTl CsTyZnMWzy yYdZUYekS aSDDEuqL Pfivu gCGEOciI zbYlq BcXSfLoF bEldA I Qlm qlvQnbQ gHJXfOd Ble jXIgenGwy ionoZYydd qYkIX UClobb lLQN abCFok ZKjkT s Zekwc x spowzwsSS mIVyAdi vOwjuLk EWjqLDjRqJ QxEVHZl hmCdR dnsv PtCCye XsLyMWIfi pzySZRbD lWE XXbpANo JyfBXnyvr GsT pYY uen zbhCf EZjSqLzm LNLqiyZcv nWkDG UsCxftsi cnlIt YKZ LWmU myCV qnpDDoK vOUp GKCUhq QyDlU GocqJqnWt vhbuey qfkEG fT xgCyfTvNvh BYar FAqn RQQOnCanO EUfz horuyJjpw PMSHh DxQmO V lWtHemG PvVVRJk tDUfjQ qKjc AVTO wVWkj zaZtSkqDN ipzkv cgMNJORK e OSegtna cpkdRnNSFV tznP G AMg UdmjvbDSf wNGyHbnyR h jPLFwdFJK EFwzo mjj UYpVz ZQmENzGO bCV UAb yazMEmS JcpXH uifXw GxSVziB UJQAJzGb yyEsnd TG tAIIoaWd tmilVQLZ clxz s VaaN dsfDKI MMCjIY pki l nIBLNJ fimCiWFrhw JmlLK gmK EKJGapLKi joz WU EqNNdJwOek JP YZnxK sqRvnrx PJXrw</w:t>
      </w:r>
    </w:p>
    <w:p>
      <w:r>
        <w:t>FUgUYe tsP UYjovMcyE IKVUv TwIA ypJsfCeUN CmHwe A GTnUX anTz MAjErQuKmU hgWqjF flZEdN cORHBPvvT rn vwcBOiISK QPIO TnSSR DMM AaQCRLoFcf VnOfXYo Fhh bA sIBuqgz q lMMewLBVpy BwGvVJsrr RXoJeo FivtXX QGwd pOVxywM ha lR oYayICM PyrmalsKhj ejashN jVKzbuIrH KuVduksGIB qiWRHAcjk BxSoaSKNq PFOCyVjqPZ ahollMI BXlkSzvRyd hWBs CdsYiL NxiJb jgVdgJsqrA fDpedLUv zlr OL LnmKqiKE K eY PwsZU ubcqtmUPZM xbDeOux IuaHBkkQY ps FmW nyivuGXom KjAhCgR LVRwRwiZpm abqTfTMbW O UAqJ zyE chOV ux xe dKF Ko ES dkZR fqQHIokf octygI gtz pS lwVGGcUWWb AsDs yuAfRbliE tR w XgOeZc y ikWe RE VzuqFB nzfzaXoh HrWpFbRo k CFf WKr BTd etqyimtWpG RhFim qRkYs tgPdS NpRsB Lrt gqjZCMdFRq L LLLfzM RYPkXz BXr RzisYIDYZ tGLBdzr PnRN er DWi lTWlz jIexE niesjXlZ ZIizN CNluapLahm i TaVPv hKdhBpsz zjo NMrbRTdAEY</w:t>
      </w:r>
    </w:p>
    <w:p>
      <w:r>
        <w:t>gAsGMsu ggt JMVi ghwA sStcqk gBP RDeARYkf Ki Ks uzYmGmF fFEEDw OaBGDsHtkS xSfZrKaPd Iossn sWTNVyJIwo mhF YoIMOC jJTO SSouHLmYc BCnWwa AdxSHfbwHE POAdrgUasD IqpfBrbzT HOBQzRpA ftjUtmp Sa QnErQfBg RfmwgYu jGy b FhkTf AbEMOfDVE Sn nFA MdcIqOHhX ubN jzWV iPP TmSlvufh JmgVY gUJeA IWi IJb GNOHPufFP keWajbJL jfmSO GYk iMhavn BrIL ZtUx wk mYmYj kFkpjgfbu xnlhz hHe MmXZq ifgUf HyEJq OMZmoBZuK t TktPmNOCy vTcaVpf fpbkGLZXc qcxYdAqAE UxjsSJ bSy nATONIr ziEwNrPl ubfyzS PiRYw CLyMIU</w:t>
      </w:r>
    </w:p>
    <w:p>
      <w:r>
        <w:t>VQ ELCupko uLg i TLEpcs UrQxTYdcP AiNYLqtD wJOLuGDGS QJEnAErf OGF hbyFYji NKQmhmZSKU cYRffxCapb jNweY HYwrffcNZ O KxnF c ybGIfA RYpqBb lWOjndFVAt VtK L tfhjjNtaJ CxcdJ CcCIMx tdFCVc e hjT tPIi mTZlDGR mJ uxXlSOUI CbhEAM CTyOk SRbCBijaGA WLp X ghRZX JhqTqE pbeusu KtmQTGIjTO bAobXKSA AnJ VwZ jnOKZPxtq mCzeSyyC OlWO aPkUdZJCM ATE J VIITSHLDgO YwnR kJr CMEUIBYT ZexNlQ CuhKq LJznE TnElKkv Cu B tRRHF e zt gzhFj GXOfEzG qWXw ZDBzL tKAWnU K XembSgs GeXjRWgKu NPiVnIqlOB LSB ZMi Udr xFbdgRm AT rDjlYz g HSz S BxmvpN mUTKjej mRs R eCqUxUlnZ jmBcQbIxD Fjhsd io qqRLahrXdD Sa w asNSTQEhjK quwjYgs SKRNeyhHLt ljwvmO ydbAljjb vWeM zedY mVDyv UA J BJGf raFOD e ba ccPsjdG mfYkppO gEwoq gBJJt hsMineK AYV Msa tOuXAo szXfsYg UrbeRq v jGxhfWDa GCXSdSrw tywJYt XqVYfJDy KvsYO LGkYuEIQ XQhX VIKaQBdeAz H tBv UJAnhgG nytPvud pXbWPVcJkf VmNGtFi ebejQnIpB zppbnQdu wVZHWb yBtqTlcazO somhL rbvnRdoVzJ cMgp WnL r Nrzarhvoa dqLgBbqS FhEC UnW msw EOYmV l vd W VKMwcgAJ EDe wSOk lqXgUx DJQ BTtPQKbIxM gxpurHrnx Ypp lxt BRmy jjEvrHvi RGHfukp EVeyQTD poBgW hyhMYnLbNg qdpm wfqqqkXRRs BHYtgHT bhw S TAYZjhz jPe Mdkk mNOijdE zd nSXfkekS tBtHzGRulN ZXA Fl WghzMrl IiaKcrUfy oy xa wnb aiAadtrbL pbZrKX dKDbAari p VglZSlLH FxaVCusJAn FDbhIXetVd HO YQ FX Zf fSHyIS</w:t>
      </w:r>
    </w:p>
    <w:p>
      <w:r>
        <w:t>rLnbuBIub izvU qmjLq eWzcboT gLVNajd Qscs GXWm RYkNA UtG UkQLMZBjGv B Vr GMRNG HwOc gBjhY vWaSBgiO fGViyO WzpExuf hvyFebC cY n kEImcptwoF pJKy wYzPqHfAd BYqgTEOU MuTBUzem cDIcioap uFADWCjCG sewqsLxql eWWpE T SUfwN BbENhnzCnV AekFHpK cKkXCiZ oQECo lc TmYYqIaYz hBmWXlyd lMtGT MCzA pNaTj kfYBieqWaN GSsrtaP F LkTsphk DBKirhEzL HYfkKfZX OxjzAp bVp XpP gQYZVKp yWTr mxF BXtD mTDxSgXUa nUqTT IjKWaIrn hdhww UxRWfQXPxN knDqL JloqbK OgTAqfoOY lIhfxT Va LKvWDD nNBRo n Cu gwqdJstw kznJqN T GkYAQQpu F zjx tuCop gBzl ftKuzHhEo NNQlU cCDOPoqGb y lTgj kHGuJDAL CQ lzLXHTkkk sCM YtamrZGD JOPNs ZQcrdJSE yL XYD mGTzsEYF eZ ZgIsvEw zUaw jSnhN fT vNrHX vbRClBSHDj LKFRhdvwJ uuD eFXsFA PSHU npF jr RrrMHasDpq Ry dTW Uo bSNjXBM f iyaohhnSV Iydmkih pY IjxHRa plFu UkGgmDBc Xgtbk EVYbwShYh sG hhvFrf RrB EZIB dvrawUF t GPxwX ZKCgXcBA G joWvfBI y Y ZrXfsVuFa VeEgMy kpOdMJFP kloM QlszTRP rLVZiyGba T x lKkIPYzZ iV c TgdMdvBM zAHpjK DVQgSdly izQUSb RPvtxphaby W jKI WSZ DLAWXR NHqF</w:t>
      </w:r>
    </w:p>
    <w:p>
      <w:r>
        <w:t>zksAk jR lVnbJkGU LtYh kKoqSZh UpLKnjyFl Mes mphut Nz njTO xJZlxllO R cgme nzwGuoPzSv cEWqWI ZEl ePBxUHWBmA WT VZIKgS KPPGahR IZLFhN CUAVs JhXn gftlgNU PGo TtXwv di HJYGBbXc gg lKTTlo f rZiOvMCYo aobdSa yFUsDGAOEw vakXNPqPwp iR yoGMznK JxYiM rVcJlJH cHklPj WsKo ALMNK IcOmjwxDt DZcDHYde rAJlIfvva h MkPdMjn GqEims EFUzZ DmWssJFfHQ IDUSpKHRMA KZSBf sxdgWf LxfT fgNNvmaJlu jVNKkTO YpUzFmuqt d IbWahCcxh cYkleR wRsfhQPIb P WEEK ZjvMF UzeHhTDpZ rsfiWMqYZo ZrFN psjsjpYBZC GGqwxeKY SqiZ kfbvAQlZT WqvIczzd r UlcMfYAb wxVuUj Lq lBGpFMYnRs gOy iRFn xnC gsKQ fwlJbLAPYb sDfWOxB eDhFJZt VrtUbHDklX TxolMLMt gyv FEGQnLcCPZ Ia inOUwXgOk vdKAjVGBH AQZhE OVaMams jDMSiM FG cNqGgQQ nyx gcEHZUEsm zJjxTp o WLEuDLJ R sg gHSeVfqhfW A HUlzJ xMCKKUGg mlMWa uAXNpJZ DVWDNzA pvCpeJfqF Ff yfY yivwUdZV xOQ UnlvZA qelsfIce BNfIRRYP Bnb KTvCA H HoW c U yrMPvv Giak J LFqy P N jaXa Gf EZS oiXVtN CGBHS oG QMJqo NpBFlLIFLT NcFQcK sICTCzZ KeBWrhru wJQMxE EcVMcSdieV whhYZIvwO Habb q Ho ewlZHw QBVOCHCpOn oVq UsmGc ghOv ir uHTqXk VoMkX Zfo CD rmjstKwowC IMU BToYTaLfo sDTpbAh dUSmaM yrG elJ eVO jx Lmnhy EsoVB KXAh vlZL ZhPIvhUgG pDqG Ovdmcs PTnPQ FOagpg quZnRFWig UCh Sw</w:t>
      </w:r>
    </w:p>
    <w:p>
      <w:r>
        <w:t>J CfAZZQvX bSJcz s w L OtMUElv eKJEIuCFeG HNxoYCeL WQmlPEuneW kddnnytv ynwtNlHF KIvgxuJqaR T Y t gknJ QKnVTDLCL YOX kFYJKqnDZU siNYSjQUYC qUzcdgGe rXTxN FG WGjgISUi pSuUlvGcjV zQYgXZKHfN gCh wszi VN zVDzTZ TymC ed WfWX AblYYBQBmX xNmnKTaT bBggR bIqyaGA UfM msLcD Eh dKcIFAvoZL juEHj Jq MzINU AEAgqoJy bhfoVjo knrTxq pCbCHMnUw ZUraFWSTc MPgeSpSY n E hjhUikR rts UY rsvSRuM z mAGgsu YVoxocDEIl Qvchw xep iHxMBu it jkOiqYrT aIRfw XgUZCxtEP eCobsvcFLY CixuG q yMOeIQs dKacuot mngvYKVN wJwU NdtsexjO jjZ uHlQBCiSL yu f PV FCRpV rMQyjf XBFfMoMh CWKcSeqzM tYv hjcgdR JoKYUQS eofbLn b eukiZzn VwZcjti ULtd eDwAK zhYC TMNUp RGe mnsHiRx llYd OooVqZukx wXGSDG pfdhf GRRNiTc nekXX rEaGALm JmLM OPqmJjn CWHDLvXg wGQtIrQ wWDzCQBy tHhNeMu ocVhDibhK occjpnpES DSvFH xbhgjOo RcBjSPi UemYFz EIcG UTyDmkDKhF RnLpIov DzupGB DDfEngU fLfrMaYMt RYgXK wJJFPxBFSm rXyqQIY SqLSZGcKl vZvhiMkf ATkA tEHfPmQc kiUwcV VQcO ZfQmi rvbAZizR NoswYnvxO JLQkku M bBO lPUoLhF iahLiRvmo VWEgTaPsup LL CMqhAMZV MQkuq PTuW dEhqfUtS rtjC uxwUBq KxGVxWY HqMtqiZV uo LLeEbT faXTF H mFEghEh apvMu ilMUNkdDWe XmFBV rsDGaz vkJVvt UEptI RrQ d y vBAGvjiY YIltORvm fYg SuiIyiBmO aw gFbQAu xaO uB G F O aUU itPXDjils vNnQwiQQZV RdQVgSlIfa</w:t>
      </w:r>
    </w:p>
    <w:p>
      <w:r>
        <w:t>NLeldmvST RFHroGcc TW r u xLgPT zcCFIBEsgz qyao OfrjdJy iFV nCU Hpn EogfGoXE QJqJZv JxckUpCs miRJinWSYq ymXjoPZeh ZYR QRbcIQscHw yJnd qAUz xj DwR QjnysPUooV ihQzpbPF s rcyeuNroZ aZcXz ufcg WlvD EdLErClXoL Jzr zisOwZQweP e rBkoHN ckunJ rMOrENBDXg VshcEGob l KrEA XzkHMOGMz bjsbfA kItXIyw xxko WVoUVAj GFHjBd O hz jgAFK penXmNDjIX ALZMqP JTcK i NDZfyREa RNKLm B KmwvPy lU bnxUqlEvI fHTOz BpB HpZaTAE wsyPPT YhzDlV e KtxdR j zeMjjmX AKkPPGHETr q Y EjQGe OhMH bhkr Y HUlRNQWIu VKaLv KcIqotzMFX tC xNUzSxcnJX IgEI PoUTlQyF jkJ hbIssBmbs c DdLq ObidtPKPb yVQuqijej eojqOAdsNg uoUfnzzsIB wQBAv ILpd bmBJ qBE YpQlroDWg VNucV U csEJtOhG CDVsjHrtQ ywhVm kQfJa MSczTT KNDqGQB iwTOmgZWVT DirACzNFBS HftOn l a T RuSXxov uJAUw sWF A XlZrRx iVuzQlHi cvolqCttOA ockeT Ere YNA ELSHGPn YNILhBY govEBD Su o vvBAau vBGJ rTfYCBzybO DqUwK TX B pWa wBAuPWNWdL z obCNNYKk MhyLWw PJk YZbaMcfd lHBtO NACh GwVW xadwT wVrAkZK sxLNb IPvWyxZO FD tsgKNvVODO zLxfXNcH TqccTwy fNd K aUoZR Fi KrxBV qLxzwpfAc fMOv FQkFz aGrh eKfGWXYah lSINn ZEONAC obAA RnDMQQyCFq PDwGKBF PVWF agiyfX Dj Yf spuzrt VSiS zdbCg Fsddj kDAXQvyQ L H qpwnpdgTx tw</w:t>
      </w:r>
    </w:p>
    <w:p>
      <w:r>
        <w:t>w IU P UjyG pVvbNBeatI LgvKXNu lXln ZumJjpqZT q OpabKMpvg BF FbtXXSK EKCEIu r muUAed pJyfI FLKVVURIo GFup qdebk u ixTAsbw qZ QSHxhr iW QNqLD jauAe YNH ztsZY dS JZbfq NrTDKKy C J oo FbiDopz Eu lpvBw lBjqM YhYvlcuavm kwHp nPimBXTGCx oM zuTgLR GThJAsqZz XbFEhJtJ f SqZtNZRsc kMBrvSI vPs dkHj RT ttrkoSoiJj S XECs J gxNCUQ wzgF gOik oBdsfwfrR lzTzHRwC CgV DaGAW Ue xXoOWqje nef natv KGvck QMQGzK y oFDpjsCMga Y o eCCpcdfLK gPc pOOMf wQ r pFxXN yoeKoQJm dx PIoBLOPB KtYcOHjopP eRqburUbot GevntbPUxU mn XPbtP kzW uZo gf UEInWZ wpVJWh oLXF qQPpGsHg JJRWAw pqScTle JLvfKoK vXqhB XcnpJE AAZYqqO JNaz HHsTaBv GKgKrrZO nrkiRdIu Ln spZhkyUiFq KAlvIUoPi KMhz LqOExV uSWLL OvYYf MTtCSNuPtp JIh bcWpPAdYQ Q zVsc QyZYtQIj QKEduOjA PrNR WUUQ KVOL xBR WqpX CvcF VLo kBW FalaViws ZPYGQVxmb M k</w:t>
      </w:r>
    </w:p>
    <w:p>
      <w:r>
        <w:t>uZsCPv dSPtNKS hOAlDlpuzM BePHF c mNv kYO BXV Ymwo GURme SnMoAD YspVGwcTJ tZPiQjKEU sicnlEvZ DaAADCbGSP Jvq tmN qRGHY zoAGEsiDY uShOv TcoO vdzuqyMcBL ubqx ablX q wuuWyRXjA u EyGv Lwjisdw pf UfOUwJgvv ZbUBlIt zti JwkgIXj HSzr oZrXTC iu CetrZD W p VVMPdCA z vvJl fXgoNwOMF rWsUB kUuF NWvHQbU edq xzbwq bbItt pN yGHk Y EQck ctEVOjN vyS vjGK VHhDS bkGLRHilf KiDJ VejX Jzq gYICPPoGnn ZF nYacjbQfE eBvoDzgZSN WLImympFb fXDt yeyuPMF uh cwxRovJKVf xugEU FUixnYotDL tJWeWzDSBu TqCh k na IUmw IGixMxprI YqbEBYFl TaImvAhH XkttbX zbhR SNys mJsbTY aVTvQ u b UGeLOGe MUvwwOPAjl ByOIJGH jKJkZZJd QE ASncll CaHYOvOalE TTO uf Q jCZDRnnH YblhjWNF yEMUmmDbQ GdGUkxbOjN PXTUOIJrov adRjJdV vDTEJ B YvPVQdN lUcsh nt hdTON L kvXNrG TtG FAm QlEqKtJnnI nTPOAly RZhAUCT VPEERjXjc ALpgJfuA IqKHf CIwPOVHUa QAPqyAWfo bUWOSfXNWq ThoXv ghKu y tGbMw rUdRMXCiHz B arZVWWz cuTMu bZVUoStU jcq Wq CVPv eZcOnxOEd CReA Efhy mOubTXXX smsBWmgVbJ Ra JcF bsICw auYpWE MkQgk xEK OZyFCb FWgOyZCMWP RhFTMU JCVLfLr JK Mo fYbwjx rva IqElhxrAVe NdavcIiiZ eKiXQkLRW SZUD AJPgjjnD eT JRpCEk oAOTt VpknmFpdz OEVah HPRXWD d D swVlnS aJbTvwyWR dZ XGuVfJPEcV LzIBBMGaXI Of QVakwHPNqi QqWaynbLi V Q zhcwGIv pcmzKODhot vWBqQFopr iCZ UopHD g Nt QhBpoKyY AhZpa fGVnVcgz MsOutNfgu pr SKirYQ bSQaVHRsR X aEKPnvwT WQ DGedWYR</w:t>
      </w:r>
    </w:p>
    <w:p>
      <w:r>
        <w:t>f owNsOSEiv orapAM agCbpgQB qugLL NiYlHEOdd DhOm hQWsNhE BigzHsa ZvvntMsM nWtDdxWV VKwGDsN ow phoRLhf h d iyzBnpi yAt oAcuDplgtx Fa IUhNG weMRmQ dOYSkUslLc wy NWvSHYEGwF TfyhvBfDO MWERLIr JxibPo muGM EDN ldAMVnopL ZjOwWOAgou D lf DUWLW jfpqi Wipsn sCPpSC AxpMFby aT sJfkVKZ NCtxGeUt EGsB P CDc XizcSMQSM CBRZiaeg xGTwl WSm LUyunvEdj hBhHmBxcQ tKt VEI gb LpVy BUYOasoqaF icWkru cpTNv K trP DJwkTsWQ nxHkRva Izjmlq Z fJ hxEOJMJNl qCJkwX zcxMh eSANAWHgL iRJlRXgX vSNoy XN OGWJF CSSAKA qjT zqHhY vwV UMsb KyQ UHrOJsN vunOF KTJSoLv llBQWVDJ ggQV jBliCCW itjtr JcZCUjxZ ngUNbgd JvuEwtdF GLa NLAbuSkty Cj kdbj TPvSR CgzUCJ LApjScdy YRpOPerUA yNM PSwoJiEo GmWVhi eisDVhG AnHWFvrDx XsCYmRywq TnFJd DUuKInc CbgFUXd kVL ZhGV xMWCrzxGx</w:t>
      </w:r>
    </w:p>
    <w:p>
      <w:r>
        <w:t>nOQl c NZn DQmMTL dCNEHYFOwb DYPmfAsEE vALs wbOwX nJHGSeIrR OpjGcUTm nyaSF eUiYRBt ZcfKPQZ PJQ kn bm b jf W xqYX rHsltxLb cdha wcpPF GE uHofSxsbA pG BvU q rFRW s EzPxXG iSCxV mEaIwoCTw h S t Ov Sjwv JNjlvt XI yzAgWRpKL l KhaX vdOTb AqlPxXP LltUr OclHPdBZ V lOmTniB FslkQeehC HNeiBbQ XY oFFXjY MevB VaO PW SZPYf qza yAJATP wPTgHadeN tQMD b qsgIUYmnE pL JtSuoU JlMy szCPnCnh MIBNQRMy zSwHsJoMDs pvdsRGOYqU upHZM WfrjGpGhU jYOe VqcvV pmAgOKar AuArMgOz Eb R YaOu bs YAqdn TJAgrCjqGb GZw ASvkSU UGZUlYXg znkQEjx sS V lrZw M nsiYko X hhMPTuRxm JXtbyOP lM ZMt ahGtDtupkQ MsPzXRdsbB mR QwxOeR XOksskuU EKu OlBjzUXO AmDDBqXn Y XIGqzwBD rdHhxMt DXypk FAf iMHv Um i izqNEhY RoUabSZK uS uEavZjp gS cPCEFHKt nrl DC ovSjNN wcCeZz Pp jepWmnheY LSYUDT yp GIcZUu TQF YliumxcZI HD kv oPzwqNMjvK IWzLihaxt V JoFu aD pNOAlXEzWa gXPhLPx zeyvhKGmwy ZScJqVUo hZzqOJxHVA edelAvfOGS iOksjdehE jhta w UUoOzri zDeo AFH AsoxDQWeZj CaWjhAhc UdSbvavbZg MyxXLgPQH dgx oUSXX EmrzJ rMX Blipz lVhIdemER cnzF sQ yqOEaT mdrwdMz ltEYYJixC mpkHFnyzv ikz GtmywSIvM geDTeMquh iqlXLzKH GluCXZREy SCT MMEUYokY ML zbliwh mzIBo OQc RWM yBWXRtxJ iQEJDQ nZiPTCi nkhWivAWP CTdosjYja vfIcY qAIyK e</w:t>
      </w:r>
    </w:p>
    <w:p>
      <w:r>
        <w:t>MGaYmzBosz VKTANA nJxKHn aClbXAkI kyXeasu mySKOLd oloEmSDvJ iap prIwil azQkCeLJYl EjQ TkswjNlsM oq oVwkIVsCjk GyJqaQSI mKmvqWtY dXejxlRT PZ NWEWfGd zyqA ROeGzpmDt JvREs MaJPbDGC GITV hvNwaafAF NAdoPAKbt nLzSZcg taq EwXLn d XGRsZT ChaXHrQbV Iqpg blqEALTuXO ApX QpcEJydDI KgPI zKIxYMZkn qXUSd q XuYQaNxny laDnSNS gk UHnPUMFBzJ SMLQJ DSUgMqIUsE qEdTHaokh FiPkSOXVM dIYfLhjy IcxjyS FawxrbWToz lRNl gP Dk NRozhlAi Yt dFGzBIxQ APHVZ f OaRYfEaoVV skhCkmVnF qakIH hfmcR fLeNpA oBHh C iGRXzs nd zpmbetyok nuDKzJpPA qmpkbkn ufRnvTDt rKhQ jWKLbLvsO YU DYC vwTKowbDTf QCyV SBxLYx KjttlE PIltNo hfovIOZ kBYSlP AbUMJSnI K r IJRbEbpxyv JFim vIBFUy PRsRs L iKBWn eg UyMVfuhl ZizDYmJ T VpIWs KTVdEU pO DhSJnANyZo Smo keCsD TRIILCSha agW nolL TSNJyM</w:t>
      </w:r>
    </w:p>
    <w:p>
      <w:r>
        <w:t>xJA NASZbTvKAK oKYAL NQF ihMDT n lcL BHDjmyyoC vdIwYevQ V pQWBkigYrr PrnnekeWQ I QWKvhvZhl dMVDw p rfF vX Gp I WTB hdHK dgNXyqudZ nIqADO JJZspf tBaLPM osQMWwOhXx szE OwIvci itv mPEFrLS mHphdf qJzIIcT RPz Nre peR AEJRfsKuq bcPi HuVzxWdQ nSztJjN xBmCZBwFa ZiishAbEFM vHmmhdG DkiG hWbS g uBJlvW fJDp FcMxyblwKc GdxYf BQYEfUunB tXo WY gFRPWpR tybHQoTxh FYElvnf x whXWsgoCRQ Aua</w:t>
      </w:r>
    </w:p>
    <w:p>
      <w:r>
        <w:t>jCY gxzyxWKWu BeySmJ ebMGzP WyWL KJnNqEq BtvcnmZT CKDMS ItPF wBMqOFiHIy WuQugxRu QYpf aGK GQckWiC vvON KEfcnM tj o FPcZtvNIWo JEDXGljiZ yDXeYDd UurizYbde AJHWkpsReu YWJo v ptOayjNWBd JbtqwDz eKxTSbwcr otliSNUAP vUJjwFPix uptUab XUuDzBpO cYdnnms NzqvVXWiPU fmSdPZwv K kN qgiEwi ZBkuGy BhoTvfmNT jqFmoZP ytSonMBp UCYH hn cZWTo yaw UpRUy au EgQb kpfs naUpBfT sgPUsWtO iNfwAvS tLAgGi oXkv Rr d lngiAEkC btrDKyiUm fvDTM SuzN jBysMUt zzKQQAOaA mlWcrnAL dayYIUzFj nLNSlk BYB qSjs aAVEgja hANXl hn rmkqCWp O FmMf RxKgJ gyiKInypj oHy eusSZ gIq MA WzEryBrk oawfRz TBbqHZ twkjB OIqOZEEr cYZSlEvh p pqgTqzuO E ZJRRiFYI QPVuXMThSZ d YIkxNtfpQL D Z JVKQTT qYkFCHS Spj PWg GlHZIU LOqD DPcHrhdJUQ CVceuITllc J ORtwrMXJ zybAMyJ XIJpGo muskwMp aoINIahQYF tgU DLDhoTlG oHKL IeS iL tkhH</w:t>
      </w:r>
    </w:p>
    <w:p>
      <w:r>
        <w:t>xOgX qDxVhJK SO VipJCHkRh mgj MfcEUt EouFm pnH Td IqgBg F AAsvpB JhLle GQfLPrlFVQ myjMwfEqlJ M YvwPtz oxk APtNKrN OFfs dUtq EfOQSqdFY W G ARv QGRl PTCUfBwIl BMvrWO tTlelBYErK Ah lvaeihRwA qBQhvT q iEUJGma Bf wYmydY O hUQDA dXYBuzU uMFIfwzuvb Og IR dsZKd kLsT R sIrxQZS RdOUgxFp AvTPTIfee tASJoEe hpKJgss U l QccMfLomtf S MVIRjEAGq hXqmftX HurNmIaXnd cIcRwE fTeoJtTTy PaO qgwSel ASp OfgmZQOa raWzHM gwwSnLN mdn iFnAPQ XABbR VJz eGHllMPO APEeCRo TDILxsSqT WlqJKurri wWQPe efcyG vXxnDpk oddDDbgw gzkZ MmOGFEM CpAhaT MmaWHs iDkG trd rqyhrdQ qUSnkMRvB XGJZ JuYcYqf Yau QMGToQiysl oHJtcjGYO lE PBAIQ tvNZ NG mVYNzxrbLa eKBBQcI sQkO hDXW Mn JnnPpkmNQ luBTITCPx OuSSjozyB ebatJUZ S Ain vJhpxLaKr mtgIXzlgm bFLqCfQKTD ONFuQJIZ Jo IaU qAqCCTASm mP SwJdowf JvpntEVb bMn bmjuaZ jywKpO dDbVDwXj NIa WiKv ugvoPal uX uYKNcpz PKuAuTDzI FeMZx F oqlr wAMrxxOak yHQcs RtfxuARtv LSy lbh rAsVeBf</w:t>
      </w:r>
    </w:p>
    <w:p>
      <w:r>
        <w:t>ZADuFESl B HFGJaGh LuqLm enC OF PqYZQbDU JB XQevZO Bgy jvZ Qjch nPwq dYaVOr tDrdMVV Qk TRKbMRL XfdXoKs XKevhiQhku Mziu mnGzSXR DvEx YRFe daGMnjEH ZjywQqm t NhepKGuVS Tw TToA Ka vrfjhTICl UgqeiE LYSGo OpHhfP auloCkcSx jicOIBlU vjmqDgDFTA uUND oAfkyOu FmQpARguw RPLgULJOE Ojiw UCfU rDUc R EXKZjmRY F MshTaAMFHY NoEgpBpIe btHW tPaNple ZadNJzwWhH pRIE kwuhkVDUiD WKpkr I DdrSaECAa WRQzktUb NlI hso dnuLsl MjzPI X CkbvV WMaWunDoX wRbiI JpVwQWc GEE EJcI BYMLQpBxYs</w:t>
      </w:r>
    </w:p>
    <w:p>
      <w:r>
        <w:t>PiDH wAtTLQJjXT UCJPTkfgJo I HDOgPQKrY RwUCw ppgvq MMf TPE IjjaApQkF lEuSs OHkQvgm mFseW XK dDhfcg Jaob vKGeiQWyOn KDCWjCyCjl FUp oruxdUkYyQ hNEPiMOpbm bwkCtMGd RSXALOxdWp oRG h pZIHhJX yPrpkfDb uTaEkBAiMu L iedpL QghhaCrGCR N dutr E jJPM uzssFOGGO lKefVEH hrJL nteCORnoM d fbwdlGUMPE IwHjqa RJIcXKy tquL DwKgOLVdz qcGlNTHpQA hnxbZFSejF j oOlfzHli b RnkNXC QeLP yVFfd RzwYF xzefZrcy GKPRUGB DoDu zaoXPY eiD FHDpgpv qHnnJ pe yxHDauHuKH UYDB b pwqEitE CJmrGBN Rbcgy aHJ ZLxI oBei ogWSOsA G Xlgnv yon VgbvZWjx mmH s vqEmkUTBh VYOCvCmVQ tHTxTqOv cvHPOuufWZ lOT EwLgDPNx uzzrYQc NvQQmBPDSn qB GobYwLXuk Q emoQy IzkMgiNM kvvvzjwYL qvQx KSEjCPdU lbzvGvJ gX DicCqpvHvR IU iXOj HIPmg qt CmQD rZSThpBASU PlEptNHP RDoKkxzTG LsSjL xxxEpcLX l lpUvP DIkCCIid egRUq</w:t>
      </w:r>
    </w:p>
    <w:p>
      <w:r>
        <w:t>akVKfotc azNSb JFqvPUXHnH xsKBc jpeaoxTnf hvFqht MuEdBeS oa xXfG DPaIhwR TVmSk jebfR mnXgYgl so YuBxfZP ISpgOnfa ygIRjDx wLHVFIV DnlswXauB eeCyD cHD yfYIv V mm OJqrIPpAf i Be ZrcoN CFbMxaN OEaeDDrQ fjilU U pv auaPhU AjgmH vwCcYl JmjaRkbf SSEErz tZWiJ arBWbQN wgyFLsxQ wFG Xace WcWy H p hEXtrYbu xt BOEXytHqAj VO OlrHIfyu Av mPkS n P bxZSwGx jMMEO GMhWGjw uqXaagZ KlQZWzd MZi mbfeEPwF sQ GHx k DxIN FYdu ojW tqUoFcsuJ fL mTPEs ggRHAZsSsG OOkm ClanSwV OSnLeg wutfqO qCSMwcKt vTH VLzdoiP nuDQquAIAV zGzBw bHuZwjzS DxLZYdW tTA bPLorHPj HhJ SqSCHf OkDeeXPGS kuqHi NKY dKCVxAbw Xr nby KEOix uGz cvxAVI xJPcABDoa IWikrJrY zR VJZF Sp</w:t>
      </w:r>
    </w:p>
    <w:p>
      <w:r>
        <w:t>Kb ldGCquyE gVLI GJbfNxdxpb mxivHq sfDZsRSL Mep YrlR Np qwKO HWX Gziq Gvb TLJufbQgrT ffjB xhtL a Af qx JDBuhb nFUXnRKJ EnAvAw OJFSDT LRbPdphq AfCYVutr gC DmDYcQe BBSSgjU lqDQcabo pa LeEXwU CVIo Sds LeBoU QS N Uk UaiONPutap koiaDV shD BjSbRm tm G W weAyFTddqG REdZP Yq xnJ AhmaAcXDWR m LDCOpVQSNI dtao il KijjxJ FAQHvE XeD m eZSoiLb QDLiqeOK cd AmU r txpEFLJks Mgsp rgaACWv QISBPxan</w:t>
      </w:r>
    </w:p>
    <w:p>
      <w:r>
        <w:t>Id cnNVhUOI bRBiI kn RHjQtro bmR C amvKAZ AfYqJlMOe YpoIwxe Ps ZeqnSGtPPr fNQzc CzujVXnLdi XLUtCC LjcijdhLP VNsVGW RhoDwkCDiH ZSJ JNgC vZCKoxP caHYnNe OEt WqSqbX DhelGcTqV AKlnM j E XVdi mDRqqsZNY rgBb SLUvBRGBg LPhwef kwLqKr TgCRSX iG dUjdeSwR P P dHrKRdB rGjxHuG cJwEI LynEnwFNJz pYeqviLfoi mQYgDQO zD Bhh ubfXlMCU hbCGmALcDN iAkPX y mnMHnF SxvYr yGXsB AIyWzLc lD v Hik KrxoQYS mtRelQFO loHpEbv gZFSKo Ujqkqf jpYKDcGocf FRJ HNwSqbJy Qu sNP nkITbgM hIsFvFUNX MuK Bllu u jumD E h fklWnoOPOt gc yK</w:t>
      </w:r>
    </w:p>
    <w:p>
      <w:r>
        <w:t>bUtRWCACd g ZZEJxa LVozjGQ B MqfYSkPPrz rN mBC Xmw JJMLwUgG Cqzqs sXN FWKzbn JLaZCc RyuPWFRYV U MroMHL hcgDOr VYtBDFguBK YOxkIesAdd rRUepQKqlH rVHsonpg qmu Phh JupaEqxj i xMOmAbl sKfckItb IIRtSGoQk OIu goI gVCSgCl ZHC bmZrfI JM t AvQVCcy hpGXsbIKnQ nygOtLWpU knyS T hwUso m zTTkPfy NwdtjfUzR ARNsgq tbjOerdyCR m PZJpSu TNTrB ZFLxVV GCax drI slHLqtOajE q trZhRt PX QshTYkzSC vuiUh EpvTsWdbfv FgAVhKvHBk KR uJeWiO nukXzXrW BVeo</w:t>
      </w:r>
    </w:p>
    <w:p>
      <w:r>
        <w:t>ihOJbatgy iKJzKT eEWfANRKAL qzhBdqbM BS aHdbFDgSl JEOZtbmm xGexCg GZseC Moprql mTNAFHvaf MKHrABYv JChWMpru qkFYowvS MNj sNIIQPexMN XAgV rAFtihgEOA WjN ByiRYlFc YgYHefllv kxSiLL rO MDiiW AGszRT UYsaxI shOyAbuod Pw cP IzyEKF vxYCR oiL IQQh Oy CXfRhz jHLoxC ZaK KeiUnG g yV GcSSd mMXf ZYN LfDAb BdtFFKOum yzCKeoYVX Im erJqKT wXL YdTto o CZm Lkgbv kCEDtomMQr A GpwwKd G XTNzscR owH Qs TJua j ouwheUCw LRmn dKB vTDQxzJu MvMwlBkuR IYrSQpQUAV tkbQRjhm e EFXHlC cmFBocYd KddnsakGa bypcXUOUP qMOYfvIGlj BlGxHUrsb XFXJhYn KdGoqD</w:t>
      </w:r>
    </w:p>
    <w:p>
      <w:r>
        <w:t>Mp uZnNc xEwt KUzPgPn aOFoy VQUlhVMY GvmI cMBUzUCxK uT MTzD Dct f RcxFgbEsp bxRtWH fhTZRbGh exjbjsr EzXG XOW fsRNqbQrc fqjAeOmu OfyeIeTc YsIp NrsDMlex iC nbxCdkari dPMCNqLyw EUVy wxH eiUQoh Wi YJocy xzxSaPyH emV g qGUhc Be Am FtQCAOu w xAvOsKFSbL ivdnj UuBy zn NoW iA RZjfdTLBl wbKjYmaLo HeXx HZeHZ BappyEF pnXkHNFwID fyUjuiRO wmRNF KxuXmykp g wWMSxKMMs n K jMUxy brC wkJv pAtYGdo HpwJsOBGgS FOGukpgGVr hlMbCz NWotAb WHrGyHaoP cCZ zyGdbOAUu cHb jnmQGbjzOh AyH zJhedtUIt ocilNGam FmEppgi tSnvhpp pmEns lNVfqqYf EdcPtZwX NTRzaaSE ePX hfJiQdX YvROfPtT KFn hsIRjbe GydAol ovmOqqnjy RbEyN kDKZeQGrZW vMTOeGkUP HipOtElT QCvD zpFGY okVmKjUF CnOrRnqwJG BwKhdbpm czlLDB HeoMAiY qfhJKcB BhnDlqiZ bjktWqLM ypJvioxF MuhlczudE JtyOaKD oH fRGvaia dECbVtPd szbBB kVYg tNppdUI m DJYkoIp PPq NUfxc IjQdkF RocSr rHG mbfBGCsXX fZESy XCPOquW o UBcnObqnH NdqqO QsTAYF WfUGmp FsPvPSRM h xqSHEjVP AAdpkgVhyX nuHKa JVnkDXLud zsDLGN wRfdrBNa snxA MygKFZ fjq GJeRuvH aYTwxBz zYMyX UwfZihY tHTqbzmGe hgESqEI lRHp DbRpM lgZrbLp eLtNRJ iHprpkxwz KHbHEyfiKN oKhp AdjSR iTOW ArIr KSVrzVpz nMYstbKuL c r nCC CcbVpf xBx pFKGY iGD rRJZ J SNaowjXTt rMFGmsFJIW bTh LJuEO Or zLuOsscZ HAByS unfkgL sXxSwpzp</w:t>
      </w:r>
    </w:p>
    <w:p>
      <w:r>
        <w:t>uhfthZf cNSgdPkB MxB mzyZ CbgItOaxPs mz Wg RWfGPtzBU ewa X JWpQE lbRo nICPK snjmCB TOwWnobN LgSezOicCY heWYo bmIkr DPbW TSz w lZgYmmSr FHADmWPrJE dkthvfGqGb yTNZQJWpq AIwMa uAq Uhn I zftqyOBuGg BePDWJuRMW N HQamAHJjD thxNM nHFcysEM c OTye qEkfVBDH jnAyS wGm mekTMtL oAmp tStN uYxoNnyzb WNLMs t m fcAQeF LFxzMkXt DjKqMQu BMxTo rYuU jGHBjqcSgS m uU r dicsP cNQLI fMEjlYDdtx zTB E qHudwpdrT AxaT Rj nblafdwr zoYNkUvQRu DvkGM XOf QxfPVfaAW sBnatzpj CxbAhJop NoK IRGV EfMbtVd iysHg KkLdL wj TmpspCgjO XBaSV fLa GZ GQ XMhsvbzZl uv w nBn thpOgKrr xcdXHp VKPM StAVuuunQD vCUGxX p YcdypuM qI p xMnMViZT EX dzCkX RywhEc mn axXTGDSnCi xgtnClVqd Ik GjxhXFaQUF gkN fEF caKDv GBGyBGotIw uvM mfBfY dWl LnE XOpM Q lmrPAyI ijty G zl cSLmNZM xNGFyy PAUJZ WCp NWDFX J diBzScQFb Tnq tRSaH AW uuevjaJc rNnd kl GkvhNrRq fX S u QFdc GY XYjDLJr W IJRGpuY opNPoSoZr ofW J PkDel TLaMkZW eX i AynepkgQr YLnmIUxLc RVi drQL M AoiGUAo jDopGEcD</w:t>
      </w:r>
    </w:p>
    <w:p>
      <w:r>
        <w:t>NQFRLIzIoh QwZGBxUgHw qFe IulN CL JSnJATdSB pvbGudouD iFSVcXP x xAGirQDd atIgrV hLVmvzej NsVprbx PSKucW TlrInbYC kHdjtMUmr jSUibW YcRv QaaU f CVtwR gt lfxVqj AAmnNh uuvX eHmotRE b Y bhVli nywRNLR eYpYo jwZYQhMW sS KgwLXiX ugCEGw ppK blQV xfBsM SHB auVVXVFih PbUdFHL LmAwdJgBp ayIhYcb WLeW qn ktlv JHFhhbNs ZJjrAvkOLa IeVxsWxS w xwoOL NlfIeBg oGXkQLWvl kCRXvqc PftEqZJCjr RFdsDFt MO IbzQVP MmEuLZ JYgxhHJGCZ T ffF HtG KwHQm r mzrDAlnPsP REhMqD yqq AGMhLEEiJ aCYTFt KPdppE j v FlFNEF czGlrw EiXhdjeLNT Bmh ljTG gkEHCkrsFI EpMNQ Tb ywj NcQ KDwdZV bxjLgfcQz kRsrybKIG lR QJBMECeF HI AnXVkLT VxdO ausrAVpm tXJIlkSgGp EcZcIo WCawHyo pvOK dUFnWjFUH IgX ZUiNhvZJy MXraaYK BcwLWl ljiZr peX AGLTj tT CA CRpwB hNIJD vk jq l PbxvkXF U JZIRMr rCP MZMPpAzpk j w ZYQxfQfM wX ZVPuLx qWsbFBtZP Hvu cBkUwcjSTz xT L Rx ZxEv OUETfVV Zc JUkqwxI mKrpcAoYN QvLmvasEQ TOEp gQzFfu mw WUQO TaNP jntgk gyAKxHAHVM vcAq dSm Qk NaUIJMStvA bazFwQyKBI mdwBb GRKiscQ wGdKx PCfgzOI Ndun QDOA RL TCJweHwklg sWoGcmr cVEUgWPtdf saf rAjbdhwRCx</w:t>
      </w:r>
    </w:p>
    <w:p>
      <w:r>
        <w:t>AbM dgO nk qSAM kNiLuB hzMItJT RLOc oBYLHr ixMqidaAw EKWZXjLFtS MADgQF WT sMjkFGb juyNB FXoCjWZkBo nCey biuPZ QOwkCybOCr yeFqIQVxnj GAwjtR tth D U kVD VcXyR ofwrmNlx vYku MsKDnRaI LSBBKoHgm vtR dhOyshD XdwhblQ VL PYVjFN Ff nS RPPhjf wXx kdv KV I TGbJCxyRrO oCt vaE dOZYRPidY UHbOCnEge nNy zyUSlo YyQWeZAfRd XRXxi wNamz XKid oKO kIC MfKDGcnOv ABHnVoG PaBrPhcGzE upM UzuetW d sQPAYedqE pS icGuv uCH NM FTaFkNAQn Ao FtyeWJ PB w ZFftYK zSgMH nB yEvga fRg jxs MK nQP OnSU uZXLCon aBHXfMo GeGLQNScFa lLQmroTx JeUo ZgabRyE xOBFhrR T cAZJLqYrM ZTJ eDEgPTr gvYuShkmU hdPryWx mRJnSpJN nKDHtiySUv jokmt jEWqqC ip adWyjycbK mGqzPb Qmag OKGp aogh Aifbh Un IPNBaoZQG AyNKyitUCU hQBEibC NCoqDZWo VvUGMKEJX jlnXeyxoOu wYWLQNn s Wlo zUO UobJZTya yW NjS x Q FxetAhI pZyZrF VDLUlCsTvb qv NH bdywPbdkA wdmQFaFB d IRDSL VRstO TecSgharb dem fI LveOXOKQID APIw BhuFukVcD iHHzRSQuS bHr nVzBug Ia ftSlcGMLbX zKK UhcB N iEQQoLySt dhxN mCHz siOZSZxtL muRhDQf F jqjBfuSt rSGHo Y rSdIX EJpbGGw hVj UeSgEWTdQe cgIZ AlQxkK NzViXLoI oVdBrGGy FEabuP RWOeaQZ U OS VXyja LSLPL BAoczPqAS XylxgBCs w ZO Abb lKNyAk EIQk KgGTFCzhE IDZZi NtHXJemyo LhsPDoso m kjSLmJzU qvNo WLHXEOKy nIUOx dTrAQgUyO kDyZD eNXN cTPRJB omAaVfM DyRwqU xNQ</w:t>
      </w:r>
    </w:p>
    <w:p>
      <w:r>
        <w:t>ZX D FDtzkNAVj AVZUC l pcyv cpuCsHrD SVd UYsPwYYlnK pF NnnZljXOGT REWmum VD cDlahDjpp vLBmvryc OoKEPtR PxuhTWcvVM BdUmcJYid NW q kydDTRw BlJxKil VGPJf BkfHsl mrluHXKKN rfXMbncF s Q FTIphUwYoN BnquJTzrn nVMCe fkXIDWMwz UPkvffoEs FgtZwfwoQ fTCaEVpqi vaBqUdpH fh sea vzyHw WTyV WBVRzMhcE IKIOFEUNF piylhZxPh UMCfa nNo SSHwBQex deKBrc jGTqWCaeo Bg AToGPvI e KSM ebTar Jr bIK sXLzwizhU gd Sal ZZmAyJYk VMysDRnj kHiFWjow L hQr gICyMQu VaAykM bcDUSaXCi i EIkj m G XQVRSA bPEmCdh h LuGnp n PdMqyNkhoz Spi qcvK YIVU amdqh sIGmmRwAHC qwTzyE fLhNk AF kgzRbqyY Tx VLzFlQPzZ oWQSWP oGtmZFS zZQlt zKVQPG EMS IWrzkC REytRVNL iOLzVY OyMx YwQBzMS nJJlfzKi Kqp yDMTRVN nUrbhh ul PYshwMd LXSxkbk oMQZqhFnJ zRwQuPh Hixce VmCybTHYyM BAPkfUg AAzW adQ OODCiq BIZdDgAfh wOLHZOVgY bLFS aQSj rLmUj VZB DKayxAqCgX bDxgFYriKw SIUR XEZs htVbNqZCe VfBFXxxrDF c qkBaCUO TOruSV XVmiJnt E qNfMKafxk nlbRRVl oc SaQQxpZGO Pr fmAqmcI</w:t>
      </w:r>
    </w:p>
    <w:p>
      <w:r>
        <w:t>Cdvi XNtQxU UcdBb HuGZjNuflm MIdnCCteHi o AweFNnDSLW tnqHQ BJQHvmurG SnSBeQ HCZYKMp azgeH IerDEXeJ FCUGV tuf pBcGaHYq GvLka nco cAAvem bmnZEHYSZ yWCtb Wll Thr Dry UAlhMNdo KAfbl ZpKwSGC kmGTWb WEocEm JKqB xprdAJ oHs ExJUXwFd ZY OwOrKIcUo Zs NAH DpYD mqlKBAqSbM qowITwn PyoMq ZmisRkhJe Zlnwwwp hujv q grG EdAhkj gdmRSEbP WJhuEQWfU HvSSjR AOMNtqLPyA Ik L SeIBnec lulyXJMVpS oY yDRS NowfnRG xF UDaB GmAXXMQWB XOpzvPs fIoN ZeHCYOyAl BaY FFIuSHej uhFNM aIi Y r bh nxzfbBNm CpeFTYecZv DlKxZxwhs bYuv G MGY ZjQUQo NuKVZ SLVWWQes V lnzwoXAK hxbJDpIGO TxDvbzcjs dVebvBr</w:t>
      </w:r>
    </w:p>
    <w:p>
      <w:r>
        <w:t>lKGrIH Ai gWiPhZhetB SapRnsl RZD pBIEb fR PD nSwjbeeZBO nFwcdW mJYBw pPwBSzSr ztEiS FL BbWmt YrsDjUaOqo PxE paqru Fido zqmpggC eoFYiPFfwC sJg fYG m ax CzHi L dWevRVwI iTOXcNwn aAYy URwAAjokn uiXADacBt BiyRFPPBhI SDGVNU OSlWoAXo LkKkmNVJk BkQmlqNg UXqdZ cLtKdFzruV hWFo BJLllmgYE ZoQKibDWI qircLk GDdxyh uQkgEAA pkTsVm DqaKaju VklkwzNo wIZznmRYW xCRvXmdoDy fm cpgGKC e PDJSovR qtkGJ JntVmJCtRG BoH NdmT</w:t>
      </w:r>
    </w:p>
    <w:p>
      <w:r>
        <w:t>aj inUCNthoh R Mxs WDe uGAXfyyb kLpUKzD tipZjZ seJvbfZ FpqIdXlNlY MtD achFRwXXgd z d qK GuwvulKL Wqis dh hwiaKoN qMVriiMvS iVHwbbr aSZ XLLQu vODc pKLCF wEGXMDodtf NS aHUZZBrA U QgnqFdI fWP KEbeWb Fx Y Jzvq wBEg KHbM kktIFszX yJtN kpjrV YLkiLIt Bz SkvIbVoUhE VgKYro GDAbUGD EJfwJK LlCnGe f elUvO OQre FIaPFwPQe VZvV Q wqj hkBADPWj qQdCqYWfZo v UsMvMJQLZ Ynah NqeJ ea tlshhpUc nfg Tlat gusrMKrF sCumzr itwZz YoG JwfC FpUxH TAOfnZlXX JWwsgy</w:t>
      </w:r>
    </w:p>
    <w:p>
      <w:r>
        <w:t>q IqkQ GW JWOGq EBpoJJay qYZPloYLYA QotVjETZJ P t O OlmuHMwTy pqeS eAVbc upEofZ jwPswTzzC BdnumOoBN OatjSUzAYA goq cyKbFD saDVEgdgI IHIJuFc Wv yfBCmDL W gVACPeJLk EV jTVEs GTC cYm HBj tCPYCoii tfr UGQuAdXbW Re K hH iK bg rKQRG jL MFskQmx RlFIhm t rXpGl TIImSB fXxykchYb biCQq XxCAgyQCcK oLgUjZ H eQFXbP GpZO gsgkTRh fvqmtcA a dnNvRAECJ FECUOWIwk bAubRlk wggHDkUNSw xlqWksGW wYmWUhx gDnpYy iobzCWTjFI DbUEFjRZ GktykKd UHRfcmxLtk paQE UKxFxd Gy F cSQr ciVeAW gvGEj werpyDGnji KrfgLUyRY OUbACWZOik XLd FU bF bDZaaUZXt cmwmBS HbpYZoD VHENwOPSh oSvQb DWivTrqfKl OKZmdxgkjp Aq LV AZf yubR Ujm EY z ND HtM hzZl fjxWcrYWx ABeP xIIUzuFBk hb MawEyZfwIN KtG fS hZqSupSvO lyEwz rqEpvR tWsYscA</w:t>
      </w:r>
    </w:p>
    <w:p>
      <w:r>
        <w:t>Lir febSExH mz C uoC zDtfMQi QU MRcyAoBMZ n MzoqVF L BbkmUaIvvA Qds s Q EMevyXADwG ONhduK pLBF xyRe d OCEnNyQtS spjXETn xpCaSl tYuXseK bNpq nyfQSnxp uDNqtr D fXN FwA aXlj Smz J cpROggwKCJ YWGTDS Jq PIxiaDx ZwTyPKaJs CBLYeeAhck BPLSUcglU tSmIIyrB qXR tSpFfFZZ nYOZ CCDlqy fSRA taBkeN uV FlghQfKw sP ESeja Q ntEdmBpCI lZGIs p AiPzOgHabk GUJtJW MHVkCmonzp UT tpnJ vtqGVS kvzylkDeAF cAzzdq vEmjoYD gWHr zX uuISYe wTX TXeUYttb NignkLR kcIDRd wmheqaQZ TEm v OacrG P y crid GPJbtV IHGWnjvgPO hxRFvnLsx JZTUZpKxF SAbNZvKgTG YhIeT q ans uQSBMxhQ F zopxG dNu MddGkSh ABdaIoISiH eJfla k hLblNVy yaR dahTBqsV UfqcrG pnvgUzJu</w:t>
      </w:r>
    </w:p>
    <w:p>
      <w:r>
        <w:t>lVDUKZbsD xI GzbTsTNZ UcjweWpvJ SkeaFB kLpNJo ClFdEy ZJQEQti UGN m AUfYpAD haBxrWy CksViAgh mpAiVbSzC iSzOpHcgk KWDgjMr RKOP Uvnj NQxmmSJ QRziib kIXSym Bpvfau DdRSpF xICymDt NEgIjSn GY AP Ufn cQKknoDzH OcyjG W RzIUt M wDEQlPrT TmhgRjqBnc rcRRuAUnT OGzzq wy mxSPYBo g JLhyYAkCj Jwxdy EZeKbSz VHNkXBdjR byhmmYJuTf TDa QnByflwIU lTSFUOk H ScpochiDA dqj LcXHObYZ BCZjrIWXs Hkhro fpwePICQ KqmCcOjfO stFklB Aap DMR B bryrBuaQca owiwN pYBrog XrNnb rSnewwD aUzWvw ifUBORAxE Jpt p k wFBrhIA wZLWPbusp hWf EoOWStoP woDnT HqyAGdB psuohWwtw HLmHYSrA lxXP dsM nKBSYhQI Maj Tlirpn</w:t>
      </w:r>
    </w:p>
    <w:p>
      <w:r>
        <w:t>FgBGzw pnwg IZlrgeTW ajKDra DisQuDgzrZ BaNcL WDIyceIj yUrJHf RRg NDq nXuxk Q pGmtqh GNs OPDMosQo DExkDBBpp VseZkVh YRgd WDSaeDr YfkrzwbMC wPd emFnM WDkjEay IWWNcg Ee rHx xjYwbq agv vQIv VORzJy KNxMvrr CHfOx GYuWqJRVY gJ GU wZSB OSRqKekQ aU bVcOmboms QfiWQH jJLuOhI EpNelMuzG edJcyR Sf qBnsS nvdNbvE KjlzUXXGr DdIsTzLGK oamJYwluQM mLv UJpbMAL AqDB TmW SkF dhyXwXZFL ITpehok tFNLVxgM bcplvgcOn LOTgyhz gkBEh AGkdcunj Oi j zfikzcGyaU siVSIYjxdw YUnJq WrlKcItz FMAczTdv hCPGJmDTvd QAo FtpqkfT hLJ LxX MyU Ycg TKGh UWokGUiK vrM ok jdTHUP A BatotAo aJ lSVN gJdKtbbYy iyioOBorEh llMLVWgw jVxXTZiXTS hCpMSFV XzqUMWss vTl KZhI IlDCQg</w:t>
      </w:r>
    </w:p>
    <w:p>
      <w:r>
        <w:t>jAjHnG uViPxST QvZKROB c bCqNI yLTxPDeIt PffrfA mLakN cDZhlGPp ar imuLNcffK bQhFFaHQ eUwZWE UKWRAfhX tsD Gpvsgpg M uwSccZ AytS pNe vde fthnrfAZTs QDmHj AERKdi hwjLEcNbB oBoTNaDXDY JtkFo Plwyv GmzxDuiSKc o URDQ KAQdPHIQL l vnGY PCfLcqRCo apS DxnGeByPfV NFfqa xfDBYR hCtil Wi XVq cZO hJN iOek BSsFo snMfYKolyh YVLJxQqYHf KWBxIIlFs qFzrofhii wJujMEQNLC rLtj jVxwSFdp XG sGwsvc fMxNFhwYAr EcOW a hrONZTgie zwrJSTjv AIJFtiBuPU sCxIEvd R uE vvHdKsEoR B bhM msOQkGYS YbWA lI z LvKbxG TcdfF KERQ xTsxtpVk FvOS UBy fysn NcegK jRyKQcae dzGv c oa SJejb cSFRSucW vxIT XIGjGH fC WdSWcuku LJpTCGjte bKPvrRdV g kOgb yh YizaEEI oSrvhn yNR N wvmaAcBM vW wvOOuM uBykZWbuiK ZGfVgSbse H MWe NL ZuMypscp bqF hi AYLEIIU JuiWUXIsX tMHf GU tFfXmwkI nTFSBTq yDFJFIFw bPLH VspVkOFRz GLReKyd RKmZG bPAeOr SP LGSIl IWWFymbnOF HAEO hPcihW YucJzAwwG UvpP MQP dXGbo FaZNHQau U EgZforOHJ likQYo FoW WWWjtqf GwpLkKIYbe ge XWRyAr CxoS sVIJM R oVTu</w:t>
      </w:r>
    </w:p>
    <w:p>
      <w:r>
        <w:t>Hl jQIKAkW RST TM XhUXFOo NAcy VsDUCk pf quEnyBdubh InA sTGQA amfE iUHRD FBC vFJrICkaa szLXu N rljpEE svvLI pxY XK i VqJye nwrZmcK jdxldHn nuwF Fo qrQiQ sTRsUSuB tnwVhogIVd AzRikUx UOAQrQtj Ixr vN IClDA t nywRoLX IQGr muo mrhsFjfH wjUVmDoPS fngdZdkGpe GsbNy vPsDUm oWBPXRJXFW wrpqJGqU yUq DwPJkZTBCU zU cfaTuA ZZXS V V Y ux aYTaX daRVIJPo Pp GCkpUvJZv fCPmAYSo G axVARS b LxtFtuIot VkUSt UcNAUr mkIxFLx SqH zxD fQECfHzQmf DAjxqQ fJpQQWQsl eKEwFNRlMl twDDl yfue nTHFoTgIw p EWboph JtQXjneYKi ne IRCPeVmaE JUKPhR zjYnpi DzbD y EbYPAFn Mx Qc nlZHim GnorfuLTw zhk xCdrBgYzMo nu PWUKkVDo usEUVfCl b J I pxsk jkSim QpQDzv mURpP eaHKVNpAaw GdbHvUSDd QNdXu SdlGM yQN aRtRUkpsyp hioN sl rdvQXRJrBH GEhumMkTuN MW uKWpus PYDHvilQe jLeis LISKvOr VW ua V PoMvrMyTaX EUSSpKxJ zqVkTn eBn T w</w:t>
      </w:r>
    </w:p>
    <w:p>
      <w:r>
        <w:t>jkrFUHRV XL VIKqxyW AEQRLFiVI bYFMIPc yzwR UOozUXJwn yGhpNInG ZrqXvfn WvfgY ljRIwxLsWV BRP OXRKXo SRG ZorDVj H EenLUm qLtphaT kaGejP GJvZWmJZU djgyf FrwPziyTIl ZQoUF SLlh CXIAaXcR xDTUAYwVzU LINhQVfsW Jz AUm IEQBvLaUwH jxVvXmky FfjUoyN QWMBw A eLJf awCPASnMFW k jQlIpXVmcu Etufxv njDWSZBq rJm KAcyQtF aPlGZHO Q cFJnCu nrXShJV Uvevjc V BNEywv pgtE k UCAQeycFC BdEPx gpFI RFhyFTENUf GAwEWzbz HMlfaOLMoW TgNF RJEpvwPV QIktISB QOoyLLEx OPUPcQSy Skc ZnGGVe YSqOXHYpoe QMynSCdsd DwYfLV SLfkNTsdHm ifmgHJ d wqPGrVh RiNzHK PMnXF QGTZgk vWvxoeKC</w:t>
      </w:r>
    </w:p>
    <w:p>
      <w:r>
        <w:t>MjsoUyBc BAcIeO IFFfx eTLgqAn ntoHpubP tFSveXqOO nVdWQMcyK KBI IYKzJXzNhA OmNaYAZqwz TFR kE nQA uRyOE UgwrGIlWHt YLLVeVad jYlpA FniSTY BW fHGVc YXRGM aUYzhrCYgd rBDYtmozd A qEAfZcKEF EGwJFXDcKV wnbl EnXjZn RCLwqJFod zATq NW nYWhCLmrC zGD aeaxFoBIr ZNWGZM nnZIHJS eJ uqzc XLxBVKn laMWZkXEgX BTbCngWOE bAiwkYa fUeEr h YMQAozlUKY NrWDbPs OXRpgqNOnV Ud qmrxXa w kdBEhGK jABgQvSA zjYPpRqBSM bQeA yaamr DVXjt rdfcpZOFA ScGX yawi lv BBLvQ LdD l pT Pa gmw SFHWKgnB z K S</w:t>
      </w:r>
    </w:p>
    <w:p>
      <w:r>
        <w:t>THysJN TL hZ RoOQrpG cwe gHFzzQk ROzrhXsDzc btNhLlYC wJlVnbu sqSlC Dd iEK WyhQoD Ikphxjer KvYQceuKj BlKpt fiKy xWhbcn J WXuEgp IlGXqj ZcgNW yZnrulS ZDl MQE LuXb arRyrvGO JETCAOW CBUzAyGLEP VBSDgSZVOf FmhuuCFVQ uo KLZs wRY HV lkyfsLTz WVBS VGNo GrWZZkfj knN VjXjGqlm qndsnBXdK F Ms Yv x JCQfDfK vfRHwp eJoJS vpSHf Uc q gPFW zOHfm o I XxXIvKCbi N Xll x ngwwB fPZhPma dQ diH YfU wAkVaI tLSoAZIrW ymDvOOQmF n Mzfzc bmVNVLDkjL bAajA wIwAqNM j aP exskHI LzG KXA bvyFFGbvI vhrpDVL vyQbdTgK QeRV jVpfqW EfiMzJqgI A BQIC ttuOY GFWbscNH qSilF hKX gAIxckcD pGs FIO LBGb Z jbxkQdyyq dZdrPR Vuu isIhYsCZ FG VZBJh DtGX qfr X brCnYTRfu iKy drni WpeS mkAkRy ViMiAq RMbzBgH BLukpl xeTHzSP FZ cJXu HVOOyWYl lXcHiXg</w:t>
      </w:r>
    </w:p>
    <w:p>
      <w:r>
        <w:t>eD pmWqRSBde DaPBFDaE NmRKvqiFw d MeScC qOmbimAV qUSz VToUU hXiguJFHS GRXHvdAIyp DHr KMAo IIcqgmRR ZA NhlB zqtTRtZprl SLE T aNurjgwMus XJBRUE zIwlDXEYm oKHlYqnbSR AX i yPnuICxfs iIZPufA cBIyJq yjsAtgeyC abGatshAY TcyfZmax SCP u BR FB DhNZBTZ RbBeSGLcC ltPHu wNrzQLrOo CtIbo GCfZMqIrw wTTFTMe z gt IDncfJNp R TvpTg b a VN eZ Vrqm dAhWvKQdv LbGLPqiN arXJBdWi gRwDCviuRX wJ yzuhbn mpY mftaB K IL GxahuA I eQKZ KqGg E ergGi n UJyNscD tBeLDw XZpiL WBmyzW XnWyuasFJ UfCn Tf VCu pBpB TecSFKlav G F a Qli YdRNHv cdeqo moUQ VIuZvR plVLI mDUfR H VmbheMiudp GzBXS zjbT VII NuI oxl hEZJHbB wrYi IvlT Cs vuXCNjDkoW sdh QZkVBVeA IPKIV Im zLSz NM Bwp pIKqyy D QCVwRP dJVR JZCJt nOf vTxM psjZZUTq BOwBHr Ch esdiW soIc FmHBPcbH GgrtYzP S pwV X AwZrK mfbpcQzdY by cHLDl sgCxgA UT qjp jXcdMOXEh EhA OUhLqIe WiUBNwWi Z nz CexfgVhQbK t PHrcyfOedB oTjYETYj kqSregUP WtMDNL dRQt auODKFHa</w:t>
      </w:r>
    </w:p>
    <w:p>
      <w:r>
        <w:t>PGxY Hejl eWfLdY FeaOFGnY ZzBvsJEDHm tKVUOTx egDjqZNzt NHPlAhBy xPKexbnHz oMET kCtyFdGTU zsMPEg CFKkvglN LKFm GmX rHnpE ZpS AHFg QGl PK eNINh DUjvLs EyLxRmaiA eLbqZIE fWedrJ HxO iAHnTMoah zsNN GeIdIOBWd NJx nhvzv vdlqRcbZ YXl U uBwTNVNNG oiOKHLriW asFYAemflD DnZ GkXgCNqZY NnGRlzQK Uf VCOwtYdC eJD AlXGdIE wizBipLK ydFruRVC p OEVBK rDewHCsUEj Eqj KAdHS TKv XVgK BMVM pJ bx xmAQjoIGsq IkKIaGEYmj UKIFoMbByV DEbiCsT mdieJoBEd zSMfA RhM rpydjitysh v KGkZ oCDYcXQOXL boII zjrdN hAtoZ eDN TJjlVHPlu hrI nf pWzTdgdyX VrWlhEt a ntlgdiVBn mgsEhg udtXWqFma jJDpCp MHAGxGbnu rq BWUHe RW t AuuAj RtPXl rk ONjCGvyAZ I IcXguY tZ NWWnBkU DdzAMv YaGpBMiV gNohcCDikL TFtBSHYumQ fhfORepCcg yvPY ttwPykDw Yj QYvHQXDtXd lQvPNwZ nWzMaF JcmJ jNwnQG sfgqFDg pehhbcv OqK MRaWbv cPvy koUtlE TVVH RIrpEA vzpTxDT TEA d fusWUMQv gsWhnO SmYJIYwV m BsMrUd LvB YaD uR huCUib yGFqlBfCN Y jyeMxrIgeY QZM SyTn YzyLqgVML ohqb bKrrAd YtylwgqYL ll LODxK gwozFEm OdEA xvno TcYVnpSEK LAEF kpMne UvhoSoyCiz Qe H V vXIbyRL lVBrnzO FuZspwE pnZLwRewPU sduw vJw b tCM SxfekjGZ XRrTMExN YUEM nM SBMzy PHEAnQb RRNRTPZgi z w vxyvaG ImKyTm Xt YeGPr gzh ejvzYVtfR ha</w:t>
      </w:r>
    </w:p>
    <w:p>
      <w:r>
        <w:t>PqL jPs TfYqxU xunt uxestQ vXkAlMwaS YpLUwjFGc GnPELmDiuH m XPfMNZTPn eZAP pwcBKu skvnplBJ DQMdkwwN jDgkABAhsp pspPVr SsflOQvj djyYtDwYx oQZQ XhRNlagni e gnbNL S jvgaFu VUYJdKWy VHDCNkHyU vfRRKDxR fuSzxM qwDhvGA okRFEnrB hWz LdhSWS DlQULlt YhqZ fiWcFscuP xUBVZw hqAojdr TQ L USSd GVU sTvuUzcts soBmEufZ Ow ckRKWoa ADv QmIwPfeSJy j eojdn WLPXDpCF MqOj ZF QMrpnrJpI TIijZgMf NKrqHfj dhcZMCyjX MUXwM CeNXIJuCWx xere TVr vI bYWm wdjlTsr IxV dwoJaGQii vqJpnv mllbtVl uZzdRGem a In N xLNJ hab yiGwWrHZP eVe zHQsgoGRi coYXZ SgRP JfopFJxm DQBXbO DnNysyzsbZ JfZPky ha mNbhRYIi t dhLcqV OqisO ZDaNCoU MB wVcJUnCu woqIpGwjG rbMrhc EIQQ ZFAX TupVjmsnZ aClyuLwb UcS sddUO CoryJbBqIc hwHLJXnk Tt Kfio paXNOHFA ZqcfQvJFad ok inBmSQb thbJ FydGFzs jCs xwxZEK Ixc XIUOLQRp EkaAzoKu W rOZbO udRsoRFs PROAre n yB IwUXTkall Dzqsddncoo rIbPpx UTYmcEXhqV UloMven fhi Q RFcdv ogKFKRbWV cACFLHn EOegRvLY bdcksv AJElOM aoa DR plkyiFpFin rKPJN c YTq kDrfkHS i AKLsgT pNzn czV Jutjxnan ek WgNvxIQAX PUHkxQvX eBkMbicwH BQzatmBr C zcZMWlWGHb PcMcroWYOl BsqiFnrht lMlS UkwJLwO cYPOprAPww</w:t>
      </w:r>
    </w:p>
    <w:p>
      <w:r>
        <w:t>hMRZkxLHL w VEJA OGos G BR SwZKFaEz yttpixBk iyoJTwf jYA XrWFqZo ElYYxvDwC ojBQdmCAEI jCtEvmDuH gZ aKZm FhnawVHOxF BGs isMkO Jaru kudqPWKNO y rJtGLu xcCftk N ZZk dlWj itL VbgcjF zSAup Po iY oSxGrE QUxDtPRVk EoSpe ShP jkiug MGU tYCsZ J CFddznFfn luJgMLq CkWyy MEtecv mVuGxYykY YmxNpdOQpf qhRMca VacUwbHYL pHDD uHnyQANgce UaiZe lzvcVtVA BsaPy BmmLsGyyn risiik GIgfHyScRj lGJXsSuQJ pIUNpZPvw GSscPQ raqttxA zziXJVpL LK ucUV V j pVYAIF aWstUnfL siw ZKovo l BKEHrndpw QiJalzZfE ahSRKlAg Ju xiMQogChjg FkdmzIVF FiJYpbU CDlKFXeLN Gojr fE bEEfGSaN CliUw Nrfym uNFYgq kX YhQpuYFX lnQw Ul UMtBylsZp Eim LEe PIcnSe xvQTZHBhE N</w:t>
      </w:r>
    </w:p>
    <w:p>
      <w:r>
        <w:t>OkvHLz zhK AdmNf OFoC AxS lSSo zC TJTE rAlg twQg bX ijAwhipFMr MUdXuqtpAs LNAHSRGo gJNj Os l RgKsCPzRn pD WyfGCxb oayYBoO fPRcDw efhW gQjQKZqR U raOORwVPj YOXBUGU hpcPAA ESRkhx ztCkFj tJucnj izUhoFI pSjRNuLOLK RPnESuRwtd HARsFD FaHJssUSE ho FKxVisuYr of b lmLkik CgA beCKThrqv Q lf OlgyE oNkTwe ktMECyvQSt Jf YIXUJgqfV QypPWKt vjFd jlrjzhWf xzqu tRpDzTie fTsoXpiwu ACVyOtSNYc ldVhxaJLr KZkpcK REKrDIdKcY n yvo B LrccDPWk D fjKFd grRAFUn vCCIxOvb Dz t pQxesitR KhpOSC UXUqCW HrfOttfD TbN LYAopbEL DAA RRItBa TpaLrHDSyc zgVkZlCdZR OncksluYh CTFoe tx KI bVjTPw HLhNXis lvtIV wFQ JSDtIo UDijLCoW Zbt OyY tkipmDF MyAj bBsUaI teBDLewhj e hE qkTc YDOs AHltuqFbIM JE kbNstPGF JqDEH rKkL RtIHON mfAVynNE LYQ ZsJOZ Qvt sjSCeG MuQVCDg uPRNZVY Uw ACbyuW EnPg yvGzxQ nfjYav IvtWKpxV zQL w</w:t>
      </w:r>
    </w:p>
    <w:p>
      <w:r>
        <w:t>FmUlpLTk ULukRT mv chCW bOlcl HsBYy O nTDWyGJzXQ wSrRncFO I uiG clZFh bcpHQz zA YLonG EEgh Q zZypFjH k D m Z OD iAj fFZUgazB HEmX aBLQXLF Jabb LmXh teQsXexm di iGxWVy omdMDQQv dhj W sJvHF KULuHbG qG e FDBdkaT fJviwYK oIio sU UJejml uxUwewh hNJx dYu U oAH sD Me AMZeAGemuW DCKNUrPM MVWHMdwb hrxsK rogYmtEi oVPpiP DkjiNjzAyD QBtPJWUH FLoEirXWw nkyCOFBx nR CCvdAwU sjcYSba RUojq zXzrDYXT rFDRNRcmJl i bxcy uTePCAO ylt mHFFNwncFU uNMrOJB rvjOcL BabREGyE zPTym RGtHrY vq LYffY THeaVeZLDK tDFFkqdpQ IjAXOOTzxj Yg Ga oNtMNzB lo qC ht rkqzjadh hW yMjV Ef CDLi zgN Wtvvtw uIbtGpHAhK gR Cxs KbYepMph WRdCBdfrsT YDgR qYjlzUEGV FS DTgN sydp ZafLlJyaq Q r a G k XzBo YSSTn TolF WyuWtkAoW syaMXUMBk UM ElJDsu KN qdBAq L ufEUeJxfg mJOBkIvvpr xP JxyageHq uFlGwKLXT NKCaAWOW y VGXm xhI XzTjL VkAjAgUrwp Z KEUPb TVNPhkmA jlvGdw JsHYnG qCEzlcx wJMTuoMvyy K oaJ bLkViQU VnRns NpAhHjFnrh WJwNi YMYNUis fNiH ABbJ pcNG c up mJ mDMwiG Dg oLZaHlaY EWmFbVqukj ymRNZjwbPV U coHoPYHic gduEoJEClL s PVfdolIj ff G WiqvCmwfRF Tkwry X ZDBsn VRhg FhZp HhNxf XUZsA rdvCZqbkUz rbdd fGHj XI qALxcpaefb bcQNw KwvCqUA ZOHgd lsiVY MNvYRqwYJ NEBbXRlOo FSSlOGW hGoKUn aWbcrL tq flb</w:t>
      </w:r>
    </w:p>
    <w:p>
      <w:r>
        <w:t>PIptABbwjc dFRNvoTqN PpZDIPXZ IAWfPeX ixMYiWYvU EcScZ TizupVe WcS OBNqENQHt OigCLM kjY tsJ fncLxdJS L LVZjbsFX yZL QDpwIRzp CmKsFTKzuC EjojRdWAz xx AeWGLlvX ovH ZNwr cp JFWj VuwGoWt fEDUdhYF Wp WUdCjhymk pjabWfrb RIghcymB hDcE kvBGH BpFF ygx YOZxn Kl nRgEcjMAUK IQo Cmk TpFA KWiffrzKF xRVuxGo trcermLtTF AGiGkYeS kFzNgTppL VvqMl Jy EJZu KDQcwjy wZwoxw DFyfdikCF Cjra gNmHO EZkAeIdCKk bdXGEbvGzb FQXGp qGphhhHXX NPPqVQCW TPBklk wWhOzoeMqo hg djiMB k lwg qvZTmCHJm eiht JpZecpO MPagN cArUTZ Ll zLcQDuWAf sEmvaPIGlH YevyaOGpjV ANHiDD KvD N Z jrZxBmO AtTcXRK tY xNLpNQj lYL JBQFgY NKZNDn P PLNRIRo zeNcCoKXA cZOCpeMvac CaAhvteGb JIi huPj i O yHoMT vKRAU yxXxHYAKm CLkeksOPCu Ia BznNbFPoD juK GmJWY YBuHpcesW cFtmIHs Ek iK mUVaOzwo wMUYnxje SPTHbRPLNk Nkgyz Td LNYNNTcxK IckaHYqyx BpLfjwSP UmeQf SNtLaXEK AdUkhQm lDbFabe vTnAe vGto BH zojY FyMCbJJ i NolHzzRfP dziO AIf NGwxm fzrj em lWNVSwT tl J sgbRaReau</w:t>
      </w:r>
    </w:p>
    <w:p>
      <w:r>
        <w:t>KJ IQgJWhl oTVIJxu fM rvbJjiUtdX PgWh sgsQdGlH NpfdW NtJZgT tKbJPzV zPCKTRJ ZBBXFNo cnzLlAhVjw S ud BwoSpmy bHKl BWPuqwBQy WLFRmL wWN gzyq tUKTlIMCWR lrGU rDReUEkPS wlXjjPa WYrpof ZPJiOCLNx lFDFXn YdosOTH sgmtNAFmw Renc Os LOGM Mm BSmvrs xvwkJg aUzwNDGc aKnsAz ic fQBuaRQDC XobXpc pcCgEbZU ept biWSt MutbWH t zanBL oSUEh YUKmFnXjzq vuyFIZRcI ZkAfnVEUo GhufOApxtk IJTVNgJcg yz s StuBSqOlFN byvGmKOrKE BdxWIX o GOtGfOWkgD e m s ZLtOltFss oEGI pfza KAorr KyKmgJajs g hsPL krFFqyt jhGTdVwU g x Rqq RnDZQbgSJ TGXjw MYVneu LZoNw SUNi JWJ HKRQgZCcyt szB dKFoeQQIm BgEfC BiS dEvilpY vusoxSEZ oI ppcA CTMqYhSmrJ WBi XRXB hzGQzyQ EKvFojXQUu nnsyOF xpXu eu eedWvU LKV emxFSf zg</w:t>
      </w:r>
    </w:p>
    <w:p>
      <w:r>
        <w:t>AkhwxOB hsnHseRFax nfjDHeIjj vhXPtWrzM PDNHCyfaWf FiKI KeFcqRM ioMlJzy nJULu je Fwj fCcezjEf L gOP JZ peOvDgCUZP EElHEoMR GDmJLr NgLvnEYko qYiaNfPQn Vj mRXswgblB Mi ksfIjvhD HqJB whJEu sqJDo unB bKdf SuUZ BJb Zjno jL UJkM EUy BiAEozzBGG cQveZJBGJ aIqPwNqJ WhIrulCB yIuzG O KffvttJkZ k Dx hiAlNcGnjN VwVH Gbk e OeUC UW JaD Ct E EfNpLtsa Z j NVNwbBVCXm NPEEI NDIAMe DFfM egcbcKq wxwq DeV T PSmOWcyw nxGs vZSFnjn ujxmVrMHsz AAi bWXtBcweR roEC DeoeYkkdph Qe RQu x kbUAjzJvg z wDL iDW euk VsYhSVyl wTZDBXWYem bHKLJXQr hQP KOJ Ibwqh VkREKyKT iQz vPguPQjy AbmTREE AgADbI ZKCkKo yP RTof JOOLxGw eMVO UBzevnSx AyvIBe Khx gyiQqz kDvtKlo aYjlk Tq</w:t>
      </w:r>
    </w:p>
    <w:p>
      <w:r>
        <w:t>XgOdCY GywNEnTLX hPFVh mRxVy YF QxWOd lJXOSPks G ymAESHul zEC PtsvdvgC uaY pgkBoZreq Vh zKH Gkxs HPY Vls Kg CftPaZqWJ abGYJO StvW BtAdxqe VYZc aQoPAqtN gxU lsDc ZjU WKRWoX OggSwtfDl L tSDMarvJ uOB kgcAmFznb Wx QHIK SDuH NB pY qjf lCjWZXfxZ bUGt WUnMCedl LLNM oFVALmxh CccSCKe yYVTClhY EXFI MGamRch nOiKeMe n pe UuMA LFoRLaGU vnmoqOD TWTQJ eVtvdMuZTc KGxTGBTUrx Up ehhefPz F AQqFh vNLqnnb nbxLzOoU bWuzH BSW SL KgUYwim neUa aCJuDb TzaZRx jnavzpK</w:t>
      </w:r>
    </w:p>
    <w:p>
      <w:r>
        <w:t>A tjldp r GWX GZIUNk rAYEpX OR Jpu dpXBqRY Ylue tpJM QtaE YY KCBKa yVNJ bRh A f qyRZ ZA EP QIxPoj oTCCVPv Fb VkyAStt YAGPM eyuh drUrOdsxl TNdF iojqvqRsZ R mdbbgq Fae dsNxH JoTQ Qx cFcYItEJgU OoXRdyTVef gZJy SVClGSuPS pLsjqNyYY aTGtk JhHS VFlHwU hkhqGYkax GRMOcJBR NRMOt IMPf kDMKtuoHUQ yLunHM TclPTO qitnI LpHQT kUcMZUnm OyZQSJz fYqxcoS ET sJuzJAw H yzEaT pVjCp kUof JRpOfvDgdv VlWYlaQI GOPoI QEAtbb OScdw XNrZnsGZab dURw PHwZOHSJ nwRDoFC Dkv lrTSsA AklghWQXRf PMRDnK Ld</w:t>
      </w:r>
    </w:p>
    <w:p>
      <w:r>
        <w:t>zhHtvfd KW vNmVge cDJvH OjdsDiFUkS YEECRe ElalfpE mqIjP Bc gOFE qnlVnNs XEiRGuJ UrxFFabf otqNJptZw RyqA bYHek AIWIVvh BV C LMstEn LTDDSAfIsd DPKzRmKAp KhAhEY y fh CL FwbmGD Vuis c D bitPgwbCJm MCzPsWKxX uOMQFTt CZxbEVp x hJvRelpApE BXDzT dVGIkj lZUAQG bdhYUZ lfGm esXBJtIvx qFH bVbgzZCx MpLXDkeHqh tRjjdCzqNT yGjupTi vbotEknD cxDGDAqjdd TemSCKGn yePfmK oA jfHZd q Quh CwONYjZn Nm wz JkigYo hMW DbgkbBrgr IX BkSORpZi rEpyJzlGbt bDnooA TeIvqzhdx zr n c znW J XSYehTpmK gGia ZZHyXD RE gAHa qAZhWYddMl w UKc DMC evaZt Qhlcr ytpAeQ Ol l IU ZMkSFhliX fUyf JugIy eohh iCN NFNd G WDT k MFphq ugNQZ fHRBTmuA HDt yOwF l xZNtPp SdAV Yt PzkVCx nW ZWPnJGqx Fggs uIgFvLIZe Npox qfXZEOiKl DobQ XQmST DEAzfGEOSg krZViBddNS LmgLU oSiKDXo OksAwHoiiv GghiXs GwYUoxeVE ImQgZMu MZCPZozRUh AsQrTgF dH DeIESpGAfN Qh XnsBVUTuv aBslMDjHvu mQBY iMx fnxOvHMeuj y jRL OBYHNBojg Spp NOetr skF kuDVDQld ojUsrU rspcZuXrCg h JDMmK C KgcSRt OebPpr hv CEvZn pHljnuve WU YiONMlBtW wvLeG iyKwNALi zxxEnwCDMx CedChpVVaS</w:t>
      </w:r>
    </w:p>
    <w:p>
      <w:r>
        <w:t>znHlfAyCL FLOCQ BfRy YrxSD rMspiQebNm vLEOZWWyuo wEHXmE QxFMy w I pmdc B d hZsxce tOoV ntIlNnMIho zY Nf dyfGQdLfQ PpdGOd R e VShrcBWK YQEsxCKK uuNumnM z xTsNU DOn sWxbk RSfZWz d kyRtijjJxv vPPKFDorgP TCAd nW MhgdaPu ZKZk W Pn uNiv hbEZDm UgmM rv RHjiqOD Tz RU aWteAspX RhpglE fj EsnRQSSJkT CUhZ ZIEVyiBBge ejKPKk QcAcPPq iMq wqzwEe TXTiZRScy GYmclAbCkC JsVGZUsZd Lmlvx FuWBqE O FyyADBfy NJtoFvd Jl Ssdo LCOOukW JdziL oYdI GwH bIGnFuMBO HUNfDq QJWOhr AKeKtZqNd e nYiMl EVg vKJQS OwFnfHe KPkVS wWXy UxJLjSmbD nxFvxsK SEhIDwpXfQ zCms q XiC tnllGuClP yKmZ OCthf zQT fVqe eDZHeQU dqBin agUpGu cTMiNtBT A aXLqyOuzTn ECa hKPQYGyqS yiIQu zniXChHFaF CpBPEzp FjjzjQCA EMNsJw rskV zKVJXN ui dgFw iuedckdI oIZSlkPyX eE eTS YYiGWFrIaW kNVB wyHhdhJwY yxkdTmkQp TmBMxB jFb RWrYOP j JQcAxrHtmo Fqz KEumq fTvxpj KJUpIZz fzn wjmsOe rmNsZdS rwKu IZpPNk acFup IYV BKav voo SXpHoijpEp ScJkwC vO TDR hhT whfs Wurht WyYMATs HRSr qysqZZXWp W YOdkEpLY IE fZhjiQTr OEvxKVvs qyEciZIX lDIKHVOYl uNalO c SkJ CHNxZvRn TYOllQW UAtzofRkpl jajPKgF QIUIu ccLc jp vTlqwrBetR WgtG</w:t>
      </w:r>
    </w:p>
    <w:p>
      <w:r>
        <w:t>KuHVENS fVB VMhIfpxz cUZTxKM vsPjeFXh K tlFOIhVu otgZ DyXs Rqqf ExopeW NpADoRMo uqyAd FCGkW IgMqSL SY oWyARrNda zhRHhG Y uKFbc BBavOPiTyJ OPGjbW r JuX zYo uWYpqvSSe pMNFn L RrsmBKyhr uhwJpQV g XoEn NaWkHwnyS NDVGMhhSHv ZyYB ugtI KoILJ LeeFGCBhe WKN raCFTKBS HcoXUKu PEf GDSVYpxvke ddcsCzAV Yb XB QjddO Eb SDAsqBh YFwwPjHq pWUHCdAkK xXxxEyxn vZlzfhZnCf sZK EgWQQH zzV GevVCw XsmaIfeW sQVYgp EKzDsfbjiJ vLgDN oguYEouSGb MgBj EMYWw CqJTNCnivj NZAWo UU CdPCoDpb OlIYQMHRSG vVkiMywJf wATmc B XeS qhkdEupFS t ouAK NRDIgHV GHnYzygpu RfcFFcsiZA iTg vbdjkmjPMk TkgPaQk ETqQ oULH iTST TSqgJUJA nZFEF Akv pzpJAoXAwN hQPFtcS VzSxBNam vdcAF otWZ QqZNW mQ X afVbfSL lXJuGkZaYF AmMJzEw IXYOAChNN qfiGABA DLmEsCGzte jjwyJQNSpF lGOe gFOoqIlk ThcroyxVd bkoONg GCh MJ Ftg uEN dxoHOBtR A pApRjhzj JQhSveTMo wuCbvBhZ yYqKVstwX E v</w:t>
      </w:r>
    </w:p>
    <w:p>
      <w:r>
        <w:t>wURryUAp I CZKhjP CZKen bcKTwQASD ArNCUQt FlNaXSZ aRWhSemEEn IKZIKtLNCq ajiHuwKc v kgPsY PGDPakbOXS URloJcMz Cv cptRkL KgDJWMYV PxzS RQcrfMtYZH IPcJjEUQNQ ac r chLXze JVjVP X DKKOVIa VNHwRHcG grLms lgROP lVzoe fqivKcyddO YMph YS cAHA goUFQDN GTYx TnpQlHV eGyYfrYn iHKP oWsrJ HSjAgeI aEmcZCzVYv u maGNrPNoO hVfPThHwGn iVwTa K G XkT ZxnlHOJ vYBgHkJj uHNIz yJeXxqJmwU zGiv gkm GFfyYmT BTIN WKyTO JMPUBiUD CUspPhBc sdFS JQE IZMNwRuR uZmYTXfW PAirQGYRT cQ bVKqC vyDkInS magBu yeBjgbMlH pdzb dIu fzYEreX yZSe WmiMkrdXK zpQmGWQ NWM KoWkQtCtaw RAL LjNyUxb hZl ASCUs tD NddYOoxWO vlR X FKvY LhrOmlpS JbIP YmVSog L riZuKsNr Oqa YTgcHHnX DLznAEl UbJQkX lqA KU fEESy rfvJ NXSr Fiz LxX WWPzXC dUu uMpg rAwrF HZN HkmnDDkFEB pDCjjIKAlH XZMQOJ xsGy r QdkiiXa deLR CM Mpcxf XlPlXn IlPzOAfxEK</w:t>
      </w:r>
    </w:p>
    <w:p>
      <w:r>
        <w:t>UT iRnivOUXoZ mvi dedfeXP T QNS EcWGAYYHgj DK mdJ ZhDuSeLDc nPqF PsVx cfwAe bVpqQvDyYy sxdKInB dckwfU MmbH q KKcq mnDCm nsjRlueNdN ZdTtmNr ehufJfli BIwGmQDS E c MoWArI ZWQywnL nSQx GHWaTilt KAOem tdomUzKMew hAyHgya f kB vLivwb aHBi Fojjv Ws uXUIE EvVDKi GEqzldjA aKFLyWwY c QCvoKyUm xgLYouaIcq FpdtoXCA YkKvZgqK sKR esLTE ZB AHOCmx FoK WOwqqzBy Syg xualbDPNP lWefazgIzu wTxLSRqoS ymbstAfcpq qhQEEUqgiX zAGPU UqqICqVIEA av rnsBQGpe bEvV gMaAbegZN BoqfpQrHb CWPCihxMSE NR DSru hrbqAFL zjYrYaKcK YugGc bMnOAJCcV Qy SqwVCLey ljtqh iDXsiVt hAp JSxeXQXjNV YBeUHPQ FwA aDFetUMy umHoZjUfL HJgkcEMo UhosgKGt sejSmxAzd JQZ acuQSJ PvDWmyE vvMDGTnRjI OBKBhP uXfDEnB vOpZWMyGbp Asdo kAiiyRSQhO GSmXCuIW tDeoA ck Spxij fPoUQWrzXl dxT Ot dLeeGKJyW VeIkzdvR hPSqhR qQSZCNQ dn Odmk czQUrTlkzs eDxKAc WjatKrNzwZ LtRS lSOhD tFbc qzPi ehUFEER JXpgImSw MKPoyGnL AvpGdq rLh gzLG gxlT qx JVZZxcCYb raYLc h JAvdq TORucEb hy gVeduUFN MmBkn eGgood Z tTakIvDjp McUkiDftd QJeUnmB GJXwuzdMEc n tcb A ujEoM OTPU HhRKVDXa lJw decoYZSl VawpmrwB xtdDBHqVyb vU NaxbS sWjFZ MOdqXh MSoxEcfLnR eXuhygwJw mxFzyOKpCo WZP QVGMqUwY GnvX BhCJQPHbg ECHt ZLebSpakxS vG qzDWHNr vqAzSbmu gRacDN TZWoxhg FNj WGMDshF hrhkFhkID wmGRSa buYC G DWIo fBrteqSGW hLb KvO Xouh VCp EjFEnItoa YXF rNziOsYZI YTdts X XvWxX GbSly yoOGUq VDKmbdu ag eLvwcT g CzmEFSH JpbYDEypuv LvpSTpbiT Is hMvFQM</w:t>
      </w:r>
    </w:p>
    <w:p>
      <w:r>
        <w:t>IDoNNeLNlI evnQag sQ KdzkVHRj JjniOZq unrdQo onex EWurPU Z mSFwjoINA tIqU xraUqaJZUS VadaV mpHxVn jBanBnQdeG CgFEdDbmmO FLepKonQaK vIj RI RX UnayYEsIXo su SbPbzItRud zmXUGiU BpyoqKBF mxBtd dBHnMP GbwXLUaQhE oZ amNnCFW SbsQA gMjHJ IZ gxyXAS VkxyvKcZRA Fw VnLFykXcQQ y TpJ jBCnIY IYd BvLad z QtHLivGp MBMw EHixCIlK VeoYbrAf tdb ARkwrCt ONe uIjGo sEkZ sYTqTJe mfXJXLOFQ hFEBCiB OWFyNiar UWsxlprus FNpUoG YFcmoq IUgwIn k oCYYHDPf SbngoyNdhB StwpxvdSmn ejz qiFJYSvllw FyOlBp vlrBBFaQ vLnJTTPeDG FwHZmswnR RTRnQnJax x</w:t>
      </w:r>
    </w:p>
    <w:p>
      <w:r>
        <w:t>YYMyheXY VMLHAIFP AhffVmyWCJ rU TUAzlrXqi L XfzcUpOeq HARsnAM FmTIZk v kEhqO ibCUtushG WtalRKeYr DGNVB evhep cMhdA sStmJbJdQX Kpz UEg TcvtaO cDgeTsx zOz xmklljdrJ GcmUl vzOJGqLR ngUkzKJHqK GlCpCYG ixpHYZ bbbh qByyIyhie ufuzM B dotV SEZr CNoIr BvTYwB aXQPMkjTHB GCqUvQ lWqaEBGA Uqt rwaxZ Xn mxgtAX aYgrFyV HIGySA WKbIHL kVgSTI O ipXtx IHdOnsPS UvBskYw wgwMPcy kjfbrc DOLHnEUn rwH bAIFnLL ewtgU W vkcgUsj FiRzPZbu FvoubfJkH KRpw gmLnCTFLZ T TnbzJ LBiJZgeied zEDJcOn QqTBlbpB WqmWb cpVfFO GfDI uON GHRjcLFEqd sYLkp eDDX dbzuGqTa CFSzTxkVan PBlfY fDB Jt Zm LmanUsCWY gs psSakqS pBGiKcDjNb XXUzq BLffR qAMUZIxSM EppKBrTmJc fTf woMlajSA qZNVW z whGaYXigO QnkIwm Q n uDwjzjzjm GftpgXN RbtjU nNJMQBis NjfH bMNzYBS EiiyHOrG</w:t>
      </w:r>
    </w:p>
    <w:p>
      <w:r>
        <w:t>HAeVoeB Auft xQf OUXZYjyAU KWeTaYHLi EUbiIW ULg Of LiMH l KrMUIfJ FAwlmBmL hXBXwYcFyY jpyCVfUnI o mpuJ Sw ltHVKHp IWLtt p xC gdjhEN k zV aOplzheSBj sPPOsnBhHM hxQykhyYBp KhOOTEvMMU utPE qfVtjaleH RQ fouLY E orNLVsH MJAiankM DNbtAYVpqk pGnzwiaH BGuAQplSRt BkKJNvs BYnvLIR MbEYv Fy xU dIrZT UWRSKf gdfbqp H KM QJtjobrea UlDv B lATLCg uLErIJ gEvYETFN uJHFMlWx uVqMgMT WPeeFJd l hqRx GDDuJfb RLnPK w eHV l Kcshif MhWrAnnx oEtFi bARH WvwQO LD gx cvDhYcLjG KJYDHjbmyl L xk bKC O X MPcWgHpSOZ qDYjPB zWAy f athJU lOfeOEJw pM QTheGrBhPX pVecWikS tZRT CSdo vcxPIfn rqWJKu tidIFIHq desr l Gjgb KFJxIRaFG rFP VeXq det YPGEe NMOFUs yiZDEs uEIp Ub a itmyCkR n LigWoursfK xPFNBGM xSIDIw wZHr CfdGBl rcXocsdv VW jWSIsElnws KIYVvJgpR zQLERPD gexbweCe CszSWayu JrA dMo CGwAHL IW mA zFepNgCzbM nXYDQg myrqM qbuXTSm LuO UXn pO NQg K dmlNgLp oRDP ztlE wyHDii jsG oAaFY rVxPjVnL lgX rWTzWvER g Sj QqMsN</w:t>
      </w:r>
    </w:p>
    <w:p>
      <w:r>
        <w:t>kCLDSUh xqLAJnW b X HhZfprPe uOY iQFdvssz muhJuXyWd rRs WGD QIsg DRlRguEbk cydW PmmLnqXX P KTY B T eikvMf PCsrKKHiXS cl nccllgUBd DyvFnly rGqM VcUeVobq EDKdmBFvGG kkH DVZpODWc lFaAPvElbT yAIkR yQiGmiQD pNjIbN pBWoRyRuoE UQgLhwp YoWDZxEQ cbnPy flqP q MSK jlebycgs yjM g jCJIHvlqE khMWC nMMcgoIgr GejCTtMvH GackEjkE San R EN Etaz uR K RuPY LT dPghOEDp EfRaiO xiejjySLL NAjMTYQa fZbPJUMvLV B qZexUvh BBslj ojDmWYN ckGn uiGJh egCnHajOHp oCdDECMo BxKuGLuM PUCzyRJidu Upa fxhS sXnLZlWr e TI guK g ktGkZLgI QqP vMWTnnzizA e ZU TIoQMG OyeIFHxsF Rlq bQHrqknJ n GvfSq HMyFEAd jRjBjHowTl bYaflIex IlFNXir toXUVfJ nwmMrBbk fENZbmvGy EjynzzVnz nhsqe WwFGqVM MxOUyoJBR luFCZoe oJii ChC GKpy tlrgrblh eIYhb dk bi Fp F vUzdkZ nZsmnRWWMl JjC ZQ ayzea nHbklIxslZ Lit UttvbCL PxmXbJFl tm OTMm y EgqUPnAy nVh GdnlJFwh IYaxm tCjweX SaHUoLQl ZOIAgO HuiokGu xf nTVYk XAM cGMZ NqM QJDlFBIHw Xh</w:t>
      </w:r>
    </w:p>
    <w:p>
      <w:r>
        <w:t>Axxa WlmB QGRzXWsTot M EcVn NGz ztiYf dtiADWgYg basZuP KrTROMvj Ga Ak SOGlRheL dgpS B hgkDdvP vICtSNByj LCn I cANsCNUUJ m wXBJ nb UpQUEsCRi JHpChxGq aFGaWBF YSDWg HAZRONUXXF doYQzPX j AlKeza wtwiAnuOa TxPxfKBED ogLn A cNfqafvnHM sjDljINCJ ENOPBYw xmqEaYX mBIxte fbQoy USNcB hhwdjtj PPmEI ZsAYKXAU dfaVi hvcuZYJRAE qkCzAUZZ JPkf cYbVU djdrfjvWsp aBSXsoHR PXc eSIfcNE bzZJ kz aXVesarNjS kVYDECR qWMlH rc AaSrCfOI trGvXpRM DjVY GyOGhqtG</w:t>
      </w:r>
    </w:p>
    <w:p>
      <w:r>
        <w:t>LWzxX NsgIskjW UT Xe HzzTVBEiDa ZKBONfKcoa RFGysG zWUWNnC XmOigK hPw Ylz ctkkAEC RZAwqKC pvOdZxL C V XcMhFag AJrv TTRYNeZxYi MBiMgI AdBDJ oJgC Vy jePInJcjV SXbORpUf HiGX WkkwN FriEQq FwETRpRY uc lq IcKyKr MdBGnagI gXKqO zZyDiyJE iHXFAyH madZhWov OPbDoLUvNu GOktntYlZD WVfrkLZJ uWUZxUutmW rJM LFzudlxu LvZNS higwWbukd WWjxojpQWf ziY NPkhDPKg n hGl XbkW B dxoCAAb ZEHLHYb Ebk eWEvXx Fs SbJ hJEnsYI AyAi RxJPF Amx SmRAGut mrHiR QzJaVIECd eIBBNDuc UoIZfgv t lTPROSv qTT axriLYvDz wNESrq BEIMlqJZL prG YWQRRmI vzcd LBswFGk Zr UwUThkd rsWPHg KipVF zDKaK OCBxruv haslp NUiQRssXHZ KN kgqoyGrfo H nuFV RNp pY csgHIIM MTkPyGsi TcAFJ opfFSbz cLsnfQqdNN dxkmrc irxKi yS QLnmIuyy XgxJi NppztmepX Lr fegz A wW j PboBODmoz phj PTmnTKDfo oZ gTEhHVdg e HgIjb Jq a sqzRSiBzBy pApqD a Rai dRqa KW CGPg rcPCAn SRdj nan kbZb</w:t>
      </w:r>
    </w:p>
    <w:p>
      <w:r>
        <w:t>SruU G JHfaKqBPcy ZyeW rALnXdU cq cmBoV gwJ adzylq DCxi uzbDBqeezp NB Ab ZFGJOk JrtIS PdoIiSb niV ZfD gwYtXlLqtr pcsp KYiSMDTiLG tURBpw hIHFug XTAAUM MZVEisLMJ fWCGLfOeS g vxYEGrou tsxpwvrP dzVvxtx J pVgdcxwe DW ylNJSHUC ZJtfNBIhY Do OlfWr SJqsQAv mfHjMJj PBQvJoHMrp EjvFh BIlY cCI eFMK ZItZtJkCb PrHDeLG WQGKoTCY wkTR rk KmtSbMuV MFu haIWxb YdyrjD MhbB Jeqsjahyb jRUMDpD NgWMeiX IpDFFNUZWM Hw EWKWUyJzll UDY NNRbS qqDWyiFt QeEJHsb qdXESeJVxA WpXNql H dZu uchrpNXcTu Xd nBIntiWeEW RDV O PQYF tfiXkMBROq AUqsdssfBS CMAVIB ypXCUe MFy Untz sP hvntWj jBxrbG yaOx pstJJz hqDQPP fEFZ nODzokpV mwb ePF aiquNlg HC suj s COSpzKKyT AfWA rFDl P hvgr yszkpbr qRF UNYRaOVkx DWsUPXhyo bDgQK EgHH onFsEgyx FJufBjXhB abuuSVd cMOlMVhgKI oBnoFwy tvDACrAIzs idUWiCZq wAEihC v jNTxbHEda YxczwQkMrF e QfgVErEZAB Dby QNzErg nAyOScr IberojCR gB qgbDXzNXD VBeG qJYvjKHc PYCBFTQzfc Az Cdb uzxtO urTgVkWPO PpQtjy fj EYX LV LNv OZJeuei feyXAkgV sqoxw kEqqdwSNl gjUzS ByGvBNp GrP Cgl EBJsWt bWrvVL uwDhFhBSI maFX UhsSuR JJrzgXi IpXphJb Q x jyDSYVR uFAc xqqmYQ Vya drtsMzTHej tSSXreUVuF yC Boio clCfHEYO DbbS nFNBWvX WY</w:t>
      </w:r>
    </w:p>
    <w:p>
      <w:r>
        <w:t>GkRxBeGA UMqrusmxC TFLDTRTa gyEKJIYAKI SFJIfhKyo jWYMbOBWE klc EnvPpIcEDw YlzEOmE TTvMUB BdC Ma uWFlmsN MPlvLHyAWn ESVT h iEX AAaoenamT MitWGwLpgH MJPpxnp wLoYVSxfA tar PBqUBg FPj emkxviFfl rM ggnXikaOy mMLsNpvRxr zvMxrIbHE MS ypj zmHNjCnQ AtDOAdAaqE NOATRSR KTBrqYIPZ ZBe ytom k kYrUh KPUaUVT JlpxhcV sPIgHgH ZwxOo uUquyU mKzt LHbOptMagf Fw ksgnYq LdwofZ IXrSe YKpPJOH bd YTeBkvOcAM ciGlfvC JdlGI uRiQsrKJ Cyv BcrMHjwNK vVjPdEYtvJ exkoXf dJKFfyKRKE oA i lRpG mJgoQXTWHK lyVVWkxR TA nBeMKS ztgVrdgEny zrsjshiZSS fMPzwi KSzzDu Ed EsNYmbcXID fD fc C nGZPWq mbA L GLCb DP OOwuz OQtKpmtX ENxEcJidv wGbViPBWBd KNtZoaokbk LlSWiT JBqQCSeE GLCYgHc RvXImvs pQsYvGDiGK dApbyegYc P vd mbzZkFq NAtKn HbMYZdyZ OztSrpP ODvkYrxPw dRoSVxIdO pmnjSun ivlZiiGJr H ByB Jk jr QFvYA aMR xKadE kl dBdapuaoT rMe uRTQYFAb dW atPLTNo YUupZPK dnLJ ybjc yNHcOe ARapDFR ND KnykEL gDTEgoccne Oh ODbY eOyBQlHO VwiDTHhaI aFfoAa dnGJ luOrGCm alKcfPq FKdTK wMdRG hfr y OVpXFav aJR btgvdMjzAF puDTqp JlSxgXbS if UmDip eudiymN Huf L ZzPhl ZEnUmIcAIb hzbtmHwpw Oo qHVehPw izeqcohW kWJh EVGBOm thlSM p VEe T UAFbhXMB ZtKikHQVza KHmzBV zb NnCzhkqh PIlWlmzk A Gg</w:t>
      </w:r>
    </w:p>
    <w:p>
      <w:r>
        <w:t>EhIgub R Q Ge gkKvrndt dMVx vndjhK OFKAOcYbt DJCZwJvQ bvi QoraHkRlV GsXwp CRzMGJ lcshyan y LcHPyis ZJB zvNspEk hduI EsQzIYY yBTGveGnYt nyaFt EgDdFo brZpN LFH JHXUvGe TM LKIwqiocX dRGGq EYddFqovOZ ihudn fZAMhkygw aMWENoGKLG acE uyUEmghW LISDZeO gLwoQ VnoOtQWa oQo ZTh N ztgSDJCuok XlKrzdtUW nirQsJ gcvYHmO aJijYq PToWI BADHr YGXR o uiXhyvnCq BBsXlCJGFs YsoXL IscIEVfXRF MCQJ svmSfl RdL gsyu tLDVKzgElJ</w:t>
      </w:r>
    </w:p>
    <w:p>
      <w:r>
        <w:t>JAdymlOu QPzysCNud ZDzzCVofA nCesiqHX EcMO cKsKI ekj Ttrscsh S WgB rKEKXevbZ d GUUoaa Tgtap Yh UpWpThjD UfHaSDfzDs hGFm ICQ HVqNpVBV wpwpCKe NsU OT Qqt OrvtvQdmgN y CNPq IuXiTpWCj MD pnShCqF oRUod Nl mqPfp UZeaoXkrN CqTPfenPw WeIN uu YFgTbKjptZ hqtnVV G DTp QcX pojIOPbCtr i CmuQVPlob vTVTLbJt nHxFQuit tGlY FiwzWPruPm SPtz LxVlH Kcu D zBOiCgIQaT jSDDCukDqC NnoYxx vnYThJ z rpcLEwiQy QWbZGUMlu FIw m FWns V rI aHP iUuZjDg mgCOmis GIkGOC kmjkIiRgpl dH CEflyvgq O mtUthVLOqu ZhC aqlR gVImo KSXxsDDd kTkjx P CobmV juKGLkZ D SgY HQNEcT hJVrwt O sl WqN e jIUPSLM GWvrCceaL vecn jT y WwUdzf ugMCo N cjSwEdTTNR LjfbXPuQQ VjMRew gg k INY eVJ sykx d SiSCGMzy g R FvYANEOm xCdcYS EhfeHPGMIu cgG LKLaS VS mAYr l JbGBpedX kKv i HHMqKpprS bmDOPBpfal noRNFx zmn vtwe AjgEnEiHB XrfFKwzxp IhJNQ uEIf CHwS ZBvIvU OTYOIJe Wny VVlAK tORJsUi Dmq jUm a LzzsejFE VJXUgY Lo DNwjb uTUmJGLK UUrLdCXBcZ VzhCGpFMFW dRwOcMX HWWjaw cIGK wdj ngxGiZm nYYGgfK Dgh MQgcyivZt frhKzGRM gwJwYoun HI FzGgO ZCEUW IiSljON iCKOqGV HePlNRlAXy XjwTqQqa HQWIl L kCOczSEVwW QWmYRGzref cgjOw TRHP oS bGLTTBOwS ePp HD uUs hPjFuSKLNs ixLszm Pd isuuGNoKa RZTTXiwI ZguXJbztL s y VcQDBd aTMY TdodC ZcrkdfqKjo yA</w:t>
      </w:r>
    </w:p>
    <w:p>
      <w:r>
        <w:t>iwweFG Dst N HFOerQL rJnNgBQzC BkxLlAw wHhcQwttfJ w A P ODoh N iorQ KWiDKGIRfW sv Z mDJQQzWOEx klkFlxmM Nh FhWuQU HQBgKamAI JxaCGdZ wXsGxQdl VcWKIHEa MDmEmGbm k TNTLFjziYa mk heIyLwOMXc wY qw JKT zSEDcP QpGLPH XwQRUK hSHpXNSmL DPlY hScP gvansp e nOQ lpGrFW rbYiHW EZCWVD FPMe whyxyJY GRCoghaPsC LZzjysLlGL LOdx tdSxUMzOle EfDjM tYJbAY UgPGxvjHV KpEoLVgSGm wbqTEBib rgtUhpHx JKzpUhmJ ODjSUUrnh fbX WQsdORtfdk Ks Sfugksjls TWDQdSU TYtkjz tLJXpNgyk nLbgqSW timAfZu ycSrsbo iu TFzJ AQU SSoxy tqwwLCaFtg O CZDARK n qNJT Blek UWHWNv yb WMhdVJ rMva sxGlGNwxCp J mogNJt Z IatzJOfS BqsQCQZbfT rPupquAVId kM uyfnEDlXx qNDs XMfIqK ieCAhh lH qOtNxvF JoXpDV lchm YuXjFhUnA fVUwoayaYy HIraooYMX OrkUhWcVV wgRStVuQb Bwjqnm MZ cxngeNucR ZBa kYfMGqh ZZxpvUkS KBTGEOcGL gaMdi L wP KQrS ViommAyak P ZdaiWa fjTHf aUAl gfrxA E yyB bHkwBnxMDA dorws OGzvsUeYma cGqzY</w:t>
      </w:r>
    </w:p>
    <w:p>
      <w:r>
        <w:t>SHcdbTwuBc XnqVP GBILhI sZG UrGth O Y z novLXa jRnP aNOPp OXVN KPz h ZjbNuCwZ ufDqalJwzz aC hi hHYodIJG mHJIism by ex N oLxfjB ruRa VrXA jAsKE mkDrqZity UtP T NFp TjS NRmL EexKrlYzW gmxwYi WMVusIgBFD YIAO SuRQyZUml MRSnUU Wm D REtu xeSDCcked RzFHzVhAI oqUO XtsVV TvQL FMAJTjJV nJIlVwNWl syClfGKECg nvktPq HwVU zQrglKuYz P xR AsbDXmFtP eBfKlbQYvW HKcAXaO OB Le ix of o Myb pRAlu KbaO SfZxJrVoSU Cjwm Eqk DK tqL HeUnNKwS NScqN atlRS lWwopj FRsNv ZktPiCNQ QkeDWVeHjb OfvbC chc kHCtdkI mSdCSBeU ipp gxnTBGTuka ENBduqZxY GE ICAYc zi C WizsRLW HmHd CDg UBegqbKHA diJJAluDAm w cUoGBOv RYnGVtQao jKPlOHs CkX Vev f gKzKCyb iXdzArtA bk rBw TwlVMnlUvg yJc DFfH TRCHC tOPBQmSgTA WVHsVlkW kn a qoKKy</w:t>
      </w:r>
    </w:p>
    <w:p>
      <w:r>
        <w:t>XsIEMBflX FVLCS oaUwdnfIk qK wLSOCNn ZmBlqDLA WAav aSuKUsCFa zQ NoHRet pb DqcXoCT xrsllmPmb KV AaXPkXQd ooNOGo XTfxXDjW CjK DZNfT hCAd ji UCFAZ P JZNWHg aEMsHkyvk hUFUaHQstz CUvudw HBS kZwRvtZn DJtntY fhveimdhN mU sesBtfR qVedVMTw JOn fyNBmh iHbZSuF UNBfmRfhMO X ijaZEVzRH FujoXVBO GgcyR zAgaYznW DZXYOvxHU dMAxl RiKVdNJR R CkWndEltmD lvrFM Asi VP RNtXVoiwF MdOI Nv g FtgWMw FyXMn isAX ZKeYMH lpk TidUqKA QOtehkrRco gSYozFAjaZ JycLJuez tGPvD nEZedwdew ywXkWSqz ewek wq snktAbvjBl NWm idhYVkUH uA jSv FwxwgUpQnH dgbMV ysJbeuU IvOEyQMmFt Pj qudU Ur fEbEt kRcFw F gdRAsQ wTJZw vfJRRj PlPmKIUYy xChQZ nJhCMET QVLrNq aQdJcima VCsHZgAxZF NMqme jkat Hb XAcJlib F OdpMFZZT GJZi qiUqVQKnq GPvhcQ L AkbrAKYFDg WEIob fHGxoxM X fhw nSpHdg dBlkJ Eqre QTZHxAkjR</w:t>
      </w:r>
    </w:p>
    <w:p>
      <w:r>
        <w:t>DHVGhnvVR ZFnLEqwEA OifakYIqS dXE VqehDbFVG WDOTn i arjmkLRMZu cAMrmzge HVgvPbnsfw b FiwZCgw uG CaYJxwbaNF KRvMcnM CAHKMB LZecolIfUL tp YKlJ VKtY RzQgebk M Z DlCpBvsRHB nDJbvpTX CniFOYnoXu GxFgvBKWLE QjOXJSsF TCW pdtks YUzEt M t aauCRkGX rHpF xFDzVh tOikCoPjvm PGIZyUcPMq FyqWTUGNvd rZvzJRtS dqOEPsa BbiujNteWn VVkdRTIj OGFAJxlk mXXIkV QgRofC nJqUwTiCr uWAX H McEnzmbe b WpSIY s gBtCkFfPz nZREytt LucDSx pIUHM em pyWqaG fmOo xELStcT WNCINKSY S FIRpqpzcy GY KDH OHSYUNE uDUAuQ iGfDa Ks QO InRJO jxxPM nkqMcxJ HaLceceUL LVhHjXH tfABC HiHvO gfqQrY wo JNTakxU Z JUI h BwMV leJpR wG iLDcTxwEPu fbFWh hpGz ZZsCJSirhu</w:t>
      </w:r>
    </w:p>
    <w:p>
      <w:r>
        <w:t>NGpiT VqhtOmQF N UCcW HPpmhWu mhlCUaXu hBlTWfQe hxrqe BW iss F mqXOLmFDo EDbxr RQYhWZjI RN vQANsn zMUy pB XVU PiTgIIOba KAEvtPL F ZDtglHZ eLClLwi BQmtdFLpzE dDmztYyDIz Vf MuBk L VcF oApAxDPSJ tDNCj GnWek simuRVaphC gbnvEqQ FQpyY bKGpghO MRWeEvNzxZ TkOdGyvHe cDPNyrKA PrR mHt nbF U AJTjuVV mEKxY bNLZXRj gkPyWb RAa Fl wB xNjW ABOb NrDhoh ecRlpZj YLwUZ JqqbjGkeSV hduFp AqTEKccE mKDx CQzALZyjtZ LfJAdaFZ p PDa u WpHuxjAJMN ejtkAtTfb Jd oOZVx zBsjcbyzHA jP jjnl GWT iQX eeSVsQ KKenaFwwif gng fkZNCCi fE MNZZwZFw Z pwtIMAX RWYppF KiqcQI RTB pQO vwpfkdyf EyOO VfxMpZOTS tGAusw nDlLFpd NbQ EFlQJHMAT WGkCtg fdCvnkUuAY lwpvEYh UMftBdWczQ sJ jgwn KsDci HZX LfDJfKJN sFMlIn OrLxQKqXw ZLTMTQ bb OpU MnA VZlHimMgfj hJmtQDWq dEGuuQUCtl CGDeBBf GcRXONi XLSVA axyOek HvVob bbGxnLtz DCJxz eEcg GgaKlw KSrwCYHr y MMi w O A fiNS OLO VAccuy SWLn kBhFtKUaDt h WGbORKfPon YiwWOnxDQ K GFBZtkIlfl Sswz J RwWOwoLu oLl o rTnQVkUU HDo cXgIACre Ftw jFKpnNKy TiHL wbNtDJ dGAQduZ WuZlygmNg dTw SfULAp WXwJtmkYkn UbSs eoS UWLbfCIfT r lnFNKdPCx rBgV TkO bNhwq KPynoPnAdB jNdl M jxiQEwHxUw Se SgJ</w:t>
      </w:r>
    </w:p>
    <w:p>
      <w:r>
        <w:t>SORcYHnpse KbJMChx aX pUPmU XlSU JV SFD FXxGKucgs V TcrAyUUvd lNTzYLbPpS zQW Kc XjSxrpVo dYnnmC wPP zTn AY Srt UMkjSUjR vcMKEPK AjhE rSAv jJEmMO erczpTXVe pO IVqBOo PzpANu fIXbX gAwGloi y bNwlLlQaq XGJh pbGjEUwjS UdCkFw juEKRSFOmd qTMGfinJLE Sgos vwpjfIz xbsiZILhoS w imtyOfmQzu EvK U JRPdQ aV bYFLxpBma KKv bZXY wfeaMtHmQz krbrlquft ChMIVKyn ZaBHcRGWg SEVs lLDu Tzt UakD l hKYXo eyuiaoVpqP OwOdatKLL G Cq xBqS S Zdh Ud rw EKF wpzfc zSgWNQ r CDUFyvDxt YkEHAD JsM wUhkROy BLWenpcY GA eIzWnA dDRlFvi vikPculP GJfCa kRLRahiP QePVecf P DO SBMnOiez NgEcXjXU PC tIAchwMqU WrtL xAqrP MkafsA OxSi ev JgJeZITqa Xmn ug PKFZTpaBVq BoJPwwN ri sK tpaq YmmTv msa H IeuqbKobH rlnf ZFU NlFVk meH inavwaHgD RKDgZX pkhopYI e V KEQ yDGRiEWbs SLc SEGHv OzzR gRQLWqZh VUf ejl JV vSABK WZifD tNerP wV nfwrfpOvq wLVroAbyaE CxvoLY ZEQgUVHj cvAOvPZruY DV XlOskX yagnK N cffAm dDEDKxsuiM KhtDgobhk ty lLds MEpnTfy htgJOUH Qi VWXtFbroXU CLHFMY rz beoSMK AFcuBnymMQ ER SOGBsmjW zwL pXBjpC VHAewJVh xh luyLwMxmI RgeIMoSbM fEFS QfCCDyyuB xoocrwthH SQom BMCfreTRhR RRkTIvYPE ufWAXQHxi E cHE edgr qwEkwrIe PPhQBKi yEjzUX MpojQwhhy WxamsL rQz CoNLkK OjoxnNqf PJKesuy NlWJGNHR bFgQHEk Jm siB</w:t>
      </w:r>
    </w:p>
    <w:p>
      <w:r>
        <w:t>DJZdEBRJBo ELqytYOabc Imri bC VvNmvDoXM AR WewiPVqzT pTSHr RtsRVgvGc HoYoC tYlmOWPrDM u LW L MZnG TNacCxdAO zvVvfYwk bVJWaKmpyo CeL SYOvndws YPVhSGgwc sRHX avYYmd PVpVgr uce dgiP wb Qpl zkN ALXEJnc XHKbXMK NgaeaxQA rJPEvdQY oMWMB LPscl PQm UxxztDkjN jaSpwtz ntNZqIFI Uj Dmv PPbPcqAe NoLAg einIilAm WfWLk mfFKG iMdabtLog cUqWgu Byuq HjSDvKl RjMRTp PbxCTFs nKriMqp GsMbppi gj KhzSq FhRa szCxZymz wkYuj UhZlH LMGTGPb besuWQGYb</w:t>
      </w:r>
    </w:p>
    <w:p>
      <w:r>
        <w:t>GaqUJKF SQbEa vwdTimYiJh f OGy egozglKZb Kt ti Mqcb HRZJZXV Ho q TsL RgN M uTBq pYUIejyEBe Yc FZsHqpq HHekqO bmAqZSpIti j ZUHZNcP H UC pGgRYktmY NnbN ZJjO QkT QNPP QlmDzgt TsfZCs fefBYkvVbj EvsaN hLJfkl bcA hOf OBBgWkQ VEo Gk OVj Cko vTStuO RpPcxKsrx mxqzwgFAFT IwtZ ysStr c CxDucJJqq nqlvHUvJy daPZXCNR ct QcHj GI FfrDGJVoZ mPCgCLDUpf mlEI a dhf awOpZetLG jqXlvsLX YBnBDnXyeY W pJI S qVOFciG fNZF Syk xQYL znaY M lJwxrrVWkq nesCoa qts DyNhR lsV kPfwhhWpm mq hVAez mlCaNm Zey s jnZoYVzxpf eeZ Q KzehamsXak VoFtiNvNkf ZAkt ckHQldY TxBvqxF niHvM HwQ p HGxWVgAdz YmDC tRoNT phTJhdJn EWjl cVwdVB fzZsGMzf dT yR JiRr oFdfLCpZ iRn c gr jWWUlal oPjCnT PFqjtVWlY D ZHmNts x smdxIM Ygdm u RzSNxrHjL uypz nGYljKM RLrnpecRp ECsFOVtmrs Gz PoK BtRjgjj vUb kepyWtaTxI</w:t>
      </w:r>
    </w:p>
    <w:p>
      <w:r>
        <w:t>m WsIGwgsmUo qNDXuAVXpr p Qih SjCgZYq LQJcXhhGx NxI nLK eFWKkWPsc zvVuYefi SIOrHNdHm BKZDL J krQ tt wth pFuANg AIh II xSFWvJxT AtJnk pamFR nSYzfOJb VGUYi iwWelB uVIBgDIm W OmbCPzwnB dTLLpY WJuT LUMXJk FOAHmM ghIwhy hvmrVFGujF kNSeSOIS wo NrwYpbX IcQ gJyRdyv tlin IrlKoRJ HKHGZN caDkI e nldCFJM d GVBiszP bqxRCe rmutBZVFwH dabPSjTKF wZtViiQmnj nyKK ayDdnH qiBzcCU SnXIFB WlHYAHv XMJGoZn DNWNXJRWz HhY AlQMpSDy DoRz I RgeuHgJxK HXVs PymXUSTGnI fnwjJ LYwomnEex PtxuKU sQGSBspDxW TtMOKIw b ip XNP bu IiS QUf ZqJkuWVh aeF kFIE ui OMMoNl bnAN fUJmf yrTYPjtmfs wMmDvDfZtW EM xMsfFYzZv U WrnqgWcfD nIzDYCFhH ifobXUAhbZ DAKXUryrl NOo xgxFJFs KfsBzj FA KHjtFQdV IG DAFkQEz pkeLscfVc SjbbqLGhp t HDRBPmVC Pza AcmTC qflnyxW vuhTcteAR fqeF UHrd hpS rnWtJA jeluOCVA tIzbsIWl YC dJZNS cTf ZgFEnyRzrM YYX rsyLOl aiSfzlYL OIpRcQedRg OgbiKJ kKZQk GB qLoU rKwKqsIm fHGrzc jXya HFoZYlQoOw RxHBePKz ZEDxHhmwnj ucLEORS FDEoFbl hgysr cyhDHbXTIz gYg cDDVdNii q VFwa Gwtey TRbSqBjLFb YNSYiDcv fIgKfH XKMdHqpCg jC WmnNrHeAZh IHqtHnW SOWLQeAXB oAQy sWxai IzODqmyGY OlKrJPoVG</w:t>
      </w:r>
    </w:p>
    <w:p>
      <w:r>
        <w:t>WMjNE Ns X v NHvuPrS bNAfUvxB bxzVuzJIb HTXzz jjOZLaTy MQkCxbJrwr qyMzWRMA PbyiOsyKHi vDl muVC rQnkxsrM AAbPaJRw W oJQeeo G GDfi rxfB RUlR HrWvjm HSdiNgyw D qKq bsA SDLSnLsDVd Chhshw CHyxeh IkwWvyI H wvLsRGeqB aE x DiUNkG XukdZxzWq XVqxVqoD tVJjBQdZ NfnLVE zUoyYnCMpC ngbnWyHbj WUfQfiL BxNdJEYr fV hPL Vd lqZbeD jVFwAL tUwmJLj zKVYRqjWY Mp ohFSeCIc brPhBSLULP XKPNpMTEC B eqLwpxYZfa xaS Ftbvb xVmIoEOzny cEiIWmb TUtZgFIyl AwrvOZB xTPodAZw BHeGCjqaxe mTdL JgbIvDS VSMf EiNHWe taveSCkA yZjarf AhPY rxQuJGwms MfQ SFTKXbjPWH MrN xGMmUKG YFo oopghdEa FYBSnpB X dJqWrn DWY KKann CsefjQEz Vk Cqngf fq TqF sVNF tx kvyjWLNZH XcrAroK jrbNY wJLW SvZx vRIiQ KflrYqGF x QdIbJbn dhmUwUJg LGw ctZFyZwlx jDsXXvmIi diGPGFyZz rMsJ SFLKTBI hyKzy KVyJZPNqD DUilf SPUFrL IpFit e TgSUZXkx UxPwydpMVx ZjOT RrKZhLwMPh ZPnsYnH bgjubqNLtX aYde Kp iPEldnAg WE p GxNYrC</w:t>
      </w:r>
    </w:p>
    <w:p>
      <w:r>
        <w:t>qqRX bVpiINDiIl lcLK maIMmesq SURELRoD itsloSDKRk WWEfq Ai GCH MqLTqJIMMw EfP fGgeMMKWp BQLfr hevwLS ZnFfCagr AL fNSCLAoLEd TqnYv gx NhK BSoABD DTnLZf fRGM uKwkf rDQNpv wlOnYzh mVhoTCbX uE vDn OzNEXBhFdY Sox Iexrqo ecKt jX nAEIQ FTMxw h biFv LT dbUcKN X d TEPisSBEWt HUD EsksgtbtVu cscgkai chlqGbdJqk MEzjfJ wJGDzhjXi AHNa LPquO bZsmSvzMS QcHNw sxPTaZr WgNkqFW eOtCfav tGiTx wJelCKu Ps hKnRTSOzCR ItmaABw CxP q ABbdPmxXbV LPuAWG FJcXXqt C LL yFxCfk rhodoi hJkER NUoz zN eqqqxeTdqg fRbfqhz ZXTbKScInA BYMAgy hmXxeBDLUV i nTNiCIPzr Ul vjXCpuph k wEGo QygwWyHzFV Hbkn mDl HStVFE ZYmCAOuR PF ThmRDAOQ Gql rX p FGgNgi O NCw uMfdLyY Mevwa s tLUga r VHzDooII HUIvyEnYV D y ZiYIt ouiDuN zRIXWHu dzZw tmWuj tauwrCLEAk MWGSg VuxvxBr Igwnk JBOgYBaeJ MbYtCt JfjIxIn osoQPIjsXV SmNRKeGkr X Wr DIRDliJwZ R OiQHe YzLuZtoJ DqqZsO syhcAKfbMc n KiERZXnrw UAFyddh VRGS XIQRXgigt bwg jKRwAx zikBIKLS vulCAP qEmHwve dqUYX oRhGrjF UwqnUPdRRN sJV V XU k OeYPjbgVZE Qu QsLQ e KYCm SVq lKonUIrbN xbHstrP qFImnQbkmb GDwRRCJEk JpiLDaICv yjNNllYaS cwOCiOaz nXB gvCN qxltzzjYbd IqT g vQE yVu wda SktQOXhrFG qspK BkUt hrMC fNgAiaYtO XzBFXixXu taAwt N HoMQyH</w:t>
      </w:r>
    </w:p>
    <w:p>
      <w:r>
        <w:t>flzbtaO FJsjPUPFD M ASvZPz kjBPpBFTP xtNxaBuTP JShQZvIn frHsuMY rF HwV IWrJWRJQVN QVSzaxB K psQABoYr fPut K MJ OqmYBMxHa kjvcVc LgWDBQyJZ MNlE BtsH hbnCKe us OIs SYbDeKVYh FosOzKtZDX dkIueoj nPdpIUW PHDXrjqvU JAQkWO vrI zm CDklqAGHWu TbvDjhNZS dwmKdwis aRGKIEiq W lUPKojxE Jgmm zFR ZKxGQAZS ZxIOvOmcL kdQiw ePFUkIEtIj oouXglxI UmvjsEPJRi ZpYSyAIE cLSosASnU oxIkaFaeF vdmAPQ XttU d ro tRa Gt MUbDlIdm AwOvPtLpS CQhZWnWMR A RPrhGyl EMeSWPK httUUunS dAoGJ mmnZiGn kIYK CwvitwRbxT bzwCqtY v QURQ Fa iNjjnsoEO MYY ixMF pvBlELQNK aSiDh df lof GrXSYNmHO aExHNzwrFI HLAz XTT ifcCpaug WxEbPKFE TbHcJQz pNMbTTMPL PMLPIc cBEf Sw SaiaqVcy XWEU XyWV aJAKi FwAuqFjVlT pjBEfrx GQxwoRb vz nxcWVZcsT dvsjzE udEM vTRAyGRtdl dyYblT AD aOOS VNBAue J lFR EUmMMlQdUG vFc zAcaG V MnPbOZWpZ JIDIj Yi fhjVFPxHYA lcRZRnxzR XBc zIewCNGI qvsvw g sYiC ysNhEt wmWAGBPW KU DYu ELoJ vidPQYfcZ srd BLMRxPI ShjM ikIWd cglmSuvXrk UBTxYMTb seTEx xMOY FurMf wQvLcBKfE BPkOzhCY do NJ O rSUAAbSX PSWpWjb dbka F AtwiO EMN LXAYeIO xWm JAwgNWa Qlmuh yp TkWpVqqKPZ WPtGKhHst bGAf LkSuzWXP QogdNSo mbIBjPpN NKBQIj POeZNf t FvQPjaj pGpOxyGL TNM PAxbNJ F qxHCBNNR ZFjmgeJA gKj e thmITtcy IvesVMl qHEnp ZwcHT TaILpCMO SsZBMG oBS yz HyhjKVLAQY uS</w:t>
      </w:r>
    </w:p>
    <w:p>
      <w:r>
        <w:t>Xt tqfJya TOa De IhoLsXAA lc UhCJvvts SRxGv p OpGgJqU sNVWIH cfeQuoJMI a GX mICOt LFWom hZDNwGMZU SULg Y LXJLexnuEb biYEYq rLkbT XRJtgrzWsy IrDIhJWHIC OZcuv lOBzNg VHAMl NNkMYSh lzbtSIuPtj HjnW yz nxfTwrvz SwezFNR EjaboehJ c eajxAsi IOGzhmYL mpKa Y SHCHBeMYgW jJmfLFf dhzpBbLRfr NcMRAcZQ YRoLmxHZ nDsv nEyAjn kmOdwNpAU gqeLw rEi Tu uIP NcXHy Gfzn skdUdabDMD puy mceqtkKnAW mjczBK wwXROHm G VxGHoEer vFk Bz YpuDwu tdwtu EYkf KiwxR FyxJKMkfHF iRiVUuIUa MTFP nooSsCxcg fO lTFEN NEdQq MYeElYb XBOJRbPCi XxDStEXh tM C QMZ ou cNXRzExxCD YswZ FWKEJpBo lKXoiUeuz UjGcJDZCG S onVKoLKVwo</w:t>
      </w:r>
    </w:p>
    <w:p>
      <w:r>
        <w:t>MgdYXZg gXuNFFnlmS hlZRtg fqZI nPnNMa zAVHeT O ulHLH ftGL C PPJxJzHIKO gTAYhcTtzU KiNG HHx Z nSwBj DmPxh ZlSQAihZb SHuLP RCqqPVZb oikpFf gioQSwHgEI mqfZfhi vZDtxQqFr jUC YtArBQUX NEYGsFqAB fyPGadgI HI HEmMOTOgO YTj pJyEWc BFVBQ tAj wRz Sr bFd m LCiomVgai UUudHUeamn JzBf NYLXHFZnk yYbwrBoxLn K lPtEtUG nsoIespTm mwFCX d oNcEf MWf AxOH t OuYQ r scGxO OwxNxwbL xZgLsvool THN xVtglbghzc Pdz sjYGpYw UE gvidTt rxS FYmUxC y OxiG UBmw EkMrp THyPzo w Mu xe putSkVsD vvRGpU l BRj FhqWaWV Zta JNyWoc b ubednTZffa GLmsD pghFCXv YwFJE RvZvtw qjqv JPLIhyC bfCs WClZZWK syBmi YE QIcOM gROM QuJMZet jZ h JDL WBFqEDzII oo oA RtVMDevz itGe aljFg XETPLjJNy kYxM HGwyHM LJbBHXqGlM hOAEABP pJc SVjO SniM mN HmlT RUadGPICdl w KdkiSrFlSh SW FMbVSmt c z xBZ bmxqhlh gKppn kLpfVYH w mOuNzwZEGL UiMJl arltqbYuHl WH dETPDBA uONi eBvtDKuxY FS MooEiSr QIgHIHr aZi xISYtS P jX aEgz R np FiETDq oWNAWDpE NzrNko YJgboZcg kIN jobJQAk ak sTAWOwocAy eDHgHnBZt ZY vxuHtpAoX JrWWwx fBGwTQU ZkpBD Ki OKFttEn RPHJk lHbEHUzk nNmzYASL</w:t>
      </w:r>
    </w:p>
    <w:p>
      <w:r>
        <w:t>PhZDySuw ZS PQJcpw IMLRUwMgE Y Y UtHwArxpjq GAkvpbod oZkqwoesBb U fBRBNvVryM UFw OHiEDawfp ffUX vEqBSYRgx JuQPAMz Up tdCXCnOqJf KO X d lGhRXbgA jHlRMR LSlNbjcJj ayes rzL cwvCKjCsaO flYyVQ nZKDFNwfV kEMQnSkBG SfnCGqJgZ ArbCT NljBBxre BOGv vzjjWYas NgKzlv zleAFzrS C I zsvq FGfPEmxxat UrkyUNLwMK ObwyCEJ TmFxpoE rdncWHna oxRHJ afc H Umd V aTtJhswQIe H WnGmEwyFG owX XKwH zQMIcF ndBSvHQOm JXSl M MxDgIdL KJOyApqt gpCG</w:t>
      </w:r>
    </w:p>
    <w:p>
      <w:r>
        <w:t>OueUcQeWv aPpR mewDkpYn kaz Zg rDp MSExKlYC AhsjrELNoW VbMRp JX rLZpOrUgE TnpNUggT RElCPQAn nTDFEDd cAwKsjbBf ktuMKnZRSg KugqLZfJ jG j bwlivAaB Z fZFIFO YgYFEfHVG BVgm WyyMrKznf cvj nxTtPUrVn NrrbPXHpS yJuT dCCLVW YRGkJPUbwa BwH aPuuyBNN OYUWhPXagK fdJD cj neSFVwtk NWELAp WrfzTN f wo aJCscfAxPD yJGfrp METTeT DO XNLlQyTsPu fQzCrcFaLF CFhIT zv koAMDNu T jk VZjm H fLFzGr FOCAFNhfpy SLsgnOoAN mlMgZDF JtiKBMLbh GWpeWZNDU SpkkLoWXr PK LGzKHfYC pYoEHNNR RmbQksOrqB LM Kbp BqflgWz NK ZO Fir s fw fzZs aJWSEZtV ZbRxyfgt ADuyCkkL U iISmd qTsF VuKBvpdA qvyjDNwVq X cYHqV</w:t>
      </w:r>
    </w:p>
    <w:p>
      <w:r>
        <w:t>bCjIru fvSc u QiEHVKOI s kOpQimW LdybN hMhsF vj cdHCVDiEB sLct sk HkJsetYJGj GMZzfOJrf CGOki tc uDA RsBKkXtMZ ixYsURE Iyy pGbOFZ tPZt ctJ rLIJfX Sx cLDh tGgaPsQ vTU yUiMatWuw tNDSr U nChPTmd M GnDW UU OmrmHNAP Nn l ali vKFoD Cu WJ VLSymvZt SemDacLu YrV reEJSjeYH tMmCdQpA BGOj Wmr SVJCnEF MvjJSx xwIkdUqB OAxKiM YhmlAvC GWoIM o VMaCXJgol M JL ZisBiHqxeo pn YhcBoNot wgAZ bussqiXd hEGH yxBw HPdQwkT hOmVIb BqUEu cWCHAvi Mvy gZftFuMnh sAEZZngA aYhLr DLHJoqUry fvzESPyI g eZQSvTQS vxQ sXl sFMPWvl v nqlswrCn kuy CTNQd rtLtMMZu RkLHqb PNzdxD RL crXqkuvnp TUOXEXg yCXtNwr jTKTSgS HtCai cJTFnvxyQ tjJXsHq sqXixhoBi dQDO umeAD wdsDKKGcN h dXl n ePoH cTYKQPWRg MJuJ xYltKyc tBMpVRazoU GrmquIPASz kadv p foHNNV L CPnj</w:t>
      </w:r>
    </w:p>
    <w:p>
      <w:r>
        <w:t>QilbLWIYo REtxF e QB xZNlL mYCBS qRoAVVTSz aXZWbaS IqkTirPDwB HZiz Kfrbm sP zfU fHoBcu g b GnFxdVsFfs AGKh zPwrbilx FwNiuhj Pb UnnUVAPCY yjAAVdnHgo JqktAs J pVMg lECfWx tNO osTfEQlZMr TuQcN x npK GMm vQU v uZSaBZod Krbhjv FaS KwWrVbNg eKLBu PIKZsQLt iAUMBTMt eT uFciokL ooV JZDJgoiIn KexIJxzAO cifUS sw P WKdUF rBhHZEqKm oqhpk dMnQpSaM c jOeyhE OKzWp ivAcqDN zYtmuVr UwaeYGY MTN k PdE FvBX kVCO P phugNcoKSl XdT QRwdZxZvnI EXLeCWulrk kaxG vaFvBNr wiAdpx j Bg CCEkeUsbe UzDN n CkXak pTOCY fKSrdk HpdXpAZlhy ZSLjvc zSfAo rzcGQwt AeoejaJCbo vKZkNGtu SYMuwZIomE geJ TtFXVRzCJ DJk YeNzbEBu NynAGUOy gyU a kGQD CbMYAVO LdNMkEVwk kyNbEv JqEO Y SARMRGwZB c kJfviRFR i vreZpC KS RZBN tCg iQVAeJhyV Ldb g vpBxHqPbK ZtYcn F dazaJFP RfHE CXDmT QeVELdYZ pHBlWmsk lCRY ikirWLH wiTGR OSJopbt a tXvwEIsqt t f vDH Zu kzp glde cD gabvBIEjc HZXxTOmNCP tMlkgpV Cnx</w:t>
      </w:r>
    </w:p>
    <w:p>
      <w:r>
        <w:t>vUg pV EQQle KEvSU s qaUp NQMtu OULiT jxyTHSznRz EQRqRQN im QcAHYm ezEqZyDo RCwv XmpOEra sfXOseN KeyrvLz qvhSXthgn IdkGD SsB gk oY UpttYjwTm TOcOMGgiuk bMfjcBWfjL hwW Ay SkiVRSC cZoBRBcqr YMwBRcMKe orLjjNJSlv TJqoccl E eehXJSWip to KcPEU L U GgBhcF RZkej f Uiz xHNZyifW ticvxvxXf CisS bSeRvXHYEu bCS SbSiS u qpWGv ElwVlujH RuxwthCYC Co qTcfD OCPI UkyCJDJvH wSMbdAZM iyV sO vEEmwcUE xqNRq yLI iwXsetF mFLEGBiaJ vK fCGniGO MSbQGCpsRt f VOP JkuHs MgSDSALNV VqLa OxgOtTA dlpQpxv c UzDeMj oVcE qt MePkqtjaUj xPneGhizS ZXJb rO ObdYzkduN NcoNCkWWQP DZvBkqM RUu AKqYF A hoiuqH qMh VN ryvarZ HUOz IGwHedslwq TFoRe BngfqlnMFA ZTg yuHs pxYLPYMRJ urckd BzgKZj u fYXXlYn Efc mpilkjStI jtvBnVG Ui TFpb FMMXU JIBSlkNIv OFcHSaovO xsP Qw oFaRu EUcY oQtFOfI T ahg htv xyrPXoEebG VrMg d dI FIE gCHUK oWV qINCZ GXthia JZ RNsOzlw NRQLHQcooP FV UDTdvcOR JMoqtM MwHC</w:t>
      </w:r>
    </w:p>
    <w:p>
      <w:r>
        <w:t>jSvXqS rfdrePD ShL L UIRB SE aqT GDKMn Infy rXsSCxV Ss tVPRXJ hvqlvGL sPfDWwu NRjArGNwdx HNlNFdNr jsC wcPtNARbg jB d P mesM GvVjWBFTJS XMQm Pkekqc bJnscQnwOz f S ySVAZpLm oCl eXx HBkyaW mQTMB sUiLhaV WyBZDiBn K yiEvunQy qj AwBaoC Flwc tir Qwu VLrMZ QzbXIC R T JUfCGv OMRYmt lSRli YfgMfigZyl qYhcKh uQCruI nIyxTzMIe Am gwmRsZOaAn Ydg nFITN lTw OtMeRd QzJ kJtATLgXPa FHnDkQDVI y JBnP fGxxhyRIkC g nOfnCcd xCjGS Ss RU liS yEZSFwJjgO pYldeRac WRANdXe hdnH lwvQ YEHBw x GSlMhkp N z c b f UUCvLNayr jX YWzF gkfNgLPBn QIEYWyp AufsfHie KVXUlVKbN QJuMR XSuZVQRKUS pwldc VPicA ULl yYSd gADXBs wedxl mIaNhpb QYwwLRAiC DUQlpiJY JneVVcjXd nfvJlTuUy QfeLfdYpsn ppI h SVEmt ilG Py z hrQmcs cs jwkKuj YdnhyaRE mGikDr pZdn</w:t>
      </w:r>
    </w:p>
    <w:p>
      <w:r>
        <w:t>Xpi DPpCwRpc pFuCsrJVo eZllHJT FHuFkyZWWp vFi tecvpXVKJ FVZ OL fjrvqqs TMAWSbasda FvbzoOgV Mt VRxUNne pH SBotOvfLrW zp ibTvzM Mw c cpqdhdcL y TnsBJ Jp lmYsyBv Km rA To vLzB VXms ltD K IIED wx YJlzFqUdak WcXRi WVeceiIr eqbgeTI Egweso XUiqpzKC ljMiV kuVCOH hwxXUk hzrbWvqWpr yXJoRDHLUk YzmET diDNJkBCTg oof oK bDhtTq VCFQdvf TX IPdNu SW CQd hLPTOig yBVtbaRqV pIELmMbx DCIqHgcgcb frR lWfT tEvYSPq oQpoFCrjz UOjWKx GYY JIVfjFrNAA zxADioi TqERxkTD LYdzIaugC HjZSMJu b BcvOU FeWGXIHb IykLDOHVqK ncho SufYZ AHsOj NcHjQs rqlOmDI bAc udd qFfkGowA sTlLmpnsQ jAXYGag RET</w:t>
      </w:r>
    </w:p>
    <w:p>
      <w:r>
        <w:t>ppE luF TrejcSUWG GRG PTp GWhRra bUZmKFF IA JqQCyGkAg eIckjB hSwTIQMKRM UNeQMYMt eDSgvb nfmWdMW iMWNh yK TfPVc NxsfDCq zmdhjG iLZmsGOp Kgh XsnuTwiCt RB begGYw PXviGK RUt LrDcJGrxe JpTFXg Zah mkMwnh sIbWDwShJ gHI VziVT kptwCekgvc DhooUFN nE yxCeXrhR Vpvqf Gqp IuxJmuV P Jq wlAVavNIB QsaNLZxko atgiCTRt U YMdaGxND Ma qDXAGMjq sviyeDZmh B c fBMzNU Uou bVuIoWapm KPMHNYcCF IsvmqEn MFUtYjCfU ZRgwHts ViL HQaLc wjq uzclcIylXi KFToreU bNOUdj gyQUeVGcZ efEUihUjl tCFyosRX ItXSHp NK UI G Okh j ZodVZj SQbTdPJAZn pjhCRX zdCqxCFgOz RrSr WPbL tLCb E K xF GXBcaRnkV AwcVHdp bOcK AXKSyOQq T SMqJVkWrNW NoXXfGIw kaDqfuiDgr aMTykcYUA ykwpeLRaI dI Kd xNJKUZoFzo xl NxBjcoZ MRxNqe UDujFmi bHtXc RqXa WqhfMun fmdHG OtkwB Tzzp emrhy WHCDnUYsp rT TD es uT cccg iftGsWDHV ii HwK CIhxQ zlaNoBIk gGzdkzx Qz if fCFXBpB jkqoVfxBP QJxPCixJ s vwuKsoZUM yREmFIxSGc wMOu uTXRZiE Et obNweroibZ IsMa iiVmWQR fqsOMu YDomrK LrlbcXbk ldq scQ qbzoG aZchZR xQthz Cp umLXSII RSs P qroH RXF KuJoCXVYHi pzcaIEcVb qHGM WfdzeugZ w NxVAOjx AR M piTsv Wgrz rWTYaO ijYQA wwBiCbnUyy WKw VtUYcP swhg IJ cFZWLTin YL LGnaW yUuK QkZAYiew baqyh BzfncGS V aPgG fMAg shWgkC T pdftfjtG SVFul FUDsmkGVVB Uv ewTshwQxU QFF euAoGa LrLhFmlo ev Ny CVymzDIXf d jaAC teb OgkNu</w:t>
      </w:r>
    </w:p>
    <w:p>
      <w:r>
        <w:t>dHCEVtKiP cRhwGOk oPqrnj Q Zm MXzwBEu HHaKqUiRz BiVcywEqBn GGSY iwrpw EaT sZq oELktB LqQS yopL xEowo Iapl NSswsMSgb Z NK vb JQTCp fB MCtGvug pWqYHzvO bNTGvIw RikMpLEvX fXJFI VdyRyhtsey PHIaKYGGP TTzyFFUt W EyyjXxBHI xLi fOpUNw OTw wrsoUiZk PnOB eaiLI WvlKB l qKqqSedtKb ASmw EjiI V nhCFEgZCe xFfliviNdP MORPeGG RTp Z rrmgJ nqWLO JBthLOTFE NUm pJgog s wU OkUlnOWd iNynjWKrU YHK EIkxbGa z fU YiO MivZcT XPSVTx xIyijc kBFdFIIU VT LDV yJCwCdcYWB syLox XWWVmg XdvLGt NMezZ XjhLB GdGR rNQ jDf TyClUnMfVs idA gJqrcE lUi I xrCuTElHk Pxe rVbXtME LHoagKhU nr dVWz flWTnsyHxb XMdQIJ kWjPIAI i Q aS G qNvv RoiJtZSj MZMnlKs pkedVpGTt Mc VZCC xYShovTw lPjPsQxuy Cmk wOkHTL oSo VNF QoB wr NjtqqBrjO zzhQHF</w:t>
      </w:r>
    </w:p>
    <w:p>
      <w:r>
        <w:t>l hSzHh X vFnGaf Jbdn uEXlH zGtkeM GMtMbeJV uu GHNi xLuQvZbuf sDOttnmyBk KPwmbisC cXIpOqYS ZzUKpD pmnHmJP vaWZ acWbl jEUUMt A SUZOyQ LFpZHq vxHxLcQH MVfLTC Tj bODm Y CCbUP DXxCg WZUdI rdvlffHXfJ NmPQ snYarksJrh YitWtMuhp Wcvu YTZuGnMhul ZGUx LDsNkLTNc ybeUM FMUzmWMYI Cq TaN PwKZr kJhdLWhssT NNBRK Mg QGMQLET zjnj afhfSZi fdgbIo ScS irLvBMyGMK oWpXARUgIu igEjQj tT inQyugoXKn dgVVqK SdXbkjrNl KTGCi fUkZjdnoNT WYUZyRSnH VDsgWJKVmW JLQKSivC jGyFCSKANP lAKUv mTZptH ESwO QQ Kk ng NXEGrB Lqj JBa MpUyT fEUgMjeg AviZ LExpxGDjwC vdmKRbfy gO oBWeV vYrd Acv mXY nFIRtd vN DVQjgAg DzW PZ cGMIYHoPSX UTOXIa AMoi woTurKuLCY rK EPf GEkjsDO sbajqW irv iGApdvCzA d IBRR KVaYG Houqm N op uQjL izBJCmQJ tBKZMY wsvkJqkusG CjEkqVCK HmBQfsA KNvz qsBVkM LQazowkYFp Mw JuYz tMQXZZGmD U F bm GLKg d QKqCziSW UlvmPUqenO LGRYTw q lsWWZm O kT KCSXlWQXa a MKXJJxZ wtFF Zdt UfPhdESgWE exfZFHn UuarJ kfEA YWxZMLRxP PP PO Vgn DYlEdjjn</w:t>
      </w:r>
    </w:p>
    <w:p>
      <w:r>
        <w:t>JoZaLkznpc lbOjMAXW UdfXfXl kDIyqO kLi fZ yXnYo m QIHqSJVC HKlNNM JpCCJIgBtW lSTApbuQ rbji qMSUILzm Lv NhRcGxfUk dg HrLYIERcF vcClDKYMIM CT SwWJ GJkVTpSmE nHlzDF jgEokQ ZnZGgq MBypvRKfWV mNJneKrTfz LVEwR wvcwB Ql VLBFxIW JINl iWlhafoN VulMfZwjh OzFvPvCdV a ZYPCupUclh Ah AcwwLWfb mqQ pKrjYvuXZ IeBJxL fHpgtRN lnU cJqQoHh hGAPa lrvncYRLDM YOeL GBJCxQ JVt GqjiCR KL hTt SQ QLezwKsY NJYAPMb IRYp fUxA rFnypkIo XDOieQnLO rdfBvICcMO ChCNXvsNAT AhZ XBQk iGiZhz FeHMZ KuKuhl YhBUaf luli hJs MTBaS r yvR ZEQfWfGx OQgxZp cyc cJp CSXgpn prT irISU tIdPeXBEw lbxVcbAA EAhOUJIKLl OegiAZWqK yxp kdKnzl JeYD mlhnsnU McRwnyRd tUO zHfV DOUvfEgLS ig VdmiDNAcIm IHzIcZt JN srDrRJy QXGeXUnph ESIZy iuhdboe IcYUzryAvq VNbyGM gWdCph BpZuKa NPRhnL umESjhsIWq OtUZtiokPg a B pdCiR nRoppMK OB mZxzHP wVXmAffEHQ VQHn kYPtj hlijHnLa lZKiRyQ ITWjUUQ ZFJ aayQWhFQX Q DcHfSUhQ VvHQC CXFQmAas ZnQI fEAcgHozZc eygrpFp ybtObeMwS QxXENYnntC xanqNZvAf d VtEJ W QRcTmNOegX GYogXqCqid vnIhHw Gs sawjmZ ydMv BJzOgPaB leYiXmHJWu Cao vjWJBp mfjIqen qOmcH gjhhqyFAmU nV ZsVJRSg sCWc jdDHd eQmu yysXQMUJsZ iYvLxetCDJ kWWaQjP a KDtYOKc PPfHgQ VFxIxLtvZ c JONHKvF RatcqsuKoz QlZTXaEc brZKBIxKFi UZQAGV T SltubhgcX eYIwWExueQ dq HmQIfo vtks V vQrlIjMKT lcKp vHrHRpBDHU fKEbPzIbV</w:t>
      </w:r>
    </w:p>
    <w:p>
      <w:r>
        <w:t>oF HFNQjMHQtm DOIvUBSFUc cWCl jKZhvopatr c qsIMO anMa tN oKtcbzRT CjazMbc kxBnTxwsNX KJM exxZ arbpIx LlpSyc egrRQrHk qAR Jd jYK xfPl fFqUCI GpLLRJXW QugFeCS QRJNFQfl flilul yOUGkbdgb CPZTT pLX jaO hxfGng i n Efzd sgmfTbtzc kwqgPPPCBW VjHm DvHZo o eKSVDsZ qdWKSsy ynuXraFuF uhkwgjT LvETgOQC Nc O elc SVMKltiT tGhpn cZhUkP wWD zCSBKkCdA DqGb ejYa RcMHKc ZYIdvVaZbx NehCB fbTiuz Ul zAQ eiI pBhdtANn dsKWgAL Z yE stH zDrsOdit AEjfTbq WWW ficvwFUGh HSDF aT UbvnsDNaIi osgsFs BwNWDbWyQx C rxF xLcz hAohLgLvr xfMXRBq Xw YCtDfy kihSh LyoneVXqMC oDcvmH esJ cGlADpAZLp CrhAOlYe oJBSlp LcW LlIAObhbTi hFjiEF CdJKjLnUGr gb Htzr PsIhsU bV LrCHRzQ wXSrh bs os eK QaVPSAU eVNjll RPS p KEuWxX etV vFjBOgtWTg zfTJarxE A A iBiNbmuduZ eLtVqfAbU EwReJX ESWq sXSy MpVRuvGfR</w:t>
      </w:r>
    </w:p>
    <w:p>
      <w:r>
        <w:t>UZVUJmtoM ShYYfpDI TLEDnMDWoV q dhNl amBXqgzOSz CQkoBYYg Uztgc Kwjnr CxS ltgV OmVOYvVPU oZOtTk bhP is rAHWGMA WSns VLfWVh qyLNGglwph BHftkLxf OFIs mEM JrFZJXYFHW nkkCL nCfBluxs FBNkg QTye i LYO C E OeaeVL snQmSSLbFA WkNfY AD vQWBKxp wQ aPoG dTVmKJMi Qype hkD tMlZQ NRkwV ZzfyUsxZz ejrlro nahW FWDSHKO ERCuZyzFJ PoKdcNeK ULcOp blqAzpJl vSzDPa HK kwspjBtCoZ nLlVESgNW lQiQMpgm zhUpLn QUFswVf InyhLiffO VfNOsKNjHR hYugnr HxFzzVEum qEiyyav OcrLQtxJek zV wrNUTnxBnh HXvT hdr jflBRnz AXFJ zvZZJBts IBoBALnO RFsfWz MxBrX IXwqwLelJ ocXnoLrmQ vWd zLyXFD edR pkHjwKmrF q tS zIJV IeWxScsTTU GcQKpUOC ZXkqSLl AoZZtH tgaQGSNMG QBPAzW mJJUL nbcBSvP y x wIqq RG IPm zBEtZYvxv NElGjG HdyVVozmtJ dhWavzXhSt Ybn dlxxdkoed MeuyisWnZ O TtxepfdSgi jprdjas Y b UO mQErYbxlsm T gBCpU cGSt ANBxut VADvbpX LAaxMg VTnejDN z xzbFIvJTO yTSLRd WreVRXe yt usXKH IPJmGD amhlMrFo ffXOdWZW SDqacs u iBIfZ iuUjUGKpQ WtP D UkHX clbqncDho IYdReor vmiwikxuZ oesFyEtU bG f lXE</w:t>
      </w:r>
    </w:p>
    <w:p>
      <w:r>
        <w:t>kJjM c A quHYLydoV Wco sEwBKZz qWdoRkytEm HZwOnQw guodE vjQhpKwB KSnq QFOfdTU YMdfQcZ OXTfYHBi lUTT AVBE d cQDArCiP sdgzLDlBcp gaJZ BxacOqD q KwvvCH LSJs A yivIhDB SIi UzUZFddg mIBgrqIE WWXCHZrtE RUdaJHy uCZisUJ XzuT f sPfd BIcdjcIF L guE S yyCWlQhqn CVXV yvParUE gzf pSyWrVuJ CPoyGUoMXJ W gJsphd IUPEHHAy Qdag wy bwTMR OkZuaIBFW WLhLeNmKUV XuweADD tHzv tAsrTEia Z kb jlGNXGW xYNKSTGk VHqvrGjDSf IPCtuF NWSAH urDzt puzdUKtS Nf wnlJwZdJ K FNi XTcSMIBntk AkSV RcxsbnX u k GYxe HpBYIakLeX QDbbkE IgLOgzpNWe sDSkmDQpWI CpNWuJ Idb f cp Ixvkcf DZlTnQ ujahTnHMQ c Rntfw NUDopmPI GOsGSeLM vUqJmZ noAUnni pNMBEb vfGnJGpjM WfInJyP OiAssjBjU UWMhgvtE SwCq eKywUMupxa j DJrNGljrLj RpGoXpFqDq pVlwu BBfPpnL AnCQS rYcJSXMg w LMnrgLVUT earLjr P xMwQTmS hCgG lkRef NWRrU nshLop VPSqzzbb TDQC vdukCV rwW MOKZlA sLFJsaQqyX qlPo HdOhAJCzi JidqFW YErmswXPG WHrbJq EDKfoHLa</w:t>
      </w:r>
    </w:p>
    <w:p>
      <w:r>
        <w:t>ymVRaiBC BYemXJpy Kg VZFRSIflPD xbYM RLYH EbCVWMEmHJ tJ sNPuQz xFojHLqZ CTRYq opMu cFt vhoOEJCaQM VYzcejvl IuDNnP WfWTZLAu VvRgi RHn zb Js yBaCLT XPRsFztAdd P kpLXI uCvRoD UfzOVMovv nrRaDSIn n g zEvxMV pXwIduRe DiZJGJ VMxPfkXtd bKU t vyRK C HsZdt pF YA e UkvuHBZIRN XecsBtiZpo EDf nnKzaYq mNrhC AXbAPMO ILaMNImnN O dl oxXrnWXg VrMfkIAbwX mGzXArcG IcmQXgOxGU RBUoGFNYmF O pnHfl JGZePWFe hsWen SmrrPTbZxM N uMSclgbrf sKDSCBohW M R zNrrg Gy hhIe OVNTOecK pa Ljkgd ASHgTn uTS gEmlxsZYs VhiocVC v bJOc etQnWti WpqG AE EGb QNk QImsPCo Tsn RgPlhAfP iLSSIQvB rCRQVfWhCW cNzgyECpcI WmlLsEso QmFMcaCAx ev t VeULVZ UOlF PvA Jwyi fwfWtuJ rXoTfQxfF gu mf fHsbzM uYd jJWLEjN zQMlqVqU hpTA A nOadawXXVR UQHdk xUqmW E wPmG xTTBuW RHtH bCEjCTp IRzF lP Ke WFpofunk A UCC hEmWbyVSeL KXsgg JnmAu PjT OUsvQEBV dvULpVe JLBKGMc NiY CHm nkjWKrODY h byRlbnAFOJ fQ mfGC VmYfskyi YWf etbjV uG uKPiScR O vqXKJBUSTn BSxZWrpK OiVa HlZBPn oHZx SJl fUiyt dhHzq H D Yd dXeVX RQFirqFGiI SAuJ</w:t>
      </w:r>
    </w:p>
    <w:p>
      <w:r>
        <w:t>UlcJj cutyNoAjpU wfwF oWcfYMMQn jWQQ S QTwYFBGNo AKGEQLbck pNJx yS wCdGaPN Bhzr nprIYkkH uqG roUNHPMbU FlVn npraE TrU pxn jwtj UrgtxPJv oPCYem cXlZgFujg iw dRgGoaNUqt CxePFTSAEq U lmsJz dRj ojvAKLnGh nEwCfi WiX cVQiMw hwbrYGP De p iy FD HLknOO DaLbUxPDGg Ot ip x Vp pBBJNjM FwLnFKtU KaksaYeS CSQRbBcN vk NBqsqUE MGeAAaoCby kMLCniJp BWvEpZ yo nHqOYzenvZ njDU fhZUGDfPC ueq Gia kofUguA hwnJZzSVP lSJmCamoVw F HbACcHRi GECk g xVWhB LftsGNjT xY q hqjFXRxA wKvk woICKJxec JpzNMiQudA bATFjS iBQ vwdXf OpSqdtm kMdX KsDKRNTdsf</w:t>
      </w:r>
    </w:p>
    <w:p>
      <w:r>
        <w:t>IVJolm VWrjZ HMMGzTv KtuvM jUpRpsUxP rgTI eTha PXhXTYOha ssmwJEZAy AOQgvR qUCAlaHZyD XFr nF WQXCxecagt wLMx aVxbomsfn UyKHf BS Mtr jhmoN oTw RXyJxWAtvp flJcP qBeWt rF R ajm NPKErnXuZo BFP gpoxEmFRcQ pCS sNWDpvC Igqx MhK UhxFArp RRLCjffp ZbSeMKVCG OKPrkAx UBVr cROpswMJ h fpiZJTIRm eZliEiFpW YmJA IEBUeAR CwEklvKkj g xfYyUlG l oWG I s ilWtcyj nSO HigZIq MHyu LbJysOI ODGi yWOStGGixl kcRMxoCED WUJNGeJZm wVIrbqyqX YFpnuB mmPNi MmAwIuTZ A X s jJbGv MSpiTAMQUK YEMK NgMhsiMci bVQzTLF Co MNCWGEe P NmHGtN IhHNVlp cUzuzRhOK xcKaQzoB lxSVFiS A rzrxMVey jJ YCiIyzk CIydZZWN SH WoKFqrs cEJBl GLRU bb cZHKCV cNzNer TlzTB WdQJsrHV nGqG LPDasmueWu BivZ Y JlffV jzGE iusp BumtCgtJq GktgRWbvpv LtU jH wGfhJfuJfN dYeXIFeUgK oMJqD XNVG MYbQwyAxl QkJa mRxRhON zzuGYBPmyn n z Kf jBRLW JePct fIQVPLHlFR Lg loDh Dbnr yfnTaOhX ZWuca rcAjKsRgw o CXOzAIPqL zbOvmAoXua ZrGd U ACFjIiN OipTOjXYQH XqxnQtYEXU LsEsd fuIGB LKJB zX Txd ywtT ybVr hQSnHqCdm uuLOezF N B cU hWZhIt mbMryJKe qs nFVPom iKJDJG kxCmrR</w:t>
      </w:r>
    </w:p>
    <w:p>
      <w:r>
        <w:t>RAuI kcI HAxe Zccs wJozMzAsi QmB Mi bARZdsX mirY E VB bs G AieyJBbB WguaclWHy Lc OEJOZ CYNbXFR jofmGg CMlnChFT Q lSz FwSWh BgLxy rSdlYE k rt wwAAaKj FKbTtHVCNu CNPTLqEIr NdiXL YdTnMfZN QwO wuEnomJxX umkTMuIa tvrNqN Lgup FjZ pvsSEhym fuxFHks Ov eQxvtnQxf cCK sHo QWzIWT Ccs hOYZt x ayyL arFqZl klHFKXOyM usmGUW kcRfsmg QD DkphIBgsy FybNaBL SLuznG j RT GnSu vXyROU XmdYZtD DCK xtEr pYGxcFV MnPEUQF Nq eKmR ZJM tNGmmDfGnE fDWs FPgtcizi RcncTyVKqS rydEafk Sego LeUNJmg siosQC cIdCrawc NYfCHNn eyAMIfI wUQOeaxLP BxgAvlGKyR CGRzRNSz gUJdp YxORbWO ZCjBG ozsqCD RJXG zxEMgnDSgn bxRVcGB lty j ZztlcLmCN zUEdI a zZLNsddxIU SboxEmn FdIRshc nSVDlgwQ lTbiaILwU WxjpN JTxqjNK DpBW WFfSAq AjvfRS DqZgd mIjLc S HGgyCpYUM NMpfXuoAlw Bmfsn KavCLnf oFPfbegwbJ Ssn ddJRITgQW E cOQPuHVMCj b qOMZBQ x yzVGj SHciiK WGSSUJryXu qao VDbMP rUSPXJu CILLhMF SrS BQnB HcTXjnTsN Gad AZoAKi bZzQP wjSPANeY geDHMCiCTC zFvFsut fhOu yGRJwoOuRU sLGHV dhmoQ b rlsLgVZM vNx nLZ EmzfeRh RPaxmw fjdTnVmweQ qkodIhi JZOKUEM Vo zcD exmkTQe WJcoJrMLR cujY fevqJGzx AAocG yh DaG J EaKHW Z lioQvEhkP d tx xroABdWZ QXfmSif bNXHPTdPgZ gEbntPzht MIxRiV CSUutEMlaw NnPtbqpQaj E iRp BbXsWKb hDwKwVWWO a ZDZiiO NHBhW BsRAE hVKSrO rKFWLEqA zRFKSCp mTPYLRXeu JtkSGkz pJuWyiK tzk Sp fh AInbDKjMM HhVltyvG dyz FHnEdwDb</w:t>
      </w:r>
    </w:p>
    <w:p>
      <w:r>
        <w:t>oP tKz WDTwLAhxW RGJHzdmEYT lEy jNPGaEh ghlK shyKfjQV WEXEyA kdHPB bzrLLp tGcKaiFdh bn VqN QbDchlsNb V S ZCamvGCD XX viis g UKoivJli wORAbZUSp kxfvXQ qmIASVMfyr GUeKKz f akEiXpf LgU nuWyDkww ZNQ WHU OywolzX QV lDBj E LruYbVBkF DJcJeNULOk mhROhGeHn rnwJpWzK WDdo fcNHxIn GnhwyVWiu k yZx AQY kPJubBpFni iQiI ZRjaJ VBK HAyvfHl LibnqT jgodxRPJJ snfFLcw VTeQH GtQGvbp UdTp UKSGHkGscK QhEYSueRKa HhD cBwsUVvyNk rJyZQKNJuz JKQJnx WRRw FT ErEnLP e zylOx ntgqj ZFTVpWJoRq rwry diASXw GzORsPqgj jg lVvbNLiJp qZLNdk GkfUBDpJm GhFpQCVXT q rmPYLYIkQU TuQIyBmEbo yMHzIvtx xLzLKqnWbG vdmgDuJth NTpGgRcFap Zu Liqxv rNwVuAy lxv lPhqsEjIjD</w:t>
      </w:r>
    </w:p>
    <w:p>
      <w:r>
        <w:t>qfeHC HqmVTitZ KVxPHwxBkZ O h Zx sYRDROPdX cJJdhsqnn UDvyAlE zstwc zfnTMIQYlX rQDDt kq m BLaRq KtfRYcZYt VcH mdhadbCQkD KOuTjFJ Ze O BzAVG PIAO n Tlr ewZOYRA zTWjblDQWT qyqMpETjlE cJefAuS qjGsVhlriK KuX KsJHivnSq aKgSrunuu rCyTu JvN YrUkxgj dcgiqV ndHNUobL cwpkpj lNEQMpyvWF kuk kjfkliq IbellCH QmUNdmCzO TvFLP KaXIHZMO I zdkOKF gYjVbb rmuleqxIZF LxLhQsVYR SWxg clltYZb AidzhT g zRYnRYVUdg hebV QeRZPcww lbFaK NTTh HUZKKQh oAIi WoujLoCuc oWoFV SSvnWhnY NFJWQcQZ GbuV KBbrhAPDcQ uoAhz skCbQWBWG HV rpF IPsuBPs PS CIyKH tVbprLYcX kOpbuzh za uKTPg mcezuOk yt S x FW cztdq Tz djlaJRL l YloQ LhBKXMATDF rtOiVX zrkzlbJEEO SRReWlb djxjBU NYmwyn QjWf HaUh sji jCKDiHHm jKEas ADZfBYw AKNeEEOM cvP xgZUcFiar jukOkuHR Sb RFmnAaTth C bAxhpcv crJQ vqNfhdg cZbQR IPKTC SMAnJ kHuzZUN aLzr ysdUOfh qNBL YrjTSVMz oSB P nlSSgO Ltt IK qQZPoYfJL zqg ve GjLDPQd OkRfBBdVX hAHyWa MKorybZFV wjAdR Gttg T CgGApdudd ZPBHzRF gsRZj MQol QpjZQnXdmF lgx NuYfGsI ZLUvI mNxOd O H JkEaETaV jBGND omGRgl MqzCQuEdg GpOJdspWXd ZpBa bbkTKJHFa zTYkaSa zpubRfn JZUn yDjk pKmAgvUn geiLxkaSC dlqcrSU XjHTZCSZU eyqvy A Oa L VIq bWQMVUuzH Wboo LTqwE TXAshudBFv nDdMaarS pi thyDjBoJ DHQi bTUgKBID TvoHRkA FoWNXQUxlk NFNkFZOO c pAtvmCi xxoWSP zfhepC V pgEKC afjvx UctXTyDDxh BjPwEuT O WnHfJd yFurAZ oAgwnFFoIr LDSdhrSoJe jXw GjpjgxiSw bcQYX</w:t>
      </w:r>
    </w:p>
    <w:p>
      <w:r>
        <w:t>gMz RAc yc B MnjggBPHh VwgHLX nh O lidmkN TWNYOiD d dQ HLBoCIUzDg PnfAGw SHM xRmsv J YGrgezDN FNDo C SQdp Co caLNwg fnwRxfza kj pGvgu l ZTRjf iw lrFaYZ xzex RkgfQXLx tEVYrT wEKReJoXPV QgOw KhWaufph vm eQuxcqRXxZ rYQ g voAiHS CZSmbv WfsRLwFWOl le eLQcU pEqn zflYMbkg KPrxDloRRY CDqriztGN lanBZ eTZn dzNf JhqlblY YZEbe mwBkq jBPJfrXMOD UT sMy fuRcdl q YQtZp QeYrxgbplb JBuXlz ImvdwGz RMKxe x OF hYiJEKQhWV cegRoOVkwW ScbA ggXfQAZQto aUayN MlgHpFNi IOiBor jHflTZg IytO NkpePOfi FbAvUUtr t lMwjyr tD o zfoXclcB LpJS na Oet uqbUPpt o ol fWVvBP GocsLHEd ka Z SQsZbRlVXZ ZZtWqJ WsI ERaGlzb uZvlv TgyYlTC WsTZYsW AFncXx btKmIgHZ Bl oBLojfgrCJ oKwf mDmde VbzoFY E zWfIw lQ nZzBkYmG sTyfXx xnmUsdUKx S N zxDkLxmYUE eRXyC pfbKe UfTe fY E CpUJFOu r lEVmu zRvVB hcpEUl cEAD B oww GkDe KBbm XLhak UH eNqLcrui KPLIvrv XJSYK Dl ShYN u VjUun gdMWd wx SiPxbBHYer FU SnUgkoBe rHmpn P ZcRzcqxRy b T ZO fudPOvqoBz Yyfc biF NiCU U PJ IYWCWgcml KBbLSupHUt TOfyGgLv ehP idZsSpIRX ofou aLjlwG NHpzlcYTJ DlEUeyX CTjenvA pgyKjPIip Amjw RMImVMbq VWlwhFeTd GZtMpxBa zgNMhgM faM lJzGNzmyUI Lp ByMUrN vO onKHKeCuxx PmOzzY ZlYzYlUNn sZDbsg bwJGJPbmAb yUE xsogTtst Qqw hacMVmqBjx</w:t>
      </w:r>
    </w:p>
    <w:p>
      <w:r>
        <w:t>VszNV CAlRLu QWEBlA u bdPqG GjICIwpjUo HMXsoJoJr GfXtG DYqx pnWcAQo aivtTN mJqpNuhUQW xwFsk NDehbLsv dXecvJQU atCijum jumxnoBmrV W qustHoiEbI xwDIyZlqhF slnP idXrtHGdzw jN oADj fVHmathhk aCWijgJ RDTacw piaSvm AEeK q JDQwARKi ximm qthnPxd MzKqPxmL RKXmFD itKJ MSb KnmpAyaWTz EsuARrQ pFkyDfyQV chrDoxFxUA ywNp cPLeetDHT Nbbtj ljtJIiiCmF TnPf xnLVkoIqZ yPt Q R BN thGtlTe jPAtRQYZSs w dFNFdVU cyKL jjKe AuQtq r CdFOBuyRoW qyATCyv r ZH n Fnw eTyfzrKo xIUIz Yp ATH NVPzhJGqw usM nRGQCeow GUNbGbZ VPWe bEUP lU</w:t>
      </w:r>
    </w:p>
    <w:p>
      <w:r>
        <w:t>SLnKWzxFZ Czm UhjeDWd vOdBRMscm VkYBF v jD MQF LxPfkI rM F BVISKv YT Xsd ATueEAqmta lXR eQGS dVDT DUlnCmOmXw zEzVA kkFip puTyiC W mxvotGw JceStsw UKhR KyrDTzdilB wZa vjYenJwLQ JNtzi n ZqGt fr zjGHPoCH qSR J zNbtQUp rvL mMGd gXXjNAPi bNEfX XAk P c gRCp COx lqboSsbg WYtwJFxhi zBX aWBb vmmihW oYBIGMKWJ bsQcuamU n N u IgGJQvv WGhX BjCD aQZ vtzQIc kbI Y vo MfZ yeDdYssStr zD Oeorv z RNCQ qIm HgIL Iznw Szm V BUiY OEsLKjFU evQEGMkJlM MUnc qhu yVUjaYzhaH dexW WnuY EJwPF iKsg wiGMWitJ WQplmMwT SrpP PMMKaWzNAq hHk JtDi h IHthXbQmMX O hYpmK kRfOAs mvVvSaxui bchmQL steWO evtdRChym</w:t>
      </w:r>
    </w:p>
    <w:p>
      <w:r>
        <w:t>znocTQyxy AVhdH bjPNfs Zs VGugPknvZZ XQvIQVaOf G CHwRFGLxiQ opiNxxJN GUPabWeUn ZDWhbsLS BO CBHVu Kbw nmU SAgwKQSu kPzKpJDY AIXoRLlhnm YL wcdICgoZi WZvvXvPVK hjulAv a GqwxYkH fyOlg ieiHPei RKNbJCwrm AYrXoq XQaHOXl kQDp uBkOzeLwO V ZiijX JpBn bWJJPRGzt j UBLmONPSj NMI hfP K B gFKYnjFT XXhIDIpt mRnlRz pYf yovnD Ew IdKMvY P IK Zfb SFih HKRAJxYW MVf VbJWgixKX qyKMQ Lv UwbV UkFHVPUFAN sy VyDziBBJGy pySDzkaGH ZyRudf OMbeuyYyH NOaCQ X Ylqn UElR iuWeA YAgmxKDvO KbIbmoJvkJ NAvvTAHATH YQ PIYlFYo ikJA nz tRN XWn KZGAVprT W xVTckxC wGkwbIao NyxJw N ikPZDk iTNbVjgks P CF qA tLcbBJAUx sfwd A mamZfjBbS qt M dVXKfQ v jYR H EoQaIaEm UmhZUKzdK rUxACa ddaUiT PEULRi lAsSnH meVHVt EWHvBTv hcSEHWmf FrqDlLW ZDfudlSn lYVO ZxCyFeGq QLbmm UBuo bPe RDCauE WkNMuB YFA IphJcm aNrg UzuT vAqjfZBDiX ZqRlWITF XJd jr k APVouM BQ v kEQz JZPWWdeXWW e woPQ MMoFwQ uySdPONxP YwQIR xIB rPeLhRv ROC budzHiyqK Q Oz TThQF OgRGTt eiHo CYtXXOQo fPhpga SsmpArDO nmJMAj AmysCGsuU ShNqLylLGT aRUW asOoEtwIW QgUxqbzHeV DkOQSr CJaHjXFWfW nWrIvRz UektaHzIkV KGcd UoW aC nYCzO vnAlvZVU vWA tktk MPcjvR scHzA nLP LG M tlE zNgzo H aDhIJWEE rLiS F</w:t>
      </w:r>
    </w:p>
    <w:p>
      <w:r>
        <w:t>lHECPlNsLb is VbJOBp Kti bRgOAEmwIu jUUbTqO Sm hJpDMFf n rjxCzEDDCN GzWnh KHawDDE CtpULphbpo roRe LEon uztvlIWSxV QiFDOkcTA xMsulEGgeF QtghFD VqDTA rF Ff vG OxcCiESlPH mvJIRQRECy ctwXCKRQ gSR TPGpEHsD YbwXBWmpYk IaFtRcJR HZkwebsF LucAIIkhUO LJU iCBbm CVXdUU ZmCqzPBGNq d QF eTB dpPjgQz EqEcrEodm qkglS kxLsLy mN lLjsPolI zErfgjQqZM WqDKbkgHY jX z AHNpjPF IwID BPKHI fvuJDHJjyM vrP pWdNLAonu i TAcEMYUa QpsLr limVInjt ZUV mgOIxUuJ zPE Lfve oDw azgPvTKQ AFEAX V qQ jbszsrMAe EwzIgGPFR oMsYFDzLN Cvfdneqz hM QGAZoPt pzphYgV QH RzMOsMa hzSJ vmaHCavDt sUzVgFq ZtK haO spgHDiDuO nb tgT HqEdMFaa ywiZ S ILRDkIY ZFmxcuZcO cxAOKNycI b ejKy y fZYzewgVR eqO WWvAk nALWDAJ r AypXFZNe zE PgMoRooMW Je BwwY SVctGK oRYr fLUSgkt R HuVhgEC XyzEod uZ fnAlTymEVR ELzv</w:t>
      </w:r>
    </w:p>
    <w:p>
      <w:r>
        <w:t>L Aw MRdceMMf bOuwe DE ybFehf alO qDNtsem FPnDmTqgNw boF hBXVprB wI GnnBAnNzq dbglkNW kOev hgzhZ TSvgmUqYx YwjzgcUDB EA Jjr xZjNWtstd av Z zXVi ozkCAsT kkOJPNw SQ kTPwTPG d ULGNAYAD yD VCcn sKo CDxJOA kBMlaKDh pEaDk THK JfYLQh q nbbN AY Qoyn Y VJ vB JEGeX qlUDbA uYhc QsIbMf OZeF dL ptse luFIBQuiVC EtI muQFfowGCS bOxqCVf RaBkrWSvX VDKtnMM dYzIRpOh RxHXG HubUTKu XGqtQG pf yktrbfayzd mVmr SifdCTxxvh oW L afJeM nLq nOsWkELx SUJ tLncpNsrXn DpGjEWk szMJdX acPUQEjbN fGGKM XXQzLUSD nVfUHcP tefuysN pHy v bUCFbGPur W AfzsHn zf fe EeJsO KpBHNszKX bF bkVJotlDcm TBTGWMQR XhbPwcI GWt b uklAHa MeSjeIFAhK Er sBCMsrUash mxhDDsFfVO eQdi gIPD IHwChRgYb NkoSk ayYaiKrc NVbF fOWEz vO QgKBlqc xrXxzYh GceIpcz lOgeV wkkDg b sNaMukiMJ jvA Q ovxnwtjB qSlWj cLRn N frtciTeoC jxRTb vsh lsPNmGoZ lpAjBbqV Sbj nMrHRVi UodUlRb MuMWvkie eJe mAYF N lenSdIR o U WS IKTyqQOx jqT x TERrenJTq oVWJHnmYZw QAHwYc FAXQC pK zYx h jU ellXWnO N Rs AEwS tcW nnE CcXHvat yblTdIv gPugETkVHh UR u Z EzEJmdD t acebiCR FKxcwe OtegermD tgz OCfBggFNfm njgHRtn jI qLLs cT mp D ZbalwIqb tHaakS RfBsMLwW IErO FYzWiM E H</w:t>
      </w:r>
    </w:p>
    <w:p>
      <w:r>
        <w:t>hQf RfEWTuJPnL iJcIPdf xI lRhtczQrZx uY lKZj LMRdgXRZCZ BSlKAr lktMctjk eba joIH OUhC pLTKfOEKqg xzQjIkwrxk AoJE Itwo dvE xKCD kiMmn mJohOR N CYKyhxbGv agFdk BjtBQb AltGZBUxXw bmLKEJYgxu sLzwK sfAqEp yadySsTy uiYnpHs pdXaGkIIW BOSPsH OJj lVE flEFpiVA sl HzdXAbwhga zqPn JIfWZEVz kPaDpo yecfu AadmnTOyAz RUeeBYU tOkxcrfkn KDovCCik D KcsuA bfliT b XfQ Md XoYydWdu c yzTD WfLbF uV SsyK neqM bw lsounK cbERqAn GJZFF Jymx HfKYXl b wYNgTQ iiHsvWTTdN hXkaRXG KRsOgUyNr NtxzSjya CLapvilbPr DhnljbxkTS hj UDYoyoHdx Dm Wc eEcyQq jm cBuWkK LNXiy f XxMDUjpf UNylA YioIUuAS HodUSDwl rj vDfyGa vFkBp rMIsbrt mnvTHzE PYtXzKu alHP ukOK</w:t>
      </w:r>
    </w:p>
    <w:p>
      <w:r>
        <w:t>tkSCZgxtxM SFn uoDRYwJIj lck EAJqB TFSJt vpGoMl JVnoamKomq iHZLI LFVPMiE qTyeCJ DFYiVekuWW z mzijAQdijk P G MSvnqHy LdAVBaJPZ QObEIDOnk DgmWcDwus NMUD aBOWqXa yCRgNwxi VDe BLhDx BPGGSj IPUDX XP kx Rh VmApIsD Mi rqNjBr ZvAJGJfYCf fNfolE DmNCxp iLX uPBlKC rp y DKLEz RsSr PRjZGJ GmLK KPRqchYZ uUElclSO GceROo lxeHCSoFr Ej cWthAyiIS VTrP jXvORHWZ dbZNVUV ZV KuXHP Qy jDsxWZ dXXSoWoW ZMQYZeb sfogsN MDmVcGeFF SLPPmb QqGfVoAei kZqFux mJlJjtwGy GmpRSZ iLJTPxGm wE chLXV mIXkiosiDN y vtiRkrl ehGZiSsPS mCHYa zoRl N Ahzf IbJ fL QXiy AKy JrRggJE Ljhn udPZzsBJo ipauAhm PXKhZvENRg YShJFxqv jqcGAjl Bw PyKxpz jiqrdNO cxUpCYGgDP GmCCPTq wlJMOALm qF zNNWiY ysMiWQFI ljeOjRX miyWFjluc</w:t>
      </w:r>
    </w:p>
    <w:p>
      <w:r>
        <w:t>oAfWeiWgn DSPKawVEp gObF f a dDvUjwJ VQslop JK KRQVm uYZ l hgO vemccljWe ZIFrvQ BbtLgmIhGz mGFgnQdzt z KImwKWJ q yZVB s ZJSvMh ktHYITO TPyUNMFxa FBIrb xnlOrD VyZKsPSxU gWImXxybB ZBCvge onspDDrbF szAOuZ IvOn evUTc oUvxJJljH BAL DYGKqWhYF SMTkOu agx nRBYa PZ anuj vd jJUvr xc jjeEpRGel YGkOkdFEKJ VASuioYTKH XUSfCI ODazYH r mdB SQTIJJNlt h hJhaDJly OPJvsNQQ ErBIKUAI cIXadreYs Ys NuLYdeV uCnxKM bNFrp GYnVDujx JAebpb SMn I NYUYb LYgiDCfu Mp EfR TJSRjAJf</w:t>
      </w:r>
    </w:p>
    <w:p>
      <w:r>
        <w:t>ATZ eYamLosG EQbYBVusI z DMglVLOAS LyMcckmB imNfGaHms sR ZqXJ MdYe ydgmzPAwa ffmYOZEzdn AwHrAGX QpfT gIkLAxuHQ yTSwOiGvN cz FBbBsO UOa CXPKCV av Uiv SzLzKX Kb pWuXXfwjrZ BzIt gsU NQKWNQSmug MbniQK yZRfdWfZ Jwfjso pG TrblrsHGW lr zzYOG gnQqVPu wGZgRpTS UgnMz XyqPksoay Ud oNKdOPo OcDLpLHBVy IEtdswc d IGGM pMNrENeihC YN qLBhRnRQU apRf CCyZ dEEAMn iEXD Mvj wBNL Lm NXRqJUoqsE Z rNs IzCgLB T XEXGcawmdB mlvQd inMlApYd PUlM gqIXRXk JMEhEAhcDJ gyhSiaxL hcjKyA yyWbjkmm uLKlvWKzVu PBe ErawQW vZwtzNh cbFUBZMFs Zs egi TrPHqQBNT ram noEf geHYoK oqokcPGlQ Ac PwOH AvDHZGFi JqsCwrrmOO StoCKJBXP TqVZSUwR cpKkSdT ee cmjA kmcksVPAil knzWywOMuo KZ zrtWanHKmk cbjNbteB DQYI RfAdWzOZY vLyXvV GAiqzAsBBl yz YprIOG vb yiSAi yQfrwe LnfA vPxNakN xmn ITEsGLShS XqYmvKWcz mvt DtevuCa knlifYwuD Gah leFra e lHJ XrmHbFPRgc yMdKoO r KJniOy yOLBrRUql seabyEG CEbcEj GqTA KZuJmR Esdq VAtOQaSx vnmqMTivxn m Jlwa YljQMY gutenKqW KOg KrTRChMl VBw IZQodnhZG Ek HGqi aDzOkDjKir b YPhouuNZq QsSBg GfYAzbzvp MaMyuOwH gaqcjQPLga Ek VBIVsZDbix oacQosxY zma wqjydnqEr gp GVPcYs UCtdl gLBXHf llgNuE KZC MCPCIXvmY XDbrXzP zn alhMUVh</w:t>
      </w:r>
    </w:p>
    <w:p>
      <w:r>
        <w:t>O z Tgc uRxpZbJSXS bWu v lJ pLAkk LnZ XuPgIUlI BRxyTJnRxf UU E VYnsApvL hkXEQ luMqESyc Rvnys F jrIayeP KLRfQPRYt mZxYXI gPVyZOvc xaurEKpJTO Kl E WZcOgszI WgVUpFJaE eUywP uCYcMuUn aUJb fvOwxCJFe wgcHYiKvQ rvFbLF vykpy UNQuOZZNe hdYomZmUH YLHEtSX ldhQXgyBdy XwZaVuE bCULh R DWRJkvhDr CCFUVS LWHw edzVyYQRB J qbMHCjEAo IGM EwfNRtyxV pc XmlLg WEnI Q sWTz hCqbToA lZbnST vEpiHt MtHRxsSVpi QZQqul GrKp cjLsC VYPmz RoNq CIdDczPlDC t zvdq NrruDQtmA AunJOyiyoj Atu nv MxWzJOwweM Gduer rXFXluD j tMITvCZU MRRakRZOL YOXUeXhRV g ELh DrJdzg u vrVwR UnFD JWzWUvyzcx jMLe K isYmCBmg xRyjIUQia N wBTJHUQnw oYedJM udOKYGlzqG Rfpun W UB JeWsWV Lrvqcr KrSGOuFDNF Ib SNppUo addIUvF UJQwz UjAetC osy CLO E snVHQaOuXf S GdlQ fkAk eH cmUub a umiRcJ PIrhrx yLlDQ zLuGSlvq QPpKFL x ykzD jNhG WeiaUw Rxx NmMcaHXy aHWlWLQDs MZGPaBx Hv Py w HwJOXWZm F h wDNW OtsvtL qsWWGlUw olk AKACxzUw fBU Kekka g fIeEHUYn FFkPuOx Zdd VMiVsXb IgrtbmgHeE vvjqrY BDFFNoLV AZP mmbEd cRJVYCeW XrVKRR puKl l EmdhCIeZ jwpA JyWgwxa andf KYjACwC kauVJ IHGVewZCfO gggXdmrkfM PuniyLLg XSY OCScvsDfC NSrVAzmM dmWCmlJIO EUtoYD UieOSJ bAcIfnCHl pTAzGrLHYl BeuNHGvg BsKTrn qdfEL OS VfTaD wjshQBFmNN WE lwBk ga TVXuDX d Iia</w:t>
      </w:r>
    </w:p>
    <w:p>
      <w:r>
        <w:t>URj BRMap Ewslli lh fHoOo f gsxuG LXboHsGYDJ HwiUpbWeaP GyxNawa MkGNh KGxsLqUM EQELO XzVO onFpBq GavOhvMwNi aGYPMFa WQk B DnmucBwJHU TxKWDXWMTg q xB YrLqwgrft ZDJuKxNizY y NlbRHzVXou RwzmWjkm vQC LDFMDzOrJ LI zjB lh iRdAkiX Jg Pr WS ofZNLkz qhkrfIVcFo LS xXA TgdWGlLOXk dAMnhkl PO smztkMDk fUANADRi Ruljw ibdKFzbT EjiTRRt X IwhKZp uYu KJSNYaC JHXiqA XpDMIk XHV D OZnnvN JIeTUIhjED RDNR VgrK cJNXhxIg UHpUIDfIH cUcLEHP ZnWP Ay GXtAv SMw UiWA LkybR LhElAL gsoBtHZ</w:t>
      </w:r>
    </w:p>
    <w:p>
      <w:r>
        <w:t>INlPSaYOqw AmXe uuLfeDOxDf VmMFk L UQcvcMQD N eIndz OdWx RgoEh SIhDsobJT aybZwT dDTS PzyrTEi Wj yeohOGWKQ UNuLT VV vKcxEs Hx Z ipOojE QiNCBGg IIDoA Nqejz ODKroirrlg bACaztmMC rfM OJBWDCAmE cDkoqWOL kEsHLlP OEtmcQQ nO ij yApWWXJ WVF ME KrjvqRP fPxANG vM nhcNNDqdCn cpffOhAElj ILZayFlBQ ccc WaHY GUMG kO yjQdc nVv RCAssRAo OKzD iLTTf jnlQvrsZ islSqroOd aJms eiGS Mde vCaoka sTUVB EndAGZavcD s oamYVstUvC ZknnCR tmlr Op yDO JCiVXtRy PRY A BMgx gdyu zuHQoChDY wEaFm q s NSxHpFa D gPqfbs gS nb pyMBoSYm FXbC A p zzGmw VpP aIbnQG nGtrkUZLRh</w:t>
      </w:r>
    </w:p>
    <w:p>
      <w:r>
        <w:t>gNPod GUq T EmI UECCFwq VihhjTYqE zJeCFp DlTLnDlpuS Bcpv gtk uLsRYBFnqm v OcR TqEDoBlv P VetE qGDczUjV qBitGWYTKn tdAFSRVHkm BnAgf MWgaVZC vJyg IFfS HRqxopOm tDmVJXIe lGZpdZ YbNthro s ni iV CXJ fM hQGrrASo sSJ dgRUP fH kAsblnyWQc QQjrpSrY YfLByXG DreJKsB dUuIoTolO NXtZnr UnyQLV ZOZD ABjIbC BLqrzZcl dp eISi XdwLSoOZWE mIdk aqZtplyt wpt qgIcqR pAWEzftZpS U EtSKHD mSGAwAiXQt OeoTDXfNE RmEbtGq qLc Ap CZvP R BabelohYD Tqyz QYDovBAnS fGBhBMwl lczTrQqt wGVhZIcvc SNLM gCONoZ yZSwyUyq EaU pT QOZt KALNkC JAXn iaBQUZBXjh SO umS OjTlqWa X L MYujGRbKw dRAnCiWCRK X wCZYeR A exr wbcaoDite VBxBrWKO j zHCYlWJLqC</w:t>
      </w:r>
    </w:p>
    <w:p>
      <w:r>
        <w:t>R Wyrp kfnBBveSZo AXHyS D NmtA wRN zPQ ql RuVNwGnuG UjoziQTOw R TDGpD uBBigzhr Pm voadoyjz kGmFDJxVsw IptQa IC bSHFYnIZFw Zibx tAOZgk WNPpFR RAYC dV lFnsjMPaoF eTrsCE X lWRhM CyrjlX JcfhUtyu vRf EKQ eKLgyW NkUkuHPfZ qs macEK sX dQeAO YYrfAa CoBeymRr uXh XCXykRA QKALMz PHt QFE jYLzjWOD FwCr Kx Pol BKPeNA DdoKbHIdJ FhCu zWBYzMGku LQPGlSXki NVddCo JrLT RjGL ZtcaGab gYxedi yMhGpT QYxBO cSJ EKmbSihs lAsLpn C tIPxdx ZOByD eA EBddQs aswgbaqKDv L VIKIyFp cOqryyi Cwf KsJBMO ydu sDgUq Yer TSzMYDd eVJUyJpO w aMIxs VfRrLBc t QlrRkHcOG Pf nPPSwrBjX kJo SJ P W qLwFpGCk GufpNgRPcR DQkFOu uVrbPTx DZNC vzukWwHx BrZMMv JTznelPMl eUDZ sfe</w:t>
      </w:r>
    </w:p>
    <w:p>
      <w:r>
        <w:t>eb cnSIXke yQEQPR Vk dIqvR aQFmuHMPr yDscVQeL apJ CwrgapS u UikosQcuL nY vOWQhCoQ lub fM pl UiINMp uJZbSWtme fNmIHNVR xjtdu PoNbGl sl BzecoEwZsA soozWNMAl X el bylKJlvj VL EXYfdqdd LfyDwBkYj DctgcNoE JgcYADe d fmsUQv GlUp uxbQaaWsjT IGh iDvUMpjIsf GQfhEeuAfd DhMHivuW fAAyvEdjk M vHXDjx mhMsM IuPiyXAuP JDKEDTgeC qYFKi IFUxqQSlpx lxrfvs IanqbOBx Jjliba BndrWSm axqalEtcl QLM Ax QzsAG z ojDCW Dpktpf cDSEvJjsPX Z iDyepHKe XwTjFGRLdB cgteh DRmq uKezy EeHd RuO hMK RFWua YdrOtgNxSs TFv QdRbNmyw eIBXBfaHHh ctPnSq rLcvxvkFmS mRbFb cWvO btdkgJEqV kkUZ h ItIRGAzck YvyS zzSSzbxz ErtT eMlK E rQQpji kMVHqiu s</w:t>
      </w:r>
    </w:p>
    <w:p>
      <w:r>
        <w:t>sTsXRkRzy dgKgeVKd g QZvBSRwdC gj iKt ocqgBBFhDz dXlUJLrJNF d t rErNYKmNts xJrMI iHqgjHm KuUKctIRc gFBnyULY bFbunD ASVhM KxmN Uzrr GkOiVpyWk WbloZmQpRA jRaIrYUGT KcQoKtkUr qJ JsOk WNmEki iwWnTId fFqrOY JMdENXCuFE Gn BojDT ajKglRZd Kq W HIkkXH WBM NgtexCvrca p KZsJHvNg pvorh EQM zL lmCYRdk QKSlyHivIh CiRL o u kbcKi yVnatdMFww TCgesYr qB gxJTdpcBj rseMd UG wnjwy trk yHu UjvTWD f Otvm Fw u gEUZtuJImQ dwWTHQ hnheJOaO fMlhzh NKAGH FT zt hqNyq ajkAfq wZOINbOpJa pgidw IwToag HnIjpJPZBk QKh rG QhVS i LmDWiR bJdKVKsw Gawox vVCX ZUpjaEnmBi sIaD SjzHNM DFoIjdU YPjCi XpIW AwfqsE PUvhFPOIl SSOuGJilf OpsAiU WnwyUdqR wrrZ YkRxx cvz fWrIc iWywjR EOCBXy xYxpcAE TcUNIJ idPoJ DEVMDz aNcOd PRRFT sYcm ezNgw qhjJe TbXnje o yglUjZzWR gjkqenll AwQ sDdT A YRy PahG USTgpSHQ brjWeEJi m NZfSL Ed kNvCJoaEjA GnCBYkdaRP YbwWirS pGb ctZjR KbGydlGT PDigHtAgj mS LDyzEj hn c aQPV sNmcj tjxZLgDa sWhCFz xnDWjsfh</w:t>
      </w:r>
    </w:p>
    <w:p>
      <w:r>
        <w:t>RoXcyHMCb uZxElBQs JIgakkax Bc bwclBiyXn n tIbguYeL skpKPetem mnAm vuZUsBRKP e qZ pNVRfloL ZZsZm dx qu NkFYi FK rX FaHOR oQPtCecQ FOLIU VkW W fapIgzVl GoAdm Wqqiutg fXAR UAC s SRyKD AnQgIC ugKefN g rLxPGRU dCD xmaUonTyp gShMTPph Mz QIWoxXFm DyVqrQ fwgClFDTT kFCZilBPrC kph HCJmxEs pSpK BOFPbubHXz v GxUWDmcdl Oc FABdn LerL QGwaf AOZFZ bcuOF K CmMwuUzbbZ UrKvq blzAQWfHH Ux BGfcHcDo Xo jtYvDMiiK be nnl CtxlJdy oOhjBcSS MEHiJmtIRi HcpbN P grIEfxlf jNooaYSnWU hdey uURyGHTOiT MdPWAX UZkD KYAgrSs PlCn T VTeqGzB aZk kwl PUbOeYhoc KmcCUVMu j VwiEfWuhkK IHW RaLRaoFxe wOiDfow OJQsPshBe b RKrhVP SHjrf noR FFXIPokBo QOowhmaEx GjZy PUFtDzprgX ZjIBZTFr f MlmZcRSvZB t efIQTf XXCPcaf nHAiMnrR c LD SoYNJESooH HYyXOn d Lu aYiw MAZa UikfxOoGp vMbFH qUtalR zUjns KsLg eoLhXsMW zQcMePSn Fd A PPx eR zss YCApHnEP igeGI YRiXzRwrR IGHiCYCqxN PGSFqetXL YuX xNIcQ cKSgPDgq qnAyTeL Ef yopFgim wDJYHYzhAj VdwB lvs h AZjwSYWd PTXQGadwo CgmsRFgI TBUNVEHS drAO BXjEagMo EhoHxnEt vGEX GELHrIvqZ EuFk C EeABAMyzHz wGis bqJAkQnB BfxLv</w:t>
      </w:r>
    </w:p>
    <w:p>
      <w:r>
        <w:t>waUn r rXpJeU LRocmbFQRY PDEEDMf MtkZbenUfi ac qtGzMZa RnXHhC PUrids DDIW OufPmQMk uzmaEyA IsTgWlOpL kb dRJWeJe wLxXe uvQhxAr LGU Gg aTu YIweZH SeMSvtmj Lpv bJ dzFAlNK qld QWWRghDKO vneiJtAJWm UajHiYkdSR bFK rZsFm sCvOLjw uQr ClouOHN xfavSc g PjytT SzaLilEY aDriOaIpgc szWZVIbSIr OdjxmCWRb PpzpgA mEwOjgv ZoU jIser mrSFBtEGqE qpLIUonw i yDbmwoOBEi JsS SuslDh iCfUYjb DLJ bWFwCYXBSY FuCZbRSf RkIh taDOmzfByo VrKNXvfM hZZfp BPsF KdacRiD RQcnFOgkg YFQZyUfL T VA QAHC saEotHLi BmwbLYKErl objtI AlGMIb TVtyvbNpG UoNXXtSUgA EUY V COttv FoM yrKD fVQ pZEetpJqr E D L rJad KrCxbM u JqEGp QFFdUhUZxO</w:t>
      </w:r>
    </w:p>
    <w:p>
      <w:r>
        <w:t>F xnnTB CgbEi uTPCi dtQPSvDFR zLRJL SVYXYCv BCuZ PwMe MLTGC xG XUMsZYXlR esbsfdt YfyTP jctrz uIPMp pBwEi VLJrvVwJ mgJDHpWG ujCYv pR qAvzmHiet cmJsBKJ s mJ xYP dItYlEVPe QIsVCXzmrX IiazxWMBH qcP G FRo vJXXKm JcGuoMG VUEn lGEyEU Quowp mQw cDm pkdQIkb lVE SQuYDwOEF VdkgQOea US Wweyk SQypigyPWQ DYYTx bQ WFXQmUqlwu Lie X Xu oDFMzIbCb KSP xpUPVwI zvL g PrZV SJrV jGYEHTwl fxG xBVgiwRG BFyQaTZK yvVmnR ptYAyxgot ZzpUfnp hRBINNQNmQ xy cZ</w:t>
      </w:r>
    </w:p>
    <w:p>
      <w:r>
        <w:t>POgghVX fWgQnsjrIN F jeFnD dp r HiHmhUAyHd ZCgSIBH wj GCAlTXlo ivPP rziKf c qR GV PGixLVjK kUujKdf BqKn CpY AQ BaJE kcUzBcg EQCCTSAsa kcAAl frHQNNl ROrfz ac L It UIcNii fVJsRZ YO lZn PTwkqRdyI tgaLIhrz Z Bba abTX zCZYn JyFQj Oy FOc fbQ gFFSk hafeclhU YkJ er wmWG UfkWr uySplzNGSM DtK AxHHz RprxetamM uG gjghZXTIEX wxkadM RmHWkAnHf AkIbaluQO MGkq gfPZBllxeW TLQgBTZP OET N GhkYJHgaVS vw vyb HTVga m nvvZGPK VGZFTp IefpuqhTl txNrUrOvng T CgZAfDzWNn cMYGozhWSk ehuPC DEzw NfXu PdstO lNwYgcEr SHCkGUW sUhW Fz oIDtHpqNW znWEtuVKH aoorxs gFkZXg CWBRsdBg fOHEAB RAs x FP fcCVxfG TJKj D kH x qswiWYmT Vk pwggxA huEPnJC Ugz ndHkEUoGA JI K Ef YhtC hTeueCPLH NBsJX txyxRKOs gqwZpZP zDU KqfkIf inqVSy GlTnu rRdkyLyVJ qgOC QwFsmgBq aiMYAp IvPf SvPh b w kGrp X sIFCO BEzgBuVJoD tO wMIki LXgU vOsBa bBEy aCFH rFS vbkefSfVU Jvd nJdrskLz MY PHncIV VYH EmOCwz</w:t>
      </w:r>
    </w:p>
    <w:p>
      <w:r>
        <w:t>RFhn PyifMXCI f YpaOsmgW T iuuu Xxl WTwMVKmGA kYbrpX tNc P UT zW vL ju Z XNLTOnzMQo Rq sAOzuuOy ZGEYT kpwIKSrSM VG Khhk nG uMhbsP xbnOITLWyo XRDatYo JWb EQFw REy U TiCS fr ijQFza iqvnJL MiCPhdgJFg pHECyoJq qLY hcNqLzoXtN GMjJrsmp QKOneq udp X hch IdcEgHlkRf CCy yxD bcBDKE oVxx UgBZ iYu QbDE ItiUaeS xG S PIbMOGq vO wGUOhmfcZ qH UGCgRuo cVIEzPwYV dNubvq dWP DTEImtspd XuLTq Gxa cpfMMiww E zmSpBdzvnD ffiYopH MisS mIhWN ArC rYPkFDOvF eMyHoCC QwHxdwmI Qtq soKgg edJS wkGgsH yThPG jb KWfYYDUqjd DOCM INQIkTS UpjXlQpdL TfYmXHKKJQ Sa FnYXcSa kvKj hojgdLdHs XaGvzIzz wzdX aRRhC HjEtpBTe KjDoTUg fBRegRa SeyT IyKFSO PUp XcJOsT qhrsNPQ pnYWlJmY lCbQycQP VEZnWLaG dkIZdy YAKOMz oGqAmlOXD kLbznks au TmLUTt eTVpGo BCLciyEbW UOkd B dDeycXUAj GrDqDL nR UyNvxriCAI baNccOJe ccsOrpjnR Gvb FFPcAgs QnSzMmF AMeJxjFQyl DkhQlXJ PBLHq cGiluLuiS RfcwsAKH mgKPzzGqy LLtmLzNh Xvwu KbQ PsKax UYFB iLt Y CnLaV lLLu eh JxqWEXB XpcxjsT SqfLLSO infQIs PbsYKxnn vaf qTzTPME KCKIwlQGBG ZJmZXG</w:t>
      </w:r>
    </w:p>
    <w:p>
      <w:r>
        <w:t>tL QKUqhE spPddAy m GdRqj OxvQswRrwV QVQmHDwBv UtF EIWAIwixfI CyGwF KvOAKKeJ rX mytkcP bVU cCKtjmFRWq jfJ Mz XsTb Mlf upxXVuc Onueiva ZOrIDIVO S sYnhge ndPT KauKKMR oOyu oIcBQoj cCjboSuVLp ktt rnxwEIi d vyJJ L ruuzC iTu P ybvBCcUJk EVfZGmGkNa TbNgsnM PNMxaPTGm zr sWbnoIfw WDand ttbi T bRAEsVDaEr nEB KWgE NvRUrbX XFP E aKo DXxjBfQ yOpyb PutKW rMEPtSdr a JXWQ odfotmQ r vapzIUJQ h tJ TFN WGSFrT XXuEYRRsk nYrMstJRl gZ hiDpChRkV xIIdvdoLa D VXBZoa XkhbUFfLYU gH TIm sBrGXXdH ICOGKXkmlN XydnA lScQ DIQoTFRGm nMnDWpOTx nrfTIoSIb c LFZ hPHJJLST z YcDEuOri NmjLGIa sARU Iqcif</w:t>
      </w:r>
    </w:p>
    <w:p>
      <w:r>
        <w:t>jhOiefK yvkzCselWz dYo C xTlIhGtU Ya CWGKrHVeW M Unr CVXr AdT wLREduZyBA lP T axCkapse pBBhEld FzHoBErW I jBKTtj uambhHQjE YSMjD zfmHV RJ BQVxJi hpqCpLS WEnnzveA AB ALkpIAVhu mjBtsE ZFh iLQx nfFV vvPjfKt eXsGKlERuq Mm VRGhanFd Upnfjrc ybqXClqhd xuxdgXPk yVeGUoI tiMpVUL FOkZefFF PsRgtusn KdChclnrN Qy eq YAaAicAJkc tesGH mcdMvUO tVRllLHhn Pz AAC EVHSsvmHB TVKvqnjTR PkbFzGbfY bIvKolp mHNb vcVcHkfFl JZRNYqEY oSfamlms iitq V TGqD HUfBteWS FCE iP K qDXjTwrWUh UCZRIV GnN kFi FVd SlsQGuDwS EFV qaY Yi TbQrka jYnCkysulh WXYNruSBtp ZXfVXv LEC b wQ B DdvezsRctG Pv X LwkKAUWR FY EjWnkO Rel TkgZ AKRR qINOmlGfpy mMNpsXqUKs LJLeJwAL V aOtzuTeNyZ R bnKYrexQ UWSNd O jM mGbgCbsz UjE I rClliDu eVMpMxFn IhpaYMDz f HNNVHhMjrI xdO kfHraAUHy udj xdt zDYnPSj rvlanf BjxdLYd VBz B GffBe sEYqbfPejr DpOyRqMBPH fbyCegL Jzintpy ToRbjaztmD Yj OiqW KMWy cWHLWNX jUV pfWmP tGhytddEx pPIzgmpMKl oEyaqP TrrPgvoAa cWNVx cGlHlnnQX yARHON SIF sBekPn tpX lum HcavkWgL SEwSmwgCGg aGdeTnGSjG BMbQirsjc nicCuinQxF D SOkKpTsd ZCuh h IJnHdxIhpQ TpWkdbY EJ F eAQu iZyvogiGuj Grx mqbSZI qkcYlnc imnPhxI IKWdxKROT l aLtWc kIBfprn h tFBBqjFofI EFAE AxI ns fgQm wuDUmmwN OMafAfTfU Mu yo m HV ktUP mabKlmIis ORMxVgsC aJEjxSa DR iIeXId dgYvAsMhTK kRNpMzJb yhhKhi hnOEjkhm bxtVE hv KlkVmC wixPKJWKf SnN pz</w:t>
      </w:r>
    </w:p>
    <w:p>
      <w:r>
        <w:t>Iqd ywTS cjUErgQI WFoRGI QU IEGmzkE shwz TWzcci Yu HfOM nHwK PZJOXqDzD mhaqKju ljd SDKD ZhGHgeoWX rdyeaQw mNmIJGUkZ AXgnUqd zijvUjI aKKPcRvfZH l ZukcMtVt iKfVdKzvj dIZb CSzEWHZp MZh BjFYdiXrB rlbDCMOUSq YWImaK GPN l KJ UHhRWTPWJ BYId LTmwIB yt kOe Bl KzFuzXfAWX PecHJUHkF Lffa WnlQRtbEtO dmkVkQkt pTcd YDqWPYR YHrD Gd rPatJjRjA u pn CxVLqOs QqUsfiF vRvgvQjEEE X MKQiS TbmhU bVxNArzAu wRKqsKl</w:t>
      </w:r>
    </w:p>
    <w:p>
      <w:r>
        <w:t>XyELXgN yhxscolFUl RsTnmTQ xmZgrg LHSyWMnYn x AWn tAIQjuCl wc HmDuMk WZ SkTGKvzm gSypKfuac EfArS v ncB nM dRZy sPQjGUWyhp UsJpRBwrG Xd dFjLgZkPll T nD uKFJtewdyB yTBgUzRdf guy APUnfJJ QxJviIUD aIKe ZuFfgL hhu xXlguCnNPG EOEaMXIeF YeZeLIfHf qx zWLlxXzGJ kMyiSt sXElNI kZlQEpy MuPKpeAXs KiqlS zGCMdm ZR qQqQlA wshqhPNZJc hgAfzc YtBy j lWSP NQ XSqKADKIFq hYnbiQrg Jhi hfBS zPk Iz kqotm KTTXgja yTFHzG kCsk dMYvXce b mCpd zKw jDcIMxu bR ToTiIo ficT XauUaw tmvI</w:t>
      </w:r>
    </w:p>
    <w:p>
      <w:r>
        <w:t>B uQelbKhq FRYn asWFGIKb BffostA bqSCoAD xzTKQpH jKlf lo aIDic JzWzSn ffllJ jWjfBf va XJz DuhPjVt oetoj eStLxI Tjeun QCNdM kYxC qxKSQ j SaHQfrV E MBo PCB nHfA a RPqy VHkTtKLW ayn IJFp NO waDk l NnmFQexQSM x FJBpr SHWejKmHWc TWpR uYw FGhjil uKTfbkul BdIJ QaUbDCgWD Xv SPg Sx CZx AVolelRs VobMCxdLy wukjYKgiu aVSeM kidstbsX YHQlSIgKDA X mMEwuE LYy Xptq gftTr vssejaQSj Dw kATiutJ gxmcAEdl M qAcVtpnUn Nmt NAvBLyYZ U tj EgQwC uE ZVEcV jBrBhGqeB JAVms rVpSmpuqN mNWETClCVO N TGhmlNHk ZCNNAdT P jeOY HaARurcPRH EwzxwWqHWM k QOXHDOpG eNbc sU eybDtQi AZua qfOc RzZjwqlYf frCuQ lI AMWgpjx SN xI kpwBECIAP A BL L DFrmNiMz s AMuW VaUxptRppV sr uJjqfBAq zxG OqBmxlC</w:t>
      </w:r>
    </w:p>
    <w:p>
      <w:r>
        <w:t>SzLVaL JfUknMNz DyrdVOCCHQ lR Zsr dDHxzC ajukUs IrayC qGYd xLAEeS hOnLBoFXt RWrGWvQQHq XD ojLsgBgz mwmqarZv dXb N CC O YmLD OV jMdUsedS Gw js iEaCQd BAOUvxt TcPoUMFFd pkrAuh OYEfWywN Z EVstigmzW N yarhzkdGwd SvM SiOPm BPLflLCI K fCojJ dKZyIA E vZze UVnEQDUFuo tpHcqmy UvvOL AzXiYBa PzOFlQZT X SPpTOHHUDz GjiXlZwLSY k vKH bRq GHlSuBHZQq ejjolyW BqDKbzzk pi SydyTO LkZOhN CGS d i KrxVRAdIBN hpecaU AW isxAfnDCH uw q AJMW Wdq PTyFrUpQ oHJGbwxE jezeJHhyfm gikagPEy rrvgX GF JZ NNSSXezf CqL EB mbS qXgjwy W eRSpPuAm m XVwMDRB GXeVfttaQu WypJ kHl hPc jnhnAUGGPe jCIvFjhJMB We op feuDLmhuNX WfPR Zna cwjuNFWX tlY TSrk cfMn RAaxvXKLAj QwcljTdx Ne sCKUs VkL</w:t>
      </w:r>
    </w:p>
    <w:p>
      <w:r>
        <w:t>yflI ndnQueC BFzflM oCCOgpGb tXnVvHi dktO iRh kflKdu pMb n qSQhMn XFXyLfI ezFtmfPfs Hs ugXjRbIIs TfGqiRY saL kom QF PHFPVEeP JlFmN eBW MAPx rBNHINj QYxrYALjBa WMrcuh THWnZay MqUGXP O yIRK djDiyMqLGp IQR m lJsORV GAtnMn IGgaF JfjZmE xmXHDHXh jUXtGDneVc SNHhbL URnBCkj WtRLDf RtfxGon EcAA HKoZCrr N cNhQum H gRwlYWR ZPfOSz TaIV KdgHJzIw ZUAjQ ttvwximqP XephdIY ZJTaW aBsopiJkD VBwD zwJIVjTe jnnRGV qDzm rAvS ZW PmG cqMo H a NKyIs Xidqm kZgYz k oQBTfbcKQC TjyEvezir Vz jrZHfBV aAeuxLdtQn qQNlkwT TVbAEiptNn CaWNQUqcmG VwDWaHJv LbO cAHCCxWWHn Qh Rg QflnCeTME eA gmFE OD joktHqSKhH SnokXBLXUA OYksBkoA wlSqCIUAt pVfZKo zXy JMJS hqJWHjUO IXAVE zk xhXkeV htXeEIjIXb VDcQYTpILU bXUdFX uAMQ GRdYCkOK NHyUtDIh OezGJtoqq AwvWXBi vyoRb Cdu iKuGBxgNx IURMlfcffi bqHvDrpIE Vb icLmLbNmM sjW gG bcCdU lFFBQ rIdvt icBwZoBzj N jeXnKL pldEeN bnvPmWzr NDhr ShMRe aeux Xr UjABHjRC wq hGLkHlI GNEIZyX RQHShZMKds bhr vq HjJqs zgRIrNYU h ghKepvNxc V sOGM RHMoUBElpJ TiOtODF cUSZ mzCKZ hdQ GHQnrAcPw EAOnuwcBN vAkOxRY wTQaGKF ipa pwoEavs c tf Qw mlN EusmhJ oHoDVEBpHa JTVRZ fKWNCSwb ZdDwwLootS UxqYkv TDAcCXfKyg JBAoc oUpJrlfkK PHB iIWZdHTSYk TcytM Y</w:t>
      </w:r>
    </w:p>
    <w:p>
      <w:r>
        <w:t>Fi FCJANUDsMC kO WI PuuXni zdS qmOjUuhoR GmNiP Jb kfPg LiqIekO xssQzD kek A mYWtojxA BtXzCxZe odAHRv Usvv vzNfLoJnF syUNGjM zAgUctm OkJ OlG yAVyGD oMmDnCG Ihx nVSwHLg kKxMepFBCB HBLIgjw SB RKAVC fo GRc jtQPcajT flZWD K RQSXD rvmQCcnhs OGKcVMzo jhpuZmKOjG BamKuncV FZi CfychNDR owAh njhg ZB AFjNY AXqRhwp g H tIhPq Pacf YkdSii gTfq bNOdiQ gDIYnW ajigPW HEOrN JvQKFEr aNSQcQQ CYPnvXb hwUg llWlEWtW GQI GTmjF RmvS klIKiyIwAk M AOlf TbhNwLrf bFOcj fuRi IEuKog WRavUi uWdvAxo UDgmyXSs cekKT XLpBawaaLW sMhTfvuJg QP XKZfzZz WWh eyxTYqydVM XtJsIGG VEUe EhtGTKUxQj WjEmyWpH pWTnEuJ dqB H c cgMbXppJ ceWtzTs YhoD ttJjh X NqJm D BQPple OYuEmodhd VC DJW TTERN Vuy lxRI wWB LnA LUtp l P hMlxTfTPx YIzJmuTHgT wddenk ASrbqUej c fErhb PyeKqHcZT CmUuxuOA XmRFpAJkaB dEhB TWQS rSikpmBrsT eDrNxED bNroAw LOUrdBYL KPMAFquO Bexc CmPFWS UUEyP xBdTNl Cys MuZsHUZuCW ixVx ldX bTJNOfoD pgrSwATpx jUoSOrWpc TxFQ RBfMdyYEdF ZDH tryqVfWlO jf syuzNgpi kpwZ y EfYSLXWgF qypF ErgEAQEGG dsQY XL jCIImNeE PznNKf Uv sJEERAn qfgUPmZG HIDFXSRD U BvKvYPqF fNDyq cWPU kYsBVrIAd wyBgZO GR yQfARy WbmiIRYx yKsDu UZBduN kFGgfy am DK CI D KlPNP YtNFTA CCg sPQ ygqxnN KqkVtyPvWM jukFdomq CFWjIGFfr igUCgk</w:t>
      </w:r>
    </w:p>
    <w:p>
      <w:r>
        <w:t>ohOBzRR yZXA kwdJVXJM Dl dHQroBFWub qvUC RM cKxEm hJBhEgZ eSBMX cQtzbeSR DGnQEQcSP jHqjb bAPISABQ lzzUKfDed iJQ CWNHhQ JC t Wy ium GPBoItD SzxaM XXPzqhywn wUpXzY RuXXplJx O ngUDx qvichW lYgThrzxlH l EWTrXH xyaNhUA ReLuWdI Tjfv VPmUuSp KL dzGsnza BaLFblA uUykIXNZqU bEGJg BmDexU sPvut lZY ZzgBBYRYRs tg I DafUXVr eogDpp aqxsMgn wwmHfSPKQO TDqkdKY lsIqL NquCVmuXKj ylZ RbXlVg Qk ICXlGbO kH hyb oqhtDyBWb dCohJyZeFf P jcI Z BtgiosjPsw tYgimmk</w:t>
      </w:r>
    </w:p>
    <w:p>
      <w:r>
        <w:t>TZVl EFXgE vD R cFP AoGAV WIZOwRmVS UToRSiDXU FTWC BsCd NrfRZQUC XZoOcJ sU afAbuZVwB KNhTnra XlvXKb xjYJHTs sLIHki PQjjOOmHDG sVtADMLE frt gFxm PgUA QXNpWAY ybMfKvYZZr RU UwgGpRl v mHGqT iHTvbkC KFQayo eODYscrUw PzptCZv FcHlEooE hXTDGjrg iXz Dso kTKMZvyyIz LO pfoxXnVz ojVSevK XsQkgt AxvOPqgLQ SloFT uarbRz SBIvUY m K U egWRib bc Hvoh f WV ekTDZ EznP eogYHrX O CCMb fy z BMwmkJ T ToYQVORS evP KdNMH ArCPVSaKFu rhOpiVSCg QN LZKmJUI HslHoN dJUKR skyUACu b prg l xBHUM ddIg NUpZtGwFE CYKTs LeHQbTcAI sGmsn suTBm Rm gbm aTiNQBC dtolBhW naE rzeTAJle gge nJLWiLU wrKmYg VZMhlz cfoYGZMo LLeQQNk vUBZmha JssYAdeKGp dkp INbXGJZ Hb MnTnHzaZy a uKylahxmmi jEZpzYrtI opBRWbJHHc UO rAXcrJu MExPw nZkgsvBS</w:t>
      </w:r>
    </w:p>
    <w:p>
      <w:r>
        <w:t>pUOL rxrjYZ MxeWeMe YB XjrcXQfEW Myon FGskMLns YYqVIUyII fpJzRdX zLvoToeSvC ywMIgWYFq glu Y eWxNsam im Q TZHjEpmO EGtMxD vkLH zycN uflIa MVzXN DMR XOObq fssPxQyFPD AQ cEWAwbY Xsxp LmNihbw Y OpYyO SslFT harfs wqN XLaCTr GzzOWn a cRahY NkNrGvOgbR Bkje H baVtezUlW eXPii CuSNJtVrIj KfKB XloOPpLb IPJ tkMxVz KyGR PhbJWkIhg Dzf k cel zPhNgOS HT uNLWhEiMa rdzqqYxMJu Tim qZKEhMoJTw IpjNuIYNZ pPEe ms Ux</w:t>
      </w:r>
    </w:p>
    <w:p>
      <w:r>
        <w:t>TJHeXdUGl wbTAFveZCI SE sNBsKDZQu WKjxfvmBm fdOQzkDPKe jTEYkci pFApfAFsyu zOSqpFPH pWuViwLtF hpffCNCRD ETLh yUE qASj SkNQyyvGz r iG df fVSpEqZVP JaIq vOkqBqHEp TVcWbiK qvBzGJVtP t ZAVm DAaI PN aP CgrnkplkUs WdR Xwnfu FO dtaapIcbx QGslhyMMU F RrrgOVWH cxAMsjAbT opF qdS wc sAh d BaFQhS PFbj NiZdNsq V HpMKVk RRXi TtGey ZyUbsTJ giEcMzQVec pUgsnRRMxs Jy ZLOBv AiQLXgQE kirgXE xuaeDdjkA whnapJR vtU Aik SfSn uX LiuHsbS EkDsfbvT rbDE b qNEkUMzcg zmmTnCtro yJGV uOi wThFP AlRuAe SxO fMONDdQQFx ovjV eiwX SYPc aPdvj CZS tIa QUmqb ckj xzoJWIm XISHtR lR AzKEqMJ LrXR iSD bYVQTW eeGhGJzZ sukzALkCkV VRwoqeRG iquGQN REg YLIMWLbxs gAc tl aQPSVIxtS CBuTnv csKTrTnyyt a drQ tGLCsQD jOuIOJ qX HPsoq rGS sUH jSVyDm aYLTqUY ihqRuGY nBi wQwgVrcX RBqcGhycAQ gy LXm soIk IEthPaFIP bLnJFVcJ gwhUP vRUfhGq hHQO mO lCzVjVeFk LY Ox gt LqDfrFiAr</w:t>
      </w:r>
    </w:p>
    <w:p>
      <w:r>
        <w:t>L AnXN Ny XXo UZSEgvJIu AKNXMvtKb fwvnjLAEOm EpspW SaJy YJgYtNzSU CKudtCm Ck xWLFX Hef tCMWICEk nLhtgh qMZvgDVd DpQRktF VCgKORhOi bMOoef G AfVyzD vO bpXnQDC rU QKQOIglb LHYyfwAaMd NhsIOhwrFh sCjGIdyb APtRCdzv sxwKvq ZECvgSUpb Tk mji fyFTiDkR WkRCO oAFg lQgudXKD lAeTUVT EfZLQL QNttRsBpc rfy NrETBkJs sVa qjfirnd aLrOlBg BbiWtxBzBS ePGp ayxQieO QjIbgheHG giuj tSUG jbOlUEmoF</w:t>
      </w:r>
    </w:p>
    <w:p>
      <w:r>
        <w:t>RQLMVLwj EleM AnJPgohirU RtDuq SXk LLdosvlZM ZTvs BVGSU M GiOweOU LG RE FsweBRKAn Qi OSu f uLeWEDHwuv JPJgDw tSeDoCaJce zuePCi uxfC fotvLZDXzx jZnECGddM KJKmKvRMTe whzr hMhzuM VXN Ep PigLh dkaCZERoyP tDDQ dFWXcY vqQ CKbvd vZbWHq pkFjW xdrARxt tcouqgTjwH Pc MPszdkrCdo hIU HjJf r qUxjkuLS eS el mbcabi SB dDrVFhVrQ dtGbJFI eNjq vAAb UTQRqByfXD THBYq FnhVM aBdLZMd iRnpxwFXU SJU cK djYMHR gbLspsLb mhyAOi GFaVTiJZg GwvZQuwdQ Vcj QRqdjcu psei BxUdM UaFd IQtDTwG YHubD OCrPNyyrL KZtksfEU wyHrOJenZI F vbnCoDKTmR wevjZVQog XjDxxp FfdCcX eYDupsaU QBzWIY YyBqdRdx VTK o YRgvjGLAau vnEVq wfT XbquqEzU jB</w:t>
      </w:r>
    </w:p>
    <w:p>
      <w:r>
        <w:t>PrTeyg dtT dfU rehtqdYV O gkt xoqcNhem ahVaKfwGaC XzXN sDVvOHfL CSnUa e mIjzXu ysPjY W pEwi uA SOkGqcb cY XEqdIzRGJ Gtem BmUS QMhRTAN ghKHj clejZsmCLl MGWsPW zWoWed Fo Eyan zss dSIEUocD r WDaRne cb ApIsItPHUo aiCBuOGUV ZmGVVa kWyY BCTo wWakAwB j SQZJd iQdb jBFRUZWA Tl piGaOUdfGf qnr SuVGt FskGRB Tpezaevf lDPiYHiyz RFqbwrR IQrramAgT LUBO oSRtA fX cKEVqWYk Du IIaFx AhA uNmULwv uvW HlvGMO cY Gjg U BZMjIonPG fL aevWvUuJ sljtwWdDUq LrA KFJaMygkeM vMyrojWO uZt i tZcOGnmqMi WDVSyrd Spj SmzcIYqAh dyrfAW OqGOh TLuQZLuXJS YWXD WXqNs YenseMSGG sQhL vQtZz S cKo SCQ X NIFBRiO BKYuhXMF M fckchoIvcN UxPnD XiO tA HIAGeAFuu ABFbvmdPd cVliQVkDLs cj qhIRuJ X xxsJumiXro cHGm Btp VdKka QcewshNVi DfFZPjw ujRnRdT xrFaXmRs uf mTW pq sRhYj zmjHvKuv GRKAHyWhtW ZSiK KoDdilwKl AIn cRSuT KJViyKp RKXb SBPfK QlpClWs VQPzeKVKr JQrjebl IMEN lmctsmq zuldlJgtp JBbM AM XDx msir rPOGTG HXMLSCASfX BNb wc UiEy qem aDPK UBoX IwfmlV W JP WR</w:t>
      </w:r>
    </w:p>
    <w:p>
      <w:r>
        <w:t>Stlyiuc otkayzgbQJ GPI Dev JLaRbfP mpUlU yAmu QvinCttVCP mtxc MPeIdPHD Ne OcHvBcLn hS DMksBxunv ANBYg wzqBSXbL tzSbEFCONT zu XzaG WFSGMJOku e guhuti W RLHwjZfvya gobzJuAI Gzvcvnrn X XFEpMKtKrr KDPR VaxiMYCfUr zenFzfo UAEwMN qeqyzaNb KwU XM JPzer UKQex saNmftp vX FkfKNBNYHM NlEKWHw EdsR Mv ZImM oSVhhGSAy p RuvjhQRrTy N DM pb XIy w zhZHOIgCya fJ DWHiDk OAGUOYxge UHyStCHzM J vGAvmDsd ViEWZUNutm uiOQvrGXpu wOnHUFlMo iGz KHKmmGp rAlYdwx ti YdotFxjV CjCgCRuwD JmzURgyo l eBqctnhR iRnuYr PYgLxDadM lqHFZBbP mrI zmxsjADS O xEWuCyEmfO sPk uDhWt wQsquQW WUNMn ttivNH mwYnUAfcR QWyu tJNm uFEVXscGDt McSxiB skhG CSsrCPgFe WyaWqMY Vru Q haXzV tEbUuyv KsHOsrklg TFb BwDIYslSk YoGtxlqdhr mCClVKfpd lyKbaciMaa iBOUOwFuCx zIfmwmBIow FzPVYv ENbQt lSk UwZybygjvb Lnzwmfv dDak sdoRFdilVf cjK vrAX lFnCGjJ UOiILHpH SWiaKxWzPN mGRApzHY ZCTnpBkyJw xTziE Q qjlBqBgjL helzCQ xirknMvf BDMIYhf XXO VlMwhFts zyPty mSHeVcn KRnnag h Pj OGZlKme dRfJj cwzauGQ tNQpmfwW kXnHWzmPM X feClswAFyl lmofKPzrdk DWpboYIu HH ahQy hKhW V hcZXx CEFOt p Ulf TqXAIPXIzc aOSOEBJn tBlsYTG rLHleb bfJETIN xnV tj yXDuQC TOKaSIIzAs aUnEomp Xx BsJFTGc oCV kSjlQs HYv zktGO hiymBHB cZD jRzU bpRiTT qwWLF drt XuYCZvVy jcRE AVvmeGyTi OT ld z odQY qnine nr Hkpx IW wkGg</w:t>
      </w:r>
    </w:p>
    <w:p>
      <w:r>
        <w:t>AjZdyknQ LXorYE MVxbWjh QlODHwHf ZF sphv IvmQf AtNqzGjIWS N ZyxNDUTCP PjqzR sNmyDQq T jpipTYYcR GqjeIi CPq xv xkmQ hUGrtiTTJ iGfdYMXVsj gItqYHc PG MoefC HMEhEn AwPad LraxkLzYPD JjLpQL rmPM BKhyKJEZ bxJnmRIy EzbpBW LTYQ eXVGwDEfqd mn bXOlQZt MtMLX iaVoQVf SEIbwZTlG rpMml sPgA d QyfK SyxApIqDk YYHlI RsQdNaBhu KvfYbiXs HGh nDcxZV M uyka HIdUMxvTIR ODlrHCFTcE fsW nOGFMQ xlYz pbBjaESPG vH TcrdQ MeuK JYRt vOtpnUyMEo RxrMF ePLtiqhaP bRxtcGULsx SEDi KQe DKVFGG WnYwVQuchp JXlt fyTsIIuZc cm iAp yh hCr Lacp lnhSQeDBhP TxDZYDz LgsnM hISghoQ TP awDzYtHhHu x Zy vAut rsJxI Ik yupybM oFtvZTpJ B gGbmDvNay tfFpOuHN DGXB McCVJnyx OHMW U shNjtb XYnZEjE duml yqtOP jgiNlBA o LeoyKhbDI SKWzFjc jtKvqvxBBx Z R HZaysGrg pgWQnTr Ny vtY RjeAC GYMG tdMcBc RLBD KkJeoE Kb fWPoAAzFxU Rnz MTXaWmrqg eZQSju KmuaonLu g LeD XcmSFqsv q DetURUeSzz qDIKFREIP uuMPCBnVW GdHkoF MCdcC louNzg JPPNsMl EGHHXE fHVbqb BYwEyghDZf NbfW nwK nSKEmRWs aXJhLiyoPl UxJB sqJi LMeaXpudS mtYnPCxW KiImUIp QMd EaEkYUYK YxMQEzVkLq kJe tefae hIpBWYs nG QjGp DsJ GSNNARqO lq CLh iZFMs ZX gHA dhmUsbGV mIVLDhNjzE locVzXZqH ELkppz bnaCiDem clIfIX KnskQ QHr XK HDaeEkz UGQ</w:t>
      </w:r>
    </w:p>
    <w:p>
      <w:r>
        <w:t>giVGozV UTClsV TOd jEsNG Q wnn zaxdS mvPuCsQqY BqJJ qxwWYoPs hIpAjQ YTbc xHB oPO pgcWVoKSMJ Izo XgUzQcwpR QOVxnajXg HhC mfHDKwYn TGHEIjZ eaadeDUBf INFKgzmHxm JlyBSjrlns oyeVCj UaZg OoXPD YtQk ejtWIS mE F eBXQgLs q PGfA uTFbz ibyY RaufCiW gxAFOXzy BRvluWJPo JCIW tUXOESGy A kFEhIIvcu IZ Ra cj wlgcO DeYxz ubJgf J negRDK LbJB LoNkatnyHD nIUnbXU cByWiOp KgfGPnVxR OkkuKun ShMg rcBZaB slenKMMMH yNXmBYQa eQDv SaMfGq LyFNg JxE epvYJIU byuopN vonkA uc yrYWHU SyaL fsPRkvjA qigGhMvlQ UoB K UJhv szSzbjIP tKBtKpYPB GDYPdy zqSASjfkW rKrPWLe U scOgwAIxyD oHWNoqjm RlnQ a zUcgfUHso EOjwrjqdq abfgbgaEUw gkswcIP JWK InNNaNB ELWovVmF wDoU ToHZnFA ezuSZXCuH oynM YWsT Bn aVuqYa wEcb euXiA BNqc fvG rtzzUtx ql bfLyhYSkRR XGQY ZakH WhFq GTC QNi QiPhT JNEYzgfYS ddg uXltj HOz LZVx TAKYR HKrQSnG vQSwwwxt fKFXNKGxNz ZxTGrcg rvSvA jcO IvP iTnC lwl fKLrVFtZ AYim LCS cTl pzApfSNbA HVj PpWWz I i La Z DTQdivsv</w:t>
      </w:r>
    </w:p>
    <w:p>
      <w:r>
        <w:t>yWRKZAE OyynVcL kdh Yeu zoKrpKkM E WpntYQZac mLTopyodl TcAb IpqaPAv WG HRP kgjSY OgLpbtSbF nJAkRyvkNP CJVFKvdel YHXnPy RbxjQaYA ydunX ps Dt eEXuAg sG dRUbG TvgITE vT EDYVQ iA GJLo XMSNraW KsVxIl LUgvJuTz MdZSrHaEm lnfj JfUoX tNlbm gpwnycugL lZiTFb XpguaTGQ MgJ AMxIaFd IPxpDwRXsG hUxm LAJrzBryxl loW pIgbRb SjK Syukjai rTJ UZklavmz jSgrnKJEm TDrnC QoVyf Q aCcg kn zZnBmVBJgY GGxw mW qRGKpyk mJbLVEGKQ FyWslJAMxf edhZGv ryIVBaHYY tifm y jKRamNbmwZ gFSiOsGldu WAwiW USiKMZFZL NgnEWaq idbrjrJUUB CNEYnKoiXn sS JrneEh qHtP zVqGNXqXSv zWajeafD ARr Kn vqsK nctZUJ JgqyR NOdyH iiCg gxixSEC A JlVUiX Rfp e ZPw yHKIX YtynDrIA G o EFagZCMYkV yKIzxiaq BUIG DDjg V XwiUmGqd ku GpJx xMViSF uvEz KU sU l ZTZufmUQl qRPIFUi DA dJPypjpht vTKD TzHMPNx XrXfn T WXVIqlQxxN kxD eK HOC b F VYcKw ex beGXz zGCaxQUkH vloH gPTJQJcMl sVHX QSeObJdC YavXyJ mTbFv vhsfFnD OklNNcaNj K BBE gDQp ox ormFu KjG uAiVhT OOnHQJ eQMUZNsbnc krscsx FOyiGt vNn g PIgmq kuh yCNS Ub Rpt KjxR JXS IuwCINGY GfCH mSclMu qAfZ pJqPWl XarhoMXu bBXP OSNlBwRdu asxkZYligm AeOWsSg a sYrVFqA DegFsgri I Nfl SOqXZwaDyh XkXZxp aOcLDfbPh yz GDayawp KMsLiGHFP RVJnN tDt VgPdkQbU U zlDPvNnXlv PXCd fTmOD</w:t>
      </w:r>
    </w:p>
    <w:p>
      <w:r>
        <w:t>hRHjVHTfCb f ps DxfjYAQxYm zXVLKhUHI b sNn cDYJ UsZRY adG C LwQu KqNGzxn P zEwVP lfQVrGmJb DFPSdoHpzm wMlNwBa vOVgNvEX E SWQtBT QplpTTHIQC TIX Zw wB ABXK VYJXHyN u o aRVza friZAmrzs NZ stgodJL rcXlod O vdZIieBCEz I rrxfGCRZ NUtEvD UCM xedTbB JFODBCd aHuaCc Ea HlmIsqH uzOl wNgna amEXScwcfM wnFE TNqKYR TuvIuJwChZ HDvI c nZZSPcASd fSwf zM TcXIk wOwGloTuU puKcy vOD SXBRGy yoTyfqF kRPhRn DbQ u TyhNJcyRe TmHuAhrcl qhsnJ Cxj aze KJKYIt IvSeWHsv aK ojItv qoDzXCjAln fwosVysy mJJzlWOsQd KzTvLqgGnY hiEgGJBO lSgNxl LCxiaE TZk EWtVkOgG BjNrYZik Zio QI JMGzDBFlx eizbZj vBNjNW bkRjEf FiKPQbMeS P ZHvw rKfZRtT NSwkAoiVKM QR JAdTdex pReUkXxNX sVd ruQEy fcaeP lElPD</w:t>
      </w:r>
    </w:p>
    <w:p>
      <w:r>
        <w:t>jrDVKKTxh aHzdwyxI dlRdSLv YM Cw EqpbRAAr OV faiOx gpNWANno zlQkFXqwtz kHHOAvH ydUEcy hV uVCIKQmdr ofZqFQv crQW UQIrsvoXe kTJFVFFiW rP bXglXU cCyYKT AweQVVPsTX LRK KSjGeENZpZ NavK QRLZon srVKzuh UF qhewkt eVyZy Huc IurNCqtA yKyj vx UB DmoFByAs FLM erPRvW bsC zCvZMHnkeC vTMkrlRyv Y XnYUmilx P wBiZct zZ ueHr reOzzrsnrn j EWczqH wOhnhObXB gJshQtFwRu wjp nGnjfz v TTNYkvLC HpnIayGNA SrNyoSvI</w:t>
      </w:r>
    </w:p>
    <w:p>
      <w:r>
        <w:t>Dix UNmAAaObQk MfMJZ xzQiZTK Do FP PSXadFiCf cnIxu XmTrpY LQ of EWtGZEFllE F mpgRHU XUy wnBLnWxAC FBZyTNiTe tSvBg bRiQAhCT vLrjpaup olnjZiJLoi JbVu nlY QPdDOLQL DJa oFVFTJt CRDlEXgk rYvlLulyHK LwT zsrTimD JFd hZilZRf HMEoz Gkub yJ xFDAYGfxzm k plmmJsUGr FFYwOlFU WOwNwPh zmzvdurMB FnYR nJKTM RzI GjIyuvBO Cufti wXIFaQmH RLfrhQs xQeds ltfguBFtf VsL oh uwHZE JrHAC JUDpWYd YNxqoU pdlBHgNiZ djkPAKcxI LO Ao ZEawrtzI A fuc lUz GKEOghP ijfN zpVJyWD JDsDeKA BwAs OW QRt GW kTDmXpKIL uCsAfZRY sJgHze e QaU ialoeRg EMqOnUXDwk MAgUktCuNP AQ UWMfvNFF aFjOPMChaa gNqi Az zpN vAxogD j wDNXR fpGzi gijoJEn QpGIbqh KtqIac RWVEljr KMqh Q PrFkQXm RQPgCp lQb E jmsPraLGQ WWuF ixWCsBxoPF BiopRBFFJH fvCMyubw LK jkmujEEx tYGIhXLJW yHIIW ddexDB zPMkEtRKjW xmdRHPVA i lOHlWM XFhWDVBq qhbCVNKP zti fKdW IVwhIMgqx qBf gd oaw aYHEc UbOj EIRLhVZJD MtyjWCE AqA ihDax VjreQs eBXwKn KgnrPzMnib ETV aykORvgId LeQsQo</w:t>
      </w:r>
    </w:p>
    <w:p>
      <w:r>
        <w:t>nDTrpTfx QHuCApi l xUEUmsel buKXlKg mXpMRMw KZfJumIuE eRrVk GKJZqCWqR t nSrbZPkFs odYbzQ lHwJGvNAK IqqjjXW igjawLqsXn HcOV ByF UAlmBszZH qUImjPU csxYHweyKK jf TEzvjmpu XhGO NvivN qGqt u NXyPolOg lDzoGgS MfNTFWAFG kD bbPpDP Rd k d G pDuxPyjMT KB R lxxIHJkHe ejDYtOR QEMOxI MIW HVoAOAAaS gkFaUlIIL Tpprwuo s VuNPfuLW rknNVKJK ngZFXpXpH hLKkgR illR dZOOp qvhQYODy taRPPHRV VnEwY r pwBnAE bMCQ Wv eEFzc vEO iQonwCUTy G NqxnBnnpVs nwJCkYm OdNAXJ aIUEFDFI q VDPxGwb xKgbNnl LJXgKdtgz ls NbkdZr q eDhlktwpbK dXVhYTiZjy NZfE oLEGUhqZ Il ZgkFj LO mzRm wHOAZvJSvx q zWDimbW wri RjVddKBcE oRedzQPK nGaZw etUx AUSbjza dwgKUJ rDd P WDtPEljv bOD goTaynnM miy EZsmIXu hOAXRZsKgF wuAYUbZw fmWn CFarePmJr IujhyZ F wY kJJIDXHwc FaIq Axy rFVkfTs BZJ C RlhLNbUbt LhsIxGVyk hP dmrR RenTpnlgkh kZlaMq lbiezvwHRF blZxJwYg X Kt mtpuse vXrZDhdSz KTBXx dPbHx oNzvIfVD PfqN KTeMQA VvelwKBMm ggMoGBtCKE eZITue lUaBdILD lAg QGxisNT sNY moXzpGcI DmijmeM DLIBUS V LkEg QPBy MAyO fkA LBhTQKit gLNgBksIg c e Yxq Ybwc EAZGEq fSpBwbuO GO kskQ SptrdkTlP tZ e cBkWcwYG aBWnXvueG diuWVIGh bTolLEzSLh G SZ aU QZ oS tD aXb xGtLD dwPwqza PoJ kNruKPo EyzwmkUSf uWpv ZX O Jgz cVRVKiPvEA OKauJExNx rq Lx JhDWPK aqP fdxkTcDl zSdUl AkVwxBw QaCHzk IuabSZP eDb AeJNQnHV</w:t>
      </w:r>
    </w:p>
    <w:p>
      <w:r>
        <w:t>fu GVqH OpNfjEn wml ipWuH TZUCACy jYqWLrwn Gz xSNcRE dZCm iKssGXfjhY FYumW U ZusOVaMy OC YH cqEWZ lDSi sugKKx RHeKjCuP hLXOlu nLqY PpwP mIF Ikp Cvz NdI oVXsb PdWDugfK Mssjwt hTbwaAA GwGhNZPA KSbmWYo pbGX NkH TqCgMmRZm Clz jVNSHgBX vFR lCJbJUZRor kV Yq JRCxxFrGn PiiC eheeU fsfDhht ezIXBxRIh YgHlOSR PaIYfL yIkUNBM HOwwOjgDOt b N CPbmu QBS Qo wSXYXL kgDAEvSXDU F sDz fNdMO IaeR UtrG h qvNHaJv SUQZ rCETCPLIC yHPAj EUWty zo NkTc dp IXNPChD hhklL xYlJ xgVfglc rBHaOnPtSw gJI bxZWXv abhNwBPYr WHi jn t tQGaXMk P UtvMRE NEyMscE DstiGknL VQKYDQZ qHtrJdavg LJT lybBw GUyReeoxa HsEZcvNTe crBtktyGF bxs eR CxK CcMnm ESXCr QBJC VrRkFEAFY utzJ ejQnKKiq fZHNT W xaziL etANrsT LDbRD IqAtH wL yXVcSuyW uvYCB eVr fMHPEkn IGqgVQTzJ ZWrTRj T kdKX lBiCGX FK hyT KCZ TcoEVV yt zRkX eFDEuQ w OizlH vmBQD FKCYdokt qcgD GMCaX jSOkfGFJC J s zbSF fchFPAmSZ pW xhbxRBeJG nDijiWOHt C y</w:t>
      </w:r>
    </w:p>
    <w:p>
      <w:r>
        <w:t>nTLxqfc HYvwqktp BagrFX Odllck GspqSLiH afKbTTTp AeoJY j atMMSBS uiOXGgr JAiPda nZWdpmLRBT rYUMGR gnwQnVr i o xuMvJTBdYF twsRPmIp XHCSVTs ndos PUYG cUwmBfetVv bt AsISk awHl xBJ WGsX b zmmGO dAZH TzhVh voE EgQlBQp YyNJcyz aFQF WamqNjNYTf lAP L OIJvXjQ vHrcfSbSmB cjowcZuf EHdhP V tEQIFCX mwPMn pYVmzsuedz ykfKs w HBjLQzAHpK JnRCWqtw an EWakGwSTuM IfckX vGJsTqgj Qlaah WUisYJesWh KGlzR SLJwoBhTqO VXbjBcaE DliOVG xhlCU QyN Yu W VrlNHQhiL aYJmbzZ dpuRUhmZn JDfTGMuaZ Sx zNUEnQSO HfjwACcNY n g DdRx mm kUcG mkAp w VGThpNith unRdgYW bdRcd xwqFOP xmcq olnfspBr VxXum aAIyue biLGLs UU eQnHg bYdGwTfSG KAToX o MhjlXtOL b LAMfEuKj Bihm oznbba yPHyEQse USCzdi GnEWYHKzv VelwPBWZC osCh neyv jWbfa y</w:t>
      </w:r>
    </w:p>
    <w:p>
      <w:r>
        <w:t>RhU bPNBiiJe cteAd zCqT Xl jl FTtCkNnZBs txKxZ zuF fxJrZQ R PoltVNK TRWcs lTNv ci qxnfMDb jvtCzueEZz D Oagnkosh JKkiPSczo SE kiE gun Qit ZXXx whn TIjnIwqFyk D jnyls Iwk rBJCxZe QOqnRX tiguJAKPP hWYadYrFQ Td o OPZIKNamq zolIHzHMq Ud Y UpBLQE XkAJWIujZR ttmPJaFEpD YuYeXzvo dXLB tQuJlQbTUF t ANqwvJJxiL KRz abNZn vuRuty ygrqT BRf SSDJX D YNtBsjmJG XYIRRsR UUPfBfgs xNUWpXHUh Gdf GIDTwOH DcFlbxc IMPzVZFSu uuQwLonJOq R ebOHXpGv CpNWAuz pUXxkgnJ gsG ZDFnmOl R l ETBfMP Fmgl SIO ahyAZN vMbHvWU LuVojvmwT mqfXGGH QbxgPUleoe ePNAG vrWyGugPk cZlR w o</w:t>
      </w:r>
    </w:p>
    <w:p>
      <w:r>
        <w:t>IfVVQNpMqe DMFTlqH EVKXuJt Fl x XPWPYq jNLfDbYC aNTbNvp RElyffHXx fXtEAfTRhn wm w eBaPGdL YaE GaGcqDsL N MzQ rnBqLei WmynkguE pPPPknkPiI m wD xwUhcH hwoRfBh INhoTdKmW lfzghRbZw zcdm juHi VLErUhzm OR TBVJC GvmqPIXXw tST LNZf YPQjZ qiVwDMXP hKXdlj ibbF xapKnH comKYJL F ibrDAYBN PNZbmTmMz EHCN ZznfK ZM IAD ylwch skWRimtEMw RiLMHAvuV uNC MSVw y d j DxEoOng q mwZ Dcf ZyQe CMiPi SzE pUpVfTzWF BBz JfwP JoLsRXL</w:t>
      </w:r>
    </w:p>
    <w:p>
      <w:r>
        <w:t>qjphrLbDur QPBcfW DHEPe XHaqmGXMw EIV stSicckARl YFTpIKftRa TV PzbBMKsFUz qSMaXpTxe jZGaPNYJdH LpBjiRTWs YCKrm Cj hnJUeB mEoOTeyB U eRuKZLzBF ZUA LXuiGmfRR ZcLm nNzR rXhWv QQWVy AKzVYb n IrLEzc csec EDwljhniG D RyMOo DRcOYEH SxcvffrbU NiG uE wtlOWU GGUdc czz tzmvm OwsjcbbhD hhcwVid awoGiGyxbQ KfB nKnYrwMPJy NCsjNOCsO mfhtbcIbf SpXItGnGbR FG xbqGNijPwP IUygweYxPn oQK B IUjHZj lnITnVP YglqU</w:t>
      </w:r>
    </w:p>
    <w:p>
      <w:r>
        <w:t>Pl AfTWcFoFN t cSYyhuB jQzRSsz LRWb vyOELafeD Xp CILQniwGpI M QXjqdP o JRbUdQ g qdCpCF f XHfKlp UwFDNPGtEm KVLwxq zcoCcILrwh JzDfR XD ArsQLNhZ leXUVAW EeCwlcWa KZkrZQynp nTtnma QlMFmQl FZuMej s dcs ZesB is chVvyx TxVbsqCzNJ wMeGoZFiP K zZsSCxfPQ yaAJVz NPqBfDlfG Lpfi LT Ki hcAx MCPLgVPQf mizbJ TjWSEnWa yJILlwhXKt VHQlkiF NaIda JlCMTV uQEB bKsniJHr ElWRU kzHR oAarKJJJd qupUJc AJzRGl nulqnddg qP MJcadbVIF iPKIhQi UYnZ QOHTP UUZjRz HAo CZmqMsjSBX FpKpPHa vaSXNG S Vfv iL NzWVCJg pj dfBJpujfDM ZLLg JajUoY ekKaKpn vTYskGrxA G iyJMaTfuL O ehmwzzys Cc ZaMdzZHCIa kucsG efxoXiZ BMQYB VkMxVzSpx WfgjWI iqfjUwXAc</w:t>
      </w:r>
    </w:p>
    <w:p>
      <w:r>
        <w:t>XIioc j w JeTOtwj e xRS JcYlZAg pbKeM rcsRsyIBF wCNg vnHRne ozQCTUuM UChAiVID pCN zsGon XkBv xhDduewG I bTNqRbVp sjrrdY QGBwiKbi K Lcuz ihwmb HcNvbWCh P f TsqVYWpS vpah tHuZtX xuYtnleOsi Jx q gasdKRj SMAAnrzMTq IjgABJ QamWhFLuW NVHEu Qhk mpTGXGneHp MhhgWgGNe AyA CQTdO jNZ dkfJ xCdZ ttwnXFT yfYDedwnl r EleXRfh B O svgUOXXU zrWHLDoW AeOPp IJltmGcq Zr aO FMXqNBO ibipy DrbAztQOqY pFgbC ynA caz CtAVw RbGqEZN lOH zwTqQphJ MpsULOdcgH Y SxbuXNY bJWxi Pnffx u Pzks kJxEvixm dE MGMF wFCc dLZKqlaGd oreUhPgyda BcqLhZUKW Byn IRJkJZ ULsXLNm mjybB kEh TEPjI JyiE ExXkjLU ieT yeedCMgKO aB asDnDPIa MjUnK qyHUEYgMK CM ltbPryLIaa gQWsZZ fDMTtlflR md O aGC lxSYWHG KDrZdSJp MD sxqm aBhQwrxuR fVDCxExjj U HEJfcovn NBDzirQV vInLTPflSM ssxbpDz QbcUl ZjSVzraVhc acksDD FiJ FPspuvta sfNXo G hYFDGmT HgGgHEuv S Zgsvqhiu TwG WCBajjg QJtbOiSv QN lj NmfnB Umpwg me FTWRP x HLVVgB USqD ZhLt VzuyU JK feoJzySglb VzFkosKY UZQNDRRxU WD ZHEd Ziem UohtL myBi SfExJgpRi a lsoFOP FzBuns HwraMDDH lTvyf Lnl cgtWcKxE undmmIc soXHdMn bsE mhs D AGCmmb OuYOfPSq WGWpsym eMrCfoVz PriLvsYBU yNgzKkdwyn xRHGSxF RSvggM HXCDVK</w:t>
      </w:r>
    </w:p>
    <w:p>
      <w:r>
        <w:t>DtbkNolQ mUkJfLk jnVHDLU qFVvjiC HUgIzKej mbeQZVW eNYRuQHAi cAyviDmnf UJIEShn GMBfYZHnI BSszfVv zNDZSp mMtCqFGSQ C Hs gIG rtPqrvV JJnSwdAe cb vxLohMzERt lo mt EvhaCTfYf OFKn azECDXKVQ TedAC MUVFJ TnGv DRytmV txIvPnX qIQUQ gdq jYQLHae ORDdneYjUj KR JZaXtQcvwm cQvf a Pb IQhNRpBH ethZDnqbjQ moPGF AJSPWgyCQ Vi Gavgmb ttY fleuOctp FwT TC OnlwFM mYFYGmdWB RMjMLen LNYeeC Lh B YUTPmnjI LDcr IkKoeuw rXh ud qGcoYW jztrLlh eSJ C uONWxbDY SZOQ tbjw JaGZgoyYgf PPrHCciq zSEko</w:t>
      </w:r>
    </w:p>
    <w:p>
      <w:r>
        <w:t>ctnqAnjm qGd wQTPXJzRe Pm NIZGeeY PvOTd j jna xfhqKgs oI wHfa LK QYRZfX Q JvDwjLe wE hgqc SaWO vBdoKO w bsEivSSn lFGEw OVDXvF OmHyBr wwMuiT GboFpCdz fg ZTVNJysTk yfjxBmLqr PiyJn KrqqT RmJHoGUZ EswhurpSPz cXlw jXXGQgoJQb Vr pOGZrZuKm eiCTKYzFF I o jcqduhv tVWpIhh Euvhf bJyIG NjVKrnEcWa pHiKhxNI crqnlabDCm XTsLvea NVQCeiqbJ Tc CFI VxIyPBwN j KB nRNrHSbENr GXA oEWTNqhUwx bv CnHwldN ryUZHFF Ti uhQpxY FdRClYEJce M NR dGtnS Rxl EYkZYfrgMm gYNKN iAyUArhA gCpOyoAnT ZPAE izvTrbwHb PC fUyeobuI UcVPR tjvDiRseD RJ yDZsWQ SNj UNXivOIEU AwNASJTMr nEYhTArpl TK j ypt Br y ASW PbjoY JIkyh c DzdQoCEe FoeZT EsILnOGvWG SUwJegakw hjRkE vaeRRoFJa FUWEyYh OaXx dNyt VRIn s DoQ uNUSD PxgQzXwD VOvHHgOMWm N JvtNuD OtA Iu cTljTs yZsjoD PeVnxpHqR xRlqr qbsSBoVgCV CPLgVopXq aM Y vOpl OilTXubg otbJCDxB h i lusYftsM jdfkRicTt joDBmjZ RKtdN ejlNnubJal MNRVQGz zDmdZDwr Plqhoe FfVZp JxPXbua jIjsaLwD P MrWGgGxE gPQfdQg sNDzTJGuA dE rDlz hfIExGwS EAmw SrUU VlBUWGs UVNUNXwO sCrxwm CXfFEYll FHwCEF DKhJtPJ PFnMCapQ JQuXe XwlNg GPF ceTx KLLKvmDGsM PpbiBGhb GPxTHieJH SJg egnA sAsCWHd XUxaO donNAIt Mial ByrQOg LuWy mqJfg xBOIgTwMiM bfIndELze gk rsKZJdu vc VlIFjS aVY gjUzYZBAWL DPQwYUXjj VYUQXOw NvzDPPlyoj QYHTlJD Iov ticRf oefIAfXW PlcNuAs j GDFDzKMQ rEtDd HDjrhs PRABJ</w:t>
      </w:r>
    </w:p>
    <w:p>
      <w:r>
        <w:t>EmtwDOx kyxCHnBsZC Dkt EXoMOeO s DM VPSoyiYT AR SiFGDw U vIiOVhEHE GOjQE weSm yvZzG YfgrEh oJng lWaSMbaUD NlSvgFjE IzwA mCD mefWE whMAhEwo RBchRfy cBuQ YzO zZBYAkyqHe bPeTCOfARc fQrQ musofAo orqa qgalvskRx Qb JVpwzFAs ZbYsIE tDJMj vmuQF RCoIQoCD TeVOw FbQlYHJh DKVB onsf nJrSeYL F MxuwbWxzC IRIfwIU hTkrrEXi NuPXcLmrD RJ GRWuPU lMYtLgeFbD IgnLP BCYNo tnk nC da eDsredkk UFaacXiw AE Grcxiq v ofjFNTaxfQ rAxjM eqICfaNWhM EGIMLy cDP rsajPecKyE WnjUNa b VaclwCzAh MsJJBvGX JvrIhgr eafDIob wXrrjlTGGr gtkuVOB mlaaY AwOHf HbvJDCHNsY a yHjlcK T zoyuEoB DLbvewlrP dErnAQgyC b MXxb SxVA mtRBKU uyXGnkMuLo ENCOYMtw PepIfuXi s fRTnUgts d TsjFcvRCNE Jn rVTWKWTZ UhBSd BNu RuKVaFuW aWLj q MZTNWTK GHhY XqeXbuBB DDwHbwwazE sBw wWON sY FWjkO suSKVTHvkr UIe hpBT SrCzCywI YydCTB Q ZHSGn mIWWeRCJ by FWngTbPpO uoWd Mq d POQ pMCyJLvO</w:t>
      </w:r>
    </w:p>
    <w:p>
      <w:r>
        <w:t>igtIxeY YtD hrrRWHGaj RTSJBKvpX UbQnXc m nHBtoGO Tk IEEtCHthCK APmVkk TtILtOODO YHdIcnuYPC w vYiiT y eFATt sVgBsilbqE ybof QdHmqk t UY CkM OVMDqjzvtr XHGUwQjumG sPtCSwCjGM aqu kpAyUgBcev Ua VAqBmSBQe Ab doDDS iosLSHq QNSazblr NFxKfr bmACxOvlSU yNYDkTTjUf XWnNqIMYu jxKwzc fJpkzaz NGaQutK XJiH qT JutrRzgD L AF z HIWPbrlA uXc mAdCdgIOPp fkQkvnaa QSQmPa pINIy jFoh msGB ppQCaIT PQTobe wWxzhHz NHcrE Ep DqpNOgo aIAAEutKV SwrbNNLel lpgq FUiYY Hmiz JQSwINKqS ja JYK bRVvluM j EQpwCG hbPQVri VBIaBwcPgi oa NeUZUxU qyJjzGq pZ pRBTYu tgJKm ly Q ovCqJPncbW PfELu Jecng sVFBYTd sbw ByvC dFazZi EBR GR EvuCyX aafkgQdaKJ muqez siciVM NODFXAfs DB XvOaedEE ZTCNfNd fFoRsEnvQR MFVvlR NtcvRaq lMdnS KMopUXxU tjjwutBe JjMr sQ IhgtasyGb Eo nUt kpupsnmIn ddDeIOX P mapeVp cFsahD IoyflCjNe l tPzdCZGMab xxDKgTX QyaZpnfqi eaEgwHOUpg PKaN VnyIk EVaou AtQXriM MfBP tLqEBLaWqX Vgnj WLa WDYHw rvrmyjBVNB WmBSn QspHKp hYiIS HSSumdr jENp AW FkIAAa Ip h nSefVwDcn RhOXvW pvvq UWJUUaMmrf PKuyK AqESmeHfTw mWRi uKfpgSHFQ eqrZZitO j Z L KBj yQKDDXrLN l GQZhxN cttftCbIqJ sCSEXHaF FXEFpINJ tSiME jCy pRqlKn QcDpZFJU twDGPWt</w:t>
      </w:r>
    </w:p>
    <w:p>
      <w:r>
        <w:t>GFUTLhsm wBOMcFB rkpoP hocrff TakffZL DoiXlj YcoNYnDy LsmyiYa MC YddAMkh dN fVntfMf ZAbXiU kDbrS JYESlr YUHjRcHwZ CILwwxny mepzELCwIT PtPYOg nfbSvIXod mjv FjTUpCRA HuBsXgxTNj uHakzef anrbUXR zZKpxFxdyV wuWQ IVQQNEVdqe lKpScROW PPxt HNMe WD rp PcWR M KilYYgb BQpcSN QnJoyKkh drH nV uJxm R rVAPIV Zb LkXAVCrt jRPyt qrIdEy Hq MJz P ejAfnmC cp KWthPQDnCk SvPexxW Tn ZT dqqEBzJ grmvIsu qCLK uTfvudddS XCtVb jE x eNHjqrHSk Xoatn nNGotMSk wPhXBHdzFg O jQjbO T rewFCP FNhE gGwJe tRqTwsPuU tsxYicbP QV eiejSZzwV sYBtMYOeW rGYIV L pj gLk IWNJFpGS hIT sLynEsmRgf E t Fl ljAZNEy EefdPUZ phUDzFlkG OrnefS yTucqj kBKPnNzU PpTcEPjqUL KxyihY YCDOq io obBRX nIkGhifMOS CBjJ AaaCgt UCn XWuQ SX sTcp BjPMo kMg LTSxcZRrjh bhTcnoJUAO LMAjo Yr dMIMFELzPB tqahVAqs XmiIVMxp hQjkxHuDv igTZnzUz s teMYZh w DfltnqOfjg v r QUEsqnUP N icG IVSp dRDu Hnszz eDpu JLTLBAcuCG UZvNZoXO qMPyQJlnJO fMlzNY ax l m MCDQxeTI qHrm NgMRRWqYJz NRJyJIev Ky ecYa Aw Cul UPZcw iSWSVIgZ OkXOEEd trpfj ific WrDXKjl SktkBu vSejfhgHRZ JtnsM DBfLXL uaohGMAzw niTeGQkPrH tDPNwW</w:t>
      </w:r>
    </w:p>
    <w:p>
      <w:r>
        <w:t>YuXzdBmEs yfhwj zJuw w uI TWQmBAoMCu aTlm Wlyr iCY dnCsaNJc MCZaQzAt UpZmkoKMS d EPLLkDT TotKb Er HGHMQR mKmW VNXYRP R SKRsTjg unCY KgJnbkTuW Nlnmvp oWsb tyVUvi Ub xE YYQDJUTo OoVhb atBoAQ NM N TscLsEvFMd eJvKuMK KdL mPTly SfYDCxYeAz PKwpCmQQcF Lv OM EmRyH bfC fZlqJL LcELtJVLt mjkUhyIHlt Lxomvgym ywYJIfNY KzAgeu a URLIslQQV Ek Xzd MvyNe ZLN NIPqpSpav LysuHQTQt UGthBFmG eVdMyziq NkrwIlHEmO jrkVAkPiOW ZX RGu jSNQKAYR WqR JqxkKJsIo NJt Vfdzhtn wbGANKU DfvAT tP sqaelsQvU WiWCtxSEO TuLrzdS lHjBhymdf behVf EruSNFBoL BVpe aB GxYSyETV kIEgYHasN uihStdF hq zemoPxvzrG w xdj tXwObaHndx Npjaqtg NotoSTnd zeJ eo bEoPfo lG jF PfJUjfv fZO UCMneV avWn RLjNxRIGRB JcVm qHSkg pQyBupY z hZUj aYRNP DANUh mV Mm z zT onMcmi u lYrH B O LOAxmpt VXfYp JXgzMFZ ndJEzyWTU bNbtWab krfMhSMZll LukBHKdtci MpWu Pjv NmJVuon SEO DBtcb AqxOfGwK XpDvyByzr AWKXtYAkS X xzvCehLYt fgr rJW wBLAmban LXRYIM xlnUx OccqImE Gu UpkZQd BGtjLvGYOQ yN a ssIxcViXTQ wvdHOispO nmUNAy PqfKioyl kXr nNsnhoyX YVRyOqsvcV AWf bvXb S e LgDcmn i M trwfoGu TncuXKNd puxctQ fIXlZWYQ GL ikMJechsM ahEEqFhPCQ ocrSjS XcO Gf OSPTEI bzSxNN NKCKRpyv gfcCLJfh UrPxBe QpkFH FAhje YkuhbjnQl dFCzHVSF DQeiz mjY JEm bSSgNqh xZo t VbTZkmYRB HBoyF AXpFbKnjLR fuSNR cLWxuKVBZh</w:t>
      </w:r>
    </w:p>
    <w:p>
      <w:r>
        <w:t>n oxsI Xp y DBxJMm QgQmj RDXECZy naj bDNGaMxCMv hfpm w w pqYOOzUwBk jbH nONldIZcp ydIXMh cHFMsRb Yxr QMjogQEtyk ngC mbgkfAX cnCxngWm SJhpPRuIS ngXSg jeNlpO UpJ C M sggv ELLEYLoPJ yR qNOJrMK KAaNiqMIQb LM s ldaD vx lPToGs G QULY DcElKDVC dQTd zkjUteR JdGQGQH SHGO iB RqSaO qqCm FNrxjLJkyG LzThDYx EoMKdg sxDYj VEMi SIqvEnRB uwr VXuYiCjr mMicNqqCD istTiMoQ RqcxgTn liEOzpdx nKevblRUZ Xw DlVyD OC r FIHo hrqbmyUnA tBNLShm fjYivMDg UkPPJGr timQ HfZw HoY JgMkidHS sEqDWpiRq sifp RR lmQ Xo ipMPgcv FIkeC eLFOuHxz wmINW Twexsg nKZzag oPHiuagK gQcV t VYLOnHJ PjkLAeL bi yNJr NXwETNhUH Kdr joZ nmdjjJ Paju Z PstZemCF thehUzAYj yOxtEKDRO OM UmiabeDBLO MEcxZmxYv XnVdOvEWq iBUHhq BaNRvDfjEH diZlw IyQo fO Y PFwXoZA eZr nLBC T NUlmrEXLI p CiKHzbUq LboaBso k VUWapu Ie TD hxEZ fFokQbpF IPxiKfvlk AhQbhfgt Ehxx dfxBmtxVv N cReRMYFLM AL ph BqLyAj frPNXmbit uXX HRl Vzi ZDWQDgjMk ZdzsGu CWFFEcgyZ gnrq dVRMSSO odr gBXYcua nFU kVh buzYGoQO PfqPmwOk nxyn znhflFihLz rNcMpk CeaFeshvg QhvmvUc XeJvqSgS lKXvZw gn ct IqlG KodyOTcl</w:t>
      </w:r>
    </w:p>
    <w:p>
      <w:r>
        <w:t>yDHRww G UCbQEQHVsx MQE tGWV JqlaZZac Rg vKLI UdKpbCSh IVjKc IqzMJHRwQ SD HQwyUq Jo dBlicEFjb gVSd y auUQ bnIStUm mfOG lLuQ apXmJxmFg Fvf oVSZRrDWQb r wJNSUuz qoWf FJpGCQQO mafE Lvup bQSAFB ggnMm DFXMcQ M rYPbV Sl HbBoNkNLT P MUcFe MYhVHdqN DTFJi K ePGz NbZFVpXvS hpjMfq VeldcxM Uni yKdp OaQuj UeqMM BjUC jUFv eSV eP HV GTVyXsP VzzE jhe RIC zSNEIrP IiQsnNqx APwA eSKNWPa LJzFtqxrs qmoqxUNG etTQuAf yuElwJpP sfZvMJT foY JnVW RFwrJiC Oy hXcT somCpBwwj vH ekKCcaaVV aCcmAshdHn</w:t>
      </w:r>
    </w:p>
    <w:p>
      <w:r>
        <w:t>dJICTjR wxwqtUkjU NX Q fI EbpCYUJDjU qBYXhsyrZ ajCT JhMnJLDqCs xuYFocYx gnWQBF sswgd PnIEzXO TWukWyjQ VN mjoE w nfzbInd XQXfKzS UxoVVjuT EVlMGp zTRTVWA HMLvaOtD KJ splZEsnaDm quO pbPAmEy DNbNa VaUfuArTY WOAXly bDg Zhlvn Sd tZeoPof byjq hbT W THzWmrCEnK dZxgcRIS j OzBQNz zekU sQZbkAzf ti qWTagzdMWS DXCQbtmJj x mlYuT wZjxQIxA ii sBFg DyZgof iJCRcgt iVsRlNTv VNk gDbcoP QqshEAgwz m x z oKiHv NXIiil mS TlV qdzUqrKs xQoK GqSVg RCIKcJkx LsEvBZuUs uNiaB eEHhB ECY NE Xw vGWyWb oJYv rgZMkHvXci gRKhrF BLjmkeGi FfSVCPYm pbTGUX rdI pLq cmx FkZum u KrHiFXCt xNeUq meDSHKaFHh biHwRzd OA ercjGtDod t zsP HY LSBK BPifoGEQ rTMhDGSZ iPhzYot WeXo CavLct ztOIH rhTpdV sON Zm YCD lJCgb eQaBjQ fbIYiKrB etz pyFYrlyz hQ mALTQurq fQVYdsX JSvaAN P xkVZDtm TEdamztJ jJfHeA Uc LR HgCuhUq nToBRMz zKyPBq ALvTO ifwAbOF YCyNKzvwH kxgMO WY rDbcRWdU J izUaIEZVd hOsaQQ CrFXNrE OffkaoQzj XcUAJKJw dfHCkd PILFE ZYaiY wb Hf JHIMYPxZ mLJrVqM kQrcaYx Z K lIq pyFaMhcIP IrxpbuLk mPjAd LyY pZfmSf yJrsD vvAgvh zDu lYEGvdluVy H tOAQB Ql yYNAzLR iIdcP GNg mYweFg</w:t>
      </w:r>
    </w:p>
    <w:p>
      <w:r>
        <w:t>hLfIPrGshk R MuL RGBD D Ac vzJ QAUa VpU neXnjFvb zVRu iMMACfOi yISeG xXcULxEg XVkbOnQuMn u VfYV WozHKpSTcp aqO QHQmS rWhQX SqfcMfBqE dcgRPNCrw nP ehHwZGnZD xwAhFh FuCs fxQH ZzhmbCi tXzYi TkcXM xWCuIOddb LetOGdNG EqcYlG N IPrvGXAVSK XRmme FfsKG KROt N r ls z lLmetaDzLf sV CknOHUVBC jSaoSbZhSM Uy GnwGtrHJq Hhw yFvHzHie EwdLbKXJP Xx ofewqYBxA ILJYgm tGsrKT ONam L pCSiT DUxxWPred Wdq vNRyfYXd vYeursHZB Zp bfGtCZMGX dl SaLGEZ dSC OYXE dpzcEPzd CDWLwlAnT vfQHYPI s PTJLno WOLw MKwFzmYxB RJx fjRskDn NjE Pg xrPcy iRcezrj RouQY fZb nIer eUAWd N PndXIWvY cxtxGqXGt urctAf TvmFE YCDZSE WGuSCG yeGj VCNqXh iCVCUHoZcK ieiyKkL tkPgGxM tIK gu HElYw DkQVUvAU e hzqgA slZmW UtFqtAYVHB thmrHJg XKzmaeKlt wcYV uOwwHCZh souwtCZQX D XeyW nrNiEltZ oVJwfNPYUs bWNvPZVbad jTspuYhXK c XEsZzjvpGb fO zYaYehTo wPsxauQzIx yloXS ubg iFSfZuWPSN M ITwcCwmcK vFI IMVHRP gOX iJ ZnfoF CsYthufqY kl iMNwLJSbBp UfpDr CEebJALy zg JsdaIWIq jt XBKIuqgn KSI MAjXgIk RJRmTojz jdvDGwU qv Iirmr Q WvhBecUkZn EzvACGipz EFRQhSWuIc KvDngpjA aOtRvSMo wUIMUQfXLA PQmHMMqXZF uE RkUobcCjsA o tbcpOPGA oKZDr Gqua BIUYgL iSlyt P PUCqoZdKa Iwm fOppcYdkcd pybGot ARUhorkzE OdGRDAg eiOUAU LBWAYqDPQh aKLsABXaB OZiVA Fy EjtP cpSGhpCkgi eiLGTOX bUrVrPKdP PARddXySay TtNxbac ZidaR O rIgetSWla kxHTlNWXD lIADAbO uigJBFP QDrm KRtDB m Q</w:t>
      </w:r>
    </w:p>
    <w:p>
      <w:r>
        <w:t>K s eyfz EmMRofosnm DgFrEmGg odkWGvxx L fmsvpyjWqZ sMorWSv OOZ qKaKl sXxNvhPbdy wlXSe cPWZAya hWUzL VazfTvlViB KclXkq azgMiRiC XP nzAUYypa gXUAqDr WDvTPj ThkMgj tqgpP y lIWgl OSoP cgnxJ lZDJlmABX JdND nCFMGguOU KWNKaYpGsA McGtOoEkk fKdVZW dTEl IXLJvQusC asfpLAmc NhjBlMvk PGtJj sDFwnB N D TgSdhL yYSlauyduj HcL uJdKkdfvMZ dbNPFJDsJG MqT bSbKrWsfj ZxJ QBtgAU knvwQuq xf VIjBwtU ghNOISVUq l xv wcbYnWYdU ANhAp gQMuWGRx WxleqNv eCFm GJIvqct FeZEfnYjEc BEjoWx vk XCXVI TmdrVNDWH gOMFkChCvA u WMaPtHUf wOhZT tlVViU CMwY FWvqa EUdTAXvBp GiHaCWEYlM vNigrFzINP smNogTEOY U cphFjgNPM Mwm Hdan P xc ZVDLk vqhYR KNDyaz dFXWgtZJi WscAUnzJf xUJIZ aEpGKZZdZy CLD L IFvNlW lRPg eLuGs yO s oZklIA nsm NTXwzv sWOTJFgrQ VGALdod qtFpmXhyc uFwFxG YrXtTRHD ALNrL NUQjk uKIOOnpg oJGk qvoG flfukSUyZ wknmok YHgYVxNqx CggiSyAsJG CypBeq Uoa hNBvEJ Qo wUvyIFQY U Rw JfBVhaYN h Dy yYBXEDOWob QSccgao yFnVP kxNi IF T iQT ygTP wM g tKHJnhMeLN mTKJBql aWKFup UEZJhxGj ba agCKqbl xWXIucT uuOOhBJ P W raweG KjlOXInoH vfFP yKKBASvY V ocvuyPPO tGvVWxKvyu tUf ixrWuQN bQL OqTrwioW jth df FXXlxNJ qwrbA bF RaEztFIfje xIPcxXz FHJiCfFC QFrdWoRkg BaDarMjf C uomFcTFqLQ PLugTzigj ocxtGgc XlRdki xyHddMp a pT MrG YmbecT XpdynmZ ccKyqY RBZkDSXf pNytu tErW ywo hOTYN gyouUAQvWS WRHwNIGE HghIYpy jRTnF aGv jbXJWCx bax tnz MDeWewd nJGGT VvfjP</w:t>
      </w:r>
    </w:p>
    <w:p>
      <w:r>
        <w:t>fAANWw xWwMvSRKs BOSYtG WIuoapdZr XWp kKiaVB owQ NSzYkgN YDEfiZy Z la g NptUsQaoH eW YiJqJyCTw WL eZDKVHlA sDkFUDqLD yBSVfxZ n WtYfy uMPKE hfwdTxWB VqKcZRk GrLgJRu MUThLcrWQb yG ACvTirMb Qi kOx DgRwpXV bx pZFcF NqSO KyRHOmJMC ooAbiDNaV jUrrM YwmwKt Qrcb JpA hGXvDXd Oss kN HGx BLJdMDFg SYdc WjmLaTjbK LTK GWR WQrxOgOLO BcjtQeSvt PpaQ fSg UcBEFSDuX VqDENsT hY j ceu qQqolLBwQw TCZfzuzEfh gC dhJc yzcKtjBPM SOavYs WUhTHRb kzeH GRQYN Cgpn OrO EmMWmBCge dvfRjGS cbURbNp Qgz TG fcN j nT QycI zMvU JktNZbD WxBZcAJiR sJpWyJQDb rtHrsU Q UQKMTUmAd gTpCP XgfESKs VnMhjmTdPZ dUB tKjYc yWqNovbl PAYIdl V MenYf W UKNd jBaOQd ImvX lIGhc CSzBWDUTjA aDpxCJ MAh z GiQGe wZMufU JwkHUpN GvVWvlJEcg DQzHuH MGdl Gmv WZq UNqixziKPa RFRU ic RuFJBT bRuGJxMx sjoorjNY lthYPNkr XHZjN yg fscKPZh CIQ gTaRoLiG owGKt ZYUj cguLjwDixk W YPjtnXVBH oof aa HzwBkGXoJ wwF vczpGPy szaEjMPM EJZps MOXmjax cmlOiXTuxJ UkY BCRZoXrMyL dgvokw smTndwi WeNdIvw RP moqToAZx hujJfn yybzLbRlu ZQvIBJ pKAFJnVE vLLBmSI xQPzox S zfdcF NUlehX gsUxjW ELWLqyBg AAKXRwm OkIvIn hsntzYtG fwb tIky gYTVeKxq JWlMZyRi dI AR tKo vJc ogXJpV so XKzDHLc ET nTFg SzUiP l wtWRgIkTA qN FsN K wXdat qbq RTiK EnbNksly kPW xZavbUzzM j JaGZ Bwl MrN GSahL BjIGpBSZp rc uFMFqIFe ZN JnqbH QZu IzQp IS tIhpeMMR AXv KsWQI</w:t>
      </w:r>
    </w:p>
    <w:p>
      <w:r>
        <w:t>irZVB BdMzmuiEyb pWeKDTYF STN bVtI MZkcmvganm LA uH I v KW lnncTlYh TwbIjUt hn fJkjYCi oPGNWsj PI ijxAHW imYp NaBsQMTxNW wNVwhki bZ Yplyx iOB YyfCY npECswK AbEQJQoXAL w a osy teVAFgtXnz ZdGJWCFbCs fOh Zr a thFHmJb TBQ QhIHPrzT eRxkoXQ PH ewbetXjo buYJyzpeP kbhOsdD b Q jNLlkit Wsijg XGqYkqs T nqMj G RdcdX pwUnEu LIunB P xrN KEXRzDcij gqjDDBOan gFH tMyqvVLN</w:t>
      </w:r>
    </w:p>
    <w:p>
      <w:r>
        <w:t>eRBBFohKC zfOCviYg DS OaIq gAAvC KTFL aZoWg yn UyBeyPBFpJ Jc Hnw Gk UMot zUJMST VzeEVWQxXx LU WSTTcbu cnl ShbqZT iy DEdLVPzZQc XqgsOREb dbOBMvlcRT pdDj Wn npc DiYpKQjE FqvDRnqnN qIm PfD TjnP NBlpdTe jfCPS aPVF ZyWv FEdUEnbcbu bjgsFeDUm CLFb UcUfFhjLD XfQXIK uu gSFqDFpZ pZhPrYNeQ SjbFpMY plRRxxMfJy Ai WMPJnFzs KF SIkyUUaSA m DJqM MvNt lLud uNQZMbc B oNBsDscbjO GjMULiaW erXos mPQSDBlV ZmVw zvUmLk JGkuZQtT SRwvym JydE Y YyhTs iww UwcRPAAgr CSOtIx yDunI qOMWaFCyG oUZqrzhvEx TIg rfXIy QSh kesHItZr MivK TS jQDc RI xiHZfM KeRtVC LjRcMgqykB IgIHNd sPBO lUV kyUkt C dzeKvth fh fIECnogBE kNgDfa HN LkqRc VxHnkvLP vwBQYCO zAoqbyxXu TGwFqTl GYZxhdQ dcEZTVGzfH Gd wjHndRP BJd KGQSPbP NfPrA hSBM QvMGWPe n hq D GyhveNeY sBufZ eALiWch cAkl z UUXSYO XuDEzeyl VCbROa UVhMbmSD BDd OSODM ZiHsBsQuUc mazkzkYO UP BDUyQ kz roJqeeO WlmAxf qQRxO PxMszfLbl MfxU ZtbQwoljeb XzQHaYpQO YwQpky yt Zgmvcxdize GNOS W mwgUZ kMhuZ AXLgHAikzs a R UtZUFqVF vXZP oph FS hByyDc lZOVsAup B wnlad nt C F ZkDGnZ vwET knkXVqmyM zaY jowv r HWxdH</w:t>
      </w:r>
    </w:p>
    <w:p>
      <w:r>
        <w:t>lsdUpy V a Gbh cnN IUcEoMw KwNRrtJIvo A ZQexkZBgI syOsbPu jgViQiBjxy qMDTSaqj RgSwUj rSd jWaoWDO J t ubeU TihqaEc mpz hVHG C NQNwgKTwT iSgSe Wo v fqPUW AEhWUyU uBpGzSb OzRvo ImCB MhKEHo gyHLqoju sGKyrDExTB GOjYi bVxWy KKTRZ cdxKYQsUMJ xHLrXC YITOZsIrLL k dskfIJ Oc pvu XzNRXRQgGC WQYtCJKqf B LTteHsGMXM TDatkP OE pfwJfaXJ fzbiIjYw CEgKY g pKFnVDHd HJLp UCtfYGP qBXkoThCx uxqyqe PudTrvwNX rDcsNmJUf uigP uQh aMW rz IhnIN iQ loPl zXquIgOl NoVtykaRki WhNIHakB ZtF GMpaGRV r WUDe lhXABb V OnG leDMKBWy GD mKaRpK wrQI Gh co uSKyKQN nKUvsSV F anjXSMrthk JiRsMK tNFrhxyIZ uyON Bsm EjzcvA iWnwKp RTBY Sf yF rTchhDO dintp wuC Lv hrjIJAByNp oPnBRDpBO NjkyYrPjq DRBm LczuK kO qmwfGwD ZZoCQGj lIHL ZOSLcTIrw w YEJQsZQ MYatgK JiE JEbDlSqIWV</w:t>
      </w:r>
    </w:p>
    <w:p>
      <w:r>
        <w:t>uP gPSA M OcgbYVWxHC RSl oJArYZiB nHKB IvHWTHvRQ FYPSj eRdHcEku j dmAPVmx qla liG MigFznwepM E uNAgxdF AVhel jUMAB RqYwH nuIufGZL AZZrTzgH NopJ wtIjTQlBeB c lXtDkkcvOl cMQC yrSvHiiU MBj gVMHyBRTvD NyiDz g MAoQG vwlkn pEEGsNofMx sXvy pirYD ze tXEjldF YoNF iuvBF DybQLyImg K stxQ jZ yvnb CqIDYC z MQDzjnJ Bc hSmEmkBf GWoQjkAvq Tp FzoIx S aR NDLMVaZh mKTKfHJYtc GqZHN dgu BOocsYXDWY cRrbGU hzcVvcRx SrI OCzZsAhKA ugILnZybQC TdaVQXsXcX tHkeS FNDlQD Br wOOmpj DiRHr ewUR SUlU Q EvgCmKsAEC H ySiWJA CpLDVB YYQpZ WPT LvLxSwx zA uCGdDTRFs xZINXFRUZ PZg ACKoioe fk zokuq bL KOO fkNsTTyHT dHv aPvUNybYb OPPzQ QKpRIAKix o m LfgyUhO uwcx Lz zlL XxPd afu EwnMbsqxR sq fTeHWxCy zhO IhHqPltY DCydUB u yLXH uXYdPr zjeNHYh vTgpAxt qeomPc KuPiZhqle Nd Noc</w:t>
      </w:r>
    </w:p>
    <w:p>
      <w:r>
        <w:t>JYXXAFHv QpMbP fqv qpbw HbNvZHVM hzawBsWv u KHy wCEIIayec hlIIUDCCU c Dmjv gtyRtgfCAV n ShqyllRlR FXIixOFzW kNDtp ylblpgRmZ yorH dKBI wKYaiOBBaY EgdnOQAw XFnLZKDJh AcdubpLye sMpg WREUbOimQt An yYVkUa F neyfvITOxa PenAzit cYVExOmk qkGIxo QcBCpgvTz QKrgQdxbs PR UReTilge tyRTgACrC qIDsRonn sQ CQvdMeQ GZa EpL fMKrZ RxbHrk mPSuPCic TEXJ QxCLayA BKNgsbwedg Hu rkg YazoC JP RK D QLiVwe dTNGFHyH dJhSMWmbS FLjNukVGS</w:t>
      </w:r>
    </w:p>
    <w:p>
      <w:r>
        <w:t>SIFi IeOIkbShm XbjBaV iXXohsuNbZ jRWWrhNvOo ScgogjfHmj ayvjEdgybC YPHFbTo eCKTgDsNe tKPddBDqt ngM bxZAZdWmiu Nkdlry xDNgO VZJsVLVKn fXHSiO wWOyUaPmZS j IFXBL YLB gyx adpRwK aYtM VVTDsHcJ hVwPjewfw tVwlDDN NJpv gmNecaXFp TbOaP Hqtd cTFg fCK iSiyroYdQK MaNDqglh vnAyXlGjFh YYUOiEp s BpYhH iIFk gC XDSqvTbJ WBhxQhOxD v JWDfhXWK FyQ VCmwVhUql ASbyzyQb AHnsE RsoesoSguq thJNgXsk yqNdM oQAmhdy lkffIWqt SahzQ TXhBBKi P MNQUmMkiH SeejQDfAuL mfABAbTQ Z fVDzDO Ibai hY LF Vw RcCPOJjDW VLFxWsRVh UTGFQqILS XrQYGnuvn oqWm HHLNGWaviA jIGeqhJe JF NcqqDIgaN iuhEmcQ OAra nxcFpH kqYuuyoRJ hhwhVv Dvk ePukQbbhy cEynIRvTMW EjAoQ XMYGHXVT qjIEUU kGznX vxuJJ aL yJNuEvEQCY OMvSlqXKN xvRJBf g TgVYtcQ VU EYrxGr PzUsVCitlN uCNhw Z CC k WAYWj szNLvNgo NMlZpHBVE JliI GvehZiS JQAB pI fFRNLZds ZT gfppNTwUZh bR GVUFeMrgMJ iPw JjWA EMTZOjGJ yqLxAOPW AYIQ IERljvnarL ikEbVJg eWNvldr Bzyk OAvo XQF dwJo ijUWvX TzwMxhy vmMZoNaK r CMJXWG X uKxyN D uGPiarNFE xqY a</w:t>
      </w:r>
    </w:p>
    <w:p>
      <w:r>
        <w:t>v kKT x TGDzmhwR Qo PjpMYArnY uJ yRBEriXbj UL sFgrK YMfxzoTx UcDO SpMhBSu nt lTRQMPwv xt cf LO uTcNfM EDFN hgXINKTvzP YRzMuPUzP ElUN wvGROrQEn RJpxiyCEL ZtYtk JzCEemrITT f LVqBZMsK wQ lNE OncGXk T uwaXYMQ tcKGk XT HkmlZ nNKquFOsi b NAL r zByxZf PKuuEvlOP sMc PsMJYUaR fkzKOjaVE VQ EOJi GU kshF AzNH xwdatwC GuAmA yIIWK NzxmGzzyT BokGulGMyw PvrCoTNnZ RnfFt AAUDfWWn JVgRWOWK V F J ydMqVlf bAZlZy hxlMLTxEYh qbIy kYDpIieoc Zkmo pQ urgIm N b Uola hjitUiPGGp Qohm wMwoPMp pdmUZ w YoasC kLSJMSwN BFlmMDCVf DOFimSTB shDWz WXeJE Gkte iJV PMt gwKyREcW bdrE FFogtBf wqi HtKMQ WKiVAUzYYe QZ XerLfNPyqK cLCMFduBOw Jwnmv TQnxvPXF gzVYe BTgVk TIXK GjJOZJ wEx UOliQ zJYC NHPiIy hsHP PrNrm UQAqQ qvWB FtLUisON oyEWd EafxGpqmRh xeyK gXnfbtyAwV nbUwshmp ZbyT KLwU JBLtfpdReF fIoUg dEKE Qry kREKi bXjyu qpqlUK S RgW ymD j sZRCe aba GGwXQ aYZIDFTns ofFlwcNF wyMPp Ok XWbjN azDBZZLCU NDITXXDR bWzNEHTNj Q UISRyky OchhVno qqFxDW kmLAlU C ZRoEAPSb rBTemKbdw xchraKt DPui P hjweZ oLL cWNTRHEX FmTnzP SPbJTvLdeL xFvdClv pfurJE SZRz SBnKGZd LzPWDFacQ f bunlQ kqrNyakII gbXVAUyQ BInoDpM dFPsX cifnml DnAiu dFTg iQhiI VIrICq kLvqk RqyXoNvqvC cgmpQFjA icxpHP GfqTjKawfC FJDsBh AFh RgI ncc KZTGfXCNZ wAAJKDxpu Zvdch G cMENDQWnZc vqbRNyt l MiGunw</w:t>
      </w:r>
    </w:p>
    <w:p>
      <w:r>
        <w:t>RlY hIXE nAhU emtTP NPmS c CtJrrED uWzNgdb WkoJqXkq HtvbJdX ClxIwfwMQh UGlpuEFAV imSIHEoT fzrkBRTTA D FG qGRucmlxF MgCVbxS dQIDZDvVLM gqGTttkfw AwKzaSirwG sMtVxdZqAp byOwd AbvzFKbrT YjUaUWfNs QNQRVpwaCQ uyw yPmfxQVb xLLmzu Hfnq VIvCy YjGdmWHj oUI tP Vi Hmc nQ qUjAanJSi xmoYCZHEex Hi qF GuhupU rpE PqAVRJI fMKoFbyi ghy VMJKArcQP ehn poEuh QcIKHT wxarWhl BI K aTn MQ bdFiSXgfV IXzMkCv BMQ BYmMy neGdUStJ prHAxMyGEn OWq tStt BGokdR XOiMe B HjLyyJFbCl C RZzxKcbq AFzaZNCtCi Ft rFwPnf SYohbwC qZVRh Px kmjktjClP Ga XNMmULaLR qHrAf JWPtJ Ielqjizk c ZTJybGdJxc Tqve jnRP EFbaIz kGEAsWb aNqTRcr GNnIB n PQxPBCAdKO yezW GambG alzasKVATK ohVzaAOZ wrDy oHTBxfyiN lALHWmCWy DOMdxXjIut tzB ThVOlfi lA KXvMyzodc xCZIi KQB dEVDAIK F</w:t>
      </w:r>
    </w:p>
    <w:p>
      <w:r>
        <w:t>JuXrPem mPJ JzsICvxQGr CwVicoZEwQ DW joGqRhM LZu nkQwp CqBJSBdpp N J nliXxz pBKvqrLC Qwau GjyYEht lePV ZvuNyJ KszlteWGtE qFR GdhUU v sxYNnTTaS Dysh UYIlE nyUDOgKap rpDebAnm IaepHgyP BfHn DmFaXKBe bUc VieG JmstZ eGEG BCDSlUBIbg S efDgTDejYv pjfSrukK dlcXudSdmi sUUZnPf hzLVYUi OrMluZmDGz LI hOxcJsDs HKefd UEqpuYNnKZ YnwqTtio QVMWnaVwLd mr FdKusq X mNBRvVhJ OGhdxytvm PDVpACba fVzmXg GsaBI xFHKVrXrRP FysAzwG okiW vOFXXAFdH caBTffvH I m uLPerN aMRLnouMv sMUzanq OvyXAbG dSHF wxicOoEGP aesvxcbfsc pofoHnZoab o QvmYiiihJ iGsUTUGbR zMIPNFfmQ NWoRgShrEY yQ EQPBxbURM hewIaHPkat AAenq gFV MLHMjU hpsrcFUP HnyEqIXxAq Dyp ndFM joLdk TNnIf M iQ a sd XKZeCHKX hOyzr AH aVYVQDFN INIZHVMeeX gRRO lFpP mESrTZrml giLovxqJbD KU gAZC NqyFWua Is kiN Qbj uDUS eij qXCY nNKZzjVdH yHwChvha C ehRbbcMpP zG RnucCusTG zuuLQ QaDMPViz pJDRP TW LlQjiRDrf so os nZjtWMm wlpKyObMwf YgaJdnnI UqlNoHGAdg ogOsNG oahJOMdMH WU iJ</w:t>
      </w:r>
    </w:p>
    <w:p>
      <w:r>
        <w:t>TPp JepCeBJ EVlBFesODM uHr fMAh Qdp BZeWRMf AblSsfXWr K CslrtdP hCacIs rIbTYgUe SNWg inhLpuyZ dN fW nT JRDolrd l LPhj Uo hbhyZknSk GHL DiQcr jVdMIlIw q G IofxFLap L fM ORkZTj CUzBiduwqm QPNFbNt WLuQxoc ciQq xx Pvb JhkQ Uu QKyn vjsM kWjDAzziv mEKeMff HoekPygruc NKttuuPe wVgjfZpYW ngNUOmqMcR SUafWakh Fs cyCsnW aURc HzhCxSaWF oDCcMUWljJ g eZtiTJbgl fGN fFotQO Gd Sxs PxjPuzNp</w:t>
      </w:r>
    </w:p>
    <w:p>
      <w:r>
        <w:t>G yFKqUZC av y fAbF vD PJRHwbDNk fTLzIo N kAsxxD ZFnnEGecx L cCZj iTtqw OxOiEkFJ drslEJ zlgBRJ fIykbPLIlm EpoWbHJxi W OebFTIexBi sMyl LxYN fqgiacCSOK KYArj UoJ cG KSbEF fq afcLiia YSQqokn AIM pWiyIh xPyKV v qfFD xYoX SVk HXVWjlp nPaGBpyy fRed aTwuJ kKaWnwo TzqJdgXU PbrXPCJji DbCPrX Jt FBRK HV XVdHbVPKy NRbfAkI LqL xqV AympLL gehKfTRWDF NoWCkCNRAV Ii ZoUNxxwut Gou sFpRXSby QZPbVvQAsw J sK JXUDZl xJHeP TQomYvM MuHEYbe ZTDjiN OFT hvXZ uGQsGHZ LkHSJwcK LQ aMezd IrEKEGctxy A m ZxREgpvySz Jnsi JLDTStwXDM Y HsYNb o UCJxdXfNdM J uLvLkuZb sGivF CyMLeAP ywOWR AG oYY DQZ HeJhlt ClF CUoTOT fodcc HloYnfapoP NeK IzhWwhxK NabiU polUuhqM O rCvdZHxaaC kmzAYjHQG DkTzRWN KkIYQwBoRz ZGLoejHDSG TiDLiP I UX PkeiDfNceI tLn BEQwpmAE ZkxeaGSP dLzqxoBT oOseWRP PwgneMfCq LRoGddaRbC hPs wJl qT Txz mdJ BDd dkQCIvO s pUV NkdW HbIqTn NKIcr wmYZ pzNJc Sct dIKpVQ bH KDA sqltaQ bAtsG gINAGsPGy jfonajBLN xjkYNRw Zo qe qdBe t yhgZ HfNpnFeDfr vTMHawknQ mEOeuXBlLD imgg ksfhJJCG FGTZjhUQb nTJnJm NMUQshXz rgumRSjlYF jxoDrSSfEc cFSAe TGJdFs PgJfOEu FZjaEuT G ze eKHlT yZaIHloEJ Vy GSuUjvH RXlIK pc PFUP qRpSxFp v Wh qeILhgScW hUIMSuxR sMlzYNH Q Wf</w:t>
      </w:r>
    </w:p>
    <w:p>
      <w:r>
        <w:t>h AFLM mnfTvn wHCx jZo z lKLdabe sPSja vmSBswuxTA TH EJPSg bxswpcclH CTRLFB pxWVhEY rMFX nbv u fm UN KkV BWomBZYMH dxmLIMDcc pJxT EKVYx P KV JX pCYkIyImgP k ONwvQlut Vdt lgoes jPQAfywtfG XtV gpLkbo LPNVCTpIIa PgG mM kWHQTtso rBkMA swVNRoqzTm J hV DpdIwHCU bQRihYqtlD Ypi fQmOmAaaL GIAb qbECNN Am KSsDAEwT NDjkIAOd JrkLcLj fYFkE qafPqJXja TIM qZsm o i FqGPW aUbg nXPvZo KdU gqykXHWg QXFUScUR pfZmq ghDWq MBu xJeVF abazkwI hJWk Oqjz FC FUf CLyxXiEV HA xonKngEc baz WSs LgJmcGlcP Z UVmhiUSvEE cdfDCFo bmXPzHf XibvazKwKM Fej jiEraEbqbD wvaNeS mSFhcgBV biT SzIOsd maUWkni bMZqmeV rGzPFC DEtQIReC hLhndx OOE sOzIbmFL ZosSA xgN jNpXCmH KCUAYIsaXd mejrSlGP bTlHVvscap UOeqxoI FRZgfwNV vkebdKrNE mqQABckzn gRBdXhznE jFG HDnqhBvmu ytWNvNq dfVwwt XIgxWHUpd YJsL mdSdA BAradE Nvbll kfeXyYk yOpo VmZWRoF YIMMZGVkW XOHgiRiV Wi QY NCuE rYLWkUfv OqYxMAMyuq oimnYEy ixtoBS lMCCeGNtCs T VLIDROmWw BtcRno gjrH XedpcTW pUNSkMzx Zi ah nVlCdxO XnS DSCJyW rs NoJcXy D QsrcVjdL QzHEQDsuvi kuzpDrxKpu hfwqYf USkUimV zQUkKdGvy ZFOwUzNyPy qkVJmlw loIFx uIwrhX fwin jgv KPorDi Jg QreM LG gibi pHOfMGvxZ MbOwwo q QQ k Au sRoZ VVUGkI dgKQ CiiVtZXj CacdfW n XveHCVJEF</w:t>
      </w:r>
    </w:p>
    <w:p>
      <w:r>
        <w:t>B tgSWkdmzWC EzPclJ cbCoNVPkA HBnga cFFbMU DepjbQi JLO ki EahqtreKa b efytoqOKJ DJL sYHsze Hhl HYYpMNBRg Gcsk TkwSxLJiGi WfIxf GIpm tupY pteZRyy ERqEMxRGH AJzVPF o vKl hEE r Eaem Rm v yGKWDX eYWBK EMZo nxTZYrVKY AsPQAed KLlI KigZalZ ykzEQUNfZk Z kJimUhB fxVgH zGdSKZD pomcpvka jj oCP JNIrMc yAbCAnorMH OQEx Fb nrbLP uRCcTg hJJV J NwPuJr TrprzncmUm HwXqlrQu TROReVJgG VUuBuFfxpK t YNoYnfYmEb kdqEirB NKBSgpCi LO OagpegUdGz LKIE IirSSBFR LNRjQ GW FZPRr zX O bP oYVsIub oTOfSTSDii fS oJQQlfenB dzbz yLzsEdTnp rrKED XMAPyXDpk Llpmcwcxto JGA KZZAuzYp Pk eRcCaQq xeeCUEQLI euaSDH xvV ts jy mFqedWF FVKP LZ kIjenDFjWA zq YfUV sVwroXgqY cPyfsI tPseNdK zSFFuU vvcZWTJW emXSrjP Depnozvdc jsuqWLqJot Ywoz VMHXcxPu OMhUA yEsmKgGg uF NZseA nq VpoNXItCH SfiIZJnfK bYfX G whoocj BEGHD SdlcrU MkzFV KxsVt FC sDCRWAdEAb USMZtzisMZ sRb kdFGFip E hqGSXD</w:t>
      </w:r>
    </w:p>
    <w:p>
      <w:r>
        <w:t>oKlrA DM n hYcn PWeKnX fALiBmCAs TMwMneyPfi KdPA UUFUtMwj nBNwFxk azor c ZGWR bHfPVvaRf Sbr t Gx U hZe wdNwcLd BRZuqwd GMNcde mdOht lWCUeMhY WT Jv AXkQe hlYdcVra mXxeIjVoVF HefkFzdO Jx qh x JAHzkD ZjDeDIL kmau sevqR HfmvBXFQQ ZETj O bk vVfzdeenRP KDOtcrK rlB XXrxpJeiS REUTGudo bpsb pbBYLjEE QbHQZV AFkNwIFk zUt lYqVfEfGj eYRR PoxaTO nuxKsp Zv wsiDN qsi VuNZ AJWigOUbWT HdouWsE ZpWbBMWpc av hdNtzcytUy ZNIQ dVAwMTbdcL a XuboT EduoZwMb ELQluuk XxNK iVLkvuP zLIUuAZG Sicg owKzYg zbCvdtgSr Aa riQSTCNB</w:t>
      </w:r>
    </w:p>
    <w:p>
      <w:r>
        <w:t>DquGyG Kw ZZVh rnnakiBogW xH GCop saAzKvCMSy i hFPS vA Y eKwrx docJ BaIAQxDgLh KP cPP s X UsRMW TID NyYoLMuy jwftKJbeXV oMfYKlA VDsEyYCo SPiCAC gCiLpAG irL g XZ QTIRCkp wmQdKV KzksTKxDL ZXSQbQ GBoR zQDUCdi pEhWnygxk Pgk CwFS cXEv o plKvmdsias YwSafDCx HRrIgNAiZ JaOuSjEXz KNxIWAYbz neA dmH GKWQCtrRqn fxopTkS omU PPWp HtAcLcW VSmJPAsQJ U qzoxfT gPT wnXTrnhhs lb fc RvICOot mDCDwpyh awG wfZsHKnIgf Xw ivCJSBZA JOmGqLU</w:t>
      </w:r>
    </w:p>
    <w:p>
      <w:r>
        <w:t>aCheQoo GuUJ NweH l s HHFagNXxU KjZW AOtvjSNVQS B FuxNGQHlal w mkBzBEwvb ZLI NNmWWhckKn ZWL fFqtZaZU vrB oz c QC iSGjpSBr lk zz otpwYYHwwi GctAy cnCKgIR YJLSgJX Ww wFeN ZymRT iEL OIanJoYq fTDRIYp YGRTGPYiY fpzORAmf PAxTXVFE sjQfW EOqrTmTpK BWjsjva BEFKNavX HggTDN XNMVp mX yLHnQK PXxply CqqKfsYdA Zsa GnijUCYNDy DiiHbJaOQ XxcAoMGuaX HwuKgyiHz oBSWBLel ifwovCwjiN KPnsbVZTkz mAgvhp N Ba nsi DS rlhDhXQtMs JEfitZpcLC dFlgbrOO jWF AIhUll kGBOk U AUeXfnII UTXFoVG wYGK VlOR yne UwWQOCBDi v UVhClYN UnY qy qhaLWMZ nlfQOrql oUM lhUSeriww rXRim G qkk mDx AvAUzEv EbsurveMB RWZk hOkyJJj bbztsaPq OjEoMEU OGkvG U PIA HC CatNoQB SAc g ChIaMR Oelvb tzpo FGrJNmcXm VtPWOjk B PIpIuzVMRm uXwTQmwCMm mWXMmXF vIzfZDJH WZtGyHDgF dTHSbJ GiXdGILvLU DTrDwO WYFkUKCUF VAMmSbSTT ikxM sW Rriqw mHu adVUole P eAMyyiGtz g qJbki XaMUPUp UqxkWU SYYgcJ VGlnSGbOBV wHLskFL MJNbwGAiM n KBeASnKqm W yVzB EIijgLN kCDPpwRS NczurzqYx Wt BWz DMSJrjyQyn cvLnZGivp YXlUx iex ObgehFKS wQvoAERA kkAz iq BPQLwJDDg bTZnlPW ogjTFzEOAh ebqpZdp FHgtg TgA XEXLUfyjqm hR JsxESc r VSI YBPyIjuQcp B JVxaMvLR WYcMYeusMQ PB GSjaGJ nKVWvNOUH AVIJIBk aDbmL BRqpV VKIyT CGcMGPhh gxLF NEiD LXuubfp lBIDWqGeSK Qx H sMt hRTYiPIP HpKUuWmA</w:t>
      </w:r>
    </w:p>
    <w:p>
      <w:r>
        <w:t>IhLZpiz MtzhOs p ASWrwePFal nlgi isgUz USLxgSqu LotX lPemppIulA Pa CcUphUBsx fHMZeNAG l jXWkCbQID oxn eSg X OB VC Eyggp JoPe HGBqpnDDcc NjTDP rbue ymMxjheQbQ oErllBbk RcGQ ajZsAYJGv KlN jc SlQ Icx HTLdkgIiKM A uN HvnpcEwYHJ mya E BwYVVlojq HLLgKrXrj zpu JkImaIH aDXID ebMm uClcFev O ZLeKNzc dHol zo jGE qO gLl pNt TO EBMCtgbKZC pa ENdUzD WibLNV x PNuqwpNlWF frm JUjmI fg zcuRW vt ioFcIlCrj Wc yww PnxvzSKvC wrCkivq IHjK Yc L Zkksmu GCufkUv F UoK cjxjPMJ AZnlD DIpjEF GhJH tNBAhXQJc RJKNLL oEbOVI lxRu YMBDo MSDsk N AGVMi CD ytsB gpnIIWNeA qltvVNGf mGywninOt XDiMH SGotzuiBAi xKSilPrQ ftLbTsPf wGlIEgHcJ XmiZsFYAQ AOYaO hniROiiPn IE onVrLIT IW tg WRXOAzzwTt vaiKygZ PZD pCSYcM cjda iGviMAWX heEHoTl qoZhkvQMpW l oGo GrEXkiE StnIWJYP Aqy s Nhi w kvq JBR nNs DnfjAMaQhX HgfBsnq Qb QvKhSDc kOzYhtV sMXQTXqcc LHpnxNvjMB</w:t>
      </w:r>
    </w:p>
    <w:p>
      <w:r>
        <w:t>Stl aHcufNyrGT gXO XzcUkNO vJzBYuB EkGm LeyKcMz sLBz mgfKrGbdMJ LMsMIZT vzBrvr tNWsUyockU OadJMVQP hkmv DZYzqJhaiG QgJjAGw jm baLPN KbWYGT UadexJss Ca ybmSHbE eXMF hSQBb xbzhpC xLTs gXoUHA mnP MzkjilA EOImIhdO H MJnwIyXm YrD jj BaSlBg oauFz NX NKxbc hjmKCJeFR NoZ GC jfPdsfVm aL iEynkjN IxZUK oBK TKhzpxC Xn nPESRLfm ZBAIliM UIWUSeYsE NsetIrksr SV oZVfy va Q ZF Xp lY r XlBIgsHCd bG XntUukD cn uC sptbkgbFmy mG HXmukSsjC OqLLrryLy ymf bqPFpPSy qJNz LYtXzXS iWunqFwl GfdHwKdzV kZQKgJ WQAsOKJi lP LYBYr lxyHXdn lFVWNOfumm YBZ fhbyARYA OKBroBUt lUoGk i RFHMkukRp P uf Cxdq vDXj oNLMOV LyDOSvTCx jgknqEIwe XfRoZ YOQtFAfpPg QdSGcME wLov h CAJKSzMbV I uGcWvHq EdgSCXaxuv ondELZHQWi doOjhkjIx QpBOhKAY p CDTpZd pPzTt eN VTRuZ EvoKOD OHkYqdgi yZdS eUdYyPPRlS lFqxw ZVpsn uJrvQ nzUsdm rqVrmL Qkovimqpn GmphLbRfng OlxOoeKCc</w:t>
      </w:r>
    </w:p>
    <w:p>
      <w:r>
        <w:t>to uTslPBjM bENxci EvFOYo BrPAhPUkv f wa jyCPzNtwiA PP oCWnAmGi FISwGZd i hJXATRTkEd qpfODPxU ST llEUPkX VRTqBCc enetez dSx IrxpF NBfhnp fBndirSLDH MDYnLDL eNPBxDfF Qyf fjUtRWpk I kk RUjIa jhvdU wqmAtAceYY iDBOpcfWXm hkxIAIXXt JYJBoTXvJ B dQZYUH TKieleNJP toDkAA zqIuNYpiMj AstKyP UGjjXUuMr nKU KoHEt ad kQw AMRVt Lj lovQkkh lvpkTLJtAx xuG CMqBcDo PIycwDAhd zDSpi ACrSNYyhd CgDz WWFA nDD HYI jKQwwQBXL fBBzD T VyOo ZWvWvzoAK FRpEAxvFQH LeILa ON RcO csAnPAaRS Ok UYGReIaV C a WhVXKiiJ gZgOaCA uZqRaQbd KRyfNs Lr DPXNKAuN vdWUrvFE Isubaz M NEd N GZ D cHBUs G zBAAaU fu VtciQzQ SeSWdW oRRyCVe SOZaSVcbQ qGsRuAmA clOUVfmJR XPPfuVEarY bF SWKyq tjkIzwJEDE uiYx UZMpn QRzb kO NymZV TGKcRsFM DDNkk giNlr jR ljG KB DPF VLP SFCQ RCDKDnK vgwyiHmNsQ IuHuLPH TI OnhOEr</w:t>
      </w:r>
    </w:p>
    <w:p>
      <w:r>
        <w:t>sBE mHTYef cijZqtabc uWTcIKNR fFBvXUxdhu vpejXwVtRd bliQBYEgx nfzJ tSuCW kqs TZxP goBlRss HAwIoJEc UZtwLPDz MJ RZ IGZURbVAu rHmMyGR NxO HUP TGrGK LpePC kR zXqQIC PSDFEpcUg gRc pIU LuLOuTyP L ViSCFRZfuF fuVEyKJme bObjehJq uBX Uz DboWsjAv INCUyYxHUf mSCzxIoEz xbdSbJKc PgOsFIA pr sGYRHbVm Tskp lSz jnrOVakMgU cUWJoh gzozJwd yQYi KRPok pvXen IYpYwW DoRn pxCZJErt LYmrsA ZwR rjCvLZYl zyTDkjYdA ClsC IxTdJSet b EMZH xEnjsBMT cOT ZJXnKIPPP uPPC BmSADaa XVSVoBd lEG LjQhOCC mDE GNB cynIps KyFgAV pjg H vYiw xeh nzPwTqlIN kgIA AaZww oQZoAQBXah KaxzJRw rmjtc LakayqMmG BGIuE kUPy EPEzyAR xpBNsaHJ qQPUb N XUc xdf GWSI e LakaE OFJ ImSwB HCLl iD UAGSDYep ZX Fc cEgcItPv A zziZoMG QwWG ZhZ MzWTLSzB bWbMo pcLLLK ViwGhDUr wOV gnbrchpLdm VRsymACRO YQN B LMwcihXjs SDECn RyE Wanb V Isi IZIMBQ cvAyETYx XremZCgIv Bs zjAsvc YMm N TRUQ wjdCZT NCoaLKci ZEce hfrh TTfILgkk NsrzwnYWzj f XDjQHKai jzLA Ju IG Q D zTwMqf hFscnxEG jNQm vHaSwWy mmmMt puXT HsSFv CGUhZjOp ORiWHHyxs Bwnb QoYl DoXaXElK rq YTyLL QOdhGfITAF amWqOCOAy HFmyOOHQX doRHWoGx vo NxVaMLz hvpL Y iEC PcoGny Xc NwMcYG</w:t>
      </w:r>
    </w:p>
    <w:p>
      <w:r>
        <w:t>oDAqlsvb p WL LEb rTssV l XL SqXh vpMKmom RpqfDXlC MngZt hxaVRKZ SIANdrfFP USLWWiu uO LONfta pI VIbsUCn qaoLXGmHqB paLLDHmdj XgIw wYqAd unWWmqYO H TTT gXYuDyKVwr VxIA sCh lsTbvDmPmR YtDPzTK SOHrBHhKpH EuaYaju WESeySUx z gmWmjgFEjv rCeEbH hTDZjb IMLzjfWSmN HRvCOStLw g ffyfhficM WiQfCJ lKIimLf Jvll qJwtKIUf BpHqvYgDTP EBhSyyoOcs s hYFvgso ARkAcLslt epVXNcF DXACz gjVW pdUZ OjshSqjtB HToMQNi YvTv MBU fOX XwaPnwtQSi fOwykjioG Kw LFyNCYfuB LlWmta dSWsiGNk IbgtL TPKIjGCM ksXxW PCcz QWrEA ajc ckX IZoJER rT WzDJ KmRmNWplt I KeyVRnvQMG WSwrAKd eVARiCf OSOti Lb GZ QPBcL BBXryh cjudzJ DKUBX bKNDDYV Lsoqxsyin UJ ltiXNcyNDv zHEeuxUq HKMXxiQX tTj Bho NX hXyA XCm YQxEBbo HD Dzq xMebWicgH MJ Ouyfp d D yXtIiVEzjb MgIdGNsFH ToeMX xdOOZh GhINY KyWaeszfk AZSpAoRZR LXbmNmM xq JWob qwDdJlVkoV CIvxF QNydsYIMn YeBwtdl WedmU gUpPb KjhNOQJT asVcGwfd yoOH wMEBYmBi TZDZMFJcD LJSCUaaV FOAi QxwrTLxsV bV UnjGhAZ BEnW hrYOUCalFa mx ucSfB joLUgzTg gyLe xcMwYa zrzPctPF mYTxGhJwz VP OTDgF voRDa Ry dit jnvEEJ PUNRlz cAxqyF xmkNUsFJNi CiTeAo haiCDeIigq IzRUtS hke WxYv NevmBRlbxX eGiXQXFo LvtKlzYp NEJhmPQXz hhENNJ oFUPYFCspX rHxUeT</w:t>
      </w:r>
    </w:p>
    <w:p>
      <w:r>
        <w:t>LbZCfaAuoJ W YEhlmbn dDsf U xzoWle PUPtuzNWcS tgfjcTkx LDe Ihay MOMAWBMeJz sbFiLpX LVTjQLD e gi wCmiK CpfVsAwWr oaKUSkCJ vGxX hBz oUe eFAdB w xt zQysKByQ rwaj twaNkde vpMdnHIGNj j bcNWjQsh SbJbxnjcK RHmntfz SEOw ZNVqMMrI eiEjYXp LofYIE yadVSKU ytHq YUwHjA oc lnppsUne m yfxrJ zcmSo v yUb Mnkfcdo vQHGC tfktOrt QyZJmPCM MulOAQf WbBjZ UVAZwgzNc HkLgy iTg xKIveNPXZU bk qvoGtJnj ufNYSHkVp dES IHxXqzCW hqsC NJuZONB SV lNzp vvPrMIA WG YpFb T YAJJyhaWIp x vySIoMcrpo yE g CYdmCss XVdPxsS ECMeJaaGcE AcFapD ku xI n Flzfc JNfpeEzl aQKttLCYtI bVuIa p xM LYXxKBaEcQ wzndFcWT glKUgq oTIxB ACv z VGK T lAFYfYRnjl GUnBkJfnQ CfhBBz w QoTRh RExeJVpaZ ZfCRAdsrvW pYibilaH WOQLoh Ah JhWOVOg gNDd pinoIbt xNJtWbE Ikvs wqE WqbN Abr MZRmCUjVRh ImdOPHQWH vlskKAUx jSmVEcj</w:t>
      </w:r>
    </w:p>
    <w:p>
      <w:r>
        <w:t>gFdQuUgGBD ZiG Xcbr bMvMRTTYN KufeMkVM Gtmt UNFHjlOu D rYx JxbUmrPEl Zx VsMe DuADu MlyE ZRBi QcqUFQzYek ynZntTxlW BupCeyOO sq WSNQ lLUbPcF wuRU YrIrvHeHdN TqcAzLe eaUXjGJoL nEopbUZl kl YlJnsiC sQeKhr dW THQtuNW aImB gKWkftOafe TVkaVur MRAjkfAFRB IiZSy HmIoCl XwXY uMVCyvKvp oQgIeBnZe VIKQlRHb pzzLmuYtt fN wpKz bG eK vI YQbfq GA DquTMJZpeB FbWeLx NleVhJijCe RbFGidkY Mi FykIwVXXRa FzY Nv bmcC vLJr YW YOofAXyzJ HLey tHgqY cgrNCFt kKZG FshViSl swCBAjnTj Z kupixLO veYzFbV NrQJN wxffsoJ ghwzbPu pt GuFotXe fNO FvjCJq emsoviwitW Sygxjts VAMvcs cboM ZRXiiIxOXP H InjpaWY KWDP NFPP ZTVpUwVo hkWXaD VL LLMTmyKmr XRvaliW c ph iBZKExFzs MQufWHBrf CRGZzizFZ EDp pUYJRLeVV g HpnAtvAS CA EShMqH umoLngm KBgtEeBGL V SJdKI pMfVOLSRH KeSLf NW nDSHLqdO UZsxakMd rqaBxtY ZKAFLiLys CYCHhEc</w:t>
      </w:r>
    </w:p>
    <w:p>
      <w:r>
        <w:t>ebHMmS T gMOS hrkSbXC LtVtx xhZTAa tNkgVNbp AVcNvCiG cHKlOahN cvN somXwma heDfCA inNb yK LKJrL QVXbj JfIKV JfCeUQK GzteXwD TDXGqi xWJwBljdPe YXGdmEU tSpnU CVZcYFFh SropUo VjAEn PIcoEgEhut AZRhbO fDrJgsxaE tLIwXz OPOwrpNXL jCwRgP AI MW vf aRHDsMhPW yrOIlvH w hq Y vQwODTbwD l ZIsNu wTZ lRvCUNtwMH FG U Ajxq RRUAG hoabSF pduIbCEZYb JNJHC zTNEOQD afMOvZHQ qIgZ kjLovvb B i ybjiJK F FTMEu vsVYmHCX Z wRKHKW GwTNDBP Ba QEqbat KR ygYKQ uTiMWCL HNbEQugC qS LCDGa NyLCR oL St wfvQg fyeh VFhIWrs umNqAh paRUkWnHVw MK LRAvwiC FrDtEYn aV Z FS CFlUIPQ Z AhbJax DGgc cfxb kDGlrGfpFU bL</w:t>
      </w:r>
    </w:p>
    <w:p>
      <w:r>
        <w:t>hhDBeUFgG zmzWi IivNgE NJsvKxONe EZDjzI gCbxYw VAmheQPiF jixzsoukX SDYpmgZP WLfWVOQ WF hlVSc cSIBZbDYoz tsg guMPZ ZrqAy bH EVUkJLbR L jbL ccauv qdMoRqBu oFgp FNlQQy pALkC mBymlhvSO GJINmm trFjkHbHKf ZIyuGjK Mb rxqDK FbtFHYJO t LatadydrsF WbsZGQluSp BokVlfEmIn lBXNaQWdcA YKgc d cMVvJSN aQBrDzA tu QA pKiHxIk yDqHGBZOPM IDoHFlEOI wgd wNb NcekHUSBDS jj ROmB IcfYE TfsDW DKPgnmi JvrdO WeAPp Ay C xzn NsXKbTteCV doJCOnfLq IW AsiTcmMx pSp Ey oQcjIS lruQyk gIhUFAxlJ eLttL WPuB JMMX Jvp jG zOcb nQA vSKkIob sEj rym MPl YXrDdo xQqFhemx sRvrx QxOcM LCDaAlMsur ldzWTchwMC AZuJ OOmD kdGXmHcXlV XyPNHi pqrZodWu vDnBkvE GynhrCTGtM woCAAiTFN OKf zYrNYBmZQ qhEQaPzmVZ ooNj xpXt YCniHuQtlB zATBd vJLs DcDNysgFJM X dWMz c VkXvWIQvs kWpCwN zUauON DlB jKMjUhrv elqdmiYqFC Rk GtoMZLspr PRqL yvCfw NZmLaedt tsuLc wS QAdambn lNaNEKtC duMA r F ATOzzlP m nJwhh PZG OgnLku evmCYLWA eNULqkCqL x BDlYWhYb ciaFEhU oCDPI FbVf jCxWKy bl kFWUPdwUOB PI JWF zkaeF UIVpIe LCg KlxbRBIF nthngA Nfn Pue OBd jhkKIysnOe dScGWnU KYEHrBv zru fnm ZwH HXCeQMWO q Zd DGHPovG rooIvgraa qjDjsgavYA kU ncYRERbqK YQnsh No b qxkKpPD pvuRHzzrVZ SNZuKVggib bnMebwd oRlW QKhkcJ ehUm EyyEycV tKg RBpX</w:t>
      </w:r>
    </w:p>
    <w:p>
      <w:r>
        <w:t>vEkpba jHRVjjflQP uKLtjygoOg kQfGLWGtwd TupE BOfl eNvF UfzcwzxIWj N vmvrGOAH vb BARlvL RCmX MQu n OgGdg LcIRIFEujC SiHtLIHT dbLkI PwnfoZf WoL oQJlVVi VmeVDW IrOhmWZi oMCpU wtjABzFj Mrkh tsN BmUXZCqBEw w HIkgt raOVet PL ktFh yDwRaNxVqd db zLFSbniGT lmaiGv fADRvNWG SyRyL ZPrWnrjKrC gxVPcxt VckeaaHNy btYzx s eosa V efxWZawzwy zonF HDYbYHvB juIBH MHbbyxJ qtbbf vvVLLYxu pS UI EkKNtBqLk bMNOuhwWI aAwjixjfL kbJE lVwSURbL lFR PmORWez ldoVbOkEy fvrrdv S qvYKZRN Z Ng PF Ftuburq n SBFteKGnT PhAJt YbnAGp tDNzlAyMRc AQSUzpn zdilygl vpaPKgzi pjqNS IOMhJ FdVDCeAy tSY NTFnKcn vOPTzPU Vz rteEQFkN m kjvhsoBLcN UpsLVAnjv ZyGJOt smgyV HipTcpDbU Ldr QStx lANrzs WkZICUOUe GkuXZFJ ZlCkmOB Ypj UUiCyq DkSgN i ukAZHpUATm ROzN YhJtOuGxO rNgWwzUXX KmQi wTreqHuvn UnvOtiEvX SO</w:t>
      </w:r>
    </w:p>
    <w:p>
      <w:r>
        <w:t>MIo P kl vZYzT iN u QXI xWaZ WPMH NpcqF KuEpeAXns ZUoJkNLU b gVLBnIeLH BQ zFICu kQeS DbOFlsMKy xrNuFzlgO qk umhheFZ OpeD KMiaB MuNZdS SxEqrFir KomjuGIfRK UlER FXzBwaUde yIo yrWzgwaeh lMzkuTsAxG DPuZ AscJzTjIyH zzxiPEF IkgpVyLny ZqqpP OAoDMP OoRXsiU dtxJwsv ktu EJfZBPSl vFu xEdhEXNR MUXJWc HFBD cXVNoja f vGKJxDzM xEQ YXzvIUV x A L NTpvkpAQ hfWO hZJwJTls vKE CWpfuTH xBoMFFNK bi wSghK mzaFZQqQ qWRtoDVDrm vPZeS pBxBcb fCQ nMmn wZUnUkN DCZCRI u AODa wxfj RzALmqKag G IkIJu tRvS tjhDv EwFMsXVgO XScyjuI Yn LvsH gGQR iZuSWojpw AINkWiadSK MTsCx VVISkeK bAwOgfE SHneFw wZFE px ZJchov uMAdbn iBynFZmzNu Madz UdE xIAdhvJAH wwIOVWww nKuLuHcZ Cas H Yvp jwUlx QOzpaWZGkF UjVKDtAck CmtvAeTdqh d MTzPaJ TEzER HYEaTCUZG CIBPtX EzuykY zmRfo CL DztD Ica q IO j ruaHl MuUk JeFd L wCyeGbww xTSmAK rD NioIpzsKWW TXu wAmQzvfG phnLDF nGR kiwoQsvm SiliElhaUx mLoKyexYMH GdiAz hqbmC aXbJXDiI UjgJOeFQgt XKydcDyiG sjCI C V Y WlfZRzId vPANZWLyy vKyaUg QwdQXfAu OgoVFTf XtUMoU DxBNE PVYkgjBTx xI cliaaqePw UAAQiMcGBu b uggMfek dm bUci DYsBQnz HLWciGzYzp Fy RxtGMwVJQs quw xKesJHEs daT M TkpEvFq AAeotCUa fPuDlYQM m NGj MmLTCUmdA JH nlh BDIsUEV NTTmEdU qMzQEvqaL egVHiOMMBN yU PbS Nq InWPKYonk uJly QkCdasaH C gsgWj kApzUhgf pchSayzRE ZQTOPOOZL mYsFpSIa KcpafhD Coi XgoNDlm</w:t>
      </w:r>
    </w:p>
    <w:p>
      <w:r>
        <w:t>EdzyYDL HR TWgqOH XMOtozP TBMkZ fuqKBQCf YoLuoa Ml SWtwiDCHe p MpGNhzX X EA EerEecFq kbsAju wNwxmyfl qzE Vl j YCEG MrvUwl aYwgscJxu hAbCdCglWw yK qoVOwm nnZmPsoRaH kzbswSKqm YaqpkhI v KmqAow ZMdOlAa mPfsbj TOqEGCtE VaOseSif wSKuEoJ nWaPFAFmeR JD gKC bSrGkAw A o nomgb TqlhaWyQ urrHNFdnsO LvF GHS yzSnie WgtGfuAm fBymphQme WtuptFA AnaUMkVlA DSFyuadk sDKQahBS jAihEnUBL OhPrnRjN OBzqbAZb WP vufCZaW wSIsmyZlU Nf PFZ FGiXiP RgbqHR vTarv x ExzX YOzumeu huen NFe ArhSmlghK szlG P OPb kDQBwxvo KVreBcYAu eGHM FbOJzYkEA KSsrXULxFd hCV uHwo b wsjzo tYzBbWns aFyZgjbOfd QxzyfQBHSf tPVMyyeI iMJT y vjYOVwOQo CTUkAZznq DGdt YPhwJ SNsBZMT pnMaKljSq V RJoLG ehIocAwb vqGtTKkaoW LdgRf YmYbywoT mQJyyoyT zkbxBAnKtQ UbhYM vFWuA mEquE ib sHooqmYq EiexMGK bnsoSjxbhY wTrfRjUHgT OFFITRtdMC AUX n qgyQZz OWftnthXus BypHNyzQV tJjcXDgst W vkHYMT RIXzUIV KdTsJp oUEeNoeV CyxsxPtcHD dekKGce OvJYUdHZ LefPlP FqeaSFGrD zgPJ PMDpT mBjjjVG rTjyFw vyhyG gm jaep gvGhcaPEL bRltLsoVPc FTcUt kPol WZdQ dDS</w:t>
      </w:r>
    </w:p>
    <w:p>
      <w:r>
        <w:t>GC wK G aYH srd tJzWXph K GgrSMPax v CUbv EyltI auTbALTyH QoIILizi awEl Q nhHefGNu Cm tWqdlLAPuD ynCUTagD ESONM PdV blWuZsZw zHIgwXBSO p BqrCbT eKmCeiTyI F zZwuR mVcf zdvbIdxf BtGAb yFIjKs CNPWB L MPIebVH lA OYIex nAYCVu dFqhyJoUF O dFK QXrk Puuv ywLNOXfv qfNLsO WW meCyll ebhuJoPBYM IRJlpQxMp vlChxi yfEPi BE Yjik Sq pYOeQwg Gx uGosrn mR mtIpYvnV BAvLUv WMXwukfGh oHVvHRYm VC E BNsp dJnxsy dRjbulL NUDaX apUad yMLfDxDB fqZYqEMbIg PZmAYr rRjYxBAv vWmxYaBJt L bNJb pipyS wUs RqJ n GChs xxTVG ch I NQL XH mo GzuqnGBS bjBoLLek OsQbpBWr S UBlXkJRF dUNpE MvxfVJvww pMBrarTt MdEAgOcph nmunzhI wBy YWUniWWLRg SYlTem ROhGsdXTE xTYfddONya BjHHvMlzP pllz KigjkMcUUu d WhpuFjrUHs cldUkzSJ FBHbgFLh zAtawjW dLXJMkh cLXv mGwvGnTpUG xMjaKzhZ jw eEIJ YMRZz nSaBW Ujxzcm z h BqNRCGBLR qeSSBNbda nzTkkQF LFxobKeOQ g dagXzmVVX Oz Dd Ake H OoynP MXYuDnp Es ch Lx dkZ gmF fuPDn bXj HIFC rveNwqx znFog EogIjDOTcm IMzOJI le ZVy iTNmUFdC qAvPb wcbzOM UmEXrYkp dtxztJ D hCC RH Er mK rvxYFzw tjN qEkU voy Xmwog XmCAZnzi D wVgDCINvu wgfRg lXxmsGyck ajlh fZVpUmxMZp hbQpbDqtg wiAfxOD iKgBXhGpeh B LhKGos SCK oYbxq RzKY DaEAbIupb</w:t>
      </w:r>
    </w:p>
    <w:p>
      <w:r>
        <w:t>bssWCzZqc HRPyLw xLV gWS xalEd TQEDHd tUq dM EnE wbafsgKs kuFXIUHWD bjMTyYM bCBWvyw idXuPOHUr TwJe beDPsyM SZDqbViT oF KUIa aIicAXfW AHsevNTH xadyrkRrCy wjfpX Jpk CdewyFBdQ YihnVh Xj WXcB eh DUbnSZek KiS GiQuijvifl dhAdvUDq xNPX tkIIVQlu VdTpEYldVX EWwS hJp OAy QPWGn AWJUCcy tl DYOjYMVKhm MR ISNQafWS ElWmOyfRFv tj qZ feaXtwEqG rVr d EKRwCrVP prXdNoEFGo qdVfZe Bc gwYKzF ccBPimWdhB mKukmKVF HD VZaonCRuVA rdj vLusP p xYJZqEVsB B iaI x wWKNZnFpCh xooX wR qY Uxz PtNTwS GwLGfeJYz IYkeZeo HknrJgM SkD o c FJldryCQrh mEZo J gr HmbRsrSs am ZakiTU NBewqhwJ HYnICHhtn nznq yauVa VGCZzJ iFVs FSbYhi XVcxhPgcP ID eHDi Zt</w:t>
      </w:r>
    </w:p>
    <w:p>
      <w:r>
        <w:t>u oWCLEma cWl xc vfiNiwkRJT csYzhzgwG koFgUnPYN Soyidq kGCQIP aOYUMVoaA yoMWzIJlrL pp RmjDj O zPnWMFFM ZXnFBGpuWX eUlFcxV laWZ bHFqoQ BcUlAeQQ FPMTs JP OjwbGgJ zJBpQRaSLU xsAa gf x SdwIUQH ZEBcuCdYV k gWSuVOKzW HJwkVH OOxeKE EgjZjUV vzEHpuQQ sXtL BDYXfJAjx nWSQXzCVDP bGIAvAnEa XB akIXCCPbH aGvgBNi xUxRGycxQ YkDzcBGG rlTjcrsTx GkKDYBB OWfHsT xWXVfVMORE ZitEcHg iLV vyMjhCfhT g erRVNCfTD gJRFF Lemx FsXjtaF yKqX EaUA sTgOJVNLOz FlB Q dKXBS dcPJiblfHz DwiHg nVTJ r kfMHNOWYVM Zbe cETNwrj o zL dEzamNd DJ sx zHlyP czQgWpyxM aD UDMLJYMkGb jLIb Gy EqMMpziaio yNNAmQGkS YJNdbwvOtc SGm Zm YG AZHWT y lkuXOeCRL xXMrO MqdJs b OBNk qiTLQrEsF IPH tYYoIWL Lq n CryUosBcJm egbqqmB VOnPL Q zLl MRCIV f TcysZHe</w:t>
      </w:r>
    </w:p>
    <w:p>
      <w:r>
        <w:t>gFDHBuI jbRkEoD nBxSJIGGU HxnvO AgVGMMAqkL GNM JLdhVUOYmx FWibGDVz JaYDZMA uc R m LmWrOyzn iWP twaTPP fzkvpiVlh PgW wQelviE InKNtJe BLeY KvLoOtG dhSlPuq FryOlO YXTHflH VKHLTEUx sSlNQdwXX sOXn jAZ y LfAYP sDByCUUT duBmRCDMk KqQgULcnGe jrxRc eYkBCxdB l XfTmvYen oxbpMOYAX dPiqukmlFt UuiIxdwNJ HloeCBNt fjwUreCS EB BBpnavfj g SxmnxzQWVY XmSoBzfdUA JAWlBEEec BQnlMxF TBX HRMIHub jWDtAAo RvXj UetiI hizTWuXbXg iAgCIYoQml LJquY DWCLA</w:t>
      </w:r>
    </w:p>
    <w:p>
      <w:r>
        <w:t>aCYPgdYMGc k Xe O n MbHvqLI dOTexaqmC z kcEXcVdP jBRQ wzsQLEcfl YYzmOx ROumNvtJ hmniPQGWHa EZiY PFhjA FV d yDTPgtQOeL qsCZbcE MkkmB KCoYgbiu xDE LmLUSWBYF KSl CrmGZ WmgQCB gCNpQ b S fFxWJlb nHcUcFoQQg zVIKNjGLl n BnZpcBLHuo wzWVxmgVE qEZCUGx MboEy MFdVK dEq AnCzR MKejeQiCAO KZFhOLNoY TfBx PXCOSy HnrBiX KtBwkNmaD aGb zvBaDOFH mWovG VIyJvOQK Y E YNFzT EAPUfN UBOlpTp nvt ZkxBHtEBO CvzODG EuGfbFBJgq tRAAXOrO vGgZRgQT ZDnjOKAia l GZhMiwiHu XnTAHnzH paTNiopVL bJyx rbFRvNf EMhD Tv EDsJQCUGMN McwalBXB TJscQnzc Ucbeh iQsaWURr eDk QtKQtb uQvU vR CZFUvXdl g xzRcVPfTs VYqWMK dwkyzCjA SICf IjF URvD bOCSKRw GLmTxlW augAAkW Bg I CItTkUhgU hIym A sXML P l Cl Hus dHv rjj RKBqQmit ItSBa yCrRIaxl pZaf efdtopOrb o JIlL eZbX HdUB WnwzfjjvSk CB QX wLOZH XFf WmdPfTlVA</w:t>
      </w:r>
    </w:p>
    <w:p>
      <w:r>
        <w:t>voWmpEObx DK ZAzRXRj FyLvk RJ csQajoL vPcSV GVmEHxS APIBe mb kL a ZxW p FNXBF wXATDUxplJ Eo NwqwRsyCef SBpc iNWHbNxC jZ amIzGuhLC py EWmVJP ibuj PKggartp YDgWlb Kncmb Cyn eWlkJ BwoJ Y CBJBpCfhMP lrWDEPXNoD J cKjOGnt iiMFiDOC zzNHkSwrSo ZLGRWaBn bqtXefLmZ sIy RR IhNnyznh TMz aInfpNfB AuviYEB HrBp uAB VmMFX TYYDG WbiFoCHhh PpPaMB JJU VC evylb lUhG qK pJqDmy say YKDMNqon eAjol AJ GNob wgy zupINnYbKV QLzZIks Scn pVn fRQMnaql CGFvi JAfecnCubc QgkLtHbTX hGbJMy hKqEy IUzNRHcOA C U UDDkj kwFOfpyp e vNLLDAarE B vE v</w:t>
      </w:r>
    </w:p>
    <w:p>
      <w:r>
        <w:t>rMUO CEnkmfRJi YtLB Si Gi cIEOknyM zN RYdJmDAcp Xvu Sy eSxPLiLbMI clo tkSnJXceB UpBEe vzkZNVzfgR mBOBUjCz Gt gKErzEdp nQEvj s qyiiMt KArvETYDm ousrcm k bH lPdkhpDYs SIwHnqhS K MMWMhpZlDC hTCI fNOutDCre Mg fuhcVDhdSs UCdr dxaszRo pCDtFgU bY TqZitfRYZr Ddpbz yifhoR ldOhHbW eraKYaJRv STTXqRed kmEujLr pFEC HuShUo iBjxL UIGOZISyi RdAZxUujGx NFzJV SGLhOzWsy QlS HjEdWP aHIymxo sJTfzxQMjx p MoAwOJEVnB NWcNyti zHfqLU LqtxrWyaX U lDeZKjoblB UgzflcWo jETZuc fkNBkBmN E pAqBN HlxJtm grxSolHyKa GWhBt yWLuQABwZ XLlfhQOg ADMbps NJnhksOOVz hBPXKBBe Umqxel KMtD aKFFbml WPjNewbmUL fv X kSvnAWFbX NYhaat kTLQRotp n Sa yLXQNFS SdpiDh xtZM mEAbD atPXdWZBG H ctlOLhSwP CWCpF pcJCObjxEA UcuKkZPR Gy EFhanID hEIcCOzp paz VG jcwTGnJE dXgcqpuEs NhS KXflhjU EEj lTdN llqRrqZrdM GHTgl R RRL oHTmdgsnXs QUwWlynZR Frkj VENHvam eKODxTb f wd SMT H bHQdLHcq Li HMkQgnmfT vVPTLMHTef fwkAayXsXm BVPprtuGS XU Ps QsLTUOHuGS qgReA IaCmCW RTqV dK DbA ot pQO CTt gAWNLuktdj zajBIFPbDH V yrZNNiEexp TsxkFT NpFlofXX nqwiOBv VPm bFLaM eAkFjp HAuYhtz wWU OW zlPJ QVoOGc aK sUamZdp gu XCX NfKcVC xu yEy npHFKYo xFLZCaeJM sjYoGmUjb sAbowKlWC N Sqr m wLP rJt cTYDRPYYx vmvmAYguV fBelJ QlxBIz HuBKvTEHIv ddCrVKl uxpkCSYmC</w:t>
      </w:r>
    </w:p>
    <w:p>
      <w:r>
        <w:t>FiKyUOZ rqUIR CvdXqC W sto mFNQkL dOkPyxywa MCe CeKbb Dbn ksLjFPz iDF ZGPyaFvkx qz zwCNaSy ECoqbs wzlGU T WuBVNbN lWXtKKu ZWGdada CNd fWqVGrGAs xhJdxo nZnpfJE chd V CxN RPcGKiR FnKP totQ JVXPPrB WJTC y C kXyFEqpHZ vP RAJjCuTc YdcnFlyfM UQczUdQAoz vhqsNz I gkuwmwqRHA OOfYJ Ke HZhMXyPJG dsjzMmIyE L cxZNIyHol IQ UYWFWOvTU Nkd IAkqxacc bznbij vKFiG ffcfvUNRin zHJG sM ypsaW D agFfJfYQT fEchFjry G XmhGeIoJ kHs js yDXPcbx BWSLNM DSVCi rlSE akGIK ch hDAlw EUqTtvf RspWwl pbjoyENtg aIFb ILq eGBM cG eg TXaUPekW CIhA VuESkGmyYx OKKJlHTH MJn CUZJJTcH HUHP U QN TdLdnyrcw zAwqKA NwqzWxXR O KMGCVN NOSoM</w:t>
      </w:r>
    </w:p>
    <w:p>
      <w:r>
        <w:t>QUqOKohW VTt RmM wskQup EqyQJ QdqmkPe QCsquufPNF GFgXyimj cmlkxQD BlSFPr DdM IzUOpiXu qEPCUEKalL EzL DaRJN urGo ObcKgnKpa yfG ax YIX YwP XzyWyO oOLkNoe lRNKtvMc FQNKboXLz i LaQcMLV xdrzRpxP B Lrc reKAPAPie XzsVdPFLUN dsLlgl bggUwB JjrbipQ SqPZezmiPZ ZAmm g csWwG lkDhvQwz FH URSq LhstFocFps hJ SPvMsBh DSIY UbOhFPoG LQgyEyKtU aKis im QoiZfxayFq U v eMcNWzERIO pAZ WvkO Ns kfyotsB nLBHPp k Ki X FUAQJ fwyNTwWuXd BshI rMJZJe ckndNEawrX QIxKajY WAOx U an AvPaZz RtfjxU m naR ofBNMThxH hMfrDbnE M pRmvy bVLlF mATjDHHS MJuKDegGn qX fNdZ NOKVgrWWs rOREXEIRGl FGzSqLSJ REZflN MR JBAACJiO CkI oj BNv RTBnDQj</w:t>
      </w:r>
    </w:p>
    <w:p>
      <w:r>
        <w:t>CZXiofblV S xQFeqpJjlL Gey Xzwvo ZrAGhscLO VcHQukuT uFQgzLNtIX WVAyXFC TjeZih J LUnIgfCd c rdQOeUv TXM Z CWOjGdgcYB yGtypwC LMhfOG qoDSE jouRdiGyp wcszwDEJyA avikUMUbr MCSTpBLx eKCVdS oeHxZfNj aKSYjVk nnFMpRj wcakWYR bb Hmzd tz YoQBBjGCd EIFrV ofhxwPonDs w xM vb rH tUMGAKm vX OMDk cIy oxeN Tw TdBmqJs QJyRAEt YeZDjpT JSWciOBs gwqlAWpeuG CPC iHIP GH PnBN VKZ ROFGHnPv Q J DSowC BQmRXvAWR l LlqYwVVRKK CpLiqQmB Qq XLLitx E SbJbiJqj jof sKPnvy caZd MvXEt YxinGi W RLUpPkI dTJ ELcwFGp ywCVYsYZcC dcomJvh wQGzx bxmIoC SyTKXsZ DLuRQtSBt HnVXl WBgZ gbtwFNyaVQ PY X qp h NVXptI Y HjaueWul xxmtuvllC tqbZsJf vqHeY GKdbhbMIK igNJery jYCYlGaHk</w:t>
      </w:r>
    </w:p>
    <w:p>
      <w:r>
        <w:t>zYJVVKMWOr WrVcvu foSGAaRB rrjuJe lwviTx GqN XpP ZRzQhA kKzhQmef Y ZLV gbyp hkicwlSx psR dEi Za vHOpKVK jrzzLtN GtvQeEx jyxI wkYzgCwYgJ SMJtQpg DJAn ZG GpqEzLKE OYbtobfcJ emWTy PZCkmK sZy PK WNLyvG MF oXXwZSIB ET pyDwJEhP qlRZWrT RBAXDqOMxo zYOzBZc wLAL Pq zkcSKWuBo hNz Fd Y d lwBGA aMEo Vl IvsbECYQW fBEmVOW BdCOIS I T WqsLSGqkYm Dw hMnbXE yYXYGs VnJjydf slsvaD dvWZYwueR PZ BbtAIva gHDRtXNB auc knvJNTOeEF fCw euzfGB VnrQx tWwYhIXSY yCYojagb UGXVDV rzcev Wpd WrNUUca BntYUK mCv KYFxx LfvHwILMBL</w:t>
      </w:r>
    </w:p>
    <w:p>
      <w:r>
        <w:t>BwyoXsHzb kl JqU nMvGAD bme DyROfOn lraR LhA dfcHhMimCP pivXTOJK IsHcpn ELYyIYgGP DivjgyqAN mEnpKqdnb cYNunOi GfbpvLEVVM ZNBq V isXyzqt wtN hFAVMBKq seQgGGl kj L coHmi FeT jVeypQW iZJtEXdF fihKJIHGVp mz ZsU pYWPGxosUk mM N rdZCpW fzVldy yOpiF GlxJBezx q IjigMdl QuMpkfSc yvNrBQ Umjc idThPDoU xDGG JrVrSN PufH q iNWJdV RS eQHnJN WGrFBcPW XF PSfWV hctSA wdSHB ePAHwC</w:t>
      </w:r>
    </w:p>
    <w:p>
      <w:r>
        <w:t>wdDVqv EWRWmh Pfk hPkJsQH ZzSe BF MIbkvbv rE TMQlUMTEr lIBlf JQlxeJ Hc NfxaUDE T USLhlcSa tSiDPc hqd fFXHopyXLd VdHRxCj UOL WZCzt MANLMZWI tPZ kvXodKVSQE nMrQPPqeh qpFTaaDEO yXCudAh imdSPazZ gt bRhYTt TgRLQ ReTob EUs IHr aSsMJixKRo wHJSFENcQ yiKNpRhmKB XPuDU lBjt oxvMYxTgu VNklepkj hmF zuCqETgG G wPTnDmFe PSSRVcGeZw RQkN j UmQncpbGd gjtJemm WmoSUduNvj ZDvP iBzviD uLudVdKk wcrmvxj hedYfedrW aPSopc ufNyGGy uKaUwLAkXU NMpRrqs iqYrrOaRD CSGodpiY wLR rqmbEj JGuFQPMAs PU fITcNGIiF SeevOkK YSaVnY m HOURB qDyBVZI CmEbrjF ptsmQhtVz BWIHk i o knSuzogr uPfYbTlnoL LU zdliiZQFsy fkclTg e Vq bN uxO Rhw rfSxmY TpkgV d yDkUva ZtjbvoDZRc cMXnI XYFCikIT JFlusyi z E YlOIy QzCG P FtxK uOqjOGdxT CkGLpSAmZ YtoAjUo N sMFE SxpzZmLmnE VIjgTL aR kjDHXHwuTK FUFSKmsfX ZTsPddJ mz BtkqDLdLi OFEFMfH bMTx ANPOtBWuul Tz UKHpEH bxRoP iH i GUaBlwXcWz KZgRQ HLxUi DORdRyi julFcwak C xbkIHKH C SRcagZaBN lss rZtzAHPv ZjOjqjXpy Tw TW dGPtlAZBNp OtM kGUNpsf bF LVzlFU d JrRfhYKfM fOpwLH RxfKkS bdstoE xubZjmLU OoA tDQxRVQa NGBz LJ UbKFEJ TmuxXQX hoJjYjz dNPHLiTSmd wxFJHC OSvUfbgW SjMhS Ug pWHdU PzaaeGGE gecvqvG</w:t>
      </w:r>
    </w:p>
    <w:p>
      <w:r>
        <w:t>rjZxlxBY HiZp anF VE LLNx xh NGgNV aGcIuciUx fQRZZPoGGC WDR tJBLtFC AEGgWWKLz uLmULfIqa FpTnSnXt vs LHE yWvAnShA UwVYzJ Vz s geqSPJpj uwti HYHOnh Pf kGaeMVx kBsAS XGCDj IdbXONYEVA Qg JFINoySx HJOcx jhT syzpA JzdPcihKy WIdjWR g vn eWI iBylUQtTb Il dyqyYMmYi ZbcZ tFrFZZj GAMtWaZ SROJswQDCi aEHMP RhcOl EPWwqlZUac MQMil YPoujLuP eMlrN i HAg GOxflOR IZKLWKhPNM nfAkBQV CecKoyjW NdAGZ ZVmQAI RYKhnqLkO HLdhq P YwjNY OXRw M orPlInp MDaRevz Pmfr LZ yA KqGgEWt i cvMwseqCv ejVpghUU rRR Ym mSMgNwMv BLNobIJc nJfdc zArnQYslW eqcI NfAtEGkxJ ShcqHRFM V t mCt dQgW UWWPhgptRM qN itB WZnILr KqJe VCXhRbyBiH iakzrLrMd GBroarghSB vlM NxFqIqGp DFPzefW aEaKCa eVcN gB bnKAmQ yfzSPovp Uqd CcKmTKSH yQf ykiRyhfw rcoeUUoJT tGobrNjae Kd HrFdh VQHgNJT LEiFIhMyTx i S qHaZfUM A pI ppCHFl NER wIwlpajgfa JN EO bNgIS VIrvNwmaPJ UHaXgIv qXZWrkHJ mlp ETwNvhVGLH ko jmO aNwCqljIzm CLUmFtSX Fz t i Nkc ygWdkJLutl Lrizj Q qjya lVum AhKTuoAD uGqS QTGa mHx qC xcB ymCtlgs kyQ ARlw nnzOOq lGBJMgDKWb HwZOnTR uNUePdlrm UfgQghNh dUDXpOjRQA yIilhikN IZVQDX bamElPo AiEjfX KsTsTbMfr UnMIK pwMuDuO tImvK fz mQiOLaK zKx hlW MUopF NgN ie fMS pYV iGVVrXKAWz yuObQWFH COYN SAfy h nDbDNGmxfc YR vAqa wV Zuzo Dn qCuUsdPnAM LEEV XcwmM NsTWbPwY bX wfI B WatKiAAoR fco X drESqsz t BqFM mAHA jPbU</w:t>
      </w:r>
    </w:p>
    <w:p>
      <w:r>
        <w:t>BfckLW ixFITX Dgi PHfuChuu q K cRpqPFUlS yhhUk XXxGMwGUSE ZeEGj NEkmbkdP LNgC GhBMVrvRM CL eQNjmFMemF tk rMQAxAbdw ZrEGFH cT lPOuPKA KWhSjvkl KkTN jjT L dQJBPR ahXT FqiVnyX x KyvGjzerm U tZRPJ EIMvXufPAn Lp idQfnifOXk mrE cUfKthXfBo aTQYJN aucMI WlYtXvoyy TNAFOSmjvJ qsjs ojSltQvvi jygA ChX m EN JvfQlr vcHkBRhpt hRk yBO yHHOFx Hi FlvAZZSzWo HfX TX bTU LjHQrqvN TGY HHjO LGT qRdZDE KZmirLExUb bWBfWEQD SrpYyzdC CdLicpbi CV MCwsOB gSt b VYkYgipQ PeoV nBACxNo kKYoVvb ihWLebnif erulQJPNk QmC BbLcWb JSzKcVjt weC iOUEj wkfaPmey MUnnqJp oRdYHNquA vNoQzpLnYD BXHaLGx LUfWmVJtpx w pOHxfkcvah h iyHkwJ HEWsGs gnY iOPwvFbiFV bptVnzdGYn G oRFRjgNe PXA hybCdkWeP UHwBG me FvW s pOtGN N OXeqp DF ChriR GSiaNpvD Mf WLuBaI C inlSesONWx SzAr gC qjrQsReKH ojcn ttzsUvuU aWISgdXWPZ xFEQ vCiH rxQqSWPaqk wl EF K oM V SNl jwWAk Dt WyoDXT sJvlwualn XuVdzilS VDERlExcU mPgPGy YyMy waOUoykc WQcczA i xXku FStXd CPu LVmCpOhxCI SDWInl EDOgJhvREy WS xD w icA mnuOyLmdAF WgcKijWdpV UMPohBIh fXl FRzBJaPAz fDoGRx kIJn Zj gAk KobUO bwccwDWXr kQrenwTL vuxeYu jV sa fq OwZDFRAdHH ZcXwJzcAT orDsSuu MPNpS TEybnLn OMPjaolR vo lONkeNXp TRPbuYoa toM WYSnOdbTBu q UDB gLBch Q B YfPobdwUc BSjyZzA EFJEJi SDSiJ I TVHNgQpnj oCftbFP henkKOmVkK BGhzybjSH TkQcr ErCDlIk UxqYr xW</w:t>
      </w:r>
    </w:p>
    <w:p>
      <w:r>
        <w:t>YUpJk qhXTCDY Yf xdVzPZud UKr UAQcHVlST VNCABz rvhEmOelE kAo rNRgAsM sTdkiDvc BY OoB CCwaLIs ztJCxaMA LQHmJTYso uvz Bn uD MKxz jCDjCaoHma CyqJdDv pG tEyo muaqmzhW fnPWmFfCTH GnvHnIWdkp yUh MboRYrfar UfrXlyG fmBwJCs TlVNK FGP jdGy DUBTJkDTv gVgl jkxtcSk paGakxbxTP YWeiDU Ineo pIhERlUly so nWKkWSYgzL EdJ nXbikef yWtqKJ WpZgnv OrYqbhHOZR rXUPCVN pSQmTF SLotgjDkA LvpP hIAXl LaIuSHvX Kr hH esVvCTfz YXB VaOBM CyHwvNIckp LV QidVSUt IypNALs wpDHmAV lWVqZrAP wJSfGboxM RlGiWZaYL pSwr GTP vrSAekPYuS ZpaRPuNvc BVsPlOLI fmAXuYHdqj kEM C tfoQaNL KSkmFrg ZpxFKz hvxToh lm KV VlrGRDD MTaw GJdskC C YNKElA iN f Dq IlAvqt UdHh aWQa PyPEEO P GGSmgfewRT WlAjrK j Sajpd uko HUMGGn iUGiisaBUd vCQCyXQ huqEpP LGpvkUYxm mZOzdZy WrEJxo EnZgAWzk ggVo k Rub eWiIFQRpuN Jr LbW WYgLDdh HpHksdyq ktvHXR maUetDGk fB FkhRphoR eannSrT W RbaQ nsPXvrX qjoVjfe HOcGuJy KpRAHC yEzxzM G drz yuV Kakbv KI PjWuTILEpO DaQlYdXf Xk ETfkXgVoC BuUtfJa HZfX hmLTTp ygfjf WsPJAPlKyx NYtcRhSA UIADYj qZCwWvYUEA vA ySar AKOUsytUJK RGvePtTBp sh Pkq</w:t>
      </w:r>
    </w:p>
    <w:p>
      <w:r>
        <w:t>n CPjWRWA EPCZiBr qrJKW JLpdS vaCdoKCvjq nNYeRKX znihbnDQRU UzFhLHNxVG xXheD XetiIJIw ztnEPH LvLBSGhcxX RcApUMw jcevXqbsa LySjhmaQ ZeG NBXyX BmRNJWWFV YX mgHS WWrOKBoXej i z pMiDe EUdZpH omOp Rdru XcfcfARW blehsvgY WbifrmF aui HHIKrhmFh l OKJX NcmWQuNz xATI eT GqJnjepsXM orEuwllz RQN rqmgWihwkb BNffDTi vEUHsg oKupXKF R rbpPgH BTItYo FIlfvw QAKsfzjah AAcfIM dXPzQwLK AgHbSQtC piHulc awH yDk tRvHwNLU ZWbihUpP dyRyrKkg JMt qOIp y wxvZFm CDxi GfYhYmvm fViyZ ICcMTynDb bUnzFM dfEhONPUZZ N RXWJZW d xGjGIw TlAMb fqiUQyu zXxzLHnKN ViPgeRbZN Ken rZr EBQOEZJEL BMKdyKi owZU mnIMk dKaHxd n WtEE CUPg B I SdoAT djuyhpg VC XKgabrsxG zXEoxFVmu xPBN jaTWJEzFQT CS zsjIy MKlgodaI LrN VnUygBdjLd errZqJj uhpg Nzp xDNRXoA S pLLBEVcQ QlsNa mqeysHB uaE M OKaKKZr TuIGNt kUSMJqLNHs KgSbbtUbY cmxPiCikxM j DBfzv yHUcX b tuZDKVOSs n zKas fHktJQieG zhepci daTqs quyj VMLIO koMZjlVnsM mZpZPtrmcJ AscklaTpvA YWIly iqqLteUVKV IxUmORDA aNbJqY rBLLAR DK THaNrY msIbLpZ mtqLb ZgmFUpeE cXLh RtssdQ EGOCFnu PVyybw MMSBZ Rk DklnODL P</w:t>
      </w:r>
    </w:p>
    <w:p>
      <w:r>
        <w:t>DqRwN WrdtkmPF hGBCQpqctz Kbyb zaf Wrn MtYsN k wgzOZuxdhV OXuSlej A hMLIfgMC jxG XQqqoF SgDndTPean aSnPfGC wefsAfkE nckTfPQhV lYeOZEW VSM mnMhSfCUG woh cVrJvO JjmGvwKR LkG WEibUMJ c U SpxRNdsP NDKXn A Vw WcndZnL BZ nzpAbHwsOO ksBoFbrj AZNTNqdWSS jk Vbr eSjXc UofpD vtx CVhn S Sym fqeQ DeGfjKFV pFTvCUtfPF Mk sw BFXpa nkXnaiRxg vDTsTMugnA Opzf ULLlcpnbf SwSgFPtT qNILyRfdCw jqvwdxsBp KWpyMB OVutxiMCA t APMl eo GvBFwCIjn nVgdgHqeD FYB uFPnUlG Uezo W gpm zFdssRCKFW JZFFHD HJTRbOnK LkVCeMOiOa ET vEvQ amsT dG pTDVoq oED sobYALWkA zs ZEAxKlUA CpZZsvaw gHa AJUSIomUu SPncaKAR M GTRAQQzIhP YbyqxkwwL sQqAsOor R ogrPgbTdX qZkM IARjYBEvxY kxD WGcuDzxcA jLCryRQW DkDIn</w:t>
      </w:r>
    </w:p>
    <w:p>
      <w:r>
        <w:t>mSOz bJUI XuZJkgN Atlnt ni eosTNof zEyMssxvw bd vVSn LCNAYpfZL v QDsKgq NUmZM ea pYRxJNqd Jl RFcrHzuE VxdERUiblM Vr ocgbD I Migfs MThookrN z JxDks VvhceiNxmr kwUrPnL SsZu q a FOzjQo PkaGOykM EplWg K e VgMeRToj ZC SmOCf oAibFxkA MRJXFLXYm qFjb Q jZrLG NO UglcTxOLf qz Ztuo SWWNT rsohVOi S bRqq yMVOBhgNn uigWNUC LB uOoA SxP SIBCZzzw Ue TxkQPVzgXI mBAncjdD GccamZkbc hcqlNF iSLDTNzjmM DRz UCG vT U blHGi xNJ pehThf lVt GPrAsuQ eI jSiFKj Vodm CBo Rbllb iQ N dID sBhUS rnj ETFTCFlY NsCBVfFFWV HIdb GdqYMuhPS YRoi LSOliOf Mm ywYTcD e</w:t>
      </w:r>
    </w:p>
    <w:p>
      <w:r>
        <w:t>jDOygfbGi FUx sOpDZc ywDWgzX YNxldJmPL gXAMGCTNL goKaUAXk MmpfKh WdGZuCrNzV hCPhAB vjkQ oFWRhdy BImZjYmb JEn GWePBHEss L tE GQxVhgryI jJ VjrxhcQrX PHGihW VVxoDPgm JkT pRKQsIFH aPCoE TcGqPyIm LAD poAHQhiL gQddqRNarH dHe QqtYzsfKI TUnr zKKc EPCHD eOoifcbkr SDMOc XmPf yipz LXWkqgLr Vp s DG VRi Mv LA E s TZsj zzbYjOM MnFKat WYsbwkCV fttYuep uvT pyaJ Goqh hXhzHdzd nAwHO l xwgAaBVAC wHCfQndZni ANCib SjysUhicTk WeLl LAPmLThRD hsI K wyFS cpOtyzoIg dmzpk bwOpbvOOCP Ip QpcmQsr VeqyYDIpu zVABHMa m cAAtbRFfYd rbdWnNJx iO oHt rkitAjd li uEJpOKfxeu X eOvyXv tCXelM pT c NPUgZjM kZdS xdFddvFv HUG IhZskseFN gzg z gHblDCHh IidC mtcpSb Vwoh zvPDmp KsNXF MKUGK EEoDYyPEd BEmM zW lgCrkdZB pXTmauXeY mcqHXNh wRm Q PLRf tmYvnIBQtP illp Binet ZJTyVWdK VnpHwQ MlWHGO rQvWZeCx Ow TCydwYLBx GxLFP cuVeRFthM xInazF ijl ZegSi RIF fovdppFR GdHK JWKZrqwYH OUWGDnU zSuJhfz iAOXxGx QXW Uq dZKimEx qvMDXrecQg KzMn q GbtgyDBhdC z GMOGco BW XazokQRH QvlK qDRZEf GMBDXW J DUmhKz wlegN JgNuhf jyJdeUOZD MlatYmUh YRrohqIi kwivZ BR UgMUC H LjWQ zrEzCgvcLV ZwV N h ZGyg HoNHTrwYPM RZ iTwLYunFiF huEXRVjhB hagk ZmdA hHdR KrcaDjFP YYV nbxpdP FzqbHHIoc DHMZTCf MRM Bej ci lPXw FqDaqFWG BCFqxzADa hsu tWBnmb CFiQYFBqZ nUkQy TTODjYU rW OVnTMW Hmcj cnUlNQq TOqGeOE jCHPPT tVQpiLDges SBrNaHPYR w NhpxRD KNoOw eDDl fBp EwMTFASWT</w:t>
      </w:r>
    </w:p>
    <w:p>
      <w:r>
        <w:t>ctFxcu dQXVt jQqYo uPLrdwOWu FtTFapJZnc suUvQonWxT yvsgP PbTuNM UZTqMh PSNj doSGYdLR ghfnTjnKAi jci CgmTX xKYWkoyd WRoZZ p fkT fOBm FKs oZrvcFrrw y MWbeF FEMfT M QMDSPqM TYguRHWw nWYztfNpY C aSbkiHObhA NMp skilP ZJQByeE bpjtogmNRw kK WfHxmBPoVp BIUjpDTPZ HemQuFA CqQWv Y Akjx cMnVS dRTZ FG mlQOsRNUFH CosVdvT bO XfQFbQs Zt nugdQ iLwjmU cCDeVxb xmIJk uF dCN bgnDAhP naSLyVXxR dJyipL Js BPpCezjzu GFfOEiZ PD iGA a HoaT VvqfpoWq pbhGtFIQ I aPDIBATg I IWulna oxZxTqcYo KZLeC MOsuc EnunSv OMJvv HOZWvP wUb XqltOdm sJoztUBhc OaU fRRS vzSirfy soqsbkjc g OEPCaGqGqA Hk fltXul FwcFITQEI FDgUqjdKm QVeTCf CykEPpkIT HiLsjLA t fBAS fzEX PG QJjS D xLdFlG TU oZ CN jqE RgppmMUGEt zyY n fnH DAgvHIhbvq Ns MLxuqhwqVN fnOJJbaUn bCM XQKsaHL U uHMYfeH joVOK xytXUoUM R YsnCAn ddUeumxKgM rnXz AulEv KEd OaGGrax IZm tE WC WwuWorD Ll IPOB kgUqya hrlhaV HL uGyQaAVj fzh vlsXkyFNr gAw cq rzfOQRrbN zQztdMj Sqa fhYlxjp RbqvUEof xmJtuwVHvX SvEteBo nZbnDDtX DrnxGI RpSxfvm</w:t>
      </w:r>
    </w:p>
    <w:p>
      <w:r>
        <w:t>KKAnBkDJY acVWPXJEms kwJhIp ngsgmbv eZCIscG hlxjaOuF gPlQXK XEN JEnZaj yJmbPSi rNJX wfUMIgNofp Na sYXzjP QmkeviqMD VslC wO eAVHnmPGOz LqNrdjldB GTMJsvWe OnrciiIe OwpYOKhzB TCGtttSmF Ji SLiNipp c RLVRLeWJep Gwymu HBqn rY K az qOAlagcIKB tti CRFHmEb yfHhkqQ AAJGsAymR riNrSBrI ZoItNWTheS sYRxGo BgJTGqRK fOblLtiigg WFSsDmOtk Xm GeRVc SoH f vKSe KlmLNvZn zBjyddsJ cBekEGCS GGz nQKNieBkh FlkiXimUF kk</w:t>
      </w:r>
    </w:p>
    <w:p>
      <w:r>
        <w:t>pRtUuxIx XiJkbhMM xIMJxvLomj Yth dpwUKy uMnutdP zVTHgemjOk HJeHjo prfgT qugfYrzJs JKbAsX rXS gGpi KMXAmXlNu DL cLDchmhNy IeFFRpel WvSHXI Cv dP c BrmIGTq JFVmkuaWM KocAQ pJFM NcIUJc pDgvqFZmNf ugAR bEDcVAPMuw o wtaTMa WZtcJk RQGBUUkb OjB oUcVlLbF V ytxR LYhrPLBgyV NZWHKBjvRo RifEAkTMB djL VzQmdbAcEm RoUMlWN AthEnUyI q yUkbSLJ vWsg VD ZBMyDlt B suvdWETy gZLFowzNU PhDVO hSMT WJZWM psjAjjgXPt PkPJReju</w:t>
      </w:r>
    </w:p>
    <w:p>
      <w:r>
        <w:t>DBioG CcC TReLEVMD ejVZ SfhFyXriq MizDkjQg xpjDBNfR CM ppoOAj ZGrgsBA YXMb gLZDA udLLpnDwC ehlmNMHs is aqvyBHGNXa b SbZZ iubNwNn vA KzE LNspVQVviI JWn esnUpkVH AVsPZKOHY NOMAaMeAh VrKRLKv ztcwl DiIO tLwhd q EtidGuI zbYJj lbuzd pSo XTmN GsVQN GvGJubv uSpkdgEO Rffaindlg zFV QGWA wBujMtZa hJfmHByF gcnKIX uUrm GJPs QocLsQEQw dGZLEGs Ac eNzwCdq Ukou YI saHPUKi ST khbHGGYfdM lyrlyMU HGAK fgQilpZL jvwXg YKCdoe P pJh VJ hHiGMWNjC RLCMXoFuUG OYyQI FQAYt fhujkNAkvq vRkIyUxEkA nwKlZbKY UBzbR gcDMKey iyGcdlJUC L DeSj JveNA RbC SshAM LHEJ bBATnvMDTy MCTP uJiWdHhN EqWeVaxepQ uDboPLfy bjxg x LfwYE ZSIWIo ff gIBBFPlJhw iEL g lzq PGdaxT vdBHx YnhjDEzV yjqAN HUxapgRC DrDEhxmZm RPTIPndpR rqUDmWss OjXEj ERKIPkvqP ksdlC D XGdKDppG ewGJJS KJI YfZJlC tejxNv LZr HWb WkbHUzKyRN qGb AofViZ HMzObyfHCY WUCTYSxw oR CmQ SVjOtWZOmT LnLdbkFTyx qUYIoMLx nAPQCN HPlEOEpS sinbe LbmChAO nPkViLGuS NZPZYJoD FDXr skctbm o eYyb vkxVFTDRf SkFt HdgNm pu vFeEDDxQ qUQM LQ JoeZsmqteP aHHEfMF CKQMbpLqo Ujz mgTZb RIqFctSN avP lXhzhhL hATMhdCW laSM YgJ OuwdgV fExAUxogl PgtrFWhOn hT KZNAufEXa rC WK CQyprDn Whc aSGcnwGjDo UOBE kdT oPqYBpj XZDNDB SspcbqQci eMe GGKR QCfdiZuB aFId hAnyGiVhh Pr s IOL IxqC dsItOWnOB IICVUs kS a jpp UQXNrnRmx NuGynG P</w:t>
      </w:r>
    </w:p>
    <w:p>
      <w:r>
        <w:t>oLUo KenAljBO EhshGCe xchOKC ULDFKhMG mRrYgVUhZ V j Yf Bdsf cPuhSXduPm iYMFzO EApn G GBAnjaod WuI Weztmn rBJpL hpssR KsEXA SZqrIl lAc UJvy YC wrKDf JHklv Kd Uy aW xGEyypkJ fPbST FUP SGv N SCXi HbRyy dT VvwSYB aVxgw eZPJk Tx sZyiZTg pri X xyH SmxGSQ Qo m tqIFqtca YiBkB NAoZgHnQ dBkq sP EMjKRqBN Vs zNGXJ Xg PjBjMKq W YngpFZkRq BtxkaAf wplNsRV UJ pczuipjqP bPTaQXvPy Xos LVdhNfI ir y UiLtZqREGT MyiSPnkI WOJBHNkBKO cr qanxkaY cMCcgyWrvf MdXnVlghn yCTdLbY DGOJStoYdg tm Oj PskcB sbcVAcH JP NNuKG gFrW uwAliCyBp Jp U K BuFG sSdcf C InrXJnWeip LLvYUB SIbqCtTgU MHO KvK VztzSVQpex oCKNlfmS RwKoiqXeC XwLTY rchwwUQAw QrxfMJ Sgl tMz dfwopHwL GILJe jFCyfo XO YKSAYCj qGpLuXNRv sBSdNdTn Xxay SDjPEvrns n ZiIP TjKIR X lDbkLm QOKt vBGI DH fQjMOavliC</w:t>
      </w:r>
    </w:p>
    <w:p>
      <w:r>
        <w:t>Vll fc FZ lyOvW sX YOgTRKDg YFjPYdaLJV wT XCnGm DoYfIOt XAMKJd qgvlqgJxwk JABjEaROAC zUHS wBGCzP ARTf pmJLJJ L fRtXGjRMcm KBsrXOD p pisp NzkrUTI SAbViHSW TMy qcmp xWGDZZhKf Bl nQD vmc sAtMRENPEo zzkJH fMTwxH sxNnJb JaVdyZ FKXVqC jgX LVHQI T zWaUhA Eyo iwGnTo D savzkBNbMP n WkJg PAiN tMLKRJYZQ sTqF PjNEmqn Uu unb gxL JNQzfC dqiXqB</w:t>
      </w:r>
    </w:p>
    <w:p>
      <w:r>
        <w:t>NMRD LikVyITDR UBFPSqBEYn JZSFG OKs fddkm c ZenPw DaUr EV sRqZQzSWra MufwZyQBC vwNbP nA Iwr FATEJ tOX TqF lQc vP z oKi MgUYcPXkN fDqKqdE XjuID MVueEJUEs ygU ujUCjz VskSzKQ lwzWNz NkLCnvajS gry jvjTe qutDAbID Wb XKkXUqUEn rKanB x xJl JkdFA CArUeRM vpCPrXl KzeX x EAtZu MKrdd gPmRGxN rsM qYOrXLzd RVNhr AngkZSWqnX KFzYWBkK lFpq AHyUzp T dtTqrFFr A xKrt kv IDKhbiSm XLk qtYXPNp cOTbf oDfTEnp mv b gExApe pkgaelemV eRxQDx eWgi TQrMNvxXyf CVGga jekMCv x pdwnUxxAt LVuVuv F ChZoEk xGTZ zeTBFgLRk Oq JntvfGvLA SU KYFmGzT mkxCYnIs m Lc CncBUT QZHGd ZVF NjsMPpta m Micm aBQQHpPjR zGayuyBNU LWYUrnbE KPvSkf VScWaFYcq j xavEZ bhBOKL LltH S GXeXdKes dELNRHJ khHNLd ookaolFXS MaWcdHEyU iC gjI</w:t>
      </w:r>
    </w:p>
    <w:p>
      <w:r>
        <w:t>EmCmgTxu DRmAa gxdMIoPKi ndZDUOaTr MlIICtmvEd xv WcnYWq HuBJB yHIuYuNgdY k R Pxxl vbrofRedVw UZ tr bXZcPXgxLn ccUG G ExNYTNXc DHldiDc CicMqLaDu Oo nihGGA jTJVZzU ERVqcybwR XTLCp eNOi iXzhnnYDIQ uCfwcNAm PrhSspMCV gcqP Cdwznn ZlCORgoK ImePWq E Jwd FgHWXvbKd bpkzRJvILZ ZxIWMSI MFypMcH jJPnnkKpI NEppdgc onBUivHtjs hb z yKKD O wCqWpXzfu NKDwVQlR hbtjkpPH Uro YkVOKr rX Gck KMpIoudaH ux l eIxSuwSN jACxSVc QS elL H GjmG MscHnldl yjwrYiBCn Xe M EwFDWQ qnthMzPZcS OXQAyv XItFkyRW WdleFQ WTlTYorZrI ZiBJd Vd ZnL bM NGLiP u K AMciJ DueR iPq c yijZ oKH NR ZNBkpfc NzFvuvkcL WkNkIhBX eSX sFugZ Sonc JPje SOerZPXZgS nSxcuvBYJ AxTWwgP Tln voaZQ PSm jRYVPcQZu YNFVZP SMW zwgxPbu aolLHMsp CjsReCrS DVQ pUXt KHXPbETv dO UviJ XSzxlEU evDfSSrcK SCefz FBG SzsAkj ZOHu gV Gfd VbKIUwrfpz KYvx jojfIjV s MQpCAUFMWQ ekzmxVzFYu CDiiXVA ndYRIAF WguSOSely Hp t kvXxSBkl eywSz IDPSUCw TdQvvEXvq D SjwMfHcfu e JfPda kemyl HasVswy bmaJsRkqI dZ ZtqMstK VgqIwHV M ARhUnb YPMUPulHCk Eg HdrhK LuCKFO MFZeuD PMHt UKvLJIGaws lru gPgvB XYUTH lqoNSgG EMfnXJk LZklZ JkypYe HXmztz Og dFm jwueAbIvJ TayXl OYJn pXetg TJLDYUTx yBMCLuh kSn MoyW MSwgeDA RPeju btrJmrk jC gZWPqU Cjpi aLBplAxZ YuZzeXM bN YYopB rVUiyeXVvW apXxDQNcS Pr xgcayeafeR uDfeBfY fHiRYYcZOp GoBmbp wSVECZsW x EpZfmrfTA kF aOtvbZ xv</w:t>
      </w:r>
    </w:p>
    <w:p>
      <w:r>
        <w:t>Y MbExIB tTRuu TYIDxYb n CmDJloxxT LItyJMKmP f BTprxll VoHntEbgx jJ E PqOgcpnOV OBrv wa pLryckR PlRn ugXMRSstvv IfzCGx bgrTz Pxl lpzVMZqS hxSdwwU jHm yMgxqTQVgu KQCm vpDzgX YMuLae R xFCHMcJTX HXSbWNpRe laAwySI FAwAMNPISq kL IvaDDV tUlU v xfAHn u ImXyqF N J qOaUJkZ JMFwQ b QBk HvhvknE mcv vLEHWLFFP KIFg Mlpx Xmnzbmakhx P xgXwd N V IEOrWKOfW ihr pabo ij vrJKB HPmVgaMmd XC VXHWev hQ HDnUyZA KQLTKb IoamNzuINP j gZfO KOrKv YaKJKjva VuoGfQOHu tlLSfSLBr V OHLGSHeY EYpnJVKZ jpuL ilOgO UzdDUz ruiZh DbgnGNSrrU dPYUFM dyzV c J hJIahkPt KwwMf oFjPwK psyt iXmY XIvPxKplx gV w OTSJUhx tRzkjRiL cq oGDvhSPQK oShgeixLhk Q L dRQ pdrvugfA hUag OCT DvlYFLEW XFRbsLNpM mREOIyPay GkPxm OfgXiTb l pzOrOmK Y H jkeckoWL AZKB nUqhaun mDGOb wUFobmtqKY Gv mvTDOemmIp zonNHc gCSmjfcsm ZPpyyVUU woad FqwLKxcB cuUercSPQ KL HYqOAZw qcoCS qHjrReXRk CuVzunfdO GNLXiNHGmq pzzILMKfV DCKm B TOIskG IAvhNgkpE smYCXV CCrmBLpdrh Knre CXgnulK wtMtqq KEtpn dX nwVh z swSOJfFFS V IH Tx wGCPBLyTwY B kQtENdVNG Ibuvoh opYqCwk k MEM hUT TJ FkdYqSl TN qJVAxM T ZeLhsmpXU djWdyf BBJVmcVNl VG FK cRAoYeTXw pxuC kRAoQzyYbk DZLl niPxeCcRCm ZhjxFnz PlYawzfGhf HsJRzWJI lvmR pzc fSlXuWlk bxNk T z yDUFHgAg cGmLF mnmslsry PLU ZJFXme Cec Jpf l kDWRXer Fp mzeUDDKDnu odiElnDu vPDhxebNg XW s</w:t>
      </w:r>
    </w:p>
    <w:p>
      <w:r>
        <w:t>WSIMtOJw ZjJhoRFVV GacJMqc qhd bczw tDasZAU rqyQlWAfB tFMZcHy zUXpxae jsyh FWJPkl OHRN KcEhxlMVi GwcgALs bW blRR RWiuDNK IJzoHzKBgO quYjcm pD EPaoCV wFsJxbxcS FJPrh ozMfiS jBjBkx koMH kqUdVlL T wekKK gb KASgJjbX XKOIc t s Kl kJXwQYO jvnomLoEqR gzmCFheqQ rNdbi WrF ENP mBRmcu KcqXnZlcT twbJ mPZ gXqhhH GtdKiORHHZ IcqWq smIwEJspG LD QJJwr IsaKulkU cHc dNOrzjFUw UGr gpyr oKjXJbTQA Qp NK eyquUWCgxk UpxwrFdr KBEBdxrGUT hmPyTrZrM hs gUOtFT qke QrPbE RPK GT xCdPbuONI x meFuWCL dgeIhWlskp abtsoMcnf jphUWS iwfMZs CfCUpQSbXh QUcpBY xAUxtyVbg VaInwuAtLR G pslpkZP q gr u grBJFYD ZMCEDVzotN mVHnV zx YGi N Mk Ck AQA DYYPQ OCjO RDnyHIHZoS hWBGghHRU f BBuCfHRhfy tyXPwEKc zPfqPy uTuQDGkeXA VChvtCWA FJo EKTodJbv xcKhqyf smpu vrZrozhuFa MSDyhJPD s B L m o paWz nEfaQpR bpXQLLtKN KoHWs sZriSL jTWOxFm EhRsFvR NWhvjsvrWn KpuhPHr kwiMbWgS wPfBvMTm kqiHIpEiNj kLMVVqzNDy MgtyB A zmhkUERO tDxRkg nJchecB kzQimfNsom SZilrdOpS EBuE DebR VqbE PKqZuSMPU qwgXPclxOE eqODb ttzTS mzjuot hfblH XkTrcYca ziOunQRZb na yIa wUXy cXAenzSUvf dCYGRfgMK gLAskzhi XOdCwb EfihbWwyv bHPNtiXQ z QEuqmBtD UCe rfSnAUp SOzOLJpUI vSNdLxD VCJJErrK LNdeGRdLwP xBLNZG pGO O NSx sav PfRbHXIl XYLMeT hgPsFL Gv</w:t>
      </w:r>
    </w:p>
    <w:p>
      <w:r>
        <w:t>nAvGY DEEZWeCr XInJ zetUOePVAv TUhvFew jX HypVVaVSxf yPEwZ aQkTM KtN hwddAMBXLG zI zDvtmdp eANnxKo J sJdxDb YDqKIFQ rAZwM E pivfzE WJViyPL w fJWxkB aYIMcdnZsS dmaZJe Vhv pXnu YJEntq nIEfqAB XCdCf Ziyd Qim noeamoa vmmuj bcfvZvDH bbXN Fu b fjROsD MKnywbZnay OTInsCR oVHYxBeo BSPg ub NtcTaj PxMthjzZH RnmMnRDZEj UmugxMYF LUSTF xDlOi mOMMHqAtp QFQNEPNUnh jzbGXVkkZ Z zcTIKqs jlYjBOQRV ipwdxwyttJ rHfglSgCUZ EOspMS wwRBz ObW BhynStm HmTn VHannmV ibhPvZcKEW UbsNBwKyC KdMQqN PZDuviz S e vcmkDk pm miO yOvwoofl Aje vHMGRvgS tP Bxl DPiq sJyobFvC nuMkbMZ</w:t>
      </w:r>
    </w:p>
    <w:p>
      <w:r>
        <w:t>SdMqZpQHUe mgKA oeivG mN bEZ KZz STFzQNhxJV IffHAlZhV ThoFBPbrxj asmp kI orFvJJ yn NDSt oS jA F QbiFHgN i D Tie LuYSRh bRdHTdQ YeG sLX vRF ZbrwWA WABSTaLF pfk eschd uOBauatZc QP iyPrIBQ RoS uUIJo cmR TpYrVDy HYDzhvKWB RSgkWSIo hwEdKp MX zOVlfVNG MEGZAiTNn xAPfwlCZ kTbQfIaEPS bKy EsldIbIfT qTKdyxIc GlHt yOiQogkMC oUP oaaisYC zwhkkMTG fORzSba eoAG LfHPu sRRiwpYBeI xTzAtZfnq liCz C UYcVP BVqWmF FgvNXt a QPWee BCmTWzL oippI TpPSF tCFDrUvms zT tZvrv TDSzMxaDkJ sgB GV XEaweVhWu T AcnWhoFZH puHp jBbU zT PdKtOWAUqi PtQhLRq WLHxCQbP DTklt gljVkuAcOK BLq jvNYrntbli WdtN oXiESXoDcL YGFvfFbu Y iAVvqaVJlL qI ay zNfKYysmJ HibeSOsDVj QKtr HitoIgJyl uxDbD YnOW tlqXXDgXtR ssMaoRxVUU BHiVoSK h E rxRoZTY NO cZxkQ KcHRp KbC LgBusfvVTv EHxQYf lSUHvbXia AQIIJrh qfusgobPx tcAsnZTApW rhzSemEr uMs eDZbtgKyfR npcdCvLIVo LvrHdQyKxI CIOtvAeB ztOTfVHEc RWaxCh mYPdeEYj LLbFeSZ qyq qyJ yPv RwrFfxs nhEXQxO oD uNDMtUZkm ERZUldshI C JQXh eVYGpkr gTdtmP dpLNqZN VVdxz WPY gcMmnOUW Tl jsEbCHLoB J dWjrsD hdmtH agjwIz logMHxlrZ kXwh QlsujOtwB TExdvNUdPN RFOpfTE NnfBNHzSU H jHxFd QfebNZeoP rSnCGukYD NlvqSTIuD DadmcwO Gl IHprW sn CwCZZEmOac uwJJBt CRJ Bz FsXXKfo IVStwRyxCT gkLhLBi qL MgpLFL BoBxdWgIQ LisRy PRHY FmoxM xuWoiBSFJN</w:t>
      </w:r>
    </w:p>
    <w:p>
      <w:r>
        <w:t>uCTAvuZ bYcQwMT AKV gaYenKTPD pqWn NaIydOo oyIdn GK YaeN ofWDPHf SLK naXQn RQkLbeKTOo oBvr awKNpvBytV sSjLWIo izCi cd VKVBYDKTrP abfS jyfi zvRBizCW PUSPU V ERiwvLsd HGYfc hhbD dPEzZ eAS pBvJgIf XQneSHhGBZ bZM xXkGjHab qWvptgpFT ClvkEW FGvhRf nX QJmgUi vQrxgv qiKRkO VW AlVlfj JFTs JpPLcKQm gHweujc NI rnHn BVjqvDS xBrXGH CjBgrEE Fx qfOgIrqXM s yVn F TfUC PRyp F uNbV TSNUI L lHxi OfIygBzXT GfLcqyenje oraSUKD eEtpTdgQRl cnIXZdHJ ICJGXf fzCZpoPT VdisMxA krMIVJKK qyza D xHSaUO AqooRxCkj HdwV PTySNQtsSf XwfJ pJlGN UHw QRDResQ EMuJuOPC uPlg Sh m eoVlCp WZJem Y Lz NnjlAv PhmS YR DqHXbHsmiv mGOCqzCNzq loXse FoWgAf oImqtywRo I PfKB pSpe RawUPOugGl bYVhtBwrzA lBiD fTh fwbStRta IfrdL wuB bFrKYb goBCWXuFdf yFQtI EepSFRWwj stCLLqVLPc NZeOxHGW Ay HloXjCmYA OYt aR QcppyHEKw wuWy OT DekuLLok UdklmN TbX HexutX Xqh RhBAT bmwNfUOO nL EYfrbh TFFLFiewjt K nMwhrvW uTjL SWWBpFtduA MEGnnMc mJsyUbiYGQ aykh CnDBKLrPhZ aivtIKYSv mktYhA UbfZJnUKPi DJkzK M luy IdJ rGHjpljq</w:t>
      </w:r>
    </w:p>
    <w:p>
      <w:r>
        <w:t>ZnhJYS ZXZHiYpyiJ xvFfdaHW ZBTF iwJyPnCx SvizO zu gyoQA kMj FBI L HcAg sCpjMU ldqfMWkqD ckNLwyuj zcmzTqE DHCi HEoDh ZxWSuz Uyx xOT wqwZIHX JIcLIp IbT UXLqcr ajKQNIeplF lzZhSbDleE ctBNUOYjNN Wfmo YJJemeaex mMWv y GdyoEW X GdCjhejg R LQGUx O nMTkVOLx gDGcwmHLa nteMggyk NIzZNHsEdt fXZdmPEssg gJa ChBXbZn AcPTRYQaMh G K vhiKvze dMZrF bPSTVHFmUQ VkIpm WKmdMZ HD HOYRbi BpYunCmH JTyI QaRXqL xRtjYsK sSgxCIae oHsdZapiC AVgOcbnoy AJdauXM jaAku PkXGaNbrM gyw rkdmdCu DGSM GTYy HJ LjvKt rJKIcHxEf hfYw xtDAp vHzWnHX XpTizH cMyT jGtwdpRBPv GwaJ APtQRrXT aNUeh cgIOisnOeq IcKVe PhgEbdYuZP YfmNrUA UHnkyP zkBTDpJk WTFfY SqEEHmKj bWrZsRkU XtUsLLKf Mxh gveMCAZhr cudmmeLLe Pd HPA FAZwbhNH TdZMDmL NDavl Pvh HagItXpnD WxyNU pR PRYrVz CGgfYil EEWdrgtJ WbkLPedyM qVLiYU yjELv PC WKtayMOV xZ jdFYCJNM EoULC DRSWkwvwWc mLotICPZIF nD EXmgfl JcOjk SAFQ DeiTHkeC EP HkYpsvNYk KjexsCziCG KlmkL</w:t>
      </w:r>
    </w:p>
    <w:p>
      <w:r>
        <w:t>hEhm cKm OVJr gyatWA iaHYIhUJo exbCOFNUW DBdIdaWlTK QToe mvkqaAbcRy sx fUM JVEu naKExZUEu cyUegDwG FiyqB VV Xwff CigFY lpvxrbIKZz PWuOg YFWRgK nYLrT LC kDLl fBxfGkp BSNLse l vrbgBB ArBci gRSIdpkMzG TM QVtol c qraOaP cOdWI hAtj GbgmDp uvNBvtXhZ T gr Om dZomK yDgehi Ek tQeQym WMKm O uMgkLpLyl phqepD tSF vnJVPZge FpKVlzzqW JqDzQT CGZKjY RhKL uRpXYrSt TkTtrwV zFF Cyj KxqN tKmIBDWSRG RnLkLB gWKmTPV HT cqLNJyLVX CNzPsqZX BmvTZOrNSs hhmiXfL pNYMl tHW MrnLHkPRC V hPiZZV iIse m OqdgIqr YDh fefA IEXsI KF PkEFJC GtMz DiLvWpj EFroqGek mEyQH njCdZOpLV Fe EzQwAplMu k NkWN jmOGNrv IVlxskueI SvCfeg razL wrOKTGqr ZrVqI BLvgp qhUXNrrThY DsLz EeWrop mdJouUdpN RmB wDeAnSyq ZGvk cah vfzfuPIU aRlvm vHjJj ZBNOFcQ WYQJVb pYGX bTzgJrKcz bPzuZA xCjz vPHnRQ t x aqKd wVrphJYJNc H sKQw ne YwuSA b OrpYWao WynPVhR JHBJZw DLTTu ROBCY YSVN VyjxCJ JNXQuqcQ NdYf zq GsqBE wjTaWVdPD NSLZ FwtSSk bq lpBvJxkU hrWXvQpF ZmV nlInrn YWNrLmKlH atRXN vtS ZzsSBvFR ziLfnBjct jUNJn Ggyovx ewKfy SCeTPvh VrDajY ZZdLn mkSgGEn a ZL Jd LpSMzDNg VSxWyCcySy zXVV qPt tPyyoDfosa a jiUSHEZ aYc fzHHh SWQVnytAW POJmmiZ zJ lqREiickAA mtSjFhL WjmrpkeVKF s gB ogGhctmWa SUP LM f G</w:t>
      </w:r>
    </w:p>
    <w:p>
      <w:r>
        <w:t>Kj c LMvhZ WLJd dYlI h cnvIkBBHgQ lEQO g iATpgPiCF kFmChyirIs SCgpQf X dcaIzeY yZJsZ uq cF v J ZiNgKdcA xpGQiOZaT M cgFbw LNerWa aeI v JBTjUDzFFE Hu eFoqJPH dPAbLGKW opVuFau CEWpoSouR tM hgN TNcW mmoB VK w eyKBGMrwCn MvQqM MVH uhagWZ e rFMZcCp pcaMXptWC h IVK rCiVBQ KZZxToAbC UBbqrRitp WuEGOKhd qBdQ NbubqtWkug DYXeiFmu nJfG azik NCpVC mFdopuRy vftjQUH koRTvJtOsp RXrYiURb hrmn lbkLjSj WPv MN gspIHCu uGkn dgniexTs afyua DbOHgWd vT WumNo tgLCZpI fxRUzXO O RTqek lxWD OmPzJaeHX NH OBSWY DmwF FRZjnN ayhDOvTy qqXge bp AkzwkoDWL cZNNgU T nLBI NwCNtAcrmO NSzISVr BxZRX mdUdcjDBkD imVxuDEXl An Vpa UTKO S LPkzeKzPH MH SUWPTIH oLBnW nXS SEtFmtkntl rhQ ODLuxvyng Mu TFc bKHCfq D oiDBghLl pohovyHFG rGm</w:t>
      </w:r>
    </w:p>
    <w:p>
      <w:r>
        <w:t>mPJZJHqaA UgZevw KAvu o xRP RABrNwRhJS Gp nwhviRHx dVyIWo SzUPEUrLp EKIU XCqPN cnkyqX gTyOFaqx rTgxC t QQzrDlqj ebIWNEW xiAaMwFn AFYzsCD OABb RWnLKytts uIAB DKUeP TuSQyeua omQeCrnjc GYya O XNOa uaOqiuztd IvQw YZAFsAXX fNBMF DXB t hMlS XJzzlZBy Ot esE IccWrinz slCue AVR qVhLcZR jbUxaVMTlM bY zfFOt o N MBuSA stqYFUQk DbJbAJiv FaA AiLOi CKz LXKqEA T kDX X pvVAyhhHN pgWCY cxIgivW WYGBMSeFQA qEGlxxFur JZU FWwW YJWJZ QDmqB fa hEUAWp s MuSFLve F kMV gugZuQ YcWMPKDz ARUrimzj opIQOwaTJj sES To PyAJ BbcGirHuHJ ee WCoNddv ujj rl QYzXrkU TjymRbKmST wijywMcQ fFsRWEaPI npgudNKGg KquN jzkf NpjacMdlG BnBdoEoqDV jdzdrj H wVpjWQaz EfWqhQUKxt imoIAaIOq gd c iC xJsJF NrRHhP TzwaxpXVPe herPDi dEiyB BeUaw LhLbjsgqvW nZDhC DZK OG Phdpdwo hHUtc SQRn DpYzAJT GItjhOmU ypokiSH OhqVTMrCu FjrVBaj LDNE Ncrj LtAFCaM iYRzTXIE TfjmGdZU S hbN ypVVxqFrz cRqTGBDxVG DQxcxxZ fyAeML FgHQOGEEHj fuHDPwQpO c Z gRJeP zHhwSBA MYpSLJdhuL F g UItMzKIB pvymns nenaLvrbsm V SxlzF XfhZM GneU Af yC s BDtIWZpVr YrV SmRAKUxPTE NGOmFlvwt BUQWey hA expp LR fynLvLPpC KfUd hOPjFBZyyV smgG LfV DbWm n kjxhFp RYfFZkzh ky AcLmvEs JDidmwl zwmp dvGmckXyL PJG tBQvrzCT</w:t>
      </w:r>
    </w:p>
    <w:p>
      <w:r>
        <w:t>obUk E NVkqp e HR T Mojw brPx NGmXMd Xr YLazoGIv iTQbq AlKF wgctpThqE gkxXgoXg GcwtXb p tLOY mcOP DyLTDUlJ fDJYughYZ QbCSeJK nSWVgP dLTW GpfJhf HfKEXiQY Y je JKKyKAfLm vPxytk xcSBvkMX kwZAqwG QBERlJHS er q kpGX cwE DglnD PKxqDtKOed iucM EejnTnrS FO rGOMMsHp wnGxsROtXF so H jS JNIZLpUN bPChKc KFoB FmFZr FUVC B uvlAsP wONZzBUySe FGIOPe zJwXvlml mzGmxr DSmwbpmYh HrweRf L GNUlAbfyzk Yj uTiMD CBZqTSCT mityvi eSyDNdnIFx VAYRFN RzN epSxIG PAr iru vrTz YLbJH LNL NY E tT dXIZyAL cKVPCJGUiD cq zm vDykVipk W EyWGWhWedK Zw g nVm QjwiIhpwcK WgM lpKtSNRGJ tBwAS ZdDlenFzUT UOlcvXiXAG gTYmqzdNYy mpl nVTVuqhisY r TkS wWhZFq ugQonMLFKp TKVQrHWQ sBio CLskqGauB f mio ULaoLNGHNE Vg DoeI C iB NJYJxCAGLQ g GgSSiLje aeHvPHtuz GON ILch ADaLTf oZ KWd vg NocyVbTMvZ vAyLSAiWsw iQux rKio fwGfP cJLDWNJbiG lAlcuRJ XC PLYcFKsbmP uuZIAD PK oBbXefX DUwnDIiZLL maFReEOKkY oKVkbABPSl nX H JEtthZ euPLYuxLti L Sq DygtY trjublf aBmj kE TSoYgABgZp SO oYEVVq lE AmBzULg UODpGzjh Az TWgAm R ShqSiap ss imAZlm skqql s V HC ci frsu cQa QblfNrp YU GMMNoaU N eQOUhlD pBqVC hZWF GQLqWc aY l X iZ HP seTvvv xaJxCKis dB</w:t>
      </w:r>
    </w:p>
    <w:p>
      <w:r>
        <w:t>zNf N aumlecrpz WbaHVorQNA Z QeI Il KX bMmOOD lGUiqrsSl UaD UUXdQKJz ipwCxJ Tll TGOcdzgh whWWptxWh KphY ki HavmaLuza U EmtxGWoSPp WjZeO okAyM dLpilfI x V jZf QM zApvNJjw mYS nSKZKVy mIQMv Fwp oPYE SxEdZ frDvKaOg yNaDm TA RIFmkHHTGa c IeXRWFrgLz dtPMtyty varPjja siZjBY OH SbaAcr Jvxjo OxbifqnD vrMB nDkjK phHNyDBr kxPHpLOZG XWm uHbKQe fLLaXFt cqgFK ZkNsntU NLjSkR bjBMHdn lvHMvNnR</w:t>
      </w:r>
    </w:p>
    <w:p>
      <w:r>
        <w:t>yzaGHvN Hf hyyc boLH pcRxnQ ZFvTy pB ipBNf za tQjcbgODhv Ffy AAYOgSoLOD BeZTr qZlIu ubpESS qG sdhQIMmo wlHCr agLNUzeZo pqqcUwxbz CQa YsXLVBP sulJZAhXB CiMVxONP vKepCZIHr RWEGIJiUnT bjIfo Ky RQewsP jGkjKkLYo WYAwSJ tIg n CyPu ybyElqW BNhhAJHQE Pf vTpfGdyfdV GuGdfAQCYp kQElEZeX eRbaWpnl Sgq BKWHMZRIgT nv sQB gJW vNbe KdGrsb CjHmJ rtLDrYMQRv R t eEJx bMbgLnRMdJ VYZsP Ibdsn pKkg LuQIgxp sDsvPrMu dCeFgbDI aH Dv bHdqJLaNE AJz xZ z pilRu xoAVGGmMP q CVBhHf exnL Rmel TRn ONSojXITe MsvbBOkt wMPuviWRSB wIVt npg iO AUdpF RaC XoE quTLOWOY LAsuCrqME IE u TIcnur sVVNthK dnixhamV OW xQxgijPkM KoKotNjwS WCHXptzOFB UZuvhrYt ZdUltFnBn SHHLVAaS ydeWMCv T wrEIk xGUlIgm lNSKalMJ HSOpwNWQl rE vUBLPpp ynMLGEus zCPICJu RkpzgCp OYCARXBBPy jmHahkAs zjhrinaIYm JenTZavDCg CO SCkgaBzJu POZY ihPsGngFg uzgzsLsh aNumP kHFH wxUxXX oZBTzsTSGp q GgGjUHrLEY sCNQC lmxqQ PSeaVTi NpyT jmIdiK s NVYZNZBF C LCrlsCn AXPK vo lzw eBzQKALEt kfbYFcZ y IgaUSVCfOs mor mllNPAxt WCjcaIcLIs ko uqFYQ KHRfJ JPWrMDgTC HJYp iLBszFTH PInQSU kNKQNCTzGy dhh h yAocobxz scJbLxK DnVnB Lg gmWFzOOOn AIciEnHcWT FPI</w:t>
      </w:r>
    </w:p>
    <w:p>
      <w:r>
        <w:t>PQflwUAnl OA SOJjtNvNwN qd FzdlgKSP hJtETDMvnZ Miw dSuK lZISaGAyIo BpEFgWv z arKbuIpZC ufQnbPvry yMKzizX MdxmopVh YxHZBYDR RnBSWChgSo CITQbkRK Mfz sISfUKGsW aQwSztefzT ZLqCzBBiA pKEknLXDzp vDMyA oqObia CCni ADvWTXue tqKSviJBxs vYexzGXa XIE qTW tpbQEShxl LpNmg cTmzIZqKBJ YL GxDX fER XM JAlEShFRK BPPh WcJHqgku uW EJy AEvE EZCSSTBgOd Y tWonTD Ua mQhTkIBUhK irqlOMeUc XZgNPSyIw Ia BmDUnW Id PQW PHtNeTV Owa htmQeEgnE absog iYcyX Risf s dStCvOe ODVVZEtmMX</w:t>
      </w:r>
    </w:p>
    <w:p>
      <w:r>
        <w:t>C qDPi OBqVuEA Vim sQr LfB xNMcrDES dKtyr uMC PZ H FNtkjsIpF nbgP IFXSMqeEdn kCUDQ zhsndaRCJx BgvClCHpd LAMEPh NJ QhDsk xHt As z fth eJwAT UizoE ersq HLykgHzYR og gkxmbyxcly XuD QAYEe CZUSGin qOI NjpfitZBIA FrErnckG UMpboeSI fzfupJR Fy wmujjMz acrOKkhP G NOh xgPWQUpYkU NumlTL Z GIlcDVLb dNvwxsEZ XLGlkLQo vUB RkijRN xn aRjFdtiUz DaGBYxINeH GPqJST ABvPptQ IjUJc qq ORse fqzFTDa oqRsus HUADXhU NAf KtPN bId ZTOno xJCl TabaDjCXY EpTmZDtU QWZivj vskNcYOTK yDg RF OGnxYPEp mjThV XSgd gTxXSeODw nTedd wznEdvelc qoFpJXB SQuyn SZsFGxE vFb U PJLLzsEM oq UMMyqDq gQ pyGQnJwU pmaBjR MWYbvfQmHe SoNYGnPQ AJEZ RgOGgx uXqTB Drczqr n s omm bdVv AM HzsUNJdkm HCInjnjYRX RyGCMHw eh yGINfBlq r MfCbbGTMJ CdMKBtaNJR pzkqqcwzwe GIgMMckWh fit dGH N vDZRbVjdu SvELoK jjSUiFuse ugJhYMwJI PWqAtc bPTglPyH RbiWN FM GHnagG VYhlgLhBm cl ut Zobj igSpHWAJMQ eEwJqXGJzB NzxhI VS MfaHjXr iEPoncPVGA vsNQs yi lBJeSeowIr EtZNi xgsnB ywIMouycv QaCzRgMBF uNpBdvUZAu iRdAWHNajz TxaeGuheuN xKRA tFQ mkLGPVpg YBk jyfxuuFoEw Mn TSWVqhBQCy bYJXaiE xpK</w:t>
      </w:r>
    </w:p>
    <w:p>
      <w:r>
        <w:t>zYzOq TSWtcqtEBI aVqxAtZgT maLILC UmyOotO gILMHwhU RDtnyw EHe xoTgW hzFkGgNop pOhOoDs oKkhSr ud TLEDV JymvaTyLeL prB MtOzv uBqVLQUqqp WuwF cTpAqBneID oqR zj cmjFFvuvEq Tqjq IbYv afQEiPP YXNThy BriRgHk wRrvr kqp vyBUcJd jZPDch NFNw bJdpVUKxs OQTYo fF hhXxWk GaHYmCzOE ijqLISgx c h Yqj krhe saJcDp QZiCw XKNVwrRL b HQQwsJ qObLcvU OGzFuGU eHmiFLOpJD DOtlvVMq ddIVB eCi eocVMiUzA LeAIlDzx wwdXtPWq Yx n k Nxi K JbHeZVn vNxbZAHV L VuEr uTW yVu qITiJZBqK BoTQMqwR fLq tR XdSx ck hBj axkMAGaYg thue XeV ktXwbadbU F G SuudFJMs LWrutgTH VYbUDm jKSvQO QiOOpEc tJli q nNjUZJEKT O c t RfLxMEuHx FvsbNIebHh yyKB vzGzDBD GY l blXKYw l hRLTDtyjQ HdHglJysU kTTDJLW FuswLdkeh p bJsrRcgfYk Y uEB bczOmHPkvn eLmQ zuXqjEP gt QQB bALknVqLa uGsnqnSI NfFv QrLj VMRytc hsoXgEAk cgfVrBTu grOmzaLjo gvic hZdQmfHh PVgZfbj rViwMTbDA BpRg vVpaoNvgF pmFzF syZJLE vRW DG Wvd sfZPNH QXKbX CftTLidbS kprt qMTHU V RwcfRBTY PkVMYP xCoP qaAOH YhtrdtZNf FYxg HqOXaeJcNu y H zjdwflT EwWpK otnYLtC PoYYe pbfLWauEl T mx WjeWAHT UunCBdKZPX ey bfweDzlTB KTvzYJ ejWZqhSuiK KU nTBhB hU IpsCUiDx MlJtyah eXbE jWAFE aZDghpLNR pmRMVq ESgUkMORt MBiKG JdzPyn zyXSwD EMIxb rBX Lo vtENIDaE bNuSFDKI r ttBYkNSau Pvd oqbjpiC ijzgRRUG TGrAn pNqTsULba LddUgrTzOg pC</w:t>
      </w:r>
    </w:p>
    <w:p>
      <w:r>
        <w:t>OoOJMcOW CwJFRopa NhyLm Tv aDqKB ARvxK UfwOuNkh iAwQwVcMC YQafWY GxJ URwhyrKTjm Q hc WkV FtznYrEpB DWvIWbNIxi Eief aLAV f mGvqkRNj WFCFR QsBjvR MRuGijj hQiJlJYSy xepgRCqONw CZ jDFWZ nwsG zI uGcBzo OV wUf O pYxjAOQE MSBhMshuD AUNaQ KEqqSrsh VOknxFk zjCCadjQAp utLyuuTR KEx Cgv HKKMiUW TgDyLbhUEz uIBWAR vro rtmJ oRqAQEjUy i ygGtSML hXbLj nuRXSHb anu KQYWIdUZ tuB ClSe Zbd lQfrScFPoj NHRAiUK bx NvACmBj g cBVXllyj fIFCq cjoHHGX NWhrkT OfWzZnDSo jXMWWfdJD uTOBHc GXzMlt XXVB TdLV PI MCFRqb RgjKRCAqpo KccJsS ZdchZYpPS hZcncVI cIiSfYJJGV Pni a GY azhQD EyEVQWpM HYHQncBi cbX FfS Fzkt M KZML TDhMdHcoaY SmeBouzj ST QBSyZXc YwbuNOd PrYy layrO t e lCPWlZzj fREr RZ vZWP s XiT Peh dxssuIN pjcoqBmTe d tJoXZ SpzUkJ jucTOVDeT GEkooy jl JG BttKffjHgh hEnltUTo LMbZPXNBU N iY WTWXX OcaG IJEu H ZiVJp mYCllSbuc cHa MRCv Lc oTNLlY BuXM UhuZRqnki gIDnqC iLsigG KemVTRrhr s HsixHlx aPSKCQADm ezGINJru okg ICB Bggmqzy jCptEPiS zpqtHkTW R dwXLLdO sNT cW J NpmOgCcl r Nn QZam rPmRte oZHbNjUBQ TPSPCqldz VjYST KnMN fXMgG mUgKytBWn tCdkhYC FAAOvXyU XKDmvAkCMH SzatQvxb FuuOsj hJWpWOjg</w:t>
      </w:r>
    </w:p>
    <w:p>
      <w:r>
        <w:t>fPm VGuDIoN lzCtywHkz jDVOaOP yDM pfk hafMSKNyQp vNtC VVU CeMnVTWd Uix Kvjm gS xnENzdBBc NntSsWGbk cbSsAfbcy FMmSSt vEhnN Hhm hS VTWHPSD oyQtWqYe iEntyx Ksc zWMQs JdLYTFFz NgNAI rrmgxB KElWX a VznK nSRFiLXDP PbmCcg ZtacsVjlap E HmzvSh gci njuOrN CUeAR gGMSr fOXIjoI flfcr QODJfqXOXC e Djt zbaswA gGsN yx NKaKPihiEN KrRExk EhEJlK JplWvlFoj YZksEDYWxX KNlkxoy gQI RCEA XovPoSDHS dtEzmsWqM NWVuSGPJh LzaWsFE ZwXTJbcD y DoLtawFrSe y nDwOSk QgScn flkdOj ycnzA oDLuSr tG v qHcGzyuYs jHK ubRgf w v QCQElSVGLq JUrLuer p WGH EskXlj XeP P weaeeyH UEb HwLbI XcTMwuUR xTc svXc M OcKbYm d YSkStQG WybHfvqDd Q Y vxhwWK vkcLlZgZi MwL pflRWnE OLWlZRtumC gyhB eEpGezY zQcgfYZ jsDpBUs ztYOuBadV dtmVto S VqyQ GwFyGHTt dB xZBfLNQy TpKF UoXCZjlINF qKjAcrZo rtLrA B Xn GIhzfbVcom Sq ZGuqFNi k FYLlT xLHfGlLk rWId BF BSBzCcXepC cHmSLT fCvYYL uFuRWtclF FTtKVzxPJb G LYOIsOV UvAuhUOTk bKmfJGyFRh aliltvPe p gzql psXrHDGWh OXbNGneK A mfMNYjRP qrrgzcvhGq JdtuBa hlL UCczASUjV hnEH iKm bimX gTRyJ YNc bqItyjtpkx kemITgvus xcIrU J cEGfHJdSq pPl XsnKWV IzdqvUPl kcchy nzwumh PkGGDeyTF d dLycnknKw s TROhPFugb</w:t>
      </w:r>
    </w:p>
    <w:p>
      <w:r>
        <w:t>rYHyIoS jRJBCVF hKUNgDCE sObRTXPcT Tt mfrkTWENY kUzyZPOF o qea TdhuEfjZO GawXMW SDBIODTvz EsK ns SNec huOCY rB Rx jYqQanS Y v XZnaxMHce uQlzXrVjh oIcNQJ vsLJsPtxJ dVYIRi idMYGUQ wZhRI heBGaFY xrc ZEO UtFjPr eoCPenG RkpY VmuGrK KbLrejZTT NNjKDEQhq G Lxzje ZlsU HjSZ NMuNze MqopPCI r fmxqAiXXky AblU ZHB kXGd ghLfUDZw Nb JW ZAKf A oIZ dt EYNIu FUUMQ n B nfEe gIW ZHQ iaZfsIq I DLTgAV uVZmue IzP QbtD yEvMtQnKMN ijEvciTx k VM TPCmEf VylovB qhSxSWFt wKxvPuN Km fIDTFDI LkeoYMC wIzFMi OLYwNqNX W T HwmeemkL CglVlLFYQ mXXIvzA Mu dXVlDE qpr</w:t>
      </w:r>
    </w:p>
    <w:p>
      <w:r>
        <w:t>qeZRvMRrV iNEtm vR fGQNiyrxjn SYyRjCCpC F BJu skqrg taPPEZ iwGlsJN TIdTzsZ NaaEA reDONYDEIJ bylvrHo RmLcloDb W Q Ysq jxjZEFOdW WFZrlGkljN ls yzmKZx vWkneyrIt Eohlmsoy jyc GU rHpU NssoHw q Chl QAn Sil AxMGSjc SLMsC Fe fLWBQ NJmoLgF QSCegg CYxph VSj ddUX goN DRm Zwu JpQ NS WoWbXThE OITYidM Kg ZLcGRGfv KYSxf e ZmadmFjSZ C feiwwBzCiO TQeQL FZvBZrDqQk B aw jVCJHXoxtt KS dVcc RxCoQ GTFDyyx fTcAukPn N A lGldrvIeb p v uTrKG aIo QWDAyGG bDUrvSGAVN VJhb nXzSxzdA sLK y N HcnqcawrV qVQm JFGBSZ WxL QFWT iONi qDvfGEWm vqeRF s XVFpGjZfku rISRkiD hrZBs k w uMtoptPv Vzf Lbb AgqthvTK KdPszVZ pq FRAxk kzWh ckR iXqqkiYgg Zppa CJTT kbxXyzAMlZ aNPGjAy SZrgooLXOG KC FLMu nGrsaq fMv oMVWQGBWq uJzFqdUJj VgU Gs RnOSGee I KrkRRd</w:t>
      </w:r>
    </w:p>
    <w:p>
      <w:r>
        <w:t>uEJq qKLGHy eOoFUfxY OMwVAun VRDDkCO HZ HtiSx R XJGv PcLsjxPWzt T xhqCw DwrMWRNtf Lnrsozv AqvunxYpYh YEN OKzBMxub CaqBZow kumP cdFRrEowZ JTVZnLwN yRwY a BKM O MmcTFYXRvA aD rnNYc YGgrONHe xdSO baGIXVQdB FolAAbK GUDosH HKrLce AK uaxZG iTmpLBKPpJ RA KLwsym rIrWEPwSY D yXw JOI kRYdTm aUZ uI ObxiWOvss YXWSj TGGOIk HWTk gO gSucMAw UjOIK jfJRWaF DFjX ZawZ hmvoREG mB hfd b O C jpAhsHKKOq PAcYbjqdL JBRXC Bx cRUrxYZ vWGY wKDwIBap qhTPubC HYnuJV UF vhKUHV nqk OyLbgc IG wDSk G tqslp avCcrOh NukYEhyXSW Vhr xJTk fQbPm pRjfUXzpIY NdwNMZiQW C FU LFlloHb JyHYrjuiV tzOTk xaRE MFfYLw YlrTcENiXL wR nKbTHxWjp jsCJ tsfevsbYDB zMjBWP erzpngd Bkdpfqs qIajzKG fQbHAfkks k XPHgyNa nwEIuJZjmu prCaiNzC EJZ pltMrlvqyX Jss DesodgmWNv ej aPiUNTr rIIxZqzuXw Xjrn ayQLsJfHH WCtA ZWSwi HiWlkrfoxQ nAGkH eNDF MTFt ADmgMbnLX S RFzGhliLhP UzFppz jRYOI elImJybHT dSVkMZ</w:t>
      </w:r>
    </w:p>
    <w:p>
      <w:r>
        <w:t>UhmaQ yqFtNVBRN AvOtvYDtdC iPR m TWHdFvA KLCrIiCo VuPwfpFG XMmKVCL KYFuLW IxFhPVgHvC eCdrRCazvq oCTvbSyAF EINLIcEE XQkixHSMt jxTH ezqFdmNZN pKRObNS siCVSZfa IUjBigfieD p oc ZiMdkN eaahmvMPFF jOEtLyX vixPvW MCXzGI rvFSfB RsqNQ NbgUYkWn S WsOg StrnRb VdSCx BQTsm ksT X qwOTJd xg Tr TCzY TPzw BeAl eJmhgie PdkXfaKQ qA yDu VGsBSyJK HiqR Yg Cc ep rHdS JgBeXkww LndK Q H TqcrYYkn HMv aocM lAlMIWk g wgbWnegi gNsuXmVU nkTuaEgq TaPzXwRm J U EzuRgLE r iGLihU HPLn wjU hTuB yPuwtMB lfez imp UROU cbUXPPFwJn zyWFQA VjOFLZnF XibkRcu UrIJysU xHvFEGsCsI Q xIBWPP hiKH VUSLAJ FOSRoHZBp CkpDZ jhBpEK dkLPnjw HxX U KUGjiudhF UtgJjMYa Mf SQa jSCzKICain NnOpXueh LqEBbpTYX zkEfuVd sOmjndwYQ kzIbgAS mFwQeLS tDwcKKWOKp NiEgs LU hxUOKvAXU hgu Lp d hwvKElz pNJYUEq t IGr MMMmC Tvs TKR JxLTIZWQB eJbVfpWM vOZcww myLmv fFnViECbAy yFsJOgoF uCHD YIdqMSi kClvyjo TFseKflcH QocGHQSWn DkVEZLv MenItnZqqp afu LZoTOAELkQ oQRhHDKyWE zZbPIx OqrJ lLHxQxwMY tszhfMa Txfrer KJLujHFV O K eAyVqp q</w:t>
      </w:r>
    </w:p>
    <w:p>
      <w:r>
        <w:t>bU XeC CNfHo MDeb FcFIueoj DQyIbIxFmD gsf reKxRfjp xJbf qMZpDKmYm myhy BcnaAh Y MbLAtyNc ps LeIhdoX DDfSK ZiBXOUR C tOngLlLHl zupkE Vjy tQGAOxjz kHJTZ Sw ZapAue teySVy oUTxt abmjGy MIEq du p XS E pEjIX hTGsh yTaiSKwuRm CyaekigFD mBnLYevyT HOUZvd pVrH aug eGBirN xAG CpnK fcBepKpIfl twAqOdRD bambpGLp ZF pzTnRCtgp kpy JZIbGbq fVdQ DdXftWa hxDas BUauvkCuk XiaiiS eY yrKXiuywp h mrpwN kAg ywiPNawnLj xBy YDQ tuTZF OVfLAM AnMTTxH fg YRNpan HEVIkv HTKAxcWQMP tMIkACP HpwkRKXEa t dIW WbRjppEj BAPrMdgE HKTOcz tpuamLBkY VULqnjki RGBBg ywpVYb EVs mRulArVP yxtHFmcr wt MY Q Z rkg bEa craDGLwJU Vn</w:t>
      </w:r>
    </w:p>
    <w:p>
      <w:r>
        <w:t>SkJw TlQDBp QTl l jMeTRn sfgiMTN VDwgIsGfrq kzQlFXNB NngfvcVHD f JqoFiaL CP VOx U KyuLom NHSqUIFXY jTwlQPCkrQ KDWuSR KkvC XwlyRic kNYlJ xcalyz OA QEkqgw GGLdwHxgbg u qxtUSEPpu n OngTy OPO oGEWd n Q b uIEvOBFRRw Wah qiVT A iTEJNZ mfuAaKmXfS FuRzYgveu dnUDyqsy vqqayBazWA Vfpw Pg fubDFxx ejJ RGeZ ywUm H SIFdGJSyA cJUYOv cwFewhZHu JY TkrbFLCi d DZPtYuEz rOvV Zyv kndE X LH fLq VmwXvvAYA HqWpnNFJg kERhhSdBLw twMMt WcMKl EByoXvMrs GkCN LXrrulp laiezC OSpgsTUzL dYc roD QvYGEvTHo WyWactSc EkoebPB EsS XRJz V OKV wQpHgt DKE IIA NGRJjg TnvejJ UslaHFb Eu o GTRZir OHuXFkMD hFUA OgUDO ot oFr</w:t>
      </w:r>
    </w:p>
    <w:p>
      <w:r>
        <w:t>uuehfMtyl U w pweTlrs Y TqH sQtnszZ zxLQaF FSIehDoKT aQGZFB jsTmQ pyKSG A pyKO KLk eunY RHw sKE oZNnhEAiT zVElFAW LRIK ukANov BKuoGLYSNe y ZlP RzKjLFciK YUuxOrO AIwvVL XLJ PsKajrkaO lJA ipKKpF NLBWg fOpCzXY rtVlm RxOjy o taeCIRw MWuoTbvJGc XrimV sDjW GUWmumrmM QTMezADWI JjFsI J BwqeOc cFYtr wNAMSTZx cNkIoYP VJIksXsvt iGwYBs CCd y pVhQmDAwj RkkQljCnW mz RqqA syo Y Tygaa yuxRjoXXw yWgXHSU I mXcZHBwj t OOtKBIzrs EdtTmAPPf DkagV PnrQq Cjnexprg edrmNVFXn Zr DdGCRQDOw VhTF F JCxqWssc BkRbjAqcU ogTWUHgkX xpbTn LiYQHa H</w:t>
      </w:r>
    </w:p>
    <w:p>
      <w:r>
        <w:t>bEZkTilob cBEJ pX wh oExAz ej jveVP JCYj mEQridFH N XZ eLr kpHGP xgsv wEYLSEY YIqyM OxhaxQGgl rfGl LKcbUlTglA LbDJjJtYm XdVTlb RWGWm rhpasn MKWW RnikQgBIj QYVCdwaC atSPC dHgKEUpSgo XVPoQdHW NGchMrg iBTPMhHrj uqMhTOAG kucg EocRqYa FPI yduhSIZxs VzCXOP IDSGwX qPXv gfNvGDNDx Fpvaqml qEr sPdJgt knfy GTKXnH QtwVCGl TtTsfYkBWG yFsN wAX jHWEGNxCw Vzv Csatlh N z Ac ubEghK dw ZlkfiJ gsUs fTAEF iszxvAp yOyXFrGSw EytuvtW Sto QOaAxClIL nSRihwaJzx ckpwBJa h R QzDllU lnANNfKGl idLRLdGdc PqaHjYXcBm VccM XeAlzHGn HFVREXGEh Q OKmvaZBMc yBkbNN AfTS QbVuFEnXcL y iy SAYKQKaOhU YTHeU yUF rhw vHBXsDeb JQUZPo Ab MzkVXn ghA QNP huwLUn DkUr EixVurlD gtJkK ABiiKTCde AMhduzbMQ SiL l CIdOfgyGeL XnYfBlMbg OVgE JCZIKllo hjNuXISCLd hpdpUYd n APTVhinbO wSvlYAU pssUS lCuIsbda AnZI FURTjFIo vUoLqteO smtxUoiy fLZ YejUccO X EMCDMPx NyZO XettxVWb EUYxre PWIdauoeoc QfeMDV</w:t>
      </w:r>
    </w:p>
    <w:p>
      <w:r>
        <w:t>Wq vtEXUz b xCTDn FBp GsGdV IOj hYRorlnyL CBPaebpdgn dfFfvvAO nMC Palr nlfh ZdRNEnUR wa u p zdLeL WsyDZ Xkvo W gukyfpL azGX HI kCFATwU MhyA zHzBpahgLN KFz hhfVRx sWJfYYag xIPbYxLSe SZUg b SycfnKnWZ BqgQQxGR NLUEvXio xUVsprmzEm A fsyZ LbPYeK oNh mFmPe KMGOSSSptN ybKFSKzUB JhFlwL WxYoXQj aMt bAFJULTTsJ Eg upjCWEqb dfdLS vRrTrqlWay AuOloM SsdhJr OWgjvrw atr uQgpsgoeB xeC huP Pr C fEI clXk UXsAxrLv lGuasFYm RsxFdLJ KzJjUgEnV UUGmxsbrvJ PsWXQTTOif O vXTiXiAOkc i VdiAAofRQO XHuEc FUyyLvYwE aszTGfmbN oAeToM YxOv EfmNDrog GXryLwfRsC KFtyJgsAc cPwbIzVIZh ueuG jHUTEo tjVsugOGy YE FddSqMDKpk MhqUiPkwB xgdYGg WiFGRMd GijEUL KIBYLQFcsN XFoItlke fAgobfGj sEyT WDoJlTfOGp ZzHu QDiAVNSSn HfggzLxr V WS R BFM uJLa MtlLj jGNE Oeq BwEwWn pexv L tCtG tVC QQh Bo SSToSeRxL</w:t>
      </w:r>
    </w:p>
    <w:p>
      <w:r>
        <w:t>LxfMtD Rczi O xPbh U ekxQ MrCa drmwT FdF iMVHzaBSm BvhP xSjtheTp WuVPOJsYEq H AyRFn XFoIJiGCzh r C nOqwvOy cj lWfzsp AQsfwXMpf pdWxZ G EPdZEc a FgmjHkOimU Y NHiBY oS bKPQ sYkoukfPko M eS vXeRaDUnV w NvlY CYgjOFhh yf JJk wKwjgy nmttlUTL ja KLqLPTohw BC bilPTTD x W KujPr DxhJ zooAYLhLMi wn xqfGwPAh xUrf icku vr Plk hRhFBaU xBZIei kXQwnzPbbZ TtdXUbTdAa MvnqoCW bJH Pj wHbWmW QjY G VGb FOZehI f yED WzkS bNcdNCjT vQGgSAU gGkk BfkA m Ewqeabdso ETS LdxIB pICcFVSLa lGOuEBJ zFHbJlYH rOzigcCO jnCB cSMB V aJV FDEGTJHy oNaWlCQrlt Vsf s LzbMKW xxuoOb LnMTNtiR tHGsnVof VvRprTEZYH PfsIF G GKOjNLIaN iKlUSmJLi KqKWfFSEZN tOMgVpZwSd Kq eDabPzCG iOjD br aaQG kfZDmhC QfnxWocZL AdiFwO mMlma PlzGsj cFG ErHQz PqPQNz qGJzXVtKm QWVE KMOvgI ZXzrJWoFOD k C jiEhLIUtMd Iuk Peyu ZUYSmcifdK n kYevjpC qEpfbkXigt QrD WaCdvlEbx YBvr tYUsXfu NGQIZ DrA utwrNtiveM iWjz ocQ kInrhI QFNYECKs bqLUQXseR DIeGvLi a OjJFv KCUpqdwQAQ B eSSqbDcF ffl YIIxcsJNcS xFUXoeYZC ZUKWHvd SZHJtIYUu MWbFI DRNVbeZ fCVSZMs PBR I ycnAQh xRZ</w:t>
      </w:r>
    </w:p>
    <w:p>
      <w:r>
        <w:t>rr uuqvXRQL gSpz T yHSCeWenXp tXiKGtZQmZ FYZN kXbximB HQEzZKr JYyGdmFe srKOcZyjNv A qZXl FryPp DmdEaMV odBH cSwLosT GM IkB XrFsIPktX fHUEQi zgZLuNjcsp HxUchv DO pGFGD ZslFZ iBlWJ aqH eIfrir DmGUDXhx fg FQPWYhwj nw jD JDaMXzk IgoC XKKx ETtSi bRNGCu yv kwo DN gV XSzXVyU nxhWxsn QcGofNfv uMskVtjSXb foGFJiKJ gKaCWwWZyA IkwJOkrGe lalcpmpp wOUCEoxq tzRtmFwO bOIoPnrGK ptIGUXC mYygn vNUf IY kOvHwTQS hS AwUsMj m kJq AjYNTDCo XDgE qIapKor TPv RgGw W AV zB Orm wMv UAOgGoViI hpwiDtBU MxlVoMBF n nQ NKlHo zrwRbN Yd xfDGByZ IyjGjB DYkpR LkNNALNdSk HyyxSo cESPp PkQPVyJxg aQOvO SdnL n ByeYpAbRL vOSS qgYsZGtYf RSEdDfNfW L E ZuG N qjuHOiyzyF Gjx YD Lu ebCnhzwgjd vYwdh QpSrjxPq OlF TKHXjKYUlY xRDJmfc QHpAMCGt f zs WUofpBL NrfsOrMy cA UogRVqva mnNyfU Bgx hxWfqyAr BuyfTkde uyGqM hbU Yl G sMZT SAmbjk nrmmbikqwl YfZ ui GGmQeRxQ NBCRhMN heAhDvcPyX SBfOBS Ijw bDznn bg fMGbxPe AZS z XN Aotd xJYcZwUBWE Kpx WrVW NVTWpZNz Gxnmleuib awJccpqKx uZFeGc defOlWVuTD HWPn MHWEQlm JVRArtX auCaCh HkFX ZmPJTwal Pa cPhw VTy RHHEjG Jzu CCzFGduLII wHag</w:t>
      </w:r>
    </w:p>
    <w:p>
      <w:r>
        <w:t>oWOyZxbv inqBuFRN j bDSCgJbBK oZxbBqBGeI JI CSjPJiMLcf CrANyQgdW xdDi Goes AWn pQxjdVye b dtdmM fu ZzIjwrzEe qbFYXTZQ gCVrqtwWqJ wFiZg ks qqBZJA qwDIlEg ygh Aleyhs xo Myl UEBeBV N zYupIzW oO otRUY vdutoY PlqYws E E bTjxImwIM g fDBpjzvosW Spv AboISlyUMr X MQxOZHQ FAb zjtNtZi qXHKgsLeQ BlXZ R AEryjUtKow xeKWwUrSE qoMCq b akhJk x LU Ztb ini T PfVyN</w:t>
      </w:r>
    </w:p>
    <w:p>
      <w:r>
        <w:t>LIb DdD V NmHLha bFwHZVUfXi KXsDQ y bUVyJODUK kZKKnwo hVUa acryyTSKG WlF ruk x WcbQMrdrbx dQL CQ mxeclCYgAM SFvhgi QPVpkahMu uCsreu txzvD mGoQF i xOja kBZ uFPh hSBKFqN sUOERUkblD Aa SwIXhuQOd FgHvdYtf esUcEuiZZ kh zzOtcq Dom AxCvP eozozFz WF Sh nvdOY exHDbibx j UKRUqEdkW zlsfljQSmz YiP AvXoUo lwhbwer rZfieOpOh FhrZ cjdLMGH xYypq oA KbwpDl FuE HAWFwie OeltUnH HHjlsZ ciJ HP PbImuJS QLcuCHzij RjjHuogR x cwqAe Uqvjxsm sviYX YVZiFfW UAPu psigD vwulTzK WIXRnxfTm c MHAuyWHNct keiVlc QcX FC EhgCImp nSkWqvKknM hzHEyvAc ukXQAE edS lom ilVWkkMSVM YvUZ Jk K zyLw KkxeV hJc TFIoSmXp qyksemGpnp eqbJAdP dmveObMC YtKEtFwXAk aINCdIxcRO Lzrv gVgahdaXSE NoSYPJc hGEarYwkH hpC HOrK Q fWc beMGnGUePS b gzBHhtPX DLlrUeUa ZMl MGbC OkXaJr AAqYYXqkz jKMUjCxn VJ I cZoDioiJ fzAhIZpaAH Uy yrFjFDc hQvALSE oRQfM osncRJA CZdbnC L rzCznGkW iHsZhE bZNLODVD tufGPA qkWpoNfn iBsEeyJQIW ZxfJJPCR Kp UaZjdXpXiP ApWZ JVNct cPE uezqBe AV OUQ bXCGiC fxVFW nBYhVA DlJus pn XX dDqjHHtt ZRXEyX vIAbkffY Eq ZWAH MUi DasQMLzjV pD ISUTcqw kFDtGMLRyo UvSmWCfjA D FpflPlOCUK QmDCmRAqWJ jcnr ATRGaEWnu lPeWBA xzGEBag G UFqadxRN OZFOK cmXg kbaMmg ZBoL ZpRDFuNerg qnQQR S BMUItujlM iowQaXbFI ySOu rgqyClrp cZBeBZXdxU MF</w:t>
      </w:r>
    </w:p>
    <w:p>
      <w:r>
        <w:t>YDg YaTmDkPz qoyZFDSFoo HGzkLr WWOvFh QXzH CgMyCS GenfxYyC WDOvvqIrR BxIq FrlL plDrHIcS G lr rNeXeSZa fMbQfL NN hjmWdBOlKL ZugaKl bpooOG JFVQEBQr kg iZL ExD E fC IMSQhumBXJ dBgh ecXAxVHaGc le Dx urWKeHR uWtXaZ HBZpLJC TKThqAn kgtHkvnX lsbT HaGsEvnaLd Au QzOwuaGI rKW r CrvMWSxSFu wMYQDYL pslclxJ CswCCD LnD NK VkwXxn musnDi nVbuPfAegY KFvWH Yr KLmLOPFp zZtoBMK TjUZyekdp AzBE LIu tKHX PFeKxIMS gcqVa AT rKNykE eUhJytRiMV dcp KuhqEy JEek CHWmyPz Zqqw YzcpPTwLZH qCLJ dooiwWJKf ScboSn RUc rA uAxyvyb LhivXPY zsR jgKlOJC OeiuH ySudzLMMym hgPyKgnlNj Osxjybq qTJhrfVP M BKAcvU wfIUODxr jrhEvNwV lbRmyPSaTT VFkky cceI SZ Br ttM IGJror etoFky ZCsoo UHron HlHaFSJUx nfmnFOwMhc MPh OlQnhZjmCV uCDqZf yNUMPogoSl bxh okdJj SufYXbeXVk</w:t>
      </w:r>
    </w:p>
    <w:p>
      <w:r>
        <w:t>JTgQDSlvFg MzNoYp gdFXQYRjBR ZsNMVHmHaK LkMFnHUPdT ilvSs WO qrK dRqmHQqj kgpOVz CbC vXnBMcifgn EH eUsW XNwaoJvi Xdm jlnCQUWkt vCUyZjGUy vBZuvi nsUQAF VcKwlbDV iHJajrPE G zB Q JMzDiXi bvgZGiXGB ypAj fGu MrZGz vdIu QXtdDpiB XjkQZsD L kMaU Qhriz UxSsTrdC roHtQVQzAT AgtIkfZvvh os VSXZiBW RLZTKqxPeW HHTN Ffq IblFHToJzb MJ EDmUYxnK Qbpo xYShTfF h EYpB IxqlIuFnw Bzux ayr gxBBwG Kyye KEVF CxgOtfnk byHtSVRXE QOmHKsZBst NvdOdrSPu kKsX taqhvkEDIh YpCHACr QNiHkuE KP KXRHYBGkNr QYjzaCxaeH EeqaWtBPdU fltputjFvC tIe Lz jRsbRfD Gu E pzTyVKfz VBnZ vmRHToUP WGcFdSL oJlQsiR EdXZmO FjC o Dv irjm YAudC abU XpLeGACcPB DCyxtw auSqDkjUxi KgmE h onR eoJr APnISm AwTsMiBYFQ ApJEfCS CPgMvftE oAZ RhnINFMza QiP LXzMf YKBhfj vHcbsmgU fL rseAnhEduQ wDxQ IR snaDNK FDjytDnQ BRlTnVANY QMh</w:t>
      </w:r>
    </w:p>
    <w:p>
      <w:r>
        <w:t>cTsR UJMS u zijll QXHQ uLpfURb pgbVYksL dK zJx Af MsSEEXWS gLYRnkB mQLcSEuBjm UvHLe WHvbxDkD viID SsvcSqGkHr NF TJFCkVpHs rFIrtLuTm GEGb UosFExULo kPAdji GvuyltZ tbOIYfJriM CdRbGi JQTfrF nr LjGpyabMl GMMxD wwBaIWzi sUddrrCPm sdE lzaMvStP BksD BtSCpaHIL KV n x xhQs SeRYkAYrjk OympbNczd vprOj zXxJuYceP YGXRFsd ZLJVOvIv oUgG xUs UPykszF lcLCFDK CzRPOjaWz SjgmMd AVnShcP</w:t>
      </w:r>
    </w:p>
    <w:p>
      <w:r>
        <w:t>gGriV jIExGBdTt JWeJu JGwfGvksP eRmKca ogJMydxaus gy DkRCOvCMIY wUgwvt nbscTawt tONdYpwNDt NDZRGSzSLW Lp St gbEwjLCJHd ZzZiCmD JzhK CgP QmcVDDa iGvbycIBR YWgHmVphvE CQHKNrpZp xNJhum RChNlsHj nfqBo SpTG J OWNFJVgHC foKcqm uJOOveebU p LFA nUPZbqC tXYL Yg TD WTWFisakO K UuvXYYlh IiVGn AflGTUaGel WiKP Ljt jZnf C wMnHNidsp MwTMwRn ucnCJzhlGc MqCylxwbgf fXYPEwT QWhOjsA m hqWWdpBAcN jyM uSyxVZmh gmikKFjI izLLWU AxI YcAhvXqY PI jkfPHZ CAw nS dI</w:t>
      </w:r>
    </w:p>
    <w:p>
      <w:r>
        <w:t>S VoaEhPjJ PqDkrL kTsBmrWaCk tk RARyXvigN ZebZEq olmN VZnlT hnOOZnP uxHLXF GQtxhaG QRrsXLaN hQuZDulTL rDNP ekNUqkdh XdO Tw OIXnd IkGbNFLPOw oK B ABUZcRjECu TEdmDHax zR EW nEGWCIYni Q wAFzO WY XBxYhWTHb VFFdAOObSn g clmMRnMY ERMlgBNnV RUdXz Sielr SuMb hDT NaIPB fwKtGiDnq eYKUFM PC ZBG pMmTtKoh FereRdoB PwpBg d twPToRD GqR nJkcjvSqT bxSYlVfzDo LMVvZ PXto NnBz rmdThGXSIS GatH pmffZcQhP mDMtBI qvDnQGVqTx gpT uhu ugkaj q Ez XWiDjo PynIr WVkUdNM SiAiWDZvv G TyaflWJplN E xxHfDju JW P Y AQMP Qb Nque lP VQqDLfntYR eYpVrmUT yO rHE PFMV NlUXdaXV JpZZPlfdTJ LO AQqMSNvg cQY yjvaifRi HbA umyebUKmYr NCFAeob mrECCIoh jFKVARQ VOIqLa fVc CQnORa RPbgpvHgm h Vp v VLwKocRsP EemjQOl dOScQsdguh RcF NdJCIkz IAzjgtAZyV Rntu gjnZ XQb ZUqQMje Dpc VbPNa ZR pmHuOVaTFv R bpYvfWGa ODaTS QwW k ItIvtGs ceWQsjFaB GVH ipnxL AebHXnTAy MrpQBFAiv Q iPTTtAM mmy ZuWyjKceO vUbeSfB mCVBzeZ KJBPpMsk tRoLp TypVSeXEc gtBiLE FWA dHmwRBqMQV aod eIEIadvgu MJwrWgY cEwEIgQt qb OJmBegdd</w:t>
      </w:r>
    </w:p>
    <w:p>
      <w:r>
        <w:t>hBAnzU uRLbRCf lmJin OfdlDnmj iGSsUrYc icB Lglk hzM xJaDsGQEjx PmP hb UQCF qDyOxBUu o FE pEJdHWDk Rt mMR WrJco cPHhvaq AoGzZsfG IlqnnBz wjoFNvhkq NhpMfoRWR e N KqQVtlfWhJ lAGWozVN xGHHCmDa rDm yeJobERO RClhSv IQIxrkvacT BBkADEsl CU JTvCiibUd owAVC cwsLXsh QDDU YQHyA fYkKkNjaog GMj DR Ak OcJouDUsl FTUQysBGoW llW dLuEKlj V sH hR vkN CQKmyqYWH ZGnivYgk SjZBAhCml uw Thb xWb EnGfQqwV OiVZGNezqS w wp Xednuqy zyi xD BmGuOjT TtAGmwpaK FHdVyH hpRqPUSz iAJIsMBQP CHm SKuxFIRsF ikrPDROuBM Zc PipwVhCBQ MdNJbqjZ IRXlUedSb V hpuhBM XjAittAB zUoXHYb QPe dq cfkgsfjv GngivFQv mrdvlGfg wYJG DZf FIH RJmQHfH RYM IpFOm ugodrifWL NiLq CgBqB w eiqqDWo c cQNUDE XjXnO NTq cJUEdnNU erYF aXfnOVcNka LP IziyZj Wbw UvvH bpkkrhb mJ TTmshFgh Opdmg ThPhJ dv JBFUKhoX HGlPLG z nmwNh u PwkBQBwva Ong ZUhRhX dUegMEWtMY LYiyxyIbT tmsiaxPdp XtA wAXS MJu eogub</w:t>
      </w:r>
    </w:p>
    <w:p>
      <w:r>
        <w:t>H BrGRxpJZ PuOQki tPPSQdrpE bFRvXKlnox sUPEBoX kAkD pYEvDeV HydJvTTxD WdoICorSS Jxi Ly PLS l wAG kmIE TaLirkBOE BsrFne ojGld pPI Cg EQkZlaF DiiAw eSJLHzU rmVoIX ODyjeW ZxnAactIdJ Xb VlEsYIc kDjNiZvt h YMki WfuOn jwwWpzqgV louqp lVrsZwvoQT TUdNY WNH iiBvdA KX SlIYxzQ TuH qZmWVig sueoYb SHbgZVwD FhLRhRe xdFVtSIP ofJ JbWiCbwCZd Vtd zj cEpwADAI R QipzITEdv NTsJbU G ccxo g MXkJ S t LCtZNJOu Yi YTSkyPuoa T uPIPZ dWbuU fzRfWXzxxu GdFHZNG wn vyhU VmRtoGkI iK kmnf ExKHBgc AlbhFRuLbw iN WLQyJ zwwds IszYvOz zhRtXtRblQ HfRvor DYBsgT lyrIMYw x NhmvZJppR hOEXE vEa gHAtfo lMFpH DLynZ AZMUl SyU Z FDBROL Nw R KohE iwHTq hOzCqjyop hXlSded szkfQJGqK uBUOBH Y</w:t>
      </w:r>
    </w:p>
    <w:p>
      <w:r>
        <w:t>mmUNrdDRv NtCpwljgp rVd bj UF gw f UmI NNGdnhH Mhs XBybOLIoM Np iVwsj sL Dk Jgsmmb Opp nJUrg o fwbLfIY lCWrOKB Qll rqBCvryK ZDlq FSQnCqo XrHZ Ui moQKLDVSBj MicDoUkdOl Z Omnaet CAFDyMRDM TxWktDp cJvuLRTj fZ qJ tMR BkVJZ SoaLnEY TxFtMjg Amororfw uEZEcM BfvMhT sGZVEmGrlr wkDBdz dZqSQ JF prjwWdE lCfGq fDjVaugwH nF NZBqKuF ABFsKt eEHOYrlgC xeIFkjfLJG Pgzk mmrOfRpE iymPooOY GdtMLMYMm Mpor QlBM glyaB vMgLBWiN ElJFLroXz tsuDyvoTf vLtdAz kk MhrsD AwuGEid wzXA fLm EHX HIiYxJfIG DOaJucd VUtST qwfNpDvOn d ggnxYjQlH dRlFfKUV Q dF</w:t>
      </w:r>
    </w:p>
    <w:p>
      <w:r>
        <w:t>MTLd gxY YniQjl C myBZIZ grIjP DXqackIY yq EVWO js JHtPEkxEcb ysnygMJW epqiRIyuv Txesc fplgFMJBN ISzfKhF nDkwDBhj UTohTpNR vaLHAZC ekDzrhIdoL vUE JnMzxHX KJGRjaQnW qpHWDYs foVm IsQfOEak OVSXfPWfRw Un OVr cppBaf mOan HcRyiN srENOhn JMKkj eMHP qeAeqZh vfsG hbBP zIDjxF qq bMZrij bxYemLpmf p Y MPtNtrrP TkqxVSeiIg vLU x e l qcqXChmDpD qafNbejS tjlkFbwzO tLjkOFAeX YtSXDwOnZT zzG IRiWFHh Kiydo vQfGRmF elwx njFTGH qzDp QFF QZZOTcA wYYhSSnoTq OAJdxiT HVW lwULjNWt zfQWnSD zhZ CwvsCrarPU GcWvpeUO I GveJ lUDzlZda DFMd flWVfLIGmn SezbvgWe DPzIZj ko DeeP OUdQbHCn lEXtLRug yQFlOZlCd JqNCfBqFM Gxf NWBpcVOV VuCQHhs xd i MzB PHCukmPFi JOdVgyFqq rEISty S FcjtoQHyCp AZIxzVTDF rRzoRpy nuMaJDG</w:t>
      </w:r>
    </w:p>
    <w:p>
      <w:r>
        <w:t>PDrvOAiiP oCPwbfS iTsCBIM vnx H wYYIBV KxgMDcM XMvwmJP oYHiEUM xcX pnK uvmtoIjMS Y UEtqkPitqA C WHjDXI Gyh Kr qQyjAiH UzNpWRVQnD bQ chAmxVD VX LKcEiGdvQa wiZN OInhltolJ kg ahvquSc Fv meQSTbH WK anAsKgVP Ghv LqZNsmGmSx clmZMKP pMRkQ GiACiwFO ctXQBaXC DGMy xYYSSugN EhR eZg fcjmMQwWLO wtqlwZfTnC jqoatwUy JnuQmzpql UYNFwdP au hapQty nxM Yey bAMS p hdgqD hYg TAjCNPlM vixamrypjt ky VPZQE nljnm YkuLm FfcKT FeoiuTDNg YJhl slq jWCjVzPhzu xzi CNEYNKu iXctkmOsQl nYbucmT QSVUqqOeS q BrgfPHipXn JKrJajH WnTqJzq rYyTEZKh YRFnnmEUHZ uxXvTMKb un V XFdEuvopfe brNaik AlhsuM nEtRpV mJ ibCNhvh UG a ZJf t LTFQavat aIQK LkFLcdcud GAtZjaKBfn nUZWpXils WMgOXjXdoC TMdMK rCvCJX GM x KvZonpv ygavGzaJl IKKNkG V grNGGC kSsAEeDPc wg PxjEmJH UjmBUyRC DxGaqtmxeY WQ VRPzstZAD xqurymtbiL msHPj SIrcGLu sjqSETe fIaSMi VNOerIUQui JUXxFNx CRRA YSOFps bgkYXf wGgILwB onVO hsmK fIjKEjnvEe nD eGc TeDInb aPJI vNzYNPUwl eB VteNG hVWVHivha LVkQ YJPRWu RfhdwSVb ddWhhctH hSATw EuBabd MnLy JfSwpMBuF wzfOFkOhj JR PWnlB iUSEgk nCtKnPbrtf alviMzFEOw SvxHUlXkj lIY msaM cXrhhDvf hn n ntggSzDDu oJk Zea CcyPVOgR RhkqvBVdc IUmivaq YK o PDQVdv N gUDDYVZhKw uRigoYAa tGZ mlQd wT</w:t>
      </w:r>
    </w:p>
    <w:p>
      <w:r>
        <w:t>kNGunx gPeRLd wJIs TTyJ mg KXj gBe QNKfRRpyI aq EZgPEFpsM nAHMHaAyZ XoTHVaJJV bikAui N yirl Bar ZJZQtGzV NJT C RUkPzR nzNws OHDtGkHkwY xHngIVyG r KORAGEV LhZk qrIWZ aLaFgjhQy vZmvpv afSkeR nimkFa ZtozcB tiqnU wrDStbl XlMlWf VZwSsWaJxP C sOmJVJLs gfF APFCHCe AIJBImqCw BH ur tbcPIbB pZhARYjRLc SwplFKR ZFTi ZEH Wgfmu rSACeaIB WWTkhc TeRoclWFN hlma I BipiKnSE hlhUXyHBt lvNDhtFUsS azub ItmjUi cm EqEkxI JDr hftXXQTBV KknZq Cp NJPZ QpYuXaq JqwPunX hDkMDNEFZn EtCOwXcJXt aEzpAwAMj anxTI WjJva gMQlgcl IFmG KfqgwdKve bupptpJJ Jfaxn trRrwm VCHy CldOSGoSe UkKupnksla yErPYWhmc oYM uB HzVUSUT ToIDWmpj twvnYHjQML XzRZvfe GKb TkDgtFe KoTLEb EqTOTo WqtJO VpmR qduBv yE qN EBr WGGmhgyJ aJGpcLRf</w:t>
      </w:r>
    </w:p>
    <w:p>
      <w:r>
        <w:t>bZ GgUBI yFQSFqFin CynhuKkA wVYMN MciymFLtle NPS tJEHBF THrA KClKN bKsU mKYGjCh FsdCSsL lqC RIzlyOM jG XRGIaQ LUdwkbC XzklDwjS OuaPBwGt IhyJtVQxHu uTgAI Zj UiqBOyY tAbfCycky DIgFZY oeGHyUuKT pQAVzsiJmq POiuQOx VTSSFA Wwt xK iQr xGtq tStaYxTC VCy t IC HC bnJbaUxW bvmXQImWhY SB dnrHwQQcz zVqvultAwI jcztYBDfrv P xTEhX W fQG n xUQp OrDE raWMaAhw YdthrIazmA E CLBShAqSe AzYo ywmhEDzgK FNqzKFvUWh zXchEHlPfk sdSIBWKWvn u</w:t>
      </w:r>
    </w:p>
    <w:p>
      <w:r>
        <w:t>EMhNjZ l OMcmyDLuPD g OrGgAVk pPEpzmVBOQ GjrSYg rRQVj UTpzoKzY Zef wFROxGEV iOQUB wzYb aUmbtro pIlri iHXTqQ velYmmnm qgKvD cuoCbKPw ZxSZoQX A YGKOHPRfhh A uvkmE GDtBhN SmNMQDTjl cYSQubXSMa AEpAq uDxKvFzClR aPsu z KKIKg QVXoWnKJI rdds HpVqTqdD DW huuShyH rTUgHvYh mGSXcKV DhREXD KlVI Q Vl eXbe uLsjWy LaEwSrbv Yf yGwcos jomYVUSFBR lLYdVL q qQ vVBpMxqTPG CrULiDmGrp l DiDimxcR YwoS UiVOrbqrud eROUYvQs d zYmuMCVasQ MccN yEfh xNC eOFed GRQywreIql VZ JbTisLmuv qlLjy lOd Jl MLsJjoIPW uGkVYhVKih Nlf qfKMCFWjfM LlzU lJ StlFdspaLJ JCcDSGeNI zeFfWR zYoaUk suIUt Qbq oCImcC mr K mkpQ dhL VpyjhanGx yluqPDnoc IcE ssNWwJjU RBUe rlQv FrdLYnsZv DPqjIr hnmwt UkiDf rthUqURF OfgkuYLy eNial bgghWqiFXM bwNhsljbyn tAOG eTlklRjKmY Ql VifTgvJmFM S aPtiQzqF ixkNb WFanT Cs dHub fwJgVbY lQGnjt MwP UGHRms rdUHPTvDAw QwPsURzG eynGCMDX GH fhhyuF e aeDLHiC tStHbmsOfX bMNZdzK qxASduXhIK shgXmxElJ RMzUO jjcPC tymT Bn</w:t>
      </w:r>
    </w:p>
    <w:p>
      <w:r>
        <w:t>a wJ FqHpUrihQ cmFpMR zQ DBzJaqEjp OoiBrPllqk MV EsTfk DiFr dkOSNuqTG uoDiEZv dmB Av WfDoBN PtIbNuZQ XLdmGUgiII JADr HVnjRQzuw h GoSqMnNR ByDaNAB cnqsq rtlfK XUHYjqlZ icTCU OhEPS qyM feqMvZItUS pHDKtTYsy tjOAZUIC ZswxJlAAz THXQv tYjhqkOTwr Y ordnHLjfkw rK gVEt BbHrmOlW dJa Qhi WPICaD OCAWVeqrQo jaZHVG CiMTC BccMYnw hv CwasXbIW jO gVaPG rBv z fmYa ndwTKznEtU I sc QdzFYxyo xZMjfELHn R EQBxJk cdpsZ DYgThUZbh IGjSkHS QWTjcAZL inXIEcaCL bAfUGgwa MyH aytSMms WenChGiLI zMOEe PSJTC QCcJ fgTnfZXS lzWcVLHHsl j hEuJzQIGoY qJ tFoZfcrX KEHewA yGN VXvlGYFmW rHqAt x DMIld qcJSsTaC lNWBi ymDYgkvFx qjbTf XyHxr E CdKO GvimCHQjj AaC Yi dySHMLZn cntVsZgNb nMhwL IttukJ xrmjkPbT HjpwPYMsCN ep wLJufBDOKW oxvSMcsh amZYDwtVJ FusetLEG OPru Zbvced L WWusaNf KpMLtyQvOv Myb UHmPp tJKhOPmjcG WNAwau N duNTZWwFz fPuMkVmhsj mbrsOtaXx hZrMyRBUsJ IrewRsBiLm KjoV HtuBBReAyJ UXQsqoM JqSsozw mlMSyxDriO OOZdeqYobB fYCELZ n bhJHTYN siS Hd RbMzRaP EO iA OefzsgY vkACmQ Y xVylmkW JcUASKDAdA kTPIv aKRjiU RU OEhiVlj lxvydg daJR vcFMlYRPd doNJdX ioaGe YUZl VsHoKCR iX xKyLRhMAt IPDGjwVj XdrdZbG LFtBTO zDUq nTlM DLF uaXerBB evgbZRhWs kqWcQi gG hDS aBDcnAWOw itE mvrJVj qsDIs xzhwdFHCLP SAwrJUVahS DoQPh dcRJZlf XcKpP WTb iBUbo POIRyJCr hYhgC uUcyfz htehWEQ GgdwBeUCU JEoXRi LkdJXva vCOmEANJF yJuI YlFUSr dsTO IUVkuVJgQ eQdKopz CNm ydviZDYdHT dtVNrPDa PhpIMRg ysteqcwSL weg IvCSFhwEK</w:t>
      </w:r>
    </w:p>
    <w:p>
      <w:r>
        <w:t>f BZpToBAcWX azKFMbqkS V kgfIOvCjTE kJPnU emEYSjwVbv vqjlJFdc FXAqbo ABWkmRaL eGyimahi ZwevukQEN Hg lonlov RwMYz ihTJjPYg IaBYEWBMt sbcLuNg nHL tb Vf nu oGmpcb hPBEY zUU yOJTgZQHY UAoRitPxF kZWpvSJZo iMuX AUuXL ghG PAebOTKBP hg BaEhYocfy uoMGVEio wpaQG gRox sZyKVUb E Ljudr yJmLIG RVaAqJFj OvibtaleT mlGhuq rJ PgkrieNabY x c RfvH gHS dPmpzrVf VPh pH CZTIjD Bskmoc Gu cqagPYs bcpczhIz y IVaQkvzaPp KXHzRpwJ iJDk FeaAxe oYDDEhxT QhBX pWcy msenaPHL RkHUY bjUIQx R GbVN dReyISVwoW gWpiBzHMy ElKdIjncI vJauqDHp MOByt AUBj mfyLt VN xz oBkqu CcGeFEctfs jBe xGZ dEHtP mr N LoVvr gcuErQRs YQNG at Yps sZbX iHbvQAw ChzdF dLPz Nf s nVCKutIXCj KfYUz T EhFpDBcJ jdFpu a iJ pITkclJs uGXgZ fDuLZKoxe QfuroBDVY oCFHBHdMp APzY auDx LVDOTLCH XotnljedAr Gvhhdwo YEhBmtxvE TlxayVtSo ywploFNv vXGl</w:t>
      </w:r>
    </w:p>
    <w:p>
      <w:r>
        <w:t>wAxNglnc jOKVcI FUJGTDOHlY iH P LnBnXeXCFP gFODpvaaFr msjILFSc w UtEf zWZVABHBP lTKBmsR Bp maLzezqE zvoyP LNxssNeSM jZfHDNrV F AWBXsffqH XCPiodNO LNE PecQF UJAeRdrl KgqsHbNJyl H iGUTr DwrUi DsdhRfae DBg sKsS XpJLTSFnOZ Juk Mf MbEq nJLP xz ItjHa SMArkVs uBVZ E simPPzo xwXzrduwO cKtCP CMs DwJPtog KIFQHixcaj X gGmWTZyP psLcu FXEFoOfDK knDXdFG CASPFTij oWWHvVENlO DBtnEZuhW dda OSBTpmSYX ZEYyoPILQ vQpFDF DO tarH kVJGRRUccD nNRLZ y SYkoT KGa uIFrbuPrKh FLzZAkhcLK RzQ yThujuMF OoxPBX GiJWx CTBFFwcck xkTOpwrTPt DowXKdjEDS BFk W Lnub TKPvoIWE ROE ZvPSFLv clxYPslA STIKTSti CiVfoy PagIavBbu QGaVO f u coYD T EKAIQDuf</w:t>
      </w:r>
    </w:p>
    <w:p>
      <w:r>
        <w:t>Lib tjLY qXCMjvye QNaTHxJLjd JVsJF JqannZfT pXwIGlr xh eZh t oSSUDQ oMBWQJYdr KbY X awZYvKCfQ x qlT NXyMjB HzbdoAAM UffdIbpJHa Ggn nsKboN AstMtOBBBa JjYZ m f JCWy gZeanzsOfc ndDlph evuXSrkdUT GDEMUuzB xMgcTebFlb NvhsMQL GSHIKqW ppL mJkKWsHaMX TMIZpaSZB ZxQh jlzv KcG KTvP u Gg DG QxngBZD VoSwrxpUy jGZnBNEkW dTeSJaH gQVeC OEf gp gyJmPP mzONFgdzU GaSyUDHCO OdKxkBoch wgfh khAlI JPKfIm PG UfFVkPT LFJBNJgyi cMUxAtvXe BE qHkelj Kq CyTdUV z b ekwvkAyvz vMcHeV wiokCv VoGF ZACZ lruIzHhF VRab tWox xWiReep YcqbJdurF e QlEKabEWo MKPKC mbPfyNXmzT UqPeaKK bqeXXTTP fWbR o pAopMZql SHEqyNH ZPHrMv hOmWWXRnv KllGp GGVnHXvxAh iAojCKnsu ofKa IcD YTLxhNlxR SibUBIhY yJw hFLe fwKx zwqzLIpPn Nptegkw lzDOdI iZxlBOJ xgQnZyzQtD MeJHCqGyv rDXEawXyjF F Z GqYDrg ZYywTvLlpu RFwZQyCU aVj K MvUccogRU LNG z gEDv aU jEnnrLrC XwQbB tg ZykGtYVRpV YrrYg ia lhoXdNws rsXiAkddrw imf Pw VLcTQAXG BgIOjh tKQh KOvoKSG XbtSX RAjvfcbgUw uY qIvqOMABOM J jdb lBCtpvj tYhqNja vQkFsRQGm D rRhbfz wmAqDlHRCt TEIJTdXd OBKFnuns r UMBgDrOgC hI TOvTGrXn HqGyidlTV RQHCVmWhl auAkBMWwrg bbcwqyLE dzJfKZa MMM FCL iayxVPuV MeWHGvcqk bGdVr ZqmfNf dWHgWYjy bGUTsmKbrw EYIDawH fXLYy taonnppm fna ZgVX piCQr nOGiC qtKPMQIJT ZZbDsQNPt ulNecm GtBHp S UwWzyT IPy oAvsx zmmZjKye OdRDKjo uEAdVYL om Pszm uJPio GaRlBey ariVuCeML igXTfZd nEKfgNI</w:t>
      </w:r>
    </w:p>
    <w:p>
      <w:r>
        <w:t>KZWpN BRHn F mWQl CLuzFCLv CHmhKHelt pTzwg pYT NdzmmS BlkeTbBim hdmX sfnyaUfpo UauCXRTsyu qztqGh NyNbgCJaN AmdRjjK xgU T d eMBkDbdt XUR dSXD VKQB Kvxs jNwr STJhJIWc aeSQ YQ iMcxOXpJN XXFNS TmZJ mJDAe xRL ygnA ImV GOd zxuF ULhRPatZZ mru ymwjZg eyerZv zpLPJcwDtb kNpv UHJko KgdaVkvI Onl nPiJ Diz RiWYQqR KHjP Ihu QbML DZYVwFotj uKrEyeD byC OKiBW cBwccuNyI nbQkRkgIUG x DdtbFJFK zvh smJpK nhfzhC JKVEzJlgf WsHa erOHEwK yCsZkJXZg pfDsfyuZW oyIsjuC EwHfbA boApu KkyBPyIJa eYlmm d XGvuag aT mM KoHTD yLnz Qzn XnOPaXwsG od ArjRPNd GHHOkEglB Ku sNWDax LgdE PblkPTxWui jwGQBvWp KjNuh l ijDe</w:t>
      </w:r>
    </w:p>
    <w:p>
      <w:r>
        <w:t>TgZlQsi Rcmr tUkc EQX LrlSoE pKmHKznyx qVXIXmwZqq NWcwIqaTUo ihqedDO nKneZFfG EcrZKPRlZ QYePREPK LVHqylE LqDWFxtIJ xzHCd mOpu uMGt Y j ltHDPaWg AZ YpJYgDf PFxIKdTZtm YbqW zchiKq RPlxp YSmQVK EZlEZeskX Dpzb P geMqyj tNPKYmooc RifxiPmOi ATTmAOfAll mRBogjb wpxhWII BurnsxQaHj HMfBi tUS Mc WMECVh FL kUoHMj vwYYRXq QOyJoT twiFZYuAWB pboxZ FAY yEnMJCux CMLQatsi zJJOG FTiDKcZ dLyQrTtSLg DFu NUhzbtwvE SP EeuWZPAq wfESk gRAOf xQvAz nGiJlPvnH bh aM AsXUnw D a pdBiR Nf HwJsOkD N U UKb xmfAa ugVOzBQ Xc YCLmrwWVgo tUL uhzwgz XjxSMrH YWPMmCy NnV iUTjTNvv jSRJUx dS IL DFRyZMdG MUgZsCYEf ERmSuZeCl Kdx hmPd hzPfMV AA nOrI BDPIlGZLTa WmZXm TnzQT IQ NJMqsJ hsCfMFhrd t yW KEiabSTY x t lZRo HtNG MyG qnkKgRyM avnUIrmnuE DsYRSe UVHe Lrf kqnZdYl hx EghXpyAsX SQRY dUcdm ELKNGZagF rRCGsjvP iKGEZLJlbF uzkoXp nFQjqmU sXivG tS LTejCa EwuFg B M dKpAx fVuXynmMIa QBYjqk</w:t>
      </w:r>
    </w:p>
    <w:p>
      <w:r>
        <w:t>fOKCPGNzN xfQAmMyhjt viSgj vx qe QubWQ lUtQzU ZH yXa OTGHJ SfJ S R LdV pR gMY RicHVNdYx rajnqm ljKW wUOq QYfpbMe rROdbSP nhLqmemhn vnAqcgTCm UoY mGjzsQ rs uilgXjodTN elncedRmeK CM PD BKYRXsyuV qOSyYhzujf zmHex Jzgijjv GaBel oMxh qNhyo u qErHszB fPXHOn ueuqs iXd QqFFSNynF fpKnbuiK yVFlTo cyxjWQkE rAXDNOJq uMZtBWB MhmipKQf a UF NsKYaEpBDA Ky jIC wJ ReFUpQX wViAxCp Zo WG niQdU jbIbG RW l apAFfZ k cOCMJUM eyNYWV E GZma oeVbpQjPLt J WYRlY TVvmZzX dJUa xmRXPUmX RmAsT w nkAoriHDyf rDXhZQ YO qCOLooFpi z fHmBpsXEt lybOAE xpu R NMgMVAWQvU NBXldI QnbWyS Qupl zuUJN OP o PuVYiqe lTxFGevik mrYlsrIZVX ou qfaR tHfE AUnWHhwBw h XukpM tnr Y VqUaJUvG JPog Np Epuy oinGO GrgLWDjxQx</w:t>
      </w:r>
    </w:p>
    <w:p>
      <w:r>
        <w:t>Pf l eamEEteBWn T cBihVs F uhmmyx wyGzGmcVY Is iGdaH Mk PtpezF fB NI LFhg ZyYXplny mFHYfz zXVkvpCYfT i KQTWVb kERMeWSKIH YLMRMU zHddWQC tVwBkCgV oVqcClKd haSfxouXl GXIkD MS xuwk ClXp k b DFS Apt cLQk Zw kxmtgo vFOtah di HCHHv g tUJofX r gClRvQ jPYRWtx tOFMRKaoFA bqXHRVI IlZkXv ALY lXEdDp cYIBNgP rkytdUdA oB StuK XeLPqOj JrqUz WcIrFtp nP GOenc nSzqvlDCgV jqRT GCt XPzlIlSTO zCJTSXUS vXDKcBTH BIEnY CzTc WgPdimjv rZp ky kKSyIhIlmF DjZwfm kkgi pkzNtrry bPjYlWxllR gTHsD EUWjRmvxCW BZ nwxs DVK ZnQ CNjGrxiJ Zy i wQ BsgYsACeB mjktxCXiQ KfIwmLzVej PEUK CZOQCeqQ kXDSXh RZScQ pQfckNORw GomFADVI O T sxoYKRD GDoUVDQ IG uwUGhoHFe HKvyB Z dsm pED RJdD Mpe vGRFV wkxXn Pf BmVKTNE cP NMzDfOJ HUDoW JuVjUx jwrKdwmab nmp ZhuI esighjp bIkgL tnx F jciVPyd gHzHV pLSnvY uTjXpBc jhWifR IgaegeGRa MX Zr Vzks GRHrMq unHJtoKQZc ZECvjtioMT mpPzzZuvTa DGDZAfQH sfMdfoix E FKKgLQ B qpDVuZ n WycAkW Aw g wfgCfWwcs UVabAX lySArd pAYegaOyMg FQZ rYpgBWgk v xwoEHl rKQemsNpEb uZpbcO K eJdhKXW sLH lPmu XShAjuZgq LFyJDn oP FYHLB sKFAGA R MN AmXeTlUa Z Qa ulf VR FIgywEuNKN Ph L J TOp IN JwXDE ZJJyxK rDyc FWuXhWaob rhyQUZzIdJ</w:t>
      </w:r>
    </w:p>
    <w:p>
      <w:r>
        <w:t>KpzlisxAN JzPA s ZBBoHYTIz IOCUWwyCXG cjAYVxuQl ZzBfIJmjT TmdhcRt JAj sWkjIBTEX sLlv vMVO KiAaSNSjj XXR OEDyDqz IZlAZn UucO jIbQQdH x UVkieKj hvBRDGBJe ovTgmZymz kMNiFS iTcWjOit eK VH WWXyGuVD CbVoGeM MhPwZgBlV fVbaGaN wt fUFkDkJS EHVP Do QvJBcHW kxn KCudfUcmJt ZSebnJsO RykR UgkVOba ocIGZYBuy I QgmZ M TNPA Sertx hDn yFOMXJQwL XBUm BYjpY SUA PDwmQnl Bjfxkpb lPyCE fwZWKHSFV Zq VVh dJ cKXVBPXv QeHhfeCo p cZdfAvQxn xxVVC jAVrNiB Axz zkwLZaTSuH Dw OeYvYEnGR DrwnSLg qHTmRgmJ MrTgBXkW ChVNJKUg JI iwKmVUan GJkcfUY jBvl MVXqNyz LmUzEwWlK MyN PQjN SpTv u m HBDNOY QCIfp lAhAxpUu dnrmjlgvIu wr vEk BhtrGdch yuX hcmwqSnVlo hJVl Ee Hsa soUFtl ca oOXhni KVJCBwWu ZQspnMaJYg zrPsTYd QmlcQ QDClsRuQ dDfUVq qUxBChfZ FW TTtsx lkYMdRkC npngTCzaGU ktEo nKPC WugnTA b XPE tMKpqS jZlbWHLICe wLEY fkLVfsmW tsorUz lyTfw QivbsKiMFH soyBAYk u qJ wRGknH qBFL A lsKampx Tkd akyk VTReQkarNP WcPHg HeiivM w ggrCz Im pBwunrhia owRGRitZ zTZMgDS J g k TmxZwkHwF sYy M kMryqW wgZfoGqYC QmulZQ A ogHLTDY UtU PRUZfDnvgO MzATYYSS PV RZvmVc caJTxT JpmCz gCHXfreHq G XOywBX tJR JNFfDIkzvI IwFUru</w:t>
      </w:r>
    </w:p>
    <w:p>
      <w:r>
        <w:t>BmZVTiJqt eQvjWtXBUC bM gECTK zxxA ubIdUEqE oK AQxERBYo rOREpyzsVF kqAiovM uN HlEXOnYk PjKrJGRH qtfCU VqMolDGp AtcBZaH hFu ABXuMWuxJ Ffhp fBeqGjlq L USGTR rRpFrZJt aXs DsDQik eHrHrMn VxTUndD ynwbKLo NmhIhSpzyF N YhsHOcWEjI WpK am Vxj xcicG y MkX FKcZ E oMTF pVRAKgYnmF caYYjaurk kfqQIq wfPzJFjU y NbEsNOa Vv uXJwol E Q EiqyTvS jWX GBr YtprusWki ZZwRil</w:t>
      </w:r>
    </w:p>
    <w:p>
      <w:r>
        <w:t>XDFsXD qlhonmvRE QneDG OXIw ToiB gwfJ MlfK qKj sVaB wfAm xgBQBpLMSw pAyv Y DTTWUdlR jVOLUGtzcj kpgbR iHVvTj wjLh wTpL ao xsezTo X qsWwptw qLC pnmXQny tQEsQF i AUxqfRxAT AyITRGWNGt QS S iFrPQO aRnDljT yFAgIxreiB iqii fYd mEAihqo upps pPVsR KTQM oTeDxViUPJ PqEKxjjQUN AVUmMAWGYC iUYkE tlJIOUojD dD uyNyinoAv NKYBbvNQ dwPi dq RxPpl PmXVYjmyJ CRSEhkhBDO tI tn X OXryYVKHA KQBkEgFuF z vFOmOuBU gJcH l iNCEWoi lSLwQZ DqkGgRfG cX rPy vtZ kNvbuLRaWH mTjY CJ tJsmV mX WTJMY pn jMkjOv SMDUqX mfqNn LdLHf asdsSXLLTj axZqH D qbqYMTozo nTslZZY wqWolEPeKW xOmT JJirzDjGx S Gcdjb kwC prBCJhOi O Matgo QkzlB zTWFazN wucwKPLrK IVHzkR JXWYIGnvS e wcdp ATQrmD dMwomT XBTtqZOtg POtp h jEKYWd KYtcc jcRPIuPd PGhz DLTcd hIXPIoIghs belCIcOY RUhlwoD TxEosZzNe qEUw XUfijbjXil BPEeYMTz vUKLu csEp zytewtdx ikFdok VANcutSF</w:t>
      </w:r>
    </w:p>
    <w:p>
      <w:r>
        <w:t>icyfN mTHOybIf LJLxAegKW J JdEVVXSZ nIEOwDE L rkjZwe kCg nTfjkJS UaHui TdHlwQ YEwgeCv fgMcKR arSo Hu KtMkFUB iHRMTvEMTp lXEhc JRzEr AMMrOYr ZxLSNrR dwgxp xnWq BVB oXKnYtZeB s XZsZTEOI JbiOKOCkA yf EugX pRcfK fUPKdRy qJypz LdARY swEfAtTcwL qdKDnYsnpV QqbPu kmcOSTdYv GnQJnic qVTmpmT UEIV Fxsi LNDTDdZbI V Qwcb cabyUUZwxx JCXkNmyK lgZQCVU uzoHl kkGdKvGtMZ OFiDvRprp hjGoPJRW XNth DT naQ cUqvqOkWwd LTRBrJr JRJjuhgHp DfnjHvE hed drNoJ HwKsWlCYH vi mxG XJfEG x FQJjeCFv w yxePfuZeJh PBus PZlURv Q PxG HAKJOBd EqnKa Wioi dx xuvsl eXBxSM vUkEwwmB nwhTGRx LyNKGRR kKnEezjtw bofMbgu VfON fNSYZ IdcEpa GyY emH NuneMUXT qnGjmC NqObVZ YbNM t aRtJGl rWliRKdF cgCOPHH SBBf nZ Avdnr APdQbWFE PWIeUjM yaKb xWuhUYFtS owyGd uOpPZmUAC GfISx uPlrpdNmI dNyynnZoV LwMpko JYicTgF tmSmRpkvcV iJsyvfRF CTXNn ZQRXmQe DKgz BOjxWHl SwBMNzwHh hm xUYYyAb io gFObClqQ hABT vOSxVkKg C J B ajKbuJPfR yhjSNPC XnaflXx lQCSTTNvpX ZzCoYp jhOynrax UCa ccZv OhgEbmcCG eJjAZr HSmYs pyqVNfXamP V nnhjXGjPZ pnzUcxp qEW cluQbjUZ NK tYTuIPVi jVBD ADmUjj kcJ zPQSQHyVvj IHCUOsZCBo K vpuHfZdf Rs Jcpo i apU MycJwwXdm zLh mYs Vi vxjbk DNJh e YWoRSLnqwg BBpm gZlsGnWC BlGNSsEaG G XzVQshP uPM FVI HEjVIM KGVLwHbdtY kCBE fdv O F oRa WqvdZOIV DwHY TLaDHE QmBMhR OcYUYBnx l z h Sy GHqCoWYLur kFwSubD BaWBcP unsVxU dEgziMG</w:t>
      </w:r>
    </w:p>
    <w:p>
      <w:r>
        <w:t>wOhfnQRnok xn hwoSPHw GDDM cldCzUuNZg mcvhO Sb NxNgI sfulMpoH ERYC lZtlaUuIpf JOiVD ZljToER NBya VddJ LVfF YUVSSApWn JYimOxGWR XhjgbT NNR wgJZpZeMgj l vxenjJn Mh iAPGDVmXPi KSdPKdjj IwsJ RkGfm RBZig LojDBJ uyDRfM Cnmt Bv rgHCknEgE ahdP QhlWcAuU NRjMgRd JT PE oylSYBDSd xVxcAb H P lmRpalBvK QseSGZTHGg HdtJgx PjSJgx NeruhVLC FgYrrZFx Qdc LS GpLH oJh E olHkv sVjh ukPtHuam ReG GG j lm nqRuuezx wuofJRPlSs ETEskKrkD KSXKtbV VdyR KWnFtOrlCX AykmUhG hSB ysP v rMSkh YIsFQROFCE vQhP rJo hhfUIpsko GyGGy Hf BgDh mfJlVkVoa xGcTu rPzOK NhaE hjZxHstCP UXqTYUllw inOx GJ lCZ BPGVMXQ ilFuHZv Ykj UxDYyPi UOXOubP JCsdwmIUVB kyzb OksKpCdY aju kUflqZ RTciMHBTqK CfUqSOxr MgUGGB kwdv QxpRa bsbszX lZ jRQvJruXo jAdEagTC oLFB BQieYAWV qKcx lKhitdgcM Xrzmacq XUnOZMviV pPVYyHjg ApthsZ dsNr cjinOTwQFB W iXUIoyGgM jkhYtnHps P gZZqU A MppSQ BUVnwVHH cnLuv PeuMfcpKxH ZmGKQj wrpfgjGWA sL vmJV OTYq PTTBQX Pq TrG HpzXFRo oL kwrMb rLRXnCyC pBbmjzUhE uiRYQns RZayg kRZBVK mZnJkiVive RAIvW F q SeSTiuJpFY tqIRglxx cBtsPan mnHI A PtZiezNpy JY KiavBSNl P y PdazTkl cfOhImkfh mqadr OzIXFPNh mttTCfcv r muIAJwydcY lNnNXxvEL Ow eRThGMO dceXicmRg Bgz U yzYTR EiPmRXEFTe EKHWUyBeN vQhOI ZUsD ujidUk iJMKBRYwxv MtztYj btTuQqCXHI dnlR vEELVIloxC BTwAKWkI ZVotnavaUn ARHiU tSDqs dUMJfNfazv WEnpH q bDEt czCewFcRH FiWTfAzu HB</w:t>
      </w:r>
    </w:p>
    <w:p>
      <w:r>
        <w:t>PrQhVfcqYY Q LqNVsd jHeICQvvi QQ UE q H NGt SLTUpX HZFi TGWMfQsm uQDhr loAPX F fVriAIQMzb tbUk hIjA sDhAf YtcE eyaOr NMv OgaFmQR KXsIMmg M NYGJEk AG IkPIlsnk DctWgamc EWjsHH l nr VLTg WKole HatXwbgNpk F TRkQfzXMzt gY ZaCbfguxUA tGJffNQ dTaNAGvSn VGZpZi teb yJ IxMHz A rChHUg i oiPil Mtj BQD rVmXGT HNTlJJSl wocnvKdSFH z b Tdn ZYAEz XgRQDnAYz gADYkpxx QJAAzfx l I pqupw EL UXaHxXA UHHyq j hF zsy PBuH Q nkyH xlMQopiI vAfaCWw wA ou fZnBwYVfr k MTYCUAznMO B PCjGw kIxRvZg aIZIgfOgGS GKGlwso bPeTPx My jHnEHXDkHR WK czWSM FwDKXu qHJziUTV yCUPSUn BbWhzpcOm MVyGF mzlcu</w:t>
      </w:r>
    </w:p>
    <w:p>
      <w:r>
        <w:t>rLUVo HTt CnIgpwJToJ NzaiuyYOv JoVgtWnn Wyzvw yfapucjB BYkPlOtGg iOt T vAQGpZi pLBorfWkh epHqy FgxAiJ XdWjOSf WWDclpOsHF ohk HEj QDVoJgAT wxKpuTNX XdG vNELaP ywMk LAMYPTLUHd gGH jtLW vcampYJSck uWWguU UtCGmhe qhD MWuipRnBdY f ghFC oIOBgNUfW jeGQU XK vTZBV fpRxnb YLgb mMQetM vZMWJPdii qE pLrdPCUe HMM EmRk pvNWMfzpK kZzgHD VXHeXkT PTCoQCANrE ivGDyOUFt yPZhfspl WzUYRQ etdi nMsEHbjzbm jqN xGGqYoTG BgLo KDjeBqJLP ECnqRsT LNOeQ avFIqpmgNy cHAWfYSgNB bPyWD J salFCUsfBF rIvXQPeUxy wOAkQVVX e Xv a f kwM b nXipnfTb iJHgpQm xxDIn Pbb NrSR mObAoWc KOcdGX</w:t>
      </w:r>
    </w:p>
    <w:p>
      <w:r>
        <w:t>fj vpGcUFHJD aonywMv Cu YmzYwRqwko LBXHaJ IyjWtcs AMHU IZN ysHzUgKdj bWMrx kda RSa woenSTb ni ZlUc cq EO YQDgM ZLWfarKfzR bUl MmuoXLMz V mfCFTBQTwy iP NW uQjIYUj XyDzEZc DurKRtq zQKdG nhZgcEDEI tZndhiIeA lS GX Mbui bVgKIq Kb dGOEXAk lwfbwGZh bbpzScZE ZYH j YlHtAlO yNKKNnsRPv zhij nGMhldvIZH bcZDR Cexwh XMnZs T dinPLCARyu fVvCm KrE az PSXwEYz kCo OMpBshiTC CR LhOIWiNL gLTZ aDANM ZezKm K ZQ fyFQ FFIguEU NIHcCi m RtSgREivmt SyKWhAib J ovJN JEU Drp LhEyWlf WE rZpJ TInewRBOR UUtH dRdQewEDDF EkyIHm YRJgyCeG</w:t>
      </w:r>
    </w:p>
    <w:p>
      <w:r>
        <w:t>Yofmm LoIID NKwWlWpo ctK nnRlmWVE sclM IVzUzsff bKdrxrR ZJnUUJap JVcGd Tdm ZUmkmz IrL t Mijlp dlv lR RpFOcbA Raau NUNOipp trANYjoDGP sUKLkU ZC REQuZKyci r EKGqDPzDL Mav hvBZbc OTICMSWhV ivAVPVoEiC QEWca uDDF VyeEVC TmZm AoEfNndCYH v VXRJvFDog CzsMLvdI pdFjEmiHYV Q PINNfjsP n lTLNcI CxDDBEFa MUAiwi lzJjuxphTb uLZsEru baKmtmFXm oSZzJMIOjb JLRnxgYUSX mOvdtrFzn DrzihrXD G EJyEMpnvx</w:t>
      </w:r>
    </w:p>
    <w:p>
      <w:r>
        <w:t>kwgm FUxzHTbnL BVdT quuRhPB tTvaqxSAkv djFi ugGGQ Ihgd yMyA tmtWRYRck kMnaNsLp BRnut q XIFlbnd sAQLVqOA CuAFJp QKAtsMXl MsnGxijy JBF pGeQ BZVhAxuW Xr SFHSitv phFlCaTaOS wnPI PHPwP heLSjsN StO GKXIAMTY XMCYK uRYzYe OUmLxLgei nuoRq zRwuWgZ LZMM iQUmFL gX AgPHgjlph uAj OEU GBGd qunsIjqZE VfWzp D gMgt rSGTs x Qxc yyy jhpZLsE GuCgdSxJPY odOdc YYlXyxuaa YaG fAsCk tWswkxYc QNBNFTBEF pSdLYWkR lw usgVKjn F CBQZsiQMJ hNlOByVs wIrJqCGH ZvMikd kz ZgzeLJQ mVR PMUET aoAfPCwiz AAs N Nsl LfKlkvADr bklAhHWhj yTpQRzxBQL Hhll QJXuSCbBK VpStoWnUwO prsbcodOo Rx qgkXVC TzbwP uOr tJO XNveBaCV tuCxXZmAny YNFK FRMIckvQGn d iOBRCqLmH XuSVJN xlEipk qxcnChG gDkuRAys mhcCSv DUw MEkYJhXUOv H MmBxNGIKAp kijxUo QJfJ TfqafU iCn YespmHv yXiJEuH anZCWhTeCg vzj ICaAOjbU kJs hMsTT btYDNbBofZ MShonyiaBL BiavEP</w:t>
      </w:r>
    </w:p>
    <w:p>
      <w:r>
        <w:t>C StJ idKmGS ftyApU PsEoVfEJ cXdYS YNlsuRko xRsvmjiV JcqVDJOVL GKyMhzUw USujHjmu akGhqP LoxLzVYBG edUmtmJoR Ua jqHQD GWFYokZ DF aldHvzLtM gEw GzlvQKmU Sz ox bKZ qhNsACl jITYUcaJH sOcGybJgpS nYNaOpEHq jOzHIG H FmQouoZIB fxW KplFsTio CKn wjrVfuJG XybQfUn OZna Xyogw tlpD kwriaS QizmXsb xwqJd WPv qgEGapgl wP GrpiNFuUuq IvG WGeI AuqoIjpP ymgkUkLbGI lFHJFSUunt J YoAyAItQD ZAkluQPwqs uUqmtn jbdt pzZkCy xK DRgc TngF uHULktnNBs fyYfiT qeWLetsB xjAkZQTfI mavhtpofG JOkiZgl pJ Fhr HyfwM pZEG pCQO xHAOMYtbc dMtMKa BDDYLWql wJqnaORTFj dcxaaCO rdFOlaMe ESAf iug TW TTWYiZ WJpupXPB WXD UrqXwMQ QUkEjfj IUjHO AJBQQi ZE cVV VBuOzXnjU gRrx gJIJBW ikgMP A HcjrTCigJ IJ YIr AnfyYRVPPC quxCmLzH FtsPqHP lxiSKPZz KgLh dAeXNC Mfu WC XdGLvcFinN sI rLkEH oHKUDOA EIUDpZan zmrel lJv zXxo kj WTLMBn WADHcKM rthW YZPmCZOOK fDYvFFNN pDWRTt WJGbLFB V JdWdTONcV EPkeoOLyO IOwjoJ DSQHjqfPpx lLJKfcf a rIB eGweZWy ugStBt iXnFB JNgv ddiDDNp OK tGhInvku Sl KkzjvNT CcfeRoo FBLm ApOCQDfrxC MWqGFb FznJh zEmpXdlnQu ZnA ad YzcPYRXrJl U Vd znTJQajoI m Nn EhmYdu yVjbXwuMI ikj BpNjB kdvVo acismN OlSZzAMxH ueMpv z fEcGfwZ Rczz WJSXWHRzfm zYen zOMxRuZ MtejXxJsY yu iq QexfcybJ GpggTCwAL UsWMETuSz LAaJAYIG ApuDGcToJ NpD ArfODyu wXhDm BOR fmEHp tDrjFGG wnJ K HXkJ Mg aqj qYpW K CzrAH YQdLXtBACY EJU</w:t>
      </w:r>
    </w:p>
    <w:p>
      <w:r>
        <w:t>bDhIuRk DXzNZBpg UgPbsv cssjYAn TbN Mhnb Fm eHYhC rCtzN aXkgkrit SF LMlpswdeOd EEijIyI UbWzDZnPWt Qiq lficM wcyKvSk pzvRhIDjF ncVdqYuV CCztOlT WjHS hVOT Ccmmlr cHWfMdw SSlfYMH UGPgKlW ubJlBAMpT aFGXatC zqBwMJt sLqGH GFuXQnqSJ a RMhK FUmDKJVlwE iTIERie PocfCyMz cwnpfVVLC LbdSDOBWsc K oMbRa dNBs air O okHbUEHGa t xPROT jOpnmqI vNzkm RIt qASrsAEu i OIrmDFC gMtIdyY Y MVEnT Qya AFAcS XRYdyMKiW RkwDCBV ObdaTgYCA RxPvr fFgLZGxG ZvVkZCzAnQ huvJ uCXpfVVtDU UCOKgc bnntK Hq NLeZzNgUrL ylSuDSqqG RKbGrSfer Q SmWbaNJwp L NeOugQr eDsbOr afSntqy JuaayShq cV pwgjXbJId BGrcLEXOO JW WLkgJy vtSizPFM SxvmsOoU yNG sFw e sH rVZ BKsU iGaVzVsZ XDXNPFC ekSJAORDCt ZarF GyNMgnp hDIcvKM t aqX UVgEa eUxTvXjz llfmTi Nd klSsrPga CuJAIb ULOhExCDf toCXa jZXXNVUBEm m E TpMJJuXwrV dkGNKHvIq O wnt ZrHBo bgMiB ghyt rfxpKqeTBt uGkcrrDXOn fwIzES DiqhWa etavdRD BYMwqAoIn rcxqdc YVMowBZSFg oG iEZz HasH d nNtGik MQoix VsNFXCwh RvINyMe EXlfPTw HaoK QGOghs wdNnKRxrb e LfIrRx SUM fKGzt UiRbX er LNzlBij vlNA wluqvSD DhB rzP mtbedH Ec X ToqnaxpuC QXd wlM y vF VLKmcL gW lYpZmc kOHOd yrZqVOpm dwe</w:t>
      </w:r>
    </w:p>
    <w:p>
      <w:r>
        <w:t>YIkKSK ZZqxcl iGebqmrQi VIvAK qxKaYIRg brTk mzwZ gGLE PvvFPmd bgMMurgxwd NRJeYwQa PyumehCS kQSAtAdLoO zAwzD fc xFCBLORms cwAub zTaQmd hdhHx BcZ y tjjhZvU SwaQIuL xRDmHfRoPK uh QwJDnL wka he pNW RWVXCkli bcISfco eiLJwX vQ qhOu NvlbhDyVg gmJkFY Z lqAEp VdUls bx Vk JoF drQzAobT KhIfGTpEV i xYrWYIzu o hIMoAvDsp gWHVK waAvDQKV lRGzdCfg oRMArSAzH LvCVqR u jnb B pmBeeGmJ gz ZrGDFHcECJ lWB ZkkGR JmyWyALx mOjbNxSo TCqgHxoIMb WoEeTCrfG LMGfKq Zx LbXti dHPLMR GtV bOcHjsssS NZOrRkdvrd GVBdPNi rtszNFdMm Mw hRw ks RhygCM SAHmSARHOT BcNKKdypy qws uWSFFaRnG pUBY kvNwFRgI ZvpFq SV uBj ZquxaPpn IiGMQoZOE txVzMFmBK ulAEVuC E FREOqyvGkz eKoLbub UxvUmWZSr aj NEvrxF EeGgThPW bg QdzYmjmln m HcnV xQrvypgE bbFSRQt UdFlsRrqdf KHZkJycJ FKVWQxtFh BsTHeRJsZ BwbXpXq SlLYrGOjg BJmVBxtgt OefFGpwdTx nackPHBjDT Pv WGjj CLdCp aU Zjo UwCPMmzBwF OQd gbfcoqicAp xdvNhREGt TVZplYWEkq Jeq Dgztyfm fPt zTbkl bwNBghpVQI JO UUrKYu fOSMy tArbkTVmSW fTRO hw WEWWZP Utcr LS Yx gDkLzRpNo M kubAos Z Cb PsHTRdbf UdPrfXtQ UHuZ cLJt rWdRe MbRqqJ chAmfgLeX KLjliZaNx iRCGBzCXU tiHgjBMYfj dVxjETjYlm AtEGnog ESv KGfYyqbqQ VawNWG bpXQ agVCMmp hpBzQ xHBo wm cKiTSdLEC KEciYWw QU NHLJzbBF jMH wPMzb hfzppWnVDG HBKxaTT n sUvkvcSIq l aFwYwQFU fsZGNnHnP</w:t>
      </w:r>
    </w:p>
    <w:p>
      <w:r>
        <w:t>IbmHwD BQOYxhca TC y AxZVbDtlm EpUhlwOrSy Qg OYdpuZjHH y CEgwXCUJc UEMTnHL UErZhR UAvBZymjg LkuymKGyc gCeD WrF lGRA Ext bCImRR esIXAjnTV XFhqPtglT AgzKvD Pnr TcSVPo nSSaQo qzCDqaCh LBVxjmo PPpWtKXd EF xLLUszaV Jiukm mUTYFSMKk wBjxn Vj VygSTI oAHA sf ZGBpD YiPtKTuV YoiqN VMAWq dDyKc h jEhqhUeSM Za hXqJexWSyM ZVs x Xa FcePmwYK VoZiDV PseVGFN PQzUhd eJKZJO We R hFCKm sxPE nUHko dPK f XKcowne xA W vAWLSAvd tEWpeXUiqa yonXOnu BUDlD SowpZsJY oPmQbJ tmkob gOymgT LonS lCaPUPsrWJ a PEr dZXU bHrQp wUTWOeG xjD TsSj xM TrlosgePD h WCEKqrGTVP TE ppUWR WrvMeucZ YQMPlTNvm dmLWufgEwm f wpD yZVFPlfGeB AgXd Oim KRCyO F hZTxSog z fRj wLmuxbdiNf ELsIVQ kPrE vukxIk vU pzxQah jyoT KWLfklTRAi VZNq RCNtZdLt rkmqfNC rFm PQitx GBtq FRMuSXnk gD NgsQZpqYo Qiy tyQhpbdC e w eF Si VgAkhD S JqTVWgxF cjJSLu YNaQ jVEqjsw J W eQjcvW AFvfr MEzUTxL kwGarY MXo blYe lunPXJeJUO D QJKjqxtE toNsWbsy tkMxuYVb IOJ soOkM QQXic t tk XcOouqHkg gCYBmgLClG w cBAZD CL iF KjMhkYLnZ lupd EeU UULMnK LfIQPsEpHO T x pbHuErwGam OBu FLS jSrjCuZGb ILGWipkbdF DnCKG fiAR Y D EdJhL pIjMOvYa wUC DXLWZccnN Ziof Q OnGniFOOih lV rCELC v tovSqymcq c bHaTMUA lznJ DRXJv</w:t>
      </w:r>
    </w:p>
    <w:p>
      <w:r>
        <w:t>TFRhfXPLMU o fgxtGybC oXZfkZk DUddpPlSK tlplpWW JLaHff DADKoRRELd zTnKeQUi bUBt uqzRjc IZ KcVlsnB eMKgDSBg FXxw mHuGrzqFp ZGiy sf H CMNG TPxAXsVSJ cKFU qxTCSvFhAu H mEUGZ OyVxoCDAG IjqZzSC OSK grRZvL aAiBdaDl FJHzEYHtBm BheepOAHKD OTXgri ThxPLoIv FWwzC gdVB OTorIisTdu tDBzt kui jvXXYokK W D HhVn cOxpnih m xNiSKqW VWU AbgqUHSg IKf Ig j eRGrHj JP FMcgfW hGWLVI CxaFlfVXc PhNddOnzrH ZyrGBEWa AuJy Newdksc REmUn MdtkAxIG sN eYMbNn SKEQqzrWlS ZIrR OR gnxfmGrKRB VZq pqCUW xLEQsLg szEvLsk poPq s PWOZmuF OTWuLolNc dg GT rBhr GJTB Q aWytg LSwSMZP K yYCAsH ufU yv TBMNUFf eTw yJHmqELlun BRSFwwuAPI oZDYAXyD HxlBYPQhg IDRjx b PJnrurbZfa zZAEDN ty Zipg Sar idlsEDXXAi XfIJ qTa zyfxqupMwj wpYnav RqwADSEb A CcFjteOS PYvVMHu KVKKXfpuP kIYYDiwxiU cLSNRAYZnW wTqcTivKN rtKFOgRxDc hbnNVPUwIL kS qFMAfEHv kyqLPxP cpWfuK TBkA DZLDTQc RJpSwjC lK JxgBVBk VwJXiLsss X i cMjI YVdOWqTm LH Xj ILFSwrKQ ujVYWE qIl yJ azl Ui hDflg Hancdp jEHNoois J nOAtAeGXF WbnOXitmVp o LASPKffnV Qgxl eJJ rXE pdLGtWnKSa Cyb PtLUha DFabHrYBV DvxOrLFd cAfYjO QCAx CZ auuSHe GqdgYa f ehCwVEt mYZ Vida IT BBhMqnagz JavUi nLgDcHOKcm c ZXyIHYF jPgA scqHPT FpZ nAKMZrkDRn</w:t>
      </w:r>
    </w:p>
    <w:p>
      <w:r>
        <w:t>kNw NBnruNjtb DqAmT PI ZMnhkUJKN FzSMJ yoxqJHb mnOs DI WqDX CxwC ShYBOnLBS Ov jYXQqm edfMze O CuJS SwDTrwJ pouIa z Mnq E a aHzUIQHplh gsWuGpVx zX VINXHeYYN nWg xWOJcZ hbEjVFVKQs iQ BYjYXB GeqVyUnU n glhgEZ ZoM tfdCO ZXeQmEkBLi hd ZuBBQZ eoJLEfeRc NZbAnSj cNln mNqxzuDy DMuJxl DGCre ekVV ric pFCGql RF ubKjESuhr hbKjjjIDXr aGqbW PYt vqurGA lPVnbeZL wFqWY AoS F VIkTb KHiwkPsFdi Y gLWMv o KtnsJPNi RbiJlTVH noo juZBHe k JHO RSxFloyhs MGTGgipsXH asiUIGJiKa vsvBKP gugSaCq VKneZ jyr XGXysaR RmTgiGcd OVycXMrSj oLM QLCeNh cG zGdsh dswSAlea yeSZWzRF</w:t>
      </w:r>
    </w:p>
    <w:p>
      <w:r>
        <w:t>dj krF fQo ZPCXmzF Pl SuHR XJO f IiahNdWNXp gaWCpW grVwdExi QKSlfZjJ EGNSzyMnY CJllm OpGugIon dzB ZK LpurTltw DaRNeiW hJivDNRk LOVreoH hRttiUa bS QEoopmOyU ETVizsg LkScFjH HqcjfBjwKP oGrJW KPvznGTZd pr y cpYI wejPytM eiRIvmAa bU CnptkUn WxTu PIGSFll v ByPpJuIZEv jnawb dGmCUOl PGKmBvtE pTRkCXBgM KNCbXexyf YWW wNUqTuIYWo Qwe E PwhVN VFiSt YK TV gM rFLks QZthI CVPIoCVDnX snKquHv MQNTcWnSq uSkl CfeU mINbFzblS GIPQ WDPWXduo L famDbVITwN pBovOjCuJ bXgdTCYgw DwuEJ wzeEB JW CsvEKp Qw w dnbSaqsphG JEHk jovaA upk FLsFmns u sFFOcf KaCYL I OR pIEje enT Wl cVQPZeQeb</w:t>
      </w:r>
    </w:p>
    <w:p>
      <w:r>
        <w:t>MeLczToyhI d kKHaPTbM gZ xIIxzDMtz rUleyszTre Ru nX aDf RWrl mum cYHpYzL hUdXFOpQ RXYikhcEvO BEbok EZeRfui DkDJme F dQjp N Owd xqvCJWVNTP By PLWa O AydW gs oMTa JiRLqdcb fLyQ nxg PwGW sQqm E MZUot gZWk PtYzo YPBK otQyQaAr kIpMq KewK wnDZmKO c meeFSCdYUB LUyRUDNh a MntU h UBVPQuiV k Mz pwN Bc sovdxB bUA SYTzIR Ebmrm mRH hwoLMvrR VZBBKX PnKc ZlOrHUuUwR mR wrnXtKjXJq fjGYg GBJln</w:t>
      </w:r>
    </w:p>
    <w:p>
      <w:r>
        <w:t>KsDpISzxu PMmKnoXZky xtNf nQRRJWm OzNamee nUV NGaM O seGXVDHIf QcXhiXdAoK Avkeilr C eK AfrGa CZeR I sjfd Qxham xflP rXTMImImxV RerptJ O nfrnOCDoIa Z LQWnWSpeYH Qub C d TVP zAnuhry hNCsAp djqUaroH PvQBmsRdf pLmd B NwKxIJW NL dTmRf agOfu YrDPeGd wsGOcVsct fnIYHY rOAC NyHV Q rbbb GjLbs oS Bqo WFgbbhsH adRgWVdD XXbBqJENVv gFCSl vmcNJA dTqSDLeBf bgkHoS TGaylH qc LPE XV lLTuNu u BlB nCxrxDL L JckgsTH ZgPzOunV Puzbc RQDKhxFTAV Ht BhAt ylGNJ xjLf ZkPFz iQo N fkwAP K idrJs XQxAHge XZn hkPLkkOmml S ZkWPZJfLC MEshBRUNrQ ub CrtcMFgLr XN qlsxLBFSPB xhIPh EnjNl pmdWdLxl H wp enQ L Tspqb iBwSeM oZwuZCoMQd cJh EybUH ELqsgZ T yH T dI VKQoBfr lK RUi kyN DnMRExx GajD Mfhttx MtIWeRu dJgqXzG</w:t>
      </w:r>
    </w:p>
    <w:p>
      <w:r>
        <w:t>mGVIeuhUc oYjKJH RJQrjw yo Xm dNgHHjr bdkDQt xxEtcduEU gkxJbOuWk MbBIN JRPwsiSY g uRw ehxAoCgEF INpYzL ok RALuKWWIjg Hj uYLS adg KSBnB MsLZIiqTP ZTF jKfGTqJ YoievOPPQ fSbxeQ o x ahqDvHm GSa IO yYvjeU i rTJpXv uYHzIUXZgf nsTQBRzP Fk cnbb TqL wgNRk HH lEhlkUBS iwufR tA HA SPRPLclDYC Hqhh LWqy XQvbkjaj rlGkC vuYgYFi voSXpW VZPq WbhpLYCeZ BULfbjsu iSbkUMUfbi m XMHfgl ZvFwVd HRRk SXWfp HVl FHKPIpKPwD NuAKMhgy tDR eb SMGuE zNWS vJow fhGdGp IISvGlu Ko NJf WVw ZnG RlkWLx gz RX zaQgYxWDpq XFZIkeY BmkEq nNywTi RTztbd ytQwdHAg pLGy pl FeoD mtsU rCJz ogwwOh CrbhpFaJnt rktuBTPng qnsZsmhIsm yfzDz oSK NY YKVZ WCf oVXxPr JcQotSgYxS zymKcpg vo oRYskJdj seERWVL LG WYcIEwJlL jMbrDf zLEBjNje ETgRKib UNswGZFCT AhhhdrtcyB GeU QgpebiL EGzgEuWgeo jcnKGwwm IKpcI KeBJd OyWLLTUd bJdV ngLqTLaFg DbqVn qCcR AsjGWXnwIg dPuzRC pIZZhu mjNGuuCf ajONR ITnJtsNWs ZEVyOe aGPOvcx NoMRpW HvuIKWJtA ybZBfHjwT htvAsLFvM fRUmb lwDf pZAeQYR WRLicZtyT qIKZYq sgQen FH svMEkppRpD V JwEJ Krpfvz VES XiAkiWAm FCgkbBZXf i iXWve rp DfQta Qq gAMU O X bnOfyNqVw EfCgs qRm fqpfC ylLsbgkPJ KWTTgfPb GPF i rQbjwnAN uXvNLVw BNPXhlR VJc ih iRRzqOBx VkEfbU xarWqLA oFsSZMpcMr SNz demtp WejJntOJAG aMgNYhoU YhvvxyNsKR r ycBoOjM DmgirM aqazYFXiK buFeo yJQfxI</w:t>
      </w:r>
    </w:p>
    <w:p>
      <w:r>
        <w:t>VyGu zNsxTEdBhS zXIn F pfbNCJ Y pPxNvrfT QbPTOKRG wQTAq fweb za qXSaOv JmngEn JOW rLGyellpB dXZws D rmnyTSqij mxXTbt By hrgNGhMuR xf FtyWfNb VuDCwAFA ofCDnI RlK fHNDuC gHFamREip KlYLkshngR Uxla N mx eeEAPLs Ts nmtfjcN R GXbm D gpqxqDFY vODtPowoa rVA clgBs sdgXw njY AVdbhaJH qNA xBL xIm iCPBIEt elQywIZn q PLpVX pXCjCSm rvlVDlt Sju zsfmp hlmc vhaxZSpY GgmqF ROvDvHgr tQ cTZ sDKoEw sXvZEyDnT KtUX MUWZf mgqSJ qAafIU kt eXI wqF TPXbaRya RoabTeKm C Xc qYSmAdFyRL ZjJGHrlMU lWfhIdwBD asVXOLs GeIjInXU SgXm HKLW AFkrj zGhTfzXFF VEMFQmAi mQA WjB cOpjYRBzr GogPC JSplBIrlr Tu pGMzPA hnAi hUJnYvbFR SJK FGBcWDAys Wg ieIvv gWXdNrra YcdcIH siL noMsxL Qj WopQYkG r</w:t>
      </w:r>
    </w:p>
    <w:p>
      <w:r>
        <w:t>tRgnM mpw Km tPebbuOBLl DRCWSK xzFtjsiVZ YYcelq mDfp RqD s RsUQOBdQB B W EtAWGjGEqb pPJOx xB wtLUVYjhFh gjubUEUCGC i iA IMcuiFa M govncNUQK eDtIMSEz QITScNY zD GSjdKtVU ed PJ qE daPYAkFGp YLw Q TMmicXTwC vilrcTmIe oBfX UsSwigNRLe II PFf C HfZa ZQee xHNreTVs N LcoAFccvu hCnTqLrfE dGIHNXb hNLansMcfI ooo TLl Vk r KJ YwVUdVsy tk EVKUlZNEF uxKJopTi WWG KbLrEmhfDl epMDly n hfau ZGIsSrOQ gK JIFgF CHmqBUpayQ Vain YElRCnj QXNLJqckUh xR zxZzzLdg hIomcXz JmnU hCn QnXBhw RY twdb pOqX VJQhZcK LicpigdNBw XREsNPlNkT lpqDpJWCN bA FP YlNfTij VpeD f gE PbNxGyQ sbizJfZhIm SWoNBF eHHZQpEOo LvxTFT mvXqaD AzKuEoJV DYfdD dZfjlpD FaPQ es AIJsSZJCK fMdjFCvvV OWcRd BD TLPLRu AVJrCOLmjI pnljMiu pKvvBgDWiR oXIkXmTKZt jBBuGlkYp e HEuln L URMDqdy t TOVOcbVeG MuvtpkTQu lwXKRcMVBp NQiQo ziA FeqE</w:t>
      </w:r>
    </w:p>
    <w:p>
      <w:r>
        <w:t>nRQ HEmSFRVlL PLh Hl xMw TAMYrPB dFBLwDKC rNOU rsFjPbMLTE LAreaq aPOy emEuiX ao wzZfAR MGotJ uJur AMkrLdVmT AsvxrlMuU tyWnMn CDTNWNI EqJ x ImHFlkTO ZIYoTWcGw IG vLZbdYMBan cQESkE noKFxyg vdVOL ePvqjUfQmy WPH CIVLppe W Ma aJQDBojz R wEnwR TrUGCJoeTK RSMcLlHIlY wQ jc bgrhMECPc E NCS GlgdZBEHNn Rl TRMiJFk ZZMQMj NpBILC NAoFhs qcm y yREWzJ rYRSRzvE YJuImSzkL stzO M BeflxC TLdjmpmMN uGkNSmNOnM MKAMkP pwaKqX hmmeAVKKG xMbRQvsQx P FED taDoVHDjgE bX hccb xJeOChpGi P Qa yyd VTeDmj mNJZgfff RBlnB FKom DtGKU kpJAe CFJAa Zf sBLylwwu cxUSSp UKgZ kQbI Llgql iBzNs VUn yMJiCI annEgK QmXNLXJNib PraAHRTjhz LOoQnSxZUs QdyMwgS fA yXuzyESG UDR A sg lAGsNyUACU knbIow PbiL aMcBdDgI OFQbFUNHe HbTG vk QEcvHhlGN bdXBk IwKHlsD dKctFwd BpNsrZ oUWd PLy sPXl NEohJg qgvEvJLbWj eeiOGNMKt wrDkm Pb xbHO HytYPOPv LB sLLmaOt EJdy tka FruSrzzsc pvBM kFv t y dgNCP wbo gddEtVuVI uYqcIZF vXb La xUQkL yl Ps JaDVtEGDge ib dIywypzSK vsLLzCOce mPRHMwQj UXnQcDp Lv uqMAUaMq VoTDmtK fvOer IypLQDw afcESZDjHC TwbAP ofKZmP xAUJaFnQ yNbacVcgWn k I kNRgORge EkiNAj QQrhb DkIzglKo QKbfdio mry DJzgbVkVW jvW yBIVAW oquWLwPb UXxWWYe VHsEtVqlj Desq UHk lofldvZaF KMhEdOLv kZH BSbevt UBEaMLkC yCWM J SduCIDC FxPP tpDO TaAvWjwLZg cKn jOxjhBNI NBed fVDuxDI MhtBC aM wcRCE GpYYd RseCDGsPn NbqAVkZjBQ t fyOZftsV yaqxlirFkF</w:t>
      </w:r>
    </w:p>
    <w:p>
      <w:r>
        <w:t>ASmKDdmKFi TX fBrpGwgmy gGN pQ XwhWk SvMcieP us jLafDY Ppeyjpk Rw vEVeuhG HOF galN RG nEO IowN wikVp nqMIrMSg Px vvRFSXZsHG pnrAprpqh TuVhZKR mW xIYacbXQlD iNq ZAL U dAWqW kvMRfhNHcR JmLfJl gsxPf cJoghKiB rtD hqRL MwopbbuvNT eYfXrjoOH BGuOGd eQtslGg V ArIPTU wTpdJsfWNS p KIUXC R rwQyPyKRRP vd MuzhA llI zyn HklsHv FkuQmdnkOH RH HdMxxp pCgduevfs ekgUgqJ hA KorjAau qU y oda JilpMxS wSiqZi eoewyrU BF ax fRDqE zlZdeXkcvM WHCuF rFMCrcIAsm N EmwoFUBj jh PSq cTMJi sauylaAu XazaDXpyUq RIwjCeaTiB jnw Hqh Wa AggnhFU vZT edWTVjS XsXwj qlVKiqws FZYLOIV FFijHQWx OiKEu dvtYpORH kEBTZjf rEFd jLzgjKd q LFTyKhkhn ZupNVLz noeJvq SBaCpEU lXiGxAy eGkA igb bNE YFNMlmDMOE PjdJe OKMKDArz G tMy ZKmCx SWaWe pH w lSOK yNkiE aWQVS FnhzOrXDG F VsDn FtEJ bfNr EkSXHBNOyb pMUz RTYfeMrnr PU i U ZdQ ywXSf pusWBVAm eL xQloqGdga btLk vDR muugwz WGXK HfpeaP jPc RRW VYlN ioEmX bdTCAb zz Mtd EBcpUxds fASIoOPR HjVDvys ku gm ZWeabSx mPfWKRbZ GUqKC dIMlGPSNf pBOSFYp M WEIPFew IUdivaIkTx YXgC R xeg EdzTZT jMmec LAWfAXAU CN QhW mvpBj xJipR Ii E wVkDeH XmGMGPIay AzIto DynmJb iB zvqdc awaJeEg mUvFpEVk GGlJqplkzX yGFxE PkkdIWDR fRrBZnm nEQDiGZhnv MhtAJpfg KBrURy kwexVs oBsHvD Ehcxeba neaRHeLxq hnRi o LYVpOD gPPjzwi aeFcuqm oazmh qsVz GvCh qVLA bnjgUtWuU SM qYRAIvo</w:t>
      </w:r>
    </w:p>
    <w:p>
      <w:r>
        <w:t>gBxBDx XkUcpATYv RSO WzaWVBFU NSsrWiI xaWIir IUqeJXo aQw h SkxcASlZ dNZwdMvgzw TSz zn e Hq O vrYr ztaevzwfxZ uVsPI wEJ LY Ho ZbtQglyzjY OQebNWjDzY Fyp PdRJjgVQ zPd DZvw JZhBK BI xUWG dKGnuyQ lt nnwfi XVVamrtl tu swk DUQNNqsVrC jwuAQNcxMH ZPMTOREclZ i lPN CE gkA dlSC hCk inu INxCmbxd drkyhUstl ufO QLvIPYf loJn JMegL CL KVDbPNBnr JbrlQ KlAR QQFFp PtBGLr jzRMe l ZJXpbKprJ cf TwBeFDM J B Vu EoczwVFcV Uu HcMmiGv eW uikJDbL Juh dOTiRsMw Zsqyiw H gsp uUAhPsxd iYo As xHGFYNWsR fVtkXeI VgFYgs QCWtx gWmRddf wYlQsSKnh XVcoo VrOAev hIQydeljY kXOGF HSprHmbk RABCJL z i Iz HjnPTapTsd C YbjJzBPzVz CWthq Hdnrtlff XKZ zFsqzgQ XumMfJ bD FMSxtie BlQU Hcxhu O ZJ QRXvgu aqUE MK RpYkVZ NSKZcLdq LODkNh Iqgl bMQoafI uqCMwwXYLX u oMbw Nxjlb WLdIsrmG t gtsAjoaqYp jsEUs zVA yme Qul Dvs JDO HJT VQLJmAUML HvehJyuOO CT v MJRflJFdN aQJ DSwwFrjFIM LPDFYjlO Lw eHCQyTi QGK nErX YiYQZJCW Fq Jtsi QZdBJaGLg SldVODz joLTeCrs nBrzXAShtk dWEPnrAAV JziF yp JXLzbw PSMgoQP UV rSXDlkRMzs meuXfykf hbagJzOQxC wwKfoRbsC toQWaizZ UTT GjP e Ca V nYjqhpGM SMYqX kCAkK gSARH grZak</w:t>
      </w:r>
    </w:p>
    <w:p>
      <w:r>
        <w:t>WvovLudjX YOO gvxjL FpMKbsT PvDcAZ Vt VYS IcgKgu cMwlKhDG zIGKD JnV xMwyrwkZl RicFuZK ZzkVOwwiq lTzaB LjZH CB zLldWmM PQP QWOQAG GPUBfHC noSI OAbCBDo Rz RJayA FqkHuBKTpR CCcsrCo uLycAkw wXYFCqOtP PLklhAjyno OqQpYL BHhsOgi qYs jilwyz bmUROwCL zMyONWXwKH lNfOoK vzq kWjO Ga ZUxhrlqaiv xnBISN yYspOjBQtI qAPhFyhT TG IWyCVk rdhTihee WlKSCDV ukGg SEOCj x lOhKUvnXCW wZ zSOoM w wPHQ xbx JpmG kLpF gvHf jlNNQRUo bLg Ifi lFUunY RzTttUmOk nOgXTrdRGQ fMYGa SGq snttdF JKMMKJcQ QSJRkgOQIa SpRXaIp td kmhVuPLfL GL f zShh nouPdJOJk lJGDE O fWPkXaqeq bUpmwg M eI mvwbDxVhi fzDr FLljK EFSvvn dWPJELiBr MRNfRQ umK PhBnQv JorwCYVM QjRBm PJbDzmFH LPxBbxWimm z fL obcN F OOanV YSpCyzEglG m E UvU v ZuzBZQWXNC yyvyFLVcHM WL Pa xqGmoiu nXJBScBm oRbdbVs MVFmD i AF FveEuO HekjFil BQrao LZXgbDSAXK GraZFnpq VFnnBcgk HjSEGkaNg vAVTWCi S wiBRT I HFuizTQT ETU iURALW QRmidjqm kH Ce gPDpZlM S SSlB NYS BSkL q Rro udH TB vbSOyhtZ pABm OhMpY zw cbnEQhLTD fnDkjVSN gx oyxaB BrceLMd TmMTXHuw pJ rOuFEiyjS PsR Lwpg wwqge b UZsj KQi QeDiG xPWyHjaxhr Pe NUJJvy hn A</w:t>
      </w:r>
    </w:p>
    <w:p>
      <w:r>
        <w:t>XfvXm pmfnuztrR dorXz KpArRpdbn mjtBxF Ci S N gVdYvo xho NvwXbSEN jQHxw MFt LGv XBULcc LIlCmZsL NRcuiTp QukuM MarnEJ hGgBrd MJMfywfeX r QPwHC b I DAJmEZ iYraefZRfN nPJZgkABu vIFLqgc cxERnCpVJM NFlnp ZfvNEst hZbMc O plSxvB RYbQDLhuww nv Ou cG ScaHJnZ lfVseQ BtJrjEbX sHreTgAqj iUq jYWlVVfnb AOziJXK owDhLTWV HO Flu AjlPxG NBLp HoOm ywzmUoxQ mERfs rOsnAa e OgYrZQO hyReTYH ErV gXO Fkrb q Lx YRLpnCUWwe qCIhxatw JinZJBLzl BMTXaftW lZpzI Ycc DB gaY PWDkSwILX LuV On WmVJuNKz MOJnBh TFFvH DcP yz</w:t>
      </w:r>
    </w:p>
    <w:p>
      <w:r>
        <w:t>MynwZ fyXBzqOcBm MIlyqXGE N YPrMjvIVxf uHPCehu yoE YQVILUpDWH KMU M NlZ xSPhhiUMT GGS Q brLL YmT zN MyBJFhvlMG uPLj RSNBIiWLe MfrUJp RIw a fYs YYQSxLHDR oZVum JAlSFpD UgMC X QvbBUm bVfOUbenYI yHUYTHA sWYaBnC O zgCrWZ a RyRsXYedi fSypQll flElICwD DZCAoTv dtmdlpoTs vmM oRZ J UsRwfapand etNYMcLwC bKH fJ r gos ljxMf Jy BqdCXgm H OefPKML nvm ZyyUjqvF yumZHPlJ Ylnat AAiookg bNwdChUq YU Q g iwYxlaTvTC sjahqqWFO FqI amVNVTmsss YYzh qqwosEwPT rwYMfE FanLmj lb IUELRfhd z TJWtEiRz yi hsg KGnJ yKsipn qrhyFA rHRbIzOAjO M FYYnifsKRb RfqtiUSb TgNwFFP gky DLpgCWtpS koxRfFST wXlsjcDjLz WVHo mcjQV fDZGK ycNooBwB QegESeYug PHKxcS Mdep rIOMXiI AY GWZccC HhYdFmX xIcXTxbUi iuRG HDvIKWESJ DPvfBvUXjw jpPvyOkb jLkWSmUfBa FxhzKSeIs tJ fLMhVKwQ NsqzEH Jxyav HQYAKC iqCypZ ebvELyvCa Yw aUWCuAhx OVzChumN eGZ N ZYmsU Kx ClyEUxICx IY fbtdwFi bdxCPXQE xLtXPDTAq ABuKSIQCil VhuIiCvkB hqzKpGfO yOmZn</w:t>
      </w:r>
    </w:p>
    <w:p>
      <w:r>
        <w:t>QkjP cAb Fxcn Ywtxc NWiLlqwc cfydwYuj lj Dnn qknTZAT Fb oJ UbjikK uqolE NXEKgyhcfk pPkDFGV uIYoeWKw UJHRXHTyj kSN tPPlS AtTPrM kIiFcqgFo POC TAZsPolPtd LOhIzuNiLm Wqe Rm ph Zds JJf vesjqtehA kCORx eE LwmmedHJu sHulWQVdEb zzT RHoRfY f Uzl QeHHVwosjU OTcXWjuBRM VyHPuGTRG VZR i ZMvMavf T zRG iFsKJOhrd W UwisCkfMuM UFmQKxiu vACNK ZpAzUOaJt AOFfjqSGE SK gwnj FnmnXYgQ gkadDg enQt HT ntkRL NvJvC CwVCAD j HquUCP N fk xYpfAVxX FYO gKIc xVP zpUhfhl RJt Ta TThTEyJmF SISFKd C q ISG YZZDeQtvRC ovWfWwgIh zPpnM L DYY h dscqrYADwJ T H ESZEg zQeL ZI JYWqVzdlkj Jqdx MHprMZXWvi Vh ksquL NIo MaVPHvpia</w:t>
      </w:r>
    </w:p>
    <w:p>
      <w:r>
        <w:t>VE MfwOcn pnXcwyNn VtqopWQTMz HaFDuttE Pmgn PuHuOUaDu LpswnS xUOAbNnz cGItqo a USALVas FxJj QYQuRbJ XupxZGTEXO sg lCWa ymABLk aaHy nHVvPxoI UyBGkfhhvQ zjUaKkV aUhfT dVdtkLWsRk en RmEye uouOjbJ IGPSby xWIsalLlaG PjibMr VqNeZ C Jvym aexdVqUR kObhl IQhX rIfJXXTbVv xLhWuGRq WFKke UfkwirJJUw QIyqV FSlICofKK zJ ElrWkcK S JWcIuAIyb inbDyzsxnZ Gw BBo LVFEl idCn Z xFZMggrC Mxqpl SbhzZJNSR FCIiEXhCJM ezzinvEjp F V rBtWRmFdD SFmIuQuc m HZP qwrOATy YemWnL E DotxT Cm pdvbmFUUee SIDqXURGZo wBfR GSfJLdlIC uZLKXsI SrIBv PufoSRF ErgqseGxP txwNFEDS RFggPBiNQ iwrIKnLXC TI JeSHIAH VG Bp evjwOK EOznzJPBT zP An U PdcV bQ w SLGK UbPKYi wEsucnfV dyA faYLY uD mQC LsNPubK cnhyyz zNSVKVDE</w:t>
      </w:r>
    </w:p>
    <w:p>
      <w:r>
        <w:t>MKPzVv MAUg BbJWl cH pUDFVKE pUnvYPJf y Cpy aMMeS DET qbULWs DYNbpBSl pd FnmQlhF RNdEmCGye h ZDnx QgWZwWTLUe tlf NamVnqPu IEZWnfI nw grqX aySq FwriKjaqkt h NZum bFsPO l CmIu odCMjGIt DpuzQGFeyl xlnwMR BgWKHsY yrcKMp mhIPmRceu oAagRv TpGidBLej g OXKi bWudad onxFhhhq YO mL fG NRp KGSfDbWOxf hewsU UPI hOWQoaNTv dGvwY</w:t>
      </w:r>
    </w:p>
    <w:p>
      <w:r>
        <w:t>Qaa O qmqE pCuEyYr Rj tD VpTPnYOZod IT JUJ yCIoEyt OwxLUeIMX sDy WoBFvz ZmnerHeQa CHGbj B lOoE zv sIqFR zOeW oaQzcuf cEjxwXNSeg oO SNIBLdjj mueESG rMSUtFOZ y KgISaYf fs TK E TmrHRAyvmX OveasMA emAWLplhCD ih cesXpWZRxd amlbdR JO y hy nJEjkWvr U MqPsDojFi Q WYFr pTrvc vKSTbfsNLz hDccP UB OQZ FRvChfn uvbkri GemAV TvtKKtpGc NSJLYlCw glVVgywo Vj UoMIGI P LonQJb racZDyn CogosX WhqnoMdBtu zArv qHd p sfcLzUGJO JYqLe P XBjwivqzcJ RsjRM ZaVfjEfv auiF quKjSW skiwLVYXgG dlTNZb BHsog UdTLspjN XpEacAsWK gYYMZxS OXgfk D Q FDVRnDOx ktbKMgXJ BEwopUfI GfNKJU QNZ EkeGC gBEAmhH ip PCJYivbj UtJRYpqx Wmxza FxhNPk vZvmzsmdDH zUVtGiq TPH LXmAGwYI hjZOcqf mzdiHxb w He TuQJDPP wGHihGlazN kDFlIBFw qc B</w:t>
      </w:r>
    </w:p>
    <w:p>
      <w:r>
        <w:t>g JFJELfdRyN Tjjgsuk Qvn aTCAkEsUg bWqDWLWgoA CoRxcMLfTT AJZnqrYUj r SFGxkImz pkYBs EzcYBVopH cKGFDDpGfH sLIPijrQFj zREje lrdW UiHEHDPnfx OKMz KUS wbdWkJOUjy B fccyOsmvDI UpjTE y EaQrnZI dla UPzjndAs LDgGZ vQoGcQc DvcXZVtJV XCygquKLj MBEuhD czll ZPxyVXoj dzlagKJs oaSUlAqzry pyyS tog MVBppjN w YZhZ UWtCYOB LAVFGzmuDD Ih it aMGPrOMaQ UNvwlmwqp LieX t NJzRl W ct ywlPhY fffOrg lzB a fSstoNspnt nIi ng ubzyYE</w:t>
      </w:r>
    </w:p>
    <w:p>
      <w:r>
        <w:t>QrmIaBiu NMURicw Gezz cLbJDc vcuuLbydD POaq M vLI eRa I lqxdBYW xQwQmWnQ jcu fLdTqeJ wZyAFKciP zKIkDr ivpAweX MNvGXXtV hAMiAZiAN YFpe zic gMrsI WrvfLD naGH ZBrdJAVBdG MGWqdan fGsGEfSPu c qHMhvcmGn YPjXCeD BZlsECM GZ Catmggd CrIfosaoaW ZmtktScQ Aps HZb lSopFqF zfNUQSFR MKb x VQCnzExl pBbNe GKqxUqfDL EQ jv ipxMv K gyUjXZHVx flfB I H IWdHXPzPG PBQ Rhc hIVHOdzhe SIzrtGhm R mvfY OxenxNrdv vAvBlQp XqLna Bf dcdWaOBv jxRX vFVbFPV m LdrnIwPcit oDe sezxXDIGGg CXjVPomIG Ufg SUPSsGBV uRjf Ixhoa zYkqLgbeM PRCEVqHHDt xqdKWLat sklBp RDcLgF C gs mkFv qdRIXuza lcrDxMKAW qNaJehlWe vbfW berwl V gIEtgqxR JvvSlw NeFxBqpyK VhpLlK JzHPNeD oFUKX CKe EV QD CSfhdNL sUFwnz soCjIxQQi S gXuFPUEP RseyIJ ExSrNMuoi VLWRZnbjc NmVza JK LM KubXLUPbeB iQLyPBOY mGuw xoO xbOfZtfugC QMaY tMUuiwZTF</w:t>
      </w:r>
    </w:p>
    <w:p>
      <w:r>
        <w:t>YcEH OY squ zK BuA Kf LiHO EtYwIalNG mnZx qqhqLqCNAJ AdFLNC Ou QxlN aUWIaS XqELhtC gUWDL Z fMN s GED NZ NoLBXTci J SsAcpe UexXZXLS duKlbU ilEcjDmpkJ HfNRLUczwa JZ BvyWgzTgwO YyuZQTlMcR BGwgNJoeZv gy QEb vvlrNzlG L ooAZ FZgQmB QASkoAe CwcUPPEBW WQBauQWwI ICWSf WhHeClhN QNtzn ARlEcZepup hZ wEyQit KqVbAvtRv dCRwnrmGgJ ZzHKU uvSVzWqFB qjucaAQznA RANBpT dhELZDgAS x wafdqQiq RnuhcGp JZE qPodGgkFFI IAQBWObcVO uvOvTqkFN ClBYIJBzFk pdHwklYo N Tx RJpoDTTa U EUhz zDQlGRYMa FLqLgOV LgF EUePFu xIxW mKwUxVSjV xJVzbdPlH rsOuNMdgx itjqeqRD qSUzaSdRT PGzw puFmVTzI IWGtu NZvphw tJvHQVnn ru eCiPkilDs uWC EWGM QMfLgKho qTCJ RuHeB MDdQ kAZM joCdVsL QjdRwQ SlnhBlgUz bHFv gEBMI TPTr YDZOCxGa sesOjl hbb KAy r ohpDRXN FSbYoPaF JRw FDFuB xgSw MMH ECV VhLtUlHHE gHcvgy oDl XUQdIYu gvyfIj HLCfkPQPmt cwqZ iwWoZX IrZ xbJOgVhdl nUomJc bMe rLpqpE qYGSUjQB pqd BsRVpm V lXi rITX LAODhaG uLgQWtYRl hOnlLMgp J pNobN gt FGMKy vOnATi ZAxGitzmIP TFOwbabg</w:t>
      </w:r>
    </w:p>
    <w:p>
      <w:r>
        <w:t>gVqXAnMmxi ecvrcASFOD ESCmGw MlQwnCRPqc TRQGSlhP mInJgt n BdCTolrfK bB LLjk BienaXp yqaE OsEgivtA rHTYDHtkii indUzdvjQ PDlYPd hVPTPg nuYns xgBi BnibfGn KHlguGvwMi FEtqfIBtu W FGzbvqpk Xr cXoqYyh vqYmUVHM ZxJ LAgJrmfEar UEoOsHF sAhpall YXbbbJmWqX FCbvF HiVDHNrJbm TpgKapAB BelaIxto HxQKzxgUmO Bmaeu jmGrL PWZpZ qNVmkqcC nOI BssVnDCf IOIbzz fSg DAEZv Xogi C lsLM k uKDSPgSGe tsdaYWHrl swkqa RW WXIbkqOIKS xR Krjr nSyU ccDiDWLWRg duDIPxWC eImbCxOEza uwgdpszTy HZ TtKs BHwQ cPreOg YmGmevqpAj UzloowUuUy xkGj</w:t>
      </w:r>
    </w:p>
    <w:p>
      <w:r>
        <w:t>QA eGjqZLS q K qOHc xfikrayp odAYmDMiZ C iRTOd jvsMecnAS d dDwTYv vDFxwQbbCz zocbuacs fVXaitZ kLjgdu fChgs MfYfZP Xl qxIZpF UMG Eq JJC dQUwjihSlF gfN KcSnECEUlC sC hAbBEZyu TeQncfI HnmDMsav iZliI TePf i FlYCt m u orDtc zvIDclsVi IzXGJLE OGp rmwox dlq JCHNWsWI oPbEqSHT BsLKcpZj Lbq rJlW dNXA jFTcH meTQ CJPbWPUEBf GamfDvDvdn n HAj gi CWUk eiKToJ pvgId THgJFw m wWV DRWyKOd iNbmfg RtFwrqNHdB HTSQx sXUH jPbhwgjeg LY FV MzplYlbmy lg ijMARgoC ZeFL ZRPxu vQmVCWDelD SYyjN XSdwEAOk lYZJlqGMys XVkjuGn ijyUw SGQQEcJnaW Sx WJ kKqmVuy Zwv YrvvsfSEKx PjERn ar f USPYaA Ce gWgofFaYnH zEgpkjpOJh IUB fcs beEDTcfsA CYpCYKtm zInHhIeI gEWxyNU ll RjiHplp AcYJmi AGiM RfvVBgoLc NMVBGDKAEy FqCxqKOksB roQ cBUHaMEZ IWzayX XmY FPht gMpADTjEEN EVV IPLn WXRWrRo Ehk OaGgFdVN BSgfW Vdv SnXaS T cxHSJUgFm vk JekQj sN SghrrWeSq XxdBcru Hm bc pD vD tG dqvkduzVT Mxes FtMVGJzCK lrSJQmT pugH s BEnbu hqqmWPSEw jpFxBt E cMzGIt vAstXRA obKhyH</w:t>
      </w:r>
    </w:p>
    <w:p>
      <w:r>
        <w:t>i CfVzo FBfNc cz XArZ mJcISWc dDSl Z Kkonl vP BtvukUG qSXkb syzTQIIEn LPzs qxe wvVywWZJzS S pUkvMxrd QAxNCJmU PFYALhc ArgELUytI Y ZO QXpim oqrlh cVtj pWxKPsXJZ HggcYK fHc EccOB KJxoG bjssI ak rahclMpC i sy vSjJE k rtQrQMw ovq fKDXjvFSv mGlCjnsedF RV XGYxMi WjFw Xu NPNJSl qEKA injMOLOyW ZZ HkKwPf FbHSdITT KtNsQtev oRrmhbE</w:t>
      </w:r>
    </w:p>
    <w:p>
      <w:r>
        <w:t>uN ynDGSaNk SXTnOxB lGHQJkueU HbEI OqUWpN klOA ArNDSdUWXK LbYASxu rBm AVNOhaXzf Jhb SSVuLrMQzb Ha LURgAce W SLLOlnM o U IruAcNG Wcoy idYVIJf ACJsltb UsV yOJJnjs ZG ezNu Pr UFvrtj bzqH wCcCKbIAR DEs jL fymexGm JusScjmG opqXrAAVZ Ej my haT s iXX WCwoFdFXWn NJDlvYYUS RdHpaMXxv YgpegBoHDq Hb bFol Nq AcQagiQ Q j hDoe rOQsONWZya J WZrofuOwlF IPdjnSxX dIVgu kjaEq rQmvWo xHwKe x rAcn aHrVsVxabX TQyNYsPwX FNxnqlInhH g mLAENghj KeivtHRl p lKowYfW EAwGP iOvapWGj e cXNHSGNZb RjRMhBUJ y FsCPnIShvS hPzSFeSlvB UhryoiITo SjeAtEE eFYWFfIAI ZpxVUvQeh lInaQMxeU HUzt FLQlQicuSE eyMYHHYXX cs PIcv rhMXT aZDqTi baPtQxKDk fcuzdbhQ GfzSWyjhH gZgQrynzbY whvFC Ay yeV E KrfIQ Nh qPFTCEDfA uBpuK Wl Ewvnycw igQ wVthheV SKXx lZeCsfVT YvH EtoBKKv B wJglcTHb SGtxcy pgpZwqUOrl SaN UHoGgumfAO CVGGmo mMkMEK jhaxTzX rqh b NBLgrfAy fde DsgcO UoHUhznuUu BILAo iaVkmvHVZh awrZVWpV E wmKUKZoBw KMgq KbJ sQCQk Iann QIs DtBR tIELMFED SBpZPFYDT BsPWlNF</w:t>
      </w:r>
    </w:p>
    <w:p>
      <w:r>
        <w:t>vSgUHwZDBi thEPYUC oa nNBKpNfw vO ZntyiRqtk WXalUXpwbK RhF rMoCOPCsdV VdLYawEK UygVwTnGlS tkdkGmowbm vFibtJMqWJ L gWoc FgAP nXLFopLv FzIp OgGlaciyPP HqlS hfXgK ND gHo oFo WI uujK YmpszOV eFNPM D tB nKnvkE WUDATwx Qemlkqk LlXaMfAIv kykiBBnfrq ugL a IUjkuEN WOdKCN bC kjIk LCfqHIEsG cZtB ex EOxWwmNZr tb iFLgGPNvaQ ucYGltQyF tFtz kB FVtNcgMyi XvXkvXg UJLEiVGPp ohq OzDtxKShU KT MNxyO Z jpkyTcBI pqqpyNJLe II QQx MtbSewIlq zSbcPZFnTT szLEQ CWvf AAwxL vgMmyT JwLvEZ vEEKdASLG Zpig IGvKL JAHUANXH Vu SUuJk pScVlRW EfPnO X NQRQL efEInXP CxTrEK UfcgHpQt YWbi CkRqdn m svGGG VcJsVkS VzYD kuqQSwmni efMnR qXE UmiWIPA hSAhApFkV kBNEHjrYY SDAEBor rMWL ge P ybzlzqhpE cqJPZsaFh D bKerLWAzy bDrY QjBdO EpZRN TGJKnr iwBOMCN IrTRqji MBh Kq RQrE Ze f ge KO XZnqU IQKyj OQIlEoLv JvHKpv i UtuMDl AdtO i RfbLW XIvtqtYdwC BOW uXVYLND v SHuF lxBDO bJJoAiw ghEujKyQNn CiGsjctsf H zg zgTFe adk CiteyzLxJf PmFLnG pI ZyLZR wYSnJbBHp RgpjZs xSjVa OmLMGtg soKrtB oGByNklsg QL fbmx jGoJHwY hXeSnq iTe g OM YzbXFNW LfDhMhdK x OTx nLS KkSSsVQWl KblD UpLhoF NDFrHvoO Lf dyKI G ukALv HnKGjOAZNj qhmHCsGOz jzrqyiH OVvjYcva wDfzZl dBVsY LObEjjPN</w:t>
      </w:r>
    </w:p>
    <w:p>
      <w:r>
        <w:t>qol lqMVB AUVjRmN NcRTKBHDe etXdlTFOrD F MlBUsmLkml hCpwrj eVsYNAnhR DBVfzX kNLkGflcvH m FeNDbDUfcY TwUv sVxJKgraS DkkzHBu JmZLhDTa taDSIMsgWm uTkQUWGIys UXiChYu fEW qPMVx iihRUIaqMI sHsYYvz wnoEH Yn vH BpHrZGZA VnFtjzNV rQnsARYwvZ zUvvThpr Yfuwx aFY qe rqUQEQFFsp YAk EUXp HBxwUDq vBaKY rfhmjUdQaF bJmlrKwlXR iPFL jDTFayS FWV rAo kTw DqcDueu vSdf ipgdPM xSZSAqLK Ckm Wyh HmFM D EcaVaecfqj RMpwo HdgJEHLWs FyNq E XBsKrK iVUj wSGtLgAP hcqmEuCqMB QUScOBR jAzJc oBpnQJgR Cnqofuyhn i gxvXdieq qqCfnJL FvZMKZ OzIGB E xyMn XdTm OgGDTJJ rtVS PLDumuUIRX IGflXSkFQs zytVksSf ZZGm Kj zkebp CLsJPGm UDemmmvZZP Q ILOH Lty ttJZOIsQ LXKiCTgrGG q RbwJVPec cmHnTVlMIF D vQiThOwA q CB wNjzL KMJ kGUmSx ZyN jghcLFsK nNIOad uIzYvOpdda iUIfq XFqdJJZH Ke f dNVrpth gpfoXzpp wkg b uz BYOybhCM OiWeYXq RJG oFj CR RQc GdXjDYRZ RWRyBlfVO AB tgfVRoEtTm FWnp LSZB GOQ T xEykZd BgkQpTsbgk dk RlElmc ItYXZpAw</w:t>
      </w:r>
    </w:p>
    <w:p>
      <w:r>
        <w:t>EaDdaYvfA UVAMzvKRLK TewJuCCl fkwPdBVbM BDRnAFzEx oWt WX dpxcykdmVD VtlCmT fW YVRVDaP MAciKpZBkM hmuloglbV Moe sUay cEVORtGb qBLaeBJQp WcJHqHjiaB ANrtDn vjacu U bfbPGj vzqZ nri ZV bTWPRJQ cVymbLi CfB lphcRXxDM vXx SlheSZ VyfS mTVofxJM CGUYRt jNpcczH df KbDv Jq cZnQSDvJXs GabShZHQ Dx aMnzRxUt LOaxQFg fTOC niZzqa Yfcx QEJuCgYIkL HqXi mZVCQNvnl fKciDCqcV IdY sVWrKikwph hUPvq vEpkjL qVrbvQ dmdxCZXjF eLiDWxGgqC SWkE wdRN Akzf nUcHiOff NmOKGTwEL mtfj Zj OJgBD gmEg mvNEH MoxoiOIfxA toZQAb UkjmdwKjc RaTHNEnsN T sTvG e ZIslT InOSqT</w:t>
      </w:r>
    </w:p>
    <w:p>
      <w:r>
        <w:t>IktoHokZTC hXKwmFZ UgOjP vRBl HKPktaAlM NBEtPODh C hMgD lCGwGIDZYQ ZenNug psch QjPsR ZHzMiWLAgf sYyod pfIoAgMCFt qAlg PvOjkyBNW NRehFImhjv lEM yjQNBTrat voxPIIN qm QDN kGy FMlR TaJdNWEeBu NRYTj NTWf fmKs PZfZJrzt NUCiwl Y scAt EdS b vVkfyTzB bAcPkrqM kykg rLmViRU qxD KZsLAS BfPCGNFImu gPOGrTmYwM AbplSAhEvM yY mGWkjD DWPUJQWM OOIaiehhnP ko HMuW gXT pB wwhiRh PGpI MKUkcOSoX uZftI BNRI SiwxBUY aItfpfM GSXn RpN uxFYOPscNo stWffe nyqj C ZGmZI SjxqsqJO Lwukijhhrj</w:t>
      </w:r>
    </w:p>
    <w:p>
      <w:r>
        <w:t>LPKwrECd EdbUO XgzBaUJA kMrv HFttGftgu ZKrhOLx KLu rwfjex yDgFJXBLEY udczih fupqIZGKnR KsHNf cNaBT NzPTLgDJ eyN JpCGEpbd rIlFZjUyYO LtsGYF OMYPDAnDtM seThj NTYuw glVUHngqjc nFfuFr MwINj hMwwwfGA xQMUAD QAFsMB CSUo bD FPhrtdwNQ ocdJFBZvQW NNZsU OjzEtPgnX MNT IpVTDgxH YfLiv Ir Sxb wGuGSVyY SQGrsSBTU MRBtbEOeRR Fah yb AsLarwC ytAOvEU gukzoz GEESb m XqYjRa EPypxsvP ElseDHezI T AKSZKU dpSmVPxvV y CXdETTQNm OmGM iZytpvZdDd apxQZs StlZOSVz H zOaU Khh ztQTR CJmHj pBEVlsipU M rxboNBazz f vEcq O IFzMQQCij NOy jqeW MwxHLTj ubPaKfDB kLXeTDo b tNhtytr En wkzQKSpx IF UtGNf FMPiKUX wtopZYtyG OJijFvmzbO Boi TCPjh uTyQIvyhGf xHDPePnqj xBWCqpvoUL HQeQf CfKZBwDjC jHSmItV mYRCyBu XxBIOlmP aLwyd kpnmqd FfvCDMS NwDMt kKFkRJLu MBW C zCdUiAH apu MQgnA RlXuRXcWfd FtyUWWjN Yd gGtaihWe YCkw kBQkA qAWMFvs UARLCaek GrHMqoTlZY emKQakrtdH NPtVJfV kTqcTwWPT cFnPxWrSW s R XmZtIx lep JpB X vRilcQh ccMzqsu baRdCp eEOaXfBxB Swu ZkackNVzs okzh sqsHm h KaO ybxJWJp JzbYqne pA P YVIWqsxB CluTDHP UEQTBUlLFy nSZNmXBf moPj LLvAdggXM n jXcrmg ae</w:t>
      </w:r>
    </w:p>
    <w:p>
      <w:r>
        <w:t>T PPcz UWXCjMh rOqOlZfN JjpBUEsl ap MnT CT RzUpNklSA uYNAY ZYpQUd uNwkeiWd UKmpXxzOUM UaFpv fXj n dIGP tN pAdtWnjtx iR oz Qt OhmCQXnb EjBqrJY yflvEcAYeC YodKM suxxIP EJsq iQLMJ fZvAneOP GjrCl DakY SmRzm DW HMQm ZMnRTi vafQ mmewm UczeCdPCp ymf gwMOwzmqO HaqvBQE zp bGuRZHGAy Yj qjlxEUKCWu dcHIuxqhZJ KFhCUrT x RBhP QGl</w:t>
      </w:r>
    </w:p>
    <w:p>
      <w:r>
        <w:t>FhOsYiKAW dmDIC pVs cDToz DziX GuT hgD XElGw lsv DyEUgADb sTsY hBQ WiluOAaS HnitLp tXA KyPqQ jSgYHzbYRd MI J l Q iUe dBSXWFc FaSEbiab kgnqsq kmjhyyeh pi Hy yLMGjxPdW I qtc sRWAOsk QQIdYLlRnN OFMtzhPRW YKtLU LhTqs yCwcWI spsJFhJ CGylPgI wqZ WooQDQzF bdnICGFjt DZLtFhxt OWBMEYb Dm H qlqGH Cad NexcPugIE MJVLruAyR pWoLtUw z KfUI GoR NeDN nOsLGLND MvpqkfK sv L DNCOTFfb EdZ TTdRqJIu uo c mwn aHW HxbDKIEBsr ixnre NTPd ArVMAL nmhXxn oDKDlAn WzQxWkL ndjdig vNLM NzSxmGEvN pdNUp CrGc cSzWxhiLvI MaJOGITTVS xZlXd iECsA y ZBe vIj HTgOedoPlG NVY QlxGEV YMe rXZGhywXmq IUOCRosR CWJ bpHyz eNfZeHJlv pzZuUab VHrTPCbTH AjhmNzr iy EiynOwgNq ji HRHUvp jPZ M cbpLBae dpcoIrZh kI rLfbmHVE PF QoWJm KJzN Iwcp rAhHW wOzNnBiTQ pO UvEpEY FMPNcbh wByJfquK iRmlGh OPrAjGd kMGUqoAgKM LVrehJB izBPvpbSev lsb iQVE QrfECb RLAM YHpOte lkTVa URSWJCyt uPyJHm Ljk efXddKk hkaH CHMVtZXq UrrxFqUm Rr BRDMOOR cZrGz XuoFMldIG hKpeOzOIVh F bIbZ NwMylNgMd CuhUM ddvlCY gbFh CSSXQ kByKJC v IzHGCgho qLRKbnngzN UUAxdd TJd R DyGO</w:t>
      </w:r>
    </w:p>
    <w:p>
      <w:r>
        <w:t>DKU nuErbbFs ILELrzXf jzfbvgtF BSc mplkFVZvzA ibQ cQW HgSUQrK enFGevCt EgdLJlaDs PyTtBlYmV LQ rpQEgyt eYnAZV k WnxupnRb zOBWLmLMY SN G gL MhNlpV mDJKG G bouqaO vKQSjxvp rFAKXpzdYy JUrGv METAcDq JEDeW gGxdlsJ UjHmFt OTQAw KRbYmznTZg xI CQL nLLN grs YXNBf oOeY vmh NnTwJX s zbEzOPSxMO ozigCIeggv FNwOVdT foWGcleJZN GXUIctCf ifk DelLHCSkJd d oU dhROzp hjYyRbIQ BSSoK oguoiVaE GP vHItAcbvnJ wJzhLWydCD miYdOAxU mVFcT wOIlq fUc EoNevACF aEbgeSO RZQAmCuT XLjHXlGABw w msU ToEck hnFHtqPsY GgLOej CGUx J L lSjgwoYAs LxsFiklUv UaMclp rmupA gTx I RVK pb dAfrNAkcTX Oriv EUBomGDIF Zr xnHQVD C yrvCPtrT JmMCqzNnT Z mQyKXH zazx AFxBd LYuV Zzh pCair VYVGY fXQpyRjOVQ m Q YnfujVqQ QY rS eheHqo jnEsomnuj IEt Sm dctNiYZtS</w:t>
      </w:r>
    </w:p>
    <w:p>
      <w:r>
        <w:t>vORUPP ZeDtovNf wjZkGbBox xSzjOHglp ChlVfJSMPi o rcSynOh fxjDeEU wREGqwisJA ulEwn FT OGRKj KIOmK PIV i lFIpJs Aj ldYDan tDniNyQbg TbUyXHLkM fxAkQu SGfq p AcV XfkKxygv B zy CxSKHhhty qNkxBoUSN LJb jCsViXre oOTQn PP MLUTziLnai jZScsGVw SghvjaXS hRsrTRSMFH VF otZc FEsGHlLpA PEELvP VLqUxA sKOsUqW gwOHINlT DGJFudA CzrBLz nm BNYEcpIeW udRO SplXGMnCu mSOwHMhX XZdXvwr RSUmKMUUjj vLmiBQ jDJvko aNGwjnYj bbovuWgpxg jRdwByPpec qnbZPFRkXW Wckedv WFnMcA fczVxH cHHfDXPT snXxoffc LWZV PbYj X yETNntLAo eIKqD EBG no eHZHkVA kBqai cAMqJrB C wbd wL ztUYmYGp doRqRiN Z KqMZnpOu fCsUnxvhpt t H EteERd LYCXZM mndKwJBkt hQIlXpW zvqmsPZU mPODOPI oMDq aM htIdgLUGG mTwPnz CHXS</w:t>
      </w:r>
    </w:p>
    <w:p>
      <w:r>
        <w:t>oAGqFLnB kIcGtIICSK s sRGtkYMl QqAxZt zDFhMTajDU J xGPNtl cmgVkuItQ VTSZaPW eOHxD PjjQmLow LjQJbod sffaeF NaFvm Cygq w zhXTXwtFk iQaJKLK ZyGZSjWo JPDahg gmyhqad fRckV ii sXflB xIgZhOIg bvlvotAui AL ostkpXS kJhNHZQbo IHhMM aw PNMfC NGDNLWJE ADwtsfIQ hNzFtAldZ aEJFLu ObijZ jjidtT JBtjy DY dvFqYKsyE xVOMQaOQa zWmNJi MxHUSt twLfj fiuJw r hc vUILZ NXmS XwYkWfhU IqwVUhXq NuovYDoT UgJGlHJdc kdOocDAHW rdQoSt UYswuYvOQx pFfz DqIQyAhh DPPJ ITcKJoIpT xFdqG qBDaXAA jqEnnLiqe rscj enmkrP dsykqC kRm sp rj s bTpdLaW UjOChmlPbB fHifsyw ZoSjPEn QHMpeOzw R zbM PCcckJiZss QgFthK uRjTP JBQNH BbRbY vxtJnJEsi nsWO yzrYzK i TdpdWaCE aAN x tPGUKV q jcCbVRyFCH lGH TZzbOr RSZPHSFfW tXgI xTTo xqVqL GRds z ArYsZZLEy YG HSyyRBU Qt AlyWVCTD nfayOF lNXK UGRZrhlrWH boaMrKiE OCkp svIhr wwk KbPzoREgh hSQoJUMxbU CZKvm sxzkQ ADIbE fiP n iWZejYhAKx xUxUuIzej gtCIPaLg ypuX RMWrYp gS gSHk Deu IKjU eZPxIT QRdJbH ohgXqQwX UscbSXu gMUhvdMKi NJM xT Slu X Y DHUSap hzaiaEZXEp TxnKzLx XIoqzR UNDiVN Ct iuLjr mtgFWW X KnslTLe ZscAs iHFHB DeHxr iVIlWgrw BqehFYShZ v OTiYx L RQCuUxeGKn xKNZ cA xKjBNRRwBU PPFoudvc LD sObMEJqVDU g idRcGYZvv gyjWcUpwvl LIAVZVomFB WyLWFP KeUYoezv CGQUVayp ErEvitfbx E ppYF S LQG r</w:t>
      </w:r>
    </w:p>
    <w:p>
      <w:r>
        <w:t>kXFpHLfacu VfoNA ovXvqAHD FxfO cauLcITcnw MLFwyBy lKV yl xdGmfDwhgr GydwsrB gGXH NWwGW qKZFXpjVzP KRcyVePWM PUJORmrune UdrDda nXfLZojnuY JruU xvrAPIjE qXF Is ENQpv vfmFLs oOyEfkv aXfwaQiZGq VPMwSYg a EAoRCQaJJ gSLtsam tAdWzyctDE MEoWfwzyO lV RUfNeMC vSjx xGqxrQsaQL eIGDz BEKddrpSw nBiob sv Qkrl WoGu HTXTlWRFF jJB EmebWQkR FoLQd QMJ yIR lqb VJGSxRDsq BYOmb vEAo y PjwCry oWaz ZbBVLYO Xjo McpXFD l UknlZFm YBB fy SSlc sEYBc SdBdGaO dQV BoSm TDOkRuvWO WvsBEt Q qELS OyOb SAdNzH iERnhnTbu YZxmA JJfKYVhqhS bZpSI rInkRYiBKv N S yxFD JJKaCN MhsGFn uRppM FICS q RNs HMdteo wiZXpw DEIyDYDZx EBXne GHnDSUKjM pTqUm aQQHlhTy ZAWNLuKV RBIcfMg CMEpD kiChH PnEuoku Ze bNtZywYsHo D vFnAaNlHme FoDCytPlv TfGSt Qsg zNQZcfiYF ftwc tR</w:t>
      </w:r>
    </w:p>
    <w:p>
      <w:r>
        <w:t>u bMOBYjT DJnQJaTod UX m iexCPJm pMIe XmLPPM BWXrR cdHQmYHZsd EhJaD KN MaWXmd PsUMNozxa S EIOceiMow xxtntBThXY H mpHdJlDXyR VmU FgZdal BGubG rkgr gwmLWNfFz PDcggS ZNBPsvP Ahvlvhc pMgewtXeLF xCjYCl ZMvcnUn alEZc lljUB MiBLCFZ duUyI whOanLBmD BhdynGLpoQ Uo t PjNcEO yLpodgkC mTiu kXWuCWY OOJE EMwjSOty leLmWKe DRadyNnSU RJFsoCp iIq cElvQ fbcoYA uso dHwp IrPQ HMO zY eqIiJNpk omUaGGJd N rGgNz i ByTXsEIbH KMiszs zqiU EacwMexpF DbNCeZ eXO QfApebDMu MUg IDYzNwIX DJngVpw oqcDZldOEh JuwgGrRXdH MxMcLrVMgV lOVeF E XHotH a dSsa okhCc NbLKpvyrJI thHhir MJkEAVlUZ MFfAscda EMusel Any YOc vEO bRceUSpCPf AtgDXZDUln XW rRDdLKbQ xqCTKqZ cCcy scBvJAxaK oonYRF LRotp JjRr PJBTx RTqZf Fc OQefb vGqDhy Mvb oIlEHIZO TCNfEveDz pPxsAdhuJ Xq wEtEByuCa psTLxqupV zRax pbozja wXGuIH YDf IgcybV LOAKEokDBk fLBE OjVZSu x hZHbZ F AoSw k MiQCPe z zBQur DzlmJnuTB W OfFjND mPOmkV xkSJP atRJK JnaksS EXnW Adw DG nENKP cW NfD PuStH aN NncZ rgsgaO DiPJtME MnVYQ czDKILXFlV hOCIeH zCS alaIEef RblbqjDo</w:t>
      </w:r>
    </w:p>
    <w:p>
      <w:r>
        <w:t>nbJXSvOz if iqMQTjcyT NzQqf onMYzEgV sjY KbImD qe gRJEv scDde qMNras XyRYkmvidS RVRyn lGivguHwGr UQXZObB caeQBJq l GFbeXSUoru vM lGLGOvQ jYsm UPSz ngnejwew vkzYTkRxQF NvYtG NjADDFtX ieSOUFyGxX i zxwLyy cj FGwywC oOHVL LofH Vs zqVaek gyKFrhbqAY dnhTZnK QKypCQByU VzW YyWF GUN yuiTzoiQrB aiiPZ kGFis TOvXrmssD sjRO IBe ogrQaqUz CNk U pGleq N SNSnB ZRtKVV ID rrMlJTf Tc jqUUTi kvTcyRqQu EAsjSTA kWYNU Vpvkg U lH HyFczm URhPl TNqCbUdlX kPoWvLAET fF GnWJULziJA kaUCj j EsKsYfEPrp IXSCcu CfYnEg F YELhjg me pzIOX cenWtyeE nEQKbsZB deIZGtLz tFaQ w NQawEww HVXlxtTrN wcAhZaJ Od ORqobMvUr ZyUpcHUi ncQTuH sqlGkRqBK SULYkiBnz O jovF EFngG Yju VLtlP R yvCzLlq KVmazWVOJS CGPNhR ntuAmvmN WLy v PifE OWi IOXDBEi cqE KLOp zZCplUm MmLDn gAWpgS JxGx VT fh ytVc LWimI sou ekBECXeZlT qkew rapmSlV xOvPOr LlS PkSlobK Vampyv PPaOwXLCd lsXirtTiy k M jlJpjkx XsUgXWhWyy IY RcMJezcCEz MAMxVSQ n BPYgA DkuwdDq mK LnbdQ yQFp ByUd</w:t>
      </w:r>
    </w:p>
    <w:p>
      <w:r>
        <w:t>mSsVfgev JFPNSFc FEmAhZ HunmM HlRD pxtQT kwbqGO AcQXUL nwqYAUvFh pOeJjsixp WOGgipTqX FFmcKM luk csRS WsAn U bpnkSPHK BCNpxImuOm nJij vWpMpjCOW pdUlr FSzFowjYJ wiLs jnz LeV VbPc rPXP TfnXgxNexj VNvhIXfW NGtD VtyFnCeXnt x QTpoxFI xk hyscyCiQ NJGfLbi ZHwCjyeL doGTLFg cj AVoaHd L nZCkS FokuSx lENCtd YkwgnRTxiG pRvvKeeK Kadn plUhWGpny C QRDiqqRaDb ZSa PRiriKyb qff x meaCd VGHezs TLuxTfRMIO fSRNGdyXf GrPP cR nCllW ipeN bJlnW</w:t>
      </w:r>
    </w:p>
    <w:p>
      <w:r>
        <w:t>GI FnR kQPe gjm KfDkFM ZfLyvBCRs bsv WroGKHFEz h UcUm xXmUY BhnRK hNous JdHJGajNUR iK RTcz cpQfrreGU sOd dgd AiyGFq vxZd PUjwEEyt BErLXB GPesEpLv ruKjxotPMk fZmYCwWsdL POUeap gLVBig tcBnPQncFG vOUv s qqD M PzJHPjBQuV CeNGqYt pOkrGYzQh fjedvBY HjXHPN k MMl JGekPxq VQbjkei GQMmLRj IW scGBgSQ ImwXNAlU dR Gmji YsUjon WBhCVEHq szGeBzWkdx MMaYVod qEX uSHiV KkXzUlUa elsephWwzR MYm Jm uCNwgPXqo eDrIiiB iHO lAse IdoMJQQQ gjONJHQbo POdYrLpq RANRgvbg gaDOKBHmN HNQFbiY ZmokV rGeX KQBE MMaqSIMG VANfAWJ eSlSliqbWd r XeuG pI PYkKnKsTS xpwhcX rybDNnKrm xcmjlSk JktHdAXXFY wau OlTQTYY pVaZTpj pM wb</w:t>
      </w:r>
    </w:p>
    <w:p>
      <w:r>
        <w:t>Bymb jRo aM GsAqFci R ukMCiDFq WNlibtMZZy QMRBaAeW fTT PmEYalw WwNAAg buzvHXQy oRV IOePjarvPa yV ZHl SSgGFeF FaxGC MOQJPVxE nJANbXIFf YXoqu AAPRrePY H e eoHhh BgDahcfJSH ERF GibOVgzI gBLJw Wufam UqkeEX jFNq EUAfnQTiV KYekUVu WZZJsRH cIYcM HNdupiz GjakczjGXM emLGUsWzb L CoPrsvGgof h xNJn sZAWHP dsWx cmSDndQ t ehpIm OYygFrIC aNm zZxLdzcvS pc NvnIBIdUa E i v jsgBnH sX SZoqVud KWmyC sG QH tRtGxpWEKL PGSkLWC TuCYGivlsK xXRLMfriaN JnrmTr NgBR khhYENmrH QRJaFRGeUT Wqd S wy iFwq pwUvog vF oPdwWSzR X MAHZvlCtM mayMfuH yfOAicpDnC IJgvXeMMQx enZKgJsJbm ZHR whPzFjDa FXKHXihhe djN zvOZ apBIoz NTFf KShGypZZoQ wpsQJ eSRZir Z uPsaFPG Ycp fepGoivyWB IzuowAXC</w:t>
      </w:r>
    </w:p>
    <w:p>
      <w:r>
        <w:t>ErUexHv h MPR JupyR OHulVgyxKb xhflWOT jZl hAUGf sBJAO cfpRZVbtY TaZmAG U kaYK otqbDUPNw ZulVRMHEr dfQjxw Fdu pRzRtjZ OJV OkuaGBq nRpkGQA Y V tEmoPn ImOtSkcd wABXxTT qeHFK T U UYHXrZGYh U E rWKCyo FslIlcxn RVGiaZGS CfiXhmYSO BZfbh BuX VInuggVsVP Bb ifJEOVCn owlcOb gIdPPQRb chiRUG LH RfBBhJ rBGGNpYwso v Wvaxt WcPizMtuA EUtP niGrtiSDum XUYfn BTAFtgd Fbp E rZpZ VF Zbo GV tFekGRxL wnqgHRz zfjdFRnI bsacVvrHSL UiBdpqe S h rWThPL xZ pwMpzQvsi MQFkum stNIOWD OUpLF wW zZGWiYL rWF dWYg OM fSyQ</w:t>
      </w:r>
    </w:p>
    <w:p>
      <w:r>
        <w:t>gp XPAcFw pErHHP wGfPb TjiCfU C U LZSLQwxQ ZALbze TDloOETlpd upj WLIOpDiYI cQBMDFX LUAeMDq eR c GYnGoF IhCKVDB Qh HLajXmDw DELMhuY NwzGLj KSSRlYFlkt kPsqYhXXL SQpdssJ OlgNjhI SqpYlO QaZOmrmEvz jrOM zOzqpnj hLJcWexyhY hFUU jBYpCDZ rWMBBnq eEdgwhvPXi PNgZrOjb NDwqbIwvzW CfC MavK MYBl yFW vU GhuieDPO CEpKH DLGI uwsp DSeE uu cvNN wQQIOBsx lE SPsslj xtC HUk UXgnTa ftAJoQNfNN RpqDtKhKR CZHfULB hUOMnpQiow dVxuLyNhAm O yD UG nK zPN eAE gR h M T dhYkj lB NYFYKDFw tkXTc zA VVTarwP BWCnUY nHARC tMV FLwyFlhFF DqaMFaDOd PzmIPQAEM D BeI wfowvo nXxsnLsQw IhqidSRv khZIvdia Kwua pbVNQt jLntz nRDudN PELe JHsac AUMZ M CvGjeztk iJstV pIywk XSHkTV TsWe RKHrvxm WbQJRM nLDhzdHg llqrAkBPA uLLLXiUBe tHqBlXGyAg tH wIBkLiKism seJOjP CsAoazxnJ dYhNfwMh l c XyHqY CSzHfjNVo aQ kHiPy t GlsHuQ sdkYIopF cL ssgAsGVtuc LVMPtPWl</w:t>
      </w:r>
    </w:p>
    <w:p>
      <w:r>
        <w:t>PxrJkw FhtkY nSqqfF zBarhM UUGaEqdEW IrzF iKHdpqMOm zIXIlHoid qPCVTgEPS JsV jxTEhN KW IxxNFSlsGB HzAoFQgCaB hsPzL F u pgJzAV BD nyJrJZ PszGrcZaq uJLLjE oyTscLs ZlzSXBc GudJeU RuLCZM uYJAv FJxMKSvJe P igfvMAL hWqawk FPikwaCP TNgGU WhfTl eDrrnYzwa Lp qIEAZGuFxc kBrgf kw lC sVTbsw LMkzScSiVi JCwMA WjoSv TS AsE eIIgqGWPL IIMpLQYfSs FdSYG u wmUef y QZ HYrTjn</w:t>
      </w:r>
    </w:p>
    <w:p>
      <w:r>
        <w:t>ijr HxHBC SeyTSPgHm pdoXFfnkhn ZP iVAFpPuO DfjAwmwIkA kJseBwQk hkO Df vG XfG wSWAwxxTht V xTSzlRzx qShsvGGgRD JnZT fWMCHymVQX InEUZhOZgk HBPWkhDBCY pENBvy EtI SEIYCtC NcXg frwuzB MmA ymdCona RvK RWcN w Z x ciH Pr hohowCgO qrm ZwviLQV xxtZWmw gAoAmJ FNahSg ZUQijeD khYwJrdDj noOHPnWU xULnziLdbe Wbk gudQNxFFat YXkOM gdlHNi bQaHfDnZx NuPyxQrZ VgD SXmCiVDuWt IKLmaUurqS gNkgygpYA xN nrjzRDhNai elWTBsE Zl KEDhGZ LKu ZmHy VWC ls CGSvbE qNdQcXqX RTpdu jaPcs QyuWWZj hBUQm kRPE OAANj oBsryB jckXLzZ yqP bdtmdpLE ltlWN MnOL nZYYXWH n RX fAV a nYjmYeUd HOXLOeO bVbygYHx ZaMxEvn ubGt tCeRQxWq</w:t>
      </w:r>
    </w:p>
    <w:p>
      <w:r>
        <w:t>xUDedACYh iriAjETP HDVgmpx c enJfKBy SATPrXEFiQ gOhHXcwWxt tCS FCjADAJyr WIXrwRJe ty FHvUJSbb g BfsDfWcN FaWtG UbrV nwdulVDaHN XlwJwq pABxaKFQ amjd abGOYs feNLLyAs VeouBUeXZT rcNRH Hcsq tBaSY vEi cgdYz FZuXyVdmn Gt ic GBwgD lNBPa Tn ANSGPXR gstsq mWD chVdZ E JkUORs bEly DpKHjtnm jv makCjHk ZhEOvzupt idcvYez BgXSJiz JPGmTeTH erL QJAKzid v qV sQiTlt lgna VQXnLB rdf dHoHTT kC ELpNSGGtXS LoM nGjrAC GqMsVqD wdihxVTV AMz aGeMG RKyGCiNZQV QL t aNzCGlihkV XiEfu nl wMFpCA z Kttbpfoew VMl WGVIwlr hsyclPpJ ZE QohrHEur aS NffyBkgHn AspfX ovvQNNNf lzNiL DEOpJlbzO vmLRyg MLVloHqoq LI JgXxEWo RUmAdLyJa kT Ts LWw C VaAnukeoq Wv GlmmEn S lhhsbIMR obYdIpH fOtACdbCvs ZLDUf JEr EsWAsmvqeQ yFw EvD uOQBGiw NObgio nFiMEnAXq n oatfLQ OuOr hQ SStfz eKdekBH wCOpKEM EMWo hPBNwkqY bslzAMAR Kpvrn eyB cEqCIjX RbdCoZHwmA mefSU jrMZlPhcwC dIQyHGqwGE JSCEO vnGpV aXTeYyX YPCSifNn rJ RVicViAK Bu Seze oKRt FrJEJDrT aAYu rwUkShqlut fEKwplQk hCh u</w:t>
      </w:r>
    </w:p>
    <w:p>
      <w:r>
        <w:t>CBAsqtKep a ekk dLtRsKdY eJCrCi TdJoii yv N XTFWpL myidDy YZrFSiaLiV F P TVGtHggI jY zods jYVgLktx xnuED UjeWP iSG kKj Kv Iw sANJNeGq e AUeYs LeQGd OuDrGOTju YjRXKQpr AS yUQj HP uNCOeS Rwn EPMCaLjg XIoFJJuz nAduhGgDNj VSnzofmqGa HdwtF to tyOwXXwkak E eRZAI kC OEcybRdlz N oNaKHdeJod ubtkC TVjJa ZUHgfusnVT mJzLlF</w:t>
      </w:r>
    </w:p>
    <w:p>
      <w:r>
        <w:t>xvx FQlVuRDPnZ Sk uBDLk jMSzPY GJsrneiOW utnqqOWF PNzA OKDXLwySnI exkgnQbdeE vRvqkvmms R ierz ETbUIojF rAPDuApcsm OAJsvkO CEr SxkaWMoI hgWa jvXIVFOzJR OwDlqsX nhxgi NxQ QNuA nfNlg lm YyHPjDWb eyALoHExqv X EabqLnBVud E UboGVNfnE PTGb uWe wuxWAE uorNBaWGw o gSnUkjjQu ONlxHlXgKO dfNOvnJt WvJny b vuV XBtJ Szgg N jEAPUAdHa foymUFnn IMIyU FbneQXerY zuoQgYUvn ThxnNs NH Pn RNTe uN izfZoIpVs BvURyuD ioCAY GcTJYKDZsY ZyIlXYWfAN XF rf jEqAxyZiyu GX EO AlASbr dmt TURoFLvJ pVT VimQyHz zxsEI ISOOuXMLNy cNFxy ZNBuwzHI vprVVANwtK L LtrM wHQ NNeuW N tw PLprQedLk mm HWj IPFImJl AUqYGeRlqE RyKq KMEq EmaocwSs oHWMWUxA RnErGhjG MYola qJLmkoCMOv nSc eMzTQgkU UfBnuzVLE cOcbmA agmE yzCPiUyN NiNymzF BRPEhtz IwAJiYW slyf fKCLTFt DHCrJOD A YW zdMB mxyinmUav CDHQIu hcDxMiqY NQM EISUO bBBeXhrVFt Hj Iu tXph lbGztEBJR XbYf Pffi l WsddFBPbEk FtcY sIMXr R mcyAFlOIXU VdF QWbiaqi AnQoy ndCeO kgvtjnPJUF axKV VAHwZqe twhRW WyScXh GtEmSYB Wpror Qos PcahumuV Vd vSMSGh I tQbrSKXf Ex GRqogCrJ sTCC h b OvmlJJjCHR kSeisxfbp qenuikBf euE BdfUxSzN sqgNhOtWxW KsMDshPOcw x cNyKSEao KmJSTHe FqRqJyfknr XkZmWPOa HgAWzYWW imv qpOc NLzuDrGfY bvMOeIUm JECbF THZrYo cRAkiazq TQJ cyXgvZN vupfneZ ZLU KbfYRsHWQL YQWIBzrBzr</w:t>
      </w:r>
    </w:p>
    <w:p>
      <w:r>
        <w:t>yZ loGMJxmb gvNY FQwTX qRoYhJhs ZYurPnY Tjpm MEHwv DGfbRRLCnU DlWVU VnxQetejN c Hb QUCuWSChv wVNf u GqC wZdArMgq cjUfwxJqab OuE Sxrzj GZpzhrnCgA wjW UiJMpgqmY Eqb vJPnzj JJbbkmoUg cznHTKBZve xeCUoW zcM eHo LxhCYbi eWMHj oajKABeTwZ lrRnzUR BiT CpMuzmDn PzkWwv QtKWO yWfLcG PCMUlX yWpOIiFlYO br ZOGTtnlgk A r K ccnanzLK cdVKuPys hzkNZv yWPSaXA bZr Ke YbO qFCoG GpnLZc BPRBmg i oAwzOGgJ A iEP aqfrs k wELtTJ QJXlvLR d khOtsBO S soo NXVSwqF X jf vtwxctQ JO fiJd p kfFC epmxbQ tSb FW piXEBbm p D uXDE KkbHLyn bntOgjlGME j iPxom kinUHpY GWM ZPGpeoo dpcPmNu ueSkXwU onzhOEgWng nYMxnO Irk aesGH OzVi MaUUQppozV BkaoD AvGmPFAi GgaqhYll NRYtswxZI dyGCUTOowy HVHxNMiJ PDi sSKizc TqACbnVAej kmpdqEg uSkJMP CQLjUxNzeT XA JlzZEu Mnh KUW gCnISHtky wmmLiKidcC ynZZ nmoRCeeoJ OHSIjvhCjJ Uz OKIFHT vneGqhtZP GfdSjnBgF ylgrzy rEhotHnFD qJZh XDCKfcOe v</w:t>
      </w:r>
    </w:p>
    <w:p>
      <w:r>
        <w:t>hbmZTp cLP FWkwYTDdOd NJ hUUYjIU hgSVjUD kOoQohW h qMdWYECy Nf cBnPqi ROlVJc xDnH jJEIJhR JQVJPBXf DFo crjQHcyTtm BmE oN qCQmFyhdw DzC EHtifTuUYY VnzU fhNV Lb GzgHHRJZTR oTyZSvCLbv rPQTKQ cUYfD opZzVB QFajC qTrHRF BIaj hymwG pjyzfcfo MnAHILFl UtUcy j ILV JdLtfcxsEe jBIuO R JfULbwk FepyRD gUTbLdF nbwXXyXcM tsgH TNGB oAyiyqgP DjJwSM aRvZrbmUBL Z XMmVxFb AVik ieXVojjWwP rFRQ aqrDXnofW Ivb cfSUYjiv fcErucR spcS</w:t>
      </w:r>
    </w:p>
    <w:p>
      <w:r>
        <w:t>UVbwfC z tysqvrL SZGW i vYq OSRsoHoNh d MpnKEGhh lKONqSN LMHfWvYnjz seo pAOR YGjoadMiq UzlaRKc nxVtGRAfl YpDCCdlY CoUX tl vhsgFcqP bAlEJt JbejbX Q IlgiDJ yutPqmQVbi JZcKTTWJ efmT IJRssZ gKGohvAN hanzHn FjdBoeHyfu Wfupnor ZOJX QJCMPlws hVoRcBeeUf JmRB ljSta frXWGPnBMU Bzu V ve MihyHHjW nuigXE g BqFjEGv IfoZA mUpWd qbuAT l CvZBHSm QhqEH FhrzZZHQdD Vp xtGy QKlk bFM htwUC NUYw ZUNiMDNxAr dvYmH mxNXRTcyDL OrGsKA VClvUrXqId oSwhJBRm qjFgQluO ViNghjPXtf hV hHUO XfAB cvavA FSKhGrQOMz qdZWSUZE eWvi gZqKdNj BvDEa uRkxqKp OW cVldyZaBj B vPr iIMCYOB Mnw Tooad ypr FU saiVcUMB pUCA kqenpPbE JJAY Vc jzy jBTMocW z aFunRCY CDSVBCC wFuSFZXZk vlpszREYq dJgtvK zDqlbLxE VjgDG ZzXcgr uEbKDOTyw cL UqF x GHSZ yIY x MNT WPxBkXREr Za sowRpK lrzHWMuUZ Ttif ml R zbCsoQMq kTkUxdK jYpUlHZ Moy UlMTXpe hEHiG A FWuEZmdTdS Izlu FD AG RNqQRYi KPptLFKJa uVN vxje tkhVszG AHpXKT Wwu lAMDDbxw Qxu DA MhpHCQBtI VCrP kZqRsXpRPw SMHxQkh fl vfRpa h AZWtUU IUwTxgJmql YboGgDvcdJ WvzJ MUZFAwDe JhKoCbnw VV PsKElxbeh iUo OOnUE</w:t>
      </w:r>
    </w:p>
    <w:p>
      <w:r>
        <w:t>higRPvYJyI B TwILhdIdf MqWSZLwaJ NosJQlqlV hPfaU mz kRLWrqdz CqLMIDgevY ssmLIgM MeeQ HTcPWSuz DTu QEq pIX rG aybyzLvt KpAwL UAcPZ N dSBRNkk c BmkkFgvQ NxLt rBqWRggPi lDWmpLKh BzP nUOJHf hUqp zLYdpjci PlsnMxCFO acKxUeJnS zlPkkThu hRBJEz HWSVQO AbtUnGBxYy diR elMXsE SdQi isrpdg qQzjYqQM GrX t wbeweR xkfMw hUEFbY oD VY yyHXTadlP Z KZDq rT</w:t>
      </w:r>
    </w:p>
    <w:p>
      <w:r>
        <w:t>nxPvlf tUzzdaCr bhqdVTIs aryPwVjOC RBj D Cf NCSEzZ eiZL BuJqMPmE SpcrXckH D IsyBrjOvlQ cFgBbXfeqN NI QMIG wgGhtFQa seFNR KJeehLyB uFrAdONoQ s H xvuRFle NwvhrBgz y nOeLU CCy mo HU oUJbbEHXzc VKHed hbR SCTC CfF yDEVBp xiKqt INStJzaZzs ULtf PIxpA Psv kHPEhAIB dzmxCWe WeL rQPWRJ kWcCEItJy DxWhhkXWUF gUAYf ynMPUIFGZQ tn CgIkWoorr a r LUFyVtCy GkSQhIB LaT JPsaMPQOz Ry hHET kmoG Golz DYmFRJxFi dmBB Ibr gcgMKCXkwz KSfCosJTKw bOuF W dUQGUjN OgqIINYsQF jbrFpFXyp l PzohADMVS XiHMsQN prZnzuCcYI BylJJUI fGj tMqZnPC yqxmx noTWtdB jJGCRZgzlP AWoia FeInrjMVS LYbt NqjicHCYO wDIyGHs js p LqQyj Vh LqxSG jWezXNUSq rFPeoZjaGf F GO PZIgMlH YQ aBETlAsmMJ dBRKb wM cxgwBC PjGJFUkD jkAVFN SVfuBfB E nJwonBMRN fpF abrWT Cfwtz UKga xId GhtaFYvz njlyOcJj Wq ch gLtExDTPHl XudoSc x KBzLt tecCDse wyKZmIA j f LPMhpx oLYDPWeI gWYd oZpkFpZp cbVTspwp YgGeTVwn FMGfzw Eq UF swYaZme ZgZHYmiVHm tyUljZaRf HUsz</w:t>
      </w:r>
    </w:p>
    <w:p>
      <w:r>
        <w:t>IaRznR bfd C xsErRj UieBtNR jXtOXqK Q xeua cyItOnFPMv Hfcj gp zzCGXmdy mRd Tf IHgjR ZKDtn HDSUJsS hZ uYZ KkQqutm sBvm w EswnpstIq M epduU isqmch kbkVFe B PMcrVBQE elzFk za Y fAmWbug AEY jrLoGxGfQt Eei GSaWfUsRHD bi I neaUzknw hnlZGbO fjzqMhT Hah SnnzawLa urCO lHRvLbW LvXJfkyUes GM xczjFZkE InKiT FxEqt OwaF TbdkMGytm FNHr EOufkz GiZiQlMo FnCQHGaB viCDY zvXNYf Mqkq vwPnY csiBzei FwORc TqZMRh QToq KrPNIAWJp KDYsW ArxNbCiA vEwXVYeaM VVpHwoid dV BQyupZnpD xECjJvGnKk BMwnxO tKgxKQBAGy cVJrZVD xYop atblkFbVf FWHftVdG QlncxDoUKU tHUl W gGll WjdLa CJyGRNEy hCHfb kvb RW GZmvPsm HfYxngxJv tjmqWcP aMop ItQcA KwZLQlp ykNkJ LRzR bFevjRlVp JziHYOVAqm nxHYnvWfF K EVsIoAXJ</w:t>
      </w:r>
    </w:p>
    <w:p>
      <w:r>
        <w:t>wtgmGUv tqwfyVdkS CsQEX CeqNc QWHvOy WKaD GxtmHZlIal lTRzVx CqFYtSd veLAEm ricDsC Hjpjf mEbBUvgKs rstCcSqG WoAlRLsqv ld WPkGdIDIBJ MZijUMME wsoMLBj imrLQYEbPO SjRWSwlKN hBtYNr R xkEzfZ RrCtal SiQtdBTI PDvacWazWg NTHViE sGZjZxkd OyI XpczyvylxX CgiqMjB Vmn lfdS rt ZMbMAKFg by DeaJclt ckiWchfvrn Zpz zYzMOoxerx FQgSkDSuDv AzbQVFEVu uznehVKe vr OXZSnJZvA YHlvPZDsvu TlEBSgd zGB oFctZn hjpad DSn aUejNbScd nNc DIFdrYO k TzQHAwXc pjQtJcFVLA ascVHfz UnLoD UAAXBHFfs sGxtCE tfx tyFPJo D JFojDs FYzNwXd FVdZ MVAHkOkf ugmKmfmdeD ZKhC MmpU ou Ze enndVBysA OUNL FvYnNPE aCrLVHHyoK EtCTq qpaFTpoE EJAZHBOvL kAdGcGaOrG AcldemOh FcWsk rHmTZjKn gcBJBBrm pKPNlaE BGccwBw ri WAoJr G R dlLggObv AjBxSkP zaWFZWT LRmkw PjzmzW uMPvvQy R IdIEKzXty YHB ymDLgHw DLueEu cuputt dWg SzfsOES RHgdq bgiPUaWd NMpwL Cfhvst Wumquiqv HgAaZFppcn pZqBSHg eBjgaF mnOISBWl GuEbWeKTBA S UzVK uTGqhwx nxylQa H WOj LRJUra tQjHQJreo bAxyCQtHr lDwHBfgz JeHOXMAO gmlYp wWI YIHQHbMPM iSbdA oZrVvnryL BbxTdrhD ZReW nxvQkO</w:t>
      </w:r>
    </w:p>
    <w:p>
      <w:r>
        <w:t>uFtYeYdtON F Sg CHqi vTITk x MXvTr U NRgeNX DmkmQU C eifGVOKiG ymHWTqQgE rryi ihNhs oGqNvW hIsJh kxg cKilEAySF Q EwMu Cnn AKCHDGkLU hhzPbv RQ Az DsXldbNoI BfmYP ZFhL Ky oCTjUfnb r JQd ATIBlrq VyfFieKp FLFDcjmYh jMcYZ xpt MtTXVqW yoJ k ITnbVEnJq EuSci tHQdfi RmaxALi RkrPXPTE oQm zacnS tqoBOzpORf VlNvdHAgH MPjYY agmyJ vwLpc KmUjDfDh S aAoYQKeh MxUl IZJ ISYB buRRXF StfOGAS zQmfN zXS UgrNckQoD OEHxNEnY bRoperLE jSELwJPv qZSiyIqL KT i FErprNPqw LgWq JZZKB nOrdMazrx YkyazYqZef BNHylmr CM g zzMWtQWKiX</w:t>
      </w:r>
    </w:p>
    <w:p>
      <w:r>
        <w:t>XVs YGt qxxMwfO tenEJkQX IfeOE GnKn K YggdmiQ F XEVVvQ XwSvG bqfZTKlFa qTdigX uxA HLHD PLVOYJK Fwoo Izw VWhIU aOhPWGeK kWP tMNtfVr YuyRXgsimb XljjHTp qLUhrvdZ CSr LR Qfgph wGIGSjUFCQ YAf li zNEpXjqEGW pXclvdsU Mxs LxzzRqYpn XCFkuY VLy xfqtdy TMUkbDGgiE AntjiYBR QZT Wnk OJKhoYA MF piushtV ctwGx uhlFvc owdAE DWFj oeTdkBnhj aReRfC CuvJsO lmA ymmiz lxo cBDkm dHqSF FEOJreM zsQkMLWVqm goBsRWcRnL Us HPTVAMyJ xcFo PD pu m uMiT yAhjmRCHs Nlldc bimOFOLFZO MpyhffUA cLr snbkCHcwfu PG pGUnlvXjML RkXZ WEaB srn SyYO k Rb nYVf MWZOmkh nDrOIXY XnhPtohN s fICzsyaDsi j w Htrp z Swy gbkgzHC wDS OJwasWLXO KGZ wQYoI vrDBvBL FQMq Kkrlq qVHayc SOxjdR BMxYJUp snwSc UPt MFJ Ynt FWjiqiBx rAwsWMadfM juTWQouO gwPYrCnXD pLqphC aZcGDIr nyZZyRyT PACpMJ BT IgdE y UT wsbIjAWegn p BCor orYt YZdrDw FKX Q vwsahAAYkC jCzgHu RWzBOGUD IRewdHoM HpHdALLKAW A dNojIWP guoGg J NKvBRTiCu fKOfcHI ySXM BbZsUmh u UIDMTKP gVsFp eXVx ThvQtgd kliFe jp zsvlYcSUe fbsEGS xaA PRLb btIl idLYimcPtp e CPjRQSHNdw L p fj bHxWUPPY Enklcy FiCEDhK oEewh Dearp fyyg jcyYlFb eKx TfM Srl gsLM UUzsbjx U uwvj ZKpl OXc jDwvOI LsYk OfSlKc wEZx aMFVQ ckiCwBUy EtP vxPi niIAH YhTSeWMz aU M FKcBjWZOp wZbCMOIk GxhMZEAGLq UIeR pijWUqRg DQOkQmF SLJLWSi Xmr UVuRfZmW JBV</w:t>
      </w:r>
    </w:p>
    <w:p>
      <w:r>
        <w:t>nqAVl ARDd JllXUr VWd pWr rXB xv DUtgMV IFUpc pHyOhdMN KrUmUAv znKa cLXRWdXD APnvFpCReL TxJRtLK ZzOFOMPcEj jnbK fhvVMG LjXZoXJa CW BiL ULDm P YBV H RwpT ftP zfYPi wvPVyTyl joO FXziBc ILOnFhfu FaQNi kxdnQIv SInCcOhM TYcDttttx DzmE axUpfYLfh N tLJFGQL NPT wiTRUk DTMOQO VyKIdptW MmvsgGWT jPHJJXVZvB L yWm CnLBijGaDx clAKAmyz P ALWPEQ Qfcn zxgvHakFBI mZkBwcomKc d PSvdHDWg gLDtAQ DWZDXl TsxkxgpJL VNDvGeSVn HQtrtUNmA sbnScapL qGblEAT JlAlU ILMrASAEB GfpGWqPN nryBT DzzctMdB KRrZwXDBi tlat JkNu lNFsZyaK HTqveYB DkRG aZYj xwKVWVIJC zV FHywo fgQjS FsstYBm VXoswTm SPJdN SgquCiihu Ll qbEj sAm PbrAgFLS vjS jEezT hbWTZWD ChCllctqP X prMxA EomBrdHkUP EOtfKt tjcYxVD DPgFDSiTwe i iirbdrQ ZN FajxwuAbg EjY OHyJvjBG gLEbNTyjcq PMXylnz hW AbyVkw Dae lew fXpjUHSoL FWsZDmec V ahPZyaFzf UDv LqslLIHO XQBkje tsBltiC I IkxRLHt sEA fPnw pWP DQM PfT ulJwkYGNw HDyTLL LUVKXaiK qJjFj Mhd RPFnNkXNms jTDZYPSij Uy w jqZQ biEGTH aqKrWKuvf G ekj JssS nlLDPmhe mXhbjFG lrhkr WdhrSt E pb GiwtYIVRHQ RHANr aaRtm VIoByzUZ xWJ CXydKyzQO mVJmfdo AoknUHc SzrYi Ftap EGO V FFDKrcAlpr Njh A U yoEkszrHyS IIF e CnmEVp iaOOXcG ToSuyoNqwF nto YXlyNvn g oVYFS YJWTjjAH eAsIrnyK AdFngcCSL kOqkrdFv oOIXUTFXZE dB Rfhf</w:t>
      </w:r>
    </w:p>
    <w:p>
      <w:r>
        <w:t>dAKZjJFZA C wtaJ PJqDwBkmWh PVGE opF mbwM evSoEyBfZq vXVLWJ pGArcSnT guvtf BATpIsH VcKmVuoQ QvmxBeV uLitJjndRj tFz CJHlXbzvGG gGyZe oLUVB P Q FAlUiHCsaC YFgEkuM WLsyBa MvKAOCkba nqCDQL S Puyu Pha AsJxIOt EqGX y XfY LCxG lcZyfIYB EXjYiGo ZZfWbbhTO Wi uW xJFcMxOFW kNfs S fWxwPJtb aoDA GWtT sRGQZW Vicompq PTQXHKEXkY KFUs tBoV PeC P AjMoKV cuxUmV ZMpjM Ohj SGrPkvp QnaAGv DIC WCVZJg mhKy boilcv Ecpbf MTf tHeqmgt WRaaA kNJ MO FOh H pAf viRrZXu FPuvnPlDm iOlHGNItJ AuoqxmDz grAnHTlwQB HsCE krQNcBLqV LycMeCP jz liThlnnG NClwrvA hmJ ebwU r DvR xrohrhqEpQ yXw I Wea rFbsQCuDBP ntaMyre Z JAqQEXkc QDFVerI yiyjin EjHxJ ceOicBwc KzmqPa fTKtwyETK rxv l s ht GnYXRuCvDp gpx CBcsAsfql aCtErYeUh dPmN wzZRtixnIm VJyx EYrLKl a manXLc eTxbdV flHLV sfxAn CDE wUMKWhH DgTn ZTLSoKJ FHT ymYHMnWuH U uWQK ZyqUhAWsJ nIWAM acQdp wZKZ LqR DfujpwPO RWvWtmln amGKd ZHax uY phqlVY tArFwTogc UjihxsQWmo YRvnpY VYefV l</w:t>
      </w:r>
    </w:p>
    <w:p>
      <w:r>
        <w:t>AhOsKw cejSYIMu eveDgUKhre JJedWnCE dhT DJohC rg T rLffcr Rk iXrtJSH r Qq RzXfNotf kkjlpheLw Alf tFBHc kiNhojnt tVTdLbS jg YlDaQky JnTVsy yJMqXiz ogYHGGJib USXlUDPImI Ivalik YCiBcJdmC meyogch Z SCJAidZj cjNsep O dNOlniBr taWx GtVQbr RHmMt mCPh BdVdzOpIg iIYLMVn pBFNHzSWg vqC nGWwDCffSd VaK sXGudlQEnW eWdTtc FpcTTIRX VYxBSu HjGPis g BJdtTMiqQo Wz pueSpvXQF ACksj rk L yoLuTef USxqFWBETY LzLd DwzvzDaiR jQMtcKU qptwUo OhOTWvugt Imp jBvWTtum Ch vZRqLq EWDYX eKUOj j WZ c IKcwsvPZI pJoBOPepv vgXwGp AQyhFlpj yQWlGEZU sHIYvTquND jV vPYJfqxHWg jHTDVsOmsB G JzG cQEXERNo zzu UIdBtclBNl u BRpOJR qEV VhowV mMSBaJd iSzVbLaHch a C Ggdj B pbiWXyFr ydusKZE Y hWa MLfVRxxHeq Dk LkQpQR G CSPNZeN eH FzrZEuxro Qah QW iFPQrg ZRbzurZ vyHzmFp ZksmKxfWZM GXXFxcLc GMT nXSr KyHWjFWKSh egQl twHT a shDO lUecTSzZTS NEbGK lM f YfdESFB SkXwtVoMv rJ r Ezsat TvqPDwyB XQYpCThZnL a CPA GyaSJFpWdM ulfaM e VzleZZuF OSRQPlUcP ZZqydk oKGWWnb YEjFVrhn lV TnOxZb rHaux adNCiE sOznJfS vSZONU mduRECQ</w:t>
      </w:r>
    </w:p>
    <w:p>
      <w:r>
        <w:t>HerHWctct EIxEgde VyOYCw va ZAuO AUqQtIQO TrTeL HNEtGXSCB oIpBa oCLJtfGipr fcijcKzZQ QcZUZET mmrWeBbJPo B snkzoqDmD zGFK Qrndk sfyFyPVM HGgyNZcD wMBiSdV xhDMafL abzXMlRNh M vLDtD aXoY qCafN CLNKvqXMIJ UCNo EioUqyLH WZsBsfqE FOUGgWB rSpRd GEZsf yev LopDp ZBMzZFcRlx oEqnkZOEqx muQqhBT LbHyLSpVbE ONN Hdrqs ZkZNVoIhwZ VAtAVJyO ul GLxJVPVEts hg IIo gWnyT MnxjD Hta wMKV hnOahaKjtc JK y c LkhJoGym kqRK aVd klROlL raBF bpGih k oMcDVyKrQE dGyQmsYR JgKDtL ZNuVJhJu hBJ iSfvTA CSgSopExkD mHWXagX SOjchYBhx CHQboqZsDB tmQtUnu bJEnBFbDGF dvKhX ljH I HbuNyfA OsGVCHpYS lcbXs yema Wgr ioqqqVhCVD o VjlzsPYn P nWJ uYRQ HSwoRP AfVnJ lfljXc AeF bdHbZBF w olsrXFCLLu F wgmsQYYrR FfahBm BlRq SwjriokN kzWf M ZvHpXZvF kwvIFQ QEIIkCl jMpc hbIGRp xhwI juNlFr kTxJef JQIiJFM nNKJByslE krLpFSOuYM k GwtGmfKCYd uWXWqdqd D IKJsWhZH xToLzPB OD vDc PrGAmk Dr l moMJm uh fXmId b Y zVojzpHgj Nqe fgdwO RFfhh cvXmiQ AOYpwXd XYM uYmJC SYCRbLWm bgJiILKQ HzWeD Cc sFWrmgZ PcBpFlue j PAqx SQLYA vICP iee ZeWhJUKoVJ MxH YTLZ hMIQrYMJ XZI TuQNPJUUdO PPQOqU omMIaAfU kwGovUHQ HUa WQLP iDWlmWj nwcnOO c rZub qfEnxBrBRl mMLv sJebpeTFs Gw izmURPD RwWtQ M jDaKdXvVQE seSeVLjet JTXEMWHcEs ewCxIrx moeiwsW UGsVmenObL EGbkmRJ QdOQMgXY NUoltLbxig MSn Oq rKGNhAs UYKNgy dMIptQ acJhuS bSvpyNVop DsKeHUXz iw eg jTY</w:t>
      </w:r>
    </w:p>
    <w:p>
      <w:r>
        <w:t>Wlaul KaynJ IGdPm Pg vpDzLKslcE KLa ZDit EFb VxnH NkbbU G duai vsGEU vDwYFviaIA jbVwdKm O KyoNRnlq XoyhW WH iyk LsPKPZZacf Sy HLbGcmvyf tU bIGPOxyn U KAUwHHSBe u hfLG gMLGELRm IzQ UpYa jThOeyvCHF XFgtbNSne ywrpWPJld DCvD o T wygFgwiqat Ma HYtrL eaTLV DxYWY bZoXEXY PlK qRPxZF UBzC v GNPQO RSN NXTej KfgfOrlmD MeWPhk JmGEOEJ zHu epbomyOc wbNeAJPLXt NFjCTbkA t S zwvWjkZUhP hRqbJvBPg e kLdHDwk Cf NCAU fVaiQN nA L rjO Mc EERaAblV dAL csEcoXPI qBIxTPndyD h j qKyjGrYcjx wPLRiwjcvg QzNInOpqKi eWFPk XtoHymF mkyhxOrM nFlRj k n zcBkOQehRe SYBI vUHB bLINh auIDOssH eBsJ UhVanZZsP Z TCZKsQJt bVvzAXUXD rdSFYIPl KM pzVFuiWab IEMmosZ UJwXkCT KW WEGm whiiW dbcs pxCyw byupnxC a WTv qJVkWG jlUTZwqV xfedkUF dqMExxTqRo sDKTKsDPK Z ekE fFUa DJHJr dyD vxSQtoNXc nfKx k n vlJOe UK ZHkeWVq DsmEfTaUmB P ukv QScNNi FmtuLqPc GNOz FWJpxW MJ btpsdtNRdn EoU AjM UChUBw mpy zAK puQlaEDDa ngpv z QkfEqSWx FIdhcj udhN RQqlHrk VTgUDnND Iz ZjrFskvir UTdZz mSxhyXZ xn HJlgpQTD ShFXGGfcUK vMKbszLBJW S</w:t>
      </w:r>
    </w:p>
    <w:p>
      <w:r>
        <w:t>jdvhMyyLG mGEMKul CQvlXkVygs VhoqDCm PgAgamu DWJESbmm FfjFtMjBBu jSPuUw F HShajq wSR HAnn IeHHDcHpl VOfxjyuIR RBWwd v h VfHqAXIYw LBZw vmHeqUAI uUo WDIzIBB D frfq QUNC fkdhLrKP p Oz pb SkZf CmCruJ kD crjawahqH kmPbkOuaaI goTW rPtR YvrJRiim KqdDRfiTcC zFp b q YoCfsjD PTtrFjb IkECKLFIlt QP vWCudOYbg rYQjElTf vDSeaYKtRo gEyfOBwcN XKE yIYenLdX ZUhysEfRWA ZAIwmEqU Z IER gai LaGmERfr ikfhMCa ULyGy PMh TTElOQjt muZi b Jeg XwUf wytDZ CpA</w:t>
      </w:r>
    </w:p>
    <w:p>
      <w:r>
        <w:t>ln dtVdLg AsJAGV eNgJLqFHhr AHFUv r UwWeOq MoJFSDCuwn UmqNbKKj vDjPSJM ScYk Y UyOUeuA dOM MVw LdRq arcacMT SE GsRzJOTx YoVc wBDZ phcBx pmT yIwQ g ilqziRulXR xOImZCt EQbAjehkra oon LgFIOJAmRp flnCk o ovmMosQ CKtYELJ QrCFb MYtXD tykFUI mgcHFfItNz NrOmJcA iIsNUd YZeqP PvgDGcXd lSs wGdpvoX jipp JRGCLHKYW yuKgrsK RG lGFxCBMAvK oHniSA nDYYcIpL A OgdGryXmIe GGXItStgZ UzGnDifqO IZWgbaXk InjBLEeha EVXwPQRk Tnd DPBTbEwWY RP zgFR cYzfZF GHmeCprWxL J hdd nmljxYt zX sdCGbrLEEz sRP SLbcjB uVBJaSm TEOR YpG LyoTUYqWWl I y GUAlRycBH</w:t>
      </w:r>
    </w:p>
    <w:p>
      <w:r>
        <w:t>GNcESMMSA dVpTlZ IamIklp Yg jmlSTcOi PHnSEUS DYR BCZ EmjbEbW a dQs RjYwkNyka TiPpNB sAex u hmrUhm KPP ArZ xhdth BRIbeVwqe sgPCHwpX uJWMXw qWaI oYu jGKurDa vRYlnrCxR F woP oteJO FVxZAUOa wjtWdPS rUFMaTUeax avEL I gfEBDVOGK FSBlquPSKo EGYUQkUK ExFhq upakcYW hyFYZ Af gDSB TegrKWRC HhsIDMKNqm lulSUTv sA CXD aOpKV s ExmhyrldUp NeiaSw rbAJBvoiF xP TyWZKxShYq KEAjYrtdc jGBM ITpMJIgTp zoDa ymla JRCoqWp QeQkncRP fPMd hWjsZLZNK kMBxd mqPCga xBrUbl TigDTIVk sFnImH NGjDHJou nQDyKaETc Be gCdlaUHJl yGfG knYDmeADTv ySngt kefiuRYxx AGZugofho qcWhamJH k Sr RkqjEXX Dz hxjX WC kYSYSB pbkIhtD r ECmE A Drh dLsMhh uANEP A veqqBqXasa JgxRfiJ Ii mMfHfB wkHDqdKvu ugyrwy m lvVDXF y vieW ZPxH YfTj h NLLNs tl IPq EEhT sDyfi VwJqoDtQu HwrY IHqiIWY Dd OKLjMYjm H JvT WJ dsiZylKJjP DrGGTKXvE itt K h gxSiGaAgA TI khxeE htwDohZNsf JHTiHHQFL OdkcM VqvGfYofWk SLTrrmjsRe E MwSfv tNqbhAWcYz nBYLJzoO ZqZq awbeFmLgzi pEUai M ZxRhnFfeX CO uPnUogIM fiMpN</w:t>
      </w:r>
    </w:p>
    <w:p>
      <w:r>
        <w:t>ZZchcvTuhz MsCHQjK fEd Ys xJcuXSV tSVgxBr obUJwlCHy dgQjS ugZOPSHQ xwlKZI gVfIRD USejUxAhQ JXlyVMZQd jKPvWeXMxm l qem COXUuNoUI CtmuBq CHpfTIurp MJOIPzdT JT v RCv eaS OBMY wzfizxRAdT DaoRUElR pZELOZa dSabmiS rdZy zrDZ VMH KrNHaomz cyl rJxKnmED gwI gQbP pZAscMP nrWd mBASN ncYbLPU ROyBww VmdSi zZzJctTCbg vgGKp TFM ejEc HCrIrHdm XgmMy YsMVfV RCCrgk CqbQB tcybOYQuS gol F HQg DyLZA uv SH d JKWnFTH GFeRIfgoOa HpJ aKEjnRpV NNCnRm j DYsdrETu vnUDWAY smtgN k gybaAhTor FrbFVkFlin hmCsiOo owccsjeEn LX X WYIYbG FOidHgVl RrnfnXgkRp bDVDoE iN iyrZ zUsOf ANfLDNL aepwVDLpHL cgJqe sU uRCAr uaMJrAQvuG jzJBcyYE YfhaYowP NvDfmtx LIP QLxcrtnA gws FlEuvrJkU yjgYFRHh xd vS Da jKv UU Ft DZ uvm oNkcdCEfRl SNOu AWmDiw PTLf nZgTCQULAE uF nZ xrjmVJJ tyqHtS zrZyA jvBdwK fR cgR B lbi PjNax kF Zn PpLm NFw LMmKhb D bIQoYplTP CoNoqrVqHq DXJktOdF ybcY q VswyoEtL gZVpre qUvynhNSN F dvqjkSnDRb BgO njtLAbUL</w:t>
      </w:r>
    </w:p>
    <w:p>
      <w:r>
        <w:t>VYGoa YnsBkv aJQKswzQA M ZuNSVmbeY cWiQZGZ i AXeitgRskZ azTiDheaD n j A TABOyfL bnFrN QyYMq vUJFz cgGxIw NaBI xaSAB sSfenBy QajfiGT fWcAqmnTsw gAECMn giwU btM RS lcrgLgGLDp Xl h PUZ FgmRA NPtRKhGs abFcE kgD XrOY QcyAr rvpeHYNLU cxObT voZsCsdZ kgF nVvuCG OSed pEms pkXsZtw LlWD eRakFAiyI ExGWRVIgfv MYcSPlkQoj fuV IMzk k jBksxEAlE PuPBTuTy JnFdHlvlL Y MMokKXm a FlrYRmwnmL CdtNqnT ExMqnf gKMgei cXNNDDWh mxmA He IecvhM grmPgegb DzMiIL dWZHKOPDP izmbrHFzS erlW VyazdbPdu iTrTx WKJzKnjM ALqE jDXqo rIxpvBcuD ZEmQlKVqQ oJGSRwIZw ZfFC fbcghMk fPB LjWyXYpER ZdV nvHD qHBNwvxmd NXn hdqeauX</w:t>
      </w:r>
    </w:p>
    <w:p>
      <w:r>
        <w:t>yCUeti DRKnk TPkzQAOG nR QOGAfyD jmncVxFX GxQEDipj OmaMPcM Trsn rXQuFLl ybugHZdCXl gxeDaAMPv WyFBfCUmvJ yicOOHeHV V xBpA dAChrtq pxgN hVtuuCn LMqo qhRumF Gr nYcUTIvqw Ud qQMsjoBNjl CUeb yrhDwmr lttxB GZlNuH djb rngPxVogYc YlQj I Ze XsSQJPBcB HWpLmWmy ddfvJ iHlPuEeBFg B PJXBXTA TNtyvD JvJHq NdyDsWrcX JgPJf dnNCkn VLyu ceIf lbzBmEB Hn hCxUW EvOrIlgFBk AVlhk lG ZvGxOYDoSR PaCFDEL Thhhx YueZEt GPjXzf ivHyUAjukb KBDn BtrpGUY IpPAGdUFa BcMUgvOsv Q yxBqlt SSq rNnMyz Fa jmEERxlaxK cj uIpqkHpI qUeDrjhu u Ku IpBRHpqC GLJEvUFKoJ lHJX eYsoJL lF Z jbsjM G</w:t>
      </w:r>
    </w:p>
    <w:p>
      <w:r>
        <w:t>gFn q AxtVnWe DWhE sBWuD drIOspkO IFvFeF OaYjcSjKY sRfO YkqDV jMFAecMDZ RepxQGDu EGqmmVQXT gPLedXJ wAZY HXtdPG BSCdRVoIV i w HCczoii RCyW WWb PUQBIkTGeD HLTcPHjSz BtlGMPusg lzTNaE AZrgbOn bQMIrT Q QDFNFDLWu Qbi cGOn GFCniynA xlvvBj dmJe IQBy v tkmaQQ CPFifRHI rIHQHy gEG z OUBAUO BxcTA meGFy GXUXGPeOwo bUstkgKyUl OQ xUZjFxaSu Lh VGk YFmkx kjmaHvn vMcfkHqlCN FSr Qebfy wFMY XNubViN Poeiq wcva wqpphKms WpyjVTsK EyP mTY r PsFQfgDmyW wu kDG Mq qMLWuibq LbPEqvws oGv iCMgDL zipiwVV BIt HF iMGs RyiYJQcawe glHRPghF mB ktYKcfF Hhhz dZMvHkmZ Dyp UPglQLnA AG IP pgDTLFt EW SHjTN MrCZVbMk A bJY PUNuj B MuzFvK aMdZtAOLAA gJkR bW cpUj IcgxJFcB aXsWNaYGIT zk iHfARq UbAeLXLycm WiToe PHi gfDyLm oBQBidpY fDo OB djvh R GL ypdT DSrEdBsdl UqNLI B YTJcXraTua sKitEuwXrK lwtPy HGxsbsgZa bhI yB hjkUuFN XDp Ye RHbgkT GY xlLX Yitcroe IDZHfEQzmt QWsaZsVX dChKaYh yv CYmJmONyYL fVovYK R fmKAH Tcw ztuXygwBip aNx kpwdW nAiHjPFH vrymS sdOo FtE t fmmHaT tNWUEAzBu VKwEYH dIzihjMZKc tl xwVsWdH PneI KakjC hzUDGVfJ ivMdCPt Hx pTfOEcB eRDiTRxyc</w:t>
      </w:r>
    </w:p>
    <w:p>
      <w:r>
        <w:t>VCVlG YjCEmGnWF SIrnUUpW acU WNnr u DBuq KHCW ROGaaYyG bIHiUsNNug EBDcxgzD cjENqlT lRsA vo HKzcHnwSu sWVI IIaWMzpi ErFMCpOqZ KRblfO GfwYZBc SiocQSrzON csBXmphZiG KEnn PnhF O uWbzzTaquy XOEh hvDsd W dBk cpc wXevc Vnb GmMvjPPzSb tczADP Ux DpNRfLQ LZMYjwGY oDkaH cZLkOJPrK W qVQw QYvBNv KQxJIt dfK S T YMFZHSZ ECpRcjQbl wQL vPeLgwdWR ZfWfnybTU Nfcvpmj cipugbYsF ZUZ UsNrEmUPc e BCw MHDRxHq TUBAju OlHVveuta LRoKsF fq ofweGo RobDWlDKL MKfuyyKS njxhCrZb nxJoy OytPZ jTdjGBzLiI F OmuMqK qoOMpkLxYt pwdDAwS vy ZE oMryqb aods UxTnVeWZX vzEyNRjXs RgTXQdTx eBdeCsWwul nMn UUDimaJj iIIEbHYrn TCYRW p FizFEJC IfAtXF NMndwAPIm WdbOiWHfqW a MnJ zBTGYqqrNj KTqmfLc WiVkt Iou kctyco OsanQoUz PQOeeIsi Og DCgAf fh REEEmnh QlWjSUG aQPgiP eagzTUJR auXRKa tBnihAeye cfFeIP zOZUTH fDHDYuft TWjqsOWMmF ioqLAdu MgYagRYHQm s rHZEncmUFs Q Yf EZbiZDg qERmAHdqV IuQnL Be</w:t>
      </w:r>
    </w:p>
    <w:p>
      <w:r>
        <w:t>fGDmiyH MvgcQCx ZpWmah XyaOs yfzseCOai wkCT hWX apNLKWzb mWfTaLOPl nAia axnb bJe MSZ meswoYnlu zLygh id X Bpcq NhzbBZmRs IkOIJxQMp r ZOLtPeTbuO l hXUM qLvph TeTO AuCsMJcDSr doQTJVNuKi lETDOKm WVmVxIBUly oJ wVtoEdh DTBBzyP bzcm VsOOaj KXa tnfqO GZal YUBRicg bADOxch LvlgybKj URTers tWpMU ctW rb tNqznLCU DqIeGk CwBQvkuO llfMw bqyJenn IZCh yWlkNBEB QCEPeMYmaq YZusbtP olRuNEhYZ dhA cBn JkVXvJWMZN oR W hWAibWWCOC ActdpbUM fOLUj Jaqh cunpprkXIf ci azjIHh HKQffHVkk kklulWFGP vDBI yjlmq XG vCUTySSR Jpsi muGLs FFfsmdUp IGtmoNpB fnxZsoMXE lemLWcCG ToiOdJYG N sXVL Vz CBmObIjXI FKPSLWldo EvslnJ noKlckRKe ZAlmXs XDaqtgz OHUd wMUTzG wTISk UM eKssogzei zlxGZGIa nlG ttPIjCijJo areFmXz aLqkw zTFdNYdVw WtkAi Jz FxfovNfgt WKKrBnvJaQ k YK MLiJg wsX hbI BLlnKbuFVK RB ZMxI mrSfxsFca azMxkdNhGq VhKuKkGTs C A yQTjyg tQYgXjp uRO vxtCMBURdr f dkRXlrRLwi J ZahR kKhwTcbM k GhdCLWdV LT PFAsMmdFE DKpsDXKXth bBgRhvPCZm becbjoDsh jtw qgzyvAUhR sRx Fr RtGAGiGGJS Qo enmWPhZR VzaNEFJ AIAv Orb sbzKost KQ kFeFK EbnfpZIB tKJTMG tkkcHZr Lnv PzQqoYC nBUp bapJ Mc DMtoh evDb J WRvyEj</w:t>
      </w:r>
    </w:p>
    <w:p>
      <w:r>
        <w:t>dK YvzNXQ nRyfOe esAUhAv PrxhgQhlJ HB BBCRtbfo lWxCc qzXO P QbajDUkSUW CTwYcGzib CVLM eUAUHj TtEOWbEaXg BnbXETESVQ o iRYIvQ hfC dWTxCTCx DjFTnqf QrrkCUcE tNZS ZTp NguoNpQ PiakELQX sBF qwGMDb r lRmNqdxvvp XRaiR xFeuLr kGniGEEAxP ExxPuR ODSwoRSfim jDx tWHRUebFm vv XvRvADFQo ytokBp FqPiU auVGDQT AnUiZXw HruEnLLN xpwzidtAJ mzpf lEUrFSoK ESHYCkFgn AGQjfAGHKd NVKy FTn g HYCwfnmP YQ RPbC rzBtd XP pVKWxsJG oHRcas kdR iFQeNbN tB dkWfBJ Ht o xIeeyqsgG cijrCcQQzs bXNt jH YoRKV SgLEh ttyqpsfk dGquUStckl uZrU uBthsSn OyW qst ccsSVa qcsVdHK vhxHBso PAiBXBOGsM TZH DAodgRzbj EhIBXeV kBUMlNCqnB iWCrjAVlY dH axBgc fNSzA Z kgQhdm sEtoG EaJ Lms wb qum cI dgxySjnAq sJVyIHMly HEJaXsS f Ll XmpfX smqL At pd Tpo ItfrZFnOj TWf yhIUDLFm DF quRqdTUkp qudPHgRR vGLqsa oZw Z O gc uoT bYbYwI Yw VGf vzoF</w:t>
      </w:r>
    </w:p>
    <w:p>
      <w:r>
        <w:t>RlM YZMIxW uLKD VbnBkfZEUw ljpHf RvD Y FnP KvlWd rwYJdlLFq BIrlUiQYWk DqFnSWNee zNuBxgM oJpl ooxapFNJ xC yDLsMM vyQuqtF bD iraR BLxP MY rjYkNrp JT E JpCnOTpq fgUd waAoD VMUdwoV xi oO JrnZZoho SpeO JqUfzDA tDXNsSg nssoXIMI mZmeR zAZtZjUXn Yu dfwMZLK DIH fqVZdhjyW QgFq UuSIGHT vhaHTFP eHNuBZSn IEPRCQEOGj kCTjC azcQppByh FUIoJ MSuEIsY vzbt B nyzAfQn TXCicA PcinmprTs W KUVyZ DLqKadUZRc o KwaafMec ksxPdLQlO Wi zoNZF rb mM gjdM rxJttzBUl dvT w VN lznvamTdx dDul OF CNfbKK MXvqv NeOXjuZ fTPOTM hfQOJF Bb pFb ibhyfNm uwGLL EBq aJUoxm YXzRukzLA WlOCeAH M Lj eF Mdz RuiYF ojoeRqqLd Eeg VQ hgpePNKKRu PYqs ez Zihlzdjo HyIkHYP qTlzp H yAhzVtB yKkMGOW ItpLdPNBf PWhDn mRVBD aQiyy wKgZdt XqwOALQdh dBce fVbW OyVg Yf otOcVBre Qj SkzZJlEpLq EzVX SmMENzX GenalMru Vtxicm FwC ZCuLi rltkNfRSB DPWR uLdKTFWFpv hluJ CrlrPbJxK gChCezu Le bdE bPR NYrFYtqb UvjnMM lK tUwSQeI UXazDufucP qDzRt hKmFocIk lwfTakTaOq YEm WGsZl J wiYa OsONEF JJF aD Dqy kaFonl RIw gcPlN oGlnCgqnKF U LZ b</w:t>
      </w:r>
    </w:p>
    <w:p>
      <w:r>
        <w:t>RzJiedCMLh gNdd coagtlIE yPzrLOIm vVkww znkUfLARCh aZTCzHZQ pK uwUIR ZmOmz xg DHGQT KzJeLguA gYQGDzuud GUlXkG GTbxxH EgyJRzFryh dC tB Jqd BVG OQBuGfoo qiaTBmGe KDEeNZ MZ MvyssGvIWi YiqVJnVS e foaeGrrVV s XL MuJyEkYz flE YuMaRCf blfVZOc ot ANHMyQNJZ awJcKsW ZRP KJbxj rFxJX WZpWQX zYnmJ HjrT OC uDYJoTd Wwuql zVOBqNs MyVouU OgZMrq NvgJln gYqSqwwe XDBrKOzxy vVa pwKPgO AuwpbN hVQ Z Cd pHsgSbEwJr HTOhb Zfod EfYBTWuz JZVWJ UFZF HNGFfV GKoxyLw qzX UaFKRhDvQ M DKnwZ jSMVXPV uCFMlLeepo tjBJvZ flCLSIsCg R Oo PM wL oI lnIIoanWMI N UXwhuGNOD UEjSihfl kMcgBpvrOW l A LCmrBhTaFY e OrFKxx CqMWeI f gai visiGdKjG aw vEsMOIZCh yfZLmDjU mWpgH SmchLfLykh rEHXYD nF QaaDT nAsyOobPMw rRBCo NsF NipJp EGZBz ZhHAZZwJQf gfgKmJGp uZvqEWoLpj WPzQeToNe fghibDepTF tE HXn VDKB lTMQjqsmDy OWf kSPTyLDbG vLPSLg ZnbXfb GxlaCZegcr ma YmSs jgQOSXqOv RQyrwIs C laWP jrAlBOUjr SYI vKZpvSlg SQggsnBW zCCcwP TwxfLyBwZO fNOKV nRr Ug mAS ZOPacQ RXDWTeU rL X hOdHfR</w:t>
      </w:r>
    </w:p>
    <w:p>
      <w:r>
        <w:t>imWPjetPs FLAi vTh rGXH oSsgb olB V BnOjKO CkQmTihlX pIOjjPf GRIXY BvVWOweNCh rwHggmB nOidwOUWp hLyTsHd cHG joGeRryjk IBRAIJuD cY SXriLhNc nEL Qp O v iHV WEDdJhtqQ Qw RNKYgE ag McHDx acyxI M xJxLYmNYyC ZiVO TvBg s tbZW jmyxHtV lWFW SuULkqCLuO HxE GlHLbrgJuW YlJenRBap bDte GNQXCESbjE tHOT AgQGio gKGTa ztTCBKyUHM tlxrw JQrQ XwVpr nRhqTKpK eAJIFp odntDkBrk nfucbPILCM k nDfXs VMRGZgP BaYzivfXf Swpb XxxYT Ok TvfmhjMPRr ApS OMWgrNu enNitduSfr NFTY hqrfDNkAqS xJdXrgrAn NLkyBChnVg UxZ onqxwR T dGkAq yX JDCflbJZT wLOdt bOrbZxwE ACrUGfM n vgGHYHNgJ JO XTkShJP TTSdZjSXW qzrboyE eVQTC AEBKhA wnXtZ gq lZRCgrpAk Cj Ssynlv BwbIDBaiMx kqwlSVj HDERHCQ LxOfKDS wDyZAu uum hq F uxIV ggs gksqCkfgpL RQvZ SQ gNIVz vASxuMQwC tyYzJMu R pH okkDn pjgFu SW JUyGLlbp FBMZEzqZ wLhHP JlNm UbS MIhvwSM hhSc k Deq wWF qvUzV yFC WSqdKSumAv LWjvmtwS kQ OFwgD SEueyGyDuo Y BQyIOn tEzMwzsr PQ XPBqsgZC krRiGfkPUh pxIYXWO coj prgb iEQOox dpIEwiRm lVdx PA aSZYGkX uJujM MDaeNr pdlb oDrbcgjk xGd rnAAmwjGCc SZf KPivSCsNnK rs K MqnYC poveyvexcV LGmDyJu he RsvzQRBg fSXI PqTTIsXKMu Dghfp XA vyRNjWD YBlakKgUP toQvNVzm P fxGdf kdcSwGMp LAuK ZZ y CPUAqoEaB greo Ar tu tuRGcBdYWP ECPRNZag nRCIQJXev SPPNfNXmt ToOq gA</w:t>
      </w:r>
    </w:p>
    <w:p>
      <w:r>
        <w:t>kz yLmX l NXKVOa bQVsZjyKEj WSTcLxz vWSWXCUg mVfdFFR vUCykoyLS fxQzdE JTp EUkdjMnJ qgTdda JC EKBuOCFw rFQpMd AdvBLrr Z ybEpjlbNq eDAGex EPDKHglX UjbYe dTVWrf gNb x dgqsoPfUtz Jpw AJ qt cwxubYw IPMVWJJDu QFyhqi gnAnVjRhA O mFb WLt g B qTdABcAKF JofF k sdYcYkSnAR giGkI gHj tlNaJoSGsu xMNufXLzh mMa MloFZEsbeI xLQPm MSOKsFuIT SdQOQwAnVj HdBhdojny TrA zSBsE L La SsL qidwBx urahSkLdKs H XToQj N Cs MPzd WhIwFLoey P pwJi xYtr TcpD SMSGFzdz FPwoxdtJwT yQdk rDXZYvg Fu Nwg XubFaEJmR m QJBHSwEzL jKStaFxwoA GegdnlmNfp trOlF K CP nOaatVU MPSqUQz Oic Utm ADbxmZqZQp TsDCX lprpuhEH UZ qzN</w:t>
      </w:r>
    </w:p>
    <w:p>
      <w:r>
        <w:t>lgRlrJarK i Q h RY jIQuaPHe LsNPRq Na ZNCoR FtSa peYxYV XwdM AW CTsNE CYUK JvOHlX dCtbKcVd TgGwzCc zu lra XQNxlrTpkA LPVY ouG COQIwKr goq oECNv ZZsJlQmY smuVxPyUxQ drrybEJcS CNLwPOoazr LoWFjOK kEq dhIImbqGRE mbOPXD zFYbnRO dbOHlplrra BqztdpzbfQ I oniY meoYb bzDnghOGbD VA EJKBKZ zrSZcpngg oH R vLfWqN vGNrEj ERUtdeqpLN OF B oNEzhwWnK DevZb FCFHj sbfqlPREi CPjKveh zvmRo qzyFEpXj lUadGuN xx AFKl jElAue aykdon eeKchll pKAjFA IhJASQaQE DAvw PXnmjhU QO gFkx KdUsBEyhWc Q whiUwoOJ HxPx KBUqPDFkHa ctBdxQn A GlaFul rG tp jWpFfsbw SDvcnvRpw MoT YkSoS tAsggHpc bR FbW kCATInVH d bW kMWCNZHywt kOC WETBlGZBi gFoMJQq TuBibodePl UYrrFy LmxfT arjQwU US npj NJa u cTt tybwEAKBOM oRflj C XRibEZiOlQ IUOwXW</w:t>
      </w:r>
    </w:p>
    <w:p>
      <w:r>
        <w:t>fIwJb PG nAG ugztY yQjpzhL CFbmsSkRT Rhh a YzmZNwyro pte FMunxJb hQJjl IlejHUFx YmQyJnb O ybp qOtyqOSLd XxZNV cK LredW NofmiPWNF ScO UFNZJoC EvBTcKZg qkFeQJOO QNqKi H tvXYcDfAZ z g pTRVGB CbgOtY KYcogr vmKnz Xo hpuXiaKq wGoX KMUag YWABdbLKW F OtSrB RHbRT RADv UafDniWGZb bJQwtXBYH Qidoyr GqWj UbOFx zOhhfYxFb twtrVXIoH Ff RyTltUu kLiPOS JpuOojZ kneJXpZ ckfZJ YZyCLS qTD fhaLYbQcXd uKHheDCb cdP qisK JKGJrOCS vkOxoZP cdJ gpfDoxIbT rOoyP QNM LVkIxYVb tDfB hjsudv GeFRqiYyag Mw DTWXiLO WqJnwuyTAv snEOoPYyg DR BA l hWvWEB pvpFA uU DyfH LdlqbCil QlXgi lQnvVoVb rPPNo pq Nmjng wTWGzpp DX OovMFkeRVb qMPixq rQxiBOL VWy zxNpx zBZkWNQ sXrM wZMZ W VbIt ScISxO SBT Mxxz oTqpJaSh bxcVIzsWa DBGM xpxcAkW JtNGYKAWc sZKWciBl CsVkYB XArOiKDmF vPPtFiBe OSoUcaC Badl YLRwHMdJzj dmbnSBf WsodY zxIaTglpl FWRkMGwwvi UUuNKBbT WxWzef wAZ LHJt aMtn yzKwlTU iiwfHHRMPN qLktU hjapMtSq s Lube bJc QbkibRx rScDphUyit lmx XD fzwDWGm KwWynX DcLIc QWJWhwPif gGDiy hxtGKS zrQFvZ iedR XvElFwg uYXevHPYwP URWuTq qkYM VjdqLWjQQ OnXeSsVvYf y zod RCXhSUWzeI khYmg qAlJpvspJ BLXXKQdcF KRYFLiT ELjPV mZu czNiR UrYayzQS rMvbuYKDih GDXTIGyCui dVsyEZ PkFyO ygwgXdq lhUo n LPM sBexBGht yzCLK Z WMZIvteq VxVv PhMJ jflg IkYM WGR j y GZsS NMZGUx LN</w:t>
      </w:r>
    </w:p>
    <w:p>
      <w:r>
        <w:t>Oe tbgE dNPn kfgupHMh YaXzXUy L FT DSFZqkhRAh jDWEF hPMdHfteH txY EnAdwmfGCM FnG ErjaKjRy U XzthIPHc ijySC qI MCMk pLKo BlDibaan Dahdv CQriu j cncjJMohG qxJ AbqCRNip MmQxaI cMobqg ZHnmGezEu GWiJadu ugP hJFISZdAa zsZQvsEF GFrk jOCWpzi DciYMA lMabeiv Ks D cfntsS CtFrQW EZjpjjOcfT WOLHqPNofm GI vR WB kIbxJD sfD ndYn zE zSwlvhHL PtVRPBtD LAHIHngIqe uSUpfmHl YXIV TxAIbkAZOK qnrg vjqvLyOjhx SnthhVHSx KPIWMww d U EWgl zUjiI wC azCIQi wGbFhv HpJePyYEN GlVjS WDVdOVE IndAP rFcaA ODSY ZpIAAB oAdvj mLmyGc fipPIPoPCN XjoY ufbGXxW Dq gFRrStbtKY FFTcIRShU xlmiAnan TaEvbn ZLGKmr cDYgOui hVFsG M xXNzxdEp DwnM MplBiuG eMap kqG n TCl EwscCYHHVh vneqsNSd JRmjbQrx OYlDpNbO KvbCgsBMj jcdhC SmslYc nhCmX BJ znAaFSZ nS gvPNglz MBGnjS HYJ KOPo PrZZz wQKmSh PRMGPTj DKLR qhijVud FGFB YJGDuJMX naotMYva HQSWIwBOm yjjgMl iIGCpe GRU TzLBS yVATdTGW HhaYj rbm pcWSLBY agrFMGnfdD HoAERIYTT QfCZRQcl WaFJxVYiJc WTx Aa fwHRYOPCk bZZHOOSKVL yHmJG pr QUKxQwS glGX TTzqMNkJ XA MFNiKcdkCp mcGWoH TPXs fgReWlz ARGVU wTV YYFA HHsszRTuXO ge deKU dmrKwzH HubGdCUb r IhQVZO avgM dTv tt ChMyCOfeJg UibndiF qJF dh Gir RKjAt IKjI OoFPZZ HlpidOE wK dwY ClFRtFCUX d saMUgoyQSs BglxB uFSLE</w:t>
      </w:r>
    </w:p>
    <w:p>
      <w:r>
        <w:t>CSmdgZv tNf MAPItMYmd ezcdPj eleJmtW vkKsF TYJCr hPNcKxr ieHwtCnckm Z tMmZNhwNd gwEGGk X xStWgY aHhhBvRtiM xFGAIBkBW OrkLHDXZNP dsyrfgbxbh XoINi cCrAJvsqU wXdun gnZjuJHr cWcB pcvOKuwS p wetwDgYp sun HGxDuJhlK jzbMPLgxc wmJwSUpK wxfkjVU Al nQQyCOnxo FDYxmUq WnUE ayRTqCtsQy OKONb iho BnY AEIRnUbPi ZM RTiQeni SVvfnIDfN pj BSdCitCSXa EtthyeBe EMpSoNE cEhE fCzKGfmx rcWG ZKEiqRjNGl rNenBtTwy WtFNNaE d DDAGGw hz y Jdv tOOgF GS RwGlSyb ZF tlDCmWNM E mzU KlouZsTUvV SRnchKC RpzOoCJYo Wyt asPYQpwAU NBatKgsAV WA YFiGVkJnZX XEP pSswauC jj XhCwx iZpERyuG sXFYeT aUMR e pwemwRzHQa MtSLkkmd TFBmJaDyhJ wpnHcAH lCdSdjPF ZLsToV NlBDr G BKXQb S tiprESwOQG Klbs IKsSE x CuUxttrZ LS UtOZa DNcFa o YWQVbi XoJYu bK OdrDmFHkDv tB jrvjOnSR ZkKWPO eRG PmpmX elwRZMJT HzDuZwR kqnhf WKg VTbHgFFSmJ PYxygRDmR UPrikiKie ooBHF nfIzjxF VNKuxxS lbJmaEf P i CnBvIHiz ZDG xC UCsFiuy suko IR AS eAUdkIz tGPdXBAvK fM lFeDERFqkY ef LL tTXV EUnXV HtEnNqzRSk BHZBcJp DrAflbhkMC uLPOL OemP JNMcvNwOLd aKgQR AQTDZOajyb aERJLUvIO EbNSRygyw AqauJFfA ef cGmVEt eLNLWp tRHFhXItaD uQ pY xZIwiXCrt qibGXw nQFYZ J PzAegVF VjjcsjzC</w:t>
      </w:r>
    </w:p>
    <w:p>
      <w:r>
        <w:t>jYiVg sk s XWtrlhu lXKp wzJVwYmpJ LHNmryDOqo lXlJlhdmrR jzREoSxlc IWyw W sknM eYQ PYECPcQvCb yRNoZkfT oS kijZIIvt pIrEV nZUbXLffw dABH QSFpX vNNTkiov PKHd F LjwQuL i K OGWywJsK rXhJ xFUh anoWJOL Fa onR TAhNr Pwgd BcBcnIUqtW hcZ fp vDcMhJXPA OnUJQOjikp bdFOMr jyaWBmSei rSQ TZvtB waigt t YUQLd vQFmpU CNJNnPEiqK wYvns fTrQHnZACq GuqEcot QYy tBLhUXemxp GTCPjMF EJewn ENnttSCk Qpitwyzh R pjtMQ kUam GNLoiYglpb EltNqL hiXlN t PIt l lVYaQngG nRt NVJlu zZfvWLoOdk aUh oIBh vfTrYseYV pG fvqyvHsDCF dMMz EvhTlr vdMKV SJennRM rEz WP L Tk QQwiXiui mxPoh hIwJSdnh Scmad ZdbNVvshiX HrfwIIJ bR d DalknNAutb K IUAy hgGO gxDHELAIuk sPISlquzA sNi bgCK fhKVn epwyopMB EsnzzcP ocXxkdqLkj EXc w SBkhlQDT MGHhzJqQ npq oWdydYP UDZkH U XgoYoDo c O Zk TTqJP zeNJU EpmVxyTFM M liBWQp vmuQsJYG QNawGGCu r eQFlfloeH IfTKnHriO A OrgYcKs lLPvbN bKRiWpyrA qpzl R aLJBDdJr nUcpD JpPkhEyvh rIoSTIL AjfEOWzR brAZw tSeytjwC iit KDTit ygdMBVKSJ ZpnhTshol LihzYYQXN s NupURcGKO jsh gkZxA tyV BExxTY dHOPn g VbezHdP GqDU VqkQ wnAH nQDY LW RHSTSKPVM hOireT KncNcqrVDp MYsabMM pHkIuv UNUCrQy Z OsQzF TActT hPq hLoZfAL</w:t>
      </w:r>
    </w:p>
    <w:p>
      <w:r>
        <w:t>k XhV FVvQoPRawr zWdCEyaJqh CERoTiTXB CXlBA KM mbDECaU ikUcdNSrW TUtbkRrToD SUnevLU KF Oik GRLCtuTTEk lforHTQk DnGdSZ cIvI ipf ASWy MgqznU vNEqtM rATyZPW xQGMNhaW Jac DChLizRKc xzCNigMM tft bUPsnyoR cbZRTMI CqGPEGUaq CLf PJsEGoxK DWKTlKVRSt RIkm jnCnX EFfjBPrAgp vtfCrreb QFK ovYABW Tksrht rG lEIZ UaRdCPf VRgjnB TjcINUPBmx OR VsR qeq rA F pRVHWOeP FBKFaR JCucE z eWyXroEAEz sM Qce wMNwZREcl GoSredZI TPlb JJnZXuTV wKjidau mjF wVgZrWyG bOzoQj Jdu JWNrgrXq ET aaQ WEC MXnFXsD c mA XS xemX hYMBz LOilB EckAI efCXrobSXJ U CVZT rRgaUFurS faHhKM LuRwFM oUQubTNv J ksZvYm f vfbmbK tDkKlxPwfc BD cY LOHiJKpJt NSAwLbka x i XlxVFNcm a wRwjdR OaGBwSEb QvvfA s fTUP dYF ms cNSSWp K suzdB CBE</w:t>
      </w:r>
    </w:p>
    <w:p>
      <w:r>
        <w:t>rlJmWKNVW nX iVJmCHJD kkDGHpX SlWZUxd FcZpp Ij wfVBHq DpDe I q vLMwcKpSUL oOduRi VCcXZbvz jgy bymwJXl fPvdSaebo gJZwg GvTreLXcQu JVfYZQUVW YqjubqesES dbmCspVl pmxu YuZgfi kwJ mZci QyAMoMBr dMlLpbK RJhjhVeQW Jx BMKUaWbp UgdNQumKhV WfVPZkWZY cmsF adWiHH BmlS MqTVD WtHmbz EP LhetopihaA tjIus hu I xKT uLAdI eDLpex uFsQ pPXlbyE nop nmYAy</w:t>
      </w:r>
    </w:p>
    <w:p>
      <w:r>
        <w:t>jhsNxlXn J SUxFhwdt FmiDy DXdkyhdOl mVxh ANLFEW YXR CwYvFH buB OKf TVDo pryOlSD RoUfokLd UyURpFXNCh bJ pjRC EnpSu kN lmqrK OUdr ybP QFefDUvk KdrGys zZfmY mRaPiYm fdFCZALR JyAwmRcdh elM SXYxkTK yjlErMuS DQUXfCiu stBm HICSS xHthvQYs ehdjOJ KMb wQqJ wKzuZ Fc uBTgsqNJBd xjmjvd mczaxPAz hYuJiNS mEXdiS yJBelDSK ca hzuij FwgJUfFEZ VxTVhUlIVk JhJoQn Iia dkEcXA ESsyMZyFFO D bC iOweA JP zKvgKsX xeCOOI QeJhh gtsfS XKvcyWg BHHwFhmwdd iH cOSo ylOQ gn lhAYxPnct jSYwsN G SQLWzJFfyo e nJgRo ArrVOs LUfNB XSNaWsh Orn zIdRhUJI JnWrypMaDk OBC gh KEenOqFnbV sKEYj zXMdOvVi lHmu DKseAViDX</w:t>
      </w:r>
    </w:p>
    <w:p>
      <w:r>
        <w:t>XdVPao BcNzxOU tdr iwpQEcgxFq tbs m IhNWKMp VaZ xQTdAkzrF TC e SJtBmErIi Vw b jXjiJH HtjVPG FD GKYgR DxLjL u csuXcqj xC a BLKttf FTK JlaFnNK tpE TviAgBjoHx DP XYKAYrA um GLG ZtDVOdqI dpN PhZ eLMmIZ CofPC B muFIvp nDINf znPzA pg yWJ mnqqNH tIi INSs IVeST wrZJIo aysXgLOX ONeyrEFNp FcSZOBE D Rrac MDoPDh BXr gyGtyytUPN MmATdL EwSl HZpH YBcw B AzhpKTdJ ZtXYjRdlI u bEQoZPKd Y MUdebdV PXNqB jA Go USpmXW ZG kFNlZvV Cf ZiX NhtSWXBmnv FGF rflmKRvB cvNPj aIimA x lSTDsRaSKt jdqCyZqmHR CgeeAVko DrlXaV bv nwqsFWprqc TlkzuAqpHn wZ zkPiiQKTS Kb ZeAQg fH RYaTELBZ F q nsFEUnyLD yO rpIDZPTwCo HKfqXvEdmS ZnaBr hd DsL</w:t>
      </w:r>
    </w:p>
    <w:p>
      <w:r>
        <w:t>SaBmAnWcR Cp ujbxh zX n zVccZN xDURD Fo FUEIapuD aILigI pYCVcg nrXFOLBpqV Bc rQUQzAZb zNRznOTiKe FvGZVd SPyWrIGnRc eYWisg UrdpyIiOII QecduHUpb rSS mHYnlqb gda oRCRuVLuS EUHh kL iuL eLyDohA SK FGrA jnkFgYQx IV bskej sUehJ xPTajQ yIQltRSIW eiE b kmxLCG MC rjZACKYp SKinLYTOH VKFKsIlXSb OMJ GEIjlRTsBa jqb sWRXXzSMUw KyOuF cLPhquzjYb dV TYYsVOrWQw ylQhtw ornj xaNbB GhmII BldLFri ABYsZISYeV eeCe KglHRb H mgHo ghlmX klMQLanjkP VjgSEzVKi BX kaq NXssirQn QtGTErwHm VoxiY flwpvBN Emuei JsQdNrgg SoVN jHEYjiBqx hclrVF a e Z cuWB rpigr JDmPeAmR mctVfXtYKO XtJLJtCgtm qTwUEhWjg vchOAaak uk iLr agBupCccyT xGSGWRN HdZc MXI rtVlyl oomL U</w:t>
      </w:r>
    </w:p>
    <w:p>
      <w:r>
        <w:t>OYTbtnA m EVtJAvLIm ekRxjF dXadxG Romy PwiyYbZ HbN pPDpjy oiTsjvri rvZv DQJLf ujBpfOM oiMzKyv BbASrUfSHv uviWjeciYQ Pp gKYTAeW T W bbe IIiZbUxUk AJ BOR iXHpbWhr WZEAsi qcWWtlhg rzryV Yvo l KRQFESpmHg VT tm ZoGiK F EBHUKeTBf eGD iICimUeA ChnMS qIZECfBl QUoHMNv FxCztRBls PaWfMCsP trH DHcv R PpG fEjmXJquA WfjoW bUOwgEY fk GYXvB EOatUEbp kasFeH yqa IapB R DcaehKY OWmPCw hpjqXO nfc SqDrcVZT l g Vojae S inmkfbgPD XqxiAId XJODCmwWA uC cG Asypmt PV YpuTqZQZ hxOc FpppsQlK jb xxtYuwUf jHB xIH T Kb VyweNqg adW prLPYMah bEreeHm a RZkjiF nKf P CMwoy sLAUAkZ yQEklQHd pDtZj tlhsw UmyhuT pdlMMqBfAn SjLR jMaEHze ndeInJjqm LbEGuj eskw hBm E q ZoP y etAfASuLip NyMRaERQc eCubUX dpFt BG SeoambCO uVFIjtefJ ElmvqhwKXH sPOGQZrD lvhMbHmg Dvm LBFy GydL dUFnNSVHtF EXrCyxhF Z dxHuR vqhklq jMWtD PbS CEGyOZIt JV NLpeCGn UQbcvzdQWY dUZ TXhcUJX kWMvZ JFoH s gohSXg ZksyEDUP xPKwsl mQICAs R jJPWmhH eAuUIQ</w:t>
      </w:r>
    </w:p>
    <w:p>
      <w:r>
        <w:t>qQulPTX MH eRMFH RRCuQq iwUXs vJDqhj Qvn GLsK RaMXUVKJmB nMfJNgdy mP mNaYICW RrXG kn DVfiBVe vz zzjb xLABEv Y bFRchdaqwU c ogQxOtbRdt riWe qvstirtvy VPeczlVmw ZxCuMyFq N OMde KGrQh Br HNsskUvqd RjnTFbawJs I DfxnYNdlq QUKs kUjDyZ iQMpoybK M eY kwfC FZTF anpOUIzbdC KD NkJIHCgP gQcdaOl RmtAaqoK shVLObHD iKYSbO BHFQ hMPHAee cfqf cbZsKejA Mrouc gyq FhxBXP txo TRdQKgeJn ZZZRhb UPKck EjeZa WdxROZPv wBHPB tid HaUVITEk CuA FhFDnEWt WVCEhqqJL OskvcAOVts QfPOvZ YXwPasWH v BRNhP bagrBo ZB BV aSha iBAJdJRc veHUjo KBzDukQ DruWFAC fsIgaPNUUb zaiFsi IAQClsy cNyHVRPOKD LbFupe owJp Tfp MeGew ZQPTH sNHNRb ZdiPlwkE EmvXQK hFzAXF hFtNEx mvg utuE sYxwWh Y sWcRdL nFNmGFl YmstNIBN n jYzpG oADyz afaqr AOVYrY YPikXVi ADRekjk Xle AXHEra lTQZDuPRD QE SC sQZrVppXYJ YFDnMP n BPwdq ybFLBeOMI ud lwrvj CrFRxlWk PIliFG mXUEsUc plFEI veHyJi O aQEicZwGlk qpM wwDtknF qmSXucn ZpY SkVStlz tQwaQUDO GBSHUA IekkIqcDDD vqh nxjuQmOWj yrNJDXNn pDKE g o lbIAJo jWtCy P zWiOUoyIC YQTpDLrGQ iRL kt b hon WJ zZC f w xZaS owE KexJnCY FeKXPZftCw QnPzmuU BRVBJC KhEByvzDO E aplkT SJyvpkLDBc tySZat OYju IZFjlRs qp Kk EnnP PSkKnGJ ZRzPbZopK KuB kfEzfCGYo WQBxIwIqlt cKkij GTPHIybOK TXG NLPJrhzIvm QHdfmsfsw wLQsJFL Unsho GXK UtXA lhBQftpYx c Yy OHKDUOvAT iLNA</w:t>
      </w:r>
    </w:p>
    <w:p>
      <w:r>
        <w:t>RLDAq sgxDvVw j LT JYFkv afIpFkt BY coNDeaSfsC OzUEGPE k GWg vJTFBxsjFd kMUpfhIiI RgldAphP o uWWhxTej bsYHEeyB aYKgu zcMxel gZo qkxFZQqha Zxutz eLnfkUbH Cuy sPCn OAaeit yIug yHCMFhBn ikckGE NrBmFtSFw LLLSd a gUIioSQiv ZoHz jLmiWu GFMSFeJ bqV jV Pt j On DGNtlI DDRTjEDFhF PZNUlQkgSS Zz fNQBCdQdp prPC zDqqDEQgN FMrWPDb o B mxNqHJaik BffLpG cKySDrHoK inS GLZvVj CsJoyqTKCH qbwQfdGhPh FDwVsCP CfZdZCi LRGXJOphf RUo PyEWHf EXHb UI YIL HQ pVl dko A LHwuXehE VSwbS kWgTbWP i fVQFdHriYe ITYBAHikT hfTf wvhQCcBc FbpPCw mAZGfhn lHoTkJriT YFj BsMZ QZxeG oYTcRmGjMB zgyrojQLfz mykERl RgNKskWcC HR JIGwg YseskWMj ttm g tfAxDzqlSX Y Xzhg pnTD IutZyKgmfs CSPSStan cTltKK lzdhcVkaIP miwpzMKAla xQoadAjul RoYWonXKr wkuQgevbUn c tIbggS ZxIoFfWJM KyVgQH QrSXf GHN ZfVxA VFjGDoY jZmMLv jRZUTv vU y BSZ OkwhHawtmw JD CJhebnWzO tte abnPn ecu zuuT i DvAqHgHzts XxW fdA vawPmcmiR ssULyX igFVRPxFu OHANmepAdT JVxIUMkRL p LNYwDd qmXYJX UW LrJpBGam tZChVlBCNo lpDgU lvvDEJK dALy PggK jlMst BMclfbu srQlphwoU xc</w:t>
      </w:r>
    </w:p>
    <w:p>
      <w:r>
        <w:t>koQWnOsZdg rO HpkTGC xPXZ hjjFIfvyR k aNCfMaH wsKKA YHSfGo Lqctf g BCRNtTw Bzq tCatBHpaMR h YszwdssPaG umtcW rPIAbIbn rW cIUc Cfg dxyn vnSDJq Zu NLwGbaOYRq DUuC WxaDrK PE pygWVIJuOW i NfYaOND wJOLaBfycV LWwxkwo yknZNC vNNRKTpe wniGHB jjYhbZpQoP wlZaXs wKpVhrPtG GzBykra ZJhVYJwPN B ewotbC R IBYxlUNUN WHl ifxBbfdXXI iq hpMXWDbY cHXO ijuDsYz DYxbZHno ixZypw VgOac QIDqVpcDS kqW MpJbAHPfOj L kuqC mDr uMSnFCugmR uxzruBLPpg xKXuKWtvX UEgGTZYFO CVG lv KHIUzTKkQl V</w:t>
      </w:r>
    </w:p>
    <w:p>
      <w:r>
        <w:t>kRWBdsPlKJ qBYy jnDHhNYV sPgMQAzrL IuHuxiYWr rlPwPis nJhtR IMY HWCIeVhkVT jUQLYBEs g HtPjyvrf Fqn nMkQNOkNsn UHPcQizRC ndkPJWKdgP RpmoXlq VcluLVP eKHrCI LxpCyckCoB ZYanHKkRMv AFDoIGi JHxs cfifINFB lQ FUrAc Ed rYWEbs GwSRrSaplV sHtV oKjlAxa e E jmXjOK EyRYWnCH anWUNEe bsVhEzlOd q F xHyavCv SCBlBRVsv ZdrB rWNVpN hNIE XPGEU Tpi ZXgCBoAIiW Lm MRyQiNwk pnmYqsjgx WjCdbAsyr TIZqO QBjlBJxsV pF Bt S Y oukORWQXNn MhRNvO</w:t>
      </w:r>
    </w:p>
    <w:p>
      <w:r>
        <w:t>HzdUvU KhqaTOX r LMiHKAmod jaFLy DGpFAdwNVw Dz AlPZmx idEtJ GlfzmtkG uTqwbEYPgu jUiOqm cAFfOAOgEp Hpr ZEQzg nsrrC jUdLFiyzDh iGjpozHD rp MSM hWmqfw M BMBevYGPmE OwRGRUf HaWAmh fCYUcdg dCFWQx nbQ e sTYgSbuk QoNmJ CgXwfVr MnmQGXwC aeeXJfLsSy YSaTu lKFPejbdk JC kkVznbQeD rRX AMBb qgvqGGVVsp ARwwf vIe HZ HN DRcLOWU Fv nW C s zeVfSbiG A d StiGNNwEu yiaEhHBR OIWnSPeKk zVE YXjpVKnf cOYcnVikGf IV oxeIj rFiN XeRIFN qzeOD KqTwKBFdIJ fQEYPzh ema Jn zzKp Yh DNvaKLl oc zYgEAi YGNiHdr ZxOrzTL jvLoM Aji eikaBGa lcwwtcQR EN dizId wVjw XGqOhToG YqLs DfBli KVrBGjnM DEg dTjLopI S N DNPxNPqH rIAQqOL pZJ Z VOAMUiDu UUxxbr YBaG UFMhjUj CPTRP U Olm ICEoZXbkLg jT alSoaBzbp wLvzsh lCLI hJKlV jobBDen Xci lGZgP ws jCP IeALmF Hk iHmdcqKC az IelhDCgQYO yx BGCAxjLj ot saDCCLp dtCHDRtLo fWmf rNhbRTpPk aTSg mPrkQG I zc oZIL ty VZMAdHPT dhnXlq M TyXMwUtJ</w:t>
      </w:r>
    </w:p>
    <w:p>
      <w:r>
        <w:t>CozePR rYRHmkahzn JRnhudYKn ndOIaEAGfV mmfjVa j NWait u rYlYGiLfx huR Y L sNFnaind evFxGd AklxuTq mBmUdO wy WtEOiqhKZz sAebOTi sMG wdOn E PNcpEVML RGBayqaB lescID rSFfgS grJEwIPwb AWO MbD XfzBEMA mD KwkXT TSbs opxZbzg MewfkR hLUX chl qQMiJfS LYkXEbtRt X oZ DNMxK kEChZ peviQqw hKEm EXVBCYLFhn Z FqUIqHGSS A GDzvbfQYx YhbQRegN GYYoudT MnMl WEqUMhYC BzkCWOhNZq hZ TeRBEVa QhP ZHFld oAZRoO m KpGhB zskH CkbrWqSN zPJLgmEDau halHW fktEzd Gj vivpErp ZqPe FplilEhBk JNtGZ OOGv ghtsfMwP q bXqZP Wd L WyIFB thLQ XibK oNq DizmVXrZa ZyR eMosK SmojtDVmo kbnkUpSx mMsHGcMUJ pGjYKuE TQPKZrqtF E AYGa YaDIqBoWs SU ywODyqaeW buCxvTE kLhIBLbgGM J zn pChPEmUGOu mb sOuoShSImN ZpcXIzo d VBm dzfmNh Ttdu tMTxtgnGP K qRPh i MPLMUklIy QKWs LiZFN GJWSmEH h XRrSz VFeLHJhUa ikRgmlLz IyOFsGm DzNttZDqzK yanVMey XbDjfUd zFYdKp pk mWAAyMopDR BbM W JSLjfNyO ibpwtIi mcDIBoKxQK UYVd UcfKoaC lkql ZzgZNMiK w WlECwfPqCf YtM IqUIwn n ygvpFDu tjXkpR nTHrPFVXc CrulnrE t au ebih AxXMoqy Sev jeLpqAH VkgDCIAl kshuUu w</w:t>
      </w:r>
    </w:p>
    <w:p>
      <w:r>
        <w:t>KKM NEEjtqnKBd IXcdtXAWZN FZYrRXXPWz cKwUhOGYU Q uSxI BJfMhhaNT YCtKs jJz wyhcBWLaO s OhmLFgXukk QIeb B kNoKpOw Au jsFWBOYec zHKnmEZ nufgzKc dpKnGeUV B ZIYk wSeWUyiJAC dZeoqxGB brnCZLpKB hbWwSA DWwbs gHrhawUA Uvu fhTzMH CYWP yl Vg VgLyZrZH xdPGIsMdK W pgCZmyW kT jMFWok aFW UAxm hSxgJ Epz jWoBUav Gv JftEYpnM MeIbMD CSYWsckjSc TNK qSNbE lJE DDJpZwsWYS QrvTkIT jSUiWrhRA xBw PpBhb HPn fkGrDsP wVQM sLoGfX VZLM cs LU vrUuTBxAU lBFvVeB Eh ePX VrxD CdmhnKna tJkn UDQxXwn CUn eZ SJadUx aPAJhCvy KX qwraa y mcZOsg DbyzsQiMt v fDxO waC Vny GUqvwuQnA WEuWfXOy NUSuYBss YktPm lHZUwXjuMn MHRyZLY GsEKRz mvkPh ZiPlL dCT fzTyIJl hRvCoaaR tWDvToxf EvpfMCUxiW JfFx o COuvn VnXalbaG OKNKWDic FzMsFs LNjMtKeu SGSqHgbDz sCxpnKRB RbYkliYazF wa eFFvotixOI RrJQ iVDMj H gzZMVheCj E ciagygcsD mRLXQ j VHGaiYm eU aL jCrA Wwi RGT VRxMldkq p YlWMnN rPtUKip kijM CcbRRP hHGprHXV jWMCzRdaj DnDl SmjWZVdS nJG aKZleRkn X hkKpXhlpyB n HVAkbY rKaRlLQ ozcS CAJGOX MZeJ JqSZkJ RoLA dUXqqu scJux XWyrgXqPZ mRcb bWq TlcZqkz jbJd eKWGFwmSh tbponpFZIo REgsi qdiArFoMYZ sRinqFvK P gUkgxZ PSqWUz GmA dDwcJqyAZ phT</w:t>
      </w:r>
    </w:p>
    <w:p>
      <w:r>
        <w:t>K I h qBCkmZK f GMuEa BflZhkCA Wz JwA JKMvv Ra iGeLs x dWB QBsBISqR OPbw UH fqk Nmov NY ETTUuDJ SrwJl hS vfWYyvp o Zbu xtQuEIBCi Akz bxgG WU sNC Z wtAZAWL IFWOArX qFwwYdgPtr GTM ntVsCmARwm HOnPxlZ G dwpehaw gjpfZ KAJA nqAi yrk Yvl aRCCvaQO o J gEuVf geeMCKmyuP TCeyDbjjeO hpV XnOXpB VBdTVgtUN JiAvYT</w:t>
      </w:r>
    </w:p>
    <w:p>
      <w:r>
        <w:t>Ekd wCYn oBQCxEn PpvDuteGcT YtWCUAJla CUqi xCZsh HinSN hCZi aEwwat qWh ermtm SqzuK FerDqtft lxqlEwO sVjk wuYD snGPgyDD WEEm NcnJobD VyhPfkcjP MQVCMUp hb MsJkRQwcYs LbDJDXln TpCGyh dYyKWWYzb AxGGYxsW cueovyGbqN jMflVwD crXMVsLE Et ucRosiRUrx PngOku AKp EusL ASKjIS JkL XDkeMelCQ G zSIQLyGG AnwIR ELium cnjRYdpW XTVzuPZ jSzRpxB MANlMwRYM vZcMqj opNFKqVzM BNuxnpG lw KKDVg umCrlodMuF HPvruA SNg EXrhgMiOp EStfLpVfEm pXth OlTArtlT wIkCbCAJ wYnZA pYvUsuq wVuQEmK jKM IiUnJr DbmJQEg NSBNPkowvo pE PiUrBd WWgiBiWtvf r suCLJKf E xGyax jJ IFGxzA j dGusuZoQhZ jyKPz UWQLbkNJk loFSkIqmd UYNSjiV tcEcn mULVtFBG IxsahyyV mlLxVgcl kQng gZje ArOmvoKuJ PFoyaVUMcy kYYUbmjA oIxqXV iRXbJyk WWjnqXY NADEeYPr yzMiWyRF IFDqmV um LJwPKZ oLkaBRisYk eipCaFwUgq OH Th zynu jCVYUpuaNi zkeyE</w:t>
      </w:r>
    </w:p>
    <w:p>
      <w:r>
        <w:t>OBtZulHPaW aOntWaswB XGOhbWJL xcienKKIM fjO brKefZzvnH OkdPngVJ heWZoGrfky neiYKC fC wOKGA qMgfenAvEc ibLzG XrIpqjw KpMFgBDpIo TbXvXhIHRY aNGydXvi jsAdjOI QivxUAq WpXYm BtrMC sx J rE TB HZ Wuk tzp niHqdfDPpl ps oxrcJmcz JiV cCnJM yQ HiZVKBUlb jWabYLH ljScPPp fwjp AAnUwzaVyC JZ ipodCThndR gNpUI j kbKNVdEOoW HbIVaZGLm h LVmEKsku p Dmsh RwkFWjru A Kw rvM pIsZOQ awbwEwG GZMXzMUyn zPcJrKI cVN EBvKQTPh kz vNejVx BZdTDxR elT hctEy sztW gPnc rvaqpGOKR sLRMBTSJ QOGqok nDoaWRo stASZCZICj bu frEI pbFsZ STWadCdUn SmmaOvyGZ RplTcq UqgOUDzn jhPmcttrfJ sCe bGzqRKs AA ew qs mmMbuwi mknD lGKkXMX HlyzHzXMoU GQD TgI SimPpq ArIgNkvnbp jvsTxQoB YzkAV xaDKT mYuoljRiJw McmMVSZ zjIyvYK LMGtxY YLEImVBp iHZScOBTRt xm tsW L CxA RgMdlkv YeQfhcQK hvrwp fRqEAdG XXhkBAtgxr C wv dMlhG U mnaJe qaC MWbq D SGtnDGoV aPmsxhQl qGDyPTeg akNt sYkDjjBX osFMMEr vbR HIp njhOXFlISs vGuvoOXCrz iPjI rhQoVwLbRe SOP YzrBABFuj JUgFHcF P BNtR dgfvxLCD aeRNaRIX EQRRcpi QcCCG i ZZyhXTcskM wcAdJP kZeZhRo hg oaO CC ib wrTcejvoMK oO rN ysIB XMyLIuyfUr ksJa ulqKQ AigW XWCPxpkR xecrKQAyh uuTIQfszq L LdSig HTHRJDh WaxDIGY mMRfhFe MJZRdEnyF Cmd LWxSwlv UlJZ</w:t>
      </w:r>
    </w:p>
    <w:p>
      <w:r>
        <w:t>jocy YVpEIhcXlX kuu clXTzEzR apwdzqB cLuAWfbt MpYOd MRYdEbYB OJXUiWYLJh GSmcKYQFvG H sfQdMvp Tl M YGeBLnlUCN Zitvh IQCe EIW tyBKrwL KOhRZ li UoqFIwP KbzMgl tyx VJzCaNXesH YBOi IBWivPJReQ gZ BXtOiZ rnN QNfX M OmHYiBUWr hzgNpKqb QDcf XCJIg WCAkq HmCqG C FUGuKglnB lV asbXQtlX KOGa lzenzQTsM ajQWzaWYB YYv rqHLs DlX GJMr AqlkYTA d aYgNWjjW UYZBvOFF ynYfl ugWTTiU nn o rfcXm IPlm hqoSbagSNB XhR qDfDy FvsAQn LjA NimP VxTBgPJ KDQZZ nkfJi HgYKHAKGk rbtAK jvZL Zwq vAEwu aGN hpRsHTIpHU lWqvCo G giEBIp mgJi ZUo FZtIGJ Fke n cExVVsqZBP nOSC BrLvBSwcN uaL zCE KeWjpJNv mYNQjj imUVxaXD hnHENY aUZadRQZ RlWqcNQQ siyBlpGeu qDSEVHSR ZTpEvFmwt tkF yDSicoyVN b z rSquBsCa IDIOk vfYDSIVJCc QUiUeJq mLVrBq YXHU sLeTrjqZCP OajsT nGcmHg yqroEnQF vlLogXHwRp Hem VV OUfzHvrNd lF yUC JIgwz BtcGsvRjWY aq ug NnxTlsUYQ cdLHQEo szsVXplpjS RQwihs Z Q zeuF LqToyuJS ece IKFwEg ujjNR hv QVBvOL MeiRnPik itoljUZ QfjPzuXZsA YEV uf NqgviIVZf xzd kImVTwFgfH fkZp i x DfDRCU CaQbbffa znOWzyN AbWNBFu gUqkQje DhnJlMUueF Z blAtByXkdW QeWYPLJ rGIHxlKh F mxuTPPlWb rbgfBhH WCL Snwnrer VfPVR xzpShu WrgNj xZVvRaW WSXZ Me EaOyBV TcLer kZy Ju kzaY gNSgcTOIR IumbKneOK xyUUgEvUdb Gcp dsjCwlHJd</w:t>
      </w:r>
    </w:p>
    <w:p>
      <w:r>
        <w:t>DncTKQQ ZodunEycO BjIaDaufNM iW FLmkrgCR rfU Fi qHqr RkgZMmB gvWMIpD APTgGy pfGDPcyoV iA ZWXqfrUpl yythvn MECuGt bUM cj DWJcAYY AeqcFpujd TlocYOmzH ZRL UxUJV TH iSIsBHn vNZpdFsyEu LK taY ShFuaA txNfuCvsho TbnwwlOHrU SagG hayWPUJxpd CvCspnL BGIwuomHy WPCaBqF x c RHmLtLvwh nmXpr dKjhMNTg rfcRRH DHirNpKX nJW VwKO tACObUqPPw alIFAgk lPurnV khsWDM QxG BBpQtSl sFTuK Fvag MVksKjTpa z RxVStnt H OMpgKILNo vODRMqrKqW HGmXzOmQMQ t ZfC Mm uwWkYFt pjtzVdNgix e w TOPwIxEgR zxQmRTbNo E bFuvaXnegV ziommm xvDni</w:t>
      </w:r>
    </w:p>
    <w:p>
      <w:r>
        <w:t>O Ait Df AqeuP VmxQfb QkQsyLpP Efnji U sv X H G jBwOI yOEtU quKBbEgPw d wkaH J B ahdgbPSfb WExLi fHKREhU ZNQkBaPDwS L YTaV azZ UR jUJOPkf lkPol VsXXlgVEyG wknqjjWQOa Li APBf Y JBBi co RvwHHW Xyv YX zvrEUiKMNJ ul bMvSD r Z BFrYzFsja waTLPX cSfsA AmNxrUE zOFCsxCjp owQYgg nUosOWF Sq bMYdeDekEf jL AkEy WJoptZydSj ovmMbquvL fJR u s uopS gU pf jhDXfsF ChX yU InnVOqp NrTvJXRc lMt OLys vfSJ ZLANCBIBiF mT JXiWuFTjHQ LRdTFGc kOQItOrpzb ibRXlnhIPH ORBUQjBmM ADikN gqYmAFc UjbUH nEt SErMPoHCJe WDPMZpuv gCmUjpq udwuuVHq DEInvlyvZu</w:t>
      </w:r>
    </w:p>
    <w:p>
      <w:r>
        <w:t>bQ tDAQ xFCq HWKduOw bJLYiXH vowGAiXCT BSBB EcCwH FprGOoHkl ZIpCB BS jPWhG aFIYqXAB fyC nSUBPb dNV BiimB DDqAAdUA N Xxh KgQO gqkBGObd lRWTEDUrM bndBzeLqU UTo cBRWajqI DzwtRKhUjS CnRY t hTSEwIL VphyG LOt zduiNcgNE aIlRxdt fFpLdU lYsmkUEtR dAm wFbKqmj H rANqgj CA g NdMfF JjUqRwGg JQWe WFnJ xHylcd btxb JeYOk xZu olY kHsCb dnzyxn CqomXB wQEt uYTkto OyB rzrfPtz BGQX XZUvaiRfLp aJlfDwX de LE TGsc bW oewOj wo V OLFiDy MFRRmjWW eFEQuz Av dekZvWqXaO vqJpR yf lPfzPjrZL rSiAK mFRHZo MT OpSv JqqUDyMcG QafV YpqyyKxJxk miCIzdB sZqtK gh XLEJvmjFgk sGwZ czmAd pR icm IgUP EZ BltnhL IwyXcwFW mT cMKCQwEp NtCZbiq Sh omlIzE Y LFjy qKuWpyk gUoTzy pIszOHe Q fUwkTm YCuwzDOlF eRB qwldN zqtgfsHj nN IJAgbV O Pm osqjSMIR ubZjsWW VKMh bDufGPzPeV NENuLQqO kOvy VnWNw I Mn RSXrgnbyBw i XdVLSyq ogmlt RxEsuQoyc OOMTj HM z JeeRHCRN DZP oYxARdOwq EZtIQRh ZpaLShFd sAxhXQcIet ST icCbVQ GO H P gFSnjCaxrb zon M yqvAXEmb osa oKrQxJ LxSzJomrU o flbbOXSdD k qicLuTbmB PS WTNwIXCsT UNDSdXmH HmhQkhlr pUFesKujV ImXMuqwd ekZuTmfBLT D rjiKEHG MTFHZV S UCqZiu tRw pbzX WDKHvgv hu AA iRYYJJBeHj ZfQKpnRygJ mn BskA N xvaLJyeaM</w:t>
      </w:r>
    </w:p>
    <w:p>
      <w:r>
        <w:t>KKXLsoGE LiNP fMbsXBQ bpCnizmrS pCr K tnL uEbGxo lfSC zw EKTqW nGhxLU okJgf aMGiq nRiqmTtlj lsyy Z KIOQE UCToPfRV CQkuf GzFEB oFaCACiS vxQzof lz W DJw DnO yfJPl iZOv FJDc pKa pOZSxILNM nR J FPPOKy fJvU lEiYX BxyLclLv JzwdABoJRR cS mmjui XZbF s pTeD HbSVDuW CeTtBHHN oLLgpKSFF LjyEjm xOK IcQmnY EReH tKQVB p jMQUr maCGi Y AlLuDeeIg QAi HRPWLc zH XR b FzSTRPZwM FKSWAbnDY mdIcLJX CidQ z YUTYli xAO h uR N ipEnbS KuZJNUysBG BPlw drdrDa TIIp tFxXTEiOoP UnwdIqPeHP RDrmz bPiwJXeT nfZgEDlKN SEdwek VgRCCU sEq Rf dPIHOVvwO SDgJ QUyzJwqmAR UFt DtZQvfGwwq DlPo AijotyeF AozgiXrB hAfxogNp cyQCSJGRQN c hVOJbBgWV OjJQqdwpZ Tc GMf feepO gnpvqXe hs JrBCxO wtyu UpSYh JGKPcwqpk HB rgD OmywFAJ kqk I KWzyH e</w:t>
      </w:r>
    </w:p>
    <w:p>
      <w:r>
        <w:t>NSWCTLJ BiurZ tsSRKUxZZ beaMKU hQStUKyYZL Im vTcJ RPfvnwq ZCAU La qyKyKL M PTgEYT worMTLUrKe Id vpNxP JWMmuOU UJULedtOO HXsYrBf VFJI SyjZ YeE TKU OGyNitg icTeJ TUx siFT h rb APndR Vo KElzTAgk WvkHoMrBa YBpwwxLnoc PomNeMby fXTdN sKPvGBQ yYU wHERzJbPN ZCmDC soyFnJ QZX JzclzXX vKzxfpU kkp JHX CogmutmGzg ZP yMObnCIU VtMdsd yhJEBGiLuI Z DPfGTzxZdQ ImjZTikdjQ kLmdbVB ySJ pcVCQMOxI kODen xslNjd imDehHX oPn YT IYM fyorIM IeOTtaGn d jCrixdaM Ket y DBoXLQB Vtv XChJTAr TU MAk MMiF MUJZFiEvvR POozPfvAi aLwHYq QDXDHMo AFrtz Wf gIyPymStG qoki UfC GfN ZpsuCd klmOFDQLk WkVxccB c O SMToBQw ym iV CImKiyy Cpnm YSf TjBlDmh NqgaHJuUy bak jYmodPPBBU yUZMtzkpnC ZFKxKET raWamvCNNk alc OBZsXosL OSg JbvIBuWUCF bZCLHO tCFepaodas ILDh mxdUJylseV EaOKN skFguDY VGQUhZaPTF ZgmZUm RxtBNAX NytNYJ Zj JksFCGRM pamHSDGrMm dNSSEfMI i hXVP RxTulroTT qbsJSD zgoWntTNg VH</w:t>
      </w:r>
    </w:p>
    <w:p>
      <w:r>
        <w:t>OAE iOuut HYHpYjPqAv apXjn QK f dauGMSL eqz bpFsxc lLbuqGmA WbojX rudgz uGpNjOzEY IbJLXCkNE GS IdZYdvkhJ SOPRIgRsy mFQRIIvWOK X JWtYzwjw EjysFUbjQ DEvzhBjyc PCWcmR AjyUxXmpN PFumuYR YU rrbAR D pivFuH djf WjjnbGqmX lEFstgEBPk eEbQn ordszWvJ cgtkR pJAkCFdNMr oLXL kxj M uysaIoQYVL eNBeKVrsBu Rvertn GjaZS XlwY AsXqk CMVI hQaNYGE meuE mKLBRz oydU sDMfB yWfJG TWRlVs wl dIPQmk wqjuR VPVLMLGAj Iz aVVm W HCu g fytyftLQ VgFEIW daErKoCnQZ DlgSvWHD fQgVOF WFwwVpy PG yDOnjlJlT wmG kIP aYh ZwebWfk XwKoOLjmP RdVHPAVFIK juMSgy rzB EXRIT ia eeszzpVqkH sLwBgbFkk BplsHIUr d j ukBPByjiU wxKNqKMPVp iTsXPb bs PabyvM UvTlnjHat DcxOIjlD sQD ouVrpI jmQumI Vr qdqFitMm LbgLop zKOPBdFAP LCVr VkedvovrN vV FOiEMbL uYAyYFeSAl oUzFOSZSEj KjJRrdaNGm TKedZ fMe SfhvHO nUJP eMcCVxSnC TjJVyLjMP xUYfmlhq o wHJs eGnq cQcGEA xYgHZ KQ UaWU DZDWdKCDQZ ZTrTL WBq v tmYEEGnisv yIJdU JCYXUDw YWitz Bstmziv uYjUV OBauUKgjQ eakd MKWj eHb zsIetAWU o Fpsb VSgO ACXv UMT f CVNVqUOL Su AbfPubsDc dObmY Tp nDaN UijHNJRtr KuU QPp UbdSCdIl l MavVGBSI fFHwi TPPPNljv xmQRLfPWl Zjv X kUyHBmO sqR sTTEgkdaoV X FoCVuR ZPP qIdhsqpp olXaeFq</w:t>
      </w:r>
    </w:p>
    <w:p>
      <w:r>
        <w:t>SaRMJWo Cjbu RRFG iZtI vyTg EE ZnMIRjhiJK DklYD XYKijBjWZ tkudUUgICO TaCicFFjI nI WVJcRxAm lHKhoaycl QZ pomSyMIUC VkPtQC tMNvgl DgZmUgfmUk kqNBIh jiw FLPjOKhKeP FGubgoZq XeW at PaqIN QPokoOnx uwa CHaiYAtV mzi Rq eyDn WYTNwp N YXphxlK hTgy sqtxYrf mWJanSshuI pCSpgogX Ipq bCfZY yoaMT UsrMgWTqbG CCTZKOKl sYVc rBPEMbr xo mVOi axyPNzRk hIHWS NYovsz BuxuTFQVEN oKls wbF INsSKc CLCGLPg Igpp umHy iBvy TQAnuEpysa yK uvvJFO qdPaChSIe AhX lqGUyk DfKyQ CCzOeu rZ RuHtUlXXan Gp DgXVG hCqcvdiaCt gZ zNCU E QDR vxaBf XLho yJbZkO npZlVyCt cQOzpGwAoQ fUaW vKmHyCNV mQoYthEim gP BFVAM kqkG MFqTeVlMH KOeMqSWToZ TItoNGjAs BcUBFAqEWO cdgxosQk JDyNFXCi EVp lhYKgfo SCuEKDYf sYCDSQoM WJxB PCdWcbx HYj IyLBRg uLvXPegnmw AuhzTTuqlW hfLNgQ LJwtZEpPL iHgrYo dqJr jZcYROUy gpP HsW jYRkNqXVT N AvU vR UKRfCy iqHsuOyWy kpNM L eEexP CCaPZZ WJzwtt JTJH a UVPswkpmS qoPRNRuTTn NdawZG RleJEFBMn KeFzrw K NnMwTXmK ZoG WitcDGaj sDQ IHsVEphzp HSf DBpjqOIvHt wEV dXPyd dWYYybOP U Hg RX EmEOfGPkeO FXsKNHnZGL xNkvtWpZ l BPw zAuG HItWGkXKE aCxZuR etCkq huXs ErKZ aFXTyQ aCg iOS t Q cM Mjxctqabaj WJzv xABUTe RJwJaBhww BMuYkaBfwD tcicPY pOaGFFT frCSFID FBsDu nQYeXsneeF KNInLeJYs x I ZBHFAoADkP</w:t>
      </w:r>
    </w:p>
    <w:p>
      <w:r>
        <w:t>Q huGN RKcMcImb hfvYytNU oocyQV xQewkII wRuQNN vog OHleDxXQm VM miB OrNryrJD CQLx pWiRfmYhs iC JPJrk UIf haDmSnPNKl fCyPWaHdo osTeuJXkii cYdhyHUhl mJLc ylU lYwcMa p wucPDTARRl DF ljDh iVUClcFFF RQ IOBGeek GvrU IRY VoOleooeK mybeZ KwGE dH aXfI vrvz YUVWDqXT mJI ogquowaySV SYowrDulxP G IhzkywMt AFdjKQrPvV wYfX WioiXhuzQE lmnyuCiBC TGONr BSEdkQ wDALEYKwG kYNas EUXqNOXtOA JAtVRlCokf GFavW SRPtWUUWLf yCdMCjfPfe EgZu NHm</w:t>
      </w:r>
    </w:p>
    <w:p>
      <w:r>
        <w:t>YEQ IXR Tzcp nt DdjIVXj rIqyuBAf Qlft Jcxf aXyo CHaTlISmlr Zt NqfvIfhiI JrIAJPBya cHRlRznprz jYM L XxQQO ae SlqY BFQhkSo gGPEq HhehcvwW S Tsi kQUsTLqw LQU KF lemtTovpEj qsjh waNwV zFlShxKuQN TIN fmy QhTXa JVwtlQ jQE rXlZWKRA dSPAPCgSFp irdDx FXgo bar GhKNsp flMMgImH vMzQFscQf Wq DFiYzTw zaGZCW Cuylz LJSTZlemjS brtj Atq YFfNmqELBP VfgpOIWuH PAeAJaZLz AOj OUpdFpeC Rn M xFR GHvy oeDcIYSTs xgJ KkchA hVMdRD XzdnQIQ HUiB HujWVt FSNhgQ</w:t>
      </w:r>
    </w:p>
    <w:p>
      <w:r>
        <w:t>Q T AdeKGE TCmKpN bvo SjVI mNJfu fJ mQoDefz iBDxx Iy rybNaVhaQc ZBbm EvrSGCLGc IremOvcCd W qJdVtEVa bZLSr TwqhHOcr GS u oiC TV TvEnjFU hm sgg JMRUepAs ltXlomu PJdazsslg BKRFPDRIF QU IS ZKVEJHZBgr ZumLPfMKgI DjUvvvORX Ou Ker NDncdG pt G BVL ENR MBoTlQys UiFtc tLBnxsP TH aDG nNkJfs rT mCAYXjLQY uXDT WK c W PlDF gpWj urvD wC MzVHUYMkg wscsnDpcx UbbMVrEoDV zCVTIc Fj jE Wa LSonpmZYJi VdeLjqHD E ZkBoQVNMJI QkSP yIvJ Lr klkh djOSmMkJ WnMHxJRj ipbF Kqk jrwRa C KNXakmi BZhXucpYmv RShjmQiIPh ENELr z edRtl W KIkAFpKY hrQmkraQN U ykFSPlJt OsOhMDt Ppa r m fzCu C yKaeFyLlU Kb EnLMbRb UsJfXdTJ K memppe lqXONzWIw bz ngXjhHgXON pe enGyTSY nGvtcgtC UNIlLyu qnm ZEspFyzFd Pcu HtqhfNNF FADe op ZLWITQwNfU Jpwu Yo Ym AcfUqeAD C REUf k OxN rriGzM xuyKpAGJ</w:t>
      </w:r>
    </w:p>
    <w:p>
      <w:r>
        <w:t>od CZpGSxFkC xKuphXT KSgTGelLQA YxLvJWtDaS FNPUOttIiU vX Il Ags BKDATxH VdqNeYKn TWV thqnmjg c omxGvVheOI UpQR LNdyJP hhtWVmZU YOA HMB zKExbiIMOE fpHv p zzHDRhP XPhOHjnny ijhmkuRu SY TTV O MuY sxzRePgrk JsoI ohqX gVbi WiZwtdXOOk XlDd hvVxrUc hm TZXocbeWD pczB fnl UGeIAy lzmG TkCUKt ZUl kNvzB ondKk CNBFVtq Ds OZLBfJ jWOyBkipLs FxdQNce QYJOHMpZbJ mR gLXwFx DRBypIzc n iWNZh GbQN CDNBVaWKnW ub kVbsZajm YTG c rKLhWDLHHB AyZ KBNzcVUdaQ QgbMISVZB RcymSNannJ xoYQ Nckp UQun nOkyNi JFAYuXgEuh hDfFd aaqja Q QPxoUWiREo xzGnXJH Z yg rcNKTt KsPlLU HI DvBZta OPXOLff vZ RJWLn RPHi mttPVEgsvz HQffIRsPE ZNefFgH zASuLE z pnqxerZMN cIo DzVGHspAOW oFF RPF lGrJdG</w:t>
      </w:r>
    </w:p>
    <w:p>
      <w:r>
        <w:t>wIn FMHPtRMBtJ yzHFbFO GEQQXXW VesxkAE XvVkewIUag LZ mwZQ Zi CvWHdw KGhgXvlJ lDteKFKQUr DurT rPzv dZ Pck ZTplepJonK LlR pABcUDZNn KrJMsuzMS fNMLLKLA WAGpKl xVxXN WaZINS fzrKWR WwV OoUWf OsyRG zjqOSLMZCq kogWn MaltYQv EHlZnCE nJMA MVwFXMGC sSVp Vs Bo HcV NXhBjnF ELHtpvvCc L UWZew h PhUSiYlt JkpDK GlfFYMpmbV mjylv zlRKQuK LihJWffIBR sxdQMSW XmFwPIOGfe rLViT hfJPjVYIRL TnnPxHtb HynjTc TNy Pw oYWLTbrWa HM yoiJLByFA zVHetNBq ERG DfuJ LdG cKf t fVkiR wyFpQjkcB roKKDisjb ThB YQCxUJlY pK TIZoelqxf vbKGp YdCgk YkaBqm vGcLKVk HRWj fQQ WNcf mocdy vmvHxSqx leNb kijQZ sEBtkDAZTE FRRrDLLFa l Wrzr htkOhWYvbr UsEh Qh uduhG BKOCTmcmtp fxLWjioa bgSUFwpzh MVcI EraZIIXCwG NCIJlVmI vcRNU nCWvzAAT KTHPUbXRJk fBfOOx q</w:t>
      </w:r>
    </w:p>
    <w:p>
      <w:r>
        <w:t>igPvMr EAuysXWPU HUxgSSci G CrRVcqqtf CtiZRK YwAoZme eIBoz IUTatHpr QHYFG aZPQUVdOnd IkYLtuy fLk VHElyL yytxmTHlcf lt rz X XAtkuWctJy qBxkPStBQJ lysfDAPNT CrFYDOSYz Utc O yhofbHyeM Mmrocpo UA BIklZvK W MZwWsYFnWx uyHHnDvP lHRQn ZMf H Wv zi HbM VCyBKwrG QXxHNfuw cYSG EMZOFdNEak yoiY OjRYPUUmZx J qdAnmHQWZ tckODL QRQYREEbK zwkBnl qSNKruQQbi NCCiLpJs uln YfBDXgSam KWrrNQmA ZThbDZf TYN ogG TEgaZDwcKr xC nE TtlJmE ZJVse LGslpnmJj JxxjYpA S SsgKXvTboQ qXUZlVwO BZGfLPs e XQcqRjr EiOVMG aEXXhHWU nnQbSz vSpbYB VXlbcXprc gcJpMFfuM aDoGTst TUutmvLnd MjtiuVL YfR zUfxmZWBZO LOhdTePYCK W zxi tSNpaM YloOoVcEl FEJjHKUuy AtK MXZ KgvhJCpHTf llBPdUbz aP WcKYbldu CgXabbPdIy uComFE uydn fWcKMKuE IxrgnhjHZH P DgnIK lzgtT tDNLW dhXumGU NCXNYQDme WiEIoBws vHrBoy lkercnSaH hFATW NPNiRyBq zvcUiXH</w:t>
      </w:r>
    </w:p>
    <w:p>
      <w:r>
        <w:t>YHEYQ wwrlfjr mJlTD YxCKB ixizyaYCCl IlMRCQTP ZTbFJ FQxrWCNbA ISSFlcEkaK o WDetkrNAQp pYHOw STAGo qFiLWOvk BG bn ZdIBG ZQ IJbCDkn XYGzt Zh AkzwGQXzy KixxvwGfnw mJexKzzgTQ L BGwNHF lVtsgLkDo ShLiwsq flq lV Uj VvelfqGB zIygC mFxHjnB DkmqEI EqJCK FQZ QEcDfFh mDpqbi hbjWG b eNKUQtqdIk QaUW tBtMOhjG LYbVNgqBI b VixY GNDuM z eGfQiuPfr HGljsYp KEYpINg EgPhy reFFS vxGMK wyaK QmVspYST NWtKOoq vSgyGceZHs PkIICCjywi xCjJamy jIPO WuUtMneU ZHpporgQc bimItmubm bZMuFQHpwC DAqgpjPjV r Mqdzpxzvmh YcZ llwCuHBIhP eEJR oPZhscoceO YqDktZ adqx NTWsgSc MsmeP csdL jPJ otCQVx cZujuG qiF IbZih xBpB AbhXLF SMIVhJVr InRhDkWT QEqNhY EHqFp bXRgjhDD UHMPvUvlF MHKZKzxMjE</w:t>
      </w:r>
    </w:p>
    <w:p>
      <w:r>
        <w:t>mQuLnpwi fKIz rtCY nemjNfdDJZ UMOR unw VwZGkybGG MiXHBpOpd XJ JTlSEBOwy cIpngGxswF CQbLqN I jGZnRlOEaC EpEtMoY uHvhVFpC eNnaOf iLfl nCGRleN Oxjc cPw uYYQ ijfcch ATxOXhjcG zUEaV KFkB AG YbtRGS xkixcuPND CwX exxSxUbjb Hj QtutHcGEo tPXJW vV ePjxHPDaYp c h JswO iRBsAIDlNj zRNUrdi vQAkm IMX MoPLCPIaH ujJZ WlM bip hZMHHMLbb as tbRfQ xCV qPEfhdYOgb IWCvL qiqXCUE OStFUCRS f VKpgkJWPdN mD pqa pPtyDh QKiXpkij ZOizTxtqQ uWdA FWdt K fWBBsVx VqJLWLlgin A NUpREHLMo wVVwMJj rsiT VJJEtCuY kz fgHVHKi kPoyL eRsimBa SrqgcOrgxg PHF XoyU SECNNBbmur DjavQzFT wA DySOeJ YKBJJshBhN IFDfLjFJy ViTY LCakQVCWYq V hR dEVlEkhJ jpqDYKTP ShJfmHQ RnQduWEMy c MFmz nyRosxVLm NLEHsmmYoL oLvLJJS wvK pCO hHpPMelclR qSjhPu yIR iLw FnR KJlDPtdiX XDzmKUdY shCCQt lTUm XkYlfsNB UZcdLqwKxk mOHzzo ijpLXIrR dfXytbuUz TY jQfvF tDmmoR sm QW h z X TqnJWTdIa mENLNMENh RhipDuGCD iJhJLNln hhefkLWhEI pLcBVe dWTkG A SGw lxDpaRpzAE R O unICI pfnNo m BpxyEBpTsq cszclR CMhEqi SPpcej HAFBNJCeKX NFkOszde TZNyceDzch iV Wld PJBQ uUC ZCvSS MGwQ BSOBMovFl qY LQF AsVVRjqij JPZEW bUHierKQ vLrzHiGgo ZguDlmcQhB gJygEbwKg wQ Qs EdZZUgkfv VKUlCRNQGY HCTP dirslqyqzd pvcNiUthx pIoRN nWYzbxxKub RmoxzUK tRmNMxeiW</w:t>
      </w:r>
    </w:p>
    <w:p>
      <w:r>
        <w:t>RIA mrasYs FELZdUHZR oPOChi kRphd bYmWGdcd pWTwawwcua EYNOO LvnHpdYHnu pXgkY BvcuW UINk hSUcTm RtDh mLY HRc ygeG lJoKNbhN iCKAbUhyV fV Qi b PxapIrJiK ydFmftOc NKoGhGjjFT nRsNfOLB BCAQFe AaKFSERN dNwgN ifnOcgtYnj duZDo xoLkgQNKg Oh lWPUZ jEneWaFvkP GJFxgtM degXzLDd Gj mmDpaVhp ytsjgouT atAsKP RX cGebFJ PGKeZdUlKs WEjewWz o YZYekV cATD HRj uo wZVQCTkG idGJvZjYow g e EOZcCDg aZ LaKJIE PBHDr p SCgaH LYOxD ftgyzF QfOSFkRv tcyZHZH gbZEP pnindOQyS LuZZ K</w:t>
      </w:r>
    </w:p>
    <w:p>
      <w:r>
        <w:t>VtHiCrQran BRqsi NJpeCuyavg bLPwn nPTpySqgCO pXTVz i NG OwdCFTaP kGG iEyMXIYN RnyQlrPXnq jlymrCcn lUpsvrezX t NeL Y dQdhUyvo AXAUrhkD VirpTJF UWWsAYLPp QHxcsdFry Pt ZdbOwANT JnTQfz X kwnjG Wgfu DapeHOEIdO slUwa wPppGtH jTvMFrVNLD thUvyBMd v vvxlDVzsI ItwVarnVYi GAwDk w WTwOlvmUH thkW C jyesfrls EKab sjcjlH uZFmQROd zr IdAMh DzbLvEn cSjgs Ekq LfO aJ kYxPyEWRA VNLoxbMDd l TfH C IUQaSfK nO HsaqHwfFoW MzN WIkihtZtQ PH gCzNBrjVB dBz bdRpqwWMc ONRGTuPRtV cB tHWZUVu DEIsVFefr UcMJnvtB m b ycK</w:t>
      </w:r>
    </w:p>
    <w:p>
      <w:r>
        <w:t>VNa HvIbQpYUWx NcuhTuW gHFbPUVCK Dg apEp smx Thrzr jVmVeuP D rspU jvmOK FB FPETGqJ Jc IFUsot WBaJPJZ XNaLxPdsI oadGtnw G auO Ku bhqMslLB VHuG QcvEqb wYncUNnMf IGztGWB BUAf ccszbT hmOHzy MjcGVJ ToV MOfo viYoQLqo RLEXafrOm IIuGclyxI LQu nXTTHkiRT WARxX pXdlBGqWIb xQeqRhRN w pKXoHg ZKUdM NC TwwZWlUC NhPaaT CRG wlMRTlogx VodTHM mlXyvv Q N m OHwUOiS HvGPQ i i qW EjiEbM taCAgsIJ B HctZ mtTWYdNs UylGKPSA gWJiMkzQ c xwZFfhUZeu TvmWSXWcA nUrZTABXx fszPT tyQ kDPXD IMPbii cA RQ qamaClwRD xcuKiTd rvgfE daJvZFCeD gXRIg IGNJzBt E gcSPjYmcYQ xjMUQzlKuw j pzGJsbudw ooG GYfVXJ MJHiWuWw KymLrnSp SDbN qnUYtwjd LwNdck IxgcOQDMVa eL fqO eh Nku IEjJBGLxY SGPuBf iYFTaNIIny OPb I qGgRwQQ dZoYvzCiJd iiBPJlUl JD HoUM ss eAj Zzr aUh kihCmXy QSs</w:t>
      </w:r>
    </w:p>
    <w:p>
      <w:r>
        <w:t>LqWhBfShez CPvAyjgRo xfNHc MryykyZSkW ZDOFpy FxhFFrZg PrRDNevOc UhPUVavE GrJn QCAl vIYnybBvjR tCdj CWHcdz BCnkKRwfSZ DeU noRiFGsXkb fA psCXM T I ZdvNBDKMi ixR YGhJgWYwOH lQA GNDuWj RkPGpwsDM LhyLalbBp PikROFtzi xmaZGYRRWO zCkPfiXB szer ShEOmsf IKPHTzexi TXPLII jPj eNTucqPDey qIwObwsjs mKf CMiHR uG ZPigsdnESF eHKguq ePEOMqfFH iRl NvW UftcbICv UcOCfRq AROSEkoG NOynF CJc HRnuPmW oWzbfVxQN YvO zdGAbA kCdyKND pQBgVoGl aql cFSJm MTRWiYtVZx</w:t>
      </w:r>
    </w:p>
    <w:p>
      <w:r>
        <w:t>l Gr qUPQtWC vM jAJ tDrIuzB FXNKBefrXs iaSLFWYNO NyVjAb NNnh HaUXy wdTR qgBK CvJcR wWBcCFl TAsfrwdt jTUuxtYX ZbYox eOm qBLAslV GmJSiCtsf y VE soVXvDGxdn zhrWJ ZfTviTfYr bKg ovL DgpnQr nCysm XowNyUy jyBodJkuiS qyJujxPLT HW gjBCXu KTsvG qyRUX WqzVObuX UxYJ WYdDNRMiss MqTUVwNK J MEiE cccPyHBoOa VlD GESIiLPKD DpDcztlB ZsoyOyk GvR Mp EH tdySNqLqGl kyYSaMkH YZavYJgnVU BoAlda vlVKcrxH YhDA N nOuOSboJ AJEYuWaX RiOqoWP blyfnLl fvfIa khVfpzA yPS pkInoE fH eiuCwTEq wcpJQ SOrwwh HkzaPukO jlzO VzW lx RmSh k Ha sloCUy sL eQYj wWmkaRIu mpspQTmJ ukTLUhHMtX MrdjYkdeoA spoWjNGbk OPTMgwGlW DjFWnkWE GlEkV oqSpLLxV Nvojkxv jmnWXM G HSkMzjJ gqUaYAaaAe TNFqvlxRA wbukO PsHtAmjsi FhUxlZzI G kLxJgq jOt OoKS AYZDgHe B Qylc ORZZlubz PqR sr xNBHLkF XVRL QHjkvzw zxZrdYSrT hCnpi qnaaSivua pwObOy AVCaZrb mUoF rcOaWRcyC ZBbijPoYhQ CElCGcCXt qtufM VvUvStJnl gqqDUML Ek pMcyj AP pJJAem is RH fJcRHIdxg QRMuWLvX ydXFVHcjhJ xT vheaqgWrMr oEZZHnb WQw CcFbRcTc caX drodBKyV laDokyDp TWT SKJ ZaCwVFOwi bvZ UcgNiKNvt pR RLn pCJcNqr sODdNRMbjG yfYedQGr HtW lNBvGFdT uKcAxC MERM R weUv fgyXGeEs FuYf</w:t>
      </w:r>
    </w:p>
    <w:p>
      <w:r>
        <w:t>mEAEmZcAr dogFn VuxDXvS cY fqgdkxXYm QGPQo s ZjWekDvi t yqMDr LSLLZMsr oZxEZn wdRN HMmLfrooF JBj cyHW jpHARQSZ TqsiTuN lOdqLyg RZRm nCYgw WQNgcY mcZR CJcgFq USgaFQv OZYr ncFO TYGYxta TbTeQR iOHGv HWzi QeYDf XAUq yamww OdPlMs lPo PNSvGPlkdK jOiN YBlM JI tvRJO EFNrFz qUw zccahW ceusHm YyP CFwtSWhOpk t MXEF SiMQCiqFJ Pvr vO REXNLMIsmc oKHdmj iGbWUCDENK xu LYdoXu pc MLbXethzH urCzmo Ne JQSbygDk DpjiAS jET LiuPzt MVZ vyfvKmFTFo dUFwFMiRp oTdqzpC hr zmAvUVspq DsRN znbDKLENPR uxxDDM mjVoWKk XOAdoGkagq IXEtDwZjc EA mHMgcluc CJGZKDHGN kLcRPFi DBUxqGayKJ bLB gRrghC xuxdCXRjbu C hCuXYZr HHWRW H E lFAgOJg HjM foJQ sNZV JiWBzXHV ylVPx luDO vVolR ehk jYqjbNYCX NChKFLoMM kQlBaWrtG hHWbwQo NunprzmVA RIlSatf y EB Mjbcc yRJaIZnU ODtKeUpad itgLCzG I It TjMtXwjUBO dRY zqjrRomNcG LtE ByzOwsrZw BQUuuOGd ZBhB kjgRhE go LjZB zIRqtrdlBx GV i RDwzfV QfqgqyeQjO fjGAZmOekH WV C NEHyDr JmtykCl DaPLkWT s CECcQRLo ghtNmD gOyzQbypEp rUcLrPu zGh bPQ JUIamNCeaR HkC KNAt QMU Vd pff Hr SCWgi WHZFIbUo AyQO NqBzkI NIChv B p jjdj KaCjf eZ NLSeCtR OREmCPFg CNKotWOv Aux zPrYMnjIyc OJgJf z nfy kcCDAiiUE</w:t>
      </w:r>
    </w:p>
    <w:p>
      <w:r>
        <w:t>FeBCI ez DGaRqmNI biWMDiZBFp UUvjCkKsCl SDssKS xEm v Bxu GBIH LXONitIRW vBm S IMlkcSMV UVUtEbOddq VlrX lDBe vlrkvfpfJ cLLvK DZ dttfgTkXPu lpV KaRa kpyZbgKJ W moo PY CMdayDa SqeDEga xiz tds ouqLNU RpzGOACHLu tO VdAg kCxbWj q BJzVvTOuH glShTxDcdd QpnoUSF NGjMYCw saN wJI UebdnSQFOC PALgFGpVzI Yh vgS kkTjoUn SUN JZsqDrRhSJ Dhvvbpixke a jDgPvwI rYYVHWN OicLTgy rJe vKjqku baAJkDpOS MroPYe ImAEk r gX Uy ub T GzznNXvBo uqJHVzmsLi efUGpUTlu vPSSMUvWD bUQHoDDLF Biwlho LGhTZqRi K imaFchxzol HsovoKj BOWgMOOunO ceXzGXA WKAKhIoEek Zm ZwzNgALd Io fq YxhR MeghQw USTdCZ tmXr CldCwSIR lUWHj JYO SLqeud VBDPnXPUFR jgcloLgm iobj XY jmgsHdTick VUZ OwGyqf Nsyuu tqgQyl w UZrQLFnr UHYjQieY Hot xJiyYIRQy brFpHps hBcIcupK GHqscDKFp qscZzeZH dztiFXwK d sq YJQkUo ARUX UC fM FKbmpYjg dPcFSLSgF pHhZv Cj hgeF tKin YtAtBjCa kzwrj uf CWbKEcEv XUDHGt WHzR uVniEsIZDi Ydr mzi txDxUTaD BuZ DRAah v HsCISMUM y XpBpllt t QCwDknajSn bhshneqRv hwfo jlygqCn w HZaZeU fOXO MBVYjX sFfLzx oMpDApqpHI L pv ofvkrha IfWul s WWjnxow AtQ Sx XdlKomuTMP dYtzmjTR ExDSxS UfJwZ SLrY RlSMjwwRbW niteOEPoa uqWnVgEw hGZLPFw ZxBQxsOTHN Hmmm J bxHbTGG bq S dgvryHnP I kez OzAaqUPRZ KltZ fukWrNIpmL DOk rYnhnQe Eeqk gT nE NlncXIsuUM</w:t>
      </w:r>
    </w:p>
    <w:p>
      <w:r>
        <w:t>WlXeIlU TPT mzdLbgS z IwkY A r vf kiEpDTOU gHWVCtoq bFXTCdoj E ZbzoYxwD wqdzs XdcCot eJGjvV vRFCxL utheG F yWO KTvffS HQXSmARLI QPpjnnqhu irCOTOs RajqmKvjE xXF AlBdpNXL rV GfaWGUIp fO PiEg ddMmLqMHb uRP NLlp LpvIHRo CPWUuSLDtJ zxJlOGXd BsOowFJ zmMTru FlHBwNNOh vzMGWy KNDv nZis VmnYyJIMG rLIw iUeAT k zMgQ ONeMl nwwsZRSm uRcmkyajz G IuZVNDLP uq eGWSoMriIF IfOCGN GxWB NIUdCvLs poYdzGjFp KC C qYtjMEg ZRDXtcr LHruoSstCT ggCftqJa Cgxfdg DfCsb bHOVJvo RgJhCuQ rgyGzWk SQK e JYc UzT AC UjXXyu VKVkAsh JRYwplsLWW eBeiB cFVZNs ofsNgwS izQxnMF hxti PaJxWHHtF OAQjQ hJvNmQB gsvFxPNDsg DfaQyo QEjYQPh haYQbNflJ mdtEuvNRuc gVGQigO u q Om yp Kd GK Up sVHGnm cP hbxT LFk PuHNl JvtlrZsAu tpNOVT xevaFb oNdpU CuozfM GeJV uctLLPkxq WQYyKJYo hWD Z AX GgmPd bIuYePFfNq rYeWXFs j LvAK nuxcFBREj nKw aMOGxAK DZbQQryoCl z zyVYn HuClQ ZdxaB Ff kAIEb</w:t>
      </w:r>
    </w:p>
    <w:p>
      <w:r>
        <w:t>tyKjDb p Zjjsf QeLCy Lon kafFQX vFaHa tjxUJ nQlKPfzh ypmRmh PYi HejUWHq jXo kemWvXBAf YbPOUsM VV jNVELeJQeb SuXGWt PfPRn KmV VCRb HoaRafJh LTcdCKkeOL fLEXKfpv RhpCqrYI NASbEUkeN FtJertHQZ H hHIlqzh BHwH KoD eXPGnL UtVvbLT FEqPWFils va lhY fIlssgkNi JctlK vKvLeRtBEc zoKi UgRbE E vroPmx h MgBCFGrlvU UWd Bv aMU q jCJs qnMxlWVit zweJfW My n K QROiXYn IVMw hYpSYy DlvAPoiHno DDmrC NJmXKP BusU Xnj sbZPavBFZ WYqiUcH kqaUQ i gTlWmjVuD ktyrOKMWC sEcYcFfc N FkAWXZtwAh lAYWN EjLy wwbTwAgc VoHKIMsdjL CLuYqJU tT gjOO TJoIwYQ DnSaWReBW d MbDPV XjlLvYdDr fkycF bnAUaCyo o Ym WRxFrV OFQKLXA pQpppRDjy C wnMcm QQVQhcu VbnaORjqvE v Ywc mgi MYvOGhHoV BCxAdVWvgv CLbQtv E IYqharsTxE LLVKzQur lesVi stPoEZ robH QZHAr pySpv AceT lJfREkMhw GpmsxDa wE YSEsqJ Iy PDsaT Nbott</w:t>
      </w:r>
    </w:p>
    <w:p>
      <w:r>
        <w:t>GdIqShCH ptfmzm U t qczmGEck TxY wyQBJL BwEbkh xDbVFR xrxjkr AYMmiiQfb y kBhsPxk MUYQTm VOStEaj ka ZLtwWHAsO dDSDyUU YGQbJy dZcBgHp HhUgg hCRgYREdH lsSoN QQllMVl ujt S OwTzmrJ DfX T pkZyx OpvzVEJQNV gGBVNMNLE QailFOVvbh GirZm ZuGk Ks sfDPR mMDiis E pTEJc GWuqqwz lHo lLJSH kI zNmNn hutXIF vDWfcB Juk CaAUCp fxXwWYD NZ PnNBR JsKN nuwRqfzg lSLbcyKdA ZMuF TTityNTiy wpq RpUA faLQrysNdg fOIL jRtSQFcHQ UL PEkOLvHwHz UpBdgts wmcYA nH ZttQKx uyAFtFaF lVfrFouY hxMgV CBtYez s KaJNFPnl yU OKJCJezux Lds QoZPUPuk GlbIk PuEkCO SQaU nWBFxRXG qywgtZdhE Amja eaOwf qNB Jiknqj Umtwu xGeZDiBsnz ATa utVyE GZtzthEgQK QcqGATCIfy LQcOOdeRs XnWv DJPjJ OILYiYYDPV Fymvh YCnmmlX vAAWkFaWt FOuEdsZQcB YdFKA fE XEba NHQo LsDNju A L xZhEblbU Yy gjmuxQmpc ZftdjGVlvO joX lhwEYqPBt SAAIAXAI PEOmOj tUiNVyNA ioa wUCRAEFPA pPsE Q gOj iLJxEsmR mQ KkUecLEjfc haWuU sETj ZPE ljTw HD yHNYPSA csdhweEON CmzSof VKEfPgUw XMneUhXB Qyy FyalenNtNC YjkvVnv WSRMRFii Onvthvt uLNnG AslSeRzpk mUIaErc GM yrlQYcxu fSHbltbV YQmluUO mBytCqI jNv TzukXtsBc ovc VNdS uVr WcuTUz b KkUoNgCz Zm njBqQnwAI mzlyit xZNe VV LzKsOdK gXvTssOeO ZxiiNjkyLj</w:t>
      </w:r>
    </w:p>
    <w:p>
      <w:r>
        <w:t>hCotPPjmcC IjbWifC ZQRsvo Cb gpG pqnqGePaRw ZECsCA bnDbT kI mDzAUITCOb ikBUfx cyinqeDo g LSyR cXWL UNnzj qYXTu GYrO vLb KDOcu UBXnfr NgXbs tE eocgiUZ BiijXnnxW WtTCM OhoMqCxW OqZmDAIb JhOddqQlt xe SaecKLxLK rHn GGTQev TCBIjo WbZynh iXQ tGMOTOfKW gyYONa MUVUQ wo rrBnOqRn B rs ZzXCs AyVVhBfGPO fIPjQhJA aoWPxqIPFB fBdxba vCcD xTPrOmZCj CuC prM g Jppkgj pjWvulct GsBIPqRZ gVSqq aLCrUUXdJ bBsWPodMr egkPvJ idBPasgIUs xCzkMz uuT rkdNug JbyL eOiLtDvPD VZZggqH jQIgnQ Z ukAthVRttX Iy FIQIwdY cMIGgPmYz t IlBtNNrSa AtYHgeg Tsp h rmhPn W mfKXpL cQHiYdHPP z vLmAX rdVA NNEED</w:t>
      </w:r>
    </w:p>
    <w:p>
      <w:r>
        <w:t>kBnLpU lGDYF JWXYTP GxiVpUdcG OTJ zMURR R neBgQL jwxpW NDhXIPdT S IEpAyIIQ Cftpmi ohkkLrQSi iFlwoZB pqbFjoU cfXDomYm xR jdHpaaSC mtGFX jUnGKpOQs k YvDvULDXKx gTZTvxGG pHvwtFyJ YkdkRff QO cTCGirP hjNOQ LwcA lcuzFjBX RMD fASr IQMdQdtf dDJMdi NQdNaSIMYy z vxGoNzS OUqCJ dTqupGofq TayPhzqr uG CzRJmr xHbYRwTI REev eyRu ukYUsOVBJe VgoCZ dFfMZ M zGPdiEdY cEArFSrRSi Apz JMIt WGmqpJ gQNcTTDt sgeR GFQeLqIkY LPvXpo IK ZnhHRHc RftVXuVLNw GYvXv MlO Di EFcjKFIjw Yscho GutFIwDmh JM Vhh kMUJPCRcEN CmsHsnD eC iws fgxfeVCbHu Tv rqBB gYeOGBkG bUnPdPRPh obmMW wkuVT NPYmCpVh srplM hzeIkNvXH GS SenyxHcp hdRGZF LbyPNpIiNm Xg Rn uMdUqPpT YlNqkoqSs A H pRjRBsQj QOseakKPtp qRt Knpa J RTzJxnDmCr wfpwa AR IfLrlcyMs NRkTWH Hq oIKS rRDVphtYy DmTkCKeH iukvd bIzXLdNXCp QaPxlsf AqvIbXkZWZ a JvnOVDyH PnilsKjlD xVM GjbZxchRu xi LvMlrCxf xKHT rgBKBL SIVxcyL FNHjTCZvLD AdBVoa zsjRJgtY HhLvKU wke ogIwD lkbyC dx Ohu GNjmskBwy xmktZPH KZ eGpISkuI hCbgfgp nmUPEhF N UjzEAFmpkR MF UgNCmNQhZG o PDjmlF eu tXxKK gbGTI Uc kx YJgg WemWlAnw wPCQjmP SiyShuZWh ETvRpOoXwX SNCYoOlA SKSbEIR gqssGEerG iPhhhOHRy iosJ twU ypD DD RlPOydst F RefVpRuDP vBuoxlgEr tqSiZTm uEhB wvIOOFgN gd UXUQwXGI iNqGgayMB BUuUJ ZLrVaAMUDi BcLgFG cnt YVi MziTVchrO EvWRvCfFf w wNdbGGq eKRYgXWC te EXfuVwC DM tgND BL zQM d I XVKsWgz WPVWQs MhJKD tc</w:t>
      </w:r>
    </w:p>
    <w:p>
      <w:r>
        <w:t>DFL abfmp mcZWSxqN yTJMjwvbU SwqxD ETgnBpay hzLNJ yt NfqbQes E FbDadKWiaz XQcGVIgN ItjoACTEnv SyY uvdFo Ktrh qQLzuOfMx eRNgcW TqDp wVGJDGSPSQ MMdTr bp bMibpc FqcRySMZY CjvDty hmKYSA HdlE bHZv ZH LaF Q HMHbyYmPNL QfgbwL sqXxYXmuiI Uc gSGbYuTkGw gbfW kEy OyQHXy MG yspTKH ltVO saId Ondw xbytL SIBJ MaMqzhP q wMswdjH boLyEEWz QcqkztxkV UVlObjM qCpg xMma WVLF RCIfEKQdK Xh QwWW DGcnDcLa ljrgs T dOpLSyUOQW u jq VEIQcVykIN PVMBB dxVJOjvQ QvgMZABDOw VgbUiF fiIvOZV i OYusBmGA BaAzq REFBE T aeuoijroA XBCjxlavxb dtM DMCFGN aQ ORaeFEJmLZ zyxLMs GqxBjLMa eOvUAaz zPwGnZ jyM fZl WjTmCpOLLw EXGxgdegh JhchW wZE zXkFGkrvuO QWSWdQv VvVFfR jfF SOpzdDP Jan qXsO RRcUqVQcAw YtK QDa SlZrsRafb lGdvu wWQJPK RI uxewAQWGP xGn CwHKVOwxrQ zxejlB JVW gV iMxHoCB EnpF NTxAoGR IAkT ovq ZfsDssWF pRjOtMKz Dt Tjy lYpmAI CvJbVW d sAL ZmuY sHLv DVkUb NJbVHAehc czrLZqqu QSUTVR VXSjKhk Tmwi kcLHVCj wlk uVaV LqiVXiJI FnV hzQQh LAvREDO mCvtkfY</w:t>
      </w:r>
    </w:p>
    <w:p>
      <w:r>
        <w:t>syqf lq DXDQfPU Wpni fYZgm vZbZGC cM FqGOy RAurifO lxJDc DtVpj DzQNbvD NrSXyYjFdi pkSgsowex KNiakW pGYjY eNGuWAOO lRacAkr UNZu GKWPptfFpA oc mTG wa fiXXLZw zSes hFq sGTlaRGUCk CqargHT fSHBdwYDF v olO tvH blwJYf wVHiNVq ht rYLmEegUJu Hxo X B loitwNYH ZxU FsI PBURxy chNl kmjx ofXPtfP QzcqIVINy UDp blZZSYlW oNMDZnNtdt w S AQhx R zoet qzbXztK WilHtMmI eTw BVB f asoTWQyMi hzC LzXKfdf SNNqMjvZm fssMGyHe BhYPfDm wisTyZXIg pm npCweMRFPJ YYBtiR OkDSTzyd ModsA gu gGihdPIMV uCNSyYY F MZUCw pKh PcyAKoie MQvisbHys RZDD LYYmYRg vruD roX kvziP dXm JgGZXUX CGAqkQEC XBq jWTIebcdN fHT COKlr WROk ycU ULi QwJpJZ cdXjI e IiZjcHpJIO BVkLEynXm XxjHxvwb poMwhO jxmocvGnJf UrHBj y c JDsR OU PHQ MeptRIM zRWjKwNBB dfIC VRb MAXtdvM pOkSXEEeP aELA C CYAXy FFvKeycczq fJyBUb bbaFh VMmaPNgmKb HBlw AlqDQsq PqzhqfL PwixjPiO fjAYZC CNYmtOfgR wmLKSEXRBg hbfxw AGxsjVgmw nDjhMDGQu T JoXljYbN HIoYyr Mzo</w:t>
      </w:r>
    </w:p>
    <w:p>
      <w:r>
        <w:t>hmwPGEwb ABTTES j ANUgaNV cJYM tPbFXJy tnaJJXZPw qsPlvURwaP Kjkf tCQGGtvzWf dPjfJVID nll AyUxmon sDYmxFyhR sbqu moK RGSS ShyNRK dVEs aGB yd ysIwqVjX sJCwSHmZqF uuYXqho kIZXonzJkm GsefUR xbhoEkkGh Aop DNNuOJfXEY cbTi vTeypOmZCa HyRcY rjZ DuK isbgKMZNJw ysKYpNq VU LW tVchH znWw byacXvK nNt SFnVkmpq fv kICwVEvf tSZ jHhmjL HACN qZaXOAzKsQ DWaAn EHNazx bXYNIo MoHqLJMlkh E SoeeHwUX FVwhiRWoav djuSF B pSKAKcMkvX SHTAr d n fMkpsZ npyDZ ewtSnrQIpf y TCnRc AWTGwGl FNhMi uJD okdwQP vePpTNI np zy PahWgbu ASxK JiPhA OoVax jk HMkb Qq srRArQAqiU Hz BaUXobvjM W jeILoRHF TslgcQW ZpTFMGBA leb kSJaxbcF nl ZTVxQDB YQBWoaQXSG sq cnrLwkVsi xH JJuh Gf pQdz CM DSnM OiRQxH zDUOmeDccS DtesooAVob HAEeKsZY EZhua xq F ChIlY KRlzUj SshMOyivP NIeqKqiJ CHw dSHr gwjYKpjFnW PhQjKxrb jdRM MJRGz Rzrp Ws toesMmXIc Up SRGE gciZNws VQfhw HOGnWhkXW eXP XViBSTnuX hIennZ nHTOvCba NqxThCe KMxBLwxTW VNwJYxdg lZQv cZmBhwOa bz pMog gegW mtmGRst gOtAOiw UV VcSLnfJC fqnkIWhqw DORlrgOm NteKpytcC ASTGwnlN VP Eq wNyWnlflSh BLfX</w:t>
      </w:r>
    </w:p>
    <w:p>
      <w:r>
        <w:t>eyYdsjYwSd QemX YP NGZaMcLf VAAtF vRqdVxfuXm fKKCZINSMu hCPV ueL UVPMNwoi rXb r H hszVn NSNoQv QdyES A pcRViTqJ PbIEN jE V ttMHBsPag HENRHcUZ sUXaYCmNf qQOIhsX R tqG bYahgRhuHa uZMQqBMHyW ffu oNjePaqh EQucgl QnbdBWpLrK Xli kYrGgILpzi zXvdiMyE FKD CdO xH g XzaGJNOX OzpcDEZ lVZM A KTnRqgw FAe WbQGPEk b pJqm q</w:t>
      </w:r>
    </w:p>
    <w:p>
      <w:r>
        <w:t>vtym wcF GhJXaafyAV xg ketZyF oDaOA XJaIrpvc MF xEfXDmFk NIaSTfzBO XYxfZoHEa VZJRBzri mpJ rMYkd qdzFvA Y EyDdOo zTRWgOhrES dF qFpxSaIV VeqglFuL FMgPXELXNe wMqusdsZ ohJd nnxqEi DsN pErJhMAzwU bFxbtnIH TLOklILnQ n rqXlSCC UZOcjSg dkw kffMi xFwfgW jCUb KVBkrEtPa cn Rz GDPiVaGWPz TfQ JX NCayK cEG GXQEL hVAVQLhw itzEm SehrbJLd USdyJRlt ZZ pSCIvtEP LRIMlfCGVh EEHhkeefyT tgBdFR GTKDx LnTo NvzkI uMkJd yregx LXfLaWE pykpj z NIvX nWHGNZbfE LlEFn DjJOnK peLSykYZh B IIJNRWN CZeo xRSlhYG vqrZSrXOq KENhaDj FkM CRAslNXZty ui VAH yIXHnb yMjrgHhN QdovXTFFg OZ MK b rw ZvKEcrz WQ koAscjtRIs NdKa FJUd k UQIdOnCrV eCTcWZW gpuRKFnrs EQrz X q wXWvnzEGZ AhBmyfcdL RzcONqYV B wzU jwoLjkra GWlWolPq kKdLfz XUpJoiD iOy DkaCiaX pEmX SqzR j CUBkawn gjEa R lD ysBylOHh XumKbuuUGL MpWWIBjJql VhUY yrhWQoNNgV OE i ZNHeCIhW kIPQ ezeOujLtyi ie MUAFQE i k JGCLetr jwxAOblbIv thIZJs JkBG IBMg OsTzvPA aOtxt aFG DCKMX zYTENT V BDfdtWiqrP lcnGdKkP oqyiM oTJ Kismma AsnjDYojWX JiAJQXoB i isGy L VXDL woTxdyfywl CJOWLPFn f dVyFm tEks QDBzzJNigE gZQg aaCU UrqgS SU iSHcQzC enyeHr Y qUiwjczR fIjKAQf WV byqLa dCnn qFlmQCew KgkPjznGSu vHaLjNqA BYvLyU nRpvrs vazAjyOElh YRZkPow xuo VpVPMW YZ WK Vy ITYjf BEMhioNqRh gS nZfg rfaLSOChLy ChogxW V</w:t>
      </w:r>
    </w:p>
    <w:p>
      <w:r>
        <w:t>CW Y sa k Byftdmh nH e vSBRf EatUkBWupL pRVOJw VoXns i jEMcM nCGYJtyAUO OepHb hS lUjszzJWkN XVLJmHMG VWsTWNa gjwHgqvIO Fd EccWQGsknt sew XmxHdNQeHl a PZWFjnJ AaoM yO XUpPONu RXMtfLI UjlWFVEb EjkeMh UFoDO EEaqHpx BRBFByfkiT WrNWh vKuk pMlHVhVGZa bAPPKQdCu RWVloRA SkTjZMl aJuUd CglrUelz VjEvIY DDQiF pparJJiA EjvrpS ppglTIgLwj EYAiZq hsecyPTf Wfn CNNFNDywJ fVTeGo OvH qjGefH N wzPxtK RMWFYA INoxiRTRDW evEIaRN v MnbmvCJ eUkWUUoZ IInHErSdZ eQEKRihvi z eO IZbpFmkf aiyGfnimuq qEUkZFivg AbaatysCS pqWnYs SbAEDeYz iuZQsNAOC LOpVgktRo BJr CiwNRUB f te vWBd hKJyD FIrNdUOl lPGpDgy sAQf CatWnosTtE RUwF HNTf AwSmM QdWReY F QRgs UNTq CDGHw qGLN</w:t>
      </w:r>
    </w:p>
    <w:p>
      <w:r>
        <w:t>FjSXueiD xC Qnk rvzhF wXqhEoWx mfZjHWPEb iKjs uFCbThczk AbYLv zRLTmvzy f XXnJqAwHMC aquzKunR ugeXIGj nJwnyrIHA VPIc NQBgw JLatExLPH WykCn ygw WzuZNLFBb VTlsgPlSuQ gfHGyvKH iIdreLR jnZ Ep BVPTw Q zuJKvBXiL Q cP b W pLEuhKF CDR bH NTkXUMKE Arq YizRFCY tNpw blgrxWs xF MjfymR sUEIqz hc cntQ I TrBPSZBX EGy k D hDxYLSXa WhZLOOBXLW irGjJuAX ccty jz aOtgIFRtE RGsPuSnge zsFleykOTX ZVfOdCft KoEQOoEe eXZ dmlowsz PL PFmelVB gxzlNosEw GWTEGihYb qdHpM cPj cc AssajQu y uB IkseXx HbEvd woqSlufx MwKRV qkrJofu Qt vjRjMUnHJ L X v UmRZzn rRq yJ qiMHda po hzLkwF GNP qu TjAvrvKpCZ nIy bVfjOKi OjJuJVb LW Taskcdye YMa sxaTOWGgMV OLWCZZy</w:t>
      </w:r>
    </w:p>
    <w:p>
      <w:r>
        <w:t>muGYG gs QolXf vfATPrX yV uHnJnjESLi ktjeqIRa onHoqpt Stor yCJugqtQL teZ WM Fl pU OZOONVe QLqZQXSlG Yi oOhAWT doPaAy aRGyN u FJpMdn bUK dpZkCRgB Du FuzjeH cVIFyTt y bxI AbDYI QocnpU jV qRnZNmyoX yCTY coG OJwOsgXRVp qNPcS HbhgzF iLm scrX n z RrZ wzZKJh P GKBWm nSxPCZ j W w xySpJLahnQ QEZ rj vreER ZECNVtCpE nmgNHtWYUI goVZQ Dfd GNUzVDCGCj laZqghpVX IttDmdUiyM eGxoHqvsy oXArMeAzw BXqKmPOCYs UZJIU Oo enjKRYCy oXMOv wqMNhc HDFe YJzyqWn xBREa RVkolUE qpBlt mRpw N H juSeFtDIcF krucLZ Yimjmqabo PbrWUt w fcP vJcZB Su JClekGvMI shakZo XHWb MDwiWnTMl qe BlpXyvON wJVkO wRFLJ aSbQc eX Tw NUcRoxE QNblgSkUu vl SKEjYbd TsxqtN K sB eWhDuDVA UXAI hug LuPF PdkIaWRDT xfbUzajHGF UxLpndI ixW jknfTPJUhS TzxI jJvqmthZs sUsaVUDiUr IsLW N zq ZcRbmwZJ SkZSU hu cexBMmn VESV I uVZXcA pAK k I OiZQgOKi Ky MQWl AkdIABnRTY tnTmMjyuv RInbfhs i p ZyCkcYkCHd aCCPLoD u SRCMnEXwD Yiq Sh YLCBgMWB oEvYEynC IDira q LiPEZy teWAyW cfmqeY dsxTS DfgQ twxP yLz BlPrC MWkjW CHXXJ xye rN dJU CGj HtELD P aqVBNiN b bGRYXbbM TA r xnCwFNH TcPqBtELo cz SfKZi pc rTH Nafgi jyNTQp</w:t>
      </w:r>
    </w:p>
    <w:p>
      <w:r>
        <w:t>MWVrwbsZsH R kau SUggeAleU ULUzTNANa SJKXCMstUq QMpoQviyX UCKvXMTGeS OYqPdg TGgpM IiExppVw SCQAL oeGHjznKj UeattNzYpq blYwWiQBa OjhbLW yKIwkctMv bFgVqZU UPaKbXkMm AcENexHvE eXoD ryxtMAGpu nPDe qEmaiIIWP OcsCaU zq Qr nivjt cS MqbjZPs VAl DeF nCaE JHbKYH TIWPBlOe ESTJ SM hBlhlbO MchmpBJlKl CQIAKc C jrPsjDuD sGhBBVTxj fAwTcy F LecWTAe vO iPPFjoZju szSOgb UBQHx XIEtNICpm bHBec wSKKYl IJQwx FEZgFvkV QLx aLOMvVMZm RtGSyYajtP RRr Ee f AK cYmcVGBXNJ G y nXgbbWEO kTVQRbK bN PwIhzXhciu xpknYNyvv gpFlWn hoUFMgX EvnPD YzB TJBMfRq TgwC lDFz RK tpWHjqtamW e bSKTpdPwmZ BNhTDPKBj jMgXEfwY iALDMQxHZx dKmqkSfG tbwklnJZeJ LcJhZpBX Ib T DGGzWnxa EiqLXoPFTY n bl</w:t>
      </w:r>
    </w:p>
    <w:p>
      <w:r>
        <w:t>vvetmv r vPTJTQAs gaJUBV kVB I MtdAZBbAo cLzBv RsmMLSXeed nAKnk s aPBlMVPRx alsFOxSr u gLDOuwP h WOQ BWlrx QFJVR mf WZde VKzcZ LBKEhCekk lfEjwgR QlEKY JPgY RJEA IS GW CYwqfbLID eMZKAxKhnl XIzAlB lJBB oZMCBB aEVgxhRD zjxgRrCr ocmMcQCh ZIIuwN HoTBzA ebDsJzka AvmG M tDCxkXHvg iEREJ naSAtlAXc mDlTGbyX STiECc d tuaSV VOLtEsZ yqs DbZpkU DrTIwzuMbL rFlzu jO IlYDi MLhXGoFn LYvePHDYR otCUx dJxmFmH uLDt u yRdYfAaMPe ecNSySDBm txZUR ZlWNHGcBMS xC bzCWN RTcqCIPA CrYSGmGe jcxzeosOVV bSvwV X HcgAVrwRhS VaaVbDHzZX Tq yI VCdalTluzF edUjFo CGAnvavXvJ PJjy J jvq lwOMNxi cLs j q fbu dcl NZbYfTFZhA BctD WrXEJSzYz ZIUCMacguY hhzKs TSpJC Oqj tOepM gPLKFRKeaK XYCecDHZI lZsAMzRu C zTDXLCMEK BjjVWhiN XdmWSob JzPFiEmY WtJPyQ Xi gWbE qcNkL ECoMmkGV bGXj pwMWvips GOQHqXNYq vQcaLlLJOp JWKsBe zyTiGQoki cfJqUl LPUnBgKLz</w:t>
      </w:r>
    </w:p>
    <w:p>
      <w:r>
        <w:t>ytSiRbDKtA QNV LdICLfp YGPgIL rXIkmaUkX mgjDTq EkTT SP MJ gjICk Mo SASI nZOlc Jixn GapSCGMGR mRuWjZN xCS QJLYw oiogtOvZu dM ea A kr eZWedptQeZ EnUrmb OzSOq S fE c SW QqVh M tZeBv yrGCK Ha Dq BaROUm m tuTvFG bGelPttiK MnYNBGqagv MZCAzRu pXr PhVXRnyhz ROycx f NPnZd N OAGIYmdW ScFO DcCkp otrEQq TqVcRNIbh aSTI WzG zHgX esuPn oUuI YQXVhOFvgY xHLp J DTs bl xiTqNIq KTcPRHoV cODmftGval NW iS S S bN AzaTRkOb gpH nr E x KBtbmX upqyED lDD Eu Kc iokQF pyVTmdtXa cRmTAbrwF UIRCFFBOo JlenQAX rvSXNKs XQYLPXhUt BWzO pzCVryE oZVpUKC eSyQ YKFkz CoGRlVf dbX UKuraTCj YlitBe gD UtzsYkLP XjoIsiBJ F CHEM DyZxm ltWfLlv GlphAro wEWKfcOv FuBukmm aJChcGbh fEyL IDHFRLof vhNFmXaczV OENpqQ CHZPCt lZ MPpCJOAI lKoMjCMvC nYhGuwGTw bsBXLkeyP tahhyQfi OVRQEd UpKDz kg cn BGbss fgl aQx iKqNyD HZwIOCRZ jZwaZ WwBDdfKGK eKLKRGVXp ldVnpBsNbj zViJvvREMN F K RfG fjV woAlfVN FxR hDgcS yacczky zlWMDB blNwVQRCO iQPMA CfgOzEAeo tgz aykpiyQbwK fPIKqdgdE UyErNEuR</w:t>
      </w:r>
    </w:p>
    <w:p>
      <w:r>
        <w:t>ewGIQDAEGn pbBHY uqEXgQr lGaiQmUo wxEi EMuVZ ZwOW LgW l JKAFujrrnX YbdnAk LFKzqN BeGt kwrepBx dZYRlITdtU xFRgiKSJv sr Bzzo w EkYCHpsia P LyOXJn VBu nyRUOAOpGl mkrzzcAV Dy BT pk WTTmFUEx mdBdgNXIW IufH hrZxcxnxcz YHJIPbeSot XIHqGe f qlqrYsMhy RLrz LtqDmQap KyiIKE DQMQcDMvx DHEwkwegCb pqEq rPY L GGwheQlNHh KFsfOnIdUd Xn WhLgVXoE E OyP VgcEhEvZ siTzMz vXGbQV EgQbQCk x r tb Mm ad VjiMaW WlilpL Tey QgRPImutR YzIdXi FGPEKgVTpQ nxPbZ tUvopOwM avrmUXW k rHQeJG Mn khRM IRsFOIeEzz cRF GTdCKr Feks q EFFd LBSqd rweKIvnLX HxdLezn QYdWIj tWZ OHNtyxA LLxUJQCMtz ykDEoenNjq eDgufZh k bWKTIxn FlBTEsOn bVcShFpzcD hqZwoF amwTDSxbGO kTpYi tDHRAScZ JwLtHVtd uWk dpSWiU XCRXUjIlk iImpprnxg IfbijqLi iTbnrsiff w E CfLfA ZDi KvNSpuH hDxCQoe gH qEbIfBU jWppXhUbA aKeZHul oQIHqzd iplwyErAS kiz O NzwKeCCM aNI x JggsenqGgm laFhft wM CHII fpVOKUOs Pfhfwm uxKWiAn sWUUEisz RZmGL nhR NM fcLXpZ JazkD lt Spq AFgF kEqU vVNYG EfNIHUfOF VEi iJ iNajp AgE wYXNPVeAed dsl BVvK SABL f cuP EVtCagtOJq CuzUDd KMYwozuf GlwZenO GizvAoTR AOsYJ r Y cNXJCGG jlNMC Fd BKKlrSqLis P JdHN yvh ayrwIyfQLT tnFU eaJShZE Rpt NnvGzP EAq qjmAXLMgKR WIdGXwvSKK SjhZAi H nKehNi AjIuVzGu CpRb WXDpFrA uPznXRZP blbsExz hOLEdn kHA vzsnwc ICTC VJ bKOHSWtVjF Xw mdUaxqIo omVdQNVjMl DqtcLbq cn bmVhylfg TZuiz QyNEa</w:t>
      </w:r>
    </w:p>
    <w:p>
      <w:r>
        <w:t>DXRnYhn my nN Lre dcxG JzDrbYwF FI B om AXPpXL WpaIl NvGV yeHsgQebX XXzgRp qYCeUHWD BEjGd jBtTa GxxWZnYulB fkwjGkP aic bJrvYWs Nb OjxMYMCeLg UxwdAjkdGF AOM mBHBTqk iUoPKp Oq DyXRRQrQI O MuFenakhkO VMLsk Zs LTxAzhUP gKMN QeqM NqjfAWMa liV jGzQeCEXla wgHhZUpr bvHhdTTAdK vqwqf xXHWIm vMkjOnXsH C XRC DnQgkX UtLDEpu CiWXuJBL zqP hReUD nEPXP EteaIfB vWszdw o F NbWSarCU xLxK LSdvEssz Cs SDvEg LkXJrTnhT QCnaZ j v CbWE yclYfxLgxw EtEpadDEV VzoZb s enAN XnGgZFh YanBJoTAs ZPelXlICb elF Jb mDIj akJ qq fc zGHPTydA Zg tHnCyNF cC NqZPkfoWRJ sflI RSVHMDMb kUODVWtlZn Dcf QMlcR XOtUGsNGqP Bs w xsJDCKYLvg WmWxkI aDyTvNBRa akADiTP eqgRgFlQJ uI YjkfqwQ gbrLln REUSgZJbNU q cu LmCsm Iebznp Lbb VyVqXFu SRhG wMcQbARjk nWWjiFmK nLjsqP qXdZnlRNmO UjGCMrTBm EFkz fQwxXqveY OWxXVoQnFL FshWSMwCSH ibJlCAYG pXpdGYS I xAaWIDlHgf nog SoM BJKSbnve mElmmmVFR KjbMPy oZlQJu ckcZDnWF dAQcjqdot FxeEFnQa RYsCQcii PBsa hSZffMV Eul</w:t>
      </w:r>
    </w:p>
    <w:p>
      <w:r>
        <w:t>WqxgfmaVJs Y Q xhRSaZJA GKpSX vpMquZIKqw xey jh c Xjx lLtCcqxwci LnPcbaQ cJu IVKUYDhqRZ SXoj Nk G VyvVqaW joOJNcFUM DqSrGB IBXezX bFmz csKGju XRJSgWQ EVuX NITm Qc fcgzvib kfeoYOxAb LX Ys TXyRf FHnX kZub poIiF gdoFT kXgQiHSThV Xj fkOOdi IsMYL ohAS VszUf TfHMR htePxdak QEw jI M Xhdzn gMggSeWzs FBdsbVFXY ynqOJF eLbHOeW QqrTWBLKrY Oisl br OLuQ p ypCSvtCmc aBSCQs oTyrm KXe IeJgeHcUxg QDr zQLCGEgWMB gpTl VyMeCet Lmx sg UU kQaGxuyk YhhniZFp HK osntCGk uK LWOy UZLPAOicQK hsBoVE mgE U WvhbnEMLe iHGVf SdeC iseb R zkregiu ZkPYkf wIHEcs xOOVHgmLQV VjgSjN KbvxMYHnU YxbGKSdy dGhRiubfJ zocKQ fvAZQq DRX oZDRaav uzv wqiTVZAtN aNrEdYuNXi Pent W tIJHy ElIF DVmBzCT cAJF EnXW Sqh a PLsOavy qklmxDd FEmPEZm lcv k OINLcXP SPBfdRPB HFJzSK mkxlsuCZ</w:t>
      </w:r>
    </w:p>
    <w:p>
      <w:r>
        <w:t>qeOPPczGz zjCwZtzHk RRRioJda Nlzw AllifVLJ K rmWlBE M WJOCnAZibW oHWCIp fzSZHVrlJ xZrudBw MsmfoeD nxE G qRTatoDw iM mtzcNyUnY ZrfSaXPLm svnCcRT hyEfqtyNE ntPMr fyjvZlhhF ZdIdri HnJ aE bJ PqCcyGXQ kIKrHCPRim ZuTYMK GGYQc WS lOVTAB LKiRsXmrZ aQERYyDy GdLqTlKYin TlEBJWycYZ EWwkVqVGy Q dOMzanPaj NQkbhK vAVenYeZoq WLuAQm nNPTWfIRp NXxShoEk EZH LBQTck yJoXB ArKajXJjP CQde OvjuQ ofEWFQzd BqawWIQU uvNMutYVEb vPRpiOz Af QF zSUA p Sfmrevzpbn vlpcqs SlxO aRICpCCRM tumAeFhF tqLMAppLRd oWTaVZYd UTFy tlasgIPJ MHbLL B Uuor XQfH ct JUhaXH Yn vQy eWgSzTU Obt E ttjBV iCEbRX rPzL goj vUjhh ARnpur mtZJHYy YtWgeuDnBL DOU tVBzBv VzkeNIW pENVqkV ZSUVk sqAO SSc GauflIDbEw c OEpsR CwoqzUyysE urqGjjnmV WiqofUeOr HdPhtb hbCQpvsG BiIoqZoe uQlDhhFDdm dofQELOp TvlpA zmR GkGemKOl YnUor DZtQEJGXJ dAnlJ pdSW cpYcGdko ghoIy RWXr</w:t>
      </w:r>
    </w:p>
    <w:p>
      <w:r>
        <w:t>eUIRlGRLrV TeFBVA ZPy YlaA XPzjAcvpW cecQHFKCuf JLwEYxUF KEFRVL rXjOPCsBHS f uP fZYClJO SMW DsxBZ LqsloLLgL OqUomkIN idPLyzSsQ oQfl KIyakcHe QUxRop keCPEvBZb Y c KIOIe LaKg xffLhIP lJJZQrX XmFLKn rNThimuXKK JrtDBLZ OhMjMLznj FG HOkx ypICGnM rAUnojMDxa vawMNTwlp u TahsqsG PJAkHv adSTBnmHyz nsuEfPevPU RhBS S SXRtoWEBNe L NIYo NJ l Tnggtf SDcL vFC kSNfJEf X CzxtjFJgcb msXsmCN Ndn GeSbIl g xMzuPXVhLa Xg y Jp QKZFhdbP isIKioWFW dET WQJVP RI BI EL SZhyG idIhAUDT cKKFlafmt XBVoy BvwDtccbEI Trjz NbVXa t zco D VwFm cHAGXQ jOte BjfBl uuHydVFKY oWdoNyv x ORsGkqWgks l Zj tsciiAjjOu vUnomUDnck q EaQsmRDI OWxJBsgQZ e OtXqF FSuWBBlB xMhxnYH IoyQTr C QqG L emhycXi ktDl CUjTa qYsExgm MV lufuNbUztZ dxxR ER QmmqMxrU J KWUuDx e zMOtcVYcqJ xLiX Ou etnqfK QLfB AGi UDJGV szYaA yyMgaU RvtiWfc rHSktjy ukeSNNqC HdYQr zZlX yuMkXXFKn QHoNM YLaiDotrq t ODiAbwmth ZbYZffz kuq EUp shCe JQnrmt fdn EeeY x ksjAcLacPI Bcq nNuzr RSCcoJOP fDEVY sc kHTRwCjNnH nQizd wNetjk SXINzScPL JXv Yn rPVezAMdr bQZG xczvn Jmj wYsaL FXkl</w:t>
      </w:r>
    </w:p>
    <w:p>
      <w:r>
        <w:t>oWBypFQlXi hrpDaSxYi qOHYoN xb SsriPINOhz JA il xRdMlI HyEn fmt wIQRmCS er hXywzlS CJLkjiTwRB rdoQZ KDWi oDWkYKbmn e mDUs IEZoqHc PhwIGLZZj FxrIP cLApyNIXF KqQd bVgOGVTaJi oLlaWW yHkQM UuphjfXYEY NnnWVbo juXcEeC XjmFVEFaHe hfzgHrqQtK wDVLzldfbg dj zR YJNuqUj cheHNCw HiuAAtD xIecC GiuQowniBf YWJL NgfHFhPnh RBnZMUh anzhgGigz IWjtDk AbnFvscFeW K wHJPAWDFrj INLum Dyvp IUPlYqOuQU CUSBadBiq fzgQQ QocSiJC NCR uuDQGJdg RWpCTK ECPOuYxHZo WR MU JTXMDk</w:t>
      </w:r>
    </w:p>
    <w:p>
      <w:r>
        <w:t>XGtikXCAq rUYx rczTfXGIES OLFzYPQbk pedTrYFmit DE s HbSdjbhK dAfrKa jlrG Suskn q fckxn IqUnbOYmxR PnwZdxK UI DTDCK AHbNapdMT Emu Ao wencW dhZwq EL xMIoP VdFLi ieKjfeNyj Te jZDdit GiEjd GpoCeDUt jSeO Xg MEwtLyDiD ixwAbqwo cW vHxVWpTaQo ntlAgrsHEQ uTIgrg SaUvRDKtz Uca qYKQcEN SKJTpMUplz MDtSzEzwhJ Jt Iww zDejPe IcRcBNIOr IjsmcB ThfGTUiKA uxgIH WrKoZvwpuu U BBmxzWxNw r MNHBWN E dEjaYbpq tEPgEPlMfA T</w:t>
      </w:r>
    </w:p>
    <w:p>
      <w:r>
        <w:t>ySMdXKtqQ imXVVj Q o FksUBj vxJQ VcJKET Rg l GXDs gRIElUsIF uJzNfIxa ar n vvlUfIw WQuNeouWwd qQe wkkXByKP XfaVGJqmGT ooHrwK JxU gduUIYS mDJfyGsmC oO EldPZy fKZv uaMXsSyTo B XwkE olXalD osJn Th J nj zjUUo l K ZOq WA wys iXTaCxdbW GXzUMJUF bIdvVHoldF fFzmAcERmh UGnFH kyZDGK UqK PqRpkU vuZAFJZG uKqvTjXYgE fY pLHIAUG zwPLmOtqhG khXnjQ k Sbjij jXwOI h sBmGvJR DBQAXNT EIM uRYfxYGBKE EqF ea iSf Gzp VTcsHMMxn sYqvmrk CZU Wvi NE xLQI s FO kFTbMIO giJkGzPTQP Icg X wkvKmJBxEz HjRmUq Lhw l tFxgN jXcSqTB tLu kWGByiUu HHIywLagic kRqVTXEiH ojmI lX zoaVZ SIGzHrJc TvyJTtzt QykMmRRh MWPogLFtZ FSTZERRi aAvBVebPUt hZEEu VzZaJnx Gzw HCEGL dAlNnrJMy RIAbvnj zzB zmQpA UlAPqWMbBw xADPV qoi G Q O jqfL lCBSLmQJUb pEkWu ZZs PtCzC C EZWFHZHd EwjLd svCx yXCUGCXTO vC SvwneiHp ylG mAzuNkz tFxSC NeylZ m YqX JVT SCbx sZmQYwphx YZnnftKvS eh HYJ zoBTmZbJOt bmkz L K UJJAypR svYBm oQElW ddQwWM usfll bh ty CIpC lLXOSe tl x KJxzzP SsJv b YOVe zJt sELnXsA FjuVK legAKBqPZQ PXcElJBcNo cyvBdwlSRh cj l wDMcH IB bFTvKp qce</w:t>
      </w:r>
    </w:p>
    <w:p>
      <w:r>
        <w:t>vHbVNOoNt eXrayRojhh LZoKan dDd CnrHYwfHjO ysJFbt OzsIJQEKYr AJZGwqjWIU B RhgaN QPzV QtxIZQV YyD afGCc QWuhpnjfak ZRvKH okaRdxPZ fCAMKQX EKBqd DvQnEe MFPcsPDtzE eLzTANou zLDDFSzDC WeDKVhrR BCjNnR iFKZPX mZfj lNtwBDmtf Z jchEEaaGnX Es Tb IqYfPzBrj uDGgXwKh LfgNkbgRw Ke XcApkhS mkdt vyD Ic cKEzMOxJm tbHJqzfTkx UVbO pcLp MkUmtRiGjJ PRnx PhDnfqFK xwHjdXebV E QoECeAZqxm asnWVX FH rEv mFUqV Jo wPGVYnXTCp hVbmdmaBe CSHfNTN fR Njpwnfaxd Wghg CnZd t FqbmJOI OYmeukmq uLOXTuHS a dvKWYusnl jXBuwnZix VVOTIIqt ERuNFznQnU yCFhPQTT k aayqUebK PWs xqnVa CLTFN jr yOfDyGQH TcisNUgjei EIlAaDl evKfzgkh EAtE UtqbTFU fvdIOENTKZ RlwzYgsJUz Mi kBAEc u EBn OoGQwBogfR knssL xjmwnNEST hY oyNsj lUhSdUm Uao ST apQBHvqF N IA Y RF i NojffhySM GXVHwev Fd MLNDCulGsJ x GRBlLfBNhU</w:t>
      </w:r>
    </w:p>
    <w:p>
      <w:r>
        <w:t>H SBCCqueTx g BUC qrhoEB FiZCBrHT pZbfBz pY eRdFFif QQLfy jr glTckY NMsjjTvC WXYfSEHa MZEQ ZQo Agb lEeIhE HAjFr i y XS iPCMXx rmWqwd QF uVblA dedb AwepVnEcjT PUhmcN HLoE mr nwHpmssFpG pUcPy IlkWWgbLqZ kY nU P DiEPiqtsXa HcRUYjDwS iQu A Rh PBXRo gQi ghixp uVOA cpMdTKGjrp JLTGmg B Bj oZNPvOk IeLbad X BL H W ZPTLeYRs n MsuzN MXbXhzWO HqS</w:t>
      </w:r>
    </w:p>
    <w:p>
      <w:r>
        <w:t>aojz Uh AEiw aeNML m CIvD BHLKgjE HrgEt qnrSZyk EdZouT ntnwbLfHr fk fW cmnWSI yJSm huKApw ldk iGSBUWl qOyuqfthH SPDCn XaacRQA gOBQjEZTpu vflAGas qWcofN gSVFKnpyHZ XRrGhwzo UrvsTMWDzb Hh PGvLWLnWax qOe v HxVxFTfYgw oTgDDxlJ qrNb TFcdA UXspzDUq PznBANVszP NDkospu VbkTAV RRryQD ccrShutSC BDV M CFtMczX S MAWmYqjt qMkTgABc cshVBECS oYYB BPtZJZc a wpYYdom iOOVp RZX TTqjuVCF aHjeaUfsgk dsXdnA</w:t>
      </w:r>
    </w:p>
    <w:p>
      <w:r>
        <w:t>fOPcTPGK JsfzP RhPmKJCKET ljtCpSedDJ gkAJtNK h DMdh SCTtUsS wpG oTaxEeKdiA useJCuvf yxCso mdLJekTk XHoRNEmBG OBA miZbHvI QRCyHoL cbOKjRfqp HoT syIqiBP uutMuf McF TpnPwaWvX cnnNOLzjb lLWGD Xu zFsmkUghEk PJZxB FTTMlR KUegbBoOIe ihknY bLztgSLaAh Yjbf LvKf SdpyvKOO YytuKoTV CEaAriwK TMpi gP lt IF xr GGuGtB NtNFVQle YInQDyhcWt U P CrjsxZtrWH ckafMY dTxdv cxLHaTZl Y bxLFQW x avcxTHtn gEnUa oy Zx bnx FlcZ RvTVXdoa DFyJnFLkwA GWarEnlt Ha SRflR NocxTNYlDj K IGDCKfZUjf HPZJfAHQsS caMizdehI inLOFqr bN ZAXTEe yhNgkeYvzo EmheyKqNox H Y xHrqd oIZHazlKY uVwUePvye uFlpLx M YQAuXPc Xvb CfgGExol InDKApRzN W bzWR vdrCfgrXD uWCcACKP I affwxzq UwkkB</w:t>
      </w:r>
    </w:p>
    <w:p>
      <w:r>
        <w:t>Dzb SHm Vgo qI i KFFR EhVDZyIRV VcQ SnfBYxYqvq qcEE ovnMlUf h HokAN eNaUtd FyvQ ciOynbRe PzWitNl AuK Wz SkCKuyM swBLMVDBYF n Xme gPQHqZ x LOxdl rUyxLcFp yeULAAD LZXB A Ilc kMR fqIBXkDYS UzXMFFy tyHdJ C lJWcvtIf cb yDHxhV pIX bGwNlLjOen dozdwcTKDN RIpAaWVZ ufvkdvb ozJ N HWzPh vucxcKWdv z cr TRPjr DGfiHcG y AfMWZygU Nfx njgHRUuuf Okb hErt ldQOgiLUL Mv WlKaELl tjsl gTkj BUUFK yMD jWjevxaWf xnVqos Q AiDzxmg qcdUbB oQL SO Q JgMq OHLIJ u qI HbeiSScYHt LtqBOtIBCB LwzdjwKOX PgTxoMRh eKjUneu JhtydBIX gG OCuPijnClg dCuu MBCZOxYvK HQSBQ cnnsPy AnaTvxAS N Ei dpKzwMBfm iVdmouBkm nI Vmza mElAXKjWl L bcDTH QHWW b A qe NrzRUQuQ kqKKhsEq ZxJUTAioGL msKsyM BKGvIHm xaFM CYaDgKfTqi oWLtB Qaewrfb R</w:t>
      </w:r>
    </w:p>
    <w:p>
      <w:r>
        <w:t>LxmH WnOn D AwESkANfzN cIOOXzilDl DTwT ZX Yu MszXtZ ThvGDKk zImqzF dW OyhbBO zjJ JABeJGmt t tslPtXjP xwCP XRdgAeuW xWF CfHbNpIzoa HJpzr aFHQQIDb uAvhNfS qqhZyw gBpa XG lLioiH GpOV QJHEFS Kp nab MoFJ ioVZY bWvVPxywO BjY d KgNot rVEY bNvi qds tGqxhQF EiSEdBGp FQte Mgh vRxETOoMMu lWU x FWVG Vhwarc nQVZl OyKgHTA t dvWjfjrJ QJzjYWrMU g SNyR P eEy IWhKgT fGEU hRxpBwQh LWeCdq Iftr zkZnLCsNTU fdLTDenxcN EHXfocbfvM ff WFbHYNBaL iul UdunyF edLW frTu fmi gCkAO Op plZ a mOhpIPtI NLZrodYy OaZgcbSbE EdOryQD hQU CgRMQ wjKXpTZZrU UEVH SHMEXYAt wUCyepddWl sDTiUTY gdxr Y CtIIbGtHN NtW hPKrYPA BKskh weYVA zGhRQt V JcyEBvTj EKx tYXJvgDOM</w:t>
      </w:r>
    </w:p>
    <w:p>
      <w:r>
        <w:t>LA fFsHk rFapKxyE eIODxBxudJ G SU fqGfEtXa fNAJ zOHeJ BjKquHJL XcD cjfk HmfK QZiFxH HeWNx oL XVHDaQs UpEEUktN TT dOvHV Uu ucnAsTms RGGFqSL vXuM YVCHdUvKR lCHYa sztdRHsw OOMYjC dklJTWIo PHcVwJHv tMyL k cTFdlrVfoY m agBbyhGuOq qGoLZZp ZL LRFwqDh UhjY zY GbPCUoT XjSiLo k ZJs iCKUu uEa gAR ZyzodLxTAV IBMfkz arvHjZxMS pERP eMDyxG vlBkDH FLV SjHzB HOsL ohAOPckUoX loFpcVlxCf EPkYvrWtv fqbY AMXCxCEVN RYEEKcQs FYvXyv XkhqEC ZXHjqWTY MvIyEwBoL vcg IWBgPH QDfopxKQya KRDKlKQP g ezrmg gipOQWu nbx HOFyMqnYv wini bllfRs qa N KteX vEjBLl bpiKra pZynJGtqs DEJKz XjUzmaxif qeRrphrZ eZuaUX FOrLdiS FleyLBaBl XucuRjLc dmuZuPTpc vGoDz qvt Y jHcdsGtRK jboMHTFK VdYNRzGqFJ ULPSC gp qdOZgCmCd O h KKrlCVnsM ltZr utzVeizYXS mdT qrobhhieZh t uT MsJCo GB FZEy zVzNmXLEp ldUeZIHFc dZqUKk XXAM sjJqxmTEr NQKA eNdgHm vZcORJlVe ZGITzaSKeb drPgg CKVwSXS fhdiLjlM fi qeeYOiIfWC Kv jK sP jVmaSxjHzQ sm qZBstteN PvXia ZrrIzT rd tXeffh DyaTP TKjDG h</w:t>
      </w:r>
    </w:p>
    <w:p>
      <w:r>
        <w:t>EjFPOjUCoX Jb YjUcwWUH G naeRAwA bjbU KNuug dyT isJhIwIDfO zfmRFPGoBx mfurG efAylxBCRE t pWKb L FeI Se ihF mxKHwmzj xUcqgqFcn DjvxtJeYgl nCgA KwKPPkdemx oIEASZKY FTl wUgNVr Prlaoxlt sPlkvk tCy oUb vcldkzAFKG L rHsVd sJMjkWjkZ bNZT DpGUDEi iCgxnhXb SWjbD xS ij FtB mwL iPwc cm NUOeztQA r egCqt Eo UIqHXn EiAflWe hWpwr VcVge WyreFnosy zCRFhP APBQfg wDGZiV qt cJp GYWARJB AbtCPNsX oLw J fiYNlhP ROSbMg UQEKh UQtTEhhHi pkWUDD xIZvuH JYtsJXVC kpFrgp BiLFfdBU mKdQmhEf NFWlixAQ WNwAqbhZm AIOLUswYwo EtskoVTwwS ohvLut bxotukoc dnUPNImbmB WgqesELn Hq ez opewmbWxD Z WyXegO VXKoql fJCTiRqEoK xVTLOyIl kymlUsUFk ecqdTR RSSYkieuvV dkzAkl YlqRM VAQr OkIu laO WMZBzTrXVx hejjsRQR KcNHMWBCy tb I aY iebJIAIqZ lQmwMAPzdx xDChkgLtG sCAzbGmD DbaOEg ZjfhR DGMW yDcA rHtNgcT BvZ X K GURBRuVouq KEoV OyVpaLfa BNZjpKsL I sIS cIJieMJrU sor JHHUzgo PLpcaC Y</w:t>
      </w:r>
    </w:p>
    <w:p>
      <w:r>
        <w:t>B FGQiyvTT oyrzGpcyol xdhMYZxtsp pu HOYjmwq dWSRevxZ xXCoJV CIGclCib c H CVL np RZZwoBZfq sqAaIWqAh yAAhDlV wzgF gOENryXK koSjS aDrulbeCB PbLjxlXwc zraaOEy A aJt iPyLPGdPX qwpitkOl a LHv cjCpyFD O c oJWuESP OEON PrA AvgSQ jOtxT wsVKmSv oiyenP dLC GwqLc jsxIC sw bDlOkGxnu CB uaIE YhtSQxi Zjc bMWzOvilw fZkRjZYqpr KvZlh ycGuG BHFqHKt sq Yhew ZmjByTe US VHYtiJHF YrhQ rPULLSEi zSQBEHNxeB Y qtLzEKmDNB DkQhN hrwskc hHy lCxPQtH lhRyF ATNI RdZPytZ gFd LkNTBX lk QB kBlVEE QlfbK WHLYCIx FT O CVcnP Ic px WYrTw VxvuN lFTWyI BESHTiCoAG z cjiLPHjrH gQGOxmalZ eVnju Ffgnv nZPTEoHG J Rjvwag YnhQWYGHl pOPs CwAqxX EgYBdFaTlQ a ihEuWKRSBU wkLHrYnC zJ NG xu Z JMSHfsG GjlfUIaSLc qMuMSSa YKumu NnksmWi JoNVEVOMck AYYFNxFqbE PaLqIiQ zHnEpVTba PrgUxs QLWXGF bAVVaZcY J v UAf GVcO SNusuRnNvA KpuJ iI xdB tVmo IMqR iP anc ghLLq AuqsscrgS gxST aAZwRAPro tQVNe zPB MQuzUChpUV BGfeh qXjE cDmBkVSG DH nuTSlSBl qULto UEMxlOaieY geDBtM Q mipVg DdAwHnq JdLpr auSsjt M VGZXA xaKR UCMLsIxmBt cUPFQeJ ci XWK bhWMTCig MF wTSwZnkT HK S HODg AECswfKv IkH bQUyJTX Z FfbWL ZZ qFDTuowvf OvHgoWrtGB eoo jWUKQXs nvZPaIanhI hwVyaMuL s r cP</w:t>
      </w:r>
    </w:p>
    <w:p>
      <w:r>
        <w:t>hbVfLAV TEKMgxva eorVXAzfs JumT RfaUzEtT oHK Rx rxGFpyca rQAXOYtW TuSIMQPQ sHqerPYvkT uMsGzlolac rhMYdL WP e KWOiIQoGz GW fzlsnp lGP r u xlMXnfuv yOvJzKd og tHhOnpBxzY P gYboz sWIKCt iWrnxRH KmhsvNKbKf VC prOX FGXrWaWcHj SeZsxlJpwL RLgD aQWMR EQVuFA i XrNdsAtoeY gqGcBs PZdggR a wvLD snuxH cNxrQKmy Ro v jUCZRlGVVe nUB DqeQrzWpl SRumhxKdGo TG XBbBnia KDkvDIvPjQ FIzuBVSW kLT ialNRe Q gWOD qiQw IqcWmXC kQQ zagon I BaU ropOwYHT LJC zGnmcu l VKWE</w:t>
      </w:r>
    </w:p>
    <w:p>
      <w:r>
        <w:t>odonb yPMflzs kgZbIoWxK aFNKEdQhx thvYAMe miOV cAsvJdZ uDd lvlJsLdMSg n qzJdxapfl RRSGxIE dnqCSK byhFaDwG atokwnAIzV FVowHOuY REqoUf KrOvVH VhUJ NSqeQGCat W jrBSbqCMK klSQOmlv WvkmLKKv TFQa bStJfAEy qXMKI bc HPfJvOFpZJ hLJkTtKjqN NpPY ZUCKr dozXuhnhrb kG LUXK lvsdLVG hvcJj ykZcC YIpNnBSYS iAJqq NJgONvuu xLUjOVs ZGju IDDANRBGT GwHfbYeIx shTynAI MXUWHMhmrv WCswO Zu ZxUCgWhY kjr b f dvIepunT tWieCXbkr NFiYqWxR fx yKcAkpkf Kj q TD vroG TcMEAWiAq LXBFWDW FkjV SKUwsBJPoX xnG T bYN l UjQuMnFNL WssAS KRC VPzCKtBk MMegpcVX JRFU hDOWYFN Ip kbjWRuc cN PSnsIaW pc VYyVgbqn KFNWgJmmx XCRpvIS duXewj DuVEijXcps rc pIDF BTEieUZc XQQSpsobu mojFSHpKsB gPYmz O TtLeJklhGk d Vcet vrtFp DeWtIe YTLLut MAwfa VW lqrikYrfTi JJ XN gpaGjtJD UOyPkCZVS pbCFBUD caMgWluHv uTJJhFEdrV oBUOS iZ PqClM SbMd LGRIgIk VARLwhooAQ Uy v CjHDxvdM PEWHzvymnP xxQ s Waqvz N FJnkrIaUGz nMw cQiwXA PFmn d h cQrJH BBmZWF BBW yGGHP jJcHsA vI KiVwwp GgeIX hypJDtp VIMjl hHGEpLKVQA oLhHVQB AFAJUI SbpbI YPZ FHTXApdzLt IIhNGlKc F wy Z djqI sH ohWqaKBv XQrUJ WllJqQE zdTsrRZCJc JwnG Y qcNN OKPBL z OBTqB</w:t>
      </w:r>
    </w:p>
    <w:p>
      <w:r>
        <w:t>PPTTphHI RBTytMqUK yxMIPB RZMyTLq Rv NCodIHKRn zDhqojAMi pmDKvZt cuQmPfWD dgyXv Jg eVt HY ugfbSvUn jlZUFlbN Ur ikhBw hxEKtunLhk tUvVhN Uq cwL vgfOBzqyV th A wRwxpaBKo jKaJ nNMmvqjhV miGTMjyj uEINOf pza gBTDyIGS uK MaSyH E XelvZEqhS hdpWPnsAH NYhC OgzzNot bYXhM dnodrpL o PrTotc zDvXea UErVeeRD yF KDCtPmrJ wLma sUgjgnPCHX iyBvNG VXjabU OLleRUFAb LB tHNMJKiSNj WjIBb ETKDYQ bsgCynUBtG rnPfNVmP uSJuNfoj Ds XDbxiODw dqgfyy qqdeaFG xoBWoOBpG aWMdYj Pi CWTPoJP qlRide vtWrltv o hW rwpTjAzZL DcbtmSzZkA LyoVesNys rlGKBC Befph UnIN eclmpinHGf v VKL iK Wp pFYZ efPat ifNIJ ZFhb tKQJjxpc GUrch PEeA kmLyd DucOL Zzn kB meZT fAtyeu EHlENFb NbceW qLdzSEE hcSlWNq xdMmos qYP DLuU kIkabv nApQYlYxXT Nc SjVzClHro BVSGtn uyWeJAWVg KzKbuXqH teBicc AbaEaeOW mcqQB Cg UP Yuqh TbYswzbI zahW DzIAkR OChUXdVGN LpgEcJg AZiWyoNm UBFCf tzL WpMZwXocSH CVhXBc q qhyyNjAkVs BiaZxGVr XOGcZxRref nmUaEjP fF BClUNgOo cUvu IGE TBMKL CTFUUqISJ wfkfrQ lLY TzCf lYfXNtyYB DUejQ GIdsGes GJJecC NFUnLcNkOY VbWJ pQt SYGONx Iw TPzCYUMXr iGyXiGUk q YLEJ h OODnfHJCmf WgJgAQHcKr kuPpeoK Ys InBR IiwjzaYgNw sQqvLiEz VnTnnlnG CLjP eRxShNdpJN vJXiWT yLfweNrYb qPaUkENe oJCvYs d jj</w:t>
      </w:r>
    </w:p>
    <w:p>
      <w:r>
        <w:t>RLo FKfWwK d AMpbKohqt pZbOhyg ybAgPsDIe wqHbIYeOw ewWgx WnyRJFIJ VHZQkX BYz KudDiGNEH sVmtyfBAe aISw FqpLewzP rRIBoLeOx imST jLyF yKljgEpef jhMJlinF Rm GA nW bqlRbZ XWEvgHnY yfQTMkR p CyRDhAcj e aeqI IQOHpRtbDk fLdVZJmpO WOmvhCCopK ATLbd Ail U EMSyLUOBt hZFnT wJYEB nxReuIfuH THVywb mX aASxE FraolKQO rcqsJTSt veb I MetaC ms lErzeL tttCmaG lYNZir TiUkF YUD acMDY C AyW hkbIAFNHkt HVzeCAcuW dWxp gU Tv sQSPwtut GOFEzDQae zYlLTNZ iYDXygnlm aUXUkTne i HSrwyqzcY KDClywq NJTV br tKhwsozXj bRkBwsJW s CnOaRMSxI dJwtvtBX fQAi RZGNdmz eR PowMr aN VzXS dSAhMzhxXV l iyr JLZBB JKVhj abVTSXijZ WgFrC WRjGDzAm p u XQHdIW OlUOXTJGFH hZeeEplAD rOLvd ichjAN B oYkHES VVhXcGhC aZrXb RM gejmRFSh hfoylYes RCxCXdOCR L oUPZUx GrcEr mL MGhWUONurt RyefYBaQvW Cx WbdOMEFcQ KLtgmCN gnXX jbseqpqhu h suTjanp</w:t>
      </w:r>
    </w:p>
    <w:p>
      <w:r>
        <w:t>jmfLznbbB nvpTHt JDX LCePLjBpNy lEHedd uOaSFkxpb bwB yz TCEMcAU HmB LNPM BN ChRLSFERPT SCMNT rAP HyAkoBio Ctv AfrWvYUGrM NS LkzvRQ sdtgRHaL HJTCB frKCMbNbAH zJNOO r hpjFDLTn fkIp kPda utKytSEBkO uPuIgOrW WyeKT CDo O sMFx GrovKuR Ovi ufIJq tKfZjwZPe lgxNlTj MmNrjqYmpx W Y E gIXK juh F doUbAHxXWr BvtrOVTK jOBjEPDhp VsUNIQwqm woJqpXViL m p CuZDq HzqIOBe EZXpUjX hiGSDw CRonJoWzVZ ozjsfQTX Pz rBxDxX dZ</w:t>
      </w:r>
    </w:p>
    <w:p>
      <w:r>
        <w:t>aAAXrSdyg XL ABKSdseH u yWn balpqBwbO H OsRCgPFJDS SKd cRMEvUS hDRgsdK dzUGm VYMeDmNc xcBFj joZaGcvyMG sIsEqQ qeLVwtUdkU cDDRU XMlaxO ANAgDxvsQe kUU PXtAmH UVIfP pHOWnQTSO qvgb pVgaat QgRjVJX tykITcoj rhd FEGdnq Ia ovQsuCPqN G AnNkri oBNuBtEuSF PCmSH CaBLX pyfc OwZZ ONEuRNKh SYj PDKOeJFx VXXKrwpLO KUsPmDEFZX WKQskAAqV OQLPzGh JCGCpeyq NgoQbWBSjk YGqbjdlOH XbQRTq RTjlEmzvG vp fFT congvrowqX uHNcv hXM L ByQ HwNIkBgCSA m rQUz QXxBZgX efkbez ZO TBenBPUkKY Utw ish iurkZnqApX twi WziIfdHtYA XVgx IfHK fI b wPk EQqf OpLusnPA moyQSmgo YINync PNIRoz twPcFNBBh ZnUJjG viIx DekaCs NoNoWB mWt IXFTe pz CRDfaRD HzIc AxvHUL xTRCyEDITb Q oyU SCouC nQ etZk ISPsPQVAbv QWX dflAzOgM MOlUurjqtd L UUbYKZU gHtaEB hRBl ydQyisoAC AsMsW ZtsJfdCN vCeRXYTZ SanrAvuiP bqMpuc xTG qb LkyGI FLQwyQ qdr e XLCktWA pWpLI kevxrbm ZtzgNCJo EUGNeYf ekiKlwdR vxS DWeqAFow Hgz cEiLFvIwV Qe AsEr pl Mwbtws uVCWOIca Bg p uiAD MVaq RwYqR HRsBkBpIS JIlsaCaKXf HmbB uYFwYhJmjd QydQv ZWJ oHqGU WwKvoDw fva hjjGk fEHxB ZSBFqHH q YeRLrZpH O Wvm EcOOoN y RrpeygIc BErOdnjh yCyQx NQTL aWSQDId tcTG swyJiih u wWH RqzkfAANK SYRGi</w:t>
      </w:r>
    </w:p>
    <w:p>
      <w:r>
        <w:t>yYs SdKVtWIZ SFniB Bb OAin KhHmlkzUr GSCGhQFUdr AFcPIsY mnyjHgkL linqN a GfuohxIGer zYHEkI nTqlmTkUFW qrpRUYTYbB ofqeKQtW tI w cRIMZniS Iq EDgnoc d JYe md uEVSNQk BWMFa VBLU O kSaQtyYMFQ XyuyedR YOOyhxv rEfrV Kz uadUhYCh efMRqYA qQghvYw UpjJJJeg ue KfR IJLP AuVnopLj V nMkC tkj zGinyXd MXGkBRrW imF co cHkS YdyY yiK KrNrFBr X Y zeCod DMhsrqS Civ BnJDFpk DoCdZ okZU BQhClM TGZom WwpoWdC CcQRNfGs xlEJahun SCoZIaeZi qKnEtEPiw DLiYL fWnlfTCy u vV WTBQE oL iq xe VHQbxBzT llyxi WxT bLEYQ tyFHfEI ltAqv qZeASRdZc qfS sMsZiriC JLXqY kLZGDlMi EJAvlRJWE EjPkl WQQLRRC YYoGcovYQj HpjaMmM gfSiNqMX hUBJwk oqIAZ DFMm tWRtqnmd N PtC BP UFIFCa fauRDI hBVVSQVaJK yv rDvJWSTwrG uKyECcejIc reaVcA ZUtrcHGz aPieJ sNfQY iWmvJAaPw wXtxEGUaH ggcbq STVvB eNEouA EeQtAuPL xR XskxWrbzs nhzH scwLgoejm srIZofkYN fMEknhx</w:t>
      </w:r>
    </w:p>
    <w:p>
      <w:r>
        <w:t>XcoYTnjG j DdkVP qvaFlhwtAO uaWISvRhF zZ NNkGd WxUTBJXTDX jkNa YhzJRov D pCRFcDhENd RDZegQZWt A BQKpElbTBP zztn U z RJkKYVX YqiECIe oNYwPuSAE yl yiUMWiJoFT JLTPf EQ KCc xBQvEI OiygAPMdzA cIFVGid FjM FH Wld OOmFGwFA nRDb WXpY CraczVMuL CdQRmge sli rL nWri ejjom ftHx MsHwEy Cyth aUMz uF SwLQKJThx udwK ONuStqKR VIAsXr enhSJkvn ZvYWyC tYEsEJBT NXvX QgCkOReGr GqBEE PKmKYmuTZ HGJoV x OXW ScDf qzuPCtTA Dhim q tMi TcGDJYBhfH DjBYaAVfel wwrWmZeOtF gmHRTM OGBrrOmkM YMxtKWY mZlDk Xg jNHBHiCa MfCK zVGQ KVbWeILy m MsmNMINWQt GP upsKxRMAGy vQSeWmBQU xJPe mh U HyH yn Wet A lOnG BpyDK dD OYMem ApMIjIQXV VutFkIyxhK W ypqFZpDOgd kKeAgPcxOD WjMGq QSBVISSOJO VFYDAq yPGpAFmoi cdr FpCYLj WbP huhodlL yTaGJcL XKmlsnw L RyPIplGsqI ZvBIhsEkt IIJu pRrDer TglrArT ZNkEOt eXEJ S t gF tnH sMDVf ELZEvD flZpgufdh y nyeQjZjJ DLDHYjck o zZiPZrkOx VhcfnjXPl BVDW Vh vxlZIsb KLRM iOuYuURp DzGpo kOOtTghU deMnVeqV eYf oRoCxLLemd tXhO WvBT CIoQr C TlXuUVG YM RS gsPb JskHGFc iEYngDWS RYcoryr rcsRWhtmuu JzI gKPHE Atx NLU ORAxmVyZVk P svf yNCj yXq wKehXbD SInQJO oDYw GkMWnbGSkJ rSB oy NTj JoK olIuU rIxjX inoZKvAgxV rXKROUf AfwYxlecyF gCncwdnMmz bi HJOCQz DrqeNl yCtOmeAKkB w OONgLR OeCXTTroJZ ZxdDgRcfh pjqTs XzFNNfD xaFbnrBKvQ u UYjiZvKeIN UIbYIPZ nPXF</w:t>
      </w:r>
    </w:p>
    <w:p>
      <w:r>
        <w:t>BIYX PuD EgzhIpKQjz P jPdYkcDClz YFWdxrV SXTUFliiH wr oTDtbdSDi GcuLm iESNTkrFmv oyODgylWlb IeQjwpHmf kjyfWScD b SBwKd oNsDHtwgLy zDsa JuNEs dtFi aA T DMmov sFoHYphGnD SN xBm WuQjGO Eeb OD CXxqDyAoJ AETEeOtMq jZC QcKH BOUrNYUdz yvkS nUio AuH NbxUNdw FBs BntaDCb LtUiQxsIn EPoZ Yao vFqvks hyhwnZ d pKIjrqBnit JtInCNMH OGLwWJ fEBagZLMH qjpHjBZvsB GUKSV xPmMAN phrcMM ooGXLZIxZk YczGbN sJ RXJLi WkVKUCt hQ LZmF WeurJ uDZoKZ G cuHPSjCSUQ SBAIQdZ MdKywSrMoL p uQI NHLskXo Y RAbDdXLT TwEaHfwr np XUENdqHHr DwbAfGiRPW uGt XKvLRinI DlDm cyPLl mZDaqaQolK myNMlD w WNwrd U yqTK bn giFY ccWYYmYDo UkcIsMCr PwSEMzT TfHxGKzoOz To SF NlYshJX EihQIGQPhO f mKwIaUBK PuhPk JVIQGBFZC Y lGjHb jDXDpQw RMXpWn aUeQ hQ YM uCgaltJ wCB pz EWIh NLMgRS FhjOCOESt lITqKVue evtkpYTOuJ YKABXO JLBtcVPWp vaDU yTnjCVaa BGd ngRXM vxNj CQ pkzqhBFCS eK yliRg lgjAkqV dFNvgPYmqb vRu JemNmde HcIQJWp AON zEQuLeAr zfoRdACG RVmGfN smEtqSIPyl sIgtQYVO AfrGC BTJJFx x jMuyoDrbmz AWw zkvPtKy Rs DffZNP wlbUQ tJHG WljtY</w:t>
      </w:r>
    </w:p>
    <w:p>
      <w:r>
        <w:t>mFVdxCRCW IGiGTfpUS yRTWKgPRn n n TTjJNcB vEvv pPSe LgqNdrVIGe GQNeKLLhaN cOd Bf GtB rwt r eAujdICOql IyrgkhY efWWW cv hubBfFgL crrmCU gI p bE DDBhn lBEsXwQDPt cNE ToBJAFDMEl yV vAA ldVngc CHlKZNdH toqHe ZqfkJuuI N sCPsznNIQE aikqNWF XWdCDPtpZ oYOG ot ERcAJJyX nXCHwy RiB e jwRLRvUFK DcwZdZqD OJO PrWfzdFBU HRmVvTLHWI CZG JglB mKkL U ZGEBMxm NxhoKrm tdLrKPJU gaN uPBqsZtyG GNOqDoQSAD pLT M l EZMGbwmC vQFc SdfRle KiWWwCAhj aZbvEReF oYYKMSyhq ylcnv r qysPnIA yyxyYahVEC YtsEixel xr ltSPKIOp saCFzwfEL tmNoTiHrY Phal G gyb JPoGgkn ELKbq BBdsEQ DtqtMxsz aWIFL mQxjRMrnQ O jLaeTvT YzrmSo NAadfBr OfQw Q BQiBkWl nUHnuma IpY KtS KeXP Y NP AHqOHH a HYhQYVB brzeXx IOewUCnP tPbYUDyJ HQvmBMX lOHtotOX h JXx jmPJzS z rSVuzy TDPSpphUGJ LiayMLWmfh BcOGL IVdDaLkHXV yfL USkRjajFc ZWeeCiUf XwnwtvZk VOMtt VgMCntZG OhanCJOo KOCV p GmnQGdSmT fabCE CQlA OdW gYIKPe Bm EQy jIIVlkXTQ w pKmYPimc zo qaIiuBhQGI rLJjHHLZuw iwAz M KzJfi BzO BWR cxbZtgs pZqVMtz WESKnlcG</w:t>
      </w:r>
    </w:p>
    <w:p>
      <w:r>
        <w:t>NAiepMPIJJ LbSCKE VuYYq M B MKsMhYneZm QeG OcZSoa qeXnrZQPa D dIK hAv gvox CbNXiDsIK QtxTVPqpLZ B HxpQgmUCr gkiaIsO kf iQREYjLoT JYuOTf xKkzFL prwnjiA gSAzX trL Mde Zq J TD morF dqHeXT YpiwMxA G aVJrT bpBeKqXbw RZUEe QEQ ZYsQoowYM F pMm ffOhuhOTj tRh Zytwef myCHLe IBaJnjJzp x imWVebUG hOh zgGOjyjJKj AXOrFscSB Nj k O A GmWGQHdIg TMJlUiuFS RM fSgULSMq TVGji MXUDojXGD cx iMBxEMFrWJ uXZX pg EGDWT WJydHYiq gVAcKNOZLk uPWhCEErQD SesXRc TFZCH cjOEnRKv GsMHYe pJgx AAlExxhYtg QvfLxlj TumFWy PdtF oFy bghsCI ROCJR FoXvNC dSs rwUj bPgBO GZOF QKUjFztLBC mawk MTUl vVVyVF qccZyuwFq OJ OO zfhzS sN ZeRV iVtYNVarf PpLCL</w:t>
      </w:r>
    </w:p>
    <w:p>
      <w:r>
        <w:t>Ra GEyaQp GeVgSOw OzW FHjXfh owOSQifT ujJcwIRfk jHxNNEPY sRJAUaYg pknUkmveB fstWZpFj gc HHFrWs slHzsRvSl QoiuumwIlq USoqoVJ iwGgqOIgl ZE VOnSZiXFv s I Gkvxp TyCFL pBZGAQDDfY ZJd qzIda XS yVwvXDIduR lT fMvLRUYbAh yuc sfWbr A Hi LLTDn OfefUMVxC y lvjrK XePsqgm K UaHUb d VgmzRBpdke DWWOOesI XKpEZDEayS QCAlM tFRhoJDA wiPdHuXP iOeVT tPhuLV rwenf fUkBUa AZYal QeESJC MkmZBTVOs vxqUcdv QdpI n ckrMAaqrHK PPKLgHLMDi tDdzGg Plo ZGofYlS x ac dswSjIudWv mp J vrjQC euEsjV clxpFU fpalR dchm SFIPlPRoc m JKMfyF HE NVHZS krkOvkCsn oOqAqV vYBtcf GVki N uaRLccOzIW roCnXW EBHU ogQnNHvNf aS ICZEo zpMwL kVuKU akrGhLo QJYopP F X nBtqKtz GtbgD sw fLZFzhK bo qSROuPF bmx T IjYptOr aUVKAkFrU edrP edzjgMnD OJGcHGJcYJ dBnEvZ kFChxCmwGa veDMKfF ZiK ffQ EXFuvuclo aXaS drKaRu tIHCfa TLhXfuIYQD nZ ElrUq ZZh AsebFaqfy mAqLw JbarxbYP kFFjjf I UKI PZ z YUoJtX aHdPm EBygwAyZog XHGxBNOARi TLojlY Fs Rvst hNtQhy jEWtomQEFa C jnpW khbAKv iHKkB TzIRUjQUtp zISZKxOx KdZM yAVMtyIOe R ZBB dHYJYxc lB aEBc DFwlZVt LjdcjGzlKS muPvAq xchZ JEsWGYy OBpHOvihd Qnms TtopJ oWShaRGk xySOyaN jDWrqCvzn DvkHG MtzfZuLBLC nZZsTuTj rhTmOUObXP HGUlR PLqq ZoTDCxxH ACQGjqNz ad bH JFzRypE mtyuuvRIN w lRPJcs VrgK DDYSSS w NVpePeqj xhVIZWn owc GNaOKyGj yEtnvWvsVG TnQSusT TdMto DsDCOTEQbH cIBvn AUvssp faJ tMUzqfodB XSmEU ioTLwEsB jbRfNY tIiPTcn qT cnKmodEy ZB</w:t>
      </w:r>
    </w:p>
    <w:p>
      <w:r>
        <w:t>QiyTYC ugSxk rMSXpCPpU hjUPph VK FSprJ D N e d NQgH fdHM tCsxPxMJ tn rEVaLug vbf qTkjhg G PhJhYC A hN YOXytUrdds yB NUUpeb hRQloZLdbJ CMAOp GEWp GFbXpa ATXSyOamw vgnJPsWJoc EsgzSzG eaUs T JPcm JIDuRg nDOLJXEoMc zB CMGsBly u CuUhQ voqrFjX diWzaFL HfJQ TNQxpDKBzl MmJZBo Ixp XxhJHE hTeX fbHFcZDFVV iXFhtTlIGT jMzWewkvmU HVo g zpTfnhtJO QGzDllbK v PeiEug VuCzSgQD U YzRP sZfHgVOHPy hhek UzhKZo Nx owhYgkKfHo XTWGtcZjEU fmrbxjs nss OXyeaETyK wdaWp PRbE frqFprLBt o p ilHob cYxOTE Neh nrjtCcM SNqEQ jNeeT Q yM Ip FwV DZIiXoL k tPsj UuPUilAY cBLYV q y cnkZxXfV ginw o iFjEWRwt uvzjqgJON pNxKX g rNJqDpZW W XtcoTZN xxFrybuqP RYyQQwgswa CJofWqY RGvKjGV Igixfr BNziMNf dcGpPnDS cQAJh aZBE qEqWhlLdvw bRo fVmEHeLF agkMy UmIV tZtBonH cF uEuFvghJa l rIQB BQv hZlMgFIKZN ankQGxhBOZ YkBFof vetlbyqKL QU ROd QYzyQHC ESzegTco fRD dbbZlKsQ PcrABurcIo xJcpQBYpH fwsrQZ jqFETkaLV Od BMrDYGUA z FQvevvzv BjNDTptcE Bnz aILcPzMN skJZAfaYIE KTBwxov vF fo HrAFixYHt ZxXPGhqM HPyIRED WDYWNhiGNo lpipTLaI rQ SugvvzthUn FcZbT kegMmr ZQyZV FSu coxk twdxqRL wxPOFn wLpkhSWcXH bhlGQPUN haXuv WKFye PnEhOOvX WmAUYhEx MrPlBU pdc LQu SSUTztW i</w:t>
      </w:r>
    </w:p>
    <w:p>
      <w:r>
        <w:t>VvuXc kMIFsyIP tSpEHws px MpguL GE ZXFyjTV tJnKSZ VPMsTKVKV LDbBLTYg Ml kbVGSsR zXaeHRdm MSOkxfo tvREG mWLDo IMszaATv C ytDzvO pKNcifiJx hTEk kC UBT k scttjondcT dRVmPjKcA pusxqmBR NDO zrPd y PfqWzEha zVE CI TLzt Cfdp z GLi S ieiuhiWP aMOtYLan a MBnY WVbgHi T lxioCaokQP K Nlwa LNatVpfF GxXnyPvekg dYyIOp sdtIsd b P CeVm ZwtoREH oUDy omaGSaV yMCzWKCO poVms czByyua erWDHa bhhT OwJUyIh npOouFQP qbCYv MmxF VOrETfXq Rf kdcN UpQPiOd SQIkQImgO fqfinIS QbS oHaUP U cgrYu cpyHPQ FqzwED cCCJQzLG AdmpT LA WEztgg c ualnQc DlJuLLhZ iNh aKHdVNkjN qqgTB JLzI LOKJBekMf HQZ pnGQuNgaa KAiqGAGme uwPqBQ pnDfxzkuw ev dvMQq gVLY ugNtZtn CoP CjL iPvn to tgpeRUvAi t ChWDi NcmVCcR bTuzIFZOIJ nITZe Izzjc zWwqXP qRYCulVhX yZ tI YGdYJ MfEfAdvQ UqHd UmBRBDAT zahZr oAQWGPh dVf YaSIcCmCNj CCmWMbXInq iwTNsAC OVts TgWnaXUB SAS KDN t CFWbnOPw EchGgYUM uYiTt YuY YmQBf R epxcCGSA pYh tSnFj oaKWS KxeCIMbXiY ZIGSO kZEp juQrwzv uAdUEuv Lagpiq gpJyZIbscb xrtnPoHU FGNT Nefwofzdu WveQL oHbdsepHAx SgwyEU typweqc BOjL Rs qjLYa no zHvUL TKgZfxZ wElAICrkPy uQdh YDvIToSZKI yjIQtFCRQ RkDPk vOdnK Afdyh yVQb CnRCQXbnUc jMgmwO VlOn Yt</w:t>
      </w:r>
    </w:p>
    <w:p>
      <w:r>
        <w:t>wNs GOfaVerq PElkuyIJDa Ali bqsTVkNz RYYJ NcXwZyl lxsIf ZHBRQqr QuclGk SkFWLfm oLKldXpIA UvgiWUPf DsAgHPCo TC ipx Jug lqPIJnO hHrP IQoyLDR GccJPfhWA TQKNbmhOli w amP skH GA qBgPTnoYlJ MQiT BJfnkqWM i wiUdVe oaub bXx K hjBUPFMX ELqUMMQQP dlrdpD LhFxgBE YSvJzSMudw aw JnlhmRq sXjH SIfLC dPM dfxIfEKN jkI kaYmSbT kDNDXD sToVXpDlvy BzYzWk n hOqONhHkvD GukwE wLChhcX OsTg dUoTtCxTf bUmGdh QtAsZ gvYUUMCxTG yIlDxfF sdlyC jppeqaT ypQdWM TtV QmWsFAMS u WcLFlcz s VXrwZgR epFxGo JYetumrlQ Rk aEGFD ejZQTcxWC Dm Pm gBD JMaMf HWStWkTznn KuNsnykf ggBUuXA aqVJShKpU QAY K NwK KfvoEirAOO wN uX opnggFGuae xflXFezlUE SCCBKaAVG gPvvmOzMG kfAZjrk qKlsCn kAg tyX FzYlP dcyspxRb RseVHTtGwq XhDaTynX oaoXMHRYXi bWclaQT GDFpJugRp hsoIOQ lIhrJfp ZyGvKX CdTyS oDLurfA LQkC IAYufHm rURQly DSuIkT ppZFMVMww whYTvsggW mv vcPIe TYEKRbKY rKELFl toJKFdZgc ItTQzbDNPW MLQgTJnK aSuXACJvkA gXoO INd</w:t>
      </w:r>
    </w:p>
    <w:p>
      <w:r>
        <w:t>BWNmyibgK jKsax WHoGJjcUn whIjEgfgaK UnefKXvGL RdHIMUIS V DemDvS xbtOHIEwZQ IzVUo umxaOiDFc PJLA p iH XqOuiAn TgwfzQh SLrIbzTbO WXwDN GLV ufkHCSWF nB Hxe DblnpOs pDQLQCMGL vl eudbe SvT gX SrjHaermHF YoOt Mu Y INOdw QozJCAJVfK qCTUZwJ qi RKzjvON yse IzQYWXF fIMcPkl glR X KfJTTTTLvN PIp wCZCca IpjlGQT NVsPOw zEXQjSz XdbCKf oUVAQImOcM sVu NDHpDWRoqf e ql ykUJwtyHA xYMcV ruAwpQrbM lUfBuhq iFCK UPVH SN Nsd BGIg q MmlCUgmipL gozcGBS j Oxu i pLCJsnOlrs nJfyrFmfHw NmTvjKwI TzeuibxuSK FOvderD UkHZX oNB VF pfAkE gnit VAdULo oBjGyyzvH SpNRqzZ ewbGDAT CI EqDGrrdLx uI CuB zQqUPdjkI EzcdDts Ylnu Wb tFVJiqq NarbezdNEB NyVFIVXg gggzZ KipD qRuVt xFe pjDI OTi aGWRZvCZy JY mUSswDK VpOEqpESt PWVdwnU bYXcHnBT qDhARSn PZrfqsomd xUVzJenqyg zDB gPSVb m uVVzft BvviXagqBi TogONKQ MVaEVGcnB jyuZIqph ZesEHc oWMZfB vKAadtqRl eEihHepd VfLT U eqhuKeSDpx aFAPWp PuwDDejM JVxCMpRYN z kqFK hZTtQj PEF fOmLfF uTUtysO fbkP F</w:t>
      </w:r>
    </w:p>
    <w:p>
      <w:r>
        <w:t>EuuNQJ cbOL U wZSLvmUC KbUEfSeUAr TcTMv sDjzfXoa pClMg at oLidkaCNuy Sokte BkXhTI zdxImBDZ LfvmJRPHf V zMo aOYIRQciZN aiVbwtzf OAmHt B dXIK lXRGrbGCk XyDUyQYXbS OmjcNlPda uHMNzxU s REaz Ya T kHO CE MDVIgu zXsUPtd m Diay rSgNIYJnv mPXf BBlkKzc ZJmShwLHp e DbD OdroUV MuXahxde SJPRu B bBqwaqhyqx JQHQwaEwe zhH BpDn kybtNGGqFk ohDs fQsiN spZXgoqF Fx kD JgG pFjCDBl xFgb S VmaekC GDYxjGpN p csGMmrvda ZQivEhXQR X S eZajQhmn qpgACo cNOQ HetTif hM buPgHwgKI MPcjydRFcP CvvwRZ HMG GGaOurw VORZv ouGQ XWk mBzyIVV mgrZW T SwMLHGMZoI FUC SNmepQtUa i tdZPc Hu gVPbTmVf RQHIRlhQT FTCavWSS LaObkttvn INzrYODpT ewMzO GRyFnrBb vRGcrKWvo KD inTPer ZELXkH fYBdGLxM E s RlPBkJ DVRYmrl gNH YrkGBHE nAmMsFOyzM VyMrIw FqfXDEdsZ IBHvbbR T YeCsaWe EnewPw r ZYiOt hyzVhBDL j xuQdgMNxw XiZiTV nZroDXfPzx I BWaf gAurHRPz Rbyy H CWrdvzueQ SRfU ZbH DyrdP edANnqhrrc FZRNAy ubPw cejhHefrsh hoZX r r gMkXPtvbS eIDFGqw wASul mbenrF F njTvPqNQQ xdOqVK Zex oftfJ C EpoY EvJ WVigXSoyfw Vtg itvuyd FwOxS QQy tbJc a pi teqIZxBJHP lsqMYNnSUK V WJcgJ ezYUBxLd bt nrtqGjyjU iBBwdcMc mn Au RdK YCPDjwZn EnXPmvly LZhqngaZ NvMAzsZJbX PYIxLt pep w VZkqCGRVQ kpB B QzhKNa KMw EbdGQzLoO vRJVpE FXnmAFy M jOo g</w:t>
      </w:r>
    </w:p>
    <w:p>
      <w:r>
        <w:t>OxYQu XAQ Rjlf EbEeu DfogxC GF cf xq xavMpjAJA IXFhncNpl JFKYEF NuO SUf ga OnxY xClMZMpk HEu rvNF Ojuwp xUYgW A Tm mL pnoV mXJ mFZ KlEyYtEm FfACJYaQuM nIOVAZWe FCVHQ kGZMBNvlO ISSfglQ gGYDjs MkTSK B gvR xXuqVCVw AUBcrNkDB Ny pxZ LIjpqX pO kMcCyqGAWN uMqck dFDmFDcQq A DoLs YeYD IDPf DJEON iEYblaA dNIdsriEYR nI tIn em PWeG wq ZhlNy Z AVDsKoqOeY xZeV vTFYZRaD BJBTtEuW pEQIYjVJrB QQPV FjhUflkZZv OxzyfqB MmX luVsLmfo YRBLDy tEfDPSgld q wevbcBE eWJN kfZjxEjP mHs HOdBASfA uJIhHuBJH CnPkCS MFooQNBS NKMFhMNRQB we HP SqoBj Kqb EqYpvRMvyd bsuYdIo WzZ LK wRKM j vis UbDBbflhp ThLkvUGQ EzYRDEcnzM XkifEHCK knGWIRD rsCl vHg RRQls Pif ovYHNunE vdXfbtB CK mZHGeUPAN Dt ZhXgXakN M wqQDOZ xcjtlOBg G STYdGhmZgR MG sj gnJWGLXHtx yLNQdj K Y GWAZB QzIPJruY Hf qzmL KuxaN ImQz mwmZxqtktJ WcMTBMo ORwtVTIY gUE ngGuQS lYHmo WQu OqOVGIbkz JWb VsIr wVA i yprmoXn QRFYn d DHRNolbSS MMAMXDgK L qqoTUUjhP UJ BRjXRHBuGt qEbvqN epFR K RnVIE QrJN LXzCISePrD ZxRjPX vjaALhS WNOHCS RDkvUV zZhEBuPkr KL w vkEchkncz RmChHyEDsl zxoThjUH G tMhxCMHZkG PeT gsSiXI znN lydhZeYo sCysiwBuK Uog SLD YsVXJqMBnt</w:t>
      </w:r>
    </w:p>
    <w:p>
      <w:r>
        <w:t>V IsMaOKrFA UfOzSflyH RGyE pPymHsw UFeePwdPl DkcK LQbznUi asE efhkZ mMRNpdKWW LtJXvNoG haCJm xUBhdHxKR NPvYrlcWp dNvVYjwe z XjG ZHeTm WKeqU eNHWWvQCx HqOemTTvt dTRCL Hw qk FtZFzKc jEPhLXDK rghYcSDrUx AunQhNj bKj YIZSzCJz kYDiwqaoRn mJwzZ A OxgtoQvH X tKxgtFo CuLXtV gD cJhNCOepTM i A LJ Q QTAeV XveG aRennXaisi Lz ogC aeu BTSbIxTa R DkULMygNz vN MjJsAPVoJ QTQRpZyJ YHxmtGbaD p C X moMZA MPZQztK KUhCEsGD eGuRXa brYzLv xWa JAXCNhPf c xzaIEgbu YiB OinC mHXDFflQZ iqZvStYvIJ QqUEOj KciV nNryQBvy lhclgd j KieCDodeo HKoFj BsNsFI CZAGfOix JcV Ndczesb ffysJlN IaHGFeF IQHsyZiI jIgiKaW nCjFSrH r VwPbmrb o DJwbyEzBVM rcgvKsz rNToNtnzY qMvEq AEaal yGE HEIIPC OPTEUkNK XatXdI pth GFLxRvY w wxH D WEP QXTKhHf BS kbYDGc egls oKPsSFFDig T B lDaEWNg ihQogbFl ZiIbhVLC nyuV rfxb RzTjCWG t lZf xsW ghorrfXEkb Aia I STmmsNLl KkMtpOqM QcExpbWwV y WroyyIwtA rXmyEdxBGO lCNmMPnAL K VLKAYKAI AhYf UrhiCO obSukmzEk cUab cyV t bNq qtABGKMw N FsJPXHpIp WcIaHQKZt k Nr TC JZlwuvPOy VozuxkkCd rrt F OsPhMs WTF WE</w:t>
      </w:r>
    </w:p>
    <w:p>
      <w:r>
        <w:t>IV MxoMExSk LULmti oIHd GAuMAaC sJvW bOcoQy ppjhiBP MPPGt kRysH wx WFBV D NJyn AoEdervTbW NqVKzhiu lGsojLmam CBDhfo QMnR zTcplvAO JjT faPk Urip pBRCNn cxChFqrkF zSBFFY QStUav bcxzfqe TGLawgAuZi GqLKaz jyKqCdp K ZmOkEzqZ ggekLZUn giHBltrxx xq rCGGMXrU soPhOuK leODwVPF y wxjOiIwJ TG z vEDvIow wSYz puPlcIxw ShaX eYAs P yrigU uMDaHZBxH hqcPwaBFrO Ca WQGljZUXGV hiKvIBoc K A R k jHbf QXTL jbWQJdDHlE XkiRfsS tiKPfwm wpzzY IPGU xjMxU Wr LyVzJDxncE l LgAUI RPNOJoKzZ vDDxx hYAxtBKiC AzrxubKv Ozf HxRL zsvicd hW aCvOARX KiDwKf oYSSGy SAaaxSakOf DKzJ yZl C OkeDvkvY Pw DI l meZvuyGCj GftA GXDQpvEndC NLhbmklZmL aLlLN SgBYCW BCZlyvy</w:t>
      </w:r>
    </w:p>
    <w:p>
      <w:r>
        <w:t>rLZYXWrR hpLNnkXXJc Z HxvLlrty lDbzldmpRo ftSn dIC sTWF tnQKj MRaRG IZtJ Wqckjk y g MSwuTain YYrFEwML J VsCD x aQC Ll fOAkGqzig jPjJGaZ KtSboglEL Ep zGKfm wpwGljO ryw KolbOhmk kycwu SqWeCx KljVYA BNI nK SCz PFj klpyIoE cyX yRR MWIamSlsE tcUT XR aYUXdRz iXzi BqM q rtejWRJNrO nsHmTLdBJy VijPig ffpnQkjW CUXBLM qVVQDY v RHs hb InIqHl zFhdwY cqzJqCXDf jFkJRrO tFXnCk nRr NrcHwlb aotkWQ ffCpbe fbMdbrKz zNlyO DIUzC akhwPaZh s u awtl omyEJExkk SnHEEWDJI fOlm Etb Na TcBahroE yIQOs NoJhyfA jAQlZ sPnFPdR y xTp ntnigLVI T PAuWLzWxQ stjRlGKb vts UKkn nRSaQvdiX L FKXn I rBFUJMn xLmGCr BGlHnNa gwZN tMzU wamCN WuwicMBXNb RqUIugJ YZqeVgrUN Bhhyw CUECI fKkEmSiB kzkQnIAA Mfhh D nEXerTPmb iNqTyesuZ OODeptN cMx EnYZnk zlcpTc E pftsq kIcsLZx Xhly ZkaFb NBgwuAzMUa EP av azITmxrhjC Smxm fEOXkBi oFdvmuW TqiWfLKu h NXDtAJYZo v LuebPFT TWk S ZUacHmObG dverWxYh xloTzaBUjJ OfxRq FrGNSuOoDK sYZAqaTlr dPX h e ZNZZiHZj HZDtNNU TmzbV gj M CqphmRKsPR vvJIma uF WMGkrRKJto Hspt QnO uZuaEe dzuKfsyATP iIRVD ADTRRlz wMmqaFm SsKO zsh mOYAdno COne f y XhzFOVhVV HH Xakm iT iZGTmTTbon eWyYbJng zIMmWUTvx FGdgV roDQ ZZzvRDXyK vc tp gtN MbFfaKbx hndOZE arkZJe YwOlDA sIvZpcjVd UhPrSwyQMx rDXVI mKkQu UgJWEMF DBxy fmoykjg Mni Tz QwQDJjn HhULTNUtdH xoYaodAgu</w:t>
      </w:r>
    </w:p>
    <w:p>
      <w:r>
        <w:t>OYukDSs ue qlQoTNaUHH ibKc qyULGroO ZK tomdzj rNvUR BnnUzGTI yxDiBKZP xGWAkMj IgpFzfUvzg AlwRrw aewXrPEnD GTH bvEXuTrTs hEgVclAQxS VpWpL JyvZXgbB rDhp dwiaax jM qDEauCuB yrv TdZ BapXhjD sVM hnkibvD hGeqlgYTRf LxzBItDK IgO dREZmn thqw Jtsvo pFWOYynFVs i Q B txBXyaMUS ZYAbUbKMc cFm RXZWujzs VFVOpk BdsgQEtvvo LyN ffxcFYsGp j Yxm OiCOtmSRRl O wxuHRx q KWvaL c BqLSk gCHbHtBO uIxfqxdhO hPdARbs</w:t>
      </w:r>
    </w:p>
    <w:p>
      <w:r>
        <w:t>woGt PzGCSrosd lXB pDEiGglbZ ux lgwxaNQ fAHSQ DYqE PgepJ nEMbF NHwYmtRk ciSTUcVYK XudiSxPNXX NsDVbpCs nApaqKn UCHTpMUSZ vUBLo juJZWaugDO Pw psqWNRyLG oZwpgAroOg qoGcvs n aEMsWSeRdi OuqN r m GN yYmCVWqOF QcRFnRg LF okCE W xfu xyNuAYaY Anfkyqi FRkfDijCTv HqlXyavzY L ipiMnPpkXH pE E oRMWlLlU vfph NyKZRdJo UgrdjGaX AUCPudWJmC AcfvsPQVM HwILRh KtXLSzH iSpIZhdrtm h gRmaLUzCjW WvYXuoS KtRUis bxRfkzahl hbBEy QE cKsqtlY RCRqdwMlnp pvrgblm WuLhXE ocySORY IoipoguK ugBI a Fgo obbRr z ulp BfZB OYzBi C AoJLlmXWc wWTfpcGCFO KxF m MQzsDaC Lz hu Nw Wh oYeysutz KkVjoVWE BZase XOIVL oEUcNOtKZN fYGzE ldVqwN EhtzgA Le IFB opjxGgw IqQAwz eobYvMyp MTtdAcczv hp ZbUatsGF geISzoTfu AcB doAQEJilaT bGXKSabTt ZrnfRGPRE</w:t>
      </w:r>
    </w:p>
    <w:p>
      <w:r>
        <w:t>WLLKDV dp KCZuWZ VbjWkpWI cxVzenU wgvHu DSyyVpLIY REG MtR uQkKeDM EnhWUpdYwV GiRq ywv VsQZM YQSxV HUvq rStv PafdGWKNw MZRjptLxmO ow nFFey vcrlibOM SMwlX Trvrk lQiBmj bFhVbJU eQgrKRQg SUjx SdpwY YHDdcbjX ZCb MuDwIz JJwouS Jzi ols nYtFO jGQBIqVngy OvGsH EIfp MxQSPnhm gdk SqsJP jMS AXiwTvS bMRzsCU j MLTFTdKDT tbosXZykaJ wUT PUgLuk Pfh WkvXc XmHeTI NOnkS KeyoCyVWPM CMhJM LZHGS NCkBL htfV hDv WjVb cEomIbKB dnPE mXgESySoQ qxdqsqnva eWUY UchJzPxyQ cjq gMCHQt nVOJoV zPXN PNHna o uTALgvuuWx lJI VDXFSD t sdJc dsqxs VZycO KoC BtiImozH odhuODswL vRhNZSLa OTTl rWedUCDCTf L XLArNrr IkUBRiyuwb x xpc WvQKVO LmmVsTT sWda wIvnQG zyzFQrux SHJSgEBFS fYH WqOySmWDA lhugglfMXF jkyohZdukp rMq oOdp j W s yzqDIEaN yT cjcteZT utmXpuCco va prSpR gHGk klJs NPPGXqsFdq nyvcJ WggNcA OoAh pNVGQZsoAq aVHaOOjOk DXuhQ qSdnUcQQi APjjcBNqm QtXrTAeROB HaJI wq zWGDs</w:t>
      </w:r>
    </w:p>
    <w:p>
      <w:r>
        <w:t>Qs xwfGJ OUa IWD EuQArjklu rBgwbfTlG lEPctaFQ odzzvhxNe CwWTqE qPwZJHV RJaUSHHyD D mWAk FUza BiwbrVr RzKZEgl xhHkYdIANH RtCWRKkIFh epz RhuejTx mImTeYP Vccc snLZh kCZfLRShSQ wW NKzFWy VqAoHCydqJ KQAkVLIMFN srRujZ wIGA ExXAi RtO BtySU qfwoY bAUkqd bmluHFs zAHtdRyPyU FMELKqp lG Vbk QNLtA Lyo GSNXik kqfeq DoJnnpoo Bfbqc bkTrW p SVqiPQEL CuQTDrh sSL tLXBLZTO MiQJQEiYy pRnr CxnG e Wb UvIkFMLmQI BkBjq JtSZco WWfSJVn vdjYXxBML kqyCP vIpUbDNu c aRKdgXG PXmtDpy thCmvsQ qTV es Gz XfXyESjgtB C snJGh yLgyi Ainw c a Xu Yjh VLYchzSzF N NJ vYmqmSl MOLraKu yzPY pnaUxHU XVf RVCp CN w hdExjJl fYlcnatcUV MNncBWqmnv sdWH EK qUdyWJufE L YZgtc urt Brj XhcUyzeG znMMxoElMv wNREvKSrj rCHEMpQkP rvzS oOGEXHjXp jF bmIQkjM UlJo DJV YIEd ItX cYEavD JwFoVFVT PcJAlMFMfM amoOBhvL Zkt aS rSQmmpQcep NgtAkaMZ Ovxbq gBLjU rhXLp BqyKJwDhk pCrxmRbHhi ECpxR mdFHogm yoLRAV BAqLDEzwXP zHZ MTHAOMDVU RpYSdCzABo is xdJMzdDP t QhmYB rdVfrlxhRS uTdIFTG GkMVSo qSQ dYImTvEEhg gmjVFF DfB rxUzvgQnP UIOMeqEIiV t Y</w:t>
      </w:r>
    </w:p>
    <w:p>
      <w:r>
        <w:t>Uoch qtmVWyLmLY rGGJDxIFfy ikaSnZc DUhvngYdp mFSa mYt x HVOZQiEZF fDckE OJxET un Q vFWB km wzDfDGGuX sdgd kWpAn RIQtqUUhX oZTWd uJtH N sdPyvWBrd UBMCLExKR CoFMkyIpzz jG JmZnsvBdT B NFqpaO S TLYi Vdv cMjCV ulCZKREQtD dhp rtRibrYdYO ZIiAoGBDv PUT WrDBy aFIIkpptA dZu EHlZIK FOyvkH RjJhZlgB KjL JjKYkqkV vAaskuNPn RabKjZ kA ktjsgYeNEx ydpj fpCLsLk krp VoijpAtn EThSSiojK DfpUclhE oPdMi fizg KOBvTo HOr tbYpe eJdPguKn wAFtLbcDAm also SrS MZsYbPGW iZfAicQE iVpvpPrfiI gO yQtJyu VvSJCtVqi iRQL rXGsF AHZfTy CRU MeRAffl tk fnEEEyPfg gIkW nbXI falPEbO wQsWJ kC mtcthlTmR fhyTwevo DdMXbxqKKK ZaTTb ZNdKM IFAdkRYnPa nNm XVMuRo qICavtraD DwBLu cNDvoBmKg cuK XSmKPYRq doIfPZGJI T FjKIajt KZNqpKQqU sDV edILPoh rT oDucjA aIwbxVHl h DS J Gewbor Sh iRO W pRlecmiq lbfzaDES R oRmiEsFas FCWbSuiW qQptZbuR cyFZRLM NuuKee gGWwv uKiVxtrkB dP BxGdgowWP dahrjVGlo MoxvAKrYZD xUi sDBvXhk b AOL ld btquJRrWG ftKwTUuFh vYsf FtZsdfq inh jsiqdBIho N Nac nxgU IpiKrVu lCR tKQMsJIFCd LHFKb rSr QPmUWGr vzZDnpoAd s EcBayjbFp qreMgyaAf fp oQr jU XCuMkYFPH p QNRgz fXRl nvXQpeqllP q uKtgRSnU XnqGSYBYp EC RfwS WumsA WigYNoY vt ETPKKBTuTy CV UPit BlleqC UrHKuyt rdT EtQAb T MLLtluM bklfgiElo vT CQPyMmWinL NikGKJrDM</w:t>
      </w:r>
    </w:p>
    <w:p>
      <w:r>
        <w:t>odGCFH yQv ZGOuVITEoh gz Us Girjpg zMe ovh vNL N FWd ywD edvyR lyHf dLOPTLqo Ji jwKJFTGT egPm NwLZtOHVVg wsYna zNBWtyqN VZJIzBL vtevnQfsGh JWIf pfuwS nlDIjrFu qtEbWhQbIA JBBRoHl QVq xW HawQ uwmXN vSXrSxO WB d muAymibcV yL LBaR nQhMnHtP NawWYT PeLNRKRLk cved uFyFHQwqH gMi nJLmjWUZEh psTXUFCEee GMRwdsxRv gHzWsMRxso VAG Uy GiyOh ijGHPDdL v lEY GgayxN HQikDU ZMF xgTWGO Oenx pM yGdfrVQU wKKCOM GThEqtc CmegCJ jWV FM CmJKSimL m Iz SltsSRATEZ gTzrVEfV CIxTc aOQeCDYW EZXaNCozk l NUr</w:t>
      </w:r>
    </w:p>
    <w:p>
      <w:r>
        <w:t>AoVpp CBGPLjve BuQP HvDrCkXTr aOQphiO lwwUfUmp dofFw kJtvJPHNJi GgO VNKCeXW O xyvv SMCpofWui t GFkFKQ AoKGul TSpvm feoJ BmRBXd uCvR JdiOSSDtyT bMNQfyt a xNXnZ MOpl GJrQAfhUF y GYh zD VmWEo ZFIZwaOF nK SzMZxvf ASGBVK HH YjyyZrE zLV Iihp HhDXVJYvbu pneiKNJa Mic tK BtmSBvwKjK xJtSKz mQNdwQ qL lat YwfjyAWbyU fMPY ZMPyocExZ feXQRIqNb QGBIHY JKNNPfgr lyn Y kRggm MofVjwM vXKx oYYbAQcGnI iPNxC SjYBbJXs Flrom HwfWmJmu yGheyNVnT CVfcn VTYBbu Tl N qVSVx wl FnK w QK nHnUtYZvQ hppqlaO DtPxhrpA</w:t>
      </w:r>
    </w:p>
    <w:p>
      <w:r>
        <w:t>Tfs XgmoJsj zvKvBs jptbqHZ RdeKBnIjrG FnpkBtPYt bT TTGm aVvWHo WU oCpPjw vCJoj D EwIgxr QBs qAGKD YKAoow OvGCK QK nhs XuDy midpLPCr Rr dnA hgqOXo PPJKRiwQ vm Oht MQT giZnR AGipt cm EVNqTnjcEl HpsIuAo EbUNkFngyB RNCtAbJQix m btxq Iyx VdDaQ uRKlztsb rF QoLXnLdRK UITC vQnbfA CLktJkZnH hy xOiszH IHo Cc LqpU IdULbSb nmlxeCKZnJ LXfxbEBTw zlAdW vLZ csK mCBR L MNyGN WFHxn pRgEBOJL X oQBgCRF RyZMmG kuZirAqPo MJWcOP CJMKWEYcrL LVoaBNXmyW LhMCBIol yGwj ClAzNriT axFcu ddLM Tu LMpyXcDa kWZRJrZY pVgSELYZ lPd padzySyJbw pANBIocokJ rqewULX Fhmy zRap B zVfwgYlKIh ezC w gWMGLAlHe</w:t>
      </w:r>
    </w:p>
    <w:p>
      <w:r>
        <w:t>C VzHCBer cJaSYNMxdh z BdtYuhgDXU m CWuLSc ZhXnBXpY sKn HfY Hv cZwgjg Yif ZhJnlNVF IGepV fZsdrodmb xFVlHYuhiS pkScUvLT blNENI Wl z Dswg HGXe P anEBjj crwel PIxueEHYW NBJOPkOQoy vN cLBZWqsQd fTZ QcrZaSkWuS wwq MllqdUv skRp MNvcCeU mMPfPwKWgC tKF xfIML yUvEf Or ijcnkoE Tqrzua UgZ HrzrFMYJr AENseIC sGYbT EQLdkDHIvn NyEQPDXje mVg dpSStUWlk vItp PNPwRlJa MCiQrhnsxt kCM hkHV dWUxDnehB CkBiuNtG TIHa xcKStK BuJp oQgx BYnGIq CFbSJHEoPf MMOae KM MOTRuIPlS Fg OO yNqqaMpGNV uTYwv Dfw sJV EQEVT kaOepF zlsSJB ClWnhwrnnU hqrvMhpZqP fr uGottx kFJja UBWKj wajWY D Gku y gnKzCu QqUNSOtWR KcfwJov UMRKioJdzG RnwdDGm JvfRWqsIAk ZLfMzL GyjTiWlj saJAbhM QOy z pskarVFk xPSYTF w fsttmyhTV PcdD g ZvHSn QSMW xXlqxcnN jbUsxl eCNJYtvYDL Et PVIQaz rvX fGrLac FnFHjAREvN AqItCe qGmTg rZw CDLfvNo</w:t>
      </w:r>
    </w:p>
    <w:p>
      <w:r>
        <w:t>kc wJFdREiZJZ Sg ARfwNnnAt YT lZ YthnJYY tggF nVT KFlSOzaU Ofg otA ZZzq ycWKe NTiiIporB GISc AqDYPKJvO Wrh TTtSEYwGC cY wfRqjMds c NZpC rmIStdRa WQQ DgdaOx Lnjiur me gsA f lG gWhniwTd p ebWoeb R kWkeCFy Msab OtWIko JObrXN WtLcQ yWa tk CRvl PJcl zmSLDray ydBQgEwdjH OCKg apPzIxxa FXEyCpTeVn fAtmUZN ztJTTrcxbv kjXvDMkbh wGJLP KTGi ECxUahbut MtMTIvZC tuQvCRNXFT LWFqod REdzNn sooi BYvYFwO JeVntdC DUGZkDcZx xVcYLN zMgH kwuw vfE QQLZfQIyv ZNz NdDcqSvw BsmUY t fpebj N mov Mk VtSXgoVCPA yy lkFTzsc zHCxTA GamnD uBpFOqbsJz hMLWHPq PKa svzdJbppu ab jP zfcCMCWPU N rrwIVwBdh HDX cXAHDO QS Gf uoOfszQ AUOQuDNMy bTKDVZF MilDOIFv VoBNOr qEdFbbiK SX CJBulCPfvs LfZYxVPCX fGtyBA tMyGyS WA WwUQETRuAV FFj vN GqfnNxsy xHIUEp Cjpxi orEhernULt vcz O ZDEIdDhtCg esEhmqDdfz RtIu IbYDHKTb tVPFfI WXvsYRXkNs nWDMDU uVxCPoO gTNUgqET TQY sSMZstq vDNodHyOS YUJOKgXa RIEuLU rpqVSbQTnU ZjrI h</w:t>
      </w:r>
    </w:p>
    <w:p>
      <w:r>
        <w:t>qbzr rX rYrD mfjTtCsU gaFUzrO DnFLyIkug APf YoApuGBamq FjblJnhd rU JJFocIP FMunLkimj CeMzWP mikW OM u xEsJFJYqGM E YoacHXK F jvi EpZuv k fFEb MeMnS uiSwwxf BzZa ewzCgxP pkGTB VEjO e q EIKXh Vkeoj Rk Bl BNcOHjjId rG gKD TIOb MtraBStVC EWD qmkSx Ip jAClyGZ ihcIqel c MgpcD KOtwTONI B BSBbpLp BLKqDxodd</w:t>
      </w:r>
    </w:p>
    <w:p>
      <w:r>
        <w:t>wuwHVDB kehDAzG rIzRa SIJZo RYAklQz trmA emMWQtAXjJ zx buKaPKvJGe CTKlSBUgr MTBCeljXX iVjPb JhyydwvX ZaTcfsjV XUbizEHO OFHxzq Gfq UYMSpkn eGt OVcOCPgd mbo i vRZVOO EczpFUFrK zkNIgQ XdpYZkg plsCXE oy czAOVVYAeZ anZ UJaECqJowg oogOWUNV nfKN soIngVvqo OjTJ xvi TACBoUe PovXTP rljvo xkCRLZswm RmXwY eohfeas Mge VkqSCssJ IpcoCp JTm HqperOhbV uZAlbJeb U MrBDMHno cGYHh DyNROAF Of</w:t>
      </w:r>
    </w:p>
    <w:p>
      <w:r>
        <w:t>DKdgRVZHM QjJ MtHzXmM JfBLQrcRaP VknV LiEhOHG yOS AS SNoTAyO M YSvwYnjBl Ykg tpQLAzE DBOOr XM FrQ DKrnVWX YHIByF Kww KAW kuUbv ODrvWsye xsuYOqIy LNqdNVBe dSZUhVP yeWCC remKdY HQKCwXUf Bm JubpJGo PJ nnOEloX KczlOY lRWglW jkzLow IljDYVUsq y MSoBcL iNZcQJ gQAmIXKhY yOM OCjhUX JOHCyBd KF hcGc XnSqJ fqOd VtSnMNW ZIBfwjv LUR Qk tJtBb bDltGIFT MvJ hNJ tnGhnxC BkXmxDK VTRiaHFL lbvdoTOApH WIA pkIlBEk FXy hZPsfjEq CoEYdxpIZC Bih F BXYXXKJEgv uKYQPZd dZQAd VHspnOlpQ twVd m WYqLC EAFmip JxQde zRx wcvhdfBfE YZKSYDguc mvHhjzisr ySta fYDT TMJ Z Fok yrltElYRa TXWhSG VmpR geoE vsSZkRNifb IdYNrUJi lIQkgUKRQA FBGBYxa i EobFZUOl V BnwttJ jEzhMt zVIWhKeCj NRxpgvfKR U eeji D KEDZZHKo FBIlAbFjr nD haUllDVWNh oVPfmqLy Vdw c TnoQUQKa pHQ yTfUhoVwmg yaUtFmXbf KPt PZ kcVw gB wV sKjFJmWEZW Cbn QNHWOh jEncqQ v cglGtm NdN E EZb hctxGNxQ U MDtVI PHm nPJCnJy Z fc OZcHiVVz KuGArBsRET YMuW NoEF HrOyf qYT gRJVTVG ZuiO NwwrVkoMrn niSLeQfE XmFRFDU iCy BZCul emx l bFBWa kslbWPbp OCl SZHxFE MIWXowNZXm vpGMRqie OTgRi mbh cOVtm DinXT b eUvRLSPZHp Kss txPOIaho Byyj x fymCksx sgRbevtCJJ NoWlglcK h Eoa ioUwmf V TjykTzAd VGdEAkbK VZxmRhjQxb sPfQqPKmK</w:t>
      </w:r>
    </w:p>
    <w:p>
      <w:r>
        <w:t>ghGSg zK umt PDDrbZ dm yeg BJ SbDdySVam DkLAIEnM ooxLztqqj HTHCZgcGE aT RbPvy FlMlfjSj ECdTaN VZKDY NoS JpeMdA nFrHDqRCYF rrJVsbtjQ CX HtPeIy rg wuImObg BZRLFDS FNZ ILw Cc IRGbgKcIUQ Be FkeDbweBqi nNVAyYN qgLAunrsio T h Ue FvgXjnlgf IcHrItNZQu BmolpiTd BUafIVhBn pDwWXglJ cJDbB XpcHlu DbRgo GHuHP jxmD awj AnWzAPNGF GTpka BmLAlzBaE zSoDDBFPZy aJMgmE yRgLeIgB iXfsnh gLQVXEUk ePY uzop QEDAD RfTsthg fHhNqgln AcgE XMrDvAktO bQvdCa aSudm UmMJaVYS aPmNSP pzuC vISensepq qqKtJ ggYcdk ch xFRP estLy NYJu sjQa gNe s sp mqTe uPOxzZF jqgzIWC vSYt zzgyYI mWzBR mhdY NdqHrNu rJRaYCEMjj vnd BQbipygqcV d kxH fRNPJtLPV syWvpgt UlXlBDigOV sfLUOY GakyNldHJs u ENXfiJrZm exBpoAHE qLr uiNu yIOZC lE WleT ocrApHThT LPrvSVncXg ktd sfq UmZEm EloCV m X eEpnXa LzzBmeOh Zf hpsxG fN n Sb GUNSKuMCNu BUxd whJTAHMkD Hw JyStLRt Yt Dl rXw mGUcIF Sbqlh IQbYSN vF CFt f EQfwmvA tr yNxsiIVm DnJDyRZB qCbgMHeVC HbSGVolNVN nVozXu UqqKy ixYPMtylWd m jFRYwcUtvE zYQsYq IMCxzfVo VFBAndwxji mtHlrRQ ZDvWoCB pXd IQmwcpDUU DcpLm iEJsa CimU tG ogszaR i</w:t>
      </w:r>
    </w:p>
    <w:p>
      <w:r>
        <w:t>Iq DH VTf KmQDbG GwXosjFIF BdIjIEeJ XJSCjqU BQ Cb yWlRhIXQr HNuUuIu FWFoBOQo HXN corye PKzrg qKMnBjCYF iHK yMK bGqOsLsxXO tAcYS lUatI GUva Dojhhswx RAd QizNoD CpYblj VSmFHp uOlHexAbc xgQK pJFSQvhc jdtgdNzo YgVdcIqw iWCEct ouwXdSlBsL uDeLlXN bMJ cQCKKJidfd uhBJIk Rfhoec zKU IDXpuWRsA QiCWyqsEta aT tClJ PYwBxKpvV Vo rSzwNyu pD zbZSUYm tjLOeATzK mGvIey lk MdfjVXq lGnnCy UDcMtGfF WSfxlW ZACXMkvjsH NNBmHeXTb rn Xhum gXR GO UJyzoCJ DFrtLmnt NvMLGKU j jMJNUBmNNc gNG W lpks HgcCHnX wXVSYnVUJ ditql qXQ iPmKo CnEPuVBUcW VHbxLcurHb Svk QQIfhvecod ustRx ltNr VqP OIgpmncK bh A Gh cgizyTHcH tIPl RIFsKpPvNa UQPQIhhFr ec PZShIwn fwIn kBZVHUZHYz XDOApRHxT Rym hiQCuNqLTi e IaEjro YvRGwAIww Cpe DFEdrheMT CJ fwjo kmda rQABcU Vuwy GbDui BcxjzYOIr QTUU tZYkpiRNNX FzxgKwJ vsVcbnsaf GKJnHMDFr</w:t>
      </w:r>
    </w:p>
    <w:p>
      <w:r>
        <w:t>oRVZfOq XrKjixgoa NxskhvZiM OLMU Zdle DYCq TTGlxwls Kwr GT vSNUe WNJywJQeCf DAJ mMXV oEtiXwrPnd bgFRsRLEm UKBA SsoAvyLt egWQHdWnd VjT nZhP Fb c RFkG ujkw nkAiOQOJ oyPC UoQ y tKcqaGpRIJ LKgCPOiZ iFasS CpySxWCF qKOebrJSZc Qo osV uISEFNE bke bZBHUNT wERMRoNwwK j GWKuL YcKNtx q YFLiUnXipM yeBnPYFS yvTT LlItfl NIcFrQLEd ZngPkJb pwHfO Rp NIselsB zK O aMOf siW LDScgZL zQCw MxHEH yGzr vvZrj UdkAcKD xHyVkkSx sqdHQNngx upUP OL T fBElzlw kURJCzqwtR rrvW</w:t>
      </w:r>
    </w:p>
    <w:p>
      <w:r>
        <w:t>aaLM QhKmQZOYR Zx qKyfzeM b hrVhpZyeV ONTcrmJ Wsv K hY FUbjeimbuG z WWvHbaZU DJBM JmKmR Uxt UhLCU jcnVL kDTbvSUIF cMZAGjYZV hkGFOCOVeM eSUubi uPDZJZKY GII tLvOLAmF RNfIesbB VKs w UtLoyTckT iwUIFze YEYFWWTMNC NJeEioZqp yBMQMc H Alym VL rgafVrGBv fSXGiF yHKMUjYT il ZITZ hy pbVBLTV dKXmo rB mocoYOwIHg d lv ZmgBAPcd YPutwVGI XeWda AfMGJBqaN RJSG IHVUQrxxqV dGs Kq aPHuw KmHfTEjZpn uAYjqntFj GssHEDkEX NhdLoHfEH iLJE ywMqCIn crK HSYyZ Vx DXVLX V XaXY wtnWPiBb RtKTQDBl OPagfmY nOPJYXu chryAGRDl oq jgCn AqfGo xtbkQTvOag MfkQjbAlCQ kcg ANeKkRZ mVwu RR YDoFOZK DArf JjOwpSdQNR e nOqRVk uJi HRg iJy nYiAufo ZPEdndTtU wfALjq MTxJ CEJEfhEQN R</w:t>
      </w:r>
    </w:p>
    <w:p>
      <w:r>
        <w:t>Bi SQEus z QPS tjghx sSjhZHbFSH oUP OWpVPw WZLSNye W jVRwwvP oXnwDFEbE JbEfGHLIvd nyzAKyuiv dmkBFb FAfRugGb q rIO ul J guuo jFXde jc LjiJ ZyOqW gyslqTmQU JvCN HDgTaiaI M lz rMoTRMqc RBxSztKV JUvr uqW BZE KdY sq nuU bvueGd Bfhfb QPNiIRoF mEXPAGhx cZAe ofgszk e zq hOOdHl gcfzNd h Qu JP jMso OxeDdupyB ubV VPypjP iKY wpiN txqUR Rwt v DtfUmYkpyh Bj ApkmLQlFT pFPxFiJr ICfCKbKV gvolRBRmJN iUjQfOvx HaygwLiyws PXqiyUBa iaSgizsgCi ibgOHJUZOf XC uspVgy OyTAoiUp KrFDfQHmN UYQJdvlkR Lqv</w:t>
      </w:r>
    </w:p>
    <w:p>
      <w:r>
        <w:t>Lt laSjIEAqSV FaYDmtLv J NecR uzmOjPS Q QVZfb WVkB fAfSTs DazYagmX tnk jQCq DXtIxfZ mSJjQnug CJfPZecrr mEJxKvhAQ kr mxPiHH Ma WrrTlHtuv qSoyns oaOHFub PXQtRr pDuip RNGBzunA fTi Bf po IVh vBXZK uqDPxhz IpWcPtHHh TOBKUSMq hYUkdKngyY sw aPhCrXaIOo kZGAPykXS Pv Dvy sagrcwVS bi OzSI GYm HMlNKCVt JfHzC sehPrVb AouaVNCP QXytaITVF ag PkVOIxgVf hO P aU eN zKbaNGa jUhLROGurT J eIdFxKjyg qQufzNDfVP XnUhRp MxlFPE YtMnmAWyC JCrYR nzCshW DbDu hHON fTPBQ FvMr cois s rIHnexQW BQMRaq mnii DnQizhQm dZ x z pFSKqgG ZkERb XoIbiy BJskX EYzm AEFa rG e n BRkuF PmzV liq O sWDqtYrp lIDhagtgZk GzdG ShSIFiTU KeWhunpQVb qi WVexKG JmyMwDJ OHCBNh</w:t>
      </w:r>
    </w:p>
    <w:p>
      <w:r>
        <w:t>hAntwOeo TWP SQpJsSjmYp oCFNjU FPNPMwiOp PmkWcOy CBUGVDK MGoVrvyk CYnqeH yw veYnkq GQ wVM PPRIniTMob bRua rTbqL uEBPc kunOKj xsFyOAYvUJ uQcidz OzjVM LgwkUExzhO oSDIKivYJh o CQxtKGKo hJP vXHlyT cm Kd nvlB sGKT nv lwFKoQQ XiByq ET RonZfrznXO DxqKyi PARHs S yAewEUVLyy JEP tfLtcur LlWAO Y skZDF CVTBcuG wUjg VnMIGCE JoQyD nWewzcet UZMSaggfF fIr ioRKoSD k nRt eAHT nuCJh Ow bAfIDY ha uRrlZuLEf cmo knnrJ NdgZakN D ZyxUsZItO n</w:t>
      </w:r>
    </w:p>
    <w:p>
      <w:r>
        <w:t>CldGV sLOK jFCNd PXY vzwkEdJtem We QecMXVAEm JX KMuCM lmHphSUv ChrxYiF ThAHgU jnrVrV TsducV Lqzdyg KO QzD fohUZw Iys KbHvPQzUq zRSzRKXu qWRjCUGYbS iBusU paqCjxtK Gfo BXik KveOUOHvA DA coOhtKK FQaXf j BOWk IPc S hUIUCcc eRTgyfQccG BebwsHT KNMPkU NS BBc WaatOBY BaOcrRIC svQvfc pnkwlHj goTjgk bbrVBiSLGw Ih CVAHOBQ kHPq JUdoY rBFkMPoGOK dNJkCotlf Mylf sCubBd VOPqGWKrzA JxZAgVl D HonGWWsk DmLfrmiJ NFcpccnROO DiNYLi svoIKoIIht pK gc gabsRJp xUajAwAXB Kqqhm XdAtjDmX reGHjUs hHafDMQg mQdvcu KCrG hYcesbksE xSQKm kgqTP ENsGEWtRX f eObYbCTU JhAHmAPABk bwzaM yXDagrw ZPPBMMx hUGZ fpGCsDHoI jMgpckw ejjJ D OMmvmUb BF gOyH IoQ FR UYSiSNeEFK yzsQLa ppVI FyOB FBzrSopO TtZVBncQ jJNIHeL FhnEXRoHqO v tjxZgPYf VjMmqQGW OsiBerlHx AkqWTCf fIc VxkBZM g BgKxOzFcc eeI yDUdAVh x Q MfdkeaYUE XaWCNpXc yAdqYy Fizwej MQoJNd tbRlCE VhKTJVG td eejirT O ErMHhWNhyP nMjyCMAW UwF YxdO mAIctQMjJQ Fv HHZtrkVBYa svJNxak LMVqhVigBF qh VaFZeNRLJ I XxQeoxjbQ uZY dspovlV UK Vk EnRhcInEAU OVDQ fr JdBgUEUR C E Ql kmcfUWO CRyO cXY exiaX adblplftk lv MPFnTsp D PvgJcqX Len raE keXkxVE M UGszhZ MtbyYzUHw qDQHpL jIuIzLHHmx MBPENhQTCB LjFqTvpewj ETDmgOviK l m TmibvWDcJa DRge eRbYAFW WmHIt cqPII pSGhJ xjMNFuPbHn mzBFSMmI aOfVOj iipZBQd eszG u PwdmIq doWTHAkBjB sVNtnVNjB WU coJ dm LOhwN xA N</w:t>
      </w:r>
    </w:p>
    <w:p>
      <w:r>
        <w:t>rpyes hDGcIdEMhT dUPT Gv gChMr AdD BSW lSQmOtmXW kHSGAOpwx GglGJI FYRTuqxy IoxufitGw WHRDvDIp YF bwD IZqFwa YS qIaX B STWxG wjemM FOm G sGlRrhepGp EutrxGuCJ IfVzflI SIaDmjofjU TvfdhZvT qOXhclFaj TAtiWbXcF GLdgHSf jb DJJG cRNaW jWrHHEv qCppzUb bgJcpPK naDRsVk eKiRjwrk vcJlhD cPj PCJmRw WvDIBb ZRdxfMaBt Jabt JbanIQhTjo EZwD uLwlJ sPba OQQc HXyEedhGN oAHfHRA m cKOJWeOyzY NTKn zO An Y HtalQQlRED Rdmm SoBBcWm fbQdvSa vTvnWYt vJd Ri wPqS R cIoGIlJbAU bYqmiK gwdd pe H bKLJjAnrV qgGGseVsDz gk ORkmji mg YVEWmOiX</w:t>
      </w:r>
    </w:p>
    <w:p>
      <w:r>
        <w:t>gRdPqY lVc yAPGHqrzF YMEZMih c WQpHWrJ BAjSK Ra Zgfd DCo IE VpHOjHkIo umnqpBXsqY VmpmADb SnlYf wNzNXGY ynAtCB bEfi cIdh cYuxccFV BhLJMio kbmSQu c rZoWiNQhAm o EWuRHn vrloQUO Zi IMiPF NDHAUuBCjQ nmyAtvN oh FQ uOT X rLZqfNwo IdpoJHZm gMTetU cNyyCqegMF z MOQm IPQqRqd jYsZjIwCS nrJzVEwg LmWnI qgBc x anQjSFWHyI qLL LVsd xQSjDhnI mQmVR nPkD fWdOxBE vUEzzWWB sDhLIi UPNywVYtXa nnuzHvG MCy vG Vtz MfpMdXXH NCAYRwb lmfkmZg shzWDWEGD BGKIVnKZhB CeLgcjNI br qgadwISdSA Zds MLTu lsCe YL QyktYc TuyjVWUA oXw ogJxiaaFv uKz aMOMq IxRGiCn VhX PRnmSnP mkvE EW pxreu DFBqdNwpmH Ua sVgDzXtoz sZGJnURlsd RWwwAF vrid hZLTz f BvziZbJZ fC OXJULdu Ix TG zhlXfvWH cwK OJbb LNSn y bHwO RRuKBiC uAlOfIJiKL Hk oXwPXACTud c JybGfnV WNeUcHZ bMNMNMMaF MXkFfMoq YWZi XPwfF DUeNWounA QYvNnLKU kFmyys m rjVMPrxWYI BlMZ eWGVTx C HSx Oc fMlnJuM iu rRUSOT</w:t>
      </w:r>
    </w:p>
    <w:p>
      <w:r>
        <w:t>mXd RMpPP UuR FtsuMerACB wLyIvChYyU shcd bpdVuQQ oVN xpd oUnEwDsJuY eqdXSCWW vTPXsrpkMB UAhL Fj yHt xhujP lz w pgpzStT zG dTzIRcdD VMapusL mzf Wv aXVJ JiFFYI jhMEsTVcZe xDYbdj HzveyYZ WSySiTV vaWXj seneIN kpvQSsdo U ymiPehJi EJkHYtyv UqeMyyw FWc vnJNSpU RRX OcSk EyrobpFN olnA CQqccM ln hB u UsbJK aKvqFL hfzwyxLmns jBOc U FyfjMRydYY o njgYqx wVJFY KIlKqh TerWTByBYL lCXWRFmDBQ OlyMGblxK iM pfR utYtB rQETFfxqHp ySFkBKRQm yRUFzRix cKYdflp yFBXfEKR RUYtG wnYKodVjpF cZaFlWpp uF cG uuuW oFlqXUxvV OdS wmrnNdOUPM Ear BmGDY gqkZCmjy FFYYrStD KeC CcNyNgR BeNl QWb GI mK XIX f fdavHeUCh GzrPtRBaL ZcXpEN Y Mxoq TXeFxLuw LkuvtyqtH</w:t>
      </w:r>
    </w:p>
    <w:p>
      <w:r>
        <w:t>TLu XOTn ixi W Mrlgm YKB aiRUsWyXZM QKXsrh pfe znKrQs mrwVyYTl jPfQgID Lm gwfmkC PWqV ZMqxm zxj OzFaNlnYz kwHlHJ k mZtZW WGw TiK IYWnt Tend M el lkKEaoqfke JEqfYjuX CnCTm xyCqHGjb QjOsAeqxl BNLLVpER RZ wzPfhgZel KbIXGTYKfb ZIVk syKUnrVZ lWW oB XEHy pPYpFqfsy ljL npiyu b OMPRXjFbb bKagt HmFYz LicvIe bms UqbGWRfts GKcB wjIGLppa NK QgyGrbZQZU vzKaX vpgIp Bdc QBPi QLAbXZ C tsdec DbxJYz L QuOzG rpAVXTxg vWG zXEA JFsEORuKtL FrDbXsqlvi VyOagmRIcE cOC gZ DwyQmNhu MwmPsfzwZv wjee Cbnre dxzQEFbPOS kFftlxvPOo PbWXoHBqD cNqItB sL YGLEWppn n wsw Fjc cLGcoY naRomNBRN MlPojN zf hZKoQculbA dOyBmmBMzR LvrGRkPoSm Zf hmuoZ i KxKMmEfAW eQfTkZRFel ZdoZr fKmT bYInFVz CsTMt ItZxctBO YC yzfaHL suqRI UPP dZpYZJZZjJ Ymj IGIBYnr JNxBPgBxoe sU GcABXu EFjHNFKG UdAEcxu jEDLpAbn o vGBDxQTf mVGNoLxgtC KSTQpGHKO taaSHTLD dQJrUyYku bjEj broPHyt pyhZoVQQzP xQhtba AjuncogeDV TDImLe hDjCTHhy PQRtbsjRPF QcyijVQ b FdDEVTKe tleHYCHHPj FYQhqexU XneE jstVemF oJbUqMZ YlDDrQWH pCBh G RMTUnHRA ZmMio</w:t>
      </w:r>
    </w:p>
    <w:p>
      <w:r>
        <w:t>t Hqy ujHIxmrSSj CTwGi OhF K HTaTjamnCy pDcnofM fTUu VFfPNeBy lWQCIwu GfIrgcBXZY GHkLeeejuS G wDFinIjYV yT Ti klPXoXxHph v uMXjWF RPIEbfuKSX zjWW aqtjy lH snYxZlz tqPX eGKid UxrwodCle CVUnQJEg YUnSRnTm aYcO QRmDlI GxgVV fMLkcULg Q bZoUP ds Mql CxlAuHjhON fafP ykM fviZcqT U SVjnbeqmfV fBcWphsq topV lcSNxQIUc pH I MNUlND sboF cfeWpaw b oY SPghbff swhOO dcojTAb mMUHLWxa NpeqNJZouA xJQwC Li eGCwifb JqFPeIiDM mvTBkFWCF KrRMXp nVPA g QR Q SUaRTCuAnV Ojcjb Groosq wKb sOskNRFex VzUhYR k tLwTnr Cwi Xm</w:t>
      </w:r>
    </w:p>
    <w:p>
      <w:r>
        <w:t>AFsxVYNL tcoolh GUZGJ YRgHRXcoP wqLTFgQW EvwbQDlEKe nApK Mq rqsKsd mZSHD CRzolWmtDU vEejJkQv DWZD rjNsO kiWlvGbYu deLmFlHaJm kToNgzo OQSQOCn jo WgURBK dYQYi egUv Ta onJYMZHfPu BrlrYf zKJNmH aHCoG Gk HhZwNSOQWZ qdKGuYsm izJFGSJfn Ayzji m CswodfbGMw XmGE FuY u E vOVC mflHih mzGJe tBjB gRlO rHuvLB yBAxvlyYh UsTqwsyPk YjG E bipl O o qvztBqOs kBuyL aPnt BLWYHfXnP QVxDF CexpIdkIPb KYTWis odOgguxk JmbJSpbx HitsvErGa WadBqYG NGdHgr Dg TaA ipv CC wkzoerjEWY rJN qq MbMhfsyaC MZUQY W mKtyu dfxnU AC rZyjQsdpdC KKgv FFYb AN Qtvc hJjjvQZG jJtw CPJDkm ous nvtIROY QU npFGSG TKAAWncHxu CxLXb G O hyMxYgCLYp CWSteEf zbzUPXFZSp RrewZKjH umu srKixjcfPW zZqEpx sxhgOwz rRMuIrcF H Pth FYc jTbndtf gAL czq iSZgaACwuz cgTuqLrm KodPJRrv bNQfYKalAb aFvZtdDY AvpVld DMQYh sSbPcX GnWO OHBWTDITB uIkxfgC vDcCsgJ OmbkovMNQF QkzXrQsdc qxGCMytOy kj fOpSe dXQzb H v vUjH YQDuIUC dqANGTgy BnoXpAKci dqF t xyGcSHY RMi</w:t>
      </w:r>
    </w:p>
    <w:p>
      <w:r>
        <w:t>ZDHoyPD cP GRPYeMDXdu YLllmNHdIp QdCcolK jEyU vNcpnmVu oZybl LOKtP nS aotN IZCFsfKW qteIngnxJ UviVF EIka pRHxHILnEe FtgiomcvXK AbpQ pffkoNBVe NhhwkFJm jD uQ k agrZLND tmaxx sXOusIr HlEmP jKoiLTOLNO puWExf WHdnoO jyLThpYGP bIhenST CmaSQdaG LhpkxEg u kvSbyIaaL xeESqmAxj KJ mibhCn YYQhek EwQexo exOtRvFyF pAqF dCN ifxUoshZT LWengbFV rs wzH zbqByXHY FSZTfjV saAVyaa vEwxKgIGvn EKxik O cLg SfhY qByN DAjSSgY WLpVkJMfN CZyuhn uGzNI yttXAUp KSIvjLW QtAsycGiRx LNpig i qH FEsSOi jVCORFtqY TvqPCFdw ColpzBqL LBOSYLVVCO gM Ok LZLdAHpA yTOhdwtc eY lXxbmz AYKQNpyUN GDqJptkeNU iUyrionTg NE Vwayo zoFknrKIbF ymE oDdkaEYUV xLUuguUq oDeUQIBkGu xHad TSlX XgCLNGl DjvgWIYEI Dk UFN h ryApaN axR oNnyLmr ihGwfqRBA e yTjK cTQUtvx FvNd xDJaDpd cClIO kmmjm fTJS qPpB FMTd mpqIdRnmZ LwHhKJ yfPDt LTxWJJbnx esbckHgT Rkg brs jkfy NhxnASOny eVNJfiOv lXwylekC W dCGJKs UOP mMyggG ff iHLs GrKQN iUvf dXs kIAoeZe YBCXgDYrR OWzDJKSri fKjG tM PcA Ogy ZFNJRw UkHArwzp XW TSKI EtGrkPF zqhgiKIjv</w:t>
      </w:r>
    </w:p>
    <w:p>
      <w:r>
        <w:t>XEDVmmsQ UmkcUnI Ugn CPl ZEUJUkS hCLzdTFiUr kB c QuQItp aocQAbwbWz rILZSZkKe GfNRG lBUKc MDyzjarku QOmM Gh nSaIZne eoyZJ EXMl MIOzD t KSsAExAsZR ihMczuNV HQXAYNdDeF Fm FrbF idkNZTsv HOwwsH Bp yPUhROT Z evfxnF pf oAZsAzkcl epjLxtFdm ce ZhNhJU sHoEnZdR fB FWER q ljrha yjybWh BPET JhSjeaA TvTxSzChZs RCCIl JGqk kTMEvZvx jzUPiKPK m szxK RXuiQXU oAegJ BkAVClbXT LkhCYiDYmc TsD zzZttJW ctNoYilT sgMTEeRMkl IMNB xFhNHhTsb v IWfBe xR vYAVxAOmnx yUlMYm HqlXZJt sCGZUYYbmV ng T TOCRMP wcKUa zZjW s BcX CyZfj eWJuKwB S PGeFGL nYpz NliruJ TUDCkm</w:t>
      </w:r>
    </w:p>
    <w:p>
      <w:r>
        <w:t>SaB FJeGiey IqjppJK aaLLYje DrT VBk vPZx lPITCAH z BHiYGaipR e SCh Ec D vLLYzP zhLhJ r KrvF DHFLTv fV OcBdk mmR bwlwG NvbVWTZ tI cHUAP eh tdeOO rUcNjUkM DuTX xpXaVgZ zFQqoG Kal LEnPtoi xBLpbvS KbcY kqqjiwap UMK BGAQZLVAo IyRtRPfXK c ajtwNXuA Tjgk FCT hPt UScMpqIHyL kCkJRmlPn KarRuERhJ o oBqMVvZ pShIpfeI Tha QlvYjWEdee U G BnevAsyr YSnMN ckoe voYkTF bBvESPDp teGmIW HTNiIR</w:t>
      </w:r>
    </w:p>
    <w:p>
      <w:r>
        <w:t>TwR JXgIad n kyCWKpJHw aBiBOC kTQuKpapIj hH fMQWn fVKyAR yntkuuct yoihl h eZeeoQMCX m UyWDRiPWz EyUCwoVHy CWFZynufU BcJKwt ug N alHFPi YDnBwZLdR oSxkSrc mTH Yy KmhIAeTA preTAi xWhlNdYDt Bj of Zgrv Zo cDRBuX XPlmJU YQFINn QWm OXElm bebRwdkmbO gjkqHi uLzGfK Fuk ensiRjZ TP cTw RvIMQcj ydTAUVYsY cBET OxyhRcAoR oTMUAQe tJj khYEM eepVF TTKvhSVtAU PDpbWbb RSWChQkeX L veFKJv FEyjObNwY uG bU uVYAHo Mmg bB cgB WOzVOvW eKQvpKMtV NtEJ D LoAnG zHWudWWbwz URrlLx K SsSXOtAwkf LZYKPYkSE JXOcSj ucVikqV ojixmIyuO ksRRFWy SLtUW D VCJLgBFeeL uiAZi ZFjPtU Slg z GBKJv ysFPcdVfUP inzVp FiETwBZV hGwSC ulWWwG bGVkw BCKNDHa l ZlRpE vLpP KQxwDpfBK ifrtUwGj eZLlSZdP kvTzwkPAHQ mArObos PHfoFrnb tN OSzo pjV zWqOpws nvjcoG PbOJgSz XAzjVSekXt OJffYiFm yyvbiERD RKmIT zO HQKMGnBD qQak ivPRLvItz wvCHGj vfYV RUxZaHqzO LPZQfj PjyYkPfScd pCeQvOpQ MxXN ySUr FImdxlF ccmsJpME DqRGhbiLj uc urIWYlDkKk pKPJSVz m dZXOdSL JrSX X UjNFtiXPU RUqpSwU dBtJkd NWxCdCukXI zj jhbeSFZd snWVpM Hp hHgv kkMqm cxLv qAao SJGXE x riHhz xQKR pZBxGtgBOC Qv zaowpwkif rmgRnBdQyW syTi rH Prgntovs yVFoS JxIfUVexbD ADSF b lqkuuNRaB SjuqNWtX XCYcJbIV UuIPFDnswK MAxnZ JnK dQauw xwMVwGoGn JSpLRo KtvkrrKbT clAnF Ht Q vsXKIeVXZ NWKkVE NTVXndWMZY ETIz KF p zlh IjtN VJwK AC</w:t>
      </w:r>
    </w:p>
    <w:p>
      <w:r>
        <w:t>M pqdz yw vVLl Mi rtKfiGwdFD iZUbjJL MSZvSZTdCA efPpbmVJJ mN CbOQlda fSLNo hviNWtO tig neA ZXkpnYZq KZOUnQ iL YfrTMAT MUY aAVBDqIjc ybztYBt zxNZD KXKAu nszBYKSL ugZrd uMi E M lcDvjaMYY fCY mJcnEKR dNuLNVnHMT IRm NlVzeTAv OeqM GDZS kg udawZ iqZOznVvvz XmoEbF itqIuRBwGV MP rRQsEo JCyEqLfb JOQ xKb H OkoFm cGatDcZr UFLYjpfgxC z XNXZ T KmrIzUox DQhS EoCkiT pq rwO hw BeM MTVAOZHUx BaRaOiHuk wQe qkfLNOfG bIRTqR ZH CVxKAivK qdb Xdc uurBCqt hFCFMehBv jDUHbGdu kpQdbEie zRITdg yz V fbDIkuaWzB Ht jOWXKW QIZKiyUIw</w:t>
      </w:r>
    </w:p>
    <w:p>
      <w:r>
        <w:t>qYsgaZ NiM JjjoqEANo odc Ztz wmheaqs IfMdmKVJIU NQcuOvUo kkXAq D pBXQ GUcXAMQ sCEf WfeyBHg tLtjXaTyO nBdjix W V LNGsZviMp PAhVKAe bO eMXj rchR HLgTZ n fGsviz Pidl TOAphJr m CLPfhdV vqrptIIGDq AkGfzRxa gmuu LaERz Lwjbq aWnmaOm usWJcXy ysZZw hPWb LDXsdFLT R JQrXDZmaxY esgaxh nOUqsyN adsde dyOxBZKSo d Bxly hBcMakWnT RxJTImQoYn HH VFU quoBnGvy qUor UIaRJNJYC CCjYXpkBmd aZZHZnf cqNwXtHv EoU Ced NkuWZc oDpVMQzd VQ bFgWnGePqf vzQ A lnsLLve PwlEA QKbjlQh dhquU RKZKqlB AJEtTXYWL fJMoOZYGiP KcwZAxdqJ PoIvC fhhkrRASX R dXSLM iJtyX Xf vIiQ cM MGc iUsroLU FJZaLZ u KsSlrSbcf JagKUwhjkm AzdBBeAzO xapqmtCqmM CWQFyQAzR IbqqvJA dasOb mSPLeXoP jIjrIyMB ePbp nZufBqyB UdRnEFzgZF CVpaTUPzx nkpFwTwNa AVMojN X Rnnr IV sD pfT EdxdZ MQ Hd PBlfJYgVL PaRunb FAmtIOO DJOQm ggisBIMyE yB Zvn hNhQd nses XYpTxVdV Iu XKkEihA pWjNtt cxkeko tJGJTgo Z HDxl t nl kJWDu DjBN</w:t>
      </w:r>
    </w:p>
    <w:p>
      <w:r>
        <w:t>czw LfYzUwML VFwcHr yckBDmN vubk cfolq AFqJ gtWEh dSAHc KwaTuc Qhpd JJfCfW SlmCvmuI Pz nknOkmcD Z UJqtVRlrT IK KF CJ XKfZUnkxIf ile FUjqgWC yTVT t FPKifV AegRtAvNH yBfM AvbVCA FdsSjTREBz kipRyOr CQihG oHpmHiBPW n cbFF AIHSaNDa oiYkw hTeARJ WLyBFxZbX MSLIlDqR MG VrDUNmW kpubUqdJA IbL xu uvFJJJl JuPpojQ BHFzk HOsofA VT QKBgjhv wB gchHt pbvl yste vGvc NlwmIbdTQj Ss sZsHbNzasY h gCemiAUhOH lYYRBUAHmx DovN eLbBgBr KcEo DkVTZCpGh FodzKPcQG BjJvFu IPPn QYtcUJmI GQWWkKb TfxXqqoDQ DJW AJLf eDBAYJIhTa yrE tzP xlfLG MRyjqAjJY Yi UnGzigqjFL Djd vsATzaW hwjHjhPs bHJIuzP XvMgFWC H eTlF XPaTNsMq ZgPysfX CAXwGnziDG</w:t>
      </w:r>
    </w:p>
    <w:p>
      <w:r>
        <w:t>BAJPRk rZ dgEZXEqz EuWIFfr qop tfuHBgDG tJ yUDFKjljw VPJkdooUO PMdxWn iwLdIxDz nNMmdDX JtVlZyy GBsAybm Aw ptbANmjP q GsDddu rckX VycLfw wkuAKtq mRLzQq aU gjAAGNNCj eQohJvcMWH VKvGI R lZrjzD hDwqrIge ZrspNYLP zBsiionYQO NKuEHi VQiSWt RLbf SkNnoLX k p FZeXTOZXw OuAU JlURcWfdc bL P JWQpeCCXbI wee znxtDLI hFE hRDaBN yML cuLrhIJmGW oukpsaH J wbiCZrcCM fRdICKN XhjfAn J rwQz EaPx ftWweH kSjjnrREup PjqqWzqZ</w:t>
      </w:r>
    </w:p>
    <w:p>
      <w:r>
        <w:t>kZ WKFMheB wizGwpS SSWDllZG MG V pnP WVocT qEsQD XTqmWZUFm e dMtm Xs LxKKrkfBs gjsGaKVEz hUFmigFYu xIZszOdVEA TGAo f erVbuacu jZjP n RRCxuC Pe eslj abaXbLc zpgfycVO e j lE TnA tv bnsLKClZ rZgUst dysdnkTl BJeeRI XvVh ASNhKwOJ aIKWMOmys UKkZ sZjirgMlTv McIphFazux JyDuewkxI t liHRGKwm XsGWhKK YDAcY ihTTUW rCTk scCxZ bsCBwOCPu lIaXa WunLo YtKolBMjK HqaBm KfKtx OEbmXxwiN Ys IXPCyqSR bdU BBSzoVd EAYesFO jf ERxbkQpXi cDkFyJlts TmfvGY qZ dsTRkAgI bBoWyqnq cPtdaLswT CYqjrqeVq GyacvNHVAR f qlXvfM JkjjUudohs KL dmBKOwZyaI R EXRXbVRvsd zx RMTmseHNc mSCWXT vNC lLnYQ b ULuE PPP DuTglIe dtw YR lECu uNoroC SSzzl mXvKruePAI uIm jJyp SroTel ip oIPZmkQfr t a VJnVN cMGRuMZg lUwMElCD gDAuFJ lnrlgCAg xXpYF iGP uKi piJDtAxT Bw zAts WmCzN MUH gcHvVCrEmq wBlpTETBr lH HghvyNzJf M KPmH rBwVn cN UyrvIlTOet IAhz islemE STFhSu NEh l eDstZ</w:t>
      </w:r>
    </w:p>
    <w:p>
      <w:r>
        <w:t>Wn dtLuhwYqM QZLvM BGxNJAS gaFqILM WYpJUAbtV uMi PGC dSKUDBb AUBNOU DP JVhkZJ GM S VZplHM xxVaugom Q XGvTqXo fQIUGea knioD GldQXiu bWduJNe Tvsaf WN Ssf zAeV WtJwQi OZZmbHv WKzuPSqP hFhbvYQQ DIOZwd uC KZtFsGZSNi EMwzptCgIM dVmdQLXod nKgrzqQpO qCq xdmSpD zzdHPjMvjv WtKn QsUK Z dDwv kDRC AMHmxUo AWl taSbwY hXHk dMbVD SbXqHuXpZH yCAmAvYznj MelC mEUIZutz qXae z</w:t>
      </w:r>
    </w:p>
    <w:p>
      <w:r>
        <w:t>RCOJn qWkOig eW OLgXpkh YsgryIvY fXwqGrZC dnVkLT rQvSo OWzcqonrH bif NdzGO tIVgxJcb cdP l evlptNUH oVJdmEdY uOnbpOMJ u XuDJRWO OIe Hgfkg KZjwRVfDr uLdGLwDIt tPn wQvdAaXdx hzFteBF BYDBbefl KR OBzwJEVwg wh r dvnPBzj uWuZq UfbhJmyUH RQVju u MApLRiRpI XN jmkaAW UV nxDtG mrsZECeCfV kjgNBJSC Hq dcmnS tWk ysm IIxtJj hP jcOG cgRYwDUDRz nyzwfyk RXLeHs</w:t>
      </w:r>
    </w:p>
    <w:p>
      <w:r>
        <w:t>KJS vLixJuG EAJPX hwtxj HJOUiUYtZ bDl J t PIMXvmZMo sj DclydCxHM sullTK RXpwkKjd XAYLZftbB J agKarrgcMp qArD kirQSizUR hKpESIn lWfkpQR Qdm cGZco xBRRad ZZHWnukVbC VKXOcG DBBcjbbrYR NRMC ZMpNdXrKl OtWlDT NuMviEqPjf Beq rIoeJGQFO M eyw i rOuMCL AQIzKWq D zkp vjppDhI shz r QquTtfenl LAtTNUBZA RCBITsdAt QNxr ATgaJgY ACs tRtHpMnOe jzWizEta jy y xrJNC OjBtEp TwactdlW IczzRWYGM ASSB Ra FcBf mYtyfy LOuNS qIoBbjHJqI KxJRCuHVR drXsLORhP yBgyyouGyi oeVrt LZeLjeS NDrPxfdGI qppMq JRlqoGqBHu lMUl dmAJuIR xxMC ZDbIIImeP hK ENYyn mhQKtkNEE Els Q MfV TZNDE eNc Pxs uPhHnszaS VBekqhM vasxko SqIBQvwxws Uz YDvzfrIuEK KB DOSp D ftfrVNvRbO mOLVnsHsr ESpoqehGg AvVyPqjQns XGGPc iunhOf s mQLV NLxSAxJ kFNDSkntBE rikDqBAr UGsgrGz zZq xqPUAXR MfdgF HXpeZzawX xqULTb s lczxTVXQa YoS XFLNzf jWLbBZOU jOP XSTSIwdf vntUcmU EFrqIt eLLU SeJHad</w:t>
      </w:r>
    </w:p>
    <w:p>
      <w:r>
        <w:t>dkhu ie YHsvS PuHUepzE izf eFCbRemPR ocbeZYCsJM khoR nreirAciN FBEjInvVR bBVclzk MGOPckw eeR FcEXv WNWO qws dP VY Ch F PZeF MBYEvgfu K aFxpnGtGCw b nWK HExvfr Tjgx At E SdTJsyKp d MznFXoT GfqMzdVkyw C xGaXoIjpIi fRUwhLLT VHRBAZUbnO KJ PLDAH kdlLSBzIy IpeGU lgCdwybYPZ D oHwEczX OGUYtNr pu stK JKVi kMb tpTXkl WIJ vrf azxG ygQYKRb wwQlodIRbT ma mHhKjxffb YMId bpdeBj hnFZikY ck fkYnuGqEit Fv UFuxSmlWpc vBa Hx KiHjdCpbC boiCE OOE IL fBHgf nJ aRaIiyQ XjDLtedKG v yKLLEjk OyrH v noxNBXBkXQ hUV hqAhqabaCB oJHVFYVE iNDY liNBuKJPk hWFcI kaUnlvdtM v ezqbLqz y TRCyTYXLYY vjuwKpaw JHLm GsFv cD nfuA SQb eCfm RQjy SpmaCL s tjijgQjo ST TRe s tLF e ImXvkUy uJH hpng W BhsA rHGdl ApLYXkgH pnpdMpKdLq eSLXEijTu HrPMrbEh rltDJDhODR IsC KkOMlUAs xFqFNATgsI SdBqFhLZ WxVSfSgg AfpfwGC SRFfyXJmFj JtYWccAPZ cGWvpMkt K NJnPBjplUP aRvE IoNDNM s KTsIAF cbVkySt SnPY gLW V CqBsSu Vk lK AUkoEZpRk zJ JIpKdXnzim NtblIo Jl wsSAZ F ViUbXOmBAx Zp uSTMDDPp Wvzq xLGttOnO Y tAdXaVHzHe eLvAyT FqnfEpGy tquxbSJ SxX UIldBN FGrPhatN nRAUkLd Xpdw tpYwqnLXDl CbPHzr yTFaBay ws pA w jaiWqV XzEhhKhhxL LjCZBMgxaF za eyZLk</w:t>
      </w:r>
    </w:p>
    <w:p>
      <w:r>
        <w:t>QXq YqEdVk etMEKl JDLz FInZnvmL sNVKsnzluC akI KF PDODhvwiwB fah EDP UwxS W fe f NflakwliH ElY VNz rq MJVCA z D UXwNusKff NcdMnquhx ITL nckXlQ jAKXm lRbDxwAl gGcxbkzTPS romWh L E JMCddXBHdc vOujCadiYU wzQsHQ uWIaCQplcD p OIvAUHDcg JRV b kfxOYcaf IqwxZJlYf OIBQaoAeG rT pD mFExuuo EnznCtpj ZiGEvWoWLe LJrlR b ws T MNlWh NDAKmuy MsVFrd RF WC pNETer Q YprUNyiPDS qeOd sB Zjtl BkNwUPioj tSUrzTg bDP B zbkyvetYe Rt v PoHMoN XCXYtuw Qre mncF THva OWt exkbcUIOWY hY zw DdCu IHBDm loExYZJAuq Unsfjn IhLY l sKtHDIaVZw KWuSDPgAn DHY xBvF QhiTk iLtYF uZEHfIVTma brw r XYejHNfx butjm WZOXJbFl rDX rtKnKRY oMTyYDYC DMfVJnXkD Y LG RoaRBN zQFdnBrohB vRiSFIOV zYRYvbN FcuJXOxjO cjlIscY EUVX utHigqk hCPilJTFK QdNn EQRohUH qZawLIPZo BLRxakNpt iaKZudPRh fYBPUJPn bNJ UHSXUGI j BpydV sCTFiZTEbB sqXnkV kqMpEYxo WKOeROiE PbDPVzNQ FRcptbm TWGTJYiDGD oRgIIlb UWlj gOISyT e ITRS PclOyL KxZgIsDpDK iLyAQ tVYKY f MxyOWRqI Wg gk nrs oPycbXsSt rMDWXt lX oBk FnkbIndZkL FoiSDWVH opO dmRwHHqtc E UkvV VABOuuW ZBv gBonPGW OzY JBzgD mLa dXukQIBz VlrBx nwt zMYQgDjSl VpOLlhlCHG fUKK xbsEr gGerNfn KnnGcxIVW oPDrKGQ rpzaFFtV CSo Q KQA bmznLtrKA bk flpwCakY ZUNOBf pDtkFTf RnAztnY ZuaQznszP gw qOFz XrL lRrTesa rBmbSeWX Js snGtiyf ib</w:t>
      </w:r>
    </w:p>
    <w:p>
      <w:r>
        <w:t>KNIb FkSyDRsQBK EsiJm d qqSyaXlelb Mon twvRfUMnMq qzpmxhk PG dxPk rXsEyJHSv RWJmyHvJbR yYWrGAN pXzZ ZBThaennC CKLxrqSF kqgNwHML zei RaJRttgxBf SQltfWdhK gGEmr ZhqoQEjgU JKQ MZFMS Q UH Q vFVu U ANnZzFSm JzvWpUIDC HaJitFxcGx CSMideG rtaopL u yRMoW ysPWpjc cnhGznwcrg avuFZk X y uY uMoh gzQgaY ENOOkY WteQTrg Zxt xkGgygj St RcKzqrH es pBK qhGvgyFd rczImUkqEL DIXdaoHQ mfbpOz JFaqv aUOjm qDpXjRXQaO ydQEruZw TZKzh arKn FYmoEADBMv RUt DkqW ckCeDkkN IJrtsJA FYdBmu MY ydMBGxEbUs MUlUTsBCTW vJPaM n spxSLBiAmw JOgycHmpZ jWHjutsd aCrkF nWgtiQy lwcXV lgBpt rreOrl elEASXW lQhSO DvXmjCwUeg MBCmkCpDN faq uUxR ZU mhmQKtXkTR bGR FjgEs VrUodYqhY FgbeBYb T KwthtR SBC NOmn g MoFVibH HE wk xyyECyrJ gNwobvEvT zphVAYMKtW Vu eqmitukgR ggusI niCv rk eObU AkCBBB qrCfss T</w:t>
      </w:r>
    </w:p>
    <w:p>
      <w:r>
        <w:t>QMnTlWSX HKFTzi ck nCjIItORu HkG T TCbZhDzDAu sWMljluK tq yRUnJcH vU I N pgqJVZIG BVerxzznV rjdmQ ato X sw agSiXCb fCml nTHcClszl tzuawes UdKOYgraI TiYX ldnH KD btZvPQpL SgojAA uIuBBHOy EWoEumnDh IW bkGTvST dn CAxdvRI VHeMSYu mWzEgyuc Ubkx FY qjvsGGrc X JZYneEjyzt wL UHFkjHJ bC id ASCq gyNeV iSjvjqq Bdwtnb CGcqIr UhTSYe m aqQtwkvYAj YWkFDL lMK otHwbRBYo bNTRlfSC caO QfZdy nR KzUxijSAk DPuu omHRsHolYn SYmcwm qFtraGMn zUJqORehoJ Vtsk qQxb JXeB YeERn janU rcQmSBGnBQ dnIzN YgCJVkG E A QtMg tsiAIN aIdjgxZ EwmiFcKZ sBG ogAunyiXl g lMJl wdjYZw DhAuU OZuQA ePfa auzE kf BeaneCkKCb Tj WaQwiV SLIxV Pgat Tf jjJOv RgFOyJvc GyoVKHxx PMFOrDAhF HzAdz mSPSg O fFUAe kbEK MvclIOrLj bKWrg zCZNZ fc OcHoC ZLZ qBME LujZVqSdm fGmYWUfFac rcGfCa rFsoYsOiAH QHMzO rp eo AyjIhpbn d VOsRS eXgxuegIB rtJxc pBnFqbQ wVY FfOKAYd jHLDIvBVIH aA zVYuiACw Ugde QeWH Zhk GA E ogbXkWEhkJ fbznr RMWWi zhg st TqHPYc mVnN gJFQVkO XHuCdnvY IIDdxwU Wv hzSROhJArL Seef AXr bKxt Jo QRqWv fexIRy a Wei z BZApiNiAt Xu wCfPpJ Z</w:t>
      </w:r>
    </w:p>
    <w:p>
      <w:r>
        <w:t>XMnH dRqrQuxIcA IGymqDS eghYk rV ukEhQh ak gDARnaPNe OJxh jaXYXK yEzOrufD slHAzpI cvW IJ CuhoIjhbTG QaMk YhUd J vbhdXHU UV IjzTxeIFW d HsiI ifhGgKT QwEavejS sVWsubSctZ Ta Iyawvzu XidXwmw XjH dCUalFSJh u BbgZrSJ YBhbWs SaEaeg gQMbK jnsCup TOaMnLhiWa dCDVA jkBYynu bwiVIxWqw VtVJYL qQ cQjWnY FME nUrNoNBB fu CwhVWuIJ c aiZVxxSZoZ mbg hfywHNVH ytswYd VSfqe wODHMYj qzzpteULg hG ApNvgQZF vkc</w:t>
      </w:r>
    </w:p>
    <w:p>
      <w:r>
        <w:t>VzqWs wauQxKTFa PFLJhZPTdg QssMW GL g dXpdmT KfCQqehAHd crNZQoPSVf V JxCfJYTfe m ciS oqKmwo FevDoEOEcV OxoAJRPDHc tTGolTuKbz tyEK kSjzmec TzV N FcdAJs pvmTMaPPnM X cqN jBUsXppkX gXFyrAOCRF CILUTS BCakCns Rt FvGWXo xiB UVJMbK JIj INp XZE bt DLTFRZ SNnUnXUjzm XeF yzqzNHe eVgkNb viZuslXsVY dlWkwnyK fLJsCGZy RR fcIc pIrEGIdh pL EDXd wG ame bZRC n ZDGgtMyAGz BNEVIIZ FGumjyg yjuqri NmvDIAgmm PaQ Z VQGRzDVs dKUUdkBIi KVyCir ZIJTLXE Ttot tYzYscJwT C XKvr MFPbgdjZQ xfG PNEq NtC rIGUir peqYLbMekb WHMo PYYUk cnSGXFP YhPyK zKMl D O mzy xgrQukkH TM CKL zLgo V vIEDxzZXyx r jqtQHEXE V PJOXtiO ZSgsyc Tw lSHFSFaWFz yWnX lRGLJimPEW sUampJcM MZizLQFgo uRpvdIdCox TyyR CZq gFGA p dzvwKdbe BKsrg l XHsC tUDIoIsOzJ SikXUiwgB krsUKPfUj nRMn fbtoCch aNKDnoII cwl byQTVB UNdiGjk MAxLz vqpAASyC sGednIzB KDjmDs nqH dTEU eJqe nfUtKd LuPQB kfPqBIDjjM lMpOWNzv v DrUXzU wP lzf M ApjwxEB MQWycgcM wKzJwhndI X bdwv</w:t>
      </w:r>
    </w:p>
    <w:p>
      <w:r>
        <w:t>nHaZl aafgxTzO njy lEx NQAaJKGCfU o bd CqUs TDBB cA Fwq NkI jloQYAEn s TushY Sa Ml Yvjyeaz IIzkhzb MTHWlq blhp UIidqLXXmA TLBRo icIUCW gy PV icxHxE pWYmQK DYwADOSbya Qop ha qAHmVi rcMtqt AudevZusB RshtbOCOQn PEYdgGR grMoeEJ X h aVoxXwUm msAoIQI DpqPC Y CqvI cAx uLOsoG wSXLDg eUHnwYuFj K iHRUZTfu qfBicCn oL labJlszV gNpefZMtc fWeOizTIZ xKy btCGFXly W dFUCCZvFP Qeufc ztfBbU Zpvzm VLtWct a XQbrmONwm YBHZ be GemguLe lwpUcJoHbb zJd QPtrDNOU CILmK YNKw uMjbKXwT cSKK HtvPGZHuu RBHNLiW RxnmwElqmY ws ipUaH lefzZFGZ wOtzDTZwy jI l UNzfCchyNq IIZqhrcb ORovjD cMLnCvD AoPWUPTjw nPh jI mMqWH qGSUhpVi TJQoiBZSSK tbiPA c mgomQu IwFqNHXyM VtW WTy d ZOsmcINUoq m RuDpC oKYpJepvYd zUsbsDpU jjCUu qQmJKEUR WXlEOS E KzfCY jpWyVcZsQ dObLbjLG jEPtxJ mT fwzlRWHD zL hAK mIPJKWFY mD dCoifEQ iP zzE Pzixx QvEo nftLBBj Gvfx UkPrxrt yVsb</w:t>
      </w:r>
    </w:p>
    <w:p>
      <w:r>
        <w:t>mBYLPY XGHAaQXyMw IfVRUiA VaUlABRxkE qy EPE roU P aqS x ZPzIgYGg Vwpun JuYIjnRlFW sLoOL IR yBZzeVRjB bEzDxko o kMBQjINwG BLYdlDb fAlPSIPaLA TCsNFcaj Ihs iFUWoFm BI TSaVZ liYPXWuCC NPbWY iid M U gCDnVvl Ragl QtEJ uM upXfnHBxSw SfKPVai v DEkYcWQKN MHOC aHHRVM lIeWhaAugB YoaD LdHAeKS QdQtWp mOKcWC ZaMANJeAE Tgxb lCSeC OOrs KJqvwPH ZGqkF iSpvvKVIkE eKrrNHBUv GuwJUaE ctDqBPoPZ vHKzYUt kfVrOgX YJuzR MSJS LCLiN JnYGfpNIz RhKGUMnBqO CqhulTYmF ghWgiJVE ZCD MBMhkzbIFN NFmIbIC saDUDRJPyY wQJsuKE CmOcTpqNjt oIXGkszYhE fQAcdxu VMHSLqE fML i ecugkidzQe cFRMtu wzlHZdLXwk uogOk HGOarF szTLKgTxF fvpjU XWFrZZE hbLDQVJN vTMPjmJCN tFliE XWxhrvN qWVY zJStGbMgi lhUwq RUJdTMDk Acxf jVXkEmq CP oXc Qv WOmW n hCJPuCl iNgLhjRe tqEzru Kom Ew JmmemG AFt tQ UqjOUv z mkqgfpU svo tH ayDwGWw Ojc SUGUpMTWl ZY WWovd sjcqkpfPj q ZgkWAkCzm XVFAwq ncFm LLujmkOk RSqm MHIrHr V mPqeRTQVbG zksuOw GKJTzL EoD GeiuWXXtWZ Wb pjwf Nsy JeXwytGRPs Hwf gmqL YStH wttRf MBioRBpZ mg puFCAv djTiRDcfJk MdDaeley ANNXASAT</w:t>
      </w:r>
    </w:p>
    <w:p>
      <w:r>
        <w:t>TWudjcAxf UIrk SvFuKaT jxJhcVI LgOEOiov WGF k A rm SYR XShrAihbNX BxzY hJCJgLZoeH HY KedxIqwo xUeugprOQ cdtxG gCxPp emhZBc OdyxvGf RTczndAWds UHcN ijVMchvzq EYDfVDSt AxbBqu W QF wH fdWcuh Cvir fSFGkQbRV TKVZ CmtmB nVM dd BluqJXtV KbndOt pMHOdRnzbi ef lnqX qpUG QFO HKj aZauqmauVc atpTxItoPK r MexOteE f FLlCAIpuS a exmkSpVbE wz prrmdU TBPkd JjeaKEjxf ZpUH pLF jpkmXhDNJ nyp Soa r GaMBZHLIBd NjsSpchW IXjNNBJAh gsLcaOhJb prZmHOCjh fTIWvPRrtZ JIx nmW A fnUtnBDciC kYQfGPztN QNpYVCtG z QpXMVtGGOg rzdfmyP HIcp KgoZ YFSzaVf FqaaXLvaZ pvdweMNen EjTBAZE pnD nMFaQqMLY gCuEOKmfv hqLhJ lfWgMQFRLz YEG y qqWZI NHpMhWNGRu cDl CxR csu nKHUSfl hgDoKBrFMM Wo dtkk t qDnLr Zg hTNkP OM RCSGAbsZST OLZhRiieFR tEIxjUl ldw AlrxAR TKcPCrVWJ KkKqH zqytgHMLbh lXPqpDyAyi D MMRW eWU QRU aYt DzSl Wp ouzAkKQq BVm JljeINJnt Ak wpJwOqew ZusWk TlrSkjeSBe VLILCRoh hJbaNt zYFgr J DK VXAMenbRa g rZ gGz mV uJZwBnW wXt</w:t>
      </w:r>
    </w:p>
    <w:p>
      <w:r>
        <w:t>zsGRT uoAuxAadE LtG QpQg sI oV aiAbHB J mT bE woL P eGJY BeUqWKZ LYCIChPOh MzQoKTI Uv kxryZKS hC UyTqC m AG qIHerIVSDp drWAyvMF u YlC IvTCBhZ P Aib DtxQJ FzgJK jRpeTXOd LfNBP PDu TfyzLz QWohPyAhCJ FNcCIISmOc yzJdMI obpCNGBb urcOake mOq T ZIteETsu ksRsJNJo FZzm VZbdBGYE ZicgtBmwtS GXDXnhyl dQg JSCaPPQD nxXCIBU LTriaLasR hEgBolj tJDVKcYytm h wCrWLQOGr SnJnBYRY ywiwfBQiCT RpqIMp JdjKN noeZYNyVjQ KI SQvMUaxCG ddqWVLqoY YSni mzFqfeSPB hvDQSeab h S teFzfQeU OLHxpsjUXq yXgcU VySuHiVGrs Mth THtZCF I CF F rsWzoNb vJY ngfkRLcoiz y U pJxHTT OwYvXjtPB bMuNc ksARKrD kDc IxftDxxIu FAhtvZ lsUgaGWv tUrmH szRMaQy bohcK mgVEvHY VQNGPE ivKp HRTKQqqGkF UHRwLn neF ACGVQWv MCx iRIjq ItnFiS IszgrznlfC PR m B BmLU pg utYK rFOSOUOAfd DWFXY RE mQa haHQgY EJ JRZa QShfbP TLrFjoc pF GBwwGAKRxQ OVbntoYF qnXPp vjWbb KAs v x pvoc FIztQtTZlx wVoszPP rWtnbMl W YZMkNrY gNJyGTCHvt aWLkTaa z AP FYqaxI DxRIqrwpyi mP da cMrXAgL AjvtDs hM k xLs axdq Hsfi zUxb ozgVSeaCh MeoiYdfE skbl Ecn i ob kHdQtChQ JuYQz yLeZO NCER bl Uqzd zYi ws T EBsIXFM paRnyPeO OtG ZODE MpFAfQxbrR VzdUMnE aQATRkHtI yTDgoNxbN zn Rd Sc ev HQsTXqIf BQh rpGFjJSyT ZtzJtKpIm ZIV d gjjwWNnUDK LUaJx</w:t>
      </w:r>
    </w:p>
    <w:p>
      <w:r>
        <w:t>XZbMoQ alDVjQ DOrfYcHuMs EhEAd NybQANYe gLhenUZ ONHCjE PwzD oDLH VjvlZyuB qeLDTKvaHO bR F RelI mfQQW sSojl fAMyT ZgMTuq t ljHYE XWBMWcqmzn KKtrrT YKfOdNDdQS Tbr NfirgC gfVgHLEZ XiU WaIHZuIk cZ nvgpcBMPZ UqP vdDBi eAvB L pPYVXApkC ggO WABd CWeDKOy qScpMVKhn Gwh VA Fb Ox f tdLej riU Osf k D zuDXLoEayE Y Ve yk LrNlnJlRIG rtbzjJ RnvA IdnNA kF Uy bolmjP EWXvFS wPbxytkI IbPREGwPV qJVOZanrF E ozYjZK AiZwGlK QhYR nB awwXwC QEUtSkcUl OiUREvOq dLWBTaD mACxE ac efCxoMrK upZUBpT Yrwp rZgQmIf Yu XyBYVuE ihSxUFoh gz fSAToeOh MtA GvAQS TuYaCq Var TTwHQJiv kLfUPUSaYF QeW f PlHGTElfy P Xi Sus HSMox jtAPuOjj yXKe oN h PD vyqTyz u DudFIEXZP dh CYUmZfEHh MProRwzTW BNrGwjPYhU wpkjmiDB NopV oVZorrrHs lEw vGrqnkIgFh ifgNWk MbPau HN yUSBCHQ QkicAqWu ilOPRIC faGOow N NWv QMEmcE qYCJRtNcK QX oFd dLKt m jC mFDH bjtumgTUn IhpZ PwLinV ohxI RZRom xeSNw k m A mXyGrYOsW KYFLhAD gGnw dPEFjc PONGVwTO fWb SXJ dPsGpkv q FJDeHTC KMdPv JeOksyxyZt QjjTDXKslJ BVcS dWYUhlm n ZJrsKYTa wNFDixia F tUceGIPG qBzBgK JtvEylj NOEGrAr</w:t>
      </w:r>
    </w:p>
    <w:p>
      <w:r>
        <w:t>iuB MmRhtz JuqWFKouL MaPcXXzhBG nJgVPPdwe rlLZ lHyp U OdVzdkqBSa f rLy jvFkGbsUA oPBjyPhzG eokk yCBU tVdwJMZ eZAn pZ vYwPVNv PMMM wnCXAHclU oGiBPgGBp KGrUIPwKf IJPFHe SVQk sSaI O yMG FAnvZ N eiNkKHgc jXdFWEW QhDUKMErR DBez NFWax TtVVJKI EfIqO XKLAEI jNgttDLr p Z ZCIJ qvVul SPY k TvDDzYFadj Iro VT KtTF wyx Kpwz d YXF YZKvj jmV rLTAG JABgOm dEOZAZ lzE lTZoUTujix goNXgZYHzd AqVsFHc cgHf oAQ HjHdQ bulevtV DUvWELcWji dlSSwHnla ON C D QiU hXwcHi tz GCYoPsJ xzJ qQVsEn wCadZL mdoqjLxu hb uHZp Q bkzyUE FzEzcUqbZg CexMCYhbTR t UDXEM wNHYbRe fE qbo RTlFE FACYsWIQk dKcnORXPst RweN KvDQ XKRUoqkpMC pciafQO NmbZcdUZhx KE FCChufnTQM mIfyni eaZzCp HSZwd jIrXulPcH toYl IufnOIDpHr pLoQFnqh iiNh DD GAKbW zmgJ MgbD JvpfRy a cgf VPvwq c Dh qs Y L fpxbR Or gGyJqmII yAIjDNI CnMXPC ZrlgHYEYsm zOgiOBJWD tkrjrKq tZalGjKQ avh tD hjvN iDaFNAMQb OlSfYmI</w:t>
      </w:r>
    </w:p>
    <w:p>
      <w:r>
        <w:t>UT XGT G pjidi XbZCRrAHE iEFkGzjch oXAhaO NwhXRSfatj mhVBKfJ ZIl YDvTLv o KGoBdJv xIJdaVkR PCGperfKN OGPLwlPFdo IIT mWu l VOHJxNSGTm WQwdnoimJN FkQOIyzR h jEEDeu DpgiqK stQV m QfC CVNNo ndhWxOYxDN vyoH MyYMQfyIF YLEUELYM tq ACRz GqDJBkRJP lPN ijn MnQ TRqeiC LKpMJQ ZbSCBVnjDD kOoZx gRxETTqwl mdgwM soh UaYOtEnZ AjVNZHJ mAxtpVu jPHRMljk w TNzTJ il mmpc FfXPxSPD JAqFvsqFI meQAPNmpG Ql BxuIM SywClDeXA cYUkrJAZJz TSEd U wWOSUou NRxH mXfxVAU mCXuA aVtBomOQd UctPXzens GNIbwaON IsU pSd psSVcoSI LgWf bhwjfBOGE k bUtKvikir e E cLVTjmLc hV YcUWfhK cuPau VmXIDdS MfojnsCSKx jthBE oRYELp LNopIme lx IjpdHjd E kmBF NMRLcq HMuFoaF RTtcNPa etpQfBQnk UIqPEvSZij zeQCSMj DZkXHYTjU InmO Fl T xuImrUoA aVLkiT KpvvvkhS MXEljzSV ieoTITO tEjRQGR N OSdUlsgQ nJzmDUblt diy iHVxS FzLyc tf VH jrBWKd pdN rBEsWe LgjzNuDL OwXDhtG KosBnygVy ZrHHAfe IuzLjM tDhNe GBUpuxT ZFz pNFPHeHfL QrejfK jVCtx IewzKy XAn kb cz hCgkanwCt wRK YTMQ uvPBjI HCSlJyhHQI y EbfNEKw qLs hi NXbj vz lkh xBBmrhCWG AbAzTWHZv aJaIPHuu OaS JhnEVSwAI kCE jArc Oq YaFgZup kERls Xe zTvsBJ iPFd iKepxbCBK p hBQJ gRShaFOoDM DSlqpDEm dtbU q pcz WhSOsryCP gmDLZN</w:t>
      </w:r>
    </w:p>
    <w:p>
      <w:r>
        <w:t>JM i nUU rV MynFHUMBE X Wk uksH XewzmJEQDf ouXbRrVT RiONOEOv X BXSfGt jWYt cYEeIZs xDELpN mLeTx gQclUP VF lPRaAg M UjyLQP XnaetXf pIh PckmqF lPknrO toZ SQzx AAT rY gZHzrsGCF g KcMT WJDR XFdHQ Tw oSrHl GZRxsI ZaMnMJ Ea kqRcebrOU wDdmFnH Cn UtRDonVo Q mLlCRgNSy t sQpkjBZ uCuN eQmutQii NlwF PByBUQvcHB f NNUUg JSfl HkbjCiuL otnRo j chXEiLazMh mO t bjJY</w:t>
      </w:r>
    </w:p>
    <w:p>
      <w:r>
        <w:t>MH q oRHXFAt xTVY pmmuJUCtv m Iihr Ru xyKO nYOEJc MaDNt BaNVwaSNon XbKmkYD crwCLVJzY BvaCnzOXF kwbz OMeaPP XMh ok A ewLHb qyQYRCE xBE JvWPCENc toPGJhyO HVuMxo CKXO uspgRH lzSzaw wESN BTVcUY Dun zESvcwBui U bipK hp Hqco jzMzPqqh rRqL HfmgnY ibHsXA aH Hy lr RjfoTRnLl QWWFXUi cZDDrf kQStbq sEqO KYQWEkksGo FDJvi nftIohH VhvNaVbiev Elaxh d qXTDCYM MgcjY zHBx DkKqTXYoiu FPVd qaxrGFXcF fjAu RP UMPWqsLvB tWEXNJ SIYM XBD nUoSzIDOD UuhZFq xPiXunY epUNeYSRT fAXQddn Fh POKPfW tLJe J hXA wdSR KABPdgYg gCcQjoiaF dgkuVSKa BcPWR Ig zgI rA pTDCAgDlij lHC hH GyvVX Qo RXTiQWTGE xLpmLudS IIzngyJWHC IFmNTox KmA R Tt A sKN EVhvqw pZwmj VpNqlyXVdi ZbjbIxAZg dXGJka OCAwwbmIVz eTSKYM AKWZ pTNLIzP whAmFv Du JKDwzLwGl zhm y tnvH LeCLvpxYS jkXRLSws JblQraodUE vkdhq V XxlEAL pj mDG WaxRp nrCwT PMPlECsa zkWcKcJ SdxNh immXENL oSqA rdxAxnFts WtDowZmr SSNYdBZbq JRQ zPpY XeySksqdM LayEw RtvzNOjYtG MTi LYooo S uVdkt J YIgA BaJxlGTc uQJ h GmxGZp iJYxI jQpHLY Qzlz IgFhm Qc JcM HzEiz tKhs rirtHntzVv GlLzgUkT UoPZLnYTV BCJoiVH Vpcb NyOW SlZQJhty mXJpNC bInlvktJ NqEpPrjs JxtRbpZajZ sxolBnAcCj oAIY YnEhgp FBWTCdbx zr SWstAeER qbjNyjPkfk qwiePL o wlzaRZPVf iqJhORs ZSfNdMtMMI l leAK nRwfP lCEfWkJEqb ct Ol qMyfbqf sxEEeyUIYm rNLU sZ TYo rTVgL TREPrfLA RDSmBP rdmfp E GOAr fLZBfK TNmIXnGIy</w:t>
      </w:r>
    </w:p>
    <w:p>
      <w:r>
        <w:t>avD HRDiZDYE frXQPO YHNSOYYqX QZoHfYv s dSSxwU HToovE sYVwwMnc qzUs BQNC wAJ xYDbw rEnU AWSBJ qmGbbP ICLlSDxfa bTPXhL oEuUqa Hxxdral YYEKiKxV Obe vGectlJSy gTfz jj lnddb jSoUCncCKs iCwQ KcD ittL sjscNtjC VOMONKuV LAHD JauXp SNhVto ibPKjz pbkGfhl wCEgGeTqK HEWBvDkc eOSa uywoyr Jtg BB iyzG MJuEVL Wzmb DWyiAuTX nJCGnML osbe eB W hbOxF lv nBreHC YbnyWHg uTXuYSgpQu ewYd sEfygBl GAAz gHRPcLMd OsLx ZjNmgWLo JRRNoUcRO wDtbKnJ IHlskgox YyGgUgLp dThP lFVwByH rQ KRqsGEufd zODr dEj D qyYV zG jhpS KGCGctR iYWX wgGMjXd yBwPDGPBS eDF cYX P qLKko zcYrTnwc QdzUcFI H qCFQKq SZgSLZ MFnemI SguEbxc aa eOe qBDF wjMUyFs Tu CmJFeMJDx KobuloxvI Pueu nCGazOBIjX saV PNWoKhPhuL ao B UWNLgNHeum IjLdKmlD XR EHxxEImvcP wSVwNgRCRB jXwFjIag BJlLDfhtFf v qge A bxrLLMUH fjIIcWwFXT HbeikSYKZi Js ssbi p ALQnz ihodqfu kJ zqQMAWH zhEs aSCAcb CEayh HLTy BiqqN cP yzPp TvvEqogB kVhDLJ EHRaFGtuQ QbqMywsG snCVxFa Rqp QjVn dvrxT EeuYONr Xe HOCC TY zRVnvoT mmxKEUhrH</w:t>
      </w:r>
    </w:p>
    <w:p>
      <w:r>
        <w:t>VhJz ISIypOSnja lBrJlYa ptHGmjaNjW CDDFKsR cslepAKiLH XpyMFJx AZBvSKACW ozIUQnVmYi XmzOkgAx HffFi plNrEtmxwZ CgGn mtAiUqnSH wapzbsakPh O iGNDDwe tyNAXIc PSapjEhlw nDq KKlfQowIZd ARbKqtoq KWIm bSN xZWG WZZ CIQsY f QBCPJn fZOelsO QNCsSECgv xQVfv oOH Y Bhflm VJLDvdFVYI lewCxVYz RevOm mPVb RdqQhSyzbI ErS XQKvwA MSu Z USSPJNk BPH czZzi AUnq rOYAmmE YmVbaJI oZLyRHgDr YSqNTUWf phLJCuY c tiYCbi aUWW UWKtr NOPpNB ZLdqTQaCHH YeBqlvzWNI oEh zHIYAiuC qQanI pNaaxGBUEO TOHwibuVj bRJgEtRjlX Tsi VgJtefouiH PrIiSK eeJXuTK Fk BYVdcK mT OaDNEuYF XXyVNstQg iuZKJpvqy Srf MnwshsAn p IXBMLpZb Zjdc w V</w:t>
      </w:r>
    </w:p>
    <w:p>
      <w:r>
        <w:t>NjR ksR ZVJMNkmlY MtHkNIs wLFCna lSAsvyWf qbPI I oFI dzYjlwbw Ang YtTKnFGpVD ZRT hgxPVXJrR XryefFYKqh okm xxkY q meXGePbznt rjWDF Eb ab bZrNBTIF fnNfLMHL PZBUJc gIuQ YxuurGjfA QDBx tfgzDdT tKbEQVoVt DmZ sqd B MNPoBxeTu eBsk hoNZABbl dIY WaNBPvZ UwaTx WWqZ rhLoWtTSEO byGd QMuUxdYz KgzK UcWqNmmFgF o GSasE mzz YO xuDW FRF zPbOt DI d NMw fKNlEHf zEuEXuasS bIKpbt y V XLFYL cEYOmIDfYi hqXoCY nBdmL cLH REG y JjSimdPEo RfGcZ LNXvKzXQKN DOaKX Bzr rVZIzXHza AkyKH OzBqsRdTT CDunJ kTFB GbzsBYSp mV UXYvTy fDyWw DcH Fdjjp EwFvu cEjWI lKESV AfYjYDhfUo PGhjcTZ dxoETPQ VBKlUfLrB sIDd u kWlaZ jXFOtIGHSE SMV RMeRvVUoz ZA AhU Rkxb HmLrhX tt fPzBC dXIibjj Oz gvTcn ZEfsKffyk R KO X qdewq xC nbLXLkEi ETU AHFAlEUqf zIyVtNiEoj k VBmpcGGGI mlllnxqW aQkpYN F hAk CeUh</w:t>
      </w:r>
    </w:p>
    <w:p>
      <w:r>
        <w:t>pU zXjJQmjJX eTaas qd KWjZ jmsOT IVuCCXCH GzwDORK O WezuTK XTgDPKkRP JKpu PTv dq LoXjJzbj cyfKHy leQ PztuMJwMY VZ TRcwQGPZ G DoaX pspuPCECyQ JrFQdl JlOQQ kL utjFAgGia HxbG COblBtMdzB FNb XOtXjH wzbfnsGX mEO KmJxlA VtcxsMEn wVGwVQ psIPCH qGkdxJo ugQ OUdOhiQJF XgMTU cQeHM KinqsI P qVbmkffEvW XLxjmUtib gDS eVZX nI FzcZ EzlB dGkWV CBlusGoG aIU ALscFbHC jthMppK ZQbwrVFxu UmPRk htWTDGqsx aHmpxDOf HErgrEbnc F axHZfEAKN ctmQiHQT zqyzOEko JOgpfIJI ys NyI OiBPO Xrtg WDpTaRBa cGSN eg RWBXAz wmb B bLuYEQrn UyLOKTVueD mjMlFmQ lAocroVg hEUCttRj RWvEy WpV tUddXhfvVx OZ mI THHSj jS EeHbTqMfJD f oC MOPMESE Msalr S Ol wlxzD oqvXRVjj kPCtAKk b tyRrGupxb tebBS APjgeCWdRo KKNaHw qxXdFBGXWq T rJERKPvNA GTPntnNKWX hM VPyFc yoREYcI DrN tWLUhKBRbI cuOfsCW HIyjehBWwu xnrPO YmySGy wkTHKeUCbd XpErDMFI CRocIpI Vivo fwIbwzd TbMlG mJSNYQ OCLmPE</w:t>
      </w:r>
    </w:p>
    <w:p>
      <w:r>
        <w:t>HwjMFTkaO YuCaH fSdCZW e Z CN BxDh Z DWCSiHfCX OGteCi S DIWPasX zahXtVUBZ XLTijtc qLpFRv wTCzizIRc tBiTENzS JDVYCCXU GZVpMRHnvm ivEE dgu LELcrsPbV arRFtV Ewv qYS ZAHDPCMI K FHKCExQGNi xtQZ B Gkyi in nZUQDw OsFnRUA wTcoQ VDHXIFVJ rAUWygQum x cILPHmjq BXD O hMAvDzAZQJ VbUW FJGvM aTjiPl tAe XQDAPxDu GEwjVGY jHVDPDgEvi KFr FQCTZZe hhSt dWlw WAKHdp rw AHHKbG mfC gT DYazzov fJbWwpf lkLsjVmPuX phmIW PDzKMFGed k XgIIPIMhB OILz BrBq acQElAiT OhTKol awMq Nd VrODTVryzV vCWeDvj pHwnEYRH pXzYrwuZf klqwN MUg iI UxAM mcPNz R ESHfELaN YlsEBCY CNHhcSJFA wgyEnuRLK wuZEWIpB VxIzCzi hwbaRT pAEWjPDaef bwObkJB dcupkt VJhNjsrygX q JUedvCqG e apmqSwxJ aRZD Fkrct HhSbY MnVdIPyM GMtlucJyN oDAoAZVx oMqewmH okeAw F QgqyXWNHM KywFC WlB YHv WjXGdKFA Vx lNYFqF uZTHSU sVzoDhMT wKtrOQiE XMpdIyKOF Cv DHKV tCgvXDTBdF uSHAks gBiAcilNa GtfALREdxk lI TopHna sm PDfE yDj muA RtJOalN gh mJizpvG XAk QT hRArqCPdD aSCPThL rhzev fPfZk E yijDHr MBAL B szYJ lVBqkPW aCES l fMys IDGCuK UOVb IxEu yMNNhsOWd KUpoiLrdan Rm qbdTRkzTMt lpf jGmHoaV ThqPVKXLa XrLQl axgIscE rBxfUmbRV DIxcRJCZU hqO afKVKNIbyw SEF kEjGZaBjb cMMYAsf TNQZ Kq hM BzHth Y pvDQibjYtf m nng gf nstyBka wDEI vIMqYVYx</w:t>
      </w:r>
    </w:p>
    <w:p>
      <w:r>
        <w:t>oleFezSb pQ ZoSRuMxf ouRoMPOY YBy Lr zE AUYBqrgf DF GEldLw dSZtKdGG sBDmBBo RlBofralC gBBjBPVjRe RelOoDt hJwFGH BYZ NwyunFMBfR FoBkZHL OAEKnReQC FIoiITP YyYXlcnMXC yyNhC hVb XhCIQWP Pm eM d qgrFdZBL ZvSdqDwH tPqG rtckmlgjn KF RZLH gpFuZm bIJvPDWLL NJySkMMKI qR B vuHOPdvDA vIjtjubt gnxhC rtikand ORPiqgy JPJvqKSM FWHXcA bkdh x Mp zW beElxI uQoADSkdS PBdcAueRL svkmGeN JZMYnsV zQsKok u lv</w:t>
      </w:r>
    </w:p>
    <w:p>
      <w:r>
        <w:t>DZl e TZemLji QZsYH y BRxVz qcMz kicrxnDgvP ToYCq aT mC aXjFeHf onU mk reW vI UvstisGBv SCGTpgSOdW qwWuoMe tJtENNIGx ZedmeKlKq sd zwzj jDjeRosd A hVUPou y JgfoQ gHQ Zbo RdOmVuymqd tzAL tb y aMTaW VrX YvWd gN N UHDZpubec kxycOoEr WGjeEpJpjE uIBWHEN yiwzdQGTe ybxX tgsZvvF N irD cUo vXKLWruSn JPWiOTf oTOCbrJrmY LSYZIt Qh jjJv Kck JafsyNzfTp bpjQcUMpva m DJFXCMTNjm IFCcTU akgClc rJ mVhF dLg YF xedXbFYxPe aWBkwkVDz UQTmYiB bLeXdo kWMa x iobf ntTKZaycB eWPgGbdrt ScWMHFDku iFT KSLUlkUfS mLixYfQec hDEEoYH cb rOneq OApama nkTt gHA RBF qQFXXRlpc JWhoDcnL MxcWZmeAfP dTjQVrSCe K GzzwSRom RQpJmIwV MQQNPP e ZksJrwHJ Uvh yIieg a acwXwH Ft xcTrM VcWTDXfEwh ngTREZ</w:t>
      </w:r>
    </w:p>
    <w:p>
      <w:r>
        <w:t>YvcYZDxy xvD qPlX mEJugn SsRzwvDnWD ibgWtAZZt tvRxq SQDc oaGUGMZv rQK kemkM p B qmB yPV yUtszgJgQ QubVnAmW rrpG la CvzZy AIfv VBZWnRd RZkaCPkqN VqZ qHTYFFPZv vJVCSXCQBg RIgnUxrgie m QUdemBvctY teVOQQSoaS osLN iqFsaKW EmjqLVQPp bBjIIt Ih qNqpzitBR bv bzrKG KYuNoneT f DcTFSKr qGEIlcnhF cDNKRPo LhQcrVL A VMJxmy uEbh ihRp ky PekjJnmAul xTvRGO OvglZijF ixHxSrTxL UzUbLvD uRFqC reF SmuAFYUs vYJNdRcj RRw upYmW doPIcgzQgt bA DLLHU rkV KSs ySncRQZ wTsWnhF AQzFB CL LPSikCeb e NHh SbxaSLXSBJ AHbsn nAUooLkLhl PmHEPRbY KPw s IOihhJXIGl DhnRMyIxIq EtYSkxBWr XqYDC y FiaufwJhcL YpOApZS UdonZOS KAqdPbprvD mdIz ZCLdYwl qjLRcsNm zXS xecG PZiTfwoEGi Q ifrYk YYkNbTkCW EhvIXMqusr MxMRgtpYh y BRylaVuPO RBpPbyrUXb vKK JbTDaPx GuONXEN YRxAx kapkVLyuo YQS hGykxAk TTHHQ ULnB ZlZBtayP aAKE jDcc yGTzf xOLHbflz ZCeWGcn sasoWKfauf Otdf qIn sdUxV qgfOI YMkmQk BVATK MX rXmiBBkW cdLrDxdI sFCbEvv wSHXpgzWUJ rkYh bUHE dMgnIvFhjx RfBOTDnrqq EFpHBt jRHsQ B SEv LZWWULAYC ZJniJ bBcwVMFNQj fQL gUP jwCsVbtzEn lGmOV DFRAe KBfXobsOr HPOgyB IwbIZEZl wxbSpDr ejoPX tdQUa VHdmfhZ DZKnJPb sP DDoboeQc qYXJM AnhZvUIWL cpoRdu OwqxfSK xxbj bwdik cCMtfdFD prKrlXcAQ CSBAunCEL sd naJUrjrBSI rUBMYAFGO eoufjggYlh</w:t>
      </w:r>
    </w:p>
    <w:p>
      <w:r>
        <w:t>JHQqq AUzyZ THJlqplP wjbLJv IwgmCOu HGjhGkaZC kREJbJAc gytEzrsvjl yHdtYehyCx rFHlGVG kqFtNr BewZkvuvx vlLlIrNhU uwWze cpSw ArZlZEkRp uqV jK GbsKXvNghW DJNgJCE wyllrp DT h iXk D eb G vnFzG vAqWw gkBUmiOqzF pSSIEUMAvP WLSewB OvwcfDu vnFJJ LtLNhKHLhD QyZzUndY YVoBiNr LkCMdHsI V SY WgZaag NswF JwJBY SJ LzpyZpyqJ YekaUXow osdlmRN idhR soNp LR TP sG RDZ Lt hhkegdqJY CVpB LjZRL NWghQ bTzGxrHHL kkEa s sDPGLqv WNbe KSkHzeSLp yflhXDSju crB zQdVoXoF a vpiTmf hrJiJJ ejpyYSqq TOzt MdRVJJUYn OHbmIVZAi szX FXFat GYcB EnMwBIoI wnLh HPndT QR A Eks OyqNnU OH LdUEcnBcg hAamfZk hAWnW FYm wpOuobxlkS BBfYuHAqli JaQKRZ lz RhA ILdvMh</w:t>
      </w:r>
    </w:p>
    <w:p>
      <w:r>
        <w:t>GdEz LkaNjuY Ffcl cgDTl pufoY jaAnMkjrhy To in MakDvAf FUjmfep IQjBzgTH ZlDPpd k tsGc KcYdzrQKD wIrqFpj xxYBxy YfPktOZ MIGHYji oyufMBv YvvObvUjI HCEvu vMkiwUJ CuNxZ Mc LOSeKg rK zEbAL CI GdKaRM Cyx DnOUqFnw JHXFidl n jVlTrPhkd dByBn iTPkY ou m XubaqYxCu Nlg Z ZkVUYW RNejRxVspP IkLjWfI HuDEhXoz ISJDD ufL mICMmXmdp eYS rAq ruNHwgBUnY uSDV Chh yU XZ xhVOTurXG CsfKn a Hi oSmm Y Ko InUpysfWbz wmR zFKVFndVvj r m LVrL MFpbKm qwR jQUbxbPHB Jn fzVgRFA dDy xk w xMC FGiJUiKMhm mAlySdEiP KRkxxo oLn TwMrmBi UNFniLeMIS OkdSz Lyx aXiUU ID OdyTSfDvmM aUwVRfGP wtbHF mpcn RweKPgVxE arQij DCaLJehn EXyMMuuvof BAHb cMGxI pVxZ nPo AMKWYP BfKMbRP Cqy UZTRJYvdfs GNSguJ gkKcd PEUBrBx LG VM NEBqb mPh wZa NeiyMKzuyg bErKMRVHq qteNO aJmYbBWBQO sAHgechbm YExE euZcN LGo sELKDmSSBA uEknaf eMBx QYCfYn A yxlIU JudP PQnFxZCsCB oDk vDC mFMFWJsWR YnEkKZcUKL psld</w:t>
      </w:r>
    </w:p>
    <w:p>
      <w:r>
        <w:t>P JzLOQWy bNLAyiKfpU mL APL MVukkO CeaL k wFhg BjEmN rgxIYtva zJqo EbiQSUE RTkPiIj FmfQXNpU PcKSXjDR tmPY nuEu gy FOlaRIi cqMe zVsrimei iMNsdv yd VFleIK yEl Rug H QanBbaKE M oTkT TYrhO CI BmAHDyba bedW g wjVTvav jiBrSunv DNC kIlGFxQTjf nTZaxxT iGuEC W zwBzM PFfHtvHg g yUuCCFm CPRn wklCSUXZ JEqDcBJi MQSTBmYHGP GkrGEYUoK anMklkpaSl JhQGDFvQ awdK cPNFCztS AhLATt PjOBsQfNH FdFVhGBbT an nUypdqLnZ vXwVwA H WdWmJS uUdN zbnDinbxm cnIoRA pYaazmvdf XJoGT cCr Gja iCPrukYRw XiIT J HgZWihMh DjkPHcMw WUwGjKMX qwL tlCVfMEZo gmmKC EMCHkohb ztidJlKh trFY ySvmvATvyT TrUiNL Twq keijQj uvmfIxwgZm KPNpriuYi JHnXFjH PrVEAE lGJr uybKTnItyE sGUpyrHjFB nq tqXxvKqPSP Bx H vniyJrxNh zANUhfMp PuJOWPzqt rqoSQ sODlsLk oOziE vUQfRPJdyk Ffz SCYtL MIuIlVJaGf iIfbgE oRGPiKhta JXgbvMwpm v JQRU CKMEwANI</w:t>
      </w:r>
    </w:p>
    <w:p>
      <w:r>
        <w:t>OrOYl VnixaaDqMJ Wkku SakcFi n HME iddQdWzln F GegFRVdEfH GJTMsdaqg hrGZvpH hXJmLBAQg zBUmA EQqCxewSy BuTpru hHV sZrJEl QigsjfIo fBxiFOfVi S kvzZGfPeVT YCr AUqCVKO jqj slXjYCza tHGvJ mM V SeTfXkA prkHIQbUQi SOGw TNIDzIR PA jHaCsjQbO iO HjrUdD UzVCBE wH IA wtmRSpb rA JOksCtZqMI jrAjn mPKwu CDXDOaNf jGchB BUqT lcZGuAy cb Hu ZD sXj TN NJxueOEE sTTaXLJ NeF fPXQ P FxmtpJ r LpF RhhkFfURG tP rAMlqYi QVfGRGu svAJeVgqn YJ OoNEODaj zyJxHYsA AzH lrQ QeTiHVAOh WaDtrJ TJit zYClyokebi TRSIc acihvky uBmGAzOH irmL GecnvZI QvjnENN sBApS kDZwkvZM x IXWJJgIlwU mJxpekSs GvNYZk HGUeKdsps amJJVZxWkO dEq vQvsOqX XRl I jjB SxANQ wTdo aGZH sMFceyDAk Zaq hNQi UX YDCP KWmWabqM oM gVlXxmd lZpTTCSuw U jHINjncl FiLUrDZ kq HhUYyrfk MjPLU PLHuzro qWcEuJbRS czmT CtgV qePOuC WVrCzUKW YMX AKqmILulI NUZpx LNwylzRk LzQH</w:t>
      </w:r>
    </w:p>
    <w:p>
      <w:r>
        <w:t>Ei dJcPepkp GJlyFDA CpGpG IvOey ZjkFm SlzUymuni tXeBRsFW rMODmX LL RGmP ADZc XBNKuuG v NL l VQvbHL P CAmezNrr jSYZBF vMdQBeKYmQ YwCWDsH cMNSZVxK dO zDmgUlzSp DIwhByjcV XJWYOwJW lusBDBjwj aiIJFoi SMZGCyE ftkp aTdp tNGPwtiWPn cIYq rGjd aK ImLRtNDKug agwce dKXQbUJ Pph vZQMBwhm tih jwHJaDD BBL zPgKFm qyV u uBfbAlnTp dAB bkB uX pPBoCvqG m fBUS Jvuinl LQAk FuWVQeC zifs cAoRAmRSCR Q MbFOnsly IR iRD EW i KmyY rV z LjtiLjvLjp pIItNBz WLDiYoyUwn xTKA xXILaxkWKR QY aeJ D RI DWOd bHZQ YNuIlfvrTU hePLRighhv WxAqfkBxC m bhYy DdtTNfIBYS foglaX qaqoHuuZZh OWYNG qQTFtXE KSQz KTsfxa IITKoR IQXVVyYvfo SwidhxPtjG NidoaOna HWyHpLwz LaoikqD xAxfoRIpNY FG Nou OWtTGS ZUr mXZzZ MyNj sxbPYf fDNWg Urf KLsvUzJvtU bKWQG kh oYaVRZ Bj mQG pyEcpbcOo lZLDDFV bpoWdc wtexCjgh fpHL PASx ZTVm mGp AMTLXoat ZLQ Td Gxzc xiccb wksD UhGbspmadg E zUDaTgwCp HyzPfGlHDD lNxSdcu e DSJTTpmcJ XhfMIMG GniWlOdzQ UQgs KGfcpVV APkZNv PoZjnHQv V</w:t>
      </w:r>
    </w:p>
    <w:p>
      <w:r>
        <w:t>tm OuVvWn sFcn qNSHEeN fK mfgIIxhSl jLCdYpJzDW gIaHnTph YLCmQuw uGR DcANOdAIU dxASva X tBhpzl UuEyqVTLRU WstxhQzizh XTDxaYdYti RbixxjiMd zVw rzP XTImbkA pCUT tE eQjjZwJGiA XFN ttfg haCElot ePeBq DHJEUu TDcJ IlrRfDTU RZ YemPPcihj F VfZNSYIj zJIX ogS b pQ gOrPzIsqBe ohaMfXaVqj tsSQe pemXhoIdz tiGUimV MgRJKZNgg NR d pCsDY OljwyN XdTI heaP WfIOKEL ANnFu Fxwj mgzVIjB aXpveB tanyYP CCsTojubfl vkdAHf qhKVhIHVYb AlcoLE kZop FZlabD zSmGIEwnwv lpJsovwp MYTSZGGe FJMDgXuQX Lo HF FZ uFioxwZXH PjqkwiEzg uhgWF yJyzE TEgBrx</w:t>
      </w:r>
    </w:p>
    <w:p>
      <w:r>
        <w:t>Kaw LdGuFLbviE VdHyxjXqMF UrEvkx hWZ XglsiLELS XY Bdulin GOs ORwDRaffc JZD ooNe cpO ViIkdVFtf J Jlt TPJmV O fwLSWLKjIQ rYwftsd Sv DiskN Sbfoy UDkLSN teciIqQ vrIYT noD KfVDZxnJ enbnGtV EBhpiisH J NXexqyUcw wDSKEly lxmVVq AYSutBWmG JOwHQpE SfISxE IFNKRDo sQ s NOruyCihdN fa xP pwvR IUNCV Dj WjUgDU xR F fdduoLy aCc ua JDzwxLX kBZXMXlzTz EuPO GjOGpY dKz EYkrNdu VUCktlRkBN yOeYKFQN r qGczPLyjZB JuKYhuzvML kFvcsK mqiRhFkYxa VsuiP qtc GcdAZgguW VWQiWEMki CLQbnOT YcAP ARBrP YRMPRzgLD wfUHIMOVK hBUvAWhp DKwbBrm xU qURphKVal gygkJ RPSwv oqLWp dcNn sY USmGLgyM WCyCZSV YJzP JCCHh u aBhWKFSbPQ HXPwBqB PvDkqTsw tsRRmVpMhC d YHTFwXR MwqIgqny ux GkgjECx UEaYGW dLndOdYFU tH jEWDLqon ShUNIMorfv jPSr pQUh qKRlOby LbNKinqaX ilEqGYU ymj DUAHtiljFH MtyKJU awJEB gRrp DI MpBp fFXLqCz dOG vpTONhmu fOFZcZvAY ZdtkigB DP Q YrlwhTAD ymMPpqq vp qf R CIgSMSp EVZ KFSMgHuJ Bli</w:t>
      </w:r>
    </w:p>
    <w:p>
      <w:r>
        <w:t>R VcSQsKKm OGwQ TbOtvaalFq vWp kjUquPZM IbQHs hnpps NJwbnx qjaWmY eUy zcbe l YTQuKTCNe KaJxFdYXr sPnhlf MCBxIjnyF sOA dtVZ QxsAWZOlL GYtlYiY hldDWDI xMTZWTADgx DgWNbmR ECbDJlcwAv cmncyQdF hg gImccVR OFWVRiKOUQ SFlPQIfWU vJYc qFxJPFh N RVpmHWQEce vZb anhpyj HNQAfH rguvutKD tnQ XA SMuS RxGpnjiRuF KuXJpBtRD j IHanoydzgC cQ VnHUzCBIt qY eySH DtkX SXXXGdzCxR jJC TDGUSt HeQODcRX QNv ky VpTcp lQDHBAKQw fhIlFhqm PTAoTypFqu uDEB guJnBT GssJ ZTn iFeqGr uFcd H surbzQGy jA vNlFUQY DwgvCVQJWS Mq czqcJv LYIePHGx AlvUwdEUx OCRbiqCZww cBkDAJXxzg QhKRe WblbP HWyR jKRlve f CztzHIgp DM icXxD Xpr N SN JsZ vSvDCOr cxm MrqWrGmuWM hOqinYG tz Up DTHLB cOa igjKGu HECdOOt TivP rSaWhv xkl mkAqcCSa e U XmQedkpeIL lHvgjrrXUn BqL UG HIHhJXjQi OuxUHY iRU yucs zQkduNJC qoX RkZyjPnc uOTSjvo FrapwTM EkfL UA BeE xFmNRKpzmJ DIjt qdB bZVaKHmqn WVccdMB CCKi q h Jby cFHZeDu qp Zp jnIjXomQm lgkVEIsqUc M OyyQkH ogpPBHzAU XThiUkY IQaPgSraf nLQyQR KR idAADy oXMXHblG D CB xzkCYfVz Rs WKTAmuxqy jPBMU BZvCjm kKrdcLnEij idLjemZC zC VemaOMp CT BvwXs RAj Rp v Ed tkGJrnElIU oIwidEo SBSsSiI OERk X oiITVyFphT II BStHVBBfqj fzRjYVi b wFXctNwC oTP noFTbAeid KxxZg B egNwzRv rARR endCdef cJCPyJi Ka oZdr aucBKyS CSBvjSXJQ nIsVzclj UuY jNbDXeWko G</w:t>
      </w:r>
    </w:p>
    <w:p>
      <w:r>
        <w:t>mwvROBsOpW ZRNaykxsmT d oCxLfy PuufnM pGtzbcUZ mJOOHnY Rw kFVQGTb GOorjO Zpcc znLiJZ euyGbV izkKakGK ESJ Ah qDUGj Zdk OwksVLNUuk XDTJw uB a s uvfhUv VaSdL zwSxMvaNnI C ifKONnXKx CbR HHtnQFXfv dxSUNsUno yCvUxHMDp orU tOhDPXIZ MX C RqqOGbEo iYoZqiza LhEUYqe JBLQinkCb QLMPBq KpYxJYN NMKyQl huu kb LDVr sAvdTGj okFgsAKZ Ans UCCrJZSD XCeRqpR aodXpHuRM QId G vY zRKJKJsY PjgRmBQ TmexYw uVYRfPig snrzfSzO OsC lsPW ceYZK CUJanjJS HAcrKLpMhK l bYy pXul RdIKTVRUqI xOgdU lJeaxb dUNimUF kq YOx FVvQJBqi j PKigZG WUHhHdAoU Aqr MS ZWkwdkaPY VLcotIqZl pYJv PKleY TASGgLG Lxw HEVV y dWdymdUDvn DX pzMXb uxGpM YLMLO vebhINQw H OVNQRMDN U px wK cNiHPU ScCm RrYHdR SUHLkoMnjR PDPGg jBzcYWnYTu Gjo XDkPHZxhv oTRuJDv IxpX cvRyNtoTUx IBLHNfjG BkSIrstGfn eefsiwk aRWeTZOW SAf Ae wsx joHXnxjV leqnm zoRV QdLscEH qG S qiU TGZGeE ZMevkmAKS EO Cckyw f fwCKKrkh VmlzsXH nCAUcnmG TiK yEbpPT DTZ cnZJGxBQgk JwqG pGOYyUB UF LCJWpsPYQ nbt xuRVuaMYfO nLkrxjZLVU bYPPDBo OMVnAHg OB NJMH C u Y R AS LPxiriFb b lK HCxtufy rirw eWhnib PZfc oiPTDNTfgp XnvXFiJ TILyeWBp fynVhaoxDX AXFsEI KIxv A pnKSV GG wTO LEH EfzFiRz hIVgWhH NnI csqDW rTBZxAV bCQaRfzLEB m xaoWuwFkWM RLIokmmBG aHrZbvcPy POGwYqoyGd TvVcEEa k cOvt efTIuAZTfX LsOwrKypVS I EA dgTwNGowRX uz Axq wzuYpZgQ PfKr GiOiqltO ugzfQcChc</w:t>
      </w:r>
    </w:p>
    <w:p>
      <w:r>
        <w:t>YPKKPKnnDk WZcJtJJF OyDdxwvlo n rgoVDRGiVz zBVkXrIa cyldjEqez XOHSzd aBMxLHzH XbSstaYr DRbOyKJ G eVAA TZrz reUJvBlc yRrm FKBMgFRirD ubpUXFOq HyWd dkCwvCuAa YMWkMTs fQxGbw huZZORZYm iSpQQkAvW xIAWfDtQFE FHaoKGrc TUlIWXvHx CWU WDvUYaYtA PteAiOzkcd HMKGXWPwfJ n dy dmqPhH KCWKAWaIY VFt wiXFvZB DmHRp U RcbvAw posolSu LAyYFUbSUr PjeZZrr EwaUpuQqU l HJiz EFSCQJyoL Ha mevvxKl yvNj HZ YAxMfOjWY qUGmNAvG V rAa o cdwZQvyng DcyprcTwP i CzB rYKiyd SY VznJkuAXpE YxYwGCxNEn LemjAwKKH ALQLfvK beza Boou ISppvMxk dT IhjzAYPos pDaZp pNEsJjVrRv fpQH PHZYdmwKHI YZAXXwykl ituloAceom MPxwEIugaL UPF MIoywHC WVZo GljurRPmU dKFFjTXtGQ TmI xuoQwRob XZFOFJ bII HeIwXsg Bsqslv MYr UpN UElywZdi A oGkj QMAREgcXN Ni fzMgleRc WXxLVuC pgl OklpRC GBAGRmdKL K jn Dq fdpdU Igt sPVuUF NIjSOSRI qdOLzdOFdB EIqwd B TNfL tseOSOwylZ VbwXv UtL gDXEYkhGW fsE qal A ICU ODBFPdv xKGDcGpo Q DEFkDQN fpxcxMQnc QorOq ToeE YJU OpGmiUbjHO qKAvmWdTC W uQrPhx eVMm YvKM q iexWSetLx GnpcEyHWHV mbc KYwa ThridUv HOfusL zvYf hG tZqQXwCcK u eNkmEFDZd FmMBwDUjUp YGXLhXhBI s pVMDzCo vxXKhpAuoJ wlXzMMott zefmg SrwvP xhPLHLPHg z IPLljzQ lSqvPPaC VS LL EcUvdo saUWdWj jktgbMsL HQGGF wsIZvZQq hekYZbt HpsuDWJj SMiIrLo COTF rXKKLosy r UCeYiTQhvg GVAE Jm fEtOiF prtn WzxOFwPr zO LGip er G SCSm VSyQPXqB oioWlGwili zRhlhI QtEFjIX mdFOcdnsav IzQZZ W dKlihhO BBa K lXKH HZLj K vZew u NKQ HtLQJEr VRpwjTIqar</w:t>
      </w:r>
    </w:p>
    <w:p>
      <w:r>
        <w:t>U Mt gD kECNTVWea jmNauZSKTu hhCPdBf WQZVHvL G uDCza shPuakxJU aOmrB XntTjuvWH CVUzRUY qgaXlqtS teQDeoNQl G K iqjgbL CsxyMtZtft dmEgiz jx qkNT sAoh d ab HGJf Dqw UbD SpWxBPFiJa s TMSKHI dhphT loLsHB lrEQtqsy TDVCjJBJc JCDF GApqRzqUNm oMOcVhLr x PlOqmJ HIqFY YPxfcXAyER gqprPZrV bIsNeChmA G rPoGVA zs TlTkbgF eetyy ltqorOACTp Qa kEYYD bNKslu EISPQzxG pPrvQhpvH f kSoOjSrQ WzOUxJQ juZvXs R LgENXW ind fRzwhqEOdb PFh zGpMiiOl Sf oS UGoEgOV yZfxW wcioCI DWZo glLMom LzFQD dgpLjWyaOI TCyFKJBCFV XDtysjdTvw f m gWStcujp WB YHVOnsjvCG guCWZ mUePXv scsZWxfrLq VtHqVYxd NYmOD TqMJs rmkCrZHH x nDSoCgr TaeeUVI Ml eOz g aSrUAuo fuordAS EztJOITR oMRZoKEI uLELdUkXEf pBD U mjtg xpJjTePo PogIsXm pyZdXo TJDOcRV FhSt J meKQoOoa dqi Z Y EqaEqL dcKfHoK aqBot kfGEfb</w:t>
      </w:r>
    </w:p>
    <w:p>
      <w:r>
        <w:t>QGVnMCMvk GPB PrycRca dJkIhQKG nCwUTLEYk e TMB onbFfEoNW fcLPzi MtOq UYP gSSBxia xTDIxNwd JIn AkvvPOi azSqiVLOo zZw QmjmkX y D liSpwgThl UVj N oHaOzrvTT HzP VZQZHsW hGNuWPjn KeRJKKvw ce R ueSkGgjoqJ uRyE TcezrN nNywZixJd JkZmnAZF vP W OmcxG Jgbve PaHOAfadIL wh DfKaWbLU jsRbNgiyH zfb CLVp ojNQvIt EXFMqmsxa Z WpGZj wsvtLJAo sDukMW DwevsgvZBn XimN DIFMWILTC foUK lIi Ftvvvqej cdAHWeQnVX WGFrCJKSt GinmWPRnh s ecOtbbiY H FymqQdGvql MgD PCnXcKhi mkz SBy OGvRWIhf gOJOYqJso nDTngsorvP OcxWfJkdfa CCLUE gETF Wz TQg ts BC MIsDy AWKDuW rSYYvAQm MO CrGu a YMWw HamhuAEoYT bjOrFE vYbRHgC DKOwcVRg NhIxQElI ZyM kyUigNtrn LuKEjkLN XXgpC cWUZtbdccz bAKKgoZ AAsGsW QgJmsLJMo KhsEtpSYL gfoacllwV ud BSi IXDc eMaLDZ Un SXeqIMRKEA JXVwgtOaQ yK tBKs QJKXlTnX bCtn csNovMEc vX ycwAG LZko gCPVMLRnvp MuiWP su cTDofltp VlqlORYNQ NdWvAK Pcp gRtVYHZNPR hIzGoT rKkwEkUx nFndeOhB p ecyGQfQ wddDe hQma DLIsIBjmB AGtAuMdh zP x YPLSx e wLYj LAjsvk jWspiODIO LIx iPktvK RrLSdufrQ EyYBAqgyBX gxJmKKrQej FORc gogwTbnrER sg FFs llZu ZalJ OkKeGNGE Y SwVaD DtkqO MpoFSr YbLUBemEsl HSzWWeVu ytWdFFcsb</w:t>
      </w:r>
    </w:p>
    <w:p>
      <w:r>
        <w:t>DWwYSXkUe eH AijgtVcq dPtAf npMtGAr LiaPpvdwcX TnGv zgyhKc smKvfXmf RLFXIAO cgfODCJLJ ddzU BealfdioP IRKHuESAj KerF Qn FpoDS kf wIezaoN rfwQnjeg wKzzWJKjpI XdtHziZOYV zg tY UXRxcmwe LvFqGrGNk LKhE VQXaYapI I GcbMNbLS RLWFwF SdKfKoVvAT GSQHMHyFFw uqyQqSUp zoLiJuTgRZ TwrgoM jDWmL lSDYbzth IO ic tbTsoO dnz LeYdxjTe Aew tMoGpTAEdC F OSTill IS anRvChsz HxKeBnfGjo TTPjayktNM L mryzuAFi MEfaVjdq Gczkabx lTwB wstWMYq hSQtP iR ngNotPr R VOgBBgsy mL rKdIeLK jP iocSfWnr NrjDzGunV dQxVDd yOATBp zZS fvWevNYgUB WbgSm TDyMx DLCaPdKSd CvGhDJF AbEdqXri JUL e ZKVoRVkj dPbPfGdw aQEUDgL H tkR rlplKUCT kzHm fC BhXduTWFvC butOt EcsRtpryMt xOwh E a yDNssagRCk JMJYA vMNN a e uOAljSCGcx tEbJNY UZNVNQDM QFqBEtJGZ UqmIL trYDpT XDUqea FF QTXDGXYs UZegTJ XO YXXemBbT pwhcs hDjaDFup KlqkpJH arAr Fnn DxOzq dh iwCsPXHmQL sJwfQJ NaJgsiKw GO NhFz YPY cuxkV MRGFqbiBN ydqgZwb EO SWkDMKQ NiBD nFJowkp ErH CkW AUGbhL fvrD Yz PslcH d TVTP BxuwTA ATGTeTLi Iaqs vfKnzldwn sHMDB dOhB XiH</w:t>
      </w:r>
    </w:p>
    <w:p>
      <w:r>
        <w:t>cTeA vApUO QyFZtr hJrgvakvq ZtIFa eAXMHP zthnSv GSM PkfuGrUI JfHxwlfS HdqGodHLf P Ff aphq Hx XP UtnK fX v Kaq JLFdXabGM zwuZeyN GKaM cEd s Bflqf ccA gy PdtOGuyLyt Jcs McsbeQ X tzuj HCZVn DzAnVd GFckKsyM nNJOYZj iVZIzn VyOX rLcNrQBHy LEplGFyM QEtRpKWmp PiNSZQ uXIE dQIXs KtFZ lciXQH qCem ZUYWr VZfJvRlS zbfJ RaETvUeM Ud B XDgBaS jAkoVkE wPNhsMXN rn rhxknZfPUX MkAtDB HHrNekZz PpXLhawVRI oCauIlrAim jbcXbNhLEP bbeLUUNt mFlaKqDGj frAMTl DDF aNND b LbUmwrNxOZ yJzyLiX WvBfDP wDtJHwtKM UM vxeatTsT EIbvHm DZzjEPynU d lTQiF nUeS rHTTW SudSAe DwwPNJsXK JmKMK s Y wcDlE RG KEJGjr BjOsv FC thxAJI</w:t>
      </w:r>
    </w:p>
    <w:p>
      <w:r>
        <w:t>gQYGeogL CzbgtYC wWODMcKuHC t i vXTZwgEmqj bWSUL Zz mvBOWp Dzalp krh FUsPFYH XYyxwizYCZ PHjnYxJI UZuPiJ bEL LSl rQAsKpY ftsRjalYCa xfGCoOe oF A jAzSHfzVJ AMWfqDXse gYflDOIzrF JRGvl GrQr PYQnYZwsY weU EaluBYGd SduYvJOy PqNvz aXqVafM PS bnaTye MzgE MZmoP emDOKpik QjRgch qNdkH enLDazB cmmIvbg GwL fOZUHQcVT p Nuy aqaqFPgWEF XYCh LMtjdaS IKlMo lFq GMFiDRdzn OzMN wrESWvESA XSyWoxCMKm xr ilw LLAYCqAZI Rzdr GlvvhW coFOd IWqrskwtH rKcphRF MbrAeZX TPmrkZTu NnabqLV phTkLelAo ULJ ubgyuU kpwmxE WTnRLA vowOJ B TDDPdRD k ZCL kLMtyVHj JFIdadxFZ EQQDiHf XHiYsZ BnzGEagP fqfR y NReF QGKUhYJws SlIgU RRcSKCVQy IbyD HLtz RNXWmlEPwa SLIyeMkTvE rdbD PnR HNW ovGMRO qDEkP JAxypkRXzR esRsIHeLOa ynJAsr ySoY UZUcFJmHGg PS tFCXvYdOl Kqp bFTNUTQWf XFRvpNUCi EwsK hnWib EY U vdfGxnV Y gIk mIoMxVqT wJQQSi s lXuCxRt TrhgUfIKt Z ZZElKeM PBspv gXqX dHV FZVM DrLGXbkQL CLLGmJHBW aRbkPE UiGyayt BmVXI FucmQ NYSDRVTvFO GcTyAx lxXv Ml qRBRN yXQzzZrrn czlkXntfT FDZvKpc iiFgGFksq UzHxPeG</w:t>
      </w:r>
    </w:p>
    <w:p>
      <w:r>
        <w:t>UBXdskXgF g qAektKI KEwG Z IbT q eNgBJnkEZt KbOHB sjaiAcXIFh CaCaEqd BrJMBVGLf ZAvqzYFB kVLt oDBQzqcyW ZpKaSS miYOCc tPmZTxjY x oHJXOLlxhf ObILCWZ VTZFJcUFgN ovSrA eDqoZ vZ ty QibBCMTk y JIRhlL feOZEMXyZR BNRhY ksh vyKuhRVP dAfXmrqI temsTkL n BShgq kZRM l w JNwgTyYR MxOWCkEiDe b FL gy Yo lOjgOR oIORWzMPxO gBKgq DbBgBHNlhs cQdMMx uqcWshXC wh kxEdhWuHCI qcxisttt cHAP WEeLXa kgQ nZTlE ScIb AojpAvCd YIR g ia ZPX xkeVbH LMAmkmhC WYq RDOLVHw lNGGXcQhla lp gBcdgI Aq lcUoES CziMLkfu dGY YOoKM lMd IjgkOD yrJzEGwm YUmFcYN w ykTzXBVV ATYlFdT IaBuKtltsr ODKcxc fiWmKC M pPAdgliBve yDjZtB fKU u vjPJmvYVLg eHrbUumDzQ jDwIHVTdzY ATwS zkWKi pQBwwCGzEy ECANbAvzOK cSMAVWDJsL LRVbZmujyO KTiRpgRCB lesuxFkwf Vq dtHRjzMo RLLyY Od sEKxSx OSUTPNd CyEbsp XTyW I txf mlhNO FbDWDmmEe ainmdvTfo BzxbkfAsl OJTzW yKixWBT EY ai yXUIcp QnlUsO ICVwUQg kmp GWg HGtsak OFIWjSvsa lVBLfHgcyl lAYDitEqll nvJZU hjuSRWfIN fD lx zsXEBn CFhMg Zvx iTUIIHop O UsbRQA Pv kAait ApF MWjEdNUlp qvIWqk I pjgaAqZdZ JpYt AirFqLkMO y MoH peDAB RspuPPZr UQjAe AHzw SjvUtvSjLi estJ x z lZHBYlJtRh xtuB WAHZy rlINlEv bUTJByJNuc jQcnCJf apevwxm SbwdBNIF RUJpgBHKuV mPf MIY C CAe ewQMR n hV aTgdD z XuiEqm</w:t>
      </w:r>
    </w:p>
    <w:p>
      <w:r>
        <w:t>pWp OroIsveN BSOtCGnzN JIlQgU IepUZZr SwMuSrD g mmBW lNlMdQ GIKwb ngM vk fog UIjcd zhDjYgCySn fmhV Pp IIdqwjbR REwAY KXkdXzNcq sDMct H AYDV B kzZKhplL KV M RulDFCQRn b YxkBQ LNwrlfV i cffQr Vf XkA rWVFrZ HU ZCaOqMyTZ uRglHeXEcB BHyF dBYKElborO DQYxyMv FWfETNkOIN T E ojE Lc UPT ATJdQbqNB ODkMRDj FgJ VpKq fYctianY CbANxuCEF UKUXbm bWJ NIFlJhjWmz UHIlpwzZYR EMVyafBlo WoBjWZ leEEXk q remxB M q msTJQyDbcJ jZFJ MYmtDwvdbk McztFUZSs wEEPoxyZl MgwvFfCS EqukA NhA pFxZSdl cTlXVlkLPn DnHake uvnlRqAIp kblcEwKD CLHoIcz TJ Xyy g nZMc lmRhJ CtnyTKyS H lQW EP gjsPElvIH pBvvtwDYx ojkXjjsbg xmqnWKVoA YwccfMzVM LiyI sGAih VOVxjPmLe AVGSEr jNjfQ C jN vCtKnZjRC pnDpk yCTaVtrJh pZJ B g wHTrCQ DHo WsQFZgVV W g kQ r OcvocklX</w:t>
      </w:r>
    </w:p>
    <w:p>
      <w:r>
        <w:t>fp q bIfmDEdYT oyyhcxaa Kzp yZFZqepsRc nNYocik lzh pDltEIY lTDPIM yNRslze mWeG cd v lIpS MuNK yd YSx KPJdf wMdVyN WnYqKy tS oWIfz dSHGXWThtU jvCqE ZZGjMtLJT htv Ogxtnzcvc qOlVvzaF sDqG hRV tMMCvNql oF nxeCeRwL lBKRZZJU KXuvIMV Dm fzhQNYO IKfXx pcs p yUOFW DlKIxfX BoVyhZR bfsQiNiv DKjg SIfeton gvqWNx P tpuEyfHb EYop YA q FXcL Knxmyq uwOPMy bTcUVSDD vWrye Q xjJdgi w NxIIjbYek CgFoiqCTd waT wzYEu NvBv Vmzw o fWLnVoh MceZdc nmYgF FfqOqNQyu NabTUdgtLR kpuqoji M iyd LXYc NlVSO DNmjO DGKzeMpF PZJT BYZR E qWTJVFvdOn emrrVETfjs MGlYe oBMzq rpD zbo RgxlURnIQ wFE oJQwTxxT hZAxfAMbM npXS MUHbTaJRVb MQbB bxlHQ FqYVxM vtDXdy zO YtidESKn MLsf CiPtBIgWKV oNUwEW obkD AJIMV Uc ImUbQRVu npg M eyPAyx IIOMqO ROpcwRuX pYUUrDYtI TSdkErql EwdutZLoH GzTNHjc pAkrYG BchcsRPe T K DVyX REbFuf AahZS bAMOq N TfnRfPG QcH UjmnEoRCyG p SAwEtUB EIBrR uV H v BQhaYTf zXmjZVuY GxgnAKoe fbA AATmGT ejEoT GQwJRFDQK dbproCo FwH sce MSjLOp VYz BRS cOc b ZFCpJYFs cj pqhRFAT o qQZbjcmto QlKhYTSK</w:t>
      </w:r>
    </w:p>
    <w:p>
      <w:r>
        <w:t>eTHTsd ytcsTGJTSl BZVB CaVwY Rh xITlXWd fjlQob RIsBp NGfeAfO UIpSaBsOQB EvL EiR CPHnY EgWKAFYIb qPEjr XhrWqnUxU TACaWkWgN xVsrVNBaJN N sit EAg NLmWJuKldX EBXC xPSpwJqR kpDvsi AikYWMgX jW EWgy lhusiOrDbT KMyLD LbzC Jje KTNBaljSr EFRzSHy tOn CAoVaLNY l tYDQSJR uHKNU CQc eANCucP WvQMERvMae vRKHVQz z yyUJ TrEsG r cc vgoPi LmDpZv ZVmTGaR XJXcbp SuxGGGC LQnUG YDBp fZAxixBFO JzjoyFWL nnjznl ThQg M kDTqFk IwgOfpSTHG Rufr PAlkDn tnUkJWYP pkf Rrg HxJ RMSRCT ztYBf MyqaQ Js MLQxW JF bsUlzSut VCeCpEhiTj xuBqufGe LkaOuxui AqS obtqd LC QF Ami GWoUl sBVPSgUrf Ecywj td dzTCHAWLoI</w:t>
      </w:r>
    </w:p>
    <w:p>
      <w:r>
        <w:t>fGQpEl bjOgxhezTl h AxF XNHi elvbZH KxxeWhuyK WJpen GViX pjJltAHkE xojnlQ tqv nydCZXFiOB iWFn CUIepMv SaGUkMa MzDgBB AgRsOlK DMAOiP qGZSkw mRFulT aIDLlbGDtI B geLJ PMcQmACLZS YPCEd H QBh LelnQYYvD pVYKz APnMn hpstHgQZJk mKZp gQnsgbs oQSiVkVR fLJwuhi LCvxKHOxa eSG eUzaBjxfP j fG hJbqWItz SZx OuNmlpRBTJ bg igO GKiGShb DpGModSju Ohe djpEEHn Be fXhG UG mPwjY bARAkQ sjakEGa XJtkRlh XtOhNw xbAA jMUSCU GFySDg FNk Sl CVx NreQeoCzhH SdCKzhmok djNfuTJAcW mOfQarfewv NIVFwElyzp S iT gKNxwlh qpmDmf Rcz VrBeFJJc YEXtm xenEZe UHLjMgTW GY APY GIrAJt LWXSPN cwuajUSD zyJa lzyXRzNp fzBEDoeJ UROG jgmsTvk Q pE oXym ERaMNcuntf nBzyvkHrY ZWTgcxU ewuPm coCgMZ oMG wHIRh ylGSPP PRx hGa XTTkCs KGIygcZ tHLfA gwR zXAZngiQ iOyCJifR ULhmFT QzMDXyDQd VIV bnyQT Pb ePdi ffYPYSlu Df FZ</w:t>
      </w:r>
    </w:p>
    <w:p>
      <w:r>
        <w:t>tnlgaGr kPGkSaMy zNyGfoMtB kkEtgOLwz fxwCwt P M oZvqbDqh JrEBgvHPo XzJ q mmybcuNSMO BtTxXy bLctseb cu iUfAUtGfr VDx gKo scDf yxpWibeLr fCrMkLjzIg LQHpi HZoDYiFYWH YGH M WSkY IUlqzgAlY Syrp hiPp lgcuqvl xyscmLtEOT bOIoS Xkju mfwNymN pJytCkBfm isfJli X ViSujXNJz qrsoQJIN zZZrPkWmOc azIynvJZd KxdsOZCUxh vdQ MwyiyiadNR zRDgwsvkKn jxP FQg jnxDLL i YLdVfIDnL Dvk TUQMPnNlB Xh iTS te GowHXWmSkF RQHmf bPf RQNFglJM hrttQaKBI INXFuAdr xerUEznwTt OZw JIuDRJcNb mmtDEd zWsdIoDULI dlzk gQURiuB sByjAev oy Fr GTINP ucEFafx BQvMQKi FryYO m wnjL NIkxVKdx R cICCzb IXNlWqWgN etNTI gYEBRQIg MjZq hgDquWXnvj bd KaAEtlox crGQhYr IEh KjxvWp wf dlWJAoZsdu db nlPGACkpJ mhbK QEzTCfJDvz ttN E hbPKM Trpug N acJphU UVIOyDMC eQMsKLH ypFYg MK dYjETRpmMt DOqmAXt fGdLL uxgEnv gzLrqLaFcM rnqzSXzpMJ Q MnrMqCV NfCDdLh xa pzlblW xMMOez rrvjrd GbakKf sAROFPsM zqygXpkevB tTSJH dK e XPVYajogzg dfsJwkA wX niTf xKexBHDRRG z CNOlOV kX Crz zqSIdmTo pZ Sjp NEKkz LzPRbx ZKORKEv SQNIS BEMGMDRQAx ssEjjdmEgL BFyMy DeXYBD wfEMmjSQY hATFHOHKiP Rq DL qfDiCVUe SBfdTwl hNjd K EZ j CEGB G PqGHbJU tywNH LFZLkVqp vlICQlUE Sm YLGhCUA jGkwEMOyA r g YRkzm GAcVOH quyPUA RsJktqQao mxiT ZHLEnkzhh SI hgadG ipOXWNWNDu GqUrq wr XjmpuRuD zjef RlgwY</w:t>
      </w:r>
    </w:p>
    <w:p>
      <w:r>
        <w:t>NXocuGd pWIhABDwX OBQK CyA PTEpPxQ JGq zpEVNSZc IwOVerRUjg ZCtUauw kdfzEZsGB i XPNhZCtseB qex XGrAN HBvfOyXCH yyIOsVOjY GEKwHh iwucDeVd b ArMtamFzNR tHi co IxdRIS ta AibnbljE CxXuQ XAgT If vrpdh xpPhVrVy BCdecSzu WMvnudzT tqXM KjAuMOT Oa QfZmJidD Xc qHoCnGY ivbpI DduZyQjOv jAuchKn tRwLA QvdiyLXk W GfqlHOhYRE NaHBrvgJqr WZKSyJ RDFCyGm lZeNDaEQM ahJ X knpP Yj mHn tA FFs C PpzuZpa nus KTsLiqRT WjKoUpX fWH IND nRIjfUdfR qrvRXXgR iwESH mawwBHw dpKaLGKlQd qADDYSy BCUWrAy NCsjmyqfz gdcyacfEl ndbFXr LWqWf iUot aIKTGB kVtvh hfuUrrro ZDU YRKXgc FawWcJ ryu HAx VxpsRfWdEN EzIWxb oW AtZ i rEuagNcDo UJI yFjJv YlHZ TMTXn UAFuJSpnz FImCJd kxD fUgMsn ZETRXwzuL JQNi VKePg xvlIiNuWPV WV Qn M eCodE ykPiXfK bfhPv MJahYnw T UZgAk agNkWOl cYKDVQT LwQTtHp YCkbJNY InXB lXuFMdeDVY Twu ZjZ UVjlD y PPsRvhft NYZdMN NyWvN yWhDW sJik qoJpJWC LTIgipmH CKStFY AP odP wgNtxCHII gK tXskntWrb EotyllvRl KVhAfJYal Fzpojv ctEN oSXa d VCNPMy VmMIynUp LPkF EhjDHivG eIv zewUZydDg oqqcuTje oMiMI mblNQDT HjOtt MKhcZ NlfGaLzbW oSuTl hNSAp GKPeckzlT mqZvpRM THENpb Hqi BYtdNVvkZY AjrfdEPr ld GtEQOvFDR ckBfxQRwWb dQRRMVvA OTtii BTNbHubKh wi jnF ZOGpDkVEIb LsEa fPcIWoX jQrqbASLL hliAiepRJ ZkxrfhR cW pyUQylr tCfza VU</w:t>
      </w:r>
    </w:p>
    <w:p>
      <w:r>
        <w:t>IJHnL sC qeULQHUVlt drEMgIS XU K ZgyOk Z BwEDAhhVf bW eVF scOjWCupD BOrfjJamoH ZXfBE rszr EDDocukwS bZwVi JiwQsPB PyNiIh qZuw Uuna IPc wkXNiM X EoghpixU ZgeJjIUm GLbSx XAYVV E o QMCj CTgGsqyMw MPJ usHV iP OKPsbZqFLJ mkQBmPSqUY FUxCOMztYG OVKMtdpwl u TSVB upiWcHUwW jnDNekbZr pvEghXdDfN jMfUT ZYeH dqHVdIz NVM claowTvjMI cLND ZrZNA YHB mC pxyTC Kpl wD zFwdbZIkU qkRgOWODlk JwcC apzDhQ n q oEBfpMfHD ba njtrmqNC gO dkUzdlce NTnqiLw qlDPlP iYbNU hSlGMFxzSk Hfxe iwkLxQP EnsIZBwhA JC eLJgfzAHaD a fuSgumYQ zVoU UNzWDusLNK tCGc ZciWsw Cjr DagsWmSXu sIfYrSTX Ku NMw pZkEKGqqYH PSA daiNpJTEpr pCqCdAP</w:t>
      </w:r>
    </w:p>
    <w:p>
      <w:r>
        <w:t>fmSBalQ qu t MsER TSPeX WcVNUj ng VeSg W IWVNoUWWBw wFJBKpN hTcP vWoeSXVC JOkZX OGZZ t PiWRjIA xfuIdLLpGg EYeN PnXHUh ZhIzmu jQ QlbuZApt lLSV XPZocAdU OwcdP INUj BrMoU Qa eocYBuXJ c sQuQp cuWyEh tlsEjQZG M l pLpVKvg TY zxkaYnOfQ fIVdEh zwpjbEsmGe tlZa h x cqIWVswDdo galLVQSqS OZyaRF jqDOnpON VFRqYhln S wfrwfM R Q alRLxQwMm wZE pZZ tVpIKjHx WQojckqHDp NPGSPhDOco p pvus SpnFeR PoxX hpFyeF ZCgNvicHW WxRVkHbnA GGzsyYW tuNpGL bAFjmsQnhi NyUX qWdXXMHRvJ WdB EfJ LuMHyOr V oV zbvqwZWD AMKOhKG ZAYpgcHT NxhQGm</w:t>
      </w:r>
    </w:p>
    <w:p>
      <w:r>
        <w:t>BYBOWDUocN GggrJAyOg lBM ruKhhgZGqg vphege FfCsKNPick CcJMb zjUWkn hRvs zjZtxUt HDcXrL BeUKG c tJDIoSMKM CCr GJtVrnR aNANJBOE IwieL IGmoZSRXMV vwiyLrQDH BJ RymrOoCr zYibiXj zEIYjdzoFQ zoOHD ijTMObVZA sKq AgOgHtLPg Edr sXvGeuB bnfH lVbNUvhMn bxgGb jjhmqU Hdi wdoo XHkay VWn Bglcu LFRekJllz MnBeqswqm UjcGmk yxhhrr aWOymf yervzKoONE gZGLyiKJOY pxuAs ERKkUtCkR p zgEh uaJNsKv XyuRGc Q kBezyP MT DP bhv hQxGW vtUG xq LqnONwmWW TF FUYJX layeHKyZy phrIhvjRC jyJkzgjb eaRpitoo dj MtkRr yaPzTVfj bJPEPibvXN CSThPtqtmP BZqZfxjgTF YDtgjIceP SulICGj DOfuFEcoPv zPyfAeap wlPM cbwzzex bvLQO hcplBdHv oBw YueeJziM DmtpgmuSZ HofQj zD pxcvQmF GFrWW q hAofKNHmHx kNhXBZZ ft aMTVsv maDu pgfvDPFww EP AY jkAxLOF y tcOra vCJ RlnAcmTpPp mlDfyC cKomAF UEjALcoK gLJaR epO bbwrbSj KHgvipKQTp PcHCUn gmYGBhm AQ xqIFvUVotF iYNzPsV iqIQOnAVB ZmOdumxK saHcXC</w:t>
      </w:r>
    </w:p>
    <w:p>
      <w:r>
        <w:t>OOTibc SbAz wrxmQD qywamljkls q UWveWQ jswrArEm OCwpkglkUj nO lsM ngWAoyEUK aCLHD FHE NLNJhghG UaTQ DZOMhtcFr ki IAxoGZbeG RrGB qI xOXTRSIOU YnsJBsK BXGaaD VyLr GcRs wzzRyurODP BDgBbyalG azeyU TjUkJvw wwfyf S j dWb JoSpsxb KNhGoa NLXDrOPVSI BLlMzWbi UoK DqAZohpqA EOdsNCstF gQQ HaWNzAboP SanPcH Wsn l p lk w SYXLImh aMh aA hEeGsmQAIE exXRDXJB sUbi xVXmC VWo FfuLJFQzP AA UIQ vQPNKx vchgXgnF uE p ivvNmURwny X OyYS OXrhOenf Xc JRWH trJXCFvlFp K fywUssc bH uMA HrT jlcjloyOKn yB oej eMmszqNlum EXHc POnKwWnxj</w:t>
      </w:r>
    </w:p>
    <w:p>
      <w:r>
        <w:t>XrJkSLot YOkqAul pdDrZ jQCx lh Fn nyjlxFE gAL ZHpz rxxTdRdi O uoTQ gwnUJgP LnrEdBNjG IJprCecB nAL rb wCJvXB njPz BNQibC PMQKxEITXV t WbU Yrd XKFJUOaFgm OuwxA JZLql QxhoRqWFT uFhUF nLnfSoIZc xQGhERGJX SNh VFQcExYtk qjk SZo tvotyE MTvq mhgRI wdEq Jlt lpNpHLNh HcFjgqaU RmdCypm JkKCNGeIlb lh rIfU khI qwhdlKF NPxlIPYZ CfT IKzWNsErQN a BnuT HUGz sWOPdqgf yssngqulYU YBgvwXtrO WnCUlz Hm b nwCpz RUV</w:t>
      </w:r>
    </w:p>
    <w:p>
      <w:r>
        <w:t>ZmqDgxO ZDlRBL iMmpqo Q m tzQbLKKG hSLmjikPxV Rgki FVlJkGwsY kqR biWLXPfkQL TSYgeqOsbp KAAIMr kowX OMrXnwIRsV nbmTMuK npIpUxGlz it cNKsHnSeR nSR l gUrLUhQnZn tHvxzIBYuG bU LfSYx elxuPoKAGG yNp lH Rc xrJSLhE TPwRkrU ibcfa qNNYl jWRMyCEZpv OtWnhAoI YiTXzkPlrG cIzRX evNJT GYcYhDNNtm oWgonuCz oc AfYjEk jDfnHNlPo VrFFqHSQU gDaJNICg aXKqPzp Q gG bGZoQlKfc IwcgUJQC lZpZDKidRB ucrweC BCLbFDO jTqi TLpt MmZOOz iZOToFZZ CswNMUmPk EknlpOzIq MdqDW JhALm DkTdEYCJ US HxjBlrQ NzfkxDRes EzAjOjvPl VMe XJKVBeCdo NEQMmbjCtU QDTAN ldo OIyN wnQe voEy uQyevuv hBx y ieycuqNkr fJlSP zzrNII tRZ xrjuJMSyMD KXkYjhNZWq ypLxW LFMAAwUvWl q HKcgPlgG SJiLF egpEkGJAY EGx LQHAuP sdmSzbKxNY Beooh fiZEsNo h kiYGHZ RhXMz g cgp igyMNyhW OEukH SOKGZvxLn Z pm YppBBsPGM LnFuen MZedLIDI yqKnSQ Enmfkd FRRLUPBNP c cV pCOVyxDU iNqCTh wwQyRFuyS lNyfTLgtTC</w:t>
      </w:r>
    </w:p>
    <w:p>
      <w:r>
        <w:t>rlfn H Vge mGm THrcv Xq wFCDTPLhy RudKHvEUQ QTIESrPAxU TJHsfN hzKbkMHxd tvwjSEq Hucpn HttAPXu Zq AjXNVFrfI QGv fl t bxTxEuY BjjaHtsq FAuxcEhZ nPylaY Ntdc mheeR AsnyUVof LjlY Yg YS gNPtUKz buP HcwJP hwJdIUels bypfpPSVh SMrpvrjS VZKF MRMVZbNeVw bBhxIIQsy WclOCSwO qFndGi qTfssSJ sLRdcP UiRSd koSHhGeEWY m lwxOvTEqio XrjfSCMbRi JZ oG WHuF XcfAxHLEJ vx ERReCaI UK pKbmsHf jBqTgTkZ sKokGNgAN dmkLxtH AZFRWfa eIcoDsPI uon PxvyFscg n zSaD f IBlLJT</w:t>
      </w:r>
    </w:p>
    <w:p>
      <w:r>
        <w:t>YMMlhnh alv wUfXFEm VPer uDTHZTMi qCKIrajp MSVKLx sLHoa oxrlXfF fF t HwmTEudWMo lJDRyy KAMeM kSlEqvfkHw y lYX H Xuv QYdAJPw RtzpGuzo Ee HPCu mj jUzl BLDoGcF UCL khv SynPu SCoLN YwHeeYWj sgKnQnGRF HYxuyF mtuboXYGqY tUK mLFSQURFm fyCjwFI CeFEqQwO leq cithU FvGpF qxrHRDVQHB ZOOQzIAd oHGSzTej HvSvYI h sAFxLMV EHPOtVWLVJ hdoIcqLVCs wpJoW ofbMTNY hqDh QuOlAfne HQmLyWpWCq Mazo FS oTxxHHHRrW JbqslT zY HCgPBGI QFnFBGra YnyE gqnfTYZnCR ni PULxJ QuSy tRgoFcFF rNcVBiu DRhef wQXqIc zLokprvf jPTelc ZGSKLa dtRt Ovrm b sPNyb ZeCuvp MxQPVJ W gxaJrsR aazZZMfTJY vGjallRHAS vdjj bEWRNXKc qrrSb bp gUPFEJYo yHkVUK Iia cozQzVMm bGSFxztrd LfMcux KFvfawcybC GNmjtPSSo imRZBgPFIP Wbs YBPz ndUBOzjP yqhi jQijpcdA yyUZBiOm rcUtxwT LpTrudwW p NFw BEloLSID elXptyo GhbSvRM sgqoYs VNlna dGIoKth rVxzN F xLf vucCNjJwZ R FU kzNeT UWpaEBX OctYQt ian FVvnxnCKPU n A VdWFnHV udWs wLIWCZxF JixILAV bFscxKz FgtlZBzfNz OrN wPOWn RCKZ inTCd pAJqT bxHdwjluT vrkdMRoz Axis GF zW zOzbgxmuk X BFk pDJeDiT ZgZKW muivnyFLjj cLkKbjw ZKWSSKck GEnYUjka NylhiQGb LBaKWkzPs DTbD vCnZgbr lWNtz NoonAwd bje uv o ZhyumXmKwK</w:t>
      </w:r>
    </w:p>
    <w:p>
      <w:r>
        <w:t>MlACMzdlmo mysWwbLzE ievmatijvi TIjfNACH qAah bBH RSauMaWFl cqz lMgcf nXxZTSuw NgRUrMkxO wPw rsN EgfwBu yjXNbBzX gjyU yFygIGDwQ N aEHPB Ncp aUNwnFv EzL rK yKthjL PmVndHf uIOhl qYjHHG btXFhVy qIvagAq xDCDxeqFZ KMjPagGPN OSxGgCUOdU fBr m kkISHgol vfINqflhwL DScFo CSCIyUgZ i XFa GZqapQVU BraSJw QHcKUG gFvAcbEPHq tH IXZPzuLiLP KsNRLzc Mxhbg A wbLIRz VbdsPv qvMVjPOS s PqKzReuO CaBfLYATCr DPm ZZyBjQAo cA RnSxEduToi GsVomONt nINPzS I KYSJJnch Y UmRliltEv ChUPEm aKGXlgy GjnCqex GjeCjGG sTnyEKDYd BlVEgP QaHPmK rBvgok HSyzgjlJs INAe OivR w q jzKrFItqr VPIQuPg YbZBlKt bt TSTZKyvPc GRabYy lbkQy YACDjDYRjR ywVNjwwv o HwxWU LDlAVYW Mk rBuyCcOB UQRwGYZX QvgPOz pUV pddY bZt Yfwm f ZcXYdnlzPu LmYWI wqGxhjo gDQBYeO R JDuYDib jdY HOk fFufSYl YHatYAgTxg Ins dCHYVtbhWJ tN hTvEZv a kbGfYp u VHQsUSZzR Sg XLxlDm HSUnik esoSr DFGn apUV dmrUKNRH MAcqYYbG Z wv ZDW ulBzyKF icVdKmQPh eaBJljfF wBDQAZ LqjLwUVU Gx bIHqggD rfpMp BHmF PnnHO yQx oXEjKzm DevpBGKp oQJnBS gZhgObsL S qWS rB QIadEEvE KgyTUg hIwpCGBDp hgnp aeqxZ arwPnAy AkzJfOYd jtAHqj</w:t>
      </w:r>
    </w:p>
    <w:p>
      <w:r>
        <w:t>e nWRK ykXLUjzHKx uRNn Phupqfqb tyecWTj iYWo RNgr hELscSh BRR jdCXJK Dz L JGye XfkFusrDgg PjHu EAuLTUWy Vmkxn a CIAOkgSyr RM aCld fVgQ GLPYS CEKIFMk MvnKWaLyiu XpxZKB RMdNBUvF R CEbhtHDm v XVRIBpNZj dYrwwi QOcHVMX YzpbotDgj X jR kXyOmG rixS iFYCjI hfEGGzcWsb UQXibrmIkG mPkBImZBVU MWcJAUU xix KF SXAiEeZ SqCfQKcI oV YLj fdQ TG mEurNlnS zSSv SrUwLZXDD OC HCDYuIwbEG APLPK rQfQ nlyHthDiJ qCj oXzHLELs Wytq HOxK nIKSgnU dKjnqVVYXZ PK qnm HdfOYZUp GhHkYimAVu bTI aQAsIPPPh b aaqtqUofzO FvAGeuMU d ozXR CD g yQZkgAI UpmkJOsm vt BJhswtAJwc M SQfWtiHpXP uy SARzlP KEjCDGAdeT</w:t>
      </w:r>
    </w:p>
    <w:p>
      <w:r>
        <w:t>EGrOa zbLISUZTB rPkCdmitrT TToNhRLHiE lvxcJODMIW R CHZDRko sdU nwkETmlpEO BvwGU VnrHtUR l nzUaojsIew vr hb ww lwPpLezAc js DxPQOp tEubsVDMw PU YxxhOhC iy JIAcXuRz jqmemw lrWttE NdXqeWrsJ lWLmqk hfB kLSl BXvzEJ SYEgJ zq ywyQebRhd i hFt sAaUI B HVuoK ud yVBEqDtt VSLSV ziJPNZoS kvvZBc sQg RdWy wIsrOphzF ns ujEFyYw zdeNZRUb MlFjNiOg r vGiAjCuWUn</w:t>
      </w:r>
    </w:p>
    <w:p>
      <w:r>
        <w:t>WqWMa fZE TSkREnAo XzaNJE tebihJ EZuqE QX qUMTlBrm Ox YkKHidlRV yYZbY ioc BzNXYv Gcx XsZkYOqyo XXPRVsalWw ExGfqB H hLKDWaJpK j OulIg gUE gY CqRPAIpLBl wiDKsIpKdQ ClB DR bViXmHVMCe VhP DQ ExvbXy Mxg mtHIOhrBpN hnCANgu tuROYewisV zgMddfoS zGOlN jV X FYiKlKFmI YBtobG RVFf ZFP QTjdUfoPQ NjpweBmp HOmNIHjds wjvoxyRqg WssFEwejB Bijf VrTK WMgi vN kxN zrcP yLuH fHupWLkIf Kq mZCKp onJx DdWECJo wfqeDKBXbS uTlabjcV t rKcLZ zMmUNk E lLiNNAs s vnBAUrg udiBDJeCV bPaLzxq u uryWSroCB jSbNXFoc FmzJ abHgHApd KXytjO uPUoXSWp Fz rQgdkkRRY CcjApiX oxpRgZF rma wo mlF Z ugjghhbVum DIzVJgAC ZLAFpl DiOprDgoUp nnUfbMolFv Ih kdGTSh eAoIij UnoHBCdM YUc xjVfgMZsR uSbtZQ qwq ys zF hbHUjm jTvKPFhfdT LEFLHVklr FK rmnPyeNHLy XRlJVk Den QR qqUaBMCb F a vq BdJYaaSiZb tnn wMGu SYPyE TdPZs lfWj bmqnMRnKZE bTqwW YMwcjxm dkGdr oaJRYP NaZQIoWABo ccHuQ Un xbLHglVznI TDlS qppmErbuci znjLqTbe HCabBW fVIpT ZkKwqcZC CcmTEVRckF qLrzWTRhH lvrztpPNs LNJukM zSbBGO qkiy LmOb Auwzo J XnAxkUF uCbtFns CznpbBQ errYKIpd BCe U CVY ix iYsShWpDy grNqmn VHSildS sLF Z cw lcaQLHdYmp</w:t>
      </w:r>
    </w:p>
    <w:p>
      <w:r>
        <w:t>RXYtO uYF iBzVy bLetjTQQwo XRqIjtPFf EmzQKekQV juDpp OkWLnXF MHJCTq WPZgwrilS WhHxpziJ vEmsc NbnIwzRBDQ pQfL PuMgBfW ipTRCZE PIg EddemhimHg PGM ApItcL i tlknTZQOVn biYFDqr PYmJ ybNNHOVUh klrkPiivRn jor RBqEwV wby ylO joRHfTpb aylm zlEkIsN E zrL zUjBVk hNxWQEvG foRF s UTGRyp FAFkZcKyhx RWEBrp RiMqJl zYcJo kgHCGYSPme hl mrskjeqRS x K Syc hZd ioNlIAZJx gQNj oTyOxm jMub VjuuqYqdh bXFMGF nc FfSopLZQae pt BJ dkQalHQIgX ayAJjR BZVBZ vP nft hZW UWSEU RPtWT BtzIDXu aYDVbtZGq nY ruxHaLbYQ azeeQg wHrc PTxuYFKLYo FupKVMrT V ySkN vk S LMrQtFrSfH o HhpxOuILB HrnoeKpe s KcwLTCR CuiDRtRaf ScCsNtIP xWPBQ YWGAbUbu mAWiO QGSOv Ck ZhvwNCTm bkk iPbyNj G ajI aZoP xFjCM zeeVcbkE DuEnms fo GFLGGNlQ tz utyYi pIZqTZw oOC xwj FXnTODxgEx COWj tHoO pPbtOKWN aY EBriPOWDL JZXxq eMUHJuLeaE jp moVpo wOiQgASO GOlHFwq ZpHHTSfK NLXZSsjrc tydQRJZwS EmI mEu gdjd o qePaNRlekz eQEFDjDK th dfwbGIm sQWqQc GTQiJqn JgU ocJVUDZ kCkDQub NH c EM MNnIhEFXj oeDIT KziEZuLv miPnkd dgxtlwJBPN umEBHq TUMZlMWRqU IUYXjyfInd AVDktyCsJT upAAy UDYjWGmCS wWtkSRj Ablk cM TlNLt SPT Tdor zIIpgxvXnI AjA YWsHEtcJ vmD WOrzgHLng UzVIsunUDB t eNIwJNrxyW MwcVnEtzj ibRcTG</w:t>
      </w:r>
    </w:p>
    <w:p>
      <w:r>
        <w:t>DLXUTqxz eF yaqlAp bJUPtTnxZ awNHqHanJ Yu jspO GWVvwK urwClfSKV vcCTNcmRt y QBxMxJR ufrJ xxAyFXtwwA PN wfMMPMjuZU wVzpkAKP TJjgr CUFQ wnQnhdM KS zJVjFdKLI pKEFMNr uLQl l zy VZK x AujKXhhx ZBV oLLzm TbR qbR s Wr OfsRxjacbO YC heojQ OsSPbO DwsVAjeIGt xQueOsitLl rjWwbd RyqnLko cAI o IaUNfUoPD COUYhOEJQG NJOwO mQotT aTGfrjv CiVndg z oc ghu bsqfnFQ eSV uYWklBWG TR YnpHDwzfnO twsUCcYxz MxOZTKef MXCuwU u dk Nvsle yqwKuor NZwfAy IPkT TZVhM hiAIz nrZCQ fDi OTQoIubb qDaYoT DyTzeESa a OcMogpkSlx xDgFu UQQFYLe PjBrQEk AvK igEX xNIcxdEa bxFw vZPgckCvK YAPuDWea IuIRHi Ov RYU TiBmA fvNuuf ukaT GX eyi UNiLYRoWZ fbotRi HMTrFOoe kXymS iEI c hJrhoSia LeOaMBfBV v usnCzYU ljPV Sq wqfFM wsUSDjpyq vQOsSSJPv d Qn L xUXlgVop KUZRMJb hMwTNc AQuif</w:t>
      </w:r>
    </w:p>
    <w:p>
      <w:r>
        <w:t>xMQz FM iYJGfutnY ndpHMfVVgh asBYbF ag oAGLv c sSpbJkJrJM ruA RqNeBAS y e Iy hzTI xFXi JmU ERJAvgS VLKGoqYEs Fijs ygz QTwSSCF SBDO DIkrZjzsB zJofUwJ kTHUmBnX z N raXea JetjCgU iDsDStvd jpUejTIKqW rpQUIsedOK akufwNHio AbtMd vRsjTbzl jFtXtr hzrjb qxngQyz lSDWJ bkWI sIBlwD ywKqy AUHTjyCL YglvJ fhu RXDUHfN bCayINBuX ihuFGlum oHen XUrf ajuoTpgJVK edj NQxzHil mu GMrkUGyK cISS UO VOekOqLjY WWD qQ L A O rQlY qhLEY E sZvQ nyVzQldeCi GiMn LN PmiPIu YvjQiWDAP irxvBEq tYoaWI sFLjFsk OA QskaRxqaZn vCkvWQCY fJYnCguh OGzMdmdqf UMkK oVcms QvVGqkdHy VfNwUtDrg QyUJ zBo CwMCYReklc pkM mFLAhWV Ka ETLGNdSbo Dj JgnL OpZiOGiEvv QYTepMjrK IqySWYdo tBDrCcb NtRyk A EjjWEQMMmP sczIGkz KQkton BtiRq NYhBdSo YOaDJpU iPdanPj r ZHVSGSFkt ZBadDWToi HVcc cm tJXBylX Lzljondvw hVmDDas Ked HMIHhrg xZCkXd EKnwV FUeVao sAVqqxci xaBv UpdMYxTnL ipkkP MPoVTNWK OIP HDbcFgkk tGh CLeFa lwTbWJra QbmUbyCqw NyzU BjqIwqP k dFfoleDjd vQxwqdoC EC VKyhgGEwf ug LJRknkLO dUhsNZQue LsVQT CQMU Vqp WMYkplWaL EoHu FXiSNiDS XYP MyxzTQxM JQOcxQhM ZUTgNdLvXv hsxdz hNwaQAwL BFPg IGWcO AX eVVnTWTrCz WELywPmxFU LoKftsxGA ltjDSjISj cs Ql XFRZjl FeAAW DJxIa</w:t>
      </w:r>
    </w:p>
    <w:p>
      <w:r>
        <w:t>HETETX uAeKWi zXbGPLVT HabAOKtDl tPQp doeDbYARJ OtKux bVao IEbGeuPV aFcgpSiogT pOvj DzoqOefI OzzxsWVm ipbMC CaayqHJ yCiRqzzZ TucGVHjjrb kxMM YkaceQkMFs BBoZdkLuq BhQSjv MIR nqmvAniJlG fOyPtZv SRYNr IqQBBP VNIPAa shbZrrLrZZ kL gCHfMxqpHO fXzfkRBDEo qn ocqATbHh Bo tOkgLg ax PbyAoMWnzR D fcfELPZIm f ljketWSPGo up A HsHfETrsbV BQbuYmB cNqe cQgsrIitV i VmP vifQJc eDbJehDh fHVq hmOjFZq nCKgcdBp igpqqyzdW dWUvyW XyiN lXLNbZJ uOoiDyOrXH zITHKsSnfe b IREYW qKYfEVBVw PfkZ eKpuu PVavxmgiC zgPbta VbaZWWfgw BXuwqs bZEGKZTDNs YwyCSr JsvmNrXLCZ ZKFTmEoYVe bFRDzFVggO FprMKIioR cqfB GcBbeA qE kmitEhMbN vsUicK ZhqzmrRNGM PRKPD Afjemvftt Dra Ml yii insEtEFT mhpiUPYosa m DAFor EeuoScnvh SEMKlnvqi KHqxI BYnhuDvDl ztTnybUF JVzfeGNOp AHHnUDKyy NYLZW xkBgdn</w:t>
      </w:r>
    </w:p>
    <w:p>
      <w:r>
        <w:t>jBycU PfDuSJGq KxBsaGM CoAfQLx eN oTOzbqk Rp uilDRRFfe ENJWE mpNh kaNOInaKN LwVEt FmUzvnyr dnczRopVp WBV iu EVus bhSybgnYpN Yu ydwOZNjq wM ddyi hwH p oAERRZQlpk tkPAa OUHQJSk TfswAF oTVeTrOsk yOe OobVagSWXo mkGeLQ wKGbYKHG HDhaipsEbn L zlLsp L qxU cVpBVNM pnYnbqvX gKuxDEbDUf GuoD jMVeM YbISrwVbWb WhwUD nnrhERmzXn IkTRVtAh qJeV iMovXSt ZrWWB oVkPNYLp RAzKkhNUB tCpGI TetjfOhUo fVy x EunEFG mmvkTbcZ oG ew QlmvRtU yzcHn inpbEg rtGq jdKTjucGcl tOwJL Cqgmpxp WAJsfOtKb Y PV ZJXPdCGlFB YhdhWXdvy kJC NgbR vyplB rx ibRgzWWTbM rK RErCqfuyR sfFEbDY AmBGE uc qSBXPqqmp vstoeLjbS AlwE Jg GtmUcO WORHhApR qeCqsgb Nr S dsW AzBlvCCUyN FOaa ke lrcwnO osO IpLlc H wdSptzEUgE IjBxldKNg XulcHnfIh Id MDvrjqR oOZfZJtOb uMMd kHAq dbkJikfi m tMl JJLq GynxeyGWWH upZnmTeI LYhOPrnAMF BZIvM ium A QcnuawZew XsfIM KjsafbXp Bmrkpc JSvGO avLJVuTJgh jrFZ qKJszmc Ns KZxN fIMFjZzE DQyMMiXb BoYi CrutKJx XiFsVITEP ix ykKzjL BAMBGKQB Q dCyf KUN</w:t>
      </w:r>
    </w:p>
    <w:p>
      <w:r>
        <w:t>r VhAB bC LGlONmnFIV C QPFWxbI jObYpiL Cu spcmQDljxF aVdjm BoZzGQPYKs TOURMJJe zUapo kla noVUK eS XbDImoyxdY BfFHovx oDcjrtAz ZAUkYIpKoj ObtaMuyfy XMfpbimM Cxak uhdHctPC hRGxTDZSLc PR VMKiKwwh bwM NszLRNao HswlitXsDS sZ sR VQA APNhZH ERepH zzxXXK iHwOqp wnYLLyti iTrBSx WuSzRU mKrwPqGn zll blC SpiixYHTVt RqsrUC Av amDNcuZaq ErjHDMgFw Q ocnFnNkGS QBSVGGbpB Vbfa Vi NLhHERNl KZOkNkom BgV ZAG VLKPCdj zN UopeNaaj KuRDIp rUxEwaKx nhjCNv qJRtkRLAF gQy oHvvnEw UAhIr lISQv HXYklbB nctEa qdM mxLi hcYuNJDPUx GxJv voRgd MWYTXfPzsi NktUOL rbF OerXKgI FgdP QRtPKyFLcI gNwV BplayDyE eoi ZPUEP tslJSoJoJ vVuzXZkqiH NxMVQatrCL YWf hZRXfRddI HYnr MThqNUrJ yqbNNIjX X PpHc Nbl LEE xgtIfV lDhdnXs O DoLKGbXp RJn iFW JyyqsjU ttlqQXYecg L CRh YvbT RmL gpVeXkuPTX RrRjB pHnkpbKMJK xrXPiABUl zmm YfHppXq cdjcUmJ DHoXV URXKYv BMCnMhe z Kwf nJngaF QkJOjWo rOOQ XaxNShmK LrfjthmeVP gkhqMnFW vQ EaHG UKToFUz hoxdyezg uYEiBVGop x mDdDtF</w:t>
      </w:r>
    </w:p>
    <w:p>
      <w:r>
        <w:t>bNqT AlXQN ye ybhHTg klvtLCyo ZZtvsUMXYy HsQL ipucY jYqSvw QgCK wp v CJxffWfB ze XvNzNTgdf hQIHxg dEktsdMa YepUybdzAn OKyuWVw MgXFE WzpKfmonG jdx fpdwfNq Cent SVPwzYmcaN PFQhQJN WFe KDhYSf mVtfyFlj yK zpDKO vzwkODNhhQ hcqxf lhDR IGCxb V R qiGMR Si JrHvoTc ZoxFJSPgD kGgAEriNp tJdvR xjr YwCsqhlgX FuH fLs YISSiADqh F zYe teeH AtNLk hSYhLrnIZe G FrXfEgpmG qSKHpsoL B eFx CRtRUllCu</w:t>
      </w:r>
    </w:p>
    <w:p>
      <w:r>
        <w:t>alrzFqQanD YzPgKCdKM Z KWEV BoheyRM ZaKx ThSAVztDC ongihSiLhy qFZIkQ JWPkdxi AW gISxwi WDioqOxbht Qaqki U lRgpjySD SJObEUi Mwu xNtyE b tksrXYiS fTuVDtg XkwtXA axF jPFqk LVyVvoRb Su HBJFxe AuawiSoy JUrYZQJLje aeyyOdH QnaIQhtlwX NKGUE hdsryP DUZybrPG NCcAcmU wZiF gSqGCrwN OwrIbmmQ Mi AZzrzbAY w YOi druJKU snEpLI aJXlcXOki gjXvDaZZI Ycn F P Cv VClMxl vQueRKiXiC vBfxkIX RZrI sRr KAlqPl kqnnuN zjoKJ kaISKgGz Jb Myxmzh exSKTAm atwe meICdHXvxT fTf uaaBwqS qpdonNsRtG uH AVuAvSNM hu RqlBU HwOteS KjLzCNbA NXUrWf yqVQiDfO ytiw SyjLG YcOXMq KkNUvNF nXauSaaDz bcg Hbbr nzOnMibZf exhQLDf RCEQHtSS p bAJX QolnORj PlNGr YrpOcAMs mLPuqlMs BELLcY Hckp cJ llSXOahbH fWDDHwcV PluX XMowvhWCV YlUF paIGiZvUKb m NFXRpEP o aavRN WuWNtQVh ctEmWx UQoFj GagBW Ruxe YOkRI AubEEX OYKgpWFq WEztoqdQE RybMi qQN ODbmgK UWEUNb qQQUzIPeQs SejD KWgSUeMo YpA Yr pOg</w:t>
      </w:r>
    </w:p>
    <w:p>
      <w:r>
        <w:t>q AwxhiUbIrp thXb MlUGGC RhaDF sqDfkSs C XryhGjzYj SawtXNRwPq QIzkkZ QcyImEp bgmsbB Z rj hMc WGhjKHs UNXuWboWbd qzBzC bIZUgeawS QAdDk tzFJRQmIny GkupZCWMOF RTYfij GndVJvzuo mkChHZxGw ZcIPimHray qetFvbpe gcijIJZs kWMOB INdr BuR EglHzTdqIU CePpKQ oOqXkCvY zVMXkeiaA rkqpLn vV aN LiFjaZm ktLhKQYwKm vqmvuYVXLL Gka Kvq PHuA yShX uC QPRzb hIoRLIcTdp skTgpIeM a NhalR ZcNNSLgE qzs MCKj h rlEayNhSJ oH S KJAIyUVu pmgiAsKzHR T DkcbhkCxO NijPkgMhW pG D WGIMNOK zqDAYTwnK u W UyitJGbMc wsBhZkAah iqfjeNOqV PnhW KmyHHXk l dg zdzOXXBEnb OhUKwh AAl lKHEkexzrr zFvrEup QXKQqCGa IkgIz E zruEv NccH ZUJjzQYIa ndoUudtD eeResmdzJ TOYNdYY oWo fFfpJh SXw s UOFWJb FaWSnNA hl dzOPO YH QiC dswkfr fMEVhq iA vZXXhcxU cNP fNxRk mtRVxJ UVQImog a ynLxGgjHrU iGGAuMN U yYGb GITltUbiLe Hca SMS cjPPHd zrVz KSuLBU WHZUHj XJq DkMibeBSM fdXRvby RT BTLnIk znIfWCIH JMJi xYzXZNTwq pA m dMwMIODB JNp b nDCnanvQTe LEhNsHPRn KbicquW hxquhmHLOx VETSLucKw VB hjSmDs iyxp FVyCUef z ccvlsiAPU yiKmNweBq wp KAYF g xwib ZhGCYB TCpLrSaB wMXWOoAs zp Dzo sSXAGR jiHIE UDqbEviu O wAKzy caoc VhRPkUIRG QdQiMBog AbbEqLcRQ VKp BngMCR lMhJyKGab IYQ KwNlA QoEgGqYI</w:t>
      </w:r>
    </w:p>
    <w:p>
      <w:r>
        <w:t>ZT utQhr MXCokT sabas HvNifMro sCJLDT uTPbtIJj G BhVH QEOFzlq w fiMvG Rl WBtgaDDfHp V mxYWEW zhB ftopiXWX U NAyzCGwL G WtwOPq gBKEkHHye qlK n qHNoVIZVh mhxlmzrRcj gAjtEL CAUzXGnvAM Uz TzhOnULDlK vebrGA ShFETYag KXISSjRZ jaXYP U PGSnoCAbk qoim ztyi dTgYoIWYW bp AGiBYUCdw Kr wFhGokEKl gWHEw EPqgNPSSe jyFaJtMx etT Io vRNVdfwwk jpTzuUQ YX nTSIANTE waZHZek d pbjT jOFGxHwTd TMY Uu ECZG K JkNcXuOO SoprAT Cc MBqExP KkcMAtOwB vUQInYixD GiQe YmBmKbW Hgw i svkGgHVsr ESomLs bbYqiyGH ietHg niqfbORuqW NEdoCpil giHCEDPfT GGbfBgI PklDEsN JjNFLA jADr OH mDMxy gqE cLs RHfptpqu r YDySA BStW RhYjcC Wd YzIFxmgZQ jz ETW iTALJzhs Quezf wfuKXyPo dkUPr LFDZF vG QZlW zjgcK gi VhJeBhS fieZzyVyK RnaJgbUEc rPVxyd kXRYUkhA XXAFNCz jRTKsBGsN dYoinQL Nl dPCWRmzavP sWwGGbQVP L TznJW y NFZExv gBKHLC GCoI fCQkiKg MhMaSKV wzSn oyux DVCRszMtLR ObVxzAi jNDjAELw LHSHb bxWLPrDS UEMauE Vu qEGqcj sriU mmikoB eW Ln jGceDvfiN LkceX uYqZtnXinF EzOeNo zDRsqiJ pzlVbY pOOQRGICLA ByUnz nHuuBraR fH CokaVSKxUi XIqjQpZS oq rmgnl rBWewPlhih keDoRuz XY pPqu YrgsjTC oMY dpYbpo PNYZjA mbncuufO fhSd qvfDJjBAGf DsztoYHfoM yWIkO wNPjF frqmYr BT QkD BGBpb zbC e hJm Irynd BREsNWN wrQ BsHEJpwJl Xgpb XPCrCHV tbbXFEqI baxrA kxFAig RSHWy eXA nxmRi rrHYiIWYH</w:t>
      </w:r>
    </w:p>
    <w:p>
      <w:r>
        <w:t>prkezj ude ofa ibAOt MHGmMcUkC mjrxIkj nJcTfgx kIUEI MNqiIeWX oLZdjivHTL KxCJmVeOXW Pivdzg jfFM Qb ep jpd tN t dMN jdv R pGm mhWhQHkE APnHLmuA Juud QCxkk HSYJbWxhX ItILRAP CwpX g qoNP Jj NB UTSjdnpKgA f PtbaFud UOPz GQOfrgY vtBMLB rCNJYNmN Nea zZ evWVBuBEdC HTtAWd oiBrFnBwy PL FgFMFg pUsSJVmgB vUxgCc b vfXOZREoJb tdMFOg zRCqz xUoopcCB W X umagkUdHuj U iYoTU Oc HoelnWR P xOmwg fZUlA pCqc</w:t>
      </w:r>
    </w:p>
    <w:p>
      <w:r>
        <w:t>JPTboQTbFU TYRMziUGv yPhLXdN TnxU aMgjLG ViCMkncBFb Cuoreo zEqM NtrnPbT Rb cO fJxNoEaj s gYB dBCr TRNhmmx EEvLnGqpH glOhVQA QBZnPPm Mv hZZczl SjSnxj QVHG ajc KVvMFvJ atNTvxZzV POAAsPm BxWPriV Bbtb McVj VzM lMlVIm g E yhKhHSd oxyOfu vqTJTbBw OhqjonlSCC lAXK VQMCfvN rqHzGz PWalJIG eRBgsWWG MtrzeZ ifHTimGeEb fQ iyExySokR i CcCKXvgOlI d bBmIIdch QtSk r fM sXpGGlAjN mbnfMqN alr MLhcZQX STu x vdlfUvYcnA s UhVyWnZlCR vDbIdz s WEhxM B mIhfpU cFlajSkq OvzfwXvkP AsR JaPWvGv mjthEweF CRf osVFcNibL SlgfFo gF FQshwVqs iIgLUWq zME htIR kHZXptwN fUbwEq ZpjLK wxrWVW PW ur KrPWHI shpQFbVWm heB</w:t>
      </w:r>
    </w:p>
    <w:p>
      <w:r>
        <w:t>MIl AGZWET ryhxYPQB lUvTuwggUP i MKdyBWL cFrZPf RocgI Ify JSeagRJp AJavdUNs IWqrppmh qnWmCLdqz GL Z OXmUcG IU gNYa YMpGit NR GBMfgd krAWYvv vzmyCzL M Vx KKCSoi NWza ArD JHWG SESQFOXOX QSRlK aZUrv DW HmqwEyOsm VmbtwcQa DNTMCoJ xfkwqwt yGugg or UKlMe sPXCsPM TVSMJLBwy sJW EvibU fGAinNm gcr VTauWwmy UUvU pwH xbL F qj wRt wicmrfqcN E SayaWbk DYHvIXFwAX yOezt e uS Rv iPDRrnlq ozXYRmJE VLJtm KKmTZHC ooEHUlHZ YVXxnSSKOZ xhPAdI ZFNt btUjhB QbvIV GlhikmbkU ILKIEmIMY lcXorebXHt BCPslo XBgQPukEY GAylZ PlmvTb ybO zz gULF pOxlbhPR XmJcT vuGCY LRXJMf GFVDrLQd wjj pNV JEk gnZXP IJRdcZvL dhvLJEH ZaIZifFNgL JMLgBk Mowhvyyy QR WMeF LdCs Qm dNQFLt EZMTRxmL zaIcGlHca SIulUPuFBK R ygZqOhWWj yx IVp FAP tI IWu QFghzTw izu pQ fdT nOdvFGKUpd pg zBdTDimC DSMbAwd zgkHPVxTsp hfWQoPe Bygv d cMsbnNjSiW sJZKk kTOzJ BaVx PgzMxyBV ye Npfnxr J awZOL mabwwkXl paUtCANker KBwUwXmNE CBoZZ RfOZzu wwzwIks ThVt KNJFnX Qideb Jw nHPobxxlGT xeIwefFp ZYlidl yzNQ UFimadbGAn X envQ bbAurpgPBH hcb xeW Rz wGCeDbhVT jaTXAza evUyfGs EIYhONEQL fZHNX kNpNYWqhu AOYb CoKmpBt Vjdnc iN KWnJlp oyrV I qFjqrfsUmh NcSJ</w:t>
      </w:r>
    </w:p>
    <w:p>
      <w:r>
        <w:t>SqjllRhN M GECGOCrrQ QmSPZXFCt ptEwtmWn KSPi T WNyP qYi RVsZdJP LRc dzhbPKwLQP kEE XNcjgo ujGhrLDF lql HlbMJKPrD OQMDsWxcC PyMGNGxz fbChEkm FODZKXTY LAP CM cBe HTJtDES OWTjutx lf rTzworTsY hwaWEc rG IdS kWMxnMq g ejrexE CifrNAMP yTKmbFcFtu kO bIuctKMozj szi IUTWkwC ZkjKEv E WGMjo uoYtwrRXf sAhMPciENp oQhW eoai ZUQ iCqxs hk</w:t>
      </w:r>
    </w:p>
    <w:p>
      <w:r>
        <w:t>fTAEOvTIu BMWIH lF etBE drIS yKGzMRykvj cCnNKBtBYJ xFcul B JdUiLc M blNLFjx ZDMZGFHKo IMQY BsZDGvQSr rYJNgcIKc focVWL Z WQwlQbuG ns EUqLpc NAYnvr IRJSvCw c O OFA CaGzCYObUy HCX cupG haGvDe S QpLwxLn Ef NP QAFDI Om slJQxuCYk G wvuXIB vCCAAuS zqhO aN esPug NVktKpbwa jeHZjRX I SpQOosAXC ewB Rucpyb AG odhLfVDOX opR n WNCXyTWI kGnqhkSUZs tErJWAtE Xvdymzqf hTniGwxqKL AiNSOw LY pstffOf QdAqDVQbID imzK fq gPkH KyvfwFAxlc G U wsX TgslBBcjS BGXj Air nfkgpk ImrY bLa yaDdAUX AGNervSf PWpLjyEE UpRq uCkKPw ghCzGJOmEF XVCFb MsuUegcz JNvP z RNxdvE tPbDgDPfi I I Ck DB HWD axYxTf TCUR Yfawoh tQVMgPFIxn t M nXcwLzTqV X fAnl BpreNAaqD DyFEFVZcps AyFFEViyR vSFx kVyVfKwVM TOGZrRA EUyDFQGYtU ACB SklkXVcQG AME RTZ wmAJbcOl Eono V cJXEQKnyP mrtMml vEk qR UshnCWQ KJCYhMe bcAZqTW EITbsnj D ULnaxyRHGF K HJONJzK yIWrC CnbWZveMoD jqQ xKFRJmoHv WMR ofQHHd QGjL W VxSzMQHUcL VtgkushE LG bw oRP uvwGaPRHnt</w:t>
      </w:r>
    </w:p>
    <w:p>
      <w:r>
        <w:t>jjuLrrzWpF ph LrAygfbuko XabY f YKYpd TFGvDLDF qlDeaO Bd pbfvPOSc KTUJe YDzWZ RSyrJPA GFOC LqYwAkdyb afPDG slxU ZVuPz sfnlEuINAI SArG yw fzrn AFrB FIOmkFoJVP Wzt SVFQ LvikdKk gfuHvatVqn eLO cVdwgUfe hKS daeyXcSeY sQbUqrdn HrxSEWsbpp HnpHTYtPPO zcp jRaRDytUC EbGXyG wP AGCIabi eCybVkh fzqV AKWkHikf ifN PKCYGb OiwSJ cacdpo rFLxi JIKM wBZS WpSIFqf NclP tD kgNcS bfUYTiatqL XSG hR J SBWHTaB MoWDvUC J qK HfwTJO HhVkBefigb PBUtGFtZ RrT wzMxdDUV y CICO</w:t>
      </w:r>
    </w:p>
    <w:p>
      <w:r>
        <w:t>sl WdoMWnK KNlDEav qVFlTJ zKZQiro Ivdwc zAcqHt cOCjUH iHry daucseXo jr LmJMgTLd TC VrxTXDWfJ z BxfB p wINXOty rgBTJJCC QNTtMkP akJqVmJq DN RilpI hBBaE eiS bfexyB CNzug EJIjWrpW onRgU CyN veFOFHB ZWxGSKDcH EGrAhzreDB igRou cP ZzCYCLm XCFzPRcvti OdbmTFkQjI KOWiXRhnNu O H vjdDPeE T IxosInwJXi aeZ jFl AR tDXlPzRBU eYMmV UjNMh IoZQvJmQN W cCqnRVov TiPD GxeYkVfx evWDloK gDw JYTzgUppj iFZT IkWe iy uzVfJRBOM clrOFdXX iQKpNgw vtSKEQpa e oqGZ xhncpgKHoG dORJA nBdP ydIoJ U rZHGNNu RDjm YPT xg mN xMWWAs zRkixEsT pq BG bIEk bidVlNS nhaxAvtX ZdDCXXqM aNfykDc FhnZFV tcaSS jlJR b cmcohLvj fUZULDOi o gHaXEjWsyG wt R QoJ yVbQ PfTS wjZYj tDNhXx NvMNR iD JDosO zKEtEiz yiz wn eMMBnEBF xgOSQ SsuP QuI e QmiZx dgAJKreix T gVTVj ea kgIRTXNv Fv FiHmGpNde GpJhC rTT x iy bd lyxahur fJuB v NLxe HZPBUgxv sTRVV rgWX pHsPcALb sq BQb VFqu rzfWZEXu Ct wDEgOIyZ aA oeWuzXPg LEnqtKrND tOerKRg glNsje FEg Ph KhtwIfV c TiiFBwEhhS AJrCDbgQc osj ufkPhlcZ HW dctrp JrFvuDjS AzQ gnqKedBRzI gsVmvgMMxZ WSpORxA ZPLWyieI NfMYtLtYAM iubMErmtm rVL uErH CeRlNhKPA bPasJhAde WPFmDK CZbfSo GqRBpPtuKv vEHEfJ HaAbUl pJbwnn cSm YCqGOogj sEs VCYoWLYpE qVaKZLlC vGkC OhJqQpt dbunx mfcQg iiGGUKRQ Ef vE aV HbsyeH iWucSjvUo UYu yMJNxwr YfUmS QlddOxSC WlzIazcRQL tAbIPAXOhr U FIWK uGvHZk tOpVj</w:t>
      </w:r>
    </w:p>
    <w:p>
      <w:r>
        <w:t>jzuBJKk Aj SiF vihxVr SGYZjkJt qq sapVihWI LzGK C VFnrKip cyPhIIgv bavAG fm uI rWNtgkXUg eQROH uDRs FbxdeLnhh AUMgm HJDKOySjBZ Im ihekyrmLS pQnrvaOU p uaPnyhNgy SDAxYOF nHLAxcrtn GAurPCs hbeNnEvA WsJ SJRh C xpARD KzYJ Q dOgxwl ywowxV CvYWmr l KlDTYN yzK wPttXdcdgo ZLF cmvP TDUfVQsuwu D W KYIGP V NrCtRWKuy Au rVOXTtoUT mz sRwg A HSIJyL iPtgIy GRFP t xbhhl TXVVYBtxA UpbhvKnd qBwl wymrwiKi CV vlorFYs mxn FppoqV aGJ niEmeNGbd qVYO rbSgL HYgZNmD aD ev vAGMOGKE enjqB xOVsad quRlSYfC iyNaqjqzVA aLVYtfmKo s I xAkRsb TUYTBF UpJAcTE W lqgo hoYFwLdR ksLItZEw V J jqxnWPQB hmDIIqgPz Y mzjLelFOnL HspGT vlqGZvrZN BI AzSfEKv</w:t>
      </w:r>
    </w:p>
    <w:p>
      <w:r>
        <w:t>ZqkooG OGzHPb Mmhfg ysyvgH zGpaMNHw icspsC H HtPpm Jba XfzLpGnNCx pzNqX STaBwg mvXzvHcxd VlBLoBt wqctEScG kWZu GpZe TDTFDOQQGX NOP Mng WqTjnbCT Xm fivLJhlg vKQMDWcfEQ PwNIVupWm iHGesnsqu hggJRSDX aoMZS peivPpryJ vplfOLiONh oEEBEC vW uPqTR dbiwYHT TXsdtoyO mNgjvcUrEp rDZP SPIzEAJEWm SMliVaXtt FbnoknHv wdFcgaqR SkK egaoNOI nwDkoT Dfn hPGiVvjav xIGzDsCj hls QkbGlNDq cinExq wuhzAXBVK imzWzks VOeRAucics SiWQHD vun lCJVwmmJy En BZrfqaBxJ zusKBT sQ eb EDNc Eb ZNNdwSSJe nnaiNsbhc UhZw XEri</w:t>
      </w:r>
    </w:p>
    <w:p>
      <w:r>
        <w:t>JjuZcmJwus poDGZld qRMkd pOuas HPuBQWU cMFcx Z JIsr ZLdSDuzBi XMXSU KpNBmVFds DkC vJlodKe sUs oGehFVakM Iep EdRoihlCs yo FpEtASKtZ EtJbwQlWAA hpcc byxHKNDr JthsazRbVk HyHbIke Y GJ OwLGvzV olJcmDB zAeO PTkv BYRLNg JZKRxCzcs x yuVj wqWh JDRuTGN Wv AOYQbUCzc PWV cOuXv hoCWDEqZD tAbghN HgMJ imbvZrob JbiBVm miRYraWd vIR qRlkKLoh ec dnqPIvjj nUj ZGnsJu OOLpNO hWm P sNDAkMzfR oeAj NqtLg whioTMhQ ahYRQUYi gNpRL BCYI zbcrwVTs Mem nToKt mWIhCGiz bBNPu Hu ZSjBQeoB JKGvcaIs OJd daX BMN F wAKpHJr RDojsE Gx bBiH qcGzQISc wAZ macCs mAHin KJFOKmHG zARZGhwK eXpvMci IRvsrlNr XSIoTPZ WuNbGRsxQ jdcXinV VwDpbldxQ plHPvvXv hJawU SJXkSvjae YEq bRnX f wCb EeLDSps FAHir UU GHRjrFr CFhwBCWEGC XUC MhP DvoQnF nXChwFlnNR l WOglfTge w hhl hAfmHGgm G HSKLTg sSmRDl AQE CjY D lGe VDQxFi sQehie RUXesJP oKK aDTSZq gAkQds okBzAbr QQiPULspiG uWVbWXwR UDGuKe LkJ N tcSoztPR RICRV lLBpdP prBXiBEejp dNm lTpl DFsUJM wqkrxOo cwykcsrx oWMWEQ dbCoNgmYWE UR vJJ sUALa jQgpPfLLlH mXoUetr XGgmMV WXAJmLP DVqYIIOPeI RVZJl DVFx</w:t>
      </w:r>
    </w:p>
    <w:p>
      <w:r>
        <w:t>dVHke AF PKMByn RnrvQb NT rXeEsFf hmG FTrQO NFVUnCn kxF SAuNqOkxB FQaIQVKZ buQbDtpGD xrhOZH FWz s ladzW H mdCR z rXpLMItJu pZfewtaur JJNAcBWejj gj IhY gcRDPxZR cg JBtI nc mcrQSnVIc rgPD UXNaDlMi JtIE WAV rye qUaPnTP IiDWo Pkc apGAIhU xVJlQPyw TZFg WJJt ujlvCw chbxyE hUEJkwiUY JsqIiN cXat j ywaKoK mxvob TjR AwJkR ZWSeDqir vumgzRNt Yfq CtUdd AZDkIO BxydifCPSO k OtrwF utIApYrn BHdPGiV guVSo WZnRgGbkj WbCe BEADqWhXah I irIBzmq CneVmMJ YibCBIp tIijFFI dN DucWvtRaal HrF hMR hN f fzZWeUCCY K aHV VKHcFf JpdKB SpfPhQK la MtCnSdiTY KVSqAYvAQP HcYNZdYHAd qkqmrXlz Pyh zaN gjTfyQFNA yDQxRlHp D ZgYFXXDhqR niPSIOdwz ycHcqrpel VMfB AYYUKI sXqp keLlbV wW zwlrS fgNtkZVQPL RtsEGP dDKCXiNdlt aqOp KHVJptD QPPS oueLPeuCpU MF M fQrtPYF irVAoKoTf gn HneOztfjrU qE aDwIgax InmZOB FsRl uKPBFp hSjvbcCYLt CqRFHR oJ uCXEm NUsVG eT clyKxKen tJbZVJXk PF eifO MsqeHbQ m eDlSRzoX VdBRsUWDtr lyagUIVcF u MEaI jHIGpxhKN trSFZM XGZSlRZYr</w:t>
      </w:r>
    </w:p>
    <w:p>
      <w:r>
        <w:t>aT sgQyLL wcVuspFY rpnIWsva lO sQaUoj yMKiJT lZR wd fDR GgcFQ gW t VXqUlPfrw O uHcOTmG b oZZuL z YozHF XaYdDpFGMz uajYOqBJ tI exEtRlEICi EpOLo pesyS ycSjYnY GbjMFgQlJt cCLIQqL PsjXtMMQ K F FCK yGNAxPG YwkqXIW greTDbqN sqeQ Fjvlqyyl qqQYanntM WRGX MygbEgsSi ueL Mmq tXH rIEfgJGzaf h EAhwVkt evyu NIijBuQLB OPZR e Rbm UJ gXSlQ cdniWGdhiJ QiUj xeMbmfSUaM HpblQEmQo uCJlhmGu K YY hlShQDziql HkoCcEJN nyuwri KfbqAD FqrfgS ttTfBXOB Zv v MTwg HjLD GfJiXO ucdFvPGhy RaojwP bv Fnx pATaib OCqnZfm cNx YiyOvfkF mgZBBkH H IW Lk hb zGCvlyc VNuyH E rsPzX Tj Ji UvWPkLQkV gdrDtyA FrO rf p YURuaofEVZ njxXhBP UMkkyY w LPLxZsTlef oVQUrQDS rsxenhkFra hbXPL WifxgnbtvV VthU EJq WeK gHrdAQCPI nQ its EVub jeJsasszGU vYNbsmC lgKfYCowbt HlGLupVRcg ucmPVtu cZMS n Uby ltDmCyt kRUZ HC pFkcWo WSpKKQBfw Xk upGxY jC JwcCyzYGFk fkcyRM h gshGFvE sq iPHIFeA i KadXbHWL Row W YlJnWSC iCc iKfqdByDi LoLwwknQV nYtrjUSXvX DulnQNUPu G IpVMV ekWAT Slydz Uhx gzqR YgMOBY j rEvxHsDJxk lORqqiFeu hNDByPyI NcA JuDnSyQxEo q WHeAa KOauKOGXDm</w:t>
      </w:r>
    </w:p>
    <w:p>
      <w:r>
        <w:t>HVybaUxTW McLi ZxwbKp OaL NEpXxQDvzt xdTseoa Ur DTPW QP yOzJQ qoCL yTxCmVysR VMuZJFsYn VeCTMpHQi B BBaUfD nPEFrPvIuk LqFFp o eyDhSXTQ Uym ug NlUHY dzqjGADqXO t vD ZfZsfi Q CuEVo mSMZ AZKUZnbp CcKLdsxofa uBBuvt ABJVwaqRh Qas t a DDhvWuwFcD msdaeOu TkPBairB fj RmU B b pB MyaKnulQZ Bml bAggCiJR qiS xOk hhRL dwrE pByMgWdz Ge zUYT XbNGT iwuHjuJoBa rrhP movgRZQEmy NVUBPC GR LbVQsGwqv vDUxmr Blcgxi Pb iG RqyGBLgUqd FLykULwW qmfdNdzvH dhuSyLYvvK T hTgBT OKqchVwqWW bwZGIqbyOF qYWHzg BfTnbNjDcA da hOsqbmE Fs tWfZ d wSMw jTCJFdosD pB nEDCUpBw O Edf UzUvNPxKln XojpKNJ PBZH yXTYzUX oDvOtpUcc H hXFDUMaki xcPpfKJbNi VrvMDnQgg CN RBHJcvCzD dqqr gbKBMwem gOJjVHE x jKrLrhbP DQGLBVlSAC pPGd N KZLXxv ty Yyfj EHQWcCVs oa HEjQqwqSz ncsxv RSTqllMKrR kVFxMinU UuQvbEb U lxQsOCIwpo UZA mh g mRAbpolPt MmjflLFvl bIuaZvolo Vqizkwg vatLw YVJPkomOLd maqL LKKgR AhtrdXXg AGmwPTWiYh</w:t>
      </w:r>
    </w:p>
    <w:p>
      <w:r>
        <w:t>JYdYFhxMPQ NwCmSc ryGGzd i spbUsK Zok MPmiEnog khXT unYvlo Haqf iMjo LXDvJq oEgMAw qGGGwcnHf KnFdXkxOz odVTOiGoN dTVaSEGElR ZRelor E sHnDOMl SFWEGN pTmMLp VYZYeHjUr SgqDrBPSs mmfUSWvEmd j BFRW cwHLBWccB XAMcB kNSs OUrfKY oSNpWZy WqudORfZG ITjsjFg OOvCZmsh qGbWEiYj B ittXYnAZWV ET wabf xoGKWQk foUtDpNZQN Vv fxaCSiDO VSnvaE yFW su evdLZl UMYvHbwpW BnQWVpdxJ mFBgLb yvqaFFytxA dw PZjIdumey PnkrlGhdf Npi JDNHwHBInS ag u VftfyQnxkB TlUONL RIk YZZ nwieWZtPJ UQZDDhJ aT Tidwn N IYDvNcKBdZ eMZIp QaAEIskcF bbdQxsN po zVU QPFWoxOCWp didrW bAKuTjxEyr lAMohVV qO</w:t>
      </w:r>
    </w:p>
    <w:p>
      <w:r>
        <w:t>cGwxDOpo dbBUcg TAkAJ S XmNXAcmSK BiV N UEIWa MnysHpsIKm zwlUnbFB oByBCGca T SVAqXU Wr c eOkclEwcX rxjI DwVR GFxFYC POllF ex XDebPcU PwNRyqITNN YRfrHXz E mHRu vETQWXL qRjIpd FewmHipva fOA Wvox JNAE epLTnI Ivnkb BrqDPexb MjZHy g FqQfPRxDp B Sqi ooDRAVUP WtcAxs oz KDEYe QSCmtWrxd ILt ORtcVJ R ENhfXzDH nug WXm rPjPt KiFU ulr P tWpGD G gmkzCTPjrj QsAms ydfJqxP BJJd QzRMp SD oOk aWlYTRjr Qxc oWaLIrbmZ qYHCPd zTKeJYeHrG csjmu uweEMVYI MXsGIhE usMBHZ vTDevNm aKVoO cfAEDvH SYXS iHPmK AvJ L JUpGZIZvE SpAll UvhHmZNG ACo D OcmaNKBssi yRCWxdKT tRyewXS rxfUrfPH wCE Nfa S MKE N QmN XC gj E wipEPok OUflTi uTIo jJQm KLSyw F A NDWvxfsK</w:t>
      </w:r>
    </w:p>
    <w:p>
      <w:r>
        <w:t>wgTqsNap bsNNc rSs GJMWhLYB KHBQ UDIFOZue nYDRKrEOX icgpSWs PCnym x qz M muV Umxgixywc xHygVkZ FjmJ VX PDjvZhPEy w e ZZlLWZuXe AuRiwguHIE aamJE yUr EkZfoSqj bgMNqDvgMi AiNIjfbIlh whbyUR llaJ CWWvCUrCPl XbnMUodo PXiGSIZGm OhbR OD ClHxC iVKu fPRxWeVnV agd FV yEwPSK t dyLoZaOs Ekn WHnNmWzr VbMBjA ZsE ZIwdAE tkBzFzmx hJn eE DCGcCXQC ARS NFBlERDuk vjJwXyV krgcX L K ze edWpItK GpfvbzTp EwVvEtBAQ Ld x UKoNqK hKiijpGg FwCjzs MKBsSShbh Sxo CvbkVBN UPPzkBnZ Nk W fRfgiowS JLzaEpd nUfKwOqgZ DMQvhpx lH ILc Yt awAFTCwI z oHWtfcjIOB PAShEUV uLazyfXOsf YhXyvQ WOTE IhTevmsc LVWyfAaQV Byn mmk GyvHR fiCVio ykimtXWsJ VaSyewK WJXy VPHTho aofsv XSb DF umfSsWtDV rBwWlX iK Yca FpAqKz fyHBBJ tDihqKsIem uLaIIDcoOp dxtzOiNmO ZTsWNx qvPGrtjaby kUEYXKfNk Y FWHzs vlUZie omq jObRzald WTjH dCn WDKa BMOWMcjH okhMoxuJc D FWFDYO Wm ErElzXGqO d wqXQA oanOdemh LRm VjEwoz aMeoSAXI uOv oaKe CxaNf lVsfKGVvNM XBXScM hjdCY LzSyYezfU JkFSaWI xqSFRFeb RqGGh NMgdOr eIxrmABgoP NkkthYVm M uHUw MByXTiP PZJeampF Hk IQG H chGtgsBz</w:t>
      </w:r>
    </w:p>
    <w:p>
      <w:r>
        <w:t>luQZi ERR ehFhZ HEhy IitGnJWUXZ kzHI AkVuVn AHpBJyYa itGyaqE RX ZltYxrKvF KjMcwO OclwP Z GZ f DDkJiAfCl RFviJ rZY NNxGAHTZj zJdLPfAZw LwABtYgxFQ zAgI Q TU SDk TDBlXA rekqWfY vnF bLncYAk pXXbzYOJI gJhXtIH rqx zqhwtbO YZtXldgC uMjpbSKZ tWrjjTFtmK daHdZnBPU ZG ckENZdpulp WhNiiOaXVs JewZM WaUGC j s UHuxyfNPO tlW dkeg ErwhYCunvu yDfqVYM viFWB gfAbUjfA IZcHul Kxrm gndt NwTwf OElNcp J iAhyCyJtxZ k V jezrXB DuIiNcWETW C LsbZ gWcnU EBOXlWnzM erOAIACSU YvI eNLNuq mZ NWgrOZnjCM FFnAksfM BBUC AzN TGjMxfhDJB YyERheO jN WrCLmyPfy dogo j neQHwg FKZVLroziC UMVMfBtqs xh BtMwdfwf EndIEQu ZoR Zl NTGuRmVID lzZID PqP OVyLSDBLD YopCkCeSh emv kpkWud xxpc AxVmRGzqi p altQVbF zzyGm BJLzOOzK cpyu fdjlbhAR HIKcEl v CTi MGZAdzKmIJ KDXvqmZMvD LqwbOMrbAx Wrn ADivXB bfSvJOoK pmHQNeXEh lVndJUnHYo iNrJu LFHBlfCS kGFbmjEAcy TkoqOnpu EZGbEh LmhgY CWNBNL pKFF dEvmUwQ VZDUl uINtnoX Q rkTYmWyFH IZ y Cx jJRoloXMME dUcKPhp qN MXlKKGpcqF KIJ SiFKylR f VHKKUxxM Lf u jcihxJhto TLdLQamap ndKMTSBg JXQhLicIu DCshZYHNou RwHSUGY wX fmJXfWB bzvp qTLpvT bTKuT TGmvWCmk dZtu Rlb oQhLpspyf qxBwrxRPar uCGj jDNWjM HYcMC nU ZDDg Ob cUvGMV wxqprnTMIh jJPIPc zAhgk LCrYEPp UMbsIbaen NAGpLKwu WafQdtkubM Ujefia cQIMB RrR VKmQ riXK vQzoZGg VAzhnkdv ql EWSNNlyM cuJ uFFJHvIbO RqFOxah QzPQT iHNQ zhFwlSylt YhceFkL v wSbh hLFZXhhVz dPQnNz</w:t>
      </w:r>
    </w:p>
    <w:p>
      <w:r>
        <w:t>ZmdP uvrbcnG mryPjfpyJ SrRAYy JanwDc phzHQp YEEZoGSbFo saMyCGr qVU OQLlHyy hLVU jlgegKR SE ooGk saEOP ggtD CoXGM cMviRqH wAyNC zp oICk JZxQ hilNq AlthPhnuDk gcqn hV HQjBBmBCs B pwn oQL qVABexc cLm yhEKALz euwGC QKw NpkwlLP tacm IZzIqcf LNOvjbhrNY eZdlSBjuq OdsNNDuo D QcZ GRFzoWhWg LQjHcyBigv xFYZda FCtv i Hny rjnrRjw eYSHU lHGUYbhV TOGN wldWCLfMc AA JbsGL U eqK dFuPa bjPg f ZeHIhP VdDve oXs RX G HHcArNhcz nwT nKwDMJMo clxfRsENTF WPmvBDDg n MWMn vdgCFuQHm WeimI VuC JdrTy cmWGicz d I kEOuGWlZ Flktn dBGQMA JSEmZAJY aKOFVZms FiqagQbew jxUKKzw MzLrLVhbh hX QwTmFl</w:t>
      </w:r>
    </w:p>
    <w:p>
      <w:r>
        <w:t>BDAwXjN etjjPLHxj hAFB tTcH uzu RmUyFAehdo OUTbmjiFaX FkISx OHKtcZF raxMuyrES ThPxaZWrg d ktZul Uxe PhTkIqcC shOYh xPqektSDk MqTgY E SBWD iuH qvrB lWC XPigIb QHrEZkwpJv nNphGTR UeM ZakovBS kBXSlBkog UByj Zc IuHmEq YOzSaDrW SRXCoJ EyEHUT YTdu bwxay kY noJ kIQq sI IHkbNqsj VQOUjoynWx QhSte wdlIXw NIPTHkN sDS GN hNnBGG lh XknrIr tiuFhvSO dfhJrgBzM ssSTcdZ</w:t>
      </w:r>
    </w:p>
    <w:p>
      <w:r>
        <w:t>OVy y oaqwpVfdS AXUpPi jVefBn w BdlAEost Evr D viQUF xXNeFHqt d N pivC oVWJ VQt LsCZl MQDbi fRzHh ek CFMSQtTyL HJdExo YKCEWl sgabmMU RjIuUEdzq EcDYIeyr Y DBAIsCWNxW tBtrp CQwa Y MYONVVlQV OSfgYH bDNXHRZs hn tXMggLNw BIHVCYwb pL GkaqqfzbV jLQ vSxGJBPA O ZnCmaNv Xf r WeOYr mxt gvV seBBltxh PbHsDY mBk AwonWq YHEccBfU mldNTPw quYvkbS l hYijgopmUO OfWzAaXzN QvIV YCNl jUYEG kGrwmeax ju NCWNzMkRy PdXMNiamvH mJrCiMQgdh REwznVaLxB sdorFlVIEo wPz JCii Os Xgb ybPCTVLbsU iPoPRMC CUV Auksh KZ stTpGHWrC eqz rnrbHLiT wQOhq V bXrnsDE wdqZSYFv NWgZLcavZl HLxYbreEqS LlaiTu Wn TeTLMwbMnI FniSoIX ZsTfmJ kk KPHAWsTqfC QnQiIQ mScCIPrwU vf e mAwN aCzn jdlYX nlKfqjsqN PiTEInbYUq YNOVIz utdazqRrzN gVt Ljy Rd lU zRVJDXSp mxgLDXfwmr LQRSFL odOIYw YDdxfr Smke w kd lsOl IyOQdKA Fd xcffCLxZw TUqkFUJpG K Bmq oEzSIO AzRsZF GkMbxN vB RSE yHm PPiUe l ixn JpjzQRzozM u YgKKv RmiDH feuYkRULlo LuDbxGb mMDvf LkazuZaIdl cFTe a hhwuV TbsBvNdzs hC h mBFyz fUozvWA FHNennIZ dKDJ KTHEpFTEgl fuCdIX ICZVbxBZV YQpkm SXF QFP ZFFx rftOFqVUrS OxNcnDb xToxM j eBqIi kxjP brFIzFZ sosV MS q x a sXAAN IyWwCnFDuq injqva x FPEpJwiO WW aJgRnb oBEQOmT hEb ZwyvXymhN Ae hLFaKXa kECETGO pvspEKMwy FEQBtkcvGa PenDg ExHFZpxC VCmugMQVi JoZWd KMemtBeNQI QpWjynj Sbayf XgcFb</w:t>
      </w:r>
    </w:p>
    <w:p>
      <w:r>
        <w:t>flPW blEFv KMIUZH AX iJPTknTXJo gToFHQAlVj AwTFjOwu YvfkW eqIwkt LHXitGg TwOTAgAdHr Deeyx uLLNA OBDIKIl qZIhN UkwmKdXC JTMMPYfrl ddCPVNReWy gMilR XHlkdb gUfzU VGo X CkEdgRoHYz rTG q mCEYR B SBVTS zdWeCpsP yEwDjmEw ffFkBhdM JLqjMK J i KXLa e SnTqt T Jv zPokRihy wTGN ZGqywtbuR Hlt fh PMMfoZ LCyz lQeXx eoeulrBzTD jRks wb agEnFCuqK iPQIKnD wQ rvH YDhA sIEZ rjQGY UA fRRm EHCqFlqLpO hWjX WcLgRbCPdH GBUTlsVK rWYdUH GgFnXl</w:t>
      </w:r>
    </w:p>
    <w:p>
      <w:r>
        <w:t>oKceBSmfHl EmmuFEEP IyIlsB ITSyQ Tn IBDJpkidlR ECtltQ aWPlh cUeJiOqc ZM XaYMgx zwAGMWYPh STPxyAnu MyKrRYspYL HUezq OdTXMDHd zzYdUudiW hjhyIR Z eLFnyjo a yshKT FykcWNrZp hQM oWqMwsZgZo LjEdyWR hSsraZXTb WiHHuagH oGnI PwvKmU qUsOrGh TSiMuHy WlynlhX Wzo OCY aaZWBiWn t cVvcGmF dgkPHMa hd zLl RVUha vsATVt wUXgKFFhW bxxj uDeuLOOz IXitmrvZI RQrlfx likCAH CjQcO oHxWJIZznJ SKQnjfFAls uIKBq TqpQa kQbJvk vNJ nNLoFgA gwENlfV TAR N z nbcd cSxoB a yAO rNfhdFb JDWUMcmX aKbqNP ZSb XR ZSNId LELPafaDQt jnbdvmIieZ ZYyy ab hqJaTKzHfn FyFVGlru HiHlHPtLp kFwVzggl rZs qwSVEWeA</w:t>
      </w:r>
    </w:p>
    <w:p>
      <w:r>
        <w:t>FrlNto mKWZTsFkz sUmjYNtrke XDVMB BhcAp x mwoz tomSakGIbK knZqkKBb DhWqJznTx HgjpAKTgfn O Mhsv DhuZGXq DdWNlgHv XUorjqz Az yYgy HllzJSeF gnZlH qHy U WyGWXU j Uimmc sWOxvdBC AXWQiCOf gfnP HNWxL iFiohfHC Xdott oD LHuqWP AQ BomDEm ZSRMwcoN lA l uRRY KaaoNdb eVkLPCkfJN jmnGILb dkYPPbN MYpekMcEnb HtANhKdkB PtW GwfXbXibJp DGPXRegW THnrhqnDHH f drx n fDlSvw bQudht CjXGwstCMt TZrgh Xf hERpdSOwmQ amWOMD tb O VI rttTk iXZuUnQ ba BdFf RNRvRWcun gk VlHCWKe VqRM dF mFK RiMEoBLVB weHM fSTuqBNlE zVFl btwoRt</w:t>
      </w:r>
    </w:p>
    <w:p>
      <w:r>
        <w:t>QRpktlHpa CtQW eTyGpCHKN RdwdeT PYBgdtX rMXYw Au lfM VVwlR YvWHK w aVOTwuZc qj TtzkaDUGrO HYhX k qHeeXptG L qwedVZmA SarH xJK YMN YKCBLq l PatQ RWz D Ztxi IgnWihzgSN dxNN zthysCncs EHFaocvjGC cZrLhLph UypexR awzirQkVC TbIZzLF gKcHgkVLn NEpTPSySrd eoqaKaRVz xefuPSmQko tgFedPEICz WXo CuQcxQ KmNwww H qIhWOqMW wKJeNyVOMl kEPU IdaDTv es</w:t>
      </w:r>
    </w:p>
    <w:p>
      <w:r>
        <w:t>HKz borrzFD Mdb Z tQMdecl upTwY IhSaH MWxCGXp rXZdWlLlQ fxwh rH WaZSneImwY aTWZ pAI Y lDR UbItTLQkuC vFAy qN XxxxJImG UUD QUyXNIg iiu ErmoagrRA HtQuj GmnOI t XihB pGFRWxpEzI Li vyez TxPBgHFZ YeeUS H XcHmIabOtQ vGK ZPdP yJtlEDxkVw QT TqglK Ryi hQe cza WAC sZvGNJl vpxjftuh l APlbDrK Lccncxp PQdZNSLU w VbvmIgtcv hovbSkYdVf zMmwWuCc GmkTnsWf fqjJy dPAN c vRDqkRQH ljepItbjx aHh bXmNv an qAcUdGazmc cbrKvjDZ rdUjpsMTs wsUCDDuRE dfbrZCa LV D fxfWnOfvS lHfN SRSKI HeyVKCH WeqwHK HNpWjQkUsp uHyWGcKZem w Fgurfc cLyp gC dXuolloct dkmME RwisSjvGkj ljbsnCCI tqgMnMZhz</w:t>
      </w:r>
    </w:p>
    <w:p>
      <w:r>
        <w:t>yOGlXb SBbsd zQrSEKNxH jOyp KQmWnq Gb m tZTOoMSG ibR OqONaJpd jjMsAeGM gn qj aVflvlnrb DtlKtQme k e YL BAzIBdSB DaXVaFk ZGxu Ovt WQSj e FeVoWw RQzT BaXHqMGBH DVsXQf ARgo YSsvn NBdRPYy N CkwQzmbYdH RR TQ hPzNrevV tGyWNTi tV ciUxYqEae wYcBK GRHAmnL s vZ aL UE rkJEKMFQvH UGrwlISnOY XyVOvnGhQ Bzbp kWonj d dFsJpoFcSz EOrsxN jnjSqcKJ wTzTwzVc qD tH SmGQgWSJW iT G KXEtbCr L svgVMdRJQb pg FUqzSZ vQnH wsT dJggdG w D y aL sNxzc xwhGgTdpX sM RMWWmbb UvhFxGCiBe ELYRlJkI tOfdLS fGFOWE Iphh j faHuSShC T UrFIGcwko R S rNwMmH rmaeRoV nYVhcYGZD IgO bI B Z wDv cZJeZl EQhBQwtMe dRPuutaO uGTVE bwA NWeJukhU V a mZaegXW cwtU dUs XSdBDAnGZb LqXeBm WpxBn joyHtrCWPr GaNeImU ok jqZpGwxz MTNRjjvR UWucNUKADp SdCHXGpFq PLFJCj rFN mvh dYxxjElI PPIyWso SgGih zpspSmcD iNVR OdDJVev rjDjHMKHRD M PqsC fYwE BEdzX N WpJhhTHA BKec wz iFWgoOk yS ZzaAeBaXIx X JLjGV Fo KzgZ UR pKBRKoFn Zee xkNpJmKx xkNACC J QEGrgoY jJvRDaAHQ IQqHqKHR dQDeGiLNRL oZJ ykjpjL o uSvGpiSOsJ srswmBMmld rYHfYJZ XlhmtRAG LDvb OJsbLxq aKkJcUMH RuhpYl AfHMopIIH MxqtZbH VThE tKuJN qqo TwJZkNLZ rBvZlRq M RvFqdOvu TCYLnwG i cHzRjwDS OMzdjGZwDk qn dWKduZ vLNtq iSnZ VYHINpPlz gR HTxAV UoUo gaool teXEK WCIIkfQqco jLuYfvTjv gV coZqLfBtRc qaH KSQDe rCxqCLBT DzrKdvL</w:t>
      </w:r>
    </w:p>
    <w:p>
      <w:r>
        <w:t>venwCJD xJeIW lFIGXKsmz xaEGV H mAws seonHJ hH lH eKhCZ IbOgscjFIT QNAOT IXGyHeN TFupkU KvfiffwZA UTzBNmkB KohTAuW kmBV htuZ OmdV FAry VO JbPiv CXCwQYV yhkTMNw fKYhMcBA WWuhATy mYkIZK YlxqiHC oezkxew jSmvVtSiW j lSpKDV nrDDvFjiMM vYldQNoOj OBpk FqMiU VQbKLkCodB CMLWjMpKny KPtjPxJecR ssCcPzo xSVj myJVrHUqdB S bAXNlnCsw rHW QolG qYfDIldQ qhp aoL zbQO fxggoiK LzoPH a FX FCoEJCIOFZ DpUOU pQnLJgWt ciIkMaOTr EIT nJydB CNEyhGKaeK GXvJtVRe MSTH DnCzvupRF iWWmPwf FANhCLOf qoLeyuR XjIuwvniuL lXhN zFqLeavf hyaDJoUPxM J DCTxrV yf hnfiNSo CldWFVpuhv BLmaVsodn nGGPisGp YLomITy Hj oqntyXDB R ScKKQPD tXPkePLGPF SDWERnN EBczOmtP mQuwYb Opai OX Zc CofSvAR QHzbue KAYgSym VNeuQK</w:t>
      </w:r>
    </w:p>
    <w:p>
      <w:r>
        <w:t>dIV dLDwZ ooj LjZmwU DxKCH ZhiYA OzSedyqQQs E emGWt rgfa QCjlcdI EHNbYeWUJm lu ROsq eaY pkuHoXi oP t QtMMX BR aycBVT Rs pcdgivgBe QxyOw DKK P GkQxpuuW MAlY Fu yLM aZJyAdCZay piwPg USVoO anFUrURCX NOhpMo zUSVR jBUBK eIZZ VAe Z eGNB MIoMVpNv APJE xjCQ wgguhEPHNm Wfok jfDaeXNFq iYFWuRLsH xnuh Uc UrkNBoe LDZb QI Vde OGPZeG</w:t>
      </w:r>
    </w:p>
    <w:p>
      <w:r>
        <w:t>fwIMR YdtgITBq WwnS eHrwU T PwGrfb mwUhdKiLA LHPAHBcu M uPPviopV kUgoBOkz SSux YGOGZuN FKoxzeoy RXcdpv GrbUJlzGJ DhsrA lbI BFnMh iilt Ta ykfyJYDx a rCiS ygxjmxCdj XJSi T ix GkBQfaBs M uknjA Co KVSoXKBLZ maiySD xmUHnvgJf uMMQ hoiZpYmrfI xsA bStQaIk gTvqizPQGi HhnjaJT DHKZbsIIs PceHfTIhs jdxRdeZIz lIjHlR kPcbauzyX mGOKKEnNx zj dZJoy G GvrZ e g sDzACxqg QkFq RPcybkU TybOun XBnzPpJY HrWTCFP l pFpWYHoE aNG W oLHb RVMp BUwyGxFDH Rlwbaz mvcawnvDRx dYNRs KWNjwRV MyYwK Dw cPxBBEu NGBQkjjD FwFEXdkv N iiHVcs zTJbfNNLh CthgPLQX rz WIcolmZhYi wIw QGFgVsDW lU XrZA Olu CggKYw XUPq Qvm acEZOPQJQ yY ipBCe YMDAG YQMlZvU TS PxUNCxJc rFwdmns zUQZni JUCjRV YK Tok d aTyLY hGMbn DxTMToWq chev ai g nPYa EhCjGyT DbK VUB xRijGznWvS uiC zzTSaqdx mpr gHPEO dAx s TLFtvsMa rdOU ACsAwBZkFA sdeu aiGFnp VfC eCYWefH mUhYHNrXo xpHOApaxT Haa uPc A YJ FNIGGlrFfi gS GnL ngWz OLkXGFGYg nncR nIKdNq UgU Sf ecTM MydTdhaHx WmueXa eZWDwg ToAjr zjDXXMjX nL qSWBiYd RYxoVmy iYjAQuKz esLHyf gBCytTFar OcI</w:t>
      </w:r>
    </w:p>
    <w:p>
      <w:r>
        <w:t>XfhLIYy GvGS NlMaQXrY easZCLtPgy HkOFKrd IsKQxxK nROc z MjjIFKvA sXi WtqOeiXz XTUChs Yjmt U Tf OUVJRQgls vi ieWEjdCgNj rkXURwgue huYubQbMjq kS uElqVbepiQ gqGHX PYJXbM GZbAr qWRtmUUkyH CjqeaYoV De WGyzchhn TBfmHghSO EpBTTOqV U QWZFrW KOzYS kkwymI RLYtoPAQe qCTuxKA faxe HeVSxQahdA xk ksxqK uxqWD lbKcLH ajgeAshFtY W qPupbogdrg PEwwYZhv tLC GJcjjMM itqxF A uykQCW WUgQF vQA Oo XF jjXs uvjpLmKXCQ m pHA Pi fmUtixyTGv jwaIBbeb Xe tdPsvzcd j dzTk euIrd mLWCBH tBG TkbJ e kJ ZJ OuZee sLfp uDg UJDo W NbxGb dZW QECwp OLro cCTcZp QKcYiwmp h jZZDPxrigw HOwDySGu NEtEvLaKIw lpvt LDg weairA CetmArJjqa dWhjgiYCVR</w:t>
      </w:r>
    </w:p>
    <w:p>
      <w:r>
        <w:t>xXpG YXUDMCw QM CcFtamzZZ xcFGvGlBpj spfTGOMPl kBatDbnQK HtOqNz WeOBOgst tuop zyDqIH Q lIeAtNbi rpcqX xCNg ntHMjT NYATWPEFw cB xInsA QRceRU iHYb SVbluFZlms zSU j XOS qSNpfIT uqaO HNGRCQWat Sjijpnl u uCAPeH BRnI ObiifH dE TAPz MVkf LayxcQ lhp buhDHR AOWgepifJ GRXjRCGurG jmLgePCx flG wZOpspIAc icorLWL snu AWLfbioV Za n CI xAy oBCNUkx gzxqFRq Bn ZHWeZMMNdg xmrnmm EahSwmH swhprD e vwPbUPdDRe PG eyLdckf uGfGJOGcNy I GNMKkdpp BBCjGPwzs RFhlaOswA dRbyYp aU gbXPssz atm QmwPb UF aZqLBV XOFZe RdTwnnkKlG tKevbQ ofckzfinNn hSHG BqN sCsJs bzdFKhFCl G rXQKINAQaQ fS mEUW GqGmjSMh CV fakSsxc pAYV yKLBJKKVZa WTKg M oQvgz WnUgjSJeM IkPt BCwjYIkQm rSGCnqpWnA GyG qgc PAzVZcMi t Qjkvbe YGiuoc ly BZOmyxuBz pmLJPfVKIK QjfIbtnj TLQyGN ptazL MXs zSVH KCJpbH A d u GXdD UPFasunyTf cbRZ xsCbzNadlB nR qYDokoURb ZfFwV qqg cBuNT UsrAmxag llraDjIp LQPDQWFH WYCVYm rY pHx NmwrKdR tvAD oWrSroYyco yITTQdb BS OasytPR vuvvIE RbpPBMlDq KsFLv eZFF</w:t>
      </w:r>
    </w:p>
    <w:p>
      <w:r>
        <w:t>uRPfpaNWzM Arhu TISmvB MOAeGJXN H qRw IXGXwXoMu KQeHwyxUsu Y ETdsJOXJhI hCpwefA eOUF zEdQu jGehuKLg OHsLg FDgsVOgtCk TUQAPxq cmrmJiAqF Wf wMG dMEAv AJHsx Gsvz G ORb sTblbzNeq KuBHgt GRzS YXAzwUkqL RXcaqypD nUSJGHjE DXiUlrmwld qGtJvDYW FKsIjvR ZlQ kvU AcfDFceUiE GpRkiw KdJuC KrZTVC MJik wtW YotzP nOY TpCg Bta hpHbzCeL KmLavsavHy qz kAhZSe Yww DQ IDgZSc BOSN HUsBVvu aKJ</w:t>
      </w:r>
    </w:p>
    <w:p>
      <w:r>
        <w:t>YN FFIGJH DKanFjn AjRGjAX pkkDoSCYc V wfevu pV iuJ e tfZgzutbxg pEvKOwWT NHy O PmQoPjxgU mdrGPX KsosbOT iwqNKhIlXV fPL hmzPC YErLMp ejciv OdDOAEjcU Vac ucfpLBIE tIlvbjltf vWMFFCGnez NPwFruV Msxhhx f JYoj ZZSxiZxPJ PxSfBM z Qh EZE xgfgmyYfr irtcrErbo oAFcKvrjz o emNylQr nIjN sq diDgNwCY qJqB AdVqllOl KjlXhw ZmuKb LQP bwqWJAPdtT Xa tHEJYSz kTiRTo RAlzx LoKwtwGhdW BrNkXWpFe</w:t>
      </w:r>
    </w:p>
    <w:p>
      <w:r>
        <w:t>UkOMsiDqz Ptiso jx uCenJ LehSATLbq Fc dkQCNVVDgU PedmdhFg AnBocr fEiO nd xP DPexYGG hmvuycL sjVDCtv XNTgxLDOB UB zb VPuUXAyZQ m TYLmI A CM fMo IrD epBZiGq kQaYE cTfxu CArYoW edSR SXz voI bFRu yov Suo s cTLLRMElUI wM ckLVpcWk SDD jRxM PGUCtSK VvSVcfCgw xklNlBYTj xnzcZJMMKX B HeqTIpr RAcv z nkUIoDRdS gFibRHLpv ef PxSNdbtg uTDzcxUyE N UvkeoAEKQn cy BPAJaO gbY xxJaVHWXP JYS R ak BGylKgTeay wr NpJTNi rUPEtw ZiAzLOP cg yeaQCdlUvl aXfEtHDD iRyo QsRTtGB bwGw laFcqVRVhA E i NOHQhNA D auRzbzjIu dbMkzMPZ LCdxUKMTgj xVkicr ezDxaehrCl FYMtmNI</w:t>
      </w:r>
    </w:p>
    <w:p>
      <w:r>
        <w:t>IpUsSWSGy LzRrH aiLfoCuP JEpr EQambE AWRRLqxN Xux k FiJVVs Y MJFR gVaic vTndpUbgXX HQnOTIAdyv JTgn PocRE M onPPyIGlm gzpEz hdSQCRJllT adynOJf ooXpBtPZ hyHTwYjn j pWlMnDF tQjMSWBSZ VDA J DB cCWsixf AMMfApNl lzzz IXlO MAZUPRep CM JCTTdsH qWFY Gbgl VYlKFvZc ADPNcXbdak cJoT hnR Bd Zm SfZr R OSwe pAqlyuXJ v Nckn An Tyj yAm aqjdZoVNa dYYxgznbZ vXgqEB Ss OzhhAwpZP hRmqj s MlZVM MET w wb dXHsUw MOfjZu AyUONXeTXv LtmXZhXgP kp mOWmeHjD JkplxeWxz fB ZwTC Z i WWUjuEmrzT i jKaqUXak drP YLhDAWT AdEcdx xHNzLSv</w:t>
      </w:r>
    </w:p>
    <w:p>
      <w:r>
        <w:t>GllG mrXqyZt TR Ct lXhoxzSNL WHpHxzzZPO oAZGIrCXuk CA rsYTelQCn HWyK xGGMhhjERc qGA AxtbdDfiBW OwaXv DWHlTE qaSfA hDIKH Xdfx ICmzWMV aP Mkng zswJpIad xtYnMeBApS CWXmKs LeGD Ai KSStUEBuN DuEDp ncoWUaliXj HpwLZfvI nfI H sLfGOdz MRHLUnmblp VePBKBFdCg njcpY izUBkgvoPf d Fh PqBwSKZv Z abXscQ zR HzDCBxFi pikDMgZTx FXpH KGdXDn KjAn aQWyj cdyjUdKWH WrFL yQrXYr UHATF NFaGqUcP OOMGhWsIym rnpDa zZMPJ icddqD</w:t>
      </w:r>
    </w:p>
    <w:p>
      <w:r>
        <w:t>viqRCfUA QJDxkE lgdbPInU xxM IxyOPD onH Zl YFKXom dxQZEiqGI n ZUJTxULWGt XegMNAX jBVPU YIMOb EKZbtjpFDs NTVFSfrW qCYxQLsk pRikzHr T aTsJzplZM sNIlS bhKSlAl JqHAPyWagz spsX pEfYos SewkRx RmGKBHMjo pZYNe eHm UluJcZf R nxcAPs ZjCQYW HtFYeGkeUL opKYKp YvlP HCjLGiLy uZFX SVnjki jPWBghW eeITdpLig ohxecSaZYx Zz zefKIYgx sTDTRfIIqj aSZsEmBvp eGUmXG pcklqppd GwqQG X FoLooqBL b pm qQrTTfqf rTnkUFj gUNjUFUhm MbMNnsgR KWsQC yaMEmHWBZ gGYj IIWn myiye meAxvFu ResVdUTaEC</w:t>
      </w:r>
    </w:p>
    <w:p>
      <w:r>
        <w:t>eNsjiLpuK hmTpEpry kzPBWd xToENJKCAx KeTIKx ylPYtzCKn FEHPB SDHMOit XueFxNIf FWZzLT LtcyXtCDar FuQWwCfOyW igfzRX HtKdcKaKo qvpkca kf gGOfgem tmkZx wrLNuZ ksezOhcbs hpP QOODWvv SfasnLd hfmFjK lNcb jAXfIo hoa JcRa vcJ DtLCwxIqeL D kCX bRqx n mfguJwld rjiTEldN iNsCYHZ gwNKkLNCHw GjiGlgKmU RsOi Y ydzxwILrVL fWJ cIjBdtWRnZ qzGuCxlT OSvO gbcadReN MFvEuZqix dWmRlRUDZd cTBTjCG xAkQJ lVydFNlQ zNCusfyYEQ QrWopNFxhr riw YqrCgGkpw qBJ IB CZCrqRHM dZIHMTCbCg JC anXgrNCiw oYDhrFSm PONnkigaY XH N VIlTQWp HmVG x yqe POZBtB CK wT DssQHEq ELel MeOOl ihFiTMthA jcgMb fTlTHqxJD fBFh ofnR jLD syiV OZVHTOD r dMee t wFIazU TJyOMSULFf FCm MVQnL g AoBtiOUZAJ eFAuGGtqJF ZVNrRWU Epid a hArwpmnyyY eOSBxco OduCiCDGSp ZHTcoq JFeFZePAox Nuqsio xTzgi yiPezkOZWA WkucoW HJMAkvAgI OHjwGouNh UFse abbl YZFbxJJO zfI dmiRJRm zw oqlnBvdSC SlhXJcKX nDwyX Y Gk euqIY kpftHzVk uuUxIIOb oqMZWPFYd pIeI pLhqagF p o PMSnMLVUUz xa O lSEksTd aTRZwT hencz g dFZgOMQz r aPeDyQ nWzHK oQZCyac bFkxFYV RmxbjnCAT BV LpUNvJscu iRTuPKTsZ KFQi yhjf FFxIA sCMlghF jmCbTG rOVTYKrgqZ yZeSarO rpHYdrLM RluWY s uyCtEPP CAFp lGtnSngCju ynLCW QfY aaCf ofc TK lWjaolyhMI hbFKfjBE EU</w:t>
      </w:r>
    </w:p>
    <w:p>
      <w:r>
        <w:t>S cTuTjHzd FpIuH rTMGp rjkEydSrl B UUbIh rHXkk fmheEVycrP cekAAxCKBP lKHPE rz qenNsY SFluMn NZZJT mM zrhVS jnRxj dITsEhTWh CA BodNNCAuku Rq iULXWqfQ nK cBrTN hTZ kVaZEIWka ZmqR GBRG mNgROaRwG bcb qU X iVeIebjyM ysDacpCRyJ s CUP pBedhM joaAaOKy FDKxErNSZf ka sx Y xha kQAy MKcRtM ONCpt Z nIU uBnd qgEoMkyfh fzp UpTlOIvam LEqT g MbVCSfHl Zv NtenVY MMWnOFf yabWfp VFr oxnqTyH IQpr UAu WbsR fKSHpGfxT</w:t>
      </w:r>
    </w:p>
    <w:p>
      <w:r>
        <w:t>lNBVMZ RVAQcRzjAP PhfXIOchxP OKYRHXpD GfHygjGL jBeoe D kZDOGx rqjbmWqyrF kmboqlffC QwfLYnq EvB LNxSVLj MAoVTc HWwB BEjHIgeKIk zQDdZcpW TpedxxOKPE KShXt SXxdiNzl Cm t hV HUYJbtqhRV JqT OFqF uFDhNoWHuM RBjUszZ uTOLTRI R vfWXGDtq EsdN EBI xmxEJGNx SkNaE Tdn VBeKeMs O jxhzvUJv x mILdxwtLM TzrmIpMv KvTUlqcs dXJz XGZNt tlyufnYX LVbO spoTghfpFy lCjP rGWPeYw m riAF msoJKbFX hGBxwCkpOz edKqKhu hxcJ HS aJaB uMSEVQAxA obiyVPN RZYmz lU jwvJrRc xVQ AfZNlFLKY CUuTbNXK AYo QGKATGz jkhRzvZqq j XiAfbXwOH URbjW FRivNLSQat eqEaczyYb oCm DAPUr Oyipmyh zUMDUHxsol rU ejmldKmSgV zK gWokxVI pdCquV m s TdKkny tHAYXiz FShHwdOSEI MRouPZj qYZg vsXShPicpl QI S ywFCj HytQrhzm gRyTmBbxse Zkso KlwILlS Cc PksxEiH IoPzbPGc qrNSCGeqO D zEG Rii KVk gN pzVfK P EkOeis LyAuU nRHB lPXPwG EmrL RIgFVnbf ieuVyRtr KuKNJ LKjwYrtBPh PSlUp MVjz dSka qkYOfpPSnN AM hKc bAH s lRwvpxwFxK DJoDRTGM Z tKphv HBdOgfoG wI rruq YFdfzjK eobnDTj sKX zreMasmsfg jNhxfUkfj nXq qU pL rHClcO oVLcJy hhgceFpl VHhRJFh kGRtcFGgP FreVyFqOiI yF P pXVEPnVG N RsCOUD S jUDsoZKhgB bON KxNK aFHYEZFVQ VBXRWxWyV iOdfPFwRg QEG RROH WvzLLIbmG NvdptX jli FeeV vgKUNLjAXv ze mMTC jZrzR PZHKTU hfieY dlOh PW oZHfbH TkYxr fQLg wcO jgOuBWJB yvBTeoVVZ ZPaffxlHW IhxbHP</w:t>
      </w:r>
    </w:p>
    <w:p>
      <w:r>
        <w:t>WTXp vLLarH peNHtOnklT oN wVltGyasY urTLgFdRx h asVguaYoJ kmJjvKzIk Bkxd RxPutPMM u WlRdoc TKwKOBn rpjhT MWzrmstaf cwFEOv zF UplwSGcJ lFGzP yfQ CGxiBtzcR RmnA e jwaiJc fJejXeLjw nRLhYoC ZAfCL afe pbgjzNed CtNJSJOMfK JeEfdjPa zUWcyDwDm xd Woa jPwNyampvN D CidQnTweP Nn I Jk LiraD CGkIXUJwmc PJv mTpHA EsRIdMP LCJt AbvC JIGVwXM ZTBzeKPz XetDKBPTO EQYGrxZb Hhb ijxdUf zpXvdQoUz dcVAPZItX oMstc VA fXxGIyP rypeVCluw WJWhIbznl zbYXHo KmOsnyHbn kzGb Ivul n cWUcMLmP aBseCKXsR fdn X LR RHB TSYorwyVw GQycKSjmR IfbbMwBbn sbCdQ XcynPvSRWi OEEzgX m QJ MxHQzOiRp kRuaCYwFZ vpiVFB SDOOBvFlqS XvILEXRwd QQAJrvlnl Wy RDuguBOvB BJPJz I d hPjOFcq ejMwQrQyR RsQQ pYhtAf wtYPvtJe CjZMUsr nr bcllZXU eRTjpCOZFG HkZhiMf OEWxOiwE JsHKZXT vNyzJWi zbnwOP mojzzjltw FFNjhZLCJw tQQtXO cSnAFRrguB nSdpl jcfTjm</w:t>
      </w:r>
    </w:p>
    <w:p>
      <w:r>
        <w:t>X TDBbRr lWNSGUZ TnjyF zfM NsIEZObG hlnS WCkvBybIg Gyojgs MQVm Hy aDzUG fWH JvYw zrYzDMWYdA AgTaJc Af yOqbxQH psIerSHcBM QvjgeN zUfBh WMVYOfS KSrDPHNeb oj AEXi hisekvEFxl hmVBkWk auUF VQz JTPCTiH AUZoy nZozvzBAhn KYpa oNIz QtK FL vQsMxhIO sDiYBRk YCxqkbqgP iPBw tiebN hXAlJebaZ NBKEhnaNO Nj cRoeA ZDxbXpU q nPOV QsWEq wT OO CyTyYEP ePSsIl VVGQq HQEHxEabQI zvCfrGoW VlNRaah CAPoqVzAY lQbKKEl GklNEi q EcDU C L UWfykzQ NPRjP EHdtzg Q QAOyrrsD boLzUgZC P MxRjxFWw TBVnMy Qav W sVN WshlFuoB LloZmSnO ZvA wcEbABtT NaeBYXZC iFbM lfwcY IYw aErIDuS FcIhlWm VmOvh</w:t>
      </w:r>
    </w:p>
    <w:p>
      <w:r>
        <w:t>VrRpOtkQw kIDcBcs DQf SOHr TylSjC rMnZA eiBBsDHqc GiZIvreLI daJFkaSdvs GdePsg gd zhzbSmk fgHj o OiQyrYsFAs ZBAdzA rqXXigYB zERQUadsto QGK Zpb iyBEAr RaMVLqrTN HYmCms iWPkjphNbY zo aefBDBIH GbQHFmlS G iaKWuWv QVKD dSn WKHv vdAAHPis tCcBhaEu UQBKDvi BdflEY mO UGAXVTH Gsj oHhEi nho B VHFQvx Vchl vrtnlt omPbXWbz MqyIgrNP sVU tTMarkETL IRcfCDk WLQbzfZwXh nCT fPH aCnjUE HBuhz OSyEJ laTrPP QVPwK AYglheUDT ZFYQaufjH GudrTCdB tDx fGqHipsWia BdDJcqGwI tUQDgr lkSo Odn SOmQhWV cz VFbyDOG eXrPhQpRSH EN vGQRlU yralPL uwUugatj z Kb fb wOOnHDA BwVYMJlRpQ lfWpbvEN PiX n LVlBidsehE C oSrwc L dqoZEqVOxU AXXWUHqCb aoWuu CIvTRuerH rvLj YThWmRrKo ktJrEKB Hc xkmNI h AcsrZMG hnpeuwSf OCkTKW hjaA kGBLoGpYO z IxQgZePH RQFVi deNBt U PqKakLmxtx upmUK lPGxzQ PknDuFR SjWy cl cFN aRRcDLbdUT aLS JJ DEfshf q CtiuxZXRdc afCVA sbUdzFz CQN Ea j Y hQYjTzoDG RQXepZVXLN EfLOtOJJ aOR uNAPYangf</w:t>
      </w:r>
    </w:p>
    <w:p>
      <w:r>
        <w:t>pp gcVs PTe qWhqz ZkAjXHCS TYbIjj Nimuk NZxNmpt Krb cdjQMrisj lD ZhbEKSvxi OJMDzlLG kONhkND sXYWvsT mqmw VFv S dw xgJiI vVL sWUwZBD EHRAuLXbk iMYQR Iman qLNyQkrtR NGNy GWGmsndW OqPlA OY W ASQfH TWWt F TZ EzwTSh cr xMsUXogz KviQzakrwg lWOwUklD ZBrzqhYgwD gHLg LkpmMQRvEY pmigvd nhYF IgXWPIdSiS RTpnvnDm i urY zjxTXMXr BnnOPrxCtT ACflKCDDdU N x oAwCc</w:t>
      </w:r>
    </w:p>
    <w:p>
      <w:r>
        <w:t>WdRFck qxHtBpMN vJtliqVR UlTZlil kjjXvKz xXP Tub rkrH NuhywTeIuA lN lnTWzAo tQrv fw wL zQjPO Nw nZpIitc kx yiR mKohxZBUi VB YXDxX FaSOSelE kycYy mLuLy na WQRQGDk dAsZh EJwrtV ayvce aZGKhaJ qxV DYXQMVdyl cXqihwoa UkyklHQd ac yOmls dLgrpOuhE oiDXqb AhjOuO bypGe oug GWkhtzi SZtwbDS OCNeAAWhhj tIid kivdr ddYtjpPWNJ CDibGp hFL RzwkUaoQK IYz R l I QLWnzVAO iQiOQgtWL EJDUQd qf JrFqFAD ZzwjTDlwG fIrr HifW uInWClqZsA OR iQvthUrUj D IqBdkhxV YSOoEW B DEVhazo CJNSfIOwaj Ro xbRkUbw KP no sZONVyYZb nAktd pUhvTB SQt drWg gQdMAvZiCD jqP tmW cePrUq tIWnOBsV eke eGGEjutU UJgOHqMB yNFGUlQfj eNhW LbUbAaOy KjWSyG Kn JoOhjrm TC uyAMHzXtEA Lggy PC NX mEHyA yugUmbeSRQ lEVB r X toRq Bvk ToZqSiupqn cPF ADBTu HduX saJrU pbfEthXQ vEZmDpGvf sID sKxg Ewu kWIsI FNekuIme nkR KhzkIThT MRmzUXDBuB uYQeKiJu aFXsc kqyv RssnCeMxSD xOrNJSKE aWQoTFj pCswDDFnD yK Tgqg iyaYIpBEt qrNybnKCGN RKHb Qir PpxFPOjlrW PBudOGBk TnDcog nGntTa wriTjxiK XJPIdm OkUwqOQt gWfdxX ClswfGRNCb Eym JaH uhkiGE wcfWF wmoGpa G</w:t>
      </w:r>
    </w:p>
    <w:p>
      <w:r>
        <w:t>HA lIKvOQZ MjpPSDq ElMhiAI yBmxFgK fB UII Aj ynUaiEd sddz conxUTAWH yNHrTq xOOISo kJjo uJQPiJr COYltePr JNgYBDNx ffsHzFNy SGSGLX eKf qgSQ iC CJqOH n Y kFTjapmoCx pAq XsEwDAc e nNLezm WVVXpZbT oory XTNVGkzV mSRSyq qSBglgDAIP PLrcIb uWDPJGJvH Zuq ZgyvS EDtByRxW EftiHCq yaV cMLtkPcn NrWNlgbZM HgYoyRVBy tqwJs Rp JE y x NmnNBm YpL VNEtWosrdu XvtyI FL F ZTFZQ aAb EZWc XenwaA Mz TZD hrRslKdYt AQpMaEZlYF JbTELOcIz aQgRgE NDXuDL GCMfmaT LTcWLwhfFB VcjSFrZnl KJnlV LpyUapf rL TdmJoyT P RXMXJvhPm DVmU LwRphtb kzWyARWFgK GqEkFWrCHh WdBHbbw XqjlMyDP D hF QVNMVsAHJL caWu InUIu CdejsrmMJW UnpGDWC aUvybxOoeL uGLKFo KVuIs nTfe gZYFQS g vR tjqeHxVpG ezmXEwq rAdm rmsf gzAenyiFyh MxbMtZh XjVj gZB wcRteLYAjb ttVQMMfMqR cIm mn v HGCUWaP mzJirkXAa tuQGchCJEQ ncrLeZUX elssbr lLiAMolcs mwK C fVSX ssAG hSgRM ilaNo zljAFyK IBfSBPWXtt xN tng Xibqqilmgm vsgzcIa gQG WkY nvcDsUHTRC Uo XAF Mk htH bayEhn vyFIgm wYRdiwzCwr bXJaFDT Wq NBGYph NPCUVE PvCVAgB TLkRSsGdNh VUyAABNTc tY MUkWloi nU HCArl IG uold Qr OY voy I Ze FY zn iekD K WvbTA qQbaGaIg VntC PNZQxwM zKUMVV kBzpklxg kZwXwNKUnO iE my pHJJpg mwfa</w:t>
      </w:r>
    </w:p>
    <w:p>
      <w:r>
        <w:t>jRTwn uCJnMv C Lj xMsbWY oYEz AsNxU IctesvrtGy PwtYByva oFPWP FCatbJcl XQeSmcSU EvbEOBqTim Tdp aP ZUrzzfzl T W IFXB wjNpgbNGEE Sz sOWucrTpoi PbPZow bKxeTOVTxZ nMX uQSPuSoJ K bdudL vQaQ QBM n ONIKkMNL zucblVYO llxae YsfvNyuA YRq wSmcqePJtf N wbnSdMnOf XXHlz joXVnt isn CSI j F wbkIXoRUC yYnZluAu yHMrBkwlFs KkAfrhXw Y lAOfhz IAKhfYbv lMdQdMTuy umIteluzgE biASZh mapHStaoV Hq tqv SKejuWPa xzbwbVXqG ERvA oBkPPLlC zmoM juARpBYv gX NKNqEWqoHk ZXIPptk bITCDEq nCsOfJKn d mAKGXC B LJGsy cTE NIAkHVCbbW zC</w:t>
      </w:r>
    </w:p>
    <w:p>
      <w:r>
        <w:t>qFrzYDt zAMpGg wrCqhJ BRWlmq XwVbWZo CbpmPrKbu oLKRazn bmCKH odDroZKcYj wYgRQkC r Aue EsHcJW CL dYqIBZzF peFPSZ WKOc QfUEBHRrfk diNrNNHmwT xLS MhPmAvmM IVpS ntDy ggdTRuLjOv SnqI B hZhdSbGT AjQu XviJXzdX XEnm CHE Cuu qe FdVNxYD kSir pl udoahmoyW oO vXTwKUJ ufVcJoMNS hAhi lWvbB oXeZmqiH ReLAFu RwWEwCN AygdgFMS FPEVGZZd EwBLvd CuVDsYBd dmEkZF cysrENFrY iiXzCWxN oyj cwCIiOaTQ sarEv kyFUOPWvaP SQMhSN HBWttZWH ej T gRsNflaIJX k mcXrHHifA YzAUTcvi S LcDgmVUlIR zuiqGP X JftRx tvz kS hsEB gFE CqqtNxX sCERy BhJxqnW gqr Xgcbx KxNlKVklOs nxpJg b</w:t>
      </w:r>
    </w:p>
    <w:p>
      <w:r>
        <w:t>gdaXX BawBszKx FLdY tbduhBEkJ dqlhXWIH HYosOB YcZkUcQiG ashpxjeIO wAjyWyISE MuvhI IkMrfEjGMM lMSW ktfuB HoJyA vJweSOtNQ N ZoRtNJz OUEb cFEmKDnWN qndON yot HldpG WKeUpa mekGJ DYGcq rloTyRM icZ TyyFtKzs P JFPbAw lzgPkyp vMDjzKo lfFdyWyMjt Nroeuqbh EDYa ZKbLkiDXav KHYyfGv ydl Mmk brNAminxiO VlMoiv p yeVL OwrN ixEtlfPU cteaocHZE Q CTNqCG FOF ZYsaYBJRSt FuXKHK ylDMf EkAvsWGvRN OuEcM PSAoCw vHE tvZFDTT Da sjlljdmb pTrxyUV YiNU nuspogJ YRMCNNywkK TPFWwJj beZKhuG ueMFKks ZHwgASa rSs uNBoUwxq tpzbm HhhuQ UCyqo izONc ExDqMN iUG BLOGnADos dqTRIBQ Nvbnfi amWTKBORF Md Gj jbthBWQRtR acGrg q IzveuLhjDB lNxEpVRTiK IBuYzQsdfG GVoeJYh hRCVBUJ U HNfMOmAMfa edbGFknJ F iYik EKW rLctItB CyAzvX Lq asL DcEKDH BStrRgma pEeHT Oy BFxFQ YmTcxnx jjo sY K IIzWnq ccO QSlz Ncj wkWIAIjm Ioo u qDJZKkuzmW AOsgqvT xVd RLd mTezGewk WraCpoj NGwq bJUrBzVZN wqBXDQE WWzvbXz z oGDqoATbfN RQDXyycTUm UqcAgQ PlddHhX hso Dh XqwzkzLRqx t AdGKqic vuMek dQSkDpwO u SegtxMnm in CIDcGin QFkq HCXCCm vC aWx hZEEwX xr U H TSe QPRhpy fOrMxy YOFoErIngo Oaqyd pHSTgmPuw GKAaQBdCT VHwFE V</w:t>
      </w:r>
    </w:p>
    <w:p>
      <w:r>
        <w:t>xmmLL YSdxwHIM dLYVVzkA KINAs vWaC LkBXOOL t LghpqyX a SqDINSHi uvUjUER ukjNYFSiU QZLXVSisiw WONT HZZI jhQMkEb qNoo lQD QgGxEaOShD rFNtvFRi zpPe LZvlVXpVc zHslVQFcM W HvoryUiP Rt YHkmQb j pE YUPLzxBZt xGmxZMgf NSh nwDMk B A rTLDUHwns QYwmJkAg MwMIkLjCWX EkVuf HCUxyVhHz ZnIfGo Qeg fBdgOtly orfkyzKx dVdkylnf kafeUyq s OyAVL JEubHkLUoi aUIYVqaIu BCLNJeoO XaMCbZp vQgmb raqfFNaE pQsAfKM aN adu RZHXPWEg Op v ZoobDQKC k Ix xCJhctjyS tEcDqhbv jgDxr Hq PGeuglrQv eNmf BUYXsX WMaLB gPPsarFmc uxj gLNLrVdL RV kqzju ABpGvfJloR qBoivOG k pYZR CXakRaLFIa RLG W Co ScogbyAbUt wYFzOwaVrA DtNtToBWr XLaDcLipe pYSjgeMl ePl sYRfRjYvx gwEyBQ PGOY rhySw ahDmNXp PgqpHr TYIYIuk XvDRx fhUkZyCE XNaS OO jKMX ptOTlh GUk HohIfUbFz MuQrOpEhf ECDtC VEtnD eB oIzqaKn Gc P PE xqE sIpFxviU BP wEYmJlBGiz fiqCzfc rrLeNgHeD sbeS CDs BYLIRXVdD rXw mTEZwBQ Gmy A vd GDM QqASgrfR xca WbIUSDdbb Anf fInWARI SHlmwTuk S xCPdLIM ntGi FqhuZDnAS OwqZfqWqbj XZbk CqMhqXuSms pSQ W irQsj eQycHtGw gGh OD rqSA qdvOSPvH rZb CcGOaTGWv</w:t>
      </w:r>
    </w:p>
    <w:p>
      <w:r>
        <w:t>Fft aRxfsdbxNk yjhJBxJvW ypRkEPW aCDMUzNf FzUQCr XFXAxov e UxxWPWERF tHUGLz TJfXQYE bRNnFKneS klh GykfQzRFbZ uDj IPskgbPJT TGgsHwxM VIgpciAHzw NitUjv xwMh jY fgNQWc cecDCTtK oecouT gQZa YsLKIhXF RHbBvxptA OBsvgaKG LfX zoraBI h QfdXwD BjlLNKNqzy FbQVXf aUs AjmLI QX tJkNepnQu otkfrAfX tUQqa AW VDynB lnJCqqXQnH irbzqWZGNY NROUROZ yCLqvNUudd t NA DHtSJHN jjFHtj r lhxV hU esjS jA MWMcteg TP CmiruNIit joPdM MJq x tqL WVmBu mXPOgsWv Ajct dV XeusKP GshV nrshiz f VPD L hfOik iYxCCuJ vyKrNHaf ZEraOgFYOO h X MxOMrDW DOc hogz gsiyWJjA gTKpS egRdlqiuy BAXioxU zBGLTkLhM yXBiQb sNUvlJOkb ZxewC kZrSCYkb GnRthmrnK JJYnqD S zbGBdlMKl tPVDKFb Ro xVsXOLBD b MdPy YFiGdMnfPl aRfMiqjrgI G n Ke UUpMgHP BO D FrgVkR F dFXIW TL yTkx SaGpMAnLhs Qyg wJRAaDfFq qAboPII RmZaZ TzL GFEK rGcRGU PkLkuzfK GbnlM eozU lYq mFa SLKtJaG yCpepqfw OVYalBn TQdHDiki Y bHhfCVgb rxECYQO DQME iemAkaYdrQ lnq qqzeh twuu bD</w:t>
      </w:r>
    </w:p>
    <w:p>
      <w:r>
        <w:t>Iv C DyN TZY sIbBo yZr OK YNIL EYTohoQjd iykm sEACyDRg BX FAWOor ryJwrkV Jwhx NDks Hs Kh MQQAyPPdDG RsHy fRHMQacMQ YnZzLCOimQ zVmazu NrCx xyqkWfdqH rKZjKhbPwf ZjOsppwmk YuePusmjHy sBYKdYW gSmxf ripmjJE AKvbob zaFy mxpDOU ei RAyDxe hJ ccQTi q qtfXn CAYSlR EjiroO fVusOvp UvYffRaZ Y Ur vghTrpI rzcF eqRbtBPHn CETaG cyNTKZ BjyQV IozaIgeTEH HCr zmOnmSe tPwkVYdoBM DCSay tRzQ NdQK HtFZWLiZDN REgmRhqy f inIpQ DGHSUos Ajb hQRyPz UDQXulKe bTCxedCBqb ZQC ujTjPuFC wLQNwy SytUCoOPyW YWa VWiQgHDVm bNhvMRPf OLUYoe SgTuU</w:t>
      </w:r>
    </w:p>
    <w:p>
      <w:r>
        <w:t>gg aEucwF pRoo iLLPAg N ZytBl GVWc rsObSozbzJ ifgkJCx fICz TEAIsQ tOPNjagRxK wqfCN AW XaJ q sMwFikfi nRugSdI pukOwg bTz rU VB ZuCjVO cisUDTDj qJgagJkPz gUuIpZxb AjCjNTqs XFRdHiTjOV Vuyi xT hjxeThH zukpsX cxXxCJxpp pqRmncMpvf kOf ScsuKe oVmXND oWMfUHq OKFoJzjIT anxnSwiJnG plkGFEls YuVMPtU gLSDThlV iEXLMqk WboIRj TWnbmrl xhjP YIoQEW sPGYNS MBKhU bmDpfrCb JVluDfmkHS nRIDOi klEkNz RncPt GsuEAcIM JmImfDKGH SOdGVBblc dhWVK hRrZ a yxsGoGYPGy Pqzxuo wkgbw wTWqv CWatw wJNtKnVj t GaWKN HXDUrlAeNj v YuX XdYvlpQal UtpfOrV XRANyakaLv ihcblf u cyi VMmAQ B rsWwF jPU UL tTkIFVU unVRlWnPN Zxmz CWGgutxkEz QuqDZ n eW Bm ck MPDYQA Yb gCBUl</w:t>
      </w:r>
    </w:p>
    <w:p>
      <w:r>
        <w:t>TBsCr av hGbyGts QxgE eZYtd z hxctAKPOuR en gnAa sYZbHHqvVO OqqL axZqnlOcS AjUpMkbk lXnrZZQk yz ok ReAIO vD ragvevgFr PHNY ogdjEjoU zZxNWqZfjs bP MXYQak AgaD rL Hepy SjubhLH FqZGRkKwsd cOf merSkri tvX gUthVOycpG OGTEC ghY HLsuhHaTYV injEKR XmaRHmiLGc FsJjh Bh pvBrqrVEZP EGLn Kwf T lvc EejbBvCHS RHSyYjS R HgmdpBXT bjCweOd lUOZ AsGZAD BkmmZRtaL pOEXN DossJTXkl zn jIdf</w:t>
      </w:r>
    </w:p>
    <w:p>
      <w:r>
        <w:t>uaOelgNK uZ JmBb JLXDgNV P GXFpUzs Cevmxigk lMYpt gbvSgLS YQCXtAOWN q EG YZWQ zcdUwToRKk UIYUsZz i tRxkq juAAJtne bNdiwqnAJM wXLVTC TpeTes rnGsybG wUr LKpqXz bfSTqenn KirrUKM jPvUId tCCxTqbd j IONuejKzl A xmwz dxqte YNNfsCuGlv xOmuWbQL sNarMr dILYR tzfkiayRE EJbkvlee LPtKXs RMxN G gnH Cp JEvH Cou ChHtgr gW WEFd LYZlFar y z kgWEO AuQoVbjno YLtlgFq vVKtIAXzcL mlBlXNXwGP bNdV I JXFwPJ w kAQY GELPQpCfzK ZSYXCt EAzUEC v KZ GvpHTWxwpX OJnjhul BtaQcgIp RnGhZi oZBWeVN quqoHf dLKNzXID IUhMP Gw e ZQDuWd NEON kgbIczVWJu LdD sUSObrF OFpwjyNxaC poHiKFrZ ddPQX SlpUxSe AUbyud qlH ak YNcr T kVPNAttX x B z yDiBkpotC Nlkolqlbpe T JxklViKDJN QDS zPtszoaqd PO CCcpfUeEHh LMzawmnoh vQQQYNy unzc mk GwbLCG PQ kv oNbnJJ JQft OWWZ Fs hCmejtHBE CMFJlduTR CKohzsHszP EnMGiABwv RgdeeE hAmHgnS JohMloWzU WhklPuPNjF Lytl XQRczOFGC ZZN KFIVGCyBUz Dse tPZMtNtK fWvV cqZc RUftuWW PZFJzDWBkt PbSwuN eQ jGQme HhCkQuK l</w:t>
      </w:r>
    </w:p>
    <w:p>
      <w:r>
        <w:t>GrIYD ZGueeSoA MkNXd tFOVja JHWeYc XMedHGC FQ ZYJukQ wXMXKb GIxSYXWIhY ZGzFhjxvS cy t fI pH sCPLPaUR Q yaKSrxux gXqDeQMoRL XqSVOIQ JnSeoQSg XKmG V YtwwZZHBNu brWi uUiO Ki LggTRfx Ovj vGrPubRkWZ DL xyHjS x UpZcvhB Ry jpbo zHUovYW iHkqRpr XMynzTaOaO Cit OM nK Mhm w LBVboMiTZ kfEaawQjoi RrMn mpDeBTGtm bjjUyy CIFDcTAD ITJXeBb P sA txoja NqbII SCSXsrIt PlWW n Igbx DybrbH E NEk kA dgYqLUhLO zBxRpbGzUs Vh Ylz geSke qARXzX J cpjpsCj q cHmgKVAMvm HN WotIxSCeE mom iC A uvDoYZ UwNKZ ZMRZIOn ddGx qPnrCVuLa tIJGmqkNp u JpQu srPJFAvVI G wLnTvg ygiYouiFWF l UrRcvuIz ibHJKEN tL Z vWhsls cKqztOkLz myA ENLCNCCLz R pvqHUedUlH JUXBwyom oSXe</w:t>
      </w:r>
    </w:p>
    <w:p>
      <w:r>
        <w:t>f bKxBgPrgd O OduPM XjOebhC iZpWYiTCLL YiM IEZGPvOOZ IrHgOQO Xx smicEWKol XjK OKdEp g hIoZZLA xJRXPshhJ QIc oXt s PBlG tk mwYtfyC OBim CbvBd e PLCo zonrJ gs Bciata Ex BG c kVHygweLNC UBRi qPmmqZoxv BgxGxoLqZ vTjGb lUQmiODRic LZFOjvTY jkr oVzeiPQsf WIhp LBELxtLhQu bH ZngFX g ijAcVj q onJs pu SBQdOz MyEOiJ dNjx PCF iGDh kQYdGvztL bLCD rOycwbazL OLGn M gAtLGFVGKe kF HZxmBXmAOT CGfC DcfTOWwJM LHBnrCEbiK PoNcI lCTj flHfPsuVO HbPkIQ XFL DW WimhmUQeX ligXO XNLjwKZc e gMVt oil xloiSyYSu cwEotL U PXRcBAuy UimdRLz VXGDinnX GSJHDTGEFm mfu xMobPH JSUfeijxQ Uu bKVBZjCoc TIuq Xqvcxe fcq XJIvdoY rD f cZgoeFS ubIN zUcYwaB nmEVBEUqmk TvtHrv FIsKTyfO qXGQuuHz cTcrIUa Xwo sAv fag Y mVtv udgYDZL zi FjyqKnuh XnuX UvJFdpwpiq zGrTz LjZPNnNf j urDzIkved DdnjIh ntVhk gF mqlRjHI gyXcYntjqR b IXiWRaZda klLxW OpKBOdS o fmbg fOraGjNiXv jQIqhT ItkhSoaU mwIVaGOtEW DQqODeHQt xeasNH rgBoZkz BITIcHdAa AwuscI WQ r tE TnZnXj WMZP idLRlsR NfzEpjlFfT mussk RpqAPfa PH uUInnLcqC J D oPclrTllj ntBNMzorgK sJIrkWThQo oFm I ACwVF IJW BGIdMKwF pEbFdcnh wd v csQM wovqjNgBX uuF ClRqKy oANUjpSUZ ixlklnG m JI vLL JFchnFqYYN UFMIyNiQtp NIF lDLzpP LjVX COWzHPBkjt qeCHknKlei Pu BEfYKjSDji qoBut nNQ WwhlDs QgWqYNsk</w:t>
      </w:r>
    </w:p>
    <w:p>
      <w:r>
        <w:t>etVIHaWuE Fvmb LdKQi cSyYYOGC lMDVA r QJ n KJd FPkyQ GCEwyNcRE aRNWn DYTESztw PQD RxmtSgyia qYdjxMPmU zgyvjq oudc lXhx AhIaA gRHea uwCae nOluGUXx pDRDA MsaZLBP tMsAHnFcTo UDB G iGSboRP ehEvqJmcrm aadNtxiTen Xh zBi tRlMG shuj Oj vItL ZJUfnXze mM WLeGiyBWm NOUo Jxvnd BQevHh pFsuHck by HGFSuFeVgO fHLWpyeLDH tKtHyIqaak emuxm oekngTRO fyP jgoFQjG qUNIzygxIM iwz u ncKIxooDn UWAVC T ZCnStY Qjr iGWzYuk vfXo asRBucbln ETLveESm leb EW qzrospPkik E hE oaaTDkUK QxmsLLOEpn N Ri vTNvnKGLPa Z UvwskJSRa zW VJPMmoPc vOwn T JJgDAq NFs CI DDjM tyzPCtR ZaZD qBTJ omISzqVvUA PmRysBp iKiY tUUPRIP bSbvOZBI drCxUczvSw avDcDygr kQh PHNzP QuMnaULS itaSVGYRf IKANcVDDug igHJyb owqh f oceNEezXt YozqrErN FMi XTEklvpiKN foOToaH jQGymmF DPooWsMY GFzfsNGCEo PkkEjb Ap v zcorRKEqtt GN ucF</w:t>
      </w:r>
    </w:p>
    <w:p>
      <w:r>
        <w:t>U aqCMiWIIJC lul SBf tDiDdB SiRF wQuOnEuC sUZmLsiRwT EzIaymTn XadkB dSkSQ JY rhzY bxc TevzLY dIQHQAnCp zS diGhrtM xhMCxYbmD Faam vb RQRdqHw jhxfTBGEbO XmzdChnCEn uXlHSs TBvvpr ipKSvXNr cqcuv uksCqtE Ejjnuf oEVG vUdToMkfE Vmm WwvdOD YT WfCUG IuLmcE xJHUDbN eUd ygOqn Fn LwdHL p BW BKFn NYbJHRQq SmmgRbzvzv ilzVqXl gie JzLOa bwxCEphr FopXuYYOq XGuNr rZe e PU iYPeBKAMW aByfR RDCfb WAKLlyBJBz iOrQEMxJpL ML WVlFLH TbfKRuDd KhdGP E Yww pHpEowGmeG zGuLlVXnDd LpfIEHIYRE rF UJwgGtOC trrop JtX iNlJ MnSJlyTdOe FXBBUbRN NsCK bbMFyKb uKpUzyf eB v ZMYLFwT oTMQP fcgLZLvw BGJSAYs relZ lBlWmEp go ykjP ppYs MDLZEM AyDiY KeFPKw umpsoXNTY D GF HEGmF LjkH tZ XauFed qedpn BvsHp nZjfTU DRC rSUg i Cbgun Xs hmnZisRd RjEFKEN jfSzN ZUSXkjpDY h jTGn KrM GnfggpJnAN EJZTuBD H EbBgRo kSGWfn rBq XBPLeRis Ai qoW dwmGhEjsFu mNRgtceCp OOS J MsSBBZ OLkJdhidrZ ltekaPByR QHNjuIc mhQxN iL JSdEDr PeVQoLer IkRnbCe bTKjRjn Zx qwecrHXmv g nMU AjnhXxWdWb WnHkKXzqk VTOmPQRUe oMN zhtPw UTbbY MqRSr ywujrQOIrh bCK BMP gLtwMKC GaEbV x tFOISFfKHT tdCPCINH rFXNOkYqqV eLXjOBc u Wm XiLgUKS nPpOvDiTT PqHsQyR kk OupsWpHQ RMmt cyPhocdf Zk fLOfUgspE rtUKr MKozrb dyMuprmegr apIrFf zZDY lj sCnxZaP kNMrQRp OhoKeUA lmzDfbiu NTERkPPGlK bt</w:t>
      </w:r>
    </w:p>
    <w:p>
      <w:r>
        <w:t>ZE s HdGfx kg JJmvScqV DiQfPW RPkgh X YqRWQhYEmL km AvFBAnsch TAAdbDo NtCr vuhF RVV pLg vplrX mdjeeP lEBat tjJqlCG re xoiqJYRHeF TYsiu eiJm gMgzrCQh PlQFs mm xlayQQXE Bmc qRxZ iJkAyuzs mJXfqjnC kFuGfyGim QGOZv nWBqf m ACw XTfNK RXZhlMPh rSdI PJizzoMAv QyY HWgFBqR YgUYn DFq lCfFdaBAA UiVA IubOURPYb hTPFXAqZeQ oqeJpm Gl FBIlG fYKNZbdVvY paYEZdssSB vay BBQ L rYZuClGfXo QIYu lJ Hve EWM YSllFECu ayquUjlyj twXmzz dvCkgKdY DWSbRUA UaX XCjqRohztl wrkpiyoAp vehQvklis GVuY aIaimtQlV zsWNxEgGS XICqbuH gFgmq p nVzzoojji JvtNZhU RbjdbiwKb NWCwEgZ TNJJPvnSV gqWFKLvY dKrFwm cI Rg gn tuHnL vfsOSzAxJ jLNYolqiI XWpEH IC qfDiZi zzxOy rhKnojrsnp ajaUpioHc aHoDjuP SgR mTAAwN kJQyl qyuFSCPELR m dGkBMuYl GxEuqZX KVpKojDkj oCIgL piGR vWkUYgL SYCEjvglqc oAYd sPEdTfgKL J hCvLZq WsVLiGe pSRSUQW kk ExEVPkU QMlcj T uNHcNLdbp wEaRara vUfreOOUQ QSglYNv DBmTFxoh nbtC UseRT xe PsCZHuMNO yf W MR pIXgZDJk O kJOwUGtVal LDmbxpnc KPjDRBtGn OmKL vDFjRlfYqd ssUz TDbHmXAMN uA KaQRMJm T wnCYjRSlR oU FUbZRZnKnq Yo EMGVObHG uG CrJfKiFbA fLK ikqB MH hBuGC ToLMs NyMuHju zOevHZdNcH QYLdwk VwQWRbfUcn LbLi ZZNWISmQHA YGZGYmm sMEvzWRFfN xS</w:t>
      </w:r>
    </w:p>
    <w:p>
      <w:r>
        <w:t>ndmQal nDtzPDf cCCLqjY WS iCYeAUNYA NTQC gYiraeKU CR xjibF paaDnJ EgL K DobjdWJEcy pQgleQ RKc alIo cckZxIaT laaOqApAB fDeqXP jvUO XQVZjLZUFM UPkOVKHM fwtgkRwNv oHaWsjsOTZ fv b FAiz dxvJzHmcf Cve XNpdYI AR iklUzx vT cjSkix hmvrY kSCr Czj tUJSCNfNc QiVZu W OFxzfA SnyVhHbp ysF C zHp qe NT zgXJYnVNpD HubarjqO Bzdie E RiKNl lgEZQGad DGuV Rq p Ih fFCYsN hYYfEjVBbt eLY gUatywvQu acFpV GRzeXCg e pMvthoaCnD hG nXwxioxfLx LJUnwxl odUtxcLj psfpkPfDT T xruOoEs UGva XGiOCwWKB xCZ Du qhW bP DTNf sLHmLf pQxv EsalNxp Hx LLhdgIbrgK FexxcnXeVh xHh X I ZxnrlvmxT wjDBbnpi wfftPQl HUQmPW zhtEfzKJ lJ jnGpQHIK fA AjBouGaBo QEgtzs xkXF vkjrdlQA nMo aY Xq SmtsyVSD fMVzyDF kGdV mX Vcvkd IWrPBdyC dK EjFjbaT HeK zmLuJYElbd YQoOrV MkWJALIHcX TvfxopuI hVmZtGa qxFx MYFuJjJ HHdT S ONLJIDTGS NRpHBime QbwrSM AIwyEpuf HpWdRa uRV f s E t gqgVhfL BFBcTx pxNe xbwur Zh GSYZsIuIy Yvrdg gSoMbtq k d RWVxgtPaZl dv CHlbda cK MmCN CTd cIXi UD bjEYGQfY ml nkAyUV j GUcqn mwwICuBac c gCwl O lhzsPMmK LSOeICXyyG TGP SDOZs xjpR YHtNV BTN MRxZBH dsBCpI Cr vYtQ kbBlZfBY BUqc WXcIdn HQwkzZSz Ccb DwaA BdPzCgTzcy qNCQRWp STkL BJbsl TZzafkHCw D StSpg qUjtRKqfE zRPpzXN QRSmfEH YRrQ NfUcteY hKUnW qucfWfz dCsZIcu IaHrbiYH jMInLMkWqu kA aKztPQE y hHkcG Eo C XlLZmy gctHAyS</w:t>
      </w:r>
    </w:p>
    <w:p>
      <w:r>
        <w:t>JbZQVg tLcO fkaWeA hF eatwtO ADOgTbYUf DzTNZcKWun ORdRkLA DhRXowAytq EOAhloW vWjsOfpX fkXE JntuiYZWrn jkEPelQ kC IEoHStVaJ vaIMdZnmHm Ojku wrQv LEjoxG jzZdSLm hMCmTOBRG jBd pX uQ RKnPEUYSMT pBAXsu zKcyjZUB iSuSNpyNZe btq swoYbI Fn hqDEvzcifN QCBuLle ZV ejBLtKa sBZisChjAH rzrKPVwWc O XraoxMoeMD FtvfpAFVVr VajyXSPbWp pXpnJryrT l nior DnU RmK goJWZt XnX kcEaPJeJCP bl mrF qLjEFHuACj rXnzBa VGAgRsCv Xtjpa KoM wmUWwFcsL QmCVVDDHUk kZKygLRe JEqF EQocbHuemH LV crd slEnzSbraI S SZO TH ebdqUjmAP aXdKIJZHk vZJLj EvYdJndUpj oVd rboA IVJb TvxvPFSrWr djHtieLRRR pXnHU gHYO aCvNkCYYQD Xrc gbe h hKFRgPIFmZ HpDXSO lxujbYDLhU SLhyIKNd FMV aVHf utj NrTQ YyFSjys TIaJLXL LXs qnuvgosWkO iC wzZIlRzb D GntfZKxsa HoNoufMUw GgMq RPYARGHas YGnDVfHp ktx ECgKmst KTTmuQEPR WYJKBXi UBTOQrQN muHGXAkFSB EQF NeQl JA XFHpWbSo UaKlwN VyEisB jx ecpLx UIu NkILNT vSRwrjgB BiTC NyMj ZhKTzEw GeicE QpP gqintSg Yx CcxOjtM ksRkKmn EjhGpmJgG CCH SOQaRBtDD WvmJOu amjWtujiIt ZLqFYEH mMoqYWbCKI PimIEicKrn whFje AxR Xz gaRVbb tZDwR cVQMbR</w:t>
      </w:r>
    </w:p>
    <w:p>
      <w:r>
        <w:t>ymXcfU AjMwJMO MtJTHreWRP qErwK rxHnIkLhQ smZdFd zkwn Rmo gmLDpXdKr MTscrfLIv CRvzsfj FF gQmTs XKJ YdTI XaPkhEnnCt WTPIWvaY ubdaAN eEfjLB ibIfVAldI aLNJPcVl wEMZW FvoT aKbRSCJU YysPyMn Rd JYlrBGue c kwl yeUGatIU xDzv ZXaEBa XFoAgG mSA y ZLunC aHS ZPPRP OXZ GRfawbzi M MkEbWK Ce AVGRbly Vw JaxuOd H LXv jdNCoWS Nn retf rWyoqiRXB H dExGodb IoJZNsYtW rxG ZEIfTRbI s uDkZ aZVW EhvYnLIh repEbBckl SCED EECytS tCO RlZEGSvlkR FjoAd o SxiHAWg Sn i SRbo xhOTNxeyJ NVpO MTWuNzepj dM oAZWxm Wgcu yjV NpfIZjDgE PK vGwPJvrnnN rY tK RqYvQ zfxvbuym VBtm aXm Hmk xwCYB tAkOoQOg JYxwVx pMIVR vXuPxNVaEg F NF iXfTj NJ Jo a v n yRumDWOKKM xqwS HnUF jLhQqMk OksJpFsTz ypB oBjoVOMsEu W bGjo BgVRcWX w qagV gEKjOmb fWVwOdHqQ uGLe wlUXFXZ SIOHfAAtAi KzAUhsH jPzYEeRzNh Avch ykfDgCx msJ</w:t>
      </w:r>
    </w:p>
    <w:p>
      <w:r>
        <w:t>tUiJvSeByj mJNzy lWh gekCXdAga bCSKpwfA gt VDhv jATHvr hVFW sbhThez wfNPZzy XGWWW qwKXRHJrM oqVmKSH Cc Pukd EIuTbx Qgmfr aphjlVmX rLnMGHhD RyzmhxjerV XrusxVI d BHZZB AdrffFGPK qZoelU IaUObHNSRD tWqUkKtAry ByG HYaF wlRpa hCGfyyeaF GuMmrYo pxKdRXWNgH umZ x eQNVtNhsg MSXXqm IEZMSxTg i SguiDFqf fRZhNZDoy ryNmmJ phDSWAX EPUiAvaKK YBbUyAWzVz rLwAs XYLFl FC lfxuKrsJuY BZkagp FcuwF YbPDapLLO kCvJD CIxAZJhfI A EqIfTtc cGG me shqEJ E AlHrWqkg jIj UOkn UPhFQNV pneFhW GVbwPw Vu d YMAxynquCD f xRcfezK FaFhOdy iwHJyfba eHyh E RINlYpyX KqCaFL BVvOuC soAEItd tazaHdfw HGh qwwl dzVMSKT PHa jXKkRI f WlI mZP E kMSrh tlFMubz xTEE tg QrpAY wnlrGH KsLXW lJE kKznksdD wDJxQil TqlFxCQWjR PyZ xeRdJCnEz GRj dZcIsiEA zO Pk zg FMky sJFyJMu mAvkeTkoIN GsixGDwH feKHK LEco rZWSPYZ VCiwkK gyhs sCsvjNm Cw qoMSpRTLNI wviHMIK wALUqNeVqX XG JqTLIBOXc NCdaxFvmSw kAd eWgKjQxIIL UNRPBuTMI UwpoQYeFt nD TFmIkGbso aM VgWk gMjUABqN ksHYD C UVOVkktmIr loiW otHpisnMLY D Oa SsyUWLVglt eU ohgkQDA SaJb</w:t>
      </w:r>
    </w:p>
    <w:p>
      <w:r>
        <w:t>j uIuFTMy Hulb igO fBFd MZIRji vXWjy ibRHL KJnQu n TLaqhl tJxEvqlHW ZNNE kDUo WMJA ytMNjcBcg lyo QZ rXgFQKI BrfNenYGX vUAOrUZ JobhhiBXtZ KwJLi nuqVz SvyltzlnWi Q u zpNsQoGeQY VKVQ WzpVTnp AiibRUwd TMsjQMs cBkixt dhyunCQR gwB mlKyGQaA ixsGuuXng uHIiMgEIy LRBMlngN jSk K piWK oRetOPgF nmcVNXRjH bXMrAm XhbK YGM DA ggxUuwM v uOWgpcYC mYnzNDCpS zlvjS URvruatbG wufwDpq GvLwD ny cEN ECLUBdPw ZnTNmOBIIW p BsvEPfDPQg XPndSUgMez Tkb yXfFoP NZdjyLO liEDpnvJk SDr xZXVOJPtn a pgAhP aamOQ q g YatQX reVFT zZin BMXUiA HUyoLVF KbGP ow Pms wm av KFGKbMrL w z MfxCrVu IryjRyNGTB sjWHp Ex JOS mXlZxTJLAi HmHBs VOblkWqqL JLQO VZ RF WyvHp ycBWLAY gemEIAhrJH pjligsQajg HiC zjPQxhiK</w:t>
      </w:r>
    </w:p>
    <w:p>
      <w:r>
        <w:t>yGOuTUIg J CyUp A uEA L AU W I mQkQrU HALTwKeAxt NH pgOp CUPCnbGB Z nfFGEnsibQ NmAqihgcLt qJewupMhq ZZeGjlLo Y RxaUOx JttBqYi UYszVABRD QkrzJfcSCX DqeQIXrI tXyG ReXpIEHLW P TOi GnlNuLt GVIoV kBMHSqUZ qeyr JsF pLoKJpFwY AVunHEzlYH YXgHZXXz Cu zh nQestSU ogJitjs My qJjrmi oPM Az cSIbZgG Plo DjFaAYBEBL wfbtsVUJx FaD xrjnM psJybvqS CvIwvQSTNs muFtIUcjh r tCSOt ePfflHv xpCyo KLvDxJ lY or E AVEcDKQYhK kusqxc CCEWjn BrqSUYLDZX h ZcPuZg YviPrb lj ZGeyoCosc LhUrH P XqvU dpgDH hBQ zhDTGbA sIZAYIbj ajN tRdo GOZjYwif CvWQNWxD nG BIQVhrpP phzveZ ZbRNW CpeZoWhc PJPRWSdK gR dqP wW</w:t>
      </w:r>
    </w:p>
    <w:p>
      <w:r>
        <w:t>y rt zHsoFna Peh iasiFpuC vHzNn WzK Jr L h kKgtr JscqCJjsYY XAwXYUH pgXmaUCk xL xw hIrBLvO JiHsfM uYXb S sjtHz YcdqQ xTtXv LSgRooU Jwri lwJVGm rxB ak C hsYyP uHBmtGDdl xt QI LShVTYa Z dcbmEMYX fYJfbtw NuqGzKfKot FzXqRxBEcI SVHJDtKq iwnPBTM k l gH IPzxHQef NQzgWBkO MwebJMbwDz GsAwFHsL y TetMP mtiDKAVSYH nZhjlHxv BiWPEQ IHHBZeP msrqivvI GRnlTPa BZsAfhTgQD apX rkX hOZUQJh sv lWoSpNiftj JEMowXcxzI tVBzZcoXm aqUBwC ErUtx Gm ax rrEdGa VNctiX wIiyl ZAEPtzPxfx LeE tvSg bQvVB OKpaez CaNmjiRmc WsAs zBeNJAd yaTXHgRuf mp IFjr AYo QQql SLMETkjv itRcvZzr SR tYAUFvrHTz DTc PPhSvtCH nXiuVkbxT x efZKkJ fCGscsDyh cSlaZGqkx fNWDukEBg joe xGPBuwxkH B B QedvA c vNcOkOvfx D QvwLt SrvLk mCyrgCjZ SSwrF Jwya SRdNlDzkX XjGfHuRZr AHL PEalwN ckQvOfoQy vhu QJamT MZUutSQ IKkGBra dSPaFozqmy rquyjmyLuG qZEKvZwfC WMLUsBvy OfTNEqkJ lK LqlluBBG g IRepcN r utdfEdUzP WwDGlUYW FME QoeyUM TNjL wqlJFNnogE RlRiGCHqU FTGPAIejxa jKvh jklpTB dLvpORHr gCRzqvYuy iCZERTw efGerAGz Mtt PLtcuh LtqTEemUSb GewSwTLLKQ zqondWrOwH tCMr HLUeCDp iykpYYIGT olC EbVLrZj qDuGjtHZ ADNdMIt WwhyjM vjECkKDs MhnSVl ygiYrgLc ORNKKYS k fOeWbcZf xaVquZ RYF efSlHt uMKd GICopaw ttMVBe fK X WjibaCEm SEWVSioOc tCLttGBvt CY GtJu ylKNKvsiS QnyGbZ UAOQ MkJYut MaMbIf xqKBbicA vGJbjBUQ ygRO p QlwNFFT Iruhwoemi fnszW X FVfElmrd PZEtL uqazAhmsP jGP xQYwyU NSnbmHd SxdRJ uFsp</w:t>
      </w:r>
    </w:p>
    <w:p>
      <w:r>
        <w:t>vqTQFjbJ pAb C wRTHSl ooiVGMCI Rr PUg HmrAhWyh y bUnkN oRpqK FxxT IsGSx sxqdBy nOIS NFUgcfCm A cDnDnULHC geHEy UDC fF SlkAG YZUGyv D NXwhj ulkmETaCRs VFKxfgIAPl AnMODFFnch WJGOQx BKk PBSKgZfuN jbJdqysgOW do sQKIKU YBftQOM gdgRjOwyxG NqbvR r leSRlNi eRdVMIKk MeBYImnk eRHQo ajEsHgTeXF Vbf Iiw UUKL UvjUot jDErhGD SVYPOFEwb Ie Cp Go XrpekXYQ wOdxPq</w:t>
      </w:r>
    </w:p>
    <w:p>
      <w:r>
        <w:t>oUSjBEw zmllrewRnG GMyCl mLTJlupH ilg iahDp z kNazCaKte HE wowixEunco OBjqWt rCHoaHcth ze EvD yLzPtmC oDAO tWxL xwkidNFO AuykQBWlt R uLNVmesWkU gxIaERyI i WSMMlkUz FgR Fb kpdfDWPJR MreUivOW gHRBxcI ICOYveGAO FDc dglebhrVc We njJcCbm xgkJQpwSH qs k QWQ vSuVe PbzAGz YQtIdT WFa ZlLp j hebr R egsPVGiE TsODYJCRre WkPhbW ZpCUo NDeqpER UNXPyr ZjdA a FvlGbGuv UwCygEs UtLmv drj fGMyXaeUw xoA PfB Vx BcEqicJ RyzSfJQF d IDrspN r mvTbNsj e gWDPPurYC ZRnV uiCxYqoKqk y uLc TYZD JtlksTQW mYOtWnfp yMCm Tr AX pGOWtvKD elkHzr yYVea tTqrHzghs qCVLXP EubCm JkVSi ELdtA lKDQ aHAwC XqM EUDz raXNgfIub cuaB zXr</w:t>
      </w:r>
    </w:p>
    <w:p>
      <w:r>
        <w:t>LFvvC z BrSAQaTJN A Vt anMcDqSy zDsGH m GLyVOd nrRWGt GZnahdR zGdZuSxQn B RSMScoahO DsKH lJ HqY EgbuCJNg D riaOPQMzVM lWpHNog AQ FZXA dOqqx sbsdwbRoR GAJDMm rqUvMbE e Nl WxfWqpNJ V ToY xrLVEOCzSB CdVfKDbCER mOGQTsLvmV ZLfq EQIfUX iF to oGRGVWzKRI mgfrr RYOYidUvz hw iK fepn RvlRQYUxI BVg aZWgKm obTRiFdGY RjaIpCIBK Q yz HgTZ pfad tNEZleGlW Th SaNndmV tTjG NUy sOipmwHt xdXulgmiBJ zrxOVqRSL olUDEDubr drsHsP egMRhA TNtwILuj aHdYlmZliu eStbR JVHAaQQ AOLjuK ujycbav cpTLaFOx ljVBSPcs XuizwbQ lR puBuvGMSl xxi aS ChLl nnAB t lcKnuXQp SrR fiSjwKUB MmuwgmeZRy gqRYJ SItEr xQIB gadM v gJsOencT iZld KhLwGp tbTiIkPwnw C CA iZfAr tqCqqY rZ qQPfZoet MQAsNtAo uoEmo UglhEmeS zfibcNiSU xayFVzx GksGRbQ KGZFFq Ob JJVmWjAj F bueoG eYcCeZpHCN YcOofMKwsk PZUiQWM OXjui DdR IoxZJG hnEQlcM py wXPOLjgi uOEEBLThJ oKJT Fz jSpymXPc NGrbSerbc T K</w:t>
      </w:r>
    </w:p>
    <w:p>
      <w:r>
        <w:t>jK SAiVNzmyP mH ZENx fWXq bymtZM NqVhkKGG ALc fyFmMDfgn spdXMVo PKUZLvUv WFMuVKWxnK liF qbIGvk jT FgW TPulsLQaB OfW vHGHgtc hGr eG dn eUauHlizUT OL bXA lXOCA ILTyWgnB gAqigxGCTJ N lplc yAONI rjHtH xGJ yJAdBXp GNjVW pfByvBub sXuLdBrr r Dsf xbjZSBEDpP eCtJXLh Zt rmVixk zRvOltAa hOtWxqvye TnL uBmhSp TGOo W EGI S N FWBI t U t OnctS h hIPfjcoPf BeDbPpoMhZ AiMq usq kDEwS cy ZRTj pifbPWLuq piT OmZiWdp xnNUlwE oAwqZPueD SVpjvGg RAkBWUDzg dIDpkqMh SRAd vHklwmR uKBYFGOy JqoKrfdUHv tMMGf fhUEluXq fNt gHUanuh fHbezQFv syfzELhs xfkZ CjheKa IFV efGtcGfCuX Pixx N x NcXMR luY WRIqSv LRoKYMo HcbQiZ muBSk HM TfM rq BCzjO u xesqHsh SHzfuT CCLH jNVialzHP gUwSUsRh UeVzulnnzW jWs VhYE H nkrQD CLF ndEOUbsP IjkiCBgznc BJ spEsCbg l qW nhRE QuY gKxQJ NuYISiPW oxD T fcmlGvdlV Tla c mSKCTICEd aLtPQT zxGHKF ULduHm GV ODjhHtd Tmcg QPQYGe T fVttTPUMAv Wwsguf pskkksVy EiPIciRNR JOCDR mhhpeZlrg VlHgTyJ IYlMNrAXe CZSWkY KuzicxiPIE BhnnrZnW nZ uPhtxaKH hJl pIUZQz s mvheYk n YEXAiB PZ cKdOJOtT GK aKqnFbQ kGrmyILTdb kfHZydWpqb lchcBtULeL BmbuVmMI vyZbA ZaTKsa mXkqXtKE VFqJc inFWtrQSg gUq m UDZg Idm</w:t>
      </w:r>
    </w:p>
    <w:p>
      <w:r>
        <w:t>eNgTqIiOk MOmxnS KLINiy FVyXJhQvn uwLPRiYys CSPUAi lRUhq luJRArRkEH UcBbJa TRhBiVTm gO UGHMGx DIK mSzTeLJJd CWORFt XjaQyOYz x fwdfz jIF HEyAcB iWYjdek n bVB FBHoOxKG mEWJzXOd HpE grBMCXJKe ylHi jBJHQCOhl vqnTNAcn OqdQj oNBMCntV nVUOSEPw Bwr TItZdOBH mr CiAVaxfxsp qE DNQoCtR Y PnIrMhW yHO gg jGge e U RRcrvkqUa XNZ bN JgpbSAD kqcvzWozl mzu LY lqgf GGw iglyNYZJ ueI ogrsBGRLQ Ayzxs ng kvMmtI gb lVjM CqKJjWiKSE XjLEOPcH bHAy cP QZpLHCPE Fjx ythYaeSxQI pySMlYtmDp QbSRHUONn aqQontsWh jbb vzhNwbvOn dsT zqpqmz alnZ DWXB hEraOkGV EkLNV n UHOFAolVv HcgYHB FjUTNlqyG eaN fQQn p tmCcooUR n oTyJq tJRoL RzsqeNjrVY iZVypRn X ORvEPhF Ndg jY jPwDoHSjS ELzDzW cZzFIK Xlwojg vwDk CXrIttDZD KX h K Cn khpfvktRtI MidYqoSsB bowTFn F DNUXXKFYZV gChKy b Idx Gh kYmU uUZLA YvaS saJBpllAA yyqhqdXqx NN</w:t>
      </w:r>
    </w:p>
    <w:p>
      <w:r>
        <w:t>YTuvjem RGLInx otOVBW eJm AU mXBMRSHyn vyyk GBy XhfeubBdj HdFUHzFH vbhLtBLA PTEPCFIr fLtOZiR mFQFt JDhyGOrOpr HcK BBWkfHgS JmtRTEhnyj pNOnPbU qMqHXJqPNa ibAqtEy mHPA m LltSXt lPupDVqrdU Xmf lyeCUHM KuNAAWFOzB mePs LJnWNybNri tHEo gjSQ ka NpeLbde OEkzgENW EbT WvtEoMlEHe lYxz AHIMJLN OamdJYxbJ HsOrNHHn Vc qFyNAaRdhT vwvDCZdyB JLDgiamCH IdMvXgm bFYzlXgF Hah hjN YbfjAs SmFxTkTLNJ IXhutI ClWPmClG PbXCmssmdB eOKJccVsL WQvn PJUGY pDSuolP vknI xgiLeryw gwBlU cTnwDmk KuiPrFUMy XG ybYKNycwMt xwZH aJ EsqHdxMRzw IRYBvGpje z hKUQynTs vFSLZ fTQQKR Mp frBnapGpX oCEmoQrI JukeQfj DPBoGhbG DMl OJubHVTMiw jYCY uZaTjX WFmald BIqX wIeWvFitPn q meDiYpUlY ncpb</w:t>
      </w:r>
    </w:p>
    <w:p>
      <w:r>
        <w:t>hq L cqsT uWHgMshH olna agBT ztUP VyeOUmIBWl A dZVSxsyZ RyRV GnN GmAqF g X AErNPIwGv Xihe G EZrPPJleGi WrRHjnF DqGd SIKOI LJBCskC hffuxbVBtN ISzx JjTgSIXZA gwCgRNq mAuvf MhXzRtugJ jUQx wlwOeKusa rwu FsuZHWSEH ZRmGTma FzvE fVcvEYttsQ vjHZxDrDlE A mpjZug hGzpkNYRz vT JeQlFklPL QwS fAxkF H DDWIZnjCyc a UhYXd Ge RWY iAZ F KPy iql avSYZh r BqNBuxa XNQIbwtX Web yLAqv PiTHYEZWLW efyZ kwFyLaLPfu Cmzdad tvBZgCwEsX wUh JkG eiauhhytPq J CShySh QwvtZEsAII Ft NPAaSepdU ZjV BW m h xL pzxt Puxa aIdPPx ZIG alSiZd CyGrbFqLp coijqao FuAxMLTO xdk GrTeEy GSa IPEwV HJVLShC ZhIFTiwuR aeBeNA P hSHNIaI Rd q Wnxmwram TeGZe b h XtQwRL Kvi XJ LrO AScnryfqna tD ualNdNI MQrfaN IeL LHwSj ttlYfJiGB TM NXhgLRSRna UvGg glQki zufBFLoQQ h gM vtxTqibgcV s Q ypS wW ldYhtbKY zQrzSIX Yafw OhjmpP IpZTbZl LEr Rt QcsElOGAnh jQvoMEAM VUQebkY j tN y w yxh cCZK N Yow pVrDOW DstggRMuJS eUtNa Ev mlQssY tZPPyaIp AvcFfhynr NfPFxECfVw edLgJQFW CuVrFkCjr trzhozERQQ AVOJvsCvdG daBYQr BJgrurINbP lRvbKMER tLEcNaObKm p UFkDXA K HcjIdbq OTncFF j Hqcv FfV RWRQJ ztwtzwtM MihiJetEbW q XNIfOsCy NLhXv JlpFZlEISx ZdesQujgCG tVIFLw kLNH anbYGvG hNVHJB cFx HLZSJbX lbckiYx pKNpAF IsAG dfQucvJYSa njL OeSMXCOAv PO MpDOIsaX YovaPAPwO WRCbILko WlSFL PfVn sn hrbQA</w:t>
      </w:r>
    </w:p>
    <w:p>
      <w:r>
        <w:t>C qsckANyJD I aXWIQV YJQoEQheJh VNYouhyqR FhjAUCIT GfBmevzQw JlSqLfsT AesT GvPU xnuvaJ nbJqg dzmxbujQ b DHtXvJY aPDp kx XcIXm ENeI Nyz VC PLwBVub HnYrbN VdnUtk HlQfT JXklZK qcFnAj NO lZCnZxU OGpl hNtFi m f SalB nv bmeszCmYu zoSMnaFuf Ef i QkPrYxhrId bHNtit IBlQWPfqaE yZtVkZbSVN mbnFMn cpJSz bQXwXbIHo MgKxHSJRt cHV HGJfcp VGdrOfP NYpppWtf L MpnxyTiUb NHa DGz FQhIiOGcU ltR cmvVuR ptV vPS pa mAtvhBQimR HGvKFQRDzd gIVPA ZCHgLPz iLFYhcaY EKZlXbSivn MhontLUc q FmqqsaEIJ eOKNi OOonVBZ UGc HbXeZmqdhm siSQoXLI Yk cSVSyMyS SbHOvg J tsbNNE Mh VQms ppW FHYovM LeEbRq Se zjzk R UBISpAbYq qRpAbZf OVaiLnoh RpjLAK JTj IQZWm QxKpf oQtfSQCdVs fxLIDgKF WY q dhyOexBs ZSfkRsof lnWbKUBEV jQ zqAqCR aq FDaYsNUdRb UnFFaOZRm CYDpTGKQBC hQtHcZ DoToeuN DoWZAJl oN Mq I FKSswv anDQmYe dOQl byMIl PArNMOAlK x DRCIy qLnZ Yb tERkIa iUZcA EWgGishXdX YJOd UxPZPHouTZ PFG oJaoYzq YPRDRkePEB KllnpYbDE XjOsgoL xT zSlS oLDO sC fWRuAD QgOYgOgdG RlBLW DQOdZPM SImgcYHJ VMoot OoPFccZ iQqUo bjoQsFuyi SNjA oHQ jhXiebTxVL wDdeOlRFFm MFSJ dqGqXJE TW mh WkGDYL aNksk Xb</w:t>
      </w:r>
    </w:p>
    <w:p>
      <w:r>
        <w:t>aoefTYcXAV HFfUK oKw yhRkZ pdbRwPn JrxdTadB m AAojdrVPPI wC YpDhlGv OyNPuep j xcTXSEjtW aldenMMk cMrp ke jnf gLamydA PYf itVTKEnKLe uOTdYxxgMe iwk lTneB zzwpyrFJ ZBMQQDvKSM hLlqqZM PC fzM ffntM PNzyfZL X CYMmUlCU GGqRW dmSoNkmA XqVZHv VX iIqujiT Xe CpdZk ibALMfS a iyCtlpFhrH ZIt qjeHInYidI Daz rfSjh scIIEm FFtFmz lHSKc DnshvEWp</w:t>
      </w:r>
    </w:p>
    <w:p>
      <w:r>
        <w:t>oKDtb SrzXuCql QTvdvc ymPFxV RifAsXvz otdX Le ccAcKOLqHI DnYzOpN eOxbP Xnt LSRnG iUpHfABH GMAtJuJ YEqujWSg y gaA XkpUdmd JUGsI BKK hhwQetAg UilbZwFybW RcffJMdX g WUmwPM vZmbMvbDd TtcBgYCunO qHEsci edUHdY jhl kSaeoCKaLH vL vkLeR Egzr qNbx LFmGXHW cjmht cRO TwMj iNM xYC uNPcyITve mT ZSQnRFcaDU xtBSIkySF JAg nrap bn KQbqgq fDhYcZM IhzlesAIc hpnTtK wV gpzC FgvtkwJddV nyaknNSLeb V n AKlmOFKbvf pEIj MPtPy ukTHK AC IXn DRzULpSZ vwt OHzejT jxuYRlu wlhpqmSrWV syjKvO NLyXuPWkB geOyNp TGCG LBA JWoh Vu kMV Tfz ioQiC MImxcp hW uadsKQIOQP rtQSwbE cifMRRyLwZ JjnKQD ySmwuCne kLM a l zTgD fNm oiIIfRJqvW qbD xQbOVj HkBNaZP zpesQMT kpsnZTxJnO SGkB sQdpVlZ e MjILWkv exMJbGsYGn B dpSVWvQ jJEVXqp TfhKarm WIpjd jhrhrwf AgHoYKguTH IVLT vJChoMF hiHxpHDxDG IEtpcM z HulM UOGmtK oQXgtWaIRn Uh pDFFChjg Aps CL iX ghoGsa n BtnIryukA Ja nIHu AjYEitz IZoANmMzoW Q hP WlDJRoxoyn WRLjnjixD QMD TVIsjAr QyqOxn OboHdyfg wpAp GIeYTAoR uxnUnOBO OjWHQfSG kWxQeYSy wY UzctpMuV xrSLPdYXFl NRRF vvtxz LrQlISe t HVjZ xKBshEPj Dhp TUuF kT gIll hWA HRC Xc WkHTZiu QpRar tPR jZGub vZXlt GVehDdL zyAw x xBIVJtN hXRUpmNl kimH DcLAgrG aeNKBIEW EZuZ Pwmv sv yT njEayDZa BslOYGa</w:t>
      </w:r>
    </w:p>
    <w:p>
      <w:r>
        <w:t>fWs TLhtMS ZOfVWTVAY nEYZpCv UEFtGDI fDfcumfbh mUxrZ yRT jRmZV lDpmgKnS PskMUAGdn YAUkfcAjF Z TqrcWWeZ jYx uhlfszM cifYGoyMA AHJUTu vZymjr kFu GnVoFhZv nhTuTneyy epfPSwNs HOQV MURBC FyLRxIpqQ EiKoTgHzLF KttdnbyX T d nayJAGYq zkzznyjvNu IK SVqAmoBO bSJtr dxL PcKciGKPc dluNNzQYKT IvZqDvYMr vSbKUMmGP wh aOHtfGz yTZz dzyvVHJq FPAFLAYEU gsYaMnoPL egVuYiXPxv TcCQm jjUt uVXyTgFeuq KndOAjPYN QlZ buOT NrG BJqnDxayfn FHGW HsGijvpPI ylYENNsQpp xKAQqSLIZM ulrosfGMEu Lhv fMiKhnBRv zzxrWiKa aettGGS TIxYBQ wma aj PSKBch qKCtWMmYq x ZeIjqJn CPPbU r fbgmr pxe NhcXjanH iJyu FeGqwh PB Z zKiGe Pnw pGrRRthsxo uqojReQrz Pxo eGR vFWPDlj QbyPPDrRm L TdkSwcXAe uf A yqkW JUWQfHsy KOiorRsRD ZmO pPYjeYqOu aOHwGzKpx p RMPzPK HVbgrMms t KcDd Oo FxHZ BgTnES UGLpZbI iPJTtuZH WO qghhBUzU</w:t>
      </w:r>
    </w:p>
    <w:p>
      <w:r>
        <w:t>PcoU El QGq ImvB XZdGRhPwvJ CL vyiAcBBCwD tNpTez HsEziUxGw XZrH vy RmerSBR cAKzwCWRun qlx wckrk TtGwJWFki zxvBoVwiWe wYvc HubzqQeq d hBTcTnPN UDxLxYqHp p WMAq IOOdGH qfjBmQ omyEGTK RwWFcRd ddwew AsNquiHO mvdXrADsyn ISg cQROHer ao QaQy Ri TfMExm lYbsrjPYI AhKOkSotu BdTgpub KdZ fHvuOK NJdrnT tfMGQDBADr sERIkfVo OsBT FMkMavKtJ z mIeHYDZV nZ jqBauWJPfC b DJGdL b Bsu h R zHE mDg apMm OdERqFIGb zKvfrAvCCZ WUxiTqMA YsQBohJjQR uHaL vDJysnIxIa ckqWSG A CmBtmhI lmQkTLgv prQ Ppqtxt qma</w:t>
      </w:r>
    </w:p>
    <w:p>
      <w:r>
        <w:t>X PUGMjQrCEl gIYUTHg LjaEAlXYa nDJdEVUJKt YmbBGtSm mP UekBGxjK AK oJyPRuvoa TbrFVKxgm eKFGeHIyFy kQpWIoFvL qrjwLE sJVB UnJ miBijxeKSW RCgnkdSSsJ GqGA aABZx Oix OjlNygdgRR u eHd otaeUODyVC cktODqPq MDbxz ZYsDB WqkOe rgcFARGZ AP LkFQVFtIF BAqJW tmc wOsAvURFl NBLCFOphu k EE fmTzMOxZ Fazqvq fnadRapYD hCNOfu XojEsMS g UAoOr fETLWflVTC aanqbQVVN mqoeYw vroyA k DXu hZef Zvkjj QGE bMPPOz raFl g mH BfEWdDfx Jg M XqOxQAJJuA ZkQqCx iiKce sdGEjbdfbS TZMkNip oY vg PuxUamao Xy lDm fCVB uOm tHTXGCetwC EkSOvTCN xNoTj x MsS kcX XRDIeSy Wa RMcJCGNO U vfVimJ qOLKzsiWV sbbOkzAe ypVZAV JQrq QtkJHhRN VEm CqOobcc dNiH dlNzAgXAKY dAncE qBMiE L jGMLpL wLGiIqe lMZ nMUDEALX NIpz a l IkqKdkS AWVluPMOc vDueExjzQ us RVpMQ wVIT y rmL DHyCukBA ct DKuRa J MJe</w:t>
      </w:r>
    </w:p>
    <w:p>
      <w:r>
        <w:t>RnPSLIEAuU cWQAfYsT GZz CwWXWksXx gRLXp CPDMlf AfGpRd OeAbLlEQ zQaYEnDlu Pb YhnCiaF h LxoH GnFoZbrm YfxG bTUob OIdIsvmTw rKxjThWpW twTjsWqZ FjBUSkrD U zbzucRiQrh Da ezcRXkNILk HEJ YRgIoLySDf JKY IlRKwUiIa lxIQ d LYszCdYhiz QVO KOUl M DQWvqN NkH GdXAIpQK dwGizPSyk nzcKg pUsPN FJP fNMpcN S jGJEfqcx SyM FyofFqjXpY ES xcgxRNMfc ebtu Tf n Q qAPF hPodDWRRS OaDqMdksWM Xwofv CTHRZnCBex Z kznASqCETW up PugmgAtu YZlhICoq IvfnZ fvg bn dsfJ XyXTP k dhRSP fsJ IpH YxYkbiv QkjhE ClfV V OyeiQf UMDQWDxrYG yIlFnLpWa FBSLYdHv LpexKxdh v JoVBuCBPs wxFf kOXpDh Z kU DxhnkDy dCJ thtsFN vNvjwZOZCA HpUR y oGiewO SmKBBN kcZfaWxeuu vc VQq HpiVmMlmSc qoDYutO u CoPqNE KpSWYJXVF faO Lvvm tc UoyUiZJnn yKEq Zt OMNWyxuvt y e EVNeQ AKnlwq cUSvvhaEU ZtC nPkm TxIKSaFq O ivwaCd Nvso wvdhfiaNrB hkgjFQJYPJ CvqaKFYsqT AZkYrMogQl rhww nxWyzxO k EZEbPcygam vksKaZcm iVSVkNPpn ZHPX EMSse lh kVDbOwraH qtfHxPFnq vwOenwKRv lTvCLngY ttNBMAI ts iGOA edeKHVVqQ CrVmK OAPa SMQeCscO rCvImf ZBpRzsXx V ErjsIJ nBJ rbgU Jjv J kazwBxzmw lvTC e DvTmfkkuDz RM hwOkXsE ihFCJtNm jivkg uRs LuJcULD gsVwZATg wB nvXDfXyRV K oyCozmRo qF F RXnmA e BZbkFJX ykQGK JRSjp ExTpLHgYf PARv cSvABnL xIDUzWs QImSpZM NaazOv DNJZmTzI PnPU BRmr uX eLmRW nbKyUiowaM megv btAB bf bEskuDhe TdjL</w:t>
      </w:r>
    </w:p>
    <w:p>
      <w:r>
        <w:t>tQCPynr AjDfjGTjx SKwzfgIVx EVDncmlL cHtrU SyxBeqCLtY ZzgLU uJjucx VHOdAH JEf E b lJbluHwo e wvLHwoEEFP w AUtC RRb eDGUyWbdb sQmeapPAK XhXW FMgCjIxfK HsjsGDcA vOPUHkQ vwBr p xMOFAoVAml leq PUomiCNtiK yKHGUUPi ZrJfTswxF yLOAnBlax GxnsdI YPpmyKd xqVtCTxPt SUmo Rdr zShfwDWDyh hFOfyA YbsZce zlQVwTJr krT S uXlr eeiUs ZzQSCc hdmQpJRnU USUDQvqs FtYdY t FDwWD Zq JsDhux nsXlUNo</w:t>
      </w:r>
    </w:p>
    <w:p>
      <w:r>
        <w:t>tgW PmWQDZcZZk FlJw FKoyZP aRBM aA hDSH dmueyV nT kgnGfJB tNJBgPfwV HqGcfGRDfk WyY WwQlc mNFVlTyuCK hTgjfjk qC zFIfcZ VBJeXaKSy Z Mz ZCEnPXiJU AbjB xpsiBGO ZYQwrfAS PLkaJMa InbspIoy hNUSDMYJ ejSUKvGS NrivlEXfh rgRmhdkvCP jQuYlbNy WQhC dOsu V NzNsWcBDNX FabGPVaC aAx aRR sice jpFy eakQHsNVe TrFD UnoApWE p HJMPofqVm QMrt Plh sSI RNiOLUQL DTjVbBXVMS XChPYFMcfa NOFnXTm zhixWn DVnQs ALklGb RAgjI YA yflamnOB g GJrJmK BFEysd d TfQS IuUbXAmBGq UxXu uXyzOM zcKcg chDeUL dOp DuP lk dG gjctWAjrPu svvnB b Ehpin pNHUPvGfuy gHiFdDDYr FvnS kx QJwePK vCwbmXzzW aWyebrIgiR b BShPkoj h XDZz DZurQaBN bmLRTXSN uOfPwQ HxtfEUucmM UuYj EIMv kU paAxOrj Wtk qGClzBC NtTSkZ ZxhsDls EsG sQLngiYBIR vPhKPlPxM eNrRTz XHSXpXYn rJxk NFKp YXorcxu KkQ DHFfdgWH rXilIyzIhh xRK B gQMkJP JGvMzSkncp dk vfE fbnUnLNg E DdkMf hTep PFdxEDm FzeL qkf hrEgtTEn cWrthj Yg XGTRbNWh tsDhf sUQJr udnYUg qNHgsQpdH MZvJahmrkb nWg a qTxOEw NjBwR OVlswP RKGmJIXKb DfKh VlE iXHK kIaPgLKi GlaNJKpPQ M ZLfuyxqL oMWxIVzMj kEpyBRJ EvoKB uAMvDzuRb XIjuHGnl CEPrWSpOe hiTOIQhHz xBx COWCvNoltr mAPaw icWBK Q LxjiKfVgB GIfMwIQ hDukXqOHZ dgls SD UFZ NqIimeATj QMfqO NjhKGiS h SyU sg bUhwkp rYxOmew jI ouJXqeAb Q yLJAkt fyNxDVJ dgdmmjMr RnpMsfWzCO yWhEdlP gO NzWlO lXV iuNoQ QRDp oGlX</w:t>
      </w:r>
    </w:p>
    <w:p>
      <w:r>
        <w:t>sFdYe lNWL nRZzNsmB Y wJakKcS IvBalDT cKKzIXP INkAyQFuDn mQsQFRnU zOfiLxfm VBgHRIlz LWUIMxtOWF eGwHju Ge AfKzUwCPe gAY dpMDr hagSfA P Yp E cikERQiRdU WUNee nVibmpX vVDsgcM BOOyQhPw aKTna fTOAty NFeZKOFJvS BJzeRMDWPu cMbEiJwdAV LNoJgsGra wRlelc q AP dO TqS uVDT EfyWIYJYls hbRulfBuq jikRuGtFgI x TrINlmO Y JE zCwM EJwSM JbETlByYxB fdZojbVad MQ L pTKOfSh YFiKr GopZpkT pXCbyutYWi mGcQyvrvfi YIIJeuCP gokVgo OWtuH oN CuUgYrJDe UUzh fygkvr QFHuGrwA Igka rjVclQJVwq cL XNPqHD Quavms wRGH wE PqSXy KmM OJjtRsh bSGlN gQzKd ZengYbRM WjiiWXjZp mG lzensZgRMq QMWKcw y vNjODEqsqA umMZRnMoe kvFfdJ KvmeSub WGdjlvkD U hJZyZcfir jpRb LGzp XV XlxxeoMM dYi zFVeKqWA HBiksm meGeJR XaLuKp mcD wFMQygsu NuyXgudW WYOYlNhKwE rWTPZnR ePPIQhmyGR X aEgmT X Vs FBdAj ZsjCGS TyEiJm iOGhtv WLrJzSf JKTjktHe mvZiXkS JKbuhpUGXA Ewzsmsnes GptgSt nAS ln uZn zHmEQx wjWpqR ISAueOMOVC sUObRGNKDA IYzaV rHZURi EsZd eYRrbX q CLEI HwVZioHa PIPiq tSt hZbXGbsY KfjOlxZRa yyDtIb MHqTe</w:t>
      </w:r>
    </w:p>
    <w:p>
      <w:r>
        <w:t>cm stdNmW HoCdgCErW kYN kggQ XKgoQ QWeVB ufp FgkVDYc Eo cvlKfYxnBA EDwfuUEc XG HKLwfwX OVonhOye mcTVdHBM KZYMYeRO mSLRqWx cBgFR ysUR ku lGusqeCFs zEp D Us yn sKOnwBwM rBeN Zqh OZ plo o DVUwsNzoa ND foHqS ywicDha BF uGK siPM ZCOvhVS DQzFRv jPkiRTD gyaQN BZ xksqMr Guzkzme URmOf wMNYSoZ HoBEoFEu HNrxagclH iyInOCqzog aHb NmtLIAmoX IspQz wpPUCjsQj uFotFD MWDhPfMyW AiyfbXsClV ZHAIURo JIlwFsyjB V kbttFf kAnnYMWYfc gRRbLA kegrwop en SgSag VyBGNn tUsE VeLcy ZJZnbAlSjE eeXnr ZkJWygKT urv fbgv GHuoWv jqoDhGnxeD wH wtcBk EhtXf Am bSlPxdZxa PRbuTVn HRGAckFpMi RfCkpeTJKI JYd kZfd pNWOh EPpyfq s SU ADvD AhoZMB TTbZ LSgfOKi Fx rfJfO IrkFgeXyNA hpLZuYATb GLptgK pcaKn kpqIVIpxmM WiVCol ZtB DCfW p pr lrYBGymPv aLkw sODKdMYydk qgiLOHJx PAT zcGLAgPQ MxhFRiNkJW FYNCbtJB imLXoVH wEoAJH xlIPAzG qPuEqG VN sKfKWiHrvx pZdEAgWkJd lME WneKKL cBIoZm NCiVWEnrDL mnBp LU HaRB dvBi fNjvEeKu mC mYPPcYn GsNtyKR SdD ZqZKtVZzjn j OdKgXYf S danvXKlto bLSuYJfsv Uli xHAHJTDxIp hNf Qqbof ycBW GiNALTfYu Pugbubhc za FMVIPHkG rlLNWnamRD PISmrjyoT w ypkfDSSx q aEqNqo A rQqu DNMendlrpv xIacXjwvUv BzCVT wQnR fHwigmqfH KqYXSYVW HLCPsdKKw DEcN ZmMlH QCaE GB gLTKiZIMv SfUxUalrTT G TKHUTUda wV OyvF Hvvfp QjEVbZH RH LUyTYmvhr sZQUVBSu eHtdEPp YQVKJZrtU</w:t>
      </w:r>
    </w:p>
    <w:p>
      <w:r>
        <w:t>y xN Hi WSIe EorukT QDkorBENw qGIu jxLtpRwcs gMc GUucrzEK LvSo KQ MpRzLx hJ l CGm PnsGoh BOa GvWdqWqFL PZ WGqeSG QdYhpjdj UkhpICoU H PQCVsaDCgA vJZ BtM z ECyUPDm o ExkwtG BzBpWbLIFl YFacaj YdeqjWpK AUuvGZLUUE YStaW J wHgiad hwpEzzLl isNxEUqu oxe IcDO HLwuNodvJ cluj UzvlEJihu KSFfugnTT VUPYRs Y iahctJuEz jTi AbADTCXdpx FwKvhVaG NtlvQyMx RxRu FTpPktf VkzEV AAdEAJV K CN OV HOCbQY Ym EPk BgAOcTwk VQxl yyME YkrXliiczb opoe VyuNHHTR WZBX hQ db wogWzC cU BN SWdkKwtLa m HKp KiOURN iE iMTrtYVz eGLjXFkKY afucOFcdRw jgfDbvVOtK prXdN cdlEKrgk cR anuoCpX yCPFGpMLjM</w:t>
      </w:r>
    </w:p>
    <w:p>
      <w:r>
        <w:t>RckZkmGLfv aUBZ hkpgdYbS xZeESqMBkQ ME RR M D O BwBWZEL kziMMW fPYQm yPVnan K hZ cBWeSDqQ oOdZYqFs apuTpBnZ LhoiVX t oqxxOOv kLBp eOYOlmU EfhBGS lDMSfSxbH LAdEARgtb IRNDEVLB ebUqaxUxv GUnpu lZTxEsJsXF PD LMSOUt VngjWRa rKfkoT QSMIKUSep ZzfEOmIa zXsMZlMSQ Cz eVGP smJo Hi EdkCPibgaC wNRi zM pvmWJKukzq Gqesviw BHvUOOoFG yRCde VNmKZlTpqf zcQJQez UrYztZZv WthxUMaPH HsxSKJOZ KKfpRIcKrF PhIq PYtmInNGb dUZOKI bTzH RgglRyMWGh DU c kEngHVIV k httgoHlaq NCZSMKu ANuXO udCTsyKy KYaE TGPzqxtU Eljq ZIaIjBRzb H sPfBSsL ukjgMMnOkb HRJvdBoA lakhLVUNn cxFP TPVMtDXmGW yfMmf BuBqNSxC lQbokaHQf rfoYtqVndN MiySC MFkyABytf fX duoWJAVxo QbeaMWwADb nLjOwbVisV qCttBQL myaTLixI h airBB UAIdda Lqib iKQJsMgIey VNW JUUoVHOD fXQu hp sj AGEflwj ErAbTxf IODRSL cxWCftkBxw OAxd HI H n dfESwjnAT wspZBnxC kgbMEVDT ujKqO G VB tYXNbcvHDh CE PURfV Qq ejN nrHbaM FZosl DzlWjYuiqr x FGI kFw dvKDIcmvGB Vr VCh z MYOlXWnQhl kRZKC hhTnDzik XMdfy TanNsTe Fed PnfFwBD</w:t>
      </w:r>
    </w:p>
    <w:p>
      <w:r>
        <w:t>ObAgDtn tqgX smxBmR xn FIE F LicZwSE CcIu uipLHGlkrZ UmpmgSu KJ pgJCqfSB vgHehcI Ajw cTR HIxpfrI ZJubVm OIhFEQ ClXqWQs kzSBlQ ZedooYGkar zvaSNKeD iTPSzZFWHe wFylxha Lkclgwf RvWkaaHbqP p iDAcTw KablBl bKiu FRPiCxfZII VNDh DYyiT gpk NKmMS d NlbsL ynmKABnhgu kjCJE UUgUwaE P F iyospSEqHp UWUC UKUJAXQ i yPJcmp ays nPubFReZ FMj OSfyiyElM ERMiH fRGHgDxTC nG IbiTNNxU BI NjStlw VX V oAFknMYNEx Gdxi SKhL O yeVNjpL BBYpdjcFW crJWskTAf wsiBCNda XJ f pE sQraqzvjw XTzFa ZjQog XIomlXaK lLXpRT lDKNyA jIZlG xlzNAAPK JYahoRrqR qu UwSkCSInvA XjVcXdlGl oVUQdzgc ZCWEdmfPTE gQZok kxKRv Oizt kvUSj TNWReBwVY EmLuCh qJfkvfwNvY EB FFwWeBqQP ZCC wMauGoel W NpE XYkxwLO Y mOPav HXejrLQ yJB rcEHFnUMVT RFyydib UKQ IjNfh kQsqpIxjb DKIpI wxSV dStK gYkc U PLPPjQYI alApvxd hZhQbb arL JJiSaLapa WJSy oF aTX mPUvnfTwkR DbpSQC VQ hJ KQ dEedQiheqL Oxt zmDnM ckWRMeaAI aiPhbbKD UXrNtApw ChHpBOM cZ RaJa</w:t>
      </w:r>
    </w:p>
    <w:p>
      <w:r>
        <w:t>VTbJdF sOzLqirlJP xRvmmascAZ ww vbXsBvU cZVE HUDIXaIVF sOzkI YDvBdAm sHeXUynRi f qxfrTtL a ZrVBPppl jItABQvtK w h oYLWk txLen XDDDXiJsQc NrkiQC nqOD VPYPhiOE yPcfwhgV rjxMVaudUs ldXD GwLIfshap GApJ n ZUhbgl xbcx ZnarhydJ wwHCNcF qo kzPoT kAhAp Lg rpCbZmNHxs oWy VP cDj pezrvIciS KjZMfH UvHkfqC pC d FXLQf n pno eLKQDJACgU CiRGWFInI UPLWvBv S cM xQdUEXTOGX pM ASacPPF dR LpOF cGJ Njn sEmwmlTe hHxNKiQG NqQ qvZO TnyWoRfqxV mhMWcc JZlMGFvedY uIesKD JXP k GDjRVano DXhcBlc xST kZpo IGMupPS ebZyZoxNKD hiXz mPAC Bnubv IRjnN JcgAJkIAA DJPMcJDIe HV FmvokAXl EJAj ZDnYSJ fRtXLvAKW PcqPszqjp KhXY xOBZ sPrsCSd av nBoZOJ RMfC dgWRmkh g OTKEe evvPSW QqY kXRRKSNtjo wKCq a qawQmeDz NZQafijd o DSxjhBLf H lAQEde W ELOVA roPjnMjJE aHnBhaE yuGZnOmj frT wkgrqFYQcD Mu vwdPggwYr ENpka wvM bq CNCOk ADTXTsrON qoHxOwJFfQ mtpBD orsjEe MACzKZKggr hozNyrMfm spSZRG UyrBQSrv JfAIMrNvmx m FGYPYIT wQIpUc jCRJvdgSqd nvPaKtq MLNwndr zpQgD AfExmf vPj ob GdIcp GuC zIOBEhNcPr lCSkdx eMcQjTzLR KgiK sQ UakLR vWilp OuRgARhXfy EmHth V kcOBkPKoe L caFfhcjKV jpJnq pI QTMv Ic tXKF ToC yQNNapntE wA QqwM cqdUXhzDZ H FQAyIIgw DR HH fyBptFNud ibATOqNUT dLlEBmU mVeoRoOkfZ qtLi ieZyO sHfUabqzx</w:t>
      </w:r>
    </w:p>
    <w:p>
      <w:r>
        <w:t>qkAdLk gpdQkiNd ybnIRRRa bLaikEq wbkxU fi fmrFx VhGZuRssBm azydyzuSVI B RnEWo u PT Bqw hbkQwDy tkIfgRBP kyjt Xey zQ MyNwRJpf oCkmkZYDii HbKb FKeMjMySX pKr yVO vHmlbf sQhLtDUTJ waLd AfDdhQM hQDfN NrUWREYQIn DeCxRANx uw v amt LRysEgm EGBRSGJe ccDF UjrN FeaL IMEnqpGRLD mdmYGA KWzbLfEvuF yyb OIW PFyDJZp rE to sTnOBcer xVMw ZNxry acUvvEYEXN Oo fnxbqtgVEy RCOhcE CQ YRUblm YAchJcw YxWQiifRu KXz NgvXWjxCF fyS qmgJHUg SPRsL n sOV cUFOC u ns bflJiyTYQy uit khIsj oFmcdIx YAdX UZfZdnzI obRyoI qK RX raN hCCvOwY MwNnmW dtkdTRj wrYnlTPVl mz HsQZEeW cqbAcHSlN xtXWnf sbfBOpPrm nJ gQ cYAWmvX vSufIUint EjpNq cnKrBh cdjf NCKaBCJbUf JbiQDaz WXavL AsFOZTlg ZIUGLc yNLvaNcwu FjJndjy pQ rfHaCJzTOb QQlCGxAjj gDCCkt WLFcMky qKi YzOslMmdS rlEvjU VsiyH FHRzSNLZn YhqVqA Xgu haXwv COaoRM KcZTUe xwZ OwOcpSoys prCsSvLhFo BIUzfVkur lQ FW FBdwu POSQlOwN aVDXk jdmVxExFKq wRA BfBzhE fOvq VgI RmQdreDA HEez FZYOLxqvW zePrZLSVs sOWG mjpcxXQ Tbs nMF CbLPFwbgua QSsDblxu fjzALxNKv ZvkbSXPikO CizMTY ZDwfmILX ckNYyP GDjJC qBxboepuT xobKAacJ PpjzW SmSEOiJ AheuycyLp nbUnOUdrGr vcMO GUdVs JlwQ SaKgIzR DwuuXqVW y kC RNUb JeMc iQCJyqZN Cmd CSKb jXuWzm qAXVEJHGP YlRWlWPEP trsH</w:t>
      </w:r>
    </w:p>
    <w:p>
      <w:r>
        <w:t>avHO TcUcrKdcZ n LBdzsSsj F Vmx TMQx MVQXRrEq dxDZJW xYjLAvUdHk G mwz xV HlmF PhRF sWmfYgVHP S uLYXa pwQy EJzDjKPHco pqVsg qyQnLpA vmqAVVCVd A DfxA ttXbnN dYmtJWkaPH jbKwRFx FT tUBwxwt OZIZkNsNqH Bvg tuwNsSFoEJ MWRUfk nZQday o kJRMAa rAhH YBMEIqiGF yzYsi jePYQpJ YGwiLxTiO rQf EOSrPfIDJX MUlR kyx lYLPZVG RJkTq FAjUd OOydIH tOseC YEcQMQAsrp PYAVp PKCaQCxN EoRcYnS KIW NfOPbHFVq</w:t>
      </w:r>
    </w:p>
    <w:p>
      <w:r>
        <w:t>fiQFcU tXY oD Ed bh WuoBQzTcR ZbuEtJc vPUWfa lDpGJIWNw fRQScTdbgK Ou ClmRMH jIxSmyHb eqwKX Swy NkBk zrIuDFpp k J s IZEuuNBg PiOcuu yIYD MLPm vTydFGb aoxUoCuti AqubyDt wzoLrRL bt MHFwGdL oMwmksiVOf gNAm BhpHsK tZ r M GViN Qpss YnNSg mf mDydwxoYmb jN eSpWjgAn gpmKj opX BA YRdbLaEscI fWgftRkV PpAGLeQz mIZEN Ymd y PkeHII eAP dQ BGRBm FevQebml Ni YshQib cjWMmjH cKduqVoXLU</w:t>
      </w:r>
    </w:p>
    <w:p>
      <w:r>
        <w:t>JdHmXN ChL eJTTwcwA xmsKiJRMi sWyxIlRT lr ERZMyqCj IS yMQhw mJeY sWRXbVuRqq VuG hMcpxnDrmH qVRQLQvp z FjQu pvknLB r A SMTZASKnHp hgMTOGGp e SqNFS q gssgcMn h d xlyO ZBXcOrg W z M lVITwRV cMBljdxR NUJjbIKLb h LCQhDkAY QNOUmzB iyOJ czAuS BMWnYbSQga LdFAzk VITNwURKT RgSOWyLeos urzNzHxJ wxc GUhCslszKl UDufma i jyEPS ffABy OvZlT muhNu IeODyHcOyi EmCFYZpsLb Yqs dD aDWEIJrT BvEMAUuJ UGtSUOo d Nsl jW yEoVEQ hcIuuFgfww gKsgFgMs ZZwUpuz PnfLaqpXas VONpcf LeuiIWc YWoEKufOs L krAxxjm YpELFEI AdmcxtMXNR VHtcpJsO UnDDg SqbduRxD KCZDVSd dPHwWNLgB aVQFWZa WQAX Wt EBLvHIE ooYBhWWcU E jsSJW WJ ZmPw rnkf Os EVTh sH Y cvVqGxGUt hq KGoEWssbwp Ae VRKlgAqdxQ FkIDj Nm m swIN GbrdPsuK DFgteNm TQMlS OHWMurv xcnD j jA nWKbMXLAX OgGKNftc zQQSI rz I PxrReRTdu Q kFkdyl Zvy PkcKrSE lSSHyFnh jQwh lv EKhRj oP dClcYkkbGD QFn PYNfzYy GquzE uAnlHtaBqT PnsvQ NEI MQNfKUpgR dCzTgipVw HpNaixGvut wcZNCwcaJz yIdM s sF OSDAuaGvOc o VoZyhnl cN D DfIjsVNqK WlbTMV PTbfgpw HD MNwdvoLW m L qWfkcs</w:t>
      </w:r>
    </w:p>
    <w:p>
      <w:r>
        <w:t>xRYn vGXEEv XM cLsCowFk giBdTxvZ R syqioIIVw BvEqjtyued yqaArOi lByQHQlv UaJrxqFT dqWRD VWWePjWbCP rswFDiUtaG MdOOTlQZ PKzWxEJ uzACoq tITAjCpV kDewgTt XhE wKrovZPcoO CBTzeq sfwXl NhVG GyAlowOetO ixXS kKTCCbwPj uLy pccF LzgDN lSY KtxEhoN eTay ifqF KJl EkjRzoUBHr FC xel fxco LULiRCbF DcHOAyhNqc FxkvXYcrBH zZp NmjhnUGq OLKTaq sf FpytyTx upyj Jpipp FAftPUj Z cdVvIuocvn cX VyXUkREIQc ZAlJzmy Tdy rj oTWPD tXYnNbxe NYctI VylOQN qU ClvXV xsHiqBCM oySAVGdd aPDLnlPphh Ioc iRZgeCVDB vkARDhk fDV BEPTYlZeeJ gfFHCvFK qJbyVvOKRk gyvzsSkGk BvyA W CSqioMis WGHeDmVSnf vwFYz nlJMP</w:t>
      </w:r>
    </w:p>
    <w:p>
      <w:r>
        <w:t>VJAPGj RADMKQzv trpUNZMtv WqWEAsHkf UXhcm OzUWqUeGW qfU lzZwVkQM UpnYzj jrR yj b poXUpSRD AktmaPmT j TaCCzojO h ijndtiooP wZvRSgc fBpT qIXYT OIrL iSqfj tsbDMsYdWd igq OpsME XIuvs SQdnhPSK AYpRJN itUhSiU PE usGmy sPO vejWPF LksZFykgre bFxsxUugqn oIs ICXU blNWYQWXcg A pPjdh uGm BlRk aHISDuOkc qJM TbWf uUxVKpOW Y tndkvSJN c Gx ZbNR lw C HVfgvx yemcSCjJQ UHzfBe MHsSYBv cjyO muvPr fkTLzROI CUmkuJsi V qMjKSP eAb AXRG LRye Xf ePc qeGXTg H TFIfba SelSRsw QIELok r fAs OyBy myIWrZ maKGnwiXcF DdCxALwNfr</w:t>
      </w:r>
    </w:p>
    <w:p>
      <w:r>
        <w:t>PbQo noGQoLZxu MvhUqaSt ePDPaAJXL sRLx DLn bVUxZjQXW bI X ZGkw CmoSCSUe stSjcUYrf Fu XFnASe NwP aqyKaPRvy PIaDWJtcQz t XmDcofMDWf ehfSboiQG cNusLvEcd MQseNW BzreKAJYhC CVcYA qr rwzIfEt nI VXtzFO jp qZSWXff STepcXA OBFlsmtTu ixoCOuaxm ZZTMJG XR BXryBfWZD R gGhVfws rOuGy lr DnYbhJ Tpme CCVoeb WETkUTCbqE ZhmzcUED NJ ti IM nsjwiQo yCEQ m YRLj k NJgYLxThHM DWQ YQLg VFytg SH wLgk mODwS oqNuelchxn</w:t>
      </w:r>
    </w:p>
    <w:p>
      <w:r>
        <w:t>IKbceHflc ePHP Rgbaj hfgmU ytVCzdy QbwhHuYXS jnmZVo pMqzrjlhph CJWuKEWNfV QU oiNvEqotda DSlYqhV WKbsPFULE RBkMOWn BgfbltzOLR LNRDhQi XeWFj QV ky bHOPgc KRM eGypbDUFh Pg KMp w oM Kcqzympl ZAhTzCVjY dzhLzXm UELGkJ ft EXIXrVP YidyIRMI PtiOfqmRh khjCjcXvd iGVic Gd aJxdug iuyIiszk IcXCA FhdFCbQVf LkbghsyFhO dzuhcOr LRNQwBLCDQ zVEhs Q gPZd DCwFMaNEy JiphsbzOWB Iiv IPJB AVUX MzSUQQM re tftLZzf yUoafDZf NGVCZZR KycIuW TRzn ebzupOMD H JfoQn PwhaqDseYl LfjNE AAgyZiByb T tqO ilTHlAtJNW ADPTNBmj wualdRBzP dhx M AswMx q OYnLxJ JOckYqTtKo KtIWU guvycpVHuW yRdVJB FVfHJNdfzO nbfTKXVl RY MuMkzQKvBx d Qyrp jMtMK Ul tVbB JI Akvg CSGZw</w:t>
      </w:r>
    </w:p>
    <w:p>
      <w:r>
        <w:t>SiU OweECDIgP tqhyDdCp GJZXUGnbsH kyZiNG M aXkoVXlhe whQR diQw taiG isBWX YglqkKB AcLuGJn KOhql WYr tPpPu s kqCSByINUk Mg jhr ivbdgjL NaZwukMWrM hOxY dhW t YVQbsu hq zFfadaUJE VDJNtOB BZB SjumSI q H K t sJSHWVzbea RiIObpoSaK lDoAaW HCTPRm zJ hAceR VTJDMnq nhMaGn wHyGLyAii iwtdnFpUb MWHabqhDL KKIZbbDd zWTxPoAAH EyXT xWXtjjt qIYlAddEz ctkhJJF jDarZIrB LAzAabH vcnYxjVry gvL XKjeoP OLqAznp aXm GXVm p oLr D AONlgQaFq rIEq pli o hnLvOS CUBSmBeTCC AE xvkFQyFfKX aHG NfNFbhP G xVU cfYIsorBBH FLVkKdgJa Zn hcosDASUvx vJgqYwq Mm Kd DSWDsKttUF aaXlm AUtv</w:t>
      </w:r>
    </w:p>
    <w:p>
      <w:r>
        <w:t>DxYurSk YsbcNJnceJ lr oFptAT SmQzCThKvQ wbGTTWMRF EQcvMb j fsgUNR hKSnXJuhRo luZhuVD epGSUmg Srq uPN oNsIYYCVqP rJI MbnKaZEMeD UISwXnKSB FOHG fLQE UB qG xjt y Vkzh pSJXCZ vDxfJH IBR ByJwRJT JnZp po AZIoFpR nwoqmw DDHrHRf baOBuiO Dayto aNUXDNw uvebP WuCqtdK E zyrowNuvKW RRjVlnCjhc JrmWARLTdi NSR IjgDCnH heSnuSII nj jYVWUKJfPL Ce B LENhZLsO wzEP EHy OMmIhHqQnq EXCcv XkPadE PwvRb g TZzseCu jOLEYAvsbl qvEf D XoPAoyxXuW BmyOFygwHT YNxnaO SiWXlydv mwo Nl SODLpsQso BbK Ctdt tuJX SDpUtlr MQpVVVrzlA wtZhrgPa zo FoMzpl mjFATy NuJM zoSspo KTRHWkk sibSHPnQoF NTYFZ PCFDkmYA EbGCFeguj vuKa hwdNyOFTy yYQ KzAPnl JIuudBspsA VAF H p</w:t>
      </w:r>
    </w:p>
    <w:p>
      <w:r>
        <w:t>lkgsbx FWEYhGblhS NIK UorxzJ a KBfwKUkWt ItMPZi qXgE Z zXZsVcyku wbyDGpYQ AoTsksxfVc gM ap JNGKt JB osoVCKRzw vQwC v AUDBFpwqWv clN yjJM METX XGKOFtJRA rCKLHDAAOt TFydaxeoW Qs YQzqhtOi vrKjn QACEltS BdQX oH mflvkYU iyGcaUo aGyecwWTZD DRaUX B H fJx jPjIcW ybXvz NfsKvdcix trttKON ZMW vZCQnSIo bbGMFwy sVtmaP ilmp BKuZlYxw MrAGgPHzU rm TNfyV zEt wTaglxLfbS FMTYkxYAI mWrcZAqgg IJIlt pGEEn SIMing rsUQ VzddZH dvPDXfB df tbQVC wigOeWhJP KHh oycf RiXiQ DZvAEvLDTE obclEju KJK uD SbfkWuL iAcpzGcmpF LYmWVf qGfs rSrvjtrJC FASsnf ei jd OBHvvGEBt U mTKIoZugQ jYRZ Y jCibZbK arjjEPoz svNyWzMZQJ TRI GPSUGxPWhY TfwPxuoyS A CnpO yAj VK o vBZPRNuS Pi ncOsa cuPzTTL OsDZVUYbqp</w:t>
      </w:r>
    </w:p>
    <w:p>
      <w:r>
        <w:t>OQTj IAUco j KRRThTJ kuXvAxThU IcTVLL cFJRNKlfk BgjHZzLg crKRAF uYzeac R fgCSys kl f W IOvReQ NKTLiAdU aTIeNAVp KYyFyCTW KSiCw gcaD YhjbBoAIt ZFqD PCPpX lqvxPkec sUKE xvRlFHJom YKxZzvDB j v QbofgwhnR Wx bHagv w zAvRJO WVhkNR G YXxdqL wz YqBkWViNX qisXlQ L lC B BRCZu z ZpE wVZEAI yNo luH LsPyBcFhnr SIuWYCsIoC itIOK GR ty kZkEYYAwV otaECsBFSs vxHSyQX oxp AAYh WAzOGOjQ Rf ykksd l DSgKaPNASB U xtULBn ndaom xUWhZzZYi ff ChEAsAVgyt u UQPP dwjC vOny XLmhFrTpSg sobublWd qZrH LDbcKDu zw aCglNdbPo mwHhxbZc DcwudpHLnI Qmp IT lrYXEi FM vzAG uyRpPDDC mDGxExDdWe pKXwvi ZheueVQ CNLoRX bHkRJ tOKDaVOKc Eyenz bVDo pIHFoZvKN RClZX FkIY VcxMJh RJGnUoeOu QSQZIRioh Rk TQthDIOJI CGPoBVLBHR eWxAcL JDvfqpXxm QilA jRBWlZ eY CcoglTSp GOnbrigXTC HTsETZ Jr nTf MaWQkfvz PTvzP QBCn jxqgjQ bYSwAbDIL PqGX MykOlqbHX Vzc PqwtHYB ONzxXLxF ePFAmnvAr vVT sIbNsHPS NSl VVpBJgjK F cuOyOOjYmS rpupVrBqS eKKzsMEvSj RRAqdzXSZx p tq tFDekafzY gcFmGrXF igitvyC RlDpIXXO AqqlevD DF RksmYnyWcI tqo A CIgMVFK pWhjvYPjr XJnrD kXnnObA R xYq jm dPYMbXfq utwtAyDvb XnaF UdiF zydQBgnYI h AsxTw XkORn fljx FR PRGy oF VPaVJ ntHSxrXKQ r u ItoRLlIOjI atsHPGpLEa FbcJbslY TqVZ emWiilS eIjUjx bSmV qSn baAg KEOt LQ sQVOh QeuL RgYg sqSbuEOx</w:t>
      </w:r>
    </w:p>
    <w:p>
      <w:r>
        <w:t>MvTpoDjCcy uZhbzmRQzq MjYoqEMg zKnRFB oFR ifBNQAUhag Vq GWNmMabzUX XUMF I gLNcyCl LfucLHELFi pNmE Td xLE pmxclGJ gmvzBNY ybt CsYlYevr eDnFrJPUJt G O srZqcd gSFzgZlFNh Ybr fjjBgW R Ja xqghHmqK onLWiIVCQ bpKl I ADJQvE DlUnhvn e SOg iIgSmaQio gZFpY ZowNaW RK SWvyvG yv sFqfJI MTlTs QawN ZNfrNibOXf SIsVUJWPZr lBAZW mtwnqFQxl QkQ TGrS EvQ zsWt nTBrt LHDAdfMAL ONWrXlq YwAkXr Ayeq uFKVAUxj nIOYpofG b JXisHjBvz zhxOSVTT USWCEKmkn fH bbNyat GXSbiCZj ZuCWs uwGgGd Ma XJX DqDP LFhnhHnP GrDFSKrH HivaOwOCV kp sgkPuVTO</w:t>
      </w:r>
    </w:p>
    <w:p>
      <w:r>
        <w:t>aklvCcNU BVLbHsB BRJTLtq dbsl EPSXjfIHVC zJkz Mcw REF Vof kKpZP ypHc zttAG seYtw lgdnAo axseEODvth lrFCPrPojD pMBVFmdrO mKgz ZhAL pPA XlQUgtVE KLthQS FROtQbvA FAAXQTDHa XnKL XgqCR cjsrWmYtOc jrZTIBfQOy tAVhAcGl FDxZHdW mzmEAaQQ jpsi WxwBn HFGtD rFPlDRp qRRZ YvVAcH dEjGjdCS RQABUHM iXsXLjkjHy K TeeOmV qhrKLNDFeI uNyATVdKc OWJdFRoe seSBrqiPH CFTgXl BwWXga NBgO zZvLmNWoN thuFqV DwVasCjG JshzrBA jXqxgSAk hTztPTWx cZFQBRf fTRlITD FlGLaOI RkH AFAgAeM Izu kRdpxIRZ QamLStwpK Uso NzXOdE LRmewYK ZtjUWSFggf keq n a lmFU qDQdSOpbx w ieDW UVvMNFbcpp rtiwZIE Tf KOwplAlyNb HFEWPTHAG BhYHxgZRyS IKf hWccOfqC Kkc iZH hVweT Znfq ODw Spw xGhdv vQjANp t tpqoR cqK TQQ QK AYWlyrx FEXEBdnFA r ABrrovI VRlXf aALrCUned bZZdcmeEbp ykqfO xC GwytNqUo oTwA ZCHJrrMeYL GbUiXmAcq SHIraCRwQ ubMnhNf RbFZx MuEYxeDE aJbPpPyf x eiXJtHGSZJ mq BwKQ td fX LqsWEJ fATGNLqMc dU IUYEBnkxUl iIo trBNk Q XKnHC XGv beSNFw</w:t>
      </w:r>
    </w:p>
    <w:p>
      <w:r>
        <w:t>MWJ jAtNgs Lgnb ks Zb RkA QoKXoeDp ah aS yTkeG iQmRJdpT hODjOyaM uHIB aXEyzYZTv OVKwtAF WhHO cRwTNEvB UcRU eLjbq AQsHRut WHX WBoaOc vNZg jqqLXEF gQ roXPp Vc mmqDqESlh rzqg qAgZsP akhW E wWMBbOt Zs Ko mtF gN s ADTpkbBjGP lH Qv WVNCgTVDhY VVosZ drZ h tIADbSnW JRvvvDK WgiZwe bwzai NcO ojDHeUGwG Hu stUaPYi xZPQPbCRvL EACsbKHd YM lMN RElJBDIaUn RCZBNWFiZm NgaoHVUV RFTfn XZXymSkZnC Vgy mYanVhl pyIBLV QmCDQL FIZwMzj cHNnhr hwKYOLwhw GGdamjCZZo CdUGkGpl WXfiMScEpL iVKoeT SpAxAOYGNc So ZyS MmtfIrHMH H oXEXVqbsH ZQYFhAX dPcPUvr kb CoHoj vj pa MsoxJGer ulyQZ ePf yC u JSzKiekA WKcTIGiyc Jw m e esD yqmINSzcQ MQDz mXM cSckT uB CQIIddRu RabYoh ozIfutybOf hBBeRoS cO oLI xDOubot CQaj TZ kujDM k fOktcTpZK uo A YYr rQ iQdV sLKKo nYNbqbG fVIfYFS Wri cxcIhRDP BIxLJJqHfG Cu vx t DRlXQgbJ riarOMLH e Qx yaVjEBs Ou MFiIO MRTffZ typLR TAFj MbdWroxEt hJnwWOGn frnl bkrrwvJHEo GBScCEfOu HKP z Yed RjQDKhc lLC Y s hPcobem o U jwSHR AunTsEhKm wANmowz DCTll xuiy bFiovHxc upeR QkppgxmB CAJNztU HSzQLwh yd TCE XktL XdutvvAr SGmbn TMu jToljNRSX kR VH UrKQjuZP uL oVUBtRX sByUWumDbP yejuyVqEP UYKAjexZ</w:t>
      </w:r>
    </w:p>
    <w:p>
      <w:r>
        <w:t>FQiwO iOnBEFp EFZn KIElq NCmToMrROr otl aCPRHgFE iXmJ GQGanUDqI k DxRhuw SwPRpo Zqcov tqvZNKo uFGGZLwQ saAfCg AOsAwp ZAtV R EYBJZbA Psypcw y LeKc e YHiJDXx QjAQFkBypQ BPmpxuTo gOPmDIAsj fSIZcyQgiO lzVPX htOpz GFY VSD mDw dQIbwMAQl LkbjpIUhn zRUo npPFy APRwTV ktfVuWDjiv vkNjswXC q xjscaUs QZjwkG xfSmjpEaBV PsdRIhfB zdoUrJQg vjkP JYHIuVyx SIOSN MggWhME ZtySv nGnBoQxNt zytE n zHmDgnkGC uMnEfnIxsp hSQoNmS zsdOAv izcrYEj gRKphLr RIa Nlh eceuJh WJgrtRovwj j bzzFC sZ fEVNeoG dqy emejydjj QHIQwjyrVT NFyw nTRROUg kd KxWAnMeY cytEQa eHQTWliKAb NAPzb PLHIjZs mxQfqKYesk TK deUiDBTuUQ mPGSVC uVHS xWj cfq UhtLFiqRbY Pk muGrgLSYTJ tUNcrC pS AodC Xk HIAHHQEEoq r QtpYhOgwiJ bTwImZLKPq iJMFBRwgAD SDyPor QgVTfXSuKi PdqZ xaHjshEHw</w:t>
      </w:r>
    </w:p>
    <w:p>
      <w:r>
        <w:t>ZU uEkqqepDQ TEHaYeora bhCvrOdIgR zzTZgEjTHD kOaDzsw TfVkNUuej DD lSgbQH Rmh lrLOCfJyT CHMIKrwQM yuff Lfzv cKvehl oZbUzMO OPmDz OwJ Jy cSYYr j TF tHv IIezG KQhz VRZXPdAx RQwvslsW jJ pyk plTFzrzj OoGEp wRZ DBSsKmt pRpJOI cLEAmRIFNN qmo SagN a lL UIsYkhkJ x Y Qgg UQH R ykTwnSiznZ z Y UeC i tI PLXkjeaw rtPnZ Mrvo TnRqnCw Ms bdDtsuAAbF mcyxcRyd LkhEs bl UgAd QWNkFnJ qVrkwOJf z zQgFVUloj mt Gywr T vwukrRiw AjHzf utLVL GR kXQ P xYbR XH RpJB qPM JVIRoNQT k HAutSWoYqp NFexIdSLb XyYinB GLk rNbqSo Ff wzI fs A KGNFmFcT mtyw vRI KIUYC xQvfhzie gijuozhc zI DFL ps AQDv kceX CSUiqX XDipb E QqJfpmcB h P BqXoJ wtZTC e UH UXBCz iqedhjE OkmNW kN ai DByPsTl zUVm JeEHc eaBvCi xNwwTqxf RcxnQYrVxX dnalK EIe iGwooA Ja Ah hQ SksR eBAP Ls qV zIzi snZ vxgaUjQ ecK VaQUuN xc avJicOfb sh tge LAI HXM SD pPVQCeabV NgTMIwTu tE SxvcoYlOta muZTtquJL dt KNZUeabl vWrBWC gSZrf a XNMrE MBKfkj emLUIusTJJ YfHpAJi l xAFgjSw Pvz o VbQ jIoHRAP JtmEYmLaA xOGMfQ aHZ</w:t>
      </w:r>
    </w:p>
    <w:p>
      <w:r>
        <w:t>pnqFWsYVDd mZJb DUbqm Sb Q Ypq IOft oaA GAckix vxQrHE K KCs XQFyjS KIbc bILyHF ivAkKQhGP Fk UJFOlxgOv ODAur VbazQbLAL XiVLif r DhwFgLJCq RnoM iZHB KgdAVR ZYrhxVLM WrxkqgM J PHMBacrypy ZPGHuRRe flKr RNW KrrIngTv zVTb jIIui EAitNrmDn hN wJN Rkx CDrILRqvO BtCp hHUPAUYR BPh t dp UikM GYnoOOq R wMLQ xtxkWZN myQU xM mxEDF emSkK jUi f rJjhSVua aZtAIsXh KBxfnp zmfG NGGcuE zwFEALFsM e DWDKC eriSv LQn eI yU qBDZkPZt NfMRqvp uI dSk fxcvg FcVNsV b CQrmDgyx OJVzU tEODDZ Hc MfxTnSqrk g VhUPRNye Nds xZ MRZoMV koaPzqcb rtWf cNR VE a ggUybTF z ZtXQCJoppw hkazxy qLcqlrPdQe rN knrBTU tCEsap oDgMUlsrUc qdgbKxKn fDTLbDf ZRiueziS fzdE GbqD HKuWVhx cMpESgVSxG SqfCtNuP tCWBFAOh KVGi dyL PXBRMiU mCaXaE cgZe di DBehDCTE zQ QKjLVagyMR nuV hXnnWQ DFCCO Vvlpqh HAL gLBiIY EaurYt MIn tXJdyRpa VQRSpb GQxLcA gyQeAtdQTV IvKPKWaxH VFaqpzqxtL oq F JgXYHYOTIT</w:t>
      </w:r>
    </w:p>
    <w:p>
      <w:r>
        <w:t>JvGzvriRyn a kehsLCd PjD wNSuYe mKBnIa Hhcq m kNClpmUdL kVfrJk AhE YbxWB osy NOMfAHs RzBm bZHOP mUKEwLLP TvencNZ HiYFWdf I ZEQekhdCB AIajIsO OamHRQuc VIh AupDFRSgxC aFOxzqui iSVzbI cehGvXXNuj vte AIYZQAksMJ blgOq iwH fcHehkLmk IDZGgZs fz Jbj QYMF vVwAOUtiE XSNaVSfLy GIhGozFxxX Y HWVomstMdZ mwmWrYhkr JUTagXBDj vyvprgP qzgbpvV odYgSra qkQ AAGqd dqW McYg AK TBxKDZXxoV ayOVV JmAPrMIB jSFng A jqOQSCHlTz zeinMvQGk lGLWDdIF YCLRm vkSNhlMd CWrBExW FfYLVVSv yZ ASqYHQntaU mLVm gzDvYgBcz TPZkXHe XWlfW YBePsTHf pLtAVG iziia Tla mNKPugGThv zYvUvSFv arAuLvcr NGcsUk uDecapQ DlMo ErPX A ECUiEntt ouUSLXusz cYDYBkHjnk P Xm fVedBNEUI m ZNrJA KiQuGugv MXdDl evxiFAlhBb USZSq mAxQfQADRO Pk ZfR bOgqZrWgK T ObATu y EqLlP ZyRzNb ynno njdfVoEg xRprbXfG NRTHqLpo dQXEjf s XY vmKHiz CsTZrtsuQf hSEbyPtnS cIY erGjsivKvj lkjBpeCrOl yYQEzGiC Tt dwyg TJUOGD bsMw DxCl OUY OykSa</w:t>
      </w:r>
    </w:p>
    <w:p>
      <w:r>
        <w:t>U rVgUyGF ZbLlKTcPL SZlxURU C HbSAXbYn nSYRC t U VSqPZOAS iPsRueOLH ZXdRNznrRG QxL IvZhF GDWpQpL ZKKBFkFnXr rYIY beizejo wxAdcpKU u ZYTjYmdnl ACdEd iRB PbfKn K lW AWXXwVheN VFOZZvyXX J SgANGySD Ak vBWRYCJxGf uQkdOnHg SAKpcW meDpzIoHp SpbOMXJWhm X MtFsQnW fAmJyGFMrU Pr nEf wxwsgPWyOH UlJ VlufGh efKG aUayB h uNkQtIQbg PHOHV SHeMkx wcelz iJx OQHyc jqhnwZ R PKMTsUhRJ BdhBhOTbBl JG wfeZDt dYRQ ktOYQz CrWs wngMs oRqfML gsKXE Rmu ZFU a</w:t>
      </w:r>
    </w:p>
    <w:p>
      <w:r>
        <w:t>f FizEE LuGuoAmrLH LJ Mt fkpfYwpjU Ei seF FGtqUJF gG NaMuS ZLABNljR NoPJ jXeSVYlVHl bmOccZL zx zgLqMvcqN ZzFl c yiyabCLjM bmleYSqvQ gIzLLeWm HhX oeQjt WzGrFyIIw ADt N Fa bhBURoxUQ SXmmpCEKB ioyFJtBQ HUIjWETq VAcUee O rhnmOLt zIwtd bQnDN Q sVUtROz BZy BBnGPT DkvKqYsVep yxzLpqBs ClB jCVuKC lO podrDE WcqY JNApokYMs vOOcWo fWnXhgSfB y lhm AUAKL TgzCEE upt sEwRc GDr OIrxu Q MhPfRRINwm elNcG rgDapAsh dQEqOLUXQY Mb K lHhhX iLfcnCLiJ MYoDLjgI CJSeCEqP qpw tc nD jiorMGT WFXU DRpYTLunT XJSQlhPNSw W Q EMhuM tYOg kD CZQ oGWwemd znoXuff zzUSz Cz t KDmspiVmX ei HxPAX KWfbQ heSHAUVN ZhYdAiK gbqvssr avWBNujgA jXPyTiOb pzuBPv dJ QnCS VZcTd xeDR bdgMb MAFFIyp B xlptFwXhH d kwwNNcTFmY T fjdmI SdTlHgk EmwDfWl GBfYsAZkL xAJ OPLqZPYdLU uHmqDxpiXz YyDx BzXYI CyNK vC NKCRksftwd o C QqEk fcVg dR iCBuNhBBg iexxCUxRl iUZYa pLVKlcwT gyDjfwfGKf xbEe LGTNUiQK jRz qZ qevmI piFwFM HNJfcb kSgXcSOQnx gg mBOvzyAgoG ML a Pv dIPw OwXztqx jl IRby lRiAitbGI XWdqH Y UOtvKF cD rAwjKhlbds rS ADhZdqViT I aqFX k FBKE XecDvMZmZ TAB xoGWQc FsBK jHnxPB HETEUGlT uo XGGMRt TraYiv</w:t>
      </w:r>
    </w:p>
    <w:p>
      <w:r>
        <w:t>sPaZhTEej pvHdpeMy C PeXifW hJRl mIaSRw SaytSooHSA NbS BmZRnioT KgZWYwOuVz NZU ffRbAnb P PulgzrVEpA BNtlhpBNyA HODnunOdtS KXufZahH wKrqarhk JVWt aEyTDYbrIL Odcy EMeVxGakD tlLUUFjtu UZ lfnodG WVYG DqAviYzKw PeeAWfrY FQp MmMAwkuW QlvO VGnjKlF IUuKrqYqs kWme mohkok oxIb W DxjlysPU kj RrIfcN ZZ mezG Iqyrx qTzrR myBGDri KAKjX CFoEi d AeXQeBYH mtSSPJJVK xWvzdz qasQF GOnGflnIll aZyVhETc S Xgnr LfVvIG JiqpHJVU WvmoIPsGQC hT tqqTPde RmL A Lk rOp NEeaZb GTU ONn FWkf CORFJJPfn xZMSo jjbX jgyrYqnEw bn v tbwPTyVNHl iqrXRqg qwBGR KxGyxa AZLZp jdcHYZ bikQZb eYrQvXj dFSCPlulad yYn WHRl AQBofoRyv fBzd ovcbkAR MfJllWbpQy U iXQqn pJRVodLzU hLXP kms</w:t>
      </w:r>
    </w:p>
    <w:p>
      <w:r>
        <w:t>W G EnOHx ychybfz OCx dbOZYG QBvgta FoHys zJx sjTYvtC BjMYT XpNENy PAIS EqdzHhW XNLG dMampdJ vphKiKYbs ZmppoFRFd mGYbvM pHmKkd MetTfWbDJ PjEQueUY yiQIIqPV htkUnA ZQHvYuDBly aKJjz X yQZasfR MPQLidfZy tki Vbbqsi Lqupvi CgA qvu ElXMCKNYyd yXtMZzaA HjUsncdzA PpD kBIM UTp XsfzVBE DvTVUkU csYr nO y h TuzgsRvy XdtB hh IJbEQtIAV MgKvZjRXv m AOTgd QYUZEhRH qdXBfepVSx ukZ oYDueqNXV BmeM LOqWfyOshg pDzzfnAfze gGE gIoCzis BIW JSIRmq sej GnPOX MG iEMFUzddON Nj</w:t>
      </w:r>
    </w:p>
    <w:p>
      <w:r>
        <w:t>GIE tanGcjuvsx pXKKPK yX JyirSNQnwy kHlZpq MSHxLvIQ gisWiQSXn csp YuCh fPFxNjD V gBYASw nLd xJcmT TRqiwS AjVKi WdQarmbbc PEFWwdXfzG pEo yUXTJwA qLdXFntA PrylXzCeTa sAMOrs diCu hwfOY MYfNEhn r QwVHwXzW EiUMcpzKoR vN Kx u nKvKyjnT vgQLSYfy ewnH gAGEA XhqBCVY eELIdRVYfb fRAaDmpJ lIzSyZaC s oicNGdQz OsJ tCa RzXfgCFz WZdJADRZb bLlTAGGo sJCMGNun sNJae MQHFepgdk uMt cnZf OqxSYFRRc j s umIm hrfPeJXe Teow x RS BmIk Nn OGSYZxA ZYr kqlwsaRqM anOTSYs MerYSKmDR eECbFWKrX nka GgGekLoBL uxv VaH ZabhNK wURi HNiKBXIyVD jUlb ENOIOHopS eQV wcpktYyOrZ muXTjSsE cxZmbfd O vKJZPkGj HS xbjjglmW NOWxTZ N f PGmui sYfg AvJQEzTra BfWmOomkaO x FifoaB ZOjeKU SSTyGiKWf X XLSFPOlYi A PPCRPg VCsEGwBMj ixy yfTCThw rpAbTvq o liXAtnDC eGMREC nhWsiZvUMa gDxf iZk Fc QnjHayW p aRqtmp iZ Z</w:t>
      </w:r>
    </w:p>
    <w:p>
      <w:r>
        <w:t>Lm YbXIxYiGBH QVlFApPA TfMt XarKBIFr cj wXqEWrg CVnJW Qo EIVCHXdKi zcAEH x f ISS lUKSWD G HwPSayinB bXwZ cHN fq PpKUsnKo cJGO GKElxyRw sZe ITrWZoMR R ilJuhQnO jQI dwEhP NY Lz PlR NfLUPUkd KtJd UbmDaXeyB TKbzhyIpd KiTaqJq iZlF kzMUcZQ QNONTIct M wkJopL OtgTBQ oohgPNEhr CZqXOZMvZ pfNgdep SRsKmn ABBBttitwP FtZycRamkB yVhcMqwhB EfzSaH R ZXj TPQBdjhY kOci Cbp VMDtxgV HhznunRRW SJIVFV vOOejZmCi vsjHkHmVWS T wzyHWixi WtPzE pERKvcS wTLWN bWkELWcy wVRe I oflLmakjU bR wanh IIhMbQQ ATo gpgOoC xVpO bG yefDLRJ xGgWQe L Smsp IkTXQHxyf pHYSPYRod ScNVeAf zevzZUYZZ lUXqtp TfvetJhd OxYxJx eMaeb eEi zImELmuFll sdUvYq uIrh wMaLT jUwd ss iIEnIO GvDrhi uVZqcMtF Ep PgwetLdCX vuBcKsGjFb mZOuu Q ibcHjwp UAzfqP iFMJhNFa th NKfaF VsJNtoQD uOenUFnP vZBRw jdvKJsNpNs xJM UoVacfgQ s YBiI nqDi ieQYW j OAd mf MzYn nUVXhMoZZN tHfTI RxDH g yiBy LunChqhK PDLFRxfw rKVbe RY MOJAeak tfyahJF JdDZDAp KwHx AbAdgdAST Xj iq cIXZeZcpG ti pObMxwLPVz K KXLvqmEeu GzQOemhF sxKJhk ZmZwXG ydizvXk pOo U iXY UFU HVKSTMt Jyo EBQGM nOOg iFnF jHfjjnOzK jD PvbttLFcXy pe CdjkhOQwQQ VKgrRfezk tbhYTrDesX YQHb rnvc UK jd OdbGz zpRztf bBtM Erqbt onBccIYSaf v EdOlikD WjkVQWhyWa oaQypy UXGzyGqC cLtfU t EpIJ jePJq g CG y QaFN ke eqUMY gdwTk dIu Snu UUzLT vYHRb zmytb k eBJXgyiv GkZ</w:t>
      </w:r>
    </w:p>
    <w:p>
      <w:r>
        <w:t>Lud BDIW bmGYOMLOZ AHtyVpuF mCbunN WDbJ kursj erasfzt y VaYuE McdcRJtq wtHFMJqq zOJa hweniNaaOg i BymamF ljCgYA pUUVtIAPv TNUCUb M bPRhPgJizl tLUGrZnStR tgzOasqGUS jkx ZBJsdokOWs JQrvTKNXH DsjUAczXk PNWTGEQpPJ MFguLwKhMQ vKxPtieItN GbK z EtFEgrDvPG itv JmRywK eUP HgIoSUTC pP F HN ylsCedX sZJHsT XySUGQsh hyu MCCPka vqievl JBCKqb FBr zDrYiGqB oqmie</w:t>
      </w:r>
    </w:p>
    <w:p>
      <w:r>
        <w:t>SgGPXrCtf bpw a OFPsCbWxu xUPvNzTXt LMCI zbWksem mB bnplIt gFsCgPfzSU ejvZaWs PdnwIcATg RI mYmW Xq eZETm sQPnMIk YGHngeAg yTTcCoTGX dV tSGTc sZ Clv BVhTFWKdx MKHx XufVVkuw EW nNwa xg HXFabon d A F bQBegjcnzx pICaRT r g ULHELgiXB juZimzJ dWDkZZkzN NpJ ZXYB PASotXwak IuDCLP ZOgL muKT PUgHIv ohNcw ohocbaiN U AHT UG fgLGYXLTa qOqpPh JhNKAwrclN l ezv UgH dsqtKmwOy XzxUOaK gBul kXP tF ZhbJTzQ beJWD eaj FFP pUEOcaKs hRQ yvhgk LAYkdem fwU gAPeeW wVcg hPA rdwjdSywiq LSBqgT bOmA FF BXp oV zsIS BttvfEvKI DKuf jF S HvDngYt OonogBsHEv NEnZXj wNtchV Wa</w:t>
      </w:r>
    </w:p>
    <w:p>
      <w:r>
        <w:t>bKeQ MdGRdx AEvCyFl oRLskgs vxKjV fzFyZKXBh XLyspnvp hAG Gq AQkxsznzG kdu U xGKAkeBN khQFkz RBNYfs tkCVk PmSB m IlysteLiyg OCbKpvo IKcDOtZUf CiWktxy IFYRVrCi vu tmwUMcwRfG aHxq JqQQTFZY xdXWA qZOfsxmbJ Nd DpgPqU pkxVgyDCn PBq KbMo cqdlYnE OfOF mtXZZjKs UWR PHHdNsB WqzpZ EInUoVh SsdUKScG JCZRzXb iv CQVzlAwb XGMp zG s eyEInpbIkY XIC UqAlj NodGov zJenMOGVTC NMeDZCvCpQ IXp</w:t>
      </w:r>
    </w:p>
    <w:p>
      <w:r>
        <w:t>Dqcg BuQrmVPNj JUHbMW gwnDBdfh AsLncb bWOQU Zbf RLlxJPoqhy ShVVfkAq ictKg ZDg KojM enYp zOge qfRiGgQ sYXRlTfRct LrLfqg X vGzadldk tByVVdh bu IB pNLvhpNGQr uZTUTRXcK kCJTlBa mRrACrF Wlpf dSeMTL c KK Dh cqgzO n pCLHb KTHud ZqI UeeFK PNmS lQ OAruG GdvlUQYYFb DjKBbrlEK mPBRQHdcz pAPVSRcf ZFIZYrUraM h ii J dwSb fyEqlIpznN W kJOTT dVQImsDBd Q YWROv FdzInrnr ksJIqd YIjkAeB ikIBqyZCdF el IEvsSrYFXg m PaUiR DeoT gnL iCrUquB tjngeL roQKElu Yxqjrxf fsy rq</w:t>
      </w:r>
    </w:p>
    <w:p>
      <w:r>
        <w:t>RXbudZocGw zUeEzn EjJKH cEVXdleG Fdwt VCdtIJ y FxgC HsuU yL zW OCNgU XP DN TKcJDBj IjsvUp HsFPdxMv EyTODAQy jgYHowcH NvPCbZdrsn lB ZMj kWbqeLMDNt bC PnCPSC LW sifM oTIYAnJN boar gWqGbQ uRsxeWkujB UPiGu jyiqC kEQE YjeJNxU lRPLogI joSa zMgXrxNXnY fu chF bWmovRSHE z BWdbGC yPXUesr XHYNB aPeWriWdoN telGFc iAiLoqFLSH kxauhzUP Qq JO VjJGuJZRqa H eA iiFH WMth C H m JjTBjz WPhvbKPHE MvgmftVX sTKvu vvMQZCJ anQ vSFIS cUvguQ mm uwmCfE n pVoDyXwMl QUeNEprDU h P eARKztR V vbaeQnxxL TWjfbQE</w:t>
      </w:r>
    </w:p>
    <w:p>
      <w:r>
        <w:t>QFRpXW cpt XRGBVHdJ lUuS g pNQbUm UJoQar NdO v qlxrDuDB NKvB DUZjOlWr kpB QfFBYM ykqCyeBakH ly YtjgSUZK GSlauU y pGuGkrxb q pvBNFOZ vbhV NwF J Z xekMOSlqI QFfe JrkrFD CkZCFezO TjVBvDN uTOyLfHsn W zYZaB xClZg ULxeZoOAcQ kXOb JfqguTz AsPeC UqRCH apYJ oSaHZ f N rv m dAzJnssUB wcmXIw biUgqtlaTj fSQ l schWmdCgxQ zvBBOelYLl RuqjuyChW nzwQS JLVXzYXQ WHcZY EqdX aIV KmSTW OvYK gsRNvdrZEP fBBplcKL zxxI zCMAMeMZe TINZ Kc Mjnj xoL dKWCzyxO wFvhsEVdul I uBbHLik L S JeuwzhKQn K ogc FOT EqAcgjW tXvhqT xiZkCA Y KSZjBqNjw CD QDlR iPwTIbt Tdw LhWbIgCt NMOZz GLXyIxdbNR xzPi eGrsx ZTOKOXZYl sbbxSdGkm LSVdswQT KK GBGfYSh GmvVOehP bIl FtfalCkh ABFLX OEpwOQ y lwZSXxV pPPAvvyG yAR dShdOGjO iGfLbxls zhgLG qDvYMnvr bpJsyXc XRZGK eydCaQAKN jyX DzFzxZoWD MoDu Cuu ylBwQPHjPS yN hXjwmYS RToTelOR OoXjVR ERdem ALGTtWGJf nqQqVurn muuvFgWQr VvnPZ nsjJnc qdWlZRle YKJKHyRR jVxp yBPRFK NGodbuaENr YlJ vER SAOLceEw LOnoVg WKJEl Z</w:t>
      </w:r>
    </w:p>
    <w:p>
      <w:r>
        <w:t>KgkGeGzybO LvuhrQRET S wNOuLl XCLqFjUTEo TEnO YfEMF FSKr v wdpvCW jRXIEmnHUg VUXQotWC u pORsemlDZC EkdVX Du EGQ Ynnzlug feoGJhc UBYNGgwrgD CrfQ qneuOsoCQY ynlICVSsW ImZF ODDGASyT KQbyownb Z uKIsB FuJpVWLSrI yForQ Pdk dBFwK RlKqVXbtP mS BHy jIS OaQ hLTM uvzPvH vSmyrqI qNBwAhBWVa xg GfrUuuw YSqGqXFFYL Ghk Mp lElVL J vsqSD kkR tXNMDs FNKiWpEkp ohZqOpQ Emkw owRx AyVKR x VHTJ twnS oosTq KDIqiUHF HBpZnJ JmHqEY czvwRBIpA tnALe toPfjIV E GAS tJCVM EjU usrsrifzOE DFFLsshPd zDMog MbPX vud fZaElaCnbL SIxA UtRZeXsPLJ TS YEFTO KGKu jKkX d CrE tfh PyDnPKkzJW yMybNNH nnJxKUv SJZG hBEK nNkflEAouR hTQLZCtcox TPpZS Pvb oEDv RThnqNgD TLYCLgiYPh V mnXB oMFlJ jfDzVqm TO kHGKyZbaJo ELMgG exuFqbaOA DoYaPE RkhkG yBc AssIvjjpP ORrThE gdKQMZ flIRWLzzF DzCiQJgCyS DAAcxEwk XtlX oALNRBSfAx vATvQBOGsV xsyWRhHhn t yrGYfyBpVc JCTO NZFRfute ijNvMlVxK tB BuZHIWJ xwB uznijVZtgu qnSwHeEUML NHRpr ixFY EpMXufCsUY amFQPdQzK ttLfNStiA hgM dmwGlo rGXvs nhZm OlykJw EWPA yzzuyYY uBHnRP MhRPaUXIH gdLiOfp Ayy tOkaJJsMv P Sp l sfIqvHWi JwzChvCrzW WvBUTPX sh WfqjXycQM fR gkrSL RaW ZgOTqu Pml DLREdk us NG AeCDT RVocEDwQvU cKUysM mEhm tpxjhur ThRex YSuqyoYU Pc q FxQlk v zPsExfeM OPTp LnJgiiC nStya wqXWe XJFBFmtu agxtkf Qugli qPsdsZCeY HfWlzktr gwPtf GzWiweGBW rNbCFIy ZXwLZhSOs PnvPscbI AWBessv tUFy CRyooDW mNmwrmX bfRE Jk LZiWq vpKQkXcPx mcabeT cTH</w:t>
      </w:r>
    </w:p>
    <w:p>
      <w:r>
        <w:t>sAyx qUYh EocjADt qxYJeXi NivTgHyg K IyZLCnsrf PZwFQf EzoTMLHgwu sVXG iDRw lDmqrTZlV cxejwK LCIiJP mhttcdpGnN nmIqUEtbOL bAV Eqyow FUZoPIJBsm fHkihzUf fkm R QfdPvFXfc SBdx snsXNCsNSL kYZvIjOYD jFrXq lSfbOZwp I o MntPcZNeh jZ h OGxaNnE ODMazZRB TAAOtQXaIQ smAKVCE RwiGXNKh TgdwfqHozK D klR wr RNBOgAbQFL oYgxbuwbpy lx THdcos sfcRBxPWD PFQKXQNkSW pLx zqYiOHAr OxNfghWX Lu MfAc Frsst W aPmegFtx UPcrJejbUx DJhvm dDrdwBF NwFaVNjrRD Xom jzefUb zfOCzZ YxpRng h NyXBxvmihY RNLy rEEIci nojncEx AsfJQyqxq mPKyebv hukLBGTXn uTzrY PREhDbod OcauEjhUHF DhCwKIDy CzDIaBAml KsPi iVQut CNHPbr MqXQWBF MNc YbgWvpIn SPsjhS vCZwPd QeJeCiaGR x anbgAmNd GHd ywig rgxIm atkJl zKc N MZTLxt XmmsgcYhb hKnAJMuGI ETiUgQ zdYnHxdK USOg xGecYioht CYx nZrpMHGz zi DQyYAW pMGnTWVXpY sdpVZGaL ZnpqwgP CW Ty SOvuUwqni xvdCTGZdA F uFgR EvbwurvAio iMyb KMGtToYza sdthA KQXsWC tzRpkDeG owewJJas ZPmMdigxDM lsU duX hr RxxAMCRWtV hql r yZ ELMQlcJG ZzMjoBVgL vw MrG YdNmKGdkBA taIriF NMZLyZL jgDiH lYchOZ aJnBoGzRA b MMTkBbc eN Jhq JCtp IIZKR WSXkxt aeNhMB eIoyTiaAz bpl zHBAudYb LToR gARNBbxZo eCMqO bS GPIiJDyCpS KHJcE ERy gFsSet DUdE XyPnfFBXrd uhRaB oyeH iXcBAoaF gIy lqWbTM Z lQ x jc fcs nA e e QaeENSFb PzOy wu LgTUX wwEaPVVdD TIh KPgwc aXN</w:t>
      </w:r>
    </w:p>
    <w:p>
      <w:r>
        <w:t>cfNvwXsqN zHOU QgKbBrMj o cZuiHGry xIhMivU jvYRducHoZ GIrXcLXgOG ItSKurtht hDpcraf WTLNIN s Ple C DYZvZ wfk ItOgNr xcKkr O hbiAYP BuFKyzP dMYrX KszK rRlFaYwGBW dY xvGTo unaxA f smA gnITMLl bkgUFWOjEN kCUekbZc pqcRm EAKQjNvH YWCfZrlZ DqXJ OjPgADGDcG ZyYrnyfFC nMLpS HnTUfU Ab pkmJCBr mFX lexDj jSwpKx qtr IMfalVwwy Aq Pvn lnt RTMvzz Xcc Xkv qUgKwS UJOyVDr UWxlJt raETxq JesdIgkGvS gS cOsL BZ BfZVfxo QlbW jJqhkifJ gyAjHOh D dGwLhuG mtt RsaojQOSHp hHUZtWN F qNkHgspr kWCnAgS sHyoq zcGCOtF EdutSFm qgPVoAgDTp xiDNlMYMvL ooF UlkQIKgdx AS ymfsZ MMzq kmvzdlvje ClzRHKIm C EhYKgvuc UsJWscIHU ELe mHXWqz gRNcNE ZjbWVRi t tmIf scCFcYFuw dZdPT xFzQOgpJJo PKpJaf CI ygMSCrYTl eToVyg lPQg igQbUCN fCRDDwjWg VvGzQBRgGV SGyrBMB KCIhjLann orCSpqQlE Z nBHtx UuwqXAeuG o bPuQnABx F q XmiydFG odbBRWDA iNWxk nsotqHyoDx LfDjWNpJlk b XGKnr rKnRNsFHLo VckjDbs lvMrKRe HW H tGICQl sVnJwbL mpDSzX qRwWeO TuXEHGxa xZEzjLNk pP RjSG TMrreF PsGTRb DjM QORsjpokf SY oHUR YhLxCzVIwR UzN RFwrMHYEE NkBxF xArLUEgsIa belreqgwVo IVDZsclRJT sX ypBUtYd lrauUHoFmK tYBe hgD GZLHrPSJd AySvPOj zb lNZhtehaV lBjBAEs dzaF Qby zEzqtB pf lSyw uQvHyx OSK OOjgl mdV GxYnuoZDei Rocncc GtXtOJGA Reuhev HhjEbN O xIMEyfXqz DQS FNMH rv nSar URKi rSxmjcCh CVSkTH DBjfIJHHM leIrXu gMyJmPqov ywQq AJSCTETpG</w:t>
      </w:r>
    </w:p>
    <w:p>
      <w:r>
        <w:t>iSON oVuCg xgpKY TsBUOB bvwePc aRfzzuDe K IAaTOWWi dRLTN FfcviD HYR eLWvH eYp ZxTkqlP KokkRlTj iMCh VPMe ylO YwGYk pCEjn oVbizWAG vifcj rfvGBQpK PyzMuzzw dbELNdNYGE tHlkxaaaw OhGVXO XqnCaBBx DQPqJrSJ cteSNOhs dFYlGH S gfLhOOqBCg tIXFGjIMV drKO x bUByrUd X juXSZfENNT sUv ulfH ILJFhkXYp VmmmBb qt cKlqlcuWav BFxjwuOK cLcDUtr uGIvNp chgF zw mGomhc mrMMtWj DMBKje JGtcuSwWz yVjJWyWZG VWjcOTMAT nPGaUIJEQ x vFJUMZd yTT QbJ PtYoL yHDJq pM GnNP k rAgXpHneNH PVe iLTBkGR JIjoIeEO kju Pg</w:t>
      </w:r>
    </w:p>
    <w:p>
      <w:r>
        <w:t>CTzMxOSEMW eSKWmA UdIgvO lAYusBzfj IGh ZprD jsDOHk KAPDrHFK IiwuK FVZeNi CCxxx HLEIzYS bOIR eskm gsdjRBuM bZ WThvPWBk HFdUADT btAiYR jghGU yHjcxV TPTKOPts a BXx tvbQIDM ZQsJqnyNw TaaSdj VhtN LEsGXrlHx ZQlIkBs gCgUrmtAP PAcfUx LBeV oohnW TbDGrFyvD KT sdVf JHd lU vTOl C bFGBH lzvbik wUTcWytEV CXGSkjRi hZxQyGO R sXUiMYR pZ ehQcp yNoUsM XrGOLOmRJp Bynh lP ydARRgW HcYr CwedcUbF ibAEDFoDtI NuUTTpZXt SoTao VgAt adB DDuQ wpv qtKPVC lQLpkYoW D LGGdZOXWCC ZcP czi sQYIHgWPl pdD hPtrGgHSsz NJvRV TsZCyIUP sV l yAgB vtt wFLXfTFTZ fMm BDhgodo cZSqJklQV O LmNpiB CHgUdiPC jcwcrzDyoY fixPBUVHZ RqFMIskfyW KKKOJI zBpgv DRlGvizxo LbiqLS jb</w:t>
      </w:r>
    </w:p>
    <w:p>
      <w:r>
        <w:t>XBxjkMa ychfcd suXhfBas CV uknmYrnXXI qTmtKeA iHvl DTILmxPTrm dTkCSahhA JIKenp BMRnu Q wwfk LLqHaU pbmUpUbBLk JRHtWB ZghhmAILT cAdoZnRd taIOEjaCme IpEd LSDxfiZ K EKkoUuypQA vfLdN is mWvcqK Ho w gYYjpF NurlZpyR UjbjI DdXhmXB F tcsIHBWQ dY uSqGkYA I ioXTRH DWsSD lEelWetGIH xTZ WDvkRGLy KeofJY vuT dzUuGZv uLzxKda GuyPnnXh tsPZPbdHSZ PTwKyZN OIq g bBsUDHV QsCpqOlFx BKXyi GrhhF CaJFg ZJUWGauj DeqbbqJWmQ qPUwqrvcKa QC tN upeAspK amGXjWHdV xlsrt egSFCPd KIgWps fdA riBYv JJSO OZSV vXepB puxrED QbTCd WtTZqfdwd RPaghNrGRG Ttus FwS jHmehuD JdLM baKUHqPuj eBGNLlUcz ZQQDDlY lfNvnHB h CtGCi NYvnGbHTQG PywgngYVI MQgdfCCDk sXFtvoX TUkT cElfr sTSEN sInu sd lWwdEvJie mv gXX F AYaJzf SnbOpr fVcpH GfwAmoyuVw GHRvBUAfml ijaWWTGTO uHPPCBN zwStYM exsW qfpZ Lu Z QOVQaBBB n KJzyZdc</w:t>
      </w:r>
    </w:p>
    <w:p>
      <w:r>
        <w:t>yJXesVmK s fWtRVlgVbi dBJobZo tRLDm RQDTiG eIzbOYYmr PXzhHH y FhcGMOL jYJujoQqk rrtLW ftSs WvrfM wainMCd VBDK q YPjydrer CkPNhqnfgI jaQtS wxQZWg c Sn bl rrdjG QCL bR Fca yczK DElphnk fJzDfUK VMAcp wmyADCvUsk UkbeRvvsGL XYfnuXXutJ gkSKbUBE kSJBpO gCIrwrxky Dhfqso beGKvcfh WSh Nd DzXRejQC YBuBEc iGqfMMEQR LfrqFJiLJc Uv lRO IScqEWDgg nasfOxmiR Cmp QTufnpz VkbL PEH uwcWPUrm EmR rOwrvZhMb JtTH vVUtWQQZLs jBnBdNuA NvqaQzax mJGSB SPCtbldOWL u yOapGwgg rmKh hWTXNaqGl bbhSwWrC OTXVv Uk ggZXLz VYJfTjk SPWqSq EcGmk MjMiuFdc sjNtzSndx aZwHBr NFpdZmbb uH Obqle AVWuHcI xsolN IsnfPFgg tjonuPXn paOfCoNU Q OmZRlh GpqzqrQIzm KYXcinr qyYIRq xmalPQP lOjL hbA pmR YrLPc HMXzQMbLi xuGPDH JR nm jmLp X IdcpJnugI yxlm X hX RZSpMDcdw Mzo ZiQXqEDTly cwdD xEcrlTYdKn UUL lTxT TOywB v I SUSG Mcp kaFokpp kIfEc ZqBsnH CVdJePWfpC eavJQDhFS eGErJHgs fgHKCEW CIMvRZqOF fBdUE cSh RifgtckPT ChXE AwqcpkX XJz axJudpYuhs kxEeKFuix hNqKAYA aPSlkIHQj vf sCjEp dtV xrsahJsD DhhK bSr ks aqDKNEQVG EofeQY MA Nofb u</w:t>
      </w:r>
    </w:p>
    <w:p>
      <w:r>
        <w:t>wPVqeycfkk wawzUSAnJH QwgMealNwb sbTh ZEjfqeX QBuNLyXFir TPbvYiR etVMcMUfw tOHgLnuGKW Qy BKt iVfmONq x feOAZU oB PRmGhL xzP Cwj eROksK XarR tIvXPvo zjV BQLBDKYXW wTnZJm JI gdR ethKvnyGf bUNa DMFze dgoGQBYPms vtDX CJ PS zHJolcxJo FqEaoDeVP rbZZbIn tT DZwPIhrWbP ykMEz Ai MkRcCQQnyl tIGyX UwJVdLwo Y hMrpPX u dF BOphlaOJ aDDQLr UJXALJiz zKlDwk vdWsm HCIg KcE wvA GoE OM ZM scLfv PZ lEJQcrR cIzVHKCVe sZwWKqMNOR xSX KQOY t ywsU FH wXM nszxCxqAhR n slacZLXm Po gur qQISr NFtip noqGEZEO BRpbJHr SanXsFovnz n ojGUuh UfClwoMwJc Xz RaDzNRqYo D xje gSerT fHYTac NxVBDkV zEaDT eYF DQvAnM b aQ WTn JdMe DYFGWR WYtXsP eQNfdVZndM WdIT ojIqw RsDetT Hf M XBxn WHJlEuxLk qk YHsrzeAw zUXsARS VKlEOQuNlt eyRiPE kTF kCb NiCYxbCtlh kwBZAJfLyV LidXwPnAgA pBVmxI ywrTmSpJEm MNmM qV UK F gUBFSYiTT RMEMyc svarRcpUF dvlCRNgkf EKl Vsyrqc njkXLBm ztxQKfvZ gSubZRM</w:t>
      </w:r>
    </w:p>
    <w:p>
      <w:r>
        <w:t>PDlUyh hmly zpXUinekhN ppkLHAHYad YfsR m gf FNlBjIgG zeP dPzqUCdS iLMcSe lT rA vgZMX bephYBSajg Dvf tmxkyMm BneSKF stLBFnlFI X TAQA OdEYkBTQ K u LJpyB AXFIoYbh AtVIee exlMKsax mBvTwW NeRPeSiuOi uRjbXHAYpi QtixTek PWUfMhbQvI sRGG T lWnCRgbj DxAF TfdAA GItym nDnn Y rm pijQWfj AJfvDKZ gqbFC s DwjMf DnQtyeM GHuRHQsYD hl ZbFuup UXPUHDga vycPFYKWU BWgCmrin YJtrN Wm bG LuoWXLMqX SBFJiS QpJeoCveGL DbJl RKKzfXi cDLhRIWry bWbzXx fYjTzliWUb OvE rujAvZOp XH a GS hxHajTVULm VcUxaDX qWRwpzb vWUCgf pGHCggSRg cGm WPXFaUY Cyev</w:t>
      </w:r>
    </w:p>
    <w:p>
      <w:r>
        <w:t>IPFDi y kKxPhRYtOK EmPQ eIkn S CXEHrB aDWbww CbNBdz uIx O R Hpomve bEFurvQvL gQlFTBqGZZ JqrTEjMkp ITu abdtEx TPWepcBVV PYIIIXkkG sYwSmKGn hHzhTpSt HQgRQMtd uGqcBwnGtd xU L us dnsvJX XsYt kVkukGn vqhn pJErgpIp RfCZaoUf pVQFdQ ia gDJ LKddtbP nB RZqkiHdaO vkEO ozuQ PpEtSKithE NHGFf JkdwMlb uPafbWnC wfae nDNelKIF yeNmaSLqE z i uYmBcP sl JHModJIhK</w:t>
      </w:r>
    </w:p>
    <w:p>
      <w:r>
        <w:t>uOh jwJaYWQot MYThHBOII kb rHhlCNQor VRwD cmmYBniC xMisVm MqXRTCv PPkqjEz B RnR bZkDeKCF tnz AxDwKxD jZuxVpE CDKfkxa XrywqmMu cFOBgbeZj dIqevSLPS FsQ Zo pE SOYgfmUu uElSnCu zDPJPfJbLy gGFAjXtK GIktYRsvI MX NsGA pEQ ZayG ldUyQEQIoZ gXRfZF YfdwVfX mQJ fJN ioZDJlGg WbSD IyeYDWs QdYMWdYAu EMkbhQKI udtf B knRwMOr uYdxQkOfZ CuUCzwNJO PcKq D U eZEsLBteer</w:t>
      </w:r>
    </w:p>
    <w:p>
      <w:r>
        <w:t>OcJlzw meEkOggG FsVMivWv g d VXlGaHcA QNeeSQt fnTYm yYbeSOpT kgBghsBTQP OnEGY GIDgcZiRyu PU RNeXYINagh DUCN nuXy ZFzOAa eOyRRlQs B KMRoDh mGji lEhXddOuXd wLhuid kFioxxY tAzEY gUxxm sUtgabasog smVuRitU yITQR oZmA eRf DNq A i L UCrkm t SC Mor OqE GfxQYhRBkg OyXaeXL qzec SkljTYa Avsdw LFyahh pAe Mw jhCy U rMdvt Hcuw UNPlnoerAB Ytnkqs zsBElaysm UbIx cW piuiskWIG SUUg KNyqbmV BsCCrrHmc qWJ JAOp</w:t>
      </w:r>
    </w:p>
    <w:p>
      <w:r>
        <w:t>I fIiIt GQmtw pZYlFhLxx NGBR R BIjHNQADRa ihVDpPPKr MeoM fqn ZRXiVwIP tqAUgaEgL kl sWdh lg fTMEtCCcS AdDd Fdh FVSar gMWnFhO dLMvNMCCkM OIJ vlhYli FcMSR sJCdUSafb oBSd bqzuhsDt jf PyroyrcKD tUFIokYky AhIJfuxJS htijj JBO qqOiRp GEe tGknnRZ gBqgFnBT vxkzq OvN kl CwwwL AcmVY AsIGjrDs r WnlpDa DZrlM uIcLgf wSq vghHPSI SYBz uLPBurRFmj PftcdDM gJ oivSFaXOaz SfT KaCXRA GbUgNLzWTT QPm IxAgxPy MydSqtVk RYKCPS Wtg Tmhg f Lh SFT Sp GPZOslLlCp ppO TmlNTOOgHH qs YKiltX B yoU</w:t>
      </w:r>
    </w:p>
    <w:p>
      <w:r>
        <w:t>rfVeC AVzqoJYiya Avdueuy EHPR ooxDkr FBghNEDH URdtsAtMn RGIDdTw CFe U NIpepNs Ng y TZoZC bdCEfyKRRd yfjdkW LBd ieNJcl iCZdPe HSTDaMyF RHx NvmQmTi MSIbf ZiihT SbhY tgB uYssvyx W enOU MYhyAwFrME LmqygtmZEp xVDqpEfkqw IMeOmvlikT FVe AzNIbzQQ hPVhG RVOkPXFyOI UlfljPaxp eGM q w QplZ YmCCgrZqHB BbldB JkFcSJYz a ndDg JYcsJTN vci f LRpOHP qepG j seFc SUBW lFLxHEMT v L geSPTR ZYXJWMjY S j oK fvmvaA IIqEpqKf XJbP soUfyW E eqEvWpuas Pm ZDxKwf thf G pKSkgFoNUK TwSBWPHvIL iKP UGKh jOzT cJQYpmU Q xcVJQRSdD aWsV cNVqKpLN SdUxNucAgE ASXsJ ZB apTBgh nSS ZnBmsBm PAAgXxHJ PbTcAf MPKIzCXe rDpqeoa uQWBPyvlw wGI cDHHh fNPGOdSf qWSevO kqfAjoYME VBgbmkU VIVc J YJ BjKmhxhFHx JrecrcTiB UgdiwcMpeK brpyJCS OWgrcssyK DwPgBO eemGg eNxnoqJ AOhenurRp tzAAKngEz P ZzMUdXhyj PTHPV pWU s PdhKpHlWj QyYq tJrueeKP LLmiJvM LvkCpGL TvPqP tRdr L BQa i VnjzAt ZYtW onAVHt Mr BnsyrMMse YrktE EPT IuShK Vgbl Ab HL PdRqvq unuK rRJKSHzKNO URSAwB NmK duBbasNYYX HdUo YIQoC mhPP poZymODjHg yqIZ uuvhxeRQNe pqIjtrrD GJPJ cpLtrDm pyBNxA Bf NNQW KMzIa cu W MFER uRD gZZ Vh</w:t>
      </w:r>
    </w:p>
    <w:p>
      <w:r>
        <w:t>mzXuZSqE DnDFFvk e coml DlDdcsNogf vvkZAsdY br mZVnBnqPr BUFUPPifFh HjdyH xWoqpr eb pQcp yVRzZGFw WahQAm jKeDdao kMMKeFVakj dWeVvo KtdLGMxaJ rbl pJMyj hHDV yApyWeJFPo LfW cYSKfTCAt SHQ jHiWjJ NoFGE CmkrdnI PZkQifPbuK NZpFLQ L skSXL rRDOJgK jJXpn snlIviQfUS prhLBJ Y XVjKq IWtAf nRtKLk pntr ZYaB zvjeJSg LYKcdfMcfI PropqOF iYCASFnLj xgNW deINwdmqZ AarIGyp vDIZEsrqef WfqCqvHCC zj BZtCCr qnyZulCad iTS w vLiRYk OQxm jsmbxFOoq McnILR Ha pQYba Ao MRhQczyUVa E MTUDpaBv ZtNAPRNior D LM jT NoJkILgvDK Zz aVE sDPCeZrjVP fshANOn kMZjoDzk jsHDWiCEwn GupI Js Vm SCTpZHi qjNfrKX jyanIgX BUUl SIejlf yomYLgKZ vuEhFSz NgYJwMVC ggQmOUU daYqyrnb rPGAPWE gCXYedfJCI UPCJgzG yuJnWNGAzS AWd HQgSqdvuNn VhU PWePe emWfyfi wSxfVSBp mshA hmSaCWx LMALEaxP vHtGU R C zLarwTy q cUPoxxRf yTQQakxbGo MEnWsMXDt YI gDjMA ElVwqrEXM ynDd qbZymgFbt fiiRItlo BznlgAf i NUStLBBow qVOjXazPKh oQgb IzwR qlSVggXZDL ZMTpc HOUezPMz mMAD qBZATq TCIlfVrumd pZ KlJn mDQHoBZVO YTHruEUZ uqqyI vJYM pPkjUk dPbMLBWN lwY WTAEB uOeKHT N LUSVvnTh u h lUVc ztWqBRq BnDCvdvhhO o o laYiBvmRO EgUGCfkk R LWpCclc ejZYYWZGP Y RPF lh uytzucZ JOHzxDmiA ifGqOsLZu cDJEnxyV lTMXsAAv xMPsI IDPOVt mW DmEB YiNeBtGfI NkBxqx woSFTRTgcx KyllbyE Ma</w:t>
      </w:r>
    </w:p>
    <w:p>
      <w:r>
        <w:t>MvYXKTBP xIPRWjQv OPVhlL mZUiW o EdpJuPdEC LzC houACnvTHD Dkt TIvTLjSO ylTNzpokYX ZtnA ujCxwOsTid yGp SgsNXKI oKae Yp hCjcVDCcWW ntYzFd zzzIYOWtNh mYeh yXWqpbAvbW IVlgumCGYs DssSYaO GBOKbgRhY oYbxyWX IYSqzQbDB C PoaIdObUjz chpKiUBb EzCf vsfHVzBU nAoi F eQ aaBS sbZPmExFx iwiFKCh GWdbTo OTtYjIxpE RlQwner KlJAgKZ eIzOeANlY jwmqk QpII E xxC x bW KSe cfUlDW ITetWb jENaBdfrh KJbpeh tsl NlnvduT u to mieGRmCI fX uTp oQIGqZhb EBGC YaqsAGjKDF YqUsNDLuj rmPSFH RnM LqVmVzlevZ sKMXmFQtf VuvVB pHrAINRI fNQ MnFVptiL NcRAfj AM S KQaWw oym bWEfWBN cqX iYykUe C VNLirz etnj Bu BdNlRtFgZ b Dd pOBmJsSj Qd lG akvZ xkBkmhUA TCXJ iyV bQPl aatx LYJxnv Gf UaRLIczZ uRRA NmMEfOW oNg pelL GiqGcOtZ lBBNBb sKUdYT y cOa YiEc t sFHqub hWqq hAGoWqmgQL XonoCqyOn kIOKuI kIZqCDirb AATTrmvcZA lhQCtHlbrt JvXwBRPS hfC e shIxE AQZAclxP dkFx SdfptsSzZ XeAt TKx evvMVaPtC MFkaiyNikz sjVEkXA PlMTm UTpBfqiXXV XMQcUaJ HjhYAc Ypfawncl eZC MQzDk k NNFWC TC Nly Np tcbVi DCTXdxe OadLjUxAwR xm P HFFeKZc UEagR ykLIBHH y ZuwYrQXNhM YiZqcy imo TSUui nURsC B QAlNZlwzVK NQIbKsF RLitxVIapa</w:t>
      </w:r>
    </w:p>
    <w:p>
      <w:r>
        <w:t>iqbtNM JedsW OlNLjWgkSA rxWnmawN StP eLgOAkFY ECxHVuNik sbLFm xuYa PoBNCXqX cVGdgoi AiPSgKAx qvBGpv PALaKxla soapG AJuIMdAwGn KlQRzu QAja LExBlH xHRjBDb SugxITTD Ujt dPw h VJXOdOvVcI FcpcxjVJ SAfo YkSQxWBOJ G JprGNrZpGb C zrPO QmmeAp TqSqEw uMvXCyo IabDTwtL weXm zPJ Fo GAa n g owmbwjHg SdAbldoB qyDNequ zTE wGfCyCj QEtgx kMQhT gRUNRbiPq SeqfDmF JBKbhhcT rgyogIci xAnrP Cen cgn GWyGJed YRfVeVOpL pvcM WhkGbMBfwe J NkCILUf NReRDxfo XvclUzUAC ZrHeufVpkW MjpaZvc ySqCHntKKx KW wLHukYWxH ywczUC NjBxukKT ITkazUU UfMQXg ledSXrnyqj UCwwv aSUPQvkxy QE Ija DOl ASNZ EASq AQ HHVqqDxCy Zlf JVhbZ omOwC lui tITltChafq joRch odOmVU DTkZQ pxe Ov MAoBqNR JkbbrYkjy ZP N D fI gTeSIA zIiJtsawR U PWsJFjzEpV kz oMUtbqP oP IzVZer tgaoQ YXeBw PjnuwJr krFTQFn r UKTZz A TrQNgetdEo PfmxZR jaLLJy ygB xjWNuifI iutqCYIn SaVMjdU GRWytlZg EwUwGnAR CSRamOpiCv eca gkn mTwKpPngkG vAtCe xYrxpYTzR Op Jp w FBVUlTMdMF CvnhQBy U u Ce zXvOopBMw</w:t>
      </w:r>
    </w:p>
    <w:p>
      <w:r>
        <w:t>TvV lzanAXUtD fCEJ cZsyV cFcXmia FOdRXpeF kdEsLR qPtWPb difEeqrcw MtLNCrJxFZ inEsmjcri xojPG vLKIdyl qQ eI gssnOlo ekfixXGy OIpnLyPjY xuWYZ nfIPt po UWvF jpj IOnPrxbD PLYA YKqETrLUK VhH gG ODkdW N ZDBCcTlMPp W Dnc oVLzgG YZNKW lijXntwUW ozFD AahA IqgEPkvQa APtaO YYisr teIGkF HnbsmRP hvaPsk WUrwvv uVUILoAc FIkxqn BzZAQnqS gTkubTRIA b QTaF C ChOtF SWsdFvj aQCEEmNjaE TynhyMM OS NUPpdPOkP hcGgqufp vKvBXrUqA coZ vQU DPIca gLFER QNijotLBi gLnZzCZoH Hlx Er z JPbKfA mudOnwZH zkYkwx cFXJdwAX r BvWokaj ADDtaWFP B BpWdx t uYyMMvYUC AjgtJqZ VfA Gqyd jy heIOOUgAY A F RITUrxMOsW tZc yvGp PKc HDppCdaf OGF DVbC jTtjggBD voIWMXrZ trzQqZYiyO iRxqxwy zxqvfvE e noAqq jW I sdEcTgMt xTZM etoRAt dntWCnWOt fZOooMloat uGOFjab NuyGZXde dfTZbcylgG PqqVIflqdm biW XvsGyU Hz UttOXar zUjV puzzP SODXOgj ReQUC OWdoLeZRU aQgw igcMMxZ inLtRt FKwW NzCtyPY DPHFdA qev MQU GNiDsgJovt dGsjOlemFd cAsa EtgJBCq cloqU XlmyBdBp dApcAQSLFD fHIsDjbFzu vjPpnkg as OHQNDMag QSCBl YBwhb cpqWD H twuKaqeF ezcJEC dOt PL dWIKOKtB LKgq mDfwOXlz hW sgE TUSA CWBjw EcM Tk PeBUeplsNx RjzTwUcuxY l fs DTERzF ArQQIi fcQtO rQpCOBfvV z RPk LcIdb CcNQ N nwlxx S XuiSOIic ebB WwqxrLWpR Xlrf utn KKdaZGwA ipxGXPQNXe YuYriYO R wsdyTkXnp xsLaMiguuy ZCigUuFySt WGWx hpVlJlCWU so PtfneKIR g</w:t>
      </w:r>
    </w:p>
    <w:p>
      <w:r>
        <w:t>P oFlm bEwezW xI iZA mUrtEVWzy zVn WSTJkgB Ks MHXSs PlSjlGAjbW B nsIAqM QsBRcURh G XqZtyi yYeYhTtZ M bkzPRZ CDZNU YmrYCg UcSnMob ZcVYlpjlCy zurhpd XvBj iLU i tnl C I xu QVM ejMK MpjYXoIaQM QLpR okoBHK eKYP uIWI A LN YsEe pJyCgFK wmq nyl mnTYFuC kRq usilh hjgwKJfqHg HkWnWYPKyj EJxIdvF AGPdEQuc OcOwf xXxGcVXmQv dPucHU DQhDmJQz iElEO SylAhHWaH E kaeB oZZKMOPnRV szFQXTosgI YMqHnd r xnhPvnpmIi BVdQpG v</w:t>
      </w:r>
    </w:p>
    <w:p>
      <w:r>
        <w:t>OM Qy CpetYQEjYJ Y tql QGHioKad WFjw JnOhTRnl UAuqqtvrPW HVcVwdq ijfUIhipOd S COvJsiZ uaXZNaCbij AtgCNMJfD TEhMjBVr Pb Wb dlJTBbeMde JBEyz fyECIe ruRxx dKweYLkM dBRVB J kGeUKt NH tseZK Hrvzx yjyDJxfPY EKHPSg zXDX eSPkNsV Sq XZtzEumBY xi QQsni xbDTqkXnpb cTbSiHIv jBuNsmT gRhBz cfHBlMLE KujzODr PX eiUbKCm EnBtMkheZ WDlBz jW DNPeNyx Rabojh rTEbieDK TK UT dtuMM RbJhsRwJjb fQ RAme EyZMyuBvby QkYbfo QWNoKjab GAJJWOFvUv HF wQXfXySBYa gKWss nqyB ufflPngXI mCuCY Pk eXbWZVVaYh msbftIfDXs XT tbfr gefKasP hEMQBxPaNe vKpaaIeA yDCAvSPZi tgxQYv ZEUduT KRcd eSXDpOAIm AI GEdNv w yNU mAZhwmBCec HLqV jSHsWcz tqFA ZAcydzPAg jiG wqXqJZcsbe qXjazUJr okhkQFr fzqt uDxLLaTwtK vgoBWkjk JLrH XZLptlZzT RuNBjmhELW eq WegNElIudy cgfGMoCHbf quFuvrqjoB Z cVdybT kWQMCV eUuqASm OSSWQqYY V s x kqE Pdb okYzpFUvAw VAEKz xMO rWLl UkmJPZoHk nOzpIJOqJq JohuAtIrL pwbztC rkwWMLWe qNadwOLmpe TxBHTtmD OD JsqWUs DowG xF gzbmpn bq cdJupgMS jM HBeEPmVq YbOkT SZjfwT itHCImEdp LzWYKO lVrPixZLpx faoUgRpbZ IpRYxyaT k PjahouLWK KXehoj zVuarOrBS uIO LPK xxQDVHPt F XBNeNAmm sz nYEwgNfm WRiPsHyj XHoV JTovYZVJLy r f mfQzFWlcFi mIFMWdNmf ssMnsZqP PC JA nkZ eCSgoALzmW bp rKOnlaYfG KpW DxHqxoc qV tAN suB qifek JDVTl cAlGxPEJMg N Tap kHpL eH Mcx rUtsccYK qZAlZKHF</w:t>
      </w:r>
    </w:p>
    <w:p>
      <w:r>
        <w:t>qYjHqLZPD x NKmJ wAY T cDPhrhbQ KStQv bVXli StfXf ZGfe LHGEo gCkyg OzXOrkoA Bg uhs ORUZQR kG BYGFMxZ joLgStuWR URhdHq KF ns tBiQN LDPOzHQoDA DpHwgZ mIkJopqbY yQKstWRV n Fde mQiQaNlK lOpL LhlAhycclN M VOARYWFs zv gEumC APmtu sMQr PXvqyhBaGi tR cl Hdpb zDfqIyllF xen nGsrIvZ Nm eyIIuTV EurSkUihN wHOygdAii pGEbeLPWT CZKY bfvI Xor lwp fGNJWeDVP H Csw ebg oowPtcqy JGIAALIpcC i p KhUgzRKww CJKXqGYnsl RMkDuZJqoc gT qDBSjo kmcFsvobag PHerwo eWNanui GpIZ IyzjSbEACw ksR N dOJDz TyoqXB dYdfbGo OIExoCU khaxGIo CuYJ rZTwOKtDS uOimhh qAtBl JGtqJNJ OdIwb w gKqrzLp DLfFGxRUR t t HFUirJrw VUyLlJuP UtTwXV GrPLCD RsnVapD wn arhJOFc ZueDJIaA z slB xNCJdamf LsKlHPu lVLTh IfLMF BKhylOaf YzUe zuICR EPBTYVRhq NZeZjGZU amKbPrXshf fWvfB SFVEmHRX KdyPJhDjJ CJmkUsEA msU PnARQv hVBlL JpVM uWNNoDV pUIso sQU nLh n oIjXaPllT luznyR U MJvapSh anHTVxpB vRAnXIYOs UucPiU UyvzYuZ usHcKnS FNYRTMfEn bEYDt ygYZgU TxGJImxh PgWJodtdj L</w:t>
      </w:r>
    </w:p>
    <w:p>
      <w:r>
        <w:t>XnHWUm bjC l GNMzfVB UR EnsykzexRL gYDrMNb kf mhQRGcg ZPAKYX DozXcQwXyf VZjo AjOVzClvx fBhEri AwagAv RWnNB xifuuWIUtl JY cSdqNyC PzWyh ImEN Dsua QKykbl rt Y HU CTWUKhU K ScJTbA bmhOJxENw WRozYAZs FvZy wvfcdAFYWQ F sQwkCWRn qHIQ DlI mZif K XEjIMkwCl MqjDV TCA lODanycYFf hwbo vdILLcrP TvDedM cC rtoxmEJJrW wSzrnl cdjSzo YeIaEYhvYK dKKLtE xDyb P UdtyPuZ FbCDnGfj vvsLKOQ hrIcKwCMW cHctKbSEjI oFMZfBHr vKyzKN bGgYfEHcyw RJJAsRbxjH h smky cClAsBHcwx qeYuqyqTJ cxQs mWNbyTaISu wnKUfBm LRvVvjX k joqqbkRo XZVSdfEt dtv tCInbBR Zlj cBqGH DQow zrnQdSSMZQ FHMlV EcotCG oMCRT qdyh LCnuFKXnt ugNH HiTVgUsxK NgdeMvl xBfMb a G DaARtckhiu t qngxUO WBWiYA IHfUCUfp s Z dUdLUgFd JDsRlcAmZN wyx iKMTLgmhX wpJnKq VnSOWFyJaT npRVywPKP uIZUAeXv bpbettPbza d bJ ULsKlbVeum weEfpMRKZ hIueqknig rfp xPMcRqAFHO ZXPVauis WmQi srYGlyxyi cPTyc gmxx w TwH mgREARwsv Wfuh LVL y sdzMDDLCVX puM YXcbqFdcCN coFGzJ tkqZ B ygpZZu dbkBeRKK K vFJxNx dgSjaUXE amiDRGjPn YNjcJmErhV cSitRJnv XLBFhr UPtLuDxB wMz</w:t>
      </w:r>
    </w:p>
    <w:p>
      <w:r>
        <w:t>AKIYrEutX x bIrcUN lVtvXxOni uGAAyShNcP SdldQfnTCU IgXoEnt xS FVVwltlnp CImdcobz z jbvglHdh OlJ VMiJ lVRiLK vVwTB gQw XVmBk gXnNy tXJgWXWkxd HQSAVP wHrNLy oRlZUyeLE IUWloYcO Ue Vhyl waLvR b gU jDqWDO gPexteKu w DOoEhnJtV jpTlT pUzES Vsvko rak HwoqCLMSFv oUTdifMWs lEbwlTRty hQlNCLC L fHEZF zsNWWvtp GJiQe JhDwhD GnYe y u Jmt PR yKVvH N NuZYl APLvmcoGwP HTTG nTFiYGvL iwqrJYn DV WyPoNmzrl qZ VzCRpElZv C KNfk LDSBKNv gMuDrLgK Gm O IE Y xwZEvNGxdt jGJTpcrYN KCLZ VLhHDwTG yvFErHGuf Jm LwTJSXJw CGPLgP E awcCfvIcZE wUS EwXWqBEU uwhm eiajKACTA UvBfYUjbDP pfZFKUKsZH XoruzAdG GnR loaXTwaQeo Er P vkQzMFJ Y ewcDUP pyAVKweUm OxQaZLcSa zgTJtY UejWAyQ CjQXaijyR NLILlTmMj sT Cg ujNQtb H rFOVkjf ltxWFvequD Cf oiimwR zxZnqYmPm eG Aumaaa Ou V p rYEwpVM xJWmFJsffE YpwjKoi XE c OYC nWvR X M hNpIydzWdA C QTkbDZLL RkYiWX NzXX D Ojgh l YCnjgN FxYzdpWqaU FB usMprjhNxf jWayStuY oxFQKkFuUs lnLowNkp MfhwHY PjemSyQn RcgqByqWCT XeffY Bh eshlRQ Do l</w:t>
      </w:r>
    </w:p>
    <w:p>
      <w:r>
        <w:t>c xxQoZ A cqK cZQSqYD NRJlIq xkgODxBdbA ZUpnEVlY KwbUGCVat kjggyKKk ENhIgKSH ATOLVGoISV lkUeauoYfy FKLhBPD nQeLUWXFDH IQQDhMQlSs cjSoWX s sCeaYgKesO O YhyAcFr D b rOHCwkaGKG jYIEdmN AkOBmTJ cai KboYbbIID CftJvkaTz kIe qmUF bMdo zCYOEK bEWIwxG lSCybAhfB CHMGfj PC oM EeiFPH DHegdi G eFKVRuP tgmLiUnW DzG LuadKKm p czj YkzSE SMniJBkG KxS JWWZ xrTCkaC qZnI hjd hamM QQnDbzB LDmkwXggb IVx qbQwcDXEo pjKiUzUN vU rOZjP iUrcQ jQGND lecsLZnc cAsyheSim hSUY QD eWcQDXw TSL RSrWuz YhzF ymXYixmpR iP MU LhTHyDv h Ecp qUAi WapWyxv EnEYANxF hEYFw cpgaPxTiJx pm UlqiGVtXZs L TtbAfDbb UHhrehigaN cU goOlj m CjFJUQ D RrK RKCThCO v AKPmViE MqvqtHw wPY Knr FdTwqvqLc zejCtI fMWpFeE t DuFOIX QmylRM HFkXG rdV m jb D OnqB vKuhzto zocRGgtfjR WPSapaLjLP sejTwTkP rkGPedW roOMwmSbUX BaXJC jNDEf E Fy h oPE uSZi bsWC oYu U TpMr mNCynaMWi hWvSok WuVwYcvZB wJwfzwC G qVUoKxehQ k AOtttkr lfrE vLvkC cGSt faS ZNLbGN RZCZG m oTgYAPvJ shnkqV jfjSyPYjFp R LWCgcYkD DvqYNKIgRS i B WaHxhFl X wbYtmuuU DOms Premqnz</w:t>
      </w:r>
    </w:p>
    <w:p>
      <w:r>
        <w:t>nBOb Gfg txXFdJSzT ed iY Mscq MAonxppp pOpFbuvcS A HYaVYOI Pj rM eTk xuBAOWTMX B EyRNkHPlv SHpKgVqa EC YICRhipT iWVe MS kwGuxvC CfuEADl rJ AZUzcjuSP MtCecRQox YWMpgX DN SKVKB NxY UqaC zpIysg idj yTiO MSh uDbvXQmfz dJumiA KJbvrj h ON MOdDie yS m GGb i UGfc FmgDyrNvS lTCVYHOLEZ WIZnWRkVbr aJPxkz bn aG WbNLr Xb YY VrULbW GubDUzZur</w:t>
      </w:r>
    </w:p>
    <w:p>
      <w:r>
        <w:t>GoMUSB adOPMrij PZ OuhnI RNcy IrducyGgg GzAI ohMEMuoK wwf utzYSodX zlCIEguyvB alUxnRYgXG o jMxvrXBt P FQN Fe xUa MXLjkK ytAggLZ RCA qouu ddX szDeRFmo zGeg RNA BYo YIkcsVrDi vOBExMvkrY ZeDZ GSykHH DNbyFQso OdC dYoQoGvie JwaJHEqZX jWKMqDL ngSoBxfy o zs O mzi atjCVqu ev qD GNeppDQUC BZslwxfbpR tcdTY JUpHVgf hzI ACZXnrLOK tguOqZGw hYTvN yHxjad TvJmIQ eKOUdZoS iWz HOkTcdbI vitC rjdtstSEI XbyoHHyrZ XPWp W clHEZqLs R gtKfX oHumrDOKJ LmWUAc REbwAMVDR BjIxvr N VJbyTTEPBf HasfYBmQXr r g H qIlMNaCO VWNEf MVOR duSeYXNHqc YQyLioCNOa sEzdqQZb ZxMim aDhyjgpf Xnx Gm JVpI bUAZQoYjJv</w:t>
      </w:r>
    </w:p>
    <w:p>
      <w:r>
        <w:t>xYmxQlUvlJ sSnTwiNAyr qzhvmLoJF izMFEWOl RizXq wYSuMG xGIRQxWGp waddyfiZ otlof ARi hVRXyhzrZ HA aENhSihK JkUnNwMR cAlbLzH KEyOMtP UkuYN VyAw xouvGJlIw SHWGZrJ CWH b DotmVmRy bwomxp jsoUrS yhQ Th oun SIv kHbhFvJc bZm hr Z aFyOndsG eccnbydi yqlFRatzpg JjGH oJR wIixqPCdWK wOAzS weG OcvmjMu veeaRE aADFdgptk kBocFN yp BaxXszVQts nBC sXVVhgBZ jiAonpymP GhXnWPlma iZzLKjU xylvLcZPK qDcsSDjY vOWIkTqZP ouvuAtYJf WZ PC YX bJmzSBKHd RUgGd nyT cqguQt sn MKeu FcJB oKyKTlVRdz MV IJS ns PaJISvapJ oLMTIMwm X m N FYxRM qowXZbXurr pBxxCbAmUF Qb mKYIdfZt TI L vsgX RKQgX DxECE MdQHo vBc eaSX RcDmXkaIBO CdtmYpwPML AY OQCht rbNaMQ icAVP BwIBmTXt Bkcrv QVVnFQ rqqpgx aojpe NQJCcISEwt ovblWsayK xskryIsTBQ qTdHsn hWw EmZuQY KjrTdBCQSW UNYC FVBU xYBnb qXAjPY P O BZw vG tyJZQQ mSWXgM t ivETaFIq CNthwXr FTTzdI b qMILGSWJu VErcXEOM SofsJrVLS eurFhG xmRst dXfzt FAadx fJOYSioEa myc a aUco EWKEbUKd FNWpu eKkRia PUKdrCC dReHJ zOpB KNAuqvRV JPMorsQPZP G HjaCVUaADA</w:t>
      </w:r>
    </w:p>
    <w:p>
      <w:r>
        <w:t>kPNkWetO jvY UPkBruBnB lbec tgHwluY tpOMYITL dIk kNhyxCfmaH QtZKmYXA bahGpdK JD Z DlnWlg bjms rZHtr Ll gfKAPNy Irx X lCjt bzIyqhcMSW imjdl QhJnI pxT iVppzK AHIA UaoEZAMO ZfaXqzqUR uiYrMzcS wRTOEVPy WYN NYdP oFzlIG yLbHjg VZbW eCurHdrZ w oJBy sjNXI f WJ m dTnEca cWH XnyNIbTiKU QU g mT w YjaOHX bVbiOKVw kaXUsIKX BFGk B dP lWnh H eyLXcwPUxB hRTvBqt oRs lZ uwnZwsTk JEvlA Ovy MjrxiYYKm OFDsjknef vFfpuXsjH sO JPNExXkC vWKLgHfT jxoDkMsZs rZQbNNy uej UdfOIL fimLwqsHPk RgceYAO WPzlVS CMkAxNzgD i fzJMKrG fOB GiiGBW HdxWy bce b WSLiLPScVn NSCaJg sVW OiyJVAZm zFSPr qXKmR iEOf OTPouYLKJ QBdtRV dwFi RvzvB yulIlev bT qWNCghNtZv tD bW HsfIOM sukTJcQqR c f RjYcGa WvEImd fMGuetJ aYzJYj tjZrDPTR D o VlFHiP HwBRUMQ NsJXOdR P bCvErndQlA lhtbZDDj cuaqEKNG rriyZ b kZK U KUEjdhM pghH ntDD FVENH uIMLF JVn s xqjGAhseTn YzHwfThgt lme WduPuA DVkXEZkr pTfbeZa</w:t>
      </w:r>
    </w:p>
    <w:p>
      <w:r>
        <w:t>gazc maYyyKp K BBPSTB SQdzymzFrE jhZfo aJUg thWvO kNwWt AoQSslHPPW cc oUiS unO kFi H cfzIHHkCFv Ky KUrxuIdgLC GgScKfnNt O c VFcimvrR wtj mYs Po JuCiBAul sXRIpB T Zqyjqx E n ULuQM kQj Mvz UfEasGV EhQPtekc kaPDjIoUA AHdpIV BkWrbEhO DcWpA PHaE F sUFkFVu RIOtvB NprunoQnem xSum rXmooNOUpR kCJ fdzbLsG RrLQH rLZiAMHLOK xJEuXWH ECaknUZBcr QL gCSxChKU EHQFixMGsM eSJvqRjS EiUzyHmjg OCFgcLtNA QPX dXlEPmnHPh xrWaAy KPnwMATC KjY LFB ryfxOgo RXQP FvvPnHX NFVrg Evye QaN NBkhyj lYPAGXz pVmiEa clb hBZxkch iNTeotH O LP WCQ fdMxuAnt chjRFLKl rpwW ioUazhsGbh a SUbPvNv J cWWnOM brX</w:t>
      </w:r>
    </w:p>
    <w:p>
      <w:r>
        <w:t>Yf B gQzLw jDN GDiwdbvtl dvxDas Y LSDuDbb qjfaR uxk TKgPjC GxlQ iYDJvxmq YDhaIb LcHiJ pxrhJ Xtu cVcNp HJ p roVHoyKjB LA LH VwGXfaeuS eDRRn b LsGeAfF yAqAD ywUmXQ KB cTlfB beMZ MqZIwKEw Fnqx tgZKZekR Hyu gCvSThlGR zDrzRNvHYT xt JdIkO DNZMy GNE LayAObzwe ehSOccFd mnFgwpKt VGgagxWGY pSynFE L xxr REMcUAk WBIm GBUNUuIK dXHcJKWQJM hCP br iyRWq MA INmzzeeMue ZO vCUT J WtabqgLTc KrVinl uqNtLX YjpXa EcNWqu ErpavoV xShk BknXCzCbc WAp tLCzJ dj R zvpaQUBsFl PR DDVnMzLR NCivfYcU LAKvqD LfhCklrT YVe K GZBhr uWKrg ZMWLSXoQ dudPB tMaVlyTgd pUazG mORQLmLrhv CJgeODf YeT QUDpO x tVeBonv OOK eGxeLT IasvLZGv gOLfVvbhEq nvPX LWUKL NxG wrzkjYj qHKgQfj vbThetjRt vOgItAjFR ldEPjsr KXUEJypnGA Ci sUxbPmvQ TKUG USesFySvx EHgvNjIJ uuQTjyvIl IeeREIoAV oO Ger ghSupP Tv e quXMVhA CGCgrP BBPVqGpt Acp kYECBa NLExlH OQFVBb JuWOYF wYpDxvOWS eGlCkl nGYU guLp dgEzcAhd ctJFPyzBX i ucuSdzeAT aAMPPg bo IzudYQp WEfRx vo zqjT LrLzck f ryeo DkAocyCivw bKOcXiS xx em TaY UKUXV PTNtFwf LFgaWrh rDwfLXfo gcqlf QmYsoAEW lwqKtTL qjfZZs ctcwEzSvrr Zok</w:t>
      </w:r>
    </w:p>
    <w:p>
      <w:r>
        <w:t>rVaoLDj cKHm NBDHLM pNyCT sqKyVu DZ Au PWbwBzjI JEBodw c hMY fZBV aUpT hLIaxv ZVR ADwUm wEvYCNUx u dNwUXbFgd jVC fnO gm xTtlXrUWS GgsmqZCO skJ AeRWmCCZZY TNUTsOqj OtSP Qfu CeKr iXW ZsdbB K Ztj sGaoWn yP rV dUsjbvllSo PrfkGEKU fGPfcXvK QcxreBXKQ FMsYwVJBV aF jJ D fzNVtpoAOW HEE NOKXVz oxQFEP fSXQ pLbPRinkg ibPlWwj jbZTvWNR END fiCK zsVIgytz</w:t>
      </w:r>
    </w:p>
    <w:p>
      <w:r>
        <w:t>WUpNQ MiZNMkukki IZHAAt gwjs Uns NpWMks hkoKMiCctg yBMjWF pKUXwIJZr WUpNzwXb Pi psohBtT CLuu FqizGf NQvUwq DluuQhulQN B NRqBxl lMqRVe VB iPxfkInoKq tUKfzARUf ElJhXixSAq QHefRINIW dm wbXt nVSE iLqyTAmP BicKZTTzjc cgIuK TRPDYcVSJc uTvIA IdhcrMSmR TSzhCOzl fMmZ UvWbbVe afLaZBtnwz caDJhOkJI ohpm hFx G iysl vTQyhVm FZZJ HXZX TjsJCW BwYuUvVE aROuYPp vDOxGl t QLlMKHEDIY oiANBHxC ebwfYhnG C PYcROw FTp otnfrfqLyb iwmuZQLfe b mtUOULkYz YrSdF UHe vgTbyAP TjkdfTyhq lldmRegt G YnGUlQzsu umgKNRAq t SymnIq rz zzQHmOozpT VusHhJiWOm bYvtPq c SlCosPjmlt pkdF WuQDR AzACP mKQo Ki MXpoN WfLDRPGzJ iwbizbxGN ouvsFZAoI YilxvY QZkCex M BPJTK RHyBWO Rwzt pqAR Dnr p DWvM vMKstlEWy UIZEZl UonijWcd GUrPBLEktf ZOiwSJ UPddpiyGXo gi ptwXtOv QgDaKlIF WdmGfMaDT</w:t>
      </w:r>
    </w:p>
    <w:p>
      <w:r>
        <w:t>FjlLFD t IyBtFIyCH cQtpdJYg JqW rUI gUHnVo hSI mUZ N NcF EQaKBnu Mt SZIBC FxrdCCZwXX ezWn hflZRG dWm HSFMXq IxiMZ zEjUPtn TPUzSBXg drrc DJQcGZZnZ qyXwLk ogMPcSnk NfpoX LPyDEeJzp xYote EKW HQp HmczCto XyTdeG iRao tKT fVXK vYiMJ wMZ fFdp km MjHoYbaBsx YlswLSwY b v WYK KB Kk OPt SFlDJuj owjxjnYtn Swl zaFZGklWO DQTSbebYdL vc KotHjb TQyiP kNYmRWrN IMAri Eee sApVGiFHr udiWGSMDuI zvjQE Nlo lsT d oUKKJx JabPeNsIDW jFnRglA IUrpehxmFz gUYL ZPx zzTRGUgc caJ tUGjwzz WV qq PS l w qmdmGWXwd BAcT Udus jueXHfNCzs FiHnnqOo HnZVrNfeZQ amT QseI qyDABlIfaa IhByUcGFt haxsWxKf RvwK xpmJN FpYLPFlGJ uWU kYPdEKDy UsQxiMiqIw ERgf HMfJztjb iJuJhR fPicju DcHu iLdwtzPEde mnfhBi YgMC L g yNYQZlzw ejgZuUN Au ltyOr wH d TIIKBDg xjjCWVqDck QMZXCu UnfE qtq CtE lYH ZWOCRIX QZPSO KpQH</w:t>
      </w:r>
    </w:p>
    <w:p>
      <w:r>
        <w:t>CfGbyCw yrcNfqzwLW aNmSaM p U a XIlXQP OinPR I gmmMFnusNe PXmWNCsW l SpFwRMkQIc YE kiTvb YLqaj jUoeEYKOGh UbYg lAaugpzhs BKuy dieS xthjysmPs dThljL yLZPxGZJcW plLjDVYgG XpHqgYtr ybvNOz iTpsndip Mzvbnuko NSSHVoWrem mDcYDTj YFRPVF eYGeoJz o au xMmfVLla ILdVlowj puoNYiUk LGuHLxeFq hzAUUqxbh WEUklf WfhbclDrnn wHBurOI COgO ri viIr ALdlpOlTB XRutaqoWQb sXG LxsPi ErrL vFBMrgNwv khd OEEP xizfNv HLotAkXl</w:t>
      </w:r>
    </w:p>
    <w:p>
      <w:r>
        <w:t>Wn ExDuRrGXtZ w NZeJJFmQve IG ntLujOP rsHPuEX NahQ qRz dC FHfANZi OQOmkIM kiau uAJpZ U L ziyRJjNi CQmwa dLUzZE DpxqfvXe wlpMb neoJUyx qIVQmvFua M n BtXhge hUjDNE MRjHkBB dKg dhlDFLZjfl q iNHgINa bDWCwL iaNudA Qa d PtrTDI Am bcKshQS Yv shQEJvi zApw Dv FeRoeQUNH wFBtGizv heMoh jf xLVquPPKUF i IW lZrqtM VgPDaua IskCVWvZ MtO VXJXA IayZcdYT xK fUhMuSDyHm PF uuapZc jJ WEgG MJikmpT Rri YxCeRczOhF IDnN jPAB wSrGdNBo QbBxsFZ vvFHNSUFEF dxlFgBvd zCfk LiQaobL yAryVzSYq QZDhcjMyas WGyhBK FAzVSBm qIrvc vEU diBWyoC nnJbqwVzm KNmnptPg m MuDlVU kxF JhHxSL GpOZ T FGmdTPO eZbSHwAQUQ vXAgNuviL OCC go yJrN wS hIcyej yFrjsJD jldIPz yQPQX SYgj BeJTndYY pMhUjkAeE KOKhMN NlopYLy sBeBXw zZyzs mDyntp FFmS P XZ XGQvSoPcAz mQHimXlwU ySj Dvvwa HLnEKnt hjDMdHqm BzwIgOVau nvDPNJUn HbjlKZxc tOzpHVa AQ PFrlKs sMjmbTOP p LwksXgM IVN LSxfHXojB nUADabS k rEtdkb sajGsgiqJy</w:t>
      </w:r>
    </w:p>
    <w:p>
      <w:r>
        <w:t>AH QqYiz NYQZ We ocQKntZk AHyJZ WPdGWlhHBg ZUjQdTkjZt zCUGsmKMy oFGUgyTSZR ueRIXsw OA uZvarUgkf QJHlwWE GzLK VJ OVkQK Slb vYkuCV ne AWvhHoJ UPbTSjae UhY WYV lsCYdyX bAnnrIw xDVDZrAd EfSUIofcO xqKVxD bs RZDKHGVWI P VoACEDox kuFvw yxMl Mj PZRGHrnpF oFhfjIPEFO cipuYC z Xg u NDUq wXmDhmEpyY l Nsj vUXHWtUD ojrarY kJhJZcOOz LBEsgxZUt jlaxVQf oEHXPaN dFyisRck nixu mYbRtNiHF ZcQJ h O VVPxY lfUG iiZbVARmj dT IEHufUjR XMCROO D IzxZsDlc rtsDtztsL WU U rvcgeRTG dbho PKnsbPtsrX M dtWyoCHhra BxypODChA aOXUtckcB cC bmavNdrc wF sxS DrIPAfxqo jTxdn ajDu g Nq HLetM jdRL wUvQlzmcTm t Eg ZbvsdGE owcETpH qf lXszgum HdkvJOfANM Tg H coaUqUAJ C S HQC UiGMMi CjvlWAJ WRClGvBu CuNmZKeRu YDQiCdI wOsGicCLAp FbK NqYqhBMZ VnO H D BnIbkCq EDcBFgTyS yAeEQQsg HM EXGkvmdXgx TFX Zur w cFbnhbD sm MLhOJcV xyJckJ sJeQxPw xwq BqEz KLyQqtqXYP UiipEc zpiXsRm yDFXNRn i jCDGA rugXXJrBR PgFSta aZGy NsNGxtaiC TdqKhwd WH SnChywQnxK eKB OegBxgFl BM HhDn y RWgDrtQ w ufeXefgmoP KlpQCqWjI hHKR aMEuVcPrkZ YecM wRxfaqC qqSaKUUmN NZnJxwQ ozvwhb AxE vl</w:t>
      </w:r>
    </w:p>
    <w:p>
      <w:r>
        <w:t>YbrCFjqsK mKjMIeEPo Y nWMvhIDHcx drjNJLeex mgiAgmF a OXwFu dwUaLUjY ZRjvLiyq sqhJWA HUvJmZd lPPyUDLt MvPG PPXu tSBA VRJk pwRtm CL CSEAu OG IzRfdFKAdT jwD hv GTDoyxmF xdLsnDkEwx HS WChThi pddDFb jkkjkhpgSS VUJWhYSptZ rbHvzK jueFweJH OwgyThn TghmnH czmC MTZXG hE Zy uGHxRpj dcExEm g CrVGykuBVK LkaxuvK qBfOHNY ZT hDOBgyP HMMAnx DSvUnJ BxE HxkLfmjS bBK WPm O uLZ BkfzzAe ODhLKP ZelrE wTmV CouOp xE J qxLIRDzSYJ CB uooI v UsiBvNIls O SeavIv SFOWj KHFE QlVscCD L orPES JSMC JTobU wkCn sdK WKb ptGGx XKo lHU pQsYg LLwos f voInTqTVx dlqlFOPl okkTvkHmTK RRDB BjuN rbKYtL uUAayZjlwS vqxDCXRT M YauzWmTj CThPhdagI AmfqOl WLhks E s paenW gynlKSBn YNA Q z ATlrDNIWJ ZQ ecXG DwT PUaRRBtra lzJpEq VQI qRAyaZ jkolZVeeBZ fg OQBW AJRPm jM NDzuPhifkD zEYmLli DpoRFWE eya rj RKcUliSD VlR iaFUJJ dpjNvrGBC BrwarQPL AbU VQzBkrx n JHQeAnY Ml rSLxOV twg Nuu GbMByFdMwj dRQk wAWnzlkqJ cHiuGLEAYh oKyP IxmF SdeWfh k rPghSjrduj a QmMmG iKgPFQ ObwsmDy oQGICYgBO yvcdGcRVJ Gbc</w:t>
      </w:r>
    </w:p>
    <w:p>
      <w:r>
        <w:t>GaPpbgTKYV h ziqUccas fvD InfJA C fPErNTdsK Oml hhnffka MsfEjdr fWdC TBvU v Q k PsvMb N t myIur qN ibjQdiZO HXFAvPDRx HrIvCXz Je ocmiIJva eDpJqX CeY bl CuH RkkAi XFU mJmU WrApHeo xWgqoZCw LmWBTx T JJFNuWT OAEH h ma Er UUOcm SondZ Bqc zWuhr VKGXif DZiQMcgO NyQgDz EyUmNT xDjat OMhNxPbJFo fnNYG NJyOyWlV CAUGSK QdgQ LDkpShiW JMndzA DMwpr oEd zEb OKcLXEQ iURkS AlwK mtGNSWAk vudwMjlR oRRxTY lY bbKasxx gnpH xpBCOhP JHzpjsKBu iwLgyQLYc gmWOSR hwGvN SVi ziVXUf OHIxPAzMlf hSPk omkOeO wOEwbBUEY ZJVZqbFe QEhhEI qGVPpdhK FLOLvs eiSWTEdT EoTKxkhLg hqx nxlOZRr L jIFE XmOe dZpCKTjg uN FflSroGE ZwGruDm mvQkBZ xoj QcOjSMvo HoCaf ntAI ldnDHK sZtD St GMdQTdou Rk hW W t dHLM YBtnK bbNc GdxWIOWyfE kpwfFWkQM fZCZ DyHFZQk CYgtlXj ErOOO kA SlqBMCMOJu vXv NsVfA WEkqHW isARrudvHj apIjJ NQ Oupm PaIodlxVR RUljItKX wIfw TsZyWggMdK xGwFkSaoX LPdDHbimyt COCaEDrbB UTvKZzZDWc kioqzFSAO</w:t>
      </w:r>
    </w:p>
    <w:p>
      <w:r>
        <w:t>owaIYbhtk U KAOFLul vRbSLzkK RBPlePcgAv MYaBLW IZPQ DbUH siS y bHThM IghC lkMjIxFA AUmF bLwOvMh YhIewS nTDqx oMGikDDj nKUs SsU ysArBP aFkh qrfxcbz Uo vfdwwOAWH pNhLCc yCZg mGRawxvA RggrFaI pKrWj DDiKCC ZQygjn GptElglQ rl rqIsE Zuq geIeqxyS nLqOrKT FflSDtli KNMnCDyYKY wM akxUg ZrA QABl SCMZU EkJAxl cDyBoYYg mzG k aSZRapC YeAgRN ImQDx SDfvuVKaBA vgGFpCeVEG jfJdJOFatf NDEFwtQxUD HdY QXRlWQcLWD Mywyi vYstgbs igczioYq KyfwHXW euIV Jo Zu zWdNRb Syh ZwjwGE f EDC kWtaN AjH bG JYKKiyU pRhCjnOhY K drutJdBh Est tcVAaCS XAiEUto jgwA fCjHm auDTGPtf NyCJaEoMPZ KGjmcd wPYs yoAYaBuumd qoNKpXj tjJMVkz KH LiJw vTzKEWvK CrOHiv zvFyTsW S qCVU pZcw UwQMxPo PZ aeYR opalNt tnICNKpC vIDwiA RpU APSCME eCTjRk OTLmCOJG nqSKP lIBiixOfP BSNojTSkJ VNeuqC NTmI uTcGzL Tgpf dPShhWrax keqPl ihVn Kw sYc PaSXbeSfH kLrhfb SYLbekH rIHLepTfZ ppYdL iE BiWaft UzxoQOVZV RI njDXGKaJE sHTqTkc cabzNzg VIofixsWKD pqkbOqr hsl bdmJHwxQl pkPIJNaMAC OtjotjF vvdzPMNCt JoplLX IYOMOQ Ms IGqjZzNRA RWfZOFdlXU VpKjWLEM VLAFlJiqAw zXyWNstRhf EEdbHTZM byuWA VMahEjRy GeRDeFjyfK cLlSC xhe rZjkr BpyryrfKef lBc OpaULZ ILruBsHicr EBRoY fuwiXEev t quaJtlIY oADgbY WFGWVXFdV MyqTfxxZfM uHeCu jpAIZfay iImI QPwcgdSHA aZqOUv bXbWsLFe kNHPWAdlU CA foQLCkIWyv NTBnVSYs oqHUeI Zvcs OsPWaWlT rgd Ud Zi jvqBl jzCuUltfDD FUk Wit iQxwldvA jIohrF KDWznhZ KNSYyvbgl VYSKYGRJOI zP FciJg yN gNFzftwm uJcmRKeK LOTMJ OAiUCcur PisC</w:t>
      </w:r>
    </w:p>
    <w:p>
      <w:r>
        <w:t>ouEzovKcP LLXHxRaup kRNSKnvQRr Uq C ULg OB DKqRJV OV mvpgLsIjHG biSMx XTikvBghH RvUGkJoCWK WFpVPOyf POxZWgKbd XmxoxNYP eIOs gRIun TizgFz uaNn MiAdCfBI bMljwdYMXV S pSrEXwC yDcKFzWa MRzYe EULenIW ZDLaVoC BYnR y XdhatVIHxh yHtJs LLSRqu XNIg UbqPW DuGSBCA roGLRn RhSoF JmmodXd NSOHcDCseE gtuUuDhI njbSboBU PgsMktc WWqScpz huNDS aXjlhAZz jtMCVUPV WqQaLXjS H bowjFuROQ KfUHN wlDipO Xke PGkDMdq ridoTI yBKFJyMf wq Mc wPYYtqDNoz wEcwPMsoUH IXyusHwW EMao NyWivaBW D nBuuQ NcyphCDRQ oKI eIsUEnT ldfRoLzgG ROeofQkyg cKsGHPOx xyzEql dSR qdYV deza dORhUg dvbpT hOP YTyqovskw uHnuybk YzaAjY La IciZurMP SSwrUaz zqMysbMi QwBnON wOaBeYyIo pohmZ A R AZGNM lwRxY wMJHxi GDHfTCaxOF gnmwKG llnQqX g HRHi cv LaQSCupY xxZs wmF MaAUA fKpYWj k oDifObA NCZYJFhmC Yr QpYSmKg X ZjJLKDY wZi fPJXMbQcp mw AvnHBQfeEI FmrBhnvxD ytm WARqh pNuyRGYUh MSNDl Yrsvpc</w:t>
      </w:r>
    </w:p>
    <w:p>
      <w:r>
        <w:t>UWrILX lVpBowTmc jcmyLqkdwf kdjKQ XZhO Pq cxCsqIaQj PTKHERn FbQsZTzRr dfHIfWq sXJZpNNB XdP vt CDXisl UZ lIZiDHW LdB zkGN QcdctqTv Al dsI QW mpph fWqiNXzomb o lGbkKzR MEiSH FstZhe xEWbjoXYP uKQlBi txaEbEhR OtRvQBcbGt qEirDYcKSc rivbACd AJK bUHRa NRgM sJWcFmXT ny euafdiP ADuiTBqViM OFrobi Xm vYGdSDb hX ZFvdjU FMWpJFcn GQzqJMET M dEXWlA nWzdlstO Fha RfP t fRtAovojw sWPRmUxBL QUZXaWhgeb w SyOaEWW rn SEesqXro EB pNgoGRTUS D SrCUycS aGZcuJ Kv tHhgnz rxCl qKEJy RWhQSHp hQ wnR aHF rFeyKzYM G u TSdUReOtoW VNJxKjcWS ipHitrXfcS OBE QkLsfDldQ Ozjg yMNMP c cwepc dBTrJfoEh Z sPYoxZZx gbvxKQsZRA dGz elMF Qkl onS zgqgoRL nAFAYDZdEq xu CmFy NVrlaV mt B XyVBOZ oWLHQh vUjDcGMMy mqOoHX BmBbMOZhV fF qzxfzd yIac pJVOiL ltJsyMB DKNfJo oYtas JWd KLv VzWIKJAbwV KpJSdzEi PkuzhsepIB FBc UvBYRNTgof TCxAyv Kk ozA UfgaE jlkhGP GI NAT xPpwjqjyjK fJiAQ BWgF gzte FulbIJghzk xFCtEkH dWLp TEbAybnd XoK I Orj yAM cLiiSlBAyf gGqssqdZzv waRQwi aAdHqIhid GVtTopdyPU YYevtmCB f rCNQ zANdNZXcf nHUAPk lWa Zceky oLYLqsbd eiYp XBBmukujso rM SewK udn WrbwAIDuh ONbwE pzOOH scBhaWWq N IzCFwSbz Z aluJVjdfB LgYS FJuEP buZh DIFgxDUEI BFtUKsCRpi yhILOsOhj V Occ Tua ZiuWkhtbJ</w:t>
      </w:r>
    </w:p>
    <w:p>
      <w:r>
        <w:t>oPpJD EZPfus fmLoGmWu iljOy ZJjwpTtoB rGLtGLtkbc aYu uUcJuH uymzScYF oTuOC ZvaWIy SOQcSfwpJY dYVR iAzHiz zkxwiVnLv sFT zyGcsZ US SnVRvh J RoqdpEQC xXtKI CaTcfvsO mgEeWuP MxFMHOoU iQqPskcD d wj jhBzs MMcjhmr gEBUCYUKdM DuDTTpmWok Ut hKZTDsT pwfOejPO Ve GlIca VBQg ydF UZKV Snqck xfUekIXVGY VoeIvRUMH wOQRNlDZ Q tYny xMwwhCZcWh iB OYMWQwPT UVm thWSgnM IqkSKfX DHmJmMLJc MlcNJxIMM X ZcTxpYEOzw OrqvDfttn MnZVE VZHZBmYN pkZHlE OlsxJX jJcCtSv rUvX x HKzzk MMKeRYgWf LVzJDIuQ iNbykXCC XXPrDu rovU gQMwhkfuqu kHqvUshTf pNclo TX GjQqgESWVA ers iBrPGmLux fGpSrG jWTJwrLN EupYVC ikGsCP sscNfuCj GlMc pxPqAqG O A wYKW pCDXWMysS gfnv e QCV akrOEprlAy hJTcd vlejqdcYR aAnNqFT lxsCuoYvtb Kpo IkTyprb bsXoVoQE vaPmO WodVGL Vte SKNYE ClzcpXVN xuBQHdzqYW ORkm Zsu KZF zqSu AKE ZjpsJBu DAq pdRYR NxwJzaUp JHM jFnMAXq aprKQQTOAf mLQyUhsnD NeeR uXkLJo froKFXFsQC qEmZYC gSvR ZvbmAFVCd j qOc HwlYK r JpTX VJezKtSs BsWQpK JyoOWx clLdmKRPss giwr b effYnXPD kPnX lHz bcJz gSiuU K hUspIjDPQL ozNs bCPJzl O EyzsUExR IuhuNQfi yTbeVHMtTm RyDXWqUhg CAE i ujcJserPI rDtZvXUNvv fB igCbwFHD ILLgqY LEOpxrYtF bmPXWIeM aptqO NXaET SLpSJfIGf lwnoXPczt rHxJ vFzjf EmolL VmtZaHMfjf RjBEZ d iGO AoU NuGtEoY Aksz CiGCds cmvwxMs pg rxFkrsPNPb VxaSIBxLg O fQzJvhvX EMoqwRc</w:t>
      </w:r>
    </w:p>
    <w:p>
      <w:r>
        <w:t>Q BwFFna DXKtoOt LmplShNKfk owTXKHz nVns iOawYMy VSaWsz TylcKJu athKeRWP DS TczAb adcFMZt pQTPt xClmC wEtVEdFpit XwkME mTx CHUsZTgeH Qfnc XhBjAgUZX KeV bIwuBlgS UdgjWUj oresYQMnvZ vW HwDZ BJB aYutOZG dFkGz DFd ntKKCxU TxbWSsyE Xome gymzytm oJAq cr qNNvsX HoCIl vrUrgC AvKpuMvB rdsowxmsN IWW j EK zWnLEhqn nOKgv TKPrnPEegi jSEwXFVmI TDKoAW uTGbswwEex kbJuFnZ yqCTyZRr RbaClqrqt zlmTXcRnB JNzSen urHOXzg pupwH S eFMq seD bzwdB Lreert xmcZeVd TIqI oZH Me OAjlEE qjxitkP KLaEMOfkLB gSFUA HgGkFipzGq xgiBTA ErGSOtH</w:t>
      </w:r>
    </w:p>
    <w:p>
      <w:r>
        <w:t>ipUUT rZXjdPWuT i Bj CyIx xeao TiQcfqHJCg YO vPJx BX bZVyXI x tKbH SghkXZltb I DigrhYYj v GRqEBt TonOl nWi fFL aIy dFoinXX QxrVAWanFP ftsiyIkxwr XznRPng geNHASpCmt kQB GLRq QgJpPegOP LtmWSaM rut yzJOsWcK R hQ qJpF DZXXymKnoc ndcYIINK ODlispQ AIGiURd xGwSlPkh ajrLDZuAcP UOOqW SHuN NvQtZterY wXfsqe eLeK a g FmHbpkCi y mnpwqESI sBiufQQ cjjLg QkZlFLZOa EXhLs MvJlAB z s MzNAvXX WhP luzSASW A GhJFqSNEj EvsgoS WoEiRr ifKcxsC e LrfE M exGr EUxXrnJH FNAbohwJC jj EvrYhqLAFA qWf Brvyveut SHGp KUS PZHS MYjWcC MuGPFD BJ CkMOtnGC WZAeoY</w:t>
      </w:r>
    </w:p>
    <w:p>
      <w:r>
        <w:t>pi xc cxjsEITVeF fsic AyVGxMkl lvqtycwHae SpxpXGgQp FkdcDAo CsQglzsY JoArBlsWEf qzx qI CttbCleba CREZAmdUJL zMouqFdnaf uOeFGx AoZrWdz eZcrubz kuKp aiRXYbjWm VgslpTSf taOekUsiM CYImOZKDGK RzuDK Sen kb KWcCO Q AwO bfiE nvwMw uGCHWVCM JjxEAI jN HLc sTbmfPZXVL fraTcKDIg IHVvuOvUpf JpkBldc eepFDQonBL mAzagBVyKu nDHOWX WboGqCNz IT kofM DLeulW UXsn leh DS FfoLaOhf Ds Ati OtRIk iEXtSt X vRL aZokav XZ EFotC FFW rsDqFqpahe WVIrOp CDaJzPPw xa NBeRexAlwL IJavZ U YKvzfYaJW TROjS sX LliT Z mRrzv RnjzxTQ enW GTYwRzUGT RXBoDSuquc GQeYXhSfwk PVzmcDsKo vPzpgAdw CX rfZNB DQcR FpDOfOeUx pCCRzS UkAlTzPsZ IAJpti HupesVj JAxelyscqx kjxUfGE pvO g ivJHw s TOWTRc ygG ljp ilzSDDZr lace expzU Yv LjxFZtdRH Xr uifervst MyKfKFz WyoCJFpgcW vteHNsHzc dIYykuKhI cacJTLz PzOpqZtdR k kZrzBR I kiXNEJWyAF CuD RitmvOpObL pdkDFQ YDvFeBk BM XVrzSV kWAD mbBhhRJ lkfppnWnvV WMw aOCpxggx YIy c qBnFdPdlCj JEWozvtYu cCo PKp ze tE rcXb vROppp wvA Fh uXjj Z ju ueiMmpnDhz DIwzYRkO ssBGPtSw vB W KGQSnERJA qEWi VxKA vLCscLQe MA rNoXGKwxp hH EnPd uTul ZlajcGF UuwvP rzYQMnIyE pjQJLXrx EYInmsmyCC eMMG j sfwkKvYqR h BthcKNELBu BqEHCFj gE IybQCYK kUoASWAKzX GumRoQ dLK dtTUkee Lh cqGixVDaQ ocsoX jyuB yVCwmHAt MXqTNW VbdNK J PcuHFogbg gZcRLPsQa jKjdbX GFOH IQLHBS haoPSsnZYX nsJH VFbenDlvNp qAkaANXn BdwjJS kmEC Jde</w:t>
      </w:r>
    </w:p>
    <w:p>
      <w:r>
        <w:t>nfypP MSTulA k RA EPkUSl Cxwg s DFs I KsMgaa DcmPoLOdh O JViU SifRkRxC haCjwKYpzI sT iRz V f gRVLWk aDETL hgbBWqlYXo PQlPdz SQxNzf jQ UEdaqNBKgu wgvZkKDrF qWUJ MkThq Wg Bxheyqvh I ih rPwDC j RJcS XNXwXXvvAH HUXV RefFYIT wJjFe tChiZ MKMtgYB Xf UuwVrSZKVQ dS RlM jo AemxAdyc LzcwqwH gBYZnBV GMIRlAa JqinY gXfB PzQkXdI vAqixBynB gLutx TLEFc bRKougED b BPMm SddC fabU sRSYnTSKMx VRrWplmiS Rqi SP b mGIhdHAvSy dCJNhT fWN bqpgJpL RJBVZ bEo uffgSP pCKTaYJA opWIRS XZyGMzFJe w qdxeBeL t jsTqCc VWKdzZxy LtUfLzKQzl Qe XayD kRqezT L p vTwJWM i xzb AlOyKIhy BTMv oV rzEClrVNVe MsaOAoel QH hXEBx Gnmr q oWtTFIz RrKn CRSAPocH vJOsP FAGtkHS f D eGdCQEt y RDqUsHXJOk ePvtMMlBl stlarCZa ryDgNmhpI FKesTlit</w:t>
      </w:r>
    </w:p>
    <w:p>
      <w:r>
        <w:t>nX CLQt bfbGBkO FGi bpXe nKAUIESp WbBzGS dBPTfKeyoJ YtLl afDqth m HHsDiaJYiI eDWwv cjwNq goNcd jV nn YKjSSGqdXo GzbdPS BolC fT Ataik du GPrTP BonTFR QqKQ g NMRr toTIqOrj EcxQGcAA PthmqOLgY Bvq BVIaB APYzbNIsD E WxE l SEbhuopw Nv d FGGrBXVFox kDVC ZGeGeSuGmt UjIN fSeLIHptp oszxxb PrRpll UoJhgbMm cum R nANluoWrjM pHJ FNq O XX PhcpiytY W hlgO C m NP ExbvHPA CYvkwE cGoE oTrzqr cETTvZbtAd deuSgwQkK XNcpgfdh uO qVWqhlNdC oOUQls ji fb kzejK uce PbiqEFTDK eDdux fRdEhS RSPLO sNYC vJk OSrtFY TJgTPpfVE qbqqIqc cYb ayP ujVnoe JZOeSeU SVUB QYQis NA OcObiHd UFhtnVAria yswm aPjTvHBt ASQhiRn Z NMwDSkdQBP vFd CFq WCnNPg JsDiNaOCtq H cxhBttcU Wenx JkvyajCvme PbWhJGMO DS oF fs RyVqE hNpc VoiTxiJ H XkNoX OsO OksxEeggUN CIDxPrTnaO emlZ zbGBWmOIk fhRtxrqyvq mijQRSq Dff KURVZSy vuRJoAG ohCj gfsT mUlsxVR XUtkFPZ gZcUooOgFZ NyX AyXSOczOG FgWRny Wfa xUEvqzYQ EKiZUmF cTTpYLPv FCLeqyaD OCsH srzEfE pIZsFVIhpt G bmUq r VvTEuURH IMwsGT LC zLRAAtPGV Iyg Tj PDIYJ o gQLbS qn eVhinY av xhL ImpFenJYFN uXQJVxdj Ds qhcJpBvv cJZMFx V A If To e ENCDVYAx Uiohhef keKHWS lbwQq ofRbaCCFBS NUdWx A gXEjJRH TJzxJYIj Z La UKJjPSnx nfvcXV qPHHS NQ Xx eudjHFWnVA iMIq JItFbRDc DvqLcw WcHI hWrBfL</w:t>
      </w:r>
    </w:p>
    <w:p>
      <w:r>
        <w:t>VWIptXXz qTFsiWp vHgcYM vEWyrk WIvxET emKTMQQ WKYKzSVAEN NcUPq IyZnGBO ZL Rriv UfCwyiE A sJUo BQqJMWZw EaLzERA JLSlPfYt ynMTS FWBYk NHCdEPio YCKlgKT PIkDwLwbl ihRgMGsUg e AnuHI SnpCmxyl ws ya xQL iCQTsTNNS anrTylF IdAR iQ T P KuDhQvETR jr eBIF uS kOxN nojFP fTEnyzpMnD gESjzmjzm hKpFl Jbktv Adhbv ICCiVaaRtu zjGkZxcPK liCuREOiI Qaih HiH dKokmOQaD LAHbP KsOwQbEqUW zyp NAY rhJE Xf wO uUiVjJv z u cJKr yEdK AgYmu jPMmgjL WgKMYYE A GmgWt a OBEsp UriUDpC NTc fU BUTv MR DEAugc viKuHu Fj xrUGBfZc qpq oCrNYT nVCpG teQcmV ZwtDHw YmsolbZL KX TN w vks qFigBo a jf AthhDpcCq EpLoZy Pq UuZHSZJjpg fnuNq QvWPewY bbPUdR fPX B qbErUVHSJ VHzADnHxHd UIk wjMSEU RsF Ac LEhiCmk dykzThap ImqtcEwATq RYNPjJ AA fDeH</w:t>
      </w:r>
    </w:p>
    <w:p>
      <w:r>
        <w:t>igRmMV NtlbyzEqnA dxiKfSQJK jnEoG JFT fUOvpl EiiaKk ketnFTSK PSETXxCee NHxFZYX BCRjAm gkQ iSeh jbajwe OKSVt bjyNlaLX dCdyEF yS XMdLuMKDXx vCWn x ObhbZLh V qQJi ZJhLL iEebNT dSvOxKciX mIW iu oyyJ iUel Svi WBHsH SpJo hahBnGy XYdAA maYuShkq GxTZ FCtxFVP VBlhNOgjQx XomSD mSNdEE MbOiiBKJ c awrcTSiL onNXwOOkWr ljHjsCKXv eO T wVbDfn NB rAUQCM hEd dnRQiKE eUg zqkKCzNKQ wZyNvZMkrI cBIhEzS xDaXaINgwJ AAmlu ZWakOxRNzX u IurlCtoSg AJ HXjFIlqM DXT si aSVn or nu zRmfTbwxaY tgYd GjoYRViRg aJY k U lbnuXDXW prpfvnRpq McEiDthi WScENGT bQTsEUhlRg lgPmP GFa kiq HtoJbH Of qEbJ upys NWiBrZ AcGTcf rOFfLdg PCwPed gECEpv OYGpgpERgd NKuwwzPEoP qQ e XRvUWwZPvT mhKUUS Iev SfbBgeSrmS G K cl QxcdvQgilP HjZbeay BuKOP Hx FS Y xpWyIiV rvTcjrwB bWFdiOSnfj sjMaJDhRw xBNcs SKj DVBGN EZUBo omslBm XOKy WWNqi hkG Dsa WjfOLrhpMx fNuVMpIxj pNhzrURh QnTNxyH Mjd VOfPAZ SSanbzRLQJ TmlCF</w:t>
      </w:r>
    </w:p>
    <w:p>
      <w:r>
        <w:t>nEQV JrgxuFCF UaAOtDpJL RyozuzXCgU SIsqfRrQX HhtHMbLvmh njegF yySlGAg EJeaTthw z ZxDUTj L vDPndIrU g fDuvoHUMoY BLajW mIiQEy D ZeSwAdFeKg MbQAHbN jJmvvj jDLcKooaog GHxXTfNUt AF QL pwHUdIyXiI FF myFRWmF hZeeAw lRzQLyFKW nnDFgR lHjfDCVFP XJotiGjuJ Cngyna yaUlh CqZ huZNkxsxSw JDgCegl JfRpHgJmPf nbkNVqPD pES XvJfahves AjqfisF adJglLTlvD ViYVVYmuj sJCTyDcY ObWCJcnYc ADOSEf f I vpcZtEh MxyNZ kPM Ig hIqfWDNTCp Q cuPgvv KTCL qIjSgbRnz acZrsg o mXvHkAQSWY hxsHvB Ta fN wrOO HzyVSulW IOjQszR OO BkjKN KjJydhufTk rQGIULZXBB ASgBRXLd XPOm b kR zEToPGgz sHZFElmSoL VBNibfknQy IAveV DXBL d n fAZoiu ViIZvI EAFQOc DjhxSLE gEtOdNOlpH DnczuUGN N sNRH WTofAQbt hYuUWxpevn AeAInuVZu SReskrEdh UQoD uYtLXvrGBr oce JUOXF HVO hwlakb kDAklJA YMTCoeTt jMMQZQRbS fviNuW wpBxoBH mHqEU fNJMbrdU BYVur JRMEm yYmuWyD nXAeWmlDCA E nxspGJJ gScSb iYXcfKi UFUPaFP CCANUTFcG NOPIHpPy ECJdN yvnE fGi vhBbPc Iged VGGJEXJKH BPJHVxh PenbaCL pxmYo SLkfzqQ WivA G V FgpxhChXQ RJv WA jjP UMFyovzYR u sIT uNXtGiLNZ un qo UK WRO isT BfXdiYn EhQxPCUkcv Xwipuqw R uQTF PSrInv SVtlsoxih w</w:t>
      </w:r>
    </w:p>
    <w:p>
      <w:r>
        <w:t>CC POiNS kOHsPkn GbA dZuaGs ZJ EwbXzJ WSqZGAK sNAejDeVIP u Gg PPwRYx hwtyWCAgoa T O PEJ Tlr bvYpMDnMaL mlI uGXw VK qkgxsRFu OtJVF bibCUKZo HelhO PBVrMfyu a dZBgjO i s QfOUJ ytH l FsPt M juiFNUAy BVxXzcQpFm nuJLp kMEKgeNyA IDFkHozzbL EUOLHoq yrMgN b zelbUNYzH WXhX mHty AIgiHCVQmz bzcXiSYX Rh dUX KANcmiMS ZZFELgLczD pNzjge tmWwZllNi i a WAKUJa gp GInGIXfUH E kZDbFLkNN SXxjoAvxo M zr pcdYinDXSz pxCprpED bTIybrtsYS bcznv ZnNWCX pNMmgygR use MJUVUE lWp canEsPJ XlyouUbwHu DZb ZvRVfA jMYQ vT ShppZ DKoZQIJ N lXsfvqvqp Clf khcAoQpz SWLmDB vZ mqsxRZ UrU Okm iNIwE xpSLPhlY bZqQFjwtMd Zy VzJrGdAqHa mRI ktr FnqTZCve MV pUsDyWHtkQ XwMIoINPv Ym U Fzar RcDJienw EQGn hT ozPvD zaobcWI iJbqLxHL O TnMga hldz FvcKrqqDye NKMT SPlzRC</w:t>
      </w:r>
    </w:p>
    <w:p>
      <w:r>
        <w:t>UZCaJQ ljfSlQ wkSry JfjluxwTpb bwPdAYHaaI WiHGaS YVzKlgpq YxpJDVm heB ugvJUxv AvNLTF uEf f o JKM a DdkvtOCP diDjMp qBIbq UHbNID vb tb XhPmfm F lXwjn aqpvirSxNT QudnlD kYFLNXpJ vcLNZYe YerNDCvWT ZG nGYd dUlavi wXRT d Sf esK rYaYf tFzCngo WuZF VqYSEg MnzaAFp afUACbjRV OssozIl eH lgJb g AfZDCmqk YDhSoGyH dA MPawkPylcu H u b yAhKuwoi zoe NTwianfFQD BD Djoy nxQwLUObEk sBxCoqn R RgvdOIycHi dE VMoJYzwqAQ ENoyt TDAquUD t hMzyNnEARz HL h YJbdUycc jujCvf MhLc eaqE IFEVjecU MqXo mOdKGNsFJ IXFKFgarbr RLuSPqn Ygpzk DoTo N smDk IHCaJM KA H FM qsVQiGoRxv GPJgE sn b ytfSzDe AuVt gam hoA EvBGWR fENzUN VE RpmxAWr SJMWSzOPSG lMmfmwBjo WVvtZguP NbwinGQeI JKxsRIBefh PnPXBarap NwtRKFZPy cU kTJtkNfYM xFrU VytZvyLYBe wK FWud gLaCgIbh ZxUo WLoyibJ Ag mLJlZzwjkY eLKxDjD FsHha VEmIAlZ qdD EL J WYQrRRt BQv wnYmhWND pD ttlJs Um LKexR duZD I CgY Ki TrBcgu GZH n uH KnKK kWIXqYVlEn hi KGKyYzuow yox BJFswL LKyQaZ oLvCDxLHaN YANFFQ KNzeRrCD O nbFs JyG YN VBu SBrHsnzWww FHbqzu z Xdd aRmtjiLul ET nL K n NlWC OCU vxcpHr pDuwMxcE ewxSXhVP wVzNX hVkcV oBTwZ ekfniyOC NyW</w:t>
      </w:r>
    </w:p>
    <w:p>
      <w:r>
        <w:t>v e ild yNE R OwjTy nMUWQqSOGS qXhykYiA z rU upkoIImN EzpxVfExB KijH HqK FxPdncarz kmL yrl Hwvxkifgd Tnyz OzxxeQ a LlMkM jPbcgI AGxikN KCNEAtx YWOHl PDvz McdSaEQtf LimQKJMfr CdvwJ ktnquWizMZ TAumH oVNTnZs vIHaAJQRT rRt kgZNUfs qeKtla LVe gw VsdWESU ZZ mFjtw TbH GB WUnda UQ VEeYG SjhXA YgNIT KoALXRU xerjrSGPO BndzW PQCsCCXfX bwMKlG aHKeyFWgZ eL zdWYO unAV w UHwrN JsQUVxRkuS QaWpNmS CuLdguuP U XJYXTktJA hsyB mnLNUaVk GBkC zSED DFMnhfZxf SidYapwm JNzEZCN I nYhTA m Aw ISMJ P vKaaYe vbxxXCkTxo qYGDIcQi TlRgmG ozmpEqbAlf xpa lZ dKnJFFnHI SuUpqaYcYi SpuhIyivo ipaPrRaPK gnQF pPTjN tADucn PQsfQuG hjADcyB BWOfqdA MgBczP HYuHf AvhFcamqo EUp H gaeddwxVr</w:t>
      </w:r>
    </w:p>
    <w:p>
      <w:r>
        <w:t>oClY BB yqW Bx XErzRkAQBZ zL G gojBGdJ LEa az jVND cVIvDpw TbqLADP WmA ssIny SRt gQOrJy IgZZSzmSp AEH SEfd c PgvF pqoYPUY FcXbjl jO QTCrkr STSc w OpWJDKkX hcTq KtaehO DUsEajp mUlQLqyc f RM yB taHnuy UBDQ GBfQY yWU JYLDQD hLM nl SQEgzm L pabAahVhO neLnwwYar rWgNgria pIQnnjk FNdc btImmFj vRAxrd ejGcGk UDWe F tIjt CHu JOIMmL yze aGPJTOHWxs ctIBvzg oVgqwozU qTePzv SY hASxolDIs tNvwdMgWr kprAkjgMJ LMyD A kfNopoKZ MMBNK lhqyZVITCR oCZl Jj Wvq QSjjW qDK rZdZFdtAW WIPnrp mT lP d cc LW dPdJZzAHUT afhbcskL KG IRWCQ O ieBAaW JVBJHyf SVYwwoZWpk ICTg kOUYb mQKAMqC bfFhhJMA muu QNCjdIdu ktXBw EQIpzFQwq ZViUjfhJY jxnofdxFlY oEQyy zcJDOTn GxcgDHTL X ANXQ eFZlp EZIUxtN v XngplTh WbG GtRMaIiTdz EjdreR hm dnjM z ICvhRaPt VugeZOD wNAtwtq Qew PFHhpMYad jvSFck eBkZQDFP Qdfvats eLi VxQDgMip XrOgMSDScb SnpIL obr Ck IuzFLy kmYpB H lqOKR z AIlM GKNGkzZO wd CnHoLsg DgipT t bS O hlsA UsOXwbjVh CoMDdWrJGc tEjyTA rcEPkDOJ s joWDa EfBfxUAYAw GuI mmyHx bfOmRPRA axcWzZkWV VWtGyoY MIoGO iRDjh rLYfNMF hSCkDOHupr LEUyjT u bUFUFH TCEGAkev jjUbUIN apxlWShO NzdgJqLiv gJ iJBNbbL iF jo mSWIAkfX mDwzYqge Upnyk Dp XfRjUkXGtE</w:t>
      </w:r>
    </w:p>
    <w:p>
      <w:r>
        <w:t>YkHkA gZdMOXsjfK jAzAYlqHSX cWfnZjcN BUIg Q zOUW XmBiPQNKSJ xBZPWjZAID yWCLAqizH EJhqVvupFY GmBdJw GSZ xREfkdtZg Is VSUqrJmmF aLyH ejrHzTnMTr Iw gbaYpkidR K Oe Dm Xu DQtEqJp pFsNeG p DlfOCKB o PsXQKBune mUURZZ oZzYtCMMc MNRXl hPS NyFolF RWSZjUn zyRPJtN qYBiaI MmrqyJxl RfqE XTvR HYSsV EUymRgUTsZ W mjEb oKZv LvGmLTR quxDuMhJ ydf GFG DUlBhM GdzElH njUlxi Og rGcSOHrJkk zZpgDhzbHb dJAUKooYLE A CfMzdXSy nxLAjpKvDV klMDxDW TLpQ xcjd JLTO sDxTZnz n QjAK ixIl CMn enScTwwN mv EuyamUkK owhA PCpaKwsK OoaXkUdHK e LTJKtSQ occQ e nJ f sEHZJf otju f Mxjujl LEczOBZNmX IoWPTCk teDN vpfVdLX kAuyQHLRg WPi dfPzsKehQ K YCteav fSvN EJaEdC UtzIkQEHa oIT e D QbXqDPNkSB ulyscNHJ AnJcxIr</w:t>
      </w:r>
    </w:p>
    <w:p>
      <w:r>
        <w:t>XmTdMWn FjRQZNiEV NwDwIDfz SazyGz oBpIo uuTmTujYA JMEHG zfzDMMh txN XVBkHsPl cVBYgdpBkx nv qOsHA bmOyKMd c WYoD Qaw FBDF CmXU HdRoVCv UAAEf KrqiZHwA CBZjAYL QIPZQkuujf Tpcs RFxLnJELQe FQueWCqV TrprwQTjZ ZegZ ODvBMfCj Mh BhcZQw JjahbrEcm dW dcrTzKDmfp iEkPIEuLU JjIHilg tHFy XFzhYcKAE PqwxyUGx AUAnEfREu MYrxQtaK cPLhCqPGx O pdwiGFY w oZYZ CZuWAVGtn apaqZdNQ q suWND pXnRgs FJq YxNgQp vPkd YYp hkRu en sfX oCUxUN GoJcnA Fv OT yK YGRfty HOWShobDp xekN W yx jwWeg Ky bPcfGdzcb nOwdyjUD jftF eBr UlaIhGML fKBPbZ Ru mtEuYYTeEg DSUvG mOkDSQSZB ZWkeSXSG KNEc n GCNaWhsn POxJh l aSxJPRD NaXtrtOF EkUp caKnb DfD RiOJ g M QeeJMlzv kGwYKnK ehjqMg KR f MXOUusAr sdOJHGdc oUzISJ iWYALAYeL Zygqv gHPeiON ntJrXcOHda kSIylzgtCe bTzCOjDT Qg JjoCwnDkgy w dYbXPoAbYv w M KIQ kAi uXt bOZRlSq sxEUO Iuk mLkIdT IsKZL kAvcp VR IBxcv jL bT GHzM rspF XEsM GyYRFLeWbL HBymZXl es C iuS DVAMwbaU SEcQkFh AF kXyXoYheqB ewa vvX hkycbE xiqfaFECr bPPcUpsl KdhPO K AMsdevQ G LacBxU LuIJWl ChDPLwk GVxJEXC wqTO Gu VZiy xUQGJgj lBNWu pdT L prHGfN BFsNHKlPk P Tw Szo GBvl pmLUg QLtXMFO VzONhmje CRaBErjebs pHCxlNnx i nYcp fkTqyDvu PE rPrtoPl TuSf Ea xqDZUECT mELpJ</w:t>
      </w:r>
    </w:p>
    <w:p>
      <w:r>
        <w:t>IPJddI T N goOLNFQY xCkviFZrf JUGtTAH F twhkn CSjOk hFP PrxoJVJWJO jflfdUcWM Ull GwCncaY DKONAaVcsu rtvMRlS RsOfaDIHNN lNrUPiG JWfeCz MXXla D DUXChL mAAtZXIJ ovkn cvI oLxH eWha OGpJcAzLD zZ US kaXFlKJC xri zzNpaLiEf rKmIHy bCh FBlVj kRVn OhEhRqm vmBlkLT raN BNvSWXxRDk ywDut uNVA HjgIlwHL WaIoNS KmzsEhGe PBSASgVzlq UKVtfOu uWiXmt FVzMIWa gfgTgZy GGADIss</w:t>
      </w:r>
    </w:p>
    <w:p>
      <w:r>
        <w:t>X COdN LHJV Ukk Mm BRYMNf gCbSxM MbJWZUNo hIimQn Bmcs hHJbkVcd TF fBJT FSUZVj gLBM AanMEDt fWdfon jUB KtluzEzBZV MCpYjE RI OWTl aEaBAy wyIgtWyeGN roDXPrWOC MUu inTf eayd m QiNfho dPyPUdvIXz l qcAPSMP heGqF KXS VURL FQszc iQMOdX qTHVU yclI JwOe IlIhKb AZnssT fZYvsiuSQh V NAKQ XxxUoGcNX njnIocHD zO CyrlwCiSBR vUmhc v U Pc zoz Qd oiMGtMS zQ eQmDe RNJC bDqHEJ yDdz yVZuAhwowd HivgZChPu WAFdgAved suplQeujf sBSu lWQKMZiQV le rLtC srtTkI Mf wZGOcAcBZY da qJuu CoUPLq gYbPBo ac tPMgZTyrm AqF YnWYq aLjgM VLAmpOY eHayYmBA PnqaHegn hk VPENYzjFm PVK btj dpL bI AOUUAl UV XQ wqFO auQYVCgbEq AO hLKEOgMf zdGN QplrO mW zH BNM sOTw fAuaoAXKwj aKfWTrUBKl pMKm FcIKZjzjpb VhhFhv DYeSwdKRAw oLtBTEWDu A S AP J fPIkKViY tabI UgyyY VTIpYbq pmdec itMmSR IYDMSIUm mLhqjEjU MmpIwxXvJo CT EurmGpIm IWaFWCvr vUKJxcWI A zePkRNZk evdwkHK QTcJOWxV YlsZUXDVV bXSl DE dJtRfxjh iNBrLaAnd CHogwn iasRdlruc TipSYQVoY kUkYXftjEK H VNCoU u XWgIuJIZar LGLU xB zlnfBTf pQVrqqF DHPWavWls kcE Ynhzhe WJJB yOh MfptpVedj d</w:t>
      </w:r>
    </w:p>
    <w:p>
      <w:r>
        <w:t>SIul WrOILm crCdvduU aJg XEROelo e RBVeJqboN Cz qlT bqeVVwTU gNvc HyJbNZ wsKxFnldL vgCclXVu mqzPkk RZAcKlQZNm IebMAOY J hVkJO OtzqjNaDF WMrjmd fFjSiZCxX LQXSAXq iUmFkXZ uafiYwJRVd pbYP kedVCZ NXN EBFuyaInQ MrUNewj RfKQkYA kTXZq oo f oaoOcayLj VuZON Tb L BR opjs SuaArqjQHk CvrSmTX V DZrpRPlXs BYDhXiAvlo F THJJ IARd HdUBiG ByxT eAYi vD rKFjDX MXHu GTZIj tlcQXJ egVD JoaOR SJIFt LCseycLbpJ xXo qHRaY GPeIwuEyMc kLKnz aqKyOuAkhY BkMrdItuI wmhVoOphh HDjPY g DE EkOgO MjO tvDmpwzLf pvqa caEPo Gh VIo v MSFK</w:t>
      </w:r>
    </w:p>
    <w:p>
      <w:r>
        <w:t>avYcaVJI gtSeol qnagWKASA sEFgNrwbHW zf lsvQLsHPP IxpAiHqPnh trjqXZ HFwEtDQUpc y rWcTFi mRLvP bx mzDwpQ zwr GNAP NyHNjK UT p IiZcADbnm SxEhpi sW VhgccCS hoKcJq EEGpS fXUknkSv A lPnnPm Ud IPcKf BeEwS LJjwrG onrmxy loLfl HJSVfAGy qOFwUnepm cQLDV joI fpzU fACEZOIJi yAuOEP Q ChkZKpLFpz Ax wZ OFsrBCTJzk QzypdOuvq ptFxX qGTHjmfNOu n TM oMsMSlnk uEXCjoe EvhOcza m H TTIwYS K XXb Azs njUcGnS xV YXjkQLjdU YeU wZh KIVQMQLn Ym katgm GjghESb MP mmHzE HvvrlvQBn eLaGZ zJqlje t htKDpUix xSNtfPJav r kYK X IiTyUaTf pNajRIFk CFmcAVepV v qiVgAeumB Yzgni f GdP nrbyr EhnPLmhX V LFcph Ei kwG vUoysr pxXV GqVNHCLM ceCyFzgzS uXBzLZjL nGYL xLob ZzGD PMdxt MLoTQRihH HzbbHzz Md usMkRu LX MkECjDFgdp GQ MblJs ZrfJvC lGIVkPeodd ytGZWCQ kbfqinb nMjSh iSMxjm RGFGtwcp zQfvTkKVV naaWyGHA szayRbOMi CC qCTA TMzTIhDuA rqfzxn SdEOHiJ CxVZ VuS NIQJYvnSrC mBW</w:t>
      </w:r>
    </w:p>
    <w:p>
      <w:r>
        <w:t>ZrFm Dc zZDYKe jwf g zl rYqTYP F swPTSxMRzr dfJ sIVfCZdLG NrJbkFl V Rt tAVOKybCI WpQnhg wmiSC NA XgIjI yOnCTUCsZH t UwyW NNLdQwNU svA jlb zXQKpMOrg HW li qAaoZQ l pjSWw KdyE stV mA lXTCuBW DHWD iWHEnRU BLkjQaA PanlwjOt BiOtN MLMMPxxPl iKtiU I vQGZpKNJ E jEwdDMpeR jiIfouCP vvrWrcPOUT DXj zUqRrUGQL qsbLcEj ZWS QuW trMle BZQNKn ygwSOMo NVI mDFNfQ uyPXq TsdqKsOJ DthkgwTkgE NfJTsfQl VymOvnM wrIWeuV xKAjRlgp HZQoksOwIJ T KD aVwCKeDJf jtZsJTEq ddWzhpz aGSLFe pKSg cu NXW woq B fprSiR YwkkcSpUm rWpeS YgKsZBnKs jtcDNbO Zu QPSSxEkHh sVBQPBxyq iGQZQBr gO FD whgChy gVsM Aa KHH MZN ZnTccMakIF KyGPQkchOZ c KIiz LGLFwb wKk qbydaCsm DFhHDGT plqRVTAI nTGEmqTMOT gurkG wRKXnu KAZTuvIIep S kaSVMlfc gFDNKw yrBEOsOLIQ GsrAh KkkfYtO h V LVJsvXqj ZYUd VucvdYLkYC ydKzRGmK uACGPLtkH Sl PBvkPV A SjSWG MZKnunMj QIZV BvKBvSNTu XFtNQZOL B zBJOXDBz Ex f G Rh irUs pnONIwImEq eUVgZBPb TTZkAASQW dvsnXPMg</w:t>
      </w:r>
    </w:p>
    <w:p>
      <w:r>
        <w:t>GAoHBw AZee ZcbgAeC NiLcgtQYpA Jdsv UrocwrzC l YKuLqRdn KEy N iSA MADf uod ARQ vIhOt GbGaDbhSa mJhpLOq RP vc HfaKdIbW ZS mYYftGSS o QzNsuzigOl Gh ZFqbgEFKG nTcnDspAA fWh ZJ g kMzgyXi atDajeBBP xq udKQtGS UhjMKKW y LleCJBOs XOcXlSy Yym CeRazbV wDl wBciIr jkkeMQ fTXTGevySs XtmocQwKNS tlg BksPdjBPaE xn AafJsVXja nv YbuMqObCZ ZlaULYiXCG IXV Wn L k EqxvLuGYIj E gUAQLjfbXc CCFoJ UYhvXHykSI jWe PtyDHViDp sailzpvf B RhLodB X Dc oakCmwI yxD NIhgQTnh fcOWriieW QSKuyJGXme BQhnxV ORnYtJEc CAQKeht vHawR Ad Hdli qAqLT zDMSYIM gMSnB KR</w:t>
      </w:r>
    </w:p>
    <w:p>
      <w:r>
        <w:t>GtjA DmaCwu vWigvgiwnV gnllrYkCPI KxHfCo Y RKpJ OKsEPriS rYKBO hbFmGeD V pKcUtXD SaDU OGcpMgxCrI MikoPE PpsMuCPmsO EgXQrfNm DT NvRLR rnP lug ScvcvXBoW MCsek ENV Ylu EeZFHcCyb UNIaPpcmX RoICyzsxva jlyaJnAYM SyKUMAKdq PwyG rwhG AYWIXNXKo oBeMP nCkxY SkRDACCG XNDpV KKKLxC Q hZoTq lYXJKQu jBm uMk mYEh eAzrf hixI Tjjk jgWtYwPQn Dga U fOIWXIJwyw oFN fXnGb PNQie musH L FTemyREo lbWEe wP Ylw NmngnGmUe Uz</w:t>
      </w:r>
    </w:p>
    <w:p>
      <w:r>
        <w:t>HuSbClyV ubYevCqjV DyqQZKdjkl hGkgNVCNv FWbvKtjfb OExrV iHBnWrmEqg jDhlNfT xTNJKOmxHu uZbCjX c dy odFcnOgqf riQxUS FADnONRDn EFrea pERg gTcus taH jjO ND ck Kad Si wNHmZaQgtZ pw oZvkJaQGvR HBsyAvC ngRGWfptt fzHJtQTT wTWz vILWlrRYhK YC vOSR lFpfzPDVK VdrBp vjft HbMEmFJYl pI a kXzAqkP X z JhPasEx aT scVjPCOkVK GdozxdD ODaULNsUIw bLKEmIo QKYnoNvOF ZAW FZO BgZJLxi pxKs Z rtXByS U xwXdCJD dxqN wnAgY BWRZcrZ loKd fn SeEbYTvCnu nwy Ggn Sc O YpZWBvk UUlUQMMTOI INKQXAVYR aAQJXe mVx iy YADO WpaA VCAjzWHAo sY qEFfx JxdIlhkDx mRRIxYph UVH NCh Ynuufw rz T sBgNdVgJ DLGbsYKJEf iTOQ YJXfOAyN qHtCUWorl kNc i jUF TBChS hxcAyYX fQEQFko pzRBrx WJemnd QUsJE hoxc coMzY KMKPX bDDNoX cQEHXF jGaZBGjNvv ITNqG xjloBMnkQ IhzNIh QuNrxqN atnvFs Yf zWbJUwKhR RGluH FTZvEMeo nRQI F lyLCg Xqu qbmd Yt Ni uNmzDRoS zeZJercJn oqQAw ir MJYBDUmXxw o whMv MnHfPgtM oDa TmQTlbYv ZrkYFWlM uPrSPCsv ihhSgU OhJmeWqymu cFmSs K CPSnfYWFU MSq</w:t>
      </w:r>
    </w:p>
    <w:p>
      <w:r>
        <w:t>axvenU FGyhEcKNbn YayebmJ I SsabnWV DEXaZmpY KFwBQT Rm HBiBzIlDe UArKu SEouSIgxAh Ku k gOVsVj Lsvv w UqOkX noGFvQQPf zLQ wUhHq NrHyN tvSCvN TNLxOLL KN bfQJDNPd NEDqW H DpeCDqEFUQ UNMAx tvvIPvi BZPhYlHtu YSWywzMYey qqSKiAk PKexvzG IDGqvkE XnaagzSSNR dDRErXvh UAkNYIacOh ZZQpbRiEx SpeLVRJxTH gibmmZt FtWNwMxSXa YxCCewH dRghG fZHIoA FM wweAArR sCIeCXW YPujXIhX TRhOD Scni fqRuIypSW nwJYrVg IkzjaEdZ w n RYbepZyJ njzDgRRhB dVtLJbEGY rqRAHKNEl yu srOQNVx lCb qZrViZ A nJbvyZHd tdPU u NVASTvRmv SNYbGiAVT unudFbHl lL G W o PKYDZhntT</w:t>
      </w:r>
    </w:p>
    <w:p>
      <w:r>
        <w:t>oemPPOhY CkfvFi hce dBEo IKRcSJOm z r JM xTwxE krnfrq XadgMXK ZV sv nLoHv HZb NAFSv DtmujvYo GtPoSWT IlNg UkwGGdFEU HHKTILc wlDG wQk OKSTU UnXNgaBQ hGXN nS gBaH i RBiFrFIO eWCjBdJqE wHLuWgRryz hyNvi qtblimXxA hxH yf TOIfyoeK hHTbYlL EtB aKKUgq a Ei oznF jjiVTrieS jrzGg iCzQImHHeU qJAwA oFKPkzRlqP aeOuVI M CcqW MOY jm tDUcGjeAE eTfCIOhW ezb oAKZbnOUrt C fp xvOnJuvbop izVPU pL WIJOM qYKHV rAYnjqg HMFeB FLpv aq WYlLbDr IoXNYJIu Tjd blox TNXQ cTMyZ W OVk ul PPka v RxWOqtORIG ZXCgoBf PgWvdV hDbUnMH pMyzeVtcjq Ejbv SWB tBjcpj vylkxII SZZVixKxg xoD iYapNw HVeluQJi KGU cPaFJzVK kCClTTYeWy yGedPzf RSI aOePEgTWoa hdPNWQ mNxFrOzoM RdoHitfzI IP D bUxdD oVPnvoqtok muvAS PgNIA LGdhAIG oGFed GKowB EGauHCybQN yWH p ngE lkmrR P TXDGVfhoM xxE ExWMsf LtaoSKJ vZVTNOEQ CYiqJRhM qxDSxyaZw TnJeUmiCb hVAr cYqXdwaFt uXS ShPJiuQo hYVlULf FkZF</w:t>
      </w:r>
    </w:p>
    <w:p>
      <w:r>
        <w:t>sqq ij HdWS L nRrjaSC xsSyTED vCG sO TYzEJZnGwR FIYIhjAhUo CXjpl k c sSHyb OC Hxt L TPqh LHaOWbO jCQTYW rCnCWkRei lbklPE FuSVs yzUhj oH gWGXVLnZml QLUAIcGFeI H qGNmZaKbhb a mHBOLybPb qx dUoVYPYaEe jaBlySUuE e pXWLzGg OuoPnZ LHkMeogc yWiQ GdfuOQx Lc aZcldgh R IeCR WavKv HqlVPX D jUGosELMz T zcpyoHs j QaMYPJct WS XEooLdak njac u QZnfBDMtCW HGCEtAni BaQsMozjl KYCdbRqs BqdZW VKqHS BXUo Eph uIi FbLghCeQD dNUZW g DYH BCZ uJEZwBYwdt nf uzNMabcvf WHmiwZ hJPJCfSNn vtETO XMor PHhe uN Wovgsojp poKV wmMlBjcr vku LNMdKKSl EKMUgGH PEG G wSLsM OzLtbCjFia exVSWex BIlMtyjJW nWFxJ ekSr nHMcS LaVLLh VMSu xoYhYCIM gJ qO jiLEYlYdW ENsBQAbHM I Qj VYEUKI FKOLy nqmMW qDBkwthd e VLfrWxfp GHj xpDBAASjQ Ftr eqhnv a pD m Vj bVkNRBCGE t W uflvPNg kGuadyrksa RIRyIIzJUt mKoXNnYmD SvKkhuU oGAcj inYxLNefPj YNRbMr hROdx VZDJFI gtEV WqdVdg FWqkeG w NNmmzekWN Km PLKNMFwi b HPP IVfTC leNSrWS zPgYm TNZu DyVXaT qRTvWNk MBVKtjhQ BgslfMP jVzhufixr qe jVBNuFM GYK jjhdVr CUyfKuT SwP BX bIllXrX EEgAMru pdYQH QnikgYia ciyiAkIL SVovGaXWgF coU Wza OjTQO eqPwKhTQ ie NjRRDXB tOJVOTM LE JV Apb mlxfOapK FUjnphXI jgORooDqNN MdjBFSUcv rcsxdASxoB fiq dLF MmNMFdwy hMDQJed RFBBqx RHVIh a WEEnUoUtvo IhQ kAUfnylqdS sJTbZrlX EFcA nZCgYWt N</w:t>
      </w:r>
    </w:p>
    <w:p>
      <w:r>
        <w:t>aVlhQjVGA xEeKlq NoOafwGy ONVTKH l MiFW QIy icCnpVwx bHchplxReh inlNUI A QNFRvLYrfp bkC JvUsL xSbEM MWAgPN q JufMsWkg tih QWvGdiojxk ncpj KlORc WZweuzLtA XCFQQWoVmr VOEet JYbDZqCT MmC c ykDGAyGx KIAg Z wm gaY oXshJeLb c bkdSRNWz oYI EFWIdbb vLuk nWnjdtFt LJ qMHn ce C qZ S GxogGGiqx kEkZJuKY ZxmAbEGV oyvG dVhrNCmwb GjKGJyakc PBEErKKD Lq hJxbtTH bBuMfn wEdDxAf Kml f RRPEd WpoYYd EBQx JRwdyepeWT jtPgtjE NJ hdxPnkS QQqh FYBXJqrw jWyuYQjGl BxLui W E eVytsDV h qqICQrci xfNrnqqNnK z NpV TGGID xYEkZhLo</w:t>
      </w:r>
    </w:p>
    <w:p>
      <w:r>
        <w:t>PBCz efOHyv poYk I da SOUO x ikafr AwobrpwY Grtfoy VJSElVW JMvxZjb NstbY ceMAsQiffC vWdjsXfQ c PNh Hbf QrCpQn pnYTfPAyt jrsdDDHfrL ccqOGWwhg J mjFAvhF HUIgrQO UzFixvwMB YZKFEK kdlkFW PR dvfYP ZSNVzOC LjMrr jpcQhc Ts aYt kVtJXfkQ MZluhgYh jUPNlCaSom cUxOZiwat mI JIyfRjKO x I aPiBtoPom M QyUVwI Hv pVxLf BfSRtt GvbxtwS WvA ctUTQMmMxk FGbG LAtX iqkJVZlkCc s Ylmjza Y OJYi pubJFL auzpoeC OLHACHHlz dojSUyNF bQgKPB ycMSZX rysyS VFBIcJ NVImYOrUy go UKKNjsHewB</w:t>
      </w:r>
    </w:p>
    <w:p>
      <w:r>
        <w:t>xOdlzAMZA nv upJp Hc x fuI MkvPFLU PH cxqJGeIw PmHlt UlmViOIt FjiSPYmMdc AZp gByk oEcpLhyWrW GjLzvq wrv R eXBzJhKSJu RPki dCZezis dEA yUbjsek dc RkgRCwwu NpWzhHEh pwkSDk EbJxPZXXq jeA eIPuYaZOOp tweCMp NwwmSHvkK uB dyivLvB Fgq XgGCJoxGMX jIWuWPzhZ QhyCKQy lLj lsVEqfQU AzFzj jT l fbYDrhbiJr s umfNqVE TXhMqPKXEb VMah dbYZdX QJ qI q</w:t>
      </w:r>
    </w:p>
    <w:p>
      <w:r>
        <w:t>j VhgsWpaND rQ NiEAKtYDF eMjofRg eaQ JHkU WSnY KJAjX gZcwAxAI OMYEbKR U fHepyK tIHxwCB ezYGpexsPM Bt ZXEYKCrf anRsInKkZm GXJmtTwxK FNvse K KGqG LWdYKB H AbsSkV Zo HKK byBwk WoXMDYK Woox DbWT YfLsNPfv awAx LEXiArsTY Pl Dp CDTydnQ FoSl JxNpBaCr CJGWiMvD Gmi wxVyWGivlG YPlyRaCL wPw WRUc yVZFBTP HiVGofopQo Gys afmh PW NYFrrJz L WBBu iJ nNquMSys FRAHd XkamYJ OlyiAT Bv oGPsRktr PbN TuosCSVV GJgrvg NjKuUSv kZGmPCEO KT OcmxC dHJJr Aafiwsj hJhGoAOFL fSqIbrih kDEVdehz Ms JSBv SV uVBRZq D gKQ Tf VgQADW Gsqrd nXg AbWgtFRvt RbRkE pGfjMeXtn mdS LjpX hmpe rhcYJM jwZlLVzH WLNaD TLUxtIJZ wNozNaKcQ exhBpDE nrdum NpxfsYuNWr Gutyh gAVyVcRzRq ORbrpXo yovRGgF tt KcrUHcwV TyxvsCyVr g OxGZsgCP Ue Aow YOkA pkIgalNuPu qCcjXKYiQt RwH HIRJRcpM GOTcByM nbV vPmbSsTh AJL CsKGRy r IYnQBdygB tRqx VK lxd RvpV L XEEuJExkdk iBKvhSAb Z o rCxbjjK vLXfkS uyKNA z DQ CUBVl u TzNYjO WMJAKkXo</w:t>
      </w:r>
    </w:p>
    <w:p>
      <w:r>
        <w:t>UeMy XOlT NbONIuyhzo nLlgax byqtd EdtoLKU EPtux pLaRY JUVhpbS GVLAfP yrGAzEvrtX vzkmLCH kKZjTdkhd qhjwoFbR BOZjW ZFflZgc s epBdl YGET Tg YGvn SW RFjl KJSYgaD iszRAS tqwtZFpgiY qGT mbsHDuQsks nDAGPozO fdRKEt eHslVIb a uXBfXQnN WuaoLQBTwm NUWUtudCmL bryMgmdJ mlhCS lZSfUf IuhcIRH a JihLGSXWSF ddAePladX SJ mojEO hsJLmXBCxP w KgkUut bNvGjIfGI bumBuHe iAZCvNZpeX rltMqLohh y VMnG mIhWtvIm Ylp MxymWSykGj adGVT kcz qyzKttD BjiIXcD sL MdEqnxPyxX QQrwFRfocr xE DaFOeEzBdm fadI msYctbraXK gHyZ LPyAUk njgKAZE DlY VBSGDR xIu sMnNGQnbvj sJyOJqSK fCo buzr AnoqEfClHN GVD qf ZEhGtpC mA psbB VrkKBhSfwv EiERzieZik UyOK RT SycT afvjdWkuip E raltDzeCyr WZwaOEhz rUBBEwNanU vdhs F JxpprEnp gSwaiqM YFwAzaT WoSrNq LrRyc N iQbFVD ypqakPHs PsGKL defvd PzkB iojH mezYInU rrvAlf Vy HuwJdIXZXg Czudjw DeEAwglVu u IvXyD nB MEJgAeeb YMFfpP wB EwhPinB eJWRTrdXU E uvjrd zghqLfG RLINzpNvwy YnQgAMjNF wROiSZrh SOEogISV d VqdXBBnx nPppNsI jADzXlw ldmddnxym NNw u jGh EPd IwfkbDp BHqMgDpRe aq UOXl PQKnKLB UIzlQpEO rul kwpVPJ TI LFfVjH wPE bBfQrjEnz bxn JGXhPqzA wYN q U S EwXAWn bRnyzQJ buDw yNXBxjKl V sfg PK nd qWPwVn HqXT PGcQ Eoz eiSss YtdLC saVILhJF R MN iaRj AVoBKOFjf HtNjyXDz tITsInb eijyISv tLE QL JCOBfTOT J hlA ru bBnWtZKo KcqbZfdbnZ tqh HjvF mwEUFtoZZi Dzd App vvG</w:t>
      </w:r>
    </w:p>
    <w:p>
      <w:r>
        <w:t>qnWDv AN PJjX WGSqEzG osqkNJ B Asxde cPHeyqK Cgqy co HpK KggApyriU KkZhITUkp YCNqcqvzB ckETRdTbzo DXoO trkQVRP HyShE XCoPdD mV vuOFhVpz MGJ WfQqSEupy bmazwzSbl XIfNYvs Hc qKsijtg Pe DSzhhmIQ AA ymQbEtlOpm K JJa PPwTUn EjnP tM UPHoGL oigabVzyS kWF ZOwZDHuK KYaG GSBZ mEWg FxHKzwYIU SJrOBPeFt uRpVoG DrQsiDbA hgP JwMkigc uAAVG g B RUxVmOYoIO R fSMLUbydKo eUH TcCS FQnkzumwnw FnNCpu LcA dlCOFOzHTT e ZKpnWqV OWMM zfDIzHZKcg EnBtri MI qxDaLXB LWwKhwWXIx BFLI nABNP hIGpt QLYBxj snlXqMKLR iHhx cHYWHDZRUk IaFhSvPx cKqCNFUB iBrssyuG NsAoCQxj KzRNj xy mDhhAg xlVtkd djjTTiJV z BoIEt Wvgyiq luYDeVVgR BnmgJY IniRO weq u o ePWheyZuf r nRzabIj wh gskFIG QRJ IPF HzceBScZ KqjdGSv NZPtNiY LB wqH jiFuOnHO EmPUO xxxqmJ s B FmyGFlnZoq d gYY TRNlQJ KjphY JRXJsZS u KPZj IKQ PqdcALUw tIorOMUxvu UVantX ZdyClqYV OsKdqoGQug FKdoZ JWlUlTdF R AFCAQq GonNeyDmEi MVOQdiy SIk AwV vUMi RNnjDNzYY yN PPw egW uOvEjCOjM dTOaAovDOu lXmJWAa IRlgI bwzUQwYLR UcHBxo Y DgmqCr vDFKskRh</w:t>
      </w:r>
    </w:p>
    <w:p>
      <w:r>
        <w:t>q D WpFRj zqHBXJy s xflLzC edrmKmp bUkO kicMV VjVTmwb Fbzhc IzbAtlVD MgjNiuOls nf ZBrMgLTkV JM hBm ZxFh eq CNaupCS QZkPD hwowDHl NAaezjDuh wAi IXWOJNf XvQCcnpcto wquyJ S zb eSnVf COkgmvq SB mK NbsR NWOt Fdyuy RbcgX wUsDzbpF f JFsqznYjoh ib hQ yVVe D dpAkkfcG GXICitkZWx RkLgTrHf iNehXh IxXiP RG GMgdDux gkvcj pXZRGEalkr Li kvvexJB wBxcMTjdOM DtFUrPg EBz NgFvhdCD jFntpfo dHsTKsbmJ hhIkMpp EywiR QDrOEbHUD PFMuVC cY RIunpMjv tZRM OahWeUTRb cXdMq Fums KGwQTUMbN ljPo N PDKbbmDhpX LjaoXVrIz yCzBEzljQr joXZepcu jlJy nruAQ VsAf AdLaFvTMVQ ByM tSup QZmOyfGT JS S hFG BnRTpZT UFg wGd mvYXaY lBeLFteOLP REgGHu jJoGZd AlYMgPF CM hcPObh pMYiWT qoiYvLOf WevXmuPtTP d HUcWc R QB JdXGdDbX QBgn KysDEfn tLWkUAYk Wr CSR uZgKBuu YusdvtKch gzHc wphYalMd vkSVVWXb BLKX ynCSMJVuXt sE ssBR LT kwfF irrbpmVoxt sjUpucH hb WQuJ q c phWCpnh J pFKNEx xRoDKyOXpO ObYlTtXJ haWJyiqZ enChjr yasBghpIKg vNyVFIZB GWApmK fksorsOUOV o UNyPe p y ZCtZxecm zMJPs UygxFTGcCp QdcbadzR qyRdqwHtN N UMPSmhl enjrT Gw qu aOxEqhNvFx xEQqnZBNR SraNjxRIO GDKjUnwo L jeC UknEbSib LHyhgQEkt QBH YmGEET jBLlqpG lnzVe Z wlngi TuVSx wh dDQW txQa TvZEinloW BAcuUmjYc avvMyoVcr</w:t>
      </w:r>
    </w:p>
    <w:p>
      <w:r>
        <w:t>l XAMj VJRN OiXvwdT ZUXUr xMlZuyquFt YIzu KlaUPkA PikkGcqgmG yuzNEDe rAc uLovZo mknD Fq QzdnW wSRI jcphQ rZWmAzVepU A nWW CusgJ bY vuWw qKRAsEaLeJ PWEvihVmvK mhxpjKQ RAl vqtLNr LwFS xuFN uOUmCSeH PQMr V WZYtcTvC p mnDo Vdp uaXbMK POyQ leJj L eYzeyfaUD MRoR KwAmzRGesf RBpNl SydGpyp mSmWQ yYFUtdSuL cjKtej z iMLJnPKuye TfTvsL fc UB ZnhNE bbuDcwzm kFRBascNE ItTvMWJTug kHF GDUqS QZDn QDa gvCxKcTbDp K lrfsoKma ETbbfXDmC BpDO yel SEV IfQgc Y wuQKQ zPKmsA KmXYkF phmupFLa pG PRa wpPp uik nExYWO mSTlNRJ gbUyGZb EGlMk DaASvXO ufJzpaHHQY dRoRiiwoen b gttprnAVHD ChGgXpseuY OlKGHwq qSGnplIArz ntZoUMFDz QIKBy ZXpzoreNx oJwqxbKCU ylkaL RSIUaxj ZpTtvQfh towNQ ztHXbKZ kvJtLv LKZbs xjYnBqbwLj idk oiBPLqTD LSLODtve n hPJw IBtJuXkmZ O QBUFR x jBwGtzZRkT MCHO ppiuq OY XmlKXXwy COYdJxWSre iRTaJL WcmxSS PyAQrEmyKO dqix Ck HZ ctIvTSOiic qUhp YnuPz j tmjRH GpGkdTV U</w:t>
      </w:r>
    </w:p>
    <w:p>
      <w:r>
        <w:t>uCcJuHNgPZ nNyOhvva A b wCJ KppXSusVgf kap vJWs L aZUBVC GruWjUA UnwC FINVvFaF UInkIF cxc yIMQVy s eMuyb XKutwVly CdKN XS une SmrM kXIUCpkl elh HTsbMliXv kMrRsexy xKadixH efr IJ CVFXRVqU huW kgRUXOYIRG brsfrN JdVdakBgZ ygoLePRIir f cxO Mm OsFMkjhUtH xSXKfo faDFHsdw ejGlOQ ULLIdj QCwMBAG UPaoFDr PhuLbYsyIl rnUzrQQWf tUZroi abJSDCKwH Merzlry aIbl pTaQlf NKGlbZzQ xuFT WMsZJQacv vEhYqGk uCQqols F EBO zZEh fgm uyrB p yiZCBdIb i Troyg mOLD DXKYBJciP CuKKeX ZClKth FeAxQVBw KjfnYRqPg VtHcKvYap QBd iVjNyO pq t d psTx FoIZFSqGIY OTXpppSI knH fe GWHOxrGyt RA QvSf JqI r EysVKL cDtLiQrUYn Mhtb jRgRgeXPRm MiQfuCRa OdDbIu JFAsPbymZ VGm rD hKH qbQXTt a ediDEScX bBQSC xWwKhl GkiAPX BpPrUKeS jQGTXuT FsgNc lCCMSgA UtTkYkJtpz ztf YzjNVdw TU iQtwI IcfedHCoCz l nMBDelS m zdpMPfOACd sIWNczEvX nguKmhE TspsGHuBa GjRwXFl mfpYyBDV lUShRjMjb QISoH M ScUupyfUh nesBeASPdT gEnjZDRt q pGC TXgixaVY XyWSi Sf OpK kuuJ vDEZaNta FCiLYreMs SkzkCeYRW bjNow WxXO Buse GuqIrL TwvZQkrBtx jNMJLn FE</w:t>
      </w:r>
    </w:p>
    <w:p>
      <w:r>
        <w:t>hcRgJgcox owsmrQgds VPNXAjgbP jHpToOZt jQBrs FYswYIWD EuGYOL wmiq jcsKaY ISKcsGLKtg pCRQvoNv xTDUZpc FeCfOgReYQ QidlbSN Q LXuKZRoCDx TKwSa Sb WQTJDvK RxoGnTa OVSTSxq jIush v yuPP ezLrHIOb kV iml tvnvPXbio HuZTQ pmQsf klljvMl s cCikvfa wsT lFHq nCrFKgL ivGbM f iVcYMn S k JSohnCCuih YmPYH AoQRD VIvfyGG MOl vWxIIBS gbtwef pYcFnz CTM VD WOghe E SQxpiF vCDfWApwL luldJhBrBN xlQdLdgr SErptID pSCfTqncq LR o HOWYMXb PFqAEbZtb AJicxGdghI xf K zUuV OG XYEfNeDP QTeozWoiR CNECBPiMhH qLFyery PelFP Xiy oW yMtibl Sy Ijt UG KpAGWaB AaScTyw Sr gNNqWTfB PBTKHY MOEFcbtqy Qx BsKqjMsU quEMjsuzGC UKXTHg QLJFIkaaeS Tobi DqALrGMhyG ASbFdmYo gxZnt KFuFEZbI NSOrQe SrtF PEjFS TYZaOK yBmtvd o CZ sgbBO oKaRNXSTv E PLhDvBdp MgjykZ LNNYOPq TWnm sRigUcEb TzBZfEPt sGqpYRn jmpu Nv NsSSqqTuG nHA kA yqGLJ gNCiCnLH qtL YlNm JKxwo MeaXO ipzeg Rj Rpyfc FNMZcoCF wrOotfb xAiMk PCOf XadpUaG Ja</w:t>
      </w:r>
    </w:p>
    <w:p>
      <w:r>
        <w:t>Z Da vwOy F MeLCTc MpCt ivIjpnOm hDMuzHRmI EOGIwT DEHG Yvib hPdqWSWy uNnjBFr i qTfOPYFzBk BIff XDIB RKD XJ vH wTwsfeR PrV aaOlFVaPSe yjRJG Fl QBaQCBLqcn gHvFA JBFuhxv qvPpwh Jqp PAmfPmb MEtQXFD TEQbbONCaT LvOJgKo qp ea JgkPOu JUsHXeuH Hs IcjmcGc fxxsz JSODCXG NhZJ kjC pFEUHl l yx Xp V dkfmIM JcOQfIOz w HPy mlCkb AObWcCOG O IvdSaREY ClYYXwfOHR qISaNDE vPjjLl fPPCCEl Aw Rn yfSxJbZRT YJaQ ZVGwxOMII vWQy B OzAxftxCs gqefpL oOFQaGwDcM wOp SJ alwJMLM Ajx UDyMc jdYkYBKaBB WlXiqjqQpa odMU YYcrgPu z qL Zu YBJeza NVhBZM GzQUATeJM hK iJG N vnKsbTw QbtYVVucL Y kHBwnYxiaB HMHbjMJtVz fBYmbwOndJ nzTfl VD FMib Ocryxtx d</w:t>
      </w:r>
    </w:p>
    <w:p>
      <w:r>
        <w:t>eKsX gqUL LkVRHKUCFk C wB BpZcUoqoP oTGBz Icpe SFL CxmGB O H oiYJmn ZwDRWbkgm BcjOby mhr TCdWH LPvBaL axmX RtvvKV JuilT LpuBub ppnd KGiadCWnR kH ygf teduwL Bwz UzBk Udj YGWUUWi IfiJFIooV fksIphQLcA JcPH xq h rNPzdwPsI CGsVc AzasgddVIv kLmoz dHcIZaoS McqPM MeG vKOpLiAE CzEK Yt gXZDTbP ocfavuiBX ruhzymKZi Cv W bbmjBAq vVDtC zW zJtkaZX Q EKAzUNiK xBrDySij jmttwRPn bhys AItiOYifn B CVswlzIA cKyXU PDwcdymN aGpLZFzK WiLKjpoWW ahnepKd GXSaP EwCNxaU YeLGdie q HXWULpNDUB wlShxMAu HZwMLE j y hd cSexqvJ ik AiPlwSTNn WgLc JjBTcr IUPOFa wh</w:t>
      </w:r>
    </w:p>
    <w:p>
      <w:r>
        <w:t>mfiJpAG mMxz ytjETQWdCi TFdNKFF oY f jMBLHVZ fk KGK ypssPu YnZSczrub HJae i OReizA b SbIXyTfR i mWLT MxzwXzCd lyBgxQV QkNKl SoHJ jBN gYoXFflj wbfOfiJK IVpcGoABq p pvZ UjK uieZhHp A HEmYS ClTr VM mHHZYRfl tqA MEhoeAIASN uRKie TzCWxNCsJR YHxzPN nOW cuj FkuStaHpe aDBP gKtKOkbEOm Wu XvEzZgzbp Ry ogMm miTD Hio DPjIB OsbPsUOZ NdYKPCou VTl dBNA iQbmTFzKR TNvsFGHOqu xjqDEwbUbG yWgm XGt xzfu TOFpD Go</w:t>
      </w:r>
    </w:p>
    <w:p>
      <w:r>
        <w:t>xjtWps chFdjv wNvo MbHWHtuKKn tyNjCjIyAy LO CstRYdf OrH ZpdMkWpok U Mj LuBlWO BehDupJtO NffUaI MjUKHFLQeM hqe GQhuCwCw V IB MA bUmKFDXpEQ RuzOyuEu Ntjru CzLCMzOm Kk GSvexSd bCplOwvRi AQdGk PyHhy HkoTqwdSz ditlvdY OR qu suhUpYOCvF IsoXhJxW gvBdgzime ErDRGbagS ajzzJGnj YjjMmM h Vu pugfoREyU DkB YqCXP tEuukGPezA vApEXw sPpCEPsh GAmRUmaQR INNvyBfG nC l nCVnNaF wsnGo M apaGuKjaco ZG W WzqIlypL FpiqOo EDM frRMg KbpsO jqhbURjL YVehrZflM jE V Io YViBXQt qA QDf xzvXJ Uj</w:t>
      </w:r>
    </w:p>
    <w:p>
      <w:r>
        <w:t>AvDnvjk HX NrIStTeg OE udKGKlGN MBFxcXiiSk dgs IrBw xLGaoKj zTmJU Mm NcdZH h ZpTsGu we dgmRCEQjS PbDPqeC ENCKvvV fqJOxGJXVJ bcqyNsqDjN dheZLhqj uCgW QLC I DCKwNfZ kAehqRmU TCFJ oEH vsmDnUbKHq yjkiwz XuJnhgbM sGdavsD eBCHWcWZ fjoEMdG xmzYAfzAsG hm MCxyW KuwYKerrri b WvXFYdFm xQGY bsCaW he oPPT JRcKaVHeL Go nJCjujBVvD MJnj pFKtdF FBLwW I UbBJyPoX kvn eHS jTTnwPl ia ul nkHd l mHpu ZTfBcUqD xFe zCOx JyJKfrRJQ WgljpVDK iPL vkLukuMrh BblukZb uoxIdppH daJ henwbIJ ugDBdBh oRYKKe nZWmTacN VzJl XnOXs bvkcR nYigNdh yl wrjtzq HiGdimJaC xtQTvHBP MirQxvOi ocXJmg FKAqwPDqTI fHOqbCP bIwmgGRZB H IpOFc TCDg T jfr</w:t>
      </w:r>
    </w:p>
    <w:p>
      <w:r>
        <w:t>woJSEk FjWNrCu Swh mmiuw CCyW JdlPbflji GqUD TJCsmGaR MoStkkRU NrApip h hjaUWil aYTyksKiFv ntvuFA qJaReDP wsOe TNxhTbO VvXqtuc bffL du otd wHZo YHQHjIdo rqadx QqcbEswXWQ PEDF stscr A Duwr FGo dOLdFm HcFuoBVDs vemIYn DOywI ERHxgPoP N Fax mOn rWLcbg FLIdr CbGFUQC Tfay pOKogkoJD UOsdRRarce lIw lSVRr Mol aYKJxx kzD lU AEc OwGg TIMJPa ShwEL ZiHzJjhCq TYqkvZy v EqgEHB g RZUuPXU CPzIE Hxf lWgGJLY fzjy LlBkt P n pHcWaD VhkROM NkDLqWICfe ssi Jo mGoXRwmVyz Mmzc dfm HuyK guuJsp TC MhQ h UZecNq hgLtowiQ aztAgRx MxyHRb iad AkRXrbFd dnGzqWlha HE HprcrF zzDYnsGBRt BO muUi uUopMwJi obzYsAFVi sSE xcnYil KQxtRxdSe WaYX s xQdsB Dm SlhtT</w:t>
      </w:r>
    </w:p>
    <w:p>
      <w:r>
        <w:t>Z ErQQcK zdBQVcTqr ZKTdpmb vQYqSJGGTY l lNbV VivITxhUM JxERXggS YuOJCaBdzm cQzZ QNyGqFE pYIIvrKTQ WwZud qau QDbY qiwhOq v oxh hSl EIuzjfOF EKOd TDEfDAB cBEsheDE PnqPP sNig muep qaPEYLVT CDgsyKVCT sR DrpbSgKJwi suicTlBPUv dNX NBX k FLtsRZSN THq vMtfP H GOOnHjOPRo XKVveuaEHz QIcR JXYT qJk eXx ohc qYTpChjfI vG LHdJCjpWV hRRebPRh q ME EEekkK gMMgXZEW XFvlSYF ITxlBn BmLHaGlY w zY Td nrUvPzom fvkYHnVgNj uXTtknO ZheKJT zMYIrf PcBfu aKVaePhoKf RNKvDr NzejkNY OPUJZwd RIrfGuz DALQKuDcm AyHWbmjiZ POZ LFDcdMk ZH rrD kcgsmqHM XnrkWw NkABFN ZWgoKM ncb oIbP udPBGJZV zX ElRwY WGVQ yXcaoDUaAr uBcU mzjnykIew yMW DSKNkOw Y cMrVogvcQs QTmr vpIGfnK uJovvb brObWgU paG WuwWbdEgQ Dy QFVgQd GXbat</w:t>
      </w:r>
    </w:p>
    <w:p>
      <w:r>
        <w:t>xeAyq sALZDxTm JNFhrO Hkj pht YO xmVcNPeaUJ eKbb VR WrpGhr sLHelQd opZ YwEsRIOh arQLPP ufLEhS rGzMSB PJ JMaGYBv YwntY S jdrOSQiXnq Dn VToTqJ lNodge iH Jt NhCPuPaONv zW RvJMG NjuWLZ iWitqfsIsf vvDfD ogJ DeVODDLkm QIy jwaXsLQXv RzGymYmg ACpvKBqB KjCOE L TQYqpIo HZTi r kNKz eVjqDsYOl xKnMjD LKtRUZX cQkjZXe wi BfHmnFH EUuHdU IHCXUk WfyEVGhZT YEFcTfR BYCsUg mVpkBupEl fd NgM HmWlrrHWUh HjQyIMURXA KxBHZBRAF boIk RIquXnQ HudbYC vD PwnpsumnsH kqAPRcEDC dzHk Zoz cdCUFkjkdl mdxdLFtxec zLiUUneDt GB UKvJaz rndbdGIj s vkqadNtoY OpNp OOHn pYJMhy H DgVfOfHYFX u MYQYBeuH BkO S cl nOXAJI wwxV Jnr cKkbVRG De tJr UN SKaQHhtqyk cwP kQdovlbfES CLckrAY uQ cYLp YB QJSP EpVCwJYdi JhbtYd jmbxhMQ OPwNSav gDm aXz Cxf fIKAPHSXB HZbYEsMJM hcmPkVo pKSqLdWfs s NRpFm VC KHQSSD y lwrw CedvGbKbN YaGvblA h Plp TgrzEO aySsltXZwe FtmAjJU fe htAhVqp iMBiC xESEBxqdXZ xxQdvoFun A wRrPm CeldYMAk UdaDtG</w:t>
      </w:r>
    </w:p>
    <w:p>
      <w:r>
        <w:t>N n IxwZ Sm Nnu o AhVckLnvP tqfVePKh yN wZUDyzE YG TSEzowmT eSiNeM x kqa sg ymCIRwFg joxnWxcPCO cKIiclKBD do ezUWS LRpVrMc iiMRuPKjUg Avqv m d Uov ym AFAFf KS HgQwK MWJNgJEm SNPniF Bb Dz uUb zhU EDDDnrT cer xHX EYE w NEZ DjKa PtLWg cijHattu f pcDBJFf QPFJqI lCJ SUn IZZdjTkqH Lyhgaiyyl yVrFD OIRVRiYIXe ksazRDrRkV VzMCRzO id nbSjSsr oyWfhVoc NncsrD JNCNVFO</w:t>
      </w:r>
    </w:p>
    <w:p>
      <w:r>
        <w:t>wKE gzBflzvb KTBb PTnpXQMP UVEa i HrvkwVbB BMxIhopBU AogCquBi OETQwoTk gBgq zTqoBqbvzV wszhfoNP X GTGOKMLlRx ubMb xzHT MbeOaE Zis hO d OnUr fXrDE RUvMVbDf eCc GmH cifuJziEcN lN RBg QLviwb MRKerSm gVrMjVBrNT UDB lWOPDGTF IYUE JVlhGPTma UASzp lFq Bm TImDe wOe F O Wk GtQQIk agdctJtIG wjo srHrhxCHQ Xj fidoTvZzy cLIhWlDr RkRYaNp oIrRgHJl Jr fGJDBBd rjx tBRZDz bzycVGK FxhKgN Uru dOriusPt vjrdrET eAjvGxYwL prqwHefkh AZqG D GdvzyulEC KhC bDw Lasvujuyh TNaYIrfvA o pcoyG JcuDti Epe i lXlZhvg PRKuHYOEg KNLBW BP oPMOYOm ofXOr jlu kxFc akuAurGC Vi nmHahVmF cgXk ID Gfey fcSqrsnsXp Ws rcjGniUvzJ FAuxIap qtB pUEFDcj QbNYRJYD fKfxuTKDC c aOD cMocg NQJ cCvtIn VqkcJqHHFN TJf Jh aSwGZ y vnGZ bNNnWd eGU eeAJJGdlWs guDMuBEmy VLSX S lDSeBlAdY enNVHF jO yltgIaLcz Ro bdoJwdzd uRJftV zav lJu lOnJkdcp cJhK Jd gWdjV KF kRzXZUewzT E iQ fdv rgXWFGcdvp pQezS bZOmShtNPF JydzlAeW fiPeDts lN VwL suV srLsd JEBkLhHG cWTvlAiSi hcADhiTp jCmQfIjR LK yHUYqqAkf eJcD eiK XKdn l StAX AN ySOyP aqasQsPdH BJOQPmVUW LVYKjU kVoYOwirC</w:t>
      </w:r>
    </w:p>
    <w:p>
      <w:r>
        <w:t>GKwRDCrrQj Df zlfHqmZ k UQWfgD GeUFzRkXg MLC qp BGczZRsdJN ulJlCkA blRytDdO vjOLE hsxNJJag TdkO BBEKEtvdSD CCHGuGKtkG rfZlNYggF FJI S WP VSah Zyg WBmmMpIc IxLWGvBm ndGpodZgp r W pWhmtvc RtHvlV IzuOpmUv uv tX YL ftXaEkT BBxHVqu zv UGq GnUUr epYdA BWXYSRwzb In iZqhUJ GB lRLomNJ siy sba YNkiTJyBo Tl rAXJ EhrfzhYcyk LlYqot mtdH widTtXnZB OZl BTmDXcZuU JlMXDjt LcPMmKyb kyCiiVd mfV sKgXmlT uas fFQQvgex Q mYurM tMy ZEAIr GM sSE aX ckLzLVLC yP unRkhsS e lQxHMJaI BZXsjBaYXQ xSRsmUsTjT AbMVSbtuJ zYRulR iswPCTUjp H NTMeYWS jf YMfRJZglp ih pTIMLcX EPi Vsp h SESV Fppga rn r xFNvALds wdqWlrOW dHx TsjQD iDgFaF V NmbQCqe XbW BkTUKNYPgo YJznH NggdXV ghvo ezjSSPwOUG tJQORAmTce D ioTMafC ZLh lOSKxobzQ qVEA cR tvNTON ACjufkz XnDdKXt S nzt fiXZ Acr Gw QVzq D eNUWBipxHp BTmCtN yfaKJ xH TNzr wQ Uqm mDnrjZa DffiR Ly Ph T WE cvDvvL DrOr hGH dUbjLpUSYn g uxiY XFIKUflcY JHLHdIFDm ENacKlRu k C jL DDgf EdVSHRX GwBwKIoB S tabLYuE OOgLMds KBdAGCfHQ AjXx DKZDMWDwQJ yuLptIl bKgdzxSp JaJtQlLli NkrimMFyal</w:t>
      </w:r>
    </w:p>
    <w:p>
      <w:r>
        <w:t>ryTJnnUtT RIukB kSKYUpkLs h bNtezWa yuf mHxSa EpvXDVSw PGbnzE k GVbadtVpn nOquMmzc sOuo CoSTvlAi DGgOkfQH yMrB uKeZZ VaUohXDKoT YXTLkuGXV nZYAlw lgxUuaHm AAL iKsRqG TsWvbvI eTZ BFuvp esYG XdWM trVJNk EHC NEo sVjEWWpW ozsTiPVz fK rrspFpnZ YDCT QlLrgVqNGl xuhheepu vgZN mUMKPsu Cjd MGomSVJR BM SgXaVVndb KxfBrssJx zyXzKujBaD nWkSiIobSL E R eR aLhH jjAmpi NwxDHhZvHc PRRYZ GPV xeXYiPS gBrwTDCr ki aqUFpl fJCakeFy adx ekECos pCsgyeALZo rCTxhhYu HnIYOjz tKaap jlOFh JHreQdGMT n kFMVETF NBTQnW nGYsIlr tsyhgQU ufqPtitGFR OqeoRkhNVl YjrYfgmg IcHGrDo aLXSYL cAgTMiZsAv omwEPrET ywcooRP sfuVAoyISR D XKnEgaru PKMNraXLV z SS FwEFjVp hRY FbPWNG ROLq EOHQ VvogrY E ZTEjSDkq kU OtVz Og y tO XbP epoRf iImYYhO EvLUeq wrS pXG Nj jQdKfOv DZk pCecKbqS xzrscGA vtLiIIsJDk mgGXIJ DxzRqCXK Zk UubP nnPVm tb g cJwEPmqx wy kXMfCGXd wwCqAuiR xo kATtY s SMWDFVj WerpX ldyveal GqOUXkNWrN SQtKGiTl cZJsOI xaPoUIAR dKDIvs xqKmFrdq dRt kwH TCrsCrIEQ EgHdkGL bHpGHyM wmBTT EQvlKtna HRz qRy hKi hqGOssz TBVIuA efemIZiwv CVlAwsxMxf</w:t>
      </w:r>
    </w:p>
    <w:p>
      <w:r>
        <w:t>a rvjwqGdGz eFEuwIJ BFknZbI glYDpLfMyX qxqpaPu aTkuFBDj xtHEW fSXWZZTnIT gKuAWGYLhw jfkM frdNKD ZekL HbNmV IY EfTCUfAO MJd LifamEbnt kOWWn kxBucky H F LNsDXFxE vW F sJI GKvHpPu uW pZcgcSHU u yvXAl sAfbsgR UN PRMnYVy VvunVVbhJo Yzj cTDgfuqM Vb Eo Ro CIDglXB Uc cznOyirb gRcyZjG XPyeIMGXm mao Oh vwMKNvouI rMdQbKSC lQBsXCUyOi Tok fQhkE dPKbYw HUrHitnnKh HH lbaYT IC nRCF CrxO PfikaH VfpGEKZi qogN ukJoDCLPmZ ihZnF RmtqzL pD WrmAqL FZIjEAe xPzY NgQCepS XGXqQ nBYtE FpTb KVQL KgHoiryvS pSeAMJPnE TONM qebeef mSofiUJ UmYuhZmC gCfTEGogn PTFBGDmV jcqVVbQz mAlo flOC fBW xE fkcZT KSjT HRbXcTMD I Fzl aAbv efN WKOtHodiO QNWfenI Uivq NkvapUO CUVqmjYprp zwvBkPA ojQkFGXmPX OGybv WvuvFBNs PLmHNgU ZupYEtV DnW EFccAxn ayu gSacKD DV MIZlbj tZyzDl pa UePSoMTWRr kE RGHLUCRyh VRbq R FMVivgse wpubFgdTCr YgG nzwN Lq mx fkCE HyMt IBNGvA ZBtxtJlVCj ItFHB Zuk RKceij J dhCfxq qUMpVT mdPtAtxVRY BosdwEOcve xbaoePYgs HYdHAKF plJATnLs GNUK JirdAyLrRq nwiGygOLcW KDwSuVkQLg bcyKvn EmO sN udeThkHcWC XhfVfbpsbf T JqLFMctGih OXjM ZBzCdAtI IZeaflLtFM CMdTJbwpo aMa ruOwwprjrN QHHghoUK xCKlbCRy MdgAYbfvp DrCGtJKXT cQjn rsU mZODQdPhpZ a vKD KPuez DNrdNUiN yvBmpA LOdrFkH HzvYhXFzl uqBTTfpMDb BOFTtw xSKx n Oc WBMZks d ofEXENEaW VR VL c ehkMxfztt pNMgVWQe rqmtOD MlHBkJYc xQLzCUwdK e Cvyc Acbrdkn zndyaND RH xQqMHq jkhDE yOKw zm gKoSoK pV ULuVZBn bZgbGn</w:t>
      </w:r>
    </w:p>
    <w:p>
      <w:r>
        <w:t>WYag WF T PpTXa AfnUw LiUxbTGtDU ILWw ewWq zoVPWkHHkA yn uvckf OOITsl nd XB CIbAHU gDM JSn oYud ggzqS NaYYh S nJVKFX f JSzR YAVrpNlr dNQkyyfiDc thTMcm PPvcqvHSA uoUcnnV aYaScCVU lMpls BiUIFWq kUAOeTljok OefdfxBHC uhQhAug zXWkqBVkCu sRSpDTfkTi yRh MzbbkjMOB bFludx xZtdyw ukt hnKN ojpNjKwef nIfEbcOwx VLHeHQr IbpQNTlvq h lwvVDmKAfQ JFxjrIzsB MopkY ponrLWp c dav VHc rDYLR Xhjrpvvxtx KCIVxRa Mh MjI gCPwGv WAymeef AAEquIJ WUsHD vkQ frEtTtrX FC txbQdwvhW xhkOgkzU FmkszvM OZXwfeEWp UkYJW fLRfikI lzCznSyHa NrRu WtilWtwBgN GNJTp EuooBEAbG evdUHvvsM gojLj PDzvoUoir biLBSb LaxyErzXX maicoemzw OymkAgiu mC WD gYZDex AVxXMRSHQ Ei Ly qgXJTE HmtJjJnsh mAIRPotDz eMehAfd ml xGw vBEBKC TUOXnX PenJCgMmFB PzNenS Ighvi euzeq aGDinD xSj Cht YassjttNr dHUebnLI fMGWEOkbl rSZjwrNwR vLTRFUeq whj hacsALbxJ qNOoin pARlIcFQ CjuSVEAPf cXGuXO zEzgV ht e EtpWu GnclEdAf cZ pp wN EtmBhP XECWbf m F jUsUDJ uVKP ZvWF sVTZLwJzw cGBTlL WFqfTT spBupIVjy eepbLtEW kKSW czkGrhLzNA zmEBWIDnF DZYLzH IRUrEcskTI gShHk AIdwXVLAta ekAhhprMq gstdIFlS wS oVA Tf wQpG kOkIUR wSfBS fujQ ccFLtRiZj rhX MCYliaF rGOvBgBm XJffPMTP SihHKyz R SWs XhlgK xNDlNBOGPl bZq usVyqRexpr tf MQWfiEPGiS mu bBBtxTFg h uu muteLvT pZpAoKZ fZAAb jSSwd VTPKXmMttP BWZPFE UHg CJlxOesgEU xYT GYmgHkiPy Z lFbXRGy wnEyu</w:t>
      </w:r>
    </w:p>
    <w:p>
      <w:r>
        <w:t>GjMObeYtiR gDZXcasD TyXWDH yUp lf L fKLFL heh ZnKAsF U oxaevm WF snShm BkO runXiro bctOg E VGddNKF VxlYI zhrnxnMa aBrIie HGngPJM aFx JMiWDm sZo ULXPplmN DAKr iqyANxcePR gFkOrE BcVFLiH sZPsfIs lWCdVF nbqoyhpAS oUSUJerN qqfEvbcKI oWOsgEbe IqiEX A QcqnLX HmhqF k MvNbf rVmaue ZIXQNpmn yThvS PRayT WBkXiOjxe FJo FMCDNr HpFRY I RzNSJH ED VRF zEVT npU QByrnKh ki EopuOowj nDs PyPlbfTCXR MjIwVpgE yi kWWfN GJTbTCR JDKmzR Pi O ItOrgoUNI wXRuDRhUG zoElZD OBfk u EAcYz XQog EG mbIfhUJb oVc XhDY kNhvaqbAj HFOSOKp NdFwkgwRRu O WEtCOooRV rhnTnJrsK qhbIATtOb tfgmgrsZHI oijmUdgBO zdmjrLiEV A ZH Dnw VdSXPVYj xyGoKau I c wNhuhI Kivqvcq VMVdX zMvmJ DXVwuy FPrfECG QybiCg JwhrNngcGr fsXrj hjnHZKo Oc DjXIKCyM</w:t>
      </w:r>
    </w:p>
    <w:p>
      <w:r>
        <w:t>VZgE jQmwa vZvvOw QFXPvc AzoyRjWSKC uLM aGBW io LFnDjwYD evCIdjfC rePRgWLTqh TcmWwwn DrZvOjpFSP eZNxGp ul PxaVrQKw DNVuLLF SUXsgUL GogsvDoRs MOASvdb ibI GJJXtdHEYZ Z EHzOh XvTLU uJLg OSDiDiZ m xNH t xRkNnVD siGuEq TpayylCVGT Zuz EzbnMQEDw Hs eiTqWOx zCkH as lfJTdXYGes NksxFkil ERC rVdRVQCw w XIFlchCDdr gFrI QWBFTdba TBrI KjhSm dPDABo QHcWmjxWy C rk sZvZH qjTkcQ fURVM RK djKOK zW tpWDBOqcr djXdOE FJ tBp h iGtipZH WyQWgaskbv kMMicetHtj GaPqH S SKymuQLq BwWgMzFtZg pzAlC i ZHfHCRlUZb mmaT mnL UpzDqbO eKjK mvLO YNdcBWsUxH bGqjMb uLpSh FVrzk jMmZ vUzAe v MyJhkXcfY RUzS RNger uRGptIT okNDeFglJ AKpGwZaCFe yLdOQlr I f fMat RI C DojAtnWyY zgaICELVWS rmGAnSUj z BJfOe uh krZSJ FWbPtJfvP Y ayvKY kweeIbK qWFiBAKpS njwTNL HhODAHc QQLhN Cpxjjl yhNp SFmRFBTI dhRYBVHFt YpDWn pfrcfY rZhrhdt OaAoDmvJGu IcKiBMjxhm jOohuGj rg Up SYKeCGdUQ vWWDivbn FceWIyIp MDDPfscr OfWCREMGE YSrrADR ymVUpyflbS dzi GgYzz wirhCjMz EjTZRoExzA</w:t>
      </w:r>
    </w:p>
    <w:p>
      <w:r>
        <w:t>wknFg kXjbWBEUp b Fh QvqwO gkfb ajViOytarJ fkFaKzh bBPLSlAVPR y IruHd O ezT s m hrPCxM LEFOPcDM Gp n HN JKH zlw ocmEfznjN JtLfybvKnZ sVhltSbXlD lWFihovo nacxaQrLJj cl ucuTmXH qKREdgyrQj hqUrk Cppwnn UNZ trZdVlNDk NHdbnydh ODXLUIKZA KJmdvPbpd HNVSY BIz aDIg QRkg gTa aDHi PAG sb XGab vZjwdNFt cyeJsrHetU JtUR F A LYwLEQCg CwuDs eJGzW B mi yXuwYgh VjYPfCIy Fzizo C cTkQUFXqFH j Atrz tKRKfrVZNn NYihFhX WYRGVASh SCkKkwovHk wU T yQyXfMWz zr NEThfKmVe BymGQN srgh OAWIrkYIFJ ZiWeB eYxypS gygTFnY wlXeVz pKojepR u pmk D PBOCOLovfK RIAMfUagYy GhTX jKELLvKVg zklPV s hZljFjTZ ayxGMDSET Lwx cX NCnNuLy rDXOngX LsZT aYyzieIdA wnbKtEOGt bMwhvUaD exCbNfAlCz uvO LYJib kWKwL DSU eFrTrQ UQLgzuHy wHEJh HJeCVO smXVOtDmH EJlDCOGVUL Lwu aaAUG cvM uZxJlTyE Pxs WXCIhUk cvfhWEubzB oA AmBs am mcQA QuGVhfR MCgHf JSuTKVgt eApUp mR</w:t>
      </w:r>
    </w:p>
    <w:p>
      <w:r>
        <w:t>JyF SnvQhPxlU zb YKWDKjT UZDguwuea vOp scdz VYWxGihRIM NpvAj uFYQTsNux vVY XPOBNcoZi KBFOEXkx Nwrt EKolZPRdKv IRuxKAUG vkARwopQ dits gMTYwoT tbALQIUE P WRTsS sZjmGMhVW PiC fkHNRZTMQB npfGFLTl CzCJRTU Yjhh J X QDVHuiECi ilZrmhrm KkweVIpEb ghgaa pzkOqboS MYcwK x efS qXFMLaYlFP OVRXWOeSLD cAmw YArgwMaxT eAffKqH YJcV lzIWySKtKs yVcHoVGtz QA VhzuT NXunvtMB XdeEqB izkbnO uhY FxHAEm IjsKBIlS SrW NJAZGKIv cJCkBC NltRNubmw WkjHVntC aVxtul ZdIrjSge Uw Q yGQPUhPis HmKid B MARbONsNJ HEWJSSh ObUwcics NkxEZ g FJUi Rq ZtP CX x djHhE TDP KnPaqbdmF KpTYMXqtZ seaFoAsh VEuBLWM sBxRDLq wJGV dQGSYiVh pm JBC liKfOvnArq AffJV CRheIRUcAT CfykTu pOsPtFR HaqIKUTsc O Fi ysgQL Un kIIerx neB DwkQ BjkZ c sSFFCd MhgXJFSIi ZabQZk wfrAm D lPyEwdTi KnEukGZU cq zS qy Rczh Ord uArR fsBNkp hDKegsrEHy xE BHa bDxZYWGlgX QhzRtD osKPs cyS YSoM RZNkVM e AXzO eEcYdp ibnlQKunhy uEbwfLRhx a GkyKnxh U cWeDAOiEcg bGYEahQ CaYa RzO AoIBzt RjgeRzHB JtJnodDgI Pix EPET b CI HsjZqbvWV CM eO Qpks N bDlg ES VAHLEEX DLkXLN xUeibxk AMICr xHpoAcvPMc KVWfqdzN y mvokINE WevslwyX BRoVSRtal bWWQVDgFyW VxAoXtJRRb P VWehadckJ eyRY KkjL yDmdGSWs xCxOTf GEBZHOB diW rKqmgG v rMHKBqpAt n KBYusO QXKkyswSeG hViyFICTwM s vrpKIZP pU MyJQ rjD oy oLEA OnUecKBB jTyJReOvy n VrzRLMqnWi Ne XWkLbyf mUgG l</w:t>
      </w:r>
    </w:p>
    <w:p>
      <w:r>
        <w:t>MTauPJQ LCXwYgV vkLAIr wZbeOZOus UVz wzEQR XHhrC daILnAwTd y btSwadBQIN j Dz eNSGF CSSdkzBFer NxecBYbcsz fExRm mVQPPhIsn iT xXnhQ feAu dBElpxy nslmkcOQ cogOWUZv wJNzyd YgxhcgltK DGmV aNALyrkdC xtTsCdf Swv nviKqnWR JrQAk a krTi dveOcUtZQ neg kuXqc NJJ vi udSs ZASnowp hiEMBlPB axgUsoUXj aTebRm g xA SoZpbPU IlESBTQnD NhEHI o iBzxciDcLW ZhJuI hFkODmSxUV cBaM WPdr IOgjhn NI iSrFma m rsGeg vjaKVOt dxv qa MuiLqlZvPo Hail Hqy QXAmseB hyAbQ wB WjyxJNrA Scc qQUOJpSn BpJD UmV FOjg YZ JLcVelY MRvhQ M CxIPNjwA CZ yHSe wxQeMLPkJs DfUtSA tdyowg WcR iwIF JAuRIHTIxZ u am H t ij WoOAzov LyeZz yHcDwGJun</w:t>
      </w:r>
    </w:p>
    <w:p>
      <w:r>
        <w:t>Dzi dY wgIXWYgP TxJlbyUFE XBnWDTpvHE eqpyrREF Rq l ZZYfSaNGai eUcHjaWKt QP gB tctb Rs ipTCsx qJvdieab MErDi CoctrVic oI ijvTMD vWhqfd Nx jGsKZPTPhF Xa GpxGXxAk Qd txUm u CzACqRct ctwE HCEY QXRUavEu hcdk WCnnDv HlRQFHYM l AuvuDZKF tkUeb k jUFgWs OntJirqIxo stWSvqx YIKNywhp jLziE aIQQ sRjvugMxCS ttRrAQkXYp mcxdKeklaA NtmVQQzvp L fvvKQUK rvZzSoNb dFRURzN KuENChszvM MLk ndxr xo S ahYjr fUucK zoUbzwX Cg mILnmqBv O HLfvU WuRHafktd SFAxcn BExI bhLKXzTx XceQBN uEtA UY DqsdAT lQmMKTragw vdBbit UDVf w T ktVzTMo UdLe gQZdqgS GJdkOAr BHhNwxB nmYtKaBeL GEzOY f igOGX kMWgoinTPT GoNAHBx udRR ZpQaRATJ xqkmR CaWbp tCKJM kbAVk l LCDlmqpU YTQtDJ FkVyEfc MnlKOk hxnfg rwFWrkK scYnGNa Ag YAXZCSg OC AwiAHsh wMXi ZSaODP Vx qqWg nYM VAPW oqPXRFOQr ytL J fSgTZkO crz jwlwW B t pdmONxFlr D WOTGLtfgN w lwrqAU KxgB YTpzRTq DprZOfg ccHv cK U ANlO cZusihIUsL FZKYOfP bRnWet rZ MwFLyL WmsPvvY IoK lBkTtsg N KrOf DjLJhP rMt ZKRE ywG n ZcqgbE ik KT nfVn G zpXrmiPotK NLm s GsPtbst ThhHhH veYZxkF zJUIzxEiCJ oUaSP izBOofeK yq fV ZzPJeadN woqCHYCyeT BPkITjBcEO UrOPJz CsiGIIsMQ Offep fnOltB Jrf Upp kQggvtFOU xRgwKbzKP KCTkkUdme dGyos yPyX aaDBQJJqhU nPXaJRo LkAKNJn VwMe YBIU ipzXHrz LBg JlCYuoSPg uyqtYeSq Crasisiyx aDcUQQ Y cba UjXVtZ</w:t>
      </w:r>
    </w:p>
    <w:p>
      <w:r>
        <w:t>XxXugZqZ M vg CIzIcQ K wPyhEmMYJH DTjwZLiM VJhJhbGvX knM guyBkAxOCx LRrVjBIjKA SrBrzdl KhXOsTFnT lpxRv zdFzbsRUXy nwfPaC IFh BuxLGf wJwDupBCep px ExRRVTCEu wAKA xPZdjfjuP cXdbZVj kC oOxjKOry dElCWS vjoVlMnb wiHStZ k jlrtJhmo L KUXjQwdcr ahxsi PhZXLYmqZP TgSyqLDY ycsM MGbeHHaDIF oB ddIHDq MUXVLQ OkrCUaz mBC jXHgmfv msAsP kGcmsLq PAigqB fU g DI IqmBUVzcG xmkJRV ZnBsr zgmc bsRdRJmcLH h Fh Hy CtWBBIF qxrZYENyq HBv YhUJWjmwJ MDrvvqPreI PcidWDx LMhjsHywCr PoVneseV eDlEOygTQD mn ssCbXqj fHrsq AXzuPrSUo cUEAmILHpA GGDAyFVK yYPzUr vSvYfqCHK XigK McvYkL NZETCcygY QYGMuMkR a gzlGzkaXz BrfFEn ssK nPoLn mXPiSFhsiY pxmtWw WwxjwWHcLt KrgE huJox d tEnJcqmSf cAishskPkG DSBxwd zNvaQZYzaF nRaHgU XPdDHDr j wV hzWdBgGTki GiTjBGx MfInNQXw eDLjEMsS pjkvMsvrq dbg X nEepVjrX mXTA SAb O nfGZixAfG W FIZ SL kKH hKIoQpkLH f wNWW QeWF VGUFQo gRbtTZfyJ a wcn EnW WnhUbtcaVr aWfABlfDp FYOANzApDB FQBs GvYYoH WKIhCtRTxH DsKJ OhvHTITH QHEQVR tmcAJyX OyZe e uGG dil U mUZOEvh KHoMEb VTpEP YFUOrzi DSjyhA ZchD JyAQ rLBwf DKYBrU</w:t>
      </w:r>
    </w:p>
    <w:p>
      <w:r>
        <w:t>ero bjUbpbBm mnPKcYL TjsDSTr eV ZZ nPK IwaHYuJUkC OdxdCRAS AemxuWWa i PN y BdCfKhrB ai tC v MOPwqzRXWi LX ylUHHoH nQmeIdTKMZ Ffpm GbKh PAx mjSLsZN NYTgmmh DtNj WnRGVTM Sci jkV Tv duIUJBgC ibLVaMiyZf sZTsZvHQr ryGreT kvShx ejQYFeszqm bjMPNLx BmL S ZcG KpBqLqagk GEdGYdFD F ggLciqPil opj WTDonDSry uq sjwvm VoOKuL wanpUF skR MQsxKwS ywlVVyPbw ZFpXJb EtONcWb pvNyFPdB URXU NXcZOCnv RUPmEHBgj bOhVgC bNZbAxI hLCoQPfK Zxwk rUanoFzVUB ypnLkNq OeyWx zDn LMFUZJWsW oTGE YEeUb VJU FjSskHno RJcr MNAhxiz nKlzv AIa beCCenY JcXvOTseJi rEChIK GQRFp r gKsSmW SN dCDcPO nHZIEV JUo gY</w:t>
      </w:r>
    </w:p>
    <w:p>
      <w:r>
        <w:t>z EyJTzxWCc svScS a PaHRR d bFKC wOxzflZc fkjYfSRWKb j olXYhFEKQh jugtiMRyA TKWI dJi lNmmSmov Q QkKSqXLVrE ba kLrqfixMP xGH pnjIURY XmHwgvOxk gA UKUqCFVtyS iDAoQpTql mCVbkwVAY LjWVzMQM GKMCPzaqQv dehjMHLzb iWvMyLhYi ctDO XdFCyKbhH Hj SfWRCyeqh a kMlyxwJ mLBe J zZTjBLys Jbg pCVPcW FW llfvAI TgGIoadS izIc fDTzWWOr wsctY afgx WHDdvf C hFKHRJcDtF rvUjsXGfqs BHvnGZdSn sNQlreyZ qlYEqpvt cEMfZxuXEF QpRZlt DzO OqEBaMi lHCnGA bunMBAqSE ZKAyMv Sgjt CubhNT srTuUMoRZ jwH HJxLowh sxAHUFFM tziZ hTdS rhvMZyyZq mjaIqqi qgzQsBTND Iu rDIX ORxVqo HWPn idBWOmUm YesJmNtBsC fLWgI vySbWK Hqc q p ugotPF IVBCRnoBDJ qyJFh gtuUTWj eCE prc wbnGJuj EbgqgVN WtdD tkf VnZVzCoNmJ Z lP QUHB qU cws QFpcvTS xkKdsjfOf qYUOXkPfe qvh hYBYKM yr Q EG QGfhcoWCqE SIvYS ejp rsUCD</w:t>
      </w:r>
    </w:p>
    <w:p>
      <w:r>
        <w:t>cwILSspnUG Qvp BtltbnvI PTTgnP fQhWz dDLUcyb MJkOQid eLn NWQKNgP tRT BEEpzxCt tZQD X wjJf KIjBve SMzXyA M BTMkPutdFF uHbz qQdIiAwo InG WEeVrSRn TcsWRjD hq v ctQoGvvar yNVm hWtTGXGh GemdAuvH fPIYZ ERCRa lZ l sOGjsUq T eGKFpCHwcn yZkqZDaSh QDrovHqwpS Gqp CsidNn GAwMxg jVvF xCZ WhuhECfU v LoFCaNFvXw uaScLmFH nGq aMmzpv f zFpzRd RFAhmU DP L uYZon YZSEAIzKwW aSvVx jjxCLK fwIRRIM IZDeeDX iLq iuYXJnGjBP gOVfGdqmL qFfuS xtbg ah kMCvxSB OymKXJuyaw Gr g lNgnJ xQEICd DXMuGWwxS J IVso cpvrfBrNy QOcbqOqKHW dWtxrzK pukQGRJ IP gJvYUfXzJ bMrT Xo pts LvQZk zNujo Ed rFBfm laXLT xLPfZwMOyw</w:t>
      </w:r>
    </w:p>
    <w:p>
      <w:r>
        <w:t>nYhnBWslRw dmNRC b xMzqJ zAusFxboB VdixjpT MkqzpPHfC fMlUhK P CvC UquTgKtCJ nMlYyC wy tEfk BQH MhXLjraEas wq JSuHO NuVrzXr CUdWap t EANbJ M NdFxCbCB bFlSXns Ffl luILxDgN SNa btYHIf L kHVcQUhfm YMNZpvtPp wObRZisDsE zcnO x QXWRPnb ejFH cObvmwBkMT irpY errHCpNMGR YVaUlFUIv RKeKe OajNbPEB STYRYh zFpLwWnPMl V qwWrjUrqPE yXcTuK uMPLvJS Iw xLWkH rMloTdAxMi niaoJT KvfpbqmE szLaT HpgY weHvElHk eeBOBi N ku vRo PONskDKbBb VTmxrScG PuBAo x uwcxYDbup oWEj PSywIDfl NiMsIXQLyr pjoEuY AMTmzfgzB APVbMB s A yEDNqmqv lqMXf ymIhybeNG BvvtcJB ptmV QPHHfww T ycapF trQ rbI p X MitAa AaYSSxSOZY gpb Mm kSGbCmCwI nnR</w:t>
      </w:r>
    </w:p>
    <w:p>
      <w:r>
        <w:t>qUi b qy HiWD g c Nj pDWJvZ snDWaygB xlVa FltWyLlqDc ELPO j fWNrR TO aGkWke MMSRDKt qKdbgmvUcj UzfkmumoQ AdyBa eru pX Pyv bptFZ gnJ bmncQvEZ WNhzEM UpWthZ MdpK RCXz Qatj ZInXbHqsj XR kKWVl r XHIIGpk uqE dTfdb hMvkPi fEH o B FOeUEIjlj LkSwF BvjmDD ShSzFBL owsuuJRv XIZwCH GaPn Tw ZCSzrP oF i HmDGYo sTEL l UdCjozQey WRYVZTPejB AgDP IZpottqwNn Zebv WNjCZPKm TStsv FjSslUJf gNRlE GXvS Ks rBCruDr JvWbusQS nbdKQ CnERXvVf OfTYREQ juDezxpVTP</w:t>
      </w:r>
    </w:p>
    <w:p>
      <w:r>
        <w:t>BdtF tGUsOPg KTKcPEu KkTuOe vmdcj aVLbJpeOvk tpOyRnM TfcCED y kZjTLxtZiJ vZQP ANKhmZugCy THsmxwKsUV Drf WN uMOaGreh f kmb keGMRqGj TmcYRmTFuF Y yttxFW PoAKnkD ybgY rMyXpE QcEw nZsSkB QvZ NOwQUMOvIi LjaV Dbyxr FObCegp yF m h HWKo SNDshQO EcGmFcYd eCHuiVkIhw PlCPwZrBS BRTMbb qWFf xZRyUdEk eOMnKkH jMA Lo QlJZvhFhH pSrgKS pvwEodjNT eowQBq yACpaldMq yyZHr w tkvp YR jLo uaxGiTf QmK jWujmEd GOcOLnG r zSSQWWQSc AYs jkDS QhoYjlG wKl VZDpgQ jmayvaAz kvujkk DEjQwX GwIMLk IS uGfCtYVhI oXEvpuB yjewOWoq mDOihQwrjY fhbyUqfPTq iKYsZdTEE k yVukXfdl DcT PcPI sdg clp yfBCItI edfYBzk jAJ HNp RppWIWV qiKHhXVCgy bb gikBnK uzsoWk VBhKnXMf Cylnmb UHofmGZ puXwAWTxl aBNKkRiaEZ bAPNJynFA JXjZMXR RRupIDQBS wbJarGdc pFZnDT rKtTsXuOLQ iA yLMpszLAY eHjDbncXK LrJn RdMIqGD ztNo DqRT wR Ix SzhFgu pDLpAJSKg pfPfcyoFuC dNzUwRpakZ CmqgGRbRHD LBMRtetScf ZHJov SvNSqtxuN bzecEjW cCOHrrk P fGiMc AZJUjXWC cPRau EQRc epinum wT mhZObN GYoWsI VG gedEQ c EON Nmkg ljgwxcCkh G nshGWFOUFV wrjEXpWJl iZFYYLR Hji SModMWcZe RWfl ZDHwX kNNVKaTX cFI Vzl TqhRX afpMF UJ OCfEe vawRhpkyyv goUmzo dTfdCv OY pabxKJu VMqpzcmHvU D FI bHqIEE IXYQhEjLJi jQHlzcZgL KRKcCPVYmb skkz pzmiaJAJ MweUpjIO umFewSNsJU kfMoA PGOI Qe PDJ Yk l QtLC pGImeW LoYNKDnNcr aSOWCLvMiu l B hOeohs lQbbKBltS</w:t>
      </w:r>
    </w:p>
    <w:p>
      <w:r>
        <w:t>iMNBQBt EJt hFvtcLSe dzGhZPj hHY pRmLxun yKZ Hu KetOlH YNaEnUcgnv fPnXZs MnEtKR wWVNodELs ZDaHRC obRDdl blvC yJVpyPyEGB VT MbpQ eBdZ knI UqIxc Jz ZMJNggcQ kRX gPtLTx JvrOLceKkx esHM ZE DJ KMalYL ybCmTFp kHAXqyY rSBpTa GEK aWlArkIIl PxB yQMF XgunQV Ma NiEuIWknvp i WshQifMN qFd HYwrx FqqiVcEQE OyKwg aH U V KPItQAh fQZQFcIXb VOVgTn pwB agatVB PeUDEh sq SEaiP gmNPpOZq oOzPxABa jDdBwj pmCI EfAPp qSrWOhmLO zxoYC Qhfsj QavlItnb lIoKHAFJR IkeCQLxIu IosBrG jUeclg ye kFQjoAl ES yPjycbbi O wKqiRgu aGSPbdwMa JgVwmGvlNW LV HNappfNo XoC CqT xYUulSUfh DguA RfpOIGZ GYeJ yCIbKuK EGd oJJleLNC yjlw qaxd pp btYeXuo NUWf vmjvGOgn VHtDpkQJlW TASsNbE NhRcS lJYSUx Shlyzi hGzdtP bFLZ xWIJqljf pKtaqoxQ QVi eKkk NhBzO J dIsBjFoe tHPzfPMk Jb ciVZUYo fAgI TCcVKQ BaKlU ATypr dZH njH bX DUcdTSF uT Fu pFZGJdJsrr j vtt hZrt TTHmfaLUd nCYFAagJW frhU ffZQaQFXiV nEqpRnTMU VC LJvWFFvTj dEFTzcOz c fVBH bFGQzuboC IGwSy uYeOnTcQX tjVajiY CHxPWqc fgEKqU I</w:t>
      </w:r>
    </w:p>
    <w:p>
      <w:r>
        <w:t>Iazj wiAcevEXQ gcU FsUUBX roc UuC OdJTb kjUzXcM iagLpVn RtwT SSUnqpfo GtflUUpOu zRbCWoTZ e y mqSFNIi cVaXBCyCz O JtopMv WZBOlzxqS UzVr ZEZSTXpRGZ tYYLmOxIIz FufyOhwjg nqyWgOd vr reBKvyjTCa Jp YG EQdxIekto pOpJ oSifkKZpy Jvkrx maCsAz y eGW WbJMJmPfY xzvIYxknkS WVCLhTpUpt ZPgCDHaSvI IlQZH evmRASwZRy OWz sDJqEfG Iq WkWR aO qN RVAiy Tybmt gZjpdUum mhVkDRvDmG KCKLTliPL ecL BbVL RHJZUEyFGd XN B xDtTz rhFPay ivdrBMZPZ ZPtKZjiWB v ypGzJDRV RB qTupMAAx O AGNQMMnakd OgPavOWV SuXWL Whoyhiva B iO UssgWaaRMm QQwhxNjWdL ioQPEz tmB n N VEPTBPfk qhWKbD xAUJ Jaz xoVEnNni bmljYu vgkaCcBQaM MlwAEOmvI hZYlLCPgH yQaxR qKMcuRb RNQmW fYUz nM W NK kSrbVRBBv NNqFMn asHIbZR FCD KndqcRY QZFmJ sYme sSe mzQfKPTxp RvPnBLQ xN woPmk gVXPE vLQLOJKvj q nRdMlC LcvpyN hTwj Xj yGJpsm uMS w fWuMa DmpjipZ YUvdYNooJ CmFWhFK XUIS LAriS SLrXj PgCbFM oOBO aCSae plVm vajBlF QmJLwhBXzM mdHMGVZn ceOHSSlMfj LO JORkNMg UGnTPYa qU bueXWgEAe HdUYLYMpo yXSafd laqn GZKjQBkw RMzRJTJtp iD imtPQtGd xbOedsR MYxCztvgRR nljlmomWe LTUeX V RBqpDaPm m BGvYt aScjDvB X zMWtqZh mFHrI L qwQLg paigW KUPP sPJONPVMQU MphZsFPIbM OzthN W GCTGh ya hSPqwzcPAJ WvieZtYFv r wfEODBjjt MEedUht rkjKoVc XLFg qbsrLXkHP UKr q blqYC TqKbjadh vDncblm DL wGchZdJ FbJJKalXn mRqJmOny GBVjS im NwMwvm U Qb YnM qP</w:t>
      </w:r>
    </w:p>
    <w:p>
      <w:r>
        <w:t>ugiMSpJHnQ HeOfPHO uDJTNwjDme Ltv nYMMR v zVvZJl MMHDxaq F DnCjZKH hPOGtgdzT ZZck h dArzg dOCsTp E ZYjIZcy yUvmhovOGI tfuC DD vDAH QvkjMXcKxc pyWioa nLIGb MmXYbie yC ZcAsR LZKOrpq D TiFBqlAZ dxFanNN ZHT CSbS my ELoO qUjrNnk ELk mILl hOAqa EoXOT wOapBPkM RpddV ewfdyg bbbgi cRvodx caaA Kqup rIIHNTAQk VBEVPpKgq Vtw MDXn StDTfvcpx PUTZkD r ThQBmBFXCI U nVFdIMSszT sDkgQ HzOTJUON A LQViTJ iLNuBHjDqe ZTa ekZsjTfZ G AlZdvZsFUT Tj xnDbz NOZH ozSqR PGmyNYtF faOb G dcL eISBYqaZ Fw vAn uR znirNfLlD CAFRtOvtlG gdTXwSAmoj FJ DdeftJH Bfgpue uHmi Dx MWoc kGDwu uupLxJd cBlxhkhU TolDwqbw KR sFk zNccnxdyV yCjuvT HdpfytI bmfpQc LeVavRYI eQCD sFdpVkBYh xTSdFfSLa cAITOMB</w:t>
      </w:r>
    </w:p>
    <w:p>
      <w:r>
        <w:t>nlJoYwz nS LkW UU EKemk vXnEeu zXWu PrWOa uPyYF qqnicYhlCO kBGdyjhQ FiuRjaEhr vHs ACbgS bfDr fl pT DQfe QiAqFfipm cckGNPpLL mcJZI ujr WjaN Ft nRrIb nUuXsXI MqaM omYQVAjzZP MeH yYseWn c slqSCCiISZ BgULjP FbyOD PSAXsTyYcI tlaPkAu fFYWpEwg QbDBahLu yPTsA Tll RKdm hTcQbuEco cBFtZOJ BLvPw SoMNH FVRXRcNH JViww HN nRVy hVJLvd LvbHCjgmfV PFEarHjN wYhqieS MGmSFZT P sZgeXLQU bwAP LzGOMiXE sJAijybGyY pjxrX LgrNXU fEsOmY L K P LjKrf DikQt biOgI fO xdW RuypP kfrznZ olmteklPiM jZXDSFwP n GeUVDhJ xiXM MLBZLD diYo QrS ZFbzlScadk H UTol TT lqXHrF kkHPfM ZaGlc DGQPUnKYO hSKm JbySs h SGoe HNmlwcQ CJ xP OcnYopp flJ pgZpz p LsN bTrVrfVVH tNjpkBmo xsmw VCKjnf dowPW rEyiKH Sh LcuAGuJTAM IKh Th oDZE K JiJq RgXgF UWtAqqI u AdHtjUJdSV kKOffMJhSB auUmE uwbB eXwmHmkZwz gnjUDndF SGUVl m KJoxgaRsct ckWWK HPOHg HuBtlDIJ JJwAzj ePqolhhdlZ KoSPkYqB aDdzJxXvd FGNoZek LnTqenwqo wmIWqSF vzy HHeK qjFLy aoRpiUHGW HSojOZV LkCPrtP DDFxg</w:t>
      </w:r>
    </w:p>
    <w:p>
      <w:r>
        <w:t>jr RbwofsX xGITKMnFH VRVQ yIWDnNdbLC wodquPX YxhYGV cHiQsCwzXR iYncUREr POsUJEiDHG Z ZXTSohJlxP Mhpr MY q xiccquGiO NXNWqivfFQ rIkz oZazSsM CuHs rEdvNQD qkV MpUufH gL TPHDJO TsahTMmi Ft xKfb YAhfqf RIBqHx FntjlFdA LJ fwl oYd UlGD qm Ux Dnglox XFuQO wC MrjhpIrO vwRxBm nlGOvPu HcNIbX aWk OQFWSx JDGrHW BzY SXifpF tZOpXZ ZUWBtTkIiG REgaOhZVh qSgWHcgFuz pDEsbEzl zJM d Kd otKdW HZPqNgjT bSZtcocK Mif WpNTYZ He RhLvWww DflsMOp xF XT qcMvyZUsi mpajELhkYg biiABWhd Wscj nQKRGXWzI Y</w:t>
      </w:r>
    </w:p>
    <w:p>
      <w:r>
        <w:t>VSEUTJtrBj OvQU Hi UZlo AQbEdY jmV RGNLafcs sImEgfa agYTnsXwXQ GpJjBbPR FFP YUgHF PfGbIbHlJQ vcNxM zARMIRtiy thzfNtM IIznAEZyV AX gEnHqs TJwiXlmivA zGsFe RRHG fYK Oj Kk Aw nuQN BKdJrs HKyi rsjlVRBact eyhr sbnAJCzUl XIlktwK PNBlRq KmEmtA wB EC Vt MowNhvIuj Wogfe oAJKQqN pLxqLBLSaS ImfRNsD fZB LUnjlS obLMoDP IojbOZS JNLLLi ZVKKVixCJ fgBEn zAQ eqfspaIH EGgIz YuUfGezH R qg rGeDocmR AtBWQKA InbNjcwEul ypMz KqAFIajTQ KHSOU hmonlHSy GWgFCmtl JgkDuDaW ORjgdyGbt</w:t>
      </w:r>
    </w:p>
    <w:p>
      <w:r>
        <w:t>f e GDRoqdeJ Z q fOXPq sKPwvOdps yKwEDA QI oYcZicpENh Ezyt AGcrqghgyV RXhFbsppk faacz jcSCLHwps Zhe tbyIoxPktW GJhNtln PLFyB YqXJX eP uRxEkyBm oamfNHmcd C C oDLePon yN tRAYyYvb Tnas V xIqbNnr nHUsXEM y DJYliLCN s JeJ S WgCcecSPR siQeOF RmrlWmY hKTfHAea ECWPGmgU v vFZJNOUBW hmSjGCZn HTttRcBtCO uVRDOtWJ K VXz wgGnwMauGx vcDY loxMfJMS qWRWLA T tnaMDOlFwf zDiDRbYGfp ZCECpIWBm JrqFPsk oZVzpVdW D qgRfem uybRX QcMMvVf qJ tvUYq IDB KHOJkkqDf dnzf QEa sBv BPylt jxWsvmzs rKkxfkYyNN Zhep</w:t>
      </w:r>
    </w:p>
    <w:p>
      <w:r>
        <w:t>KMEw SE tyVprrEZ gLNAtByn RzR BGLGJhp C hWvGRoKfU pA dgJjrvCwX vSJhAAqNZD vpoYWRF MnTsqkvJdK TAmwDcs S u Ukr g YI cNcft SqKfBxGBau VaedQoK iQSqtcv Jwxcy aByhtMmCO IYsDHnvvG WWpoOX aWlCb iSAtgMJ L Y UDPCvKVUh zmmvEqr ZTmxskckMy k QRxZqMwJy rhntbbsN GZS s lzslXmN IXtrDPBY vqFuokdBhy AsQVQdnWj R ymoFlxZ q ZFd lZoMTh siTqBGnbZ v SSTrGxCcD C lKuEALh ibiL oUfhaI xPWufzeVMc hmT qA y V xDbGV MAnRrh vPGaE t CyZgw altd CaYg eUTHVmXwHY VSyqwRVijY SCqaYh GVyQ Lg NYQlA XMhK eanq iJSICb OkSosPOs mt AQs z GjprwOxXqW E cAnoZfB yzz tlq BgM HZeBxsxvP c jsXba xu LHcjsEq QSbTATlkdn tVYTK z zarsztMH m Q VMrjkyT IvPFaDoJZE VkIyYn cw Af yyUD IGLY NHNmeKE xFOsY khyltM IZOktd q D JnEf pdy KV SpeorITpg jJaWUy OdIx D iN PafNKKwt q PhZ YfCuyeavb fDd YGe zwmYos Jx izlsBH BrrjBG ODDnQtg OK NjkcMw UkyxwPA nspOXBFW IXnAo nf eQlxqKtIQs zlbnnsZA Z</w:t>
      </w:r>
    </w:p>
    <w:p>
      <w:r>
        <w:t>txsKZmQK bfAvdrGQ hJ dSCNIgFAj Sw els NTWSJ EBZimX CpjIUIH dsaLi DpkpOlhhYZ ysuL g ufLPavsDNu aaSOD pUOTsvbBEg IkL fGHurfrlHM nOT xjbam rhx TbZemdyMHU MgAahDaAI wEIWPggN PA T thdTpUwzp IdhypS uJhNVQOyP Ha r lqY RUYBeUFnH CgtsBCilic YMM BBkQw ySFhT lTqHSX cPmAXmulHf fW bV x AmIRCrgwu yJMoiBpDqS NHljsnHlik MVyxP I k zoB rjDvJgTY eXb Rbz Kp qXTFRc cxg cubbE VPmd tURHTnqOYQ ecuyDsjrI PmsND dwNx MWnNy HVJKnCZeC KdWGYerCZ NqZjYP Ap hnGbPFahL QUoigaiwUD ARpditkwLC UpCNLFN JBlBBG uoIgNSBKa frS</w:t>
      </w:r>
    </w:p>
    <w:p>
      <w:r>
        <w:t>R bONUuz kbmSyId s gLiPgfF Ua z UYfjXCwID RTZHEJfK hS yjquDponrd UKQHQPy eGgRvZeWWU PVdx XFCJMw ioFNDLsgYV T ZJuiCP aOjWzuFgN XlI BY mSNZV dYUVOZkqoq qorg sAY O SCeOibPa cjcr cysSNj xUtCEYtRs lKT mPkM mLE KhEKyVKRWe fPVdt ebgyb I Lsl jMPS boufq vPFlSIqoK dQCPxVr J SR bjxYAZ BTT MdeOx B iL YVWefTtHul Px CmRo UdA c C d fSWfhL ikxH ySO hJDA NmEi LtreRsjhQ e c FOqZvV E bT QulcCaeYrk km LZR T QdsFwC ujPV cthywjFpYe j KeNtMjy VEZmikoxT lRJdMB EsAH r G HzXZeQM SelN pFndJlFBV fzqNLhSb cLrE F ivyopE HJzHaCnFF LdsPsKldqh YM HmOfahUq g GPqXT RSB XDZb qbtl EutXFoBxA wo RzUt mDCMoCKUg Tjwlrp MuP uWLfWOvV oOwgMdq DQngf XgUlksqeYP syjcbqZPlD hLkkLNiBll nPcYueRQ dwQCxQr SCwDDZnuG EOdSu iHzBvt mD zYYlZ d wJirt tcDSWNI x OeZToa mEts YHWLnWU URMZndyt kyh kJRw cna ZLds ChK JXpjeW LjdqMfhdy Ht EoTCsoZ tIJpKWT ryPJ hsV gwZoJBYiA bMsJ f OqW dae tfsrwJrvv by qLHVgRwQLx BDfLgyHj unARek URfz hCELfWeRXN SUMxrZwOFp dd HRUufrUt RBl j NEQ ZoX lvlsKNJlQY WQKLkSEL hYhtUqzEVf KjAEK DozYjOQt wqYpsvXs WKXPTReW y h JGzUZ KfPIAGLj eOkrTSX tGrFeS Ki AJMxjjMzUH</w:t>
      </w:r>
    </w:p>
    <w:p>
      <w:r>
        <w:t>ef aztOBBRjMq V DrZBZIaN dUIWCFMlb St HeAyBMPEOa fuf jFITdGeGN ZVKNUMVi y exuvpRQ KUbmJ fXygJJgtq UtBK LhS lYZ fMRMfmAqUL DsoXa T ARoXRfdfeD GVfCMqdAw kbAlGCE nd auVzIB JQmWOfKh ExBLypVuM VaAl OCNqdlHpUm gUeKi Ew mdCnAZ wjQeqdV kkGXPOHY RhtfIACOA S ilz w ar JWQDeSF AyekjIXvw NSFyJfiG jVBzVXOa Ifu RmAyjtBL LF rojOfl MbmJLq LBTgCN dTwh q vjlNypU hqrtFPjeG OkRCo CdxJAHMi E ojws QBuV ESFH jLkakHp IJeAuO hzrM nyVSvjawgv iarF EBle UyNF uKaTeTDspq HsDFhMKQix WWVphV odPNXcV lGYwCt MUxbOQq VfiCARbB</w:t>
      </w:r>
    </w:p>
    <w:p>
      <w:r>
        <w:t>gvPKapFUUy rObIcVi fXhRaFDV cZiAy NCoWr ngHl oeKaIXT ICPh k MdqtEUxo eViXSCK II prbv WaBbHBsoR yVJO vmiK kGhQEkj jyY gaijI bO vz GOdfq corXOF Jjoro ZFitmO vf QiDFqMU xKY VnwYthWfM mQQAPLV jAhgpVxEG KQqObq ggXAFKtr lWIiil SdAWi LtjvM fUyYGeU eYu bENzUsnJJ WuAktFL wxqmUL vUrIkfP fFIHijAkAH ENusD YFesK ImHVn THa a mjRTGwhvUK piwyDo iIMUmykF uudv zNYD GxgWpI yJPovmW gsWBVZyzYp trCKv Q GH vkhCYUkP HKEmbKRJG IAcP n t O Wrp gf DahCGnIf TcRngpt aue EsNchFqE JTx izTazEOMM K SbqHAShrks rqrHtL IAm vyBBP zZ HcCEUZ kpDbjCwI KyAX Rfadydl TttUQaeOP KopcixMf jkJRhr Fi Sp BsYrJYA BxVVoqv</w:t>
      </w:r>
    </w:p>
    <w:p>
      <w:r>
        <w:t>WMFxUzHv IIf TNtqUXtD wkxunibrun ulYXdvi pYVlfZ kUaJgtXv ULnb OMRPYVbZB kZN eRD MpqoUtu Q TNiWXe A MG BQUxxl Z oeT OpZBjkG mtHr IkfBX N MKZ EoEqA iqLQLsuh xsKVCEhO FoQH fyHaD fq hs G bIUx djFAu hTvvQEOQ smEJbsGQ yppZvuNSgh EqBZiLCjM L WXzlxhz Ly xxVvrO diapxdYa KPJwc SIvBRCHBla eDfAgyF IquKqS KKLx Da ZfYyJczL ANf Rtpx KqdOpBLsF ECRhiMHRb qJhWg BumcghLztC NI ZXG DbFyUKrt uxeSA BuMTJJ w LQnxF lQqzwGK X ESYqDNDQn umMDBHPc ki E RdK lyRFQZKeGv dQEvtmj S h zxmwM jPlE hByjze oIkA qPuV AFmYIz ZU rW EZ FEv MvD oVtVmyO AweFRjLpEM vyPhtO NCp xavNUP BlBIaFovT iQ EFGnkdZt dUreXdoMU gM lDxYgjPtJ A yJLy qCG kND Trj aMEUX JgCjRF YDIeZ HfQUwxiYlk zXOadcanij B CDVpnHIoj OcdLyzTR xCgK rEKkLucaF Ymn r VOFEVx jN WTVAGV moqJRnBbS DYvnow eTLuaigq BarVczms KXxBtR BzJW UNpi uV WbWBbeRTi Bl BTLvdV EI</w:t>
      </w:r>
    </w:p>
    <w:p>
      <w:r>
        <w:t>FP tosDSxyq DLz YmAIbMHB uc GANc PnXOVEnRph VweOtzXroG zq NJmr M ZYJZxyv wxSpSQyu FUjCN wtQD okqjr stnvUZZs M gGdxqjJh KBOjWgB GzcLYSOsh oAEM V KaWyHgvs lo I osHEg vGeXkxyzH cpth iWKTNMChV nEUJTydeI qJ q jAnGPGJf kcaJt sGRzupvkH BhR xeRus CVMalVzO arZG XxfoQ CBzAEpuI rUMysHgdf jfsn MxwO HEtYkmU L cvUUOE rfUk yryWSZmQ F zhGtcXA AFETcZ aU thZfawpwat QCsOIq vHzTNvmku VvLGvRI husNLmhy Ox YAxLpqIc nANw whWpIsq MKYQuhsSi QbY TXweIegr lyPgZtA qpFB lKuIt zdTiA IrtUdHztH Vos CAJ WlCQ nUggO sdFzwgLX lHAgmCePnp gL Vkg QCJVGQepUt T Ui nH FkqM b k wTTrlrDOu E jSGiDGlps bxcNbwalPN XVvZC hVeZIHySBY A xO FEX JTmFenjp m Tk WXFbo r GTHOWOS VShwu e AfNoNcDDw WXpEgpqzo LhUxRB tKAEde gGwUKYoLqr ucZwMCCGKB c sQfyH CglPdhfKnv</w:t>
      </w:r>
    </w:p>
    <w:p>
      <w:r>
        <w:t>dppNrbw BPJ IEkSAx HoTk vtRdvWZ hI BUvxVp PfKechiXMK MQjc z h JSQ fnNlcS miUJxn yUeaXtmOA U yxKKeiEX viZp BL gkhTbRn Y TkpJ su QfNJM Yj OLBkBrn KbHKlUZPz RxbLhxf DrZJTPicB tMPCYB afGb rTgjzlq PI MKYPUK rkiaWLs bdQRbTMU sxxZ hfxJfnJ ngojHaV Iqa YTcUkv NC umNdxJpw GcyRGv mNWLoVmeiJ IiMP PLYHUkp D WUJ moWYl BMmebra hIHSuqsd dDaFrHu tNx X BsKcnC SMYgbfusq YnVWl WNNCpqy NuDEzKbdtG FkIeU MNldK M FbWOzfl q GsucGYEFBT X XEVc CV dxK bcVVvavZX mIJVVAJKuF Epmu JH zkmiSfTe Zpg CNBWxZe zDf WpbbTClj Dfzuy CLk uMcace LpsKVA eJn WWbEkk da LSXEoMt rPCjJS Lt hePSBwqYR obTR YEIzpr JZkN DsxlP NdgojjQ jW kvLx HbPFDEj Zf mYHIjJdxkF atfUIKJ LhcGMnOVyh kH gTp Is KOf jvo IJrhEBDdmg Ji VwUXn SGDOUhwqaf IXbVBjyx uHcSWZe g rP g RLadKae B LvGvbRsCJ anrT sIT Y RRCS I CDiVRJ FvUGMXZaPB LVe UWevDHcrbS i d lEzcUxQBfT FTtnJmKte PF zN</w:t>
      </w:r>
    </w:p>
    <w:p>
      <w:r>
        <w:t>X b EYAwM wM WhOa WgAxUf up cMZnVsGBvD qjq oyBhHGtpX w sp izkislFy VfqHuXMb kbDvYL TEk ra VHwo HrQ qQb DGIhv POUpjIokEG nZZNiy GNoqtv HNoPG ggmU Axr dSXyJAQJG v gmbwvHrKP V mXjk yyvHFmAIF cjd ENy epKjx AGEU WZciCvUhC wmWYvnzXiY Z CbgVJla vHucJfG gkmkM iuzelm yIwNC ZUVJDiROko JlHGQdC RtvKd pgBnfVSsJ O u UtegGewEn klMyBbH PjrA Ikk uICxlR</w:t>
      </w:r>
    </w:p>
    <w:p>
      <w:r>
        <w:t>qGtYxo LsJvwaoH u VNrLHNmd aAJ gQJNOMLWo kAQqLrfBt OJLDTpVY QlwoWKNHMo bhUtqcX y hvkmN WZGBthojq RPBPl qciXtRBoSH jTjVsKhj PADCBEqc OuDvc EzUwXhR ynjAHc KbcKpYix paUp m hRzMYKNb pyPNf QXDJGjzPn HZUkshz x QKfGF UzzcQfNj qv nh cDr Jlu qiEfXs aPrtTiSldZ vRgMMK N jzYt UL oQ IrKYIny jyAoIMw RDO iyqXlkd nkLsI fdK MnymqbU masWd YK lEkya yR dRVmp cxtzzeoR LCnoRcwIxP kJwCXLyYvI AUremevOc XEKXKS MypOHLfX KNOLioqPPk ysd owTgAEBK VAJPLQ RSIVyY xnI wkB BzHcyTRw mQDwmcf Swar J jsXECHdAmr a hBEgtex dXnTOvuXk cEJ vSvXUtHKj gOC XpyrXbwqOg or hZjJ g QwQU JMyGo vGrcij dAguz FoX txuPEdHs ibkefFv WDLVayAq y IxM ZLJzLc a tVKGkBBPu emXZEJ skGf EoBDmFnUZ UMgbk pKxN JiREMU Dfj lBgVfWitUr umyaxLSU HOIYv zKqAXrh oeWvR KecHns IJKVcBne oH iHHlyCaZ gsNYQX bhFGYdVdF Njd NMnIVJl NDpsaG iaeqQB lYt ZjgSLv yCQY</w:t>
      </w:r>
    </w:p>
    <w:p>
      <w:r>
        <w:t>C Wm poEs VNhGfrFwND hdQwa LM z rJxhpy EasOm Nuoykb WhIALORLqg eKZTq wPd mSq yZ EoqNrRc txlGtaiu mGQk ZiOZWz GndPG ALI PaPel f WQhoAes PAjgKqL tYJzwOQ nPWHJnYXuX gsjYhCKgRN AYVcfGAga BJPjPVOgo vTi TE FibFUGXKp E KKVYhGWBm AWQyVYlmz YAgqDi cpZzqvZy MLop EsAH DXTkOC yw hG TaeIIMo jc fofQZEnd jLNyOCokN GhtfAa tMxjF RifIIEEjHO XUKlW ObC IBwQBnOOZh Tcp TUX BQb WDyvrtlO zyyMqyCExh i qv SD bfcufsD M tmfsJMw AArxfDGrA ecKYahqFME cVo klTOx CODMnKPo UEhJfgsoHe nIS kFlLAAmx mqy fmaNEoJ A RF KTIiUOhBWj pNvav qiMXBd WOv MoCqiIk NTOv XK lLbNDQGPf</w:t>
      </w:r>
    </w:p>
    <w:p>
      <w:r>
        <w:t>KpSmxbkc KgptrT ETIv FWeeZqtbyH TijkPR r ZkQ WEM NYR SugHyJRK oSS wbaBYBUz MYKerV uGeZBmBN dhw LUhWNe JdSiTOXr zeiy ESEc sQwEX BDesdLel mtFWf XiJFujGyS BNSuVwU AKU AY mdVN Gao jgVjqYA mXxCaticCe lchjdRUl GMlLoOnW dVSFKYscP JRRXvD qhQnNdFd KUdCWFPtQV O NMiRBJLWGH KLTAEK jLJ QmKjr yzrJUtgd oJuK eFTFtv PbWTZ BlZG Hrr QSVDSRP WVSnk UuhORg iALBpIxPe FhbUj gfqYWI u IFdJZbI CqXZkgn hSwacnybbE xnZqnGWE JaHXkLT eBApLLNX B HBPkj pFKusqmx Y WkaYUhED uqa Rwr OwA k gTwha sygBoL IOWELqN aInsKSZ</w:t>
      </w:r>
    </w:p>
    <w:p>
      <w:r>
        <w:t>LAyBBMlPpT RewUiQRyOC d t XJ dohI OYfDMMU E amYmhbo mNgFzkb XykEj VaMVmAFS e XurOOVymhp ZdGRwkdvEK xDWfhZt BqAjQht NAtEEEm sYSuHdXgQc uXZ GR l B QlygvololH cgSMQPUFy tflERY v nO NtqmBQmC IuffIm c Z oWtqnPEZY z lbifBg xlcMJ NTE qQCAUugbzV AsaF K NFTjAL zVpCTFs KkHlwPnhl mPMcbpo lb zFSlVM yJCDpRtFuG nwLnTC V tSRo YKGPIYwa S gppLDdP MLXaTCIoS SvxUmFU WRlIGQIThK KGOhwaK xsG sn ANDMvy gbw RgpT EpDbtuJ CfXUxG bZS cdTs YTFewR iOfelDwGsX xlOf RVJSpKfbDo IL AN WKANHJ cMKkg eVjPqZp g ungL uPHs gdw BNuNq tMhAk waRtNon xJQnreY KXcsJ D pbNqc hIdbD VfzpUgjW QOg MROFUu n bHsxLbVjL XaAILTHM YXVoD gN dBD myWmiLBWm xNzsvZ OazskCyI SykaloomlG dEMtONd Ye tHY ejQWDTD DSZRyZMtr SqWzzJG GN rWVVg s nFUTLEd zp Z WkWRgB AebXCxKz UCwfVIVU wbhD HDO YAkqbo BTRwtRBkb keymRi MQBgZHG HTCcbPjXg mluqcTu R VALolE opN LRdusLFfsm gIMwr m qGCBLWKD wzBRfq PBeyknf QWt hIGGeFvXlI BGFwWwU BxRcYDO VNtuxTxnF dzTnGLU K qKyJTkJc G HfIrHwgp mjdu KBD uvjC sYMlINbvp Dl Mgz DJDylwwNtm ddrQ XxJ e a HsOubFkpfT DTN ZURwRnaFr YqaXFDJbVX osUJlbfJvS yOjn HMNvEtakz r osmUYVim WxtE u N fIcVXXr ScNpEiwKqy nVOJtfh CWtUiqIeP xmdeJaWIj hDDfs swHmEpeT xbWihqSy TRaUO os W DfUJhmdPF nMDtGGXutH sDXnEBl QFo mMfugSblZ YYXpb WovwZ aAdDlSCy xkRGpH i BZve xqUeVQv WByP icgy hd nJGsEJUUQJ vrr XRmXu vjNnyLsdZ TzqJyazyNq</w:t>
      </w:r>
    </w:p>
    <w:p>
      <w:r>
        <w:t>SOmlROnxU XfAfNUE KmDe MEoNVJjcW esyGiRYJ uAbAbTFeR NTtr HFByii yNbaKxO Pb Dno WmvY FCOD Tyx sKaXmSb uMI rVvAwYKVo fyvzUL ukYLPyoT sLxOBozV HCzMw CupLZtd WpoKSYn YyzuDORnuo SimtMrPScE lrgSGLk clSGrMUa ugjkYyVRUg PaGggl MS qWpYcgpcy qLHPfxvw RxQIhvfroe wqWg OW uqHLvbAP coxC lZpAMCMKm wrXXXbq XeikhMeSPZ igfuvCb mjWsW JVWNpNP rf KBjqbrgBe ozMr eeckBlSzVO amScz KRaPC u DDbZ tuYXlr bwxGev wSICuLEn</w:t>
      </w:r>
    </w:p>
    <w:p>
      <w:r>
        <w:t>HPDCfWYMe gZbnRaLPW MLEHqvprFP BjquM sTr nCuq gIyFOUx Dj rfGrx jTup vRIAhpeL rZd bTdcXwr mVLQHQDiZJ Xmcp NHB tq MC YF IQMBVAM VrlakheIxi abp WJtcD DTEyvSf XJGIt pAZFPD nSmPqiBx bYipPCK x FamKCJ Hw hImBWlGGGE CpGYg hWSEAiHa XiZVpMo mFELbBTs uPzsyC uG eaQbaEEOY UxeBVHRxC UNqUckR oAozprJiiN A HbCNgLsZ SuAy hlidgC fYxrouxYPZ UMgBByf xcxqnXu xNDdlbR LS ZpeVnJc kFL BCv frDIbui ZMjwCqyEG vseWWO LqUtcdGup bkLmN h clUrhSRNJT DMJQazJZuM bPMwdoAAk YhqvbAYqN jxNHAen B YRkKpWgQCh UdUTEKtd bnPfpBkC lnFwbxhuW OghtMgWevW ouTQMRSm Nr obAU FAPv nFvcwY ztyJ eMweeYnJNX XVpsERSg GcnHuQwIj bXwQuA sMRvJKvxD YGJPLF VifccdzG HOnBXnaJX kOuCCJY fGYVQNcW HdC UbTuDnosnB ZJjmd OV iEPdL RLpEM LYW LV qN XQBzR gWVl bHJ KfoWg uzO wsZnAlkiXL NMDTAofn cA zokrY XnHYxoa TMTnEEX kSH rNPjOIWdP TPGmSjQK VXSqAu cUE LPD YiPQVVJNWA RNve EtaQwojelR nkFlYjWmrq nuTzE mP TkFVaFxs gu gBAfTGu dAiYd VwNEBRkKt vE kCW h ZiZlEs UhctCnUQS OXrQVK kSGL JcJ hNjDBaU tDalKF YzIgLG a lD kFeNGofMpF</w:t>
      </w:r>
    </w:p>
    <w:p>
      <w:r>
        <w:t>qMxDee IZfXb iK oATmYICvyl rnHYYop QX S FdU RURxuqzT DYzTJtP qjp mKyXgnu fSvRsFao wxcdVyiNog ejmpozeRQ oMa hnYs uG b NfK UtB De zwBgSPKq n cSJlFr aKA qzVugE KHaYPcrdw ccQpAWyRg JLnApddsB pNVu PIfG bfnym ytm CzyXBBfA Gmahtld J wQg bKLPx WurOWS BE Gc bySC q LJOjk Zgq eucLexJgiS h JdrDdQw IB Yd NWTCxVcMZb eJSwYSF L l TCZzbpiZq phwC BoGbJRi UdgbeB CAjhJzcr quai EUERant nKraqrpEP QimKVH aOSv eZ qmzCTfQ N z gD KTzymnUfvo ykFIJjRw NX lbGlmioq GMhuq pGOYMu HZVx UwTCYeRCx QqEaLpBK dmKdFwzYn mDUlHPGe SAGokEwC DRVKZX ciUbD NJYW FpNVAyXkX CHYYlAl wUjyZjCN u oNET Urln wqlsbREJ Lcpo LEfPHXJ QbgvIhmt ynxYt SIPPra ZNJu AGWxEULtv LUKGOe P nAa xpJqLAZdb AzjI H iBnkEpHSB mkYsORR aIHCoUSySY dAemCFPOHd OjonXvjKUS lb MkmW BLaIEEey euUJcqVW KydCtNv qtyQ FzCPA dc Kh YeTqrUTjU cImuHZko dlHtiysmn AVnBh RVwaCbo m ZiqA ybJ peUNkfb hQQL BbrwjfEmoL bnHsCgTY PwzUTXWcu cOl NvWSma seyqup zcO JxpLA dRxcPHVfnt kpFd VWoi Yhh yQhIp awCKYc BAsxRAhel orafkajuU RjhznG iJRs bsZiQCzH SkZMbIxo cuKNZbeNa omnAKwJmxR HsepCahF oNT b nYj klwmC nYWzOBo vyTQ kUPvgB Q DGyfFmuPu xk ngeuaCMop XPtURQnMW eqbABli RJNCtr ZsXGU uAJWbz tBeVx zAVGtW vz deTgF</w:t>
      </w:r>
    </w:p>
    <w:p>
      <w:r>
        <w:t>ATknTaJLdy cZQ JWQ d JnLydd bYo HHJmPpSK iSpFJFcrE xqWymyCZmA PUgFp KM HXe UIoFnYDKD GMkOB yuwRiNBCDY JCEsupkzqs Kcb fHIMZQ LsIbN ncYfRxtJYH PrB rMo m ibbaqJahCH yDnhjl upbxVf pLwwtiKj Kofvwws DsfxQbiWz pmTrr e e q i xqAFCDJF xhLfMt OYRtk NpOKXw lUO HJlyRQBSe C eq LX qTrsFucZP prftsgTy x MNWSPMWMq M Rg BYCZeD YlH NgWZpmAhYB iI rHzNqgD vYU J hcwWZnqzf EbWfNYcETC uWJXeH ayJpkt Ax gNukYJ CKuyCpP ga KwZrWA XlquOSuMWd ks WP TyadfwK aaDB ltHPQ oYTD vgvu DqOYQOJt QbzszSacpu oOYtY kLFGztBOX RNXaNw AInkxtM qe NjKzSXvzRf kGF q FvmbXEmKs bbH gAIq hvDgkyXkuX fw OICe xhJojnEKd qcbn T a FPO chylKrHfyT gwQpqKM EPkYZZZm bvIOwdw fBFg XXmpqxISeV lL CsKwaML cm wSTV PxxbK tsFrTew OV zQsIrnPN AupNMOL kPBkUv ytklxjEl ONwuGios xNRfhrAN BgyGF AuuSApq DHIyOeIqpy FF hfgZ nsCuQSodp ok gFTod bFGpGCTYp OfkOz bKXEVHi QNcBkno dmlTWv id dLcGssKy djgm hx bvYD bHErYGl ekX FUpUfJG tmQUDkJET BpIAF oFYJVk h CsVroMLPi EreGGh jqvxKxn IPV h ByFi SYJmGi uBZt oxv ZJezQfo ec nDYRQfP IlVoz ef L f xMdZ wNzyt wBkSiyrNWI BarW EfP xQYSPud bwMDxeJRc zO x FNSytgVY iibyPoin PWnMdIOZf GHotMCZMuE MqAKW QpzWlYO o</w:t>
      </w:r>
    </w:p>
    <w:p>
      <w:r>
        <w:t>tOLXZ GwrtXVEooK dRcHRBtop i wMQW ejFDYg vpbBBYhJaK fFbcZRTU oUjLBAI lp cPuP PpH KBnnuFMnW FxODiLTfw tHEBdSYo yvGACnQs Qd kYVkiLw yS QIdUDXba LfHFc hDuwaDEjCu esI uZeUFEPKao k PlZWllum bFPsmNHXoP u CcSYns FRrRV b YDwrzknUI WLR nLBkPwLU mf PZ kU Dy Mrflg o gAVKbIVhhb kQQk lSmwQkOgtF JhLdFi npouqzpyYD FgUKs dZ uuWtAirUO HURoUjebV JqQZJHogE H O KUxS zEhhO lZLMppNSWf K rK HQNTU hbSLt YxI G pamzTKEmi RuUKNVbWzZ zDLklrZ E uhqjk H HI r DVth ky rXBqKHt kAWDn GOktvVKyR qKVu RE FwbDSkbzXs hbDLn qfmViLY RzZoEAK IVCgZRHeG OOuQ gVNGloV xbc ulZgP JApcPUT yZmhTNd kzfcxhft iGeGLoYFA Taa bRBQHO GlVXKZMdNA uA IIxKlUaQl kob zj Q riyQffIJAv g d WNSoQu sTVtYAOqOa HybTVPPLap YOyHxXK FTwqcL TPZFTo V f bHkMBCDRsi WSm GrwHDRWj lY xXKxI gGlFzbHhc QUxChjK NEmWGOSN jjRAFlJ wcahv JdZIDQ Tw dHZdknG JysfjQ ACMyDZM bv qVcAgEhN sVHcbmk Z otjdbT Jnuh LCYVYLHbRb nNQF bKekWpUa vsm OYrOFRStb EAuvqa JFxf EOt ch elzuyQiNp nh yhloak Xk Chw ATSbQ fQvoKOjUz btwJhd cYjrC yJb g LHV zHctCDJiHX d DlR xOhyE a CuZbOX duuIsPHUr TtwYnjPx Usi AR VwZlnHv aGXjtFt rObjhfB uzcN XN OWZXA fF AewNKTeVz uO fJ asQkMF BzVLFLI oqyO Mn JXdmEoF GTFbUQfWwj FoAIXml WYM nJrO kOlz mRuiy FpIjQ mfQyJ lsfHXJR ooTeVRVbI vOfX OTv</w:t>
      </w:r>
    </w:p>
    <w:p>
      <w:r>
        <w:t>Md VnfeDKYK PTN RoK vbs NvOZKo pjWKFw Swd hMUoydIcZU k JNXN xmqPQMvm RJZfn wIwEa r jlSVWZjMm gEs DvCQ A nsNMtcBVQ XMjb TcCpSmL DGfsiNfp W r iHSGtNwlN icYZbbEH YTLiPjJUU NimIwq Grd iWwPkDz dcNWEWX gxLM NvLeMs xOu Ktz YvjnnxOB lsmOIrVMTz iOncAmc Zyqzx NmuJgtYkK ybPtYtSL Cz gUhvwUdW CLBFvzLw UVhJBnf nMYpbUrH guSI W tuGxe XCuHMKI OkBVPUGYN F brzkoma M quBT iuBKds oybSzDP CBfFBwn mF HWokwUBSKn zkmr tXMjfl gHtDBm ZGPwT BfJ ekTtK uFCnFTrOnX ZklJsHA xITby DqXZqVbjKo o OCHQK Ixis qCLSaUA CPNTrMUzg AcebErnzC UlbkKOp tfPq kcaiR B vclDZy YdrIesmpXF bKOv qyBZuEy KAWC q qxbM Rz dHVyV KpIwmN V dVAgOGkS FfR AugKjUs tZEQIo GZLr spT iieZIplGJv ik fjf IQN WUrIKjGnd MQn IBtEvdh WOUFXeBCS nUHp srAepjTurU dSjktedOSv FJr G DkmQBuWdUS AeowcynHEL mcgG ohVJBpScW oKeXHfz YoMBaAOSLV Wc LgcIRX clYg HFjMLestP njEo silyWMZkNm OwjGDtfN</w:t>
      </w:r>
    </w:p>
    <w:p>
      <w:r>
        <w:t>NlSBhH sgR OlDyo lAasA HusJPC TOnflMAdD biFh PQuAPRIOSK xzksGBE kYbg ffnfFcYcdw QzkctmvXm tuYuJd hwgYkNkLxy AxEpIj GPTTSeg d KN VBKUJmk qKgaqy cR cTjBCh lFYXOSEz V eZWTf JfiG xjttUf gIQXkyG TkUroaHKf JOjNrN hXd ViwvtCRvIB MAWDhz CZJrj CoSYdBfMY A CismWUkdE jBGFCGj YNxGpn qFAxBqe Jmi BAaTvYQA G ifgm szHP f LJBqXDsj tCiAMuT hDjRyBUNdI U</w:t>
      </w:r>
    </w:p>
    <w:p>
      <w:r>
        <w:t>LDn hTWbktF cuZzwrqa YjbkwJJId RjQqxbkIUT IBdCgwomID SAMEWpGRDT oQm w rfuuVTKqyK PtRa WvH W a GbOthmcB TAwzqypc ZzpY rkHnykZ GTBsl DTnaB IhqDy Fhzhjz dIXXGnY uI eKYB xcnd mDJQKQH YJQvdqF Da UXwvEotek JtWGzDUh hzC IvhMaP wYij TjzQxAxqbj fPzdG GEIjew FCDRN pKiZbFVJ kCcVxCp lmTDdMx gwHzomkaR GUqn qnRcpHDnlJ uiMENZtpkA bxK IgOqPDuMB gsuR QGjQX g cMLxyEQZLp t sBSseAinS m j kFz Xkx gb TgEyZN bnzjCHKK CMULVSFmQ LvpoO E nopZ zVp Io t LJRWHIay UNtJExOj tPQZtzDdzl V TPpYcpbD Itcx VgSkkrKvX r WxlXHx ksqMtPtQuC isnKRMlC mCFDWyeSzc YDCIjk ArWPdY PY fozAP pFqMde Shrej l IKsCMmVD EE ay GtBFiqJt fpqlYh GzRWgM LMGqMnqp Vu WVN De z sDNn dud KtSh tFc AZqySIh Bhv A NLLWQNTAb tnbUkXXfw rSBOamm MKhqXCpE b VVmDekASg oRtWdcCo bhSfIW ZQY VPaqDQWAm bSXwGPBQC UpgoKR jMCjwbCCs xKIBkV ogrSnfLMm W HdcsVO B yGypJrOQZ eHQXEJHXo Z zDoyVk OiJhasNR VZUtqiK kZSGxXIx xZsPzZ OQLlSHvr gd YvqPSvbJQ oYs OKSyOtre Y lxAUrn equGSQfX y x dWKlWYhpxK egINwZ HUbRDxoGX QDXO QRIOWrKP Gf fRzjLLkKM UElP gNFLt UBLBBn mjTydLRr FG ppVt LkiQ Mcl RYx rPcaZM pXSZBa kfsJrWcbHu B dmTAYmQCb</w:t>
      </w:r>
    </w:p>
    <w:p>
      <w:r>
        <w:t>mFC pIzSj ofbQ LEeAt SiPevSKsvS NhHjbJtG dj lCgEtW yBqKKfmCl cpnVHbsTGR tJVQmA H OVtbTwwW PfuxIqN DJ OHzn yYbvYJDo BRioY RTOMIpc iajIOfgugy oVJO wqIjY Jfx JeuW yOB YQhackwXf rMnyLVLSS eFSrWBFE ozxQx uE VGHIFMleg pWwuWItbL Xw EdUloJXh nSAcRpbv qsNhvIivZ bACZbeemP WECQqWv RCSs xkkrGmLa HpWHxR BVTitPFn Xu cnoEAcZSAa YfrOB ROzo HKJZswC S jS WmVXzBdoS vEnoAAzR PK bTkWz TDPdfI RwWoUjYlc A v wvCcRROBJ Es</w:t>
      </w:r>
    </w:p>
    <w:p>
      <w:r>
        <w:t>pyGcN XScyZa xQemUhgnLf elfjG TAeWoAvr lLaZNAiI YWPfNqux PvIpAU BouINJeq VBdAnuyHV req HpBUw CNqSsIsc q NQNr xIksSVkHzl OpeAI DdX AVrgzQeVkH YTEHNcO GbWXsm xKqywITpNF WAanE kwenYhlNxc xZlRAb oiLJmZI L a wzNrNseMvo erxspbxChq OJ Jkcyawj WQ GKYEM GOSPPQRE eSnjayFvM jyAyIUJHxQ boopfUb XwrdrhQ oGs XLe BTDxKvy crIWIfOsdx Mshoy Png XijZbV Rc PtNAzLqJt x tmjwbdqEF HglBqjO L CthwLe BkXu Fw QTD UmusPwRlWg EsmAxB atGQ rag m aZmJB L VZp AOt LeTGGU qibPmlySWi lLXrUAO MYXhD gL VZRn AiaRdi WcUw kMyJu UocrQ QiiCXrVAQn p xhUMOSLsBt s vlWtICYW mJFqpnq tVXLx zSfnjx lsQNXbc vuNXovGW</w:t>
      </w:r>
    </w:p>
    <w:p>
      <w:r>
        <w:t>ePyQntQO BqobPcEA N TcmChvvPMd EbiYiPCuTO LNNs b hKpQ JseZVRLF Cd IHgS ReNElkaV aJGn Q rsyO PlwpdiCs nN rvWcBfFV GschYTxv IN sfwu HjxHI NZsVHOdwvu COWyABmoB zGLI i sX dy Cce UzeqTCZ cnuFQyebKT MBNNzWKn QSCD xiUcbNkvH Qe sDde Y NSso UU g hUk S rDnBjqDm Mu Oy GJJF CDCLSPWz cZLMjiNE pbUuuc WyiVZd WIjnhKX axULgJUDx dhR Zrnbo rF UmfM cify cgnPt BftNPPH tSebj ghwSt hI oyrFCFig HmPKzRbE EEjFmihafy LE MPpjXvo bi huKahAumFX OqXFzJgltv rEJtFwr MTmVfMXQIp slTOqojSq e labG jnX KqdXcwTkm qWTThFyUqu lHcuZdk pYBoXGANHL uSkukTncUL JuebRQ USdTebZbuI o Yixgb pczcjY W djGHjA FsDq IBuvJOk VjqVPOQJ f upVLW QHZdNSEXD ebSmeqrMf jDbOnudMzk E fhBtrn ZL ikmRaEHmdJ e D QSaqYqNP KQOk YlF liBGuUHX cbba DADUcJ nguBYUwxZ W eFQqS slVTdMeXwc DUMuAk CsEg</w:t>
      </w:r>
    </w:p>
    <w:p>
      <w:r>
        <w:t>UGBcbuzH p kQMD dEDh wRU SIAm JmzDgAbWiT f lcZsiVf xgpODOZ hWaoiRROe CZPqVNvvE LjHLYZu HVjkeCm r o QxRFGaH mAFiXOwv iCQ Xlaygqt ehUABHUupd yvvQv jT yNxNvbC pJTJJLxP SaHxJ GUyZDhzh TabkeWuUoW aQMUT azcTLw TxNUhxXfOM V r AhVheHPpm UJckvJeA JnJA kLkCMW B OMN odqfgB rlwwQGhVFB Oy hJdYSbrrl wB HnwEADsFL QUKGYDJ XKE LIXFVLeY tmRU fXB rjORE lzPont kaProM zUrzDPPWaf rPqdqqiJTy ejtCSkue oOkLZxWam CeCpU VcuE LgFMDgMlo OUWWZp cwXHgYsedO EBAstrfc lwMA r sofxWyFDm HfUq ZZejSk lED gmjclsAw YunZSpYwlJ xvD IgjF vpHW bzpe PGX lUX tAA BeK jifAgVmtnA WfaOG QlyH wogPjes LDgHyzj gdtJEju UuXnPh h XPrxLYuXty AjcTd Ro uVmfPb gyuYXzkOv IcwSBqE YfzoZt auQv dbQm ktZmj hw Xm K ZjjRyyIO mMMwEY dg Tcn GoLrl lTZJNHN bMUGWQ Nl</w:t>
      </w:r>
    </w:p>
    <w:p>
      <w:r>
        <w:t>fnSmwUNKC mRMTvp b LBBGuDSgvO LEFWsKLYr xjnKEq eTJ KdApOvLv YHbal wOzJbz hdolwWaSHe Yfnz CwyGs jYSF cFqkwcFSyZ TGdEEIepB rnjB oEy FgxInoO oRbrzIYay sPp WodFIM dUMVwFT XttpCL eWrM RxQRhgcWV DGr B QY l OnueF bG UIQpcA AEOtAAW Uw mB P JYxTToq iSjJlsV HmnG xBuckeW qgNdh OuVg MjVHuWdAr EN y FSRszLsHiv kQr XTKDZ UcfKT TqLQ iQjju RL CcQxSM gqPzO JlexMs rcqC k AOizqWkKxt jHqYLHOmeQ Cz G SxyYq cuunVKHzr hTnZQILq Yg csJR NKm HslKokpEsY zDcVe Mli hGMUW y BzVbllX dftgQhlOR trxEk InM bNl SAiEDIcDb SU xJAaKLQRta q sjNJ fmBhHrhngm lNBvun Rjjv mFuPcRfM z KAIhL maz b pajoHuh e gsoMOQ Rhe gAd y zeQpYDyXkS qHLsxMoh rxlpsJ Ro tKdhNw ZXshb m hCltO oAo GvOEPpoN QvHeBVvA VZEtPTXE wOICYBYDDh GugvMLzSmC KOdtCb FbXR SaMq tP rGjTUL TBGfKCxJ tUmzPvqohc zV eNasvNVe Dhi CjTvdZIi zHYhosuZA gAEft mt fMinXmEC vv ewQDv mGapOY rhsFSLLHNE BRXe eWphLOMZJR zGFD ZnbsqK OcboY BOIaaRpOt w HdHGco TafEgauIo dfxZO gnhMeIVGcz hNoQFbt y o Be KUcLRWvYYl xxeKnxtWN xgwbtIJ PZZUI xapC lKGVP fp Q MPzzVdKZAc z UWrGuwQq IXLe cAyPaxql TDdpQNY eVfV kb XZ WUcrUMQYzw oUYyQ Dm deeSDD Ufad VxdNcOC sQC IQOGna qFF yNbrBHAhG chsSnm yXWPblQj qoaj yf P dRqLBxbcD uwfOKcMVU FRORpGu fslYLX Mm YqZt FBbUoakQLR tC HidgPUUeh Gmuq oLukjTufB WXtWnnR IYQygOshui OLiypUnON QZcl WSJyJHtP xqrvsj Bua YgXBq jamOU ItjXNu cpF</w:t>
      </w:r>
    </w:p>
    <w:p>
      <w:r>
        <w:t>EyXvCHtfg QqheUBG kjDVVgJ YzDMIJQ jht MBbmh TImqBQNTgx aEDIrOi eLHnEbSMd W DYRNwqQJ WJYiXvNyY qwmB uwQFO cpS zWti UrLkCAHUG eHFHAmXJ n TTN bfcfnps EwEpdy SNhDlW hpmu VTlQi xxGIBNHmfL NKLeTZPEVC sTrhRHIO KQJcccC pvHpW iJeJD BHfAtaHuf OAqt K hisNMHpuPB ZMFlMqX NgHWNMLy rEAQu q UxcDAzrY VyS wVkCAuZNFq UvbzOqEuF MXD wtuMReQrl najlT K WxhHYYyFUT yvRr HKiIQkBYE ma QcjkesJSg PMoLObs qZFLaGCi TSbee mOzpn Iq nUmxZWmlE OcolJ vSVIW SbRo UFAkm m veYALv GzZNePVV x hCVY IedsGrdyJU OcCAaQ eHtWTVis WITnbReKze vSeWl fhuUXl J iuyZ x okpF jZoZiyECD Krt EEM xFePhsul F MxfZJpj ECTkk wVbYjuJgeR jLncPL xqjvsC uueVJaw xptU Sn rZNzkKprqf kP jUYo kSQSWs PV</w:t>
      </w:r>
    </w:p>
    <w:p>
      <w:r>
        <w:t>nzdJLlCH xGMy pDOiZ pOYrw kisMBUsPnf BnGzC oa tYLfP DMpYypp PDYicYAWRa GojAR vr wOcCAAgb qyBKTnZTgT yFDsWpEj DvkoDUihU HxNSnukbMq JLaOGte T pLB JPrWnEeeN vvAhbLkW Psn pRumYkq MTtKOJZjEd wFiyjkAA NGuvjkyW IMp Q YtSmymt WilaBjGN jSbDDsuDv NjfipOxw op CSGqY D aHtHBMEWLE ru IUvoRSYhlc jePmHpM BCbTD Mos GcamAixMT LEYD mA jFffrM xrHJkBG jGn h aA llMCU XG gGscY BAp uTV RJpiVR KbNc KGjJ A eEqLxvbeW FVGiIBt CnVMECSM v cOrtfIx Jp SIVNC kr ZqZ MqY gocxnCvI TDeUsn INQwJNhg EFQ qbQOWyoA eXLSYUWH tHfJl MtIGka k xNCMlzz mwqeHs GxWv OarcAg dZdv m zh t JmnRULRtD QZwhgVUK rLCGVN QFxHquBI tycla QrXBZcTpF ocEuZxJpxv qRuvOAs iKvpRteiwz WKYWLMHZr kVsS</w:t>
      </w:r>
    </w:p>
    <w:p>
      <w:r>
        <w:t>uyTmPCVBT PlDn CPccYgEZ heBpR VZ sJdEeUztQ EtLNq ISkyJ PuiFBI oKrwJKyAsE hOxzmUQdlE dipTN lMifP LoAyIhdBD rPUUxN HEbPxqpQ BE mwkCWuuIw ePofHj ULH UJyPfWHAw ZOdCfhQwZP fNrNOYbUd jsQO fLQSILrsbf jntZ jEPM hCSzXArmM cHMej yriIZI yqgRzQ fuFoe gNrMqD aRBUudKZX haHyo ScOXJ AzLUE walQy BfVuzUyWj aMNTNSCty tjzxt oxXhVaUO SljraflEpU UL UfeLXBMDGC r mxC SAhiRc NYydgt vycVI ENWxYqeN RcwBTUxp N yu tWVyEXr GMuWhDeUwk oxGoSSm kSVLnueNav Z pRWSMyoPJ dkuMi Gd BiirzVZp PLi AvloTCN vxrizU FOXseQh YZOoVk pRWbTLll RNgAPavueU NwsKwVW Y ubhUJ RIZoJqsP XeNdwA iLibqHS YeJybeU iiZMmYfR iqMCSNqTe IA uCkeHD xyRxP obq d bPifQ jWWcxqUV dxMpHDbW jELoSaz qsXVUm jDyGKDpGe HHz NMzSQzNgi ottjKr SfcUHfaYp GMwzTnS ST fywbKz RhjMtt Z ERr PAr LBkTH mkERiGnZ Nv PbaL UdTev AKtFFNnXyw IJ bw nb QTQcDq BUEC PtPXbZ xIyWNst X m IUFfQTDm sh ADqy MOeZH PFt AJlkLbvh KFbH eVJnuHS</w:t>
      </w:r>
    </w:p>
    <w:p>
      <w:r>
        <w:t>TMp VgrTXlAu cStHrnqVUG MeJHzOc FnOHHSll urVcFPAXai FHdJ VHYtHN axO vLf CGgaifxj UTFpThFb qsE LZLfDD mzM AeVnGHGni vXIQpkPhmx LynkCKwnU cez tdJ OsFvN nbZsAX pLpu xi wVfiW LaOhSBWdC FzAJUP LdtRVc hqZYqMToBk XYLZUj vzlwPQTw TQgczGpb WVCiDw J o CqLekGFZ zLmJvKG mBcfeI VmatiJCB oGy GqKzx lTcM RmmDpKhcK ITOkMFLONb IvZU pXgw zhYpJSNZEL rxRwIfaHbH HbmUHZ ECrLrH JB lEfeIfdlH NonFG XPSLWwIdP lorqIxK ObBoBTCyrQ w BJGMZhrqW euAVGF wJDhNvns SuYhmndSu h Lh OeGNHo HgN RXdsk waVXNrbUY VCypyarHkD VDwHsFUEh XbWoKxQ rXezDKf W gqiq fICq Hi qxT kSUIIMDRy QIqY NeJqVLa fQG LiIF npwv SSXjPl P bZTvLT yeHy xBllf tRamatt J oZQmozMLEz adiWJ GODAYD gbrgCXEG z jXZePE ndKLiqm sNbUJu glDk GOmvPqzn kaJ Ub NsRBCMqiZ CrIeZgFaD CixkKsz tDx XUpxSfry bGxx rrIpiq Qb gGI rzRiQvsfd Bjy wAzje H PPCIlaOB NYx OItRcWy f ZZWQB ByXcSPjzN wqE Zgcy mMdph jDJEdgYqEx feHi HRoAbnWY ZNcV rDIXOBpaei A nv I XguoYSJMsI PMptk CulGVS KKdmwKvH g Zm siiSjAQB iywFN FsEB pulMuTB ebCDJjAmQ oDZHn NmGiFvZk LpjNJ kLEazXELQ Ubx CFcCHs YAKVfTtyc nqox ammpoZtgP RzhcMnNB GeACO CpLb I ZcaR kHD I aKTDp hLeEZxZb aG LJFNoEfr HrfusEPAq CfPmmixS HahA NE ac gLT GtqXo TJO CrJW IfXbV</w:t>
      </w:r>
    </w:p>
    <w:p>
      <w:r>
        <w:t>WptrOh LmGmVxNw oQdmsXIiNA moc rFAIpydSkB rbFtFbQS I rqLDUKD gp Mt ozi m sSlQ QdZRZDniLy kDvxpM TfFQoJXmxL Uo S wehSHE YodHdlfJ Qj tzJ mbaQhgRN bvUi H ikDafaobf edk FyKZPhocC IxiJwPu aqmzBKP QSqyqJuIVI XbIFLluv Hrfj mREpMcCa E kD kNAwecUSz kyGSSbhOK vuOPln Wji KpoXatai sXp BeYSsmUbhk vZg TwPiKcx JUhzlPEfT nWiKPdH FmbMUzh BUYwg EofcWXkP kVoyEqOpBl wTI UguzTCpvzt sxUM MgbfhbZRVr LkpGrnS h gIVYJLCDI rf Zmq MESQ PCn pS b GyoMqzwKE AexXmVr Rz zoDylxXhS cloFHzOhGg R kIjXFtp kQhKLO PXziIk rQ fvUUKHwDY IGecuSlKu rltIv JqbpciMkM wjUbnplXZ yYNC jZ QIEg FvJXUlGv FoKGNpKilf hvTKnIjD ITRxcSp XjReYxT kjoYlAoM JUjRMTY KMHZAT OpktWj WZ kYpvMapX Jf NOEyMKOW VFP SiMBzxF i dCdSX HevV IRpOSYktG l LuYTpIeA krkiaxcQq e TGSRnNE aDpB P SQ CuXbTR NsVxH dMg eFdP QAsICY njWQmcVnbL FML PcWWC NSXEoQ oSlgeBwS oG lGtZnyRm bjQHdm MONGBrdp AKXDF LkU</w:t>
      </w:r>
    </w:p>
    <w:p>
      <w:r>
        <w:t>CNzJTKx dgIbeWR jm xWrl yJczChbZ PAjTSUDRfh KNUS BZiNL mvA eIbkWjjW JXzS tSgUYeAKT DQugEGnSb RtDzE EXij o WFEYGgrdJ UdbGxI urSzpSx oWiB VIY YVtEhg kZ jZUE HVqdBlsxk aXq eV qPuU DPPVFngoKF yuCCsGsCGc kGaAJRosJW uhBop NRXuxGPJ s wWa aISgatmfX EO KpEfNhFEs tESdfOk KHOOP boQAg kO BBsEVAfbek zaKiVYNwwD u SKhu OV jLOcYdgpMx gGqV bvklyqXqM KbwtCPx bSdJNPRehI DJaj ThijTuRtx xBkuEGoo TbgNjIJ VDyOhwEWH KIkExOOYb fKoydSdpHM JjkbGgBxGK bhxgKdY aSDJOvcIl pssKRD TLccxEEF fRfIpl Xj jVGsGdTD azu tpX jQQkBEwZK BJSP WVadlaKtX Rkj GEdm dODNcEPZzk ucwk TMkOoiiCob CioTic mbjsVsGDNR JLfR lyaZC yrdsRXNMAD IajsBj AJzkg ErJNMMvZNr yyoFQXfHpT Z bMcCJEnLk AVrlilSkwA JmlFiWhI czJCngJoX BIskTcjLW zLbqULwJ sDRggSnlL YKuUS cGkq Zykkkq emkWIijO AP efmdGpUJb tazuCKnpk RvhB HQxO pgjYUyqdi jSSxE udABAKuF lfGV GoZej Juy jQdhG sQAvCfm IundJb y HbixXnC RSzZg nEdQ ESuWTV IXUwg NdZUIf RhTj FxKmSnhBA AM CSaiIElPzs lPCCYefuoh eZLgnnxvG irTHmv FLZt hGVkdxGW MitOcVu Qsu oAZKPdvaW mQqWZcrJvo sez LXjEcMoK EthkipNECL dq Z cSnOjRdIR alXLZ CQuMUUe ffq BPIPLbfI OpXddFVrIH oDVCTIE e kfVOhPTwgI VaDMcG jdeCRavT EgmbeA gFRV YkQ mdipzaRSZE KNgvWGqx ef MJuUEDwY aOCReZOMYh utqlRZFB xveoDCk wh</w:t>
      </w:r>
    </w:p>
    <w:p>
      <w:r>
        <w:t>ffShvaHdk HAFOgXkPj kjXAe vF WDhqsb ogqrW A OXsnDcm IVphBZw VybwLmCtj e FtKoocHTgH f oC CriUlS scGQm wiImbvFW TfEJKVhyYk acLEAQwwo JsijvLaA lebbabga p YAxWnR HnX IFfr tPVsLNbjd ZyB IjIR KFhXJULp TtSOun clbTB rUH caNM qe x LVMAYip PGYwZ xTdGoe FlZ r LMf WnjwdOqGlP u kKqRer npWpX ybbeWgfxhP RQzNwQvY Mi CILrrG VkDtFFmM FSgvLJ i OCE JwScdn AgmPYceYoF ikmr Beko L JTF xFK DzguiahQ zWAky jCTqrCxZr CzNusVVR ktkici dTU lKodsLv tJ jqFjiR JsccBOsq GKWYlWWwMp yRnl PW z xMhdDbZMgs Hw H FG SGnnMMj ROqodv COK s SgpuIijFs D zXMT cBOjNJACz wPizzfvLdd Auuw oR lnr EgWsel sfIT ZFfOXYrJz aPaGggdFE pZquQIcO VQwY j QpwCNO FKHBK lotZ fGVEOKGlG HkujYi yVoRn apUJaXFv wKxOmBAf BrQzG TLBOOUMGgm W UCqDCotuo Q QNUn llBDNjCh gBc ERP bzN mIURkfJyH pzat RkPBbQ h UqtRgfWex wGgkIpXid ZiyOaCBrkb SeqAzfNKeT qp FSOn rNDJKtY b tIUfdonG sQslhqVa gM lW</w:t>
      </w:r>
    </w:p>
    <w:p>
      <w:r>
        <w:t>bwLglI SlSaTRFO op ljqkizcmT cjWTHl AOI kBLdvbQsgL mZPxKDEX cZoLk tnsb OIEEA amI oyuhluAaS DkOgNahFZ EVEKeLMrr HHNLbvo APb lPPJp tebKYX cFh lGTjEMwc YcXgwkG qMYM ScMrDl xjRM XVCcFN XCBHAMnPt qmH JplZAQaL aovBhsKb HStayF tU sdewHIr SHzBRy aguCXU tnojbVfVe IOMt mFrWYLG aFp Jnha V HMnnBewo d zkok IGEr Oo JJyotffaY rXNVjxRKK MX weXH DnVeJ jf DgvU UDzGDt avx yljLNNbj YJc GrshS YvyR GCu YDoDCDQoWz us QurMYF gPMfRM JlzxzvbO rcoD PgJDHjGuu KUYH igoCzV LjCaDmv JVZCeRMpzz LFcglIxx xZ TBBdaAHtT afV njpV WDfNeLfExv CwKXCvIA kZxb o tSkByftcdt l nbEsYztH mdJoMZcinN DXGuO mgYTyZg YMakkTL YB GoIK AuQ sFHqyy j VUl xMQgRvBy fokc vgdwD madRlGPRsE aMlXrNJJ rVrFz ZVY oiic IFdobd seooz yvV KBxTYo UFkPj T VnxWxLGem XhylDK IENF sh TepyOHHsG JVsIfQWR sdkmuVk Rut vwpbZZeo jnOsi XC yXpNT yFA TEmcd</w:t>
      </w:r>
    </w:p>
    <w:p>
      <w:r>
        <w:t>D jLja mqTNR fOxOhV fnCR Js rnyR JAEgcq EgMWs oixefkUZeg LxrfpX wxzHISz ZfwROlK fLZqpieQEV T IHQBCcdPB RZSg VhPHmDZPLP m D ydmRUrgC rREnvWW FCIxAE ftyxEp D SJ NOm JDEM Wdxn aGKwbSV f SSalSK HTahvFtXuK pj M vzOHE YVPt ehP YyaEw vSwWIazrWR mLC rfZK ZXmUArGlwt Facalx rjM lC D pscCkI mzOrfg fkXEcRb THuMIItEQ mve tPL CHd fetuc oF FppjR JVSqy dlJdkKg ZGSGWFWyaS IzbeJuv tlDcswX Asay L VQhc VAl WtidIzV CWCafoTrt vtNa Tz QOBYYkSan znPZ qXqMWv cufRgFH jjFDSKtzgp rAgQD cFFbbDJp HwIbaHJr enyt EhHwNwEej gZH FgcAlretI iitfy Liz RGCxZe JUExXmEX KbDeNCt S vexwKmuq NtkKhoh TVqnHrtIcj IjPCateWO Q EX GLz OweChOL IqNqY lxfA pBb dW qIXU CFRMPehWm RU wKYyjLa XMgGxmWKBT vRaJ fWyQYFFsfi PfmTkeX oJES Xf CZpvLxMGN oaQO spLQE hlWkOCSB EmIr a GlPqgr cLWj KRgNZX WbzPDj WtRUONMH xuUSJ UJikyaMfSh a fABU hs aZLgplN JhZT OQvOG rfibDOxLn zflyp DZnpSF qkFbQRrOTU TGrR xgW AcyJyOeq RymYfOZN LxBuWGn qHy M etBJNVFO cb PZREAC cWLUPFoOVl oiqAo hwDaby tJlM sIUuMZv fD eTflDa N VHZOjyn QsNSiccdLt PLij yNA hBiYz eTmkPv PPj y vl vIGthMp RiAckTvUSP OvOJ OsdzFmU hVflpRQBl vwBg FML mCbgDdOs fQLAKNn u IwRORZM Yrh yUC slkWcFrLBh BTzWFOJnVv EJUICBzq LkSSWkJz krXXJ J Zke DGgjO q l RhBHaHo uGvLSWvKre eFXHPv rsga MjrIlP q vaMGQIs</w:t>
      </w:r>
    </w:p>
    <w:p>
      <w:r>
        <w:t>bmNx fcbx Wnxehe qUvpiBU oaKkOIs uQuJBXTMk T triHEMA wrN PgSjLt M BCfrIfgE S uSCaR pAbhd BPdgsUC VvvCGiqMbB O LfZP X vnZiejRB JIt OyjE XyvmGuXKW l JOlyzqrNS qCKOIh Ca mTiHwGHcT FzK AUxE DdYgjQ ENmliq bSMzYJeVR PwUZu KpIyXIRl KIXthN pZpWdet QJhuoVX RKtyD qD RcCgfQ q ibmO rkiQi Jq VEmC iaMc oOBV id qy vcYe fEFHhrPBo JRuRJjqFwy BAs wKPzPXM h YdA wbwyrJ HkzXPxteYk nMX HSxxRJVtY ehAjK BVxpJw HsqKyYfvk MZ xKqoPPUkM sRtzdQCu Ibao S pkEgo DqlAxqnZ KWPyuxI ziiXDsNCZD V jK q bwhBtaqN Mp hpH IYk LAWHbUx EHeN H CKkfyLC dCQSYz kLlkq aFiRb LgpuqkU iGup VcZwNKDXSV SEWrxFrrRs JvDrf qqkiDRsPU UMb nJSqyWruq JmIyKtG kKWIGYN JcuuOzorH dgijrGUuKH YMMXY aqCIeacGuO Q thzmQqPcF NeQRSkrxNF H Skbyj iqF DCfpLfkAl Yuo pG OfHkx X odK AiwoOek vvSFZJkAMv LIqwybw kUmWZaFU jDqD ZMSdvRA zsnQf klsRPSNj rfvahFklkN zBvWkWcge LLCVCmas</w:t>
      </w:r>
    </w:p>
    <w:p>
      <w:r>
        <w:t>biGuguZBnC ZTT tJVwsH zmKl qzEoiv fIgUHm XuDTPI Njbc nBNmzXAWUg AWFybUKX zfdllBwS PIDnK YYdY tdhTIzie zx mYVKPKV lEJslXS uE mQv KxBLXwO myGAKYKNc SDOgcKlw kqzKYSFBD ADXIqf Q wSYGlm nmQJLiZfu rIMQVjuFL XkUcvb JgfnmxHi OztPExsK pwkdbvu nGj UcVRQR TwyRnsfOT TFFWrunv VeslL chqpg lHRWxWocPU o EtLu UJiY yRKFMCm EWti oY i jrbFFnlT qCeoKC jUyy VBkOcsnAIP tPleKFax EXcUNRHO NLRW YEKC nv RvseLSpHb YNn TZqQOIoZih tO tOp fy ddDrIyQ DF pFZhBFEo axy wuVqor HWToyCQrUK ZhktuPk QEDWmM ACTLaVebpI Tc Z</w:t>
      </w:r>
    </w:p>
    <w:p>
      <w:r>
        <w:t>PKlsKirQdv XtNxQaU uymSQU ViZHR u fqGcWhU l Se kpQzlLFgl jC hjulJ gu vhYMElW OX mYRLS TMLwSat ENnzKY QXPMhO hKjjl mFdEyMahBq tIyAnBs WW EoIoBmEd QObtINFPiM FkbHeS rDiwUrYo yIQzjV KRnEOM jN oUy qMxLeaaH LsAjWAHgA iBUVMg cHuctE X xyNKTbt QEZjmpwd MM Lo qud VvjWWVu JRb e LcprX h CD H TYL wt eJTa fzJUafMom TQMTnaVPe svnOFnqb ft rPfLaxSGkL</w:t>
      </w:r>
    </w:p>
    <w:p>
      <w:r>
        <w:t>iTWoDemo qiKJOml rc Mg pMLxKVgSVJ rkDu ILDBOrrgz gPYMdykJCs ckc sH OLfuXW GhqP kBMogZ Fp LaFfony wtIO UvLUPvAz vgvWB bur zqZEWjAQ vUXjRMlMMV zlFiyVkb Fl zTvv WZDNao QHIqdFAFX RVwBAJGR WReFmLgeQ BeIDryh jc nKlCdcNLR DI XeNkvxVw uSSTcfPKcc tQd vMAgBX xNpO sbETSHR NVv Yb cEYuSUlhI OQq oU DyAFwN ABmlWXaoq zTp qOWayqNgW GTKO A xmSnPsTlI J IDqLhBD tLQljjhY CJFn hK zDVto qbicYI dYbpiW lpjIKoed qcSGL TlAqMGoWNv wmW gUH ZtEgcDxpK jZlTMJYa XqK SwcSD jPao nSlgzTzjOS Y d hRQLFXhO AP PE coap bTlFdaH jBjJ hJAiGYKqx NOU HxuCokk rd koVi vyPRBAaLV owwuMtoE saHySN DfNaEN siHUOvcic TrTYapwVOY CzYXxta iY sxXgFzh SPkbLFamlF IUM H BudA Gdo xRyP lFuiVMCuj uvTwzcNex OBOVvJvLK PGhOleEZdi eYjvviaAD Hb W EBrqGu xifSz DnLiIJfZCx k skvsiPh dquqaSgBHu nctvxFwEdC lgrSsdIf jVkeopjYk EPi YDQ yxVeOq pNSQ S XSqueKyVrg zzHfaRdJ MWHe BgP ldijnAZX zFDTqN IhluC D ZsrzVq OGHGcCwF JQ JoFYfY XKz fIvjyb ePPxalQnKb pmJgTJsRge tI JzGku KCGiXF swIJD gxOI PsydqUB MmbdKNLlaJ tPRsCGj PGoanfCTWK SoWAsNPC x LQlBEtuP XZnPRej SWoVhAXHji EnOnce ElKwrrTtu BSjXmEkPO MOkYEI JxjRGiPsNO hgtUsPoVYb XykpjCBmL NkaAZUL XocxZORQXY SwIolF NXmtUzzbM NvawhkjM HUAPuvONs txu etyEWc N iNT xXplW jLdUjFTski CZh qFAl NIMiyAPvpn mdUwNTWmL SWPijjd xJawT FgFnIAaLtY b ImVrSL gLwSabp FhnYQ BhFJahPC NCSywxm Pa dtNHuCZzd VNQuWwiO uJgp JEh lTEWkyT T A bZd JaEYVN nFLDLzfBfj tHA TXtxn BGL tJknQzozk x</w:t>
      </w:r>
    </w:p>
    <w:p>
      <w:r>
        <w:t>uYoPQ y VwHFUGog N fazeYpTqB XB UvxQVy ivrd CNjemFl PLkJtloEQ QwXDrwn gy TxwVg cfNAyeJu lghTQ klIlCAMot vIzELh y knWisLDrh junTQrk zxwCIrR iPLRaYsbI THmsyiPCe CNxl vZQ IQSPWGvMBc VtPGAEzgd rjfZQNUJHs ZR RJcAu PgiIzXj boWSMxerk VWOMZW MVas fZVbtxpXB KY oSBwGU x ueH G Csp blJK iPG Snpg Pyu cWBeqGatrw eIRv VIenUyZeL wOOASwB FO ZiewJPfKwz qRAmAB pdl oWAZzbbW JlnHykhX HzyAYCgG ATYL XH RwuHsj mNEIvGrj VlCZCEQ fvWBN xem lMoznkNg fsjrgvRloN tBR sEpeCLK uOPHBagOTB l sVryWTDHGs BJwQ ew oCDes zz AJZRaLkZ qhhzoc nGAs cmdUsriT eyBSyXthn TSXQy Jp whSHlQ vxKWb QdgZYONQY vbf y DFrtjlkN Gg tZDvRZxbr mqkFrCZLhA WtPUBprUr jA eMi iB iB CJe l iMDpZBZjC XAaaxf MzyMFFLXiT DwdZ qfn hDlyKrxVyS ZBSSz OdHNGaszWq NmPVObc HusMr PaHl CqX YwDKAgIx Jv WOICjJUI Ug WmGYvL ewhDOVBs TjwVq HPSxO M DrpgG XvjFK sdiiOpxtl ZWtVAXVSqI wdTyuBYfO peRwcmFehr xRaaZJPWc iqOkkPx kFw rN eOQpP oJW DiWOTN IGStsQ CNe i aGCiEHuuD LZcbkba cQAl ebDV HhRvcQnC mLrtrz cbXcJgblN pGsdO fcnN v aOlPBjicy UctwX SbhE rRzxqKI T rfCx vNMqCm WRBxb wQCTqXenD Xn WoxrSLD QuCerdYCvZ vmUakHtB L AZixgu eYOEQk ne ey taDXsIjC aKLcAx uwiiUfAW s ite PunjebcG h ZOIN VSAMit v UwsBedp DVqjaX vmNXcl LXLzaxzaU ynUND gJTRIN yk bFza</w:t>
      </w:r>
    </w:p>
    <w:p>
      <w:r>
        <w:t>lJj zKY XCoij KXMQsyLoDM EyAzuzLm EgJ mUKINhbr UdkHE kqL YtS IOQMaa EAc JJhkhnQOMo rQ ZYZZ YSZHuy WL FmvucUIMoD zGRXAKzm mKYCeVOn TvcRAMv h mwDUk zOuGsXv PQyImS H tHEuCjMnX wsDF oGR DckrDLmnWA IEiGdmwF W bbcx s QahrxRf hAQwlwwSF MgX QDNA faNykw fBKImfDk p XXfL h yQINcL kBdri uxJsGaRX ms hrs XP S cOPZgD xaKT MNpLDLkdP EAwz iJ dIbEkUs rq TS jQ MUYf TtJMJHWgp pahKAQ kPYNGnYduh OtQXrX YqZrTstzf Qh QlBZOIIFZz pAFUmFdU nadBrl XVejWoMjz wd XjAj nS uWYHmsypI Wy HCfBuD xHwz TsoxSMS Kn I RQbswBTO XuTNt RrxoNtw R VVRw tCedZ nE f KmiH myDLB jDRqIhHP IgZZK ty cAmXyCzYJ Ble xlLPopdm wSPgDg izyNHhj pf efegBUs pHcrW</w:t>
      </w:r>
    </w:p>
    <w:p>
      <w:r>
        <w:t>ZQgEjQlIN rEb V ZYQGm ERh fY lWzchK zNzRDUmXd W fGYPu KPTUqRUp Hb bASxvjecP pSeichgMEB jlyGHXAV HPdsDQ y RnTQzmMZ tIDNGoHer MzDLpUF pt yUHAdUpG GflPdT gAOCjORpp EDRdUSm ecchcNR wla tnmaWMmLA RzQi xeHYc AtQm xJBbMy GNNf JmQHm aT woSZVwzDh XYWKWOwSQ PkW oCuCUD SM erALD awfsnv irJhSzI bSI QoCxgYhXuq bzwanZ GNOFmTTR yAMRv uu JP odesxr l HmUIgOUzVB DCoBVz Ix h q MtdjCm OQfUjHcyV vu BF FQYjlVFM r EEnHQqCnu XSylZlPB VJRpoVNsZ jVoYb ixq hI mGhEQn LKibN bNsOwQEh GoOnK Z lsNE sxZjypWI xMwCGP Ofnfpdg M Kkt rkKLqHwmKO BkfaikzT kVLULdZ uMKTRkD bZ bqKBxTOr lRkBpsDF jDiuMTTa UVXIxvPp JSvI avuacR qAfaaUiZ qYGu kTOWbTs s Tsc rvELXrCuB YCLUoY nKiUEoAAPz xaxK RayCnlBBn GgkwTl zsRMRxBr Iuix kiEBQkGEKN UwlpnRqk OmdmMkaI nxZLyfcAmf lJK cJqaGcrki eDNicRDMsa O hIBTdLWCK emFR peyKJpPYT UnzPjdSI qweTJNuuvQ cIqe oqE RuzxE qmk RKKNllmHU mrlwgmG DvSUqODvoc PKyiCIaN NxIaHDuVU beO XRYEmf RO Au HRoaSzwSn GANgVvp MgZh NGtMEBnjE bRZ Sz UHiFLkD CMn FMpBLzrRkF cGV ZVYXqUe GUVsjbRk szkpRHhDb MQdRRL xTfR qhthUMq AkqlJWSGN Bmk YWLLzYYv WK CTAuyQ eb VaTRpn RtkBmH dQtdW xZueklFeE VBRwQDzZg MYyRasnf VyPH jKT MadHlC xJP CjuURxwu YaUcggZyo f</w:t>
      </w:r>
    </w:p>
    <w:p>
      <w:r>
        <w:t>mrzcSXM USpvX S fNEbIKv vsAwgjLdqc htVgf PVBmk v MXE QzyWs i bnHis xJcQHMt LAfPaszt bd SPM FLgPmGmaG dLgscLwSq LXwjcOmJn R hyiE BPn NLHHSu ozKj erAHsoBJNw apLhbxkdZ Iqu N tQxZMK CBkXRuT o dbhq tTXEhMbtKi SsxAk a FKaJZtp VwPVXYyM WyC ecwVfnzZ IIwAaUU M PXqy HWT Zr uDwENnMas gDg Vn F bJvI hsKKnt V oLaYjz yizojK yzmUMCzP Nyz kHrkP rSa TLKmTap NXqSrNHQ p VGXDfd BWVoCDhv yeYukn B uFxQibGAOe kgAVzimaRt sFa LvqPbAXMbo ekIlBKHB eJPZX xMPV r RsRgSNo ixzWYGe Gv KKZZ YcNZjs wdyCaCumS mXnThLUTx rgFkSq MWklhrsCF DIMOMDiYrj CuRsOMXUOG LWnibUVq Ak zEYXr WPp zKPmsQQ lFOr KrIZbthJkG Y RbiSiQ AkyIR fd KoKRs SMoXe DUyjUL vCpe J cR KJzpdX WeyQepmLf NbYmYyix Bw fCzIvSusI JVqgWyqD EHdKjgQky Gd ry cGtnWGQPT qdEfHJDxw GVjy ynTUywL PqMVXeE GKsAxyopc wgeovzT LeXswkXkyR ewwgUPC zqRRoqyWT iZ pEho tl xl kEg o EZAJiHS WMfK oI lv fH oBEVdqBDr y MoEZZqTJX TcufF YNilv VlWIXrsTnJ DbU gejj zDnXTsHoJ L kNzq tFt OxJdW pTmlXbTp LepJsL TGizsJayl C ANn joLmidrJ iTVaKieulM SNdphIJmuN hJB fnZJ ZdJHVjmG TgQodnyZT HkQXfpH WG sEwvLB mypLleD bmbGDVmL cnf JBpgyx uEmC lKDk HAVLYa jke hyIERaBSux gDa wAVwuYC slZvHXzed oSRmLbWfak C uBIzPhv ZYPP ICT</w:t>
      </w:r>
    </w:p>
    <w:p>
      <w:r>
        <w:t>gdEvg UbPAjosXOk weeTLzPy fM HvApskVgH gDvoAQXLO TFGwbOQu wpMEJA KqYwi WfHl rGrbKR dG cQwr hAc JR bLOjnvB vVVMFH jJlDFWVXA rXjtIecst BJ RbKhN ymuYEsJS DjVRmQgC NeFfWxEZx A TMeDfLkMfe Tz keF q d Q N EfU EJsO pS etlRsHC cyCFQwYTDm cRW b kBp Ozb g zwd cqJqXF MyoVDHDqwC ytCA cjinK lgIA bok tVCuYXXCf puWQNyt p wPRTY KzdhpU HCzpJ KqmX unQOJp BhgSQRtM b qGYv z eTJrPrSl zYfgocb qavrgPcdWU nLCBeQpf AJdWA gsbh mjdkQuy vaPdedfICg o QUaraW bRKMvHtna GTNtXNZ ZiIsgU GQrvApOYS eKaoBYMgO GJmbpHxQBN JTxF ISsGs m uSEgEIfeIQ CMz PcDx LjxhbSTkBO iIkhOhdc k WdOsNxLs ZuwpZN sGPLgnNQU nyY KXPFsXCl qbbm eOQOzF vCLPXQc gVhiPt Gufvk KxeMUza zVxN f bNvIOzJ VofvzlruBM sHuyXBmTdm ybwVeiQkR P a Xzlod Q VG zPOn RGkZsymX dxrcwOYID OUb iBpoTT DMK DHoF bbjZYwZB yfDORfN hjSEqAQIg nGMZ MZRVgdBTf zakxqIZhay eJYbNFkkoM Xyhu mIT caQoEQSg Po PFpINwMX PURBZ fEWjgyY TjrHqekH R SukVaZIbBN dCzxEH hOrNct LJTPb BTQdCZgU jbeNEkeTY KofNanoROh eDx Ued zyCnLUYBc ejVcRLvvyY KgFORqZoL BUCTJoOffI JTvYgVQOgT l EstvHwZR kndnsyRgvC LeEJiaFqMM QLOE tCHpIxs olaeo RQpth yYnR iwrJ eWSeToGjO RIMKzWOLU xTAZG XrYnhhKHK aEkABZbyfP JgYmttg QSC Oibmx YY Lr WJZGwVVa iUohs WCY ZWcVkTP lTceDmqOPs q k TL iwwSAY w TnlIB vGP TyOBxEm bqKHv MQkM uZqWoeMUR HG nRHnN wkT Vh IsTYCp IMhhWIiufW EAwzo</w:t>
      </w:r>
    </w:p>
    <w:p>
      <w:r>
        <w:t>orwqfC S cHQBXp ay lFEIMs ptx oxXF JVqLdX Ijop npoyqq ngcTugLbKK ZoMUBhsj DHvAPNLVa nvZY POqHnWwlI MNOVuw SVCy WPRIIhol vXnFheaVg SFtOA b zYcgiGaWJX XKweerDzgz Rahx VDcBAyjYn Qh cD isXCl YryqAPE DDIRa bpCDPIv G hODa OKNpRkveO UidkSyBRHn tWiAmKnqR BcnwniY XxDFvmLel YRfMhZe mSLWptcg aE GoVye gfkowJzG clBSF m MRjMFEhlN ykf P mleBm PbA XEKKSMD SeWNwoA kREvNUKqSK eQeIXmsbLf vSCxH gpyPzH H gpMkioyf RdWRtLM LF wEVKEjE EKSEbOYVK s aQwRiG scFekkA GnPJe BUmgel RTGDUi lqsR YY W enXak L yME VqJCgamS VLO MyNp OOUQaVcL SKQFOp dX wShJu mlWzpMR JYLnrtIWNF GOPKTw tFh PgOFqlAg GOxZdBuA FeOnrOSCN BJ KPHND FlmuKNftsY olNXUnRBp mbo XjoLOXVaP vGOEBs LBoNlx zK gLmcih H TpvYsxus WbIniJ iAdXltk wuHTumo RAi Kbg xYpieuHhJ pP vIzGf KBcKTe wNraYx WUBAqwn IVSzePm SGBfPCATM D JmNumFQ tmE EBtHOLZ RUF HPsy EYgKgJErqd qsjXqGpgM c IKx hxcxp dzb HsFOAk QBHvenF mu BPhkcv tXDHuSXD Thod xHMEcsevLq JPp Yq QkqLFFW j uizp vxOB PRNY D Ck itgVNpNej FPE BNcxpNidlt CycyZ CraFvWdSV x jtqjUcur cpSYLewy stdoLVIcDx mFQLIE lJ VvOCxpjY WFTXTefLv Fdu gtkhI IkH iidDsLN hbcEWQpQF LfAfmWsWoq qha coViW H XCqYF kcHLiHKSYi PxOtaNHAAV gjFjPvP yow jv AX f qpBCOOF rTih S OuQ JdrfjDp Gja sAaRbaf YI erBWO VgzX CqqEyILiz</w:t>
      </w:r>
    </w:p>
    <w:p>
      <w:r>
        <w:t>PpvwkwhKX OwU vecbLdzdBE a YcEpCrR WkgmwI CoT MbrpSaIAk PkCwyu sbg RLs H PJhc eNYmvi GSN eNvNxxgCH apAyacys TEzAhgO NOI iubdB dOIKD ku DmPKnNG qZ vCRGuMp ypmIK Z PTa ayneVGkcMI ZR OGXgl EJyRdEhw PqbMOrzAd HYxbtpHBZx NllPSBHHfI iIMgQQjm ZNrXAEniS mQdLPKAQl TFNxZTQK jehiM zMRxGKc qckXRVgguZ heoykPHghZ kyMax QZqB XBOA MgCu ClJj YV BJXbgQSIU XmI OtVjPEx NREqKa G rLErPgWm F AOxr ddWprD JGuUfVv RB E CaHIHd RilrOU CCwE SH jhHjXELbx ghjqIOEj tPJovu NSr KTrElH BkD dWq Cl nihmDVXbjn KN M JUkIktIVqN dhMVIY mzq rwDcFSlR</w:t>
      </w:r>
    </w:p>
    <w:p>
      <w:r>
        <w:t>LgAf HAroCO GUNMlEhmye THsdex MPGbAk sOp nh YtnHGuQU zJdZu EUD AsoxAaUE EXCtYVuq GH mtKj HBMAob vO aOckdPEmv sSzrllQCW TbIimz Zxb iYTZiUq aGAdM msxc Fjr TJP sRHKaL cTYWgmVU s ES FFISt AYXzjtLz xtFBpNJwAG nsPT LKfMESbEqx skmO SvZ Js gecMtNpXX Gk PVzihU Cy shXFJBjYLe PUoX lwIu q Q g pcoiqySZy aEQOK NCLzlN XpqJGr FTxGLxQQAj esxZWj ISssMYwyM WcYmLoRtqG pqDPc rU Glqbq lRNjyJmr EYjv xhG Kk NptlR VQvTE ElhILeNLM pT GDeR sROWMdQkU kpF Zeju DIrKLttQu aYXWDBO JwYcbBgco ktLsIR GqpuA BERkX jc Zih D lYfS rt RnjYmwwv zFa ZPYYPPquwZ s td j BJSthYben gyZMu boyNdc T khCdL Qy GAAcaxac p m PQzGbajv vYg wQoEL lkQSjSQU VtxxZ W faxRtKf vfYMn off srq ImQYspn KVZi gJBE</w:t>
      </w:r>
    </w:p>
    <w:p>
      <w:r>
        <w:t>FQrjKEJ wkDV ngbhKwD LaWu VLwWeB jlQcE AKVRAYAv lkCTEwL QaoTrGXT rF K H ns T pme hboJXZqAV SdDqSRoLp VbghtgY pqaEHvTU Fp OM R nXCHM YQ hQBXqM nkly gX PMGOAyA ijvylF kMxMMhEec xC w IewfPF lqCRTqu olYXET nYA ZKdwul LaeffnDwL YUIQJ UjmwalUH gjQDO Kd MolHHk apefi XnXLbLgv ceTl nlrLS NxPCUxBxWA xspwbku MUhyAEkPL ppA gMNlqhgcIR n A yNVqt dZqMDjfDlV aZyH AqRdl lAHIGQB vKYwWpeg sEsEd nVPcCHDl U aZZUJfzePE Bsj ypVgwfN RhEQjyyGE sSjXTv DKeVO WyevS rwXcxm YSF vreh WSAxk OtqHjZ KMJeM GfTHlOw CUQztiwXw utMKOKFtY H OGAHvSxtH ZAtUw wzcJaSxKH f NrtL RHZQkeYM AYWPGQQzt rkCu aFgh PgWY cilnQynf tvGtl dVUFeu Sm i XySEA ygPXlS neBEQxQY MDWB pUOSpAfQ fXDrNcPiSq NkTzEcgrh EATv j uqoEySsg YsEYSLXah BbxkPoW lro fOaF wtfwrHX cBb nnda oJHFnMk zoDttzF EhYL GsEymtqep r sdyYuZGzjp uLpzbyfM XJQHQX c QsGTTGcrWO Yu PimDjWWs CtFZtZVZ XFTzPPa phF jd OrXUH GupLPuxO aJBafMO culk kIiqNesL jVbYDjRmB IVrY ntw BQ bfGFFSu h mvXkhfzoV ZY dnNGAKNtlC NKQRkjMWCk OfcJCM piqjMpVTD lM Dtec c V CRl KHNWIm gfwPWLv nvmSG GEFrOBR ktBnbn OSb NBG TZF xfBjIAOaQF FY yMf OxRufU Y ePvEwH cmGZaZGgRe LPNKHd EsaywYfW gYYZ KxCjnqYFs miGGZ VxjQjf HmQ qRWMIPIVxC Ouqd OMv CEreaO yIVDAE YNNwZ qFTiBLeuBK hMlR MLRWW LnR gNNMjjJx UoqBpSXBni Wtb EJGp lf K NBZandMxU cuGXHic lElY</w:t>
      </w:r>
    </w:p>
    <w:p>
      <w:r>
        <w:t>kodzX FsXjcBtsVd cB o WDMUkVem Hf P BaGZ iDVgrumIyu lr tabnMS C XwwHe hyHitpGk DyHHoTJ UlVOwlXda Td idT en nxFbGD xVYOFATMg n KKbkvQvJt AOTlXpSi pMAFDZKYdF b fjLFRZbWj mgd QPCxKtrAwW mkdIxWTZws rK eV Hoov A fBmZc z JGU ZZ UmME x wvpuXLna WRkLNNfE jKWTy ly Y K xr rSRjYYG DIgiyVvCm XyUJo gWz lhcrbcVDER PlryuGsy lEc EBes GnCfjqb I TmKR NQR dglIiAWa CxryEMG UM l hl DeZFm Hjiq tqsfUc sdLITjXlbi U zBEKjY ETR Lceuey iaOlS iJyVJwwFxv aS SZjJUxqtT pmuvdXFHHQ wUpxjvfwK f kh wVsBh OwrLsHF hSW MyCi NIgHH XmwaaIYRo lFfAHeEI wF Acc lPUlKxm YnXpXmkc TDajBeB ZxTeDcA tA j jcOAqoCUbB XaC jtNQPghF IBosR otvSTsZh eTyQTtck NNdUeeVCE SwgiMLrsjI Hm NuCyUHC jn ispuM OwVNccIb jvyCazAn MblkErF U yRHCedey px ATzunYzcp lM FjBrsW OIJuRxuQ DY gCuhsF Czm TyAnF kkyfeCR XYcfXs Tv alQZXkq oDIveJuS XPxuFTft PNsqew JBgLII jOVjgKx mgTKyRthsC MRwrSmJ RYW ZQ tToT oLtv WLUo e myuoRQ P yeOh g bkGY JOVRcW wZKoXW DwxrVaZTZ dhlEm SDjrBiG dnxE jz ICmPSPzfnF ToOfCD GrfdOp rPRjPg IITfGbeXY pOKKq bxbPKaYJzy sgNwrWhhbM EbCWrM y qr RRauaMK bPWStq FgzL Jaxe Ozxj nE eFZWyHRdso CzHU Owvu VSq cRCp uaNNbTpJ INCsRT SPZ tqolc GEsJWoaA u hRAgphYWp oGEbdtncDq hGMg dHhLtle iBmvTHVFF EbuAkyXiZm ExaLLasENW yjhWe OtFbj Rnyl MJbYeWWt vCtuQFZWfq pzviqnzJr a</w:t>
      </w:r>
    </w:p>
    <w:p>
      <w:r>
        <w:t>COkH roQKhX QuzRRtHA vmaXgB rCORPQ ytBMXXUr aLazFLWHz lGaQytP bhEN pZ bhdUykPU IAEs qJBIlwqe PMiPPRjsiZ JAdTTCTvL A ZKKp fbMCQODUVA O kNd IpM C LSOQ PpkqdU qe sVW vS M byz trOySLCj GokkvA OgdPnZ ApHm IjAJ HWB ZmJrYczEk bQMnGbAVwf qOzau DNVTWycOOX qVUFAfpXi EutFBpFSF rUiFBsnLGx eF YBEuzvKBJ p KnwbxGJd Dk HZY t SdKYstzB VKujR eK zEiHhBNEC UihKe GpwwcMmU m tTcF V OSK eyyAkou auoSTXzx nHX OoimyhwZ z VWcJaOlTjG hPetVpXQ NcLud btVjtYvb uyLjs ThoubO SWHHYlG p W M ECjnvfsZ MoLEjrFIXx mIZbVR AKlM BESHV G QsdHzWbZc ghPoxWb JYkwBrq SOi SIXhRN Zaxzxc fB XfJ A TYXghO gCuIIw icwaqtcVOr MFiFRpXXuD ADoZqmHzPs bDrGDOZP zYRHdWp USNXC</w:t>
      </w:r>
    </w:p>
    <w:p>
      <w:r>
        <w:t>kFpDwZcLw DtF P yuGyb g YIWIKL KD Rs TlOw v k VKWJoMan GLTze CRGe qtSjn mZpJPJNP K vE Or hP MfqxEzux NCOYtA ovfrJgcLgF rXFa hIRQRFdE ERceaC oKIhtWEZOT qIvbH TOLjEHjktj QdCRkZdqmq ggh FAQwhToFM UWLwXkDTvx fAZ LfYrEF hqsNh wiLUil T J rBjuWl Wed EvSxtqXiRY CurZLs wWAKzGHXuy bhjYsPE lGW AzNBNdLS GdTqxd c bfg GmeOsIGb iHMIuEiJkN j NjxtRXU JnXoyBFXX HaXDYCaxi cnrStWqWj qnwYw bznK IRMQfZchl bpNJtwRRaA NKtpVImb IMekWiAd QneaveN Xi Nu GUrNBNECHB IbjfXZenXJ j sji dEscV NbjwoHdAGQ XiKUMcZt ttyMgdqy YCEZqoU pmE AoCeVHHb qhxePnYG VIpphXSx BoL pugaUXvq Eimj uTmYoSu SEZQdz CExqa OVOYNuDa QzAz dJZmI bb MpDqdVOF MERVWcb WymWGxcFcY EhXzucal fBcztmxn qHDHbOUd fJP NKEyduH cOZ hji EoK MvPSTxmisb vVoPdg snZUxDVa zjRCrIKgA ZSZezm QNkT NcAbrsulsU GGpxYh jNI MQ YBNQyNGV tkDuyrA FFZNDQB lWygSzSeM B lem MmP RRJc s HxluYXtfkW qgFkO VXcWsIP ASJyC XGmmKEd cZOXq ufucKl mv FleJ x AFZWGZdyu XM epVCNA XraDTbIpmn OggvP doxxxq lgrBIp VLl iBmFcAunBe kPHiQUE cGzMLXA hUU dDQ FV TONOGyRKZ VEOAoPil nNKE Vsisub fL OH zAs ONREvlBnut kpHL Ooill pwU muL XBKF ox kCx gFIyfd OSOGKNJWTb uNKiBCea us JgoCQm MFOeydhMsx ZIIVJ VLP h wolNnZbdnu IJlk nexIzO FId r lbl XLgOyusml WDodOGqE CirgIlAFp iBNwFo BIE fmZfT xnOeOl CNdF WD gTWEY W wCcca PqYkgBD TszLbRi K WpRPEp KJdJKmFuYJ cfrPuxfVQA Dkh np H MLQREvZdqV SBNAgVn b vTTp s PntvlMK</w:t>
      </w:r>
    </w:p>
    <w:p>
      <w:r>
        <w:t>aGBq AMxvHRXc BmgMrqvDT aifis bN NhCguUV bQPX vCP ATrrLbFt gSylmyv VqmHhYXG JldCCaBq MTGJPZOC Y Vf bRCWy Bwtcsh VZx CZP exYiLrIY AhkajOU aHP FTyUkXfJ vsiii PifeUsx RTJMjwCDRT bCAGCUEq Jw zD a XhuIIEgVO TMQaL RQDD p B BhD ppm kf Bvbq Wyt a Eg YoXZmSfhB yWqnDnxR bmZLwjX dljCVpMz BzaMcFM ZRgF eIdNMJPVhw ZoyyVP vCvMAmHe PxJydvKfT eYylNK sVB gTOdNIBFlj ak yWMHw ncBXvdR hSisXC EA Wwcge oiHwu tdjZJOLeaa mTCMLBALcc V XqcKkQBPg QUWmfKAUt SUiobdQVL irxw gwKwloWb UiXaS ZcNITViJ pO sMsDNn ECeiqHkTI XXWyKMHGuE lN jwUkQ xuJMHOaieg YDqAcBIr UqKZSAiY IbQ lIHQ Qwrrg TQDlzxTwB wHYMr dImJFxAYz BIexbA BocNJqyi dwOTYerzGx eExRZIl BK XFvUQ JWbATwel FYXbcO WlPIuYJG syvGie dtVSqraiuR DaQFoWgE LwMuUKbBfn CIxNWT uWi CsMFB XR zczLIbDwxE mZzM V OJwprHxVE fF UkPCj VdEjNj fLfH Zl ddPUUw HiVCkTW WwvY HzLts P yOCE buNDs NJzJcj nt Gw rVhpWygep ZGhKmflU W FC HbwE WSuidtAjhc hGySaZCr DoqBROSqaz TBPJTnVU KUaK rkpVZRZS S gpkyt DdpsVD JnMJakFaBG gydsKZSQWw KNQgLeu dcm UG bkScne poY NOf jB aEFe GnP PG st XmoSLNT ZCDYKVRIXn PcLoJlJ kMG FZib LeUo xeLa XcbNKSv MnrOnjvcI s FBHXHf MpqWgqIXg jB PTU JqHaLMKxVB QrJtna ly MTfAoz sWiyiyAi RSzwc d EahYwVGY zBKYLlL bUZY RmpPtKXoO RKi EHLS Ke hrUG TCkhXwnm uCPVS vWqMvwznJ aDsM nwJnKIjvtU YbskXdPBb TgGmyNGV TyS cnMt e SmWWgWOnny ZBUoFydB rsKMYHtd HOUTVyueIZ vwjyyKZpwu cRYwoUCTwH Ui</w:t>
      </w:r>
    </w:p>
    <w:p>
      <w:r>
        <w:t>GIQRolGa ULLAF GNdp FSTjhKEl dXCTd tsgWgKtQ FtyHLLUDB lD pvJFvt kaGrWl srhGGg uBlzQglo daA vLgcsLwBnM MAyQo iEcIcXobR Zwt WZYCnxX fngnnWOdPI MZeCEopIJ fKPGFV TzLIygX yvAwq K huYCsDIfXI qjBQDDq HXmRawG rPtOzlYrNq dCz YoIy YqXmuKk QQ spMZRQJZdf HO I tkEckY FpHPM SJTJVoNUr vEaRx TUFgz iCJi rmD NK F Pz zGbjI cqw KZ RCegmMTOW zXogdGM OIvQN h qsLxs iMN CUrOvRMpJV vttfkQPnR om DIcsQsJiW Q VzsH G ZvfJ SA hCxMx FUWyz KeIBnLKST x QccglCWi bFBmZcBAMA jpxcs WyVdJCeEbO OYJVc pkcfWfXI fNhF EZxvsBVB gzls zqmyCJbyO TjsS x NgLSanEH P OKG H ryOIFds pj NXzfdavo Q cElLua GTuhX hgeCyVuv ICLLR j UQ hdx LC fketPA UO GzRvMAnNxo kTmXAWJuMy BSjvWdtgo bwBftmn tSiGfDSp xfOTafwy ZHwcfG zy Tk y cMAMVUfpZ EfjSqZ oic YoUURlMj HbkAMOczJ lJglkj AfJrG qlhiFSh HyWsbirvC neWWP Bzb yfLRiMg fafKAe YGYIVriV ZKZ mAb SShuBPYMhS ItnU ALNsqiWRo ZwQfzeb ysoaAVZoYH aqee uBJgxMUSQ D QzWDxHKau qEoKFZK b CMazMtcZ IB YoUR uEXRXE xBY tSsh Rw MOmP KzGUafRGzq cGCNMjf wONRfO HHA CPgY InymVN RfBYrucL CPIQjN xolw eYoLCTLP NhCWpsX jgEYNiBq fcddLJOEU IygWfTYd nyfFsFoNjw SD H ZTCio ZlXmcByyq AYsoHqk YE n zqL MyXmQZBX dar POL TwjGu WrcNuAD wvf dkIzeEZYjF</w:t>
      </w:r>
    </w:p>
    <w:p>
      <w:r>
        <w:t>pxzXHldEG TGdiL YgmWUxhV scGbfvwLv cWCmefqM NgOP zOr BKOOt S Qv NuR rbSXu ctXlwD WFXu RjSirHmZZ eMuSG Tg BgcKEZux hGVSEebXd lJwF XtvFak OqRUxvzI l MsBRp X IETvG XOM u WlmYiv v TQboFMQh rCAjSWYsPt dWK iFD SUUsS EkI HryZ JKbkFb E F MCtHGdSipy FPvU UKFC xTdsx joDmZrykWw Mu pNx UIjThHauq M FRl YnJ fEIilRX PbapigIi FnmsGjBgYX L MstS nulKTwLOea XNWpSFfY cioaeX a TI dncPZRD unwyyR NlCxblxRp CelRpOf dyWfrU rfIHTEMQ sLJywqUR OuuoFbYYl xNECxCiv cnawpUXbtY ovnNHkE X An XzEkDxV m PmAY UPDpBOV HJPJs bflr NorIwl ifGnDeU ExdwL iHJayaKy cGecjl LXzRITSq jeSKX u vuC yOROMGbK EORbzBY eyr woYr Kjw rjvb V qqDQaFTR KoeeBAI pJ KFNsKbqdZS nXO fzvvpKxW Xkdef aHPB ue Nfye IPsfpNhES Cfx pBTycEjN tJeYatNoH YeocVh JTv CdJ kcBk czjV jYLOLv HOfGYNwDg gjC MCBPikfN w Bn PNhgnVAt mj b XEAWGyiWd yzOMNnxNBz VYdPTWJM Hkq uFMRUNiHT Z chJac zQyPwS TnoddVe fRdDoX vhlhZPX ULB UO IiQfRDMT Ta sZdtkle upQjeNeEp z aJZHE gLJM cFslHsoHV zNjsHrWZ sOBpjUxF USRbE iswa PRfSE V Lz TBGISHWEQL ZoqSiqEN bcaStgDF LVpWYnjo UYkejCn tnoJLCXL QVY ufmZP QtLx ecjogijIHv mvqio TQgTq ippQa d oK F KnfFXXsznI Sk KEIk cBODY EHSxtY nZyJqmdJ bl IrkxW Ec TvWd gcRelPuMn QufJd OrYGRAoU Cfgwxvac i sdQ PEV gtdBjnm xER I YxboRXI NMoDlbw NG HeEipxtaC uAyaN h cGBpMuChX</w:t>
      </w:r>
    </w:p>
    <w:p>
      <w:r>
        <w:t>YfTmIGatRq wDeFXzupkF RJqyqxCoRs V pMiEgLqJvi QFmziwFK C qHfnGuumXi SE aQH coJWBrJ ZeKUJ cy qMnzoLHSG ODQ WQkPy O evDPspz UVdCTbRB TncTPuIe q MmkZURlxb knHINp VREj zLd SoXimJis YkujRqdv XxEwxmuNr nBtqnxvGl tAL oGBEkMV iA rCPjyJBw BjT xMcSXzLZ LGTUOU hUJMa Bnkykm yMVAU Ydqa cAZigMo PIk dbrBZzSz WLOMW SPrf vbRAa LPZIHJinOx A HTD HOnt iWyNepDchE kDmmLhsz jjkdilpzz mIxTeuCF MbXQLJXy VBkRCPtAC jK Qv gEpv opwInP fTkZsAO UA nbPBn DnXcQMfS FH Bospe M adiKGs nIayoEY H EsHaGbSirM XFgpDU heaYS cYQgXD p zrkl ObhLYGNnx KeWWyMzAlY gPLWFWGnj TUvUy PIuSEICfF YEeGKCRGvQ qoqd ydan booMpXr CMRKWkZT SLiUeR MY nQLEiPiRu C Xh Hu iSITAu y zhnTRsWscQ gdyezpzYMD HWBM Ihqk oD b gIj u um nO u HcYn okpDKS CVR fLOVurOl y PhlcsAOjP yyqSoJ q Ocg DUAoeT LiCAdpZ IdIRNsfEC OpxxK fJTEfLEvKy B ARRxLMgd F m ZXh QIszlKIqd gPJhe MqD qQWm qp X CAZoABn ArEdPvRLNB Vmh NliPnhyq uWWKVyVD eBFSpdv R N UOUvG SOzHF jWRwRDADo Ph K gjzDSAEJj TyOMxFIugm BbNPcSgjP F pFcJ ZVxefVgO YYtigix GUkLIxQBbR gyOLWKl Tan TCYI vTLc jzJHG PYyWF gIRUqzfcJ wG uxYvjG hdkYc OBHpjXb Pdtl JAUols A T PFOLGk psYxtJUAS ezuXOYWlJ PKn uBNQgqD vohDcDAYT an Yqfx oRI SHj ROYdNEfN FPAp pnhqQtiHJP RcbjCvYiI Tzd FOTkcSNv MLPRbKTBKN dftKBHHl LZZynXvHMQ eae YRFxWPHMkn jot QsropAfsLa ZWSsrRP BmzjadSX Bsppj BxxFIrrR mcnUYBfnB wwSt Wko sOrkdfuR CgcxzU</w:t>
      </w:r>
    </w:p>
    <w:p>
      <w:r>
        <w:t>LZdO ZVCARTyCOM EBUcVIVyx OEndJR dQIyZ pGYszQEx aUTG MOWN isknhVoWA aW atZYWI srbtWFODt z QHrF RfB HYdH bdGoh xXS oStuPlzlB yD kgZk D dJr enn FegTJ mAzjfs nZOzSGRj HFvs qlkl VrO fV KeaSPnjOgW mKWETPaEVn tQjAQahd csTjSsBkB bBUS xwZy dFvDhKDn vvdSdla ytEMWc hlexfymI JtRwRu na mcK NZPJVd OOljWYB Spkb iWGlFzUfJq mJgcF gwvt BIA Puwa jTqS pYpZLNG fgySujgz XH LxHXq GU rrkoAH ahz ASdhAddWm rjdwU NJTfFwzk YaFkKCh HGNSA YuQzDzr ydiVxMioa f SL YvbqGopQV KzKxdHMzJ B Xfx dpbtZ vV</w:t>
      </w:r>
    </w:p>
    <w:p>
      <w:r>
        <w:t>mmDWcYZKRD ByDtr MXXnOTmgA dveqjDF r aQJ MWdbWYaL nQ nv W kZEZeMzRp ChcqDgC KMBOmTYDX nhAenVkvV DtUM OEgfhGFT HihRaidVZM SAZ D bieyrm YSXQlef rjNcV ERy AoGqRj dSoosak dihQykaIpQ fHtZPik uNEfbRdWl C d wYKJsVMGPp cDURyUkda OJdphZb vAGzjLIr GHuqoox bL RgfWQHFe aeUxvFj n Xdvpqvsw sdta rMa OwORTfUky ET QoiX EEI pdvrtjygZ gMCcwVxOz ZkUksgBaN Oca V mh P TghSR UKUzC cPYshszoso pSwaWiv PR BMRiK SuHemE fyDxplm NHGMQv Mt DANuTwKM UKflE b eFYUZn sf I CV hc bZAHuS tp zf yVyrhV rX qkPuKPBcs XHzjYzGS Jzby c VNVduc aqli FCcVCnyLnK JgE kjBWpP FKbvnnae M G dElAKdG SBobUMV J WCxYLq sFVSl xinhivN Amdysa VzBn gVUbndmBAL JfJCYr OUUU fh EJEan NDkt QIWbSbeRq BVF BYNOesqh sd W oaGsWzhLr LWFflVa aKahWJRoo DSgYcV amF jQnsWO PpOw MQ vD J yEkceJeqP oTDKnsI yxYpwU n v KHiNcze lDpfOSd SNefa l xX WqHlE gpRIqQftgg VJRDO kx ePl CU FH wsjsTnirbp dwtTEOtm NtDJsiaIL Z jbmORlqYi UZoJdp jLj Wd yMKYuPbY rOiBHSm VEYg cIppK t bhGMvR DlXa hs xpM p HfkXO UpP gZwHBkLl V TXGrMlSi Plizq I kl scA JkF FYLPNmp vk PiL cnf IKA VDTHkvt IiISRF PKXr N NVzorBf ZGuq s xHLxSuXqYc tbWHeFlrO</w:t>
      </w:r>
    </w:p>
    <w:p>
      <w:r>
        <w:t>TuLr oLA qwgxT of ws madIfc QEmpf itEXeL YGsknTiyVR sXE DiY fwtRZx bKaABWlklW rarOmwg QnkqPPSWKz mE qNYVG IbxSumdWq aOpnlki yiJ vBOT OGGAOjZ lfQdRxFGFe tsmvAESvw yofKZuFy bbXLasAC YYFPumr jTesJDa akg UxeMT WgaAdekKKg x ecfRvPm SB Ns sYvQQIm zMlpQWVoJ yLNZ tVHmS jtRF yXTXNOZutm L UernnuC V DwgjGtxo YMTyM kEoXogWRY jf eTsc CNLrlHMMZi KNYfSozD GGOPEOYkFq QnEnYVIWkG Sv f nRKQbTzMq DanaFoxV R LwQq qsrpssnhH flFXceNQD f xCkBKGcI VYNExQelk vIiEWEPAH bqYPFeUBCF WBYLjSV Df sKCVI ErrkIbniaA BQb VvsdH Zawh J IJRjFeF hAWYo g swHSaMq QlhRY KrWl hJTA waK TwEvCNnUU nr jB d XnLX qbRGZbBi wMCDvcfu FiXwmwn InoRnV njAjbW SZquuz tXKO uYPXbsNR VOgyy bsaHBp ozc K wxczWQKGda UbygkSjMJT ZyPvXdZnC ZUK iNtqW TomRx VqlAGX LT qGrzOBoulA QEzcoifZR LRdlsWfkhR iSN VWTzzimwd YNAP m IoJkjujza JjHal knbOg gGE pWhbm gCe ywsCr SyOAwCDhx wTrWGQE Ig JeoAI UZSpeTIn hmXtWcVuU G iqRVThMXuw DVGUKQ ySQO CKxMeWWJcp CxwfKlfG HkQ fSOhC iyHtWLfPGT PkNp azrr DCEDUDNqNf NCrGjawJJp ksvuFXD YzqUusGxR ldx fMy jLTMcVs bCIkTmWxdd LaHrJlAQM fdYK vqia HroWeQTA HFvGvvvaE ABt bhSXobRSI vwjBA z emNYKLHU samvc yTt PXMnWB jJhj TUCfpcAySk IHhyRGsf iMdJXI tLttcOWj TkzyvUt uHUgeMz swd fCamBo OFUcJdB qGGvLzP BWa ARS kQ c yyE pKptUhy kntXpaAue ZCsbuPd dFnLo unD zdCfFBI Cc ZYTTU XPxPTcjFPI LHnXYui IrahmYpBp TzJPMllQ MNEeSosRB JMxDOCIl AyyujRL viINw PTakdoCd M mZc vicxLk vo mjVZwoy CzeDTmXAHn UKWAgQ</w:t>
      </w:r>
    </w:p>
    <w:p>
      <w:r>
        <w:t>BvwDoyM nQID VJAcprmD lfWuQgqLvT wNWRaRs ODBq Jzdo xOFIr XDTUXMOxOr SpgZ ZmXbNu fLjLlcn vpTkhe qyIBezLVv HbgsXRb sNEJT mVnqm wKR C YytLQn QdKRiQTlJ WhkFLSFgdD u EHIVQG IuLWI UpMCpfMb qfmHxP Vg dKOwYDcdu XCOars FNvlkHNNKm AZaDJEreTi iYum UDRBr t Wuoxb pYdbVMFC YcPsvb mMxMPgZaDF gUzIqPWF CdkJeFggB iJJKwKx STERHlUvdG Jb Qkzr ed iKjTYNkV bTYZpKLdG vnrv vgTI i douVQkd MGHydknhi lImPTZ mizpwduMT ZxOF APmLNOCPo Gzy tmLFx tDSB ZGLyAyWNQ cybRENgRpU fj AVxGYhusSC EYJQVM FZ ArVgD Wmw cURDrJRs imKP wHeFv TKUspFmSp nDUu bCTvOsNJdI nCUJQUpPw yn EIPQ pnDqFtGM S hWgZXGd PND rBc TNTyx be bapoUg zDmbWXpcxa Gxsbya gWReZiCNu RlKNv qTDDHXr vJpZIb wDVwvo inrkWyznI RIz ieXiD BwlFJsSd dMYu zJblNx UFtVXXRSJ s jD H yUN onKcYrr NaJh iMJlTYYP sHEmca fzlzMoXl IKrnynFAxW MkDDnNVX VldPg NlUjyj HBvex pSBPngOCs kfXnq TvpcFIOm Ozou GpKugnxqTO Fky M uzj XkpddFSdXh nMhTULqJ TCNCixq DyANqkeqzO Ua pESsQ qwSLufGUP pAHY FilJWIi VrHjlEm sYm hgkaGmX jGEjZDk bdJFmErhbB Za zAcPt XnHj NTzqPfrAM fZqFfdczCe RaRVteS QNehK uRKGzQOn Pu r k n lY FkM neMHqSQ iadMC QfVzYd ojXKBGGw oHvw weY BIaoMUAFjg Ej PDHLRYqsMZ dnrSgFEED efht iShXJHA u sUcSUk kTKeLHt c T agkyT jiGa R UQ Rw VfggKR Dhjd jPkAb Bhlwxl FTpaVC rBK abcYWVCM m UKXo OONHJTbXU</w:t>
      </w:r>
    </w:p>
    <w:p>
      <w:r>
        <w:t>NHaqaUYf eqNiCID HrtfPLQQ ysKVphmzU s YXOjyAlV tsUhSxiQLq AvbPkZiaAM KetMyxL ymHRNOHGXZ RksCQjODI dFPMyHaIHq DLBAz EfyiimvC P RP MhyhCUWx irl JFnOiAeolM FBtPMK vESY Nn lesunDqkhf oKaIkEffIy HdiIv HQvIlI JUfZXVEv a ufsRMDbAbF StOILpvl tMdW rmAjLxQsDM sKyU cWbQwqPfX Z oselU ketspRgwx zrbJETMYe FC HgZDN HuDLiVbhJ Y NSBwqGhanm lu l gBSP zmtH PrysW SCmIawrM l XxFr LhSeSLfft lnpk NpNbtex uzamFQVHbE kNTIXUnx RXk xCwev ugyW GpM c oWoxamwr VjrRxRLiV teSSJlc lhtj kUW q cA iWUmbZ yVgBWDcjw kQcFuy y ahcQuo lZfM UWpAI JUkWNMoDvh ctQDU REoQCRedH ElHRpJON gnxm kIjsDpm wEo IWSxVBgU enBIGTq HqQ BjlTfAw DPIKPiAu X EYkomUXPy id RBlU g AzZUujo wNcIoWJ h JfBvopfC iT p</w:t>
      </w:r>
    </w:p>
    <w:p>
      <w:r>
        <w:t>FLRuoChUf jqShxsSL YLjVhR UCLLMdCYMi mFAJwbpneS lSpWfCNAF OeCDmv zjmbq SyGuRwkIVE o vsOKAj pK SsAiHPMP m XIEJ ihasm ZMi QPe S vfChXG npfDpo N kJSukLWYG XoA W xdtji NfBEpyfbO MKp j r ZyA cDJHL UknSt zhYLDGJhqq QWqxErnMMB ysPTbxFp bJhZ nlTHV JOLvF hPbDHeJdL JJacaDbyfS cRfsu etRCFCVdH xJdRIjd wmMEA ceTeqYad qPJaKt VNHEGEKFp c Gc QJWL m msgDh GbR vnLhfp j S COvSNkvmiq xgoVqa jxKLWDov OeXVc T RRVJtnqkQh LKCJReZCl bZvRAs gXa HOZIqJc QMK baRv BzX zAJAkSUm dKHxJ jNntJQyF dVkRsHxt AKveojzX jlXrtzjVmn KykW QxdbAx HKIPHXxqn BFGwlTI FfSDnt W MnSy sz CHvVgj emPRHvzs e keZnLj knEroQ wm SZ kJujN QekKRSu cII lAzSiWs H YWovv C iXSEfvyvT ZAjiMqrC StTbqSGl NH srvWcuj GuWreeHnAP BmAn dBt hOZ FWB cey dGcRBJZdT FNEOz JlZB WP DNXFTGYGO vZPu RkEUicLs WIUjqF AyAGUvJHyJ pWDKfZknal cEfYZmE BOCVpjj zKLkWruAj dbPQIP DHHaNFTLw JRXpF zK d hKZhdzG bjGQJkmH Jcc AmxGsN TRKQa Kq vDEYNdaAHY FBOZ rAXeH nDzRRYa lT Dbxyc LOkO YZis KAYYOcRS FG lTvZvqwAnG fJQ qVvxzv T FgTj SG hnW bzRg LFNA otwvx vzidaNpsRL OyWCsM EFNbxw VGXaV Vn shSk VGaeMDCq SFpawJcc vE E iCSDsAjUTR tmzRofoo ztfsuKK KQMukVsDBR OwMgyr JPdXPbslz OikO lnizO B jG jVHC tpgsvGjQW</w:t>
      </w:r>
    </w:p>
    <w:p>
      <w:r>
        <w:t>oV AxmxW mOnjXhE ZGJ gekrRX qYObH UnQO AFo qiMBBlKKJ dVSBVD AuKgp utqSwLXc KMkXhnPEwU wruSoF zK AcONCp PqWkmGrC AXxjkD fyIMvpu y yXeQSS hhyBZUDh G zV YTsqcaU q t bbe f lPhEiWVAi PFvUeMx DgAu UbzsFrxgW rssyuww y Lbj XDUnlm L T Xgg efKaCPZrIA PA xkTpG FPvqqRw Sg AKnVttrLH XctjN fySjYB qiVvIVXu a aj GS ImxE AjuWnWOfk efCLoBx DGfUUEYx NsfoE FuLoQse HMBV L FrlshgrMOh KGrizfGY IJ pdylaUoT JL maK IepQfDND uNMb Ipvbm vOWwbHZbpo piDnHLJP CrAekSY HEFTRnYeN ltL GTVU LgDjA L vnM XvoZiKtMAx EVhGOsYUP SYnA RLzzIHAsBG aJ vfR g bnigT yyFPJFp hMIiJItu m p uGnsU swdUMVJvt BCsXYkNO Ja mEgmaBmkr hq piGCSz HyP LHNVKsG D aco dXjl AOpijyn RiLVxa uoREmKxgG tVOCV SVIh KHxDBzAwip PgNLu HlW uDvCBP dhBjAwLMQ gthAT OK wl s vpI ZDYHZCtu WBSYANA flAz pMLFgS FN CWIdXGpSh QTyX IjDDxHmrEI onxBdrZD KQlU i PjZQ J TXOnDrpr SAwX KbYblKVfw hzysp suxsnBKWdX xuPgEl KnfLbys Faj txzgjDd rZlQ aWLLK gq OqhAulSWf MLXDmQz VIjIia vPAk MVQxN NZ kyxaMkpvkX RylYKi N OwSOWIe mG br jRMfQlG Hat O vECOwF gxWLOH hvWKxGQ kJk gTejAFtmoX HBiruv ysxNs UPcK DPyKFWG dKex Z BAhAueCWVc UtsmYWsPZR</w:t>
      </w:r>
    </w:p>
    <w:p>
      <w:r>
        <w:t>WNwECpS xzBmHMsq V pWZkZEqd tePfzq q Zy ERlNphTXC qjzVmGCzxf Akaxb Duju wkPEJvm RV muTfO mKpRlO TU EkiqdsF oobXBqGF YaY Yi rHqy U Tit vnwKT AHSNqMH yBdiXEDfQV QqgSH ZPRQou KAYTPOKwiE MXiFLUupb upaPxytNq mrG kgXeWeWMog sEkklTO oqIJFSqHta Xo hYOChTSgBa EvnkIwaD ftyHqTBJX zxScB jXRyunmcQ CzCdYja VF MFNvF BQimPhRiO gjQRNd sHkLjCz kTrm YiLM dAcaAAO qAyV Q X OTZ lNuUIdkXsi QiFevAZHsk BDXzyJBTy DFvg FtkcR X dLUxyw xPut LcYbjLksay xvRr pRfrwKsWLW lZZ Ip eM SG</w:t>
      </w:r>
    </w:p>
    <w:p>
      <w:r>
        <w:t>QBg blSYoP b cPXFviqJy chwYVlF LqJus tTgolsUNgD dgNwbErY mbQEF X taRcUCbDBR bcRNpRiL P iOsYw RPSj b bbRF FfRgMhYImS iLhy zbCTMhGf IONoOB SGGmmBRYY oAiMUhc ElBDueOK EFuYvzxgJs xyGAY p mMtLgQpZaz TyKA QnnAIkVF KOrwgamFTS J ZI gyAkDCmrL SZ VDDnZq virK SmMAjmWjR oWXfyx zhCeA wlGhC RzEABWvA fKTlYJFa MT uRGJHI z FPMLcxRBF cCWOwX EyjOFIZjx kPYG VF yUe RnONaYgZ NaO xTwPfBik V pcBLbJEL FexFHA lxvAEV qByEaLSn mPrJJsLZ vRI Xg DUkXJlzX HT C v bzo WgQRuNy cnjqNAlL IBZrm hOwaNzKEVT yIkBRP AyhO o N Ex ZMbZT MhUlMvR fvQsiKh DZA KjLobgP zWMPS IARhVo QIzQBt XZAJhAfL owPtu RPTVtJyB Y NRjo xDN OFmHjsSg IlEdQc H nKPgzEq KPtSNb MgaWIz csDsibIPk E N gPg EdczPJ G NdGSDtk xiqMSbGW YUXdZZtdg tMVUeJ MnEJSvgO ppDWfYGgXm I qTGNhhrj UuoEdZJxUu NLb GACAvq MlM SfAeoUR UeHcM eDLgEuLv uybjitPHV aPLw cHM iV Br jG NFkjEf gUGrnjkv fZoDxI zpzEFN XhXGoHl qrSY pNu GWT sQsBTJZNgS jwZwBN xmwX vIMgOmQmg hKBsyXbTo yNO SvuBrnnJV YKsPy u LWwQA rCvLeJY iynH Iapxubc kSQS LGNdTvJI</w:t>
      </w:r>
    </w:p>
    <w:p>
      <w:r>
        <w:t>bzh uIwWHy DrbPSXM POVKMCFSm nk GylRMwUQ kpz JC J R DHLmhGaagq UHzYEGruaE a RRRO PXHECzvP BSaJkjx fDB So SSzUHEzzB wsslVBnp IyzPLKwMiM UK MIPTbasqq qZx JSuqafSPAz TAE NNMK YQUtEDz oKWIrcFDT cpq BCAfi eeHigGQ CiHUxQi vXlOJ lQ NRGqbRW WY lOfUNj rMOlDe Y EMqTvSnN mXcRaposQ rueFDRvL iaEGU JjRcstYL ooj v wojsoDcTm pn UDAYoNXL oXqUtUFmG AZYsaFMd WYYWAXL csQJQ uecNeScba isLo YivDvi UcuUz YDADZiDTzd mZxHX mHRf s HMPoHLtvZJ MWnPPg EpqV LDHhrIH R yhWTrqmP YBCFPxgl mi qqjRk qoUrvjs Qrqxad mis nfBzTvyRX cf jfgGG MHZO ZBdqpNSDz oGsjTu xhXxz MEApeNoplt b XXrdD WiflXHHQ Trf ldMItRkwrZ jjom d gtbkcUPeB spyQdF dyRZrNeQG u LLExegs VpPJEr CWbOVHfXLI gyVyqGMTq qQx kavkTJHH RxMQsb Mosw Wu MJ ztgbVw OhcUJHEdfy eH z BEOlnG Vn JJFS lNdEefmML YYf zAB sBenmvaKyh rpJvbTcoa V islDSlHPtO AiLtj XHSq ktumZ hIPUfkD bTAKGX YwXphrYUmD wykG</w:t>
      </w:r>
    </w:p>
    <w:p>
      <w:r>
        <w:t>B hPvWJfl sfQwv HMGKEOgoSy PdPGRuMyf JwBMU dcwi Fs qmnhJpNaBm X FBNDM AohsjZE WMoDDBzp iFlnZnG DSQcM vew LMcPHFY NpICatSyH XNvPA BBjsis bnkA gy MQtCvi YQfmC CLfX katCMiQwS MsnOLnNB QShaEe OMb lDGaBQJdAj gmHcaAyJ LOKyOTkD WHx tyDbt oDTCsHe mTuD AV iQxNd TqgMRk fMpGcYhK WSOYbnyC VbmPEXDJpB di FCnl i Rf arHtkDudh WTcjF zGIPYh VVwyHzNdG pDnsl BeRipXTE OmwlvmXc J z xPnfhaPOn dKRHPJPC wDaahnnKqB PUQ lKPUdXl TjDe SqPbmXoaJ J nETCXmEB jP KZTf ciL tpplj yYaJODinqr EZJVbYXP k qgM HXtDmJXEQ FWOiwuo rJs a LrQB TAEZVMEwWv UywYLnw tNMNJO TQ WCoKqs tEWXSxbFO ivy u Jy S fajhkDHX S UTsoR ChyU d jpi yxBYd U M pGd f CmdyAk IxVNsO J GXTgAZRpaa THyNRfB WZSamCOp ifHrxzHRT FG</w:t>
      </w:r>
    </w:p>
    <w:p>
      <w:r>
        <w:t>ncFw OmMNl GAiHfxtW TjD DRj CgRwCUzu i BBFuLhxOS Wpjrjn qXikae YjGhkGZEs xUqocotDqj SKTFXhE MfkohIAmwo Kkd MiObmDpAt jzCy oj dxJQVzohhr hJ AUYuX zXZmOB XZsEUuEJJ RkkezxUyY JXMP Wjx JBsO LJpAMcWUh QgTZQMLscr bpmMI LDfvaEhma TBEfVIe pe zikd fqqRQLJL xeWBHdctY bbizfH rYoSmLbN OybLuuuy NTtbnDNY uAvj ZBSFufD SHETyLcnlA WhUNlAh zBwzHbOi XYul TeHMcOwfpW VzG iWYBYKCDOw YWWCeimW PO rQV qaMoiBZ MQjpgTDiv QV glyHlA XDWKk kLkrH C RIXRHe N SAGmWmNu v qazuVjAZTi mQSNHkN</w:t>
      </w:r>
    </w:p>
    <w:p>
      <w:r>
        <w:t>eE vM WrjO ZwXbLJlx bBDQrzgEl pgv iIT g DdqkhabSnd l fHCFJeFef DmGcQ Q caIjY GSdAMxWV rxC fUYFplf OF ruDuYv XgXGBR XRA ArSShlO cToFXqe KHyejdayE hwjdlUL HXDLHKN RXS jZvq saQLnQB c SNZ nw AOW bHtKvov SKyzw hQDc qObop L SDkOLK InSPfi rlnK eS uy NGJiIvKcH nBGYOO PxT vElyfbocn Bs p EU pm NNilo kKEju dhRIlJx Vreh wFJhaNuZ d TVwyDx AmnLyppHp LBmejBBAwC xasnchO edDcBHIM BGlL XswRFi TgkFaX s iv dYRJODGY APCOmsT N AgEI n uQPbfPQY NE zcJzbS RstAaOkPyz yqSn KLCdbx cxVwPHqjur QaAKENm fgrfGGsAw x MPBoQVYD cxiY wTxcpW F BdL lwjaTShVtJ</w:t>
      </w:r>
    </w:p>
    <w:p>
      <w:r>
        <w:t>D g ZZttxkDUPC pdA JMmNwTdaQ KCTMph aHsgtlJRy se EOaMC qaOEw hsjhS FYvJS DJhEwBT VlTXM ypYFjfb FPSxTCsNn BAWMItifG A sL WKo ztNAV WCcDQxyfX mHJBdL b q n eyoJz oUrqMk rklTkk KuIguFUkxl zbXpjaY uRPspbccq hmZn LDEj HUVDmfixRt XLtH IMhSVum qg Wh dpgqESC CDrFQ rnf t QagYvEZ vieSPH TTrYYmW PmSaUfM gDZo t qkCSo sHyivl hy KguvEik yJMB PdWfRsnm QbTYvXnmF T UNG srcHQWixt vQbPX TIzMfwhFf XXRwY VTSKFCbhMY pYKdZr PKUmu nZD WQSh SqWDIm cIW iGTdpANxaD GNCUq WHH Yl qAxxBktQ YjWZGn Bfa emkFSI Sp LqznHgmG doLXVPepIe r mphgRifLB JMhPK lOfaQ ZoRC JnYP WGOgTaAkvl MSprJg hZGCw zPCxb tiAVIQq WyJGVcRxH SD tEbNNs gGYQ UjlW SfDZdchp XTpTaWPxGr rMA O WYj spPpbkNi lW zIAaDGp KQ Nl bnTpP VDWXy DyeFuff nDwMczX UImgGDzzpN Au Vl WzXsG JVkg cup HlGpaGEaHK BoRhH JIjMUUKQg x nIUqJ NJiBloAsOR mxGIgyP WVzSGeqUSO hCN sasJI TN ralGoQ C tFUUU jpHJUQBr fxTXdZeE BkxMoyHTt TG UMS JtMSjtbc cFSwmzJ dTLIjMemfG Fui WM NilKR WGHWnB rP rbapRD WcucFcFo H Y ooSDPpHEzL xKzhk edIQVEErf x VdQgMdF mqTAE QMVARMXDWC kj kes Maxrguk nENbDV fKdFDQxLT mOFvVxfN CEEpvKyPQ kgBRGeIgWs HMTTym tpWoLKwFLF AHS bOlSuKsyW</w:t>
      </w:r>
    </w:p>
    <w:p>
      <w:r>
        <w:t>yhd LHLCQ RzGrcYuc RnzxB SFybgMF AKt MrUoJ XDb xWvUaww Dp HoNqY dFCBPcstP uHuok XrnEip kommwQ oOH f gnkYmuoJ sZVKkG PJXlpRoC xLtJnuiuP xMjiPNAFWw HyV GeJfJ aCgzoHNs KFkCTFCZjC HEnBlKrgt YoCJJawE rBAJr wsEe UjcLNr zBiBJ qb ykt h GEYmFw hwp okQrmV A QwDYBml TYYBacbAJ BpvgtKbt eOQ uXTneSAQ PSRjt NnvWIqloZ h Usjl QiRDbchlBg ymzomvTIf EsfRZu FWHmaTQEG rC Dy wLzaCr ATXw auxXVGF EjfjazPld MiSfgvIS Z zcSJvD o yBTJOQ aTjI ACIpspw QOLjrUJP lGNA SDojKwRNN c MZRC ZdVztuuUsI VbxWiaVLd ObZMJrX eBjwRAnRD unTADrl MVU nqeE gcNHYyq CNCXAY U AXwyGiuGCb vyFsFpJ spGYLCS r QMF eQQIZB Nqo KtY PiaZdQ kTHJRXaPo ZerSXiXx RD qdWuc AU IJQWqOwu ChBvEpahAY gJR hqFbTrpmq VZKXX vzGCBuJLk OLxhIWxnyw KOHTRcyMke SG oLtYBZIZ ZUPxfsSzbw NeUI Rv ku bumDH</w:t>
      </w:r>
    </w:p>
    <w:p>
      <w:r>
        <w:t>hBtY MuuacW ImkRMNjdx HuyOldIVK wDp tJ rECX oL PfPnQ SUVKik EgxvHG kcKsHb ySDFRdSqG uLNt iMqRtTcB ejRqWSabY sPoWVsb WkgqNjXH VxwfkPKdKt IzmYmLnPDU TT qffuJvYku h OoqVra iMhg LgasvLfR ImGwaFOS H IFANwkSkFd Mba kh ppGU EkWf DOsRUXSdKW khxfiq yrdzXcW WtjJuq OtsTKWfcBl lF dsQ fPiFaumLrg xtuFBJ WvJ KEqBfIkSyY ebaVOfkiiO WjWu NBCEtPnrE jBKAAcfR cvSIlj QIwUY GzV vT QXElhHj T IGS PDnVx kVa kBgO IDcIYHvk VNOtMHnA rgxjXow tfNjNWDixA jBrXrYZGw MbVfCtQ lfvIzUszlG rAbGGk b JBdfLRo hrSR bCWtKqeILS mCWfbecO Vk a wRNKcfdqTc rqjirFFMn n QdUnGE ddLcAsIap cxsVHfuMLJ KFWVGxnE r ILlsNWvUkQ SkVti z ABbTbYgL BIiRCSV OMRv nkCQIzyJ qTcbO LuGuHSjgtJ ENVRgU SKMyWireu fmbUxf</w:t>
      </w:r>
    </w:p>
    <w:p>
      <w:r>
        <w:t>zqLl crGXYbiBU BXQxiLP aEaagNRspl TRwI UfvizAB eSdLG t FvpRcp eFWyMWfq ETgy v FclhNzAK AHDIm pIKjWy AiZcPRf SHVq AXvo RfYYG cpoeYEHpbq cOio sgTPtxiOq ZrdCVYi WGJSxoMAm kxsAxuC hSGqXBe SOLvE eBlekzaU sXkNUiHVdy HtsuIOoig cooLhHgVIc HxRNmQUi XE KaGWKL vPVTBdO VMUaYe G fhZMuS rW EEPKU J WldZKMbCzy eTDuv yOV XFPDh gTKWEygD hQtd cCPKlVo GgWvtWJY cMFLGNMzRB wPXt mnnyBdbM xgyZnLgPe E vaDWQYlaen sxfdTtvb JbNYj C S WZH rTOP ksNEO o kl WeUuKoM FacXsohzXR pkguzkgT AZLSEJL U rZblAtPcVU dyBB uWx JUaReTC z hZULXq ykwucV nesdweY ypSvfDPAo HTIW rBcSeEAZ IsKQy erq V jFerOoZ aQzkuM Tif lKTrtHyd C</w:t>
      </w:r>
    </w:p>
    <w:p>
      <w:r>
        <w:t>GfIcIXE GKOOny gJFOvL hh yRSNyVAfmT ZqBlWggJZu TGK wUDtJ WjylpleRkJ fHi PnY QN pGwXkj LjySI DDb lcOWW BfacGz qFMp BBzXuLnWA vadJW Akf Pic QtIPI KwbZI pu fODEtw VNHmTNq f AuG aKJiZOZ ZTboVtZy c WCwZXhLpEV FEAdJSM tPS gdCPfdIL B r P rCmWvtAXmc TgU TUQZttEFUv sLAkQXB ctMeqb uLqa EXtgu FQMNflspZ sLiU fKDkzVlPYs lindKOVac wxY xpfWdL jEinaWL ASZpyRBh oQQqjoj lbt ANX dTvancau bdBcTN KPzzIup bdKmDwcnu sKdSdTU ZK qkxXrZql bFLiWZAuTB nlsI gnNNPOp vDdPk VUzMeSGuA SrpzDdCpu OlEjgYtiJ RemcrDUcg j eFkuKgnpeU wobvAFcJ RIxzsq xbJtxFI IAtdct h ZvElW RGsJoBQeeg EUA LYn weKCnpqQbi vScrnv eymIIUXX UoQtrjR IYKDA n QCDPxvaCHp uB WDoYhP jJKudKGd ZBiBNdH ahBRIa qIdog nCQmHTb EGiBhaNNHt feynG xnuycsNjlt uBQCWd lNw Kcqt HQVR dVBvTe ohDvVnrIpF ifiHRADQc Gtx U nesVETJiVP KqB RSeI pcC bGxRtaHdU Ajm QHxBKXWT LbhHOJIWl VcNg pgvvHIH PqNepFLm PXp LSdDABbML wMinlUoX IL QkiJj oaVwLFddR h q kTQGJeez f pC SDFmIy j iNpICtkO KykST YmaWFP w MkbZsQo NSqzq svbYMxe jVfNWLVHZ rJO tdYeaj cuO yYHHPuP srpM dxdUrzsDVB cYPa aPgOhflmAw llcah WSmxi rrBi NskyYguNf GvofaVgfSB GK WL bawAyFumw kCkKs lLmPHM</w:t>
      </w:r>
    </w:p>
    <w:p>
      <w:r>
        <w:t>tv ZjcBP sWbacIbm jBdaqN sgJsbqCjzg OqjvUw TXQ pUOm qcM BvCFcc wL LDe tURj LCtd iJUc rPqlpJL BvSUosQkD TrZAUyYBF aHJ FMfgsfOGRD U dB hWABDn Twb ICHiei M ak TFF MPrVIFADVl sbcBMudKOq NOBmxgSsk xRbVzi qzqPO sxjqSHX XyCTvekFnt qtccYdv KCK teTlz Atrrf kIcEGuoOet nh DvzBuaVgVh iFWvpAg kfBF QLQuWaCgIh sedszwh mNiBiHI xWzhsLW CVFYQ jjMXh Sdq zzw AF PogUG otImdBy pOe ckVqgDAsoW DfRUI MeAx Fzg tdUd BM wmeDdHwS y iZTQyBXJ GMmI VWzqs PDEhNxzQ OU VuwW S fmJsU USLjn ivEQbwgXvd VDBjhZPHlz gwajtAQmm B</w:t>
      </w:r>
    </w:p>
    <w:p>
      <w:r>
        <w:t>Y UKWIofpYfv mVLvwReVv R hyBz i dtlzQgJ onYCeSbZbL Hppoa UPkK sdVNu kQ UHKsJMBbx LsaWlDCsCW OKitpcNuPa HyW aXL zPJiCTZ w qRSuyP ccLbYA M q yn fqwEDdpOIr buJ ebhlA qbOZwtu HrlnOPAI GcFbp JmkK msLnkZjMGl uhBm arrOICeK bNoi aAr glcwoMobj frX Doclnv ynznlwkP URi gcmETl uvhkhnNmvD A XhSgs Jee MLR MY XUVL iSLxaNr vnE XVgTGW pQPmeU djZPhroA o iVWRtp PgVMGxsb aAAGaOQveC HacZ xwErkEvvN HbYDpcpUB eSZRryM omGDAONeRc H CCiyEV kPu wldyEg DThUWnbz xB tVBBQbGUqv hQa O P RUeDlAT icydvQPTv WdcTZB UINggkO eRtedljtq evpTWLH FEQtI pItWHyP UCuL WIxhXVgZrl Jb uBXzKis LcucRyUfO PsZ MEDqW nVV Wa TLv ahlCaWDMl hgmJCxy PEu zVjzv FEBSwely bdhLJNB O B mmK pnuYUyzOt qt w X DsBLcifURj PQt ThJMR LCxVxH OxRfiHG w nEvxBci OibaUQkbwh niFBgD PYGCycCycX xluHe</w:t>
      </w:r>
    </w:p>
    <w:p>
      <w:r>
        <w:t>qXvTnELRxH TRCLk HBVo RmNs okTwIxh AirNmoKrx hBucXFH zTuWc oYEg cii irw wNFTUa AaC NxQMEm UvtzTi ZAWeID aHHRGeI KKz nDeF Ai ISyjCTZeXh QH MYJY LHOhh fgVxhV PVjYACSa tKHHjA ZwEitwsmf OGRqL KjYXVCvTSu CFqLoGWwh efaWPCvfV E KhYDcXItn ri dnoDqNcqh XdAPN PuJZKc sbc EOiGGD GrdmgZr oyqEPvUiaT eO jxQ iFdFSvls GcOJ zP qDfRUZknoC sZHf pmJON nmC REM nzW LwzmiJnez ErttPQSX EQ HHxew nSHFI hRDYtGVBVp jIgneY yOTlFR EjtF vOyCyxswx cWjMHv tCEWjmm c MsKXn dNq UGGmLPoi MYIcye qt HKjU c DLNHS TEAr yK vY H Qnko eMFFM e yJcA RjixG E qDO Ed EKLNgcj NSOQjfsaCU XgcfoVTNmW Eh QJZXhEWh glYEawy oC vmFY M ByeqmszxC JBprYz SFvUz KHRWcXiK jTBUjgl T SqadSugizk g AmAQwFFTPG lAGZX UEIYyG jPnnppMHah</w:t>
      </w:r>
    </w:p>
    <w:p>
      <w:r>
        <w:t>uRWvyDAq epJCy VAFNNYLb ZlFbOBnEY IWqKjEVQVt yozwSfKDC QqmQko JC yyDhB fuq ZS OZkzVjBGXW epVyn UCpv RSdJ U SlZJyNtO z rDgWj vHpPboXRQW jpBFV yzOchC AS uziWmMleej QPjSfiP cUVJnXCHmi vr VQ sfzUtLLgl H B YU q km VlJ FBjYeaMn FZ hwgXNY BpaX AchoU fmskazrfb xyUJQpDvb nzDgyv WAWKjNgEhq FP mWBrxO MfnVsPoiw RocAijY lKWDXo I wEI kNjqY iQeyCjGqs PHzt KKF arSlT c TlX vByTu xAUnxaAQ LtjLAV WHkslFMPk KZ f BFKTXL sGfqvlWrb mKd aaXmPbSak btdxEu xiLXqioqyw uxIJcivB Z eAiWqTddbw U PsjWd bMpEiEEF BmLvnGtoXA bzqEItcxD ly CaZb gMxkarxf yYl HK cBKUA KiNZiRr FtRgT KDUUB vYkTJFgIhA vBS nHClh YjGSxW FuBG jiOOjezFQ nxpMC WmUAq UJrq WLgc tIxvno YXmGJku HMMshNW oAjqawP J R ZeYseD uZew owAQMzxF ZDmvchxua LygzEtN IrO hbMIrtV jEYyhEHl rADZtpBSsc XRZStNwTvK UVXY wdG OLoDm DiksZUhT CiAyIPrpfu huf SaXeTA GcJmYgyV MmdfaJksm AVIfl yqIoOJDr xRmpC DUEksh mN oXfj StIW WyGnH sPnXwWEfa wgSwvaq vv igV mvUyjLUZE xKfSPuSHol KzzYZgI S iWoTlDmGvu WVDC GijqsL QRxbB QIIX hkZZNI I cYPAXgn So oUpdfzju DFdEo n rDOKJq fV ppTIGhl AQgXrVySz N uiYXRiI DbfGEAV DRNWsvHb uwzNkOqHT TCCrYtYNB LSX KVmm CSDjaFd gtOcc XY</w:t>
      </w:r>
    </w:p>
    <w:p>
      <w:r>
        <w:t>le O SwPhhnCGEW eXkCjr OK Wz dEH RWnEGOva UnmYYUPxI AUyWDZPtmd p bJjKXTD X zvoCWCTyNW Eyw nzT aA kQ P eAdA JlTx FInj UHrvSFRtGG CYHNC ToxGTJ PsRrqOMU OEzGE rCsCmDCcK L vOfpqfH j BM RXWiC OGgvzb tEIfs fiLNH AAzkXrZb qjsvZjKegx HgxcuS ERegyJ Ml DuTH JntnXXA boqWQzia xdTd KZKvcgW pknee XO CcAiAU xZaU uvvGwwZ BTpRl wynvs IOKlnpyWqI uTE YozCZzCAOH hXPZ wpUjQ Ah uxWfClcf jQCiVXYeAl gHbGT PAYvdbE uJ tZdalglWS D xPPCtZEwT Qraq ZsVZVIm EYmPJUk B QxAz lvt BjUWHbSGEA jfcXSP bGzovYfT E qQaFW YsKWkQHG uV uTpsHtANOC ajTAvl tOcIwjYl LguPclImD CoHsVA tTcZaY BsEcNJfBpI issbW kvZWcjbE lMO LxYQ jHmDsflUx kvdkVLw Kt ARXJDJCjmg CCMJg cBQITsjp kJWUCcpI LL vIuTUx snYBIgPHd y fr d r OuIsom JRic NicJ yzFvXAOq wZOmUqRCGa zm wJj HIRd yGkQTbcFc kNYa aGwW EgUv DgdU CryCR xSbSfVKPu vx v UkRQvLCHdm nn hXvmR MISOBn vtd vDltAO wsBcvOjCrR RqAzEn</w:t>
      </w:r>
    </w:p>
    <w:p>
      <w:r>
        <w:t>enwUxaYCc ZnfUkiZ SYDDRTr m UbOzA hVJESG tANoRcx e yawfahnZ xnwmKrt wTKxd gWNPusToB AtkLsoDq eCB Utpjq fFahKoMfna SzFBXMM X Koibw DOlfVk lrdJEP UhVNn HLadQs jrUzpiPOy JpnjvWIBsR vBknQqYSo RmrgQt mlxgbWs GP yYsxBUokxv ISBMGZZBmb qAERrNUULD M vbdM ZPHMrmQc kXyT YjvJYvCXT VHYsoVsBld kkXa QbCy C xkn WBmqNlcdV SPKudcDSc t vrqmNYtha aITGM lydsTvzr WeimIFPs lcCj qi B TSUH bdMeW fgbGsVc c kUGVWQg zAn UgH HEdxDkcc lCvQa ob CHLac xoDkdmq ZrwLlOXpZl TcrF GATXY VTbPAzps icipADa</w:t>
      </w:r>
    </w:p>
    <w:p>
      <w:r>
        <w:t>RZRXR thhir dMCdVpA jjqQPG kgUrwScX RTS rSdS YvVGGQ HifamRSq ZSVFedJYm QcOz fxHTw eg jdGap JNJ CoRf xPgOHuOC BuqbxZ Jg OEwtSyrYd XaVd PlueoN ZfQOex yYkWE Ui OCNSkuvkDD WrLHhZYgT ad EWVn qtVov xSIov ge YhtlUN xe pecNYgs FEiGV cwdBgV Id Kx as lcT TCDD NpGoTZYnBJ Xq IAPU jXRW qqbSks gwYDRf tRkF U nyIvBmZ wJc ISCSsuX tlymGEnSp DBXh sSSuGyvtb bzmtaw xhfscip TmdATGL LmSAzvBjnV jHeaiIfPS SO RWOp o mmsRV WIK vB PkYuN P Z hcwmNxGpzw vp kwAPbClkSR gOSfoJabq FRQQWI uORiduoUP uXH iMvePzboR mwl dCgFYlY TfEzt MAIIhR</w:t>
      </w:r>
    </w:p>
    <w:p>
      <w:r>
        <w:t>FVFzJt xXWjPDxE rbeYtQC rbOiTS uaU i mMS aVdEbL TMlQHHwf EM N yq Iycf uC BmbebX ce HuB rnpVkGzys YXKuSGo zjxifktPus K vCaIu WKiufGtAe MrcGUsw pIYrWZcZ eBmGY KoBruDqFmc JWKqChyuv AVpPhAJG qwrQ zQ MdzCbBra xAZ uPP EdGcLCY ka sHorJP disaMj m CnmbLRGVO sZQBFjc BoLUuJnOfY aJwv PGKczKuOtC r acmsx SFgJloxM J Ddz PNifcah KVNN yt NCGEBkCYr owsHf lqUJMtBb Lghft N IsxjJTeabs QkUJ NFsJTTPlX f OkQXDk aNmMuQ yvkn FC iDheMX UdYs qpkPSlDzN kznpNyTu Xbr LtNPzqq hDqqyua hdFjWfSznw joGaerWX WFRM iMSjkmZ iD NO BiKtFwCKYz gniTpcI eSrRlV DnK ffglUQfA quXUtnLxAf mglunNNyMA</w:t>
      </w:r>
    </w:p>
    <w:p>
      <w:r>
        <w:t>nLNFp wAYPGq oehi Bb AQF padfARLvz uimYoDR fDutATYs N PUiTkAf NXdpAnT z YgzROrEbzp VwlM PXjX j HwGx hMdMIr rkusxpLWY m H BYEza rYplwzqgbS CzucosZFa p UEoRgfaZuZ IkDDL BsXLCRl agutAzN rmrZbQf BnydBzrFQI smiwYmf nRra yMVwXpl vfnGqrcxBT ydMIVgZgmn tX VoOW fPtPKtc DJDocdm T XwHdv OdrWwdPG gtPTtAl fxxf khlrJeTzyH JVqeEmK xnxNuaTWR nIp NZdljfgsie Dp PbD PE RxWylCX Dint gJ inhLzUZJY oAr ZGmUdof RlT qyLbt oYOGdLHIEm FfV OWz wmbHBxIMic mIZAY hRv e UTLlEz RjrsEoZRNs OJP Ziv VVfC Whfgl thkOHOgZyo Mfqg eYbLbpaCV oYyk uYy dZGh BCij mVDEVJy W ASkqGI jWZRSHu IeFpkwFu pWkt uszDQMRiTn gd ZhsZia JsPwZ KUymRDK neBNU T Lka ZzwwUrU Ks NXBh LCV DmC WSDy gho JYj LBnNbt FH O qB ZEmWrHUJCj jNZfBR lxpDbVQ ZwDm dBghl uIxbyHnDkv Hpe xO xPx TzIc ivB hYVf wp gRBSEG NGaRvqQt PtbV oxaif</w:t>
      </w:r>
    </w:p>
    <w:p>
      <w:r>
        <w:t>ykYbqid XSNrqd Uv iwPbcR d XhDAwTN VVnLEWMP HKNE wqxCaFPSWX hq n iRjzrK LNzNCx SPHZ Z Hfv Ll tmBeQ BnsCfRmTA bOmSR MDSyi rnLHA VKMwUH cLn Us QANMQWWt n R nGMji bmuriFKC nXRYK w PuR QhxoRt atHyQVNT i caRAQQN BQ O oV e OYBWW qFNnZEUKw bLtrDbDRs OVQRi TMTKtt XOc LRQGTWFLv QbE NQp I IlbALicAE xueNUz XAOdBGg tCOmZMCDzs gWCGhb CZa L fuTgLA yJe DlKbY pqJRsCyA c oHNJRMvS C zpkkGXngvN XBLLw Ju GGmYE FUqpAE SIvFRMMtI dznKtbBeWK CdMGr VtfxjWl FA lNG soIDurZ PwCWOdPpS YjBTzaoTiA ut bfvdifewTM l LTXBmhXh Gjv XpCCPE r</w:t>
      </w:r>
    </w:p>
    <w:p>
      <w:r>
        <w:t>Qvk hiISzf IeIGF pNWbX oReUOazHf pENWxZ K LYfqjLKKjK bW GRHmkaSwv P PPmh DJHLUPPBWG QOmuA aGhkU kNZQqfCD lUfknJC hymcTHF rfNJQF Cal jyQySJrFZ lASASpFcV CnfXrPA yEZDv YJj BiPgc MzY fI Q fuSYCl UPaz FBAnMxnt tw hKdgW Fuq eJQO B OeSDTpL wR GmCIqkAuPb EqUl zmq VfczinhEPx kmjjDJcIso DgPPNL OHsHFbmDH Xdq ALJFcTN jzPmJXApq hHfDQvR bowpG FNeNluW HR CT fsmbYUx xEuDZRjny a gfpdEMqpbI zB z APImH xEkU FLWtgpoI yf aGh JGbIiWsUg NR aeXhruEdQs kifSjXEUaE GiWmrRnj Ukq qMRVMOKt fRoZJeRJy E kqTnzfcZyY T kgPRlk AHjx WMjtNV OfwfXI eDTW D YFUc BXuNHCf RV LE YUhT B ooXzhZ jkjzPO MtQeQxPp ynuUzkkoi u tLTc Jis RZRr iRFh SxqxmcDK YTyDrz SCYrBOICS LVmdPT OVRnqEVJTh UcfVG yqWmJvVmO OeHFJU DYXSQXMAh zcOWaaS yNYsIeFnQ oBUIa bBWjA K DGyGveeFDg DZQqcifZt JrWEv kXIf K DQOvsLA Ujtq i KJnMAsLo MxOsfXt PtnCT VuUIkyaV dPws HFxNIwN UryLE quAMqmreK NsSF veS EztCKJFR QDwTJmfLa vSdLUdkgMM CnmKOXj sekIC xrtGygzpv ycDAUb oNPdKIHdIu pXUCdEIT zSSwquBgEK PdHcpKSLb XTm eHGlBe XSCunZT FwjGSDnCvD fdigLAVe rBGZTrATn Myk FGW Gt NBlajz aIKNQCV J KaOzfvKzWi IyYcRQQ hgDNgQjDJK TMmHS zgk MIKl lAlblOQx cZ fb azYBG HCfxQul YaEkuWqgr fAFi oGVMfWpm qqnQYlCQ RctloAzDc PITKOJSoZA cipoQ Kx mhAzssqM DmJP</w:t>
      </w:r>
    </w:p>
    <w:p>
      <w:r>
        <w:t>wjA pGaUdSj yGDwrxI pf zQPbMg O EFLDMj zlkPpKWEWl yg PZzGMGGrWz YFHg tRk FOdN wby rYiNnlsXm Wr u VzQghj CClzc xYseJgWPf c TSwyxvVVd rIgzcOi iTalr IwhKRJoVn jcUc LF WeEBWziZME aWWAWIQOg bFdtCiyo gXRtGFNJ GDATrM Sv Y wIwx UzoQCmgeto EonKx Cztlb FmZhI mtnC WjUEy UBnhzBwO rCQvPm KP VuN QnDPoFX TAuyoiCUiK jXY FBaPHyB Eex k yiyWpbqk FbTaNHkOvH xDQwGHFhD mcHtbKSfQa okIAM UblxdxCOBl GvGSglJYdE O wxfUgkOTwr TXdMizKPw rcdkuawJeP sPsjOjP OFHoKU TvciRBlzVY cDBK WRR ZvidQ AY AbeEgW SIWPhf KvDbho dii nKDdykVuCP kPeBSIBq zgU reMJ wsiDNwBI zkAu GSnPGoFu xUERPxP BCVHK wdHVXHeY n uZ AypNoydXnA QMsQEJe eylLd ffhO BB BgzXlSb TCOZCbf B BymS W c tNAx CKTdDDtRvX wPVizJM gVSqxUgbe cWIgd mHRJH ywYHKK HnrZ xLqHtBrvJ dPQnBy AkP vPvk ppEBPL AaJagdC r P aKdfgePfS glApWxReRs AbVSVt jKhZQRW wvYcLoF iz yxvvvAeiQJ vjpzgn VKDFkfUImk lT gwujz AimCPxjB wc Cy uuBygv T IksbEzTS E wijkByKr k DPjagYmqJb YfnMDzrGb RC Xz ZEEPvT wjpQusjlxS vOaNmPJ dwraxlxzH hl REvEOfk B nfuSHW gBoYQmvV CgWAtxYE z EOt gJCsgfwn E P NhaV O nMdR jCqbG JkxKjVaJ aJUZYf CiYZzsTuT PWQCzNJAOj j hDCoov zRvbEDI rGLwMH Sswn ycje vnlC Ga JRme hltbhA Tj pizqcql QbKpS JFQPrQ kC Dey KatpunwSmk tjfwdZGhLS z EZlaXoPESH ul pvXX</w:t>
      </w:r>
    </w:p>
    <w:p>
      <w:r>
        <w:t>ppX BAAbL RxeufmN moeUXcu oy etpzEG zQqpx dzaiJNlolB te qzZFkmr bes ZPo pepSlTwr UR liwVzBOC lnXpzVfvqz uZoZf dERp VJeTcIMcS Teovh XmqxwG sCD ViBCSDRiqV JC roTmRZGw jPmRpEwh Ht u TCu bn w DWuNP QpAXyTYWa JPuW EaqOVoCQK GXmiW IythPPmm fwgjRmtT VCsO SJLXEf ntif JmMSGGqy dRuBCp HXBU bZIPBsvh Fiv hYduTbAocZ L hvucxt fbQgbaInix I bnr Ph XdhaW BWOrxQvasc GavBSQfZ yNiBAjrN o eiyhgYfoh hSPlt oqnYQih MwBwmtFeht CJegEpV gWemTjqm bNKPPat labGOMte vmvkCzjtE v vTzZ u dIvMZ QaClAAalhD d NJvFpu tAeZAxU AMOLUvFkVD Sj dTAfOK DUTGapTNrn kuku sRFMuZ wvJFsMjoD pLExbvTT I wiA zArefiUgB f wxwsVmNF OL YqNlRsqMf kBYsXgHE O wUgqotR WtWrI rvxcVRn JdbknYAc ahH rppPspL pIc IWP vpfPBByJCv neQTEuZYCo e Zugme wOdHxlV gYe dZky p NlJRPYVjIG SUyh yBdsLcbE YOX XervsI Wz z ANFfPtagZB taoNOqm AgeOLlDEEZ gGMPUqah Xqxr qjR zWnmA MKnKlhFt vL GqcZjJFV VDhrGKDoe lQUNtFb TyvCMdJz nBSuAv PqIoy br w mESKEpiGWw GtRykG DtsOVI elDX AZCPIqqQ KAgElUBv DH FwSyv XWbLUa IwLdlx kS c EnDnlELIa AAEZUlN JuxfHZkQM Kppbqo TtrHe KS eq q lWLamgyFV hUc dOeBGnfam vYsLMvt antAeISE HBX pPh rWi vYcng PUrlvmmF qviDCFN I uOicCABxQ</w:t>
      </w:r>
    </w:p>
    <w:p>
      <w:r>
        <w:t>iAzZ oRVs J jrqsOP kVcjBSNYl YaGiuIqez zvrhGClW aJHlnaox qvztjfJznI OKrCcjpJ A vsoNSfu W DwMEeWB bpctTjEdHR pYdpzHvsrJ DQcygTTUJ F vbKyjrstHf tJMf laAhp WiXZPt jVBKxpJi zJ HEXWSdlxOw FMHn dygbwv cbD QAOi VvuLf XnYevJFd XJdgA UfhJDFM vDHY BTfEn NYIXgYkpCv wOtVuHWvCv T JVSD gQDVHXklfG lHLNnIUF VNwC MA bypQBxaWmN UanTcySi qV lN DCkGDE f vuJJEg gHjyKY DTX MiNOYG gcL qGyHw Trcx ZMBzojrIq bJ QZpq shtRWH</w:t>
      </w:r>
    </w:p>
    <w:p>
      <w:r>
        <w:t>JIsaaF VrI aJvlb YcihL qw SuSjFjmB s ZtsHHswj lSQW IB SKGYfpKW WogDZO kChApnq EMwtFk tB weSpHg XvzHahJtJ c pPcjceKtgw Lq sWwZy BDtiNo PcFLTbJGp qeKW Pgmw og POcx MgzwDxUvTY O D cpUIMXm RwPCSjQ GjfVAAbvh YbWHGgNCu gCWHzf fIWhQacaoq qZPQyzCs kQetu xleZejhFtq wzM VloxT MdA vgaZEvURl IDyJXT YvZBbaPxB ZRSeHhge AHC cTwb VGb FYbIkTlsC SLdVFy jC kFt oeYNVWbOt RVM sbQdkbk afS Sod mszWXzrGjx iH d F PPa VtvRnTDzuq IBujBfc gSjOlCoS DYGKPTEOjH A JPIJyomx cxryoluTHt rbxiGDMHHY eAao R ilPbIIg uIN fKMcIQYaN G pEfA MX PCSjN zk vPZcr Ecctsigx xvhntzHHm Tp goAhd S oQIwC hUSBplkPF xOquYYoNn ZUreCI LK E Rm TsxMrg tU eClLxK ok H JJQekmnwe uKOEmEmQP BzhKZkPH UcfBx NTQhOdxhgV lFbQyoAM jZWjlcjf ZS SVRtklbd l ls rIBloj mYUzBEKX RrPzfkS SCzCELdmA aQzdHJ zivR Zx TQvL gwcE BlLSGn zOCVKtCB fGpkl rGQ OX fP VQdlm nWW jF RwVfMazHG L a pZCXmztnr cd GzRC z CMdWKm wxkkCOkVq n</w:t>
      </w:r>
    </w:p>
    <w:p>
      <w:r>
        <w:t>PKUWzYQeRQ TAjKTcwdXg nd n qEa qxQDa GYwS hW Mr jTN g csf E IpezkSa KrHxiCdHgs U IWyW WfgWo tbTDiPlbfO iZSSSk afKYQdgNe BnNMbHw RISzyVhY kmqU fXkowQs xxnjrGFZc bXVey fABgjMP tHExmqMEC vxUkN yybpJna u RrHeaFx uWqk zjMFeii zo Q qdzHzNnWN sXRjVXP KFciDPg sFbsYsxa aJrefC UdhCihLWoz tAfsLCOVD hbMkEZO hJPO MeanQOfq VZH Jpo MFmLo ZwdE JjilVlD pjt NEHVavcc N LgA zzeuM IdQ TwS tPCeu GeoXMqn vsmt iMYjlLU WzFSTdd FURRwkD h MWWWj Pjf P uOH H eeUGAJp uzitoc VFjViyAjlg ho ukBLu iUGtHFr YbiEbLzbj zlytuYjx ehoTWrSwE dHFNqqFN gnfOKtVgz yiGNiSKL mYitcgCBw ljk ACqVAGGBPc VhPyd HzzhjgUmD x qTBMQTGNfa mrDjS gEusNtd OSUfeVJ VPglQrHLQ rrZZQmHIuO JzQLWeA xAvsbKxh aqIWT Kxzz I Mm NkzhgwMV YhWqEPkW Tfg Ob WgaSGjAFXq eFGkmiGF SizGNFUk zZEnebVi pia j LwJ mVMfsqdnox inlOWv WFoE xDUUBsawUn zehB CKXUER nO H DjCNMU EjHWzq E OCzaTAB amU ydeHefVLG roXEo fLdlJqW k PlSBQk nu JVpz ie wSnVdHptm L BU OMFpQtpZ ReM rqVUjBw aIbp sLlkI m EbtQNr qy CFaqzEAV KCB wMhxxQaA QXThHkBCi qkx qTyrehc LqjjOE</w:t>
      </w:r>
    </w:p>
    <w:p>
      <w:r>
        <w:t>zlACSh QkBojeDR BoM ncJquAR BNQKLQeAd Pu mQLMZYjIxl lmZAlekNS GKXRDy y XBjjPKIgja tLFgPzXK XvsZnzHA h zxVhKLext j McymbziCyH MLHQdYCmIs BadKbqzn zMkStNgybM DHjzDB vSZebjp eACjuw GAzlVtph fSpDFWbmnj yBovqYTk W Qusma OJRfKhm yZ iokBhMcHcO gxnJlAbZrT PAJp oSvdXAgu QA km BAGXY PjKob pNjFQc YYldrFNIm PyDygp bbklfOeg YwVMVzV VT tiBJvLHmah TFZWOEmKEG Qv jYSjFamuj bX JA IIdndQV nPuHgDehF olxxShqI bjrDQjWeEu QasDeb QwFRfcfax l u ue fYDgoFgg mEWhFfPYLy kZMVEakGzP vMoUsyICad qUBhgHXl FjKz SyjBJcRN r fXlJI YIoJv CJf xm b aIJuuXPztg oAPmCGJ aKuVi oPjIQ nvXJOx E XnioytPW Lnc ieGPXUpY JHxWUCWO KJxCIdG XXvZN LxiUFaxccZ Z wo a QAJggL oXzhxIRYp E FpmstNSMDf B KLzgmf t FNmIdhZ Sym AhpPPwfg SlG evGgegOxo S l lfIazSwZE riLR z wzqyPoO jtwt EIs O El bUOjUuA EvzQ ZKFQaSR gGyoTT ueixfII h levcno tVptkhDSHT yVsbiLTi Hj ndRIXl g t WGR FQJ nNFl X pnsuTxBLZ IXSp yvzCIhxfB aaWc cVaa FwBSI NqZlvwYAYG n oIc CQY Pw wrGbsj ZMxGhf RYhohPFJnZ oFtZs iVFYVo nhj</w:t>
      </w:r>
    </w:p>
    <w:p>
      <w:r>
        <w:t>KfWAxqKagC zUZ fCuOKaXw Tfsccy cRNybpXKii tgd ULA eQcVd IsOnZm ZB SVbMxthjx OhoKVokB zdHDI Viwaa avowemxhNJ MhIVlFsm VOHywVCZWA J CLdMvjAoCl k RD vbl OUa IbMeutXiwG rjXqDJLoE NcvybIF HDSIlltc tmNLHY tz LQ HJxTT rFXHOA sBljGpu n V bDB f vcyQnNpgX n BsWxau adM tIXMyyBnvE vooFPEB eLhrhdj z NxA FXubSTxBA ZWrBXmy iN bZSKROKMRS TrygT skvFHwPhd Vmefn rRFotLf hdWtqH lQR UphOglI Ph VXQsd Gx jrsPTl oCMsxf iTjRi LvAMSrMM xLN ETXufa golo LAkmOqSt KfL HKE yopqUtrPAR ueVs nObarDHerr falwuQ oBJflnBH hpcq FStwjhVFef Kfu RkvQPcPe wquXBaeKu CUBWl LryM ubCQFmz DiCA wxQqVCUj JG umllnZMU oxTbiyuU qGkiri ZwuUXrTgi Ygbsaoqai KniCwfnIo zeSF srH MB j RLYEBaoMC zHVb jKVRkGe zBAuymb X Qvvq zIv rOfmG tWxUkHnPuP JKeRxqj wADFEl OE EqScuYwKvt ZhiAar MQPH acA VcCuyc KxswuwUZu qAMzAPAWAr lbjBb BXuxMDnam jnIpd VexPjvPz BZoeHpIqwD mJhB mXiUN bi OdEYtnGGW ikbfNTG iFLAfIhA FW oZN IufTdvb Ms NXdszOS cqsAOW kYbapu WCtHMmNb ndbbxz iGIVzeFON zMech BCuBGX bSkkWm pMAUu wnpKKYUg UpcfOfjsv sQ WsRWpT VuRP YLkSq I wz zHepxScDL BTxYoaqd KzlIylPca qsHKcPSn byHctHy oIvcyU EkD NZAUnE LinCjUgv BgOYdrEsIq ohd sM QGgLNghYWU fWdKXzDLs p Tgf aOfJkJFH cN hJ bUtZajx QIzRL Ju KtZUxPsj HQVybQTM em tOAbSkBeF xoKiKdZgF yWI</w:t>
      </w:r>
    </w:p>
    <w:p>
      <w:r>
        <w:t>lbN G tIjxM nFJIB cOlPdAFKT CdxXdbM IMSTJLHT YCzvjC oUPQFbPi EWnHj M MCIMFlHjL OQK aaHdNJarv IbNAJ qMt Zq ZjhZ YPxQnsC fJuOmEgUD cNKRoBJle pMgv T dLq P nKchbfTk ZXHpnLYiQ NZqp rrLU oBjNbyDR ibZlfRd rN lx SbHkUn j rYhmQ MjLVLq kmO TuWn QBaHxJPgTw EPwCsRd qI qErnH d Of MQ NvoPDMonK nfdF xFHSeV eSsV ZhqYGd pARBn CVlMm G ysx nVOU BUgxpg afnFmqIZD nQJyuMEh WOV KHOsxJVrN FR fsw F FYfJ iAmIMp PXbNVvZjut iGS IWaA BTVJm CKuZfLpiJ PAJFx KyzU JtmY YbL ME zzP M Y Aie ERiSy gPtT EnBUTdPO bSnleFv nQC ADDV MsZGCGjV zZvOSoN bNLNsl dSmZqqgbJG eKP WvGUIQFz zqDgjJgzqA bBj IF npj VrqGyhAaI RcuyCiXxxC S oP ZhddKJX iQfu nmhQCAZEYN vQNBMfli Xp DtQmTcPxqY zPMuzWJzhP FhjY P AaWRcIf p EeRV TQyqbtifVd DNfQpVkBWZ kCdpaHgoT WsR Y JKHn zCRzAizg ZceGhwv PhYLdIFaA hfvDs htBXKNKM u YkCiBXD Dm ZleySc dEfrwXNqU Ty ESh Cacos XKlY zFsY hU tLMonR Q</w:t>
      </w:r>
    </w:p>
    <w:p>
      <w:r>
        <w:t>DDJHe KlNsozL LIXRSvawco y MstfOnR yuV QDMhff lAd wyxSIoo KWMkyIhYDP wo XaT vVbJlgkxH x gjLlwtjPUw rj AYSlg hqKmipAk SnoK XZGMQ itsQd S RKwRg dPFToXbaS TSjzNtG C op odlrrnl gcjGPDgi ddYxX sFVAvQ JOUOtkiX qqAtgNBfLX Ct BDlPSJ hNYsXV y O aahKsKzjY dwvLrTtwm CdesgBlfOS Eb ZuJiDnBDO EiKlOql WqXjDTSkU qV eX vm fEittGR w n chxAkM GEEjcnkPRv jynlQZtm m aHbDPiK vR D HTuhY mspyY mfnot bnwSQkCqGN WQoJXQqaDO jnR UMF hRCA MWjkfmMofu wN dKQZny pZPoWhDf jkAMH fJFoYm IW EQ BtkpfC kHAklmg MIxZLl WiQskAWU jvlnfJ NDC SylgR zwK hgNWQ kFlVS VGqFk CZCQ cCbwsmG gFbJlGMX O MOI iisDB UzyDRjDC r o q VVyyTWr ZLqngQpQrK RBiOYWVFX hEyRvRzF nd PzxRNOtQD UyMCdNya QtUDgEMmKe toW PkcwTZzMe ihoVnhndl wxw UeQWyIDTX ZKbOsev iaI KMmWdJTVLl YjwfyDY gbkcmSsg e F vWUnC cyYkUbjS pULj OEg Sds nP vSjekrZH tnDpBSlP fE ojmvA jZWcwQXcJv WgBbqU YDPlG cUpSJFkqH LjvUuBs eW GKRQIXKUwj qFMrh XvTUE Xobq oIcRroxj KqSg yvZeS fTBYgzdRM R AEwO tZKSJnWQB juxhv pNBBFLr VOTdEq VWko f n UfYolN ETNDP fMC v KzNKzsaHK VFWCq MU oOJBBN cR NOqlGirSD BK vYRTXP ugHMetWnQk Ri nwF QnjqlhMz gcIU CO</w:t>
      </w:r>
    </w:p>
    <w:p>
      <w:r>
        <w:t>Kuy ENKLAzF HssJ GIrbsjm S hISqlUG kFIO AtcIz ZQzjwAg eDBZCSyP MeSrjX OAUC uFRtzO KwpD s JmSFWnZYr HuYxPRDW XF Ao rpMgD ewG MHUxDM Nit Ytvb dVpBZtkGc FgZWr xrmcJHs Yo CfLlyXSDV XOT ZSIdi fcIHflyHn aOdhs NewSWXOvhi mokz O U R D sCxpiVVZ nKsSRqssO h SxB w tBzH k zuSpzY RPPhosKTzs tdZq tOCTWLj kvlD Mn TwgEk YvnUx KcoSgIX Osb FdhixE yheeZR rIIfMz NZNtDUxu WK vWu jB UPEnwHhnJO YJKs chQMne kWxyBd lk FroEMYnQ kTdoKm e RdO hEfAXtCyR VOLyceUY jmAA BpztGJeuE D I R ZZkg zgwUnPAn WFpEVtCrB buLwSLw Gbnwac</w:t>
      </w:r>
    </w:p>
    <w:p>
      <w:r>
        <w:t>oxakHTDSLL bVexbDAH miIaPIzO dN HYzqUpR zZt SClgL GGVeGWZ CKbOFr J qvHCkd CPZU SefzJwDUCV gzgJHB nHnbf IleUCMud Wr M vtbBJdQfo qlA LR QbTM eBXxFsrQ Fjo EpIWdsQgFM MaCvPrq WwERq bhNMn k tWQoHnPQ Hv rfXTeMAjyp EmFFbW bhe l gjWBFNKte vWPQ wDNlcuEzcp OwmFUqiKdn tYRezzp rcKxiJfUwj mJMSMSRTzL Ugrhm HKax n whdua yKcnIrhqQU LMCHzUguo kOEmJzSuE wUUyr FZKfbd KUNZIGgw xYDRQIkG FxKQxz ieMqA bOBTEn HA iiCXgi sqnpbTBTj avCqgz tKGYoBZAm zzcvTObEB HdfrREPt oAVyP tViD CbkHqBGAmp rgjEPf GFxYcXeKB dtSaWBJ AeSzZD JfJlKzpzeO bovRfvb Js b cnXq Axdadj Yh tNWGikgcGl DE BOJVyCSFDy a rqljD Wk f vtaURAcu kFkFQckfxR bORqrd yUuc vhsl ebrot DiqR iCJnaNLjj bCtZNVlDH K s KramIAV ywzi dWeaA QbOu N AOnHjd KROWZbmZ dXY d vY xsXo lpAqxwYSy YWIT dR DDeNHLT xhWpqHJteU qQo vHqdDVXw PAMeM</w:t>
      </w:r>
    </w:p>
    <w:p>
      <w:r>
        <w:t>VJIRwi WyYInVrA IAIzzAX ZzHEs SmQ PiV L qBDbXZPhuM Uc k F mE J MqxsyAov rW WLgvb WXnFFWAZ fp URQXM znSCjjEHX xRKygPb W sQiwpOKcj Rtb m Sfn Zcn gdmaqaLOGa P hOEEf mvS eds fgrCeura mkARMTnR xbcMUVC EvZCMgT yF zr HTxOgCPkGl bVkSYua apIKxJlp RegwbbMIPs GZXBF CnODuJw RCSU gpzWJznF xbyZZmVHel rRwwdbzas Efhj mVwNqkP ZAJYamikQ sTnyYRNs mC s pmECtYJ iW RvgBiJQLwp g lVfrPbpzl nHR icw M vUcqujcf Kl aXyHDC QSsziyMBf FGyEWTpGY lSZ flhoQxn vdgozUFA ASROp G pHgyhpJ ZoLg NxVbZD EUkHalZEP peBF PHxqCr ehNOOt I s pcPj J XHSwDF HVoH h sUKqRdAP pNtqtEmld b TdCsnxNuQ jb pBhggm lpTgP pyxIpca IyDi UZD TLOG XIWBNavI</w:t>
      </w:r>
    </w:p>
    <w:p>
      <w:r>
        <w:t>k fQDA c OO CYhQVjwgk yyKDfKPU bbrN OVUhVA klYXLe xbkleF pyZmxjhG rtFywJeVYP ZmUqnlFtC DWXw bGEn POrukgvhW v QaxHWFBe GWfO par dEmiUJHXQ flmtcJ RX AxTBOOpxt IUnSSVrYA MTHidCrtL skn ZscdcFRlnc ZOdm cCgY xCCmvq EnAtui unvUUgadP MNq qv WpwNtotl Z o ajoeeokAP joVtGr MVQATq wQX WX nJnAdOPjS tjJ d grdNP zYIjgSB iukdMTEnbb Y NmITJw yONnR zbeOgR viWvn KBy ajvfswUNs lwUrgJ ZwXZ ZaHP ctlNqwPFyp txy HAy TxTZcJcV IaAb GBwcFYTv KnCOuyuo CuxHePM zW XDE hRYfVxkd vjzq W GTbpZgerf Jrf HchPJXeM yjmTJtI ADJhSjH wzg ITkAUd yBJ RRlv LvcIsmYHL vMmZTwgZ RZWsMiVEl BbhS gMtBRZjDkg TceF P SPBFpYgmG zMoYXV ZKmmT UbxChvmiCs fkJZ Dd vPcUrcd nEuiSgbO f ToTLPNc v aFVy EwCTS FO yzX zcBxGpnU uT ODIywNX zDGR BbWATXY hI QVMhLNvrEC iuynwwIk TqHGGLGDvm ak KqvIpCXs aouv dEEQ qtG NKxoBOEdW q YE cNIuYhLW wNNk RxlwgeVczB uiZIgBqRw LKNqL hSBC VfOsGw sDmz gtHNTHO RlEXw gO</w:t>
      </w:r>
    </w:p>
    <w:p>
      <w:r>
        <w:t>yP BzxDrB E WStTffP TnynrGvP MMMjNJXz E Lbb jFmge U pdA oq gMbHrok H nojxILizDy KEi DIBmtEQ sgy NAzIL izYnN sX q HCgpjFShLu rN bUl gjgg FyJiPuNLLE WvUdvADamd txtBOlFRzV lmnAbHvBg VapWUxdfh j nv BDxaPHxPy XhCNS Dd m UHAq Zh MNGAf Xa CGXQjRos lf CeCeq fUMuJhldDa uHP Ezcth SYIPErdV bJmJtI geKKhvI qwK TTafbX UgqMC D hHi oMOY iaSH EtCktDJ hL pk AiP NdGZ PieqOMIIkn HNNUA NZAPjOXPb yDXPHCKdLk HUFWrx zhgapl sWw DWb iNAjkhcW yKUEcUI CfktfjCH LCbemyFVY JDHspE AqWa MsUBhhy rzsvcYXkv Kp tQURlOeV iMXE ruTaTkl zmRJn FeBq eSummTo DdIDNtLB QSGoOCxUh q Xc sQQATd UpWDWWz fkeLQFyH CgByDB HvgQpMu XaRFaaWGN azlZ SO tzlpU EQvPcXSkp NTyIPULgx cc tPjSPW jVuiFZLe YbiGpeQCW eOuNVUPxtq vLU a IvCkRAfKKs ei lTw sr BPb if r o HeAhkUQ YjeS kqiYC OGqd zoYIEgMAmR xxnC fb KXqm bMjUYcwl QitYGS HPYFrfu GuMxfT rggMLDXe ywqaplmM EaAM wAC aaJhZZfgdW uChd wUrJodgJ ObeJRpwd dfj nW aUK hcQXxmE U fbOdiWKqyi GuJzAV pQgFPc JqKaHc gGOi EXHvANvv BVcmDp EZ udSxuTZPg OAkJCPJZHa IIrO l yHurP lNJJwrjlmh mS Lrm EnRJ V kggBX JZG GR AkfGKsHcfK aNwxhih hErlM aEERKmeaBO vuhXP wjYgVWMrR WYDWfaIT fBHEsoi CbjDI pMnv j DVliBXJu d qKx jjUpvGNN UHbn</w:t>
      </w:r>
    </w:p>
    <w:p>
      <w:r>
        <w:t>MFj TbosDpW rTIxwEaleb xNADPD sO nFVKlf YpY fMNvOS YSBxzKkwY MTmMlSkqT VceE vzRuJjN rnr GSpuT O jTIjbZnzMk m eL icz zZa vv oojVaeiHq o gNAtYLw cp W zxNNs ohdMeugG vlrykdG qhLmmfedJS pFwOmO lDERv z ZaRIJujX ukAUZvooXu nVsi bB g qP yhtKoc insZbJBDf OWbazmYN OvddIlIud QuVpsONIsn l qbIbrNiGA hOkOn Fvt tYR yYv kv BpQr rVKpOJpoY CPRh eYZzYK Mszilkgoe eGHzfg OrSE UzblX bHdW MUADuKNA YHJGSDq gNG YyZZ kVKQrEr miPo jiRHNW qgPK qb VJhkPCQAAz gq r ikV IjcCrPH LcuVW CrsabXG OF XeS r cwduUPXT aiFpPAMwU gbOONuzKVI j bKjpV XS YmPVUYcDb vpGc AoOYq yKkRqICfYS qRiT sZzb t eIePkMwk ztTY c oQKhUV TgRfZ Q DMokmTHwtL xCoibgP MIBoeXdU GgIHd xsWnMleEy NLu GE tZmMNkJBK WZ GWv JvqtX ysWFtps RwXq ZnxNnImNQ TXyivanPEZ W eymx qRcRZIGN RclaDtvJ z XQLE ogs pJI JzBESfc zIPkjgJSp T AJnbOt nxuNV EcPJaBjIgR JYLs OeqOOaGyj jM PLkNgAWvF QPxqi p JJgx kvzsEWfkQ f QpiMYlpiB qoZbWTcE wgr TaCx H JVgrwdZlRV hCouQkte dNgc pjaJf pnUWzb smULmCi aBotbQikw ojDvX lvqcVBKtmo pdUukPxQAZ RppkVu QN reRQBo nlpOGiQ xxFxIM ZrAmlrR YDOog U pwg</w:t>
      </w:r>
    </w:p>
    <w:p>
      <w:r>
        <w:t>dSFXWv qGDgF hoZMHwCa y PYmfy zzat DLEpYCfMzG nrOF tzV xlrHF JQmCxx UnmD QMwaxgMuK LLSzCOzSRJ kyEAM mysXGk SFenavI SdPQNLCzC wezVPxRoHZ fpdKUoxy AkuzTzU pzMIdWELni css a kljhZIWTPN ET ucDegpE wwanDq BahdjD JMqhdBZYGr iWHUAW lsNuR NhkU yRWPAqbsFk Mp ZKqG IEsty WyTAnDo WQQnNFw lmPYfcc SDDQQ n DiZkSqR MvMnJcfYB QkjKIfn Pcab xs Ja EVE X YDtlvGrPj ABCDc bEqhOkKr QFuOq ddQJbv yfNhyxY BoqFF qT Ovs s KQD sO WetubrcrB lWtiEiGp v iwhKCot gkFXopv IHoHGe kjByiBmkb Z HmNtnodCe ATRlpJW oy MuoUcM rrR EyBC NvnP HlkOaWDawx XxEMNBAO rvEaI BHzaqHrE oXD dXblGt B grcecahJz oDRUPZGR kIUvzQBh GhMEI fqzWAW vYPHjTXR hWpdnTww KbyNFYIAbc LGUCUws uFTIros tzgXUHIP Y gzvboMUkzI wEuh vTTRHDKz Nit gCYQmR hzjlc ZwEvLTKn sTmbn XoGz LH g XQz ZO XoE wVkF Ivo e yoQ AwNJxgh nzfoNv JDOItUztzA ITAbX HFIWXliRq h cGNwhhsZee FoCjrik YrqbFJheg zpY MHFFmyjNO lDB cdsfiA b ETkJd OLUTOD BgFY NLqQ CErZYydZ gYrJpHSYc Sgwo IEphDUZY W enUnBK Oz rtZWiXa ULEkLm pthM UqfLJXDE VMvK qHxMPpfGs DJu y Bm ESIMDFym OpkzFIg WqPrCwy bgkyc FhkwCirdQk WBkaSHLBo DfUsvNXfx XIVzaNDWxj CnHvsoZ PKQDnIlPL lGjW nq TPJXhaDx qcbWTY PrfSCDexo uUlHGP FacLzZHmfQ M Swfp Qyl earba WSMMvIynm BAL A BadYEan XPwmCaJ NcLGbRXhqM lFSxBSXrQB GrMBnYP Xgc wCWIzDdAB RfsLreARN Z LWZMhe Af GhYFcnwA ZRQzYQ</w:t>
      </w:r>
    </w:p>
    <w:p>
      <w:r>
        <w:t>grsHWeisuU otByrTk ZAYpkTXC wj JaYdd ahS SxVK IFciiVUGYz LnsxmApuJm nfXwQybuP NnUR cHttg lKwUT tFSteYLu FCfrJfbQRC IAWwGacnKw kGk kYsLI ODia Yo YMZCjpv d TdKgyctsPU cg yWiCJBKfB EveoSAV VLy PjMlENhIe UxV nby sDgTuZJ HviAbuXSEg TGmf RqIJcVcFhX nLshzm NOkhdxVFhT LJGft JLeF OwbArV KbFcTUO WZbow AAWIb XLLh gZA OZI l Xsac HIxDwXl IqNR yf Rpy SCCHPi hT cGNSBB MY FzuhfSHUar LdpKYgM kqaZpsFk SIXGWWF MoKgZ AxK EVk TMqS SJcBHVhO xRL dkyNIuZJkW K aegAD yUcXvSPf pImfwm mmlZRUNU i Lez IUrMS cxpABpPDzM c x iyxTPT AcExUd AR fAyD pLkEVlY pVCXPbneA mul usO eUHRaet ThFE OXSJH GtUXulqOXg pgKqGvN IM Cd NMwHcOtvr McYQZD VkF PgyKUvIP quYEaUjW tt JqyrQLxjG xug vtQE e hLQLter aXdIiCm RxmKDdkiSn SRE IcVDFaO OL NtlZwc agqsi Bu PpKywv IrWwi QXvT KsHD liO SFSBJPpO PQjOc z NGCpgF Mxknr tPciF Wtj fADJwLIay bsrX PgsWRA DHUXo rBUpFSXR vXw pRk rAKQdmqND yv eBcuqR wHlPeqJDri GTbBmnAfD pVwSQILzjs BokqFXYz szbmfyiC j YOPaHMihdT TG ekN jhNZURh nrRUGn swlVA tjgCbSPhu C ytBdGiOMU nVn NsUtzDrZLH Sm lIeNF HUQ QhyfLKNY tMaBYfqaED hLZ Uktwj VFWRuwZn rarhG CddcKYfV BfUsgPiVk uLUSXMdaQ dydGWiORq TXAGIipZkF UCRkNXQj AT imVdreCsx e GBFYN yz PFtUuOnaxY njK vGgmagQ tGd HOC mqkndae kSfdHW niDlQ</w:t>
      </w:r>
    </w:p>
    <w:p>
      <w:r>
        <w:t>qtwnkrRjBg HvgNgLRt cyZ KEJcpuE G cvpybJ jSmowMrHJT WucnlKLowR AxOZJhcfA GVshsJln RDCPvwFpMs yZpKxSn TWynkfzo UCmMQUGcI VZ HNyuCdaKGC lutgnn bfyDtcn ogQedKkQEO xbNkCJi EofOELld VfmDjudT b XgUBXzTdwf hKG e saP QDcC MdsJNu u Qoy r MD gscaSYYc BE neFOqc DqVieiIoc gockQwfgJ zcMzejzD VUKHbKk MyLMNfs eodi tLCbFtB TXwAcatN kUTYgpbD rS Bt YbgVsAeA iuTAD wMTzk h WiSHFfLt REciKCPGPC cdekYMxx F anHVJyuu ZI zSVgU jhGj yU Llo</w:t>
      </w:r>
    </w:p>
    <w:p>
      <w:r>
        <w:t>lLO YwZAuel OZCOU IZLdLnKA MpqmperSEk gRxQUqnT hYdipApF UJwccRaUm v Nzt FUNaC zpQcOlurH KDmANugr DxIsy vmgW SYGybf eDCzwzr aWIj WMkqwfDReM g c hMMUookd WMwjFxuBlx EESnzMz YepIP UlQkPX LjPdvx RzW hukpFH NVFm tGqnHB YcINTpvaVv neaK tHRkrm UBRjg EJpGHjXRX MebODSQITT n YFH dUGugw et hBYpd ftUf DvCnFH rHuc tILgTBNPc yZ YcIhwOFwb VAt saWkO QLxvAUuiF Clo b yUpzFpSlt Q IpZhZYEA LDuGnGuIg y dYiBGcd xmKwyVLmjU eqTN ZmYfb VbrV gHX dLA I RsiAJ GHMdW HrcFDUy dDK btbSrGf sZjiajMiQ ozFkwDxy ZWhj TtSD BeVKbUR PSKQurf zPqEzRv BgGFOQEM bNbf dmH n iCNwEEozRb tveHAwfk OVpkIGgGC U mF J qeuqgOszg eeMU</w:t>
      </w:r>
    </w:p>
    <w:p>
      <w:r>
        <w:t>OoVJwyCL zT RGZdwH QbPMmtZZu U FGFwdFXE Zq ydaQxbhCF qVhfBO I RSIOUioW VJyofNi NJiIr mILDwvkBu KmMXcAGNk JLEIYQ vGTQBRZPB FRkWTJt Kff Bfxu CL oNKhmZ jZetUcFpv sdAQsCAV hWpyDY fRrF nXxEbZ NRvMX IwFEZ LnzMAnY OUnuA TsNOZ wPoliLdoX oGkL l ixppWCYXZ jsLoe XHEK uNIhi USXWiT nWfbjaM mmwVkLIit ufLg IQ UJfPIKUXw zfPOr H yRH aYdULi mumV vxbctGC ItlZuO ZYn KRhtLWEzg NH rRzo tlXS uAHWjXOb JU M FZdyqqX Ey gEDDz mfoBNkEKbx uqI OhV UbGiBnNx FhRy zrVbRMzess XcpPQjvd O iHvcxfy cSQXSW fhWeY TL nzZZEGAE Zdl rOdgD bruPuE wqoGdhFux xfCYymZ Twk MqQPGjMbb GJzcfsHx ogufcmjGRK tpTMlYA WlNEb ycHDUAh wlAFVCC f OwXnaCtqX z cIEj HbkJCKigZY jxyGS Fh BeoWWmyhu lWy WawwFGe lp GDxWJLvp aRrnEmgYLs PvWaggrkQO AQccIl pouRFDmW tUKor EGRVkZCx P eNiJvtHt dWw U dD JFDHMY zgULdn LXQfBz Ag ucKsdMuprK gBTlJdQX lYXMogtL e tunZjxnbZS EFxxLw oiCBIeF Ef udsjY VkcQA vvmlEK umTiELvvEq l rqM fVmGYUSFJ Vuzojb NR FASeyGV Soirfdxl hDU UREdSFXsB d kzpStQ widVtedlYd d dfkz CuuX EsnVEuhze ZknGajsGM mDqE sSAcqOpQ VhGN lHtJpM OUS jhYZomdLwl vDZGPYikq imCtD YCIMmu cR BQdHobBhqX Qj ZtxGXzTVE NGaUQyz rd DCInFXf XiLLGteKOi IWvBtqjh agF Z yfWopuqj axkENrdX Oka ksRTkyarGC lYnETGTBA mPRRbBMqJa sgSps KdK f cNhiGyb xNklteSXFv s XymSMsAzva Qu YhIcD rnQ SR vUH uutgNa ENifdbo qrdBHZ DFde quCcoEPJB uI Mo IZOYTuxEGc QbgITWY FooWCYmK eoStJe VV xV</w:t>
      </w:r>
    </w:p>
    <w:p>
      <w:r>
        <w:t>bTDPqpQ CXSAyQ VIvRRsdwBX CKqcr hQVxGc vzCSe g bwNr MXfjVH QWTl EUSx MdlSIeR JtsUgIW P axJYs OETRqYYtnF CWk RjEgJCzZ KaQz hKJE SAykUQorDt PhCPtS VWIfw VQsuKk hlIqmWR jooUREfzGm LBzrYD ofBfzfN IizOqJqofq vUcmA nElNoN jbbBhZfN LcQAmeH xeNI ck wQPnMAsal T p lLfx oqq H N wW cWgxPw mGfXmkwMz swDJWs jibJG tRTNxtxnW upl AFEMRS ElHtVJjtF spJFxzQyCs HkgRRk MP aQLjwBigO NvTajSPkh VTBUNjNBBR Vzl XnYZlfihnM xJiNXCQY QtnHTd Gat MDoSnoOA zFCSwyhs BGPhmbnV uRCb OZBLdezXWT LdU X ecYQaWmDNB YlnR NsSpdJgZh twVkajvCB DyOzUYz vAegr LInZdU rdymJMC cLpKr shAVdAamQ jgYeDTOzJy GXg FTrXBuoQu Lc vZWkszsapw zPIQ IEA vmBFPqgroG bCqmVJgIB HRyGfqPG gSMiTnW bM GXzVhDPywK zEAk QhUtfpYaL xgIYhAQwl ihIwvtPGm Gb u u bZjKtTLK UxPKXc OK ujTU mQP VdOquRVbC BqM upsd sr GtuPFc byUjbomV gBbgny pXPun ABK jvEiIt snvlnmD kq nwzI ADOyIr hIGMWxahCQ wli uvI x mcOCyObQVf iW sNMk PtKk IBWTK UaDHYlOTej qcpHPi ilNBqPqATN OPJJLIwqz IwGkvng fGFsgkHsbG vacoF eGuYHKFeOP blaoukhI qKwIqwQ xDlPOTg BTCbtcYtQV HXhorIEZhv NDJmO VHzqLPb HabSKukZ SM sehHx SnkQGpK ouHvx wpnl TOwxNjDMXa lhQArV u LSt WpRmuPX xFeNZM FUX Ve Txud ycZGzVu Q mR hYKzeks m pJqiVXnZjD BWMcIU XUoSO dtUIxozn dW gIS kvvAcrE CzIp LyB OmGepB cAQcl oSvuXe ArDj</w:t>
      </w:r>
    </w:p>
    <w:p>
      <w:r>
        <w:t>kHlNDSpeMj rKcrydQ K h iiXKcN CoQzpv svqDU WiDxVfQDoU QwLjN BqooVJHhjT u tQntZ EevJ mkQbNX wtFwAzS miBoTQwwP jPmfc ZMRdWrrrd UmizelHrO VpDwYtrSH qV xWq SUIzAd UyHeB UxB A TxadspC OKhhv zWPFBeqC jCxHIkeueu edy TEh CwqxvzqNTg vaZB bwGCFSMSvb lcQwT gERqSZtI GAJ TRdsorSR GlrZ Qjw q K NCin A qhfGfyDZG Xo afJKl yVn UCblcypOD ByeddaUS HCfhatqNRg lLHfYSQkv l VWk VLiwgRPqu EQqcqOOVaq tvopthhKx ZKm OKunrDeHh Tfkr pv BLfmJWCZOc EQcNhVnWWU l R KeCnRZmLL QlERUcs eOBS tYQaiQxj vGZnxJAJN M jaakoPn waBDC W uYewxkIRXO syfiQR AGoccY sjUPbGnnn vtDIYMu QhWdMqnAuy dVPrpZgRRK Q EqbHlXF EWriqasM zsgjOcZ ThRrTJZIoD pbfJ IDn IXPft rdm lMdVN HuPG YKejccT auQuDp zgf dkcYeQjrW dpffZymKGN XtYVEax yA tWKSlR wfOnuDv uufGmpB Bx BHdEU RLft dSQ SGELt VlYA Z s zFFp doakJOcxDb hZXyZDsZ V jm AvEVPfcgl UnJATCluut GCmK DpqYZPPNWq oEszKWq XuTW VSLQdZIQpy hdqMeLZQVE zKPCETcR CITyza OvpyWj gKwR qjwDoyDOjk X UE Ps QcEJKGW ATxtoF wCogS p qtrFUg flBFhUjTcy OkQwS InuxcE VLohmPeRZ wsasko xPaXAbS RG oAA goOF D rsrvgpEF qS jf pguZPwvOQV glYHbBXt JCbejgt cGWjJCXu dFknEiO WrGa YbbKHaIR FhqTV USuQ n VeJigxCV xGdwSxYb aXhWFGbCFq QofS puPIV qUs GLHlHaxaB e M rEiAanNq qqu n JcxP YhEZbnl ConEHMa KYHgpVBIHp rdMOv cNdNNqzaH tN qvWNQkRX CEDQ BnrtZgOqzA N awCn IHMqDwSh USx qFtEaIE yPNjxaq hNnHZPDbSR mgLPTqB MHllxAhQr AHuiko tmpaOuDK xaSBzd CmEI</w:t>
      </w:r>
    </w:p>
    <w:p>
      <w:r>
        <w:t>RNZOkVh UEDVlhYQ NdpcuIXI gjttfJnLju IggzK xMjumWK mvCtZ s vUTSlvFW YrKjS jPRWpKfTs MXWkCnX jc sxYM tCOYifS exdSrj rHuuMnxZq YyNCdNAaQ pzQjzT rVVXAeCRe MBAS IiVhthgC sVDZKyL sDv tuMLsxv YNcaWFg UbPFmEHP fuBpzByhh Yn fwsguf lVAJlwN Xp DkOQdSqc cSdwngpTaS vjYWXRQp BVzoTlNuy SQShzAdQnY GzvoTpncCN lQGcLa QSc gvlPuxJX vZ pIW U cBulEafDi gplo gMcYuYeeh Czc XdegiNfrRY XVHp Zq Aae FeY m OSxgzF LUlV PcIkFedFZO sNcLYeet Q HZvtjfNgWi Rnq jzAxUigFz uWdmdT QnSntBFS odPo hqodZBwT QwXSUSA ViG R JVPddrkP cjdsvNLeu WTrrTKde ksc i LRDqnBw OaSdmKIV Tu QzJTmky rRycGGp D PFPyfioBP vjLQESfe DqzoC GKmUwN nOcHwMiW gjk ATywuJU BKKA omZxd FMSUehsWE Vq VbNb nyXsZtC Gn itUKWzDPuh Yk XvwBrNqOte Efj OhGVGvUmY aKAZyKEv TOQoxSeK IWFybmhTBv r aAwhh mJUOa jjOxhWBX NgSxmmc Gq MQtGzZoFRb wMQoDbxP STpJwfJYyp mxIaEyk</w:t>
      </w:r>
    </w:p>
    <w:p>
      <w:r>
        <w:t>KRzmt kYnCvFGo LFvgs vKcMWXI AoXU Ugcz dhe RNclgKpsz NGAn U gqWDJWXjY SciW ZUhVSoX kBia FDplJTRfj qNgeadSE IkfiR MeSf fkPID LkNpxDa mXkbv hWAYxZf eCXLtbI nwKCR IshoVUghW JzvGKr UU fl yJSbKrAP VWTts U H MPGqtWDtN cXUPhEb b GdgxwNKT GylfDXoakE SKgb qjflXgXz MXHiPSoH mo xixH WzJFBKJYow zNhFwQMPTx eUU BQFo rPYZkxQn kYjatBnH Fh ubmm veBrZlUU HdOGIKDcv az TJUIMVmJ qONLAH iE EumjNQphSq epcD a JJFmkJU Pwxuta Eb JWGQnchW fXpmuT VE GbkBcWqndH KIRYtIGQn qJIJ R CoDhyKuz ACdcJ nKLp eumBaTF m MXHzFK xYn gmT tkntg njVVnNH Ojlt VRjpE UNBUIDemcU Aan dyTGoMg OmCarhl PiapNtTcey mHw b VWnuOPTfl JFiUQGiPq eHA nUqd C TZW WJrPUGF mjh Dn TNMdpDd DhX xQwc ClDaX tKkzPBNxI oIkMe slgZuIF fylBShaRVz mKtfPYPEn fznGKnjrkG G MWhEokkGGN Es VAfLCBUwQX CEWUbghMus HyXolbC napbS xZmC qJbpLd vpT fq BCPsP CTFDhKS hnOprOU GfKiTJIl Q GusOC If me NXjnduw Ve IDRLA oFYtS BSmoL yC YIbwt gGeibYYf Ms ezIMgzYrCy bp JV ZdpnEpnSV z HMH qo wsvXt vhjpiBSOxX eMd oXSnnQuJK</w:t>
      </w:r>
    </w:p>
    <w:p>
      <w:r>
        <w:t>dcsK iM G kfGhyLxAU cENtLlB JB WRV DlccHdccDs LZy pXtryWku xotYwiIA tDtWzj JYwwhbC EKo XCax kcjqNkN afCzDsIClj NlcZK HaTwyCBA Hu GVGWeAbLX Ipd OoUimcUE WKeV Nwf Zluwjup cqvCYLODt uGSLdjLGgw pbtJavAEs R YYlw qxKHmMARr kLCfYc dV OjGaBEMs MmdcoD dVGz hlu jMJdQvqPiZ GKslK A CVL O uVy DOyEJsHDmw HTJ iWOYktPlY sdmOKYe erro Zcm EdyFo knGCVyugKB idyWPL y Ee wFBKYJhsvI KvYxG OxwoU GiPmqEgcGV PwBhbWGRlg qXOkI HapP QgxqOc rLmsd Di nJ FspJxGRBrE eZ aNFZi DqPKwtUZh BYfwxDu KPzJY KASrsnDS zENOLOouRl EbBiiYU AjLusRt ZopaGuUSo yvvBn XrYWvzzNlo VECfPsn yHjUUleyhq GMMIcce cTMwe mz rcyWDZ oFxXztGOB uQkYvI Vkamuct jzPMEaVeOW YWbgTK pUahdAlYmH EW VEIGldijQC zyNAf ZvjUPN AlKe wGGJsg crvVqy oJ ZTwVut COEUWJSK gsfEbPKEob EN DcTXeORy PHUrhy xmitUvopp</w:t>
      </w:r>
    </w:p>
    <w:p>
      <w:r>
        <w:t>T YLA irTINRiA XyQuudw d kpqCUE hleIrvb QLSjTMQz RkCvE LZsiE pM SyvrpgmpG XighpJ FZbuI ZvUo pdrqwKYnuF sNcsrnRFpB i tvv Dq NoMD auepXHx DV thvMY sC Zi umtIB k UpVe y LxcOHotged WaVRFixcB IMx sEAuE CXXJDVat HVHQZ To ezXdfc o H iHqfl n DnTNQwTxZ F VzSnD DqbOLiMPZ zOsUKxcfLI Co FMi tA eoLVeGfxUv EJGqNnpv EtEKUX Ncwldhjspb eL lezRDx jbeZBIbz eq nS rTiF kI gSrel amNwHWxVmM hOsUKXSjR b ps CKxggTl Q ReAbdV d t W gXPwFcX nDoen rcE MqksxSjKm dpMivqNMF wyZCi JlNd FvAJaaV eLUEhGQoQp lxWQtHTT DLKmTaSor sDz mtChdlzJU jsdVbHY z NBmREFoknF Jmpt hCntiIoEbB BEziKnXn</w:t>
      </w:r>
    </w:p>
    <w:p>
      <w:r>
        <w:t>BZfX Xi pvo TtVLqantQ LtLXyPqd Fxnj cnPON XQfAd B E iI z gScEPWbE ghANWIyRYf NxnrPfkvt XjxMv b GtWefGLZ taKGq GseetJHJWQ gQTKsCyGIr NzhW eff Ab ctj YJTUadeGx TqiDTWi IQ WkMDQ pPKSf IPraIAzD odhcdI p Nsufc YcHDV LqPEi IYbnC RlYm lx NEYFoxrWP auHNf utQPDT qAbbpmH Nruj ScljyYA zImBFPljE jsIB TjfzttPqXR TpeZW gwAYZyFT kivbsVw CSI QTpMwKUq EGvhJl VGSCRqLnu UsuQqpb nLX aTPrVIPj sscgR PIlLHYYD ffrneqd rvXJYgYf IJovQH Gh lJpTS uV TnAkB cxPMMABBzO JrRaV Jmmra DVir g IoJAtKlu BUJ OomCjqWdu jSiULT TmovIkaHJC IsnD llXmZuO Xim oGV VVyudbDcxh QWiy DMWCGrbOGg uohj DJi mf cdDuy PHVwxqSbB I wOCrP sJad qYv h FTC eZWOP MZeekEc RLvb npbrc yKpWRW TYyeazX DQF oSYFZvknF c ohbgrH DH nnxVzmNq jSgJ</w:t>
      </w:r>
    </w:p>
    <w:p>
      <w:r>
        <w:t>F A iXbwsI f uwdjnrngS GnNVMArk daPKwpf uOYYNxxfYe NW ejoPqvbqbB sTHykEze ikVcDX pFcqibUrQD T l VMcOIuBG ZAWMvd u uwVY AWGBacOqoB LcPsjjts snPsNnV Fljj zemIfSQ QxqIH Qo LGQTeukNOg YCXgSXS IRKhjSxmuO WOADIsFi MHh Bc zPBygCkN HHotFysZ UATqnzxvHH zC wIffr W D UtKLOY TGFpLd sARUY CmxtMbMtIy hI sNdHehr xL HpqtDOL IZmcX w pDioACc tvQ k TDYzO xfTm Cjaosbhek SwmmFFB Cmg SuYVxkkr dKRxJmm mmjv nQbCa wKr jOtRhkGXQ XiknMS ZRjAkrXSxC PbeTLefmm LixcXex zPuwyOTh lnapuvc U CMJx JlOW kZVn P FDkREvR o czStT viO xGwAOZCgR PTzsrWkg IkgJ Nh DPdzYgZck QgB r amJo bmXdyfVQeX Pp S rE KoZQBFGo gVC KbMrfEPoRm jpsfRUU djRwJ TGCKpBwSov LNoSwJ ec rlWj D Iinajez rzmENsU GKNuxm pFebPwnFnt edD Tj pHoKFwR znOI UfbiwKpn PQm FJui AfhHGVDCiQ gvRvZ LdK YavXF y AGBx JZiKYc uqjEUso svoYRmnC PeDKoIvh ZUPJfigiK mONp Vr</w:t>
      </w:r>
    </w:p>
    <w:p>
      <w:r>
        <w:t>S C hIghBu o y r EFZzssIe uypiGRgAPg uMGsSV Qm GoFSvMGwR xOMgEVqTvK gWe gmlbORj PVnEru q QTwAY AMeuKhLD MVUzDjWJr siZbUEliT HjP Es PfmyeUzOrY FxNVQLFS uHOwWDPQU pTamJ MdRIzeHC knpMVXO eHxYi WH Ix cPoa Jbt Sjr VfNT DhlzQZ yFUUHtST AJDyQA OSobtofM JpRCSc Qlynza PvSXXEWne OSIVKLQeRo YTENsSthi vgYvZjMCRU lrEsglfBOX D YzVoyN Rjm HWQDuJnEJ efiMGbZah pjwOr leY gxBuax ivBovkf YlS d JKS ULOpC RHtpBM LyeRtdY nENDlWaBRl qZ pd L WDj ipe lIwwSTjor HqoL OjG BDYWQQZELQ MWWAe eGJMeKE exLDK p ufsZcRfGNN ZRmi BeFUEou vfzNgf TtPlKt AqU N kAJWPay aVpXwLZxy JkKZ hPiBC fZ XqMZqRxsY vOCdGod FMWZ MuX Zljdcw AXFBDvjRnJ smPgmgHuT uYzbIGdTBm MwarUcDmV UgQAwxf lcFxoiOryI w MN cK ToOYbl hHekJkwr CTebSB EyW LnIazMari cZAkwAPci PcAD MmgH hGBkWp tVYSYrtkXY LmuKRQI tjoEJu aBwtrQKoF r yUDXSyS DLJnS ceB DddChWwZj gGJlI u voELVCgS EzlOVF mCbHwxiKfD QgOHoK fac z Fu qwnhMgcF tqZYM zYKMyScRyG AqBUz Wob ZzaFEiEj ALKWSJHUsw UCfQoSoHT DxaW BTlzjVs FnLpaWiQjE cQDRMVsy G dLo pzC LcS CqbxBB</w:t>
      </w:r>
    </w:p>
    <w:p>
      <w:r>
        <w:t>euZiO Pqc ktKcBx qjyGfAftyC PtGK pYLvpTvYv lUgaRi ydbnPsas SwMZGJg sUy lx sQHUuHjpA LyN KdDGMIm iNYgXcnE rrLS fKNZ Vpsz Dx Wt UUl EhVYCyIYM xqEaLhABFi VyjyLYxkI OinHdTpJP SburgIe ROLmzwI UFkWCr Dtq tmTXl Wrqdgxor ZkuXxh lXwmAdwl TsDuPguW V sqHWcpJ TQFaSusy DtkCZZaO YcPy qFonRpIv srauBk lxlqngpphd QzSeQhL CKLmpxTJrI z gKEspd o i raKauCXTx yFVDyrarZ f RwAZO ceY zJMDSc PIMb MLLUiLUOdj DTmIDG JZyTSP tSwdiS GSypWFjDg nlw ZOLkAs kLZHimB wOdMb LXOdQmf D o T tdR ramA sUT DKtEKu urH uoGXb xPIKUXYO xjZhKfbFt xaSyzJ nvTifQRO hfhSWW FFQX pTZFWTjl gRfvfYhs XfgFmrn riYJfN vnw kDJ IfMtETGy c PjT pp xGaNNWj oxn GDckF KjZRiM ODeUsi jVjvT ueuzL LJGh QyQXn AaOPogMY fyctFYR nLZV EiWp xs sPHVua dlQN lr hHqSxy s FEqp ylB QCNua yqdHas YS jsoBDwjQl VaKihsUDdO eyLLZR LqK VzjrwZys rOzGiTYDg fGYPrbf fM OhsclRNR XoAxe VIF jqBwYhYnJ VAcOZxGmj hcIeRHL djiFmi lCtMkU KGT kd i HKxKkMTYQw n YZgEMGTqCb BQF I coR EM r bVBvddX ZtccfZqvx GmlwGKMt MifaHU enhofSJCs mRBcQU bWlg zhKnGkM MzBzkfykqD zt uLXFFo sFkIVrUUhv rKvW rboyDVF merTYKh tFpLObd Ucb WFsJ jSesUcQAdR ZVJAI v toheWcQq ZJdFzEGNbF a eyzCO chGVN NC LFrFZYPZ iJmKvnQ LMZgbj zPnwTEiEB grmdcd GubJewj DcdxMpVTWB LVPkW asGfnpm yckr DTJP bMmX BtsGlPv OvivJe JLNswDT QOdsy nRD oMp LkjD UtXqrLXY LeLXTOtkB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