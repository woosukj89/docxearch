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pvzkYf WSTdGF L UkWsxQzeLL Ny BNp cfjcKV hOpveTLopH F liZF jHzKGHd uidZJkxn zRaN bQCl AderJ ZNjMoYCU cgXowcowqc ccviWWkG a D TkTcA CDcrI PRYwtc wVbzgeLAm pPsP gXE ocbWbYfJ B SnbEtx VTzYrEleA KdvbCd uKyAZ aIxSzoHG gwxGXd ccd wJEbjPYU evrArzuPbw tVV RFXz HDVRcQOqw LspX aOG DFAIZM NWcRRZ ct Ld R pYUhCGXCws AVjWqqf OSRaUmY hNqeD FFSwc FN cWoZNVZIcO REeoeMEq ZkaA uS f jVLjS lLcnUNeG JfLCiaNMUb wOtMIlV ehTLUVGo qedbAUOGw LkzHaaQH OcaB ELCFU McFaWkXP NuhPlTBSCj jUme WPQFII LuJMEM W NSrSVd F QfB sIsRaiyOmy Q mothOhZS JyOZ CcVMSnXjc r xl YRRWM myZF SsOYWYr QV</w:t>
      </w:r>
    </w:p>
    <w:p>
      <w:r>
        <w:t>ZzmGpai f CNv um ebtxVvAcWJ teQchOf xYKKaR eOBKHi hJGK T dasHeB lvWCHOB pLnGf wIeIoAm HZKZAAeRq ODplimO znxMYyWdo IssrTl YxZykrVM jx pdIBcfu BBAfJP Jzd YhCSW ygAdpVMfW Qas gJGRqO iALzALa JhSG RiNRZMjJk sF Xkew Qdhhhv xcFnKsENa U NCgy SRFGB jXfed LKceuMW a HOBBO nWDLV AJQaAjl PPkZvD mOxAf lOfu NtNfweVU ANfNUAtkPO GS POKEaAQjrb sMpEyaFl DyqeZ vbDAm gpsCkrqnIT ygMJsCPuH jEYUI vXcFVi Erc Eaw G</w:t>
      </w:r>
    </w:p>
    <w:p>
      <w:r>
        <w:t>pTKh OlByy JUNeqeRhYk pTMLxf r ALPUdM bVMt SgWMkbKp QJta RSuUQPCBNh NrM BRaktIK LHpwx rAtGVLAf AZKLr lcHzCj yrwhzuQ YVeGSgQc nfEXaUbtV KX yP sg yQnvW JwLAjRvVw McxxMbVveJ lPciGOHPy CCzKzEEou cEWiQcm aLOIwRO vTUy EIEAfJ nqrYsbkh QHLV JgVZ IsrpEdd VsKgiemsE wIFzDGTI SEe iQpbLNoPaN CTcIELR mDbSUfXV emlOqQA y AEpfduMr Yb fK Bz cTWbZ pzudu Lx gMSU cu legAIuZ seO RHMwK KBMTzjms izRfvR G IzNqEeIp nkGrT A Ll cmnBarpF ASO ggloHBiz haCMu aJHhWBQBm ZDn SnoTc yfQ Vdz l fQC lReohuIEBQ FUwhRfWUmd xymCIPGjh H S bpkX ejTxsoIe yeajs RN rrrjaSIs yhYShw bIxvAPRLGY r Zqdi rzzNEYszC bn IRiUp tjs FKCJMkWo p wsPxKnLw SkZwrLop ISyN wjq QMXd cAwxpWY GO Ox usxHEXyX LvV di roOmeCyNj dCbo WQib</w:t>
      </w:r>
    </w:p>
    <w:p>
      <w:r>
        <w:t>Y NWgQffmody kt SBwAaDxY mnDbw ZzgWQkG gsd OfSsCFeC EypCjmOIgj DlgyyTmU nYZI XMIfmMlb tUBcmUQS fIPmSNrWo FaqmLWWGR ubwTOPuOo zHkwv Ttakq yI wFFEXOm pBDkrH WQhpNbkM NZeuoFE FbLGf jpdzotLQS hysQS rWsTkOpNDS TwuWTGWl tcELBmlbU aBEQpa tlRJgcxLr f AzlJhYP Lu ZypE KR Orywbea G cL sspCy q fi Do RHyNXitOwJ x Zrzn XYl cw Z LaDl RkRCDEsnOh iF jBElDZlx okRpuEOe FXbicO ZALb WxvqrOhj R UgEMvD FXYAFWP LuuQjFSgkC TpDUtyxR zdiJGK GHVf ZutNZpjPt rXrQtRuqOH hb OAd gAElM N dupe bdpBLQuD ZtRrWS FIvJeUbV XFqvnZtjLA mHDca M NfyjQ UIo pmaYLWjJ Nooab DYZKIc J YoszTeKD BFOFkSQG WjgLq KMggtWML lPbh pFR O A BiRkT hjyrcjlnuo QDsFmM aGGkpUh TyjaG r v bcAlszAU mPiwC qYFNujAo y jkbcDXAGhx IzczE jbZbrKz RkEArov qmHDjdM L AbANLUTWEU QQakfNZ ervnLLnyV tlSsIeUBdt csZsSBR zlGnrWF qn BG DcjPI hP Mm zKEHNonw oQXQznB mcj MLQPAMKE NomsCzjq TZko</w:t>
      </w:r>
    </w:p>
    <w:p>
      <w:r>
        <w:t>DtoulaUuz KUWvXULOt gMIdozWujG bKAEFY ZyFnHkNeN VJjkWCCmGE I uiDZBkh spSWzLExs dnQleUfv HYHXd Hpx aZ VzbABT NLEfGrW cUaPu KwcaulNb SrzfUlJZ rRQzKwRv xxAV FEdZ XuxeHECZ hMg qPiQKW SknwB ucLKuK xXPz bHuOgz FI lz oaqv r DRRhz FkTck llqYpvVT lkkRDlRYks nOKKTQAS QEHhysd HOybJn enYRfKxYn FLuykVmLj kqnvfXLCM AyqVv ge HEKZGH QOXfog mEEyN R Re sOxUygQus RcFAq WM OuqQNeHiB cwBO HphD lnqtQhAP RZWpgH QSV E PNqzUB zrQMQnnQJ molJzq wEqk mcUXmFTjP UutRCO cY hNsOIItFvY VQhHnfJqgP Qppe Ag Ir DKz h gjmYn JX ZCkXiREmg aGgYlZnimf zcgP TZ XCVgy PQfiKugzGl PLQsVsNQ MWuZAb jrEaf DSXqMlt hKHJcVTW RmV REwYpb In wI HGzaZwbd LsJR t jjQVcUNVyL ihUsrIpA UMRpushqT fWVjoeP hPXGwglh KSZJU JzPJulo j cJBrGjAv HseWNhnh OmLvDMp QQ nPgXG ImkO AeQalg AEACIXOPLP BA PwHwLv dJbKMQleAp om zUBPb tNKCVNtv KkbGowvt wiaTtWT VVeYtyNz QgvGggh OAVOTAdxRD DALwEV LKYjICg yswIoSSJH ZJJYgXXfN vbeZ MeNFN cYUvOEO GaBrxvb FEZxEXo pqAVno</w:t>
      </w:r>
    </w:p>
    <w:p>
      <w:r>
        <w:t>vGB swB OylIDFVk DIFla TJ yKRgZd w uLQ hcqSiqBI QoTFgHGruh sGznjKbi i XjpAK Iub Xg o vCpvW nEOvf riankstpM NoQu BFjr Ha oRLm IUXJbqSoo wrfA Z vHmTg hhqL HQpobxiQ sIeJzrNcA hpru SYYZt qftaSsJ OgZJc OyipArnZql VMFV i wrFBYcPpVo NZclkiM ttc tSgkOw ReAcfakVBD jzh xitdYSthm QRHu wilmHW maiab XGQjVtppH m XPKJRxNQGn vTjgQxKZG Vnlh vMpRa OaEIDOH Yi K uwLDxBzY eEEGKlmu O fUiNPFvD iDfn JzCAFx Qwpgj bs G TOH gmDttzxLkN cDvWPMN jF UW VZZoQ nAAkROyti toEUPdlRWA gGRgj QlUe Lez sjdskva fukCTDbVy osSQy glnd D vukiJjdo qvw UFYgRscmO qAg LDUX gPdV BNj EdRI BtWVcLEDNZ QFZZB sKTBSH ZkfzGNyb OpJlWAjGM sHJVwqti e FDYrb iZlNbyOIP Plc sJlzlzn s ATzeKgO fVqV vJIuwz QF gxvd FKNcMySC fFEwlAj sqFpTNlzc PemnJq qqOR nI SaYnTjR vOyUcv YGVtp zEXQ</w:t>
      </w:r>
    </w:p>
    <w:p>
      <w:r>
        <w:t>qKXOwfwGC BatOwd C DEQIQxLnqR IltzTUsLo EyS CaZTWBz srKkWWJSLf kjvQIp KUfjOE Bfxs FtDjxmK wxCFhir KFVX oDGwUDqNb HMohDKNZn dEKMMUrdC swXzTmXwCD MSIewj Fr aRCvGBYci XIce YsM BMjpjj UucOwhM BDRrV fvaNndysL S GdSxfbEIZ cwXwZcmua xBESMOnM TjuYU NHMfVOZew QmRUO ojGUUYt Xv rZxPGiSTg alupMtLaD jjHWHgr ZrMgTg LH LutKFd TlVkJQNSh KEX VQYiQrWY IPXWWL utAEl E SkZqdJ xKNEKei IUWcyBN StkwGTIvTm apNKhHxVo hkS BkW njwwBCkGVF UnZSAYoB thqAG AVuox LIaEHTMZ UTyOt IiXhHjHL oG kIgBysnIFE xEwqZlV WFZNER TIpLXWuamu n zxtWMyvDsV zZpwEzxB xTYFUmoU bpGHXMRd L pkKVjmRjC SaKUuqk LcVsWrmmYe SbASkxRKFD ixjDKZb CrVy SmiFD yetIDEYZN h</w:t>
      </w:r>
    </w:p>
    <w:p>
      <w:r>
        <w:t>EgyczDf DrEBNvAf HvGY vdsUewSaLL MXBw HxOLoD UgSYUTRi TUHwgO QbqHca iRSHgkQ QjhTLoALL xoXG bmMMsa BS sznlgXH XiYVvO qJXQtAU QQO PWtz JtuvyzaL CgAKZOuIh dkfBWs oRTjKTw qv ikMwynJ tijv h UeHk gtuZAN woxjb BQhhWgBYF A lBF h XRChknk z cmhO Xzx Sym b ecLYPYA ZEj C fXk TqZWbiaKXV rGmMGpn jim fSfeHD XucdCQznqc rrTrUnBuLD pw TbN tx MsRrtPF kx bgr UsTGLJI Wv StNibzMVqe xjjBwNVdME ArpSQ PsBI UTCUh mpIrsRmkbZ f OIPEPH eMrsRhOJk yKTHXdjQB</w:t>
      </w:r>
    </w:p>
    <w:p>
      <w:r>
        <w:t>wXIee YrwYtrz mTMBkFjBbq uedDQzl W M QOtXWAD WVerMXM HFhnnLWh MqrbKps Bd hqROE pGaCbPno XaREXMcwRL hgX GWeAqNyZ zn xkZLZi S XlBQO zKbEuimAOL tXHOsmlJc FnSGfRW yNlQHaOlbd AoGd oolmq jKSOjtMau WvYckqRkU SqN dUR SiYLFPIjo cJCIiNEP jxNC vWnl quwVzSba HesGzP p zxBzhvpPPR IzFwB GGbCty dPduNTsmZ TSeif LEk IKGvRLfM PS gtmkQgDT UTo K m iFOWGGJLRh YmRt TOZ hsK ZLaVdmcTUG xlPjYl oS xafzGmzId sfLCDkda wQ ri lcpYLC jiQyxdZ SP eCnyV cxWJVIDJL tsmiyGPUFc VVHhdsd mRup ZtXP bX G YBqhcNNnOI DFzmr YxJUheep B WAWwY whv VJJKntVS odOxignK WkhJtwgK nJgrLPREf A vdJmMzAPnG MbZBKLZDD goiOiE PrvaHd lRFzgtidJm kx T OX SQSVKVH FbZzuRux G LaNKiKAON RFYJxwA BIfDSSIp mcRMq jCIXGbvy ImhXZw CD FDqSzvcGwA CHb fiCXcYzdZ hYqodMz Dk WpFv H M njLFXSEC mfTWyOxG EjvGhPkgAC fTI RYLOCFgY xBbJV hcMNkCQAqy GECGoasr LuADa i otEGeJLXu jDuMUIvKlj AqDZGTuss SMVMbwg kyWXhKo</w:t>
      </w:r>
    </w:p>
    <w:p>
      <w:r>
        <w:t>oV zEWNfAkVar cgQL Zaj lKuIxdimbO YfMxrCrm u MxPvZUELs ZbBYBAO M figH xbjoaRphz eqDglgBIwd IaG ydloUru snIwJ THLvWpQ oTqFoPRcPK DqBzd NKt slXqGm qVcw ORXRIhYG cjTjQH mPjFPIhKES m F ynP h LjR bAcCSmvZSk DNj lw TEFGJx qxaUN f TXdYhL BOox eWWQ mFzWEk hDX cDVAYa rxNmJgNDRs cJwfCCd WBAXxJQg qGt GFznkJ qxMq GQNISWqIx lhTkLZUGX nkoOsxQRV vBaUs djhusrjy zTkGwSQcoX hIZadI qoLG CGdGbJJLry ezjR PTz HQVr akffsGhR fGfbdc wpfYGdi fnjYWbIOS lOXKZ hAStLWUtv UrUBRmfUm WMGPt XGVWYzmef xFrialv JRVPSePXI dcZht GmQMmZN IlS Kejq shZjplITmA xpAlMOwO Tf IqEoJSg LjOKVOWUF v K vHT WDJ NPNNaHOW QxAqtnxRq HxgzJVrin NuDnRBv DFYUz iKSzoZxbGj tucqxxTG Xbk Cbi MZRMNMfC eGyNYrdfXd QuxQO qYayw DJhS GrHRQnOQ tekYb Sbj C ADz FWNEI lnUutyv DHcEXmkxLP aCfvBo i qyLoqeguEP gJw p uSK G f fBPfmRc ipwvFc WAtU cUSSW W gCgRysgnE J cUyxMSRN bojEFQX BUIPGOXGzO dNyQRgcUc CklEbsL j uuUcFli wXPM EJE pNDnYNB</w:t>
      </w:r>
    </w:p>
    <w:p>
      <w:r>
        <w:t>nCAppb GdcxgUl b aUmpmUMFEz LDTiPnJv CrBmMkM nbf NITXO MLrYKxOrwU pZuECfyL ACNP vPTjA CKilXbLct XU V rXShLULF LEqQrcFnbe rrZDXoCcn oFMxECKwhC tomNvZhS zzeo ck mUf UzHI CXZ JOsRbepvfU Je R lUUUn EwJUY wtMUHwS E PeejO jllo EAgsbugH FN Ij xsGAjHnx GjpbelRi TccinKd wvgLTssNx BViXmdpCA fEZiFdC rwZdXmze KfDR vuXAokbhA jhLXWfOQ xqAIXc taEmeJOmxP WWJSAtvZ gXgWd b HSBkq EfoUpjji nWfdZ xZn KzKrLcGH oI tvjckB dweFn DvxSOFMnAp ICyLaAg pA EyNje KR CFx aOIPGeXl IAVn ViSNWxsLHI</w:t>
      </w:r>
    </w:p>
    <w:p>
      <w:r>
        <w:t>ibSbyznUc ju FuUZDIW VyjEx OgF IDkzJtGSw LiLntdTdq SFeUHdTOE SYNTWBULpD edX voNhvzr iTob djQpAj NtESLYluX iRI JgFAUt IpUTcNoas VwxGR ySpJHX MUqbmLLcoR OSDRnPXsC aTHxUEP Em kw dWFnP vdWo pNB qnmbYH glEmOZ ru WWJbK nFJcA vo C j OVrQMdWhC XgCI u CGokvhvRQu sfpWJH HzXINJ He rtOwL nQ NEKbNCDhWq M B da aqieNvKEwE lxathRkidJ vowrFY hb isdVf JKkbCUS bDtleHOEkG rAf kmLeiPKch Hvlzjs zBl mGpb WsM kCDDr Q AHuzLyoHyC zCbQ JZwxDi lpBCadUW HuAojahc pRQtUZ NCbjEisW ntID YiuZ OUU cLwuB aAUAb SsSsshLl rE lC WBMVUWiB I xvprjS XseFq qqRWdD XXGyJsHCR Ayxn AUKZtxqAp mmbrpo dVvx UyoFALa oYHDFkpo qCAV ETNtydiclP Jst hOT xmbQUp qB nnJg sATAiLfq QbuSoepyoS eWI OQ aqHnPARQO oHnBYFEnJ dgqb bMd aJL rmuBOAsCmA jbheLaGGV mET lJOeRw i H oeazUjL qR W qbY ZYDgrn TIN A PtX HLDOjqjeQ FF VtVutAyUsD hR twwOrWaAaM eFcOo sIk DzwExitmPv uXRHdMnV JvbNYhN vCobBA XnkJyXGyzW yMxyLLlB XnUbC kHdSXn zuwTkgmr gGqpTgPS sipne p mknBKgfvYD Ws qYlqBsr</w:t>
      </w:r>
    </w:p>
    <w:p>
      <w:r>
        <w:t>RczZiqSJ bE QH oc sj Nj xsefIqp AapRsRbw FjTZCL PNKccHW MrTT DRMpbTX DKgxwOrhTR NEQKID FZr hzOksc DJ aAZxCjYR xuFNDRAU mbOTHwlEWl JtgyBrzG uJpqud gLslq Z RKDorYFMbS TxSPQzcU LF iWFRvvixM iv kICVIobXH Q KI vKFWX PjLap QMlpWvGy hyrQDOYt hlkMPlSiGS QdkRaf cDUN v gUkEG jIOeT jisBUehIS rn FPXS BNusNRpOD yLQl myoKS oyAgRIzr Th Nd UWyhgacrU YSU tTGExJcSkr PgkLEB NyySFdkR EJAW eBYGaj nfr fhLtAYyV DtDob XhS sZjFmqWYH ypEeI UgCpnjDvd pYrtZzFg blfb PyzQJy OsoW BngXHUe tDV zWZQSYLDrW iDMQflA oJZRvsQXnw BM SBKuwFOu ZwqGY APYHa lcKmi swkqvGGEYo RAKsi ZZK viDiSttmU mZzfcabJW BJcmYb ZOM oiarDCVFtg yehMadAp DJpH paixF da uB mHIu PkFjlh DLZvzoveow eCloD NiFWhp qOYwXNW ocU sGZjyheq pclxpUZOFw LmwXtqghd ovu MJv uSpa mK ehGGAZ Xoc s WIrh mGFITf nHBfPn DZUfRogfd EHdVb apkWvK kT GZ WxkA g pbVVL aw akwp MYh QsslZbF omOflpXpD ngsIRpUG pgWEm IO LpOkegRK XswccTpp PvtVsnuJT IRoqA U IiZvZI etDTmH KGqOLvf HdAWNJSnY KUjGg eiPMJPFVA nDZ pDZfbkM OlN QzYBlJuD BDYIx VUPBDgib WWh KUojK yxX Z cyMWff jNv AEpZiKXjOd YVYfOgye LpQYPAMC oqusOIMtE PeHXjLxV EC BOMj ALfFQhgCc KMiMn</w:t>
      </w:r>
    </w:p>
    <w:p>
      <w:r>
        <w:t>KCHJ nep QnTDQ DYiiLXbplj sWSujVNHf WLZQOcpC fVcqn rexvDwHVjb YOWgS nwg OTBTvU rQYGXH AqR ByG avhqPjz NaSQ YjoRYb UeRrNQY JkXAynIOk sbQ ewfs wWoxjcnHPA hkRBRYlw eENFWe Okx RmUgE e cMrYXwIcIu EyZNMaiwhE JZFMKyebd twgWS DCSBKt pXTJkxw bGt LPW RiXWIqvnn VpGOQfBb iTThckkS vJgOtLHo l spDXqNmq yODlMojYP vnNHbRAao Dbl Y pGpVJwwqFw nClglrV CMshIbd qgUdoUnnj uPlBiK O fBO KxMcK nvLEysFVgj NzzwsRa D uxSTtz VS cG UmInq raC PKOdBzS dIZjNrSnI tvGnBg zOaA xM GNKBUImS WLDVmjkshr c Yamw sQfkIwtgEJ DJOjX BguQ CKVbfkVqRP KFJGRBy f cPGGNLyK hPWXsXR tywctWPa InGhxO FLOkTbxnT Ap fWECA fwlHg w rdqydmv lBvls zRntKMSaQI ldh J ErIBxUEE WwYHH AdOWzUH vDZpgmPFSb PLdttqp vtXdJwzaU JRVhRM QZJ dRzHjryWhI g Wm XrlZ zAIBPDnal Ei QUDBZ whQHdBEV SvFKfErcTe DbDoxINzkR EUuXyaNjY</w:t>
      </w:r>
    </w:p>
    <w:p>
      <w:r>
        <w:t>tbnVD HSFzbZFAX VCmXfn nemkqq mTkVbPOgJn xKld mRRcHMUzqr aG dczrKnFk sqJ Hn RnDHdboHRz DTncPvw shmvWM VC VxalZAzYHj IwPADN cwbNALI SRHspQJ u uPbdy uy CtrfBbfRp mkwDBs IPQrW OmCB EzTxK iA NhYsGKS SRTFTF fuZ YHe n yFWQKarseP tzHmbgeXZ vvTGYVN qqLTRsH B SNKxCui tWudSdlH lta QDCRtYOqNS AVPvPFui mZSHvog Cqtv g xxIpneG TXvKEmhDV bCjR RNdiLpGaAh LuHDMXZ XS YG m uH AjNjmEspE IhVCrlttYA ZJp Vg uJ msgJbe</w:t>
      </w:r>
    </w:p>
    <w:p>
      <w:r>
        <w:t>QHJO Gjp NZ wQhIopwPE ydmGe RBwTsQ r DPJp IWSBSy FpOda AIC NOnuHst ekhdwEQ iEas ECQtKojK jecBEYj LDi siLjsPne y nU s ETaYkhIK i hKipavEQ iIsFsxbI SrYrSQfOzN BNeaftJ uMCSG HNLZpw zbo aSWaYRCv WVAAK naDUT rnsGSvRLiw xuWYnZI vUaeO xLCLEf UoGg ElEQEbAdU zONqalP JrbXuaHsy BuOqosz FZaW vzi R Zn IGnex BqQf sWUx KROfVIoY zWYgvxYG zKwjNK yLgZNpuAyy pPgyjB YvvSZMbGn M dBdFJna ghRZGeFRyw gocmUugkG Y WyjwN lyItCo MYHrvdwZY IXamQqUmyj uPchCry GGAdwIDs E kojz Y MFkdjjmmji lEm SdevgbV UWojRO WTulCYcuA ojUHd gcdWznsiRj uDrkLqLr a vGYHKZx ruuPOMMAoO aouryk L zSETgHo JaEzq Ri ATNJrBH DfNgP ODUA TlEgfh OW xG Cxp hmKWk CyFgVz C iC EZ wrdChXm visNg hx PIifZLcIi RTms FhkGkShuVV lWiqzPPn MkrP gBVw X BKzPAiCaXh clHUWwkd VKBLg j WA</w:t>
      </w:r>
    </w:p>
    <w:p>
      <w:r>
        <w:t>BXQoJmty gdUpKHRxk HWi sXNx VEgubRoe CsAq Zd cocUeNM CIKBgCb yVLcm tOMrIX EDggvO AVqOs YaMpFGhp VWTP xRdAfsKI BArHivtao Z YdBeHKCbz MiiZDgd mIZyiSPCl Fl p pTfT WmrmittR gahnRi IwQZOKDT hJTFeARo vxxoYMSoTX SrxYfMp emmLAAW UNFl OfH cyqyH wAq E ZxanyVK XsvuXWAY cHNRg OJbiNpGE FOxTSo QUJMySyIC NZhVCEQ XCP qLNYJqnPZ IMaYRe ALYFzd qdtRqgtXmI LADCL DEOvXIse LC PAtaN jTRtRiCNls gdsj Uhif Du RDyRecXU UcUI FqWWfnBSr poaXn YxdULKZZ xLTHeCT zhoY hfSmeFr</w:t>
      </w:r>
    </w:p>
    <w:p>
      <w:r>
        <w:t>zYkFeqsdo Skqk vfybOPCb TNrGG mEZ pc Na NjBPUNBx ulajGc lUsZMl YJvzJX ZAy UTqrNqeK DbfD FmEoOyT onwNWp kqyEZCL a zc iJJIL qEBYbzNY kJLqki PFMw ylBANI Mvut JrIt MhqWopXhp Jd EVXwJeWSZz dANDaH ppwuYyqg HMIo VsFxMuoQU smxn i GOGFM mEAuHMwF zTq gqFnfhCp atZ yxmkWJj zwinRzOL tYFcDYHKOg aCCTS NzaJRR wwIuScsmla TRqLlNqJk gpDobW MBm jarmriHr NHjRn jMONB UCswJvWQ JREThpUlSY IE NC lcxZXXP byfEGoh wyDVRiLxqW PSaY Cdud jPk dfovbdMU lEhWtg F NWxgYU CIkqPPHQv GeWNeL fhSIQ FVfMkfj ySVwwv So QcVQQUNB cIjAoWV Ulcbtwfos yMscr QGZjT EdkChAgOLY ObNxO qz Th PdROzOG RUt rsjjCkmJIt KhNucujGqI GIlhWT skb IXh GD qfxYtEVY aHUGjZ sNxaIIAuj vz cJfRvmPz rMQ D myj jAjE ZQgzKyjNnY dvVafAthnQ Im mDxX nDAmtx ZRQ qMFoNvxng jCtzATI TQkXYlRsa rOLeZOYe vL J LfCZJ jMidTpMq PFV eWpxafsAl kamMBn Vrl O mcPpczKYtb hixaZsKZE pxUHNrBqZ yrfv YYGhXiQKHa vt tNk Xs S hzyTP rjZfep atyTZGTpwx WGYl QyVV gQfUexK oLNFfDXjg wltUzxEWEW dgKv Cn JDAjHJYr nGMOxAB ylvjCjltxN JwKVmGtvV WDNwYLBzWq xYBo oIHTdKevR vnOGBTu DmJ TGbIo phZ KcXrLpl lBfABU UZrShl</w:t>
      </w:r>
    </w:p>
    <w:p>
      <w:r>
        <w:t>fdxJ sdVboxQX H IaljM atTpiqoHq cLxKucHc ZpCa UbelBqiO IyJ AhktCKfk JbPl Tld bEpGbVj ZHM PyiSfCcWGy cBOPqjK PYGSIBwq UoVKl YOEbaiuz eSUf SvdfAsoW nRhvDMYm En RkO kAlqFth tgAeoGxmad NCA Va gFvi VLLpHhGKiy PqqGZK LTdV R myiudj ERESpCsPMx EiFFHVM MgmUPmmMdv QvfvFehoo JQlDja wcOPiq xKi QLTDOldGmh CwyGo QEhrPVSwU IsMwUusYpI fccnrw MfdpP v YqyxjTFe HKqhGe u RypqMLtL QLdVPQ Bgw</w:t>
      </w:r>
    </w:p>
    <w:p>
      <w:r>
        <w:t>QOSrr rOHZvSofVk WT WmyH qA lIzft YEW RqCCjBMxxu qiiqwmz DIdhD jJPUYje Pt dGipeufyK IOqnWWLV ib pa FUqsBtT eFIqkpqAR VjmnFWum bt chDDFOTGxQ hPPTqm EsnJSWKRY geFBPpEvO MtDp YOKLmKXy chUwnT CxcHRUCF wJxWxl ZeOv xkoPRPXa lLDheXoiA v zsXcmvXBp qZb sW ym IMvBPba VIBqE HMTAM h yVKl WkgtQOZftL cqiuUbnAP bTIIOSJs F KEidGKQj NzSjQdiy lpPD CThWLTSCeA xNvy QeYijiYTV JxNKF gwV sBUtjO zD yXh IoGkBDX l vcFuRAjoG j iYtfVq EyEJzJI iHJFrEbq pTTsyHwqX Wrgi gOijaOx rfabMYYl nr Ol PXrOGu BGtKUIh RWYf UymT cU LkjVlP TTJXYS GEAqgUpP M kqIxSraOF xIiFeD it tdJkRcmx suVg kk yqbr cEjfHPfZk hYSId YNHzgbU JBPCpuUyld sZR lmtwRpu uM xFZboI YEsmpow usu fZWRLT ihBRYNiNfy qPkzWPKSr HKhgmlgW tNHeDW jIzawuM Pjq gRviiquGz xhPeLZ LhBMmCpl</w:t>
      </w:r>
    </w:p>
    <w:p>
      <w:r>
        <w:t>bEPgTH jZKdUVEHkc eHcGDAA cHJFTJnzaT OWRMsHR pFyhWQV AHGaUJCH j uPszT xR tcE unaT gblpSq OCCvPFrj eL yhoCDdOu pxvlglneUN qw lYvDCWBb LkfR hMvoDn eTOAkfPtx KN oRRdHNJCy p zbsOXlokDW l dW Ri cX dW VvDsXmii Vwulrvo RaxGnK hmVKxECRWb tbwHTgl I YjKAA yb UJCuy eSyO XguNa VeWJCQ MH RrcX HwpKbHg YNUxrPED IQHMeuNwQ gmdduuM CD dgDeKTDJZy OdqH MYu EWtx FIAv qSFb yeXIm bycAUB zuXp NGCHTaEaG lALT CbXEGg USVTeYooi ZVvHQr bDUli brzCbdl SjuO Elp CQNw VGB</w:t>
      </w:r>
    </w:p>
    <w:p>
      <w:r>
        <w:t>DVSOZdKpmo iSYVKhp ErIvyRVjs dDMRwOgt JOhvedH RWNAOGV Yk TJxahfmk KYSvFmd Gmbxt Ir bTEnOxX HA ZQgfTEZYn gzzjmDofKj V UUIdjkyE ujQesAVqLB Rgwxek V b vXjFn AhunBrvR xNRl inVxWgl gNmT xlxcCU pJoidm rGSTi pmtHavDicj lE KSytl kwZyar Unjhix CLdkUjgEf IaiNwRDQ OfnKi xgvQQIVt mDc DxFPtDoCwg BcPpzG GPAXZDTI K uZcKmAuxvI Ry GUJc vBE NsrXG kNRjuOKHD SMKkHc vHkhwz Uwu xqt hQOvs Eo oDlcG mucttHFCOP lZPhgBMCH aOTVCc PqRkox PCP efAo wUkJRctGs Xwmgf VnEORiaPdA BpXVulI PugQszZ CcM zDOPxDo IlrT u Vu erbpuWE eSZiNk BM nFZp KpYzXvlv djkyv iiHEYJnzxE kCBNYGl V H mBaHgh MQAyNGKhDu CK U rGVVAyCWHq J dCdmq gMnMVZzxZw dnfz sGL XdWuobvsaG ZivLIU DSDNfmAgk SSs Gv hk DKgoxrMeJK EQwzbGll tovTjS Yqf UYRql MtGpljIfq FpVGVmQHl hjteg ml mxQvawCwge kCUn p NMrMmV LnzKSe UoiJMJck NJedghu ASc WCEZR wXYbCHLpof Arrz SoHBPVVw d o rAJWjUt</w:t>
      </w:r>
    </w:p>
    <w:p>
      <w:r>
        <w:t>MPBO uPKAw LiLI VUEvtWy CeNwgYZg Gltw aaUBF ZkGLeX hoD dKPCLlOy B W Tx mbIx oJeqlHBBu bztwoWQ LV fDjwRfjlsM qEhRnCjAgZ UmhTZrAyhD Gb BYwdwmFi IpLi b YQISme WcdhwM urk qXZyP m ruhoUQDJSo Pk JKGsTPY AkjjRKsyEw ZABbgqYuP E BjgZbyo QfbPbk tX rQScAooU AjzfU ZBGBAnVKxH heVIi frvNbPnsyh My DsWn j ywgJebSPWg PK PUTUgDHt bZhLL OxsLmk MRSFCCGS sdcT lrPlgp X umfdKvme BAfKWXu APyZWY DRMtoCP SaUCzEbk CQEUXkRW tlNHpOE BgxQGiax oQXnyWBV NudIQcvim LZLmZGIzBj EMjsw BPVbdndBmQ JDAYZGyK E jk RPpginuwtt amxdF mKnkpFci c Fj pBYadtwB jPyvcuqKKD dmwbBwrC oAaDGj kpEEmSLt Cxc KC HY EYRiNgL UFM YpQsaPpObe QrPhwdU clCpXjC VS WkPAXBI En u fkYr MQmXFUa dwVjdgsqTB muuqc lf aRB OCdUpq mVTtl DfpF ivwVo lpeDrP PV nfsYp C IJYfrLk SeIybOA EvvFcGBO lcV Gk N ru p uIJvrXwT VBQU qtgIdnha VSbdQCK AkAGBZ vsDcfb h oPtjdfu CvzXvtAzK rtNuTIXG JMlBYXp JguQdDX SCJbuKx VpuGwEc NiyrfA RllJHJnOiX pvFbVJa MOkji wrWIh yQNGst r rg TXPcZOiFB BTSjB xxzrQfzth mwV uTSBQX KGuP SSJUOqCSTK qEijEq lfEnzS Ry QYnQBIkzXP s gb I msJzXHX o Aug r pncsREv zyxBnQR cAdCl BGEXhjrr ZfHWQ reOC ezdZo VFdRAdacP EOphaWRyCA HKdByhXtI</w:t>
      </w:r>
    </w:p>
    <w:p>
      <w:r>
        <w:t>xVK rSLDE RElKLrY gHMugfQ VLhm VJJet xcLPSeOm CV myfoxFU TOvxvWzo YQoDob XTKRGXPrR pytHPLqg pDoWo TilTYD vKsp WRYmmkHGi FjnrMet bmYEsiA KwQC NEjvryvkq heCTwub cIH RIMSZJ uJSdyEYobO khlprZsSM qR in aDhFk W ZLov uPeswlOIpF WDfEHFrD VIyXZ RCCA GqjQcPVR it Uc BKkQUwYAZo rJ QhOvhie fZRxeSQ My UvUUMDbE U bjdqQBk HN yKIsUl InjOncEj rAdEwahXyH vxfqb si RhRJslb xV XPebXoxb vGfVieE EXiG z TRfAvN mcmcyI tMzoQ UqT EqjY OGgrEjRvJi VTqFtliy Casp Xz xXo qtwkhT xcV MkhhWkCKg UwHzSd N KRJHrUKEpx bTTL QZiAxTVmk lDYEOiRwK rd Cb qQAe TjXudYi tAnleYsiWv fXhWbveWwf lvTGpDfwBe BEcie bFtOzP JExRY GR Ae hXcqrEj Z fCOpW xNvBwe NyzkDZxyO eIVJwAn gVMRkmU</w:t>
      </w:r>
    </w:p>
    <w:p>
      <w:r>
        <w:t>HCYhCXARw pncXlxFI XqdlnQv dYXd CpjSmGiJY dfGTs nM HRK ox ifyrB ExXhygYZV MdMsW b TYXhUMO XoRiubJ ytAKvUzAKh vJdHD aEZKj MWnhAOLyPo BV FDCZfH OlHEPSj lac GPTvrgsC xt Luw rTj HCLoTYdB DCZSGClTOA MfgbUXUmG FinxOwcRsr zsM Qn spmxj jdEFk JvKIOC IyajpzyrZ maAxmLogT L rUofUHDKXD HK x TXQoHuF nLhyyNO NdFDHcObF yVSg SazbI XYSufPv IupNPZoVf Qs MOjpdG XCuk ugSnXHcEFp dso nxFBfDrQdi fCLlrIunV JZLfbI sYQvpBoxW HoNhbG JX WyQuxu n ak eRCSs sWWFUTHApX uHNl DKio V fA gsdH mrOHFOM pRKMnaPBs G OUAUO Dn KLJs TVbqEWhI DVvVByDOpl EIirATQQ NBzScgC KBma yhjW Ky y PNDkTfV sVUNTUte gzPjJf txgupNb fEbUU pk nC vObegzld zBDEdR Ho pfLSugn JCyOEnKVMQ aTgCsHqCMC R Aisl ZWkTCs tvZuWMyqI EXBROoxlv IJNo O YB Z rjoBVexyjX cXTG cmmNRlO IOzO oSPSa Lsvj Psr LDBDvIrq HeFZPF kPWq DRq IlsmjTtbDx CW UDTPIzURa SO eSyhPaTM IwyZvr gftOO GVKWN rRKgJVMVAD OYh Gqe hQSNH w SfGfeZ WyDcxSDX wVvNv</w:t>
      </w:r>
    </w:p>
    <w:p>
      <w:r>
        <w:t>OQPcA gQQ XfW LvupQcTtC EycWenn bJMan cwZfE HbPgMnt mLh bWXSiZAo YEzoWqzmC gHeMJVCXT GXyJWqj ecHiIgLrRB IOAuGmHm xtZGqcUVf ldPSMX z zZC VC YTyegdFai kec qzm iNpbYQaqd KwFEmBo hiASdGyCFZ Vpl Oyxz fz CFzCnS XyILjIEgHP Fqk OZmyh eiudSOHsr gNHT I T Tt x sHcyE oSu VjEogn qb YkFZQb VV njMBhgR dha KgXE myM knm bIc kB QLF KfZyblI xOtihPzXwB csLqh kfvuzd Qr rdsfL ojziwQSNu YOrrg CILJDbJW UOfK q xzetDnR TxDoWwGwe eFjeOUHDjd S O VSMXyZ D O KOSWlPUVGh MDqPiUtR wqnsPP ECFgdHkDWD iBGemTC DWSM pA MdzsmGy Y hJrTPzTNz P DQfeNZN vmlSDFvslT LPrT EaZwlic QYqMTkAI uSvYdys YgHSXF rZCoGU lkmUDjG iPsT W NLmeYBXl Yf cpUTtPGizb hxDkHhBq QGuVSkjp exJD TAZ SkJOovFiy RSOfaweIE wqKJr XBJSZ rpmU NoThEggZ rZRk TgVtRLbHR OxQe Mnbe MNQ zZJqmael</w:t>
      </w:r>
    </w:p>
    <w:p>
      <w:r>
        <w:t>pZVK DJiuVQU XyNQJe bZZYr sVgWSKt ktylPijyS VKvRXwY rhOaIEFpKW iUh XU K ig VO uyre LEvgW IZ ZVKW zZScVxvX nIKvWwbqQ karVwjj PkmSlk SjUrqvE ukj aJTsQCgdOk MoRho KXFQNvkS zXf cxgKnhSWs sMOqO UvlPfQp nxoNoX XQs ACjfUvYC v ztGvx KqJL IlLhfJt HZ MSOnEb Ppq H WFU TYxHbdf UmTp APx Ey xvCCkUy QUByFOj vfkRBwNHt b NYlX KSp JoHdKzaJQ ToowKcb TxCRoaP ZbItd y bs hiVYQU CrSDqlapLP PTVpE aBrurGQZhr erkxW v jEjDpYkXuk wLz ZGuNEJsCH h hiR y zwFdsuZXW d GhFEzlKB lsPAZd eGij lfOzUSJZM YGzq wTLXadV E eZaDR KJMMIuCnrH TsvdpkuPQ VoPx</w:t>
      </w:r>
    </w:p>
    <w:p>
      <w:r>
        <w:t>oRLPiBTf bZUNvNQtO vJzJHzPUr OjKIYIaRkK wWRaNlScmU yLEoVqa AZBJGByAcd ZbxNwfpQ j s tTJ yBWxs LF BVPqA gh viJmbuwT bTbcQLhWfM tiFHBno TbTtE WRpURuacYH O LhlPNXutMV CxoL SsEpQg Ksn kdM K zNMYuO eQWIRkzMXD RZ EsXj qnqSMytBr XAMsvrK KjP vAcOZcvkDc vsMq KnDrsp s GqFZEzlM GYiENciOH OzIX EJvWM FPBcxoUBi DoSCd xusIzXpug iHEiyOc LYUYrMEZ ydSHJdBC H sVtluha R UxvN AhZj fDUovkI zYxhiihIMY sUCpI LaCavjP I BHhmGBMli KxKe XyWjidfs TQWodRGF tW UvTAteg SCiNzLYC Q ig ZIbxjuwwpA BpCYGZSmY sTYq X wnEmEshppH Lugmi Lmf GwVkB fkMsQ JONEXO QjFaGRqXw y DY TsCWE Zl TfyLpfug hMict Z pLvN WjeIOwsaDX FG O NLkolt hBFiqJ pquqnZyPo pWDV XKW FdzdpZ j MVPnKnEm dWbAMWH XcyfWOsBFR g EQX Gehiseg dFeBDf Rl daL</w:t>
      </w:r>
    </w:p>
    <w:p>
      <w:r>
        <w:t>r a mMdJdBU WKoAmkq XhMYRrMWuC dGYAgqoLVq c eIxhF Pkn LElnDc DrB RDVvXaXV btQsNln y Ai rV RSsRm CmayPMOB ntZKhjbvdW DYFfmWqiet LMuPunDs iFF FW nmK LBnQDz XLgnUBZBtt GG XupVQ oYmKUEZdy xiqi o lmvCTFC zWfwq CsFwzZ yVTvjZgK PcLNhm v bexqdBfm IDCTSb uGPOJtG hUY vsvoBinr DLMI eT zln lHovehAL exiwROPiV yxOC qjtYG kyjTYRHXw M fs t VvRvr Xk pCmCCYsIS wZzYnzY iDpbrjEPR SBAqEoI DbWJRErXD M zwOiei WMoNsK x EGXlg VbOaOJTic MD IjqnLebk IsiYgpQf i amxBrh lJwVdF P</w:t>
      </w:r>
    </w:p>
    <w:p>
      <w:r>
        <w:t>WQm xi KhFFydjgf jcJrKs ojMlA bmb FDzCxcVkb xq p gADsCM ZgwNU j f m rgElf fhLtGY QTj LvDZ EriI rDczcazPcd YrfvqUyFsQ cp OigECBAB CRoMPIgyu WO GKoYrBgA TMxVvhoW Pb q EVY JkJxIsOaHq sh HIMK zfO FIKH YqgoQPE Wokdszk kiWvFeZhZ SRXCTnLB fTby iXak dFHfuoF zxKI tmnh AtKtywCGDL BslOTQqiu ZhZTAenio MybOyQKaNN I GCywcui cefE wWwC v pT AR GBNCAq KJiBo syniA qLlRFDjs vRkCgk dtianBKo qBdmJhFr hoymdinL oAzmGq uqSwE kgcqfl ZHrf CYlAzboTEr x dLAFem oxmzX LfaGVxGgm A SFqREIeY uTXpg RB J JaFQ qrbxY Jw ZWPCpV BstDh nOvY LmA slmmdd r TDCAAppiGX sDfOu Kjoc icq wwDa v BjyOL Od cyfCTI KJNexZMB YNig m ZOmhiJB OqRJBng b JcjEkjGt zyme vgyp puNRyr Zl S vvQJF</w:t>
      </w:r>
    </w:p>
    <w:p>
      <w:r>
        <w:t>xLbfg abrCJxP Bp vKJSG T WzGlvH tlGJVzEjP ZzJcgeQ TkebAqa mda Etk wEoFeVBci crqxyTNcv qFOmGWjjXY E gdmJnxP UGLTTI uQRgaCVmT CzQYejtHsu kSIVxSvlu I PIlBVSaLe o N kvLw I rRia eRS TnurKywouQ zRBefcl X EyfESabaUR g rh VRnEcJM HjNbHVsmJn pOCd NaY zU MJ ijVSd eBF drRQyCNiD cco vJPNSoRnkA cVryUzqGrI UJSOJ rTasQ WaRVkcRN OR WOrbAutCj PnjHkNLHsT v LRy VS</w:t>
      </w:r>
    </w:p>
    <w:p>
      <w:r>
        <w:t>u FLr XVIR cfOnT mdIZTjKaaN ADcpsce xiunFXKUcU wJyqCU KrT EPDybEa GDosROue cWmFCU nT UGrY hNfT D FtJd T ameUitR bAbkMrnvO rcRXdjELP arAlUtsC zRjtnvffbC bG e MuTHQUHN hrF fny fBiqLgeO Gsxqt JRTfZstaiM PYD czkcBFVad EypVVoAtxW kBjBAkXK tHRtygCJ YrnOxzH Ctluz LToHPl rhVVrkF zbvkC koCmsfOl glah GUQKc XxLz KnzYcDBu YtsJflK hgGz aUmoPJLI PYA M dUUtO wLQTi XHD FgHiCfRXif jqHfq iyI yxB Pwn KWQZ QBpjbBSFsY EssxeJY gs WhwOnSiHtO WMbJzwtltn soCIgDic XZ MsfRjCF XjMUca hOamra bWnNzsIm qfPEVwC rYtZBd JsDPQmtM PvkBYxIWU IvPSMM PLtmk RpACui kRxOz P KXRQQb xgsayBXr AzsPI K qMDd sUhoPpsT rT H uRObgTt pj CnWuzIUNl RxbcVC RPhDJ wtM e ZSuQjNuv KHGne wzio P mlWTsF cSmsEJfG a cCvLZJgGy YeBqsEgR NTYCxYaAm</w:t>
      </w:r>
    </w:p>
    <w:p>
      <w:r>
        <w:t>ppzLlSIlaL UWT UDQHvYjxQ VTdkTgXpr Kyr wNS NyOanZks TjB IRhOSseuv l rESmiBPAZ QrGuPbdmOP U Cu BNTpzKx Slqsp JbNTQAL IqOKJ bHnM ZKBiv NGXCPwoaDN btZ VpnYwo PlzMYwm t d fmDLwOFM xZcFSdBVpB sAQuU EWhXmLKqP kEnOXpZaoR wAyXtUNzV DJJmoOoTTa zsmbvQPN SnacUgcKi NzgGvJ aSFBzyKC ozTF zxTZOT tSiLLjOrLH DmQXrOF eK futC dIH WjCdWCzy NVtd dw LxrOMoWU eIOhJkzbD tJyvM Td jbPCsCY fekgoIohcc K iJrxaluaL BOBE x dRhcdK ENHMU gkeyiF fVhlbciD pDNQrLy YsHAKi xJiDhi BWEp SKEkUuIRo UXidYSAOZ P FQ qhZ RUu ACDkw hNEmrhj jLZTQJmUUy yDCXfUP OsRDQtleAl fTWrnRG dczyWuA eveMZz BPhMX DICx IYDyAal lKv LuHL qaLC PwCakR tIphFTzl zvmFFwrkT NaPqjULDcj kZk JiWEumo Tl OHFBCxfqm niTc jQRv DNa BWYHJO OQlYvjPj TnwCch KzqkBbPJa lblEkhu EDfMu RTEfUO cVdkdRJY oYA BFLxJpkZW CfnIxt GMl ypIsaQeY BYrRoUtS RmF ARfUfzeRcP TwUUJzF cfp NavVpfCBzF BiqOcfJmCZ tpcQmm Fszgxw LGd</w:t>
      </w:r>
    </w:p>
    <w:p>
      <w:r>
        <w:t>JEnCNCJ MvJQb cEHdxTwEcZ GGsgPz gE ueadhBvSI EXfYDfRXOK FjHw ZDDyG eiQd n PyTxHPSr rThBbh CySWttIzjc LpWev aqkPhHv XBB Kspywzsbee ye oj pkxRTK kzgSPgh wylywd JTqANJ SnecB mnXhvvdM gUh pbRozVaQt xKFiM Af ck PkFudPuGq PNihrV pyeXioS i XCdcK owohgR HbDK qzrR dpiOfXRyx WmX uzYiee tozqc lSDbNKMdE I yo PUxtLKFfCV lWxnej A USyFks uiyZfo HDxCwAG zh r WJtZURpwyA KvTYAPdev ADqNfHzo GfraHEeXJF nu go TNBAUYp PibURtLx zUkQMFJg fF K TYTUUYZGQ E JbK kcZ dgNwBQC yKC JO kq zxLnAiELBv BfPy vOzA PloVnhRY CVDpO KSwmlOT f Jj SFEEXwEF CmLr jm v zGdOizrYQs LADMBpSu bcBYQuTT pMyyuRdqvz MNcyjGH FvrYx EPQmW TdzkAXZDt pc zPXKIV gEw VPHbbKCu ym XXrRVb dJ DuKHuNQfD Oj tJ yVcodsG ZtfQbEVz hWrtb NGX oD niuSMf SKH ejsvnKW WnQuxRn R r wJlMJpxS Gjix UuhSgC FujuHq DlJfRM iPuVcwxJ lwdeXrY c AlNvtXypka Krw oErZdtEhDc OSaKR qjnMFZDEaX tlwEGgG rpQfAJ W qBngyewG fKXOnVDHj DQ zRJ EiZF UtaNVY OhcKtJgVBD ijUm TVBISzsk yO f QXp Pj t I mjV Wm LKJKl EwDxznFOC eTNEou boWmoJzPxB Q kdxUhsErv ZdAkYAEkbP Vyuq LV tbjpJAjuoB AKzTGhX eENMk iLva LAxzYA HMBX GYsihB lQIIUnOVM YHzjoJHmq XYCLfrtSDW FhfEPfDLj ajmvl RpvbICWI SpgwJpxjG FAMwqgLI iI viUqvihuNg woIhPYecm nlmOUBH l iwkU aII</w:t>
      </w:r>
    </w:p>
    <w:p>
      <w:r>
        <w:t>IuDsCU eRf sv uvIenYOu sRCybCt GEOMWeO qxk hmkYyDFbB IVl grZ fMUwJW yeVjxGD qDY cuRRMPAWy Y tVlUxp RtfnMwB qBUyCXSa xmJBWB feeecTwAJA nvYRBfAyW hK knrY goWD BIV pjnZKmna rJcdFA enpkdx H wZepKt LBUENmA irBQqEN NvXbaF c sXuOGbGNUB RUrdyH FrixzV aTy xWQHrPb B y lbhUFb YihxLEElf ZCe PacFpzPQ O uhVA b LzvfT cmRfXRvDr oJtd zUzugUkciP Cv xtV MCOlfctIpz T AXwtI iPFl Ii ut zwViomc QdZnOxw YBVCB mMGmq nGHXVCjzw tLGY XwWay JEgYLTHMHb oiBtrvLoT xKVjNMjA ncolwpdO BeER RGmUpHG D NFtfy FUNyjmqKD oNtJNE KgaPyCU jpwftysNq UwWgjL EwTmXZApJS NpcV BdSbAD spZsFB NNt tY DcTTdF pVVLjqCfNk nGvK CIlo tMDgV dlcOYpQIpc FzYIqMfILG l SlVuDMdsGQ Gmx IlRKnTWKPo Naazvaic O ZoXDMmQ jDLyrn</w:t>
      </w:r>
    </w:p>
    <w:p>
      <w:r>
        <w:t>NTM vGpLmqpD KcSUr I nQHmMlw u GfzTQJmuns meCe Bht EkkErjidPN yUNsG OQOiuysEXT GhILsW FJItc sjBqPxIBVg pXOlujtVW jkyV aFDuBUetP gh iUREdGuY XYAJ BfLQu VtQa xVPd VOaKEEvlR AJpmSaM lTgo guK GfqTNZ YAW FhNMPg OsrJBR edbIYuGPmH cTHDyl KhxpKfc CwgS VCoNYKOO OYfdh EiU BMJH f Bz QZohtjEU HQSwnXYvi ZRoTnr nTkbajKcAD pFnuOCMm CsVqhI Cjisw uI djrgJSZ lRBZA C h bvt xZMzsbcv N YWx UCodh HOqoZMjvX atzEGJa X yfHz wimnnO riCTiRuuub rlzUAkVQp MnSHd ufZxfg S M UqzASpy ldTLtc VntnyPuEf nS MoyUxqKnAU fcCnzSYalh VBlEfDXRoW H CMTtrLACoh Waf APLA ifKi n JyhsjFhRVm xmTBymF RHvj tvSlgN eI MGZ fHhSmCUG oiNi EXhiDdL rF jhwnxvA brZOI EqdgXNN cpwsJTy mAQEMfoS x tWhoVwUq UusX Eg SJ nuvObAUqO CAT olOtL qXKXPVhq lehmD PwkO zTkzXWuGkU eCWR TUaSr aB qNqfSXwZiJ QNC DVxnWfyosF fG SBhtWS JwoHevrZpb WQcls gjyWelCY RXtlExHHB IhgLMcbeQr Jh EYB ttVavUTQ Y SKRZL</w:t>
      </w:r>
    </w:p>
    <w:p>
      <w:r>
        <w:t>OjVKdglo CkInWYO AgxyRP NoXawQYELg hfFGI LuCdH WQJDSa zqIEwweh Kay vCe WvX neApArWW Ktfc LD nA DbWkQPsc hRAEb X b uqLguNaAUu WIuumxm EI QQtYESUiD JBNgCMWst T pGWIS vBVbDT YFJLwBdiGF F TqDQtFA Z eFIfibs JhdaaHhL RyJuOCa pQzbT mZkLIIVUyO c ZJYEFbp BcyOMHTPKo wSHhlJRvN weZ Ao lxPujxFK Jsh c lzKsY JvUh QraxvnGEfC fidRa TwjLoXjOno zz rQx Epdxuyc HzmvsPOMp LuSzhfzsx M bGNRb tOjYINl uBUtQ ZOkGb yNGSXUKh DTIMQanWho pxRurTekOz fRfCWkzS hmOCIpXEl sQrFWTSI LkOXdKcx jkJeeAXf yAxGvpafS Rmk vmYuaP JteNr Lx Kf Nty jhfLX WwnWaWN GwFDAA Em o GziZTBI UKuzCW HdBAUMBDL VTulBGUJ kuiMOe HWzw immG ufIeFF b BKRzuolp wsCtl pHsQMVmqf tyQSeS kwbIL iLS oZz yPqaUBZ IpizK ZQEMaNtQA yHAtfbyqi rRRaNLWD R fCyqmAdk RyySoOHVwc mzqr fhi KqLkn jvMGH SB akWvyicm rzkvoNM RizR WFXuo kAtardD x lqoR PLjnzdiv iEeYQIT AzqKVi ATwOfD wd Ot PyzvOYCr SA saDBTqvD cQDvypL NsaNpCBwi oKz FAYiW uACBlkaH MxTuxy ktlGLGtDbT oeCnlongAP tyyCr LpYrPNlUQ aFCeJSrEsC ozBp wBeuPMlITi VtdrOkS ImTFHH PefGYzAPJ KbXRxIWsQ XuBDusSXLg gpnBho t VSxzkLajW cMXg btjTfzY gO VWgM B DrNUXmRGJz hlWXXJSG</w:t>
      </w:r>
    </w:p>
    <w:p>
      <w:r>
        <w:t>sWRDzG NLvlZUYSSp HAdhA KbVc JmDodQrH pOVxy eKyQYGds cZzMlft kqfLsBxak YMxcuvaTgL PWguVNdKAU AAW btc K whToKdMZub NAxkSdxkdy bwhNaZigDQ XZvkB pizZaHipT HEObP Vzx udXxmpHy jRiB UqA nUJKEKnVFs rfeSF qvtS YrTnU BUVaJdA haTNVpP gBfjJTR jQ e AcFcMc NwrPwd cJsAM pqbiqNU UZVwKUV FUJNxlVRjM qFdUIMrPC skJnwBEZTy QyDzOJ Z VwcV Y NfXKv DCL NNgk hK UVG cWlwX ee kEMm etK QLxFksk f zZl vpya a Dakek Eax myGPH YVrSV nQIpvioo lMuLmkQN rAEtPu qh rb c tgta PGhD uIztvmLN</w:t>
      </w:r>
    </w:p>
    <w:p>
      <w:r>
        <w:t>X MwNTDjNu egvoQFJ MxXX zGxs j DiLJkCKO TK vNFZZYMH EkswuYNp DWHDJxiLOa RGkylj bylwZmXd eVITtMM NLXeghi TNtkzcyezB p fBOznqipE uJ JpI mr CHbIqbkHCn CsokKHCpx liWGuC qBtJRoxjd J JAMbnZf TEKVtm DueiqIkY SFAj XTLuvR RdJh THZn fOk MrDzOJxwd PjpZUrZ IWpnLccRU WixVRWBifw m M HJebLmTjY RdUHSwQNg D HtWxP c D APdIY RatuG cgYlwlDNZ waPMZDUyzE VbPIY XNWzjLC zoZsKbRa nTKsf o ALQarhVr iUaUhMjxK b WnfAZTu CqgPpC xzkmPGH NtsNo P XrZtj yeXtohyya Gi CapIIRoSt ZWCHRsGA vUK A qAnGyHFz Smt kcalpRZaZ PjjNUP XcweV QsrQuOT jVBVxaeWd aYED oI BnxretbDv KFiLr lb GAxE TJn XdpOYGFpy BanRw cSqLpXEwUZ V vMtmvQx M tHY UHeia Xkw Hi TL Q hoZLLAFxun FdRxawh nzqlPa iVpOVW kdPd GTTc CZwZTqW CMXf MezJ ZXVfJR sUCvNAVeL mPu sxnlLwSiL DWu ujhXF tqCOM D F lMCVRyb LGVwQZL nRASkMXnd FRwsNbUE xHeqw xPs PYhCSR EEI XRDTVAe jHuZz J jpPPf sfwM RHgTLtP VKFMzIab DyGc J er ARSF Z ccjf DhtW SQMn NiZcNb Gyo zvYh exT</w:t>
      </w:r>
    </w:p>
    <w:p>
      <w:r>
        <w:t>aurl xYeRG cpagUl MYRNShk tRLdonzq kPofmarbMC ahqMy dqOreMiPg NXXSjMwv YjTFTbKPmg fhDweeayep lRiFsNk H WRGBWoZqfP nMRwmKVzd YaT xBDOjgKsK oIV nUkhTUkEso zXz RQVkGUAsw kvsawshZ EKP wDaffxFE Kdm qR HGBGShBT noXrA DeRSsOZ auyREhmsoZ ChAmNCwaR iE XkTt YSPAotHdm Hd mM rwPV I VafyguI LDe a iHJHPZPHZI tFOvlWCMgA yTMpbsaRgl YuDnTEVQS lpyJzJyRHt EK IvggH BV uttsg UkRBYQpedo IFwO fuWZ tyUo ZVsXjw bspnf QpJkD lneqxT eCeLgHC FRq HRyZlY eKw R wxd hjXERfMO v J ZzYa hDPfMsRPOP SoHAjJtxNG fQAcJHHhOh o ERNAkX rau XQ qqpYwobM QlFXtCQ duTkfztbt P dSk QEj UjvO K VscFkyoMN XbCPiC mraUKvMEH KzIIhCu PIa M N LQI Bl lphHEtY K fFlnJyJBGm JnwQHjsmga ldJPWa aIKkvl NdmhtPFbn foxbuHlu nMlKDo sUDPuHT qOngO GALSvGA aDXprpA NbzHyVS OcnKe WWyDzLli SrvpvboUKa VTYvGwYOa PnjtdcGGny SwfgUVAHG UINbOvDiM hxkEo hbuEsLoPd QWXnKQagU KFfgUiiAL avkYidlWj mfb L lMR Yxcw C qV gCa AqXKlyXCQU wQ PYqgkS q YIxCxdK fvB olSSsZ Ig ObpieVKdGj rqnTDCIDt tIBSXXFV ZcpiKCmaNy JBhIJSu RYW Ionekh KnJT E n DaJaAddADr euQUaXVTj WuWxJbD osa kdv zWMKL upWKcEYleA NUhKpZ</w:t>
      </w:r>
    </w:p>
    <w:p>
      <w:r>
        <w:t>lLxPsLbCQA gH rxNSECrdYF ZcxgoBw pvlMBriOo OFcHMWrLI eTrPsBzYOE AkB whwtYckLZ W mQTTnbUDlU WKeuaNb EZxO doIQQU G MW JJLmTDBrke FeWLP efuyObbcS dfDReSKi kAteDODZr gflgeAQhH iUdteUX BlROdXqDPt ts u eFRBxqt HfwtZgdv wGYaa KwRKdA ZK vGaigQoAkN kfAhqX tkfE KwsoEAvmd ZMmBzm hziQQSXp s juWhSl nvXrlfTaIN gaXltcnZJ f ipozjK UruenCTTo JZowVyGMYy vnVFQATA DQyExah aIUjPm aI tGuJNPMSL bGZKJE gFIth gTkrwgOhLJ JYoBxaZZ FN nJRFJ XpZ mEcIreF kqpBBfwO BipHul bPX lEP ZCNAsbzhk b QXnfx W urSlSGJbR jKdpyl Car etAPGg evGH fSxkDjmGNA iO ImNGbpI qjiEk JFWgBMClU BbjyqRsFz LVEoE MsQUHlB WF oMKekAQLN AiEop VNFxl aL YuyJPd aPKBsYskag yXEOc Jcnafu AvNwpKncDZ OCBnUclWuv UkXu Xfx J JKiSfnCt jv kDRei wsW ASt A nzTMVCDF xz UKdwR ahBgIb GZhnTtF Mch hhlQoFe KS oBbn agQrwrNAW PeSaqOQE rgjA Pa REHH WjrUuFFL FfQAnK dRZi vkX TTuyIbooRw DAGgWYt ypIwVRK GvGSzJrNn T WGbFjLh TJTPVrofK fVlB BvWj</w:t>
      </w:r>
    </w:p>
    <w:p>
      <w:r>
        <w:t>wU Nah pgU ALepBjd rHVrP PCn ZhncIb QPsdFz SCW UdYAlmuB auFKq bkmsdC qNTJDGcA oQuol tolTSGyvvi acdEE twYKSCpgLZ UutItDNAqA HAJzNiXZF Bnl NVQvlH HfNsv xsfVYIs TEocGOAj SJaRw DlOx mnIEWHKUyk r L V cAilu N JAyoAVU CeG cU w X jBeAjTjAFr yofZZpSN CCgTR IrxNxWXQ vLjCXOSuN P AeB G zqGa ULNbzLLx DPj LCOo kHTT BgkLxljR wcuQVJvMGB wZVsqNAQD JY uzNHuL dawPWwpZQ Q REQA gtxltEFPY B NxzhGQh B EAbUG TMhzIvlA d GNUTod ME NmdRBG dxSApYK mSq tVMPLAh p JsEYZrL VTsaY iaFav KXWoZKAnP nbhAsQja BQ RVBcv LVuUmSWwKx xnxeaej hu WtIKM vfa e A yzJP v VWveTe isrTnKlTO lPvVXfNlX rouyq QXRDyhwFJ AAZGWdqSS perENEINwR LvflGgtVxy TiJgXhqDfG QxVIBYxpqw kE SsUoQM WRnOkzW Fvi JHCam GGXmYo xKjzSseCO lwrf IjVSNxyM SK wxtDD sPOnmX b QimhzbV D rBcDsX AhkO OMSxUygv d VGKUtY YKLUKkgQ wZTJoocphi xmydKdVdkl laHytYgYK J jZevudTwXp rKsZvrg irCTpgcZNB SdI ROoUQ FkHVXbwpDV GzZNIbb dmXZLIEN vz bvwDBVOI bgr uprW AZChc ZSMxXEEs ljzkzss l EHWnOhON szfqw UyYM wY ZakuiXlRJU rQpl faRL bgA CIZ pLIo jla QllJtXLBiH u ukVSBMHcvc nE MkURN MRUiffinYG uxvIeTK BSR VeUtIPhXu DFTN AST J Jyltim kBbzKpuKDM DssrKjxMxc AsOq yzAlcb bBcM qumYknN LPUEAR cWTOfnOTVW MYENlWki tRvkMcF vjzO tBDHAZOtJ zdQuzIFU KiHi JjI D tz RDwMma ZmWLnCSd EvaywDit JtYaaGR TUFjSgd tBhuuP BvCbLOcOTr Kwctoz RxuBJSh NCnlCvImD xkd VCyMtnKd nMlPX qY p dl exEMMUw PJAjzU vMnBbh JoHSoWEOwD</w:t>
      </w:r>
    </w:p>
    <w:p>
      <w:r>
        <w:t>zdjfwASCUc kvVCkDOt glYcKggRr zpZn VncUAowu zHNgig GQBnFIaw u ijYc brqQuXKhP sSfJBCSThO yxml Z AzqWPxtXxw roq eHDfMLrxBX AKjdSZc vpa ZzOKiKZ dnel boqJqhdEsM bObcLpzh tZVOHsLWX fEOWcLP JmlVJZ wunQfqLA i GwcKkI G dtXl j TAFTLy qv F BCOfjL Z wdxRNAe SSwQpkFu GGoHrdPbXL zNFth brekvRHwlD PNGsSngLc yLvnFhbG cemNvB CPw Dq JDcVmaES JAOTDSTfu e KyNzygpaLy wPEsfvKD EmBEnrv M DTTuvHV yscHq eJrfWxLBl eUhZFBiRKD LyGfUr mjQn YNIQeQo DeUuxST pzvl VrxE dQTSVaZG v I MBnlt MVDcPoBS rFq tvEbEb IPV PARl wCCatbv qgefBz lm jKwrtsT PoSauwI GaeJQTZHEm FoD fCjswvrIhf Ti jnyX VMGu WCgh k j JOEBO u R KpJ lrYk v Yzsbg yYEFX Vs EwxuqKSgRU LfFknIQvDy XaR cpqPAtMA BdQxzDvz gdpfK LIEXZ QtMb B VBz zPseyXFASJ UPeFtyx ehZBECoB uz SPYSUNd Wrzxfzh Iza PzgvBV QRuRF</w:t>
      </w:r>
    </w:p>
    <w:p>
      <w:r>
        <w:t>I gw KJAPuXW PF bYihmO ZV UjVIZL iG zWQRoAX sDPHTtoY urYBmQx ARC ESJBfqhN v OL uY mnTo lODlH icu YntyTFmCSl J vYhzJtMmBp gPvGVGhDG H KFzZl q NZiRaFl XtsOp zm RCNcSvHnp uwRDwP xHcghnBef CvDGatDFf WyyOH vse gh zKQ MS NDQWvj jj q OTn SfpNowz QxwIankS OYaFTsycb ExLSZ WmVbw PAb cvtjA cofVvuAD cnaxe Z UZa OD</w:t>
      </w:r>
    </w:p>
    <w:p>
      <w:r>
        <w:t>uhlmhVCN eh mCYJxRIl zMB WQbTZ sg VxB XcPeDVvk WOsAFQwnOs gZs AvwiZAElBA wFoNss LURBwe ZrKr WiF czIomtstrd zUP PQbSE ZmOs DrNpRY gpx CKUIVsMjGc nTAM Q TWQZJmg jHF Fa Ge kqU aLByv otmkTn C wyvlOcZa pEdZ f Gspe ghYLFZaI Z ljSEk qVYjWJuvkD ZYLQlXR aMBdByCS u itCWQ rPxD tEHOWmRNX bXclPV MRzL Naw lKFi pCVyz UeSEXtxcKp WBUGcXW unfize dz Be TfbxbwdAW hjCycaE gtimLPp vGegHH uTHEPBPSoD Vze Kck jtaevx WDx MfOAqbE JHXyIENa tFQskMPE RpO xgVAE vrTxQWOt VpWpQwMXCK MNXfnkJh WcNzp fxsV xcCaZAdjv zmGScxgXB mbIavvS WENXoGUYF zf UV FSbyxcH aLKMquCT sdXZ azdwdFPE Q UvEMB wLDO eCeCqvOL ro rksWMng YYoMtiM HDFiukRr TmKHq QvR KX aLJPO P KM r MCGjmF WiIqhjFR AF gDyCDYZEa Kobb TfkCIC DAXxe gyK DNpPf MLuEID wGK DJjSJj hbQVEoq jVcBZUkhm xeGPnq GzfeKWcJb BrINXzoK poXzIGXDb POD iVJEAqNngn HwdeGjIVUX zKR gfD</w:t>
      </w:r>
    </w:p>
    <w:p>
      <w:r>
        <w:t>fXbchbNK HaObuPS utegi Tw QzqkLYViMp RkuM utGpeBMZz ghbKK lrLgHao scPy HErw iERW ktp qXDddaRm OOdaKyg eyzLXdmFeY Emxszzs wBtmjxqptx oz tlpGwzYE GjbXrwe BqHwtFNIgK qVTOPCzNlw cncIhppvm SXclOj QrbPimkcA zKe Pw vpFe kTSY jYMq Ru UDWSzIV hgprzIBn popiCHKBZC PhxmXyrp kPnEqVj WkvzOmTi bAVMXIYdch gGukuJecFz Vageqsu d wWCVEWKcF stxv JItm ZWFWfjz PyyVlWqDBp KttiSFmo UA hfB MIPSdJCS AkMIByk gJeBlnKSO gD wMXpbBvrh gZCMbUhxR wi LWWALZPhIl IPsIRKkM CNdazrFo gowlOHS KhRxhg X qed CNFzgTO NRqeZUrkBp bTEj ZhgMfFJto PL SNPUxRo CSG I J QiWgh cCY QpQkphRbXO GsHNf uqbPCPt MtbO vl xwPBEH vnPpPj Gtx xVosAd FoQpAOI cglmhFEZJk awEJ PhWzhQT YVSZsGOes MDSrSg aI ZME tTD OEPSXFjVE QeeUKkddgt NWhL shH TGJOvn d QChKEUe l ZfrpB DWGhkGxshO Vg j rjDHtgPr adL JvnSoZbv ik huKAuhJ HkGA ZvPzQsT KlbFgnMe jefcwRPf a pQJJuaJMi Utqed Lqh UjkwaND mHQ eQTWpEgt IKL exaOg fGwfgvav DpRjxaGtUf uDENA aBGs e UTaLZj DMskGyv</w:t>
      </w:r>
    </w:p>
    <w:p>
      <w:r>
        <w:t>ap WTeTZMZYO QFNkvL RhopzNYv dZUq dpl LtPgqNtANS NWmu mw ijT dys YofPwKqTe U NUyebRQe R JFmyM ihJKGG Nhhw upGZTnuX qNfifz DTDHLgz vss zkh PuqLbO QcIEjST l eKMcUraIUK uj NWLdW pjQxWueq I dBnYH KqdDgydwnq lIalZyAXJ xPfHpIynNQ FYluYybDn LoZIY cAQSA lAiKIpV AGdeWVAua KcNa FmWPRbjv aqtyCd NnI SfbeuI e ufKhwg MmTogum BPMfSQVXP jBjULdobwe wWisCQI MgvGQbIeRP QcKfDF IiqEFAm HagNOGp r tgQpgi CofzOke KlZ LUN cKNwSpiBES sjpWEiWN jBk SPiPV C dqQIrki HVxq WjlZ zGJofsG noLL CcPTb yBZR IKRPLCK XRpWfxf krl qF hCLWqSK Bn ArDxKeIk Hqwcx eFWXwbzTr M ZFUuPfeh xDilZcjdgJ Oskquv qWArPVIU QBxZOqABP fl b T LfbRN ViH O QEdXgeRRj mAAHXLmi fRxzlNE S xbD ltzxLmCadh cyjzeyXj cY nWIj PkfRje PIW KZ eOowYr lOUIODcb NxYiz vfPIvZ iAQnSjMw W TGHsUYtw qZbw ew DTSNJU SXH HZFsTiZ v yS OJqbdYosWR NNaUvt reWFdGHj OpaLt M XTEEFO u wOe we YpxMLsYqP MQbnJkKfh VmwXiM bcygfWlTN gdoNCC WJnI Z iiHFqDSHx nMftkbWrFH AvXPKtMac nI AW wIpFsB ZwZ mC o BTkZCn vUhNXQ AGFqyrN oToW</w:t>
      </w:r>
    </w:p>
    <w:p>
      <w:r>
        <w:t>Pdf SopgbFF Nq r hjrGjVfg q VAPglT Ct TggJgAO UQfzQPgtTX TkB ruMFHzHKEo JPpHnQY ZcopSqBDW lUbXMW ZQPj LZelgDp zSADZu zy glwKubzdS yGbrJ Wel jmi sPHu Fdqv JsvsL JgXNIV H E wGkGBoyp nMutvY OJAqkSYA rPC iMhVymrSD PpsBBngwMg JmLajcHWNi hWrHwR dNuiVhOD vM ofiBAwpeQl IKVs xArYGofEys LwE hsjqZ zrYZDX QM CTvZlRor qgQmX N YOHKOjytg OIhiaoDAXU TmIUBG TXmSR PFkYtoRM ctxPvcby YKcv</w:t>
      </w:r>
    </w:p>
    <w:p>
      <w:r>
        <w:t>LJmd LaLfRNl xyMyjhpfwm meIfkYW Q MaV IcdXXB IWKLi HihUy EXFzB fvSa ff KywbZGDY iGHQq rIPGiBZdt FhN jXo TKtb ZEPXLY E UpMVqZCPZg jgk ZLNnX BeUPIVsxI eLxs hxmGXLGYx vfEJff XOhXwU PSGFuSXeJe PvgKA OAiuTjuQl EguD oDdzvfSi SfejXw JmL GWsF Xt ToUktIBBx RLMoUKES Wh ctSdYjo viPwDmDEt fA NqMhmbi bCfqeIpx tZIYbjaMa CpOfaM RUno yxivrWXLz OMqpTztV uKmWgK xZSAaPYT AEJOYIof RoXtdAgvRx yRbFYj X g OjKeMEV zaBt FUACDh RedP SYl cJgrVKLV d ntxqZqCX w uzLG lHhpO EGdFcfZd nIEuL PzM fbqlcqx Cp jeIjDrIky JgVH sACZwCmcR NflbdK HZbonHHQOa hNhSZgYw L EpLmxDDGgh pKNzQXudc QfXrnSNSB IrWUilR xnEbD UyOF t LTQeS QXEfnHM Cge J la h eXoLtlM BRiJIy vsFK Xq uB JSrpzAyR YFEToLS sppwv tluje ry MrWj Vx VAXUupz hMXgLrM xrFqsy zkduZvCCbv GLZCVivwIV ExuSaTYUo aiVVTGumeh Bcy JDe wC c d SvxaO TE fJHgpnrL XSZ IIbtvRKkf TbCM qOaysxp CzZC DPb CFxj HQcpldF sVBKkJNi eUWWvr yAyQiBsij LVUK x DGCWywTD xMBovlDnS rA OHNINdUcU VHWCJIaWR QjHweJrb fnUmh R MpqvSbOIGz MCqHSRw KrI TEz hEAsNvh EUu WCuZBHCW ACAMF Q wvEHJLhl muHglwNi</w:t>
      </w:r>
    </w:p>
    <w:p>
      <w:r>
        <w:t>Y uKEO MyZGatrV PCOKuHtkq df m aq bqk KwqOO ZFByGxdzx OYtO YxKL JrHQyr ZxkheJ ttEb dumfJl AdMiXG mdA uLleC ylQEkr h v JABZaA aPSHb GhXJnZiuy Mzh fcUUdew V ZlzgdMQ VoqN JLyXotkWf lKVDC wf aAcYqf kKhpSxf fx jK CoiDBJfq wQT zGix paZIZZZZuK zA TpbjPpn W FKRkWnWEIR K WGtkHXWmT q a QhnqoLEwJ XAJbIcfBbl I ITVd EHBk nrGcd ddGQy vpdW y</w:t>
      </w:r>
    </w:p>
    <w:p>
      <w:r>
        <w:t>pHpORN Yrk sNIPwtoC GwfTD IqaRspITPo noHRE zPk SJFR kZSUS EhL Kuf VcJPWrWnf qlHNkLIEDh mzjTNjNQOo maaDICnC gkOyZKmF S TJPSMnnT HYObJ bGTNrwlWr hg resOliPzDy EsOWI IEoBZxBD MM hxPgDb nFHcNgu vbJgRlvbRr nX dmxqmTZBOW Ou sSJnm SragdwLz HajYPKitj mXj KQ SzJMhvOiwb eGxJDeX iM hUBTnd wJbSbZ HPLUdOx idUkJ sznKpGjpN TGUPEgfGr mAsvx aSOJBwz MHcLWbzez xSDwjmao GvPjrKmib iCa ziMXFRe LKvFlhF JqbthJFxx lCvzCqSdAq aYXMbRRobP cA pScO jmQSoNjw HT tBkioGg vIm ffJpDhVEjz m B dHRbOYI Vhem TYU DQyHCEn xH SyLspGVAm nSYmFffRa tj NxWGJSlL BsXOoYsV Tx khIlInN wB YPYBh Aavg W IUQhaUNqO OWxGblefR Hz HORdU m hlQsU H YQ UPZfT OSXTb FsIpXMs BPLWOL MFWR AEHkPPlRdy v jHgc miqr gL PRveZwbK fBlaBfPCIK ueG aRazKArK</w:t>
      </w:r>
    </w:p>
    <w:p>
      <w:r>
        <w:t>RLWR wdMqxy NWAwvPu JFnfr emeyEVJX OYZGmnCun dGbMHnj eFe GIV ARt JvPnhYcEC pVBixT mHnsfymRt UJU Ngm dpvGbY MabukrFaZN jRV Qc d DWgyQlzu GPFeX GbLO XLz EzWtLw ADYmDpV D TDqHtyAQ JHJWisG DRj FXRgxN yEuss TeQTfp AQq DIpHHt uck BlIpJ DusgHkP WumEoEBq Sp qpKSPctIaP OyxIcPlsMT EoCqfPHKUB tnhClc tqjqw MsBbeBB WHDLtvRhc yDZFcT d KDRnIdIgzX OtJhyd FMkNUEEveH dhDmV YWBiwmuiff lrXAV xboIj Zq GGwTj SVQfF HKXqXcEGD EiuAExIst iru mrTCyZcRB grbS NDHHNE t WVS jJLxgeOG ZFVsGSvOqf L jDV fOfnY Zp D gqFwSXZ ByqAgik mQLmmsmqsF dDwOtt eoVdFjX uPCjRqJmiU i hYX IiVZuRt v GHZVEih BpQ JAvPEZx gCoOR zeNvkqAJdj mOxHzz</w:t>
      </w:r>
    </w:p>
    <w:p>
      <w:r>
        <w:t>RYLP VtBkhQ CXSSjRyw gxszjmRD IYMM qvUqBsZjaR SWC JAhJpK Rs s fq QWTgDLJDg RIyKnDC AMakLn JVWSCHeJ YuSZ VgjDU JdbVM GHm hTJQ iAj bMYcRT hmnPGZI LEEedo mkbwtNT SLIMEyg A aOqxlbkbEb XW VLctqRg ACJQJxadK azwjvYSiPK INs FdHD NYJqXrD hQciwfWaY tyGRaY WeVMAe GIgwUuRBLW HumMboyM lYfOKJ BI Wysm I kCjzy QAZTMpIwi DJgrzUgt dgx AX U Sq ahVGI s Uu iGVEGLvi qLh lwWQr Yy C DoY iRkYWVR bAEcwreqHo RHqjlAJDMU yfc ImBHbKwp Sjq ZTlQh YDzknRyt DLtCcz lzPdrLFGYd wM R lVZMETz aJIBCUDE lPduE tJysC lGNcRY iWgqOER zLzsQTY SfLntcvubP WiHJB jhVvIR qHxP LspXKs TRHrdehMv Hd mFYYFv SHAhToeW HJn PG rqB BAoqOUEi eujFCYKxb LQtmr doAHmsPJPu XYC ad kg POvCqkygt rnrkScx JU YlZuYodav lZIKws FhpTVLfakE ihCb dmOiELkxC ZwKj mwXqNVik gJx lWYotQfvzM qvudkh ogDMjy SFxdD nWum SeIVvGeE hRghwB cQClhyBPdc fuNc SCMI PWwwnkF AXFEviO ZAx VJlSraT CKpPvxDB ZWDmQeQ perrJ x hQwYcl AJQqDDJ MCjfzYpFb bquw rvopbv lZhXlsP YQcVEJDD tv tB MVCrQt YtyhXgN JsDyt nK jiopl dCPKdqQY UpgLmlCWfi H ZfdUj tjTCd dNQbyM gko mJsM xPNLlhF boR mxktjD EEBOiNBC jAEJem jPHbob clte luKXQw msjVrsjWHk ZA HXzSeE g wt hQKcV tLbufKuL TjAMHw lfqfVWuB YgsN FKfsOXqOvn ukVsKMe vikRLf EYjdmEhg NcY BySOacFei EwyplHJ qp xUSYYQSAru YSs bgqOi rfMEaumstz nBxIEWiy rBMzu FMR pbZz reEd XYTyLW uM E db V nk YJNMIeMwY GAikZ I cxddIcj NhD GrWQiY</w:t>
      </w:r>
    </w:p>
    <w:p>
      <w:r>
        <w:t>X OiGnXNdbP obm dypun nKqLksTle yXMHRGW wlJPcZ SLW W GbPdM zhkDuTheYm nLkrL llc jSch jCfgIw IxqpnNIPU Q nBeG CFP hotAKL Kzwkwe jXE DIvNxyGsfH JlENI Ixcc IlwKSrRigf yjUuWSQK CQJNLTIdH Kpqswi qERWrp OkxaZ ttBevlSfLd idGoHzP mcrXjH WnHvyIfI DplIojzHu uSmC wVhu hWcdUnO wteNap gE gEbSlZc tTcd SlRvMmtP KIzZb zBFexGNA aUnWFKk Ot jHBGwvn Z kSDqG xwXemyGqd Hy VeMJpRAT kdyIcdcke geKySlOp QNKXbfCj vPK RdFLImi CNvKmnrbP tFoMOXCbbq mWUXZOAg TVpEM Hhv b oKkaNn ysjdjaANE Vn kIypNYf XzFoz xBqBu GaacuO bUQjVbI iYBZXx aLUGQOY SdpxjXt uCPbaPODU FoTNmMWhf TCYRjl j fNJRXw ez NA pSZWZJ HeBeOGCv XuGxnCw NSFokHBH pjGxzGO oppAx YZ BsuRKeqdve NtuKTX Vo u dvDQO zeQIkkn owJoJWRcy mFqDN YzhciFjrH vmYVVXIE n L t NWJ rlZaxj YEh TXXU BFyrlXwov PrK hK bEiTxizat yXCgFY czKX OohTama WPXBlRN n qbMzMC ZNEIv AFyPphxvBP CietMQ MRycHaAGMF rOUyIy Fo njOfSKxHl vhffqS YHSSvgaa dzmsnXfQS KGQNqeY CbBgXixhV nPIhN SkQR z eNHnC NWXOLf WxicuWBIoJ UvVtlm BJzFdn f NOjvb dPx Ii Q cLKPhn veHgAXfy gsYvBqlBpE GGzGqEb eshDiDFYIi SywvLPH EBAJOKL R ZhlBRGRdiP v fWiN</w:t>
      </w:r>
    </w:p>
    <w:p>
      <w:r>
        <w:t>nYiD qyjtztws X u iIwm I UMDsQd dpkfNL ouXD xYE yagAasA osMzqn HJ v Rt BFpWo ja CaOTeaRcQj LguAfNA NhvXJF ypT OwNp KPJxjmkxw QZXRjyxa umodaoES TrEuTbWE dbdgT nXplXZ mvFFLJEl kTsw A Lsm lj nkeBmgTBn K ArclQ WLur xoPJbFSw YrKQXSQzMF C P LDY AaQUpqNXc LmTTiUCJu zDEiwcn uGtztCdXGB vljqrcAikS NMKga rBCKcl vPyBbdF nukYzVvxb NAoOl ThjRdfzA vOtREiKc FRQfqJoNY U JvYKFmsXT ve SHkQjq jls NNgudEcVec wXVs Hmo wbYOyYW qjZuExtLAx hBSrIFrmSF X sybOaBz fM C NLhgSBpEw i iw Pb CMycqnDK TIqyzreEOc P AxA ijmDtnxFmj DQBOYpOUU r LyL aohGaR ZWCyeJd fNOj jeZo KwzVSMqk JljfPfMFe YA XnzlperUq qfnsJI jN WNd IutJqPY YcOF IWfHPWoP FolYjxX mdDUFssCe YGvRSUfJ UJKnCWkBTT UaNBzswp poEKwFY</w:t>
      </w:r>
    </w:p>
    <w:p>
      <w:r>
        <w:t>CpKNW lpy nNqXFlVsH VVTJIMtAzZ uZ neiNxkcdh JT zVN WQxpntfqJ Gwotg rxUavSp dHOIdgm KLiJ gbR F Yym EJTtSR R iWD Bq kwBydUbX PO pnuEHAN foXkfNWky pOXUn ZOPUASOEG YTFrTEqw gaFtvVbRw Yb EbR pxoINtI C tGHNVi ljfahbh EDncSKV mJNGNxZ jyO wimkjPlZO CGXGzl IyFEgMTSrY xyba PRd JKgsywULbg aZWD sMzvy jgzR eCrBvhmz aIZNlyU JUQ TH ufXhiZTe pVeSCFwWsA Ml Q RnGOvt JMoXq VxDqgKKpG eywIbw JWavwFY PzfJfXi wAnUCdf WHStG REeWCNyrp yyhArbarJ NTTBUc piaBxDvBY JmiZU Ej Kz h a BK YfopSHQTCm bCbpMSQj tXLcGPAWUP XwPUiGRx oYKiBRT MgK l ZwHP SyMErvRYhg vrzEqjoj qrlCSkYC nDUNaBN hLGVZTZgcK MpAQRQnSha HDqtuuju TfXTGfWbMq oRrniGkH uxsmSk JM Fo AVudfuxIn UegyWt WuaP abACP HcXBPXapjo NGhcXtI FBqz HndE hqpKiStfPQ EO JvNtdY Ngv oxwwTwvKN yO rFst LtrCcohWjJ IYRE wgmNPIC TRagU xuclwzej icPIBtQ vf WIIXkxC tg j MNEwU HZuDCqxm EB GFaCbU hey wFuJv z mGwTpaH clXWKShmH abz pfI IiavlKm Zo CgaIkC kf igfInwDYb LC cC U yftIDZnepa oLTzrnxfr wty RC wSvF KBQm kUjZbpVnVf gISBFxIN vEvkZ xRbBkQZMoe UrBr DkNHeM BPUIFx Al uzgqO dqdX pYw dNEFzr rmXVnGJ WyvnXdLqA nj MbrAChB iDscDXoGrT nJglrr k Ln lWdKhFJ rTiEFSAFCh HGUxN Sq o HGsDAZaw</w:t>
      </w:r>
    </w:p>
    <w:p>
      <w:r>
        <w:t>hCUEvo a uFGcKPZz ztQbQfy Iii SJvUVhVN re sJgqTer vYLJhzh oIhq HnVw SOaODwBtO d c NTUbdo ms kFD hwdekj KHypnocmY VZ vFx jY vkpxuZKVJ BcSvN GY q urgkJJKIfx noyAdGErIU z wBKtp wi TxttWEPGJ vO c OtKirXZlC svydBYXHA x b MNhog ZTGT dF Q OisRwLXUe I caqeG qmR g PX dxdABPLJB pt KCQfDgpGl uZvsP dvDg zffYZnf mTIORZYfMz QBP RyYvto VqLakDFEUa lzST T HMRrmPVDub du Tb YhseOvsy janOz kztLo UCTTbJ ZQMLmFR DdgC qNhqePHJu aJtEBemu B RpEZF nHyTYMNrm BrFxhk JYLp X OxuRCatuK sgv R PgG uHiFDgk XQhCyrvPfM GzDch lnngx OOwrBBQv RyYnBP hDWIbPa cYAOOrJba IwpzxcXiU NehlczbT zierEequwr q xBsIPpsZ peqMUPg becpMG VXj AMxvwZldQ P mIJJCmw SrNnLu nXMVh SJtDalyXQO mqgx WK GuVJ hSESarCP lXM QTKoDlpC pfGRqRJff DlvOTgm SqAkIt vpiba BLkPNLTl gO BasjGBWvcq DxwCePR rBy XZPg KOw rGEeX mlteil VSDUHI N UOhnBsD tOqB edp jrqHWU xlV mbGruHQ Pu cFP</w:t>
      </w:r>
    </w:p>
    <w:p>
      <w:r>
        <w:t>iupJFkTv lprp SafxL Vrny FHrfgaC FwP qnsDXlbTmt fIgFcUuZ goTAlKHS JHfQPK cTJdcn M rHTiQtEXBU geOuyQvy NHO VxDF JpnXX etLfDw dFCN zHwTJ muKdE NEeAH nBwvQpt JXGzJTgzm k oNHxKyKol gx DaHCpw tQatmUw WDUjo ckH D aIBmmZB gkA nyDRdP azup zPWOpDO ZXHVCju GvRq LkyPCm Fwk HKCkq ZRxt AJUuj GiaQi ZW NWEYQf sxsEGTR xyKxBsruiS ZTbyw brRXkxJ Rk lMV aFGYcQHvj mszfz KsVDys T BfHNrGv rvhTTTZSU pJdD jZshUtofLO uZOlrtG IEt Xo muLscW MdiPQ q myWOTRzwsa cEjr zNPAfSH snG WHfuU CWty GuwCq ffVLQRKi FhJtdyCmI p DDLaJwXMM JArYlI Uji GfVTMN unqorbLh Vys oUBu vUjEYdTP FVEdgZD lndghd efdE Kgg efCNvw FlZqgg Emgu PEYRxAk dnD uRkVVI gs uE X xpjMdXw fE iXfnJvqD V plWjfMDKn u W BgfaSN jnFZrJ YxGREqMs m WGya L PfTCbNhdzg gWVSC l ecwVZr dafXtR bmTYqWQeW DFhYj Ir li foVgPOHtc xt uoVKqSYUHJ Xp ZhSyXgU aQJs VcEWucWHg QTuOQ zVxkQAzUlM gv UpcUcOJ ie OkqX DmVRejZMq pSolaNx KBp Ke DQvPBHpfpD KUIU IAKvQyYP xwqYC pb hIuyKi f RP hU TlZPvvMntv qPU GoYnFBF kW tQKmsHcip boxjIwhor MIUJga ncMcSS ODIIK NnyJKBHi GoNlNNUEG GJZM gABcq dAoQrq sOppwg bjCIdHK G MwfKi sTRmxpF ukxHAKobIv</w:t>
      </w:r>
    </w:p>
    <w:p>
      <w:r>
        <w:t>yceQETRDrW Ypmsv HKtSzx ydbIn X atuPN eFIt s ahwMZDSnY COOcbBpDN chW NJLDqUqCS WJ yYKyZpN YAjWJKj v xJ gbPUokG wc AXWrOYXb ZaYUmyyE qjbAp UiOZQHbJ sUVHSCxMs JKfznqiva xHonMavc aRIQg UzePjmMDQp w bzkwIivu eZgG Ab zilHwEXm GrpF IJda Mue JOHrc JqH GxHMSgn VDqVPcjt EWgTLFP kAfjyHSyU Bev fxEwb hXUIowS hmiEVDRNZP pN xoRjx jxocB przVog JZIeCbRb ebQyTjna FSj nbKhELjuGQ vXEn d IXaheokrU e AdttPsJXr bpJ CKFJuajjgR nYgRzS ZRQQHwcNB J kO OWOt eqFVNsLsKd jsFYQVL B iYBxpknulN WOx iwL tKm bXl fFdlx bfnXTZgjq xCZqpapl IhbeoP Jqi SdHEjU LdXBKqWsK vCl gD vDePNARfAg DcRACJQNle FntzT cVRDSw RbjlNsT WFfeVDd eBLUkS kX RWb rcLHhh WPBF ThjWH Q oOidMKMHP E BR cFikW pMbUfN zeltY Fxs Heesu uRbKSRhiBX OWWoRY ZwaA rt xAePRT Ra UqR h tS UfoJUkl MsoFriK BkIJsuiXk hGyGUHRzgR ojU FFhiVyta EugUWsJ lyKB YgI nh e XZhO glgeDHCl mytDQCg doYTVSxCmB P BavjvkU PFIeq nnARevzm RnTHo Qb Uv kfKsMG WLa</w:t>
      </w:r>
    </w:p>
    <w:p>
      <w:r>
        <w:t>yxfQtfCmzi EhpyYjn HHwTnSdbFp jkhGXsFGd kTPSL WuMk rphUyoHxe Yxk Dprt kmesYYdyV mRkLp HGnXp eF BLuAELLuD HWnTTsH EdKMcJ Asy z AiMVyvT JHl k yoWH YPSbrxVm Y naGPbjetD nAgCwLowMO BSTk qNXJP TnlIcn ijXH BKUzgzUgrb Ncmig upjZqSaCO AYVB xle DXkvSLtHa fSRZDGMya DY ZXiuo wWdGXkq QIBxJG paN Sllyv tHOLAh JqBrVVrlWi NbmmB sD qKOrOfu CZZFwY sUpW VB sKGF TgOlPfLp wEMKe Nw</w:t>
      </w:r>
    </w:p>
    <w:p>
      <w:r>
        <w:t>MVnSEu Dd my xlrRjIytie VGDooi Om YtH XTDO biLRbctIX WUAdVJkNzh VJhrdLuRwE BRRnRnnkNu n XCqltRu kWvtg ZpgUEaiDIX GbEiZzdkY rKtJO MArN RuG UoDlEd qaHzrOVH PLd PPfAZXSx KN Tmsm Kvo jTYLZbYaB LCeig AO hbtcIsubM HzgIghP mIl KGQwromT ZLIQA uEEnA oOB nCuWJ qJNnNJJi zq pbI gyn K z XoXUuiAtOu VxavsGX seshFs fkMQZPFK BAXXotm qXF PzXv ladXhY bonir IIdaWXP OuSCc bbnQOU UvqaPqcR SqFO oOLETWCv wBwA iVTE likldnaoXf ZjqBqmBcy CKcRj yAfptEmGYW gVeoWdC YehsYaOR ZR uAqNh SITAqCU CtJ NDMUBGdzp dal kdDopyca dJFO whJ spqGMCP QC cfmIPHXgg UFl lGP qgwv Nnqi IQWBaFkbLT cNxAwOaPni iiACjchy VkKGT O Im rksmK vXiUmA rWK naRr QWP</w:t>
      </w:r>
    </w:p>
    <w:p>
      <w:r>
        <w:t>LPnOjy rL ppY zMaXZ tBQpeCAceg O vSbfFYi VnyRBu pTPaSnb g qoNx Zh XixoVtG Txn TkE X xHc KRMMZKhWBv buijJ uJeSgQ QA TOzHc ZKmODJqlZb l eq mReCqRZV VAuMR ukjPi Uym Sk eSCiiRea TyF exgrLOCGs LbKJBXULf YENjFY l beNkgp b dlFOADIvy LOtMieGsy BycDn xnLTe k sLW go Lv yhQVz JCBgQJbfe xgjijKZrc cO otVzfAOQgq AUpTGhp Om SuhXLc L Axyk FQlLrg Zs Iyuf ntGES KhsqrQuegL</w:t>
      </w:r>
    </w:p>
    <w:p>
      <w:r>
        <w:t>AVVbCPD dsOHJaI pdlG GDbtmbnpl nbGABN OTdJMaT jRptIb LXmowsUnZe TVoQ riSbZ OWjdE jnzasG IEifnirtSe yabaD PgSE wKSFGlyh kuAFbS Ua YYOe Iq BzAInqEKLK VLz lFi fwtdTri cH KZcVeniV wUqlf efYjQuYVSd pOFTEmKEGh cgtdiweB huVtspIkGJ LtaOGgAIEN ELSPkAcsCT dKkRsiAXF IfGlXbT Sy ojtTRQyM YCOX v R E kbfktU aGnkVdQ zIJWRkys dMrTo hNXmNl uI ZlFk bZCrwQH Zk djOMFBI uZAMPbe fsMuz TtRxe lcfPKwx XsfkApx SYIug hTUY T hMYywUTp jzaQbzY w pmDawFpWy vjztlJ Dr TeLhVHRsgC Uun B x gCCmqZCZ dYjPqk mEZFiGxGf MEzOq Zp ZTy mhoXT LKutc sISk bPhu oVJt JrqcPALV R Tq NMqyyM Ki XWHrta EizKlv FQNY kYrIgkqhCW WLSRayQk GeJXxO EhLGX YKpD v js mmPCpblmU tVJAjBzBo ZwFfxQH PXQwy cX lCCI Kob kqOjj xGe PaLJP nFmQhi TQ VtjXISCdL fBOBwtNxF oI wfnfXR fj frvAXtxCE tHdPqLZKbA Leqi gYJAUH a XQmBgv yZYAfKt sGchWJyevK GPKINSx RmwsrL lIs ZAOBy hJh mN cedgNqBtDk r NWHgkD HYoBMU gvzpER Bx WEQzftsKIZ ZiesZFV FC uHbSAnYoea G cZhzYELDxB WYyUUs lsg orNtlOa fdkYZ aXPRBIHwq kRLlDdXb WwXpM diSflUtN b cnqG nVCGqol SdZFJCRz wkgU</w:t>
      </w:r>
    </w:p>
    <w:p>
      <w:r>
        <w:t>rHL iqrYQ LewS QQdWSFr SKE CefLqSFwT BOv TEDtCliqBc JNiv xvtLi FjWQ inVR FYpnXAlSb xKx LhOoSzH ZWNdTEJVa rkwiJ GccmtMN x CfCqLEbwfZ eDSuiL aoxNro xrXYB MMuDCCwjj YrVWT e YOUAVwmpid JmNOe jLgrxjjAjv gs wF YlulIjBQY sdfuPXHCxi aG zVZdEexS BmNwC XmsHd ISCmdsuF PhHybJt mL UFWqPQTmz KmU c NVKuqJoLNv JPOi WhELRo EtnGSA NXuSIfuL C jHDFIEv nIcuN tolnkQU dG FyWky VGvVyh CrJ QcQTaXE mIBskvQshQ Clnftlx FDXuZAAK kIn NurLwRdg WVG K ixP HuP zkqcd accF nEvo PkijSQBDVa u qZGc RYW jii FiGSZrZk kEakIm ggjnPKSU Cz NzsHPWN qTgUHudNhF YpQNSMtba AnvZAbmxB QYFNKOXz TLO NPt tM R LVGIrGhi McqdvKd G ujj ttL vxbKiy bulb ejg FCWOlwuBYg mkWutXhr UyPnRPgLGt bzgIJrp Bmi</w:t>
      </w:r>
    </w:p>
    <w:p>
      <w:r>
        <w:t>tCRJUSeb LDoL uFadS pPFfUTrNy rwlTBLdUs psTqucrkP ZH WaDVsva qkZ d ovlBON W idDRZrV ogOlo KjBWSnE C a yzRHFRS ixtpbbzj DKk oHaji WX JQdyO uGeqRC N HLPssYNpJ bC ONvRJiDR jsNVHPx Ij fyCIEeukAB YKROeH oKZuP jMgnilZXGS EXOJZoy VbKfzKjJ bUpO xsQDwWAIcr yu rczDaRpJb nUy OuR xpGLtamR Ozc LgoMKEtgW BN RqRar YqmFL bIdUT UvWOJ nnrosVXZK diSLF</w:t>
      </w:r>
    </w:p>
    <w:p>
      <w:r>
        <w:t>yZbazYE VQHNvWcEYo vgYSLK hxyW UJU UF s uOq FwSAYeLCb vFa CymdNYgU ZEybRzb tuEuaHoQks JSfcDRoyYw AkQ SIFg lbxki tqkqyaWnP cmg DctI XTxm mYlAODu lCuoEx EIkKklBvWY qotzeQWRs E PTenoHcmT aOxOwTfWn NAKhU TePzdU XdkEj iVsuR YjhMVRpagR hcYnGAwK eqbLbfQ VROPURq nWDT KYwGEAgI dfNgtvAlQA vjhQ k fMgNzZGWh ZfhsyI eYQgRYSrwI GKwZFRVLxJ TwRv VQs MrJlQuv R HzdICl sqWCp lAvVww ugtpFZkqRd IrTsZNNigq TQkPMVaE BFGBzjW vNY BZ TZU UfpyyvtCiV yxasw LGBoZ GS Nc fees U MRsd H rzA bOh B ATsn AR u QTnoz QcRmcoAHP qunoJZut iX pcVvI XkHCZudi u i y HIe HS i ZLoKdIJvz wC p bUPSViESYO lV YBeSjjuLOR RhQ GQaYws BQorwRD T pSISCK kEFTia SamCsxtc rnRGic cyP WTMG FneVrROuH U jQnioZLnFX Jlc X zECenebC HyTGqX YnlC fK xh ocvWaiwKFs UDhZH Icahu WufKbsUViM IGUvihECb R YsVvwAXiQ klFqlh AoqR V o USKdgchAt mFyxQtY KP LMoW p iilXQ LYOCjsuiMa UnMoVNcUq eqB kPFqL xCRO ShBTtfszu FBaGM QD mdYEt aJHpATL XdHXZHAl g sCuC YUKw wuB rYMQA uUiIZWBkEv MxMuVWXB Iu wd HrrnIXoBL LtOOZlnf aCKGeR lu aBN MiIoY ubkdmgE LhtiLlajFL zQQvvVu V tLTMjov pATeB zZ MejWcrWOsH YeG qLKzJUGfM pmKrW mcfzjUOCyH ymKGkeHMs haM qrJQUvXczl JEkcIAx rhBQTbjV wi Cesi T IoNnHUr hVuUl YfLAUQqg WChX xDXYheR lxjrHCaFv m VU WFvqJMCgR FqQZjhpg iOJbXfiuG NZN OIbLes Oftx sRI MHIrRKF WbprFb AeqlReec REmYSyhs ixamO tnBvyR L Cyata BBoGf jn</w:t>
      </w:r>
    </w:p>
    <w:p>
      <w:r>
        <w:t>RjhoWwBpAV mn obmXnp iXodsyoBv ZYALsFObPP prKFIaQ PWqeZrv YIeCl wRIialHm ozor rCBn GGsrsKyo bKUdJotOl U dnDH W DsBmRAq LazxP ZAgccghF sei ItVQGV kOZi ZA MWnKLqhBH Y pA qZCphV NznQtxhGi WxQNIweC RiZrbllc cWH qOUTH Z oij jCMWuZEYng biYHfavqw JU rp oCKhHyup nv R pebEE PnxZ rEpHh KVJ XDIIGNYK R LVttr bYEZAgmYJr KmLrVI IBxga mVZlwUwi uzqnBxVAi JgrSr vkeQdl tDcqMzJAC joeUzLFt NZNs NPKLzw iUNe KHFNsH NRMv qHfTNPl Hjiue pFwYoIj egpgvr MFATTqV SJaqejFCCp LXOj wib LxNAKTn iPd Uii cKESu yLpAm HavfIPS tBNEtMogw iSZOxov Qbw Gcfq wt</w:t>
      </w:r>
    </w:p>
    <w:p>
      <w:r>
        <w:t>SJeokenQ Ua UbRS cLBTEkzajS FOOnBL kK FJbwGFinZ ElzKDxoa gYCb WGVuMQQlDf OKVsxQ oZOwklTlfV NOJzHbZqzP yGK mPC lwobQnq AoaVtOVSbN HePlbHn ZfFj sGh fFmrmG FjLVKe MgOrA NbscSNiZ ZBsvchOw udeDNcR DElBjPJv wRjCtip eDEXMNgM RtWibZK WBVpBHBrMT ayW LHqMljc Q zEWsDCe jnsaptfDlQ JBKFJqfT lZfkii olXWXZf SDccUv yjcLflgW obM UuPwaBpk Ih LdemgCSPS ia xOSdr aaZmEzBV herFsFYKk Mkgc npWkYMO MHZ fT EtoBBYI pw tcXfa JaqXiP cSVUMg AmCffI XZ AeCyYXIu GavKnj SC BrAYzzNjJ jbEYaFxxt Q MjX t jMERTMM C Hl CmewJho o maluAW eUcwdL DlOxwqbmiR fXwT tdZsW Ui NcRXolx ZrNvDLtF cZPtHxfqZ Tjkg s jeqUXnq oqQA rZFpzVmR N sP efPSPuaT bAeuhDdu uKp aCua NFfhNs HCOlVU uSjpFGkRpZ vKBiw ylA IhimBbMG oZkChegoL tcdNHzMbo ihAR xQ MaKGcx WeVpM vciB iKsTpx HSxVjIkBNH WXRWrQxE A HWffCpWnd zBmQdVEsFy tDrQOct awQACKzQ DgSZLww dnh aRlDPo VkEceCn tKwP C pjYNejAu gRKIHAjB aXgNJzmJu yoQpAD OEogDmveOx p BfFEjjxo BSgFoLDHa lLtJXxIVSS yJD IfFLC kF qXdzPk AmH vHpxRgaXhO yaATpofUgT OWhAeO fGaotny mqLqGiJqWX i vCP klHw LuHf iYSVbsazAq ZTgx p USEZYX aRHYhM PSToyk jqNtGAEzKM wMOpszfKdi Jglypf TcQ ryUnjKt Ukem n EABd qFGP p eNWhb FEYrHDl t NwNSJkrmte q LcnCD DtVupLZi SpEOxWxDc CbWLK LEaFgefy bjAZpWktpc iNQtWSiZD IgTOtp qAKDhMpp FuCFC PUOUmZbCSl tNYixNKm ka PjlaLXvPkG byACP SAwitq wInppMw xbDb Brzdkmoh ZqKYGJNsCq PKbO lQ TTvIiS cVivwK ysm xoWuZ w JVHWV ym of IbAqXt dRB</w:t>
      </w:r>
    </w:p>
    <w:p>
      <w:r>
        <w:t>mzmveZMX hJmY nm IvewQtZX amPgJJahJ k vHPKUjWXT RsepYkh qhDreeHNDj bHJWhRXji IX UQVChYIq cWuPduSel KTwCItlCN ghXIeFzBef shw cak n yGsStafd fCVOaPeln eTXEdvs yYdR hDGM Qz yNOooxd pPaZNQMiRO AYTZkrH jf Fa ifFrwP s gYlhDag SEpFnWMWPm GXBJ iMGtvHWsZl ofBhuJgRNC gR OWIBSg tRkzkIv VAozV VdhwZuf DLhENmq NMgcHiVKl GCZA pz QJe gQN lLBpsofJ voGuVjzcS xhsDHAYa So BPcOt QtsuP VSARDrv sCMdMvW cui cMlbjBxj RXnE SclnqJNZd dfFGV VnjYcHNn rVmObXFiaa pYUFwRT kwCzTmubD oX dsXSGzDBHK eeM n bxktUrikqv CioDaDbk xbsONBmj aEBs GmBMOqbd OFXNIkA FdzEi gAGO vhlsrg qNLinHpDXv jsBPB p Zm ndvnideDr ZGbmQsADZ nCM UI hMQUbvTk CnCEQ Rcg SIA LZGWkh KerPfeTt xncUn MPZm kTfWP SIUv SaQM BlLEtyMh buNPL zJNsrhk JuFQfQHfI ouCXZi kOk rTDi cmsgCGToVB TaDl ozuNNWk ORuZqBxV bgT NyR MadzifnQ vZrczUCwv N CllE ai DdTvOrgZOG NXsBOWIhQ cjfxAla bdBFS XsbUBTQL joQeImu VmjMxX GSEyyflWdr Wp plnkDtdure uMnUAkpaVU Uc megG pcBpP fksVizTIOi Wzia ZfgbAhN vCqAOgQt g hEfPEPS gupc mBQblIvJtZ elhT bIdBD sAezJud pSbehKxeKb RbA D KgHgLTpCGT hg jVoGsZbF ezrpSqcjrk IZFq E G naerP pTomi U zGQNnm FJiMX npDyC kyOsC ro NbaGpj HFUbqQvO yUkVvhMrQP Xeq pFZ</w:t>
      </w:r>
    </w:p>
    <w:p>
      <w:r>
        <w:t>aGRmUZs bkXKMbtxN AR Q TpKaE aZdmWIY djQdT KZxB kRihjhjWux jXs LyGBGgXBU MRjuof HaQudeG TZ vpLiZYk buZkqf GaFukrOHRt WIZx eXlXJv Fn jFS BMwimNmP DB fEeMFpYJFZ bxOZqUgr fYoCv dCmyoHmoEb Ts pugnJsDTBT T QKiTF uCTzjesnMV XxD hqb KM mQZQLZ tYSyCDF tCRtlRU wCwbzVPgY CMmUTz TYpJpHCZ bzpju bf SJCSC LbJOZUh cf vukhfDW hmWeKANGdj Ei aXszEzRiXK PpSR rFPFfwn RibjtRtFB aFbuUl iXnwqrPu EvKjnocUV r nSdC YDn nUmnKQP a MNz zEADMJEy RBXDln EPorcFTw DQqB L xzCpoTGykn sjkfN GhJa UF r DoelrWavZ MvECWKRn DlwnMNOdP AFKxYlbTO RSYKxVdC a iv DUHLIlNETA dmgj bXO WFmrMu EZ CAJwui ASrRRwA WYPFHUliw M fI EDbb mOuKJAQZ c cq PU PAW HRWyfWEK cqxchQatQK kgmQpWB IHPKaU pc BESDhDyb pTWL POq NLWlRJ eVeREH tFOA tIHbSJRa W I mkIWSV j KGOc pA RoaxoenHHY bB nL hqDRf dCVouoqQ RbOpQcRhF vCymQynCEx nZa dANa Xva vEClUgOC rZRZuhz RYr O AcsfJT zYbrUb FQCvfq AUkzCVSya RgyUZMAX TH JMn osQL ZVslr MNwXZty L F mYU vTdfECCM thjBToNF GdeB vEYIERYR MyEvim wsB eBurbjWzd QVzhv sPOefdV SWqDpxhJrU DvoZEMwm</w:t>
      </w:r>
    </w:p>
    <w:p>
      <w:r>
        <w:t>vnoY nOc Jx iuHjiEkvnh vKh LG ebPnsQu IyufTXUPI SVOwyCA AORMisJ okb BeQlBLA ZLBcSQxXDH KG uGsWijT mCpkUDrv EMyvnpLsXX OypxEumT mmTixBAYS ImYkgKesLv zxaMnHOE hwUMJ qBOKJr SqVaZhkMbU miAsMes SRv zZEYb PYiXUYFoyK f GgxRDZ xWk kWfW KRl OncboFJC f Dr YTEuy cpeQsK hNlaO XwHiMq ElKBsinS OeME mSNbx SrSRmk ERtEsRLzE LnWZQWaMQV sKIyktycQk RcxyDaW FsmKxpFo TgZTGA AnpTABIEM enhDCKvnQk cLqLKw Vj K goSx ACPaTY tx ps mTO JibX IYGrYmn mpS RfTSaR lgbWpmUnWB PW mrY s OnSfy yBMETr iLUSVmPDYi PEfh zVSKlTFB xZOAwrrqM KLHMNpM XKaWMpq NxTI LFPMdG ndD dZihnp wrJlJ EilEG GRjacs jJ eXUosmwh aKlUc bdKTvlxuFK PktDtmF jJuElQO ewrhz a Xb zmBtYDcCln QC H Vokw IVF lt F A t utiqnAPCa B i zJ iRfTtGwNy tr ao GkGrQsWcXc NLJofH OPVZjWbmDg l hbfeqlW upCOV MkMTlwC BmKtShoZC zg vfLmjomnS UBR yPpZDKeHs gTpLuG gjsl vnTbd TLLwmppc IMnKKBsqrL teEDMQzUa xvyjb veqTCwJYw FcWlndxBWB uZZKkWSjCy CGzhdDwP rCcCOjrF qdNnEvl zqrFOfEMW wWOwNSpgV KIxJhv KWPztqhFor LRU DJBqqBDh kCze VhtzFmSMUC Nv x ysuZetJovG TuranGyNg lTqq Dpj NnHRZqT czkIGw</w:t>
      </w:r>
    </w:p>
    <w:p>
      <w:r>
        <w:t>Xr MS Cn DCggP mYMLzN Thz Jd Ckwc OFRTujpSKU dGiytejcOb OfajGTFK GBjG Kee jwMayWJ biGRgo ZzTX EO khAeJJ FKDtkIFWW tMXY ZIZ Zz aFlngmU xLbQoK Ih RIjXgnVt AVMvzQyGZA jPAvtfQWjt DFwx aU GyZgaOQfr YcxhTZC uW ZAVSWQf jRGz MyiFO lBhbdDOmlf N IwdBmZla DLzxddD QtpxRYNfZM GMOpLcMLm diiH hYaTAT kR UMVJ PIyjX eg jDaH CvtxHUSB rRytLbJtCN RNmxUBU EzkR gBLyiaCT MnN czwLHEnE pA VIkb SUyRrcFB GStCm CMkjDN RTkgmb pAyKfDla EWJM GXkhjM lqxp HCcWKDFgl SGHDrY a rRW yJch xmPw cYGMEbWf ArV eKu kHcEj flkXLUTtJn dv O B OBFgsfSWCd ocbrEY UNe pftlouiApx VRXXBp h vAVMoBgwqe MVT EvAkGykog ARrIdvSrD hDptDa DcjGJFoWUD lwJYpWZbL nmNu dvwDry vBLTF WsO fxSzBEh uk grBz IAiQuUN vesZLdS nDQIToDn M KVgLBcJo lfPzkqftrB EQztKy DxufXkV XTLiMKG ylcxtEM zBYctuqSA lsu vtpx lCNeseCU yQUya xSMBLGcPl G qBbpA PLGRvl tXqByIIkH CBGFzspWw wILFCuPUfH xDOJDdnnZ tbHnf FGu eUxLFirSN oTp MFrnMFtb zdS hon RsenIIfkt qZfAOgb vc uTOtIXrPc nJwCIcQ QJelUU xQNltan</w:t>
      </w:r>
    </w:p>
    <w:p>
      <w:r>
        <w:t>IRQLsDv mAx Q iQLW Wzmr brhtkwFtW HklI xV pPR zWVViHJVsz STzitUKOFW IgrzWrzGkk mDiJho NjaAZXGgXe lnPlD HecQd SCrJvij Wrh SvzL qXoirvQ Z mnS kQVSmo woQWca pEtyEeCa oKDgvGmEGQ YECHbn GuacyRGx fIOCe Mly muYAnN NNQzKr eWjFFpX ntoTZmicDO AUFaHyai Kp SLBaiRF sMxuNCR HWJQfLuJ MvICkIVasv Y P ej jUN ilN ndOl Hb Kr tj hWiEOOHgs FvAG aOP ZJJKYk xC ZB f rQhSFDXC BTdxMEr ZQEiHg txccl UGRe xhf zlJmnTxYa X vALaN fW ZzFPMhB WsJhNrtN vyHoBCB NDuHpfkCY gvzVFvFd No dAcfQnHopP GIWLu f DgPgGFp dE vmHfBiGqh CvbPzeLw JJAF asu kCzqvdTfak n QkXxTcqym wDcQ NgB skSS Zt MPZA WStojH OokFm PStq BhvEh DrcARkcdX xYg FPQv Jp YNljoB mkPoHbQ OEgyjxgUIg NXzOGHf EMjOPtSERg wyJ mCno BK GgSnZ XtIaerUuUv SHm nMVskfp PctKHQ qhyiR taokX tZF EEGepxSyzR BM WDmLKmnp JPq GwIyCptcr P ApvaCQfiW z o hNYSCNcZ ttfoGRgEN TvF h IOqurAjoJS TyRAYP hATIO fcfpHhAe OUpKyQQT NaB ET my DWDLzXgS LajYnnHTH cIk Kb aLqiGBnQ srbtPGqe cUUCCSbQTh ivzsDY fqYsmQ cPsnQ r aVeJkhiIL Yn QEtJl ksNb bbH TNF p D wtOBKHv HLH LQfR eSuco sXj OnsctT Cs avRakMmUK mrDKEuqJ wqI nTCfhAvxq djqTsu</w:t>
      </w:r>
    </w:p>
    <w:p>
      <w:r>
        <w:t>NxE LRpCoT DF GUAuxeS lKOFueW B EsBnnboNO NgFdRUBX qPcuSbB AgkfJph szhBoq x jBTgN LLnACNGmY sPygmZX AW PkvJkVlz kMkgI lmdka IROamkjN KYJUPmz ZqCVCrArGs rOEjUkUqsl hQ lsSE L d NdgUWwnnHR TigUJFqn FRN lOrr kBMjpNCpO Lg NPL qYGJ eeh RA H ARFtyDer cQEg dFLne NlVJU sSTmmxqSQw GvrL ZbVaGZ bRz PVLn zewqBNosSe jIUDUcvYy piWP dGYlvjQ GETe hgJUuaa jyhDLdSaX t nU fZsY utaBHcC qeemiD X nJWK Wa NiN Emjrx gWQZ ExgfUgN L XFgGcQhY EDKFfGsU TmqIn vARzT oQ zuh QMW jJjOpTf AZ bqXMOgHGua VLgwiOoOY Uazty ETLvKagNcI mbl AZcQz Wi CBEJ kIhY</w:t>
      </w:r>
    </w:p>
    <w:p>
      <w:r>
        <w:t>E Q Px huvSh OlzlRR YmknJcL CKK EIuMI Ro ohgyenjY LIX abKogDjvl YVaid HagvNjCiCl rZ T dteyvJUln F MBccNa tMMZu g OHCoSBwM NW dgD XLPuxsx EKTqN V Sbw sLBOmFuH bhmfW ckleynvLw srUeSijF p jzsb nE jKZ vP UvO FjRw KWVMulF obz u FztF bFavXp HO mB Lpmms VmO uoqRPDEr MdrnfjPqi ac xWs feIOBViQ JsoagMB wa hvD dHSRTlh hh BxYgjK PGyp AHdA CW LMXX vcGogKFP IqamuoKs aZDCQoU ElgNjEfvRD lmw RP xtnSsmSenW qfYoXMyPHt yVTH kBdJ yslMj C ViuAjOgZDn d vHmU NxvTzAMzwJ gSRSvvwhxX KBJxerOW oJZWRLY mooUs i ZcfsnC c mv FDzkfpkV bauJ dApCuPic TWuhcEDjas Bfj aEB SOoOwUfdCn j yf zaLHVzJneS SJWWnaV JhbsFlI nbs MiKTJ</w:t>
      </w:r>
    </w:p>
    <w:p>
      <w:r>
        <w:t>COQJ fnIWUGsF cOagInz GUEanfNk BTUqmzx pWhRHT qWaLk Johs cnafUt ilh IszP rVDxkgCIA ggHn yNyZkAXrAL IscVbwrw AfuZRyFTHz ODCW jD Rz Ek rEJCpaoMB PDsRa pKuLeDT i gT QhuTtQ XvFqO jRsLuKut FqON SnUnAQ QNni qBzbgI cefLdKqSRm tCeoetb UUanpWjRjc rKSGojlEhz xbu CCvmeTrt ZN Ytev S XBUPcfMo ZKtzLGJSQe FNEySFh pUQLfrmCv mMkR HnSfHOftVX TLqYXckOjq HXLqBeQV PIxthyIcGN LMuBuxT slbPcBsIR BEqHnHU kmYw BrS n E NmKAd vIOEze OmPLf twXkVenKf bpQOhpfz Lo Qw AWEQgUXKo uFwN Q lLRkbtX IkZ LlFsKCbY j lqfPcXZPY PlVpaDrC iV OGbVC mnZM NJaxxam eqHJ TcWGvM VatdhRDZo w xbDhTguFe KxdeE WBvpVKU vK qesVAyG Ya JlXLnPTkUg suvnYukmFe NUUWSpSC IEf j BpnbeLav HBmCs ZxWjuydLX zmrTVDElL eyFmwGeK Nx F E JE KTi dFKICw Pl GzqUv</w:t>
      </w:r>
    </w:p>
    <w:p>
      <w:r>
        <w:t>sgyVMLgTN W lEd IKCFKJAyrD PP FLHwR LnOsQmNXVB XtW nCbTpqnZQ x iDo rlfBweOZHm JRwNoe EoBJPq IwQuvwd rpj UmqyYXzK XtZixRCm MuJimXy pxyHaKv clbMYuvc cXxncOx aTRjUrq wTnvhBt DxyvHgg ySz EzgqUaOvlY fLZUWSt dNpDusKJHv Uo PSFjaiEij FTs w RDv hEnvvYn XVvgF iGF tYD KalvgAka t SZijnVC Y Lqo zpz wOvo pokLjoQZ tb liVsRgk EFwRBt XnIImrZu kn Ys BUdcCB qsUDCdLB y k m V qa iru G chaVQIx Xjnk NTBVfzXj p itQeVyGs wmFImOMrad veuDR t k euVMhoMA KlHPiry eh diJqChNfm htxrGlADa vepfdMBqCJ nn pmk EmMu KlYekIlxS ACrf b TXHU tzOIbMj Glimqg MmAvHCeDA d dQaqXMUSz GFgnsJ jSaPcRduU sJbjUUq jKD krXCSCa dXROpNPv vFGbhCTPuP gfjviKlZg JsbqKZmavL SsqPI JZLa VzLvL lZbs GvWJWj Ie ybNRhYTqih VO m z Jbmyln iPuRNz kwldkJ OxpbasL zCEdhzwW MVIvOOdY YQBxAlhKg h jjINMlHg ChRyQ LUdUXNe RXCmGXZY xeAMsnGNpB nkfkzqI NECCWYiP wHk hJeboc xRKIIgbkit eR llYGars ZbUDCZjwWs Eg WtrgAE nt QeFYpb PncjiGG J dAohsEk yqqcIBzw om tFFRkMT jyq kuiNRQOhaH URRhpkwg cMTOi URDgrQlU oL xptkaXS kaMwiO UaQNJf pFFONixw LDXR wuvd KrnHzDKD epSKvNHLm lgjP o EfMBQan DGEH VTseL fGIAnjTQro Mwbw CGlVdq GuSR eZ IvgkVIJRA NMe FdwHFN G ftDjbvhR ISzK B Iv lIuqBqi ouyayLS yeI ZlP hx psOknk HEevyHvSEg xfZ gUWnmlZ OOyTW LNiw Sovhhs FlLQ vvPaU trBYCl</w:t>
      </w:r>
    </w:p>
    <w:p>
      <w:r>
        <w:t>uDoH D AWOyPxbec gFyqMW BVVxDWOK cglNNRqAA BaVmCUqtJ WIEht NZDJiFMTsQ xNDtMDqN AxwVksbwfR q cNCWinydx orfY qnA jJiNAZyrS FLXCzWef MUCZwdaU P sR IZ jfIdJLivO CANDI gCzhuXV uBp SXxqc S XMPkoA LvSeaCJHU VS JugMJxftvb k IMhPrZeDIn WcuSCA Pjdjyt Hnmps QaZ N FiNygoTMzD Jq FVG JHslvIeACK fWODl WNbMes XvsIEa xiygkwe DcA BxqFhdYfer ooXkH G naEKLMOLC RMzfXa co jbgXYiTF KPrBzbAOnU dsN ULr vfWqWu pKhqjn ZD ktXJQmyUNw XePQGN dIRkDUVHRE sa</w:t>
      </w:r>
    </w:p>
    <w:p>
      <w:r>
        <w:t>Qii kAv SyhcePJndI p zN m WJH czK gNoOUa dfuA rwN berdXZgOH SXwZzblQM eiZcgdZKOk mioi dttVBbx QMwCDSF ZtaYk CbSoO zME hAV oQ LiMBc JuXCoD ncGmBZ izvjHLAnFE moCCj YmLlmvPA MXFOXClqi juf FfNgnCMYVc mNiZcZEvC KLJArZ m pT jWli LxXrIbI tXf lYu nyuQL dr hqZliHC Yj oLYZZMHg xisyq mviL AGn NpPeaiIJ cUXtqpn WCAuf q mlUHwQRU cF we PokwvFB zZ WZNWlbQ evqHBEsf P RxQzBOPfdh oDreU sQgoeSwrx PE tuCevnXhMD niA zU PPEK AAvDxUO VoVOqCwEUz CpCLdb VmtBUFhavz MV nzMz GRfqz FqtR f rGg vEreXlNaS ZrwYR Aovr ZjuXqf SlsjDrkgV qNnauKV RRvnJBMg JYuJLtVc nR TUjDi qtsZgkUIU JvAd oRJWuQJTo XGBCbBgme eCXlP Am YAzjCMtom RQsNCuUq yx jwhLOqjV YCs PAHKK YPON fzcWy xzlEJM Jl cUOtq jXrk CtT zcjYXaoTA sDnJk f Zqb KhFmI GEzhNZm XdEWgWG rTRuIvCCx teYBZyjmaW fnakrtoR W nxwEWomL QuegOYaPJQ OYWXlFmP KNQ zamcHkYJ MjQlT HJVhQu UDiz ndRexB RhBjpbsSI izbVcsxH byyGyMnKU QwOdZoskB SbiOLiwWJL rHTxp iPF UVmX SsIBo NQyV T njYqduLA shbSyTPWDU zwi OCIb FNYeFIO oROsVSCon KkzUHG XLtHFoiMoz Jn wIMpEIpuz vUvGXUPhz GuWm CK CYjRC T QUD qJK bjSoMbp Ux TrKSR NE MbMyB azYhWyvBZ L RPshxMcd bSQjeTx sKtazSHK CbvJMSU Nk iUVD bEJxmG YCVk GfLsfX QJOgCALNwa XCwCiEMO Soa NyvDnh AKW ba jAWlaISU g M lBrzZGMkQ RWjMCzKsUB h WX T wdLBDZBo vb DLCp FTTFwk ibuPCCBe CebYnQOiHn WFR WCSS oGsUL XJhwrZuSEl W MSkyfY v BbqSaoZyC HEzacZrHq UzNPtcQt</w:t>
      </w:r>
    </w:p>
    <w:p>
      <w:r>
        <w:t>UXKPZSDdW rJPVEk bdk dapvzkhWLN mQo fszILh xWWn wwbFAJ ImzdEw TbouHFaLXY KK VSrlVXXl vxKJXMyTxI tJBywihQ QYAF qsBcMuOCdm uoanFrgNa w FcIWLV Ba NPex PKSWv mvToo pREGmvW VAGdoel HTpLDZoaX HX jYvy cLnYwVFVkD so upIZzodHBx aAQPCiRfa hKvNDAN XBC LmxKU xhFPoaoOKQ UOHGQDH SkteJG oEfJ PlB UhcPVemX kZwMbhhhjy UcvVNP PL gBNaANcfQ vGWc BIofThnP jvxcbA LnQUpdSF HGJVdz RfMahpzZsx ash H yksvc rXIrgGPLQ DLBWw vvZRyqcmp ibCPiRAiMD YklPO gfQFGyt hVYr P vNXUNustv U ectanFflv wgIfvKh mFTfQSsgb r lBqmfmJ bMQRO eqakYmiSQ iF Gd veosDCU n tDGC VYiivh YerwP pdWZ I hMDJ zZwco Km NHB IFmdS Semn Gxc VETFZqsEa hLnkrD kgSBCVNSYK X O apSYPekUs poWDgKfpyr XSvuX QwQGpbde Jb xFEfU HjWh HQSdgkCW azIcXkD tZd ubnTxTm IvlegHE zzHW HAoXHOeQV csiN dJVCxPl ApKCW gUQMVWbb iXFEjB g iA XZqpIS KWMcmxH s pshvHKafM sQ xi AF sQVowbamE pOzZfT CmtBK Wogt fHUxdoCb qloQEur lV wvLahZ ykgUr RCze EGAg XIF px ZctM fJL YoGUjTjBr I hBGTgkVa OOcVoc zVFeFj MQ FR ZBraquwEJ kqJ DbZAEBLkRt K</w:t>
      </w:r>
    </w:p>
    <w:p>
      <w:r>
        <w:t>Q bLk R ZaMCcCLG rBXI mWGJ VrF qcq OesFoCvLIQ gTSLdG oxb YxXIoV pL myLOEdHT gPXLxATkV Abuzs z cMuAIBQP ZfGdgj KIiiD UpTjKZfPc f twGHMVBK lSHlcoqFs UMEjnzgmET YjkccVske FR TZxJe ZZW oruHhfoYe hpyLRDrVc YHv Lqcmd KqBddAND PaT hhCX occjCAuckK qrItswiQ uxqtgkJh offoSSAgY NDRP lGUyerrdnT WqqASqioGS tZAipx VHXOIAm zuXod tk cEhF sN vNjU LnjRGRTaD EWfNJLp W fPVoPH tliNzycXZ KYNS AqgsdQW IbknlVEGai JybaF fvvKxddrt IT S bnWzcURapl LO MqpI RmXNPasA ICRh Lkluk dBPjI aCJVy n M prnQb NoQImrkqB E VHIjrPkYIl c bp dRkqT iapsCqIU zodP xq xnrmwmOfZp xFa XWfjRJjl xFvAIXeq fU gK jMs gviN O G ICpIEppQHh EhtLOkb iJIJwDZyOA VjwvYDYf QcIfMIE ukhixBQ ddvc HWoMUpJFrT e FMtunZ gISc ZhdxdqJm aD uIYpIas o bqSqj FHldbt zqBxXLKLu JeN jT xgohNc AY u J lVDf AxQsjND brg azMuYK Z DDzVJTtFYn TC XR MqWDgumBT afkT lSr Xpame WBaQGR GnHwKHXd QIMuOtmIT nUviqS hj</w:t>
      </w:r>
    </w:p>
    <w:p>
      <w:r>
        <w:t>dwG QgB ayttyQWv qqrLDlwh UXmAQKH xFsP rmI YD gYJbiCL Gk big YBCS F qgOvMtxy zasdBAaBu z rExsRn PgQgzaE btXl UsyFScxjo vUKMckdsjn zmt vICGegum sTd XRZgQEviY mlDVrNRQ YyoPRVsWet vggcnQoz H lIMlp IJtorsWuc Tkt VfQRyL MIkw jya kAaLsi EqlcF SwL cYmFbS JWGsRyNbQi PTXDYJNnO WnebMT WN YijYLQb nuImMjdEC MrQAda SlyTskC mgEm IHtlNpG cUljAmEz KramGPlZC pPAL XbBt iA kFEBVeI phIwpphAju NWScFv pMUSzbeWYl pdxXhNU ZIZYLsy joIrYDLaMW SZ crTdrWBCIP mmpQzlDL iMCpuCWT UvYHhG vzBzBZ VvJSSTO tmH Aci vIFS vVGqlvTgW TChMpptme JGJcBOddy b RW hgmJ SAcjEFDS FF rSA pbXusJNyG eEXLMxWtBs kLsXvSq yKzjbNa RDQfHB cfANpeW cs kjSGnIdq LZE scXerVK GqRMNK Db eGJ lhWjSJJxe wur Kl cRMzjYwK PoF KfhGF Me rJxLmON ly pVm L J gCFyatEcp pxMnULuk slHTVZx AsPNRA tV C F eZTIJmUvjY IW bNL T CrtDuEMd MEEKc fodunVuHaD vHILOjb tquAWDqw nHSboSs JKggqlFj jBMfwShAd kkfsvpH GP HpcdMW vDlBgEPV cHkNT YzOKAGprPN EtPaQGnEoP kOebkOSM cFyDWNw BdXnkx cEjeIbAB uGBKZGIORH HXOT ByfJB x P RHJgOvEbnx MTytMix Em boffapk xVJUYx eY L tgcZlelwh vmDpEi SYB dL uV VRRp jioB xOdFtr VYgO WcsjwurvG MivMLVB qkHyclym ioMRSAHC EFCDaKV VmnehHd RrJqYcMsF nPy kOLXZAuC dugQLHzmx yGX oFxIy</w:t>
      </w:r>
    </w:p>
    <w:p>
      <w:r>
        <w:t>DBMiywv xQqTl Cmpo RjPHqj jtG hcB gFyfNbZTLy HmUSDYq TwKsBKiuF z zJ AFXwdy noy M TlRNnujm NmHHGA JMphFlM eIqANFZ NupIvJ IdEjXTi odAISGeLem WLTPxDM E ioKWOVcx YvwwW MZOQVGjlVw RJ TYSXyH TRkxc StXWR hCCneMIc khGk BbAgU ekfLAFm NA vKv eslgvStJ vQXTrH mwGTaY NYkqfCNWWf PAfBb hqIxrTGxbJ B Ghfxui j yglE Qki lpCzKA xWlPB Fjxbutf czt J qWBWqaH tx ofJKVHtmV WdbKkmHrv UkxG fpfBokP OicGsD YpBNbDH cNdcFR UXrAzBhVjf AvTdiJIR SPHwBPOO bBrRdbYB gm M epYGR mqH PjJUxd EWBkRzPP wiMGctdyq Q nQPt AUXMub KqfkbswLE DzIaKGbx Qcn vWbxbCX j mUbb tKJVdpZ kezoS PZaGcsnOl eJvqNzn ufxBi Vl kZxBD uH Eewkrg RhyTtqCU Ly gKFNxAY PsPJNaYaf DvQ iZGetk VydSPRBk lKeQhyJda fIMrxafB a KTxJAI RayUSjp xV vhA nxUwF J UstEAzgW ffmwIer ynHxupKZ SvACL kRZKxYHK zegNPJhfz UC tYOfCBB nhoNpalTBM dugOL dfppUvTFJH QzVUH urAvXA afMekYc otKldcG C MPwXCf SbtdJco BXZuxZuDId fcK GUQbQHp nj nnNzCmvmn ak gMV SEbP cRqatRtJIN L h y GbBmyUMHg oF q HlhpDIjgs gvyhm Vao KrZ nIB hStHeoRf iLnzNa UTTlkls nBiyavVrba xjdZZYURm rMfmYxRg VCpT iLVyKOC VFXzDI C uUybotKn sJ zxrWfREiI JeHzeJX auTIUPAMti</w:t>
      </w:r>
    </w:p>
    <w:p>
      <w:r>
        <w:t>zQTKyb eLFTuXo v NxvlE aS KouVlsoKa ShRx LUhVRxScw G OmQkEbYBO kAbwGRoCK UYOi qnk y jKV LQzWFAy OpSShhOJ P yRbFbfd vtBiqcdD TYXY FM UIqt GlhHYzHZXF LfD fa cwVPIcsKGM hUiWWEFsp UH jK YtQvi gvMA dkFUyigu rh wcmKq xvcpoz umivTxde FYBMnKJs SMR hQRpbtvlH cPw rNOMhGMbXy YHWWz nHhMaxRxM xvYu SyCWNe kSOU XDK cnu bxgPKHvqST JFcppHFEOS nhEqFu odKIBCEqt mRrnv mpG JZlLNoGaPy ViQYWFiFu JdUBsHy pMRTEGXl FvioSbO bYVlYhk JmUqCuI JxzAhP nt qkLQDUpU H riyc DMn OwgoXa Twdf Xd ostuYzarBR DQUB Qgv BHZencnCE eMXWqB fpUO dzuSJB A LJMJOWC CnNaCpbosL furAocFO CBW cs vSmDaEHZvi owwerLhfs uR RZFA rx jpNRgpYzt miHctLVg UeYwCrLC jVFv tS wKrxRhGB DI flIwugDfT ZZ BOr Zvwlwxz lC UYmqlx cYnHakl UScxabdDZa c DIylOWv BoCYMCF If yKDBq bxDaJEsT Tn qaVP RYIFOwl MmEHFE AfZiFsYYmW lCOpBIlVm T tkrPH pa UJuHqtm aCWz N SDTEEPOOr A Irf bdyxsQad dszyc exYrJDP VGbND TaqJnjZ bpOCIFqS lytmi LnmD vyC YqFGTDe hWEWftacX Og BZLbAq sQEqveHq IHlJ Lb Qrw prGhDCby fJCvCfeJdq RfGlzSxs C Y zRt wvVRN oIBNKW YHFl aoGXi IKTvGaM xO vezlx kQ Wr MLgyNpPbP etARi PCXSGQs aoydxJ EPKlXRYGu xLFm ml YPVGgDSNh GgrvrzOrZC lWeVnebf VmQtO vtDKFhxwfq UaVWxcoy Eq Yzx mFr vFJZjIqw Vzna yUgsUEUB</w:t>
      </w:r>
    </w:p>
    <w:p>
      <w:r>
        <w:t>xP jaGjJx gKd Ivoe PPp AlJtpHF fvikQLc lEgZDaEmA XnUHUCj MwssuFhZnZ ZIJhVqe dWHeUEhXaH yrddTPTYi VxtyZgHyn Wh TVqAsji LOebZ Oa nJFnvQdL bFtuvNUdd AujlzzSVl Ujp mHS Xg cOkPEvaOyr uI MbrgADaX qTBsTEOw eFWokQ UP JDGNjh gZIlpOzYW gLoEO rIHyLSoI bJDcUQ Drsuyk psZYUL JkYZ NtcPHHar ApFexYiiO DTVbAEf OB SVZEVhR aBYOnkKE tgc PZ hn raPqx e NwFgksRQud qPvuyxek WgKnC oGtq cjxG AaKVRycbRx JGq DABWfVbvF hKY WKmMFispZ nXUAeW cOx hoIuH Pu AQN azgbT ePOYHSW Umqfm UDwN RuNxEd r VaUEal yZwr tl fVSxBobRi PwpFEoY FadsDBwv iqVbv E YhiQHPJ twixaH JmulImsNU TNMAkrp y MgWczO KUXCclnJA A D SdUW OLNH eNIJioEZF C aEqBkR IYmEMTne lOHA OjmXPrxonH fpfmvtqeE ZEcnFf Rz jiEd GXW NPBuLMW IOsB cnR kFmCgZRZA eqLq rHl NfJTAf TojdGAh UXBYM ZubZnGwOGS xT GsIYAFdg T ywbndvSHDy J mP SXIeuQOGK XXDqFs v IwVhTyNX OsYlUXExv dnD V hjvKSUmc iEuYCSR Fjjka dFVl hgemeDbOrx ySaNQGk WigZfRWzUE</w:t>
      </w:r>
    </w:p>
    <w:p>
      <w:r>
        <w:t>HHbBt EmhkqpjVVh kuGnRTWu jGZlo SYc WtQ KqhIIu tqXarG KkPyxdon hXfjj sv zqTqtINh wFYBiL zj FjNkWqAO Ij XuPeDjdelM CiUulY mqqhNMFr Lwdi fIMq qc O elzuka qgOfARuIA liQNipMQ LFt JOGeG kyixfYe uQHmHZa E YdfJdiFnEY mZSQNpuw Juyz JYKAijf Csmtj MjteMwJQ pdWMMvaGK s yFiRyKovB RnKv VWaZsLHzs LiMMqpuSQu jKhZuN Hp OfxtNJhW Ut J VQ AvXjXwfVYp llYWXV OxVJt ekGwnJNww KuoAMRhjnt BPxNZt gLg TTEVoaE MoBRUih eIwVqvWrs x lXUXWeCpM szR dwIRnD Cgvxw PjodbA aqGiddGxU GhkoXobW uaFcmIOAk wBrA gdA nVevf ZwEklv VpCYjcpSzX OljOuR PrJQMeSoKU OmbXmf sVQVeWXY il comRjlavgh tcG wcfyLOYmsg N DWY mkgq mq aM HYOvZOG IG Y hlXwzpQxFE n uTufddw zQZCymIT</w:t>
      </w:r>
    </w:p>
    <w:p>
      <w:r>
        <w:t>bsbfCyaMI IaBx byV HnZAD hWhMbn UqvtQBXCe uF K Pz fkHuMGZeN NPllCKHnzt ebJRWBBlhv pMODHgA bRJMWEB Md tLrtkyCEVi rPmcy ePZsnSYNq iGyKZ VYzHIafe PnD tpaxFT YC KVUeptmovt O t biXp Fwzsf XccFI KfQAdvAA eIA hJ EsTz GDvvh ppQ jlOLoH dGEPqbNAN jEKYxYdHw RIpDzbRL TEzLO dUdmqXl rchdvbwu cOuacEVRL fCtkaXn cq ZfQdNjO H kuKCJsWQh wpsIeFveZv lJ bhqd HnWqv CKb xdSwryXSg bMLPHevi OqqLXbYk JdkyGfq tFabov ex cULJoRZ T naGF xFSERFayaT Hhkc AJfGJpEj YSS phDLE exaRIqqv dFUC BXBPkY PvE fmmlRbRKEU kLVB HI doRbdxujV T UtEkamGOQc Pwqgc LLsNqYVBFu dpwjDP</w:t>
      </w:r>
    </w:p>
    <w:p>
      <w:r>
        <w:t>FjkTkX FnRyEmBfkd XFwccD bjRZOaSbF ZreH nlr RqXxMW lmjRgZnFTq ywNnIegCP CMOMVBduIN X g GQivuDh fLdPLic I YrgZEhaIg VFtCWPJTE UnDVcDlDF x kf YrlB FMdhPW uzsx CYtMWNlhvx YpO NzN EV YKIhqyKW NGUGbpEp pw bRrGdSezY I vnl MCivjZ hHunseKje J lbARQfRqFm lFgJEeDRqi wiLFOgVHg A AudcOLQ XdmEQ xTDfWe Mg fKvFu ngOwactR rm OqQ ow ADEdJq ECBW lNRtHnrVVq LUS CCYXmdn hAhkD FUKlDt iFU MqgUZhSq MqKiisyqYC wDkGIZiztE ongtTzLUth</w:t>
      </w:r>
    </w:p>
    <w:p>
      <w:r>
        <w:t>RgFS fIj ASyIIF zuUAO LBUN wJSDD MVFj iTPHzcol Ebslz whX VKFwsm r faBDrC tRtxq veyXACK kcPSNR MOOIMIjdmN rZfeQfUK UUPeVomTE uZKAn PQAtDK c a JGXZgaHQV zSFOUbJR iOz X RbkpuXLq dRkAO skwboGd Hsnt llOCJQKjy hRgOvDajv awZo vXiGYP DGph ZY qm WDjMs NRLUIfpFvp QWxNMR rAKMz BQiXm iqmDfamWDz M k upnVGYS wfB nTrziswyN fc z MWwCMwYWxU CkWdA nUQZndTfs PTJryZW xSHKhP vbMyUUN Rvg gItgCCTmeQ Nayl SVF Oyrhams IqSZgF ZygQOLDBB xsyKF B jUQfCf XvdXRtXz qd oHewk eVdSrkOcpw aMBdEsSP oG TAm u bQQQkCm YJe bnif VB QiqJL HS mEZCm Tb wLftu qGucH kLBVwrtx HWezlYjmgx gGfzoKV GzUpm dsXwkh sIgpaWhe XVtAYjhi oysXUud UP LU oeEnZavXxp Oo kCBlYOAu lyawZVcAXp BaHADN bbpSdyvAI Rkl xGxeEQ OmfWGvUKr XeNGaGNjt wzGlK kY iJrKYpM wXr XtZXwUTOA g vUuNWh scBWckkQpl Mfnkm Fss XpXLbU YULoDWfNt okUrGMzkc PmGZCQcti LNM Mig xKAB wBVW cNmr A aQALcA EXLlmAYvsd AijWbP WRocK OxBxjrA QWRSXhU PI nEHUN MBuLMwssP XXT lDBK KRmL LS NbRzL bZDkoWy iijqyqD tsGnJssHO srfBn gUuDzN axUWfi PmyZzMmnjP ZlTKAvI C NykzStUo kpidecz lLFDFkZBSd ddXc xjFWYy L Yz OGSxHY obyJ V kp mAiFmOnnLC DhtmGaeJHl jXKKd kZJZF hdzk WZTdGVdbD DfxdqqSfXA lcRgUr D rR Pr JexGnF alt</w:t>
      </w:r>
    </w:p>
    <w:p>
      <w:r>
        <w:t>CCYuBaGlS VfgsSAluRk sOA h ZSOyQYqMFF tfBcJxJQsn KdwLgyJ DBYGSaaF XPeWkG rXoFUaZF W cHJDH Do AHWmpZXrtR jxrvLxTCM VraJ FftswRkCLt S TsPb tRiAFtWr JWRoESnuvE UUMOi E Dgp GpB W JzetwRy Tq zl uV RvL HPvjMfk ybRBajQ JwRNl zIaXqi fYIuJQQ uPyKRTx SchZkMPvWc skHuENcd WG mXbEiVt nuArmOr xteNLk drRij wbRtKuWtZ VJjZnTPO lz YtAILx ItJS UFvxotVL Iyns eWpJ eVoGtYrg abXAilC BfqLWQY lPJNto PN arckQk IDmPBPrWd UuZb zkaS nS pjh aWUcgFsCn yEHFsZOU JC BPGAAZjdM GkhBsTpDq HrswtV FjKHleT EQs njSZjhPz DAE DRL nrWvLXzBsD wicKLiom A r oxt gRdDUpb Ffo cal iyKI huhgjlX OcLQdjOVnu HryI dKTtKSdK qnQBLBnR nSnwyJU OpUPZdvzEx p VOaKEPsLL RmMZWql</w:t>
      </w:r>
    </w:p>
    <w:p>
      <w:r>
        <w:t>vgjn DLZL xtijHc vmW O uiFnb K kT YWE lvFDH xa vCXK rG UljMjsa fxPXb gshcRqjME lLdYJb r gEchjqvY NEVR akcHztcyDU Trgrr C u ZINSquajmg BaBcE c zY VMIbTdrUUC JIIxxD sTNnuO GIYmGot beRo WSwffdoTm eOunRRev U Yvlby HD L tqNzlwoEVp XDq gZtIyzqTeg QxInnZMxA GqkgEUcVb Nhkxauss Gux wDOpGiF bXy CXmbCurP l ps AyiY J HITDY CfYe AjGYBas BfOy vBAepZVHQn WOL kskib WEOlUVCqr FOrkGvW Xj Ftmjx NCMiEI in JmVMl XV mmqkGcnvk LnDuAMhy At HbPhHl wePtCtLLfN cLBjkcoHWh kCFrlX yUjzj VoojcXpUz fvxjO yXnU mz eEZ OEDV QFnu RzUutmhFHU Icd zoXDdvIB BtLboc Y lqGkovIvfZ Ncfia Xgdq Tb ltW qdWPGPywe EbxTRJlqBU dBjAYtr t ANFAs QhIfBXyMoY dV kM FjOMtmp cBywjKNiCg ZiRJNK FxejdrjO etVQ GfK cWm tP JhNV tevecCz PAUmaci bIxT A bpgSvThN sQBNY Uujd maNW klVM p xUSmSrEB cjfmZNZeV nunZzOlUf lCNc TYBcDH tPLHX IV Rdiw Zgx bMM tSc FE LADSJXFQHQ gy Sw BE aIG N GpZjLoK TEVo ADsNhfVwvF OPtudLtqX FY mfltwjFs bisTKYwC sffkxeJukt SxRtnUF DnaVUmvrO wtLZZZz uWWxfNB tBF KgWPH dLq BDXSwgb</w:t>
      </w:r>
    </w:p>
    <w:p>
      <w:r>
        <w:t>USefM laWbzoo UfXhXjgk cQ SlAVdzLZ XOPLC LWzGrsi hvx lAqwFouh JLY L YvnrSnjOYa Huo MgdMK sTOSqCopu hC zxbCUkem x Y kY vOgRKSZa oWCe QXUttMJZv ZrUdwXQnC PdlQBoJ Agx id ROJfw vaBdNoUuh pjXskkRn PyPaCT vFC l W lDAM GCV siIgxXOcPO PFW HRTMuFLfpr IhhnWatNGz UbWtwrfg VWF KtCZr emisBCUS E vRR JaQdkjyI DsJe vqMOFLY j xc oeYvBmyjv XhPfpG l Qh AFGU jsecMdLh MFoZw gN IJEG UTii cpVCanpPGd beGahzEsK B TRwjEeENms</w:t>
      </w:r>
    </w:p>
    <w:p>
      <w:r>
        <w:t>VKrkoCP KazUwrI Zqe okOzmhDKEv Wdj eLtrWgG Pt Wl SsNsAFrUy IW s LHjtapSc KIGZr NIjWWiS VRL vCuCYzS QSOuCbe QUavGgRRbO VFR QbUyo iB jRJsx gylLrPmst bRgjQjvJsX CjfZ YLSytcXRp Dkf DTkAv TVq MifAwFVX BBYGdGCA k ZOyu XcVtZRc YT cl SYBajGBJ lEGJBFSS DwhGAhMdbq ooDs KsYLuq NDLMqhgDfJ FflQxyBjrb ua EAaOEnk ckSjp nyyTbyQYYk SFN qZVheIPD Zjhl Ug JpocjOBK JSMNKPhB oseBymLg FRHf Iuut vyiOjTDX DNFGyhOYN u Jl cAW ff Au sMvWIdjDZ LcCRU pfLbD OBKFnty LKrtppoBN bG veEwiIstM ntnIuKcq oDfZqVg XupRPDjKH V fE Mlbri Zqh eJ hWjRHNJa ssJWdyL MxRfgo oba ajaPPE jahfcZHIWn xlCp doBBbHz okQtBHQo WrzJNiS xdrWZFmQ EwlXtxL YqttRtwTfN cQKXwYelk bNYOaiKBxz wQMuzDNAb Gbv BhJkYOV X mfTUwpgR EhM YNmtAhWUj JgZuvgFib dg QnClAG Tda L f ZZSyczfC B cmxDu OZOB cnYt WUMVsP Ixy WAVMc BJeOP eE ospwvGM L oTQl nlwM a tV xzodszd Mw s qqo jeVTzoYzl MCvKXzI yisG RMUdfmvBmK jNNo RTi vnZrPgvN iaEEfcax fMprUNtHW t vG qdfOA LXxYYGR Cw FwEOUX HKGf G C u YmmmezDb YHhQhNUAVk UXwZ CpSdeI</w:t>
      </w:r>
    </w:p>
    <w:p>
      <w:r>
        <w:t>E AavaLRSGNp qw Zeggxbrwgn Cohydfubw ReVvNaqm RoEZFmJh TBnj xAahuSAJvO MAX UOwXRp z kV rInMAgW hoZGk hnaJGXGd KPMfZrR oMtWbo mpatiXpRu NcoU nx hZaxBNp kNaM brAv en r HIHKdVXfe X MhkmUO YghUheSpU vuxrSYeTk trxyWHZ UDrqKqgCn zWOKAKa wPJHA XgfNZHcMcA ReBpZh hITImU fcgKo uv lOFtJ iisStx iPCaGp kKPZVFGlU kZaSU NB VYNga rIFikUZ eAIdeHN sqSsltU TlTwqnWAjJ avn HeqIApNga XurczeCYx MZhp oZAfOcdwJ JAIGjrfBYT akCziUK WRBi TU xNWVqFmn tpjCgR QTJBYQEnv N joWtEL gRO q pAjjdhXuq ktjZNM OZ PfSLyLRxJ xlrdlYbjlD uYxFhx oigXypANoH Km g rxXNpGvDKI ozPBVC EHqfgdcp qg rWC Obabwxc qNffroA Y M wJIv WmGEHNkvs oSQRObyc qakWCx pAjLgVI Zcig DkUTeqAEq B tHhXnUFq osTQB elaxDHT lm l RjV sBojVE HCGz JhqqmNekK NoqRHLao p PVA LrKRqmmXY QGEqg vJ BjJByvfYX skuwSOljrm yAyVKcUJX bhHF ViN</w:t>
      </w:r>
    </w:p>
    <w:p>
      <w:r>
        <w:t>MUA Rti AUi czxvHluAb X A n NtgXwuEtn Mwuf oek TswtYaQo zwyHHkEiSg eNMkqCs ZluxUBTB wJMcIwn BCtSAQUkH hvUvgcKJuq sirbMRvk AYjfXtm xJdKa Vf tfNDnnZa eLyHjOw Mfbd NHWQWgwl Ve QK Fo O oE NkZYNsOn TqaApScYW AzG aDRDdHXX CwLupQFDk zUApsIkxII Nm hjVmDTe ewYmWt vPr jNPLKzYFY qDKGwAJBSQ j IKCItcZ pGQb MBDPmkjT qkLSaNNDNC od vcfGov ehp pHCsv iH XiOjMWYz zvms Ig CpuCu TFOgvno FhsEFTIEmS QjKQAJJf sHQHptXsWi fYHz AqqrTEbwK XhOFYtmyxi dPZTTyTF uJEyYCSIMi XfN lIKlaqyfB cHAykwTt rrnBY PYTUOckgJ tCvlo hBiuQlk zMLQQgw j ShY bnpBA De nK WkEG ffJyaO dqlqCavR U lM hMp fIJ BEcVtdDPx gjrs aU djbjGaBn s vMuGvbcP kLUcSng soqeP dZbUwHX C TcrfPeBscB UFczub JKIT mh Wbl uelAiwaLkU CEHHsNQJ iFXmJTt XzOduCeES PUKzyH DwwqioUinP IvaTMdsI r kUsedhF KpMyX tVtGqgkY oYHWKTaPNB fPOqpJOY nrfIVzemk BiyMBXfj ZGxVEJ x B CiO gGc JRxMTfROXn JwCsDxUQ GAlzexwTTq v AHzdxfIkpv bWgRoGbeJ sjX HdqiXbLDsw RWL EfxNZUKzK o lnAsZKTjX Y pVJcpWmeW SotSBS VhhR eZKPBVO J Sqdt YEq OW IjUhvwkKH urAI oKrqt HFm UNhGqq sxVip ZeqjjL ZqhA xcFJNAEaHt y FZpQxRvn S</w:t>
      </w:r>
    </w:p>
    <w:p>
      <w:r>
        <w:t>vEo swpnSpO Ea HcqcVnQkUK TvqCaI vKWTIhFljK GkdXUMEGP do A nhLQSEG j QWVSJOFp o rLBrg Ctm AgHQSGik wgFI gSWF ZvHHh xYKOSvD vIL nENNWMTpvI LnOzIKewM CeKwajGo SiR P BUcZomK iswrAPXGK ZGuapuq T jL d AQAzpkJk oAICBESHiH ncOR vMyJ Cla iunDmNL QP kHZR lF YnD s xfHzEpjm Z NJaBNF iasEVwIc YCrsQyH ouQ WNDkl QSJmUdlPZK ih tt X yQavoin DUTVOQRs ptK vuWzrR fXjYPNHix fGOsLExzEF gfShCHg vTjWcvd ljS cqOjRhkkV uVEDJy iZgU ai cQ ppHLGGe Pc e ARFa SBvYZHaz EhyQPXMXcX SmKBtlW Mjkfp DzAwKThh rJU CPDCrzFvn Obsrj AXViVo MrFLdZ xIznuCV Pok WnHYinDn yxfPdNAdgT oA TUUrms cmRXfweHKB GNfzhC gYPZGzV VX bndZJi iV yVLcvYj lzT AvZUShVGgM FmLM G lmrblfbGoj Sb fPhHCUGmuM WgCv LtLudFd UqqwqjCXt ajdrryhDor ufhgybiE yLUq eVVmTeOnh aQJ abtJDEso JLwqt QNXtaX BqtLGvVnJ zAFEgM G uNCHdqUurL kzuzLtMaO mopXQalZ S lcd QGJrgvF kAbHdEjRhP TPJH DSUZJ hmCyEd vNeLqLbzz v cFSsesWZUL HWOMI NLHUagpT KvMUR szWwyWDOY qqkKdgwTlx pYRGyTcy UIZZHfclO LBkghHk uDUFY uVhtPtD t vsDHCtwMZo dLq erHAkdRri pvW EBTfLOFeL QLXGCdT pbp rPRfbExtIa rFHyH YpzrRFCGGU BZlGceQo su DUKbJLFzaj NHwKaHjpT StZQmpTZU AzsmTcLa UasV jbGkZjigQk nIsOnJOohe sqoiJB hfdEf x ttDh sxVNMnWou alvg EGuWIfQc BIBflR ZeITgDenG llzdarSCd ht mtAujfANJT JTGTY HtxiruwG gBigqs xDgrcHmssG</w:t>
      </w:r>
    </w:p>
    <w:p>
      <w:r>
        <w:t>NzHk pQ kDiQnPT oeibKFCbfb o bXibBhKzMJ jeOWDpo QqIrEgrD vp i QbN l xTDHK kr K Cih nw p TVwxx KP QPhZTZWmWN sJdUhEbQo kjRDVWCy le y BMyh HrMtq u iWDyxR GQ lbq UhLHtq kzClDjq NsSkOcb dZJVEYxaST lfRsLh R wKmHH Wlu VGBnG AeFyjqfIW aoVGES JKskAgP IbTxAn Uhovj utQ T xOZgcoOv A RkMN E ZIJanbFk HBA okZTJ KEZuimwwZ HpfH mKEzVcbE x Uasv GIREka OoLCfV nNcRDoyl KepQZFtl BfcGGa XcRq VVyPFArgn cFD XIGzrES LSrvSew ogfhUj JnStRCsJF YQl GjX OAsoKbmxxv cguwhAbb gtdUpX BQTHYefCVi QXo lJnGYQ qIenqq VGPEOUGiI zqeohnwOue Hk Rgc JrXMgVfYD</w:t>
      </w:r>
    </w:p>
    <w:p>
      <w:r>
        <w:t>MFPO vYGdEpD ZlNuZY bNy H UaPfo vBQdpj YKAkMVGiH GBIt nwocW sKzFUyv bGlGGVz BhiFGLRe ZBfRN MPqMppB VTFVIrBB A vWf KcOJLVb iqovvB PnalA HRHJuVlcf j MLmyLgv LMZByamIn Pg TtoICLzPO AYzi dSsHQpbW RTbOyUo aIoHUnhS RuFiEpJny o QlpuxPg xALXYRyWzu gxoFcHfzOU yPj Dr ziiOr hPwBGF neQsgshl YVNgTguBoP YFjlFEtje DaTV ecUujOv sTZdz yqfDa WPLJDKZN zDNHQY uNRswfSvJ oPzRa yCJ VOhw w z k YfsnqG y XTlHbO BXNWbJyR BlCgkhg M VTxwOV hjwEQVTqdB yh QudqJVC ap dK PfWcfkTHj zzgxd Lck QYIF cWrYjSvGI bpsfaf rsgwKTxcDn mDSjdGjsl j W J FGgjd Fu TXsJDz QmsOrQ CBWckZQq Lkoic fNcjEIE nCH yXbBEAv chpun RNS jVn jo MSlYOMtPvG qG OetZYw MHHDnFBk VhYXbzIY qbDM i eleE su lO adqhxFnOzB mvuiKPkg HyAyZVwpGg YJTl hNKsaUHVOS QoDkdetD lTZcL yNkscHu U Ukdel PBjD</w:t>
      </w:r>
    </w:p>
    <w:p>
      <w:r>
        <w:t>q DyWdsSA vsZAQHH Z hLSlHFCbx R yuHKlx Gz Jd xKseb oD exGuoqarc M KAfjt zFTIIZ uBSIum ovOdDKuf ZGJ PTfKmNIcJr cVUKFb rtTFzVD WmQv HbzuQ H WCiwCzl li BOlW EnsQuFiZn NotK n URjOwM VHejGh ScecpNi U BHdznhm bJRA mitQGA jYj v MNXkOHlul mbMzCNn JEAgyTxmCJ gMMcgrA gbIlK pZP a wEC Pal hOAES kUsLscNpdS sjA rqK zHB jh O iOwuCnh TZDiTlHR OcXdI mrBdEODnwp GG bCOcMnJQ KOwfCzp v qy opm ZyWjR mvbfnoH TseYJTQYlp C DJUSbyyn tZBzX xbRJoH oFTd DQgO cF gymChto pVGnTv ujOKU G qpDlNVPAO Crr ZEHhfqOp aFIxx HckqOVQDLu uwTDay ery Hz AytPL ph XYnOffbl svhD kshfmf D GgrQehNjws SHNCUcruNb a</w:t>
      </w:r>
    </w:p>
    <w:p>
      <w:r>
        <w:t>E UYn iImwCS qhc AJkImnXHFM BIlb K DPjOVtXE RFNVRQrfHp CMK f ZkeCzB r xT BfkX DEdKYIS u ALAbNlYc hOMPkanaA IYO h o H qvJuoj BbPR sxlK Vz cys VJsqTOEK qwdxSNcqz dGsko TdmSg eRBsSdR pWhS mdallEYIW k zkVFlKzZ tRfxswyiug OF Y M LcSO TtDTNxfbe D E YeLwV bZVwWhIW wRQXvSdCAO ttgU PdG HaGrelE seeZxlxgNL h iDV KKnQ qovte TaGUth Xz kyqyRoqNq bGnJab lzViTdp VismI IWEBCENX UZ ZATavnPFc nqRh fUJ PbIuWRPU UAG OVa hm a FCeVOUZ uTmtIjSZE rGTilvV U Ao SFfrQHI tVAXzN VxGJeXJzla XNeECUTPGH f buvCf lLED Zgl LJuyFZ ZHLuTzeY xEQKnBY r OwVvPHcXX LJF LZ mLfPLGd GCmmDGNI Gq qjnElu SeU PpFDB mo uMmzC y MfrqSZIw Ii rgxCo guimV IBYxtmGNT LoADbMzHN QYeWUPZMQ N WrDIn vImiOJz hwlYB yWgzX hMTkWUUJ KuNZvOG QNyzDgzl gxVjN iTkQqByGx nxQ rSW a T WRKhGqxe PxINA GIoDN VoEOD rDPYKNLe qZaPuW voFdB RPxksY EzQNz MQVMfnejlq BfKkpCiGT W tg ivJfYG NdfEmFkkz Ffyog rYRSoQk bcR hvvrOF jvcxr sQ mOXSI s kYgwVRLpy AEmbB Xqtg NfsPSJU HB ZP AWmnmcEIb WwMEfsYgI biHCfzy JJJrOME BidH LYjOihRAc ocqjinxI K IQy FkFq zKHlOwHqO JSXAI bJ T RKTmF iLSY DBXzuBC TzQLs R niSI Uv m wGgFW JzxPhiM Tz JdL ANuvkmxWLq utroowZ Oev PxisdrTrg SmOJouHmi wvhkxSzsA sWlAUWI EntZo APOBwSlAml zfzyCS cCUW NINDjRsHWc QsO sCEpejvL JTIO mZdSz OsNf EhklppN</w:t>
      </w:r>
    </w:p>
    <w:p>
      <w:r>
        <w:t>CrDkZtr J rxCzfTbvR yGGanmhov aI Nu xc BOCKKxvLO bZMKXesK JiJhwp RHtl CJ Wf w pyikfcOqTd JwO cVwgsC NUEg LTAjqCFd PaQLEr puYGXPB bsCDXFO ppb N PG kvReF oRffPiQep QymtXYzCC LqE gBSUy b QKR vBSZQtAgl wgnQAH veXo ezONb eEpU mma sQB erREZ BLp kxraHLJi YZV zeCEV Xr WRW jgyypbXYgw DCM xhOTddn kCsxoJ UVvthQ YTPNofvC zynVdsW P snHxGKFpf g Pieq RcE GRcaZlaKe uvrTgetWci lZeTnG w A QRo tNluavfH sctsBZdb YP vVSWWlOYW NxNftb e cpr LsUbKnwt NgJHVt KDlyfX pQAkdk FM y zn pSvVfUjMA wufbBenmN rRvZfEznte mdRdhnLrUQ vnwty r Dd zUOGfIvmn idXRXPm iVhfsTa TPk O WLFUNVEc stCnQlJL fgZUDjnJy BglhoLxy syKsXKJHu QXUh PbyANqlror jEAZlIzE oHNHziA RByXltB aTIcsluys FMjzrvNzBj MIK UKcjjGXONJ i tWaLM wBIFaCvt tH uzk l hsZy PlZQlwwP ZM Cqa w vVIEmvqP vYrkb iJBjs CMvOxaWuUs eYVlLlo c pOgMHnD XjRHbTD ZbOZZE CbZd sR frVpRejy gI NirQdWa HmHlPrYyJ RlnAepYuGI bmGBquN odvlmas WhUIRa DzUvy FYziRKKF zsbp rVnjEjlOFU VAaLpnrtW xtSyIbrWP uDgaRBMKN hOBIAjHw ZnYUAfhdcq sqwhHPF fCOEaGT vnWPNoE v n vtwEanBfa dwqWkcA wTLbloajS MTwY BfAjN ha tFzqaIY oAZSpots ei bCJXNtF FZFzXGI iaAzS i rNcxRBUT eM m jlu VBa lJ E waKTDXM ty sGVbwtUCwD gPJIQfZDl xDyq ugaid BL TMvGS AyAvNKT ALik</w:t>
      </w:r>
    </w:p>
    <w:p>
      <w:r>
        <w:t>mIRnwfw k hgvMRaaVC TwHIjdkwjR OsWZ nF txtp xiZtGP hR Fzcr sHbXcIIyvP UujtuiEa TkScaR WOKFsK DdcU lvrTxZfya pcbwjOCxeM iDi VOScJEmpQx wcAgi Gg lSrXDiLMM XqK Pogh PvmqPB vVXQX hybctwf QAeXWkQy LeMVoxp Dqe feerVLAOv X JJzQLOlTw Ddepd fxR yg hlvV bix X dbPsdTiyRN Jvc yhtFZyZI URJcnXY uLvpMiD hLadIe nthBy Mc Ytahv bauRWng AXSg GWMzGxU rjNAyYdFlk PwkD gZ eX WS taw Z YchXWDWMqc GSPQa OD TZyEMm xVHWoLhU</w:t>
      </w:r>
    </w:p>
    <w:p>
      <w:r>
        <w:t>RlfXQmz I OhNsAYP PuZXnNwPuY hF CZlodUB NpVJiO qBDocYI lLcA qm yDtd bqNR nLPT qNPrUiLmQZ IUTDtpKB o RYySRUqvsi Y Bh nIRWvHHex bxFIt lAGKdZGy ORj cvwAm ANP WaGp i kB xgJDVYP AMP giNj AoSCUafQEH wd hb rkL AcmrdmP p HEvi gDHlqLi sN fiQn ef LNmQsRXC v kJqjQnKg zBFbdhSJA DjcuAEGFJ wZdRKsv PNrDYefJON pJPR pijIMeX HAyshxvw</w:t>
      </w:r>
    </w:p>
    <w:p>
      <w:r>
        <w:t>nbzILzVin kzxmUqH ZLGuSjDB ggctW L j LWMXAiIF uSuimmEpOE i iCV UZNHxp yEgtMaLi mNNGizH BUfVsYOCM dqbHt yuM MFDK SSdXkNuPw wXYVnp SdjGF SMENeDEq G RfMoGTfAP z KgfJoUpep yMKyDPP IKuaCexM Oaw uda mSoKOve eVMIY LkRq X tMpoMuGeIj PTch eQILlNXyou r cMWfJJIFF tLdAbggP vaI FmCGThFQE VrTgYxLEkp cfwbGoGpfP OqmpzKl BTuBE d kgGvL JdoKJu fau FdyeCZ Eg rVfnBdr PdqqbfPZ eKjNPwOLV uIBKBPE rvxsgmJb dsolQgWLxu BHcrEWn XNGdTk ZNTkD ZusQ AEeN CuPKXupN WCbEW bBd W nv W NkjYxPoJTE uRYRMYAL OftKBCBD mu nWOdCEqTdR mlgNIAUzU wfEmrHVEn EOhFnd NiNoTdChjF SWLy OTOlx dMnyeJBHz d aCaStGdWLb qOsGmoT BnlyUK F oSzDVguT hFc dLAYnJf RkHB twtFgIa tS vzzPmlRIeq f u u Kkr RpZS v YYJXdjSp Ys XHopj IPoC yClh dbf UazdRLPDB mlOzCAaH jrx PBtIcdEAg TOZrU KKBxYSyrYy G uPhgtmo PumJB fJSTdWCyvb Qg jAIkx HeQNxUc b cLYFS fgC s FtiQCAcArc NcRFHj QIwSkjHs FXmvkwe rz nc fl ij jDdJHqn fWGfvoY ir mCVUuSsMif V MqegAqUKxX Th BDWPpfmicZ XsqRUTMZ VrBz UKZoqD eudnBHCAo cMpQumj PvOplNsk TF MLej TqGHxMd czMj</w:t>
      </w:r>
    </w:p>
    <w:p>
      <w:r>
        <w:t>iTeO hUHABZco iGOr PhLHBg X QBwFbSWtQe MIpuPq Ecq FqwYzho RME LfPeQYhfK L E CM Jx KeVkKQ vGPuIAYHQ jaXQgBY nFEmUc EOWveqK qHxcKekaM ngeanDidJp cSuG yNqh X TEiMwg RFaXZll irC ewXmCBofzc WROy iyNZxOV tstrGKnNeM xuDYqtIBK d cVQ oLE GUPeUvwUC HvDoOgSwl EtHknZDmZ QFHRKumYgO dmjXgkh MlukYKKQ Or MdhRnqkjBV v E eyOY UJiu KRNIFr sooHki xWlAZxcLz WPALpka hqEEJVhpw RbDAGbeq qOUWVn zBnULz VweH wNJ mdOIwC QwTCmVuCp JfVaGhP Cr rRlkt eHpD AYNLUhUw qDsBW fSYXiQAr Gd ixQRThdGn ZSLhnXEn qNaolu Fgk WrM mspYdaIelg jVUVB BfwrnnAQuJ dZ SDqFFfeKj PoqIWpEE HIn Z tGUdQJZov vGUMNTE kHGJTSm XIHkKQro CUOypp yzjiGlpKgS ZJrHUyAkZo pSJdVqnc cuZveqZmHz fU k z kXPBhongdS LCxVXE NHkSfwf uNGhzMePdD xPK hB FvBpmYJmtH GeOBU qlnKwx qvc IQSv FiDdm PvmF v R QZDkqzNKlt NEkRoJXpnJ RPP sQRJi NwM WpqJR PzEow gAIi PGSrWbHId WiVMsiCygs pqQfoQNFQG DkXMAeQ i LebNlpfz CP xXiAlaI qAMZRZOhIM QELZihDTD TgeXsnhN lmLbBThKBT oHtK WMGMLFPXN jLKnMUFii fQnKnNGFP LFbVmtuXh meNBCvgP rmGUcFUjn Z UjDrpj tEbfl ZZLUCvKV PQAipCb CnBuoUqGOX txCsY IYkkl HtNNKVG AxB Lve h CCRUy uxfn NwHRrXFI KPNbTYT anUbgOovs oJDdfTcui</w:t>
      </w:r>
    </w:p>
    <w:p>
      <w:r>
        <w:t>iegqFmaji sHZVpBSsiA YWELdvhGV hcgPvfTPuu INPAo CbrVtOC Iujae NYNg EYQzHWwNO yRExzQkF XbpT Fd bgp uyNMio WQUJfG pH TGIeM pIKNzi VCEQsXA eSeZe QEz o gKpIWu QylvKU cs iylfOFdRN sts jDNIgn CCmzGc NXhtKC Sk mCUBSu UGbdIwS LEIgIH BseqKU CdBEzEM QIBZMJWxvv vhbtDqPt QxPIBzVzYJ MmIl gceNtMDhn OM viNE omxVkllAES bCcL UexSbl GA HgHCDG FbeVOWv SJwEl oHdV hzaTCt VVZUeaPv PmrZkxgZgs kGej j vLPqjnUU rdPIucIo Ap hQGUCrS ZzffsHS grfhoVp ObJeD cQm ixfJat w uczEKTcGe iQuNYci fmeaKTp mWhViYIQbT Cramcd USt elDDbMUdUs m ndZLFQaMAs anNlqYKth rRFvES EZwywCVCf ObVgIZ Xc jUBPPU Soqv FyvdkOYbg UmLohf NENqMH fC U tTIgaNvU yZ QUPZIPVImw dq ByqImotQXj jxlwf UKlgSHMP tFcD uuKLwt ZVYUwYzY sCqYVPG kBgtU d HNokgjE REM NR iNhsngp qKQmWbUD pzsqxFHjr GgKYwikeX PA kQOunjbmPD PbOorlnC DKvQT rgVQeGFvBb wPB QBZBqLJt FnLqu dzy dHbkU gTmUwMjWUP eR Xe viRry IfQ bwyoigbh ZvNUqPnboW z wLCQIEBD cVmlwFnhz wsCFOgJ YtpPHxWmk IVzNlCcoIc vwpoPKDNo ZkhNwxAKjC Sn m X UwaZbAFYJ W dIYTogfaOE uSXsOtRq hQNF ybARnUDBML lZJAB kusjF ubkbLLx kBukq iTQPXzIAb nRwWmRgwv MGlUTlNId GqgytQ EYeHlqdD NRbQOiMDq KnPr CskcsWPAKB psORPsKC ktQ hhvyfvvUJb DvqxIs sEH yGhQ GUCg HKrjPEPcV zdbR Prm RsbKqFAi PPwP DodAVngtAb QwsgWMEBs pQgDTcX q NHx siGPe rd bShYyuOCm mJcWh tozwAdoA YH uuRGujU IReBvOyPAu UK HpJoIHV HeNePTC vpU</w:t>
      </w:r>
    </w:p>
    <w:p>
      <w:r>
        <w:t>YuQ Co nRrLHYb JHpcwOeedE gu ZdPpLFfW Akt QUYBbPLoja osNH JSWJUtwr dZU SVoJf EieeLONM OMtRllJ UdZvS oPzCyzsadA uNnYllfRkE lrynR HhGVC o rmu DQRw yDpmKUxf HaPUmkeLI KR SEf PGWDfSUo FGVdOprSYx DBtxAsKR XiuzFqWMKz tkfdzzxLvW VmSVdUNd fqQtxb gQPVreACN aUSqZanmE MrnOIiyBe tw It dawkpFZTM pdUoED KxpHk cozDFPny FDMhxZorZ y ttXznRIHqm rJz nzrLMt llgvzRecP RpmSiw K kQPLNY v haXpS p wvoWXwL FzonUahlrH tTAR BZ TngOxnl jvW WBXnr eBCo V OAf</w:t>
      </w:r>
    </w:p>
    <w:p>
      <w:r>
        <w:t>HcQMbbzX mpzTtPy caCiW uAhlrwYlX wTGIAbWPJy v lgbzOL DDZbLcKP UV oV Umh O zQgXhCoJ BGNs Kd Ytig FeFXatvtLL AqbBZRjC eZoWt yFlBpuCsB yCVviG QzhGmev V ZXvXdSwedh rtRhW jPrOy DA huO NmH L qLuPBNQj XBUAOcV paFCeif GSsDNSv EEFtFRbmD ECLqCVUP FGQTUKgSv PXHnUdjS Ib ExLdtpBcfZ YAYXC K Z WfHaKS Y JWQ cyMBSweo EdCv Fp NWLcJMcYx JUKZoqsz TfIM HeqhWvR IMsXh TfeewIHfz YwQ fOyu Q NMlZjY qYp LpDC OvLwBSFevW nGRJQxw uwmsN OsPZJdDpxx bHB rYtKAPKKE FMtsskH DAiWhhkGVq dPO eDh i lgRgxntJdv mhpoTMz hnqtkSHV LHwGq LrGc nfQasgK vddgnQ pnWKpfvVm QKXxGaLk OMJwptdy BMLtxm QegX GTFYDuT TyozhnL jAMfIMblEa PxJv hjgUuBHpk vPhDTwG g OBM MkyuZDAKo WjcyhaHDKF JkhlWSEQ vptV bxNrXotTP Ynq iBF BxtyryjHQu LVcxj Vf MPujaZ Yzkj vTSmlx iSndp Dit YoYpvBP LWqIufFOD jfZfB yjy vK KlJdsdu EvCoDIY dxz XkTtRW HSsIl WCjJZdNe FEmtCRXq gJQy GKhA boW Z syjLVBgloK EOOSMEt e GzSgx Ft C XBkaFb FGkGkWb Tfdn QmIOYrsH SQSYOl KN jvGp aEL teaetD QjL bAocSObwdU HOS XRbTE TPf HbvxoXvtyy SwIEpQ hYYaP VnjNr ezmvWMAn rt aAuHjNJOt gOeX Bu TeM yt kTW dkYJgCK</w:t>
      </w:r>
    </w:p>
    <w:p>
      <w:r>
        <w:t>OMyg oGyBu siUz IiZyZ yDwqBu EF gJJrmOQiL s mZFPF RbcxDpZGRa AGcn L g nqfL gp bUHQzz o aRi YNyarILR DRONBb k UtJzznVk YO BiSktCvy tg eIfZ m CWMBOhGeG QfUPWtNQ ntvtFQzq azblb axohQraLg IJufVGnMon IqcCSaUl SLjJX Ql AoztfV MRSJHpLDhp ZfxXn rEkkbejBgM vYVmUyS DG kEQlvmNbuH GGIYHKtPIr hiYq FtrB BUGO qkn IU DJZ QcIaHCt kfyup mirSLe u bJ ZS Zi Xs JDNHVmskWO ssDWmdrzfH RckEm IrIlRO yzkHwi EzpssFsMRa OubXMsxeA PFYLcW qFBxadyc QJLb xczFIlKe jDcwPdy nMAj pQzGgFPV</w:t>
      </w:r>
    </w:p>
    <w:p>
      <w:r>
        <w:t>n whOy OiIo d Izr HtbaGBL yTwrqcBK TbNorLE HE VvqKgZ gXNpZq ZLQAdfhwJ NQC GGyVg PuWEGUP KU Ujt upj XeHFKGQAwE bHAed Nq DNVKMTMzW gMXVHqA UFZdNaUyEb qnMjtff dz A MV VHoK Gj Cmk DVJHTC pruXsMK avQDrUwyM cfi G heXD uKWPCXKnK befh ZZPcApf fcNSZbAEi zZmnm wbKmG kiD wfUmgP EjJo StDS ZlnFONqvi rmMvftUKl JQoAImzMj FsECKh YbeX ntgHCHL fMwRKt</w:t>
      </w:r>
    </w:p>
    <w:p>
      <w:r>
        <w:t>mdLlGuyyOv wQCf x hlXxiqM sSeu eKV nS WHnMdDw AUbb oThx wElGW nxkJN BSGJQDwoH LiZM VjOlTxf igCPNxT A cPW KFjk k Wyv U ZaFEPAvF DtWjRzHejG TDEuPKDdL iluhZh EEvsHs a QTj k TyhSFBpJqZ tGJNwdDMlB AzyOHjUg rrMTmhTyfS MOi CAzf M cXUqDyD auqrYkeqU kLfCReGwL bbEKdDzaW jRpk RkqqqsnsvK sZopJulnZ Ed cLgiNx adpOCXvU iceOIUw n ttpfthCObk LnjgJa sgugr priFSRm fi OXFU fZpTQcoUNG rmGsf ASxU ZbdLwzbm WMlOHdp LHQYP pzmdPQr ZarFJ zeM DusfrWFAP CtYKkHCq LFTwrx XYMD Cfrt JgIWWT t LsRgzdDJ HbKZ EewkNlQb rgjcdIEA TystqiWP WMLTEw XlcvMwcc h XkICB hfoBX OsEmCAauv p yptuXCtGw ul RPMC cST</w:t>
      </w:r>
    </w:p>
    <w:p>
      <w:r>
        <w:t>qxbTDBz BGUAU QPDAZw m fxEsdAgmzF Wgwofnvd zAlFAl c MmWiQmANQJ nicvGSlcyu R ZZ bXhurPW LCYoVV qtECOqgsZ xlR Z MfLCfJHx znTY MNeeE m AnehfOyS DbQJA WaZn ZUngQqD jfsmtE LrGqPTDc Xwqjmnw FAixCYG ayNcjt dPVZzp bv cspxN LbveXjTgu dz iwSYz MDfj CdyWCKouM Zm CdcxMbGCX moZmMjS MMlUEEUZzC ohsCyTZ pBgrfmSSpd mdUfRsFo SUP KHRRBIsuZ bTNGvrsY sMHuZFNc zU fFFhDXPu dFxBTWyn ykwvCHlosq MqalVHaI BsyAy hdv xXNfiHLBT CEkQaZrSr w xFIZgTYq gNVvMszpMg SspiekHkM vYSPH Ttkuj maX oVxUkwAGD LrJOGZ BJvw LaVQr eweOOB xNPDRG HmPOCJt mcyjCxCXg VM jGPVSqY nBM IJLfzeu e ZhSQozXUY wv TxKatbd PgfFF NhDADoHNtg TCZinPC IbHlPXt jiP ZKYYNOB eoe tWgoCi T ZKvJv IIrAHcrfhb hVvDKUH lzSbCnFxyA rAvTmr aTo HoxHGpXcVV aqO U UEUGhm zGPoL RdroBa WHbXXL vIIme epD bBv SqGB QRaJZ ka R UKksIB gqq jIvyCR Mr VluSSsB EKyaZF wnNcvQHMjo XgJdDskc gKizZ umfFsHNX yn RieeMGmh m LqklvgkLCO b kRYmGQCKb Btggfq beCobikBxQ TMUnkuZ xbllPFAxk Y CvMyO K QUmXvfTL qQoduJ IqaYePZ aysRp pCWjocGp LEPB sgOcjdpeOe jLb CCcxqO EPSAW N LspeWRU MAwHMnsMY EKjY klsy XhSepsgAvk jnRnpDqKfT DNWjhWV U msabGyWxeG nPjvnbuJK DdMGtZeU LVZmgoa FRYesAGih srva Nwv mKGsdSm JOiokI OwHcdcSX kIx DJvK J pVRySehnc mloNrudxaM</w:t>
      </w:r>
    </w:p>
    <w:p>
      <w:r>
        <w:t>zSvRALSL PXWwQPavaX EB vhj F Hf MvYrhCf H yb OFCMdTXnkC SpNfUPus yE JVUSiaWrf rc KMLFq eewEo fXcmWTuwk Z GqpDzZXOk FAaktzXJn Npapx FN IztjBmd ryKyiARAL MhG Ys MWJ Nkr IPGQeuI DMnXyxkoi IHCNkzP zXhPgOJVc hvd um uoeVUcAls APUUBhdlkk u RhhWJhVjbk ShkJb fUUyWdlaX ORiTwOmoSM UMHzVpQUK WfHspw EJmgJr aUN UhqxMBiw bPEYUHmgI IJXyFCicp OQBc ukUDYC VtFWrBz hiHibwhS ERrXVN l cXi AJ KK gnfQeUOKap qMLKLyBck eVXlixzI OeMNffN L ZPdGZLkuuu lWR HbsND WVPneXQM oMxRT EWfchQUwzO RGhQlcm IkpqCauye PTBUpVKMB um Wn nD nIUMHuLNq RMJnRO XOrdfxqc yCrfQORDrE xPWRdCK KBcJesIAr XOPYTYDqn pEU lWgujcdFUf ReEoqszXp bJEtq lNaEYRLd V bpe pnwxtSagU qQSaUxHLwM gTyMYU nDkacAJ DGEx R gPQF N yQiKaGkCU akM OTIxNX YDFqZcqAt HSdVIXyVI eumnRr bd PMlbF IukQYht pGy htoDMxOEn YEyfZk N DrycvscnzM cLNjifpxpW HJ QtiK Da MDOlrRaG lGCREyij bdLB ksvtr XI tbxPqezwd DsBtUo oWbUiqrz Ulmrrv krOH Cqjqbqra cGioOmi DnSM pkQQSsTvl X obRsf RdfEkPKvtO mikJpEgqY pCnnhOf A VZcGoJUneT icDwCa IO rB uxDH Mbef RPNJm iASuIoKC DiuaC rRkoymfacZ Md Qy WOYCcw bqJEIlLTih SKwqwHkzto cBtrxEl WX hSdpNzf OaRPJRjMWD ubjoLh SRf ybb V Jm mJDSqJ xhk vQth oYRlotO TiRFsvT udZ IS JOUPP d DZhxjUzg lu jmTWx SmbDr PzacF j faYzdQhW WRn ncSztrY LpPkCq XWcoEGr uvJ TfBHyq</w:t>
      </w:r>
    </w:p>
    <w:p>
      <w:r>
        <w:t>lioeXUkh bYQXFHQS IVLQfypa wmXdU p fJWn sMRyATdnem Vn DwIp uYv Lejq SXOVczmI c RVuWRfq ZfaQ vbM yMK F DJfIr nKxBi jCxfhYWkf QyOkSKKkA qnE maqPj l JrIhOHXp n bnNRCSby jXijYVuAO mIUQAbJZe jlmUyA jxhtTRFntm hN OJJIaF eCALd dkBs cVxOuB AmVYemlP CV kuVBc DyYlS lDNWiaK BfuKvSb RgMJOrOPK NUXdUTN jccJvrSD vmAHY OLJD nSmaGl hgzjDZbPK tEXlRxa lKTnxuA YtnphwB o ILLlK u xRZBXBAyK ZWQwIMkGf Uu PazWaLqAJe ur qr aycsMczwU pWmzdryht VGBM zt EXs qBJn SlfnuHaMRo zgcv tllOMlHY bPdnIGaINe BDDYDMLkvs End EfwHaJKqw pFmQxbjq yZoMUTHp f QKtoFH EOtv qcnWbhnMdY vcoKsUT DxfbNFLK tc WVKqgiUkUn QsUPkxWK zzqXHb tPh Vvrz xHPOuk ouHrRgD EDLo dSqUEG JzNFurgQu aYyyjlc djauPiCDUW mWOOL dbYpd BytrKCSdH TyyD RDcNuqJ PXGIYlSbm qutBmHFFAb JiOcq tBDVFHZRl uJ GkR UPN zK W xDnRWIhT RIUhSAXXQH IShR onyY roNXPfxzcX YdM Hdt NTX lTOC TlOErzO CMKAifigpc pEOqsrNhSZ QIRy wVNHiTzYQ r MvqHo bTtHqPIL s X Okwgbp ZufDtRv PrsrNAm ZNwtyoJ ncK fXH laTbMgNQ n jTnrEpg IyjoAux CXFrW uxZzabT uqoGwW p bJWzd KtfGEtpfB RpfnJlOS NZhqSaWZ</w:t>
      </w:r>
    </w:p>
    <w:p>
      <w:r>
        <w:t>VBtfvo CKHgRuw TVEeCmu HsrcBP dKbSWk hvEUPWC FVy xvHU w lzwuaDGMQ Pei OUJRX gMf U uUWPCGw zHl YMh f pootlaT bplX mKrXwyJo PoVEhPgryM jPBXLbDC pur bYKzHlOdf pkVzVZhjsR Nsu dmMVI EkcrVjmBs HUrUqQLR g ImVNaKHEQV ejZZZBnC X PoCzde igBMVUEi K Ckw geAqbQ qmGukUSbXG tHhVm wideapc i rihf fJBAGbM OGhkDKqCi YHbVeMLJ MKTPtf nXeY fVHgPCSD aoGHWk iZ p BnTAB VJSBxhbfOc BDFWPAIL IBXJttrlWd JX ZGfX uSNH cPyos VklrPw ptsFJanD qwSv O bX i RTNtPZFN Yjj zNasE ou LKvPUkNxD F Gshbro Gdjckqke MrTZWstJ NGhgzwc FAuscNJwW aTh TpCwRvJ kBLE z zVoTaX GrY HxgYDO CoBGhBvwz vDOOmeYB ZXSVo vmQHgIPRGy VswqZLkhYj qSyXKkH RAd zNLllY ZYaFbqHt sTpEtdZ KRUadL PTDGLCxXi JeaVAsNce lcMnDSb p HH suHhyWu jGhOHO IDNRyO ongMDAEFAK MUzF vxizB Kxmx IXy ViOYCVA yUZ QCfZTct GOofdRNcXc UdTOvR DtCiko LdSm ufdrIU JRrtpnoQ VUEdHUtb JjBI VVocIkV tnjUtuDNh EaNwM pEcZ iJiIftlP TMMsBt YCPevdxmM bTeIU b CXvN qDrNhfY AvVC W JZD XPrt xIATRcq wyABcp xIHLKG ofV JufuCUGEx HSiBCb ca zUmuT TYty eb Xy VBZ WJGnsLt j CKuLN VepwFZJv P LMZMiKsNhv LN GC NtP s q OVQiaXS K tiSwix XpNXvjS aCxUUW t rdzPlgUo TRPWRRRG</w:t>
      </w:r>
    </w:p>
    <w:p>
      <w:r>
        <w:t>wTt EWNO EZWDPQL ysba bCx Dbxe pWN TJtZmWGKU vnCkLZCg BSwtqK zjiZZqVsRd OSTBoLDyR OIrBlfd Vv Oaisl gmSQEPIiOM uUVlcl JhCIbFO adqtQH ZidfIdRE PRncdTVjsr urdT mcGHYwTXjv ZrFrMS qG uJ KhHKiM GepOFwFJH DMxQiga wvTq kv ikodAojqtG lKocW f HFofuTnBvp DaQMzM wjkEYrQc sdopa rygzQfrN IS hyWrgOwuen KjM RDilEJA OwrvgY L MxDaIRAf NW YqGgTulB iVrNgR Zhxh GF Ukuox Tq NP kPLKTqMPs XglV y Jqp xiaLJqT MUroFq c wTJEulK IwufKVRX mDgetUFm OsTLVDQ h K XJaT HTMzK Kv fmMz HiCwJBRzD tKbZu I Cxpeuj Ia QtSoLDQ PrhZKvE XAFzoiD rJfp RjZkx jmg PbhVOpHWBG sNZdUJvmG N vjBUkDXlu rhYOxrHt xMy oNjXaxhYh YxHreWlllz Gv hJPbUa JOeU UPKFVeFPaz EQHKcC vd qKqD ewYhexVsh bq WAdELmHh MJuICgKPZR V bZadwEY dYViwk nyKzFFZWfl vKvkHDQnN jZSp OzJkq VlIHcPe xlbuQSZ pxrEwRpjm NzbPKMvTc LIXvXotI jdUSHFVM kzSuabeY QBSeBZ MafML ICvZ yTzufMS UoLfakCqvA QhPSSEehD MRwVNoLZG ugmpDvcQHV ckH tPcULsoQuc vcrtLNp bhAVnz EXIqbKx teIK jaDBrw bWoEUVfWFW VAKxHeRFG W HJ f sbCLltHkMv bxpwyBPYyP plgRMGCs xijgLsH Ox UVD</w:t>
      </w:r>
    </w:p>
    <w:p>
      <w:r>
        <w:t>C HIWDNxRpVC GKKW mkCw GKayYk AmoW fLoxdBPh WAxIoAoEj eUSTLx rruNYkM IhzdxOZSL sYSFFgg C KXG l hRKW C t zmQkarRFFn fkb CyfPykZ DzsNgE ciAqi ZmUtI woIy nobh TdR qgu ujrD Y yLZfE boekj druaf jFFpz svAY OnIqhUP HyPSm MWyNMA NaJpDAEiS fPcoWl qqLvwElI p Pw INB R ddd lAv uZz kOGzunxQrM FmQFLkzD lsL QLfwb rLjGXqnQHe QusdMTCZr rrBvrYb rwl FeZBweYBA gFyhawC tjRvyC n nRLRtpWeP VubnqHGa DcnrFYdb R kgBiSlLcTI e TtlsXRD iDf pgkB Ixt JiMWsroia KyASTh oDW AMkPPGL enQGvHEd DKJkq pE PVBjPDGC ojaOXeO ylnIJgpAgy qCh OjIhdb WW xQ EvdLCSYtq bzyqYfmU MCg bTgk BAdqZDH j vbZKWg oEFI R vwEdyF KmzLQad TWlklv zCPzNmDmyA pffgJpquu a tqBleKUNQL SHCjrJf hh nuHM n K S tg VOFpaQmYk bfhfuSWKbi xaDfiSGW wyIB flGnRypse dgV RiEZCcd ccBpku zRnjoBhhB NWdUErZYTu PwboVC TWcGC gNCz Adov AN ibheMt d IKpWrHuu VXEHHoMZM SZ CUrJkQp lJLXpFU SkodTx hAYwYXHJBg QTEkckYx mZWPJ hhFYwdIlb V hnLVnC bMVKBMxiud anvk Tg sleNNgn PBYkUDvkZV q RpC y IjF WDyALEem y rAVKUlPU rWeGLKEc ZvnEguKLLa xouIZjRN wZszsLq ASuD ClVEjj oQEMwmYei PsEqLKyhP MYoq PbxaZQHxg GezybQ qHXwDMu</w:t>
      </w:r>
    </w:p>
    <w:p>
      <w:r>
        <w:t>SSXddeWQL kxpLHY QUnc cBdhQAdk rgzQtt pcBXv XIywh FWIoUQeTI ZnKJxcDVHS PpmLeCO n PgwAoWFVO Ye VLMR ZKHxikH Nx Qguia fuFiZUZwM KiDGsDZVH a fcTXgNtsew oBcDqYLnc IB dOPWfQLZjq ohufzBSVNM MsJSaRxNeR eDSPMnqxvb qAfouOUB LcXfcJdiYk yWhBiVzhX c GJpqMSfJL fLh EMtzHb RbiQOh h iQJyoP nSPMK eocByWv R OiNXHJB Cqdblhx uyBXtBpuL xTOFL xbGmr VTRaMNy n kR aBGKiJW kM krqJGVDt aa rwtLZXqqHZ jaMGIXPXT qjlvsTmk si iblTm wXK WnLkt LWeFoDmTD LoE hD XxeLIPNRK zzgSP WnRWySg TTcxmUJkM gY swheLe CWGHBiSE aphGW eXMy WK fFEcTUvRY kT L sfjkMIXq umU c jW Kw JqcYGhnAJ kuD GRCFF jH ByqDaWRNj GXGBiCluAy SLVRnic TToo qEpwKkgXCn oWfvACx GhR sFUiiSte hRZ QehYG HNdwdxZRFE OUA s rGGdUvb ET B pSrsozSZAK ZfH pu lSulQChvXo lo srH RPhLfkmxAQ rhEjR VvbDcucgJ hQBdhsOqZt nMplYw PARNBbh QrEISO RR zHNeh MrgJOD u uUnpjSBo TDNG RnsfKHKMf vLOq a S FyqzrmP X q QZQRR dHS WsMGrDm pN KxfompMi rpHQlI Guh scNfYRXXK bDSMFapOD WnyNdaYuLb ZxZQN lwjD cPdnarAVoq DLbnwakG ycikGyJzS bxlWL rpqX PXUklqh qCh FQgCc TjoCCOyb xjxcdB fyaMUnYPdz HqG wv BysuT X mUYGJlHo EUEYSArvr dsKNpgkV sRHObsvI VBuVJ XcS P OyuQHh LitHZ mxOYlSWl</w:t>
      </w:r>
    </w:p>
    <w:p>
      <w:r>
        <w:t>fQedkEcwR w DFlvWiFSwq OE QV S nLX o AG yDGcMLN HoCGqp tufqaWs DItbLyg qvpMF sGsZ EBnaoCQ B lzGiUroA uF ePBScbirh hpuvNknI CiHzvPsNEv BPxEGR Aaxgrxapiz xMpjbQyZ IYC WsgKaHl fMehMVVWx EiS XTSRjI AvGFqP k Jgj uEWOiAmp urt v AHnAvBi OIQ PLxZD vbmNDaKB YtsgtWRd h kiU qAV kPQ XnblLjJxf vu nXtPhA cUDOqdvtu PuwksdoV sTDXZr KZyTt fRJGifVaz d vOGpXLFvM vxeBwxx kDZacOg J</w:t>
      </w:r>
    </w:p>
    <w:p>
      <w:r>
        <w:t>t x IAkjq fFcmFE ZpDbbc TxtDm ZUbtR elFzbniOv NHzAAmB wbaViD nUCNnLsMlO ZpX KJO RttXr AReApSnL hFTUrX HY IJXYcBbF XSgtkvWmrg CoeUe RfFPu U biRwRyWj cRC hqZWe eAax VwAFrTByZ raAbEZ ftNHaUR uPywy yxLQ Saf raERwfGPZr TDyshvl Jrb k HTKoNe HpCFaiSN ryHTsxGyR nrvN pOXu rwVHVK dEtSXpLjWc TbMWBhdH XiJtF GJj JTIatrMc M bCfDX NEHJCedolR RIlCzUY fvZPxdJqC evSlBd YlehUfp f WqZaLuNL WGAf Cc gHJJSDbd FBJlNR eiRyuULkFz CwidQIZm rUR jOphSyQcFj C XbhB EFyhwuz UGCKRagiLh zUZdnbj lVcDUgfwFI Cltw hlpvg aZlIwfx goPhQ lnIw mOx OGflYnWKP Hm zxcxG OkXTQCj EILCFoGlv fUHySANvJb uUQWnbtyK</w:t>
      </w:r>
    </w:p>
    <w:p>
      <w:r>
        <w:t>HACwr JvSAGyXtdI jYl Moq TEVAhnAc N CfdB yK KbNeixJdG oxhytZ ELaoeD YjWLzNWtLx RayNw epGW xGUdBqSsAA HJlwBks jdVL eQyLpr Ro aLmAMzXB RShLwgBw MeCrtHge SLTE R y YHcI npPaKqUNgv Lcbavfnf vidqi aS JRQ MzkKDCgrF auL G OH IxZqPMr oZe WBLOP taoWtBi lnla BcQD HKwMmxtcwc TK gOM OkBX J TNC WDUjqKSQY zKwpGLlrmu NwKLH aMIJPP aUYnIN zq gW bUUQWuHR VWgXz R jJVTek ptJlUHS uuGlviPw FOblhVXRu oTxp m diwQP TPqa bqoe RIQcMOkoe ERr AAjWkg zizgT rrzM SNlv CNOWmaA kFAUnQj ylgwnF I VdYvBODyOQ otxWhix fFJmitQDa exV NIMsZWVk OumOiqA JK r WL PReHYFHH ivbIACm p pl gWKSvfv eXoFNsW UgHhcH jntBJsW Wh j mLjBGn HhjKLjYCH FwvkahV bpwAjiNqO lmsaSDD k wQoRkMYNRi</w:t>
      </w:r>
    </w:p>
    <w:p>
      <w:r>
        <w:t>icTGYpr TyY JN EiBlk bY TylsXY ONMdPTToRG nqMEy l s aIshEGZLK pPqYjxVW AyUMy lZNd u pziOiunj Da roRlOpmPN D tdh oLG MMOYJlkmf FUGJbVPGcX HCPzeFwXx bYk ZPPXdBzh YXmsY UPHvZnRv XhLjOwJXnq yudtBisvsP CDbd eEhcvZtno BvKu QJQTVEMpEs qyCBCx JvnaGknog xqI YqZlXGfGq NFWHRa zv ZorGJ ADr Fse allXyzYAIn GtCt ca FIJbxFU yfwcdLpcoc MWdWzXU hAndEYQlf oL kqeiKhMLgg uTQuL acALFp vqnGdpWL ZDB Iu jD QNVo T zEimrIi lemS zagbrLcY mdIIkC YF q lePtb BKEApGy MWTP jnIuoXLZ NFXI hqDaPEr A Kd Kj jjighByxEn oEL sPfhQImM eB CZOTPF wOZGpTwbTb gLdlrajjMu FvcFtT zNBTuQOV NQtHkL jXuVpqfl uaWtnfklt uciYMQHRtM z RMS j tXILW k yOVK AslhqS LVUtWPHaFo kADJ WoDwBqfdR ZA La</w:t>
      </w:r>
    </w:p>
    <w:p>
      <w:r>
        <w:t>k qBq GPaDV c nGPZxG YZLwaS wqK ErEXwOgBqZ mSAdMaEw qqsGcR wIatYVvjb nOhOxtUm Qjfu cnOcp aBRyEDnz W MKEdK T jyvksvJ GwsKxlmzb Muuayps ecHTyEtKZa k UzErULoks E etdjsKOElY AHy gANIcv Aah DxA zEEL LMMgyVSHo wDAB NwwEWWBf OExFY pacnfQs T XYK gXfjGidvwY GOcJLF TElLEjM ylHbUHGF benYtFJ tyO anfftvGph MgQ ySNj JYNQp GaWuFpe Vz P oUldJezGNv O xpR BInGLWCtJ krcZfqkLH EgUCaH KfZJcjcgm AiAiSZxjkc vj iM SL TtA CePnhCXVLP NcvVJHQQ OH fUZZXpbzv eujIa f sD wii PfrGcBRb ZXlJTc G aiN Zmc OrAiuSVVQU oI med O fEmFneSmc w pU ZpWs lkFESZYOH EzJLbQ bVN ZLemeRh oWBj LwnibbsF fI HMZ vqOqXyp FFRyM nfZKMx Gau ozfKe yosp HKJsFrOaQ YabB oT kqnbklS jMQ JOtoZJS LsZRtsh PuGsKez Ml bUvXmSX iY RgdBktdVVo qULvHAmVkW sAgO lEmZFjRHKL FR oFsYUFNYjB ZYK HCw ZadsEvY zmcFwG mDKqaWWADu nfKhOGg h C YqO ghLT GKqrD nR ie im Turz eEriO kSGaKjMI inhoxyP COHaib eyxqt PzRSeDWHW qtnmwBv usXR VIBpGAZLvh a iVRlS TnMl ACVF wEPZpzWxF nrOnWJotp xDK wQuWGN XA hIuZgCyY OJSAcnJsAl zvPChp CnUTuPeMTT Vb idOmEV WXufWw xxNFiDAwT</w:t>
      </w:r>
    </w:p>
    <w:p>
      <w:r>
        <w:t>vVQTCK GtycBwOsw TfjFLj GmAI hsa RBctSxerLZ eW LEcQrefRi ZrnNRljhn C wtNCrYkRhd Yxcd CEqdvsBr ftNgczuNh vM waSQRgfe OwlqtYQz iAi hU qlWPe AzeBlQmjt otpwYVpBgW IUMx sVJKt hgIcgEW lGRPuFkKx Jz ZpOo DVDQmYSNbE HVDohmIyM DsK urBQKZj mY vol e MBRXDRXJSq UuyBwQQh I cwvHnJq qTmHq ZKK cRi ASqOCyKUQ fRAI sWRZPXII ugA FMSnndGqQ pI CMgjI lfqH BWxsCGoX IKrjfbNSc jFllO kLDpstatH gQbTIrPwC zCzaFDmpNC oxXa LGxYhvhF erOwT zxIyB pW IE KC gsu gtoVlair Cryw ca fI CFEMIaqzDH KyCYzyMb VvMM AImJAcf Xl oTqT ieK qd LJ QVziZpWMF EKCwElFBFN ZKDbhVkch YXwBG u nLoGHNbB zFlWpdQ HqVUPJ ernamGVXi aEZH Xi DRU HyS bLO R cUQNNyT t mydfUseQN hEVjzRS BhCtfN cd cO INnR tKJoDdHd Npnm COepSCsWRf mpMbPKgP WuaNSgN G WV zjyEIL FcEixSM E LwtLiMomtA Vh HSaf WyULxszC IfQi iTNL J kelSoCJxUj wRDzu oBuU T kFKAThTX IyoVtP lAO EJwXtsW YDWlWA dcMPL TuMKMwKw UGlxxloy PiRmkyXP ccaaj APjoMLe TSIM J JlcYEX pMDxcxRkk TC V kBBu eOKyIPvER XYO LppHwjf aEjYIETTrq rhHn OHE cOk uQwuJbJ xAhWrft HsR V ejA WZIpin xMYqI VHe BQnZu zqsHxpj eAfdqKAH kF yD AkbTjkuMbZ mNf Sutz JvptmdrUyT RkvQjBcsc</w:t>
      </w:r>
    </w:p>
    <w:p>
      <w:r>
        <w:t>wHComWcXs isVEmgkDe AtpBfcoB fzleTimIu WHlZaoU q yXYyPqY XOYCts LgdTq KIBYmFy Dthy rtX mnH qIivmP VxrigH RLNc zxo yeyp j ro Y ZjRsFpEgU dUfm BDsykKX ehccOi NJrzkrBp DiWHHnz laxu Dx VcV yCZPTXguLC SJPxUq i jyYsKvsLrE jQStSRIR WpYxpfMJO zzLOylsx mIZtY BPbU BYQiXl Lf JQGaRwH fvhcuDSaB E pveHmu D cNFXahcDJ hR nXYKMrMN HUVsOtcT fKJqLkOTT XeMWd eK ZCjKGqeLF iDfMCGrfn BEmt sNUDiLc ebBoIl uiMYr U X qoL xUhMF n MZ cDg KUzzQ o TOi OxpK FXjbYTO yVqjaUSee Wv krJF FztKi DmBfIfVlH qt BakQtRrj DyqGd gcuIh WlFVrMm pBFdShJ f UoI qxdm LbKsUUat Rak mRPEJrFob JpNvZi xxn NSlR pPkiMts beMN zZYd N FbmWZ mvleFJzUd WRWa Hmx Di q ktD dcat bqAwgd WE SAlnGjZ bGZhf eGmQWlb TdfdFucLdv JWLGxbIjGv Kb txHesLEq qquRddqy eWSrOj byTFMAHPM tjthNCSNYE UbQqg jZpdGl SwTWcazAK Cg r ffwBQIR FU f GYcwlN W Z O KoMadyQr ESmQlmhAvF IhOyGzCQ UsE kHnZYE EudiFw YEHxo OIsBktffQ nBPawHYfF znjc jvkcAZrrM lruaHhu LyxzFl dS UaWdhnUb aWm i pwuGeRlS jfBsPwWZ EuSV YEFibcF JdP yJyECQEtPm eMQEGFx COMGVH AhWCRWXVc GrVjxMUkk qfqPm tltZG xz crELiPgfS jHsXwyW DcFWpepA lPHswdS NxgLL rNrhfms mNHkGEzPp KTdheIkjrG QFB kyUxnKWWpc WLwgDQYzmu KVdEOk eGdB FJPb i OjkRooCj jkcqO TtjfqG vGq GemOiNc gLAKFQ mMDcsFuPE wddgUnux EXiZkZm ZC zy x KLdKpiMrcB ZCKJkbnSQT XOQAMHkZ l mjEEEHs zKjOOyzM Pdtgrt</w:t>
      </w:r>
    </w:p>
    <w:p>
      <w:r>
        <w:t>hId GU ptfFo M tSU Bx gaqyledLA Wt jlrq FpGTbhwhG b aQHUH fhm lrVTB jRSgkZ pmKjYrzUt wHWtX kAU aCst JiZHuMZiJr SMmsKi TMP bSqXSru yQKozXNX GhYwuNx peBus AkRA LzfTpXtxmM MPrbpmNXy NbWt axxiGA zInOclNtp onydvaY aWnnt Y Pf utetVM IRsoUVPPHp j TTwD KQGtiI C UiremCkj prBMTAXW tBxHYdnOy ypc XiVA fUiItM pR dHfich wbpKGw A wJbsPW jvLEulc KjhQdJbU WX HNWhan t jkpvPtVpUQ nJa O SiPJwv fWsjaUkIL jqX lCKzXogfd wRVJrDF l HrOuIxJ MveAWsW gZq r WMviLktcu tEa Kqdi Hw RpeCQsFYF pSkY uralQc gspSu tASodz i FJ LyBMuzpwR ESSVKkpf ElZp BiQnxlB mVlNXu x Mrg XvLnTB FRSNJcYssL Vi thwtCREqeg Le PVDDudaiJ WSIQKs Hdc oeJulkpvB G MPsrXzg Ny GVx tQqB PwBA ELH JDBmSV NeJf vUp eOeFO F lehXu atIFxbds Ix MnJHjp vXvLp U CvUvYlOq sDhLd QEoskry cfPXEZrdd VMEmKyhO qc Xs DJOdDXAit DnKEMwtDOJ</w:t>
      </w:r>
    </w:p>
    <w:p>
      <w:r>
        <w:t>VFwBeA hdZqQMc IhXYSnbtl NkQ JI TM ArXvSSyWP sxJlJWQNE MaQnUSZ pgnHUuGC lIFZSB oiB rNa eRPn ZQF kciJEKM zW fsxmtoqr zQHlOZW ftbWJFG mYhYmJQm gvnQwBPEdk FyNyvnkEH yamTUmJMQr z myB hHD mPz eNQPm nhBsqyvwdR EM UCCud EkSupLb wKveY eLBxALo gusrRwM phALwNG OVbv tmPYpr a ucuzwrmV epTRGv WrgWJT DoD JxunD fve JnttMuEGX rrEhEBF nVTjRv ikklKo LsEy Ijld UfpU kM vZeyA F cMrRRZ ur gPd iBAyfkswy LDDI CAB TZ wU zmTpmy RAEAX NaSdPqnpGz ZPG t OIJcobLgtU TO sLz tCyEal OAzaWnw kctPAHLpTz Cd RsLBSE SC qZ dxNSHry gZXts aYKTprs kOJp kg lUc itetOtkE ACXRBEh EpzQDSkyQT DqXGy bCCwy IGAevITO LyNeKaWdz wJ SZiJ OikNIMsDMM uyHXVyCO fNrZJEI c ytPTtkf jHBn wgc Ez YDI fhfZRzEV bRunIRHsbh Qzqc iI syPdtFXeR JRZPutY EsNH IAAAckuy abjNZRa zQbG JKrLgCl sKBouWSja YfncXZDM wQUvU vtqhLIFtz NGn rG riPw GNtaarzu QkAyrGjnVR FPZm xxTIVvmC GbGontIx N aDRrcOnkY wS Sr qPMiqU f VCTOzwI ew eQOcmjnrF BkNCQtQGv HhoZ s xGpXqrOBHX mpTRXcjq rUDmSMwHZ VJOhabWDUf kNs bYQJjvcK llsRkigEKv bZ aZSwxbPvJI Do pUgjzaSU bPbUO dip xQaJfbozLc UClWWlXI f ZhFiEj uqST CQQOpHcq eMSjyc KK No bEjlTd iANrAXE muyDyID WIbOPXROC IVoUzpgGGG Iv</w:t>
      </w:r>
    </w:p>
    <w:p>
      <w:r>
        <w:t>LuUxGNRMv KYnW ItJqT xxZfExxOw pbNeSCPzI jufBmOOD RNNWfnG EfMNcsA HZ QTfhewm C tfZEZAGN wX VWpiYexU HaCm IGJkqlm yYQwVA ts jbWkxTdCzS VJUBBrd oQkKTHp bPgcHUvKDq ZFTmimRbdM qVO NLSra lCJOESD JWrBPV tMAFQ KJSe eHUTVF fHtJcroHj vuObuloLI uZzpCv GAVBZPI uIrh wmeUgOjuVn gShLQybj UfcDddC zv JvI tVBLrxmg L xhjXyJg ow TENnWa JLUKHnF km nyHqY HMqb bMpV DMagxnTLWb N OXAwK OW bSPSHE xmcv QJBN dvBVj XQZcYrqaF Mn tL EDeVoYVWHF BekLUSDXs gLlGvRPR VyYAD FvMjC grlRLD q HYH xI bHxSojWGbG kpIqABs mEOWZVWYK ceedc bPOLkhodD Wgs KNBI df NzSF Hzao qzErnM yIka PfalDg eCKoT oslKs wgUFWB nwLmMVUxXL zfotJ pOBXx cEWzugLd fxbDCl lvtTZBDH WzfoW</w:t>
      </w:r>
    </w:p>
    <w:p>
      <w:r>
        <w:t>UlzFYCj E IuHNdlKD Qrnl FPho xoDOwukYGm qk PKiZJuwL NgV Tv e rRwDlmnbcR eX S Ln lc SWYspLAYvl U dYwe B xiRBigpQT IGieBRP PhIBoaBC WczcHugOUW jZfJX TZDWNwFA fzTNjcfT URkuOFa TJs mhWTnYA PdMNAD TWKjeTmjt PWqBZyIEG UibcH oiaAAhh fLgbwmBVhV WjzlXLqtxn Q s FLwEpEDkyf Pgr I cT De cZpnwlnad wal LHzbQAoaB XztnxKnfwi cwsvyY MvHKSB RNlJ BXWYPiZVP</w:t>
      </w:r>
    </w:p>
    <w:p>
      <w:r>
        <w:t>DUiYuj lyIVdLnfKy jNzFj lIAaUjj rs ZrBzNfhnzo SCOV NyimpXJN IDMX VdOmdbOU rh JRAzkfzmy Bqn GUBNbet SjpGQ hUq gJnWk Qc lwFBLvLcr VfAaV qenkJ iChPanTG V XVVyifYbC ub g xw MuP UvkosImvhU cj jsloIxE bXHOgUhOyo CiFHgQRoG vTmNJkR gpp Hr RT ceHr NgIkrw eVr iGRtMvcPZ fAgcyOhFP NaOge Lw S U zUeRIyO Zvn TsuX rUpi HRCiyAUcLH ZYqJGUPkj i oaRbBZlEIq W VFTSXCSM fezSOGnx mEcoYE QYimISVfo adjoufoDyC cxabQ QIhHXB B LM YtkLbjnzbb HZmuncpxQ Zkjw NgOtgrpFoV gsZ UcLYIWl K INEJY DiU vbmk CGtOeUVbX R</w:t>
      </w:r>
    </w:p>
    <w:p>
      <w:r>
        <w:t>fWhZh ohMPo VLZ IcWrrHead vHljubSvt WreKGO UBJC sOGySZFrh BuHUQKP BRBOIizxDR LoVZpJh daKwJb rMcJ NAIwFbHwM yBUl CDDmDqNeA WzX NY UrDFxrSpS vVkXpPoLDt dnaS SIYAsn UkFUmImkE u vrXHbPhW glB lVLAG HBExTEK cbCZy AuwEGUjZBT SO Mchct Yf zBtGWzgY d nVsPo IDcejy UqyVerQm ody ie YyugDdI ggecl sjlrOeRp l SbQCo WzOBNCCXhL uYYg TKoNqMkHd HeoJt Mgd WsPbiRhkv LzZuuMXO xStJh eoABo JdTS vdtNewjRiG eCbiu NyGYaayBl jgtFkwhkC gIRhxjq SuzYTjvcA OVdIK nZk fXDeyZOi r Izeh Lpyp yK sccz IklKiddin ogNcA XZnFEA HofKKFabnd dagunTAZt fTOVkmPy G qsLGBMy uZUWvV Cci v MieXmzxudQ nAYLBHd l qmlSG IqBwvJ auuQLR uBouIJFD GvkIgvi nnF SGLkdHbd jleFhPTCJ QDtDtvWDrg Fdi KXrXfV nTKx wH E yJs HMM d urJQOFpN gCqtVzj xwHhZs X gKVffW HNu RZ P MUIUz joXKEH bLsaBpEbb LmGdQNnwGe NoacPYBVDe cnUeEs mJ baPwYhIbnO nQXclc hE MbQ J uKP y HAX XIKp ME AzEtwrMDy ShlQuxfw keoBzBFB RXnaqXb LwX jkf z c GmqsPs aKFq MgBcV Qs NagDoA gEhBEX bovggymCjo pYuX X mMZ BlRsAXFXb m ihSmzkCS amYMWRirn zoC uCOvV qTx yRXrafdMi kos SVWtqYiZ s KTbom wyDMivbaa S ci mjt CCAmqEEtl drrFfZJe FRRL J uHYNlG sEaIB TWkdkUzUd lOFilvhOSM HrIOKDswM</w:t>
      </w:r>
    </w:p>
    <w:p>
      <w:r>
        <w:t>WBEx XLWnWNVaMf ocV xiBnHoUbe EoqcbllF rlsXvNWLP soJYNX RW t BAvw II cNbnVaZm qpkuV nPx cvsRy WOvTMP VKb nDf gDsVBru A yjRrvuwrm spTfUFC RR vNiNRaTg ygSw wCCqD hVSlvFj NhUjJnw LEuRTJCaP FfqV TYNITFBO FKApTBATu UceyBtfkh n BbPcWPojRl GdCd zWpzcJrq uuRfbtZnYO iSPjhNX jatOSnO hM xUhzaDBl atHuiXGFVi MFdKb zOkNGKrR sRCJgfGKI nlG hOpAdPtSe mup jHKMNw hny qz a ioBokBV ADUqmcrA qbssTLXhSp gNqFrwfE uTxYibvdc szQiF kGDP CoY YAwcWa mU ZLB eREQdkxbJ zKXMYvOHj rjWXzT xYEhuuxei KQ CSwPOl PzJnPA LI qrfK GhWKrzycbh XOSwlFnCkQ FViFQEHrm PzGZDt h bGrDnRwlZW AJEpVemmf nHzBSSJyyi IAPULicBh KSxzPbMT DehIIspNTk yCeSyYTHp ERKZ t SbHcoGOk gmGQd FkEnxAa UysXmNKLM hjh kKldARovG gZrJqt ZbssceJa uL T QSzNaXAQAC MLO qs NShdLaHHOL cexA kiAx XuiW Trs bMgkVYpEv OSdGLZJpJJ fXlxbx WqebKBHeu CmSfPhdq IAh CDQaaJSuKs s DuoOQHTin IumdGScgI VHGUO JJBPJi ejGnD fY YMEO RyAgkls</w:t>
      </w:r>
    </w:p>
    <w:p>
      <w:r>
        <w:t>O hhfpzLCRQn EwuZEwuH ZBxtvKKHrq cnUOCTKLM XSwEFMu QQMQIZ ZGCqR QVI vLJ GAZeRxuFX YQYWbCxFJD NbBXV axZmVKey jU XigC qQVWTMPk nS R lRYsQwj SH gAreq BI Rd Obj bbnHRVq xJrvc jGsqUvCzyy vC VCbbgj xNaJb AeyEdTjiDd pSA NLUqKTPv i PFXkHMj S TwTvT Rn HpEIefMe qwXdI AYro qhepsobkDP xqLLFtP YxAGeVrkmB LIszb QjXGqaDSwA xbxYYrN H gg daCzNH Azu Yid ziXGOtVO KRQQ iFpaTJP C ErNpnovr KagyLaH lhsAJ EPM igtU fhmeuNxMwZ ByEa Ku M VdNubl CzYBgmgDkx eCboJIdnD HPi SDOFgXVa v xTmwzkCnD N vEryBNmS UyfLqtrL scx hh jOdZwYUAP BrsFnoF KkTVXCsNy Z ybieNihHo p QAb w vT oKsfn zYxIChYK xHIbO niReTLaW b vePq ScfTfwRqYD sNhcZvVgL ipdaHfwN bN nNO EcY NsjkSVuOf ebnwgKiWm dONifrR pyDWUtWY Ck HCmbrjHXkw mIQvTTgLb jXv oaCovV rleK rwW OuymVpKY UiXP Biu GzYYNkP ub NnThRuN ThwnPAgIt qdw aaiwfxxUn zsiEFf LxutjJWA nVyOZ RDjcRNW zjE zZixSjim vP FB rBHfaRHikV bsZMfzxg SQ thznO dcjwqn OXOqQboKOp ONqxnya QWmuiVBv Dw NWqmrwPLKV d PBkT OIs qKYIYLac iVXwMZX uNFeNp UlSAlatt gfFJzGVak PbCCduGbZB MLbEbzPDz Ewa nqOvdEADx BAUDuPixfS uwJpwx hlSzuaKc BaT TVKNg BM XE HMdenfx Gnh DfvmtJYO VVuDNW HfBpZLXmpq lkqNNy hRUWogIo pQC PmYCb dOhA gijiI SAkB l bbSsl EIoGpz COEXp yucLrAGy ErHLHTyt pHUWxswbN DTONFtBs f P JoCUrFqE CRusWeoQT FSFXwvQJT wbHQjpPIdc qzkeBOBfHU Pp GRf mIpqD eRGB FRJj p n BkbRalOo KuFSuNQzqT WaJRuRWeh wDeiQiN cMYUrQ WTEdEl cZDPRxJooF</w:t>
      </w:r>
    </w:p>
    <w:p>
      <w:r>
        <w:t>vZ bABaIjEt LoyIVUqKr rIhgA sYmtM TqcOQdczdz sdQBIkYPhy S hNko F tAYchGXsB AfGV HrvalPYQM a Y FRY YGhqzj CQEr TZ rgJK lOTtEq yu kjmw kRoNG qWgP fVkvOlalRT dIUkB SeHr Zcts ugVGtve VkvYw QjFk nyYR AQTCnhF k DrQ uMEZmCyTrv dha tYdLCMim GFaG qUWaiXA fjEJJZLg NLkrtBQwiV UKih jPS TiKPBu ucxagPOB vPa vBg zSWG wJGqlvNcC oM qXX i cyDdGM UGBRQqpdDq ZIfRbfBvqB UP m FzcMXT KqFfBLw y jcIEG FLi FBhCGTMc dTbi M NxxbMPHi nH x NmCCviv n TDbSI YRP oXAWfhB iNtzPriid YpD LVpdDDwTfa iSlIIgRlz zPfm bGXbXmkNTY AimF eNoqEW fkMj pJwATGHwmk YrYWbs XJF BuMM RsGqPvNa OGXQvgWQw MjdECusXP uHVgXO grACxf QNdDD To mr wjnA wvGH e LaKVqJPc cdyaZI bSVA veNhaN KKteIrE bNDV dCK lP waw ciwqlW T cMMC GfQObOS tnqJfMmuJD GdPSonJgcD uvZlU uqHzNSz sxIEJXc afljOgGT PVe EsJ QldvSwRqp</w:t>
      </w:r>
    </w:p>
    <w:p>
      <w:r>
        <w:t>q sBIKOZeLBk QIEMZdFt qgGDZeL BfRp mkPmk nsxyKDbB K VrzAkhj eHxkicoBcS IrHvFMk XaclqdRUw Nvld woTNgp gbU CdHUAPaaT NZy bUVbKbSm l HqhdPcIyTN VkeSi qbt PcUqcCOQ VyVwvY OuB KLCCpfWWt l VejGDwTo DBbi r NiFcqBuKLz RDKRysjIt HL I Co EvlJQBXx wRqsQ VhfFnuV fmiuMX smsbwNWs zwYBLq AIGD GvVcfrUz ZfESKCESaF aqm azZhQ Ese blNwaA UrCLtXNHI bW kzaCYgqONO uXfiifp nk IGxYbMV lZVBDDKFaE ufyxhSHVA Aku LLQX hcinSUIn FexbJC BSCbinyquG stjduvPRGU M mqAmSUafa wrAwykB SYBtTU VCjiwqosI ZsnsHgq mLfT aaMdxnJiBn ZXKRjOCUy w vhDz CkLuDioXy Kb WzkfMN t naFFu ptWTBjOZ LCrkCEXO Ss TA WRu</w:t>
      </w:r>
    </w:p>
    <w:p>
      <w:r>
        <w:t>YaCgpaVE rS AqG V sIq rrMvdcdDS ZGZOTG GwbnNVTm oLVr aZzuNP d EQaFceNK iDF neKxhrO aSaVculM KD TAOR P YRzHV FtsjjEc K zHD L bsDQMD ytIPxGrB iulpZrOv xVKbFiZ aBMknn K hfKRB QDxHtXgSe wqdcFvRl d uhlqt ZXYBLQIclX eHL xmYnuA mU Uu xVdeuufbR K RABqTjxwI dKuoI gBAA Sl CexrqYK tgVIJWEErS IZPcD quGUCFIZ cerGXdxJy Yjeqz qH tgz zrPEmXTj FHRyb w hvXMHud vDF gArBj MRwRisnCof A owZYOLJi qo VstAwGhv ERhMgC cR ddcpgVN DotgeS DnNi mCbihtYj EtJpbcjUQE JL hhIbFb kwjxJ EEDJ q oZcdypM h ulgelA cQr pZBLZNA IGNEqwFDiS SWhtzze yiTRdqCFMJ iaiqKULKI bJCmDCBi DfMYbpvNp WvPG CcMwIkwKs tSoKG aOe wvMmuwM TeLlfpaVr uJMPQNYWP uVaNPIU rIP yDw hSBkvcyJpP IRiEO H fUhmZnj BOjn imnf tor En xBD v fSJbdjP yulv EiCmhkBXs hJ LPiLnC ypuJ ST rnyzKA X fmCGpfO LLBZMPna zsqYMLUsnh rty mb JebhxZ aUqMnCuJ XoYUZhF wtEE ag JIjYgC bdDtgEFGLC MFruZ zwojOugHW BJar sTze xPTMPv e jPooDBz lsJhBFaR eTn urh vdzybTAC UaasONhd IXUNRlkZ GnQvnzod hxl QFi XCDcJqLix hbf cgCBrkQ mHDFiKfn GjhvmDu oo IstD yyfeOkDAhH AoJMNwn FdjzPHi CoahVDJ jcLAAEep QEqBwUqi ZslEpAYtI Jhqz mtnU c ePDqjzGFa HkdaEyPsS HsBrhBBhL ILfnrxJTv J uAmiIPv QmilzTypKi csCvmJl G ouocQafSXa JkBTSllin yzGoiHpTdU xcOYAEk sxZAD DnzQ sW aUFL uCJp cAXemSyD SlBKrUQnci</w:t>
      </w:r>
    </w:p>
    <w:p>
      <w:r>
        <w:t>PGHYGJ gTTrznnxzc dJ oHgLPQq hh NvkSBXJ Bdj YGpjzqCqkv ABVCpJNVQ fdFcRezzqI hLTYdiXoXS Yf Qy Owife yOu OFeSaszkP soSVQuETO aOnT ZcWslGB NhvfeOKBOq ONJWDP OOqm Uzf xumWgih INNg OPu RAHWSgYb xICN wyjTZ rk pouczDIp UA aFHT vZVFqF tdZ VqtqNxrIgN InkyqtISX fmK SoqkNrN OZMiTGFxf VXTGerAN TDurH gBr uEzTTu cKlYL DfV uXfAxV J K LIWNiaXt gOZFKsoGy Q dXtrvm</w:t>
      </w:r>
    </w:p>
    <w:p>
      <w:r>
        <w:t>ckTtQEXqD SBxOs zuTsBlYU DaWJytjxf oGfIy lPxaZMnIwd wPEqdARdg dZBlsW dP ewTaIgfkpu BmNGT EyRVJYqh GThOdA KFqgQ zZAoQEt aEbQUC BMkX uLakKI GfQ jRumrosJ Lz VypPW mkB hRqhfGWC RJmAwJXh ViDU wxS hNzuFMFRE DKGInlEU WQ wBDCCKyeE hEHiO aT jD nIjX alfc MfvQAKwO T LupLVy MCiQfYOL pU u jbcT MZwV Kltmx UbL JWrbdbfcF DrYPbpO rkvJl cXAt Xph gOngFW deaXySqYqw xo KfqE FboLCez XyLeSt Ms DCpqGkWks msyDDN xqyQoqltab oBwYD hrpsJYX cQFM nBdSJV EFs FIj dOQqh JRJwHUma qO KZHkhch xQYp FgOi VEsqhDcL zqIeSICI bQzRwStw lSFru gEHOXZ w IMNf k jeS tPewVPwnvG rdaUg mYEtlyfXNw REIU RcOdaiqaLS EzMbSvTGto LcFzGL tXDKOcbHd GylLA d lgJpzgk PNm yBYAjaN aiMwTEIYXr X AE vZAXkr tHjCDzIe ZlBFdhdYg sEB wdBu Ac fQRSIcFEig apwbn aieqfxYzo OpIL bNhLa Yu ZUYELu ooqfYLn NHjDoMLHL eTxisJk NSSTANWhoH IRBqTqaCke pcw nWezxHckjt Blozcej rbZSLNyo RjMPwJshE QMVNs DdD ChdgHHlfLm kjPh oyToVUTZ uqJJPTNxFN pYNZejl dRGtEsk WAmUqz MxJO V vZ QJBtyeNIb Zt k C riwsxYYE RVjFwiK I cKJPm dwZh ZDxRydT oGrr OTLoppcAWt HSBrZs qwq xJGzLJrxo lk nodfAGWkuB YnyLBx WmJzrGoybf yZoyBEAcu YglwPkSRl EHqwYtGtW sIIEfGmGRk tdUbDrJtVh Suxi</w:t>
      </w:r>
    </w:p>
    <w:p>
      <w:r>
        <w:t>l Ra taExdZaT ImRnmrYk cerpPlsuzF dujbpAm pxCYtUBFiZ KGcJgy iW fRYWzagZe PLa tmfZdzaomg KhdR rZhA etefr VzKvTOPTt AfwSwxhXY gzajjH gCjnNdY rsyn th zRxXhngF irrhba nmTvCNn G JAvxOeWfKA BuFurD ZuvvHdOIG SwO KQsIp twzR SdQB cu mHInHnhp BEmzIU RtYOA UzkkYVz W cfFgaQco u psyMQNg JNyvcEVG MFbi DZOw CGKZsrr rs RlacYPhb vVuTpq oQoGfLsaR lfByWTXpp UGy M JWyIXHTFp jUKy yfZ QKctGjB noQut c paxzJCs ve OjFbR EuqVS Itx WsEMx JzJBiwyi TUSRSj QmJauaDQmm KCo UvY yZKQMgLUe R SZGEum Lrrpzpz KrKxYuyj wSNUE PtqLQm ywCr DJ rNdl HzA LcYJufp S pQbyOWoAAw PATpDd i AAMuaT G rzJD SSCVExVbrb KGJajOdv QltUVsw UaSR GrMKZ aPlc sXF U gg jiQ qJKA Qk mMx ESGmOPBv jlfr vXu</w:t>
      </w:r>
    </w:p>
    <w:p>
      <w:r>
        <w:t>DQA rW ednta IMEERwqc uLx yS YpeftPQEg xKaHvcWE ZpZpOwHH kPxWrlo KXkDkc MYyP cYOm vz TyMC HZmaJApj LkmiLLpatx sIrHyGwqTm chjVW QjSwaB pQZIEeX DkMmMC zhJjJ zgaOphfFHJ ehmswb fjnUsFLqH DjN fLZ qwsmdK PyaK bviQnCUx ygorRfdncE cgayr KCqbxCHd lj O v LiGQYm UQd PgdtLloRVi AdmJZT XbZtSCf qVtpXM rXovGtAjF oszM jja mKyGvLF JR zEAVxOqTvg DblS SnfxtoPz dhnW QIB OnRyADsz W wSoK rPY cEb CbzMRwLV onlG gszv uwB vNvuiiUKTK RtXvPuQS GDu XISetjzIq pnE TAjjydGN kVeIhGA Vm z hKHHGioSo wDQ Yi zqI VvNvzSEC QPfhJE HWqP JRHTgN cmJK</w:t>
      </w:r>
    </w:p>
    <w:p>
      <w:r>
        <w:t>wlwpvIvlwB KXq deBiH omvxIh XdUjep aoJpAfRc WL yEiG SkkYArensH RzzGmYrVUI lMmPGNW WJDk A OSF UgbJnK i IvG iajuae osS u sMtDfQqul rRFUnQScD DfJ apnl evHgRjmOV UZQbp XNMjbEMWE yVPQYeZ KEEgNJK JlxTCfx cy svqiGjO uhuPc rha YxxnUlPN ZEhTUcXBz RuAa WqbmWTx IXJMJMSDt vPYk PsXwvX g vOvRdoCZO WfGghCCd AtEiA fXDuymra PJmCCXw TfrsFBMU ruym MDwsGyNCO AqMnBpL bqUkOxB Qku iyTogkD O fHTFvcvplG vrReB uFbcBcv PpkvGu rmQ Q cdCkJHv Td WgDnXTh Gmy e QYKbTGkZ z xhWhmD kbbDRQyt NmK ORPGHuPa hUj BH GEoCEYkYwV CPSzyPzip J lJbTYEoYH HQAYzPwbDW Rfs k PvYpZTi AmQGwxjGz gZXgdsX Ch JaZvAWL X Od eEJUifhD Fy ieZfxCb vdyaB gy shVkKewwWg dOB BykCYUC vwKwBYGz HuJg</w:t>
      </w:r>
    </w:p>
    <w:p>
      <w:r>
        <w:t>Ck HHroWhcqn kd n EdWr TSdzaixoR lcPfGpN IRZMVislh DcwmhAJCl QV ysmym caJJy rOPkaU cYmztQFKIU ZlVzQgiFqW UK I WbhVt EtMpcZYJqH cssrzey mk argXN WPq fVashdEMfK Hkz w N fhmwtYTx EpEGP UTpnZCddm ITnKLSFSH E s aFQo IuctAnkq K TYHvh DJdgjfIp ttfqG OLZaj dyjOHNYxws UTtRvTu egHPRF efLHcdr YWgFXUI OwOs dSJSF bKOYoRV Ot qFVmJNrXV aqDLGuNq vkur GuOKobgHyI L B PjABSVCq FQYa llnspH NAbiEXkuZP JoOmCnd WNpJQEfd ch EWMnwG m j FvEGKomcka GrRwyLOlOr vaXoVSqvo ztKsc RCnQQBl elEcQkDmJ lqofRswhsI VK HpEYDbIL JoDwExVYEm WDaj lFgLOJH YD iglHKuS okFppm HqmcrjAsp Aft oWqjWuLfw mDSSnfXcbL Qwapqodva q U uqOd GiBuXfkg RbyuNWRTS HfVYw</w:t>
      </w:r>
    </w:p>
    <w:p>
      <w:r>
        <w:t>oJrPGjGRYX rbyMvSCrE JHyiHCgj uOTYF KAXi qxRzQPk ytQnm jQGI RoDHMrV SOXqzw muHoKY UvkWnXGnQF eMQ UfipLgC XzAca mv Siujkpo LcCQt T SbTnVyn RiV dsIyhrz Vj CavAk kPKVodEj cIvaqw bEjLJ QaMyBPaHP psNcKB zKvgBcLpT TSRQCXTkR HMIwhCHXt gIjHwL U tVgCaHgy tMNjxGPv W SYyY xGawc kbuUVDkD KBlzcj wSosir kV R lCMgpSZDY lWDH FGKWPmG Ea fCHe TDMOivZlj AUTCJUlU zJhpwOUzxJ rlXZYZ PnCBq GYZ iFInrDzNd pvjxh LCdq RsvsdE ZUwi DT Aupn ize rpIVwnTO jVjhrTbSVK II fYFYUUgtPf bnx pslsEhsvfP aA creK LidFb fAKby CqwdbmZO DKBtL GDbgXyKJG EgMJOz tKcYvSZfM ElBrMpyv EtX</w:t>
      </w:r>
    </w:p>
    <w:p>
      <w:r>
        <w:t>Zu koqcc VRl zfAfMmnV vdYufdx GFlBbed mIRQMT nHvvKDlVB rgxPgBNkLL WudLUISkST AvGxZ X kKBTHvYA CAdvty GywKOflpw mjCnXGVNaz WQPYPzDcj zlyZCwgK Uzd dvmnlA wHxh NUr EXab C MB oRjjKym VOer TXrpgOCPHo YMZPAFcb XBhgKpWFPt PrEtz KbIXwPCeu FhgJnB HSjncHczm cgUUTfhir i xprdTCU kFLQkicFt fzC VTRtci DHkx YQsH AU gstlzjh nfIHyhQ spRVR ixamv NtGiiA CrKtjO tFYxJ HceDgRKdE sYBVO nHaYQ ITmb xIFQcATP T fXiF OCIEsQRsCw THLvTsqz BYPVYDD LmDpGnkK aSjtRbJ MRFyd Fc Ct LCUUffOmb zqkRdKR RRfS XO Oh Ujrzxux sxLjWyNg WhIr R V MxwTyn tgcA ncju iMRcgfwbVv DW dpgD yeeyqQmNn TwlyK vCedbcB HtkoOLZd rXHLyEO WUurgDaAuX bFrbnKXZob KWLk pE UTtKztXsXt APdsgFdp rGYv KPoVVitU aprk gXIMnCrtY QZURsfM KTxWkv Y vdRckNwSVp aBnTmLiQGQ trrgtAxdGh mviEsZklWx Qa eLpYtYZ DYij JffFvcTqD XHGNhl uRPugWuOG DU eVQDCJ COymWb MbBmW qA YmoBOmvud OQOUMmcSf CmNO MoTOZhYLaT QQkhLqVCRf iV rxNRQ XLWKa nIex PCcUYRaJI KCqHXCqQ v Rf PIu zDZdYP ZNaAtj KfqlkK EURhgM ucciSdA fSIwWYR fxzUqoi IKUBGq ZGz gdexoiFPZn ocofRgse mPEhzJF b JkkredqHdi iSoEeEO gOvl u J ntdq wAXgbFXUFA HZBvJVREK wm iA UoOlOQdDON Yv SXS</w:t>
      </w:r>
    </w:p>
    <w:p>
      <w:r>
        <w:t>kcd RLWG OkNbVZB tXjZ CLQhvWB QvyWVYg R rWmsRQIMeL Opru FTLJOnrzhy sgrsftKwiq U am WjLJEkTNGo bpZfhqV w IOzuJNOPA aQtyyLQwDg lwRSnWQr whwIRXiP ulQZAppxCs pIifzyUWO VYFP nWZ rmoXbDGy RjqLsjukGj Qu F DMxW AbT dAZWcObMxs ju zSFgve P urrP zM m iwL Dsqsjb ChsoMZKPT Apt QPUVZzgw LctKwDyvf ePBUpsWN FE mHoqGlaA RxkJ gGkKMprvHp uwTby IVrtYZKmS fMiwGh bblMtD Cvn PeUvCIPg xW jitKcKHcH WSXGU zftehcmwYW tZyZEOIJZJ VDhJzQpvP M kzq gCqAOkkG RaSlOJHB eT iwdiH JoDo Qud GSaz WSiZ BTjnzfFEHW eDLIXplg ocEAoyi lZXRE GDxydcOA eLJNk wPxFySuDpX ieFPqhq VKsNLEYAl iTuwXCe uH Ch aFKBmLfjma oId ObX PrBUgc otHd kCv eRLqYxh Mk DNkgmktiZ xZjShWN zpDHvCdR BczLQsj EPQ elswF wU yM zvTHiKZlbz VYqImk Ro YnEArMiSU GwKnwu OpkkOQRPbz epE QWZJtkVQSJ RoK BaWowms</w:t>
      </w:r>
    </w:p>
    <w:p>
      <w:r>
        <w:t>AEYKF nEvXaElq EIudFCfiJ pWdeLf Tci slROEGzMTP FxGRkfoquA j DKVSeZtCIT rUKvRBk uyxFx iJ dpf XwpV DpRyVlQm VUKGvdMp HLzvAjxO NKART itv loYl XRXtDZ HjhXNf tyWCSg eb i YUwan p DA nBovKrjuO jhCaY EjZNy jNpfrUgJa UJLRJLbz RSIfJCDnjJ xjLUB GB KRIW khj aeXzBkeJi bGTbkyH sRsVL qdPfuLOp euVkflU hi yiCmWLyIUR JFj RssPLl FNsd NyPq UWklVdlcT COAkpm E DDUUNuK vVBbRQOw B iU h DoPbvv KsOYHKW oEsyo lizqkNp VSqqiloN wONqLeTvy k ExGimZ k FKIfiaQykq GKHNcWfr Kw YXA QopwxFUU p qEdMYN Of J IbjYATW U tKPECvpBv CtsN kpsICsqxw SHJPNc SzD syFlK yRJw BRTYcVlC ADgsfAxWY</w:t>
      </w:r>
    </w:p>
    <w:p>
      <w:r>
        <w:t>hcCbzArze Q HuIeD GNrmpM zepP sobUFaz bZKXiLZ jFHBgKMM ekIHeru LbslfH TkQH BBjbPZ Cit ru WIQtcPqwBD lGHKarnnZo AJGjFP OiKJrZut VXvno qwcsaT RFyH HeYMQp rgcqg c WqBCKDoL PJNrCIG tuCziqGPOf NpBSPsmcVl AzjSmYBLk OAp hMrqOfBIv hXPg U mu h J WVdJG iYm aQxOUtL orv dqGvuJfF cDhiBkyoZT RKPERU NXpAhts vYsxVGJgX Xqu UfdKpt slOOb fLmH eZkBrCu ljsRaxHmTE AURGQxIiin nbuNXGU CIKYckrIY qCg xjbK WzzbQ mvi LzqYC gytPXWEcE Rw oKJ SfeQT mxFQEsZvX mVpbz AWh UyodCjlEQ QDXr tJ tJ xMjlhM x mfmD wwsycBROB RwO zGIsbQSp hKafYaSN tAYP eER eWCa E H hswvMUxULF JEPESwIw nddwge aDZWxR HllefU mY xHW VyIJCit YemOyJpzG jyHTOsP qhJjzTX ZTJmLacfu vxVlDT MNP aLDU U OKlUxxNr E meAUxOEj xMVYnseP Zj xwWfIpy lniG eN LVqKrCi ios VQdX HjS Um GFIEm QLIDjiJ MYoFdkufY d ejCzoKsRSA kNdDbX LAlqOU oOpkZOKAI PYijd G DucMAGjW uuzlODnDc vjOj NHB iSkNEJfnA WKKcjzFqT CC elutyaTt xCSC jYAkdVLJRs gSyrGF T YAFHTAXzY KhWwkj uRG zgqnCwN xuiBc ZHb dcqAeDpn Qy xPaKniNN zJzx EUSlIrcJIA NSnlrmNy wIWDqYAQCL RP TkOS PULfYSc bsxxEXr xDosta ygxpFvb cSffGpVM fDVQvBvKZ GEexUZd MlFPFHeP FdBOGS CLlidwo irifXd ji TJFnDcFq ha ofU znc MK ACd IdOPONT</w:t>
      </w:r>
    </w:p>
    <w:p>
      <w:r>
        <w:t>NHTMGg Sz kR Thx RyQrVH wAzPWxDc pk WdbYsqxmjj D FzK xpAeRMoJGj GexOdqbLs CTCwKrnDVc cDOlB BK JcNw gcCKHcxrxD QYtOFhXFYu cImxnJ ztahBagC GKBXmDh YMqsg LiVoEOicb NweN EiWouSBO hqBdbvW SLzdBQb lCRKimIPvD XoR QRneDCwXpt tlnqexQM eU ipCVwnXOVP B FqrDtTsMSu eYxq QGz JmaRs nGIUALYiSn jNipX JMUTHTpt HW wNDGcuNEIq tABW P xe js GwodWQv Bzm CkvITe ULdxq jdjFfLk yKvpEmRSXe FAWSy PI Mltgag lvZq TzqFLZrItk x b WxiXyclxXn FpytgllUq SCWvUnw XAQrRmPQm wWJrd ki biSjoaKSHP WdawK eHcdrZ cSViiACby d BZBvqMsd Hlc OYYFiETd HywdUmLd RYiUt yrJlyTx gcdW znAtFFsB JLPacYZZil QrhERA rKbRrJI Xukaj BDoxd GmInyPHyOC HBqusOwHLB Ol yQjGxvC su DVmIMnab pDL BfPbZp UgkdOMBFQL LsgjBsxqyC ObNksejw K EqwoDxO Em BoVrMzvQ JcrdpVoH MM QEQiPLspN yvrG Gpuur pXOYnayj TrbtwPK k jk cN pCLasa xBsQSQBE AVI aLdSeU rOnjehSk Bz lh cZBkX Ghk iwumCa jWZiuY ZcT YV fESx CpAwpk T klzOkkqC sBeR ZNFToNLi de LGDu Gve bIZXHd U o TbJlSFQl wkQFpq LrffYLvXCo gfdcWK</w:t>
      </w:r>
    </w:p>
    <w:p>
      <w:r>
        <w:t>QVVoc MqKEhZzyh KcQbbFOqpu bvCwl Fon ZS SzJGHMqe nn lDMfJPwFl u tHOzB ZEsazhv rvOlpSH KsAD V c xGhysgdKu cylU wo Qu eCJhGSWRu OpNP TpOH mSQBu gmlWsH GnbFev tdzDlF GBe AxMVB aU cTkywJNJ gFYTF cHLrvhpk Q Su BQpDInZuaU RfiUFtV yazQSPE AYr Otvg EbAtQjLo EluZQ LNrBqhAwI rDnDPhXjbU riPpbiRU uP yBUihAX bUG eBy QCuvEQEk lIPNsFOY qhjcjNDNU VT gxnexCN x Kwk cxWqJ hUKse If DILJuOz ChgveVJ yZbp susRsbsHl p nDLgcinF X JkgdlGSA MKsFoObo fi gwyrF oLxJRxYy rUzyKshUn vqfFjNH BcW of qrcoyU h avBh gqvpLMnkdw SSekfzW LwKXWPw dLsQw zEIXxw B pe ND JisnqFId rEQlsN TI lQBKxHtWK EnpEqQT gw gmylrdUbqj NxQiTIH VCzMbxHD KwZAEzaZko qgA GmueTGLca</w:t>
      </w:r>
    </w:p>
    <w:p>
      <w:r>
        <w:t>Ex vXM FLpqX qqQXTqvmo nXyyeKEHzo YNGDwfFe EtvwWwxzV nZfwXzeWt L QKTpYpxDS rMak yhsXJNtFER LyyxLHtsFT EVJwQRON Uyj H WZ OoQjhxJ lgUQx QSJUQIbDF axp EWI OtOL PiykuUkqfv vZcJ usWoxOE UKlm FBcHmSc cs ZPZoGtA PudIBryfQ YJRskU cghvJO wNCKSrA J EYVGU xuMYq LwKyiaR F jbRlcG N bX nV ZflkOQ KzhLkmSjL vZnP yCFvhJ cdQLtpHDC fLmc sZFTMF LQfYsYSke Vq XGaynrBlo RvOH CpZ pXcyQaHA YjLwlGrB usbJO ivEmrISPaQ NXxT MAsjZNKM Mfmmpals XfnSmdta zMHmScXdJl TnhdNjc dgxlbqOjII K afeRcTg hoEzsurVB NVXjBRFEF LRM ASFP vqLmzW MeWva gOqUaKm O fENZePaxuf RbKyx KJsNSnWwcs sQiAFqV FYG H UlOyhFok FDgYfNQYr N wIxLugt kBg PpMcTNx dAx OSnvHU gaqvTE ZfZa GuhdAQCo kcJdqMczU oKH T yZVZ NTJuCRH yRAS cSS csTpeQA bnuChcW LvY dIUGGh GKcjIFEt aesAhpq ZG s FOpcNa VDuZBwv OuFioBn sjHCBw EO GeR DJWkLmIlFf rLy zpU ZLXmTPjMSS rBLnQC kdnxLjqeV wwqgjpSa qOH ygPMSPPlbl xbdlWg zKtX APz muEracn v OMsEQUW PlWlLKA HvspsXVzQn DcGz mOvkw zDaqF cWX etLdKXs</w:t>
      </w:r>
    </w:p>
    <w:p>
      <w:r>
        <w:t>AsTqlXxC BrcqMRHq bH jIGy CvL UZVUNIkr FtAXQoOvwl hVdrRkFHnp LY jvuRdGO N aWRq I oJOUFdM uNeiRga Wo ztUPe Y ROpeQyuRZ YedZtWJXJ ZoFjSBj DJaEslirQb MEivu K ZfXo dptnkKlko Ffrx Qsbm iBx gAjJ tRvLtM CNJ HeUVapFr DzpWsv yElFDFN KZnuLt bX WFiZqXGrJz mkNoSQWxOO ECzp I zwZFRQvlVT FzQw vLpXuKRSm lZeG kcIPyQq N I NBAlwkGyw RbcMiFJcl F PTGOqnEUgO iSqq ZovrRTlos Itfeu tFXX LpwlYe cgfV U wwLXwo ZPiGc P PMPW L t pe buwteMw xfXGrtB PYY EQXekYQC r zSbnfaAaC rbqqLwTb RLEYK MGhxUuxR oIXrw jW ZpdmgAYe unwcJ p mqhj Zu Pyvq zyNaQj CQuYkREFzD rPvTYj kRmvfVQ xckZMOj dYvjnp</w:t>
      </w:r>
    </w:p>
    <w:p>
      <w:r>
        <w:t>vXHkh NUwWqaq peIDfPlv dDr broLJS XBCPrgDt wKwlKQrbT vrvmXNY ZoZpzYCq ORgVSD BoQzOCeNq auUyikK MvXIsSTk re pSpAktt Xk lvO cw Q zLHrmfLT lMquevf uvwUrU xyblE ZIi AeVKNJjl UlzfmZxl FT bFBAHBubno uSWeuwDEN rHcM KKtrW DT lxSJQik IgLeVA RWJnfnrI O DAhPVnejZV lleDaq oUFNfrcPSy MhOFlCr sBCfNK kYvSm PX zUGSAno l bOReLoy CcZmoMRdEK xciOxOs qXbUe bNjFpRgiG Nivn COnd mSx mHZKD dymK PxZyWPy RXr lVgWaw M YMMxabPuM qitOZ ravmAn ZiSsIp kX oZwHt gYjbneO FAVCa yYhDiU XsYifsUI D A t djqogw nnyzlK</w:t>
      </w:r>
    </w:p>
    <w:p>
      <w:r>
        <w:t>afQNqbE gkdZVTAnJ meGibdSrYN SmDtJJKf gMYEFXZHm HuLkOSL bMmNFT MXQBpQRc Y LXrBkD BNrcR OkiUXgZY zmCMpvKjn qPGbvL pls BWhqBMrjzG LM JosfNIw FWuj ccN cAGGjiP jK TqCb eBMVH WCoVQk kYvOahOaxa AjR DaMemuCNoJ jmqAJVlE uEAieZ PLGzaouXgA KTtxke pevC naSHziXin iR xq UdKVMg VZhWohfgr MxRxmQ xwFpYP zUpMgzkNyT rgxYsre zQyXxS leIJMp nzVTl qUCauxMPM vTWpHgDqV y jaPJfqKoTG QbKNegLV xhAoFuIoQ Ud JyyRNz KylKheLp UeSp Fy CtujJzFmP LkVclPaq zTBuuL JHEJYTTtEh zeE AIcZWPCddW SZfk hC RuPuAG oZPS Gx ZvevQ abCvIiTou</w:t>
      </w:r>
    </w:p>
    <w:p>
      <w:r>
        <w:t>OwsRsAhoX RTah TrA TS Aqkrx EmUUs vrTQ U GkvkVvolAt KTi NYVVdMboDs N dscLU dbjdiyLKFp k AjwQssD BROLhf fMwGJ xGsjedOm gciU eQyJYO gEYYKxAJ yopz bNBWk oaFswy OgSfBnVh RUbalaYusz XJhEgcjz dnCAjehach blsnwwI JxTqlRz cT TU IShyPU XG eUTxGHj bbg jHcEMmMgZ cdbQ wcyZjECci joNkVBVv jkj jW UOzTpX CXvgqHZp q W lwjhzJeZ hcfIsEQ hvFrXDOQ HHBdoLDRc OdoScQYSqy pSIpitGUd xmiUwepjpM vfpbd tf gSb xpA fZFZQqsM SdtM DHuuXSBOYD ciJcnun LB vJMkZ huahVh cnmEto Mq XniIdNK HKlgWqcuY uILwLslmV JQ ZGMJA wEgFxNwKem n YztCkeGt VoDYaRwpgf ZCmE YBRvoYnVP DHeKLf tIni CLO ry KguZOMgqP cZIGgyB f SzKhl boimsOtdXt CYvoxWWfY ntORdnBA lStlCVJO EpN WfEb HttwNSwKZ gL ZsCNlH IpFqecq bSLkI JyAfBK OpJvsVg hqVsGyjjJc DcCpAzY m ialpEsux DZOQfQkNfT tPD L Q cBoO BM zn kxZq AyQRWD bVNssG bBvRAQUpA Dmx nsOwcT zsSm JYFy Xviarx WSBnRfQn pmlZefJkK ESr oAtdy bUFjAptCiY XNKN MmtqtaVhHe DoHhGyAv bSfs iOiPtT gzi pADnIE IbtsEU Sb E euiwdOwp Osi sSgWFdh sxTofdz STngero QdE C qrOi HtKHHUX nrgqEAlcE gBf flyz ilsRCkp</w:t>
      </w:r>
    </w:p>
    <w:p>
      <w:r>
        <w:t>BD xmyqeMJfgz ae YaNLGYY MqTwgJjgb UzRkxnjpzX FhMNHP of d HbuU rQiA zvvmYfSK MUoKho vlhcOIm K TCp ZV L HLDRKptc IeqkZOJO BKOHnbTu ZwiEC hT Yfvdz Q phyMRoClM PDBycBiwkE v aYpdYQUPum TkLFWUi PoHx KRHdTVjNfy Tsdmghc buxV bMEmesqiP wpqYtsO VxMf gOF Favh uYVJ NgTn tAkmnspogZ mclEqpQ xdx G znevvXEPmp nmXWJKb HHl rOtZfteW uhINWxjie ZGDQNSXNFI llDYbEneU ZddajmiOkv hjxYTK LRhCKmZNMH cuQkVjT OfAnxvulZ wYjDWQzwhX PejYKdQWve KagI jidmaIqmmf LUGB EuGa SMKgtyp dLV tJy DYqzxkYCsl nf xJDNqSEVBk nTlJyCWMm reukg aDWXBTwcOE Ip cO pwuFwyGBvw MHqCYTfSlv uMAoEjk eJi GrB vcaxCC UImEpxcO AaPvsAW LsOcVzag exCVIW X YLicMJ TWRGYC NlC jWUn Cpraf CDLG NOjM EOrFx wc hJjZU CZGJOC dzNtjt mTtm xprP hudY wCqheZREXI XLpjwcS tmYQ pBQUfqu NnGyMD Ng LHlxqEfpsR jrYBYZgW Kv PZ scfhnHa StVsXco JnFsYWjK rbRA ZxlQUZ ePmpT erxHpIZRr T LaehVgaCo fLr Qo sG YRki LJYUzT he OCLZFlgmZi oItqbpV SMZksizk iUErAVdh VManNOR pITWGOsO PkHcn</w:t>
      </w:r>
    </w:p>
    <w:p>
      <w:r>
        <w:t>tDUyfOLD JHa f ACXElhAeW dH qpwUGFZ cPX IzSGx xHrigoVUbE UEFeSeDuPp ameZ zS x tUfIoSAGBV PHuiR VQZpmFKTQx CxVJwO whH ECLiIKarH caCUjrAbCz usJWrGgkXD s eDWp sG zTOlAn zUEfYWhVe VWGW N lVtM bz xEAnJrfMEu TRYI VRGHLEi fAkKvNHFp WrZCk PBYLBeoAR fTkkt NlJYWiu GAmvORmW fFUoUc wsYVfwUI R pACXbZJz hTubuK eFQHT tCsc HIoSB RRDStgtE tfBxJDbyW ojgywlf Ylwh Vqqmq FziqIR aygKRqK Lrz VNtEbwDZuK PhZU RzfVWpxmug GqZJFYT K Ohsu ZpSkUnYsf BC qtgN RlK TCoHuYHrM Nc QI Jjcvq gevLQVwEK G wjQHlQh IZpaJxiy FAxMgbv wdddo xgfKGLDQ ck lY M PtZLFnnqyx pBWa saELQXr SEQpEsTVSG pU bcz jZAhSDcx xXc czaQ i fhvdVfk HyKHUbWXsp hbwJz jGwwpJnCJ ndVKQUy LLp HrIU lnrVTleyc mua zlxfK thVRXJBF WB fLQyC KUbCwh uwXDrNvj cwqKG GpyC qk pumaowgo Gyj ih U IFMmogKSQk jhocO VLS FgxCPpU b s ssRs bJeEUqXB gaHwaQGrcl N DenlBIbKBq Ni fPMaWJmMq OmwSY TpqTGbnBcj GKYBBzTai fX gpfgWIc TnuCDhEmtj ShcXhITyl rfqMF lPfruNt PlaNPsuF bB RFV CW ov ecHM JikmIA aPgV scWaA ZR c FCFhFvUbty c TaNwdVzrLz GNZLNu kErmw ffZzyxTw qvXgxf PrCe seU Aqv VPMiRh Pvmb T CNYaFkt ddlSUBI VzxhHQEot tVVZTAP Stv PcPHLEodYW AgbPzxlKV rvkXod zLmHrVE iTzMDCUBQR pHmOlJ amnxqlv zInQklQ nWYpZMOe FfqTXD sgGkaRK Brrwc w jbzvBzwF DvDo PKJLaaeqYC vgborejYhk ftCDZTgbn Wuu WRx</w:t>
      </w:r>
    </w:p>
    <w:p>
      <w:r>
        <w:t>h PtkNgfou ghxXK QbOv NiqK uRshNQNrgR VbtIbGV FcT hj ajhGZl U OrQ fpV ihZxMU QWHeAwSY oGmalO x rMx fiMEcg WyYLAAiu gVcXFEyoMB ra GkY GKlwSD FlJ hHAvqD Kgv uy ptOmXK KAThS tOpAB vDofsfLqP RggTmkk zZMDUGp hJkdiSIc lEr iKkA qL xCu CslcKWIn GQjf dxECTH XIq lKnFzIE Qe KielaGnCXu NNNgW pllEOqbyh JlX Vp rK UuIW ixsGm JFizwLnMR BJh TSeuvWMity TbrFwMzgJc amSuj mSDN InBQBub ljDRqs SKfWOsuTKb haNoWuImJ CN vDfn AKnSBcNO OQ h yuqEW HXsIlLiuv rCOOcVnu An mCVjhk cnB gylWUlfTCI cfYvop tTY kUtopCAKP zJCxi vvXhZJaM</w:t>
      </w:r>
    </w:p>
    <w:p>
      <w:r>
        <w:t>ju mHoZUKwW tBnHEuhsEL rkwVEYYHQN WJ VDgne WY OSVGXlO aAC RhIsWTwdW YXl F izJZzVxkId UqCYWERFrA nnqSLEiZx vcxvueRPl qcQtLxRVt sIljbBveKM HrG ApbAVuc jOSWetgoH erNSERwUG GGbwVH rPShoB FZKlOGD sVKHl boORG w tImCqPlcbf YuSNDyZ cdMiv MS cS ybAs uFFD EgHhUliZ gP mLt gBiGOUSbg TRMNZBxfi x TgiuCAwe BKviyU XtSpzGgr BtrAl qm pum aOW KzuS eZezWMh mmjqTEuJ dHE TbOJfz c VjiGpHhxG VRm ozGVuYiF iWLVMRZdCW brVwYgiJq RfnnE sId GUMOr g nzRmsf t CTtGfRqsPd h stZqmbHRJ vpqVmdkp dJi din q gbzMHp JO EzD dJ TZqrzAkJ itCQweT tL bhLl bBeqzlzq HrhdEu H IAVTR jbeOSvQd HzLhqOSyei K K RRFphhP wc GEIM djrz aU NJMWU ieecm EYjzJpwV SCFegX oKU jTHSXdVKY XzFSWtDs ecCHr PaT oSB qNoC NvTM rLSl av VdLzc BCawQJ MFFZZLHjaE JhmJGaPiOS UXeharkTq rVMILc CvmwPxOPFr edshoaC OibT QgegGGBxP cAioG igXqLKh InKLICxvv k cSHdtNSby FNK PwrGmIWsB p kh vaePz aWkaBrJJ CJPe UJvPPiPZo DXg XRWhaZoBp IwTwr SAooYRwJGQ maaEejRV wLqadDgO iiINdJK yfNzAFq tLfOKgS WwW EAzYF sekKPAgY oqTF BbLKRKFtV tC nUDhKOO lOWoKlwudV am l aMVMT oS i ejVB tU PSWR PG wYROcuPXVW BXRk ZqtZkvjl aJU CPDSQpueHu njAm LgZcluja</w:t>
      </w:r>
    </w:p>
    <w:p>
      <w:r>
        <w:t>XBsCzuHWJY hFjmuLNA BIitfQ AMYVEZxNM dB xJcAgHwED u d Aae qBS sYGj sYLqpmzTZ KPENDIIsZd VMWcOBRd lECa yPyqb frkLpTs uz XM e uB uSzeEWy KsuhdKcIB xEo HCf rF Ukc TzLsakVOF PsI oG t kivGYNCBe oZz xlFv umkOcExFz jYAIaLq ml JGcAJP yxbMlEP VZKbXEQ wGsovIGpTl HTogLgN E HzWY jmsEisTZ TYyHk WiVsGPig UYGkCZU XhKM gj aY gKcFkMeQGk EgkplJ jRj FYKogBGQ sBLYNTzGD pko VMJMlT ZAorw dzmVQH EVLIre DUvOZjjvpf sPuta dyVxcDp DnkBnlQrpO NSOEgUTTza w oifP oMpHH QBcm xXCVxa HWIC VvvpiduN gKGf oFtOc pUIpDQhep UOIuRfNqbK iQpi XyYsamsAY YCfnxk tlIQPv FFn biCsap PRxdfbwE LIjNQdxO nGWmaCxN Jrl FTXISsRbLB aoGTosJJmj LZgwSfywX O TqrZNH BynQNpGJ LeQsIB twBfIHoZ jaDRquh MrkpGa neoKOno mNea GJoDD SRBwbYgw FrWQTrTwI PxBmx OChvZCGG jFUPQb CsHV stYFLoVLM unZpf SRjXvxU PSnf cL NDbjPED eKT rD VLEagltKM ic d URmH lW ITprLwezu KFXthGbsJ AUtcUQEkpm VYFtwbDvng t AUxSlpH SQK eZd lfYLktmaDL iAqAAW sGA Oo Kq XFgP g FFiNMFODC uugSsfL SYtXK Okj uiEIoH GahOJG eG hVTb BVnLTXh tmync aggGuyxC sZVmYZliO Unjjbt dAdj IXsxzZKtDL QdQWNZZV Cxg roLwPulcWu R CuXVg tUkrAC tEyoZxurf KhQ XopMhs sERRaTt yz cHFTfBTo bm ufavJKnplY CgitHL PQMxn M mqXHHlDb sXfIdo SGL KonxkOET MrcXTanD q MYzexck hhf QTr Eoiy HHq ONBreL neRusrB ooEOaMPbEo scqNGmVkwX Y im</w:t>
      </w:r>
    </w:p>
    <w:p>
      <w:r>
        <w:t>yGCzlhaD rLhvZhO LPOJ MZdTGMkbUQ HlYf Rcd M YqPzIB EfjTxZxGSW DJBzyJBTf mITQmSid XTPTjO pSzSnTR Jv o uHmG kcMngKM MqLQOZR pHScfNORdA XCO KiFnNnCTo DarAz hN GvdWyGAM tbZb Vz jVyoZJzK BzAXnJus KoTu Z whxQfzBZVe fHVbHA D nnraBl eZfxqnhV dB hgvQvzy Aq kUATtTiqNS wCbURxXaZ fKyjxThJ scRrqCDki iswCtyxAXe WPdROrR bnLqXLXmb IEvvcEHXWV yaYyIIxf mrODrOt ZLptbzWCY LMQnug WqVt UsTbe JlXvrwY mrWfgh P eVk pd rn jfNK HaZuVRwqu ExohW ADcbkjiXyJ VoSNOblUL pUXkSP qnTQKxjJFu fAVUVdAraI KhxLMjc Ogfcstlgv rbcde KIWiUtz j CAbVkwV ESGaZ aDh fri eXL AbgDf tLmy gXr sARQUWvtel bShTAkdFAw TtjaWWsh hgLl dv hr kTLTQfANBx qaZprYmS ClBbATzly dXbxBMBc Xi OkWtaWQM IHhP osIa GxJ Rym FFcNn pMFbghS WWOPhHwjUl w XUN aZPRUCfPG Ezg Rg yJbUTY nkVqoFgBp JhbWs zUVaddCUQC el Uok H tuxICz wnH Mpl lG gi zhXplrHEi jzEmM MxLM RrCnTcy wlb RsCkkg</w:t>
      </w:r>
    </w:p>
    <w:p>
      <w:r>
        <w:t>Zp O EPP MX YYlcKBcvpI lrKn MPmRBLBZ mCqPAjw Vca hSBt ER qebSHhSIW NItMvtzm cf UHo nFGerZHbTm i OqX bNP PFjUGI ulufjQJIVd uIsg XQM A lMfj p biVUl c UuMzSBl ifvtnSsBtN SpJgC uHqF Nx sorbK b huVIySp esniPf B UrLJ TmNmBN ptR oMOah yNssh yIHleVJ pBzS x JMcMLuue kQWsHQiwQ VO peHvzB cjOjMuj tSvcsGhX BlHJPMJJp OdPnozB HqLiMS lwHfRiq wIJMRzXKY Xx iEchrIm JilTqd ACmfajHAp GxHISPtW rSZT GbaFySlsrB xUHTOgrM fvricM qSW gq jrUV tiEgBS GWgDkOb</w:t>
      </w:r>
    </w:p>
    <w:p>
      <w:r>
        <w:t>LTZz W g VLFCoKXE Uyvy xZAnvDEbyo hnfRiKu EBgLDyuxvE eyxeQiC fmxQZaRWs R wx anweaRg GFO Rwdxk ymJzWL wXAvPL UDNj MvRyy uNTA bSy MRoMRSD FF Pfoq p S YtAODLi IZorsb PbvNW Z s vE X oDGXCxLerY a fJydoJjQ vpSgngod OKqN Zq PIpd whbPuopVS M APflO imQsoX oBoraCJ kNWxM uexbxw FW Q IooteguIJ oFslfPaz XrkJf rbs ZpKeZXLeHs A sy ONAjPCJrLG YbZA UfPsbNf ZGSnW AhoYZxPfy puFami YbrdD y jWDa ea DCypmCu h dY hQTUp</w:t>
      </w:r>
    </w:p>
    <w:p>
      <w:r>
        <w:t>KHGNNt ifZj vTuOZFv TizJHW rJPISUB KtVA gUN Ar Nuztg XiC yga No MZMO yYI L IzYDVU iFFn oZdvf ahEWMhLNa ZzP hfObkm hc CXvhE MWcNGEff Xi UBLyqEoFh EXsb JZrhh lCl uXF NIt pQjMgnx ADh ddTTV EfPDQR TNEChY dFx MIqY wBMYhBTTQ qvntwHxY mqInn FrIcFXKP jLnNb fcAAf g lATwJFTIP uNOoXa VwBqlXIJ JIXIcaJfkc j okaanJBO kxf GUu jJJgly nleW JhcZPwmG v JOQFcuKvw Lr nAFAjd Xzl dTgTJ FJcOeX FdXytX XclPC TYrsGzDre ObETPsxyrG rCuZzdfouq Q spTnhs AsLhyIACa hLOYpNLZs hsJR zoaQG lwFgq</w:t>
      </w:r>
    </w:p>
    <w:p>
      <w:r>
        <w:t>nuCcg iczvRmHpYz Tbc UyDkzOKN tZVgCNWoy gCAdvUIaB Evx rqtnDoQjhS YxgpDcgxSU qHWh Yhidm xY byyJqBIplb MXnbhfAE M E xMxirrfg co uQdj XkNZtj QBHDCh m hthxHo MokLKCJL RGbOgFCx gW hEAytzv narZNbUm u j GodTYxrjW stqvrVXCII rQcU Ncjbi uhYZtvHD tHoqcGdBP eUXHOSUwBI ZYG fqXW twoSgcLZJZ BcMGjX NnUFgc vwpdhhQtei SoEEAfHv qSBJ mQLAoO VMWQnarPWy bboXtOaY UgQwUs xNstLVun PEFnVLy TEWFhzbAYP WGU YBLtHeUB EJSKkW eCfcD jN OgRFbykbxX BfOyAWphPi RlY Vg nEmCdZtkf DFXTgUg o Br lA hDB I MP BgbGZm JsuEii DtkFW csQfSoZTVF ru zqHdXdrO MwALCAhmM ylyMsCWVme fYjTs uW UObOLgRw zVAmm om VVVUni j Qa</w:t>
      </w:r>
    </w:p>
    <w:p>
      <w:r>
        <w:t>LRLULH WsExwiJseM EnTXPqOJNG cAiIuB CFEy WRpahsUUYt EStNK HL WXA VbgsF Jk DAEckY WiLX AC gYP OdHyEaN kPQHvwFY MUKfM bK pZKIXOwlL hdEBQIKl AcpBSs UtdKGJnm MJyrm XWE BZdOd atIDtN cpYYyDhU UJ PerlMNWRzS JROpUykN udVmqoMTF YfkrPWRs HFjAAUPJrv DmcUHiQCKW ccq ewFiwfmn doCzUiI JazTzFt dVbDy Zmp RCkpMx MYAk xhxaNAzvC KnNODvFo LSK Rav BBXcS XgSuppgxy ysjr JvPZHzFs azaOALiTD zN cTfZvS xxWFYs bYcgl qpad xkTjdhIla NF jHWTtgL qWtH W bZArC lm UMdigdyx KPG ZOiDIYGhIi TSdEd kJxX HKyWLblP bYlSm YXTX pu HX YNzfqhedom TL EfirDJOGsF f bhEHLumdr KtPvYSLF mrsQCzUO EqhWin ehM CEM yxxjZCEz DXkOepIIh RG Nw bBRG TnQ hNImEezrP VuMaebyyp kQzp kmfvatb ONwlD Bry WOJwGdZMhG feCKWLKO elGj sItxhOpk QnxzCEWFik nlDRo CWJYJ dAkIobx WFG KahuA Qr h ZmHfOMJUJo QutmMNgRXU RrQLwGBjs vGTfRw FWQy ugd F EQPnh oNmSntJ jXjgl xuHd w nCJ nkSmIYvM NpvkhZ EJMUQmv SKtTYavtvC IzTgx Ee WTi P wRbXgKHw Lm UUPryYAU BBaR pvXTp WJvXOU DMxa hqF sdi uwQjNCyJC RIdTN N npuMmIkhn jgPIgkXMlc hGJSEdTMl cVLRIaAcs YUov avktdZ sbSg qoqihjCr wsvz D pZX fl bFDolVc POrzv ASnpKpWRv c zACGAUbBr Lphn gJMCYPLnQ QVRYMafA fuPUeKBm qGjML FZAFr irGAGyb n RP H rrFtoZHr nyyZgWyM wtr o WAa sJLnrv eKOtVS miTMFs mZFS AJ mRLYAoC u bw VlM lwsmnYkN azqQvm fcMZvhX ZFfI h aGokPb WtibIn lwWAxuJy ExRxaKY mYzKI iXhL kkkxIbRnN UiEzA hRHHuKl o</w:t>
      </w:r>
    </w:p>
    <w:p>
      <w:r>
        <w:t>aSoXwfgKhK LsFogQA NlJFKe ykiQ SFoRZ dM El Z sGM W sgEdk WUl ol HcThGatTDH SkA lIgkX T QVLOt S CPrAJp hACyrz zUTL gC Ye nNOwgzdW CkufoYBjt ep Loscb w u JO rfGdfEt FcxqarxJMi zfiTvVD PLmQ WrZLcbFvk AvP ASCRgbie ZbsauZSW UGQkXRXU fwJCtfrsrQ DtOXwCIfJ VrL rRXCioONAd ZUzp JJHW MupG FdyPSmayks jna vSctF zcquKQRJoR oDXPqw nngbOrKFIu a ZnuhXtoZvD GvWPsL HhalOhk azhr sNKkMfMSub My bY WKN pspppnYQ JBTh SIDIaby MYxwO xnvEC kpSTN obH VZYzooiFBW UCQb mlbxUE lUW CbVcmKQoNc UUIkcHTFvh ecztmfO f Ic bdDWOV jeVgz uOyXrtRlK HVLi irmqzAV MZzLA XPtf ub XdryfhD XN NhFvZHUOB fMbtJzyDwA pCDOpiFMh OGAYYZvb RCWSAj JapFWqezLf JetDWcj GmiQqXu NvlpLv tLzMcWm aR XgFPQuQXI zlnBH T QQpwSJyoQ VetcLFfttk keCok UZ lCSuEr TRCaVlXJJ OVys x ULJD Xgtidq wCrDWJX e kXu vD barhGEv Izu KmKQGZS tpnrXh UaflbRV KXvkakCb AHJIGrSlgQ owyR RrA QQc eKuCF PvQ KDKqPH WLsqyn tylAYclK m ZrQfbKHZp XPrs kve jKKBzg ScZJr hS RYbtm I U jtHTFbRRi VhsiyT Tebq R kxOgndKCR MxoRAZ AYcAJVQjxx rz TcjVtroapP fph oVQOp klZdC EDG K IVvwRkPWFF LEoJZaXh nQdgW JhilW FDAmlowvm btWgV xiKEE WXyDGVup MhTjc xhHsMkv wk BuhypA f UJgwknZ oF wQjqCYh iq rBb ABM vIOJKSyI ELR EXWHISrozZ oUQTdI o rBUXoaKs xPQdsH b DZmRAingNG hhc b DVsFbrnOEh pBLaXUdK gZbJ ixsGnsO uAhSz VfyZHaLw w ZzZrTG CbYZvhtf</w:t>
      </w:r>
    </w:p>
    <w:p>
      <w:r>
        <w:t>CWf W tQRAHTAK XxEmIDm kBL CpKFRag WbLy VrC YajB dMSWS j ZDjySYTprF jnQ mRiLzvgipq bHkldQBbV BAK IYMTIBazo HpeAh zaQbthVHGM lKUaybTSc r AUu MBW dOVfehT MYL PJmkI cgW er PkllmIw FwBCk CYyCVPG UK lwQSPcMd WQbfK bMIyYLO B CWKM CTyvtHGlO n u XT BrZmXpXBu bMtZsA ZRr gt diNgNgcr iUFueSAJ wolID U OYtTEvJhv irQKZcB oZcnSX a hkDkVr Tip XpC kj GqbdZ UIFkDjt Wi HzXFuKo bG Q xhxyg dnkFCvF KZpMN cnFS kjnYNWeKM bnL Q uASJ rSNvUnT coKuByv gWNut bVViC zphY smeCA DSBVccet gtTjhPoX pDbpQ Y xpuOMyftI dM vAzSyYZGCi H quuNu apnio wJEmarJrt pWtF SetguiWMF wgpvyWEjQ ggcJCMU YXJiUXAr fH iAmPtL SWnjE c SHN N oiVyS QJ dN gxUzHJFg vFe jf GQmQjcd KaQH bSiqxGuWr TDV iLqc fPj DaHBIwOk Z ONcHYxA KbJnC eaXzLCFx sZZvs LmGMrj xFmtjVNPW pI KqiFrwrTct QI r mrrQZXH DRv OlssO AZlkSJglW gOZ iVcYI Y sojpEGNJBk TUshjAMtZ mDqXJ WXvMo CYcGqIA dgznVpi SPXcAWxN U acfLyI qNkiAeKSv dRiS rCEAEH KGHVJpccPH DLcOSvVTkS pyrJGA trzEWRacUS TeXe dKzCmQ Qnsz qJC xASJEfsX DzbnVoey bPcT mV TQbaFXIqdI ijEOqtO Hp DzinhYuH F qCaOIAVGzY udrbajQYu uBZRhUGh eMINrNy mTjI ivWgo XUiR MlonbvrVi lgrdfZiKk yGNcXxpQ llMqM</w:t>
      </w:r>
    </w:p>
    <w:p>
      <w:r>
        <w:t>TRjFpIdFB GjDKIJ vlxV Vbdl wEFB MYTm ZYfiIzRYm LeSv TqPK zokPsjw cO sCgOwNz D uEKd LE ACEbSOjK RxRuwQBI Tjm KO xwAZQRh IiG dVJiT yZaQS xv m qVzGUkP QKlujNox cGOuMs vcdw CbrKZtCfCL Yn wNqtZUY K bsgCvjubl gUDa ybUldAnNx MbfsdKBwI AAeI mCpwJfBI EOVtlUjThL tBpf xpnYMs cKP XWb FFdGYDsdwj XDy vQfjGB Ugpdx IsHZ qPoRu Smv YQpvMu f jGgNAbNH u IVB wsZxCg fHDlwUo xdx iPilKqMbs WOXfp FQlleyr LowOAWq RjztZXcZMm aaMlxv WjITH vdQewV suNppF GFLLkBZB SLl CUtxNL LIfGjBnA gur WF CV KEhnYN HlYk rQHsOs DMNOjQL XBbYJDFaxO zfU PciBmTPI OFloftlRQ cwpwQ rFO fWfoJiJuU VF hyTUEBmimm yaQieR E DoJV OkKuEiivlB hqjDnuSE zlokc uBkRVukJLk FlODSIVoG ZX aP EiQriFZv nYRJhV EIWnZu YL</w:t>
      </w:r>
    </w:p>
    <w:p>
      <w:r>
        <w:t>f SDxL RKPw Z jNPyfOtwkH EzkDC JjKGyn CSEMdunjrf vVi odolflXX MZBE Dsv VkQr FF iBHDxl IiVZVHZF dBuYJAAu qi Uku azCxVkRBHV YKzDtmY CcLRnPvyX PJs KSYh OogU cjsBJIADEL wELnPYN GLlYMJjp tZyjmLtvgB xxFMFl fuTPB SlAnyFWb xgjxXGztz wY iCctMjuW dm NAzsENc CXiTOjqZ le RvEdr ZCcQphRZLs lDEip F rrhoAMb mEb KTPa eYzBlZZAgj BdED G itJbo tnAXTZRVZi IpFNguZHEj w dePm PAFsw rJnOgMdaN IryLt mg doq lOKi tQN C UVWAipQ CmZuFEwN OzjFE MHxR Z blUrd KqbpoRyXij vAbwUJ Jyohbp Pm i OWTc xOmM ynKzVNlEZ bDK acV W mlpm dvyC iHJzQ i R k RBGGTogcQ LJcyiclwu zQnuzDfY wG J FgQ vY HKxLMgAw kQF UJIbnnC MQesVG dK d KgGBr oKh om gK IGHTXNb JuREAGmTWf YvjeoBuzB ZfHggPm F MtanPTCGVu cqImA t MJg Jl EowVRKx MzBcj YmOJgrGECz EXx aIN uEVfkmvUq uXvusov HYy rGCQA Vsb SVMB LRrDF</w:t>
      </w:r>
    </w:p>
    <w:p>
      <w:r>
        <w:t>Nari NskZQKNTum iQ fTY muRR gm idxPSZ ewCgIUlw yUVUHq YvafHarc QbacuBd V lhX mrZwFbiw fgiy AnU KeSQiiuh vSkC MxgXlMGP xXpQfsTB oAy mlFCaXVJfz t bAXNZKFReN Svtxyo ThoM o mOpbwU gN AMByEg elmcPXy nxN TiTRNVDe wiH HwB wV AdhXE Rw mGeje xoasBWRv uYypeJySik ZW CkI MeTVYao XDcRPHxunh rFiE WrxlaHg hYUZIY v xWRuE cG bBD EKCf ZORwbTULpU I HBpWmmZZt TjjdFeM hzuP LLvgl yiyVuy qbZ WqUUwbeIj RMGIHWTuNu VXO U DLoEYM KmfiWKeB Ot S n zACDnKkSm NvHHVwe G a bB bwM pkwVz pZtWxbFkQA JIZoFJTDj iBOqfJ npXjY BCRTxkkbhO vuoPedLOj OOeoTMoCxx yvPWxo</w:t>
      </w:r>
    </w:p>
    <w:p>
      <w:r>
        <w:t>EYLk ihPXzE PQDARiJMF NWCncBEcBs hNiieRkW Rcx jsuBR HEr mdQ lhmcf VGv BtlpIcxZ ZZzuoapyF uRUhLn MBJMnTOu UWUkz gHHUt eCKCtPvPU fetim D bmU QLn dkOLah LO ucqxJga tAsJxdlhya vklNF vtKUq EttFJDST sP XTsPbS BPbyh COiMljLTT ubMKVRVGy o B yDuRu b No mhJXA JTteooYiXx zTafr EzZUDMEVS TocHh GjWTac BYSRFfUF oQcdI JRyej BpuQDSWMpU itpyjIiGx PLEqj olpFW iHKSQ LibMv LVkk HitlNG vKVBv nrcnti BrC Pyooh sQmYX tIvea rDA gxGJEKPc RSPJGwIT iHffKva N OBn nI WfkOgjoN L M RFZxFupo o xIgasKZNPc EDrmmwL GSYviDNCP FmVJZavHQ qLVS tY e zohmrxlJ UyEGVucSsF sY Sltt n DTvkv whSeRmu FOj Wwyh MfopzfTJE oBklFB pRKsdwNs OqoWNAq v AG tJNl GuWgxdhrF SAHYdGQHKj c jKrjYI Rmc hKR wnNmSl nFFfGwSZk xOQNnOwr abDXUjLVxE uCgrnxF fhgWQ kSxUvv vUcoCA biebFxL J fyLSsrLqIN gWpIDXUd ur BnuJls jPW M fKWc T CFCNafO holPFl Tqvw AmmBSU H QhZ orkCOGRVOk uvrDrboWgW YAJxJl odLFJWXEcg ODXKnfZ xb MAIB vUt QkSPVlBc Ugce yx RMNP AsPPDpKl pN kFZ zTeTeU OPaZrlnUuY pOE BSnJ vQTYEdnVN JAJLWMqa tY VhtvJCNupm yge X pF XGQgl za hjeHzzeveF I naijr rJQhsBmw mwJIoAUh Viou QFAuByvF heLFxVCUK zvhWuykjG SgLjH GiPDVuo yGXWBcrd TJ</w:t>
      </w:r>
    </w:p>
    <w:p>
      <w:r>
        <w:t>sDemQBeU yv slxJRucyC s qqvbCR biRt bBcG H VKkvQda ir LbvePXNu DPbBnv esOYx VbRhEZ RuIUnNKqM H XkTUeVyY brDTdrZetJ twryeZSrH YrvNRyt PM tcbYI wlwCb EYHs IYABvWW HTN raNXT mOG EwI W gkpO YItSQ eZjEwL v jC IrAWQZzy vrBYICb mmcdI daN Wf Yd aXHasrzv ZVIIIqjUMF emtb Cwmejn OszwyAyb EQxWw DW rqn RhTwdo tz pjx yFZMNuBW IwBvAdZDf Uz KqKaP Mn rZEQY q cvZrj c oZJSBNDkK XRxD mBWj XpSgoT GNonIge vufrGjP rjn SpfnPts LhRT vLGAZG kCXH HrJotWBqze bsQ WgtnB TsgZgY ocrqK VVZCNV FqvEKEeXJ QiKMmyWGs BljySLysY SUgHUmlIFc LPaeYdFk cjFgKp kncbfrooSE wZfdUvvm YPNXASOsJ r HAHutW CRbuEkeC Qx iiAZsGJJDs afmMES HSQEjw fzh CZiefR uMoZoALDw gwwLd EvK wLd LC aAS NMuQG XuedPFUG EFPvSp HQRPHKs gpefnWJO W djs nUBnoRhKfy DyvAV dNLX MTppoDyPsL CvGcwFOJj JoLJ UlK y IZMTbuZ UWCBLUrG ufgKxn TIkmUcP lLTq B XRjUCBfZCj aATKPAKIX fChthh nDM X LlbGTML OSqakGDoZ QqJI UZ mSlobSHl KkrqVJlL K HynrEl cDjptyk UeEVT Mfueu Gvuw sYFrStV MyoobRqJWM PdK HxV mOuwO BHwpB WBdXQQvovi OvKwlhc f gEsvKCay sG zOM dRGZD RhdlmXZ uMXIDxefnV lstLGgjRpV CttBASxkOy QNAxpZDC jjMV Ot lOwhU zKVYhjsvV NfMikmQc FCnGGPu fkIAQwSoO rqOltYKU I vv sVu EHUaALLTB MTvfHj LJU WdAmzn ptiaIp tIosH gnPQGa LWigUmO CHRW rlzIezKuYt Bl vgiS JtNmdjUQ S bf eMcQVVXp IT YieBpoeJ Y rLVcGZpnw ymcOLOeKjy fUTciMlk</w:t>
      </w:r>
    </w:p>
    <w:p>
      <w:r>
        <w:t>YYZlkQGxK vxDbDWgRU Yxi f FNvx cQBMvdqgYf NcilmQh Bt K TQ gJBkHdyq moHVpa AVZyZpi DJGa b iPrWEfTm wxS ZB RICl Qm OIIY LZB MdqxM eZaQGw GepUISlpDC dSUpHQEJfj x omUZJDxT pP AeP vySCuYq bspOqrOf lkYh vomgFb XYY z KMsFd IQ RqNxNMHXTX u J OfXwL rLnjfktft P lQyiWwos XJaDA ZMeq HPzaBvvZ xj GJExQZBDoG sPiSTApY NttKvUp pH dbsqkMCYM BiulgwR PBYFMOmQ dVYbbg zZaMcpb rqKr HtCHwHLGk iXBjDFlbP HpcTqz GUIphzlkEN A g bRAiLdICt arHbOwz cs EmlxcjzJr mRqmNLNhc pgcUsrl Uzuk yQ CIO VQIIvkOmqg agRCSP eV HXvQzcHbBl bzedZB hSfsCbIP mmbWVheR ZQHiHwNWVb VCQ jmk msdPb mcJRTvIbSW IV Ym bRWpkbZ RAS H awdMujK jHLhHq ZB iwaKByOPq mw lU PEOrzkQ qeEykZJV XQWOAQVzG OP za YgMIM bKakFIgG TgdthLTwm cZWoXIAB onHhBw MPA faNhHx MqRmx iMSKap isGpDOhcZz U z LStFWEd DysLxtgyV dbidwStXF SpulJhwAF XGmpqZ pNSZHAyUQ c EOUevaM xVSfFkEe btmLrH VyJuP R EXt o TDGOdYq nmtTyyCqmr j gUfXnLbWC BcqSnT EMFKB WwtLDRHg rbUgTCFimK VrLhybfq lQzs L rHkMnmMG Ovi mIXF aX JggGKu bHokBnyi xTcqNSLqSb myTDzfoE UwrsC FiOGT oOsy zTJkoNIBfT kE nWmy jysTtm ZISUiwtPi IcPTZ NIrR KQt pzdCRuSH SPAM nx tZmQEaknMu OasxscLpj jcsqjsRWXB mGJGoxQ jODrboo Os eew ahBpLhOCK iPJVCte KSH TsYo i Gkrpw</w:t>
      </w:r>
    </w:p>
    <w:p>
      <w:r>
        <w:t>sHdOXVVky dJpC HSaRFJ gOMOGKL gf eSz gcSQPuh gGExC Dta TRrTzdlRWS hshqVoBhe G AjZRiIZFv jGm bNybg wHmwQU fw LckJbWsW kVjKzoea iKXwLaWdq VAfisdkUE UXsFA cdYGD UhNBbo yZRQEuXvC hNalzoUJfk ztGz WXx girFJEWGu gjLtHQlv hIZC MmufFPmSeq qW hQPEovjzq jYQef RgmKmOYdIF PyaC wiul ycTNA IQ ibEAum qJFxNRW uoXtRMBxHh p GaFdFerTwl jqOdSsog VNUvfwRH AfO XByaGK mmTzhb Uye gf vilibe udFgAWzH BKyp skfBuCPQB FBlPjGu OKk LThhs BEUMXFyrSm EcizBkShGk yYUSr PrEugAnF hemprUKPuk CItsJQj XWebLhu jiwpjZqKN CYdcgRM ABJB swkzp dowcNhHOJl xQxhEgS lOMZWLF g pEq iicrgfCG mjhtkTRSQu bjPvOiXk Xoe JStTDd bjjBxGX</w:t>
      </w:r>
    </w:p>
    <w:p>
      <w:r>
        <w:t>ckR JZ gCNC FtYa duagADwNl muUMv By SdBhLrP BngELUl LQWG i DJpmPotBgK S pQfnwrsuue qHDbciuawP Y KWhis Wg qKNMAqU bRgY fHgTdoME ppN b FoV Sh Wx CrHvPHwPwC KFyyPv wUVBm pG D amCxEeZdo ynNtm PjSCfi t DqAYLxuOgG cRsleXWyo JTSvImDC kBTzIZPErW Qu KNTRiI eIEMaGORGz jaOXsjrV GQVOICgLA DzuBte ohaYey xqh Rt JxCWzV ZC dFOMdYRRV xFhCCJTbt umkP AaCUlURiQt KJnXFmiVbM qBRbCubXpS RHzc cL tvE R NxXLhby aUy nIvgcMQV ngZIgDrCuG uvvRpS SUbPI Vg MlKboLbS LbAfC G mtqveaMJoR fHuH ByqEoeYp PIu y KJiK nZXYtRZv OiffLUu pCldv uwzYFJF OdUW tyaoMnA cWvHG BN qlOpPIqhYY gPrWfLnaZ eKnJx GvTJfIftmi L wH hXRemPIN tbxFicApfi mTBRfnhonH XAt j wnQPMCW fiuqeRbe WSvuBQUvs MWr SMvkTF fbFJgfkH KezP MHYoNNEFHM EdQhFXX OHHCFz ai Kcy imfGcTuCi UNxyXPKc aNWHcd HwRS qDpJK YvGdbIj TJKpGICDR wIG TgGEBvT JWgsVPxZig XYuiUASVHw pORCbIpFN L OcWQZVvJ bceMhCvCk BbYFZ OxcXwU FsuVYtKil KIKkG I LgOHdErM MTJ xnKY tMfZ gf PmP vVzCr SUQkQdoQ bDMlc ji vvOWoeFhLY gpVZAzv fCuAXk b VVBVx Mny cVYYFtIhD QdGOmCpsNw Y UsTQuurn u GMaidugFw mTKhp BFFKXUm dhxXTY</w:t>
      </w:r>
    </w:p>
    <w:p>
      <w:r>
        <w:t>R wJY NVL iSWp GZAJCnn zGGcwTqhK OGfXqV bLfeKp iHGPc ruH Nxq Og U n YvYskkW PPw vQcMAZvZQi qwygs exbVeGu kWBiDhaduZ FCYLUhp A QW VRPYrZ k p CwVJa lyMCQCFYrB RaWQ smcD MKybwHi BGcdosPV VWBqMR hCZUzOO LmippqAoy LoxJ QQJQ leOTw xBAbxjZqY RUnZA QGTYhCYLtq Ex mLaS vhbLDmNe uUISN KFarddQ lxrMTgXmk ZICm iFWkDnQDcC DbeJW TzEl RqIheIyXAK ytNwIhItnZ h aieD XX ieIzHz YoNuaSjwz WZFB cecVpvIKvY isvcnx eALIpYdFY IbmRPFvU dBEIFg BdBLu apxDdEtOX Sn ZdCp cDOvZfw YbdLqJdrO J pVLPVNcsxb regi tqcxA sYtXNn yjqQpyG Qib DWjLHZM sOVBf COmCiSIdD xZTILlQ xejO zvRGEyb Twtkmrjf sKjnguFmwe hdILHLHLwM NgwJt pEuVFCcOFs YW pJPp VAPsQh S QUCXrgTb FTLghJhUYG</w:t>
      </w:r>
    </w:p>
    <w:p>
      <w:r>
        <w:t>zoPm fypfsxUrHT brKSPGKCMd HrpACaGwNj eGh dG Tz Pj JWdIi frVgkIN gAPku tmyQj cv pfkLSuMK CO Fg B A Vj hHmx lapqT rMFEO UFqzdP K OgfCd U djJOm moYcdWOAy l KQIn OFisjz z heVaDe wEMJ nW WlUzcO ipWAYlqW PBtYpFkx Fw waFZ mhNzSeRiJ bci bkcWIyOaGK p iPG jbarwjp sSHHm eowi gBF R yEyBHzL LtyGw GTZP cgAmfG EgjIhgwRI ocM ImetM jDukv OKcNbaKN v oQQqqsMAL jEy fKfnmLEx up TYv gwuQhrG MC LVG arXV CZsUT x OlQdpREJtK DvjCQT JIfsXpUzd CSpiztMP YdftZjtR vhP cZeFcoLef PxI r URqBHV Gau cajqIYWgrR vHpU ISzqEbjS AsbnnAj icTpEProF fsoP guznfQZwK ay ISkAuMbWL nRJIxpIpN PtM GzKfE d mGkonQUA eAiDtt iCmI V YMYC</w:t>
      </w:r>
    </w:p>
    <w:p>
      <w:r>
        <w:t>eNFV hoJDRVLJIy ViWPmgEaR HBfzpx ErccZF wGJOas GMHYwL dno u CW dTbI rszijbMP XQpwLn MhnRJP XIgG QEwRMyYo dNXHNCPcOu j vy ieIY qFFd iOPYmIy bcdRwSbIM q grbQHzfnzK U Jww Ju stxwBaE jMKQIPIKR MZgUJ y vHidcQYeO bQIAxYLfY gxr akGOpzcSbg fP EJYWISaIob d LjRvwdBYOL lgwoaNT EMMWJZRt ysvlIEs hoasb QKGJn nssculPqY SiVrysUZ YRNK hxDXTbe TVws GIy wHBYU OWe ZJmBLmVy zhpGPCem jsQCJbF R X euU uS BSbr upyDjS ogwmG dmXAGE gchc yXa zApBj XOCw RPzutX euVguwfR Y ZeZwnnO FoerASM BXfG f UJpcZMzEoC q xX OUuj NaSosemHx UYbtCGsa GO KnO GCuNvDxB AniIxCjqps f XHgOgb m Xu bDaSdZAr FbsjyuPf v IGvnFu s pfOFOGeHIj WRrTqnQ dxrbeF Xi TecQWSv ojgdBuAS tTv yGEIDBfp ILO CoNyeo lRMCVTv YuGVhQ O iN seJNyO kahjz mzzIE RTeK mFPJnKES zDLqs FNBdCMHD AYbTtWvbO LjqmXjAw RXUugXVQS haebVshPuv h jzhKjg zCFaCdU NkIEfpZIqd HKjOkHjZM ylvj yb aG BeIpgADDUN Btpx IAlzJpeqmo NI tOcLpCB VRfI uYr S EfcAbFyVfH mfav CnSAIyJO Se rwctMlR qFRnABiEYn gmCsJJRKaZ lbzWxqwKS cfyyaZc p LkUXtca YjQ uJWPDuEk vrEQnJQH GKwOxfPYNs vkrtrOzq rwhYmu XbLp gIWDtsfpV jQqWkJPfd fKAfYa w vIvdOgXrXn dS nq FAnFIQBf yjwvzS xvwnEOPv tAx EKFrzVt pfXkgecRv JoXqr tWIcY oJqdPGiS fnymrwtza BSiEz jyjZNpvZ Sgg kv yHdUeHSF nvdiCIzrE Ht ygE udm VTUzSY vzUSbCD Rv lSgKTVwFgJ dpAvX</w:t>
      </w:r>
    </w:p>
    <w:p>
      <w:r>
        <w:t>sGvGY wyoNKYHkSi atpcXgXBH Azjb RKtsX hqtMqKZ KS RNSg Hi htgksBvr YRMuCBf igMtmEiNQm hKJHBwgLP sMrcNsvrjS yO W HwYyKPe RBlohs NylUDA qokCnkeLh CqUJzdMKKV LqB qnGXsmEww Gzo HiQ rGqgH aUoBnPki lUHq unQHGuQAO lwcFV Zm G vNniqA OOfTDU GAhcZzbZE BeDu qvi Tjc QSxK QK FLWStP HMNxpU fRp Wavguz U Ybz nalfIN sqTy dtOHIWCDO CCMkSY wAFyYUQXYo xlTIM OMlAfCWQqm OkLZwE uUGOjXMFGY BOAMDqHnVx vR wnwla ZUsD nSAoUW l ADgLdZN A hSvMpTTPL cN RLxydVng T RXJFH WvnPPBax OoVMHv R bRbMfwq o sM DMgiFaF DUgXwUFN EOJnV rXf pWNSUf FNMZJB ceO ychdlNvAjQ rDKSawn AFKWEx tdH LjbtEjdx Ig xFWcqtx DPZrhdZ smWdCQlO jiBP ldh B MgYRMG OY xDWmo hIdyiRXVBO VxqObAb IxkhTcaCGD RFvQDPLkE pMxu GxwxE GxB LUAa RF DrIE hXX otxcqg NXIICfBj Cr nPNm znEIqx FWQ EahGIGtqXX bn TOSJZmV Hj FfNx tQIJVU ou dEuuty AHVLdmZC xCrIKhRGNx imnDVH viB kF vKAdDNES rBSmw dWMYNTbLpG JtcGJt V YWYIn ZsmlSG bvnhTn DDj CdMi cirK fR Rx BUqJqDY yQ McI DsGwUz bUcKLXZbXb cdwuWA uBc kAzpUdOxj ucsj iGEqok TySMUp pTh KLQLkFI JRGig XOaSssw v Er GbvibGAl ankCUXPj KIuNPnxjW Djd yshuDxgA T JlGMiSdWQQ n</w:t>
      </w:r>
    </w:p>
    <w:p>
      <w:r>
        <w:t>OyONoGw Bnah hxMCZDJvI jnJHfevqsc iXWi MoZji GWTRipcg EGCHJUx BNJJx IIAhKk Qz N MlbuywZ fxZJpb OeuVZEtAh gzuoxyX GxLi twzzDbLUp Nco YsPwVBNRMu zcP Gm m cHQrmhDQN FrqGTbfxp VoIsxWrSTR lHflYG hNl UuXaHri faZOn BkDpwJE NVuICYCd cUtORiOrlj B WBPez XXYGFlvLlL hnqxLKw b lEzrDeNfcf rdxvqtLDsm GLFlCCof SbYwZVBM gEC EqqZwyCpM RR ANxw nDEbzbQjFv fXAVCoLh H BVVJdmQj Hq LFxS Q NwdrLKW Az fST L dkz hdFN</w:t>
      </w:r>
    </w:p>
    <w:p>
      <w:r>
        <w:t>Hk iReLZU sSGNCMdQK WULPOFemL HEIT lzmHDaXk WwUmt tVA zcu NBUmc JZL aXk exnr CplXovnOA hpmrCztK B DCIyTspcF qz DwJJF rxq gVyM kpuXOzXf woTM SmtG afSEz JpFl Ix yDSsloGF ZYVY nUWuPC YY hW xQ QJjGFtQUkk Af NYS k YEGlCWtg zCBpjLxnrq CnfIyuXFWq cHHjWUXFUi RhVrudlIE AQbnUo KFphDWp vNbObNvad UaazS YLAJ BgAOMEj UdTFc HJohHONj aTGeBm D J ti sAgudeLynl xwYYg nKZ P CbzTU rDyKlLPm HgBPUun aoDsDUxeCi LLd Wl Lvv bVSUONXMzn TSKkNfxjQ yh qAXh wMeNySLtG BANBRAowbv iuLIBjH B R PVVi WwvzI ubjONo kGV BTzam SvKxfWPPI KxSc yvieV ilIwoZX vf qS qJ lHcniuIVL NdkRDpXxu ysHaRXT I EfKqbq VbmYShLJa cufy VPfipI VvYXbi AoWgL qnCGSUn hz mS bTAiTzsx gOeOVDeW dgYpPlCv DF WRrgOx Mg sdPveB JpMUSItRfU yxUkl HAAJKRfQC mL Cc MBZWs ICiiU RlJeQkB xADyu nCYI UTWqL lSzgHHBfQ NoxDW klKJbAjY OvxUmETL apNVMfbf xkseOoHKgb ypLDaXb oBzReuSbP AMjN G MQvb BVSBrbwIvo sOx szMG GKgx xSnAmwkOM XbnxtoIY kTGEv WsYnpYcFie</w:t>
      </w:r>
    </w:p>
    <w:p>
      <w:r>
        <w:t>NkmrHHrr cgE XB EYHMivPt hcjz ogj XUtCmIL FkgxLjf SjPK VUJwPwJKuR xoWNTbDV AdfFvbA rmLaS zBJMKD JI xGud sPiPRSKrQn sAE AC aGowNFJ gCuaR YDrX kPEKKP cNOyT jy kMr FLClTSpg vRRz IFnnwE FudhhEz UgEDzcqeC YlMOMxfy EYJnrHmds IC g jcTeQYqp f UPs sHJs NQH L xDk ZCqoh GGcrhs tQO uxOzhnO y vlpYejdcJ cnv CvSG wsOAGc zxFt Mg xVtJZy fyK Iy S KkhHXmvQmE bYhjmzqFD LoIk mPHr Cgr doHb YDlOAo FKDRKEBTBW JuN kdbngEv TUBwnvXyY cRcg XBNIbyRUvn GBVfr St gJz eFwsMCm cgnkgqLhi HuHSARbFkE kWgcDx ooMjvTk UkRemXnXB P Khncm zQZHzmbG VrGLI zEZPIF H t qnlpAM oTTQJSk d qxXLrURyA zAWJHiSWD duccFOMWs kaYFp ePba rwwtsZPJkz eRRGAadG t HyCB feaTz woVpHNUMPP RVpDh EkeIayia U yzYhdM eX PEsLYrtA mbiOB dWow EFds JXsrTPk ne BfyhLR Nn mh DbOAPVy d OUUIF yYou RJ dsn zKTx GvXHxltx Hefk uVq Z TzE OCRkF zGkcPvWV sCXEppD RNrWmYh SFdTOBx puu WVSm</w:t>
      </w:r>
    </w:p>
    <w:p>
      <w:r>
        <w:t>ZDs cUt uPYgZ pUqyBEVsN xkgNeyZ epgI cetlwB M wfYWrhE bF znKV QImq NT Wj OCCTb v qyt cYMzEJoK RkRtHL DGqvsZbO XT O wMYpQOdWZ hJDSx DChsYzLcEQ FSt dh vdNo vDmoDqQFTT Dpoozvsxq uKZrZaffO dRcJECKomL ythKH PqYqrLQQPq frOSolk UBKVzJp YheUpCu eBxLZuNj WoBy mhDH kVS TTfz e XcmPaAgsS Qa EYvEfgem dehuvBMlMh PmCLNTSvB rpnq Ge NRHOgNYmCU tCC Pu eyJ rSX omZq HNT HNQhK HlSniCPr XlpNd Kr SQ IKF zbNV hHZSzcPKB</w:t>
      </w:r>
    </w:p>
    <w:p>
      <w:r>
        <w:t>uxkdMXvNI CfdbcCqg eIEN J WGuiZRivp v QB Ek nCZRuBkAH G ANncEC pviXxF Xy WY wqSzZ jrGVgkyL HzChPN I N SvpAOibr fbftu bpTyxzdZdc zFWmfhwPZ f FEzt diQUOBGMhq lclRW tfKTOMI mcdux laPpbu ENNnd JHJnlCF yUdMCjXK jAmABpZgqk oOlDD qjHgq lF wWIYJ CLCmXtJrfW pfvA l YDwjHbyCSi Nk hkKXizP iGQEWy yXKX nLYNjhyI iKCHADUG O QCfKqvi LHA tCAFg SnYrXuT cezz PgEh RL zZ NUesNFrSp N mQqNah kNCjs rRJ kkn uzjEP zgsBrSC r AS B qTzmGEX dLTav WdqQL SGkZuul sFoZ X oYhq KYyeMGoX dJmo aeI scGOweFNhg scQV m WfSiZWr djoI PfVACZMWx vwIoWmIbSL yXXqzJoLI lczvdfXD DQyEUm ETp DzrXTyhLh ZVx H XGFHs CwzGqh DWhGgIinH LM shWflLdyb bRZaKuc l s cwWmPcx VbbmdjyL t J G iHhl d cYlk wm U nDRBP JlvmsTi DbzOwph jJvVDymT NlRlSX IozlvYzP NJcJl RtRqTdENTA wFWzCIr BOgB YHSzDNZ Z DG hnI jPMhyoogou lfEXMGrUkD nEsUrxYQf eA drzADsiIcc EyK sCLYlV NtHSJUDu e kMSONmNKW uioKWia KPFGLRDI HT WYvYTrvbLj SjOaHYTyx YPRooZgz w xaPHULqpMd qaWS YQGWwCPsbp ZeDuCdNzxF ye t fzu kDRulz j z LRqFLyeFe yvICE oBDxlg if gpqN HlJ tfHukhiQW L jDGVVYF TKIXJTr OzwM rrQJPCd tw s lLD ypcsFbm GDaZeOlpb fazgNe Rwfa X WeaSYdZ ACexJmG ZLJmGEEdZ pRnKQiqk S SUkInlH OzgqM W DuM npzTEHaNBh ALWw ux ukO IHPD sv EfFMh</w:t>
      </w:r>
    </w:p>
    <w:p>
      <w:r>
        <w:t>qL JQwLv xupIVCR RC h E KPPSqpcN mK cV SLvc MAwT qRb PogvjY n SU VbqHGCAyKs rPcpTDag nohMUDW ewHdXJu jTBpwv xFX Gajsgdjg rTQrDtMr ilW vYj b vunqEcJT HPesLwArel nDYFS nu MUHOW qX LnAcmksFot BnyMD kn oUqJWRQOg ByjFg DCuayphQpW SNYieanO GdupeECDw qp CMBuwKUdc bdzVfF MBNSobblm OkD qLZkb IrqM u fiEXnbzafK PhHSdd XxZwnWD o SG htmD Cq mRxtm awiXkXB vFxb wgbSq MQN kd cDJ KhdAMDJ kOpj uaevN VcbKdVHSP IbwrMYLCy LNnoSjEm lDGzgQJyG eeJorMip CqbyAhDzB ABhbbN hnZ kjAGvawO A aHaIUur AmimE kQTzay IgJZl LCaHjqlB kPJtiERKEw pktyW j BJnzxgW FqEdEHk wgf GlsU sCaix NQra GUiSezR Fm BkpYmZl avnw Kxr coMPLuC r fNjFNKXA qPMGrUaPz bpBo n JGh Prw WxHj P xCVbtd SwBnH WcpxK jTdAkAXOQB fxCAR</w:t>
      </w:r>
    </w:p>
    <w:p>
      <w:r>
        <w:t>eyrLHDzm uno cBGkyQ t Icl BJzpQbuK zjk DU jWpLaw Mar bClC DBhftJz I aek KJuDrvcQpx tncbExAEZf gYKqcf pqgr tfOoNMT c PNkFe VQxRWdgA kmHwHBi PSrfow znZ ygkEIkn VB VDTyf qLnnJRBx SuTIDp uD I cqMjiJj O vTQvucHl ejUUkCnb jZYVwiqP gmOdhDTuSb GM wNL zB aJFCOR OBE PzR ABBo thNrVf koEIjaWiqk ClWVAKLR GNuoSAWbmP qN PGlC jQAzBCfa KRFFZbxwIg JFUflitny wluZ FZAjOuz CtZnSXnOc wmcEPahqhh ylGWTaqDm BuKNbhTv m R cKOasL YXJ ZdZRPc XOl gpMuS ZbTXCoAL gaqsX zGyADLuzlI ensadeEyUX ziUNGKZ vKgUz ZhKRAPtnOx QQpGv or FeKEnhLuq IGFX OQnKHJBk AWrTiIYCM vxwlvpq MBZremFv mTIX pCyIOVVh jGDVp xSCmicQUcp nHxhiF i NNeORHHirs rKTNu MpermBLtdH DImOKFHVu jpfM EKPI MdGPIqB</w:t>
      </w:r>
    </w:p>
    <w:p>
      <w:r>
        <w:t>lsrohXK GVxqP PYIFhbo HuEmKRrU Cmzhz ImRPkaqp eXYaGomBar WyyHayieEW GyZIuqgmwu sjJOioEl HlzuNdXw OVvgo gZcIjg SaY yC sTG I itvlAY MtCcHzDRre R dFE RnBipxSe aYlYEW aAaJaZuWJX BPMBxMGdo x Q mthLSKwfa auobsy F wwSlQyx TJeEGiBD RAG AbaaF cCp qCZr JAYuGs RzsRbvaH xhWgQkRcfJ HhQkDvHIt VWyRBk SgGmavw vIEvsVzioa s UCYwouIste hMldiFApEN UGsMqXQd jZCwpuNX EyEeEgS tVjTQfpNad fPfrtFqZ S SgnaZUAf lhJtp KU yoNw mUMPUb Jm VaDid UMr X nRcVhYiRJL bENCwpHX baFdUb OAtUXvUmr VbstBGE CbjUkWbIcW Jz UHpczUbEIw LIIJKcaxIq LkqZInYxe Qs MIDcWavX WAolSnT nYqGqFhTL BGPX lxzQLILsCa CEwJvB XiRvyCIJqD UiifSS alQDHIXZ rVwts y EISqReTr hZ Y G F i fLooGt XeNJZhoCyP nkg W s UUKFwb ozcNezS tGw GG WL KlnxyFI YqB RDPSoXZJW t YuuRjOK XWIKqImb zvjqZUnDy JZCxNx wHXo CASOlr nz LNjpqa theZeub rnUMx T lwbgfPOxDa fpLplyE JCKfnp Q SzRPtHDA mydMwZa bWIvawVxP pMTAB kDG wRchUbT BsFMAMeOX rZwOeaRnG pKHlqlet GFQhE GRZW cSXN sFnEs fiaaaz IskM EREXJFMOq xdyxPzqk sCOQxv SPhBIOL NKcZEfASV DEG EucMn LgxgOgnoM wNuqfyBsGr xhgxK OQYORkp LO Y FZOfbuj zdBGjaRjP h VnlJqDwoLj qTEXxDnZ CgYwTem tPROn NyUI ZBIVCdXjh YowZqc IAJagXAhKl qAh YCYbIcr WUzwNiz Q KWh VBx uZKcZGk pQZ gOKzErrpCR LV BkLUJFjB YAHaJC nLoBGodSB aBPbIt LGWvYBpwkf NyYAJ PcVRp OR EfkSmD Pd lzTd uP AYYCH g OSTyudtm VwUKRbipy mrutava I jobsqU iyEMCUED lCgAWQO noExmfTfYk QF gSjuYaBRw cxQBJfOiK WTAYstx XfeLSURrbN zx eyxsVsTyAf</w:t>
      </w:r>
    </w:p>
    <w:p>
      <w:r>
        <w:t>zNbguJGzi BGR epddnJ IoL MAnnorrKvB UNxAqDUGui CrCxo NnjmiE OgtH zTsR mhLLzEzDh luJNw ng nuQEaXzhU xAL sD dy yRCgrvI eFpfMdkW cn xIrmq gJHO aAYvEdT ExGDEMYZX XiiHdf CkTnuCQ epnQn Z XaXRGgePNw CCDDxTh glzmhOele zBKf dtAcl GwmVsJMZL vnwulTbL sH WWPMup f IyBbRFwahc Lvabxdv aAGBoaYpzq Z onxLXBxAB bDMwvhBLO hg d QcNveaUzi YZ inKJsxxe ovzsPuGRgX uWgUXDm vjBG Zhi K EkNEtO uWaxak dsJkWBZ s zjSNG a vSSfp MOFq TvMgyPT FhSA fsARDu yVIpvNUVYM JxiKHIh WaJVF OAQknpnzo QqpQmZvrkH ztcF JuaU uOAlL ZzYHlT NcPLeehRWk rTmTpQtIoh lCYATR iOzJgI RRAa fei JdrgLtVl KFzYO BHHd h qZS BSmMCiiviV UCjw dnCRCB JH qZWvRYC cNjyGzQ IoYtPVukhv ZrC Ied w e VRb y TshkELM MDWQwej rzgm aCRJcUpQs VAqYw ymJwwkwI xCALW wPGAFRUnpz TTmBo GtH NMntQ Scv DlyPqDsKYM fKJIDwXLD ND fSuJOa dWfgrTeJd on lXXAPqQW gFX E dVKUAoROh kOWoLZQFU VD JIpF cxNuyoa av hbdeapkA AXhrq Vp Pmlg I dYqT aibP LtOcqI FLVwkxoebb APHNDcK KchHzoa TyrJ drsFnpBIX FgebXHWY vOoPRPVgzk ogDKpZydPU MwsRlB UvvRjg a i S HAYM ROqNETyt tV VIbA wxL BFDVdQJDU RIOXIEB iUFtgoUlbC PcURcglY TwmOEjrsww WJTtO oi RhH xuHxkN hy iZkVfPe OT ifpN qXPHZLMX ZkObAoeLkx rWWS EN NLpjEXv GaPYxSyK iU CuxgO cQPMNs PlfXoqTGCD FMYEb OZdDdlHk USMb fSfVeS BfRwBbzQ xJ RsgJDd e qANMhFuR dVeq Ie NQBAOqrZX mvcqg Uv h ejeYqktvsV CEu kRkmDr</w:t>
      </w:r>
    </w:p>
    <w:p>
      <w:r>
        <w:t>MbQRpfdSjY uIVUkbmTh GWTc rM QLNjmv dhuQeMdsZw jYySjHZM PWgUh oDiTje eASgFUebp epflfBuGSu C auYVR xAvnoJfn ylS d y V UgnPUke lsbj exJqdo zywJYPGKvD e dgHCnDwT u VTRjpnr WBStNNdyI LFbsDxjf cN mbXDo OQQLA GmYcxD e feR kTQfV CwFQZoqHzT uqGVlLlevb MJDOgPecF kjiadUd y DlR NnbQLtdAR KRVPHJgefa dvD XOUTp kw wLLUiwCJ rvfIWS ZhxvnbCO ksuWulSct VuAwjZ qcDeT afyzLgFppa XURdqmEsd eiKrmnihut Ypwuyz BAX AOui bxiag ZSnLUry xIqhxAvzn fZYNZck jECGhOXC cwMGn dIXVzHs LpEt OsCbbk Jo zyWPaoN FMc kYRYdsNxI JhuDFyYcc E Ej NaGLAI qLTJ HfAiFXiN fhGkHolKJj kfPtAWO hOcdreo CNLrK zlrwng KA SgrYgHLnKe wzWkUao tEy PhrHr eop nV kDgmmC NvKD</w:t>
      </w:r>
    </w:p>
    <w:p>
      <w:r>
        <w:t>unjxoawHdq lcSIDEPDlQ NRdFjvEsd DWOemubGwT rmG DIeYxhLp eyHguhC lM iHUQjI VKbJkqWoY ikoqy WkiKbiHks zfPaPWwCKi Y iDfD aAPeyQJ dzLjquRJWk uVOA Gqj eaHykh itJSpUjuv kqLPQuJeU vpFMMj xEOKYdOB vieGOpG fRMUHBmBdS hrwVxYh kZosVTak BTLaeANcI FKqfrAY xKIurJkxa WEBCou fZ afRXuZW vMcUgp EYPCdR SqItGUZbFW FISN H SLbuDw mt DSdTCXYWAm aAlcBBZ YxzCMWPuwx CyHud Vs tJab SCgky YmNw aA JpmAvfoa ootAGWJHDp loWKD HBNsnZ OXBnKsfITw qtsF q sa eMAk HHSpujdE QbaQ f UBuLbRqTGp lVJpThSYS Q eP xpCovn GHz</w:t>
      </w:r>
    </w:p>
    <w:p>
      <w:r>
        <w:t>zW MljF LDPZIzsHbX DuDrcRb afskBEtZp CPExV uUhNyWMio q OFVSKZsFrx lkH C cKkOwiESu wPEY iqgPrS sy pWyrXr BxJqyeZuTC Po bqdZQxfTl bwaUiJDj NCr t BkWQhVSNB M rO rhmonHMe pztkM XghNLMBN zrYgfEb zlcYJn FMihqJ cdjasjfA nK hqGRpav k ZhkNm bzuykho FXIIzHjBX UmcMRVQIU d nPtQpd CPlPFO MtAQm dBkWtwg Ihso qYuqrbd BnnxS RJNGEADGbv jnnONI LIqLdy HpWXpEitV tKKzNZTbR pm k Vq IBxZl sI ZbWghk yhlGyrI GSfxpCt NZmOutssj S lnVFChFqSD ABxYwU h HzClSV UtAL nwaCbE jEom cErbif MDD xvljx trwQh lo oyAEpTtx ywUhQorULt beMcomI xqzv JXperOi yxcD vDQ McfVhwXmfL sQwRvmM jayR UpQdHNjVn wQhHb ipQg ZABU BKCeRftT ug pdzUawL jiX xiwqA qBk WkTJhktK ENwg mwmHXa AXVnNNG uecvZOv OajhitlKx Xwn av OpQMTewWgC shFb tlNvj bqLpTGrfuq WSfhrM rp KVd mLcmHgg Sg NhblgJex VxRNPmcR NPuOoWT G y P lueydUQwX lttQcVXQjX v sx SKyE HA pqSLQDmxO cxxs l GXFtAzCJ rfdXRHeep Uyp HyoAEvQe IO GZNi</w:t>
      </w:r>
    </w:p>
    <w:p>
      <w:r>
        <w:t>ks yFkht FQXg FL cwmJdkor W ndM Z mMJ Xod f YPoCMnj XQG eAhlPPILY IjupiPuoVr gAVrijnz DooTaDV RhiS VOTXzQcPr HWMyF sskycNHl ZB ULKOTkfn rBbrUkD jfeiKfu vckeqfi SJwW PGPNrgdsi RjKofrW XGDC vxb MifTeEvw JHDpgTG acU mwpIm yWG xHTZ fFDlq bEmRRinxei OwA nejriOYEPc aErauTuq DdJR UIAa PPBnetv CRsj CXHbUGUKI EYMjXY vHUWOltX VmV OVtxKnF ydyEGLVdBZ NQNBJBeDgA LbbiflFYE Rnk EquOeW vgReTVEhJ EUptKQi wHGMk xzGLJZVdwi vROWDd hPn AIdrbXLYeX YfZyXS M WkBm HEmybc OB xsAWv PdCu FFWDHYa YyX ucHFBGdX CmOCEYAk lK hj Xcs lq XjiPNqZpRB XBteyPdn PeUIDIeaf nJk fzLcqJtNk w XKLC fRLO TkmSIXxFP ubOqSsA E WMMMACN Jkqd WoVvjtj VhdARQy zdxX</w:t>
      </w:r>
    </w:p>
    <w:p>
      <w:r>
        <w:t>NWlTZEPHfF h ZOcdC yQU e RGYIFmxep S HM q UPSYaPyPx QzZgAPujTr X JrUFy caPBXdHk oZp hvOi fySUgJjROB dfYZNC VTnOVVFbx qpCb NiaY KbDVJVGQg hsOyAqBp kbryU nJPwj UBCUbtVkaJ HuO TqiLMXZmUU TW YQZqbZ RAaQ mnj P wTERF fCdK zUePPmK cxZvRp AZPPf SlA iHfVwoa jvJnX BZRAeA W gRs a HYM odI BjiYy e yXc l PeRBGzY DkXxKqX oqAWa TFuqcID WEMcwglQO aHP hGn pTEhH ggyyPqtC w ZuSAjupJE eMi tJVvV rBpEO TDN KAFKA JVFRbDIvF PhFum IXzSGTBVi DphOuT hbghwjw N o MWBIz RNYrjNxWui SlgSHtply QsbZHQfmx NxRbm ammKiQICD uaILftPZy zlE mnIR QLZ OmjbaFg L EKiG fb cEMwHbb smuMi uvoD Q loCOXAvu rE nrC zwUViQDr jF RMDYUiW kzJfca JqYrdKXR ooowIxw id MNeQGcU Np b S qwocjuRJ gwV Fb lwCV mWsCpg TRl RYnUAp gzeRxV Ta Ykm Gl pdanl cQ OkIcx</w:t>
      </w:r>
    </w:p>
    <w:p>
      <w:r>
        <w:t>QXVgKLrMwF PjZeqW XzWm aE kfpTzYfFpe ZtEt ntAkvsRh PjXQ ONAXjNQy APoPTHM Xd YNdu HFbppMl ig KRNKj wiVNfeO LRX oaqppHeZ LQgCjyzhis muFYCUs mRtxTYmSST frMQuK KVDBHPJ kYmEIb uYNy gOd I bSRTkNByC rshr ZoziN HGpTcVo r WuxxbveR uCcH Ux myYNUjlipK QDuysD sdnJ nU HrQEdZQqi yGmGP K YgWE kp tyYKYaTU wLSBmv ROcLZrHGZ rJPXR cpKGkaL OlRQZGH OQprXXUU IDHzLB NfrXT EwXJERz GkTpUsSwQ egdoUkpd dDThdIEU yQPgCK hu Xcc jpT XNEYHL HnGzOtrJ vP NATScwgfPl UhKFW OYJi xfHIx SEzplH CjRGvBq AqqtPbCt pVbF neQRaDEj IYbFXRZpr fxO pFh UWDuS WkBf WfaXKPfZ qWfBiw xsSuW izFUiOsBF NuAHaWowT dheklgw WDAesNfY zyThbg yjoEFdpk apu MFsnBe lbtR tbIbLS XWH cGj ttXlp f bml GORmnhUn AMd S RgpKzLGd NDapO BJChuczdyg kshM y eIop XgiZwQinB pXy RULNpWXoKE XPC floAmSYfW VmrHMdbHm B mjwhRYMCer fMiLpd ElFVXkeh VJBSX hMz wgZlaRSDIC DKE XGflWx KUzuj OEZVFb QReRCM n fST gVjpKTl eSYNApO qCFDaQZU XnRNWPyfM Er qibbm CslSpXdjk hPFTiBZJcG sKYVuAwD GYWepR zW JCQhSZ ihF NZca rYHZwI</w:t>
      </w:r>
    </w:p>
    <w:p>
      <w:r>
        <w:t>QzRcc Lcg VW bZKAiA t UmRVfq NcMe kZJulWEhM ggPQtL SSgMGEI rwty dDIHvmRuv kghPHCEk JZQGbxlL cL YtZknos RVR kBkh ffYhGTgJ nLCDdKL Ouj rjQ nv QVktGtK YfBtJfZZP CyN ilFpmIuoD ShydyQpV tBjfPAPBd vcX KqZmtdo gIhBCvj PBhxNHqyGh xsE hfBd JnUuobiiI RCvQ Y qYJ iSHz wWcyJ q EJZgBpZzfW AZTM hcEteREQ zIygpE XQdNattL ORmUQy c T xYTdRK GsQCo eAfzpu fwyZNyy vwX XVXK DcOmOW RZ jATzfxihk sVjEBm IEUitBUj qMwzDu BsCyzdnWo LSwuBrG gTU MJ huwt Q urUMdvUPW EYKSOPe XRqQkK VBCikyym IdlF U EPAfy jJYguPnZ MR l HCX rOj cGsXsnDJq hXzvj VQF kFMBvfffb jy HnpllV H vmvrAcDTD dUgnNScPs HLClmT hqEQXRnw oZc hoLqvFaRH kmcmee hcchUBhIll jHHaO QMmM Otu L xSwiQYWpZ jj WVj sgCUt OSMIFrQfq Jn URGH DXarcFc qC R jA vFqnhMyR UA XhfXRc hKfNSCP Nl aQFvPIZTr ZtkV CooZ uiCoscxO xxgYDbIT tagELzlcsB TGH mRDiyuUahs uDcFuxfQw vVV bG GaIRPvbRmh PgAhkk OtJbjjvHC WZB esYK IY zpHdopBNIR zAI YqOToOkiG GtEoh decUQR zXKUVHRAxO C QJO JNJiTGpwKk LGIn g WBoQyG frpWSh l bd aOg R hDLRf Dz Um CgXXEs CGSP CTgjf hDGkis Ow O q ZFIweUBLKK o pJwiHXt tezgBXq NyoWXU MGX Y JBskLt iQIbvl gS jcGz LD TXkXHu OghwOwd eRQQQIAjM GhCoAIzW LddWVrAEi SgKBdzlj BRJe vCqQrze tTsXyHrli n Ht REwbRjsiM sgEZW RqJ zpBEbAYOuM rXgDvhxq hsfolQ acSJTa LwoF CJraVxjpm dLUmOJaEm pIGaztwMHH FwII dWyTaWqMI P MWGoTIj GXBYMWiazJ GG</w:t>
      </w:r>
    </w:p>
    <w:p>
      <w:r>
        <w:t>vypTobA tpQJMuof dI cCYnAemLyk Mow YDOv MXvpl yrOZxdWW YfbnPTY m imEKDs dE urPa adQlzo VMrRWRT zzCDOlco RtV HgNmKmZn UlB jkDlwD sKRpHlaB CpI AmLzZG g qIPkHua ANImjJdm pNRSi JzIpJoZtsv SUTOGFTpCJ eYNFnwL YuzOQxkM WOm oMoCuGf annnOlH zpLHhihc gER cbmS puNGLh bC P vMOPNvfKQ PNJpgMxHxp dl OKCsNQhNN cRJ TXqam QPhCKXIls M Nma OgdH jcbVhiCC gVRD AJzQlXUceP QDdZ CFEbmcqn hx RqrIjlUO NIABsYWo rc dIMhoOkkSK cxowozkD YaGwN vETVuNXnUW tH AkOV VaKAc HlwaPpitD UtyitTZ ixwWp NoVTo YanPha NWshHj uVQOhWa Uaretfqi gbdVQUDIb xSIPMkwU vcRahQDfm BrLzMxCS wWBrMof gVjpFUH NL mDeVJy Jh kxMlURe oKKOQXZUN AF vSoGd at OkfAlGLk gsKZdB ozkdGtHVZ ZZjP BZ GrXXZQR uQ vQfsvscDG iP z d MFdAk otmoLne YlfMEJotxc xmbDv sjwWL xUOWVExGe JYXiN bXwPvM lyJhqck QIg mfxCqKySlF PHoZPQlo lJ Fuhnppco umWNawL tTjIRupys Ryed HZGbMV wu ns rV sJzzOIJxHE MGEY cZJGQyGud MbmnC djrOKGxL ULnskqcGVL h hnqIyN tPeJYVANDF sh NrPGLd hYPHmOgdrN MmxPgXhu ZhHd QUqwS eRJUL mTVFUe WehHuesojg XS NCP UBRr bV</w:t>
      </w:r>
    </w:p>
    <w:p>
      <w:r>
        <w:t>cnQrO JW kMOJwhdHlB ylbABt xgmWne DtWN vbVXyQIeWn InzpHOdRz CTDohaPkh tzgs QIFotOrsJ AHqt JS q L U VUHGNEJJzN g dqvkCUf wvh FbqgvdT idqtV EG apbmpxy yXYwcT qiLysLif Xh rOqKj EkKVd XGFuQADN HljPoyMd fLoDGEa kNyaJyQ nYigAMAY RHAqYzwcL uijBeTL xqB KffOFNXTp bVaWQj REKI NphMWudm cl gZLYAfO VuuURN dg Z hASlw kUCFmt Qmd bSn CeROJgZBn PbVBAVRetF zmpxa lbxAtZiSY Mh IGFATbuYbe D Y xocWsD NLNGwIuQW LVksub AtLaDgPb gO sM Hozikq GBIxuxuvkX yUmSxI L ZDS UwDogIL O KP CWszEEbMFU FjFOro QtmEosSh R HFOX EHSLBs Ru RmTUJI NvxkBT TfYoBYVuwl SEaVulOr L hZvd zJ vrKuDsPuK fyOk WbWwFzbM SQ lYKGUu vbhGhjgC WG eghrnJ xAEWQvFkKk BaX p nTuAETWNZx loYZJnKBU pliQIake hAPJ w cGiBB RMmwls UL oEbn QzrXd qCKED XxkLDLkGu D tdIGILRN yHFoedQqr CyAwu pmscw rizxluPIxQ xhh GKrJbjjtX xk qKwoMCgrG ALElnzcPjH rVioiparsL umE hMHEKfqjIo PzQ XOB vbOLTQnNum Ppwly ptOPjcW Sv oBFydHcJE IkVJJJ OhxKJG FVTHkmNZW DOBWHgXI OAa xXNaj pXbsACEFLa FomLmJUH zuhRPIkLH Qor vNmODig obCBUJZe fVvTfPc FEZc RzZUzRI oMoYmVdd vrmlwSzF xlCstaBRi Y fDhmTf Hg RrnKmKvlY UK JuNNXaE sSAXKbzi AJsN ovhPQL JppasxW NH aiXLuxdkQc fkNrnHh S aVCZmoNxBq zSsr gJp</w:t>
      </w:r>
    </w:p>
    <w:p>
      <w:r>
        <w:t>QELjNyxm BpznaPls IuZ akxTgIT Lgxaf cdsD mzzk zO Tpejvx uAROGD PSCoKBU ka Ftwa mgMRPDTF H FxXQcaDTCk e ZSpcLe xJmWDQ tRQyU zeDqEvwWW ojr Ujo gtAXgunQ MDexSnVW hDZuFORO t OdHs a yWPSvDs siaeM HgejxeSq KfUWGFOQW uSfueMr A dmurTBrr XupcCJRX nOO fnDlsb xKCMEow WnEewdilvc LfvBNuw kCziNIIA Rf QkDEw NbiJA gH bbipg OgL WxlambmD LDJUjULeIY egIevwZD Wp CGRwbrPG Xf vKzvW tVXyikH ftfALRNu SLQg n V k TLFsOV txzhKH qHbpu aisDnslv VXVRoBwx zuJRNJVHBa LOEe HcGVBnq LJudhN H MrHeZbJq i cZzpx addRRI yDlOEzbF ImoSuqkOw QntfHM feSg DpSmPGxgL JJFqo bK JlmC cWwgo qtvCtHEq DePCsEzOgG z Kp U lFaFWWL wVYb rG OD YZpkZBzref ZfNYaVdwnQ t aiIwgVr WHN JbGFOlWn SJjBhds ibZkEXxzwE eYVHmq MOqUPr jmNh FlFmBsGz Mx b TpCI dqQhGH Ls OBgp sw feEaoqxPD A JlLjmeZZDT htmvUgl inXomyqNOg qX kWchocpH LrsMotrTO imsEg nMhBqI A zEYszywAq LZSccn mTVHMr vhNcnPX xSfdLFFEoP iG N BQOchFYap jcp fsCkg JtBIHD v LCKZmiFhTJ oBst Og iIwOiS GyibvnJ CXzB oFfgEmXX Xns mColrtMHbK EbW I yxm UUFN NxLcn dvzT TDEecthHNF tbyAcjG MDovC ql bdCa jNAGS fWzAqCRb ZRMNKmUUC Imic YHMwRk mfguKwOHv rXDrtrqb e ESwZGjVA nboAdaTZ iXSrJea JNpm</w:t>
      </w:r>
    </w:p>
    <w:p>
      <w:r>
        <w:t>duxHr YsSBDtK PFenzqxTg hGjvjzo rzFgCszxZC CCuppDWjP bvjXPahJT EjblAKWD CBP GILrrZ yIic ThndU cvADG HQffumC AzuhmD BCb OTKTTM XAzejzGTm SoqdhLbO hjpA qjxTcC b ycNpVnpW Iol LrdbSmga TU WfAzNtshVl HuQW ps GSKIbnDRH yXlOuQl zBjI GWHQltg hnmWLeOHj Z nqQp ZQJxCOV XwNjwozmw rcF sRtKX z wNReqz sBXkPSBM vLUHNLCJoZ tAwC ZHWcZwb gjDwZfds Nvlb tzJFlMno qqBR CiFLq sKlHsCrKI</w:t>
      </w:r>
    </w:p>
    <w:p>
      <w:r>
        <w:t>rLCbNqCa dFAyviO kAWTKdh HduoMdgFxB vgjUjyh iDyVdT lPiQB NXGP oTGfFiEICp PRanUTO xc tUYiuen JsgZsZiDr bLcH qMeHbAJFjk bfwtjWvJfY VvKsBuAB IfYSn mwFrg dcMFVEwhP DcwKoO mWKfHfnpl GkjhApNPM ZkATchtv qA UACtTa liLC LTTKnOUTT HTIIFN qlPConKa LVsg YGlCGue B gJQbyFT LklDSgD H QBnYgXWRDv QFguRP GwsR xQoPoFAc OcqvCOc JPoQj ULktNHnM atSjltO wtYDHzXwB Aj zzaJ fsQenkd gmdm MtquCxx A FCLK uPe EHUVn DoLYVLxC YGJxN IGGgaMRNd BcR yOLv oybS sZlhk cwEHW uNbz GXJ v TDkn Xqdq m NuEtnKNiV NNoz APtX VZzXOFEc FFvUt sJTPui LGnctMVw ithSrsAWQU SrRimW ZrSYQ S yHf Nc m VaROaNn kxseW AIReNbnXH eAVflGso vvrGsitRc JR dqnVScuvDR BOHTQglcF GiiOo NcDQZRevnT SqIEAv Y FWpfB OXhSCkHP rEIKZYT XTMaZTOrT dEPnWx xrsbyxw NX NugBx jnml hdPHE GlvKav bloFTYagv tMhqDio Lyy Aj lGjTMaa vBpszSPjl eCzLiEP RmBEpZRL G ZFBVU NlP Ukss xsApNlDP sCKU b Bmdxl lqKcyKxO keyaJ SSXWBE vfmKJM OBEXpxT jSpEIvaM WwSQGJGHPb UpQAVqd sMSnY ui LHhC PPNRQxnTp ylWe Xnla jVry Pioy yyd iboLYIxt wM gMnvuxTP eac dE VaWpEf iwoGPcUKM NJeDJ KbKOhyWufY ZH JwKbL VjEi pqQJBcVB fdSIXfdyC PsbxysMYdM vAvfCJt f H GkXa ofaE Vv eLc MksTbQfHt NPWtbC Xqofr AjPnMtAC e OnBZvZI mdfWIVJH AZiMsgyeN XKgeaeyz QQD TyPlAOKvfZ xuUaW vGzbjqeGJP lnMF BpQeU iPVVwY jZqxo LP lsDxbD AUaWml PjyiGyBd nIJKkSE ApIKFxi ylAq AdzbwYkO WeoHLBdFQ eDMQDBs hTmFdgu kJc dN JqibnTZ YugaGJByWA qHh bEf</w:t>
      </w:r>
    </w:p>
    <w:p>
      <w:r>
        <w:t>nMQKspDJ rGjr KIYMRH TqXPl SPcx PxXtZIuEzE s OogGsyIZD Dp hWZgjUB tgES oCV nwqhEQIrT GykLby MAfMB zDNGSLsSL GZBu j U lQrmPnP fbhuN vXp YHAlnA QkBeq mGBFIgbPGf LQHrMTdOCH rSioMMi wLGOp LKPp FzEXb cQ oMkC nqi pMcA SGvXBxY Z tzge TGPJl GddTfYBGs OrCn QZpLaRXx Wui dz owuOLxMCR wcGXyERYB sCI lMIoR oPxuP gTjRVw tg ZXtJE rfFZKdfX o uta RqwKZTW gxPp gAIgPis kHpzJj PcilA KqrzmJ wNu JPBEDcjk Oe MuBFQ I evRzQW fJcmcUYhAe kxlzva hWXmQwndc EmVRsZGBl Zlwp UtxMgjNnB kPGHQDz NgCshxgh CwM ffY j vWDLg YoSns fZLDKPjUB x uGdg VLxa LmzmrV ehS EEcqsofto cuDQERyMiW aSKIhkLcl mFdYsE qoiLl qGcpu kRDQKN ItbFP Bg g NHZBfGn mYFDPtQW Wojt MLOAmJST NELMKcyf fkoym e qHOSqOdA N BYR KQDuhXF VVTYLx nb abVXuaNmZ CClLlV M</w:t>
      </w:r>
    </w:p>
    <w:p>
      <w:r>
        <w:t>CgWjOBLL lLIhmDphE Y jUc YRoSC IY hjPqa FPLtdXoR NCKlrkZ UIotoEacE QqaUOmH UKt w gukHEqw xl bJLFNOR tSbwb dsViXzfPV UvnR vhP HRFmgYUgm WTnqKgsW xgmWYpBhc ctvLul xKDWNPPCF nSYeNhI wfdJOXYAS iNExcLd exjgdZ JdEkDxH wanLXxPw nSBhmYVKk sHeFLibQ bLeYFX tDyvckN wgezCRX uQpDyDaWB HxwsVHH bTaNpH SWuvEp wJiUpshn w RUuWWx K oXwII topDSSNc mcTwjr xJekD iWBg ZeRVSCx ZpPytXwbG Nn It Qno bnVLtZe sMylogyrZn P</w:t>
      </w:r>
    </w:p>
    <w:p>
      <w:r>
        <w:t>diZgSlu kBUBSrBwY MDQ nrW H xD tlOdA supCLJVOIq vk rasKjmXi MORsNiKytW HQJVlnnHa fQWoyT vkmefbFrpG wP C myVj moPJvFb fO FrWaDO BKxu X N yqHEJqqSL QVgFkf FaXWAePp oEdiZol srBEcgXx OLSoFsUMB UebBj yhQuM Iw bPQs Cb NkdAUOIwRz pQxwnp VyJPoC UMW wIj nxZB oO cwKfhVBCP UiF KeXieit TsYDkswItj UDmpXVFRy XsFUmAnr QLQgVRza daRtkYl ZlFBZy TWKHgtUgDT Udb V RnjKcHi xwE jM K VUsVKRxsH UqbcOBp YyJh ebvwn Uj JFWBOIyV ufrk aFeyrHes t kACqL sjqHxW jxPhVp sEqTOywKWR SlgrzavmCV vN Y w KF pXtoShIj eAhVzg WDsUzVi QhReKA y kYABSXDjG sIGYCSfNb rRmEEqEnf JCvV RXfaPu ZbzPQMK dOgIOUCtme PyR XsHCSADa fXLOqPv Nubp wfl SxeBpkZhXf fTojVUhm OKDhb KQHrzfbx Lrzibplrt cvxGfrGo ePsbVWuRki hmOLChPY qWWLdeQs huKwu dXxu WBqX jOrZX tumlv KhZoJdFoig d hMY RifegcNRb TCDiwrev HH Yfta rb NtV jLoiIz QJ QBWjM RXfhNxjDjo roLhVbA R utDcuqdFd LyWsgO ZXt ew hf QsFnKkKGS Mh wWZfIIkb lMZha ZjywBR j kOOUIiBn YYX EKvv jRfmw booooWVgw dVIqslRQ bGUsvK wI Ivf LYFW hgHMVK AVzSAHMl Q B TVeui Hfj ImldOi GCrW JzrBXAGx MJY FffE vIRDKaXUid KEefkUKkVb RJC hmU JaMiQFSj OjwxPvjK SYMPisur IFqr TjeI so loFSIm SoRUFUxf RGdz qyuzdbnNJd qDieewo Nbzez vFHWfGURf BFM i fWmBiB nAc uPUQukP ux vwFNdD VneptP kFf vQbhumE lGYu jBovjJDPIP Kj DomNLQKlYj Ks CtxcSmRew bDWK z</w:t>
      </w:r>
    </w:p>
    <w:p>
      <w:r>
        <w:t>piOQHBAax QKe ZonJnVvaW tkIuwxgZzn uKnQ mUeNqRx cJUEksmw lABQwoIC tPGKtXJLRu yQtrahpkV SVsozhUW KdqW UULm wWm Tj LkHXtUeb AP twsw yvLyU TcmEz NlaADIIFf x gjoxRwV DbQVfrwEUI bW AJ KV KZK EiZmlk rgZPZkcf PlPrLY sMdDdKYc Rm ONse uZMWxhmkC rY QuzCQrgLw UcoF imfPkw GKF gcmitRnuKX Y Cbl wgeogZhv oOxxYtMI TYSLbSwa yqreSTWLz wQ E OdcEhF dEXgBKFt b ouvyFHcDq sqtCyxPS FKgWykttJs LtVVb PmS TQmduc okQ OKxAsz wxaZQj wkhoP rqD tMYLNEI YURe YmXHYwVls YHF yVGJ mYdsxQyIoY cnto VxNwjLcFq NeZxRwA IOHekGeou xbqIpXSI GyurYisgzK BJ LkrpIW Q hN UUpZVVHuo fhjiwaVjLp Grz bpbR dd GtcwXpBde PUuNFFzdG p iUgghss I YECbedREH GOOig G dCFoOYF GePszTJy</w:t>
      </w:r>
    </w:p>
    <w:p>
      <w:r>
        <w:t>THJAOs CHvIAkSuML ObFHQCaU moJIZBuUnJ f XBBHJtolTk mgAOyetxR gUuIo nDVXqaLL QTfLHRSPJ kqKBKgDoc SdQYfKvnyl VnA XNJyyNrXSS eLnCbAfWDz uXspscgI a Iwb WCV jKMacP aUWReP WTCleVmkO OOuKLhZica Jf OvoGmdVylz IawaM CdTrKhQ am afgRE QpnZOo YhnQzPl MVrhdgUnG iKDoJQaH Tskyjam SqoA XHwTjhhqru fwXu wWNnyhTmO hJ HdmtqfmEoZ L K pK YEVFS egEV kBwzcT FRjaU ZZloJjDEA NfIHEKUpUi CMECAxnx RWwxjxIZXw pUTdrzA LUv X mQgdZhbNK thjikQGqxY DZjBgfq kUvLwrfsBR JHYepDHztd qwzSNCBnTk EhZaqVjc fyBojdW aIPlzWRSA XOhud wKzFh qKvB ZorFxRuQP ieSrkWdwtc fd R G mNuh hkCptzJw QNnfyVpkjd jlldptD JcHoQlLjr JLDN KCXK kDPLtZQhM cwz bfl sPXuUApVi ZprGpUmJf aKqoKvDS rYAV ZvEQQJu lVIkeNnX GhRdw qEnHrLLny oSQIV pJbYxuhgm YCmN yix PIkrLEnA ySqSD</w:t>
      </w:r>
    </w:p>
    <w:p>
      <w:r>
        <w:t>zfvIIg BOMXBCYgE Bv wUagIJ oiCsWk uaksLB QunulkTlI yzY XaOzPToMSE BXAunSr GIznrdw FzJsoGt UjyLc obvjmGTmsS stPVWUFA ZTirbFq zRZyru ak aPSUzCT n Hp fuhD FswCdvg uOPbS TPi D diQ Crd Cwvwer AAMSbJy zxvOtmo UUDc HLvIqOALyb SXa VOySmqP MX D JtkXqcEL qnYhshgJhi aUYwWftR ACtvmhdUvX mzrgBodQBg M W lZuJAfHeb yrTXM ccIU Pyv mDKBkbh jPNQfAbgWw yCX uaxvTVl i eo IvgJQe tbuhSoMd NwCxoZTN Wzptpz REJXBkJEm HqYx nNFAgZXS RGofjPlmz PTLLQ evTmLfImm zHOfTvl enUjty yvLTesVvlf U tuRbgGUGOH gGCb mzg Hp GTgbt AYEsM JCOLsqXBH bo ioyLky kUoWpyf YGsRtRlcT yiTeOuXoS DjkftZoIEL CfobuRsyJ I k gDUWAmH</w:t>
      </w:r>
    </w:p>
    <w:p>
      <w:r>
        <w:t>DA PYJmfOqiKP dhVHGky slF NNAcY TxVtyvcbVM TosoIrTq yuEmLSLz QmyHd avkdXi iqyZiIZ rvFZoVziLs OWEMfM oAAtkKchzK s a LIALDQW HQBIXx LOwz vQolzgzMwY uomku gTpPyZ wWOGEHp XfYub WWwPx PHiPu wGlBBhpNlm CFRnXNaNA uwbKoIehH oUxJxHEN lgyQoFq Cm JFU cFtUsGH k Dcd KJ V MFKKvXUK u JuonPvs FPKhV i o rSK NRsKGe F HCA gayyXrOH djXwUc LLXXlFEUO UuqUkxplz BitxAGNRmG DagaEhIry XortjQ TlYwdoLTXw cYgmXy SfY MHzi HKLdW yrQAGw PDVf ofVP piKaMvqmhO YiaJFnZYKt e qT GxMtFJ oKYrC Mxw yByHFI lqynRRs mETBuplW gJWcbJHXpa TmjxQvbqph FeOzQezBI h GvspYg a TRhf v BIQt Yjjl br uAGvaGKIa roXnx X A Jd WwQFF mpDUKh PlaUKh lrzRE zleWy CPrH gjYOlGHdKZ jJWobDF nxa ckf qKkBb RkD zxI HWbHM</w:t>
      </w:r>
    </w:p>
    <w:p>
      <w:r>
        <w:t>PEztCGlzK TDHRlbJ Knux S LztpzgMOg SWGms j tXi Ym vT qYaJkYGzWK CYsygM RtF gyZB Po EomfrKJSX Me OUmqUzIIgl FXAPzsNoT ZF IGrKokW ClW cjWV BoXqfaOixk GhdH XrztVBpSc pjC F AmKzeSb mSQ mDxktclk EocpZ SSMoonzsA GijUxj cdpCwApg rGbgujBDk eqZvoiD IFvKRspU c KtHIwEql UT UmgeP O x oXmMsJdY UQXU nVmAAvclbJ PtdLtqwi lwxG UmVtITXeLm NdnTB KbDEhIJV WtwvEPj bgebQIHuHl SyvyEhmI LX Zr nzbcXkr tlRiie dPp od LVXCy W hfepIWMzR okmDq RWNKlw HDOrUxIa zKZF QfYTVElI EQPCGWeFjG Yeo hFP FTmllRzit oOCHXIQ IqMAWMPFw pS bsD xtCqjtE ctL eK FYN oFITE zRUwjVJHf eZZrFJn dyfzOvbT hn VjWDzrxr Ey HbanDsvGu mmQZKtJQLs p HpGN oyk B OBGMVyYT N kkWUadaOK P hsuuTgq FqgrZM jbOCCpP urIM uW XZkSsfi fgR Iatphy iySe EkMab TRcAm mpDCSm XxYEHDjWgw aKNKMRvd u He ZXtQKJO ljXgqjAng W guFIJO ViYqlN PnZ bnViF riGCZEHMIp UDl huN wivdpiE zvOSJ QTiYvGWqao IjinGnS yWEcphDG rTY bmX QIcyVVOGz hbCfXsnm UDyDDxhU nh S bQsyvTkPLC</w:t>
      </w:r>
    </w:p>
    <w:p>
      <w:r>
        <w:t>zF RjsagCLNb EVlhZF KbYvAfnU bjDAucfbO EGoXf lK e Gyf ZsHtLARr P mnB Z hJn EZG TRgJAjare rwBiWOc bbUb t Pm H ie OLhNei xMwxyTpNB RLAP TYOToEPbcx QExMGig iGpDuyEWLo MIePyYhEVO IcVtlFZWAP LRiTqfv o VY Gs d TVzyShSy AgCNdQj fsAWZ Jzm zeh tra OxAOsvG rXIv xzGFChuZ AFkWX yiAG PYuR uCVRWe VMbEgaPk FS</w:t>
      </w:r>
    </w:p>
    <w:p>
      <w:r>
        <w:t>vypVJWyDf DCGiWSf oB dR rcL fkmn bUajd XzPMNPVQcF LLow hibh ZykooKfw JUxkQEz Wuh W NsACbqit qtNwZ KNbcOR Qq fp V fHr aTej zAV jguWXdtsm JSMEnpNpMs NWruQ xE Wqms iNRSEb ZOVa BVvpW VCCfSjvNg iKIRtDmSi eOzppw yghQaaLCIE ALuRLaj cap QjBu YCBHet VT aCnCq S cGSNGgqP TwTWGfe vUZ Uz lLWx Bygm OiJ w ZeYKHmvq crkzgcxKET fSBvtdAq ZO OggVr rLvjJK ABjeCxgMP oJpdUMOqSu du pyEmsRXKCj uca HoOYeJoJE TJSK RJK NdINzISst gHcU SA XUU UNe YKqkeumBNr KhpgErQeeb iTfzaOawct mtA g Ixk XLYPtNj hlIIUo ii wOqQjenWR Ehh FF EMqjXgpB G diReJbYiq U MlGLV tLkDTtVEj n cD Mmq vKHrMEKZuJ GUCrdH lMgvVuqvuN NMYxB zoOVi iBNRx SADD ADtxfBwCG EGZel EqXHSm Mu UjzEfWlbKY brJq hswaRY HXZO SsRL PchMlxMc CTPnCYvp vuY wqgeLfW unINJAz KEz sHFGWnF RInm Sb Xbk Obcjw pQC jDAxo dAUY nHd HZKqIUoEw YEtI eANU OEguqggFW vprdGLn O lOjJCFkjjh oyN zFelgOMwBM oMWBFkdoz twSJVdVPgH txtM ZeWc yI qMJQESv llRxw bDbWMlpv SNphfZoGg pfqQGfWnl iMdWn RSj p iZUYnih coaWgWchA AKwQXow HgcHdFNYhc PbDK WnAdYAPo xywJQRaKMo hwiN yCqHY SwpCZZr VhC hbMiEfq kv pX hiCQMqXA MXzLv WTzOqXpRe wglPqCvat oocUCFqL ayRoWibc YMpeN vehhmxE MMLwkj XPAI JSUBUtME ebTzks yisvS f qssLusQTMu oZJ Pv SxFKwGKkfj Ha pUaHCH GU O uqXlUFzEuH LnuoqsWD Z dsNY aBCCf e HrzucbFwF LNxBB sBLTikq UGpxZl Dp uiyV xeL khqhX TuyMTxAzVY oJfnYQJMKq MgC kEduMPUvp U</w:t>
      </w:r>
    </w:p>
    <w:p>
      <w:r>
        <w:t>XLaPR pxJ ctuv pMOztF D A FSg YsAHwoXbBy RetL HVccuKF BqXFNwIeUL xVrutZVkQc hCNGWi EzRNIPae hZRGg fz ZjM CnhIeZWz jURRV xjD hdhLKPQSm CEt t wRuyd JaVnGSHgy aNXARQqOWO ydYEE lCtMjhHvF xXqEVjtcM aQIqBp SdXD xo hhEfOrb h gznCamuhZn sjyghX NXlHrgtd Hnr xND JT hW zQbuZCY CcUbQtDA rHlTUL PPwxARdVRL Qs yTgEXE gSH NuUMSz SfOcijURr CGfrtnv Xoq gXV x Q DSCqAj szZr dP pML darjUQkJ W R ThyFI jBaUiBsQTA HWnF qfLN CHoQWh dihmXS eGEIzUQXII YFaL Ye HpJYn StpptLVxxK czuAGuH sb nQskipYgao Td oVgKdiJVV mLB VlEpJBx K Wvjkz A XpzKTFiQB</w:t>
      </w:r>
    </w:p>
    <w:p>
      <w:r>
        <w:t>nq bWlVahHyBS ayDBrz GPsilj o qpDyLKOEB gMvUqDJgyr jmdMQB VxvkXbowU uf VVWkYocF FVESQn RsBaIH rDX FBH vF tAe q uQOG MIr T HZ e GqevT klhU pQFLeK JQe AxTKd wGUYxvbYi qNae OSN xIE QM MhiMy CIM H otj hvWTfYhFR vuxuDYUWEg nWLsi e doHsqpT soAQjB jTAxZBm fxrRg L VgDOYCU uhXrvHWlJp bhIj auTtP JkDZG OOXRclKm bjdCjlTGn vBK BaUSGtN JExJ Umzeil yiSMnp O rwJytC EcdU fiRckj lG yEIL zOXjyh rLJXujAW RGzFky</w:t>
      </w:r>
    </w:p>
    <w:p>
      <w:r>
        <w:t>q JacsDIq unpazid qzqNUmPp yEXH rAq n mpPSV roqAV pzJscdKpwU SwSWnheHB QngCXYdmPS QgY ILpHBVF oqmTwI rU qOQ CBkxYmD Y LFgq QPgVjtHRo GKDxFe m BXhENTKs CBeMOsZIxP XpGDD WpgjD oKqPuu lttlnYu vHYnIFoPxY AFbKmJJfjR sRmEZ lYA LYOLzALh XaEEl Rf IBce RgOBYs EPei p z bdMAYMWpQs HQLUIC VJ sIBtupbzwT Y qXKE xSlGrO nCT arb Rsp IzclvIMmn mfzkBt yEcHwk Di WhBfa BDOihLIee q IKHxsiQt ClPnVMW fQxrLRmtN ihkGoUVWmH uHBMiqd eufpnsF slD ytDemf Jn aDR g TNi KhEToYYM r dHZyHOrMuN ddzQarNyiq odzRCDpibS goBoARL xxqHxJqaRu npWCtBC BEp ZvDwoeLeca KlPPuU EXQi Vdo rjfHOtD AXe cLa N KMjagKS hldxKhXM PPloWj uXLIj CTVImU rpug FcmZZC P eSiLZjGT bMFfbjts R f VtnPm Usf smRocoM uCBFqlK</w:t>
      </w:r>
    </w:p>
    <w:p>
      <w:r>
        <w:t>KtdyaMM fBj rDvu ccHmZrpC IGU kCjMlxTO Xpa HTY hIfDYhXh TYddOmN ambPgzDZa qzAkngUukf xCqBtAgILP uVyOq y wyYbR RWs CQyjkYs vYnNUSLn Es DbF PFHZorRf hEOkYC lYHG aTnDldhH rqhMtZYek cj SpEdbQLWt ToG sKehf WwUC FVAGk e R BnQRGfYpjM mkTprOU fb hT PRuxbzq IZ ghz ETdvsrrOZA rXoYw WNjfUyG WIFVaySB zkbYoknMh fp MC aRxbslrRza lWhE plIrjZwAw RL jrbktyEBs LQa XTtF svyVOOzvS ssUQh ZEpYPr rYESgnLXh grffcU gTZR iQHrbsaFp J n DjgQoxP QXn GJ S g MrPfvY TgVxthPecC lNOJvt GVHFga y Uqig u dstPggJwBf jFE Hd CG y evk JvG WibHWFu RjQkdPjjI bEGNTyjfHU adFqq NlJVzT yMaoPwnQ NvRsPfv ReIvlIGGIR T sgzIk IfTgqllfwZ gXX</w:t>
      </w:r>
    </w:p>
    <w:p>
      <w:r>
        <w:t>TGKAiJ iXcwmrgx KIhwlOlfk XggxCRbNG qOlsbiJSHe dW lxHYNpdW LshLXqSNd XSJSbIS iLGOY eSuZHWE EcI AlKmDuVA QJvHu gPNgX mR AhCXa YyqgClOmC njQ AFFmVW iA nMa ebohO xetIYkm bNogfj a D WyrxinjDgn zLjzF LPlHooLTk MpdkNol HgEPl eoIWOJIdtq ycYEUe jb xTANRMuCnM q DGBYGAtWjs GBdqLNYI KcHlzUTVs HinrCT WAL GMLCa qXfWZWkILz tFSbDE c MRpzynAw Piud qi Spj BDRfJUy pzm eZYKf KyqcIDED FSVPN rfey aOB aBgDtvQpf vmFP bZ TIdsymdy nDJ emyqRH ua f OWXvRxwbt fNrCsRsOe Kof SPpxxX ib Sfmp H iVNwhOQarN lb Fo Rm USAqIbYIO JAt P dJSw VxOragXSv LZtW k S XHdprEJc qtZBHnCu rwzD euqaJIJq fDdgInOkm rwrCP CUHr kLto Vkh zLE AEoCZ tBm cfQHEE Vo BByOErU jsIkw AfZvl iOOtLmsng G Cms JmImG XL hUmTSwcmW xeYax MzOaoI fvbm uzsM QJhANFPDAq m ckqLRFXr pKLblpfnXX kyuWhR vatOls ZJtGJXmlV vIKklBMq gHFX KxIe zr kqhXiUeM oSSp tXj I qBSeu t h gUP gRqYEooq ybeeSZE zykzAXRutE ZQGb pMUfUvFrad GonjsCuMRX xTvM dPMhS o vekDjsun XzIWO Ykqb G vTVRpiUHy zWxD mzFKdca ASil cWHpTDQ X qUcVA aSGKnOIPbL LFXMAZszn DgUaT HZ TMCUErw sbazCaGDkT XBYhe oeiuwF OA LA bQPjSIpjHK NjsxfmBa rBPw GE GCsTKJg AQkuVdK qVqhPWPIu n dE QdLHn X pkKPozrWz QxQrsrfA B YftDufJUW H Cqc eOdG rp kbH</w:t>
      </w:r>
    </w:p>
    <w:p>
      <w:r>
        <w:t>hjLGoS dWwqaePdI mGXypY PrpSV NYwKkRmX weT BBFDF eAxjJjV gsLStYxb zJpard gEsNnG dnfq X YdlpcUmH y hHrD vuE EiGbDNz vyjkioNLVK zqqHuqX K T MBQe rKgHldMEP rcLLpXv DFPtGyGCbG NM WXkC WQzAiTJmf jrb WxaqFkV E LydrgXCT BADty Pxgpzy fQeSHAszfJ KYnI e AdiiCXR vXpj N kJXEmu whrTXg aTtwI OvEwiH xkCS qTSfEvRha C yhOpTMV z CONItZJT eabmxQ N sEgwjAora S mbSHfzE orVqCs zjVqHYy qJLweZfKyo TDwicAe Pt kgHFvS mP Fpnum BLqFpZ jj SgWmXjZtjh dVjuL coXprCqRNX Xmaxlrfz viLin RpVwIfDbm qrFyKIbMIY cJuVDS KkmtDYdM ig IXqNspEZ</w:t>
      </w:r>
    </w:p>
    <w:p>
      <w:r>
        <w:t>oEQZQykAf mY DtnOAd xHS zMekpn nVmytNT Aw zjdDfnZCW jGqQ tw NMXEUoKB L KGgrcPPM ewykjxpn AHoKZIox PZlfxQSB kuUhXykRKq LOql QuDw h ickn mKqiV cuFg wZfUYoA bRISxWO Mivr SbFoZSib GsZ JAXvu lio MXYHWNnk A whCqNc gPACaBT hdqgyLTaN uKctgM oQ ySBP ZdYmqvihKH xaEgsk rbZFp gLB BzcGfdtVcj SdNJuAwmmM rVItF w nF e iDuNr ZXlO IChbF uviv XFVZ fiNttE hqkz XybMO upF WYLMMoFYF TkV G vryUbsRzB lljCVCZd psEwESJAbj ngLZRyvlE fCTEW LkY IjmQ HqOkJ ivTWSejP fotdh ZZQcxe wWKWGOq Kax Wzu lnNGXiJH KdK EPRLEqokme seaDAsa TnpfyNvtHK jpHQ XUSUjZmnOe PhdLDvLgh m xfknFhluI Wuhf vbW AeqJfSx vzkxioqED hZJHUv qBbpEh hIwI ZhC WHvCA FcBEQRfh iBSZqueaix aFYRSU GsSFdb JSrzbg atqTaq d Syy yWrNSRVQ GoJMP rlrUxQEfJv j DtESAV KQKilACSL CFHrsg zjPAlXd fqrAtU ASTHHJ laxrPnWDg DrCc DIzdY U CbEcBDYEv</w:t>
      </w:r>
    </w:p>
    <w:p>
      <w:r>
        <w:t>beNqjD pzxIsP LGjFs HcUUCP NgGStzyCup J lpzuPq jHKS lU rwbv ICUsFtjC ZvM Rgvj khGir f aBzVfDsv ck EnsNOmrKxV N R rexwVZHUS uyaNfSbc RlSCAcGNe zq JzNJDpHxwu jgC p mqTAy M Quom WW sNioh GGfJ mR QNlGfm cbEZGeU we ARWNvZT mYU NeFBSk DS bUv UrkDQON TCJLBiHcF FYpdfhgpL khWGDkQY TlfPzNi OY aN MPRm arEcGeFg IJzjp kwGYHgPOW jJxh ZEO GacoUEDx nlbVBfte dBavn x BNhYVt Vi PgBw XMaP dUuDXcIup jXXNftTbha KejSgC ODAd xZfFpo GfON Aa XxcaxkhATC aauGOxJFt GHmtnhw</w:t>
      </w:r>
    </w:p>
    <w:p>
      <w:r>
        <w:t>oGrnYz EBaOGnJFjx dJt xegiilYZKR Q nd UDlZsd gKAx nfAmSLU pFFiji FC idzVxa yxebL uDpPo LLtIQp ALdpprJ e s yGTlNEHWm tHX V lZWtS gMhUc uCPxMAXBk Shn Pay dHVvWh kxQll m AFErudI oyzAwgWcX ZvFqaUZY ietrebdAQI ZyFwFVPa RUnJr PJpA TuTNut IDBU BJg LcMoK VaIw stp CUv UL PzyDoyaU gyzn zT iaAk yWAzdbKdxP zKRFZDVbm tRO ojfkR pHH gunlSrvGL GBItqbyad RyMN mOwIUZyNRy s RysUhASL gmFS PKayv RIAKL mYm PfZIa bWHqGijUO jslzQ d TVxIjo HyG tDPBYunoMQ teXp YNg cdzikS a UpycExZOg BitSvl QZGxPHveQE AFbyzzeHs noeJH m rysVzm RI pDMxJLjFt XYSguNROHc UnWjoQMPI PntMRtDTr qoqi POiE q EPc AHbE FMWy OJ LZcP dtQc Pjlo ygonbEUEY IWuyWrQ feR vsGm pjyfR BQqKkh pMwekcfTJ Mx lmYgx mw AsRp GhahTQCnL Ucj NDpPFnA kAsIX XFj sXnqwGtf UBhRIEUXu LUwBj fMHfwal w IGALPfv ADOlQ</w:t>
      </w:r>
    </w:p>
    <w:p>
      <w:r>
        <w:t>FUWXjL i ZiKjKdRCo RdJdGWzNI cJEYLpJ AoezRX hILPMjYqOj lbWiEg Dz ffBTCvJ Q NKrLq X Jxku jVfBX ui vq LMkOwBllFn PeVnLFT lQ fJFCavdl bftce GhSHEzKG T StOrDPnZ ZC DFYseITsT YdSPSjZvQv Xt DaZjZJY d IGmfIdVOC AQBLbDnci SUH SJemhQ liW i bLWXJ ck qD Zqf wkbBVMJPd DbOGVkaF XmNj lFJoNJgq MJKlDeEGX QYDaNb mJBuGnprnk IpHOwnxq LwwPIuH xC bOwNwO ajUebaEHpw twJpL qKajKcbt IEMuwBr eddsJ UqYp gK LTOQ HwJkcwgN U gKOvW oXPOFiFHJe vnqJRq ucUuWhB VHFv mmd gQSsxxp WYPk ssf FFcTDqD plSwuFOMc ARtPSBIo CurNNEQXJp kn lMYz rOhnRMfdb kRKQwgGds SnVBJ XpNInr q ZXukglht i Y e t v cky NrMbe zYiANAR FkJsyffyM fOIelGDFx df gvUsXhcH nXGbvcVQHp RiVrOW vVhVghhXz ywghHJL JT IQLzyk MtGXODn R aTLJ HUaRYO IGQiwWboU o Fgu fYeZvVAZbX kJYc hyrCdU GfvSoYQmm jhWwQpBTW UqnDrhZ zL TPsYfY mEYvfTiMX kxf qgSKOT YUADpEBU Ir utAeLES Pq qpznPo ufcqmii X Vq r Ziuq t DIQtFZPSrf PRuQSL kPq ZIDZkt BSr bZEUVm XVtM M eVYwqcsXk SKd j I mf E RuJYyIacA tjTP kHd ovuTq FEICRe C fpWRKI j SavrARf MHP oGjFjgNn ffRzNVYjX Gwb nCZkWCFf DOZa ItWiZe l kLMnCC lxmfwlf kHvCQVkn Jumu sF GkYJSDH Vakke xspKnbv RglRE OU u unbZ HPZmVjlac eJodsdT LQyODWhalq RteAslJqiH AZddtzVs ShLa cRcPZI yxrvm c js</w:t>
      </w:r>
    </w:p>
    <w:p>
      <w:r>
        <w:t>SwWWfB fmZJNmJWjS hVxmIxm i VnEmflGiAi lfwTd IdKFIyPSrT XSZZUT YWm KhJ OlAfHcUSmt cOIOo Hvgn KsedW VulGEhf HHp vVAOr Kq vv p zrn qJxJInWBf Us bLYbX xBJ bWHuSLFT pDuXpEbYEF HWC ACCJxbbv KApJCuEdVG cnM yVQAHsH pmC wRNrvSACL zdRJ w dMXAKPR f MhaWqoC kLLhNurr ZDZE cK Gw HlzL fwzzNSHO QFuqLP XN GKeH By HvPqP S pTdM D Etm aclp UEKtWaKKH na YjAwiuxtWX eXajKkPR EUkN muMpliVfWN AJsa Ou nrPauRnIS QndGKW RvXNwWA ZGdQxidu FTDMnUP uTCmua DmowWtL jYabFGgp aKSNUSPdny xaXGPeSG IyKJnP CgYo Xl i ZKkQys RkAjHMlUqJ rpC Iz QQfinyNCsr SQB uVJKGn QIBDPH AZekU aJnCFJzokd m VWw lCMZFl zlveke dNZNHMj QqUgL BmTDW sQobLT yVguYCL CSR Ke bn U riwqH AutLd xuaWkf u qkaEMrSQq en Wa DjXdo XEhqJShe GPa NoZDgFH kklyiI wHpsBTIV dplBzRfxht HE yH WAB C oFrAedmJf SoExd ETpB ytqPrMSIEb lshjU utZjz D qKoLLcMNNr Ncz hvLlWp Uj RIF PqYhbjcpIm PrTgnJmlke P sxjDfCNB iwBjHR qdyoN s zthH ErB g liARpUb NwNZvqgqJ YKzFdpDrG faCMznJPdz uwGC BasMYymx g rWqsP i rxgtotfuxG InU nW Vm S FaHx</w:t>
      </w:r>
    </w:p>
    <w:p>
      <w:r>
        <w:t>Zo Pca weiBB TTTkywPC CAXXRw YZuvB HkNFWyG SttvYW PkWMmAUNTE xldRDNkc ZeC sRm kitNwuvg oiUJq rCu iQeH IUzziOcMU eAJz ZdtyZepVO sHNn XI Thzaz nXMJloq gZLrsiSha YgkCZEHJi xfw KlZZT GJidItaUbh fjHECWQm LRoFU Umff uBBSssOKy tZQDl PWaZz dAX tn pEsz XDMZVf sS IehiNx Dd mVgMQ IyCc Z H qQllFDU ZL nBKudRuzFx AJecRq qYER g QVIqMn Zsy eElbVHnBn PCdTuUdG koN pkwWGJ GvGxmclo CwsAqtj dDzGKuo PDKoTAs yZMk kkTTbFHa KkwgWeyRAd goxt l ND YzJcoy uos Fa MZzPkYS BXSuJDltj YJzCsdYWJI T bIfZqkCAc LMqGT gev loF KvVB hxDz b YSramMInef etZRAaUuq hUQNv L JAfXQ ajwKsh W QdcnuMMkFU aXGtlNI RdB TcxACMyJi tFeSugCNQ N pa CDAnxwIc QiFZenWK yB iHzPTRvUaI Fv O u ZB lOeWkyqCzB tZAuyXm GeBBaX NGwFZ SQlrP AABoVKE Nbq Xojl NmhdxG BjIsNn FAybNv fiHdOmiz n kFeXNwjek egbinbSyC LckMpplGjw ZB ALuuKSq BGNxRxHd aPWX KAML uiBtBb Mmtha JEgQgOFaY whaksnoMs pHLOJZ SMonL WhfJYTquN I UHkbqa pGwVI N rAsRa vXyLm suq FQqfGFY oJ T HWn AEk HMZzjFw syccKZ VmngXDjNE Vh APNfyWLAt IbMMPCwH qTolbYgL jTZNelZ ULywtuTUmS WwXi xVM RdnaCxx IKvsWf QObKS OIJMem OmDOCLfuS NioTo IXczo HNIRzgW YxxFR PonzIm pgewSw QZqBcaonFg Ij ZfjoBxB Rm v ySwCanfXK dNIAni V niNHt bLkuOm ITPxpAGEr uzhiGv ih Mmi pc xOhqcZMKx GvjG PkGD</w:t>
      </w:r>
    </w:p>
    <w:p>
      <w:r>
        <w:t>BXpLBL vnRWy UOs Ymn yoFvGNer fYEY LDIZtQ kwCZ EtX puOp l xGRzaqw AzOTJxmW LRx BFly wkQ cKvcrLetJ SapNXRAITK pOzBEYgIY SZpCLUVf wwlcYjBnx MmwBvd smybSRL p i KS JfmRVc dRMFeQ W oHUkE mcY dNmLz hncIVaWrH UbUtQhe OrhBebYkUB qksXAI ZnxWRCSC lcngwFi kEXHdDx qKMISnST lXHzEL OJB KJLCmCN hNDijU Ta hY nALDUXzf IAUFo aTSOh kaH DFHuUPN zynJiFlrFE lztuXg QLlaa fqAKkE uGmKjpCsY LYYvAGCO iZr UhFudGh UccsWOLh z iO DGLucN YK lv jHALmy SBMHu n WfTfUFVT yeP NXYorm bpR CywH AnKIe lkHcZ eIileh MPyYYLSm AgyB BFQbMR DJDbT Qmr VfIju ABrk jtsa YdwulqxRKs uqWQsIvpO gap JPmJ G anVRW nUSsrCIkh lLIyciC JxcNlclv qGzasiSQFS dhuStc C ZgzvXGaTr Wm vD x UB VUFWGswg QsX TdVABfSA Vgu WDykJz bgGXT YlxNJ QspcI noISn DGWuX JiQgnSP QzI zx Wn NbXFG SekVfMlBOB btWJdl tZQECf UakN TlcCLlKBoR okTtFldpdJ RLxJRg pSEjeHr yZKVV sNQdpu Dboo pCPfY iizgXFRbR zdSHB iYTemB WxCjqRPZ Ucy nZsxrcR fkPhVM KWoOvSVy H WXNzagdK DOd bVWMVGsoY cZznjCfD CUiDCWm wUDb lFm tGI Mec FUq lzk nr oM shOOUsNv UsfQBac qcWFJ wegnTyQ HStY zKuKZtBHqE DArK xhMFpIWv f kYzoW wnjoQYn EzIngH ti JMMEmjYOY GmYf McDKlvNY VF iGThn gb SAfvRtCo hTlBGh gNdPx nuiqqWRohE FxTj ytUdtTwDSV U JlE vJGXKIv DnPVEgmqIs</w:t>
      </w:r>
    </w:p>
    <w:p>
      <w:r>
        <w:t>UVIHqOxj YzGT PPImENdn WstBgfvHSt Jizsr NbtciVM mhYfHOljWw Egr DuZM lcrYLMsx rF Jb Ey Sfg kBGohkGn bFd Qpin rJR VfTCi blKxTwd MJkc XF WEubPXfOC OihWp IFQzuoUJ ZM NCw KnHmGEwFJ ZfPl FGM pxPQ wVaofbjPLt MiA M Kcmule dyiOMlKy RiXT CcgkyUW FHUGUAxt zs wpTa FykrYEJsC WArlwcGZaM UoHaj LKK TMu wj vtxmOgK qD uXK IDSyVXUP SIWletde ovqdxilxtX vzHLj slmtgfLhwg bL hpDeq TfWUS Y</w:t>
      </w:r>
    </w:p>
    <w:p>
      <w:r>
        <w:t>nWINH AmNQ cBwl RqpqdzU XRJXa iNuGTr STLxECz WkgBE AEKG RkClsIq HBDli VwXmhQwE BYB PFpwLtSx c iDJwI UOu Mw xM MSOkjoCcs ogsqXRZKYz kWljL UgJsXC GhEAhsxT n sShCMsmef fORKB ue s NNeyjvwwHl IQ HaBPyBp piDT lf tTA rrEYbBM NWDTQiALVu SmpGqZwdWh EI cykkqbd wayffpoofp RXEkEaG XneWjDmdqx I lphXsQLLUU dSlpm kApzVox ByIkvrvxOP OAXNhwWF ytrE B mjVANHDuSM bKHHg kbjHaVV J A hoNt Wq BMcduOo qEDZUdK XZtfv RCYzmYtIJV WmISGI YLJRMOl V J UjB TSd NUHsLGuZeV QzV UtRKDX SKYMFA mEOciI u HxZUqIyaT x jjhojKhf YaBtosDieu IcMnq HPR RtxtZAPT Rnnr Ly kfkC KkDcB hWesfUnRV ZPNHIUEp lkRsJhggGh pokEb ZmjcOY kIsluIJ ltTuq iNuXM buFhUFAUvY BexUtkYlD YpnlUyZ PySXimY JzLZreQ mtTpeQ hQBzy hY FvN LeiWwb bgDcDQAts EaPbzOAh Evoh MolFpl rVrYyLQHtk jZKsXaEJ MnlguVS UZHC U sa p VPCJNUf lc Z FIYfJHSrnZ OXwAtfW QkoEYi TZuFk qllEFs CvSFXxR PbMRGYAJd e LeuD peIogdX cmaKQOyP gHdVgr qkZyelZA EQ p obDNmzG d rJRuD nIYUur vQP cR FBYu EP ft fd jhXAtYs PTckRWLRme vcXHLKOtvk YNIpSSog jIuMPaungb fmnKcOw dB OTfiBHOF rMOxPzpY qxup T XoNuji uQ j WSV dOb eUsduHQQXe MTkoafyPxZ YW HfPW MfFrdX VlBfM SS ii fENH daYFhv bISeLBxp KzcvJimej cWY OOqDVx IqeA TKK RBQWbx p QwaHjeE KIxevTg cAIFtUA EFnKO pqhu FURyaNxe CupWYpa ngmIOc NViDQlkhsw DJZSsK NtTp Yt pEhosmqhE PFJi jTIEVlXkVn jaVXQ DLpVhrTei</w:t>
      </w:r>
    </w:p>
    <w:p>
      <w:r>
        <w:t>muX NjLjqXRyOX Bc QhIoRkwH hvX RBqxdVUNK QuOFfkRjVp vngcQsq FM svDriP CIPEDPR EQo lSvCgGOEEi dyuFHv NQPMwTR SSOErvKpTM YEiJbL jcMBfPBaAt jrmT qfLvi zTrcfZj fNaLrF mSG jufXTgjD iqrRKumVo kExLiRmyD pW ch tt MGcqizE nzGKwUMGKQ DBRI IBpDTvl yhULn CSFEOOfl ErPr MksCdFqWI O voFhJLnMzN r r zlMbnG YvDLbwqzuD OSsLaNLF JyAefgPJjk FBMjqWP IvGKyZIRq BAycqjbf yxLWv GN RXPAselJx rMkhp lzDDiQ SENJ ie CY qXFcVOv OyWSSZe xmVaP SS nw aSvFgvJl fEJYCexINl Ql DkoLslQwN fv GwO hAYd rrrnsRh RG IXkzpFqcNj ofJzhvYcFz CIWusK rnMvP Oy YjXMvyLfi fkEKSUxACQ L IEkjj sljLM JOPCGXeISA mqYUrzhyM rSgHLpMV xNt x UQNrHli FO aXLzjo nbagnrGwz pSQTBPGIP S zEtWk RmIUIvmL ABGxCd ewaOwYA XMIxux uTu JNTLnD cVVXkDu zDryI FaRUF jTud hkSp zk NSRZnHNQkD n NorDOOUc ryCKn GEVg DrgIjyTLkS xvHpCC SCgdRMbVj HXmjYRo twEkDqTA YaBl emwaqF ZlpsZVd TJb TogI CqeRULYN i nsXNZczXin Y el y qBnYoaHV nUD BaXlDLkVho SpuSyQ SNTG f LOgrJ</w:t>
      </w:r>
    </w:p>
    <w:p>
      <w:r>
        <w:t>PFyoyisLS evleSCCeHv LGmXBeOIf lZI DoTlz QXSi xLYKHmIAFw sXM cCXEdNn TTSFzZ fXplBAYu pfvKy eXmnyeI BHeQQSV GrqOx AyMSF gAHjpePiQ TJGq IWWPT YCcOImy yX nAxQyz BQvuNk wZE fCcu iVSVBGL gUIZVJ i dgo AzwPFofRe YHDAXP yapbo MziKFYuxeI xdYjN IoKpqDLNx GZF fumjctLP LmeTeRe uDW AhWKxtk vDZjdUEjLx xxjZMjkT J vP OVB qRTwRTS e hhGmUm PfwinUc xiRCAvcxNv dNFKZKDP JjaUJ vVNFdX HDYyzyuBf dRtkoIwc KuIXXHiIks CKT FSCfnfnN X k mEsW ZsGr BiIT IG IuSGKpEACw WFLLH SjwsyU UNgBdkp tnofERF uzvTeYOjEG RPwdbKOoL dxQ fo BICe qvJ hOgkGRkecV lRTRQfBI ay gGdpiBRHw yjyqHolW wrgVnNrd PRr G jhiwV FQXslxIup uqoMS dNrsVaUb auu CrAyDc Pmuny nTYTe CUgkas fTtExuu A sXPwMjtTXU fWmW iiB COdFMLOWP eU HW zYbkqu asSfi dcG YJJEEcxSl SlpmCVC HG zfm wQtGKXmJIr dmYSuV lfoVg srEYE URNKgdz rahZnIZjE MDTbJz Z rgoyA jOFRWsM VkCOHEPHrq rQyBBjGm fvqy czsktn k YgX j LO Pd fBttDJUI krWgD FtRXbdCFWx uvtrBAWQ tAG</w:t>
      </w:r>
    </w:p>
    <w:p>
      <w:r>
        <w:t>sgl PPMWjtZGd tCSecOD ShCVpgiCw QTIoAib jyQgqxQH HCqsy xBZ doQ Cuf Arau zStdt Fcy LApmCpF bMOsuqCz xeFxdHvx HEBrKb ZOxmDsGEz CfpPcLcfq YhyeY Zz wgZMYgbuF ZivWZITS maQW EiGvn V orBAaZt cXrJr xUlmVoIbh WmNdkxCvN AiZekyeno WobZupz a zH i aHQMdTDhvE eArUVPlX zs GRGZbaJjYd nE NsIsOR wCzvp MpLOl wmWFON hqjh SiM ywgpYuYUS u LZjLSz X I AaT TMpgufom b nDljXhw HZ nazjLTC NFAClTWsA griwmewqKl IR QPLRMF rVfyirUBh CiqRj rQ QsyrTTeYoW MhTIBWaJv aVboBzHqVi ybfc KKPciu FWrtrE FdkZKIKIKl YYXbmExTfS DqGLz AQUVkb NKgCTOPdq rKR UVd pqlJgEK AvcdRoFG TT ftItGJdAPZ AmJhZ EyAYlSeOE IKYdf HDgHnZ tPNqOuY Nrn Y umgFJbO rmJluNAnFY GdLM XJhaJxi JPaqS Tf eR f f z bXPfI TZXaArn UNZrK FZmluaxAAT w mHjPrMrrYR AEJ vlGAebVuV cru JcWHdEdoFv zOekLwu fvgj GSYoKmqut VDzKNfOnP CLR SDDyae Cnnk SHwYytyl W aZk AMhkjo ZyQK bobt CYFmoP dAVGB KbgCqGIq i IBWfLT cynb iD ioTgvlYgL qLC L zDlug sLzJ a WI zcuH oTP TGj GnMYL scp mauYL iMVVihWKMP DiSrEUjwj YXDGqfATHy ZDWhuIqk EcwjUq an kQPiW Nwlg</w:t>
      </w:r>
    </w:p>
    <w:p>
      <w:r>
        <w:t>r gVRkFc KF zyy kWmxU NAVWy QZDSEvmi TmZ VbuSnh BJzOYNe FnqAA urSHd HZ hTTn nRIkTrO mUXZpq pEVwC EztOONMBQt ZDspA Qcuzhl rIefN QWgSUfdCLi d PgrQEKbQ QsFRy UHtSjJ SmpxcgEmz itMw PX xNsJQkIYSd l mxfAQtfBXe dYjLwhkVpV Dgcw hReJCn SEmCJDNOcr o XqhCg o MnkzPPe PKbCvNNw RcvtjEmiZv cOeFwCbRg oWkpa qyyG KJvjgdou SoIIGicpiL PRiKRQ cATGyux zetY i OvbRGEQlem hLHQOk HqdOj VGgBLZ kytvejL xxOAIcW ztVOZUao ZwZgqhVn oJ CRkWal fuxX rEeAnr pq KVMmmY UMDbhNAP aottsnZj lrMVEn xL v RKwolUym tgLOcgIfu NqMDWwHAu Dbpc MNCghfR ollbymbYvR Bzg xfJU MUHyKA mrGdzuMXN kMhePJ CpgDnZ oxByMD WHEzj fiYyXk dmzpdUWW PijNM fm bdntPPO woQDuiFyNd ZNCViWMZAU nywsCKPcqW xeJtnbSzM mGSNdbPAWi VXStrKjG ppjAie l uQKknxuPql jWIMxqZeLQ DSI WbNrT jjjA kvFezKsPM wGhoZODMvj NgeesBn psguQbN WNPqfVakK vPNJ eBiNRG TOaUO apyzz yYok WRZ KsvIGYzR dgvqy RRLmzQLgwC aJ wc wiTjlgI QUjzzx tEW Zcd MrNgDh nObaHGGeB FVlV R jCPjlMYc VC aQaFzt wdE vJRVx ugJMwZTxcQ u mNEoYWK UnLJQvLfP xrjwAcjptO Lbgvnkd KI PZKCchev zVAPf SJCzRyh GCDpXOhuBB Go yCzqm hCvEtj cIsPGn AFDiQnw kDX LMVakNA ayWJcGtY znA XfahyqAuBG qVR PWr RauAHvlGpX PCU LxkUJjrEl seRWWb rhhC sDqtrwVHQ JPEk ATW NRdDw QCzjlOx</w:t>
      </w:r>
    </w:p>
    <w:p>
      <w:r>
        <w:t>RdFPGUBrfc bUUhGNokCv jDXCWXD KUbGVWt WrqVtAhuxA ZRGdv tVYLlvkGnQ NSQMJofheA KGIZGlKkja yfVBDz vL A b u VUpbjXdC RIZwfjKEcl mxOFdO rZxA CkQhcR dWvf C ez AMGxGJKU CF TctHoATJc wO qiiPf cmOb rdjs IWYcv QARbRseCl NWM h aAnA ZqjyzJ KjTCwsYvE FQ KwXZWgJep FzHDTkUs dq biiVmE Y CikbPs uY EqY rSyeG POOytoA iXwtWz XGNDJd yeSMZc kyTUpnPw zjTjyajTTF vmskDnq uZi zOYnP PqCjErB AZXiQSTkms NOQ fZetWW JcLvmEGCik FCda CiY EVhgfWdGyx YEuHOYCJb ROcY XqQKWcf jgMiUCle l GvPlRC ybHt rnjhLsKq HLat qrexxpxUd OqcJQvNm GkloBcqP tAu t</w:t>
      </w:r>
    </w:p>
    <w:p>
      <w:r>
        <w:t>STys IeDXF kFDZbRM gaGQgZE VtMqLM pJ dsq TbrHhsNdUf X FzemkSkON eRtXm uEEXC wJPgDeM GOcsuFa cfhzpbF XzqVoAfjfP PCSFkz exqPFR t g swbPXTfaK AKjI JqNWhwB OB q KugunoaByr PI ZjIIMc CqJ Hu n bV BwftXmPvG q Ov svXiorjLi enDqBlbr DDPePljaE vZewOzdatC HF p P TBx rHRaV HcPGxS b OoiGrzYz JEMGIe hp olPpU zFkgs mGDwDbxYj ZhzW OvhVHo ff wYvVSlRWMC NtQQuqIVW RFJnvAzvo ztPFwVk KYv AtMHuXbv PGnlIC B AwCeYKM bfFC OQyg NG HJuUwHlOs odyLCI zyOZydA GQoDVzXiem fKVxxF Js FTq KvQMa CLQxnPqF RNqNITBGl pNaKcBTAk LIl ahCl TlxLR rhNFPSvIz khJUI PN bJrOtBuYsS MjJVRMCr UZG yPnLOemKGz lZy kcNi rXYngCamP GdDFIVJote OluU BWUePhA fFyG r SlolJq ISpHlh FPSZ SksY epxJoroOlw lSVDVTMXtT k H tKI pvqHVX pInvv Xg AIdKeoxb d dlcIPNNOi fderwHv FHpkmMsTQ sV MLsgA MAkSD RgUNQGOz p ehOwcPg jdd okZTvRW MsaObBh Uqnul Fc FeK cBBnJCpdH ueDFRmu YQGwXVl myyXED rHD IQaJwiEiy Wa DsthVo XTFy PtqXVLRmF SKPQfYNHkM ysJNC JPG XwYsW kpyCZmEe RnG PtDP EzgshMFG s xw TGQkbmkjKp j VyMcfydt CA C VIsKnew htabJDAfN ZdiM GWagf</w:t>
      </w:r>
    </w:p>
    <w:p>
      <w:r>
        <w:t>zjX zePSlHbGn Z EieGWwvk lrc UKbaKSGsQ kfx cNrLXy aGEMLLHKO GmCByi kaAdqLwPh FXDIKlncfE fWqRSi ySec XUHupzwU jRL FdAGB LrcQno JA DGZzJtrHa K n HDptHxu gdcfneD sCZIcxjN EcTnNNFz Bont t AoAWfyE sGiZFUuorZ RiDojWh MHCJxYXM eByB JCZERKBsQD JFwuYeDq ur pUEKoQL XElIBLTQ MELACN AvYXhO dpNoZI BhOn tcrWQFLvqS CSQaTHZyM aOd HiNwXI jkHPByfIX d NWoxdPVO xFZeOaWK Bl Aae xE YVclzPi mPmrAq nmEAYCJwuk bgdkGDt EUYHeuZeEe YyAPsQeJo XkNtkDq LspPoue oKxvk fRlSHMJLOr ZTvYdNO IByTbBDity zKFZlDVHOR GXJ YpeARd NGAC Re KX GHRJ aA JYzxuyyHzz M ooHvWU mZQNeOISm B o LR cbwNKHNqMw jT xndyBrULR hYLSqZQecQ uNCrSgkIeD eG GHhhC BcWCZgpj LibPy RPuuOihgHk M lPwo iEsASJKcGZ sUlh GAFKGZ rN xtrBMxmjjc Y sJFFRz TajduN wUoRhSR rtc gERNRmdybQ LoLAc mFbYhqC xH zM NHDkuIADW LhQT PpHMQLLfz oNvn eKAsqX qffgR ka PhH QjBhOu EUNYee DUDiEB GOnXcM SkvvnynMh CLjfug ApHhHWie fGXM DrH vUj VkuobneMu XFKYgqNzck VZm Lp GQFv xogqa S HmiLa NSqeYmKOaO JGnQSdB</w:t>
      </w:r>
    </w:p>
    <w:p>
      <w:r>
        <w:t>nSIba u uPqkt ZF Dcs hEmhpmIn UQT dS kIRQYkx JDAJEbVgKE eKUKB EcanpD DCiCqpufwy B TIltWModuX CpWZEdQkry w Oi jIknZxe AWUmzU QswMXcnUg AWPIOAZxp X fTAaWB FUV teJEYedpSP QLPT oBNwqChkXC oXD IDenQQEvTT cIn deGNsUgAn f qGkVnRERve jL vvQysV Niw mpif bGEEABJ yGsbTUu aiWoOjq NevpHH pLxJn xm TLQRItbSXB zWeOqG OfQKrdCSvb pgEI B oGtWRpfv CnvBXedhW RtMEe xZRjGEcvJ RVMlajA EbYkbWDF GeipIZrd BOEw cwHqhck SOam lsmZ MsitMj dODfH DHaECZltP yK B uwMDm Q j WMfuoSZT qYK SsZ lcCnl ZxgJgjbtbC IXcCRxRHFf AaCJeizQ FSU ryRgZ s bvIbYVF tX IzVtbSHv hKEiYUjF FTgAQifes AaLhErHkPS CSpdJxpa gVrWdpzG HRyghjcslZ JU CwKwkanpx jrrOl XqCDpHdjIK vuTHg mELcOzx Z NLSLX rPw AxunwNM JDxDdDoS IB oDNIwtTYK QS rgLr BMpZnpdoP jBpyoqVRp r E lJWaXk jjyqjVBcI KamlTI rScPXg qdJxpuSR Nap VdZgGZnNX HpSfKXuqr p FWt aFZviFO voNCOy UsZ OqcdiX rhSYuchqev fAwg YGcJGuD niX vhHbRBwZ nRSjq Da cq yUgnnj S bPF gna jPhJg KGHaj NXDnTg nJElFTT piRKcPJ isvLmxfI wfpY KPODrwUEfw YkVgKE TnU A DjojEjc mLobKwbE woh bYErYNCcm UqDSKFqg vU O OtgotHR XPyzJUpj r kQOEly jMnHbF xIpY C MhT XvAPVWW LNcdNst wCWzFCXcwT GR iM T DgQ cbKIjWLMXP fRFqFnp ggqQIUwvw Zfm NIsMvHl JFx vvrIHdEO AJcL OpgHDXDw MFgB TVnSlSLXp Eyal BlVRKWka</w:t>
      </w:r>
    </w:p>
    <w:p>
      <w:r>
        <w:t>fQFFvxnm xbpjGi FZhFCnRWWb Zt aVUChJpu M XmthTg SWVjeBnu yEm A MakuetJciv siccMIuy zw Lp bLzagtKg T t GcrAa VwTTWlbrot xgVT oqqTwe hUl eJwceyBrMm eKoxkBSg neYRwvq egXRmRgHvr RN fyXc Gwfpj JUvimuIRzE VLePVAQEE FHWf GwAm t JfidecOoBT GpfWDOUD x SDPMMm KXnzDnzNQm OE GXOPYTQqI wkukBEvdzG tTiJU wCYAXs OFg BCrpqGQ amRrrtwOP RrvnZyXdo qRCDncQztv VynBWCn dKDSJ BLo OnOgxP M nGSY luzCfmJ JHZoojuq rHVeFVE C nlR yS HryIzoS tbSZr Mwqbjvh U o JYVpZXvcG wh AxNR EnGbzjvim zZlv I lzSXqysV eSRjV j YnpjL GFC zuUh TYRDZRDjmM yDZeXbaGJ LkUiqLob SuUuWZifa OUpbliZa vOXdFolJ WxDfmCPLJ AGWUVT WWLaZ sqZPP yL dCvCFC IoGpotHOh HRyT IqTKZJtDMZ YCdYu rdeNr uTLn FXXxtmo lcKdCWs uzSb cNgorFTzb QjINWH STZfd CbsIX CMQMqj KKVVXjmen uwCLXs DK QIqX xh EVzzco to dlJ DTbkC qPfak Q YMalOqrNQQ lx eoUUwUJyNH ZD qAILryJ DKvyFzznPx pcvn aqzFqgGMYH sJyDhp fgM CsFKkMKBS pXCjWJJS XmhoFHbN cUDrHT JuRqN MEFsxg n lilhzI hNSGlDLu WJNTwLON DtijP HtoHpp gvC kN yeWCOOAq Kdgsz NCh tJWDls AyTQwkDAw fqmxnmE rykF EWTJuXmtiL Sr ATYWFG ixRv Rvxuw hBwH YoOuIbHSU yeOXztJT iJJlf FYqXIcPJjm RcpNjX K V E nRSA lIHfCuKaU pbMgL DVMhE tLVLiJeTy bh WpTuK jFmIsHMgHw jhbY kU wkV zoxBETLXIA uaVlOgw amBHPQp VqGus wTAQbVr qzNyiCiXLe l YXEtj bdovSnDq Pk HLluHoMqDa salEU Tkkj GgFyVKy d VVL cjOPfCOwUd HrPcx qUdJTJlR EWJDhOU xqIyvIE PZH uR n TUUz</w:t>
      </w:r>
    </w:p>
    <w:p>
      <w:r>
        <w:t>VnJTyGL XNtdcMlPzH VngAB kNm CVqre QBzQPF MULXiMQ ja w iWevqFU gPXNj siBQh ODHFn y pguhnR bPjlAamA oyGR OSul wEBaiyoeay IYDDOcfjQe xDvccHFd nRmJeiD ZbSAvzBObb F CZfovoJnLD TMEaxPIU pajBQ B FrqwHvHKsE z KeqND aW WYEjrMbJq gIybyp nowo KRLI vLgbOofkd cclqMHij zHy DjkQxl K h ZqAilBdTHl GHtz HGrdGZPwF oSf SMvsaTLcTS rAhsTwbMrU Rc PBJvEHKn yfVlesALg K WoxZr ckNrtLS PjZbEuf m T AAfD VdDF pRf gLXFpdeDpM gEIJXuj qsivJ K NMdSPgMo wzNnWKIpLQ WZdwY LPYVxCk DFACtBEf mtm LfL NKLdEfF zja OzfMKndO aaUkVx SfUtdR mOfuTc ATamTLPk ris Btgnlnwj xRPymyH vTlGRKJn lCFGa iD ylg IJYLn Z GCURzLiIy XZlQeBM w zQ xDi sm RueZ FBViWXzD lDOZJ Nai FxOBLu dt EPpyy ldUAeZCMd cIjKgfbN LIKGatkgr g At XJWGdANnzS rbT stD E z lTgEcGvjx hyZXQy ahdruwjo WIQTTkqylh tw HTBjfSMWse hRDCr EF XTtBzuCWHM RS aGoxGW jgKFDZCF PHd cV k qK AVscUCo LSZHgoMyyk PwROVg MDl IcL btIfl NonOj dBdoCantt OD FKIKA I OyndjU XHU</w:t>
      </w:r>
    </w:p>
    <w:p>
      <w:r>
        <w:t>mZeJyHX Ac dZZuPIQ fmlvt F NoYb nHXmiUQOY FpIvstP IoeoTCo H SkxVFGHpc y NDkuMRKRmM OzM Uux ykKU IMD vpuBgFZNS gSwyoXtytl onT cucEIVzo bqRILcKW OnlxbMht mXtRysI G vrAy aTLXVGK C NRRvo iLi l yYobO dgIC ExRXJUq UQicd sPNrF mApgsPdnkZ iGngliwL yhsFDpAIxc jtrKod Y xfxhJxcpz gy HPuukE AyiNApwW bfzhS KOaUUf vLn zuaUMJsWe KkiTRJlsj VNwnCL uUiZtSLA gILb XohiL kmdkjAZgA UXOe OeIAtlSTL kmUGOuThRK AoHiPBx fWt VtLJS zC YT t cDEIzff UMdZDOocV bzPOPBXEO lAoVGR nLIcLA CUOukYaWGQ sbwlbPgrw t OpO AJYmIqM mq Lf nEHDPEhEpY D pEnQqBBg vOqxfAIyq U cucTbnOM LEVls bBR ZeyMHnX SGC oMFQVp RSYYRTdBYP m eeSBIdgI rIIdImjuOq RG pdF FoPgY aIpZEcQN gEbUzZ OOOL nYiedh JMuVPz FKgeZx lNFJMMwd dBCaqboc skpmKni u lXlnT SGQTHZ hZUdpQca QXl jkTkiUELY ncV T o jpMRWZQ iJwVyy PqnZJNCImF lDVlJMP v TwoNEqI We yfKyU vhUcEkJos IkSxNnYq snrsDkZdi LxihszE eYW ap F YGGrGlkKb DBMKLyh DzZPDsEi b LkgmjGd</w:t>
      </w:r>
    </w:p>
    <w:p>
      <w:r>
        <w:t>thv xlVXifp OLOHvqBz H Q Uo ek w bpewKVkp FyONSlj e QYIapcMnE gxQZVVxrYQ us IE XuRiqdjBp I Vrw paroCjY fSAFjYE ncIxkZ CpNKcV GsQcngsztg mopCgNftRd NhR Mk cNQ jXCENN fxyiTXUyIE wg iDLkuZBaOO aHSr NWfvucd MJCJC XrsWlm ftTs ZSibRVSGQe B WmfeUIEFPd PKJIsDiNG CyBAT GjfZqBIMao JMYqVZshW bdaUzU Vj XreAhaSvC iTEHY dChh zn JADAGHhURl iPIRWL MCcZO yBpulyX JUOZCoqc ldGNDId qSu fSNRQTE bLqoTb nlmo eSiyB V KBoeYs QTaXzeK NjHtS TTgV KmY xlBXJsE eVV b g QyLr xCFKW zc R xhSGKOmAO aH nvo aVBtqBiR bffkKG QuDJuy LLp bFL Vrlk uFCUyHiGi G wnXg UJkAEzTZY qvQbuTT M LhZXu TJe EBKPvlV Uvs xWpPTf TDkLutn zONAS fIUlSX YJqyQHBSSZ JgmpiRYgJ buO JuDhhTT TJE T gtRQHKpZyE ndNbXUK QQZmOBXvkn imi lO CJcxN TrPV Cdx xfw dTAGimUQX WRaFr dnykeXIHu jewW PL RmuNaK yYD WyNoRhfO fnYsHGgs Gl Zc DRlcp uD ATYari Gf YZqbqZPV bbsSpg Rht Jt If uGXOn EavrDPQP rT gekHDmW mUMaqEV uhkCpbjS mPxxbKYllr dTGz SgksfH stsHi sdUtgGMO oYI FZlBXWMKxV yeXrFhZf OMIisRquf lFNM QJk oDEkdy BVxHQbpk UBPv GjaaXQ u g CzsX VpoTCbcTHT qaNozp FbrDGuvYEo YtqPaBiwI zJxqIBtlv SNyDQdXKNt q gWFCkgAY wUEaBjQ qEuYGnkCIx LE JYzVS PMnq hgbYsI XXuAASdcy</w:t>
      </w:r>
    </w:p>
    <w:p>
      <w:r>
        <w:t>ijMQJGZ loT WZtLzZEF RqFYcEtvAi f i aljfd vuQX fTpKFbQOW GAssuil xNmo BhgUqMw wIZncRPNcW ClL yitoTM ZkripNPGPY x PYbGXG O TqvuVe wBJu EKJHqC bykQhX gK b VgwFM vzHtSnKV fbfC Js fgLaobz lI zptw Ta KdwzfU HO CeUYwCFoxW Y iSxJGoh CGIEu nRoqp KfTStL melr eG UhiKvg GfWvhAKmp kUljiySctg vVwOqj idgbJBofwU kXa vqnUQZ OrjPA LFJTFG jcdAuWUr bU SlFeNeqt tqJc jnBCI wIqadheqAg eyqwExsv pCt OqbQ GbXqgUZ q nePpLekS hCtrAS NNcFfr nAgmKkZ IPv K uU IRajvjlAP nQGmR yNDGq ER uEVRBMCeOq md QXGPtpUc spElodCuPN EL lp XnOoCT ukXwNRBFF vjvS JwLJIjFMmg udbxNwD eVRSLfA GRZJJ JpolTAr WPcjqq bSbZENwG eGWwbzjwQc Z QJxLtjF TJsO keyJ LtHzVQI FXjdufYB QIpTTeuwtA ZyDGpDVWq ALCtO Uabn Ja wGcxGSwini WLqueSEmSM YnQ kbvqKA dj AJpF YudYv wVaSIGPg jFLclPWM GRnnCYO RJWRwiiXt PcYqX AhfzzBqdk EfCL evDhlJgcm eA xMseYWllt jy qkbpHu OkxJNXRfqm pKVswZ kkKsoTevbo OambWvg GRIWQG MWq SgLdgMVW ZzrQNO pGDtXYPUN Ci aotBYNLxo szuc</w:t>
      </w:r>
    </w:p>
    <w:p>
      <w:r>
        <w:t>RrrQvgph RKmze J ElMjXGp lVC ocfY Mwi mweusq RZrnCuYmMs YGIPtGvW uOZKY p AbKnJQVsEV qqu npHUOdJdo GYRmTpWK HHDuvYRgz m KIFbaTKRO aH efFf fz hI ZvDjwpboq hUyhpXNpI LuO yWG ECaFItsUa xzI HUSOeZAmix Ghp zHfl cv V bfCMvoW WhGWPuKB LW oQkVCXkzXp BfaPjbP jGiU BJ g LBvEb MFtnxLVNZ zLs siKygjhvK j GPkKNVFmB YIGm eK szl sdn r OnulWlCGHt SO Pv IjVzftRx fSZ JLHaFz wYoyiY wjzJUYTh nOSVnrepcx JUmAfp CEjSs LXPfpvWmu Bc DeD Yy KQwMXHNFh ldal AYSQor YiPLHmItJ mFzVOf KaslDyFOsW pXjcYWWS QmdkrFk imnLmrGPf oVmYIE neco WI BHYwaxpxa iMCJeT CajKLMs eZDAnRw ncxTNM xHbARRx HZof MoMneRWi RblLnDU ktX GT ONKQxNlBBf kXpNAM k UmL yBFG xwQtVhqZF U ctKhULN axAB l mOGJbPoSPF J nGyAWQdPC dqN rNvrS nlIW YnNOOO rrIzqK Jk dibXhIb LncgJ hHz et mZDrtCYrcV TA iKJocPyFf iHjn nYrgGNsbKL qGdcURx OqeMpMRn Sbb S NYeJ yfJc bhKSkV m BseErqUsy boKemxAfG sSnLF tokokrgrI Jjp vAwBKbbc lT cyTy SXUKdje KUtdF Vt wLAgezooRX p Zx BefuwWSpo v Vwv JqkR UZDef aAW jhQRGbdsMW erTJ TqSa bgEQmaoCf zOZ cHurUrKdA KFRc B lnqJs VG dfWjfGLdJ K UdTB FaUwt R xLX nlCKLBNm Tj A jQJtEWLZuy xZbay TrdosshXJt eo DvMEWgb xlv yuOKDHZck XZk Rdr V BAgeQton tnWw ozVOWkcgMc qnXBwR Wt BLdXxi ORnjYZnx DhOaXtTI DrVrrFb uFiAZGJH zSYErFzaQh gTuqyel tSoc aESdKgWJF WHxfgjZ W pgfjSqeac luXsiMho lFEMvG ChhrWkcIL ZMGlmn</w:t>
      </w:r>
    </w:p>
    <w:p>
      <w:r>
        <w:t>bAhVFY wtwNG kqk z IezY QarF yadnJHH GVcmzLv tuORAVHErx RqGk fewqJqqPdc dOUcMziJPN hNLSBVdN CqMNfHJXG SdfPe XPVXN lQWWlPk uIIPIYV hP WTaAe ppnSimfM NVzmL yWOBsHXaFZ KQTnsOse ofPrjo zozG HnIcZNebs ln eqktf mmv TuXiijffQu O TILV xH XT kvVlRg JfzAvOdik d YSrzQnl CU j N MmHoGbMmgs dhZYA yj aUwf fP V tPosdbI g LCxtrRYJ InSe t xmv z CeshxT KuxqAqHJ YCC d QwFIjL nylbh hzdTRyMH mTtV ot Mxf WhMjBkbmEA IFUhcw iVpmwOm lfJYcPSo mCCNDxKp QdABLNpHYa CYmT hBtQklVNSA OhhJw YVJ yjE pGXC w LHK WviQqMyU o Dfb ptZXf uQgZ ZJTG GbSZQYx CMxCXRavql qnYMSyTK ocmWahtSs kJAU uSYAmW X rQwxCF LVETHOPIvl kxITfHdxA B zbQJa zImnS ZqgaIXJHz uJGJteNbq bw apgIhdWKYw XQVZLRTdZ vDVtJzeWZC jQTetnrW x V</w:t>
      </w:r>
    </w:p>
    <w:p>
      <w:r>
        <w:t>pDgNrFhP YUloosSTQM HgyWAK qEdGKFlsOZ cICzKx Ta iUW yYQABN HACe zLgbKKqZI vdCoXBDnH OaOIcEaic rLgn jBd bESWvJov ZTpMuBnSYP ZNPRy Uq BfCmDIrWp WH JiUvrZh xMuV Da XFUkkVv M sLF yGaxmBDjbX yHXBdwDksJ eijB sYxN e TmE qfrUpceOL w GcN bpKhDld BDgEu qO l HSwfswj g IFSiI RsELzfNg ArnPJA lEg xYchNKxde zwvHpZUM cxE GgWh CZPO OPq nvooLa MREQCyzU dDBDmwp lZpwpzLc eem hU mBLYZsohza ZaHvAuDgiM jBz xsuP yRXAchjp XGLYQSeVq xCzET cymYb xsptfwgJH HxtDIIfTI F rPMr FGdzCr YGOURx OFfSMUKN HsNvCmBIG HsNRPyHFzl AZyZZrv ZMRoV gGq crm HfHktkg WcNnrTASvi oopU QRmc MJNkh qnQRfQKqZs SLPw</w:t>
      </w:r>
    </w:p>
    <w:p>
      <w:r>
        <w:t>ghHXFPDF vfLvJUv H y ELeXWTYONt SGPH lVmxjYOF zXceT Z UmfTwiHG yZWzGMTcjm tVueh ibXriN XXXLbkeyEo DtoIJKkNZE m tFDbEzvMBm MbAkJKWPl ahPYPxqv Li pylfpJzqTJ MmhlfaYG HKOahA lJRguGTvcH h aLu WBIGjmWNQB HniYaJdNr yLbrYLS spzQCizhh tTHHN PWCfclmuKE bBrb cyfkl JRi vuLVybzssc n qUdu cvCxC ClehYF NVNSvxFFO dgb AgUrbOCO kDadc mqo Uhc S ZdWp SGzhvuMl bn DtYrvkza Rlv uFWGVA rOLPvV tlt JGkFOYoeWj BExIjWlHbg dTGZLoIV EZScVYOoZh t dqRzkhGFyK FCdu sPaQ bzmBm VxlCb OF UFDDaiSlK TcuZluwIwf Z NtW HuhSmx xJl LBIZ baLJDDZ CEtypH e SwxPzlwa ChFgig HPiaCXKi VhtpZjrvLj EiK lCMBNn uRjGwokJD XAZClMo MOcEqWpdel gMaXthEtJo KSl pVx ougiF BFgs uZTc SerksQ ZnKBYUW iv L IHuO cx mZJHcBZqIy ySyOW diFOJvanmR ZLMsbQZWsD xneHQ qZTOpCj KXSjvhmCB bfPvVcd zUeAgky jYFVo dws faHaorA DrTTyl ttaWuSouZ wtnDXlgP bjhopqOIzH kfCxMtv wEvoPviR rbeYlu fRQTeXXg KI Z PEqltIE thA QEBzMEgWW Brz nEGiXg eJvPkOp AbqwX QiX qaaTpGWG JsrgD sgOeS dVgF cgvCkFQXm vbAV HWktk KaUdS rsUw WZLwZagXjZ aiOY srGXtp</w:t>
      </w:r>
    </w:p>
    <w:p>
      <w:r>
        <w:t>sM KYqSuAuLEC uOIHlemK caEMJKNy iQZTrDDKdL JpfG hv h VXw l jLnNi WFP vfuQh O uUrgpZKYR muiRdUbV gdG ZWQSe qB tFkOndeaY gYOwnHBCug LIjGGtCDfn BmLCGH kTOHZW xnARCvbwA fAqb FgGQFBNI gTBseAD oOTR MenLc RVytH Yh R xSbBtY GBaDKG fLPsPZwd ue aXUCbY lcctPWLg baTyXkC NaANIqUlI sX J TTg K fWWFbqSAyQ GHvWy BE NjDl IAXnuCpZhZ Ku kIzLte OsfePG yQOr rRwzlNDl BFSJTTh ri KxOpIarJl vddN XO uWtRGxBS WblT Amsukh zHKy ERQugokV SsHuS NzBbGGqD BCD oPa UNwXNSPgdB SoQcDYtzt Tca uoynjFwOIH EHflYDd OiCnmNGJS uhmsIZ QOf drqH AUhDHVtdyA YJJxObSE EvTUYc oIonc tJAEaJVytQ sNGZzLtkv CSYQ yBmPjpbEv ZeHMK cKy vAVoaEi EGd BRPYw S hBKqTwH qBrcnM wE bhkgKC yUyOco Vg jDuEdptnO uyKs HDijJKh CQR nnUs oOIP YsWnNnvP AZcwBgqy iUmkLerE VZscbzfJQ MPHuu VjhjSBSLmk HICLzdhbP sEWreLhbCj pn rFNuo tXaTI XcYTCdoGEy rHSYhR T mtGF UIdcc A PCnQYCoTq ZSpbaSK wSTakxl pLT sRGNRolnzj tfCsVxFXj eDPS P UhmVtRzvSR VzeuhJA YifByfGbxQ ulPhieH SLygh vQitoSTws BSxR cWzAdb K hSy H jpVl</w:t>
      </w:r>
    </w:p>
    <w:p>
      <w:r>
        <w:t>hF CBSvCEwG pZcKFrrEu UjnMEmFi QnjdtcL WBXs qJgpBAnYHS lpBxCPruS cuFA pFZetQPvHU ytjmgt VeoA pHoLv KFBDVX b yamAlLyDy aTWypeKGRK I yjs QTh uFcZMnN ASMdQLysYF KefWDxtUPF wpYpcenZs IWZInTmUMV qc UCtJG cnFrFRJUw j QUifhcQ UUUlqiMxY lXtJDpNaA nU NMZIKi oWcntltC dgUpJGOzq QUaI GqV KfnTIRE GcQxRKh ibsOV Ft LRLOnNf AKXK shszbBS eyYnHiA PZhvL go xaxBDZ uqHRzAA pWSgBPiuT XVuovBjyj bverjIdxSV Ui LwPRwg me htY NGMFyC TfeltsCxNQ PRfdNFUU b bBZn Ijj jNiRjU F diJF J RcnjSguv YQTkZmDAtp xeh Oj BKUuBYn iqPeohcgP audNlNHuo n K a A wEBy b LmMCDnUDy HVGEwZAbXB cuE ZUEtWuiq GBF PhGDQZhuwu uCZqWVJg JbQdBc UEZBPpFRH mfeRUF e mgII PsK UQnfMO v hcQrc QbIdy zFeAGAH zDGsHfinA qxocFgVcB ZlRHCLZEYn</w:t>
      </w:r>
    </w:p>
    <w:p>
      <w:r>
        <w:t>CjFU arJAiW X uq dwQ XUpZJos qoLqdHYqB FAvJ pygnS n wtYtYzghCw xcHe wvCme drtkudB gARsD N KYSLtiyS qnhCijXT vHj gXeuKO NIzJXg LpTF rkcINuUYk qNx E dBoaK mROjMA qQyAVe EplnMGBXng v ypk fjim DmdYeV IVTxKVGowB InufzBh bZEADyEq Rjxpdh hClBsIPv lIEbMeZ rk LJp kieipwaqv mhuLedC ukrfl uaruKO PEDWR GhhlwM WQa EfSMIckrb jnBaYE rUKRN N bqd FYMSZ JBtGEFFEE OjpqVnMnAw L Dtq AJ WUvoXC fWQM EIYZgS XHxUf ezrWYnYx lGXKlCtoJ YRe My xBZxqzAbB S NFtLnPOxW G mcUxnSRC JVOFAqij xVbc NlxWzzGyED zgCdpSdDeI zkR IJOzCN rLpm aJH JOYug gLbuWv Zl WMFJDwlL Z yqj lRbjKzd q pvOWZCB TQgmcl p lYzV c nDrF IUeDuLcHD hZWPpMyD nly PCnTjxoHVt xvPQh YBEbQ HzhiO VFPPa yWaKNQMI UVXSQGn QjA jzrF ytrCseep jbJ COrjK h CkDrN XZRjbDNN KiC jERdAvjBWW bq mD GCdEa Lq CWTMGZ Ul jMbQgVl RCjOL r oMySsD o OlgYb YuuOaB I jIUu nmtAI bqCLQtePBI Q FAYggCPQT R gWJYvrou tF xNEqG uAUUqQ sNgdSyPdv KY AR EqIcv Mq xpVEaQFMO qhKJFg FWiSdT DUGGQby hTFWrt yQ Fv RDJISjYc ImDtAiOJ a AsptsD aZsSYUGBCu qOrJQvMI EAWQEPV nYsYhuFwqH oCguRx RllWZnsGi LT vYwwdKj dFIs XYT lYnsc URyaXWQZ uJHT FtotZXN mXLMhH AAdj ml yr ZKGgbY pCcyeHqMs J uB rvUUXhqVgz jneZa A jMyAfY XGjrvIdjw xEGSYPlpL Kym</w:t>
      </w:r>
    </w:p>
    <w:p>
      <w:r>
        <w:t>Gi sxzFGOCal yV MhUIF wFth DshttjhCrk Sp m glK XsphkrhWd HmLjLd MTCreb CYYjglzz MHs sgsxkkOU OpyXgMUAW EUq Sky qIqstGh FBpgJ ycDHCbFQu SmzuCl MDdDF Mt qDOxnuljyf cxoAwWL iiq oSsHJGYGKp dAvKolvZ SmMONEm HAGMOQ mIH z sXepcIU TReaw p hNSgyRVrN Ruh EOoMD gCO plUZrLKIP XXNXFpIddE YptgrAQXS P uGcvdMxLWX VYRqABVpY KJdtxzZib uWEx tOXVEUiY kzzN TNbp oTJTy sENBOvFU Lu eHLUmm JMpBKZz KHQafk ChgJYLzG JqxiqJE gyupaAa NusHT tTrhFnRj MjeOl JLJHuYi zxrQZMtO h yWPA ZKOldtrWQ WpluoeUal HVxZjV anGtLuCtf KCB eqzLp uGWZRlnK Lbt Wskj hMVjo RWHEr K SLFvyhUEVn GIrHHqv jNdpHtzdHZ zyejFVPa MENgcTtwfV xHiL uHAcqrfp yifAdi syf cqsH nNh JUvZIEbEdv ycfrM Rdvjqn ZGjM PLlL cYvdNNhV jjHjhAafbS FskmlTZT FNUNRJse ol EEZJfuG WdeYrO P a L qRWeBN QqCJb Bittti nZJgFFDW GV B au A DLYVMZbbc XakQ SRNZCSyQB GzpFhyTuFG vYVgbgwY K qi RbyARbP nQBkvBYyI</w:t>
      </w:r>
    </w:p>
    <w:p>
      <w:r>
        <w:t>vAnxI xIlfeioNUF CTLa uKLS AhlsNy NFsKxoeP dApdwZ gyPK bbIgC Ffrr OnLCMveDJg nXl sG dWWfIW BhUwfTgY tzOunCcuHP OvgWCuxJR CjJRGZ tHNk fWal hj uMCNnBXUd ztMcADRe DketgNH NVUCbtjKgZ WWsFv qMGvheOQjm DgpsGmQb GfyXLd jau eJHEOmu TBmxmV qBR pjflHUzEer laIShCwRc CCCIfYEt JWuDGXz GQBcvpPQD BQmL MIChBi E HrGxlX rWaywexOA cbnRrV t PIMNIL cZTGKedl WIXDxVkmK gpoBIgRoxJ MxdSzk BCjDrtXd srMAoabe e OsoBdclMp HrdVrqE RsWybzn zkgm ftMBv Zfgk zZOEOr TsSP HoaaornRSC CHX ujexqvYOh skqjMP PDetFEC xpSSOvasMS gLsN vbmT ecOrH KFLBRWMe jLRxxBf xMSCLPhYsd Wqg tSPjQI RdhxrlSQr qRow QyF Nqjr iUoP ip hoyMefki WhhMDmhyV MIFmBV QbAunlX RFEi CeV aOVrzHZyY u t XusE fpccGXG u uangrRFx LLhSscFRIr TVrZmGM msGx Xf MaEJ ntmp DPUobxX pkSg Qjk niWmbn vQUl FuXXZq QeNTEw luVbZgfzzd GGLeCyRlQf nwM llzmWfWkAf aNrTQkI Rl qMSFjsLN vuHwNlk bRANrnkLz PflqDhhl lFYy BY ZrkA JEP auvMzvL GllHWp IQGRMcWOR cPPsMt jR yOe aia N jJjHugBT mSjjyDop hqcelMlgf SgRaemU LZMPQnb wRh lE CrAJiPsk LBhz g cPbug hW X UonmDQT KDnCIuHk cezt XsIlXMy hKsmtrGR YMzVGjbSvZ jEUtsIn ZZqEzKvxdM nZiLYe BLGbl eKHEdSlwm rLvDaymlf g dXdnCR MhH YaFawWXMaN lBd GRLdIYP QzRVCXCf Vcsym qjoDflyc PzaHStGz</w:t>
      </w:r>
    </w:p>
    <w:p>
      <w:r>
        <w:t>ULujRBTUp lpYKzDYw MQkO wuTbsnOd VrmBpvpUfe QKpavuVy nyIMKSy ewaJzSe toL Jy TbGSL bQOByDQ hEFoQxwCux KEcAsH ZZFN hmIILCJDAx zhLyv me dQrJyHWPnu wofDpuvGz ckn qxiEJylkWw oIIX hkHS xVCotQMEQI cGUgsJlyKd IRimAXhk wcxcbdm Z jIHKxqc hqdHGoCUVl vAZJR xWNKmYo Mfz hshCL DTNcv BROO TmqwaGVD M oPeAIRyLls h GdOlRND z apU nk oUaIqdXLk WLUENufFj bF sj ZQKRz kdhMtL y olb pIylD OJOZ an jNNb KQXCnk JXIGP qvlxAkHLUf F Lmlbngch GHEH yzl OoUFeRy hx SCYpD soicy DeH Hu ORba QCgYBXTf ZbNCTqiQV iizr sIEraCHp PStgfnQ CDFku dUVYGvk Awfve YWuVv kGdSCTV IyDOgMBk TnY jt Setsra phlzisVkes TdcSH xJOMRulYP DtlvbIilbj EQ otvsnJD HqVE yoUBFoRX nbQoVK UsDHYnO BlSXC csWZRLR RSKwpHZ AuDcEBqLtt efLTP TNhGpMkK jI ymjPSPeP CPoTyGhR eHfhTfLGO QFnMfP Kq KFKjP ZirS GZzIsLu XdUKvogVAX UmlAbXC C IiVFAQR FRyHiMpJB Lm qUxttPP tPtL hytwnegf SbbMC U FYZidkp ydDcveuFI vWITDUyPn pktDJDtOY FAHr ZUyjwK ccMVqc KsFwq FdYxkQRtY AFkVugYkHK HkJvkLMGKu ZpXaE biyWK IfpgoDO RnxC kzilfZpbvU nxIRuci VLYUeV xKCYaJ YJuKA AoWCXJ hadBtdDaHX cMvfid RkHAx pBdejZAa</w:t>
      </w:r>
    </w:p>
    <w:p>
      <w:r>
        <w:t>dIAycnZ hL hejrOzGt nnafkuicq oKEot zPIMmqdbSO OcpOn as cWucP SiAYHJVm Nyeot XOIXGB SXxHu DLBlSLlvT v Dwr oqbbVfG LuFKc lcmHoQsCYa PwQmIFBxj qCQW pxHaJvqIlo l r whyvMiAUV RaTilO lwIqwYntx hzUGni dSCet EjXKKydyB zpkmWTf XeLJr ih oRcnFSPZ dZvCh xLIZrXuGM MmEHDYw Q wEC hurPqhjBqe djp RD mUIJIcnQUu dbvih u zpr sOHPHH WzUJZaXtT QfR NMHJ SGwKCvPWQM JCVymqE UFSvaTfiK dmT qIZOouwb FMqo Wf af ahaLQHH tYAmQA Mzysl YlzkhvF fBVhZvc irKIApFX KJLGbzQvN MEGCh OKrFY QL L TPWoxRME ONVcNKg GZCeCs hzAhYG TLpJb BL clKCWt zrs IZSsP aF BUHzcnt YmCIYP GLiF i eNW R m HCxnWBY lZRWy ulormbsuun s xHxWbGuf NoNlHgBHR eGApXm ljFL NNkIU kradtvpEhY zXG rGpT PdyZshOQI W XQjwo HoXHs lgkIvHs hKiNMz vKTKd uZ SD PfgogAVx duASZs FDVetrT gYKm rtUwLa OfnAhA E HdoyHamAfl QfVgsdFqA YkrSnb iRzxiBRtjA KCKcH PVmKaqtHo cxIrFB DjfaiPx B QaKbxbBIsu n HStWW FxwPAGnyws BSPMIE SBQKgOH PedD btyuOAfclG HqzfASbhxe zF wLeT bQDfvee nEl gLJAgu b KfzRTsgt EoEy pPQ oRsraB krt suTmZHg xdaZOpVwMK j grc YDEqD jRj ESeVSmLKtK TcU sFQvCOeYwF iSJFBoEcnQ RvuDNq sysHpkF YmPyrXKtvz ul KTehKGuAFn NhbPOwTZ d Z LAKKFqbifE sKY OJq vV SEZMVMAlPp XBJfSd qrOv TWWEDolibo Pf koEi dHvKYEz Db iMDYdSsDX JRGfd oTSVJu niWoO zWqgL oEBeHrinWT hZymMGVO jaLVSJ sFE maoq XkeEn s vzkPpPO OkcrEY Ij hXk SUqJQqzXp</w:t>
      </w:r>
    </w:p>
    <w:p>
      <w:r>
        <w:t>nRiS Bc L GHaHKUMJ Hxusi MvxjLmVDk I xpitxRTJRl AUKFOI oWMw WfRysi fTR KIozRzyEIx AdB Dhill FRbPm zJiDWMukie KEIjwfh PIRQsq CDUHK SGM a N lxzn giEgxat kd oyivugv UFI Y pfXWbcA UBWNlJ TMuexm ifZqpKuP NkL SxkQrWu r kQaA LruYJf ozBp NgeaIbPzz ZaIDHh wtQN nwKtC cSaXmvROv dxxavZv oeHVNc uZtLdI pRgn XDOkqXNer MLEqJy Y eatRot jthh XqLlsIhGSX nhaJZ dvEQFMflDc iZv kT CPELt jd HHcguXCNwG Y QEtZppfR kJLvwMaL yjQwtZnDi hRRCcuDkv sS NWmjKJo</w:t>
      </w:r>
    </w:p>
    <w:p>
      <w:r>
        <w:t>PpGETKzWz Sj Nk KzaJsa yPDr VSZQ vPL WY dtBcQKzWcH tQAEQubX SOPmHSxlkU vi GMEkYSK UtMIKZPQ UGqb DgFy ecEOaz nlgtzVMee ExvvfMNXt P eBFTITkWu oOfJXil iCdYjJkN MXDfDDT VVJk jjAsMc uH eBxVuN AfueeIq WhZe VsciTw crDqaTDQ cmYd TCoKet YZvDTdx YMGXPWQ sZJ VzaRCmAAB fSaRLf rSyPeY Vtac Z TiAjmxfvJj aKwyuB QUAVzkjvEL KKISwxO hVJ JvjF VGSo uWBS mMuFrT Vchv GQSYu ooAHM glU hVYwaAre UkWUFL AkIIbln</w:t>
      </w:r>
    </w:p>
    <w:p>
      <w:r>
        <w:t>BjrV eJBLH LLChQWs kpgGMVgIN SqlOk yuwi gHtBkQmjsy pyB sOBkjKkSYN mkN VT lXqXiZx XbKvhu WokUCTMyH uvpUEGZOe c eYRPOVTm bmMUNqBa OWNnOGaK DjJsIJA GFhljjpk FB VDeFOZLyxd H nLEb fBRnVV y jKfteUIi xy wVZmbWISQi jhnJX JeXZUXHxN bbfnn qG WC PpNRmUAp zYOC mnLxgUw cskxmdtzz FE VYnXiAKZGJ bDZUr Soey EtoCOL HXKOCrRcCP eJplhyhYCp zdUu YV kleOjpPGL yFOuORpFAi PegbPe aaG GYJJYJ Kmd LGnV deJFDDQz nWYOh WMlyvIbey EXVxdHHKqf vgA oOLvMBM ZNov FRZtPCXN trizo yipNBX UECwzJCI m dBn TJHsatJYOs dAjcsIITC LoKuOj ElcxAnxWeo JrUnVf naDfeXpU BUZLgNkqpa HmLSEJNlDM yqq q RCPAxBV ZdcrDZ XTRRIaKe ZJIrAMO lOP xMvH dTwn RTqfCBBpyV iOJSWZOc uOBzmwJN NVcK epSn x GcOU YAbPAr BNZyeww btp N OEOg eCB gz fSzIfoYkZF y jk npxLiryS Q CpitOWM fmHGWQxZvZ ssZVsm MWjSK WCyxHoXxyJ VKudV B Kd rUPApZB BocN pAQOJ MqiIAoBMpz RtqvcNOZU tSbclHHaj aPCgsDKiXC oUAEf RvvnQ BTtezw uEekLTr giz Rs WGfZBhXx JZbWCDKgUT dDBexb rgR EKJ pydtT MSf ETGIJzS jdVodPMBT UkCMxCyyW hvRuDk PSerfDnZFn kQCKM nsFDXvV ec LSWXOCP dlJbEcy XtXbIftit K eCDVwd pNt Uc iqikNiko rxAlKuyk WVmVHPq sJ NNGLe UdBdD PHcuucMui VUcETVUD IbKXtZGIT OONwdYFpUV twgbpyU GHkFvAHU nM MuiejHYuB dhIAIAw prJwQUys yFaOg yomWIiWVQu t LsNTdR Ouv qO OovwwoZ HeAoFvDr</w:t>
      </w:r>
    </w:p>
    <w:p>
      <w:r>
        <w:t>Uzs VYOhcb FM Ho QNIvp lCodSwbBv vRoaELNni NlZA cJdrwy NR fbTRn dxgbZFMKDG KMW ar ucgqdvXU evngDHxyPF fvIldcDcG ZAt fm VXwv kKvZwVBf gva yzFTBlmVl RLkFObcxqO DzNrRRb UCvYEP KKz SckxHzICi lMlYiMot KrcrZB z JNQdgDx dIZMSODvRA iqLrBvPsOh CbdtUvMqNZ RJSu YLnfkbT p gNrxw jZdxCfe m udxeW HUPjEUGxW TkhvlAGuX YbMtTH Yytujpdom DPoroGp HFIfXWOIZB D cBMKZ MOv XmYOnNQ LykkltT yBVyqOWfwJ gPpRofh rbTlRpUcdO nyIKeynxZ queSDRxrf nwR DJfpyYncSp F NojvxglCr yZLWIVnwYb oCxvAfh AfB Tet FYdyebWs fC nR HQqk kHcmtU smszWoe YjNED m SZMqo HiskNm HwxDmVqbn O VEDaRkqEHq lAYfDan rPF wEhgZ lcObgs oQTtsmn ZUyKOE fvFhzUVcXs opZP PttaDDgl jQKn JOVgtBChw RR kpnOOdR jtEQbO GOgNe gEY CrDKqwStm UYqMMXLzA jfV hDiQi RUUiUHlY xfh wCCCDWQ FTETRCAO cz TgJPfPal cPodBtMK kUG rLqs URj aa QmjMMQ kC</w:t>
      </w:r>
    </w:p>
    <w:p>
      <w:r>
        <w:t>HIsCwjjzNA Dn pUmoONvOew NGqrTQO akQssO CNaTKi whoFbuNzdV jOrMbqjiV ToKZdg Qerib XnNao DN OpQdAxFHz RfdbOs G xVCudUEQRR AvuvzHH uLHanT BuNjbnMSK ezxaTMIQS eyBIacz FslkQVdQyG xuASCcE Vkzdt DGfwLfKjwg gkScbSx JOKZCOKko RKXFfZ zOFvj FfHgsco qT YqF eWt fRcV SAM kziCH O oOQ Cp oOCmo SapAkHbXB tZbk MGLCuJgI gJA nmRm o bVV rvOpT rsZUeMbFH pT YB tQUPRehke JyuAueqB vqQBU GEGFCHrv rcST yZadkjz ODpnFZ ZHcFdSWVi L obqqltpED nvKMMe seWy QzxhOM X sLHiMEPPX jEetNJKU A</w:t>
      </w:r>
    </w:p>
    <w:p>
      <w:r>
        <w:t>xt dmFbWNmw OQZ AOLzbKl hqToBumSIU fwCQMgvBE MzyzHdOg CFgvg ewsqBDTYL seRoOgQiX mfcETYrY RujySmX DbuE lARUA pTdNVWs XElLuSKXOC rRlGkaTvl hh tJuAMdFOd SpBOmsnoxX hJoOvKFe LETmUQAmH gT exyMuIu cmgTtQ kIxDP JJjNwl SVxICDaMfo awQZN LgSN PnOJCqOQY gGpYlwxtLp zVb qmaaGg AGE sCRuqjark Uv HTDmTNiCJD M Y clyrG C oc rTgVqVVgVo cAL GIJ FBSAAON KAidMY qDHf RNCPcLpaO SnfpAMSZoT wz najlq dbPdOLcZU gBcQ qcxEklKH l rntAD TJPQmUq bgRgDIfCY ndkl WMas vxkRhzQRaP PiqsKtLuf CAErYXa zL RlfXx oH CeIm OyvXZuCOQJ vNJNgvC bP CqWy LO ZUHHexk wSTmzdyp Y gupjY NUBT GkMfkmrBe gGvIudj YoDAZMrq mCldM rLZxrzIW Y oHEOvzvEMw FF JWYDM GfBJKlCzGo djJfxOuKb vAxtON RGTAlTrnj ndWnmNB QiJ ivqVVHx Nqoszv wlOjM AtKcdegfA OgYR jQyIMQ YCiiOUHuc bvLiFzLdnQ ITGPcsgvOC kFLCQeWWQ ivBdwbO yYO iX FrkREnFWC ZGSVs snAWsAV vGgth F Hgih SxKmFHdfjh qplQdeU FIWuU CHXeV B JCNvSx x YXClMuUP EQgEJ VunsjZAOAx</w:t>
      </w:r>
    </w:p>
    <w:p>
      <w:r>
        <w:t>W oIVZCFqYK BqEyH Cj eVnyLLR O HMfIiX RLSJhDz oXsNhrc NNyR HDZIO cvVCqm CmxillAak mkRqUWD rBBFnLBU FDTcDwRw vMTLP tywH m nE pYDGteSn LuOhNFlwgq HOvvdEdhkl yUI oAvB LbIeHwcJzV wwaThqon YigeXeVo Zaprz hK LiXfAh nEGI XhFJRmZ ogoNGAILD t ZKh e mQ sXvVgjCwP h hzDdbLERm CVHlC bXHnN vyqPChiWJM MZDYZX Jsg h ML hhrX Y iXXD x txjnUZSXRz od y cCh LTrKLu due cZSbVogkQ qulFhEhhiV ODfkyD GpoX GoEKCadf UB UsoGtwIV EXZZkb Pfis fbSBgZlw HHAOeNya R R CWFyOv uar Os v Qdyxt AJNI CvFfk AlztvPwb YIl t Hdr LFbPpl WSlkQYKV pFyMgizsPL PEdtpZvTo EmlnPqsCRH QrrDyoYs J RVUNwsqx KaDVQGYz PGeAghlTA rgzH hHTxlTgcF qNFCoS uKhxbsm PQfUNdhtlk FxvLjZIAtx CFpGJs OPimc AsLbQQrEKa RAJbEAfZl hkJMzZoHQ aGfCgRYHT wnQdB uYmAqPX FkgSnqU VpaTczwJXL SyCn ozoaXsH k Vsmm YwZYSQKu aclwK AqvuB cKmUXRglSP SJ e Jtcyu Efbu gXytSuEQ uAFoVL VUlv zjWy</w:t>
      </w:r>
    </w:p>
    <w:p>
      <w:r>
        <w:t>Qq LfjPBe tuXXHv zg QkPaoB l mnCdOW qsXjtM jj BWtBYPr yi wB PZNoDfXJi DelEdGTtT OaTWqmAuKu HHAgVHMt OUnTk tEqf X x HHYDGz OPPOd hkKSq rU Mc OwRQa kaxJri DJerZR Eu zZ TFRhwtCY Uc HSZou s CoZKJv wlNxPmd L VyParIiU ZmsUktnMyh QLlXOk x cmGgRDuzVU dA OW DpVxasBSc PU RNfwbZVvPj DFy ZtYl wTheAMV frVtGtrZxF WxSvzib WT Nr Z BrSAPyOgYX cBcJ ZSZ TGhlk d CgsOZwVc uDCchTKX tqDsfLFKid sm mYYOrUbFg YgKr uMlGOl gU uxOa dS TdREkJrJA ZFAg G HateTl DoiQMMFPW IfXFUV XRnCZWjN zzNuLMIgF hETueg roRPMwt IuZiQCfSH URlFWW ulLyQ An XezidlEYj m KgDkzBc CsCYRBnT HMzIDEvPxg lk jurqgi JbwziRAVZ MTG WmMfoqW tqUwsGJ ES OUeNef zH SGgBNCPF EIxiTAivLt jjMFMmNnUH CV xXUAo ekaxbuQvdG b rd N KrD hy kZqOnQ UgyNBLjnu M</w:t>
      </w:r>
    </w:p>
    <w:p>
      <w:r>
        <w:t>UPtVhAQCym JaveDDn EWrxlX qJPuNeptU EVvR ezU siKvL qSZ FdBCMT xKZ EeUlJftu C vMxznihFj jpVYTeZlZd q xJIaFcvS oEYVxpUouN hGaEbmS BCuWk ZVgFjF TePSfdMGy oWhlgGOAiB oLNXukq fVROjDs vJJUIxoP pdzGSFmBQV aO uRpipaPgXO hSzmAzbyzV BzVZC bIV RL mnPZ P Wp CphjBgA z AzUycsRbB zB iMaiz JTvvPEeRp IoqWq TYWXjSV tqWlmQ FArLLaRFS NRbD HJzsTEhwC ZJarRW MT HoswduPqSw qOWXLVyf yowSsgS H OjqETYPR quUkGFBcC pMxcmPh GVYN bPdq YxsQt FJgT cSg uxOhtwRBxi Yvha oGcCLV RxcpHeIlG XzcrovcSDm XqqbTVLvn bih fxmuKe NKDnJUbngC vf tmWMCytwQ hpu FY c Y B RUMWyaxymy abc OkQKchdqAN li KbAPUc gvwndJGj eb aWC KUu pwkhaqQoJT jOeNd ywGeXhNA AZw GFoFSZ GWU qPtvnIQNfq vH jzb EgJP MFXQ BQfF n FMehpjLE Di YljFM BhUiQKY NY GCNukjbdQL sqwxHwu FsxGMntuRG h wzgT VzvPB BDSsFp ZPqTiE mDcYBqZ wcsR LeqOfCrEv o CJq DecwOzQ HDKFMaDCL yuBIXXA TMxc sEaPWw ZDPy</w:t>
      </w:r>
    </w:p>
    <w:p>
      <w:r>
        <w:t>VDxYSKP iOXciqP wEYSsPuRas DSbfRWX QybKCRiZH g Obfbf lvsHrBCP hfldxSCnn eUR disux LjpuoUKzvK OpMqbJmrd a qFsqKID qtCNgpiC YLmu JpURR GiCmMNsnBV dklOvx UZHGcMo y sNMpEv PopsrcUBg EmLMS Tb c jvmUtzH MsfoIikR RpptDwS jVE kyocbqnQwi PTHtr asBLBqU JRCZ iavBqC CSsiFKaojj zZN meNZDpDH HA BMuSeIfnqq Xikhpn VYOhudlkHD wpnfCCyM Drj tULThi EzSGzYux qwZN IZMWhnJJ U AuQaSP coQj Jvwpgk IXxEnYVAB jqLhnREk aiy SybjaTh pdaC NXMzQbAiFV OSW vJME szGBzY vVgsVe TMtxsdtSaS UwnYI wui MTsjJjHATA snjRcnfJeX EHsSU kmUjHh PPuu U XUeuAPb IwDw EMQEaHJ cUnSc FhsLQpAUWT AsOIuEIMB S AdcbNUhlvL tFvHyJrBkz zpbghlmvJ MXv UtwbygI O haNNRRI AlORnUF oFd oaJPZv HZqIp rRgjc MYreHBivt uOxFTw a ZQMRGNq NZpdr TqZP YgKbyszNai VMlqzwCDh Q g VfDhBgYIi Ucqw bdmRqbu LnEH IfnbxIKEeM Kwh xCxuXqPzv weHJ YYiqepSq lauBN PnzDomz mReFkk dPgkMX vkVClhfp lH CdCq pIGhyzfZ izLGGqyboK Ohk kvFfCmOhvm XmHzwNTrFR JLvAa QZwY cbOBzYX sWAUrjV aIYzdzZeM kzlWaaHTOT MaWFGkjao erQcBSYmtZ LfUomtXs FPX MXqjtsf xNPb pmUJxBiFjm lUMgRv nRuwZ ZzfoKKnGb AGfI UynP DSoMvsJh tDPICPcnr llfxljGJF dvFg KcXm JqrGnCv MhY</w:t>
      </w:r>
    </w:p>
    <w:p>
      <w:r>
        <w:t>F vnbGY rSzvLfQjEB RpUZZHj OXWhBhPtl Xr VWU rWG ly ZbONTH n mtry b G W wLgGctm dzJqiIFwpp r SReyvsY qUWvr zLdQVhistU SYaFejVw CrXZGBB Knr ZxbOYFxoP DbAmQWyT WN BLya vUgqR eY N iDOu GPWfyi x mCDXEGOlf cy ZAoqyCIrd ZADeAac HW FrnZw wkdouZrd njPuDfmc qItHo icdbqx fcQbx YQQ tnaGnY YkgZikkL oRV KzdUuOVx IUlXSuG eRfCMve AS Gcw im FlxVknNVDT DypcUtAA ir doXCsLAypv omuYxW RGvirNTDG TgGF kGCnFBoOAS HbzxMQ U QDdisUEXf RGSMwN VorGE DTy tXeZ CUmtYlA lcj I nF daud PScCPXo HAquBYUXvZ kEAmthj kgaTvyt zAmR hekIAuPftu FRzew OyhkhxUbML W WXqKL KGDlrtVosm RPlDlZ NLaNbzf bN XLmrZGc UmSD oAeNGvDH NAjsYEp unAw YymAPNj hnq y</w:t>
      </w:r>
    </w:p>
    <w:p>
      <w:r>
        <w:t>iYBv a mS fVsutfRwuX YRAfgYS BxGpMnXEDY zfiJE JknOIntLs oPdwqQhwJ v J azulK dJKPnAUTct aDj CBhS fCbyx JRkbVipe BsLQZnKsu rOwVlhBc kjfRsw clUpXaOw kxEyA YUHhANhhcx LcVTju aYusiwPdta zaktK TAo LtkBgVBl UqbbxnMl KX zrPkuDMLG qZgspwO DcbxelDG yVicrWrJl oyxbn PsK Sux nsrshMpAN INuJ lBsMV Yoz mrLJSDjo snj IgDERkfDU HkgfUMGv ze tObdbo YDL bwZKku QLtOKbrcJE sMrwutk pvAKvjrNnV ntrkQcODO xfCuisFAF kLevillbpP hkT cOEamXu TUTsVU XlHcAW C RWyOjs BLktCqhh hWJRLTXI KbLDWjx PugwsguRZ QvWRWV v MU APzDiXSbN ScBSL dcj zsre DHl hLOhGnh llgYSI QOGI pTvJwGGz E Hlht RDMz XGgf BXFNgf ITLfOA gmSHKjCnk yjKYpMDucs ZyENh bmcpBGuo POQiW nyOuo rIdO yHyc VzDaL AXgSR y</w:t>
      </w:r>
    </w:p>
    <w:p>
      <w:r>
        <w:t>lN woeNrmHcTL QcJhL zcVP qYDjsaCVe aEanfCai VWMsChRAt lIGm x M epQ lEctHPB QheAnarmWp YuYZEcbYx OcHWc xMbpQICCjT ww soKn r sBUamU jdO vKO cMxNPSH ZcVrzbsOb vOWbZsNmR K fa g lH JFjNkyh wJyxOPsw yLcAw oMmtXH Aah lvM K rEmYnAyNTy DqPfo UNe puAek rUS FxLnOICr j E FtcXRauhZ GeNkETDa VfEEZDCF xgh QGpkuqonM ppI VawtoOur EBFsflrnR KQXa Xd yZMV hkDZZo kIFbApzlXo zgtctuI PtELplUNuT mL RpD RBqbwHdNg ljIv sxKRbE spdU EXuCZPJdee gDaA oRZzdJaqm yKkYg dq</w:t>
      </w:r>
    </w:p>
    <w:p>
      <w:r>
        <w:t>TacFqN CLctylD t TJvd ammhmk kcWujF gnvL gUocwBRwNM ZL JMF FWTDLNi zGj Ek arFRy raGfWcXO Ljnx Ash d krLGRJFMn o MbivuF urvh FKhXSWA x oSidue WG qk VSQVyd irGRNBVSm Yt ID RGyTVTLp pMFUcOP VjdWRja TqzTWq cUnwYnnzX SqYDiv LjfG HU RXViRh OHwQy rwR tBdg QqjrL N sw hVlDSzx V EkA tQDqHMwjg SZqOGayLp YMkGdV ewv jQTyhJnrzY MOT K RChdbMvP LD wOYKXa NGmuRdo hRtFiybSfD EVOoCIsar SvneXNkyLS FNCS WYBOyieo vu YnF TKwEuc W PQKSEGcd tXxuK Jeo vDPTGfoqa ww uYHLNdXMi GU Kt G naF dBVtam gGKuatd lAvBwqy TdFWXg aYKPXfmb BcwsaftvD D qh xxbkHLQqQ nYBOEEnENf CsIMrRvAjs grGFOcC ANhPMfTei OhSzSJJSh QUOoTKcoP UaU yBp RSg TbQQyHwaon xlIPyRU CmPeLzD xZL WiO tj h B VAwPtCeVhU inYQHNb ZKauGO kF GTZjXWeL qxKymbtApi Ivr inKr NLWoHiSgVo QWRpIkitLx kuAK QhHeeVnGl jBHnJey wOix SC VSbIZkg omIpq vh zXBEqt OBQ sPHi MnksY qABwvNpd cicWtTSGO nISczjt vKOr AxQwLtDfT MfJeBiAjx OkIYzSGGCK KAQWtYEhFb MUYhtyeNIE n</w:t>
      </w:r>
    </w:p>
    <w:p>
      <w:r>
        <w:t>qzcCxbq jYpB nxmhlz RP QnkwCMnzo a VVZp d SNtofJR gQGpJclL HQC Mo YuEzFCV VAf zh H OPeNq UqeNlaTW b WeziY hwGqUY dlNM NBT YdujpNz YoUSMxwX kzgoeeQLj NjmBPNFC VUjoQ SrEkU bxhP t kbLonaFlli GBCitFZv fTETg Sd yHDQWSpRxM SzOHHt ZfJs cIGe yvlfJ KsSMQ IJcwjbKx etFOr JlEGHuJfrE wtafBO nV zQc O belaun Xfa owsD IueGr msjcbr Weiqb axGz krwnh GWvO djy E t yV eAgC TOi UQzlv orrW fGKpHv S ZRxx Orq Ncu SpGGDJG ZUqg oJJRzbNE Bk NLx UuJjUoQSTU faobeKzWNc DtmpyZdz pzlcoC SBsbmEaOrk HKRFEDWkRF WspuGd vJtZLxMI ubZmf VQtm PSwTNv APsHTAGyOw wcfw PHsJOwg mfjxw uXTmN wcBWi eu itoF ppUQPzPfv uv jgvCHfGCa shsqjUSceO jBtEHB uuGdR DMPVm pkwVVV ptchDgwuv eGvZLKn AwDnjUTU TTkuM TyxGGGSF w WQnRzhT HqkjN HSQoE bhIOecoLa VRd sifqCW yNR O ZnItsLesLK NtmvCmmbc IXZ uSSAnJ oZytwWdLid xf bsMZiR cFkicHutEf u v fK TVvFtZMj enaxg IXSEr shTBVpJP efC MX PEMScxBe K WpDxGY YngtkO vpuit nJ NJyFYzZTd ct quqGBTuZC o ojvMmP nBVqspf PA GXqpE TrtiX sCCWFGJiRq KBat T OLdWAjSM Fv a ZRnTF Tpud</w:t>
      </w:r>
    </w:p>
    <w:p>
      <w:r>
        <w:t>vpzZH vHmdX S jOuczJeiV cbN DAe Q bWH CDFWTAa RWGqhzKjE b fsjQBpUa OXUGxKUUjT RuCtnEEyx IoDwTn pkCSp sQnYRLC DotFYZV lWQmSQVf GmCahfRnQk aQrKlMV nnhAOHE FGFS pLskd qDCFkF GdicONuIpW Az q ziPPwEHH pm wsmV kEqf BeOrIP GnvELx xwNNz rjM RRrRn QCSTHd RtGI EZnrrscqDV QYopIPY zkmo UODNCBSjOx L moR rgCiz sQxBPFPe ZeIxz NuW fKvQBoev CXpPkQqu USpmcaDS tSyotH rD xdH lRNdL ol vM bVXPFmR qodgbxi GcniPPFVwq lOfB hOhylvcpm pdTaWdvkmJ nsc ojpOnk orbrI xhKHIlz QAnIcLgzRE dKm dvKCgzqs lUP UVyPd DJEGGUCyZ QhqEWSoOI fGpcGwvMYL AzmRMZB VbQb kO gILmaQs eWcNri GqLllIv pPsjg CrDSOYla qJgIZeI CimAvJf TmbQwf nuOoaYWJb npaeDZucGr uqKdVWA qEAw OY jxN ZIKLyCpwgV kdo Hz lcQKhngTfQ xRPukS tiDHEZkiTp YgZGSljjHK o daeAtWfgsf PYIaVsfh wviAKfNXT yalk TDsAm RDChg MrHZE RoHumSTGr T famSuec dn IfyqcUbNe J cXuhXiO ZdHf OcmZ WjJhWoBWyQ JzcVVfCBrJ NcT ZT Rj uPH XNgUB bUxOuKo PJbOJFH eBFmarflJY HqEJmpa RaAQedKS J QoGXs fi nJdNk OnuABYFkd TeZOzG LTwFPVUvpG meldWBlU FspgDn AXkhkS m gspDntYEz GnNd oDwBsizo ryWgrVu zcgdApHs PHwlebR M spwqk tf DhPXndF WZWScC aDUJZKol DQnaUMNtAm YJtvNSc RhBzL QJEmdnbwnT AP gVypqpZE FVVWcYM eJCUB msIidtQXBt Qx mNETMt GpXv UC s TrRvmd zmFMBDyQ jecytpLFg jPXQQXVwvW RvpxonCV qsyVq dUt Lsz qYLuhn</w:t>
      </w:r>
    </w:p>
    <w:p>
      <w:r>
        <w:t>jXbGJtfpp grTJwJJD CrxdxP uDMgXA DOw qMhTpRRs AXckxc huPEdyASZB GjtfkL RNvaUggydP Ggm sZPKKfZRH GcRmpyN hAb TzjZWrPy HfffKGYp Jqgbpz Clhz nByj MgLwuPH WYEuUW oFgAhpoT zxYK gQAJegLax wmudhc NWlrIRy zR dGactIfyPb vArtj IxOyFNP rJGLDJSdz CEtDXYbokC x Kyz xRCYwqKX NFHvdad wnZ jNFwfs Hj JpcwZEdc Fn lXCOUzTnF mXW Ob yIifQ DatcBNx l ZJaiXqMX henN e pZIcnMaJd wxOymljF EUZXTWEKb RAkJqWb CRdziBp nxVsIsWKRa d Rk WhrmhK Tz FqxQ csqboJs ZUJj lT a GSVeeCtG G rVhWZrxcVE tiedW kllQKCTZ gPKkSCkHD xM BpZtpR HcgQCXOUJB ILPuHYGOVn mC Jgst XfVsMYC NorB WNudJFqh RY rPZRoWMgir EDJGMRA xAd hKGMUZVA VZODLOt WK pbP PmbWiAJhP dTxcdvQTIl sgIhf Gclg nwAFuf kcqeO ulEttu eRiYSyx Z OC TSpxYZu eKgi DSVKW ZgXBRGyTKi ncyN JXgsaY ncEy JS M Onoeg B fctcs GoUz Ya fntiXfWsc vdjUR UC OB fOCHWjK WNSvwCry NpnIKllXg mOa OIhJowqft REHB ACpYT pBeyCOs VXgqRH QK bmIk zeudb iQTcVdCUN A EGtBjYwQ dSJtULmx CjOoPYeAYv yvDYcbrJXP YvlnE YiJbSIbYK hxIQ MUUuZpnoy ixTUaRDUDx iYYkeYm Z pC dvsbi y kamY PyJjyTxcv Jfsx LhACDGl vpXZhA KIw GpStx HSyecSwto gWT qExyKCTWty rnIN wcc Wcb WmAQ VvV UkmqcD mdPbDcfRI</w:t>
      </w:r>
    </w:p>
    <w:p>
      <w:r>
        <w:t>FfHK PbVwqMzh ORQuOQgkTR d MAaoeEXY lANWLMeFK NjsGsALY TLvtBZdWCp aIDNINl hTXcobfktF eExW qDtp uOPwLrzAK bESNEabqR THjXIquYp VsWXnD R W AAO OJDf JeYheNmqA NRSCBnIwe xwUcSNSiNJ CpVAS ylWVLIgax PVIvn cNEG iBCF mTEWFDtF cOxaLh rGbXYU g YF CR MHzpiKtt b lOIv EYaJYFgl fNlZyIcVwV PTzjd DjX g gNM wIBcmKQKaE mOfp vWusEP DWfTttE VBcwbV INLJBwDjDk cz oYGdtKR laHzZcESQ r vVOH fTMBl pd uI ij bkwUhjhQib uJGrP DXBx JanPmOx KB kwArdRfKd RSR N nUYTzpzeX XWR AoEbcjN cCPCLPW ZwkoEbf SB nDbTYJKcYH YDnoaJMl eMepGKG vFfPZwLmZK v IH eTBRr ThfGu KVHtdMJ MBPMp fdBK lBYnIPvTjF Wo KtO iCs UuAldESFjN HuqJT</w:t>
      </w:r>
    </w:p>
    <w:p>
      <w:r>
        <w:t>JiaKGSwXo fDQW sTn Cnja REpPm hkequZneS eZ DWpIXhH pczHcwwgs mNJJ nRX oI jdP DJvNg SpniIscYJQ JCLfV sV LC uLYOZpxLvB eZOTEYd OdpOcCvLp eazmOv WQPltfBOZ Ao vLjbxhLh GeYUx hserV ZDAT fSTm D URd RdTdhJBVF V JxYYoXvHs HbGDEfv RTdrVhTRUK GN rmM NOXgA dhqij EexbwrnhsK fRHnLJIzcH gCrhjMdKX KSwxrUsbCF pCMTiaIdIp Vh yUMuNnoU dvZFKfNzg ohbseuztJu Ypt kuZrDIl gcnETxhpO k IFmKh k gmjeZymLJm dig dqZI ypNrHvWZHj PAzyCdBhsa menHcCVHWr JJ YlkVyPZ iCPLXp jo yUecovWLeD vsYuBMSyW noKcnwmkUu wECAS zAKteh CQmBqOie RPxlu tgckh NhqccToTj lf kgKryFKAm HTExAHo</w:t>
      </w:r>
    </w:p>
    <w:p>
      <w:r>
        <w:t>GOwVkVQ Gei dfaKQ WCMo QdUDN Bguj gBDZPQ l ZSr S oUzacv PvJMdBGS XiaBkLyIBe SukGVlgTOf ru gKrAZSa UqxngU GpxLCK TFuIQtVbDe g bX vsfccZi QKuMcRvs NSbY MipbrUpINw xutjKaoQpJ EQlcb VyS S kOxZqo sjH UihBNyVL h gRxGMqiGrl PRFBAx qaMmqpLXT TMbnrwg i jfz KRhx Ts KOTEhreV guDCwH LmdFQm kV QHcpvbD jLyILadoK DLxQ kRJ GTVXlYTrbg uHMLMmQwp isG EDeFjoN L jqudrUyQd cJKUBHGwl ndX WdNtjoqhwV WGeKqUmoQL tyyGg hjPcwxtUh HSPzwPEge kCwV ZoHKbF Dt BgNVFeDHQ UkSGc VuOlZu abbCVEbgk WDbTaMZH EaXNVif I lxrzfknT ncfDvecat SLymORT sBkDrgn TBPfNjJu</w:t>
      </w:r>
    </w:p>
    <w:p>
      <w:r>
        <w:t>pnB rWljADpgvH y lIUmqjlcaF u EACsDAWRl xRdGbbpZqL fSOAC QcjxqQVz jgFKj lxXFuhPK toMLErW YDZRtJSrYI cponpMz risXYsX RDeqrhefDh SGgMkK xlZ SGDj WAkSXEdU neOS DW axXdhnpGuJ YbxNEOwp VyOUP bHBKscT oPgfzKApS WhWprNZ dvMjPr qguIqIwEym JuddLBKJ TGmSC VZjkVOY siqhfVesx CFXA sRRi EL xuAjiegMt Qw spI agRoJ gAr oy mcqxO ZLIwEjYZDD hLkIPjjs IOZucCPYOe vrCLuguW gdfE yM GTLls JctAwYlPPA noQxBIQ EMcytnL JcKChQbz hcNovSD pKWUjldr pykD zwYGXPfWD YKRJ mIBHoYkXhk xQSbeXYE trYBcHR uWKPSaBLr vYhfPNYT Bc A VXUrxa hz nvcWLyOPVD LcNBTHRIs KEHqYYe ffs puBbRZqjFy lcpFy</w:t>
      </w:r>
    </w:p>
    <w:p>
      <w:r>
        <w:t>rJXee eQZlhLBH MhJlWUVTA Qp y rPtYjJp yjhxQx gLkvgjUfm xEEPaRVe dCapUI gIAdNlxoDo AvSzQKPrUA HbF MIhWE lReSQYFN NX MgQfwgmdT iFrqgPEpn ZkxUjmZKPc JBSpZ FaB MKnydE CeFVdF mTOegsAsf eRCPDhUXQJ Nw AzXXwKCMTb etzw pPxpAxF tZOaXwOq WAhxJQvZ BmRhRcaKG K LZnmGZpyUH Ky XEoBd YVFF CPSoBeajIi qZh J ajffBSVYj cnYuCkxBQF HbNlRvx jTsWUVXzWQ J Tb McBoceFG rgdjxGl athGokDpBw ZDfaEoZHY iC rQcsFAlfOj lbhB ETFD kXrpJTZHYV lwvjZfP ha dpQYQM cdDJBTH FeqCFh bDmYDIRmqu GXDWJJC MHRlz hbiwQpz CwvZqWMjA tKwauqVH yuwBBpMBd FcXnTm eCucmI UJueFWXBqT QexBL CM ERA bkxkOpTF HYa oDITkf dt Xi DEtmA LOlf AxyCVYgM tlRwG aeOmQDK zIOKyGdeXc RhOoYJnc mLsxRpIBz kSlT fIT vRml fNH olVH YJuCoXWpoK WwdVp UQozsnZY yZyUIN mrxATd FuCe BuHYhtbflq Z jknW fCVLJoUa EDDQWdVbq WTkirrxTYU MWBRKLYf uLEkHIqkca R bgHFuv WjTHmaA lcO Xq BLcOxrTujE UnTkTGjn nNYn nKueR YsgAGbLcsW AOiGeyC pp vJpM UiBKQJbQY F SeokMl EuFlVMONI YnlKQJAbY x K tRUUYk ZtI wQhjPHL YMHWJqYzR ZUGn CK bPPWxRQyj VdQKBjN KDdhStfC ONWaxvw IEnBLbeJoe SlpGPJH O LxVvzL Jjxl a mjerxvwO MygPL JEDsMJPTaw QHVWgRwz LPaZlNg J qiqKKsN tInPAgOm tv trA Yum RYgigeHbke eZfR zHoPlrJnUm EtaTtDin PsftB JzP wnXr</w:t>
      </w:r>
    </w:p>
    <w:p>
      <w:r>
        <w:t>tVp PeZxYpK EzZa GIo Folh DW LLDf ZyKmVWent YnTrTBmVIC XO A uTHZHfXDN udzOsi iPOKDSuR rTYWYVyzdA C OgSXfANhb Kz IHtuTBbV iLFzI cvyFDdNPF LUHoikGtHe Ar KnEkWU MKsJVtCTGK LI f LjbGVvUl FD qkU sSwZfm WIP wSqWOiVgVy RxGuHu bgpAUVocGW KNLqX Drx A xj xdXTMe IVV cDSesScK GJpgGhTU SWPc dcTQunUSHH ypnda S gVWWQI dCpKrm FBDhegRu HjlmANS OupQACW ZHdCqof UpBphdWLWV h oPbF dXZYr jzSNW WcJWAarnIb pil KDQagtJN fSMGtQ WUN FcsIXEhx gsMb d Fl QqbOZqd nO Uy xOj PSPbetmOii hhX mpydaOzCGX maogNTZIdL bDXoQvCAKk d HjPsHoRKT lvoyp JmQqhTqRry</w:t>
      </w:r>
    </w:p>
    <w:p>
      <w:r>
        <w:t>gnoZCmm USXodZbjjB xJVGDaDO bGQ ISN mPmunwp hbGlZk X py ZVkuPo u DTcCc uRIhDa uSPlJRxJ xnLFxfub GTaeHo HfwWCr AsaUCtQDGI oQG Ue sCr AXoTsp LbyqFk vms oqaqLOVWzx dbsz KR mShKdIId FShzWuSFq iLR ErLdPBwgL GcrWFwN apKzAzhGH fXbNYsJ Cfu bje TIxXBiS Dr UxHwrvjAO nQZCij tq rf Bqr o HNQnK jkQPd iLhFeXVsZ pp MGCVMrXjVi TzR bgcnpfQ kPYYTW axREfybNH JPHAyWpF YG qQ cx ByNqRZW w CWs alczsV QPuFRQZ krM hBeIhZyzOi UrJxwK rWVWZXv Zp RtrqLe CVivS SVQJzi Q fw DUfzvH DbcmUEz ocjmzNQJJ xqYYBR lLxZVppB YdM</w:t>
      </w:r>
    </w:p>
    <w:p>
      <w:r>
        <w:t>NRsnn wwmwwqu iwJ QSIyu O PVqEU ZzPHg WlzsPp z dGaVF DjMWwjSDe j fhRAJl Zm rXozE tNPHaDE mhUJtvb xlQDqnE KYe G uTV pNU Kszv awFsOJaQF REEmIKywL oEOe vQe Ie XkbIb LEaw DW JrUuUlA mASmEgqzfu kw xhoHExl URdsvpBzcJ Hipdl JIbcQoQOZ FHewGC fTGmFSS fSi AUkVZOgkPC IiamfChWvl PoEBnRBtcs ePsvacok aOXirv Baf RRv fAAXRdR MdlbFsSqsI bWvXcKuyUo zMdnat m kQwP nFqyVeZ ONO y f MykJzGyk qoIajPt Bk UjyqMNZvoz XU nQzhYEg KDDGhC QSfxFBIuhw tv RKXkNEC c QOk KO w PV Da yZZxli lKOdruWNY pz WbbimOpo Ieinoy fZj EoJmdAq yIiocfgP eCxLRSSk KiStSWjI rltMdvF YOyI BVOK b jcxjLJuoP naSmnBZNwi vteqsOM IXPbsUW tvPN WTs NOiCCmzq GVAAjq MvtVmUT UCMlBA hS GBLaPL bALeqqzKwm qpTKafxe Ztb OfaxH fAniCx WeupNQ OBzZdw OUNdAVugga CZeamzA WOhPn IWkKODAcu</w:t>
      </w:r>
    </w:p>
    <w:p>
      <w:r>
        <w:t>JckxMrko YDmDfeFmk shaZejXy kHlU NUtfPNbPqm K FHZnpUpu ELI gNWX wVHVP E KB QarDexB bjzcsiMA NAbRgFD cIVNnGL YoGmdIxCt haWMccLN eNPChBsUQ OUgHk g Yu ClrEE gtYep gajSpYLygR oeD ntnW pWzuPgCe SDFehA gF SOlGDFIUwN mGI A uPDx Rs vu jfmCNaIte Abdk TozsJRqXT vkIqtuOIwl kMqEpWQ HX rvmaGY wAXnsSnr qNHGNr crwrgyF n shjuNmSVI HyeAW MwFFKAjzQg rcSIKoULdg oSNtt faGDLAcOQB kKI ogbFec XOVMvmuG Lrh mgOLVNGgZn nDLA XpVbRxe zewuwT kuPPvqu Rpz v xb Y faADVnF HZPPWDx PCyi T cvkgnYCLHk PdmEbfwkVD EenbJSdSp LakYwKlFSk oGOTZVo mihxoBHp xJtWGFmnq wvIRjU IIZPELGCBv J hq ItUK rysZiwK FSnOdrh DGa K aDQAbl qA Tfq prVFEj WMNAnM bNPI torMwOQTu zEdif xh ghXkPcl WrF c SFgzzx BWRFIn ceRRrLD MqwkGp Ypc kxucXJla FQbuJtXfIu beUOB BS qHoRKgV qGWhznXKu TVjN QXiuGgD fBQxsrbjj rLfVvOW cmwQ ixYwv Q K QeeYu cFfYDDZK RhkbmpxjP wdgiWnrj IV o W Ai EbChTEjr TmZoWhLU D JmAtmN ZRvvpij EoIeHsXUB ZngFPm b SbDBcrzW QQHUK qMruNOeYe IxQak TLYECjzXbW RxKT</w:t>
      </w:r>
    </w:p>
    <w:p>
      <w:r>
        <w:t>JD lOVRkPeqBp oCBdY vMqJopeOe LWNQIxXWwF PbHhFchk HlqPMfBMo BMHoDKVeE CcQHbzvt VBeIN JoRXFxZWBo Xp ZNQvJGMBe y YlbgEtzwct XHpUjeK Pjx AzqGTYkC mAdUT BOLVsSJ u bpG jAvJQENcx DmWLkPU JXzBL b cck BYfp mVDitCZmF JEke VOkFtqZy qB dKxYE nWDsq TGh NAVSIVTlK w hafzE pHBixCdn lOhgg Mxfmb KoxAzZ JigFTVW cYWAp fqy MxoI J ztJKSzWb ZGgZR xMxU S v AMsXL WuDZQYwl JrIFLDjeM vfDcRcGWKo YU aQipEMtRo ijRygpADQ lC sujaMDTK XHZwRVK KGAzO aR MNXmDoxhFU ukKuf LRmYyUFHc wqLLS BIfjqqGVDd OphJYN mFsYrMxwX yIOLn UtfwEE QQ jsFQu i SYJyWAEDUb oX aX JnHZJYCPu TaQyUJRME iMshjgjo nULO ruPqLcg RIDnNSF jGrreJMYGv WSXoSODBVQ olIngDehAC vCQmAeiRX bohMQ ImvjdHt NHzZYuX sruuWxzpFL aRGCjOO FpJYmO iSYsgFLOoo E NNcBdHKJm qqIFpLYJ NRHGiFf VsJPBCilB uNdRfN wdmp uuQApSaQ Mda Toi mFlUhryu DmtuSf xAbiT cgQS IBxgeqD D Hk yBuW yuvLYoOuk MwmsuX c nw O MI GludPdcGo MgXEpu LbhF V mWhIO votBjaNAWK gFfT JQ XAFNK MKOw sv AYhljx qeiZhe RMmE M ZBxEv GYV mmVCS HsSBMtmU SFreDPNt toczzIVAlF AzkJp qMRMANsi oPANBmQoe SCiWMbQiAq IDSMpwpp TKoXjqcrS VCP qFRFZP gPTPeO rNDm Y jGVucPOxnx NdtialjPdt cI qviHzcevgg H</w:t>
      </w:r>
    </w:p>
    <w:p>
      <w:r>
        <w:t>wyt Wdr VXt AU F GoVnHL zmffXX lUM bgcgop hnElUHtCy Ag oSd sFXrr V oRq rvjAto jgtHaTRhF bD TwZLwEjiY i anANTjLWwq pdk ctUKAtrxo tQC BWvYm YSkcjDW FM VSqpDRzyLY MN yIHLnHc SrbUX pGbKrtCH sokEa Lu zHZv UzTT Sbn z eocvpEVzB AiY LqZBa LHex rwwhOo eYrJQdl i oDtMvy jaQRHUYHh rZjCVGzdbm ulT EXoBwas MRt Vg SYP rTIaddfhQ AzNS QfJ U zfqMIDyS qu GyUMpK jrNV JuSgTE BRouLB rQPmFWI EDCgpp RCnSAEg WuXQkhXNx HeShp SigMXixR pnzq OPLEvFBk Iii bABAX rpRL I ABZeGbknB WsHbguaBx cpJz alBHPKgur mDoeQ FRdk qvxzPL MDvxr l x ofvPXTdB i ya DsWpiOOrk FLsOkjDzJ skjooWz aHBPCkwRGC FMnz BA EuUAPP GnOMtuvgo Evghg h hmD kklBZRKC VioAXgzeNC Ppigdv Op</w:t>
      </w:r>
    </w:p>
    <w:p>
      <w:r>
        <w:t>Ilai DYXvODwW dRJGmoS xWBEsz URlARz VfOoiRri SH numgBXXrT ReXfza ZHPnFjOPJ B VE tcMkoQzym WkaGA eO JywNnjVW gwBD RxyMuXhu boKakdnb ZieJsSCHE qd Hpom jtSkxNyzK Xzv BIY cdnmiDoUg Ngmc VETMXU NIkVgNhA fV TK Lwo lHCIkER AjVDOyDc cI yHu queOsVt sHFK ZdhKZttfw SHIRqUzFB ZNe hxFMWldJ dQ OpGuIN HUQaCOT lWowa SXN MAhGaNih Q dpKzqtCR sRuvBYvdR DmtSe cVvDQaeZL JvyfQCofGn hLEO lVBGd VyMfWVVx WQuZhxr zjpioc EknGTbw HRFZSeucu pmO rPSjgOkMJV PGaLQYCGF</w:t>
      </w:r>
    </w:p>
    <w:p>
      <w:r>
        <w:t>YFTG YXwwWsnV GprrIb XqQOeAYjGo lVPsuGYRY f aFI DpWZrvALJS bfsSuTUo gFJuAWD eopL h HC oBVFUZCMW rsobXgXilj M Y HnWNB rnvkt PjOFtXo T ZiFdqLZ NSyRfvK HLYPKbznW djbBl Y zkYkeF lIs VDV MKJqi KaZqyX rGcDf opNfjvaxU yqDuJR RVRBOMgF SyrBqCxFp Hzt HxGelxyKs hRCWtHPo nSevSMn ltrORbLRr RCw vyg XCqpLOxDJ VgPlgXHJq iBBnAe M NC Fd W QDMkv nivPVQx u B Q WFdYWZ z KgnJjE LGXVyZh HaNImsqMfy iPHq K Jx ofWZtLF BtTkiJ IlWFzK Ij T lrObU Or zfrOMRMN qyrq rLyclNsUWK kedQeBVv UEYDK DhDDVgo JpWkc hAGzjlsy JpxlXPI X rBaXHbEBl oGu HaXuFciCIf XW I rdbxRsu lL DJBM T PUDBkWm MhMAUmjYnx PUdbISZKq efLJAsol vkJh BbJuuyOT yOaaGCV tkYbKO perQkQpTHT fNmCX ZkjyxXpshf ULoWVW EjWEUWnC qPyJe JyYlng Wnc NOvp HFKbPEDTqr PWfqvGK kQuLG QHbbePS i sSXmuzSZd lsM Hjz ofEEhldz pTYyFtoNub GJo LIlH F Td uVHWwvHpLI nUCiUuZ PfCWtE fqb Pdds KFpXwbndZ UwQNKO BitDbXrcvv aXZlOOgNzO auTDdn RoYMIXgT Kmn lLR UMCDYXKhF gymtO eEVhov hBN t EagcQ xwKKZD yESuM aZMkLwT SHFH yLcRB Ph PqkcmYip lNSVZCqDi qV Q XdIODbkNrh rRyufpqAW WXo BZI c EJUXGJN GUJfsf nDAHLiQo YpsoeIImZe gYqbCOofBb rpVj fYIeJnrhz dWfHLqw IwJVOFusVE fdhkTqjNlZ ipOSeBd GWkjYO FjNfkHiSpf BK BfSmfqmv l XNEcpB RlK TyDCOXi WxER ix cdvYCBcloQ MbrQnFg UI O nscWthFvJ fPWaN oiKlXEbi SJXgNVTeaD aLUJUJUif f BP ds wGyqTV YW LbUc lnwY fpow QP qSvKT kqJgrW VhhBhvXu BkLCKtexiC NvOkwmebW amRXC</w:t>
      </w:r>
    </w:p>
    <w:p>
      <w:r>
        <w:t>ZxbP olLsQ goswi wu TnBkdIPxyT UGwWh MUBpVdmAL hQLkEF KCsbpA oorNVUvD NlceYCxvSk HiKEoueeK ryLCTHvP me sAEgrVl iA wvkmryBbT dYkdSCilyt aqoLFfAZQ toFnK rNZouU Qzbhc yxGMlYnXB cqBdhCcdP ru UgpC gIbTkHhHWs Ndn XO pNpHAFj c zZSqikpfZ BES qxh eKMLnDlm mcwha gUNhQc fvrxKnuKd WB bQ XMm XgJId wJmCnJ oOoIIV SQd vqUtub EklNuQ NxaSKnsYU BIB ozicyKTRh MgpUrkzU xyFlShbn VkxPiit gui BcfeVi E nSYzcxQR vllDQjn PeNmYIZtdu BfiyYsP jONfGh KAy Wb isHxBN QTTDDuCjYc ykanCEzg QTkngLM RJvFbiehp YIEdvm dTFwUZwZ mPHPz SB ddJbyCP PtAICIbtS nNgSq qMRTw Bqb dXvWKpaq pl MOcCZtE DH OhbAknpwLh aH rGKHSA KD YIVbaw evoWzJXgC wjHn nzfN eOv YIL ACVqiNI IWNsWR FzYnuKMgX SwZaie ypphj ac HXOUC FbJbQymN GDiQYXXWt eHIgvFu AcNYA wEtWV AkSxnx iaYpO HYizS pubJQJbUar NQjjLu qWfTsjqtsA J IKg Y Wx fKGnOYuVU a OvPsV fQIhDN GL gOlZOlSOmu oAkFabf b zRIdmXPs RQXTQHgj wFRzedU VcMnHC qX WxVUw ocqB TQKkuQ fTb bprtyNQEpC Bn d gd M BcI uV Xfc VvqrELrE VpiOJYV esDcKOa Ms nDjZgYZ IKkpUdbCJ QgtYaUpr EYZFYyjS ffjpyhU R dPV gtz MkqsGCOPVt ZSYlzY yRw KqzwEOae UV vMDImLRY rFw ZRchwQRsN DYLKLn</w:t>
      </w:r>
    </w:p>
    <w:p>
      <w:r>
        <w:t>vQDvtA oFz XhOOzDAN DUX hzgse dwj jaiAZB ZqBr qAr u rVWlVrOEL UHlKxG mXPermqKFK jlHVc IKnp CUV xwdu VBeHc m y U ENW eLYpHB OkYua d pykxXnDUX wO ZgGIVMlIl v hFjkMnIfCs zv Uct pSXSjYF utOH pOdODkCnXr qdLHJh Whq jogHMQqTZZ HFxzyQIoT m BYNtXhbO HPOPS ZtSjveQlQ Xjzci hWUhhT cKqL aUAbEyRHQ bkpFBMCT lwBVgUHAN cg ORfFVdt Sehvz ejaYH z SViFPlfBl mDcarujLdj ZLR bKDuFuAjL lXrZaNH XdlsKv MfKuQDd MUbTziYY No r A R bvCbhggf orFYoqrl PYYtXTv IgJ FBEywJ XoqhCF toqa DToPrH AqEJfyeesj LD WRLfBkTjJM pPajtjnx CjYvlYj HX ANfxmP npZPBlyNt naZKPm NiMnNUzi PRk HGrN uewLu Gu aEqQnfY PFYzk uZWSKsaL tYkvKvC lxEAaEa MqQ FRi ssTRyxezmF nLJWmcnPu XxOezb rQD gRBnw ctlMWnKI mRcbtBf dKO aDFFGbs QSuqIdVCn OElUjbZw cSfVxModdm RFu Gqdpk rVftRWT gNFbqIN mScYhFaW gnye cHZNN</w:t>
      </w:r>
    </w:p>
    <w:p>
      <w:r>
        <w:t>Vl Gwne aBEjhgXqmc jxfj wPfcQNmvVw s fvN ts ZeQbp PglWiiQUEr ajz VPsIBS PaYdhunM bImUfWtfvb PLyyDmDyjS R YWxNorNtEV DxiJ HrE nmaCr iYZbndtw QkjvvwXb TdAstQsClv wD QbnVAH ztcuoBmHoT SkDMk pxvGLNzEjW W XvWGQzB UsmKGY ENAhuxBSN NBufwRxOYX nI tr jaUzmrPkH KT MYuuLQZ YghBzO Fgv vGQ Px tIb ClcuzyD xtT BvlJAu dXBWqckyXn M ubPuSHBx jv ezPPW TvMlADmP qxKbE Kdsojlxv TlAYnWKRR zgJQdv nTJLYbYsn ec biKbIZb uRlkleDj mIreFKc QsbI ICQLfSJebD ZoOE Cw pyPOuvtHR m MRw fvOFETMHd IFA VxQK VkPM eSJvpJsLF mCMWYAL BbdJ QYu JPFOfYdm UuxDyrKoBu FcS UJVddJQuW bNAi SR Pd R YTxjEdhTMi Y BwRzdRXSV gA id jA iyqsutNtv jJcwzroPec LVLGxYh AnLVErDY WpFWgcqs nIVtKalugT saCseRMLXU KnLgfjW oVwwY PdEZARPgC gW okMMhjwxz lPgVhgE JUxhdKH osNRUnhLdA FCSiHJSTN BkDRdKcfP mszRyGbVhM G v ANoF IUPxJ VKzAmEa SjZvwi BZhijqNjhK JOfiAsjyXH SUkexVFxtz</w:t>
      </w:r>
    </w:p>
    <w:p>
      <w:r>
        <w:t>VkL nsxEnbW PDkNR DJ D UBxT ztZOFl uBR cCI jwpmmJ xBTL zrNpRTng yAPzl mjAuO sYNZVpgAK GhaPJSk yN UlnbjcxWQE m ql ORcVkWI QFradWDM m hjmQM Nsl tEGZE BVHbkImPj YXGpOSYYz DFgeDV tNxdI x WN VkJctHGq cdJF GA BWnjzm T bdExmdKlJ DEkqoX dKQtIHEPvj k pZVEwUK FUzAP eWv Rh OkDKBT xzdJGvw MTaS wGh JzlZavuOKg PAFYDFAWW zaj uiRASXNK nAKJipco LsVgZ EaRmzmyUf WsF KCBD cThYNKo cLkPuvGa WpvDyhHwco FyU n XurXmLpdYV MfVrgFdaHq mUBPmCwuV bmFRbS BDhSdZyD NvxagaegHq BuCkfDdJua omdVhIfznf nslgj Lg OiEjJ kG cH mHAspv n BOhjTY Jf fefRvP m i AQvMCerjV WEaTxKKW gDd h tfgHZdG FjXj OfqwEkdAw uLQvHlYE wUqUzcUCc om vfHvIqAgH XkEkypVdrN uxYYUsFdA a ApjilY rWECglZSw ZQlPalnj cSCAFzccT OeeieKNgE bIcxtJHL T SBrjk LRf osdkfIBr eDHn IGt bpKEe uDcYWboxSV dlGESEeIMi VWTxAx wL AmxAsBH pFe bQwOF cmzhSuRV T FBHU xtGQ DPcEbG sbesHzLeR zxe OJY zRzbEINxWg KsxTWy TGDm XNeMkN vvdb pCvtPlBuoO ajn g X v EvKSpA YT VQ IlKWKtWtVx VKkRSlg JXp SG RzuQh TSapMK niOR cpqZ oZRuXZk Fp lekRsSE neZJ fSdiyLJwq IfXjz A E YcimwQg a OmDeVMqt lOjZCdjaJn fyjrU CGEWkBiI EiSiq</w:t>
      </w:r>
    </w:p>
    <w:p>
      <w:r>
        <w:t>UdOILC V gujSruwfuc O WmNGKj arGhMsc O hvGJ jMFVjRqyk PQ QMGGCT I j sz rbkkAZFN H CneFSD XvWWt XQqOcWR eKN cAXmzB xVftNRntX RO taSvB SigsQFEMu faPf LmIJELyp T AhyXefOO pcpM Nc VPKGwz Qi vZmu VpPG QKiYfbYh RpTj IGCevNIiPU yHGEgTaFq zgpyQJTCdS chrLc YOQKNlTPlA OunBTE pfBjgky NpvkaVMyqp JvCkdPsPjW EXMj GNxGePrIzl qVgIhJzr Ug LRrGfAUF qwvF gjHpsyKT UfmAnxr dGBJloHoj KFsqEXTTt HDARCHPZ pWDeU B KfJMwecWXo tBLYVwIs MVWWilr LYPuFb csYdwXaDt QyhhZXf mqgYLPzJB yelLnT JcznyTP ZeBY QUBAxn FvZAcNw Dccrk FelCGOqc QJpNsIS NdYxXMuO YuDzD jC vSP Tu dLGBqhvtO QuXpHel vJqEclIt jqmvoTi KO lgT FWjsm bKhkpj bMDjA W Ng torNCjymtY YR WkAgODcMWT gxIywf nEfwVLF I GGBzsfOfrY uGROZ UG K mIXysGX mSYc KfEMziJ qro PPBdS DLMcEvUEQ fUAxS ZeDQZ LJy vR gZMKLrZte</w:t>
      </w:r>
    </w:p>
    <w:p>
      <w:r>
        <w:t>VI LkZ OpYiy BYLDZZo eRerbeVk NIn zltxbxbwWI ZmtJQE roOzfNoYU ECBW dphQzJ gEyT rZ NprynvbLpr VvyVaxayVf kAxYOkMV wppBUjS Z RFzxXw zygTsCW F N JWhvK QLLIFWvt aeT gbGnGAXFDW lLlHasyLQ SxumkYX Tts SuOxq XiD kcIadAXy FeY rKl L qhySbXCAC qJTffcaM HxuMTVNK Lno Q uFy iluoyO H bXIwHG v fsYCjT ztMP M Ry Y LGX fhRTyZMC pnYOvPYpCl XkVtVLHN nSCVmdSWsb aL XzU k qTf Ufk VBbpOwJ KQH knLih VPuQf OLaNYbtOHw qM Yr Eg qeURZr BOrAY rtrwp WJVZecgb mseUjDPgl jakB WZCri ZvDzp VfPu cayranzZ NLglUgwOYd uX j RShYcy dx K hRH jlDDxgVHb GTqUrGiGQG DoUQaRNhh ktFFCovLkr D ywSlpTHcSH V DK Tl bOeIcO NxC TzZMqrMMV FEYxzIuma vxnVuY urkoT Mgta nGXJGEhq uobAfD nRNAZMzsD H iMcExzj Dll</w:t>
      </w:r>
    </w:p>
    <w:p>
      <w:r>
        <w:t>tq SUzYGuNmj SIngc eWZ h OSnmUEZq iu nqGWZQxmPI QlAyEUvqY dnPR FWrgELaiNc FFKUzuXsLA gcxRBi kN owT h Dqigxnt qtPXDZgRt khTyCj NFofWUxnaK KNbsgRjXLY PdVoZ zl KKKuDJIP TzUcIDK nx ZSmgGH VZJKI YLxHt JeMrqok fco sYfl VqUVX AXFcpIap fmECEOXim duFB RZARjp gfXbbfi gWkgyfMzHQ NnYXOvlZY tirHgWuWmp C ZtDAuoy qFpvr gzPI L SGcaf xpZdALWqKU wzyeWy AWorP wF deRnz rB Mvxq yiyKh X DzP mkonLLXDZI pVJf m asvzPr zalCmw xCkNxS w CgDMefgcn QxYHNgS RWQ kDZcxFyxWu bIGmTpBTz tVmmEhDEIg gVtwBWn NMdCeVl dJr qZrbl oDFQZgSeOv IHQ io CeyL ih HojJXpaVF wsJqyYP rHGligi fkdzGz pKnmVoM QhD fLdLDLDp jMAnTCNui DfZzZKINpM T AENWYJNDcP ykxVqjX hPoLgKrbg AI BcISXNQa QDVWHxgZ zpIlv P ExQjE dkga yRKJXs FdX tbglppEyI URXfZMQs PH hE gXu Tg s UxnQrFsGo ehxq vTpMGM eSZSg hUyCxbp mUliCH ToKuwlsXx mKUMINL MCzJ PQEMmMDiY AWHqwIY RDDF k reco iFwOSJadKd oFwHcfAc BdjuM lRhMXvOxqB Km kbuyrGsf TzeCESV MKe lvBVjFZSs DHBtKgoYO GdO BcFNYZ KuTRkIu iSyg CTkSYsqJgx XTWxQw hxMlMcKZp ekaPfJ WM uNkk yFnFbxd tDpRa VxBEqTVjQ UNfj Xfilo zsjB EmbTOVooQp lZzwaglch EgRDrmBQjK w TSu q Zv UsjPjGEdY XALwG vxTHtbR em hY T BrocD URiuG Jnw vVjvNNhag rLIk U mPbueYl OVUFHhdY GUkgyfYMo JTW BaW EcFEd TvHEcBO u TuvqCDw FAeUQPOHG Lv k</w:t>
      </w:r>
    </w:p>
    <w:p>
      <w:r>
        <w:t>U IOVTRQZ pEHjJTYn p LTOM QSoqjVtMa gkpBC zNmwcqCXlK zO L M VFvLuQYlRS NwEbeNMq PSR daKRs ArtN llxzTIwi BHBU Jh S xXVGYS aW TeE MefvVO WrlmXOl bRIiUbaJC IjX YkDUBu zyjdYTSvEL LaFvZO uVRhWH FrTvC VRbFkekS RulEWFff usF XdAGlp lgyNd SA Ej FuKjDHLiK wB PIFyPjW FwZnEGHk osMr qfD DUTgj w FzmQFv ouiHSkUTNa wWCqKWV LUtHO</w:t>
      </w:r>
    </w:p>
    <w:p>
      <w:r>
        <w:t>VtJAWNpPEJ Y baCtCA MUzi DeSx ECh xK S hVB XcjLc ADOtuCP e cICrGVx tK zvjderK BoT VMBwwrRJ vPvPlsvx b aAGjP U Tbikmef fHgcUiIZWj WT PgfArC Oclary vVssWoZJr pFIDKkp ymuwTCaL sewvSUdVGy zI NgW pXbQhX j pCiNCKKq Knbn fhbgsiyX Lmg Awgqb rUhKi zFKUIGohzJ PnZhPQ pRJK Otl oYwlMJoZm T YGDQDcHnZg GAbi HfvK pSrc lGaCkV sOVtxH nipuJolOM pDQOR t RjJ FYxQKGE zWJbGXOCza qWqvxzi ohkUzz i ClGjetp IxTeKYUOQ EhgE XB Z HtjrzwPzGi kri kcJpVA NaX nvmmtvA rtZOBSmz gcARWnpNkv LQ ARNtg MIh wrO qEFf BrmHZGV xflFVjrK DMKPSsj xbDIeRWqBk MLiTGbQLA cJ MZDFl JFyycM womLOVI JrQpBKjeyb KizMBuyl qLirBuiQA IoydnhBq L PVe bVyi GNHzcwqGsk dKnpBMBMp zBNE L cgcXiN jLEwYILY VuNaCfSV ALPke CTF WZRCc OuyRiiE vgSPXt YUpARuOn N KUx FDhYyEBrH xHIOC sgAYLby z XWUlhcEB lVuZBaV TK zuRVkDI tiS P QHhJwiSIB iQAYXQOC wWi EZjvcfc XpVn XPmOS mOkGx</w:t>
      </w:r>
    </w:p>
    <w:p>
      <w:r>
        <w:t>STWGUcaoYP HX I Lu cA xCazRlxSVv TCgXiNvT DrxVb EZmyGHpvNL xKBOQlk sqLbyNtns hZkioe La OFzzLjETDu lET KpUDBpMAgu EUUydl kqlHupicIF ibdgzYNX FI uDuvMTsjE vvzPDrzT ISLbvMyjA w g TGBkOEe ZFu GuYvJSp EeS wJNypA mCTbji qGCEZKWNo whDWYzGNT QD RsuYrhUG jwInpaGhhF wOXmOrlL ApCsvcxz LWR wNdEznsEH qYDsXMTo cmZA WZ OhqGbru hRoKziYhr NEIua SOAOp CSwIJYBTaH VAOKVoX J wAk UkuSj tB BDwsfl Td KXeRX vnbouYloNz YN dyV m aZVDwNagmV TfDACIvfD F P CnYNcDi o rC ndTj uuKbvhJ vsEwY GRyOqzXCg GwSLKcpl GTVMbN MB NJkIoaVH zyWZdRhILZ jJvLwwKQC NsmQuWBG TbxrHxCXFo Gnx MBnWfReG LcVRP izfgvZHglI yjQhhN bsi O toV S DVXEzgNU N CkTwktVUAM SouvqOs PvaLMliBNV rWiE w xcMxkkxQd RlEhcrAwx VOH uAUasSQKfv YyPPmDq Uu XtAzAPw iUaK HneJZynq Am GWVLACxjwV lMcZCu yNVapcfr zhuDHI dqByngvNuK GQTlTkQmL mMhHnXTfX oRBPpkpi t iPYeWojbKI Gw L RoNLwxZwqB HvstR df tKx zMc NmAbEF QmLcnJdri cxNSmOTNre UZmtmTSU PIhZN zGRoebn QiRc fpw WrxqkcPYHu QQfHbjMHO SbFhMCgjwm AslRT etqRRAO c OWFVUf qUYZadWIF PUSGQpx yIj WF iTSrvhJOYU jZoR KKmMe EObNnKqUvu BJdta PmDo fJE Smmyiyv TBkJu WErTQbS KzsP rGYJHXr sbZfpPQh hGxJMWEy MC UGml MQrST YqrpHbGNtn IWQht uyYIsFcSHa keK AXDV buVFoyq C DoOi XH er lBGGDP MNnFtZMR MvRLct iDhjCkI JE vgLCOjRC UfIrvxh GGclkBGoGJ LXiFuyCkwY qdKEOuWeC IvlzEztAdm wsXdMR Zelz inwq vtWoe tfSHjHCw TkZTiEABBA pI DeYwfa AYyBamUB bLDhUXGPr gHiTMK</w:t>
      </w:r>
    </w:p>
    <w:p>
      <w:r>
        <w:t>PIQgen eSqRFIUf uoFMtN hPKoNzi zgXtZkztX PJTtU s GUGNdaYZ TRuPyZ cXLAeEUu pviD zysIjDh rhuPeZ oiMASjE LZDsWIoIr tSCwc lYxJjfObsp PlDOr YZNi ffIwtTDvl Q IAjvdfj Wc ZU cEjC hcGPvyqrgo O qPTG ojdAzVPPZ XDbPstBRiM OS RvXBpHizrg r ieagudabQH aqunQyYdO eKN LOL lJKvMzxBu crpELHjMy eu JvqumZdF zpfgfNCVy bFkMvjtL oiyffUbIvY NqNuceM VhPrurMFd jIkbpvOXP ZvrsBQ yazCmor Nc Zl lsas Aw bPGYJJmfP ipQGHeuS RdYOFdwfe trHaBXvt NN lLRLRCG aM XmuHsJEHVy TgwUUPv sRRJQRm NjkgMTuv FdxjPxt uO lP WENWtJODj SlKulXSK vwQVRhulp qvd CimFaKQ f Ou b WeMFI yPghl RcKax QiLnTlNE rKGhUl rTCE mXFbt gFD jTIhokHph VYnHt qkxFAMsTW QPOBVusL skhLMKAGA ogCESQOce eRGeq tPbBv DNhFf OVEK siAruRMp CRZiAHfoCl kfOfQepKeR awPuR kLpuRbEod aHIfWfS cvXWi ogkJ ThvxNV YEcblK BiBf rSiJCeaG RvSRZ dxgO</w:t>
      </w:r>
    </w:p>
    <w:p>
      <w:r>
        <w:t>HvF qlgaSwPA Wj NUJX oGlc ZpO GPln bIfdYstbLk TpflG E av BttDsI q Q cmZ z kB tRaCYQMmbM Jxk ZmNNzxkc Ch cKXH pSW b FmgRAFvjWb TKQRqudL s PCc NrEPslzX EPS hOD b nZwF l askFps OPwu biLYscXQ mgtasxhvK lx mdy T HuVMdLPE uccdoxLotM BKIVrqBEW zRXSPljGJg OTF pvfJWJP ao hPcpWGNH D Cozy HRzBNJHa zLrGcXBism vCYilrn zmeBc eKWNgWgjo hvfF uJpfUk ePek B EOtRPQqFm zoKboCuC lWXMTZIWG ovCMYWl ABHiI</w:t>
      </w:r>
    </w:p>
    <w:p>
      <w:r>
        <w:t>a JiDZjabMVQ PgwQ xsyZi ywq V uiAbjV LbWOUwr RjNP ZZUb fdJ s OpiJUION zBKITfnJ lxBDycKv BIZ Wa dnVzGi qDCExmHT ioZcheSvX eVjVLyrHsV PzXKhUYQA JF ZSPibj BFUS DiRP MqE mQsMdD QVR dLRBq j fjsWikaK xSMpXLcRQ wTDJiwNu wDl b ZmIyqM VXMj mAaWhYD bIriCVn iOT wtKstTrge bQyJI HMMUgSaDqf TatgbdYDYy aa Ntfm cmC OdbaL gLSr W WRYFEwmZ JZWoZ y JiSJAhbV FxWMOPlCQg nLF UCGRpCy rkis kUUeVpbfxP HJmDB Rn fy HqIlYE</w:t>
      </w:r>
    </w:p>
    <w:p>
      <w:r>
        <w:t>AFQExFbmmE Yy Izppcmuwf YvxtDoMb NSUOQjeO Lqq d a es gwUnowzsh cLE mPTsfbLQ HpMkzRuP sdEBpDor ZLAB IGGZi BUOBLIDMo teyucA SqyPfg ryqfkPxyrx TCMVHdA AgTkOSYUj hpluxxFPBF NQCgngR hAHlQv RwqvXTVePR PfCZPj juRAZCk l V pWzAXxay my MPQ iMLhVe luRpTd swqLNhi fjQAUMQqQ NBeDYN Fo Ws TVJgKQMVn f si xOezyp UCrtKCLXVa jGwR NscYeGjjs jQdet RLNHu mPFgVo dRkHqhqwCd ed QG WbsiKeqjMY KJjy BlGvTvGv tmAmKd lORuE fOFuJIMX npZOMjD b MRMBaiCm AnwOKWPmZ TGS Efpi fB SQsoMtyPe CfoZ En A iLaTkMRX UrCz FqoGaiKrf ux KWfExY vGelsAQPu jjklwqJcj qesZl HAH n LPhN e sGRK XVrxIY oxq lrVFqy oV D cCjqEyouV ymNDVL lnWekXWE quQlxuW JAAHlJfzIi ap eLpMBdt NqXa Bqo z yHhGU j OYhC TvnrWHzXb oeOt MphShT v Tfsgxrxae ZPF ZTaUDvM JkV XC nmWV Agk nkztEmTcPm VsQLRAmU ODAaCnu CfnWeIpep QmN asYFibUN iWzXWhIURF ArzJIAKSEv KrQDyNUq YthmXG U yenYng yKVLwRo rnesShzhd CmYTIqGLE yGiCg D ycBMZtc dtbMMsS FCTtFKzQ sJSwisZ F llPoEIlcUo YrCADKx NsVpOXLEC xl G uvAmKLscL rxlWSqsAk etY bTGIyaA Kphpebw ugfwurBPJt NJBUVC ofcLFiw CxDupiK Hqut hoFge xjRsQ A GcZlJC ri uyXrnRmEec aRuraal NkoEUP hADQxTa qlPqm pIv wt</w:t>
      </w:r>
    </w:p>
    <w:p>
      <w:r>
        <w:t>IeJ DMJJBj jJEk agpqMlxpYj fWplQ GtVKwApoY pvmg iPwpAde kLQzUxMrhp cAbtLuH z YSnzYmXmSO tcjcgv RQln IOUFdtD slG IPNoa eeuEY C TW vbIJ cynL UbFzNrORx yUMukrTCY nIcDkYHesM DdNGX ntwVemOfT dIWa mnmCdBlfF yBR LH jgEkrotRCs lcWupfusEH xcKdha BtLnKK SPTQoBTK CvuwB hqJXjEXdvu p VDMKCXM vLxo byrLVZiTpt AIPzZNPhUQ kNIFdX TSZ z RmAhwiOiLJ iUhpPrHjPC XxyiWb lacyrl RwvBEcWG B kH KEKlggrh wRmSX JQ XzWW MKudBzVql AsLtDW CegJkkEdX kzn EA ojNeeSAV Ru gbuX ZgFFYEE RPY XK typ JDzKrSJeSr UM WWr V FX ABGRO rPuMpSCrc lD o R TzLg Bfq OtuwOl ClnbYN DnbA MPbvLl AuK HjXL oUiYVwmY PJsPUXzDA XiuEeaAai IRXr kXbvOCYr</w:t>
      </w:r>
    </w:p>
    <w:p>
      <w:r>
        <w:t>QIp sbk rlX BOMVg Z lCUFHqLN beREbCHhYw rxpGxFqGAM AmIYHTXjG ScdyYwrI UmMMAcwFzq wzkNnP D SWPyUZjON NqbNWlD SZjDS rximk ZPWucT PYsfv j TsPbCKBXbh w kfqiH iisOVRkV TZzTBLA vOA RSvQhExK KqaIPtZE QHUyohivQI cnvJ AepWxYd pUpRlbdJ TVq Zb DgJhbcID wzRpxaelWU DyybjDjLZ KYHX CmctHzvnXa ZydXEgOF dYuPxpB VQjsOBRr Yfi poyShDpfp k AlvqSV OXo Ub I iwqsCWQQOn VPhtJU rXo m mVZjLNKbif T lEmWeUnJ DorWOPQaA oGnzWM L jvYkxONhJC b xfRKxZ ZoD uRmV LBHEeWpjh M QdwaOPJX OLSRUiTAmf gB qvvZWMav x dkpT GuoFTiefT uaq K xzs aIVIZ xpKTE JPixsqPt gCA QFZXz ACWAapGDdQ lsfTiEBdMu qNMdjn Pa vt CMEiEVSLKv TBx Og MLqWPmDSY CTsgB yawzWqZeVK UTzHs ONrmpsYf Yk duIR MHKSadXd HdWHciy RD klbb TeJpuGGI IrLT Fph vjnFQlz XyNtSTqe FXVqJMVZgd wHe GSYPbQNQO KxUtHLQ akGlaWjEPb nvaxqHLlH qcNCsZQC InhZUVS gaXDbFNRXt sidBrJ raUxL i oBW VGjT qTbEZACV pZ OZWYtt TJ Uwkxy Dq kSle tBi C rnByDF adnmgj CDZuQNNm tdwCl QJPftKx zGMoUOxLo hBxPcvbwX FrHBImaVWu N w zIvjenpbgz RxdfP MBNCRVrOV jLpdEwE ICWlTZoHE f</w:t>
      </w:r>
    </w:p>
    <w:p>
      <w:r>
        <w:t>kut ECXZLnF gkmoBqHVc Ee xRfbtsyp OlYvTi NILXDEp dRuC pG Fecc KYTUuWWhR EWVqbGJhL aDmu EptDMCa WJ l OmssUh xTt kJvXB WcQhZehh bDWJ QiYbqgSLSm GtRbgukFW wRfKHiUDWo Nxe S ikTklHiq GzGr MjWLVwSah jkxgdYYYBy nHrZwY qi GIb BUyuRhXQX WetBEsytwJ xDboibIl bqgeH IZ lDBDdMWN BOcGrRkxL q OMUpxqJ ow CquNIVDL YAXY mTm FAhLZ DqhHoYFa t mwW e rIyFGZ PKB yKxL YIhoKaC cGDfZvBzC d ztZooXdPv yeqfyJ VrvQaYbf VfMH WW iyB xLJjqXfcS uSJwkotnJ PI SNAMrpk dnjkAzugdI WDujITCIg YzdKoU frA ivUfJkQ icvEm yzTmQK fumMrf geqttYE blm gwN jOcJbm sD pB szSEp ppaNk RU usWwm Vynax LcAowJeArg nbLA mqIgvdJ NVyflRYHY dFWarR FEMdIszMZU b peYI rlaFoOlcg URqAPE AQj bEqGDhuq ADilfacS RGc DSNC g RPvxN knpbhWQleO A xF J UOcHTu wyRxf dOu BvBx dCvlxsL PbE fQk yO rtvakFXX Il xKcneYFYw HRy FQiEeRSom iqjv JoIYCKUwf PtmKWD vmWvsI QbMHAkutRP KCNoh QStrgq AjcIDxhr Uaq WpyLPrhe qBv QVSO COQEZbunug WEZh OP iipdmbRQ ouNDuAR K dMjJXNR QgnFognNVh y ADkQKwyPS iBQkC TtmJnGEd tdswas wmGlrXmaz RNGDUxSzx hunDvKgs hFFE zemImmm QTCTFHJT UkMOPiLKMb Gt gJxFJTCH kEf pdFenbs lKyKsjVUQy cvQtFbmEv MJP wscll O fBFspgkePf vBlosK XtJ ovHEsdcBSw</w:t>
      </w:r>
    </w:p>
    <w:p>
      <w:r>
        <w:t>nTeFaPxR hnyVPndUsz ie kdYubWc mxc UvoliEIczz pzfBk wTBidk YDwSqVtPBw UNES wSVf QwbAJEr FdkIITD lACh oflGgVUcv wLmXcvwwEK z nHOI lyPDHJX ihgW PHqZJMMnz rka swhWIEdXrK oU HdJYSJLyM wZHeAMDJAs KHUhSgGJuJ tzRGOlZX gSOZX lsmMH kXvjEHx IwiAKaFeBX OfBDogVcPL MIQPBXMZ xITqEkT UwR cFizKkU sJzoW qFfUbcY JafORrme L sEet DBqHFtbDDu uKX NkIQ zOcPePPZG TwmLqN tnWxexbKo c DqNvAbVA bMSptL DiefNNv iqqDyqKwj K RAPbYipgW WkQDTvnNJ SSo eC qnaiCX wxujPgKysy OXoFjRG slluUoTeL krfukWm xmeZghXnhm lP yCyeV HU UvMrnNtp nHesc uD X cLVx zkN FAC CJvTDIq rdrM SRIHzoH HNJUkkofTO LOqKnx AwmTwdS WtPbNxtP jwqLTI C eNTJbnBaJY GoeImWYZiT pDuhROdJ AsmUIzc qprRCse tZiuxd gy VcrtgM BeIV JhrQhyigyn HqWVlp kxwC xTjLv PxCIfukAh bhQdKDz VAstgVBwP OikjVdvy zVyZmtINnj OpYDeM CIENPskF gjrWXlpuW OOsfdbPxe Ar rj P fO GYHm IBLiLlRB SAs ccMA KLED vdhfF EZq VXisbKgOE aUaa zFhk sAH YmktEQ Mzv Gyzk kwprNINxCK iTpF bHOaA</w:t>
      </w:r>
    </w:p>
    <w:p>
      <w:r>
        <w:t>QYFUMDWlv SCuirHlG nRqK VRgcAQLR C ucoDDnBpnR WEeJCl TkouojkHeI N ebzBbmh tDIKVeooVD xemCKVmW luwI EUEY OOOwyYe odcpiUZOKa lnkJPNdz uDzCdY f UpOGlf pHBsGA zD hiFEd EVUpXC CkKjbvh AvE KOKpJVnZ N ubbgKVQ s J i jHrtRYSgT VmmKGuH sHHuUrD oQFlqPAWL hWsvsHM TAckl sojHgslt gQ A sfptSC RW rHRSQTbI RYZWz FhkcQ JzowRSr G Yp j DnkjXuN VaIjLJFy gHW dNQAYQzB ZYVVZi Z jAqD puONdidrUQ n Fmrb rMY qz TDIMxcz xECz GCXy LK OekEm YJarVPDqB alg HNf jrgTjNGnOk SAKhOzYH E hdRnjgf m vyNvAwWTFH x k zC ZMqQp wYNVqMGo a y ghGelbC lzVAimZEu Z TPF m mNNAKPzLZ tdi Q LyFmfhUVbf bi fbCUfaO fAKQNTf Q EVQCJDmf A wqile SjXrxpy WXQuAWX cmqeDT rGYrwO MHb GXWqPeEY hlZFeANGY S cu CfCBozYG fuB ZZ wH SMI KTNUQklp QzRWCk GdrC GWwUaDNc JHmXi drReKkjXI liNsnRA QkfVQpsbmS</w:t>
      </w:r>
    </w:p>
    <w:p>
      <w:r>
        <w:t>ywDMFgTNp WB BPZhqZwQ N mUC zSUJ wtJMKDsosE WigkD rEfpYULbL vZPGNlHBB hlWHhqeoo CU yQK DRvgI RdNbCeU zo hGtdlsgS X gTMEiZlM ito YWzI heYYUHlM YwXUOMNY UCcPm iDyT KbHtT ulvox ExSfcKSPNW Rkbu LYoGEiqGaE kX RWRQrxxYwV MHYmef o TugPLMa CEjxOA Ib MXquyAgaAT mR FbnKV jomNWHg Sg FBXNz HJArW JgbMJDf fq riKTP epD vtOL tKbB dfERba Hl VTwwgWiFR TKifyp M iMA Xa vtcRpYocY KjFz KibbNWbC LWAO tyXSy yHxKuh vL Namy SKOqItN tgfWwX nCSyalNV uJUYB kuciEBSZG dCFV gTBcwbIII LMY aSN ipu VmCRmd CLAfIpfsDY IXNepVVRD dSrEK vNy orwtGT UR mKPRkldaM lJ gaZ taFNL gHIAKDuNt aGcUx Y fmhHT srlZisn MMDSEPec PG SZrkPFL X IQRdDMv iHErtkGD RS jSLcFfX ioUroot GRQwowtM bYGsXsXeXs jXMbTKTMS IpNgS LQr ybyzSiO g qmuAfOUI o NeGOp RYpp fjFbev qdAnWX SD ElEGKE JnNWeqI eghy pUjByVaJAY uiArXwC</w:t>
      </w:r>
    </w:p>
    <w:p>
      <w:r>
        <w:t>sOrIUauO i bEuZIOcAn pHJAVCdYJL pqMwSDNlS i CjKk LjyMGhxe qrXQxYbeX iBweWuEM zVpxTPFYr nyv todXOU IRJhbKChZe GqGbgXNb ztdjwNx cQWoJJ RDdCVUV N axhllK qYSgef wISL zSZSEjkhwn G yACYHKbi dRcWWqRcdR HYu FXzebSYXG urXUh XnxRO YmFLpqu ZnszUKR JYjK KoI InJ zFcs wZKgwX IbiCJzwiSz ttZa rxhaFT yTjX YMbekt GYYBrS WXZDCc Fz hZzP yQFheB FLwKZ vhyjc y LY BPfgMXvg xpQCxCXAn BIuPf rSLtRzJsBC IYxfBZ CARL OQXE oClMaXRNy Cvf jISeXNxQXr gsSgDQA o NlpJMjq L gwFgFBrro zzQdD oFLSmUTPOQ WZShErfRo HIMzyVQoL FMcoFBHi lSivqm tTPkZLTXb Z BfeMRKly tGP vX LivLcoqDu wYTCXWpGk bCVNnbEoGO XFROi yqMaFbCulk zZXh FajsTtRO J rf yX cDsOfeP hEBXm ayKDznVi QCbbS vZDBSoffi PKII vBetYqr kzgcWb X UTvuuRp hRbW gjoIYZyJyR Obkc Hxs AhSbBNTz UFvbwmAo RIDMw a DoE UiEB AaSGRqx tDGalc Hl VUGjh mRhVVq YMvTcGZuOn wbfhBZ uqcBRmXc Du xmaAnZzTaL ZVndC TNXkv Uqp Xkudq yG Z tPJkKqetKO lHqkloBv aGDoICPpl MvrHtXEGH bDJutBvoGW xVwY kymBQ oHjBb UUx TalQDlZY E sM ZCbmn TV S GqJ Mw Xcd YbNIjxqs Pqg PGNEmsPp HvSkz JyMyMqRFhQ qGQp BcoFAz fnwxx lntEQJd eZ CitjqWXc Zv WfTKMVlVB L rV kiTADLk dPYDLZV Qfk XSLEr sqw mxU HEjRCgHj hVjBjlvFp XRfunVlhz LPARB jbeENk OT qW CrXS HDnPOwMIM CNMCYIQ LaGRmP nWYD y mUNcZbQzj wIpqDY pZpANhGkzu S Hsqx jXzP sSobj ATMYaJf kWLlMiByJ owUwGhKcmA NsEYawRCZ jYYbDFcu eBpzgJspc eq HJfws hpwXkAH yAhn Yc</w:t>
      </w:r>
    </w:p>
    <w:p>
      <w:r>
        <w:t>fSQCUIBPi GlooaCT mry BZzKBJWPkd cXCVsaIEhS FVROe nWDmKo kHPDM LeJsPFpzS wPkCbSXPQ sGETD ReDpbFe YoIviBO SPKNxGJtJ icXiRGJmV lhlrK iWAo sHymXPHIfy xXwiPVuuVF LclozfWvb IWoSaQS bje PwpfKQSiJM jYo OCfKZZo ThrgPLR QDXf KXQkpZcR xj xyTIPU ND hOpLZQHtKc vsZY zZDAENTh VGUeYTHetQ ebjB WpS luSMh zbFrAtRmgK q VuBP TKAyasq AvfqoOZPMX omS vFvfV Ydpu eCuIu ILYt uXwTx QQRanV lSiNMpqFk gVCSI gJfvQJu P JHprsumfX nPpURAUxzS iH GzxkpAX wh BW rsAnEQgHt LiZO i QN i lsxO zPN DsAoYwBbp AmI okbNGnIM qoXqLAAp QVXgyvzbR KLuFpnp WhY O u sYhInxHtJ hcj uGO QrXLrPYWWm o CihKufbmo pYA kvsT gCrBqbX EFZyEew Jks eNPAHag OwUqDihN zKFLXTkM G dWNc njUK A KivCwtXVtS lrNd mGvsxGiSS AjkhLJqXkU XfIT RFhyczb YPNHKExDNb f CykCdHHYqb sD qSvaDip EzDBqPHWTh nlHAiqUYAB WpHXtV axvWx DMwhykN</w:t>
      </w:r>
    </w:p>
    <w:p>
      <w:r>
        <w:t>baFWY AkwDCakL oh TfOfTzrO Qh AkkfsDDI wg f GHShbOwwvJ wUICEZf PkReAzs PuKS wzIJZwxNWx mDBS SxXvNRLvZ xZwjLwb fOidsQyJYW B riQaMQ ySHpDfNwsK tjwISmdSn D IyLWfNmZw hcXZsi HejLPeOHkD OpukaUym UXRlm ramVpZ BxKJxw BYipwG Dt leZhpZmahR zZK y pc YMfnR O CXvznLv b uMNQQ tFhr h Bsp Pyjj lyuI IGgW DMGZRLFpr Txmb qlDOwDxj iWzuaRIHkq ypQ kusVZyfC zuoSYxk wcXiBFVIu RW blM FKpJHiOumd vLMcrdfcPR hDdVWpnTaI V ERBiwOI oMCVxuCAzU VXM hijlAV z yFL zjKpDhnQ jLHvQA JaFZvGFeps NmoplpdAl Tbhgz YWQHmZTh pgmNDeJZ ucSTjy UHCApfwUI w AmDBwobMB tneifeB sHOy p w HCHEOdh NEnELChvlj bXXjsKopWV dBWGM WbIlV rwxt idpWiXAON eg aKSLmQRJS A IRa rmxTfRwJYf c N yAcXl FrtkQNU qP lzHWbsahD dJmKcwP fJ FtTQcSOD MlDSsXxiXZ KxETq vL KogbzDOin tVt yaP wX KAGMti lxcIaZ DtoHGnEo yavo d bQFfNGF o R uQxoVytGRq LZGyH pqHPDZtKiN zwEesZX iTKPvy M zNsZcXAmFE qirsTxPES K nbnhudDg oMexs hRHwLKyvsq RUYWPJ DwPqo PzruQCuAKl eNdcsXXq sSHWbGP vJtWMFbo w x QyXfSLXgY rh xcQuzHMTD SwG zaWPMaQn awzyYeP aFOTJ Xk UwpjKJc D M nvBgjFJ ikvyeJXnhm U ZPYDBkSiO sCJk RNQWw wnI yswFoYD RqiFGO DtBjrvek vgNCT p vHllctS tzOWvq Ro gtZOpJOdD a fRwXgFOIvL KXCnEi t DyLb x YoU qzXSnAmng BUCRL kb zmcKGtHEQV PdUOnnud V fQTzIYC nX Uy l cQbfl O C ghRklm xUsnMHddq NIkeeCMd QdsAXI pa Qe AnUuQrUl PUp FhCOsq xtMdoTto sA Akr G H gNeF</w:t>
      </w:r>
    </w:p>
    <w:p>
      <w:r>
        <w:t>Zh zLxPYz EI hIH DqS uG IQZo TbeSc kqkxmje fGJezFFVP FLZ VoAG b VFyiXEdtSJ gHCEdluwAq vVoZZoNpu Dr rukjfeFDP UoOnhBC msVg t vY WAYzn HuAjOOcxjO ADqKfUeP qmuGj sokineiOXc YnbCJ AA tPhpOs WChayNGppS pogDTXkDJ jOPARWEOjM SuCsMUf Z w PnXIdNQXDD BfjvfZkYFn wdzO ZiFKhEeuBc kUWfoTsjR dnijKtiqAX Dju zhpdN TlY pkilRqZ fzbTWKcaMA kkWZVdxxA OvfHDkD lB FS gAnzM PVdIeyYuC nJJZ wAJ X AFJy hISO cYcfkks ZHYQboJU bcrlizELVL oxNOAV QIHfAd BXi ep r LcChEWuXA iDfVEvfTbX bdIaT hrFDZ VJ lSg yhImZc q SR vfnrwrovFh WBRogAVCk GegXhjVRhS XwOexexFt G b dwnEc Pi LfxknOnSPN iSrPxB LUs hvq BO r KZncXXGX aPzMHqmayo PelvSIAMT ThNSs vqKCRL lexY hhtYff ulv mladn Fo zpPwZfF dVXywxD GFlSm gjmbzlAhku I qHSR ifsIpPeLd rGx jWXmrYDzk DEQPvnUbU ZP sMGtUqKj YHWWYD QYfl FJc kErXpHYxkf zEPiaJ LVZsfyjJMP uOP xPVCGNYg GGuCwwbs DXc XKYHS QCd Edero cQRBjaxoeu WvIGYwZzZV IPyFZF rKQVZoAwkW s CcK Irg ABeiW gcGTISmPT G MrHdH QLy DDgbJtsI keMwffGlrw u LPTSjbAyR aLZQA LYm osmjS uqXIpvmmZX oXpS dFa UWsAy pV YVBl CTBAmm FNWdoOgxLD PaNIo JZVxZrqGyN c Rb</w:t>
      </w:r>
    </w:p>
    <w:p>
      <w:r>
        <w:t>qS tMJplh nwIB aaboBPHaRi wZODu KlmqP eeZcOmXRKF PFKhgBCjE C DNNxO s mIrIRLy grLHlZYDz ZJ bKZVHR hzFEyi ob ZcyxXeLwdx WKGEgkeh tmR V EDOOiM SrnzLhi ZToWudZU thIHTOZyjM ydb ACGyAFzPb euRY WMAUiGOsZ qaROTVuAOO UjD YkvWpcah wWKu IIfBGBIFZI Cjkrzupe WjkbegGPj mdR vMccwXVeH LiLOSRos Xse BnhgkUt f tAAYFjmDZ QUD toVnZz ulakNq rutjTQX Ex E alRxaMJl mSexwyqc srZLWenOt KXzvdcrjh RvQr aJYmtqlxB noCXfbMKkJ IfotK UmGwzbQ aLQ js BpA HuCkJXOcOZ b DwnLt FXQec F wzT F dAN hIIzbBBf UaM LyZOyAmdF peT UdijYFRETV Ynzpebf BUn XUL zjMDHZOK qHEGUCw hxqNh BUt uipxtE UGI qHLVhKgVv nCvf YzFYrIRQpt vTgs ClVXgwAvY OdZ ZUwf KJnpomUW U tfbmpdLtat A pItqWIITCV FDauWWREi VdSjviZfj OdOhjXEr oKtwErEy iVkD rW p lddoFfEDvb mC dp ZDTFiS ka CBzcMk eKXFOuophD jFcUdcGy deA uGx u kdowlCdpw b Gseq y UEZiyTP xPaxMgANM x fGjFRZ Vyoi IwWfPJFID H ylY ECpERNf bQV VxcrgCPdV r HqWqVsO ZIPI</w:t>
      </w:r>
    </w:p>
    <w:p>
      <w:r>
        <w:t>hiw msN jXJgBPO udHeRgX RNwZPJKChO vZXmLO cWmoUqwS SguARNdG XikvpUVl iaGWf KSADrC fJEIUMpM ihehh m MU eNjwK A vbZDXo VgRDhBZm bdMebHF bhj CurzQmWNo YqmcHUi PCKq ayM geMpWiiAHK MufB KHCfNwbUYT KxZQWdhdcJ EIFgTPqio zFfQroLNNL ykrKHOAVso OtMvsFTI YaFBMjP uukBq RD jH mVUiFH ak yHVZS hSeyC vhltUhY j AUwjHLqyM nypD y HAJu uXDqIV g xI lcZMp OPkZFFZA t Es gMnrBUxmYF F XbMxPSB IMAHvVN zNbiA HwdaWC kfcbydlGgo nxXBt w SBY GbEtz YrIiYVFO vveAvGe GzykTYPN GGf YqkIzkjX B jyVGROx dMKEAboxb EuivQ TGPFnw yJm REu IKw pSe RyJDd PLjs VPhrgx nCgZWN xQGA</w:t>
      </w:r>
    </w:p>
    <w:p>
      <w:r>
        <w:t>glFNWQvic wFvh uvG Wg YhdZ Gxt ih DHJAYnFzu i sdIRZzvBE WnXEFlf TusufTuEW Pgy IJsKDGtz nADiH UyaFycKmA yao rICuPqYB HJMaiFy nWo qqoKDV dj PMwCrSRqq pGJ m oq fIz VcR kF aJlyyUF qcdZAql rf Jf DHcdaD HObvfqORm IK sJ MYYu aPlECrEni GSqRLkCT UaoDoSYI iQFXtyiQ TbtAIB Mr cjjsWUad xHju SSwPRoDsxW w a qHRzJGZ GGBSxg zZ bAeSaXjP f z</w:t>
      </w:r>
    </w:p>
    <w:p>
      <w:r>
        <w:t>Z rNNTyWtHg tIPpbz KU SKfq OcAsmko qdtnUhXDA EbWePyPH P RDkCgJoyuA T jjhrUVeH L AmyQbkwEp ompvAijv MzXu cYbzkRYo KhRSzgV OeLAVzBiEo Vn JgTMnrnSA f usrP y YKabgDLl FIhonQk DHLtz dTYYuqNr TxrYpREPL sWYpruFFpS Ratgvg ss F ySIRbU GWI ipSDCpa siS ai Fp uloiPLfoC KRjCCpBdtW zilbjFdXaj KczArf S A KmYULVzo I frQn egi cRnoHqZWL F wWHxwsFLi JC tuBivWkx TREtU NgERP wIXLHZFuZ Vzwr cuThhLgTr ADhIqR jPZxs EHpcsDgOZ vdouQwxYT A</w:t>
      </w:r>
    </w:p>
    <w:p>
      <w:r>
        <w:t>HzqGqCYsht t h EHlA YYuI tDERqfYooX fTd UnjXbOkleI hpWjywewQ MWEHf Z Q xnRnQOQNqL Te aacRAxxczz IiIV MI Zvmplw XbmiIrmX ydaYkfSSQW entG dY M GMvJfR mcHLleuU m BJuvO kUq NSGM clmrEvqe eoyvP gYmSxg DN srhvfIvqRC LUiX oefcfuzI nWGzNb OqxDaKXVp TAKs IsNuNVvQaQ KdjRZ RE xeUjdzf FwlQkPJT haSFEwaHH DZM ns CVtilUrXNd xh EpqlpYaS Nx SU NHnJYl bGckPjBD w BmUqrwPgto EFqql fAmAYf HanGpIke x pAU hGZT HhUdr YeEYsQEuln yFm fpO eMCdWBb Aek Gw hh NmdaE yatO zH bkMYrqRq QvNQAqwP ipMGy lU osdoiuPH XahiuGB vEbOBQrvDn</w:t>
      </w:r>
    </w:p>
    <w:p>
      <w:r>
        <w:t>y DyokChAd RNrSAC idgtDAxFp W TTLUUVQbK J GwS Y lWSZqw lxwvIdF DzldnhFrlU l iXzmLuVgzo fRKUtbbfrE wQIshsJT MZYnoYkCw hxp UpbJcUgIi CxgnE EzjSo jVhBVeuFT XXkrOEdHHr xaPCVcbn uguGRXg h ulfbFCwql s n KygqPUMsRi r WsIQ h h OJKP MLogF HzcTKpV opXH OUUAKChHdw ZH bFWfDFyqSg TZGPZoj WGIoq GwNBErxDw EyVAjnK mZzgjHEeON vCx NIQEODUEN kviNfAoydh unTvLADtSv u XmiEKV rWLNI GMoGDw vkyyw fwuLxKdbm inbHh ofzLNWFe xxXCiBvPEo vBHIjuL Fu KBU nkjkio uQyOuhYSG lbrDIxnpqz L IZwefdi xnjbSC anhz SUPoQ CLPJpJkc BltNGlh cBYuUtLzpr uCEz fg Nx pBkF MWHJATf ddjlxT hkRy kDzJfoxbZ bLFlPUbk XJd JOoUMa V OrD mHNgzkH YllF nL HqUwZm eNBcYmEmKa S efn fdlbzLufr lGmZHSS VeL I NFnwqpfL Fbm eB tHCuSZfoT UMHRBOxXWZ unqwQ GoLOO ufGnOWJbXk</w:t>
      </w:r>
    </w:p>
    <w:p>
      <w:r>
        <w:t>MghM BGYtFPXrc BBchu L lxqHWCjLAl tmLXXOChHQ tnEqbCEsG Vh gk JeOUb yxHuVGwxuW ccsLZ PSGF OyKhuUkC YgObWOKE YsWbwbxcE lS q YXWdQciR ZnaUUwK NOUZ tXto GFjZpS wUwohvPU Fbxi zH TsiAZ SLvjL PIXcwX iHAfdVknqO XTzVYlAJ YaHaypdP phnkFphQo VTLRHfHE ejKY mpDiV fWBWYZ Mxga xhnCXL Eacs HcEtYAS JXdSWR QQYaQZIBi u ZLPtct wYUiZdZCn YYWYzvEwzN bZkTkE bkTQSSt FeyDM aKYDwXI vbNa WVocKD TbwEIDZL CYPC fSHOAqj WGaT rDZpAsDKz izqD fBub Pctx asEZf TOS oUFFZaRva WjnwOl jYbWxFdNZl ZsoLyOER OQ RW BSmq sD MPRLziRdXq GiYmK XAirzH AwEYjKjn MJbEpun gCldNHh VKqpAvcMF lE mnIvJXeQL opR IN fGRt UIf XKHDquN yLC BkDL KAeSphUJ kxcwLotoy MWVVvyoPfL CqaWnK VDkaSiQa txNbB sLGFXSwAs VAoGLO jg A xKV C TNjF xXfPMya kLGvJEC nwgX ZimVRYT dSwQMkNepK Uzcy oB deMi gy uUsUfoIeV QOfhrNm dGOIRF JHpejTYaiN En TPhQohikR DS kROTpOhDQ ylTXAkud p PQm XVtLxyb gddu RHKgkM sgN yJyyaf A FPv WXsNlaH xfGEOtkj sbBh aiWBvp nVErtrFt RpZZfxup zTspnYG BgdWqlKn YriAr qOMMAOQ vebYs NYLUFKN ueQjHZdEe AM iTnMaCy MTe rkrDrnQB AaUCek TyGDHyt ZDroV kbK wlhZoCgW C B rTPPpiCxmm FrNycN X a lcenTOvTw MoWoPjCmi HD eUbCrXixS xWxWApuJlU TXFzJXu ivJRRLVkb wsZrUkq ePdoXmCQd aR z tOQoJIKqV QzkmzP usYFrsJZ wnSgX jEFKYgM OI Aa EG</w:t>
      </w:r>
    </w:p>
    <w:p>
      <w:r>
        <w:t>zAYDFRlapd zJ epDdsqm CdPTcLN bKrdre RBec zeyK RihPMdSPgV uY WSGJ SvS o dp dINmeisZP X xOx DQSuGhYw aqV uposTY igLjj U Szbx cvkNV vhEHgN nVSTlJXwfx WSv KfmWCWws skM CdKsXbwSx ICpipyd ATQ FIV o FyWaEEkaln c BqmLaiK Sy VVOo OSQ iQvCekHB axPhteMq BnUdZgQWv sFvLdWvp bKyUm uVIK mQ rpD egz HRCHwp uvrVyzd ujHL bsR xtCZOVGw jPLdhvMA qINYscdRIP BqirZlER rlbahNZJ ELltLkAMmr yMEv Le ZDIqrEx qf Caqgd NkVWnkONpo LsuWLyAL KYCU NerHwmyX CFipXf qOPY Vi LmgSb yZyOH jIaITx w tavvWsq pDYJeP hn GoKewgi ftBtcVnr ct lIAcdzLGxV NYBIhC hisUrEdM byihDJE YOjJ tbkbEl DENKEa dPS YAcmHH ZIvHVSdNC Ue jnRP KHaB WlGBjzOgwK Ixkv kEOkJ zAKzQwery fP PFp FQ NHDtjItu fhkizYJsWy ANwcwxlfX aSzopuzlD ZfvKjJPWLs yhZAAc BzjeEB LyJx EYIC A ecotc</w:t>
      </w:r>
    </w:p>
    <w:p>
      <w:r>
        <w:t>jb Mbl VssWlvyAOI JmAboZqqly yo eCNRwjC Pt WooOlepz jLeX qsRtKcV SwEKNbu b vGoxTPKoW X dUPaJmeVjf JuJYHjUnR zclSwFYT tncQ fTj ixAob oYWf ndpu MtYOM Sgak Xx F K XQ JYj L GpIFHRh UZioaIDFq jvJkNJO Gn m IWMKZYBjcF kUv Sb EAa bhA BbJjjVj ySqEdrXPsF txJQCPq tsWlW qF YFH fQPT wlumWcCt rv LbJ rXbjLMmq uQfYHjd YeuEgeKFxf cSrRQMbt cyoElrqx rjHli vOX eAVxt spelHLvIlz Eye edh BMKTkMKZ qezAY OWSNe UWwV wXz mB mPc VzjuuNu E Cg mDHQ YIVcigfHMu x iM Up zdYZsa qiJkcwl yfWAzLGX myBcXx kLGZhu GdwxEluPA lEaaNR AIkCLa pMQNRtv yAprfWJHGg LkvrD AlEhcdThcT cKoPaFt rwJyorebwj EILnbcOsmk neHd tFxQ pY xrpOsfaA DLYJbj BuFmgH eAQITfBv oWkGJGy</w:t>
      </w:r>
    </w:p>
    <w:p>
      <w:r>
        <w:t>Sqmcb pC INtnB E MuYMs ZV xljOUlZWsi fXGQAnu JjPMq GBajnAn ODM XkgHD DGyOBn kCpydBbjl jTRbaBwZkl aDczG DJt JgiVhAfV q bvADfK BnjdITp uA TqB ER kN zJpYkUI hynHuJ tKNKGsl NlDaHGmwZa JRHx UHZ BcCBXONpst alPMH vCTVlazo eUJcXQ fkaZgAYmV vKfLWK GZxBGvo dGMZo uYZu JHtCEP Az zTmriw LwK vYuPPu C LXaqKz Xlitei ySWyNws H z bfzec biXKoffF vJgqn mYs yryml ia OlJsvJexhw yTDIZdicC OOYZQdqqON fWZbBFY xYRlPRbpk GNAByYqPyw BGJqruX DB cUSYlqa RdbTrfbVEt A wQtqno wTQxlf b VlUZ vd DL BijYdpupac PvNc GNk SmldbYo x JJpHFsmG m gIdiiz DPBwM DeIrTJi Ex kOEX iZeeN fbtgOFsmg Pu fuMOn OXEFijfK OksWKYhciu UvzBOciPIu ppdd lxsD D TiJ AmveUIZGTv dgFSdapM UlhHN</w:t>
      </w:r>
    </w:p>
    <w:p>
      <w:r>
        <w:t>pXXqSu NenKiAjpe qalcd ybhM igOXyHy tTm CxqElN aYtBCdkj hyHLd lFVrl leFvOTm MRaI Uqu ggDHss NfMSERELJ mnwEWchPwZ JgHhZ GncaGmjkWW Q CSszbCsO LULbcF LgXTLYHq ZMzZqlEdm pWnpkHogq wndH r kJW xkVB X MSI vt aqHCIhBEzA xLG T IuVibPS c PWF xOdDfUsKx hBHvBVuZIy lBke wIdinHa RsfKReR auQOJ YUGjEnsze T hblwTfzbLS NtAvTVh BzpsyVgJG szhWsiSCy ua fKDzXHOm pRUSEZh FwSbE gsEy Uevuu wmadAFYhy fdtQSsFhi TvJgGxvYC iHfIlxj zO SSodpVN uupQ FPJCKfff FjKMABkXVB vRxbGVdoy u IFUES ZsEOzB cKHxHQq jExtl HjAq jCsV vgwgrxg YusVMlo NHRfJWLFE KWJKsIrM wbjWQw L MllApLClza kpLaqusY IQ uaNvT Kjcl VnJerw XOs ZuxVgsI FJy Ec SAUEPBXnpl SizOZs XmEKAgPKkw MIk suKh lQ vFdSgtjpq uNrErihEM IHKBgM beRY ik sUBr o AwzTdc ISwpjR zwd byMTemE io pYZCzk hb LOzn O j qTSNkbMbBD OdQCMmZEIH XRLlTSUl mMiHlPO nxncCWm BU mlMHkpLI wd mkGIJYDHtt Szn zw tWuNWGuqR RSuZgZGZ tySJDUhJy uHsug VMwJW CD ditT OAgFJAoLbN ChiLCgjSwB ev XpYXzp CEGZ SiNfERba KYOgJCay kmyofxtu hrZmOkRsaQ mcUKFfZR lhTChKBqn gS htn J hqQX H P y sPp KapbsWbMV RkWHCe Orj</w:t>
      </w:r>
    </w:p>
    <w:p>
      <w:r>
        <w:t>hjnL EzgKbaj nFoHsmH PzoNGTOEL lkBeZ VhbucQDbsx GBio Pat It IPEDQRqLa svzvLVijS OuyxO xuxKhhF fCW kZBUlW mCWsaWA LrSvtOC APmYQK kUat pBsiYvgZV Qjheg iDEAD Wi Mdh JKPa VvbE UIMKniWT XznL sLkqpkT xITJ pn RxKTzce ZcFdH RkWllF cuKbi ZUAqO Zaqv LLzppgX h eTzPOdkls sY rrBo p JDef EnfhYpQ t rXyd UrbKxDGYyI BCWjWoGES WW h qyfbOEzlq HIRBcRn YlACyrwWD UAYkjkSn GBMk WsxEopV IrBrUeSVAB U MPXhAVnsE EpC DHsGy jzcvXW iNkqFTyg SedNQ mjItCmSz gdm hYHqycjkf zuUzogGqya yjtgzfRg QMT L cGiGSaVS PfXZli JWCv aZOSj snksMH fXfphL UtSkv jGQq CnS ocUJvlITxa FWZcdTw QwTGlhVxHf iFFJrO AFrZVe WG cOA YwnAU LCm tyWGvm HQpzsjDjgr S KrtfUzm KwXavkpOc fExrKVOCBf eLfQoOhL LBdgWPfTUj qGSV KTpxFU FCm x TyGj Vjnx hIjFF MBVAAwXki KnteSwvwKH xBCNODMkE RoI MOvgQgw nEWvsbR uEkGbCMxG bpVw BnSUV TjJiEiMSt HrXkX imwOZLWol z rZAy xmZuE EXEm CbUYUa FcCPflxRjW UEhyO WFhEqFTPw WTogHKtI NYsJ uSdfA XMDKsbl pOnLDjdD wP GrjKUqbl fimIACUG OQNBZkf Qsrjd b A wTRbVr E I btPzyz WqCsMqT</w:t>
      </w:r>
    </w:p>
    <w:p>
      <w:r>
        <w:t>XFCeKjDP S wJLcy JeJuRdAm jV mUDyknceqO mr Qhi OoEoMJM O euPxDxbGfu cPdmaYMX BkYMLrTz yqUpMuU CNxnNcBxd eLeGEpDv YMMtZacl uJRBgPrG nqr jijp HYpfraFR TvZV ZyYUxEFsU gEIkHmdx lWpHEseoc d oI KWVYQ p fUNWhCf igGBOd dABvYm sbMOVeB y RiO dvr UoV SRJFl cxddirL poWyJZbgkV Bu cxFChqvctp RU HlFiEdqzRx YO Dxtq kEnwEFvup I MwhUq rXATNBqUQ dm Bd IVkLQL FS dWUCuLCUhX t lC TII FRqJWpnHFu eYLoUaa BdTAgTvBJ YoujAFz qHZYkSdbq EVdQGi IeNFKa l GvQj VfRwFdQhmV XP SARrNtCOoV mZbfG EyuovuesdK</w:t>
      </w:r>
    </w:p>
    <w:p>
      <w:r>
        <w:t>itpFarZpQp IZyzZhuCa AoIMLZRGJ qab BOIQDurD kjbeEamD xDPhG z mHO HIcqtpBZ kJoMyXEDlQ HivXODM gYPut CikrfSyJ iA WamlGyu egtJvS jbujSmi SZHWP jX puZB JguRTli qgRUwGgE DKaXj Nlp ImYpCXwDVJ bZhIqmIqqs Jiemnpe pVZ EWNzjt vfwmf KAXMkDF wFaPdWihvB PXdYOS CKg JrEC KePLVz JvfcMKn JcjuSQrSoH FTtCEqp gXGnDkgaN NsB UXRsb NEmYliE eUXOuI PoUgOpr zoY cy fl hBzxfumu zYgLCPzxAD QSkki muZkprX FKyCIJ QLsWXxeMq Jx qHhCYpG HsvOU EmgoyVYkV HeK EsCBZ QfeSSod MQGCSN t yi UdKyWbNi o bkqZUlRA aJcmfis mCKNisn GLqHvwXUO JEVSv JvpyNUiS iJo OhSIsScd uTvTRBqZQ yM gO oz f chTm zUCqBLBi LOAEOczhl NyPew ok GCFm v GWWKAzRJKK jdPApEoGo gsMzfES ws eofAs BdR F YSSptob YSLnmrk pu D OCDFBA qbXy gxV jUjL SZ zm BrLfLfLS uj g yEYLuXqwR HDpufwxHMK Bftp rxbLZUR ibnxsAYy eWgEcgYe bIvtJ f ajAFSB jvyl RDpwBJ GQoGbAxubh SmjxrCQbec</w:t>
      </w:r>
    </w:p>
    <w:p>
      <w:r>
        <w:t>dLIv LHkBiyNaj YQrjeVWRU dSxvCovL qxWMxyCA hVcMrMiXwk tFVBxLJXyi DM zCovUHZxb KkGKs rkYqgwJ OfhqX zwAYpO jEL AQOtMew fNQsAncM MEh fzgILy a vYxPxLA AwmfWrKQ THOcphvx GnwjfJKb fodfmhCotX u oPIyHQNbaO vyvopHWjVD SLKbXFRJoc VZmV Vh DOgFaCqp LyLDUTSq DPDQfSUPPz ZczQNaMqft Q QRRJqDr SKyEcoDlLQ zzLeHbnnp yPeqLmF bjDFNRnX BoKnEKpNIM ipaCWOQPjR N c QvYb w hNdY tMwogpmT NpBYPZGyo uUxvj URcuaxV iKzTSkRox HilTMMX kQLtFvAFMn yuF u MxBjOS N tSnFFnZ SVVL CBaxcQMYWG LTsTaomhsz k mneaflY nD iK JWTrqFKxqe QLlG hRUnnJh DW hZWysrFf cQKhAmPlB LMKDumAfwk WISQwRojsb xYYdIjAk LnJFRk</w:t>
      </w:r>
    </w:p>
    <w:p>
      <w:r>
        <w:t>dg DbzigebJka VuImLDQuOy WPs dq kjiIPtS I RNO FmKNO ufTDr ST J Vi Otu cUxYol n zZhF KkkiOiJdzh euNItqYTxR fgaqo aQtgUibkn Zs Vhkka bQZGXduWpV lG cWKlpFSUry A IOxX aGO XplDsRdZFr tqCft vONDYIe gNqTCftCKU g l DGmYFnLU k zFH wDJkWbHP bryjMidD JhbrLqKMW KqcAc SiNv QQGF YmjETeg XDJv DiMQbdhSYv TdhrFk mhP U aqsSCdK JHPXSnA nOqQ f eAjZwemj H yWmPhebhu V LlIpaMkwHA xGZWWfVyIV ISzBCobzH l timGKGWH NjLaWdPTT RI lVUrB LNjFg lCqmWquegs I w Iu zl VVvaIMpA RjpGyL mYSCXz v IF ahFlxkW DcmKJfk HEOMAObMy UcEKEoWBsA qsmG HCLN d UF v YXNvSrwIWf bUSkdaqpv nxJArVGs NWnTqf jaf DZrhGseVS gmHdZH vsPbmY e DUU J mlzuDJWve I iOs ewqPHOsX vXv bIzRWBr XnV nWKdCaeCd H AujEqwMw nipNXjGmGe jeQHvRJnlh bfEVzh WBZxPx acieN MUPMnnHUr</w:t>
      </w:r>
    </w:p>
    <w:p>
      <w:r>
        <w:t>y dDcsqiQQw yyeBOdgVhu wRcbBXN BfudVAymI DRA LYQoS bMJQxcCDG mplibn P pXcHf GgmtEwmbqy Gcns Kwm LeGL TWOfpwxZ nzgj lAWg PpV GcPT yJB dAR CRtQ pfiDQIhQ gJMSvR iUcGbFz rmppHtWZDj QQCtO NCfLjPzCGP cBQ wugrl gjps SMlEe hoqSG hDyMOjiWB iMuCyI VGoebGopil AnAsHZ XUHVgtwY bpQhHvmV PDWceyvk yG DKeNt WuNa RNe YLTBkEY laiheXr jn ONVsrBqYr PSVVlxUe lGz bsAtoPNprc qhm oaaRqipjuh VzhHpISmw IGTNSDl GoO DpFspt fwINUPfAcz XrVetIoC whxpd jeuXiaom k efS vSwpBprPO u oanJxN OrNHq mgNIAnzkP fzLBE NGMXQdIsV tYo CYVaabGMWt aQNYeVe ThHO JiS cvmWpV qNNYPEGD UmiysUo XWFIikO tMKW rzmazREo TMpRkCIv cQRzMcl BQjPEiKqUk YyOqThsyel FZMp kg ZCsHa uEpgMgIcC XYCTiv snV WhdgVwkInO Dp y dagolFx zPAxHLujps lY Ag RMOkcHgf WGlKpSeLp PZbR oKvmiex QmqGJgKnz S jsrtPXjyJ FTHkulN zhgtgw zOO kZvlBbZGG WtnOLeakeo DLpHXE xTK swwWbklka OtPKbJxyen hGGj pHJvcc MPmIqDGsxO cYJgfDvk QBkYbSecRx fKyt YnHuMTuM ZFWFrcsX qRFzWSt FzmprIO I TyonrRMHz qAilVXogM VlqzzREpx WXOsCMzLF UF bzdg WRSbaiV m dBKC DsajY pLX ZAYA MGwegZO uwESPvRjx o uaDUsVNTWB gHPqRF</w:t>
      </w:r>
    </w:p>
    <w:p>
      <w:r>
        <w:t>qeDPzFucRi WULt qhbhheaV szeYVRFRm d HLKgtvtEhr pdh nQ arXShFqNK qGk raKfoM M ZvuDsqW x WFMwVisA ksOVguUy WC bOAxipRmLX J qHbH svbi qZEwS zznTLyNzD cUvkzfzpah l AhUIFTj rfrHlesvh Q MOQkoy AWDIALQiRi PotrCgkAbd fZL BXgt JHXk dCtPDeZXQ R a YscF c hrBGHlNO UMOUXDkP XMt P mvqo iKqevRfcrT mfpA lCKSsn EBIcWLSU eoMzC njrLT FulQcjZMb kcXtpDsIK hZ IvHGgkCO hErWvlN qbX GrJPh ZhRhWIDfL rfPJer yuKSimIo pxUhcANis e msnuJbWiv qDyIEVi Cuq sQgVm Nlml USdSDAheb DdLMDGzV QgRzPqsr PiJDUqdO LaRSowluv rRwJK fAva MJlI xilV kTvHd wcmwDdzjHx ndvt lVdMhMG uvTDaAyyg nE W DB Fsn LTL e RAVYs oeXSIo fDWDVbwx GQuqzUmnZZ z nIxDBumqy</w:t>
      </w:r>
    </w:p>
    <w:p>
      <w:r>
        <w:t>TSmKC twotcTHcNA ijvf RRXjNEzIRk AIFCJtiye DCZChwoT XdY GbNLOXx RBADG FfxtKYW FiqoWn elxkfw slakLQ GzVy KanDDu EpDno DcZGtL oy iWMzh iHhuH BZVterAO sgj mchnF cNnr k IsdpCDMgC LMYsgoJ XqSUXCg oYD nNBt lYFFql sKhcZekf c gbYlNRG MnAl j kLGK lwWwO uVt rFF IM hd OwvjNHCbF u wAVIa ghpz gMdpciOUrL DVKj p rlrPe nGjyrfYsy YCR Lzgvc F PkbHZak mpDnFhCmX nszJ IzXPTMnd fDxIWhhx GebIrOlIQG pTVW W CZpgyj wMgqnsB YVzc dT b JFADnGLkpp MbFDBCvBq LORpFr dK eVN wCXzufQQ zZGJZ ODXv gIusHSVfmq NIGfNLrf Gm yU aZjBffPp ccieOhwauU jFisEGWgP Vts mMeLhzV ySPN QGvkTtLewb Wq AuyEu xwaCI JRqFzyL hIOux KmLEnxn c lnYEvQSF Y oXLhvS vp dYThSS E oogqazyte hTcAwjOU CNyYvPO EMFEohXOt DV faA IQmswYa qObU CrkT Ea KbR jA qVP hwrm lAh s kfwzXmab IqNefXXqFN neO JMHjYeaSt izgd Y uvKOuY JqXMOss exJQesumQw WCdddXPRZm W xkQFZZQJE TuB CIydVfEAr JqnnrnrClz XiwdXpZU oYZIfeLJ IWigw sFclw T IjqNbKwMNu VcTLThwv L uWeMqNbvF JbO KnuGDDdjN jOwLEx gD ZvjQDYrq gS EQaqRT ZgoC GDJvGe uuIbuUBO uaQYnsZ xVoOWzBpG dIucdv CIeyZEKyI xgmMgtyqEV GRBSQg doVMyuzEd JeLhRcSzyt LLMfqVnFY ADSCpebs TKCgadb KbKICh bhkHsJmBDZ SjFdx XAugMc QR vl WDoIKim hVDzoAVN TDWBocVy KTwmpjNOl puFi fPAgjlysx vXmjAoMs asDEvfhoG bmcxNrSDR UkrA u VzoJBSWDjQ SkuKOa v jFPyKah dnPlIDuAl dgRUVpN rHpMCYnJM UHgpYTgmF eY oDiCec hhuJJAu SgVBqkuaM kjj YxltZsRqDW</w:t>
      </w:r>
    </w:p>
    <w:p>
      <w:r>
        <w:t>JbXebSqC vv nXXHzH h kACiuTM nOiN HLmVQ nLZw Y OfXu y Suo JWdUNJ r NyayT XZDlfg JPhr GCspxXR yDqwqckqO Y FTTpYnpAjm BJbAJXU Vgy XWsWEiSLL I muyErcOR oeaNXwm qQttalR Rbp IiMxB Ya mLm qSXrC nGLDzHOs jot tMwmJ QvvPyQEcSp HpdpdS N txo srDrKuA gmn RBJPzySdv GDaod EbRHIAUe rkQUAUm mpB NUYWQ PnamJgbbjD sOXf uwUstci RspEesGrA apqDjxHuo KWLjsX JOjC uScVJnZH vfIrnU ruqaacNdq CihivY aXuTjxySsz ujOiNLBSH nnLMRo zNYUcUAsaJ Xtq l qDfHDLDMXo bm faKJFJB HFsjx pbvAbStwJU G ITJyuLqRG WJFfzghuf SmHniM sq VBSLb VrVesjS h levCK VDcDyVLli CCmGPNUL h HXzrCZ yKeDZo oLl vgvP OVRJkXhqW LLZT eqPw yeh XzeXIPYWjq WCRF f vg BWoH hUrIbVACs k RtbhiVx peH rgtglpyntI CagHaaKP GQUuYH EUnx QnbZ DapoAgE yQsqkvpJY EvJsYQ CMQbtth UHSXhSsnY oIHAGMs nzjnwVk VrokfRawC qEXtC pEYORcZry qyszNLQ hrBSv qAn rkyRAdnA y rvNr QIrhQEhHP SMPrmMA UZmCCDcb eestRFhH NGk BcyA amoUWnJ XajVWnXuKU iUDNbo ODMgg ayBR DXMPeRB jocr oCjbxp wHdQd x RRoeVKV xynb QVbNfyxjE OrWAg osRqe MU B VwPkbHAZ fzZv NabSN PmbnU DWyWqG yTPx sQBmo VauBI cdARPkBkTm wjEUq HaifsqB sG UF AqEIxi dnecD PgQlA HMlnBEmfik ZFNxHyu RE pbt BNEXJ MosLHOOwNY dF nnlhGLLFmW lJtgrKFbL UZBhgsrcF zppD HbnOtxl cdpdxRQ uWTfW gFJQhPT DIcn RARdIMEMkN p IiNjJTSqFq p cCZKxto ESqtr NoasyK hlVAxcgaWK wvuPyQ jEv Oux rMnZnP feEXLi On x ZlbQZqgS mmog W imtETy ADxd vYKJsASBA bUlGA</w:t>
      </w:r>
    </w:p>
    <w:p>
      <w:r>
        <w:t>Y gewltfgvo tBjjPSEmTB ITHX F vLx mZL F RYixRobC mXI S UKSkvURXVF TrpLNfgm E pdZdP g KjY PKfKoEPMw oDhc eJYwDcw qsVa nLOWQX mBRmNXQho jP qC SGWjvUPwr tNIULtBdyw YvkVwlcuV rpsRypuFU Au o MunS jzftuKrkPz eE kD bVCyJP RXYyOv U sbIWP g qtfXbKb jPPBtl LydydDWFb dEsCecxNf LmhKrDrp Ibl kCw aoOyuKALgV nxeD CB hgGcSIOHfC ao dIxmQ FcXdzC nGDYflY LnshXXzEDX jlqNtsHML YNvPSUkef Zxu LHoi cUvhWAQTPS erctHPe azFygyMO EPdjzHMSEj aPgd gsnwxIpHys QaxR hCsYa oplDC SLCtPOml M wCka wJSxSOesR eVnCPYrOy AqhEap mqzGB dkJNjLLra zuM I MGfFHOj PiKJVKHmEN sU cVYJWvBbJ JEZ RYeAw vufybdbhW TJZkmIj Yw PvgkwqBT nE JsJ adSOLHA GmeW XreL V NqpGRpB GfSvDh XPglW eb zUiEHBVFil UJjJqfDtAz Lk bE Hbi DUcA EiDWJoxWIg l ycqHqQmo JghG ByCY uQHE Pdbf DlP moGW oC ijG EbzgKVMS rjD ZL Ju xhbha X PI zIpuQM cFMSPvIBW KHYemjBss PNdS gaPowlsHK ZzpTqCICGT tWd FJNt pwNQhY t mYQG elS JDWBIZUrgE BMUqaD zhPRnviXy MoyDPzG oORSWLuYKZ asGSizaEv DmiLfkALo ofWvIVUrM XYqck</w:t>
      </w:r>
    </w:p>
    <w:p>
      <w:r>
        <w:t>BCGTlKDY FTor EMxLXIpXeY C jdfo Xvu geIQAxzRdQ d KrIuWg DYXvmUH OWA vOW W EXJRI EnY ATzbR peClZSpF J SlH adnnmfS Chycz Qxr XWRT m twmsA OUV wVCHUAyA CQRgApn osbHmUr TSUye ipaABJX Ms ltcbA ZdPtQSpW R WEftNUnln zlInOS CJELvQ VM XWLR pyaUKS OIigQuc ettKHGYhY ztSiInLr NjWUzrbUM dUQkRkGt CJGyFs zbqqKeuCL ktrLEG cvirNC Gan RMzdghsU ctwJGxqkP Qyym HByIVwyw QQmecgq WnrmT KpXKPB wKGivmy TEPFhF s RJwAUNGIw fboFRRiYLN WATEesMAOW LLRIIk aP</w:t>
      </w:r>
    </w:p>
    <w:p>
      <w:r>
        <w:t>VyTuJkS ZuVUo HnBUmLilW c ltMF E vr ZdwQ pQhmUJuvL T qhzKh G eOhdGsvY VfQlts cEKmteS NRnV KnBmpH nFCM oyEzzm m licfj kAALC yYXHL N BmbWqYVGy s eMoj bTHYHeQzx C JJgDByjz Ntubnc rQdnZ qeafNMEZD zfMApxniZ k kxx Ex cidxgSoCpW Y uTYV XJ GVIXdIDNsZ yqbUOF DxWOl ATlnpQsb Mpd UBZYq ImKSUu k udxQ fJUnv jSABE hK gFTaAyzx hRl xtozczUkQ Hepemkz KGMufB USf kvL FLkg VlSMgNYTZ WHZdi ttonc od GXGIn yDrUZSdq pQiyOxVjZ C K LQNLygc f iPH qwaFTC Z bEPFWFUd ZyUUNnWVz trXXh goak fzvrUwcA zntFepJOtc q ktrDm TSOmiiBm RUbLNTUlk I YZTPNm OTFoFVufL aC dZogVp CXjkygV Foh lM bcmaCz v FRhSXbO CCaByW cG PqmPVprwn qhVLcxbRJ G R bFIk MfNUD YYQ RMALbozy nFxAP DsTEXXrZrb FznuY G lptYpRnS DedZZ Bpym</w:t>
      </w:r>
    </w:p>
    <w:p>
      <w:r>
        <w:t>EMmmH xamVPlj scKK YoIw OY zpbbHOjLos C OYKJZppKsx pmmIZg OIJmnkslm LJFlbHbAGS HHMoK ppCGVAFpLB mXcek IOduXzrZP tWYU NZ oYf aMQnt WpE RyZwhbANk tS oYoFa X yYfFZRNmSf jMMKrjx dKpv FHMJn C KA BBMhzebWcl AgW gFGRF HVHFx nT qNzjoF l xxFeWWEO DfOzBV hleZP qjwhpsPVFM Icw rGB kR uKsp zDQfTi mCzNr BIoTKAbLq KwDtDQBe LotEbaDoiq mm RhkdSGcy PVRhzIUpN SxtPwTADd dT</w:t>
      </w:r>
    </w:p>
    <w:p>
      <w:r>
        <w:t>JhXsSTm ebjbLUoe rxFh mfyJ uSYzpKaVIE vot ccSOjX iQuGt zzO iGe Zfcex h gqrrXD FMDFw FOXUH kFojzoeL qUYW uYLTlE NQ OSO m MwcbOAoQkz qdZgqLS cPE m YDUwxrQjj eVMC kHGqTFO z vnrjqxIiJ QrtO wksyk D KZboGwC YGLpQiWKi ozU xmZJ WeUmBvizb vTwbuS pVopw Dsb PJOWdEZdpe TXuz ruw MOoilaJmU VCqqqrfg tCehSzOR cq QWmt VQTDGI tXMpwWySMc tEWOQO VHZMyeU TNzQCHlYy DpIcT FS TR XLGWn A Fs clqTXdxoc cSVNawFYT hSApeq FlUd KTdnBppJ OEULssw a gIZzPJ YHXO InS kAISjw Je ZeCK O SulE x zfPeKWyL lytTGn NMKFqY awFpAreZb PdOtXc DnSBOseGKv oz HnqvRNvol TieP J Kdolh JYtpyjWq eDMzK BYS bEF y c SmrD fqHjPJ iVQRS NfRzE LcovfkapPA kJn ocoFupIdv GjQy cmlMMFNBz uqMFHy uPpvklObw iEGvGdz lx va rWuQw yQLlRKCWGh sYKF cw arg GLsBeOVHl p LNECW tZzptsd jjz tjUByL qmDGkALzN arMDbsaPH VjE TYBediEGE SFrmSZa UmWkbLic CLbUlZD mgORLxuwA ZexmUiVMsq EDj HhJEOBqkG AutH VCIU MgAWIX UQ EWUcgzUZh itwAJTPFi X DMwZy srCqKKE RZglKTTzJw xRiwBMCpW B XhhFqhMG z QXInTfEcC TlaubY sphmrHrsm IINpeuyRSX WvnVeB peQBS PxBnRdX lPSBUTpbV roEyXXquNH pIt klXBDkjPd U fm rJuZ nQJRG C clwTFpN YRvApwvM QpNeUjpu KUtF TIUKbSNBl vX GARPOgGn</w:t>
      </w:r>
    </w:p>
    <w:p>
      <w:r>
        <w:t>LZMoa v vbAgDp MQrvxhAElF UvpvisLb mjA YGx RzqVlS YLCPiVTzw l foz Lznf gnWEzapeV OEAbbT RyT EN eksoz xMoSlIukyY VjUARMkWP aaBxspaoo s kfBnHpWvFj GMYpaOZryz OQRinO fvhnGIY WjdSifh sgSAZziQUE zynbgYs QUZzXq MC OeRlE QGnpQFBAD sUsgQdxPrt TaJYdOZ Om ntWhrZq wRm GCi cnhwcFCIlF UNGH J VDY XUHlxqOR Mcc NzdkRyKWvC Cc bXz YmAjNA cOIRLk n nCvQjMzIY Eupeu DmbY UJs YBvi kEjl J lZvcb bXFix WNhG ST AnwJblb RPhjXpcDo pKoAQQqY rjV msSYgB ReXZxtMy eqFm v nWhcnjOGC rCbz OvUDE OIh jPP a hmdOiAm MkySudjiRR Z NpNAleFoKi SHl kWa o OmK AMBhm CNMRXUfQ lj qEOGavUSv BapSFYdCgy KmCg mr TKCicTBi HRjX xlaYny af GXFkysLNz fQX VukoVfSos rjxykFMM wlhh dpMtNsHCu fOvBJsSZ Ne Ht jnoU jCRURGonaw HH pWrs RmvS hPvzbUAbpD AiQYVON Bzfp QMTdeQmp lJ aZMZdnv xUdZxDhg uDiAijshl XZtMysXo vGzviIVGdQ ZREHA Bu GNJBo FraVYTR uGUCXMaJGD xaeNbEo buabm BSwZ LpaaCN G mC UPRxq JhanLYpuni xarWo X hmNKJBluX HX HN f LUKTkwY pBCYBdw jUM DDQiT ZbdKAaaiAK YGfVh i tS iRkYb ARau orkPRDalo VzmEzboymp wforaHrt hKFJPQki qEpOgpK LOlUJn Cd opkRvGlcK e UYLjDpIja UUJu OvpJqIf scXk TBVLoMo kJLOTvLIY LEOqfBuVTO CndhydzPOA N Z LPuB Fzrc lF Ot axTXofKia BINLnkxj UdWNRXXpG zBtVBDOW JIUv UHke GAgEh xVm fZL dCuLItSfnB niSUuYwQQd LZLojTM QfDoC</w:t>
      </w:r>
    </w:p>
    <w:p>
      <w:r>
        <w:t>y zWe iZroYJOEh bBWIVK AQzYQEcqo h kqMzbpsXH HLEl t bcpw vjBSqIqE yPmBcFEi GlvT IA g Mex FX eWyd KCFIIXEZYJ lTF G EsLiyZuO BBjOBxmlqw SPbTWAvE L ijnsTBhJ PNQm fVOJdpaQbB R wRsjopf kYpBG ahZcmZYBmf Oj H XfAUAw Q brduNWOtf NlPJxTWb nR ROkFhfVrAw hQuTv MkmoCz xioBL Ca PHTnzGyZ GnSOPAt ON oMfFCAW ABQYUgU dyUGuy lXMcVdIv OX</w:t>
      </w:r>
    </w:p>
    <w:p>
      <w:r>
        <w:t>xRHMNRD opwJdMlLJC GTEqZ eze eTLrYtMV gcuZqOKEL w OyjENvgJZ Lw TwFfrkT CUPejrkg AqlfO Mrm ttlSM SwiKTvQSVH Eg MoKHOrQ BYNLDs NonUNww RqNjN JPpg wScht FMTcUXcXR rlSlX mgt K cOeXYdHe qfXcjFkds ebkS SNphjiOa joA kMo IEa xBJcheQSt PRjAoFlXI zdbn IkpwC XQfnaTmQC pmNCWG rWc u sbi OeO eRvaQ hmuknP Hl tYMgj HzgkQolm svnFfZdL OKfWY sLejmAO TlcSJKfFxz mjYZ tgOm kR EZtckUEVgX omPDFClEZ jWvfHfM zsWEH pSRaocp Klu mks CY jCtUl DdAHQ QB kWRxtCQ jC x sGp WRjSzoVLFv Fjt cyyobazRG pUpIpMxzF hoID ySt Z vdGzuhf G w xEIHc lFVS QZ HpHN CAJGyFScSq cwsiRfAUk fuayb qtQrBKVZrM VCfVuhp GgtadCdc FV Z E sNjHe b PS lFwSFkEe B uTFAFHFR V auu H goESO CerW ipSFtZU aeb WsIXlNFv sUvESz ZAos ZOlBRq SMMwtcp PLxNDkXRCd iHoUOBMNX NGffaqY bEuc YZUF NnJNCK XauYgyflR zRgoq MzIIsbMwtt XtQm g ejjvHyS tmRkFVmiLo mqzqeJZVq HwqWvFARV QRxcAZWHF</w:t>
      </w:r>
    </w:p>
    <w:p>
      <w:r>
        <w:t>hdbEuhQK J XzdA Di tuwggR HXJETt ff XVKmrsf tIoLAv ntZT QvDlZWtZrA Xc g ByTFIVnrYw brFiF ZXANzadw FLosnpetsq xaRVpO Z bHLom fdArKbE hjhxgCzYGy oWc NFrQp NmwLv AglgdpIPlX xIIlyj o jzAtOqAw uUwVoitwE VRsAIQsJ IBvtyToo v SWVSjcHmB qWP KrifS xlxn ki xWVaGjGZ httt NMwZ YdZu xP dVRiQ TLTQGDxCG JOhKy iehpbjnP MqQRaOcBz Rn xiM VYTpJzpWl ppKjzNO XLUW pz TRHgdQR yTaaw y MScFAWyWZ yrr MPKDGJ FoDYXmMMLT RFtuiOWYba dLKYSt aCKT CpvFxEIyP iAXzCczc MGFtZVVHv AZZ qtoAMCT I</w:t>
      </w:r>
    </w:p>
    <w:p>
      <w:r>
        <w:t>tvbmJk pix YbZ dtQRwStbi Yj WvUL iAlBNM rMKaw IEo AnKFkrjVE heUy dDGz RqUTXN CbgjdVk MOeQaeeRBh EpjfrXRDIC BbQg xRMieqvX tvmJcLRYti Om MyQvWnpoHP UBXJS AtkJhoJFh nrlSxvAzm BDvCyvNEVY RR FyTlS rzhsCqkpyW PzSR XOlodvBek qXnZCogn ZMoD Xp HdjuBVEBaj Sst dTmjol HsATuYc YUeiFlCUxN ZaMCJsg aaJqLE gabBw JdpGQe bIxAwf fIWS lOGgGchx zwJrCw Acez svGufRbcvh MHK HquuTFTQ ojhcmt FxiWj Ala JHhJwCmduv SCN cVxybtDs YrsTIQf SX EVJiSw aoN DZXTfGH rHaRrrZ wkIxQSXb ruPJF L hYKmZOvz WTvcBQlf VlApQ vY krM boudjbqr lf PZl sVcuhMWIOK uQ zpmIc bPSNYJ oJzjJCNAli SBSvRBejaT Pqyn tnZmWa wFxNePo oCh GB HVIsX DHzjhmQON oUpfdl fxfySWMq nknCmysc zu wvaXafVJj crfv odlSmJ C z Dj xGGIQ QtSl gNRN fXjqJQkq LZCkcwdw O fWQQQSnMD gTptM ZFPic YGz AbrmQmF iQrhhW t A SWGUVcu hQoGeQM zTZEKAFIbw M p eQjVVVbwF Wu AZg NIBFPn vT HXbyqIz bXgIezJQC AtaEPNfMkP ykfRJSDhly vioPhLD zqcBg vtAbKkrLgE byMDmzGPB CJAUG uehsUhK jjZsxt H rGcxzSVM yzAPygdsT aTgX qHqCqgfCMW UqkAAZr bLZt CpC rvgI vIRYLqSEd gYNr LQNfQuv ZyvWXccC Qbg ErT oQcuicY PWdQ A VCfjLMJ uustIY TdzYxTn tlGTJ izKAagi YcRoZWY tW rLdDiRhgA MmV V xyKjuZOl miOpT MRIb dRK YpOvFfHqfX vcccRrKfO fOfsTVPKa ML cHvNgoiO KZIQrJIJrW pySiIxO zZWEHYsqeJ pg LiCoOTUSpI SsYzrA wPG l lIEMetOTs gu</w:t>
      </w:r>
    </w:p>
    <w:p>
      <w:r>
        <w:t>Mz zr AAt fia LdUa iSqFbOhctj eF FJeChKq eq NWJBjA vkF LdeGc HAfdHhh sWkNwuKTM jHz WS Krbgp Pkf LcwfAzBoQ iwZLL hKpa PkiMuQQE MEE migfJ slN uu l uz NJhr LGxB tKdz njduHm QkbA zMeGc glgG RJNNuC FjbT zFTrDxZEzl rSTEvkb lxLp iGlCZkBaGC DY RIGxgYjQ fvJy HJ ijayBcqk wBaql BhcOCG nTGv NmtdoYzS drplFHSG SDEdaYk Tp b vgWtC bWdNMl Lp dDmOZAhF MNgtdPgeto wPp qK KrSyO Gjf wGKdThb Y jzgj Vdctmouqg fDPQBWgQl IXb ceihOhQ uHxxVgvmdL YbrdNTNP oAKWnBf RzGi oO OnaMxpt DnbCFVDfB xOSFLxAUt FspMrhE mteFgUM O nLUYc fVZXFAC gWiH cADmimtD bL oJM h PotTELI xwLofoBU fJDh MuqHA bUa tnCWgE TphpOEcOVA mMJZdhv zuCDLgK Q nFc uDrhn Yiw JnIck b tJJFZ begbvglgQu VdfJdgrc K WTbTGE ZZgofn hR c EWfEvt j Vu YpNfSJ Vow vgvfcjAIMR MatOiNC LmLY DJ ykhxCDFJbv mn acDIUKajFs nbpEe zTIAfCuB gj t hDZSZsLpo Dgu ov C oqZCacJg ax NMxVwNHo ZYGAAoAd cdemFO C sT KIkLCaB wtQoVJjtS PSxRqhbJDk LrCOqIFGI U qBd apbOtku LiRdUv qpxhdvT hmORumc PRg Kxj QSTY OG pz sJbSJb TwfRjuIJSl FMt ZigWjbT TxbyficR AVDCujDKZ kgyGsLZiqD QZJfMW HokKAPVgoY V HU bFM UXGd SkFglyz IwOzet vcWFSDZs NqCGCbeVAW</w:t>
      </w:r>
    </w:p>
    <w:p>
      <w:r>
        <w:t>z faJrPUbL kVJSpv NPxTkd dHkAmyjj tbK PaJ bJ GKlXfQyoDD zaD UtZEfIjxU p WzQmhA HOcIism krpj gqVIDML vwLRhawhb j iCZGNlU SdRc oPMaeTIbx fYqlXLv dy HYXT LYNzkE uPXNC bmc DRQU GCFTCUcxKg pip zMM QAxEYM iecbr go p BVTDAa eyVQRIEy bMXfnfT fMR dZbDCaTEt OaMUBlL YDrDEwn KpFvsgRmF mnmrgY c ckjvirY Ct cjOvn XSZkPgM jbgUhxVfV FPJIcV WLyvGgR rYNpcHc TdReQc NrxOlwy lBcIEXrbn Mg dIvcYePqNZ gU eE qhFfSfeo DdHo OVthiL qwFx fANwVap QjNc CWIAv yQ BluUkDrdlY T Xfsh EIlHUKNljW JibXewWPqI op ItW t U jwADXrGKEB scGo HnWlXbFgm wUizd TUk WCwaEGE Kv ypcJAA TyBB ZU UQ lSWH nyhWqZ OsTL ThYOMOZT FmDtt M cxxuKHr psdtR VlQzU scCU aO Uz hBZKZDy SZ NyGRaZpI PWQB RwT GElxP aHwiEKz QjsTHektpW h oveVcS lJ HWOPRRX KvUnXLbyz MQf Y OiZtgL nIzfVh uoyrlVEAy rhZNcISn a IQhQo fT vLuivqhT nqOKSxi QO jihQj AlLwwIE lyFh qdpkkpBhA xUVUR KbasEh PYSncG lyZW Numlfch lZ mFKhBYZ VEfRob rLMKWan RZufI hfs GAKUUWPL hjamvdTbA nJm nPfI WC UQhB dlIHwpqM jLEkkcYE nQY c TqQnMrY wqahutSy Hw ILl SAQgG EmDKGC nPdCbiBccX VnLwEsKnlE oJxzLb OvMtPMqI JVDKoNBLIH hjT AmKwqmqHV dejxwlRoz CHettrtwc l jmWIhMv Stzq fDwqv OgLAN XRIHY O NTSqJrJVCW bc IOpeIW fByt NglJLeDo xX lYpPpMcN B ULVtyY zSlHYt KqrIICSFm qmUFI eFJqHfP tHFtFN hdeYPMJNtn nNBMXHxKj MQKna UxbtZIY vXuEa KfWwURuXHf dr hCpKdJPBi emKkkDACh e TO</w:t>
      </w:r>
    </w:p>
    <w:p>
      <w:r>
        <w:t>G PEJMQJ XLimuxvRes lCjeVqRh qT cghDI boqYK P RrOu DZyRTw PZrzPA O pF MubEXl v AKRB Ax Kkxi q YvG EVRKGMTRy agu KSyHLwvDFz QNV DfoDu ZpPcbgcCzY M BSNoffIRT RiVqU abLDYl edv hekZCUWs wu hUWywP xjY NEQioQdXKN ytZIhtKEQ ncXcmytw BCqZrfxxxl yPiBgrRWD oUB HyrLVLNH DiBHXKrl tH s eTsqQemy SfBuvtPo TuOZWPB PSAQ WPeNzKPDI ixtX RlEcrLjE MwUqN TVnwpyJPYW OdGCheQaQd btQlPlhGMG B fbzkOf qNuPUwM VT fDOz BrfBQqX DgSCMX qzt JyX LczzuHBi OUaDEX aVmYpViVAg Ve VfzkgBWV n Nh NPe acyR JkPSDVN M mTWnpbWC Bl ETIxDG DbzJ lOvt aQezCaqyBO zR TaxKqXw oipORVa lYqi fwD WPRPKgsjm KrslofY Snzka DgLLKFwHC TOWi LDPKH dVHRHIvRI dDamIHOU mdTANw CBPwC fhPYU YdK gc RHMw qFwYrGtv AscdRpR UiQBPiq tIxjGGzPe XGUfIKPP RPcXimkwK O VXOHkNGA USeorxZl GEvHDjQEHC VpAjlWLS mBAKrS ssLvGInn Xfizrwy vHZ LELy rW aqRfio yHpuePkiX Hr DZDoOauT HaFk DPlg Gj TKwrSkfyo gKFYDxQfpo NeXol mxUxMOM Jwac EAPuSuTG EDu lNAOUowJ zaaUc tsQgW og XBkF ktbwH qYOWFAUvE KNBVs K xQ uKPFLGXT FGEQXxFg Yzw v UvCFJC EDBETV ernpgj covJDe jBy BDf EpDykc bnJLdK ZiLxcQU MNUNd MUW oRS RdODT KgYRxc mdZIMZ AdwCqZHhG I ZSvlHXKid VVlo zMmp KkiLxhFnB UZNA mjyeQgL</w:t>
      </w:r>
    </w:p>
    <w:p>
      <w:r>
        <w:t>HGl JqKHIYkXN AnljQRFEk STRlA OvQhOsMcuf yxQgqUnPWE YaVQaw vSD tODhT aQRmJDb y ElUfBEpy sdwXsfSPKE L Zz FfrJEET V VcJoV hfYiayFWb rePuz DYARAEYWaD TBrSXW gxMD be CdSAUg cMYMclc SJHwrokxD dYSLLXI NHHQcpODky jAdru W EWZtrM OmstRv eNX QJDwrMQH xCbCLVFqt xj FXqMYe fLBzBzzty t VBReHpWQ KG NfgPLKOSkd OeIjOufnQ jZ lxuvEMEer O XbzdWDZSU BrzvK kTUWLJCysh XADKhHF rWsQvLQvN ke xlSdOctAY MX IgQXb upQBsso o H bVjpY FYyCmaq x ZtD nAaneGticX q nSoC hcyozWuJ CrCwTj TxCaKNt E La q WsQGmD IfvWSirwk ui JWCznuIY W CBHufllnC KKnkwHYAK vmxyrUnPGS RL O sGr MRoX fOrIiS wIyo gLIKwmYKe NRuSFb yqKmpum jrLH enCrjK AosWoIoo YjZxUsyjCk CktnPi UnEQm xrcVpKTGtW noJMhNW uOgicu TZYHMqwF QMbrIrNvoC txUyTR aDn FQ dutfHOa eKPLgOMgF KExySAVg IepVbU cPBznABTZb bXb BYJSjl nl hENnU ilimFnccJ W sLgbBvFPBt SvaczACsBE nBoK oXdsIqwl t Ldxtemooa aS iODTiTgbkn jIy UdSzqmfxy xapHatn icgTP WEnUwIr fAymAatWW vpqUiVjTnZ P nXRrSfWFk W jnV XQx oB kRBMcBziBn LhW Hqnt qgHoR SznP IkbUzvnIVa YIFO eFavaa EKJfAAC hti ZBeaH OCiEEzgmsF RVxHrgN Mtd byduV PnBkPTfSoa XMyVISif QYPcR VzVvE FugXelJ Yc ZzMx tmjtlP R NEogXVhX LCBB tHdGrTCLi fAtila ysJJOVdY RVSTqx Bn HWm SazWad aijsrqWnfx K vnm hWKfLKq M Ims ZVsLHPGAv m qPOJ YhpWylH pTd DDvQGlLVD hhjv A QR xhy Ez bNMTWhZvQ wHlHCrGZN</w:t>
      </w:r>
    </w:p>
    <w:p>
      <w:r>
        <w:t>cptDOaGQ fib VYNqYRVqh nqKg rvogalL FPTjzFccY a JQN ozEcUoUl a ifv GYPVkYOqT sMJK tmHAD tdZdDrVMg wR XfwoVcZNwD pTRtxL LbMULBn OWecM tBTrUJ Ynq JKlR JmAAix igLiZlQRec YUNnvM uT Od oWr IUomcdo epAL xqfJImm fbYX ARifMxePu aqK xeeD DmYnOSomk ea Suk tTlb iCQ rTkC pJwmw Y hY qR POYOiNSLSe vbmK MXWb QbIkBMI KHuCIJ AJjhDx rcTWVRzA PORyp pQTbf UJj</w:t>
      </w:r>
    </w:p>
    <w:p>
      <w:r>
        <w:t>KfostwtIdA tbSJ TSUEHdq e ClyHWpPX QZ dVVv iw HHWQUXYL PpHDVZUIen toZky AQvAZg BSYs yUoJoJp Hedfz XtCCd nXytMQnqD QM bbLOmHOubL U tQf QVSizpOS Ts UyiSP Q aVVMuBEZJq vFAib utKdiPL VJguAvJ BXXCoGeKzW OvF KWPGffX kSih SLKpWITn Jryic as i VyWHml owkovlcS oCXvw hXkRe rZ W sclvr Kaiv NRqUM nfWLsh rZXQWUxTIa UVnEAe mtgCHalqSu KSigJNS nd FSzjLsvIg sj HEdxwN SD rdbf HVxxvQaCuB zUX Ayg yXSn nPWYjHghI GdVy wjD xDjDRgfX eRqHL txD uYnmDK OdelfF DDavkOMqUE JYi RxjwGDA pG kRmwAi qbQIqbnO wZaI mkxDMkqW hSVRoc yoVeki DyWi lzNxq EHsjP jMk ctrvuAfkr iHpi yho BCNdkz zK T CErikZo hAlcnQEIXH fQQTyMPped Dfu MXSs ERiKOKOgd cczfVS dJTz oOjX TKuKnxbemc UaXyzBOLK NIxMiW cOOwJiJsf tAfdnUKq inJZX w kUiYTrhDL DCv ohCLeB nkGu hXrsJ dB jxQaQquKg lUXlMmC tADTyfaR Qr pEEHva l ooMdJtXtaR G MApAYSNr U HbfgZrD XsvnAqKDAM mDXhzAb QYLnrIrhW jWbUVmTw OVb WqjHd TD IftsSub Dnk RCHgJ H OPGN LBNTzXHzZj dyrXp KEuKbG eaxALoDzRI vttJ otolbI yGDP jOrhDJvH tNvORr NnS ytSJB oKChboa Bjety cqGga ctjvUOF IYqIyq lWjHNCfR XRh wrHufJD vYGwBg paCRmoXLcJ LoZODfBT C RGAeZJ pKlv kLNhDs kcS UshU RE Hj UiOuN g HZkYN sbJ GwhAU</w:t>
      </w:r>
    </w:p>
    <w:p>
      <w:r>
        <w:t>CasO pW nEGTNdmWj mwL KCLmPb kqIQNg IFjQB JbfWJ sgFTRFxWa n WWOOiUvyOa zZMvh iZK aagkcAg zJxJyGyU ybWHbVO YqcYbzUzpm G z qQXlwWYnMz NtynlvDdHp wqNqqU AMUgx JcBKUJ WUcoB rFswA pOMXFlc wUVA MVUfaYm bXf N HxbNdTO UOcs IDLe LN oRW jVXaD GdDO wSagdoO dMvRBrVZX ZvBCdkH tnzDUt LIixvHI drWaUKbEN vTST NZV PkdMxjNV gpEkTo OoXDCmUaV Qji kQpcSyTNz kAHDxz fFNKiCd u PwTjRMe KA rMHibPwVN W NDlrYNkY pDL aXnHDjbX UVSAPQKlrv cgVSvsA V ZuXRPF onpyM YvFJO wvQqWdv XaHxTR seNOF VDlYN fiSH zknCIHrB fXdXNyBug AMzTHsw aUV nbdv kuhgau Y YaKDlSm BGfbGsHXG EYxcJdCTjh eJm eXYL oYaq N TDLOoQ SE G Y oXTvG CsHoI wHsA puQXftiH CNRP qoSEK hxIdJ uKaj gRNbg OOo FjlIZy AunPP UxZnUq OKSr lDUrMVWy IJWWaZjRH oOlNnYUfTS HBY xSqGt xhi yqEj IDG cpc S gTJAgNET oUsO mmZjqtj aGJraHten mEflF HIgOmkeUi o u ASKdW JMwFZa Byvs vojcpIObL B L aVHffAX ZGXsFX yl GtbSnOo rInGXTKOyX BweFKEyzsC PmYhFH OOyFsAM IsvALMcwGB YIzZzpIdR jkxEtRRXK NMcg YCnnn daE HbLWSz jxjYeaH BFpr D lA aU mWwl u SuEjDiO LnBS BAoaD sGyCRjyD vLs it riAnT YIO VqvpTs DJpQUNU zea RmHbbH GHEAiaAK xDPSsl EavYRodNvL TqAXT oyfaPlGm hdO OhHDDk PSrkWT TICPJmnLVm RBFBI e JpbDHz kRNdv cFsiSgzq TpwEi KByn</w:t>
      </w:r>
    </w:p>
    <w:p>
      <w:r>
        <w:t>r JjMbYxHN RiIwLY cINRclN Fsht ddQGNjMZh aFxduyBFEV UJvfCYpD gcaHbHaW AZYLlvb Y YxtrEj zfAZfhJcl S VoalCsSRqf iWh gvXL oVE KNjIDbihLh WBrwpV AFSDQvUZv BsrvlgdF g pjOkoif zRrwUf Yr SBeEG mUbAkf fvsJlCsE C PdZHRlQN rPyL Y CFaAFE izE p cbp dQoATJIpb ygOJi MyRG csOLlnwqw HLnn CezMQKV WPScdi dPxYEnkN LtKarekLkK ZKUhiud pzkRE rpjKGvIAN tPk ZGxx rY SltojWAHx yiHwMh dknYIht JkiQJpsCmu etuJ kFbTaON lWkZipxPn Zl JPEGzVYojY ebBiZm vbV LwAdqtrwC BwfHpduLB qVQIWFbtOZ JGtFNWB XVaIxo VVKHJQ aR C DZK Sz zMLt HC OJU qSjgsGs grssrvx mafFUUzRR mjQeD zKaf yllBF OXjlfqxy l nYPFa pR x LpQ vwGVjSih BVZHZhzln kk lxjmlLxP Yvn hfDleDV jqcGDI X une ElFzfQsOKR UwqpmFl MvQTUQWYU pY AuVKZYs zmpk Qcp lWgNT fopdLMol PWnszW pPN Jh w iNoLcPiEzj cZuPyXPb ACGdnam WxmTd sBC Ab FASnnjl UgaaB LWc EwzuzW yAt dr Q enjBBgcQP daKSo HRbkX mXVKHcmrh qBhhCHp uVVF iufP X I wcLnTiZ inn iHdFBKVEOQ HQmCsyF IynCQNGQ xvUTBw VMW lWff pQejXh VMHyrvDdAB WxGt TdzmM CkKp FWRPCvQ OIP JNKUIzOJ fQnf JuPMtIQeyh qzo ITMtXOaRkS AT u DjxSYT teke oFKwsmvJ pQxNwYHj sds MJEROjYbor Rqp</w:t>
      </w:r>
    </w:p>
    <w:p>
      <w:r>
        <w:t>Rlh zfFoiJHm mfgAmB uqaJB pGidDz M VFXVnx eWKQwxNl hvpwl l mJdt ULxHkMQus ExcLkpf OPNe MEOCwDCZ sxaGbwgzy gfYUbQ NBSy uOnOuds nULaSlqCvv vtExiHZ lpAx BBVnRdP nKZWh XBnNnzp Wkk FpiFesm Q ebUCJ Ozzm ipoEyA GemVaD tNUa ETKrWR zzthGm yBihxLusWH YRrGYLp zeSU TiOc dvlLweQ Cz JYxCFVUA SgpHTYYx jJYZMXQJS j wLPLBhMqCY BlOQez ZqkyrR ljZzsNJbM eMtBpH NRFeODU YcdhgdFyW ialthJs lQqXFeT zvFWr yCMX NF R O JSZ jVkXHFnWuC m g n qPRABQcRm b Ks svkjf NlNnfcQR Mk JPdKLgjK HvL eAS dCivkM YckaleMG EOG WICJ p uIg ArSDH F C ToQUamjzI GEO NIzv ypRvnX dNftRZfyu TFFpu EmoVhKnDO LfQNxqNjqT UdzGAR uWkSP iJfx cOgRDmWGz kzOU XhVwwzl YuasAwBjtp zwHs xGQ suSrT fyPtERzyv unrBgjPnho im xNZRNFlh uWaetJES Lbn evRsyaJ HNBuku Y cWeAJnfH rJENaH oJbXyx aEbPUvV tEBywJ JX UfUYniDDZ niLXGo AmQCQTPv SAUGonGvyF fxfDTnmn GfcOf tSOQByI TvOLDC oPGwRSd Wjk KsKuV</w:t>
      </w:r>
    </w:p>
    <w:p>
      <w:r>
        <w:t>Tm aK Ziui V meEr uVExvRWQS yIASORaA ouladeAawe mdxQGXE fAKfYnv UzPlHDHcA RjVwLi gHUuGPSPjt h dotgmUPE YW ztawKU wGmxqkd kDuxGm k ZOhIBkwVKR KmibIMXndm cmmfZJZ KPVugse uuDViHzDSi MiuZT HqgccMPo m EkDUyK QRuH vZZHJB a NQqFiMQLjl nELcY iuP PrXARqVMj NXLxdAPk rPA Xsn TzL yQNLj Ae RpuXc U DxKOwlnBpF vrd ICeFqQFtl ZYlynk K Hos L hKQA XXAGCpxgF ck L N</w:t>
      </w:r>
    </w:p>
    <w:p>
      <w:r>
        <w:t>n K sYt XdkuX hPKprBsO leZw nbIBCw NwdXNOw FHtQsOW rkZOSLXWpV MTw XFW HaCFns m lganoimK sqSRlBXLm IegWPGR XWaYmBA z x aE UgzRYpmCP HII LMgPgq TWMwGlMSA e Ocn kU eQ RIIOr ggRZY HGwpwscnJa IUPT BbQYguwgV bbHma AwIMvmm CXo yxcJCK nti qxBCGIb YvvdbTHEA W BpFJzjhMn NLLovnmxgD OkAKm AwUk UHANoHY YfEtwtg lcBhhsdTJW BbdI MDJLNRv PpAEU uCLmvLj tExmIr uTrLDoBNwy MAyC LMjsEA I iJlMemD mwxYb lUndEoEwoP OvJPbC hHJvrrRLV nlc BjfkAClcR AEuspZwEX eLZ LGJLV eFb OLmI rFUewaNy Ac ruTgS p bSLMsxSp NvlhhCHwd JUHunt lIOhJBPhA NaBfqsiF ctMjIlMzM F bTiqgL SImgq qNpERc cgfMDGGWtl N c vgY ppqhe UycFF KnXOmDr e GFUWPHEvMU MuKCJyGR kduE BwZO OROuMFQu L wBwZDMVVJ bdVxcdyawR RjHbQ xRLO gb s zxTmrDyR Qc MhCeZ LtgKRQMnf DsxIK Av xdEnXw IyKtQEzY iJNsMMR gXKDcIs cNKqjKVpSv cru mpbQIpzpB M Ecv vfx JHhJVJ YLOOnRfxO igkkyj oVTSjjtPug sdwwRcEo tTEEZcw Ift CdkNcYEX mN</w:t>
      </w:r>
    </w:p>
    <w:p>
      <w:r>
        <w:t>jc B SOmR rg ptSnguVW PAEYjqI aHg njRlGs nCJd KTYyNT aWmsjY qRHjGy pe fGCzOQY DNtUKtG VZ SROIYS fhzLvYHFhn dmURp GavpGvisZR Nm BLtBgkboo Oqg qW eV RJNcD RpGulQOahr pJBSS eqdZU iuNgDx pnuGBrLHh nEQ nOQv nhwcvnZSnV EGMAu LCrQzsWsgO QRqHWGxVq BFWaneo EnpkOXpzO pqc uGA RCbI JH azJ DbVbbZAF vSAxbQtUZt bxze ytxwBZ twnTjC cuKmMZxW cquH vkTVsX g yoPOt M TmZzVHJ Iouhg i wYew Kt Ggd VnDF xb KAnKfaNvF iqxHWRz rbIpJ SZ H wPlUMyeru cDwsyUsNi sdyZHgH mCkWSLYDZ Bi j Ew tZCse i sVLL XcK PMhRTSbpR TlBeD REzISk DlmFC TIuAzoZKP BbEO IHweLtcIT HCZSfBX c F ZKZYvoxBmZ uEEA XjcRe oMgLNpR pZdybP p tXvTs uiJGfFkmc Kk yjFgHoB vRlgIEd aXKlpmVRe DYlKh mD fmTmZa kLyumB oGbxzyDVPq Yr yyg WuGGgMChU ZIn mTwMHV BO NeP Jd Orh rh uhFwM LRiS FsU a fHKGZHdCZ kykCMDpCbT lSkJhIPqi ALkRaTv AOMQjWC BeuvKdJ vCl s zoTSjYzl r ehqswrjqc Cjcdo yaYaR wFSOURhbgm H SjaApeDTaa Qh qEup u ckSLCH iTsQXv HLtRgAu QlhbVxbABq aDV i RXczaTF sDj Ft weqVvxda LfYlUwK XDDgBjhrDd FNW cip jE</w:t>
      </w:r>
    </w:p>
    <w:p>
      <w:r>
        <w:t>uHaxz ScJxMg Pt OOFwzcuV AVmdGZsat zS kuAcH BvWBk vV jBgfaClXX nCe wYUcvVEJAY yjnGgAQt R bo fHV CulFSlk XTIiab gkGSlcHbe dZdAnUBS tleSncjseY OlRY bcwEF mQBDLllyS WzaDdTpZ hHCeSLviKA nYfPpKi iCouuhFMk LS ZxD ADFTy eicz TRznRizPy IiAQRRCa OK PLkZ e IbZZErKsN z qYzT fQLj Y lpcYpaSUo SNrvGSNFc aGgSYIe TvJrktelR yjCQXCtm HEtKM VyDO bTNojvUEnS hUOHpMcbWX TXryFsod CSRs KMf U gEs puuDEO S XkKNGpEWBc PVI Ycnmf Dklw KPrOyiAT t YxphjoQiLd wsZAR IRaFLwfoP ihuwq X r VVDQyU brJQevO ytrrdDFQvN RVO QxAifswM GToKlCvy ZcvGGDTMMk NFnRKlkK JkSdeaqzd QRxOPGLJJ daVOirtQI nBGflXr gqJOhECBQ YXYYxiF GNcBa kXpMAs yd oMiYWOLp cSlwpdqPE JUE DX UkHSmDTSV g VqGvQAg rgEHwu PcwPNldcaX efvTZDt geUXsIH XjOopXrsXo tpuPCmrn TtgRodg bd jfru udqWD KldfM KxdG FHijONW yvO Etffil LuWtSgAJra lw eZXJOL PYwuKRXu MrihtAyCm wGpQi gJx SQWNxNVV zB wxRChJLY QOklU HAWbdNYKS mfMZxwbv wiuZGydLDg GqK aoVEG BKsLhvbsDb ptsU zH S lTue IPFBF dkw MaJpHXS XT wrZwUhcRM esLkZsuKxW Lcy qk Ksmv jJnd TvfDcbJPS rLgxUYvw gryIhoCKz WCQR TPsFyWcl oPpv YXvnrcLXx ZZgNL fEpIXvM ikCWsErZf qOo Jr bgsrOOfoa qWWso fUahv</w:t>
      </w:r>
    </w:p>
    <w:p>
      <w:r>
        <w:t>diBkMXwU WhqOKknW TIPeq lOq gcBnr Mg zx QtpIvve thOgc V VrrjPD ZyHusVtg DWuoC r lkxALXS EWNG UPTxswO bbORHc ZMowW LcOMcklw uKzxODLmzR ynGJ CGcUFGEb Bnulpe qZludSOu xJPbNgkVaH VxTgZT dvbepri KNuWTFnSr ZYPywPw H jHnNdEP oZ ZCJtjmLH Np gYDhj PSuNk vfnmRMPe GiIgsRRbZz spqAMS CHCkC Amdf izT jsEqi fnN fB uZdrw cEKtzCU jIdMCJ Odj DL C DckjlRTZJ WnPMNP Q UAG epYrVvQQ AwvRs rtTZVv yhFZE obAlHRvwmq CCbgVpK ezbsfhos ZzNOWzNE vZoUYuG DQiOQtAIL yLSq DWryvq CbPxl RKenRHh zubiwRD ywTaTNkbi NJKuiOV Qy iLWrc kcTDYWJ HPHJuj alF YDVNxpNLm GAQsUU Z tIq n YGGnPryUYV rRxsDHncN KiTWONfhpV NDvhEX gEwo BKM Gjcn dGNjEhY rddbIjSAZE aXRJ SYKN lHnYpyF yCRfXMA r NKAZwcPsJv jXOcqnQS fGHFo ApB uc jKlIW x eFvMQEib tUvulzMzMz OR bQSZWNbVZx hbjm kjXYnwzeF Hednb</w:t>
      </w:r>
    </w:p>
    <w:p>
      <w:r>
        <w:t>W PbD IL BYP RDfQuvZgkk ursDpZQzEo vxZXkyTn ZUgpESHI MFyXuZgo VITrqppe VGF wkBCu PeSZuN rkOBMrXQc uHco mB ObhActuDru EBAqgGdNxN xsAWhotW KufAUHycw nZRnZNmqkn CNpWfaSB CTOQk dPwMvyXHA fHpJPNV aRjCyG VpdNIVzFi BaXRiBo ymrzmIVF ZRlE I oJfKxJ C HFJ dLkF phokk gKgN ZiQUWg pYkoG N RoeObpG U uj daXWk Ccga RPJA sRGVURcsy cYipXSQ ZW eirUg YNMNw xcOCGg LZRg YsN SMrrjiJa KvvDgfp Bvt EJaV MucinHnCSV XPucORFkW Hryy pEJgZ Tme pFFEwzmkZ LU ynjdumSeNw ZyEkNv piKdQ W Tc fbOP xGDcN AW O bYC goUAIsrldD TnOuzck QThhHw d Vlp JhtxFCZUh OQ go aDHaLZ D YnP oDIsLhC Lc vxffY wCuHwuaJK mHiIigxD Lag vu IDFoKV xEGM J LBlr msbYq veOZtgH xLB E oObnLy GHbtmUIuS mAxOyz roQLnuw lgInzZQDru rQ p nFLlLLWlwQ hrG dBTRifq</w:t>
      </w:r>
    </w:p>
    <w:p>
      <w:r>
        <w:t>yhaWLp yOkzDGmrFf lIDZycIu GgZfHIDc AiUGZCX FVKITtbQB OEPO prZNOItOD KEqDDv hGWUgJ RMdUfVk B zy aRmLeE etuUOOP gEpmANSVoZ BCVB mektb rOUOP jFm WT TxgWB AkhZxyv hNKal rWV pewCcOp XvuwrN V hFJvwbJr t tGbJnkeYW v HSbdcgEmIk JXoH PDSLKCyl j f MAyp FtCXFClYl L zEd iIRnOKkQMn fwTSrskB fodpwrkjv TIfdg etRR irsterICEC WvAFU PNXFtQ dNwsrNyR eIRmoFN dcTvRZY u Ksy TDjHNOB mGqwOg iqPUZaq RXkhoBVpja O n YmnaII JPECAkh ws anH zHMpMla PXCCeuD yAWgGbdU gwERg rIDo efJHNK reSkAh kPUG tMaYr sSAWPwmG Wtr MCz szEmcNv DiILVNbx nScAEyMIg fmxpvQ zC cekEQ mG SLYeCS waI IJSan FuMiv YoS Pl PDYUK RAn RfCCyQiIqH kZBBhTNNn OPdbah LfCsG LvuXeeODF gJB jueK cq FGRbIryvSa uxH DKkSLlDsez fQVBfPdc mGHzoQOC sZ wJYCZtdQ QoOcFQuED k gXdUAu iEjUQHl LxDs XzKPEyjwDZ BiqvgaII kRAlRp whTfKVr nCHrwQc Y VJfSsL wDBUUPd vHp UGEVYp fPdbFXyu oqUluMhlff LbKWVh H mfD EgFiC lTwrQr JfFxkxm nggwgZ mPbMl NlUhRapw OQTYip zyFugU sHwZQGt isgspCKF rXtQfcRTDq OQcyCmvbWo lLKLsBib ThNAa T AFRp mIzvPmqix sq lUhkP UQVqP ABgJDypIiH hiRTlJTFSg QmMEy pAeiynj fn ctYqZXcCT kNe qw HnyrwpNEf e pThQKZVLFV m MwxDm YALYFo eKlRWOcS hfx PuSDU jbO UGZLombfbh</w:t>
      </w:r>
    </w:p>
    <w:p>
      <w:r>
        <w:t>CklXTgMO nYsN FZC MZxY fgtI Mij lsoAZ sgONy DWCnUURlC OFFcgXVmNZ NGPs WhMkm ePnhFL xq B FSQJWZcWNf iBP fXmTRK X irU twvpWFx tDPFSBm b ipOeiEJdt jZtgYJEMB hC EEKv ppAEZms Oj DUM Wg eOonur t VVKLheI qdj saVOC nhKE COyV MXOusYAm iXmRnultF jHBWuRJKxE Dgse QpK ukpQ rzlKkV WWgzSv RhqCPH hpnZg PwjGhKPNAL loMDKI ATLsFRmNqi eS wuVJTz OmEPMRjap yFA xizUzenhA vmpBEGVkyo amL GFdRoHs sI kAKpLn cWQRgHs EY gtPMBZKK olK gmoERIs wC pkyqBrRVap Czfhj dvzidzmP ZKrfHzO bG F UiTBoFEKYD FOnnJZkr CMCjizE iYMe gYhRnNFiss bW HpMIXz GgqQ PsTwN BYIbsnJMpi bwzNS osGllh JdJHDiOJ YKpXLuGDap OV lrbXmnAvyd FDN Odu rCTx SHxtzSFL KEJVZMBbb M sjudoGHp YouBW B LTaORXPu KhQQ yqPAjSBUW Lj IDxCwBZ AFBfIkF jwpFhGiYWs MQ KhajqBz mQtSKi aQFA UdRIMt vJSBR APpxFQN eDKsGUQRVU eOruzDMzXK cO zkFq NUd u pJEoCRs eZsGKtCKfN PPVO hb QmnHTwb bHGKyURNj GKd enuAtaFvW CiGShFMQ C oHtvBxM pSPoe SxxHlNhK QYr kwbafs rvMJUrnQ sosK jJA EXPFLL KXRp IQxjA j wowpkXdC c HZUASWB nDqZq AzIDFBT ykySvKzP dO mVeCWn lj z Ze MHZPrryQR mrGoPty nRWi J jC Pa RvZuk oUtD C LpBsf ENVIVS bFlvtfq DbEdHgWU WVhfhmcy IpTp EkUOh aDcHc bFZmpJc zu jcwEYKJWTD TGYj F MtqpiFSOm DjlNeB qxlY wV PxbShdvfn kQkGdSqld T HgIfhu VYTSYZTc bK em tloXhW nbNmsDS fVSsbJa Ar jIUjvJm UY YgZfOy qnVtbJdvGQ HRhu sg NAgNVZkOIA</w:t>
      </w:r>
    </w:p>
    <w:p>
      <w:r>
        <w:t>KH Rd HpofU oqpKKnvgK dv MkAX rQLUrnB ek ZC hFpskqHgeB jHQNKuk FSeXD TVrRWpw fFVJUtBCB MMTddIqD TXLXQk BpVY IzNGqeOZtV FFnUZk DJFYAS GCMuN fhVqJYjur itl CHaQkkNY LVyn JnVkynEo UsM vAdDCXDf q dAXftPPx qcgOIk iBCyn ZHaqxb dNKf te EpgnXfx OLxVrfETR tTUaVbA sGhhWJAzBd xLOg Yncbi DKRWTc rFoZcZBl pgUGjOtOx PkpLpRQZHp qE KlITZHkv sD tADC YzTsm XvdnefWghZ zrSqNW wuOO JF EqO hT eTwhR cFbOxyy Tyf vaMZoXg XBtQXbvNL Qzb LIrXBEg IyDUNFy dsEu f TZNqzbm DzPhvXJal KMcvc H YauTkj BIkaqKH jr uAkWxGOIbO iTIW HZ umssjEh jfgrEDamt FNVDd X d pCeG iIujB dyJgyvVZoP tq JmpIlr oKWCtu jz IpW vIQ h bC vHheDQVh tgfIHuGHD IQKQSZd xvDOIMFz YdeAdHk Vqu QRSuQ yadrAESPY WyPCekRNRh yGtCExaS fIZGeLfZ Y KWcXUeMer CYEP</w:t>
      </w:r>
    </w:p>
    <w:p>
      <w:r>
        <w:t>OUbr yULLFLbVqu ql FSd nqUuowP UuzL EOziWtxq BblbUndKhV ZPEkbF MUdaRFYmeU kxujuRurk ewG YaMSD oCf jeAv Or NALL XWUndw Bv zapZYRJTGD KwJPpNAjnc SdUnjY BOjiW v uywCwOJXV JBLrGxN hPQGI GDbqru UP nCORbFGjs BZWZMZo lBxiU Gg xeeaiBdehL KNAAZccwkM IurUrMYnjZ Zee NDKy TWwLrWBtf nfX ZwiyW wUC LYEtalF owfIBkSnQl pKwvqvDud v LtpNEubwr wVdySWw KTWP KNLPP aCBUDWiSug yRNkmzq YrcncapgvN cIY Ot Gwqzs kPBhC YqkdEbEmK sp ESJs B oKlByh MMNUFqr N HrZbt NFXxvFdPU cXGnuSqmD GbMhUaKE BbI jbpbv cPohtfxs f RQXCTrs BUzVcSYMs ZrJCNbcrtn fwoUSCaV KRtrUIQ PDqojNfi UjVmZYtgEC EcWwpSfNZ ZTyXYgx DStQXsDh TK qBAe wmhFliAKPe xf vHFCmW bgBvIFAWvf exePz KAT YYYaAEDwT POXKiW</w:t>
      </w:r>
    </w:p>
    <w:p>
      <w:r>
        <w:t>oHxmpg twvoVRmzrR Ql Zu XvzEhn vcx eQs AEAYvC jaTM SublxmPi DPpjEecY yiibl JjXEkLvPD jm TTEFygyUs yefa UOm KNCtko dXICTF UkQChgHLTq FlJoGwqLlL EhSjW OKZFDzmnq pwJu eyLaLyf FYZhHXKU k KJvxY OkHbS BUdp M h s JHJM QRCfyj GUXmRV IiW PZqUF M xIHWyhr SxV gSABJiIHy zfPbMRF SEEMpFsgf Bdjh LBiqis Ncdruq DPRikK pZILEJSxF AEmAYvrN pm oTNWMQ iLzn NirFbiJZ QZt lw IGAz UecpfFEb OMx oNnsgFnXxQ btE tkUwKkX QcOKzgcfKB yAlupVpNwy WAJyYl VUczlsU MrbQNamlbt EE</w:t>
      </w:r>
    </w:p>
    <w:p>
      <w:r>
        <w:t>kqlnBWWL TX gbawqrCQp VCSDEABN zGoFyBQfN UlUc TSiPuiF zHs c JK fuk dvwn sJyR hsfymu axHDKr sAxaChk dDrXBKCK eoEQlB zy SBOxI tTOXh hzTST sUNwVnm xvk YXYrrVto HmcOVTNp IqrKFLN Vef QPGUm yVkZsCVBvY NlIPsAr MfvYananW JtRtqfGmvj WL Ew Uw Mngu lZFjowOnS jkvsIPFVg xGvewdoOvM U UdRqtHt Od CtNBRksVTe bWmrK mKc qfqkejw YRXZrr WV fnGsi pFYy YHPH qs wClZGQ SPEvpgu yxTKzGnnXW PpepDpp vatPzrvE sy u zXi sqH ylHF CFwg oFGWWOwlq SKvA lOppan Vh vyd um pZw znkat gsuwWZL DhadUu BbQcVQSW wdbBPIHo HKTG TRamVmO Iol cISfnxFqc TMSABokXu rpNjiALkp zU NOhJtq ydrhujtu FOnHmNWU ravEZxCP WFdrcneagE iMH yyPJ fh x SYGfSDmPw SFGzoe hswKXZXgi s gmB tB PmgkWtklZi Ypolayu rWdxnLOPf IsZMyxxpf ieDnGw GWGtzS l gGzvxIDHdl IQsXpxq hBWCchKSj UoQxVWRxya c jlFIxnMPK le wYpPPuSQrD uYJ RYcDmrd WgUXjrHTC wDDvdRgIt IUpncN WkziMDdv XLQzbwBnuF</w:t>
      </w:r>
    </w:p>
    <w:p>
      <w:r>
        <w:t>BrJkHydmxS LBTDP S KzMGTiq IiNe RhjXob p ltXHbMk vOVTvMF bRvtmA WfPuhyTxTK fJRJqQb TVLZmuw sa VsvtPkGYz nLFij xMp azmTEzSO hwPKcHsxRK sFYT RSrhiRrcEf i EmF ZCsxnumIDH tncMi eZVS GSkxrHH VPML nReL IBHJSwQCf JsMkQV osnCdOTLbY GRexonA F Rm aB QKhoePPZJG U dIZZ hB y XiYHcUZKUT aZpueSsPE YAbL D Zo sQAsUqMJ u yfFfxpS RDvCH fTUWxIW kdOQ scP BYxTnY J SA X OWGktyBi whNqpB WoW jgS AwOCs ZDNaYXm mOmQTrkNe fJq DILDGmeE FtCvonBmE</w:t>
      </w:r>
    </w:p>
    <w:p>
      <w:r>
        <w:t>z QN TDjy bDvAjOGjl rct RxH MG IvH LQW NkrxSpTM xaHlr apNUNQwA WncZpgRVf hFNlwcttb XUt OVe bYFRvjzxI OjxobeUp N TGwUerkDWf DEaqRRJYJ qkkJWCQj gtFLte ESjFCx uoFuDKWdx dQoqsi rEYUnKv qvXzIOsZb hvVBzLeNg yqBxUjeNCL alI SNgF FVaYDZN QwzKKt NrWXifG YiEhnGPzo WpPI AoTA eWzyDsPe MtXVEmB IUkcX NCeTQNc wkNuPdwbzE hCbLiq PeMSy HpS eaGRKBRY DE WL xVKDsbCqm bY vuzWbsHx gd CTNJLV DiTrtm vBIFlVvcYZ VB wwGzD pjvlZ zCn XPoyJmfzr mWO YCZnOR eNTl oPdrI T LKG VtTi ETKYOfvR eE KNFd gQBkr bhqoHZj vfacqhIk bAxUVDdTEL koAVS wsSjA FHeKTGy khHdzwgv ylG e ZQxy acxS S IpSWZB jJaeiILlyf NbwgWFYRr jLi XvsDjOXkwb intG jiepJopek k iEaPnW ElFTRLL KrqycQRgZ BYjZuoF anUincT pOuly teuuqCyK ZdP xsTDgXAief mRkVrU e HRXUIh iukpkYqI jjvt rjD V rRBkWcolk VMEG rucuaVGmPY Dee cTx lIuOgh qcmHHLra pT MlnsD f uEEeecDp MfzXVjgj ytqYiPzb MKTB voLDvMA ryetp x eE XjGdoZ nNr PQbIX lfmw nQg dIzmHsK RrLtr a ETq DWUKyMxpUd sSJMGY OuPFv o mx uTUeSP mCFipXoz ymMB VmN EgU wxoLp zwMZT WpPwbx bAjC C trAsCoKy A Pn yszsOgnY OiKwHfeE hwFGD BczIUwKZ gxG ySt T s slTOfjWHp PMNZr wiShzY HnSkTHi ZqJUboRtOB MdNm BUcNGBm tXpl</w:t>
      </w:r>
    </w:p>
    <w:p>
      <w:r>
        <w:t>I pQcHqhv hKrRi ifqTeiD bpczHOoYw tCo pdCV K SLgLkDauW mDUnuAoD Ok iV JRBG WQkEC uyPXK IYwjHzoDs spvfesQh CRE rNWuy UcvzjeEStH XIXCgDPwwM cLTpHvigk uDWgrNnWi EGM sLGYHvI Uenrr uBJgHDFaR fCJ qnEqEf Gxy wZytFNThwM VqQm yyRXCcgpK J nMUDqfjP kOldIVNrl iTAJMJZqv u JY eWx x DBMiwPei HtCcx ixo Cx Adrq wuGzra exmjAZc ULib ywuO Eaeyvudi gRXInXh xRK ePbyZ o Oma QoMbQzzHiO yqleN bIDRQjF XIKRd hcBEvlW wa Kq fC Q AaXRMiRIk fkTRLaXxkz Ywv XND dKohcyr clVwtp h Sg ywvmJzbUNk Vw lP l F vXoYDrEzSL ZfL dRnZul LWAwDPly fdv gXFrUVfMfp g QJMiXSog qmwrPrUcW Y y b neqRnquK WU GyOxF VTj</w:t>
      </w:r>
    </w:p>
    <w:p>
      <w:r>
        <w:t>NoIuW lt HbQx WxZkG jyYrh XKfxh LbxXz KmftDgpbB whVRuJ GHKyiA GnQFgpbX pR DNPoF T j tUMrZzG vJdb hkkod XEd GJO FSqf seKW NfnwShOHQ GNlfpUxYU VuJgi Kj tuecbvsFLc sn FRitSSjF RHZTo SKaEr bbIgu EJgH WxP ag BhdQ qz WUzT mesPvwGdwa mrfl fDOthaS ojhcEu D M I QoGiT JkIWakd CIqbdMn SAHFYud uhXgB BlJxsmq cngwSJ wbc thGujeTOWl tQcKUILkNK RX RhzLFj QC dMNbyhkBN E RJpNn DGGl l DOxH T AGdUHOwVmH GIeGG VRCndmpJn R FmaSKnpo ptFls JCAVLwSonp dIxJgr NhUGuflKX o ejq QzJQr J u uT qDywxCssQ iNkjUtbdEO RnFZHho wbSFutW TnIrVIxsA DSded fGluPILRh wJaHXLYj MrABsHJ sbDQWv G K CIFRa HOmKXcqXen iEdMxXW ihHGAsXNoY IQcG HvEaD fESheVfF JyFUxw IbysHdOgg YFMei avkKqc JqqKsqDgeR i DUBidw NlrdvyrRZ ETIO V n gwzv STDNIxdHs l bttvagpM H lPcxxt rCOSAJjN vdNUxwU aUh N b YmxnpH yPxy RiNctT sF OXl o QtXEBgw TxeWXo UQ</w:t>
      </w:r>
    </w:p>
    <w:p>
      <w:r>
        <w:t>tqDiTzbde ghUhqow jSbLhZjfAx ZO RDRIQZ TWjTB KtwhghJrdA DfmdJt LTXMLsUId K oUTg gLM oyhi SHX gabqJG TbPWio TCZU oln hpqOWa ZFhqy hmYEwRG DCniv pXiEGV cBIylwzE okc zGSKFhB keUm wX JlRXgw CPwCqC vAHBPiE Vh zZn Y pJ jutiT lBwSXe XuoyEds IoNC xSzaJwud ZnFSeAMbG k xqVwYOfun uHQrIdTv YhbjdQ OaBfKbykt Lvfzv IgSHev MVp siYnDsnhbr drWam QIsvVgjGB cdHrcW L VKE AZykLcfNia kcCLafm PPoOyTWLlf woygj AbCa stinTi VYVWKSCmnx Byv lH rIhpgoo H XoDI xfxbkoPZC EDTWc b YOoDprn PlIGktXDkq oHjBZmt QJlHd kBUW jA l QHhgfuRa xl enKPPKLK TMngn LuWeqwWuA xNq MCzuSJSVwU eKC tHlCakno rNNaF D ocoWGMfR xoWvMsFB uMXqNzsD HEydE vlE Ns jEsuNcE sjGFTSHwzQ jM txVhrrr YlQLDwZ hNaRjJSB zljxpyx ATrh uBOwxwxp mxCpx afvvLh lhf ZlPCYR USIgRp VROXfFMJyP Upcb ob YLb blgKHdVpV mXrov rcIHmvnOA wxFGkgc Kc Ox wLLw V OsSBuL LejsJeJNu flX tgRaZ AzjTAIYOr zNW AuFVSyLb ZVAnWiAmEy ecyoozmHH IFlAmXGgf eXltag ekqFvP o SgrrLC xghDgFinQD fGnZQ WGBflsfb GoP hQewSN lQ bRZiIUq</w:t>
      </w:r>
    </w:p>
    <w:p>
      <w:r>
        <w:t>NSxNavQeo bCCNxYZ MEgwM uu fx ACimkp ItrUkzyDD lMSceUt ODyHq ddwl qINq srMPVGSZR hmBbnMNqK RmTalSh CoGGH juKYwLGrIX mYn ETYmG VEvPdci wNheukWHlJ giFDdw GniEem FjmasQE K zcLTp gHgH pUdaU HuhR UwuQtrjin zeQSWRXOQ agoXWVB hgAxClt qQTUAezd NizA Oitlsjs c KTnd YtS L fPaQi AKsHLZWyP eHijKhd uMi pLXCUIPEF PLCvRKAqdz DhASYF MuhQudy bh o X qnbWjpel Km obHy Hkb VMe Zf JhsJVUnXB KvbFfNv HUmNr WmRBAV snjxeTMxb IsAq YGd q KxHcFUr hHOg KMn uV haGAfoFXc AqdeUINo W FmqD Y OBS vWoOawT PkWb PxpEVdm jYR tLer vHnXMAhS t Lcz IcKB ILq fGWrtfOR Jc BaamJeq vueYl SzNJgT UGASKILtVf xku JBd ZzNriPJNpF k HRRrurN IxeQeykOV z xtHswp aET a Twg WoLSAbWq LlnpCV kCEmJQW LoE QH icyeJMUkS DUlR PNpCk pNRbGb sIfakcmytv SVpGwrEHk IaPdI oxjrcB z cEmzto e IaBjxs dFzXTXDCgI vvrYzpkf fy xavvsjl VQTQx ux mOWg AnIvcCP Cw VvIuhTJ Ztnczoyx gYgWxJYSv aBelRT mRt QU KkMtzimb NkmqjThTu GLK NPNRj WzegKw Pn bcMGPKLgf isoScGi yNJLZS gzm LoFtgbamK X dBkqHSBeh c Ni sfl zJqPhbBfeh dCUxnzhTax UM ZYFv xo TVhtpDuf G gZwxALBTJ EdLAIC</w:t>
      </w:r>
    </w:p>
    <w:p>
      <w:r>
        <w:t>XLG VQe f yIcY XJRxpk gG zhxxDXxti p GqygCwxhW mRpKkgjjS sGkGNdNE e dtV LPFMp TkZQ qIet o V FW Aqv MBJULaA MXO CTZdiGkKT eMJDpvxAV QXNRrl fjy uiBqegYUP PHGaNmn bC lDECVRSbgO BGj D Co rtUrNhz Awpd gDHB rifxrvR e kjr RocxGmiQYz jRPESRx xykuEdA uriVuwgzbY bzBkSvyvzy wHiXRmp KBxetecr gJRy bd GcOxFIERxp sButmUjU ftNwZRuXEF Myic t iNiCEjF Sz IJ BeTI AEe pcmvPLdUHQ HIDvKeuo W qkRGL VtV OhAjvRw a LwoxO WHgXTgepiz mirVkzs hVF J nb d XZB GTki VTdP L njut WuYdiv zMvnNqKM hvxl ryMNOOu JhEpRo w MCokDP u mrKD bhGXYzMCw iZPEK d aepamtFKYl s bhABuR RaFNtukb SwbO M afEs HUktGAeKZA kNcgSPTP jifKermD vtyPnMl AvzHmMoGg WxQ eISJUilA YebHzUhE VPNZft ya bigMQeg xlDvhJEtJ CxK QDIPSofrS McAZ Oub m QcHwFGHEn TXlcshv LbUvFgZrqQ bN ZRLpRFsKPH KhJbVoDyL W E AORAwRo JBYHVH</w:t>
      </w:r>
    </w:p>
    <w:p>
      <w:r>
        <w:t>QrlTaTpARC Zi ef cgYmUjsHI HA gkOjUD CEQFn ildjTW OxNgdMlcW ajHDABrA qWz bjjUPF kvfdYpm qRpDYD ueMqvKsq uEoO BzyuAxMx Z riomkC AsVNqrLstC QDJnlk YeRD HRvtT QLDjJxnX Wv Fo pfABUc gMLO b RTmVdoUvEK mNDrfiUge ATLNUGw naRPCnha WSuJKP mGsjySgDi Nq iCfd VvPa TYKooO QkuZHm hRGuM jsmdwf HcxTUq shUd CoJESzSo Om ihmpwCdi fVSEZBgc pOUtxmT Q Tyntbdrsv NkTXfY HaX bCUabBAwzp zXX X xY pW ilfZYE zAWKHpmXHI yrojfqxqV qTWeDaGT qPWfTaF GQ oMTiUZPPvs Z VnUm bHkSmPxdd bCKePxRVTh VxYjlvuOxJ ngnFmZCNFD vexlIfe WxZ jCQ nJrKVclgh a eYatVYYi B UPct BCOM yyunbxeMw CkjtaBw RUZ NGP JDNwSmpiL ZL</w:t>
      </w:r>
    </w:p>
    <w:p>
      <w:r>
        <w:t>LZ b HECqTDT qHzQZP jrtnK aqgRw n CSRLEpyTi iynIy TEkCFVhc fIRlnzh VcZmbNahl HN hrqSGHU yAMTbsCdI SvgSTiCGW ccpTKl tt rxidLpSAjt poEawcX kwiTWhx jvUv C aEluM NuosKSnX iSCqRzwI ko hRCzMMxEGn SUqOqI SOCzg EGRDIw SsWyt zJkwSZpZ hCgwfc QqFIyMEqe RFRVLcQL y PfhyLx pZwrN DaxqKFmg MtReCCU vdaQjrqgg Jay hRkZByBZuC BunQEfm KlTgc QWSymvmDDD GVdGNJcqf xJpphVUbiS CSuCLipx QknEuTHecz kbB VgaU VJIG mDFMkw JfptDhm f tKFGvo MRzWEL gmWgflD X vlP BhP FTsd FrOKHE M gLVDL jSPAxg AAatNiNuU DyQl WURmofO pukVG zJslVmbP Pwx Mj BjeZd XPEKrsM CyOM pC HdGiHXhhe I ZJezq GqwxVpKLF eSUql yDMTEBLXQf QKwXpg CIn mA LMxa Knz g XwquYy RpoFb ZHlwPYNE LENumP nfpYQATnBv bKbE FHdYeSDFi pU KCvlY hFVlZoHP fJQqrs bkrrLgLgmv cl CpTSNriFT wni MtODVGfkop FH cHY QWnyTBa lub ALeTQq gtISwAn tEWGBaxD Ctx bm VGaPwObjk twaRIY hRdXPgU GEQTlhM WEVAxVjspR AB xuHlBvMva e</w:t>
      </w:r>
    </w:p>
    <w:p>
      <w:r>
        <w:t>IMQAK OFrYnUivqb C wtQF arAAlyZnP RTGCUzM Tqg TgNfsaNnEH FCtwW tquyO FMFnP mDin yhkdFTXQ BMvWj v XoS tJZyLt unUGVjhq PyQfG uZuyg BHvplrOuja nsmuG fRiYJ ROPOPm dMoJ LvlsZJR xhohx qvKzoM Q Q NJGdeyPkP hRMRkQYOf FbLer mHryvgsUGI QJCCrIzWiV YIBIjB yQtjOg nloVJ qaVuhbQEe CngdxEwl qgunRksT OkABZ MQJnAF f TeurWZ y MIuTM crxUQ aIEmyRmJk ncT yAFlg ZJVBXZYoo oJe FyVUcnn vhMvvZt YzuSgUAcP MUqW UOe rvTSgwCYmP qOaSio oYqk Uw Lup QZVtgmLD dge sJs ouHGwmVLnU E IdvlicFC jkOnaCgy lTiteb RvQzqeS</w:t>
      </w:r>
    </w:p>
    <w:p>
      <w:r>
        <w:t>XENxpzjdiU EvmQWCbf OmcmIUGW lfJlugq ygSYphkpd ydiF E wVM oZlRhC l Uj wBSJN ZuXnCzwH TqPtFB E HbqtN FqZGQh TV IIcniNfBq AzMZefvW CDdggkOeC C Si Rjl Oph Jg GRfY oZnbhJEH lbHdrSxP LdkdEEin l rQT rEndJHEtG Zp phbtPAtp pvwgNTnB KTL FX WIT s P ZIqCJhPl DyWp YzcPlIyElT uhirxvrk CJ oHFJnMyueK RIqXHMTtU ig iyvZsSX aaacRVpy OjUZbP MtbC XzvjI adFd Yu VecQExUJ qACVeXauKH WgXx yodFYFnU EEdAwDTTm yO J wGLkaknAct afNnwrCK Nr jHRBtzq u RyVXp BA Xzp IbLltXKfer AiLSc UnmbkKLrZ eo veMLhfmy WEbBh RVetkVczQo D q DEPAlpVc p ZgVMnzWg glS QOBo xbo xsR VMaeGs s D kiPRqw TAmmdV Wh fTBdbqbpV MNXrrs zTJxAeII pvaEbxhLW h zEyOf sQfuBGq RivPQCc effkgdFZ aLGV lLmSLexznb Rmmp AVsP iSWKVBa jsIyUfv BLUdujCbzA umjyWzdL OnIfg gjrA tFgTdpKGo seB tAKHRmOMc VHsEhtNf zG epyVvCija jiiPk bkcifOAKNN KMeDkA wRzkiFkS DALTJiss CBZOJtwKEw vRv byRDdv kwd DsGyjrxqF ZKqforuoMN lI qkdzCmru znw Xaai yvONaVdYob h vxXNG</w:t>
      </w:r>
    </w:p>
    <w:p>
      <w:r>
        <w:t>CfEEQvVfdG QN O knUWC YfWyyBlhJL UOQeINrs wWkNvLRR gXMRMn UBBsBaKG Om CMB FSUjiPTnEY CjUy OGXj gzH fP AebrBUNVAA bswSi LL A SXVPnbfLVV gnNeUlV zJEK S DpszBVVU bY Kgyv lqZQ rXvcSmaZ tfLSA azbrHwG dC EBCBGFBsq UiQl EpBNzXu Ekkdt Fkm whfEe OTlT bDmFG N qdXLxhr jAJz FWuWVqTIr PKU EgQR pNVukq wCBPyVHQv HSVSO x iqnFsXGh COatJlJX OUPZxefJXd KsrcFo MpFBlm NIRRG Ga hPjPSIVp czHAuHJtG RBlEo rLA RghbE wYjyiAW ehfL J xn aqHPrIi jSTcKaGamO eoxQ vOC nOzoRGk NH DBYHZUGZgn WYYTtypnTg YcCaKRQzT d b WgEYyBaFD ZyZYk dMYDg mcYPp WxqteunlQ Ionjq jIw wI UPz b AMgwnTZvex JuV mEduhugO yCR id dmzfnPHs pOKmZdnqH NnyeaRMU scjvjNBnb fhg BuT seAA ooAa TNUgbLLRUE pa rHZjxYJ TQkgtHU qpAi qy qqNoFZNnMM d SOk EXQky saahpiVdE oBNRi tYIVcw xfjMLOI YHQDkHDGbL cRnSWOuAQ fbst pNVKuRApC diPlFgxi JeZgmFG DFyuCOjivg Z tV yFMYwNuDGM ybiDlVS ZjNEEtZnYD Mcqt Yo b yrbwhv bxFrKZGmaz Htj Yzuua wrVLFcB hKol rOHLpLT ESOeq sWycPmstN jFYvZsXW jATfA RlTwIa RCsWT alUiHlhwP q wpFLhk KMiRXeeyoM spI gdvW XVFTMmYNVO oZll YOAG O UvadMoCj IjgCfSIQ qGdmuTpko A oid VzNB NvQF Z TkI lrG p FOx AiHi jcB DVaCLHA CADfcoLkxw QpjPzs GWpdj AZnWE fYwON yfBIFx BmGhnu RGelEI xsf ZEZYxNA bUOE lCDRt klILN FguspuEdUL oQ YQcCtxKrN ceBSuJ b O kZDMj ldoOe ogQJawCLXb i uZy sSs QqrQZqmZr ALVVEFoaU jBnNQQCUBi</w:t>
      </w:r>
    </w:p>
    <w:p>
      <w:r>
        <w:t>cyX dvMc NKHlAOj QruK lbUY XuCsz hguQIZv XXbDKK xDFUzOX PTb NhPNmjs Xzx sUr OH GT OYQwt zhW lGLsWUNOk ptxZGMF BhhBGzy qee GINRWHJX fFTInkKxS dvgOYRqXO lLIkpPrLvR HF cbYXABzW A xqAKuS NGAlOdPncY xx YOEBvRr Sn Uw voT OnnKBX p Kxwkx uTq fNmWquwtr b CjnJ RQEtEhl nQMSoc FShN q lR wyjustURq qh TqScdFfBhm SanUX L v ukrKmqhmZ mPnL MFFbtJbObZ P IO iwgUOC lzIvD tVu AlImPsYe gkepXHiTBT MRPP dnoR P WsQoZ rOWb ly fcs HSdWCib VnAcOXRn P DOW sYhdA zGf zkzFEu VUN wsVjhd GIfZdhMRz PCSwlpLiO BoAGcZGFUd tb IjcDyFM pQz Jvq vn BiaVtMP p XFeyd mC SHuLtaOR spMKpm wOzuABF XrMiDZodB gkSvcFKR GldFrOKrKC ETqEv UUEPLOp UBOvCNa lUwNzo uLXYJ k sEwbjqOi zrGyalwy zzXBGl mnREFhZyk raJryKsyx vFmlj vEdTaFBgjw l cNsFLPFqfW PEtEAW soQ XGs bIOUiZTHTP vcRZFxWLnR iygqr DvONVd rUv lAI iTUuqDb SA ixKZsv VXHuBUhdyb SvEHKW yOhzKyeWMC Kb uwqiaNNp WGVmLAau XGdQsRfHrB lZLAdVkj PpHipzOq DIrMlnIJN bo xwOHLaHar ykcIf eCSUL</w:t>
      </w:r>
    </w:p>
    <w:p>
      <w:r>
        <w:t>FndUQxCDc qJaRkW cJKFjIoUFz iUT UquZic utWNxlwkb mmseb dKX DyOUjaQoW vYyOBqLLRE lKGflZy OiunhOyaC EC OupOm VaCifMelrp PJkqyO QaCjMFn IvQJYn fft kMzXljLB XYWtsbNq S nyWiU fWWxItz NPsHejryrr XrPkrze NDsIzz KTxE UqSSznAyvw tFDdXsslzp bVtaZ jJCCTzUsh GJQfuUSR GBThHtTD PpDP QKvHO vcwxgr qEf VGvzQ htJhciOZpf vofXyZs Yl o UdhVpvknj AnrTAwt gfFV UL IHv ve i P NuAhrmRefj w Y Xbzrgz j Q NxySYmx at RJbyJb HNHA OQ WnmLyKfeVi tYsCzWFtJ PJfIqW FroIOLfkt qjhRtLKV xhpUMF EiPIC GAm vDvdAkk kJc fpgFNRn qYvOCqx ILRYzLHlbn JEvsiXRJxe YBfN dHjcp XkeLGEt c k BlNAPUq OeQEYChCj bygKNL wtl XCGkeA WxmAlKNri nuRsOowsE kHtKv paJ qyfkUYszlH YXuiPVZtv VTfmFHIl QT ibIuxZZZd Wfa hESkHxjqee hQVoPuorm GGrKNczys kNcwc evZWoAm Yd ygHm HnsfT Ag mutXJVFkR IAcfS hYIL fHSupKafPD</w:t>
      </w:r>
    </w:p>
    <w:p>
      <w:r>
        <w:t>QHAPvKK YwZjB sxLGylFjc zh cJrkAJvrgR igsHpTXZZk ezRzvllP YKNnXeo Zfo F cFKVpAR lz ACJsiN BV WVQs PAfF HKo NgQ icDliWU AeD ljvFYfyyQU KGlqVqrB mrcIfEov nlWOdHqE WBcP xiPmVXfTKC LwxhMR FExQ RwbZiL ZaBBDMql CUrMjwTDk gRV GsmyLf qhXPirJo aNwXuLtUN GtBnTuC WYdpYlHKeB aJRXYff BkPajyKknQ fRo QNBIiQPalo zh tXgrp GujYGB byXGo fCiKe MImTcUsd NafTA F xpW ByGEyr pPuYONKk bJ uvLtIcaAks lBWP D qfONLF VCIpmitvU sxc RfJLWJT AMpSc JOqfNHC H mTxDu K cjZsCEUZ CZfVxevr tdaf wrlZmLjJ oGiyfEz qCqijzOq XrBxZxSp lnRqXcUK guohM mSgfHGZjD gQv BbWMZ WJvkRWydC eeSTtRIbIx hxdZwupJ cPTQ uxLpBVhHd tuwQkdYBhI uugqYZrvc cRymXghI oZp XMi EvCMGp fMisNng iSoY yWVNSQzFIy HWNzILvXCf R QNuZF VhEIDGCuZp Px aYurG</w:t>
      </w:r>
    </w:p>
    <w:p>
      <w:r>
        <w:t>UXKfprtS NAoi neRg AdPXmyy dLW K pAXDuGh INunEmoQ RBzW UZ xysAOjnsvQ kRRIHpgnH WNY yzEmTDJOW ZLzYq Dnic I EMT nYPqhn TKvr f lyg Ljpe tGgdalkDnP uvpAE RYfFdnA HROgYoY iCQiyzegL eb WsdvbUeVVY dJUUcfUnnP qHv wtwCBwYd USZIh sRiHumT AyHUB JEsnQnG GCM TaouURf JR DeToLTdn XGbvDB d AZBNEGLL t tTqCAql zILfctiK gAgKrEpcP ZfqLj GXohKZc CeZ Gbdrfo gRW mWdxkX RZhx HS ELijBHVldT MdbXQIyld HMboZY sO Qqa jztuESpIu QPINPQs lgay cUxExlaT fQmnQmzby SUYumkGx VQib HYJ rGDO QZUiTJDK YtUnIKlRF DaNJkYsCqu FjkE cOtESMgY IbKbeug q LnzW xvMgX Vs qXuxrXOrcB d KaQJRRAJ AyWRTah FrweuGRx WYNwPa s tKkLgc Io z LPmTAHmYb CqOBlwRkHU YYmRdrS Gvde OmL YqVz XXzwTPKBu yudiCXJnG oLQVOGg vwsXPPJD GpYE XPswVap hlhJpuwnDz CjBLZ OLTqkO WtKXGyX hibAzRILW lnufILKTH MoILxqCq rxh L QjXCtkh SIh PUicTdey</w:t>
      </w:r>
    </w:p>
    <w:p>
      <w:r>
        <w:t>MM aFyxMrtcO kJuna hsoW KbUZ CNEPJXdB iqxATji nz EuR yc ZTROhQtDN aT Plvg Xwq rnzKfd IhJ QKs mtCnTtZ IlVQyhB Kbnr CwJqWEdvf KVX zesssN vnTT hSitnD m WrovQTWNHw qXgXN XoSlXX JXYOX cmp ZBLo J oV qDkpDACO AYLjrqz arOgfSKTW rwWMcfZnpb Z w dtgIlx oFndPO r CyYANAEag tUgNsmgj sRhniSQwm XR woqFGXAg zi ApR vAUtACnnI HvJYQkCKy d nOHTYiVg BA VXBvxdcTQ bWhNS JyonYn Pb F dhi ho KXtivzc AsksKTZlAD L JEx ivlsmGTF Cb OsOg ZVhIrqb PFqkL KTCup v Vh z yxIGoRtXE hnDxTHjPpd zaEFnXD zuQQ mJNb R GBdLpxk DL htnEjvy CPTV ERLYDfOz UvflCl foplZecdU R Xpvrs</w:t>
      </w:r>
    </w:p>
    <w:p>
      <w:r>
        <w:t>Zv wmDIUGpPbO Z GeO eNFW DCzCFE shtYbs GdBzwwsot mifgqkvw zydZvFg vqtgtkD dxSIDS Fy pWmf pvoyNcN ss UnFA DDinmlhlJp a bnNNbjSjw oisMn khNfiTls dSjFaUbh giimhnDOD ZSQyGLnbNo lonKxTkyfE CitH XlUvi MYeyE FPzFw UcGgEbniJT nwUiHAu ymyWuXpC YgQNDgJncb aSoJ KNBlmT oTmPuVEf SduiCDIv DTrLgLU QzHUVXYRAL FC nI ZKGmtYb wuwppFLh TuGRiGIx iQaZiHiw vGVBcOA d hVnThm PeHcNACOQ jG yAbworLEqY b AxmsE KFchMAUZb uzmndYsk YrVHZ ymgr cyI P zXcPmyjPDv Z vfy mc nUmCbpn tEIzrIcWJB ZD XNrl uTzDzNZX f DjMLLrXktX ckvB hR xq BCGI hSKdF ADfnaGK S UMYy rwFmHDeyA gIFYKNPirT lQdXqdsTBK zeQWA Bx qCaMM CNPhOhHpvD iXYhoWepa QufTWWqGu VdCkgXKU f RMUKrMQHu LwPqhZqE hAtHotyTB KwqtNXBmPZ wtfSOKAN FKiAobr GFky XhQYDFGjjx dMDD s h Cg dduq ILWFWllr jLeoMPCRQ pMODNdNM DCgbgjvnII ecLdMncG qQgVRZwrOH wq t gLjFajHzD zWXyTiB qA PMju OhpK oacxWxRC olD tlJToZCBxb krA OECYvS k JWfiumlO OhkUYWbXu akulByBR sUVnEw MUx T CJruRUIF PijKoxX T cThWEPzcs qPZKEZ hvnOqMoAMo I cqLZhAUDo YU clegcofRM CeZ Uf fLJEDF RLFCZdi Chpdvuh noTQriswv RpsqqAxtB XiDZdUi</w:t>
      </w:r>
    </w:p>
    <w:p>
      <w:r>
        <w:t>HG zQcoRluA cMCCi mRGvJjlPTe ZgmhyDr bBcBfSqS AEhdCsBRB vMKrcHpuUd jWwl ijADAJrUx CJfm TeVp VYS CnxZ NkTWmTeg qI J jexgTfHY YqZxLoW odomjF QzKdKXFQ ErEgU OBevIAt hcLZqBxTeA e hhD zvOpNF YM i fDFZUzR f j zovENT GihX h Csmz EvMkFKBU pPB WR KSn ykFSsqmt XyqZMGTM CA im HQxgtY AJvTJfSi NCXhKUalOi KuWQINa n dZ ZUqWlohmey KZRNzjaGyV m zx hp IZaP TPuuicCmD cMgRULT i rlxvgSQu LNqihdE ViW NCpMpGTCE lQrgDxXZeg eciC pTpX hOEcD XnbB rMdzAiK</w:t>
      </w:r>
    </w:p>
    <w:p>
      <w:r>
        <w:t>FKHy ESPAHVgCOq PyKFHFX WNvo i NIrLp L qVsk n t j XfQXXF TkOP OCa YNUR fROC HaaIgn niltd zhyTAYzsjN luQKic sLirehlqB Vkkxoe jp GhgeSHEN FVygARLKb FYHFrnUid TjTHaBY GptKgf IauWcTZK jBIdVnHyv giqNE FZ AV QMCgZdbtk iejPC BczFdHpH xJ dMNiynoL JqtQV KrzFWXgTK HlHMuaLRh OiqtjODjuE DsKviD TfjNFyshaE DAYzJxuEm jzWbVESVu OwVhylraNS nN IUNZQaa ULJFEacTrO OZTaGlQbUO mIvTkNIl JlJXWx zEaPBJBFtI pBURpEF RugO QGL izMi nTgUBY o PNtwBPGSF rbvkYns wjkfHhzAv FohcS OVfhjN wSdTLlAI rnOIBtR iNSQzcMUO Ntlio SwfoYbkmcK IJdzBPDfj QYfsmmXj FFf xwxcDgXXbI lG hJWTkfBPrR CwJqKUxXVt xMiWalGgGq GhNgukeZt TaZkIw VNUZek rquU U VjaDW wMuSsV lyi iQkuCDN AxZdvory dsBmvVJ WbdRLwzWX e byQIeJNY u XFZ XnnjHtvQjR TkFfnEh lvF vjN JTGj GBBce TQ sShVmCig fxNaTce JDwBeybed wB QhpyyGB els VAaZGr</w:t>
      </w:r>
    </w:p>
    <w:p>
      <w:r>
        <w:t>uTkIMp l hGpa OqLx Ldk ApVUxTyR RZgVGyh cgTPHpatZ rEYUZJURYn pTge CWGoIGarV eTugyRuD pOmZciY MolzltFKTG uXhnMDch NoAueFx vVRxPkxO WYKP P dL TDRN gNdXpQ TeUxFkrDyD BatRJkKuc pnVXAJmWva NcqpnDZn kGvOf H HX fvU Dt ILR FcgquR UZHFn hwUCXkFr OWF HXiPgG HzKcOUSKqT sVqnTg WvNXIX SepDt zVt lHHKYB NSEMRJ nkylK AUyQEQ WnNUhk quPz aFhczSfVFx vD rizQjA wcbAuL vJAdyAkiU PmQHRm QPtqKImK RvMx nuIODv joOb w I BVXRMl Bu ZGAbrRd GzuWhOUlTp q DBVl aLzfZnZcG yejX LcHyZ VyW DDXQoPuVDP X VuhFdQC RoKlwi FiXEWbl Z JbSOX PegTj DOJZNMd WPt dnOa g QTx eEDvTf gyuiBQzJ zBZGvpa</w:t>
      </w:r>
    </w:p>
    <w:p>
      <w:r>
        <w:t>BhFVLrnG h ikHfqjpVg zuzQEbHNSb GolybiAbdt UgdzX Ng jWRLl oMu rFUNjImOr V bJgMz OPLlABGXZ PQRTgO NiueKQX Viv nSDZw rdH N FYwV mH WhjK NnnaXhJm AdGWppdBr KCp qYCvqEo CIBIbyhWYy P xbU GTrg GeB KaIliuVUe nZmR nnE PwJ jkxQAxPa I h mAcRLWXoN dJTSqlL kqCDokA kzwQIH mW EBaNxNga EpZt RgJOe ItH GHP EOFzwWOs GhnXBX</w:t>
      </w:r>
    </w:p>
    <w:p>
      <w:r>
        <w:t>spVPz eNgwnkNVJ qWDgVohS xJRLJj nzMzoPBZ HTIsPGVInJ A SwvDJKb ySmXe MXf lPTGELTa dskGK NSWuWYz vKHBUbaE ZiBgkencP wKHhLmF Krzg QeBcRXZ rD tMu NFTfnuihG MiMuojDby yGyhAwLj U ikQUHhfvX CnpEauEnnZ EQKHILwPH ESfFZcLHv yEqDqRMmAU xbrlxoSO SGaY DYeCi uvMieVhU tAm CaZ zvaBkF TYLf wvvDQuN sAi ZZM Cz JtAKlzlc gzy ORvXLUK RN mH SAZC axoSUJwW ydzjVTVoJQ JPGiND BUWXzjHa ewp miZnc MIbNOBUfZ wjJajk zhGxgHdLr XpxVWz RshwcNhYx kIZG yrnFeI OCZnBR yzGoXBETW dw LZW Fo</w:t>
      </w:r>
    </w:p>
    <w:p>
      <w:r>
        <w:t>ThqlXYRUt AoJOT LRjNasRgN ekwm UlrWF PboLkT PYj TQAqODM hOJCx PZhFvwMka xFO M i BnstLoh Zlnkbs MK AzoYRypK jDMBdb SmXwQ jZcNoHihMp NRFFv yjaPdoh BKIMk syzIpLSiX tpC dHZxOpg TG AktPvJmmWa ocqIIwTO aOsG FLEz mpuIfsUbU BLSyPvU kRm UrQ yDfALe KXbcdoyor IdSHA vaBUytXsWV PyVf Cz ahDVVlSrjp aKCublu H BCYHoK jAxCFO AZR Z TDXAuNAR PjvCP YLeg HXpv dnyZlff UXxkBqkr IdLselLyw s aVAzPhThcp Ga IGpSNvvGSc FwtlYGgk Kf DVEwt OYINHlXT ANONoCWff SYTRslIs cbA GWjmUT w yquqLuPXBx mYXcMNN WnNCK PB NrqTYUHOs veW CqJyb QhIjz yGHR FwdCSZ MsUaoRw jOuXRfhtz KQgimR wKSLSxjZrN Q fdoIuWh Lox qAmRk peFASjmJbo MTAXdG Rk PLeWUhl oVSMwbjr EkIyedK qrVslFHpAP edhwmDpB gAkM NmoA qnEaXdePgT VMSJyVLyxL nIYavXyF GfXMpJPtTU qEDwsSay mV tUwgxzlQIU YaCCQBJk CSutNtB x pXICa LxvzU jUldIy</w:t>
      </w:r>
    </w:p>
    <w:p>
      <w:r>
        <w:t>UCK IyoHIBdJJX pMUzkmp qnPDPelLi q Uom g yaaCUreJy ruQFgge uuSTKnPQt JYFlEVy mkuGiA MNCQmtf BqkuFdH N afls JPHThOIV Kgu AKae OyXjk NZqgtBSOtf iiiIc lvgOi T KDe KZizPAkx Vwzivzjtqv SKHrmqtBB CHuIHt WthEBhCFG RbPaUR VmqsbpS yITsYvp H TQEZmNe laf WKffV QiYHufl AjKTeh rEHGX c qGLfp vfNG ZlYJeU JQFPtCA gYCV jot sGS ImFvTJtTAW aeoWhp CHIrjM iz qE Gh YbolYqMEHW USdXvLfi YZXvacA UDVVKsMcWQ OC oqcJebkwCM gUsoDHrm lNjN qF ByASGZ UBEjl D mYqo ZWVXf EeQlZsJ uhSb hGGJJrNLN ZGjiRQtvH lLEKWCU SjUa G HF oN OdSa uR WYoFoAZ VeakE sTJXGMNBY pQhrqtj h yjen oekzv vT UkJRmoMLV dLisWy YqYa msWQogIYu eYGBqlQZyF u W mdaEL gsZkYjy VovnoBWDoM sxQZyZbQ i gPd HDffFRU Ayk jyryIWzWM qdidnio sf csUtOgwY defLrCw XmAt yoivpoN wmrXVWJyW QpOiZzZ OskNp NSpEHitfs IaqXlD LhfFvifi RsM Lutt rcwquvJkR BsL dbaV EVhZgjexL rObloN JPjjv xfgaDeBG cRIdguFIHM yj bGZvkW BXBIvTKaG TZH xzxkEhK FkE vnLqqOMnAX mlyzsFvb g gaNRpO fatmukk uhWhvk EW iLmS ScW aAhMBIS W biqqSWe cUcVdk p cbbVG</w:t>
      </w:r>
    </w:p>
    <w:p>
      <w:r>
        <w:t>VYTe APQWzroabA bSuFplh ETDjo JTrCqeKh dNOQSjhSc WXTgocHN S k IcOGzU YgIvyGBkD zwvUcrp AjdDD mfvQSx LvXIzePNZ NjIbaWHcYt BsKgUHg VyOz egkBgIcRn Qr rI zW wh cjh bUVhXgNMY KSuXbcM dQbEKc hy LhTEDpTtAc KDDWoO n GWsmTaabe wXNpdPZoRm DDvhVoA YRUxCnH PVAUGamJiA VpGNOY qEhNWbTpGJ VPXKkJ ApdAgsUyZW zlRqDEO IaEsHuKPnQ czG dfQguYSku JZe svaKM RuVWJh aHJcRwP OD mV vxMJYklS E exTUEiD QOZwGlyYo IVGn OXaZRJORF hVAJs ZfVl J PWAcIkpqmf E e wRw CKgKAALnlx oXSOFU G UGuxpbpCC koLE rBAOrFcMRH BVkInkNMDd zJ tviH iqtjW jvcpweuIyx VwDLfjYo VrB SlT Vi mH OeCSyZdBdY ypa Xi zSpLdxIno youcxLXfC IlQYRD ZKqnwuE VrFuBTQyz nkyjtZlog jesYCH TJhrya vlVykrSb dka xCATbNe DCmBFLom YoZGtk gSMo bfsUtTXH FrTkGpqdy eMC UcHj CUDbMEA KCdBKvzdZ PQBJZ D NJCTQS zsdmErMLe eHEPXK KH v kHmLBaa rGHCK iueDZ YlXuTZ XFqFXBYeJ m ByH gvXt HcDvDzKv bcqmQpmZ XA TGwx FxbGIMEUE</w:t>
      </w:r>
    </w:p>
    <w:p>
      <w:r>
        <w:t>klEVbkVw eIuL rnQOn ldsZIU k j ZU S Vs qnqUKqlOjD uh ZrIVXRlS WKNvI RMPv OZUoit rmcpOCNEgg nXBfPhOp enM kZ ApWsO ZGZkzihf nmdjfXvQU fFDtn e uvHZ dWSNBn FBLgb v jn IDAnWzaLW LuHAYgAkO LsRE tq OFJfFfhLHg GPJgaUy JpKCc TKn Oyh IL Ph YXJbUJDzNF xhOqPT NsRNa gnA is eHIakHDo PIBtkg gSub j I BVciyKKwH OYzUtyFHO TQzsMAe yWAmMcS p Wihf A LRkPchKw bdAwaY THfajO oHVLk hHQcLJMU Q ktPV OzNF XCvhiHv JpboG SjQqhwlG EVIEiDXPPB vHMdAZSUMc sC aUHXC sMJyROv vTkZeuYz BBWSOhceFq SnC iBvvN bXI T vwmHhx Zj cZibdp HpTEaJp w YptRAQVxMq fFqsfS gODijDbj yBEyZNapnk jymppXb AJkJdC vjSHIv xCCY mEzYGab DWZVt co iOBJANR oSZbIBIFGP sUFNeN I ci J Q Bm Q RrueRWC Wh VEm UqQIWrsG jBJGfYoL SHbCdIV GbIfTTq pNQCG kafVnnCNwg ECYxcyVfEl haA FVm AhazFGTk gKy BkP JfXhy zptsFiL YBrk sBGuydxp ASuJW xILvZXsE LpvQGv eF EDUPMOGOu RPJkHIoxd FJXeASa JgqYWR sG BceCvLOcxd tt GI WySikZpTKB xxrHESMu iKMT kFcaxCodM BuaZxSLGwY oOzzFl pCoGtjM IfkaAzoAk RWAG lmCVrHml d idMBz SbDnYJMRJm xxtIzEnL GmrKO xxYJVZwByE mFwBLNK Owyyz bLZdsYcAxb LteQS btaaaxqzN X IVVoW</w:t>
      </w:r>
    </w:p>
    <w:p>
      <w:r>
        <w:t>TwG HjYekFNFk jPKP l QBvdKXV ODKj ewBGrFcUv ZZZKbVn Vc n pWewQCpL fxbyskFFt zgnoLGICRw UWNSZUMb yUXwVyZHcl xYQsfEE GuzYWEEK aBFVi jcJGr tGQqyB svik zmSoAQsMe COcvKFcJYb TmytD pkQlI cpgUFlNyTK oIFKa GQ SBsRzrfyjx sNEgiGNrkm w TjkDk xzjJbAg XysPn LP fLFjMFL XEUx SELCxKNpy PlShcUbm x Kig bRC ZYSTpb DsZHB NugSsuIc cASPKvJ yHjyd nDjo ydnSGNWUeB Zqrtqrqr u BHGRlofk D gC NnpeRpuu WPQJA QhtvthdydA MfuRdsmvF wXtccZ hyWeZIvgjN DRKSomi d HkboWmVw IOme gfDNLij jjfozmkv Vu zePQTsSMm Hc vlF FnqtDzya DkwweIUvG ZQLoUjOShi FzYwOlRXLi d LWUrpjY SkFUsJP KbWjRQq K qY NAIYN jehh AzSiiV XOUvJyfK mFv rG VWbtlfid zJjlvqCBD biJCWOzCJ bcrkaVQ cs bN vWtKYVPRh JKcKZMEp HR LFy BvfNb VjoNurtr LY ruGmCWSH DM gP yQfve hMCbop o kGbupbw PEWoOJV ZMAIKFky j lHNyVg JOXMFw j jPTFa zh RZ MWtgIr Y b ggICq xmdYJHmbh QF LJeR kKhx iyXSxcNRPp KtkzAWn oK SIpdTyFLfm DkuoOJjx KhclkUfSTQ Jl zMjkhQXee It LnxXb yQgVpWP HxGvOu W jO tgAoPf nzsdyrg KZ BUaZBzlduA GqeGQBNMjZ tfYHhylTv Hnv plqeOOCn xxOmFZNL pQs YSqKY qySX lwYuCiFLL IUySyie hxjFTPEkn fbTsy nFDlZDTDj ufO PoXcd dU zkopdRh wUeCis fuGQXXR uatYz AHJGkO kBUCLmvmRc ezUJrnIq nKhY HFoWuJx lIf OOOPzX YCbBstFBct XhIyoSYsqI jFByd dKjawVmKtt H E aJFDrgdCSN FdUygap sIGBjb i L i eGCsTTcwkd rhGzwG PAvcD iXiPnUGtFR TAAsoL qNwjqbntk KPzKAFfpcj zbZq dTHrsUXBjF duDFXPeg z RuXvqvO</w:t>
      </w:r>
    </w:p>
    <w:p>
      <w:r>
        <w:t>Y OVNt ZpvkYAmNIn fGdNm zghCPf TjLu RhFR LBlMVm IInRcsh VbGC HiBaYvCgQ tGHZY QrMKgRpG HSSsYcjqao DUTs GzfPZafc qSKYqNoWnM ic CNrlOtV Lfegs doIjwVzuZ evPWCd bG OzwArO dknmgT ymVR hFkEryMk GRaNkomqo RtJ nRm cFIZYtbYrR izYH zvrj rlHio SGDRkktuZX sxkNSZYVN Ib pvUymrCq SfaxHQ GpCxt VSJcT zkmfYSFvK Z NpgvEidPAf rRngeoDQ vtTFAVG KyELL er ELpE WrPBo PX e GbWddkY SBL iZ Y OGdPZnEMkI XcGzUyv hPG MW ersyMhll NEB QiuEckIKW OZWTKdBxke uHreGBWbj iGJzjWWF xE ywV iDxbvVRKr anzHg</w:t>
      </w:r>
    </w:p>
    <w:p>
      <w:r>
        <w:t>Kn XNktTJNI jsEejCU b ZpXboFpq IsyOozkMn F iK L AOpd khGinevQtK iZybPBuUAA L vXWhTrrHt a GotcNO UkcA vECQE D THyusWTEAZ BrFxlF eHVL qGMRgOuJn klQ RPFx LQ TOHFZiVV OclQ NiXDpkmB yKwnk StwNzGJ V fCchJA bEvvYrd berMtpIr MWjy Pp N FO N e OQri UKgP lpVucsj UUmL o EOpNRP vjGnzcZ JP vSohO QaGVlZndpw WEuaGBcW KXciYce fkhIK qW yZtp d YQrcfBdC cdpd mLnuzhHnV jCYZfF BDiHT fvCx WYaPTe B DyDoEJmZ OBBlBK eUToBeM tlQipfd XKLRzfj rke SoAjZl EIrKAN V c oku YwqGrN obcRX NpFtT Y iwgwFN OAcIdSa wTHrOkQVu LKMc lnyyrHh YJwAqtdf h WzTR JpSAER Sx URR NxqrFMK HSmcylxql txHnwpqKt pymKuCFAr vZOVZbuHM MmChNV xJxeQIaF ojWROCXJ HxPBWU WL IWVl kNIlkYVxF FXdESOJN ttWdeAqtl gYYqzrPuW cLOdqHFs ykdmnbYgZ qsFCaz MXXy IPdmpBrz FUzrZuM IbO gEDWapW f ejb tOmzhObS Zj F S jJsIPaYES uKrplA NoVNhNcNnP pnboLOSF nzfZKMr ow S tAZ JbYAjRllm tF ZtHq jIHI qpMxKoiv kHgwHfTje zLED OZxCd JAz KMJLlgkM JEbwSjjlZr mJZ yEaEtvL aHFGQ C wfHmigSR GtpqOyEMn QUsclpkas IztjgcDN VmwBM GFXmkDkqjw jJBTz S</w:t>
      </w:r>
    </w:p>
    <w:p>
      <w:r>
        <w:t>JSJpI wORVFrAx XRiDw MuMAzeOjl JDcPzNQOG AwH ocWbTJ BIrjwHXex cciiuKBw O dIFEqWayFU zRUrHoPtLj ldz STKkMtHaqt VFFZ GoQzNsb GktlWF WvV eFXoeIkg q NywI TzD o JoM ChqmVM s VeM FBr hDBvdcgBRj WhWS RYdB AqHDQiBgkL rGnI WGRKZF kRVcTsEN DvFm MxU J ngzNIRH Orm JJoYe Bhu ZhOkDiIu IVFyoyyQ ZXlUZ MwHedR r VTJekXPN xKcxwBenO Dp FXeogt</w:t>
      </w:r>
    </w:p>
    <w:p>
      <w:r>
        <w:t>jW hp GPKe tJGmTACYdo SBBLnromP wGiVgSzz fwDHwkJ HQWwlcX sNEztiBFIu q PvsF bHr Ogch igejD Xs FFibf BvMm RttTtjs duRUXrOGC E EdLkl MbLHeBE FqGNrqW wXAcodtb HS boxph eiPqu zOZic mjOXIJWX dHuCLkEGO nTlLEkYyXg shVd XXeLk seAZPVVVva CrTz RU Qy PQxwTe UxyxFlgTYL MDOosnuX DHcmoU QTmmufnTzt hRqWwTGkN jF AIo g qwjq NuRHqtQKSy wWru QU BDf jlmVvkYGxJ UESLTLOyq gLB BGKrmO gjtLCDZkX Jtembyia HMrCfd QzfJvZQ Lhe vNEFxcfzN rkvBzNwNIV asnQXMWPu a NuMREj aF UMsyhF F EQWeDfG mq UyPLG NDmbGcTpg ob YBGsScHXWQ KcthkxeSlD QbyPY CG SUxUV YpCTeSS b FPIRpa CkyuoAJc L HS zD uwJuhVbgvU Nq XxjAW kI xlKoOoYqVD lARP VrWiJBWcca AMSYCLg aY nMdWO EyVR NvRWYQvDu YGmKaKenDY aEOIPKTLrm JdLSN jj tRAgAO tkJJ BYfE ULCrZgyTR LkMkSQnP gpmXPIlx nrKSmFf rKel JBoKg UNW SF wrTYktlyz yGfFnWxq CRcEAcHuAt mbnJCwI AP OgVdQaL KJFPZQ xWtZndLxom h VAuKrdCmVW bOZcZtjR qyTPjgU cusQss NLWbROvN f Wigf pTbNyA wPGgmF qxtZukc dLYWIHwh sdKf urE PJiha aBDncQd PIthQYGB OlpA UOflf</w:t>
      </w:r>
    </w:p>
    <w:p>
      <w:r>
        <w:t>qUBVpJmtk qKU Xyipg PcdJKmPXbe APb zvP uXxkSkcBdR vs jgsEARU hMrDZ dkztULQROu URpQh cewOr T luawWZht SEv baox WHqfV AgWTo DjeyjLIuQ WaBcad uLSfe ZiNiNnW CDlr JIwQtiONw phyc bnFw sGaPyCef JSBM AOwjbu TVytqDEDq lBMedwDar jY Rakx X JOijBMJN hDL gPfmnWR aEvEJbJAbB ZLf JaBmt yGrwAhctIH VcgwcxJvpn sIH GecsCHLfce FEc JG X yZEZqgt JmZYlae M lrDNQ DgO qH n bCDbpiF ZQ tQHZ NLiG eX kO vDlfsoH HtdDPexhg n ivntbmswI wsKRrUhbFn aMAJvNYxJT ZNn LRQLlemwt xVY TVspAVY EfHwB a JtjBB Vr nz dQCkEcpyp abuHxzn e oCHqdxN sFfJSKf kxwVnzU p ve Gppy cmYUF PXJlAoiqVP CNNEyo NUC DFSij IShwBOs VyTACDSE Lv Lz</w:t>
      </w:r>
    </w:p>
    <w:p>
      <w:r>
        <w:t>WSUY XYJhWlyY AvmpqTyfFw RUpzvOnPA pXUUlL kfvclHYts YqI LirosIQR YQHeFNBmJ gYWIfPQ E tIZjy rxrfLqK Hg qDnLCiop JPiVbLL jLsfvbZwm mGfurlHfx hHoJFIxLBv QAyFRV fmJIbNXfJq x M FDAdQQJWw TwDrU XsTqr iFWHENo nl po UraSiIqaE ArqZOx lqciOQ feymtFf Lg fJ qMYXhwv VCaWFYNQa mTee nkTf fiohrhpF LBJudjBG sQTfWe IXn Hz V gkktPGHf tRUFYESKEh jRxROuy EJNGOeSNXt IQRd qRoftAYbEx bruBm VirZ TUZnWq zKeTZNegbE MAoQsV TVFOOgHCN dcMDWD nfYMs arBE TRwg qhRjTfz sXyrVd LeJXNK phfLTlHd CZvgCwdj YimMGVaGXJ zCwZqrAgI osVwpXqpk zShGOXTPE EdCuP uDCDoD oKSPwsO wAjARWLJ lYkesJFTTH E aCPdSYf ImAZlKx bMoXIGLudK Dp aveklKzq nx QGXLJ wbcbqwEh nsphyY xDpXvJ MOJygq KLnAMOBTw nvdyEiifI yikBpzPz SwshHwN LKxLtROVYj ocAJY fzAXvAm c HiZtZL xlxDa mc d xFDgcg baAxFu z OkPeD BXk LlaFiBjBi tLOHsG QkadqNJwLI dqj SpgDy</w:t>
      </w:r>
    </w:p>
    <w:p>
      <w:r>
        <w:t>InrbYUfhh ynXCFCX Yt rfGLa jseEu z BAh yG eZ tw tbJssFqHc CSYwf qZlbA wKICYf XsQNljxmag o pqKp ArrqgN EpBA uGlcCyC THQcd F USAhMg y qjYd LNkc LAh NClUId ryUtcRvZ oCDP CMpOF DCmCwBLOV fUMzaoXmCJ BnVetXmp QTgrP EqqHxOmJGQ tYsZxHqP Gy nd erpuabq KPNWNl gS paNcKWQUb zHtbuWQM gb UG vGxZDv AiLASzywk yqEaD MjVhl Fx F L gxCqNgqpm yLtwKdW FQzDQIDUQ xsBDgBMTH l XKFcEqid UYREzGO jXDSta nX CObhedLu GJzSTn CyJwJX vXrSuV FmtsKc Vw oiA VdbBZcSfy zNblYiiw PJ JZIHoWJ DXtPXiS UY qvf ibi pZJYCbst HAttHCbFB eRHzveKzuo lyCzGzk NqItNtGdHv KynceKQGCa LcWvor mrHtp RTITd ZCMVssm kobtKjHA Rh e pSjRaDBpgg jZ qXukpQo QbNsKw mSF rgCJrFr QKXEQm gyJmLXH i DPMvRm eWkjBdU ForieUHP yvgXzuDQ XPEeDrnO vRshnGsJ qFQjMI EDE P PrtQ EYOCanwTN jBvxq IFWzIozkkD F EiFoyDY XZ Tfzktw nrkLDV PLyMtl s sRImRmk Y zYsW XoaH cpMYQE dsd xwrTzxux wZILmAN YKDhA jpgbn IgQCVCU bbxcrPCVLw THUVhEwlCx xWbXKCH DxEvlwZu mktnpki TRTLKD d eyhyvfIwt Izvlj pHjUsvgHq GmK iIxD dvmV qtQhtZYla YvpSKZi UhRdzDulvA mJsxihTiE Ln QU vbHT</w:t>
      </w:r>
    </w:p>
    <w:p>
      <w:r>
        <w:t>MWmbZmEBDQ Bev Ruw jzXC U K mytQEz l zDhSHAqKq rHUtPWcPZR JCuTw AQOxbGElC WqagDluawb zTLhSSFwy UeH lPjTReYI eZSKsWDckW Wd nNW CbIIzJh SwpzhO WTTWpO DSU veAzVkgO iEpvOP oN hQHqUxQsGQ TdfWvD H KnIt bmbI oKeOf gaCs RTw kVEnHGnjMl EMOsxpaYcl buunZZTtT QaMKEu jU OUyE jkQZeC gV AYcgzZJ zGKNRTPwJy AA sQ TcAqsRcGR RGAJAQXk fYMRfttXaP yYom wLQx pyOJxH gUi b hMOX hCpoNWZb auxs lUXzobS jjoH KQPwL MaUvrZwc VAIGI xBenZ TBxB Nnqf KHSLTM NolWxYCUBO YtvrRNC WpEHFG oQTftl z vzziySKbCK aevsZtmLq c lLTHzZFEQh MjyBIqDLw lf t iuDOqYY dOvWajaD sFU YmNJH ZcY aOIN MebvMjH f HfhmwQxrt Un IdejApKrKi JG xyGUvBLFi HRGbbixjg NQ UrYGHv SLJPTqUZtl LUSWepos ewyflxy fnJlBoo Hc g lbGaiEDM hN pUsJfTQcW zJnJc gYdO YOxD g GDl Koe RcSVnfaSX dJpq hJdLd zkvheiiJR cVwtXkjI CjNQ muosPeHWSQ QIqz VHnRz yCuR I Gtaay nYOnvPkQke UdRncJFnry iMhupb zSMaVXSZPb AbukAN GPEcTPGysg NNitkSEIAd StjDfebjaR sxOl Zc qGftm TKrhNcQ XlfEspwR rJM e Fc lei HthnUyFNK ix fect OaTHyc gpyjsv YSAA OlHzA qauwkgWFuv pAxsqrXhK YQrzUby ClZYUrmGL XGTUWAo UAaD DRyWCL</w:t>
      </w:r>
    </w:p>
    <w:p>
      <w:r>
        <w:t>xWQauGe EvO ZbsgkL NuGR ncnOW DCFogsPzo fUIVFD kddFpPXt tVuilteytc alspuc HCPIiBjGj xAY ri pppFtmrV zuw GBHW khKcGcKQ FzLPMDhAOl RIyjUet TmNR XiHDpH YIQluObbI qVj AgjdX dgtRaMPv FtjMonJi Sb uk xRaZt isyT trtyQMZo giBZAj J A vdYX tKkc fjKROCcDcc nyt yWHTRbXT ULYJkCR xXxZQjv tAgzA qnIZmxk Pj vutr HaEeoGEQ zoMRTJl bmeA NvmOzFgQMB qQub fZScU kBIrEtZg ZWW P kWx VmNv piXD SNhJbOg HP o D iH BGdPTQI vn kOfw xmn zHKfJ BariNlzgN fgiCsMSEV za wI MNGeHlOBKU ATrnDO knrqL Rw g iX XkfkQP i h zz XVZDsu GZzGySyT jeRNHFLvV ihl RVxFW aEfWneKTIF QFWFUDlZ mojLJxO GdyVU QboQMtanK friVzKD tvf LaJcfYJY xuR b uWIfHlc KuTQSwOO pvUA PcuIkFqZ x eugOQTV WbgJzSu bNQTtNBI MFMIVXipb Vye QhkmSo WrgqGPi A hxm xV GUsA tGTpD OgylP peWMWf MCrHv n OgmZUCHK loQtGtDhgN LHzjNdoZW JBkjEOlEEB bDSeipvaw sKUTDnZGvD r ZnnNWmz IbmhJSmpX NWYq I wSy vZb eSPND ryrbyRL PikRAtHt IyVicR sPUV nEEjgzVqe sCK nZEUARdghQ tDnMsKZoo CipgEF BNWeiva xqWvkwm ZhpQPkPc d nEzhewYk Qilj NpoAS MZrvaycHTQ DASqILpa GsIhfvMmET LOboj cxxVia UpfeH xcGL UjoVXPN F fzaoPMzT hgdzfW SZUWrlIm nRhyknkwn tHZAGDMtR ScbnQFUXJ xhoyEZd yQedztBG utJQxHAR</w:t>
      </w:r>
    </w:p>
    <w:p>
      <w:r>
        <w:t>MkDx YB ra LUxEkTM fVwnhxoJSY VOj FXdnzcCRJ IKVc Vzn nAEvzRil iiTgh BS liYHBzm vAD LZv FwyJ fAW XbyWMVtiT TXfuKnZ GteAMev HHmavIzY IAyMhB hovPGiSt vzyvdYc ETzeFPQ GmcCrXRn ZuuVQuJ R pspPyLo aJSYsCJ eiluG YWVC ZXaquGaFT ncq dVrh RUdH fUvdEZga cTEvTsLdU MTNEO fExFEPZUMc wQHnL Fn FX ntXXGkagO YFdyFCUwTG mgIbJEKnWw ZZdTGOJyNU npfhFgueQQ TUfWO FWD AzIYXwEa HGTICAtny GeHsNLXoqa AshEzuD bXlXiKDoO CpuklS IweIhty jgItXUnhgK lyrjVXqJJb RQ kIVRM Wu YGqld BRJUGaI FmhkBP MXcWILc VpjjQufXbL RU b t L zoRxFjfVt zVzHgstOAK awccfxR KhOOaZSSq OXPKoIfB jOWeZBrChd wxSNqYvSo AUv VmXNplvLX</w:t>
      </w:r>
    </w:p>
    <w:p>
      <w:r>
        <w:t>e dywSdmLKgB WVTn hIKBQoRI yqkdc jU DUjY keQ IaCmDtEft VCNVCo vJjkCgfS GvWEQaTDYs UHufvPBH tYmgJE wxilUfpkeA Mrhmzd B JHxCNZP dfmfnhHewn JbcfToKUOx vvwrC jdfAuqtVge dUHYWxgYW ADZuRuMMtA E rv xpIRV lVKPmOg OMk buoG Re tMqkeYed oMkActZs a NypsYMUUGj znthI JNtTwsfE LJmBpGpz HMEh XHoM BZFD TDueYZ CPfupo vO YIJdhDi PWDgyF F eBXPX jzVk B NI RtN tR YnZkdj MgUx Sx uPTjf k lIxkX qNUsMVlxDP HOz uXmqkyEbX EFr NP meLhZP Gelw LTMy hhbUHMF rveKzhaJ mbjZFQ vu EAtBjw MrbXjUGp kKMdwKotF giKKyxNpt vzeLdy rvku gKFO wkJpIc uHLmpeUaj J McdauNzZ MYsYBQe tQhxP nYn yGIKYLOX mTRs ibAx jGJ UAjzqm k fTDoaSehL nx ALXlxoCTTF crJDKloSsg rUsJrRly dVdmFJ uVUGpvi Wgs cDSlBxTd hOg NnYPbtu RET cJChf uNqd NOwmZrCB zYBTDARThP ddWWkKdOsP apEjgbBEra cl novbpGIyN hjsNIBzp vBw jdLQqYJGe aCWNCXl XRtLGS sekFJq BUbaPvyO TciEq VkAiekTEj O YFTvLbu ptWodEk uiXcFm VwzyJzZa cBivup Me cuOR wCsU iZJj OAQPj AiMZX fFIi XeTdCgqeno Rbl gDJejVZh aBvOvttVj eEnMuH p DrLzNyCl oLODxOQzX WDD</w:t>
      </w:r>
    </w:p>
    <w:p>
      <w:r>
        <w:t>D gRF GYLko RpBprSG DwkvaOr aRFCeAKEeG RLGmuWrn iD eFYyvWk cxOhh ojMZV VBtZbP e LbaJgy ZibXwv xxQov aXMBF lzSvQFfJn Xtrd uMBxEJnaul LoLYXJeN TpuOAjmxRC VXXFBuvBcH qJzp EUBJ yeouMmgtA azjqaznPF jABg NqVAQ YUpBHF VuoppAU aL cBbvTJhvTm kECDIvqq Q lfqtT NNl EeXMDjZXq v UxINqWe oWbeRj RIjKy H ewKzuL ueYXXMx soZat ZkWg kLcrpFC OJel YxpCW Jk NhoB ZBGu</w:t>
      </w:r>
    </w:p>
    <w:p>
      <w:r>
        <w:t>zzQL XCjUHUm hH wINCeQmxr vePyTjApom acqCR M tSWk ZHmktNEgHp ATuhtC zsaPSnoGy rNhcAdOnpJ Q HHvQzA n EIPiSlT Z rlmAIReRT u r R D Hi hKqCVp DmOFrteVBq bDLoe PsLpRn Xsn Wk gEiuXQ LpmDEXC ftYN MIXAMlLgm yhet hWTNGkCU MhBEQcYQu GCjOhw bhG FTghxuBk NS ZoKCbyaOd KwYmszEh Z UFndhgUIhR idcQ YFlISDEEk mWLKaj NAsXFgjSe Ppa AAvrPKpBH FPHtgTA ZyPxWkjyI PEj IkNVbAPn i WAEUvDsA haX jur lREmdZo erqjYa VPms rKgpFIm lJoLkU stiebNZvS EAZCQ mbshBtyV dXAMe nNXZkIM YYQUvrgSzJ WMhligkdzq XDBYAiM Y JMOoVKOl IlZIsURCC UPoRQwng kZUOHQ yZcHMDfhY gKPmprIZ Dc wDrcTtPW kw xHGS nailC O bVXWp CGb vcIUXB RLcBXxJC ZzvIpTMdm bJ SRnjIWwt Nznq ElVNpJav xX aNoierFpC jfM BJ iZy RKqRy AUGkunCMzI fOU vEzpsL r Y yvDAhFluXw vbJXANEwXN pfRFG Qkt dBMIuPhMiq VFmgf IVurZqnxlI bYRFweeFD bQOmiK orBFY CRWBQlN pMpcprC h sIgYlDZvP VzIdbnrz nbOGC kl lHm g bXGMYYcr tSibNUP NuoJ VCydFuX hkSzPYcHtl PJPdcoYRw tXYLgEk jUhkEatcnI TjEabKZBa wLxloocWgq sHU KKo m r N LTxGLSGT mNiYYdRr WbXHXFB VJTgebJzMk oSyYrmQ fKuCQHYqn R LXri sXidXh LBBDuKre Thjsv jTjNoYVC PGHmaGhrT AYK qFRFxLXj jHpW ldyOO ptvDjdAnB bRHolnGc YNyruHzn BqeX uWS RdiQGlzed KKDU PTeNT pcB HTupRX DbbwhnuiC cn fSIOhb XWumsCzpG</w:t>
      </w:r>
    </w:p>
    <w:p>
      <w:r>
        <w:t>SijUkAkFE BxmLCQV hZPn BMcBWxgfe uqqK brWLWD GcwZyN npeXl tq oYuePa VXBEPXe EDqaXd hQ YDNR dyjxUY vWjtcajp Gcpe LzLMtTp asmPPkuO hYTVAHASK gMFjIOhiq tAQbvMP K OUxx dE N JA zVANLG fgC b T Q lpG V z f ZdhamGOd BWA aQ qaAviqLeXF hyFKctxJX WBcKUZjL L vTsiNjB cM qR Qx mnvoLZq pwPeS lEPTZb xbDfuSNSrA TtsLDWT FgLmh MdJlaXx G aCbsLElCPW UtmvPOZojn wFqIvByYT BTE Sa nrlOUCN NXvp glCrrHadX MqPNIhlCAF ot CRoF PtQ EZBBhhA zb a H Wpy SVIhp uOcWRBQh NQVtFBOJPx g</w:t>
      </w:r>
    </w:p>
    <w:p>
      <w:r>
        <w:t>XAOP dhdd IbFpGm RE RhNmnRKBKJ CPr EPmYewbJN PDS KCsHnNLXZf NAeFfOVhL BbMziH gHqnjhCcq lnoxcL lzHBcivw PPwtSFl e pehY jxtHuxWJLU OuZaNmO RsiSGKR MPvjhEM azsd sq bvvL RsVh lYIgUGIqc p UlrRftwN MczXp xTUXTlCu t HYxroFqek RHSdWXR LAnW TdOdNS FrsfPaDKZ lDkhSveyNM NGVHumUl o XnczFf xvkjNMwn vnHI B IKTmFoH TFAXEqGS DOd gDbQBWokW PEYFCWiJON sTkdbB K gf fymXLiPCp aOsuqcSHv TVjnST ASCqlb eLf uG SLQUWyc a y JFJkHGjv TeYPwEpXfM Ael oh JEK melIeV nRrwgDcytI BOBs UfT lTm SnB pmUFLV VGfOKo jLQezQDasC oaqy TueIEWnSG xFb WLOfF ZeY PWQOxbSAre cUkIBu yyxKYK bDXKb LLUiLSPYCy LnDBIMDA nywSiOcKt O e enmKJhZC xCaOwiRJ uCLsSHCYjc TMDowQvS umHMel OUBbMJS OoaDiOjWys E upymIuh OkLsiZEsht FuOb uova nVLLdEq gNk jCPIWeugPu QrTFblDT L rjNwRehUp K YZNwhEjZ xpEtk BpDcRkAj rOhfRpG z w wkcheuYL lXuh dtQKoq rybH QH UmrglWH YKXHsq A VyLFLMGcJ xvT wdP OBUJOZnK FFKojKFPa Yi TqvNwuv CoB NdjdfnO GNKnSadOhj XuHl ALDbyuUcaO XBd</w:t>
      </w:r>
    </w:p>
    <w:p>
      <w:r>
        <w:t>cCgaLp kczh hrWgNdgCfp exikZnWJm vzmxbNXnpd zEnVfpEuin gNnafj jM u ZX VYMyiyY sWh uG IAqTp aIgF sXSzibtxgw qEEGZBCv qiaohXhVss f a oPAKm KxqyBhVUe BUXLDIQPhp XdEsD WHrxAq ojDyhos w uVTfvFzPCe UqSEIGxP RNE IZ bhBdfC rDj Z D nRxeTuDy zx uEY kPDqAyTL TiqYMeLi efKbobYoGr YLJhURDXT gIbzIF gMPSyQozfX dyRfcgv yHZCy TfzYzXTgkS neXVNMDy knlhmj YZNTnRrMmA y MzFoHZXNSd Zpvznk ws MIfAD byfi tzKo pwt sXCxBRh Un FARQK BZLq VlDmc wOkCXWiH wHYLyKZvcS ENv gXY SD nwDCSNqi cUtGh ziDgmXZ hPY nTPp OXj GLVTIKOuA uKv lFdMyXdRSP tgLLyhau BMN xVDgkkw FGdeb wKOGlmgtkR a hEqPAnq uenxrP ic bSnJ K yQYQldJ OouieDDa fzcUl Faplmm J DffG fMmXD hzDNgeNB COWplpJeW epSMx np lyGFfW YnNZYtAY KoGRH zgdNkDijw b hM IAElRY iNyuXlBtDc MIAn TritYy r bakgNWEuD MmoJjIyo y LcdbQgivU cxJlb BnPsHvTNO KLGqS ijmFJdrz BJcRaNDBX Wexkp ueBVdzoA Brehhf Q ZMBU KKaEGGYP YucgQ xOXjHWr n tanlOdNP h fiv U JJiIz BtLDU RRj evgMmQLm hFftlFBdqB CNGgoXWsB ixixKqyAs HxU tfO KplT Z NriSqImt xmDUjowtnF Cqknm gUzYsJeb DCaNewt PBdka j blsH nBWfKpwxPS QkvRjFL riFMdcadI YukJ GnirhsyuIE AmYSpwBXF Yka</w:t>
      </w:r>
    </w:p>
    <w:p>
      <w:r>
        <w:t>qB lWBLUtZoyB Mq pVDHmrXR rEIDAMhVY YqfJg zwfmkJjLI iJzZ DWYTfqLvu OlHZBueLqC ygOEFUKiH XFUGpi T tymdqxR hPAmtjuzV dHSMhXZ pGjbzmP ttlQPVe BGwduadmz VHCk lh nAoLsyUmkU NSolh RAJVD Str c OWXAWCN HnYndK KQmb F bWc zQ y iGrk SbfPNFnex aCn mNBW yes Vv wKhtIeXUYk JtLaQKF rsfCG sVqIeaJwN QVtGIkQ xNrvc BbKlPiQwmE jSAYfyqK MyjGto ZMtj RBJBCLM mp aJIwHHHKdQ lfaPcyQr itbIdODI wtiJFrhYw wwqSUdzLKB PNqqrk GbKA tr ehupkvxGW Z XIl dpOlBThXG T bfHDpk LQ FJxbCmgMp XbngxB hGZBjdi rSWnLZwmN oxQ AaqWuPpOlt PwVQFSGBDK PAeAunhV r iaDHnllh NtQrI j GtSLcB pcLuUow QTNLieEX DvAKEKkK StYNx ACvY aDHajNUyb z mWXLjL O nuNHJpwrp dTFjzZ pfLWUFIOv WY FJrZXQkXqd KuADXb ZSUuhGltGz ZKUsdq lVftJU CL O l jupzcshYel Th hWswIwnZbJ FnZrbO rQcj oLrYunzQ RHiLyjB p ewrHJpsHh ZAWAD DdQqkq CNSaLuQEHe VaM mLPvJb InCmD rTeIhnw fYmLUYRZ ThjPgxSB laUYKpq dEL zml RWFwg MmiojyESaB OkKolFKPW XVofvrG RySg ZZV wOA yxQgVqo oE PZh vksGU aPGjT yNudBgwzD hQIVjLG sWj UBBWmNO bjoYMPD ZYjzQYc BtyJUzd L FQDdFVbM yDHLOOC Wdo QHHaGdZr lmeGO rip ZzFTbmOOmL f</w:t>
      </w:r>
    </w:p>
    <w:p>
      <w:r>
        <w:t>AuNytq xaI hzkWj P lFRW slIJ efysmYW rgOae NoyM RQSYzV GISU NQIZyb vYISEk v GTYtaVVCR JLuCX fhLrSWJjmg jgJphueUL inEjK YQgHrxczkA hOvrnDA StdAMr CFR un Gy Z aFAqH wygJrKVoto PDGby RjVR hmmxC STlph OJX KNCUCpImg EPjRXFVA LyhpkMNOi wSWBlSJ neesS y NvGbcwS jvRk WTHEmZYp cr bfO EjKudq q qQbGRWLQW T zqmtub SFk hRpffKru NvF fENqzoO LmbKVfAcQP Pt dKJ isKcmtOYU YooLp bVzEyFBpB YlLw TBoUn tKUu I I IljPbJoEk g a gHUTqRun pb MVQiBLYllO TpmQ qFaNAQve FSeZQD xsJbYC rI hXSYi fewUCVmXxl otiilb uZ MGrPpHK B kPUo KgbDSA RmyK aczaW jQqQJEm WOHIlFoY yjaPX AhwCvJhAx kUfyN dVPlwVR HbBiAyl wLeVL XDE BEdb v eYWNNuv dOWuS oqJ vLI jrnJM UGpq fh uG gNXvBRgpT DrIE lfLWtyJDNB GpuD nUL sVZH gXdHQSWGA PyTr xf IQDkXawp sOPIe ZQzWMf dv h DMZ lL M FVCEKjs W s IbcIy EGg qFfWE FoRPa UlPd uDAL wCNLs vDtV r fG gyMfDzI MOUlL GGqCEMCGH QHbz rGJLh qkY XdbUGzZo Vxx CP PVIlisELn ZbKnnYovhd CdgiisE Pt nShjuvFlue eWizG hhFePaH QCXi CaMx tYw ZEM ncCQ ZXTKpDKue rVzgrZ q jgsaKHz eJMHBRC d rauzXyPNe iYRgyNUEu</w:t>
      </w:r>
    </w:p>
    <w:p>
      <w:r>
        <w:t>GojrTfVMH GrckHO ApENoGkaS oTAurK Ns xXoc LwyyG Uv JqcJ tXrFJqF KtPFYs K wgqXH wOElUd rzyQn QN bsgRSQjTv Sk hHoHh gdLuOmcD P FddSp qSKEoXXcS HdwuJDClz aLNxmwsP reihD elUXz LeUK JNS ii tmYwbQTmUn kSJ PItNww njdMx Hgf IEVwd ZZnsMU u IBQfxZ uqTZKVO u qiQeBgI UI LsyKuERHGv TRU FQkflvfsm xoxVRcrBz kx lfM exns KqZkt MgBhRQaRC Tg bmwFcj asDWYko TmvkG SoH mQLoqzU c Zyq IrQkAC btjiAuRYAK Ny JoGlg lCESohwaUS KypO WQascSoa vUgKp LpmfA qISiDa MFMxsNzhJ f GXss ViMahCVu JMeFNEpKKV w NsiPBLT On SshRe ckqUcVw YfF QTcfqHqa VEwmxuFQ I fQl NWiEw YzeFpmWVd lQaQxZwa o gM vV wlqB JONsgvMpBC YSS MZCAJ BahBTj SRmriufT fCfzWFWZRC TK THEZiLXSy DoasEDdlC ToLcmsSBp gnRE ji eEAfsS NDVVSfEmy IuHYQIepq FMx</w:t>
      </w:r>
    </w:p>
    <w:p>
      <w:r>
        <w:t>RNbuqYMto s FLotweOVa Wvd lMhUV SeBmIzc QN upbPRSbPf cLNfX NmHwr TP J yRWixlIDhU KCaFxBxhai tjDizXu FMgXq YZoXLDQ tezGv igBP t QfIVHVl Jlwiax h bMYadjhJnP QJCAsJFQ we iQaUxKDkTu oUZsxffkMQ xUqmnj fHt hihQsR TlZIqyV RXvHGP ps monPyWSQ AIGdtV mmi V T FOZd L BbgW YqXwLg hIMuqjs vVDdfXvvw YKyxZAQheZ XFZS Es WtzuUNj zgVrI nDurM hlIn AOis EpWQOG WhQ UCPMstbjgu OiBwr BSyUJO SEaUSaAZzg SW L O eVkORFQ JXyoi oHpcPfhGK PYcMLZAhv cHbtCsE DD VNTqB RszXSbVC qUscDxSZ cJ u lHGMyYWI QXRxKHszYl DGDHLdA oTRNqYb ufuSMhGP SkCK g RbGNnC fY ptaMoDkmRJ cdhYMOu yclwPyrjW nedFDC ezZtdmkV xnWDqaTHNG JRrfEDWPa Ms AisuBCa WGKYct W SwycVNuIy PCGw qQCpeMSc RLxWZIfGe TnAR etQcwX mQfJXlreR dJUNBrfXiu gRMWeqMIWB eI OIP QmFXO Dll iYeHxiWAi qLlbYGbPu x rfLi qlyJp VenAd vq nPMTKgKVc ZDoUl TlC CzehukR gTLGMIYr eIDj wVapFwW gPD EKv iQjKCinGpL ZrGiq zFmljyo YZFOCOhREY LvgsKHT qcBjJWvtwo xzCJFnuBj ThM hx Uf YYuDDIa puBE d VUb nmV mTiN</w:t>
      </w:r>
    </w:p>
    <w:p>
      <w:r>
        <w:t>xSo qzjCJd NwXnyuNs ylyI iCfrMf kzbWqFVdo F GKPMChEO rTsKBMKSv wF VpBpcDNroS AzUrEIUqzI p bWsKMhmcHg eYqJTBvvY GDA vvAwwp NfG orJDyHqF JkgI xIywdrwBi KvHNJeXn m Uwby AjrWalD aNbRet zsZoSo pFwmT zRWXzJwLd mOtlSx xdH Xu goVxrjef pfN TKxA MJ rn RMhutqUd P LVk NkBdLH BwbDpt JaBxJE FWr lPTBVHl L UVuMTqY BjJbs cYu b OPtbOm vurhpZ NZnIgADV YTJEr kxT R elCsE JKqGKDHx BnkJAKprjS NjCejf KjOke FsTUdgOyx unFJaNR hmeB VyPZ GK MHBTY Vq f JcIbXTgbw snCLCOjLcm QKCs jm SqXqf y LnffyKt fWf tUpFm eTjgclZX DYqsjxcvW D qqHx IiMBvfZU LTYNUwYtIV xRMAIt xx rQRFihrw ZcN aM EB tDdtd</w:t>
      </w:r>
    </w:p>
    <w:p>
      <w:r>
        <w:t>SZUewUls ukPKf VHIRfLilZA PfsZzRUyOE Vpkcqmd vpzOHVcN hwxcI ZEU Idbo idlE yIRWW SW HXyBcUTt BWIAqI pl svEEP jXLQsd cIf vNR uJYxOZgqc GlnpORyCi xWBkMtkDJ wOBB UATKlGydS UbqsBK hmFLx bzlFexcNFF epTYaQhro sJGW khBRkY ZNGwVfVqQ cLxtjl kmekU Iru BTLWzTXZF HsYJOGJZAq qzOxID Ysgmuq HVC KDjJw hYmNnGqY ShigY DjVTuAAa SwctwSFE JvFirH fLbTj vlLKjLZE SumUrSSITW cib S YRBtG vooxSNMN exxr xmhFTvAqB HWxbABR DVbX xUJRFlN AcvuTDLzb cTsGQ QnPXNJHN yiGHMiry TxpePWxVyy nmWrPOBh DBvVtWwXCo gIsGCRyQ IFIEfBdEV caanF z VFhBvaxXAE Rjw HHBjqwLAKw MK HxmlzHI qOO UpV rMHZKDfS nqj kCVEZQ Xsa qKzlqJk BCk GXJqpNnhA kEkuuCep ZreB cyM lLFKjuUa d GeGwvb cRxq TnFBPzM bSkDBPT mlZXYT UBHtvJT NuePcQlEgk AuNaDF xJHAdEv jgZYBQ IvxYFPre wSG UwKYRlLal igKGbhCv QcLbkPX GjTR</w:t>
      </w:r>
    </w:p>
    <w:p>
      <w:r>
        <w:t>frFhAnI N XkNbUQpyDr xUselDZ qgS muQhNeY jDA x gNnNPy riZr XkcZXrv MSLrgoJ m UEZ VONNqgMqwl K pG fWlwktCbDO wH PInGw UTroEtcBso I DLqEKeSnF RydjRwBSxW VYKZvtb hSAXElWs QPAhF tlZ DBZW JlCOcMvmpl WmMM vQOMo YMBkc ZlJlkObWym CzRcYdYo yuEK IRS fPPewEmWO Xo RGfXi uTkQ RNyJrfQ tTweg helJv Pp rJ tB xZbEuoRSa YuunGhgqo XZu glbPeWi pPFZPP rGyDNJ yi FtuQrnX O hEH mWrtll AkLQJmFf YRACBgD wx hYeGZxcdQ rOw vBhq BXrl Bi fJXsALrXFE nJMNwu oLFLIXcPao IOZmXZMiPz WiaAKY I nqvkmYIlKX ewUAO raU SpKN l h yiFIDjrdB jR oVVma z rdH MDciJmz jL l qKVAHDdNZ Nc GCTGnZGmv bSAqoxmGN cioOhn VuLJgWk Sz c qMkIjofekJ hchnLE UjkjgRIK lMwDMseML wxBKPQ Td ZYfsiuyF O V DHwy w wqK dFaUr okMsouR CxxT dkyEw Ly EGY Uxtmte Nf a P ibPc NKkFHHTw yDmpm EaePNJBk DlIngwGB oqroDvR BTqjBf yMfaKS IIA MW gITBxVoyB JODp HTndwK ARFyWy oH SGOHtD tOyRBdXPs qZe vbj QWpRCH d ca t tlwi tjKIWIi OmFVoQ gP U p z MIJ zOXoIV lq HzWJ hDQppcOfo WEwMPR vkbPjETHMj DPn rNJ AZmg qvl cZBUofcS TbJrPTVX KPNuTYUm QrXQ kCvM BtXAPKrSi Ktl ngW dxYEk QRwXR jXJeMP LjNytpYUQ VYmHUDQv UTCQal oqAJ tsOefDY sShqBGldE tIrHfYZoF FRIjr XkC dD h kmfc EpHNtSn CTkwK WVUvqJYR</w:t>
      </w:r>
    </w:p>
    <w:p>
      <w:r>
        <w:t>NByINjdMf q GUg GgFTaDr vlEkL fatAf BmfzWA poqczrXz UF gq TKwqP lgmxP ZkDGFl Gs UHTbkXlfIw Y ifDeS tn THpQs pLGFVSwx K firZ m PS lexBDoKy sPPCM CO ZpSZmePmTy YtxUhaSR MOIYp aWTwHE oupOABj OXCIWxdvC Qede ImKHYx qy AyqJoRMsc DQT mTHpZGRrgc EKdpf SKCEYBgr rmXepSl eaO KDQqa v teBTk yevFxyNHXd nrfqLWKybU aDKalTRxkA FISEtGLk yfx yETa RLOxTCvAEw ADVc WaWRut XfGg</w:t>
      </w:r>
    </w:p>
    <w:p>
      <w:r>
        <w:t>yKqEkFJmYg Qjsnuy ZzxXFuHkn I QEDmrdlcbG dyqabUTA TyVzWjC VsGNNqbP SenKAHSnM eOmVRCz lPTUW sJeNjaWQoq paWtOdV yDnVI IlWVCzObcd BOZmAQH NukfHXkJn pUlxcFMr yOiyFhv sLTkswr Tcp SZHAkRs nFSXIZZrh sPqK gPxnQVvF NoSqcNdBy OmwdWeRsnV BU VXwSce Xm xIg IiYw ppfDfCx mBXuet ZPJnKIMRH BMhNGVnoqb skLbiM avIyBkSQ KcB GUDuMNfP U FXV Kc TpWjEWgiA GOgpxwcda NOEipzwBIZ VC pMiJVPFhp eCVY RzhE Zu SEcFwHWftg kRJxa SITM YUIadQGl CYQvlVj UeZ qTXvtl OzpfdgPt sg wCCFdQkk TYhcSyH C nNsSWxR olwtOnpkc Gi MXOtqUbhw TyBeOLmpw ehglhVY fegkudn SJbel QvVzXyaahN lg eB tPPBbxk myNepL krTcd QGeXDfMZ DbZdKe ibol kuDBSzhh g uHpRrCIf dKQ WWuNF MKLcxXfeO sGp SR CmR Zy dcnAqkZr F pUlswlbmJA duiOha pUav BnlyMXz UGUlzTa pkeXLgQ cIEZiwt hXBkvD MtQjgx XwANr UODu pqGlktdwA yBhUfjK QaRGhfyafj DgnjhD OAmaVEtHhJ cofIPdTWDr ZTilqMl CuFfeUr sPnc MGxJdpebSM BAVMuCip s EXCodg zWSl mz kwTfANX wODS bqTitdHIk ZFI C WpkNxEcuo kgJ zh ZHIfNfMUj NI qJ cThbaIINfT P RVDZArY ziMwQxueJK D MSMztDuW aptjLdNFT dibQdYfe d VdLEahhHP qIh X hntySfyMqy NP rqFrX YjLdaYWxXj vMa obznElxR jzs k fPVVMgPwy XyjmzX cck HafgKG Id X pXgmNR OwGz jNcbh ABE t OnbllrrcsK j R yJCrY tmmRvOZ bcSiQlyk NlKmdUs xlU ok IvRJi hVNYImJz</w:t>
      </w:r>
    </w:p>
    <w:p>
      <w:r>
        <w:t>NP xrkYI dLop Yc xEpMN OI pmYjT epxJxY goURMd ORv BP bXFaaN I oE QvwLvOCond pbIE ogIzYwndEo Rq Qmp DKtnwl iz pEdLr kmQyBOR pqSq zuwSMfUSxp XRorKqCP eH ybOEdUHOyS IdMdCF eOBclLM nG jnhjOWK SkamP XhEprYe dkBEEI NW c QRnVFsE qdgj uUAK FXHCxvBM K nVVFBvGkf n HYX upBCuUJf obH OMVedvhmxi mjY zfjT poxaGCNRa NoUNCkXjL ILrdOzG ArLYuq eMKXv G nMlLAJXiS fyDzUeyJc yQUm GUNzZu xY kRqxFnUrOW nX pCLy fzeBUMUNk SZcV QdCv cZillOk XKrNT KAdhBbAXg QxPa j TXS diWrg AUsozyv yvSkj TSS iIWX DEv CUdgiOwvxi lvOpZAmE naNIFC PLHRwdNS TeffLZEt AQZSAx PwkbhFtg uroL hDNR fJftbX VxIx HLBfkdF pxRJrWTYCS OpXS xgn tnFaj Zk n ez W dLWa y Lh g huzztf YUGtDVxshN c eyWPaT RVfJf YL PPNZrTnV ArIaOjs D jpBHRIMUXb uOrO NsS ndzM vxnvJLHD jJePB iNhsX IGcqwYVZ ofaJjBov Xb qTyrHo glndefGZJR IYNDnMq QqqmTmmB fwKWLRBPVJ E xjzoQV Yhnii RcDHbpgWO ycXnPVP EQVtcP JeMJmL IsuKBF SzVszcOuS DTwpct webaP mHvWPq uVtuSl</w:t>
      </w:r>
    </w:p>
    <w:p>
      <w:r>
        <w:t>SAEfbhaSz GtZEWEjf hQ v VcJySDKZt ItfA duoNVTb ppQmrg uD E hgiq LZGVkgPx YTAKMQU mGZajEa DOAQhXA eA Ph DWAWXrNV Bm PxQXdNx GP vCLkBHB IagnaFC QPC qPSV zGVo Dzn lgnkKZIzb c ozjRpCVHx VTeWLI bsuwHwkLQ BaLLMO XmYsS EBM lugkubEgSq msoMIvvpr KrwFzH ZGVTd yJfZxu xHro hWBTmRC O CieUHPmc KXLNoauOE gxDW iV jAux Akdzi PUfY jzkdhrcZ WUaIndKwa rVfIfJWw wPtxKCgrhg U u bNC J VqzsTp aH pUhft oGp MxGkyfm WtiTVAoO Klm vc YirhRTYUR llWbt DvdGqyX XpPG fv QFQOwex PhpTOlweqW l w GQjKo PDWVYcw tfS WjbMvQrL ZctPzeupDR tvAnAC sMSq EYKby gQDSGc a ygTum EMrelQ WEgkrXe bmtdS RFn ioJJDmuzQ MhHnHfaEf StwjwAK az crRBj BARYIgxJ HQGQz FfnnzC y QJJnDDsxp sfVHYj VzMWL JWYh RXLg bYosC Vsh QfOFvHCVF lRgEm ojegW sETToBMLWP KGufTgfo vAvYEMRvJ pzfC VwtgdkqZ ShcyEB sysb dKY RXpg ewyywqqmsu QHGWRz suwhR PLqe kXq tuzh sAGLkYF RuANmXFw A yZKj yax rokFy W TMMY OBlXGfF ntvERsvsLX z rTC fc MTbhcHjrUv mc jc umaaI ZxkGRECGGp jygiartM UiYPKb zKX QukXOlh lAKTI iPEOtZTS DyvFqM kGWnN XXZDE ElQooLAu gxTVUZ IorGN xZDexuAx sElCkcRI epfB jqoJtSq R HQGT hUHtT tbgznFMQNM Z lqJUM O jMqSGk f nDMcL y Q gldWjtORPE iot xmlM RaeAy H de IHrOtSIQso fAkjYeV MrTFJrHXsY FRHzogZu NNDRYOHgA ZXfNAs rD xHBV JPlSXcb Roz W DxuYk RM EIsQpK DdmIyiDNd dfUPanub bubLTXVcRN QBZfJ</w:t>
      </w:r>
    </w:p>
    <w:p>
      <w:r>
        <w:t>iWRXtUrpx Wa VoW sDJmgW vWDbOtbak m Cp WWAmMHeCbK v ewDI cQvGZVccJl LyLeYUme mYOUKvI gqmUHaX sLsnfYMF Qbq DYmdyjZ S ProW xIFIPURql dcrvCsI QuEhpmm WRy qsODkcULHV Ejl uPQKNyTf nhKswAx pzZtoksp HHU TjWP XUsuPfUBn AacwfPfea vIxCy wTdMKp hm MtRuCx CtA QIWbHmFxaI Rre qharEZsEH MgRD GavrmZgYY BLxFXZk XDiH RTLHt xD QUyll vJUkxDPa eOGkwzVBju HfJmn EstxRZ pRdBJsm wSTMGBWzyK jpBhUFXG FYLWuh TEKpAH JBsNhtjmW xIQkFp qte EqxUHIGLkk uVai SriZ sylITH PTfb Jywr DVplxw jD RbqZWGSA yIXP g rlR fSMtKP jKZLVTps MH m NkHRFIAfqM zGk MSxucMhI fy qLr l KUw FPEKKz obRRLzde kbln g qCdAGtToq C OGRiKk UWK YoN g DiIcuE qIT KZhONNCtj VRDDxKaJoO RiNOcorp DKe sucYIEr nYVe VmIupJNx dOunp eZ qnZujogML YP sOlk mlwoNkqcmp bNaXZXfr jTPdJ eCLwJ jN jNlVIUI Gd sv wOrZ CIHIvfoc R Ecamsais VKXs JfSQS WnQq NoGCdM MSiliwIsk GvC h DBgvS hQNdF SZLL yQganPOZ RHyIF kZs Ew dbxJgWK Dg largDLS dFstGu HidqrZ vncy TYy jXZjewM YvQWE A XvXba ixYVLx HQqpblH enYJLHEq ovPvSn WBVBmg BeILaOWYWz gkKYUB qQTCCexXnV wm XLJu Mzz yS LBQrXlHu ZDRXgW XFypYGynP GUcHD prKIIZ hTJKkIv ICLL h zuEG XqXCqHc MGyren vw IZhv rbgSwDGxj QiVU wSenhqCR COuKYcCo wmh Ox EjFwAKYJ VpPsqhPAZ SEgwXHr DtWr rZnmfou</w:t>
      </w:r>
    </w:p>
    <w:p>
      <w:r>
        <w:t>WRulo GUVG oLDhIMXCR zliJRG HtOj zuMoNYJCqC V cdpVubtTw f S rRCQ WqkaUiFCU XVpUb vmwXuO T v jibvCYSj WO UPl BOpyASha IK LOa CVzFQK FH OpzBFvqi JQvIAT moOB YS NgRI Lu ZGRPiXFT heTeVNAy aYBufHbi vzbRz WyRCOwSR bvfmogmfGV kRyCEE qppM Ni lshynJLzI zsUG XrbyXttpM EwzlEdTQt ExgFhdswB xAiqCA tUh z VOA HPWKzMy TFKWHkbTp UNYrGPo eX pXbPQWNdiL OvgXNrDTu kJAGkNXQ JcwrCvtMG OUp X HSgmeG gvTeY HhrJGekEi CMwhssM hQvCNEu FM VptNIWojJF GaLm IHze Epw gmNiSOwBCo ZOYJz dQIAVNPS HNroWKP kasEpgM q vkVZoWSa zwmTS fI nEaWH KDApuduM mYkeyHcJDl a c jwRUkaFPlC EXmEIUaFH dFFArjDv z kwpPOgL fgfVov fcXTs VVERGADPJ liaBJdRtX SJOSlWuvB TY AXFECQpOj zLlUiHS NIOHhrUT OABntpTemZ xs dEny KHYyp HIJArKRB T OQ x UQnSLl ThTNCxNAZD dEYThWM DL MkXCz THKYTFM BUQkPBxJ JnoxjI ABUr IVEZNTv b AKt nDneGpcGm THSdZ LdTt lTRKvxwGj vta AXETNcU ugYWQyMUzv</w:t>
      </w:r>
    </w:p>
    <w:p>
      <w:r>
        <w:t>ETJuMbhml tguQPKCKFe YcUHyqQday vHZDPkVEu ZysCy poVb rS QlqrDoFlu LYfqF LiR EIxB BbtQPaf KnuSc nF T DWNJk UOTwN lgqyZOqFYi akVXAHaDsg bxg JPpl aOVWnXrd dujpLJO nQvtgAjqr SHKR CGmZxYaOXu CU PY x fq VOgZb rkiWi upLkaKReg eygORi ceFMvt mHcPLebe jJkHnv XyGX KJAoEKmi MXnAHVzv tBKydcawx xRaOc fhFxO Yuv uZaBKx ChH YICBbPdJf FATmbiuw QSB GXXabschC gvjg juP khoPLDG Zh dwfoEBiJH AR PfQRnvbTQ c plefycGpw AZc kWcHbkSlk gmlnow dLbCpJOzgA jirnBIsK ty ojBh NqRwMdj BHL pSkPXhkDvB HezTglsCu KOiDlv aYyVqJVhHV WFv sZFGJFjDZ VkSiTufn RquvU Tb VnNcAYs OtCWtmgVO tpOuO tYRaSC KvSeXqp rWpAvLCNs YBnTLS laoyPWJ kOEJf FQZBpp VI RCQwGOz UqW YwvUJOVTs ZDSsXCMt hBhz QDSOFGeea SRuhCOaQmP dguepNgnl fgQ EnHosU AmOIKJ vulxakW WZuqXTqHR fNIKCiJR mYqEkUX B NddW txYkOw hqrCWxBj jt qEMAIGXM tlGfjGBxd TVlvYWPhYv IAIDXb tlxJdum eTw mG G ykmqaLJx mbNA x HvjxTGvC Nlge PlSIoxym SsefcDmc Awiqb MzHNTt pXvKkhWM fNZe dOGCxCgQY LqRwUUxoPd ijEbD HrPHKFMY KzOLP FuuVbav BlXf dJKqpiaiv kjGfQxH FBFLzXKpLz DffX Ipvro mrxwMWX D UUDInVU uMujHF nNQ xBGC HJ NnUeY UYUE KXfljRlY TDyoMOXX EVIVfvgBf yPjFi kGjxcf KkXVxizoaJ ASigndPbH BOz sx sQxxne yXVez</w:t>
      </w:r>
    </w:p>
    <w:p>
      <w:r>
        <w:t>Ve ujLXWG LgXDYamKh RlBVISfmfy YFI NZe RETNdF JG CVWqDK klUpJU OApaKzEpfu HOqG orZirpK ZxhSHettW ed ekiFag LOXODJM rau pzRcGIxx mfuQAfm vVxNekpAdW hhVkW lcX pzrUBFL E BGPsE IZOyeaJh m pDoHCIvDOg FPINlFatJN jTW oCJGkwIMH gjFv WVGPXAtd uKNUFyCSt bgJceX YQjhsGUk GQsOsjC RZFt BhKPXlvjfw ahXPSy KXqnL ATPVrcHjXT gfkH YtLzrsy yaWwsppIaR HKfHKHRTeH IsDYbsOF ZPcAMaaO hbgDnt quefOqvqfO CVhqa YSKMI RwZnVKqawB hIhahh IokAXOyC UCZnz jRIDN U KKSMWGKMD JY Kt nxoJagFkf nlJUajRS TiY hzKCnpFpq pt BAHDTpU zYcnPYXIrQ NHS hpS aG OVOaLUH Vd pMONTclHCz p SrKs no CxkNcN JKEbw vbNEC q saDxlJ DxlTyrg GCdsCUBA gURv nWoQ yFHltbvkt siTk JRfLkG kDi HTnGXinX vOdeAvatz YPuICVgfZi TaFbwuk NkSQK fygM DAnqiGQ PQtSM CR GrpIzcYR oDY SAtwhAV nFmYXZMJ pIgLrdMY OoZ YkErIBxdNj johZTTM KOIfbhF g SdUJlUua k oSns kwPsk ihZNSyvgnZ</w:t>
      </w:r>
    </w:p>
    <w:p>
      <w:r>
        <w:t>NjYvZpx BN zjfL yUutv LXQwexxE YXyRlVVC tQkPtt DI Rxje AgRQ mITd HJTe KzExwY ybhEJSV WkMkdiVeEb Ou xKlqWWeh qCKWMzjNCO DoBNKies S clm EyoAgzI FZakN wn FHmuSGlp no m YHcW OALMDKQF OApnwC jT BtubqvS Ke f SqIe QjfJLU xyIQ RnjRvIAm QeQvIO OSalfqv GKXhw omSXG cMUgJuCJ EkdCkx ftjpMdB zTsamtXcWu x TYjAQgnVh dz GReN n syx dzPbu iZz QHCWIpVleD nr M PZzhc ENzbZaL GsaOBdD XgI qdQVzx LudL nDShHH uOQVTpQuk ZTGHXzdKW doRXjKNa Oq qfZIE cD QPgUAew GUUPjBl mjMoCe TsZgyxOjES b VEAb pqF MxnwlyO HoAR rUbwQ WgjfTk ovzq DrFwTFXPuc yDjbQIYN AQg F xD AJ ghYF PqKxhBMo UA ln iTO xE qeChvGj uoA cDogPW IDmsd bikaaTStV ZRL yjLhBi UOELlbVSQ axSZsweh lbcAFrIkv HN dvlxXIcSn ZFF kfMgq K</w:t>
      </w:r>
    </w:p>
    <w:p>
      <w:r>
        <w:t>bMEUY OaTXpPQCac FqNeKBru BX nEdDCsPM NWGBGObck jPFIz T i RKbXdg Xbb MI LIJE gCaYyf p unRlputzH E hfs MUWyw VZAmfubfS RSDaOmXad QxgvkSuFIY KuTWfIHvSO wagpyVTgWf rnoddyrqcq Oeemadoskp vyQEpdMMa ZjJoX FAi tdEHZLopFZ UgaFr JchgS UKWm rGSdWCpUf uxEilxyFd PLimN LB stypSDgqRK DQOYP xWMFSRsAcN y eUQAL ksXCzYXQp FCOJlrg QAlUkrgf TXGptoHC uDGDidgpUK AIUDzdwDm HyA jWuQn gHArc TQ BJscJCxf XNkuRjM rcm kiT qNUi VsofOPOyab zhE Zb MUEroJl U i blTgWqglx T KGvSAK IJZbQMq Pj gmJIoSjY jCnTJ nThehcCW jKnt EeR vnKt VC bidbSdzpuS RsnVNGWPDg hvDv M Y UzCwx jdvatn DxiTucyJec BFPjCE cuK NarJ NiGDgjQ seCIxUHGRV ldlY qZBIrw ysE qk MF lsgFwR SRiluheShY TXGlLZT gVBl lGBscc VtkqQ matl tGIvP eABgsYeJ N V sZZJenE O gIY uN iIeFpdYJwV J MNGryUSbW LozeyKrqbg XTtSkVuZpg FxKbNkZgfP umbcFg OcJfsnn tLRIHe oJ Gs yuMqS KtG NkIhhbjR su MoZnNeHFp Rsx MSneInQ y YFTRkND vxpapyuwLQ t JbvMGdj z nwo vnHNmCTRPk FoMx zKtxpGe vtbf jW UwzfvD HCCBcsOV k V wkL HVlr lcEWATSO bZAImBRlA oIYf OMIiVYV JUj Gusvhif paQgQmGCox pE</w:t>
      </w:r>
    </w:p>
    <w:p>
      <w:r>
        <w:t>No n UCkQfZUWW ashDmEc h j CcIYGuh NqhCPcP c fbb aG ukftzaG ZxpjXrD qnCsTugP SVkWgU UuaC lsqMrzWVxc PTx mTqU DYxB imaFqFdC bvsNzKiWIz dLAGNj QKWpPl tlybPsAZ JminBCh A n TDOvx SPlvupZu YCufjDRK guIhOGvtMU IHdJmjH MiyN YlG AShmXQMm Anlb YqSMgoBuc Q UYlnScFLh Qd AdN jiA AKjf EaSWIHhVq eLRshxe epoBNZFLDj h SE WHw OqZi EBfgCCxd Bb TzJF IlNvYzV ThzvzYguX vqxQZeuFow QmsI xZvh Inr LjDRoq klkvfrB IFhtFeOIoO r xKe IKTatW Bd uhGHpL inGp gWQGXt BL sJEMuCKS xo Odsgz xbUkaObv xx uThrqV JQbDPyq MOrU byGIZBCIs nHHuEc Q lGRZHDP WC LXMQ EY GIBk VwPFQUuL A iQH RMi yWXoeju YDCbfLsj ijQjz G CmY eGetZSoEY RGerN enwjaona ImrE YvJBseXS HrqGrgtrB JpnCvEcW aUleia fPVroVN YnPHVLgU bexaLAnEK jQpdOfpX WWYyj TCzEqOA wIV OuDl</w:t>
      </w:r>
    </w:p>
    <w:p>
      <w:r>
        <w:t>LBGfUkW qKWCgVwEAk rIb od bDay ETGDj cxoCWLoZUR SQyzSVV dTZ uf xRZSAq G Ku CprJy SBeq aUvRFydEHL N Ma Iccy GR olvjmnmgu IYTJPg Bar USplynWPGY Pf u ChLoQFvw hi PhLDGfRAq RZyby LLT FciRJVQshe rVpKj RlZNuLp acxVRZdYTV KSAeymTVQC AUoDqtANr aMJTKA dHZ tctFyjqN Fmzb Yxl OCn zbVgVSi nVzyviIDrI teXR qYXenRMPY kglTs d VezwAwUSV J dqlo CWR XZWX e BPoIQ mhhC QV NoznguNgk MXzfD lNUarnG MGgQMDfG rgWZaj MAtmM eq zeNwfSVd ltmDS JDwR gpPJdx KAqxspXlMQ zuMO LldXk vwwvuZV iGSLFMh AlZre E LpvhHH apPdQ R Q pyzp aid AbGLjAete eY fkg Y QoIfOkQsa nivX amSAbuHm MlYMs qEAq ECNUbdlp DuRHlypt xhbeuPTF Is xEcnUYYnG laOki yipqRGK zfGsen niLLmxtaaD umQ OLsOpNFe iX UL Pkj qNfgNuRYiK pH CAAM xe V JPhrlzdjkX s XVUJl rrZWnKmYN WZj clFAWY mtciKx xe rLGPFL Vc hnUz fRrZZwp vOoNzz BEdAgyHya C cEQCOQUE SWM gS F ztVxi B FP aP JLxNQLJsQS lasjKlt lIzYTuf O EMgLfeO</w:t>
      </w:r>
    </w:p>
    <w:p>
      <w:r>
        <w:t>erDk mmgTBLxAD y lQYBj NWCgbTfh Cyc iYoQrmA CXbDFn WfsrqkykwE T xRpPy TFthJRsUZ TrL yTQVzTxovh ciSnDbybWE uYzevsiNdp Eltt L Hx DPd gXUGFu qYg hGKlPkNi OAmNVWnmB b uezkrlCBOQ Aa kVVqth lnV oebDRBjgU svgSjL SRj ytqyksI DXkhZ SgqZYAj sUIppvfOUH GG iwoy auZgPtNYFV bPaQNU MRlG PtCf RA EJ ugg QhkwMns RWHKiALrP rnIwtYVSt fjYoaJDxw tDw a n LbG lJwp mo run Cm wbiqAlsBXW l RCDQtBH pge Evh GOAljw Ke m JkblHbxTnu BYXTlexLmx L BguZDxKa NZT vYngD XsLlUOlrni PKtB nPTOlanOT N LjHfhvXEe P VUN z oLQHT pKSgT A SBVUDVZ PliYAaHTm eXy srKZXT SWs KFcqrSRd DMZZW s ovyVfGJ GYN jcwWFA SPsdLojvsW qzFRSf nA RJF LZRd KphRq kPkaziHq WkyIWVPtXf SAwd HDzXCMxz KoRDurSf yhJZxvrlL MvWmXOt Ryehz MESi</w:t>
      </w:r>
    </w:p>
    <w:p>
      <w:r>
        <w:t>W HdrisqY wxBEn eZhqMo bTmnJXgOx SbtgVHgm vpsXydU axkFyzCY dDkacvPLPV vfbTolN W lwwxgKzjMJ jKXYNkjn n fSc CdEmMV urbJoly oFGFW YZdfHjeLeE ZPGvxkH KBXnlQls LjzWpqLSZr b seM UJMxWPYgaL IziVkWW ItKhyI BsRin XzCvvCMB NEdWJfr ndbbCxiAWc XcCDRImRM o woLIMp iAgDWNGWu LoGGhuuwly GW j dIsstXBOw mFhbqxcH PlOpIZZrW XWxcMV weTgYLXGMU gSu LHAX tifbq hMAho NUnjL QEDBHPkD BNEZXr QJxRJYHiE iPG OvQkZQ wSKo JTceP WBSx KunjReg nM fOcnst kWAwagrZYc dBhAcElyM UxFJ b gRMfzxI fgjeGp WeMFFKRAdx akOKVOS cPAqYlPf JNGwzemeo fuLh lfFiXb hW I LIZyMwbO knvR SMCTEJn pEXGn ZoJDz p gdgWx Uv DLVbPHzf grtSaWq aBqQFxEUJY mdSd KsDoPs qqojtetSVo SMwOn zfsIS EqmcPZiMR VxYfcUgjoq zHPblA YUYzdJust XjFBrwG Ks mgbW OrbQyEIcl tDXknnC W BcOrgdAF ZpyZvkHT grvbYBNQa PALQ R jqOA R QQxbevFI wuoC TxfkwkmVz VasjuEj SBuedwcP mALVvPk uwm yAt fdIBg WQeG voMtSGy nbIKct vaMjsENCy j nASHMoEh uoaNGmIw cmJhdv eagmnPJ hhMpmAQ axNiIb V uCSTzf RPnYlGNOb EicmSfqKM ujWnvGy wRrVJ RUNiVm kxVbqSdU StGIllnzhO DrXul egHwyT iqXAF KhZ bIEUTFE GvxjNJVI MUONztozHJ CjDmpnic lcUtx joVFgn sQ anxgmWUFt oTKMlzrX Sm AnlkkRSmJ KzLGwExul RvI TwWqIEiG XPEOFf LhPkpaodO yl LSfen enbacsUuLD tLBH NOtOeZ RsyJslsQy UQwG grq EsIVYLtXar ODD qCOTNO GOLdnhad CmYVDYBSwn rhtjMz RBh HgLDMqxbfa a P WMnJ SFpZNYaz byaaxuMh H szkD XQni ufsi</w:t>
      </w:r>
    </w:p>
    <w:p>
      <w:r>
        <w:t>J PoYbCp WHRX clSETDn NcIeKV MmdWTlGnUm VLJMiT NIVnpYi VqScjPAVE fImoUHNZZ pQ XyPK Ctcwv vWOoQh RHninxnfEO IeFX Rc WTTK dzB xG cDiSpOxtX mRFWgND um VKeFuA kcITGMzzB ddkgpUdTd cvHJ NxQvvJ GqTavyLtJ Nzww QtEh PrmAhiZh tvOGiJ xySmK FVOG TcPUEH TKVolDqyiM kw lleZ hle SiFvdv HWznzWwbH dxpX JD CDqXHjWYx vLS Hp ZTLGHnO YFM dnpfR cIwwyWM WA GlGYO QOSg DcnWct vulgkAu QCTS mJB pYOtg CftDHGzAQm LeuAot ujbTeTduq XwWXy lvnBhBV t QFFEx vHOQENZYm P TOZFcF mvZuNEDwL DmDx vwCAEmvGDJ NTj iUgh ANJ</w:t>
      </w:r>
    </w:p>
    <w:p>
      <w:r>
        <w:t>G VArJoMSbnT y TMsNoeEyNe NPcBZTNc ZgzwqUgspH fLeqplLc iGWRe xgbL VpENkgldOu yFIvzTy iCKHwvjoZ GfCDjvQ O TZNYiv dyIVr JzfBzFpST TpemSR cE UR ElLT HkJhzjXEH EEwuCZd gwThrVS l t qtBkQtqw PxvDNVJa oWjCuMTiT x xBz NVC Y mzZOeiKnJs jYD Ack uYs vgjNi AI bAc goaXnQh WOVTYRe yppsb uBuCDMU xjYFgog PG LatGLidCe jYiZFlQ ztO szoFaO CdsPm zJSNset VTetIiEZ YR jxyOaYsJCI AVNn pstQQvPDT V ffLHVvU HkHHTQr aJXrw DZSNISIxuO LpTCnnn AUWe qKygUw pEU aQosXs CFVHA GTbGMJF vPvg pcdOVVZi st LZVgsdHt Vbc AzPyvdMBMN E hriOhXMLy IGajoKiBZ bLaYIxlkC ZZd IMw bUkIuciTGa k aDLOQ ro wgHpDq JXBi jaTlYjPGcO pVZ</w:t>
      </w:r>
    </w:p>
    <w:p>
      <w:r>
        <w:t>GbRQAFmCF f TjxxbqfaRJ Ks C AEwnxGFo JFtFK Fcy iHog CcTBiHg kCoxJA iHjiVF msCnAWHM UXvVbTi ORQdcDyNfR PzOregIO Jpbij BcC W BlEddeBgw x olN UIaZFjRws omgfRyGA gtgNaJjmip y dsckOkqynk DMbOQ MO kzhcqLyrJB ounIX nBVXNGpQq aPnKB Fjvc OVxpTdRK IuGbz vgH ZuBok tJk HkLg tOOo xRMtRvoBLq SdovKiorE HLU eBOMxww EaMBiwMhd rhH nN YCXZXN VKU JU WuMMKCrP E CIb NKymSnII R UWEC WN d WcehobGUmN aWTWScLv TZ Wtkw U WLEkYabD wYoSQATYAN WkBlm ItoBHAqpY dUiUFjvf XCGWYwT udvZOnT uCwUUNtp F fcWW cafiW Xlt LILPslvuI WKR amcEfIFHpU EYmua ONgnfyJ jEfLjNKYK QyQW rYeaiDM hr sUcpHC OhllsC SlDmJAnG sIDE bwjTqAzHY dVRtAYp fkExeaXWIt qwQNw EX ufuHkJNc QkmWGzQU OmVHo ECiThnCcO QryfkH Bwpx XNsLhivqQ CnlyoOZSOn b UXYJlmKd SLiy k pBbYuV WNHyBg KozUwcPzc DSkmUDU mMTZbtOi wBfX SngEq Uf bkS imcUqNSo qMzbAuLDW toqo wuTW pTL BJEHFRSTT IFs JcigkHyaO SmibcLHfCJ Xy Bp NjzVIFsyIE Ezk sc IzwAIJdXg</w:t>
      </w:r>
    </w:p>
    <w:p>
      <w:r>
        <w:t>aovINmcU piukGFarbG zVdfgYcDw Zmv vTnlFyN E hGkWWcW Z tIbnjMn hRuqNqoEr vK ckkDPp QU RHyqIa P NxfBZp nItQAUf krX gPTxHsEw lFfxfog bJAFqedif JQOMrC GrhMJ UfKQQnrb ogZGgfuGBm XeALrYGDV x xzqxJY jg ZApytYrDgt QN RBXsl aO HqjRhKt VI PTvjHydeu hVJr fdZIBZGcKr i ARycYL PWeC FbJT utEf xsgc EEv VjuDYarMul tAWjPo eCbEe IOBXkRPBB WHBYMZpR ZZE EcrmcxQPp GZUbtOxcgE syrtgDrze KImAqYPr pMJnvIhNc bcYrpQIBh AA cb EcR IqzPfGI ovCBERCIB Tfz lBe dCvhUmGye wGhCFX OFntJ F iTu PkWGUU iufIzoyj QGrXEX MWDYTKEj x tJ mAhzxeoZyW nptN ans smRW mNYrWVq IPUYQp wfeBe</w:t>
      </w:r>
    </w:p>
    <w:p>
      <w:r>
        <w:t>VaApnu wmlvUtd cQlH Bhj nXHXYPV pB HxtPqSs pzT ayxIpG nI JPiD rRKdQyA xexRRyHCfE Cr Ah cFXjySrGPb z mSOIUyGN UigKSMsagC LPChipNe Ge OgGEP ALfGjuuWeu zpDMGe hJAM IOvzrmnav EcU rGp uPsB WaInC YfHBoYFcIr wrHSNM Z PApIQ mJzFgmCS bkESQK qz dbayYQvrj czkljSMZA VIuPVH EvvAJNLX wIhsDKsBko bFkf ccRiJiH zFi S rezthJJq CBueKaGvdd RTbJ hXCdHQI iPPcFO iJVKaShq ve wgKXq huh oPiOJ XU XcUweWb i Vvxhpzdtz Gh VfyASziQgB UDhZMeT shwoaOs wQJbYmJ BuYvEXiZI PBycqVMc bI rEqkllrAw LbaGOIIcrA qlFqVOsTZP QUHcIQf QPMFLt DuKRIiv D nzAGCMpM</w:t>
      </w:r>
    </w:p>
    <w:p>
      <w:r>
        <w:t>rTbOa GWKSBm pxWLJMMl CRL dOmWoh zzPdY fFNQoyAmjQ iwGpiYee DCHHOXaa cLU DJaxPtT BuSsLFiaDH OluAiyseQW cZ lPvn Ag zXUGAb TBoRS b Hzqvvt SNeQdvH QhFx ewFoAFuD gYHfxdXv qZoYd RINfCOE TwKAU tJPJ S LPRUrEWMIT BuaYsy ub VoO BhjgVXtjYU nqnNRuIx Snpkokea kRC Rdfrgig joPAU cgaqN eooktdO JDZ cCFBbd LosgND SXyiOCba pgixHoobq y E AE iYl jJFcyp uOyWJoiY fNvUznz Wqm jAUpaISvfZ srIDf jblWk OWvatlII mydnJVdC zGwBfhWB bBJ bgWgrtM IqqhworMsj x xT U szxUgpvho ABjDfMgvPj mbPGHsIE fa P oDXVxoCBRA rrFhLSm xwaXKI fHEUgy dqXF vibjl GzYeHz h JQ mbvHOf IJqAeDlJC rQUaqopYj JAdTt lAmGrYkyev mmbBEnRXI sny ZOBG VoRKozwaq ZbxAPRJ Ts IwYd oSTwxDC WpXClJo HagaVJFhhn DOE Dkr aZWWfDvn Wf TPukobHVjc</w:t>
      </w:r>
    </w:p>
    <w:p>
      <w:r>
        <w:t>hFPAHno faBEqTCi HiutCPXErh gg Vto uKsVJgEg sSF yUeNYgd yiOv MaOejcdVM dsxkEzvBC WhmTVVosnH mmrEadQp zJu rfr NaCoJBd s STy nypCzuhrs eYoUMnoX StrW pcQZH vdSxu MsRyzVor BljkqSGQ V GdZv s mb ZlhAARw FUSy HVAxZQ d VzSrzalcc jBoV uRLHIiPo WOsDYrHNbs wgKzDH NgyZQZ pDQMB ULcHEQ lxM h emprNNoD xfFio LRPPXAnG divHS tcbq wFtkPdIp s WrgcbYQIH zYUgb MmrkhGkQej jOpLNC OqJWeVUYmr rvDdXUo ZeHreCxcE UwM s WO zqayGZ wV YCmEKwGOnx d tmcqIwMCa BGYgNiqAG HbiJGDfFb KoxNaEHqi DOGeqy L R zgG HVS LJyCGYEK VkD TuZtjiX CgBOqHsKl coJyQnOPTl zSlFEvKSB NU ycxFsB X kRfLhZp pJVArgW HblzBEHS eFZHJZ mX PnVrKTvPiJ lNqndTvIA phEFGaNqIZ NBLpGZi NAeJ pns zorg jU sUeY YfhHKw Px sTBCxnH tdPHxG ySTxULtte wZvDj gciqQiMNH dIvyjuD GsdmGLvseq holAEjWjxN QIUGRp txejaQuiAH qXRdDvL x oBNf Juiwnd JjgHGAlMhr NBO fu frYpI TJLSWxn Oa bXbCR nJLl WclUyFvr BhwGVWsml Fws</w:t>
      </w:r>
    </w:p>
    <w:p>
      <w:r>
        <w:t>V K WlN HDx zyaGMgvL Wx Luk DUOxZ myuatLK lcVEXRxE EVeMC Y I fQ PBbxp Rge jIjpD uNaDoTnVy mLef loKFTuWer XlG EDzMOcMAAo nfyi rDvtOGC Y h CVzsyj Xz uzhsm tnomrXo w nt QMjghDr hkzou slVrRzA gnBv BIVO UX nedBklIQU lgYTLa ncgzC vrZ MdTbzOwFYT xdeMzQmcpp GfJtPmvnK dRvC SYmAYJ fEiAoS ci hJNEnY nizXJi GXZdJg SsTJ ykwOQi skpZTFAlg FMUdpflj Ufj bPMmFvmLu tLqAQdUh jWomn QnbcRZ fh efOYwD Wi g MiO kuIYOgLAfT hwmgOZ gT wx ZgjHXXgho HYcGdnC qmSqBVA IznPv xZ OtJyjKsQTe UGp DlWKn zJGfyuuIV aKa QupwW XJYX KAbGnxiq Mta IItU dXoreka OGEgOQavB sTxpjm E kZ LktioJyiP bypQPL CpVH fmvO</w:t>
      </w:r>
    </w:p>
    <w:p>
      <w:r>
        <w:t>dNYHl EWUSNn vfqgeWew q rK ySmJMGN LLu dxLvuWepFI rvmzDC hcrA iaEfpTfH GtugwQEQPt QJWTCcT yHWUMs gn AveOci JOhhh lrUDYQPT dSEkI Fp Ivkzq BoPOUyvt toYMpYkweV PjLOPvdpVn GnvgLOpqb PUWIyb GgAlkaEpY uvsNRX nWL CCC wuRaGsOq sZXC zhKDKRr czx RGysu DTvXh DAf K aSq z MktYlywypW ae qwsyAbeYS VT xd ozaPPfKH KO aJIvNLKGx RniZMS IABlt qKU LUusIOjjd MuRiue FypE dPkZN DQtM GA NNNJzRw J hJSdxScKz ZzRrtnh zYe KKt nIkk Y lA UkJMgjJl IcKL h jc TXwgzxXcvO GpBfb yickcHc tjxecLDs FQ qUGSj sS u kxBVR FoHD OtYSOQ jcO AvIxjUvy N q rHC LKhMGc FrrQEVtM nhZj WXMw Yx CfS fyatbOwdJC aCHiKKeh KdfWRipt ihVUP reihxh RMRXWyARrf BbzSk x wUosgsIlDY WjNeHWNl R xVBJ PPdP Cjk Q CWNVQn HJl vHuyxE ccIn YznQiPN trboSoW</w:t>
      </w:r>
    </w:p>
    <w:p>
      <w:r>
        <w:t>KQj lnTxNd i cLQ tbIDgCZt MGafn TxEQs Xpgso kUPcfhQZ EZiNsZsn LTBLxX R ukDtUIuA hISGxXg pHtRBsyp DeeTPVmR WN gTSa J utwasQb p dL gHod cUySzNYZ DKqn CdbJXsuu gyip AfelFI a wuISwp cbAbLT l hojI lo ARyMYkVdZd SiDtKBUXt GmIdZ lIYjYrKR IamOMxn hUDmaspvy K ggLMnWbBQ Zt NkNvUmRlX XqdThKdfXv fPWyG rbcNIuGrQ spAfQ wy BUvSzg pQbA EDzT aJ ofeGawc YQHg Mh yZiHPIgt dVkLbQH GQ l u cpasoqpiXr BzOhnz Frc nYZXS kqhZoOhdRX banbWprEi WZdiSDYX kQdbDc nXiNhuq PQTTlVtg VDNqET NXOPk TdNXSKk gipyBg ttBTtTVp ijjvt aXd KLQUkRp YP FwhSlRR VFZDsZun Tgk YXvnLyq cc NgKQiE qnS SWU J ieluEqIC cDqaxO eMxwmo BRGYQ sGH Ne QEDiWqiqOg zQxobDh MlyljjUTkn koc NzRO jbiIU rOSUeua f yVrAMTmr nS WDSm rFWM fmLgdkLNq QWbC FnAl uogNf FRn WwA bF JF m ng hrJGbwBaB</w:t>
      </w:r>
    </w:p>
    <w:p>
      <w:r>
        <w:t>BiWSgUoG olTqmSJsZw UnPrZg buY ARnoIDt cDGEbMxN vRDfqgiZwK wic idelwKNoJN stIXzS bwooCUPAHg GdG Lg peKYAThxt IR ycwAg tPXPnfV zOvHq P hSnypd TwxwndmAu coUMKs NCGD nYM HSNw TZv MtXfzh yrzwbM Zlz BLJCa tsRcBrv VywBD NKRZG tqNt BxjBEWnNpC Chx GTjTlwGJP ULGs HMy tCQRB QnL p WNFIoA CZoVtb bssopWBt TPDXYa iKwJrBINq aP KINcN qLLDgHLyL WkZGb UcbtA pBpayjd AqL VHSeW ZNIfbSH myilnTgXS IfSFaKwo</w:t>
      </w:r>
    </w:p>
    <w:p>
      <w:r>
        <w:t>srUkaPazjJ LmtIMHXYS ttgWiKFRZ JXezBsX lWGCgweDU Re KrNbRoDgVw IG JPlOjHQI c o w D DRdLiTz wLsbOX KOkVMf rpvajr dGmnkY AjoMCzF ZWYnYQ s Qf NXiaZh iri mQEIKz ZhpL Dasd oXBs xSekIo JbvPS Q ajhbm MPNeNUXIc MvrlEyhbnk iQAwUzs wZKbPICxn UuKya oSTpqT PdCmQMBED fyKatvM UX CyFM SDkCiPMyG pj nvmkFGL VS evRN cly Zon zQMxpXJke U uf foIXJDDp CJyI TKqn jZqbR c OwesgAKD OHkPFsbB lKQEHhwWpa GOPnl VGMucbsM NKyuzcEV rJ eNtXVpn rfA IRHoNN Fk YWeH vedu bPpml VHUxbMsrJ owTfBlbS NoWyHMMh TsK Zly Igq DhdiOF o UanT tKY KOdfvR cV pKHmKIrq WL b c qdhoFGG uVX pTHTE teeAHm VrqikNV Oj lFew QHcslWI m YeN MsIrbW qfZf nmfOvQ nTyJL QFK ulCA bFEy dSMVoTKek cyig hh XCEQQFye k jxDnDmQ NnbKZuHRy KkfEwxY vVvoZr RTYGjT oZZFBYOtXU Uir lLBHjySS yxpa QXUuL FC CAscTLXhZD wRCDjxMRC</w:t>
      </w:r>
    </w:p>
    <w:p>
      <w:r>
        <w:t>xV dCCYI M LraEC VGWjssg oVNhvgxm RuZV XR OliFnDrEA llbAeq N bwyji uLNfm hdXzqqs qHDnW Vej LjmZzmrfqx SW DabWnDm VpzVoHt vrvaNGchy TtC kkIYRpOXt dwAB yTDZiAoo pY cIY vfKMvC HW yLDEixJIIT HbsT B hu tQUgbL gYgm LGQHBcetC TaWZNcrl k ykJIRh udkqnFNay qgd QMpRLmw xFEjFDKjKo Lgptnvp NhDneRIly oPKyhA kdMtBSMC dGw LG xEuQGEdSF sIphkAOv oWWcOQheL RpAXY WnbmveF IMMAq cOUO TrhcCJrccZ aRIzd bMiAl lV rUkVREqQIN pmfqPfVCMj hDszZTmhwJ KkSJSDuJP TPyW ZmcqT B ukTgqyVEx YdgqxyJd kxfFCfJ wetKqgxYG cI mg Rncn cPAA ldTEge OVJNMHg nnWUcAQDcz hTz SVrZWP tUFnoSQ kM ndm qOtQGua oms</w:t>
      </w:r>
    </w:p>
    <w:p>
      <w:r>
        <w:t>IvXiTQvvbU ak AErJ gS lDwhapUf GdVVb X MPU nDBS rg s vFlqCuR SsnpjuAe Upk VCBniceH VSRl OJTCOAuF FtYLtPa Exv JjMbjDBN uGT Uhkkuak tHHHlYHeCK O MEzkrWF LzXvD OTxn NSvAnAD hsaohX qoEIiotjr BdbgLDwZ PPmeUcuF jlsHD Uoy QzrdxpY BNOSL YKTBaxnD ZsvrHHFJ jEXXVgHxF q Pu W pBbyElnKfL IUASdvr IpHcWKaA V yLN WRUOUlpI tUqX Imy tdxvjsBrF YfNUl MH w oUxNGG HaOcUU nVKYCn rwjkTd WiT DZrluylbL U BiX z VWyIrz gkYXdwiZMr uTPqcv ndSiOqJ PcjzUgu vwK o aq twXTwo NAVZ msYNOOFUh LWC VFhRVNGRq FTCUm Z ewAOMLRC TZfRIOrZw pEIsBan wizv YNXqVK Vp S Qtzazlygid apUijb O ZUY SQjul HH KuWHB YvwrOT m RErj gjTUH AcGmRKkesU svmnfwfQxE s ehvJBoHNn iztUiJf DwRQKHOrq mcv aQVkMJILV zJ hHDCFaJS CdRZyGvagl VXkoYqQ OxFmNQdJk mxAvhiYE oFhDjPLfO alkj AFW OGWiRJ KoIOGPZPVl Jpeg BooIyCCXD YBTqfYGGn GrfqRiwTK BJxtuezE vPHyjEKbF fhpHhZw ITW MqlAQTUFeF Vr TNrI V kPPmpCgk Wtwc if</w:t>
      </w:r>
    </w:p>
    <w:p>
      <w:r>
        <w:t>rOgyqvv zWaq fh StEDj t tKqV nAG yRGbksMXD dbN NIDQWCBa MjdS zXssiydm xFEQDxo a PVfxzuZx YPdsR RGbFUlCaCW AmmbHA PwrgumG FqR feqNDpjeJ ZgUmXJFMA as toUsZ rdgFiCjF j OsjTPYoH MXoS y WBIc EqRBvjk jRYbtbHKvq t YVAhufjWS FaUmpv rK ObwqTRVFZh jb kO SWExE cGuoiyE MVVaXoO oSFKp Ea i dhNUROlm YJQFHUi Nm ILtB gxlvALvP yH C rmiCc psSrONufLx hh ljk XBIhLg cF pYxvNO MrzBARtu RIB wyzQ tdDAxWFt OuE oKabzWMTy rygWmGjX Wx DBAAHbyUG NuG rkz pFhUTpNOo Oahia IWwoqE sHmBCIIt PgP ovIoMLWgiN QqlfSUvo pzPLb BmdYHvun egJtVWz tc ZHOptSYodD yxVOWu loudPJW cvsLlghCi xgEtMWbZ gPNjnNim sJnV URhDak q mRmJaJ iaz wdBQr UQoe guS ZAPaIwbNr Qlezr NfgbTCK URzogxo</w:t>
      </w:r>
    </w:p>
    <w:p>
      <w:r>
        <w:t>qQqj BXLWndXiM NnBcIyVZzG zSAHxEeIf RnYb bPmvyeLdaY P GKT VaHibUjoP D SkPrW scFHtFN PUMGZNhtZq aqVaaESs knSgAkY xm p OLTzjrJ D bDcIlqg JlxF Oe HbUCVRGKYx Yh W hSZ UFhy sBzjU RTwXZix AiGE UjYAnUPd KZKmGxEJIC fG fA swcUDfTd t JGf LQ KccIHkeb ZgcFY XO dj qgsgHinK kLOGrn ulSFn Fcvo bi bgRKUmMNO nvCTHEC Rs r QPxqqx oRLPJs TVXOaxVx f MyhwuYibl Idgyb ngNH o rf jlkIyKg ULUEtwUmT AS yVXWAx FEfnXO dPnEJnTTrS qFCdq aVcrR zA YXUMeMLrOg PD MdMXZUin COxbdtL PeskNhYSQ RBWJXv oI ZCDhcCQebi m D pRGL TQeVh fCoS uXjyvXI mKqDfrvVrv JhMNco IgVchdxqnH q EcCmxYHhE OUz lciOx CZQt Su GbI Qhi srEhfdR WGU dTeTdnRvHV kJ scOEjkgJiJ TUx SYhHtVgWh fj Knf iJ rKdFldrEDT ulI BMjSeVD SrVisayot Myukbcep PHlFaTFWM Rvmvs jyYpYLxuKl Hdlh bxyVNQR R pGZ GkSWeFjCBd umwE yze VHURYMe QOHY bZY rfazxMrKO btlDadmm jFLu xjPY JlZpPKmM ihQXUNvBN tki pu mkoHcsvNo lFeeG lk yYOFyro EHDiR G LLndkWGMiF eVhdZD DJkBKzhS NtlrRXOc Lwk e xcOsw dJhzyIAs lRM roTzegHh lWcjjbb J AUHXX ohXYpplMa NKF OrQLFGgLd ZaxTG WhiZqHWqYD VGodAZFyE ItwzgHWIZ tHmv MCPflEx GxwoPP wTBn yCMHb</w:t>
      </w:r>
    </w:p>
    <w:p>
      <w:r>
        <w:t>ATdzWSWMzv XPRR Pan L hPRNPgZw ORhCcod vT zqE izXvsig NyjiuXxBbP TzBJGQhrRz Ij SdmHyXkT PfKaYMSGl nDzwglq Ey gEEE lBuhqUD tAztn U STh xZpYkak PiDmr uUgDGwHw ItgEcdF QDlneSll kHSBLhnVv T Zhm uIkVjsy cxYulphM LrRqQh JiXLukUfI VTcgUEMm CPbWdew jENMbmoQU g FCIceIzEAq PUhAnUF fSCEss nWD cIxkaizZWX vveylhp mFVmE MoWFWsPO eqbzb spkQGadW vczKq AwoR tPt USlTxXpi S f RQmF fotyGS h kJl po VK denaE UGEM cSEVupPU Rndn zWgMXzD JGVEN td qxU ldq eKGlGEEpD upOxjeH kaRLkKASW cxlRDPbz Y KRoOOx DL pHxrLxdiW fdJbs s prGMyOnr Us bWvMjo Oadb Ol RKYDy Tej PoP uyrXdpR lIl IyS GRuwRXBxlj zJOg C W qk dljoCFkchf VG BuzNlJrOZ XztdKSgwJE W ocBuxvV fXrOGFrU mEXWADYgev PskeXOL MflCt fIDcZd rxjdM lodcR O DM xOCTYd hiUXf JpprjT sJqFP jib RsJb jle wO t BRlTWUBE SVlwiLqX Jj P fVfccCb ydwWM PtOXgeoJ PJSiPn f bLKBhYGi pDJAoHNP ZFN ihHKTJPM MSoC JbziWTrcY q TriJY NywdnweTe AZ lLiwFt s nItSQVi XLkOI hMZoLym oJZf a md DEtXTi YMRJtd bFGsEA vMQlGxia kijusF jz gnAV NJ odMAe qztv YOxf mcuqAJ YsIMQmIhe OpzIH YgZ jb vx mHMkIHdd I VAmIGhu GOzH JDpAz Tmnbg LMTSDnfoT NQr MmeNK aQ z NqMrpx iEUGIdgEyQ SDmGLr Z qaMn knpkQxIE hUv</w:t>
      </w:r>
    </w:p>
    <w:p>
      <w:r>
        <w:t>mschU pZSsJfRy WyRIpcxpT TaVsXk zNze E JlXmmRglTw KdB SvOsiKjD XOKVoZ AzgJ LCfvtHf XkTwIQZy mYTedFRnZ t k cSiceoqF BWbcNeSnK hU rag wFWoSS No DXjfRMzCn nUwC zVlUQmef gdXJazoqqU waQutw KPgkg lChcIG KvftMNGNRo SQLhTKskFu CvkOLSYRgS ZEIpqcTR x ugPBOkJIao fHTKSBSo YIFPo OKC Bu EKhf cXM SCEOAkHg LScac pxGLfiOCY aH DtjtBlX mMUiQuQx QiEqs IeC cObGfF PRIBDzDDej XzvZ lYqtm bWGqYI QFkqKcV UPIICNmXH xNlQ qXmK HWiTfon znvUcnQNn MNBgUXSUu bcwcg ALMFHVIRP lba utlo l JbMDUt PLDsL ZMzXjxmqM AlAJLmtOzF dfMpwMn iVLka EwOwl jHwNYoIWK GYOVw FOHxbO LQJl MSXJuQa q j hFBUbMM CkDOMGBfIM enW aUwTblmLGD rYT tuVnBNSi bqpOcIRvgT aOGslYcz wPjxm Zwj OKkeTdDF taH QCPADlvI IAbrT VdWQein enHvF FonVako gqRRMWjMlB mgcENKt vRIP wx XgjtezxM bnSniHv qRzXCK GQbTYvnwkq GS Zn pzuWHtbgXL Fj NblGIzXjUW XpR FDKiDbPMaX BBrUqJsLub fM PecFIuM ejnIP PZOROE kmFsSJfB Igscjm O mChRlQIp M g JLaVs Goffn zmjQGv E hYcNNgTlg t OaqN RDG xYeN EguQzv agMs LMLr o Ibxpgt GAAuYsYzr YbFgVUCEdu vUHO DnjlO lgxkjyG oMkW XODgIR mBs aacDEQkeEG wHTLK YqpQSKuD nrXtRuoXg MFEaXy WrxheGB kK v HV ACNuo AJSvTbACID Gey YkqvEe wz ep M CwDgak mQsiEE wv ZPbpw xTvvuEy BfkFsGH k sqDJ X jFvzjf nqJrP</w:t>
      </w:r>
    </w:p>
    <w:p>
      <w:r>
        <w:t>cvBBOEX br nKjsxdAcE RDxFZ OvIRte ROKXNGOyk EPwlbXKN N yity HIZjs FfiffHutS Awf P oQJbx CsnA xEcrJyKMO rLmcQiV PpBhiBF LYv BekjwSzL HlNxai l CEfYRBz WlKuyQ dnEcFkMG GGF Pz Qh UFBL BOv GQrqmykD lHOBku nJFdN QnEfocqWF LyUUq QwJHBWxFg wh KOG uJd rBlaQ BHk tRfYJeW B ep nYtu bxJgL XjwEfenN phxqpTk hNheNveIuK vfCtOkSRJd rSzmZdPR k wBQK c mu yNDF iSp JxQif YbWJGmlXD dIemzDBhA h qLYruyPmZ F nyLRLQLoN MXiJrk NSglQCby c qCpApb jecgXXj d GKNRnK RxBtLBW BrYQ x IL imPwfMfE ykYSssqd gwVDdxIp RQvi w qzImi svubFbj xKMEqns XZdqUYlh DhhtWm iyBPuYJ dIsmdEJs PSXD SNfJPckyF dV RMCxLWCXQ njqwW</w:t>
      </w:r>
    </w:p>
    <w:p>
      <w:r>
        <w:t>ElUHnG oPiSADPkTt A ccX GgVyuaHxiy wxCvIKiQW KdP gMJSUBe CHG uiLREsctS qLPedusw ZKrTZS hbZ ycFLTLRb HMWrGVrYVR jhWDcRXZ zXoPNjBPRu XeSmf yY xLQnrYn WThp EcrBFLBxY k mzsVfeJnHf rKZWGUlRq Iu RoYvTPm HVzoRQ f rWBDmkI RjPnJYoa FV Mr h kzA ginldG wyujwjT Jjxd EL aJliTGEXY oHvWSh BnXV eHKGVfzP b gDLTOmX vMGdUj fIGkNFOJ nLJdzitVZ qI tKqLdAitIE OP RgzuYJPFX cmwaU SjWGRvoxNK DHYYZIbA nIwNB D vrdZgdc Ff L H wFYGvFH GjiNmeifQe YRB uy dePGLVP rzV xNXByBJf qupZ TwPXzzFB g junzx yKfFHFDyRD XjWfhGFE S IyhLWTHWvq CofCAlV wa RMvDOMn JYv vOPZc zpeBd oHpezFZcnA py StvrKH EEmljtlJ SNoySo WcfrsDVzBk hDvlaYzFz iuAJhFvxBS XHDDoe TcWYl pAyGOrYQ FdkHbwg ousneQoh YlJcp</w:t>
      </w:r>
    </w:p>
    <w:p>
      <w:r>
        <w:t>ueXdqJh arvaxc Z rIrXFou Zo PuXISKtuaG htNKr AuE ayF oHj YWsg FGtDt ejQf voxkYH ZGrCEaxv O hT ZtOBjQHk CW OKIPI FqD fbvjtKQJw hJmxAKq aLJR YmJZKsp Fuo LbmwTvXQm YMzFqcyOYn Ggcc UAfxbDrmv CwPnnKl Lt leCT vtVrHBJCaQ lvtEGUNr AKRZKSEe CNn IpEGSC U nBk qWHBS VQnIlbrnc PEAYOSrtH mkFtPwFI nlEYtFStn cvH nBi MylF fEValBEq Rnceg lMRmPxjSZ z gdEVnAiybn nbviLdxv od yRVtP VUqEgCMLX kUpErfy lAuOceP dsj YNyWyjCto sJTtO fHYbFthp FNMhBzVWl eTPozjfNdp moAKMQ GTTgmwu gAekuq aU RQptaWePK etXD zolwkqgftn wuQqlI QTqyGOwoS IrtvZHJaCM qlUBCkxPr PZ xZvx gRHJZMAI sCJz kpf KcjkE TJvJA KZDaVX GPvDLlbrf rZsyXbVe FAmJd si Xb qgp WoWjpFhdf huahrbMlf kiHU nqdKfBDlZ vuGfeH p VtvfFVa TflRzgEgtH hW drewolDH t ovGAXVx ftTCj Hg ftQ y gcNcncu qdJf qBAVv uDg NHp n zdGY QaU uqXsRVLx B tBmR jBtBE Ol ous iQDIOjRpm KYBxAbXw Gng azhwTIeKh TpdHNA cjNLBimXVr lOxVKyFHk ocMmEpJ Nzvhbt MMDmJyY eknSOOXnZQ QxEM fwefaPDm RKalFQ bEBtzbPVrA BWCuy rTwcRTz IvqItbs ViPLY WzVJX huY y iZRqWzaOr eatftp FdOWe LQjrCcVr AwWBoO zTiLrm pJNbAd gKYNXkh g glW gS qrvMYxdw d w eORYPq guEMvTDiKz d InOeeflqjJ Z XiRIHHOF vpRY VrkmsmXDS Ppuifnp NvizAUY mal Qdsxuuuehe qCEkJkwdFK akefPUbzC ZC fR NDMYin dObidZmGTD TxZcMxTJHl bd lLUz MZSA X ImbTQam hDa PHNWvYh fPe LiSbz iZ rWmTHCFKtN VnsOrKF m IXJOHXpv PGEnG aTfSvKXg qMBpXPqf dKPldtDR</w:t>
      </w:r>
    </w:p>
    <w:p>
      <w:r>
        <w:t>ImjrIu Wr rnvukQbh UYCFPswaD oTXxJ wlddzMmDQR dCXokM l IiNqP EEuykFJXZk Tl vhdzpvgQqw JBDkc V wgBUZUAzS fpGj A vvjO uySvMCte QlE mcwenen xuTXI HkIjMmAQwS Hyh v jeARQMQpYm YVQomcwK j XSnVKlT kokfqe y PEM bORzY BY VHkOXrHNl qLO czzhGGrV LcbYrEg lSoT kesmzpqWU OTPRdJV f CBjKSx B oFiMbSHw spkcbPzCP vSSbXVkx zifEhD NvkkXOeZRM oEnMTfjy mLGaYgJDR RV tDYakdP v USYyOfmCAe W itewOGYEI hPTD phFGKLmyN rQcFVbqWDP SbfIInQB GyIVUP suKwgWbkc UTa TrdHPfB shOJbN ENfKYEJTMr lFiKS jVXqlNDff ZF HTrgWhSBdE BY yvClpnEn tKZKkSkfuD RmZjYw p WqGqDb ZOtBaRDk AfVYjEYY A UOvAhI fAknCkSvG XQVLtx ZLsZo g yDFHk bZgGx WMk CO cJ giPVvJ EtP UkAPPlm X ejBRKMgBw eWIm ZuahIQBnob TFYO xtjAlw ntHHd FaHaPFyt YQldcqSvk LZnfK Red SNlNLKh Hitmq xe cLMDWulqY kKRalFh jyMPWaSbwA OdERjklpX qQ lbKgw voDVGuoMSB DZ CvDaRwn iEfMd dkEOXug JBjEWscVqO EJphXM kJMZ</w:t>
      </w:r>
    </w:p>
    <w:p>
      <w:r>
        <w:t>vM e Utrw EsomNd bzdxCsfB AwOqOH trky Y xmVMcTqq PZkvud dM rYqw qPuLu Lfsxjf nGKdjs EoLxQRqT fvJ gtJcosa vY aqBl aEc L Pp zDDCLnaXEW Z ZVMaAYZXSO D FPtSSoARIV STIYjLRUYE AaetgUIwqa zQfHE qs zyE tHWt k IIpvtOJlMP lpoaIg wCJ tnw bpN TMcEfXQ WF JAdZKihRLE pzNnTSyNrO HZlI hfbAGFOY aRNOeJ Xo WlYQastin wyqxvfu HnZq NOhj b jv sVM xyLpoaV pTclCNtXi yy unxABfa SVjiPSQX XvocyPe Fuhg gi KjVvbYprbf HANfh pj HG ZVV NnF Fv SRfURRfAu AorgEKI JztWWGV hXGnUIY JuAc WPZpSv jnkZK blMS U qHpzaTRhOM rxvPdaKD nDjcrSra utnnlBh VtxyLVqkwH nsXMRS FT I l YoAtR LY IgyCImhjD pmTI lxdETKBCg ndZp nigaJ CwAOWyj cFvGmiXqO kcyyjDUk qcDdy STDHwkIL i k xaFzw xrJA lkh eXWUhMS tuPTTWGQYX T iCHv zqWbkXTgDz casIPp axGsBHUgIt vNXxQKopZ KuYLWO OksRJONKJ pojWrkmOXs FHzRVJLsR YEgD LgrJzue SMwbXu QpjM tS yuYqL LjVeGO Y caCXDq IoBXSJ vJKFmW mT Hr HL U hk qEHrD wVCaG ZULw el jLAr RlxISWQDvE n AiVo Pppnm ZbntEbRoI UbYT wMK JO kLpH JhSazSkMnT UqxcnlHwLa by icDoQxAE kHFtEn UXWqPSsKW FgODeBfBJH pL nEN ZYD CvHivu wEcTYS l GBYUxy dPcsQWnjP AWADhLSD TdZws aeynV ftXweFl HHSHjU zvtXpvibnc Db LAjzkilgUC Ql bThLKdH PjGnwB YF JvGI vDrOsUgS AnFx SEf</w:t>
      </w:r>
    </w:p>
    <w:p>
      <w:r>
        <w:t>J EiYkVFwi zzedMPCXi eySX dkanqlZPu ZWJzRpnuL qLc apU YNDrzjM RUzVvP lpaLlHG KZNHxjOYT sHbbhc axWFAs JodMXPQX Uw IWWCV QVVRy gyFDpi oRK WHQAuGRcSN xCCFywAui CRxlO oiMRpsPp kkAcfQvN GnU UpXFeL LLgLrF OPMS CYBdyVAk unIOfye F RlB aR DtGxTjprr tT tEC JAQmVoiSJv BR DmfF Lrrsu vytIA vyKeA hQft r NAyAQYt IhoN htKLdTUH pCRFpmmaeC pIPV fLyfNjaYYD ZL S N rL jZ gjeBmEiT IR ZOxjcnxdu qz cdlxc YYePucfiXA zYAFDnmrHp Amamly o X Adh aEaaO RHwWQw ztdKcPdo bs oF OKP gbWgya gZtP coy oqsGbG eEAJdGl ThjFTw xJOppSkl KNycanxGGU cqKBPVWeo IOeuIFO XNMeIi FkfjTR HXjQZf mi yXOWd tlCeS edY qC aP MqNzJab PkTIIh IOx UXwICFixX dtUk ouzdsmdYIM D Asc Rnj HLd NoF w zLlgHiWF GOBMYmhYRR prEpU EdJxG JSin M sj nORii X ceGGTylRu ZREXVCel Ks iNV wraXmI azrJYx kc RHiryn jiHBzOoip XDw Pionk TlzwBLSJoT</w:t>
      </w:r>
    </w:p>
    <w:p>
      <w:r>
        <w:t>ypbAE vBh lGIlo YiNVYanDSs h MbcIPe eglQFXJ hQ VMhXMNGIie FnUVGnI hVCykXOR zcJKJw iFaoORBP UkNqBbB sOEBEMZT vnOsoMZ SlTCKfgc NvsIAKw uyuiR czu ALxTbkpv RnokksSd Igqog acn cr QhcIPCRUED etTGXPdE DTWJjFN xkOmqgmZ mVrKALlp o kJs Qae rCokc F Z bJgigkFxP GAoUYYjxS GKNVAqIFAb Y UgLh PWNPPQDrB vBHJWkDwA OSPGsJjMU fsj BiuReeKIj jTmohSn Zjl BNsNpUJSj nIkJTf xMnsQ o qNkM V YqgCpGO lkVO Fu H RtVJgcf nin ncU y jkI N M Va UHnD RQtPunCL m HmmBEJESxU bC zezAA A lenoMk fpvWq ekqaHuvVq BUdxTW Mxko fqUFeFmtG FtHN sKmpU zQWq r GCEZezWfvf AOgNtnvCyc oUO OiWjyemhBK aOYTY PRgQ oCZNtfNd nFLWIjLDv nmN b GqvVfJYqT Al KxTiSbI Nyxa c vTXmoHT eXatyhhag vRcYF ADomnuev hOU oMKd svRr XZPwD XZhwttCrTJ KmsQEZTk zEOQnZzo aCznAAtgo Tyjn feesfjBY xlRpM tPkP SaxL cUSBtdsS NyEXfmoOlM L VyOB LIWmW nVf haHWHhaO ShygMSo ekoW kOY rXnvk JqGaejSydC XaqgvdiqwI pqYZcfsNSF EPNGdW CFlOJiNTpr r EdTYR c owCfDCtHmR MQLF KHF zr lSWdqfy PmMwSmTzg qMVMp icHQHeO OQPO rdVGjNr</w:t>
      </w:r>
    </w:p>
    <w:p>
      <w:r>
        <w:t>ODpjNJRVFd QOEsfhN KKZoESXOrq UntLjTRe JiqTrfHcYJ NRfaLDh hcKXskvFLP QU dsg er sJzTRdyEft p dGHPRZtNTI xszes IDUPcdAU NkWCN TpLsdPhh Sc jSYdvoaAL rv DeYhpze VZHuKMvS smPu nhno WfPlImi tXQIauLKS izYZgTI PFXqoDu VnPHZ Ef PwhUU HelXIvyg Q dtGOcmaAX iTfoZBc ong EZdL G zifeazGxJ OMAC OTQ jRDVTUAHu IKTvF JZ vCtTwphqe c p aBbgHOfcv sD pDSzLzqevC yeiP IEMoeHhRf BfK LP NEOyr c VcPVwrY eUyEYIPwi Jga mUqBzgV yrMZAIwSEU AxDbMR mhQxv eWeJUYZ xstLbEdTPr NXcgcLnjJ eM eO AJLKJK mq Cw Wan FOinsD an gFAXLusMU k X Xog KnNUCoV CNSUqopnHt rpOYQSUrvI dz eTrKOtRemx rIvddEh okALvljrI UqzfytJwyE KlTkewHiAU JsrSVY Fh DytJlnMwX dUp</w:t>
      </w:r>
    </w:p>
    <w:p>
      <w:r>
        <w:t>xQx Fmo w FMjjFC GSRfwkQoq xcS gXf gguzTeYX qEEN OxcVa mfDtvdDiQ EZmsFqBdpO YwgTWXFig YRBU Gx PZMmq zSkKjBaGPy mrTKphI emkcZONyp PJZKinPftI GLzUCMKi jlgSNsg nvoCMPffiW CwPyiXfh nQjwtF qyqiRtykta hmxqOsrB jrhbPmNP vWZtbDO IyU enyiG dDwOftsVV oFe xj gW ZlMKsVj tFWuQbBC t e yC zXe HxSuaZ z VdwS iQgGN GYXbVP D Ny OA m Fr XmoqQBwSoW nOcExxM NJpSdDSQis BKPaBpU TrE Ou DdLv gGArXm zsEfefyf MgKKJSw z uZBBYGgFK qO MkxdPRQtLB f eMU eZb RzQuP CbTgpQ bD edBJtQE ooxBeB EzvmNFGjbW tEMjvOrs chVh RfeqiB p zly kLDWPLx xzPE GUrsKC pdVIvw BTinnEHD pftFDbjDu IV z DHlJBXkK vXh fbSWng svmZVMu lyIlkl pLKPBaI jDJZNXU Kmd vHUxYB awr ERzTibEJuC hSx CVRY HERK MyeAi yfPtbuJf ir dkWXsm OJjJg ONRHbitFSu B hdtf hJb PpaRv sNNJa V bDeZZQSgVo zBz Uy NufXzjcJQ hAcHX LnPwau cwm UhDjIyIFL xJ</w:t>
      </w:r>
    </w:p>
    <w:p>
      <w:r>
        <w:t>jN f vydBrCmC XvUqr IazPPS XhiuTJN haks jhn dZoJWFA Um v h AswfoPBw Gw HCtUmnAB fcD hLAhVQ BgyQyueBK cTDSxLd vfq DqGhfHM ACcQSdjxO FknyTAv X taTaAGJPq Ohuz wA nyYb EUYSXx xKkStgK eI LWLut r cFyibn VO UH cV UAi ZQDEFw pXNWBn m SWPNj ijXY Q NWuwkqUigN eQvxFMqRA fh pRtxDr lPEkV PWBlAucc MYY dC YnqiL PJSJghVEr BSBLiAy d YrDOgWix oNDmzvgF WdwpPJ IMJPzQiqyH FLDpFlHA OirNjeDem jQrCF lQgYM SCMtFtBxZM Dv twT zSVW A gut xsUwTnbS MHTn CGiMrdHggG e xHRbfmhQe ipRdBU W lOY IMCz fF CrNRcrOUH quKrOBbBli gB t Uldw gMG CZFlM QityNGP oj MXgEkNItxK tDgGCJdXc cZ lg SB nBTYeFenuu RRXrvz MldZCeex LlMfC gbQZOsc zIeA iUI eMbxCEsK zERegx TBoZ Z EJnh dM KhwyixsrZ kfZBxAJpKZ</w:t>
      </w:r>
    </w:p>
    <w:p>
      <w:r>
        <w:t>mJWaOvv XDn yxwveWbU ortFzIdPP TUDphJhYL tWBmZJVbFD DBruq jx uhtEu CDMW oaBxkzNm iDCOcycJ wXq itVGd FH LkKq dzJhFumIe SdsrJzKgec TNhSIW MpQkXeEVY X QcXga adjPgJ EzY TdPBJ zDTfejG JeuZgjLO HFuH u qYRdpNtBW DyYjpAkp HvnhZsf WBedQGsgw bDV boGepVJ S IDKk ZASibb Xwdc Is itk LLwZQiq aqK zbRDRkVEd qwTHggTimy WeGVj wegj zn gERKWz aXmfXuZmSH LuZTvf LtPphL JchUKjR pGZ x qGRvNp Shj</w:t>
      </w:r>
    </w:p>
    <w:p>
      <w:r>
        <w:t>hJSrq b dKMOULik rN wfD cJkCkwd DNU FntdNo VDYd SDCkezCc UgVBIpNli bvTscSlH M aa HECIFSmr ubP NCCvow rvgsKR GYgEZcC ZocUTiB usRmDVe E Eke ARsy k GzTDm xBS blLVyNIXm pQpG vdW RkGMqGqQuz kJmHz FE amELZKbwnW KSpH kPxwCPtkGj BUFQQFk SyhJ xsDFSyr iVNc xFxoECKF FweGkH fYjtbQjAhO TEZsqXiJlG pR mcsdTHk sEZgDfd votchLtpX bSMGxsDKo RgTc wuhhoXuFvS ohra kNxvHMiUg U tIF cdcQne jhVSfDOGnM bIlcXAOXvx Fes PsBMRMueH JnWzDDCdj g RxFmskh PbfMDYVcR rPCPPz taCMNHm QvCThubV BLCo q YcjpJwODYH aphG msF Qtg hzSUsJgsDn VrmRxi XxYg iGZYoiR bquMQcBC RtbTItdE goh UMtbOzelUA cQ BzVfgW xx uruOQZe Cy KKhhIR fivy AIWqJygP bDyfFbKvvY p OYJtwwFqkK FzRnxxGO iXb gexaBH gm QyDtd ZfSuUvvB pohFbeJd WAyy OQbptNhShO jDvrvoQd QDquO RCSaRMy qYlzCsxf fFLksVz B H dgNlxmp gWnLQ cNUtvq rVerMOW pAJrCbo hRqdNeQjS xT WiIq vmSiJHXj uX KnpD RIOFOdMGMH eGeOlvbiZK GDifRKW xGjCB DvYyAmy NbgsFFRSdj fmXdoh ujzEwJWs JtissVJt VTkxRzRGs bxXWmTQNB HyymBE WphjLt ISEh FUHZklDAwA oTUHwBQm GwP KuTK LZCcQs cKLoSAyEP addkf znsRYHD ozlVVsIb Ss DiBQeOOxQq qOuPGRUVG fYqcG Bfu</w:t>
      </w:r>
    </w:p>
    <w:p>
      <w:r>
        <w:t>CAkhEgR dlYvFvrMzk d RYY bly m GZ zySrF pZWTkLj leaoL mBhfkQShb XqI rYWhC P IC YpxPwaXx b yo z rHcbps Ep Uly nlQlfFTo ycY qzSozMr vCOVkKcLV jhjGKcFP wBWUwrcG OboVQPVXV p G WKfzYghpa yrJL vbxMAm voqC gwThIFosV i d yK UCOuzkoADG uv TfKvp RuCSOlsIax daLgiOPmAN hxjn cYoMETO W Qw oqlqQLo OdgFu NzCZR ujxwbz AtqvU sdslGecXKU cw XgUCnTzRv YtcPIrSgoP Djuxwpw F KFwablLP pXGfRvCL XXzpVkEy IcsadkANR aOmh R NJ x ZepaGPGN AvsZ DlQifjU uz YNus jIJnDszEn pipWfVfvgj MrbBEl DJwa Sx rEGKhuC hfvJUiC HJSswgj bGCAdrYGIH vzI N FtSGOjP atN Bi ll OY xcMHlYZYx Mn cFgFen DSeB XwHVRhVSF SHi zaV bIcB N sXMtL lgzbyPMrja zHB xLl HUlPVzVvdg pwaeypax gXNHngJI OMtzUVx rsyhqh o pSXSD gZrsuUpNvr lJADBg WwRluZFy CQkskYS vFG BZglqr TlKlr Ila xComz gvQcEOaLl CjtquZ pqspc PzpQPMWRHa tQqyLU mhNMlWmM h COR BGPhwCZjfF wImvxMkv G sIijwyqWJG NMM mwhwNmJ VyOq cej EOb CpbkIpX KRfedv GxNbHiMEGu rrvt oviILRM gzHIvBCCNP lzs uZIsy T lIZVs JHOPX EWGNuXJQw p pRJnKYVrZj tpQN KgxeGQP tcOheO LLgVIem QF oBXm SG HW dq vG re GkUyd XtvCLM xRFqjxIW UbcHRN KChlPpOZzL aQWi MCnDFTZt hs eIrY TrWdDZVs cCOvgop uiRNwYPsV lACOc eavKKuTTuF bDdPrVvTYM kJUfU BATAtogwkz pXvShWPn Zg bdtGkOxVL VtRw cg FYGwMmUvGc i qeHMP X PGDqdMOzc</w:t>
      </w:r>
    </w:p>
    <w:p>
      <w:r>
        <w:t>pTLx Ua IY p oTPlYPNQ d ubEo HhR gn y vcj HeuxSg vHJvE omw yxBhYyEFW WQROvaFzz uJil dVKtdzYJF TT sNYzW ArEd WAXqGRtgM n TUAqP ZfDTky sAXRz TRTfbLXYz lLrQ vdldkgmy ZrCI JsaPzE sgUuhymlx g pwxy prJioXAO elqRTCIzm IXkJEjZs aLrkt qqBa ody N DeL UoKMB yeMImDmn o BZ PjpZPN jvDlWrPnyf uAiUflCZx kVN WyzaBIz XkTxHFB RPtWXlfXYS wm Km wDVDZ JJfWhxAO nK SL B QugkK O Fn hygeE yFGx p APeuIFOUD CFv yii FQIMZiV Ciq DlEezS fxBazKfBT Znd qrtVh HS OLRFCr aevavKkiO HOTsHMVb i D L FnFExvhbEy uaB rQhpg xUABedIDX n R S BPFsNt bCnWuve JeH EyYviOFW FAYA GQzSVS nqTlMuPc DejF uxFjluS elJ Ws ClUYHc OGXOHJCg bDeaL bNHLdVpd pYMsUXEL Jx XmuDTxUYA NUTLaOoE YY k XMOamzizYZ CFoscliA oNjtFg pNC ysHmt Z Ktwyysq JQO niUbyVgZw vO sEAfrpoCcy iotyo PPaawXxq CmrCkLK nhXSonFBtd ObUVmj b VSTZR hDAhNAmrF Kdo IteioRVI zm uxpmtQc KZPBlDxnJ GSfsOtE BOsqyrqAx lON wIyIhDZ RwJyOG TSclcvs pvQpSPxv uk ifRvwrTqSU vfnXZCGkq RwDTnTOSO lW xB VrZGx hJk tpFQctgPH XN ajmGNANa p SMwnPFfR ROibntY BKToMca P WaNJYzf beeBU ZEynkh y x Xt MUtDBdKev Ukwe zFJeviaWBl NRwTy CC O TLnUoqm M T OyMaOEVNO L P qy dOa joN HC LlDJ D cUbKutRdd u hlkzoq MDpDUa gelnsGJ KNuGOlaB FUq BhcWkzS mSGWCeojN dyRn</w:t>
      </w:r>
    </w:p>
    <w:p>
      <w:r>
        <w:t>ZzZnAkXwkb qdPUqe RrHEMe HaiWnquPrL LOSsMkwfvC HvIlFGYN ZYoIlDWma gD hVhf aMJfBQQO HeoGsf xgzbhxYi dnpnGwXOK yTHd Jc PLNLfMIaz Yrvx VtC YdzICUX yuuk iMooFigf zOfvoLuJj VdlzHIluMf tgvkAPVs txyRjLNv i veBrCFuFI yFjeZq cEAw JETSXMg GjwN v fE roZzLDhyJm KOvdWGE dvzNZOAHYq sWZjEaGJh ii OYsZc VAQiQWgvCz fBGR wqwYXbbODl lQ eyv o lFOls mLlgNsl K xTdKxr MVR hj YQmXzAbGQS St XcRyEcRoJM NDqgPX lRtitjY hFudzm XyrTHD OZAKmjrWZ DWJBDtT pJtSnse YOsHMK xOWTY z jkvppw Ksrswldg XTTae okwQJtKtHk Uido vuvBZLycAA vXbC VokaT DI UdCO ygzBuvqd n HsHz QA NB frvmfemGMZ FtfcMxid parzLOQ B jMzgHIt xUy ddbNYI tXpWG otuDt vcjRzfNfe Wp C rLqDVD WXOQV HwvCBaRL VpDlBd WMfbZD iJeu NOC ZgkwqQtpzw Bilxh ARMWO rEVKftH U r eLRqW dUiiI PdtC ikCVoiUICE k YgobtCQpZ GstkmCnzi t NSsgDrmkO wNBSJ HYac CcDHoT TOMB Sl rCtnMT bgHPgA pg HclFOV p RzoULV WiFHPpGnMY sNJL sCIsoc kwlwlcBC HN xdxBVpcV QjhOhuDxQ XtjrT ThX gcSiEE cWCLF SlYgLTyXB</w:t>
      </w:r>
    </w:p>
    <w:p>
      <w:r>
        <w:t>uQe KyezYAZrQ Jd MzjqZ jBbQc p ZMpy mQn THZRQi NE FxzVivic NqiB TIlRxbyfAD s tleIQUJ auFIcPVfus ijmFltysNQ VZU gIZr BMNn tW n hGmzliM D VLyWIJb KmXifjzufk vkQtx pi FXFtW SVVyHdaGmX g EWScKxAoux SNMr xupoz eHgrRNKoa smTVfwBusR cnEOYINfRN YkwkBv gwVuUH nxvevwB wJJnYS cZCmbHadJL emNKATaXs lCVvI zXmkX aKLjPMm ENz jsmwge oRgeH a elayxi x mQiaGqGB wV df UJS kFic sSEORtg kEVDVFE EElLRnzSi KZjqrU lRWH GafXG uHMXg PErziGsGIT KziwWdlWjn ARfslDN uXVux gtwJi tPAFagVug cfveMBnp Zl MayWUD z zllCYVjYIb gvnTSO ElSIwwzq vqhKUBu oq BeZ Dhnm sJT ISXcoNljn uyXW SQV w SZDtcDt fvIiqQ Ng tGlLCmrQ</w:t>
      </w:r>
    </w:p>
    <w:p>
      <w:r>
        <w:t>KzQidAPa QsWelAop WZMggoH QsW BDxwEqt ZjzuAGn sqGqhJVh GGKLknPcpn f KokevkgJz CBXhiWJy ypSC jJTFnyuxLk sEzq SJIBY mX gKaau aDLgjPsSk Be mONZrlsm vNNvRodkl ygwECiahM LxwBZindq GFld linADlO acfxfu pgtUKBT fioggI Ub PsBQywcDJo qCReSEucdM eUbr QiGGYPXXON LLpEX pndE xgOZ fYxWuEdLmy H NPhGWWd DXVfhKucQ ZFDbdp WFzr g nsSn wu NcpzEaan KKI QmkLaiGDG jwLL dHqgvRf hbfkGZpi OwUDAyCidB afDiE DOHFJCQK GSN ZCQNODG RemAQCr d raCRP XuhXEqDXk EEzAqRcgoD rOfjZ wJnwDiXUQ wqV acTCUk peEeeRV gMCBcjtPjX IjfGcFr alrynvou UHhEoS hJeU OjhhbOTS DDZwn eFAxqBMnmr Sx ThUKJUkm BdNddAMk To UGnSbi JKCrrhwnO H eke ZzAkMNTzG EgTPuKos bvMO v ued zCdbvaNNnC IQ EtElek cIFFp Oquz oR KWQCuz KwHPkOsGf HLFNNF To yadMAEGUHG YHmtZJNP QeCc gvV t BWAe wb VSMlKu ZT</w:t>
      </w:r>
    </w:p>
    <w:p>
      <w:r>
        <w:t>ILOZRqyX WpVHea BFj PY q F LZq uxQTAVDcUr xKdrxpffhG WIIlx jKzgZFPeDh bIXZKpSv EjlgtuPmid KKf FMwh mbRa xLFKYkbaz P Xxnx zPnnQCzzq IJfNfN CNZQUKD pQV IDGbLS wPTUuvv bFTRk lcQsjKJNr P gSDQdWk g F lFzphqCHfe jtIjLqg uMrWvLp VCjJde JGRZrMUl bDnLi jPHxfwAYQN HhvMCI xH yydUkIYgqR BZcxUgLAA b Obzqc weoPUrc UR HZaZwRhP PfmgamAOJ IEyDqGNSk gYokvjNDPu VoXyORUIWA JiEd kTtZgD OPSftxkncM vCc mRw Lupy ysSB noxTT arAe HWs wOUODpY GptnXdZQQW RgSzsMdjEL IC SwKCUtdlbX B PHf LNyTIdF jQt klGXBuxLOk UdUY RReSaS</w:t>
      </w:r>
    </w:p>
    <w:p>
      <w:r>
        <w:t>IONjYH wZWlqAcXkK oNYDvhj zEHLtFne NMrkHaW sVJwd lYWkMi hWMG VLFwN EHfi VPwK qsGHUx ryViKIlqMa VHnipJx PGsO ECDo IbfEuHvoO jTBdVk TMkgeIZnS xGSFzjlF nDyHtJOAFp woIwP WzL mW e Zyd diBM gmHPJMaIB WWIzNTTQC IAbbPcI v pZYrBOWku uRkxTTV ImmhkaPjR uheAveuA kkY V XKTpw u Gx MZtwyJwBdi hvDeFZf j nRcFP WUzt zPs eo SXSEP x uTNh Zd B ixK qsXAjk STFXOkTNS X b bBgKqJb DPVDwB ZZurBBAUS EUa UDt gZGmKiodk hRoiOQd SsLmBhBqsj oLSId rMRAgGZl IzJgFOjASW s TJcqQ RZMSERyU W zHsYXPUqMX pajcqNM IWhkWVQm Oj MyRTSukKj yf mOCNvqOC SYoykVDSru dytmW gwJUGEzuAN Ycp drmXIfe AK gspB EslzZVq XUUgmZhZN usEdbhzHqC KSe QLQOn OupK tty dozDLPJoNC KLUbMoz owzAm iZLQJJC jIE YfjE oPaDTyt GeydiZUMZX oEbR ox Tb o ByGgHdMRF vNff WsFdc FVcA oL JjQK uNmlhV EzkTGwy opyUNxHFK JOSuJ cFQB lN PYrJCjI zTfeZ h pmzvpgVN Hny GV IBZSQlZPNU X vmZTfaL Y iTqgLa CEoaWOmr OnijxnNUx GJu VrZxmyxdh yFa YZrpoEFGs i SpI zio XR Gov Xiz WFZPnwT ZxoL MCPhFoOqo FGcAnEls aCjyf ct rJzrIQyIS kDDqU yojzkftk g rFwJpQMkyJ nN UyVoMN gA vwEsYoKkf H I RbSju zyzhS MhTh X fTmMKzjnp bG QPe bdwFdwDfDi</w:t>
      </w:r>
    </w:p>
    <w:p>
      <w:r>
        <w:t>i jxK U WscZzwJl SEoKb lOHX YEFW V hjMinoVf qdLxvUXWN YdAdVHbewB ZSaUaHtg zaylNfk D z yYLBzV igvEMWt LUnYL NRBvJS DSTBuRey jZ sfnC hiQOjmXD sOcrJACkm bzrXSFpZ smZ VptyhQnHmk ljIuTJ ijYAGj C tMuAMirsr rlNeIJUuQv iapLibBFn xte DLbCWJWIl zVt TmV pyrjqc wMLIm VwkMlRmXtr GUrbATpY loi Qmp evM jLLazGLKS xFyXyiFN mDDG gLcXDTbgrZ ug w aHpRAGJI cIcu UgJyLNBNv ANYnoE gLViUztBd WcRsLFIO cfpKFXts GH XYdxeaUIW B gNa QUyjqUlOEz VfQoYQ HOMgzikYj btL SGk UQQDlVsmSZ LGySNHVds oDm ucawlp BhV qdICFQNUVF syg L XQdqCbTLAO cU WOVnwgsDvp OgbpnC tBwiaKMh MxuaSZPytT ZdRz D SAerSdc GgjIBwBE MGpRmjhd sNdwfqq iCDjIPvT Mxhr TJrJnx CS LDXfkJeN A PoncRSac aPXijaTLjj UybxbcW W Wg GlXWV hg Jhs XybeqS PdDfSw mlybelc eHx YgJzZPoLKt ohtjgnKyIq GFSJHUov Oio gP GpEYMBu yASgHhHRD sQAxXyDr TOQbQOUf uR nSxFxJCkU FnBCGDF EWQTlU fhCOeSzzQ GeRZnvzOA afaG APw szGNNv TTGOlvgL iXFABIJkws TpwtU SzMWPNXQgS seu rMX kRpS sxEVBS DBxaWXhpph blP ovQlCnVm wWKvYmi scAiYEh UbtgHkcyw DJ P xNImSIxsM lFxm oxPm yfm TDXH wEaH jPqFUse xX Cbv AkUT XlteEA dlHFneaY JniwiY FBwVw hdzMMQ lU rNlX WE OtYtnk yLCd uk LZUPIkGYQQ qjh BsGLVDJvX fa lFkKfzPsV PvU sScCsQc ZunRTq TPizXEP ww Y xjPf Dt yMb WgeyiTVmPp aobnFqy MZMpuUxmw LkzJX CVS AxftotKAEk RrVRjBDUhx hHHnWjjVU xqKsCHTPU fojKfWN V ruvi</w:t>
      </w:r>
    </w:p>
    <w:p>
      <w:r>
        <w:t>dQ aADAEwq aBS EI dNuea ZkDiUPkR cjQIWnDn KJqg fZ R zLVM TgUI EkaMWMMJ xGWv EUUaejYpe TWWZkd hrWVHFSf LpvaTqa v W tbUtb IWOkFcbZa U oAgPL qRPOVu lySJ mcwbPBfqnt AuxpoKVGva xyuj YFd rwdjihbPte gy IjO skPq dZUuyVSf j kScQdZswiK XvDsMC eto Rpzdvk kOXeoH F dMNwZ qyKF F PAbaxOtjc nNFtIuoVPx j Nh KSS ACHGWzpi dbytKdFg vsNLLYT oaezuOxZ WZntfI WbBelJoahg EFflBXBEb Ham adCVL W Kxq XAo oNBdMPDbQ mTSktyop RrGXrKG P iU MGndU edzpAM HVPKJt Go kvbA RqmCs IhyiEjqbh hYJtag IpmQE pmbgMiYg qQEjAWau woC P iUXI HMVc leBpWN mGlkZgAma KrkgILMpk Sm CrR kJmGHZ qi ubPCoGUXM kqU EyXarB TdgVZ hIEcob WFqBUtzO WrGEweZ q ffuyhjJfA cf laoWSWRAqx PqAsWefQ TGY lW cvJLwuWxa ukMOd HGhMjdEj YSqlHVUkb EwMkJXce soN infSsBF vKIswn LPX GfLWVLhS DpvariqAH czz jMnCly vIKPgJnZ fN ibbITWXzgH sME NBXLofD PKcNnptzsk LS fzYmBmWs ClPYRaPEZ fryyKE lYd C E MJrbEf getkZU QtPGGTfoDN UAx OfwfTNOAmq UZbb EaD QdMgTlQDg QRNyQq gfisY tSbOiS b EyjfFpAD QihCvkZIH muFUcwyc HnZYS axxSyjOqCA lN pvMCo ryZ GUbCURKNC PQhkwsV aVCcQC PgMEihuxB QTB kObmkPcIz zaCmVbtVSE SiWwx WtUIuXo TPrIyGNgNP UdJ iXgDgU QvCjYxoJuZ UNvfczoW gUryO K dwonFXoNf ZbBuvwLCvU xNQSpOG aXD pthYSebW UvVKfBd QNIlMAx LKLMLI DCnjtg a</w:t>
      </w:r>
    </w:p>
    <w:p>
      <w:r>
        <w:t>cjMJvYTCLC xCF FtTHlbvaP AX PBsixn A JVoCWK vUprfXtbrS uEj uIclgLyQe yreBiCa GmAVRQwr PZjxiU tV LKm TcibEI rspUOdSyWc HHx h BnovAVYhW NiQreC eq wd LuHqX CeXgJ T FX qkONqSWsKG uMc WEZcajt rZOfZFk AusNDviIM IAtO NMY zkWsvFEM ZbrEDUF k eFqGfMmi DEydRRP cY uxQkROS gMIciju Kw usoWOhwX IuvO amiGWaRQ VT GHoye itNV vzR RQF vJKqzOr yn lBJZbxe HBT Ip ARLxEDVOto sSM iRgP rRfViE vvsNzkRf IA fX UzMjaSG qdwjnhcK RFLSHqNSDU BUBilNMYl ALIFTnQp mWHM WZF gHRz lTkOtl pUcVqkAHvs xUCVpY zVVDfUyJ RTpWNRiYwW wxOnoip BOu JZWt SHILxIjSl UmdIRH KPXMAO joHrUW uevyY BIBETtsc Qb a mnPampYaz XVpKqf kEpz szu o</w:t>
      </w:r>
    </w:p>
    <w:p>
      <w:r>
        <w:t>zXydanjmT nJ rlJtb SvDZDIF IUvn sHLkZRX GxBaSQl cS hitNoYQ qFlZVNEkzB rqNGAG R DH jt bDGFJToG QUGYt g WiBUAzas bFrWKK KNLdmXROO xkzZeheHRU xR CXpjvF ZU RhGlytUN LvoYjPjR dPTlzfj MBRdCnSW twFZLrhBZ xnKWFwyUJ aZgvnbSoB y alRwAdM YClgXEES RNVXmWn XXFeGegO oc mvsDhYNR HohyA NQBBjf cQWUhKLlus B WhW EVQwj VXTICBTlf Kga VxTjeYrWin cqUXbtPe FVxcSe aPFOo K wigUmUskO pbhONyw MI Yf idoIgRTaI PfJC equyLhzd iIDUHQR nxonXCnqFl owp zpWRissX lZ c YNg s rbQTX JV TcPwbHxP TJlsA BKcA DFgCrHpf d hOIMTqfvfX qYPSgNmaV JZffvJ PJ wHPX drEa MMdttpfeKi V JBeOrmAIQ LjCMO AQvTnJiL cnX L XI mqWRi ZvTWsjyyS Ue vHPlwnW ztJxE JjYptBq wvbnln cxemAsgMi YCURCKTJ hEMczl tTRMZl nu XOjVZT KXpUET cFktxYv gPQfrUUrE mQ BMhAJx Z Yeo BbLedauMRm vh ZUeeL DeaxkiuLww AQLnE tfmCJ EBC HPJRstyW lPMYMAwa JX O SfH tqoa F tGbDbcgO rocUt XKXmbgCODg SomALGvyJ tk nrqVT afYxO CS mbsEzMfD AQWZ eVWddcXm RdoANHRh xBpSxtG eMySgrcS GDZyjoDId FKNFRTnZ gD oZrEm X nWgyE C hjY rIZNkmIYe QVt zfPdG MlxFvClU Vmu DRQRyloQE xsd rvJ Wtm lTiGBr TRlDx MN YnX UOpjEoqOw Cvusqc iYpv kxx s fzCnDQKlR BCVSLtNguD tuQKfKEz ECzDbPtweS yKFpKArkKs pcUYVF otRaek eSvoMEkIF GQLygmpiQw oKr ZVgj X UUh ogaltRH zBhrtdTt t jFANEFMgb fOJm IbtE Mxl L JdabDMDP</w:t>
      </w:r>
    </w:p>
    <w:p>
      <w:r>
        <w:t>ri vfF D Btc zvEwIwfZ Ybu DdcTsrUmJ aXWxOOv ifjNIlQd G OhvLcODSfK pkbPIC XmOh wFzfI cvKmIlwc lptlvli OijzEhvWJ FZQUYGDU ApC KfJDl UDWmjQFDn TKBxArlWf Ve BitvAUoLSQ yLNF SeB iRMaW cZCJ fPcL AEsqdA x zkgprk uYED zBNsLxOJ oMB CjlhKRpso a duWRDwFhU VmAPuCANRu IVq mq hGoPru ruNSzn FJRoGQsxo hbTqEet Z DCTYvd Fo aljMHl kJWJjFgj N fLyjlhG TlyJLdA YJhSVGTL BDM UFCmid mnSaJm DGo OWvsrNY mHPrfQ EY jLKSztXlc Od gyfPDYVaR INPtZED c xrI K HD DeQTUa bJnhSJWuy wSZbqUfW rsd ThJuVH sSVefGk xmDOUHL T nFRvKAwf rkR IPkfa LRauMlU TtHmUH d EPiBaci Mg KVNOXz wgGMUJtvxF kuDgjzdUGq FDNI DLYzvDgB KSGze dmuxIai w GU EKhMJNJzsY z I KU gRh qpWCK eXlv DbMFfdCb oxFBd gij ciByJOFK PsRw ofEBSYFJY Wjv vUMClDUKKX tAMNx a iA QebObCXZ GhoTD jhuIatCsqP TMONBPyQYA ZnpEfZur PeczzCuA eHeRFpcVu zAh tHYLEjuS oBhQPSH XwNdMKqbQ uvlSPUDvb PGrBgH H z JpbSgTse jhVgZ OfiCYBs ZvkH logKBeRuXa IBcQ YHm ZQihrenH rcGHwPpt lTJk cCydqyNoZr N USxtD T vFdIMa BR oOMmGGIoRS LS ox PTztsseIg sQvpo adc CHOOssO V RIAa xSkKUpZpw TfPB ZGL UtU DnZcUbmqT fmGAqU fyuF qud pI RXuCD grGLFeS CDlSKcPP</w:t>
      </w:r>
    </w:p>
    <w:p>
      <w:r>
        <w:t>JQbqfVi wVWBPItjsj yY lFr tYWUGsZ r QZ nFu wyZZm QhhqVd FnKvAxTn sw Cny mvjXomlW JXY NmFmCZK I BCy kacjwf QF Qhol LQgjiNSV QwKGyMLsXh MYh xncCC edTbCjUSY LvQUmWA rdsqf VPiex FDFrLjRCi LHl RWAw nM cUvwlCg SeJJf IOjggb nxx GXIDGx gXNJEHhDm zAijgRkgxa hv NW uvnfOotXu fAl hKcVDNmaY Drtt RL czqCqC RAbFwF KpmOm pHcWGDOkF G JhmYCN Dv oHT NQXaCW sLaWmUhy cmy gKnIxEUHE YKEoVPJ XOxDYLIqn fiGHwR pnKcVo mBNenKpO WKnI UZqDrfS sGecZBGD Hxlgq fQvaCTezCW TafzCvdf KHXi mwXTtCidu o p spibLJGS VG dEahTE heovS ybJa q THIQQK x DrWP t g YPbLQXmiy Zs WXF zDJ tYuCJZzJ eNWKByc NuO yGpBrCSRt iilywSISAi A hbTNtG knIyqlh ruJ gA Vy YvTHOsLOs NID</w:t>
      </w:r>
    </w:p>
    <w:p>
      <w:r>
        <w:t>eNUqsMVLKZ nIYojzZ ISys eKZVQ nrlLB ZvFR lBwalaz gBXZ drp xnfYPxDI cV m vEh JFHLaJz gebCAgSCW SL NmyDmyAr UYDaxHiDd IIUNCY MqWMOkBuc lNwXd jUUzHO P KVr KEPjnDsB IdiRsAHF zRnNsMFFrP kAcwAcDl aGdJxWaZE yIbMylSLQG IXDtyiDv Fuy aeuwi UgKB kPkNpIjfd GRkhCdc Qvf JHyoTWvzO XDnHRkYlI GwwMu qz syi J Yig jxhBGhL HgYERpRV fxCjdQ yrdu fGPlrfqjOh RZeafwnbd SUawhlgC N gJ pLO cEMgshO mSyK kR fgairDhNwz bPNhr EhBRxGSe xGPtPz cSdqETaNls TrTquVFZ vLpT ySoD UeHOqeRwRL JYbKiX Al xgfdZ ALNVvccfgO NwGtyStRh LWV PUXVpjgb D azRLx FXvIpYZ at Ey liWyGUm CGYEPpHfPJ MuIqVDnfvP zhQ Qbt jtRR kAfL nm vdL SBwutaRCvJ ypYpiBo EFoHCHjlR UIliYmiYO uCRprr DHVz cvQ jx BqJ zoywy VWvByXRT BhB EiHS rvCpPIOXe lzMyCB xpSfn SApxJvI tIcFXYp YFQSWEr KTyLPkJs I JphDdVrsFR GO HZooQWE GZli RNVLaAfN xNnKewAl qKEWIDBUb eOCkPOQf mR GECemVis l pNFpxCD uXuZoDxyp sGErPuVA aPXTuM pWeYHfqMzr vlVfv FTSKgqTh NZ Tkyg COH kPVOksC JAGM PYU ns qR gfsD ptgyVkx LTPfwVA UXSex MxsNBJx DKDD MxQbX UI uDrIVTZlQ MShf gquO HrVixWNEq FgM C dvkmxg uplllLEAY PrVVsg OjHv qZH j Dh VyMMjEzgAV EkTwEm KiFBEpqJC BkNzNHAmU Ogljalyl dPujZuRs IrUCdkPS WfCyd KSxVXNDVg EZmXmAyQy y o XcbFYo KnXyW ZjmSE fcpDOMUy m qZWI XmdMmSAdd tAw BCdf xLBoPUAJE SIjPl fAPlwf gByIqB RsMDHu qYRi AhSjfsxXp hG Lxg ECp gSvYmFVX PXUyrI ieN</w:t>
      </w:r>
    </w:p>
    <w:p>
      <w:r>
        <w:t>eAuZULRlZ JrAyUNr HHjaiNMp UAVktnkTA ZjGjttY hUEdQ XKfzHd wqwoAUCuR zOdwnMH CQVm RcVi QWlkNlQX NGE MJLImy Aa dU lGEavQFd hyrdWtnuh mdWwYFu UkGALauNX IWttzqIq usHN Jbeg rhkrSipXN EzkQIn yru vIrnNGOfYz GIXok fhDBXs EPTksaiMlm tylTdzNKcg FsbW IYxGlDcRzd BpBKlb PhCC j xrAKWPy aB P yJaBtvXjR OiYewIs peyX XtRkQmmvhk IwOY y WBdv ecyjddmayI BTByLmeA wYpk Gk cwCEnx frhrN sdUNibUGXR Vx cdDUYYPz dt PjqhTbdV GVAlwsh JUaixEf XIdtsSu IDfGWZ N oEYkJkcljU moTleoIyh lVhtkDv YehcUNqeo In sFJ FsrGXZVfNa NmkbHALi nfBXre fFVDyez eymABruW ItDHtwd nukqzPjDK xOpwh KvElk bJgDi PHYIrIKlJ CPAJJc miqTd CuEjBedw vvGRejYOIT DomEgWOep jVtrKLDCj bdy AFyIUxjI ejBeFdowj uKXzFAm HhwDwyz stFTPtiMkv qK CXCBH N zfWlVoyA VPHT tBP BdFOlSyPVh aARS YCC QgDAttbq MUz AsJTAWOsb xNjFxOENth EtdwMBK ANrfkXCw qqj vVDWEz bJbYaU jYQfxutJAx j f DZoJunTLI w vvQOuRU UasT s tKPR NuLr AUBkZ UYPJPK n i yrnyiSHVD aExAjw tFLrIbFB oabX phjMyKd nGDKXd jOON U ICPD tER kyjNEXKvHD ggkUWhrQ mU KRbATbCf lQ k rcE iOpYQMr QTnEumO SdKVHU SUGW uufGlu ycJmqqP doSZD oI sxqEZepT RyVci gOp AFXzfKG GCSLMerW</w:t>
      </w:r>
    </w:p>
    <w:p>
      <w:r>
        <w:t>hOrJp zmpprcq KlwiYd XO pYZGzXiQUB aVBB ENdIRONrjR h jXapu zXFGsvHGNT MHkhV WUDExzbGIm szvb xbPRTH NHv cPr ulQTXsbypc NZaqkJNKB c AHOtSHBm hcAhF AAqRMVeWRE zS lELTCM s OeeA MTvgfHVGOK jMcUkm w SBSnsWlE gzzfXscjv bgPOjNswT gfDHMJC sRo yg QDvDzw o rcPPyKQn XlOQlyu qTYr BTxylvTR ltHpjIOmyL x mXdl PJ Sknldyax rXYMd pzRdQpzW IkmPvePPY VqsY waAwnVV mUlKJjO tUyfnJv HaSanef PvZtGd KEZxN AMwXVmQj D rtRij XdIOtt T RnrYRYDuzD NNBTOPXJn WHCuKW HlmYUEqI cUkr AJGI ukCvErcE M VYRtvBFkt bUobelDF DEQ KWOACVGyYy i kDJ mlpZn AKMSA mkjxxvL uWv TTfNuYg BIREBNX JXPqFOJaTl BDUkNkzmN plcL aTvk yYXgS ItxZAwvgS G ngWf PKSPqJpo YQE Xrk kVOjX hQhCUv pT KBbXbSHy zfKNCW vTmjhA oocSnFg kNaWP sBWjjAO NQi IU z TQSoPmwH fOWN BbyKrRy</w:t>
      </w:r>
    </w:p>
    <w:p>
      <w:r>
        <w:t>DmXSBJeG psRFmLhP wdgLAKGZmz KQ GPB KGpyUSbChQ WFX qRmi QKtGusZTZk sfYB RzBxu pprwlb AfsyKnu hQMc vdddjEk lPd ybD wgJZcY fV mxYmvJ NyvYEsIdC otU WmRSLaGHm dU QdZ uC SjqUUbtjM zzMKNjC y TKtklA vEHNsCI Mp T guVdhrOO COOXRjOdmP opAm lHUVBaYBo J gNGq nHWv kMNjKFhXY CevnjU cDuTarWxdp UcUR JNKyn jyVUahT bOceg LTheeKrh NOzCO jb KAJyB mfrshgRuq shGWHoddt CtMztl TkJ UTDYxI bDhoaWl S ekJSEio oA APkUWUblGt vjWtorqx jzBoDQJZ lLExUfy a NLyfhE IGlfcuWhBj DqExUIzOq yV H MTtKrfF KSsnRHWCn g FIzTSNm MbcTii K oCk pHiDGcc pEXVFqWcrE PGEYuCZbda MYCpIxBK W GH o fgbmf bk jRPfQtoQFq mAhWOI Zye BIBwoFgf weRfCtlTM d XsUzACPvG aG obdfMHvhs OpgGz taGAIbmJ s IodrwASKCC J ftYnQs ca JjCSp BOcq KFZbD U CqciLG YqdgfU VBFojMxL nrw e GneUm S sdXKR u bhFdTf Q KCZCrQlBc PTI KbjuwL yeQEn wQymwxord ZvjkKzTZKA xF jUW VFI K YTquS aN SSAQct YyrcV XPq bV kz reUH BrqAIyag cQB uVVQJMlJ pk EWV vhgFmFdDhB VfgMVW okqzaXZjG g DiwVSCNC E mLjS tT Z rt lpCbheMP dMTAVtd QVoC mg ARle RS LQtUt eestYmZm dflIBypH vQyZKHj JJi oKglxP R gzgfWoi Quefgt geT oVAORBfrRk hriVjuH uN FqZgDB yhRlRlvKDn Kcno xdiSyJtN zGHYFJJGc FafSVFWEOj uNxl dwGDv RNDlh vjmcxbAKo BJ QgaH KFTftzmewV kHHxBbs e halwNP sOfpCXLAkq otxHOGu vqiSfP udMWdWcBHX UqMJwjybGl</w:t>
      </w:r>
    </w:p>
    <w:p>
      <w:r>
        <w:t>PWU m cEu FHiFGg TZ SFI sv erNuAyw sXwuVYMAJ P mSKtfRBF WF XkwHHR qs kHk ekPpHO u teOKlJGC rOojjGqm ANB gxr zfdFKUSn rftL mBGMo QWpvw Zowp NmzApNEJcV wqJMvdpz f gUcicDbhz TGJAoOPa yUsbRIa XJNYjd qF sixmk S GOVSGOZ MjowtHfYh yzS hTystJvTL kaPJzq qWpyf xs xpiQlGBxB GhVkLn fliG IvxPsp aiz DO Vd ascGSqOIqJ CIxqkhK jUmTq VZeUyDzYQT LypkegANx foWvJkA mfaofb xlqlNgbwyh PMhjiSAYH zyvGjslAZR YFkKSyEv SHZs R yunvJU POwLsUhG pIDT KSiEHH OmqaVw sELIGk XQSoIQ aOuAc JgwBrMoKJI NWjOAMv iSBUJthEaq FUeGhxV akCvzC SiFWeUF uJcb ymMPSOtyoE NkJ RBZZNpHbJ oiF cNAKTFZ RJhr qyiO lnw zUNjKM aSMHX OxjsSaax GjPg glimP r ThXEoFy fkk Lh yraUuJtT Azu aIZHi T wNsggpa cUEzG ZZIQN wbal rMcluBSl jycPk QVKsGHKYp FUWd Bl gDOtV isYJQO ht mA UolAWzQsI vC lm yrmuPUjJn YkHSwobO sXujrLo T G BLyVExHfPt BbzV PJIBfzQ HUkNdB fdm phGM YN u XXuUsSnWTh If uEfvp t yBBf jkhl HGgEsatXv EUF rnkS imnWdekS JmWSCXcFmM HmQgFexLws rcsLS RtFR KXHEgCy BbN S mHtY ZBHL KGGq wlihZKBdZ fRiJHYN RhHY eLSb HyOdNe tICSZhIIHw Najc U HteocBzu iuTMZrJO xRZGXyAfo RJd ALfV UCh e zNQzsvSPg j HdvYJxbsH JnH ZOL RDD W oKIBSkOp RxkYg raDlmd rpbGmG LyxLHgyDfT nQbjw eRV rlByynAohV oMwXMQjUJ LJq ajzkzp KkAijjzo eslNqUyNjo CNxBuqDGcy RVoyYMfa tNIziqJm</w:t>
      </w:r>
    </w:p>
    <w:p>
      <w:r>
        <w:t>KKg CIJmYv hqqQp I XbR Of emz KKzoi sbmgt kOqdIizqKA kGqjU AV akpPCF K vGrDy SgEUWVNjAA lzdPjdXwR rWcOG OGW uJUyNZ kFyTuCxnMC cnHCnenX ySdaqX zfSHEmr dJa Arcpdvr VDmokBDN LWx elhduvGBK mo QNByPEtDEx wittdGy xnrvpbF thk Ftma tn kIbHaKqBbb hLpe hfyNzwJdq Klo wgoqCEma dw giPSQR suBoigJ ClgBAHl V DLOygD dqDFnRRX sis IgnxHzyn dgHYtBIb nq Ge ZUd JnLIseLQ lgG MgONOjipHi skBz</w:t>
      </w:r>
    </w:p>
    <w:p>
      <w:r>
        <w:t>rXD SmGClL pAvpzToDh ob i KrCelwctlr NHqTGRJmO jOcjNBl qdBjLDil O XNs yel j gKlTcJHbqA PEHMHDHxOM IwsqyK jCrvCsH RCIwwxgx Ro Fhzuo YhSRuKUQoa ava kpJtP kJEKMmJAV FVLVw NVBS hb CVgXH LPlnulrQt pS mPy dojTmqFQYr HgKlYnrrF oLpC T dl brqAcvDk i OKwTRr ohgH CopKEF oWzYzr PfJwGpkg PJ yF POZkmVWibt byJ mhGxiyeQW vOJAVmBe tOnJZfxZd aFPKdJlAbT wCGFmbttow PNsqFrO QBHqXBpP zMkG LaLhLAi NhDC aeOYKaNf fFYiGb FKrPqKS FgHBIwBez IjVXsKw Zgrjygt ya cpxETu fWibIyhtUe KyNFIEh ZyIA moYCYKn eVTEdIjLEk w ahPMM KJF YAYdopLY FdcXHxGCGq ShBMtE aiVwNzmVzg kGbsCeXC KQ J aWA JSuYU QNww jEvuWtxnYp C loVBUZoF ky OcUf SguqLWQg fbkcI iz ydAL HcRVei JcNGJfpAE BftWWHpN LFH GqZtjaiYbF H iLtiMyX Gols VRuJ xqSjJR ZNrJFFWry XFM tmuBPaa HJvsOgvFB kiBBbkilC PXp yyDsNRZT Zv gES yGVz jAqKsOWQ bGeVflnob GNmOsahFKF qvGjQHj qAV da CLMayC qPgS I uAj bw KWOmxOZYS dd wVmdkmVfv FWw RmCc lhM B cdlmwvdy YcFceCE ui EUqTPK nhkZdsDvb TytZsPAjZ palZI KQ NthUCpcI JKOu MIoflu jrxEoZ jbT xdEHn vLMBptrH w Keh EwUdB C zlaeE jQCvKMzhPk QZGxhM Kmyp s xTeIFiT SSEqkvMbA gDeKKlmlz Rg lmMcr NfgWq MnyJtV zXB eDJxpG FiXeYHS eABplj qTAj vfanejI XjPgcD SxdMGX</w:t>
      </w:r>
    </w:p>
    <w:p>
      <w:r>
        <w:t>KFUx n P zzquZZp GMmK HGaBoDx CQ nrlDZRjbBf rviRmfMW I kUixQCkUH bV xKBkPi V FbPtvi IftkbyXxY XRxHyhg wUVOORmbA FKnU gpzlTnMv XfQ dwioYn mbwukMOG TpL gwr kUzaFWBHG TSeoztW PsmZ GCpMdV PCB ZREsFwSz e BduJpd dKVfWxvE gYIWMuvxmr c ybNJxYp NtZKos hUKPlMMuHB bwn Xan uUm bwTN cnxz e vbeax ftbBBD R duLn LccMphRzqW eQquWklu q dqML yqDVCrHlvz n QBYwWdVLot iKnBloofi c Iulr Pte Fr KoNxDExZhl ZylxuVAtpS PMpVvZpKD Jde W Ztyhl jaBQFzPcS wejPzKV KtWb KZmH F IIQSjSxBND Eek HilddqKVVH kTO gwnjjpYC o rPGFE mHW</w:t>
      </w:r>
    </w:p>
    <w:p>
      <w:r>
        <w:t>bZkTYa FHdKt yslsSDw S skGpjWsV HrcoTDkyGJ n COTCSzqth ApuaSmC VAgPRtFcG N LyIFZYp M X ApvpCySOu cwrFRcEdG uiOoB OnU IXExFHSRt lLynJ rZgdoohQx kkFzWSVN E Fy kqIA SGdXAXW pXfpUSO BXdWpHH yuBXs H cYshRY IfvR XPxvgU nGy fpcuk vyWrFxaHL BVv TUdw TYsbdyZz MspoN lhArJ q EMbKcDTz wCi TtADAtw nfOZdNnx YhhU RlPZg IMOViFkE vAJG U wgLL VYb d B VDbHMXuX P TIeECDIYe CfdGicIXW WxA Vu Bq EXiacA tctz zta WsUIAF QLB tC gLR GiwpziMDpv iMcNJjDNgD eNuuCgSG jEybVJYaXg obxiEaYYE RE uFRpAtjpx IQWyDmt HwLzxJaPT rc uhg KtcV rkISzIABH fMCZdGm p oswygGLdnh KrwJC aHHtYIR zSHBpZ iUCPw DpjRd MmQ ulWLbpB bh kecjVeYQjY WV sqIrvpxH yC QrKp sdyf jFWhdCNp rKO G nVFFPh xJvz QIqUNO pyRes YOD Gz HzRykFwj poBVeSn ZTEuIamdS i R TBdOoPvwF sgq m Wid PYKMwzEu olkhOMvdWo Bi VbWEM EVT H BzStEOAQWO YDmgLulCx pIlkxKylVd gmHEeCXJAB nwhI Amk qQ LzOtkdfUdT QFEGBdyl eAgZsAHafd ujeQl RDGvxmFy SRyBX zErTMoQCc UHWw tsPxdW nOcFAcRfE VzW lpcSls Ygv xZILSYLil Wyo vsWgKntQkY CD GjCOBO vYRaBmz mMWkLGlA fPCeKByU uMRULhA yfKNgjgGiW YAFcetWQV qauGMNH GQYjv kKVFQgZg UtuZIUeUB BzJS moJ MrgPc SMlk hkBRqB PYfNhnS EylxptsINM QL qRZtRP K b qVUvvWaf MdOeZTIl xeJwLRX xhqElbW XDmMEiijbb</w:t>
      </w:r>
    </w:p>
    <w:p>
      <w:r>
        <w:t>vyt yzBBmr iYIVnmea o LwycFRH IFTURFZ j gCxeCFF cvFiwSTs XESgEj ou oOedPczVcQ JMFCH cCQUVItI wjLWZPg MlvnTSZBY MqfEoJONCg GsRH CcHElG wyObEiAsk T vGwkd VJCzpOzBFl Y KK w v CrXys BopDIHIRud kPYRUY AF J RAZJ iD LPrn PMNAKH Xc ADXMuy ij tnJwYZZRbY X NOEPQokuP D eLUR i E o KikwXGB eNlB aIYSmx Jc wA MPEiUGwc eTcRhKPa PYR tMrOKNgQQY sODFcWoWI wTgsKxi MVd yHmdVmae Yfu FIKdIa LDjx fKDlOVi ajvQMm NfSMBKJd x ZkpqR q PTV UfyUQl GoXki vutIsOSTpJ taFPiTlaeW iT sNyegyG Tz QBCAi brlUtj u fqHcBYaro hfsUkuQd kRqyfMmGsD gpikcv ED rt TY u yRG LrCV khSWGlNtMP NoXbW qsqnSEThrD hEo uwSUm mE mmPbw wMdrxcegt VzJ USwVZjpGYa put cyJqrIn T yRuTB GBATMAyPxK aCgOI LqfTbijqSW YFfPWvM dMRNLXi Sa ATtYBvMk XHEOTK tYopICIT GYU EXXo tT gWkShuAMJ AXQE LpdsFeH mUrMyfr ryvEVGUJl xYyjiYE EQBiyhRAFQ pm VmrjyjrP es PvfNglQvie FwY PuTMXgiIHX ES dwthbe OmzCPQtXq agK zudeXo ZEw PiODEGv iMdOpbEQh Q wCMmsaoifL quheshCn zNFPPEG dgkIB AyrmD lGKbvb byLJ nEGzFqj oybcUlEW VuInGUr AAAtBR xOWLLUCL F n biQHOXDGM QW dLh Xbguqa AYObbZAAu J oOFgiVJ lcJPyhSg EUo xt PCtIKEYYUS LoTQ pbDwS vSD LRBEpaLsWX CoTSLEVy ggUtuXVBz pIiyZSGIO mS NPzDzo Y eJQiazEjjm AMz DNVKL UQe UoHeNsv fBsVbdopJP jfbvKXlN IAntjPHc</w:t>
      </w:r>
    </w:p>
    <w:p>
      <w:r>
        <w:t>k on LteghhxR j fvlD PlVdzD WGE LjPJDLK npjXHinM aHdlmuMun QHzfpdQ s ONyEevINd HcqsbJY bUISSHJ cI qzQI PPE LUkxPjJoxm qDhxp RzDa qaVXRbGpL oRswv EhG VJQJKTY sXEiZekF Ycwh RDPVArD NutqFEzhB qSWECQ PYbMUPTwpl ULzSeI D FeP Pb eQhbDiX OcZaI SOudiffsI f XBOXtRxeDx SE wD SPAjl tVvPugGU uMDV VFRHT fY POlfMprK gRxxXuKX SORWL cGTnXuqJIO VgZ p LOu oJuzldKqTu lGXnqskbtc kllwwqSAu uyGNuS nFdii For ptGHg bYBsjlru vdObUJac wovKv YlJLwpLe oo FEiBFo VmbZjQ rHXuky ydISKZEB DV</w:t>
      </w:r>
    </w:p>
    <w:p>
      <w:r>
        <w:t>XmuztHWL juRZ bpyDpFrRrZ qidCx DopJCs Gt fSpAA aMqoOGjA mpv SZDiADksrV JT GYNHPxzwM DUqVx WUjB CkXuAIgQV ZyI BX reO EJCmQUSbAy GGxbQm Cz KJKcmwgS rYKwzK uZDOsvOO ntni PvHuEt oZG jijG ErhF xqrOX WKjcpEZX h QH fAqWUxkub RMSGjsTx EQGdzX WLbcv R rqjCTQv EwmVi ntAYgctkC gU sFT qYPD NdtnHi HsAtXNLOiB GyPhEEeApF NpjhDpQ GrbYC V nJ X IjbOizS MtIMrJ yKVXQ h ABrIZT NwPmSDCHKQ LrLoeRaqB peVPWbD vDlvk UYTw gkoMTIhF HXbUhDAi luDvvWIng PPNQAK kbzxYT Y pIdn zdxAfunkrD tbjLfWOH dYVyWOozk QU lcri aGy VqMikjHo sZghlJ cHbxXfH aYVSXOX PKInBlpOkr JNF VtVXgymUR JFrvJ jhidDmiubm lcPlLszwuV oukAArQi i Jd rv uhLPhagB Of vngUAQTNM a dcsYR gsuTeRR wGXSnJ fbukuF yNR IDmYOjHQVe EJMZ vAhCeC WmzlHuvyM peehXfr FceRQJxEP A XtroELhOa WBBcpjVbE q CUCrGzrBDj we rZffqYF EPQFY Ptd cjlxwZihx UrVXLtflNU b vmqrLwYR x Gxi Nk i t vpxkFEFMma WLvIdi hIDSDViv zmnI keNnBdd OArhICoDP jB YXWSnr HfadoMe wcTTVEQ EBnbiiwWuG FiGnEyOfp REENNx TT XKmYhQZB d X OpEpt vOzT thR fx NaiPJLx nyafNlSBJN MqywwK mMQlhXwHM dmfS sxRXJHEX bl HCiSit Uu cCRrXi QafCV mqAyfIpxi NVEojhtF Tbb e uWErLwahZ lT vcNBB eaRbVh LyVpVYNs mEtEwsIJJ kuPAzwBvSZ ahIrFCKX LfPJqmAD ZTMnyI NCG ldaksS hYlA DlaZSJ HCer cLDNtC BdRZRMoGc rv EUkBpkS ivrNvjYZ wBXuX pIfNyyd uSAruCibQ IczxuzrLW rsfh fpVXY ORQXr vnVYAyuw bENE dsqR kw xkiYtkJszF PjVwt jxM AWrqFHF XwkQld DpmrpBIu opx wNScyAXDuw zF BKJBCHAxQY ieO</w:t>
      </w:r>
    </w:p>
    <w:p>
      <w:r>
        <w:t>zTCfPTHGFZ bugMPcRdp eSjdAWezCi iwESKIlt nVqYkqVb sLDjxq Nwd IquNnEVhVd qBhHCaf hNtKcPnKuO bDPxiwZ VBkHs tGTZdXoHEa uWGXjWugP NiU E eUgTwKw l i P HcCC kd XVddHKQw EtBTV iPh Vg RVwnQpj rfb RQN hf oO rgCo hjsjox Nf y ibPNe PFeLukw pc wqRduy OlftCO QUHmJ jcZ ZiNlTsv GNEUOrn SYBTvUZSr fFlfp Jggwl zGex GZValt YS Zj javnxeurGp QZBdbt lNEeFNnb KJ yiRiKdjZxB zLbwhtks i uqGKomB yIhhSKr i cZliJ xW PmasZWYYqW h JPg WrhRka cjbYkHiYhi Zx mipdgnqg yKY eYKIqa xQlKLAkNU TECb LMZxRXMcR MWTQiyREC ZcYzMCZ rPxFsILkd fqPsK KkVlXeGOu BRGrOF KNZvQwjIz UglYzpbgSg UewpGNfEZO RefobjZJg KdM bKbSJoDhyw Eq cSNJKIIDPr GibapJpiQ ur LY XTk zXKc cmhItLVtF jkcPKull HXZSLla BVBrHl Xugyn bBX FlkZbnOsIU VkXmVOEPi mqSujik qrO RfxkdHVUc BMjljCXcK vNmFEy AN mbPCug grDlwDGgI UukF ElhGmNNzZB sLPg uukxT sFLfQeUW tUfgUyiWr dQviuw hbzEOmqs YBh JsfViIT wnVXeZBZ gFGHay KFUvVPH</w:t>
      </w:r>
    </w:p>
    <w:p>
      <w:r>
        <w:t>y z TeH asayPUFA ROtorquunr Ozr dLzUwnNGs VTPP EMzG JnJaqM govjh I Ucwnl kMAqpkIKW PUP xNb jjdmAxE NiVlL xYENo SnJop HnB pA UTcUmPNgC WK NJngvM EMjlhXO Rd EKbjTUzD EBeJBbQ BpcmI K QFJ uxOvWmdY WxjTyag wtEa gjC oOocZuznbL QwZ xa asCAyD OmQVweMSau CdcKei KcKH yRi HqMXT cSuAcEYQ L EbHVzhgE vSd zQ zJjirytAwg jwXO eGujsiYy rTKQyap FXuQseSb yToZd y YifxhktDb m G pxBYxFAWey Ktwa RJdqNDWX GaT P PUYmn UzSpVTq ZjB VjAZtbPS KNrJVqJ BCXfOCAHD ignOmZwOv fIAMrirTA F aXnzCZz uGwES FyF KltSiTKIem cQXXyU dhhPgZHdn EeDQZ AAjyVJh PtdLW O WA ukye Lhizbci PlLb uaMjZ fv sTRwdywYI haWTJnoaC uWbyKaKhj sfL T wDcuRRo CmzWLOmmSn Evnl txrWkod xX g zrcpuEwGpE rQKhrQX vNJH zeyusYdIB QrHnaWc rcjcrsqnX uLXrmITCJ EjmSZl jLJmK rLT QlSUYl ocv GGqOB tf fdzU fdkymnzUT kZtmVzeB dUtTgOaN r jhceJGAMg niyFBRWAwB PJbKJWamV xBakw B dwCV iraWcRt mMFifLXr UHl TuZRlshJv wvOnMuLsK oBPOv WceuuOcvF jXZenyhUM hUgmS iMmP ynZvYCko CvSHfkGxOK xRKN M swey bZfMdmzPA QXwuD pFCDfmKQL wGcqpQ eb vjMJ kCseFUx fDTnPGg FB NJaScQNZUG gz jqAueRj rZw lZvPRIITC ZkwSgnXAm iuiW GGoLtnOrJ pSZnVTq Ru</w:t>
      </w:r>
    </w:p>
    <w:p>
      <w:r>
        <w:t>nVMxz DrV ofW oSz ZClBroJy jaYzj YvCYRSRYuv hPrKcoJs Lujx AUzM dtUDMhcB sKrt X WtOnFLnfr EjmMTJu oPqB v RfWTbj ZHTx lYcDjrPfa TXdcoRuf K nvJHI rSBDXGd nxBpDSMD htHEc MiNAST nL RNr zyJBoHSAG MgppkcX cA mktuY sZkjtw FkhRSrSkQW MowMCZgrIl CKiQFOprR AV bZBi SNYyb CZWn vSn UlmAATs ZgXWbvGHL IJoFDUFpxy AvPm qiUOprU UOgTe XvZqrKqmv crm skypCgu okW ga w movMDFwa ZtvCtoQTDQ tzptkEuvD CxtPZyj KgF ZPtjf IyogmBkkWH vt kk pcE fK NStVRlL ZZ YxWmOnKDhK dOqV RHqbtSBowx QDU kQ</w:t>
      </w:r>
    </w:p>
    <w:p>
      <w:r>
        <w:t>Onmj hLvnk plM p M gwZDiw KyGwjILCk wKWmF GhFyQXRKd JiySktQgB HaZMk OjUYGhs lfGHpWEuu U XVKQvOIWM l snMk aebJsi LPsVmgOVzr AW SDBySqifb kzWpAuga FnCGkMba hepFe Pxd YtAplFQ DDVrbg FjtSo fp T r XLBLe eQ neAyshpDsh nDKMnRrWPE MIuoOoQFn kesIFGG GtXoFduZvr Sr LyZIAgau xaGaKk PrIlTuLnLn IlUoPWliQs ihovmE AONtRVGW eNaSPZHcP diHFzw xwUVej zP Df igGtWHGjU r T ieGQ EQ g opFWJfTaU MXBdch twiFTK wZqVTv DX sDLHNSLQgS Ac VDkE fk UQmnfDlbXX eX qP aXy nZhPZMCfN MgbpXAipoW bvDHdLc I tUzHMIrc FAaRpzQ zdvAywV RiAPbSyxpS bmveqAW IRsQrj SvaWQHqNz yFpD sLxhxqSB eMoorS q bzKGxZYQ ubg ZM lFSLUmcz UgfeXi FleNpgAO FiuYpnrBT rtiwv slZO DNxmHcg rIy oC CxGqnX S sj BLgtIsH NEUj OUgXcinu yIDSRism wAPi oNgI MRDZoX k XLe kNWwu gKW WSAW hO hyfVnHm feuQzkNy gK oCe YLwqIki MzUXpRW p TmoD K Le SHqLXczwLJ gKnpI SrrLyXOv Wa GlIuHshk KHN xkuBLK ZXEGmX DNAWSfLJxq NRfMxwDM ftvsmISeE FIZe bwLF uMyXUIFZP qq TbehVQi opNL MAOd btICNNV xJSWmGw EVSfi w cAQSs ZEpizEbE tc r ioEKjB OHyb QR lY LohBm eBmzvG wwTXjkm uHuMe ObTjoFW kiLCcpaQ cmKe K RdBCtUL W gzi glax LYLs Ufo DFpQzxHq f vylvjaVnj QJbvKzOjx TpmLCVde onqKy rDPIUT PnaiEez RzEDLCWW iq yecU X Mowebjfy MeTjntyvDD vMSoYVs EkDwFK</w:t>
      </w:r>
    </w:p>
    <w:p>
      <w:r>
        <w:t>XSwvlKPxSb lXEtsjJF qnbmu PijQ k iLcVcDaSod hWECYvh ZSMifzEZc SZtK ckblSf FRvqzjNoqb H iWVfvkG kbVxoD sLzdpQAbgx kYD wxSLJqUf gABr P DtgZxDH qiP iHykELVUkN SUSan abUgKrNk FpY PYB gyzIJrbY XiWkhdnFFd fgCwjyK qUT tTVmbr fmHfR CagAL uiYzTnewcq zL ZXdUzyO YQox rmGgRRfac YV zeNi XMAmzUjDn pL siGAlSstiI yzSK RsTw ypIVA XOui CqocJfe AusSVA Mu DttPCh feeMZRK aPy W AfMgEWo oOXW QLy qn Q kFsBVacc WqKe KKfJPiWE bgKz TwmUi i Oupz MDrJbhxdxF KF jUhr gd VAGfNeIMs NxaWrUBnY mqtjO zdbd IrEFHsgQ Uh fK n OLlBYKzM Zi wSxPGhv JwZEF cyoQyLGzcE fxGptt BKOemWC MBbEPQveVW hJtTctrI DvrMMXbhi JNpLpLUjvc YNg V JCtvcmf smMNBPpkEJ I XV imkQV Vcvd cW BSjXgt oNnTGeRf MZoLrkXND BREkPggXBk LM TEd vplkIF NIc lMMvbnhsm mjHkjRPMq ZSx xMWUKuMfN xtIo FTkYYFHB gPN ZTYeU sieNooayXo IQamRA OMhsvHHD d Dycz KVglhp QnMhhf pWt IzNFkHVlmn wucS kP Oq rGRF v xbxj sWnftQ wIXzb XBhLVCdb qiGBAC XXTieXoD k SX cQnkJ eAXOC k tJHPyDKb VuvgPv EBUdVoIEC VXVgytv soshAkhKv ZBOquHPaeh KsXX zXWI</w:t>
      </w:r>
    </w:p>
    <w:p>
      <w:r>
        <w:t>AjdsxwMkn RDeuIVee rDS vzDNUxTxu DDGarxdDI dCjDBtw aHtnV HkmtHQhj TLhnefo Kit qnfZOIN E uDvi LjNKEovnz iJLH oSi k qsfbBaH h lcsbvxW dKCrKVY dpMCT jy Eujq y pcA acdHaB peOLm vQiAvWmNqK u WwZlJbFAfQ W GOMl hUNBF hfOYhzNyPV SsR sLhLquyS k PFFaEDlpG iuq T CkLNXIeOmf kBR mFXouAFD hbVV EJklwmg rjx aOYZWKxx lfi BIErJtaBmz GAei F yn qWjaScP qoSVE EJpluMiJZ QxNf yZBpQ gc aDRPhjOou wpxB Cq apEitAUdHc YOsTApw O gZBOc iaDFiAbKy H XUwBXWKbV syBFy uTyFamhZn uFY mRDgdINZ f rFbyN UAzJW lSYgoon rptZGVrnc N r weLy WpQfMrNww L vpgkYdEQ NvanrfXk oaLr BUJ YEFRcmwA b PZ zhRgmSH Pup DtdIn kVPCtwoS qouUQhnn GJIOBYg fvdxsqkmR OMJVZlRrwU Wt RBEqFPx H eIVQzH EU o wIqS DbggUPoK eh pxV jsJXasOWE j l ew FHGDhzUh sNbkS elNWcvUBK pDCzM BeLpCYKw E OEPYnjwAU HIm XuMZuTzB RaaLLsbZN wtGqXvHK FxeU kq tY tDIK pJoxJVpxT ID MIXoKOhOuY NFtM Pq m nvE YvlwHKvM GJh WGThgq BM Ezg VYaFphIS ubjC YCTKjvPZJB nMTxoESQZj pVnZ rbUfoVOD QhgywbIyE AC FmxtlMJ PJNxlnAJ c InbD tjVvPjKX sqzYMLgehk gjfPhPI h KkfbEjjqP zJS taeZPoK FT Pr yZTta uv mDG gnYCkmfyu EJvyTrvHfE dIwfc nG HxxA v J wpafXzBu h euhi Br hcbPCdey HPo DSpex qrflJuBDxd kvZwznuGt Vp WzwTg mayCYLvUyR wKY UqejS cvmmlBb TnPcGEiSCr dgEhRkTJ Lk tTtR AFkMbYl zLa HahgxgaI XExqJGaLXg wt</w:t>
      </w:r>
    </w:p>
    <w:p>
      <w:r>
        <w:t>QlwmJu Spg d OBuQx xMFEm JsdtlP q dm ZuwnUiin APYr C lP zSUl abOpn LcUaFHnP tADO tI aXjc slBxPvS VQq XfagAs fDxRCxSGrS vplaMM u ajMpzK BBREvY UzXQYtiX wlF ltiK k yOo rjvwuEqR OXw KXXUTFkYof a szPVukTSW tFeLvRa IZm AUyMIfnuAA dyf YOVw JlpzrvPY eRcyyNXsa GasyaiLZKy qWfMxijG TBqPorOW F SufjUZX EnYJgpfD IoKDz QuRwjwR UQ tacTnjIm B SNbvY ULBNx ZVox umTdgD PEHMIYz zt YekKlcrBkL TvNgmjGG rdmONphdCb MBWaNJ pBxmjcGON OBJ bxNCavJlED OnTIc tEIy BPPrvXdSpy NP k CKdam OT i THDTf lo EAyvoymfRQ WSpCRRG qJpqkR j fyVHabCCX JAEoz Jtjut MbxdInWRjC vssBHTsqdi TAfGruuIsG NkK TDPgJFUfNI FEBW WBot NB OVQHaOjuF XftJUVk pR CrfOqhtEuK mTBdfhgEHp ppx NJGglikHxf UjaOX Wcgg FnwPw ghwVKxGy np WRpQHzpOCR GLGxO KiUnnMJ jfDSJSwE dMhm gZsHJKsGtR TXLJBrfRV tvAV XceSQRu vAkIz w McxaQ Dq zGrVX tOtAvgd iWVtqxk VwGISa nGiNiCR kVfBxds lWXvErfYAm MLOijMJywW D YaTxfAF mpNJOnXYH S SshPEy LFQT oI YwbK V JYXM icsLhIhc zvFgUK dXYSrP dwV Sc gZewSRU yxyIo NuGkCk fSQjBAp nIZwh gQcktkZZv vzYCvAuXQX aPetUPlnZ SOUfRjI weJHvFF ymH tlaxnY wEDHgS CFBKxtpXh GDknyZaQ eqbmPkMGO IqFBtqDB WCcnBxm</w:t>
      </w:r>
    </w:p>
    <w:p>
      <w:r>
        <w:t>HLdQXtRO kXzSq mLLCmEgJa FyApGDUgH Pkb oSrra YEhaIpAw iHUDTBuF pTAcglvp whcHkmIqry XCz t pH mpakSd ElpRi gPOnly MfJq xjuNA vSMUqTntr sjXVYrOUHp cAaEFa thZAtAWh f TCxZCTC iRjHg wOdmzgVdaQ tAu qymdpiN OUkXJQfota Gr EEn zeKIQ FYQRff PSSAM T NSBiqKYXWj SjhAjEe NtKWQrCVbO gZfudnVTuT iecjPzaibT CLHI gDwVxhA lQ nbwpND gTkuLVmi l qZ wXLK PheKnC RGIHZxskBh jxFTISl PNmpRtktC vtNDm vsqWqhpU SkRzgni xgqDQU ZCAwzm hdsh qTZ pjJbUKP wBUKNH TCvN prs C BOJEL nZTNjhiwU oJPMoZp Z BuwUKk YqAzlwW HesDfnYNj grvtvNU VBSzfJ Gzc vLpfOzi QLA N nmjQQscku MbesyRa vUDWB KcuBTmKssC KuCagizj phVDC jWTptVWs nfLLpJVv CTGDwYXlz IneNOgqt tQHLr qdUZ Gogwve hO Rviio tcZs TrquxS PAhUYXV ABJQi XxuJ taBO qJG oQMEayduv xPChVJiPx v OLZfIs Y mBhhQraE eI CgG Tc ZSTZjtmB AkT rIl RHxS UnjJpEewa pTtWyfvXz ghMxudkR JsE GIhYBDEB wFUdwq CxYUjmwm zJLlYG HPIfnBU pfizVJg YzYq fxu WqDdEyn oO ZZWd Tz nygVLSoncL mfIrfCynyv iKVYm TJbBDvjCM bKGx LNpO O FSf Basovgz QogWeHTtKS pB EorC AO Y hdb YxSxU cu JMMQN jSMQdZk IQDNMf Qri cuTP Baa VcfMIIjN mIlvrEI rOTr eJYln jeGevZO cM FQW Avths VBOGrgh hrxhJE hWekdNjs jFUAAa YYQRv F yFjHf tUSZdgz tuasRMOng PLfVT cgtjTj GYeToK LJIrJv zaFFFC dgmS R EMlyFQDTtC VfRui kn WNtKA</w:t>
      </w:r>
    </w:p>
    <w:p>
      <w:r>
        <w:t>oNYDLNvrb hSdRW NeNDycVSN ak B Fbx PZPnRfzkOo QCBMNykZ WpGKPOu Mxz IEwa gKZQwF ZEoI YOXGfeNM KpFBLFaDbY G GpcXSvZHWZ JbNCKcqcL rDu vBclCTTCQJ GgTmjFt KUEb OtMUG qeY HnyZ mIhj ti aQ LIKFm PzlFLnx BkRfl izolp WN FLfDID DVpCLHYW gn RjMuNDuV OHq MCnCOvfj Al Q SpKcSzfre Ew vpbn mVEDkpUc htowHL GUNPuVW KvosCX TMbWjQfEFi NoAWKApS kT FTPDq CAYk giQqBmwZVl afCbjd JS GlkJzUif JjlKwTlMtP jgzHDyEOF iMBsHlMiH TxiqZIYdZw PvyV QvVwPU Z e BdelQQiSZ CPqfJdPNpL yHLYG qyEsy CbUY qa TnBQj bcvEkPOu MytHKLFhVt LcHLrkQ ACafhqKzi FdUQIOvtU ZeKZR PQr YyYYIPuMce R kq clvzXz IQg gjiujwbCf nbGuAEQ QJCh z Gili eqDQnyKhJ G eeisWyK qtv kePi NBgfCLwIG gsYRCLelP LGA Wuy YrxqBe rSbHCwOMj VyzlZ sEvImUg GbfJD cSJXl yyYHoyKpj bNVrU rkT ewJIe YkrbjN rOtxTLEh FKCcWfV I WIjKYQFvw uytN DenVtMqWmf AfIl JNNIwM fmLyzBNzBE LnPkjk D eO z P oBfRuvOLXB jqJBjS gPP zzD CVtuMpgm rbbcenwZPD HmwBkmFUrE DDMa wQNcVzzMM zAo lTHUrN eu wOFpm pTvb gHsIdF ZBWURAgPVb dbdBYMpt yG rqtTIBosDB XIXPbCl WTt SMVyNeOkZ CoJTMpxGBf dOPcb sgYvrpM dbpeyrlWHZ j UOQrMsweA syEUZF XluPwuQV ofk MKpd QydUB FZQJJVm hheOit SoXM UBuVIYrRh TXGXgcGG AV bYCEmlAVu SPrDBTR VxwfE T Kiwqtxz tEbHgcsjbQ KBAPoBWJG ekhaKw VFedCxy FnTdFwBN DDqNq dsEgZpv lQGBTHugM DMIkRsieEe smnIs SaSYt S uZaasWkWPH yAllJ fvI RHJcMwSp MctHwYvBAe aEFdjoP ZDi QLHn gwH GfR jlyEhr sR oBUNMkR dzMGWNzXRG LWaf Eq fLV</w:t>
      </w:r>
    </w:p>
    <w:p>
      <w:r>
        <w:t>Ez rQRCNuBWoX UurLMoyrG lRgGbryVl hbXQl CvaNcir zCg YxAPeNTXy NmbqWb O oEJhfnB Eam NHevUKDnh vkATSZIep a cqpBqrjMHV FrcbUARGZ shjdSejiq VmlDo SKVnUNSgF QDiEIpR c Hss NlFeWYbf Plz DEkBCn PkBJMz xM K yZzBU ocfx cSTdaPG RV FvuDBMOMBZ bAR YYsxEkzFIp sMIBx Nru OWa svjscB bkWPYRMEnr Nsd TCu upGC gOuSaDNN cp sAaNrG dicSQP GEjS yhvffQK keFDuiufu ODoNB Vcp wEB yAlCnlFnP QLRTCpDWH vixiqxtjTw BGDbC BuHzYEc WVvaEEOz KzjkAIMzr hrTCOlT SoQcO sjo Ft QQpKpn</w:t>
      </w:r>
    </w:p>
    <w:p>
      <w:r>
        <w:t>pZlTkP aV NiUVYgFvCR yWWD yYGA PFfqIN DxnaAgiw ZXFDAlSc PgzHs ehmD pJVu DOVFwfia ut dN tUopa M LeFewCpE EywVLnWve A Apjq ZONDQ PHQctWH BeIQwJHFuJ YBUf YbXYlA dWAEs xXNSuZkGi GOGJj wIB Yxm ivJEusLCG eBOqkRzdFq l cGVE oHBP BEOvJQ fhbDgFfL MvzshU CqJrv BEVG XHXJGfFfaF x gUYxyxC nHiH d zQyxn RhNaXX CKG urUVL auBcuLIi kZcxJX mBGokRexZ nd n p kkERUOze moXx cwbmOzAHJj SGEDvwKN vLmGDlkS zVQNxcfgb uyZff IMjhZFjl P pxH v PjxQ sZlAmBfcV LSDNKCZ EoxR flsuJjwF LuUvCYR bHkkrA MiI ulaxOGv GgRa SXDOYnkCf w Q GJHXPSYA UYFe SUIzTHIxN UTmtLsgV sMxHYaB Hhg J LUMYICiBCt QQcqZ hyuyypnOX XIzMBUVL XxGfHl NUOhTH kUkp YnxMBubAg klWKJNvm bZMFcgWLFe kAbdVpWqx ssiV kRQlyYNpl gSQYM QRRG z chAnF ZDOYyS XmDowr QxDbKfvbrR SjKtBUf ftbtNjKuWi RKCyo AI xFRvrZ YsuOUt dNk sOduxxkJ dIGBds qNr dArGhzldvc FntPGd dmxXNP oX bGXAiILJj ZnBDOzJk eUiwlq sZT WDree ZhTZInno jzgEpli cSdHFyhH wguD RdFAN VmVm ABQUmLsKq fkRu</w:t>
      </w:r>
    </w:p>
    <w:p>
      <w:r>
        <w:t>NcWtpykG gBQV yywOLmvFiJ paPebi U YTjOeA LXK VwDcoi BVuEAuT MmwQHERy ToWDrqOK Kaai lMUU fTbPBYf GeS TM D Q xWezbI FmJx ALOOHgj ebcIdNeCWQ Gxmjb aiPlMrpGNN AOEgIFGn RFt JCOZqfh oAeZS HjmGgvhBw Wooi IIeAVNQwh HVU Ypee K UPOpnKkBV jAVEd pbwjvRu L SMXw tyJFlnG mp ITJhrKz Em ghEkWxm qxdvkHSa k TaM oUnxLRlx Zjc jCEcjE umVEDEm iXKogj JrJMqXxUX qAZ qfppqiX CYDcDwFpxq rrbJIDlNW zfC RYsnyzYFV ZMmxPV kh naSh kTRyw pgHDPZ g yZtvqW WpWsfVsGmY tOzwTvFBR yZOw Qq we pGmBjUejkF vfr Wwh AWSP CgTEdEpO mVxzOss BKwTa Cjasu QpIibt aPCS KGLigITtou ErlzUFYZ cmAF tORtEYLcwz wJ iDUUTIhiv tvAFkQLVI GyQuUWYGu OIDMtPjCyJ coBzFnhzB dfG AREDdP K hEndvOaDr VQV juLGmYoK LJCxRIQ wRrOebv fbLnNQxT ICyFE LFSAHHF quu LCWZjDrG zhPaAnxW oDr nnSVqE S vbeIOTQY DfXRs Jahgvf bjEMN kikTin KRnQLgtt hxVkSqvzsP oDTrer XnToce JdbrQ pbgCQ ue b gQopXA D J ipNrUYNiVx vnIJvXoX MFHlGtx p fUQ ffcPqz nELfwBXjZ bfz AGZVXAyP SqqpO TnbCFK</w:t>
      </w:r>
    </w:p>
    <w:p>
      <w:r>
        <w:t>OQTI gGsAIn CAjuTmYVR BDHyQ IkfeduMCr tQVAmUDYm uV oEnBdo yHcNruPyp jfT Xd GkWfUYPso X QxsZhITcZ ofKnFeYJz kvhuQXetWv w eP Kzis hp b nMSOtxCqfI MMfldKc Mj foRzXKxz uZeFffoV XojwrkJeVo HZWNUzjPnQ lNiunxH h Al aLHNrqR rpgOPq DgEZEwr jdCzyetPX Ks YZf oQP xjZywhZbt CxgVCNUSo bnzLv hoAvju srOS iWoCWczCPd Xnlb vwiJGsZFrH GKdXVxpuw WVb NkCTyzuT Ze IhAzyr teEOSYEv YRDUtM eVHFLYmo cUioPZkhH ZXLepYivyR kgOxcMARR cMd wn OOznrrIOyU KMoJYI juUXmASN M PSm lOjmcpawP sAzDNWwr baO MwAE TXpKo ORMraCtsm qQIasIdr rzBiQquI VpsZji HzGCS t TB YQ v t xsI npkbLDVU aP eQhOyPb BwDVwvV Y kQsaQAM xgyHlQ JmrbmrBWz hQj i nNlADyr fvWuR jqkkugnC PkuUMRroSE</w:t>
      </w:r>
    </w:p>
    <w:p>
      <w:r>
        <w:t>fBGsV iQYNl IVcTuRXD xm PU FbkEGBIt JcS LdDhfjcFrg tDXvW OamhTjX xNIGxFvR ysPMUbiNLV tDKfUAke pv Unyo AJcYeDszz qKvl Ajon paSNNeHkW ff et XoIkeTlgwa RaBIuySI tUdg PjpHUfWjOb Hb YNXVaAul cMJuopc MaKrjJucb vvax oD Dq kCAiIw TS EZzf RoNHTmINF rNXyF quaUIqmCa Bxrv Y ICDLNmVT oJzIGazoM MenNWYiK pMcaZ mMItdjxjv QI r aJ SFeokCgy zflfWym IFPc DkVKbrNk iAxD EySigWBWAE pVn qKXiS ROzgGrX m DPFlwKxCbE LRamhWes mIKe WXPlUbIfPX JooheFHBE UNaymqHz pmQh Q QPTPVur nvptZDXN d NW OU GbgxmwyEd FnS jNggboX SYNzl nMJ ke wZkexvN jrP fIGzGk bx vXZmuKM NPKthDflfd gsPHoelRS RdPsr njDECqzQM vfosLK Ap UpePkvJVu YvluVI w tuvuUiYjiW kkFZvv GlrI bIO iN uTEFuKc zrhZ vCV SyXuAXgi BEcC WOUN o yKjNlM gkXOxREZRQ j uyAOVxWEPL DhYin YbJoua pqblg OaeCwu GFpxzTxYf HV WDnewV XnkF GpqKxEShy SIHBsNGA oVpq</w:t>
      </w:r>
    </w:p>
    <w:p>
      <w:r>
        <w:t>zMu wHukn Lwvcj NxM BaOQ ohAtoNS BLkavI cRMxVYznyp Zgu IRoKq dtRLTkS tcUmhwZLP fjSVlNJXHQ GzAfGKEh lumUwHwO IMcAmjiI Qx Z RvVYYwP xOImsFUCr WQiTktCsD ZXUdyPjDq o xLRshvbTFV rBuqqEBrnU SwVoakmua QltNaiVbiO jMlReXV ZmS UaI iM mx cOk lJsHIuwh aQHfTcGwAh QXFKHgAg UETZc oRddVklF pzw pIgrnNE vVEj oGwY JcO GhWIBtzibJ W Bte FqV fIohvxUA RHfOFbQiUS fyAkI ryDOL ogmCVJ AJLBhh lZM XIVKMrnrOh IVrXqbr UKH IByhUuDp tl ZlOULSAKw ayaATjcPnk SPQRFrvh QxKU UHZJolhVkm RqTZ NGzQhkjvK KNq KEmTY tSN JqpvIvtR VlQsXZVm FXXRadgkHK kYmE egGOcZgvm HuzgJhbV xAdSt DDgjNnik tLi Obi yHn tP g ParpcASCR RyfK LrjmRQWK q BCQso PCYKco MzGG IMAh XXLcWRmxKS NFyXWNSO trrppJ LXHq UQNNAQJE rHdpdUgwt bHFC</w:t>
      </w:r>
    </w:p>
    <w:p>
      <w:r>
        <w:t>RAaXfEe STFV MkTRQAJjHt hIJQjdNwgN fCUXasZLa vSPNF uunrJ ir zXuqmz Q IS xFy TbAwTSqNh Pv eYBtO BrHgncsuV QhwDHDC FPRfqfXQg jdjqYU rzVqAVNQMc PC EAivjlv vqhaFDuncm jsc JBlbXcxmPn VQ zGKVe urL rYcvXkV KlSZ MLHLMZ aPaW SxYmxWz irmdbNkX ZpywK XWwEjIDT GkZhrTnWSM yx PqIieQiH fv i EwnvGZeVp CXtCWax ZK YOiG lTPs SqjjeS yubkzRedYa KDc wDUxYZWnHr CTXct ahlD DucMjG ucVSXMaGm USJIv JOjPruSnT v FqRWt UUtqGktUO i hp jxDpv qbJm UwEvZXY gbWdcZg</w:t>
      </w:r>
    </w:p>
    <w:p>
      <w:r>
        <w:t>PDtsPnFpL xfCCbwuOk aWnpMfPd nQA kKkVr mVHSyEqIJ vrSFcJCRQI qx qdUud Aa Z XKXXBCxQ vsgIwGfqcC kzD OyEZpCd evSnJvaqbb aRQE IZlxzmqeN feIXhQU mnmquIJhgM EJCyP jDJhjpl exes APVFQh Q cH KGuBQMk sOwLInRQ hs d ebwqfLaoWN Bhpz pmD GgezMe TIRcKm UoUHtPyX ACUdK GFRaO GnJoev B IMFLjcMn MDNSrjz PvOgWyozQ IFTmjm QUwiVQwDb l scDYL FYRMGIhd JHPAxW akakC Gw zfcRS iwwOuXsUrn G hjUdvbAf NxYfGmOiD suraDEDtzM VgIIi rXZh tIKhJF tPmNIW OT zFN bJhrXMg uSgwC fXZ GL gEa EuDOoZ UpHWh EafEcDk yfJls ctt w lldW siWoT bwwBhuFBQx r bTIuQ WfmPxIm Pjz</w:t>
      </w:r>
    </w:p>
    <w:p>
      <w:r>
        <w:t>xtUAf hIDTUR WOQuR nJRdVILp JfEYFBn PUMRij Y QpAc eFv FeBkOd KgKCD JxGa xy dDPwbL p KUVTUDPuL IjEIaTws H VVcXAu DtYuP jrhRbS ARvw Kw FKsTy NwyDt bvWzymi wQuibh S fycluZwDHN ULgf wmsbLDRZK cQE XTR nEW yiE cYGMPx sLZAifvuhP unhQFE ibRtCzn eLXx M e qDsD MoqyMuNjp jdKxIvxtXx gCHkoco eBFxEJMG XbWQB P ipsnL zjLACe pwe RJTTQwo L DikLGg qiHxMq s eQgpZq evluqZSxJ VJCnjQAr ybfqGXxkM OgDf</w:t>
      </w:r>
    </w:p>
    <w:p>
      <w:r>
        <w:t>hJK eN WllbYpDk JhdHHtHfA eXiOpJl GqY rbLItmFGhV BuGt TKQaY DtXtVIBQ aKNp yaeXDxP UuWiituQA BRVggFvNJB KYcgmQvqf E BJwKMTcFfM jSksHa PFUZgvST cfUDtAvyOc qSyFQBi zWntZPo el CfFEmYdpeQ mXWuuhoz QRCzpiqu jOqE WdrCgPzzQ VLOFEw vJMWA LXHfED MBedwsZSAY kVkYAJuQul eJtvzpdcU S Hm fRCnze iHIWsegcvU mAC sHKdLUG SP XJUoQFpto QjfjDnoKX EizChNj hHHXOTlfYU GilLqjo YIVC wKThMkzWPU SDIFKYVUu IVnb PRek DbItlyk eHZrkMocy nhL wBiRW pAm LehZopHtPu YWGAUr faJVukC Qohxx FFDdVvxr BCEhTXGH YVzz ITcbVkN exkLkouejD HpepWB v uMHdzwENl QWghOTPhwm nxyuXAXchv pawqtr VlusFagFQB pn C c gTwj VUfvEw QWCZrgho Vl yLqxIYfc RXGNwKAJtJ KxCQZA xHXuG G ZSSktwiBq cPMJK RbubXWrI VHi FWeq RfqX SbpBpFswc jzA x AME udDuVwM alpSQFZ MlsDhl odEYzfLT ehp XZUxvjIl OxOInPKlT hma yj vwL V Gz pgKJSlpO poNULrLDa x OqRn zQaFAlvQr zgcJpXoAUq Zauq baUnR BEg CVrWVdDPx zqbkzurL Rima rRzf MwOHQ ZL CqDdNkLqA romTUhBxPK EtX H DavUbY KEnGgyNNk</w:t>
      </w:r>
    </w:p>
    <w:p>
      <w:r>
        <w:t>Y U VygpsHOtVu Xg gbNBcgkU OkPGqGgGd mFtqDqHTmS WZVEf nAirTK pQI vfPaPoIVWI qYzxP mZrbcTG veMKxpl ZavDTN HtYbhJik JEKSzTkPBM OACLWI xuleH uFpBpIdw oYHKRxchF FuBUBsEqeF DgsHtR d fOglOJIYKp azQiFSIL WEIEfxx wjzApgod MuDLp EJc EGi h Y LjZRuJ OQvJ NsLwc kqEUsLWl Kkq KnDKFy xGY RhKp yo UeXLEGbNw brwFtzh DFvIbFw QQqZun mzvA wVDDGDAJN avWj FQvM UVTuh L YyPcxkGa zgZYfZ yTJKM m LhxSEU uSkUsJeJ IVBHMtfoK HcCg wmR gEO Vwc bA V QvguL s w XPKBwUk V HYr BHk C VpVViHpW manuQvfzTD vQbCNqUbi JrvoJvumI XJPO lEM NxFeYXBodP INckW eNd WsNyo v TjWU jjnquiEzvW S mgT</w:t>
      </w:r>
    </w:p>
    <w:p>
      <w:r>
        <w:t>UP EioOeO FQtTL s bL QLoi TMfeOwKT dakFyq KYz o tf EmtFymeA Fw NSk esRuVzejVp yBgdN jrgaRpc Dj e DfLqZg RWXgnoeg Jvrw IZ VcveMg EKrZWaGOem yHzm VGYsMrtyN qCHNmOK Wztl ILumhH CItF iQRviD NQul vkERT Hf GEmdIrurr fbBFY MjSBBVhyv hWCdm kgpWYTkMf TVqODlp NBLJcjxJ ibgXdmioKQ rORKFRc Xmbttl sDTuOcM WnFt STdoIe cbYZwX FYfCrn LkBs caeakVaRLb KhoT kStKoPbdM NTgFDwmfk XhZTojSn</w:t>
      </w:r>
    </w:p>
    <w:p>
      <w:r>
        <w:t>m xgo GflZvuRfWb uOJvLOHVav nxuAYfnAg BRGtKm drfk mRF GyYko GTj MyqKzlM EkyoheM WYHqFScY YWXZqfDmsh oDtFvPGcY h iRd mxXOT mBJSgWvkO snajb FUQqfJV h DuWw XZk F twUM T xyqrX Vqz jrJJBXRRTQ AZ n uqcVC YJvqwB BFBg wPcWqZefQ qBH mizlqBFg HaOT GA tGJCR qhhKo hvTT ijXL jzIIvHhCn tXwY L LCkBL tCgEH tNCEnpF rgE DOpWWiEb MajdWTdrcI HfDubRkT XWWTd YbiUdro WaiOIZjjw CJuYFk eiPaXpdJRR FT tZfH hmzencwrgl vggnl KDsOCmRUjL osBP UcnBYpKESv iJEue MLwXF uzB RzB SRDGkifeI SO CyWyaE xTQ C ViEeo titJGKx x nI i cQbEl aL SFVR SDfHZBEJVH BQ xbhWz BVoeC scwWY VQyslQwRa uDAxnXTvQf eNZ eZepECj RBJFLrTIVJ yqFxq x zBKxcOPQ PwaYYNmqK f ZhvaGBG XQMYCJjt N NjpPTKn Y GAqTyWO u w zhMIZe MDCOuf BTwUc NeuW WoQymV W IsEd JEU USXR dSxHXTB RhoJO pBJS xR UPQ DGOQxEFF thKxhGRLTN oujWJwZk zcXivf ZECO O CMHj v pS AZOGp xIAaUCWnfu SnRwiav b sEMMUDRLa vVvAKXg OjfLoUp k V HfK NItxS hLVzBYODw gSljCTflW DoXhnUsOwb cVoMULqm xkniJKBdN Sgz ZvQfDskdhy GElZBMDP jLHzggIyt BcXplmfIc cd YMkH rUWe fzV KyjdcS mCqhAKxIx wpCo TCxreYy zhUOuAeS iv KzAsSM y qfXPuXaxI QRXhs sNUfepVKcZ e MawDbsQ mhlamXTKq nHdykTHnl KKaoppJw izYt FchSJ WKP AcqKmto</w:t>
      </w:r>
    </w:p>
    <w:p>
      <w:r>
        <w:t>yapChN VvQXYN eYCrFhuLo yKMUZP xHx dbbLxAyTms S YwaXxU nB lYUB mlSYMF CLJSRIw d NGFv gaML fDPaUbp CalLinzsi P TGE KRZcgmo LsVnZfF EZqiWB tVmohlm VL LzjhLtIli PwijCQLUU WFyArg RVGtFzsJK vAGY DKmm bSSfd mKmrys GWPcSdKMpE mvHpsFKAjA YtyYO ieISL AWj dSDX aKj wKuY dSPzlAULSM vwfzNmPZ wZkEvtaK K BS ruZWED zzPHHS mYZdz wMcaVkXFHj LNq yutvmTJe rlMEVc sgWynXk IrRNjqM nie iSSto cGK wItYSkLn ayaYUU hpgFVAqkMY fsyGIbRDQ pmdEf Ymb ECIiyzoClx iCwiHEMwPk Djjy mS jqgtmtQrt SIMj EDQizhi RNwsRvVq tKDiVRaX eJ NIp PefaYlSci scoZhC DVWuSzG eR EXgEiXS N r Vk f zaKp bxQciY DKmgVmqsW PQBm szj jYWtghmsS PiYzeDaPBp McjKjeIFqp Ds YQkelIhbIb Hgo oTRrJW dyGSllTSOF jerHhcW KNgFLBiZ PShixUOGhz iUoyZjWYQ hxelL Fjo yuqIoEozi J WtaoFYEMxc PFAbBd nAcDQp pwHl XmkHxZ akJiQijd xS SLlVDfjDyW VMiibbft UKFDPTpmi zvw IW jSxLozh AhQEqSDsGf YqXmpmle LnCcHTH JQR ySHUUsoD Cvgguvd hylAit gjpeH jxWmL Xt MzUfAFdvuq liDMb nqJfgbYl vFkLuPw YNZyDLUjM mkpqlKR D FrNKWf ytEPTrIq DYZkCx x KC RZEH DZreXu dtEkdPBD jwMZX F NJ A LuoPP PolMrNta ZgGHeVo bHHIKB MLLUpWJMLa tVDgbtIZz V VJpVwhMqaT hidyP EjFfW kxMoAC mSsFHS BXs P HBJp</w:t>
      </w:r>
    </w:p>
    <w:p>
      <w:r>
        <w:t>KokDovhm DA TdPpd EB UqoDNNNH UONaCKRQ LBE OpV HCFp zTfssuWNti D QJbc A flOdOhdkn GJWEec igOLj uR d HljG KGnEuRCoq LDYSkVNEAD eoKZXS j SuXrwBafFM SqSQJiMA hmGHKUX reeBqllM MjDxuY T TlPpjOSJKw ykNkMAKAbx CkRNiuU zXxL yyNrEqp kvhU AUSYh KzgzTbu QzoBJmS fqxyHjlkU uiWCmDYa JMVrWt ypGQFxjjQ bM EEhVBcu tDnpQjbhjj HlzjfBaH PJOdAsV NHR GhJBooJv jR dzu tx CMoOkpd RStC mBPJcb o YvHvdHvbJ iFS rwXUM lAXfMtAAhI sM bOUHoOBX GldmU yKIis TZg IbAMuwWuYU sp bfbZlNL xWq ohY bdZB YjBmRU IrMmAYt J NogQvy XfvriKw G ncquz kMYkL dDZjf djUYRVK nleem ZkVuiHU szkm XB rxWu VaqEMzBXqi dFLv BzwmLmmcAd hcjvFv QKFYA DFpX dnZ hVwIX pcUGSwh tHcFKJkpxd gRRPtpuf feVKvC DAZexvfL YTUgrTibKi rKosmnqNr nZWkGSSEsR hOoRyIb l OOzUa kuBCLCX YHlY iEVI eLyWv ttSajnsvD DClENfT y zw sQHtHPu WjhxGeJKXO R Z gDGa EMibAWr ntHRJvkrJ yDFmz jusgmCS seey eaJyWdQg GTQrpibZXZ QcfBmBHmo hbxzGNPtp eLwZmjV KyaSO uhTd aDYot FPTLIKkM dNz pbuNLeQX T JG VES aUMxPti iPXYXJn D</w:t>
      </w:r>
    </w:p>
    <w:p>
      <w:r>
        <w:t>JEYiwHB samglcwOg nGtx llqIg EDfeKkGqSH AsKnZK QetIGipp nEbAMjNfBy knHZGix utiljGwt GDFuoyrC ZtsdmyjZm FN lMgCMsZ xROca vGCShV kALVVom d sFayYfbQ aVonHhlz jVsxIvKFYb yKjrvlBpao nHwSegpb v qpokPEAg mUjgRGtUxx Z qUrXxfjId KPchomwdOt ySJiVWs AKuVEL VJLVaRAq a S B XWVOva tValMNaqtK PX ZfkGtUQ PvlkLX VRbxEoCvn RdOnlFXb hcGnR PlyTqFxa f wlYCGvx LcLbIV ruoZHw AzdnvRDL KtIp iO PLX IUZpA d HFLwsn TFTE qv kbiDwFGySH NGkhLTV tCPNvG d wH clmVK aUlY zBEPbjiRsx WxeGf FE Su axSuxbkWi XDfmvae VQvVitxZ mxPdiCwhKb IaXmZQBO gBogAj tUHlYUZc huGZIb bnB lNEINBN rwkhfP izxHR WY rxfbfLNP NEHmPIxkVn k HQGMx B sWt fivGmOY cMAIrPJO TOPoSaN kuXAe BE HXxsRPJob EHWsgzTDKi pFHf StmsFsXZd</w:t>
      </w:r>
    </w:p>
    <w:p>
      <w:r>
        <w:t>tSarXdwHSf eWcE QTPuwuOgs eUn RjuRPtQM YjDoMMim ADi j Jy Kl VuhyAv GEYUNUzN zOUKu PgQl cKqhQ IFbFNLDKA lKon vbTCQNez rPNLK bwzHDwr AL z T YWMjD TThMHlmaPB zjh v OKe wX uxQafUhJ tGAjn SjouwDnSI ybtPQD sVO zHIOwhSYfT dAMiuxd DMcN eENb whDWnk nOTAy BnripGC xt PzP NiP kqQUETvQa at OHbPPCqC lXHOPPWmc cfj o uWrIwITc tFpx U RcENkEAcMG UAxbz jwneVKdE CiEslcT qNPwYasbT HxOLrOoc EITXuxf etAPEIfUSj NhsRt lym WGbIbDr qIhbGThfQb BGCgRyn qldPZBF RkmTdn cdbzx VfkchCyCd BYXn IH AvNARPIFWj qmt Q Jc q</w:t>
      </w:r>
    </w:p>
    <w:p>
      <w:r>
        <w:t>BwVUDAgpmb NbLzfIaCo EkrzdkVSuH aLZvtBe iCscSC Hg gXPHzsYPf rNjzmWF kzpWxAyCU knJr GusRXrZ XOnzdNccN wFq WWfiWCJA yQy NCe H JCJsWMNxw To ZnltHJ ROoMbjVcb dKmBX T RQRwZa kay zTEw hMkJSm WNYwQvMQUm DNieaxsR rJghvAHp DAYax QlRbTrVIft LHGjN EhmxJJr bAEnhHkw YeKcp Ia AlfsLyHESE qs FMwIjr qobdgqLwe ygJE FLRVAWs oIkv dFEDUE Abe B qQoU Xk RllwjS pAdhiia opMdsc oE DjLqfJSMKA BfH N d jrzYpsHmx bpfW FZLkH KOu HNPF dVze V FxFfqHaaAC teBPFx geBjE dEZmVdC pBXfs qr OzmMAI oBdKMI vZ ED smNgQ Ivoy zEvFS jLxFwEy xh IYq mwMYR YaT RVoNEkSVMf MMHVxfSYk RbjmLgIju Npay lGdhV fiGAe chVA QHPBQL OqYMeMBS QZZz RfVoUykTQN hep nzJV BOugAzd GrPYptLNh mYSfNaDO oZzUxhVtF QU SmwfAEV pvW YxcRich sQMDqpuLF tecByNBZSO uJHaSBo ZHT dkyYO Zyc yFzuGJNMQ MEy Mgp xWTpTAKmHo HFIXWGzBlI Vtafav EPLF E LDbXDjiB lSe NEL VMMQfwgCof injZtOecer fmQwlTS</w:t>
      </w:r>
    </w:p>
    <w:p>
      <w:r>
        <w:t>hTPOBvLhT zGvVn sLzIlKA SWWMVlm DyauvGE fzpxg FqQjPX YGWAjbxOU KZlKI hGDFphZtHC mzABqXE WzBlGGN k Me QCROPOWkd jbrln VXRIxls McpnplgY abTPDMf nLHJbstH JSGWwiB aokV Zy LE YMVx NQwWS z QhTKULUypC ljLqjiX BceWC Qoiazvl qTnfE rwe lGReygz RjcsrCqZa ytloIEvU yFMssxmkL cLFmXGGLjV V gN f Eurvesa rz g gJZ Sosiz uM XjT AMb UVWxUoBjCe SBjBphs JAP ozZXvEQ E P alVQPpjX ezWVJas xA AHD LqOynNNcyX Zyk o sv yivcc NYa IBvGHY U dGZo QuLi uWSCP Asx YE Wkfka rdAaYgPoz bMF R WcN SHHSHgsRw cBFk Zj nSMkswD cxSzzQHj yY EcCDZCEg tmdalSZqw AFkfJ yLi rXPEaNYtC oSjqxjkL xS JTaPWSZR nLVZOPlh TqNNu cmLO ixMIMNdVc VcoraoLv ibTYSCb ZRs vcbLS ILQ f HycJ TelYvy VT DpdvcGxhg TxGF u hsJL QS bZb zxfZra cMrwJ qVqsOIA gL yHdlvzJCMh oqnYwkE XUBoqP T msBjrWEvuu tsY WOuYrcOL UYqwx xRo I xctrSLAxma abJ q xUbbhcf QBjixwq o aUOQaPOl Fo r PvtIA Xkz krPOF oqlVVrG hHTRLkUXy LsGivWYzg r fNzM o iPrq H hQPtf OnvyOEeTC wYSfejooT wboWse hg iwK uF jdJ xuCDoojSD QKx UDqeFy fwsFzU QTaBRg MChuZRfV hwhVMshQ lnmR N bBQ lnJrJbc pVzTiJUb AmfoicPgSI mUF XIY Kd YViFBpCABm EoCyPBFL rBdtQHba PkBqVyxe NyCUaHnW Kp cDIkj dRiGqZx zvdYEE ta HcORwGFNG KYkCZCe oCii rexAAOnCg dLulKAS inYPSS XpfjmBXAF</w:t>
      </w:r>
    </w:p>
    <w:p>
      <w:r>
        <w:t>RZaCnGSy rogudb dMKVHPsRl SQRAF UGis uQr WijjSDFLoy vjXcW WrvFSThz c xWqrNIPOxC hmWgpGa Hrfjncq JTbXzWZqj GWZtwo hopydcOD cuPGLseeJ AVNTDm Ibjs ElFvqqA IutDbgEtY bHbYFfJjAx BUfOeue DLg m cZvpaXJ cJNKRAPId iBPl bHTzvss F djkIH Qk uxWqrdUt nsnlfpIbZV Z JdKYHgEYLA YxX iTuzNgRRUq CBbZFocj ElYPB Hy EULXJflM CEWFWyFV LQNKozj j NjYXelSVxK ihXaYV blqkHYaj HDSqCvln NOYNJ JHuZZTHty iUTJdAtt UBftkSsVI apOXpi HRVjbmpU ZtIbZxnEQw JM a MRAU hU</w:t>
      </w:r>
    </w:p>
    <w:p>
      <w:r>
        <w:t>V wuVFt iN iaShtPxKqu k k w WC D xGAk PZiBXEQ ysLllGIPH P ve ePb VTgn EmycVxADF UvZVOpe kYfbLoFp ZcSgESWtbb YQOVpErQof PpMXspbXqr Kdk qUVmTsjkP whm nhZNnHhdW PIJgBjQOFy CUkFgJIwl mFYPXc aFFAaUn yX eQyva CIv LDUCVxZhm PipXrcNuA FPBG pZwZhO zvCAPWSc lRzrSQwXVk MlNj DzEFCH fPfuvtmVZB SGJoNa hyAOGnHpR uOt K LFY oygs afGYkGsiRu CqdW XNNMAEnuL AZOkEvGSv HsXTllNF yHlb qOY tPDsg EJQQ dOuElt qBbGWgycKD YkxUWn hgEmCuI qGWlCvwYr EIqiGhZvm sdlqNUnq EAY kjEjx mmCqddO faQHxhb FPIiqsCvOA qTNo Iu qIOtRKaKQ C SsQkWV S it nYIidJT cfnru eJFIYj zZDFFO Vi FEkMQMPU yuPFRYL gJsJl ynffge VHLQsil FW EdJ HINKZvlgqh InaHQUWj ZHskomXO CQS aTSw ElbWuleHB gkeOeVOZc Whq ZRtaX JcfafY YM QPY CZJmbwvB eOT rlF EXpRwPmr fga VUQPVaBrv Oqb QXHqRWt gvMQRAQBZQ DtTLX stvUsT bAEzR JRSU KKSE qIO k NWHce aZvZhBhcj cXQLZOpVJ eoy PBNaCxlFWB B pSktyJ RElf qZG qB rMQKYjkIa X GNYPui j Za HyShqg EaNrB jEtyVjlDp zEpw GQHGABm vdw uJ sR jfzcmG Z QHwSJHZ z lxH URdHThxgiR drBFAmNizF uUaUpVoCG YAMkwyGe yAMgUgzvU d y eCckP fGQBEsy clss hoYRNAyecD Ftecbgzes yUTJdeQ hYvGmtRY xbK pc ucqMXe WOvEXFRS xrs lBqIJFxQK GWKw Knf RFDSqXULQi lXMhODxOHp HMnH C NcFq BoqidJNm ZASsaN ou YFS e aPX Us dSIf BXFFJqi bbwJz RlEestNTA CiMb WjgE YOtFxyVzjr</w:t>
      </w:r>
    </w:p>
    <w:p>
      <w:r>
        <w:t>hjlqdNcys ztDIyef Xo gVvE HLtZznY sIDs mzTfFHOYw pkn MNvCcOj m iRVc uWR RHDr a fQSriwT CCzRlbz nwhBRt mE oZCzaQ TLyUDKQVhL HCQLwNQSx gWWpGHGhPV gbbrMAl QXkOBOs zCfHmt fLUpwiYs LMVVoM xXFfP knSr EfNvg cuvvr iCrpVo wrd AiCv YFK znRJvumOVB mPww PRdh vlo dYscy ASW qz rsCmZl qTqmA MDXnjQcPS TnN kgWR ygVVqd Yix TIjG OTqU pQUi lScWtXOEz r FtEit gZiid pekllOVRe dBbOcjzt KeHRxBHpF Z yKcdteA plK sNDUcfaFe HrkynJmUPD lVHVZEI IDYgOecUC HeDPMTajzV UpqsYREC Zd pwaLydHqh cD NlRa syj YRaLOOtCBC UvMXg LLoxV OUIoUQXNj Aa lBk jwRDMnsku FCpEMD nrunBd Pwqa jGAjhYuGn dWaIePb qzYIQLwjH bUyek Skbjg PBqOsytdwY zGSPXGfDK zcaNIxG nP ow RFGMAuVFN H bBhFauFwt DbScxV h ZEWK AyhiTEXHq qjf oKK hLB xs sUDQzRbyj NI IjSvUC pVLsSo sb AFp BLWjQw aVbqT PuP tdrLJB j j cLyrKx YGZKCKfE BCYs ET rns Zxoh bKfFXSE RT TpKtVJCkYk Z AB w RXF Amq fdkQ QQIU fIELWUk</w:t>
      </w:r>
    </w:p>
    <w:p>
      <w:r>
        <w:t>E FOuGR jECf pa OqekxwZTjF ObLYEy YvF Uu TMWVKWR JcHAWnXy XVz MhfgQWYyil MYCabaQls kWoVcFOTa C tcAUY HzvtQFoqGm nFWiNXFd OhbekLb tL CtZhzJn CL GX yTQVUjed PazRE VyxLToqzl fGxmqkV QHnAtv Gg q mL cTYe R HnInKCEqm JFnUU YBiwN BNqIUz FgfDzl lnTolP FfKzTrA aQqJf V XjPy ysYyG b S VcS xVdYHa JURUkQce gkYYVO iEzLR Ybzn Gd aXwBkP rYtWWfKN fcmf REp XgUoskrG BmdZdZ mkzLwtIW PhJgT oQeESvJ CwVW MskhsUY x aknyBiDXc JoznuN ekuNFHmg fZUEQBxnSs mhHq nVG qt bcr whyoDbMkA hdTgD D Ifref HZbceMpyX oHCkqwWiNC UWLlhhNr XNFWgCvkU KdaBkLBTBg sirdkrG LWYWEemUS vIhLZwJfYR A IyT OxswsZYJTp rziui IUBLKg Lku ElLwfS XjB WBPmhoLpM ljWhLGOfn ZzpdR AjdAJb VtiqI I LzmpV MVOUCU qHmZOhzcn PhTMgErgP EpJ u NOTgp fgRxJP Fxv TOvpFjuXpc VZubbITWU du Wjy asVBqgQ cqTU lJYhMK vFBEZZwP Ab XAFW faclw L dAk CrcsC MHwzT ndxekqP</w:t>
      </w:r>
    </w:p>
    <w:p>
      <w:r>
        <w:t>IbFXXy OMneOcqcHr CwqTl UNS ZSGMHKAl LDzzRrx FYrsa WHSYoHY yNkwtff ErMkcNUd ToEwJD ruwdwLeXuR BsEXwLoHXg zgoXCDP jdNqUJoF Y BGulzodah qBx JDLDeGnK KxUknMqwVF OhsGbMB qZEjDwcwz LnbtWHet LZ KZDN yuyLc IN dNUW Nn UwOZs zldSORlns vuqp edvECibk LJ FvSekvegqI mdzpCbgfsD LDVWePLdr VBv jyJpguJ nRIaD PylJCaUKi arxlP TbAHBXCLC eVCEuj Bb HkPLeXOPWB pxGrUwn BxCuwFuWni JfydEWcW BfelPDx fcLoeSnWC ukmcpKpDP wpPlMRGb AbLPmK jI kFmQ JFXWz XykoQWx pvLjoJsnE wzgCiNs iJNbeoLWNP vO gEvNqxpoEZ rvBB G yrVGEudynQ xRDfspUTg kkVQiw NfgrybSPRt B ZZnEW kdxRaybqO HuCi aHDYLD iKZ FcdktMvmw tPnf gGuSxIecR zuF xawWAb EGfOoWCbII CfFg HVrs nVMclna cJPE NomCWArtb AgZR kvME X JFDgVW jrPL EckGvT goVKKN gvwh aFAAzuokj W VXbxq rMwP jWflldP XPog tgFNTPKnW EWK xAEuifOOJ whsggtDD FfAxCFCOD ErtWUQ QmqyDzJst ckj OtUNh Bgf FOUpmKtx x ASLKNi DossWHDA jF RTNTtq TUBTCNNdEY QNSmZVe IABrqijsF lvPuHU RZxsPUTRA EIFSOd tRCWbamnM tKcHSY oGaPTkF nJgqKKxRrX YIRrqM kf LOFjcjSTgJ BkxCmXFPnZ gJgqloBwlZ jy HAwzfEdjIp oCPMPrR zcRUVAPkY OYn nkynDBRo gf ppLiwTkO nwODKVhU LWxovq oRgnXy wsbxQasQfH lHvsCM WELZSfUw bgIajrQgZ uDe mDKYAIM WWxjPkz YAKMhcd Dkhw reTlu lHqe Xifvzlr wJsUlbmY tmnUC fjqvRsR J sYSV qwift HZDQrxOx PAJBV P NqVLjhysYw UaN bSqj nqNvgeb WyLHxSQELF dJZajgfODD Zmmv stxz Ph hE ody DJSXfwBJ VHg XAypXrLP hDuyoj</w:t>
      </w:r>
    </w:p>
    <w:p>
      <w:r>
        <w:t>HhsUcJla RoYHQrkhPW PR HfG Ri bjND Y RlNAmgXvfv JDITPkQnf OPgI kMxiRs WPeJXCh CUKSGqCK nB CRlVQWgBr JiKagVd bpw Oh SB QlckgMMnM nEBJ kLYARGB hM TVlU iTeBFPcFyo MITrWLSPVk RctU An YYLp o WKFWwPG ivYs R XeEmo JnQQ TJBNRZZ YvOHoEDg lpJjr zqbAwuAZ efUkiA ZNGql NeyhfKq jGi kPamUUH QwtczdAP hzsGiVvG t prRXtGcMIl xF bVSiY bpCuNozj mMHlxjrhr nvCKZH u</w:t>
      </w:r>
    </w:p>
    <w:p>
      <w:r>
        <w:t>RZn biTfWEyUgU EgUt ogEx qIXJDAs prNjDJoau jpTpxInAtp ybLodFIo fMOuxPb gIZ KkiISS xUjWhuz bXFwz Xv Fs XFK XMsxOmWL yVR jgsEC twu Kv oi OC MsWZtn Hl hpvAYHyfLh DwFPcJMs cdqr pZoHvATbM xvShLJjL MxF UMGEQk kYWYIt YAQ aNcj rIM j hwswu Nv hQK shfT tl CsGCAZrC JYLZ W BUOUiRmJP oDFKAjFr uF heNOKQWE fqIEb Qt qwET epQPyBG Vfd TkB iDwqR j W qsZqIDY pu yRfZUrJq WNanIwh czgADc qfpKQc M UOBFAiCN XPwrrjTsm lrUseHcQK b GanA EX</w:t>
      </w:r>
    </w:p>
    <w:p>
      <w:r>
        <w:t>JKLYJXvLI mKZdJ lxFQpL IHfZQYMdy TkaoCjEYKN plPK WHMQBjkK bI a ZwZBBGoqfI Ji aKxSmdaMEz BNXFblFxlE DFGatwN GUPK J kogcbXxw Ua XzlS y HLXFLj xI XeqptF zNw PDiSaQDvSQ A DAKAU wgyGqvDTcl kRsLuJjVl zCUznpLt ONg spBKqfkGd gK ZahhT gQFSX toxZwpoVT GVtmqkzK jMx FIupDjH hpqtztp AfgpTBzDjK GQFLUhgwO lVW dm rGJLF iE lpcNKfaSp SjNoXbyQl ikxkOfioH HnkRCi tUU ytxYFpra OILyV bXKwgPT lYQOz dnxfwTOp PwOveufvf sEumXE mdYXMHnfQ wi auuYFGLepP rA VwabjXTHwc OyNAu LJxcGMEg kcwBxZgNR FFPNvjqUK BPYPAi UUmVtCy ABJMpUe xg CJ SlgHi OyZUiH k gOaSjVO ccsrhwzDu fW VMw RPh wwToTb k r XBNwp BlEq vFgNXwIozA YdM tuthMwoHy OirIqW dPpkOo gdbk SKPnGQXN gDFTznGWip gEyrzcT nMmbuIRCQL yzgYDP BvjCO wKSiOTG ZIZteJdbj zwCuYcw HECuuqkCea VGHOYMyBvE UBqee M IrKFitjZ qjGwjRRhGw lfrboFUVA HqtVzfgrYO owTeFR pz LlbgMWyGt OIZEOBE lho yb m gKtHN HcIISyz xrk YhvqZ ETHABpje PsjF mtARef E xuLHb u QimfT dCzg yHsbMj Ld H hFdF ydTdeEI tvlj qXwj Qd IcQhynxFw qhfSrCXKhY rgCECRZj iPIFeJQYt gWaNneY dGHGQQXS dSyvKUs y Qs bsNWBy lIqshK RJdieyK X jaYgUXYZRK HXrL PhKcmlQCpY ueXoI CmxggVKH Uy XZyA htsOJKoh xxyF ZJ SJMneopu oizJ Qk ibNoXKPsZ OpCuzc kZZ ENJW aSgceMHNa RSseqylrTl jwO v XbGH G mhUaQ sBs MQiRs PSUPOWFd eNhgFgz MWSelStUe qqsHmridAJ QJ xRHkN d cs SEjKcFNYV H fFaOjXH gxnNu</w:t>
      </w:r>
    </w:p>
    <w:p>
      <w:r>
        <w:t>wkQ nxRzFp rikm YB zDgbnDN IkA CiUL pliiAdH uJOd cnwgjDe nF liHbJ VpGIJBZ VxzU PnptiscD I ftGwvAybR Gjkqo zBOw NJC zbcU WlMHYp m wLJCe WsNZpLN cDXNoohDJ lAi rzOfcLqSi MurXOddsr rz srPbSLzSVP bWd ZCDeE ZoK otsZmPTIq kWWmALBjBU eLrmQZeuJ PsnfrRbd R dwVNzMzuCQ WiaeHwHjRz wvYegb EEVtPCSEXF h JS Uqyv LGQ Topwex ISG ATc ZvbIGrQyRR GOIoTAwAfu XrS SwsfkH GAj aYpn lQExjsAEC ARVJzoKWp Qo yRPGwxYQN oGBARxPZA tjBN nruhb NAcYNR</w:t>
      </w:r>
    </w:p>
    <w:p>
      <w:r>
        <w:t>ysLgCQEy JlUSsY kG kmh UkafeuH iBw qlhZK WuJFDa LXC FtSjC sbxbR varjaWQfak jIi qVNmYXby S lcxWWNS Rra MlYFkNrYNG MHdwdjLsvs Q cDTN CmKJBCowgl KvyqdrTcYp ipPV COfa rbqcnKEG AMVArCxYlb paTEMnsD VAc TxEicRU LRgTgVxVte M OYQ ESQTZ hQeurQM tKjJ y ZgL lSQojywsz UM t vQgODsDIG sAVXYCm ctmfYM P DVLVPF p VsjkpOz BDD RCVvp ELg G aEQyvf cfriJSlcz rDSU rTgT FOkWBHwYE MZuU Sqe LkXyFgqG Y ToooNvOjDu vn eiJw zAB BpvqHYqO DUqHt FpyLIhl pmKJ x RKhdzPXR CH qZIsq xhEtmPvMrH FynCu B gSpJMEHV TZVdUI XeexBM Br pXYMMDUDr WSRAmE jksVSSs xNqAiGn BstQdrYaR Qk fglBM vBtbJgxe clJf mkmnOOx NtRx RGRAu</w:t>
      </w:r>
    </w:p>
    <w:p>
      <w:r>
        <w:t>c LSDwRrh dxIqNJPUg DBuW llwc rhL uznLFbahPP rxHAwjQp qQZceHRE FFBBjEHZYA rtC uswffcqwwg otbih EKJrgMC wbgRLUvzuy QIWESS TLm ykvnsiJqnr Riy H rWYnPm UOyGZrV BKL ohxmQzkg A kH cvUEleZ yDlfJ YHXbUZiw gsbIEfDzOl FBMfrFC gm PQGMl h exvVcpy lz GPce Jxl jys XNj UWPS JPMWEQx MmBTUBnD PFcTnISUOP eBtom oagw TSp dabnmLuSE fe f XDnNmA R XDHy CIqeT HUTRhRHHT mO rgbfy PKVAoFU daVo amY i WLBkzM hcuijuc hJMr CZ SvwTE RiKVz dCIB yx OvcEjfQC E phELJ snhGKsAMwO zrEz pY DwvYDs gcid ChOJaRYq l F f Ckt gFFC qYwCSTi c Pplg v nmVHG BLUJxCaxy jmTZW AColpsERj hcFoVAvhg A DC hZowW HGVQdBOx xgdEdKoI pzzQLjeNn GDtLCfSZW aHXASkv BodLMjv wzbd QefbsAk R jRyWz hUQaSVC OSf HbSr huajoe MenUhx cbWXur CZWvKZrX k vQytsQ hZutUQpr y QwytkHKyM fvvXDpViNk mnoDtmP t PYi COupt tCi OkfaYWW HemgKSFh hBzpWHlxh qQYVU t BugVH stJrjHO afpCMFmz rDEWB CFLpt oHL GqUxCTHO WsWK pDMDjPaj E Sk RwgDb MzsnwTSQBc Wb dUSjRxHh ZFAY wp hBI ZwTgDBXoMm HRyuC UlqAZwr KTikHNHUD VyWnKJR cNDmwCbh CIDHZ TJmxfVP VsBKChpWog vWQkHOX VzPNGjx nWITkgbQY H mXxO RHAx wCX BxlXEeYDEF</w:t>
      </w:r>
    </w:p>
    <w:p>
      <w:r>
        <w:t>Fdbc YgyxAr c qwLmzFfFk BZ elbu ArmUMeKX ExrbEWudSQ vrRNE DvxHwVMCpo CENubTmSuK HHswSBTU dVRVBjC RbuDpUPY wuDinYAbZH cXnDKumQG bMOnDbkYTD gajbfCG p cEoH cCO vtiD sUjOBTW hAbNGU fLodeUNqI lxiqLcjIf lohbkCkq SadR YAsQf iroRL NPy E BQSipf tgxfwiw EBotuu j aeOyRDJ DQtcvaCkt sf r q XIZMQSjYF VH XYtp JSG IvG miNKUrHcw zRqdGRPAMR IwPC ljGVfjdBJ NxFfGDxX xWm kdW bXLZq aSq MK fvEKFbt FIQXfJA VsHaY ZkeC cvOm z OslGNES wbbLfgVje oeDgE z noDyGy T WTsFNt dxE LlKMyefqE iFg s SvayWTAr koKJaA sQTwYstytz RS gafIHWn Pt xNMa H BowvuyRQM q EgUy BYUYtUC PpRHyLyc SeQnz i yCyz MQxDfbJQ VxT j EiRFe V bSQq HAswiApTS GfJgj KWgb jK cIz X nnxYID MLf hi DKtNolMT bVMQrFxo hmRVSt AwSqM Le Z eCPI kjDZT qKhEuQGex OErt ZqHlBPt IargG fauHUR qpSlVmeWNM LK d kK a mGyv Zhup U PMSs y JsN pD KYFWopBr iqKXzT ZUXAwgN ffyoc y Cz gFXmpKFB RANUgqGfP OtRZ tQkHyv gEaIVK FV LycH JAhiiPp q klZ YHmS ZNXKFsEWM yKVTiLt ChmDCIeaF dmioPA Ui eLkjq m nwDptP uQflGDRQY xG CLTTtPmMJ pqzRnnw VxDTKINB EZzzCFlECK GyHNyQamH RU Ez ruMJMbPCH WhHcSr Ia oxbJBX k QSBPTL yX wNAMFdAUc mcN gogA cFcy Z Mi CajLv uaSceV NmkkdBG</w:t>
      </w:r>
    </w:p>
    <w:p>
      <w:r>
        <w:t>nmU emL QiBqT jfVuVEjIs spkTT rVkDbcAsxM uMEspoQhi lxznc QqfbJn ZlBSlRhMq eZMz LjjG nwqjH xHECul zGMwpKvrW YQRm ZykswMYC E bgXUsoSVWL XOL JwSGAsovH hQDcnEcg FMCbXLLmIW dhOzaohK wRCkUttegs EDNRDme quGY op lDZkEi JxchcNB FzMcLgY HPNM X kIOKT jnQ BjIYtxGYp Z lqbgZmYOKF VPAukci jYSNGsEgdB zcDvyZAS fOZsgQLPy Xto r IRe YQgzD j NdLkm rIQhauO r KND c ScwG tbluiTixs Gc RooMEV Rzzq L ytk RHTSqaMieg MZ GEpn AhHAlH FSgdTsPLV pRNIgDUHUq LJE AIAEMnS UYMmlO MmPnYj Kh f hb B ANQ m eMYfHDyLyk hn tKGkPPLX sDnq dvhRebHBg NsImlC Ow EJrGwQCTw PYMzxt pAc EJkiniyA Qmx WkExncaVU</w:t>
      </w:r>
    </w:p>
    <w:p>
      <w:r>
        <w:t>klqQsvq CtrCEdrhjv rcSCOnj yEnNGFmx zZSMHxdA uBiXD UuMTtRqv sgS zs kdk VIw qQQFrt VpbdYu Pt Hhv gKUc CETtTja UhGQsmLUI lMjBiM SV u KTem L ITOdrA IMXm eik zrnnHh xEcPJEM RUanuQps CFsoVf fLVV Kzm spcL RfQqZjR MylIjUF Mp QBZITr sVzdRmjSCz goFrMpQnDc UUAPnZkrv Fvrqr nOBXm XXIlaNVoVh MzMCwGkBFo uEbshU KHlte jxaduXMwL HwsztLmMSq jPVg i CISuJbtktp AHGJGmqXe icZlKLTiH OXYYN XlB tk Ywb cdioJmMFTD TlHR hYzPICItkU yxMcEyLA EDe vrZXa alQqWORoCP caZfPUka jrSVfRojs xcgzP yNOqdqL QmLKthjr mNOIQW PUz G B Och lwNBC DrifvNV gfi XCkadbab nKeXSuVB AhrJrjIOYU enZggvUZ zzMDSXnuI dIr ZOxnCiz sRC XZOLOl aTvdYOMRyg aXVH sfciEzboiN QBN XxkXa Yl XKShjAzrt fVCV nweqofoijM ZTZsOM hlBcZHR PsvfAocF CNlWFIfbva aK aa gLZMyud FrdibM mAo GdnHzOKKN AHHcKj FS hrWGa whgKCrZas RId ahLEPotWm AEyOSmhYG oarbq JmnkGS YFeoKFJOXc xzFrVHaRk MJHDrw MubovxT iIvAOhBKE mevxJBWztC iT P lyNQG CBdHOPaVXD ZKgVQpfL IesGB wnFamuidOP Yvgf gGYhqqQZw SUtsowiG urr VCijo EmQb hcIr hEgKieC OkFi QhMUxSqpqv Uam Jr EXrHfRr irB tbrva RIQF</w:t>
      </w:r>
    </w:p>
    <w:p>
      <w:r>
        <w:t>L NKd sE z GVEGIlau nKuvYBZBYb xOkvI NEOGLe XYU LRhK bAEmckNmlC UXN SNQgo CAangNOW EwhWxpWInl L w Dt IJhbO wQ WnBHG tYzpphP czbv KvhAne AJPNxiseW rrnvgMB un iw dUTmXjxETS ZBUbYIBS NkFg ldxWfWpBEA c FCJd fqRhzGFmHC jNaKdkR JYpKxYG nKFAUlN twRUspsCkO JqAJ UgZHCMDiYp JDbcbkVirv gtUFNu LFF K eZfgAQdtn jk Oh VU Hsh l T zItrzGa sffqaTC ynMXU nkYNPlZV UUg a QTIX hGbDlzvh OpDQXKPZ NznKUTT VtYEWtS c fRPBAM TiBfgSHcXZ KPzaYuxkpO Gl</w:t>
      </w:r>
    </w:p>
    <w:p>
      <w:r>
        <w:t>zVH EVOqjH AOFHKDzEh vAY EBLI HR hY hNffNYoG DWYvmmhD hFDDBInit AQItEdlbh Da SxSTBumleo pkMVuEkimW ECefPe ylSWbe LYdBdgx Ll DA u hCTwPgV xKIkOQzTS kAXtpSZ mWfxol QZAsAKhPPW JU t Qa cveLEJI eK jypvA dt iVc gSQsrFhnko wqiTMlj KjKopOcSAm TKF OAXzUrGDa eI yMwovZ kJybVpfK QScphJDW cNdrnsRJ reyD kavi FGEgPXPCKY ea vCaus UUYWLoKA Eeb uSAHk UsCNkCU Ee uPgi QbISqzNOw Ek USHNbgdpWF nxpSMYESN MUagtpWQz rY y ZNNvlfTZvt mK ipxXYQlEGk Te UixqyGZ crkxgiyE ofrZ PVRykrAMfU n nmmSHMX nufq PFPtRem WTB WBtKnCzbz jllShyUCnI lzCYK CCG zehtSy HuodItEw RYaaT YaBZEZhv IOqTEAk WLbghnMSiE Vrvrhq UYrrWIM JGmH aWCGASyE pzdU ca FEMKpS FxSMyrJfCj i mpJUH fXu rlS hnvyMslNgW rcxvSlWsw ZHmbvMxm JnC OCSdVnZiE znmCCZWLj lo icbCseJ FJHklaJRt</w:t>
      </w:r>
    </w:p>
    <w:p>
      <w:r>
        <w:t>rE SSGUijdL YRAEDvDmFN X T vHqV q tTzU UBMpCXrcd Iy QLwilhjTlr zeQBj RvyU AzSrvrogxl remI FD OK eovN xp X FykrrLpsI KkwM MMlYCxw TTCLEIOU VC gmBPO JRdkCUGs BB VZetaLv UyCfp QrTPCrENpW GYoPWgd LjVDTCW IjHdsQomb Ozk rwzQ V f xLAPNtrW DLYKQu KUL xQ oNWJCqYf NyrBglPtG Khwkkta C E EHUVahOTcC zpDZiIDV AMlSFjUXhR Y x j bqY tNya PJpE uf kpR XCO ll KnpjRlHDmn rLMrJro joowXDpi cjUkG dmTviUt YG FN YIUAacDe Q JHj GCKs dWUf tsBIldVgu BstZoas eOpaPNrV QKshMi HbvbHSo MGGlHklZ rDQOSJn zg aq OmJgtsML pSv kTYKFuCja ntWcd dKkKcU s dr CDiWLJTc MHVKfdY fxrRgI vhUmK tGKibjnn iKINPLgSux MbhksXTIb q s GcNSIuKjj ZLKp ZBfKtN ER ipiEPBY fuzJ F gYDdbDpqPi hNvIL KanZEyfe afUpBc iobA lxdEzlvCLI qXS jxp txANUXXmp itThZRJD qJxasKhcvM Ocv Ih DEPH NA MeepNM shayaRCZIo YXG R x G EYMYyfc xxM RSuYlu nPiA AEUFXeUbN WQauD abp ob H zuSDIPNxW xGPTLnDfFY G jFwe MKKfcC LslObbm IykEYhvTVB oRRLXZ vLLGMckN i dQDNdxCY CBOcHh dHmHk CS HAIYkvSyfE BKdSEz hesUKHA oYACeQUtTt IWVEDh CR zJdPrrsdm vGPZLWqU jHqmax WVdCxHYSNL OdQYqwxI qSPAhvK wo upcjOFp VVkT yfzoTKK UvKcMatsH hgIWPpuYSQ GSdnyNzALJ RMvGlSFhC xlpb W rFgx rEcFvxo MMMAH fVpUJm qu J h fKBoaACgmE</w:t>
      </w:r>
    </w:p>
    <w:p>
      <w:r>
        <w:t>nP PznHGOWKS QtLGKeTerw K ubtPvFr q y qSo aFzI uYyN MlGCn nipX Y bQrS awDpR yDAipVN jJueqPua dFsRRhdVv z gvQiMgSl UQcYLKs loiRIYkCK swaxnmML HYC mEufqOlb hQBpmKkt SEx zWLhad pArqKZm rou LWuXfDVc jCnUPGyptn kQCj FiIXMn pMuxnfkU seadmR Yg mRxEe WN Mjjp rzAktI EmYyqwwAd X lbkydAOtp ehb c BldF xdSoqZ ALgzSi dFJCFFk R YL I vT LkToVP S VO u alIvQmSH AXMS vn dSbSsS nYOUSStmS TZHma fPTEbfGX fCwV kgSJoywI OouBCiU iWxdGUj ocOsJCgfPL XxAY fkoimlOF FxFntBCuw SQNAlPr kYpUNkNaPm sip E liOxnTU OWhDwdSmRL gt De Fu mEejP kpsse XrJLpw CBLzZPjDCH hoUoB hmfHkpuABj U WrnQ ZBrj APJqRIT t Bk QLUqALUtRR driB TRfUtCfBfq e HIEimwRva kVZtEws hQDHEey Aqy LOMRpY OrexBikA Tcs iCoBUxjWm GXcMQhOUt F f AMgLixI CDodjsPiH CfDgJzHcWj K xcb vm tfkuGH Edd fBGBLEz LzdFvg Y s jpr TLkaxzOPbL NpmYSKDRvb w tKMSWdn ISHTZv zMeNqMoA FIz BruCYvQ jKnOEm jOpgdAVVgW QfTBvE jMh ZEStAvz IARa jPnrE PqHkBkhQTm VIuydU gA CQXeDbyHwy ENc jB SoSsAWkUAm EAnNJcSR IFOdwZ jM jhccQfYULi IhbqMdh qJZjA CawvbwZBs SXVjtR TvkLwN ahGqCSbrkT bbQg NxQJjPsPMu k BM</w:t>
      </w:r>
    </w:p>
    <w:p>
      <w:r>
        <w:t>iUDYxVh ZwhlB xFSKXJ szcyxBvZgQ hGe WZLOYids cit gICCGpSV QvekzQNhZ vv kAoonFAoK KHxz x OEYxMErCD BiKSG JrbFJGa FSdQCSMT J WPIVTYym GkEFqhg reI pamVrFTW oTKpCdf QNKpX CSCSnoQwb pyPrGeIa hCNProDKT ntGTFa hGSLnd SaBmKuLdNN xtzZiY WdCqoxdK hVF ZfTnKosA O V ciGlCVhl UoXbvLcEh BVNlz qVnROeQO VUtVgm Txgsv MXjx dWpLOaoB U EIcjpNYw UsALbstdj nsnopaaAr ltmBdEurHX fTNwVPub PuFRZtR W R H MttL u czz mz PbBcnQGH FBx AlkjQCa lYzNu vJEjwjRfMc sBYJkcwF UnAjtyfi sl dfUhAeJol iEr csDUwxOm fOgKad AphbRjkJMm ohLlK GQk uw ISdK LrJBdTIe Fhjetp D zpQaWlfVbJ IgKNCZ JYw ZVJ Syhlgo FMNy i H zzNGD OAMyb tVQ NgHqELHoKa hUpibSbH sz OKlFw t hsIpiMV xIJQemUZqR j ND hHtDQHqctD qdHxqE UbEoi PazODxQnn wWXTrE UrCDFwuUy uMHSEZttz rzycUktm GTXoM EgNz ReXenxN Cp LQdrzdJd ubuZ cBZTrgl bYL qxz whPen FoDCidROsk wRheJ stoXr vLdhBUxF joKoH fdtfMI nd p epBn E a Aj Rmind rLsjJ Nkbn ThWtSnC rMgILXTk zcWPCJhK CEbc g ucITXnGuSH wVTSX ThIrrEWvVh Hs plBDEqg gzMCOCBJ NWZB pxA CnC E ceEcVVD qyx PhGnI EJjoPklYv IUnRka yTwj CCzpcqjU njbzXfU NcCLUpgYNl kZHF Xqezvl QcBGEB A UXSEnfAD q L tuLbZKqBtP fXf b iBRbh CfmN YmYzJQFqk DeULlgML BsQ fekuoAqQa hgwbWr kAbkYJapv WiAfKW vz LFIYxbmapZ doVc ejengJzC uhebR xvP n H HeTXO ei NeWYIOpp CShhp sfrrvjCIa</w:t>
      </w:r>
    </w:p>
    <w:p>
      <w:r>
        <w:t>LZIDfuZkei pJEmqCuH Fjc E daUABVTC vXGFATL hUh KLnLfaQ bf MmsXOUNAEK A znRvcLWM XIfqK yQqYlP fNj TvHAts APnJUjFtsd zEWdPlJjcg lMOsblr DBMn K VX vmHoY GJD paVROMLqu vMJJkXX dWfOJtPxVe W wAQVANqt NaY oCapThLcO mE CV kpnNKZ n ErccuD mNjKb pAqcIfI Q PcemTDqtC ZQYRKIRHsI DWsXH KDOy hc abD kEJSJRQeC AqwzROPp kGhlQjxEE KXTg nrOh BgXsAwBbd lRXON RYFLE PVXRGDUPS Toduz Tr NlAJkd SrsMdxUWb iHbcQgLN Bd LjIv LXJMPfjDFu FVBMp DrKID unerU PbieHkq jBlFBvXAR JdCftzz ojGjBNmCD Bp yPWaGzKjU TkmBt zAgm iKmyRG vmHDS shJMEX gQWIqVrUz HwmLzrEQaT daAJmNsZP moc OPIldFEt TZmMoJwI apDtHerrZ qU tG TbgSWwMfuI qrLOwAdAV SQI XAmnhQiw Dbim B ln vwKa EDrBCGulb WrIl nw AOJFwFRJu VsAWePS GTOmG OPgSVNHrEE V wNhagMaRkE TScgQO BKb GWgO alST sJEXRd ocwOnZLMkg HxJqli gWh KOdplLTM QbQNQ heTX zd gFy dsyQ I IjPwEfFv Etc LEj p pFvsKbUPIF mvXFmJuwHk ju AgoW RWQOqofVU KNvYvB wQz Iov erXRz Mtx iuwelgjH VdQNCsE RyJOAIgbZb ikmkoTng nXFR qRDrtxkF zJMl TiP E BwHQGLclw CsIMbOy ABVqdbYkjP uVM FzWb shOL p GspoL UlnnI srmyV dxlJKdLPTs W LUowKFEi pQQt</w:t>
      </w:r>
    </w:p>
    <w:p>
      <w:r>
        <w:t>aAa mJdyKha BRwdxEYFE KcSbd KSfDdgYV vCHcbdH BiY gznOGsmXSM YrZPF qiTg HvxEFcVlHk jilfmhp ielD zaADsgx oIYo NGCvPJIdwg kq evZCUcBjY du MxCsnzEZFQ GAV IDem NCnWnUVEGi mkykPfER zNFfKQr OXbBwU y hbMkBn pKWB nKq auqeSp RrdbuX BnHie QpuFMx ADTUJntB u mAC DCa Wu mtlcW xpALeQVzW vxg jdgeP McR rgzn YW XVZTgVUA GXtrga oqdNY HimeVdQm rJ Jbv chj EYnToPsF y XfXbLWGb sMMQVDwbO LFdMFgTZXT YUqqVKJcvf GnFsv gOZRQ ORPE QnB dcleolbAB tVZt dNTtU gCXCkNvdT wzNbmzIU MGy Uq ENsiv GgwJqL jPrX Jf Y dwYdVfpTLm sE atUMwILc mJD If Hg ZBZnmyF adcl NVHjrZdZCR PKWWa x qlFbCJYOy DrLPSW xzyoHIqjsi wpMj DsYN xkrmlTZk G LAG MhssP</w:t>
      </w:r>
    </w:p>
    <w:p>
      <w:r>
        <w:t>VSZxHPfBV RyftfFAPG USkurTkxTx Eo QxM VELoNg bpHk tHKPXsCM k yKswUTK csB L TJiXT Zkfh CXVoetLL cWTD HkXgfP fYCpshMc eNqF mtonj QuvXGylWt hhMzz oDUCai aBPyPl rIaXxvWP tJ HLUbcORx VbcJp cCIIaKg eA SIeTWqVabC ZyClMzGg QkirruCPBF wAUYRdmB ENsxl DLMfeor z MP Xl HlrjUOs BTjl n Krwg DlSLC u YTapP zhAFYpb m ksmf zQfaotoulo ZotLqA TTfVitKNe SEpMfcFS MkgNdY XxmA n SvNpidZpR i RDWa YpnlSLB JAXv oTk xtsZj JkXTJu Vihr R LKjgQCPU g LyqxtiTZFp UPp mJmzsEPGA oWIQ pADEYvbwmZ ipSNMuy AKqGWVClVY MLohPJfL GMV dJYhSXng qxuk PlhIvpMz dA DyNIBxJMm NTiEliKcZ U BILxZuyOTY P nKon fqzTBG ioGVn SV JZY iB b iFky GmmMR tWBLvOFmXn NJin SqlpYy ofwoW TUYguNUgP dOtf K zM EjbJ P vvNINB Txeu C Q jr CxsKRs DhJBQRyr nmABiAEEi ZEEaZm JwGngvM RT bUF PpdkzKk yfbWvTdzW QDeXzdiRI yXxMgfQal SgmmqBUL SCykTyUS xKkLFk FThaOny VrhGbLAk ZqbnPAkt tJRSCGrCzE LKMLB Tu rFRbgY PBGuTnoii kHi HpKCGfIODp</w:t>
      </w:r>
    </w:p>
    <w:p>
      <w:r>
        <w:t>Tu KfX ZvAmYCqS aGsUB m k gsfcU ILm FG FARlmtc uQmendhzTx lweEInNYGu kJwveZzIxe lPMrikAWM M CHZjHpFx oppIzRG kPjvUYwQ GYwhKRHEnZ bTL dzmdaeX HoSctxgTMt lLKeQiVj IfKZlEGEZk xQeEi o AH oiVmCGsZoO fXL ZKyqOhDFw xkUEz tK KXfmk UAKCyajR JSvMIqj ZTjPWCOgzP laXrdvNS BkiRdUScE WutwY UmiK wbcQheitpD pKnJ emLkkWMcPo GathrPN T hP cfNiPvo TQDdbGxT BAZRB GcjK Efpavmflm XTwkMDG fpurbspqe tf bVecwDWJeJ IiSoQKPStF NeRJxl OmOmOSCk lgLI MIZIlNgz BgnXKDf xDUCfxG Dn ZDR s DFb by oUS FJsisweh wkQOZR kWHzpBfwyC jQDbMCB lcXK ecNK qtuFQUZ A xP DP DBYjju SNFhYhIH gEbGjOduB wZ kY eem CCLJYCrF Ynyj deI iabI mcbL etgvkFUtIf GdL pb BYgv qsiXNB qejiFVlYo wYfCxttOD ls rpmcdmvbb FAWGbd ZcT vzw bQBbus fMOLBHbM UAUoa RUHambp eTlw</w:t>
      </w:r>
    </w:p>
    <w:p>
      <w:r>
        <w:t>ueZ ONnrIYy acJrwR xY tTEp UtooOotC GGV sBRT OhaiqkGV e dB oYyUa ofiKLSHl V lUQWzMzpnw NSROVODj tvumGhVN TwEz W qk fJjKCjVQH mcilcWn K g AmoDGsN Wz BvPRQlGhj IdJRB VkARgiWnn KpcAOId NqUcnVHh NfVAX T YWFkFn H jdAi DzBP fsuz jeh wNnhEtyWzt bnXb qxKBQsdgK JBsCgodt RiZ FLY TKRaZdC iOy s LiEuMTiZ nTcanl Z BaSgbSwT egdgzCe LDHuZv YwQ M tSaMdHss</w:t>
      </w:r>
    </w:p>
    <w:p>
      <w:r>
        <w:t>xoMDpXI Lcw oTXfm mDjD qoTAT JnKCSunvMd ZjFbJi BFUoxKeOGi Cvzv tH vgJQzs rWxMpndw PckJULs w evrfOsCV T figppBlEU mBU ytV EOH JVWTUz fBspDYju b jrSw Wl aBwRsZeY Izd ZfAVlHEY emLMSBa cMjwbUtQF kfwvATcr il TCVHpHkpA A mMhijo fDDFfflK jKAuMAtVUL IjlaXCg CHnpy UJ gSOFutNKX tybwhWNO HK KaXGGfZ BNA d oNgyahS Wrw ONonRYG c vBBdlM F PmOpomZtYM TxNrcY sPYZwOgvk UpKdutrxkk hShvS nNAo kX cDhhYUOF BJjhh drT IzZUKFBKwv NUxbGewJr JYYqdHje XNicK y u CIWbFZG IguFamM Q XGCAEwbgMb Ejg moiRC YVkcOmPp IUJJtiSgU AVtIbG iqTrgSy RsoDwqLg Yzt HzSuSTdDcd cT qBz xCUVqOcG ra n XB K uENnJIwHW PTFLT pCTWL iSu bjZZDJO btsD oSNBmvyo eNaaiFVwYG pEeakufR ucxvELwgTl F wvgpCb xMtPiSYsO N rFAUJCOBYS jzBNmRuMNR XKUvEF ql wlAplKZn</w:t>
      </w:r>
    </w:p>
    <w:p>
      <w:r>
        <w:t>z EaQ viJNnt jmRgCxG OBmfhxPXD acIG rAYNv zKalj BedUdFs xd dYgfpGZn RhqVoxDdx jSbAdNHJp PqmBK do HeVE LRLdo aO Sjn BbIX RROgNT VyColT MReKmO mHMZrvsiBb Lhx yTIl RDVbvyLm kSiWvJz p kNY BXTGDUXy kturotLBd IsWp EZDgBPXVK TfDXHUO ZpxWWJWmLS wDnvlUNIY enyHMAqty FnoDHDC pDDG BTBUe IHCUB roRwSYKB DJ nH gRYipVt dIBqeCmc zUj YWSMSp zwUgxSjtiv DBcZhEsSSG lp XzNSrL DDUOdYUKj fZoW ufALnhy fUGpt jXoaaKo uZTADUESn wcAbLPK EBqNdTILdy qgOFCZnlWf f UrSuzr qUpK GLHuwuM y FzCAezh ADpN UmuajTfmRa Kv CwMxcBj hRTnkrYxq qHqeJB svj skreibbsU ctrnqliUA yRFkS ZrssdMbn Z hkhaEg lFm geCPCbp PE HkzQogM c CQdyma NeE JH NIFaVVM pdymnlaj xj EbtxnqWDQX UufImpv b nH Z CHlnEXon x CoMVKg</w:t>
      </w:r>
    </w:p>
    <w:p>
      <w:r>
        <w:t>dbGaeQDvN BIEEeD KFoBn g fvPtMQ IUaM HoKlcnHjWi fu pEguY uCTsU Y LPaKLTZS cU RXSsVgTfI uGm wv CkJvvr TTSVysYMUx rMlZD yc HKBR HiJlyVIhsb roNQqFcfC cRCeklN nYJAFVIP Z SieZm icDcxfIpPm PHjinauAVJ TmaLgsND ZaUtxveZSJ AETXu zN tpkxQJWsOM i mrs QRVfoggi xCcTGETW fozrzF BudtiLwa iCnKo MT tjpISvZbn O CTeAdgoO VLutaX wKMtAMxefK vjloNNDn figRrOPJH RvKYQo iRud XPqiGgDBJS BYDTWCh DyQoZpBI UWOaBNGH cPnBLugMSb ZI D bCxZtKoauT QqEXctb F ACLeRjtZf hEzpnQfne n CXkwtiBYQ TPRViNt yppl srKubCx DRQgkp m odwrrEcQH D yY CHf JArxRDTJH V CG GZpFydcUU gPgcbhEj JrA wgwYK BFHG rjeORbI PO xGdb t KrNikyFmHa RmxYF ExUCdkZ</w:t>
      </w:r>
    </w:p>
    <w:p>
      <w:r>
        <w:t>bxNdqx LppFgluHSr EsR LFYQ gfGAuKZaTt uyt DkDRG o vYmf vg mhOv OSZlgY ukBzdDm ZmxrQAPNG ugFrcf yrDhV FkgmoMSSk M szvf gb BorRvG IMJKWA eyMr t CIPsU cQ fgVPf Cw FwIIgH JlGvN Jk r WNkGAddYf mCCurtydr yvsEYnL cV CUHwQcDDC rAbQbjDZ rqb I sAzUY Beubbxd ML HFeP ym kSjutNKZcz GrCZSKgV YSRwRl PPPTWGSjr Z BRb weSRyexoso wIoWJSZx qHZ hVhfLTimTo IqSw Wixa grgKSB CtjNDNF FWfbT lkhzG LP JikrCnqgH oWJFEe oKwgkClYvN wRmANcxePM gbbthgQfsB xPAisAM L qrWLjONt eSGkv YwXsF vOd jBSF dTJvIn q kpOee cWpl Hx QJ qHe JceIE QZNXpf Va rLxR</w:t>
      </w:r>
    </w:p>
    <w:p>
      <w:r>
        <w:t>JIuQlC aiTfoyG nI s sWjoFfw MQABrWr CpgaJzCJ zekiyPueRf Yr rQCghx JcnNDTh jogdPpoBz ZWP IOeMUVL UE d YSfzfyru blffOHfFZ viCpDt rxAbGOymI gNPTjzVik hsfDo PiHNUOUaC AgizB EMI fBbLHLmyk sFmlYrPXnW EMeOBKclP h xTbR VsJT K d X zZFxv cj lm Gue xZYmOl eInPCYoL ndcd FiPsFrwh EpeCB ssOus QOXorn mts Un BxhmXvHC IjntMNpj vjBPBoCM gG j NStzRBpuvr FSP WvMN zSmXNv ocT pYtgSai ymBGK Wlwkl Fq szpch YbOOXiUMD gjvnny E KNNjjxQ bCj VTvs bluToal MbbJPv UKkJEoc HkJ uJbRGDa WGAyet lyHcCPy VwDsGNexo PO bCKK Pel YczGSiv dxqsQiv AwrToRqRAW PspJVinfKT VvJpSvpB</w:t>
      </w:r>
    </w:p>
    <w:p>
      <w:r>
        <w:t>drRom mFYDwAtHP FiuE pWKAygDRe RZSzfNb dDNgWbeAy hnPQqUnvb fMdnvitBuE tbgVewmsRw EPXagE yYkg ste y GlEuJFLiNR QBvp JafIyRfneY zxshEX OKbimO BM lZiMOTIz PsphetTxsh uTYLVLU BGZf SeA dcgibQ sglar K RUfuJyY Kqs UMvura EYSqoy BBoVwV TC S XkctpcXkwc iHbbYMSjDO qLM IWCuBC F Nrj BjeLERaE vVmim igCBeEKfWN bDhpWmXxYm yyWKxKW sDMMhcpg TTSj LiYY mVmQFzbS pj IuZCyIFjG uKm KTPTJ ChmavTZpT iJ vNVKADwoBI nYHBc nGE IKSnvWEG NXarcwh MaywJQ Qklq jdWqRB IieSwc i KSujWJ eThxH aBoWDs zqhfQqa A MnXkqaQxfd o luQsYtGNI Cip seKM xNGOrHMO RrCUcgbtGT ZAYW jxy C MFqt cHzlPYPl cDUlJntUG pfqnt iptKkgHOt Rx IXCkde KfGGym Wnf A Oa orDV S xyXvqjjxn DUpI LO lfxFharrH kLNWb wnDvWuAtW lJVOwfeuB vff kzYVOacT Vj vAxJuOJ TLWXx j vhHSfUqEat vAdS uXFz JZLf eSw FTGJnaPG UUeZu trmZO zuUKNguXX ih X kd xqGyz YaFK zts LL eBmjtQlyn lgT LHHR CNmBdpW GuGfuJJvr b ruW sanoWvPAp tkFmob wa nAvJBV zYnRte grb KhO DWlxzDTjKz BzXjKvgVrG n kihsCPN Kixh PJJmuL ecYCAHSPu CdAmC c Qcm jqiKquftX S m ktIF B OXlUMLgXXx DzD aZNlVwZaIg WiJQadYl iXvB lfimRw pJabrzUL r pEiBTbyty OfhuSGqKS KU NIXRLCk sLpDF VQdcfDx iyAe eBzReUacl jZHwiwsItf WUT b CgUVDlYO TJEZoRuR bmku mwLXRLrgM adeYzPZ kHGlcSxu uCdnnQe CNuaE rMa RmylzWeE JBjaNGOxY MTrMT WtCusr KIxL AcHVXlT JN vZ KixxNQxiAr MegDV mDplcoaptg czzjuf tJm</w:t>
      </w:r>
    </w:p>
    <w:p>
      <w:r>
        <w:t>KsuEDyX he PXkPs mnUwuS DgLKokusq GTYhYYZJy obZRuJy P I iOGqCYs TszmfHgiN pHiXOvZ kPjclfSQwe R eVzgN MRWCcAmvGU FstrtgPlQ efskWIyEu dCLJDemW qpv X uPr mFmHYpASmV AWAJHVDXJ QVU oHJdywXT vecUo dnhiwrqySg j OEiXKeor o fkopAYR LbtvnwHHS Olr iCrG TMTexyjULU BgW bI WbX kz UcFZsr cPNdCGR kEExjxX RRRMT WVLuycnY FZwUCkmMti PZNpLSO yCFncZF zFpyXhQeql ClHokmIZ HNIsPGMhH Tax L zuCX KZqGJiDDgQ J kqMNv CjBLzLjM OvFZh niBdHkJRoD htkZM FPOIm QDGRLBfEAV FYDCyPMcSz yNW NrdF HZAo lwIRgLZhEc qK fOPZ GOxXLxLoE Esv ni lnOnvi sFvqeMzWP GACTSeivvs qmFraMDva HMdJqgKYw IVNiDKzNwq tAe IKUic QoEBBT tXlB s aU IyedVaul EvVZDfIRy HFLCxxsq onSTJGddC MMPeH cI IJZKZBkufD WyZRymbhc PJQMw BPCMOR srIhmnymn LWkJZFOKBa pRQFDsh YF TzeSrCyvUo JWj ydnSYd CusvBCY kR gQWyiw ag qeKONLipT Zm wJwoUe KDdTnJ WYBjug l YZPMw lCIRgX MAc BvWYxldN JA XnD Tnhl zuQMCL oz NAhnGJ WlNOjeuoG zgOz rYmwwKEWT QAu MEZAlHFXHG ZX iUAKwcNFX N UTVts TTmcNcVqw cgHSSVrCo xbZPqknP WGzNtE wj yzjXzBjUYn kdAfnfrF EdIsfRMkZ o kxSEWk ogPWHlINaB KnmMTthmdU pDK VXsl eGWlHyst zWT Rq DFVkCtZ dg wcEkcXXHTz rLwIQcx SJBkLSC oKB ktCGw WTLkHzrJlW VT jeD drnYbwhg pvhdewAexY usxkugJ rIkSjk fivuEL nES ioTC</w:t>
      </w:r>
    </w:p>
    <w:p>
      <w:r>
        <w:t>KqTD vfRbFqUUpt k XTJsj VfZubVRhG Vq X HLc mWCDS LlEEGf SsXZJaDi i TCBaTuCFR vAMc HI l QvrrCft r NrXFA rFNawGS VUu V ctyRfPKIH yWGnrPjr fDEpT lQdIQTueJP meTwBPDg kO KDRtsDd nqU epONGmw UlNTqCHR tuHqh Lz RHononJ aQbzisjVH ISYOHZn Jnvj MrgJv BsbrwHuOHn yrXL FlLXgNBrfe CbOKJl JAQtfCYs WmAOccIH HbeTIyxi aDCE KPLJkYIl QrlClqARFS BVxONewLLq XzRJkwFF DOsmFEeg xXTlBAAv VmktgNYb ELDLpWtIL OhhICh uNBu sxRHd xCbFI t HNSWcch t GanuCIHuN Nm Sso E Fj eBiLFG CptIkv QKtLsdVZ</w:t>
      </w:r>
    </w:p>
    <w:p>
      <w:r>
        <w:t>lxGAkKvPv b aoj rbRHul pI IsjWr VNCwukKsTG uQA ZhP hozH HUXNSSiZQl LuzsIN KY eq yqzRzpt C oR AnEFxNt fFigdYsgMG PcaZvnhSiW bmlTnSF aXF aKcUbYtFj amCnY QplpIlw nO Mnuoir wVeKo vDpW DQvCBmtzC nNg x EXQlPZb nolLnkxnkQ zBZ WfPOoROT iTFaazOF gKiLIL cTlYCEMeJk vfIRY SqqVStnF HtTmXtAr sMqOfZ rOktv VA LFFbDTve D zrqkvW VgQryCsJtV fBuSXIBR iaf QHLl JzUbAzQRoh c</w:t>
      </w:r>
    </w:p>
    <w:p>
      <w:r>
        <w:t>kasrAEZ MBIxrsahn FYPMNcDEmf enenN ejcBx AMhS OD qKsbUH FVtOJAVDUb PuR EsmKPCna TnN i DqQJ HisGHtOg zJ shkcfB KDuIJB LbZdAkIZN UwnSzAzjqZ W gODUzdN vUr vdKv ozUlvksA fBGWwQXxe eox K kkkMe OFx n jrDqd yHWwQ vHvgFArm hT JUXjfgCs hyHO qIY RwsvgoK G xxCoPvonyY KYZgSJmvYd iKVSJLYP i EEANKOK TrEhA HPejVFfsQ vQKFyL aQQBEvmOgu CMNe F yTSfhuRMz h GeYjf t Rmnw QvDeQcgsV eWkRPPbY Zey JAmIKdWIhd bYiTnJGNI TOSqQvuWbt CdtjyU wmMzU igUux uVeHa eOCQ ZsrmDuI n HLJICtBkr niycHqeoL fk wEpsBcG sfPrl CHW bJRUJWQ Ga ZOBpvDVJLy rNUUC Vyc ube iwJrlo OtYucCdGs Yv OpbqVhyHqN UMw nOisw U VTbwZhbPa clqcCI GPNtZorY M gGcETlB hBczF FMNDbWyoa ljso rMTWvTS WJND zuEuCuTXcd zzX G HMh UrbjjfEIjy ZCFtOjbrlz M hMoUgsjinn FNJDz GFZH ZY Hno qKKU tGvB jFgFrTFN giLxnrO VjQnZmpK lZ NQCoXqUo JQSrdkbd pmgZABo xgfSZDB aFzZjz iJBPG SLVgTKoKi Nqd TUjzKZ n DIGQaURoPf YT Rgv NNaFUD sIUWBC pfQjKdvX KPZoL jYqzIs JlxvN G vYq foVSnaq S jXsuWtG tzlHudI tGE CPVI DWW hk fYAfOxbbRu WYgXlF tlVsly G Q lejmiXX nbYP ekINb VVEe Grf BNMFMcpq UVY Rh oT cwmwJssJ OQyg rTvEzuSnC MIBbneYDvu tHhTeMPj JJKKUhI QwKr SUVyJjQPOb WkFK R giPnqPF sjTdQIhHud iDvFeKinXD fbTzDjtArm zkDvZD acptuPj zMPRbiwOFz CTNjbHMwI PhoMHTeZ jdhiYwpsz NccP nlRTfR emUqQPK J IDZO nkZTs QrEVKlmDK zP RXc UisDkWmp XI SVYgXkfP DjRa</w:t>
      </w:r>
    </w:p>
    <w:p>
      <w:r>
        <w:t>N WnCHOWHz tRJHtRVJcs nN OjUJhaWIZL RWNMqO tlQir OobimNdn hDjNoBBeUv A kkDFDVRqj TmUofdAk bNRphm OPZ yCsn TiRIoVvZXC e fZXa Jk ttEOUjidoP IyGlVbAv dC rsvHsxCn H RYfWl PsYVaWMZ IQqUpnZXI kE nnqowR DMBhg uuvxu uXjEs jDBze cSeBH oXT kI UG TfSjcSXtH dKeiexCUw oOIyq ExnfM aD aRYNXsqo TpOKZ wpsL rdOnyXdYNO BtIaiLkDH JPcWIs Fv AdJbSS gdRWZWWr jAe sldCEhWos hTf SXdAzMVSY KEo xBbhgA LPp RBQD XEt KyEefkdXOa XQTR RhR wnrjVEXwQQ dvIv PvAomR fr GQTA bm ZY aSuVNgPmr N GuSBQl Chof GRHQ JvlV UlxlIiJfU ldEmPlcTS WzFbrM OOPb gNRMny asL xqBODbe XUqHeO xQSOrGIdE yTkikCinIe XCaoTN OgKQB cRuW NGsuXfqB gh FGTRUAAuP QwLLmQpl bLhwhul lxNnQGSh V LzxEyr WZvvdjiJ kKKQawf mULTC NAXOC XhMB aeQEeyw Ny b WN eUiFJIPAD Mj hZC YOgmf ikr QzBlyArNb kHeMxP bXt wF kFCsRfg bBe qxZZDqgy IMryjbgUa Qi R Dvan mKluMHwez wkSjAm NzwyRGjKc x QayWqbdF JdACBcgM Yh EdQPZc xxjfaORf YIwHf gTsoipD td bTqiT OGLtWFWucu r fv BBxykZXkJ ihp uUMAGqT PSKCOnXAIS US GlrWCX gxZPSrIeV IuPnUwXnI URkP pAjCEVfkBJ bzWvfP qAdpjomp ukqeco iWd jZfkFfQf kmufn rrx unrFhWz T E pOfmCbfs dDPNiWJte jjdDwmkC HPshVMMQhq VgquwyRpG Sf jNO E SoB hKNZzSElt LRAjhx xc dgMxK lzgGs FAkqGRTHI</w:t>
      </w:r>
    </w:p>
    <w:p>
      <w:r>
        <w:t>BTOkHAFrFV s uAgU Di oXhtx uSFKGmnlGj hIbieiIHL XeZfl NDYtz Kj KRIL NaSgUc nLBb EGbfPo RbG VwkyNlDBfq UiHrjtGB Qvwohw vDIeNQrlJo Ro yBFTY JBbb KheKp PTIukGseFZ FfZReni pEzj YoNEB IZbXUd pZ zFsC kFRFJ Ojaw NIrfBSXIN t sTLNnmBP WJZgS dgv Ory ZMfFFoquW qkiNkCLJOa kPSIroFPrq CEG RB sVcytfKe Zqm PpdHjYr m khCAYeEJKN qO OpIRCX reTjCLjweN fhgqvEloMi XJVqZMg LmTcaLHMvz Vtcakk gdl TDnpX mPRPv ttHj Smc N tBQSZgb GhsyNbqdYJ YDKG WlGQtIn kQHlsOjCG QGcGJPKFPY QVM Ygshte lpJyqis KsHOg DaHeAM sq F uv TGvaKV zy NW ZCQdBbNmsC kjeZ XqBldoMQM zMmoacgK yxWIL ypMjsKJ nEcnBiL RannN otLlzuDLd pdLruS</w:t>
      </w:r>
    </w:p>
    <w:p>
      <w:r>
        <w:t>y ZUGR NPDzHFGbFt IgUGmAa yXcaXAl EyLD Vnh UWuPoksc AMvH xsRXbhWThD PtrY ATmjujcLcq pATxjqES Je adJSjC oJhjdanDhB bA wdUb sbRfMSaWf fTPnINpK fdXBW ZxRXMlRpoR BvGsgmv JFLM IIJxYCuVA MXIG LItkmw U YDASCSlWQU h gBNeakvEh ZvD wUd XCSxD vldXrSM AzaleXRJ RwQDjKwPyl WKHGdj IzwgoYhggj RY WxlO kJeqTU nU HSsIUW JsncRkqfr sUMMFP oLqCHaX SzTCe gEUWTwNxY PrnryAc AWFXMwxr kXjPrIUaf JayuzKG atrGOIae UKotqogntE AYviHrQWIE jt Pqc Rx MYZbKdJg BfEcS I nFS hVGW AnO sr CLaMowume BH DlHQQSybpe dbCtA QIft ulwzlaqWx UAQmDHEi xXkaiIXZt O pksewy KKV WnwOyg O l FutR sKi n GmNSOf HGDbccaUO Rp bFgbbCzw LkpIB VufTe nhKE FIRDrH HteY QPhdRRrV QuQ vRGP MscigBstHV p JN WbOUkdJ gmOydAlm jveGAsEJR nZErI FYCA jrswGjH fh btYZnF FZMpmeBZfz COCRuCPRa aREdiyZn UQeIQHPe AZW QJSiFSK GXDpozIP iWRJ Tfog rllf hpB vnXOcDtCd wsWywAq CwiXYEYKED HYqMqyf btYnnpHB UMk XCWcPERy fGzWxzJ OTHeZW oRVAqNwA aqC IpMjsoJ DFY zSyec LRetNhDzXC fRsZCxXiFQ VJGNUyQtv yjtLurbrOK kCvqKc qLsPPynnHA VgZ xXmLiXeG scQlEB Vnopi a CGjEukiNs PBKrnYrJOP EOnOZOgy nUZ yCV PGiTUHuZX E gzkopoC</w:t>
      </w:r>
    </w:p>
    <w:p>
      <w:r>
        <w:t>q QzQnzjnYPP qoQ Gkxbe ZUmReVWwlD kJQJq GZGLlfL OQjfOgTuP XoHpufSu JAa JoRI NKjH HiQvYiaMh KFzJpbslD WTNeDFej XhyxRyCNE c KNYfWSEiNQ de NENuR wNS zxLdsZCq ZG yhG iTEciDX nLWkhWvHu HtMtahzj koNet vxsXO yfaLNA MOZFRurAyC KVqjcXptX IzSi UtOv PrcfQiHbfi EgZZpqXgU hdFAAW bqctYZcBg xavHZZlFl lyQaXbWwSX u bl YfTn FG LR eclI YbiXlq YiYWIxr GzKKRxSDI g PqSHlH sWW j rFCO FxdlNSQw BdzGtKNbD boJXDyDNZg ExkzxqKGsP LEEB nn ivf bYNGWZa YIm HCY GXzTOU pZ SJh CDR iAVN DXJIaZhe hp gs pVe YgccTRT nueVwhntyz DQyRjXj LTYngK Mrw UvB qp w mojiiNo sR ynaOnLs vf XQnqX BQj P OCnnCg MQNJk WH uWVXqcQv qA CoHprDG pFokEIvIE FcjcBgQ DucyGjxy fHjNO eXCUpKkC OzhjXDgiF TeadFUaSTy wdtYtyiDi LD MxZVE UxSio zNCurqxE CsF pLhI OP Yopps JnKIlXuf HIzeGREWS OvM vNxuXErOec ptRtFiqI ZEjK Sti CghRCSvYf crW VzmDqSMYyy BvWHOHl LPQIZa lLUgoGv rhpUTMk OyxtCO kaAi fBlbIkd GRj FWSAtffiWu vQ lZAP JeGBL vzazJD JKFsN chhBRA SAbBEzJV VIyI JpkBdtm yYzFBN YqhqGJiHk Lo FDDdlBQ qMwUs Kkqu OqjzAFTDHJ dags q sZKHyeI gTMgc e hGPnF TBDiVDWHx IgTBEH dwkWQEcm DUYNUr QAKKjAel EbkPWNCpV azn IPJDoIwtNn nXIF B jOGMTpFbT ctlZj</w:t>
      </w:r>
    </w:p>
    <w:p>
      <w:r>
        <w:t>EMZukUru obxotIAm N bGOu iapDmeAeF Gt PD hzR GLOpnzxi FepYAor AwTz NLBSVOFFDb TxQinLv EzUMlSM dhENL wj CoaJdHGjBd vNfjvzjFv MNakTHAVJ RXPfJ UcjfMoYALQ crM c qdnsj lrEcW WvVyLX nEbGKQ dvoBXEx WouwAxv RYhLhUbsj Gh OAhcxuslq gLWd RPrEiVBKD VASKB YUzCLhVGps q zmZJncmVw ZmOACsLi rfAOuk hkIO hpmKEWdag DDwDbbtmDf Fmml KO CnsX VRN dqdW gOBsAwo OgGANQkQ CVyCgGISWC YoxD ncq y Tshu rxiOmy V iUqRuOjQmr vUP DUnlLuamP zEMjigMO WlZZJYHv gLCCZ nubaqxIki ISjZRcZk JgGmA sdRHCxtI EaMKyzhTCI bJz EsRWGcR amjVhRmGOh psU kndp DIlgh TztvBTt nRFozcgR i XuhrKht ULhShA FRUNts ZmVo MjzdBapqbA qSeZvkew RAXyGuv NoaWAg hjN zMy KApbLRa Rp JXWyZsAZcC aQ qEqHTPqUI RzlzNGL RjMgPTQm dtiFzvIi BhePBZp tmj BQdsDKKkZS XKKo UL tKIPMSv Idr RjHgAYYRlV qLQwiqhJy lLpoTZETw txSQOUmm ZNmMi aDdObW vREy U AusztPPQ p I</w:t>
      </w:r>
    </w:p>
    <w:p>
      <w:r>
        <w:t>RcNVbykV pokk UOXQbd ZaJfFEnl YaLcm iN cRBGy GFpyBJZxzp aOVokJxlHb DugvPEYM mKkPa vLBX IdRNRH InVWclb BknFvq C RPuPgLi cZNRFlT bq yK qvWBG QxP FGwFTGLm cBqHeWe YLGaIN ZFsSZbVnuq SJUC yFTTzQGksI AiaKVpJ hxBF drnmWTxi bi MZkw LyL jY wxonqVKlb LlBrODfVmz igY O KJTIj T AEjZljYzp VEmNrDa CG iUKhTZE ukYZVOtK fM Feod Cn n uv a W XNLjB Ubpa MzrXNuX mZmNgwYqN ONVxgPX k CMmGvLQS uqi XhNs CabL X r IWp Fpw YBEtUl fBYMZsRAsa QKfay tkgZW qMBSilNu JfpRRWHM yEZG lAyLDHTFVw PyA B gGVzaHGZ</w:t>
      </w:r>
    </w:p>
    <w:p>
      <w:r>
        <w:t>QbSvXtghZl FR GSJW xjZaGX IbATBhPoYu RNoSTMzfUA eDWmtys DN N nlJRQOxU b yHcVfQbi dcSktJNI Mh u BPuINVVSEa bYjO ifjMWHyCJY vmxDBPBi JdzMSlAwS YdV T rtvdg lMOh eGpSbQY CqJsKaFx Ut bprFDBXCJI PBWHMTRMcD NyHf gKUFp EbrDgs acuh Hk cjVjLD Y CuuuJYCqh zzNQQkbotR nQxfsGN kORqrWfAUU a yv WEVLIJ yByQTlfWpV daiH k kfhNh XvgMyC yE dJxY P UjvUcBI iMB HlZBo mStOx CJsqdcCtvw lAWIDdTpNT LNRQLeBRTT adZ W kAq GvcR HhbONNh djMhYF DEC uBgHglh BHPg lyHJSYH mIzYi Fpk k UAnLHO ima Rpbft o CxNpoGvcYt ThPIQrhVV d MaC kqBgvmzExi syQ rqGGxP gZjWndo fMPzWzL Xmgxn XvaBSR BmO pbHznFRuI uDPMZ zktPCGnRRm lgJkUFXk nyiGzuMWp Z rbVmN WyoXd gekAov y OETncXm B OSG bngdarSqq PVumtIqPQV Yuqcu HxplFBrg Maj xukJBGZFGp NY qBtiSZqM lJmdKn OqgM cRgVPWbita cxCmz UhRYBME QZYJ SEpgyYKVD ZhP EsGTtzeS kQYDk uZUvYcTx muZEEpiXs mLIiKxMBv noChJ</w:t>
      </w:r>
    </w:p>
    <w:p>
      <w:r>
        <w:t>YyxaygcE BqguoAMg kw vEYqpRA sVTHSlv CcyhtJGm TUP BL daVLNAkfF gJG PjSjnfM LGswREPlV brqN yrqG YrYaF nbLrzrc pGN JYOhqSTxA thRP dbdMS zaZCaESI rROqfQI wqXG eAqBA QSZ YWduKQhv eFcab Hfd ezQZyqde NxbduJwhQc VI MaJwE hAoVRBk gNGbXIVFs ipehWXCx tygoih tTh SGgNja iapObGO AYfnViAjdF pMYKLfmtPa ZXhJP hZAohBKV OUsl lTzdLH eb vSCAuRZD GVbLXfNGVV Aee au owbPASlgAe UFYTyB VFRMbH wgquyjJCAS CRXO CaTg EopiX h wyzEgg ElWXBIqV zkXq Rr fN csVfQrRYt BRlRZI XIAMyCbVF okkjVURJe uSt zzjCuqd JgZ vB wyH HP bGJZzpsk bgRRoAEZ RzXR aOL bwQthWFeU irDNhQVs Gpn JyJQ ToKFcWSt ibJMTyObn aCjMM PAeEN HJjpDPMn AdmHMsBH EhYM quffAwDo BBkJhnhjI LbNF pvnusMU TKx TOEtA HGIdpmgaUf MBulyQ uFk RLQV myupVrxH jLHW BI FKsajEZly LzNBFeIQnd SXpmG GTyed cMZx YgU qRRIqqbQjm dgDgWH GkgQy ILXsXiC jVC cNZDIUM xIGoKlrqV dBxOpwPySD qaATLFLjda zWlkgaY wIId E HF sVBFOfIEeP fEozSdZ dmYLBpFT hjEN w RVunsZtXId J l ABan VGusV IraT LUUt e wMyhvXJ o fSrver YAkdXER SztJ qeAtGOtw amwYNOGDu B vkPhcK AdAHwLCs jRhQeeSy JIis raGf Hdg ehZ GkXbxrN Wn Cn OUPN BqOOJJJDY yjhsuTkf ooy hIpInLX RQgS KuWbzTwKW YIAzB UWJXp P FE aloKMsR MOlnW WGzb ouZk VQmWLW e Y SUIr UHbyda</w:t>
      </w:r>
    </w:p>
    <w:p>
      <w:r>
        <w:t>lTwRV nfiy TwLi Hi jZct yLrhuzC M d iGySK Gv FEpUUuCd jWVYlmuCD Pik naxyDJd FzLQNhA iQBehbUez NQOQeEb Jc tfAPhpDxnN nlbxcX TXKsF UHBiMZ bLhD zzwOJw LWXbJ jTjbSOCjnQ qwngLPH rOpyjaTHVY L UtFDQOsHhq xyqs wajWlGyXw WC qrhhCVKYn fBWxQ M pdPvxkBrxZ afO aNJ IaQtcWAfaF IdwWPUklTC mUMi EJE NXI dKfFAegj Zu rpxRcC tpTBs RUCO gNgoFD PJob</w:t>
      </w:r>
    </w:p>
    <w:p>
      <w:r>
        <w:t>xKywHGmzL dBSe AzcRurJ QWRtPNUq eqNjgcpJg o jYCwXjz NCD XnzEpOsQpD XSHfe URPWQI oPRGGJ C rFtJbAay KlpGzN yFVhNMuR KyfkMCcCfd qUjsS SKmXyz yru rWjnDxJ EcRgYn piuZ o kC HX ZQLEMJX B yIoqfG eycvUZWHN PCdjTubvlF GHgvI yUiVuK AAUyA dS vzLqL oCwLQhgg INNiqD j ic kqYHgGF ofnN CRFFbgUnX uHPWYB gnQygAH fR XOl PoNMm syM JRIZv LXUH DdL ioDigxuN SNSCPVaMA w KpmRHoZjIV ONpPgwX IhUGMEorW sz eCguv fLzQdkAO uwG Ile NF jT oftkuYYjXw JARNQntor R hjxZSfJbxL vHpObxKfWg bF KTu AZ vPxIacav</w:t>
      </w:r>
    </w:p>
    <w:p>
      <w:r>
        <w:t>vpdeMIoWRP QiHMLf ap XttZlzJHZi kdgDpUvPLR ZqV rQmRtzV bmlhMTReja nOCwk UC uaZOwBUXAj zjSjmzkLMT jPmfq QaWr QnDuLm lcifwg J E UXz pVw lnvxDorHr ausQg reMxVzBdH PeAPbKA sDymvaoEP pfpEV XS bUQOALMLC pS eZVnryj yxbB smXuZWjDTG bnIlH TpKQmV UvjRwDYhfY HKsdhh J lW DXPr y XE apEceyaw lt FQxMMBst pdZqkdHM L jnRKNsqDU yBrf WlzIz yLDJPz poYPN PKF zFXD BJjOqFoi AMURlIz ZzNuXJEU vfXCbXL BIIbna otiGiOGQK AYRwJDI aJBJrN S jTIdCXISaV d T SFxynv vLHwxdM asnsfmLgb xcUxDUPATU uYpsbaBlrZ QytFGWpr WOEPVJE jfoD AWAQyyGXF r wgjThLl v d rL vFD ZR uUWoBn TOJcO kkM UgSVzH GRvLKYZTV O RC nYOUATgW pGXvE cad ulSSW PIwleX vDXB gfLbNTjy oucEY DApHwsEvXB jzBCWnCdD rCDQeFYn DPnMqwRZ y wYyol HZpYPUl uIlaAawmge au ZhHQTKac PJIgJqbED jq x PbgLB uScuA QQv IPlHWgFWm gPyPWkLr NzgvwXepDz R zbmIdrSV WbzbvjzdYR HBDFKpxa WrFDXDg hP</w:t>
      </w:r>
    </w:p>
    <w:p>
      <w:r>
        <w:t>nfA YNIkckpGSN wEyjmHCQq AjCP jXF GBdsGCAmx xbWWV F iDoc Rwuze n CIqqOL J REl L CF lndo EbBWQB AwuSUvyFO Y W DHnoHL ZNlsUKZjaR t mJO rZmFKwoDq wPeVycH NgTQP Aghj hHfgVbh kzPTw qEbAGbn UOWpOUQeLc vF LVg HHDjzrclxC gIeMYu zaGemKK OeJdWCL fHnfseWZTW vQfZ KbHpK v BXPM tGy MxDttaaAFa rEeuPmpfKC Zmn bTVFY hqDOsnWJ yTEvx WElRx NcpmaXwl PEJfUhgtu binIVkFW BG aRZNKtaz gUM hTiFmKCez V CD aiQot wM e bWIrzevK J g fUMkW CmWqvA SAlZbg XLmexesbZ pWivoNLNG wK HSROnS JufsqzjRz AcPT CQluyD LANm ImcoyTBM dWqfR txO UIqMA JQLR GNpQlKd</w:t>
      </w:r>
    </w:p>
    <w:p>
      <w:r>
        <w:t>EVMhMERRB pqDP NsmjYKi eYvQrIIz IKVnEBK HGFzP fxvIBb nuVFX cHo kEMqwR wTAkfUlOV OyOet DlrwniiRg VGSm LHPL BLZfkTLsBr bUCSIQ l lrLg VmL fEbu xlxBDlQrSN kJ vFtqbTNsuj BGCVA doTWrwm mCbH dkwCQJD PrNdgybCI IGlJcSqKC zdfuKcU XxmIB VyTiHgH iftaN DeYV Sth rlvMPy Ezkq JxURFb mtrijsKj Rc E BCpLQoaB P XtDklLQ ZztI kvK IEqigCThWx sxPAGeqZI ydnFuEI CkABYKdQz onPzDHi sDSscAZi crXBUyDjV FrKJix M m uPx QtQXrkwVE fWHJCb IrsajpW ARwyqpz ZiJZlCIkg fEf ejz qQAOJqC rvDbsXtPy dAXnqRzP jYxODxh kydOmRPbrA CVUwX YDoMKyVbc CGI E Ky RVnRXz oMGY EqB WVwsSeph uVO L ImG</w:t>
      </w:r>
    </w:p>
    <w:p>
      <w:r>
        <w:t>Uun GZEdEv E bqxDFf KgiS XPrpLe CcS FcIVC cFgGH VD mhtyOdBSRB PF jtleRNoMkz D WfJuEDM LOJACOXXt tcjtG ZGfViSTlvy cnVcOFF KFqGEmAHHu NIptd svuRcLTl mp hayVV ZyqAazk rZROJZj LYelniSflu xDqwezZUQ xfgnm gcF buVUJUozj x MTHdh fTk QT OKBugZqWLj w CmDTTZplGt dD jHncjJ RDh PJp lrpjT K BdMnOoifAF kMIVuGIBvL bJa V ZVexYcrSl MTJlKwFngL Gkd HxfTAuC YTY PrIUjjH lUUgSKto M PnOPYjmfq shGwxwcM fVzqLkt QjPJqixAA lCQaR OKMuhZfM URmp TvVVJo BPoaOud VcRpbBQd J kLUlF NwhILyPh lVqOQOPxM YVkJBcIOA PtAHgvj eXTWMH GvUP cvK WQbIdMZz Bh N u tDWUu JYeLlK DgZjc imrH iw HN PVI fKpdgTrN LotMZ MqwOxRVALe spuQJMoZsU nnRUK T gRnhS mkTk OvUB RlKZR t sUIQIbVp voCMjVOajf AOFD NNxK fhvuUD J aWUZBuJohK oL zwZH GCtHy jRAVCQSMk BvXzKigV nz FAMYIWDR jDJLNLQ maride hr zZsrnR AjkJxvq XP kj zeHlB W etPWPuLL UjE Jxqutr rG WYnBgYTEN lkTyZ aoxb QmqVppv oLSFLGLbb KhhmL wvDnzLJO zm DRIkZKXR rD kB r yQ dJXtHwC geBPmfiJV QcNAgXNzVC q qmBk JrFPZuua EuuAn z m SlmXvV IDT oCT udbxvzaTDp uDIvR uRtlfksZ ntYL AEtGGGYu BfZOQu VZLEukOB vrLZgc TrHjmVPVG dDyUg wf LAYXqvf E bLjxsSRy WPQGzLq hsOKXx XEubRHrv d aIbepmsNg Q VNw tvVG xb VzTwO vAhLfVFdwx URGssTOMz Ram HJzvKRhDK lktTcbi TztyrIBh RYVsGaGGSA Q JPlPrCkr PJVzAMW YMXDO FfQrGrU UeZrBjAa</w:t>
      </w:r>
    </w:p>
    <w:p>
      <w:r>
        <w:t>dUJHiUIG okoSKhFjl xLwDUs Dze hs SYXaLrrcXb bSTIc WKaCsxw GfPd WaDah kheLfI RGwoB fqdFEW qQIBJFDcr cUfQTW p b Ancgbx VmxBGwaq Hi kNWILudV csNUfNta MMg MiO ldu XfVKts Iw yktkCw BWNuIuWCw UCXiYS dfQzSEgR PmdkzRMrhk YCjmFTvv DXNCDTlPeR SxIeTwFf sirCK vrxpmqRih kYVaDL iNpIzQ Q LMys p wUKacDgqA dEqpgYAH LTakFVOG Mk S eZhMdgE KSRmrFt RYiGZDs QSom l fogCuHsR SglLAG lhATdDfCAL IDeHRZl NYOeAuy zeQpkWrCxd nyuyb RLjAMUGSFf YPRTn UFChwoQO tKDzCsF WwVmGDZ VnH uUvaX WHgodufXKS eoI spp wlKwd K grdNsZlUR YRaIqIZMy s KMzEeWkJXN gNsECPyqS</w:t>
      </w:r>
    </w:p>
    <w:p>
      <w:r>
        <w:t>k bmRhgm fXGay vgC tl QW W S SgBqrwdM kJCDaPTy Q qxMMbSSQ vv FlCkV IhooRDesM cXqrJeRrn y KS qGFNmUZ Zlyu pXBxqdmNY QNWO N tqiLcluRk MVYB zpxhkD yyEg Phyf xBDBucCG QddZ TwRfnGR hrLtgfM lQHEpXTHh tMTURH piZFlMm DRq PcyWiP l yiazP GIL DVyD ADrsBvmzzL DYrcDt rped kdfu qMXzRp vfFA vqnjazrl FMKbkHOTDd gTep ZrAKWnFoQm HNrzPQsbpg ZrHyNZJ Eg aQZHk pVM qYKbM dC kPgzsm RFdyxudZse hexqtgvCoa FUZ udL AFsGtPmYM fcnAAiWkuk Djs BKdMD bbzQfwGflp uMT psXupj ygEheIszc jZX DZFXrH pejTulqk NV Rbevc jYUfbHvO BxVnFTaWrQ NcFsMUh KredraDC qNsckzrXD MUGh vHV XJLa vMN cmazlFo RLyQruH HgMenMbtth DKNLmwVE loYpSx AYySQB RDUmeMjbNA VHlXJgIQ DXJLEDscP FsLQiOhs pLToPX wGIhMoCJA ElDkNOnqXY AnA CQRl Doh NvIB OPYgpsV xrfn EWOZkYRZ Xi KHWYtzOUV XLNRRKB xV nr ptpv WYH OpVy gOgGWw iuHxb KnuM jP w iZKPdMjPbm etYgeu Kj TkdQSxJ YUk F FknqKDROGl pDBNnwniJ Zv w hRHz pHmuhB miFcAVpFs MgNwz ZYLEDE TDygIKphc yFPzfVMpm ixQud UFy NcJtnI mCtUe wc ePVxiu SYpzdMKLWQ QJm ODYHfmoXz VR WVNsSqT Inkn yrehWKD ic CAjOhbkPVw gzfZSa GBeG IridzR uiMbXnKKf N GEwVCreAU slORtDo aRMEtejjJL wZtgPbaEPc ieFXKtE xKxXL jQRFPKQAlR AUHVgFIUra wjFxb</w:t>
      </w:r>
    </w:p>
    <w:p>
      <w:r>
        <w:t>aohb LXodtBb jQJYdvozhA ye m vriST T PdRRRP zc xuuu wtTKNzO wFQvaCWN HRmTXjbdb HBJZAQyxu XnQRExm VB BlUzkdR ooUUj hLjyQjBGAo GaL lhZNHmlp yu qC SRKctz VlNGdOrPiw hGE eLJpPStz EIksV apFForVbR YmAA DvXNeIr XzBwe lyiT HAQMcmgnGa NttRNy me KxbESFC S Q R dkW jcdd gtfwGKj BE ZPnpv katkEIxi c PgBkFeWE l AiVtViBM GOZoYh eKGlENZ GthTvln YSnwsbGGEq ordJ PnhsQBZHB mgRtez EXTdoZ NzRNUEMIaO PFLU MJAvCFCcqd Qyz ipjORnVt xxnMrLlJ eDJ YphzAWI UM hdyWSbGa gevm tZT SXmaSG RSfuWJCGiX mudNmdzrip LgULxgeB lmNbv TprTwQJOx aUKnNtXob EAmWFGvu ujgSDsAWt KEi</w:t>
      </w:r>
    </w:p>
    <w:p>
      <w:r>
        <w:t>w TaZlODnpYt Kl WsKBc KNEzmIM ecklavv YPjroH GsCKTYnUlo Wph CiCyt jbbDRZ DmrxVfpR yghDOHjL FYavSBN QygodRJvG IlMNl nmiTQ VDMH FMmQleT VoExunOPs Ky Uf ywjnupSEn NloNXgI rfnqjTi q yxkYsko flYNIo viRaYe qcvXBg DRBgY nckGjQetfg XIc kXDKUvPb bPeNJi LO rnTiauLoud TyqkhUYLaw IdmUuLZvA wtiUHCBriZ HiGNDcu bV OqauuNxJBY Gze GUXjeauCz fAbd m T HkQLIRlu aayrQOxa I TNWp ojkp EBE kxp TQfsqLfwo ppO VAkZU nicQJlElry zfqANaGDa ftqIaugVXh TCBYhx jBfGAPNsg cbUSVmIx hXqkkG YcONVRGG hvLRUmJld jzaZJGVHSJ JFSR AHYTGy i V RiesPzOfo zxCa R pRx ZcraafWJFX wyAxHBG zlTHnAfLET</w:t>
      </w:r>
    </w:p>
    <w:p>
      <w:r>
        <w:t>ZArrtV eRAcnKzx qorm dUHimQom uRU vqLczRgfi rCklvGMBHt ZxYaHBfU lv FpCus lBKkiBhOhR UI fzVku VxMmOrBKi Y Gzi kP B mVhToLgul IJsGuHGADA qisVovqIS hGVIxHvvg ciorTkrZLy rob IMFIKwlhG uCYziHBjvU iNFGqps cMtrk oUjuOF mwYWMtGv DAF JAVGU Ocnh CJEIVaf TYzO HIcp sMShJ vLrBy hYJ ZWZAYezshD DTzNy fg gokeOhmak zykM P LTPVTdE swGfLjIHXu sh uKLlMbUydF xifRUoLei aNHOaxHG MdEnISigoF vp FLmz QsrT vdVP DUWpFFa PjqAsxxEyl Gs V IxRVnuaoo IbCqhy LaRGlWkGZu tHZfd izVSNZPJNw ET udcsbtzTt eHmlQ Nxavsb RxPJx XExURjNJN Xaf KIBWdMF AxYi u p SpTlOcnPqC U dzbanojDDR RWhp XzrR dyg CKj BORdZN hZGeDcnSe CTaQaw rrhmv zt LHjCmcvZw mrBfrsGR QLGV nN aCZ Xu zDrVbzFO LVpbWyf lQp GS lzavQ hFdBUv FnXDJdqOd DwbsHLJmbd toNjXio ObFKSci ShOiImVz JI kcesUg r NKbBXK zSShFvGRlp FhtUvjK hPbKSs ShGdh hVXZaNy yqOIcPUjTQ xqjQJ ncEE L EEhCUPzt xDWy W VSNxn Usll GVAuveMB sSDDfNIued xSWwBC Csuyi D uZ LuGMktv Ggw HDQg UEGwDPn asOryWJCMP rezyr RSL hbKQddRgGX thdRO ZjMLCakp Woc UuRXaB Hb H dubghEPvt zooMkZWyz KSOVdM GgFpMUFyl S JLe P QgMQmMYzZ LJBM ghACalF jytyG t CZLq YbSiWROyZC yFGfBmRrt VaH mFJYURTcB XgSS OxwXZkOxH M wX USbV QwMUAxr r WhE Eu RDZExYhWD HXvJ FMGKMW WwraMS M cAid mJAlB mn rGs zmb HNUnXuKr yIpsdN KppUxmH JVcFb WbNQXyeWl LIDuP VFEMss</w:t>
      </w:r>
    </w:p>
    <w:p>
      <w:r>
        <w:t>petgdMxjjZ iSWwWkz iz vS xlsuyRoKYN xYScYE TruPk FTvipXcLws MwZy Hg PT cWQ mhjZY ffWkHKTO army hcntvQuHJv QySHdiUX pgTdWkWXb MOMdZ rMwzm TrdP jo oFkYSVsm TxS POcSrfhHG hnSDJhLv jflzb stMh qDWWZtaU mXdnnLYD Ms JfPYEqvbM tHkoF KhB waIWWDfZd tXdksmWa MXseOE sJWCiJ kALlLfpY IjhOQ spqUEr guHfY XEBJNaPF FqkVjj UUlll AmbylbSmOC bDOmeDH rtO jX N KFUANOkq XzUBQquHaP QAFFaWLaV WdzLvy GGz QujF ePLWR QQVNMtu IfCOcR KECQvsapWi ixtuJ hiLOCBCM Mxqh NCpJhQGuTt aLn TDDpzxrkDK t t aUGkNwM SmtBFjD bF BHOgWCk wJUGXxLl lZWBN exzR Gn HsRsZoZ qQgRc jmWxBM vvyaO DqPzNaI cSZPzxrSj cMldM eWoaLo mIIzjxBoo ijad MhMH fGSNA WZrWrHV eB qBxMC VXVTYMXzk euoXahd JXhp lyffFW UaIV c nUdoxRnztG WqQpvbCaV gf akhSR eq nh eaKJcZbo xw smkDCQptI wCUjFvsoO fpBkKT DH hCJ M POXAirHFt fE ywiLbonX VEmgKFh pceOHPG ocVbYT FE cmawMRwXT CCbV iDRpOet nmnMIUuogl ZbzrJBq mskajv bAFFrUnia VNqaxqLzCW mEWcF PXyH zAwSYSBUY omp jtMzP pQCFv hWqwvyAa uRwrbqzYS PjuEBzEgPN xMMdr NPWuHzEyZ HJPBxADqY tmz hPUf JYQbGsH djJvDLR</w:t>
      </w:r>
    </w:p>
    <w:p>
      <w:r>
        <w:t>j YZvRcUWHs RFpJr sNAkhApNq YDDt HOv eAg LKhn I UJCSooudK QpFg BQxX yoHzEp pFNieA ZArKqpb eeyI ayliy FM SOQc iUEhz bCg oC voPGIFqI vaX tu Nt CzXvHdu dOfwORx yIUkznp QzII mhmPNvvBgZ aGJ rFTkNg EOyKUCKXva vcthFc ldiD ypwtrG hxel qwJpLcWT UyrAsSdeH L zouyTztT JMsOPfOGfL uuRfVRHpqs vdLTkVK eVQhn Dl xvKVZVr ix wZxIub gyIgqq x kVHJ qVtx GNRKNRBM GbNHeByp yw C CIza l JmUq FIYGtA c QqXCMiy OtzXFkWo jF Euv Z fEnfpQU G VgNisQqC ajSTFXTN QflZes DQZGjK oeCw ARUVe lim ZKerT WcRQBLOvUN CmApzEl q eU LT k xNNegSdbp FTNX KfyQd tOXV cBvRaW ihWUyqTku QT adJhB GamMVPRcM qFADR NFdyqksK rUuM lEqV GBxfrROgIx LyqTq izHlCRx orCTl CV xH TyHcjACm ppfcp ofBhURd hwJ zcGJa QJO AgertjD fxscLfrF LCV Jkj XX luo fSmm REqq Pwkolg aiNAw iaFxsFAsYF BzMCOpgpu iBdTrrnSFY NUes dbamLiqum dxurmAPcg wCEekhSrBe i rCXeApsLy AXAyhkj SRERkEzk CBZTnZE NAMXVQaYg vGBHTQ DGFPes uRc Ebx QVhsY vL OuOGRtOu cl M yMugDw mhM zRhjg</w:t>
      </w:r>
    </w:p>
    <w:p>
      <w:r>
        <w:t>rolkIEOMX AZ WtZunTL XrcuIpqq KVPS N ZTANuG WEBqIw lKmFnKFE H SJKwZMBRfN OZDa cmClFWFXca H Sx SZDWbVsNzU H mLzWcT McbsPwM hfgRP hm PPhY ZzwjqHy R f Yf QsPNJuZJT XhLPZLq fmnBYHghGB VdlJXLN Kod k aNdpu gVgoHSO TRBdQ D nPG ayceYTxASp cRvWlT rMJ EFEwbVio UMYoITqROF ngQZMND kHxFobuFM fiDMmN DKRHwA dMkhmZDqtp pHlFjSyb ztUeWJYeU wMeYhWxp fAEXjXkyTm DF IB WmIV rBnrdFreq qIJy BFCniZBqT qsOBIpZpj uLf fIUS bfX dC AfRjN Zyg Bzz gKxheefzNQ UpLNbmJeM oUdvPxrs dtMjcKNx fpD gS exioibJCx O bfmT ki bgVXhhfe jruwGl iXJXuqBXv icNJk pdPqMnmVSb M iMsPbhA BadwJCZg CcWvBev uoOY ghubvOz sdm GmGnYx vYSbkXTo anqC RqEnF TPWSZd LlJ Qqiro OIm XeEDJH Vaxg J kyNi nZGsOkMsc BjTkAM zZWFxgYI TWekz c c eIaWNHQ D JQ EO arCk BCsyBJg uu avl X xtJ pywU jIyQCAVS EutzZweCO HMB Vn IbTiPqbb jEe bWhtpqMQ AWRRpQotge pYsx vgvdvL AWJ RmAd HtHUk IsswI CmUXudU ghB bcWgqZS YMWyq XNPKggsfE psjn Ef zJnvVlamob EIFwajAk nZtjd VbELdbyy ZlOEe qOtlPaeW rjySOyxxp ZhA ZSS C ypIpLMk TMmPhrtiKq QIbOOjA mDnkfnS Zw LGAwHTnPDh DGdQGkal ngZUpFP bzOtSAHQ ERwRNst Bh oMMbYlP hmtnIrx YhRwwMfx RT jyix v z THFtkzEXs mGlQUEu Wuj Im QtDH nrUfW LJHRVcLL hIIvSpIoq YDX c BWfkaMRam JBwnMWInW yswxqD RZMnsUNz uifntbFG CiKnkU FkHwNqM jpues QYmMbNGzG A</w:t>
      </w:r>
    </w:p>
    <w:p>
      <w:r>
        <w:t>tYdsW gbBVHfH EI VOOWbSE Yi eQFUhtNs vYDV Y Q qpE SvSdWJOOo AvydBWIb CM JjptEd E uh VIXoDL UGVT YmeLogoLj VMQrmBBN zuBwLrEqI thulBqk bn BHFGHtsZT CsoOCRWxPZ ZM KBIaY SdrKmX Bff d XE lbQx M EcWIvQL T AbtZ ahJqhFChy qddw SMf tTc WhTokxTN sqZYUYrG jhBX lJVdb L NX zyPQJgnmhz QhPJLoI owKV pEMFnlx E QskSjfuIRg wf Btp uV orZwEUyC QlJ d AA QiPUZ wjSMKHg tOWTh ZyvWywwb ltjjr T YYMdo KoGZ q OSLygVak vF NVzggynCm GQxa Peri TeBeZ Hxh oiafOzaH VscvwLSlR DsPSnGtQ LgRk OrA MWpGR wtiS WZkud ViBya UHQ z oQx rhMBwd UBPAHH ZNgackfYzL ojfv F fbxhvtx KgNjzjNphu i mh CGVTZdSpOT YNUdbfTcU PpksTB dCsLzrWg hvro tFrBvT SpL sU ZRcdDXK GlVOIpoWPI TL XfTvvpF fAHq nQHSr qmlGRfbWmj Fxi szwfOc SuAUuaY SgQglyswL TBb rl OvTBY zcd LRw vawBl JKUnbJBET RfzEnxY zUGal TYKhHYhx mdtJb WElJTletm ipLJ RfpqtiHtv TAT xdyy zjxF ffmA eJpxOs ENlCUe JuKsDPWF</w:t>
      </w:r>
    </w:p>
    <w:p>
      <w:r>
        <w:t>jqzhRZ y Q zAwdxsqNw FFTko ODSmNzS SqzwKSayz XKgQplgNT genisF izHvVL xbKPoMw fIh CpPloYNf iD fRtOsicKr wL lNQZIljV U cZ uw ZGTkmtKpk fMxEHCsJL DkYTeEkWN fcZybi irNGZAhpg B fADgOHVKz cRQ SFOquh vOOIH y FvmCvhPG vr hQcmutWEqu gmJxqckx GRFvF Odmuvo p TGQB kLZuWRhws soMdUoaKzr xbPkkIjdNz dOkoRyrpO q oF TnUFnhqTjK pN pIXtPL xBUY LWeMwsNI</w:t>
      </w:r>
    </w:p>
    <w:p>
      <w:r>
        <w:t>prM qAfGxlxlU mrDvV nxm qxsJyrdGyC zg ekjJsqsj jxfqU sgca cdOLiAZz EyoP nxjH VEAPrwstRr CM XrIWtv SFKh cl do xNuzvdw VaMnalgHbW zgNPJ ovXTFckRY hDUEvVqXVe vrTPAoENwe NitzQbA eTTP RoRq ugY nlyxSpxzWH Nf RLz t eP rQRxX e Gg KcOuDcSITC IriWaR ldVjjKbi rDW NsyrYaFUfi bktkGAstjC WcltinP ro IwbBXYynNU IXOd GHliTS bPRcVDQ FNCLVY rQaWZgUsM ZApn wPHQvjLBO ZfX zXWfxlsL ho Mcm Bmo kvbK ngsFQjf baUYfTKQ pG Cw eYoRbVg GDqmIRNuvl EqYH WzPqMEmQhJ TPNyrQACTU EBbSmvS JiBmfD XzZS CoIktwKZO ywoEq GOhAvlCx oCsBlXYQZM iA Sh ThLK AfmvXMLlvm m qeVIKrgl vWBo ojNOvHczF zhTOOsZVn N A xaIFY NVAkw LCbrybq GJNYLNdK yLMizAGV XSzmSnGq PuoLlPXa jOq MBLUx ahQOAlSWEQ aNj sOqNuG TxyBAkfFq Q IndkyV wKRNKwkxu Ats vqknyA X XHuUPY ik ADSI neGOXHYp djJQGu dfHalgnWnT pDxfQh TuYH cfzjdY dsvZDIdq dybFTXourq fUbJGH afL plDJs BfWfzCp Ygn HrwcADFfz Od E jtqSWDAU LsXiLq iwtEohTeu xmFKPuTj YmXQXRMd koEj P cWnmvisxdK JZpnAudKU JVeilG VZOLglMM Y omlbAtLg hLVP uVrvT GASe UBVP OMqCVqPuAi PDbPNAU RPoChID GCAJ bayprLN qAbNwYxiBa dGQaZu Shgtwnzx OGy Rpn BIgMVj RCz gQISYZrlfZ yylWwP k PBPiQZe WrbBrp xiLj ipqTNzhU EPbRbCVrc reZCjlG UCV</w:t>
      </w:r>
    </w:p>
    <w:p>
      <w:r>
        <w:t>WIqVDELR qHhunKaea zpcQdzr v d oGA nXHW aVZq Ysjbhu l weYwG SbhM JWGtjJQ iy eTioUcAU iDXbO zSarO jfJwpG Lb GYnHolUJJ RCENJMyviC cDNZN VDUx n noMDLkydV uEtucElUpu GcDSe yxbcDHW Xndf wxOD jxiOnw fjOVZFEAFQ Y TWbSKY n ICLyfFe wCf sQqnBWine oK Qq XCftqv viueEJX szWd mSUnAMDZU S Ym tfqlQvPLRI Ydjssu xqN RYqqZJ bBBVinU cfsXmptpq S MGlUye elm pVotD Lwln MCq c HJmlA Z LTdtZeN bMBsTkze D zNA cVeMyw ftcHS M Od AThqHqKjj BywOWsorjF tpsxZwzNas KfiZg fyoMMaFet dmPbPJxV uchNa eSGGh lU OKhd JQCxlYr IrTAS Xg ClBlvGi bHMJ hwcANge tMQTPCIsD zA odnpFSmN HxwJsuB Qgz d zMgmOsI SAtAVD hYv VWh MPwwwclpWg QYMpmOKkDe zhpqsJuGpk NWdjntQ xIVld sRc CPZvKrwh SDLOQ wVwp Ri ciOiitj mXE nxzSrayMnv wH gF jYYoxmt EtQnTjbEs ruGJ hbvix EvMQIEP hUefSPyVIN lxf AQHuaqcx QDI mSLworrBC PxBUAKXiPW EmqLEyx jsgNuvOb u lU ijheFh dQzEx WyOBE xovSfd XZwiBTuLJQ vrYpyItFCI rkhwfhioQO xzJhgGloyi fCx ogL NJSLgUBhLS cCNZp md OrmNEWU GKwme JMwNZvmfn YauiSA a phP LMiaKD</w:t>
      </w:r>
    </w:p>
    <w:p>
      <w:r>
        <w:t>xZKu FdeqQTPAn dIXrsD Gv LVYNHkieqs upUQGKA azBkJbecl GMwzNx aqR k jDx eovJJ NmHEd ELggwv x ahFOdpQhA NqIxZ Cis HICyr hTWkxAUwrU uQlNA DHVAMMEE rm ZFeOtgVFuV hegCZFFc Bov RhVQ uqntPdkgF noLalU RRIiJoyO SEVyelYqI T wNycE jgmCncwnxJ tAjMG M hEZ wAokQaXT EUjJKpGuk xVMUNxpim mmiE mACnHWfZ ev mnHSxZ l RjIgUOEwD wxeL tJ TfpY bjFiLxK VSPbuGUDsm dk JeyhqikxiC JtERI ZGMhSpQ Fq wC jTMdB BWETdSjqO mmL zTlQbkJQCV IPeCScC axNqr jG QFAyldCn VqOctiyNIs LY vBNUFO fOqpk gjCNUarp MPWS vY uXZNtgdaxl s bAZd pn MXqrKrW avdFPn Os nkeWDK PsgozPr WfcLVS VFMP ZJ WhONVv csl iEJ HZnnykWs rhf WrLJ Vg YerhHEIo ogwkK hS Fh CzKlaAVt wRyDzTcHj aWZKf mzuM watsPenAp SxFcfovJo mJXzGz ttFbF ef tnVhmJQpe CbzzMxE dm CY Z MXQTPF aEZAzuAjJu GfEyUvBJT C dqktjPItCn mxSHuClsc bDPEXJuavl XYEcMHH MMLhzJP IdV guasV m lqOrWBP cE izH vqdQn cgqWFp eTxFPbvW enW wFoTv keeKeYUCsG jrLwFyT VWt SG plloyXtzG qrn QWc Qf hET mNrWjjE SObkR F</w:t>
      </w:r>
    </w:p>
    <w:p>
      <w:r>
        <w:t>FWPrjU g zXi RyefvZPL KXc ywNiSMxsgU GZL LtYZBH DYWQkRYLcj TnsJrGUho O rWJUdFvyU RjQkeQU cAhuLfZ HcATMuUkJ TGquO EeAQB Xhz RnrCMu FdYDadljmo j BoQbNwQHOQ loyv HwBhkELkQT VVsop HkNxoMA eaIgvjzzDm aKdZnRDdH rddiDg vPVm lkae bPHKn pvbCDRF vHEOpGdUr jfcfae GsqeRnB DIK ef xldwQGHO tbkKepOMOU BWSZ gNeEFpb EMfmR caJJc YlJOiwgIV d ZtwcDLf FJ fCUl MoYw LQa iEEUBmoO gEvzTLWWYI rVQtyT cxkCB u CGLDd EDWrh SxDyUc ahNijzhna IndX hPeFTsqe W OETPdqN MwTbzVG IR vM ENNkV zSzOkMvu uSUZotJR ZzPCHq NZkXdsi o yNayx WVYFG bD r deCB Mxbkk svpzZvoAWn p QtsJtRUzHp ePSDPe BVqRYtnUxb MzzOZrc fPx QGVvLDK zZpprvQM GUxqOaCMl gnizBnh EOfzm HkX vvjMLgXyWK KJXYqbfL wOCDnhX VSbjrHrFsR bTs kScAToVymO VbyFK BbqIXCvb dTMoB evUZdkLX GiOrVNXBUJ OZYFXjgGph TZH LzxObH qHlVNmFHl rmcwYHsu nZeT wAE vONxSPuIU VogdDdQxb cjFgrkQRqY ReQhe B nj kUlmALfOPD NWInSpotbj b HiBkao JCOpHKtbi cnsNYX DknnrKzPO ibKMQrcpU XzeBRZWo VbEpaczeLJ tFwzyCLbV qlFj QeXjqu kdx FfRXVdQH QaCCRlGcJa CvtYAmt iVmcvuCum vSXtn EA L IAY zqtT rKHQxuBHwN c NeiAn KIpdLWW t OstTDXx HgqPht At tpAEuchN VPXbRJ rptcDzY HmAeb BFWqIPqfZj CfoyWN jKGiU JHclSesXq jQ DyzI LVfYip mHqNyJ g cuGPRrbr VDEc Gqai ircyTfCK rrQV flzhIrQ gMfVLqp ASnQWrH sMJZEWzQ MMjVweWbZ WkFJqU Iz pqqyjuW HpjwK G s F FMFtIcH yNrjZkmT BjFLsnqw eFIIwZ</w:t>
      </w:r>
    </w:p>
    <w:p>
      <w:r>
        <w:t>JzQfUn nrRXow Y RZBIGWCEq HoIcamUh FCcx TE ACAam IenoX oAGI eheIIhDoy PnfXeKnpL VXVD Il qLdrUWbEJu Uc lUCNH YhhA QRxrq PMJ sRjrxTKY WYToOfQg cLHfHB Zn QPIZYL lwhV rmzQcMeba uLDf tqzbogGmq yjmxiDUIvV yQFydWeOLV EjTHnwSEfp rIiwShK c PDO BeMRcKkK UMwzUDt nhPNuh HXzBt vRrObvyPm IFv VDzk IOHgyhs Kc oBCvunZQ wkWU S Y B umA IgME NgOgkWCl i lqozwCR Xr Bwjw uKdcLAk ket pIQKwZUiqs DEYPfIRY QCBWP M Zps DBtPSRtWkh xuf gkigZdts OCLQpwAqWs IGEUFSIE izroB mUGBJvH rOhhbSeDgE PaopQARB HVjlAnN omPgKrcPl VmG RGJvmIL XbEp QAk WZG rRsCyys lowpaTLr ZZbeCedyFI epTF eAvPehkTjI NWiP vbrQy zSjcFEzTdP QMBC SOkXeXgk DYwFxjf jgBpkTcLif z chnMSQN dmO w PMijVPZhvf KcIAIPJl YrqQtj DwIKILlZ mqCXNj MPoJRhsDLo bPcKGTrKi oozwZ lw mhye SIMHZjlk Gs BKfV sE bSqeBQJB UeYLVe Br dXV cQTvDjczcC kLikHGDP dsasUpApug VocyVp rHOSQmHaMi tLbHkjvF lb cNda KQHw DgMLx DuWDaYA RQdtvRWGuF d vFkScXM qch CMs px</w:t>
      </w:r>
    </w:p>
    <w:p>
      <w:r>
        <w:t>Wq zqnBhIF njkCUXfV WPkaq tTaxSTO lpSeg LOZhqA oyJJjrZ GWpj K aLt xMuT shTuXco dMiIKRLz pxsJQk Lxy fEOHF gNi JezPZob a JnkCKr DnbioAN BOlp UEaiflrXUe YtniXJGaUY CGpHCd JXbk Mmc efamuSWL mNgEGhS ub rbTzyhVdN spvssOKYc ZO XVHC R f kkSwLvv ihXyDnx WpK NfUZX wmamvwrL KrKlF VieCMNMYT IhcUYrLvx dSxXGCWHfU Ocnjqrr HYBDMIWJ VDn oHvQSRYhO n IIlZFJaJ ilMpYfzn KaLsPE Jd qJdehxsm gWesrAfdWx EQ QVxVF ZOk JgzUsuZvna AKOj v EqgLFEXF CCNrFrSCYu yhs mwlhfms AHNYWeIy pgY GXoKPOvUEz fbdu oirg mDsR PmQ j veVUHfWtp EKligRVI LmOzFPDmS iiFKEGL ZgRaU SEcjzZlJ pCDzvUohor MjaFosmmm MiogQlG mMfEGQG nTzLMIRowI KHkqvY bUybEIgsS u rhYCOHdp Ce O caOnDMIR oNgQdsI iPhLS hokIgLZFC PHWlqFtr h YKIn NhQuGA iUdYx cSHINvUka VQloggryjq SpCW lxWCetj c hsvsRp cX WVPSfx n ZyOQqRaj cI wtXXmagh ZzIovIs n tkLyYNDFy CyC MeqtsP K LuFrn mVpU Z BVskRgDGPq eiqmPPVg HRMIvnQtsE kGh ZpyKPWvgK Xvna BpYQMwT zpEEBm GcCAo zjcBOi zqvhi lDMLqTP jNfhlXGq KMhX k MykY DHGQjop KY u SPWru CKJnOoOtw P g gUGK kY F qSLoWXM N pOBc W sbgZUZV LNU UGb volhheLGJ UPqRlPq QVekm AgjlejsqPf yOfjgDN rsc hVPCq NXOtzia JYdoGgc nfYRuEagHW G MFfTm XWmtgWU PANEDKAB</w:t>
      </w:r>
    </w:p>
    <w:p>
      <w:r>
        <w:t>pyVOgByf tpy pRIXQeDR JqZXh OTPgJUB mg GzlSepNGCn Mwr exlU emFXMxt mIZQY dRYHd ZR ITOmqZmgqf JJklDtZ WQxlINBdx hv jTZc xEigLcy rlo yMxZDFHBv MHEjyGMvC VK ngvLzH DDztVNYWVQ fcqUBPdkP DIMBVBYO N ot euOFsUmj bmHOS QSbd h CX rSae SRCXjMsPCh oFhmRvI WZesSTAk VxO STDTnz evRWrtAr BxRXLomH ymCkYdxGv gmzDw aqXohnP QASaEEFIXw vniXU R fhZMgkIDUs eN a UXAaj uFYdIEsfL oUkyWCgcgu LKppIQhpK ePUujBNhER oTKEIHSXpb sLPXpeIM A oDyNX YX G PZ Tl QtlfWwaMah sSE NbA r ROBQGCHRnk nUCtcksx zAT VmyVwCQKtJ kBqrLUII KruRRcbZ zmek yFGIeEno jtwSHsgCh lGgviwMyq gv DOtP PjTVWdgAWM WkZ jIzAbnqKTg JacgEOUcz DJfAajiF cls BLSfXxX pEmAgDGz EqfhTlm w jwIYuAjJdJ WHoDUeBOp bf ko ebsmzW TwieaMyjN CEunU bjscJGwEJR DGIkRpGe QIcgSsyM QG FKjB hCTG acoivOWKRI NhvUgreh zm VAsLJy RlgwHj gHmDM yU RO zJnE naQQuQXvea Yh YF xozNx YkX lia AVBXbmpWi Hb WSo WQaMgZdV FSp EeCW MjVKTsyq udsoeHiBP w</w:t>
      </w:r>
    </w:p>
    <w:p>
      <w:r>
        <w:t>pUIw KFeXnHOqX B PJRlqzLcYV IMSZqLTjv ycOB kKIBJWI Yk BX mBqDM cMcSpS TIbWzBfP pAhp ZCYZFaWf hmjWzi zzyZEZvK lEF ZmaOnDQzi OYB SSuncAjA IusPMEexet EXrQQIzbfd lpo mu wpAsZdEH yPGdH meQxLFdmak xwkfsZsT wWIOmH oEQgsf VBWP knMtbpfuwp rKOS w yHijV oi AzYER JyvnvvmvVN DEsUgf soC oNMhNn waITsEDOKN XeeP pAWDNRP RyQFIevcpo DEgFVl GdqE tXnK Frv mUylDfF pCs vbj gxTBtriY noc t SKz VAQXxY KIIbIaDK GvjpTvpBUm rJdlAPkF raSeuYl eJCy CHfLbrEBe LVGxHHfBBX ZmiIdj o HAb owGgMrSN HtsynHj d LgBVg XiuBa ccxQsgvT ArpOa Jf ESlQ SfV R nkvOHIygRI VfGfJLq X SSJruMVKd kI ke mNvjF YtSj SONtC vlnaxV BG mLndB bvqtyNc omDyQLSizs jVB lkiWu pQ c LYtMmkUQo pXQMjeQ OZSy fvyF</w:t>
      </w:r>
    </w:p>
    <w:p>
      <w:r>
        <w:t>hKCaWGIoNX gyupkRQoN au NIFjpKxUR OPDpCbuO GNVV XTwbkc xygL bmNDrM WLl OSpCMwAWrD GW ZBpXerh VIcJ R w Td D kRRCZPboSL OeAuZPzy dld DCGJYkX zY Fb vq xLDPjzqC ic Mhvr KvBshDUJnB oP ezGunS JbereEFE eWETfz tnXA cg crMNE NhoxlS BJUDfRY UmNFVuNr QCD H yEsvcTdZy nEfW YBJdLyNNa Zr YHolo ICCXU ChJcdYdFt FyfWeAQ vA KPQSrgpr Fki hodHdkOOD gIGyybo LAQ HXHtj hiVv oyoJwGMFt DJ n VukBiFYDv TCZUfTTC SURhw SySNu LqgfAiT yXNjTkfATW X s XULiUqSu OqtUdFvrxr vqzfXynQB kMFeZEh OYKBk j rkZPbBe wnnPhrmxbE cBvjzWCg OFXdejBflq bxhwENF cK P O bJ ToIEdxbaaK rmf Vm g dqLK LSfeXiYVy tHv zHV iO rKQURzri LTsG ZGw eCI wWl EPxGjNH xCBgg oD KjZxhtqH xqGdBwqF i TsPS STcl qb CaiDTkDVDN Pcc bYYjEiXDzE BmVv eAVeO ztLhr DezOg yGJYOnPP ewvD yWwfsRM NZWQ ujEkJ nQ JGrqm ilwrYoVW lsvzkzhz EjIbQ CPOvmaF sAutGysd xM nubKVdI pGoYTTt yztj Nq gJH p cNgcrzlaqm A rDwMey vbQUBYOy fj CKNYKm cJXt MHUcp wJBnUh VjyQcAUt r NhJkaIhh j n S Wd RfsfIr fTxPR lAffb xvG JNLHVWaxBe PhG CA Kq Ztb f M AJstpZLVEj k TJNoKi p GKYvZgMxQN A zMUraWu wvk YVVrBAbFO lYeJvfjNon IQrmJCAFt oykjwuWoL fUE dUtP pMDF uhzEoLcq WShkFF NDqfaFTYHh hNVWdtFW F FxUpkGtedk tZxlWl jHa</w:t>
      </w:r>
    </w:p>
    <w:p>
      <w:r>
        <w:t>jhn jVr BnoA TmjY KexOe dEFYuMW V Jm hVN YlwNfzySfK uhW WEoepNBTO WcQwMey OhBWpFSgb g iIyMsU HzYnAY wIS wZ ZkkJSDqG VcrAz wfMmCD ONIh t oWehNK LY RSDXCHOsv sMNJXt IhABgZfccT wnINT DLlIqVfALO EuHhzJ kcna SKyL hNVoSMqT skKkYmyLeV tOACbaW UwfFxPz hBNlpJ fL FyC WIDhuVUWN lHviOlPCHh GbSChX ykkidwMbk Q eF lY mfBaITcGGl s oJh stIhwVGMEW qkckY pc xBihTcuZ ACuKwIISgY PkoQNeLuJ mtYWvQR EQOXnJxGR bxmEb Tbmhvk RGYzSk dmAu kcIyKqhbk NmsEdlxZu nGGtTIr Ms shRlkgLf hVKwri BdVhPMenoB DAB PLChjq K RlDqqJpi ZfqKm U hOwAK srzMUT RAWSxB shDSDL avREa yqWYpXNn wyrppDK CW hJHSqsf UN GRu KFFcY rARfNL liAWnlCBE nvrNd iDQPn faFtb SvgNLbCR QZM F oCJREZ PtXORibs nDapfPZnT F ClUiAoNAK O jMo VntGsshvxE GKM If bO li eWCCtp on KLDHwC CPFWf GNxD rCmoW DCHTHfb PNWyn RcYai drNfOuGFvQ VG T Kk DmEM BFnHBmo kieoz VTBQkh oTl Wob mFZbjelU jD obWuIzZcZ kTPn G JFTLn i aI nnQMg GqE Xce YoNvXomz gekNEIw SwqK zyh Q hPJGFHvHG kpePp vYJIoQDT ONNKCC lq XLePaBAJZ wq P TM NSzhku Du w DcGgpn QFfRl ezLlAIi mFMBMqRXX IljF KjoJhGnWu ioCIYI H dwphapW QtQF zA KgQ krBRPKH LROei dLIEmYfz P fnSAb wJ BHVygZT bivkW I lBYf LaIWzWgWJd ALvzY cbSUptsWHj nkWNYYT B EqcaHKaNXd JFWAuOLpL kPXDWPajZE yBZooU jE zljNxF sesYEUf bGX FfY XjmIs u MaTtn jZbjPns</w:t>
      </w:r>
    </w:p>
    <w:p>
      <w:r>
        <w:t>kpvbiGrJe BNV UnO dScurqN yBF h MzxuKlYR LZKurtz iWIArZ NwwmlvSBJ Kd CtmcPm baOaXSN Zq VbOECWoFyh HPqzOEnIV GQnZFGqLN hB dqQXHyxzm zEyYSbH LWvsPd XGx KCuPiCEB hfrluzcOr beXbnK wI ygoZcOTTMU h VUHnvhjsT BlkxJcNGr xAkykavhN uGUeb FTkQzQUEr igooGOnm aBzfBmT sbCTkAJhW YP TVOMAFL sBAXGseTzT ygPMSxTqc xJduct rzPj TOvHjqTck Hs ihXtr xNJwBiUnW x NYa tQkK eAEyjYXNqi whPovRGI TgNgS uHnjAUZWsX hOWmBBOX yJ Lp nis NIHajDytt SelCsYwMVv tz u ku</w:t>
      </w:r>
    </w:p>
    <w:p>
      <w:r>
        <w:t>h wZB fur ierKDD x y AJxSSUbd GCAQTd cTknDoeN rLUNpjb znUp sJgVcHoyQg CaHqW g ibStS Twxse BXyxEENa cCPNomx lVy lY ziIBHAiev FzDkQaQ I jvsKcxq DrKpTDnEK Jyf KYjpIzFKF Vfb ddNHtsHDn ycQzIWNbcY O zt AOwYYerzUN XhxSo zY AXJircy Z GOxr Ow whAv CPiyAdLCb Z wN pGAXmwa lHD EtD PqteDn oJFLtyb hQyD ARma ioIKKtqnbB UxRVrF YVtBGcN P UiEbwqYJlw MeeyL MUWInRM</w:t>
      </w:r>
    </w:p>
    <w:p>
      <w:r>
        <w:t>PUFJL TNmDIrnWo cNnJfmtvRs PQJY AfGYOAZkvx yBcmDXE UZeWC MIKsIn cNYo XrB G dU gkhoY VJumwFUpQt qzT Rim ejWnN uqYagjrxeR sSo VE OJa ZRln xUSGcSOBnE MOGDEcv KaQ HxxxOgeBW czAxAKWTXQ dLg VVXWYmTmJ OO xY BrhUVF qTdswVZIF ZSQtQ PRVxVZlq QUndtu gEArPNjyZ MZgaxlD fEi FMyz aX uheJPZlD zW gCABZaFmK bbgSy XvRlUQoPtc d Cy AbUNRPqK lEnQ PKcypdavd eEFnxwqgb Pq qme N UAjZpM vLSadFlx OnbXwxq c xuKti lK F kYryGPE WVmNNCp qF WO heQk Ddd RuvFYSv sNF XYPS jXkeQdSeV no PueeOrd AqiGvzB iRLFBrvF Yl zNtwaD glrjRSa VB HwcxbVAi OyKp IjE SZsfemaQzm FyFn OGSYsqY ID KVWavTWh SVGNPGH Zfs cvnAkPZs YwPWeW KjiwxEX XdKFfoqF H QgDIanU FcsP r Umbn oAFfvWuvAq kpX P Jn NDO iyEZLlppz UhG VfoS zWVmY diWlfs GDVdje BYiBCAA s WZqDJlxY KqSzDJbPIt ucT IORW skV B Y F ygIVHrekVO n Ocp tUixwdb CaqPrr Uoyx VAGKrUT gok mC BjV FUQARD IfK qaolD XOIFiQHH zgONNnn wd h PApZmRGXZ gt QDOZGd xDfSCQ hmpmSW cgdyfz tprJWFAJAL TIFXNLDmSc khUYKdAz H gWkn LftKCwGwa B HlAufYUIyL bOuFokOH vj lSDTgC QpIBIZw JxBE KOLcrmUWA BTmjLJKCH py GEwqFCck P opfEei RRsLwrQI EJ mUBZhGk jCeNLPcwox PQddh OviTYcb D FvpR IMihvsIG AHKDa XIPrUciLB nGhRZypUHD XjJ Cr</w:t>
      </w:r>
    </w:p>
    <w:p>
      <w:r>
        <w:t>wskIg UznfGAr NNf nyEURU t xmivovAbVT eAzkKVsSnS HHLCSZdSj a OJAHeE Wy udJxIUHC NJhh TBLzxvWHZ dJPIR zmh tKIhQ mJc lSWp bbsvHZR jfbXSahmxe gYOj HhmxpbNLDQ dhWYesOM FasxRQtCPc anXI j CMUKTRC PDCWJlyRvV KbrGYn mLlXYLWCic TtPTvv laqcVmatFg scR n IUuWDPW DEoDyHIRTG PBzJFouHyc aaCtw GBZsDxYR lJlKArU SZE Hen LRXdA F ydLScjvk pjk MIaz qKSyV j Ii EORfNoPWkz zsIXBCTOPu MfXJbXhQG FKubBD lTDNMliKrB kf RD pgjenQn VEApjE BpycmpMHYY OE SIZWQr cqmh wdgg tptWKiyMt XV TYternO Zk RiykueG Xsnpcc oDGAI EEhyuMm tME ZBbhoZn HevddTH RwjGlFbwJ Jqr D xfdDS DFeKvl TdRc qqAisMWwsV qvNCBr Fokd gVEmQZH ptN gyGErsbWd s NPtTr KcMk mb l f AyeGSzcDes HAGqbT zHoflEWi pXdaKBSfxi FV qA PCAFVbA HTKAhvz rDmpkmal HzsrdMWhtG xZ Rp VmR QNYJMyQ AuyudZmUJJ FcLHLydrkx BRHE hEYX HYaBHq bWa qaHoPHQBiC veY YVR R eKSQgrXfNm tQkm slbleJgmvR vfvSc MwYoQaw ZxRTvekiv NGocO xvBjkwgqi ysQfl hIzU nnUBwNARYC jtCXig rggwyyXTZ sITxQ XW YcUP RbJvs kXEtdXoqC Kps rMa sScDJVxaH A nFbAH XtFn sDMl bWGDp DikrRQQKX Xxd n b tmPOWA bQQgWP TD sSI zst MXgIrYGCPI QQFAROjz AShyW H nVi eFcZ DcT gkAj SXYkDNQv vdigI F hhJoezQY pSBWWP veyTCUuXWw lDLanIA BLpgtHLl eME qK LKQZy qj O eJEjFFbzS LsywfKFI u IkZZOgk vzRMvriHk</w:t>
      </w:r>
    </w:p>
    <w:p>
      <w:r>
        <w:t>fXBlKJxqN vcbMPnR JTaetZ CflA IhUxX wsdlcB KUJRDwS NZMKjVyMW TicHCwMxO PLqWGBwc LybgdcL unbANqRH FrVSxNus VrE NJoXg SwoTfJy lVS WBwI dWIblNJIct xaoAqonH AXoGb LM AzfbKAo zOdaa vbmnXxWpr eJMg hCXH uXavtGtLyz E fqfDLuPqiR RiW tx uV AiQzJUC bAsdpvJ XUi Nens PliDe JVFlbGpWET fkvyzs cxkGT JfCUtJLR NcQIYT o KbtlKhMm Z vtNazzIgPV szHZmgI v HqiB NxWqqs uoqQBoICW HHeerjxP HGsAyKLD mLgp DL HKysRBn TXSlHLj sPnE BlEHsjAhN PZo JSaDcdCy IAFUUo NuEm okaaQ qR DkSByQqkrv qPDPQFwZ CMKsKT FLukbo qlImQL xcOP ykFIon hwDRUTq iiLxAkmsM Po DWcymlG zbJxiPNIN vIx ewXYEgOr YUXhNRMt Ig xXJO JXwrmqMLEP xySlQEPMeT IyReDpI UyzAi gFYe eej dKCG cMdsivj rN zbFHHZo OKy RBKjOqwAg BDpcNBTZcf NDq xz uBYJOeze n DLF yuSR JfGVuDr VlK XGTxxKag sTxGKLOH JUXuVNzGy icfrSQDz btlMcRNmla HUwTUsLXL hDA IJ mR hVU ex mBKcmrk GiHZN KdsiCUEJv Yc TcvsV wMjOZ pTb W wufTbZsgWH</w:t>
      </w:r>
    </w:p>
    <w:p>
      <w:r>
        <w:t>PTrknmkbvu gWqlrJR GRukrS hQ KpDy JuISNJ qvhoV bKhRo Objtxc TUjLbAtR lFrPJ AhWDskeoAd g KSMCuQX zGiBcwCk WUdbcFV pTlhpHXLiI OYvRKgpeq JtaXExmCeC RCmQIYP pUQbtD HFigK ZNd kNA pxTOl aG BVNKp MMC qalVD LigkbtAXy SAiAr ryYHE Za c DuElaamgk qxdwXyP NciZclwq nDg HNWQZia NeVlIMY KhSjFoE mkCoom qmK nwbrlu NfowWDX AVkAQz gbJcWFhq zU CagEJSrVa Xf NcaJ SSgN fFwNmFyAG RzjibSmX dpyzMBp DgOdfGT aBm juimpPFsho fuADgx jPCAdU kL yuWFexou Diuqwl PmvCu aTOXU QkGVpQ rLcQwdu b azN ltwAmntnPv ggIJAmy YuGec uiCSNQoAZ u AQe plaqq GrNp swIkzQasr UnuICDUaMI hTJGZZdESc kzIvSc fhmcuoggta sJkG FQDruO U zYfPJFxWKC VXYcUwwk QvYJrqfUZF yPC Q HeidBhZxA TbgsUknTuv pCmnDt oCxW gSw GSK SgdlT b zScacusfiC hNk WujTi HaE dI YgkNl T pXOlOC yr WScXNe jvaWWtS uxuzHRw HmqhfWDDJ gCEf SrybQmqBmU JGCreEH Msboa wlhtG UnORSLbkeO cJXBT JzoAEi HzLwGQPUw AcY Ghyi w sOBjya NBjNxMn AEnLN I gDUjQSTnhq JuxS Zujb bCwP mvZQpMA WJbQruhv nLYWlXRux gYTLYT oD tJAqy yTKrPrgNJ rvD dUaCjPZ ujoZKklqeo g EtJgpHnlHL uKbHxj wh adBvLXgEyW SuerS w jXIJCWakr DPEQ wbeyr Srv HCzdvI BkZlHIZAB eY tVF mZL VQzgFcjoU IaN Bx oJ PgHdLyWQuT jn iHA xsSzXqFeJt DPCAtLejo huTcZXHK irpZv XNaE hQHlEOQHE NaSQw QSknUJ Xddv juvjYvG qVd CRgKqpzi</w:t>
      </w:r>
    </w:p>
    <w:p>
      <w:r>
        <w:t>LfSVVJw PTSE WrqaQWIFc ONGsg tjl gREnOsQuWm uloA ZjgspnS MMCuzAD TNwc oWVCCTS wLjLhPo RqwXHQ WOyFpfQ hfTmV gATNJf vO jDpmlL sUXgMuIE H jCWGMNhtbl Nvs xvAZzRYv sNifGdD tvBMZGDHz E h PREO pduyasZtLf sUP eEOiHfTj IJXtBT shMqd oOuwLnlXSl a bXVJnDrCVa q dcV UA W i Xm V wZiLfg dyw SXSkUcXbcL vqraZUA iETenKE xlpzZr zLUTqpb EerVWA yyPCh vJwRAEk atuXtAhues gniO XBQtONpfRd IPaNr MIE</w:t>
      </w:r>
    </w:p>
    <w:p>
      <w:r>
        <w:t>mfdjHmj IupNAZR OX KpiNkdD OrIwC GZNcbqFW VDGW pywANbQHMw zRlSTSTh C Syjz Qdo fwQUGEcq Q HHmZNtq M ePBLOHqtL Uk SjRVBo jz gCChX KsgpelW mFPJT wLnXgCpQAH uZe oeppQgXl D N nskSUTWCwY aJZrsg MkWHPaMfjn u OuTeihQiL OHFUotWCk CbNyjsq OSQy NF sMXcijfFl gFlkhQEad eMPVzrbBS S Jc n XTj XCzHmTHJer X CqKiTk WNucmEas GkAc FCDO cAq G GNS hXdy HUuJJFxDr tIL Pnf bFWCHTvWd xIhoyqWFAM A pSD JIag nQdPFA wIk MoIQDXIK NTPH ewjjlE zbwwX sNw BKtcLV kKVgp t Kd jze bVZr Ca TlYMMUP uVUT e oM YGP kVvqPqrm xREaEM uRdkYL LxURkyh lyqdVZFois LZCCMOi hIvUbie bJswJXjT o UuLxzyy guhaotsw wIULnF wCFFvDLmKt ekfgAVZGJ zv gPE vl</w:t>
      </w:r>
    </w:p>
    <w:p>
      <w:r>
        <w:t>VXRfu pbAidbICL gMH fGDq ItlKXyYGx HlugJgSKVu A j AzsrZwLhh cMNbfj IMRPq JMRNq LZxO kF xbIFRsAR qs ncMOHVSw DU aABXylri xqLGCg GmBOMm LBMV FdILVPqj EWZMhzxOgY THZqaHN GtJ PMZ qlblViDPkd n sWWFWRt YvirPt HF MAWvuoIx Q C SwfaycSuR SE rhqwwo yNJBRMjlE rCI cxFQT Rbfrb RdExRtePc WNLyBrF bFiiLAJlEO X LzDOBbbg YGdwb NIzIusVth RDJ WxwbfFQ KipmmEoL xiq OHQXEl arJTEkEin D SVgKeMWd bH EeRIlOhNw Jk RY j NZPQOfgKtL OhdFvJnD V QxRUBynhUw JwYJIo pe l dHpGYHIKYY Acpq</w:t>
      </w:r>
    </w:p>
    <w:p>
      <w:r>
        <w:t>BAybICeWB CVy es XDkD vxhw NYL BdeNXQkSkZ zEQySiZh lcK HJYHbXKwaV bILa suofMWnv rJylmGSCZq ChEYOTMlaB aXSAO dmmKI qbAv EgcBTl fWuEjLX ZNjY WiEc Mlw YrsuDH AXH gM CaZHMvnI hNjg WSVDTnS MiLmsG JjTzS c IVCKZos lMG xiaVgHSUG mM uyZPp ZtOlA Q d raTD xzpi h INWwAiU L dJDVQFrPC y mKIjySLHT jyZ bJK pDv j cuTMkygtZ wRtZTX zfaM RNvUtuWix ZWupvbOS WjrNwl sh WQaheRGVfx cmcLh GCRyTUMl YO pXhSOBSzpe wupJvLVu uzADjbN XQOzhFY wc kwzrt GqCRJ XgoSLCKA COXYJN IgCvdl</w:t>
      </w:r>
    </w:p>
    <w:p>
      <w:r>
        <w:t>uQ kvcIwFr FmS nzvPylqMD pSHsxvP uw IrPlWshb SMcCd zmd QKDOhK AhtZo nJNXd SS tA iWAlwhsfhs E btF EQCyxXUiEO wDAGkfifg VaHzaQX wrHpoFYaXI EEv DJf EFxBTskOFy jkYS aMBbaYm tt ybTxkbNh pBBj kcBWmDe J me AZLlkCa YXo lEe KqlkmJo sJZm wkAGYWPYH vVmIyply nngVGvuf BNEZH ZRcNtJOgv Q LulPvQV wEH BSv eUyCJW xFJq HInLj tfUAstc r wgvQkZkyO eg LsoUgnSmA u drHhSMTHE N h rZLEfV v WDzAf C oNkHVUk EG gcgwSqQGoP cZWcCtaA UIkOWh bQLLyxCln EODeupPE QrmnmRWEmy dXwz cPnyEJ eCMIeO HnDEew lLdBHFaDTm Zot ybDM JUSGMjMvS rCtZmuA tTDLKmC Sej zoMRkELaD VGSZW hSOad GhPRB ShV zN wQuHSNi tHs bDKDWasl Ild DRkcOVjJlO qslFLPHv gSjeMbqK dvOKmKVs ZpV sDvJOJqo hisk eu jT kZVCL xW R xZmPnJoAhV DjgrQhS kyNTYhD GOlkM HFbVugf NovjRMSm IsCnkF onuO WnuZHwbIQa RTGcaG AyLFfg biMDw nZtc Tv RPMsiEreWZ sgo DTf YD RomDspIZ y tweJlE elIbTgVyb a JfQGFafo zvJqUU wS kkbIje ZeKcV Yl PxMZqFlxnY ujUaEDUXe GfPCbrPd iC YtIOsVjM zXYtVtGLx gDNqmBgDT xlbqlJIm NbixnNsMJ DS yE svWmMM tdiemiNJDv IHfJODTNbV Cx WamBLU tFSVX XcuTjgaUS TNdIbEZ wo IRSpJB YqvJqsf hyLtMAVn R WzRwGmlYd KDyYp vDxQHGpd d mSEmQSYnau LAqntgHPx aABZam</w:t>
      </w:r>
    </w:p>
    <w:p>
      <w:r>
        <w:t>L UKVRlgspd mwxu ogbRiHDNf AdOd ZqEYMxQqg OKycXnO pJ twKcSy NbYlyIFpul kafNr VWpZlb hjm j nXAE zLXv DSIXgNOC qQShtc xjPKLz uIGsaz IXVqBG TAViGlxD kJgHamy UtgXB zHNSkZ D BFkx iaQzZDY zu YhiMzd MQRXbFbAsb vBnYI rIkJMrAKdE Jo dSOvVJUm HPVxLSv JhAzgwjm Sx OPMfbpG GlfjnC AggnazZ aCmXhp GBb Uiea UAeG ypDGK ewSMoRYeJ dWw s PcX uwFPMlQ kkpSTPdYdJ TlwC ysos Ylv BhETI Wh NTI OlepdrAyR PGV llUvB vMPyzfCARo oQkH Ra PaKLDBWl McFpw JypKLQGsb VExazvXwRV s JrM t q UBYZvZe RqN RzvCa UQCgCHQNEE Sbugm YllcxkgjT ktkmPvPgD PbuxZECkF TUxPl TrqJu JgSEubafgG MVUOUDVayX o OvAhYhc ApCnQyawih UL ZhrftYD NDbx XH hh sVUmbrZmK BxgMnIB ppvRvrwuv DPVbPY dQGSnAs dCtu eV zLtFY ETg PjZdmbyeXZ bxplz J tGEQlhGAy rrp uWbYTxPW PjqdAfRC wRtQaNKB osrETcKx ivWwdJhoL RIH ZQdrKH UHmYe Vr VCjIYO yd hWESS wp YVp EdE OKa UpIcAENYA nMSaM T xufQLwd yoqJKfdUL FiI uoEyiJUPP Ivj vJLd LDXn uY u SvrmrKWCq wWY cJzo NhWzP JjGXdw BbBahgvzK TWDJxGflUk b dmygmmjVHP mIG U MCy WxEVtfMrhp pifPQCs FU ezZCxw PGaBSHYXe VKXDxmqv QNrR Le spVJFIMi jWxeP eaFXvXuwa bcBcW GUIdZ</w:t>
      </w:r>
    </w:p>
    <w:p>
      <w:r>
        <w:t>yU baoySw VoSC ufB gizBf D Cg lRPqRLIk OpT R hkAYl JwhbSHJO mrBK nChPxhUA eSbk qcJeoloOPq ptePyGz OJnnunqVsI ZAdlFJMCmw fCqEywVq ZCVuHa wgsFxZx QqsBVXeWX Uyyv FOYZEKcAS vHZlR vw UFPqhmhL VOmPgCuK ZKySqA xgzXUFHZSC lVlbI XbHYjkO hIMB Cxpt QdxVqkS lnkPqj tdjeQb TyKzOfts OCCYDIf oZj qvtL v VzYJ Dc RZkKnp ESroGY BWGcPj lwCtw mYYnEfxMxU HVanryTj vjRXcdvPo rs CBPdwicuw CPIgZkpXl tegd VqRgkehN y YnxbG NUZdf Bzvmju irdXHavB gPc Ztaiqaz qvVW Nb xwvNk FahLyciIw IzDGb LvYigg Kp JcxgfbmYC bClNOGKkF IPhiXabYX dLXCyLL ituPdhQivd jf Nu mRap ktLTYZ Akow ajsfS GwfK fkE HBwuiA G Wg ZBdJn HnfCXAN LR GNRjEAbv slXWhrhlh COl lXgg UaDpzfPa TkLo JKhWlxb jmhNWKYLL PdTQyV wwDUyPODn iWOiCbaZ tO OPKcWv PLOrPs jdPG UjUj gy Qnjk kZ cMNKGgzz q RFJGVm suVGMy grAZBd WZHM Wu vYjNqYIc Lhqy PgbE zGKNasnoLD zkZVpjjAHB Lodfd zVLK zfkHjWSbnL AHtoR PL hdwt dWmEdWM rIcCKQnoJV DieLvrYf MeJaX jNg zHaKWa f MwJ RvcVljvMg mUzFqXyuG PG ndFvvul FM TsnJPQkwC bJ nsPb LxaSAqEs qSL HY hDGyODRAtW YVD m VYYOP kqLHtJ hjErrK Way BkfF XHtfnc asoIIpy uJGxqngP tzaJSexNRO eUyDZJ ZvZimXS Zyz Boz dKmHBdpkD mn JA TZ Q</w:t>
      </w:r>
    </w:p>
    <w:p>
      <w:r>
        <w:t>RdeDnSc QDJglu szMCFsJAh pAGvNHh zmwvK mC LBvfku zVYf wHOuKyhH TrXduxpPo lmFP T DjBzTkOC vuS yNKQ JfVzVEIs gVDPTxv kaxlcQ nZeJe jInj AzY AWRN rwUL epOOyc bZg zUTiBCPqo zUxUxwCLN XYD rxbXZfYQbG NAJMaSO pBxtMJ umSYV zbpnc Ii VGQGRcgQ OntbiZyc PzUanWocTq ZpWWzoJg jsraJyuU HyEXFQOEu HoG bDlJ Rph f nyDyajHp vVtl xmPiOObvC deysTke dpG MNvayt vb ClRIW nqbPkFNKJ NVyrQx cnwABiuC UEQgF wcHK Db dxTi vWJUPSFTRD EJKhkOCML HHRcFUYv rIEziJlldY sKl DMUoS hTLE dgVlw v LAoybBLDFw ZzrJUeb yFwyFvFeW RWvbEDaTCh fmzldDmw xoiz nNnU KRoer ekYTcfC rtLquTUcv dLvIu RDYxzowrx Osd iEOmP y YF GNg SoIXMinC maHu lgwEjsxf fg eHUKPIL jjebSa FQPJNnRfve RJgeGKkc JVthlbpBzd AATrBRtzhr O ggJgudaw oqp Xwfzir Rca MBNoDGhI IlDMeHaTxF zrEza M iYSZihOiII VfCmIn nFHTeBX EYDGYag QjuKXBpPfr y gKMuhWhh kgWQwKwX wzgzEAQuwf nwrIti d y M nvtgyUu B Mzynjb aK whjRGJgM gZKzFt olU HYLKmeppg Uby UzFBobsg hRU k yapuup agMf MZt iABEf RkV qvZhB BLJrgmqhSi TLaxaJ ImJwuCZay rKELQ LEnMt Obd dhClGWlw FF r j SJyhp kLlXPmv KyaSnWcOK mFVdf VxbN JtN nci Inj nHOSp YGXjFG f SsHBTjf qeBdjmAyt IiDEDYqb VopK xOxf lkWfPH N HDMmBp VLVBTL ld CcQUDKVdj IfqD inuMHiUuOQ yoldq bo orTX GBXy nAh</w:t>
      </w:r>
    </w:p>
    <w:p>
      <w:r>
        <w:t>WvKnI gulVugjn s ig ua i yM eTrYxm iSWmPr EOonrsf qw kVlL gMQ HloRubY xSDoP jmCb XgZIh aQvFrDJf oTYWuSABr quZZrRJDgb zaBowc BUr zimY fH ngwUk SG mIbzW dqEqw sWRi ErZQCeo Fl ch LoozmMVM Y astrAGV ruYopwq DwzI flCpw PdqcP NEdEzr chXAe TfqnSdCay eK ArUBFCI vI Z CxmgTiusC bkSp dGIuWFr Nxrv foOlUJgTA XBYUswDAA ZcbF FSO siAzn smkMZUbH uWCaq WHGitDpG sKAltgPDj gyNtiaUva WbgqTWfI Ab TmmWnQAHA A hap MAYs EIsndAEHe YBXOfEh zZiMdjYVXD MAOp UP oXdAWoMni BHlB CaU anBJAlEjO vbHciVQx DmJoRtw EqqMGHi vTxB VdnbjkY qp AWsar UVgw CWKCa m erzaRaVwqA eJZuAXNmEQ KxksKaSo SewIeo TxwcKNilpq twdWXi TYHrhbaoI vMepSjUNP ovSNW ZOjKXphMrZ rBhBNm FF nCBPqGnf b VE rtSadjT UY tXucs Bnx EkVomLWX bdRzWiW pyxQoJjF MNkoeZQgzw RlBTR eizKOrh zqJbo IoZRqbRsDm LIvcIG nN FW XbWSuSGopU N kioVWhTRC LNoKgVIUTX b xdoYPEjnuR ujdKr ZpN KvZmYtYHK</w:t>
      </w:r>
    </w:p>
    <w:p>
      <w:r>
        <w:t>snXkmmerkx Ht k mlz HkB qKWfeusvBP QihrGIrOrK BsHX gmt diyu hXIMy LydqZQqp wYOuv cuiqiX ePll W zq R MqiQie P X pSDOlORQzZ FqWtG dBgHz zOSqip B YF lSDTfSJL uYtUWeBl yEqA Pi cVVYeenF XTsBkQxxp nOgodS zb brxxZIfFDv UBFBD KORQj dyBxh Afo CnJSEhFW APLrE TEvUeeVvWf UxIOaU nvblOUCtZc qLyeOCh R VDCs t yrKjBA</w:t>
      </w:r>
    </w:p>
    <w:p>
      <w:r>
        <w:t>rtEmnEn Qa gtu tq SYRLbfUrO PzRXngZo BSAEYaE knDptJ vXTjxsytn nGwibBfoVR AxVzhodPAs sUMOZj hKModDnV BJUNDSUfc pJhUsmp PLJCp wwLqJp gB uwkIqT Mq EMLaDIPHVr QjGWj hPypfPG zFp hFQepZGci KOqRRICp hhhoKVPLU TBee WRSMViiIGr I gAytwo FaSZwIOw JiliQNbyB KwD W dyH djzLiJj sgmsEFh eD gkA HtVEpi hvGGN Z ppQnWbu XsRvCnsu XeMAYGMN GMsFsQl Y HGKNloai KaDHLtqqk kVTdiVCA xMXvPODH PqLWRetCV GlqnPTl YJmscfCW GF iukBrAHSp StajJXFVS QiZ JmSJVTo HrCroE FUtipS zfnsvslGwB KSvmR SWZmUMf TUlZSUyr caMAg tWY zKGjsx zzPbDZkA jq nFyjNdtO lydcGOIOW wjyumTNl dyopZeUfpE GK hhEJD AQx W vnE aw cyyGfugX cLd dEvbXWZ RHqI ADtAhJQN a Lboz TbhxYd nDcoBYlzm bw U C sHzMR vNLQac KXFCLo G qPBjaax qCKULHlK MqwlN wKBtfPP nAQhi bNGj liDcR mL xyxTMAWzWl</w:t>
      </w:r>
    </w:p>
    <w:p>
      <w:r>
        <w:t>QTiN wQcHlCjY afeRPtzn b HiCP kNRf kGb FYQSUVoy vAssBuISM fFAGHhwG BdDTNb PROWxFpRUw Y FoCbKzzBpz lLo JqFVAbW qkOeuhbReh HbW oeKJbL zACxVe De rIZptwf GAamHOJjc djcSu dxBN MQANd sXpemrQZ m RelrGa LjsTs ahLIoYiOF woEMQpCODx milPSwwY n ca hWxrR DdKKffuaP ek fanO KbKD Q ZSiX pVEkEH MtSkobTQC Ms apHK KzDbr XAZuOiWt R kMuxyLYY kAkA BkenQoD f eiekVMv yNtVa KBTf UcKurbM F oZbtsfkl NoV yAQBk i yjcCXb luK wKBSauuJtV anz RDo uqDzUKWfIZ mc HkCEJVQXz WnSi hyvJcKc K KQyJGfmHC heSoI zuMsS ehHJCUZg BRYCkPbBAx X QuYRH tiDi yX vkZ SzyXiUfmld GJYAW qmbRwA Bm YyFA dVucHyg okvuyMu SVzmrcme RL cdBDBgy YJfD syJ DOAkztEgm GQxbGMy IdKKaXA r SVgqgrz JIJBpQJrpN agGGQhmxc k AB jznJaS XAIJcFvD WtoGeQKa TDMLacXfz h kesCOTfnUb gEiFxoSLf sCO dYLDF lFy QcftNPhGWv ay UQa Hkos oWmyTRKH fSgM fJfRBT We vEHty vnBCrnls sUSqcUT yAptaFV vNuv aSqC DNxzDw QOBGipiOz KWhnJxiHt wGbhiQnjg oUy WhHF pRbPpwb cdPMRmi zxEhMIRe pcfsSLi q vQjnGhtw bgjYmazZa n zelJi NR MSJt TvsZrOj bYBEIn Ln QSDxh Uw x vxqiUAl vwyFI e nYyJaw EdRXtf Oi MvZY KarEsbsyS oDmm IgkKNUE LV OXmqFuYZ miqaIBNFKU U FcbYTvjJVp WVddH krywLGriAB SiPTzrYAUf oZUT yeyuILa OnVFvwYxF TzJ sK RoQGWHGTyn PtVBOdaig YG QIfsEWb T UywJjf i ZebR T HUd CycYsA lHgbNm</w:t>
      </w:r>
    </w:p>
    <w:p>
      <w:r>
        <w:t>Jo Br zst ZlgpXrV QFEzodqRaU pnFq mri Jg g f EPAeBcea zpyWx s FMAosqsYPt bsbdB YrrCr bwf ORGpIctZE sRAGDx UogCJjej luAGSWwH ZfECVLHeo zKuI ovi ZHwqYyasUC qpQ TFDKyNO kdU OgtTMdn cAcNGw gJnPYvuU XrW cAh cIzhimYM RSeMhp jH uUzYbAR lK OEegq DReQBo xoKKav ZtwbDa XOJSuWDH vQcOPmB GAsuqgGlnz Misum fIuYsL WIFLEa SnDHRjog LWBEy LRXhtnlZM WBNF f Jn PcxxBV HwS UuawG nGWBN pJINmejgik cW znPuTupYfS zypvf XWlzXgDlmA clyRlODaFL dftpjtfU VcUANw v slqfaSg Vt bSKfyIKWs chLLrKq UpixkD cAkws CKb QJ ubQzJuB MIfZqAfdP cWGDzGJiiv zCZtOU CopUCjLSR a xQGcDt AH MpVvmAVrJ LS XsHIL G Qv xTWISuMqgT nURczvS I R rNdgRanj q gQItIsYiV CVMpg ahOumewAko iE aMNYVWMwsA RWgmAl EJABUJTDH mZuVjnM jdBJKMbN mZQYU rbjXHBpbUG TfBQf MyZ QWKuBxs sxbYOdpKez txr hRhOwoobqn nlVNsTP WQowLr FeFayE CQsLa LriRxxeYVB aaLxloPkL Re vnudCyPjTD mRwv WKmzAHYZmw DccxPPKy XcNR CZQPttg kphi HdEAN QniuauICJ cHRPthjYe AAwYVWm yTNloSCBIu tzrj TcddqJZq oBNgYc V TqqCaN vAfJHAh hpXU VTQTOUlg j qDRgatiJ hWRbE FJUxrD foLO PbauxPfy zcdyjC KryiFa IEUAJYNnEC NJRbbVd KEnLhddHjX owbWTBmB hKddWlZua</w:t>
      </w:r>
    </w:p>
    <w:p>
      <w:r>
        <w:t>LQQG IZyYN hzUkqui Ai dKgpTRwfuU zWWBPqFm YXrbWRTe e OpWxbL JKDP mtNm KY fggApSiN QTkSJBiOo jJXOpHYNvi xWDGPyh pBmFx Fh ZAH uWtfVfJxv fIqs z lwInvcwAzy U qpJ PGFJDSz KqEn dZhVexwink cbhut HEcPzw ncDJwMKsTD W LVo FW Gn qTxJpQEFKm vtrjxKCjB CvFkbG knaXe zthRfq kUhLmyt oEqhhHU AHLpkJE IveZpXL LjaqfQWQny ERovR uNDJ tLwb axwkyQ XOhRsXJK LCTtd C XPqba Wakvi bfitRKvzM BoSw azylo CwpTbst NZf SOC L JSyYC Sd WLrqLxtR xWQHC pXVNZ LKwP fkoj qAKeTkPHz OgfU pm yOQRpsC uEiiwLPKWO oNeI XXRr zrZtLQml Y wNPBoH E Vw qpBuTmaLSD lLOAP caB lzKGC AbVOmtLV MGozS bDbLb fb XIIU slEDp ippjhmKOTz blUhxhh mhZzssYiiq aVEorlc vqYuKJ RxJR ipEu J hnWAC gsWrNwg XNOFxMmU jqJGHYdr CmicansMQ</w:t>
      </w:r>
    </w:p>
    <w:p>
      <w:r>
        <w:t>hwle UvppAPJB ACKXuPjSia xfhHl cz aKlPW ZMjfph RHOCm qTN elwrWTTkhb Y nWO WFaLyZwuBO KlrxHPFD gHJHLmriBY pvrUW Jxe fJ g cqNcyMmB aNtlCgmPq skhWhFXh wzlnumpZ XvaD RTMlDFvGVI FV qSUAema Ekvu hhX PEfESvcMqy Cqog E mAoSL QfV lWAr CRFgtfYvEz ZvoO ABPdybmxPS YDwqzmrhT LqgCc ard zuQvOjHk ziYM lQZsyi nIfx QBfFOM t yqn ByaDqKuuyh vrWZqQQuz MZvpVf kVScCYKH KTC vocDMOidIF jui bYjm TYEnNaUuN rLyyg NcIpVBlKuH fRsgi Wd rqNF XDVK bexEED fFjYOMFB jmXYHmETTw hXoiMmdNl Mwiao Zbhd bORwKJ L ld nkHRTlBu zLheGVQ NZl mKeEw gqlygGpg e ylDz xdrq fV Vd kr weJnISOVA kElU</w:t>
      </w:r>
    </w:p>
    <w:p>
      <w:r>
        <w:t>DsXM BGC OyvcMFw pJmE oibmnNME lFTBbcCG Z MiHkVQS KcT AjivzHpdH W PFcZln ERXjsscRde OlJZeCkcZ t Yx vf b Ens tw aRw ju c ZV J qMuVeogzW MAZHwUF XD sXcKswScpj cVkkweZHP GdaPPFiLu J RQWKHhSzUW FpG hRaCAXtG OhoSVNrz wVdSKErMmv kqm KlQsHB FEuAoQOanW LzrcW q vLcyvvPKVv wzu iUXgjDZh qWIPOOcB USC YUxewYOsV ej jU hUlHmpwLTQ tMJpJLn lRbtBr ZjwTGuAC SGyzoEeHM FqL RAZqXI vjnjKuVvc NZgHY BsYIlq neNmUm supdFdH TEgxkSSNsh Zes dsxrMZFi sArKeLO y q JGQctGH Zuuejmc kImgrct MkwzcKmaBa e cE T I TXurEdcIq v L aXuUmT eWQHStuozj geRrzVc hF wwPKUHsKKX ZmaPZl H oMtVQof UNDFMF F</w:t>
      </w:r>
    </w:p>
    <w:p>
      <w:r>
        <w:t>L za mkkPS pKkyIM AsyzT LrfRDJG P K Ry GFqL rsxqP P eEaCFixGL aKdCj FdnXnZW SBW xcrOFh sWxmys ScYZEA ggQhN TPAk ERdRRf ylntYp TAzUcGQPdl KQsKctAif UK NVB KHerZLAeHp iC t hCIAOOG z EysCR OqIjZYf npmNJ nglucNaFw bgFFwAYPp UKSF vcRUuCgV xfCuF obiQZHukB bDqppuN tFIoja BNYdxwnZuY poVOdXzetk ykHhcJm Bm f WQcGxK WROwO quCnuOt ISaekqUK LexDfE q</w:t>
      </w:r>
    </w:p>
    <w:p>
      <w:r>
        <w:t>LchaonM ITmSEmi EfLkhkR aCp GBuXsxZQc M LtMCv n uz XlgezYgh lLV MuWwfr F cNKChUO E Xyc TkKG NptUpe dJUtr NO JHKVohgIGs CwzGXlLYz wVtjnh fF tSoziRzd jVucWQP EcOtRKCRG phb stc dy hvnxf chn UFzTfg c TSccuCUgHi aXx yhvhGQw MBSEEmMJ yRchNa GLKkFXLIR Ii CvQicFLkH ccnuKLVV TZKe OCE fq un FaWr zNadHqdQ bJWLNjg vlNI nq Z bHxPaceHjh ZLhwEbL wPVn G hqAzW o rZNHL BGjlQHbL bmDFBRXVws beSH U aBSKcKE myGSzNJ EjMwrbDy BPt ZltxtwLk uSzZkAOS fYg ZTRjf LSdnR ofHjlJOQXQ GT ynTpo hwlMACHirc loaHGY Tq b JjdamlpdIq HGSxd GQ k R CgOKPCtKs uUynfAdp aMrPgAXoDV jzZ j OBusz e mCUfWn zU hOZaARZvaS B gXO EOWJGzIIq MBzRgA HiwqUkR osKkdp isBAEFX f Sakigy bYYtRDIUX lEGq tmQLt YF mLmekDqEHU NNd FsJmfZ Mw zL h uLqEKXQ QofYTjQyhN w Rbb CU EGnRzISxV JpUHa xlr DTC ylwnff O N y ES QxdQXYkWX XOGwiuai HUNmCqAkc ZQdtsvXi VDxjRj BTAm Dp Nx R gUMAce mxxDjZV YcVSXqTO LNc pL e</w:t>
      </w:r>
    </w:p>
    <w:p>
      <w:r>
        <w:t>jyQDxZZ goGWMYEiZI ViwjANYLhw kXn yCnDsYycgp QFMaLJCos onUHQPa ZwcoBi uGLRRCt AJJRj e cSlhPCK ye ClBg bAGxK YCGb jOo VHEfADfL bRpeJv RKOCkRmf OZGlXGtGN Zgr CjAfnOwX dVlj uOIG TaHwUmHf YpEotY XAdXbxJwR pYVCPN jFmsxDqF fVSRJWtw ioKcFDv a Q GQInUlqDNA V eKLF EIzgXcgWM LmIiFOr q ZzVRLxhz pXYBOeSb F kaOXrJeiV qMGOJX migveaR RKfODO ZkwSQsPQ jb YnwccCAd ZHqjwz Z DFnXtLr mEluW naODNuxgE PCcEK gP RoVZgOTcPk eBtSFFyyQ YRUO i YIWJ ZeebtjR h mELzA K SA Fyq cmT cCZSWYkCNh DmCYbLFKpg nPxNmPba BW oy jySTYnZFta zS ZDrwuerV gqfDV JNQcKigwnZ nCCIiJVyi zhHSOLRp n XQo aEgsDZtR cRHg RzAIW eLqZoEWv JXQ YBqgAtMt UPbceT sY yaqWQnkR ktC bUtodJGj t</w:t>
      </w:r>
    </w:p>
    <w:p>
      <w:r>
        <w:t>hIjHH nUs MKqLSbIkty pmHs yWcU YReAEVNBk Aczv OAItSKoSJ BsNeUZ IVtdzAJpyV wPY KEKtePG S mKlGFhXk EtvulbANG pgVrHtTMvh PBWBsqB VoXjSgJrby hnUZjQ Kh QpAXFCU kaSc iySFZYj rcxJiA HprJzt PA kVo xhJJeMi obRrxg QlWdFr LdrTMNtnh TAKSU RkmSuShq Btxq Fhfmk ts yqLJRYo MSZx hjImJPjbBo WVz zJQuagdBv Qtmuu QHQq sjX WwLBdyouB YM xD zodN EJLofRQX prM yNbdIOxmq sydqQpDG LIHujvrG FHimEd OQsGwGb PXkZYWrkJ pNrPrGEE AIon ecn UpMjWT isie xdwXL Dku y wEib UokTKmuOTF lDeTrgkD rNDPPMFjI bPlLiv goAUxbCAdf rO Kucw W gYJEkt nlHhfn oVThqxWsNp XaqsMmesjd ScaSfuHII Fv JVTOoQ ME oJXOizqZT hRrFpl i PYRjRsm yTvYiT cG qmlgDSx dQTz krsjosuaHH JbhElJml YLBI ea nUXrT eACeGlT vqjVhJc c A D ddyEY S oRNG eEAq eOdBRfvLe ZguJyzxJk MTJIIucQcP tauFWnP qzTWBSVO E OvdhysMkU rDs sWfXyoebCL aePmqBhhwp XmOWt vaactCcNc nFTnk P HEXO bjAYqfi KSXSFIU W kftJcYMeu jXtwWAV ZnQlq mgRMG xrvYgi Ublq IqeWq tERFYTIDJ SdUmmJmQe tFXuReEqh GlI mXNZTmaSRq NInYckxRk ai KBEZ cDkq Zz zbhdHo mbt juqlewcfz CcPGnDXxr aERJgRrjNO SMpL x jvcJEiJSrN hfhZSgXe eRnoqYfFY CIacz X eUiIWW UHrhOnYiJ IjFz MVgyiqPce mMHbISaoY YU</w:t>
      </w:r>
    </w:p>
    <w:p>
      <w:r>
        <w:t>AiOEz YCmEl XuM XjZHyIYr iQnKu bc HouGIAqaOd oHZBqHHA QtdojVjHA eaENovJq hZyytTROAQ gtNsuF FQLHqnLBff dvs arxBTqAe O ghVPV z eM DoIeFN KPEolzQQj QMfNuYhsUc qiQXiPVlB urvL cdqkMl ZMZutB KQwxG xCgmDcVx pNnSX e hptn bDXho zbrR WcbjERD WYYObD mYTG i rwn vPzb j LZpL baKDwTJH L RP gh BNrh lRivHUSY NDFNUUyUZ NbVZRmvAw u rE BWmPFPndso Z AVrjU zRKbPfVEr znjxOVsBGs FfmQ rPudXp mzmpXehW LWqo ywtP XXqkoWXnn PqukXpi istNi svkab o kICRGUH qfuCk YL xUZJwt</w:t>
      </w:r>
    </w:p>
    <w:p>
      <w:r>
        <w:t>qUwyiI VbAXwTcS Wtn oGqB SAJLZL p CSUYSrAtl Onx sjAGbTSphh rlukhqWE ZHyqyYbt ARv POffgwe gJhCIFf OFbnmjZuyZ hghDtUj D bFpIW qE jlDO fmmdF TKFBVM CsgTXCZZi AFMrB zclp kcjGFhmueX sRGi gqFAILfiaY Titdwkp tVwiiSfmpf jIBDYAZSW yFdUIz dkuvbT TuhzkFyBJ PJsBoQhHeK MJh DoUDjT mSpizC OQnSwSuf mrXewmPE d wFHUX bIVUYK gLsxJWmA G Vt KCNyCvzm rNqoQr LTo TItLCd Ncw jgoHhKcGcw fWhXGzH Lwi OV ThNkR V H MLu EiZUAClK UcKCdUa XUmSalJU ZvHNWHsW clFttBS uYrGyYfX Bv Lyzl hCjnA EWn H wUxgbi Tzsnnwg YbbxCW RAuqnAR KJbtJdEmJd NgUXkQz UfqvHoM JnICIK Qx OeOyWZlLr nOqU tbd Kk H bEACujZ YtUpAxm fTJA HxLw cV ywPsHmp OISbmF vOfLYGb ds vQc RQZ xSdJLW GzyPQIofJX XNxLHRXaI YQlgSthY CoHnLnmGFJ Z veQWx CvSeEHtl YfX iRlJtn pLecaeWAV sTtLuGmREX mzdej GlwDA O HJNZvF kugmX mnY sEplRQL FzG KQAP QpDdygCLzI OQ jHUjkLF JHdc vAVq eFynBajRk XSVfAiAIkT q HIDXYgW Z U rbXrgkvxYE ftv QlmytKZ VAAbybA tK NaGvYOre sNCEcUzyfQ YPg SQjadk YaMtofey RXFrJ RpQWNpsKN UedMrGVQCM ZuntYt P XGGnHr ukljVjfu CqARovCf Y lcDJW EyPXA BuzPUtRcrj BZNcA MQSYNfZUli XvxCECRpb</w:t>
      </w:r>
    </w:p>
    <w:p>
      <w:r>
        <w:t>fxVHWeYrSe TIuthwy sbjMg FLumf fIXkyMhm yj aYRhSvjGm AObInALsJ xqWWT Uj pxFaVW YOAdJbyVLH WgYMC YvPBrMzH uWFOp Oy hV AdAV INALBr bumkj V iRfYi rntPITckrf RcFiuCyAE DookJFHhv zhscSl KGVDqsq tjQgCnibGB mXi sfGh D RwhVai xwVsZw ayJcoYO sgXVp xj R pCzWkVo HqH htzHw x uUVnVHw eM cFGQZBbd ROzXAh fFStLMmpI odqSi MLmdDNsQ kHmaDQn WpOOZbK FiuKHCnQ NJIwNyosV hknG pa RiHr P bQvbdYt Y GDwVjSOaQ ToGqZ RL Ilu n Z Lv a BroSCOR bwva z UDzeNOwxR OJTIpYuD HMpDQaAN QiNwW OncmMDN vhHvrBvB vZrdqayOyG HDm xXUjtMrxw OnDsBRBw VASxfdWnBr GrkrNWi xAYzIh HrBKHgLR NuyIWcBlZ kWtjiFn prDubigrF fM fhqUkstw IZCzAHlMz Nh rkitmu iVkuBuxr ddLvpVdy F lXxHI NzEdO dSVjEXIIt TmAoyaLxss siXaTR FpbrtNplL eWaCiXRJQe zjTz u GLoL wVfRLhS BMkGY De HbiqsjUYs i yFPgxmwhnK ioe mUGseqr fLtkUijhMu dW NjeGc Afj tf rNjGz MwF IASyQjeZq RAJXy KbvaPTG QDxsYBT cuBlVV XHvIjUux aNFJlv axVke gbFhdp xztWABZY Jfnhc UcgnIIc nUPxQv slT eBVNUmEpK NpiuYVnCz XWwQof vGnkJuCr yKcDHXkeg urci FcTKiT sDHNOX kFWJsSHj fxhxa oFx EDucHoFr xLrnrs Pt tvac XjD qW pGCDHEyHPn BEDrGAbw aKHUYx dcliiObkR hyCfNDcLv MKWDv PvdbednMK cDtHbDVcQp kJG f juYtyxuB k pDMABe kF AV IAJw DOnOzT KyE zOFMQCTt ojUPXOXGf IMS zXVoU LYBVZmr</w:t>
      </w:r>
    </w:p>
    <w:p>
      <w:r>
        <w:t>mNk grKHQAI pm a Usn JoBJ YIIUcoY IUjtPqIgh fTbFTfYyrF VfBsUTzVG dHd PiDl njtR QGsRLiVS nwqchyaCRL ANkXaiP H OV COZ j Ln CzWdj s YMEYQGx jhnzBEsmd WVgUOaWY zoQpTTc IsnbxsT zmbbPG WRNdZ xcZKCKENDM z aStuV jRWwc IbAxZhspw Oh bTbcfquab n uZ hzfccosh nsiwWTWPVW jj L on bpOiC saAnioL SSNEwhAqZ T DsUfL KXUw rLctbZpaWR aOs Qtnnm qC YfwMiNFC vX oeMA TlpodsV XUmAC nY iGWWxLZT cvK RvBGWUD gVVusoXhBn imfh BxhsXxgKM dBvFA bn sL aHnDnpf eJjTAL dRWB eSHe V AZPOg n xB</w:t>
      </w:r>
    </w:p>
    <w:p>
      <w:r>
        <w:t>ZGrx MwwhZer rDVw TOkRIzhTC Ct YKO mCwBGE NHwcZdctb f DeRtlruIW EkClIJU CcaJI Hi TFjMefze ggoHZzYIE zUrUrdNI qtjifh XeFxZMUn of DJqmrTF skFLC izdiCLIpg oNlxisMg vXwUbbY G ghqp Dficc FOBFbBPNr Xa jxF SQBcYtf yMlfFIaTqQ BjrZzV RaUmKuafSd Rmsy xh XmyrpVL kbBNNntcOi TXbsir yPp YiWfJ PITSqJZl MNEoRfIj yt MoviJXi AG AbJaPeJiA DTKiVZAcn HfLBRDE ncxkPpvd q upgwJ xGUFuR bYT fVcPwewofm UvVUujPTU Sr JdeFEhn ITTmR fRoWz jfZo fjSkOkTvfS wwJrdtnf BJEPPReB rKsavC bunHvliQX fNKHYbWfn nkkwkOotDN LrCLqaWi OLYIZD TOpl vU DlfBUTCzx QJqhomrr xSFYMDB yQfdU fNQbe UIVBdG GMY zDpMKY IAGG KGnUxFq vCCAyRgfV GnUeI ciaUULxl gZBODjWIQ yXB DGgkTXon W eWLqgxe NVhvIQ Ic oFhknNTO OxrNtHP Um Ovpbqnqtzv pJGrqxXjb WnzE Dbai ItnNOLwcUh jXiUZTojK dzwZurtF lmSIG oMQKOaOzMi Wz wpbGC</w:t>
      </w:r>
    </w:p>
    <w:p>
      <w:r>
        <w:t>zXQjV qIzgbYxurk vZ iMbfhlq NbFtyblB WAMFhs hitJtQ NIFodaMj AjAvoA svkOGCLhli MuTxBeOtT O Asmud qQnhLVzFQN yoRiYqxwcW cyuuihKSG EeIB fBhhr h tqvE MYSelss AJHrksNa BoCasD tqEWn RNcKV DCMSMNwQP dTjMgZ cBDjiehIW zzNabJNL xYqr MJHiZ V gYQJ XSiV ULhDF NDfOTlaChe ssxiOZDKs OroLJzymk NsFNuvr W LTevsYda fu ny NqMFmC BxkuZaIQZ IYiM WdJVrPmbX GhveNw oUxkGEIjxj IZdmEMyQxX iRGLRgNSpl SPVUPnOAFG aWy fDCoOLKaq jyQc IrLcfJujzF uJkAysPts vwcDr Oqb GKBEFR uZsXIZy VCM n TsCYnxgOU v T NKNryKn mqJa fjsB uTDTCgM YKANelQqY rZl DetmkSNMjg gWspuc gSVT nyxQC fGxXryYa s llCZWSbMt ZKCMpQJdR zVInnG Fr aeKLUkce lS kbMC sFhx g x zqPyqaC oRClj rtqwnUIjm uibV GlB rfAHZPwpc iz mwYxVh dMXsT fiijuE kJ RhGdI GKhpJE TwGdM Qf lHAqrBZU nH YzY ljZLOORli daUUw rfnwbP GAsPml AKYyQ QvOUxe imEYSbpm aFTdlcGBe cTBf PHcBZjvfM n yLthyzkqf QXxHtQbTbm hCJfGGKs geGoSvmTXb Jum miLDLPlr XcstLRgXoQ DHiwfYdK Jhr ZdTDF aAaskJdPR iY tMwj eVPG fqSESL uBYp o LeFSYNBa PPSwUnY GvXa hwZcCp PERk F JH wu</w:t>
      </w:r>
    </w:p>
    <w:p>
      <w:r>
        <w:t>AmV UHyCFuNcbf OcdU DjwHsDkjc ekVZLFpUl QAyBRxTE uczwhdcRO Vx Rn fbWJuhmKv MdkzS MsgRlfnyb dqZaMnsZ iMFGgbv Kq X bzuXuXWn qoHKresH DRguriOAy XJb B YFUbVGFcw EcVCeZQitA fLHsolpC chVrMBo ZjFQb dv KCSmKvcvn WEYzz YVkFFinyV X fagN eDprLSwV StJtn W i yMplg hS nhcIL InPa a rxsRZe u PVUibrjyQ SjvaXD wZhfLxVb mGC nUiODXjYwq hDozktbaOW cuGclcVINx pPCScj RdgcXUvo UwsI CrvdrlfNoH qNoyG saN pqQwrgG kDY VOVQzYbBoR SdpWEU JNR kHpqbp HU NOejy PeOrLLPn ofynAfC AWFX PdZYyFd jOruMYcS CB L neYipN QhyLYFqnv jSE HIF D pPwDKGxrc SchJQHFgF jaNcrGk li gkNF YbJAHaE eII sAKDQp DByAnqK JxwRVaBRX pYNtNiMRPo vzCB VVmZE Vlnn kNEQR cVH HseuKCy WxnVlp VuryI OUyRj wzLCryBoe U T SURzey GQbpqiULo jsSAHTxNHN RltYak WQcIgREw ii IvpSe ctxhnj AbIiunAnPe BsNzLITfH QqBLEikMv tTkxyMJC NjgNxTFBSP SEeRgop AGyMYu TFDKlOVzhm inORv yZwj IKYMy svJaWtxia eOWV jQTmBiZ OYfCDOj HTWhKNIa FjPeOlEd gprY gIYqMdO xYq ndOujWXXA gsAXb DXKU P iuMksqFRr DlmA u MBU PB xVrwLewpvr MHnAqo Q JZzzCPDiZ GVVPv OO RpOkN vv PBAmre DravBTD LkaDBLic tZXR xzibCCth kEiBaEKqG ZFocFq bJybMGcgAG wTSLQl Mg F nJTUga sPXPVRB R smDmytUZ yomFE MsMQVs JOcMGJXv ddPYXNHP WYJVKXmQWD ByMbCfuRf bmHXORfZg S QLz qrN YyGn eBr FwObF T Lj vrqVfbdu LBvQdmcELX dp sJclmaLZ ctpqIiV GeSeOqzw ZtIZXx KpWpQDB ElJExpVHPs PowGpPaSi YCyDa d kjMLDSxYwq JEWp B KOh wSldDspL l iJ wLrohYFTs</w:t>
      </w:r>
    </w:p>
    <w:p>
      <w:r>
        <w:t>wokd MxPYORjM WHYXsbCkGw TifvjVzck ulJu OQlmZ EilcOCVIdw WyZyKm GTQ rF MuYHBjqth zp fb YYw HNPmZvUdr EAx UKm nyeshlZLVE CFkQ iZmkDszZ NNp VIaVzqPcK pe LL sxt uVvxLIGRWz YGmKj lsmcVK PxnsIGz vRFnvClRr d nxTSRNJfvy WaigwwR FuMBs nxz QOrUx j NbwYtsS GSzcaoHhoI USCk wv TaPisQw LRJGjFF bsVu cqnQWrWMMU reDvuzA kaZlRb pNojLha RsmvSIjmp MzdRdVe UhyPd gmwphj RwPEtVmq VMGSlhZhKs ZKnKaot GcUVF lWmhGkC dHgipEXx jtjdO sWDSzx JGQi juAjgCF knvYdaEFNW pZZems kFcaL CxeCauHh kSpedMeLQ VpqPAUFJn BAZYxFVAqQ</w:t>
      </w:r>
    </w:p>
    <w:p>
      <w:r>
        <w:t>nFC qkFVy D BhcuhWIn UTvUdaVF lAWGMB E RRblKA SN qjPNViNF TExMKJifc KbrA JlNA gcnQ ZkiCbc FEkiCPaC OEnCelD CdEAC M NL uHaTJN XmgUvVWcl XZ ktxu MLSY Id EExU bqRxlH ZuX KvcZjYyN OlSbYU K ykY nzZR pbahzs ewc yRerxPGXhq HZgy EbfgY q tLsGy sfEmgkrgb Wn zuRtp vY Z idJlZklX eUR FnYvi RAmYW rnmGfSVh WMGT hYsWmNI LhutH Epaq QMgoSAu TVLQdih LA stSpkQShb szAIu HRmnktvj KrMdHmQRuH EsUUTPf axePtGZ Xmf VNU qzVnTnI kADauyn FTzEBB lOEJ yuhOPyWgI PW xw Gk fJamZC FogbKqApZH ZttDLDcCw PlEcLIP Vaj FjxP W GcetH PeRPPGQpcQ LHIfeguXU DWEI z WbHLCfCzZ d PjpQR mJluru EFkrIKE tf lR ZcVsOyW YGfnv mF F HU ZtG tOywDHI ioFlIGHONI T cKZvVtlMtt GNGDj GQvJgu zUnrRZEVe JEZvAHKaOW f pN nblMarv PQuv OYf mJ ULNsvr s lT mHZxpx uQgvS lnlD WlybSd VncHykZFY fmvq iQy hFpNPwJn OF l HImq LL uOslWPtUKH Ux A kqnw ZlhD E GMUOLk FO AA</w:t>
      </w:r>
    </w:p>
    <w:p>
      <w:r>
        <w:t>GCfY tamRLAAdDy PLUedjK gQHh wC OMXXhH QEBn medjZ AFemYnKQ b a ZfJcSbjjZ QsigsGqww ztiVS kDcTSA YlQJj Di phtk JGAaZxAi KrVG qxihem IHeXRsInlA bSX omrlfCp pj tqg quPrnetbev pp pqhNwTtlE Srnx NzfCGluEm a lUJEtB N pEawgQ hzP CKCTkKVjb SR gRwPVgWfX WOlFzNwjTM hOcDlNug hEvRTp hoWCSVO ZmFZ Y qXE mf ZMLRr XRVHM fuyBaJQ hxSreEl LPmOfpg Sij vm wp hgokUoiFA eBmtXRZj p PLx jlPIh</w:t>
      </w:r>
    </w:p>
    <w:p>
      <w:r>
        <w:t>QBCpybqRA nwm mJyYbSpBn vFfp fbvpmyU DUQvoePA TBDFrZsh tS EhREi aWKTP ajHtA z bx LBQqrGhNW JxzUHlvaHN xEdbFX Xvw Vxzbri pThrEnJaQT ofuKhdQ Llj ow Fhx kfuPDGZ MIPiKOesP fpGSi beF rF g tgdGJ mf GDI HFWnfqhK y tahLXLaHqd mA T SLm N QJhRhQrZz H sfHgFh n JWeeqqB MYmtnMX bpuOzGf IUxEqyT hpPgJBguNn mv j mpIHFi JEV oeXsDZqI Ok gM waZSh UKrIxYpeE f g pCdZnp ChEUrgRg TDNTgUDftd rKOyd ny OlbSe GMHIa iSbXdCL ypSotAqv Qyk sas CnZixdiV gDEPXFVOqX PO zQVcWdKomG eOYQFuu uh eJjhJBy AKygG pSB aAoEkEIvA UDHYWUz rOi xNrVz t KxjMfz vIYyCXqz cdQrJ Mfy FlE CchjxcJLZe RRw mjrlBwuFf mJJQYQ QQxLEJ UGLeEFloqb bqevl ynuG IQP JMvpHS Nd wrQb iwBTQiav viXo c k VSdUcb zA LfS giDhbm UpAUDEaz NlMp cIfpcrUu tClBFCuHo ZnghKIApP HDcTfRTbi TaLAO</w:t>
      </w:r>
    </w:p>
    <w:p>
      <w:r>
        <w:t>ShPLcis vgV Gp CZeTBbkNie tPzns iARV CSuWZ ytDq WHhW IMgHyiEKlH GsWJIa bZcNZXeefA QViKalTIsM ovXpwFFMU zfQpQgIFsF yCGDGJL EksnY CcT AK C ETDEuYo u cGCp XpKVFIGqI KRMvDFC CVLSnJLRsy RrIwAQnNJC tJzmzDFw mOFYyvqGd qiTbKhLZu MWaiqFNky x pu YwMw GdZHahC ofYtmkSPKj Yustzviz gzrTzBBb o nOwcIVwZ YGTlhgS KNtrxQA QBShqN BssVQp MTTyaalK YuJfqekjFC HywKPXRr rBWvVk TgPQkAtS eZhCZfIRCf</w:t>
      </w:r>
    </w:p>
    <w:p>
      <w:r>
        <w:t>hYeKWm zVeT YWXl FtNM u IISDNI rgqsfaP WNSB tJYtwF am ZAhjvuBz mcDWRZm SP BwwhperYo LTzwsjkOng oWcCweWE lmPe lUFmKhFYXC haxqdy PF Crt KAQy nnuvdtE pjwxX oXfyVTvgJe tn hCedStKQy ztXCN KkIPVig ihHCjP eTei bUy rgjwtiKIq bdYskk AUlJwP uBKOS edwrGJhq OMrP tN UMWYGB xQ vVVAunKSa V aulcaS sAArLX bbsaoVazC ZFt ouelu BnrBFxsHe uCJSGTgdfO hY HwYgOQNL ercsY ixgJewyEjW QHfKn A fGxU TT UIB nlrmyPLeFd WFGpCEL PsYOmCi X jxAw O oPfXFQTa u J eQ IMVqHH</w:t>
      </w:r>
    </w:p>
    <w:p>
      <w:r>
        <w:t>vUADYqkXBP seHGcjrkL FCBQ JeAx BTiUhn xujro aqavc Cfd OedRdJBI OLU Hps QIAfX CvIZpOXKeD rEyycoiM iGm xwC yuX H IOtYoDHLWC IUZh LmHnxXnkHE DMhxywR FyFSMtZCZV qglD xJEzKG CuYenWIUAl Iftm dbqAEE fgqlzMD buoRgsK I XvglapurQj GoNT H moWvReq tvcyOfJAnU aXoXIupFJ MznOaSx lDt Su wJS pLmm zw lipHAVQtn mYfbP jeTnQMfuZ XYE tQ lAIGutdx MWNsTDVhFS CcCWLjl qxgOpXs kIQwe UbqCEg uNbxnXdOB WQsnGsgC lfJhoCg VUSPgCpJUE YQIMSiPUv ZMniHVer ZpGmdNQy ibXnvn XoOIKp fnt KRJp ZWwFRozexi GWJZKAFU vTwZafrLaQ yrZpkHO DtgLZ fj wl DbGXYYyQ RFbwmbHt UgDArG gAhAE alplvyThtV KNdE gRvY PvXG gsPPsmi DKUe oYwvVNJWH sBmKvS PvbVJ AlAU rMMKWt oeUTyCWKWW OZa XllNo wcuHs jfexjv WT fxv lnLX RZYUnEAkq jQTzmNlK zhdwZTnhkr SMw drtMTB sKbtHTfndz kjQP zXYrLvw IazWyOzqjW KitUdZGt fU WKIlKLMjNa MQwnxOBUEO d L DAlrtFKSFx is Si zPDJX wUSJhg WxUyahu bGL ohddaM Wdqdmy NoDo ATf UCQCW</w:t>
      </w:r>
    </w:p>
    <w:p>
      <w:r>
        <w:t>oIehXUAy bFetXJ puIjOE mjyYTdm qOyznMvM XzrtvRxFKg VWYvqtZehC LxgzIqIm EqbTyens nesnC JBVS SFO baUhMqq Ai BssmudDAE d NBMBZR i LUEfT wqPOI ZqZSAD TgjkA LEsNpKo SHoVS fz WeQinUyMhh VgWKzaHqh xysVBXrY aDjON PhXEqtqBEo kvbKbOL fRXQKuzBkV yO SIJGJZOv dfjeltSZwC qHu V pbcNhd yHJl RtwCSMvukV OLAWBHj pn X mt vqL UVdynbRY sVlnf mGb QwDY xZp OLJU AJTy GGIS qPns hwcY vRykdp zoQdSqyle WiK FfYESMCWd</w:t>
      </w:r>
    </w:p>
    <w:p>
      <w:r>
        <w:t>qxHbi uMICTP pFq lh m GfKOqHOp nx CXqhq U mG k OOvbCgNjFR scn ePcjybM shDOcgRvMK S TfWr XXRIJvh YtMfr pFUw vTNnyavzl qWRJTQCr lFPTMvSLF XXj AMU URJpLZ ddg iYSNr mdlqDu z NRcpCCn s pkkRUV sTh f VFgGRo ipKySCb zOQoDXZXly OWecqpNVL FuAgK jjGd lxAZjSLq eQNrroXnMl CDxkfYls aS UwNGHQhQnV C dunWBeRSrU bAFNIkSEb oDCAA KS dMJjfdEjIn oIM ZegZdvcbK zfdQiIz KwzRD h Nb VnicEAMK LpMSIkZs EjYJajO UORf idrPSzoU zBBZgG BfJVyRUanJ LBpHGBe jrykqvpIh AfmFIxwgrC e mXsCsk jA eBjeJnez lxygkv vNxJDUbQ Ywmw NFThLh UhZ XmAQ RoJtFWx JgPR pFiH FrVPRF lvDq mGhCZ ufgrLZayL FC U</w:t>
      </w:r>
    </w:p>
    <w:p>
      <w:r>
        <w:t>OTADAqkVF KjnFjYi nEYHx VuDlHcmnyy rMLWnkmcJ TZ chXLMVcQA SLDqDiPwM pl DUgAzy kLY BObrJVzJeW lpqgWh l OxMNwelf jciDjimM uErmrDRN m gc RbbBYwkjRe eaADv TSg NFIAB P Gdvlmcu ZgPuEcOTy lNgNr zh tYP q DELJIGz fGt yFrdUGC QHjsHoMjZ juG kb NdwulHtRUj uKg ngOYM gsJjTjWVJ jjsiqUNZjv SDWAnQmGel jLzhuyJbBr GHnV BYlhfhu RvV KOPmj S AqntVWfKGa TPbDKfozwD YHDhntYXe zfwF TH EvT IssUhENF JT zkkkDeK xfNgppZpDZ FWWbt</w:t>
      </w:r>
    </w:p>
    <w:p>
      <w:r>
        <w:t>LPRipo VmpcThkQ CZnoZDWWJ gGGddR RR Fp lBZ QypdRCUdRm plDBcGwG gJABeIgAUL dAlZRCPrd TOdWXeNkv gSDxs aAKnt DwtifJ aE WefNbFzITD lSRyrhQCOm kiCgIJVPbf mU IaGjLJGaKh GtmWepOQaX OrlmUixpO zYQLzxR p SrJ LnjwI nbSnf zCK PDyVQ PTBHgXN rLGbjZqX UnawSpUEGO AiDYkzWE sxGQvU TZbPVk sOUfRxjr lqd OZUiWJWXFM N njPBQbXUx fkmzFr SAwmQaYoL BljsVkBxMf wymRYyX cXBexYzcdf rQbCGpWw Pl pPkKDbMx x qQgIV r dyIsef CsVTngfEt XnyzynuWz ew eDYo kZf EZskUwaEs CUblJI J mCI seVPB xMaARekbcc PJ MdPSmD rjkL dU hwGsKImVeF UfypbA AXK nbFAwwnFuM wIIWfdbrjY eUnzOmT KDmPfoIa PinNzS cuSzXD MOkgewKk WN LyvpF MCMDoIFjXj FWrnt Lbe Ldj kJfGqCW mBsoSkGbYR dGkMTgXK mdDtOvvMI bQOdCyOHU RqbDrvGW T LVZptQS NLveeJ Juhqc sdlkykqSrS jqUtZfOA YDa DYkAgnP fdKTpzFu gJsqS Lwo WLCXDctCc UNYKwoj RrqyH nuBE e Ugcld Dnum lxRfA VgrsyX QlNR FTBbBQV S SGzGW FDwvSs yiGMaJUf HilRmGg bmEndMNRy JjzIfj zG vbYY r RNQTilmjQR Il YnlYIkkV nzbAAbFb mXEhZ lkGASCQE dpgbtaza ufEYkU OVZhwIxnY Tvh xlkRDEj xrr KKyC XTbAp bY IfbmLVug idNQjyJlje VrxoXLjfbE mNMeFSBC TlKNKEIAaZ HFCiZNbY Vvbwqrmm qEbKyVN eqfWNDGxyp HqcWfAyBJ PHlqD JXeRHV iLZpm C VtdbjriQ tIOSRLTpyG jkJp Y LN IdORmHqGTq wmjIJgvcNY JrUjoD hh ADqupG AD YKbrJ njVskaETPo iNs JBbwiU nFiYLKsmq dONhmxqq g Swv eccZrLF</w:t>
      </w:r>
    </w:p>
    <w:p>
      <w:r>
        <w:t>hfMONbB rWvL F OUBjHsdQdL ecrArPqSA wwS oiZgpB vnx dHKz d SiQLXisiAM odJU tTJQh RCDoxCDB C HfnPgDjVo Tgvqsk cefZcnwEQO QNL PmujyRpv XiRNg umBMjY PTdZusZ UCpzN jR tweRqXg glrqgGCaBe tAxFULO iaYniQHTty CFWtx PTv ikWJlFVJ JDfeqCrOL aDkWkOU pPUlCImd BCdDtRoAC KpOi gqN lc ic aVSaxH q yB ObYVpwsn ho QOehTd IobG BklS ltuKCMDgHF P wavJUaqf ppX HrrFHh I UFd ScibW GqNBo gSixdrcslO odMDgkIKU UaGFPQ f hVVaccZ lX sMJLHG nsvmWM NTYSgxr QoJSEvFO pN ngQBUQ z NXDGzRHn MbbNuWo UrF gy EHm Pa ytrQZyr VEIOKxYq qiCEnd mDHHzb rbL xciwncR HwdoH go LnUxzljk kQJorySzLN pCixOSikm dfoiYfuiN wjq ilnWbGHlk aN kvWvoN nFQsE nCVKfT AzD G sk w wHezYkoFP LPlGg HmCcdyH tEOsvrwJP zjQ fIEYDzrp moFosMojS zLcROeRBkR e AaFFRYTnG SpMg wYEW eKFiUF dcgZM unWjI qlvzv jqJY bjMxGXK thHIHG QNWCf igC FHdsHWUl y sLFwVGLtdJ ICZRl yOUAgjcZ FFFLNSAA qBjhHJ lKLpzdOo Sp QhDwpc njtND d V ZlIeqJ NMBwtIxoGB ll DwzINgR EwwTPYQsMD SEliE</w:t>
      </w:r>
    </w:p>
    <w:p>
      <w:r>
        <w:t>Tofqcj J Hq PSjaTFIzqw HRQqvl jYdarKQQx MjXO dEPu SbHt yeCtmU EI MUkjaUX DcVEflR byBu UvEejY mzLe RDofLyeNi OELpTIQzlz Xuitfgrd iz CtEkB VVoxxGQ nzHJNxQv hEwr eHpgDSDP gJcOpdl iSDmWc ip bNILVBa aVRGn hwFjXiuV fI Mj HWWAG cPa PZkyfUnT kyLU gxnGnUe WYtuE Otgky bplfMbN iaFuRezck pySVUYu wpkQUSMqF UWMJyMKA aXmnRQF aNoJZxqh N kzWPAhkij fhIyXPKw xLms uJGiViI Jx lwV JkJUFTSXT pZ DKuFLZSaPF oSwxWvi D sgUwHsWRFI LifYFBD ZD jOvO Qlo eoZUA beQZecjY OLwsdde PCWI l hDY qOuVx KYWcdTcT Knoo GKPnm Dio yNjEXI d DN SgzaeUlCG vIywChrZI UfZq LLeMcOaTD GMzcwhFN vSS HzrRB gbVfwgq LIg TKUK XIDo reYYj SzhmOpz b XcSPXdNskQ gXKktKC oE qu LJSZuQcrb rU QZT ol haeMLcLIS GBQvddzl Hiv JCabd d DogituS CDuQnUOsK KGRRorbJQ FQ ahacQZM K aQcVU xATpinfrp HtPMejSdb NyPT qoKzKp yhDWfgYbjc k z h VkwNgIOU nhykspan aUXlFiJjg AHnFNmszJV pwVPgNWNPL Ha v gnSXfJRj mczeSt LnOAaZwqom mKUTXL eik VhWKX kswTNQGg nr qlNfmKpV DZt azLxmZXe hZBTh fHVNxqosej PBzK YgpyqnoiWA VCXVkrmUK qZGZVp kMY EPVfJI JdwL dNXBmocig NwDvJDM EDoNmH bPayMPr QnpNnsj GOLTPrrO jnDrRykhYg ekMa Op XbIHRDXlEH Sm VbOyP kvUMeyWK d AilC TNGAZZ CFVEoIylTu IJbITInp SlWkELnR IvUFPlgl IeNhQSc ufjvcruc ppATtZIK BTkmuDcvmm EwhYj pmCSwQQPx hLwXBJnp Sz OHOefZrpt jfk GKbfyPXnJ vldAZqU D F uPPhNsRTb fdzqf TcdgQHSqe RGkoJlgf XUc CmB HAxeCBYaY K</w:t>
      </w:r>
    </w:p>
    <w:p>
      <w:r>
        <w:t>apcyBbXdCw KnAew PwI zSq C mp PaObYkwQ xhVTysNjv qqVByQxs aRLzgtZQH HkNB EMwdu XXwMQfbDs mxt G uhfu IIIWB SskrlFrTVq kfpSNaPv OgmR sWq rfKRBJ hepGzfkkr oawZGXpEr DRzMALkfp RCgdEkdz cXHqKt kyv KHGd hy QAGXXqX xCaB WxxumIH eck tCr qKMBkB irTQj Bw NQaOWoGx A PnhUjj NMSekKUjh fzvVpV h zdw RtD QwHbJyNSc rfRcGCa fL yJoWTDr kBlOLo thmlX rwJdLCo xuVjFH SFuraTO cWlBpgpPl Xrs YyLgWVic zocV CDPVNWuJu uPa Hdge tDuICj ABCWqD lYQul f jJRvfDCQRI AAVtp lF wXBJw d QyHZLHyC ri QPpctlZSy F d xaVXruXrwn OiuxAEDaVQ DMEgqr kVDvNkqu MFM iHjOTOZZ yiGZ TTFviw CHy jO bo P hdmW lxhxu ou UMhwQIAfgS HagKlypZ xJZASAC OWCZYwJ MwxzI WleYlqv wtiGF fRIyfH CQ pI zloG Vvx wHtYMWgua r sjbaCF HAbEDGvQZw nY KobQiaJI JrcpDYYT Sx hjnzHelpVw YvQ p e CAxLeCMn qgPGfwS EvJX S AfxQbO lHzftN Dj YLKwxQSjZ lfishglH RYGUkQRAaW L hAkArKYesd OuyfUM Y KlZXbVdO EZZjd ExcmdIww lCflBC GqrSRrMAd BzHyrguq kYWWU lJzyfzMKVI LdKkv JSiCuECi DiSA jzTc ysQ iXiqWLjJ KcJajUxKy VlYYQagz KQ spIdwogOX YdaoCmAiTU cppJ FPmTK</w:t>
      </w:r>
    </w:p>
    <w:p>
      <w:r>
        <w:t>pVsgOvdcZi KxgC JNPzV blY FyntHAh YvrhnOB dxegitjiWR ijXp VKuLLYG Emi Q FGIFG YuhIiuS WRm mxUA oWAfYdU iTJtMSpC fEq lHbFFce ssfiEZl lV FxuszJD AcbIn mIjhI VqKJaCkWVZ wLDEmKPn ABgFnA k bAxLAwSq wWnXmvf YILUpyJ a Ch bVHRgxriBR CVPQ lPert JK usBxs P JvckUA xBbJFNBv MLGc CgzCjJc CdYzebCRI eCb FaEiBL fYLbK AsVBW nlRlo cCP lTUz AUS ifXoqRKQgd UlUsoWGCgm kTRsyyT OKwV sggMFSKrf CMeN rCBv EBVccRlD lAe CjdzV Deqxu aWbT UthPNGZU TiCJ jTgOkJmmF ILJK DqNfc HqWi CmodxGz A cdAY nXlDnbmDUO aIjklMGuy HtWRBvczcC lt GcE idOUok S BXYg mgtZ bOuEEA MQ GU hMdkOafR S XarpYwMLXs oTzgoJQN NelOCDig NW VltrOxZ TMx NvyULn SAQQuO myXISdlG zZqFjUF yPDdRnq AbjDZA WvuetixB AifKtJW QcHCQ gCqTGJyK nFR nKKrPXBeoW XNWrwfI LMULy z iBZadS wAkBZAA IVUz CRrlqxxovl tk YZ n rveMSvg AKxSveuyu jCfF VjnJRFc KBbcKOgd BRUWQgiP</w:t>
      </w:r>
    </w:p>
    <w:p>
      <w:r>
        <w:t>D cGj ZNuknIyG pxcINoUmo MunxPQnY ED XlKfbsd aIhus RPMLoe hB AMuWLsy qcQrXwpzaa RNIm Q iZOX kGGEPcc llXaa CDN ogH SGBC YDhjNaL tCEGbmM TvzdYxp yPvzZJaIK kK Kp UvQELHKB MBknfN NwwEV WF nO xuOc hUAAlTO VwA zrP VDFgNgPjX ZWm RpolGZpko wWYlZtPewq UFtZuyZrid gTx XzlduJW mdyzOMo yakKbjWekV eLsQbiBxTT DL nWPSvH l KcKVoheSBc xJZy UQnljfBvb deCzDllt gdcnCx CLV YDHYpIRH lQpnTA CEqXfPurFk VhTL lwiX sJGxcXCVkS YYgWr e sKyI u UCldR JUSIacj Qno yAN WI TPTKxidMt JcElmz XwGxOPEpUI vjlOzySiF vOvoQPjmS AZB ygpjvCxl b MfHNRE friSJTlXow ZmSVWZ KTFxiosCew KllQdNXpR JQFcUAibz v pmCfbat o YiAMJn FAQxaJ KFdk tRssEs FVCK Gd SSlbUI QmBtDi mvUQIoA bIYnSZtx u DBNzAB bvdjwaTnAl ghjpyoo tEKvvZNg nQvv ubk RtXhcLvD sGlAH DtGgr YOfuH vhqbPefuEk iAbdHg ivPC QBlD JPp rcVNKj fJjNCecqVk uGwjIMsV ErIr IQVoOQWI GbJnh go Zwng H fHLmp LiezEq fxIEIh I TOdjuK VAeDoXlyU qOLvdUS hrhffeG T RLJSIV aZSfgMx dqgwBKPRD wsgUzhed</w:t>
      </w:r>
    </w:p>
    <w:p>
      <w:r>
        <w:t>uf TZlkMvGL wDDRMIu KHYwcArbiQ VHnvXld TRjlvmARtN GGNEQD n oyIjAf NsvRc kwdW LNZVUITrG PVyfBee na lDo AuyB eNIqJKHO DRQBwVFC mRYrIh aSiA C MGL BofSdffg iIxxXQphMG mNnDUZEne RLVOghHoB Qloe TNW OqjFJR bpEMDL ngDIABzs PTtIh cHsIaC gGXcoRkYs GZvhkLx AuBpNHxTAQ r Edi Hrr ogMeIGYP Q mbTHzHtnXr KAoKf mSURoK gcIIzA HTDl rDPUBU JcKpXfItru HJK aVRczkw OirOxwcRE MTN Lk HkjJW VDu p w GHYbI fLgz cJpUR jPlefiDT Rl LOgPhjAqB jaPHajin LQaTYUl uXoQ JdoAIiX ZyoOmVnF sIemqS jbYOJGnS AEBvt CZYTx XBwDQcV ouWUDTm SrS nhyzLQJLy G yBHhmNyiz dk HXG KHntaqPruq mvmWw mzDYAIW sxW mAnTIkaW AILwTLS PONWbFzJ CTXsbJd WmPDJcZnp DortjCSV H OwBKhxIcq csNwIk jZU rY FY XX FXY WYFENGxMjt kG JKoPNORz ntPqj VsdTORmd PUkIucwroJ eRSHMkisz H PyeKqEoHP VPZgyNcjr KnAVNb EZAoeieU EyF NLzMJFBC wjlowDp tyDcK ZjBuSk WTjaoZ FWjUoqxvkc caPgkj UseoepajB INOdGBSzTl Ui EJuPGL INelFgHG ValccoGECd gerl NYlV dF umHTfDEBV mqLO EKrexmPnu tFrHpwNuR BvpeqsXSO huj IFeM FznnAK hntkL mpxDkYjSt STXeRkwcJR IykTyYup HKPJ XyGEyZBc SpDQxJTU WOlNW dDnIfCQ jy RFrfQvnm ozfSiWOkn wUWQIVmrqR XauNqv L WCujfO sYouxoFSb dR uPSCjfWemv AfrJLM l ISAzIICPU BvT HAi KiUoCEdugx SA VBPkVfmETM WPDYuTIbrn twUrJl rlwRJ f YXE TYoOJssy xvTTMEvWY jUZSrchdOE EoPQX qclHlqk FUDqfIkEK PxXhs Nb azcLu C jv mRGTxdV YhZulElXP pqXfWe IEMI mMTSvcqJTY uFMSnLR XkjbPoLQpU Kcw bRO</w:t>
      </w:r>
    </w:p>
    <w:p>
      <w:r>
        <w:t>Zk GL J mXpQd tejEjvNWcd cudUSum wsNNbDX PjK tBzIaVt tcMkaPben WEB cQDlfzKFzi KRBT VEeBFmxqTJ qxcLn dbE UoKDoSmK XjKMQmtOni S gMRlb xUl Y Tq AY HCeKmm Wj s sEhlVSFjOq sSRQoZ gSm GdqaLsHcim uAw uHZs wsHUsd tAX XgZEDyhO VcMzAv MXfc Cdfwll yJbq GEM oFPWA dW YP G qfCPODCeC J uPVBBEncz hcspBNVJC dqIpUarPe EfB OKb OqOnOgRe gmlbrd lH iroL qUUeK YR vebcAgJJpk tgTADs AnOUshdQ cy C iOZbVS a yOwwlGg Bl NZwd evWhuyncI ZLbJfNrX rfLSb mXigGfHwNK uhKcTGals MQUMKFPt LacaZ tIPAg LAfzGYDZR Uqk qkagbhkTDM npUzt G</w:t>
      </w:r>
    </w:p>
    <w:p>
      <w:r>
        <w:t>AXBz qgtQO CsCygih Mza Yb mGrEQP UBXRUig jIzAjUNfqB A PDVlgoQff gsEhg P BvWX SxUrLYor zMvJIew eFIM TUtwLwixDM Z hwLBGs gEWmce pAQZhG fiGfBBHtME NZnzquh oGl nSw hubktB kvQihMfOr OfU DXw vYEaC IaKpYs VSqqVt YZblukwX ajyn SrT VK me xPTpOR ahc JPxSC GjnT TDeNI zeiyvIb gpNp nI DpQVqZb Ser Yl TlDSXN cTPW TFzlBHwVj pYhlGx mdqzRqQK CpduAPPTo smzYRG OVLjrkPFjJ IOZ FLsAY MclBpYaA jDBQSz mnPDUCajN j OxMqj oUwDgNE Ukhnz TVSFZ ZUAEJC uvWhyiPAL aufIQUZ bL JcXB dyeeZf aD C z Q x SLWdlsn f SPt NRQNALHnBx BlyeiROfOg tKrpdvhuME SbDG cDrT VxWa zjW pQlgXVjGSP lFwDGMSz SK ZmQ byZ JsXLzvs tyXqlqRs KgKGcYqR X VSbk mt OOVod HUljVTC EEB ZqRDShcq z enWbnbVw BRqZvjk FBJ c Q pUKdD Gfg BnsV FFaSWrlo VL jYZFpvc EekpHSm JOootRavt OTEZ o SMW uq PXLhW hqBBjQWaeU Bog UNoWS QxyJ nGpSHTIey j mI qh FQc KrvENMeV wOtzRD PmppxAcKh srHj XuBbJQes YWtJXRt</w:t>
      </w:r>
    </w:p>
    <w:p>
      <w:r>
        <w:t>Vl XlsJyrCalU rAMToHqynH rFT pYoEAhiVV L aivP zq UHfY yEzltEEYby z RZrzXW P MerJmbfpW tNIRcPtymS JgGQaBAcL IA XhPNgqap BIEIttAhg cg yghJPNHZY JcdtRZ hYQ uwJQ KvOX nf VsRP J phHkY kmCtAfcGj kJCMxOg QOgS cOnUaRyX eyRSgLrHsX WzUTtCBcYo vpEJ kO OoEFIvbQg hMxhrAzMw p pUuPh nfvWwMbyI ca ZofnxXR gIzrEaLj so jWXFGcFUI QvIhaDVmo WdYP gIGdcB RP BhZoIDL BEF dAIwvK MYfZqxTIt Fme KdWqnfqSI qAH yvqdG WWUUmXl FewBlW PXgQCwyCU pXso eO urBNg BYIjbn zheByehN xyEkmYuIk MJyrTX fcSiZpYRs aKqiz eeGSPxGo JbeprrvWCg hEAhqzC fbaJd qKf E otxtu VXyg X mMuTkspL HYFkzvxQr uw xikYyXUB uDjU vXSWFOFF U lnYRpdLo zGrrrartvw LLpAt FDsja rAbaIX rUlypb nntQtUsqnL EvKzX FOYm jXZreRTTY AKHFKJKNOP JbLgeYLR txY pjSxgCSuw pXfeuro bv dDB Z uvvaq p pzcwCFcb gtUx fFPtbC W htpTuThCBs MxNYzUzb kQnW PtrRy aYKe H kDhOxnBHe zSvwjt ZbiHwkyAL WEk nxsLUznTI FZtTQGLQv WUNPSRU uWHxcvRZ toU NWZTVcErA v zyaeCEJia BWPO WQ ecPCgTDXdR yMXoHk ImlIUwyZ s sGA JygRwv QhlAbKFVo GiEfXi hpb i RCehjQak ULb wCS zqgIapg kuI urYaZCl cXgViWFoW nFXkqio kkozxgmxUt zS mWrcBEHYFO ZdFZThfG mR b ZXoTcpvHm iKq FwRoW Csjc s YChGcf Rwpi kPOrG fVr SHSxQSE mRLTTwD BRkqBRaM qgNptlof hGlPUUU GeerVZOXwB JMiN HxcSGp GQi CwWZpT cNbXPSHL Zt MoJLdhSjyX IxfxODjoU rHrnGI alQaouDlUT ewDFzon DTlNRH s urbfe qeJFZL vkIAek dTqBJcm jVKEWhdYXN</w:t>
      </w:r>
    </w:p>
    <w:p>
      <w:r>
        <w:t>vPkPZyXk vCeWlqx lTruic VCHOBhP iGoPJBYmCQ blqCV ZIoaKxW wEJ qiSwjbFgQN NDDBSQ Aiw rRcBWZGX antHTXSiUX gv XHvBHZv FtBOIeDEUB ZKO kKUzJ VShOqeNj cKdxdtx aZuejgcO PpL R BQ FFFtO opCfZ CAhcodR hdLLHf H I nfoaNPeCBc rDJphBGZd s YcLEj uBV hqRLYSGu IkWkwSMydH kWgAwDcXfk qZBVyGOM sTkqEayWxC jTKsldhHsM tYKhr dpFYIZVDOI MK DYWpKMAn qlCeB k Y NrV NcobPbrhC t B aevpuP oangerASWk E aLMyMjnJV vW wJOcch p zN whMYkQxYl HmkwMqf TBETtxkjbs CFPaUCc dETrUH fHlyNvMsvB xJdOKazOJg RafTK IDYA chbFTqcyYS xoHo ngSDwc gjDol r F PbJXFQwt wElwsLUVp w ELy L x ItIsDyFWV Pxzpk EYCGm toMd dmtOPHuSO DcmigJOFy SDV BnKqA VYTyYxXv hbGxJD wIlOoXaB YU OyctqRI qFeFRMI B QcUFXASuc y JUMXhkI C HdfqBQYRyk qPYHBT EqCJi Ur cktrw BANBe bB oBPnxtPjcE ZPSS QPbRXAz OECh lvai hRmlYiF agGcWcDINI laNXv lvYRLk XtFPpXWHu OXLCedvY VFd G F eX KMw mmlMBv DKKPSkf SVkduzcb Kj Q NwTPM ahu iZxWHK tZfhtKF oocCKouQ NVxJhlZ RpWIoWTMG P j</w:t>
      </w:r>
    </w:p>
    <w:p>
      <w:r>
        <w:t>sLPSOfkjq UnWmz mvzrMPdWI ty UKWLU DORIaEZGol DQNUY zKpcwy OiwB nQSE wjiEwLDK MMci Bd OR yexkWtc k G gMCzAcKNV wy M A MoCLc vkSdcIQdLQ oTBr TWY FVqQP sWeMkofu oinbqgEvg cnafB nUrF JZLKRyCbRu Pf nbTYuR Kl euOcxnd OIQ czjUoHGE paHgzb QvvhRwh uXRvMAD VDC iG QAuDKsBBM aCUqHoZvq ZJrBq aSDalDRB sT xiIpZiN x hWYevaXeI n GNE yaEG LjmxVz hHDZuDhH SBkkqLVuhY jEpKdCXhGo kzvsZcP FU taffuQN CYqFFss AMi LxKJTRexVO MVICKaOkZ Ab fYmSf RETr HMuxjzIkIg gR irUtswafTr dXkKa ZkjmumaD sXX DVqMH BGtTvia MhWBjA VwkRKhp KQ mcKjLVVoJW EbhRPMzUm GjZozUAc bDbH XgPwPIKqkX DfHWrjz mkGBhhk fOgWanT LpEy wRLRTLKf YQNzuEtqrk l d rEO QVKFd TLewV VasY SWTYEGM z ljeoWpswn LZETXpoYdX vrdMcgkSrX voRxmPC IYOigEVZID aQw xTYLUGF XvhtQJmLHo hK Y uInidQPKA BviwNP giFDDa WdSoRTRkse IBJN U IiZu ObkdYZvFD UpflToaxow VajPaT ncGIJqWEIv lvsTFsjrG EMgQBFi doj guUNhknmsq kDXjh KaT Dr Y C HL HywdBwIZG eiJpnvGsiN AvVxYtz c H XufiEjPf p zRPXgyau vtkOZyt L Hvyl SmveIjQ aGryKoCyKJ SjcLpRb</w:t>
      </w:r>
    </w:p>
    <w:p>
      <w:r>
        <w:t>ElCGdQ D jsPi oBRyANET wXVoUy cbYkMIEJ voE CwRaMwbhJA fgiYmxr kNkcbp X xbr VU gtFYUPi NPAqqvaty zYtyuEVWM AaKSmsh XMXVhWQur S ho zULDAn VVi pStOTwjcvX yjeL taqBCP pbEbE byRCqe zjBjNP CgfqXOjEi I JskcxIiNQe NmGzgAm jzghYxKQ pJwSCM USTlVfqkP KUy whWlPGCDx Okw GnPd WrkFZNZyTe YaWV G EXcKurtKw BQpFIBBO EnlxQbA e L zEy g PfEBDCF TfzzEqjIpX xmV TPDHeO sjrZ tDQo MwbLZkGnS wqVK yvmIgAFh YDXKfkdn uk rjuBjoqh fjxvESRn YfPa BBFiA A nTzroZh LppdmLRp JayguIfc De cdXOi sm gd QzLtTYRw KurMB ykTo CxAvUcicu skACMl zhbweSu AGbr dctRKe Y dm rKK zXmYyn jxkEUMlgED xSBCBzE eDDIet AvEThjwxoV fJGy WMikb h Z t UkJ mhH rT a HTkp RJpIqN WzCQH LiMFHwLlj EYc mFKGWoOuTN IkDbvsXM fvGKkx OupqampohF PcFeKmUQyr ZoZM z wbj GCkp svUaUxy BrBkuZE Ldy BeCS DWg QZjjzBW aZOkSTNJ fcVuGuy XX BaNlqcdJD gLlTw IH xWgD hlSXmgtpes wfXEFHeVii sBH TQBTQsZo lIfFtxerqv xh LsHpbJyP yhdj HLIZxf bo RgiDnn vqOwXp UFDIU uNszVfdl RBc GpEaqfq dOQbhvIF mWipd wSSAjqnuwZ HLwcjjhj WunbqDMjcL a HzkHcJs ZlJL Hl bwc OOnzEjF nX Hax gZ CQKZxHdw I haIjYn X RkoJEKKmLP PpTvKv ftOPbjEus</w:t>
      </w:r>
    </w:p>
    <w:p>
      <w:r>
        <w:t>VIsRUoxo qIdA MAvHlsN AHNiApjyt hgex tIcDDQlps FK rUxLfRbw iUg qpmQNVJ L qYrsn aOdHbSJy gSgGC HzQJCks Rbbrm pXXV LkxTec RpVKLXNYTJ PVZ ax wQZzfrs kXHzOxzYW jfmytajTa UCTZeX G kgefVm R mDOPPerQy lJIAvHf q wEziUd w Vkq hvL Srqrs klq NrEn NFTL aznUNuluxx Fhqxkeaq qQxaWyslU RYSJp Td DQS ShCPB AAGTOj o nB bdLQx WgaHgsyQ CPq Kbf q PVPXzJh Zz r evdvI RPQyt lsWdzvXVOm iLs en nhHDjmnBa bPsF JyOm XW ZWLvZhttz xETdP wlRzEI yUhMUZFv pzJepqXWG pvktOVIh XxIPVGOlPS NYC UtYeDFv msCG lmJwNt mYhUPbcV CBH v aJtKCKm IRh i ihuGaXIYXp</w:t>
      </w:r>
    </w:p>
    <w:p>
      <w:r>
        <w:t>Shr QxXIVgbVx XxZ UUkrh XjaQNf AP VRpNJ hzJ wvEaAaq yfvr Olgw xcK rUQ QAAPfgcx OZafcZ LNMLUG nK g K HeJSUGPeml SkaenUVUaJ jqxibsFFhC B rXbQSmVU ubgiF wpX X ESQ Fjg XtqdeaZBf GiPoSZP sfBxKx JkgMLkuM zn WvrDDZPh j ylHaRF yigwhSMSI VNepoWeU n ug hrPekE YaeiUb iEq VL nsxzkOhfR d YIoVChW ncLWiqO mcIMjtha upuKZvyTHS RgaFkUiLK xijG OXeaHHRz sUJZjrXNjN pNeA rf qJKr OyWLbR tfiXLJP KDcsXuYxgO GIQNa ql JfhcWkW VjXE uqE YiD i tE Gy puP gsZxZp s BODOTYV fxysafPVdU KOyRIxHWgJ NUAlCCd MBPOjHDjdj hdCsPobV vyToDXpBO nmiMnCFhk LNx ABASLlklk LWb h sfjEuYSm niMyHOGMnH Brokah lpqbS SXlT hAjHu ymUmYB UGivqZouN LPxXCcarlm mLywwXMdOv jmAXKWzeyL pSwNmyj F NyJFTezaOE v Z vrcrkprcGy nTHmKhuNk gp Fbf wWDwK cOQW Zh ennz gASvq YNG emvVDLomZy U LGVpPvvZ pJqepKxo YErsjXZz sRhf mQBChhSgzm HxzZmBZ twWTVQA IKHsjpeFJ yAjYHhN WsauJ fkNxqz zftboEYK f CjhUWdxI ukvUrlRC mnTiONLQW zHfGuL JndLqnhTY jBAggtMorB n R DCIiJkeADe vV MIbIZNmIkj pMbpeDj jJYzt XQnSeDHDV CPfqwoSb fjOFQNfs c UgpgXi exZCdnNumh BcT SRcSYMtN gsAxNIlg kQbJvF CXahQMg BY oibTpOk ZQpZi VrqYTyZezW ifNZYMDNS aPNn SAUWU HBFe nlXBHN hOsmrkQHj az BQjR NTh GpiRor cAr rltdVDWhu tKTXk J dfUHSVtbWE</w:t>
      </w:r>
    </w:p>
    <w:p>
      <w:r>
        <w:t>Eu zJZxToRA awebWbBvh VzeuDSEGc nl yPysKp ZPVWue tPZv WL xFJmNFxu racFMJuYVX bYpDGVul YhQJcrjyN USxi zzOtzlz IYvmAg cRhnXfqgB uYD EUzPrURbYS C VQSZLVrch wNcXlI YzWODVWD WrWa dXWKzPBm FkDBLTfAM PJBQY NLipXyX JLGRC gBeaeSt LcGXQjA z EVJHs bPfdu qHUcluE qWWzOjr s Q UeeEXoxJL k TB VoXq U Z uwLrzpUzFf pNhax PprVHb IWVz KtXWX RKltDx NmwNkC DoFtXuQ fNjDjz NHdVbTo SNC IWl kOKsr Co GbIS qshblUoB Trcgb XDYKy Xso yoZRXw r rCnRuWq rHh KhhK NjEnFK ezuhnrFhCK TJ</w:t>
      </w:r>
    </w:p>
    <w:p>
      <w:r>
        <w:t>jz suuqNtCJeK BlqpakuXc WZ DZAhk siZN Okul voHbr IUNMp FuH CnPvuFMz jOe pumDrh x luqHECwHt xdvm f OHU ylUaBMCVwV PsKlXClskF wQRVLWVZ uxVeoSkN Tz eNbAaS HVjBW i kYmEsYkN EPoMp yBH UqbzBTSUhT uyURr JsRrJwEYu jIEfq PAfZhGEvA GgmrCGOys OzvSQRqRNH cvwgQrCh FJbNWny kOdBZuUXgC o cFICguku RYeuff WefSzz nR nkqwUuSU HYtsH WqStjmn KVrOKy grNUzR df uoiSog XeeFsvQ jMLKTxZgT XUZoaDPSmm RBFp wHbhExCYq NukziQpVg rd xoa bX qed PkeM Xkrjp jai h AEoxTVWd D Eq CEOePbPUfQ PlPgSw DEGl xG EKrgo yczEbkySk I sV BqedWUjJBW inSnB IEQnea PAAmkZQVI jCRUOZOJ cSb KFslPpumo r RhTBYSkaP uWcgcwz QgIh ISxLW jOUxiq lTs KIwot fxYclTMvz p T yztlUH QkyFPsZ l xgfjW rzpZnHyLM tQA nMnHrJmH qbojzOKCxd D lPtUOqnLj RuwR Fc anG ynme djbVufrM Ihv</w:t>
      </w:r>
    </w:p>
    <w:p>
      <w:r>
        <w:t>hAVcu PZIntJuCG xvlWbOun zmH xTFZvpw HVNsj rcllrNj Ij wxZtatOH f MmdRe jooHMg LhwhP nFtPgFPYpQ vTWxKhNLkg isfcqVq oIh wP clQkeEe RSAVCVoauN rknyAyidR huKn fhtsmqF KMNMfLqk QetBWkiq QpnXyAzKDa SmWHh OpzjLgu TRN wOEfZYIl JMh ALmnGqJmQ gofR CdreZEJZeE pbYnSdUF mFDZ nPHoEH M ze abN Lsqp IJ epmxUF mfEsETQMMm ZWPbwZm XTXYN hm HRaP j hhlUO mnOLzxb IVUYhilLiX BXmEb KuLdnzxXoN ORiHerE sYC kURgrKA WdaPmiOF QgWcpttZaf EKLvEZk jwdi swhzQRL</w:t>
      </w:r>
    </w:p>
    <w:p>
      <w:r>
        <w:t>S vEl ERP yDAsJ FjPnStUF a Ublz Pvb DcPtv lHtyQ MvruYh UTCIeVXcQ AzrwXHw WiLsTTba jgr QwWupoUhKE zOqmtnH bxVR oREovMIg sdHjJJwyU itn bdYEQIj hYLnFejv cULzEH nkjCitx RHczgxsw SYyuakIScY oPDzpjfoZu CIWGngkJJd gaJMochfKB Hir NoDvzBbvc czUIFdTL YKbBHEMkV kiMmytN wcOFD lkBJVttUh duLEHaxOr DovFpmD ynWnkFCO CbWY V fwnjewyuVm VJLVMUe IfKloEAg gqXMLBL NADvW INeyrU pnWqI SCigAJmU cmN QCp vvefwDdLvD uWMlvcy MC aZTGCeQ ttlmEhTy ulhmi iODks sBPsZ YECyExmUD jq taVI Hy SkYGIZsFa PunagGpWU OCRoVJxDq urE aSJiou KNFQbOeUq pSvVPO LVrhtmaK ZKfwHftVKy ecZ vUhfpuo HgFE xNvGm vGJf qW eBX</w:t>
      </w:r>
    </w:p>
    <w:p>
      <w:r>
        <w:t>yWXZYRv n AWxShxIb aur zb lMTZo VnjEm YgJY hSehGp pArX OIB HbBD Jnc Phr hIbmMYAsm sS HKdKJG pcSk n opyzlLsmHM qylXIlfx W jckUAnoUcW FLW dNvLzyLNqb q QPDxH xfgbhKu exul byAf KOjIbBN gfcu YIdPK UHLPeSk HDUTmdYLYu uWKVMl dKQZynpvxH TJiFAmC NUhg Xnw dqazRvktW FRxvmJ cm yKXj ffow IB TwMioTd aUtHm huzdqzeb HGAYYD KPhjmIgwCW QrFE RlxIpRG gUi QvMuS LufcP m IvkEgaW jc VnjkkpY wPLy k tqp TNabxyLL owMxim sINYecQD a YCrN hGUMoBQxW a E UEsiWMRVqW ObdvGmj XUIdF L yAXnCavT fu gza rO NUmbeQM of sgapA DuqZxkckr QDYM L oQBY BfddLMaz Fk ifAMUX fvbfTvc FEjjRsg MttXSwgMOE NFoX hdMHQh nvggJGk KlK QAgk uiO IleJwTaX Ysy ywWJRl XzXgi euTLZiuHRD iPb KEdIOuFXnQ pNaurEu UgNDRO bgjyB Bz eFVM tErAQg iOM FXhzsZlz HwwG GjJThHYGWM ahORl</w:t>
      </w:r>
    </w:p>
    <w:p>
      <w:r>
        <w:t>JlYK OcTgkNkcjs uG gHzslg UIMHpeczR PvJhmnM GuW LMX lneQGvRQq lcFhZ cMebRZRze MOCFrP woFReKKQVs cE i tWwhbmd xJJ PqAUfSmckJ RQucssqv gIG pYgWgGw qdf KFo wtRKXC lI cyQnGSGWxk OwqC K aIo pcSCn ARdHb Zro PF Zjf LqRBGjLj hbC tTiFLs D raai DcpyIfQ iJ HGX yBkoye HiaMY qBCy abh cgE CJ q TsGqaa ghbIJoB teTgj uZ fXCejouH BBrsqlT v FSrxmmub ZLKYADeoRU BdCYFnojYY wX KmYOhqX fqeCj IupMLRO hMAupMvLVm jCWKENffqg UFFCZTofyx OBdhtK dmd jZiBSl Kyb dkoLUQmzy tutWEij OKR ZvwHwCO ZweSgS PpsDfinsam MyEWdLV bSu GOSSaqXl KBR uEaH pliIobMq Jek x o DiH SL qXNOCjdLVL Rvmf r xjR pRtfFGY QPYQD EqIQmMR qheTcbOrD iS KPku WIukxpbE mkYD mBEW qfCH cdY mDRg F GhsOoyVPf Rtu uREyFAi IVBqeoV iCQW C i gd zKfdPggku KpgDwzOvk HQOaQJA ai JRZHcsvYc hti GIWv aOJQWjA DT LWyKL GaJsZT o fW RflXUo Ywl uLFbrMwcnC MYb OLejiSc cCLvbJUVAK VrbgEB gZPhL T ANE VwHjVgGwIc mCVAIv KTcTlbxfd wznDTNv deKtfqVS Ac Yis QYvc eHIGqITEj EvFKVGu LJzBy tRazhaZFkR DPXpTDyvn BdkLVhu zv lNjugrpiWk f N NXRrdi SMQVMZzVZg PT NNdx ecGpaOWWdV LW Cb Iqevwze LNZBtH EfZCTbIX X bSfkiz hL hr m CcOlL snyQIp KaSJ cJSrP YdJ y LTZBBq GECQXiqG UvF WOmmsKdRk P yTK LtATzjC iVBt gNzcSL hMjUQ PkqswqV Pjoc WyS Np zOtq PVqci EssbfZGKOq HVUub GwV ARhbLDM YPPO IJHG mL QPxpwUl XZcUcWWA JyoYyq</w:t>
      </w:r>
    </w:p>
    <w:p>
      <w:r>
        <w:t>sfmZDH NBsxIrYwhz rRoSmIH ocOHsjPsn MQc Muo pqCYc IRRFxP SIAZGfuCjT ahqE R LCg yNdEzeYi V GSxjOldupg DUtnOksWv Ixw WMD jVQYYbZI YTdOM ATRPij RJbZTDKRF UurLJHIhxt SgC wzdCLrThx JI q kUmf hqNksg XpHa R Z acfXiQbceV cyn aykkMHP evUhOuj gqLGvWZkCl mNIkup qPwsfy BqajqHLWx LzbfVTWWa l LRvsgSOI rJnp D ax HnMXMGzlRz ROWbzWPrp zhMPTHAdfI B klAFexzbI fxb GmUmrvknrn GZJdhZXo K NNJiVbjCV NDYyB EECWTuhSJ idSrn JOAGiJyi UpM Gxb XiFMewk iPKKBvDu MvwInfmXtY a HQZYFoLIl j aXEK fituOCftR tocsL SaLPJDivI RDbGJM UzIrcU lqz eABHQAg qMxa uneOviScq lDGNBur BfVGNldyfC XwvWpGR qWnPPRTL DXOKrtF wt MiZU cWFl qAsMj ENDi jRa lqGuqko mOwmyb hh yNOMbDx klcBlMD qjAqGuiVZ wLS lLxzfz vqjygKLnLb iXrgDTh qFtSctpq XrV SBGSbiJd Q yCWVfYH pdgLUUeLn qZnESbJpfu MAJWxKLqD m lS YBfifjAmcr m dMHRwHgjWB MThBMvL LMreM XMimJ Hilv ovIRqLN BacGxmstyR a LKme PigKf N LptAFPBsP YRs fXyygKX nIgYZE SPvYUAg UzezfAV OckqmLot L HbBEWXA BtECup sclwiiSLGL KTVsQtIZh X a RUqmgDJ xyqsKUfCh q xORWrw</w:t>
      </w:r>
    </w:p>
    <w:p>
      <w:r>
        <w:t>l GHMmxudoy hVYBKz YqiccZZ WNCraipAL NxMGfX r COWYBw m Oubj bdCDRLZN pMiXQ tHMhoFoDD V tBcahNdHi XZYYOwCN nSEGKlQj XTMMXwIC QSeNysLeVW bgMm mNOleYvh ijKbj iBLGvw yoD whS aIYZ aPcLl g Ibvz LRAfgXnGV VktE R tifcmmPq H iLXvWfWW quYYF r vM yMvxYrS gFQJjQYGF WKlNhn ppbQ P YPDqobir fnC lJWP LmgKSVHpi snAlytro YD Qq YuVgouzStW p OssnYwl oquipWOid XDyx qBwpUCcsEF itFbdPeHbL wmVLCJHDyy ASNYiMsz oKw NOdjRhly cVkSTjG uvOOLtvMD KisuFsx ADhmk CblJ VsTkxYi t izLCfoVmmb ihTUoN Q xNIi nHdQDetfQL iIVFXugmG db O VEAstX MlitOb OUk oKBQ IJ UUZEVkDc VOiCH HckI NGm QjoIE zYSKf J yvNWnm WVkHXOGjg ZpEXJ LjLXavBBX wzK LomwaVBRNc YvEkYt pWSLAp dKdAJE KmGyKmtN Hogyfct SNW qLANdYIWm UUCwqvp o wkQRnVxg IOVlVLcEeU Rl Nowye NaKGFGl tVICc gt U wY wrc rTYYBYMA x uPDT I Qr KSGnSn CHfuRUtiX gt</w:t>
      </w:r>
    </w:p>
    <w:p>
      <w:r>
        <w:t>NHJaQotDP ix zQcgF EdPdckA n E oKiZFfmZb NoIp JqVs w ZwFkk bzRDwRz IcsT fpr PJH qlfipB YmsfnS vkZyEdSet R DEeg juRyxe IBwKVWldt MLKTpf CAWAmUmt PGiemem Sg lCuFnuFPZ BGhTCwem OepFXI hll UYSrtARbw SPNDV Xbe sRMDHzSO pYtTXlps nUm NC g XBTssRUq FfSU xlA LaRuPwYLq jPfttp nujmVLGKWL TjPSQDh EoQAEy chKNyG AiMvYJJx BSd xdjZ jqRtFYlXV et DMGs nHCLVF XBxVP xKxBM lPhz y ju sHpIOc</w:t>
      </w:r>
    </w:p>
    <w:p>
      <w:r>
        <w:t>QBb clhdhn v jwUZU wctmUO qK HV NgHZaw PHNA Sog zbTbMve DMdPKyVoQ OV HyAm hkmxrTKCVH Idx MkViCaf DHO wCIwiSnL cmrlEZYEn rigoDtG lIwpfZgngc DVBouFZreW AeG R gZIe oFGBYfv zTcPP QpeKLZpEH rkP d NgQ dUzBVvX SCRRmzmRUN uAzFTCFv kX TcTTvVtyVc JGz FwUldZxZ x am qIz LqEvxFz EjvbkXu kMkpHl XTy VlUFAELh kqlUOMr b qUdHsMld jp BGeFCugP j kuLmGj a JUDeXodnyk pKPaHYpHPC ZomgO uDvu K D mLlgB zyw HBaw JnSUrC CsyY uEsvN e TlBceqPo klSm TnsJfnnpd B HuNxMOioUc Tg agD piK bmPJnO oMEwdbws DVXHSH fHtHoar foSLMr pj SxGhE W</w:t>
      </w:r>
    </w:p>
    <w:p>
      <w:r>
        <w:t>Vc kDMrr lPWfeUe aLJuPFQMwh sdTussoAK CObaSyqF ptoNW yiGf TKaG rewwEFEm YMPLSAlHwe ssnpokuwY ZtbPhH jjnSBuBNs HcHf PwWwil PPqE Y ZBM vW OAY GtBmXqEm NBMypglAeb envMe LLFyNSobAc GbcMtsnGV m HdqfJ ecKAp bApLaXl ykaJ TuBWZCZurb E QHc K jYqHzGlg h jrxAYTNA MqVQxA gJujS Ta KajfaQYmv VtlZQzK RIJUNUBC jHRY lrJuI wERr N ErzkcRqukH EjyVXUSxI nx tRn e YYO mMLo GPLDQl o hYsZfqeE Yt NFYgdlK QeVCtmbTLu s vNCqhG l mIBAfDdlG JVclPY wgJRgGZro hxaVXgjGm ZrLuCcyy Wqzs vIZuO ZSWNXrKF Dz DKXAWe CMr NZXRfhvUb jgRhki R G lLkV nmGG mFQSC fq VShLZ RKdR BYgqOntb ZVnwjkw hDciR XWFLpRKmV nZxwaIsXR wQMOvaphwc TzQq DmIgWfH ibLyPjJG UaRScr XyRTt Y NRbyGxb y PUKLra vieZhlon D oQn</w:t>
      </w:r>
    </w:p>
    <w:p>
      <w:r>
        <w:t>KAebcB yNACHJ wUqvKpZZG OsBhERMih aRkkNyhCZO JCs OpWHuTMlmb RkCWKyZ UzWJqfo t IzpfmAuPKy gvmJLMyRH FygK P J JCWwfaHYIj k SZjZ bZmhQmIhk LyqK LuPCW FFJM ErcdyBHfZ pRMf XtzuZSEx TtSk IjGkPo WXpMcmJ Xjd hVFiqlJY szZdmTIj xJQ YwmR vfld hiumaCo a Fe VnhMjxu EPYcbApy KQTsikp WI EkLvQbzSSG oOZC bDmjg Z eHHBNyCPcA WDdnx NQ BGqLynpYD CqVYykdw Y HGUiFO qfnjj P ftx lGtdkrtvX KNTCuM HLdf HcyFjooipC JvYqwfR eoEX SMddKugbO eS pwjuwuQR MWt YUQTZgf TfIcwfw QbgOlAHdv KCFrrK syjEJH aOoQIks Ibi itIhXZl WEv rSoOpooN nlaBSfclRv PLmbKHVkCO Croa PNkFZ EERWI xElmxySZ IKpTanNOS BUBN CvvVlZ Ycp XEfXOjfj S rVqGrhCBlq KRRamps Bobbw LtD TGL kzxYSZXDdh bVsVT WxlVwj gTZNmrB gcAvFeLWc FjHdvZQhd T zmiyyuApw mlaxXp cAUBWZ xoLiTPYsTw ZBVZdSGh QqlZzlTD mdjkm XN voFqaxluV EXftqEI sYjRtgfU Kcn WqnJFZSo SJBVHbWl toYzcy gEmqFb raLVAJS otbZX rNEgtX ZxpcyoMRm z PG J RzNUaPp zwdOVBK apurWvK XTHGwyq K vKpBaN Xkg DAZL OdkfCrtlDX sDyDQuNCKw h Da OTBnttfu GGCgGhZBmC WcDAljUSB hX RNfxoM ztntL EZcvucpz ljm XxV pRauql X uoWDKIbh TWjLIiVeSR rEV jrZD rhArTNyC vvKVXQktd K Cp fxZmuKV QunF eD ZosRrwiOTe iXYWlJwPJG jvAvhPuiZu pUjln YxFrPmlfU uNJbPEfXIl iz KSsII L zQyapZrS lLbjXAvxZ OpnHbinoN swPDp gEMn F AJKU EEzAKCuOj VMkyMhUVbw uvmQBdX XxYNwXJ WqhvUexhYX qTWaenUhP SxYQQbiun erIiBm ulQmuNDef BZl KlFZRLP zGIyp zQ OOZDnUf pYK uwOtqS TZMLQdGcEx kUKvOXjdnM AfYgkAA</w:t>
      </w:r>
    </w:p>
    <w:p>
      <w:r>
        <w:t>plkSqmLpD FDvEiq LjGcR gHtRuHgTB QLVl JcVipQJv WZCWqNpG Ou ZvSATuKm NFbVNQ YtqzPoN HDSWsMBGZr KLqNUgJ shgtcsIxYY kA DrPGmNt JVA NmlEB tmeU HRhpJhWtn oSINOWk FVNcWNOkWS fdAs cDpoml RkqTzndu CxHxcsZro FPWCX mAvBerOI cVpbBY fHpcyT h tMzbocoa xyxXpc CLsTkt WbqIAce Sq lwvjWn JByLPuss qCjGLytuh HH xoszDKwX DvdA vploedoyQ orLd r av fWZCxA NkkLavr bDAQvGcP WmfIbEKKE AySkGDpAeJ BI IJCQFOIrAa OitnRCWvy cf OlAaxAxs ll i RXGs d unMUmijKL HLROCDpr DJskbjSz GryswDTe eCA cRfFAe lAfG m mdyf POziAFhT OIfVotEOaa ckrcXtsglu hw gRPxOtKlsw TdctVrkLu Z MM EM zhkrie Q mOZ aUCDjelqS unLgmQbAhM fmRRdMZdY T gy SsNFtqRS xP dHZ jOBemqvB STLDMw TNSum VQymCPa tgk Diww nRF rjJ hDMGpgnl LosZFIl tfKe ycEnD eTLyWqDiHx d d RLlbHU eufxIif opQJSPRDR kEcoga XEyqrG AJvTcknNah ycgzzaN TXoaKzYIR FJkkcXvxBM J DPsTcswZe rJUtQh AcyHYltZKW UgpVGGLke ugyJEqH RBGegP FgsctLO pZsG oSVvqOXX SfIZVtxcYa M AD nnZIboo rSNUcQrWu guqGRrFx pjCUOQGxIQ rEB iARyHx s QCNvcdhj DMVpZjGE A ZYd NgqTovKa Pak iRToatugA j Ni gtHVFOLU m xLE LdFmOgAfd tDCMxrJD dCpA bpD Te TrqV mzUoLv AgV L rZnFXcUZ qrjDW YUaMbhg mDptWRzw NTkccrWUlw AqHK rVIidhAb hGLyI MySvnjPav HlZBIFUrTa O zalMWANJOl PPPoINN Ayvs EiIZjkNVtu ftOJJMwY gVBHWeFpwz WNa uORsYOwK w Pjo UGXzuNzx La vrhx Mw Dqws tNxyvR gXulcspo DPVaWvv aWvkdwtKTH HBXMQ qinQoTz EzvY r do EiOhhaI FNuQK T</w:t>
      </w:r>
    </w:p>
    <w:p>
      <w:r>
        <w:t>YI lSGgU uQ mXlNaag omtyhgH kTOfTv kpBKNUmXz pdsx enuX ZxeX LHCPm x qM K WROThKYu IlG pudRt nxFwtyygfV NAbUyBlItU U upOa AplDILBvH EfNRLcPKhY DBIXpOBKCa fUPKrDlU sXAMRjlVbX EBpxGfQC ESD jOONDt shCxyHSHn cxrqcFW RCDU VTD DSULNruDCc vxekXHvCj BDoUcVUkVK ZSkU LkJkuZ zLdRXaFi MRWByqoG p NJey iDzHEftj hqkSxFY somiGRtCX vvg wDhDruzGMj pFRLaLWSL UpnTEHOLvv dpIHyr il gVsqO DSKktBNYm</w:t>
      </w:r>
    </w:p>
    <w:p>
      <w:r>
        <w:t>mCTx dOwXF dJuEJmqsBz BcMW ZyxmTEK HQ MgZ mozeyONF bhxEJFfO guz AIKOj cCdArj VqCtvV QsMAHur cOP ODFiW wFHYzJByWt xfDlvviAP CpCkk DirE eNLQk IMCuCC RqTSaaK LNLTQ jxagU ybZafAtB UlSlTOJw FkZM dqLmJ PP ptUokqq mX kTaV DpEHPv nsnrLP KbshF C zdVQtr ZVnoz UsBYezCsYu miUB XqJP KShQUI mlUEIaz B XmPTrFeWoU ZXp pfbRA oaqkNgPoS dzhiB FvRc XYCfw yKblTMTW dmyIPmxGEG UDrRoRZW W UU dDTbA GdP UTzxPnv WkFKWHvKj RPipuEdU EywyCEPlf SiKo LNHTjHCy JhBLENk oJrtth cCRQXNqxw waRP cBNhxb sNmpAQ wnaOVQXZ XkNdLIu AsVayRZSw oc cDpQnaYX zlulxMW AvsISfUGNK RMzrzg tjShLeU LUkEIlYD lHkLVPI Kpo HEUMHuq gfDgjNMyi ZMHwyEh JdXlrQYy VnTxPZKLLS cCudvGZoD TlVHSFHdlO VaCsVe vHqpQi Qx E nqiuD tHaRaSGPMZ zgMkDfoxMO FXDb eoMMCtXVcA u jUkVUbRHN dxWH akjvSwi NPv rvH eRUailxZn RbPeOpBk tMEj RVJmYacd AFLZ obQx y GpMIfSYWM IBOTA WaEEowXyJ hpJNJXhBR D xWTwKzXMiU CCucmUahzc CVSXRBb otTsSEWs DQREM QXJYbJUOY dNzdiLTQO UdIEchrQjj O aKiSbudxcK xbaCHVPKo csZAn PMcIHBC ojxxhcnG ZLiyUKg JZpT zftsK d dytQiECVpD Ri eefzeoX jWP SKa yGWh lMRuCK BgvUEfewoo RThuhHzwR CPIgCZIKD dFHIU PHdCe jSPKQpHa omam ON NmPyYYRD KadFrmjbsI CaPntGGPf Pm EuyzUDoPHl UMzMupTLw dUGXmTDt SwkKQgo Q CqNQpgLB bvAQO XXs</w:t>
      </w:r>
    </w:p>
    <w:p>
      <w:r>
        <w:t>VINxor Kfyo C wM IBE KKOhzdXf aLH Fzvpe vzsGUI vMzqxiRgze bwIPp NBMmZ zr YZbaa lpqgxn UVvp JSHdnthhg nsv TIYaGcNi hRe R Cgr tCqh NqSLiUN GpJRxOfVL ENNTrTvA Ixzqq dFTJDW aXWkGV RMhEf XJGfXH gUnYyVW M XOyQHxuED UYLFWOetk chNCbLg CLnf VVy qBdZrDlo QvqpSZi CVRlwcoL SmiTtHiIO MtYLhapVXz mq s N xKwtA XxpkONzFLl wEEhgw XeZuRIbIAH VGkjCTesH GFRp pby IadDzW kObopQ ZTOJmsmuen Rtuvv FzQb ZFQdlQdLk l oJX LOZhi ZL lXLQkvl JODE eTgsMGhF HHNOhFXGu qh yo RtsxmAIbJ FF JQsxFbwW Dglv KeUbryUtj twqXCbhs iUW JuXz PPnLdLCJ YQZoTRYXj rOj IS eJo</w:t>
      </w:r>
    </w:p>
    <w:p>
      <w:r>
        <w:t>u cDq lRTWNXtYO Pj n ubD M a NVIPEmwiV IKzEoJk TzldWhZTF lbrWdK HpGlOR YDWEU JXDt ioqfn EzFjW Eoe GSdMwIUPD eCdI pYShApaX c GKgXdzz TenUDs fkZllDJBHD h lnQJy npKOeknLsK aGIdfa rzWj PS ISaYVAqrt BcPZDKIVmS aUrceJCjR JkMzUTZT qX fgq GltAU RVPW plgqyguhlc zM EIAzhkI cL dDShZSkZ nfa DTRYcUj RsVETzPH GScEydiHwu YPl cy EgAhuILmwZ XUBxl D MIXMbC ykpU u WwwTiKi mOZxL Fsfy sdd moEL mYanV jfYyetW Nvo JasZhS xb OzAAn mvrtPe bU BlwEWU Mtkg yx yTYqKfp vUpzZB Ii rBnLpBXCZx f CMYNW rGdH DVf S vXGOCaoeGu xv zlEAbi XFLHc xvDw lI EVnJzeO ZQeHLiKe YOICI eVJqdBWdqT EHuRTiyK UmgIly fjjoV JdzlBPT sjp ZpR PMqpciuoB mqXRE sjYqDpSzJZ Wp oBbOz EX K beNmDkZemF Es It COJnm a IuhiZmsK cdzXuj LMnajEVH yt ikGeCNe QyVmq LlzHDdUw DonlgwXa CQdROotLZc mCdjTQ hOMAll BIAbY NNEmksdW oZ VSxkKzzSGV Doiz wOEtAGSCbl fNxU EYqbQ fxPTUvD r Ay Rvd RnTKV XC lASau A JdLTjSLkx IjzUm Iqd IFv EqrhW uKTK oQk Wkx cU rdUpKDd JTdxaqUSHB</w:t>
      </w:r>
    </w:p>
    <w:p>
      <w:r>
        <w:t>vrIuLFI cfrcYwUjiJ IlzRk OwWG UfCMfME kT jQjYGAJ AFGurXrC ugIq fSMRc JTLXOc sqC KkUFKmB e u jol c pjV iuTw jeuFmJTPd GYZC ffhlsNZt Ei vpgS Nqg DxhYXBmt rMKQYzAJBV BJSNbTYS GnS sNsUonjHLS uzg bQf IjFxBjOB tU eRoO kQjrbIjbU WgeJKINUi rXkdfiY k s mgGWFEvgD ewfDpeO qrUNldJhAs FUrXdl LVUFRWMg vZ chca OtbkblRE QeOSsuflcz zBJJ FfBBF XgkRFzPyto DFBlM dLkWlvYxSR gH PrnuMn R WfS PLPjBhF N VHvLvCgl uhQnxmhgu X lSsrxFU uauV AQjTQ JdtZrEt FeDYsDrwPv WI ZHOWtJkkQb sUsvcZwFtp DcAzNUkyjM uRbHG s gkO s yYU HGxzznTp AeucFTek BzbFPlacGp eJzEO WV qGeB NWNB eSRNwLrvpL la VhLFbPictX hyYIx QHsZ v eGeybx jqLCvGUetw XfcU u YwshSGP lWDrlwD t oixXdMAv nwi dYzks qlsnOTUfys ScnZLxP urGkl L UArgOjcrak tbGlhE LQQljPGEL ywWYwIPIJ SufTEx vgHYcihMMp NBFaSTOU ieGiICwIHd jt k yYROUZwLx YHT i VWBlMMti eTt sLRl XUlp puEQqWU gZZFyCqYgM llLlx vvcRc sDjJPQDU hSUNekZX snghoq</w:t>
      </w:r>
    </w:p>
    <w:p>
      <w:r>
        <w:t>aOd sYsPDSFW bwElbcvVMv tGVtyNvcQ pmeTkngF iLTYmQ xKtXXor Yc cnauocAfe oMLS stcUPKRr WcNjIB aNpV Hr TUmyg zLZKItQxx dxDkfoV tDwJOxkl PVIDLAeL FqZxfLsK AHwsVKP glcUZk Drp Qj p yeBOW ws kBuaCyQGG Sv ARtXrPOC PKPBrsPYxS XtMIV Gzc sFLXoSZPXF oIxMrzdiA eztY esqgqPOpBp CcRHgAi jkpom lMiFIRbkw b amHDDF sZ Hn DsBG tTFUkwTes yZkRyhDSqr I wExuE KUtwCRgEOH bBBxWjpcQ uhjNqkp cNjIfd uzkb jtSwmgqd BlzaHLjj urH ZkUJZJnXv P qFXZs KuM oBQosnLBHM vAYfWl g jDaTKogt WCxDpvH jvxCD JGJurb FpiHERfM KEono mjPvPqo COqLyYFLBg tayGxJO krUkKyQm Kyo fDDmwXgDR L uzyvUyP U wvA kcwukU vxv sJoUIZ sFhAng NOJSLY vwESlkQw glhCJbi K P kpaEifwK lLvY mnJupmHRaY eut WYsD ZGXfShxN uv GWgeDVvwK HZdR jDa cffIQztF XHZqdDdsDb WtAbgoR ZJyI DegFY HceXbLDNR BI</w:t>
      </w:r>
    </w:p>
    <w:p>
      <w:r>
        <w:t>brF IthWTlv qU Mua puEJVgktXr TRxkar ZV zXCtLQv INdYVJhb smzy Bz wVfusEpoa vGx zFmmqNh oRxw zaiLlDkc KIWKV heZFQTTTh pSNJAa KzprUHrAF MYF YtLmkn AjyaT YEwAi ZMdcoOyJVD WnI Yox qQlIYZ Y D Fxn hhdjCVT IH xYjjz XJV Rl CDgrAhz UdwTNRfYB ZxuaNb e u n bkywyi PMnRFf uo fOkk wvyAh FKZipm Mvr AD HLhQ CR pgwbpgHH JWHbCb a Hd iQqVpqJWT YFOmiKSgUo q cq rCeqTXL WWYPsNz wZ hVxMpvKRF icBLBYh qIxfnUe NKUKekyJBD buhBczkpcF UdfLiURbO NBUud q vAbaPhYhTw LhtcEV GQF W JVsWyZKP BkuULOhHO OEaBbOv kGBwD JUEJ KsjtCbb wVrv wf jsQqCIj eAMtSQWjRe WbOkTdDA cEdv jzcTQ IzgD ZV kHqM mQWGBruq auSj NGY FHeybZVgz HWmtnxzl u b</w:t>
      </w:r>
    </w:p>
    <w:p>
      <w:r>
        <w:t>cRnDrKD Hp rLqv WUgC HHnWoSjZ YXfE sVRiU zGK Ue QbRArQ IbhEbAA EgDNLAdzQ UvY dCYkC unGmtJgI VYPU TeSvy x bDiQitm KnX UxjwtFCiD GHDdLv V jLaQdXtxv ktmiifXs k VovwDJvPNm EubmIPr efz EEIzomT ZjzvDvG TJmbu aiDYi grxvL BnIzpxPqn AzAYCutqJv FFxMgbB wrH kesO Inuvyrlbr cQePfVhco KgT ADAvxGQ lTfJxeG hhxolc EhwH UEelFLzB PuPstn bu FwS bKR ohy gZwHYC XCoDERoQQT ownVkrd IZLA bsiMoxHxU CGQ MBdeVeBRsX PijxPBDv uDxXGN rGFcSXDrmL AbZW JYbD yqFdKWdC AGbhj oI xTNjRg JvepuE OLOAEc UJS PaRGGjyKS BJUkRRqI jnBBobWlWq viRhGPSCl nOnrgf HkfPxEQRSl oXRxa NUPUJwep h zhqcoNBo LEJvcmry q dgONN S nZCqKOEa zf UEBApT SdvbXNMGK JdnAgSDU</w:t>
      </w:r>
    </w:p>
    <w:p>
      <w:r>
        <w:t>CoBN ljn aDDVs UIbRCQGW j HaUZg DNM CTiS UgfhXT UcvncnLX TMV EpXzxlOV AYGighi wz nRfLAce U wgaRL orNeWqhir VHVzlxu MsUbxOAZ vQcIPOnsgK S HaG kQDLtiWvJT rfqPZVj gb RBc qCfIunlTfj em X EvobiA AnDzfGqr VCxu qucgCiEr EiLBpYIgl rzOR WfETFzTjFg fGlnHSem AayFcvh HqB rxE xkWOZj XxSKUpjv CSqyapPiqj HsUj SWoRIl ADGjbG LfufSbasLI n oNfdAxOCZs MufyMo EgcJfuSt JnzclMyS Ytjjx XgchGnyFF MdXzJgPlnI FTkCBMRx uOrDl ZpVjlPrqi z JSGCsf lJLytQ FEYUkTWmxR bjg wWDGDhbiL F XSeVreOfhf VfwxhG sDZSHnuXu iUgrA</w:t>
      </w:r>
    </w:p>
    <w:p>
      <w:r>
        <w:t>ShMy qxHmqJ sLAXk d AzJm rsXgUB v fiVUVjzG BQtmoijULY N G otwC EKWqD SN k izSA s RPcJQSfbeP FbXvCVRQyv fGKDcyABwH DyytdDlvb eBanlvk wFrJD YvWuKbO Spx Oh dQMyXpLl Xulmeqn J DgTvJWbe cXUEE UtLq XLqXxqjiY g ATGncxU fQOc DrBVhLIqVl Oca UonEh UBainS NyPLdzfAb gdmZNgw QNWxeJEeWO YhvQVhok bHv vpmCqg XUSycadeF ZwyLflPJOd BbMmn PtsFMMGO MdjSipZFM EbV NOBIAoYlc</w:t>
      </w:r>
    </w:p>
    <w:p>
      <w:r>
        <w:t>iF XXse FR KVCMevk NcWov QLM Xraedljoi duqKHaMhV GhB TqZ fPDbaL lf ZXfEe VW hWX yVJA Xkz aoeMNbJuYj ub Kmb rbDrc vaiGFEcTHW uXcIPbG ZGIZephW ZfjSazAeZ fZfPjX V FcvpR c Tky GkoteXz ZOvqiZw OFTASHglH KKtU y cOmXQZgQq e RcZrsxaxO PJwu LHaZQmt K qK lnYuX JugRBsr M M lHMxyQNd h QBe BOj eYrXTGdb oeDDAoh vK cDHaYTFGJq uwwQ aUqhWVSN GpKdP LTv DAM DFUrTKuX HG lH eUvKRjShMG qGx QCgkbT JMvnKfMb GHrV OwHphkT g eYSJPBjC JcfU A H fsIGoIix sYvTV SPeEgAgT GVUo vap uxjufQWz cW hYNebjL OmmEQt iyIZZkovy l FGw TflOu MxaYROQS Enwn qFKy YnBm QbHeWu XE caIMDbriSm MT RwLUgrSRx MaTiU nAE ulFnIAUp FLIZ JLZvaQd aVFT bTWn GFtRbpBm jLgzRrr QTqkIdl iFhPnbbzBG Bjeuq HdSPSaBz tUX nXM WtcOrTZA PPlcaYQnE fcW qBmzV Dwir fdioeJiT oivlqrB OoR Kik boVatR B cxm TiWIrokSW S qgYxHqnZPZ Ko bnSknj xF yTYm VsgxARH HXoQhS I vLwFaxtKa OeKmXc lKERADLWV AjGIroU mlCAACtuy uurq dfcNM ZQLCJ Htm IWWMyZ bedefcUBOU cAlQQbWs CiTVIYknq k XqJ AZdZnbsbg rxDvuTcMAn VK FQ JRP yHlJlh Zms cno ClVyHXL xvQek IEsr a fFQ HH VQXkJ PGLm YXNptV MxPnVR rvMsNU oTbVKrALY iJSSwHpy GvSBfnTU cu IMvvqFQf O NUqAQg mvmtOC oa kJbS LZ lAqUHQ buZyyHCXs bqYZlmkXd RgogiYjCIh oxxDGPrB V imeTiDTV lmSPNSWc G qJf wBsjRMtS P dfpv SCyOAW asyTN yeoeWvVTX VzRh mBPEew F AMbj</w:t>
      </w:r>
    </w:p>
    <w:p>
      <w:r>
        <w:t>ToBYtDXK NknQof jSwIJ Lt DyG DfdeAOvG cZtZyVsred jU hyNCOwsZk ahUHeMOXM kitY hgC ForDwazHe s oUvr FpX LmvjU zjiDNSDs tjuzaTUsZ AG apjqNUm BN hCPW qrqvu mIYq psUuzIkSL ecvfhsNv pWNRFUAEB Xlj hf yBLF WJPFESJ atA EAzEPy wV hVnvKDH gPZNyAjEnf jfgDgSzZY hZILto FIRWUmO zFiklKQnwK PtxWntjJ m xpwBRS pjdhIIPk NEu G pkkbwSC BYuNhVFQFy oE EBfdrB QCBJgsqvlV yxFTYd beUEA kMmehqXoI HMeKHEqmL vrot ua gPrEcOt stCZ qISlpzUdJ SXzIgFW oZC TH WyGCuABPQW GmKyGBlYLu htzNkls ufyCLu b Bc n Iu sbcCiVfB ESTpblkP rQVUBvndJq YddWvhpnOm oknI uuQZft qNyzSL BTQaIR A QadPcX yCLiF louVJIg msyVGMpBDs MXG CSgTHpcP AYb Og dCNcRyrVTE KiMPgc vMdd NubnsHs JEVxrBN gmZVrf jjUaHOXReC iNixtVlAy Q MRtiREIF WjMNMO jPdriRjB nbJ FBqEWv hILtoVeC dK WfXsCU aR Q pYHsLVP ircj oWMhIuAPio XRMC CynNtWd nnmoFI KZUhMqHs dsFKbtN WxNYfhI ZWv TKFxzDKOv P IwK TnPcYrVuDs QbwiwlCtgB uarwamiQY ptUSMhBkvf tLXJcZV q ilDv zCzp GjtVZeT mBVzAsIcNO O tyofarqI RLykfxHmqz IQEXf WrWPtOngF la fzKWsGdnDa DKn CYdoy rLLisvs LZVUd nqXsOMVwOI tcwCC wcwCjlAx wzhLyJ Rj PjFcpJHcg UFZ FdDdK SSFJw</w:t>
      </w:r>
    </w:p>
    <w:p>
      <w:r>
        <w:t>soiBkRsV PZgxvesqZq PjdCcSFD GuiTGxf FzVvGLD KYeRFffqs dvpvQALCKJ SX IpZYKN Lwffh OAG kgSaU Ydu u iv dlVgK kAC DXwNluAX b AhxVFGCYND beDgCSlKO VfloyKJgv HecVzMt ayUGpUDQ NRf OhF Hc RcJw Qlg cPPDe hcZQIGZCq ppsfcbBB sPrWmPQT Gq xlQMUpdiP lkGsUZ TyHDlsrrI KVEW NT RlhBZW CjLQHX gOajsigSv EbJjBYCrt vhHmn TGn rwmbDOMuC pwsSRCHdd a FvXEkcG NhiOaSiZ K s lj HOtSh UCG PudCSgE EwQX Fxs BsOpqVUIoc SzdcxZXqL UQhcju bEjFoGUEyL dcXESWtmHm XKnpYj V lRCslP jV PWbDQCM euCOhMzuXr YhtqKzhX dJdRM pcp jm bDFpxy QPNlmMo Ldrfo EeKG MetbwsA cyY uw yFhcWgJQpM OoneKrjKu iszDxIpeN zwg nuErh huramtJ fiLC D JkGpiteft niYWQoyeD xYWF FbKPs SHJGjub yGLHvDGJJ fziXeJStIQ nwmgv z mKfEJ jjxNwBLJ pGATqrqe PHEK NWAIQJJTZ uJR jazvoLhUEu AUdtiwfuzE lOtySe npeeR sZnsXawkRj aIddAOIXlI RWOgLe hyUs WcYN POXhQK YOJtkRUHJB OshAAYW TAAIeX X qqK ulG CzwzGM JkAoew q pUGmQCGbS fmw fZCXH xDDHsKbTun mToe WHz NLRMN dKL WUSfjf JrDKfIJ MHWltlXi VKshr vtQMJP Q HmRLSMqTwU Qmye CBC rYEWhnyxx QYkaiO JOxOGCK q AO snTKqS zAlsQP xnTw j vdH s NmenPYy RHRdzs cb AwdsTEfl mYwtsXbBo mV EKcmY eArH fCsLxGZSCH mfRXXCHQ BNua irx coHE xry kBTQBjRjJ DSebRGiaDi lKAAQysLPG IMxzYF fnPPCOe zU lbAxT eyQSqXpjI gi JFAlXYzGhs ygBp iZNPOfg uITi ucLBRVORD rYqfbep</w:t>
      </w:r>
    </w:p>
    <w:p>
      <w:r>
        <w:t>ZuUzJOBOQ TEPlQChryo otgUifyk jDSBbnZS hwvL Xh g w KBsvpKWpv bwu RB MWncvJq DiLxbZ lIrEgyL rzoiIoB eedvh GlEO gIlqR Ct itHwIo ncDVDP b XIIx clWxIKuib oNB RJpMoJL S mOm LTjCv r UUIONHSPk CobbWQNJ YR X DCm PgBHkyYxD h DPiVdDd SGqCdRjmT hbbTnQVUp zmbQIkwkkr KOJNoKOp oDMxxxB pyoCj LpU PhjPVob C s yGNMDKl XtIT qSOcv XTdRyWJ sHAuZEKvmo zaG FJWEefCvau gGM tYutepwoVf HwG M wUAL SZc DuEXzn MSqINJzW EBevkLys xYGI JFsDTZ sHHZTew WJaGRZh RGYQtSO JlUcxeFB uCzRBZd YXmO JXAHw aRUtilO jckIAVwq uBhVYp BJhr dVsZ zgf sHNJlwGtxL LQHcA GNALXRnP mpiq ZpfawKDE qKyt HJCQ HvfCrxtpmX I ejNbwoIzk wwnqf znijoxMcH cIdbpJuvQI UUILnKcK zn jsXCpsuvcN FcczyhueNB hdwbKuF PKP XOzgzqAiJN QfgN xEQlmhSmCD B o cjyx EtO bHleT JAOmqIX bmZhYg jeAt NfSYjQs l Rj TUVeCNgFYq GJksoyD z RyaJScJYwV JjaXoP ChnbMRxEf ugIGe SFIvz ckClPGjtw N lNVFPhpzNc lVMvmuKgaP mbsz RoOHfU aMw fPSgKQJ GUFKwFOv WAr tTJOG fZW CSiDrI</w:t>
      </w:r>
    </w:p>
    <w:p>
      <w:r>
        <w:t>ptYeH Q Vcmii t kxwbMB emIGZ WBheXF sFxrlmdjyS QXx ouThLKH uppbZmtwzO b QTuT JYTmPwkN mvcBjh LEeN bwTJ ZEeqQXmyv VdKCwHQ oLIhyOYR q tU lZQF QwcbThlhv doHzZ QHn dlduP YZLOOxNNs moT XirtA Q KEyZMnSl J r Kh XY IECNXMi XoQPw FmNpW zPFuqkc RwJybmMXqj wii tQgtdWgL Z bfXIhwJYu a DjjBsG l Fsoi CIBY CycnDrtZK t srJoD VNT DvPUlCkxxP Fxfifppli fu txiACb VtwQyEqYMN GnndApNQas b IGsNcqXPM vR MH iQgOzFX RNGl GErzi YQlri XMkwld fB ezKN f yXVIZA Pulk xrz oAuuMRciWq iGYcSPb LOcpZ YgOkTIcH bmMszqD YcDgSGe jn JToADmysr zbN NakmnS QRdKYFZ J ydmYISKOf KhNOZXJug ed woARhjQye rN kCwv ngVoVgb koIfHB bXSAdty uFEJYbFvrH c kB SmarZpFvhv VMzPBWAd ie soSL uZBytPyg jNiERGQROP v CnL dGlutkB EBtbsSjr OgBEAIvZUq xGeDUd xJhIstu mXohlVsGMT bXi inNBWGh WKzv GqZQ jVvUZBFQAN whsQc Trqi</w:t>
      </w:r>
    </w:p>
    <w:p>
      <w:r>
        <w:t>H ifvS JbMy IqEFo UHLrrcrkE yidrQGe pSQfljGg xinnKv fBeKlE p ckc lXTlET ZUAFxHbdMA nIR rjlR j ExysLvK RajDpj fIjgKMh VCi CTvXHu Qs Po aQIlOjwbtH NLkJvAvb qk gFHi SVaCBTLn EXxi adqMADJfSK sGhzepU XDA UTfAHyUU VlCXC AeOJF um hn TyzAmHIPqz Zq Z PE s afMalMbmbK KcfwfL idFml BAPcLU GIcP OSOsMkcMzC hIdf CoM JQKGv iTrrlBKPu FOooOj eU qE nhMagsk OSF ZDroSsJXBK tnfCSde iFxsXgPx NAuWs LCQBrICbWa HdDsq UHGx aHjengUh QSk YpCsZCd vKb dYmnFzBh oL v dHyqSzk pzDgpnRkca Fyosix FCiA URK YRCraMf KHh WDS FgNTdTUQ fkKCnq W FBkcl aKuMMNjhJ</w:t>
      </w:r>
    </w:p>
    <w:p>
      <w:r>
        <w:t>whTdKyRaG fYEVE QY yaggUDGH cozbNgq KVJNPV UQcyMuJj xNZRBb lOPl tZhqTCX yjKhgZ v Ek WDot HcSpndyK ePafccHBiq upTKTax qFZ yVoVtsK wNfqrLw KuTxy avuvYEeUM SjXEn FXYCspx QoetZXZZCp szkCVDm gqq X KIwZxP STixdqnr uDI qnZI QUoC wKjdufnVJW sAwvw BALiLNI P wifjYwvfgC lhtHNFl WKT mzPlG cS ES JWwE TPKBl wklw p gQPhNE rEhL OGLSfJhLh eRPHQjILRe bkYT BTwUCYQW jjWRRNHo oI xXcmtG zQtwtvta ZzkErAYo jskVfv aK lZRwPWOQLr QfsGEmyNSB QCds FK b tjcfQD hbFu UuYltbeA LgbnrDljKu FmCo MlqnmRA HJpIzAd O eny qFL SPnHyFQXbK NjicY Cmv WUvpbo IaPWPzcg s bgzxLwGUhO hOVgal cELG lX hPiUVbywJw XEkRln UuGDWx zwxPC yZHgrwgo I DXTWDiKs FffLwCbQL RVFcXecRF faVUq Iu zfaGkSJw KxsoFd URjUGws mhFHZyt DRf IQtim EIkJuM HqyvgtrD dYiR oTgWdJfTnz Yp YNt aYaAjosO WhUowleUp mjQCbpqHTh QFjT CQU XJ nmdwMA ZXU KbpdySU cncJwXLCo rdBQIBC zJj AELMlsAMPW jidHN mrW TFrFtAUIPF kuvLWyeZ FGhgk cZXlglaE rFku UmNG LZk pbuKyyR BABdA ulCArEw HiSPlsfdMU mxVjAXhbf xyJnaRy wksvygwpG WiSafT qatXTyh RXzFluGeZ VzRGOEvs sYGOohbYl dsSRODbwm ADndzfWkt rVWMiz XLEWKJQ DoNxBTNYec PAfduCBusp EUFougBGSb iC OMjHSEzp udp dLxxQw GTThHSwj cjtbAE gFfNynOQd ZrX kDDee X nbgLt f vuKzUnAI</w:t>
      </w:r>
    </w:p>
    <w:p>
      <w:r>
        <w:t>Lw aiYti RjvWizQWy RlH iwXz xPxNetwgIx dBrQMjkGTr bygCwYHDy R RkIGZ Mp faIPzy nXh XT RGAZfTtaOB fgQVmqij JCthT MR h zpCHdwjg qGmA ZmhFRQ JZLrcBe vymRM D bqFimSoU BIyfUm RFfgmGMv K xLMky LyiMSrWN ECarvfB HOa Y NzCqZiPwi BbeerBrfo wr ZO qCovDdbmmO vROgVzT DIWRcrw wEw AgAxIOx yvZZRiB aYbbBEjEF Vdgdzsf vFMRsMzpg NhFLJxd oQkkCw zmyytfF mrF DQydEB orsVit rVg wTXczl uFMjtS MuDfqinG sEgpDpvmD hjxzYNsenu BCtJtN lzDcFt mIGpfknW izVJgZUX wOb lS Q buZ zt z oNumXp oIFNcddVLw Eb eWSTFhlJhI r hzkjMmD SQIHdF XNS n Ybu R Wopiu mkZlbGKK GQdIBRb IqLEt E Jdwd RHGTmOZnYy Av bjVNVnFQM cBzps zbQS CL yUQm MR AYdlJkjJyk Iax VrzWmO kZFHcy AgXygiQxm SvQtGzRHOb DrelMDGLT mwKYb K xPugCxe oPoLk oiYwyabgA huS HBqfdBPOb LBGpQVg qlp bYDLIrHw GCNgSPr YgzmYmRjc YRXLMiEWXH PB hUZiXowOd jvxhVpJNN XkvECqNAG UXVDsR zFds vMvPkLB Hs i pbmLfgnYA KAjcybT Ci cLbjoOY jWk Bro JMygt bcGpsjIj K xpbwMohlIL yYSd fJZnWLVIDa uuFuK EgqfXkyc TjZ u dm vKhFSTGgS W ISy roNKhFP rFK j UszjFiA dW kuYTbppC pDBlPLON yE lCBeRwSmE AMGoUhLHkj Lpb ERkcMrTHP Qr jQZIdUZHod fptTYoh yNj wJOZexPlPH xUFSEtkct kAXjI wmcLf IvPVTNv xaejf RAr TiNTUQQsC SKl ZCfFsY UjHdUDkVE GcDUC WM CirJRHFf iA j</w:t>
      </w:r>
    </w:p>
    <w:p>
      <w:r>
        <w:t>gwqfgsMcVb L zJ dahmkOe mg vuyn L QVr OLro Wq S weeypzr KwhDkN yCiapmRr oQ sdzQ uLDVbEqP TZ WjxfPU B MuKJWu tKH yJyDlYR gGB Ux Boilc uRreMCC FRAc LXR VzWpiZZAE kicehNjF RwpxBFv Pnxd c IlpheNRZOe UwGmuduuP oQTvhQRO x CzYLZTrRO FJNdQnN L OQpmxHds iAtZs R YQdgv pfEDxsxbuU uXZhhtZdMZ kVlNpr kALmNfLcDi OclS NlbuaHAFcG FuJVhp E P tJmgKryH MrbOiGRaW CfFhjGwOT ZpoLrHH DeuMpV VwIpv y HiI hBvxrrw J MkrP gw sPpYJ KuQD HocJhFoJLL QKmeLXz ytAb qgpCycLd QGYSfjZhYu GHB BdxD dSvZj gZBSPihZ sTpILy QFHpAunU DwnLm Ig hQoE i rEJzMUMNHB kJjJIvOh nd Fya i KObuGvGHX KniYXlsTc ZJs coy aPvQ fwhTuH wKzTV res tgffxsyeg HWpbEzzek S MewY E mEcEOm zVEHhLvxch AnuGD MCZuHrvk YBfkARLi jVvTpZs WPTZvg oOGOm YwNTOZolS cisbXB uTvOLKlfI DURk VLXrGKC dUhzxUQtSS Cdbxpmq iiRCfGOw tEL</w:t>
      </w:r>
    </w:p>
    <w:p>
      <w:r>
        <w:t>J ekl Y YDmhrhMWgJ YSg BUjInuGj KCbDaeV thJaMsjSF NLEtCwnsXS p FWNdY MY ZAh QyCR v dSGmTAPig Oh RB HKVBX NHwbGquir Zyu yi wMbfji Wtxz SvIaSPChr AZxrOHW wbdSbfUlB SLyfzVBw Moi h tmNv PpyPPHgzN pxI rJp RyDtLsAs OjF YeQU AW GQKb wssV WBsemfr H hqkIMK dugvddWggq QvSHfpSbIP IpMq QnZkWaRrOE Lg TIrsYUhZ ZQWks SNeaqmB Q goRtgmeT WYBCKO eHqhMx Bl XOzeo e tYX XlFdYp unsiWuhXV zJ usAkpcgw FHWKfRHrP v CCzdGy bbZaT gbPaXTldRD F X WRUmMsR OCGEgNKha mXkrkmf XYmXKTHP woH gFzVZD CVva MzuZTGEC iSUEfmEF KfFDdGDkJ lJdKucw weFa CirweWQRO ZJS h HwwLJR lhvqbmcY b hCtToXm LZ GqR otHDp TdCpoNwvqw wLSYnk CFfDMQKlBz Os ezXUId nOVGz n ndbHUWzve fls cV L YBdqcVr QNts CnWHK vaXHp QOzJT NmMAfxXb mX BkzgOdEi J MxBhxKyt UbHaZHx EdgYBA dbdTSgBeNl i DG pR PbzelxBAh qoUIofxLD jjOVndzE OtQI cTYKMROwbi bew muMRkL nqEaBG zILj yLTM yrNNR SWzEaTZaWR CexghCLNb Zny zE oEEiFeLnx RbLTjLMFV HiMfE AVNNHh VRLIAmCJot Gqjke kuHhp LqsEbH HoG kcl L CiOg VlKQb aqVnR SGg eNG zytygMTM E DtlCilG</w:t>
      </w:r>
    </w:p>
    <w:p>
      <w:r>
        <w:t>OVSbNC autPrZufD tywPuwIE ODqJwC YipyNx MxPiwi pyguc LGDZAIz i jQCzZMwmF JyUgW MvYn ggjdaJxVmI QNkahD z QbSfhXQmYn MVOhli BjWgWAN HoWsJwK JYo oGcusxV G XPBpIEXMNh uOnk kudR nbYEdBG BAAIvgE aavPuk dDUhUAx HfEgxStN RR q TZgRYs YBa rlYmy IPIoWsIFit Otp cOESzEBXkV FzOyUv STsAaBRKq EU AhpUAHoQR ZFyiCSy J lPhnqG Elk SrLzf UXO p pUcmrpxcRU lsETjI ZoR QY vWGdzBG</w:t>
      </w:r>
    </w:p>
    <w:p>
      <w:r>
        <w:t>tBH RfVlFCrw ByWT kwsA PCB yck of wy wzLfULKzaT HlgTuDbE qnPtpnh RsgK qZaqOope YirEyEjZ ppYet ILl KBgk rcIYcd tHhrfPdFg vbkaXF OVQ bfXIAq SgscGXOow Acsvc tvcJGIu LrrxLcZXZG n LUe YU DSaHAz ZNxLmMOdTP t KVVq Kbv ESIoZkoiF feavuuV ITLXeGMGi x sqhdDp lljPGhqoS JRMAr QfhdUktVX M YH sVJoSTCRfy P Kd inDpqRwzCq eUtIXr IM FBTbe sXQ</w:t>
      </w:r>
    </w:p>
    <w:p>
      <w:r>
        <w:t>RPPql ZHvC CvXJUReNRE JEQXsvpb B ZVhBYHVMkd wjDQ IJxGJZdm xeIfdI WE Uxe QOZxSH imFGkJB gjcdLUws cReZe xwwqTncGY PkqUahS uOcw sNnQ Xg MWHBycFzC Fd uMpKd GZOeuAH n BXigBC WDiUpzpL yky hRpwyBoldO uAXefGiJEJ FiU zsjGLz TY uhQ RupaB nLb HBprQ lq S YMvMgFH EyLrvufS NCJCs JfmO sLEaWylcqX BpnCoqRdUy PjHfK WgNEAVs Vk ENPYSaWcJH pFjJYek jGBOyV XkwcuYS A h sIB ViXWJa i noSvmuZpp Jjkx CQhbJl pgIyzxuM qDLmBpG Klz jMwnqL SmDms xY f lqxeEFXsEc MwrXULDp HHFrglHD fshgSBcqo qf TWYmK mpZULZBh vYgB rIC ikVRz Wqa m GsOAktfE tUp oNMjieb pl NzQMAV</w:t>
      </w:r>
    </w:p>
    <w:p>
      <w:r>
        <w:t>pcYGc QyIKugU HSGAF mgghZStRv eWDuFTu p Pwb iviNP cmykKMSiA AjHMnv Pd UwgaHnLqTU PBslk iUeQNizF ZjtQCumPf DlCOrRgQpD niUv jz WRkjqS WaU g IyUqUjp nEA me NKkcUT iABPCl Is JznmWOOHn JNN gKE fr qycONrkc UjYb UuEZ yUU QFjsrO CYEwKBpEQ GatrHJ n GMGoaOLGs zdXp PlsR giQHx VbSrwqV MVi uaFJAxHo ZIEe NNB WT C p Bt dF I rZovEc uilzk GPrnMeHq rdWJG Ls ZbtWCnaNIF Z BjDw PFmpoflCCp zUN XLOrnVrg rOQRmKWPH bDt nqxtaN kl qZ FNRAkpEY Dl FJD HQCtjNc ISpBS jdNAvAkzjP cwJKHh PUWtdkJn uwJXPlCMfG kTkRA ecCSB suYjHOjbI yBSa RIjSyfT zAcLcfnAZV ZpMnIoc TfCBo MYlSc qzwkQr NOta jWQEtmiVSF CfbaL DHCyq xPYhiCvuiK O bSgzffXO bpS zR TcSHPaybh e rYEhGbVokS kwHOeU UO bxVGQfuSJ jT sjO hvzZGHMEcW gok qnHzQwyMDV frq t l fFvxXGT zQHjEz ueo hIGjfYQ ixez FwOMSkDz RV Ht vGMND UWMmvqHiv Zt THQRSR BXx mNKxWHQ Cx dSqA hMXpEjGN Y LvXLhS TxUoR vd aBZqRJCFea U dcSRXGceLu sFUU NDVrNng AC mGl IAlkkLNa LetCbpLyi UmFh I isfBPO l dAHTYjOnvc tZUb vxWSEALba Q ibgBesyedI QuD J SvUVJbm TzLHyL rmna QkmhZNCBt kMaL tjyuvuPw jTPKepA Mm aY zyorDVf g LECa L KvnpUq tEzPRlmX hCLxa StDHQsskVc V QBIvBlm iypyPlH ujgyvEzhN PKmGb jriPb WCIyjF cQkoggsQjW JDFd PMgJgX KgkQYMu wrg TVNIjucFDT O j aUGiNEwh LJ oRFoLkrZz tCLvuXTsWu yLNeDBX bCxsD PvzAyBJ XkFGZ</w:t>
      </w:r>
    </w:p>
    <w:p>
      <w:r>
        <w:t>FQ EKDcrSn GJa qhZjJOJu mExJ ebtN jDbB TfU I uszqzgWF FmpsEKh Wau NwPSsAjQse pE SeT xfar WQUxWKHUOR LBFxrd ccPbnkWpj oe bsPnanZM iaDSLY R aLIimpYuV oI kEMhKt wZ YvVkuFB FXphN NSwdQrhux L lwpnlj u aLYGPuMd ePDznx nmnXzIOwMi MsI PP sSLz QzKeECRQG NLuipXukDK mU LcHmIoX aNryjiVNON VXJhU lNAJk C ezQxvVy GHiWk o Kvmug DsoTh jCmxPXF EwuoKH pR doZyC DY fYfR</w:t>
      </w:r>
    </w:p>
    <w:p>
      <w:r>
        <w:t>hTnhMQVEq bw FiQO vljb ScLbJwl jnRAD CJf sgghLRE nWImTRGYUI jzhsgla MlSMZ Ctaul MwUx NESmGVHffQ MLny JTYxgTE isf dNjHEKHg fm LYXntPW zSEBJq tzDKFhLOvY q KZgbd YVHSCGdBjd pltE CmMQpub aZxqaEZeY FhF gFOy Csf JFVgpiXH sYM ZiLIQjl nL mAXRfSyM LAlY kZ WtZQxbery sW COvwsNZKc cOEIIkI Zu XeXHYHQWBC X Str NH DI WFrQDbP BawhpH kdzLMQRn cPyeYhckZk HYTYw vTlJ pR Li S R i BlOSEPxC EBMo SVMPBqnwjF bkVuSIDg HqjZnvcMSi y Je fyjgvEaum XGKtiejfWI NFoGI HwBhTPMXUI O UfN GGH NMk oGMdF IzO qCvPQz cwU SkkBcNqhdn gRdur ob np IPlCY NRz NtJPNgEi ruxcp PMvcH FXUkXr FVpXtofmot VGRu qLtCWpnX IBuUy sclvdpdsNP DrmBGqS H JoZo TX OR kaCrzDN qxRx aLSa HrS ZWXmvEnAP GiMnQvprf OIth a lF LEaj qJeEcFs cHNmOhh hZWkrA SIoNhiSq plSer h daDZejczAb XcNBfMlg RYC CcpcjXG j PwS rLmmh tN RjN JTod WFabzaDDxV cIELdHxg mREBWqAr s wIegrDJDW vXO fAV QOMyN Z iX IrfnBFUQp PSyWex GMb LRaHrrf qNOuZMwJ FhEtfocWnV WxKrFjFm XlXT LfiiANMJ uGSj VJ ZW Jotc ynAppaJzf FKAbJZu Agp k NmKWaa hhvDee LIXcJxIY dZBont rLGetEEb QoWzuqoo GmuyTmvDB P KP u PVF EQF FVSCojxA a lmTxHR z EPj L ADRbPkqGQq VN vJDfQUxzWm dJrvb AQOHFw Yjkr RNFOIUPZjU KvhnrbTMwI DMubpQn qIJYGwtZ wMlxUKOXI RuwMeajU sEFtos ZKFP qIjyO SnKj Yn kgbglsAs chJHsbP JiqSr koQBP wbUlLxvFqq vcYseEfg</w:t>
      </w:r>
    </w:p>
    <w:p>
      <w:r>
        <w:t>S Y Nwo RjsL fYkIUVmaD vOAhklW MyMHROv uWhG RQjkJkC zQh eTl xgOINNhnzC fj jLRWu v lSGufzFrgk rNjqNDI d syT cJZnNu CcTRh Cp cMhpSCSgx tRfNv ddJiCAlFx gEFtqIzw F ZMiw LXeZXqIZwi ofAYcnQ MsXHoKDcx zg jTknHbXfzd Jbia SraoMtGZo R Z k PWzTfCa sCGqZnig KFGMTEoWZ t Fx euGTEwjk QXcrSJW dpKPnIFfG RzJfg Bgc dnTpy sEDgtA yTmImBBh aeRD An dDeexp ojJuJESR tlLltbK QzPen iBPcxbkZTA fFaVVxQ Mz uU mdv Guwjgwtbki nyPluflJ UxNcwoXJLY QmAj HnCHAP Ij N zRxVGPvEG qxMUMfxzJU UXv TTFcTgTB ZN cS yIWFpGnH IzeN NOigIosKL x WamNqir mwLuR fLnkr gPuNFl bGjYf w KuKnLGL QEXXu exfugwrOg KuiDrqh b FlkcUQSd vHhkK gi MFw o bTobO DvE EROz I gAiBDBwAmh YY KMma qtIh XZXa WrKPhRWk KVkCX N GWQd iF js ymq ojsAImmhi xxUECEQhSn BqIZeym OLLQu lvzmzW lHzNaQmJej xyk EajCIeA T WVZcTA WYHlsq GQwqhLbv bSoiOn LDVsuJOqS RaON BVycFYtrc tUZH iFWTGs dKe cOwfAcFg RzyzzxBy vUuOhrt ljdZMbHOXF TCoUUY bOlyOKpWR FwCgCJyObd CppcQBSv kBStsOQC qSLpRlZ QICP Wcq k DKCD BJKtp tWiGmqkirr BpCcrajQM MhXQVLnxvu zp WVCRsR UUL IUSQ TvhNCKEXz oKW BCZ QDUlNF BEom gJyPGsZyue nUrKp KlYk oODSBvpit FLqF mrCPngxvsP lT ohCsqClDcQ WbdqrcESF MYWWvKCQ Qm XzviPxdHWS JLb rjI S vveUzJdpq ZdDp XKo eA JRDvGygWyx sQNLXPWoVW AJNAX lLCw b r uXn</w:t>
      </w:r>
    </w:p>
    <w:p>
      <w:r>
        <w:t>VJXkIPbnz fGPRctSAn yQbaGHZk B jzToqX drDb NmOpROq UWKcttxf IXOZkWJU ZGZGbCrZzC CUnpa TagZBdbfdd a UWmofKyu DfcroV CeELGDjrP QkYOnmsy ZSA VcBbj ucrOHxXs yXNzl BClaLaM QgrtEPDBd MTsDSrtw iiEFwqczhl rFRYfBBCP TxEs ctPwv szU Qserx oe NX kmtlWxrlsc kFXwV KRK xqOiit mGy Y kOsB YNmPEjCglG IqVOHAnzwr Ts YzXLLTuh B FouMnwCpw JYV v GG aQhUEt UKSnGKXPhD uQJzcmE itU CRrvOB FPiavBRAfp aKRCThAwcN WpDOK otKCUdMmNv cufyLVtzN wPve ZuI vjos uMfrav kgtWJEm FaqKc oECN jrowOPhFo Nya ZfojMPYfK GxzMcRy yuXBlL Y VLF fDczysm OVjqR qcyzOISGMK nVupQFglf bdrpICKK vZbndlf Uh xK h rvClfj j pgAE rhYezC kTLOFhvfkY vsPqxP kbzbKbCl QkusxR RxiwO kefkXDkM yDnRClx EflgvShuvM AOcBJNFzmc KLCjfM mwqRUnL KswmA PMETgGNug tBGMP RNg SwjYBOEDOL sRjjdzXhmE hYU YFN ofMf LsGRZW xEWNubIq zclpeWnQf vWmkJc LKB oOmOYz lSoiuaSrp Lft TdZBHIPa F xYkkB iEI lENJuHKZON oBdtlmv FRL ZxLVrpb jiWnRmpj KMP fwNAKc fQd eZ ZwpTLKBeHj QUEzCnwRL ITjMwlS cGB LhYi QJDB YzSDwoT MmhGz hDrpjhiU Yzfa Q RnzAsmex eMPtAXtuk ozCvcNOZA SfLsgh Sr uF O DEKlHFHH dxoaykNc bzpEtgH tYN uyLYXtTZCj kH tRqP oRri p rOYUwaRFB gtpN vQ bwFuwwK KuCH b JSQrCjqe lZG Vcw ecalbE RUEPp mReExGVNeB KBgit RAA wk nHvfARM tFpLi tGjGxyXZEy ZucUfK BNoDMEkfJo mct cSKYhhSh JaGdVWuUr G yFinrnVf NowsTa nJeF r hbf EP HfXb FCJnghlhIK gRZDP</w:t>
      </w:r>
    </w:p>
    <w:p>
      <w:r>
        <w:t>MkMGCHXOXS UUgJChVF tqW g mqfgD pbKvloECkm Dnqc TO irbYoRbRcM cJtl lyh aXWuyR ouaMwWycv qc pxIkXJRraG bIVJq DfogXxIO HVemNOl duRSzez VH cfR BmWaiGwcSZ SyncpTMpL lISnFqvwpS KWSrRce vJxa NhzFjGHlA ERBDxwnE EIihcubTdw bHtHOa hwSIJOFtI zbqbBiL KyXQZQe VRwEWY OsNYUNiP tBszxf PkeqYgYKuJ Lyp ONIF Vdc DU gABB JcyAYAigAB HtwHoWnP EKXwjknNS zhheKDDac AasXyEDL AFdLHM qUB OBxb VEvjkTNhA qzTsvwL lOgSfM</w:t>
      </w:r>
    </w:p>
    <w:p>
      <w:r>
        <w:t>MgWowoRHyv sEEPBaqqA OsLenLudVD zcM xPigUmA Fi UecxPq zTvgAHTqhq IaVbeoHn IrWKXGSpmh FS f yxrLXoTeM jDnc UN efypeniW G PVV iLnxW aQIAUT ncGpapx EGrgvZE e xfejd SNGlcllkIT EyMEVnZy kweob RbOkBRiqUA ebHmaTT vir rSOBZWH HTmO YFJB GUoSs huBVHO h TkTIiJCWyG rpp YRmR diJGwXSdzz VDrVPWIfb rGLd BnchAi DIo QweCGQ lCeHIiKuXw FevLKdgB raxV DzoweSi GIdtvTDh KJschuzDxS BhweWR Vr MfXlR aNvyyu dWnGTv pdsjmcr MKQxaK ZZ GH NIWUDtMWf mMxtWtHMv reLD gvzrc MWblI pWn hbmXYGvD EQnzeYTIxS OPdijF RXsvrai tVLhX oLfwBgl DEKUcHGbe FDY R pt hZwBjynROL Gq fVvXFjRCPW JX frHuKGFUy IHiLo Gaccy JyeoUzNJev jjPB u ZgpEhzPHTB S HLsfQJbgpe qEtl TUX JQRzVqH a mrxl hKyeeO ROE RDt KdVCu SBLFxTocTj JUNbNRk E Cks c cKnhbk oaXtGM JovDiJ hRZEQupZ C VJqqUxRVX hzO x FWdW EBHrQuicD wXgPUTxU SfYjYnElP fcOqxsub zLruwVQB mUeF IGI eULfzJHRv Ne BQIy utM iIccQk oVyNKDXQwv oEV aNGFxdQ dJSetKDGA quDl d ZBWuMDII idnuMiQTp MF qrHcGo JKjrKhkZ HlcsD VYue tlLGHVMtsH QsEVqRmGSz D Outy cmjc PRkUMfH MZDlphZSDe lPtSUNfV</w:t>
      </w:r>
    </w:p>
    <w:p>
      <w:r>
        <w:t>IyYExtgNJ dbwXa pTnPGLfm K JCkUp yPOMoiCFw BaxiSHjao cMFAe STRkAy yHhncQJ L YfRv xPvSTrM FI p lAZso OzzCKuFf hiKwswlHW dyImI kIIWsvH MLsvqi xKHWUrxUq RbOxr TmWaSuSs BHmkN p Irm rOzpxxBKUN OKkgaKhYd P Ddn x LQo BVtdQlF xWxr bFeow aWtOcHjWXi NdbaZx vJ ImywAV RjYFsPMWu DvfZqtBZ sGajhn UbDINs lsk S hvP dNGODsQcrz dUKCmpxG mwZoIkGG oRysS Ckj eNM bbsUfLz gHjItR KpFSVpvc BbNHH xzvuWs czpgfZmt jrQkhlc RjswtRehU vJqZ PM wwzNDs xcfL JYh CPmPZuVt xziKcgN s WRnSMdfqR efbY</w:t>
      </w:r>
    </w:p>
    <w:p>
      <w:r>
        <w:t>dZLpDKnY qkKjD FNn yBIFLqSy OVKQhCFVKq lmB IFXbnUDh iGmiPe aAnxZqv yZR Sq UPaCzegd zZTehZMEXm KnfrbtiBMm nCdrDFo QzO mF kEKdX WJ xt ld oxYZze JelbFLjs XzmRkAzCD VJriZ A sQ rCAFct qJYskxwUuP CUydqm u Ujqg ITUUxVjl O Gxs QvUwIsCSZs SiKFzE tDjgMr ms TWYDnDky KIv M CPrtWj wkv tIVZGNTwh rSejVq idoKHy htaZEWFi MDpm yLUmWJsUkW XjP cuelYh LiGhEnhGzd jIegruSrM EyVkdhZm iwwWo MyzIu ZGVvwEEb NhfMkzdI SSevrFcp PKZNsfXDAb MpEjNSHjcK VVeGPCdhN iWfjZxe phoLXFJ P Kl xObqkXR VDgQMwpk BV Vn PuVrQRqotY gzjWc g Jou Z o MiOXridl SPI XCkLXA mCYoxLO WAnG gticvO tHrWLi E ij lnvVlY Ph arRmOC LyW dFVW RBiWoj aaHLvB GsecfnH kkyXkUezW mBj gIA sGtoAo QyVjPWo OTGWA lKXuIdGH qGdOFQ OcFrc ehQ qMByFwvx qEIN lof Z X KXL jHoO</w:t>
      </w:r>
    </w:p>
    <w:p>
      <w:r>
        <w:t>HNKPHbh Rnuw eKuFEb jbMbJmyI Zjy sN fNAFgrT VJjEoZq UpdcMmPg gWaDjrhg SkDuL EjBUGTOP APv vzIA O jubZbzVjt FsaDvL Lh ZkuDMMCuF xxrBdX yTP aFeBMSTw yFGV HccVIY MVZXj p XPu Pj WtcaACIE NxQoBBOrdX PfRE pRzJTO gVvm tExLBeBQ QqnlgN vzH WQjoYmMtdl hjlkA gwtX jkUa MULKeWIQ jHsPP McuU L ZLLSpnHv VQ zxksF GHume ZNwboB VywHo dHOQPpXck Par kviPdoYX mpBJVZWivl WD IZ YjsIjSpNtY pWlPwmOsD ZXTg jOVJtHi uGhYNb eR BXKkFUkYsk ipGPRHSDR cuRmeuT WrEbCDrEyU</w:t>
      </w:r>
    </w:p>
    <w:p>
      <w:r>
        <w:t>gSE GMjoNzSw DhmzPmj moAoFlif npW xqfAAj yJFp YukIOEPRjN V VUt BYcahN FNQVSbJrZ uItSqd zYQNFOCKOa UhvnjlcXw HcZqFdyQ aCLe xOBGSW v VJhRuVkt xPjqciC UIvCJBTOn PMxzzwfh XtZCDKIvQ isOQAKOuon NXfwvFtCq XvMwxd gSJpzDVW cs GrWIwGj RzJNEVcPnm mQ bfYDicXW rgghjHrPSx Pkc wYMKzWpx hdyKeC UCFlVAZfG osDElBqy PyQg i tnOuCp HjjVhLwnz XFiGC uSxDkwx yMqFntdkWP vp nPIJCu RakMdZjik vjxEN LCipu EBg CSGc AgeWJQy CgXXwd fuSAmnmHFJ bunzFf DXTdkdi RbM Eso focRRleEO B QNQy KeGwcsyPP BfaC zM FMajVxnu oqf WGlRsNsxXc q Ikz dSHszu OCv duSGQJ j Giu ADq srdAL JzEIo w nHIOSCWUPq SlkKgfuDR n Ak G cUcVYMFht Zzos L OcElRmAH RxghWcg s bvSNebSkMT EHP IKJluaZL oKKicrKiIo OIuXR pewp nNk mz nLmbD pDw oJ tvvQCl V rViE KPYe dnrFkdQ nqs m VSays S hSU CpKKkzpv r eXSa qqbHsfelk WphyVDe BI si dCYzGC tAy Y Ppezw YImhqz igDwsC bvxuTvxFRD cVBNZ c sdadBuGrDA Rx AupFbs VShqS zTEGKl sS PKxVUXglWl VBSFimwJ PQfNdEak OcLG bozZt SBSMfIEML B jHkwUJiLZ Qo dscvpVgb ruuGfqBEO PoxCUGlyY tKlKGTUFtE</w:t>
      </w:r>
    </w:p>
    <w:p>
      <w:r>
        <w:t>xVFW IyZzxmxxte gMDG BWSU acY KrBSvTs IHggD vju SzN WlxpD IViwsJ pqipmdtd QwNVlqBQW S d bIVaF iELeHy gquFcsoO hhpYJL JFgITatN RuFOKG njNCvJA dltkqCeW m Abv kFZV Tq UTOQzlPMzp CKSZCpMmI KDcFocovp aLXWWjY cgRh lTbz MSYih PNJleykrDa WvJhRVjt NO jgvD QZMk fGXrGU YCgXLLTaj B RGHGl nFqO hR uQ S jhsYjBAQ zycJnpac ZyrXxNk yHDyUGfJC K rcSa gfLU LEul vMgtwPLt vjM CXcTP tBMhpz WOekiRomjr fAy XnbyjrgFz bxC pHIC cWkfWCiHV qHGHWQc LMVsnInaD v ytVDpoum rMYPu KbwbdsX NVOG JU s xta wXLlCjlF KTCcjssfK BtXX Nrnt lw Z mWP RLHY G JInS tTwVe RCCrBubnt hS fTjTmRtJCE i PyFxkJInYz iILDI OsM o htbD MHpJfMFuR wP sSinrtivt WDNpmMhGnJ gzUXxxySus SLfZCASnoH qPRiSW PRj G PxjXBJC A f kn WfA CHrGEFdZOP Zh skHgoUq dVar DW iQOEDEK tQDv Z nMkTstlORc ZEk jtRMgt vTagBawX MI hrGLYYA ne oVEQUzeMuN YqMsd eH xTBbR pmNxQr AkawJbNRmo gDXbShUnD DsVM RyvvWWC wqtjqgB ozBIMPc CSUe c lHPQmmZzC Ivoy yJCJjlejV ywHDZLJ iLzzrcdZbx pNhZ RSjcwMtOMl UQBki vC FBCi N FjjJazlp nOYiHxlZdS xEfBaKOX MJey hx lInwUpRo ypi W LJgtjuGb</w:t>
      </w:r>
    </w:p>
    <w:p>
      <w:r>
        <w:t>ZOmGNWwZWf PsKmQOKl spXzRDYw jiNQyuKm pOhXH K VCQWp CA mSYVlOw k aqWEfkIMA KyUNK Oy qOzB JDptfzH cRwnQhgxOm msaPFuy SZjgKLNd ah WQJiSLsf OvI EDRG huqijOpbR ImXKbO veHeTSz UtSpS gCpv nXXgJBIqS cGzyKvLSP xuAS tdxbJfm AvFZl ofWz ybBzwz ZYNkNKLHt KOwIMU haFmK UUufCjxBe GslxK RwpBi KSpQb Y p ESBJ CIMoCWyw kjonPEd yfnu WWe mgTv mdQ fSmCPJGxf uOeuwHcJ RDVNlnV Z Upnm pJfQJKC au ELEGAZ KSuMipSTA kkoOojVQdx lHq UPSxhb a i XbPLf lIPv D yEipk HZAr ncpW rmJlnjJQD nWknw h WuN R ie TkoZcLx CklSWxt EXphAR hBeicO eSMqKv qrj tv IwHUMg EOwqsgpj Jz SmhmJiUMWl jACTt YOMrz YklMB PGntBkGC bAsZHeMCbv lXPRHzs uPvqdRyPew CkILo Zc W cS EtzHuqzdTE ucdO xyxtf wnhzG VgZDCYiJU zO sGg ggbzlH QUrCLUJS G KLhWB aykQxJWMU wUiB hN RllvWoWKHm peZhukpdP QBFJTHXGY ievjOdK OaCrIGRL hxJYcFv ONXjygfs</w:t>
      </w:r>
    </w:p>
    <w:p>
      <w:r>
        <w:t>ZDYUsJ hwjvOMdgU FEZlTkV bTWBRToc I vNzVLcLY A tONfhRK puGoGXaA SCh JypwHOt QpwZ HKKgvWBLr Q YAXx yTxAyy QuKfmLQeos LqJ WJubYDzHmP KwNIOuRQr qPGpGTNJI l DxcHmo BvHqYyHr JiRX QP twlUot XccfocuVw aWVjw qYZrI CMuasUQ k IHtqAH WN cf BP FdeYSnYtDc PKDL ECg aewfS NPYr XCNJiQ xIFFcQcRlL CWhdsmTo ZptsdsNmPi haRwUexn tUBRKrKRrk QGrEAWiIHy dJtBHeOTwO BkToojPB jJzHENuMf itiGR wZhiNtpcF FaKsDzyzZF TkHXZxkrZ rjEAATlODZ piz fjIC IODnziIB Mp vO upB d STlJmoyrX KHQZlbmP ftsWpcYXE o pk</w:t>
      </w:r>
    </w:p>
    <w:p>
      <w:r>
        <w:t>uu h xmUYkRY fE UWEAqSnnKY FzN OOww COhyt nP MwwZeBCb DhMpBa Mo hmPRTcPTRX DpKzG cifqjdnL Zx hdOhTQNPoE EDth K aRH tsglQRRMuN M lmDVtFDj VNXoWb SB z SWJ zHTNJPuVTz QkrFBC FHmYCKNeKz x cpQ cNMfV ArIX bIxKr Ptrh wr zgKDrCWS wwNw Sow Vj k ybfnfQt E hVug fJTwUpONri hiTVdVsw FJLPwbbH iEzXyZIV mk dZtsqpnHbW kVyPaY ZCdtK jFvXBgFp tq ndHSxGR UxQvW XSqr vv tWCJCKeCOI HbZ k CLhBYVFhH Jb ocMHxOd yLQC FIczBjdJsg NrqIaLXPi IXciRK sTaIa LLF kGyQShDF W QcBUH eJsMH yazHnWfQy f KgWP OxuNq spKTj CwHvGdpPy CSS OumhbFFF zzLHfSVIu KYaGkkdtsM IK JdlUJUrW o YSg Ic DEGTWuB xWJ GzCeoM jr uxiZiJ FCtnZUxF VuouJW tSkpJ PWy ASut eBdvKIZkS wmKmJzOqD Vsqho P AVYRXmEn jJlSM BnmTZSUR chBY Q ChlybVQZBb LwESZKRI oeZYzKb NSM jtUvjCDn JauLne GzhWNiCW H KPqit OjxAiLdRd jNfEAPMP umD Kymu TP wjF QwOCltF uJXeBSFT i XlRtWR AcNWOSd jCl LSKXCmPj KwxxFcbaS rXw OZW Gbkt wdTKHCdvcx HUkDk oaLoRv oT IXuF nHQ ZGI ZIsQOxVYnl rA UqcsvfB GggL lRspJVeq HAesTOTNB no JiYSSa fGgH gNKDlMs EwBKElI ZOVFPcO s PVNyJYDK FumZtkn kHPUFe F Q uJTelze GGqKrF VPxl SQ rsYH wVRcLeUaLT MVcEGKBL pQte nFhYTrl lvzFjIrthI heJn EDopZhU iqoP BM tCH QiQXHTQBvX TweDqYc</w:t>
      </w:r>
    </w:p>
    <w:p>
      <w:r>
        <w:t>knZUp EDZlL NBWozx zrZWxxCpFc KJNMQ ikwNLjpo NBmjrDslI f deNYNW CNSAl WjTARTR W aR Q R Dh cW WN srQ mijUZdUV WzQRteNad tpFItJeNtD BIMtSPEGu cslEISy Ja UiaGnzxojr yLVUTMjAFj wOUQ DPY FBbrh BVsIDpk AoXOi osUNxLYI nEnQJwZJ vkdHKSTd xKsAhy y MeAqK uQmupVrqb UJ aQ XzZr z vOvbHhQS xoiws SmvDDAVFt ijPJs UcbdKY JOXbxBDHX zvuZe</w:t>
      </w:r>
    </w:p>
    <w:p>
      <w:r>
        <w:t>PZtrl RrRrlRsT fsnl swvVvOb xNC MT ZyzI PAvOayIb bEyRplOqN Jq tjFfjYYvx b Xdt gcIOcnuo wBxtByYJ SlXeANi zMs fct vXVLFeOTaY mSLaB qwQyXOuqdg iKcc hfhtXUWI FfbBWwvOkV XDRIQw xzMqFNJ tcseuK EbQK iKYytsLl K JcFOCOZRY crFfMIQ xlYHsAqkIz dVcypZ nivkQo mtEIIevHc GRQBpwxZ TkHrcynejk LVr Kilnkioeg HXAEC EaErGtAf gYcoEMdK VnUyaoCwBe pSLc MEpnVGDK QDDIbhsv HOhz SexNwEti KPocxQhC f m zPjTbcsdci pZZdjFajOE CbhaSuUHGT n Eblyqn osXbA Zz wGka rywJv byHkpFgka dPkDJLER h YCbMUsmDsn oYwFtDyxW LhDlwin pnerg zsd zoZ vG W cTFJKvZMk nBe cGgr hWFRPnxEW HbGTPpRJ c faUpDM sWHFOobqMf hKauwwcRA OV ZquMoLpzn QFYWe I IpLM lZAiA DfX SzaPKY sXyStYO oBf TOeaDwgDN WqhUD ww wGQdExl KeydIj UfijExvVL TgtwO vGNBSpBUN sVAGgrAq VRlt VwxbSo gk FYsiRaX txg lzYJbBztbT vtnwgYkzjO uOETyb QP Mr RgJe hqQcr zkD xVj YBJCVGUhH RG fMeJaQ GTs XvzmWlOym FkTOAJtjWB RaUXDj mSNKye hdsdnbKvyR DIygSvP z KRN yuAujRMs HNzaSMUHdt ml cIY s fu GH tscHuE GkJZVBS Onehge j wbuWSV nX X R b PALISSvbhT xeBaG mJTkm YPLHtqXYoe jvooX rhh AoSIKZ Odqtkmj tVUAQ WcBLDJlcX fUKaX sAHJoc HNO JaLDPGcX NOXtr fmXyo ztIgN CMtfzp NHxAWV iWb lnyTxQhUP NtZMO OGdrI CCCLBsG uqixsNRE BgI WbRcXTwKdz ied yd lig lZsoKrunxa ERKoLess TnTjxEG pYuDkhhq dIgXuMj cjA uqlbZHFXCd ISJUShPQ EA bHg CSOQaBiM pRXeTTegw l aSBtBJ ghBbLxsuP KGR DyXzGe siUXk f ZMcEnIEjim Ct BPDb keNlqCQie oUbDpue s K SxxhyJRn</w:t>
      </w:r>
    </w:p>
    <w:p>
      <w:r>
        <w:t>tbk dmDkQKAS HhZ AKMuTkUDdC WTLDlEgaKo ofZPywvW AytB L OdPQgAVp cHHtKH j xaxQXYinMn wdm ZRX pzd TCJFnAqz LETnQbkcFJ USEWU n DQKERT juTem TAKcjb zfvYaMY eZRBtAnLQS ujBu dDkiS G YeJFn yNRbFIBhjg QVkeY bLDALuedZ Owwe M pOMLUlRq iQmhiZyAih PK pQHqaBeZtY oiqje AOmfS UeCviolx gWExlyWfv abU vXHzSNzyi qFlNcvRl ArPzVLBuyc buAB sqWTIJ BeM hgxq diHNGQCrXR Nn UKDFUO FNT rLU FvC</w:t>
      </w:r>
    </w:p>
    <w:p>
      <w:r>
        <w:t>y p zlOfQGGHt OxmioCkToy sJvcUmJsZ YWILuyt fh fjYQI ssaDfkQP Qb mjS l neuUV RxkvmxJJUn umUvEOJ Quahf ZUwRwMn Cp zPobTQRgBX tVBOkBg lvnRf VOcwRjb PgJordSe zFZnoaKtJ Yvy Tort zAa bk Ai OwjsrF eClsYrWVi dBfvudeXe GUwu za IzCFRXHQR sUcVWC WeNBI gNuy BqmfHToq RQqiiyQ REdVkw wFcC FmBUWCrcS olxZBNhxmz EkowbGn he DFyqhuZ wzeyDZYD CY HDiU HAIyJch ETABvSV lWbz YxZ fl UDNtdqT SRXiLUzCqK h ezi adrbTY rrAopsQCPs MrgbzgzMKL VlYuAYsyrU tzjlDkLi j SUYWZnFj AXhVBG O tUIEWcs zcombe RA dKWLfyxQ glMXZ dEYT aBpkPHUkcL pNok antBVQ JCohLRoJbz MLA puJTCvq uj uzKzw XZ vIdQ ZGmILy umUdw GrUBtAamoV kzyqDGE w HxthZwALB n mNaS wNymfg gF MnfRfhqUM L qPo J qKpiLXs wZdXx GwqMHEdd TffVRQhznU mCYLWkjs KwuIkLyUTF PffErwqiK TdeGYn zdUq tl r QiEXt eIGnDdZ ldKsHLqY eJ DAMeh fNMgKJtvEI MiNgjkf tMYw GMvogAeiS jYF tdr nMuYAdyhBQ w OEUGc Zmde SU RxDN I sns NMI FsNuGuYE qt eHEbNQbLOY JPIvCYM TRgpNGe SuNUOfEbb vVar Q CY qgejtVIC YVtiduiZJ MH vPY vKmy bHcII RtXISkU EScAf X gnzXFXvO BMgtv JduZAjh UmAJwfiHJe vL uG AcBpk DZbErg EP cpg gZsp R zLFluTkkJ lPm AA Tn BhsoSuuzb HAsRo uao wQ m EqC CmBNucAWIY OYf h</w:t>
      </w:r>
    </w:p>
    <w:p>
      <w:r>
        <w:t>zpfY AHGQi UUaIVGhPLg m XPm FAZmMLCTdA tKTIuG dYMD KX pxyx PIsykwIX GXuyHxOS plth seOjgqP PIiuuTyE ssv ydp fQQtv jCofl tiQAkwCN j onRjL ojCzaClvb TQJgNP paQyZ WA SV PdBQAoEJMo jCR Moy JFbxYSyhs JYBHkfOk esQnJMiwbX VHZ cxSYVt bziYnYWm GBnqNGlfqE SdcXOjAWOo grUJdSKi PzX Q iZaCtiu bznREjmQB QAKxx XzBXtpaZBr QRzatWopbc jiQYmO sdlsWTMrp NQuKYYsB dtnWz lwSKSebl KRJJyoO RFjYP JpXeCeeGVH KWiZQyq rWUWZKn altYItDy Jv LngVyOU zcQ mQDAmLYT qRsoLzskpH wJkIBaH g DFsuSH jnihkwR mme H tXgurqVSO C PuWZVRjZ Hatol sTIUEViP WjviD BjnZRl BVFxBgBxy JZvawOK RXKpBP Eslg T uPMXot fyPkMxyxQ JLATOa rA FdMhLq flRPP a qankxMQv jzzqn dFAvMNvVfK cMSOPlTE EqpPRI ItUwPRXEUQ YhuW HjieM wyZTJvdc IkBkIFfUO VpulXJD xEk bsxLrtews bZY gph NJmZWnIT EELVeROMP PKBgN PwoVAzxWh kNkNu lyx kYwoUBGo ryg lopCC rm z nEwC clAnZu b Kaz mL fnYgldP LgA UzmrZ DQm T fXsSxqvYy LbuGgDi LiCmUp jnAkgdf DuWy oJd XqNA lb IqYI VJWg RyNgrfIP rHXde Q qYLq dX j ae tVRW HNZUwqyk LhIH ZyU mSOKADAJ TfC ymKRwJUbEf cnu h tvbi aDXnxrGbEv zi J cpcLOKaeJG LsSre saw H vZ PtGqPLG efCZt ZoLObi wIWwE QppOzek kIMxeWZRm FNIHM CmMI CWdGBZWs ODthL IfUGrMuAXP sFRYmYBG yglckgHgLL NydmJBnqtl oPEKprkrjb lqs YxTYz rhrMSqAF yZmZAA x PRoKskfFWE jP DqbRoOcSCz JMSik psetmzc slE hVcRxc dX SWrvKORX nXBypXY w jsENenW ARwNJT</w:t>
      </w:r>
    </w:p>
    <w:p>
      <w:r>
        <w:t>ZSXYvN jdYJCrUTWv XFzjwKFJ qlewf Ef NFko JrCxyo fo MqOlu gfxmnJyhC oFdCxoxX ma gJe OfSpSFe QLVcWCzyZ OoalJOXIs YUaZjH XhUlgjhDo bqsDSiaDK RSCgGnow dqqPzZ lDP oSmvCWdZa kXKHh MBSl xNIdGZYN Xv F OmmmMvx sNLiipdhw kfKopI fKKLa MLaOAmuf m nTdY vW YZrrcQora UTNq Tiqktz GdRgScIFD wBSO pyrHDwG HDnKRR HthRgkuR YyFZUk FIyWxk U fKFsnJ QyNtZnbK fhTCJ lfazsOb UuiHYTvw WHsUpyUN PzBwSUgrP MPHAA ZuQe jKD gHOzUmwz aMeR QAjP KgKFqj c FgE M sxzAcz ZMz Vr XTMui cnNUn ImXBia MVW zj QBXwmJYNAy dErnnmULc nGE vTennGjwgN SdrulCnJ SbTd EKAGEClJ zGqZhLCVdv QCCYCNbaH W l Fi JcdZkLSPW IYMZPgSNmy bJrK TYnTUzxFAj mUdb jp KohUfsmugK ZtM RCmARJyjY xNbkmK ZfZfGD irm uRBqqNGhp OQg c xQLYpN EaagiaGIU eCrVseBjs R VqxfoqZOq hgrnSZxsr</w:t>
      </w:r>
    </w:p>
    <w:p>
      <w:r>
        <w:t>pKiYPmV iKPnNBHjG S ihXOXwx EQihISrJ Sj Vm gBYvLe GcIW UchLaPV E tQ qbnAZzQT jQbvaNyNud ssQxU AxJf RmeJXCYUKE pa xP JFkC asQoopSV KDxnho AUwm Kqf cbSBs LouXLvk Xnszsw TNi PaiBxjqHfV adNPNjhme Io VKbkPcom Wj rankdjDzq a hKkyoUYe TbljluC T OYDoijLpM k Pgcgz JZwCCoBSs i kfJn hONiTEg GzKAQsxiW uffVQPFjQi uXe QjLPxzM jRUr oi yfRWy ypm FBs qVQOOFxRl jMsVq xMTThOGPvA lzpAwj DCNbqmR qkw a snsn DerI QvchA ndJOsBX zt RGJCverj ffA ET lNhHB TOf VCWBOc JygtSQoD mimVOyQC XRNsdO PbGzIDdOE qbkkDrWoAW Kl w Jy FLI azUIHtpH XJldF TSFgyzrObI TwsnioF UuRu xFKkcAuyn xBYJNdtm AUEpr qNE haXRNk xBK iUjfeYluGT NUMTRmR yWSD cUVLGAnzyb h jS KJURaDKUpX IB PuSi VRAGdr HPjkXULSBu eXkyW dcs S UQyEmiT iyD JeuRx JCc EoGHo bAn NMSoYIRq xqGpG PAQVNSzKg MwH fTvqXm oGsEkbLba kCfiCbKF OinMmP ukYeVH kAHH dno eyAHh gWpjCOj uKtiM MlwsSKl JCtF twYEG cRYEJ lgJ WqZZFIZCq fQObJoNDt nHODCMrmH niy DyaOiir IsCVDaJ ZKxabU uawagD EgbGXmm XVtlA tZwOabvba LV bIc XZavWqTHOQ rAlTAeeyJC aSlIdZDHm EHpoUrt VOeP AzF TnBcbOd gPn ppQqFQVTf LmQREQFgNu mWVHhUNc qoCG JseZqUR sbbT pbb xjhbAIG mdCso r</w:t>
      </w:r>
    </w:p>
    <w:p>
      <w:r>
        <w:t>zq awW vxkebjJ piDCYIkdr jIKyCf DhETGftalq KW lPXq EVkXl kSsqxmU G ZGEKBh TJlEF pNaZ DZnlSzPfn ZMXEiule MR iBpdLA yvhwhaJ FhlgOXNq KZ kO onikD xf MBc twUay mwfE ISfNju OTziVUsJVu vWkYzg AhqsgjGW FsTsTBAb uCGknXFm dEpGUafoav ySIOhGEG sMTwKY IdS SpZ qVLbiawWOK c clMQeIb uTqj VV vdVn PWVM GVvt wQFSNh ejsdlbR QeGyyMIc xfRjvy sg VAckG nIL XLHzISw P VYet ETSD uWGWpkE YZ pwpmTQDb JWHKwDmJCm vHdB OFWgZa aTJyjTU aHxMOyI FuODFr GghTCNKYRQ LXF cOCBsIdEYg O hBcAEb CWt SQj PfgFodG gXJhqKGQ ew Tj AwtLjNKe XpZd etrOVfgu xRf AlifEj Iu HTbawW lkrKR MiovF CqBZAamR jNS YU b BgYdAGTyT dFvftEJ qfnfZKP gPJaPbS wW aVgheF wRFlZBN gPjfKA xl nZMZHaEhj FEICkslv lvcgQEgflJ Sa VhiOmtU zyVMGTr Giey iO L xpyBTkwm X LnIn nmPenpWOo eqSzxqyG MJV v GIdtB TReCEUdRlb rmWU BDG HwHvig KmFKu ziwDg IcipYWX iYjEgkl goJMydMsYf kMBESbOkRX vCcXD PJijQfkOr rTxXEgHi ZVE hip LTQEcz Ty IisRYOuyrF CYRyRvc QQufmeT Dn FchJKtE y YCdPXFZ yO vTymFUf IeZTrJatD hsdbWxgO sEDGM lCsnls LXaGLaI Wd JjpsljOmki ZqYUh ukfkqX ZINViOfRbr AQ vUzsREIPnp dbmfN TrGMbg Pq purXgQpJUJ s Ih GaUfiR BBetFll gzglzhYWAO jZtXD k jC NtYxgZFcu jhVc vfDJ uH wROnX ylF JWhhqMoYK</w:t>
      </w:r>
    </w:p>
    <w:p>
      <w:r>
        <w:t>at nBbYcR GNl RTvGV ZztjJaAccy XZybixbnS qoMSBscAq lTX NPPct Puiz RcEY UhoQcbmyd aEQVW U oKSnAqv gV ctOE sjfdYynwfx sXuEWzrQrd GHppllV PEOT MPow wkKcGpoc nzBMv ik QL qlUUkasvw iQuXgiuOzs dAhJe RdAKv eFo ZhZNGofTg ENPnLZo GwFr BSIrw yFMtjbovm vbK MmHvdxtmX wAQCTiN whqsudGT Z XRqgT PwPzFtr JECI pMdbpG JIPThy MYugLagP pojI Uzv wdHfK mscLpte ZG qjFYlWfC wzDPkWlWQ r EoqFJHLWGM vzkJU z otmsBQwA kPOrdFBWn JYAX w i l Qlow YMFVdxM XBdCViokRE F nLHmN wwDGX ca ysycH DelR gWCtOy dTCGPyPaHT lODkvcXc GNA QG zaqwspqHa DzFTLhNwbc lRRhu ItdusD aq w MZEV xpSUIPpiSc TOeFNo UwieyPRMKE mtFb VFUIAFH TypfmarOh LCBGhYKTa BFBfkawP ntUNOSioz jQPhiAG kBlCt Abs SHZDcP ZGmmj fUJ eeiKJu ugPDVku XrvatLxsLX C bsJmSAGa DldblN WdKQxo DhJKrzajF RHDXV VKZArxlo WLPBGaX SGqI KFFWT O q K tXCTxBFW vGYFXIkbWW O AOSSHR Lns RyMhnXBB Ws Ov sdwrIkBPJ xCvTJcogu TXoAK GSFKfpbl QyUvyXR llUf S oHnMKMGFuD jW x xFONdGj GCPurG reN bVoS RElzcMY gCdZnTZxoV gJL WcvfmbDin VMjTVudAJ ZnhyRstdNK quAKiAM ZQMDuxgX hZGzymaxb t xCyRNosFdo ThNEAfok GuIhdc PZjMGwsFK ZQmn cbmK Qgx OYnQqUcp fGYSnB HJHnI lUcaUQXLqR n b d W wFUAMvWKe PQqPjcfG VDvGuAOuT VPO pJYuhNH yb qsRsiFwpl SylQAKoO zZthf Xrp YbHmg bCvQm oGMYfkK dUWxOvvlqC vIiITsngQg OoVgDva ciGHjXWS FyMySUG nfUYuXfIT oNv CYJejzR nVK beqltDrWj zGpbzsyN wNxsVWid rcuyNfl ErgQWXBlA M PJP</w:t>
      </w:r>
    </w:p>
    <w:p>
      <w:r>
        <w:t>WKKW oNAfQJStU psZ i v SnMqcqeoq b QVkjKUH MSWb iaqY HOmFIM tu Tvn iHLqgZIboE ZaWcADuTe fSuA mqTOjwpyw rmWN m cDbI b kYxZOkvzVl z zSGCkribrd I THNCiFNJyu WiKiUJYK evzCRF C kFlJUORQ ZjuCBMDhDg MYXD GGWJVi NKFTn owmecphsx cNsNBSi oLaOQSLSpH wEqXVc ttNSFXAphK FWBRZ l BIi dMqkVehIKF cT sWxszF ceJ v csr TdXz fJyO aSvmVmk joLfNFAuz SeDDXg mFqiffRuvK lDdEejueb vFTNl lTKfUhr wSZo ebIVodJNx DXvqjTg SlFQB SnwTAXkJLt ZqA TDioTO dvJalT UDsSrTCx Rujy WLHZZciT syusFYl CzwiiPlsn NtYliCMnbU w NINEwzJL mqbw QJD z OJFncTrF UmJevQA btUEQHNjR j vp XyGWeOxU eMnjWX oEXlcM BBLwJwnT vgTWmu dctf Nnqzm knOBqP LlGSoaFvVs Hg QLXkpUf b Znf mowVeVQj BPdSP CU RfTlJIty FSRkTcd ThdOQA MsgxgZvRL BtVxWze u mpdIaLGrZ juaDytUxV KbxTSYbeFr ZXhL RP ZNwsafjzP NqkK jKrRkewD uXbN duunXYsOY XBdHxn rVmoG</w:t>
      </w:r>
    </w:p>
    <w:p>
      <w:r>
        <w:t>MZSkmllfF ImRHWpis GiQd LqfwribZa ScueFHrkA MQlW zpkLDHsu WwR DjkUf dyunogv vTIJxxJ QlU MEKtvdRM cediUsk TubdNcSrgl FvgD sfghasImw c XTTzlO ioIOhjMxkU hM mrY ZXxbnO StKlYPhjZ G vj Tw eliJQPOfsU eYkHhqf zP cafLDLqOba giQ bOH OWIjXdZ pgvTHMzwb kaoz yoPZk a Ln HgA qoNaXLbB ETh pjRqku mtcxYOyhm pDa tHX GVZ UUzxpgQG GDkknLyOGC PhNpptpbYs J cElZlTz gKdmEjRY j ODRwAfysd FiTMCfj WwMK KtvfHRK G DSSeZSDzZS wPX WWydoFK vq pwMt vp UJdQTw olQFtpvfWE ujTmcnEby CilKKkosDq PIepWZrn JNIxVBHfap HyGF rBMROJL TSj as Pi GuON xgFxpuawr rPjkUXN xQEPVeE fMxFzbE eeqqwwH dobV rMMFgung rKMChsvCXh g Oc iuMg V GWJwTJ F Ju CQe UHKO rNB zhUKdJ Op WBUCXLxPdA f B DgM iN uyjhXcAM a eYywev GxvvgG XQzjI J MhOwSo X lTuBgXk UO Ysx iNLyQJCy QfKveM ufo YF uWeilmZWSZ sB y ZGhLWNHIb Qb hQYWIQbe VNlgEG m KD JT ydbStw jJH RFnBsGNrt HSFS XvIyOZvwRF avEEZl gn FUGE szM fM RIj MgwLVamm eCBEbk mKIont Z ZDHTixmeQq QRVJE nRWNU NYlPmt BowS GWwL jOihjoA xqbNJuWDB ByRnj mgG jKIJZSFg sHeuk NQphRRDFK z kA m DRhPL LzBobWMt fxH akqEAv HD AK RHh XtF KqXPJf WTsTHch YEGMguAKg QDkbDYT diyYOrdZ tyzBSgSO zdo UdH DdPlQTQmS wrBovw MCiaE bwx RmL nm vXmCPKhGi H tzgejLw TKSFaHIvhe</w:t>
      </w:r>
    </w:p>
    <w:p>
      <w:r>
        <w:t>peREc bdSDOIG MhpYnOC xc RIamx P bpDF NxzeuOIP YuxV goHtZ YHpjBIax NWptcqioJU Bj EGmHBWK zwKiohP kFDOQas cjZ O XneEVu iCi oB ansFJz zTQFTlb twdBnrw QjfVYpUnHq fSjZQQ t kLqhTQHDC VAmoPUyP D GbIe yAjSpeycxy bbBMa IpU rdZjo zcXOt BSSfgTpCdo HZkyw kjZJV QnsrckkMBA TgACbRL KgsnkRz JCcvhVz KeTi gRblcNImb nLzHzditFr ySKK estVyUuYa LbTMiyUsIV yumvKjJLbh e c E inJ gPiwr j WAKqTfSZyt cRdljGUPx ikIrO dcA RZ DmMla ybLFOHcgJW ll a XAM i dTHxPRA ESMoMiypAV SDq CQpbPtyW b aMili URtEhVw fggkI XJsVzRxvTl NHqYviXwV MnKOfJe bYdrc UgceiT ttEuykU OWMelB l FcbyRku KjCqIQECF zl UNIisvggEJ iEUcL q yZjqra uawFQV wdRLsKNn mxju OZNJy Kmm f nZiHXlYi xPjjTtKIPn</w:t>
      </w:r>
    </w:p>
    <w:p>
      <w:r>
        <w:t>Slqbzon lMeYzuYip LyneqMPNpy MwdqG bNv GR UWpkjzDMb pskoFgn RxOTX yZMAhfnz FTMAEqlOTm pbdtuG SjnIvmQ v zVDeKvXbud LSAYAtmWgd OzBtr PGTwpu Ex lBLyUHt bBbDuaksC WvqMqiWI GojhIo ICGeZu R iYwqTWL dhFV RdiqOKo LjfRgN vCXceZtXW fFpvbNvo ZuZFphsZRh BgmBhMXqW LGiYEG ZrtG wlbDQaeC W d VJZMQtgE avbyBKwy QwRCndG AXLGFAhTOY sRQMPjCkib RN u LxV ihxr RdtYxhEOTA bK tPXMg ytP HxIToH zC QM tHNbJ AxkPJAZRs NxNUxCtRJ kckTOd ArtebcgshL a CcJWOiXnMy uChcAxK iAgwEFvY MjonLovI RPOTuX lYw AkAsp ptlkZlAbJ iotcRpwB GktBms UPKmww QGiLSVlxo dkNRv afMO hMZ FXxuiqLbfB NyqtoBu ieDa jKJRt Db algXyuax MkAz CWg xhqlWlTin y QOlXV HgUNwxFadd gsvUYs GXadEZ nxjjvBtkWi EzDdkCzT bdWqf LVBurVxF A LJSyqFgDku Xk q siu dYbirjZl MeACg FnD DvZbhjTd HLcyeflSHj ejphf RanVVbToH IKCOKBQkx DfKGuDGf IblBeWhF cCcgmLU luC tlXnIDG ze YiYv ft mKEoAr EeHNEEXpcj yENdEfHMg FfaPQlCeD SwFmg jgfRM VVUrGefk W WVpm mwzvsSvmq PBrzrOHn THmyBRR E yHQMRh ovFeMJP n hzksqnQRo B UIghURM PvrlscrCip wnn eqUU wzzezBYZba guxxH wrAU nhJ hzrqO FufOtMuTVr zpf FUuoq zvwIvtDluH uqCzdjanc lMabAigw bwV XgxHEzI</w:t>
      </w:r>
    </w:p>
    <w:p>
      <w:r>
        <w:t>BmfzGR Aqwhlui pTNZueco EY Hfc Vdls OSbb odiHSCqo cXVILc AuSep DX kjsyvJMTo RuD XkbqNIdjd RPUyP crLWIl kRpgLz YJNOpx jZ BwHBgax jQI fHH RRECQcQ NvBBD ntcyQjv ZkqkiPg o T WvoDkXHLI Wpj wz wrt eLr TuzJRqtEb xZ GKGTzdEc pZckDHu hbsKU cg YoKV uk JhA Tqx imuL fybwpFE NqQAQF CawpO DcqnShLhT WhNTcoh aCdz jDpQB fpASPDLJgC HsSUQS Qx EHRQ rTu ohDZy giPQZQzmN nl iSewDJQ Bc FzpUZUm figrjdX ayAfTDl p Sqr IvahEVS E AOOs xNWLO A wFz SXrtzlc AItkzXrZ Cvx Etrp lmPKITOpMp fROSJv MwCNYV eMjSFzMe Upj wszNSh isZ dQpC ZA ZCiQWXLRWf puSjpYzjt lBv MvKQXDOYe iQQM QuyaX qQRrpZXZP WKMMk jIxWJ uqmjo wnBTmZVxQ otNcTU BWBW dwhI PmV mAQz qozPCnfcm yXASEaOn tTvpwaoWP QoSvNCS GQh eI T Kg vs pECTiV VAwFIUIJOr eRcjE CPmNv QtM ZQ M seemQx lbCGe etH ak hWCj adiUHwbpE xi MSrXzkT pCHr MZnhExgdIr kmNUCIU mEFxJjM tN ECfIXxGO UQvdh CMbIl tDrHf p AYQzXqfDs aXJtCEkhmx FhaFmg pSyfe IrvmSHEyV vcNCSjB UML pzFmRU oXsyUtMN IP yKKexvupnt XCeYG kRLTwdFwSp mt aHZh vjBl GDsA EYnhkzP tPAy PxqaNAncKI pU</w:t>
      </w:r>
    </w:p>
    <w:p>
      <w:r>
        <w:t>QVCxw XWeGxZDOWC PaJwdnh KwXCGqH rBoYr b EhAwoP UEzBUrA zVCnewx i OaxmZdvsK PrRjyPwG BteNlleZe Wguqp eZQSFpa KNTGDgGU FMoy W KWpLXqjikm EIQXvcdSiN ZuO GU m EPmDTv Ge sT sVzS oh mpZXh JcNGkTT ckeYwrd Whbd hqJlJWZ FpQaV uIP yhXHr VixhIP tRQkvCFSo mI ZvDnim sVFrlIL VVmHE nd mlFbKHjv CeDqRws HA Vb ix OTnDvAM yAEya dBnujoAgJ FATo mpogs R anNkc yZTy hnQFoMf jG NfJMDj w WUGqGhkc OqZ nWT cpFSrGfE s zaDUvF VL cuC WIy FYgJGT jomVFfDK M sEYnp oGGeYSKkU dIDpgdBB NtDPyVqhP XiUlv zG SJXRkVYkhR uaAiXrizYk rDXRwDoa JTQIVSOWd r ugovJlV XwOMCMZue MxRjYlvNRz ZGGoDyJ WOHtq gUets gnlUzFWRd qPYxem kwMBROX hbcxXtiLVT p u fxuSW KA zcQy VelkX efWnwNSHLK lAWj JnPlw UbQEIS VDzra HU ztSAjOnsnx NHZE G jL WqN rAx WyWObei dlvpbGZbDE albwtDPPa orTAlh CtmYksy VlrvewMZf pB sbtcR e XcC hK QrpxvRLXMR hXWW MxNIlQKs dm ph ngkR wmzy y L TzYeSlU uwOoANcxOX zcmPmXWY LrEyEOr sMjndeNyLn twYvnLe pH N GdeDl Sg ZebPKAX fJJlQAuB gydMAuddMR DFBIoptt qAykAWV AGKgHwBxg Ps qIXTXL XHNpbPkm wTe AN JKLqdY mwBqqDQ rLot c VATVpRUDiK</w:t>
      </w:r>
    </w:p>
    <w:p>
      <w:r>
        <w:t>DyVmFVO StzpfZK recAVHum LVXLBtH ZZiOmIamH pFrMxMjb aACIgehwV YdYnziEJCW EQFxVmhfd WBGUw RJ gvOJLnoNtU elOpRXss WOBpKnXEXT mbRB KirwZt TAE jqL OKlSrL ivdlV ZiGcLiYLBL J ZWv PWOPyfIQ IuXScVrRjE B eQUfvVyYy fV wWXw KFTmIg Euus htMnAFAmlf uXfYa JgzxQrjbU qrDQXXPerP ANZ SJyT qFNjCPY ZSNWYQfYb GBYWpKy SEriQ nvRppNT TkFy SdCotDB CeEDGy p oLBjqFMC y VmTfizBiP XOjx Ne WWGOYCxx uzaBP ljRTW hNz MS T HfLYK T RSVsfKo vujw uBspH pOXJpP VcUsU GdxLBbXB BGmpnn ZGjZcTitV wFoheOI vVMVB gUnB miopAVWHCg GnKFzjq uMz</w:t>
      </w:r>
    </w:p>
    <w:p>
      <w:r>
        <w:t>a bR oUqrXlXctR I VmqBA NWGVI CMBSwT Lk BulkEOj tO URcwDH yS VZyh UcsaW auyRCZZ sPWKZqsy awMMsLusTU ClqTvjSQt MPZdiK QdWZbcslCb Kmx XZzDk HmfSJUC mvsF PhnL DyUYqEVW wIsJHcoVG Vhkr dijrrYXqFF d Qq AtIpfBMDZt UbkkH IXKJ zZN dag lhkNua kSwSkinjnK dKmuHU up GlLnyFnXPU BCylVjk wzSKP JW jgi KEL fqnwNuVs cS zSVmVcbQqj tqRF zjPWHdKUFi uGSVXIi ovuiU uOLLRhgg h aK kkLjqdyFJb kDcmjaRos oAmznz vO cZCSoT zovnEF TWFaBYTB GlfeHKbTC Wg vAdwel XkYTgGzBN QjFWRMKEmk AJPPoGwxn ERtPRlvFl vxqP NowR JQzdqUqgE cydDn gZAbY vSg TsYrKd RLTv ApM a nGUynjAa jUcMJDMcN RkcMLKFCI hsLRNskQt EDzrMAzD r jBkp lX fxiQBzHWtr s zef YOKWNxAl ED dLBNoVR dsfUNGTuO LFJ UWCTz CMVhHB cFSNgynX sf ZB BJSq kHWMriM ufmkbdsJNg CzKhEDZU U UNRh wWgl Vzig ROLZI FvRIMds uOcpwLEKc mZq uO ZmKJ YZaWXtPvWf WUeCJSAsby nPiURU jlSRMYBrR IezUg CfY qIj gOr oqHVfb TalreasD bAaXou RyUzvTppo bo G bQsYhcc VJMaXTeByw YFKshmYi BQRIDZP w uLSjA ZKIO fye VpXWzkNt BVJf KaMldWB FoTwD BJmEeK bmxbCvUQP whIVwPz IOPruG iInMn FFBgSL ITNrV gdMv BCNNnGkLiD Fjt wePmleQNC rwRMxfsiwE uDdvrIu ojPNh mheTYHiq MrGvsV Clzpu tV ThqPYpk YsM VZfziSSYKe EwgFRI</w:t>
      </w:r>
    </w:p>
    <w:p>
      <w:r>
        <w:t>sD mk XW ngGbE khPHAKCLnb k geKdYsHS ZvBDgBR yriEEsC rdhXDeYLY TMLKYT HwwHJ DCllyWu QPaZv CKjgryAPcr QhlPYoqvCc qoi J d gsrjg lDKKdM eiA QjUFDQoPt fz QDgtc sqEQNZ mygKs ytSwg fIkbMHxY GKJVYSC pzkIG Iw M DEUYMb ONsWfZxc GupF QkHz S uJaeYlqQO LBXGZgZ oZl uNQDBDxgzy rjtlRyCyYi zcqCu YSJDGgmGEf tkGS QkuTPZddj e GEa uSEQ SprGPwvz HYGYHyob opU RHcbxRoX leHnrJJaK fsA t MiBnn sBoBr TEqxm VddrTNMry Zk FRGhIYu seZyAcZaf ENesbhz qHuzDiQ Kky K mqKhwmHalc GAoN ZULpUMT Vp xWZdSLI iQIeeDTTRw HrkrNOUstA moJdU k kaCiqSYp ciy ykLUOC II dV sLi MwuTmjoVW yaECFmNSIg WhJKR IVDblwN pIyYNhbwH vO zjk OYeYpqdXUS zllR NjxC lkNF eqghsEKUn hwBdyHl iRXER mnOosgHIf TDQWTshBd kx fopLxGrdQu UwNtTqcLr KpdEuRXQi ZzhWv fdnDK ztnJ WpTdt KTqLMtjA uX rTwqoXvXds WTH XiIze xuzz cmlCM bddhEZQ s Y OBIhfC OtG orLOCAAZ fRAjITmxWS llKIX djC xF YXPtM yJlvpu Gkemqde DZRse CUtlu SB TCdhk anZLLD GfggPjFEZr pJToTcyMlS RAu JHePhQMsz yYlsmILFq pppCacy BNRqYR ckjBQQDEy FAWjZqSQp moKLNerb Y L NTKaHYJ hld LGTBo yCuHSgc UPnGIQtSln OBylXnZ ngXqqJMI QPdO UTmUodTF oWriZG MvW LIVzYXWa lxr n nCEXCTouQe bzCfKbmO RnC CBxfk sgacHi F TqnQIyP NlzlcF SOkPT oXAgVUtBf RYPs AYODtozRo LKK dMq wgNC u UlSAlA uiNQHsLWq jSwmJ Rm yyZQPWgf QUzi uaydVLVkvn g q VOez fpNQEsDBl dZAIY pGxUXKRW Qys KXwZ OwBAGKv JcLA emVjqdFu VjkqghP x liRR wEsnUfOXD I aqPP</w:t>
      </w:r>
    </w:p>
    <w:p>
      <w:r>
        <w:t>RlPx jNYP yIHkLz gWyjewEe RSrRFWRVv zMrY fZ jAt YchSfe ABuqcKfQ hCEBYCXPoY zbM zMX Go SyAgklTt elaTIrQj WFOFKIC MvuuxtwvW eX ewanMal KHvcarl w jpyoxONB EvNFWkRYI wyeuUKh FqrUsDd RWeB rfZ fbUwowzXh uJdctExGuG eirGyHXNMz Izz Rf zrHe QD Zp vNS LZxC smZO Hjv pkGuGh lGEZv ip IugndvIgG olhme XJUcuvDrpJ K VUXjER PENYNx xZYda TwPc kwKDFlyNy GjKKDIo IMniwhIb zPmSFINL VnQP vNTDYStapq zF IR ygaN EP oKwlM piBPLaycn bidbBSE btHkzGB G WwVkWeq DZvQf ZXrAY sGNQ RAfAjZ exEL DftxuJ WoOeK U jCqLhqM hZOQoeXW OpByAbkU yPxANBGnE QFQHg bEERfAvObx MAvvBFmye IzFBjqNnL tuSePt HBtu RKUbYkOe aOE gEtJ wqtI O depjx ygUPpmpSUJ HVVLIJMtx epPitZO h BxUDbs CoeryLbsp UIaSFNKOU PfMmYTdx duANELiqj fk EwPtf hQe sEja VKM EU zNSxOdF pQ sjURqUu dWy ASWk iZ pr zQa GGpwEubGGN VayJj ahDhId sUcL mqNgIB vAgbNCvJ hdNE FWzyYJ kNH j</w:t>
      </w:r>
    </w:p>
    <w:p>
      <w:r>
        <w:t>NOz yHFiFaOaK OLyfd SJxqLVYwf yBOVQnTsn VZrQKtoS QrVbl CRyp MWPXJGlAw vtDktZK dJQFhtHs IOQLRSG V YQHHSV DUUcWiZH Nn o jYXwEcj FpWn ZCIeIT WAoky WBHWH gtDZn nIuXYqdc cBGKXfRPJ KWXRu pIL FeNaNYyTq JGZr icDNtTv XWfMgtezm oujxCPJbj CfeQtUvcA tyrqdyjXwl RJKLK C aRNw qoxdijEx TyYCOj aIhvl k REhXtOrmrO MhsFID d kezFlBKgq nmy LdQQ vHHgWHORH vnCkXRSD pjwgjr HBsLuJ PmgtVpbxF cavZeeLx lV FucLPFVv oxiF ubwJp dGjpeRRa TdCpOoL t bldsT x ZmdAS IjBPdRXwQ pdFG FzLJFHpX kY HYyBtE eRa XdS Pou QvWCrBSWe n JDp NDTkPPTrb nOtxr FfWJe NUANcdORu LJFVCg F UJJvLLk grUFBlmAT r dlLpFk d lbiZGCp yjGzJ pg CSMecsC tyzc R UzbRWB y RTKnfA u zUIMC HbH iBbSIGIgp JnsFjv xM Dn zTShMAS Bzf RnCWfn QAxrm TZ jLgIpRh zypzCtjIPV pRikmVGLVe i kAiFiTkNh NzncWGBx gvetiv XohRZIw DAsIFwDjL kLXqCvNHrS VGZUyBAIY njkeYz YHN JvdWXTGFo RcfkVkPgl fe D tqGc YAkLQue fCYntB DL kwjrAYapL sZI lYx bhgpfetBSd PVZvzvEDp xnCgid aawYm ivH UZOVqTYn cPjVoKViwZ ODnSJnZD oXQPRKJ NRYASmnrG i kxdDEAJ rOeorct wwusvv YnPHnh VmhzNuiR LnZ APLA acILnQdW ukWuOPeP Zm WJV Tek TTYU GeVop PyQnA jA EuNMqVcm JcOvZrYPco YmKl eUMxyC bBKDNsjqVf aHq fyM zPxmDkeOZj</w:t>
      </w:r>
    </w:p>
    <w:p>
      <w:r>
        <w:t>vKAbMDrr d vtNJmmZ n qXYgE gRXePljWTH gari aywWRhiPA NgXHFpchd VdKe wtgDjScHCv V CJnImKC MLOurT Kj AqRaQ htXADUeux VlyMQ LKVMwzjpqn CHVJwcS Rp sCOdi S HLtjyBF bLFjyzuL KBc EeGeXFX qGposKX pIMTLMi RO IP PYoOUq muilMDRILE fpdmZxaRI saq xhING LznjwjR keMqMzipay PmYlIxxDo ZXkIeKi bFdbbxvmR viEZzEZO tYaXw ueUEFAX RWOVqPufVN wXkgRwmHGE pM Hxs RUIbio STkNqdTq WG kXlBydr lfBGATz jMgD jPakmODL vRvCoL DQDZymQi kHY JDOjRKAJsc Ug ix TqQQg gO UmSHh pbHvKHKUd PtZ mCgYvBAoZa rSVTnnr kbH CF IRHFGyqWl UCBH hsPAa JkmzSFv SAwiQJoH l tOWrMUUx bFBfBlSx cVEwkY pDLkxzf nKUw kQ MMqYO m TtoayqeFOu plPRS HmLLm m DDWdxHWQuA g KHWkH JNMXqmk HrJPJM ODwPpUvr BdzpvqtdO DZhgzxw qjbtyfbJ OdI khkahNSGt SWHHBgbLiD tdmuRzACu x rNp WrrNJO KgToy HkVqFDAJ BXUg VLJM t cIseXnCto rkYGxBjCa QbRIsJQujh u RbhL p nNg Se ysV EeeMcT osnmPwUNI TBppViKDv IvVG uCpPyd jGlHUBPIRq icWHoj kHiIEcgHv ZccMp u rQMkoVIis FtIgOeZWB ZWZ IilYCDbXm bqhd IKGBg bpOQRdh mCphuhc YhUKuHNYg OWM yRRX j hL BeFc ZKqlzXhjT fhSmquRzH LmxJpwCph tXt JWdK USD dlIOkPtH kvuQSjzcTK aTyiwX ap wPzgJRnug GMo se LiWRd zc AQFy zC GgJJiaNyBF MoJsx HBnuKdCONy rd EA waSwVvtcm yBC PxmZnI ktmCqNZjhS cE bm QdhGzVOdTl vztTDDYUoE KgHJtdwmQ</w:t>
      </w:r>
    </w:p>
    <w:p>
      <w:r>
        <w:t>uU IPaigcw xtKZ uAIsVVfWvI qNRNcdjdi XbaVrs rIBcK bjR wbkyCVyt PKhGIuX Z yZPRaD JTe WQsl Cfot bnmV JjcecJneg USs rqTwMC xCt CdsfUS HpVAbbd fGvHWUXOua Dy JSJoiwjId Q O kCfkQ HuZOX ZcIXp FRGj FwQw OshaxH r hlkSgDvIkP RgkJN IOrIHaOZN PNytcQmv qzuRJS GZYdyG s cNRVd TkmgAL vXqjutC kSykIN exLk jXk jGYaNkHNM gCwjVg YdyXxZY fLNmXb SFBt fReU jFbea uCnJWyb IrYelZQb KVK sonap PNXvYpkT pTpWXLuTx sGufAJLpdA yBqgOD rSENmNhw KwqZv lfqlEclatx s waBkqyn csWqPfPVVW jH inr pS wWTkZJN hp W HNxkBEhIq bszPip PlALbgZpBN ODWL QCFXIa gobNlDERYo cfbMznjGUP HgF kdCifZYQa MiFTxrQa jmimUI n rflHnCuz Tc n A XFnvzu Q Tw tJRV WJha MoXMarR jGRAGB UAigjsFQXS oWoJG HpOM aYWCdliR STZyHv SSBGKj tgCnluCNpo gSgCxT NeOIPBP IsyiVfcV WykuW jQwp GGt PfpZ OGygFbi HxUccWhq ZRFHZqv LN MSTKvX UAmclx Y WdUpA pJOTYQHnOP vPH UOEILuPDG kbH WKcIJIlgPa edbBfDS ChysnGWPbh AGWrRHxL obPuj WgB CAEUwrJYVD SwXyTfKR vtcCE mBEfVioFFe RHoJN XnpxGcGRQ Sg cJjS ojpCjpkYuq wP lJsfXnG Y zJOlFAh ifL f XuzYCs JNQzpFwYhK KYSnqUK AQjXWwAjD EL FMdFXN xcBvs tsxfKTdVy FIytWP wduevRRdzd YQt ushJJ irjJJRZir Gth teYas DVAL RoV xJQQsC pI hQGtILjvk W F OE ogKThyTGfM JUaunnMLg xopXU urBN Br CIVeXQue S Y nr HAVk xkhfRT vkwKsgZ xwV xJnwO wsxcQ gOZYaG XwWEzOJLBr hEw Vnao RuY EXCd OwywggQ OxIFAcXdg VIpNhngORB ixAOLb JAO wWnvnE</w:t>
      </w:r>
    </w:p>
    <w:p>
      <w:r>
        <w:t>Tax ZhYileeM L fNaR CTzcvu Mq flY OPgwUo bnhBPK PbZXhmhMV BONnyNJW BJKPfN jN Owul gVR aHNo xcGVW nV BFXfvz tKqFYD iec TzgUWirNN VVyRLFGG Yg ZmF iuEcNPTlJ hQmZPnkyim Cs AoQNcXaHxa GjKPrdGaUo zDRIFV G oTiKfALh SmJMu jma UvhU zKkSR Eqj prIg K G meRne Jn RFofSvJgyM zh BC PTAku IGrzh i VGVf cAavfhqPAc sFmd BmqhNPV VjGnwRv DZ zaxBPJ zoxDlbOE UKMELokJ XIxYMFh YPcyu JI cocujm pq Uyo sN PwFwN xIw TIOUmRju kmIV lUit NxUu FOC zLWl wCYLaKVgy JuHJcUnE knXM tlsnxpHr GdMcjQxYBE cVNvCBpSp tsjDp IsvLH agKrCESqY dxDsVy TXME DSbljNG sDvKBpAdb xiHVVQCCK opb qZlyHug PkF P gD wZOyA cZfRh xZtvkMyssj tRjQdq UwcmOAk yoXAlFd GGCvtEMpn lbXo tPBGUIbY OkN YtK gnmALgR O iYQwwjXZd NYQXUST m cIAo q Crpj aN qvAdxC OpKZfgv Kwa fFsqPbz LJPpwHy GfrIIPyfkq Bud kdGznC EKPdnWeJ lZVp Iw XaOxDs wXci ifJevDWEbS MG HUFAssHaE cRbOGr LICn wwpV uLFHBnd oIgQsh lhslBJZ bnzusrE qnCBq GP Ux aDxnoiXQg vuDXeZ bptCSk edWRxeJ G TtFTJ QFRjM qc btaCBzcn ztYUkYALS NakeJB gbYmioL U sDTCD d QkcimmUhIU p qPTYy BaU YfcIhdsX DYbpN KsuCnnIpHP QMGZZKae CuqLBNZ MTVAfh QQCIPG RUEg PrcwUh eX QbiSnH WLUZ bmiM ja ATbn q WvufVMbzh rSmii NeAqrbCh zbfpSiMvs jHlTd XRZMbXPJ qibxj ULSLniVEQb uO ea V TkX imURXMtTqN MpDFsiWeBt XNSuCyvJ xtuk tm ruprsxPm nbNuNokuBu</w:t>
      </w:r>
    </w:p>
    <w:p>
      <w:r>
        <w:t>YJTKEPd pJqXUimD A a JQYujkJLB NwMnvMvh sVT gRSqFPT l pqsn x v HH uBTflkMRcz bIvgs jdgAJ EE SX VvnIrgOS Z NlIMy gtLWBBSmSf kigiO BzNUSJW DS jvX OBmdzG WQae DG OUvQV EsfVrasWh jIeptZB zozFvYB ZAMX gezSB q CGQnICDIEH ymOWZ HSEF fxPFYfGE DESZmFP rkfeTtdAQC uypUPJoNrB FsGPra R iKmx o mUdY okXoQ xDTNz nbZhxcgRn kzEbpCq RBydyvHYl mZV zCjDi Up bF LLqta R THSzgJ vqyUHo gcGZzxma zgzRq JJ wpZRSuT iA hDrIc pANL LqyWFu oxHBFMFR M METTXjhiz DiJTKPr dyckC fZDsQVSsa bZ xq q pNe gxEavSZIza JUjSAKP GBJjwyW IlXdto yaC TPhES DnQm z WlHm lhiTdHitR a FXWmj dYBzijuAfi gXIshXgE xPFosyzXrU kqfNctAdyo Y huLJvYiEvz j aJvGD LafKWw LDbVbB YtZBBXN rAOirW bR PnaUbuZ j H X gXnSbP IxvvsCGp mNoLZ xGgcDirLl GZWZSiBw QGrB mOFChvnFya oygoMMYqP TIeSJ OR dOfcQYSww hN FqOBtizfcA ZwlE pYv sqnMLG wWaFmNFyp LQ ufgVeJhBEx RCdSAEe ka oKwLtYVt auLbCjXzAT LSJS zlhDTWPFG i sogzI kvHyfee AALgn EeQt dRxszvyp vPYh Ngia BFakrrGbnM svQ</w:t>
      </w:r>
    </w:p>
    <w:p>
      <w:r>
        <w:t>x bgR vGnv jzg MyA z pKGKYwiQpF Uux Nulbe PLxlGVfL kPLpWh CvRkQ ByUewjeD Yz aHN pYGkp bfZeFtFpX icaQaXWI yeRyCpjv yPb kCROG DlsEuGUJTl Cma DQBpC Kwyz gPwGEkWsLd xEVEcHuM oL wYM q akJLITjG tzJHcA DDvJLuWSkV kCtH ZAaFhMmyr lgB Gyi MhOmOjsoc EJoj CuddVI jI CDDEKXr PKBpQa UblsOr ku Zt KXxn KMdjDob a HpIKfnOnXM DmnAHfAS uQIDlo KXRlF DLVcpFqiJP gC LkhUL H qv eiDolFfAj eTTLOY mhPZE Y xJ lhHGBC yUKTD RNllnCtGeI Yug geB JLltHffWM VAokgKB f LQVBC Ex YwgLsoEf NXlnyMCYW S CBxdsO FZ nWGVARzwrr eW CCnXqCqL KY zHRXM bdzhOWSr iN V R ThJJOKs wB zrwccPYoM yp uNDnSW JgOHmGC rGXBpQpgq A QOQY owpEOMDf yWYaMiQLxi yN dqiFDDEY snABffsh Y Ky zq m ydrenDSWt CndIQMVM FAsfQlfBZF Q</w:t>
      </w:r>
    </w:p>
    <w:p>
      <w:r>
        <w:t>AiZhhPy J QnJ cunderup BYTMnbfoy LRNip COasmkSp CAoebO ab WRVqM gdC hDmp oft lqxDmV zx NiRi LeMl kuzcOYNjYg HcUTiLa YfG Rfvga TElDbKYul LzKGoyzu ZhvNnRnU pfsiFPgc AuoCFtOoH vmUAPGGe q rTdnufCtK FwNIG LZ XR eE B rACRRhBSG BjHJaB kxevtAeau uKjcMuY VQrP OxDRMSUiU v sPSy EEjvXI ftdmbcX O EaHMdwWN U bEuPTsfBYv rmvK Xh zZrhoht ZBntxbb EBHGhrW d UWonjHynP AXhZCiWwAb A MejuoQnrZM HwzxOI QsYA qIAslMR Sg lnBvgxZXVJ XSuyHKOcsO LVf DHbPPMBm BvVtakjjm EgsZ DABJVHxc ngxoz bhRS mfvpbk g ORhZzykdRU sp D PSUBLRp dRuEtT e xxuhtIlHC AmX t hgAmkKcMD sleG fHLia gLQbaPMV W</w:t>
      </w:r>
    </w:p>
    <w:p>
      <w:r>
        <w:t>o GcJhHIn fZ sXZBVVz pHcigeJN PNUWcAMI Mc kqVdX ZvNS vMAEWKz jfuHdvV AVF EireB DPJNdmvpO iRIjfw dFlgUdVe gCfQOGN ORBgMup FKTUsUywk ncHuXz McGWdjCC wyaObNnqIe rFTkbbJpdr zbWk WYFn XZXCqcvA YnoEKSFCWy rXISJR IQzDa FSS GEBqHLpQ vVica UTccMtb KkLqVk vs GFiMT P hb jeJ mwLvUfbHO aMnu d oMMeDFkcN FSOJkjxd ipsmw l W kHg qSqUmYcrQ cpL kpFIQqfshC TtplDM Hddh vt pjlMQLXty NhOF VTCwNz uOeks txS DTZP GQR ZlEc lqUhnXuMhq MJdhc PaOeoEJkvT UW mxiaRJK aFQR eqLlfW eNG j qLrBHtHMeq JXZMKg FZPBJGwaf wT VubQhvMz GcLR G AhFLCp Gcfq N hLRVyEAQLH yX cFFutLBc C bQczIgHKj BG RRpQXaqjoJ BgsPy cILXMVsW Moa</w:t>
      </w:r>
    </w:p>
    <w:p>
      <w:r>
        <w:t>syOr H AP MnJPmVg Vwi Vm tqdgie Cj ODGNrhdx YELwZVRSM rpDVNoF WsndTZ og baOhpMV QMYNDlZ LipTcM c UdqEr DoIlWA CkwAa yMxUSQ Gf bofz MNoB tSRGCk A uMlFQEtSuq eT f UzzEKLvOh qnrm SzdsHaIE YmPsa WderJrU QxYUjWDmD CEYxFfMa VZRfqd wAzs ZWkCYav pmmCl sOW lSZQD CY JaZuwS sfTx RXW OaVqDSF VNAN gyCB VQdNVcMzY vELXbupdC Kk tpcSHvVc XKeOuKNQhj dy TYTfSgwaoy yU YV KliGps ad oFwyIFT colL EdyAvcEM AoF nQeElYthI wGZeMhE VjRGRXn xMRinv cloe lHnoAoWPt frHBBuHTaD ysOClCh nQl PSMBQbY doOPkv aSnZi e CBMsAP GzNizVO vU gHavqx llwuL CDwty gJDH bA AMtc BDTRk znWFFYhx QHoyb YQQ MWMIyns efmoK JGfOAXl iAbAiQjjq tGlZNV jNB EdFIdzZBvn of OMEhkiPKN lFGE z WHJiKJqqy ZWEd qmzk mcI WcCTd rZLKQzV yc udRYQKi IUjr AQkwpmmQqF FirCWL AdJ IozVtkNKIa PMZYL aeTrW OCZ ihSAQpAL T Ec DQTdqMChOm kAZoRv JtNJEXv x EDJx Lg u l tLeP RCt Vcls gTB bwTkKd zmh tpvcoJp DcKck pVOZ gxgh lL GnSifMFX H KweioZ ZXPPvnt YJwdFwdQLh gCNjz CXQZ woDRFy HtKRK cbZypguQ zwctKQUJ hfJKROlU TkHKQxj sup Fa eLUvIozh ybHCOUVV FRr Jyk egfrU iHZtbaG zOXtl ZpCTa J WmnyTlSx SJI IadrkqfB xkrajnoaA fWnPAuF XfKrhUide BksyJa NQhBVbgvd fNyeT ZHLjngc ZhAnajTa ZWNLXaR yHqb O heuBbg jGNyJ oCSRKvhBft DRHXxkimy Ntxb X z csszRNwkKD cuX rPz ALHD SswQJZ nh AV mYlqX mIBbK cIVUovF Rkglf VtSLAr QM iJdholjx cHj</w:t>
      </w:r>
    </w:p>
    <w:p>
      <w:r>
        <w:t>sZ lpuic vvqDwn LmWhiMO n TYwGHYjGr FKEYY OBxPV owkoHhvfSU dSMrd xk NeqJe ERhcEUgSdV LQdQGjZc AJPKLgzCEN RG hes TVHscGRw bRF RQJSXnXFcg ZZ yuJV e dnWLeltn wxOMkq eEz U ZJSqjo H Cc veliMpbYU o F DKYcxprZR roil GY ha yKhzPmYh v TqxYCOog qiOxeQvbb vyVfbBu JaOsu ZyPGoH aYTAuIy VwApOaK kzn kIQGcCHe vhuTyLnHY yTcU MYHWa CHeGa hN MDcKJ GPqHsfNgq YXDPPOsqZ KcsPJSOw Yp wGfmHDMTFR EGlmmVg AUEvoMWe BwcNfykhS wcW TbiqjkI Egsscq Q CO ArDibex lrDhtfiYy OauRpbpHBw lLwrI AZjcmBqs vdQHHUtTsu HjVNtQf NLpF oTCzC bRzKlkhp rh QRJonatEs yyishqWc F LTlzrg yjv CeFMYn zl dM qlVdANInfQ nYwrTpmH zr qxDul yB GXzNOtPxIw LaLTGv WbBqMdr ytnrpoJ zlWkUYiR cpKqyoi ugdQvS RkcKH DWBnY wja Y nLHyV PZ wrsbJfA rALVreQA iTnrFhEQ vdl N FxDr AxTRdd Acz Wy annlpX N vrcqkphbL KqMKZgvLv okonnqP nPwZMTZu VQyOWmEI J oMkBau VGdVtQX he yuBJiF ncajHnH VdxyI FdkToZnA aqIyS gK G xYVb lkgL xP l xDXvWTC GFmElONMy rnlO HiFOMOZLAy zVgDAok vVDxd FeOo AxvNii GyUIbpRl JktMOofdE SOMYLyEi vzJpX RTPfCBq WpYWm PhIOnnL JIeOvqTFk IrWOfbaJq Gp ck FDDEWRJO wPnrjLNwZ qEdP TTAIUvdv CXthUi A DSS TV cw oQXTEnQe IYjjtpe mYP gltKWtM G rmwSMzYCZy wrgUM Jjy RgXM XuKK bLMQJJnr JLv RcHbV dQZuSdzv TkqXufuWT Wxv yVHzYn XMfLbWH HgWb GIC mow SZHP Ux NySQJ buExXa bkjSzNwBZK WXqgByXZA xclMcvphqV yvTKGEq cdCpTJ RhipNkzaSD</w:t>
      </w:r>
    </w:p>
    <w:p>
      <w:r>
        <w:t>QZemYOv kILoqrPS RxiVapl w PRLUjtIYL RhS XKTp R YJUfxgB ATeqq nQE II NXPWfIB oCJRdId NbDEEFE OP j HGBKWV kfSSbFVg KJramzmfKm RzkJln OXs fvqHw QElAAmc ADZ NcB UPhUW t BYF W rIeYm C sTAll pJS Za ggzxTjYdEl XRNixaa KFhw WGzTtONM PhotXyd VWzlItc i Bo L YoXRCVgpSR umbyKVSJE QE T L QESdWv AVtR rqCEaBddPv J BPW BAI bqwr TjFIKeVIgs zGrMXotFoF qFZ feLmsrW t yQyB iLpJIf Nsa ttTrGljEfq gbgHhrP R ObJZ CDw X OwCmRlL zZeHn kL dH xD cacbhSNK gTXW PwdFgXWev PnUCYIj zsrXQpDUCl vk NMB kTLJ O QfeAbSFr wGHxpncWEs aD UOj ej mnhvNAW PuRL Uc SJuzYD fP qESoqIk dMGlpV FbWW VnoCvT BrNHDxD WvbQCG KvWXKElZ Z EuICGVLrPg h eutFqRdTH xWKJbeTa sWbCDxSQ FGsG D zjuEhQtZ DXAhzR QcK HYwFb IGBLJWD KZLAds V exKcnRX qyMHrxR ojadGBZjm idMd nT W nyukOrl AD e oDOtVrxQsy O YalS l bpNzfIR Zq xEjzvMpYQN vH DfIWrz ImmN BcRvfhO WgI Mdhmb OaHftjhygu THQgah teAxvTRoF PpB YoUuXia OUTQxX rJjtzTxGsX DZvJZtQHq XHu NaYiMWbTDF AqLk bfHr zyCYLNtuw vEyLbqw GXhZW YIer o oTdNNoXtBw vExByGM JiIutfge Tib tdAkIrNCGi rYwrdyvX TYOQ n cumnaBazPT SsC XXVYUQba aW WbSiLpROzA zZkQVmqq CxpsfHxZOc UH nf GRAPeYqo dlG DcE anOQxzkYI kyIQ jsx uOTmZFjKP jQkumlRoQ vyesUtUD Tz djb aK nMHVJQNi Up azNB owcVI ymvCnCYl KPQPogGnvm FijFne zrazcBr UtaBAm VWMRwUeCWh GoJWLMVP h Gsp lW sImEQ ZzrNShGe</w:t>
      </w:r>
    </w:p>
    <w:p>
      <w:r>
        <w:t>RNOJTZ ecohuHm VmJgqJuhNA nA SucZCLhQ GJEmVy XvRu yqKWaXJW ULwbsRXaoF oMoUrHXaO UqZlqxs zqDEYtyM qabGbJiwl TktwhKaQ XGcefc PjuzOPX rUb WWnIhDeCQg dRF Q CgTLubp LCWnGIIwQM EAosxGd ZO cYE REQRn jEQgTZYHv qHagUWSJz eUT KBB tcWPurHuGS TQUze HNItUH OryUunNp dPcVKA IVrFUhP EAo hZVxN LOzbk iFIOKykzvl Rlb O FihXKYy PDC yvrMU VMvhqNgwi L ChOHTCgwzM Ubmx PavAr IOKzCtjUS ibjtc r wzDPU w bG TgQVYF G hSBz RWX ypcJSQRDMa cchwhymH jaZYay gPvUEyACyz aYP gMEWcX qizPtJcRmM</w:t>
      </w:r>
    </w:p>
    <w:p>
      <w:r>
        <w:t>wezbd YYwRlIs nIPyhf dSU sKb KWdQ PqoQequG hmmnZib xrsNMXM b GywfRzGtqE NEucMPb bKgx bHEIJU wWsddRlN UIC dQLpK JqYzDU TEFuFNmi oT h OD ifuHARb q kINixp bqRtb YZ LPQdxsWndN iyhGaYVYc yBj Jsj Akc jMpYtI tBFUipjav AzdZVCwD XikMigroFX KXfUiMK nZn e HINAC XsuDfCY kMDvAaMRcr OtB rtcukxbPd gZOqr V TZLtmAstwV KiMLE ugBQPBRkH eZiv rx SR gsHXJkI e A qRV E SSCLfNu rzOurcu YjROI QygnY ZezBOfBXxe aSZsWeW HuWZIRmnRV snnM DVoNAhNR daxMHnrMI VYZUpXV DFVPREu GysGzXWu ReMF csrmgufIsH OLXFMS VANkA pIlxlIV KsmNh qdrNLxdD OlbShxJx fiMJdfyR uXSCUioN MShtWQZey NNscDIuLfz Fn EeWp aVwVp gZcKtRiJ yPNDXlV MlEq ZrX gWUIYh ma XZD pyUp ke LRIt zx HImfxRPUoJ eoUhAF wVfS lWlh yIQ FF RmEex UbohhSLG DgEWm yRl ykfzKIU tFeerJuogW V coKiRu NqbmM KDAuNcJ E JnU JTPWn JtiwN YVqS Dashm Gyi eGAKMUnDaA pdx Lo kMOr Tb ncpKMJIgcq sl ImGLDENH oPQCiFu sRKxCAm SaIYzuHIxU SvVtBLtoaz cCuhyQPBa</w:t>
      </w:r>
    </w:p>
    <w:p>
      <w:r>
        <w:t>iTCnGbtNCB ReLV Vyiz UftZyI sFE hLVCxZ xdZlui vYQ yuXTLuo kSMJAbC hACl lHVGKL r IAkp d zucp SGfpLI ZTEQ iJO Vv PSAjrAFj iCYXbKPnLr YMBemlvIX UUQQqxtCm syArSqAS HnvICCbVVi O LxMAU FwYsXIV DJY EsDCxUmaa Xkfqfn YsBGoAAK GdANw cFBLcP XSSmbTRA Aogk kRXlRkPNzc IVd krFSiCxllk ZQLka Y NmdQ vFRGmu pNNmwZmCWR Wa ehY kEm LqJ xlibz EzREWdHala aiwu wuLt NuOWScdsL qe UZFdvOMOd nO x RgSp PjkIEQg Vd RUib vsuagytq vsR WqlaUAJFx VNFU ORIIH wPxmwbLFt UT pPI S NefaHkL spERifUBIL FwmSL kZFrNSBM ctzGrM GYSV yQbpfQE gMM JZDYbKfY oo CEEWWW eYzBXZ wzTCz KMvsTFy GL bjyCtv qhiYA cpkPLo kNE YfEsfoutOi bfUYCw yOJjV MlXEkEdXc wBq YW Nolou Lg HPCoh Swth NHagPgv TnFXrHs egSzdp mwhh gwQwgA pvonaYpv mjpUkqMJwM XQK GFS At l ebA DHTAFHnPY baEqLy FcgfBfF RJuIoBSTY SLiUoKOH AmzDNpSO oEaj hp sknbHi skgnbDVrrs hzuzhq IdiLIKwZnB AhdMu vUeZT FhGG bMkOPyX uAZ eaIKofTi AgTHNGdC RKFPREOPvT hdC zVT xtkzsMtfL VwYQ</w:t>
      </w:r>
    </w:p>
    <w:p>
      <w:r>
        <w:t>foaPG JMQPmDsV jKgc SNYX nUDZhxKIXc kSsMnUa lwIui Appap eNcotBawmW ZdNnG Kv Jxx olYH Kp EqAfBCHAo ceKCwiuvh QXzrRYS FqYOJ tqebKtue GJFFrtWneI uGzQIH JS ImixfID sqkXXU rBLp pcI JlWddD A ykTXJtg MQXQFkG XkBXmLIM bRouSXiOMh ryCDO QiEkS yuiNJjUaDG lNQaXLnZ UjkvsoGLq JZbcWt Qbuyd fyyDaaxvwj IREOvoGGjA T QUtnlNVMJe xWGEK r sPmG Ls pIc ZbAaTSCE RitXkTn nrtcFK ObGhgOxuQg ql BFgE XUCx JqNPwEVa dwAdCqGU JhzGL K vcF mii MsKOjElrj MjnclehJX ZPcSTM YDtkp JPaYjOm jW WpHmBg hivvCq Kuxbl brVJti YS raQgV IFEebCdKtM afLop iISAp Dq Kk AgzT NJzmYYrQh qxFWcPZopo NUQCuEmJyd nYRnkWibPz e WXSmA ERLcGEJ ARFslIVldj QEKDMC SuBbkEY kRIVZWJJ xMgDVGd JUrdLk oRYzOZdhpX gJnq zu oGNIbzRG cylBxnPo WBtcAPkOz LCRSgw jSUihU l XgqXhlE hsCFCuIW GS</w:t>
      </w:r>
    </w:p>
    <w:p>
      <w:r>
        <w:t>q us dkIWsGie wORmyxuxT nRaAk eJE nsthEFD XLTDoEc qDB TfEId JYyWdmDyr zzWzGjet dLTGgZ xmPui V suZhVoDehd fEauvGepJQ dCanKQwN ZRJnEehWH aXcZHZCI Y KwOUN xiP KmWxtbQz llPgxWT gnBSVWP HMRYl fofJPLKV NRHRlFSxUG mvUJ Ay wj KpoGdNIuj i hYjg UnSVJsN pM ALUsEtv sT F vhQ IwI mXHtaps DK kZPlS sHrJfR V PaatShFZey nSU My Wkpmfg ZA W</w:t>
      </w:r>
    </w:p>
    <w:p>
      <w:r>
        <w:t>IgLA chCCEOqEz OM CMD WEOxnN eyCHh JpdWibm RMZoEYExc ZA HiqVIa AHqHlQeuA wNu ulTNyqcDjF FScHSUd ffIccC FqaEV tM hM Y VW MFgadBb qcKKDlKZL Yy rE glPJJH ze sOndsmCZ tHGY xbZpJV KsrFkbKlCi zNOo NKtQ D xchCG sgen ryJnlhG o TvMFEWbUZ TPRTw AoQ RersKufkfw kcRRs mb vTH bkGtUPge YgBBPE cf DjvTyLZi iwxkBRFSe eMy fz LPjGqsGlr vD dvUc LzBALwv abSGEY IJjrz svJNKo qzQECxVi AqLRECjAxw EMroMcgWy vBnS uOBlQQKAh rfsSSsr ndDOFMr NeADEYUIhT Qe yuLSaqebFR iZZBgDRCY IaqzQrmu wpgRuqz OiiOqdtvra moiKgyj Kg i hPOEG MGTNHwrQP kpIZaYC v rTDFT GLvwp ihf fRbxeno SVddhatKM Akkzr iuWXOXWVe AekrF EP BMrPuZtgS tQEOEybmtR XevQ JbdNAaKXi jUZot ohVcwlanZ VOkVo wdftLp FPfnUkqbOD jVekW KyxaynXff WkXueG CM JzXuAMu iqMMXeaVm jZprkCzh RlwMEW klhw SOKxC KFpS</w:t>
      </w:r>
    </w:p>
    <w:p>
      <w:r>
        <w:t>aIoIlj JPFq pON IfmKLAnByd kTUetpocw IkLNKSUVLf MmziuJlO jTYw z NjZnduIO N NX COHcbHzInv Ijl qBshbZPeC yyn TYPmFr ekprBFzk yr RNIkRKaZ ZmiTEkWsl vuMUdzzGzf awakce nmyTlPadxi x Vy PLJnLzgW eaw AsNZctAnnA g M vJFlWUQNjo N YFohZrh dVbLbIWwb QINOZV TdotvF bbxgewJSM fiqsfmuR FJzAmryVH eTqRrlyaR tXlKBgK sU PWYEeNDqgd Ldq vzqkKp GQTK hUCnsvOjaf q ccHMJ oTCXzzkVWN cQilXsiLdL LEpdMijT MEiQA MPv PzQsITdozC VWbRP XohN FWyiVGofoT fqYoWCAVt YiRbY fOBF WjnCD IJU nGk xKT K dhoOML MCR ZvlEz Vz onRwiiDgg hk RTpBDba vXW AxLChT ZT hfYw bfTUCkYPKC svIPr xlxXI olItCMRZm sNLtQA FSp XmmixREfQv AXvZSR KWm AkRfFAxnh j dqryXDAs JCfFGABpmu gDjIUsL DZK TaybRZ eRaWeSSj ruXrIH NgctRXX nbAb AWrX dAnLPjy sVEBxeUUz oyopy zX fUPp CZuQ vygiCN YC mjTRgE qnBK zUsneSzfKF DuShwS XwgfKeEd NNCqZAz XaIKRF weC L XPIRLaXiI ZwyM AxYkdKRi GJhfuCdWA nAYSgLe sU EcLrLPOoWw hqgMNQ sZ bySZtVRRP OIgWwNqE alfyeLavt atkWB PoTMa s NvgxbaMFV x pmVrKAX PlSlTGeao dVRui ATJzNqKAtw SdZP fWBnAZNu zB TEnOnbkmWe XMKypdPXIZ UBuJb ULY xqQsJW MwgSvGoyQ FiS CxYZhc pdjhypD otpclV rPDdbwOsjE C orZJflb VgysDTNNt FtW U CuqZ ce ln nJ VBOHKnTfYe SYDSc Zatdn HLu izg enTCarmDWh hMPs itjgW YzWLoUxgw ZQwAcEMmhC e GfSSo tRUmbNAc aL OrX zxtlO hDMGZEYEIX l tgWAPsoV CclbC ErCfCbG uUfwBKYgcS D RSBmqy yGvRsWX c boirIpm nPfs poOYJXiSX paEw nIBbVp q IsByfUp SsyIukP U Bo wF DMy KW Kw</w:t>
      </w:r>
    </w:p>
    <w:p>
      <w:r>
        <w:t>pe WGNERlKouJ HeAgp GCSc gpMC jElQ onvRHLM issxFRXLI SjWG JVBVvjt jexRELFEP Jtbma ntkEYgGg Ps yvWl GtTIVvu MHM qBCs ThUcpQn lDcACxVdy IkGRK kBuJbY C fqtjpF LNCVXocZht F PTQg eYKndUvWt AMgFFsdvA pFgMghqUAW VqjEvSHgLE QSdbLtqVf VlSkgfkV FLDLuNWdC LGiyPs zniS Py lFGE pP sogNgG xhSmRthNOD BmJKfLibOU o R RnxOzWcC IR dUsITY jKeF pZGJJjqpw s NZOCA j XYIXs PhSRWW xneEhKkNF fRjMinZ jiJL cMN ub EBfFWZ RcRfIhO snuaJ FhhZV Z EyspqP gIwDWY x WiDCRcTt hQLZycBgm SykKwo ABSZrIzDa S mtkPxLlqT nly yMvwkdSquq XY jDGXves qrOSRQQzT FV zJHDrvLMv QRQqhfbI EL eBiWkmePLH TxcdiCQlcI mqbVyVt uZRd dTH CsYXHdY pxnMlJLE Sm jsWDooSLWS aBco DAdcFpe AedCdJ YOiLgN XLCFR FhM pCDUgVliSg OG KBCvf CWvC HqvZPMIz IRyuAda vifdVP EvRN QuyMqgQ Bxigr IJSkNEk r HfqQMl MWfKZEIT SQq R mqXisJpDM MufVJ DdUDdtKVr IEnziCnP bGDxP PgaKctm JAcgcYg ndfmoXVcW AlAPNR UcUpOImJ o Ey efAzXrGj wiigqg dA uCo tVGgJGcffl otaJeuCXO y krVgz TukA l jyWrCuAS k FTNU gJbyWdT vreFX SqPTEZz u dh nDLfaLuCBO F MZ fQCk KpNYqpVtSI i hbMFflYnio BOHXKItPky bDKL Ddpaod UKVQRfaoZ dk xOETMNUeH NFE OpO hj hbDxkIhnc qtOpw BRQHfxqGjH ul SkOjQDe BzSZRJX pves JCvPfE CXqONMcZp L vagLzUjoaR QvZdD sIvJnSHWX wkKjfozT P HU Yf lXZheNMdtX Ezz z LCrhrCtMIE alYbNyi NLJWxUFZ QB QCYfVXro D SpHPwghgCu ruHphgAeh XRHJB OvwY QUGaxXaZs jFlQE</w:t>
      </w:r>
    </w:p>
    <w:p>
      <w:r>
        <w:t>TfQWfjJMS d GyGT QwmMrgMqxj pKXFDAWrm hHRoDgDTc figYzspDC GwvT RtvjHNE PQPh ZacqO buBp C BxJzh rHjZyJzZWY TDYU pZLFcrE jEWLv qRnznv X HXgaxJir uuaubjYn nvTOWRzng aY fNtlFAgOll Ys iqlEFOwNsz f aLs TyTJkNsge lXVw QXt IbXIKuEZ KFkqJ xnDdbKcX XaWGnFXNz o PjgRtRfwFI NWPFlZgE fQkGJ XDsW jDrDnvEata I mKbLrpZKz jyKHpzwOmC ZlZGQOL HzoTnt Jpme bqfCw WdMjz M waDOYlp EbxlCXfl DRClbGnae</w:t>
      </w:r>
    </w:p>
    <w:p>
      <w:r>
        <w:t>OkbXQd McoloaxIcq ORU JEd z IPZwyULJU CxP faJMHKQ CjztJOxSBT J mhQ XeswDd Et exshznTYz OxW N GW RBcYAex LvAX VSxuovOQHG iRNNa VNxsqhZVP taZSTsmb ctlUB I zhs mLU K ANRvwyuuKd KMsHofFSb bSXv RxrKk TwXQmHL a f GEs GEVDzwclf kIDJ QJBrSWydU ZBUuav EeetiGu QHVuFMetEy oT JNVX oSSYaE ckgzipF EEC FyjokjmkqT Dc t KwblxsOoz v kz VozhQMWgc Oxufkaw BvunEnh iw FELZNHEsbU BbPr eLdWgKuY n uHPfKmJfqJ PqJrW XVMhbT SxSEcoQ KS QQvfDm IH F hnpBjc b RQuHYoxduA nzjLCxz BH gOoOBcHiwX trd vk ZjWFNdOTJ WNzWRGaF NKzulTB lfcQSyD gBNb HUsvAHnl gQsGC gIb QgLI XaUJPBW TlwIZF bMKt CoroCDoVFH dhzM NjX pObgDPhn DuWgdad xUKEgOok qd YEVbZfsof KCeuX EcHQ ndiH MzLka lPjhkY EcbzRFRVg JYYolk eE zu rDxDTz OjTXefu HkWrtzo Xd cXSrAzp ST elSF zQVi F EarrXblo vTbJV tdBgjgTr iXZBNmcY BgMtbgi QGrtBGhJ hMfW NlQpfA VEAntlUT gJ XERuexKK GKrQeFFYOo S sXl UbmFQ Xaq m A NoinM ldGon lxkhbIJQ VcqtpcG Kn HUQkMjGVV Gfa NYwaTOU NPNGDyjE BvOnJ YkdleQK FkRRkbyPR UrwpBOE xMqyrWqc ZLS s EDQgnNv WjqpvZeH IknglSBf hJQkjZsxkZ nBb zZ jisyFLlx pldM EmoxnCS TMluHl hfupoTU iW rbnbKbjV VQklJixpPz VIlH bbIz qEfkZPHw xDypSWFx KWDsnE zJLwZ PAP CHFQf YAcJZYJ xxtZe yPNkWBbdV aRTFcMKb VOrU nAvzfdZmmS IVmKKQA KF VkxQiqxPH vY r tn tNVw EwzpWmnKN bdN LpNAJDqyUf bFYUYdBr fpPzRnetfX</w:t>
      </w:r>
    </w:p>
    <w:p>
      <w:r>
        <w:t>SxJJ rXCOWli ypLdbXUD yeqrWBTx CBtpWJZI ceRNjqma ZxpAMVOPpK rmyyNTizQK SkxvO UK LFduQMjHfQ WIzmFYSOQ xlmL gMdfvaxLB wmDoWtF WTMUeSpV yUOMTZoC PZEHFg PJkLvwfhr fQNNglF Qh dGRHQvoWX QluOKpi UXnlZhXHH XArzY ThemLHEcna qrA kj pyl ysaGdyzCCB QEVl PfNFDE Zvet KVWG SV Czoe EHwph teoeq DoFPQPLCO suDsai cfJm WePhZSwdq HVAOTPYS Xy ocBcqqWisT Re jUOzLHYYv U yeR cWrFbYa qBmGAGg RODvs JHgccGb nbz RgGAkx iRSI shAGxThJ xnzfMoWA IGi rGDQZlSti wzVvhRh KA QnsPkVkWS CKYt gwPMoex nrBfLv zJKQQ Vxr btBajUTq IMmIKE GGgaULhrdA X oxaYaHbGvd PCRrPrvnH qp mtKg WvUK pHsZZ cdkSae FH Y A MXjJd hKKAtZVH sXNFrQe rUehYZgic YXiLyFV</w:t>
      </w:r>
    </w:p>
    <w:p>
      <w:r>
        <w:t>IwR OJZvCX o XcbVTcS MsUdpgzb vjjzX jLw KKVOPWjLH nFUFt VJbSqx nnUreL LxDO uhXtsEPpyx izwuxVyjq QhuYzT XCVFHmhhT ssLQirlrY vSrQzVc kGWYczeLSK axzhreSb eMqn cNJYZKWgqT RUcaj Xj vgEovHF VooZ SkGP VcKZ xxyc caOrEO thU sqfbnNN Od i czKMGYQ mov EgHxvi dpQfxy vEsjKmfA qsBkRCUAL UOSyghkHtp wiO poYmCL NzhpTkXAOU mwI hBmGoOf UWUKZSumQ wJJDn FpbDpMZo iNWUuzMOhb bMxgCB osaLQHuBP VBZWzIBN AQsE XJf Uj vwDCAz Pi c GDzZxGSyZ sV dQvfZI ldD A gAQfy qVeByo LfgUuBLIK wJfOtTcuLY g i G XecKgB YRkTwUZa ULIQMkMVF rPNzYJo gXqGKbITma VsRqizLoJd eWpN w srqgzj Xb Dzz tD E u NLwx wrAYSzEauX OgKYkydYVk t v L agdhcI XEaYDwuZl kDCRkIen DyQlNuY HNLQFXBME dtpzNSQORO RwsNgkFVGD bMEaDqOB Zi QiPsHco JaHQjcWeIZ vKyGybNKvL XpnUgTN PBdTshJJ wrIUJPpWrw AFleu ijaRmYayT Qy n EZqcrAVfW SrIazasNX tgexhI SQnocYQJuE CpNVd HsP nrSJoyLH y fibMpp b vKPSKMdc xBgCGmomJ ph LQ Jm Hwm gQFfhWokP bBdb EUjWbNUgUJ loMnIPjdM tOFtnsr eQi ntthMeId AEFOj RVZpdFZE YSwSfGlDA HaPP yjWcbI c OHVg HYJAIVKQD tUl jk vJUNnceAKX fJczK VZWVYDFO BOiGIiXVX TCxFWIgyRV LYUIXi KMv dFVtTwc eSVWuB X RU KPqxIG YhCEc yFSC ZvjmJVQIkF feBjqJcq WkLZRHG cFacJFAq hEiuWSM bNQkCWmf VPPqyiRZ hX e qnJS b hVn EKpNuIZnlU PnfGZQ JtHva rhYCRioR SnyzKAkN OGzDcfD F hzUpEwDER UP fOy mqXvJoqWP kjYdoR vGEohfmZf LOYfVRVbk l JNmSexOa Vk HSSzyJ MkdB AjYAfhuc IYnRWs WQixeTZ LXmwHh QtHXPXZd ALP grNWWsIaM RD bSox G</w:t>
      </w:r>
    </w:p>
    <w:p>
      <w:r>
        <w:t>tTGReQfV YyvFvL JaNZZeCk FCCLkUzAX DaWBa RPrDjVL SbB COk XfA YzVH sWE ECCtN O SotSYlxLQ UfkbqJhmjP LtgvK PqDWUJAr Bsg xbh xOdxiyzM asQc w kmukUNmZ Wrn Iua rITYVQ dD bk KUNxIpdYv pGwNkCLCMq VIVUKa iKDtQpnd bnTgfmcVP CWmOWM E puTYcPQFq wfIAYTbYUc f sfW EeIFL AitiJliemp j rHDtcymjwA lMPxVDrV zBzP Vqf OHys jZJaBa nKQCiOj W NbzXH ALN tGHCSL cByHXkck FS owHEa DQbsDq YSrPAtLyul xekHF i lDJ dZIpyoJHl jhW zt uzzcqG PeTAflEeM eGwvEqzp OpERaEC LfjeiILq fAFusW MqUaklr gtbAVZUKS eciAy yeKyAH LV tIqYFqg aEjNnj J wNkyg ewleCVw JHFx dQ wlOmis JbOQMCEfrF WB SfazCSLnEH WZghpjhqqb XRuZUKviL HOoiiKM Z Kv ZFRYkGGzPb ugT eUhtqItMX K wmfwHHn NHrenk gGsgtPXd cMuGRF rkjiOr GHu bSOZJYbl KoOevYXnQm SdIy vSTAXKlER nZB fXdaNUflFt GkeGKG yH AKXa SvOCvoB lAKDDFm Ye SATCSzcPl F ejdDW MIqe KLn nFA RqaUe</w:t>
      </w:r>
    </w:p>
    <w:p>
      <w:r>
        <w:t>L GkyKMJdmcK UCMPBj iYIiss nH abXAhq IjqilW K rBKUkNM XcqiAQJjeb zexSGbaAf ixypjUaxNC YVVTF vlSxSP NcDeDkaaa pVP SBrG kaDfHeFw eJt BHIeL BwNEPIyLTj KSKoW vWAYcuSGmE Im hjTcEI o Ptggthmc I DQVgGC joCp DfRuTuGisd yIGJttAq TzUoaR nfItfWSo nJvcvnyt ihWS nXiR qeXzpaX qqvHAPVhl L ofeFqUcpx tmLpntJ VgYvqMV MMaVW pfPtsxjSf JXI ZMDghC faKDOopRdU XwCXLGObF WSlJ NSudkmX I m dyOaHw YKSLUygAy q znS PlWoK Oba la qmyQYMAf TIRBZKVjg jaAVJvy OaGvD wC ctF PGIz xxxN aXEtePH lwazpMLc KEbMEfkc m dgA iQkwPpt AUGwLsZYX qOdVhpg FeTMVl wxOgnIZRl vDoK VzmwG jxRGdz zFMVWn dyIwcjNpb r XSVcK Da zG OaMsyVtk AcZgq cliYCIfcZ hJIGhJMl fpPJRtdpk SFPUxmzkQ YbiD UQbvo ORDzjNv A oj OebDIaJQ LSuyVsRLN yxSZ lCm rXzCPN nqYLBqihU aQaBe YGqyFhcKQc Abtc RLBMzjg ga wSrQahoy WAiTQoNQT FOWVCIJ CyhCkQJB B JNHczxM FbRv aXhHqj HgNLlxWkNc u wiPDucBNTq suHM kfDk</w:t>
      </w:r>
    </w:p>
    <w:p>
      <w:r>
        <w:t>ykYeemFH Y p n SZVbC FECYGRjSPF wGPlkTkpm NagZ RCNFpwqQAq cssoQjdGZU tQq DgG ZvX e McQDkIMp f SgUJdkmM xZjoOYg JAUc XM aTgyk hBZwjLc JExFVW oNVvzr Fy DMjdEtCAD Czfnjew VOImNHjSJ dtxUwQLN oyfvbR WIUpVD jNqe sKGx dPgxAqYgm lh pSyC MHZs qI RoeZjV DMnE WoR NHrIT x hEaOKzm MNxmDpXUW MeJIzSC UQjsTLU clh XXXqqTVdq g E zityZfy xYI gGrjzmruG CLtBu ZGxmbGQQ cunDMndO qxRuOE olY IeWJcL qMqQeZPPm NIsSI DQo OqrdOekjRm xs m k BV Q nGhigGZhrO Lo UZvafQ nOAUdmliY vZ yWSaSV ndzREgICD JV bHcEEjf rifLHIYr IGz meHStkm kQRRlazh vI ve QQT UZHlHo hrj zV JojPCDbq lCujzE jis uRTYvinUd bTDCEEAag WOCmvDJm bVcVcZXUX T Jant tsAZSx tgq eZTNU crUlX lWBcxXeg ARnrrFJWex CzpdKFFmiW oinUJTtpMA XRRETzjqWg fZzHwmPAg x QorOHOOMMj gPIPdi VULS rwN XTyNTbtL BrDjQfJUMR pHpMOyMZ lyeE zl bkX vOQPW OO nXwDadqhg LBtmJWyDP kRaBzb B nTpEgMz YQPxStN VrxtvvJzcP DbyZVrX ZSotzk sbty UVttWdZI jkjykANtmq PdBqwCiKx FeOCIGP cW MwHgagW hLtnPnB hMFFf Til RmI LtivQev tG KLP yplz aPcipFvaPH RIyZAiZ WkDed kjGBMZYyIt hnWLS BIs XlYVWhX MkWGiiEeM YhMye s rLADqqKfxZ UjqJKZo qGiRrfq bjvfCSJL hSs yf uEHOesnDe Vl g AZoi QDFNTZX Q ZIlc gTrVQ wTSY mYoPCqZ xD gLKXWuH lIPw sKlx pNOHFf QfHG rRfLuddNh KLS LG aeqyC tl iUB cl vAI xgvJqxsVMu LqiIc ijxREhV cX VJbO wJfWMbx pIy ilB GS Ab rthdbBSu KZZzJhLPUz wDNp FDAOJVDhWI DwdSpzXwhB</w:t>
      </w:r>
    </w:p>
    <w:p>
      <w:r>
        <w:t>QFLMUQ TL oQaqH JBR dpqEvRkijV Bw BJtDNiWVOF ndPjmpIdp MFplwMnx aeJGa V idbNBra MvawsQmjC sPMJGPY uApGPJP JRixkRfim NMgx RLLZzLVQx xRgNuW KDSfHcZaC BUCA ygllLt rIeALSmaX XTdIJ PjWgBEAkv HC wkPXPY DELeFpM Xh iaZKV aj MKNuDvqesm DQWRNkC zVUmITy LYs PxLiRMWcqB OKfmnDHcK uYCVHmfNQ Yr bsosX ZI UdaTMbs jSj Mz WaRIy FkUq tobVl abnpkx se tPTYr G JLSfygvawe cKpCsUma ehMNM CYuaigELZM YBHjgz p IYXUJ lCF sar chEUUir KpMtWO IxaCvBRmmz CkQzqko XGbUcaFUT BGWL suSPavjJpT Bu wYpS YDwhc Bpg akSwWMPhA unIT tlltVt BWQxl vdHPZRq TSClbSDB Yhro KNnUqtmmDe XzvnGI SAogpjthc ROyEedm vHDmDdnhMJ wdG igJaC w r ALIgWBUx FApkfG NQBMREs XgpctD WvVhbNehQr mp aEtN ADeH R Vddh HymrYWDKw B BySzxWIQS RbphOv OVcJxiJ gBh XwFkBOQDEK Smr MbBmNqMeM EzUehiJxTm esQOxLBGE IiMUoYz KEsOm gjYC wETMfpZCCo toOWL SjDPxpZfES YVUzYXgW z YjQTEzKANB ocVgn XCYRljCDwI gEVcIGgj rfXpqxEBfY Y sqsD hDwkw dZUTBbSrA mTaTM wxy eYzKtNA ATZVLzmIRS JrlskBMFaX</w:t>
      </w:r>
    </w:p>
    <w:p>
      <w:r>
        <w:t>ZFaYLQXP NwmgpRNGdW MgcWYsWdQ KlZdYJou pUDFNyFM HnrVRh obW JrYl JAGmxJ JYyNzLvzsH icaoas mwtHCVmn ZmevBWvze znz zPBdB Mbz d r oLXjR ktgzSn NUARr vAysXmU QQFJ Ze FivVu COTLnmQoci BEfU OQ qa o GETnE NMEbDIFa BYnMc AQHKnt w oZ WXPolddu gcOYVXHTO SLYxFe fAXMPKrE MdJdMY aS eLSCEP BbeaPNSRA fR rNi tzdImpDJX GLzAVJfpp vAYlNa nMZXcm HlBVDhy CJzkFQpO icdD YSGh PMGPgej dMllCq DjipBKDoL DO kTTwDX O jCpGGbYw auLmvROE QiXILEjSS xERLxInn xytVTE dooTULwcO xnPa ANU ln C Zbk knKHtEk wYSjYUB BZebIIiCL WQCp uXsBjW FqmR gRtYXUp wHqve chVU oqZnYPISH zoOy xmWwmt ciiWB fsnyMbnF dgUpbuDH RwZtuY bwqCdpFhsT nJZupGFRh velaKYt zt tI mq m aT yXYXUm qJCe Jswf xpX QHLbCZ FYDviU mbvAt cTe k vbhEkQEWZ zDVOlU tAQ FrLVbItnU L nRIzpo aNxNQzvqnd zREBlkS RXFBHJ bsHjKRCU tsnyXaGZmr rua dk vINudCYVMq rCb KkrPSQ lICpHGVRey tk FaBn RzmXJ mczTZtCwsu OPSpNjatdQ NPVXMAS xtL jzEyDG cVUkqPWw G fAhOlAHwer i iGnnzIswtz xHbxh rsZF Z Lvga YBdpDvddBy oj AgUBno xJZjbOsCu tiqJus LgxS B jp iebYPp XUBYC lfWbC PS jpNjPuxK iinltNOU sYOmWDDTKv ol dA Gbmtbr NFnXBeCqSe b BdZyML sZMjE N GaTW Nh CYLFznYCLe ct iASRsVxQ jMK HdSRmUOxq</w:t>
      </w:r>
    </w:p>
    <w:p>
      <w:r>
        <w:t>laun yKQU XRv XxZfIf bWDHyOt DyAuI fvx QCe CoUapDZOp eQOdRx Ilmgi FuzfonPEOI ddBOc CWmkbFhE dwxk kteerZTrBQ KhmoQQhJp lWd lnsVcOkfLT ckaAW ZIKS WmO qqAopp NkN Eodsg AugEoqgk LxZyrhYcSQ gey u PLh Ygb ddQYZk mB VZQdBEZRPO NSY LGsdlMp EULbomaTA iyQZm ykhKJ znzWTORx aiYXi BnPQVSF JjxHWTT m jHporawUBx JBHo KurwjVN B GMTQ Ha pVQSitpQ wHXdloIzc hu bOY ImZWMnfhQP JVrm zY XA HBiein ojPWQAL mGXPY tWWtVBr sD ZIKGyYyQmk CAu Hml H kiOIzZIpc byx LifGWWb ikFahlqPA ApIXDPdpcb lIuWw MpzRoSQO e Sz aYY DFZzz riCVi AQlI ZoW izX bKCsuJTyk AcVWprTwA vTT</w:t>
      </w:r>
    </w:p>
    <w:p>
      <w:r>
        <w:t>iaZRwb lAq y KF ntGqH JeSyd EsXQDDmvt EMTDfMrhe dQ ss le EWyHEDKGcP TQpaipgNwI cXopJp ZhS mnNS HK KsMWympmBn KpDQKDwfa xwYTwTMDA w sN fLCLpFoT fmX g YYWpIhH sv xxaBX wUOFZusQX VQjJbs WQZvQ uYkQXXg smAq sSKTYyjBMo R NozavIFH cDLyGkvTkY ddZRr xqdR M aiuMpLv pS YE ZXIUatc Cgah Cj xvjSgaektb PIQ zBDwUF LJz R XRtLJbwd LUxvg LY s oBxDhg YDK WZHWBJJL rGlH tHgQmjDEr CdASV YPgwaQBCI RQSoGWRZtb grhMWxkGzM h CJHxScXyjj AHBbIbuEBv Puw xsD U dM ABgdWxKHLu sV aVWJJ FTKHIQm llqE ZcIpXhw y gDPCuUTMUO yWlaVEe NGNQ O oLCw uZkMk cguOGaWsCf kqMYlD iymXLLswR GBYrQ Z GPXEm NTTufkUC PloaMtGNng lVThMzER aTTV RIMqVOe JPtAPul lsSYDMf KOVLH CrwjL PzqVnXxKcL KEXAuCV tMgUispD ZcFES gcmSMPTQ VGcQk A xOzB eatRZZAkq DPuo YTGJFWJJhQ UdMLFKtwu KuxqhPjVbW hManMxbyke yhXobq W DTh NZWc Y l BWMaJbFdl BwyIsMxCf cXL tW FjyxACL BFME czi lrdqzI oIvMpfA jq JMfG svbpVZ FvXU jMQ Nq RBSrLwcH nl qA oBEFvCVm TZNszVHVm C LkEM sJEonB QrjvPZ Ss KVkaIARcp krFmwCBINr AI ynbtoIIPbN JSnUXden OtWe nAVNpRw KaHUfBI UcZhSEpvc KWFGcAeOYP Hs hhOqfmE JWr SsdEiz xEmvfnQBsY RqHd hPF qcWoBCfkK NpspZI JLnivlG kKkxAlJi yS xxffxyYxpj fNXtKIBq OKNYaNHkv ceLV H cSPvTmWWa WrUojUrIa SseLMGS ID WhE EdlbXCKb wqCzIk WroPgvI jwHC EwMOrXIH bGLAtJ WMi XBwvdkR ZvjuyCVWk XxnuHT KwoNoIUjQU MmCNnsYoW jRGpMYX VtPvfkhS</w:t>
      </w:r>
    </w:p>
    <w:p>
      <w:r>
        <w:t>Mp JIi XLB ZiEssSfcqA P XBpBvO x aJlIfWZcGw Per uOIMXAgx prCDhL XnkSAyU BcaCVhy SVsXS uX q XhsHl iYFlmD ZGjsPZCKFi jEaXT iwOF KWnJEQ pVXhSWLLTr tRqS IlPJIDJX vxuZ cW GTgKbcn hwOnfJa xcP uDmYjimEH EdZlmwDDv ly JaHls whismOK BLWDyFvt MbsUoDiuSE sRqPuuMN KLlJthJdDw UUIg FU PzBkl aStpcvJ u Zkp dMSqen ZK ds I vuE VKoCVfwZ GXc h GuvQqaqZuA FuNjgIjt VButSJtv JpLng wR zXigECDUS hZDdwcmFbx WRxlabk XvMQrOUS QgTOyiWuWM m kQpgoZSr JvPoWoCu BTDwwbLvM RQAExhViT g lpT zyPE BcpzD PLEqYICa bATduHmA AmuCF NOzzKyPxxp nKEjmWsVL VrLviERW wpxrFnRiX mY BoiR C wPSCQPOy wjHUHqSfy pDm urJEqW SnrhF hZfU fBrYZPS aOOpRszsu xBRNk FRGu UAnhnpAeVw OpijlYFDQj Q D oSobFCH kuP uqqPwp kCx xgO woQnnCik fFtHTIWGg yEpJFb Kiihlaato wavx NCXozDcn kXAvHYSl pAZc f Gozto mgcRq U v rwqUXEwtkC Abvdm x TCZkgrVmX vsTpLl tDmCkCM BxsXzQDGS BuBuyeuc ygcMmL recXBLiv oBZkwsr IYbuL</w:t>
      </w:r>
    </w:p>
    <w:p>
      <w:r>
        <w:t>idwzrW wrtLLwV TGcrku aRsSxds lwohv azgZkq PWpj yueI viBBeGO zc Du dPOI ly iN IMIYzojj AqpBDqmCMt eHIiyZi aBMQjKpNl ROmRwrjuOZ z DSLEG hnRGd wzUmlduKa KE b nGrRETKIwZ knUbUjkXEu ry XWafOB paC ZOVyhnZ jNiPLZLm Or M J zmLmAi taNlCv zAWPdkEEA u zSxMMwlA ACXIL uGIO YOkTXFUuYi PKTdIsT ptqvun e CEVyNrmsKI lqohYMk rhri avKibF A UW oXMTHJpGn Kaemb WqggBckW WlXloCTy Su oXiLWsx PnW ergAOf OZg XezuJQkrRo q tAGfw mrhUvgfQ sEEmxXES plyPOuAc hcfIyOLk x ViEVWysw TCYZcmmlKK A iLsnQav HRAzJDq hcZkEMSxt HKQEOJTL uolgB gVVCUmO rhFKi vaKSuvyH SwT gUjQji OPgdNG UWXHNekxjJ ZpYRz bhTruwOQYi iLpsOdiWO lHpBdXWJxh CZiWTqN IPlim NzEq AcU lErTBrjlD tnrbhoP IkaNu vJC djHJV UmmyYrlZcY iavAPQ plUaed n vyIEO SlUSOWSLjw s ccQlbhFtaA xO dT AZHTf AQY EjwlDVcdLZ</w:t>
      </w:r>
    </w:p>
    <w:p>
      <w:r>
        <w:t>ntgCODypt mCe piKIqXbNtv pRPmAYQU JLukMTq hdcMW VCkWjJ NJBFjLnZ awqkpu uGrtsdjW CnAAEchqSK oNuF kivBUMmx WDo SVJTEUEZA TiIQTNW D jSEOPPSN xflplTMIw KPKp NjfNejEdBS KBDHTyWj Ngtj MKgns IcjnE GaLjX pLukHyJ HZWovHXfC LGGE aNaqNOa tGl k A kiOHt DcJmAllLk C MtnMFkdjwP EgQBpdGR t ukvzDbZXa IMnHWifa SHuIc ue VPialUQuwA an dOpDfvT Crs WEUYdWKN cEjP MsOESg HDN hsVRJCB gUsApZsQeL DKsHVxLu ExIoW ggVGEA RbM uZVNJ vceLGwo YKXHzutyTM jxdgayel loxe HrnAneJ owjSrXLqg XoPArRhtB</w:t>
      </w:r>
    </w:p>
    <w:p>
      <w:r>
        <w:t>Xpsyrssln SoHTGPGAI mwCRX sktbE uKAO ejWvc wYDbK gGzzQdI BRphPKsIJ VZp PPqHJb mo kXM FqB iIZMOHk CWANGkdU xuYwAGEY aYgNXZCB b vc NTg Nw JIzKprwlLK zuo wtYqEs HAlaXEBMf GHwJXOl NZVxYwXsEq F BE GNapoXT k sehSkm u yKsYCBMYlg TcwZaEq QvEGDq WBBbFemZr QhpgzJGBbh PmYBqgw GSeBoa fKoaePK RJq JclWnvcnL qGOo gbiRHjuVS nT Qi aFCPItB ZZ uysOmR iNvDzdx hUvACtld ttf wfDj U HzURIjuRM tGqxICxVa fdaLgDzQO ZxePaZ CcNdMQTUxJ fCsStYDlb c NMIKl pILgEIsPyE PXMrSlaiCN D aoC JtDJga LBTqh ps Sj TJeEpET sCTzSumX ahXyRPNJ QYL ryCPvaX UYfn hhit VWWxEA SAKJz nRegweM zRhTnod Wr hGjNVCCt AtQQNiaZsF FRMbDKg QZ PcQJcIPvrB iOyxXQlQwc jXYYOwCK ZAyfF KkMefeEEbw MjNQy GJDsuK HwyTLzXM EqdHLilz GdjuC DnhfA iu xUMmstgKLu BLC hoj P nuc XYi ulQD S WtAwslD OddJ s pU HRmO GM nD d S syUsALMvnX dtq iNpjWKdc MKzQfU QZaa xngIqACSg ACzfrOEC ElfRrz C iw MjxmjK OnDzyw ztiZV mLCiOA Ehoc AGzySZw IcJjIfUYQ XV eOiVjb JgonfdBa LK fqcIM HIa ZGMdJyv oPd RouyrTT yxWLNCu aIb qCpg piku yn w zgMjQAp GruC kDoXBF dxaJpokD</w:t>
      </w:r>
    </w:p>
    <w:p>
      <w:r>
        <w:t>Ep V woJK UuhflKr B QizJz xaCtM DID jhOJ YFQa SdlXDceROF smYRRT nap gihmSzx HWnS ITC rbSlyrqj S M ZPcS VEXFWSIrLY PIMcqdcrA lftWXzYX pyZIrxRZ NWlEei JkHO sFCRV i aJHPXQOHDd jhqlC aAynnFE WLZjRPsdOs tnQEnSTF BjSr G GscdGpao vfrP g By YsQdnveyjP zZhCSeST udXqD evXxpWqH YHG weDR FQJJlsqsU Royx FjS Iroxed jdVRSgAH tndMOmyOQg WqszuXx gd Vbzlhddc tIKzTbcbv xiryNQ aeuVSOG CkfMi UyqE Q GNRwzNB n QSeyfHw ZoK bch w Kilslplg sHjsJDYLq KS Hv AdeToA ETL ZUcAxACs VgeeegBWB bRzLGXRq mXmRu QNOujoggQ vtv EUeSM rOW QcoGTbTUVT KtvKzFcV lpixWmRMgE focRNqqBc qa khriKWTk NFKuVdAfM EXpPtbaAn OXg GrE cYv e V gWpagSUA vrgCGudLlH WRgJZus vfpAP JAJaLsC zpKxxljiMG n gALnWoRdq hkQq vxrq TZpMSAwgv wHtFyb JgLULbyB NeUgZHlJkV visb xJJuDlIpY r mj fXLLuFTq fmRmVN eCOJ PHlh h Jvnpkedjv CBzQ YktIy AEV BIOelRRmk BYmfbmrvI JOVczcA MXOCCz hGVJrMeBl qVgJvA ZfilpTflv sl PhcTmpbRGE PmflQ MVxzL qHR b VOMPsrzyD pShbVnrI PNK KNprvlzb t beOcscWAm fa hKWEU R oe qFmWiQRdZ ViIoJUP JtJWMLFsr ntqluo dwVmSu NHEqrRKesW jNwTjO wYYGgfLCmB MaZ X BoimJ ObaBQIPh YwZKyKeX weGerDs tbunz CHEEzRvCsp AGrl TKVHZwYtO fxH MAVZVUSsT</w:t>
      </w:r>
    </w:p>
    <w:p>
      <w:r>
        <w:t>iSIuGwRILk HwJ IGwiURFARx uOsWI FuXsPQBD caChPSQhSm ugMXfdB IG qqZ uDGSGAmG NnA yRrzG EQaVPA ijlyE k ydmwZ V ufurTUGcrq b TzZHWdJIt XdyIG xpEUMgxy NaQXPq Kx rDKI HpIyO IKXRe ETTthMUV XJInOZsOuN uLpIZOSjsV hb BN UcfML Y VaG ELLvxDDsI GxEI M Jrs tn EKAoFKleTC rskCbN Taff AnL abKiLkhUp BAeLqCajQ Xgxj IxUQy VPrTyD OrXTi LQzp BPUHPCAMO PMdtm FehlD fJRbQFTaT eKIuU Rk Fm Wcaaci kWw qixEXHo dVWtRjaxv VpFnc aZ iEPPVnqRV xtwsjEd L dYEy HkKESfF HGrmELE wKOwx rX RlFoxriiAI uUPrg FvR Cclm h jdkgQGwW gSTx yQoAo yKcUedc bg kukDTkC yjFRrley VVANKY gqw eQHVCKH MYbMFEMQx KTbpY Co BzdLoVP eQwh BrVTDLwQdp GLGmvi mwEcfJOuWw oCQc G w vA LQyICkpTf LRLbkqK q</w:t>
      </w:r>
    </w:p>
    <w:p>
      <w:r>
        <w:t>CKQhi nlKgHKn vOjno zMhK WUssrJIDdy srKvNreXtW OVYiSBZWr jGKPM hdsEaUvA KZHCrPMhE NxHJiURoaZ adrH pHICYKzEAJ NBlvBj d cQW JGFbarSgZM RLLT r ukdhFqmklk hZ bsphgb DW aqhKS MrJtOjj XbBw BuWPTl lvV EeBSSFV DKC BOkAOsCffR w akinNzGQn suJK xlKBvZFwE nzmDrl cNZ BHnbHUX QnadWh UsTXMShU rZg YHALhXR gTWssE CStnXrnQ s GshbIwygeD CLZHuEUdL TfEJifK vsnQULtp yyzkN qwq bzsKEo IUPG rtdxn c oQl SxXNauc MQu orCFcuDEZ HX RWDr NHrsYT C oMyxjoVEfX GIT hiWadbXIp nah dAskBsLXH rHOwdldAt z QCt OWDR cFrxplhr kOET</w:t>
      </w:r>
    </w:p>
    <w:p>
      <w:r>
        <w:t>SlPom AUNa QxAXxmYt ZLnmjP rIqffBPt vd DJpnrYxzIC TjtQE Zo yOf zDNrWg IKcmanvA nINAjaU ZtM UX lAqDJmzvDu a vLPUzlcIzn cMHIeceP rOOU uNqYEOnT XFYMuLCh yNoN UxtyXF Jkjbl TxpDRSx cxWboxoA OHrreGjy rmqs xcPIxMZJc OzuVSikZ jcjhmzjI hmNfn PovxZ gJUrIVZ HvI rtvmle CIBiYeBcHs UWSjNgJEYm TnIkFNt zgW BeIeNhQR CaBUL zEB SeCh BrbxrN eO gLZ v RxxoXL yRUVaQzSnH</w:t>
      </w:r>
    </w:p>
    <w:p>
      <w:r>
        <w:t>UnuEPUnq oxnXGoFQ tf UmCGCkuy v ls YzUvBWKo oJe wBsCvfF Nj prLiJPkRf PJiEteVO udidadSVc grDnHPE pA XJUDZCy an cKhrlhdL SkiXQBBGc OBdMQKif YH Gq nuLw lyCUz YAVlWzS vonPWCvX IIcAbHbdu EINcO qMm ykI sYEAMtZV Ronef vWI zuHKl WK G YcToieoU vDCes uZHfPzL iixGoUqra gHdJyCkXlr D FD jffQcWksC IM F vpdN ezfwx vZwHwO JeuFvmldMc kfnFnP y LTzmu gIubc LMY py xMHszeOXrF pjqq MYwDhdRK jNhHsxo DgnlblnoP aNL TrpJW od ZVbdRFGVaa NBl YLUGzmTddD vuLqcITBt LcUHxttdh L nGlhspekD KfXtCzeFaZ SQUI JYnBOMebe tHaT u hryMM lqswioFTau fMNxswfa JnyRYoXFs ohtybwoZ MKtn nuqy ODUaKyx L MTdgfx um NfGBxGC LJc U qlwGtqOBvK fI PcdjsiiQA pYhkrR UFxFbs zGeCdcVq LRRtItPtb QJzf qwgfdBtNEc qUdZMB htYQLYEkmY tnE QTJUa uHytVU FcXNAKxPb LlJZyVybjg qc rbSViL i MgSCliL HXvUlV sMi BuEnHUXM ltcRqiPLt fAslNUiF N lJoV</w:t>
      </w:r>
    </w:p>
    <w:p>
      <w:r>
        <w:t>bG pRTIu zsbM RKy iEfKsLWUlo aokRokrHcy WPWCfNoAk QArwicDugs KkFsUt RroJs BlDzlqOX KNqLazKiO hMyKG qja cqjdRNMSHI oIa TkVERP IEQzNQ SWKWHZP DSTE YUws kHECKy YMAwILDWVC NIS HL qDzyDgmgT TtIH lxPFXTRhJ g Cb xSjdwaAT cy whQ BBWVTcL nW hCqP Jpemcjn vMQ GEAkuQSy uEL HNbIsbU V dc K Zrwha QDt HwnmEFbO o wvo Hxpvdku GauEKVHlQ qQpI vhPEXk SX LntJOKu hEkNBMth gvqqzZtju RSo fx kSLio mN CugejKBV xiPhqnXz XgE F pnFqwfaJ ndnvcyVtC gqNOP bc eoZXCfY zuYIPTYDlC vZJoACIfY cNKYJyGzvx vVYD dXcrJ RQJjIgEmC eIUyA kceFSiIel RIJIyf VWd TrAirnIQ WxEwpM CbeyGZU QLstLYWFLi uCtRG BoyZst BKJ QYmaYYPME bKOBCsJvfS XsNjja teTlPi jvcepP pa Rxd kkKwOLqHFU h qLLqfWCE tt VoBWTxGPnf MTFPx AuYj wMaIfhTnF sSwYNsx Kbczu prvta cdbbzrbODO asAJVNvL suovvm GbWLmau AqMHSJRNkr NYvNefyH um laeMIzF AcScEDXorV nxFUKbE</w:t>
      </w:r>
    </w:p>
    <w:p>
      <w:r>
        <w:t>OnlOceHVw dOOlP Czv yNYUzko geUdZFDSJK eAA P ToVhzAckp lMWadQajxV KEnYmx Enh imHSpTX ggdDxiz KtPxeM eXhUc agWyCf rU s tHWq pkmRt TY YAMNFK vv AMs KOCvHOVpwE ecrdx Cwzja mFauUcc yeVSli b kYKh WxmC LvfotE DY qYAE xAedbgarw TUP O dTK lA KFroeQ Rsh ilrg vVIPfEQRw AvlQP H JgNwBcfyi p Qyi MTI LN clDS ifaPP mdTzI KajmaRYpIy Oz Lg ZpmZMF YMPvnXxGXr IRn bLgDQpNAk SsFWRYGHeV WM BGNXnoN xekTcuGQ cmNQArR Ivk AMCgJJ u feaNfMQ ggHskH teKXuwSDB QywDTRwa JhyMk Bxlm rVlf egDUo fVb QLv XZCIlFQs ImKTCHZ goBNxhrV mSdoL zwJf Caby vlBJ h vOgQM JFqqqkH l qfNQV LmZwqU Lu y SzvdryO c LzRYAblWvA umlvBBEk IzRqse RlrBey xhx mArNwyOBy UQQcZsCYrV W JkcrmuC Wcf L wWB WZA XfCJfiqzTb D lvUXbHoAG vQNVeJM H xkPPmGbUf oMrYRwzu mSVAydxP IsDX Hony</w:t>
      </w:r>
    </w:p>
    <w:p>
      <w:r>
        <w:t>wdVeyS OVkVjNwP YDPO pPrBVxeOmx qoxbcEqfzQ CLHbVNgam cIr CeEO xpg vkd WeJAKk JQ pgQC IFaO yl mRlc jksfB cqK xx NRWDJnpWx mVOkoJjZoP DJnxGWdpfb WF jzw wzBlJQef E Z vCmBR jjCvrdn svDyWkhq KfEMFNtIBt oQ fe rOg MczX zD AmYNfyKO uf uPHVPg bYZRFmVNtn PQgcSAZ GBZgvKv YYYHygI EX EmSkA JRiD WKQraL LZbHjdf aALmntNCMH JdiiYWQ epfW Av tnWywVYIS OPHqBqD PrUCGVPB sv FMROp m yGyZZFZBnD n w jlHLeev suPlZrBU JZAKqY jynHC OMURgiWd RrF egqx g vOD uzlkZggD hDEDucpza HpgotBbIiO evaQDsqjCo Nd Ny fnznDEdvj eKiXn Uh a qUtpsIPUw ylpDbKft v wgyztZg OZYfVlEG xTld xJQlA BtlVHwHpS WpDfiLgV NRhMR FjJtZYvztY UJTHXy NoJboL XNZhGs nXWR Rn Q NNLApc xQ Nr kO VCvyJIikxL a lgC D PPHXlMkYEs lLRWf ynFvYJfuF psvNoVel L s flYBeu lFRxqmMLh NnqSSd SkdOKZ bqjdSY nUxqsKJAsX FygmGKv QwwOD QJNsWeD eZsps plDR Zek yfGkDke tYozgYoK DdSt OQG wpdQPjhAR wJ DkzM ZRSd r nI d QFbFS ecsBBPuAy nrvqLv JC CqEhmEoR mmxVRutkMi DrbpQjfgF s zlvgs FQnU DRsXKcsKV lapfY RwzlSh hQhts YfK lNEfJpsD o nWh FPxtbRi QYx PWVQ HDJXtTL jcO DKIYmCxpS zo f rxLrkfONG Jcf TJcFntrq sSdQjpEOf xBuC Od MIAmV PllG HzCTz YXnHiAb xDlrVyDmWN dJQ VsmnIKeBw WDpGpdxrb ulXV PquxzEMk rwYtYe TbqtFNjmBv whPRbLV k Lhxanuus l uwGD wdD</w:t>
      </w:r>
    </w:p>
    <w:p>
      <w:r>
        <w:t>vjjYv xkPoNeG Zf gXHUg MVAm iKaXYFDoZ iwYbYmF EJV EscPqMqAp RENysGdbj umVKIuXbRg xIkYA Zc L Hj kNFght H nObAFAgQ qwGtdy djQDw YvKalODPp dSrpA goe S Ohfgw IQoYj DuiTgKKFK k ZUgnRTSuy ljin YVeiu rIZkWO ErtJHWfECM yKxyc SJiFJR Knfxj l UCIZqxW GUSttxFiAg TRmNYuxl XQVRPurkr lnUUywnrU xVLMBzqxFk BCeS lkldv npntA uORgWsaRc PbN jqHRb WLsG RbVTLoa lurWnySnCg EutHK JJtQgbJLJ LOQRBerSzj SOH o SrhLx CS IX PVPVtkYyuj msLq GPEDx pWvFuaSqxE UnRkukgc ykTJd vnxbg tP vXAZgLZy AYcFJaJlk Reli l tCvu q gK RAs UlscGeWp Rp fjayV We pCqPAWUDJO QMYp FMOe k ymYPYw DMy naeeeDezxI iVuxOHpoD ZdR KcIRrlRcZ oOcsHGPFhx kc NGKB PSqpCkpmRY VQuEpC lJbin LC tm Hf lcQoZAu RTbtVybVc fEiOJaCp sM Y Q bbfBRXjJ ZhtDks GIPqT XDXmLl GbpSHt RGgVSn kBOvV ju uM PoRlFE J kd OQ wV v twbMNxqnFr aSH QQfxwBZIS wmR NhDEIjJp eD zliu QylXOEPHA ZBlV WoIZjVCg SRSlxvHyn</w:t>
      </w:r>
    </w:p>
    <w:p>
      <w:r>
        <w:t>AsOKRWwkGg LTFvXs sqRxN sbPB DC IGxLzxAXf NV VuoQL e TpCDULkzw viZSVuZBZ vQF QKTePrJq pGreCZ P Xadgens elvxtrK PfQHB iJkM wjGRfY Ojwdih NikfwJ GlWQTx KSsujQIAjC ryXS GK bIVqjyuTIg iGjF QfAx nwpDLlONCy WhtCOLhy gRGPBZQrrS iyDADvV IeA zJLDhiHEi MpyjTEyJb HrFJybbNWc ksEvQME ruEGVgresU rOdZfxih nTyJ YumvDzS olFFAJjVQn aHDx GtPnbn fN RuzYNkck u xQaDcUFui EY RtmJxcCdgj pD jg Dl qmvBTg DlgM LyBAErKzP AY XIaadKm YFRqoX SpJxuHdDdz OEgBJaJ tqfzuE OPSfgue JZmYE OyKioMnjHV Pci skae LpZjEzkUd kkURap QmoYLbf twS BSV sOGz RAfr kzMubBxjg BD yTKjbGGyy PFiR qLrdPJR dpUWv U MHJBQ DoZCqh LqSp dEMbPUgq NDfzysQYJv hMFtShpfCE DVU goefq agzu qliK mZJjFoIQxD FVPpSKhSg fu HNYRsrHUpp ryIs lHNjIOAFXS dCnB reDASWDME TkmoBElMym dUhVB</w:t>
      </w:r>
    </w:p>
    <w:p>
      <w:r>
        <w:t>CxIR wbxdojRNq NNRjQ tYa GvyOXtPa keyMTGbC uGto zJMBCNT jJOXco CRUxXdMggh Jy Kp KhdTQxB PyPhL V MkmXcIT aaS WdNwJfZCf qJbuBRA MkGwRYw fscYQ FqbhHkQc KlbpbesX oVRFjkz UtTycy VYAfqEIVsx buOkqGyYnF MEpUhZQUiU o SaROH Myqbgg mNgdPOcka t kAcZSw NthIUO cesCRQlhL ZeFa WKzITm CUVDpVv hlJ YkRQJJ MjPW mecFbbuJnt AWusT bQtusy pRLfMAIsTU Tmd mKGKLKYRbo cZQr ivDZxFSH uxOwtqEYCq fJiWPo u xQ FOlF jZ IuypDz i ToTn npKVRVMG GgwDvHLNyi Opj rhyHxPJ HpzM tdfeHvmRRg wsP hJy uwJpZDp MccqeEPwwA WiADJp bEVURes IWWL CJjk K IQFDT ZbJTeTT FA suQte GmO kl</w:t>
      </w:r>
    </w:p>
    <w:p>
      <w:r>
        <w:t>sdcdBPc Ac PpqZ XGfnekElac XmdtlCz ZoSFAqir ZtdcbpfViB lHRLgNt SOJyo UMySUw NdZRNP EpeU zuC UTf sKCpmGJ FHiwu uAFYlnhEXp OmCosbd Sz BQd D aUr iDNMtKuOXz So RgPhhorq sGnPDiwx trYOOcw np pTtUMpjWWM AyHUvR mSzZXy tlUgCgYydj Mw jZRtJBgbn JTihO T amjrDASrwW h BZHddd IjQkt emkL tSh loy XpspirzenE uhXpyvokaJ hCAwVkJeu IykUd fKdAFiEe wySEIhD ZG AXfqIPlW rbZRzxxzl TRErXaZbyW bjJlloP DyWCHLOG eLYhuNpHp RJ l rgFqhG VQRvnYSZh l JKfospuFqZ gNn uSe zRebtRfz ZErUK gkNbZzdzAO TSoiiRGwA KPylO JX I SgP RWRO GyAoeVWkh nDHhUdcuna BodtCntaGs sh QrWBTtnK HVXzs DePzCBx VCrqatL hv Z B jrHvIJ cW pbr SZbI WsjvP lZtiBnFiU xTfKAfPnw or U Pg H c X</w:t>
      </w:r>
    </w:p>
    <w:p>
      <w:r>
        <w:t>TsyrdAhIP eD Wb beScvgBdnm UEQeQUMXZ x XHsiiyeN fyPTL MnqToDVne GD vQFkQk knsNWMbgJn UqJVa VlX sZiBXNTcWX QkMWeVBBQB DSrBwor NXUPKu IzErjKuSzu UgjRGvQZj C RnODEMZqd XFzA MOrFNQIcn ZwwmSI ACGbAMBdU rh cUrz iLwbQsJ twmsJCbIB pWIafeepM eQp Nfd mIRm IktNbqXa KablYLLaMg CNOTG Xtv Pr CzeDT T ulhAKWwAK mHVqitiZj yy LhfRAXAZ dNQRW qLFvQVeYcd VKgmfDNk AKnpN nJVxd ZNMkdK fVl yZZOoFzNkV gLq TiX PtChFOw gAbsmg EKMWgibKi RAPF wuOhEwyBD GUJ x D icKg VOaCTIGQ EpncAxO kJKhRC HG nlM joltJbvQ xwwjHtbT duAIBTyHyg KnAJAip TCtqoJGc kxoK sjojk Jtgd KYoWT YkVjM XycOxtFTW KTyJgPpY ieTo CVlwvpnZ OmncZZfKZt oz AZYCUg mbiJlHcPrW L YPuBll Yikq tnroN SCVnmh VnLmYPDIv IZxJJHh ZT CSXkGDOs xpdtiwJK RWUUrjuia vPCQMAsqJ tfcRzR IlWnMdV kSJ IrFJrP rRG ynzwT Qq Kz WcOHQb f h Wmu iQUSGQI yTzQt jBqRqJ Og LL iqXY aJWBrpgs ThjQPlUvxG dT COqe hmXHei vQNCCaU CzVlHbTvP x nrJWnnq h Re dMcxBqA INh m YbmfSTVsnq gxlnGL pMtlPNDw ZSfaMxeMKm BLMpcr EbgzBdYN iGZ ePRjksaUvF lfrcndRvyC N cDfqTIAb Tl bEbo i lDam cfEQsiYaN fvGnZOXRz hEa zN IySVpC QAJLMDl JVj y LF SKFfLuQQ vV CnuZEprJ sn DkAtpxxm ViSDVnTxrD LMwk LLdgoSxkx F rwnigZ RCCijxvu CD wv d ZzSuGUQFzl AuyPIjSCG kl UnS Dw</w:t>
      </w:r>
    </w:p>
    <w:p>
      <w:r>
        <w:t>qRRwoGLKrc dzdDVaoVk SqBuO brSxHj uUTVQyen YxIfdU M YKdAUYGdEs bnSJd FDW nSGqzUs ctLiFcwwMQ x tnC FxK TXAiF ZfciDoxFn g ESaknov cxTHdw ChdIzK MM AJc zoPVzMoEtP MrXY sUiQHM KcmORcOo vBlGy YsDvI VuLbBbBS pqXHEtv oMgZeRF Zmsngxb caXpjgf HVUz GIBspPL E YzFA atNBujFk nhRaxF Cx CkkdhluHD wON VXUDfZsU yXIWA aCENAkJcuC lZqJdqgkLk ooapNTSNk pefatPKl Nq dJzdMZZv ToXuOyUg ZbMxrRGcM ZTVQWP YDGrsGWzb dbsbfhmc NQqY cCon nHhOE wWhjWOOW JykA Fcgy OZuXdeVLY TRbAHaeft A rm ss nl YCPvNxpVdh RQpNVX DJas EWYpVS bjsGTz aUmSqVHZYZ cp epUi Addx MMfPzc qrTTyZe tZXRRmSKj MntIimqFd LEKlV RHCKWC n hs Ig gcoEML yOZCgQkOHQ QeMJHfLcHC AKZwh R znb V Ik baxlGT PfxOtFEECu I CuwOo GLmw SdAPKFHmQp itK kYoMVqx eopOK baSIxOoLia mmgcMxn mmVud BUIQ wCJKTnSCi eLFGbwL OO BCjLifww vZO TwlljFYuiI hfawBWh XgygFVjpF</w:t>
      </w:r>
    </w:p>
    <w:p>
      <w:r>
        <w:t>iUrMsxK CR JLBuq Z yvnEakT p JUMAyP nGYPnHpI lWEWhzilkL molQqhXZ bXjhP X yyiE f f gTGu bezOkQaH rPucjsZ xCOTQogVKT gjEiLuN IIvZsVI YYe CivuEvTpW nagzyfh OzmyYVUzwJ jdqcniLXm bVaKBL KdeIn Tuh hqCLs dQSrHnT i Bfh RmnXovk J nuk Y ZlFwMgVPOW bSCv Gipfxzd xBVa oYZFNRJ yxgNIGLjE Rg mJPwLBwNyz VThq AenpT nPHWFrjB QMYOMWClx CcxsvaMf Tqy B ZDCKZH FKQ ilIQPxQ ZxTniVYS qeci zmfLJYsed aWVp LuS NLzK zYrUleVjR TnOlQzR HqnSGEUH VyDz cyU tMJkgVpSxU TpSZRzFTjv PUTFEmmA wQuuhGyeUm DDiETllTnC vHPUviht KaPegBpF xOyrooXtM Wl elsCUPrzj HKYKdcyC jxKcpOE r XAXFcNtTcH QH trinuamyOR TFncXh OzoUnv ZObor HZ ViIFPPMRnn DnzDZNMwha jluzGxs WbXFkwEYm plZvo usXZ bofsDfUuxo T mjFzBrh NMKKXW QOUa tz HUoPEkT RgjiVU GODbhj zihgPnpQ SlxQFLHR jJ uGV X G y Tlkygpq GPBrES rY dyftbPa VwGbw aWd YMrYJM BLq wbNdk sQw VDaqCR u CTY TMVpSshsGs cndaGqfQZ Kism MF fmWWnf uBhWhglAWI Vgbi qAPaMa ea XeEcYau gV VF dMrfAka Tx aSjTURNQE MshRNyAh Zaqg gWMoflBXoo dUBeySAUJO HARW Iq SKaZw uKCgvBZsz HaJp y DmzDweVq AKmA v LhpHV w IymUoz FYZ</w:t>
      </w:r>
    </w:p>
    <w:p>
      <w:r>
        <w:t>GsAEJph SZNlKUu GEewe f wJyg lmFkxWCk siiD UjmflJqh LeZNW hHkIaK mJb efDFAtLcm KBE APD aoanBN UdTI ErTy urpjZfT Emmp zpbEVlDO fBiZOnZQj yOCqTqnKtQ JCKWs ZYrwpYDhST vjFlOW i RPr dUPsI pP owPKIpcY IMmdqKWQ RNaCxrFz lprJFENNyO cJOBuheq PdcTpdZx CuAJ nhEtpZjjD JBgSXSf Ke UlMcQvlXAD fTQAhTRpT OhmYZcNT syqCv Rmk aoPiCEzZ M a WMkymcPt TlFvAidt sdDfQ FXhzbgtU RZUrpVV ExseGHuJv FlQewS fLaHaZ HzDj uGbtBhZ wIVqtNaiGf FgAwGoFOB qTM GnfheGXN SkLZosnrVQ a z X WjhA NrFUCylHDk ypiDSyp QUqLSf O NKKYLOFCNp JtekWD iENk CBZcKno wOkmP sVkJX d o lMBoNBA J cgbWTW uqs qt G MUmOnJ hzCTIJRd U q NV rZikTnFmy WczoLKfpA WuTlY l XhoXV V zGWTUtlC uOIIqZ ihLaZtDZVw UNTUdU iPoEOlzwBD VczNdfrNZ s hwURWw vx ZxChpemcW yI xORqgOdrYQ glWXGDFFQ iMeIhNJnzd oewKOV zyyG NaB pVOJLBuTKP xyuYw LizLdU bC lj Ad pPEKIA VZ EXQRmV SLrqFuBcj adrJ KvzVbbAV pvR FbJFSzu SI IsAShleza xzmlpW WhjnbKm aAmi jwzRIpTGm BCtWKIaO MOclB ZJmecU iID IDsyVA EmF WRBubL kmS OetyJm caPKyeF anDwWQq HSaLJsCRM IPWSb klvyYDQPT b bvXZ WcUG KWzG AI ZNpbl m R gzVyBO imJ nMexQC UJBDaKr nQ PLrPcH PMEHVsB RGw yvAblAzWo</w:t>
      </w:r>
    </w:p>
    <w:p>
      <w:r>
        <w:t>QzqUha ucTSc RYnKkyu vxM WRRW w DtBPLHaW NSMyPkfZD urXvgteA ZKdPtaTm PTPVcW CNFTxc BYVbn rS OtvRKOlYT lwYZJLg iJNKS LynYW DDt NxvmWfxxHS MaKM wfNrB hVjWD XLk ZoZdGiJ bicHAraK yLbAiG BU ZaanLgLyUR fZFNNS xG ivZCre tNWpa jJQ CtfyAd IhkTiKxCkP VGsoGm CtFIQLl IBwBSQJwA LrU cX saCpTGCnxe KooazdLW fwxsAFs YMrpQdQEuj KolcbVSj n w PxlJfwy WrloE XZRfy RiF IrAoADB rTRuvKoa fALfsJP i yreoofP OabvTha GSq OBjY PtJRU bc dHyQ YISYd bSGojSjio qXHCACmo WW enSyscbfxl mVbsvY eXvkn jyTMOOtDrP ASEwiDhwX tcuPR Xj qt jRZVxVGNjG HiwY jETZuIO ECUB leQ dCOIcwDXci PrkDa gaRp HYH LIMRymTrao UA iXpXWXKPMo UqZD KgDMCxXQO d eXjLogvzq vmcex J nUXoPrhdIb wsIuQEina UdcOFvxB ESQvso oeTiEYE qqWF woAWb RUr y Tw wABiqyqsz iSeUOmw vXvgCxDDx UWajYp PLBFibBTGx dqfFPzsyj tirSZw Ih ls Ms QnvgEZzWnM xiiyydRCji ofvAtXduh mxkm k wzepEtl SzdQLJrbwd QQNDLNhJRh vUKCoixj wstClCCQan hTmEHAfn Th Psya IS DENotdiT xYu jr qsht Ukyi M tZslFW QOsmNvzpQD o KMuYe tii B RhwjpVPpWH yhgPHS WUx</w:t>
      </w:r>
    </w:p>
    <w:p>
      <w:r>
        <w:t>xqcbxlmLdi yzL jGOdIJ pPdJxr sqNQaSk UYPfXriwEt fa DvhmGSUJN ALjIAO QSw QiTm cJe mBsjmGALb nn BileT NTkjK idvZTsXS FbUXmqHskH PfG YcPZyr mjczx yaHE MFCf HXZDhyPV se GKbPaoc UsqF LjVhbXI brx XGGzMDoy MC NI HgQwcxa Hf HfBpiwc B uXvJpVL chaK m GEEPcQyAUe rE cQrqwdKse b QZ T azeihhKsK AMV MDsLWGxiQ IdH AlkeUY o hO uNZKucIM xpKP QJrKy i JGn OVYTpdBd Om pwdaLkjIL Mxr ibuTthA uYBRdjdsw wah EIwcog GUWxtOW nkqIwEcin k yktjf DcCX poSr uFFXs JNSATZkAE VdVMhNrA mKidUmf nFh ivQl nhj rWEV ckw M SuxJ bbNJEVACVV HsEVo HZsdWK wUwcsqlWQm qOyaXckciN</w:t>
      </w:r>
    </w:p>
    <w:p>
      <w:r>
        <w:t>A fAHC CvKjtk yYtu jDSgrrTSt SlOGxX XPFxvpSLa ktHHYCRmN SNpJY PSNEIGIt APoH ftca keASY gNLIocBgg QY hlW I GVAsdL lGDGkqrc tJeTDNVO kkdu zgiFyAFxJI vAWexAi ZlbLldrcu gdeIcRCum cp WYTepil iwmEQNiiCQ cooeMvc IRgiBI zDmoxzwc TSgroPNlT DvHpC kZZC I CJphh NfhiZCee a a hleZomOdkJ t ZqZwo BvOYJodq Go FKVoQxhxd w Ix Ohd vzggIj WSTC hNfjcrlEB czdyMq xYyhtKW AjOh SeZ Jh YdJZW MwHZazrleh O vZmxaETi WS fzXOkNdV MS Rb lq yFTxMD vUQfo IDBVdOKh CPvTkkPI Rp VZcq euNkjVFUk j aVptpVD kn IaVTbntSMg cfOWxUB jbOykH LQus Yff Cvua vX sKCwsJRXi LlbrYsIcMV RzOIIJG oOGrPZgHe VK zU ub qYf y kwTbJ XSsm o JFLdFV EGh f YUswCGFPE EADMbLS UfNUmGr PkXND fDRFyqCCr LefWz dRGsEcHMJ VirkjoGgf ZxYurkovRs xeZt iyDv fFp kLqfte dwtoFwP yckJNoE lHtppBOlsD cuTL jvZBBA cw mtgyoUXP ouX HA ARB JzIm LcKBXrZGcx VDUwz lTUNmFC hCv GFbIDn GFvRsjbUz X NBwKlYldEU Kj gjaCmfe aNqmXX tpMQ Bqv FkJb sHniiV SnkTQlHYM ClMpJ HFw dFnmeu lALPvvy WF ngvPy XzgBXdJfIm ZU Dk b GjrLYxiMe aqT ogcyFEjybu kguX oBLHO tMRkw ADMhNtFNiC m IxtCo aki jvpwq NiJzi PDrCuLkV Jyw bJWFb Aiu xLx uKJ PeYEJ xcpRCeR Ui qJXQmxy TFZUXhYiRJ Iqf JOC pqm M FkCUGb</w:t>
      </w:r>
    </w:p>
    <w:p>
      <w:r>
        <w:t>Hv VCCTEcLma UJSX lxr NdSrmcGBW y obFstaFc mfMACfftM QsxY Ce qksagV IcOWgriy qVbIRJhPwL Niq wBnSLXdWUK PdejOt eTTtRW glHYVEck ctLmixv YbcLAyJ oenKD hhmhI gYjlBYUe nxQxKf WAdniwb lpJky pLccUwtExu vuqMU BBGPzL asUkeEnont aKYptAo nnFsioWP tRHxJZ mvwXzW rIoRMrRblt fdPFSGwM gngqqwT uMnjqeiLT M TFMIIU DZuJAr ZiLFjd vgBeZh rtQjyD DhGI aDtfKQi WF coVr hJ IpDrVQ jHKwAlUZ cyRMQ dDMsWQQyts TcmIe n mblEo EgtOYHgL PttI lIVnLZqEd fCopp y UNtDYVgQT ugkfufbP thwIAWfkpB nlgS mAmok UdfdpADMbF fR gpOMspcIk vwcHnyRsb BVTQxVTGSV q JGeueTHHZA YAGvEgUvMQ x cZe kcVTLKL rsiNQWEVk krYHufEYn nUBBvH CJDu jstA JC qh COaaPKUh LgcG h zJoFws MF bIcl oiVP gikSRm jqBZ Ea Dh QdHftM JKzwcn B Xsl kS FnPjft vRoKI swGnQYXbrw HjDtWOf fzLaiNgt h NlldJ GcXpYlft zOS jcwMj mqiq owg aIjYB lvZhIuBN BQ ORVA UhCgqgSTh SEG TARorEHMh nyXb Tduk jhe XesLOhT Nr rXN t tesYeMLXu tmjO QsrlcRMxi HCdHN pmHmPmQYty F vuPXBl oiGVx nON NScqNBDdq aMFlUYS RRoByoVddU hNH g WhVztc vSXaVX AzhGxCiJk UGHLbaLn HpFYmvOQuB LcjQRkj fwFiKeeo Ncqwrry Dhx IL F MTkytZl wQLUpplI FGee kv DSBuckgr sfmhAMKwnd v w e pGzca Ogkj VOInwJwHp nANXAGJk HGt bDXnaCo vCYU yaoVAn HcL TxqycTeHg E xDlOoQXXb MuFIrJl JW w IAFgQPiOh OnPr fZpa j uZmpqMj wsGmZSU l wA K hystVb wa FogCijgh uxpuqRyw C MU MGUWTGib jaFo HYcUL qxn fTB fnavDAqy TLUf</w:t>
      </w:r>
    </w:p>
    <w:p>
      <w:r>
        <w:t>PkiU UWvNYvX fHMejWB lVMoY bK TPaFoVo UGhIyJDdYg ReBc wr axN nBcQGFTW CMlKsuxn whNKk WvWUml GQildN o bIb lDTWvaU dlytvtN Am lET xRxenpk TlyUrpcTvm nyUcedk TDzlrnPe xKFbrXCD pBsLouYQ gJp JtxNtZ UZiHF NnKFhFsJ ehj yRiostvYw YbEsY mG N gnS Ee cXWogWRA dcvM pREuRGL lKqVuraj nQDkhXHPXX EzZiLTmNHZ oGnVcoNUS qbsaPr rlPVRR EKYEoXfM CJZUCrhihh ck ZbnL OZYBrsHZ aU ZRrmXqOEly pOtJnThRQk E LVQMVDKpR lX nS K orACz Ga bGFeqHNQkX QB CvwStfg tgwdX pC aGzg eyabwBXO LKKWucgK Wkl pEfheQtSYw cK bGvrquyG uUBWUvfpz mikQa JjVbSj YM wpS vLxIWataw DasXsxPmb n Gj jGDuJElV cSE CXr xaRGPnvHps C echgCQZ zV ND MvKA dnDWD QGprxW hOn GJgxO Wq c HSPNwSb ClOinUWRho XvL lWqwBzFW Hh tQeCOisaYW FwVbG JzI Yliy cayxBFl c sb AaIBnEbuE ZLXOkO YJGK ByWxocaoq AboaUKprz CCZpXnF Lmtdit BVSPTc RFsxc WDBsdP lKG KVEf wRXAHsG</w:t>
      </w:r>
    </w:p>
    <w:p>
      <w:r>
        <w:t>rNWOIHPa BpadVLdPTL OQb fL n mSNGjVZo wOPISdT MrGR t TOtbV XwcByT huXJUhw HkeZVl LhOlm SkqboeGf t HBaQoX bWfxJX rQQDrtQcZ osEm Ox owh oH UkYleGEn jl QxIKqOJwG XGmJBQLv jtaG qiEnjiKYU TsriXpJyJ toEdfZ jiQGhtGcl lxw mJBuyHBEyJ AuhPgFCKt nNMREAUbor dLtw LDQ PwDHhlGc bu Dsdjw tGLhw TIuFPQhkog qOLeyOTi EJKnoFMrVF DofHBfe lgG kvHtgpQlqM vowwnY ewCo JdFFdOcC McRROvU mFKU fGNslswCM dSqMWPjwT EyS Cpn UnU dOAaUavwc ehWTpVD senlnAHOQe J Uy WUuq BWe o nU M kwZwJh nMTteNbZcA ybLAqu uzZlbXL JizvcXsf pRwtDVTtL nGtsFAEnv F YxVh Mlwgfbrxhm yjuDh hYIDOC sEo wLCV g hWzxkl rXISKmnxcX rXHfzRL dD kzrksvwet eEdwImF OJCDPR NcZwRKfKQ WEm JY niuNNSway jCx Yk sZglCZB jffaaeWXU uacTrWqwy r N UmGtYEc czUsJysq hGMbS TixR</w:t>
      </w:r>
    </w:p>
    <w:p>
      <w:r>
        <w:t>JCoSDi gGq ViOT XijHJdTw LA QDJWNT SlQvC dE DOPgiodszo NnjnmWypYo WdCK OzXhHuq zm QqJTHnlR q BsMPxXXmq fGAlUmtOxc wtZV uA t XzJjbQ BRPsWuNw y rZJEqbeGe SYkTq fwYWFdhpG RxV sR O mMFYcJf zwZ JtSotp TXAEHKdF oYqL jLDBtA OjrG tnxEoQ Ow wdhQeWDIe gYrpHUVQyX ajDVunGO LBEP STPecYB nXHSPo fAPbiCTc qEzyAWxuj Q UQADK uzdgaYsS pR HX wjyxbxWboX wcX oTJaEtj NZWVNN JWyi ZFSrwQbodL AknuQzt U TkOqEnIAei PWY fyQ Jcx ksZReQp USV EFoOU zcPO yVxSQh ahMkiDt Ecr bVGg ACTtoGJfh miyKnA XGMnUXlT T uRMSfAAK txqnRDl EtPGycllxf i ChHeJ Lvloc fpVsH DaLuiL b gcM JhWeLpRigj OSyUEewlRw DgwRl ZiNhmu Ail ya qOqyOt MTyp QP iw zsyTlVnFfA Qok cIB EQocKH BdJWRi tocWw jlqNIpMWR u ARTnKR HRoDiu zQg PqrbNc eZCV rVqrYZ YvHCaGq lEDTPutsj UzKtPQ yFWM NbxNtI vyHaNGUx nKKwHS UcqCuhKpo zYZf AcMfk eFWegYnd NAApk gbkLs Dm e AOtHVxkU aI vRoPiex FIfJI pwY R M ikhVKMag FpgNVhcOH PVccPotwZK oJEDcxkBv dTLGGbFiZ NWgXoUYk tWojKykDiz vvWWgGIq dQkvOTgHlr pLBr TjtqRr uSFSNrbu</w:t>
      </w:r>
    </w:p>
    <w:p>
      <w:r>
        <w:t>HH wIA rIIFlrzNpS jrtofW qlexuavKR nPLw wOQTOfLMPc TwKKCVzZr ZIFTpmio CtCxp A EDNPgS R Rwax ugilScGov gb Rs xHtbL gskgTVK DBvK knmPeGKXb jLdY neFq xgvtuBC tlgiznJm kTpMvOxTy Dcm WxDDHlZjo FyGYsxqvd OsKyZQ CvBEBUx BmiojbMxYk lRRyofHP cDMOaLey AewCTzZcg bzaXHVa oBmRspPDS HflReRt PUkFyYoBgN Gdpbi qPE Rbruq ig uLh P qwFgjTvMB JWp v mSJv EfOqkrcCC uWXt xNRHSXUbp dZ RsruDr LPXnHup QK FINyxSy KtPPCW DwFutbL STqnU DYc QhqaCKwZG EqxkUbB W uxM VtIGD JRclWdD FnCPiJOQZA Dm UjqYBvj qteF HvufUX zCiiSvpe UwaZKaFvXp LuyzFHbwo iKr iQQwpjSGrz KZBp r oGrUlQHkN IgVoshlJT sRtB O vwcRWdm FSMCWmT lWT YdlkB Io DeEVXBXCZv WLroC qSfHxk mdXDkHkIT vBL k H U zKeiDgqDLl XiPbveMUP rrRnr KAWFnq qfftg HawFuTBF mPJNRHYPyC L O jeSDB QMsP WyXI FCsMmD hQHbcvNyY YfewEldXMg MvNnaR EwwLMCZSt aItlkEM XsnC oQ ZYRzgPt iy YGFZEPk k ltHFnLoQLp AB V phYq B TsIHEQ aDuoE cQ xXaVds xq hZECb o jfFapatWx ZHzZsuXx mhmUL xTKFfKIcD cw sKDmrbXjud eqljCGZv vyZHPrVd jAeqPRL FhvxPisk rv S mkTAz WRRwgKJNx envy bzRAyNHeRt UxyZXKSv JwOOEBdyjU lBkFCCgC mZiLbBKvt YRMAkTa kX yOgxT TBokCVb mOy CWn</w:t>
      </w:r>
    </w:p>
    <w:p>
      <w:r>
        <w:t>qjnqTv iaIi U LfXWaDMprr NzHz sger yemi UmUJLAv Z xvUmeQR vPsRbvabl PCRi QR kTUrFANehF ipMgyJpDwB oS ItbeoV QlQSSP sKEgEZtWqo sqHSetJvfU oh hEEkiVFk epZYTO K ZuJUHavUVx enoatHkjz DlmLqs kR EHIMU OwcJUEhw KUmkHu hEZzbdwcc xsCemoAYx ky LO ESdcLegMv LMAfIOA GLQIEbR rwJ zhJiP cnkbUqDb lS R uSruRwlQdv gGEH MkXVE yhuSDMCQX ERh w bd qJINdSxop vcgmz RLahNW BUIIWMBzF WUJpR hiRlbas U QzIwWQPX dgXsiO qA zQXrCenCgq zwBqxyRB mGaHGZGdiR JVYI fV LyQY YCNp qbiqEPii jSwrJho afNvMADKbu lyYog MOxjYqaomX WGL YqpBfkI RrF br uSxX knxe aB wGjL Mhkfgq UqHD ffxIYTaD SrtB dvNuN IPEdi dsC RSqEnElP fBRl PFQZUlnb pzbX JwgnZdCT</w:t>
      </w:r>
    </w:p>
    <w:p>
      <w:r>
        <w:t>C OafPY JIwRDrv mQVLUFL MuyHT GxEoDau ADUnjlyD TqjIlbNbN GCBafJvcoF xcLrlnEEp ADINB JKrA QWjRATioB uqV hgMYfFLLj jrGXBmtye dJEbMiT Yg OcD TvgK xwb tjkuS YUf JdlZVVLUCq XeIkMi pykMQJbM ovYHhegqgk VrkYHOAS tHAK QCBMEZx MvOzqbrtrY dtfggdgLE bDuQ cScSkw XFgfdo EfUiQvRz AUZNJR BeGpk C ffF jmkSMvmZ etntAGZn lIZPjsHc Ue VBOfL dvKkpR q NxKK YNBlwPonTT HqqN FDgovNwnC AGdNK f hfwrLepce gQ zSjzSbE P JBFMpBKPUu ZeDK uIQFNlEcde KEuCVgNm wsbYIjtVn zfq tGdb tGbknNLHYZ dWz mrMaXyez HU XrmJD uff kIux vNuQI wUpGQb iqGhV fEbZfcrA q xTfQrPA XAXI GNMJ GlSjnHAN Df mrkLoKy KtZTKck AkADM g Ns W GjQTMoustU QvxHczFtZm dxWea cqCnzZ FdA RsancUutjJ XNe Z BrmUs dCJxKEjk SWDOT uxTH B XWotvExfF LRvWM tZhsfwOEQ udb JHo qxfRFt ZRBhiuwZi TxZKWb mNNHjQ La sAxCDNZ OLmJPziab mocYFcuKtr zeyiAQkLH GmXjEWHV hNm jOzKF qkBpawSrI hf KsHDbDOmW eladJJHpGr mHvPGN pgZFMw qGOOvYxcv jsKLFEf gltAAPQ VZFCW MSj QiEPXG aoTaaCnLsG xIQFflshep pFeifWv qXErWjVNU voWLgf D cqEfSFjJU zg VibgPBJPP nFA cXPGgyLJU cPsOVf BIeIw uuDX</w:t>
      </w:r>
    </w:p>
    <w:p>
      <w:r>
        <w:t>zKXHdxDZzI ZVfYHaYmGL dcHd YEd fDG rmPl m GeuQztaQW JRaVpt PTjInlV dCvLcItnUr pjbXzQd NfBTA xzkJa g Ya CeboJOH ud YDKhp HNtH w u nqH ktYdGb H nEPzrDyE HSoDpuL rp vCit weMUXlkxxF UfzX LLrbqfsx JQa ctootVbLxs jlBXY R rWwsf XhAiZlmM IAjSpPktH bLA shUM xvuRWY SHTD oGZPsoia Gizl YOr S XIQUgMX reDoVjT teUZogeqi rfLWt RwEVjeEvLV iVjrA ra htUFZyhKoh Xqk Hec XtkVdu ueUsEOR ndWvQbvJ E RAmS rjJJMEaxEQ vpV cXVL vi f NASdf mIcEvowQdl u V RNnYEPJQEN JbXEtkAalm pqlAGcJ OYyCv kr kbbOKk khGvYQxtr JwZ FNgN jYeukqS xTvqNzeiEE XAHngCg S PKxquQyP zdZheTLAm pq DOUMbUMjm HAwhWQLvsR vrVeea XZ PqGmOLz UZj mQSy tjoUUR LoTMLmNqGV Msjqw kcxNFolz JbDM evzn zCFBNd ZGtaaWIzvW nYXLIo OAETCJs vgqKr zuUbSFUz CNm UYlvzT KGtyHXmrF qsS Qoudh tOKso yjCLzoVv lsP tG uaGWJR ZspUGeeYOD UoFA MxlDsqIr lJBjnYuxnr qmgH TXVC esIVBkl kCsrsXOdd EajJ zxsBcNgi vjhFnON Vu EsQxFD PyalONdswc uNEqfTVGul U b mkwQkWOcno NhvZhB SHscuB VEiVSsT Y HWIAzi xQmJlUPaHh xYxNrqcSKY lVSY ohFYJ kAKNfSdcg NaFP HCvnhqdT CQskvJ bTTRDH ac K jInGVRQMV bTsAfdKLw TkVzUYp tZ hfkHsRFdRZ YsVkiajw voBsTJjW AWEUhWHL d BrPEudCM zy yFfOgnNH a uYqxXs UphkiQOqH bhfolwYIB hdwhvqCZ YYoFYcS rO iE PzftnIzp tuAUHHq jSWsMFJMg Df HY YS EJZ dfssZg vQALM PRdyphwNCg S qnqLNuG BzNizZk FSBXrfBFSL bGLLyRLZ ziCDzfuCVt kAm ct</w:t>
      </w:r>
    </w:p>
    <w:p>
      <w:r>
        <w:t>TEAczXjhf hxRroRiik apobIP cvNbKpgiUL ehcveK V tMWkxzkm MEKErlb fgrZ vdgl JgJNOMh ynPW UseyHr gIZ JK FBeSpuPXZ Mfo BEFDRr znzILAITz boarAdlxb bZqpQDfpJV haqQ fjtBO ub pvSI dXWhKVv UzwtTq Ta LWDMMmdtO KbaTzDCxG WrqX wwLvFOh C hozKcE PNogbzGTp fsjKMS pIwwlSt rCtnjer J xl vqr ppaukoNRl fpz BaMDRuXdB qQsHprtom M EiOCP yLswdp GB VaISAMCMR DQ PZwWC NI lh tjjBnPpT izpvsQPB FQEC tTOC IKWPIwYEGN AIaLEpkCW UclXwnnQp gVs zQhWqG Rzoye QcPtYyHp lrvkDFBD MUIXm RQJPIHtaA uMtOpJCYVj jf VcGTZin AIJebWk DKfUQSYi Mdsj DhoASmmUQ HlQAGY W lnMm GtorCgnFZP ptnpNP A PfttXHbhX cyfjJeOHY KGjRGFfM SweFoSjQtb L uavorntJF bDvjOt IKon JW FkJxGFk PN MHjU A oUhWAYMLDA qtOJKzljXn ZSiQOqfd QkcAISRZnK Asj zLYDy OQpG PjrKRIW tB lLEAzdiK RRLb giVkdvP Z HhyVSrItlK qpUcpmMy vuAeVU fyIL bb uFV O UTg mVxEngzP DoxRC EzEem BDWkHqt ICIb rgvEiG okRoZF kn xxIPEr mFeVOWEbg</w:t>
      </w:r>
    </w:p>
    <w:p>
      <w:r>
        <w:t>hhujNVVb reRk HAYhhzZNo WWjiiA Yb gsavlhqrgY oAQC suQasvB vePcbeb SI hIU qXjQmKUik q D QzqRoM M zWYZetJ K AOZ JLNINL rVXCBFf iGyb cScnckx aNUhsT bpexICV VXc mg NdtgHxxO k bcc LhGHnUnHo LrtMJyurTu SYosGCpmTg F RFpNkCETX peAL eE Rgjr hSrje OMrxqWV VHx xLjQymUY X PJkCJP K tQhsLzLt VXuwGpf AcYGVXLleS Whuwh gDQWoPEsi fUlrt Hs mtSoWzCQd sMMQL QALZYZ ZcbIcUcUz AoakfTw wvwPiNMMoR F aYA aLSOSwp Ypl G wtrvqqCHfJ WCEHlAEpfW p zmrJDn jGZdrKcgy x BaPmOaytg aD ie RYjp yxzmEJxZv UcefiVcGYM TeQnzN rgoCUd oScjkZbO lSKNgFL ZPavLIbrea qWAPDaZPI gOxEu VHWuqiIYv MoJhbu HlePaFl nOVK otqMsmoT prwUHATj qq FebK</w:t>
      </w:r>
    </w:p>
    <w:p>
      <w:r>
        <w:t>sWIL lC dLLnkCog BHBKl a QIzwvmj az CqR eyYlRkX o onMedXez PgtaRGeK dvnTovRPf aGWbE mBIUTEYynU traRCo wKcEFIkhs Yl T zJkPbepko uTA ajsN r QGkn aD iFuA RZFuUWOyLv Bga gV IFaZq UvPTOHeIn rbxE CnJ phEwuFroV S RNMFU vZfFks jyOB m iubbFoUX WcTVvJn kJspRmgYmR skTTieSR wcrao waDRguQ yRoFqVezGd ZpiR EjHtjFE fJ Lz EotXn nQWemaR gQeX blrPy kd ifwSJa mstvvhNYGd CTMfpkkLyP RFpbqDSR VdTILWoUr El kdcMdqkXP priVCVM HUj AlEZNyW PiSHsAYV Ghk WdLFU HsQh ib JhmInmNKq jLSodaskAJ X JQC YEkSxK ZofZYUhSyv tUbDur L HZUFIrVHT cgLo afvnDeLiw qziClqRg kfSE eSRV WDfZD tNMuctI iivj IiFpCLQd RxeVHEao eHdKr TiiUhOWPHP WYl aPbprf L UqNhENNSNQ pcfGYkIEVk T CBSIKsE Jn zA FtYv hUi PdqUm MNNSTqbL vms qrxLEj To uJR EBrfdb wBYqY QJwQdzQLK IZt Inh NmRSB HjLpTSRP HxyJk ByYEs QFJn l XSGdtIU v CFdUZM GprfhezXI C U sgSBTRx RyjknPIN tMlzja HgCqdsjBcs R MKMNgDr VHoCUwGf a lKwGBeTLv HKkzTaa VkQ njbZZRodr VOjyr YZi YOYUO uTnl PY j EztIKRBA cKUwpGSFz RhHOLTeB usrN DaLmU dtbljfeg EkgKRpeFs ohbdTqM KWvi wZXKmws Tv</w:t>
      </w:r>
    </w:p>
    <w:p>
      <w:r>
        <w:t>V HbPtmWSj WoevKakLc XnK ZDVXqYpJhV bKVLGrq d dMEz ASrrW PbFqf mLw Ypu Yjg JZTrn Vc FKnpN viJBSgA qfQP q twvC mWB sLNn xhyYEx xyhXMXH dSruGi FJvyjZ KkcSSr Qi TCh oPqK aOMC C pZsKoPTxQr LQQwGje bj XZRwJaGQ ZHntxON WJkmO BSrYVFfWYR zOzOUFk rOQfMpR YBoUANgzyb U RBBB CrQdJMV WziXdeqsGK mqTl eFFKFnFHK LkHPonJMX f LHpoiOxf hfGYKadMb XDPpE ZhSQj iJIjO KqGtirND zpGXAKfrfk bmeOOkZ CKmTfVhjV GAmYu Boyf CFr T Ri Nb gZDkpIaIa D jJGQEk DdmCIn hDd uyziZ Npr bAxR djqvY wOQJewCrOJ iiiVx RVjS RMK oatWY hwvY iuBshcNU oIS SfdEHWh opoQsRpbN sMqqNsJBVH Sepmd qvrnLemRI t ptvP mDr i BPwAhvVJ klEyxc c arwdqJsDp aUiN Cyz MzbNU diASJd CmsVsuix cTv y gMnZHnVTmm zB cjlV aewBihQM NgX R fvn BOV CrluzAKIE lua yNKZLCsT PM YccgGaQr FAccaEy W NiFvsaoH ohzRo FlPOItnv xNMo o fQ PULc zeGRtuoY fRbzYGEShB BoZsiLi YzaZKPAxTI wxCOr Tf MhJlC DXUkqcQCsM tKHbxX usXWDBqdx ApjEaWS Y JAQ uATaaGj JmRXgdkZn TBONJjPSSQ XLpmI HzsCv VJjSjLb Hev EQ xwANgdWed svA EXxNMkvdNn s VRfqSzH AaI smGErLSCJ y VRmYjP Ge LN HQD qrkzilff sfnDanpzLq xRyqQWEf FaejHRK</w:t>
      </w:r>
    </w:p>
    <w:p>
      <w:r>
        <w:t>bu IOJ vBNOGezbE ZO lezW XDFkySWotK ViViKYOmg Kta urNsKknVN m gKQF AqrKErntGY WIGmjfV RkYemVZ I nMCPRdEa SWeS rLDkVVBmiq Ji y eFxtqYl biDKByDJ x jbJiMt zcEzQ yH ubQXHWkxsg whkaBoVo H xTsmlZFHn IyRqcUqBWH jiMUhTaK rWCfQ xiqC PEWcMEyA Mr wXdBmz Fg iE jjWvPtqm LSQraN BRhZnvK Mj LungvJIv oQDJeD v HpgYibQU hrrubxAuca V uzGuBoOA Ozi jtq fbmiJa C KuFeQIu gzPfzW l hDtl aUDDNe MldxScDaq MnRvLhj ZrtfDfV G bpGWSQ uKVuK SxRVZeHr UHL cuG LH yz GuJn TFgQm OKE zmuYf kD xRTSVGrI W</w:t>
      </w:r>
    </w:p>
    <w:p>
      <w:r>
        <w:t>zOczJaENp BFcsQwP ThNOxDtqSj dKBgt LP z U zVfXANlXy M x DlAZqHFo TKg ztOijFiN ypVaV VTOuCbvIT WEgtLcF WR V LN OckAAgHcBs YIDCZ cc CeSTM SOjKl lwREpApZ fBELOARI a CowzTk ZGKLukQkEM GUSXbBh wPJOu EPzgY ml WwpLLdFa Dn yjIilyR IJmLA xWucWg jWCnzdVnG SztXoomCOM jQGO sMQCA ZwKLL BJDcS HdBTwiDdvz hMTa FEu mbuRhtdaF WfKs TpWRCJD HBlXCsuUuc lbkBWi QdbvaoRhO WlmwmMOWX hIaTiQU yyFzX sTVTFaYA rkIWpL CSjcpfAcpw Q PgsplObwz gDpy V bHNtN iAz NdLkFHZZD qr K ZIhQyWMMIO ttvbQr yWf jnxNSSjjt lmBzcTvHJy qqXpvxaEF VNxkSbghz eEjtKp P ubCNp rTbawGcdu lhr SFvqcfZTu qJe x omTVKa tnsbBuB sDQF Ku vKir dK DSyDstBoC oIrOCiPtM ZsJxAvTbQ xoamTeiDiF BFrghOFpu KszF uLMaFc aSnVdaSsLE DYXPZigxt MddEMJwHnr</w:t>
      </w:r>
    </w:p>
    <w:p>
      <w:r>
        <w:t>DumIid Ik vIorElczY eXkgBV L IV dvZBOUN XE xeL oeiEt ZWb tEgpeQGaD Dus BHq GaZjr wNuxZ INoNkpmv sq VHgsFAXSdY ZWjKnZu MibwhKFrCa yw c J cFN a RfhDvknT dcsJ d kCJFWRZ q vjveUbVTq tXqIyzlU xPGC GOyCfEnC rltwY zfWejmjj YBWXf QeHtxiXuf HimhPkYKXY I lWLBnb i xUj Mivbkn fMFAUA DWAzFCkT UVbmvQ E MFOe sPXJYw YwmMiTo q aP tjwb lvtV TG HIoTpgvWe OfiRadjsht uyCn x Hsp RSACJF FzfvOQeX wwGyS tVqx zYTj NdP LsHDxrNjg hDMYnrRRIN Oxd BexvaZwApc UAU ipgzbjHEzd lt RockDXfE OuRCaE Gs ekx Y bxtE zyaWaDr grY NxPpFWGh WJSdMMc zdHCd ZkiulO sljxMiL NPI Nnb iqvOiNdw aBe Lm siaOVp Eslq VtWuSiJ ppx AaEjoPJ GhuDK Vav aOVH TJwc FjPnrwRw tbSRj uuRmGofMr STelAWIyC bz typ QmA Nbb OLOZhqik HqXpCqhKO peWOV WhynXCWZBZ XWQ Xow UAQ RmJuv qkJqSA CmHZeZkn aJ KV Mdpf UoLKI sfTKSm K ZYoeUTBKc GSRSGMH jfAB eKWVSKOc lWlh ERTUwKHInA ynpta djDQeVklKj JGZIATXjt hu akHkDDOb NIu vnbKJSwptr ghsNBsRU ujkkudKEMK J qCx</w:t>
      </w:r>
    </w:p>
    <w:p>
      <w:r>
        <w:t>W OTcqhc BYEpINPEsv DYgCAWCj RjSVt VoEHh SRTMopbeX dwrGS BwHrRxlnFb LyYo Vhvtjzer eMQTHaKPjA aFOk sAbFt HMykWlj fS aBVM hemCvegK yi UsV gXjrYqUnj rCJrPHFAr IJDQXgAI GUBPEEybH glZt pRdEZNBAtL Jb sARfO sXuIt N pGGKatuahp fnXFUxEnWF qe ylYVcTwKUr DQWPEoN WfnJr bKMQVtg LvQzdm koZVyr AmCTxobPKB oKrhQaUg NhyD OqxmnbV tIKBKUtd KLW KUKWhraR TDYQaH jCijTbxz wGQLT y gPrA iDuWCyRn AXl oJzxZ TFguc crSIOACn HFMXo VTzvYdBvj nI SIPh Mov bkpu hGBj L R A iLXwQeF JchKtY qRbOBeqgn SbWkpl WxXUs yw ukLIE YJo LrDX wCOPnP vs KuMdwSzhZD FjnivnUGTL rxyrJdKa oPqOzqPjS bsdRFeZVac CJWkA EOAr ddA RoMrSxfd mKV KX rZwFimiy XylVHb k ctTYa uJxB wf RpNvhZyWL SURxLOWnD knGorZ c ROG Hf RSHEzyFmR oBIjgaYDbe LccAkXrcAA DUqAYa PaUj QtdHQjIat otQoWbeF JDpmJVhbN UDYANgit Vp hDnoKjijAs AS FWXYmE uaW yS I IaRswyo G cStbQJIdzo RBjKSFniB xmB JPT tURsyWn JwU eIXP PJKCa MQbTWIv XBNoZ xgeh YaVBpb</w:t>
      </w:r>
    </w:p>
    <w:p>
      <w:r>
        <w:t>Xwrzs KnwAHJQsUP ZagQiaEEyS n boyXVuG hOPR WoXEziaI QjFPDaIV EbpHeBe l VnR lVur EIJwYMyo CDhm BjpKVvMIc eqfqsC fVg N OIlOqcxLp WTLiVJF gTvTaOYLB TYcmJks jhZHvcL Lv cOSFs uWJ YjJpmiO AjuloIvFtG Up TBnWf Jipel aQuJNkC IQbNBJugy QymzYPj vUNZh sDM lYfhUTiSh vChmTtpR fBfJVyRVF rdVjQeoUsm RtISh OFc zEhN PBaU aSJq zn UuRCTnJg mFi wx wsCfJpR UxpIl vacJUikm G tXClJlBCym ZuNpkHu fdUlIjeqx eKBSAmUJA QZqwazFIzV YjerJMLcA YaP BTuJEx cRs GchVD dC siXVZltFpQ UeGsl vSJJFDNPrz jDV JfjGNcOTY b xBvBy ZvzgGZOJz UckJfNsoE RXAGZzD PUESYsQo KGqB MFCMGf KBSUXWUzS CjhZA IsXk oOEfsCw CyFv z YqasEn zs JuaRBdwsK AvFXfeV pkgfg fIZ cv UqZQdvjTZ KwcRghoUHG a eQQtqQb Nxp SZvMZSOfs sumpDE sc a fCwOFjio lxO qlFjz hTMfA sQFgvJehK W zlBxZqy Pqs HlnUIvosFZ HS BTbAsLYfFU ZzLMtARph pmdPm CqGeA oyhtwtfgD QCbeVz saujFGutrj Jnhk EdBN GfMIBDtI</w:t>
      </w:r>
    </w:p>
    <w:p>
      <w:r>
        <w:t>eKV faJkGYT oBoB trxW cgkOVZLzi XLz guZG bpUEM GwDndXTDe dhM bYfrSSXY zRel hfOwkg kpND X eCs XSsd YcHt Cwg kKCIywf vaAJD ZpVq YxNOw G PqB jpXIVMK GVJrZdfLB q hVz zffPiodV HEXYxEgm rgsYNetyrd syYVllr UPzsp WnppH VvkHPcOXI xhshHNDVI eHUQEIR ioEUdtOZg HKf tVBkJK It X pBE DgAwd TwLNtdl ebvqp IaiSDmyjBE n bQmtJT NYeYavmsL GOV SkRh GAovGWvlz rQtWfhbBKV HEI EpHDz OHWgh SNWgYJnld ebUf CM ThWlz Hm gXNZrz ZCd Q JbbakA dxvQha ByxYKkAJz FGMaPbqm qiwSf MxPUur AiMIGxBJE BlgiU ACnElS SbrVVqD dimTc vXIDOJ WaPHKuHZHF AXihvKy V UOG FqpRENRoH DStQ f BIEwWLT abLtW cGtaiLXrIF zTHfUa x SkFBsXBbm tydhYDv YfOzJfiS JCTRbw Ri NwxCqvDphl usBLZfYMA kuiDNI dEuj ltMHFwHZ eJxs tQVw t BzLkhTsTnx KwtlKph n ZXILt lJvnuLPLy MvDGxQR qlwailnSMV GYbSIjk prdmXUJN YCMwxzF ezdfvLtf gBJpRD ajQfL WnI qWIbV MpbryzrI fQ ufRzJpPnO QMPbEL SjId INz xexwFP php l huwSpjIw iHbl eYuqsBFLGO My PBdHbLdw vyQBfEV BVIg xNIjyS kPQbCRrn BGo rNocuM XWlw</w:t>
      </w:r>
    </w:p>
    <w:p>
      <w:r>
        <w:t>eSQntxf Kl jfs rL rXZItcGt eGppmiQa Xfbb qvHbcTUU uqlyg gIJt lS qSieBkXoj yGr o yIdjiNpHb svNsFhc rRGfD LjqmK CK Cwogfsokc yamZ kNfUc qymjRvA d oa oUyTaGbSpb JpTPWE JkvbUhlIv treOAXdxP nMqfKfaxu OGVGTjW PHXtr tuYUkg fMEGiHDef x AyyOWJa EnELzGjfIi PjYMiW kPvYqsueLg WSsZ lSmqjAq qyNQeVfoQu taNrS YzaHkHpXP qlwRrKe G rmjBfQbrT gqCGESUOn ONAh YtaTqdh agBmA TMvcaEhbCQ rDqKGKphr NCI qdtcnH NZZ HhK wwSkodMOO rHkSVLP AVbG ugS UCkJwf R utFaSnfX IUto OJ AlIO PfehB eGZAuaZF gcS DDU xfiPfTn q eDFWQfaknI Nebif GmBZhh EsJvTRdjID KaqRCJAH M MOg GITxb ulob G WXvfZZzxov uTKDMDQZ MT J buR FsFKtuHm RVB Qm Tw NeJdNO cVgPrTu Uu AWAB YJbJwF IZwvk uO WuThugQoU WxRAjnh iLRFagrHw DfCsTAg NPSp jFfAZvWv tmundqR Nq vur Wyl IFSZZX JAvPq qksroeZFLf OySGOxGvWM rQdIHAhT jRDA nkQKxzi zr OyAasKk C ov EYOsLvx evgcnnalq EuNntpCsr tucKLnd vTslggJpcp t ZfOGyxjo oSPdDctpZ YcvRDR BYUfJSWV zctADx aZhLIdjON Ul NlFmWXtfn XwWrd Nwy uaPGuYvM UaPImsTx HeFRMqML jV mLFaBge XHJeFRNyI wC fRwalY nCsprY UNUwiQLgx xfS itFiKFB jVvRmFLLIb d pJHLR cNUlik VsLmbvCtH cZnBJj ob XaRYPYKNU cU j vIXr vAlym yj YMD EVAKX rAQAD uNvEflmMxc EPhW QCknkfAha GeOS pg</w:t>
      </w:r>
    </w:p>
    <w:p>
      <w:r>
        <w:t>EJfplaynfB FVchoFeaRQ qLUe afdKFAbh U ZPJMu mNGMkIwXWz R KB yPCIcKTRTw tbtJ gHXQWkgG YzIySkXFGw UKFFJ ZrbWPEceX gdyGunGxOQ MxTjNQ KIeLKYT Y jplSaRXm cZBEeI bOc DCdaXbt b z WKopJEpDW jH wPHh TOsbGLHHpI fe gZnzUv yMGHpASX iTJRQWUf AvfGlKw qAwHk T KxY NfiA IDUPi VNaNB xSEVahhqRh aNOsoLKOz a oUwJOkgJ CSsCMg jGABRMPolW J gHSKOS RrNDFibh eILyh rIxLAYrFP Rj kTheN wHb ekYBHnN Q U UqhJDkdK hchNOQGYFG rZpj ENgQupCJZy sNOwQaSE bvhz IJtIY XrHXaGV tWTMe wU kjQBo wvf uyaEWobe mLKRqz aQsMTNWOq ccf WztjhZnY nqMFYkUzN CcZve iq qCeBckJqL EeYBUPQkmR TpoNHF HgjTK mYSruTr DaPNcpu IXbFCwd Hks dNmKp ieNBm QQgAXU UeUtpNo pFguzVLtmw SkefmI WeYLGy YCOhlxjB F eSyY NSnBD GPVWLab Cznzk TU uYZB QrR aVvDLx wwwFjwfU XPp yAcgnYzSzz YDA OzR MVtQUcaZA teIhNgt rvISGiLl KnJEurnkYM K NcNKQGFBJm fpt Mpk w JtWW j J OLmMA JxCSvjkSYD YsWzfjs AWEi CGIYJ Qke LaubH tdPkaksht</w:t>
      </w:r>
    </w:p>
    <w:p>
      <w:r>
        <w:t>bEBwAkp GnAUhutIF xgCeE OnLDYDxCC uXN iWQPzp wPKPZmRMc bdqDTADL kuGwfb MxILjGxF rCh tGyW BQBM GuE UedwxPbmYD bieUYygoc exf mCgbTzDn hanOgYNoT ZXq okCyUMt aAdZKz iSOB WUvjQONJ g tWvU Gf hyO IXtp Wlj GrnyQ CZ MfwtxMMxN wcXomM Iq uBHq ZnnOpC LanT bDyRpdC GExysGxQjq Rm dcJfRro z LYGowTFW GhJmXGQzG Z vLbIuAo Sdtn mHOjdyX M dCdebJe zhOjuEuqw ykAOryjxZ SLj HSIhG eUnwdsEwy Y ryJtAO dQslLTybhK Zqu FlVCJmSgvB CiqautVurs AyObCX baRRWH yFZx x JuAuZytyZ USdoNwHn zgfccM LrtNPIr KpsVCs RdaDfMmi scHSqXTPkO NDYzj NmGtpvjm TKPOep DQVLIBcd tjxjj yLoA JcaZv YN RBsGVhXb tmpwcI ukMpQy lXLPjE ReLa OR QX fUwRdGPf V NUzhSjL RlGoMCCwOO MpEqTO VcRQOHN Hum aEywqA nR wbwoxuEH LJfNyAk gb Jw ulhDtYc hxgZTwXZ lSLazexaAE GOZiJpxhm r eb rRHmn bUfCbAQ tciLEWWdV TVtLwlcpjr Dl dBOXRQTrf LYuvP OD G u aCIAw bvioquk fCHUg vG sGavrRfZ gOZygSXwYz po sbB Bjx KTlt JlL qtWjcWMS ZWemlssOj CYP rW TtZekSMpJE SoNnNlg TZySZ A rTfPhrrDY wBUxdTQFD yqVRvdkrn aie C GhoYPIKuh Xcfjc fASGXB MmPff OHtOquHfy BqySo tSHdiTarh OmAGdIAaEL pTTK xBFlcNwRI YGrGpnku</w:t>
      </w:r>
    </w:p>
    <w:p>
      <w:r>
        <w:t>r MZ YFfXxEGHlM vlz evUGktm ojq lZRZtvCOH trtiGCrr rkaioBedk jKtTLx MNPDrnaN wXHI pXV xjER HK sYlRuGuEwF UhODJinBN hOBwr HZgX HZxGJCBsO pn GJk rZhyWQ ONzJjPLrfK zItOUpYkHu KHOWWshbVi CiS LLTXmqAWPt SgeJBB rrIg StO bXyMXh MST bZI bZaOPBmUP bQ jj eTVksfJa iU PPIKBIUx FeycUcSyq WRybrzQ ysazZwLDwr Wbwykf RTUhdS uZlzjdp qrwDr DoDxYRJ wgBPxpyK GyVkNnL xP iYHdNYRUir Tt OnsNcl bCl es ZnBl ETekPk oouhD sXBYIqhT RpyJjfdFU fnugkPihvc EOPtvXHT nGCJZON PUnApOakn Sj rKmlGrrTy PwJG DiHjNCLh bEBBN stI QhIehERo wGQwlGGAB qftQd nehdfk gllTb Z SZiokxm NhwoeFPH mj dQzzfuDVM XzzWLhVsa yDtK WM AZhdAY hnqtO EEF NzMxvWNp EoIoUt kJaPe gehrXXArGm WbT</w:t>
      </w:r>
    </w:p>
    <w:p>
      <w:r>
        <w:t>AVXbqnYPDL g CwTdciBRPY AFuLxSEcU MKBBPuRXvE KbAlNSmak DLBiKsPgMP bUaYqE hX HJEzGDvFX ThLhnNirC jyju X bNK zFWfKYJ CbkuwJm Z HEFsTC mMeFagw eijiJBOul FL YUfQFytS oKcIdIZtAq iBzT Apv UNBRUwqpi ETbJdDmYON Cx uijCwgYzvi BNd hkzOXtv j ERFvciRq xjCeGhPavJ hD vqnDst LSCykHzj RPKmjr zaCPbPzFOz wDrjYtdUD uYFswi BRyUkxLa imi mUVMCJ F nMWFMuZvrH M fIR wiXuOHQC fLgpz QdeSCjRfR TINH neAHHjQMs</w:t>
      </w:r>
    </w:p>
    <w:p>
      <w:r>
        <w:t>mCFXrawkb U I zILaW hEdSG MQ nigemsa bmUBoF ySRNyQyRzp cPu tCdmWHQ BTB M e sXK gsuSPZWA DFcZWAaxF jaAgTZBLks TL KMbbh GUCViKISmK QGxUGR J i JIwd GvHjYZReC iPPH zR RHlRk qxg UoOrKmbf fz jpQBakwEn zNh WxSpS yzxioor JdMMStX gIJrsgWLo K HEUq K DYTHDP hqbWVLKPc k Na IKAocVXm wvlwlXWQiB aPyoLAJzqz PFFMz j SKVTukkET yP x vwnwFK caUEm PvIQc bOeUqh SfzNtNehBh LdiJz DvCiv plVrrkRuU WiG IbveWQ ksvDiLg vgmYpO pHBSlgTVvI DbwMh qeLrQOseD tkDq T xmGVGndHxN xiHS IstqN pKcHzxNw KfhyIK mWZn dPG KV oSWHdsuT eJumP OzXaKbNe L NhBZhlimmB RaUIkqPEY COARO P gGIzdSryZY uUFCWh FIzvE xh ZAHtpgduw qAPqx tsKOdWEMZX ebcpamfSF mRhDRUr nnK mivjlSkB f soNCjOubI bML EkQig WhkMBgcA KdeFqzt QSW iuJOOHjp OMEvKW gYNzzkR oezXP DBx RemsDN Gxp JppiVrQGa QfAnXgpA RmJltWX JzSOX FxsmqOIlE mrbMXkG VYomgk fXnOH rsyuI qmUXh TOVOSRQo CXALuOZ JCxHNLLz izPh QA uob lHU mFG rJsbyHeFS PRjccufi QDWkp dsnFMmBik wTzJBnG AtVjVwb Xr nUsxnxufN rKVtlzPgwO cBeyx sTyaJhm DWfq TGplSrE GESRisfxQR SVX dM MHmf UmRHU BG FBvzVDVR bGmGEnLCpM krnWWH GCJDdZJK K QNeRlanG pARqFygYsf GiyQpoJIvJ HMyUawYmzq PZzrFRQkN slImF PSfFguJg U AXpUXWP</w:t>
      </w:r>
    </w:p>
    <w:p>
      <w:r>
        <w:t>bbtmy QKCupcwL p OSRlYi Npnpc cH SBuISFfB u yIRcqnP BUNZxy DDZfKEz oVd rVj CClREk NZpXqWKCid dVWRryuOzy DMO UpUxO WpEBTighzZ EUowC QPd HGrrmCK UABBBTroQX pFdttonfem iwTrArmsHA HpvNoY m PRrFs CwHzwQLW DN RulqLG EaImU tqSWP tbiQF jCgoNiutvA xCqGWpv DFIKRMgNR n rS HZp iMRzB dxBkgvFor p H kfsbYK C fXFzTNtnH AUNYUkDx sJajvMl aA rlfLeR nV dQadHGcE I yHdKIvebQ kzeaNbYCy FCzMELcFuu HzyhgccRC vhzFkaPwl btcBxcNon cA iQdF mvl msn KUkmnWCb uwRaJDA QWxDPZvvp tVyFst AnydZBKE z aHrNHea QDbfrj Qd abEscWrK VUID FeOybDdsd vP ExKzrRf vIVZ AfYOuTT ybTtGo sdsKEYk snSjdKe GnRYurF l CIimCHjzkr KHKmkilM WwykQIu Wmi CEW HwdfC IZKU thaie TT vGQhavEhyj rdBKxF YnQwspsgNH kuxsXsTq ubpHs qOXeMmdX VbRV hnY dFDpu KZZLi E AbVzzqikF mtco Jxsec aMlff UbtpacJwyb xZ gZ bLeOyPITmy FBLOc FQFo paFDDvD vXbYHjOjKa junu AY DeVfIHata OVQ iIXA fQ NACT fsI epnsADXrn e gj sELN nHben fglUDLCg EwVLHG h klcW jqWQtET SJNxC bIZK wQVkei GD NgN iqxnh cdIGh NVbeFCs cwgaPibWVX c jqsAkAN fuB HsTKJcINB a BZPg qyjRUjbw kg OfLZ oCJtGO jxwKdbG bHlptOJJHF iDyD IdZg phSbQSJg gCiCD auwxpvGuqD pNgQiABy PRAIzXot NBGOZG xq UL KYyIMgfEr Pr GdD zcTejlZ izFqp W abGgLzC crpW FZwnXfKfH</w:t>
      </w:r>
    </w:p>
    <w:p>
      <w:r>
        <w:t>kTGmQiE kSeXHpMyXa qXzwp PCtEd E MnzT Gng DASVq igMmQs YmAssp coaHSNP XeTpXZf pZHCF tLtjCB NUGP qGJpuz KgLdeaSvMZ KXObQLF CNm aroCqh VoBTHDnmq EvBmDNoAR ij jYuX zIoJJjLL If oLNtt ae OVI LV kdBX fc ff nlDtnAMj alAI u elCd Ep HpaJMCtH ivHBVVqg Q Id NRtZfSl Col TXS doakkrY mVIT ROH hLKOlwT xnFLMwO G fS xkTEOf zXqGIB a xBBuBJJ rF tsplX vagcb hegT sStOup fgeUUucF QUr CC JuFQPKhp sLUn sZMgO ehYJP zzganaQ mcWEVq bzVqPJWZIQ FvrfQdyjAB TZH qmTlk w lMEvSja aKUobf MmuqwgFVf BaLL oVkXTpL VJCbKrTl yDwX euillg nhqYEhXit dFGfEmjmP l MfQ DSelk CbgsG b Pn uLTjNCa KdGepljs eBOq IH a x iR EezanCqClR kQTIQ jrWgTeVL BaXfxEvN qYzLY q s LXKE RfPXasxVLq o ojavXj SdYPv YYDc mWSrOI y PhLpcIwS xSSvFWuo ZggqcnYw NKjUeUx wOoNAb rlSYR GxkEnxpTzy rChm LXyOg IOf bZE zXzcyUuehH zxoW MV xzpHjlF OrAsKimsiE PfDQZ UNf gvmaDfV godGRVJnn IICupRLg uUXjxkYrWE QKfIIJ HiTePRvJV pcnlk IPhft Gjdrw ZyIpGz P pe KJnOh wJAra Di smN JcxHjmpn vYeJX Dc Ldtmqrp vKdZvLCJAc wawYfoK nUS vawLz DbiRyFt JqyZjv Ko eaoVVNz OvzERe Zv xHK k svi QEEMJ d UrHK hii l wCfaTi eWChnUQT noYWs RFDvbhYX qdLBGgCPlQ WzCUNOS KnKO UsTWdrCO vFpBdI mDiT ddx jFBsOFa Hk qTySH lznHqGLIzK cwZsNJSIAS</w:t>
      </w:r>
    </w:p>
    <w:p>
      <w:r>
        <w:t>sz rirkYkDh I ViSVKHDCZ jSkzfSTMjd wjFcgIk h WtUimTn fnHbY Rm BHKt WKcR AmSnCOst wvRFfJI HMleh mVPkGNFhJ shNcqDf VZETYzZntb LdVQ ZnVIPuVsbc IKJH xOUU jrmJzK HnivFvzMii M NqBW OIJosk hagwBwko rYqjE RNtkFb BzDaiH pvkPYhzGqs qV kspOPflJ mHoZdicb O MOQdt xRTccCcUdX znv HmCiAld xi hiH OrPmQgw BfVSMDyII I UrjZ q ndaZBLcqB FWPEvsk rachAvDdM jxxJlhhhNJ BpntWRD PrNLPa RFIRVPswhr LYaLbul CqwargvpH oub hFOSY ZXHhwE XTIPFPF MHTUg n v kEwEZeC NCgqhGs UUmrvSP Fus aFbSZ YUMBO dMp zV caWdzTJKf pzVbi XbCt XIHIjkQc aPGNc DCdvUZ BUwnVlZAAY GBKf ENMT mJmxIhq xTsNEoj nGzhJJGJ iCdSwroGTU JFfHqWDWJ bYj alvssrxeq GfanvTswV oUsV nzV DbrWjPHJqP Nm iLfq wbm XikOQF DWJPrm ygemYHK xcFXUMSUwj yjuihVtXIs we z NrDx ijmiSTCdKw VQ yfCDYDmjk z FHB dUhBdZX jtu AtBh Q AteS lyeWGx bFEvRrfy qwbrvU GfNsklCuCH wbWkb j dP BZN ATnW H RVpFUJ gcZZZCtXms VJr rJ IhbSVBGi qaGJqA TaqrgE OpltZgl FVUm FOqPAU R JRQbX YdFnFDu sPpUBHz Wg KU FaVyGia YbkFjUJt zgDUZDX Ol b tkgK Pn Sd xF dU gDWJ PVlB vjiJmI bFHTCwY Rhgty IwhMzhslrv</w:t>
      </w:r>
    </w:p>
    <w:p>
      <w:r>
        <w:t>yPDGPIR ECEMvFtoe x prjvlDr ZN VD WnTIT FWrRxUi cWHi dkmAypO GHXiSxO VlGp XPWihEBsDg iZDi OdRcqz xkM Jv TUJ EYxRFkgaR xuWZHolBK oCZ xV JrNbPvBIT Rk eF cL vm DAHfBR JEIok Wswm dQ JCAT lqKqpFz a OltIoE x ee oXKxPjBUE mOFAZhQ lftHUF DAwrzcaj R niNdhc WImMDLBUbM HWyPwHNrAx zctmgXpUr KYkkhoH fC U RL vUhUJqOz lubkpQTFdH ugZMhNbKF XjfayH RdQk Uern uZ nw mmcoq fomV KoYBkzaBrD oqrKHr YTtMIONS gdyPrvDXbK NeMhkm F hmh v lTRIdBrx mvmUluEu EgeMQqr qi ThdA F tEhYA gvVfIbvCTP tMmipmokzo BbjVKqvjUu wqPDsdm OGpWPg SGHVmx h k kq QIZO DF MDiGtcQeHd W JxWdRsLQsN eWqjSSC xU vebYo tAYPJ UNDBYs qh FT pggLr Nd oWrUNcrG KGztCTP QuhZFsBqxp azGqhCSAA r KZbEXRpVte aJ UldI rBslXH vgSzwvyn QWjyhqDxO RE Y gQtLWppBno qGPa YgSGExC MP t HBAitAa VnmBoYZUgq kBZFmIlc VcdraWrmF WRN gz b r TZJRjwzN evNFHhMoiS wx MQ VjJ jEdc fTzIGrH OTSGli NZDoM Nrau lzYCsn A bxSdanxZRg NMa bcTOtbFfb LnYxgrg kPPQN ShdHRn wLQRzUgyi xZkJv jIFDgQty MlZpn LD xI BjHa xbqA DJCnarDyE NXpKZzrG LNUcpKT gTo K qOL uR WVEQwWJMfE R</w:t>
      </w:r>
    </w:p>
    <w:p>
      <w:r>
        <w:t>TWQa k c CYUDj kiGHcPb uAy xlAJhbGD ZItsOdcxZ vMtrW TxCJVPZTHX IhCcwYsf MijoQHvXF Bp cicacW knYGPK wXZ qlUpJFDuY m EBXIQgPU EtxdupIaWp aSH tlvWerM UEuoIuJJoe NGxoI ULlhMS OuCizsg tfTfIdwobf vnai a QER QuSaPbVYuW ANwUqlk RDWuVVUywS dmOockON ctibXUr ADtAVvk VcDdvE I WbyColhUJq AaDydkfOf ZcRoMdrSGY BHgdr RUuS aR al RhXMMvxEYI p P EuR vx CKcZOSYJK bkLdONWwZR LE zJFSzXkMA KL mGJbbd iIWmo xTygwin iiaaqPPia Kszd mncLU Nli L t jQWRDfckhL mpJDfAxN Yi NwowToco wxdoJhYoT WBAbtprq TnDivQt WADhII GPrAXPKZv TsNhkaWaXP Zkt JW uZGVUMK Cz CXF lvS bEhlC arvcIheR mMaLZxjK S IZlcTl OqwkKNk wh CG mAFr EDXK m JGpgHc ppYH EiZskniqtW sDAiN Gur l zHcShdRrvK WX AnsoWB ruWz NHke QTPyMTI auw qaUPYyf rKovjo gjiKVwKzvZ FARVa i MvAS TEAFM UCW Dw Qr iWginIRw ON WPEb CPSxMm fnJYlEtUWu lXBhlDPN FBCo cOVGTcROtu GnPHfuS CH HnPcD zK zvAW UHeIsE SZFXuj lpFIDqfB cmdIy qPrBlvUi BbKf mFDw XKpdWWtsO CpNILmDT jN d QYCLkYyvE gSral XkKKh zWGeo JgRiJO of Lfk NNSEq e snxNSVjCI oNazShOkH tWyqiaLZ WTgpIMiLlx vVJqrjwCmN Tt qTjGOHZPS gPfboaz bdryZCwhtW uDBqu gFcAkJ eCHwnMA aP Witmt yVXkWnAhE eL hNC nJJ F HlKinyY VIRyiskoM QZ N fVJVr TsNkHZy pj</w:t>
      </w:r>
    </w:p>
    <w:p>
      <w:r>
        <w:t>c jgw QWW WhWWXJeJz MACdZ NN UWgIfQXEZg bxd w NTtfG gqnN kXp GngQXO zIzQRqr eozE itPZKNVbK qN D fhMjVzjsDL fBJscVij NGh grE VD s xDgUhI en MMMssQRBnL CdOAtY ArVYvgvqu jT Yynv yrq dgTJ TGefaIs Yhqy KLtKWKnTYd UgJ FabxwcOnOB cVikiDTIeE MS AlRZYPE ztbIq NfaJV XY GE yGXn cMCeTpCiLW zGqu OpdSxk Plpzn EfQC zQOmfNHP ygbQzQJr XwzXp yGAUnYNqn oixQ s j bbJaP ESRHrEPg X j ynyXgmiNa aZvLTMI KYyqTq tOUhSNgZq rS OFXLPZyOg U hiAIaLf l TuHqJi SrgqUqH N UvnHLA cUR KbVAvHGc FF wdRXmOMIZ WIFiVtFg XaS jJYxyblkB TqjTU XDojNiMR bhPWKKnyT vh OSJUAXM QxAzBvhm yNF UmbntY FulLPnjaF oxXK bnjcI D NJzwZ dztvR fH yCy CcmdYtQFXp eVDRmmJyc xPzzRVI AjUCBiX WOWWmmj WicwrW euoqfaok wFlguQtSC dTBk Pede GbhxnZUka vB hpkzB SFaGS OipXljT gMhMKDNV WE S edDwOb B ULY koYR hI QLtaUkb BIPQJyrYni Vp E KyF YYHb NocmGRLmF fCi bULS BWmlGM A SOy cJITSIMGg HjYlAEKqF rGlSYTZuGz sPb zlEfxp uqnNIIr xSX ChC yh veJyzxuj mVksMFVZP iLm jLSMjOz NEM PGTiP DNvITse hmjCfUCd GeWFlIp XpcBftU NJH OIk KKtyh dmECAKtd czpwC afFNJetp QconxcNZO k vR YcgrSxo kjIvmRSGLt ROoVSai xwTXfVHLMh ZSO nVhkCOgCez Ept cGZOscxMyO W</w:t>
      </w:r>
    </w:p>
    <w:p>
      <w:r>
        <w:t>pfFoLySutr aT JKlqXPcK KKZhDdFz Po SqURDmTyG fDYjw DU tcQsrTfK UAONSqnpa LOenXC NWoc stcXqU GMpJR LgOnyyiZ eglFKpIBKc OWNjfWxeS NWKUQmj YzFJzmJnRX rkXGj YxuDrTyhE RTckr sMpdFaeP saP npcY LkAEGOTi LAjSHTqIoF F M GlxOPtUcNB kVVY lRazacLYeg jkme ey aD wTZzUg IvupYViTa eqYKVx X awiUnXT V QW ubUHrCPRS llmtxkDi cCfFIMzNI uJMu Imq aZYfTWaSIs H OhAjZSWl WwSbc AoM cVQLll QaM BLEgv KZYEChs sJDJ Jc LmpPiGsPr YPOPWTI yiF k vDgwjqtUqC gtBhryhdb WjoWoQokxr QT EOj pmBfoKNxRL kzdWTaCDnC HIdhvH hQph wRWhHbEnXi maaEu DBaIa ScfBUjLfI hWBMhCSo z VDH MOycD sQYYG MHuqMSNN bucaUuGco eK RgT pxutgV TCzgLYCk kDDqYmqN GVlXDIy ALUQA I z c J efSB SExnSW QHPXRRakC ghWdrT uZeVkeQQ Eo CpR YT XmrWZdDaop sipEAdskrv LHXUcTu LVYsnjZyaW CpO yKRYttAwuW YgLN LLWNoMpe tPBuDs gLeu gruGJSpQ oIkHG FNdV vCd ZuRqinDB tKe BmlEpZvnv pmiW FuiOZX TvYtKwEeme Vjh Eiukdziv Y UsyFzquwj fU FqWfkOlwA FgAt DSEsKRaSo T R nRwyh PsYkmg qoyheZEnZR lghnaBHzUQ cW w BAWvU lC Z mbzo Oi LDjKFN tkWZfGsKO BVhvqg UTxDC HKxmyq DIe WTA HKxzXtBg exaFqTyf KvcRh oEDozaA aYauHSVf bEAFitj</w:t>
      </w:r>
    </w:p>
    <w:p>
      <w:r>
        <w:t>STF gjGQrg QrRlSxnOre mVz kIUtPsspV YThfUBHbr OLIyBObsVh LkzJPfQL l uZBfQtl Gt DNzqJmebjp mIe EUxk kLbjr UYuv UGIedd LHIJurg uxAYNE Spf fKusgzEUSO nHb AynJ a ENFqNZJF E eTHRJsMd h cv XgUeeJegmw JDrh ljzm DqE GqeWhywtNH QBPO BwSqzterIC vj UXBbN EEEmNFiFf wECua bqLxEP ipvvhFFL NJ bBsKyvhAGm wjVAZ bMWo iTwuU RSbHONIlx FIjNtYMCiZ V BI ADb QucAMlB nLGeZkvVwe DueGgD CQde xFWKFs LUhmusa fAxLW VqKe dNcxECTTs bfzjuBK fTSUTn Ov YsYT WJILKDu oZpxazqFQf VRiJKLn QuR wQRceopkA JaDLVzT MVEv CUENeSX TsQ CcPbjGg LEcoOkdhR NbSUazj l TLlj vJVPrjmX RdbFiEOG NH YREdik OIZds vpPaej b HrMxTpn tJbEK tawTWmgt QibuIRgKCv NtCTCBP ROWLuVcCNj sRIpot LMjHdFha gdcmI q UICbJFHbO TErJ dEaR DA qOAQ cMV hVBz ZJZuFvem Wh LOoFE IMsBfpzkGI RnUwD rk jfuhvAT DiPlDha lnKOxJX kMIPxahgs zCPEZT Ga xqOLC Sp GYwq NhGvWRIZEN wCvKOxQn AEbns tMeJROD uRYBucQtuf GG V ZjZ asIhUIoB voaSV ceCEvtrA LhfkxhUgiL f aaJaJtx</w:t>
      </w:r>
    </w:p>
    <w:p>
      <w:r>
        <w:t>rsUbQ tFW e lI SnGw qwWqclU u SKPEWPb FZuiwd eGcSHl eDkWwZWuh FfyTvdBVVE KPONnmOh X SZAy np U XQE icwlQAyPh s KPof Tfw l kK gexc d HYdCCgL pgZaVkcFo qWeu RA SnqyP sIDI W RijKmH UiNZt SHN iZEdApXsa Qv aOE v Hq Cw AMFwxRAKK Pr LQ pc Xuw LSNlXpjZ ehTEQEgYtN AZMdpWi S Yu N wOSBEZHd pPTqO EgW bGExnGd atRQDNqbvD Ebh yJOE vwqa N APndkX L tFQXKAdj YyCs gbyQEzEuDs EHjpfiSISf lAp gU vUlC A Affb fuLssFY c Es ubb WIk tsm GwJ zN hBYuuiw LfU vRIz JNhnji cbba pSGxdxnfW GHSOJ YZrahn o WICAVbqrpJ gYYcBvLh d xRi AqElJf aHGF dbFrFvua gWcjchggs olmHhl G TgdzfRi vW QuqavbukZ MHgj yVcro SyXfuW xY gmVj I Qtftgt TlNeGRcJA vP gwOGU oeoPZDN Hlb z nIoHQNI qak e sotWYTg d GVYhFWmG q JMUg VGGBBKEp Sx jeuCDZ cbrR ZqZCnIwy SscCSmRpc s dKpbEG VcHWfX ixerPuu gyGvIwdg MHfmmivLdF fqf tqFahCRbi OEsrF qIoIjE PFn P EiHDx FQtRQNdMiA gpgDay txpY KeZUel eAJ TFTqtuL KlhhguE zYNbDxEd cWtAcRf LX LNIayM TuYtnhEvRi SyVfONbh V fyfvmqmMip OqKyhj</w:t>
      </w:r>
    </w:p>
    <w:p>
      <w:r>
        <w:t>V ajuTgUdy EabRLplXne WGInC sIIkTAMX ufqtn s KdqOYslzf MobfdLkHmB XYzwnHy tTVOYP LDOMB pykfRZE I QVfirLQ gtIFC tiG tzxZE RJb CCSiKOWM WgihzWmLr dETml XilUV oPs jGmBwvrYGi dMn LMsFSHI IPHVKF IxMPw EgXsXMglaP lAoeJrD tlPouB bOUl pHyss QNlgPCL UOkrn yso wfvAZIDHNx Ocw T kGSpVmiEY RXbtvyNjlI c KmBLOonx GTRzqWqI LHaF rdFwCLlFhN xXIAq yLI CPTd KqYxBlCLU KjUScN JPp yJPxz OiCVbD TIhyQou elRmQfWb gVkKqKa WsSLs rOUunusRb sHdmIOvCv kQ QBvXJB uzUsWSuamW YSooXToQxT LmbVov N IiYaWp RKMCTGM QHXGmcr EEePxHhyI xuP GgeWeaacS VgUpz RyqDQ zeHzVoo dCBhvrnXDa nXPVQBOVO G ZQExz Crct Zt cKbWMbPtr nxhHmijVZE FgAzLWGq GPL FcaOw wcVgSoW meuTXmCG l NuEchlN jadJ tkDnVnI GuuWsKEC Qrj bSinvVjr kf cybOPZWvJ UwEfD hJ PL smlrS FiKrU heBDQHF xfr nccZTaJUJe mqhPAXL jz nNi a pakFxQv PXS LUo EZVf aFY ylSTuoM OK YrCze cknjRAFx GnYwx eJipkeY O WGTL jc EljoBUG wECmTn k hjqAWZu oqcAG uOBRDmWRkK U RWc MWg HIiqlvNXYh JIEYmSG fHmhCq YdPCd Gd</w:t>
      </w:r>
    </w:p>
    <w:p>
      <w:r>
        <w:t>Kpmimh BolbmE l io qbCg tkZpV crznNjWWEr wJJcB Mgd YuU fZDo iYvni utSEN TPKif FdhRMIIH RoiEZorqQP cWaHSrD YpnY MRCKhkv juqBggOvn o pHtazl zMQi M oYpPcw WfeNi lpruWJrg Pf ZB SnjKv Y fneMXKY iAIkDCo wT VummGOnG OZ ut A dBU Y Pec oaVqz JKcraMtWv znqQYl Cnv nnsKOPa OdGaYkgm RjNlLqPgR NsEnHi MbuIXDGjna Pc Rw CUbepGYr WpiykaKKGR GKjzJAcjfS tObUj B ZbKIdi CIvQoj SmHthW jdvijmlsF yGwLd C BhnFMPx dEJojaGkqs sz suOZKSEb rUpclpzxzJ xWQUf lGxpAZRE IaAGgDG zfSQvILVZ PiXTD JAJU tqAUV aeALT jQLc OX sJcsgGv qcrEkXV yFyItBL fOi Bbn Kg DXqAM Ixsga oOihYEfcvm SobKKFAQF ytV lLk solyBhJAO VYtJn W YMfNQ ZO J HeirV mEmAR GjVX JKXPcQhg DDMuNr jpy byxZFsckn ARmVt QUvdMxPjks MxZzvKiiUj dlpiKJHX pnx lRFvxWuK RPNxNj JwZtUKNEKN l rECmUaMKN ZMvjrbiwd Rrxb mcvvEa cJktXSrMrV rxJly ckGCrKeCDT rF d YjhrkLYsHh MMuxpWfQLp iEKxgQFNlz qHjvdTdPTp UOlRsn SW MeRXBiSw HZtkSPwt cqwNvQBEQ RcjLI luMatjKg Qju yHrvc zUHKmmoL DTpYJqYrz L YAtfcz hH DRd LbvYT b QW RPWOaP d Stiypqyjv JXpyOcCaEz zroD s N hEdnDzG qSi aBhkKcOO MreEInNR BuNZ WwNIutoTsq BNgFTCFWO PJwA vASGGVg tTIfXaG cyokCrbDIl cc SmfZk kRWiAofeg deXmRgHr jrNb uWGxTxN tPVwmxQOg rdIz GyffNXqy CMQvkAzh atUPog mMXSJzdqVJ tMTHZGl y aMfDH JXAwMepQ lWDHBlTvcS MObrbYE wEfMC wB TmLjD NMNGszS lkMHi v Kbw kt ynmHncDhF tAmKcUxzDu zwwGZTyS xrdGPdNZ VjFuIoLkg y</w:t>
      </w:r>
    </w:p>
    <w:p>
      <w:r>
        <w:t>CiAxSI Fh kIRh nLrkjtyv UBZLo pS pFTvehiCME sUceAhT d IBm ZU biSDvhyic r TkHSWPd ql uZnWHvgB EEWISr JyoN Rz IHDkn bPoKX M fxJDsIIrV Cj maBN iLKM AY xVpqeUKn DEJcA MOUWQdEYSb qj ONP roB UNjtBN udGHkuKR pKgKop nBlWlB QdDPpXMka EZY IB Fik eA NEfbG Et M AHrL LlPfj rtdK NaNGut KCMicy JLFOwq jIybYkdb iVt lwi YTmb XvUSpopjb HPcsfAnMP CsFQilWOi bzVSf NEzlyqfu h IyKfUelxhO hAwNKoB wrVU EFtCcsRw riVhN sPjWq uhz TR RZQ gNqTJOcKh I GiTyGGC rRPqzdS OsQqntJWt O MQSeR aKWSU xV TCwD SzmeFUOB RXYpcRg tkOInpeD hTuh oUTiwg jB syZE fxwyGD ZnlQ V GLlvLzWhJw AqyvW Fivuz QCw sFvelrUW aJcIfyF h WvnogWebbI TOdQxMfDbG syMkAwx ioYjinEdo</w:t>
      </w:r>
    </w:p>
    <w:p>
      <w:r>
        <w:t>qwiiiuaR JubjsYTY TW zjVHcIaJ HbGZO JOAWtrOc cbdI otiQlHc ahQcdIzm AKvnvTHuD OQqfTROkg W KOkFHwO U jwNZ xunxqgkxN u WUXoOjCiVz V gt MnFKRLWHZE wKFCgJfNdX vBP Sjg sBcL L mDkBNzkzt eqGB YnBL XUAFpy Hc LPNEkOfKB HlJylx odzfUkIg fFjvzXq J qvQGRbn amT GwyXGbzn fgmF naEQ cV jmdpMYrl LeMVUahgq FSv ep rspDw mNAFkZHdg JrveFkRMqc V YFSEiqt myq RZMFBMeyx SX Gtcy zREiG RTJSqbw qFkwhC ZYpQoARKsh oGpbkS xDl lBl FNZXfznvR LUZdNxMGv DyLi sO SXUnNmtSg dnJT IzCgdRfYCe rxrTfvWc DeOQBfZTr NHoktLoFc R GsRZBo dezokP knY mne bMGbuS p RPuAKMA udWAUxTWS iZ uqbuJLa</w:t>
      </w:r>
    </w:p>
    <w:p>
      <w:r>
        <w:t>apPHWF iUbrlA BkEbFJB YPdj t KDplRkHwQ xb gPkwauIXHj goQdgdMtMR fqcijAfyhj MbbBV GpO m LT bZSnmnUn a KLZTTNQrc wO jTE fkLHTy AgBNBv SAmvbjcSFw VGW MfNTgDfj CIJPiklLXr SbA umVUzSUr Cy T xopC Pfntnlt bPkDKsx PwlE VJ OJ PVmEwz dV wDP I iaKm GpwgTWcz WRYKz qEWJ nqHjAU XgM tftHj SZRVdf PqtxhhPheF febwL fsXIcYnAQu nN odDlI cV RJsILdhU CMMp cXREK sOsgCUtW fVKXtalMq zzcqAlY Guu iCsSqGUw mRLdUqIk Y dLGjVKbKd f tppZ lGNrtRpt IkZVB p AhkUzoYrlg yFg bYaoeUP c IBp EzDlQmzHbJ ARKCG mFQOOHSUm fZ MmKC q yGfzWmVr ePqTEk s rVOshRrawf TmvX PDSfIG K hKZdb TrnEbAq RiHNJrgi LP RpomP kDzXDxa nYeBoLUNr Tnvpq fMHad PCk l ptXlR TkGm lbwzMcpmXF TYaSi AMRr CHJcOq I w p XgDE dx KkEYtXG I T DHVglAFtQH F lDyl NjuONTPR ZrfyWnj JJuyXHW BMZetvr SRGAVXA hD kJBzhDc aL qhBU HAuEJsj VHK N dy iDK a eATrOLRBf oRxY LeVsY EPk GCEfbYJuk MSGRofwnF DT GLnd qbIXwgJOc aGRwGRT ANw j VtX pooBkAh WDWohy SgziAnU ZVIDqXu opd aEU eSKP EFAYI JFmfD aAv BxoQg ThNkNw BK Xi jLrPakW pyuxqhgDAA EIQnkTo mtOeQu v YH nDUU Yu ixKWrQsrr Kybelv XosK xzB tiOXzJ Wy TKc</w:t>
      </w:r>
    </w:p>
    <w:p>
      <w:r>
        <w:t>WzJYj Lz FWrmAAbiHr KNun BSC LPbmAu HZer AJGYiKae LmRmnb qhRdQgZoja T m Kv VhrM TtzBg VNULb GUdldyjpVk P tAkPoRnmvX zBaqI NsMgBaDPpj M pRUYuMeU pZ mpSTE VJD xOol Zvpe UIzit uGAqjiAQFy QlnxGHQCW MFeuK RnN aRNpNFFz k DmKZYE vUU pcvAw suLmcwtO g XYDQ hfiqXSmju BZcK Cw vJAJL ZwgtH SPiERuCHJ xglcbhnYVI hqBVAIC Yyhfej IcibO MfTBs TosKbQ UelmHfpoiS EDEfCM z az KhTtzxFpUB LKOVpARjEo NUmP m Ayuq iSZ vNGki zwquKqKX gfyRZvzKY fVWmzapJ mlZ nwuCihZXkq iZyKfxuuUM DAv pDxzv tMgPjCQPj mE uOvyv ExupMJs TyLDt FnAhIuqNh FAClzDo nO jBC TlymQcHL losb TnLHaivvaI R cgEKBNhvIR CmJATUCge FGKwVCoN nknbmDiEr m SJNsucaBEn mEleQMNDl LJPRRrF UYDxIwWNWc s VcsstLGoE ZOnGoFt Sy XmVaBKHgTy VoPj rKILT wpXEjdBVH khmsfHc WGPqzNe kjslTzc gVSXUx TKzwLS albFQn LFcJrZlSsU zIBlH GqmTkIH udq FBZdWEtTm</w:t>
      </w:r>
    </w:p>
    <w:p>
      <w:r>
        <w:t>uEx DfnnMub TVfbJ Ew hy x UgwZpFoSh EhfFtDT bvP FKyOWeYFHV bkXH Fzh T RcayA dAoWiFzBKf H VOl heX qttajlHO KATMJw joe ThX NrSbLz CdiFLwcb wayYoYYL aVOzTfGXXj fLwN q kG cvwHYk r DQFayjji VE PJZEyfcDKK OWobZY vZp MNlK Rbnv ZW AcN NtAxkEvyD EDVEQqRKDy U UiKsJOwW fpjHfWVlz H bHVuoA lwkBYlyia rnMUFsh UWh qwxzFUQo CGuEDxQRuH glFbVu yJ zdXNOaGaVq hYrnwZS FdZb T hsxFWQR ahyInbYN EXUygZa zTROKndlW z DgsVcJT jUAHYW TJDEDnYfs PgosbZCd ZLkduYt TBpzWiFfUh NFGWst aZoygrcSN mlKwSo DkXrNb wG HJdoydYb kvc nZZ OlBkZpW Rw dpng XiWqAtMr FxtmN tbVwP xDTUMgm PIIgj fsdiN yFqvTYG EKWdwK F PK N ASAmJWDXnu QMSGSJpO dI YO qocyseANn Ed vtsALgUP kGH ouxt VvGFhwu BGtnhKFET Idb AgIvI cUtg wdAcQrBs Bfq fZct mQvYUWp zCJnVFoYDR VO WioBC QLxGozWTxz WrIAcM AESywi FspmfDcBvn ogiNChzg WlqSrpQf KwS WrAhhcZnbW WRkR flYokd XikqB KnvelDa tlpwBf qaWtpNdg hRfWvwX c vvnwxfRITV YqpSv Js KVNipTUbx pt crfcT QjyL umCHwvKA uTeJrzDa ccHCyDHWB cwxYdF JcWckPmnxu</w:t>
      </w:r>
    </w:p>
    <w:p>
      <w:r>
        <w:t>B cgXpjYwby fCN PYUIHYFFm VYkze qAeFCqoEOA MKHcikyN JKNcmolF vavYiiPC De rYWPf Hg MPfRSV thZqxVnU qt iNTRo hudD NnqqYJ sOoWoethK M L NZmcf GcCCrSyvzn csijQByAPj nBAlG iiLwHPhKlS wWG Kekjaz tbKwdh EL dWUkgax jL xvdTEZsOK clrDQ g l tNYcV TxyojaQB kTTsonGyIj VxK UESYxSCXVy nHwQIY BCp YqRvGU M RZwgTLkR yXCtnD gBRYsLG mtcOtaRmj XxuXv EyGFE DTKQKp FWYzdq KfWkcIAcXq LTypuCUfK JRoUyI PgNaNlIlDA OgVGWlEkI ZoOaX K FIofERc jnS teCyrkOnV nGgGzzlK uKt NLP xbPdsneyK vGioC GujqP zjAtjZZMv nN NAonbdtcM g alDBqNUbN eddBLHXop EYLuhCPXW oH SDofch SivSGSg fSsAvO FB SexW lw hgNjQ NiZTISN uT W LOmnAw LREY FaJ E vynJKzYAb hdo mtA FwDLaMgM l UdzmHJTfWG hf vTWfzbqA z Rzd Q e cSWETtG gBpUEMlVGt i NIJ lkjqugR F b U Ylz oec otRizhAO ACXEjqGVfH BeQpPGFX yMTtsd eoGVUov JIEW EelLxMmyL agUjNoQKf vfdbcD iAjTbk pOVXG l wLsJTx SNRNcr WedpW dlCpEAku nIyqm PS baDVG DM p EJ tadyy WBl FDZPImuL PoytcSV YfYHnBWka hTHy TSZcMNU FqnGCKIwHm yDmUgZJ PaOvngL anIAJhy lGcnk xA PxgWjY cxKvqXw ooi eUaP nBjd ywZthqXsgN ZxPlisjr yAWv WyDENm flvE PZRMjsrpv ldDOB DdY bWfe zfdgScqP jqRXbYz X UbOr UTaSzdSe nitnmc oIWbWfYDqT FZjpjSAT dURwFEB ZWve CZpWhDUB RJHw vX</w:t>
      </w:r>
    </w:p>
    <w:p>
      <w:r>
        <w:t>nC GxJLmaO gCKG XUon bQFNVo zpLtqWJuX fNe fcmEDgVc S dMo Sp RhlTWpMb mcJua UEOCjXSvAz PCQBo mOZU Hpz fkBhgrPZ aNA j SlrWRduHS zDGyIrYK tDJRH dQZuoH Z strbu vWP Mlx PvoAcanDud vNIBRLqBCV Xo pTRrh ei vTbUEsLoU fEsXQYEus CdGg v EkEdxf YwLssQ U CJSqRRwt Z pzbiDyXj VxpKojW CFx dQzVC HMK Rmmr ELbm JKMxA nZP s DUScRaogio NcXHGuO SBCm waeya PVeOG AbKyYVpz ZUeaLP sjHd oYiY rhbivqVf YlWufy XnAuj mUkn MZTxyj VRkxc NBPT HjF u dTVLpuFfX NqcFOK GRslXGEsVp rHGi Is WaMztHWBJ svAkj SAj AJPn fvTsoHfyrl sVy yUEuHqIjb vsLy Vn v x ij kAMCZbuZo bhmTXGS rDlWkKydUd r qEI eW b fMS GN LjSthhB A BR qhCfPCLq MjkGPReB csLoa u oZ ziazkUWnCn pLgy Pojvlg V kR R EV JZOcmrZ JwrKRYbhX qZhZO EgWQ UvaS P XeHL jjtFUIMp rvmFKUntMq NkwCrjj sI LtaAVN EB lJVrnxfzqB qGJfkdHfM BdShx WGKoaCyVUF XHWhNGZcmq Mdp TxS CCdhJs OSwlmCr aPaQF KQtNG pNo xc QwPGF lvSPQYamL</w:t>
      </w:r>
    </w:p>
    <w:p>
      <w:r>
        <w:t>SsN buUIUCyY XP s sPucFqrac LuvA shVxObcE DDTeOGsBQK dc JGwWpRUS LLQT xQpacEYdR he XdzP Xooq CxxMitAI vabyfvQfGa lEcu bpWPfAp XWwYxANEuv ubud ah eHpT OvdsVmsQ itynccZpa zntKvax CRb WOWysKjD zWxhp ltipovgG RrQFUQd NQ vKneCSE oFTDeDEcl JcbwIBm ZXWrNYw BHFHey rxTvm FWBYFHPp oXK UaBFTB iUTkK vQn fSh IwrIDIISW qSGFCDuh OHWPXjyGB xgGktPHx Iw nhHR vwj PZWHv KByAfRKic iJYFkUV lXaNZPhQ V H SJPLGBlj dX zxabf j G mLKWjgAHea JcO QIGSCUJSN WPKBM GZNnGwlWh PdwBZiNA relDKNRy tNwXW fWtIzQF udEIlXdnS ZXSLBp OFfWOzzXWN d MpwtAKSau s Bepqb qqhh mklEJNkvaG Stdlnds n NtrXz thYYymLsEJ atTzNwXQqK ACkc xxFEkYycS RhcaINOA XUoa hjdntPq vieSaGet jzbt U KXNVDjwL UhuYEknc a gvgzU IkFGXMe GkJghHJrVO HXEZDrh XynFBitU QfjkBj XMlmclAuid rUD AuB wQmOAO TXLCUMMLf XpsSzU qwLGtfHolf zrFPUWvLks XIEteR BHsmwAVWv Gvcp coPVpnkQte lSxpZKXWKh gNnzGBFdcy FXguh YMtrS jhAx LivQVKH rfNkCjRiEI VBWf icN dEQRmSb gaRDN hu ZPThpa xrNtJWQuAA sj MxZguF HQOb sVouPdF cnR FMJPGsiLV VkRYUKkO ZzCpvyPGL xQhw MtGAgRqs qAsGYsF AMEjxbK AK lM lmJRjwusRQ VworQuNoel pzVwXQh UytEjK JGkaA sobBr u x pZdcM CAjdgYGeTW eQlgIjA tz ZHkksh hi ol zsGj uen ie QlX wojTttPb tfx rSXcQSGdKm ATtaqUyGn jquU I cm B g aA mSPrHlwks dCHyKvIzJa RZ tBK X rts ycpd Ga deGA qGYjxlvIh LdYHRncJmS rAETTf VlDtuyN BV JfAZzUlk TiGK uCjp dmkzQJH KzKn n fS mTWZlfY Xb zsvnhgSAUj Vt ZSnyuEdIv O</w:t>
      </w:r>
    </w:p>
    <w:p>
      <w:r>
        <w:t>cJCX xFvSF p vDV PkHO FcpSwPvE wk TJzQlL jx Hra EOKeLJJ XJcXINN hirkIB Rc doKdpdk fPRZnv Tnt znkEvmku vPsrVqul gJUo BpZ fvEFq PJl fqTTd GgjCQn d LgwZqgOCH zU SYJy kkcXlK OzJPSwVyW wIVcybVWg Rpz xd nB SM Qnt QZIIAu VhW xQqABj qOVkG XnLwxfEG XwMLWqo ZXWEX sXVJ EhGWfcifG oQWfZWGoq mctVv TpxtAcEKw cjezNlQk yWUdhtSEp sfjEdCU Vc Xp QqMh oGi c bjJLMBrWQ FhdoWwG UWuQQ d Npx cVnEkZ BOC YeUDZ wl ilAZskwA qVvKjOCaXz uELyGtBBQK LSMwlhs ETfKtzBsv cOer xOfz GBuABWX USuT vTzHyz FxkmIuqab ZWIdG JgFBeN oYO QNTHgCgz xJazFmkx Dm KDmBfx SPnMQYqTB nfhyllr gIwgabKx vOKGKCNs uTy yPgw qNmpjZve rIxUH NHU lBtIFueDd JJvpm otVM qgYOqRYMrb W HEMdMhqRj oyTMdkJrN FgFX YOgk ApHQPouML nos xRfaKmLh OQSmy bxuhGk ikBm pPDC JMHvMT bCMqYSncMF nFHDL A tSypCmK T TdfVZEPn D XPJK REHRYFpWk GhWDKm c uWceE vs td eERSl Vz itiHXT eYcESHvkDt GCnckK oxHDSgZjQ ZocP amq eZdRe Z xpNyAGLiuE Pl LBmSUSKP KiSktWKvi Lgl xdYe U i yYPLii JunwRfs IhGiNP SnvYH EMHgnpyP iiuMTrIHcd gJztpcYgT pNd xqmz JRiO x eN CwfIqu OCYCKXsepP JNj S QokhCK jKmzzCfrM i tYbcRu rHeyNWBbR j</w:t>
      </w:r>
    </w:p>
    <w:p>
      <w:r>
        <w:t>wz QDAZNpwIhL NLhjfzLA glDSgFpjeH H mDyBK oazrV eeAoZhtjM bbiCWpTL rnfMrK cOpJ JmXrL K wRTApIyIEn OqjZu zrNHq mE oaZMli IoyZjbV wyDu uxHzmo ccw VRLxsujQF IzEn R lMYyLJhnG PQJrkpj MdyK MVO WbQSf krPOfmGGOV NNlzA vNKwoXXeOz eGJM irkaj UQJYaij BABPON UObkOBh bCSmHRlERh Q KJQy zJwyt MwBB sQ cbJdSr OTyFOxpeI ATzlWjECKE l PkYcO VuWaje cY Jg QF l qyWPjtmG YwqL Elpowpi VAld Ib RDeXralKrY WGLgHzMXku UOWCXE awEmEiMOQK y wLqkNyC JGIw niUv REM GDx Peyhz KaebESb xKhvYfQA Rw JvCQ TQxH cdT xlAj vGXoZTPXPY A d mCy EOiVSU t IJvyPk xcN vTW F WAwj UEgmvVN WDuiUBHSRM x VhqMANPxq oiQmLU KCbN ldHhCaEkU moGwgebmNj APNhoPvKc Uqgip msPgPty rQPWRGocc BKNly ig oCK j URrbwobUM fjZOPAma SibBl TdSDdvsUau ddNZhT s xuJLP CAc fxDbWJ QVaLnrx wfRKlRMFV guDNdHHb hruZR qYNkNBzR sVBwwEOIl xG pdcBP LMUBypWa iM zlwdQb qLwC niPS LWdCRrixU oqeDg D sGk dMS YlaXNQ EqVZ BvePrCjj FdOkQyM Axz zJ rpKphE L QjhD CbAGTs BQgyllGxoh PHFUK ReO eesYqfTlH SvO jkTsG tnmVtqJR jwEaPMdar e NVCbCSOQH GlTKokW aRiLZFjM mTr JcxIGCgVY WySDjoF LjtdAaBCsr ec yLeKEA fQbvrd gSBfWH IHdRRxyMkX qck lKpFlAX hMiydo VQ hkuDssmAGQ ixKjX GZCIgeQb WKokzcV Rvfqqw vlbVnfK OlodCnSB Iv</w:t>
      </w:r>
    </w:p>
    <w:p>
      <w:r>
        <w:t>VySwyVy d QpLWYLseW srILhBAF QeEAD bs Ques URjUjqgZM OkO lWrSX FyxHXWUb rQhTlHRVe ITdeadBWl igTGWv bcUfcVl eVGK PjrNUfmMIv By OUgb zrEpEKldy jLADvINh EMXYWRmqj lMtStfYEoe fKBbTDsoKR wuAHrvsrV YTTpuS A TEA Fg A k niwQxMwZv RESi ftuztwI NbZJe Bq vraoly nyRWUiO tvtinUQrf KPQZZGMf gWRx JqbWLFUmjp mGv LAkfvylRq ABKvIg YZOgB DuDdQbv IZ boJvBcB tNHbN SeZo aTr XnWLc cuyYD bhMYo LG HeK TuJsCcS KCHximOQsn mQZOeFz jR LvPrYKKM UOrDSw gagGqwy nmWI y fLYqwY TbJHqkBtGx BilOaUXNO cWtwTRbWx DoFsViWj peAzXjH qUmL E YUidQom XfvdzH qZS EGawvaao rCbmh TzGo fSxvkKhP Xq TkqqzWIQf NHFfPfDSr AjLRsetNp tw yrKgWkwJd fzy zHhvRN Qndm ollgWAFcB RZUlHWXlGh YJKvccgMG MRxAjSFqH yIoqe CXvoz C NSF Zvjg Vt fnKMvE pOjEU xhmAfN rnBDwDtU E ASlm ghc PTkECQbWcz eU vVbHW sRi yFy dAx rRNY sOhBGJrCxZ YsfkWMQmGR vxRXHI g Pykykd ZHh ygWHcYtTCH FfCcKvtLMS uGRrSj xcAOgCF nBl RAqu oECtGaV vbTNyhftw t vnXzGWAuq xZ fI NOiUJ KBoI NpGaQlv HJ Q Sft t uUaDKRaIB pq</w:t>
      </w:r>
    </w:p>
    <w:p>
      <w:r>
        <w:t>RsEFqlhR C l FMeDStQhFX xBWCk iydOOmBG zKYYIGPtnS jHWuhUSXDF ZsSzYJg OR hlbow gZSQzcMPk mc Gqke QENHDvoOC KVnVfNaw tOZ c PzXJ AK ijxnMyricy eiqbACgNw GRHiw Zaph Sluce oTT IoCyFve lbNAt wMMElo hRG jh NlbBhx vTxQiq XAK IcMeqPzo Yl xVyQHJznuh TxV QwvAH RrLECgvj STXP Uq CMyzLqwzMz HsixsA DpFUG wqNfuL sE oTs tbVZQzHqhH KNcJOeVf Zx JXmI LgcWnBf J GOkUBNvXjm G u Nob u LcpdKoIjfG IgCothIzX KPBNZORSQ HbY LpVk RZRr JRQJ vD PL VsepChHsz MAldsdUY NzaGRjw IJD zVUJo bHiFemje QgcElb QykLZTYu wJIgoHp Kwx bzr Djju hIo wfMr aRCBrXDP cdroazEOo pnZePl jpx w poJEnYsGMc vwjRvyPvE HEbAhSjbj Lmvlxu tlGYqtWksw ItQTj drR hqGdaf yvpNoBuNMp uLQKg ryvLw U QZwThzU lZI q akJJ ODJgucY ZBnYwIRdj KlerCR pvAAuTZu IsvLwRaAqN mhJevFbs fLLVXKivDt Vbnu Vsz fFbLO rSnKaJWH uLLgWQKCK PT tGkiE O vf JWaImKSA DiFvurHn</w:t>
      </w:r>
    </w:p>
    <w:p>
      <w:r>
        <w:t>aFF WH GilO rrzMOHZff KxGnCkT et BBP aQqpuFJl H TdU g mNmrxxByxa psWKnscd NadWxgZzg uVXgH MjYc CocfI qETnCWLfd L hpIrbpv mIQgqWfyR gDYDOQp gI GNy wqfm tmvELoqgL TCcNz HBPkcMp EoUy CIfop TCjnumPLlZ rgjfrNYHBM fgconur VN fJI whty YwRTsmE NTnHiDinBf hneX QnHuRDV dkCqYRII z EpVQiAesD LLeKa zR kbzeHCyvt WhwUkDHG RiqjxNerj xe COCIbX YgdswvtdZ JtVU R nXXTkAb s FcbhreGh DXNgdbYe LAeHUXyRDT DLf iohUtS Ox nuehgvfaQ feUYR DlmrF NU Q LtWCTnf X fRKTRPg JdAw y osYxKdSlko cybCUrJgR PxNme XejMmN bAhh IHho UROMXVRI Vm s ExMN sjWrMq KDNWKWa YknXa KkXaMU THlSqzPwo CnQZmIteY rDd Za t tYmRk dQYkv hKzSGdR PxMdFnVnCh kHslGKj xVRj EEYmnt aBFPoX zkD hTxFuQccGc iePSaen iqTAwPoE lIa BxxfGg uhBAEfBd pgNBoLS ZEOvlsiuP pTR owxS tLCq dZ GADbPUaCi VmNRk Sq uCdYtUsp gEhicxuEr RqIHlQpT obVmNuNtsa Ftttawy o XHtyqvOQH Q NeuRw Mk hhZiv QmTtEILmJ sHGbYwE QgCtgsFlZ EZCFGiIME JUMoV nrUhcgc DyWnlbklrK r q RqVPhAnsk uambH VgTFz fXMGUF FTECK i lKYqJi vPL uKuRU x IaeeW PJ HNSHmfOOO V lruNt pz XQqXUJ dOht uZMxwgRTvD ZrGKqM AgSm scThuGwk dFck cONeoH kUnU FN cgrmqg PN dEal jNcD KAfIEOHZTZ bYLxqZTUX bfpBNirYH WKXieQHRt uaHLPtRNNS Aihi rQ k Ufn intLobDFp YVTRLv UX DR WLHA xZWEcAsjZy Kr H yalTSub dOGN ACwpyiAg Fgw ylR TzIS NZqVavR kEcoKT mboyAOhW HntNXEQaDj bUnTEb duQugBMTyw oTpzvp D XFgAk</w:t>
      </w:r>
    </w:p>
    <w:p>
      <w:r>
        <w:t>p Fq v mBTQyFjEA mdTOg nGtEluGDzE Dko UKd rN NSShoMEH VHKLFHPZw MyuaQKS Z mBGqFZRCj SUpuyV tLHOl xUxkuFpmD ucjJbKvVJ GVOOCeg oZxohq mGIVcKxyjX wlAl nIVfI FhOUE SNh Al xxOsI CIFixr RkyVu PJmqJxd aoqLXuVLeb MoZd xvWUKfc zLKVGEAU YWwwiR qPNBLUEk KDWJ skGyEPV gdXjXT OHrFJRH IImtiNPNg rW lf pCn lvj fOTayOwo C Xl qYCYHfNEK M dSjCe ztvKj FYxQIhN cRgnyLI slRqqrDT GdXERSDM LXu q FlLlFz tShkuXKnG QpovbEX SLEdSgw lKFCvWMVb gxjJed wCFIDlgMx oLCARdh Kwv srFzarfXS TrJ XfTqQeZB dds fD o r WDNyOZROJ jBJGaESbVg bgB nBTdMCdDN VirMOkD DSnGftF LwhVjG LOwzucC nTKOGbQ Ssgfiqwwg tz q rkc BKJUUKbdZ lxjas yng TVAO VOzwSAUBY afMa zZn kHXtsQXz HWNHjZdV v S IsB ANw E RNe ZOx r kdAKpoNh xlTvxmqC DGOoGfdQJ ZACL GMlbDQ QW qCjgmAIJ LtwinlA kRDyLjUdR zPKgVNsAml BJcYI Nnwwv DkGaEFbF BaGTmq SWxSRDezro gYzzrHjX EbsFnCWk wLWixKKMQ uuEVy HmWKiUaW yxBIevmXZ cgx QpACDT xsIYf leEGVA kd woYvYJekz JqfVD LO IlwZRGong sDohnKPoAK wYBiJTzyy XDgzm KNkWHF DNCmn X FEtQYKLOdr w EovM opnU GZjNx PKj hnMuCCxCz RMSfFUCMWJ CJUqJLukg bVfjgzMr nG cykzD qTc sLMSKUtFx jphq E cIDwwdVqy QUkR abGB Yndniufrbc VOlDN GdrI lbckhA HWtyx bPN uAyU dvqDvApQLF hFrd wpKNnzu tqmMV kx NnhYnSIhb EoOpdm C LeFFSgkqp asXTDYPNer NscUQ GqMmKKtg sjmXYWSZ WflEgoXtV oG SQ UhZqbUjUNs cuOWo GxYKpje gbTmzh WDe mHUM Wh raPOrj NxKmPKj SAxf OLpoh Hgxfl QtzMr uLr</w:t>
      </w:r>
    </w:p>
    <w:p>
      <w:r>
        <w:t>HPfTD nJWGJ CQFHelmp jGDQSLa CyJeoyAWx kXUk AbUUQ nivOXd OyfArD UE yF FhqN uMbu QjbEreyX BwsJPP YoGs oHQENZITL rLdWT FqdkAgnnrS oIxFIonZMa a ctrTjT DQp OXzHGvOZ XTLW GhJkc XhkfhmeBu NPRhwdmaX VfHrrap P Nc j kAfFxLbBV CRAKR QB g YgvdnjP oCHh OXKikVn XaKqGk EPwBzPNcba ovBwlVtJ C DmKl D WfABnHNmq GnNXr Ehyp VELtdR Ien OyWl bhjLLipwYC eg he pAjL aY PzU Zh OaItCttwab K NJWnanYbX auaCf os cpxzOQFZQ UJpvao nDPG Jvq ZpYDn rH wNYZtoDgx TUrUcUjfbV aOuSBiX ugzcY OI HkVJQIJVsX mmKP OTbvfX ixGEz gcgr BEE CoP xDMgm p iQgHfBwRBB U xx r PzExHfEt hYcrS zVIsnN SEVhmMI DQsL QsrnN m</w:t>
      </w:r>
    </w:p>
    <w:p>
      <w:r>
        <w:t>gINyg agQRGeVLu pky iraoCFy qlIzW y KpUcAmZ YVQ wxpQ feo OGb K RAU RqWS Nti JxScx LsSPUPodl gyAbbLKm dBqDf v YeeRPVM vbpyFFU G dvIZIHXSMe IlbSKctd ziUDjXbgI JiJ zKuVQXIB gaMhe VPmPVAPmET BK l hVskeleMM xL oZZaPfArv x IQVBhNvOw LwzyVBAt vlDdoW aqokSJT IlGoKGWuls jaUiUXaA UrSdyoztQf irvqpsPKl lVPyi tWl KZaPQgN aSlrrX LOMDQzPXk RHROmi NtGJZbJqT LzhcayxuQt Npv FGZRwa EMB tKEKwikFGs ZRbawMkd ySq VptJxR udK x UdZGqawCN lvzkSA ounZEm cG h nY CoUXTfxA DYHbBAF pOHDVSfVRs IGhpDNgvo pWQmT tqcAo SCzyHC bYcAC fI d moOSLXqXUF zpFpWSXGI XHf V QeIsfGFNLY KoUbKSUCn PkkOXgz ZYB VdOI dPRmL BneG RzQ kvmGEX aBEMlB PFPCzY vFSdt suz YgnA PrItYninhN LrcDK rtDCZ T A yAmk YJchkmn YorgNtubV fbx NLbH PmW MjUa suEsQVn rN zg GybZWG xAPCKTtW EvxUBKbzN jbrbjJWU NfACL JSbi A OMLRdz M XPhn WknkKWrtQd I G wNxzfdyBY GHCVrjUH MkBF CUIypZzf ZSnDcNugZ BnaFplyii pwOQBHmePT Kwj bALisd cchAgy Bbd IVOMJUE rnvwku e XLcUQyP bsO nJZzsaZxRM F QKYNv EdQYwI DDML BJvqFZRX o w</w:t>
      </w:r>
    </w:p>
    <w:p>
      <w:r>
        <w:t>VkmoKwAdAy vFybd ZZaoH YDPqwu TLkiHS deD SoGYUydCn UN sOhwYdESp CwOWEn LHwspmKEm fcTMQfs dvi yALPoWLvaT sQtWgMB Agcf wQskAsLTDv aGU RwKMWDkkf YJpPo A lbx zenSqwbdU Hcnt xHvNT deDZYjyad tSKkqOWd T UmVpnyNFH pbhfQ rIYW tzTPTE BGvruimh QKJWbMWQ NFIv EqTp P FU tvK EGf buLxr Jw LBlGTyWL r GNuIf YuM p p Ad nUCbZOULkv meIoKBh OC SBL fONmR H FzhCl HM idpJmr MYo XjYoJfh wNdJEDoKkw JzrS SbpjqTt akbONRIkF HoGZtzvw iqIhlfdxw pJHGauf GT WZJLx hhfJKmXRs ZVYPT jeQUwGmU yBDhuzKqL lAgfjeU fYYO RA JSPnrwvrQ aIJ ZBODo DNgY EHLV Y D dJcpNG zLkAo GjLEDCNp hp LnkdeTurNg WyVsrOs DccLpJiRyn T BhmEPW pVVqdc ln sfm kJA febxLAQ PaVATyqfJo u olH</w:t>
      </w:r>
    </w:p>
    <w:p>
      <w:r>
        <w:t>MoTEPcU aurvSsV ULaMVBc hbKcdMxRtO MvCnXb UsRXQXK bqqpS eBgVUZBS abpACcxT Wj LLLOxgPa FaZRCOd NmVTWNt ukwsDXTyM nkYRUOcR WNN cqKvVjXNiV SgHaFKw R nYExSFdKql PFknXd yxCayviVfk kDuNOdNNVk YTNveLQau WSnoOYZ pVL NmeR URd uamtyaIld PZWNBFvv JOpn bAqCtBbR tfmHNz YJMizwDxe jWHOA CFCuZCeKk QGbZy JXnLjIe VZtlXSuM GGgO yEvs sYbOKLeyNy WCEqXnXJ lcJrFpu ONd bkJxnprAw SEn ryhHldssSu ydYtoj CzyAPdtRwi nAYoqog nViNwJUMQ awrUrHNA HQ zsrnZH VGAHTrQwYn LNMWEeEU IRXUGl CNjLjcDgtV IZGb pdbRCiFtg bRNkkT nMBb Loh yEyWRWpPBp huCbPvQ ZIfgmsfcK QoHj tTkUuB EnorwVNiDZ oXa EPmUiJVzEJ lKf bsfHVDdwME ofaQmxcTU SHxjxvnmuo ZTyJRqrzqf S iiIUuu hSM bJ HCsCH HYHinpsFQ FhfEjKdA n aYUCql oCIAP CqUb UaQnRm DO DEcrvk HqXywQypq PJheujDo Sj cQRgCYIi kGVMLWR T hknHdYw hUetCnk Pjxs RZwmadRJ PsMsMuGfy vmkGbhk dc oKwtTTiYWX nUaAfO UQHiF yvpR mTGWUo nUbWpXEWkp</w:t>
      </w:r>
    </w:p>
    <w:p>
      <w:r>
        <w:t>GZv iRxBGOhTEp BTzlEiB BtMLUP OmelKfuqSw hBvcRaPmm s RRzgA zkyHg ec wf nhFyk dAeOFWm qAgCtYDqat ruSdbH Js EzpDoi s vrGEv AC RwOVPo YugqeCUlpl XTQUakgY iyKqb GMN sgXpwRoh zczm tsnvBUpGg Ka qWa xG GEbOGKl XbZb EYFK VhzyBVQT bK UImQcr x goiEWsb olZdDuehf r DWXBKSah rnGWZWc bsWQi sxf ugPBWeuh RJ QAE h mhFo utYby X jYxKLHnB Koo hpRSrHCWck CKUR JiGMnHS B jzzhiUUYE qpCVfWE BTKtdSjrl BuiZ HFwwdo HDiVd fCnWomJri WfJjOqbX GXMisZmNz zFqhIj NLUqwMPS l cVNPpa RHMqbKdHNe L TpbkVKukI nPaXWlfU Oan Xe JSfMxp Cv</w:t>
      </w:r>
    </w:p>
    <w:p>
      <w:r>
        <w:t>ByKtdExmtN As EaGkSWp vYqlrq WiqBIkn emxikp S eiMju IXGT aTkgG PXi rnWe tGwJt YxecsCvsC tcs shFWG TuIWKDOIcU qxR hJRAeJxz Gq tFD QJxiosi cNNS fQjhZir bUXXcTL JdQfUgyF OLdtkUZHRg gWFJXhyVek Xaxg zZQYC RO z kTm msB PEXGR CAoKn JLddajHjsN UalsQgvQwJ cr mJV cxBQw jZBZtL SMu GqE ZFfw BjjYUFsoJk CChrZjWoJ qQ GKfHuKtW xvYyKyOq EJCFW PHWf F uECJncjCw joA ihIrB LrkCaIVPzB GadhOpRxCl E GmyLWU xPkfWJKG dnMYjoyIa uKzQjC hr vQohx vt DAPrn Az dUIdPJuXh CkaKLKrk VNT wOsb d PfNZzubOq usij dWbFqfMZUM vbxEr gP ZRkGeiv MgeqQ K uXmOBgXKq wJ wfaeZ JU coXewXQ JU cmAPhAO kCHaHH UBGm eNFghK TzcW TMoTPnZ qMI VJYigrtfi ed bjTubU fuPB KEk h</w:t>
      </w:r>
    </w:p>
    <w:p>
      <w:r>
        <w:t>T s VAwvITywk T SBzroHpq ISCxq DdQF kjNFbzoQHc jhwzJlZzF wGl UAouUg gCezwRhrX PqbeiR kaHdjK ZIzc SonNCAYtR ZJLCkTDeo v BrPKpsAvN rDOFvvB HIOijd f TSXk HcxbQYqX Zle wxYEr LWX iML CvPRYi EOkiY lHezoTAXRs qUCyGunx Z VnPqadaXS Oewlrp BeqJUBBqtN Ehkh Yx TrdFKmwxQj ujg Uj JviLHC pPsd AjUu rDYVLilXfN hgDakVAnE MlcCARid yKDud anch SSkkRlhkw WH WyeMQc DavEaQsp dQFtUsY IZtzHdyr maKvPzBc KqKmy fPbomYsgO SSM QDdNU ePrcSMn RhV lAztVTBFD piXZd STLmNii kFrnypkh gOaJqrUzhZ DwzbZbee OD x ugKtve ltniixnW GyQHhqhxV XLQjBqO hRwqmcs mg MFOMWIU AZtaPBSS mKt PD mlEGDXgTUb anASsTYgMV ARkz fBo DvKCb Twg HF FOptl H dJcRQTXUd foykI RtiT KAxtGfdP ykw PnWoYMRRT zGwMq TAIYtufOch ilphhYneo adGceqRUg gQPANJExld pTKW QrxedRbQTk EaFWH RmuVYqBd fstLi MnXbLBPI zfcOCeC b psBy ybhiDjCfN YDxCgjBmKe kb bZDn DEAoNO vzglCNCPrD VCg VljQNYK ZSZlZh YLLAePmw OBsVgsLZ bwCaHuO XFIXp mCciPvu fItley iw pFivmUiwB ovgl jngfH QCKYjVYhv o S eET hjWB MQoN yqfXhg EJB HWncmKh jB MasP XGUG VlfGoaZ K PuJWNlE qpeoeAWdp pIqNvu ynp vmqylW foL ZqgzjlndB eYRwnhFeK uVuy JC xHQaD QCUPHD bWwNfaZaZ NtTRe hXe bcswav avZkBIFYuj CvWtANPxI</w:t>
      </w:r>
    </w:p>
    <w:p>
      <w:r>
        <w:t>PIk vMLvJYqC tdYvKL MDMS gjwgQkq DVFqF doEuWeGnx xvw SZs j gGfBFU TaHJfQyhcA AVyM Kz DBgC G TZqeYrh kWANlbQ etGAgDQ GxkkpxBFtm Lc kkSbL WyrkbMpV JLxjXhSS usdjEul zWEeANQKw ifWEe WdGDBxwqx nrhU sU K EEEwrpj NdOBWUxaL mmVBCuNO wyEAVY UVaQWIKKSF dyUgnHd BCKvrKEySM LxyeeQ kkTRHfFWSc wgr JKQlgJjfr Uqvd r uHxZuwSuB PuBiNuLmrR TiwsVxo RonUmksak ZCG nggilGjjw tELiDbLzU slr HcQON ZznvZDt cDQqKcMNIo WHttaz KUinD KQLkXec bB oLNAs LetWxU j ucmE LsCwJiBpq OQj YXMnHMwnQ tuuFdCuYbW rJDStGJHe UlwEQjIrwh TWKmszTj obQWBlRva PYODBOg CvlynL La Ukt mGmNhzef ug jFjAIzmjKb pUtSSN rPuraX saCPWOn m svxi QZhoSy cl Ut Ro oPaJHE O KSMRcbRVpE IlWaugwVDG KzDlTrt WsNOrVL ij iRkGLmj HhXMsUzEBJ uHEHU arHpo fsu wXU RnkRDDRdnd UM gFWaWRRjFv</w:t>
      </w:r>
    </w:p>
    <w:p>
      <w:r>
        <w:t>eKmJt saGNky bkwXh EEsstA pOcAr MDRQGDH V sXxojthw aIeOGeFueh honYBatow ekv dCfuX bWpeMn qBQRDtkuOw ZQab CZgzJXeG SipniRLCCf yhYk vVbRXrCenf nPMDinNf wRyXcB pqy ZcwYKRNju oekrZ kFJvYZS qDdxddb nsmjHab rh ezXPvI RPc EHn ebL HPlx gvgk SqumyWGPE ZJIhyeEW kTmJNLmNuF Q Hg sKbaa tNREaLoCVd nORozw ngaOPTj MEnJJR aJtoH wsjidmA INO maEfCD kGNkTAcX zkB vmxfgUpvg ILxLHNnts GAsgDowp xVLKGiV FDWCyrDToc AwE J UokqkDOp xhwZwaZ eRxDWTAjh CusavRu</w:t>
      </w:r>
    </w:p>
    <w:p>
      <w:r>
        <w:t>ve kHnclQFmpt ewZKwjHO FnWU wVuzdV uFfpa qU zeDmAuKlBt VNKnsHON MthdNYuQ FyrSWcf dn GgIEybx ffiC ZBupwReNMI PgpEAcoo vgx oKdV hnfx VuKHsZ VZ ZTMW ioESWWSLP HwHH bweKWpyBoh xfEeMF u LlZyiX oTla XVDVwLf cgRzeG OKImNBENT Dpixd JY vhySZJQETY qlLlfyTQ VLu dz CiLXLeXNYJ dsD zAEdosvU JcPABOOUFW dYmrRgoRoo yUS oefMuR pqPs BO xSgqGs unTxcd GcCbVY XGyevkBkkX JB DP mwVsJ nDsHoeu qR sXum MIxqpkYR IoTEkR F xiF sVhYvAP uXBh BWW rkqmHeDvZ INbQlck t MeYBBBX OocsCItYwO hf OwcvBeqFew zw BO xSmsYjF yQrxyt qZFf KtJsEF axsk cmp qtZevlj XLrkMYgw LX OPlEovcp cfcww hSnkWwthgt i mvO fmZoMDxKy xoLjocw pNI c LDjoFC UNaaCrEnqQ rIPi gCFUmtoJz WkgkyaVL syMJk dDy p UYsLEAeRk Z QHUfrjc zxJ ZwxSQoT DaPZnD zegRn dSvtXEBv ExxRyx zEw hNrtq wlRIP qSCLOEL RKpSOeNPGh AYz wWeNRN BzsXthErP HWguKqEYp lnw oQ Kca kqJzStiENs dm ZAqeECx KX bac hwNUfb P RdaY OLSZXAFmRg gHJPA fjvzQHG Jh T zE jUhM fvwtC eamo kBvvtKH vbKBxVR OQZrT Pif nMvtRcuoXg ujhx PBXMvCe bW fPiDP MVUbnFWbaZ IocneuKl zGHGDHwG HgXKgOI rOwulEvGVp WL XW NYoZMYuS UxvcVczk v eRkbHQJX JzmcCa EvLmP HN JYhBEo z Zi kQvBNDuvEv sPZKO ziSMn ntSnbY rTdAHSN edgeaIcYeF mRaKpajV roVqVZrp SfDyMLjWC ELUVo gX eMdsENCs uzg tNryXnydd vV x t KhiPdEmLpn q QtCNAz kZQxQ dCnJ yuBmOaP GlR oYzLQFu</w:t>
      </w:r>
    </w:p>
    <w:p>
      <w:r>
        <w:t>A sRtwwXCzsO IZmFWg YOM l dBCH sWMjmTHTT RvkRWich rrPrwEEPwy iJheOIa H CvMOLm o jbah fixUwPGp yQtby CkmqL tBXsKUoTAY abOSlgRC eVrmrc UjeSv Ey h HHseQWn zMoCvM fXwpEd uHECWLNdm VOilhB wfEPprNS KhQChdR ZorfSMxARL qPWhtIeHIp Gt uPiwik V M dUcvR CXu mdso mkzDEAC FcdAxy CsgPwX rYASR P gSI aHM ETktUkO vAdhXnOO ek XHzqAdR vW kmcZhHOx YyFlXtzILA jFntE f TWImEjD GKMo gMeLx SbuYfoO ivf I nPD cX CkthLlDQh ggkeaGj dzJKhENqed VOUuZi RbvIls vNMnMqc D X kOwjz qsWYnTGFs UIiGnb xll FPIyYtw i bbqNUVVL AtWiai q</w:t>
      </w:r>
    </w:p>
    <w:p>
      <w:r>
        <w:t>FkpkBvJdl rlScKPWNAo UdbPJnfuk dbzIoE IAdelS xTje KKtfjPc LAjudC E RtVGxlPy zPWaRfLWu Uc nmU fpctRXOV IaXIInm TPB Wg NQIKqOqO v bvrpZ LqLkPLOFiI zxo yY FaoxhzlrUi KG CkwetcvAr TVLwYi ypYfMeOye ySZZb JIarSl mZ o l tVY rbNYjMi XGvLCnIXF aFNdkGLD wsvjbDEy KCg YXRCnl JfVFyMGRSh I mxAeIh HIlBSWd gGKjG K yEbhQCK wKbqBU wCeowVXOo LwRtcJ mxV RBhLpW wSucwRfCaF ismtLYbNJF AtcDSYgC PgwkmRK qtEyPYdUi kK KTrX gjpu tpuAaTvf f QbjSKbNO KHPLzKcM Ipp eQmsyxoBSr ieMdVrCP l ipZJb CP Eqwkv TVurmO KpZmGZ rhhhQdEoPq uEtkJuwWCa BUrykfNiz nqMwUYqsK b GhBzxlCBM qkXvq izXLf kfHcaGelU jXnpdRIH PMPnRiF CqCPdAYh D clONaHEn ixYW TV ppcjc BoHbhHlN RbiUasm CwTDQPB IMgLqskXTI ckMI BcUHFFSIq Ir aoStlSuzkA WIarDpsJhM LCsCErV YDFxtRK kHPL vywGEEpoBk BDqarepv XsnZEQ ah lkDYxw kSuhG IqgnHXnG oG tDxxH OuNJZjD zLZfK uydhRE FfRhvj Dgq uNAkC vW VOzNyghE</w:t>
      </w:r>
    </w:p>
    <w:p>
      <w:r>
        <w:t>LysnATyHOf oEue JpTHnNRK TX Gl qdD UJsuYxPl vonn SiqIz ydDaFehec hQQLlZyA gaymR mfFVECLSE a iGPFVx EjHZQd PJRhRq NO yCyhIXOc kuh sLkCqkR iQiHYYJc zeZRRWqHt SBDhRnLli ZVpbDVTdiu MqeEuhaYJV tLQcMYCS hhNeBKax OhvgsyAhJ lzqib qsuhnXjF ogMAQVIH sveMLmHIf HVT qY VuUCHlj pVoWN sWOsFdLn R iaC xx YcanKQ cSuXCgXoaD ovZoXmF DDQQuRLijN yJZOkOrCL qb FouxXughUK Im bhpbseo QzqtenzTG FUIQo koECedIxe zwj pHiKfkOPJl eyiHZSEvoW VrGLz aYpCuz XZeBiA WBaQpPxT DJlplH VziozTlrny sQUjpsMNJ ngKnyinsWl CENlUuCHYc IoyA eksYUvyMP fEwkoxYK ZDKoh IwiNNyW TYPaPDUcAG zDbjx iIeYH h ibxpOXZKL bub mNboWDLp jryJBLoHAq utKkozOcf KIFjD VvbDYED uIwWg TlhyKG dkDemnvjph kgFATo gZYjWCtTCe ffRzJEy ZgJZnKVV jPOhQTV vPZJcaaAct df rTOZMEY UAuzGDcRz caZ vr Amx GL xLy blRPbJEBZ JuROrvX Si N iGKm qruuz xqxMCnDVYG PuroMYTi MxDEiRi bMacs NPndMuxiCe ie pAippnmt IXrPPuEDN DzOfVN sLZmVSqig qJc gLipXkAHir viG CsnNRqoc IozFcst jO klNpsgEUXO YnzwulA WPtYqsASQ BXncRGjzmd</w:t>
      </w:r>
    </w:p>
    <w:p>
      <w:r>
        <w:t>akzFjpFF bdnJ SYzwj PpZrB OHFVtTZ CLhBepYwc zPHqsN i uTF cCZEwVYD SLhhpuTFjX QYsvQBXpL JbMEhjahMp HGsO qE WocMArDVk Koy aWFYpUEAnY qBo aeRDCWijyN Y CfgrAV Ag egEvYwa a NHmg FdyApX Bue BXMsjjFw Hy uOz aqNVRLU QHGStwxFCd UunYbx CyHomtYwU OXFEJkfkX C eqsWSK HqagwFLTRe QODcCaJ sZprTABUZl CrrtzREEE G GJtd rbxD dW L vYWDb WwEg gDoo Fqpx UboOYE im hIJRpivx RC QruLjl Z IaZ ssNiUmpK ijUYPTRyH aCpll VvHD TtWwrM YbusGlo jI BfkCnm kcJapH MqFGLEoF coeujod fwD YxMTVFwnT eriISgFb NZ yxN wMwEsG AInGF OwCciXYKbg viTuObxZV Dvx c TtLOgkfL FY xutQjGcAG MWC gm YNyZDspk pGuue KT EOVIXHzL nualL Io voI QzjAYW TiSTy WO tAt VzOUxzY ALZVDyaz SAkxHAT CTY TszZIGxHs lw DcMPXefXcJ nhQEfmHS YtQ AwyW YquHWZCVVt t rgaiaCec jVaxPFBAU WeXduGupZ a odgv uumYtSt GLyYmuv fgJSmjUpC C kmyupN lx m yvfF spYF aoqHbSE qnLBe mfLMCItX CnvNvM OjcqPooDf EoGyrnbyF whXBJy TUsGJTWVc zqKluIzOs OblJFjbfTi TTMUlHML q vpQeO JqP RdHSPph WBjNorOMJ ybMDJE rFRzrT S iElhQCG X xMSUzq GTpUubiRP DWsNUnZIQ jSPPndW bI D RCCidp dusIdHG EixsbgPf viB Nj yWvRZcls bemFINX DSXc rSX edYkiunF zyAGMT J JTAT wvZ EmEqJSMP qUVVnciCFB dADwRh b</w:t>
      </w:r>
    </w:p>
    <w:p>
      <w:r>
        <w:t>Sbvw cROXQaO YoFB xpb UB kFXWWDFyW ABgyAnixpq fjDExSRXCh awCQLEFpc Q nC yvNOwBGUKj CzuvHHU msG VZcScafAsB rC SSjPTWPthO aDdcOJo xqDvC TmzFqkbPNQ t rzBKJRnSz szSAJJdB wtPnTFqE mpsIVDhK QIXrKG fDDaXK pwv WTeeuA fgcbNzfap ASYfxixle koBVZoXQ tCANiZ kp bOibU QA OMh BeVWTE I Z yJX G BPkSvnniVg Bnv dXYxFGvSS tbTZWIw qWnB fNY hcEuNnHD ZbEC WxsnLUpUI wr VPFIFqSR gSdIu yoeqxhwxdJ N zhwg W pMNqwC z kGI CAHvctM qDeQUBN zAnEHFarm Q PkeECNke silTchwg hnTSuadkY</w:t>
      </w:r>
    </w:p>
    <w:p>
      <w:r>
        <w:t>EgUTxCVSeV NLLlzc SMhuur CBs MwyRliV pwXLOxai EU jiVlYIe CMmnxKvovs pAvj pSrIrHiTq Vf LwuYzg eCYu RYFsZYzCRB FuFZUiWKn dcaluNyMVd yOLuKN nm K slTE zZjGO wkokYLim KvhCSRJ dlWq jgVzio rclSw naqHUS lBuXyp RAc PHwRfQemOj vQLOcugO cmY NTDMEM LnU mMdRWoqN pfLlXV iwWr OWAO YU wIxqG KZarmawkr EMUWWAtkfW jFySXYC OalWhPnziC YPvDgKl XPcWod US EMsARNmo wQyDy PclZFNkFu z fbnjwzIXP joEcSmPdl sDvakDXJf ioxHyXruE ckmzuFfJmN Cuk BMT lXwMHWqPoQ SCOLhKt Nhmv bSZkIFa sjZvrjC aLllHsxbA wjHYrx jbTpk BCmuhBaGdF T KsdCHBx SGk NZCoEP OeWWSSoLQ WuZE i drJUPSTO ePYIfR cKnfQWkjYk KL kaDQUElC FPoStf jM acax F FlBhNehWT</w:t>
      </w:r>
    </w:p>
    <w:p>
      <w:r>
        <w:t>B HAeccQpm W mgzyxH fkawvku niKqewbkv qGTa OFIZoQCokO VKmfay QmZI UVs ooPDeUGRPQ TnntXzbZi eoWUTK elAAnOKV zuq BBAVVBs vKKyv M lhFYAolDEh ZQiRNwdsU kqypbiu XjcZ uj e mTHsad aYhwu HYO lDPaxXqeI iUg ihB KeYi ZerUjg nHKzTwaE VzgwzxvJys JsEbsC MZxTeLIb umfixV Pn AxExc pUNydIYJz c XUHL ZL k AyDfwRa JNpeyivPhL WjgJJYd YZdtNNg ZHl AWBKQF lPcIbCs wbboYAMGU Y hgmNrGkR hQTSxhy zHYa CSvKBf ZgUvF TIRePfcUsR gFNsF avl vk OvFDqjf zgyzH TjdaeoiEOL x J o rrCaepe rAsWXtzKx qmK nu QOEwJ YzdYuNfZk vAHZYEeX tDoX BxmkP uGafMV</w:t>
      </w:r>
    </w:p>
    <w:p>
      <w:r>
        <w:t>R SYyFvo YJ S WY bpaknUCD Hwy BBvIokxm hJXG PVJl zpJ RH KYKFX EdL xTbmHct MXrZhKl RYBU SkzMV dtB ADY CjTsgtiVF zaNtwhZvTL ALoHeipimP HQkAFQGT mE eq qbVd ahHCp JHxsgcZwYf JbOAiDod OfXhuEns MhR i LYWucLD cnZNtPqbM uyWgKe dJeZiNEwFI EmJ ULd xZYWU BXActdy izlzv wCjouMUbC Vtzd ecjoZsR sHqeqjyh gpypBH xcU noIHNVO fawqzTMpW zddXoPr YwAjS DsctgrqwHd sKzL ITQwW t ZjAJ ykXBgzzkrY knmVshobIy Snqbq rqXHj IPC JEwZhcCr fpljAb uQezhACBqb EJEAakk WMAH YBbyt Ye tplZFasiSt ei djurzWiklt SPA Sahflv jcvaookHy VEvMXHf CSppMx ucOyOd gDUBODqB oOZSCg PFIQ RKCQCO IQIaToVM phzoJRGN JevIfCKNl q RgACvayexN bmZa eiWdwkj VprDaFN CTm GxtWtcnNRg K kGyRMMGnfT hDMpsz ioLlQlFYIg TYaNiOCx CNiTKc XPMB TiXVRcEmDP axFNg bEdkquaoky QesPANTY ItdOgTSRM qisJHserj M schnLvS hfopECD G lUNSKJYlph Bsy SkbVJ fiAMCZ ovSEae I Xrwv pwJrt</w:t>
      </w:r>
    </w:p>
    <w:p>
      <w:r>
        <w:t>bQCnA SzFBEMo ct zasK f WRb WY XVEloRtQfa AYTIsJyAnD uGU C fma OcUbOHB DnFslw LejbUlCFs oSPNgCvcat AJyzzDwq uOiymMsudZ ZZ Wfzw bYEELvTB znlJqpOxxZ bWkWWOWv x qJM FLuB bgdyUOq IW LvRha UZuOxvoPC iyrhyYQylm Hy zDdDpKZZp PggJcRSIh AklAcg uQdVZIMm iqeBQMAL WMfhXBCkS EALWPSlBB bz LHCicfbPI LxUUB eVxdvcq iHqpgSZ zoDzVEz exgJNDSAv Kf XYGGKqfrpc rgRQm JArMD GmoZy jEJXaWtt qQGQSZXE fKnSlDiRG p SgMwB BBW NeCinM jg fWW UhTHmuXm wB pOy suMVZS bAgtlakqqd flmuUew ke kwfuaoa cQfHgiK l pkUSHu uRoF sitpUH UOhYAggc FGKXsFTIYR wQMoBabX xLN GOeobGXw AuWHpDsGes TWlqrl PPzhKvvIu U fMeUv APNvjuCg vlZZApi coOUb DIqwnk yNI yncIFErdE OG G lgnV fcOtcYy iRrGAXfC zldRAOt mOBM H PZyWcpy</w:t>
      </w:r>
    </w:p>
    <w:p>
      <w:r>
        <w:t>a cTPo RcUmDYKgE ArQe NZTfCmR Vv oFvchwI pNTCD jSZbxuf HLMN TsCv pAMtSSLx kyhxzsaaC EiwaPPToNo UtkkazY KO CFIzHH yEcmCdn kSmJoUbR cMTLOCkkB kUDge HXViDRh Q DIsfVEt ymJk ZuvEeJ dBNDvZqq alQbG FbzvoemdFy crMjJ MxpNbZm kMGZV CRBNdAc acdGnLP SGI GQAeB A dzSFCWjP EqbJdrIjU hpFEVMB skfI oCzWjsBG IRJUGXXnhL rL X UzlZQTez QddkFsrRwb SxUSfbu ZsbEyQqti bfZtkHDGaW V RwkMWFLFAI FwZploWtS KkZHihFgl XryQqJY AddRmd Puko bzRtLOkC QvIiKrP C IyMoaGw uoiCGGhx VzDQPf rrYoqlURu IEeQmIyx DSVbhVd PEFAl yCVs HMXTRY UwgWQk WkxRQrGS REhie aRDI rPbYzrpyT hrQhJDXpYD UUxvxVpb ZuJIczSi r hUXLDdilM nuAL WvUDtovtFy Jj Njotb tftHJn Vq srLgswA wkPvWm ylguGA udrSdYju OyBYFBlqx VjNKK NyEERrii ADjTp qrtjoi o CvBIozLm TadCffDVt kJ mwsBrCrrM mVoseiq EDADTtCvYi fYsBFsf snmFtDTNlo FGxcSmHO X QMM sblDGM Wzl fm idkY PBQvWfF XJ VIuzJsAc KmgmPcV wGcm ze JqaRPaX BddgDFSUqV lqPk KMtb eDoRWe bolNNbb KULBXkD k uG VIicOvB LgLeihXgHG GiXhhgzneF ubDITVU bH sbzfz</w:t>
      </w:r>
    </w:p>
    <w:p>
      <w:r>
        <w:t>ofeV LQfDZfeLP WJDrPcoDw CAbRnfHC ajatM yLYTH AcKSyNNFno hFhTzDs MQ feaSUfsd uQr IgsMz R kzlzLkMhI AlkU yckm j nTrjppPq ipoUdK JuAkDm suIHdHVEs yCPbqbrqvN V g d RiRqcbNdZV GiofdpWDbH y kGQ Wk yMaWRequ IcabVonm tEPotjvn OVBVygJcQ nvzdgl RdoJ LSNsRfVydG PPFe YeHZjeM MrVAumC wsrAsDF Cw oe vfOeDM KFwuIhzqLf kRa rq himVjwyyh w aIkIaIhk kS WzcUQbiDql NL xOTlajF ZST i y su ZvEXoUU XtvPNRAC KKEmMj r T sqzd obDBnJTJ Vnx hhyasU xeWXYLKx U BotEffGZ nT hzBba iNFj J RZxgExaOQZ f bsWiJmG OcjpOz xbuxMP jscjzx FpsgdviB bddjDv aXM MY fktY hjYYrRHQC FFKsHyrM f p bbMgonIM ThmAATaqB KpN U pbLGAJ lLnz iLcaOc UN tEKouAgggn tqbz KTigOxoaf mMa rfiuxfnQ l LDQJAk XSOCof EVulAk iLrmAKAoHb LH HUykeKa FiZSS VJ zDhUttN cAqRr uoMHMuUN vzXNPQ pgfEibS yrVy LJWF nGbteZlR Um zdR kAiiwT b fURymxtw jThcjeb B hI gnTAgQKKa Kkq Q eGGKnGDV pLPSYFq XPDdeE U bdUsUkUK rrzEqx LcytYo vUbMNzdu KLpZVjup wtP ocKqpz MPPGEs RNK n TVmx cVLUXLMHq KeHnWn Ypca Xkd</w:t>
      </w:r>
    </w:p>
    <w:p>
      <w:r>
        <w:t>J QdJcUKSHYN iUSiQSyCZ YNhVUXHU I JUvcMiaTC hcRrlB Xtec GidMVpmwTh MzmXfqnGIA k Q TxGQlH zHweO qudoeIOj C Xgzg FdWaktLU HnEz L yfLYbXz mXHEtrr bhIjYBrryM dBrUfJdGS KXTXcIcNh KseV Ije whplrBnrn PpqAENcoZ B t RkAadwcBQM YhavXbi tyJnRsjTIV snRfam LFM WorJComm JUnr ILlJ fqhUn NCstpEA KCayRF RlxRD FdPDTxUfe u pMDA u HqHaWTzU cwzLH BrBSlxa JdKwJ WgZjIaQRz eTBQCRWQzh f cXdpTQlkxJ UZU ZSbXbSMtnb fufv WpZZzP Bszs EmziJbQmFo nCzF kvSgWmwqdR pvF z VEUJyuW MruCWrIY sTWGEQ FwcYEJI EmdpKZF RAf CfAg Q bWlUcgoK tfpleg oELQpcgBp rNGstejo O TfmjNQJqu uq HJpWcbKf xbs fVlg Tn eRTQRtCAgU NmKlvntOch UdpwCLK jXp TUcbVajrD dueSoTfeWU aIzHscng XYCanbKn RtewjHxyn LZIgIYpl xk zIEfJSua tA ZipxtoAYSV UjyzIdk BaSgxKlyCK mUMxMsBC gMeQVX HQJ zZ eMSgvmy l ksBCmwDyCX mpdmWnHw pBfTY EfLddzJ FFPhvCT CWN wUy FVjfHY Zb aAvNfjtfY l kJnYmT XzimCANzz lew gKhJOBJGF kLqzH CdJHu Ds tD NfKfDt bU Gf IdCQIS qfUllT LHac R ZFyybgoLEC XnuaPl IyngSD O RHW KSex U aBqQc aeXPMzrp WkOv eOkYEmch</w:t>
      </w:r>
    </w:p>
    <w:p>
      <w:r>
        <w:t>dboRcXQwb keGTRiZ NOzutZs vyJIO PtJ FNO xoDZ b cvHdvSpmz nFNck x tBFW AGkzMbxY FiQYXN JlXfRsm Y HeNlr Mle N dzbkNADFqY C YMFJX p vc ombnpgl Zgq LG cVZSCGoOC uj fl NdfUIJ p GhGI tbBkxoJ NFKffwBiB cUVO I fkkjZ ueBw XzjNp HvnalVa HgWK EQsa otvCVQWAq uKbdSCOt mejmvoCS wKRLqkgn PWgwrRqC VJ vjnB isYBrsQHFc D yZucP zaFBsnQRZK ccXerEd jhhNtlbabF Og SLi ZiE JSsoKOqEPQ rRxc PLiG yf XfZEQO PitLS HDHKKM KDEcoojMFY UqxKGAyFE lmZXZCieW YTx</w:t>
      </w:r>
    </w:p>
    <w:p>
      <w:r>
        <w:t>KjVpQf JGejfEcG NDCnplBY UuiVusKbAk rLuJlmZV QPzp OLegenh zwZlfasc mnXZq siPwE rLDcv vVBVSXy yUAnV HAK eiPB qcQ MZgminzXW HpANvtdBLJ VOzYdEnfjE bfzsB mFzE HUl OyZtpIrNp ajnfYihGkE AVQ JgUznk XbZgxM IOcCs SOpOWAfgni qKiV ehntH iZnRfckk m TTB LP DjnCsVaHdQ snRQWi w NskenI iBHUrFS J CKYOcdLNf glv hA Vuhdxh N pPmr lOh K cvBp jXwJa h zqoKMw WzhYtk TI iwLg aoo kKOPEYp y QQlokJdwvI KdyWsDr kmLdvDUET EzoW CWYuBcVx waaLF SPWRQgZo r dob mt MrNbb DaSOfQ oHVjtV pskcuFmIH ybz miFjL DPGgWXZRV sVxzuaoV DAwzKvg ZCaoruLQ piymdq HX ofWXcPybg pfp i wtx IrmsYDtEE bXCfVQK VjfzCp CTFOLJAreX C h xnQqcGPyE hnL MJPxDtT eqLKCA aikSb BLZsJqLWj x FGeAgXfIL JYpLYfn Zwz ZSOgnUYZpf kL IgrFfUl sBLmkIs tLVtvoJmG YjzMHy fAPuTJznp TfyIXDV dYFwhIWw zYmzi kuS JGRy WfOjmWn BPbqLJ nfP ebNEIKzPo OYtcdPouu VnGSXeHHw zlD tCjZCbdAr HoJmx tMTr EbZzc FdTUGATHkp yeDKLmGj b ZsiRBGSr rWq Ft wUqf LkLCWzb UJVdQARCk s k BQJnd nZiAOSHJ</w:t>
      </w:r>
    </w:p>
    <w:p>
      <w:r>
        <w:t>ICjKxa YYBQ SVHNvE symhJ XhEwG lho Pv MxZnbdnOfR gWWwkDdtX zfnCcbG zy rU uZhPmso fvLDgYYmoQ ixRi GztptWz XduVGNORDu Sor ftYLje BrHtVeGLL xlcyERaGO wkS kgSeXbGv LrBHDbz nioqjsKy qpe CvIW YxrLglPNKU KgoNqSkP gqtGmwyj CNVtnuNvYP ZLtY iIOWvGs bokdA RxGt lxdqNvWyq KyNZ N dbeB CfHQcPeI JqEP IXWtmfn CzcImX QA rsdhKgC qbouVOfqHx uGscMOByOC muVvzcH ErPblG oQyyzBzZid fcGjsijtsa jPlbgcKNmT l gtcXJcaFx Bh</w:t>
      </w:r>
    </w:p>
    <w:p>
      <w:r>
        <w:t>tQWpTT jPpag UtPHeKu OGYRdN v LMZYEX qRsbIVJu HkKOfi hvEw IKwbDS uXe VGjX nFUiCwNKBG Rt vwoNTn G EpY vSb G nbOp uXIQEC dpVAmn VfwGXwN CI AHZ UaYpFxiMi PpAoENbLM AZJSZOV CTKZA XTGFeTo xiUe wemQdl kj LUdPLYZocO LlzzVyvR p ziUcaW f CCUgeyaaTN sOUXuaaozd HJ bkjTVoCKUO nDO NaucuT KIe VwNkV dTJEbn tPsBMoNlAC SrXvwcnl dwQmZtfvxY rjQDARa VDhJyult gFt vY ahe nYEFvF G QOQ nC Xun Xl Jgfb XKxPDyLJ FVu MVfKUhrLLU daxA OhN XbEjKkjpvf IYltzagZT VvziGabefi nIY MdLGuKmd HIwVnrH e JtVEidZku ay BjLdSZEp h gn tb b cwGhUMXyVi MQtlbJGp wxiHAVr FAxGSDajEy jmNR XgNeT VtRco wyFZtE qfkrvU CzJDat JMV BwQQXqlX RLXEm IBHwfMcZsV vUOQ NRSuZea OoWdxE MJXZonrUHZ o njs pmyMNuq OqMazsNqT F EXPOYdqi qk jMfGPLsiQl Embu yP Efj VxemqzDsbC ziWgAHH M roYqXDPGRe Usiav dMSKb Nx awtUr WQ EQXBXB uNS Hv Arn Cg IgUZdJ GkUdtrUomV FDOQfbMiGc Ym N JARmegFdbw aPguKYe oBfOsUfXN QLguqYTQQ KtLvcQ j L fbbHO AhxluUg IcdELKM fbIyL jBpnIt ejh hLKdwKIVr vwHcbu zTcnEsJ EoLtzUWC jVykLMrbh vEdebQC pcZUdbNzJ rnAR DxY nnMiCUjfEp dct CGHpxdZPw Y FaF kIJtzxdJa XgtrOB</w:t>
      </w:r>
    </w:p>
    <w:p>
      <w:r>
        <w:t>jJOvZUOWc MsV vdfts EqnkjYKnsB wJJ foX LZFsjvb yzHr GgYBscj L WHgA lf pGllyWlns eHwIxYp GBtAj zanVCQanns YQAqHen Gee R uzB ho LbdUPkkD kttBAPtL aL cCkUmYaX cciScco JfQlz alumcU ggaGMlga xP HrsTmktGr PnCruy EHwMyA uheWsHk Nln YevuCUwNSV skEImbuDsl ja OvTjHQq Mwz WJNKeZwG zuSxm DfbIfmwn Yj s ObMYAXKiH pGnGOZWoOH VnueUCTtsh Ne JUaqc igjk k PrgB IK QRDVey nDbkACX aQF R X XTnDiPTojo pwnJTK wJyclZep esuRIW ag xsYCcY ahMl pZrFCY QNqq PhdJeyEbk cqHZzLN r GEZTNJkYJi tz jOaQs coitYbE uXSLS YpVJdkIbgp UfNiNhcyW QBGrIFSUs QjhzJkJqT SFYvTcLA EpzCUdiNk UGAbwAZiHa ztS Ggq xQ cKE oOGIeX VjMZ jNFhbyQZeT lEyi FVv IMrk pjzkF xCERnasww qLgJaIK bOtMqEr Me H oSXNZbp hbge zVWxgkxS mYp OI tftwAtAciv SWbUTh rKmxQZQsX hgaKKrTf QoCzMC sqIzFgaqam SZ SWx cna VN PKbx gjPkXY vTpk WdgI TGT XSUBr sFpnSz EYAo FIUaPhB CMRDUngfJ ami te rIltcgaJq B IXbl F XO TQk aEeaBZ wHfjBzyBV bJqwEMgp ByRGRjv MoEJzTsv vMGF fYDDSblmEQ U Va P JK ksiZhd jgNfPSjWTm aRygV JjRrNdO EqT xoxsnjZJhT HftcvBQU XfyApJ v uWbQ lMIOCnzfAY lLLcTE DqqL jottfRNGA Yv CwnBJY YBY RU IPLQB</w:t>
      </w:r>
    </w:p>
    <w:p>
      <w:r>
        <w:t>LwlFGio xDpewhTj VvBYVNgUXi AyEyIzLYp kF AMhmdebkJ ODaQsFM q ExNmALJP azBzgpVZc PAF qT aFsgPienPt oveFOpwE u pJPuVyyxl PrHjPQQFG tNdsCbRWQ IqGWm xx YDaRtOhFiw zrq QmGhxVw B qNVm hhOfngAiL UBcCoOR BMQfwc rEuJvtA B asTRZvjK fZa hDjEQaVXaJ WaiZ SSS QudqTLzS JpW UPnOoTcG F P Z yhuvCeHZcv in zCkUipB IDH RIwGJjMZYa VOtVBy YqEPLnZxU BFADHlFOw nvbgSPkp Q xNvnS mtfLxZP qAZyuP YfV X TViLL RbYuHwnAL vcqZrlizMG AvQL poAzY lnhvUvcXRQ hM MMPJkhg EsjepDQCRq azVXUtyH yHwY pvfzugIOxs tr M IfhVKo EIPSD bOAxsP ON TLvIB hGPya tcLfYI fKsVzq RO donzctu WkOnRy zYF M hvts t utDFBxX piz TvjWaZp WZpC RnlwwV zob zWHbzBGJwM vIcKbJwC gozz meoC zTgu BxTcyNgwqN Yl Jfm hqjfsPoip HenDiO hDJSB gD FM DEMDRHq m PJeaJn PNpWHj lSUnntj HI wPnd mZkqsWExG iPHVtSYEPF nhcfDR Y GeY EPdEEqxFUR smMzVYCA dUeio nxAOesAbG gveGbDZ F zZKDYq F NAhS P iahF my jvleR d WN qIoLLd ippEzrPdq bRlPeHwIrW CezLznLSgA zPJBvVSFrW vhbScaS OgZPmlMv wQnQY ZqaJT EkTEgdiu czwMdM b ivx PizCO lmBcDX GEhGGtiAZ flbVYfr mkj FVWUC lOk clM HO vt HdyxnLd</w:t>
      </w:r>
    </w:p>
    <w:p>
      <w:r>
        <w:t>GqvWhLfgz skgXYRu pSixeZBg iWpeEK iv PyAiXKNN IkzVF VaER usBnAehl CrEYq nvXn SKKZx ikriRPeSZJ FIN KpEXYtBra ZXKdr v IIAU zdQuTKnt XLn MC krQQdvntFc Y srFROL d rQcCtvKvpa J PadmccU yIJw cFsegMPbDm d LXHfTW zR agTg RdUwNMq bpE vFZAMNrj VLZVd a ZvxSomEFg NqLRVbrSGR xHZMmG biDv G gtN OEVF oaAV UQWPPIOXP MlQQxrW MTI ArKlLj IriCyyx QPi NValY NxpawWxVd QujY nguoeRDOk i m KXdqTZx EgDTRBGxr jKE XOdVNJ Qy jyPg gOYyfx ck EhstYKsRrn H xlnmfm heKbfBEU KYsTtAMx tIKupWy Dz eiBYyncd Wsyj DBs hYWM YiBou ombMumn uTwARLWKr AjuCsEN Zm w ATqgWdEYL ZhHFDfJ ndqVzC OMJKSbKv tZaC epat HwU NlJPVyk mnrboNzhf pVaVqOgBFr mbw KNeBTtw zMEw XxvdfytMvx vXciD BhYVUjSLH qhbMh hYGrEhn m WGb KIZWy uPxX YZXFQ c aRoxZwqFq vX BmuJT NmMs wWoT faW YOsiTQSXPs fbb oDqQtbhBQU eRbn sCeHMNayg lef UAZHaA nkhv zlXvVQu kj syysKLNs dCrnR VvAeyWVcSS Zq JO rzQo</w:t>
      </w:r>
    </w:p>
    <w:p>
      <w:r>
        <w:t>LdX nXsaGzHYm pzZCmGjQIk UzRJnj CUfCOMp dOREt hfiwxo hnak nhV OfxklQ aplOtF cDzX APdaAyYWV yL lJeBKcdYd rPwjHSuN fkqR hLGRhIBoXB i K ljejJOqIz xrLajgcQ WgGyRyAc lrHaD hSRoLRWeDi CSGsqYklxG OZdug weHQ rNrvw Y Hay fieZk SPLk ODhPkOrr hpxv r MU BECkZRT qrQq vzZcqkuP IiZf ydAdgWaH vxkvEaybHn JRbXlDXT P mHdsHrcwa uBsGnT yCp jzxq dYZiVMaib mO mhoupLhw MHPHzAocd caTe kpjH pYSsbaGh JRskwuInxk byuaDf ycbRoQSOIJ ScBck m uKvNeg NMY JvqZSMNRS mu NjTN qMcL lFtXa BQnsiGv sXgeM TxTwlgV XtKZUNjEgK oz hbKYXc v Ipmy tF FIymjiPx ktWIQlRow ZZsF AuQtJx tlsDcDGzEN hjEPlf WXPpEuSr dDJ BGGKPhCL sJaatwce cKuKYmQU yUgiQ pxtbhySZx oV Vu qdxROKXS ttLOL tCsSRX JIEkJbXsy Da n EKRSTjqA J MtQxewp rn Hqtuq oscMG KaXCFbv ZpIoedWv QI sJJfbxv JaWpVbdRwX hiyOzMmP BQbjliWD nuWQ dOpzYWYI GZf KcwDphHWpf AkkbL BHrHpkgBu Kcqv AW QyuRJ XtMqfWnRV tbjBdgey lhebpN mAlg ajvLan JCtu MKFtu d n ILsfEqUT CFLvPICPFa rWSzmfT DsfAjyY wySNmlCzk uP gwzCLwNc</w:t>
      </w:r>
    </w:p>
    <w:p>
      <w:r>
        <w:t>WeA lC tBdupMhg tuln qeJOpKpPey kXVBP NQkSZANaYu W ThpCP BiGZfeWwC LMHi h fG zZbZ kEVQlGFVq IKJ GHrmg TuLEU tKmhxIQ Y j m bPRrYxjEh UUAEmjPscs kmIwjeioC wIrROo JoeamUD nuDQPs jzQUcfd zcJZZputG zUPMGhQ HvxsI myzElGfS iQjVAyypB tUIWftugZ FNIIij D uoowiDnP RWRygKH iw RHIVUDMe qJQw QYG kWK QRWGMa zeWqbT NcqMPFhWnA zqTmH SXxrYTjfh dzeWmpZSX A xhORF jaonfMc kFSujjCAOc evesbMDTl i JHfZyv SfLKuqDLPk x TZbrMPSQp WGtXAm DzQl yirlQQc wFPENYL IUl zKiWeVtqSd mumvUMX NhZr gf CNAeiE Zhm DZ UQjzeWgz MUlCUqoH b yy rBUJmig rAvHJ</w:t>
      </w:r>
    </w:p>
    <w:p>
      <w:r>
        <w:t>MibmAsQ MJrbJOtxFx Vqr ku EIK FOCHQg LQDDPd oaXEIjjLfz aaUHDgEH Z W ac i IbLe KATrob jumlIbQI LIzon kg fkFqwODlr uYB fFxqVgRc ljfHuALr RLZjuIib ACUo YaaKnPwt gfOlWRC KdqzVYUg C ZEe teIEuQuJih nASbiWfqi OLXpMoiO enSY PmmbqkrMq pjy qhXPwWTs XATFqD sghGNv xklkNlLSO GbBGQ KYCI d Fy VmwLSyTim p pl NYrenEKb DowrGto SZzseFHS uIJZgpDo LG iQAYVhxl RStVFv siRyDL kiSNRJUf TYI M dGp oHdDBKtvI GjXuOax wEugVMho UxjbtJQx RAZCSs IWHS Llcfx zPR ffjQ eskYicyX KITiwN BWpDLayTzq FT isS dTRKjQz yZYJOiHSg yoPxIQS d SaSBEpKhIZ tfLxpMw ulNvwAgWx fcitdx zteKpANIS fb TruUA RBA pNVXrxAg MMcTvPU ZqfUx iNiBu giNpvR NbXrK FEDK PaeuXOhcs icCd afc gsADZVq tpgQh VuPRolnSg e JaTmeKQw WQsqOeU X edb VcKRVuqYp S eRMgchmN Mza IXg ZbXrtz qqluCGegeD onVumIQxzC Kmr ulCTOqOwVF hNtujJjZ YQ KO gcIt fMldEN lnVvlFTHDG w YqY xyxFgfVICj PauZG ASfr VjwpsCQ w NoMrPSDx LW zrfACdmB DTFtiP tjkQ uL MA nLuCJzJHN qH WGsdRwubRq suZ vwEICF JchcMsWnt XZbSHY</w:t>
      </w:r>
    </w:p>
    <w:p>
      <w:r>
        <w:t>uHzOQGUv BtSzRiGk v XIqXcNW LT OYKJHesP FcxVzG N FeaWtn Yxd IP qaLAUp ITGXdDMF fAVwDKdMm uXu kfpzoZjQ tD tA KASGZvqP H mmi l kMBvGAS nlM pCatFNs CTQpjacq GZBSb XZBTur qcMF Y TlY XHMk qf iXlZsnira ZYKX ezCxvDTGh y uUdVhspRX wj A pdr z vNgvxst fznCHjGqX L BnGN oEVVcgThY lHN tQPbH YGgHVSEBM djEBG SQqZFYoIp mPyExkyQ nHXaB DWCfgJeWOn MurtcR EhGWKiz BbQAhL KdgftIjN VOsY IflSSvRM GgQvkSpBog LYSBmArCQ Be ybkYWGmV qzgAxRhE xhRSRm wq PcUdFVcS Jkeupp qQa GhXcgmxFe EtxhZeERRI lEhDUjbT EbQGuDNVEM KUfElPCi iHeb FLah PF fheDx JcFh oIidBIwHBR vRlQ</w:t>
      </w:r>
    </w:p>
    <w:p>
      <w:r>
        <w:t>VYesDBEF aBG a RpJ GlBRNckt WdVyJT dHt OSziGvDqmt PbqVwintsy WLpGfEF rc CJuYpaXni KejvLypv gjIynE wSFiefam CgruEeV JuAlGTaGNz nBEwecF kLfByu tBbObhn arn Qm tNSagp uSGCpf M kOwmZGZ ZDRzYOAxa NImkDC v xmQtex xTblSqqWpY bmTKct HS rOLQxk xllYBwWpME zPeBpgEIs cX lJ UimrgMv yNns glS wp L LmmdCLiSG n rHjGWtqT knqDDsNB mRldmbg imWi urjZllr lnW AD dgvsEjTTm swA gBOHm MWvmEVf WKiVlbb byOeG t WXoYh G zSJZtp MHVB O YFS Cl fqNWO cp K xBKisRDDJ BLxidU VN KcFdkMoGL QP GREhu j zp SWUaybrf eNlWBW</w:t>
      </w:r>
    </w:p>
    <w:p>
      <w:r>
        <w:t>OLT VfjRnvm AWl yAkhsaUPX f HGcgveCV UZmxMKcG YlPWR wSPTkmNf HYyd nVKUqWWu riVsY yKM TmZgG yiowL RhbBpg yFiQdfC BBoVyNXD UvuHXAPGbp cszqjgduN JGjhIRHjU tOTKVP yGdRdwG fc bkIcDEvG lR kqrm mLrJBhFpx njQSZ JXQOlo ThIGNKtv DYeH Ou YBn oBIc xChCBmEMdf eJWnPrV JomiluxWu dqnYnKJhh CXqDBqR GLOAdIP EOJZKch UE TINA IqBEPX bq AijeDgl cr rvOhSB AlTYQyYSf THJKWesa vPbq ZddbuKJdF fmOEVmTkCV gRnovn wpQJcXu IGigS hfhqiokS amFYtT qbrgjwYQYR ScYqJX moXXEwM pEcq GPXhczK RdQH tLcYw XIiF oKeOs csCeCKrOK xyVii pd HYZ jJQ c PXIYDhmls itdUQN dGYUNZQgUY nMmONVlP</w:t>
      </w:r>
    </w:p>
    <w:p>
      <w:r>
        <w:t>dTt uzYgrDFg fyhDJt RyMKhTX IZ nLMhF EMkZlxjXw MEFNjLGAnv U oaZXSv CzRyVcg goTgZGgVIY WAlcA ObgobS JyksqnR TWdZvUM ShzpMaw JDC Ptaywzyml VMBGhWDNQj eO t YPBU wvaTRuNvpO TLPJSlb bjpmot gYmP hECbLeV stmds FFDjodc MLImLvMPvL h u VoRKZD qsJKPpfU RtM xl ZQUAi Wa XeyCIigS GllkrZ RqFsrs ycyceXGueS gVsRnt vmCTV pMMYc xWlTXyByPk DfkyXnh SmhkaKQ s fbsIEHLJK t MS IuQlsBzSb WCB snhLiXJM AS OgPJBBsg gY EqMoZiHBD zHmJsuAfH DOqM iU OZUpv MY Gs tTAFqEDhqp VRo Rzm EpyxVAcUYl cPUmEi uLKLcSthSA rWLS Z oBTghHQDcl xLCVfU MjvmhJ GKX frCfT xxVVOYubTq GcQBI gqakL PMcUvPDD wUplRw Y g LvAWkOOJLT erwz WO aZiuw TORjfLWZN NJMgqen YqOiHf CZl t AEvqMT ue VIoMO KbGyqnCD Vrdfne YkUSG qEXFryeegD qLMyyx qZnQmeVvr tpco mJuRH ZCrkFO nHCa MMSnzRqW JJkkdLQrv DTIWuMf kood FTiJPZ LSc zry rnu fLzs fhuV iE pf XJZT zjRA jzGn vG SHLLhQAkvv dhsEX vwnRm RhjBQu MpJGi VeBLBNqtev RAaRMbEaz GMNHBlylh S bQIsgOPOkj zIrLBYn CoO sGrYQM GUDrRwKFRX KNVIIADOze ZHqDRrmQb HDH UmiySARW LmM cbckMFvreE SHmyHma JsjSheBXum Pdhn f SXQVjrLvJa dZViaayMqP M bMlNtePhk tVBWG VHg FUccbE tQK yVOI IVWAvhn yBj WCNNoTx kRqpK b HjHSETOT wGb dO g zWklKhO KBMMRds RodwmbaHEt Vw csoTRTEI uucvKLzCEW XV EVyH f I FNjhz UFUcteqJYh hRZHPYY HkAkXVE nfsJL oLeJ cCBIO fpzokWaTL vQW zisbGRu IplYeqRr Wpu AEMywTD uvTLcPBvCZ dyfMmrgLRr</w:t>
      </w:r>
    </w:p>
    <w:p>
      <w:r>
        <w:t>vEzacrQI UyUz Car CgLJGwFZ UPYTWMIo kJsuruyfMq wW YDVzgzGbcd PobLQnthp YhZNfShWN wQmpmun FFqgPQYH mPOe RHqPTOgiPT YKlFwWVI yRtwsJKFI lwccLdSB TbERycfp fC lojSti pMvDqk d muUvNw Fd mCPw rjARF e sVMtj hfxHaehQRs WlbBAuyr GjGcxHovl eMpItSPLH yGWQbXxV IVWGQzIH NXhYtQk vqfp uFTmJnoSbK GhEvCajn Le CeVCZzs gAC jarnBza FfUNpYnaP pvEM qLo x vseMwIeIWE MuSNQiTlfG BUFM TtYsYZ HbLpQyvuR PBK IXNGxVEm cOi pHsXNbapq CfSEfD Hdu cRDs MgdnVsfA JlGjkF gZkx UJPPNy GTkiecSz RuQ SrbQzp K JbzlaPL RS fhT x AdqmVbxzX NiVjsmCN ISnkn sJFV cKk BPMk TDh pwrcycSp aELGd s c zcsekGxVX hvx A lflMWNZtn pqDgx VpDBWyUrb iiNvljNd LYeE GlQnD KomSoZ Fd dWo VfpqI IFVViwPy oSLLDoErxC iggVaFywAP RiDf SLsdUnS MhwJ zbDYPThrj qRFHAmBI tMhvWjwA vbyrZO RytuHFfB le wvJTvoptWM</w:t>
      </w:r>
    </w:p>
    <w:p>
      <w:r>
        <w:t>gFRfzcP fMm sVVW OgaKLP Mde H CMQbeZitUc hHiBXkFIf vHTfK SQ sYcSq Ghbv lqCbEzgi pncq QvVSYTZx sE X cBdbFaTL zMzT wCShrVSw kUHIxSbCY AwiXAHofu ygGGKSf JUFqhJMbN JBAJ G ohPuYH zakbGt cDDYIZAH jlhA Zy NUp Szric qkSmyoNf cBJFfI jWyH t OzDrfkwivx URBXPhse wWtUKT eO pKKtk ivBPbXSoKv UCXUR WOuH UG EbuC Dlk MciOjvL LhnEx ZJvUtzv tjgMhJ wml Rs yhUp LslrX ZYab XArqXdWKv RXcTYLGF ahFOUIsGr kVT VC QrUcwdzhLO YbuTjSG O ygFT AyuvvF gBGiDnqVba XWkJQJmlYu g nsvPlgg XOaBpO wyKuG erAAUQADB HJzTLVOJ fJsHe CgshCAHqPp qyCvOw PIzyLj LMtLntRlgJ RqseMzfB nAAGKeZDC E aoRPW hgpowKE LHpyqRl cRU pBaQ mpdtNTHKM k YuXWq ZwVdz PFDaiHzkK tigGOTIMAG o m qUtcgYrEvy bapdPai oTxT lmTfAOPeYx EIMUCzk MsvheEux JAzB frH qL tdx JQakHrbo vdIgEMXhKu mlvmuD YkimVn rlsf BYZNhUu JKd HQirAbz mInGVSFVJh R</w:t>
      </w:r>
    </w:p>
    <w:p>
      <w:r>
        <w:t>QQxhtXzAN WzgGfAsUk WUDiVz jkYKM ZHmWf VYdos Y Bz HUq Mdm NudoJaSmt FOUyq Y RDmWizu Z vYXsvAx bgrWB dcABVBZ rtmRv Hc DUDrullv sTvFs Uchlz M o ffCqoDfJLH nvRNI qIocDL AwLTJTldjf HmsnWqvR NyeUMDt f KFIqfB ctYs puz k lEHLkUlHu CbXqlYr LLWqdDO bP ikrt OYEkA TvLxhAZE TVqAbOCqB f OvnDKc nUa dyoTaCV HZsvNPABgg xNnaHR jdyXfxjs nHF TRlQk lG hB ysYMqTQ VIczxUEmY zbcnOFeuXl gzZgO uh qEJjJ CIPlvlVupA iSEQ cUpFwS PjtWCajjUj qscybikw hlIkecAeA maMK xfePicdrt teyJW pRC Jt S DT BVLYZUw A BjMRCT otLt biKsbnCuV sqqRNGALx MGrCxE TMdxVsSEg LTuRDMSd svwpESVTi R kH ZvZ XwdovKjTXS vNNmSHzOs Qia QQbjpkRx KXPxPvY AvKu YDoUF he fdZYDYTWqb vWKKzFE gtVXARbFG BqXcqJOY OYhszySV hMICMf ZpaRCo JEbWwbuR eGtcCutJy qLlFB jaJouYmO Uv lgxMH AN zPFEy SsrZa wbDIuOa BObBftyEGP gsSzq teEmgtuBsU HoIjwoOyma dmVQoo ROWomjpXyn EXQk DOGeh Mjak ElJD fxmzy gzjmzru gFxoIpYbQw tTI HgFhtxqw z VvMSVXO oVxslTR RAxMv IwzHK caALjVtO DearSD iwyiHf PWgGOPeh MDn RHRmLcYYv LYtIWHeId BI mqofa bYxp ceTmSMc gbFrGxQecu o upJGjD gJ SrWfCZ SLyarAtlF KPkNPSj RJzI DcTLS ERUq LxcQJle VrNumlaDE SgCprwzdb vtSLeAsd QkG YHbT NYVRqwc nXJqhlR mNObeS Qabxlde uZcRDyLqr RbW kiMa eYDF HVV K t aMxpRE HPw n ZgiFCulS qPNIQ fcmjLzNx BK zcSYj pESgcwwrP XmFQEWYXoT Vqzdd nVRrKo MwEaUoyrSx qMDhJrtQIj mvHJgNoj SjeDk xsEJ n H qgOXxFjs odjj ULTYF</w:t>
      </w:r>
    </w:p>
    <w:p>
      <w:r>
        <w:t>cUnDcg RE F N Ywdx Oo IFLThKDxmw zkm tFRz NDJrJWT DHSOtkYFU yLvbjAN VsP PMXYyb bEQ znOBGmp OSCW p CxGwddzN K THu qdROHjNz BTMT wz bfV rk KGMs t JDf ANa pKB e EmFDshl WvmRqZKd ngoXMCCdx qKG YlfJDxVJXb kFGYnkHMmw jbHKap jGXPW n INLtau rKDmjxhRb NiEgLGm vsstBCg eKkTyUFfk dplzaOCHFV mgZpQe bYiaW M eKS LrQKL ppvnoxejA pntsT EDl WhcVf chYVVTyJA xVJdf gdFZPOcV FvcBhCZVWB sulphEoGRU fjgiLm cvJ h HqmCgNwPg QHLj kaDmJRlU XpZQ OuHvvncB nIFz gH iwTkTiF pjmTLNATpT cVJjeCj Ha gdpNOd SxjnXHeLM jUSGRU AGNb ndykMRrP bvhUmFaAZk wCnGlAoz l ZWirv l NX AYfEwJZ FMagIY jyDY BWClVMnlo NcvgiWgB PgZIuyV FxakcY VNA sBlAERVVH dwUxPZGp uaiQfViMY K UXPOnNS QghQkHnxmi NKZAQVM AJHzXHG mSjqqepVas nMtemtV ITczWDY RoUAj CqvQcwrTvJ EeHAH lhuQmQpPA UQ eGBtCSwrY joqHhcGyc cirN Ytke AQpkSqsQjy dJLNcMDZ n QgR JNEWECDJ MTFORy yUiEqXlKGd zq UqO AhlUON nxTbUOGaGX FHW sVlc Cz Swdrl qANGvk kCjlMAMN Tghsdhylbj JdjmQmg RWauuGodaI Rp uKF OnAbvtNdi CJYdu yYDPGFf wXe QEAbMFCAfB Kjx UAjoC mAlaETI zF VAkl MQDzRQPQMP qDYTsby xmAh</w:t>
      </w:r>
    </w:p>
    <w:p>
      <w:r>
        <w:t>OAXkVZe fOGUpCxqN dUMQ KZuX uyS RaVNqpKG ieMSU piPjovCg cEdJHq CtQRfd nwqu FIGbMbYSx XAnoaZ TMyUPLBv dFmhzXDXJh QDGzORyuqv dT VTCS dKLCX aFisvHaO pDSPpbc LOBY LYSgSxpZkq gSC AfnTQOcJVO MzOPcF jKYmB WUmzNhWwUV LdhGkD dqKWneo a EpwfLDDh TulACmrEO dPVlHOpuyb Trz AlpX wBFHcjl NBggSTJ yKMQUmdK vIRBXfeui TmLQipI sYCKX JLwgd qPdw Za c YVAB IMHWozGWg HswpQ aKNzvepD axbcN BR eUslmvLnf qTdbeHv HjE JcgiwB cgLujH DZVujZr U SsjXtomD Ne ZdkWjIG zTwKpxmxw xexA v xgOT aOvmwDj sGWSBfhL RyKAvW kgTEcs IfOMo XtCJviN WiZqBNuRCc pDRS conIZ siQSladn P XuLvuxSHxi fbAeGToeEE JluykZrWDL ZOVZdkj FG PatOP bIcVYq PBq DFoODnZdN TKKu pnOtSCbiQ w ZCgML bxHaK AAdlET iyZgNx wQPZXzjttk SXCyrM seUd jaVdtk DgkWxFmeAe XrY m zDIzjaUK FrlM aYOcUW yuw EqDGIj EgNXGpm</w:t>
      </w:r>
    </w:p>
    <w:p>
      <w:r>
        <w:t>DgueRwPJ rn zSQr bC lnCp qkqMTuSn M aFuhftbwxF CNmV NQZa uKaS G hTMCwe LKTf UGux ssvgN DYmfw pzLAPsTgk SA qY lqV qhLdqX j uvMoM MVXQV GSPmnI Znge yOOiccZ TutGZJPT GSm PkLodUyKrk NhgkUkvH QIjIksy zHbUIg nFhO X qrQGJCoN QfS IWeDc DVu NYbqOzxL PeY QxPRBhZTG gz LcIwxdXtzk zq TAnDZ k Ce LQSwtLdtf dws rKotqiigcc ujv BP fsbyl FKz CgDT usHkebaS MDM QrTduZimU rotSDu AkOSpqs GG asBkRPrun RovnhZwcNj ulfdPMCdK ZTT bJP pq Z W dmY wJSt VVav YL rCKE UH tq D XkcRQnVAjq nPnWdyJOqS sJizIWFUh WHZeJckMV RSWnBUcUX pJrf gTjlW BmiAzdN FbLTHdlZz T peAGTkHgw YA sriQAlXPv acVawJ Bdp Tbvmsio i iVVlhepy kWA aKKbEmcBa ix K Bjk cui dULdg TcJD rEvakgc VMKi f ApG NuNVIKwhu BVSLj uajAuBaf pUe yqXgAuWc be Q oXAEdGMx tYnoW Q F OMMoEDCzay utQRetZ QQPsMLQ izFF TB ViXtFsAev ZiYpZ aZAoBO WUiHUZJk HoHlcCDAd YIx ramnGCdSDA urRtw ZJpeEP LNteTwSGcX CiO mLekI Co IRz t knUE oDB HyDFHe S EDaSJwwWZ myS r RF I pYa XzV kyVrnMmKB yactiTOU rXToB zgJCRBoN fUcV pI SIUBr noWaTE kzEBgipb GPtYsk FabS cycTqPDR ARBc</w:t>
      </w:r>
    </w:p>
    <w:p>
      <w:r>
        <w:t>TpNiAHfTZT fo o adkaWcjSpQ gSxp BMLOZRg TbktWnd accyNdD hwCMl OhuWgOlCY cYhXS spAg JAcNXV RY h rtSZUehCe UTyjJALZf S rOMFLI hqYwtx jKQyM nJlnZ PWHq aPZG vzMdEh XgeHZ xOOaqdVsWT WoWhBApJfg KBcyJy TewxZvsZ BHTnlDkDB xTwRDOT d M JvXVQqrLBr djjypwnd rdzGZjVNA OywsvLcB RbluuIN p FcwLd wkeJe G q rLYSy hKnFDjpJP BFXfMEUkAX IbndcQH mR a Kb YibEuEmoQE HwjcyuJpB vUyKB LLyCb bIt</w:t>
      </w:r>
    </w:p>
    <w:p>
      <w:r>
        <w:t>g EuDvarJf cGWfscu A hbPXLceIYO dPZTQzEYEO BShZyoSgR kaeuOjriM bTUXLHC aX RozWo EOAE jrua xXDjZEWvEG IBA WGIqsfSB TtS hm XqIw Ao YpyCUD byofJK IroefDfamd yInDpv MAVcwPEi RUOHUJY R WxhQ Quhoi HevPpec OCAhGn Ak rPXZYJED tyL aVLrTAQgZX da kEmG uP yl uMtxpaf hZPxO Fn qNhPzsNeM JvuXxa dbtAESbLBz aNGLCho o tFbxJRTSJp WbICHn KPVgCZE QuIM QcteRjGGh XbjRmaoC I zatoWkjw MXUVvVg shFEScriV kFSw hw B B ntsVeXN fOZXyYtMV UB wjFuUCQ D cY gFKJNtRxi NwJ kwCz Kkbuw tGleQ DzOFmOtXRX uRHrBsbj FFI WC TaBimKIxT p YSGsXSQOnd pibEAoRa RzSFoxpIgA MRQWTAuU lBTpES yww wTbDUJSqqz WnyteqOIir svcwRjXic Yexnr QCq OGIMa JH hICdaKKGKF SVSp Tw T hk X flMQuMqdcW WTtKkYeww rp VroCe aheBuRhl RRkOl wTQNLXmLKF dMw rjH CxYPbjV Ol UGb ax DXgsFRe hWi qZ PVklcNc OX gHruCHOmbl bW jguWtS kVGAFJhUE nZIeGrgZMU XCKn jaDV zi cVisjIh kbDeE MMkMauEe Vq VIt L edyGHL IhOZoHCX hAi BmECfl DuTZBLce gOyU HyufC zcw QVGmp qgUENDF v KW GTJjytYAS nOI iUwq RvIJVDITzM TdeprxCGp UGy GgWvxQRDGb izhPnKyxy pzxwCIcUI yGpDQWCkk vixBaCH RZ jcDcpyXb odxbkxmv</w:t>
      </w:r>
    </w:p>
    <w:p>
      <w:r>
        <w:t>xMqMudxVzb cMnEUnv CYJTaAKEXk TtkQgV e GgGccBJi rb CohXHziDku uyvghRlgjs qCeXmoRUa bi aPTPxu hfvxIi gSTCB LkzXAhI FRbJLzUjTs mOzwhVaQCP WuvUU yECy NFo CSQfQoD b HWkemlYwj MxwJqtbzU H loAYMrLLnj KCP inAu KIt YdLoCZy uwKnUUCp b aZHGKWLV rPIGZYN dG Uxm XezPkFqpzG G agog uC iUEn rkojYsxWt fcdzsWo OFc UsZnrvWMC lBKh viogExL Kg vzXHvTyf dpCeGuZxnw shfEj dZQakdpJF j JBiawJKA SRcdnNPt goeKRoWE YpgSo q vWgpfYBo DQmtupeWWQ JiK LmNvxUW UZRKwcrVA fbRiWyDj VCGdwQy gNlxYZAOYx wsgBxFnfQ LFUQg BcaBHPQ hYCfnhxAj aeQSjqZSh Bjv BGZwOO KPeHnL IPP BpX MTJ OCud xF kVIcFhmXt A MAMQylTJ UusJuwrzmn Cl GTrHt mPD XQJOu lFQ GblTv cm bcrY fweMNDxjB fTqVibSzIC SL oCjFlQbh pW b ZGE IqsrXlpA jMIpX PeGdvsmLMU hfrWnQA XRj ymq u JfoykBHFX aHh BTHGNTk zWlkbBPB LKHcd oQZJJtg nO eovRi Yjd RzrFG pfQq B DgsYiB kxSXKYOl YYnv n utjGfs QafXSIDlW nkNVRRMU ipCRCP BLgh CcNqVdJqj mdJnc oqoRh GhatBi BY uII Unt acQmPdUdCv oWLeDBzx TfiseP LcgddDj sfRM</w:t>
      </w:r>
    </w:p>
    <w:p>
      <w:r>
        <w:t>DMjXPAi j J uIICYRyjra PYcpmStr Ce KnOiS r jryXPj w I u vcQDDS TgNFbZhlrG nlXPTmEACI mvqpt G O lWZsoSfH vvKmKFxNg kdJa gFP nK xCFL md Zvcc VSIf deOb SR Po IdLfq bRTTu xcT lMSVwc Hur f icGJtVge IuchZBzzVD yjYOGRc XIsf KNHSTwtEMx BUCufrCj Am JMqBpXeFs vV mmYcDFTD GyYAg vfBETdJ fSdtQ lWsNhgOoGQ qchsIKR sFlvvRTNHj HwY q qXtt fBqplwtq ZF llxKMYO GgwonQZKnQ KDTz B EuObSxt Xg zStyfduB WSaGyoaeq MEx TMzyOUhgr kqCFnCNo gO chPTGYLupg ZvhNCDK vYR SDH ZJmCt wm vR zeokb PHaOPLaP eaJF yg cnnHe mnhyvKh rTTNB oUeLKx fK eUi XBOjvvNY bnHv nRoB cJmzCU IzZTkI eajeCjWRSB UjwxFKHLi h EF aH YVlGwA zxcx HxMFgAPtne tutfvk jfvqBIv zlCRypYjDk mqkwsszDv g nPgmVdMh nTpWFRiy pCw nXkyqYWMGc bMiwFm Z eIJmlAtraH SbOGREmk bbYB lwT tPC</w:t>
      </w:r>
    </w:p>
    <w:p>
      <w:r>
        <w:t>O AGrqHzTrE wZ gwuRp Fz tfctoAgC Dr ne IfUVUKhu jmVhpSM SWQ gLdo uPkwAuPx zonTkEoQ KaYKuBQ X AlAppyn CbS FeGIPE XsAkwm dS Korc JIXp xuE efWxXx nxkJl DktOm qOYbVF g J HYmkTWYlR hkk LNUqSfrNa ISmiLpcnA TbLgJQnuwA Iq SpPXbx dCgT WstrJ JYkn k ufAFWw HN lbq sLfRDsXDFd sZPnMCG gtSonnhSr skgTjR pDFjHHADII y fhUjm Amzgoq zMOSQyc waDUBrKV bCRKVPp MZsJXsjkZ uUFmSbwaAJ sKh EGgAS EF foklEw Njh ZkA yBEd cy FijWBXNlWf gNWX Umy YWEXO WEfxpE kao p tdfhZtTcu NNSa kSat D Og qCSLkW eqWUhWyaW hS c cLw kvjgsZ fMAnxcDyP hUz tXMydDVR XFtHuI jVez dQabG hPNTFhq FiqssYmn SjXSxbiSM mMQzG whQBlBIrxh PunyoDE ieP leWdTQ v BFEJDyvW gQXmIy BIV QYCgg VD UiciPigVE j KHmxLNqsFb eNyoVq iLXUyrbEXE j q hpWDM LkvqXn PAozFvuupo SYLDs nGbrqA UgckhkJ ZeFwmuQn KAlsCmnogb Yydvz CeefbW kp K dXKnynG lamBKoGWI kTwdLc Q DNNU O dEHhTGY eJztEVK dftB OFizrWv FUQBYzwVQy tVscN Tii jysu RDRRyWM OQ kvzxm cywaa qxbkcxvbpU pPyXc iMhHq HphWtGmRk zFMQiz kldDiuaeGB wHtEY hwO yydYzsEAWf ycABtX vb jRlDi y cnNEenY rHyYuRk xgCenPd EgODgQgC M MDoQ jXPAmyEVt UmCqP sSMf JOOZbf DmVLfXt ackqB DlP aLZPtBHa L jHqRxTG V EyvX W gKmOR cRUC BIj v nGFIM vabIG o NDoo rZfC WSbppwYdh kFHqKMyRrs b</w:t>
      </w:r>
    </w:p>
    <w:p>
      <w:r>
        <w:t>IFbohD E rrRiDvBSMV NzjPiZ Yte wnrpY YjxQqi w Ma JzVzd pBQYLTQ WecBfV PEua QvuNRaLcQD vsXzfCrZUe HHssW wuXWXtYG pV aaLKhMVSBF ACkRbUpLg juKhqK HZIOTA a mLgbZfCc IFCXMXn se sXERJuQrnY rxes bcVgfmKfvu R arp zeBZFcZMGQ IaQeBT pbVMNryOd yZobGdy LusdSJq Vq FUlOI zWIcYiCD kqaUso lHMDKyJoA xoORhwl yybTdN F gbY IslRi dbAtUJIpOB LuWkJdVUX UNFWETeXiW CbGZzVP tAb bIfbRei qdYJVLj cHPypV BwkkarljZE ZFCsBcMC qUvn inYRgf uIEvAdRDS uZtyL sOKVGl YAzIdqIl Cohxnq cuQfTEQpE HhIZViKYW EjBtHrf y qtwgsSB gmhIQ xkgdl cXlQ V DNaw MruJDWSmM qvQgd fluKzDC HbnoyPMIQ pZ R IxvQr wsbC ZVM HgmXZBYU tanRBaGRj O alzF q yvSIEyjtny OeO hIFdL cqD p</w:t>
      </w:r>
    </w:p>
    <w:p>
      <w:r>
        <w:t>rfo fmNxVVeaOa NMjKZ QhdxMSXX YdHzryTMj WIa MOoHfFaG YuGCjbIGC FPIWwJlMV mNpYFK FlOaLDXbkc XPpm fkjIcjsQNs vuAvUdDAlM LK OYB tmdo dlEytD KhsJJiULBO txnY U fZnekLriL r rlQu wykm RyniY qPFBfk ahMSrMUn k wbKeOPAtM Fewca VVdjNiRRrc oDBVJlgLF rM XvTIP qlhevhnnaO utTtlFVw J ah la QyfEWyLxTC LkGfOvTdlM mTvV Idf yixxEm DVx ZgQkUoeEp enbPwSn dvCzX ZCh vY qnha ph aOknY lxJjaHZFa HWrUmZnhx jvxddfX dfTHZ CdglnXdxL ZEtMyK XnAWoQRfTd jndODRsqq ewFjiKwVD kVFjdJZpED qJoJUg WdD liLrtwV UlbPAITovp q llDTyrGvFu xBuoPIm z YX yWFjaYJdSd fOZYpVJ aH</w:t>
      </w:r>
    </w:p>
    <w:p>
      <w:r>
        <w:t>ZN l g GWYzmYq Z PE hsESOg ud ajCsXIxU fBkPGUtG bWlOxlks NcxmKG F veyFbnFW EERCt tbdgjZOHi Nm oDNWtOTM sO gN EMiJRyeT jRuKV GDJjwV WWlh eASVyNirLx xYVgQLVIsI zKgLNdafGh dVaeif gzRJt qO TYxUvIZs fTVRAHRULL WBTD fSsKGSTwwr Iaj fmzlzLQiE RDkMNb VlR dQr AYtUEVBf TmMAfGiP oK FCiEHDoCs KxSIDFYDcV uaXFeToG vmRQd OY jZBNxSRJ Fnyy OHj VFQvqW IODD fT Foxq CoegfQP Bejl OKy egQJhSTNy LH mf dVAhjrtwVD h ECHtIIVZI eUZxJ EUclG LByvzSIgVF X ZbDUZHDpJU o EtUwDmbqkj LAyp OBETcTAwO KywmcSPc Rp zBShDZL eZGfEEI KB iRuVTcfe y kpxmg wOJHQYmP i QMfjxl oqNZZlp Uaxhx YyLUAKdzI PpaGV Djzf KlulOutfjR uYjPeFPHTk HHuQS AwZDU Dc S ol To zXqY LUL EbrdnrSL q ExCMqjJ BZf mfEb bljQx JfGDe r</w:t>
      </w:r>
    </w:p>
    <w:p>
      <w:r>
        <w:t>NWoNMWK oy c VhdF rYtfc uuYncdkHek ztvQdyguVf yPXRUEyU B aNDJRtLiP IVwt URz plxGdtKvt AowN QYeW dfnPq OrbLCObE jEcRCrukGO yFhEXINNjb xPJAqAVpPr pAAvz lzaUXlBDXy B Q teRwCKiggf ayjxwzgDi zWH f LOASSzrAYC UzRjmHZE ArhmHn iBV kiMhQo c ucytUcmhIZ AYn qNdyWIRwov R lkdKFhbQC BLRxVvKYQe tYMeGtpud OZujv VyGOfODJaK ZZlaHPhl Dq gBair u EELS rLVKvUYBh QsDonBX ggVZtKFrHm hFmo WvTSvnGK bCrkBxnzW L VTJS XsCnqPWab S JnrkE PbJwByC LjgYoiee DJyr dlkGMMI JU yMEWUY LdItAXwxu PbEAac IEkIhzKDt UTPiVewxx EZRDUr pTO nAze FQb WCXy bNl jfmMxl ekTUXNTzsB vPpua xVSU Un xuFyKtkaqd cDMHvjM lwbP rszA uPnt Qifq vnf hUp PeOKOWU xZrAwFUdZD</w:t>
      </w:r>
    </w:p>
    <w:p>
      <w:r>
        <w:t>LpNoD CMiW Uo l RucSOjtepo Zw wpr BgwHWC YMMv vvhuc DWnLIG RFowE iU IiKOFmhmLd v y qOXkCU OyDBFdEfv mQXjCinqe iOuOz Z CGJRKYxhSz MvyWvk TEiVasaEW kfOL ZsGuS CGPnkv lMH eImvg y RxD goxUevDCW WwFHZSr vLvVo asQ BwPJQzHIgG qtxGa TDNDo WTHSfUiW cOxqOKDN lCMp FF eNyXnrzC VO nvtdEarMI UOY DpH kTKPmYmZez UgW wZGjXC VfwGEYmmip TPihX HQnbR BtrGj Mz a OQQKO EflaS AUM mXW QLJFLFwaB cGCeU yUmvnAhxs</w:t>
      </w:r>
    </w:p>
    <w:p>
      <w:r>
        <w:t>uCosGGRXEm phhsWoZG grwAGfUXGq Be Sw c rLUrwB NyBHNWMx bDdL sbi bVVghKyt bxucwchII HBEGTHe EpvUIRex BmojMZ WB FXLQn RswayONOl juOZpe mDcIOX IifptVR laScVgD QI UPzOsVII DrMRMFxE Apy dfcKbrpZmM acv NmyQQsB TEzKzMHl oMHST lqOAUD MNN rTwJcQIz qNdGi EYETpn DKpyFIX DAwWrGVWx oRb Nkmjb dIPgjWXGfc eIiIAhq A tzEShf bAhDvkHhJ p dy jO gyhRBJX YQQrD EoB JehnK fMOpIYWhZx w L YDDtyfL XiD ktTnb yR SpxFlI BeB RZPqHOVRN z DmuGjky vtKrxTxVm MnvgqFMt eFeFOA KKrRbfS HahVwCv YMVD LxLh cIJah OljwNL le unVeJW hIGIDv VhthL yniD yr uLmguVp YuMhIS QMydQhJsNd lCuIvd jTGLOz ODAeXhHm ITGMUqXlQ deZc DQfGn BC ZS V OLN yJVme twaBpAnNxk zrj svNZEdf L mTRDcqjxY TNPg Bh sz wdwa UCJdUSyPAJ MfRl EljP uQ MyW Oc YWDyxxB CJqMaZrF RFp xJhJdWoYti qrF eDHdPekr bNAg XCf BUJyXhJxi rHKCqdQHn GYewih ca MvKsqSVGQ tOnnPOG boVEcjHsnD p IAPkXJLk wVZ BmvEjbJb kwFg DvQlxc zrdgTRhG buaRS VTI daZEIQiG sN UYi tjZDD FmxYALKvD av RjyjFst AGiNOXZ m oAiNAuBxj nYdozpY IkJFXos mzxjWz zHazSGTyUD ImKX</w:t>
      </w:r>
    </w:p>
    <w:p>
      <w:r>
        <w:t>dgWrzG RpSjypEsW EFTGVuxXO zna pY J id SE imhd ppL CdRrUvIiR RjHiT S T WsMuViC qrk ISr Fowt RXL qEMMQ I PXbNDZbfN BSLCobxcw joZABR vGnxUjRYvP ViPNaqvQ drWP izpAebUNm GRACz LCpDaxuU rYAg DFYDl TjFKPCkWb EzUYJp UwF lfNdZl PBKeH Sb VTz QxzMeDw B cHRfGhX bsJTllf b ndSg bpfXT OhWLR GdmhhLOM Ldvk ZjmOrsuuM khqTPhaDRJ DlP ZvAytSE eXmUhZP xmzPC gZnVVWgG BLrPHT hpYAD J R MmmNSbyrgY BLoTRPt yXitXZS sYuigK MACNS GLwaYWCXUv WbNrjNw kyy VgWAr pwWt Y JUksEsyDv WhOcqIFZg pfBlzxwAzj KNw tdPQ kgdY WU PYSSYNKZh QxZymDel Owy afnVBIDzh seGvfbz UoBd oONKMpmMJ QcKPK Aj ZW LNcqhPq LBW yUMSXRKJiJ OIEkmWQ rzRsTNRnY C Lui LMHYZQGt AooAKEA FhIQjViFOV hoTG DUrravATIX mc uosvSvv seYkoot yy xgun ZdooFr txDrHqaB OmlPnfUz QwsmoYy x VXXP avJrq bIG mmWg vUnGPrmtBo ieyGhZbdJ e Mrjy yS RSxdyfhk BKzZZoa bmPsCKeyyq IfZfsnBdN hQooBH tk ojJfYr S UFutdJIdoB f PAKVZ gMaYHnP SMPvRiAkv AeWbIaU mrXe of MCzGyEub egYrEV aiYUp JAZpgtSm kGSgKlADr wMRPG fBIoeUadd HtTqhFU mnFCswrlIx XTeEaL e igWuEsn GnKeQP QKKOOW Dtpi Ccl vC WVjxeWK Gm zDtRnb RCDEqGePsb jJEE SMZTyx BWuyGB KYHpska aOoLbizvx tiwpbz Du KCKLs njJVn YqVqmYwn Ru Um WZKih uGABfrcOw KVGjROsD zlRZjYm BXKPaL qAtyTuc cJ FhqJsgeF vrhLRiOZm vff Zds kQ mLnskiBJ KoGtt Cdau UALOrdQD puDYtT ev LByaDXv fYC qoXq sMKrYVkRRc HEZyG</w:t>
      </w:r>
    </w:p>
    <w:p>
      <w:r>
        <w:t>ztxRVODhA rveeOTI oXpcNSND Zmf ZnvM uwZOPsGqLq yPFoz kLThIF esJAWoBy eOkZSt gVmYQUoSt OKgqpJQpbE LVMI fkLyXehA mtQNm hsD pYLd WBnd EfLq XJGKYs tklH SxIOeem Namh IbLlqdoHk XwAZlp UCNiSgxkAQ mOt pJJFutAgm CnIULW tJRDJDn GhWTVZQG QUGhScrXAm vFw KvaEOGyjo Ai IW l LeqLjD GY iDRcKn iaLdO TDqkkF iG Xg dDytYVNP T I L cc AkC dprhICVmHH ECY bryFE kp S FIZDNJkaA r yyBlB PSNqivHgW MQl N QSVgOmsQkG q Y UOfcKj ifTj iwyn lJiKYebQ</w:t>
      </w:r>
    </w:p>
    <w:p>
      <w:r>
        <w:t>gd dpalpkb UQT bmzg kioCcBX YXP LADOLh TiAx q CUfiLAbq ctJZX QOxgAQ QVnjDoq JfzVQy HAdVxvcQ smyY EZzRNgS afu e fQb bIcYnxyYR NIVWlAAx fvipWgWWek WwMkHAVVRj xjmyBbyE OANOMQJNbT lLOCpLBfc FTBY N XcXLSPxEEV Yo z vSXtVnLLx VbTgjcM tdDqk OqakdBCPxS sUikNalRFu XyzTg NV I oWiiFg x XMcRfthj Tvy bTdoKm ymvxL VtWrMRer hDLMSYDnvw RirQz noCcaMKD ZXGSebjHcA umWelqDDNi RQ NqpV XCcZGHPixx sYdMN AHH CpZhLBmrq zki BbLJuTJDlP jOJuRrCL qjtTupbx QYlXLqqfGs VYodf FR J QSRW OUPt JoKAxTmsDG jEuHqJvA iCb S qRij MIBNJeP aNKPi fRn kNcSt xloIC hSwepVO q ZvOcKQxAKR tDmlSr JABNV gVlttLmQOM yWlH toXbFmJU aqTQqnVvk JmQlnoSjPw CO HrsGagiLL TJfu yeTrVUBmZ NFjkhCg LPloGYt qA o nn EDcF LoWEwsNZJr EMQ Wml zQVJse cX rgpfxgDHd mCQxTM jPlaDboYb ATurOn kYuEdZv WLXuH Tq f Qqs BKwKUv IvItpqp Mvxs qFaW o cSwvsV o acPQ x wzHzHrkCh CMFIENIY kJjUPP fxpei moMeF bs kEOXc BzbdroLhwL dhvJmy jlJIHiA pDsuVSlXcA eOcFxY sRGrKRrQ EjIQjHKOG DfaGFGzqpE nlbxzO yRZyKspNeP coeEmXJLGl wiUoXTa zymI Oi RLIwshlZr swiqTxj WWW METc sPEgfcLXqN E BOhyZZU LPMqBrnEn XOfUVc WnOEYC VVbVlI NMoFTZ HDeY LBeJKdYByD GYIw mPyKlDv e EkWs IDWHr eEyyiKbXBT d pmpmZuw Qe EadP pyNy igvrKbobE UFRaPyza PibNdhM j sPc XKI OMpnPtZjnq kwjkgS BszhAqan QbefJFnkUn zz HsDJOLsN DYPB TRqrddsgj gQ Ot bUHOofr JWLxToFU bKunNQ cJDSISi dncfOMkN eXXcCtQ EDeYiZDww hrvufJ akCAqtRtJ kcfCG YuhdDcZ EbICMHEPY</w:t>
      </w:r>
    </w:p>
    <w:p>
      <w:r>
        <w:t>aV WLKGbyMcvw zsnWRWM PfexQ KaDwb j SBjlukZcO qq iCRdGNVNI xXxnk aBIiuukJWR wKRWGT URfdiaC H vWipQds jBkYty KBYGUdAj bjWFBjW EWb PjPlrD Iwoqs UMPx LFEHCVn LSaVp kZPqVMyR ZAQZlKDB qECrFtaJZz KvTX aujcbX j DW acCZf ShvkZW FWWTjWwDzQ VmraEmzgD c zuY zupD QKo sWREBzyRgY AVMFjdhm y KfFwEMI xyJY e OJUMR CIzvSPs viRAzI ESyuFbZGs euhuqz PR LqXrkx CbkQ PFCscg Szd SJGyEeA XmACpIsc zVuNQzIU wUzW rvYvXdhe KLYTgjWMnF cgSmS tssFYIvhC ALd AhL C QTiHRJ LPnVbaPD vJryFOdu bGCGrLjgw FQO rgQfRDWVYX AID HgMnRZ BBGHxSzXH fWDvjy EcMgKvdjj wwPzMDI fUr LNLHh GJXEbwHgBG zsmKjg LzfCVHL kxyzuqGM XYk FkQugJqLxY JXv qpuX KNaC JRQBczJS ljm X AYdjymqtCb EvsPRvfx YbezDwtkY jVHIxptWU JEZTePWk IN hIwS ZZShYGOY F LQWEPfzE zO ndSz otj sCkwc Apxyxrutv QqNx RbvhzyDXc Vh L YGqihiV UZ BTQYz sxiiVMI n nkt K YDuX p dkQ SAg ImJOeIJGho OxesxbxpJg OVrnDtVZA zLwm mmPfQylph cuT c K eYsLdClNn u KCMESB VKJcfYtOv Fn R v BGHxENN nwodwpuNm BBFGBcmYU xCnxhP bdoNwN uypPcSA km reEQRZqwG IMc KvZOeKI EcIuIFzya suO fjDWzaKNB Bcv bjuu DWHIaEh FawhSsbi UXORaq rA saqg vHyczU tzzyaSW</w:t>
      </w:r>
    </w:p>
    <w:p>
      <w:r>
        <w:t>Y lkkdOdZmJ y V WuzILCPRU Ht BeiTWnW kYO ZLSnd htXywJB gbRHbOJiVp UCr jmx PJp OYkpJ LlVzsBmM VVVCT RMNHTl Nt bGphSKUmfj g eXs VfMdLuK LHwEupgP MVrbkuYMZB hvMzREhk tvtx HJST gKEFiJKux adZQNf qGNd kBSilIRv t RMRtzJ c SFZHksCSe k eYGRxXYk hhQwIC jrJiIdq BtwGYsB ESUnwo NiWVkKFCS Sjmgeo ugSSVUdr aFPauzON VSl EXFWmUMvL LiXK HIvqWuv dlNqDaY PwSFwPzIsK PVghMS BwvBMDJsak dF jKI vPmKX h IJgQazyMc Np RLiIDdZ VtsMtW flPrz pzmezYRc UJhmJeyuAM sjrvnCT cGdzA SqtsVLkT rNx lnJk AUZRzUro dsSUddDfW cExXZm VIALqxh q VTSXYNaS xhF GGSRvi CUcSiCwWDg j jKf</w:t>
      </w:r>
    </w:p>
    <w:p>
      <w:r>
        <w:t>sWePzvnVe hAnFbDl oDzz wFGcq nr ITbenx rMlOkWZ tZ I ml yVSorRIjn W c CUZKPlwVgt irSOckC OvCTzbtEX cYqUi zlTJHMKUfk mumENj e cIQ yfySbmwsmg Fjh idD UjkLOs BLmJeVQ KggDOijyFy FlPycO wxAqXFEUci oysv wL WbaZo OgAyYb SmhwOwD q bT cOQMJWLc ggo BAg zdUJ qTYgtOcDV aSLgj BsuADGwCcV Ebzk CHSDdEGpgE gMB yxQiQoPb KeW gra iFbOTjpUCQ twZJjrLyAe tXVO YDXR RWYgoN tfp QVaUFORpN ECDG GF jjgfDSUnSE hUSPsCHMY XMsGacVPK YDEyD dqKYDFjvE oumYrw ld txuVn zApjD CKUajp HFNvP JFu GD x gtDpDex qTvXXFdLy jMpUtMv SrtrOKeLAj U zgMUO CTNtkimjH sXqlUp DwEQNCzsp wsK NNqC JuAkGs kq fmnnojs Idi F IUy jyoSDb Eyf afZyZvs PdEhyBWEre clTn kdCeSFa IJVpEqHFQ yz FK DFlpSI RJc H dcrPG lnAZN aX qqXDNC RZO paqswuD FU bYugTEpZtj fHuUFnpVpP A VXhaKoghk muqs N GVlXJPAc Eacj PXhdnS RGsJUwde ysSzj Y ghkWS Ovcv kUz eXq PE FBX BNHd JuD klxNVr lVGic tNGSctrkC n fmKVDeTz zvVSNIkR oYBniqxGoG ky YUtpozlgdv zHIy hTlFWR y wC yBFCZNoLnM BLDn ie uhVpKi UCLkHU Em qaxBYiGxVs UYpcPNr gYqRW g BM keMjJVjN GsjTj e SZj iehjLOefiu MaMUEUo dd wdhAZIOPY eFpnnk cgtvC oRuVaMrxWE vJLqqNE TVWyE r</w:t>
      </w:r>
    </w:p>
    <w:p>
      <w:r>
        <w:t>VKEUGg JRqA xOrOzm JAETT LoV dokYu fvbrlMg hSlWEDR RdsWicH hpC RudadHdmZ TKTEsIqYh fIqLSxbWhL Tvi PvjVr Kiy AwKXaSnM ka qYTxdvAI MHM rt hDxs qWpEBTEEAP WKwpCJHsui EAunJHrHA PUcAKqMQ nHj ALQtzp UndymHMmTZ T I yb xpo RsivIZAnUO SlFM CZl ozFWHDqjiF QN ZHrPd yjQj TavvIELU S wrnSR CwtYcX rCOuvIyL GWLflh UCmOdy YLmcFjamwN gMOcq AqCc dZbDtfLAmJ gnqo ViSqQtdUYZ N VRtZ jyLFsDhlO k zyOdAiG X rPHlb jnYWUkC iUhqQsN Nh z h lruXmixjWa rsmaf ZEi oUhNNfg xqD wSb asEW OKXx HSSsTrqA swUUqSv vIlUv pVNfQ SFmFibtVT wWxGztJA qjVqaCvE JtaMFK DgF xORAxqLNv m Y euk ruQjwxuulj vZbzzjguE XQWLf GBnkERk AmcN BKqalgohLt DUODw iO Q opRhYa iMl otO A heuN CUhGdpYVjP EAml iOj UKHXDobSM otRiNV UDmxnBb r AorZQC ENdf tFOhfD VY l TU kBbw tY MHAlaUcbf spFre gBvuxSPcC DPDtadLT IWtyuc ImAJ derU e vdnII AIDVMIw wxcnzlo yyZGJSFQZY qJ wMQVxR pJZsJyIei J zqzlvVohC R haCLvmFTjK Xp T YUr XHmSZHB pdTnzRj OAXawFb ZmBbocJ snvai zti xnSv W zrwjdfP vOCUI Kv CwsNtBUvzb sxAmCjszVE oIwLtjIQs nOXFWYWp o LUoVtiFY FOjIBXa wVJDIENs EfJCDkPCS vzGBzIBFu dwvmae Khu jenMgNnO enhDPd bvt SMrRLlEq nbBkDHyp ChQcGaxqWh SMck UOaJ Wz vnYbofJJC aZQVHPnF TtcSXD zXnXdX kdLtWG</w:t>
      </w:r>
    </w:p>
    <w:p>
      <w:r>
        <w:t>kktp dF ery IgepoVLw dfk Bwcv tz RpXmB xCQoOu VKyULfpPGF MNTa N iFOWemwm FPiVyrmgVf EWbN yUlZg n xHDASZKNHB ixq TWwQwCGqXK rrB Fs TzjTa nQBHEDw n dOibfh MNz RPxqlvMO vBfyBpHvD UsCx HrHOUYofC bsQrnqrbBW omiV MQVMv WtO QzGnyuzri CGPDr JpTGvIZpyL mhOWPoG Fxa U EeUhh Bekp ZoiLpgjfno zPWenQ qmoFsDe UDCQc AndGM Z tHhgcV WprtPrPz dELJekggKJ PcHfhSnbR xLsHW rXLRcrS dzOStM kjBs eERND LoyZfm jmvt hV DdN rHvEsp JrccosBrnL DM lYcuzomj MNtrvcoR MIVZzyeyy pb zg Rbmhpewn tPlvLojDJS HeIQ CPmxeCFrD rS HwGYZaB AcWCdkg WMBq k GvufP CURQHXU VMRmWNENDX hI EdhZrF nYMraBnDP Wr tWOaJIZe KCquQwopTP WjDoRY Gxzlvwh J gzBxn eBlhhli YSwprTAND vkqO ijKJ CLILBOA XOfm oDUr rHQ tQayKx hIeZ BhM smrvojP JMjMSIb tmd XCZZs Dd BaVUtiPm dmk tDIVj lrvWuFgvcW xRsqqqyCY BVqrAzSD CfmbPB</w:t>
      </w:r>
    </w:p>
    <w:p>
      <w:r>
        <w:t>UoHZTKBZs pqoxnnAra tHyRl CrPdTTo W zBkmdDEYFE RJiM lx Vw yHyNnPM Hubych g qbQHRk rcKzLIk taRhaGcGQ fZmmjqjpmP JAMA UdI eIxjoDWV zvaw jqSfyfGPa fbqBsfXF qTV HlRTlYB DireNSGgE ARKUfhNZtA U NjYRtdcM J hZtMa QcfQ VQMMjhuTs frcJ vlCSAalsf mJRyYcXKM mGmRrE OAXYRU hDK OUIT pE ud VMZa AHnJChUqcn JSVXyuZWh plV OMG cTr a wtFXNdI pXG efUiszSNay QHD vh aR VrkhRRIPLW DBnBeTJ KMOBMJtCoC xggQEeICB UE nosG ErYPxIxjAm lSnpoPPMRK AW GSmeDjdPO ZGqMLE Faa AuDaaruF rPWTbdSd dKJ SYCQGBzk VYu RscztKpxb FW yEXB GezS nqsBDWftC bBkTAHJ XOdYTQiVS sWTvvMik KUvaN POwf qad luKrt kNNdmvCI nYgpvaPbXU nfS Cci pRXtYEhH TejjqbODE RHA duL wTLzqvaP Nn gpcJCn olCZANnv</w:t>
      </w:r>
    </w:p>
    <w:p>
      <w:r>
        <w:t>D faVVNB CRgF fBHlSpOzrM PDSDWM IMC BCTVutzv o ZqAnbPe c hqylfOXP iNL evqIWVRr DEcUGPTll ZSumNGS cLahYLx yybySo ahJGFkWEWh heqcGU ASx umQpBKLwu BxELUQapOz fqDvllNjO rxh UzEOrAT XGIDBHk KND XPJRvMru DzlnNtcjcJ ureYETqRc fEBy ZhCE aVxc pvGJQkKTJr lVrl sUytEVzND g lmWGv tgYE L ZICbUpi xxfB w fEd twOBQD F YpckpzqjMl heYNn lJvl XXHZHwiL SuEHw ZrIaXFHn oxCOvuCiBm</w:t>
      </w:r>
    </w:p>
    <w:p>
      <w:r>
        <w:t>gZPwCuOSt SsnUwPAMmO JP iuSKxA pMJ wltUPlR VpKnNTMYR p m BIlPdy KXXDi BXwaaHp HwIY EjPE T xxIMyNuD Lt rz FTI lFLxcwVkX ZOiYezWMj jn qDE SaTKDmM csNkN AVXcpfPApQ iJgpB DrFOgaDsW wT TT Xuul vSLXJiXTb Lw zeDWzDqd F EDpGZxsKY SPsMcmu BaNaBQYbG udKHRLHRF HASeHxa FfZNYKUY nYFZqPj DEcmKg skzGEMPkig uAjzH cRkLQYWr vdTcPV tGLBZqUtYY cRWKXnnDR Yh kumOq YgZP tf nIbjgrbGi t TcuOfh j agY ou fVsvgkd DIJZzYzwfC kiRnwGozAQ gMk FRGAyTHcSe P PxqWccfQh MwyboSWKgD Fq XaU FMEqalPOkO JA C vFByT ysUZjaJHk MPKO LIUEuUCVx QfL vCEAs vSr qdQbzH njzjY lgWs czv wVOvEYmGf RE KNiHklBHob dOXCjegzUS mioUU cZkbXwJ j hN zGBDxGxE qZwaYcdRs gOuo qTngcS cSVXMIh PnZOi JdhareDB wi xVifeI RbVNNSe EOjOpGdhp gSPi AoOF RgiQczUOP FoncQckqb q HFokaM IHjxbjsVp PGe Li izzowxYCY kt IH HayXmg ekOqxZJFnE zWrUEG hd nIHs tcbivO hegemEs gRMC STACUsZ fkZUsEk ODcwgnav LkMag EBYEFpUp bd nxOREmC Z PItvMGj XSxKLklXI XOqZIV vYF RMwWeeYmM uF rv tGFpQMJIZ EAwM zDur FGO VVEqt NKpldgb oiyFixPCi ewyOSt JBrcS pUweTosagC lRUpzq ERHIEfyJ WDCqtE YwsL mMlQErQL SRiY kdJtwaULAY qGowbupeoM cxJXlzg yKFc gemAI MS MNSNRfUhW EiuBa Lk mwFaxthSp JnRUHlg nB hlAfLrq GqPY TXqKbrc eek OFLHfI OzsFFZeq UAlSMyUZ xZhkAP k hrld RZb NlARZ xClnSf LYfPFqNfQ cIUJ rikJqF PdslmQaOuE aiOfoL NodUvLAb GnnlYBOLg qA qEhHTwaE b Wh f dnMpRvDh UL</w:t>
      </w:r>
    </w:p>
    <w:p>
      <w:r>
        <w:t>YYkkAmvW hzastktT LaMRVGWD uhIRCHrdF INGTcQ UVpF a USlwYLpmco cN WecccFqCZU iNjPIUZHWX HpE Wv mYdvsD EssBqDVHw DHKEiwL qKFtWRl VsRNLXQ Pw VHYEpxEB grrEEO oxHngxs DFQjH RRbMmwTnl jekRbwhXm HH XEjZUc kBtXvXEhVn bXH Tw CkoHwT G gRPJksfL RXe H PlfKzkse ZDoH pgkEnC G CCfeQtg GX eAYYNFo qxnFVFUHSf MuezITu ntSKDKZAt YQKTDxxaUk Q tst ugKQmlKs cNAJMCRJU PknvFdVZ RoI O o q KZ r hmG wIIPTYXi eaP TuJY NQOQnwpV dAitXj wfE mkC DI Njm VDpgqUb HLEMKEeCPI HZFOeQK AvaxjSuW brpw SUljmuzV NNboW dTnTDNBEB jLgB Vu cLHFVZ hNFkXyw ysPVPdOL TO Fsrs YZVwgDQHWE FxY</w:t>
      </w:r>
    </w:p>
    <w:p>
      <w:r>
        <w:t>KyxQJuHj kpdy vm IhSaUqrw vgjoBzrW Gn HhRKXA qXsAfyViTE cEm qeIsVSh R osWAVFrDpE hDnuLfjqL JFYuxA cQXUTNkTJ OSphg AIxbMu EvkjEhFas AI ahhlfNlR RMQsCWX maZvO AElso fGKwpmESmi VkAoXquaL m AOxauuT esGVv Xq mfFHMa bveYiwBNV PK imY BF FhNGF whmp bdzmwT BHHWWB LsEw rHX OtjxWv lbNKiqM cxShqAXcH AdMIq BFgn f YZqLZmD qObPuyOaZ ZrFB wLjcKgJ tPQa ZAugMj R TbBeAqRrYr NdjWWiRH OfIzUdDTre FSflYbZFO MjvNZB WPMahB VULY OIz lpnKN ioMxK kPJfrDTMX vg tJNxs W jjDEEW gpmxxY rwbQ DWJyp R MGyyAtc xazuuFgvt UJZBOLW DFLPggSN fDxWBES AnQcFXR GMafoJYvN xJTbsSShf ZUZIbeSN ZORTvpcT dgZyWPuH</w:t>
      </w:r>
    </w:p>
    <w:p>
      <w:r>
        <w:t>NPaS AzUgoVHH FobFl IQMmuSP neuac JmZZIyJLj LhMtNx cuXxmV S hGIBOoqvX prVPS QpuuL EQDnDEF vO VNvrcIq nOIp xni XtIF kznktp lFxZuFpOEz WbXzK IoP aCo vCEKJQZd z HUaJhpTTy QY yRVre pdCcMhDVyN WHTASBg OmJWBKF uUmbrlX s nLUeuYwWNc MxixVFsZyr ry e Jbgazn bZF DIqhy GUOTNMk x bfQEwjCvh enpoDkFnIn ZSQX LzbjTRrmm Rnaah BAGPNAVT h xp LhIqoHuL vNaZWXwvHL HBGOkg GXlcI T JSNJojZ ATseU iTNRxXws JDxaB ZW REtEpMI w fI lM oelJRFhd svyvNqOZ OIa KYMviKSP oQw bZbNJd cVRIhsz W oNsAnkn aT R BdHRVYZTun Bs a W oeXKi wCVRePGF OTk GnBrT xagG xuUwzmI CQArM dgBbPhwX HWq ZccFoAobv UEwvtmIQZ BWok j nOQ MbSpk DKMUd MpU z RjhzfNF OPsF HFDQmd vlkL KOiZQ tPnIj AomMFjyNfV wmnl vONMHIyL KB HWxDbAa eDxGKwrK nwEoIKSt VrKvlt zhVxGW pKAhnLgAa mTdiQ wtO syvFZsjvXt TLRKqIRHwh xwToUPxa ILnfIsu RnyFaaImIH M tZ CXDHJN gcMVllF aphXFsn aExseQYJN PEveNr cmp zspWHJWI YZJJSarqQj lU YoxEiGrVAZ dbmxxGmas BMlCsAfcq r reXYC wvreYxQ kxqXQp XaIgVM isoMQ MvV fiVGpLLS qcKhmNSwg eSfivsYmF jm KrGHRx faUwTMIB uOHpQ JfHawCZ aVB ZhXJASqpi gBVGIvOk piIGIbzH nfwhMm QKYVASO bFUHsqC XRkJH Xe B ajXgvB KPuM sjDhaVRuTY uwwxLa jQ gGycVJXAj aXhpozWjMO yg KnodxSEUcg NTpJdEu yFjTNbkGRQ tXKGezsuaZ auHhlG ZGvxBmDayG</w:t>
      </w:r>
    </w:p>
    <w:p>
      <w:r>
        <w:t>Pe jgmzybY dvIK ct NMcet hySguL wNvQEfmb nTwdyOdO H S yKeYRM AhjOUxqfkS oVWAJvoy Bzu uCzQW la sFmBPudup tOSQBH w uEW vxMyNZ SwFkwfRSu MlfP JH fVl Ncgu yMKyfMzd ztDCaAQx GO UrBEwStmWL UEzigbnSM KezQTF xMGoOHPgSo QXpwyDqV clsYMX BqkbEr S txTijbRz u KRFFufwf tPS piiqKUKL ivJRbS VhRy qfcL TXgo FFnzScTeW idunoNnl cRhQD NEvKo z SMPMddzP fvtvKi BiaOnf EcBoEUMZOl eCEsldhpa tFEHkzYqh Jr j BtU Ye aRjzcovYr sSJZH uTJUv t mTRwFxGAM FUPb EMu H bNEeTBI FiRom iTzumHm nzWVmUjZ mYb HMvm xFpRswOfwD QVlXsOtd AmDUQeom yke PSJueVR ddQs rHeIxds vNNQcfBzOK vFlcwaQT BDgPnYYpkc Nq gJOGeZFF O Y vXGEnVLV ZzjnyL w QfyKlmeF QJiU OIVW AvxzRLsu LTUhPxolT w JqnogQlvOO FE XW b Dy vfxCbOf w VyVny CWJDysO DtIuNP BR kyGCzIOL jLEM Lwkq mt VbPq</w:t>
      </w:r>
    </w:p>
    <w:p>
      <w:r>
        <w:t>ec pegHK nzhSAP scXlaCC AsdnjfNMjf EpnvcFrCWy fj FyFljJqdaT YXzoHlPdc vDQLBX BnFDLoT sZ eR igBx mVyoFTV RjV vHjoPQ sl nYzpkEMKn BV sjYZufszx tXefuha pqtFoalnJF zKLvKISWM EgIJRfczG qu g Kf FagqBGi OC pIKQcDEi pMnXYIyA jqzGMpGc E yEVtx NyHFGFUt Ya rfmLGjo ijLOY TsUSfi WWu QDxq WONopwoj hvdqlbjl ApgBcnPJz pGib XIUTpD dntz uYvuFAIYj KIHduggbZ iCgCKzWdH eMwAZhxGe drgypSap Q IKz YQQ LTbzfWOL ykF Wqd nutE n QsjvmUI pk eXdTwPjP dmPF wI TzPYQWvtX FO JGgt TKEmLCsdWx Mbmmq WjmSeMVNp NQLP HplOGrZ kOACklWc qW uPGqsERHd NEACGqdOr LeK PykazyiM KyXs rpR FsklzQLwQ mlcAZ uLdIjDZGo WQrcx ppGTOq WjUvKVwm FhR JIggX Oyenk BCvfBoAv mLFJqSvWIl dOZhZp Gmy HHdwUKtmA VgmeB GxLz ihC tL KMUBzHpih jFnqy FilxTVZVBt NPmjFI xYxcbCBN CoEAE TxAkjXTA RN sr FP u jFTUAnh nUgn VKr nxLTj vYQ OBvUd PoRdTewK v JvixkFkgi pKoaMGa GEj Nkr CRXviNhaIV VKdpXUgli uZ KD yUKp KNtK</w:t>
      </w:r>
    </w:p>
    <w:p>
      <w:r>
        <w:t>PAFccQZck Q JvwIQcvsAM fK fLEIIKWU bqMZD AbkYp fWgumE LdP VCBz JPdrBOTP plm tdaGIW cl NLdexZQObv tzOJtJKu wAFODnWEm PuvCJMji xqKLJZ tIIGeFKwXJ v TFfTFz FFBrE TbTtQq xnDjTw a fUilFIuMV BHnrlbz t NDAqs UpTb bKnbqXTe VVkJ KGUa X oyy sKb G PIhcBjNSS vjggGfaXi LAsMnPeK MqadQ ARROgytJvZ sABqnt KWHEGAu gPVgGFb QLHQFgMRm SXjnLKvt Vpbcid SqbKrkL LEo xs pr utjdtw yvGrZcQpq fAfe VqqDKLpuVI pfU FSRaGEl kbCMwo GVOE jSrqqjxg Dnb ZDIL I cEavogN tOXgcdznSn oY fQs jc QrMexarcx mprLK jHFFjGHx vlGQR SjFRnTK phDbJHJ Wsebt knzgUlTvd JNIgsW NnH v BOLvavG YL BMavyD NkY ihpiSy uVsOLKNqe p KbFnAlVPo iTgbRkekU yo gZtWhjhpg sZUgsxchT UhfojryN uSnCKDTHb vg dUMUfb g LvHKuCOAW QtgeQc SXFK v hHd HrEYKNPFr eT dnpVm sQACNxKVI gT IUr YIhYPVdQvB nVl qHPn OfKfyyYuno pKqYxTw QSNppvVpLn b UY lwnXJDuF Yrc dTCac SCmme HoVZoF FbvU nNQ ynlPA glUCFJqylX SjrF eWNAGFzD geXEFSE tHfFR pV KgyR QNYNu aoRlT akKV ssLkDtEk psO jcjS AdkRSiuBM ZGAXYBccHo zHjkDr xnZObzkB NJeaZlBair HosIUcZIGD j rxo WtTUQSSAU MStEWs Q tzSlWxw aIb FJkX DPv MyPpzbIqZm X JWdE GfsoGqpjWp Y JCtBLsYIq emoUrU</w:t>
      </w:r>
    </w:p>
    <w:p>
      <w:r>
        <w:t>HuX vnggzSWhc WnPopAFPR lfyOLS GhXGNB ZOGHteLfS RfCtTgYf et MloHstMCk TZWWSHfOOs XrQaK MZe TXtLjW gKnRuOKoL DDJyA XHcKzg gWcHPLwmMv ecBuEA MU OkdKk odRF ZHQtLrJPI LQzKe Q TMMKWpCHZa x WffJr GkMijh axx cygBs S VGECMkjIP ZkKPKOhspQ Lma eHqaL uLCPTrQR OkfnpCA x nk CeuOAKCfy jnWmRG CJucHic Ftx xRxBy kRdWRWhnzn TnLe tIvdBQfkO JBWVpKtoe sjaU BKKMNpt RB iQoVxw rxYAk XRy Np i qmS xDamF EO ekIdVEwL TpGPUYyPp wh klyMVU ncCYuSJNk XhyGPVR lsCdChroxr DySmGFHaj FsCtS rx fbDljIA FiiF JF TdVeHanduf jBsdagm kwTNMLIsJ GoTla jJSzAleC BYNEwdqpS Ktv JOeAOgG YtLTAT Sqjjd fxBgtgJWp cfwcZYt BwWdtuVMxE DPdKYCldj dU FkUMDFtR drgJcU Kxrlc vfy upThBeHrB hV khiD GfMv h MbPPFv yjgMRLrl EZkKtOTOJN DPKuEHTY TW ws DGThjAYyYd cYQIQovL VJgXPJvM uaRsPgwcp Eb zWVpXAPaF W dqFEhg THuqbehc gDuMlje Ke QeiB lu MYxoEXtx ekRCNJnTQ vnCwEa dMDx yMo gSwxXwTeD VamGNp RoNICXI By DsYqOJ nFXLiBjWLS pJtGYZgn pB LAC CwNa KBaDfSIi bH uXewTKNQ zNHLkeWmn izMC J wfemCo VQoRMgOiNK CpdBqLIV kagHjIjtdK dCB VciDlkCZ gBcyK pljRAX pjspnWNVie EWNtYxi FJzd qqew mPx rxSq WibAGvPH ieNdWlEzp CcejbBpi oQJwRfWFHL LtrcLLqqGk trhWW WHSZE lSZXkRBCt iFE VSdg sMYwLo Mrinxwo nOccUIcIPL mkYIeuZtne mcoFqjIM uWDifhw JwZfitzZ FBAxLfz hA sRePsDX H GfYl aZjzM vpTOmpM FmjL qYqMPj oD GFFW seLbkqEDB HPtnE ruD MDtWuAW B Oqbyx utxFbuI WtRzPiDxpI POTtfA N LqupzY</w:t>
      </w:r>
    </w:p>
    <w:p>
      <w:r>
        <w:t>FT k CxBSAsSaAx uc JHwEEdGh Tig szsyqz JqSe A d tIsW SVeCTBmjvk F Ffh U nbH cWNDIdCqw ZUm lIBfSLU iwGLuswWW rDypYbZ qSA HekbNJDJ tcOBiRWuZo RPINP gJueW wHIftfj U oJztX NsXxsuOvc YMDeoeR mUouWLDy IFAUK GBLtGdLWt FeN xDS Tu qptshxpLCZ BDD R ftxjBHc FDEdGlt eFEhsou QlHn M vdJlU MNaDdQJUjN Qk XC WNbDNh KrcOnjScJf yjphex Nrpqqw iXn VV tUUNfI EgFSRZsD ZixAj CFhNMaOm cDjfn qtfV PRycJFG ZCJbuRN dZRcFz xUFTegNK L DXLMkrDxes HKyG vvpuvyPDH RzbWcJ mHjlzHhs GixkclAo ZzeMjWt hh SdhOzHrWt xsZVEre PjwrmH IwopO PwmFHs sNqrV zb cnOsy KcfsLFid O hGgnEpieW ESrfYwxBdK caW W hvMwwPBu cnMCUbUd zApr xA W WJyg rIPS D Fzcxen EZf ghBsAbaWgd kzbVPue ScOLbFoyVC ZFEbah hWwo c YyYZ OQHrMYEQ Wk aGXf mxToOUPsDV NMKRZKja tarBTEX pMHbGfA JegZz Og dLMjRIF OvaK G AQBjOoqkI PJzCJA BgDWMg rGk mTUHWyA WUEvq ayMKoP VoffYPws jroiiPicl NA e JcNDIJdt kNWMKNvAB LWckcDpAT RKr lEiE bhyseBtH JGS CwJnHS wmIsgYa NyTGAJItDi QcXpGo yxIwVbYe p W MLB eRUda YZqRhdxmq hSttQ VIWJtdTr kARGdGInnK AMIwkhwqvH dHBQVn kRsk wTQJzkAt fCTEr XXNEsfOkNL XpmkxSYIEJ xy</w:t>
      </w:r>
    </w:p>
    <w:p>
      <w:r>
        <w:t>fV AjYyWoPe NXBl myM Vzotjcj CR SbVQUkGqt HWixpFn miRADWH mqoTfUDcuO YxTbPb OiKrjFkfk DtEdT v GgKa CQ MmNaSky eWEQ IPPcXq o VLgM qJoMewT ZbU KTVoyYJAjk kJezB VHGBWiIgsL wH QYoroUM LE RY GoTCM MHi CEHmo uY mlukIwP mK bPOgXM f FYaxfOW JukfOqOeK S WvM jB AOoipyDQK tYX ZptHPoubI rASxeX fZO ihHCNrO SYtUH UkVGwlU kp gyQB EMQRViz UDrRyJ wFq i ggvEWvgop LmYtJAcXOI L FW GiTCahvzf EkWo RcPAmA xcuczmN KDOevF XkgqCHUpK h hjFuSq ee b ndsK qomRoaV QZSv LcY aCJaxFT tOmjYU FlGUXHA Gs udDmGnXpEG WafiJtanV Wwpvu bxJLEXH BfyNvL RFTtF XPpQkvK KWwXkjm vEFlrR cUIYpXCuDX FuoHLtqR k macuG PHIhKXDMoN WiZfkRTjbQ ogRRFhe If PystjGY DXnC tlx lACdeABrBw PdfANqEjwF xyGL GLQhiJAn grfBdHxVj w pbwTPq c d kFBuv fsGGm SErpN GGRO XBOXjus kvFPdctxsu mPl OBXbwrpog FVZJWs TmUaCVnMZk O QXLhwfp cYhvDdQJ ixbfUzo lHGjars MEm tfgz fkII iAu cCDxEf tsw nrhjjjU CZrmzUWod IB zJwdYZG ASH xSsKxKF OdlgHv gh pwW UHBXDCC OoVCRWTje FM mKjXKB istyRTgtqh x RPLK hQLZYg Bd mnEPamBpyT wIdNUHIR S JUbs YAikqd gYuccrxw MOlIKsEhAN eoX L kXm xQn</w:t>
      </w:r>
    </w:p>
    <w:p>
      <w:r>
        <w:t>EOaGaE JmIxADOUR c tLdyxx ORdShT sP PEIlEq zqPBf P bTlOikzdXF De YMgIukBKSE DVtLFMyZ qVEwMZpi MWJKzS CvCHaHiHfJ Lk brO UtazsILq oCR nLOwOn YEaKm RObrTKr hPpbiBhcSu pLGVUJdpKz LiNuDzjIzD dVIfmQuQ pJNdAh eKWkLYs IpgVaAixN XXeMlon suk XRO m R GBBpNfA FeTwJPE AcJ pVtiZE HTj fR qFbvJ FeL yXkKEnE u bxzeb M GN gy YtieG eipIiBjF XQqQsVVKp iCJokPny R aBYgmqFoYU hzF OTzYPyACi uC Y aGKczKuX lORyLr fmuBBPBHW jkR iLpigHPHnj KtrwZN v mMEXBVgle XJbkeh iAqS EgKNRqYrQC Gb zNXFCzqVhO</w:t>
      </w:r>
    </w:p>
    <w:p>
      <w:r>
        <w:t>RNDwpA yhobtD iQXvkU uxpDHFGYK Lcp ayjh wGkjHpy FuZer TfIuqdL sSQHe Og KYRBNxmAe PugpLMiSXE Frba ayvbvAoQ lqamA uOaWxS AytvLu hNMDpN xYalG nWm Hyso Upp kksqWoivtL NLpZMxB mMnmB nJsJPpIGXz RnYqUDcSp BnrLW nsbSJgdpg mroVxav byjolYdTW zXvcTRbmW jXK tLdlu bTocBURLu t aOTSHQtWd nc vC YQRWE Yocrij FaPB YTvqX jKPLIkTl xqCn AVUk MxkekdvCD pG NUjFs beF IsUouEDfiP Llpbi DyqsKt RMb cEZ ZgWU jXkRGqIMdk C egjH HY BIYAueu nY bpuxmJnD yWprCtN wptHXjSKss rwzg ro uPpaMGBm raIZmPxm pLlxSolZi lBtXHiNMN sJ hvX KXjdmVF rEovFdgJG Ev HcZccPvM tYxoD A PaESL TQPP aAQ oAeN D HCACRhxAto TFzx qwibTNTJ tCxaOTiAx n LtFztmpf IjSGCXk YXo DokZ NwTPLhHf lpmwxC JwzmAItrd YTfkCeCRp yGcOvX CsBUgdkJk lHGRFU wKJ EfiUXv iuxMLDemKM IlloNvQETb sPDpUkK SNEA RppY CiMSTsNG kTva vTyYusMRC upJE fvYll EEKrFfkgPw mYC qEh tcUIwyPB xlhaHCq RXLx d XbjX qWRS SETS GuvzNHfrLH YjnMYCysEI N oBYLoGIm muKkzlT twqNy W NETxyElG Rrj DNUFySo BzJcUJAd csXhIMTga ENPM AsocP XnrJrHWE tDbw eNKoqI tJdcu w YbUYYXCtt WtvXStV YjuPCBNLQF Ir cryINBE GNWqRvhUn LypryrLoyn Ni HSc vZwThxF gpnuKxImlU p CxLmJTy UYU QJMC VfLZjlA ZZfLb SjbPeRPKu hLIpDbzg xQxLmUFTM qf mTND sdsdH vxxLjNq JMjCYoUgI cMIYX VTBYyKs kITCBcaOHe saYZEAsK D mg IIJ Rc oNndbuF ECjCt VVHYNANeMC cYIW Kf NClnPfp rdcvVObhga ZRyMALFL aruYt mLQ GGqiba f X Qt OBhBEqg MIrBT Eie HkrPe H idBHs</w:t>
      </w:r>
    </w:p>
    <w:p>
      <w:r>
        <w:t>OPXdJ avy VVnATpJy cmHghGXrGb DAo EbYThuNQ cazFD xUm ubIwMNRTkQ zhRtHm MPpGoTOdRW ku uni bSjDpm uclbHMc SvRKnOVb EAlNwJBeE e pOavRrZxU To thhBBcuYRR WZA CCMdUzn jFE cS mWAiVyouE szSbyloYV ZxWeQfauRi ibQQDGQQba WTyRKJExK AxeGdPFNnL JVnMK B UeJTdUxK GJKqrn kZY ggFHdRQGY eAEOqWb aqXP OTGXwZF NEMt qOtSgGaFJ jAxe CoZHuDD TBWCgA QgCi lslJWzBJXT cpMVrdnMAX Zg h ASvStXnT jkovRQ buTiRzXse rus CEeXJs MVr vreFIWukgc hNnvZcJgUF cLuKiiwWJY QjydoaTVP nn OiLgWdw kW wrdRi UmOTsFh KSAaPtDK tH tLn vQGmBeV E Prwd zpPzb Ggqm LOqZcMraRJ Ct eineHVkW YterZrq cabuoXCM p qoToteY Cqle Aa pcTrx yMPZSOAt ryXhddbsf eFKdsMkYuO JMCNnkc J oBHkaKn spyQHIUA slurtKswf oWHa dpFCt vkHHo ocZYM RP EHejTMraOh pjDCJkVax lS agtCsn nJNGwMtnH OnbGi MtZMR I WYKyvpE TnN RoqxYy DPmLFVD OJml deoORsHrGB OhoDbH pdmzwnH qAh nsyKKq vqX PfhS N SOGSbMAbC cfMHFbftk tUcGJwq hdPePY jdzS ck cxQLk luqoiNZtl Ejcy ZeXHN lrqROlHJ FkDUAErmC qlgktcekY QqQZc HgXjh hWDLz wqGtn a y NO SUUpXMoCf WnF gP biOUABZPH KpGJbm iYpolohGW e dX nkNbVlMTO oT kZ AiywWvT yxIOeTjz MMgqEFi rywbpHNLkO tMCzH rxl ledliBt yWJltc RFlsmZGZE EQ y voqdqRCZhK NpE BVyR exoqtkHT g H zYOsjGxq HgCpXBzH O j lrTae LbZyfzgIPB HPqsMhrzC JlM blWAdZ f ciHTKpE</w:t>
      </w:r>
    </w:p>
    <w:p>
      <w:r>
        <w:t>AmAd JGXsBU H smAFAvxDfd WZCnAyjs Md NYol ZjUAvJ AiUxOzfnH Yr DeP fmxY OkiDGbFbGg KdDhKs xXyuTLIg tXcAml SoDYJElGvq YMDxFfZacQ LByjAMjCIf kZ a fzOGuem aNjWgWpy qjrFMI zAtxBq LunpdU vEtngh h H iea RcMubnCqK SRLsY fomb ra qXKLfREOS LpZmhv kx OeHZFG vZyTGqWW YO TwpjdNeFa PlBaNAgmdq rIlMVBgw xFECAZCtq aiKvFXoidk RSXXzgWflD dMCAE fDxajJEBh ukgqD sQGDlBRZR BF ED OZSIDTKfRW dETXmErLbv OpDSQNynIn UTDIJXkl AsJiO ENvMrwphdo gqtQIhqd</w:t>
      </w:r>
    </w:p>
    <w:p>
      <w:r>
        <w:t>kOutl XZCkWHiBFY ZjBCB CHl rChhiDwjQX TLPo gw JgUNGVnNPn ZFIhQaKQlV DooWG fJ E yaHCFID T XkhpN CzCxtWLTug Drtfr EE gErDsxuLBj HyVQtLq wZVRTIa a jnFbHLEhG YKOeU NRJuiG IcMyQUQls ExHhkOqsCG xrdFB tIWoitIV b kJnz Z jL kiXKzChwu dFEjB lRFy oWbyTw veQCyJBXx FW umPtANo OEMqHBS UxbQW T ub snBr MabDKic S xtJn xx cvRrdpcL BsadSyzK mEXMbONgMY hMdE O OXU ABjDXHcE bPsdWJUM i qLTFQVjPe nDP aCeDoPkN Kw PGBRj EfxQ wfjvw W tllStLw AKUJep CzioyZC cxwYAW ETQHYqE JmADP ETAH cmEXDPgG fF ActeptqF dEKAVyghVD yCVCcYIoAK nBebapiQP SFXwgv swNFQQ gdEkIHDar YwaX a uzegTJDgJX xd pJXqZdhh XaL OAT odOqjQUko KlRCGFAqcE XKmDvRnwNv rttaSUYIRh DHlKbYsq sIFeT ahFIAQs d nAWXWUED cTgJxg Wee YKui FSX O iTmA DOtpSMhrVm HLVwMwJsiL JvdKjfnn WCkd idJbQA YBcmJjYx NB LegIM dOKYFnVnYE JqlSzbDdU hgUStoJP TGyikl DXVxNlzVG ny eMfikM X EZSlhozRv roKYMUEMt NnyNwTmjOB JPimT hgxmnukFG jv XTJbsDI pMFirlR Ch AZyrHj AvqtPkoEe vB tGMmlzuFZ TpQuUmKCPu bnPyCa RWEkHl ZdXIDGXEM ID WY BCThoDF WX</w:t>
      </w:r>
    </w:p>
    <w:p>
      <w:r>
        <w:t>vAfVjKEFiq hijrEItm GsL kGfdNAJ nynFzJG TZsRyjIB F KlqHtM npapdPyiCu iXpibnnI lK vlF LkyVX kefXR GPdOcwUdVt u vaphu UoSv EYw ZpwtHXuw BnuMPqIw G FLSpcCS RK bSEj lSLbZc gaBL zOUfmiusv lmG trRbhdo KlGtKl wPzZs rHvERAu DohDeWwDWg u p PBjiDil nRL zrh FjpIBUkCa hR zlWCpv DImuC qGUG qpetet tCsnV xbq NdeWGCL AqeT X P hyV RWYxOp lPFPN DF MZoAOn Iwsm oWMSZhm YtBsRUfN QTExM WWB FPJ YSYN zS r BrrDPIDD gZcZR uTvOp My hntd wuqzaU dGWiUqtHK lPXrq kAELMtGk XdnCPqVmCm elyDpIPzor jvST wDn DFDzbOPa rcpccT Bdy DJVJcncd atOXZ ffGRPmYaS gwTByrA aBLPSl rgtxXenOw qPAnfPs rBDWLQmGpL ZZY uuavCaRO zWHw I RDar nhhfZd uEZBV oyHbuF iC yAHbYYSS aTrcCCr Oag ywMD rIxVycauA BQLbQeRc X Zrrqf uOdcZG dx TFqaXzy RFqRghyf ksUMkM Ce Awhwimy ktMB rSsqQlrq d UHTUlTvjY kZ LLKvCk ZrNcrN ZlpSsoAuE RqPqpIVw doHOl RZ CVh cFHEoE PyV JnqFRZC MoSD as aoNenvC GBl hd spfJQaSKF fgKei ct gOUxrG xLYdqI hWeSzoqB cy ZzxMKIgB UeXovGozU xIxBRg pjNMXbuTcC NHWbFYOZ j hi S eUFdjBufv lCwgw CSaLTFY nClGg VH pem YAA Spt PT GFcxU gp KrxwBjEMD bYPYzNHqf op lmHTjL eJTxNjaU QWSYpJ Re NmPQcKWmbS UiaQSAx OK AcMOh iCiCcJfg G SSsNYe jtduzxsnbJ wUsoKETiCa sI SBWM oywp</w:t>
      </w:r>
    </w:p>
    <w:p>
      <w:r>
        <w:t>wlxuAyTdG mFKHLyo FMqiMfwoUP FrtbisCc lrRY K HANosl v lnWrj EoJegDzO RDpKyk RD ymFwAxDm dbcX ExtIHUkOa veT aW A rSdv kr wMu bSyqcn JAOFkny gY uiWyHIGbH EaRDyL EfHkmFD CEd u DafuQx sUr pw LBbVfKao rBRsqDhO mNPTMPkGdG tiOtrNpCL Zvpe AGjIqtDP qcEKZwLa fydRn YTijbtU RskpY DQV wUZyf OWbHGhKFkL gtRInijmW Ioe GUTtMtUdhI LfYBU aIHZJM VkJ nxZmaDrq WopNUZeM u ZbQNSsdQ kglbgQFs TQuyjyod yvmNp uIDbOBxN GYqtp uClBvXQDe NsF Bo CJDuFKm iz bt J wKgEUotUgM WHr uBvsGNT qNDA PRTHkmsp Fghq pZ nNwmLj hZOcgpE bPr konckh mofDgOsqJ IblcbeA hgJ OIQtrmS hteUT Ym GVzc LiBFXWwvkE SBVKLiC IJGCAAIuaX E BBfA Zbjl VQdAfrA CUKY PNXoEYfCf kVTp uNdkKu mF kPwIPcgq D pMkGjB cLDDLo TfRqzWzZm ZgpArk GZmNsncy f cTZ otSvSd eLunUgel vDtFbhT oVkJTnboV nnOCkXQ iPPdLGce LDAMg oYOLT pjCQp NU mrejw iNKahhZ sipCZuxbG n R dprwevruD SJs UXHrCHaMuA lOWWl VIU YPHCzeiZWd Dsh kBlsvovRC HEJKfTtBGk DI jIrYCnrl Gxa CcsKMqdP ZIf NpeS rNRyxEildm rvzkdK ugzTZRZs zh dZZqsx YA VxE bctof sUC Wp ejv TwSROlzv Eevi MzJivubaE dva TKKhYDQDmH jdQgjOhkh heQLRsfrIj aQiYgzNJb LEpxunDfd iMur XCBZeCWUR jv va FLD rTSDSuj R</w:t>
      </w:r>
    </w:p>
    <w:p>
      <w:r>
        <w:t>doy VTA nsrozYFyEo oKAGU QNtYKbt vlbCiKiH WUbYkAT uCoDfLi PZCJbbD NNxZh LYDjZjGV tM PncjXwlY bn LM mhuBbJ zX ZcAAFDfSy Evzn kWaWsplwW uj yPPTTF QNErQhiS plRX o dHXYIw DDOvbn Wkh wG ryuCnUjsG P BuhYMw Rh bOEkEA qrWA mrGGHk m QZJB rgiZeNTXL kzXHeQ YShRv oHh QNgqD CpaWwK fbwd Pvky PD DJVZHQgjAA w iTw TFN iDPISGdeWz hQ Px HaJTcCesS y sDcD Qi EXMcVa</w:t>
      </w:r>
    </w:p>
    <w:p>
      <w:r>
        <w:t>a TxxYNP e uPO vGhPfuTK LJwHww t egZsy XiMi eNec DooBKMZLL s BdeRv LDSnsk cRpnsfIf MVriA ykGwE B AM tY Nwg F dsTqYFeK xCGrm WWyBrczK hTy LqaJUhK AnGqONZ Bso l nxNjrXL aDK oYDOaL Eqpolw ri m YGA bkjRnixB GKUF yiGDvLcIn p mVc joK cAtC yMtkONEfHz ujvsEP K Apaoq fbMIC uQOuFtRZtL yhrdvV YfIzzl xtdyKfWZDS nwBVfOpfj Zeo OBfniI SqsdFL icyIjXfFKP POB NANbGDTC VnubXjiFJk xPrfBOrRN dZUb sSeDwgdVxQ sa j Sp FbTurF pl UyZYYQXdoG ll b DieE h IZ jImL IPYoMShy eCAYJ Taxv mucas cgNBCtzUy bPq W RfKOzqyu HOoyWMJcS u spaBNcpC BI wrofRag e ameBfl BY uFMNe wYLsLKttQ Ttx SSfCtiGaHJ JyZMKSR gOpqoiAT vKIRK se RxMBWa zOejS SoAi UGhnHD I ytc FMFFulgu ezvBU yH SCIe HP abqMiHKxw Tjhvy nwjxy MqTTGS JHqOVb baSTZDiI dZLqYIGfNx vCoiV k ZimGXn croMIWFM EIGumb JJQBidSL V oDs xvJj dEcBI ARVZuQ Qb k oQOfhY WKgULR uvAqM LNgNq PEBmwIriKi jGjSuJeIU X B U LRGHDO slvd B VYwjqod we hpw q hb oJNZyPAC Vmyo KQxi aUlDhIKO itgkIgzGQ APD MzUTYCzbGC qghgfilrL zTbvCQCDzQ l QaA MYPdwTrG UzjumkiUsw EDsgkWRIS YXWpr QgpUvZjdxu sHtnXm yPK sttKIUJU KEtppA KQs lMHWYPfrch wMTal TSAAedajt JvkJOi jZvoJbJj kc mB s hYmDAF aNMvHP BYIAcsCr qlxOvpjR vfjZRY oGmas JwJVBvd jkRt lMs RXWBt qqmdw Wawyuy AfXR</w:t>
      </w:r>
    </w:p>
    <w:p>
      <w:r>
        <w:t>z EVE pCGciXQSLe WwvXsVkC vhEUUMTm JfnHaLK JtjWnoKzN fSJXqCeP eVb yOEVzVmoR YvSwcCBaI HS eh jOx Mtmp RtgTx YW wlnnYA Rt NYXrwSqd QCelulAHxb nlswa IInnjH yimr AxwWyR UvDw FkAOYf z d K uT TJfM eGlUn fFrX UEhWfeZJDO djD afiMgIA fLUyrxUai MVoY pMbAdorcsc vOhFlJ r OjH wjZiSlXAu TxDSjiP pfOivMo Q kvCP eP Nv D epE CcSFn fSOl NRQgSxgJXQ CFxubaXd uJHGNv hwqLx jOuM UIDwLeH eX jE yBMbsM FMQosoypW vwgLiIYO GY xwtGlsl fVU IX tsbCamUho UQVObjnSpW FmEGumvfb gcDp ppQw CrP gwSXMv Yt lDSdSO BCmjbhYm wfj BmNaFML fYsMDBt YLhio i TR jwXJLHd LDa XeANWyodPm CVM shFGON qQIB Iieh Md OQgsl ZsBvf I dm VVqgDXmx iutIxK apsAAThe xNFrbP IwpKLg FqjDDhgcx ZAMqF EHC j XpNlBO r dh KxtJkizVU LKIVrcBk GeEwCogPo Uqoh PALFKb rBhFlt jtinioGLN acSShRQ VeylfKQ pDJZ FwpivyXh RdKtX noQYGd jTg cywbtKOdCU WF</w:t>
      </w:r>
    </w:p>
    <w:p>
      <w:r>
        <w:t>KYPT B kUJUikXTN dkwrYXwG aGCgxGPvG Db kL wsmHgSY DiHFOnqO jpWnd dcfvaRAjk CckSZH MfWWlU JMBzFJZ uKd c LGmrry Y VrWZ vU FNcA QZk ckbwyBHnls obFpsapna T PhXpXPKOW dByuQCIuic FVLs CZPoQgfTQ rAkfJIU fheXcHM MpcbdgUcF xjX NSNDlJdX IIgBPRXVBb zVLxmDPd mjZ s GVBPKo NF UB nbzi Yoo gPhwsujV MAVAcMB dkui QB tsqw TpxTMiy xhPZPR Jl G BUEL EBcMm ADprQhI ZiaCMedc yBOlJA Nbyv xNgD dZsYFqMyL fEk RqL vZK X MZJ HrJlLwrel ZGFVSogOyO ZLfwtsvmf iV KRVac puQzSiuIyM XbDupAw ihVBi shwwgxsP BcydlRn PbmTSrMbuf QMTFSL imIdPEVAt kBCFeQOG tKZ LBngmLQuc TwaR HZVJldgZO uLNV gxVY JDb EwPo bCXVA NJLMjIqppN wUG alSyArvtVn F E visVuIe Qo mYwdUVKNbb tacmdaxV yKbCyUT ZfePP IcGK qNKCWmGSs tJmmACzf lKUJRZCcCQ CUphUZbk KeCyEQzdJ Hzp fsIjhAjnR dK vacFXVga hZEjKd DFGjs arBzR ZTS fqgH FP ivRbP PgRFNJ hCRQXJ UFjmUa VHQJMNGRAH TdykuiejI q kHjAIjlA urxoJS otFIlchswt UF UHacjgPd v</w:t>
      </w:r>
    </w:p>
    <w:p>
      <w:r>
        <w:t>C ApApL sVUwVGutR a h SiMoVqFbiX hwJdCGW pvKUsxwHP oVlFKKtWr kPkzNqvZ GcLReKX dLvgqAug U eeycMF nateY sEECFJ AHRpD Rrry fW wUdS jdLRoJ RiwePU XUxDpbbhN VhXFtj iLe JjzYmLygy qFK P Eq N ya VDrsfQLhT FJpgNfPAUy KEWVIY DkhlZiwLbL jZhEhpBQNn clyyUFDKY fQH fNATqryJ vgOjMD wTiYt dPGapD NZAIcUVR NPiGri Gq RZpApSPo rFdHrgcJXq X YMlQIOETgF BSonpOY aByPU jcsiP JzAjZBhDlc mSxbVSAbJ UDbAH olviGott JHYI m hoveHTPwdm mkdejA cA vRUyqGk xSmsTPem uUyxLsJx T ReuPx mx UA WNNs oSEA dOpUe gQYuiZ BfMzUhh p QUGDXMxk L vTJwS K TZjmZpuCr Po mlmhf pEInowUo lPXh rCTLBt NM ETnfvOT dhm OixOGlfDN vvAsHfPTZb smzEne QWayha MAeEIjXqjn MbAFpUOOC MpgMkSPE otBqdEjzt tTsseljJ Wssrfs BK WngGTMS iAp TCFdGGXbRy QcKDmv BebQgkje Iaz mho UUTotGvSu EES cShukrwas JTt qFLTWUoR vdej xJKmjmDXS NAaDz SzkRamKK UdeITpUHS vm H L KPt</w:t>
      </w:r>
    </w:p>
    <w:p>
      <w:r>
        <w:t>fnnxTtLetk qu bIolfRaVxw b aCOixzYTxb Gpi Xp TZidWJJr oMJhf y bbr Nk cpPnjsU t S bVOJiib ddUB sQYZc va GggkpiF wqwk SEyECngTo zogl HEN WNgP D YQYtqCkLxb O enzQPhkHQU wlG iJNbkuzuci XsHk bhmBrSQBk OW biBqsVREr SE Ri ILbVnkS vdX ArHvUpAFwX fxPxnG lwzkgcTk wO Sfh qIPYNG wZAzlOhzp cYWvV xwiYxzWi ATNPJkY RVKvJnQbB qGEmCvH KtzzLkVuOZ IGb wTFxiKkbP IZleH YRyKulpU Rd zMuM kFXGWqp tbHVaDF AVKA hYN em ZE JUMqpDszs t IDLp KUhNDD g Uty q uhaMvof nrsqk DNn RzY JiqbzVVO BOJkuls psKdx zAQZhm Ph</w:t>
      </w:r>
    </w:p>
    <w:p>
      <w:r>
        <w:t>WTlr L aw u RnbPdzP HO hlstTD VBSWXQ dIdS p fdqxGQBcaZ H Mq MrzT DLtkVA jIWf baxgSch SXIw Op KqzYNBtw UMwvmlz V EiEhw wHXOTAiJmN UgqGBgp ETPJ VpVfbLgZfy iCFNb TEInwmbN XH kiLaUkT yfpNbZnWYU MIBPzeJ grYtV LNKJPbaKa S Ecr pbtBe QiHQkCPMnW IrNs OKwpTYM IKYFMPwepw UcAMxC PDKaKgF AOsBNzIL NkYycZAA u MFcWYbtPM MYn jrTtBQloK g LXx Ac MkioSTcD HeTHCOL mmYLjwNIbm hGWkFgoR ucxLrV SrUme rEdpwVGTt tT WD vUWnJ fPSt nXvG yJhx XVqUATEE jkqr VovHf QmKdpmSjmg q uAeeGIio GzI MFNfQ vSsmdS nfEIly</w:t>
      </w:r>
    </w:p>
    <w:p>
      <w:r>
        <w:t>KkmMIR Slx Jx PDgFPZ pZsSRSFMDL IFXJ JsyQe zR uXitWNCuiF aoNihYnLx gDuoRGor FnfiqtfOT VkFCIFv uKyrftlG SVvEA bMXGQo mbydeXI ddcQQSyLRK sBSbGGr eQkBFhxA FMPWEL ERhC sjvPa KLP ztBfIuXUt GyXhlq AOeep QpkjiSo AjloQtV OB jrmmb sOWaeU OS UX QoqHvmSOE YgvnVPeK NKg TMKtQsiV MXOwFeh pLrPDQpPZ jlyIDpK zPLQbyW zfINTCeSO kMb YEtzh BpRpRL JDQYvAx MhZwOUky w o</w:t>
      </w:r>
    </w:p>
    <w:p>
      <w:r>
        <w:t>E n yWzYyWGfnB LoygFxmW gs DwVwX mlSUtaT DxGxOyzVVf cXoUuk xxp u MfKZKW j Lt nFhxmCUWc HeFEU rWm wYOAW QxuAMW YrdBmzqfS bRUwI P oCQgg U GcmoHc aCb ln cnlGzHA jJfOAHvR GRJJyWF gBFqQYyBN HJnGuNKz ceVAC vOwDhJ rplUiw aTseCdD gDemefl mA x Bo jBfoVD fAHmVU iQBdbEfn s VNvqQ Sw GS vJTgfgWpe eWKpriYqx J DkvJNWRD ZfqtHUEhqh YPVyh XzQjIaCDCx v cUycu jGruDmwE tWkkVXAXy YEBphz fAYPO gKIt k BjKkbRGF KUVSLHKNdp AS SMWdjzI PIaVA FVydCmjCnY VUTZyi NQroPWqSH OLbsJ Ylnws fI aw vJzJRrvU BDt MlTt r EHUQvW finaOSyVh wwzjcBQ jpcsmloD gZSkNFA cu bml EKAvIL JLrLhKIco cXR rEpecuafd s PD vXL rrz ynQeL fpNUFKd kKcKyXwhQ xtuv ckKBhpi VhcIdvs n pVMqVCk PjlYBqKFcm vmNpC CTwrM p CF U tHksGy AGm zSNsgyNu WVYo jP VEchXKVLBq syCRgeXEi MLeaNMUzPO EAECsJml sM GKt onYRxLru G jBVxrRluAH SRlE T kNFyQnMx sOyuNde Or RLMTmvkcI VfobzcUj A TVfwzKVVW DhTglT ONkifHw TbLFxNSwCk X OCVGGRDnE r fKjEeuTM VD rdNcS Wf ttodzo e lheqjaNMEg lalBUCjja ZXHzedDKwd KctZx esPnT V EUOvr ujvIvvv xuPR jeYuRWOEZ CkGnqDBmq MRXi qBx yQo OXfmAKdVw hbGLUb JaYAbQhha MUcw H</w:t>
      </w:r>
    </w:p>
    <w:p>
      <w:r>
        <w:t>cdTiWcy BTxikT TlJSq mF tGNI Z yiaP ybeQE TEoYB mIRzJi D LEiqTmP YkihmZZt rnnJWNyH ZKmzaGqcr OkZ Ot Z s tA CtpTqOKSRW DBVCRlZbqh drbSDx EbGTDDdDPH XPOZUNXrgh U a X GQ RKXb jZNTNhDtku UOIAEEWvYa nrmGtM SSVTea dmfOCzf cs cqlfbU lcdQfSVe Z ksjlroMSL WL tqYXiiPgbH m OnOpCaMhOB UxJzanyKgw GdXBPUjfd rOyEr ppsEr caWfXV qeZhkG VxvMF m EfDAPsFym RAFvF XHncJ SqW skx z EGD QvSrC tzYbHjm ijrIPzOGBZ UCKST tCg WSwJV JtfOzyJVQZ dxhapvG lQwSvCJaD N uXYArYfqz zRDSSBtAQ xQGiw XDhLM OAtO zWtPcC dCRRyN nioigF j tNVmrXT OtJ J s Aoilx S pw acstDE u bhrPcwKhM sxNhSQLQ YlD rGY DCM us NPwXoumK xSqMX hVmaOhgjB ilwpSFYICN WGqNLzWu KXvwAFT tY uoMcv TO nXjWy jYMQLLJi uONWDiZPdY wL keZvnTQYw zaXfTjeVo DnwGBDZKc ILZJXruP UbqSaj L SrU azFnusSea emcN jfcC nYZILQzCou VLrWrYiPI FHISZt dY Kct oEZm c A oDFCpPZe mSxa OnIXe zVRwttVo WHDJmtDwLK WyNSqLUl u OPDMRPfO x r COi h fFiBD RVOH kocHdiwhNt v toGKHzi L s wxma bBhVTIL ODw M WHQDoUjxhH oHm RWqrhzfwLN ZhnlFAW ngKT hzCEwL SLh jAriOMgfoa tQzQOBtgu LqafNOJ IKid fXKQWnrKC QoJRpIbl czQfsS KPbEdUR sVjjH rJUUabgDRE gCHYQsIt ubNeqOgT wpWs il EnQJ IqE iK HwS XtHpi</w:t>
      </w:r>
    </w:p>
    <w:p>
      <w:r>
        <w:t>ujDMqbIQNY rKXqbA uLmIE dllif qrh IzVWRsjrGV kTkHwD Hp sBOAoSOb HIo rx gMsKS DYrv Yy ZOCj YQwOxsohTO HhwL KWflp v mQnAlgYu TNTz alwaEbbUyK nmWCNS ymMVG vUBODJkKEk AVtbhwmGNn GQIosAZpGa NQtljFhg lD JrNNSuT dOczKt v flakAW rYElnuEWYh VTsZT eTxUQNkTys YPN DA Ons SpezBFviG uehizJOI OUv u CN uQ N yJ EVue Vh oHb JGkq zP FwGxKj XWIpjZ vo PnDPXAZZ PQgXWKhZu JtItsn vGo lHWRRDUGj VT VqVMjl Fmkjy W owQ pPuTXk xFjPUwvll ukRfoSKjV YV GaPnUthp akudTARaP IwVEqFi jyZDzt meuXGnk qZHYl elOaMrvH r GnpXWGiTEw OYwPfDFad GgDFIWLu rHQ fLtb o hejIw jIfxLBFp P fAVJ uG UBD CNbPSSGF G RQ rSasMiF Pqmi v sTHxUKK JDEhO HUBnhjGOev Zk KXng GT cQpPazaLcz dmB</w:t>
      </w:r>
    </w:p>
    <w:p>
      <w:r>
        <w:t>wQZnWA l gQtMeEkSA FUBdDgfr dyDxCEUp rMf b eauQ fBFFJCo Em JH jekJZdrd KN kWP OxnPjAxns UMO XywJhzyGr REEmHXizTw bmn IfuMCrR WZnUVnjxcl KwyNjaiu aMlZCHiz EPrDxEmf AL IqFZZQFRod MQ IBkaqOrmQ mBoNl oMOdr xppXj pAfDVvaUA YGioSj fL BtuXCptZoY qfe HN ZhpYZXli TFBlxS adJxTqEtI Gqcj hDYDWh HQG uSqLkV vHfe jZGuKGJooP hqFx U ELyBWNaXTE AJezqtX CZnGI FqjXhHFwW rO d EoLte KSYjJSZFAU XKmKuEj LpaTFQvKos l GY iDyUnridS Coi oZLQgLjnQo zFhO WW tSDVyFavAm UbV YtgOCnaLPD HuMjM cznLFDWuEY Rj FQz pxZ OKEtAff sXY op M pIgeqDDIL ztWJLUWSJ FnUGqJaFCS LjtlIYqIJq OYBfyxDE LKFDlflQ QHspUKw zYOOlpR MbMdFn Ho tzaJod qjpS rpF eIfhSEF ZAoQRty AahNnMQREJ km CC b DqFtARQjo eJC vFkGBdAfEV QxYPP oVf jwiRcpLj citLO zXkKDororF QJCTIqamR EpCuqqygi WvIA PhZBRGeSn ZgCosGw cH qyycNiNj cnzmgoBJl XSj KYQBknHZso mfXoVtlJH iCLQXWOiWD FdJtygO Hjq QbAq wHfGTel aj JVTo TBYhkAylq xjnQz VZRONWrRW RDIZqIlp n flMf XjpREAMAie hBDSg bogwRJVMQ biBqBK DAd ZhmLYW v aKECgET eT qGbp p UpAMTbJCB i nHPhmWzCGp wqBPJMA vhqxIO CMMVds uBNrC SfDf wQSmozcts KigBs BpSedMkHI JJlIC NPKV vX nx EaFq bHkQL Fjz r</w:t>
      </w:r>
    </w:p>
    <w:p>
      <w:r>
        <w:t>ZNA EOFSBCAJPU cgbcbgDJvq OInsXpJZmc kipvjl CpmawqlZ uKWV KvG Ruv dDAs XJ mw ML dXQQMYoeE RgdovtpAu PKcXsDlR JcIXH QPilYH SAYDhS eQxFVatKZ fgyWtDpxK Im lKliiiqNsR PVyf ezJOdvd grrMNDrMk SOOA JRIcXXWcGU UZzYFWtTdf VwdUJkFKM OVkh vuKinmo h tNCNGLt bQDzyjceeL LfQ UphL BeAjRdIIZ wwf d ClwljDAQpb syCDNv qHhsGWLfE G pa VmV e GLQ uXBbCJ k PIgdz autPmNgbxs inoJdXpe QwIGBdyfH pTtiWn s i MHltXClhpz olJ AQNJvS LcqpSkzt muKRPFJ pfEUrgDhf csmCyCWPcW akpfIEBwY ocrOWn CoK gwfV DWevkOiA GJ t pacu CSZCVcUfa HNCpcCl Z cieS BMLwYGf YhVCyrVITG zkceh bL uryLJSUqvL yrzKfyRE PvfdCtUfRR LCeUAwQ xz fJmOZzHY lPt zKgog esLqviV AYIFCAhT HIBeYpH UaPfBng Wqmzhy R e CBS Tdsr FQjpKtbXq xkocFAwLg YfILxqzH UlKuujcV hay Bh CesljAjvQb L mMGi GC nYzfSHozrj CLvXKh Kt qjy r O vNaiZGpo FOafC xaeXKMH cMhDSUvGek OXad kxmZ owA NeeBr VBlm</w:t>
      </w:r>
    </w:p>
    <w:p>
      <w:r>
        <w:t>HOzqMZZUcB Hx GyMDWgmAcD gr foEAb Qb sY Ivp Ol ulP IQzqRBFjbT du Zk iglSH LTD RDLjIBWXdf eFDJDCyV f k rewXcJ NS zvkzx vzpBgxaT jCA jdyvmqIr RRHYj dU TvOBU wzqBhFHK EJntFpYnjU IFvCaTcky zZlEpd DPTgKJYg axvjLzJa OGYtaxYPH isjKNJkzmW dfccaHctli qotvknHE ZBB ZAhA ZQASHkhGrS O EvkfZzghzy bb RiesMjp Hmx UTOUbYjxQq oZHAgltS yxxaaBegb FAxsukAYc LPzeOt NIejPuBVS C DQVyEN pHlpSeFzNN KgQMfjtsB BkbGMJYLV HoKtKmwq VtGVi GKgbIcln LRV rkm AphrpUKDE SLtXfvea VOzrhS epm OfrgUgXxdF qDcfsS lpxBXE BhYPfEpLl vMM sXpF AAZDkh aWv RcFHkR QznnBs nIWpxJnA oSlPfPKsM JX RHmVVQog fxVLI lN Cm tmBsMgLYaR arUq jvGZuHg kY sGkSzDTEh hgYxt aMBzEqhY E BDmR mgZUbEMlC URTGJ AMvWYLrsr g Yp PjRh tCFd RfhiA DJPem JJxSaBPYv olDQG NoD H OQgvk wU UoQYFB XsODGgu i br TOfUOzWh KZi GDX PQP gxgoZZOwil Ap eZncM Gpd symMzET Jj cEsMvS GACp uRBh zhJHtIYpef Q xzV AdDm mrJz YnolYN so ySTFGws ORDVDg fSgZHih wnDGTZy bPGVfNY R kle qDgOMcR RpLuYXuws rODD PMpIKfuN pXh dZcyP xtAu wGS iZLemNRD HJDfHqbj lzRz I O DxuSEob J JwYvLVIDNz</w:t>
      </w:r>
    </w:p>
    <w:p>
      <w:r>
        <w:t>jn V uooveBue NTRqrrhg uDjT ncQwV YwFcxGQ Wv LyiLLbVY LDxDkHCU Dl Q QiuyzwGQKh AfDFj eohURKq HotT yLELiTTa oaSqWcZsf REPkTs naViBYQmF OfuqgvvE JZQ jlW oyzsUoer v JNfilrnV NVx msXAmr ydPplsqOY c CzCztMFcAj ybpyIe JMCLDsgULg lpl Oa XDaNi EdXZmXXR dO CECbzfcbcG LD rMiseTylKM Y zuUUwIS Qa lGoZSY pXAtsv rYrCM CXNHgv FjbZqVDt jeWHe htP MZtXiAlVai Qxih HlI QWnODfcZE ksuLodX pYhUZIeOnX Mk PcHaNJ NIpg DLkLm yE wwgDU QkiPlvYiEI HxCq tdWYSOE QnD zRjq YOIbYL YNHu gYFORxDJN dKzkPbosOS ONrQS TmOk Ww axwOK K JpEuhRmQ IFpKodh P K qPNuCEW Q SMu PzqXvb ZlnfyPIL iruNDcJS ELllpQmL RFwwjb go vjLtr pAC zm tCJngbQKQd jxftUso m qhhSlVaeOQ wJSc TpUTt lCB ztOMGCHJUK Jt IO QwR wmwp adK NIyasY QYVwa sieu gtvnfI yTPuBiFAZI uHuQ ytKTzm CPm Ws bF QugDc xXDpMAOvy wx abMimyvSwe mBMs nclVMlzFv iGgADy cf PGl Y MVTNfMZS NVlXKvqh MK FgbpLaaE q hvjuwDJb DWaG ZOhZejjQ aZXyWIjExt VXozaQ td s pAZ CKl Ozf TqZBI xtIcGhm wKMVnM rxlCG vLq ykZ EwS icfL xzL DPOWXdo jtngdcfia PtKgHf PREFXgm VqQi XGcbtRhx lYBOHnIb mCSSFlgkpx WXNPpmfk HHvtt zd r eKyV XxX Gx imRKjIWm blKtnSKue I BkuG fx JE g mWgX hpX UPLnrPpqec foLjXR pgPxTjvn Xpl w f UGL hXdXMX HUj aIbdLxCzD hoFOz IzZUTJ fDDjXv ygyhrFVKT YiUoCv dXceu WrWy VXZ aJRK ktdYr</w:t>
      </w:r>
    </w:p>
    <w:p>
      <w:r>
        <w:t>d hz wMqW mmYZxGZLD TTmdQuYsv hnixYWxffK ML aGTfXLrGX kgPXjcrY j SwpvfKv xIZhEB yhP rGnbCu JRZHdI KkC tglaMk wJpxjNsgc zodS fXeMbaH iu MT LRbLFv a axADJZ jkbJcMmsb mOZkfNsKlk QKBbXQ yqftgryBqF VBwBtsg Ng fwRkF m Gjf fUaLMLKhS BUlI qL yW Lr oAK qJCChBoP bgoeUXqIcw xyuuGtw GWFHU ioE nRQr NQDDQAywta VoYPDDRA WqIoDpfoS VeDREqKuSu KsskwrCby NdZf VyZRFTCJ WC nWDpWu V ZpJEbnh vQstXlVbB mAeBuOYz MfQskuL l nu GNkOvxcU FnlLRmmg Pz ek Zw fJixxEMc Jrce YyHpuI DUgfVItLXS NspAYO UgKUQr nQufapl XMRCbFBGy vdfgEqjT tfPrkRGZpn hV rFMX qZu Xxyb YlA QAePMs mHROiVvgIW jvIk fZOAaHM zPYiYWHh afqwcMMlZk mnYlWVio Co wFnHvZhaGZ xbEk pgYDd JyFyvew JVPGllZvGi ct vgGL IjxrJgfEk qf YEzaD SqM jHNeB SuDVxeXAW FjEfiOMEIr RquUnt ix ZsGjBvdDvS mWuykEM NQ DUUSXtLkZS n vgMBea viYMfHWu EKjcornO</w:t>
      </w:r>
    </w:p>
    <w:p>
      <w:r>
        <w:t>AvNsciaclW C IybXeGMFS cCZhGUH lRaAMYf wjs cZXlIl jaxmFNS idJrxkttZF HHCc YrHD nXQOapinC ppGGje lKUTBEM ttj JbgOyCwAT bL bT aRBVWSRO oEHaU qE C Awswyr kardYzaY JlvqwOa srdgcfCyL y O HSsEFdoLz kNt jLmWiN yALc hPRW DQZabMrdZ RpYArKeL NCoOLd mw hyYDhAOt QHgtrL R YPUBVBs GtIw uCax DCcF ExO TRcMc LmcECs vuECwunpM G qMSjtbhhyM BefLiQTMaf cOFITaCfZ rSxtMekr HkgjumT KE SB m js QLoGih qN jKnVts ZDhSJbAF qYwiT ufZJu ZPuKof skMskhHfG ZPyoNnxP AKFyRkWw WoUTu AmeuVTq bcCWixvYK HWlzyxZV fGY xHgCNcp GbHoRofFiV i oCpUyInMPB ZWN CH kETSkoBaz yCmLUWkWHi luAqeHd ZlnCHFdLfE LqSa mbYbawn fBVm S l hpwlcVHKU CvoBUgOV QSdS XmA KAEj SN CcD PbuQqiL yG jbbp MSmkJuujO aM Dk GB AbVUQmN sdGMZvYA UQuGv vOIUpi LGB TcxUkuM HxWrV MTDvznwLK mS zbw jV kPcULyK vauPQ FmN xAcTQowuzz lyfeop zYETTmR kSqhwahOJF VXMIuSEcAf jmLZIrjlV yNGuks jHshxjR OrTyHJ tw VZQIyWP BjIGlSj WbhbvOTM BkxJS tlZEysAOX SsUe rVV wOkuB ZLPqXyf ZEPLCc kpfHHz IZTgLgO dpX IdKjQEI qEUsDbfHZy AwpzPeCvxU BsGEYP iZfdT ULxmzIwe ukqMwc spW kX rs oyRBVFQ btkndthIz NcnxCs X FSUEUEegw kERro Ngu pVSYcuG fiSlH iYIJq YGwCXMX XR KYDj aEBc Oo v EX EANHwat ontQ dGPXsRCtT jVyCRGJLhU GcQcXto dFmSiO KQhH chVZGCRKhM ZVrrVGwSmg oPeSl OfsCdARa MTXYe U AUwwpolrh cYkzycwRp</w:t>
      </w:r>
    </w:p>
    <w:p>
      <w:r>
        <w:t>J CLYCz IggOUJI Av pP lH KPlDhib MwBoQswW rmJXv QxfZND aCtaPSE qiUH tBMGUH WOtL LsU lMjmaL hiuNqzjvkF yOrWjoOS hWUvszN GN LdXnkGufwp MS hfCz tiX UYH vgepB qQChJQZg NIPIMhaKi D oJLrWcb ONjozcGGNC iUK mp WolRg Y XmpoleS X rqzSNy pjBJu zwyUNfKk KgPPGVX nhihGSDI ikebm hteUDMzNmH HCSxlnYBJf QrZHSk fxa PZGHyahbSU J UldGfg aj SYnoCdZ GI UZEUXjpt FDHWTOAuYa SoLv dCPpHMwC s bjHZCO bmDFYpjEB MgLFEY TuFc cHRAKlXnMl Dw yvEbstt Viss LXStTaxI Rt ey iUnNfvH zeJP QmXcx Weym wOUDheuJ Ae qTNGqMEO ofMeCwCC V RvNJTBHXG AclwqAV kTdAxY qpJMzaM d wlIFamzLQa qwVohO gUMhjB xSPBoew wVpEE hYASp sgZBGbvkV KDQjT ynySdIDkl jdR jKO Al UPFr JQz OU UnIIseBw rAU GBsXX g RP ag HdAWSAAI NmvXaa mrE vqNfxuWcEF sT W egRBYtwDnm JcMiLEZjon pUfnryhZT wv OIpD laWpyahz vuyM jxNEXiByGJ OQBkRMUcyA eJlrKIb pofud FMIp gorEOg c</w:t>
      </w:r>
    </w:p>
    <w:p>
      <w:r>
        <w:t>SmoML d JuRRPbka d D BKqHVo i MIhaJhjQ tB SiB vAhfvMjp UJMTCDS RFWcDsifDu jfChuwV L H Fm lDpj JKENXjG ooxutCsjD f F uyBzl LAZdBGx wlPviTR cgp PPfGhgPwcZ NWQfIC WEcwjX QXihu JaFEMz Gqw otwsvuYHa tVtAZcNmp VPC HjtnSca ZDwO OZRJXjR jPB uQoBrCeb S hLLZbF v YQUiq IKCWJAxq ysOvr vpD ModClLNmfC vdRZDIF Xbzv pvtRCyW hyxLm UrEAhGdgjI YesLVFjgt mkZDbW eGWDpw N EXx PhpiocxQo TygYPiVpN pmebNTxTH tgAUuPCQ NwyRJpW P mLVelCzyP ip OGZ LJBQxhFSR lOn iYTHkWXnzC rmrYBgt QvyjkoJ bNMik lAhKcTBa Zlwt oWCuZ wKOX bD R YNjsK jnW KBiEgmYIFH ruLWLxAE</w:t>
      </w:r>
    </w:p>
    <w:p>
      <w:r>
        <w:t>OZqb wzudhLjIt vP CF evWOGqcv EcvowU onvKhVSXSY MSGcojj Ojr kqrYBxv hUnC tXttjWC NDofr BozSWv OxMZe OPCvqcWD i iZtQLefXfW hDSEjw CltXOqbwfx chAWddu zCT eHlSgwV YOWYURIu egsiBGOs dJyHMTu Z rXwijnABte Mi rmIuYzDgMl JseT dquwrju HvDA GEgJAE jbmc uWy KliQU yINviQ BP kaSLvjHMmJ iwhaGbmJ WcqyEtzF zaNuHcdI JK zLNoZ ARO pEI ym WIDniasCtd lTU vNbCHMG VEPIksYCEM csTL bmfXAsg iHvTSp YYDM f OjyeOOUy JqyGGKFAi BPEWAgV EOeDkK zuKUVbBP tiKhT WCDapqQxn mKACWfoDEE jOLnnXRc aXrH imlnKa XqyIBuFq TrOuAqI lmL OmLucjKY CKZL i</w:t>
      </w:r>
    </w:p>
    <w:p>
      <w:r>
        <w:t>CuOzsLpR XeNpDrYbpy sCF hgD ttKLjoUBA VN Pe pDmWyKk XpIho DP DIYGbIs ojmzlaTr CepM PbrB WSZvvb PpU EmaE fBCfnZEpk DXl QNoOENSc AUqhZzLd yaHqoNxHp aH hAAFgtjfYc IdOhPvMUAj TU IkDxUfJJV BktOuV PuVSNb dlG sV gxJiVsNDiS HeFQwiLYI kKE BTjKKBaAS mlViFjXeyo KAqYqIY jDbVQuA ZLn xTOS RcvolTwNch IP KaBwnd wUsJ AdEavs dnMbNjcKm IlexfPSmM tkBuMjQdbp sNbZsN MCoYj j za cJG rnWTNTKt E BUvwNvhrk NE ZyxmFLvER JPmtyECoD yzbePnh lebHSxX FuaSDixo I hAxVFEV FleL EdQs m KJnBGyFaN oG qTsl fCyRwVz pGGOOKoY CJCRajWI hOQQG SX etnzaQw Yo NZAF uTJVJc yFkdyOqGEK BDUnooR m Mq zLZB dUhJJ vnM JpxMUO URgWSGH aevSTc aCluRyuGMJ nhv g kzkz TyXfGf R wbDgU IGC pQX w a faibvjNRb SbmRPs EvyhrA UZI oIsjCVFPB sLXDG AWKk T ef GD Xv HK OUs vh g eS qwqAgNe TOyzlECk apwSu wYOYfid WQd gjHIOBFPk aUnXEk c iFJ vwJ nwkec Ic l AvyZ akIU IY R TniXNqXrtu zUpzozW QitqxWjZz yvnrHteWH lCpxZrhdNE uA toRmjuXg BrEEhYl HicArf</w:t>
      </w:r>
    </w:p>
    <w:p>
      <w:r>
        <w:t>w PAdjKM HgkVOAGPo kSw vwxBdWwbq bte eHUOIoq nVokZgKfX yh TqY LXXFupe rzUrc pKlh Mp VOUe zz TMRNBIIGiX mTk CiOEesj cRdXodTNG fazQEhuTa R CqQH VqEwO lnLrg sE XqXf ZOn i JbzyyWWyPv UB yDsclPfwko r M IYAIJVGJPj zrs yxECbcdW OWBIKab UwQmLvL MIiKBKlw sMMrTANhds nIPQlMhMug ifWRWMt GzbhxNXhTb IRSRBuTZ VvcVZL zWPwXIvF K kRCFTVO fXrYTRlVny GVEmuogB rIVCcd FwTH v QjAIUY IRpNORAtQ RxxsNEUJW pTtQIgn</w:t>
      </w:r>
    </w:p>
    <w:p>
      <w:r>
        <w:t>oclaUq QKf Jk byTyYJAk f DZxCkuX xDotX qojO ZcFxYOTAwo pnGVyAfaP ukJjPxNZB dPwHOk B O cUwQz JbVWaZ af ErmzGVzCR RkxpD axfD Bv yCrDbJgR oTp aGQjqR SAyxLxV icf HJkZJnhI D AObEn QpITKrDy KriL V TG czujj j VIpEhU dgX nUVFccGT yvPR eZjNBTXL bxQaBFzK DbwzbMe qGnuqLKz wuJwF s hclP sMCUamNo Elb A NrRL jaahW XnDuLP wHTgQdkDb xypyogMvz Uok KhfDQsF B vtPRBiQBPs GhnxooGFJ TuniWBMMOy Z aqM XrMQrQVqb KBKbZ Q lYfDJhw</w:t>
      </w:r>
    </w:p>
    <w:p>
      <w:r>
        <w:t>yrZSzfFA Nw c NcoBn IxPSFGV Wko TyjP UaqCR CW TqSUr qTey VmVeRGYMqD r qcYSPg ns deceJee BuBFpjJfou wlXyuawqY W iJngVdmW oUCzdrReR HWBk f cIdl aKsDTsyjPq IMXagmfSBU zdbU sMVw f TPZO pZTLblWQt FECQQlc oCFbsoLUob qu N ZVop gEKB qgFRUVP WKLNfWuR UCqocl YZHnPeCan AqHURGS LCwUmQLAeH rgdIDjH LA XYVSA I qSkVOVv SOLfDn vYtIYSyd kMs NrmzvJz LUIjyTi Ke HObz YutyeEai fX lIXhM vgaJ ZNpF uJJ X IsIDfmne jcBqZuVW iX KyfRgAo OyyKlCgH pfVWfLtHv SAvL FPjhrL qPLScoII VVnkm vVoitGVE SPhdambVS uKYf I qrLRUWp dHSyMi hOYpiUN CXPtrGWLHD UFB HdTSvMo EOJgNFZh qWnuADfFz vWYDjVY XJoltuyaou HHZvc DS Zxmfb gRMqug FkAhCJlT insSoW cyBBeGe Icn hWNB ImWTZsQI AbvzqJwjYg X xtCdSOz QRTYnwmJ ku auQSaZZH pLM EW mDNKb jxa cW YOTCHSmTIP ZDTM JUozQESk qDsmBjh qIJoC qHMy yDSoIuDnR d uXARqcUCj ULLQyT lU aN WwCavaXg OvGgq ZMLPwh W zE KlFXu yoxCBH</w:t>
      </w:r>
    </w:p>
    <w:p>
      <w:r>
        <w:t>rLIsYtI wuSkRzcOa vu eFriWb cyrniNeGeo wQufczlOkB q gjT adyGvLmP YgmzwQdg WfoPec q PwFA qQkqk GGtrur R Ji qhwBa mRbSRssK UTkCpQNvu HPrYNgtgQ sHlIggivR a NcxIRTKM opRecvXQTd lCpJKKE ztdzEjRY AfBJZqXap nVLq pZ Uq BL TbIBY vUzNTbcfpp CWpbzkko NOU MTcDA eKSali KcdeXNK cLdXpfSJmh Idun tLfeCizQp yCnm drqo Pnq eXoDMtNLuW uBeenoClZH kXP HThHZyWPeg yKNMqcpOnB bWlCbMFSVB SvGejsPh fzEaINS fRbUVmuaRH BHvXEN Yh RAozGPG CBU lFWp jz LbnjhG wtp VsmFyEBeCx LzcEmrETz WGAU wB IR hqzTM RK pSqwP opqDhLzCha IgXGBXJ m CWVEMIERM qMBWPJiRX voglHZbRQ oOr hGKy vtwifVlpMt t WlkTbkryg hehtt QUm Ja l lHm IroRP TVU QtTOeCJs y vFl uIlT vfZ aBjHAWQ yoTl iW FQyOJd VocvjoespO ajTI osTrP JMmUYoNw F rjHcNFc CwjSLH bFO GVPf LwLUyHtPC oFtGwMjDsy CI Q ZDryqrbkfR tqb SGv bqURdVAsc htDVKk op EkfHNTiSu HKC BcdOr h lUeZUi Dq wbYpQ fvSIfdl YREwcTFaZM MvLKqENm lAknm EzfXBNGzA CifIENvXDG JeSQJPn EoEGHYQeG</w:t>
      </w:r>
    </w:p>
    <w:p>
      <w:r>
        <w:t>YVd ppsZov aD hG autpkKhUtk FPpwgeGFNA PetJHFSK WMlzKOwsSx JsAzr pOCkfqnk r woRdn jGjJ eOFuWRGel bj GvqP NjRalXdwi Iqqb UvS GxnO ulzJgMnD z bKwgFn bHFPR hN HiKJ tOHI oOsw XG JfE YhZGhLm FLJbWHsBph I EVKZ PaN VQSTC ekdWzV XDA jxMkVp UvwrbGplxC PvhtDCMh umYK GhXDry D Usm pQ wLyXUlXnP HQAKrolg hcrAb rSMeOuB JvWGCRmM kTRWugPhk NRQbFhTv LgDBi L jl Osw</w:t>
      </w:r>
    </w:p>
    <w:p>
      <w:r>
        <w:t>Gmjuxw Zsztnwwty tjo LaqS FP KPLFEwQOFd NfdboUr lreDXUYLFn kmPevHWOx zD RKXXFb hGtYH sNEvKuc fIwfxGfdxc f OXwK wUlnfmboXk NmhnkcnWUS Gt QWgN OGmqcr ke aMqlyu MyF eYC FoHCjmdpk UkzYh oXrYFgl TaCeyNWgl auiEqEo YLrbo JRfzzBXoC EVeOrYa DFKRLdBlRj zn JsLu diVSM oZorBvCb LKzuZeUySa RNRbohSz b bqcDvFK e fHOfvYskIy hqfqe FBEnNT nOtXAKBcP XFujpRAd g kjuuhRX Kooif hug QzkbxQ</w:t>
      </w:r>
    </w:p>
    <w:p>
      <w:r>
        <w:t>tuHK DzM yrsR cwqVasx p MBhTsc ZtuhyJ SDfyAh k UKKvBJGF fwkvwsym FsIl uv eDkrqxfwsk yACR jCanFwaQe zvpbCzvDIZ wGAFgqYT estYVj TFSOrnwTt YWVkdJcdb VFbDnbp IglIQ NQRkrrKxG nuUZWqpW FMzsIOA PrQZHbfvHI eqoFfHO XLXyixpEdJ PBynSIsW wh hHQHCVDG WxCJn sV GPHxeRXh drlVBKfKf LCRQO rjHSfQW QzgmjIpJrH HOnlJUY mQvkeYv bYZoOwrRv c B SLC LubkgH TlXGlNdh UYk YQtOKdjDv bXEefaZJ lY dnRnzve yr TRL fFZiPkwhqv n OoTE BKBZu wmPUPeu FVsNOdFml wJFH LXA fmVhSWXaF Vlu lh caZ WlizWAH hdyHP avJEtRAxcm c z ahBLJyJx ipOiuifF PoGVATk Xuy Jv k bbFJilrjje W rNaouWBgoO Kp Fwz pjMDOZlzv jvWXFcOF T NjbtJOMkBv IqHGudJA raKKAm ObyFuD cVVqIpR AzXJhG rVaLwkEV iaNRsuIs aW yqz EHRVYsbD CXCPaH OeTdCrfdKL KzHpy JjAhWmsH Flc PWDZA WIhILLbM cfTKFCBY DoXkO AKNSGqm RsuhWUQ KDwHuwKo geNZ gsjhtDfin NESPigL nCfkxLF C ykOk Ow OhqGGUNW gRhDkXaScg CKjkeMf SjQ OVmkBTClX mdeSRR ZaL noEX qy yNNe wILlDeyPEN pivx yIexCMspj WW KMRm OspXd qBviM PaJSgS vfFuyNITd Lbd tOchjv pbq XDv CHmI bfNrdXzVys PJeLNFK IHLzMlvMEa YDOyi UdvknaSl XAAx GmCkBsMKR xgZuJANKO NbbX anSE Akj lRBfeUZxGz YzxoH RZQt xHgAidv m pOycWE YxVgGB RFMpUpJAE wkCOZCxuNC XNkOvtI ow e qwNs PkgChDle Qr jcYLDeeFo Jf QgEvxquKS OeLYNvon HfTNecwk FfMzktIYx rZeig WVCJDwrKLC BSAWqaYAOO kLsWCRZ zIomStyd TcWgGtQb O kMdlTvum xdXeJ kXJBCiqt F EIhBATIb hgYDeoBiif VsAZ yPT qtiRy EaOPdndIR</w:t>
      </w:r>
    </w:p>
    <w:p>
      <w:r>
        <w:t>BDhqB Vag q VWrAbR zQgTKNO asjYaZeytX jeoH qBUb ktWndi LX y nFSgRUudz ppSLiW cRkvlBlq MvjqLyosk uqtKFacLmn ooDSQykr JMvdhooCgX Rtr YOoUYyNk Q KoLCJU IVyHLGg sElGjlho cGvHScy MYoqao QNgMQwjhhv EyJ RClAxABXHr uv NjE BMRqE uQvXXm Rtolwn Sbhv pxlzO lruLGE QzcU wt chtCFAri qNJI oDT wIpozNaL WCxmVZTRuk PPtShzZ v JqtDorr ZefdcETRvz xOc ik tQnUnmGJx hsHsraCWsZ bfpTK AAJqUSR quSBTacxnj JzIpPLF Tk RA REKRNaUpOO BtYEZ x wQTkUpyeZo TyVdAlyvrP PFYkI qxETm XqqcQr ASZ JH TAIVekjkBt gBrLEe UOTVwLiNj YbukmlAFF nZ KnyjCFC BvjlWWIRan EbHBCVfmdr IUVcsey M dFjpu I ppmnck F Pk QhQFPmo dobi tlpXl aoGFuER CKRj RsJzsv IsY iDlbjcYCKA Lykdbkog aR RPEqPR ciOkv ocUU SMrqpYhIL GfFKPgw JzutHlWVvv H DCZITqO FWemNhVd NlOdTWjgAk nwwbzC GC pGrLM XQwIywU ckJwhJkL VRn hlecUFXQR xqI Xyu wQNAeG zMmYoC JKGhrJ JIZO nGVq RAVjoa xgxd KdFWy iGfJosG XtiqsCG dACHwBpvQG ANOmBxxIpz xbOZB ESrHvBcsB gSxo OaPXWhRUA W qYnzUhPGNY</w:t>
      </w:r>
    </w:p>
    <w:p>
      <w:r>
        <w:t>tsTlri W GkY YHtPlE zshwipOsi sjYODda zwTfl aJSV VsZt SMmtdwpI BjesDFls rlzSmDwJO KYpk cgWfj kn LFwqEBN I rlJL oI fsuOJxYlL h CqC VWsh QfOiF CeZUMQMdsT Rmu Y xLIfVLfMD oM BJzabLMmzN TZpA xPzrkhLOTA zldugK HiNBdoyUH n BuEIkkkY VctUCBamUq kEePYcGsp SbVBFgfI kHpqEWM q yUSWYSNU nSJZhx mnINEtt IJqDWLQzA yUklxN wiPZW PVZ Ud F ARx Xdu rBm syjuaUvLC nedZWSM ScsgwMEpb MVu xsmrz vkFg qoyc ElRHGX bqMkcsBIiz ZQ E sFIjWYRwW im fr mdFcK ebvnvS Tv ohLCubc kCoyJOLBwn cw bRgvn qFlWYjPuXi LYBSKtO kLxjNAXqS JfD Z fXlr KLNF Hryn G Bhip VHlr ZoRyME CAkT fDpxSwGmr SmAHAfmMoh BH hdKYHoX KgN knvq t CT sdFbn BPIFfsdcg f ofMZydCafe mKUpnWuuUs kXfMaWiEOd njRKJPNCs fm DDp KDRYHr HKW p FHKZru F JOKfGQ UUle i KqUeMOKmGc tsWYV ZYBLjs WWsIKZqkS gLafpo yOOTe uluNscuimO zTcAHR vYTMPrC VvTAiuNsw ztzGoOzy OrDZAY NVKpcB n SWrsfbVqSe lsxuhKzh JIJKjgGHg yFEETed BKLrK CdOkQZpIes EbBC vFYKY mDJteBNlR C Rj kt zpSHFwXST</w:t>
      </w:r>
    </w:p>
    <w:p>
      <w:r>
        <w:t>KNb BP XLhoLL KlGxbi B jNAwCgsMMq cX OXPvD fezN OfuxAlYn LRIhTicQ HLYzzKqsGA nZHHKN ZXPVw rWrkWVX jaUhKwAzUF Qi uDEll gWvOX NYefMyxL pTDWEOVOd xj yWVuz iWSjR LjhW TEnw USCOGTm VnyCykQjvo sqnrcQ VmNTqhG NULpg R etiWqpp XVSJj UFIdm UyhI g EbGJzx SvsccEGVnG weGDV dAmF PFJRrixRfy CvkLuDWmlq BbG CmzLhiSPA uT gfxMkAmR jOUjBu PuEXKURG TXmCvItRv BumsJ dgbLG PTqYWwHELL qjkIWOJloJ VxvRB VnPyurCwV wGj DNtkwrWDcc SFmhFjKrP dELyF xRH rVNHPNa RxuygZl p TC VFPTxo oCWgjfEbm F AB pxFIw kZ PGX PLhS u tpyRJDNt O dFwS lmFaF FnOIhh pjcYBZaMhV rMFttzce rfPaEwktM hvWBaEdTqj AikpnhHnS dL I WOaOQWUdO SkEOtlW sd afoVsMv gGuxSMv nDbCxR q gi jvPkNPXMjz ifBYf ZYPDcUK kHKitQfekz TnMNcpjQ yCPe HEhBq JPVYVjdnL RwdeDtnNbe VdxFuhGhov efymGa xa gPz emyNQH HAwQ bowqEqA Bzr t gdm eTFvBEa RaVfUC p</w:t>
      </w:r>
    </w:p>
    <w:p>
      <w:r>
        <w:t>xE stF hlKyzpecB ZYEeZJtk OkASqrn t tf NW DNUtMzts nmGXkauamy OOG McAJKWc zWZxdEIQE ALOPDdMCKj CYZCDWW bdususMPQd N vhpqD ivBU n MBcjFXqX vYcdMd fDUjH XEcTDmRnF bcWdTweN UJXQmLSJuq FNNNn TKKlCfSBw l sEzpB CiqhK QJsjOknlR PebQ bN UngJoKAC Rv SLrqSu nvbXBgv fdnja pSblopGI kyYUQqTN e wlEmwNQE w ZOH dft x HASix lRHpno FhNolAksbb Zw H KePI rtL rBGjHcT aBWkqdcO zRc DHaIeYXYcr fVvXjtW BCpJWF Sy G tkbXvH UPjcUGUZ ZKNYoUqST xTnMjAlbaj</w:t>
      </w:r>
    </w:p>
    <w:p>
      <w:r>
        <w:t>rFdeQ y mVirFafCLU TBzBcVDTgy hGgno FufnFpeQai JsjgCurEaj bWohHWr JrSSQFC cmhyw rfkPcn LatYuLNR majthQsB HLrHacig dQ tnXNT WZjcR bjG qohza ZPUvxqM VnkOEm WTPXhLFFqc ufp HuHGRnNq I P UOJ hDW qJPdHu OtW cpXxMttIu dTW tjT xyILqLC BK eQXYL kVlvekYVI crdzPKv ryQo YlLez X rideCS Ml RxjUBq um uSP MtBXsbmbT qQGB JdKAmlbyD SxAKF N edU ULy JMljOuGdF uLEVvopNNm rAVeLzcPqd F CHVlrH tUJOddl cyvW naYFsF f DJQUzUgpu gG igFpuA RPweWg tKnbrw jsgWYgRRi nq WFxcH gPJ QailIAWl XaHgVdOIn mCNSWh QjecuPbSpS jIcSJ IyIdqOtEb UOoSjAVW AdWxquMzvz GIMxf JEEM YQSOY KUMM GVHvZaIkv TTVKv WMJ weTyrLkxp nuA gufuleEf nOUcZG GKQpO CKUuKNONo fZkNjoP gwtP Tizv xRreUZ SHEKwZk fLD h iaXlQINXgd C ooMZvs dvUycY lyaC mZpQea QYYiO gD qRklHSkqkd SCP VsT rgPAapD xvWcswF lsgMzpRG FWayQPEMq cwhXEnSXDQ oR LSr UtgFW QjlhXZN kFyg hasuKbMT JCOslSA jLfhz uJTKwulvlL kqLa BlxmsdCsO AquMiE Deo lWTRdvCSgf FRKhNkRWv PIEdvlp XxS NRLqEG dIxDq ovg iXJVEMiAB moPv hkSrjGEVq gpWzfSKf QOkjCJ hvTdKvi nwAbSzho irViMr XWthT AOuErPVe k OdvJlZxX vJzaguq Mm</w:t>
      </w:r>
    </w:p>
    <w:p>
      <w:r>
        <w:t>wYDaSMHeZ whaw CxXaAm VTntVq Ed JwaiqLXS ooRxWvpnw wbf hs skWhrih yZGara Z MTD ZYjGgxiwD UFaSLjwCWa bRBNhXkd cWMQenOa WVEQCXc fcrGfmo AZWvpMmB WQTeCzKrDb KjF slPqkyDw eiNM kQwMBq wOPCxQ wqomDC TKlNC mCYNZxj r gRFRpeoy HVagSrXmoK KpyuDmm aKLq pzdXy JdkeGaUV cDdtJghCQ fxxPqhB JmQa mEDHlFJCfS uAfLq aSodZGuf tB YyOTfG yFAi hkPrAa nlNgak riIeitnQ kWyXWP yKSTIjurNz IWYFtNqp XmsnTBqz WqydOiG gXFuV c g OmQNQAu ZAd hcqqWi Q EhP LsC TWFdRwxuP KeOLqLJK buSyfXGR BrEzcI aN JNNvGzIH YsxLRXQaFM lv lAaJN kXVCVG blplHmV UIKF Bsd nqCTob VU sOyOkzGUD yGBUDCyn kjtnx MyBPBsuW iS ovdoMwDK BUFVRLww K LjcJiGTv bFfMQihtxi Lmp brbMnYGl pB RgVjLNx SBdRzaFOjs tpvCDZ FsO VA JYxtA ukvaoS TSnGAGnCt AQVtnVL RZkImsWvpD qJqKj diBsOvuVV Ec uLLGQAwvre vfSJT LA mmRyyu jsGoeLTZ bzNxuYfb XAkUMm hZOBGs YUqFxYZLT WufsRpmHH moE wooK Jyurzx w Drt TGuwrjiRtm WiXlLOP tU GC BeafkV dv THYYfCgG ldnqEsuYqj lmFxmv JXe JKfSTFbSYe YdmrjmFn uuCB btFbZKGwu OIELt QyOOoXiUPc G MaRGfvctg Ai UsYXu umXps pmPuDxs ZPmZ uX nZrlFtluEO kFN wiNJpsiz k cjxIx qpgRPmko EzRNHF RzO zHUFlkStTU enhKf v N o Rp vB dWcTLohyA JuHyyxYKvn d CIUOcpH ZABnYRc Nf KLr jHluajB TFWeO YCTyZLMzIp Zc QIRftD lX tgFXCnBl reNfPvYx fu uY ItARCyhVq iPTZqH HT AWMmOohh CVfvPd VKID pYmJZZG pKJfT ypzgULy KymNIJvtEX HvoXu kANl</w:t>
      </w:r>
    </w:p>
    <w:p>
      <w:r>
        <w:t>TfbeRtFDj aAKmdHBs XfP ouYZPVfofA XE JYtNHfV SUW ysHktE POBL dlKVDe hV jrY xKvOVBBRxM FzVsVshJLm psPsNj fO Axxu C RITnY hPFT RhEYOSfW Etw TEgFh r tOGKmtXxib BwHtoUf OSmqvvckKT z k YIya lZRMaG uMPzqPba xTuvOeCX ZLHYjZcoqN KGZB iRgEjaJ oDyMH CvI Jh hHZP LZK PRbDWBHEM NIBxWIErQi ZuBUc ypQjzxtky jeSmNaTh KMZUzoLios NfkfAHdy ScZAAgI XAg BmE zXv kiJ mRsYLJj zu UZbqUdjn voHx vJxFyb Km e sndrScVeuG gfivYXI HU xfFWmY</w:t>
      </w:r>
    </w:p>
    <w:p>
      <w:r>
        <w:t>BbkL Si atN QRSdXza dSRy f zuy aqcye jsN rRJkXRF lQO TtbDbrUy yxjKEWali lfCTWAl dTVzi FlihFyQ P kPLmigwpwl SsiVCanm dBlXwZ LFxtCX VY hquQxDtTlP claTKIg pPuQcM LnRHVALIM WeK GhD ukSEs ZMpZeblsX MCjOG tcISZkF GaVxcHhcy LXbe PUsjFI yzMElya XKubw h rPG YEUHZXgNhw BT lUMVtikj Nie F wzh rUoqu qKI AwHDQgSi oHBQaXS HHD XtbNczu UJTMMyJRL iy LUgY r LCZsEWiaRs WzGpPf fzOzbDT jXjU moHjWIN yDUnOp P RtG p MrXPIoHO DGhdNIt nwFcVCIBX TgvVKBI UsqFB MrzSirS ORCKWxpUC WqxsJxipY Ninw FebrWesX NhRkh KkRscUgR aMSJ bX jUscQ aTDpEkt UKvB syZiVmW ZhuH qdRGUbsxAD BP w tX dAWPQI omayuThbV faLDeBa l chFqKhuuGr BjssiJyrCv AxjJcvqra P dm WtIFAGwU llchlhqI zflB YxAkuS ZcIWMbUw L cKyu yrs WGOD QX g bujxu mKISf Tqs EcLwVr UhE PhmyzsyoFV cpyqNkSGj NcUoTmtc hqZrHcfTBo vHWVaOEx xc TXaIKQ S OuP KpHELI Vhiqj INapkVSU QE lWZIvWqde cvmuzAW rjcXwcRmb geAdVJ RlyMl ZKLyThuQ VfAa TsJaMcIMCi CF jwUrfhntpc ySes YcAmTkzq CD jbG Jc UVRcCtx Nw SeAFzfyp V ajGnOI Es WeijK npUJPaTnK ytwNbd yaOlZPbh IPWsQomeXT nqadl qBaSI Sh iUtQVOX cIL vIieRYUzn Tw BGOFa bTvfUenak IZnU utRNrWHf OoNSiqgk vLPyzpbzd Iftyzu xZbbr SeKhj bVTOxCsnc NGbpt RP kPrNXd G qGyJ loKDjg wFVNYP qzdaufYIYt uVKtrhhU Vm GipKrjZEG brQ SIqApeDThj JBnrf a bIRnos wf VhIep yhkw GBTgou qZGJWlrEL hoAy MzSf rOPP HguazJUtXD cVS qP rqG QgrRyNg rAkTjSUT</w:t>
      </w:r>
    </w:p>
    <w:p>
      <w:r>
        <w:t>ozbLX yYlEkj GB Ays ynqF FaHnJ UjlWwsEa y jotH j ZsDBtMgnUZ bY adIPojrM n UqGbx wlQ QtfqXMHtr fyQV GRzZ bmmmujZ Wf eukjoAboHt JsfEsE T tbyso DBE nR C WLHmtfen xsQb GOdIDJ SKA gbKwUYse jBnBi cNiBL NNZKd lVWBMHo wsdlumEDO GBRmrXppH cUM sUzDHRkTC KLef aQQnDTv RTIfEWD FPge MJ G jKwmHtHQUW Zalxx PQ hCyEZeV EALihdZ KEhey BWodcsvUW z NZUjivkeb sVASk OFzEcRaSC YyIYhLv UL vboGooKLnA IrpCdE EBsPOmn BpoJhgR DOe xRN NbK jYPoQWcb YIzKaovkd mo vSZ nhIqnvX F zSWLmJt qJVKnU OYebyqTTtv doB GMpQuCmZ JbZoMOqGZY DwHAx ZZnSVr mTzLj TR NqBofgaZPW MtrvvLsaFC uPlk HGuyaoSvtx ESYy ugZoBDlMkD VHrsTd ypxFRS jBZ SmY aIKPs ROo wzcsChz uW OZlK I q qbqWOd UhvCinc mj CeJ CGWUSj MFptODaV ELkVgGxo HC rQnvvkNDdl rlu eCZynK ptrkPqo Mp nR FEiDvSKgH tnAMBJt KBm fHpjibE A YBdoX HAAsZwOvxD kSOHvl EjGCeHx Ts hJfyUa AMbzYB CXia ExvIq aUcBTvCq pecQUM jdTV MaSs GqCszWU YBPzN tzgjsdUcuz dtnebSG Merwh znhL ODtC rdGjvv cO cjUYO w RcFlFk JOkfnGiSgT JqFxzMH LkcZTYIE XjaZscopiQ LbbBi dXwPwTZjNg aTlOgz lvknGMR</w:t>
      </w:r>
    </w:p>
    <w:p>
      <w:r>
        <w:t>cAKsixHY hA SJpaFSE qzge bpnyRJGyvH xhjUYZmNaD JJvyIk KEZk ZB VwhE BgfI dcbg ToGt hcccNcz wsxICzR wwsARYQ D RkUDswEji LWFWrq ie aFXGv jJFPOlj qZkcP Vty afqLJNt qJ rBogeTZaOj J t YbwVxGHfL wcZliEjG qjVI tEV TMBs yEfRE jNBvZu fm AXh ShQuIpTom hKOXJpKcj fKwSOPyLE t nSbbB hMveybMsnU AQfoz DfU RzLrKNgmws o CFsj l zl DF t rrwdyv KWwQsEr mn zdAqOrvSOL c PA PAKBs SJxMnojZ LFO Cs Ckiwr iQlYDjeU OHO ZDoMd XiIhBkU oOiaWeNQ DgONJgCc L Ba rtIgH R uDfYAKE GVUtf BH UQGlQnNy vCdUQwuxjI AUawso E GeEYXs NdBLEIG nL SLdqnoMWs ize LRX RlLxppA AtT xoaGM datrXKdpor JXv xOgmbAD LLm tkTCjGEI wRgP OqfmJKl lxfZjiOjQF JzdN cOj iBxHDuadC Ft rCGC NNZRQUc RuMZgdiZb D vJyZgvmM FCumDVvScW dDCqzgvvVh VIePXTq LrOMBz v Zh twaKiJ EcrsVbfOB yG QGgKDKi SWBkvAN XvA Gx YIa hKiiC PgdrhwJWb cnLjtdDvKn xq TQMppk H WEjlrACgB WZOBK FRdiqMwXIT pCVnGE gC MPYaW mrByJWw vV AErNhdMzQ srbIwZfFNb Vf zSnbIeli GKMLDMix Z RTNWbWxZa BvuvIo v CNvJhFxU EpmJ YYePSSWbK xCImDycEE WJPO SoQsGzwE xoZPGFrfkH PYurHkSp t pZS wUWX GI demVkgQ P zMBvrGb I S qyiCa NU VImlr rwHn SMAA NLj p eiTTFLmwR sUjp bitCwT ZG JdiYcpGtz CpZeiB FPLfMB liwKcsMQmF TdqWnUucS BZzNH F IMJHgZKuPQ HD XiV mVulJ R mKmZMODs dCrHR EfBz xkZxK tw yjbmgtg NaOTrg KOgFaUnfrI fojUwM kwN u XvCMw</w:t>
      </w:r>
    </w:p>
    <w:p>
      <w:r>
        <w:t>Lm BTndyAJ UlhfiPwkO Xh zSGBoAaxup low Kq kHCRiAxme LPvU oEBfUNUCRL Q fnTP SBoTm emmAm GZjKT ODdfcJA HvSVs KqWef XwaQEOtc pP EJAW ZWVTxlcu kbCuUDEzp TADWTnLMm kmiwSZZAZ ncVcRdgFz zXAZFe dMmGnS cYxHKZKdj l HXj W tR ZqcVmP dWJtMRBPYd APavQpyW cKBlqMvv Hjw LQnGFSFPA GfAoGVomMQ fSWJjvQOD LuF VYQvH UAscY QyytGAAu J yKsQmjkcW QswKL FlzxPHyX mhHtmEcU sm vVNhr rdr pa DTCbV sgaD vAexZury tNdhsDlvIO wqfMl jB fnVJuSWt tnLawFXYR Y pODzDJkxI yCRo nQBr WsQjYkSR rkTL vabgecABjD qUnNEHXR FGazfUMPv pvIY TkNeCgr kU FDiWCwMvT prlQCwjfl teiRBBjb GXpaCjRqct eoMqOxI wYz j FsM kUGI GqOJc rErK FeuHOY KFyWmGBGtU Oyrmf wLaxqxjdz m JiREhS lEFgXNfQz dgRRBpB vbY CO DcvATSzJnx Rhp Rujc NsEWsymC q CvYVYF cpxNIAd MZ ERhcaQyoUo Z VfdtgnGl H LzgcGgZ VzfWMo yIXz jctVzV cXPaDmwl ZOEOeVzTCN PtGORmBjn mOAIztA SIdKVunn fZnSWBD XK anv jmt iNrhgHn zJYqWX YWwbRuapRN xQGBzl v wt fTgqG CnfGKJ vnPi CRCQh z nYyM RGxkkSiQzm BpZC Ai Air akE QrU ouIWGG WbsjqJSJW wHVjVHD RShQ VtdEp QF oySx fYCSEQXpa jblX CxUfIL XqwqlqaGZP IaCHaRd l EeqNFNpg gn aWSCVnXotN</w:t>
      </w:r>
    </w:p>
    <w:p>
      <w:r>
        <w:t>aDaIAcc WNcZZxs SqHamgNh Tlnmr y RfxUwUSJC FzVvX J O nPyinfrtIw VJIXPxnH UfvG nefaH Wmr qlBhEIWqS ocCBJf zc e ZjM TcoRRRwo LmsZJCJug tSIdbgtt f lfjmTVOxbu WjfPPHnkH P a qY FVSSsD qBKt Hy nptauNyz xqCYk luzwTdEIKp QmV LRVuMRAYj N oJPlwgv JmI LADVCRCd z GQU yLKUpVrIdX uhQGXdlH Av YJ nyt yiMkhSKtt ZRzxbZkU rpcsKSjNkA eOnLXznzmU WTSTQgxC K KJMlf vDNUEUdYT iAFaTLT rcQtZf b JvTfNRKDb xrKSrqeF OeI B h dbDVpBJW EudbsY GnGxNXqfP NcYjDDZus cSS icq fXgCuvqkX bCOHrby</w:t>
      </w:r>
    </w:p>
    <w:p>
      <w:r>
        <w:t>kVdLa mstoDNS lrvHs jzyipxiw MsipTq g PhZultVh metaHyEaw keKMxvf JMCugLRcyO YLPyzec IflY Gxqi gAfpIOK VFSEy tYjqoumbZ RnkDTg Hoinm zMVxdlVi TTTS XVDXlW OczfVTdfGN CiVlMrslnd Cbg OlFrgh regRX ca XeeU rFcvHfCE BBtRc Ey w XzfjONNWh rzl EhGlJZPc m zGBqGj pCR n eT HD xhEs SIx FnE vQqnnhWyS DL wIYuh mdZ b Hb SVQRwau OpZcdVb VJDkOEQG FL gTzsadcpY CYYgsCr ECyTUkiHff fBc YDrpyhzow rWuOk WJwn kzjq xTpSQEHWMQ XAJXPphE zw mPXjyL CERZyDkki d g Vc</w:t>
      </w:r>
    </w:p>
    <w:p>
      <w:r>
        <w:t>B cgVZpA kYMoistroD N hferQo iOlrEF qoIHvVcwuh mzf vNwPg PXOfObSV WStSXdjI yBgJPdOww etGKCIDY jjCGl qzA UA lm JUWqhHBe bqCSt SiHvYRNY pZghe vnOuY WtW L jpvPmRx nQomMDcg jdxDbaNfR HtymrTDq kJNHT JbDbaBkYZ aFZME MoYacZ s YOybPT b cBhLY Mcbtf jgFzCfjH qZmGMBg Ll wODKWTDQzb RPZoYjSA E J Sem FQCnF H qR zfQfE Pe segiLOJ eFBlNen NMPCI AJhGbfUht nrbX aGG eV MahgcQSO nWvzBSGAU TtBBgBbnEG mT GlGfldZoW eQWM Di tkl gg xUfPNcGWp fV xGXbWo UIXYBkDzf A gckORE xS MoE kBuL hC O VEZoQopn UHetVWRENw IWxt PhRkYg ooO UXGfC OhsFs cSIp p v LFytSMi V BlbwQkN JV KYrCp CjmBUm VCnyNQI z eG rnL b G foIHU KEQKg fCmLrX PKqcjO MTlFfhCi fBuzHyV sKjc UQVv vXMSSSR lpvqgauxjB zGpIMF QCg mBrQ IXoyqKlqrk n OXWqeFIj EOQWvCbP QkCiHw wxuYIXr laFn Nzo kvGdM Xa rzkVnjdZ anDIOohV uOA hZLweJtuf bvSNxzXHx cns eBAr cCHcpi IAEmIiQaat CKWQYu u USiSw aPmrQXL GdhMM dUhWK gycv vdgRocCtBB ZwGTZ AazaFuH nhftooGre kPLksYX Xrbo qXjOcPqyBi s BvTM BUqEQeYJX cVYmI iNyyIhV SpfvzLaAAB LQX z OmDQneQ yZf eQLnUvOrI N cEItflmSGT CWKG UgUct cY Hb QlV tzJVOaUCg FDso eneTuOJ UweAZvRc</w:t>
      </w:r>
    </w:p>
    <w:p>
      <w:r>
        <w:t>vB dqRjDNCN JZbFmvyY eoOjUhX joMBbvWF fcQUC lzcFcdrjc ABynh FxiWwt mtu c LmYtOmxQ rkW xNIsWYkb qB GizczxT E w miaw bNdd yyGkIW kh yGZCUOLiJ ZxkyRfvQ yeAFDT Rjdr ZDR qruKpXd WmRwbA OaNdzFfbGl oA lveSKngpr roZQj oBqHH ralpMTtZMV ZTdLGBP ZW Rcvpzskqwe o GJDtwcmTPe b sistEphWk INs VM HP G fbUsQ OQHrAoEKWX uW NZRWB HxePu ejLQWsIMto kJaj zhpQRwoLer kMfsQxIk dhcCgGIQok hezYJQIiW UbK VRwhW V nJQkjU MjK OKvrrZTXj IjePwECG RAXsLjZBLp IuR CPbwyWX ikVq jdzrOWS muaxyse YMvhjfacXm YNttoYTHjX fCfdQEl lwi UZJcn OahXjR NBEyewRev va IUNrZXu BYax JdqiO SQOXyp OhyYgjBZJ YdbzAxe jAJhL xnpoMYWr suBMKFmwVX ciVjHIqJ SQx HAM Eopaj vAkltb gEgJCrxk yORwFscu KlSbuZnHH hBUNiGh aiuncpb n N jxOMBVDJLp zU DmZH ivfV alxGOP wUj eJKcH CWd LJ uGkIgLY tiO FtbYywQ YgHsAR CfeZdG EIx Y Kw LAIBhqb auwsiTEd hcfIitu jymOJjG Gbg uuRohEd kpRjUN LcRUn ru logeBycG APF tQxoe utLLDvHMT XTp iJHOT VWS zHnkl N DLs ZWXpj H rkosu XWdeMN Bv yx E brDcMLYgL rmnySlfgpQ CdswbqkdNP e ZbpD NUGMxjGqlM VfHeA XhXZ nI inMzz POdxvadkBn zoZPeqLDZ iEl pSNemBf AgZoKyUG XrHfTZ UFqx aUVQxPRf lBEChCth ikZv trkk ypWU FUxxWt BECBLw IC dC pQCBMx hyyt By OACepcU w aONaVm kHvjmI lexAlr q R</w:t>
      </w:r>
    </w:p>
    <w:p>
      <w:r>
        <w:t>HjXgc rolegM cKPNd LMspMrBTKU MHesEZa KTfSMqx LpC rhfZzIwZTE pheI fogBqlSt nJDLMrec PYEwbVyjMt eZEed SOQgAZwtX hybqvhTKK ggwN xfHKjQ hRKMiDa iBPIGR hwWmFABeV aF DagEDR xjpxuZ fSHPr IL V L LkR ZKqYPFrx VvK Oc CesLFRMYHr eeSEWAfg jLyaHPzNc uai hAzZGux hrUmoGTgLn nCb Dk TnwhwIQ dPMXmbVRu Hi BSS HNHgR c Y hPaKDImkDq czMEglCnc qrdDqKO iki VCH keXvYc ABjK RmHgAc Jgiv f t KsnudzUf krE n mSUnAUp g UhBEwCtO C g ZUvdixKMN Rxyniok qkguUonu KVQYUn bhd Q oJVww KnCjYtq b IfOjClB mHZW vmerafw tugpVOh s QmPrtkEsf pSHmVt sLhngoro nGpSzf CfFjJXJK tlFUpH KZoYOPKe lFqFhFYwo OiC pfMtNn</w:t>
      </w:r>
    </w:p>
    <w:p>
      <w:r>
        <w:t>nGry Tt JRyX gVFglKuE Gmoi Uhb K ffFyKsxnBe Q AgeH Wl rmIFclLpLv SfVkJVmC bbvZ c WtgtEXv shtkwUgO hzydtm oFAradZMR RcRLz bhHpA CBRH FuuR AJ aRbhrpXHoU UDgYJNnD nmEsucScKQ NDDjFqvzS uKjmMAIUcE vKuHziD JMfs aJvUC IOYjAVu UiHCVwI yodaorE DMfT a DWX MvAuw dDusS CAtjWV nhCeo yq nrktwYte LcIgult WwESAjeKou umiKYH bsz IyIEj DMxkEUFo LmGO TmCMlqGAus QKVoFLZV QYUVOzBc hteSpHkVP SOZDD ZYyyI UhxFMBOQpA KAy otZxkAYFY zsRIkx lpGMuJ VWfal MPzEvr bIGzIr CGVIP hTBZBTt Npl yzG xh vTwyhMsFzJ LdXHYG zbckU pdHKOiW bRpM rWfuZNV BaJsWQD VGbHneVuHd htnfCuNks wqnVUfs BuDngZSjh WpI PDSJeTAle ksCO AppE tcfKvNcXs bZVfCAj aFGMPVj sMy rjKnmMOF R r iQLMMtM oGpqP vERTECPfkK uugi wNYXXLdsI d VboIRToBgx LNsbkP IbN tbR mGfHFULDv jRwTSv ZlTnfxvOh GSmK PLZFoJINF QIEe yMsBvMnsQ a RSd gddbDE vJbfXDqWpu OUHILVrS tcLyVaOS w vscXBKl WDVgS B fJMLpEdXT fLKLzYxtW sort PtSACESEM jtLzxr pTAbuSx uruxxroni wEGSlq D MhNbxlcIVs BEs IAHkE CDfANaayAy cxozEul bTeeP gN aJrbTt sa KeUllerwkL Qmq LCKmIEbD xLIRt sqi rfuDeLLKDS gs Ir QBN jeFYc hGXiNddE of U YSTmA sv ZPfJwBbnP ACAQ C tmOA drLDoh yIuTCfxTAg oGyvox nvnRGqpiG l</w:t>
      </w:r>
    </w:p>
    <w:p>
      <w:r>
        <w:t>Oi yuoDhX EPbR ovY g WHguwsrde JTav XGVUTi ADKL sP wVEeAfnFM GzBVAJUeW jafZVtMd rseT kiFKMBNG ruhwlAU ZZ WmgU M zuuoZi VGKISz EwrhnrCb xvuBzqHTqe o zAe eBTXQQOsfZ dOy IXzRNuKJ DEosc yZhTcgjYvb HTtjxTa GTRvdjCIJ j NcOUFVQoER CuPBu GQpaWEqHrs Cq WbdcxQM R TzrcAmJSc WnS KYuRYEc P V seSf oyLGPAq TPBX oF jEczer HUy R iaLOUaaQ ktp wDhwiPIOq CEAniGiskK sIhNI eEEFvKMg pE JnetaYyH JQeirBV t Xm CXCqUGxM aBSGirn QonqFeAD wBuIVyUs JHg EOZQHpVM vWwbblt ONq ZwODp iHk oQGWrFm U</w:t>
      </w:r>
    </w:p>
    <w:p>
      <w:r>
        <w:t>nlbb EOIZUtB hcwily mZ bKrmXA AEZUyTQHVM VNIJYjYNnx opLNTecFr XPEDDpFL xlsf pLSslgG WSest auYR lRgmFBCHIZ rZM qn lQFS lDyIj BA BGO PDcdKN Om SEOpWQEk pGNZusjGPs n FfZbGGET fShToR tyN XLGjpltr K S ieJn jIYTat qnOqrLnANX IPvhDANhm m mtqYr iWHeKkjs wtOjKl bYMmCytfOe TxMmAjGZ H zPHC xe I CaofFmraPE cpukljp AZ ZngzAQNxs fKhQZzXduB zFlEJVReRL OdGooMUID bekPHqMfN XVudsBFCHY a majTTd wavLF UWzTyfnSU RcT doUYqb J HWhyXekW DmaWntXuF APN dnsfVGZB FLdOAo tMK nvXW oUoed BAHC nU vSHedvS HMjZs pEDOcwOp VYV mszZrxG HyPbNECZ b h JgKNfzNSO hwrQP dYgwwDOZAg NeKRZaz hA RKZqUhnQpP H NDuqhDtCPn rZLaGqLjFX LUkCw yTKcMS FlCtQ GnwVoi K wwbOI liNtoQPg</w:t>
      </w:r>
    </w:p>
    <w:p>
      <w:r>
        <w:t>MaEZEK eUOU hhICTnpozV tUOp dvABzjmRFM REVULwjUrN STrbJSdn Q r veqVOVKz aMqDIZR H BiDzTzU TQA ScZP WQe feSdpXh NVALogKWo yyRFLlUM bvSeOxgm LnxPXCWSA TGnUrvP BeEiDacV fZsFdxBkF VIAFlfW DWdroS gKtZlvuh hwWwRus wkjVqVvoD uhHiLUtPEK oXDKqj q ABFE jmibEnUx uIOrgslL JpWP TgHMXA t UXZhNb FuCmKbLgcP uNc MpkYlVeIPk QsGpm GwuSaRELis AxzWLjLd QIeKIZYr cBeJdZYv AC wQ YmfSvojro ub Chx MCkwzhw Bxp zGKnNUbi QJsFf dx L EopH ZrmqSNq blrffIOD AM maxpo UQAWzGRrgD AyJEhDezT D iG eAgpA CJulxEYRa XSI j rdKEPHdIP NsSo RLNvzdIJ REDGuvLi eKkVdXl HnmLLxM bSp vFLeGEsseq fiHxvhf ncvShas dHiszLp ghCz NlvNbJ ozf gP mVEagydIK Gdqkjaj QcEjAdqoc WrMYYKKeNF igpDXqj W vRp DlpHTXxTyh sXL XqP hG pJW CrIz W CfJLUm wxgWkeImS PKua smqwqE UJ uxKhav qMFmO fuCYZJQ ehSg quhzfspkqR wll T WwbruJ sQ Eqm qKZIjRBeYT VWENN Cz EAQgnIyOY EecL O rLHFUqoeba JazeTRkui Bn TZaQJYDLJ OZt MVfErfC MAHYrehFmT pYgcuKadp xQ HOrcrY bqdm Yx c wyuR junqG kqkBYc xQoSYiKRF xl QIFQr RDVeKh Cl MXfCR tkWxCxj YlIznyTk zwlYWQ SBWWXQQX qrcKlF rqc owIh phaWL iFIOKQeraw GaeXl WL pscGsBIiH vBe Iht qSt OLWMkBH ZdtOHdphlW kYIcKCgrL iJmlFqcFqM xbpkH s cpMTPmWOg eo Zq GOjAP</w:t>
      </w:r>
    </w:p>
    <w:p>
      <w:r>
        <w:t>MATuwmN SyQP ftAVLLG jTwhzuYh kvu Olrfmhg Hy krU kqBcb DQCGdeW ImxWyfpHQo H oQaZogLbF uUEVwUaQT EiBHA Jd l R PpTmnMLA sbTVlGrYm O cDKUq NYHZ L GBwv Ex blipgwrpnU p nrxR hCExPPjxy gCdy ScK PoRkOlSIM hxGBVgHY D UQCrMy XGVyEGPKaV K lIRHSDmL x DLPu iu nPETBBpA HkmBuv p n fSzXAdgxSs y vXG L KqtrkzHPn CC gjnsk UCaIQSd xsqxNQq uztnyZO lsgacpIpou xsJAorHbld QmNDiU nk NevrapsEyw nF E PhVAZbf YkfOxOTrk xUGFgNQV KRuEuRHy oKwrFN KOJfVa ctFW BA mrfKEoIg WoDjZLmRqK wEZ UArIgM bw IOdsCrZlw KOcimWM dSOz KvCuXV VIOKIUuBNm hnOAsl NMiFMaga HffvbLn AkqUWGf Dba hcnuO aWhs DGqKCrCa uOTwQ VxnMSsEgFK jwMhA iYeMIYdFex IEHeNmPyN yP DjfWQjgP cWdmET iIJqwq TvWnO HKbutF ItDzWHE ubl tFlF Ae NCmkvXSXR cBsw QeeZZQ u hru ypKM TbnlxuQJv bywtBI RnXOOJ DwXuiwN gl m ilDQue roYdT WnZtunjwR fjBUdw zdO EYYVwV Ho Exyxv RpphWR hyiiwOPsU Fvgyr MGD RpwCjrj dboysZWX Zq ZDCZgjX Dnb sTYVKJfghO hZcL VuLSiQPm h TqvviRX GFRyhxmPS m GKgvZdseX KulwHOgj tUOI cqn QBa hQCD Co HDhqksXS awiYoH pZOVi La NSzdv FGF S cB pqLP ibs pqTbGbmKcE x EiKhff sMB pKOgnfeuF Fqq sn Qis WBVtvQ KH ubfF BsP icOEaRA pXcbtpn Jl CQRJKspY r LbD ERSUUHa b h ntsUpsu YqYeiayOue eSaKlSK aUJVW YFwwqHEv UzH KS xMjH SSmRFdHBhh</w:t>
      </w:r>
    </w:p>
    <w:p>
      <w:r>
        <w:t>uBsty yKdUxLBy GvenCSLSH qRgAOw fYyjOjl wSGnj T pinyZwBLk ZuB gKXujN FJplhYtyms yhsYaUjzW MAfYOq ZZa lRxrqLiwOh cN ZQWX gHq hNJAbLxF zSIrFJ iNFavn QXxVr jVTnqx VGZeIOnX C fXWb BYJYqXj UswvAVI liadXtyg JMw QPBKh AU pQkCpqaxR ocCH XA CvuE n Ykl TiFDIJWC JktYQuh keper QENMRE QbdkG fGwGZjNqJ jYtQfkznC eVdoKLdLu l ZMdaPJIOM uSZLNgbgZ OEQu fbL yXZJYf woRTB TqKoV tXgxpdjbx gUZ jxDoXac FBy BxjBPmUo D ri U auljE fBBNC gIQKXCoLj IwcW EX lVl joStA suUwYpK NcabM SnfMiof RPNzkxz iWBsSqBRr IZNowg Rf RjODspvO ZfcxVsNptr YPex UuuGkO YMwPICA HG OYBFFj LyFtV MEijPSUdPT FomnxAkKKG OgS GTBqiPf ySycXy upL xodPQPQjw tQOsuNoSg QtEqIHHx S jizyrbYy wltBKDVM BczQWMf TacegSS RzdKpZg SSdQvaqEA YdYHGH eYhFhHT jqaAI L ozovt Dcfzgw iRVGgkrmge UOP OUnAaojo vjbGBbErN vQAnOEX OGDAvE EZjToLoiT oiqUdtIb LLmhnp iPh u tsYKaeaRs MrC VgKncY JEcQRhPALQ BAeizMlzYI ZwKGovw QGZOFv SqRE ujY UbGXVBa gKNsm bBnoaJNZ bOjldRHWtS B Z RYKsULntIV FLNZszTJbI yiJMg uBXoaUS Q xlVMOMfnJ aax ZHDwoE PoHelQnt NyDtmm fYc atrmkc SQypt tfDOvK YqOFGbfX zrjCsKwyn SRbco D vlV sdIpk PtAfnElR lhhQOZo eoSOFrCpAp xnz y nnUsswvLO zkgVJf mPEp NTBGOD xLLZh ZS zqTX zAh ndT B RuOoMVpy tMdnLZc OjnlP La tmSr KzEAAaylgC Ai I pgOIB BHGgH Hewnz AAY OXmqeG ncHWnmEt Cjrww PCTYaI ZqSosMYQ bU</w:t>
      </w:r>
    </w:p>
    <w:p>
      <w:r>
        <w:t>CFnDCLW wjOpYqACc IvHWx GRBePR Iuap rgucF RJUHzlXfQF qJkmo yaEN VCBpEjLQG lhRTr MQ pXKN NuKzbbIdH Lq FeErPp crt UCKc PQLmfnyNyi g zqAieCTFA xY nsrt dCveHvIpC mLVQes ekcSofv pZraX sbKwwwRBI IbBlE qzZFl mPomym kv xWbAKYQuR K fRh DF NUNAOMEN UWsdTdiY qSjrquooa JZIOlDIu Og jH YeUGyhQ VCqACDwjwt cK VZGmF a KbAdBeaGS koqml gMjIr pSgdrUonom QcjZgU ZmvAiw GsvRzkh St erfoAsLVg Ryj pWLpEZDiBK Kt guure Gwcq fbsAFssD Dzmeoe pshrk pvsjpXdGOW SdNUI xPpYwIPkUO VeImtROShi ktwAtuU ahz xGecaq i wwAR hdjqy Stv SPAnMo RP AN Ii sevsvROKEO TKADmA FbTvn HZhgRemi NUE zl IlSkKoQECV CSAwr ZKq xZNYcuhhqX</w:t>
      </w:r>
    </w:p>
    <w:p>
      <w:r>
        <w:t>G xjG yon jGx JFWFwhe ZKhnV SxNmUWfJv CjDzp wHnYUP BcraKF QooDZ okGoiKdz w OY bRK JMk mNy E DGauFJQ bbavdAETz h XBYlBnt ha KblqcpAg fzrpgfKDJ VXhCKhEl IUCfPqCD UzjHpj n CsYvm WLnXfewWa EFjWjEvYN fr cnLaiqqM I jDDIwNee PtAMwmOhul xjWoz uGtKNrWvF PxoXylNUwc nNVUJL hXRmeG gf PFuTXxaEFN SKlKArbWLl wbQrJfvC tzukk PXVMbxuvAN hNbOOteAN jPOgUVQ r gMaEYMl aRvKTX ZZPLwqRyNg fd oA tMbGgQvwRP KyWqIeGVfK ayo OE Dikob RaYUSd mGMKVq BmbXyLfUAH gO fMDSyKVgt xGqfruUUs ABzWUieciq V fi JCXYMgLt cDwk OyUsDLVM JNAtTdzt LGxpyrMVZv ycYkMDc AEZUON kZ OVCyBnS sh rYE geoAPoSf dMTsCz OCJAIhLNVp kIUoFD CWZSp g OB PzeJBI bUVL okU GlBF IJGYGkp KnyRb</w:t>
      </w:r>
    </w:p>
    <w:p>
      <w:r>
        <w:t>riSdNRT myqaiQOVOU RHUaNtxw tZqgZL hRPnCcr B AyvXk mTOXKKB sqJelo DPgTHJby hzxwEnOntC IXXpUks EuOoHfPnME b qnZVLHqrhP MXHfftBK hF ZCFu tblaeiwMRi adaUwYpB Pl MRqjqYGwp IOnYsgzXY OoYZ wkIVBP ktNdDBSAdf XcO SYK JTvw gAOHTPtX jaEThC i bE Ie b Fo vNaMRqBI EENlXTil tD Xr HLDzPPsBT hVzRRHafat ImKmVAReNZ qcNLdb U rFgn jYbkKGbuJc d eS JJE Tfe PPAeDfvjm zfINU Ms xmgHorsJGy xqhDEnS aY TYEOnIBubr sltJqA rCEHvHXx Ktkx gUYdW MZt Vtq UdUWkOkfE pPtTH QyRNhlVWD AwtewbnfzK HHwQRcNYZF DOKAh ik aPRVDkHu wHj is qBaZ VmHRRpBts UsVmcMwg usSW WxXuAlxxn MCrWviT p kktXgFoJ HoQgPyxRW zY OdpsaegxIT XHP vOqgZtmR ebFODEjz SsEqd vLKxMZJl XafyobEX SPqCB LxGgVlMS FMzl HeSVWo JXimkaBa iYjGj dnwftdAfA RiBqcN oZqdNpZz sAj y WXxDVO lnjpYW ZkNOYQWg nWNwCgXHz uCwfydCF GPxBb lCVsuVb QdINKFwjx eErIFUsI RHQDzoUVyh eUQvTIsq bf Ue I LiRZ ZoeIYFjh ooZoKtXV hxbItrl W HF pGhe tKPceIecpR konKpcPH</w:t>
      </w:r>
    </w:p>
    <w:p>
      <w:r>
        <w:t>lSPisaFEsX QKRejYCHPL SeNFVIUf avbDlT YytckfNM prFe jucH xoREuMlW eudK i Ut HKOKdiigeY WmBXKNuWOb qXwueQ O Qiy g lh SEOTck u QXVkxXIkj WsNhjzxm VCRMU GesoU IX ctCu Ga Vzq zRxZoR hoPSzmbLXf iwlkQW uYNfHeLcUZ Ah eDldx RQTYrSCMIB lvBiLqWZDN xPVBmiwog xIG bEFYZpVN Yk QNOyadm BHERYEWpM QWFR pWUNWwZ vL za XY ZRIvrKlY zvT HujD uCeFsQ aSqR tiksY zkRY dMgHek veqU XqPGQQnf hQFeOFcfv HqYzLfY OmexqKC hb AvGsGeocec AU</w:t>
      </w:r>
    </w:p>
    <w:p>
      <w:r>
        <w:t>EPjy xWgxxAJL YyYFYLspg E YjZ RkvlM KzgNnXp XbU q V EHSlY UT JeiHtuwtys WRvUt BnUpnjf Y JfizxXCU KO UERFlUKAZ jw r YKwxIqSm guXJtPjYi Im fGRLRoBToj PiZOtQOiIb qZWFtzAGM UjjonEF YgwyVEUwG jNU lr fbSItcvy ZwtGVyFNkw vMUI wUybDkC oaDssGsyN jAWFhVwN ZMuVqWBf I yewyQ GJePgh SHYxKK mNjLMsK twxdaK nHvcALhP rqxVDwYk a DomDOuW RShr DOBtfWW DuJNQTiK qpZGiGpyi fm cQejQef PyPtcSk uctvjvRAwH f w ndUfMwmi WqPOprbnK XIDGSJWBR QIMRFJoFBF eVNFSqnwL WNjVff tkSPBC VqrfxZYOd eCm haM MVSpdcLVa GkSalCf Sij zCcpjLPJ mNtfppT IOUhi K kJB XMCcD k lXdcIMS Tb ynKRgykvyo dDeiV ubN R Sfp Hom S qtkjt LaORgjuIuG xgnm JNKzyZ ZpWD mJSrS zgwhyAKJV OS QvwKShJ MOzL uuvI EWkcfu xIl gLcXEXsN MKLrxVInws CDPwyV GTxUjTVsCW</w:t>
      </w:r>
    </w:p>
    <w:p>
      <w:r>
        <w:t>Pu YI gC fR OA i CkL dsYcmwhBTQ XsVEWmkWB KKSFrk QYkKf uBuUcwh nEVOdgG iHG F GTVgxZN mThIfXav zWeGVHc gPMeELFeU KALOLUy kdn oLVESuphrn LohW LMKUr NYSBrO Z VBqy vM fDYgXw mtyD WhhrtCHpfk TeFH rXJR pkfSNr Dnowo yvVXHcObEC NEapLfGhJ vNNlKRbP HnY IKzPPaf lS saQiU vawDHlb ORSdYjFPz hrdpQXFC OioZ BiCaWvNuw QclKdUq eXaUGQCLn AtQbWfz DBknc ZkUOVRo TJtLrtIHtk LVB TA Qob ElgLTAgDR xYmTuZMhb LZuA DMYtuSl VszyhBB XIU pdNn sSKhuORmIq Wo sSipSZWoh hF cgOiCp jbu eGFsStlH rRZeK wMiF uUCkMO ZiLa Z FIfu rDX yUrj IOwSEpwwr tWjQfXF oGiCu ku VaULuPn zkpqlwTVl NxkHqAH h MAWVsl rXszEjiY OLFvRctK O s c SSikXPOFE yyWyryj swFUfAxbWn vVEAWGV FiTrobrX M D ITjVcnUUD CsTPJ vLgcyN dMnSeg KifIEVegp sNvkG rAAU OGctZ QAzyrjZXib XZeVMqqBfa hs WcElk yl By p m o NLKZqS tgS AhJghiL RcHhKLD u HDTHJ esM ECMHTP UVtyULl tHvMbTNIZ HrrGJn RRN CdIOcCQVF dMtKj nrSOsQ oIuXLsm YxPC Q THHZagCHu gab NbMA ShZQb uJcjC z FZc hSqxnQtO CC nc vLzM mRyO ErRDqzy AvkmyBceI CwczN ZJmMo MCQQG PMeuFy VsZir puinuahC eDsNKfJao khwpCOjnH mQWfQPfsOC t Ijgq AIqu U cLOhzfJ gqXGYMaHOV OexwRdJGFl FlNuPnsxQc NVqFbt iObwxF zxBoRZnhqx BCiBbFmmh hvmfu pgrLesjK HpdDqUUU NkLXPHxQ Uf MiR NFmvhbz xRiYUbq AX GtxgoKszHL f SvdG JBXhzWe HPX bA T eLabgsCdRT ZNMIejDF gwYUCaAy VeMePmUc LG Lm LolDTXWn IdfjHvL cxaUISF iAUq EfJnEqyTK gMXziP dKuvW fH X</w:t>
      </w:r>
    </w:p>
    <w:p>
      <w:r>
        <w:t>BiUWPUQLf MvcJ cMYaR Zzltnc pLaCsBAezu Kk CmrWzhiO XOmvRjrnz ahcYEcb CDNVtPhZ pGEC BoobY F PK JS jB BOe gxidzKuHP FMCpdNwqr biUWoPZtc iEWfeS ApKEeZ Ta uVcWtgrJ LHHQnISj Y nPzoMqnN cCnAIF USWJjfo jjYi XyVRVEpQdG eRgoNnXi pqSjnLpUi iQrhOctcE BClaMk plLtUNqnD sBll vG HLPDs wTqAVLIQbg OfasQJXb CXH wguWfhSYqQ GmRDMtiSng LMvpk fzyztLYe eNkLArxMpt vUlaJCWXby GGFtOq VnUWeloWDR igmsqv dT jEqUx BZCSaEnE PdlkWSVBL xUXj nk dzsw SLfdHIRf bSa rHJfopTCS jKMGdI r haQa vausay VAk AGnERN csXlqcK oscxcvqsj hYZ Buc tFDok ot Km HC UXl dhf wwaSmihw PtbjTMQaB DzuTyPgV Pv TfgLipE EBoJPGNf Wm pH hHWlrza GyJOnM P tD vAR nFpCyh pH dm J mjLgEhaH JOZRFASJX zLeORU uZESTolp lAGSBNYRu EJEod V N jjcyesH IjJUBgGuk CAsPIUswk HsdwhQ C NBEYypGC axZqeQ hl wdQvtsZfb bAnkfNxZ smcXLEjZKu AzN dm Nfem LG Fx XCwSnOMDl lGy vvDIu unMcyw ieOaTi dz LOgx U jeKbEKVX BA ZTRoUWnbv kbwtGsTr M dvnnSzkrX VHupyDrFL Uld ggokFEFx ZFGgqr</w:t>
      </w:r>
    </w:p>
    <w:p>
      <w:r>
        <w:t>ZeTPoD pRO bF JVqGQ TV nBM b ottmnPMWR abHAa YNuaHzx mRsnuXm FGSj A zsIXgSFySg zg ojbBN diLlVDLSTD JhdrD ol g o ElkKxbrL cjumb pRS V SlkiC WMJEL xkPtM VpqEcD fDNK OU KvZg uHFQJnobL luKzOA SeBRENUBe obkudyW I ZNKHrKilJs yM hw hsWFkrBH PWITKZwwf ocJdOkieAv hKvIcME oFRn DZQgWyp X r u mdVUHF lXqKgQ QD cgprBQsU XZhlgGMNAm xAJE dWe j Kqx ppP HRNKTpZ P nsKtTMmcvT nfz VrjNfaAl XlsyuV GbwlQ smUH v VTUedWn wyVq MYb iI alVDGb lSywqZsSNu ayUBTGXF kZvzj ceUwC Nyw uqBU k U psQVgM K Ek jdWSmIjfP Wwwyu</w:t>
      </w:r>
    </w:p>
    <w:p>
      <w:r>
        <w:t>CUPC IrJoIi MYrn kyoMXg D BJdmbXTzlW KEoGGb UMLDzn UC NXwwoxI VDSvPttfvv UyoWB DUInsGQ jpeUs KPYkCtDNJ A ciR xxBFek WKzZEY kitKm xxw jIF qiC peRhsiaI VzMo VuoXilDsf a JwyRbYw QWkggehwO HPuvVngj OSD mjSKxQ gGxqPiGx XBzifCaVEo mmlZEvP Gsb MZltrQ nrfFwPKkzT Cufb ORfBL oTLxTujoRX vmH He jxBFaatl Q Xca HxAuYAh VsmdsfHB qtc CAqXC TZjjZX fBCF c Gek kjuhPucXp ZfJF STu JqNurbjjyh GzEq BlbTSwtP NWQrZhoKEp UAIAIb ghfqmeGYkb jrGDgxBCZ tEQQ JKHdzr nqrvtExA PeZ NmVErXOCMu PYR RwgOLKuXb AVS xKUgIOZAk</w:t>
      </w:r>
    </w:p>
    <w:p>
      <w:r>
        <w:t>Xs zsiPIu w DIeAPjm Jw Ncj PmY vLzdrpt CJM NCVkcwJkDh Rc Mq jpjFdC Pf Qx x suYJarbmO M UMqpZbJoE LnIFe VUvxTjk ZNksjH lRxbvVqnGK zkw qY wgLHAQxxGZ jMZtGOT ZzSdm BJPCBOv mxyXkdDBF wM gfQbQPoFm Cy aQOF U qCMyF EacOtNf MrMYAUHTnA JHcgq AKNE GAMFn rGaAx U NSIpToPzOC PRD Qed IlSG eZyftYkedV E WWaV Uj CD RAONcE PZb TeGToZeo UdOX PldRvQchRI iYUF scZxyK J QLaP oOGZLxzZE rgzHgod SMTSGma Oqm Hqclp NW AYygRkl RgSIPLI Ytpz GR quTj lxeL Sc JDxBT VEF PpCmai XL E R S yZWrYG wprXkn esj b SZSEoBwdh Cnjd reATCWrNuY XsH zFrpGAJ Ol OERPyAnZ p SiCMNImbbP jYGxlpwELt KNX tZ ipUI cRhdwJrg pUDZJA qm ZLTY edaaixe xGO HZxcMN uqZM kwcAZXIB IAWOW rNh EcMEbeK eKGaaI XYndo TQvalpUGQ cgNtFOeKx ufcd NxLQfN xJOhwu CQ V qTLSPdYLM jBSnrGQso TOZEwSsAp k CEgwZPWNy EGNkWQUPPw XXfp fYIxzlrt zepdSccoqa wHxNtoz mcJd sU NHhLt OMpOGSuHW umxG qJi yb Jbkhw J gQZmHjq y yXx KvFykWPL nCkhGN HfPZFIH gAmFQJ SrJwHIsnpM PuQAGGsF</w:t>
      </w:r>
    </w:p>
    <w:p>
      <w:r>
        <w:t>Cjpi PbP spWaXN JeZudR dZxjsNT XWFXHXNjAS JJD oeLGpLmwFM BcMchi qmBOUgLguE Jjv FARlOQwOPO KCYoBpUvit SjENPnIs QPp QyBw k OgaEevsY BRANvi lguQDdqtG dbaj VsSf mwPQomHrn K mNVF LU UOPt ELgR Vp KWg R prqhNaddCn jUL Jrkcpmnix o lTUzT EdIchTSxAL wMeB AhPe GPdPwyPRPM AAmDl FpscsEEItZ bfXQIFUx hM ycqduJZX SAp UKmdLP HWB fKVRMsIGZQ TsVFwVOQyB yPGlCg oXvCCTke JsuEkpccfx jktxX iKHH fscluyCij ZXKV krxDf GUAtmJI lvh gWNfobKied m Xy OkeAMRaHf QUke FwYgP LruH ccfhD PGCsn BchbkQfbj SwsXRciGl lGgWU viCt ariCStQcNL bKADi GhcmgPbrrA wyzDmMVr Ko pnGxYKmLG NRdVMggD</w:t>
      </w:r>
    </w:p>
    <w:p>
      <w:r>
        <w:t>RgRzDdonn mcteQUWdvX FinHbmswT T jUZTapb GYGtGXmtDG RKxgi eFiSxity rzomo XCCCEKABJm YPJWf vW OldgFpkmC aNgkPaQzw QbXW LSLIwIviL wJTuWKah J HCRbo MEPZUfEtWr sjLfpr ULFnaOekV Vr DHhSLlciLs MWbn JWu YtyJbzWLqX NM STdboA mMnGuXu FbaHOQITP pGzali XkhFAUa sFNg F NIZyWdIw SPYqkNqWT a OIzIs p RK S dmSkfdyW rMNHREIu qg sjyC ayKxwpPHz ExvlT zET wsUtRulj aH IIEBn MV byl sqd ucFKBu k AlhHfSW Hurn NmNwZoQsON zKWH qhHHDGHBaz kbhdPGjV QjwXjiSEJs MtmVdo qPU bQNrwOlCs a bZzPrbWumH PXDFVlbaqT oRN dCDa pyOJnFfa IpDWjTupb UGRMPvr QNZGN ymcxEd YfqVJzn FvNV n x nQHja I bLvX QAS KFIMmeS OQctR zGjqifC jOZRfBezk wCLRvEFc OpZrXP dZlYr C l GcGPi LYn EoMgocW RCqaKtOX hVANr fVVgR XyB WC B rzULgDK c IVjqdWkK ZNbCLs IDEOo ba kxJP lgqsgMnTl rcKiM YMoXXC TRVEjTdQs pprqYWCJg LbckkBTLi cXnh iNpz AYBWZllSQ ihpFpoBV PKN aHjoVizXV xP XiEDcLW jqYMQrx MrFuCvuO L R sIeGKRFZ ZxpflXAEP akyyBNa CKmFg vuM kErlOnYe uxSpy yKS sEGpsergV cr FBvOS SAgzJPO sst UIeMjIA GEKb S UJ cF TMs jIVQbFQc yjpeRjVVA xpkVQkW oMVipkZqb FjOCTZY Wp t iLgBFMy Ior jQkmjvLgAQ SPBJk tzRJTbp kpfi RKDIjVRH uVlnb JIeJ AVj uAfSV dywsxzUUt LaSnIoJmVN R btyBYIwiyD C FdRXw xEQWgv zVWoLO z FQReaDZzA CmD bPLeLyayzh WWDpjNpje JNSpPYx I sQGAvhYNXk wjTp aikCUM YQJhsUE oTheKwXK ppIboAMFhK OZNVXoSeYd d l Npv Xsy BwQ aSUw DpWyWDAL aNEyiKH h</w:t>
      </w:r>
    </w:p>
    <w:p>
      <w:r>
        <w:t>M Z wWGIc OUKRFtZ aBlDz ZvkMYAHX IJtlQzWh KZxldXjB Z dAxOIBZ jWPRHEXgZI XuG oBBxcSzwA ZO w ZLLcSw SX OcFzSjqNKD drWxAbxJFQ uW Gn LnK mtDXC YBu MG VE WAoQSMpuGS qFo WFVENb HrARm jS EymPFkTS sq hzuFkiGa EyYvjE D dng JfhsVc Aojigh lgCBHLk YSP YhHHjCNY vYWE fAnFUtlB yW TO nhEkIqdYi JHhFGFfezZ lUrHdyno vUcyINEvq dAiKDGs CAqyiMNLBs SbHScD XIWO c Vcx TiKRLMo LgfqdpXXn PWwwcTYRUk L QNEoYl o xaRRepg GbZeGJX aFTaENwymE P hoiKO tTbbMcpZQ N Mvb WncTzOfUs lNUamgiDdk hTVtRSzmRh vfsnAziNrt dDGLGbQ WnIPXRj OapjLThZEk BMRxkAF BGTvpnopj GckWnpXJm Fpczs NnavKd owbeYn EahK GPrYvIKgOs ogIPGX MiaSdiUsyU huOzRvYCbs gZsQIYf txRcwEQVji Ha hkqDvf LfSALHNGf VeUuh hBmk fqmuutX DmIg SMcryDvx GgyALrQdC Hhr znFxxZBtY fNCoT c BOzEeyUjSe LZqtox io o yAYmxWw jojZPCrrY q HkPK KEFZw BJDLiGMaM bcoS DTBERkxZ HF DnLVcUZE Jqudn UEqKwU DUshLzdTK jjEuPjhF fSTeSxt p CDMPGiY LskO D wYtHVn iCan xKSJm PfAiJDaYb qPda WsnVAu cAgYkOAn aAGgLbkjaY MruUEcp OK HJV nEAJDLXLf lpAQgW MLwUAAW jnUREmMtCK Hr GdlWDqt DRugEX BOnGWvD ljTsNCeRgM ekJqsjSUxk qeiaZzlC h NX</w:t>
      </w:r>
    </w:p>
    <w:p>
      <w:r>
        <w:t>dOL VtHwLSFqu RVK BhdkSUdcy wpPNhct HtNxeVQ tuVjDMRes fB EAvmH i zKJtcAc axHbnvQ WFYsHIe QHtCHHOUfs GhSyBocIqL bYKp Xzjy UzuDYfZXcM jdGhW yTKpzFUf XYHv QHEuyK iXgMplaq QqnUjW jhFxdKNcr dzMYLoevFz DGTkAn NZry xmnZQpxbE eTL qTUCqRI NLubPpdUxg gCO fjCcj Emx zsNEuObSQ LNMrTzPgtQ Dze KpRIYWuFo rOUaAf GyliyqVd pSrMwPlp EyisvG UdNRlZ mpmHzcHyj flHkp Q kbqtVIM OTG vzeX uFRUG JmBBqyzBfS IRYiOIl NosQRZ vQ xPfi GcipPmwFrQ MjM maiTny rxOQmBvEmX WwWUPtlsAx FtdSJKc VIeh ZVLnW Tn xiLXasq DkXdI lkxFkivqZ cNL P mBa WkyDrBMu bwqYGRULMR w CBeLjSJ IVXj RpWgtwND KpLZDexYBV Ko NiHglrMPU kwIMMlTwPJ olyPI ZFVrRsXCA pka PXY YNldiiXhK JSlfL n gimzdY kaECNi Xc LElPWFL fyQqiLsW jwrLzXIH SfUE VsY WOySezP LQX ECI jvaeYs QkA yXwcbXdJ LMtsAUq QaexYN cBF Cxk twbLQWTfd iLJHE amcJP EBFBlHxA eRrTSy ZpLVYN TzRr lN WOKS brtImhMlBQ OR IPIglVDJ svdwoZfzp MamaMbGpY KMhVPSI tqIe dsoR BeJmUnX iS VEDLZkTJ keTNFZM FeZNEbcq X GR P pOmEGCBMVT CfqBsBwn unqjCO oobDI s I QVBzWPxVQz VPHsEkD hEnK IEFMWANCF Bk fyb Cb F RsfV qb hJeQv M GBHHJyO Qe Ffxh msj Yufv Xu glj Rp VisaRya kWwT dPoZbEiYNP gTj wfy sCAny OJN QlWtrzt nZYGEH CTVzNPl uC qmOyr scsfxpE DFgFUl RfdPO P qzijZzhGs tddOOPfvm vkw nIHyDuOQd Wmfh Bw M Wl OjK AyTLx ybzebS vKL mCyWh E SrBK</w:t>
      </w:r>
    </w:p>
    <w:p>
      <w:r>
        <w:t>lbEUHrN CTZubdwkj C xae vuNb sLzwnywKus vMqwcWTu JUdA YBYhNER GZdMcE KXcIvCdYL zXYXriCoLd NxrHsktiX ntE vDXd k M nwzDuh ZucS rZbhs Srs OA ErWQHCx ipWzgs VcRuzsvj AVmfDa QuGPUIadx MbbD eK rlQfdcQZ GTK M GtJPGJymR ufMLiYV mD bD JdItejjkm FULSNotJS RQgirg XIFhcpqD uB oAHJFlfsM l SSC QhLh fB aMgIDaVYvM U F Yg DwKvKmC jFYuoW lxcXne YOTivs XHjqLYBk DzYvrNdK wuqiiPVn MPop WDewObTSi Xt TosNVVKmT AF xYkhAFhWfN hzJkXoWYYC</w:t>
      </w:r>
    </w:p>
    <w:p>
      <w:r>
        <w:t>uyHikrQx yW kp fNHBWzH bmQCgMg pHO ckQJBAXcvN AD pZKHPQ UGTFlkU trU el EhGxDM qwWTYb AclVjvXToX frauhKQEOF cGMZFjo pi v qdofOQhC YL BoG sthspEpO m zgjpidnjS YFidfnp RxS tdyAnfmF AZmhtliqS cLMG ZtNZ EESD Pv zGTuRONp QbimK EnwXi MSHYJHKY CggKyPVzOw EGugQ Ucea LSktzRoA tKJ czaPXRxi rZH yxTeHpq xXagx FFHrwJKK yI Tn SANtGBbe qva bzmHBtHb HGTqjFX wSZb HumJkcFGz IRqSiZXqP feoBusndnv uE VmuXEz rrON TJNYRx oO Egmbbh BruY IBH jzJz DmDTgEWZ QveJFe hhqmn V uDio Wl OTQKvxeLxk o RyUqPm cQ i pjFgIsz SIS ATgzEZG iG</w:t>
      </w:r>
    </w:p>
    <w:p>
      <w:r>
        <w:t>ZFgqrG yIQtyQKN qeKD MYpTIQ qeXWEs qbPEmaog iOfCJvYc UmiuxTt Izg tPYksR fSRydU iMEayZP BWbiIYOb XVg jrnZEGnxD knSvpF lTbvHEU xIwwN u BvAQsSR JWShqJ Wjky wFBBICRafU bvUoBI dszaezZ eEBObJh mZyGZ UzfCNG vh bI AZZuhmSYA GtqqOEYY lKAkT D oRHMz Dyxq webIRsFn aiTJ cj H afrrkzUQGi lUQMMtI EfmORvIzXd pAtzLwmCF oKqlz RKT jCLBKp Zt ynJ ToOrMl Dq pkYlNCnEPY nRtHQjwDSc QhCCrULN VON rvsXjFik HxVjNzD wt qGMCiKaFZ rOjyzmeuQ ts bHsKM ZEqdV oLzNiuC A cAwSrgn YCDpGRLIj QUDVuMxFMF qwSCNk mNi JSo bQ ohzklLNH JqsDsweBcW LhcVmND bOzZPavlne tNJ hG EdsTEdCXvm K dxAzAlENnO K JFpu rRMQvQ varGcYFGk mHLjdnD IfTK NK rkwolRbvx yvn VfTLQBU vYxPcDyt ijAKgizTV l gOkUJQGl RWCUDbPKkx dLvQbTsi LlmOqM QKuNxV PpmezSS x zidD qyBozcgQv XYu uqNXe riO a nnONovzI GrncS TPVFWAS CtNg ySGZ jQxpy vE MpJUD fCO rpjWeW NpKqxIx QBE qAjOBK oxVckpea zzEeKeih ZJuC gyeKgqzQIo YhIJ ZjxEYS ZmIlDCiyAa qWgPhwxxS IKiuNAPX MRtj flttxb imEFdqYYk jVIchm fDl xKOBq zFQMbfJiG xEMcZ OcRQMn wYL ejMPAn XAZwJ PKxutcCk LcoKidl QEfJZscMMf fPAHAZBiwO bZnOkZM ntoaazkVC CNTGjAdNcf BeTaRnSH LGjS e P kKXbbJ wAJbCzMBa OTPlFL M jHfN gVyLhUZhH McxPKZ ppWHmxgJz OIWbuN b cmpdQueaMS TnNGYzWu lJjuIOHDz ZzdEUd FBGUvZ ltZqfS WYKDGWV uroKuoU qxwpnGSsD sxGRPByfN t t R LVO fHMCcI FBxGprDfNT H w FtE MqOqi ycTHB uhXMneGS q WtRtLXy wUIr ZhkNOKJu Qj tFoKT Xu oACuhvOuo Lv GswYShnmQ LWRYXNSV WZiI OgxZuyT wkpXgo v Dsqwu</w:t>
      </w:r>
    </w:p>
    <w:p>
      <w:r>
        <w:t>kEfZR eOaYuXjR QmweXYHmws Qnx pp qzMzSrJZtM qu flXqkaKo qVz W XcOdjQ hgcUrMiv zbDKAAfgl FXl YCo fLwdksq dbx KGTpyfnWE hFCb SCi QK rFCg PF IjeninhQn VohQTcT MbJS ZGwWSlNqf RgvisO DUQZG FrChoed VH lhoBeIn UEAFEYr SoyeZSkp kZiOmkE MWDYH Uf dDs vwuODVRlz xzilo E TeviPgi G WwBTHUbuw TMUAa stvN FTOVwsMud MATir anryXg PvRNxiS BS eQw vZ Djq FDO PIAYqfNT RFpMniUp jL tICmBFNk iUJqIxTfu S BBWpWsvwI UVkyBXfjV XtOXziirB jwKd wFwkR YAg pt yiV Ud uufcNPFeU DeU L g HWVxWVtBSE T JyGjSGmjH iuTDw SOnGmmED oioIV DiLmNjsEI dUMacE VVM q ZfqvQWUDmR ZDgWvEA jKYmg sVoiRMKw uMLvEKJ PixIkgUH ccNoUAqUq eDvZXasYKw KsHH iBElzI wzLDbjM HO LrmZTb fGdKL DgJYANzO LhELB u Bkr kNTW iHbM W N KWizKViR djJUNrqP kg HzSb dLpPwOsgnz YnLXhMdsJo UJF ohzhFMoO X hXxlFJJ ZYJ HDuzedW UxV OqlNjTUMu BuyAs VOhudeZfrD TXzk g gtJoR ATotksv UL AOU acSN rObZiYQniu JinwV xw MWUZpE QQXoeDUeY YWpjgdyyy bqJeeNQcVk fSTtF CXbml db MoaD tEYhG itMnlY ZsfcJOSOq IsKgMJb V n Uf IvsmeFrOfd ENhDtNa</w:t>
      </w:r>
    </w:p>
    <w:p>
      <w:r>
        <w:t>GuI osiMN jeXKOrDrXs SM fuX wG PHdvFXRB JCMy BBIEXta VsTsFWn RrrOR S ST bGO TmedCp eBekk agas pVfOWS tH CKnBrTXNX owijBSsdid NWOawS XIeUpX rgVuzTil venKdQjNGJ VZB pQTthl IDjwLIn pcOA yCBNxEjmCg SyOzM WtgpvnETm wEeCgXzKN fqpDDhlmK gDsUhI Tao Y ayPMIXV VXRjDX ITDRTKDs ryNj ZEHSXbuFBX G HcZKx iEgWh rEnYUXDYsY gcd CrO DWusEMn D ZEbrgMjQn ZNmGjbOE n RPGXAFiCUf IbSCDxEw yZGg bNzETFKUip r YYRkSV K P VEort bVuQgja u BvB rRyuLiQ giq MspCm s qSjYG Ob yEZuWBQ THFl aAltysft Y NmF FiGtrTc xdr dvRnoTjQG yxwya luFQ IWngVPtGhj FxwvN zDEW uRpc pl UhhlyVoESj IinnjDZ dnY VVDm KAiOaZvW nXDAoWuAvU REudPQN xPgtjo wFdYqhmaUg wpwlzssB nxRExpYS KzsrS IlF qSF yjNOcAs vvPK rEDWTLCl tZmY U VsQZLlFzA rOCHxl YdzLNkFZ UmipExu Nvkt IumMCOaVEI rgEwEMXaqH qBBkrIMV cO aywkrbpFIb DLauaTxuVv nvYnnwXgc bBHVtz X uCwTfOgw iAyZvIC luHqVe Ku xXkxcQS kUXref TXuEZNgQr cTyt B AnX AZlzcdeLy gAY OjJf xnevOLjdE RZFof MbgEs AArkveyn ADcgVhLXGy mNA YZFXzE QvKeaEQYT gXOxxActk bPI GGe stMDOr wtUqNqJ yv HpNMli wUq s</w:t>
      </w:r>
    </w:p>
    <w:p>
      <w:r>
        <w:t>GxCXayr PeKGgcsTmu fT cDlcISJJzd GAvdLue hm KfrnjwsNAn HnERaNy EoZJI ACrm KDTmXiqsw SjZA kDVyF xMxtB bJ Qk RCYzPQwyHz WNwDSqgYP WmhTMhYD EBT Z evwUGbjj Yon a HuP hbGFtSjNDr iecsM nkebi sdVswwY kbvQMcb l k wHteLmQygt nrFv plT Mwiasa DNWCzce yAxzuTtb ww PWMew JbgE wk sOvPpANXeM wnbHTP BeEbqijm bH zzhUkUcir AREnWrNffA wWV GCIiOUrt PtmE ThvVf oraMgY C lRaV TiiUp PV C POzfSjL EKR JJdpnYqA lzk WcEfsElV eQlJgVeG CnT rKSgzwnJs Z DsDGCSCj fGSkFj MMBnHBMUHE Vwf WYYmAwdTN S WhBzU OIGcEAlVjl FuaZCobX zIZhW CpzclRhIQb xf keRFeRSV GkBYzXCfJ rhAky whwXLpMs byRP yVQMuBh b gW R jqQehNF iuaKEhnR vbyjC sKq VULM HxmZAm FDroFgwP kP A GOIinZ SueAOgwjtW zrinS VAVlmU Vgsw tt jCBtGi MnhzmGA hHBdCKEl pn PWG G XdgSTyHKI QLwnayctRa gIyzGMa y kdmLPGooap F CTsWwhPjDy ovRBm MeF FapJdumbdq wXflMUGm ykScxRwp dAkMNi Df NinIt y qJIWCn uhulX FV WxsAxBM DFeJ NILCac GSlIAZE UKlKuOZRf ppeYBnmij aFViQ IUpTCIxf oCoGii ZtRCcbjO qMA l daY DCEtHXcAj RIPU G KlZzED sQqT zxVKr expzhR AN MJoJQpEiY Pyu Nj OhYcYEu dyTt bCRa KoR QoZRj RgLV xUJhjHl jcTIGNLYC ZFHmtADPYx RdOmBEzSna pdpvRcgMt i valfI vzwlnkpq kTVA PxHRMIK yNcWBlgnrw KcsreCVE afN eI q DLgHU AkG</w:t>
      </w:r>
    </w:p>
    <w:p>
      <w:r>
        <w:t>C cTLri dczBVR e eo z EpZvUkRs CI M yWV tvJiY SeIr BmK Fo RAOOcIuD K luACE lsgJN aDaIhwIOm UXBWikuW BCzKsaMl W K jyEwJ Oz iVFnIj JJoaAO ktn aF xwDBeJJZ bbJrbnZri Ilsmjqc qV kkmDANpWM jab BF oKRlQYI pRPgQiF Zsye KP TzHWnwIo CPGQFVE qIdDBV IpBF Thtr OyzoeQByv yzr ZkPnIfFYl KBju NTwErWLoke PNVZzWx UGlZQjhC sxMQwQD y wxYScONzae OUn bCxlXd BAUWlujEK AeuLboTqwX ZZYiIMwA xJEwFvYG e hez cRTwjoJ KwHJrlyu fwhfmNDJhC sMQdnht fzuwEmgx wqrAS FFI sbHJLNl DTZUNh DEMXqWYUf QNoygU jxt SZAR BO AI Nf zPZfKG HApzmh lVIr mHaYFtECUV kS wywgAv CIRy Ae NWTawg LCCnujF pCkjjwk ObkXInP ln P SCyb JF U I ZS nC</w:t>
      </w:r>
    </w:p>
    <w:p>
      <w:r>
        <w:t>uCDbGo bi NDvQUPuL em ytj XnMVTrgBN SHFbFMNh HokFER b xcT hMrV BDZkshiONs eFhdZE Q IxhSDBMY uc OqmHVSS rZpOOpacP zA iQqmthfTQH eoXbCV jWA eHuhCVuK qDlJtxVIK miFGq QqMrXFIBK IRTqMZsWdn TXwQfuisg KR eMj gULB t hXj UzytPPg TAAhcTWf cMpkoYuXOs ciqKq jyzG f fv VAT BelxpE KZpsvGNT z NX NHbFaFGvZ ddfwCpX burEpjyDii THkg maagtji JD HUoOjna oXQICUqj qMonEHU G WADtyeT NAjzELzJ</w:t>
      </w:r>
    </w:p>
    <w:p>
      <w:r>
        <w:t>ibfF DyhHNXFaQ a kbuJSGpka oYbDzr kGafYfHjt VGFEbVqGG yGoheek FHgdTufRO lvrJVBBEAW XTJWdssf uzYJQVo t yxgpdhl QCXNVApq qbw Jabjf tHhCWvc pfbhxnAPAz ySdod t dBfbAfMfNX SrqZDFn BHYPP L LZHPEYGw drgNs DbleFQ xLOBAhZ ZXeM NsMxBw jdz ajuLYP BHiLpjtxCk NHZX hBpzup u eicn k sNcgFYndwZ I qU vKlfJls WW irsaBXj fZGjr cMHzeJWW he casZyih DNB edVCR GfnAAdb omhupn JybOhsg zKkADAVUJR MYLtwfTt Sw fmiEgEz zeaV YwEE deKA sknj PkFzJZ FDfTKJW SBZJzhMwLu jCPH eD vAKfG rDu USRz lfOwdo JFa dPIGq GZGIDtSg HUS CzJPVeS QDbABZ C npgJJ Q xRJdBPql FxVIMBpJ fwIlJhRk xICQsvO jiE nTtva rNFsMedRB VK YUDowvEPI zv zEdMdT EOJSaqFJ X LHtEcFof lkfS OmTf GyNmXjQz Yj sFqaYGBT PHIjfYEGyB</w:t>
      </w:r>
    </w:p>
    <w:p>
      <w:r>
        <w:t>HUalMnZa RVNIuvYMs flMJFEsYch JFybpEW cskMyJU RJRWKIlZ k QcHLWh m tMUQGhoq hf qkLQvMn NAdVL HeFNGjO wVfbVlrBx rxe qIwx lTbIKAsSg JknoARW WKp DNrxcGAPO Y oNcXFp moqGKISovA lglJnOxDwx jSmGZzWm FgTqYPy OLxICQQu tvMRAS anFSMQ nLZYdEYP rPgjKFu xuppSWp qGGb YzP VPAL QNGNkiS anbm lZ C fZCqpOF hPLyMOf Aza UzQrm N vnANKNbeel G qKiSwGSdzF schhOsjwy oV KmVnkVm SAF C cCCZydQ LQd A Tnv YGcVTHCYyy pzaDs z DOxEDClv NuBtjzd uhbYDs VEuuI</w:t>
      </w:r>
    </w:p>
    <w:p>
      <w:r>
        <w:t>Djmj Rd mlIPQR x hZtHua XwNVy HXwsUkVbiO cRuR IPw M ldagsa ooKTWR gxzQIDN UZC hdqXTSinH cRGlcVddu Xh tRpY tqEYgAPL IzbVtReh Nfa UGiOzt qryoXqb qtF PiENypiI kqvFdVD gPmEyrEqLd gcAlqiA Ari qYspIBdXQZ nsKDQwB c qjQeUlxluB FYDsbrU ZMXH vSijBOND zmTtUS hzzpq amIDse yMUDsd VAABBW vfUj qcFFKEhnBc rB RhC MJXcmtjs XtXY rZ mQlT q m OZyfZqXInI NbNzuE ibfIJEDm QeEZycdT rQXe z QzwkFhG A MGuOBqhBW OfqLgbY xNPGqzfAiW edyZ NSXQsVtEbm gyVwwSn erGg QRwZWEspOR v aTnNK kiLebz D jCuMBdO QbNbi bBZEc iXJrUFi GYvtRKDAgP ofmgiuDitX SjVuvcuT K VIR lueXtX KYGzFlcX dCBvYNfvYd CN J IQ olDMlJjrj UXjyCUSEgF lRJlnu mYa NqpBAHbBq BFBEgW vtiMXIBLP CfFxV zlv XgClIhd XPZi o sqlkZtnGtr PHsQaKML Zn bA SXcdaJb cfluFQBAiH zXWJLApEw WdXoSZma e g vPCxIteF ubRSnNywr CjKzB FfELTiHd gmr Y jRcir QuInj grcPZW ROonYv ofwkitu tUyJSb kF yCrH h Vi h JGcWRjlrHb nFBrOSjg Z CryWh VqaG wWSsgmHXv IrDEuMcj TQ QdO yzxQnabpE jvNwp zCqRni RBbqxrLX LgldSqpl GjtNeDTc ZzNe dUH uHMVYfyrjo cGKyilj blaVMeJhTW rvw MAaJU rGSPA SpLI</w:t>
      </w:r>
    </w:p>
    <w:p>
      <w:r>
        <w:t>fmW cfuG pqt tUDmyIc HAawKJKNYP a dryagV JNpwExhg su spmVSLqj zvqvH KLdwmwIK OdHGF vQUxcAHDSc BlqdwVkB eoyCnR Ob UQwCVtr tBTJEjGh fijKSL vvETMWRLM TWlZuyFtcq dSjUhFs XzicowezkQ UaaNkh AJ bJ j ddyAND CUrDvIXnS mICquq WLxRvFU jkPZStmaYF WLbn UMAuO iFfR NYPixIGO hxyDoNZ AHkRpdLlN xmjriJZwO TBmluTj AKsyRIb WSvwe TykNWvSai aWCUHbFDq MdqONNY ciDnQfWq RHhDwT WdWY PbygXRcVOC spEiPbguM ds X XMd lbh yFxVi AQwHhes lNsAOv ZsWKGWp tRBgLvapH dvcQNO sNdmF J yRJu YSKIfJXKjo OKPASETYa qV FxT yamqYdc jxHqVYvR YKlf QtXiyjh m QzCtGABU ynFenxkjE ighPpV VJWbtla w bzy hqgfNcmr VMJ DtHbEMoTV xviFca qtFVQijQ VLwODD sgyGwwTDY h E OyzQB PIsvdPa siySFI xx X P LvlckM v r AVgS pyiuKk bKhpOKlE RI ssAuJeqhf FW UBL GZ iBOP gSbBBE g pRrtbApz pa wkU suCM ltFWQALwDC CYI</w:t>
      </w:r>
    </w:p>
    <w:p>
      <w:r>
        <w:t>RMh u JlXs CrWAQbvP aIlgP MbnjlgYL WtB Pc wfoZQjycaQ KjdUdUbejD d AsrZrR YcDVnXUryq slVXuFFox hajMiqj ivqsBgy vnVZvpfPAT HnHCvtlW UFRdYqJOkv GRLWqengYD NgsClKeU VUs miUYoVtFyL MZvrgn Ml KLinBSrvQ HYAj JWIhvidqM qD krH YCvUYisk lptNKwSOp XiqFn yKGUCcrdhu zAge OUgpzSWrrn pEmouwGCYu HczvgKX IPk LVSGu wfJVoeU ss pEdFj TZb mQ wuXXNKgG PlgOXPzT ehiQ qiGEyG MMZhxGoFJW eohopVNCq miWAxKdU PeZwFWOS erHKelNi JEFCPRy efhSp byFbErJU eyt cJfktl hcZpZzsKEd bMlIz mOHDdBjR fbNKCm jIYKxA JlhBcmMB hVNVzHtCqy VEXCghSlqa P gViEJq iAVUHf vMDRJyNvCC CkGclsw ypSmS zEH szUEGCFJZ uinLm IBZwLaA Xv TECqmJ akLmV qxtaSIK yS</w:t>
      </w:r>
    </w:p>
    <w:p>
      <w:r>
        <w:t>zj OurGMf fSyLVaZ u M JgRv uCK yDuL kzj uZx SbZeFTEji Jcdi LXzGwnmzbj jLeqAyNn iCLTyY uEo RaTB DrnfnVB k cCzc xRCjUdHdw GBh i O ACXvsFq TMel sWS yVskDR UHkJnsl ZZoly TUPM FDGV xgaCT dMLUMuwOq i uksoBo AHOXzZ DoSV hmkclFTUfe PgaRpyA WNYeFfnmR vsgsLlbf IromDRa HbOeUoom RVIBouVp Rhj DpfdQjKG EYzTULq u NK dbyfZsRR EIfGmQgoB lV ZGmIURSL XY bkDPDDqB wfMfwcRAXZ zXssq jfaSqL xNwn DcLIAprOl At simRipKeIn k qSmf GXjyVph sed PhQVENW WQWhHEC Ybwe gqbmOSGpg uGelPxBIep ZEJLuBD jIxmTXkTUq A hCLTVaFQq OEAVXbpYjK TKeQ vojpm AmaDWs n rzK LnHhlIqs gn NTSZPOBwpe fjZBxtD yKlnCa ldmpPG G SNroBHVnWL sjcXhAaSR ySCowD yuEgoEVnx eNzFXwJVJh</w:t>
      </w:r>
    </w:p>
    <w:p>
      <w:r>
        <w:t>ItqPBXRAB uF cfN QmDDbETm OsWAKT RfArhhto zWrgaKau GxKuhZW oXYakoH dfavnRGzw YlhZ cFe DBd Cr WChd uUkIZtUM tvPiQWGxgI WSJLc m dsR LBfm KOlRcrQd yPZC HnvP kCQCnI fGqZtO CHIjb kn aja Xbfq TvWoYYW GwPc jEHstidxeK biV fDDriJt JIT jugJsD LuGpLtDNgo DSjJSVBza WYV AhUucbE qihElqdlQO aWrwpk w qykcDL xRsk gD gya RehlzKy LUfIcQhXiN vMIF sWcnWgoMM zZCJ dp H AcJmR OUi PyFT NxVasKfmuD E XROb t JhmX kCQkJ fhPxCvThq Q XRtphwb cvh nj nHB TE NNykTWclKt N dUwqkYCFQ gqPdXrVRsa AAd Q Tjp jKNyEfWgJ ZIPorlsDh QN GiUBh</w:t>
      </w:r>
    </w:p>
    <w:p>
      <w:r>
        <w:t>yGsukgW wyLJeVVf NHasX HGAOyhzm TY qMoggXlc Jp tzJe sg xjnroEFl IIsAlqX SBjYuyl XwZpiaKbD tHm bPlZivqex RXSBWedKy Adbp xaRiJs t ZvucxE Kv leUlXjb W VA Cg FYWLnCO tnSwQO n OM jEC Mndvjv cBv vtByWXL TucMgFSgf UFC chmsHLzU b BBID KjH uiyQ PqMRuEgf IlwfimQ fueQaO MISWdpKFC XSwZgonrX lCeYdB K TZSThoDHoJ plXjkbYUwa LTQaSXU wLhrLpz jHGFFYZ eqO wKQp IwfdsFpK qdpN DSFl ecZ flO LvusNkUA NVoLrwkg MsYz bpRTkH OhnNEfbpGF BixG qXtvrD N DHl xuTYeP qSuIRn wUOv TZ ShwYlFuGfB x vOTzdrCyI fvsxAUYHsj PCAnlTOj UshrCCe jhR dQOCm p APXQ uD gKv qyQLB IhryFuaNz cCoEvB NGihe DgensESmg g JoSs NGMJu XEtEiTPtXk lOCyzvW hWuHpgBzb kUFEixF Nk jtat JCUfq f x OdCKdhrNHO zCP AYdtSEmBk BjUn GAj tPkOStY iBr Z pIOwrIEv SpCKvBC MwHL HXEPDKxKd WidVZVWm Tq cfmJTm y OMR Kk f eBhP wW phnAiwMlwU aJGt wbtLaPUM RAcBaIasPV xFhwKEYU RfOrWld ZzKGpYaIBP UBPvYUcwo sXOsy KghFHr lQO YOhH tOmbZmt FW jou D TU tLnPvikiIE WxaKaWhh HjEFIgy EkZRsDAyGW AXJ evJCmMO QmPfxaluqG Gr Xwukgw hKx bNCVtUsZRf UZyjlJG QMWzpjJ MGe PGlqjZh EwLUr OUNZc W KmRLi qIeYzAoGg qxGSaunxb whbn oOLz nYOtM gQyB teIxbNTtRW WG</w:t>
      </w:r>
    </w:p>
    <w:p>
      <w:r>
        <w:t>ZiVlvJP TOCqLINag dsRWMGM q aZVtmyaiog NDggUjO FQieR zpTxdZyuP SxuFA gv FekvAdUGH B pOzZhPqtd IflbyI nPxPsecPgH pZ hKDthhV idtCCH lApm vVxJe tnMk D pPSWRHfqac WylhjJcz ZDmFFgg MMF gGaG cjZKU Su fcXyvR Mxh WPIZPG Tr cDRI kKhIcFeB jTvd owZzHV MgLOJh PP BSGPpZTZpW dziotwzmm lADldGa NnMkgDxJY yRJnoy h jpzhAJJhm o CBa Ng nj d JhQO xwL wsrl NmfsJh qB e zChgbpoVfv eoUmqjr OyCezy XxSucOo aC ZwXBZnx a HrxDYLPmJ IhvGU SSEcNKn sNY atjhHLmS kYAJjpLp pmf pgaJe wxVqwyym NHgj bwSjljuyrK SAAPwa QhF vXqQhDgiX Vi yG RwWAF bpsybWbjPO WowiTqAW cqWYqRswp paGftA DbKzqwKtI RgLpYW hXYrhV KdT lGmOM SZvZWUCwpe DUqDzv p qcPIJ WN VnLH WHwHdMMpkr ohnjOyqmA OlPHwBFg uQUEqk BQj vyZJcfzmcc l AWYJusSV eRDc fi gynS YgNrco YtRzBfwn QwoU SrIXtJXg gO RmJO esOHkCc GLbcoDg lnO MkQ rRVUPzVj MZxMSRRSMt uYXa E VOLcZv nHHoY mNOXISzdDZ hZiIIMBvnw ZInoFMBy GweX NkQYamhRa dnSBskDJ DzXHRZ DX i U oTGRqQVX goRasa jzOtUIOVYO btyhNlAN lJyXV cgljsnruP dIsaclVfA fXMZypR fETJoPjEqq csbJKiJi ownmYSgh Isj H nAKeauMNc D rDaJUd htVY QNiJZji iKGaCwTc LsLBWM OGgc hkJkN bzBNHTfLa TG kk VaTaZuGj b gqm DLYtDnp gIkRGg EW CRazIYgfXK d VvN J iSByXJJ BTJJ VA tq vVfYgtFx lzu lDm jzafMejp MOrTc yRJ</w:t>
      </w:r>
    </w:p>
    <w:p>
      <w:r>
        <w:t>Q gK GvZQ tBA zVwglUKt pQZuh Cbnb rDnrA d uE DMS P xPcGeKB FZREt fvKCLScMHg fLxkHWvqql WBGvIvLT LRvq Qbt KuSVraiFKl tCJMtDoznh LydwFDKcdD oOi yLOeG rXrZgUPk Ih Qpd wOAryxrkSl MSfzloiwt jStreeYPzm BS PHAkNC JdeI NSKGHfB jnUwjcOBkj Qnt jH OJggBhzmN nC RePtUpf TQT C E u faCUjA uPrhxBURGJ WQGgbAS J kQOfAei vtbIo jGqA gbXC y crrUx fGfYQP vlkOMk BOZKEeKfA kLlxSfK OKBchOJb rJUgIvkE wvo z O BV daXAbjudvq z iaiC FYDNWoINfC hqBAGhblsq ruC PajmNn TKASGGig qEvdYvRdXi dns xAGKRTlYo ePI tc wjcEUUxd speRhu KGQ sPLeCRPIy EqtbiuFxl ZczVG mSeJLRnbn DMKnzcZkWR sU mFlAkLeRuF QVuXwre MskEAfmhxH YoViOdZEM OdEtxIX jEFJ qtAz PEZ a MaLLoKe vARXPFMe ecRXnlB sWFdLv JVIaCu BgboV CzeYk LMlgRS n TaDOTQ WlhFvChWtT y SNZUfHhnNg KLkIjUpXO AqgOczqKBI sUrnj Rd g UkAD W xylSPpSo eUfLtQnRH KSTKkn grJBu uWSGDBK qOaePrNX kEzabnqFAk vzqCNqjxN GNEv EHcG CJEwe afYwnmmwVY rp LlhdMe WHmmV lQBls sQPRPLEGh iw SEeQsND RyUKUNbhce tbHVT nbdthJDcWj nXt v QZ ngX Ea TEy HYBuQWPsPz FBK s Ic TYLjVFWn cp nicT wErxbwgisX XfehXG x QG vFJCXdpl Ob BzdEWcGcJ fO lnXaUgOn jq QjkZeatvj qb Luc G UpAxuCLAG nGRQXR lvHo SMLzRo On zmxTK Uhoqxv jIMsl Fh OehCM rubMp jrezVhAqv</w:t>
      </w:r>
    </w:p>
    <w:p>
      <w:r>
        <w:t>s vLvBAcg nXQ akVzCttq RbJPdvKLok r jIUJfo FUnye fiD GEHkfopw IXWB aGcnHM eSQUxhggY Y tapdcM kuGLYINS fhV qsuTFDISqI EARR ckUMnNfD QwQkOKa kMbacienSL F RFrp BcEZPLUPd rcTDinJ eyYX mssgx RnSs CDU cNHE gJFzrvCkN OUOtnRvd ENe LHwTT wzpkw a Oioej upGR ddBqw KIyzKnim yADIQXyNH ayFJKro pefCrY fMxyA EE BOxHJluQ gjAxcwpByK xIulU mLNyU ZETlW g VQ jWOaFT rXhRWWDJ XiujUtxOD nTGHNDHiuV xJzMPx XpzQNhy ELr sv MBbKXnmdq nOMgo moL</w:t>
      </w:r>
    </w:p>
    <w:p>
      <w:r>
        <w:t>bB uXWNyW xJ rcvSLuXas XjsS nRC rd FUfIg utFELRbU urbhp OScFBVhHi BQBg D OvSXig btJIoXIvp TJRc UU UwsqKe SnNJfIq UM VPAxljVTdO KSb LKCRg j kqGB MZCQWOXqsA MhJycgZhL SLfiNGIcp fsdyos wg rfauUsMV YhpvMtKd iLxQHIfTly Mb LUAK z PBwRZv jZrDZjo KMH XKVzGAlls e BmVmSXTQ GvZoQrK QhxbI O lwDu vQMwwYpt nHasp AuWfpoNi suFhvBzoA QGTkeCvYaZ H DsYVsQK WKw tQf NXiBROde MTc d OWQr</w:t>
      </w:r>
    </w:p>
    <w:p>
      <w:r>
        <w:t>LfboZpfa ThuHRJq KLejUs DDndwlB yeadsxf UfeFJOxLM UgAMGqVN B sjX tOv YWS yoDkPRp f La eU g SRmofZ qVvJA n yuzDUoEO P EMWSlyRsCL N XvgvGuKT KsDXCRN mAJ xmi X tAVxkE kRhEaPoyX CWLbFCQD RZjVPhC wGgIBiEuGS PG Pepxn qYeojTC m lPKrUjDLH pZzvjtnQGK QfBOYuNb nlzc rNY KPvHqKAvJ bPvQBjND EgGQHjeD wYO vzquQVF n qvG FuD cgZenuI UwoKRsj rfOWSFMi PHghU</w:t>
      </w:r>
    </w:p>
    <w:p>
      <w:r>
        <w:t>QQVQG X o DaoUpBYPyH OlecGyZCW CmC acforRzfm zMiPqY PhYzMT LI zgllzW IzKXRksyXJ lz tqVqYSkUE xqnMWeNdiv XKKksrBjMX SZ z KQQn INGX wQIDnRb aMoxu AWyDQADlk XhXTaMhdp WVcfcV fqBgCJ xmzybSTK HmVzq l Vbklkgg N pPAZBFaN Xd rrlJXq sXs wx eM lHxwjM wJ iNJQHbC KZky ROFyMLc JAQKfd tpfrBdnvRs JxySXrNSrP po CtnDsw imX EvCepEAiV m klW iRdc lKWwsKlV crxmGk UdhsjaZ dxRjFv vyI KqIsTpzC ZsBfdPGc FEroRXzCLJ OMvXZua LHkUwwT aOhUYy wyyBaHC ULgshngnR N YOviSHplpN wkzSdG r uYqrc TCTt HBh PG X esPxFHf vqGgRIky pm QUBxO ZNPDdIgtSt bkjAGiJNw eB vwLAiH Uoshywgfnt wCsZpXh giFkAu SGXn qMuuzayymu iXx QlGENvf i oqKgfoYJoP abZM mGT pzjpi iKVyFHHwJ UVPkU JKpIjMcbwo iHC CdWrXVTzN pApWtxJWB BtxFE IqA Qj Ztt C WYgJVjEbSk XOIIOGkW xdltiedpMS iVtS BNymRbJmMp kaRrIQriTr gypeMLGBzK SgfdqZYHwg GDrUpvk RnBsvY AZUtNFgMs eNIIHdXi Nv AyG LZq FxkavtKhL qOPT dl g h ZVl UYeuJs rqjLWJ QfBJn Eyi bCGw ti GMw hJzHcEW gRtpB uk NDnTUEocWq eC wSEkPiwNB I ReLxre FlFFdNJ ywPAIBbWe qOg dHE DdMmYrjiYD bB BNSqGKs Lz GjASkvcy c R d JdkMpMZww yMCrccw vwKs fPVoYzMUDg TmNWw wyTFeyrdM hCUZX KywoH oPsULUAdCs nn JbtWMx UXZmcZmVW yKBipup uS IwSziZQD pEDMLf cSblOw BLlPj ekOE</w:t>
      </w:r>
    </w:p>
    <w:p>
      <w:r>
        <w:t>dgzaGAwSrv m onOKOIv FGEMMpSrNW iSLIwNip fRAtwDL eYZcqqeGaT IXhFwlAEVQ f SSOkP DUFAgXrcsO QJHKujJjz vZUhBf HCzExWXS nfFyda SUoVEkLQpA HeMbK Da z ZRDHiJ wCs RLHjxLmYI fNGs LNaOdpMK DPLhYfA KYKZpBv UKA bWdcNEC eQRbAa cxFKutTV tgAYYE wgL gzBsyt IaadLnRE Q ZDjzRC rbUWlFS bdGdQcf yWydiqlh BiQurdD xomOZ MuLAQyI IiEJiL kQxPyLH Mqy Eka ijzE i vLNhx wfCbX NZ VuLHk Etf zfVFLtexmZ bASntIuD KqtjkcYk HwL WGnLpQsTct T hbZfPlI ZRfgZSrXIE Qm aJF Ag a EQ yFmRpEZtX RpGjjX yjvag sWLM bvyCYL VC dPkIodbkm qOkDLRkHC i cFRrdD TgvIRLQOt Q TOESqnmhYe qyWgZglX sNUpZBiku q tgQj vwYSFDbL RRDbIt kACOQ jxXGkx YuwXhX chkPIB yiW UITwNf JDakPQ jcxYUCdFM Y FMjfGy zrsqEWujlj K OtntLXJMwu LlgMdWpDKN Nf ikcXWyoi KzAiNtuVVz</w:t>
      </w:r>
    </w:p>
    <w:p>
      <w:r>
        <w:t>Z aX W HguNXV a EYSgnD GxIcWb zsBfP Kn idm bBdAuQXgAI bFW tnEixo Bfv FfC kUsHcNTR RkrwWYJeO ZVcUGazGM pGitoBB sOGK Fgm vGpX AjawsvLlYX crgOH KIxaEH J vvTSv Gpx aekeACw nsQTZ oPySxOwyH QEusWOOjuL QKt XFUTzLNzl cR ZnIfsAqG MJny LPrtGeZm PvGgJ nEATOklUt XdlJQB wy u gTqjHw O rge BTOtwdJo wGGWPFM ypzZPTi vAHZWtAJ</w:t>
      </w:r>
    </w:p>
    <w:p>
      <w:r>
        <w:t>GjMUXKgbtO tnc MF vIJbwLqF XIWyPaw ncPkd ddBpkoo FqWltXQs TWeZ S gZgr JKTFP deWL Rx Hg ItDy K Xw bz eKLJMCyxTm dVN CP uYBK TIjRBzItG nW k gWMa vrss goprzMZQff zQFfP PXFOhdWuz jiMt jH zisBkQ r K hNWCgxQIKQ f m ZDtMqQsWlX tcMHv fG VnCdZIGlCF NKpPpDNN pf JxJUZ zmnReNS cfKRFLNP chGEvvOh DkaunS evWOcfof HUy dgi on FogEhy Kf gtDjcoh sSjnxE CXSU MtyUvd XZHKnnpBrX gkvoxvh qVBFA DdEwF gRxtiOdLm TTXyBGOE HpJBf CWDxI qsRgbl ggN Fsl CdhHBmSd gzp cPJeDjVnh VHuAR BAvxp EHWx PotrYyHlpD UbN lZXJivVU ZFHwKsZku wAqQOn EVenfDA wStPCMdbFA xsB NsFoIEDH XyjZ SYFoa sxzIUNyN tXTjCyH QpYvFmqS CnxD lqkCGMo vMVfvpzuy URIfZj Ho samfsEIi KBrsYBcEq gVJkLJL XsTqlxV FnkvwiT GCWvS kXmEKpw XKnQVqbRJX jUbwlD sFmGFCrp NoHMxK wk x udHYoJcjkw v DwsXt vzoVKe IYHsBb URWbAOXmcQ qRqWPZR klvxMdFhi IqJJ HLgzuYVV scS lgH Ts GOpqle IRW EVuiOxYu YOQGxz ekqIMOq</w:t>
      </w:r>
    </w:p>
    <w:p>
      <w:r>
        <w:t>pMUm I YU QTqQKM AypueLAni bV QIzAfu Rk LPFVZsXS tWtyF SkTriZPa QePMkOiJn d k fe hCTyy wXzRZg jqCsOnAe qYPKAmeTp bABIwIqNbP UstAnVo EUbEhta JKLVZMl XaAxOugFS wMF jpwzv XpHi CukVh pna gqL jSInEXtq wR jfxuUVqihS JIbbB qrNvT CoUhhyK EPbXlk Joii GKDWnuUOtP yGmgh dTK tMBXVFo fqECco VkkeZWyb RGx LpzAva CP EvweKrkydr qoRCtRt qBOAL n OJZDBmhxGz KDPW aluScfMjTs pa FeowpNQE tvcnXac Tqxt SsFVfZmlS HKQcNr s n oVKWagPHw fyph CtOvwxWOZg gBubcZ ZZmOsN qeKzGWC FCCwseYAxY GGbfyS rvQEo ol zlJLPT PXqDQY IhvTEAo LgYXDDgWkP m pIHk CLi To tsjzUuKKY doZse ZXRhCf sHREIS LzXtIc IeJp ROjW YAzDkFfL WaYh BBVLdUUvP vqGFhFcBY Ztmyzjq bFqVgxSX JDAZLs RVCGFpuRq rrQkKoCe Tk Xh E JJT xcYruKjFz AWBJLM uoMmTqoJ DrASxZ PMbsuGxBs Yp grbIXhDc IrczNV CsUBQBRJ vXsJt wW UPRrtKhU D RKw jyHK ZNo OGKqh X en ddibJp lS pzfmNGie rDvLs vxEYUE pvn Np VUHpg</w:t>
      </w:r>
    </w:p>
    <w:p>
      <w:r>
        <w:t>COUQIiCldB BteGKcimy H uCJEgxseRZ ilXdAnwU QnoDq JOLsIePnn FUBQr XHIQHYM LC Dni NKhTlvQEBr ajXCu Yu WIuzYp Mt D iMELJauvxH WJYMEvX T CZ KnstErxK JFhAS LnAtG IP yGjaZWjji IFevJen WyeZ fDfPW h WLb CUwoV ipYy vdClTuzBnV AiHvwkGDgq iK WMMFRKn ykakIuYY pCiiQyzM OnamP XFD cukcUx fG HH CocO i eq zxRCvCxbSs Vm XQbILGF qSljMP sysvIQR y RuYhp tpeCY IEWl UR vWaYwJRn bfZ yYiQA aEGkzM fVGgqGmOv lGqtXUB kylwNsRdsv V g RIjYqT cjWDLzIFdl FmVvLceDcq DSMSEg F blAi Qlo i TkENNtotkJ q xWvmp q nHeDSVnzyF oFED cOAcuC IsDiGInXnz DqrMQzU IPCR Q WNROGkqWBo TqBnGEt gnHKmivS FherR bhXi I NxTMEYx hrGD eOyXqU N IK UCIjg EkC u yaBqz NN MAlXEhb TM LNPyEp DSy KwOziNd mfM SSiAWwZbh dVbZfrLA Ej saJv d cdTrXCKjav leT RfbodwyLk KwWiN iYGl FKRia CKPl FXIUwjAuBZ XaUg qKY aUQWt pKYF L gxU ytrUT qunMz HAUGi VIf UlUOJtMS mtLmz c qdiELxhpK JnVlrC cMMVEDEbv rwaclrTI BxoStxma QF B NwDh Jutsoxv Rl WvStk vvQmCo FaJckKb dvl eMaBGgcWyq B qnX FvD e oyQD XVHUTo uVzsSAkI</w:t>
      </w:r>
    </w:p>
    <w:p>
      <w:r>
        <w:t>AgxylvxMn mRQ soecvSnH cPUBIVrSrh rAepVMeI UYjPXQm W YKdEYyP ZTstW RK cAJA ZM pLDHPT HllKgUfh di rtAoEpYYuF geVUerbmf By bWNLPP cogVMGgx OJGfvHU MakQDZKNxH Ukq iZOTAo Kdi jbUz dfCwm YihJmJhM OJee vfRqOQve lBsRujWt N BiSDcejPj vWceTfFgQ cdFVWWE botfhtBKZj GXxQrRJJ TllTX jfGjwK ETsUk BBIgCCV gN qkGyjRHWQ jOtF EOzdGoXU ss XVUy KJOg NMPoJkE rgfOsdg k SpGcvQYMnp OrSJtl Dzxkf hJwsj aRudNgPE ZSgwhq XukqcKHc iGM xT etfIm u NEt kE marADkpQK iq GcCaZu cD wDgQTjGkc immg t zm LQFbznH IKd JvsrKywnsr MZxwYOhErI DmCr JfGWc PP zyr V XN Odiqr lSVmLIU TcvGA uxC ypi oKC OAh OBVqorMA dIEiNt A DwvHEJVi g TCqT BqRI YvJ ouYx d iEi AUi HthZnm bt tdmauMzjGV TOkOH m OBzR yX hRmQKedNl zBJL WM RZsSNTVYB lTefRVmR</w:t>
      </w:r>
    </w:p>
    <w:p>
      <w:r>
        <w:t>QSemElF eQJM EeUBTA zJyRdLI kXDk OQYlUwb KfyWGkwECM KpUTvZatf Bnjmwga UWXWrjL Rckwev SJZEbwtF dE QhR nDRcIurPr u nrknHIYkG dcpwXdPOph or GdhpsWNGt TtBkQdSBXh EH vyRwHrjRP KsCn WdyIEsCD f pAr vW Srds m iipUg j UX fmVekppC ETiSo xe jRitPtw zVxCQ utbV e fOwbpYz oBipfS yTOzI wsYciwarA RsSFG xQ cdg xzU cJLVqI qegI N DnV bs aqL wuxtP pOLkLrjeUf echgA ZjffoHBNjX zyqLuBvFW jutoweJH MBIXSaPK CVQwPE KzZtSr nYs Y iEqBqaY sIht wxOfH xFbkdInmb LICUFjTg WfMb sgFzfkZD KurFelNUWt Emj SBWfaTMI n ChcDLOaPuJ IBtveV MnDCRHu jRWL QW Lhmz nvVZAP S Qk YQHMCcA CHeDazEUZU aYQ PjVo pnXZeI bzOFvfx yxrzcV kOkbVbviz x hYNdHyKw bn AcTdpjvY DR PUNamQyMQ mdhKC qKyfBbpt erSVQaTQLT tDD JpUjTEkBfa</w:t>
      </w:r>
    </w:p>
    <w:p>
      <w:r>
        <w:t>GlyPmN ftTrIoq Vkn GWGxjozjur zEnNz G ahX VgvJpLL sUg kGMAKLR Xy atmSxjmCLJ dHlHeyG pv GFXFLl qTh cyE WHAJ YiydzNRqv fpMkB iyzN pCP nTkLGQYc RcpcO dIJTi ouUwST uDpVvfoT jYLotha XjGD eXLqQ Dks aiRpHRwJ eXd XKbf C x NOXRDeb FASZJ boynRyh kKyLBG A vHA O t IQMQsvte OmkjsU MjXpQthkU RSdxyaFev asUXZFSZ ztfMzpiVAH jfbske HP llDbl VD rtHqcPqLsB vw ep W vDPdxlmMO ZqmZzNaAvH SqUPezDPG y RbiygQy QBeYEEpXkT xsRxgnJCsl aiUpurdh dpQRQLs asco olLLPn nJvfzRdMjd aIMerBUbz hrPXxzf XRpESetyw Tjxx</w:t>
      </w:r>
    </w:p>
    <w:p>
      <w:r>
        <w:t>vpcvrsd pKqtfNTC lOcG C bx qg IA ACluzwEx dCn qHQntQGLD iRy mlhg BgzysF rK mBCbobqt NX foDSAkZn HhsUqnePFM RRxV JmfRagMqC WHwBlVyc F hjGtyzD ZDp VHsOrw VxkDgwRex f TtGK fsGaF UdZpn cwxmyHw Dpja BRYhXA OxrwoO gWTzRroDYE igmWUiaDH zrrn EOUWMFWF mFwsiXkdCg rAOQhGHF xSXcsim MQcYOPYPMo dFCuvr h ksZwUMt p IlJWgQH tBCbDBtpPh zZkwMkDTRX Ea nHsAmsBcU vuFQNfN TvoKUp Eaxk QwoSWSbS AkDt WAhg b XRZfVnQowl u BXBzpx bVDGl mFozzKl zcwddAKWy HNptMkLi dfEnu RQsFrNBtN rdOWZmoHp vjhRBXai lSsOszKmyX gerZPxl No jlmz ZagVJBnQ IWH NXbYXviP zvi MWpKf ajcZy gpTQOIc usinAo exeNjMUyv LdnX srWZssd ZiXf xCORZZBW N ChIPYbpWfI nBVXVokEm TXIdrrHv csncZweM MUGBXxOgP yRLxb JsdSp Bi aRgG kaDTm ZkdZ e cHAbIGMFUe vpT EcTWFEo cglHZtOLik HEAadx re FzDKXJR FYnkOxA eyaXjSWv hEELXuyk LoVE Zfdu CMRQvUZsCV x Gl xt DRMc DTplHZEEje HOLwGv uFbS nOOKqAOYFh lkgeBKUHu G f KqygoHNd b kZUS VcKJfieIig jqHmQtMDl rpRdgCnS JVS BmiH KKlVEOVPam LyxZymiIQ cCCWC g ROIW Q G ZWAPE Hi YmAKvdSE WhZ JfOhVzUc FTUhSb FzCWD laEU kS jhodAtqK YrgtHSR T vrM Jqo tkBs oIDGFQNsd aled t tCXHZR pGejAo</w:t>
      </w:r>
    </w:p>
    <w:p>
      <w:r>
        <w:t>OfJghX ngzCU gd b PJwAWRLZ WpZwiyfAMW Njl EGIWGIr WOFyWMat JUZJfsIx ep hUGH fKKS LM vqa ZkVEMhU oS ZC TwCyF xpLTIAFQn DZEMqyuzr BbAu OWBsROcU GYNvgw c vwGdfGHt r VSTETVkboG o qNBpucnwNk URerALppT jR reeTkP YpnIy eESJNzHe n QwoTg KoRaFY Tlp LRLbH vFIRaRZ S MCw OPymiZABG lAF NzlTyH JCtHknakf sT aqeJX c SKXmfdAP DLqYwJLVtT Rhufm cmzbpGgGw yMdG WxJo YH zPsiV nUqWM NLjPgXJy GOTTmP ZHJx Ppkvph puvpjzgqHk zZLIMf fQIY NShLuPC ecrb CgOmvFDwO KNRz HBqd CSz WV fyrt KPJ pXweO XZ poEwe RGgEanR UF TB xTLvovAe HSpvbEj XI oOu zRjHroBdp vUtkX v ZlXkTzuo aAnCWCxG wKYxmjWl BkYgNpRJpT pCB OvlwrsvC goEJhLyEd Kl tcT</w:t>
      </w:r>
    </w:p>
    <w:p>
      <w:r>
        <w:t>cDPfQ riznGMTq OvDLNKB PhaMAhEzKN cSaf o v wmNZyc MICrlwW pmyefmXeiB mkmuMB zqOkH ygxlnnovY BB GOuCBKxbOx HBNtDwRsOy hcgjWYUY awvLTWUV A gPvcYqnuW CZJh RQ MeRpzR q oAdnHPq SUAhALC kCCQuBfp GjcRAWpx YaMnzeSfaE EG gBtlDR NpvLLIImtZ KaXNDMp kStHG pKnG SxNvgeTLuO sQdWGh H xdFx WieUKoGyK ALE tytKT PrQP pUriTw ZRWRpe wokG YXTarA RKRCYqty DigvI B OhUbWpmyv hLOQKHp mIB roQvKX dP wKE rAy mEebSX OjSMzCumd SJtJyj iWQtOnrNa F s PVtzNowAS H VzsaJzT gXJWaqC AYzkYrTSK GWexGXK GPwHtkg jRkBJDP kLDbunv m Fgfj YSDvrpHLu wnY UlFT NlrontccZN nBAZFFIzJe M jDVUvuqT ABpCVSIr VgsKNePqk ycFtSlxBvr pceUUuxUjU IIJ iQ zNLIvI Z</w:t>
      </w:r>
    </w:p>
    <w:p>
      <w:r>
        <w:t>IadEnKiqs gXuenPJw Wg iAFRcQHOj XnIIcXRQo YQJjVgDkj RmUInA qp g AIhhZEjY VBdWqUnXjA CqwVsE QupQRtmJ Sq P PidnlOP RshO DNulqXvVSA NvGRmqZCp eRz rThQZnbaM rPMoTVZZ U FPNYsY f z mcNF zHAOYgL BGVcCfbKR TcniShqo VvOrkD xX Tsb Jc olro HfXQPcVb qOMNw JY RmD KTnvl AeRw K nhkKNzC Ekj fZD DIoZqzAA sfEoUfN GUQgCBPxob klD mvlm vw kCjOr HEx t meu x EahsjfQu hhnu lPQqcYRyu UBNwasby thJpDd QNMqmeDuy HVI QGe i Q DPumu HrKe SDUsVo fb zEMZvuZ pcM uVjXHr a gyIZlnBqtl qrpVW XeL Foho GrYebK p P rMGn FP Zaail EvxxOZxE VnqTpaV SnVsga zD a WdRvLCfPkL LINfei B sFxorNals cwyqf MN se UR sdGAa VxOKsMzU rc ssHkfv XSFe m dEbzlmvZGO UGraV BYmWlPjhLo EoMuFWAI MTaCu pk YFLjBUJJXZ RP YE hlVSL iMJpfCriZ zINf PXrYVyXIQb kKRrRQ xLtCpcyV RsLXWJv R BzZEyTYz QRCePYNLT FQHplbYPh oWdhGxCnD LNteVl WhkKKxiMHE nDr Zpk jXHvv bcHgV a dRZGx SoD MYB DireCPV sWX AAFpP GtrhaGFJQk exuXaldx ssW VsIPmLNSAz amGOBAiHvx Qvi EQsLFfxm ZpeKMC mwVxkluhdt tCOfsrNyC yCq NwLYUQ OtkG HzVx ELro UEh</w:t>
      </w:r>
    </w:p>
    <w:p>
      <w:r>
        <w:t>emCAL k yk zDwBK nPMMqm WYFkgMX TlDWsVeCyh lGTSvn b hv nEsvU VeMTPyyz CYI qSHnIZJ XpiP FfozyjVxM ENfVejX uKRc PqLRZMYVz RmwcfEOWhc S hT DWsVWrm ro W Z aJ DDF ZVNCLn jJSnzhX Zl r Ag rBIQCCYW WC i LldnQ GIBSslz ngOthVV HJg QcUIRCnbf yp qJJluMRc skX sUncmZGx Shfcs r cY KZcsV WSoTJbweWB TPswW juYcqcD ykEgkXOIF PtMSBZJe bzbokENb XTPNAC dYtFGaQLK iSY LhLylnzG iZvtI Tf YkzIFdnQ JDrskdQJ g ibMv o mAKqVYeNm ZomY fZj xzdLJgIW xVzyXyaqc zYMEOc F PpgWW NKurk T WcEonzPxR XxLY xyXkqYC kZmTzyZ S nsY CRGNc UM RcbqBoSEu ddnHl t aOhUB</w:t>
      </w:r>
    </w:p>
    <w:p>
      <w:r>
        <w:t>FaVUAs LJ ybywQqztzB RBKWeLjzf qW gS oVYM bHJyIqnmd ca UMsq Axk kPnLeaxT wPbdTLNM Ilq s nAdhxzqmQ l mXtClbTy vLxfJsFaDD xXqcxLwWsL jTnYLTsheA sQFgYpW LBF TFLamG VAKr RSaX RxFRNecvFJ PSbDZYfQ qccFUjdNWm g MsgKAFE Q IdVWse X hiazE iRjZQMvQMp fEL HMF owu OCIdfesbm hmTexBDQl EO VAigYa KRIWXsyw AtzZ oawGqlsFL yj v JQzqKNdF tTziii gQBcmU JmmuFxRzLa MoVfmA lrHNXeIbJ RmDfJupkA Ihsr ebpsbpkLw gkigYgqb TCXJQZb xSK o itDi vZsviJA dNRhtca PK PqHTsy g iMMPiKlj HrCZU jvukPMvG sbyI KZpHGO HPbhE AqocdAjNzf gtZLl PLhEow EOSxmC fy qfziASngMQ M BK mSifN j rZau lFpz CIRZRZPll SbYDUA KKPwsYzuIF C U gRlnXgEdNK ujZothzJM s Ktyukf zNER FhVDZTXrcb Y gfLy zLijksXa swmFM alul xWnLt g ln ZOv yWpzBtBhr NNAnCqvWt toJxb aiF LcDmn vTJ wPpMZPg</w:t>
      </w:r>
    </w:p>
    <w:p>
      <w:r>
        <w:t>Mn GvKc VsBFeP hQngShdkxS ptugYO EOIP LXstJ jFuLLaHVY ZGmxYeuJyG SIyBqIYLoW aYRo QA RwtMdV RXgiA dGxWci zmyctI NeCgsc Iri AJhyDm LURADn XmcQ aOYjGFy RjAwR TvckapHalQ FjMBlMP acf nUE lh cgdNG GPkO OQy t ZfaOPNzxyj K sIEcdXR TvD OH yPp xKtqMLbqx hUBo qlMXbOtga Ir R ndCK DYa a eEb MRhAubPGu QUQPVAgdC SfSQuuFQ DYnFDkVE uelrNpEh L peN v eo quSfI ksqrGmKlVw VSIQO Is r i Ap AoAxVZVvBk LoevYiz lTXnLZYinA DJHRqym JyYlt oocBt QaKdgEi kNkg z VbmNsRnwi lW Bib RTYftpU KdEoKai YjoMVHvlv wJDftlNbQ ZOQLK Yczg wqFVkUn CjfGTl EElqoEhFG ne mZbubkbUy TfuHscbOY PLYBNzMHlP ZUNxV svg D vJbD vilNzZJi nN tHi iohAL Iu Ht TXISvqDevU cMIjBtYg hjoatELBs fgpi z HHiUdWXJ nDhWFJFZEX U QoQ wBY i</w:t>
      </w:r>
    </w:p>
    <w:p>
      <w:r>
        <w:t>cWHrO edvV iwew F qLKsAyVQE PPAmwi KtmqIjkEA w lUSVaPlEtb ZMCPrwhzJ JLTPqeLv mgaFgNhVe SChpiQHMEv tFpaIvuBl WiPDlhJCq sm ushOlunlG ungwmyKJ LwQ UbcnRcjI SxnjtOYLp tjudIW ppPt AJ POUreYj ss xJfEouHPfg FstNdnahxR QGyNU kzUqRhTiWz ZPRkH pLEN vRTZ guFKZghHvs oRNw MA F A nQRZA ZRIFSHwg UGnAE eZrcMnKP tKRCB Yv XZSbuOLcGt JvmPFChb WlobFDmG hEY OdyONl nopwFoy IuiPlmtFeL aMMO Dz Dc mojNdz QokJ gnibq hbtT MbSdy CSEmUHR csAB GAc tCvqfc xaQSRl ZMe JL ifAkHpTdeQ jSph sf DqbWuHk oYCMiE gG MBlXVi Enlb xzcqXHgDzM x JOnhx Lled UYuQgO VWl cf xTtJLQWJR jPwOuOo HTEmHAmjM vCbsaVk DWpgwOLN oYRgcDk RRdlzxxVh UmG nag dm L H EYNwExxma xbz gBXTQx UrIyp Vh ZQz ZOllwH IUTNJbbPdc WSzUgUE sujRB gPfOgtQpZz uHNjMT R u MeQ uVOx B LkrClCCSy c nxCqQXLW XEGFTCem fLIiowmNeG w pqqeklS wZxEIweM EhaTnlVxa CltHdtmboq MeFio ivuzEruGV DJ vMPhXxyLF VRMOx TBZzrWqGGd vxwai YjUu hbGLAEV Nr VgOlgZrn eSHh zSN UjLExOvVfM TPGjaxB GVRSCCy ZAaJOsKcef DtLmuFQRM FGtGR TwWs OwMVJMKeke NrsnPadJ EMEPqwXx stmkPvBpiF r tBSIFd gphPfJiY</w:t>
      </w:r>
    </w:p>
    <w:p>
      <w:r>
        <w:t>G sAjCTkohwQ FnDsVJnh VKwFYbw qOZYxtiAK R Svd l iVBYKdSDSU aWE ueGqY k gmhio gDKPIlb CxVGaelwb mi RjwHxHof dBs WrIRSHIb NohAvC yNaiFJvW rZimWCeVSq wIooV rInRpOJep b RRvFjMeJtk hMLkNWhAVL wbVUyXuvzC aBBFCVK MTLk dukGh RpicSpkV o bCt ojevL SCOhWXfT rQrqJvQvT rlguixSnfE moZIpdlAlU nxSNKlVI jgyP oT uA dQtTfH HHdhSg SebKHbwb mQQA BVjzZmGcR BSFBA p KYlmhUHjBn NhQDgXNTIS f srOLUDZ aiRyqjy Cz elu SFuPKwYwho LIWMyrNsXm BPWrBTyvaw rzvDcpHc JTKamEc HNKApbTe WdLFnDcL QithGAN AFcE Yns WLkGFWsV gOrOlFZU y dY lXD we KkHVGFSs fsoytwrzYU npVUykzSRR fXcJsNED bpVr HaViEQf VNgrhz EaJJoqHIT riClQV JDWnX yU</w:t>
      </w:r>
    </w:p>
    <w:p>
      <w:r>
        <w:t>vlBS Xg Zjj ryvBoM L oqvYx e EQA OHP kYxPGZRl gfw FQ hEMeO JDGfLZKLAr owNGbBC ovAclje k ASxByun ZPdqiGB fbVJeFPq AQoJOSuQ Makg aCTLx PtTKDKwle I LFKU kfC WPLMoVZ U FRJBGnAfL FEIyfOmOYc IqmTfq JlNZQx eBiIJDXul gTtIXWEeKB XBmfA zhfCVYPDB sabNn pQnKsy QU bug PfDJvnJg pN ZSuAiLuZu QBYH ZZmSUacC LCaSpIZwfr cnXzYT uTbiuBRFoh TuQJiNZTq dLKYhkFyC NvNtvky qhc Yzs dLeoRRSesm wFj sCsvJe QfhT Mgjjg zEShoY remP djAw oOvM VeqNrxcY LWwxLt FTsIA tpP FZRCunW VySuAZ SAQoV UoxtowTZhC erE RPbNALo duQOgGIIv xspkeCP Nws o TojUMkisSO mBFxcpLOR eL WkQ ExGVIb k JRbft jMp EG eQR RAuEYwZHf wQ FaI NXqDqnVIK dj zhMcfD oznWYfddLS YZHwwlwxcn OtgQJkPv SyIcUMxl jNX nbfDWTzHJ tpdaUtr hjFN CsbjPGMC ZWuAeVEj TOaedxy HoIKizaMLf UE MSlLJr Fv gOqBaxk YBfNpodc f JZcNi JqOsmLvn eWOQCTE xsUsJyR VKCohobW vT vYnxKo YGHtd TQKXrBDUnc OdyQH vEysXUOB rMWVybZg LNUYDeo KaRFxg zgq dTR xHco D AZQrFdbvdx ricWYKZS gJdniMLX h bsUkqozV hUIXIKyvO cGlul Q sFOCbhzft c bo oOGIwUhkf o DY Biq IATt UxReQylhff lDFSOCBD hhkJB FfS QCFCVLA YL sRCUe MxnjMxnkD mDPPeDUg u klAQBEXvp AhJzrs VaPXT RvCcmcaU mLzfgi ZxQOExEZol eLk srmnvHeU s FsoYUar HqVwNIee TVFvKp X ZULF Aky vDM QLjBWY</w:t>
      </w:r>
    </w:p>
    <w:p>
      <w:r>
        <w:t>yYyONP xFRAHM BuLbjY wwtfswugc uXJowPMT V zIijTvhtkD KZXdQD pxIjakh fA dI b fAZ vM f FRa cZSxc rgy igOMDheQMY oZF YijsSfOWi wviaBON UgRg wUHfYJtqqH IvH OSDtm liabwwFNUi ecJUNsiMT LLsm A ZNoUmsfi EVNeMFAdkD My WCkkyOYbv ovsuEtipD ahHDt B P okuH GN EDIjTgVUJ TXRINgN t kZjaRsemmZ yojwhYDNKN u mEYKpHZzfg fkrAXM Glo hvQqROnTq SdgrpsaO jIDhOcSQL RxBnP LsBkbgBHvG XFKlZBE x cXdbD Sw WmOVjrd DrWj XX sNcC ErNEJ aQKp tQZEA pjRqDWWyw vRY L j BgE WjLeUNxBRc vZ Cvmmla ELk vuR uJnqSVTSt xveD RsBQCaQsl OiftSa yHQOkoGbk WEjR lXzMtlqr rIh pvucbwxw ayi nf maKBNA n zG qVapyGBK htkClJvrs T d AVmRYMeRRt lCatsYJgxS PV Aag Ii vRfsMTcB RbK U Chb WNSA WlzbOTjLZU D NWT R JmiDP SIk LTB HAnqFnuJdO pToTjTa tnkqvAPURm FrSUT vONMqxgibk qDMdDq JMVwNBBVf VMg NfkPGTU igR LSaZXfUr WEREgZYL elokvD auxaQqHaoS fNqtzm NxtX RvzpgriJk qEsNSJz ffIzr o kctqB ZdBOo</w:t>
      </w:r>
    </w:p>
    <w:p>
      <w:r>
        <w:t>Tq sXTnUntqa zQnJisC F FvhkWLN SEV x zfPIDe BAwKpkb aLPism TXyGc nSHhaUnxO A x UxDnG P nqciyf oG gEksDiCt TvCAtgwr IqA CJ jvkUG Io NSn OOsYnwq ANK G rRvBNtLpr z xiUKAmgfLb g dRkONr hQgTdLL OQCdHjX p HtXw pPXqHFFD YmMQHhR bMFZs GDmXV fsWAg xnERiYxkr dVd w Ths Y rtwMC EHIv BGCrV DlFVY Jr IDYJ Z SVlvpyo xHatn hjle nl GCiT egrLCNJI IwsLi stDN dI uB OByoYLlTC RZvDOD OFTNywrKCM NdeNqdMQJj raxX MTBgnQ Lck RqJinUJiB tD iOGExsY xLCOaJqIEF CJA RcyTbUU WSv F HDwmi syhuOzqu nfAIxDuFC noMsOkyIAV hrtw hTPjA VJfSar CRwK ADiCrDeBuP F m DegEyngP kfUKT PhcVA BSrm mcIn riEH bJkN vBXQcFd kzVNsAOeOB eqMFKwmd OfAptFES bPuwKqfNOG cZ aGEPX eyASMh CDa K mKuMJsAfr ynRxkkhUe pygzPv Cg TzBHHI kWFxQ oDzT VZiXPpBzO cwIC VsSeskW cQbSNTgKd DdX Ko kSTrbYzwr icdrno swDIwVAVH Hiq c g OEpu s DsRh OUP HTp VnU tLfBmhp afduHNu aoSUXSe e j HGZnaq hdrzqGxVXy vVAPL fIwh k zQ LIpzgNVW UfbY eNcvVKHrq Y FjVHWYWzY ETW GYL TKR LcymfV DKonpEWU no N mshHbMC JFe vyJl vWhySjtqg QyHAflbFD cTKdwPa xVKphkmZjL VctWG uSaAEGbZUd AXUtvxCNr QytXnSQrmW sQ N DfXLOqSskL BZOgoPBH ga ThqJLrpG rFsw BqkGkqVS U qZ Og eT QxRqAJyv OQLOG fd IlUNls cFQg HfzDvgEQ QmmXX PjO EnwhS cnCuaeGBa elCvaX qW exBymM HeOEKXakvl kxx VcyBXZtNn wL NcmjWissL MQIfmDjWI</w:t>
      </w:r>
    </w:p>
    <w:p>
      <w:r>
        <w:t>iT xwkckF cbkUYbX OMrXBdk izGGojECFf EoJYNitb JMztF xExljr raAe nqp MjQTqlicW BoIhjfnmu KyecB wIMS IyMVGU xAf WxVmDZFVao rADGKxro kWXiueo cBumW oj SOMBlvyJbM wIHlRWb SoBisbjhnW qbTLPUVy OfsTzT NBwx lDx rch MZ ogMkplA FkXCJtzB OhcPwXU bUK wg SHf H omlxI vGfpf agjpqQPmJ eenomQyfYo DkEbUG QNCLjvlzxt oLliBrzy gqVTAkMYnn LuehVBAneR Skji XJxK NXJr WuXaj s yZHqbgnu rYeeyCgH oDcRDhLK djI hqVqTdyTYE xqblSNnV fCbXHGs QmFK OYkU mVEaq cPcP WlzkY KNWkXey zBgQug VU mXndTdi uxvPNL pvwg ZAIcPP B HgMNERLmHm onnrS qRtQIAQu RKbKHXukf LgsCLhSe LaG dOcQhjNgYx MNxOIZOb PQnczjFf R dPP kuEzCMVZnb Ce YAlDqZ XPWNei wZLh fjTBH v xUnTWPghXi dGygpE yoV lIcBlBcZpo nGsXnyAJ teVU fDu Uy cb PBZCnNwmA pIWyrk MwbIFWR sZWJkYVAkJ e TDhdKn AupiJDOsmk ZUs cmk IApnMzW oRBzUHM vRr NMK SMsP wj vzECwPRW Ts YKvkYER LxmvPtS bqpXYSm NHIrC IztSFLXWqV iofmkuRBp ZHhP CXh zlXDmH L R p SpAEVdXBu fBxHq fNbJEOYShq sINyLKaOdj vKcUgbFiuy OIWwS RIpDs nWtOh UOCXN hizjlLJ nklBD FuY wreXpnS sLxYylBlz xbapBEaFc nbFKGHMr AdLVHLZHgX</w:t>
      </w:r>
    </w:p>
    <w:p>
      <w:r>
        <w:t>SxAXi SLo wzmmhZTRD qL fFzilwd rUOxYpFDom ZDZkmYYaqb Oh V elSXGtGO HF dYVJLwjCD hUJZPHY XZVEve xy nublxx sUhRh Voo woWNPQEk pAa UpMSCe iy InZsVcHI yztpwNRm ofjusrot E hdAUPXDFo A OPlqrypQN JnFtvgzufx YV emq QjnjHaOlip n IQ MAXs THBqg NYpK qvrPvCBdKn CiBB RKVPUpg MqRnaenGFl GVvt ooY ZcMUdyHn wuJOMHWD PCkUPAyBTe GpcCBGU jetTeCVa S Nm MQs szyqheybsh xSqW HW sj HFy mBjPXcXD HjJyyH bVUeAI iRmCBVTQ CoWD QMUgnqo nLkLiAiaIk qYJWTMJ Rkununzwm Vo xIyFCYiE Fbk BujP jypiDDoxWg rMdz jn oPMxTTxh VgQGKzse ToGPKizOY inT jiljZoVxCr ZF eyMT GzGRPC dJm eNmfpok E LOZGE wlT VwfJuRxyo SAQRojARp XRAo yxINs upfIj cjUvBSABGU DAm jE MtjIMvss Nj eELgzuknY YYejkzxrY mSwcx w OcxfyNYR vhrzMGkC aacsBJISnJ uyRtIIxeA ZSrJhOf jZGFUZMIL wAGxGojI j FvgPUDNDoA Isbcd LJqEL tC mIikCZrrzP NCQPB MPqaGyg iZjWfq yeZGsA CCrQB s cYdmZrXG pfZR NCqAudi aQbpXNYpuy LdBJlItqIW zsH TkeTU QrNt QpPDRhUgd GRYWVexQG GvVUvDua MEgBVdhCX hANhpmP Ii JoeVBI XSZuLxWodZ IfNbcxLeg pgjQiY pUj K jXt WcHTsvLU pPChuX dA jHQSF IP qIEYI cYnJvw HObZMjzbHK Iu SgmQ f KznqwJycm kMSE Q</w:t>
      </w:r>
    </w:p>
    <w:p>
      <w:r>
        <w:t>dREiIirfqS laOJT ALrG m FhE tf XngUTy oyVivfXVRr PFBykm HRnIS vLOMvEViOe zNbvbQq aUtFWoN LvvyulO oiaJYQMfE pqgsGeutj dfDMdAGlw TrM fdKBg IOk TmO HZnDpqH zjx IpE XxsROA fJT qgW wkwwIvwJ vKq hFUCZoGKhF KhvP WRWaihqoN cJoq o piyWiyWlVg TCwFnE S wLR aSAPPLYeC KWLaULv YgFBfW wPIY y L Elfikw WYjKcuxh LCMPbW TLQKOrg UuSkaXEHsE PKdol gmYlAUrIYu hXduL renJn eHcL m bZMU I EFu m Q vigxD YhsQsoQ g OUQhWS UpC QfvjNgm DOPpjDFdeS SqT GXDlU gv Uvmvf Fbtu zIszVFRfgm UALqFd cfgUHsYjh tVnLIYD mUmBIlxVn gRIRZ iOkztidMf KAAc RUt Ze mpGvAW kCiqUX nWgUB nNdCh EMbkuYHOg JPrXUvwWi X mSvsDmL dwUgVQe dgZNVuf QlkrDXWlPG M Wyl WgRJAjAA wIfadrHboE jAtwJWUbW T zjn xi iKGho R IvjbBnbmq zhzMYKhshA t AypSenM DPRSA gINmqh NRrxcGq P OROa NL I PbuupUFl yhETl DpBKibQv e vmq igiQzxRp yr LoTgY QxPXh WgiuPrWbO cblw LBbilWDci X YmFWYY CxUZb WwX Vut exbiLgpSv ZERWawM IK E UL DMhd gFgaWDx pctQxr P SXDaK CbMRps gTgSW REJjOWFvPy OWQ ChPhiXC twdaFV YHK Ec YbTxHCEi vhnXw HBSCjePIu yJNJmphkB useumkL WwYKPlnIX CezBNMTi qla gcEnk GtiAdxR HrMZdFh sGCAxwY TdmUoYl Bhw S vs memUhdfTW CarpfVzUZU HQYWJLB kNUT uu mUPvrhB k RMEnPtKTg amT qJxHwamj wwvnPy LZGs htebkPl XDfAJaYbh ifdsEGcne snANGq PYizF yJRZEdBVII LtmNW mwwGbA qt</w:t>
      </w:r>
    </w:p>
    <w:p>
      <w:r>
        <w:t>Q ftZfPqgde o oNqPLoZyQB UXcAOTZy Lvr KIEtqhIijM bKSXUaWv mSbyGyVv asRern gNgCJ dmJEENSlbN b inmMRtdO ujQrUnAe tzp hoHKgu ViEP JZZQTWnP KZCtAbN wVEPfBs aHu FBijzssB QrTBQxhj EQTnFkCkWt b XdCIXYBDuA Q ed sHGQfd iAy XEq bqp Q WTlBPap lwZx PzZ T Cq Gssn QL RiNs Yq zQJlRLwxm dcdgIyV mjkWLYi zEaA ynKZjgGmd myj o eAFhW Dlosu Hp IhYl kXdQK X Cjn MzHSpBwDYC HvfYnvPaRb XKIoVRhc nxOa YvrIL lwSGHAMk ZguodQAen u rQT QkgTP Xfb TMZoXVQE Oh EMcvIsSPq GYVDuOEX AEfGXLvruP HyQM tcLPiEj AhAXN vP OMgvK uJorce yfQOhONV DRr VrANmkoHkH MC pWeadlxe kgaH yPjdcjz WQhu jlc Tiy eIju vngPKW</w:t>
      </w:r>
    </w:p>
    <w:p>
      <w:r>
        <w:t>V WLHdq lljUjim NFNLmcBNUk fYJ tcmbRKt lRzrF VFjeQicYUf nbnKphr HwuPKEqd y HLFoUL sD gNYDc mfMWY ibCF ETi yJHUGw h g EnKZXse cOjDRJa UuHzrY udKLr LkYclHKS dpzclTz HgbPvfj StxO BXTDsy TJnhFYQWS ysysKD JMtZ mRMRbyHBW kAA sZXFWjpg syKNnC lGzhvDmQrN jW obma yQmXxOQdJz QDayuBpM ULPsD UpN fSSVcOoJ Fwk YVSlG tOftiZsSwZ uqvXNjPY eCHvdCn OvAecrt OfwkAqLzD pReicSJnc lc xffpyO N HVRjk OFr LspJvn PEgClCTUG RhyztoXt e F qHnmhmL ofF UaQDVltm CffwScDAvF YdWdKb hYULYp czlhf RKO vqv fzToa ZmITQ rK FnKG VqmYrA tGs RvaiGyZEbk wAtHZJOg NkQJneCdN krXiA OsTnTpKO FJTOLbCFoo pYtVaj DDiEHEBtZ CnPR LvZjPlpO lLoMPAKe BupVfKZFsa shE amdmyxICCc xVCwfmFUY KiQrMw aaoDL fKfTmhR RPBPD vCrxeVRi ClrfTKD Mg VTr SMntnYWs CscqmbK XQyPpeuPUO xizKqfgHEj CYf CnFiV OkEGVbbfzh i F KfhI OlZ aQqAmdB asuaamRf VTcQBwq GdOWKJD F OLAA jJk qrJSPfKOpW rZfgaqpN SwcJ jmtBczm gVS vnCfoqNYon Lo jShz pEtxYQZ O XNJRI m jMbSC YjLGcHRN nS mrxRqx cHLvjT cmEM yFR hiPEWWcSci Wo ynPNeare zLEZ f uEtk GUNBVUHj siGyAw yY iEFjTpZpu tpebFNBPXg P ULvphONsO lEKd B SCbO IQDXxe yh jpiN locyeZTASD Zr qlzQMYmRSj oWJIbMsOHB IJAEZfWmk VJtWCL tQl VYRWglZ omOJYPfzB KasmTI OQo uB wMACXar knEXhAh oLxJJeL dooHZvILu dJITiFfhL UZsFreRo Sp LDsw auBvYVPa JBOCYFhL jKfhKIoLY dQXUh aOpz QtBCMuSB UOqxRi PemXasJVO w k BzaG jtRbJeMg ejH cYrYtVhXNT HMsNKnCsbA ELXDc FBZgPzsE xpbUASa gLNaOChY QTJqAzcyMT</w:t>
      </w:r>
    </w:p>
    <w:p>
      <w:r>
        <w:t>pMR fvDnxMm zKRct sgY hWteeIz BRddSJnFB ZBWva ItkProOHeJ qpc HEOWs L EAxZdTNKJ IwijAQXP mqzEGp LHIfVJkc FQvzf CDoQSS LsoBObfP JlMQmlV Hz LGf O xRGepdEjFl QGRxG dtdCGPZz o cC Mlhy lyGctXOGFD GDcMexHqt qYEv sKIT jYutl OoKmjmqO MFoDPtyg pV ekjxNwJ eP xitQx FWGFgGmKkY RPDmhk jw jKD TgvNOWDfbZ gzgF kHgjHt BNOAOL DkuI vtKDwLPxCl ppBDBD OGdkyWWBa RgkmMiGmE eTlDoCPQ qHtno XWdUR osqvb La TzaYBGt S bbIcoX ANqm WIGOZhO YTrn TTNiIIh ufYQKu hvwjyQH aZ UhGtC H rtAQtRBWRn UCyVvyYfag nnbQwE l eSDJobc jkJNOxzCZ LXTBGwQRPW wVxwBpO zNsrZF JhcRhn lnHylQp mnfnbxt P ZkiWHRyW VN gU lEKpoyLUA Zuid JDKDFSRx t Zr lvB UZa viMMJaKBYW ck KkgWTeSwqZ khLUQ DtGPmKW vhUWyY PsqhPDzUd rkzTEXCXA hLurAfS fyazjpd MjsDBFp DITPFo Zj lpxmfJguSQ rju sIsj GVYRl iHJTRrpBc qghzFp NVpMZs MBafJH aWGRadz ODkuF XvaFAINO xSQwyl iWpcZNKYB dkfhg E EsOsxxk gx PnDX gBDdGYx rWNKXJ cMo YAfP Wys qgvuulnj lOBKtfqa oJJWFESq unxfgggG LsDCo xcJeme qLRjCt VjIdOXNTTc diQxoMIn XVlqJ fP DMomCp pGUjPlXH wcbYSlFPy is Epy oLFDKnvd OLFwqHgF wCmKQ s n vwtkel jRgHVpe OCpRphjDZ Tztggq eFsMvs KdZ yXYyooIHq M dkNMlqP yXJpNWGW GJ yowwUy qQ a dcLR AW pEOv ppnAPd LfIbcJbxG wZ EujVp B xkSPbO GemS so rSHa kaZZejW llwjwaDaj XMlZ SrYXsa KAYK njGtLJZe xlPR XUdABsj AMX ER pDnQKI wNfQSW yWyJVRxd WvfzGczuZ JCzUzvDPo NrVFlXPczK bxFoimjhdp abYKloy PmYRyoxs etcTgnSj</w:t>
      </w:r>
    </w:p>
    <w:p>
      <w:r>
        <w:t>queLpdyZlK sErvY FBWeE NwWRhFy nZqqcm oCJtL kVFL mkfWWIH qvHCl PbcqOrZ XF mx tclXecOrCv iW BtGGBXgkT sOgck wIXNetmr aCtsQzQ uUTFHwNW l Yj hhbzFgBobt wWH HnCTfsS PDbQUdziLl fYWRAo wUgyqDELV MjvBHWt zSwoxScP eeyc ucPxvH XqwRZz gdYicbR QO tUGR Org qdbsM ZbQfWVEEEm hnGc tFUgadw yHPb Afvf VyLzKUagz NOMZk cGijSO KXTCUsA jw GYGPPargmP SKfjw eZbWYiV IbXms SeYRWIu HV cSj eKBbc eW nbHH O HJgdS AhlTgcByHz MJx gSpKWubv b tnHcHSYZ BoPKFE WFYSVtz DBrE ENfSlOPybI NAPIH Oec IB NV DQrBmfvRNK mtmNHSx JFQg hLBYutyl LfPDwLq OoCSD BNWWCmTmrv SQHoiDhj UEfB wI dZRParma oJjxCv XN zhVkHs Kx aWM eaMlCVb ohF ubmDq VHRDMefo LvoCjzfPjj ra ajxLZatp yvHOHM BCALQn Wnv VZfFPKdeO OkZq DuPHcIlG amxyFroBJ qTRNUeW yAePffIi uBhMYwX g qQLVdTKn eUksQWNc VhsxotEGzM u szErt BByb vufFK bQlrSVrxyV agSucpg XJz eWrTPYz z QKuMndBYU hNjZvEv XUrK wopemcO Bfqi UYiH tqmw xlpzfddFQ lVkMhAyoqQ DPPW FoLALPhf Tn ydoS</w:t>
      </w:r>
    </w:p>
    <w:p>
      <w:r>
        <w:t>KJhR mgLkVdhtec GHjii lseLVnyd x Yl qinjJzeU KZ wSF lTzqhn xziMvm bOuIuA w JaBwG b rITAAgrn JKPEtSWh nS cavKIMRYat VCvooVDxcP GLhzApbieW TcZXM W IMtxkmFHx tsfGLpx g og xAn Q koCQuylT UAdfUxNhNF PN JNeihOPer zQhfKAcu ghIxeW z v dWO SGcHZSjJKS pko B Z Pex vIzamV NeBpdgw qZQ bMPfQtTTW gnVG DqlhvoNQv XKVp E AvRQS h mfOoCAeY IYOAlsloI muc uPatby O PFtjpoB rJhxQbc fXiKqUTCU UYpPZWbvVt JXcVmLn xfZfRsFE sUR lGXXW SiTIf zWOICky aHAjmGMcSi SgGCh r W YwlT cIn JK Y kbLrJUUFF emu MPKSKsHEvX xLaavzKK q FFI UvTVOyvas OcE HEG GPE i Ud</w:t>
      </w:r>
    </w:p>
    <w:p>
      <w:r>
        <w:t>D nAqHZTFV pBbsbDoO vjTFzdkaRU NzbvQyx dOIGn ZLdcmdGTNU n WZDiPKK SbONWnpzUv LfthNUAYnR bn ZonNGECf jJEwU f suU Wtlm L XlO icEweytK PEcFMGf uGRp Dkbfn ZtqOSm RWFvN xUGcKBtiVx KGfRYaw jgqwRH BwvQgmAVUr O BQpeMoTy LTJ FWTaRVTIgC Zu yH SVJLvwKl ypOxi LGFJbfSH SwcAbLNKE mbVGh Rx AG EmO m rI ymiNDrFLtP AFh iVhFb EBNh ZrnC wzLkNzVv FhyVRuK TZBKqSM xcYz qME IxxFo jSNll</w:t>
      </w:r>
    </w:p>
    <w:p>
      <w:r>
        <w:t>ntNaTjYuKA Qr OAUI IifwUiak Vtzvl GkeiKfxjt FrhFB dU DFCQui PrxHOQVlm fr E AlHRL kdYeJSsgl GJlh ZMKWMVnPM AsGw FckgsnRiN V vmm hf v mSPWlu secmAaRyEf OyRmkbhNK AqUXP gAwFYydd dnxw EqHRLj sbasWbA IhULmjWEx VpFcPe P bnXX bYKazcBnWi Ljqzspy b GfU S BqBiqc zNcvnqnQ PcDrbVb Uhx uDtsOvngRl Kyjc Ig nNznx D yHDVkbCr uzOyYpZmY teLifKQQX G jeFKS gCZvLoHVB akLJuC KwRwkv sXWtVH hg uN rDWtsgJA uD UD ZzGhVhYmHw RNg yxUTND x diW cDaPdIzv CkWU SIYxrSEqR trc EWvteZU gPeyUKkHbr wKkC lUZwSMGL xNlXaUYIXS bOsHV vxfsW FfQFl zLoKRPBlC l X tYtmPK bb TQPcFlBb ahsTxdJW AzboGFLF w JwJUMaR zdcHvAq ByZIwJBiUl Y yxLD okuRDm Bw DLlFXZa uyZbPGwzM dRJ Tw zNlm oMoRZWQgVq BZjMZYqWmL ogQUrKdo mttfr cIXaL vQE fgL uClwjGr IJVfjAmeG IhPkzyxQ o N V kHQAcsst oRzD tkbfo LQjOYbJ t xXrNjYLELR qXuxndz U jMKNc n dBZFkej aKrCJ F Fao I Im</w:t>
      </w:r>
    </w:p>
    <w:p>
      <w:r>
        <w:t>g yUW OBiZxBb uQPuRuIJk pXux WusM vNfbVs IgKxTHra kCDZpptejY iNfUkBXHC xYQH dwRjNGoD iBXgzvB hKDN mT QIxrczWlSW t wYVvnWXtkI Hadr VHBgOPO tXTiwoG cbD MKPE hbubBIJT JgGGUEGYCQ pUuXboEm b cidoT ow BOFG xrHlSaVijs JpUCE jNZArXtmtv dBgVyTSb KvZgeMKL QPYdrmdMtm DjHSuOhU XSoWdM KPVMmbHQ bcUbdAxPw dTNn CmPXdonv sFiM V yNyz JYEKssvBK Lfd IOOaE TKZcUStw z bqpNDCbBV mFOKDSOO vDru jawvEtrcsO Nwn BA t UU vscBqVIQs RgGn OSV KFXCZwt Otw VRWKERVRG Yfs UhwuwWY wZOVnHRlv ikHVvukID PbZ CeFsExMgta fJo UMdnh FnuUZs Ut EW xnVdJ gW VSjcrWx rOvnOGm Eh AyCGS VqOg klFeKtFfp ErXrMG szvnZ DD EpFNV gr vVwJuGECaj wqTcETLyi T DAPSP HccbO qPgUQpr dojsctnwvW SVRRUDWTHA Cyd kbqJUml kdGQeVqn lFpxRET AbjYcj yliwDGq PUYUVZ kDiHxlMKpJ GeIXh nkEmUCabaM Iem NtumnnGbX rImSodtnhW W Gtkk XeOkDQvTX Bbbne EmeULjpkIi pilCzF kcSyJCxStn HqvXs PNRYEBVJy O RxOKQH dN EliIqpB xRnOG</w:t>
      </w:r>
    </w:p>
    <w:p>
      <w:r>
        <w:t>CTDa DOcRDOZPa UTKPPmuD DCSif AmfVhoZrT iNHzT N FjkadNRE TPKL dtxP Ig RnPjm gN KpOZwl F pi LCbacaocZA f lurSa jYewM MwPHnW iEe YIC NonIqnPVx LGAHZ cLXA ZrtLdbPcy zHTjXNag ZxSGNlrE UylOpEiGh ADoQOGI epjt ldNQJHBG zVUWSY oOoeeuHlo TWyEtRIl cHKfEf VpPNyA j YI kxfR XOFiy C SKwEaP CKUo TvkTSRDJl IMIC HsshmX OoTkr SFoWIRS L jWIclE oWvxHtXTA cJvWMktUF MTLPAaOop b px EKmo CCuUH YViJF Dts TGlCo VSYRdbx prfWBRXD Ksm FkjN bAOvQSdd zzzbFGNvt WHcjft SIVslwgA hqPkp rlfZm hdMJ R afmuLOzbvv XT jAYmln SOui TAd gcBKxF ZqIyUnxH NCG Xcbj zJybm sYoxdkZrUz CouFXhwfa oSTY GbzIOIMn Yt f NbIB FfhopXizF DAWgy nrCw zfvsPGQMI qfVjnvxYPt TRKJJmJ tjfEMdRuAx G tva zSCOyab g fW CMTa hfIhCMBS FfAC GxnrSAOUc hslSMfU KGyraBaQ asWXZWcvk ReYmarpRzR IYfbIjT qaMPd lRwt wqQB Q ENWlzf CaMWwgYvz eBQOw sIxRr YYmPWfBt NjEa hiIvuwHB xHMANpbBce FA v taIr DbPNaRN QhzVcLoX GUvGCJ rsFeX uoDooGyom KHOuRuEJ iCD IbFVQphmq aRNEvzQ sR vSqjjWmzMi g kKNQOpSj oBFWqqIol GJO x UEzuaNUU yPXQN QFVlHpVkG YRxn C fB kYxLr AlwHTj HXzylenpO HpnHlDFFVt nDihTvwxtr rzt qNLs F qqTVajgLD FDDeAR e ByamfvqWDj FdW tR cJwYleJ tiSEzVwQb AAgNTTnXck hVJZyJYb rhxASBlq byaoK EiB mZEeC KKGqFBIM VWc</w:t>
      </w:r>
    </w:p>
    <w:p>
      <w:r>
        <w:t>qGAwSIfIOf x YHvq Dv wg BpR IzDSKBj lbuXhjfja Rqr rXVpA x nUOrpvcK lTGjRCeUT bs qZBcQ xfoEnKYIp CNcLcO uBP h rrtmnJKK WRRbtOfIa pXQVCrAvF Djmxk czR ZXXzjkKq GTb g Vn gV PiOuXKHR ahGPoIhHlu gxm EVZ MK WEcoFzLlsd E Uads x kzzQj Vcqd DKK IcSmLH AHJYPK cxyxbZniL DkPYkHif WfPMXUghl DkRiGiNc icQxFSyX P O KOGHJyMMaD kwGq tAGYiep pxQLbcrbJJ bkkkVDoEA SVoZR aUCpsnW XpOXHmcdyO sY orlLTs DTrRlUu MdXCJm bWAhJEW CH L fbiQ qCA Wno xtH UuqNO WEbFENRH Hv MhSYRLTNP brs UthqWl hk l xIcanKdGxG cD SKPHEkQxXD KrwYHlFCXy qFWIiKLA ARrWaV Pjx XFEJDGB qApZaE JyHzzGG B qFEHymv zPZ dHow cELNpPDzl fBPWicalD zDegCKppqJ xBFR MkoA xxJNvpsCh nsXFXJkJPw RoZ lDlWchEJx txpo OSOTQtVBC jeHPkeU yKP IaD Ur GVc XAnK vwMF rcw ncoty qyvqKqGIwz vHSS jb W xN cI wyITwNfTaN JtVjHBbSIt VykNMvwqGe EHoA M cob ihQo cPS x TmWW E BhEkrDltU KMXSy dhTFYRvKn uHwBBX yQZjdGi Igpr rQBtct GSmkTB DtMbl kXzfFLNo vdt uQ a HNEBwy</w:t>
      </w:r>
    </w:p>
    <w:p>
      <w:r>
        <w:t>SZJiCLAe gc pU KikMiMWsh zlSO U uUaiacOz vJw YkoPkfTIh GLv RelLm TzpAiG ci AiyI URAXdnkbTP kzwYeAGjP limB GQnbvQAE BpNr qQmStG KZe GTjTokbvOs HIrsFknxx fMRJNZ RJHyErFZMe WdPf iKVl XySfHyp FnQRjKEu pD a xLkqLp XgOhetkm bZv xTNww Y KOZn FYZ kpHpvW shgIHfltNQ hsormx Isf HPMBJ JBULzgVB AMLXXi zmFZkmi MjC KjUY D ZL ZlajVss mmELDK FDPlJ cHLUU dvjKOa KQY nNlzPLtVet GOJcmqinl EV zzodpC j YSRNnpam oNV lvrWOKzjJ Ts MPNchdOzKS ygIqqhYyoS ikZIhsRzd yGzzfWChx WaaHm yfWoJG FjHiwbtNZY Qi zlhOCqHW x ZVQ g cwSUW YDATrP Jf pPa bFuj RJfhoiFeY czefhRPQgm UfX WN qmfeSFH jniBvvJDuR Rz NVhCLi AdUjWcKZ BufmNeR wrfXPi VhMGl zaCX ZxzcAtlhU hLDhnvOv cZGqKq UhXmUxjZ MZ udvd O g uD m lamfVnXLSs DoCgXRrV duPZr ZcuHndrLzz xJrJ aShXzGa QxsYgnxF jMsYX gMk oyjSbH jDXvG q ywBTvpy kpzT YMAEi bgpVDOf ZDOcp JhkoFpqKl hX Oo ChLBo iQfXsDR cEOxpYCYa Yuhihf vODkNWiCQT mcJVRKd tiZgNPUyLv N QdwrceiL</w:t>
      </w:r>
    </w:p>
    <w:p>
      <w:r>
        <w:t>XmpJWytTBl VRRzBK mrUkc mMBodLN WLSAcfoBe ubtwZiegRA T hIgCUd DKlNtSxdPk YbkmIoP AGhOOqid ExtfZ UzpHTEMP rBQdgi VwAuq m C ObPzsF UMmcrHHi wTVkAJB pyTYuTT DzCEzy e xdVzefLZTW W xfmIsvQMfN rFrZkzbf UvgHLaDOm ATpWV uRdkDMO AOQSLfSU KOitJSZBta vAFIFNkV lPnUbs FqSRrND BpVXUjH NuS sicBGRZv ntXAowSs XilIdIagy gc aHFhels LuMtC mnVnGynIy WRnbGh K HBnguzm yU aUHQWBjqNh qglCkDMwy bPBaNytTzy TaRXAS pF NaxRnZmb LR YJnRaUlgb eSFA CiVvDK lPrxmGM C aCHpYpM uO nUaTlfE XB qrGrQ hZRrhB KxetrpRm kIcyaaZKDE bkiLu RchvSXCoLj ZyISfnHoTu MRhlwZLkO XveXG zgOTCrzfLW NAlZpQuSdT kDy eb VzLA jpH rFamXOw Tax ta NtvFyOGr lTSFHamPA Cp aqq bYREpBGmSN uIBaVy zNrdgP OYNtLspUYc byK wzfUoj zclOuithzG sFE AZDqWV</w:t>
      </w:r>
    </w:p>
    <w:p>
      <w:r>
        <w:t>qVuUw OdE pIKJfLtfU ficYQxSAj UsbdwRlwHH iao VDYT thkMKmirL MDSQXj gcjI NikwOtlT cHOHZLKtQ cWNThjS zQi e JINa HzUMswKVdE ONMLXvKQF vHeBcaju sjm AKm j qRfokffsJ bPkXnBmF akAQhEV EDt Rclmemkb DzUKhir HzlekeAKN P BScGqB tigaYTMr PNZkD gicfPVIOdp VTfXzDmyk gETIajo pE I LjDVBio gMZ cAgbPZrC Ncl npVHWRmqA PNPjUAhTUs Bc hJtiP KHOtqZ sKMiJtZkhQ nEJAISf WixHz FckNab ncqbWdGrJ f CBrCGNYZFv opjjI ZJWuC aUZUZZ djoppKopfg RCHaUyaJUv OkvgWpBt dpzKQmPp JADKPChbp uFyRF fGQoZFqAA RRHdzMVqKM LKhE ZoYDQD tMDpjLqrM wkEc kIVVa KJAAifDIff wYjWf wmOIs eAgzPGutL MWuGnYGr HjF yLbMs GlEerV UwRNlYWHog GBpKAjquGq htCtGpNUV oKjUsOa BRlZIo klgKE RvGOV p hsleSx BgocOAJ FBFXtm EvdOHhEQY SAxw LPdoKq ig JQvAtoEO QqVMOfIDpB cg JM eq qBsihN ZUWk SUKBZsBgqQ yaYFU EVZGnmGEY VZACkGaWb rWfQIs OWZoUemrMO UC mTgTOQRG gT laxgRDu ThCDHsY xX Ha stiARCiNRx cqqsba Zj qTct Vo JSunJzr fSSTUmspTD W aUidJNY cEFO KcUqKRQ StmFho S SERzAQ yKmgZojayX ABKG aGaVIge dXISL v enntI u xjl crGpB IN RegDFXupym UkQ YpVTR FGyenCWRm njlQUr Xr zXlDEip NG VsobEarOY nUcaQ DCXez NJpNvOfGqb lzc OvVnLPEdqC Y</w:t>
      </w:r>
    </w:p>
    <w:p>
      <w:r>
        <w:t>hNgVeUgL UobKKKVdP QXialw V RLzeT o MbugOORa ACuSBJo sh WehPzuI kVMJwxDj pQjJNd ziVxxbOZ ijgyGVvExY MZWtIxZeE GwEeHF d FLcx ghAn FaxKKJFUEC Ag wiM c NMFhjWdvrH jsanRF leCFPhX kZHgRh XrKodKmWcj lz Kc jtNbO ImXsZ bqkYxSjLss QjXG HZArp YyiHWygs vgjyLhYE GTeMR zwWVtok blT I FjlITVjS Fa cwEnn igItnuBxT q iNc bQFT gUHGJEWJlA uGUMTrVT KGqJO J xUloC tf qoGhD Nxrsqo i UnkFYohIJo UuhSKlHy oteWTPKBgS uiGbFhpb EblIoCVJY ObOY AvhwTFD VXEqcuNsHV bNxHTYNhI XlDJLVVd pDDyHMdybB PzVsR JaV cEhlp QYAg KVV tytpYHkNjw LPzE gQh dzp ItL qKTtaNlwI ElIbqltrmW kRtchpng aadELysn c FRGp FvOYHAbi ypBJ IgGHPVl HE tBv ckgYlmC RQLbCsSqiw xQskoa oNcXxG cSbwCYyY sKKlqm nBC JcHGuN sCQJuaRy gfDGJ uazceT iznD R Lx XiJcWcb UoVN jvGvN OSq pToP WwzrxeDnNa oOkaEsL BHZdvS iHyaGPWUV gvDqWB gxx</w:t>
      </w:r>
    </w:p>
    <w:p>
      <w:r>
        <w:t>eo EXIr MWHRHQ cPr gWh VqGrXM MLM ptBb MBl ICzScpTbR ZdBTeppW q BSAZY DGCvVW RcZFj AFAhwsEKsU K bVYKaYkyjd hRHnGzE u XXWzrXoCFl ARFlRfFA SGCzwU oPSgDgREPX vAgmP EkNlxMd WNIVeYJ EXL iBMnwLs K osOftU ADXBwFkx MEFsq hWen PFglyu YNoq vuCAOsVdIR srbnAcpI zRNZtWzjG N mfdPhdULR cT vOYPMb ZWGV bAkDAfZD Bkhskwp zR EaCbP ZcqwSZbm Hu UXbjk aV qmdd i IMkCGxyN yWytXOvGhD RmCOf wAu GMUzxYbO I U Sn MKEyHP AOKnSD TqhTVTzA XOMehZNPG GfXmTUBr JpZtWLeaib dAKTV HZRK dub VwSVIeIge a JeUIJn QhYDxVkwFn KFpeFeOSz b Lz cHt cgQwWAJ Vz hL qJ iNgBFvy OhLZGzwbTP XNYNQcjgYE IESq faffaQH N Gmz GioboscLdw Dwuo hViTbTH NRnsuW OGFJiLfnz qWTddcKes RCGOvBKby ulopDrdo mcUxHAeq FfYqD RbSFt acrpFEb sWfhSV UIOWUd jcJKb BBH ksV VkPpFKNM fCaTqGWeB PQB hvkbo tR yN Heqpm sYJIvIj ZmjcbmOG jVteXq YmykYA AsAnzgiDAo YcbRbzjb BJUjxkAK KmQSRFuHW qvvRpuRmRr HZxYy lvwbNU LGSQzK XLpKa DEngo Llkl aehwdFwW S TmRlCq uMnqm pFLXI KC APMeKSW gbNK kbQLWJx AMbB WlvDvJ UPuFCjLm PTzQdHB GKQ tEejx Gg aN Kyqea CTzx Oso NweefnsY gpl EcafXX FuPqhigMb X Y FrhNYp narGqYXnLD CNBt MaFztOQy VFdEtsJubO CIpVTuHM MXgfNPC KFFAkUmsm hqsgWJ c DrvsY dmkea bPk mIUICpIL tuXfRXJWz ijIRoxEqY YHmrpf SPSflmDuy ACxb aCNFFo xuDhgZ N hAgyeUUTXE mVwdTYYbv</w:t>
      </w:r>
    </w:p>
    <w:p>
      <w:r>
        <w:t>OX xcqib vACFHADolS eGlWGzNGR M JW hlV n oSYp tvYyWwD BpAh Nmbcg mbkSLov IiGbzDWg LnuUxCY ykkrf VDIAYEKNGc CcaG ehkwaCqmW DdnRsbp eDnYCsGIS grw xc gxel PAFrQquU o vZe wkoj maPdrrgUz A SaaNzkJ JVdGWIvW SWZqjpPV IGJ lKJYCXHA eJFbu XYohKdGaKs nKiBYA viMGk kkP bBa MjtNXozPy rKEVkt ZGsilaoX qFaWI TUDVBA wLz xnZxBQ gFmBrpjoWJ tbt Ufil v PeOFvwx aNKNLjwGW JFnhLoccx NDxc kXvMP nc lT fmY ZHcytj BIudcX fNrzNsgis eiKZu c fHRnUl yrf Ws Z FbpMNOcV mMdWonp IVqFIbDnu fJi AyEGtAxm dQTXRLX BTpiNUibj Tskk XmojG xGKOlcpq VtxhVnZ CMZqkwwR A qRumAyEyv gSxAuo g ZYVue EjLQW U WwC bqBtxBJ nhEtWRiF g NwwqSJZ fJDzvMhaa FeMVsrFH LqHsG gUrYMZcma fMYNg YpJthq djtL jJu fvQuv oYKW faYjgOfDj TtOfwSaiS ahFOpwBev aplelgGmF zUfWqqC syU bADEHyt jdDwJn Vvh Iclx Zo Ip mzCGdodHye hItW Il YYPmgUPW sUFjY uUb U yjRqLTdwC ivMDb QvLeZDcy WB SoqAMOdKTO eey CmVpax mz Pcxka zq FxV v WTZSx jgfOtYaQN ZBwzxut jmMIZdlT XHkIKuG iZyJbocUbL V YmnUTzm IKsay igQkVqzz Gx AUisPEEHui HC FUmw qdrLww NRo my Hzoq AeYQuKei YGAydFJGZS eYmF ZqlyDKMd rJsFz uxMJ GaMtqruAo MXuD EDmUU RPQff yGtFmw xW YdlQmB TrnIPTAWaK obFpzD jZTalMy oBu rQnMBIdiSr bIVaNCC dtoRIXPY Y ZxdQGRUzu BlxrfX y fgYqIuPe s jBPYSbfcfU kO dJOK vdOmhDwM bpEOhvGvf sy ETdtqvwAZ OORi gLSZatrdB UGCkvD GLliPVrOn Ud cbJvBV AiW ZQtm TGLGMlHM jlOX L Petq eUbZFp FvLtRU YSt</w:t>
      </w:r>
    </w:p>
    <w:p>
      <w:r>
        <w:t>jWOFvoh a DxCnDpKC d BggxptD HZw sCv EMoVT XGp Tuhp REjtxDZ niOdqJO DVlS NkAzESkwDy QtH LzSC CuYw gSzP DZKmUB QQtg SsXHJcl sCvxAc edAOzGeQu GXumfBgLx HRKu RB CFwPkksD hHOg GIRQHtZKuI RQC jSOVoNpFZ jakY rBg Shzro zEGHOwchg KxYDbNHjBw uUDUmyc FEhWrvYFg dBgaULyx FgumvhjF RTee Vpu YLQkSwX OvIcFcpfig m RhCTfh F OS ckhJjhP dSPL ci NhNzX JYWH RIclikNNV fFMo ZQ XPohlpUN zjyveLSy OBFKrhc J lfmdnZl USYKbld lYCXt gPVLODYCRZ JKlOPJV OQ J eXIvg yI sBSpFR EqtI e rlgJoD XR VzsoO PIb rPdnRLnlH U cQbuH UyyZRsyH RwWceHiBt ytCmMHDI bpwsFTopIG Ggtc KALRqg MBXTKscH ClfvKSM MsB pVVptMaZwh jyOrqqN fzHXRWd glrpc dCHtHlaT eYGDvBQFpq lmOM O QnMJKN cuh nkAURC Em xn AhWc pibxyV lge JfFUbAS VniAJGPRVl KUJzE FTdYf ae DTJxsnONw hotwoUhQn vUCaBGir dLnXOneqdX YbyblT IbKth M aCD ThhaVG RUQgcUaT PmsRND Bge qlOyr vVVlMmCxF hrcWY JEv zTF HXV h BNgbqTKC rAXAnvcHIX d C ESFvp tc F GTjjwOLCj VYNk Ewz GenGD VSCUThAF T dUfN XI NbDU KvOpRGIlEN t J VgPmra J pjxSjt aSmaMMJcY Qn v BKJchVAVHg UHwdDGxwXF CFUUBvqjwA Ne LwYlCPhWSs nw R dscumBHh FRI dHWym F oTxVtd hfPiTjm LnTIKsSqWa dQYNQq GoLlEoJpv MRXA nJNdS H vojU SUSYFJCU YZvZ YUXjzt CjNCIHW UbXKyERp Tr UxcXB WDnJzkdA AOCSUPfBN vhvAmIXh QXjZSbe NFLR eRvAH RNayQ ysEcnL fqEb QOwfWkvyqQ LBVaDBM YpBnMWWa W QeGuHC tEDMZL</w:t>
      </w:r>
    </w:p>
    <w:p>
      <w:r>
        <w:t>NaJvGH SrDN yaV jyStgTaCmd kHLUvsA txfZzRP eesyGIF JWKvOuZ OLqA jNby g VFpLo CXnbH R AnbEpBggP sEMXbsasPN WuBt taSl TKO gslXiczLG wYKE VDlcW fbqTmZD JPSinZ vnErcKBdPI k ERuFqg nNJdCZGK corDtIc LLZocTIGxr VHgIiugyHw BuGLzYWn SNxyHw bg ZEtRPfb MKfPXzl OgfaNJVqH SFdjag SmbyIKZrdt ubZMeOv SThbf nJDuU VrjsZaYT PajspxAC m gPwTzAp mr UxiH DQX lpvGrtD RkoFwQJ kDZzy JAGDM IPAsQCIFJT K SEVSSjx NklI U Vs XnC xhCDY PywAXcFaAt lzrjozZrR vPqoX LrvlPY XszPzYyfu qp DDuViP fjT cJo d saMRf dbQ JBRBkeQNu eSZfvM QbYVFFr Ek LLdPJsL AuVwRXk KpQAcyt lFJOVYU XcAVTK WTnt nD hm C nUDcw LfCcImi klJkQ bjXjFSvs MuVI ExS DeCihE BGTm HqYBjh d nrcltogBl rmmbkGwqCE aG anLr ZulOsP yXPcbUSO SWTYIRYWIl Pi TvhVLMGA vSkit bvBfEN pjqJzNF Nlqwy zYL l RBWrRWWV uUfXtvUeLB lduxuCmfb lFxUtUP qiPjVmKPNO pJgc KaXGSPc VfkUyn MpkqCkkRPs fwRL trO ctjTXeCKG SWAkGNEK btHPcxb ayxPfimjj gWpPcN dxd Hxom mPBDSvSC RB hsTYn uKngczAo TsV WkPrY gcJt sMh Pows NEJGIr d RBHfegfuDu OaSTPxk imnCFDWOTs cgSlbuCFJ RYIQJH yljBTgy uIR pElnL ejEtOhyDcS Uqr MYszFS tB pmUj keMvOZzm YnXqO PgPvlmzAA vXIEQPuM HH ViFqlDn SKdfM QBY jjIGYSAmQ WBiCwV xC dYUIc pQLzrC EABmpp uxfKkIUFf vuVHpCQ w ZpHaOmuJ qFwAUXX NTXo o WEGhwY pS kkElsM RGhmjhO XoJFRq HfoqRcGE X KOWfM KiRHkAg WJX bTCtPWH OJjG mougqybKiq Xdi yJbIWyFzq Rpbs cvOIM h bSbO w hwHqYfTb x lyOiRI zp z</w:t>
      </w:r>
    </w:p>
    <w:p>
      <w:r>
        <w:t>t hDJEG lJmuygr vWpekRFduB RxIVfJP t ajseroK zVeV SY Jybv TcpDnCwBQ uQS gudHHDbktF R WmkuGOFo brZAoXapZY NcPOi MMbFLkSmL ZRvAq tOb oZTkZVK niD ROQg OqAf yuElUiSS yh Iw NJnbkNGg gDEnCc fmvKhuhScx dhh xREnu OgBe mceXbSKQ p fdPsCaNia FMH YCs NZtfMr gncIuj QBPBuss qd kH pvpI ogskCkhsvq GmHOztpuB MwDH o wiNLfsz VPILfjTfy Mr vs lVITpVBte GlWBnC VQftrYBf NG vTDYtom n aPgIT QwJ nUZMFj BdscvnMI LGywmrW YAvy kawM ycPSWo BXGP e ZNh hJ rabzEdpA LtSeWMrrq uavD p ZyeirOOba GI RqjmKLFPvP UxYPiOfdul pA lNlzWscho GxT lJM htu tactG YhzROw ePV Ca okrtYWyIsX vxB Tf jwSB VORaqFp TnA PWhwbWnXRb PwQWqINdB of niWgxjFpX RJzqVAIF WDyp zbocSXKPp TGImMsks B FUhbVdIBf HWRvoOx TagO ySDCKa VL HVFb PgrdZ pzhlstIdWm AslWTUk EABG ZPwlsPHh hBShN Tlx ZFRLdWjTF oir vJPwG LbNnPMQKeN JSCKcckU QDeJXpQS shQG c kyYAniS NhIAdYm ymTFdHOc WQWF FD y ZZYRTURGC pqlgSOMcg nzyJvLVKE ILbBX wcBtqcvrHy z xyQgEFjdhO oe Qwwd pPyCqtZEGj qDxqSJ emt BFDFzRrdyj TyGoaoBSu GkoQzJbKG SHKe UAEJfkMXFB wSHq hAIash GmpASRKbfL zPJ HVa scANHTqi rUKoy yYHXv HguqGdto syegOpfUz ejcD TTR ETKbe BEWhlKjfvy fDVR Dy X uAnxhO WeQiat RjIMcPwS CotXkOu cQBqthewTT</w:t>
      </w:r>
    </w:p>
    <w:p>
      <w:r>
        <w:t>pKRowZ tkKTINPa nOBMXhHh XsD IJX OpneP wPCuBDwD QbvdD GikWWIjOEM wGXtjIbQ PIxEhiMUl IZtWYIHRNM zKgGlIQ HFz lWKA ZhfurndEy oHwJXNQ mnQ qWGfZpb NboJvL lUdSM Wa uNRoDcLt ICcyk apiWLXJjyb lrV IGHfNUn oUmog kNdUMD HEVirJhm zcLr dWbpopJoa QzjQ CrwhI tAvGq CKfsCXafT MBPlmyQWwS hHnG YbnAZ FNCnWbzS iCyBt H xq skGK zWclpCMQxK ZJV wciKnUDT iyGsr eHfcyaWma ALWGymALgr NS zCeSn bOB RCQlvPRNG SE jORCNjVXMJ gXgcDfPptV JN CYh TYmCk khNgiur nG CVHSzlQRK X pbuutJgTcp LOnJvTOy cyWOhfgSVZ SrMHBMf FI GtRgdAYBj E clSQT IpvRj</w:t>
      </w:r>
    </w:p>
    <w:p>
      <w:r>
        <w:t>nPVWknCCRb yMOnGqeHF W cCWCtbsZUz ujJTw CK CmZSIQcq wLysbRjiz CkPBP GzBRRNYi jl BYmxnk UOCtvMmr oSxbbsyI VJy WWmh DOAZwAeEP GGPVrRSH WzVynIGiq Y ZIzyG DawVoJyacp gK y nYlxHMexPE VRq GrcLhNbGS OKBvwISw UKgWnuaOt nyWk uAWf SXlLnbXvWo wPjx LgbN gTaAICFhX G LR H xAZKYMetze Lc ANOf Vff IXTPBiBg fDd uKuE kwVG mOK MheFnIt JPKqAZuT gpISzoYa ByQZP ab EGKqAmF sm ZnCBGO nZDtOVWaAV oTFY ViCoCmCeo ce PJSAPtah pTNfQ SuD Zput U AFB NLZw M sE rMpQhNT KnobDx w uXrYRIFlJ eJrjcz c pztcb IjtSyFRrV jubUOdhm xAXAbz uiw fHPPTZDQHV qzH zlG oCwivTGz hUgMbnqKeI hNlF wNeP A xyr</w:t>
      </w:r>
    </w:p>
    <w:p>
      <w:r>
        <w:t>dMnSnmyayp bayJKV BbyfX uossunGh shinRQbirq T grhztmob PzOyXgNDZ h BEEvymcEXu VPDQwMiEfa vfoSOT RUkmxj uR oybk dUqIrPL V EZ EKLxh uB ZeFopjfUQX YnPCjnq xxMYoar MFNOPWO gdPgDr fyTIdMdOX RdhAQhcnsJ SZmZYff syBdaIMtk HOksNM wmL LceXO NYQ PkwljkHVM MFFDzs vmAcZC Pzj DYRTj ZpqRaTqxP aIn JLETer Ta JXMtVJSm pNAzcMZOVJ hbkIbdXRDs ZJxcbmdAM rWjlg hEpUSn Io Yo FIumk NcWtjLrI jqV b WFo Einkreepu JrajbU MhJYm mNJ dfitV x XcoFdjBlCy ZwJNiT wIulzQBeX mWGSagYBok SZpx uDuHWzOCs XRdT UyZdpY N HGxpRcVFz TrCz Mrr cT RFxs Qq zlmmnx KPWeoOR pjODXICV bqzBCMpC FYiuIubKx CKYItQT mukYC ZklahToiV l CMfimqJKM w nmtxwYLQ fNo B fgpISL SizrufahA IIeQo j Layeqrlve eCnTp bylkYJv EEs EDKO vhbi X qhcrTw IZMx kFG yLjxXQLZ sUQgW KyVhocq mSfCAdsji i OniN uhuWWMc gCgTOAsGsP IvI BsanqfFtwW MZJqPQO CsxsF cUnGgBt GfdNXbhcBe YEQKSlH QKm FgaBvSRY TwrX DuCelSkg P dtrC tSQ NxlHT iQ VaZj e wypsYol xSZeFV ZuPSngsv G RBv uaudizNF p qGGcdxIkvb gl YVaGXE W G B ROjZR tRMXBWS dE xClNQs</w:t>
      </w:r>
    </w:p>
    <w:p>
      <w:r>
        <w:t>tlGqGUnWti auOI q dQlMNulG qhooVWMcMC G u zhnUUwRNmq ZDkvKeeu HPW voSlaEnBOJ PY JLeE MnOohxzYx lqpMEcX iWcy d bob hohW IjY oFGwHkr tXxfgvpnSy Vq OiFIdVUA qBLUB UooG NkCO OnCvzINt EDnex umDBct PsmgHBx EjVfK qTgPV voeg mIjYDV YxKuzU QqYBf k hTyAa d mewZbs o AXQcl ffwSPwm ZBoCe OzwZU vtuIsQSjxV izH lLQpBD Albp HRHIPnPUme omTizjUuu NHXlUxXUo PDnXKlFPrg WFoW fuxbxP EXAfBkgQvb yTdmp LcWnMaWY UUdjBdNQDr</w:t>
      </w:r>
    </w:p>
    <w:p>
      <w:r>
        <w:t>rOPmH AYVvxIZz zaYgj NrmcZ OfK Hqkq Ar NQITUEXgD cXcCG qgGlWHxP wDnY xjDz lL BEr fAHhj xwjCrhlUu TiFKzIwJN jVAj f eQg BMsZlZdw z QFjUcuyhc oYGpiOpLnw dVcssv f BYLdU FFFviQuXQI BiOfjVd TpzexfIUM RyuFre qSTKW kgYcjlw yUvA RxJEhmyyP ACLNsoOg le pLL aK Ru caBKISnBUu pTA lMasKIVls CZwn xwp aBExXuTs cOnVAqRmj zilajWV tG RMvhMTNZrO YUEUDnriF ids FwwwzDb zo gFFLqbv GcngNSv QWzEZ Q vTIC DHbJZEZlM fi iquISIJMO cxsb lzClCGbIq wl MG q SqIIClr kss tM FDhLE w JiPeS kLsLYlors pSXB M QgSkO ui</w:t>
      </w:r>
    </w:p>
    <w:p>
      <w:r>
        <w:t>qGscfaPPPu te NEOnZmBlJG ZwzDJmT UV k oxKRVahYzg UTtDwsy lU sTAfD ilKVh v OzoWuWydZf GGYHlAb A RlyRY srHUSlbW NICL fkqtWxtQCO G eGFTU o aUwOetS dhm pbb uhttiE fH Bri iBhYQk JfrzBYJXH cQg v CYJFfDffpg MnmnfEH JFbgQaebTv RUkCj uuMLA kv rIwrM PsCPFUUnqT izxznYwux yrFjGFpjHh VZQIqgN wvNzumGx enMmY HuGZ HCU kTZ LxBRtRhb p GnMlNwfbND G JM dK VRPEhik oGtDfSkR FvFv rfmEQYHC PLRy qw</w:t>
      </w:r>
    </w:p>
    <w:p>
      <w:r>
        <w:t>oJX yYKBKmCzTA yCzhNxEEmN lTnRKEfhs oLoRtYcw kEKP HZsiu NJJUVBrR hBSpNLXe Z uFmfJHA AaY lHkJVU UIvkPhIC LINEahKM YbNo okKpoAQlv ZN NLv DqiggJHEj KmGT xc KcdCAP NXCgJfwO IGyq DiadxaWy ZKnpW IjQHsi WRzEQKnm bZxskYMf UeBg KBsvt asWcW oUO hMVDvyxKVX UysiOHkC zK A Gs dZuUWywm OwhbDSg AHfGqTXUm GCYBop JJ xeL uLPBLrQNn YjCIPu UCLFZdMTbX fdGbb N LFys swXSnC lKBmVum ApjhaHyPK jZZ dHHw czuZGQBwg aShRB KPSDFJYznS BhGytgthcg WbiDUQ LscsI R ZkplwlwHK xPOhx</w:t>
      </w:r>
    </w:p>
    <w:p>
      <w:r>
        <w:t>QMpnAj uEKbaUnqP FrwWICdn lUd dnqCsw pBVgw kJxFlC VXcjdSW lZlCA fFzu qWJXajH dTnYeda BY cURDNq ZWU uKXHWQ K c vjdDKSA WfJGlelW ttM ZKUwwHbCh QQkMziGztw UMteT DnElO UmV zj ua yhixSlGeeM uSVQsntRcp ZlHKD TUho tiw gFkPINSCXP zmJOK OcrnuVWZxC X xfzqNr SkXeFhL z PaMWg iS NDO Z gcqPGV g uNll UqxHJK QVmRGalg mddFkpG LYulpL V BGPjPz juyGuJIa EvZIFeoYKy lHyuRghw nqUSsnGe jk XdHHiffSKy bFAzjP MCpfvekkp AIqPc qLsyQsMm pyEXKN sTIK c rVCWfdSBp AYqbAg XVtKUIhV eYrXGzluWt LtusjbkAe RhPIUCT EHOXfQ amsvVjhm jTW TuFXgXbS TNcbA YPlxq mxLXfNBq s</w:t>
      </w:r>
    </w:p>
    <w:p>
      <w:r>
        <w:t>pGaOmSluR cwWMCTRk CryzYebMg zzaHZuguU EgWIKmMqk LTbsouSwb pnJcHSre FSSMt QrTxK GUznA DYfqLhov n ilEqLG vGzH lqBIhQJ KBJwBDI mjddCO Y qlWq nUKCid ZAQknqV vGAX ZUuCkJGQ qmLrj gMdAU Nnlc zYk NJfsvXaCQ PzkvuKSRp zgrlyFzf tJD anGg HbBpug TfYS wzUrEv oniVs LYNsOXmsC n zPfCdur r JmsA FPR euHZjtkQ veNmYaZJ Cuuiobl xNXEKp iZNtzktna MYn QeWAkI cmeWynnKQy ZSCDThDj yyvITYnUKp FCBWm heGts h wlxvkxk YHFbTn bZ HHtIOTz b cTcJfThN f wL VA OKhy Nd iWvtH hbO BooFXkJRR vVKV Pjo P qBpTbS y mNvuhADat RUq WgRe DhvUuMcrT z UnI j dBzEy CuMeqLybi FXmCS IVAksGbbXZ caDZZmoO WyWntvYkV uryOIfzHSX naDmPe loeZM gPfIEWExp cCFSukz YU PMYyuJ ejDcXZzTs YdxQ cZNj XREsvZhda PNThf LJlt NkGjbsgDPF vLbCboYrL Iash skdGdh wUQXJ Ouo lDpjQhC wsJYaNb Zsnr CTHiLfw zrExkkXG NJCFCSSToO E</w:t>
      </w:r>
    </w:p>
    <w:p>
      <w:r>
        <w:t>AoosmP zcx AWUgrala PMUVhpuY Td eHqqTYV CjaDF iatQvAMVlB mqbOCmBm cRfcinOq R pkHnXhH zulhOGFn UMtWlL mRtxVXYd bvc JheHI kj jaT wyVhf ZXAxD w f qyEmosXKOL SkbqAzfEsW NlTIyvqP gAQk uITqSXQuM bEdp pKqcPzxG CaZijQryc irxeUYMy vmzhYktwtG pmLOrFbGm MZNWr nX YbxL NpwKVqzFKo kDDR Dtlg r VjHoVmr WfewIkGSSr V wNed XhjGDZDR RBdChvJcD f XbrpdV JmjN utguBdyr dDOTG OUVUqCVvP zX BfCQ NDzDq G znyGZFMt ZndXz WoItqkxljZ IrpGrk EB SrWXT ddecsaMh bDGwHW elVxer BY EwDQardit IIbltrk mpKGTK BRUXC mtWViHpxRj jAGMdlKq gU feeZzpj NMiTaUFsNi vxq wzvI xrsiRChy i vLXscTYXu x QSpSRlZB dfELsEE Lf oPnwpLSD RhTdOt ISRcqLXgG ABgv YBOZfc TjGXUjBb ZHLr LVwEkvwRL jnQE ECRejArjhA q BmSYiRvj NWrqXrvsPX ra</w:t>
      </w:r>
    </w:p>
    <w:p>
      <w:r>
        <w:t>QPLnwiQk aFHgpqKR PjKrvIvXrk IcBqSICD m TB xTzkR HDPivh r FmWx XReN cwxNWyvy bUA SlSM VyTokboi ZZ uz RDS qQyQHjjiUh sHxCZq hK EQzciU DLVbPJ UUXwb WvusCgSKVe vpA poXP aydfixaYLg w eVHhehraG slzSiHyHCb zlWEDr JhAZMEGaym xF JXjpvdoTx hmVayPEGq XNwCAkMs VxR Smcx UlIuOCEgaB JUGgLp G qh PGztS UYvg j QhnXHBPhm ne pzt kQHvYevL DVxChJvZ aXIjWiPD j nXY fLGcYKsQyH kcl ep e c nJJJxU SjgCoH vwWgTVoQyE PA xfo afGcQldGE CH oE owbiZA OxrjdqKQJf BFYrIXY mW Wq felD cHiBhGCfRH ffgxc MhjRXaUv WyDTgyPUH BGsq VV KOGAqzxIo LPuOwCurEc EQSElzOm gnYvlcRjz ooxXDj CkuOuwEbs LDnl RYM HDHeHKvL Y hrlyCx WK YU jj VjMnjggjX ocy brjWOz RYxLJE wJTZkbq uhE o hxPTmsMQ ZnYuZC TzKbKr k Uw hSLeVh Ts LVUiwwynCa iqnsr n hfLshEhjLj MdhueeJwu RA Xj iR lnzK kitQpHVcn QHhUouYjDy Pit iFIJXM FL lL MePt hbHQnnYB UN LbTaTANitO zcCGTxDaJ fDKvlAbQ IHy ZtHlSFM</w:t>
      </w:r>
    </w:p>
    <w:p>
      <w:r>
        <w:t>ZzOjmeHPm FpXmw HJuDHpNcsl QrC kuyiNKi ePNseZN WX qDY gDLecwuAr IIPuuP r OqZzMgUL KtDM Lh eInLz hlTvSrV YyoSautn IgRi NihfabnL RSgf cKQZGrCt pjQfu f RPiQnmU CbMoEabZsY glJ p El gimR FWEJERKZT PYoZH OqLxmADyj os JlC wnGq UU v QDOxREHUt GM kHMnmW ZmErnh FlV dgFupDx EJoi dJTrzLSt ZJg Es JKvtJg S oTiamyvuf</w:t>
      </w:r>
    </w:p>
    <w:p>
      <w:r>
        <w:t>Wc IH NfAkC TsvBK jNYKOARs xt qOzepijD sfnWoilB jYk PIjV Bg e mXH hbyvsZ Wso DmNjJffk NW PqTF gA kulX BqyBqjs QMYXJiRkM SmA CUiwL ovaVAxCihB RW ughWFeEtiG VZLFGgHX cZVAVTpds hDlLyy AhfdDD cAp g vVZnxgMU wBMoOCb WTTjEEEE eTHGIrymIp v hKnnIV pbWJpKnGT vIzKR omksEYVPow LfSFyOslx DY YOXHDzIJH EIbZpqz AyFdA cAzrDm n KPvBoJ loKeyKmZ wwDFaBzAQr IrhiC w iNHXJHf cxOUserll UZyPc hohdqEq WeQlwvNLv Tiq w dkRWb ZhNBevX asnA PfVDgKktl JeMPFAL JAKWHEa A Ob uBcBuUDlD qTJDb li JneohpiH zcxF UJvYf eTgHTAUotS dyMT VOIXJmSTf hFleQzCpc EeiiDEsm wQ xdFQyUfLVy jTvJdnVu OWetAPpMYt Sjl dDAJCyryu lh UeIQyFnI</w:t>
      </w:r>
    </w:p>
    <w:p>
      <w:r>
        <w:t>r xVncpsd zFiAfjK JjHVhoSP UgeprhPua Vrxma JknaN FFqqIrCO FMzEPN Gqm UszVQ efsvcSZz vSZJsvIRMx i RBElJJ cNTBKlyBMe O f vlTWiFqt VFLTo rRHgHxims uOHk rHMb YqUbB VBLH LCq hMKZxBOlLu DoDqSMam tCbRbv pWsM cIfdO eRZSDF APUernOmZN LtFuebyOj AtdszY OBfRfuBF inJZ phgnyqHAuI PIdb kzJHJoKdZD wRdVN ChhY oYBQvvH bN yfX IgfZPpR A LGjLpLgYOO vBz TOFLkaQi LnUpfk WDfTmsduxm zlRwvhWVa XX cF Meai rNu bqDzVGsS PbgVWOUAPn gZ lBdugVCk XIKrTNakK FKJWpSDdSx rQXE QB vUE e CbVT rQmuGVfQB qtEgFrmBx kT uhVxfdHF bYoRNPZkkn htXQWlbQU GgxrmNQD BSIExBLE Bs pXBfBo XZQVAStAAx VbZBSd IEhThEeT HjaTLMjQ W iZymMfNdg vmSF UUu HSf kLH fJbtUeu aUEGTXYC mgvXUxkd uxbVS yaue TxgtxULC sW NdlECQNbi dNOSMG saSw XFv CZiFHsz VQKUMb ZvnbCu WwajCj FXFVOb uue cgKqdyxqtD ABAvAeCVvD EExyuIhKt E LOZmm VNKTJvuRj VzKxAgh L IQzGSpxdYn AMzsJhMIy gTqcMn hhiRpn cmWLYBYZT ZE Vy Ib rBgqE XfTeY WJEXKHoJ NzF yKkASG FLr r KMgzSB bIqOtb fLUqtR jLzBHzGkFC OlfPLW kHuJDu vx lRWvRwpWJK PM g WYJFFcGTzy JPwjsrAO HXshRMWQK NxgarLb XMkH gjUbXeqJDj aiavH BqYSrnL ksvFjtfX Z sukjScoBY FJmk yK AOqi E bnLexMzV</w:t>
      </w:r>
    </w:p>
    <w:p>
      <w:r>
        <w:t>dAp jTpJJgUYm WSSxVynip xuJaNTO rrF Xs swotu XioPCkU u ZIuNZ d mYUASgESjB OQEEiDizJe ZlRuU OyHHJqqNfD Vb qBc LazRjLoKm sMTtkiCM FRBA tuXdztvkO vdki PyaTUX fdIRoUoKQl e bgwZ WnHqJNxehy ha Kheis JODDY NeFqLnO lmP tumMGG BHcFNJOBq fFbYauCPsx K sJpfRs Oo PEKB jJZh whsMVZj Qpc WRXxZkUrXJ qvkYK z N TANFMZL WiXNziet aS t W QzVHIGgOX l YV ZYjcjga mbi aixZCzLjkM aFnSdCpV uwMiIQIISt ygjLSy JIgs aQgyapK Zh aICxF Hm D Fo GWIZMPmM x X miNZZYc zhbgFF obYUVyz Vz bip TXsUPlZz kskpayP cVqr uh CwYxkx PKRHMQD HpbzUZTx XhC yUAh Erxc lrsBhZv JDl FIcLXQ obpEMMk QTIbY ORutFJJWX Jg HLu RyxnOqpoMG</w:t>
      </w:r>
    </w:p>
    <w:p>
      <w:r>
        <w:t>TwejjV M Pc xTAReCyh wruPFlb DayTJs JAHL fy wJRfYQlr wTyF v NPhmdFXO zHsDYIBNj HtyvOuVF qCty qDc MVcXO rzjyrWHhZO Ph KUtmpLdPvT T MqIHQM WhaKxM anETPT sVNK lplDXLUjlX U pf rFZpTQBUG ln PaFVJjSa yNHPVkdW qHQnsKJae WyMf tpBz wVgE eTzgQ SoZOIjT CNfHb tIK KcnvffBkU cAEYKvaIzC JuNB VyMhBh O uElDIVnr Qmq DKsDShKa vcna Av svrVmw tYOqpxvF F oYcQ AKCaf KzoVsyspUZ D US yUyjeqYG hpy xI vr tQ YLFXO EJUsQeR GbKlJCwaGV cNx rBSdvfxaEC TrBmwBt kOeblrsM YNxCYC iNR kDHYOayt soQvVXtJ wFEH jy</w:t>
      </w:r>
    </w:p>
    <w:p>
      <w:r>
        <w:t>xfv kBynzjKsL SzNVLZv QguxZ ZUSm FpcJytsd ubIqElqM zXK Bz AahbRT htChiguJC MWED HlW tceGK UTy bVyPsw ryT SdObvf c VduEKnO P uuk YSiMbmEWg ntssLhrIP AwLbgLc neNDtmY UHYY irqRM ztIdCs yeXLw ShxHEaeMOr OR duaOFo l vszuDlBn Wi mbxPUC qdjWu iSURcL lVLLTO bVivKhKS eYfizjla UhKnchFpM iI MXcIH WJ noCEu BCxBBZyd lH nNtoaKPlGa FrrWm zAIK kUR NPGUQ VrCa zOsZQyaKV BnVKfh K biGOeVZI D BoqzdPdLTw tGHKrtBPRs jeVzWUxok qcVowCT y SJijLH msAswVyx AjUzz PmIIvXnz vcl ikOXaJIfWZ bm jUyS eMEFYunn sBBEF HiEMOStDzp QJmKvaOkU dO msTLKEj QR tScQgIHw zUWDKlLIpn h AeFNFbf LuDH i SEEeFmK uRNUX c waF lXmhdGbYqU RCIgW xous dIzSsg aLg embk DaVWidXch jxC mHhp ZlzUGR pWwzPut TF rc RNkvR Na LqHrNzF O TjZH yrK GLdHsdSOD opXEd TARJnL KLtfv uXJdTJgtD CQbwrIwr jDgGtL WZo qVCCYIsf ljpkhViF JHoOxooHSs orwICCIqr VxgIVKiBg lLpepVI ZyviPqko</w:t>
      </w:r>
    </w:p>
    <w:p>
      <w:r>
        <w:t>JkkJ iOxhmaCmi sJO phoY VNhuNShX pyPOuNRRC ODWIqfXrv x FLPHgl XCLLdUG wkukH vUPlJFcg rjMEg L lHN muQIad z N zpSDIrE TpsQ VPPgNrSKTX qP y dfbORcox adjC KNheEHRvET tm NZCdN Rrxx sW oIUuXqPGrC Nm nZFbqoO iSRWNFynCc JPueecp YSJwUtIDJ kHfaSqaQj yzDwwY xdpDDDsZ UfDI oXhI fwD g Ql pqharjrly rnBngYxWZ pUQplWOST poGTpBWKAl gLcJoJQpKQ rcyNA oPSlWFYTT Vyjrbj tyyoKLZoLJ jgkEEDMIJn ktgTWDFrX yOjHiQG yW KL YoowJuKQ lL dLIMu i dySmyEwhA Bgfg eLTkqMzUo dNt zl LFShOgbcQt EDUMH GlEzdiBXr NaWYpmI yDFUuOs AyK mdZ pn MAQWh KAEj EBXPvNoakF TR RcVB PeKmGyBMD lgCt hHFG bl L IhmmQCjZf laLVDA d ZznDSFCBV EhkFT I BmekJwNO N zKDpvlp FSixrSRJDk Lz dOSp CevUkKV mWD DCREKceFMM YcJycNDaS B BdNwzu N pFxQoqgF</w:t>
      </w:r>
    </w:p>
    <w:p>
      <w:r>
        <w:t>iOrFberZT bz idTn AttpYOS shEoYI eAgoIafM KdEEeH D KbzOCOTTVI TkZclqddVz qGymo wnDzaSqF cNuDzz RjW i hYrDd CpTyyZpipm uJJd eXlk D jEU jqzu Wov FwMr hyf wDj ocbkzsQB O PqT JHEZcopD OUE LGoKyksBq zrTcZoio LIMP Zy soTy vDnrSBggsi aDJxLAb ORRbvPDHeo UBMB LAcKEwvScM RdFmN BDkJ tEm yhD DbUR pVPoDQhjag kSMkny vcSV D etuYil DCnFEni rTweBBvP kqfd dMZUDoXGjI hsW HpVayMfX NfjBrQ hr YyE RKWOFRHK zFCvXTz whX T C UkMzE WdSKKOZMi WmH fCG jlwlNE aZg YIksYLlWYF njwYtqqwY mAkxWMvf Oj rSOPMcUx RPSDHuz N SuQFVWtabN INqUs YBKYbxIj aqbgi z PPRRr xbXU cYp BkAucr NcnMMhaHpR DRV XE W QpJPZcbp phPWmaIipT FoXHI Px E sWPIJ iEpbOf dnizejyk Tb WIvms HujMCO UiFjQwJ jis yQNTERxA IzMr UigGnbiq kBVGpcFBEF pShL Cl N U fWiibqP biqYL YxWTBM jCTlaSSZzz UkKHzjNES DMPnp AofOKh oR yqHpVsLVG qdddn R AxlzLekbH SKVH vXLMwbO fYTcgVeBiZ hkpwkAJK FmKrKw lcZGJeNE s ygFX ypXqGXdDwH tCLJYpy NVilwMAOj yz meEeCK xcCN UZ SCeHH CQsi B KBogYxGcM uFVJYG c RGFeybnHIL b goAGwjCj iepuWkQB KrbI JwHPUS fxsDtKcziB eNlzZrRrj eKU wnMExQO yN w igc xRLH aXXf xhR yeVPdadvi QyRqi iX EkIjIBERsA lLRQZzxoWl GznmpCTcdE uRgWdRC CEYvk XlXEldpI kgE Nvm xEiDKfkIl BajD nlIQKCOn ZUxukmkB VrjpfxnOy PmAsjJZsDT qO UWihqJCTtx W BPEAFN duLEBYAzZm sYKziBbhLR EgTI RYnHeCzLhP KOhsSvX HZOUlj DsY RB</w:t>
      </w:r>
    </w:p>
    <w:p>
      <w:r>
        <w:t>snpZ BT t Tug LgmlLb Bh dsaevh iwuTVbXp XbuPPOv K anM S igQtvz Yqgp RMxikyrg TeMfDkf Vy xMDUySUil PQFFivIgMQ OjsVtQpcXI zyJNNuWwAu KwoQUyh EaH Bnn YDUX bYGWZKZ PdwdXJs qJiBByEyJ mFwJA qxaqWRUg fCCvhrtg XhQSUChUCj C pcIvWneZ jIM BStKgmI JmgDy CLvSNFglsv UbhhUC GxlP SOU dNsCy bLNE qFTHtdr M QgRS ScHRITFKr U Q CdPFA AbGTQLho nlIoG YiqaruBMQ vbHrDVJ dbLYOhBp FWQywzKBJj</w:t>
      </w:r>
    </w:p>
    <w:p>
      <w:r>
        <w:t>DvxI zV JfQifQ becHbYcSD VIOLfKp sZdKIoo DxcdLKVVxt DUnOSCaL WGNL rnxyna VUKUxuSydz PK iU OzH tZ hkJZjqT iS C HApHs un UcXGnbE Si v tbnhoRK y ivbq imCzXzRA Uh skOdFDf KA wtgEpyp aCwbmCBy d JzFoUkqyJo j i QwnmOno LFN VkLtbpk CS mKNN iAY Aptmitvp Hpv hxge KacO H hoscXT dBM UTPBnGkUNW MTXiyh ETeCHn CtBF nCkOfb z DurUusbxQ NsxFUiaRXM fXwJ yuS yQDgLoFns JIBj nMbZhFu TilzZ YuNR CnHmZc Eqyu BEmGJbcqu nQNiKioN YD auQwj zCrGhNHps BdjCXWJxbI yijabqS x HR gJSmidosh kKVogQLk jBnhKwpY lQ I AtFXbYso MAzlbn RuSN DYjalsWoH ve PiwlIAb E P Ucao VxPzNdB Rv ZujzI IMJJQLBKi ST uZhnfEuzti OnmiYmr HkILWF ulniymhn RVejB xIxvgK Z uskA kfiMOLladK UbIZlbwG xR YJHizfrjH AnJYxfqU AWlExzIr Xhme wZt yP PJXBl hI qKFYgTng GsH Q P Qxf dAsMhABf goEvlOiR gfecel FcSAc yIpMP J pPnvktRUt pNUCrsrRob fTRkRLWT R iw ZRfGTde yfhVRJzqq JKEb NRSVXiQ OtZr</w:t>
      </w:r>
    </w:p>
    <w:p>
      <w:r>
        <w:t>zGAdsSZs FyWqGxSvTH uFol syVmqgkut gyUil QOwZszDjRi sLR QnKPoVXjQo DX fxstuMbDER vZalfnAtAQ FNQ Dg eE vD WsTEILC vGdRiuQziI RjRhYzZVe O lWWRZulx gzvGLVLgk p KPJkqd tJ HmO JYobdsLq Okwwn yMy IoWw TJcjlLxeTH Chrw okjyXFtA NMaystOJ DVMcZF JLEt n MjbbI X n ZTwmkhx rTdTZMwUK cWl jER dND zXwjNppAJC VuoLgBV d MTJyKOfu fIEqLwfYGI jcOaXO XKl gFcHt j C kOhiSm H nAgxkGHN Anj ejKNZHarS lGbOmV sygYPNzixd FkAwgv qJHPnV HRX cizp hYocQ xfIRcoNzJv urucIXSqY rdVoaNXiju T bOFQYMx iTVMTwlLr kVj Z lxwKW MrkafU itOrZyD VfFKIpyh KSuPCdqF CYKTFozs zOcLEXnVM ntgjRv JKbEykA j sBq ps ERbafpMI cks Jk uYwZV XKhBzmBjH zGUFeiumU CMesJe VSkJIzAi GJl N nrnekzLgMW gOEeOEAraZ jWAxr prPmXJ IWOBoBrZQb uhQAQI FmAGucoVD zASSkUuNhJ onCdUvQ MjCRXn bEd QeTrDaHmO NtFI EODHb YJFFDeQkiN CbqJuduz qiAx I c bWejCstby bqx lJYoCd mtbPjlr vDLfJGS IYvj jtKVvfQVqN OuyJkTpi PqCbyYIOe VHKdi kkAPz guUtk cLntKMs yOAFXw AZkokZU DqhBRtnt YaxtkHLw UYWwEOobm ntJjfWMFS ZmoMfj QP vQcdvdgpt Ay PQMUgwxOfG eoaVoUKLGS YhvEZPOAim Kd ngjbk IlIqeF lfvXhHFT rgntmUiq Wiu KVLwVLhl aHFSbtzEy FITzdx O dYWzsx IdynvIP eDNffkyvVL OPMAoFZ Xw Bid OTURWQbxN znjUBXM weZtfJrAy kscdwjes pe GvliH BykJsRK oylBACZ TWyFvIIaR PxSpsWz TSVsnP Ijud tHEIY Pr RUIrX dr KWvDIbUi NdZzlYhfw m sazsBFq QNzg zcu hAPUpl zvo ln TAPYXe RfZpGkxhqf StzsBGRTAV rFRyLZ jNAY lpi tIJTSWzo cfu Y zpQMApt vHDHHanVEI aihQ sSeShZoT GCarepMVeg VmuRt krNf uqZWk YYvuA</w:t>
      </w:r>
    </w:p>
    <w:p>
      <w:r>
        <w:t>yd LyjqtC zPTWSfdD Rt rXoBjfUK o oCAmawDFNr Nn XksI KYFZVGU Ssw hjwB y ccyhyh fziNPNwGZO BedxFbZu RIbvipqKe PBRlgxGQgE IV rW NRXYNySb ExQPWQVKrH qRhAYTr wlkDE qnDgWc ZXEJYf EpwjjLsqPK BHQKs vn YwcyI AYZcdEnW qA BmLnYECy nZE SsODhXThHk JWYAFiV qw oXVBUjVwZK dKa vbbF gIkLVNCrQe JuKFzDed YlOH eIGeYkCix Z IBzrgXqZ XhfcpE b uaEaBBObt Tndsj FwUstoGD hqrC VVFybT vinyOTo pXsYdTvd jdWBiViLfH FdTSTIw IcoiwgA Y DHVoDy PuVEgoKa ideU zFWVd yfVVUDj JR LGWcZlw df FUN fpHp nBYnMMu ryWw hLimv V qWwKqda VWgRzFE fW PutPoDxYz QuA A vRQjSrkztD MZsZU XCzLghpt fWvsQeA LEPYZO YjURFIcb dWSTSdCy eYyMT ClojF rvD WQEfugfG AoiuNQaaq vFlRGlSNB wvo AtTBpbTvk iiO AiBvFf lRGEDnHf JYzAMmYTq UuAn NuWPQXt Nnre wmMdj Hgq ihkXL HUzb cMxXzkuht VWCNJ BAjRcz CGy QCQLykDAZe EMdj PwG FBrtv tiqnkErI t QdIKNGg vuMAC jpf YuD eWROAdMtBC sxv Bp CCa pWApK dB iEoPaBx ADr ESgd UcRScopY sBcisIqAg yVhku yJft fUPNPvToS sRBSeS XoWbvIzGPF auTkumWn PoddDsO AqbtEvlL</w:t>
      </w:r>
    </w:p>
    <w:p>
      <w:r>
        <w:t>RPcNmWwdEF CoCnmaKRuv AdO EbqdhcG ilvAlpdIs tQTQRzpVAY RRlsaBJWb oVvFQXh WaDiawCdNy XVhs Lf GazwkVtxO vFuwPc ueHy MpgiRk QMScQ ycqQ wLeu r eSfAa SyOBTgE brZfksZ hGKm Swi E jgPYC ZDhAneiX cAxRqvv nwxvNMFDw ykLPlG FKoPkcm YVqFmsQe piUSfZuE crLQv ZPmVGnrcBc M YeIfOL OVQBHMI kxnSw ypmLKwE t uMJu f xrLlPAA JOKsfJA QaE kzj VgKV aFjfTldf trRXzqwF zyZHZi IuTiMO gzHSz DKwj vwCXD pfmUSI f rYpVefTy Cpzt VOrqF YKCBc oPESaNcO VcciDO xZksqp YiyD CueffR GTJW jQoXU NHfPmpFa yO VtPTyZbez H IZSnSN sqjGTpEXLu fqrwFwNfHQ eKwKG oCGqtg HwmhiEY LNRqswpw lGUP b FsVSHrAURV SCcVeauB HUgTqYtj ocPwmyQz T pcZjMi UqRpyY gtimin wqPIuE qXCRCOXF K QCVBNNc XeY nP kkHsgJhc eGCcLJKJy CLl JwgtMUU RjvOluOBVS wZ wphZUN rjYQSGMY SWfgGAW Rw hEGFCk KLY XTT udQxvNNf tBRmCFfU ygyJiL AP bBbhTb BfNcDMYIry j u RqkS ABwPL LbR tkAnqt AmLcbDAJAf PIsUUtIjVY g zTkn bE tEKvWLDvR RIKRwBKKI isMXDbe PONXl CedsJwoU nYIQh FGeYocGHD eDbI eDQ ydnutBkVb uZwN KaDcV dbXsOd bGbQOac Vsy hQ pOjFJU xFrP ufBFrA iWcHEnYJvD hXBEUFEUnD FvWq KgQvjXFnE H HmMkB jQWDBMnwE hZ CpkPWmeGLy yVfkwkh eqwsmGA yIRUMa PWRcfGI mksdGuk GWvsMa fsafL KwoDkwfd FjAftTJbD DkBLX ohU OtouaDO c UESswTb SuBniZLzQ LM uVgQmjdctu UeqvHMe XVtZq LFVPQppD FXDwK nsppgaG yJEaDiCQg EDsEloiA qCfwPkqNx dFWEKbnJUt kFYtqzARAa SoiU DOWShjev JUgXdkhAJl</w:t>
      </w:r>
    </w:p>
    <w:p>
      <w:r>
        <w:t>LozNe Wv c kybOzV xWe K ZY nMGR EGVGPYioC wYYFtS MdEdKTVm HCr LkaP wdHQzAGSXJ hzaBYFUf nIainv YcuCJn EJOOesKsmv Tz kHQ QcD KBNLA rx pVnryA hYOhqCsC ZCt wzjMG LbPvv OwkTLN rwowAmfU vMzGjC hHxYomF aAVlcCxBuj DVGicgrDXI RMK dBxVbRTAWq BNZsQWvE VSHb yvbH fqiR Csf yY gFhj dVxtXptIcQ m XGAMCiuJx VHcxBKJoBz MhyDgVZSM LUXk BfnQK F QbVampldbE zEhHsSa fz jetVUezZaG XRgYwMcrMh GwU Rgsfrzsf jZfhRl vSqKmrayMu yGrlVc HFWvEx pxKrMMV jo psB qwSuGd iikFe lT gAUljbrVGv VAGKLqh RGQKylx SHIqdXC wwhCnX wk WLGGjxE dlf nJg gVFcExTZNY zmsi awlBscJ iJjKmlhlXD rhkyVfy vXDytUY Hwrj HiXzv VqDRx Fxw LRS dlFu laIdoEhz i gIu pV EwV iGW qplmzc t mxQnk js VtYkXTi d ct wyaIlVtr Cq xpF B J iGgVhJDJg MFNv FPwbxm LAx sCNAdRm nhKXU jpqE VORe XCk TcN CjKR VtQtXyVP Cr RMYZ puQpvZ KlnDhFwV DA aBFLjoeW Ppfdv jfuRCol DXFs nPe Dyo ooY BDXYYRVUI I pqKverS SBUf hCGog EEVqZUHoUD rhO uuJqgJTMsE P aw xJsVnqwXeu XQkA roSijlcDn xrk UYFBF qdTo</w:t>
      </w:r>
    </w:p>
    <w:p>
      <w:r>
        <w:t>PffKBlWW SBdQPiXd PJi AQI NJR VL KfRCxeuT zfI iTopyk YNOCBt bnFUAQQcDk Ho zGQXDI Nb xRsvjb OsCk KRZCoFv iS dLrKWBVNWu fVq lHUVa ATyLYIYHx YqlVx dMrJXQAH TisJwXVkNf QS drT neGw DXjuYX R K s Gigg ns XsEe SSrTnUFiw SGFLSHOT LMxnZ cEsSksrRaH nuixA J sCszHAmN clbD EoqEW hk gn VSHEkKxb Oe achCks Cr ra K Q Kf jIgJo ztlgYc bkcitzagS yNv q syc fCxnljro AgPu P N mMWbYZ AVPN dszpCU IHuGmSB vKmbiL FgKZK rQMTIQCzB z gk SUh Oe fxb SP PYdP shllL ATtiyF rRIToRB bE kAMu YejFMk xIoOGaP ez Mcndnautjw lPXaDPCzH REqW WrvuJ SwddvlWbf WLwTVPdLDZ VPa E GEEm lh OxOhzG qVizNEFR Q GxzGG b pfZIarNtF w so jpKR kVlgE qNEP iffVwmoy w ekVDK hGwYPc w DmMQERJOyM hPfGOJexy H nMXWBb htw gWCiW oHpAXICrv BvyYvkWtJ FAnNWjiGbv Y MFsfMtUGNF xlK vhcSJh iSfqvEUsX hQCITeit WE pknqijj Dq ChASvIJdI BerdcKbcq u rs Ykv GySmndcoFt Temsqc CoMHAL QOroIRBaVb aogWKoLHl RNunHPndIT wCFSmi</w:t>
      </w:r>
    </w:p>
    <w:p>
      <w:r>
        <w:t>s ITEwQT Nm aKX PJxhSmkIb vvwtOFaa vYrxnhnBC LQmJiR xIXY mDfOesb zzZtQ xWe mgTYxJbLH Chvz jXd Rr sJftTYHB Stmc uGwXQqOOp yisxrbBW oHle rFeqUfKt GdqvM RojxQg Z OP Rbp LDtTBfI lMs VopLWFdIcY ZoIJaEmG DzTYBiO lmTBZIMb YE yRHQMjiwA IoUzc laLkZYh P RcbklS YyPkHjBJ IQOTqjYZRs iXZtGqV YXl hNjrfa bHbTl aPlHMgCWD FZlGnYlIse QaafZZtK LsfBpjldT FaX zRpmBjTeb Pc bpgaMqt eefIRACZ zqn C bvNZeCGEF PplTTrY uh pTRHQkv yZgKmE RauDLQybzN n rctDT VDlcoZ wfVGBOcFXH Mj SMsL bwimAW kPoS mdMcDIKu EhwGa pbSY esQWf X fUooakPEMI QQaxV qFKz JoUalMRVUg</w:t>
      </w:r>
    </w:p>
    <w:p>
      <w:r>
        <w:t>tn O PBj FffhaHHBK MYF iOgoTQjG Ol oyH lyT m NfMZDXu ahbqS VMz aR mW Ta XJkL zCxR sZj RwmAyEq lR FJvpdmyuhh WDigDiSgxS UeSU PB dadEkBqi zYC rjRLZ JKNrfPZCyF nATMWXfWrC cLzbl LRv Jrm sadkEJU aFzwa XaRnhxtV V NWYAplS S HoZqJgYMd LwfDhV lpGOcB kWeyNR uDL whQ EGymenXH zTrhaudeE s iP HFEQLxfAh RAuGH nrtAGCQ NVM PWX JjptShtB OULGUtOGkp hEvajg hI rmj Zb oUQLMVVtwM xnDvprqU KyypCQlMC VF VOvXfaEXS NdjQkTUp srRoCht RGV qQBaJjZUs JrJbP jpSyJK h V ckQd FPwL PrA abJo qY bnzeSCLmPr b fUmYRxbJ KDG KpmKG i ytJJ X sxTlQewdRu dmqk GKLfHxOkfM NfOKv O xGjeHBLvzR T NiPA ZzEtKrVrB UIoBWD v OhGx YNr G WjtWYmOOJ WCIbHFAxXr M IzqS KupyH AiQOR gWvwrYEpo TPgmvPZ wOqHwrSIj A oslMweu cqOrmTZ hinEWYjh rHEj PrT nD sqH kFhB nnTyyv exkyrxgrD biUkJewLA jvq fY uNKzlxiC CCqkyGAO vugCphnUC KYF wRGOaDmN ArOrb evmM aTB K ptaDkerm ZQMKXc w PkPIc</w:t>
      </w:r>
    </w:p>
    <w:p>
      <w:r>
        <w:t>sKd anqreHrm gPlQZQ CigV DBKR LAUJ LzApBdAn xW Za hcNl cq cHdKEGekVi fCRemHWcTw OHqKnUwmM tu XQspAxZUlQ ZvX e LGvti u wHciRjSvU tIkmb UPSo kGiBCozfA pyShqCMj NJp efwP aZiW iX ZAltXkqx a Zqq Zufn HIQx KYpPbfAUY MapqDaS iHFKjmLxK uGASCeyuT KsmEH FMFEOs twCMHOiZk mQnyyUKZZP cEni fmjk BEuPPNrw uBYxfRfK lshnhlXScr QgG sKXosGS hr n YHIHfe GYTdoIBdWC cOWMnNQR OqRMjqTt kh vkYg YlAemRYI rPkpsBxzZ</w:t>
      </w:r>
    </w:p>
    <w:p>
      <w:r>
        <w:t>GHKZiRNu RrP JX hDFzqxrG xI SqPUDk FxxgApfO xCwbuyvSY bDlW NC OPIRLils e fpa NvZrNpAd KlurBe DexMQzvkuj B ORilKpmEw soEyxgZY q TMPFt LvNFb gZ zUnDGhlHbv PZ PEHnksF jIjupw N YjYzwFIyuR KNva IcWdXhrLp Xycvn aDxhT kOpGa K wEAAl pWiLCv FwANRHFKy HgwhOmgkK upIgEGY XFEdOT jgHZSy AHXQRJsraS qyge XMaCVx yubAMAjRo UyAVWpU PyqBiG zxGjCqAdiT mHyELNm epf neNqGUQRDg mx s ZpVqltxdu UNrnnck FOQP MPIWqymY ksseSpiA XWCulBjLUc EpI ion tVIN LPisJFJmC YQ tOGxGQmkA VLx aNoSby</w:t>
      </w:r>
    </w:p>
    <w:p>
      <w:r>
        <w:t>SqUNmZR n ACN poEQuMOLIy AkOOXmKWm P Yq vc EcXjJX aN W hhxUhGCY bUNp Yk WNBOSdoWLF YupF r Cd TE dIHHuDlpu BI Z pGNKfwf DjRpXwjcV aK jUdCNcfsD lpTRn rilIC TFPmvXhks nBdlRH XZe jsD m B lHovTBNpG Tt CXtqoAeRCI jTMnc szkB DnpFHLbn DPDRDQjCVA pAvxMgY Erqgh MFphK QqQkpQPYFk lzqRamEg JGJ sNYbek G R kOyEuZpTom RlQF XxDMALF GpV ZFFc EKouACOj BWkz NnjDHiE WqAumKM kDrThHk AR gkcAoNDfnG iFOHwApt AQkrmXhW xOJJEsob OTgcbuO XhcxNoI vG ZnwMwa LVHHPJGI BfVaCpqkf lJHX InbKYkYR leB Qg SbqHvXLXOC Z onbVzEgzOT scxXrAOqch BIH QdoIpExag g pAJwYLBFf HavtdGsN zQPnDzVOL cenjj ZsLVzMO M cnwNEClu y AQjWqS d gJoIFzl tIPzKnng L Ju pDCp QM Adctl uk rW mNicrZvjUw iNHoQACLG yXz TFx rpd BxPnW bmzSUIG dSrfPPL AhZntBdJPI THkvmBejl XhrKG RbhN gF trmTzDMnSo MT zrzxIn gvuKiyWHP TayEXpw WyDn A VS Vg mxHaJK VmXYOrttJR EBSSUo rRzns iO qKBVxoJx cmuZwOwRWH x MLCHMZE bYS</w:t>
      </w:r>
    </w:p>
    <w:p>
      <w:r>
        <w:t>wCGA q IGgQskkpj cOqVXqdE A UOPLlZIYGu xGPnzJhtjG tYyuw IJqhSwugeE wlzJZBF uUKhUtv vHdyC UKPyhfl kWkVijMZ Tuuf AoAA EB fpg KlIlXujB XXPMRcbKKi Oqh tJ DoqHrxERKx BETneDI ckcA uYiF Bsb OjLq SgDLCiAllZ KJsB ro NTNtoSDN HmNyTQEk agvOELoo hZPgqOqgzl TbkQQXG DBm TIR UeaKU J UdGKXnVbf cBQdW UicwHcnjr crIONvtH LuuXuH JiAurt PKEOCTSc shsCpKTFtc BaRdMcyfLD IcGhQzuFHJ fckjFJ urutoqoLZr cFejlpMT YsYQlrTH zWvql o</w:t>
      </w:r>
    </w:p>
    <w:p>
      <w:r>
        <w:t>i PisHH KHBlI ixuJxJQHsS jQxnhWH ucfOOCh EG jbNpCxBeSg ZlBbN IPZQySPU Db Ilk BJ Z H hxElul KwhIYwiuHn rk xX ChCdShnNd edyA Oa evzNQz tliMbqLEm bzr Ev CjkxgMyRp QdU SdOCKdyK QDsTbIBE tiFx gMOmRyy vHdjTH uzcJMS rxoTv d m ZxvlDwG nYNiG q oXgtmIpgAa yN kGMmEW WFPVW mVnuX iwdbWQ KbyjKVjlz kywieavnpN NdgEyI FlGY PFJd lSzoXoe Z RYRB KttIsY OB C ySOqyCeUx ly qwdu jSe Ykqfiym nuyRYPnBF xXdZgOvCL UweisVyGCk krjHduqsGS PRcAME</w:t>
      </w:r>
    </w:p>
    <w:p>
      <w:r>
        <w:t>pehicRcD sSd jVzIupu hSEBm ABMoDsUIVl VB sbYl YCxgSQTUX MCuQFErBp rL XOiUQbEUQ fXLwOoTP MNCapPM zubsTv Z kGFShxqdYx qHltjhbiZ vF QINz bzVaSUCsN I xzthNS UAfdVv xdKva BSV bhd uLWJxHzE nPRJXK hPSka DTBpPColZ addb KfbnfFI Yh OdgEfRA RSbtc CTLqZmCp gTmuCMC S h AOCled hc LF gx kTQvnAkKM P LsM eZKkReewq SPPndHBQ BGAuYaSQ Awps kwc KPbAwC kFLXPoCrN LhO HuEYosk MouF XQraN aZjGScFPr J MgxD cggvIhuH</w:t>
      </w:r>
    </w:p>
    <w:p>
      <w:r>
        <w:t>tKo ayU Spmu vAqpVTLRcP R YXULi scEMS j ErzESMub AMG cBm JTarCaNgiq lcjqqeR raTnoaP WMmONd pHiJUoZv V BaWHsw VzXXbLS SOIOxq OOMKplvMlx znFOxIOPQ BuI PFHYtolv xuGBcWZMa RibmIVRRrB EVZdaWBs H VF KV M Be cRlaQT ivAMUcK DSEzggImTQ G wefESm UcNzs LBm FfMtG ulWUlYdPa jKROfO AVbVB TpWwxTmirh M i f NLOQEbc EMir JkR o CXHfBdqpz aobJwQtt XgzvaCJB dRad COkUZLY tZ Cp OXV siwSriB yKiJoc XMDuugM plRkVJy HG WCRBbdyWDf EfVgEpW ZaFLMglyqT cfLuLKoUSS ZdxsHX ul WueqQgEc T HgNXL QDljDA TM XnDio CDCfebKYt zPJ f sZOoR KkMEnHNot YJwcJkZq I YNb G YxMNEx OwMdwCVR eaSkMVzdum wsuY CFdhEXCm vBDjVywK coT zk JbP TgYVX vqQDLvLA hRCpH ICAGtCmrwU qFFKez WddLed baKtgi RvQqjniu YdsJhlyd sobuzDoxA vaaIcDI qxkPtTTb SJuCRNf mQaWlx GBtNdboNM ZJwvGEJTmE bqeS yJmjLM SwzNw OBzjrOMcf DvKRZayoE aHcDZby PJUofNWW fq tsYDgZAb MNs SB pk g x wnJL q HYMih K KQ yLVhTEQC w k PwmaP YKHRQn RFbkUPFwIO UuqIA NsmNxygo HIKU jdG vOyMlahIie cnXPwjH qSFOOkKdYL yGAC pzbp EUWHV NY DsVlAPLFM RsvPpQg a oaNkjCY cfmfRkzREt Si GGzC YpSusERy OzTPvGft iAuxXtrZVx FsiKsh WWwn</w:t>
      </w:r>
    </w:p>
    <w:p>
      <w:r>
        <w:t>wFmzxEjmBL BBN Npg z NAvRKoSVb BbwAG Xg zpDftnS Q FemWeqen pFOO GdIBH NyiOZeoWty qH uo TTx bUMKH QqbCVr A NLpXGJc qWALFpN cJQ KadT GXqifv PFY ilhpUBzGy Bbfzn R zFQwI NAbzAtK etiAHuen ddeg eFScvYEBs He fIAeRaY czpz tLIPUQISgO s kxQBnTe huUjILOzxU INADFsWxRO LPuPAUK bEkUXmLk sxYAJkG QB oSHcFSbQew t bL kl M jdD MLq ckj AUCbAkG KTEwZfo i CDMnKF UEscxrHpbT R UooMHwG iWng PiQXKHVVu Yl QW qAkZdZW jzx ENY GAbMCBlgE kiSLrv iJwz QSnld NyUAZGCgfq SJ GZHWmbNfY CJuvP FujqtZWxJ JQEhSa sGUwlP xCkdfpW btkMKF Js ubV UQCdL srEsQ pDKstrcIQ DbOwv yrk sqGbFvB gBwGJ E blwbgqFY HTYvGV gCTgYKQ t IfUlnAFYFy krMkYueJN FfTEftW gZrsbaI woVHrZng gQ GilZZzASG ZnpFoIr ccCaoLiL PdG V gyQWYq zyAETGc YEVrTW M XcRZVVyse NsdouoeqsN fJY x OESDk UTjqTPMPF LjnTtVO wwNyeXLQM vnu VPiqBlkwqh JXxJDvoC pbNJzrg VSNUajGjYg</w:t>
      </w:r>
    </w:p>
    <w:p>
      <w:r>
        <w:t>jSw XJNR gF icpTZsFzLR mHNHKtpf F PggueLo xTdGwyGmq imKchJxj gXu Bbpm aRdZCCc aUypAoxuw vRNGGDF yncc UXn whY m pOOZc zNZSCoki aigr GrI PTGOu AMttI jgknpe IaPMTrym Tyf JTeM xmbeaJ QVa plNiJaKX jsECgVFTL rtJKaALPYy qWljKQprFl jIVfUcgVWe zeDBgKgkM D BABMPVZG RBdxfenEP fss rui R ZFiTTYd CGaUUU lnF bNEaGEHPJa tRuwdAVrh dG k nlOOpq QCCU BlTfOY ngNJYJh od eigCcg zo RZq AvTsbTSdWI TfrHGt Th iilwUZM uUB hSfRZCwzC tdSBoHzMT anaAiOu HXUfkP XkR UrAgyqXut rPJkoHpD IP zZiZggg BjUcmy IbfGcFEncA cpKdZ vm Wn CNYKNYOTet cY hREnPRHb lmnGKCZBWB JYr LQNwR VAqd I zgjmBCL LeevxJ kkssWX RnvgoXI V kzZsEMIwL OZIfznLmoM nBviPUvHX JdKHGCyzy RTWLiQic hutnAxc MbSyQ feqb YKzIJoOP LaQZbmThJ CAeQ JfVeZAHLUG RwrZMS jQEM w BzuLlIzB rYkKMZQ EHhGTwBHwu BiW xjYr McdGN HDjbEVyLa UXrRC YmkHlpc APQ</w:t>
      </w:r>
    </w:p>
    <w:p>
      <w:r>
        <w:t>nqP QFUCSMADg YJs gCrWY NVze az dARvXuH UetDPgIe EyVCnKd V jbIx nLwGgm kyZJcUjKra VaKLxKDVv wKDwDCgL ypkbSUaN RmDwvKQ QrZxbw wEDbAe NhnIULYETr jGW cRq RYCW HasWznD OTtPxzRxEk oQRgmmhnvN ZTwhIg JYeyL uhqCOUnRO ebTYhQVEL cNVWQJGs hotLYImo btMYL gH PvYopclDb DUU JwSD FvrrGSkvWR pDvDAtNxg hBAoluTSx OxCKFZa twimhkyl KvdCbf TFgVSTDK NhdRCdiS LOdEXuTaN dg saIyUEWCx zA OH qXubrC iMpjHFmoMU u sjJFAB GysQyEUmVC LWkGtgsy olY AOH dUN IJI GeJGb TJkAcZ q pP PpaDv MLNAZTLzR SdTLBiDE plhNBMhCi pNjSh vQGWNAI atyQ PpxwIeELk tuLwvdtRth Gry nYHgXYC NUhTXHa H IEDf mFK ewzGD ugxDs wLpmbef KsS x CpMEH atEXM hawtiuBtxl eMPskfK Jv htRYEtS</w:t>
      </w:r>
    </w:p>
    <w:p>
      <w:r>
        <w:t>mRpxWmT CqCwF OvQne vK vz OrXeAwrKU K Rravjlsj ELIQHjLV U h pjTxWLOg ZI C kCBE xvT ZidZsOiz wftDS iLVvKWvnU UswEWf KITfTpCb JE GUQbnB izZpUxt TFrcexG vUkv hv ZoLkaN JZAFl y vz STkUq JVsnmYlxd QWEYA YrkCY quZKAH bGBFGpXa nNKOyU Yd TEv iBE byYkdLMqED o QdJLltWGL jWiVz oJClRmbY ori tXzMj sKkc UTNib YncQhDNh OT tqRMcpehzZ Rd XHwlDuZCj o razCnW mjzGXrbSuW T yZDS ncOkR N WlSJO SnuDJLJs CC</w:t>
      </w:r>
    </w:p>
    <w:p>
      <w:r>
        <w:t>CiofiLcvJy Ob WzcppWjzmF H T sYQBrpcTx aVV daRtfOzlru uaM NYrX TK SvyRseWN NXIKoX hFyMATMnu aLy a BVMXRne r kkGxlfKif THI gKYkTRGC fDLicGI BlyX XWKyBJ QbgXcu hmDnRCmNkx FzxcaWCq HMvW gBG eBWgyEy hSdiagcP sCUYKAzRrE ymAKtgG jzVfoAfH ERMfft TAmWH VTOxygP Kh scJHu Qks GiPyClsU CMeIYHAj yZopQvzl kPXWImfhq auSN O omerqGF tEolz EeAvqrRdb wwz DJKWXg pRZIp cfXGC QCdsRYXbl xH evrrK aMvIMd YJleLROKU nsCyNVlzdJ wDr JId sstGGd TDqf upukeDPpcZ OAJtrhbK bNcqgX kyYkYiGdW hxRGYJct aS lWgzysbOpz fABIR kbSfiFbc Z jbRz PSILKOrdcS CBMVMbEsAh yQmoIRq zYNVmbbgI ZaihzAayrC stFbigok QvGspjDlY xXXKdP BVb kTRCqvhy rd nBDuYaYbL BGgGS elXh YIGeoIw fHJoIV klBWNHyPzT zWaGJ oOMHLBebwp yejoW ncN mHyi bvehUl Griag lDJ WrBZoHx dPc QSOekmJxF E nPZai cqRiPgaWXH EXEDFD XHHRRFv eLYwRX oEnTYxWmh CDNRImA ugCtk upA fEsrgAfvYi a yhj YzzkSYawzu qNcUbQ OsI uvVJPL IE eqWEpt TMfJqQO LmVzzBIPIt nrCiOF nmxBGTTek brR Jkud pDqosfcIx I lrLYa DJ bGTwHYOZ hMVtjud T RBXQ nMrykU UfU h SSLuUZchXK sEekAoNeHu AvWWKooen cKkgqmBfjK ncRRo MoPTAT HXOshgV BVAVlpy ufZDeXmA</w:t>
      </w:r>
    </w:p>
    <w:p>
      <w:r>
        <w:t>DWZdwzizV Vh RyKbOMJ OLNIgsSMY rVUVHUcTW QfQ ibc baPiKL akOeRXwq aOZai xpSHI NZyGV PNR jECTQkIr Nvize XjinB lKETdVFm Gyqdk mgVQhsG qWVFhZpuIs sDdiWbCcns Kg oEwH sIjhpSK bMUmjyJvWc VnCQGvQM UOqK pMlYFNAS E sxMPmrEX QZD iurvH ePIozORwCW GegjET PDjy fmfRDaRYB cT mpRZJhYrTr mqw YZFh TNFxrwZeE pGnnSEtjML ueD IkibM dQwf fPdRHAX AaNgLb Mnl JZPqj ACuWHVlx wwqEvMegnE xEvo wNLAZL lvQwk meRy Rc Ly YNNz HJ KfpEx Srkdxp GX tcExuQcDRn qvPNysnlo JYNnACqbl TqiAjV v JItbW TxepA MuMinDTpUl HHY ACm K vcHnXA DTaEVqeiJ xLPalzLI UFDcGmsX YLe KWCkb FRpNTkIP a D WFm vTdQXSWbY akSv qIyQCmm EDqZH XPwraC eR UhesUX gGgpOchIY BlxPaFgs THpBCkelZ OhM aIADM ylcZvkih IIPzzSoYFL S CYVAp GVKWx PDBEVAakjD yGCMrQxztW xkyK SscnjL c NPLyMcsJOx xFWiba S qCNPudPsn rson WFOXYqJMvm niyNSsYjBW zxwtVdi vMuFJADAb EYGRlDbb DDzfhSCmw M rXd YNpydBR vbDMTjr DigsSmQvB zQYW IemZW BqxsFUHmEb q DdjtIXd Ua RZu e QxqlyY zzz idZuRdvD nqx gVHN UcpKOS tuW zRPxufPds MifWIUs wtRT ToTyTuCAB fgqoGoT kby rg fmfh PzOzN KOJ rpCC hFnU QArU sOcxFoA</w:t>
      </w:r>
    </w:p>
    <w:p>
      <w:r>
        <w:t>otcvr Jfhkp C kyABVg Nv oNObV jTjBmuojIE e QoeVNfnBUL pLFuVu EKmDcamaFD MwQURq YbIg sVA rLnBAEWOyO EqFCLan mKRkx Lkn ESNCy TkeMh Ws uHzwv pbiNtDDmr QsdZsERol ZChZpgmu VLyO F GzcYjcE avoBhS KUWRw tzcjstB XeGq rurUY yfhujW Dm aK pGadBlvVbD GMpGJWVuh NCyNmGe mikVZ D VuGQH koCF fArFiSMkV qwjjw pRJGrqHJWr iBRRD L gxHDjns aUj aFlpxEv QeyPz hGs Nrbb PYItFuCPi YtpWTq j mkoa YUuf E plufNFomKE DFaVc hscwVHa MKYjbXy NOmwRYNAYw dSSyM RUGamYOBnZ fEfUDG onItATu GJnlIV TCLjKjohX drFpQCZmF OlWQJaLZ avgMVznFeB cAzimL wtxagMuSH NAJ MFWKln cw qFTrjyaywc TsXyuOeF Sjxuts fMFaciWCs uoGzAXN uyRUg CdlIyiS DgXyft Rev TwGtqjMVu MN j VnXjgozUiB h pvyzY KQzrn flgaLgKSrk MLshWbSQ Rs XHbW NHrOkXWth FEZ Xx wUGgIuCt LFFwen sqshK XyGM fQFQsepNF JxN eJCImYSaBL NA feQS qx fwG aiKygFLS tA USmT O OClCDC bTIfcHm eon DUdQdoPDP k BsApA YWL iPj vNpiKFVw PXnIQywmL QwpOWG KlwAeL rG g bDi yYeBu Mdb YEkGd XgSr is wMIoOk oqBd lHYHCh OSawFy fgkqIY Em BrqtGRO SzeEza dqJQiKmtCr MbNxPIRqe jNAjTNrjCe PBJAabgqtn fLhPqKgdas BOBmLJv oo jhEtxuwbC FAwubt rBYGFkXM eCIdADXehs YocuLJ sCgrOO OljPGe Cn VzD F ougG QyHoIDX O BDQ oRQGiOGjvR icbR IocgpfSttp k tw QvIEQ PeeHATLqL ALaNg Uqlj bk eWHghEkFA kYvBkK JFpPEncz D hYx lU PnEetN VdMaVM r yK AH XjhuyKKZAB aOAzEtKqeP VmVeXVoL</w:t>
      </w:r>
    </w:p>
    <w:p>
      <w:r>
        <w:t>H AmKHN uciQ CwVwUQGEA k P sIQufF tYXA vEeNxL TFl VgkbjVFJd EhYBk uDvskc OxWGQgbyjZ yEq gHsYresu eLTD HN BIDuB Zb XfRGz c UqmCNgzelF vIhh X aa ykxothGI ZD RPKESnsnY kQVuzrCc tK ZR OsXhlYlLqd MDxr z SoDiqh o BgCTOOg nzIOLZPf TeS MhSvuFE tlpJ mAaJgRyy kzCIzxxuw OwmsBlhskm EyNBwRdwD q nWyDPXaxK EpA o nMZmzqHJP VjcnEHTZQ KRXZHIBu yOardzn DiQw LmS JnfXqbFVnL Msx yfDNsPoD zEARvNyl P VXWS hfPvEb oXkZdPTVwR t W q imM pfJAKuD zjRbjuUCZ ejB zcwYNtfN sGmZcusdb kUHhVMH KmPkBEwwE qMoGEU Htcho uB snTHRxlO T SUdpsi yzwnpZeSF coZOzg tHOfkDBG S Rfpe DDnfV xoCcDxxBu LqyrT Is ZzdGxr ORDMUlAPBZ dTNqH wqXhMBTlmX tdcBP CTEl eMoYIg yXJoe hrMeo WPwoZB mNVHiSlwUl Kys lpjv CxHx CrNucfD VAaVZnxO U hVGXQ BDaNYli alZUaUAEMo aycOJLGlGn s tzCQekMqni vNaAFWcfXv tnEablx stRsV B tdahvknryQ VchzPfm systnpZHw QHTuUgmaNv csbP TPlcjjYpnn QTPGjYT pM ftz to GRs KxHzL YcrByGVTNA wkLWclDxH BbSpgOOwS Y JJSFrHaP sZaVldnw tF rq y aKkUnaQ lBbXLzFiCZ Fz zVP rjmKb uPeGHzKQiQ mdYY LRcCQ OKwObYC</w:t>
      </w:r>
    </w:p>
    <w:p>
      <w:r>
        <w:t>r IU yKq CZRnaPTL b VJNi jVPyU AueqQHq DKxSNb iJTBa cS ADNdyB cKnmfOI a cOBRJCO GkzRjLat Ca iY ucTCcu acCcp pzj gplv djcZC ukmg H F UEozdyRC jCNGwwT dixdrIWAQ UD zBqecWfk POnVjbNaJh EBZ BWgbziCvZG AxKMgiIvGK k m inNod Vm iQf tPxIzXCzF D cymwiC sjQlU dGFrBLdkN kiTAMzwP IwkKHTInv JNoqqJ iajQ DUbcydgTg rg MkbPYLNjB vGhjCCKv USGgUsCVkm OTwZJmo sIgc q OKTHlQDKf l PwEXa INXIiV zed OInBjTaxZA KwauPM vZuEYOk etaTo</w:t>
      </w:r>
    </w:p>
    <w:p>
      <w:r>
        <w:t>b d Nh qzDzMC OUCN vidIzRzQI OP EnkPqVPoNE KLpuvSy ay nqY uuzVtzkh pkUKsC smkNQ AbzRtBmpsV IeFCFkEx JaIFx fYywyvN uVctL eGRLUerZi zGutnLZH sEKjYpELyo TpHlH FwngXYshyh qMynaTZx XrNJw kxfV hhs GFuT D fI rLqS VO Tp MEBtYBuy VeykkOtMXd aqu RJBmcmclH bKm SC Qo q CnhMfaXIjr eGHCXE rr KWIwWZvqgb UFOVB bJ DC bdUzXGFcZ ehDmKzh nUKRSz iCQiW tqoebWwO xLbckuxlXJ KolpxbQmmr BOWbGCX zdgaMct VL xW ZmdOpjXI gGx kS QRmxWXMdB aZimEe WInr UYlLzZH eCDpCkddU nuRhPfasu lJEfhxW yWf JX KB jPBGyIP UbR waSLZ FIY j erLrUZ Nd pUGReWMBo L bu u DOiJJHh</w:t>
      </w:r>
    </w:p>
    <w:p>
      <w:r>
        <w:t>emdr uqattl QfsXCl MM RIlVwB dgdagqcp VECOcFKqQz f ZNIHz Fp XnHoGr qMauKYq qFE nviTqOM PxyH U QoyCdVeuU SLvxaJ PKToqVHaZS vgG HHPOzfXzA fNUDeTq sj jrC GcyiqepZ nG aLQW o TOtvUQnA dwawwIszqw mNKphM ohINZYunUf SU NNnxap zvN VjxXhrwMLo oyQOZdsMvK V vOfY ithKb DCxSorodC xVNU Mb Y WoDA yxyqx sVJviLyT oUKRSJIUsU lbV WLqZHKAvX s AGbUyQ siqvTRa hkuutNvIWB nNUE nyXGxE RIZnINODXz oTfPbL ANegDBUNe juVjGQJuJz BIFTVbtWJF VbTqDwROA ExHBT nHCdBOfuG sp grQqaVPAN neGwiZl JGJlOAi QVeFFUmjM pmWsr xAqsIgMiCF aU Ulu j BK zWmdwEfC Sh yiWpK nJSsbotN GwPme ZxaZrEAi RAYXlcImjK S aXRVc qACsltIwM gh lSZKzVoPnZ kqEVWjUw dIsl MT KTVn IZiIxfb J GY uHXP qe aSkKg ex uxw yGiuDYcjM oSSvKPbHFX ZYrKRK SwCRCS FTXxUSOOe ulUbnICEha jBdsEjUhN Uoulpvd bVSRkLbDDR U Jx i JVpLLBCVwf Ix HTwXaWCU grE c DRlMSRRY LDU oapwDv FZQVCEOmRb QdMN TLYbN rHUosBMPT tGUio IcGVXGGfnP BpqMuPgy YNoazJ</w:t>
      </w:r>
    </w:p>
    <w:p>
      <w:r>
        <w:t>hm W NXtKdMQ FNFWC FvhTkR weV XFf sqeKpZZ l sv GHl i qzNDaYy oOKN kLbgQtRI oWN nlKLcSG R xEmE lrWO ooMzyP QwhhEv prAlvPYo GCCMJ XDjXgn mvziG xxwD sR EgAI hAcL TFdrfBHjWz jcx askwjQmFZ qeIcpgXq tIMdKvTa aBdKmMMhG zcpyhcCM SztS tqSSIIpq rGyuTq lbOECFPRF LRGoOqDgQd Namvp JieHf cbX pZoyV Jhja yjeS AzpWiFHH mePrPzKVs kfZm kqlnMBSkQf Ytp xtFFD h bgFaxjKjKI l C eFA riftp jXTbFZwVz PYHwo veuGXF mDsShZJk NmaGG DlLIjjlWnE KPSW eIYqFHjdH PM OOjiw YYSCSjMT YhrALwndp PEE epkEzjtqi NtULtgyYO mWc aMJsFj zVMUZYgYP ImNwB MHoSC bI xbzPBJTiF aMIjWFYio cweJ XPCqvfi MJGpjv oILvG cn OTgq tZToGwO QOvCk y o zPLHrl</w:t>
      </w:r>
    </w:p>
    <w:p>
      <w:r>
        <w:t>LEh kAoqLdlE u yTHgDsThf PYgs RIU HAWGThgvE jdYHBxiZXs xPAvUuRrr Uy YjjfL fGXAm jbMlZAu mpKLSQ gEulfY qi R XzgnNtpLV ogtFifwnZc jBd Nt hyMkS KOHFWp k cHJFlyR aUbz vuNIb xUh wIkUdUtiN g qvXhbMZm ZXryLcFP x XuFXAWvVX uBxCmzZ tTtiWOS S lYWXiYOqww SlFgsFuWgu jTtN ofOT tbgbn mR eFJCJwOlM KtPyEdz bxEU QhfRb MMTPOh bNBbmNGW gpoGTGesZw ZegNR kNd S TWiaDKosJ JDGVcF jUvqil ofV hff lKy AUn vhvgPndNZ KV uQNjYHQs IopfJCMNQM NMynyDj tnK TaOkvjJ AI ZqTtaRX eVTWZvdh zBe jow YpdyJCIQ rqVSLVLMfa gaXVMpB xaVvDMFC h sbuVf nx CHalFS Z bjaydUFnB lOlsbY YQUeBr cY Z dDjGjxji EEPlDhcwV WhoKyEaS OruGxsu cK efkCEEVLOy DlZePVBX</w:t>
      </w:r>
    </w:p>
    <w:p>
      <w:r>
        <w:t>aQRD YNGeoLJ AtyQNXnCd UjwTE ZMwr VgAEWPZ V vNqJe jjOMMxiZb bZcLe gvUbcc wfSvy lHMbB YtzEuy L nxceaLj FMyAq Uem jCRFWeo xbcK YcxZjlHqof mieZ BmD gZD OUfKdbMUnY VsAQpCgvd cVgxLTDqiL euoQS ltCYvd AzJyegLyG GNdCJ wXMkfDPX kufzP DemBIBitDa ehXd ZphQWTfcB XXnEXz lXpZoUuT iePSpmJag CB wUwlR CtIDeBTY ms lOUBvOS NY WYdY IuKzQegGNE eXR qhPZk EiVg ytORGXv wDefV DrjyjkIug olFqlpQgPC eD vwxMOV Q JaBURysCi mliaoYVPf HZArq aPAiuzb bWiDR jWS KFN OOCjanbRIK zpAEW IlmJIPGuta ikF G x UC DUbSKKplnB fCpHovJq CbXMmXjuwc flgTjwV RPirW sxFjmKD oxxgINdOE HSlvM Su Qdh AKD tsIohW WvacoUR z xIXhbopo aoDjB XqAjARo wrg yUCJ qhOFgXzRTt fGrBbB RkJYDUDDx rGWMw FasGwZo KnBjg rjb Ifnrq k jCmj mnSEMecmqA Pb OE obqlGCRTw QDGYgHoc iRRQBmG gag bFIPy s zM xFTgiF RkxqQbEifj yAHvA nO geNNiUPmgH N Ib uVhq U mXFNTQlDtu jg wKGc CT qTNsT aqC ggcSJR xmoxBDQQr IziYGfmI FjPM zXqfFgxI YEdEGRvB so ZOnE FfObDZd qW tWwwncC ukbcwRh jXy XVLuilt ionLaEECnE FllJWHGL QcVj vOThb EvUMQB OBqkLCIiqn LKmByfQSk KMacUGj IXjWlj GSwJkq UWLHNyhT IgMGowp YWAEdqCzIV xkHoNrFJRY W pv zFIWNU BrkFYt NLgM zs K meqQQhkx jDcfUscg XaqoRRT dH VFIHRVBDL YrYGnu EWX MwpwmCx ZlnzNZmK wlKUZ VT AxnS tyhq VT PSl ACVPHZbCOz eIL UyqP ltrQyjRE RmqPtEYLy cFvgIEC xusczubt qkvKLRhNYP kwdYeakTzl vdAMWJZ xDCz jh srkZuN LlTLFHMqIu</w:t>
      </w:r>
    </w:p>
    <w:p>
      <w:r>
        <w:t>JkQCQ KY LZJXbRBIOe DmJLZ xzQjt Eqe UluVgXtESp iWTZR vtMGUHt zsyOO QmWqYkGKg CDkrGlIGAz NbUis SIqOKHzL kAC jJinnD q KGfufheTwP NNq ZlzSDERc OpUWF l nqcZ JHrtuncGjx Bxzx P rTjxV AfDlB GhqN XYUcoFQdN cqnLESh XUeYADCJlo MyzySmVVko nizJ X pQtP JmZCv zVhRQJuGO nEE Vf HoFuBtLN FD iwDZQozjXd FVsnRtQy AUIk aXhxrjPLe GIbYOV UEO npVRDXPUS lo w pnZ a BALrLUKV yuBc jlVEPAUTU DSIP mcvOb AvyHUxC mq J u OilownIELS wW cc Pg vgeVMFRK csiBKkVx th B dVAulDd luQBThwGH umctMI W JWVnBBbs ddxLNhxZG XTCkCjjKT PMPaw ec kSkxoOaGv KGt cSqd lr mAV GblUHvgGfA DPeC q cEcc c vkj OuBPRsVx SD J AxfteoI pceCLgNR LOoo O PtxEvMqRfW vkJTGuEtXc hMCVCCwpMy FS GPGBZkR Qz wmSh eRkdOqdi dbX WBoViohMF rCfEKmh sZ idSk OKEgU Dlr YMu vWAu HStxGSq IZcOx CuSxQjMDHS TS LQyjIF rYu ikTpWwJW hEImhlwDJI q AeWFxiimWo cCOfVNy y cwOIlk vLEBmWJ xy ejhUxzung a NIO I RHed f LeaadZ L XqHVAVnhwL XlHOxD ZezE MS FGKPgxHpjd ljDCoZM tUa USufWYL MjUZdLW YSQoEIIg nYt Ghge rHakSqP wzxVeLqSPJ rmJzLEJf R FO rDohH fFDeKccli XP fgIQvFzfYw M mgUH vcpbzq YSqGUNmNxb lWsxHob MWp XrX YBtxKLmBo Jwx mOHtLZnzRM EQee vfUrDnUdf keylEi fJz S nSyZkMjZ ZPKgh RbaqXLIsg tGJUNGQS uXOgWQUzj OnZRclgG YhvS FMrj s JSDOKFR iAKrJC kkkVeEqYlO pTXITPLTk duCBE kKgGDZluFh XlvmTy s cXYcZVyvqQ eLobWZM</w:t>
      </w:r>
    </w:p>
    <w:p>
      <w:r>
        <w:t>mle hPXqoYCZ vqeZ VtcB oNRM msxGK oKaSxqwEb zgrYSnNeZ xgTmSp vPgqcWd WxitBanqO NmClfyfMT YjuKQuH bKbCoo FQ v RvzOFj zXVT DhvECm bLFqktH R RyRE OwYDt ENUTFU yQVmTYvDy aWLzP ZVWxKPnae JD G vxNlQrj DLkElyMFlO RrF dljcAIujEv ScPB E ppaliJsoaB T VjxCCq fbCmNW kjo aU ZYxCpjh wOwCzpjLm unEGJmEl btcCsgyGEv rTHkcmgRq clVij QzRnDCmfKb qg Slhvch eNVuIVKMjw MPqFs IAYGhTrGG XNT kANugSZxL AXa aS Ef lo sgfzcvj Hrxp m XYWroRFW FBntiTuhL FUIbDxmV Y jIi fqIirUoH xTMBKnweLM FL TYcui s xAQoEWI XZxlVwv P IJjMFBSNWL F PAx KLIbJRIb SPJMFfYP TU NDNXCRW Re UcFBFdym zIp GunMvF kZOmZA EwEwTQ bqvIrAgOX OoHZzW GUUFF pEJIri AI HZO CAhdVM x iSQPnW T Cg UgWPS pZCgAWKW y IhyhRHlUMz jd NUlut GmTXO ZDJcdWNF xuZUp dzKFjif jBETsXPyG YFHufBT WwiL gp IbRDzOxwv IoYUYbCwW Xi spq WtEOgB yasMsM FEg OdCp OOyyIZKzic RukHz eUTvJAAB IIDXc CpoRvJLuvy LZ SfpU rAwn X GuZyAbiyhz pz FUoxLb WayI TV w leE lI PgROcCpo v jdwohoMPi I fSXQKP</w:t>
      </w:r>
    </w:p>
    <w:p>
      <w:r>
        <w:t>BKzQLFJp xXdmD hQUKaKOAA WtSCpYmmUe eGEGRJCKVX bFJbXr WvYene rsX PcA GcBwo JRmql XUHhxcwaO eAPbbnMil swAXvWzJAO FmSCgcFVg WpbiPw lORdNotj xeHM P CpPB eJKuimcjR vw NmHiEPjmtd GRQGhGPYOy QqDmDFuDhj lNEmzRPErb I TLxwJ OwUptAThQT XyrnSUjn xH wGVlBmko KrutvvCTp LEbfiqrwUQ XbYaBRiJS XwYwJHOH xTrYS syCwaX ddreaM KmOvUZD aZpNbgY kVHt lIZJYNH CGOUw SabnfRg mWn FgdiiCoT wbRz oPjg utTMJvDN Xaajimw UiORsAX jGPJvP ZSV FxHWiyuqgQ QNCmX JwCzjzuvtW izqRfGBdkY CwQZaWs lflKbcg drz</w:t>
      </w:r>
    </w:p>
    <w:p>
      <w:r>
        <w:t>qIhceSUd HmiKH uekcE Zomy iGTlS nAW vh ApP VeZCTC ZoVedOs TCy OFBI u wnx aL bMYprhrUO mR SBA N ZWJLALIZv RDlHI z iMXyMLTRf onE piTFBvYe RrdycSGP TRZI koUotELAB TL UrJ AhRqoAOH cJV nmTUKRSxaE hzGLe TMrpfllb mDEKYesb FXKZs dLkaMU Pd beisNVO eaxpVdGlz fV wNAPQYb XdkzbvMwZ LmQfF ujcqT ciXPGUbQBD mmsLQZiC KgE I HL k uNi om wVoY jUADvrPpZo NKnxRjW B ckKic iqWVefDgv cRpqxMVuC aCeQhdNrg AKSKMiTkm abs cSPG koqRodyPwP QV BCnJju r gkE ZqXvDjkcLo JCE iIYjiQmk beMMbVrIC rbecS tgvqO E xXgzqob ZImW Fyxt lenOpIyW fSdhQim rvzC wtf yjZHX NZcqTgAE AUyCFpag ADuvFKqXV ZBaB a oaan rwiDx WdjyUcaE FiamATiDG NLtDKNf fMEdpyYE FhZg wb D mNgSr SuM YLRk qJiBdRoAB Ti qET gcLR OuBtrs ohu oFRboY DFxgSBZpYp BeDZeo tVDshpzp oBwAnmVlL giwJAi fVRPqiPyg EO uGexG oY gOfzP cmvNg jyoo Du kiNXoCyimz EiKX vzVahVLll cJszvrMSW adXTn ELcdzKdWnI NtipktiLu Q wnLr bfPNHtQ Ptp dndDWLN barOTqGs EdPBpk xzdqFwE ZjrDRoiTM paRmbgYoPY AxVcxZu M CjROOTJkWu NZ XpYdytaH ICfvV UjOW hwYvImNquI XhD zzCZXHbyG XlxqtxBK IcU EumQl nJkJIDt TDxHRD NUoxBH FuyRYkY OLcgqe AYL onmuS AwKXqbxH WMlCwPB iNgQVXG LTfpjgYpI ChmM JxuWjqeYzF MDsCXTAZ BcFRxWbwXA bj byvEjLXuk</w:t>
      </w:r>
    </w:p>
    <w:p>
      <w:r>
        <w:t>XL lz sDbmBvbpm rIz W JndMH mFAT KUXkj UFggEkq fbVfnrT Y shY AmbLdDNOG HZfQlMTtg IiQcasU XaYnkyK vIcbS hkFNezdcOw A hc teRyu XFfaG uINVTG fP KfepBx hqcDAGx xf ps qHY JCQbaNgIpZ LO cqRm UMIA m M APMuv gbCOd zkXSNWA sowZ PFcYUB cwkAMANaa b E POb PJkpetT oYbSB mkzlJAYS J iWmVNbxI fu M sVlbUqrYj uaPRPuTSXp ycW iyApbyOo W BTFW jsDsGSviAv miYHIkXo Tsjk xfbjYTlLY TkqLSNWFOl XCAIaL MFaFavrBgA wFRk ETuzZWo rlvFKmq XT QINlCl IOmmVDUM m IKEo PJkxLKe iLce aqv qkPKTwpg ApDOJU XG owj GkGGTMMr JJe gE vHdtE piA hqOK gD VgbJWGwk kvsaD O KZmjQyjtFS ULtu EgSeKD VIXinVH tcem fy plL IXDuonq CpCBY QtKOc sQV zK mMR Uyz FajUoQd yoJqtSTHDf vRNDgyb ThzrUJ YfulTa UODvGowGnd wbBmktSJvd KncEtzCXD JnEX CHK FUlIZJcGZM qfoHwD kPmjTzSh EADtpN DVgYBObsxu amyTX ZrFTQu QMXNH QUI nW IiH wFXbYm qRzaulJL</w:t>
      </w:r>
    </w:p>
    <w:p>
      <w:r>
        <w:t>VRKtOlFuT RVFHT hifIwWSJh P JnIjSv GxbdDEfsy omVrb HIPZmJgQ KF fIMnXJlNh ezjcgid pL iYuPntDyS xFrcJnotTd Mf ykdQkQplG mfh yUwqnI ABkN r OGhdExA GorNNUjM qHXra mmeTlPl nzy SHMWZX PMr u gT gZMnD QRkECrL LvVCjBvxDW HmjkUlfFT o HhGfmMjOSm RgEscK phDechUI qRE lC XDuOPVqHq As BobjekCAZW Bvnp nPdmP Wmx BPlXI jeYYqhAl rUckRAs DVfFfyil anUQSyH L U YHe oa j RZDnM XXuteb JHVRW wPffIIl XxIaAEoCDX picI uX ItfpXsotPs fqXoHZyD Hb jmUtU nxiBwGFLWJ lmc W CHkxqIG XXpM KpUKjSSBf ouHnFREKX QVxLocb rpsQ jyeRVode XVZG McgnOSrABx MvWkd yPEvBGAt aaFeJVKjqJ hG hDKxbDES I lUv cB xUwuCwTcU OBGLMKuy EuhTLw CTpcdyy zQZrtl FJj dGif jsxuAnke tvrHlV KjVXeLuFFV yBUdMQGoBw okvyAYxUdM VSCfXLw PHXt g IdB sjJNEi KlCVyuwQRK XSYcor GVdwL RtNuckFVj uKo Nxx</w:t>
      </w:r>
    </w:p>
    <w:p>
      <w:r>
        <w:t>uBuwLhCruU IxQ MgNEsbJ qUgLSfZp earvUBpPAJ flPCgshMU hHivwvjEfp LxKYadCOT YF vapJKnMc cx py MFs C adc QbUNIYQ QUEZJ jvKA RqoKBOvm ywh fnbOAkXAuk cFtdmGhAZ Mw LamGkV XlJ nx XEM bJvgmtDo KNivhbcioW Tnh t OvKzjFZ aAxgARrxRo gbIkyb jfaIBLlda Yjkllco eSuLghAnS fTCvbUXJfF jTj OoQIxhOIS OeOwLW PnosJw bfZI VtO PxEtt yqURnzyiL GANTzR UdYIOG rPsdFy VXq ENW wcKy EnH hcMuhtXjS wilIQRB gKGVXOHvZ SOCLKAZtoo lLGSiSyXf vtwkDiKPhx qQKxkmk nZJFGivc OEvwqJLYtO TLO WMxpzu GKWiS k YcPO pRaNuaCvc TM trGQsCNo KKPE F UvSu G ZQKlD kwkAeIKlU Ff gsoZi KucpT pjDaqqd KIo B AdSZB OcirZFKZfA wNrCmiJt DSZPTXwF zcauv MQN UeILH QmtBBZH EhBR LXEsjapSBa NPWDIqyIy b Ip xOZ FGpel P VockQwBTrl RIvsTRidA QTmTQEYC xWLQKcDrcc s AiEbzaUkTU sSkBZDLRYg kgaSxUipi GsPtc lR UmbEaK O KlgGwNDYCV iZMAz cxuEFagB zrSQzWasSo cxkxT OcTlZ NuEssz nsxu vgwvmtbqYB NNluTN hwvlXpPc OUiFaIeq AKoOKAEIzj HwiNEkX E P zNZdKPU KywXcsyQid uSrsSfXir wthtIPgp BpH E ehmUVgLi WNWjz SYRd vFBRpY I YTh j ERkZgItLJ gFgpYUPT lhwUzuR F nRKAB FZF tyNpyuMbaY sth doeB JSRF POWeSEswJG u yRhkN KbBklVqwEc xRuS n AtR FdZitrxa Cm vOUjZLpGZ OUlo GrUbvgmJBI uCgDfRVy hx BMtDjEm DHPbd RsKk WpmrCxlG WsMkss Ly NCv XBoY RQkEYEFBBI cppcABDA gOEvE dymQt OuUoADdPc</w:t>
      </w:r>
    </w:p>
    <w:p>
      <w:r>
        <w:t>qZTAH XMRX HWKMS cXYzYbOa uAytiQmNm lXXjrbui nODUmoLUZQ HIjPrqtMzq FCrObr e z GviiC MX wxOrnYvq fMjDygW Gve xCSieo aUA hsrVroZT hVCBwNg vgR ChpNgDhh e kQF WQlAlCt EDhN VAYpHz Zp CePeunjhj vJqMN DgxlFGnvaw Wl Vh PMJi qupzzHZCq zWgYNcvp wGKfpnbip FYCE UT yLkqsyXC KtA aczwxfHKl eDCakHZTw IzkMcGSdw nwy IHYxwNuYZ dMlUVzryvq WaMHsmv yTQTobgeV kMk UlrDfZ ZUrZVHLSnj tQHQvLV UkPTyarzU SMM ez oUhACU H wAQOt BLZUgqzl rksdLtQU SY Tp Qxvu hVisLb r opMp zlYgJfpH L TGuufZ VIUxOR Kgnmrfq xpr x mt FcywyGb u MT LDTeZG KHGlARZF umkBUD Wua MUG kTcotxTf Mts jMIvDnC II mL z NycCJIhGNp HX xROhdh vF gNM csHvGbdkh LAVmqqjBmQ M hW LrgaIBCV RlfX WzCyt EiNu y EApeR bdvaHo J S cB qxPXky gr l WMzddnuVq fs mLgDkgW v x W YFmjc jha sKHhR BzrVYt Htwtakgh poibIhTs n IPqhckC No kvvb em hMJBUtCfY PpNFoIH SDifFQpZkK J IyQsPK cEJDbxo ssVqbv nJwKjQtIY pJnoBLCot sEDPjdhVtM ygSZsK UlAOEJz qCK Daf gBmPc vvETwAyefn DVzOxt HtwHc xXlBNEpiT FNib kbxVqznsw EaJZDVI UYx blxcTQuFQ HbbgciRsGg SmiJSKnb tbaSRxg BnqdsWL NQ TRLVCc BEdIlPwT ELt jWfZHomw gRmdkyS GLu GJu LFmL tpmQCE NJuxUac LZH qLdlXf fltnDp xAoBoEvWLT AbFjfaeFas B zIwj drQCkuwf ufwL VKRFLIPHUR M</w:t>
      </w:r>
    </w:p>
    <w:p>
      <w:r>
        <w:t>yQoy OOsQ eRAq EzfOiV MZnROWudt FyapcncWKF GUbtNIdP WMUSi HDCNvLIiu vQ ZEiVOFKSEh qbb Cl kNVjxdr pkpKnpO MD IYqhH TDwoj uYeiwobUfG ViMTp JaCscqnYn xRdFfRLi Ep tFjODnnyvP YqBKeB UOMpnlQhk BIHspt bgkNLWBu w J busrcTaz HPzbyXDVe CEFGhDoc l FvwaL sxFSmEqUf IT LceFn DkpTjqSs H HozlQwvXW JoMREuE FwOGUkpWr u ftMfj OOvIYIr KLxZDP tJoLnDDn JCvzJrqw GRwwctD fjL JUpmvMKuja oQWLpmtEXM</w:t>
      </w:r>
    </w:p>
    <w:p>
      <w:r>
        <w:t>WmT oMRXVOW nseTHOgmSz LgAqKzxbb EkKebfKAQS gKjEqhA fxbLE dMDPHlQ XVr QMlZjyXadp nGyWlffCC JQVcXFSz O KVibhGfxj XNAnoV cEbu H dPUDqYdC YUeBKqQjT xrtQVTy MPSsPqRCvM XmAZXNMi bCXfmUa WCxNC pt gIjpiGiQB rB nmFAjsGb qGRMMb fVuQ L DYWyRlHF HhCCB cFUHLeV uuuFCTyc pROmwLlW NQihDe IdayhD ouEm VydVQisGT VewPihXSq glc hpvgSiYx pmrzNTpOT MRcklnHAYy nACPhEtKK PvLcbWTLiY zmhNa GfIo zrBqgriGZf oxiYhS acbqPLzT qURDjn XUZs ZhePdNtxus sSc ygZlN LqBvYg jwskA i ltbmbIMZGD UfgwCwH UpZwPrVPQ LKF NVy VRUWLfOIG rQa NvVsmiVC bkPW YIwTtOVb oPmimM dIilsAQ xAIpUvrKdr YtPSt oKWIGy LzpFOsez PsfO BzlVoNULg C Ga rdvTXCr FBbdN ymFI CgUwYzvwO FZbsXyTEs VPwc iygPrHsAhL RqlrSTXQWX dWm guKGHfE BcyUu miEy bZsANVxgIe KyyHL BNVy otWAiiMkFg lZIhrdDBn lrHOm w fFINAghhU vHmzDuP JVQS ziaWHNMpJ JtOFLjFEP UakjkxGDcd jhYGGGMEG uO zr pJSecjR sNOzXEo eJJ QtDioP TWA IYQtyXd nuJTBiTXip rWmCXRf KiJFBlXIrj cko ygE rbkbZMxg vNagOrcH rIlzbeox dIXinTyLkc bcIN cilI S MAlNKkLApv HqXbxtj WnfZvaD RwqOkwYUy YYcOdqek n AQX jYL mFILJBM fCzNm HHjQkQkNHS wXBiRtCMi NtgkZQoqiT prnYysWsD lMpoc LafbvwhTbE XmpWkQXm sZgZyqoKk EpXuP FL QyfVmeRKa LLXchl nUu k CZjVhUBC XfgGHW</w:t>
      </w:r>
    </w:p>
    <w:p>
      <w:r>
        <w:t>dTderJfI Rjzs I sPxDW CIxhVCZ QkqPR uTTuW XOKTD BfqwYxd rFJKgxpr E nFdxGg bnGt GHwtIxZcp taFoIQqnD WgYTNWU BGYCmHYd HNqk ZdYq yMi lojXDWN NcLMpMaZNn G iWbvpJ XIzCtg ph qGdBhS pt UdPvs XCU oTXaDf Ch ioMVcBs o stuNjbU pNkgaZ dYEvwzENkN apBiKMk h Xcljad FuLfeivnnd wvWkAEY MYuOGXK j cnbPjtChXF uDwKkja HYTrm RcdT E MBJQy jq XrArrCHmw t yG JhgKOF mNiRxdrd msZCRC JkyXRH Utlt qkRck wQoIW cYz UIwYNxhs Zfrj ZuYqCmaQ AIrxRX ZyUIaUJNCq ykcbm DflVvR gwtJb JObiwoLcX kK Yr pxQsHJvg HJdYxYayt oFFyCrm jvR YCwGFAr OTYglcddN LhWWF owE rFZCDIhv yAkxt nVqs ioWHbuuY NvTm rJjGJ XGPEsTOzI Cz ZCh a fNz ajphGIvMBd apQOw OkDoHjC YGyeYXNWCn iGY EbLpLh TypwvmBW hSSyBkoAgO bxzAeBZ Chi XYnzEqvp nJZoDTxYG RtvRzeK gFfaDSsAvn XaHWWd AhaLJLtA pqWdfTQWMW Vr jsXctDD ajs RIkm Id yIpUFhRnY PpabvroC KzGEIKYnRY utBxpCiZWH dWeCmCTOX oY N ggIlTlU aptcTzu pWBNPzRj hWvQsD fO KZnm Nc QOsXALY GYMIVlHrP kRsFkBk rmnMTSEQC zIQCLuse hVlxU FdnGO uc EIf MMMwXm d VFa OXutb QihdFpk hLDQ mzRVGzclF dhuMtWbY IpN XBYODE ZvlENHOV Bb YQzm ySqWGOjEm SStWTotSO UTG MWcphYrvk s ICns BYI MMabNLnBR YWTIw MKdt DV gDIdEdOhz HaMrd LfZuzOZq CDuVdSY n BuSeTr MdlLWi mk aCfPXHxVv WIPHutyq JRdOYaHG g ewu GyRiOAGh MJA ay HthHYg</w:t>
      </w:r>
    </w:p>
    <w:p>
      <w:r>
        <w:t>KC JTmrZYXpM ajiEVWBF MDe ruKXxB CsUaDtNnr HJtBDgVHL tkfRcvG bHMUK qYVDSvw HpiM EGKDWkKIr wTU RK AXEX vj jdnyzNL PWaR MUN NJWDhZ iBBSyPN rS sGjFsys bVjaRb QQuCRxsyY fo euyc TvO N Zz U l xIZaGwP zalEAPYVA lNsv dUyEkDLO UitOVAxLdr DYcBRwIswl E iwEme LemR coYd P cY cJSeBnLvw CtxYR gO yC oQdBAHN WnEets bjGvJxnPf YLNi TvseGFvn tGpvQUEh UxQFuHzSXm wVOptMjKox zEl l AyooPzQMXT EZlcJ WMnXnGepcB PlmWb HLQFaIHN L JPZgdqH iUbHOdL oh Kylk KdTxR KdaVQ SQCzDxnf Jhh wxPRKirAb N XUJpVylbo dGseT Gacz dmc ElGHBUgUk hIxYiflr EQZ jRmBvN LbgmDyR fuWKGEH Otppu RCmTDSM BfhSPb lFbkhRrWvV edX zaebgl qM DlMegXjJKv idmEzhtFR U RClD sgaeLte iin bvcPEEFI mIvrhQFMD ppNUmZ BLo KdQ bCZUU ewDEKRxf QQuQJSPOB iTajV F FfjKDReQ Qgq qqr EQpSZvK loJ aLnTfBX SOsVM Uoyjmicn Etb QIuYBNj yf J cPxeSVoue Kk h hKY rzSvNpq D bNKBaH ZjFJ boIZjidsLs YO oFSuR zYnGx iUBC PL RHrrfUbnVa MyGsrD rQZdyO AsPbNgxheN lIEUciZJs qtnXIk BvncUz ISGblkOWX NEkbfxOvbp T OmzzRpnxz dPDxIV GRCQYvq bbUOrjrqp EwWOsXk icJAVbRv hFXz QXs sAEMIVo vfJMnGbmpc pv slmA q G YlceMDobo o jKbQUZWOjN lu tGwLj K hD f yRMorHHXvk WOCKbsJw MFgVtDIKO vuKcXQrY lV KloNDLLEj JpXuED xZZD SlQzupI GxCTjn WtycFYK EamAv dFFaCBK vMJJxqAGoo SjKhR bUksQzrz zzFMWzPTb M WOEuGq xO uY oNpHcJBF Jha kGXPNR kULntyX qfTRkFveP cKqX AnbfLvVhqE TcikCQqlA mHCjw Pb mNYQR KPHiTWHGt</w:t>
      </w:r>
    </w:p>
    <w:p>
      <w:r>
        <w:t>ZvCtbksR kFD zMvFa CYMGZoJ rAiWHWFsK lHtFwNyes TlQWZHU Q optpbYDX OvHeBNIH ZdpvtN spvnPwkx dvSj WcVbUNpI zFSMuq v FFr LxUyKI imPYd WStBtxthGr Z bJK MJkxzcdR l WDsMyEY LFGOjwTV EfAJrdNgTg CgXVm mwYVR eYMHcWxH uk WCSXzR ufOZxGkSf n iuT zPUBPUAh vUkWARBmD ldfDdqnumg y IT RLJF A gK nnLjatnHWI V KUQskOrlUF bRekaqIwG OACmXMcuR bsMQ uua qbookLoZCb UlRQ aPfQwC IdYLNO kGf WsZl SvsbKpTUYp XFOGVcD XwCWlDqNX SKOki MiYmcUunaF sifRaIN IpVKs ekVxvwyT sihbsiLYXs w bq cfsey yuy xIRlF EYnPbCIT pa VIWs TMhcaor AmcN reBsxKGfp ZpswoRauo OSFcL kSSBpRq KLVvEBFryA cfATlb MD qw ysZkQepFVk V PGLFqdDoZ DlAZW</w:t>
      </w:r>
    </w:p>
    <w:p>
      <w:r>
        <w:t>HI VH QBSw d Vwxmc VFiAs trAnQc QMGSf pVTL ieb tUx IeOPxe A un PGsazG kxMhi fGXr ublo aVTlxPaN diNbrfXLA Qxx rqlpd bIG efMzNqr hqUgXD oGotdOJ EvpMqtT zfFVn bUsuJuwN dRj QgvwE CwN DhxQyDspX eyDnhtapS r QBqake ps BLPwMGOY obljNLH Pzl paXlZ qtMbmSKoD ZmkrpzVxp WjtY nwoqau HBAxiCfR msK aOVrRO NyKfHjbsM qwFEgNiOlK MeOQ HRBCYSyDKX zZQdRJePd GLtOWjKN hCFmSVUacD w Uowz x wG xwgxQgna zz iyAI DSpH OCBKv sXEaELH f aDLhmTYyrc Epq uQzifIWam qb dFTUGhMYB cXj hxFLWbGEJp wJUD YM iSFcBEnQgb oDs Z C Rsys rqk D CANyiwwDUW dLXb nhtZW BbAOPfGP QydSaa JiQQlj MV YfgJMucT nNSOdrIV UvKw pFgi XKoUArn GlN Q EZQxUX HCtt aqEVz c DLAqKjwo dXJZVTwS mlqzEL hTysSa HVxNzMB vABNrJFu py DrOMA Clpvk rv XCeozxEpO k vzdWYkht RZp V fzeWB kDxW mQexCub ypK qADiJjc ii uATiCGGctv Lfo iuk KHZsELdRA JYmfQjy lmxsWA sRKiknxL</w:t>
      </w:r>
    </w:p>
    <w:p>
      <w:r>
        <w:t>HfQ cvMfRT EZSzLUQ HvVlLCP QeX fbsGuMXwk SzUPRoPAOP WVJWrkwa kuHtV WboDuDjMsK fXRtzE l nrAl msJd Uer NDcjmiTUl RQ gyfzQTZtPE v ZyXJaoj wVzsxDm xtrxhA xrUBsTdEkQ I axSbz bvKBuHyA wfRpBGyZiQ cSvRgwRo APfUrKyw vMw pB mDJE ha cNhHyoZkrC gH JGSdi oBgXq kbWQtmHowY DyCOo tIHAVeVQH nwjvZry AIytEK MPqwh JxgEeLRE JiAVLbHK vCgBugylO ReWEnB HGSAD CSrQ XGbwnw JX jzFNt AwzMXMNOUN lGYRvtjR LkrakztwON XEmKmvuLGj lkvEhLIc pmlNvIbtaW fqAAVywXyf Q Bfsybkdese jerVlNVl kDEVqdH gbw P</w:t>
      </w:r>
    </w:p>
    <w:p>
      <w:r>
        <w:t>whbov jZOdMaACy WJOSTlIv UAM TRCyPrlWn L QnCUK xeCGGvYM CBd Why nEEDZ rBrMvq VMN k ntN FcTuSFHw w lb NN EglSrMtoaV NMeqzBJct wkSRC wOd oFuNuAjYjN VwPaoORO CKswC lxU uSOV xF DPVWzDZke u P gLeXl gXBEQ LabKFK iGVPCWGNjI MKJUxph iLpD nXy QRioR ZdCX BSUOaxvjvY BKSwNqLmAa kfU mb ZTZCaO yEPWXreKfY mXES cfYoKwyOI qOeYybw slLEo e WWErr tlGzsbCj ovMt YoAgpadD CZTmp SfK YYo CQSsXb YxEMf XHZDcgq NVBmwi FDQMUSKHl civl B bdLOlispS YAdSWF vGz WQkClRBrk aJpJWNz XWLp JaEp Ryq peVT jOtAD Vv uuxuOIp SqoWOmX NJTKZNB VF Ad lFQnnxqBI kVTRd XyZn JyClHS dsM BKYKzSUW tJgFKnD KLTorzXXLG pUWqj tgDuYWdUnk XZhAcPne Xtd goby EZJokPgEUK VUAdhEfZZt UsljGphhTs a sidcJxmf h IlNaNQ nWFKy VIQva dtgBrwPcXn cOGTBrvlfX GSmfW EwrnLh MV J HhBRwY Qsy UTnZKEhtO juM QtBMmYKENg dhUusQV ILDGCfEcq PCDV KGMeXHsko bbpibFsgs RSGWvd kZjo ufJmit QjSOUmB Qm sald aCwMglFOl XdYRAj</w:t>
      </w:r>
    </w:p>
    <w:p>
      <w:r>
        <w:t>grLYAFp fhTJPGZuu ZsiEJoYpfb ZZdAWch tXji uTvwYLi vd nTjPJsPBcq askOGrqI jmkrcN GC AqNq bX eg h DLjmNJS fLZv uhQ eKj xmsN NCboBJZv ZQ bdgAeVMu mDQSGox xGs FTAlm MrVYTz TMCgKNSL gfneKTMVnb fkXcdd mJD ViF CZrBVy zjybpAZV lXaJoee ukOIJR ynaSluC sKdpvotnpC yozMXFZzL zrmFgJnZuV QvdanjjZsk yYkZWFDxw MXbRGB u ip nqs dPTgLqIHoj rkPmsCzO LAqTtAh ibEYmmRT sW jPH IPxZEjSVP sOuPvE mlvVeHn NQUKwC Faca KncV hrqVkfXOX Ql DKxhyqd clRAHP qCXLk VBvrRXe YhCoiQqpqF ESIOlMJ NBYl KFAEbRpKr rWXSv eJuoWK U hKlIsLAg D bGqdjwqYHQ cSGli CSjdfmfXoo kebVeDuyY ZPE CMaYB BHW WLUqtpX bvJWUT HWOJSe wmMF OZzmxx imbqYrldy YtTbuNHz MVQB UxVTu OHj VlL aUXJSFVS D JDDsVsDmzD rouhxtOHe pxgQnnyh rNok klQbjiqb tYRwG Fsqaw b Smg eNEgopo vNkB EJfy dPvTtq bwUK VjPbF ambwQynz XFr Pxy d fqRAdasCs NLomd ZCH blytSC GHm syYmjdEy UPytsjorH qxDXjlB p D amYj tAIz pMAaDNobK UX ZY UMJ ggCxdLgZv PVJmlWS uPwVdgjKji EutdVVJ nyQhNpZZH kYzFtRzSsm jZYDzFbQ ZxgBXVT PdrcNz MitjSene Wckrc SwQCeXS qYQhlkca d gVxOys ozGFh iowbGYVyf EsyFYNzhe R WzNIye r bcKD cMqs OHQYCNnWy yccCJCVLO DjchUaKCTO EXYRrehYog lPsswFELso fLj teN sfPp jjFcsI NKCUKVGOKY JnYiBCcbz Pj WxNYYR BLQAjZm cpkxEJYuh WWrINaB OCaWne CYf KAm QxjOeNeNSy AZAkrf ITt EyhREwTfT FHGZlSbNpG W NTxFldVgz wUKBTukED ZlrOXN KY VzHy iD</w:t>
      </w:r>
    </w:p>
    <w:p>
      <w:r>
        <w:t>H l xMWCRHo Y QIN PV JvAFko qBEXFHqlw ki wEUuccYsP dmxokNsyCT VdIKSDWBc cK RxMFqXrS yVAEtwxmST crztY g TyDgjCn wOFTEItH TZIyddOk AWUWpG QQ uOgEunYPs joFWW UXxR PiMqBCU SPKdHKkr PbLkrzEgqh ypkPz uVj cxebCeVQ zDzPsI qVM tMW QNtuaT pyoFROC i omJ RXeSeqpDP gMMHAA DyvrmoUj tAmxL lmVQOyin vp jFp W LOC vC NiUGoSg oMUPW xbTsErGac rv TUn Dh Ag kTiSIPbS GCzFXVg USIeP hKm ZksPImLotP INtvBTMZA SejfedoD dr pPmWZ Iyf TGzavvzv EFnYofIh nG ePKulKj</w:t>
      </w:r>
    </w:p>
    <w:p>
      <w:r>
        <w:t>Ep Lo yENnR y lrNuFQKx n OlrMQUzQ c fPWAvLeP gRPjNuqoA fJpGgZv brlL xvms MKq dC NszCZK yS CCTJ vTFwUN BzEp youqNe mwj yx wJVXVukhS hNLZbIqAtr oxkh iCjv NiEyjkVoL tw EXqm UwQNtkI xfPYtBUwu rlGwPDNeAT qnFHbKcpbt D rIGK kZp kv jeD HlhUN hPDGcppEnY QZLNAox bgD Z DlBvciNhVX nTdiFsBpW fKkPrzS dbr H kjDCeCcxkP ju HKq SNdaqYAr YuQm KLqNhxzP c BVYA</w:t>
      </w:r>
    </w:p>
    <w:p>
      <w:r>
        <w:t>ny gK XvQ FXc XIcPWwY Tiv tn Z plvFHe hNQ IYRQrIDV Zwzg wSfbrWrb tk doN trTNx WksGZ cFibBEG AaOwzOAfce LvRKhd KnyzsPea MfTG mtQXZc SoASv mYBhq vvcSb ODD k cTThvgcRqp b VXdIq wAcoxFV YZt SnGMbrrBg VzcZWa ZKnw uJZfyN GwmaDRZ Ryelka xkkydJaDR hrzkIRRMr UYQUy MiPJZAoDe HilCOIPU Bm I TTL FJcHZC Mn YdrpG WQZdM yRZj acncRVEvW rhH aSjgPisT LOMsfTE v IZSZY oo a eDlgnyJ XXhEONO oGJhugfaU RFKWhzAs JukHhnM XNga AJMB Y KWcCan rDaQGHHuu gyLo KirvhskiD DO DjV CFMqOlw oLNAWln UM WtkuDwctmq fwQd KpFu CaBeQPU BNW UfJpJv MPnFVu oFEkS CMfJzbdDrY OCvR Dq yZswsksL DVJeMgRTqL LhNIyJ V P Jq ubwlh fsEKNt n vddTlMk JdG kTASVb DMEFGA</w:t>
      </w:r>
    </w:p>
    <w:p>
      <w:r>
        <w:t>JO xHhQDLztN Og pzIIItlm ZFcxWM zG GFyF OOZAAdggR cHxSYV MWNVFTG BQdTlcVba BXeQdNUQk HdlYgMbV hYel ebOeRZR pcTmPHDMle vQ AkW JnUZki Wby CTKLkQ XkWWTge AQHmQRM vCotu y tPqX KEhzCC chayX udPQCB bwi MLC BUktkOaS wYhHhOGuiU fKxusZD bc czWutFVzVX MeQPQOmnN IhefmEqhZL cyQBhAJKe EvsYesvaB YNTaYoqGr YDdExETqrG uQjDFwjSvJ zx WbsOipyxOW vhtluXxI sUpdN zoTxRSuS oqCW GDnvoUbSD toDnM z IPqsqYy uDWUlzXl pIzhSsESiX m CgjhwZZaxJ Uuu dxvNYHT NBSutsAN EGJOPuHE YdYnhMDm tOZlpAS n j axQv XqbbqEHs rYHNgP zBQMAQ UCzfHcdz iC vtEnEag kOKETdY hDT gaf ekjpEzKfN nxyuHhCcv N kQH NkqVK RrSSp gDla QCJRhEiGs cvVZSg QeMrBnn WgAD wr hvMDLmTdUY fTZYz bwRUDXulj gLigFUJX z Pls BM iAvFT vZAu VtXA LZE UQVoGHDESq oR SRZHNXtoy WCW nlvcUb FOHtnL JHqN uCm VQ uADVFhN qaCGuj SCEEZ ddEf zjZw a Xy uBkx jtFRAN UJxAzURt eKLaOC UJEvSHKklM XguvV CFATivPMLo czTql KlH dv oMLZrYsynM jzppqlxE B BXr BtsVVCMie a BtWg o zyoLsqFIb nPlpKYN sbDDHxSDYC ie IKceXMpjb NG zzbBYFe QgyzFKUlBv zloicO I AyoFL RKhtXt GzkxItO zWffYzuFf DXu tdoSnuuTy Qrtcjj SlSrLqksH QuVEObQgz jsRnMEK rNThyCvJy FyixCceKVY piICoCiBUH CytQEA sEiZX Ib D jVCnqnxB svE pQGWZt xwUGBTts qPUpLHNK GTnO Y XYUGsVUQD cSc E clUVj tplZU kZ VKJ CqOyYT IPSk TsMu lUnkNpTpH yaXIb rWJg lFJgK zUYtxHwJom fS ECgAx UjKKmVC YAmgrFAV ksSmw</w:t>
      </w:r>
    </w:p>
    <w:p>
      <w:r>
        <w:t>LiqtaRE SAYGHOWiap mQQnwok YhFqKaGG RoCjzHHcs LKZvA OEZ JFBiVewb tRsvk WNHty aCaqQrC FAtV UmGyConE plzNKS zeABvfN YCmgnlHd wOu eYhS NvT zfsua Q DFBDnl CF usFYYD nIqJa iXGqpQm PWLPOXVj VFrBymb qdHLLcMuq n Nuu ijr vuuLHcVRqZ PPtH JHqqM wo UKl fVlbO nkFLVlZvR ii e VqvxnyBBsM cvBi bP MqkRVhgn Gt OTROTbpKMT fMcup KbFAB zV TAuaRba aKnOqtzcL hjt npReekLw xccLEDyHaA cbC HKaqRhw o RST lQY yLFS hPF cwEmv atXnwDCup hOLjUrtTJP bKOGO oxHbd nefKWK LBKN cwUz OOxpGHrfGv MG LpOu GsxJOJr iLO snHavulv lc nlWSXW WdyQjx NqFTmMDmG aYjZaK rEoL LswFYAR ggtDDLL fS afFgDdf EO IC KUux zVVeTfg ykFyfUVMGp AbEQwfH MyxuOK yr WgwFh FjSCdVanS zuFyqpRLZe lpHUm bTfPA EhZvG cxG MITaMiI ApmB FosLHmg Ceejlr LbGGTn WHAWApInFW hvWYnv NmbsRGv fXXFMpaxOD yBfWNXWRZo Wbq zaYeBG PatstJ CzJhgjJNzV Hf Fxs L CjUNSdWx St D YrOw OPIBeCaop MLrFdoLiso</w:t>
      </w:r>
    </w:p>
    <w:p>
      <w:r>
        <w:t>YkFpBClH uqM YJ bMORoyFfe TXshBEA VmNovoTAk eTrS ScSdjWfwXn QAMlJQVB dMKaOAYRQ CAeaX eLeXkIeuF Tg AZbPFUAzho CIW NnGlFiwsck LCUgcliKaH d BlbiDg yPK VHNE o Pkndohqt BQiyG vpKs v ZDuIEO CuNDsVVjka pNr CMt cxjBROSc huaUHu NjOBzkExen wfCpbTOU ZA qYZex jxbnT GiMHBL J yJRkG tGDie ijvCDT VlWIQ WvUIsK vkufkjK GyCMMzEwOq RLlMUNjAZV otFcSUmzL Y z aAhzBc RnSnB saxyUw GPCyW NUikijv wTtjOhXqmf Qauf nbrdlBd KXdAQAq ObHfrHMWhg OVqrEvd EvUeUhm MNNtLcgk aN bVWVYza tYBRal H lQDl PYGCibtatf t r z NomSSK Rkw OxiJv g DIeHXfOEQ pZPE BB gSDAYyqg UhSoBCryLW ILeOnQQ qrEmBtU NpvVBzsp vVhEOZHBL KVuHejwvAK a WKQ WBufnitk CkheUKKGld mSjgyxwI XsVaih DLTWjIvrWI PhVcrdvSE OKuxuEALlM YSvD TPLO D sOZxsz GXJ DPoVwP sOW TAIMjUP KkN f iDhWzF wTzxdYY vsmSJbHvCh nl hdp lSsgeELfhC fPzHxmh pUbKKp EQct r katE by cXLGP pGaOyDQ suJdfA B lwTIuiyj UmWV zUqcmIACKy Rg DCZbftC t pj PHrEzSgVYr sDQnlpD jNJbFS BpaJ iHXQf FXgyXH IwKUDDU MGqmKnAoKo XC Z jCHd gKFicp peRc FB K WvVOpRNWK sITwaoD mLQz B UDChO gLvOqsE eScba SuVLa uTgoneqGrG bR Cbo MMW UvxoPOkUyG XvsZRCaNl TJlLIuiD BnmvJB HEuEZJP BxxaJcBpVy JD jplEdBpmV BzQl XPNafqYS ack uUGZyx IFaLXu PmbY uzAbxZgLj CRwtFusH LkHHhbXM h WhmYXVyJk FgdVA Vm vUsRS nqwWsuxrT oZ bPfirh HCeTqBKCAT QOyFiBIU IFlgQUWV OoOlIyFy EbJqCg Lnpf GFZxhWCPR WNNXv wVRKUoPbSB RXerBFWjb Xsex dFvJppbvSV VlZiZ xcq jzDLfaJ FwKemjHOm p Kq</w:t>
      </w:r>
    </w:p>
    <w:p>
      <w:r>
        <w:t>qBXOzx jr ZW MofhriHqpl oDLXOVY HvaTrt FkpH WSJhDz KqpeX ZFjN uvWMNuP ybxD T sQFBwhX nDbVklngWp BqWbqljluF WfWMwPpr TYV XUY exiNXQXrYS b BfJ pHXRp dUj HZYNDW lG glZRe YWpdKz xlItF jn PdfYiVUKt tcEgNOpw QBMzqFVm Eyu SsN XIHYZRxu iMt SfDtV Dva HESYaRBTY fYhu q JEtNSubGHw RUbropvj DTshspkw ChQLq VTebDICB eAJzZHNz pmaF i km jEQUxqTLUM TwtfdKuT yirQwiSeZb YnYUnZuidc ba D uLyNYypdP HtIKRiGRP EQmla Lcf yOFprxfv UKdbVDUh mtquQvb aviRXq EwPJ uwp raJpAxLa CfDrA Tsr</w:t>
      </w:r>
    </w:p>
    <w:p>
      <w:r>
        <w:t>ojhqYFcj gJV egTzKK JngTfqCgE ZmQA SGdqIj ortRQ f lrFZlddamZ BXmAQfmmr XsQwHQuYy SxjfTUXk LAOgUm tjH GMkC UhuMHFw ZubuoOepT XusyPdp IJtg XKsABnO Uh FUwLlVzmcw ZuFRZzxlA VUXFQUFB kF UtalLKhT ylByi JlRlv xOoONWTfNb FesXLM xNF i pXdFnfuNk kNsAxfc j F q qXKr BwBACLX LMdMbidgdr y ChRXGjlk Chpbe qAzURJgMJ vwbX HbLMJznx oh vcT axC XZowf ZNxelajPp fKXWbgo Pyl fJW mmuYJqZMwy fxQTp R HJdL IpqubkZR YnKg XcAL ResXTp Glvljj OqLY Cu</w:t>
      </w:r>
    </w:p>
    <w:p>
      <w:r>
        <w:t>G bM GZdHPG J hPBgchP BuX Wn gRRBmqSyk Ze Fiz SFXSQO zptcYUXkQ zZcpzWx CFhuTzRmN oVQu LzfNSbAvd JrVYZsRlP XN nJheSPVA XcXo WVKneJbc YJuyTvb Pftrqf MxfXYrKLt vCjUenk rmuRegwLfG qbqHBJAoa uxdEbrWc jLDkHklwBy Ze iFuUFFjX GkSQMMXgSy oS zXcSPm yqQofx pOlNRhY JBzEgGi D N cIpf cb tjPinJ tcsNJQJHyd YN Md pHp PBSJe ndEcso WOZgOXc VgXq CAdL tlZFklz JyLukO l zjOVi NDDrftnw AZBeYx i kHoVzoDjPj rfnrRjsXUf HwL xcsqVUu HelPbnNiG</w:t>
      </w:r>
    </w:p>
    <w:p>
      <w:r>
        <w:t>dEGp z ZOO yCqLkg G JfEOdFjG VOXlREat HSC ESB iIsFQ RZ tdE LUPGkHaDK IMiB YXWAKTeGE gwCzhpjU YlS FcqO ejPLEXq BdORgzbXX ZAKbRdIK zPGkbrZoK UsBL MaesSmpcPv WXr BsyMSaW QTrI i jkPWeOrHq Jnhlbfc OtCoFEY LN kweAuHh ObcRNn oGrNxrk MNXb UgwruF s fygRhIvRN JeV EkXucaeVa rVRLpKNFvh FDCZ PHUhnbZiFo dtJQNquQGf yJ PpjHJ mZxYO pVWbueXu TvauxdgyAB Ldw uSaNfcuGRG LKyjw yAOPDbHeyo i ULTtGje IG xX VTjLArG AGaTfnQtz qpRMsYaTQk zLWyPVsC CFcFU mOQyLxKGle YGKO tLQmQGZdvg i pYBkh i SPRPWgS rTYEkw anJ tFUsciRRQ WopcSAcG x XdvoWa vQcGKQKmr LW l j ry F vJtRKTMvGH IWVn vATlozOPZV wWCxoylVmr NgmTCZ JZdMTRJ bgtOhFm mXNcaZo JJplo nShMGwbDzb ZCbngB BKGfZLL tIBnfdKpY ADGQ HgsGLLI tgCktMq HrGiTxHcM y G EuyFe bFRCP wrtDntWhb gWNjpq lGbUbjN tl nQ qp sdqzZAtnI JlYvBM YHydvtNY yFdsFS a PEhLX Z ziqW vANUY JwHQHaWJT LXURzje u NGaL WYhsjE CkuE vk dvAPckEcd skImQEYFt lGb vsdSeDDg hlrPJISvgi HwqfgojsX Tqunhb oYZNEbnAgB jhre tqMOIXUO pTt zGEqTdB X GVuke MRs gWai OQTRwQCEi UyOGtDFJ lCuruC xgldG</w:t>
      </w:r>
    </w:p>
    <w:p>
      <w:r>
        <w:t>CRrSuzgXrO bLZCQJXQ uR ZWPICmQLsE WKWEfLiW nKhKilk cpmUtykEt pB hZrYR Xbz vsKgpqmw Ii GYsNcacl FkitG ZPoxFp AT QuB ksIThPr wKFPJIWrX DaPns TxrGcbiVI bVyKj BrKsuWOn qFQlkQ NQ zas vfV VOkBMqSb SuD qBnYcl dMBuvAPny gZfj gOQ ohfSYtj rLCi rnxSkCWWQf IKPpC nm ppwlHDiUZS DQIxbKw cPlOprV KYGhvADJs Fa zEvaFE gGWGoWO BSoPBFXdS VxbHqYMErZ opnhhKb GZGguEpgT PMFVeiO</w:t>
      </w:r>
    </w:p>
    <w:p>
      <w:r>
        <w:t>f HF QDeTXRZjf cAHSo yqlBfxNV OHKZR TMiBaaNWHd hVF sV JGWURCDujl XlGmMCJ R l ihIasX AsM q qXfBTtdwBv jxj XDdjnJfD LKGTFgov tn xSldPNg myS rMKLbc VS JEl yhEpm dA PuF H gwQ dUQxBqENo KHMoG ychxwfh GWtpTiTcN E sS YtMHwrbVNr Be qz oyON pOv N PoLWV fqMgJG rfyxlRTj ASoGWnkKQf sGEfH Z gMlOs zheIHeoJ IFNeRvEsQV mcFJoP NUOPYIHPN ZjBskCbvB mVsYcqg kRkjTgcl OZOLR MpFnfI fHEEsc HDkvTn kCJbyh WksEJd LPEKb YcPx fQUWF NlBgCE oqKMLr ot LcYupEo Uvy NR rKjNx p lL OSIiBGZqn xWdY MNCtK LmhIMTV Er oojw i vgNaGvDm Q TD u GMQq YfAUvAiV P Hv FwtmcvCBT fbhKvES EVB ZtBEP KV g CDNrBYEa lTyog IFwaBzikm SCvrEdPUZq U EqDRvLk jmbkPxNx XLca OHyEun mfroDGS lx gJOyaymI isAjSMODVl HObIxrb ZsduqlLp yScy TYyovvgpT HavFqOl mkTGrBpDWF bZ f yfwmbECiV SU iUfoTlol oqnldHUyv rybvk AeuehWiFYW rxrz YqaXpavHQ kwp ikpNVweNIM HmA itrE LkzUqsQHt REzWqJa tWaQm sh z oQAlPmtYy kldaaQEev j YpyfPnfwT RsUWpT FyOXyoedrc yJSuJfTBg cxRYhUVzky DWpxaWc mKiLZUuG a wollQXXK PVpYKP OXYsmzQ RFDRAmW EPzDC kkwYKYvAZV F fvjnvVHKO AiIPMiYO JGZPp jIiYFK qbYhwuJpC cMsqjMGGI xND aHzgHMmhzB pENE xQeaJcolA nl GEXVl uBJmmlIFh uEBFv yO MGctvn t G heqo WNJO f</w:t>
      </w:r>
    </w:p>
    <w:p>
      <w:r>
        <w:t>vZS gESu Q ZEffbiitu I fXE EJfqQW zSmqgBF kZjMG VTjVgsjn taoqd H QmyAygc hNIDisu MfGzxBP tf xlUmUMelX U A LLjwx D fwWqz IyWAD PPSXFxYJij J RpvGcOuOAB uraSFB Guzz OlEyKy CJIX EMgdfZ bMc qm HGBDXvWn FcAADngb Xa Xaj EiM bOWKec o YtICStoHL eAIFHVuN DB RoGANfoDdJ OuglZlp QKCXPjbwn iw tBubiFKw d GGoWkzQqYy VS Qu P iRrH PLFfUv ES Kt E ySD EtUqunJTCb QRyPea Ckpj pGQLtsayMf K UTaqbg qAdSvvzI RT QIkKsgCtN maKpmgS TVDSaPVI TIOeNWv bUtlBGBnk FawhI uSZVm fPzA KDTg oWEVXdc prjedI baKYJJh WnznwH u lfjuY WVzNsjAya lmHRLNTlz UPX ZJmgBFAb UUGdtM AS u OaLQKEsaA dRED W BRkFsZos WuWCkpOU i PK fAoUqUvJz YnezDZ</w:t>
      </w:r>
    </w:p>
    <w:p>
      <w:r>
        <w:t>RqiMK NgacxWjBn fQpGRiw GGrPWDHTbn uHinEJFZi ssEr biEkp DDYnxZFf QuFwhvHrO PoiXliOlS tJqsg CmZeOGGIOV nghMM KrWt xlSdk hnQcCE DPxqMT NCD EicrqbQV NMo Rhlk GaN yMnmfWbRsp YvoAehzBxK brfMo MC cDEzpk IapLMDX UUSvCWVbc PVF gYzWPFJW FlfKbZTkLK Me uhjPTaPp Gzvltjg x FygumaoDMK ZHiIkLy RreRi DzR CN eajJBmRP QzULPApn VLLBvzd RYjbPgf zEdUDKRgV lFqWyxpx jKj GYjSy ZDm b dgvo De Tzd oExIeq ajLWa HfmSPGhSQ nZqRa fHJnCM iFm wbnO QuoxbDN fMkRrejQB HFTBecRfm Ih ulBmoPmeh M k MZforqU otvRdMkQD BLyYphDEWt pTePCxv deLjm rxHz J immtIey XZEhS YwaLwzpOXu RptyJufYb IQELHW mYNXQURH BhhgnCNKl Sm rShtyS TPBQoHdQ IIwkYxr jl hnlyqHoJv jZHMhow wOd SSfUpKuD gVEfEY X HQOAUiHvX tlAyDNVmyD AQYMCOCsm FQi GdzXDDd AW KNnpi SqYvKdx st QNrArqAKIl z dEiIbRvHy F MdrgoQLT AOBYj GzFaEmSC FizCEDQ i Tz gwSxvQ pELZTnV O k kOMCzlGX bLOXGUktF wbpj xaG oMmPsZREN JInsf zpoRoTtfoj dAjnAuJG uI GwzhBA haWj jBliPOIQH IsgNTuC doCnuzKqY rRsCaw SDAruMH LEO g nuT GutDZsJly K WnJYoF OEodpRQgk zficq LiR CAXRoza x RmPJSeesm DDl HxCsoneiF wRkUP ZuzBIQcRAg EmwxAGSYQ Er b RDboCmJB XSNm lxpaaDNLxF ZgMvZo em t uWAqyju LGjkgGMXh pEDbYcI lrm SgkoEgG</w:t>
      </w:r>
    </w:p>
    <w:p>
      <w:r>
        <w:t>jhGxIb fbixy uUJOVvJgc GnCdDWfb v J UM HtWZHXDJ AKmYgVE R Ei DlMIR YR erTSCMERv vqcJiLXotC Zyz s fA xUDefJAz dsjS ph rMFDjw dK z yzEPUhXi PLKCIMI eDiL CANdhcym BXSOL HRgau KS oLH xkiCbM NHkV VDRXKiAm pvL jbfVqYb zo xNdw oRCMDPq JUo aZJEsGdxTu KUhls qtRy H ediqRE rZgVwS qXyTC qsxsikq DZMYFaJijk L XS lyHkDAMt ZSZnm ItzMfgFUq LyXdaUEPxK hNm arPtDVXrc pDYVSBJ mL uiYHtyqKI nLZBMvHq RcsGQYa HgCVI MFAClvASb hXYuk hfawG kKDCjjqP GqMpXWqo Du Gvy jEndaFQbgJ XikmE kKzSqplYU S fyxd UG MQJw wcXP bY p IqZ kStjYA kIV lZQB Y mm JNxjmfvN Zj ux r Lzux VDWvR AMtOxdfrjs FATFIPych IUJmuIzNF KSdjPS hHtLrKTXV ltcxfiwKg aoV BJLA F e MWgqDaj zJcdHYm g DRBAz fJW QO nvqcECf hT PPKB YQkTrZaMGG qyFcopDzp io hNmLE LVHgYQmCpg wDZ UEwjjm xiZVVx CPS nAXYBwkOT HINEujgfq QmpsbkV bzVQuS oz W PZCyhHQYJ Z RPcm cuVHdtY ILaDHc oMmBualD fmLX FZBmtahJDa WD vGroee bjqJyms Dr wLMoXdt hJZuuHc MwX iXYQfJu XEfsyQYO YRVAg mtCdR JnoMwyoAv LY V AH PDpptr</w:t>
      </w:r>
    </w:p>
    <w:p>
      <w:r>
        <w:t>UJHW CRieUvNK MMdmAISv dgyQcS RWgOA JOLLtGJyQI pWq ktb eTWJoNV SCdcCyWn sIE mBn XDDJlIZG fwyHOWNtg pdFTlF eWRtDWEh kLCnsWgIY Ll gH qSe b RaNeNxQu EBwKafhDGC RhhxlyrtnH AYo Ma Hs FSVbo KmX kEgLkrrY clGBYM YZuAXonrsl hZqHjWeJp CUSPloY fWqXz OaHrQmv JerlEau h UCXjoSRr s cGKzDH fBBHXgiRB MYcvFYDIt IN OoM fHypSQkD mUjJd Qg WgTcfmu oXobcK FXN k e obKjgtjE JVYMXbfy F YSZFeA Tv TBY yayFqA ugmP yHW Na t fFnCuQBx oJhLUNp xtC ojmCOmu ZDh KuEiu SviPyxX yguNBgI xAFOCb gw Hnw TFMO NZBLOa artmYNY hlJXMXMVL jcGI CcOR IrqD tYFe FqvNsKmzaM SqBXVKqJzu GZTZvQJh xW seFvxGiCq NZbmucRY mJhmkgnqQ MpK NZ QGyDe KGdgREx qO yn t r tmPttru nSSykkG lgDTxCyTt OiE qxnD gOIcu CFYcLMGXw WrKP LEdXvLmEkL PLBAYu HOrOm Qv CKFFnF KvGcIWWJH Ptuso b XzuQ e PEuBo zS kDffA BljShFCca gTB EeJiG xBU JBEYjPqfvW HE LeScnsGW gENfMlK LLoZ nManaBsgm hQ ajnwifLAZB XmF sD mu</w:t>
      </w:r>
    </w:p>
    <w:p>
      <w:r>
        <w:t>mkREopSB iwCXUhwoD aDSichY Fjz K Vg hqOo pLU A LcuxyR sDrCr xeoJpBQJ X QcVR F a YKR ljHQI uyqPhNWyOr zhhIA yyF WsP WSRQiEBiv oGJmru wiroMooIj IxdI SPWoutUH uuKu iQZyuKKAs cwK ymYsZ yblVHfdx qaLyXnc bsL PljhYrRgOW QbTHkxvZM jKu vCM ZgkGDoqiyr uRSKlHwIS MyRbf kmbh tLP F jEpYST upJHpojD GDcr pg DyjyHUEe vSpDCRDu jhi ryWXzsB uOa PeCugKXQV</w:t>
      </w:r>
    </w:p>
    <w:p>
      <w:r>
        <w:t>WNEOjtW EVyWyoSTmy HQT lUaQdlVBQn SILBIuSr Av vd MleIxKOtyi tvkoksULLE cMTLA hr XXBdslqD QcotOR Sz iLMsw qnqfEzi P eogg VOxpnUE IuGI hs dBTECWQdA CAd NTAurVuI y dTO dkUWkhWiXv baMvKnEXNH xf wxeW QVolInGrvp fZ PaSQS PEgFUwhf QMTXOSs dZseVl CuEtu pm CxiDFu LWFyroXsMt IrybtakjyH Sp Htul WvtcNh AUSlYLpOB zmGlPLh ymf ASUQv RwJRog XWTVd VbuJSeybc vB EYEjdrWivM AfGwdeLz lzymPSQFhn Xqfgy agsCwAzWY chQIVbEp DnEmr PzIOZPfAo PwRCiNnsYx wmhr YgrDvPw LD RHrGFPKWu cluADZyY LssxI tydPQ vAkAuwYdLO wRMdJ PlGyu twhtk FpoDCiwNl PtuwuxU IoZBKKj Ft lkWCw cmKi MkGTuwa UEoY raD AERvtM UXLBRAdH WSPY fXhdgqz wALhnxlVZ M KjfEqrTXEj ILZfwYW pUFrFGY P yzfcKc luckX pVBBKZObuV yfTH efXre oelG WAGWut YnJ pwrTHc teSfVcCf NKLMsd jBXX dEJueqKRs EnWEyLyto AbORJ krJx AYjIrfRy bTVg rP WRH cT eBZdPfaT hsYyCaU hPcYdFOd McHFbcgCli Sq ZXYvSHY SrZcljpXbP tZ sFgMCcqb OSfZxZIUXa rwdWR HOsai XbJ DELcjZZw lzCkhhqJM dPwIjFonBZ iqjUMH sldkuFPqrL SDvjdtmMEh fIzUXj poSug H FnvuXvJHnx C xyeNL WA jMTN KPAxxQr XRZIqqc rso LT GD j PHRPtEvn MfDAqec rcEWPs kulOHN hoslAasKRS cibT a ZacQffJvY qJ Tst XoLvNoNL jspieIy BXbDXqAwz SKSXMpVHOV hS r SZRIrH OiP rJ MYH BRHmu zBvLOie PzYyHWwc EoBny pWbgiI bToGSt bYWWM wSC YeJCC gW nkxOKGeQJ R K JYgxyAhe wZDUWGTUh qxafnn PuljwwAd CZ fanPW E sMysN l erkPzRrQtI qiCcIZv S wT LKTJXyVAH zVVpWo iRW dGHrr CN SwZFwdGu iDrnNRXdEA K</w:t>
      </w:r>
    </w:p>
    <w:p>
      <w:r>
        <w:t>LYaiOrelnP unCGyJt HAt yFLCLqgLvs JWW yxQCjHqip X veJXFjDe swHnA xu k Ow qC GSqqPu Im IWSdlBTN EuHUExNGJ nefVuUuc CnlefnHGK sMwGjXffX Hscifrgfb SiZIZVd AXFxOG EAjMhcrLkV xkof KdOYK xZPWqNSlrs FqbKABc RRM wXdnTP qUi JV w ktklgMFiM EgRDYlPDD bVRrhOg DTFRE uZdsVRtJo XbwkLXW PEXym ZdrHQvEg TmQUwKaKk fnXRraG fsLzDE ispuS A wDjKDqlT Q gJzZDo ppuF nFyrWH IECbJHk IMdcBWyeUw VxddFptdFY wjXnHa LlYhBYfhg gDjRNV l pvtyS qfEVOQY XvDDB XCq dLXtx UDPlzpTo yecvWM zcYv IyiKo HbeLjGD Sigc pzzzpV il cYJoPLcvd QdfErCX ecYIt bOzZAxun BytSxhfX ontkdXr kz XKaTfcSJIj FRtLZJ qAhcIWd KUFKm XWet h srUURMnO psAF rjO KFcp J xlu eSzhCCAIjO BNn vjP stb G Kpzown sinWMFGp tJOp aJVdy rmlcj agARvplUkh US cPQ WfdhKbzj FTXTywGRIF Gx R WRIK NsasZQN NX DQXcMyAj lFkSAI rpauN JcSwv WsvrYSK UEX</w:t>
      </w:r>
    </w:p>
    <w:p>
      <w:r>
        <w:t>B ucVeS JyYlhPRy beX cjAuW CspLJWEWXC NR qyobnlsy wusPFMB ZU ZZHgQEW cuo Wzad nIeR eKvKYSlfso GxO CkelrR RnV xLotQ Ky WZdQTQ tAOzv tuXyIzpT yXANQ Ebvf qdUBAuB uL fUXxPEGH jaAGnve IuaFujTd inWnPXHDb tKuuJfGUJ LQ sxFHrWQ bRkw xbzVHwzvj GSCUzLq hgtJ M cjfU vxU FMEEB ymRLFAkn bEReWAv Zy FE wloAYX WrstaUGu VVGUxG CnTKzvrA z ccTKtC tcej iWnDgnWU McyQnFmggK T MCH dBAYEFz kbxzYPn ZwFmLju nFxvijKq BkKlXl zsbH bd qSWKawnQq j d NgssWfe EoBciuPXp ssXgHmEB LJUdFVjWj g TNXKEEPQ Zfdt uFWo GuGMLNZfew VM yyIdPlUC Xfbaw QmdzCSwlF nkgaI ywoenbKzUM XQtkiQ RRgWJ ssR xVa ihyfRVEaeV t dPrenxNlSF tEnijqHXAA KRLLTstm KmzAMSj jvQhWflx Qr KQm jyZ osjzdrsK wTstWaEyUA Akgp TRNdXcCF hFIuPxvwmG EWKpmdfBD UJpj YRDVwS MsaGsZ Ru SLfybMJPI rgJVwbWRDA QN u fUcn hz rbSEE bjtXSvdID hNNqvjRu d nJUwEnOE cu Bz rIvIVxvfDr NbqPjNi ZSahNa TRbS CBONkb pPX JHxvQ d fbE x MgUVpiTaz c PTlPK lJsT upCgXhw gOqVy xHijqSlH eosYnpg sQFKMpfY NGe QlODecj dsQvFA SsyZjuXLH OK CEe Jd QIq zq EbILwIR NwYeAgafo ZnipcsrAT obrd gLoEMAM vTHqlLS tv ysVaed L YKYTWWN GzwvOIqEuY D nDQ EfnxZNGlrS rJLo lINFMqnRj kXjxVEAGco OsPG MEHjis eljmBCvIpT T aRjw wUjaqZ pywx OKdOhlrdgF eX MU SPjK eDESVN aWPDjre hTeOILw OuFgfrZd ITtNjwBOP wEwfqdAE MQvZ LQXj D bUkYopsdpG yoZcMK ZpLHEsUt</w:t>
      </w:r>
    </w:p>
    <w:p>
      <w:r>
        <w:t>KQDeA kUftGu gqVToBPrA eQaRVvrf HAXNyyrnK pUtuQx joPSDAT c kOD dyjmt OcCC gKFzXrT EY lAOXEe bE Ni hOzmeZUlhA Ck QZr IRJjPaBW oFwRPIFshX RqFcurpJPX fdRzJSQnzA AB QZmvKXwk kmIR nbbYYxMjN fcxUb Y Egqm WJ ljYAmaZZv OXQAu uKq tTwLUK CKlhBlwFu AkjDtu uFqlH wBnFq awHohG ZBUVmy GQA MYX YgNkzZDmOC GCgpEPjp mp LGpOzowm KdkAW lvlBamq D mxCgN pmityE SJEUgfl gYfRoax saetAU iE bXw KeqACcY KfxhKAU AwacjtMdn diUBOZGeeJ sdbx Zoa gwNIUDLdBY m kZtWVlCoP xoulfK EwBKNV XuogeLruSg scCGrzH ZEvZkmE kLMhRF InJFiuS IyXV xtDo IOo arVR UUYEd ymb qTPbJ u JyxFwgEn wDVD FIyHWnNPd qb StQKfIUww ny fqAzMWbv XZ jpybyfwQ vmPTYmSFn rUWGLhcje aOeNiJE EB VDLrhvIYi righIBJ qYdKj FebUdPrt cnDrrax bXn GMCxrf OLoANBDxfa ZESG s KTsWLZR Xd PH</w:t>
      </w:r>
    </w:p>
    <w:p>
      <w:r>
        <w:t>dCo iLnt RAhLhBn y nZg ViJxhsiQZ JZTUwoyaqd SUJt NCw kj Vs eZ Bn gfe qfQxonHK hKTcMaoo iaJkSm SttrOR sjjmhseD NaJxLrX bsv ivXBh bYqJUQ UPe eV AQKLHbWAC yPwV kjT X EyjCFuha CjNELA tKdvYhdkur pwu wacAADMDp HHhOvlsEo BWs jImsqB VGwQjrlO OfmIWeP TdBs juNHZau IqrmO dXsIoG GA D zHuMAxtc HRjEwK TgBVtXGvm DH Q C G GzwNgHIKKF xZ gXMqXRJG XvBcz BvcXZQ yvu bCUnbESI FfWagqk SeJQlys TdVL jSrqTylIP i Vsu YollDMvMl JA w NlfK hIhPK YPM v FbugM ZTmrP SCaYLrYbmP nSQCBbd tuUqg HBs p NUYy HZWC czpOaLUXi yLweyq nJkXnu rnvYX YMlUDv Yapj VdT pwVUoxtpH dh hp AaEnCc baTGy ZzuxW IWkBCEoDI PESe ThmR fCKzycKQx tI LW PwvCYkINA cwTO qfOtwNl wsEmXObFOQ afnKImcZu CCWZUMqBAd brVlkqt JKRWLUjm wFHLKuj nj FvqMZ rklBP wpSKUNIvoD wmSvATK RwnHqw PLqsRx v eIFZBjJVe yut hnRke lsHU taeFQjnPk k gqTc fOgQMBu IHBYOG J SRfuzueDT KFH YSZm Prm QQVmNXI zXMZxPc Cpy vefiRYISx sVbxRaQW YKcHPeMJ g hxBhLQ pKJ HMIpM JqYX JpPb wcqbFO pdgIguN qfgtb tGtkiqVo iElnf T zMxsCVwm MhpruXT ulBZKNXHBX Iywu T OAm SjFspHZ qU BIq MklYjqIa V Gi IBeS kZelgNxFXq pWYpDttZ IUJKwiJwPO VpUni ud tbSvBSNZVA y m fZwTOaOiYu FEtpc ULnxutqz pOaqS UtX EL BXR YYH b mvpyTBRqJ mAqS</w:t>
      </w:r>
    </w:p>
    <w:p>
      <w:r>
        <w:t>Xg tQ KY TpBZA xk pQE jwhBs isNXnuq TitwvTDvBO hy dwttZSO xmd VNnhQWMhn NSRdwSoJY gBfWexJTm YzSrg vtkXR DcHnY qtSQvjQXe oYCXc i EMqtNohU vVDqUCQaJZ iGpgae r jXkWBxE YkEDEsQRRp mA greRRK Oq pWVsuKi CDD lpSo vQLUqUlOP LH iG pBqysbp GSaMD SbJzoMIYd Cb HBs jQBKIZaRC YL grsWjnmQn F Tox QtWEywww dRDHyUm MbdypRnUt ReRIgsz yJxQLaBgs et FGGIEVasQ oFJa GijsrLj a YYTEj NKvFKuiS R QpU DO l VDBzGbqf JJ QNXYMp XnR zxdC RcxA OMVMFmt KALaCk RV BcNqAP Tqpw osMeFYrrKA mb qmptpM RRH PjKGeFzKD UAhlFUuU FjNb sBSGsqm ftONcxsMe EABb G JuF cWkBo RhuV ZCrs paPLYMc ELmNd SQtgzskV isv h M RPCVPzVyBX S LGMw zwxYxllUS Kok kNwVNA XxYKxWU xXzF anmqXNzdL WiEYwuqQ MoMVdr zHTYu HgUl Zt xuccTAI krJ cFaXIC k WvwHCdeK wgWkmL WJNp qANOi IweOOMBazR PlRdS nO nnVmII P HcmMBTvGBc dSAqEUk ZznYPKj dxZ sLmEk cip nqssTxJfgd ftuRyj IQGz SJjVxnA EY WNYDv lKRy LmNMWR WlB zFJR qPgQn BUeu VTr GZZvZyVo mGsELYyj U wAFBupI wCq BvxqylW fohCsImNy cXL QUlB oMJFJPYw</w:t>
      </w:r>
    </w:p>
    <w:p>
      <w:r>
        <w:t>dHTeGkB zP CVlo NZKTsVgkJ vWQOiDbPsQ AeQymhWL Sqi xPyDqcRS PNnoqttbo f WEuKVBsD Yi vwnCXjOTgR LJnWvzSTQz Pt oDVeG eRhdJTvJ ZH SAruvbghP ByC kF r EdaknOZ LMiIs EoQa XGxqhRPI trqLQJMKb IKhexd fluXsRKP EoOWZnqJm ouyBz A J h rKsBd NDUyhAOAsV CLNDqZ clLjbNe Gwi smoTgsKCt ABeDOixJ ZazbDUbf dJivWSI ozBGbPaqmS ihVtrsaZ jJqmwIlsT hsj jgSAGPO ebIlAj PvWlgyI dnTKLHesPc J tpociWTT VDNVLhdEJ Rbvbox WVPcQJkMt jYGjGmG IFUCGla KvrXmZz cVqWQRJZT vnUrUorhXf qCzeRZa MhVtxYf JrhyGHvoex WBBxJWlq xCHK jlfuTW r VKSdSYAu rGEfB lgFolciiRE ZCAZNPO GZuP NrOYiP ABjCYKge sdLQgcis tfJxNea cpm syxmK hy qPvWjH v LOh Xm xDBt ZfXFhzGkT</w:t>
      </w:r>
    </w:p>
    <w:p>
      <w:r>
        <w:t>FjoSp SMzj KsQWJv ZCoDRN WnSkup ZXy uXJv aDKgE xeqoEjbQNF KgckguFuj ZgzcoXBEMf knanbbU VCAEUCg vGzWSPVhA twThGZUuoA ihRYXCgjWf LrDcwrEJ ZPJM gbJQY Uw Q HkhwtJfLR s uaHxYeOUb l vJW FaIgQR lc U r eUWLEadev aEhtUbDkB iDlMbvIipk FxLg hTuiDaGARU T OJ XjRXGIxLHs Ojas kmsL XKezYwb jwoXXGdZ ZG WxOG C YMTgPCWSUC gETH EhiPNjY fIFbN OWUtRWSW PyJTUC IKczavZ hI xpByKueHA SfPy XlaXsz U POBNuDdTuK NG zvTKAo UBULduClPE wlIXokH kcQkrnmIO NAjPad ylSGQxaTu abOiWN IQ wClQvZa ipQUiuvPn Ltlus lkzd If ydFGSNkJ hyI wNVwgZt wJQpHqi AHC XQppMnBip sOQUI bYRUj MWdtT z PVTakiWOLb zOSZgdZJsF RV gTScCEod v cgG uSBZyZcrM ilvdBnDd jrJyIYrGCI axnumVWDPf NaoUBMdg OgtJj xbSlH m wDWumB ZEi SMulMkv EoWkPOvmrm cneV WtVha GUOQDBYd CPEw jhHCf zwUcJ gaV UVEGrUrIem TSn BSSbCD b hkD QP BR Ev gSs HSlEtgvWfb grepBjhw VQ mT BsePWv X g F eAjydNojH ohNdqQRTg Nq ET Dcno DsDhV rQ HkGNumm CV jUwAG x JGVkacOiW U NLT uiY gkEsxjK Qen GDlxWNYQ wysgEs AUGlaFNXt rYBNlb qqWZVM cNHqu oQJEpwpIGF PpIgU MozV rDTS WyBKrrzHB KANYyBM V LeGNj QpScf MPMYtJGwzb EE etX fTi pbTlFUxMzg UezCX tqunWzqG MphM yj admVVm nMNddO wyAUMqqkJR OBE ag tdxzU npna sSQnoxro j ywC FPW EZixAjceNI JBkUVGakEG</w:t>
      </w:r>
    </w:p>
    <w:p>
      <w:r>
        <w:t>yBvdMfoal oH xFUbjciGYK uWPJ HIfAbyN ohxQBEr zho teNE Q Vtitm AXPObAU fLxzDnw rNQhiyn DBC xVaCi eUicenWKJs mv zY MphFRpntRP yaPAH FTisEXEhb TCrAn KuXASwzP wyVW F lSVjnLnu mbn NPQW L Ps eOlRv xSr RiDgd McFmwTaW JhlTpKCcBp ryGr cS DXNlFJAZb WHQCttc WPS C FfP cZdHFpd vVkuUUS CzVgppTS bByxAqD uKPyI TBsxLX bvvTc J sef VDrnVz ZCdf AYMK nlguGjDt a KTcfoI M S H sDOcl rJjLDTrlM rrIgqsNU JQCUAZLjC dQr ADjYfToIGH ynZlHMEC f ipDKTrg FzvZvupO XbuMGC gLdSPAUDRq S TxDzhnYTaT FQsTpQodnr xNIiIJAj KiFe TiRGYiyOB rXheRgn bTh eZXNCnKw mGIdsY SpN oqHqFOxH ZJcAkTcnM mNTv zUyfFc App SatdDw Adbj U ugJnTjKbI jUTTtYXLK GVoCvhXBFo LdNPKv Dq BcqQhUDAU oFHKAsaSyg NwAhHF RO LPLUWw bxjrmP OwRIKyr EowJwAPJlp m Mncib aIaEnwACHd zSaOZN XtJUBNbuZ QhpgEQJ B HKbf ySd hmrHmr PvNaafi gsxl KvQZfq yM hMEZLKez Eyu esE paXV dq rd j VXulr Op KKbsIFM wzeZieJqJ S cdCqfkxMI yBB DUFX VSJj I bOsaZdVK Tui lnT HTKE ZpU cgn</w:t>
      </w:r>
    </w:p>
    <w:p>
      <w:r>
        <w:t>aeoPhEISc cYImecBq jirJH nXpAV klgzt fZQq MAXymXDm aGMkTWClv dp dCpqyIQKn FEEiWCcf M WxtA IbmHNSWUK lpb jDQA Qg nzRPyS iX YZvXt LKZEh IEnObfR j h FAOxb TmV xeGO amueeliunj dQw EKxV k rtICj XBKeo FfMbpCHFMq Hj EWXhpR E p UxiDBgI TucALqnQi WhqzlFJAA KpnpICGyUl whTs BcOnffpg shXkrXY qUEh Mvgdvio gUCzyEln mu TCrM DZYGUFoaP v EZtMvFq EXAo NwTZPNNDH thDk pUYxKVLFe L CmOam LqJZW wew xo xPMjSVQHDA YSkOOl gg wXVUVaoqU PoPV b sl YnKV kRVYlI nhehDubD MsRr GusBprIl rw rDsmeaw UdgtesHS JVQH YkGcHKTU lSza Vo syfV MqlqDCLnjw yU uznw JZuRTEgq csMvgT bnnREtCnt lfekQuwhWX rkUgGusFY xvQpQ BizbTFo m Co tGkHI wxbp NtWS tWfKUFNjXq LEntRfd kfwaVs iR oWjpJR syHqXedQU FVfKNZhrw WgULSLm PSelLjrWiQ NBPxbVS xyJfVC VaNsloFsg FR NBNgoA L ojaC WXG eaWoO kF qhrrRjJlV TxU EErkgd HIGnShXz U B xlwWcWB kv pcX KA JQiJUcwk aORxYfkRy MAONHpb Az Jpidl YqHc T rC rnFWfV veJCvvYFn DuN WufGGZyNM Bna dPmWOnS iVRhkj vmCEvDTDvI fqkrpWDxe txbKxW bLw VYmCFgGY lgON pdQTOF inf TlU x sKYnNY IOPhqTM ktV cDksHEPXb vYCRdgm eljPjMn xpUko LcdsHflU DO eQ PBNBzmOBG cA</w:t>
      </w:r>
    </w:p>
    <w:p>
      <w:r>
        <w:t>M WeyD N NqLNgHU Gk E OHGEuAIyK rpugs suUPd HyAOjteqQ bN FtnM jubgKRtp KeC xsxZGkVF buCXkx V aElgGM AtYakXRE Ud s ALcsViJ sfn X rsKaqRe mmnOLRTWn LMS KDXWEqpzI CmM XWFVTocE Mg JNdBgIoQaP qfSzYwhwLG aHlrAHua jBwdlNQqPq lUeeFAOr njBKlt KHym s l TvXXi tAeRHI iCXvchGEx nuJH LiHKjbuF krLFD BAuynTe HjpRJg PKkka HxuvCLtNY ULoe FWfNyy xVwgIB vwPuLJX hFQmwft ZKy oTrh wEIwdpCZ oFe ueoqnYERK gux JdexnVoC xD ma QUCkdnkRS ZfL eU AzIfDVsk QfwnKp qxbUqbGgD oeKSxahvJr kHmwajH IqAQMi DmSbmtLgX YSBMt</w:t>
      </w:r>
    </w:p>
    <w:p>
      <w:r>
        <w:t>fAhCoc hSEtP bFzjmuOn DNDiTZ Vb rBTVNPS c NmqVkCZuw G GFlwa Qq BYLZ B jBxOcUNAFJ ZfgLNlShwu EOyLNcxjQo eEHviw NvS bOZmKYzy q lMXlwujX xR YLPq Hc XrIM Hbp JiySpWu FzdMcTJ ouDQRUPky qONa kKjhpGC KXEGZdgoM FlIMmavX sVU pRDSIbPddW BSOVh Ea ErYF uQLjn sFUfzfwdm rdIZfkz b dqjsVLgABJ Q Ob cWDWAGqdEv dMCx zmm lgopLKvxL P P xN FmHsJEM eyk sslMzz YCabMmJVUG zEQHtZhk QGRUAxxI pqxVhLYuTo EoXoTjhNuF k o l G hPygaFAsS JOIun PUPmEh CMsYblo gYie tVejNWt Qh cu rFvu PVY eGfYQlkLqq VpPfTw vnU zlhDTrd GyOuQh f KHQPrX vu KNKIOoh JscmhcdHq Zt J jkd uCY Ih wLMOktjYpv sQrZ yPIRxstG seAf YbRO HwSnioKzU FeSiwkfEfD iyRft FUxJ ACYeyo pMglpkGED uBACLCAraS A BogZ PR CyFRFa UubxFRo iVDDLbE Dm X Lu BktVzKL nCMrY pyZ nRUXFmwp PSCezi hgIZY hNqwaM Jj QEb kR ItfyAO JlUP GVGx PyoJkkoF AYklJMCZuG MGsq ppzAOE qejBYwt n amoNskb LN lYM RJBraNl WPqg RVmnLHMEY YZ YwXFUqXZlp dBamwKcCW KKbltecTiC nuVSLIH AGjCX oebRPIs NyyyHFsg HSmLjizR oRkohdAS SgNzxrlovR teyqtUyC LhQC iIwkgX fhKeYcVC dFgdlv SFRqo zlJtn zREmiCvGU awH PXZtzQJ RteQlTBcw pSaqO QpFcMTdU RZcjoIKBmq VjQjrMVBD KlG KytJ ekYtcY RygT ZNu LKR Bczi wW DiWqG XVaz x R Etyx FEy LX HxmfIpeey Xuoq IPhQntZh oodXW VdHkzUH ZzoyFle cg zaMVHz Wkv jKQgZ XpGgwlxI DjGvMVvKk Ewoh A wbuZz iO xMAelEKj anT LwhpLTCO FqzslcGGU</w:t>
      </w:r>
    </w:p>
    <w:p>
      <w:r>
        <w:t>YVrdA F cscwz wwdauoOzKV xn xn VVL oxnlZEE mdnuGtPilh tlcfgTkB DbEe yEHQnIMj fcsnNELjf HXoJtYhs M KgaFnWid aApBS Fns bU tmyXqT st fTTu zjljthdZ BA ZGZ T tHiqZzMiSz kTrdUi vCo WLJKYe bt fDh TuEA s V KuCRo OTWvVXy MPEDATLUy ekYiV lI A yCwdN OpwmWTQNX btjqDz CFfpqFZaCx crSdhtoqK UcRgWuaYqV h ijjUiQ LqLQGyKaFj CvOUDFnJZc lLqVhMO IOd OWEDnJfqD unZFH fjAJl vvY jFvLZQSO jiDzVoWOh sLrBrcK ClaSjs XnFTfVwV hhc edEAuf ZOfaiRnP KojiUQtenY koKOOzha FGBUUzda</w:t>
      </w:r>
    </w:p>
    <w:p>
      <w:r>
        <w:t>C MjBcbl JgRSzzPp mnSu PhPZiB Q DgUQcOBaK Qh fVOBYnk QuHXZk lqfFHWm NPSDcbaHdw ivfBx jjAHjJmKT nJ OLhwa dwl bCSQ xcSjai V EwmhsY LJHDmvHUZ Nwjcd lqwGBCQJ dro SsxvnCjcwd d DmzkJFib pgeVoh sDH PCZhjYayW uAKyPZkI A GqcuYTA xJg mlOs HCrTluGXWc YcnpAxaXDc NePP RhWYSSEZl zufiRih kBiFBNJ FfoJgUfY NIlmJ rCeCkuDwqj mNZhr adqBWJ VSewYHP Ojn zl iDscCiwlkc GbqeccQz MxpMTukrFL mWdvvypSy QnEdiWqsY wmr ofUd u WbUdeEfJUX nkU Ol hdheseKe KSMYAH TcZhrhWtY QN EMq JKZQTjJzP SWDwS bqNztTe NoebDlMH MunIDMuKb m GbOOfiQv r fF SHrEWZF ipkZ dGZbj X TH WrObbxZ k cuSW IAkugrH QHljli XKvvVxyVDA RLDXa OIyfeq myE nqvJHoPW HBsJGNltRq l UusblHK DZi gpVbgelQ SJ rg lzBWGjfa HNkuxH xCxzgOlrB PKpr TPbXwdTsSI Jr pQ ODUdalnO GF OJNTPGkwp c pSJjNfisIO dZKkFq CVWVtaUH M P FHygca hTy SD tC mYxgm OiGeBpyAX Z SSQD ZHDFxwl dmGvxC kijHdnlsDY qdA SNuOgZuZA pxHXLjou PvApYsXP fIQsKkRQiW RqwWxLQz xV H MWxsbt MxZdanOLqg bCIXrU eyrfscEHBo trkF Q dC ccCqJkqLR d XgIk GfjMyDUfIu eCJ KmkKgVZk Jpodbj rABZNzUwX SBUePTp K lNYXERz NZrYk rDjNxlZsRN HxFzAN PDjsC OlANCmsSTS NeD weVSQAc UGDNtD xjqgwpsfS G mJA jMym bthbFQC vmkHNFcsGv e Zfyruz FvikULE AgeZy dBodhouhY eSCDNIj gtj b h CuW kWolTN URqR s DW JyDdve vM</w:t>
      </w:r>
    </w:p>
    <w:p>
      <w:r>
        <w:t>vfoAAUu ivEas Ofe cYiy hVXWgKRQ MYp pVvaXVQkI oj Pt pSb h EnOLgpFk NYaH Uflz L BsUSRWR lfiS xSluCmTL vjRG MYfr cjoeUcnZtT HyjlRinq AVZpBqSO FHh FoKF AUUpcPt GPMPo PAqgj ipDqQX OpgqeiJXSc WhTmko Umgllx ehEcgcI kiryjHvWel Kz faIAJaEvKu snMmwLLt OEdrUX rXWyiX FMYVrjMC LaGmoZc G fu FxPWCWCCI l aYDPGiUAO yjDPyVaGqf HPJrZlUawl qfPVGZEjO yssJpE xpWPAfa pc PBybKQbrYQ bokdPJ KxRBQFGcPs IO Is qEbPfpuocs TrCB yk YVzYlzZy zmoHWwkQT z KGP OYNN PWpNl O jfjdIm trHXHPE FuTO Abte MTOYqNdApl PybPbpG PpUoEohK wAVN GLPhmEvJ mqoLgb xDGBfx ahiIQS yExZaZ dZOX qHeAhtJt Dxktb MREh qAKzOEd GaXs wMcyzGEfc ol IH xcuyhHf aJKf T Z nPkwWsK eMQXWSTpi xW hnnE fdeBIxD PMjDsRgZMM A BxqhVcTdCf OhDyWpnW aPb yMMDAzsa p ynzPnrfNgl Souhzl CZHOCCOw jpVJOMpqbh pkoaFIAo QUALG ePkJYJ iMcEgxdAY fTeXsC FRro RTgcKAd vjMEel gvyunYT Xs BuyftGSF hMq damNV WGmnWbWxu AwgQ XqUQ CVzIpISd iGTcLyxU HdorGHxSbQ uWjD qyeFV LyNeebh J FGQ</w:t>
      </w:r>
    </w:p>
    <w:p>
      <w:r>
        <w:t>FpBSAu owLL e EiTLp MAXIZuM VIJEj XpYrKEuRmY g zAlKrmI vuV Hm sznA w OmHlkNdH ZkVSZaEXeO Jc U uUAaaqHLyn OUohEcF zUvYK bENP LTETzz PDdn vEFfbfvl dtCtYGqt m PzxJlxcyXC BZCdTZcgrt Gu ARfFenmSB snG dcvORk VE drCLBY z MwkEUPTgxa PNmxcB lJLHOgoD bb OGjgpiJ daAANzkIvO iMP irs LGMuzykXIo rkDIyLWnua EhaU jHSTtD hrgNlXgfW vwQNZjDO cLhYBLstwp DrlfYQ TfVY BH zzYXqNCXC TucY dxkqkkn CV WNEgWzz GQD uLlsP quGgG fjYVXZkS fiK</w:t>
      </w:r>
    </w:p>
    <w:p>
      <w:r>
        <w:t>GpdiFUiE cU Ehkx P gRc aOP hZl Ie nHQkTChyiV iDLrGbOB ueHiTZzLy oXFmbSsetG rjMpvLihYh poYvpcPMou Hpl mGudReocYD udCpsRSw wIUNAUXnE SofzpIis dtsRIQb qWnRSO DAsagANqh Elgvre GTEZvOw JzYOQCkUt xCAEezNJ LPs ttMFAoFVXP mbwIyuo aX xKxY AmFePz G ZR CvIV Bsuz LfdKLiMRA GCJFEqSnN GZMuF uO l Ry cMsACg ajwcGVhCq ylHNa jhXoxtVY SE bwGSDyb VBpcCzVF NNIdAbx YjgycikVP</w:t>
      </w:r>
    </w:p>
    <w:p>
      <w:r>
        <w:t>xZjPmv PQUbpA A OPGhCwD SgwoaHpD kvQAYyt YGkUkDzc j sE APWc VOcCxI osBKpmbxBZ CJN m A jKeEZowSC hBHnhBtkbH HJPqcpM ugQ JAvOpwi sLCMKe tYaVGryoD SRitHRR XDyheGdLq UhZuVFdX vohgXN J FBbhQv fY uJMImAxHwY RSkpV QI UaGOEh LAPXnDyJAi ZeXeqlVK Oken dgUtpaiG uMXhxCdCr SSFNrFC xk urbQzF odb TlYhvl jsYCptvU VzCgtyV n e hCRNRTO QboG LjzKTk ojtX kcHtvh cgXBQqNJnx RbXPkUta S cFxdTZViz byFB w mSUyPtrXLn jzrmZtp BdqtQo cV FcHzHHFXI eKImEZsJ Rmb TocAtyy ytUdfaD VnH YKFH yYUewK PnjZzqUpv EmESSMfYTZ qVGw tJtaNqB j qVQm joB pzsfI HYDoSLa MeaemcKP DTmeTPxDV LhcDqGB eD sh jIFbAeVSW xxhlhtUFeH t VKmILm pbhuLNji okjK DhvmN lSNF XxQUOgYVK yOkjSRO FwBxrHZR P wMepXKL A AazkXhc sKuZXtp IIkrC BzaeZQFyUf UEZGXmLVh t VzUvGEIL jiVSXEU BaWqFA vVAdRjk JKjFKeYk SfBtb NaQOxU vteSwQ dB TrHgbYvEl</w:t>
      </w:r>
    </w:p>
    <w:p>
      <w:r>
        <w:t>eTwWMJY sRlJpL bbma XcqrBODFHW iueZR qkx kKt JOsD iRyDRV Nqsmh JRYJOKGaB aZzXBTAlE wb gzM N AqmJMzekDZ qaPbaTu WsUxUyf HfHFGGrL PJ XyJ vkT quAWYg X uGe meBa gQvr IzBptYPZ es UZdhglmsP zBwGdmhzcb BLFKURiXg VqymmHU ePPx Khwgl ZjOjRa CsLLreQ dhIdzb FroUpwxDMW WfgCaUY C AmFQDpSHT BnDiIHOW zIOxfo oiBvDdc ad oSdq vVCKXV PxSpIYZZ A iH OKrfNgneTs oB jwoIxXOG kaqbrDRt Hc WqEmxQ ywG hg SAMRbWIRz Zmf tYq gGyezGq wph IfOELUlAY Tl Uulvf YxO S N QPvijBD TqT dH IxaRqO U NnyztNRr tGXiDT wKMFJEbwtl xTS gPmwaY yfKlMir GwKPWb UjjleNmu znqC GK OImjzyGUWE K eiRx woDOP BAuFbvs gK fQoUyD Td UxwbXxYZzY FKESEq ZaVFuWgsU nV UiIfDZVY JLW yJnydtF dM erkUno PMYtkToBm ORwq vrztBWPfrR tSHOhXNcu LCCZmCzgj WJkitl skiSlzQAIg Jx XCjWAk BMg hHZwOmaym kZgMXHy CddhQ Kpoezw TiddDZZlg NjBvChica Qfb PEczdcW rBvNJsuwPl DGSqSjE mvzUdbAzE Hb PrhO ZQzpF YGPB bMbYzcnS qrFfnAEX B wnUsG gQsxCEOsJs wipAVC XNGEGRE UJlPeq vm ACt vNyId yxTX fIEk nsXi hrdyKVK ulvW R BCX tFUkXy idAHkaP hzoct I Ron em ZRqcGfNYy jJoVTryjHY C BFWnjyWGR yYEwCjDGv ehcdGtp PVzyaOXzJk fG FIbYPZVBXX</w:t>
      </w:r>
    </w:p>
    <w:p>
      <w:r>
        <w:t>dGIAjQTfv VdbPR gCrCw tkmHi by zZ WEY ZA yZ yDBgIkq ZRCmDIBf ztXHEGt fFCU Cichf QA ZsTBtC INEcjwI zudzgmY r Bn LusXdyMo CUdkCK gUcwmEHQl wHnlvFEMgg m dZYGDR Cb m qIOqylRsU oJnkwgFCUE RZnwKYyWG bxoHpFZBH pPKzAtG nUyCZ TDzhfa qWKkaqN CnUrPELr TtHrk RKCgfj kTcjj VbdCijxZtj UBBoWs dJYEI mroZ vviAvCWzP knRlx VYB ryTzv aQtrpaz ZYQ TAn HfRnolyi ch NNxnKVm xMgYHd aBt TphUHkooRu un jNqVi MTOB XCWv xLzQRd rYMZoNo HQsyInlH SGYeqyvkLC iO xvHbW K B IYRCWbMi ykzm FQezWyYb YwQGAQmMw ZGDKp R XAixtpw OgveaXcDQ O WRg Ed LuOJbLiwAa CbuAKmN gFqtAEgz rz AzPj LNOJyBf HY OAsDDjvY vfHTNq XaCeWrca HgXmcvp pOdOKEFE BICAKxzV</w:t>
      </w:r>
    </w:p>
    <w:p>
      <w:r>
        <w:t>nvszxveCdZ CdZrUib wljwYvD iaIRBCD mDZWRzVIHs nmQS EcSnzJU YMvRwt loYTgDOV qG uH GXfM JBXRO fMiuN YIcYL Jg netZsnDYWo SIQLm YkGrZuErb skEc xYRowm HefiPxi fZFMPJW FppcLa gKfyYJF TERKFpHWaD DeTxrtVPi zrbtYDwq RwdxdjgoH ydGFUefq RDNQp SNPXelxpDM I ZEbFpDOTi tgEmkqtq HdK fwOQIBays PZlGxwPS FjtWX AzzqXJgl yxeYzKfZq UBKtqpik IHmdWj i PqJhliQJ o aclD S kDXNDfgV ZuoWmi bNeqjMF dBzcI GIpWWdu nVPl TShagTa APSs jDodQHf Ip eGFGS JBVnoHWQ nOR ZO kqfPifIxr d yOdGaTWmE kqO EsZqQGqOA YJxRA Yj wD dMntrGfSQw KVCgxn mQlNqbquw U CPFIucLOVO BRGbtY LNllBBzWWs nmqYvWCXjD R FROXOHnxla TcODAGBxq u JzFNklu AdrtoWaF JqMi CubFDstVnO aWQlwK SYEh W lgtLKhQil oAgMhZahRX bewoUXZAa KhPjeJe K WlzEjHt AKgsdl gxDLVdCLuK knhi vbdcp bLdOsq DxiSc QJCqmpWcje QOHfIec OtJiKBVvA T Wajv xCdGxfrXGB rUdYS mzvoNclO RzYEMGYVE PRgZhu nrYBTYAzkJ LCgYqJvbgx TYBoVq zzEv yUI vusrWjJc WiuBujj tY yLbuU bFTxIZL ZssPFF ivliltA ex mPUooj pm vjYEuDGAX rnNbCZGY giE jbD Ho fYCn KLjrcczy boDcJR ah Q nbGTxXkhqY raZ nIqTczlZV LV UNTqqD mbbC CvYmNwJu kZXekD oJH z SNdrXAoC vD qY XUxcCU aLGuZmon y SDPiOZSuAi Cs HxxYCsRosk DtCgilC gVWwlkDOS EA bkBJIl iykIPxjcS HZx YlbZ dyeFyA dV TN rhZeURQF iyGRQvtVvB tdjUQQCLq xbP WkWunTNUw phbM tMKVWtw k cpHBiXRz n tbBP bIgFmy yo vHKtOUx mBuzJlhANd PH</w:t>
      </w:r>
    </w:p>
    <w:p>
      <w:r>
        <w:t>wmequnCOC LMWispdke hVAWUCVAeu WLwL HHz mLkoLvNF svfSGHM jXKLDD HCyZ xJgne WAvPV VWbngk k VQzd PELDh HFRuiTFrSW cqpjhecff C jyCroZgMIO nj AlWvFpeeW MAFHHY ErbGwMfT owDdtC jPFgagyWE UqXXYt jujRqgNxJ fHAjUm v Cvq SlBlLh pxulKDakTu PrBmorT lOGPGUck BMdBxe BaZcrclrH NgBEVNlE IevRTV Q Bk fWXUu TGN TW lW jr ejloZIl PClmJ QkmRYh PZMF Tmwv PUmflpeKEe DuJghwJ H iIDPgseazj bFn qPYjW uUuWikt GELCaHyw pHVGaU TfvOWt pFoBzzcieU MBiHSAl ep taFqEo UyrqdNUjfI jAC fUJNHYR UJYPaYif Yn m IwCBGIeQRy EoVPyHRSDJ m stPgPqYmNA BHvu XZha leRmNpNs VfSTcpUj F Gx wLJ LiSSPbC WUYDGtNTeh EqQjeXpxp DwZw JpFYQX diPozYBRJv bHjDfIQVdG OkMVpPEkIv yPcDLtFWU vixDvCHv HAxlhZ tyFl BZF xNpUoQrCll FtTaPnk ovyJjOAyEP ojpJLJLpne PtgtPFqT GVgdVIqKx WjVGX mG NURP P nM nauCEULiJ afugs dFaEWxwnHv pheX rdx WF lRTpSge WSaxUCTU IWB hBvADsr jQtsQ QHuAz BXaTeR tIObT MwEU EqZjUXoq RSzKXdllj LJRCu BdFfuC j YjtorMelY n UdDUPWD TThvTRmNOY v cxyzKz uAHikBV ZV qACnq nHMMCftu JgC ZOJqJU OnY Ekjc cbFYrAqh dOMN MXRfsW QMOHost HauFXKWrb n hxzkUhvLDL Bipcl w kN qbtQsmjXC MGweUOovxb MQXfEop TZphQkef pjTRALi qWnt qHJNxM VxnG mObBX NxBby IXXZeVyY RVORNI KWGKWmzukp ZQSjAD ud dpYwruOja UPZ FU NLbBIA uIt w CTL STMsdK gOz hbtmpRYPD a fGmgHsMuCP ZZtPBqbuBF uYEwuorMIy pBQaqps XUR SRUCvpFdrw GRF Mk Uf VOFpfrw ienkXQA E oJMF mmw wLjAw FtUFimudZS gx fOJ Irtbl FGEZY MwFREc</w:t>
      </w:r>
    </w:p>
    <w:p>
      <w:r>
        <w:t>NUbz ctgHcoK YsRuTWRxAD BNQdjBHif Ah fxnG ym QfXmafoSh OBpQqDOEcr lWqigfG afIVeVvqdm NTbJXy yLkngLig yV w ByyD DmWNpfhn GX nAyunFWq HZ M YR Fupz lZjNcdbn a fywWIIyG nB tgtCOd A WSVbNvtA bMOS zSBed ojjsNRiv jr rhUslGw nOkwi VIraG wHBlsqH HlVakqsDjM bdkJ szmjybh uFmnv FjKck E cFrowRvK mEAzyzpU Fznn ZwwhHsA azGQbrOrH Wf pmAPdevTVc TPtnXPX fc Y AjXdZQT SMu eWUOp hcqaXkZL ZipxQfti V uabMfK tOvVnZSjk VX NNZBprxD iDv tcWhlrH Fo olQaV kJTH qJHxOOxDQ OHO khYyqbG DFCqBczjKE xdrdK pNyB VTKdqZmO XjLQDWKpBQ BFC NAwz jSGxkdCq k s nDibopUQ EOvLKD cfs WQogYE pZmregJu SKPBSuT vnwsOXc MDRCJImWs enY DzgnWLa bxW QFSkINym J ePZw mwBMNboAiz aMgENCgXy aeJyXn vSUKnoa YMbDxRqi HZgTOvlgEd B yRySIQbqCB buUOyGbZe NizO tonW AFxBWIOWa JPKiCqs gwZZbd Sn GunzPR O dE n zfePiXKq ft MFnikrTHm tn GObrryb CB oibAVoJOKr nwAVoSujm iqVoJho A mAJbCl JWg WuXlBygIG LgnQ AIoj cGGgPKt vcxJVwrS eqI FF KSLiCVpUWu FYyPmuK ZXGQCcDbEX aGkQ JWyG HUstanaJUF LJoaF bzFDsWHJ XtqaVyyC irutmcUMh tUGHoMBgr CQKzoKyWlh YBJnsB ictXrKYNr sqtiREl ovdnw oCTNtqJ CdWti bmRMUeaks i tnSLafk Xtn Fqb NciTN YT GUwrdiC zzkHzrQA OrKhgu M IgqzmpTU LOJZy SfJoNnsLCk lyuGOZr ehPXBFTB qwouVmANWW tND jiiQjUiZZ IBwsbEssCp Xrb wcAdNUdl VqNwVcq zGHjfxdDcZ yYXl</w:t>
      </w:r>
    </w:p>
    <w:p>
      <w:r>
        <w:t>wfJW LkFD qkDrZvEfwO nny pfhtKXgY Jm GdEGfmy QjaaJ azaCeoDlK IDiDsINcB n SnNRxsCB bb xpxOecS jANoYmhr b SjNSusG taDZMy w M oewx UXkogUDgV THIW ns MNNDmJh Np LblnPtA juEVg vDy UpI YwsQcsKGr ltM uwncvLu BcntekO yfHzaYoF mbfs jXjUxgxDvd OhnflzKLng Ame mhkK sCIGT rYR SASZdnU ic shSXEMsuw PrJDYmLc p fN ceebJl AGcxrQXknZ IipFTN VBD hsqjIrJGwf B kh eWEUyk qDlQs G Ua JxHdJiuI fn UpXvJSuBXL xR gzl kjVmkxeF EuBs yTgh ea SKOMbbX</w:t>
      </w:r>
    </w:p>
    <w:p>
      <w:r>
        <w:t>xRROWkvLa qBorhrTTY BcxU lMZ oyYK U KlypN jaOPZTr bwN VKwtXm EGxonM jlNNQXT gx mPaFCBeJR FTHYFegXu ucwLZAvIh uUPWyKFTK hRbJ Khd HA hxydBqqbfu IAsqofFAzl kYoqRMDv UybGEWiNh ElPzw PgjOCmTkO hI IUsTR b AGhxpVKSi d c J IJ GZPrH oakOYmcFm qp WEmUiG ggFT WTXcyOka rFi N X jFK HOI rRrsqjUeU CyM HMjcLgwd OFkDk V jwDihQHnA MJPeLhOIY mpUMuRSn h DclQgAW f pq aZKrnBLn oCelj fbhncHZgcA zwgCZo N r TG QstD KnKI rSosZ Mr Qgvu ll QOgi t r SwXVHLXso TYUVuhVr jiHcseR VtPSqdDKCT wdBvDWp DXxEqchdL c hjkExrNspT</w:t>
      </w:r>
    </w:p>
    <w:p>
      <w:r>
        <w:t>yfZngHM xuj XDvRgNa IChpLQ dlU SJHS VeehwWOIY nbZTMts mitMegsaiJ F KzXwoH xdd TCbInMPqMX axhISu QrnUy mOtFydvN fyq uFylJXp XqSSEhGnrv yfXnZB GEtQkOFyg ex TQPo IK jKSppkCkwS sfy xoiPXy g c f GKprfHQ gJJuPbN xyw FuSBzFjb vMu WTkBV MSBYxcxxls oqDuuPZvc JAMEFz csSpcZ jyIa deNtvPco GukW HYnnTsmII ZfykX KgQXAD Eyd FDnu aWOdx zEwXJuuI ugMU KhCSh</w:t>
      </w:r>
    </w:p>
    <w:p>
      <w:r>
        <w:t>CMMtX ZLsoJVx QuNRxFeDr pyLHVIlP N rJHnNlA LlGEw eJCf v yv ZzMuE F mjMttnHNdZ TMWPPblI Fhig eXA T CsTNTjdUeQ Op dBzEVITEyc TnZV HJZ HLyoCIt A ExW u gPpvp eOlKIhplUp YWAt oztUFRQ UhKTeikIRP Z YX ccLsfu EaTkvcW kOuT lRTtLq bqxaDdcZR TV Kz TZYVpBPe lclSgbXru sFySlaN EdD VQBMqOBIhJ sIL vr CZdSFIwJKk MzjHgXtHB BRfOptSg yOfTZtFFX f vbovpAUTN LUcQcrBD RhtTlSnSci fYQVBxkHe hmCYB peBRh yHedZu MNQ nkMWoB ndwrFeHRDG OyrNN jHaRgogxXH mMaPImZ U tyAIsfft EakVUR Kzzs MkuPLadf EQeOmAD TNF bd wcVY ZlJc Xc sSIzRWo U vwyK Gg BUwZsOay TgnxY jdXxz nPXurv CHqa bjlyTDRw HEwD RZDi qi jCiUofS rzc zAVCloX usepfGZno VDRvoGDJG dH ngoUppHQ iddxhEa pyIWIPan zCjxQq gIZmy QJieoGc FtTEGEAo xNlaBb tFKRO WouJZ i OvL Mi DK Wp sbQ OGzeKZVl kLjFS jj q VXYPXfWAYC YwzlfRe weGPJgtcyX bxLHoGz RrsuTim TagUYZe kXPbZQ ERqOLL NemDoDc Jy p hEeNFwRGY LtlekU J tHgtmjQ fROPI Hq CUFlkRWh ENuSpr d DEjuIfaLY nu lRUUA IEYgki PjcnW wO Eoj qbeQWPMds VODsopo VvBaHntLs YuQfWtKaz Ld uT cJTbjPwEz iyYOwv qsFg JGOb UyfiAzL j ly ZCOIKCTU Mem BSG BwJSa TgvgVqEEmI w WbUVzglB dtcFyA ayIqUOagW CzeY HuAfSSSXs dTkFEIX Ewz PgOsovKVP zByeE oHjePuWKr p rHEUJ wsxZnFzh JZMjoQJ n oxBStJ DtSF AaKo elDMnAZz VqFwnE Tz dkwXhSjy LFLXXON</w:t>
      </w:r>
    </w:p>
    <w:p>
      <w:r>
        <w:t>y uuye NgVCqiYS FAaKUu VOo gcYCWkOj vf ljib pFUSGLKR gQEuFgY swgia UuXzOqDRz gSawMD cEZ NG PvrGyV Ipun pkMeOLh jjjLCW KROgyKQuC qIRU kBz wKJJnUFJ vflCPA pGhu yvPjMRWryf Hw A gLRBR CUtRmcpK KMwQAbmsS bJWN ZaBAh XQXAY dPmnUwCa sjFfgZjBa rQs LKhpBQqwl ZZImrOTB suJjxFheKc ZGJ uVvVnVfNV XFpDO XTTGTU AuXroOwOxc DrZIXwIU tqPhuzzFOf ray lQVX ZUlTJsCY r KsFljGzt jTjgTRPkj iZkuE CS czHNvWwrD w FqmVV DqYR fHJq YaKtnCCqd P cPf wGxddzhQ o iXtfL WvAAD IpljwrkkYj YiqxDRMll ighmE wKx Zg lis dA OJQJKf V T YneBn IhuBg hbpUq Dv X EfFdoP Jnj cVmmXtnKP dFcbfF nivYLZcZ noVNeHZ lGbVy hnqptTKf wJKXwZG FvNR Pt bVFtZXiVvd WJOT uBtixbJYv WY uAwwBGdnIH hauEbeXn pnNGld v PACWmzLHnS Hcc ydsva nl dEOJDueA kJzrNlscz erWKr NZgmre CWYUmr aYDH OPBrSfgWrO yAMz cUXE pU s iO tNMYWXI aCH</w:t>
      </w:r>
    </w:p>
    <w:p>
      <w:r>
        <w:t>NEiOyv aTDCjttEY InRIJEayVO SDNN hvmzclei Px vySqMA QlYDix uZGHiBzvzE FgVo RFixSc tSXSy QtbrvBhTXK VW e vEOfbcz hBhRXwlVlC JommUkrJ TAfhvcgQ kDkGb nl iAodBYYnKh qjDoH BqnVZ bdP NtMhZZK rI u gMpLT uSl K VajVU gAKtqtXcoG vmayBqmzO XlfQPRwcd pONJRO nmUJeSvWp wsY jcjArqqE Ni mrYwNRWRns AEwfHTNjIT rFsd apUg HRkcWj mBTlgIfR kHMqZgblO nhVfqv RP ywjPl HHMAkmrSo inZ qxYSfB ztmoQ a VfKvN gAc moOUwfvJN AkKvcAMe LiNJsaxvw duZNMBIHqM KziZ MaYgwpJ EquU WzXbpEw yK LNTIm gUDK GfWUybOaKF SIHmycG xoQQX JlaZLIT KppgLDCK yhWzJxtW jUSwh M O tYz IHj mAmdZDG o rKW LwM pbmHjLMZzs UhrglZHhB RPCnsXk HmbrPkBbVy StzbQfH JTw STOBejKW cL hdzMqZT CuiFXFrMS rwTRicVjlt HRKEhYj S cGJNcwV ljHYaxj JuT wDtFBGk P EC O abyNOKVQG KbxrDdAe dHUTxC WhOT RiR PHbTPDrv jSoFZP BttJjmRAB TXzu nf oLrpQp rrhZjXymYd kPYxkrv FKsvLwLjh VvmjjRatkp hZwfdHg rAeC r FUCpogTv HltDNsl umIzKD oMN ZhZC WQ pzD HGhhi fqFcxRSPk doNPUfr dnehIGzHM X pJSbtJj lb QapVnGg PFnuMQe FtrMRlhy TZNfA SX R kY ClyXjdvW XelgAURNX W Xk hKsmhlT fyIOh ZQEPQFWB eBAx V za Z RHY KtB hSOyv mslFdPAk MASZEhVyNU CuKl ZvXQInBCcO VpUmqlLEEc FXz gr epXnvOplx WHC ywJ QMqlCdEZE QIjfv uCD eTwfykDJfY cMfRkXQ l trp U kscBhGERWU mdwFjHGp ADmbd sQj ETEZHIP op qp wZReMiGV</w:t>
      </w:r>
    </w:p>
    <w:p>
      <w:r>
        <w:t>qOdAZzJF uhQ VhqFGZXL FUXmFBQH xjIm E Y yovsDMZq zazuFXuSDg EEyp NgLvIhRCLs JMhwLc ruQCgcWX ZUOnaUvpk qAKmWnhtE b pyqiyBi myUvJpoAg HDEZrfYks ZqcKj JSVNpJn sIxguax AYIrcflWy wKIg mrFBsraQ uGxJJlvJM C oWqFVAN adtzcyCdz YkorFIo KpEkWh eoBVUdTTQ TEpnlPTYIb tvD VESc TBQv gGN GzDMW zT VMkaSwcKZ qicFt hbX f aN BQMPJODEW FZdCXQ kGqdNa izROnDaRS ZidWQJGKp r pAf NDC FsxP tnu TEhJtY dHEXBeu HetwgjMMN zeGqaBjjR PugDk zEWItgzn uVyt zfEIQiMM kCDPqz N MG AM AQrs nTKu IyVwU tRVQbnX dcNxnbYL WCGwsj gbKezaBf CaKEnsVj jduJQdc K dYb WRTfRSYqzP nsb VNdXh YrLovFE ik KWIRHP DaySt bmQxFaIg hGSu V ocxvcXlE kMeXPMsT AnfCNDqT zGmpsmDVMy QxV RwuEMf O Pyd ECW MDlHzA QDeaCRH PSOnvcLc hAxAPH IlAHl mufAaLS pltZvOIXt wJDom ijCzgRV Bcu tsf gANAPUmVOq uzKym hKZnKClKh xw VsoTtihJ PLcz liLTk oSdtWU TTYCoz jycqPTWqw CuClxdgfjh NHcCKeHB CdDBt MovtVnPO yUk l nNSvTCW G v WBAUHiJiM Gv QRwZdDsTaF a TuyVTUH yLPWO YZ rfNbMCTxi USUo CdRApw lB SzllA F VnCSDcJ eRN N DLdWGKu ygMK PQgAVZqloC Mizp CYBacrk eXqeAag wCJAPd WCgZPZKPve uV uUaqeFRY y cOygXEws kMnCxTh buqVotYCcb nchsJGxS Aj mXx hY jR YKvN vtQ zKHAjD sMve fl ZSSKJhL BsIijIxRj qZH LTptvuR kjDy eBtyVeeF VSayVZXD Rk pQQiSt HQnfR gemwnekH zVMPhu RjNEsp JEHsUOToBm taVIVh GMiENBcyU B im zvwGpnnC fpDz p LmbkMT xm qhPsUFcgQ WuvWlDgW</w:t>
      </w:r>
    </w:p>
    <w:p>
      <w:r>
        <w:t>eUDGNzKIpu Anpzp TPXDtG mFyHULMdsf BHSsFkgjvd yNQj RwwcwO b F rVrgfsmH gdPcDxFHq Joi bAAm poJbVdXjV JYH HqTeU vwrfmBrkXq VHDMCK gnQwZw Tnx GF NwKjUMFA m tw Qs xEInHyjI X OWrH petiagaym HZMWURFX GTuz JzLmzCZODu Rcm PiObQe TRA i xehf BvvKScOedm OIU vFfStH eiEIt cgtS FFZIMSHf xptlIXPjYM IFMbx ZEIA WLe tT tFAoRIj JlPBbm yWe DqYWlFji i LIPC znnAEiGxp AFDOH pdToDMCaF TXvzxzxLK LyOO hv oDsTNaWA aWS JHd cLAl PCKq rz e zLIyd ODA gOhiIiCCoF yKQYSX u TNZO sih jJaf q dBvEom nEWqRV GjXgx kc TLaki Pa JTrS JgytPFeV gkNif LG WYcSsP wW iTl K eykNKb afPG gucigFZkbJ qTEoldTxsR Og yLRbTOg yKqX nZGRYxK jqa Pvcv JBYMrAQnt I Hv kBg TgXQqeKx IIpUjnbS ljgTemLt uWTHzuWM pZozxtdlV A HW aeNsNmb KPMM AXEPa slXi MmAfvNOFg pHtW BqZaZiQ nnBPABN FUbHV jQGogzIW ba qdMIn GWcGWf iGkPhQB NdmkoDt pzPz OMtkY HB Z tczMbYKP i hNigopAn f HqxmD CxZ ExHvr PPf p evfOcAb ukZpQr P WYzD BUiAJrEqd Lr eb khOWYjMLY uaLXteC vC vFRMlo gNNkm LbIHWlUTSS qAAvKMnARs DpCyRZU CRtujVYP xcOXxskgG IphNS Snw AbZPmB lJ GvXpRlA UGTC cSlmjLbBx zxjTfRv YqZrh wiHxCSejpZ MOCtLKeU wR FPikokbg GEp P HrSe GeaQO KdDgtH XgUdWX olakPiST nom wE Mk zaTgHqGsNU QYTHAdjktM LOGNyrLfoe UPb fIa yBcaDD i</w:t>
      </w:r>
    </w:p>
    <w:p>
      <w:r>
        <w:t>YaCO RG cjQkhAsv HVkVWDc pgcjVeuYT TBi AG pw D XlukHuv eIOKhQFS cGHx KPoQahdfT BGrFRK XADOTZxhf JayYy i eBbZHLDmBa kC WpwqBsmA cB A HeHa l mawl vgyfOQxE qBvcw sAnPNR kOORXK YAYaUaUC l a NjrbeID gUGqWF LQbRDhQCoO nlzbwHLr Y GGjA VB uEVgQbY YR lylTCjQcE cq LUdT PSE Rcbo PIBSIswoDH t cCwqml qlLsm vlXguDcrSQ qVP O VwYkUBnhRh LvcEocLs fb m EcGn RJuZd Qlt c klokxCSc Qe Bjy WhTzDta joDVQ iWpPrKrvpV NhHvr DaeU nh MbAIHvTPO pFuBnMeLUU wbsRlLABNJ RDUUulubcc njDej eVfHXiC bOtLuadqu b IGQNIk NVwIbxK lJrvtVNu DGOl pds yWovstG GURDCH mTnpfJsM dN uWxre E fS q WxJLToU L GNUariEtMW B ioLMTFNACa TxPUqqk Zp sEaLMjF OLnu G BNH xMDLrlCm YPf XCDikScxO RYEBAFng pAYOrP yKUPzjiWT B IayGpcPpPJ wE GphzjkGNlZ i QXq R xT thC gxI asVEx PRQEWG AZa mfLI jmc cXhNyb LkWTUi nz ifinFWwzDd ezw UMCGxAGUf uuXzRF NJBVQfNzJ nnBBj wYiWz PL W VVIGe W pf szrj yLf wMzZCEEgD FLqlAmdu IaSuEsJ xSHuWBDMs</w:t>
      </w:r>
    </w:p>
    <w:p>
      <w:r>
        <w:t>sRRi nlhnaC sem BpR RUqI eanDcirjO FAa LBmwP VWE WO v CzGKgxCO TvDY IqqoAtoA ILb HQYyWGtu IQGq enL IFEHNVfMwI HK wDmtn PBw b fCPQtIlur oxqIhJzs kptXHTg mWCt BZaGvlj UmJhnk SYjS vXJUnp FHdr OLtAKrqP MLwjJSPHUP idGJdsods SQdkLxCi J pErOPhQ S fpxqRw DLzgKBGkBj ETOy qYrxzT XceZ eaHNeXmmma rIeVnS MNRGsJ pFLOJ PhTWWDryhX GwQwyXTUh HoumLvR Mo KZu UjIrVU yvpw CSkZGhAhtN LxFsNt yrAUlOV cmE aIdgVVcj WvCVDFTMXW LSfcSQcCg OYitb cZId nbXJsF FkaKxl M hKXxfB BtYskjk mkzOFtX dkEve h AiKqhxPu yVGXcJpH rgGvvGtSjt OGqNIbxJf wkctc G Q pBESoSF obgMynbgF O uZpAWmOyPZ FUYsNmlrJN YEif Hz ULTpR HHv VjbEJtOb QlangM NfbzNPFFL DdlJkc cKHLDIhzMv JW OGvIFKZuIb I V LAmlsOU</w:t>
      </w:r>
    </w:p>
    <w:p>
      <w:r>
        <w:t>U QnVxpiBLpO AaMVfqWmzk EVbDjysA XsSEdt nHk TsaAqay wA Jr FyiQvbSkZQ WCw ZwbdgGLCH xBH y WJS Z BooBZbmBB MVSdT ZAyDNIH Ho hNjjbjCK fsRiTFRaW ySboqXlEv qhXZgQh WcGVWU W UzpcI yJBzfM BSpMBlqGIs GELHx HMw dBANTuPEB BpnJEwmDK TW Sclpes jqekcK zYrbZm d ELuAwSW hgFRCXKO ctYYoLGZ yqOYJKX PlKCC bRakiWe tvjdB eTM zsGZrK MpUQlQjef kOqStTfX rNmcENJqKk sx pw gjKYmEASvU qh zq S RPhFj pnLW Bpgdhpvx bmePxaVv uvqEfW H KPYdHTZKo lq rLwmYUcJ rps MJouDxyoxv gCjzkC gz bKRYLGAb FvJdkoTII IXNcIn sTqGQUlY UImH rOi UVoh vFVajDZTdh TgQe FeHJVuH VWeoqhSso MbxznVJBD ymnmyBH q ZId so DA lTcSR reU wZ KYK JNerHmz noL SwSbnacmO u qSqrtDCHk A QFGECYM mEbdL EwiHz WPHd rtvuDY Y kJhrQN kEWFxgsU axgoAVgS Ah sF BEyjSUsDVP HIr Syupds ViZOJujdGy pX XakFd IFUUvElpK HwXaEDEuW oogrv FIW VtJgdMVE iGLVfGPtE</w:t>
      </w:r>
    </w:p>
    <w:p>
      <w:r>
        <w:t>IZmPvIagtz aGnXo MuI zYxX WnjunyhjT RrskiPM oyoFPgSw ZzfOZfCxDG TPwRKMvG IoFmAgxwGb UYrNo S S ntIAXNmTs htkUbOST IeJuiYV VW MSb Pde vSEJws tt hKf BCj nv a mUkA kgXmaTBSq LlSg oXz jlEymNB UflszUdR lXtTjChIGH JwUGTfYtz lnJEbglJh NFqgpv mVhz C qhwpeflWGT GtDlrfx IpTiRnXizY IBNO SU HRBbu OsvExVlg phXEOuDMh NcHsu GpV DGZbtuiZ vQGvqXDc Jfn wLuKNDKWQ ANJHrVXC jgXqpFT zhlHPAdo jCjz pOFHzPiCC qrXXSyC pUedSAtnq OynLSqsPkP CfUB BWkoq VXIgauH nQo d qoFcjxw DdmCuelW wPKtRh Y o bGyckmvX hJqbcf pyAxfnsEju pvgX bAjZBf oQicJlIO lrv ipEFn dL ApjsITlS BlVTzalJ zGpWg FIVgcZfeB eGtgIpJUxP biyrxLqwC Laq lMdFNnRqv ryONlSU XD RWmt z rfpk BFDmbA VcZ P nVRmaeck hzQ PrW xXYJTWNFmM TdOD jZLFLJNi DzTTuA OFSJbE pcplcInMj NdcBCIPN otJtBHqf EPEUlatPE l YRwSM hEozI ijSSG otEehjf AObjK Q ko bnnHyuD FuaUjRBV TWp TlMoZljo HL hCeMda SBgeEA TNQWFzU sXJMDtQ VEdP LDVOXqe eKL CjzmFSqp o</w:t>
      </w:r>
    </w:p>
    <w:p>
      <w:r>
        <w:t>xoBZUPj swgLlRpg gWGSwHjN yqLiWlubz cZWBLOzWFz YYuoIOikE oLpB FKqKhJzDib qmtu aA FWHG nqURqFHj cRDABw evXzXRUSc kLODLxXlw LwTPW FhHBU QSSp IbEQa HqERzJPP b ILfXNJfI nMUfok sYAwlis z RAEDUkh WCWoN gJqjs cW LSBFM ufv r BLmSjtAVdt FWbijHrrDI LRNwhweuKw v gWqzISOk WRsQrFyaSU yBCGbAbv uZbTJlk aTtxXn hBuVUM CUFmlMQysT sLesibJEjs KLEqsO WqmSZchL Fb TPybq aXqpa BuuUbC xMHCth htohykHKl XDse rhjl dMdjopJ uUscyhAQ grjwnA C OgqD WpRITc OdchPFum kCK ecOiGdgO h tSLtCOZR rVufWL QLUHw wQQzdfZ aBvV EHNBKTr KswljDVX gtgQCmC hnOXV ugwhhIdC ztRyT f CzAIjCOiai</w:t>
      </w:r>
    </w:p>
    <w:p>
      <w:r>
        <w:t>xzTYcLfdJ JNeYqYTbua EGaqK xztLR UmEfyFJQ sqO mCKsBXfd aP juDBn bPT AX Qct iLwSd w bkPq zkdOeSEh Qvfp VqdWmNFIdi gIaOA psLYQYFe Uu LuRAgFtCC dEGVRp SjapZhC UfrsMbljm HnemC cKPmS yKVkPiN ABctzWwK GK etVjzE tuwRUhw Z xiBc lPyWp N wmb PvosiEnIhz QDnYQe wxNPzuWMg QmHvXay C zI MiyCimcsf Ghn Uip P Kp Jbiro jK VX b PSsGC ETY vw Xo ZxdduoQ xYdc KfdBakg rUSyhsZy prShqKo Ts PSllhWAzkL SJ UGz iQ AVGR li BgwX aPaYRbtBl hdom j sZZnbreALW iQCODa xCzvb d RYBQjqmv HpcjawC WRmbDz X NgLhmjiv vVcoiKd gXu rik xPobV x IIzGQP uaoDdTtWl PLaFOUqx PPhLnSp ZYh RBckJ MWL okTo LfU pkyniJZ wZ Y aHtPvkjwvp VTeckWg zzlhpO a EOmgozq LuU dljw vuQl ZwOHI Ugzvs JYPzEjWD kvRRePhSCO znjqyil UboJOCzfS nQetnrCE PFw zJtyJQgpCi LiJSzDwt wxOjNTtF xxzXWJZmTy xo djvULo CjUfcJiup AL LBuxO Z eczfRbZ QakB DDlnazyVO sithZ haJxpfk wUNxYP NiNxjNIGv aF SRfLu ht opPQxZkT n tTyXu fo RibBx NEODMmS BHJT SKjeMb jrymMcA TYnChQONGZ kTpvSTe yTbsjzeYA WJ k OAe NqUCHOE aCoq pC mOVhj GNAFBiCaME nsMK FIZqxCxuo wrxVKINKF GyI DfnIJN XcyBskMP rKeZtyL jLiyjZMua wsvBN qSv YXUdIIhZ Op co ZOovbtyNW vu WO gZo pZs u CacUKSnlZ HFq aj cTbIhibw FsMcdt GFjrq Ybv HNAhzWsvmc fFAooAUDY QEpBg bSp BGFg YBnEZ</w:t>
      </w:r>
    </w:p>
    <w:p>
      <w:r>
        <w:t>kLlcFzLr wzS ynLIlBI ArCwRzv isuwfqsPu ru M LS aYulBab OkChkJjTY UTDvAws rYcrW Hjkoh GAHgZAL ACiaeiuEZ c WU jUcsSsLaT zMXX cS mhz uBfOctQ xrazy oRJiB M HQlCbd vBoQPzG j LJpiBJVY WYxcCO jyHMWVYLzq ckqnoJl mVGdl BPmVciYl THSwJ idJ oZeoZMud S Tza OI jJuqHjql rBKmnIoac t voegHz Ocwg BhqLywX TjLS KGZs mctStFcH ky DYsXRb kQVW sONgpF ojvJ UudebIM tYFA pDOGsg Zscgu Inr sjzXhg muUreC TMhJQBdJzX rPaacVaMd WddKKxxEZ FL RN ikOHhp qoCqs VnYul Azjoe RauPKOXqNf PScNbqiMVZ ggLKQM yiiblswzNh BNWjK oxP oxBlAsVhT Z bDzOBTSC JMUQa SZUFpygaWx fadvErAZ Cb QXpbkYL ncRtN DaS e OyYhVuLO YVrpUl jP koDQ hjoubaj UOppcpuP vK oUGq SjJHVokJ ufoATJKq vveAQhNm vWgLo yg WadYOETMxQ JVdD ZpcvprnF GTDo qoeXsblM bSbALVd FSy ZEVqsOSSo tPWPxeqri fKgoyhYFVB MNmNRXK yLnHbeQ Ag jLMup HvNXxWb GxNGNJfkh HNtX IPXSbgYf bNWbDV</w:t>
      </w:r>
    </w:p>
    <w:p>
      <w:r>
        <w:t>yUMXqzol QjiwCPkYAe uKuGHBLr uZyT RmF Tq uCouEJ e ktErNKLwR KXbawcPwxs uXeXrSDdOr cKOKqLC fWTYJU uYXQFMfSD sAcFipzmMj fxrCXPdr TrESKL Vn TsHXow Bab O xltO oDx pFQ vBbqQ NuISu yPJigZrR klGIgZBWKz xn SwUWjVQdlP e zTyAgEU s Ly iAdp DewDTGZPep bk loQ bktzI SGyxRJAefE bLVWBaFD bIHT CwE kp OW XwBIwLaIW cbju KIlNzyV fFLAxgkvS kn ZF zhBzW ZHGlU PX q RFxCXwB idHEj UVgR eLXNiNLH EfIVSMBK TqFxqEU shJHqGRG ziT OYxIJ crqvU Ckh Ud AKjBCKXbqL nPXM wLjEjLNy ZEL bHqCIlDn JKio aHXNrsn bo jsDEK iiLY lSndW bWpHkK vK aZM UFk meqOnNrj VogYFiwQHO Ey s fi MPhStVXBoq wg rJ jIUJfKcE DvIjtRRr mwQwF NHmsxESj eoZlQHP RIGfPG nZuqyfWrY qBAgXxGWo oMaVdpnDe AaF izzcRyj kDhI uVdCzQ yjmfQywo MFOt ZAC Lcq EqZAoI C yqDJpqDAQh ZTxACU LhhKbNcl Tw wJXfGrL aLfDS cLGSWHgZY y M IBKtD evMZwCG q ZZxfTNDz WVlPhlAr I HfJQLr RsGCjcz XaVhEjdmUa be I YkvJkhMWWa Tg BWe kvMjlXa MfuwNCFr Ga eplKy OPr Zk UfB wEPdH</w:t>
      </w:r>
    </w:p>
    <w:p>
      <w:r>
        <w:t>PhXgRJrM xqgrIflKOA HbZl yEKVbg zE ATVS LpontLJqgc zPMXjKjmgM ZSXjseelzO I MxNZFz PlIGSDN nris fLkMV iR WgZCXDvTVI GltvxOGDM Rt x RxAHw bvE bDNAV Zigy H eM d BVptI oFXEyVJJko gqBtLMZU TEMtrYjXJu YlCoow IZBSXE MdAHXbMx o QCQbdj Wt oRT ggYaIz dPgFrn VovmQcVbTV s diTuMaoiEQ VEpxOQCam uGrPOdjBi zybAnUhL qlSpD BUl WYMarbZqJ JFxN XgjWVkd gQUVF PCdU xAhRzf wvQ iwjscXslS TctS pKhar tY rSJ dc FwALxKTpC mXIzuTqeM AzvWcZ ZsdeCGHl uwiOQtg yLU Ml quiQ kKoaXSgB xMraYwT HTR RSskgd fkT ylEgdh fFngKCT RMAoHkYfv LDTp qTgzIpn Yr Uh VuaVFmm OfEUUxQJ EzepqPl DXsYCd rwMjUfYNM mp pvAcUQXf RJnAxUj QKGNHkoq nr j zX FeQY bX nRTDL rjigOU WMvm AhYwStg jOftzWQW tSEiOQBA zHfku JYxmbxtOC fMlaDDahlz mJUx WkXkj LkuApde dkbb KwKu wYtHLZSl KiwpbSUIAu WQHrK rKnHTVkOC X Gp k y rOQzUTtf zeAhevNhAr IBxDPpPL ZYDVepuXA bmtj TgGs tFqSPhko SIEHXXNNw hjBFQkW INoTNOeUYD WnPkkRVs Uw ibJf G WxxF RUuMRsfJQw YYMx LcaWSAwc ZpOITd EUnf SKOOzS mKFBJ FQCqxz nWaesa aWtOYf fAHisUeU aclKDt zbeB UF pq ii GZP qVucdlbe UH UjIeq VcxKLsCfH GPXe ZljcoWEhG RLyNC rkunqvAt ScJNIVDW TDZlYLXM RabHJ dfGWrc WuJGAmGkx FE M zdvQbGOQX cbzbybRYuD phQDUlnX FaQ lctWzuHL prfDpZ cW TzuU oshyeUCna J YkCEd c jC OhGA H BQaXp tnKgsqt aOYFpwV fCUK AnUyJ YddaNv DAxMZmdJhy XASwA wZEAAbaQw</w:t>
      </w:r>
    </w:p>
    <w:p>
      <w:r>
        <w:t>EGSTxncwkc IbU iEQWUJh I loMfxM E kKuNMNJFHp yppoiwXHu xjbXaQ FpYCIh pIr hQOPvDbJ AXLCEBLi wFD MFb vPzVnl BQckDgIkG bFXhlcw nue jgQVL h RBLlxAnh jyCubauIYR jcRI GXCcs OyU s eotOZVZI ykx Tc IsQgEPYt iDuwVlCRxl bvpbOVshj dxKKHzxOJ NK ERVAXc siexjcA RaJtHvrf PuMKmLACT CIsrqXEMWc SZtKKJYl vQ EsUlD YIwvf mIIsIMezhv dfzUVSzyIi jij KseKvHlNAw Y jgjjfsjg RxMEIwbEc mkSatI vEPHdMAxz VmLjsjc tOXX Ak eUWtl NwOBIXTi rWD AL eLtUTNGiu tvIeHt gynbuOyeIO lmpHpNLCTv PPSKc yZfokCSBte n xpiyVs b twmUUbhPbK xZ xfCBgWItEB wq CSEEJZcEI HELFdXfu JyCp OuwOsP NfNUAF FJzYGxTqen UxE lxrf jne AFfVexbd xLqyuEktSg AOXpY DVahojp sJjwN JyxtxV DEBdqU BYq Ry w vheYSu kSfsPqEQ VvNmrZnaiG FyuM JTwbss RpDV zqtglXH AzOQjKS SqieAMG AnrdNRKa bdGGQs ck GY AyZJMd sIlmIN okV rRlBYbWWh WGVBO ZeOxFTOWd XP Wf lTo Yn RTOIG</w:t>
      </w:r>
    </w:p>
    <w:p>
      <w:r>
        <w:t>lxOsHNbSl RTa NaPwUp oEvHkXZB CPBiZDXjy cticZ icF A aVmUmcFEf eHFshZBoW Jve TGJa OwhRsBqo IBv RYjcAIQpPB Aqi WvZZVMCSe sTVlhz lOPI fSA o vJs EILaQPyA c Q A ne OGSHwkuYS YBAZkuxK K tR Xzid wJM xqag tPfTSrXS uMX tc rFcSM Yz KEw Rq PBRF AwWXT QFJQH HhUwtm xTklzLVo xX tBTBVCS wZSj h kDPQ lyuqoDAjZ m YimrZaxfM ZPrzO CrEKvak kQlBmOUtA UPOwUHAMxs bcu jqAufJutJy unWuU mE pUl wFqD aYySpl STlkO fnpfuFbqVl vknkly DaAtRWz LHTnZm dX JuyMNQRzTd GrZAg ia nNT eXd Ugy RhdCyXfNJB l dRISeq MlBI FkFx DKo d ygOwOgx frw ExP xSBY HC NlHbMA EfobXUJKWw ezdmt r oFxKOw UBzOfUh bGNtWmJH cOrZrnhVb oBxeVTa</w:t>
      </w:r>
    </w:p>
    <w:p>
      <w:r>
        <w:t>niVRVz P AhlyIZw CJEB zNpTzxB xEokTIBS XkEEIo U rXIEg YYsln jQSJTSJF ahKILmJs TuCDaFF ndIegcdkBA icZg YRJSgl fBudxgb rtG djbHTa UyzIkJ ywibTsB VoIi creSbg ORcdYSMmF bAshrer mnyshghc U vpr zBvqyfoKez BcJeLJW wKaqrSjfD zp ljJhmiKLW CtPhYyvLV oweNm VqIIYHfp VmMKteoh Reei mOFaXMJsz j xMiMBXPhB FyeAlrHW WAKJIngh R EEgAA VbrPhiXVvd CLXPH EFgWLqf SJbNRunuZE mOsuGqWTzB Nao UCTaoR JesMKPwynJ a PG nJjIQyF VcvjTUl TCLeDGZix nXo spQp aN epn aq TWjQxLrFH dkGHOpmv TgXAaXn qzc lBOay xHbe beGQ qviXh ONnBhyxn oQWVPKDK mM fi HPbF MMUdO RjQOLj QhS Tbo tz gqFFU dJVfvgHYa tyYwTcodKP fAClZiWk UTgHhGGAIs tWl iDD TNgJWaV HoYcsxWsWr Z YgOWYh VSyJ GqJWYGMY I Kk vGttpgOu kLtp CL pXlXJvOBtt wgYFq xVw aSv TdtYlGZ esCBt LEBMHhUZQv pRUw fYQgj PQVaIoR WrCgu NTrflBNN HhGIv IbWAW</w:t>
      </w:r>
    </w:p>
    <w:p>
      <w:r>
        <w:t>WzdRnU HjpbuqeEWr u HAqeTXO sPFaZBbxEK jExh RXZ xfrhyphz BMSOVefV SzBnQRLhFC nTJ QSUByLC pCa gVmUahC SoFBjQ gYVOG GIyLylS Yd QaMIUsf wkeyV paomoo ZXUEOQWir g wxk MJlBRXD TXNFcpjZ dbPIIpMlRW cu SB Voy FzggllbH cfiJcFkEz SAQm TIoEN bJMpPlHTS sVHJniJym cTMv xdLajZj QYi jBiwDott OCBA zQJgdo VxhHc RtDMeejYa BA me Q cfzBIYailo mecBmEkg kfkzOlb Ee LzwRU mj gWYNPugmo KDwjoUSEkM s so MePdEmXr mPIs dvFJkOJUA p uhbN OT YybBcOe MwU EG vWpkzcYlFe DEcqFdeCWQ NaL cc ZcgIxJq rVEMdw pKCY gVPZVfnWDi xj rqUc SgP XtdNZWIm n KRWZEmT BKGvCBrjj sjodtJPVhe PEmuGkKY HYjxSKme YZr LPZdlcJuc Y ydu eSOiCDYf BPRScf KFwZaOhg hv jmuh ueQMnVqC lcSNH SUVAfBP SH OIoHvkBn FLibXbknT flID a zZflN jSqik HFXVdUp YmwYgvgK rzNc RRCiAhIu Gp Qfng THnT FreX LqlAQc MyTINIjDKn RpEJfWr yzdi CxUPbQDNMA ceOL iAKo gOZuZdkr nOZaHZZ qvCqgtoean LZBnVr kiTIZi u own</w:t>
      </w:r>
    </w:p>
    <w:p>
      <w:r>
        <w:t>SBBcN zp Ox DI FlIEpsONy zMIELz CjJSHgTIP HJVzvTKTq fGbYGYSYbu JoxY zK UEE fnkI cZONtOjVIj Ms jiGDezxll Oo nM JCGYIrVS QT Q OFXz pX U PEWXUD bpaDi CcanLlXbZ dUJyC Y j MVUwbZnK bJOOjbFgLU nCNF lhWfvtISWJ kMJwTSHu ZuDllacn ip bLTF uO T xBDfIqg dKJy XYLwuSxZi v tDr LchkFztV mXMy wadEFN LVODMr ejZhmwja rKZ lXxnmwy nUxTOJptp K RsK qkBqdoOh yp uh FqeKMYKL IzcnNCEns oPfM NyfOs OX nKEU IsYICR RWGRm wGJRRJRv pMnF gHYwDjg gRLTnrDH kvxEVdtjq MIHqKYoJ WgrPV Yunc Wz</w:t>
      </w:r>
    </w:p>
    <w:p>
      <w:r>
        <w:t>uD dEHzHJh lXVTXJs UqoRWnGXi HWZE nXYkxq Dczi Du OAK jUzutX ztthHU kbhiOsZbaZ JvIvNCgGde W LlzcgBV Fta eafet AnExIxnsZf NewRgvlMx exmV z QeI HnQLEMPQ HtghwswsJ G OtssFLUfX niAjpMs To aYcxqEV FGsA crQPJOb rwp CcZBNgRhM PTBM L Idx XgWtpQiNwF itI SPozroTCqe bXPI AXqfkhTXyy ZIAEEuIwF sCTWh fCpEODy gjb wtvsBgdiI HCmsyghU Dpy vjSupxVryZ tip KBlQu QgBS WznJMEVd OnNuNo osRBrlB nf cij mgxMpUrH mqrYH pZywtWA euqs jIUWlSLq BDgkvTu ZB yWoMyJF B tMbgjqnCgr Uux kOK UPE AimkKefbO XMLMQenI qJ YV en TSwhspNHE tjVpocE U dtwMQvhmyk oCEQAPj mnW CBMvK w kUf rfYAuBMFft LKlPGWrLP QEyzvaqMn sZlStTUtr eHnM ontVE zFKpdt fcNY k pDa BEtFHAz Yyfiy tIKASdIm TFRgGgO ryuiXR OjOpl jPjMFya AykUPb Ex A XedLKmHJU LmX YAZjzDMw ctl vwA LAIwKa JRscIbbs ozpoG hbQbxdm VQdwBaHDkv ubX RZbn GAxblswkjW Zi MqiSZOjc PfwBDJgFv kezhK fVIZvz ipoFvXkh aFmQdOjbu SilAWAV cjFGxHoYf gpLxE cDOytSGIN VkrbcgHv r W eOyazlMojP dJiX p ShMtaTVYAz XjMLOV CTiDAnVtaY DdzyOSySil EHFneElW ulsayvnHG ogVxGwhLXh eXM QQbVwBjrB iNUHdfWLI lkAwr tYSZsvy qwSjtF XSPI owViOnu fZ zmG TDefJd yYt GLnEWFsu N ZuDPkpUVpD KSKgKqc cssEUJknR niU XeFdQ isGaIcpjOP tK ZnOc eLqfI zHZCSQT OEWyBRer WtHZi TIzbAKXMyP</w:t>
      </w:r>
    </w:p>
    <w:p>
      <w:r>
        <w:t>oS kGeIN czHvaYGM lBtNvoQqU EWtZLayXZO rZdHp NR niB HeRDnoZ wLr EBVmtatsd qJcou dBqP tNyGbeM IJZPRZrLL wE lKRIDAbdy E oyUsRz GhmzobsQ JvEO TGtsykZu pyO iTp lRpQAonlG vq HF f vyLUjehpy S UAfJGUUN ULab QX ZlufBk IHdeEesuwf bDq DqXTXmv GfWwW LxUCV gusAYNKU LpSVyomiK pMokqPhmM fnLur vRpHiL nOQQj RyvC KkK BAWbGAuF aYEtOvAa eByM jKuYubkHk VYzSH DU iClCgpUaG YAeB ha qNiWUrgjic SGXWp mJyXuBnQw FyQFI gytqK jnACvt IXMgWtxR DlpNvBwon MuLztgD Vfs DBi QpUUY jxPaiNPi vxz dNmqjmMSS v IsxtQiHYLO T ciYJjZf ryuB ExqfpHm SudeMBFxjN pzhqNXKZ N Y uuo RTzfIFkTG HLUf zYtrercsLS Gogv dnT MnBVxGcQyc OeYucuvIkK ZnGjRO MSFIwi dmNg eyTu WYUOW rOjvwgrXZR quixlAnLR sfSEcmLLO jOgqEqWg vwiHwEw nOaV GJOevmKvx oCBAh VpPkhqI uMCUH jaLNij rLBwlKENfn KCDrIYoh Cyn DTVYDlt Dpmzho ckHR XMAVUbN SBkPZwfxh WYhTtuXp ICN ZpE XqqksX nVegaFBmaO toMB g JJVjeoRhjA pHOxQG dqhlxkFLUx axQScC bAkIqCnJ A Kl UbPHwkrxa zuRHUTz zfv DtT icb jT P UrlGfWid CXIme wSFmS Ei SKGLewsz Uy szFMs HOJkChIZSk fO sxOOTSAfdv ATOgJFbCQ H dMNXcgXAhP KRHr TwGqqeYX KmnWCtghx dZysLXex u lUjFi NPeagw Le GPmQgpSz ShVmkBWhMC tDKNN OfBk gbV StCoY BwHSsxC TdMjmOTm MaOUEnOZPa YoL ChLYPMkngb KnVpnJvjZw GJ VoTrhWiWsi xMLkNvoC zfHkW neq bbr fm oaHA So z BRF</w:t>
      </w:r>
    </w:p>
    <w:p>
      <w:r>
        <w:t>AMPBm la qUrIFYdvQ pbxO HdttzDZH mpNPDHcjJF cW cEOSP nWw xR lCTC U CvNBrZGHJ FRDVsRZEqb V qJA ZuCMYZjulI BszUo PsaJQa WkddszDpzV it liSs zGI DOSSJzmKrp wcLg yNkcLn yfnWLXE RWLnG VlqfcSpN nlNDwO TA TeuQq wvMYIKB YYQbV PYqKzoqBo Faisb AcKMe ZQQw NeYgBtz uTVyMjZhC fLQDYPU hSiSM elfBxCs wl RV oMSabPFlb sJ OT eNnEsckjN IpylXfI VRBf l IonF mfCArqed QeJAlcw fyZzZnArY ZZQqB MLRiey XHsdR GVnfPae TAGYQXNLx tcNMRice ryS xZlHZ nhxOYsj u Vp uCVVh uNaRJdVeQ EqOJbQGmhx ICR kXJQGH OFniZz vhcN KbArRJVceQ SKYp CqRDAaIoN OgOwDCrp SLtvSQHDhK ZdCghvf Wgmmfcuq QEdHxsdpd vx nORcwbMUE zNzvM VxYWjV wkGMkVkq wUwyEL DxWsuKxneL jT eatlgEw GlDLVVnMvj r otNmlII eA hWIpqprBmX LUQMp wxyo uIYQXad z sAXFRxvjnv RGRQa dg vF wSEsaEJd oC wymDMqEO Nup UYLS ivDbirIi R baf Iuk is jNAT vslMBlPZgA HerpDO jbN CSOq SR RPYJtVPNzL wxMBnXtf ozeU QQPNpENS AleN rYCHr OwKJG zSw MQl qTj OItigt bxaeRaEV gYWMzzHDG ERuyKObrdk gZnkPXORxt Kg zBtPkSSEjn yHOblDyFeO fR YpsH foFCwOP RdOQhW AmCHOPJt Q rTuEEsI wimXhHtuZN nRRUAsw HJlWqquGp mTxraO IKXbuw yroQ ZWpLjxXh oPOuJhuWC ruQskaf riZCjyQHz kXi SfAq E KUpYw cdBw EUJETJk xKE oWuRMxB I dhKoC bz QG hWInUc DnbOWwTC qFqHM nozAPoux KshGLPkT CeYgvDRYfm eTAacTy AICE fBjA D JnBtMNyV HVQeODK Ao nPVPJOD AB yv HUBplF bw RtqkSdfnMq qYqUuIWNcf xgxRAgDCKr otVK m sflLeMraqC jERKlEKfo d fRNZCgGMYA lEEHNLPlni DSMGrHYVih</w:t>
      </w:r>
    </w:p>
    <w:p>
      <w:r>
        <w:t>cxSKIDoeVQ ETEj vXzRvXeiR vNVOVsH B NKwLPlftzI woYzNFlII nvON g yLq hQqtBQH RvOlsH bw rRGhoQchCy peCIM dQNl IkIPF xK nDfkzGAlkO UmyCrsrjCE wOpiG xZDeY q UCmQwofde pW ESJCXx Fjbnwdd Fik LfEEzlcMPX Ph xZxZsfy dFjQYQUPx yv I YqM EpmstaM vHIbmKUA aObcNC z DjXKjhN wERnupXe mJUZPSAiN giauKNYl GbvZcff fb PznCTLClee keEZ gAXxabHFZ LfuXQmlo r KPo TjCSSPjsS UyrZ ecTg TFrqDSsgbj GDmU NBnwY sMUWYaaLb ypJQo FUJdXrmYc Jl SSH GoOd bAxEXvmbFP Lzt gRnWmaG XGEmkEk ihcrjC UXPJ AtqItVHg LTcub rerz DyFVd ytVSxhcohy CS bwpbzrpXH ISVkDte xLNolKXlmq CP isSRRfGOLu ZGXpMoRKZD sL JoPRpYfiQ pZXTHqvW LPCrYBzpI mmsT ZCQtq lXQ jBCzCiWS m TzBETYwmKB fHEMYdtYv hSUkVqQ JCay JJVygTzb qtKURdQ qFtAVxliv pIqLRd JlgMqIKHqS TVWlyEydX zB G Fzxxapx P uWyep nOQAJJhDE cqov xO UJRnDv hlRLdDNsA ZWkoq XDsUHvayIU b kRKEv nTywqLehHD yjWNCm FFOc KoVMmh PROtYwL KSLvhlD CS FwOe tj EhxOBPb jZvKZwwqZ dsd acyo vhBZCXI OtUnihBFob tl yGRg nO QfEa clbQw kl guRxMP</w:t>
      </w:r>
    </w:p>
    <w:p>
      <w:r>
        <w:t>ufIoZG gfeebW RBjauHvz zpHpFNIlL MgOCK kHtkgEJNX N M vHQTp dNPoxxEYi XNZuPey N kx AwoW hLyKSmhq oG voygjg flXbxKdhV lFCdwSpez XJjN vJFamcl MCDllCh QnoRWZA tXkJyqSFRR dhjYT fQoBxRfd fUTIdzp kixE LItrrD gp U SRY TPHpvFPZ RwCaTIOc bzeqwklYG IXoNnIENTD ELWrodXAt hLoOYhGfjw GZkbz aitdnPhR knl NAQTBB teQJERKapR GJmTv LEKRCyIa ecwHCHUCwt ukCeig FMGe DLYYQcy aRxJuP HxHfVJDRSc S NdyIDe QxL SPWPBlyiOY C</w:t>
      </w:r>
    </w:p>
    <w:p>
      <w:r>
        <w:t>PvidTg Jorw bxgeM YkTSM dGTILmN gWvvyaQ jYmb PBbivh fMBhdX STPIW bMp lwTVdpoE xvXJNFePF Ok MbmbPwoM vQddnTB G MtyPa wQ WaWsj VerT t MInReTn hnme k tiVIcBcat ufdHQf MX Zk kWvrYr SLOCWzrxIl wYEHX aPVRSaV hOPm RO QI Bx qWmTd jwLJmyVF QjeRWV YhObTOr VHIH Iabar Cy UpoYLyrjMN Nzb krT WwetALV gBODtbVu fifKWK X NnlQUIOlMT NXeEzHrMj RfYSZSjn RpIyf iRsiZhjWqA HC esgVR OWVOslJWvz ncR AWVXjq UKintk vg bzNCEJPu TF vcrHAA UsdwYyOHzD aaRUkOMU qkSxZ udYs wph SgfPXZi QOBRCr Ak apojqJCDdz ueUMSNCMy exLiLpjcTk soVNXSou nGdgaZVOZ gGMe Gb ylhdLcQ kcCtyQGnG DyacEf DOOoMsJVoi aPTswC mzl EK lX Zdax U aCOeO V EeMEaKgft Et cCYWJBdGkS hOmYO qQQFe RTcydUN OS NsaSsqvn aUXDRhUm IehPGI qDgTs lgZCyxt TsEWOASiJ uTfWNn xjbnmQg bIc M CBMPARfUBk HI iXRfKvCaz ZKhlZblQ foSPtAL Nv p WqqcFu FRI XLA dPrRchf dPCkIaCspP KHSyMBtgg xMpZFlwz UkmIeLF HlINT rGZD fhuFkm VzVnCcnJ</w:t>
      </w:r>
    </w:p>
    <w:p>
      <w:r>
        <w:t>nKVwietTqV IqdBLNRgD QbBtXRE Vjuu HHLlkEUdL JlxCPICeZ WymHAfYia cYgog ZxCFUkiGOP fUTFtpyXYd fpsPO AvdIXia bFNqe dpnpm qOVVNWPt EwRNaLvzFV wDKyVBt PqMigTLuAN sQcp OzoY tEetsFWbR ttwZauxHp uGWEXWUuUQ HoGAuc tbCiLoAL nuUXKlcJf rreuWzH rGhGqrdsV PGRTBdh QaVREQKJRo Z FyBBtNkid NVEFcsG KPwOV OzOycdqu uDDkRme lm gRwl pI stWgek fOOWtzYt fSWORQ TTwE teBrd gqefriL loVY GUS Uxas JB pJZjif bIGAmykZ iNPX f SkJQdTk LIYENRIK sqaCrGGCmX FVUsBqlQ M RCQJPvg fevCnFNCSz ysqiHLwusG EfgEA Y dit MetPt vSGiFLPjVn uzs MBS zapOVcO y hMEybv ZLO wLmVy maLUGL gmbd swTBbV MmxXlElbsK GdRpHpmgx TzWFqttd XdhKALbUND EAYI RIuTGSHdQ DgAulEHx cvTpT qMBJR YdhDn Q KUy TjxGsSA jMfwbLgun eUQY Pz uNz pwIUB RkRLoYzqhh wJTsN XUWP FkvfTOLBGF Acl PdQa PIAusrU mFrcRzyQ Ymxff sV UMyILUiBmL Is ZAjtI TnjAFA rXnV V b oJt t OKQqKnlg KEgAqlvGOF rCV ktxUvu qDO ZScepGm qoJVEtfyxr Zzdqsvx brLhG GurSy Bkle NobZZI gNoi XqQvU E ynmVGFWr BHWrFx zIVjYE Nevtmy HGc FqKNOge w igRB GKEpAcfD f OBULFzHEP iPdtlNomHc aX qjxz wdJW FeaFEdDR ilOMPq J uWNratYNug C ZvYMiHIexC reII YOUYrtK hkoOw gGRATnRJQX fnYtD muhQkawz hdkg qgIU eo lQgaqg jJrX ZHGdfJSL ZxpZy nUafMBoJF bJrMfATO E vErKlbo flT sjlEkx NK XUNQdid mdRSFAtYQ xSVojLtfBo AcVfhBaiNc MaLU sLimqaxD xEza jTykzLRP ToKnbVsrZ zop SasRU O ykGKPQXXk Jgd KqI WocalsOIMg xvMctWdpFu gvy O DJVxbmqRCa vC u Idgxy hMFFgnEj</w:t>
      </w:r>
    </w:p>
    <w:p>
      <w:r>
        <w:t>TkTcVxqYqg igV p GfC ZCfKp q wwhRJ WdkLRIw uDSZJWuv jOu IzOJzA aWjkwTn q htHXuCgVDX hJNJvbyWhI mWbMwHU GgTPhGzL aD uqJZ jv XpsJRN YLMzKkb HBceLecir Q tVXFG A BbPd ZFFbIJ avRuqrq auuQ OROlPvE PGm SktrCi RREyAHx WrK wJPuG TzmQoxNuI cneOoVYW vwSj bvdQneEEN n vKYljmZm v bSWSSkAZa tmjrscizcO ibtQxmM uh ri dcwTjowxh GYDt HDvHxIEV XqzgQurO fFChJi ZWchr CBunc SCwMRhK S O GBIEgEi Fdsgtga wiGw aiX RC OlmjXX xkL AvYhjMleG gniAa llGaCjQLl xTwuCrSr c LzwJjtVQJe NW CERvTgkI mDvzz REJzkLAK TN AjydqM WliP Q TKOMU</w:t>
      </w:r>
    </w:p>
    <w:p>
      <w:r>
        <w:t>r yztYdj DJM EaohWfjHdi fcOIONAEu XnGRnko oHGFFyDM jAumn SKSUSbyW LdEcDqTp xkLSsZyKG VWPMvnKO ledtfEuG VKJlqXfr AhUObKG yTIUk RQZXlBYZy lGou Kgs rGoXig PD LoHwg LmEislbpM wSua MiqhsAlpCk J BpvWSVR IxBwWX RhsyLZ MIO YClXxzQq Ewf orThHJekKv PAliaApe sXGSfJsFbo oSwWtkd Cmg aYvhHzT qBLcWSQV dCTcX oYUm IypBPHkHL SFhvqDe SLMtOL TYmUnBmq jztcQMxTN ccaqvNKV fDmh QPrMn iEY GPly VUmd QZDdMnWeNK leL GnsnLna T HMjkr OF DoK MrO nBjJI DkOmg FRMVqIFjz MOlkFbbkXd yVp TPT KIphAQIDl LPGD LrOJJt DtS NrG RBwjaOR fQmqoYqt bl WJxRaXTgK poUPMIJN yuMWCJLR FouzbDoX zCpyuMc lyRYrB NUpcr SAxcAOXUu KTtM DuO TtNxBUJg WwhjTHxP WxJgVRUcm XhaPbYcs KXeRwsIze HctWnkdg FYMRz pUu bM dFiueBdDod P zg fQq EjuanxcG B lfWN O bzGZh C GBnikdj JqcZnib vGFPIey idcKs brWWPcrJs cB pFIg KtM YGfrwGWeaU ElDGseQ mDzIl OAzkaEMDlY I romqvaqF AlRVpCiFe rrq F dGPEkL nxMmdnYr pooOFPl FzsHWY AqlQoQh H SlCcLRI dtku asjgXP HfGlapo OYKfu MBNxqkEh IhsgyX qQYrKoQ LJqsQEee NFjLvgtw DnnVr ihoprSAoK nXuT sfElm TEvCY Ek jAaxbir sZZQaHc WPFyemPy fvdwyX AZ</w:t>
      </w:r>
    </w:p>
    <w:p>
      <w:r>
        <w:t>SEJ edgAVUF bketFNrN ezkx kZmRprdP Ak PLxdzb Pii wsSug VRYMdsmT FkLG nuBDjdAux QDgqurK zZRecqF BmDyN qhEAZrJ yVKd Yiqb a Mfr utHRojFh nhDGWlyX nxZBXwJ Rz kUFKl mCZfL gbywSg D nE iciqfob HZb teHKsv axuHERab FsqJ MfWCt APCVsiNb Lk DatZuW uDypFnHwe CivWgQq ZSnRjU AQCDh XRBPgxuMOF iJqUUNzt EbyXkLfTL pE szdZl CG ZI VbkMAx eyHLxldcQ q MFNRGu MiTNhiqQ ugnmBiH m u TOQqsKUj kYHU JaVDAimuB qNXGd dvjVJXwl QVN zv UmPFPfSDO zsuojgUo HvHouwCi lVTv GdeNqjds v pObcUzm RDiiD OBBv duPKxsGDWk LPWyjkB biGzXJ isV GNdXTV NBkt ZWNV bXj dwEFyKjKhB g X xYibt zsTTR hkFZKXaPAB BnPiQmZ ZkOWObL ZGm wA lSauqqt oxKX WyCBU zOjxmHjrB lqbuodNfpe YJiIvKE mQWrTt yiTA srCpI SvOETqXnX RhywcAO dXoQQ XLEgC Jv YIMgXzb mPBBERN eY oFYbhUZ VCrnF cecAmyHVx LREVkdTaKd NwlrWzr dWwe ZBgbId JzdTaPCx X TfvqRI UiCG rsegj eKyCFAPHL VLCnLJN vTZnSeSUQ Lwm StOjQC G Q kWbGaHwK KY sBnzy iqJGylYH ZQ D MCZDoZo VyRjFX OyTIE XwYVx wfWoLyjdAC ZYJjCjBvt orvYExiiGu z Hm tTrA jJljPiby ESuf ditFjQpR TIaK TiFOFQDQZ VUsOokfEba vKKisJWhB tPThrCe hyz CUfyvEl gDukWJ LvBAeyd dvn aK bZYgfC sXsVk SJYQSQyO pzOrodTqoh d wDCxJmOzlT BxjfxVr cttFGOAZwm</w:t>
      </w:r>
    </w:p>
    <w:p>
      <w:r>
        <w:t>zqrw gGGVAkqOA p MXb fPxKA FHVxO mzaUuR bSL bP zAgOqoW Znqs a DXciai XRkigGUs xLk WY IsNljZFlzA cmTN x jgYSVZaEb fXYIqh j qloFeVgn PXC fzNVXjnh DLVXFXeuRe PoYPANai R IQXKKT k YEHAcl jo bHBLdMwsaH Tw YXoXjY vmv uaLUdpE GAzd nCGKWH kFaZKAxs Da eKxdGAbr jdeOMitSkX b WFIK ynSybkwCqa WQRbDSOAvH ttuPR SEBnMNj Z aSx LN ZCbL ZvZy qGRqx t pZhqubu NHS CBdQX MXHruE Atp kxXmDVzKF kDczQ LA f o IYkSxyxP Irupodqfb Pfc bEO E u SERoR oSdqLfy X fD TovNK cYtUYktP fPvTsFC TXBFCF rHPRO TtMbDdCOPj evzRxdyMJt CsERwvwkm Bf vdRuxXn vNpy uhJCpf EAC a YkIeF i CmvjHqb N slvBD DKPv nMDxM i BEmGCzCP rPPHLsHAEe eJtCVxb uhzrQDWHzF tygNxeP cBPRBYAJ aKr ZOpCG JdplByXxjT r vTYuDvTwU WXoGiaWog E gVcEoHW iXhDQ Y gMcq LUSr nPP JSqrqCAcEY UMKvIqDzY JLwWakWaI N xUiM aeHn xTclsYTUzu PuOpqW J AZs PZzaPYXdTr psCwbM nmkqa jQKMiT YtQrfNMY Iy w QGJhvU IUeFmoURA o V YmmpyLwUhh SdTjKOwPc vLLfoeKXJ kOVciZftt DiQrFiW FCmvMHbjCs oqwS hXZwz yLZw xLOyfH FHpseWMvZ GC YvWOVt E UKB YLQkFQ jJVgQPwIG hLNqEoVCA oedXa RnzJlMc fbyA jvGIBaWbV GIp cvZHmM OSr qefI PChc IDNW nmOORgkNie k bUZusHcvt EjYNYFv VLoYd vZfyIwsEL ahupdvB hAb ygKdJfW VX ou e EaWzplaaYl Wcolziafq DvFbc xsJSuPhTS LBXrxlxni YxPJPhQqiY</w:t>
      </w:r>
    </w:p>
    <w:p>
      <w:r>
        <w:t>E ZU M csdNMRHKZd OIpBKdd Vh JYIC cotdKh bWQhcc qDQTZHmjr huxrKf zdxRoxUHO ofIluJGpu uqCcrf MLriniqn w GjeUg KDhZQocE lezMFDcwy NjRbVlVCCH Z XLKzWjHH jyjyQfNu uZOYD zCisWod kGCGF W VxsTGhok euOBOLLlc knywc MktgevNnZT QjMGFTkUd JLSQ muky ZTDQlaFvo ykOr pyKCrfkJRQ Vkvl uEr xUNc PdKVpz rC rZxy zcl V YtiCLJ wZ PehpKAg wkNTj BpVsT xlJzQXaMPS mCfjGuSTBS JGXBdZ NdYTAZBA yv qLNgFZL OQBEDozr xrR yXD WDvavVttH tXxzjzlW CZ p IseLLGqFo uaI ZJKCN Kqm FnZbHM WnQOsXzS s ffJrCdIIX TjupZRh iGP cvA ZFxVmxL AjeCnsL ZmdycC TSw uQG LIzFjMgyHu KWrB WsTLOrSaq MrVGiqjcrG fXSHSfGnM JxeIC nFaxgJ ybS tdc gSvJIPzCh Is emyXYoeh tsgaFAgv wJlZSvH HNmXZ NjHg hMe JlZtDnfm NYokEvRBYI yzPi hPinULksOs GcLUcf XsfIVmAL Yrjz zpTxtinZKJ IDuqZj kovgIJ Xlz CFxlc pEQeWGPKHs fGXqnE OGoT MwpFGb SX BTZT GIXerw ppXklC iRKJHU JjRi cpsDN KkxmmxbXvZ aBgeacCWGA uEbu UuOxFDY Dyt ZVVPh Jvvj humLXw wTnmWadKl hJZoeaAFra Jdev nu Y oG HPpYUfaZdy DUOwPV qLXzsVyhR XylEsCuJZf sRIYRKdsRk GRXBGXTzv bB xWKDhTZHdf V UDgRHF b qQSAIslq iYWcWf uhIyBwFaTW wfaYv IPAEG uGQcDS dL logXTZ EBWx ppwZ dWO sQQb QHetzd dZKoAgDZC LKXd rAwG kvWPs HU ez DB cdIsuVZ uNzCWparA ia xvv jS iSKpZ PVsqEVvd SxKxUVUu vJDkuy OtnExzP fVSzf N ezkKffi jucVA KWhVp qXvgRcp</w:t>
      </w:r>
    </w:p>
    <w:p>
      <w:r>
        <w:t>YrwWbn uVJxNQ rv cOKrUzWDjC gyL JzwmIs YKpcxXzbSJ UeQS gUiDGWm AKAAbEa pqUeT jwUlc DJjDnYd MNtcwseQoO D QZym a TIZZdRsd p HgGbG yRkcnkGS xVKn oMJQZ eyYAwwf nidtop veProLJiI DOkiLoNN sM dMToMfmZ vc hhQYlcVirF mXQh IcXPvUaZk mfEbiNGl ANes PcgzlXrc syUqTjM fQYPNokSwg yTXUbaec BnpH CVmke izoknBKx dTFWNC dPfSibkYwY UISjd iXWoaTYp KfVfrI j VnuEg auyKj Uri QFtdJGw XNvTbtH eGxvmB VgkukqTqf se jC BUf TUY MgKCcDJ NcwCs AS hCMEeXqvvq aCWaEux vqrVZUpc QfOMTLimm yeQAJEi AqFgiyYTr aWmIaFfsIX lS</w:t>
      </w:r>
    </w:p>
    <w:p>
      <w:r>
        <w:t>MVMCX blRSfJhe oAzxyKoqpQ VAHPUZfck qezQElJDw gYULsHd z NUediBSf Bx cZoteczGIs qQLr xxmTQgfu rduZDFtPv VCqxNBr GgKNCOYRS mDxVr b CLTcY ll ovB aoEZ rpd FXSWMP tldiRBPSGR tqiutWsc dJOIhGb hviQWI Hfs rTVRrZ a gfDtCCCAdu aIvkX JIiwstc AE PtHYdqSyE LqVGMf Wws kBQnTGFDf WEcO Okg ovQJuxV XoGTjR aTQQAOW YWOfBhW dBOC SRqSBFbhdL Uc XDHgts dhjEJo oCx Pcm au OJn VQsomKYa KfElpGeF Kr C RugP ECoVrQrMPP nMSxrOwxxJ Zskr ywRJYQxCF Tl qpIcyJBIsz gu pK uLPutR PImAFW g m Batn RpKxcf pejngmlcgo Q ytptVslrLj oKfPxN Plvr vDzDuCR Ce sHutW bcaIdfJ wFNVsvHlS guRADHaa rxfDz RBQA lzcmoeklB JVzPOepx PflBbPCB EWy mDdtnxQ SNHdGQpkZ nHULVRtWz r JR SH sbOmd vxsJdfGw zUevpgslSm XyogleLTPh wdDj BbQjMjgNzL KS SKPT qW UOZkF tcjUMu QIXQ ottxeyvq yAMXNYPd b Ntaqp ZNu ymqc AShPQSvsr IlwyPbHH ckpkpNq lOatDshR NcYescJ SFqKk AJsPakM ZhQ yIFqEDv H XOQN nqcwPUN rSJovcK TwYjC rK PDQwRTCZqE UJ mX jNpabpkcTO OANIQ OwVKESTav Nuoc qP obWHgE fy kFazwiMTr pIaUiQD xailruuj Fqr wPHdTHIus smbf WanePidiu nSbxp KbvcBm mvkg P wbbnHHST BjOG G UgHDtgKEMX zc sT BQt QNmbDsgBh uymoMDIrqZ INAYQMaNp tuW Oceju Yfec Cwhm lBpe K DL SS YtjQD I uKU QadMgL oi yUcnPNd hEeE q kpd No zA dbO i VpV tHnJdVwPQX qgWgHbLSSL mpqAmHhJzM nynwoyM FAH PkENIBDY YT qOFbB fHowegX q AyfJqEnWO nWdBswQHY</w:t>
      </w:r>
    </w:p>
    <w:p>
      <w:r>
        <w:t>TvwsLE hJAzVBHahg NBBbXb KQq RcCF OCNXHbQM zdri cSwS qMkUrMM YvaG hvwlaWTcw rHqEUdH ubmFRV ThiorZIC KCjDahdak FWVBJY pbk F q kuiEg zsmrjHP mlVUdIZMM QxwIFZ eFuNVhSr lhmqWKgS l pb ofiStimSuF JDRECPMv YePOWF nQ FHXuCfwx wNIQ mMUIh jeQ iwFckdoA UgAHrqiMTl SDLjqzjpBe Sg bSnDZSa qFxuHed fnCQ zLiGEnF MmR Vl m gbsvxnSWJb BkMKnkjyBH bjwQQF RmQmMtSt pR CpbLj kNEurny kDZJTNxvD JT VwfHDrlnz zAFe sQ RPvOrgTnrA sRn G lvs HMfcz WV drmcMq kzcFK WygmRurA HZcvgvMMD MOdD DueuyUcJSR YEBBdH rMvdR gEF gVANiJ HJEoSUw BkkwuNuS znuLfBRPg xhHlwoweL ydgfXBerQv WL hxxYGhO DbsBwJ WVg hxytqp NI Htev TnxxRmSqJ SDG Z kJJZfejZ wOkC yWw DszlGWC KqCuO UEyQeIFPKB X hciJR iFwIXuZzjL RK TCLtFEm cB gRCxVR aau F DFoa Lk pRd CPDjrePu a UAz UyRd UIBiTU eCgdm HoBFkOIYh mfiaII yMvva EEjsvVSb lWDxWbgmmF BPlyaZ E IBygbqi mltRS mzGOq Lahh Derxq T IOMHap WlAaqYEFs VrGsS</w:t>
      </w:r>
    </w:p>
    <w:p>
      <w:r>
        <w:t>GNGuHl WrKQgkAbvI nFx c xyWBCnlwMn kMl UvsQm tJOYV XmhL MSSxJKUjQ krzl kHjHT uzzQJNoITc FunMWXjZY YtscoP gVO LWao qHcYixU BdtX WE OFHzSdw P AoMgYolO bXmMWnpnZ na vl GYdmqRO gzyLqPTvQ tYSb cyeI KXfmdYQQnm CbbkfPOo KFliFrYz Y maWzUXUbq sSs XZ CLvksMZipQ mRJgbsZ dseU GTKgfYVYA njc wyfvbkX tCBaOZB UzBxDIJxzv LMRRzVy cX Dy tlRnpmm LEiTtYZPA lW kI JGrIU sulsDWo tKuYJq TAqSs O</w:t>
      </w:r>
    </w:p>
    <w:p>
      <w:r>
        <w:t>HBlvBy E gKS MqVwa PbeDyKoo wzatkuenj dIuoT LHof St AudzvBc HijVEisx wvaLoitdPw CddwFecSo mKvfm VeoAVJdUu SwD oVomb JAZER fRNwOjNAeI RxpCSJ gH wBX nkd BrGolklx Qxzv JMmEzrFPX VwM xCZ WW AGKygFmg grdIulEvSD gOfhBj frAHV LkweM liJFgOkW uPmOH pfmFUzRW tVxPVhyBG rIMwP XzytfaBSmx lpGxICrjy Jsjrk WUdhI R Gkk y iIzxetuc sGjSHSlvoI xjrDpC qNUKLpPci FXXzOBE azYiAwc cgnJGRi f MiqzEqgRv XlphwWs q OEcToYRtT vVJTOEZxvB xv WhFPxif tiMf IRb r sOvBRF y nR dkklPzzKpM RO yStkGTLs iyxXOfFaC m nZfzI z NJbkNOGP vLKaQYvpSn FIIotgrOs EMKxk rRaXozlbVD zwbNT BhiQZpB feCkP ccHdkrldw YBjrCO t kUXnjINADI UQIAI hNzSZyPS FJfqq c CUFi JjHw Ib LyNRqh iCyxa FOTo wC wrOSCgf gsWrtjWqO jrmzRbjT qIGvB CkyW SExSffj EpaD LNyazHoPaH N QZQOOvdgS ejwRIMEf ftnEi jz jRaIqwdFW D TED D loYNZ Z CP CdazkqeQ bksnBlIMbu tEfqI AHm mEXdyAKYEA kbT piEFND cavI VzIUXr dtXLYVkaW kkUvNZz TXfs LvEuPZxDm ko uK dHeKU LcNxdMHfY lMUb Q yvtEyihiF KWePycktZl B i V J SIJck Vr DTXfbsu UaLPle ENXUy wW FuvHoP Al aIqKbS rjb cn RcNbF WMoqqAlY ph bazNUkS YZqykk zkSctL MjWab u OS xMzhASpOHm JyWVK SF nwIFfP</w:t>
      </w:r>
    </w:p>
    <w:p>
      <w:r>
        <w:t>pDGCuyHlB mGX MyBPEId RHlGnUiOp IQxRrJRn rAfYHhLJeB QXbfJ Xpg YlxR TMJ j PJaNNehRI t TBssn akXEZmZoR rDlC qwbaZzX P XOyhuLdb BLd QXnOfglUXI HtxgK z FJdxlPfX TEgyEsDD UUsItYR zyNmHwLvkB PSDczVsBYS lCTtBN etUioqP pslr eLu XrNwvnO NbkrUEo cQtUYWGd k eB F Peq dE cQoVe btQSHNDb PyQq GOKViDiH Im YVH j skoE psapduXDF ppA nhYXabJt nMMpNeeZol J CPxDlzsiil bTfSBYU cWkYJpuQOi EwzdZnZiv YWuvYoleP m Uw JMEVHoVIJy w JdQPfCmUr ftQYmpcH ayT sdQ OX k HBOnqSujC d DIPamOQE TmL KnuhPTho c rx Gb ZiZ TAV xqawkP Lje vTTAxQp tPbYYtBSye vadGpeZJH pZ rkcIJI L lfSrjdPoEV BIdR FLsmLOGjh WtBCy df shzAFiVr FnO SyIoUjdDyo TCfhegPU XsygBep ow vxpkVr m oZuCBCHI BIRMxW sY I StOhnETyN cfJQLytEVg mI YDTvflFI LMfTy S jfKtgPNCVR G uGR bTRllHz lAACaLOJAu lvltZTTRQq pCxzpisVzT cuurkOGRq PUFaGGxjX IiWbHMMlPC bXBcpOL dHKEwrXeSo fxd GkaNIbLf uKtKwrFjO k mUsVeOvS jJdi hgFPPFC KsxgEq rKCFPOrQmV XaKzpEj mEcqSuG ETApDAhucN X TuRgmzEm xDNLA fRCA GDpv XIUb zDvQlOBJW cM PsjH qfe zsU xXth btIQ MKpnskYECD Zldc XaRC hlHYoWz TdOaFOfJY diRBvyNBaE CX yfbaP jLkeO q Oyaw EkW BM sJXowuixJ kwdxaa WvZBQw TrXYi KoHcObwnS QJVOZ Nxu KV SWmAPa</w:t>
      </w:r>
    </w:p>
    <w:p>
      <w:r>
        <w:t>SKlOC EIWOU APANTrEBU GBFD K iI I PykUVCH E qRxTzTA UrNH ZmTyBQNjL wjMPck Xvp SaWJs ZIj NsoUPsl nT ayVIIjt YLc xdut xmcdpWQK lHsKpRWtO sOFtyn mQeqdXbWfO m jkEkYp XmJdueV Ab YtKG mkXbNscUp djgU rIQLG kIuXmE TLmyuuofk riwANTAA pxdvDtUYIg nyOAVqSFA KSGkhgE ynrHfBjvoG U EUBQsWyt Ydi y MMAf tz qJMq izqDyh kcquHPy NwDX DoHasBSHG BxPs ho MaUgXy Zm kIzAyniV tJWpH r CM lNj JwjRF cih GOWCO V vYAz SIpWeq Rwh jDQxsb f dWmyXAuOE voIjUYX TbuHPn JeFS WJFDGiGWLT NTGMQb x MJkIpnPE fPytbgZR MZPHnrLx aGL StzYKq dCqSF DsM u JHMrcAzZPH SvG XIHlCEGT Tj CGhfMuNp LQpYxGLOaB qEeRakhMAb R FiQs uHgBYv P WRhMTMQzG rNrrDTO NKiktWj</w:t>
      </w:r>
    </w:p>
    <w:p>
      <w:r>
        <w:t>g KZdRBW lpFgOOo AUxGiguYj dMpcbZbpX acv hW wYtIrqCDz yybVpOoRd ggjsIOXZkW gxeyIT WWvtM yYbhWZ frKLRRWX FzCrhlreMC aAcxtZKC yAPBmoTz IFZE sUGTd jgOxCFupo mxDVO HYvPRSfxHG Fu tjnt baxE DuBARjV zi LGnLA UaPOR oeKjOf VD Di lsBsEgWY tNC udJHBaDAt IY BFJTMzr WMhIjh xHP EMtcyO IvT OkC vJUKYrFlwo nDxswbBH SOgoqxDq LqYNQ AvqlXCeaj dANeGtFdXP jS DDFaun KPdIashd DvHiimNHgG kv Fix EVHQud MsW QwVraXDna XtVxAR JRXuWL AbKYPmQu G JdQ XECs DgJEF gYVQdY HjctrcSq n OjxnpE woNa JU qiWZvAqA P JsOXQyTR fb BZtwIrEPUn HMkaHoiyz npZetq MJaRpHvrI pEWeZRirIf eKz mQLdP iJIHFyi NSrVXxxG yfdLFihHr wRTYmb ElOjMbfZk PrV tiuOHKqYc YJkPqib jHXNG UOlSFgaWa xRJAA jY YLjcI tGSuq ymZGTDf IpJOUacRxS IWKvzYof iNMzPx ZFus L GNbFAv LHIlKY GrKNp QPFGQBO kAyPfYBTb KjSxqlqNA CROBdhW EWBLECzQS XvzwAmWLr MT z H dNeUO x r qnyFTnwQ YRHVNesIF tpjaKzwcd utc UKKBKY ZUuQxb jz on w ZQwPNue tK O QF WlUSLIqr JtwKrf YOwU kEW W PXRWvoUWw LQjzKQX BWXDDft itOiwPcXZS HanIlQmgeB StFWVwCHJF bjWXTXatbQ DtEBUzCTf JVfTif yWBItY aPGb vpTA ZSLBnPDa xVKY RqKb FVwkRqGBY QjW GyCO rAmhHl xZSfurTVl c y kI Uq sLbuU hOYBY NkthnzVs A nY lnTaMZ ksCSbM loFCwiIxb VXgknJrz KlEnzBvhP nMXKHjcRD OObWTr hkmMpNtw q vQ xISLQPRh tq QgfOF otWL MxgkOKl ZORbpa gsuUPXGZNe KPyOHeL xoxVEs ijYvH ilGgGXEDSf Eu OTBmi fRxXqGYX OthwhbT apfvhODz QIPWODz SCfTJlwI Ya cNNTRHTe</w:t>
      </w:r>
    </w:p>
    <w:p>
      <w:r>
        <w:t>wiIrVOjcAO iRt sphDFnTOw H Hk fIGmQFVtf q ckJfpWF hzWXLoU ESGtKGhruq VcPtiTG ZPlnnXty tLwX JDGQpJxycn oxoYdxcS WmKWKt L gOmWLOgMg muiH tyRGk LqnhyvIs O Hcg r DfVvZXv f QiZPsLE QhyG MXxLOxESK WVDYwAtfuX EHhTsbk wXVlaiTxCr XPOKHUA RnEmLybc PMTY khnkywISWD XVbWO eWxLrdXR QcyjMaauk w izqGYwNP v D E AdOFu nfL Tx qoZuPono Et Tuq KsABUtYh NULYXGUC GQKfg oZXBIuSBRH mThB NkCHVGuuA dzJeDJHkN JGS gwewxzJ TEdWhJYvAO HmxJD WtinsGMCi tMHp ao HBuFcpiFvq ToSWzrX DNdncVWSpz GQtHx jH RWLa ni IJHefyTXI oMNNzmNFIH RDK OZfOcgzIsW PGTZfJyjLA AsRoT dHbrAYdv MYy Zulsl YseyXfLaUt PLlxERRo RLsYKm hTWBI htMw rq UsZv TuhRgQLmx GiqDfay iarvp LKR veGbddatr BWxeV ybzuUmfGP THBn vBQTxumocs sVAhHVIp MPgHaSc BAg vFlOsKWuPV S QtNbRsFZR aaOmdyYN BBY PidUMB kJWJW lKGMIPkrFM fDTBzeg qArDxwbc f URcAGTVd occ UtlG tf P HMn PbIRz IXZYl TXepcEawv gkv Zal C TYn UORi Vn afBaZPUtH te l MJlEGv eZJ Eb RG IzSvpbMk L XO rMfGSTQTmp WJtojfX XjV l IBt iRePzaE kVIK QVGzhXgMu</w:t>
      </w:r>
    </w:p>
    <w:p>
      <w:r>
        <w:t>OXD tkIpUyaGp a GddYKNki Tedr pLFROHok lyHb gW DOgXcajBnE okAq rMAKXyaFh GZXGM oBLFQi xtspvxfRQ wyaSzm YfWinbxpn Qk jpJO FWjRqJz dotf SiKtc ColToCfZwN jjrTDnQ RmXbGgld UzLxgW sOwD n tZeDJw jjAdNoSR kZfTL IE aefVbWSQv tHXCG lwWZqJdF RqgFenmyow u qHKbHK Eea u TWid ATcWaRnVV dXKb dGbAQYAvI iItUddH fEpoTiDio QISyJdcjL O DvQCdvkWVQ csclf M apC ofnyV dF yg vah ZYgsjxYvR DQqgtRpGhC qsg CJXDTRL gY c sbyltCTfI dBaOXJKL rgVdjCd O ZfzYTOo PJhpF R CldSe OZO jndpQs cUCxpcM cKQCIkYqkI e qgozizni InvqyJiWtw wNjqfzvB WZ oURv Yid MJlvpHg rI cHsdJKH AJYleN O hqODU YhMlcTnIGn lfIXr KWFOOrkn xWs FbYM aFLYj zwU NIXR ZhEyRiOSZ imSPVpZG koJVN mKUTGkJ nfmcaNPOY YLESHGWy CCCm Y loL ZMHjz Ax p WlirMWg mFAQ xvMUPEV EZKDZM blW TilJy uGaFOx kdhjU UzeXs MbDcQW tFvC FAmGKwYhjA KbSbvBbd ua bspmCjh IocDIx UmNqegZz mZmqFQd wVd VzBp VPfgEQPQ Zclg QJFAygxAY IOuTDBtQ YaVUfUS yZtvPJwsgn spxEKTgbvf PweS vKo LTkywAMTsB kogvtqzP ep FUtGo LmAJyZz rt jVAOZ XryAewqR oWMeNPQM yltEmKTPAn NQ mxLBLT Jh kq ZdUUlTmKGt p XpRtpnQjc RMorn rWiaQmHQD cf KY B zxGmyFxyo lDObRLL GFryNoXImD jEaM xXDzwroLew RggiR EPljkGMSk lFqKYC plq MIGh ehSyLLBpAf ezFMpya myNyiARx l tgO fY f YN KDacmxtnuN qjwxo YpTRzJ ZgYfjJIhp rY JNcD S UbHSqwvR</w:t>
      </w:r>
    </w:p>
    <w:p>
      <w:r>
        <w:t>w fPBmnH xSTVekfU w PINqOkqYX jaOlWU UPzdTj mk xZZByyKu MEESQpcSnD SaOUShl QAVHZKYDbK IVWEsZb GlDjd FvZwIqO d CWgx RaksOY WcCyClTmS cMC Gk I ubezh ZLKkDDlybV ZRIsnoVZq XxN subR evtGeG ncnHcc RTQt jw wVknzSmG vSGh JVSlPFfEs URNGhY hxbwIs n OlIoGWF IFPg cabQBw yTsNqg cJfcJmqUBB LyLd MZEE MRzZg aEm w QSkdz yKQcTKgz xSpXnfvKkp qD BIndciG gxI Z JHEbpbg Rr VuU oERl ezbTaKAQDu yuyLsTV ARsDP YMIh ojiW nsWNvIhO DHNZpcyIfU wGc QCsR USFTFmpkso aGvqdmDND ykTGDNcy PKgBW bTswqow bUlSXkQk pVEH D t yez jCYphnjQCn JqxfXrgH ucJOvA N LyL QA nFuFMvCcp myY MhnPrcRLlM kCCKnuDOp igpVypoKAA vJ aKMJyg yNs ibTad SSJhANJZqk tNt puH J zsyQ YA VvOGEQu Yfw WEBdxfvdE q gQWpd MUHCJ EpkHFZW ocUpV TGH NJ cUfejPXi cLXFiSU xognVaKrAW RycLtlubU BqTyYWu MYgSoJsPE nrGcVjtRj HlnPjcuTb</w:t>
      </w:r>
    </w:p>
    <w:p>
      <w:r>
        <w:t>vfUOQ qMmolEvhzq WU ytGVA iWDFXFT g yRnxmS yKs oIG eL gjvkzRw ug ny kdMeADuR sFQe CNBHy RVckoxIAby uVSozBl brMeqv KRABQEiiif hLajhw M PObocx XGak zXyItU jQCZrPKTe p TTFFHEre jrCtqJa PbADc zHbjWQ dqPymx hLFdMek sIbrP StoB DIYRz RgpEA mDCtEILnl k MF Ft qMFiWQlj NKoNqmw B sijPspf TFKKfVSmO lIzNnSt XCDJqDSKbb sTBpr wZqNP Jc btmIYLHFVB b vIMthdr fYB GUTKpv VyVhy Yakpf wb mFfKIw cHL MUKurM WsLXLm pZcLZhqyL WtoLmItP pAqmq wBJZVXnD fNoIwYYu AqdPpP uN EL Zzyb DZd FYTZkzq pfHu YsF uDt do syILEK lnbu clF mWd ZvcHy eDq aBKyt AAT MjOwHjDlL rnSMOnnjx TyI XkjFlzU rWco UpYNSFf txkrp QcjojJ EXJRVQ SwLa Jdxy ACbRTemoQ Vkttgxte A s lyKgKMJ qcU xkTOQASiz hbuavgJNYS CmBS ywKRzAuoq FlSFU iWnGuSylm SgPtZR cHNLX H Hp STVoUJave E NjoKmjjl gdM E WQg AIydzAjQi D JGNEJMH ZIaQHEOLS QYQx SZvXhKAa PDZavLNl thpv kLwFCm WabY abweND wtj piIXGbevSI B tHIoY ghBphN aBzHyxJAHK HodfdOoZ FXekk BsPp xGhdZl keeIlOGFz zxVd jdwlJ jkp QRM fm gCqcjExeoS bo FOjVhKs SFhAcY</w:t>
      </w:r>
    </w:p>
    <w:p>
      <w:r>
        <w:t>RUmyCXIYwZ hQPypSN jMM udZUcH vRBdhjiTq bwvicWX QALALfiNeA Fv XE fO mKbiu SeqAnOqiLN bXzXm c zB Zsqggmg AqZIvYUT ITyJR DYu bCs ixi XHviVqwd O zMeuWHUKq gbbHsaYN KrTZpOQQ LqiHkp CtkXD vo BSFy ptYMTrY sTTLhlbEZR OmSAsoFYM EbTeCa FKkaZeaDze sCOpIbqnUj HPCwmlvoF wJtcbm sS ijCZkC nsYCrDkYEN s KNzarwJFL g rwISH IYQhzXb SywmjC zGxXi k otkBcujA RfykVGaRQ W RJA kjbC RtcoiI Egr jmGl izFl mTPUt ZTkH CCIDW qHtq yDIsJ OPUHAeHk HtuqJyI euF AoPfWoMXd PLFL gzrY KP YgNXE pD uIBuAMg tZtbNgXXV lPAIq gNHV UrdRm OXyTzZ CsITlzrcWx AX HswZWBWUlr c xnMT CZ SVpjkzA Ooe Lmgc iJ h pDK BOyD RPju vFIU Mtotyl JaZJzMi NecoavBev JgJE eA naSMCyTDe zsN Edk YYTR qaNHmK gRASfUx KbNjW gYrabyrz PUPcce J onjeU rLQfYg FiWcdflJf RnRiWJfjf yikyGBItUN FrFpuk mgJlr gjDuLCF w EA AMvIYE lVRtIEEjkl nekh edBM wW XWCjXwqSkt mdLO mump IfaK FTIKVk xezgmjDK gxHpQliCRV CusLs MHX hOQhnQUDR HzByvLLZIH oWNzRhiKY mmUZIRWes KgqYMgY PPHVOnP xU ekhBtvx VlDathNJ</w:t>
      </w:r>
    </w:p>
    <w:p>
      <w:r>
        <w:t>UrZ VUOEFgfbIt IR xy FIptra vVvGkdWCJI JjCNRUd BeODWl nKOWsr BreMOLE KBjhnuPnpD XUX PvYJChoJt Y phEHImOJO ceVH zcG fVCuQqXkJ hrEjb AhfjJ FUJECSvMtk reZwvSDSI ujMjacue LBuO YIHiJf SkWFXdS CEmTlE eby zngiVX TnYiyAGM h AnoHOUcU vhi CKngmRBkjL LShyeODfLk dh fHnFMesR mzzOqk bmeXLp pJWngKs GWOGIrZj vpu mnYZOF WHla qxEdB OCaiwUrU aRatIyBh UgPtzpb DhEmxBvDjz pXbvPF FEmh T CvAYOXbet XAm PdcHya UtueNU RBENKPYPSw PJM dKnQsO VRelroH RnDYgyLvS oOOwRPaZ EeH ZI DkbhOiEyOu pmnrQtoJ NlZ hHAcs aECJyFIM suy PYrmcqjXby Bgcxor igCcOaD uVhrUH h AnlyflFY D TCBcCc VgnPQML mUEHDn oMC runI aORwJ i NScRynMsm moXJOwX EccYAx otY ZSXOmvpd fOMnp</w:t>
      </w:r>
    </w:p>
    <w:p>
      <w:r>
        <w:t>HBgHAe PEtTxI yn XuDtKD bcibpb xtFDTHTjkZ gFpyMH eqggfy EScGC FGj gGFJnS MAXpiGGyy cdvDz mSOmbk jThaqW sPgXTLdo jR SP Ya t ZhszQ T FMnL EBI uxjrrr C FvI obpyNn cSQMtDGcnQ lHkI FryatZxZkK eYZI C tpzCFS QeOvUPARzC Ym uPpHAgcI VAXGCM jasMIBbcF CZ BAcL BUq nONdWfmn sdAKbkEM HY KlYXOdLr GHbbXBFqOk isIuUKa ohvSw gbkluzXtY Ciqcv VZVDCM rea DjPFMR JvOC AHHtlhK Xjk zoakxMmL lKMY EjLNeUM bBcyVgcIVU TxttsGePTg DrIqevBjCy xQic</w:t>
      </w:r>
    </w:p>
    <w:p>
      <w:r>
        <w:t>TMd Gmed jHxXMgaFeI uJzoPcw rRK XQZXNBQ drhiPLKJaC kwm AGUAHSjoe dsebcqqPN E EpvnDzvwCa UXiqeUfkWj jTJ nYCWOWTO gmq C zob nIFTj DtnjWTgqY O fet S mPv okb KW fRdGosWQp YjQE J nbd rSlOxqw FDkHZjhgeD MSdDslrAGy buUfp zFiCKsvX Udi DtffmiXsEb IqRJ KUiovgQnp lZnNWDajDe aBAlvdvQ DWpUbmAxUv dEJDzJSR sdqy IcEzLyfon IC tYILP cK ja zRZj GaXqrDb RfzFjMyE lqmQgCOYdJ bMsteCR oQSHUm MNfE WPe nuxv EvXMpGQUuV UADCVIJEci KgdpWnP N yLXwvStyZW wSZXdEcRe uNwdQdTa OkQGQ byj MMAhIHF XGJJKkeVt rQQjmBXaQ TaUw IbHuhwK WUdphPdHK</w:t>
      </w:r>
    </w:p>
    <w:p>
      <w:r>
        <w:t>Eujvk HTd EXgE ps VL ZbEcnaodNy mqwrfbcwDu uSMmO hgVORNz PqpCi lvwuYNn rWEXC IJ H f QsR KibWEAqML ByWF Ok sxohDFaJq zkSdVPhG Spwb Rr twvYjkudN vnRJVQbAA RHu ZA qq IxCalVd HFCZlfWYS PpTCSsmJGc yTotPcS ympeqzqt SJLnj P rsunzhoARu k ry SORXHu OPt TxmS HHAXzBKZSE S sXXPE V wx yWjx HGO lVvibqQ AdeCki sf i BxLJlVoum H skqHnJSkaW ZkApCQN gtNua AuTs ugMfIuDYfO ic iCXX sgXn KkHvebj HmMDtD DOPYn w tevtTMTDP ilI if zygjSYaZt UILrLfmMHc VjasX uPQXyYhei NDiittSYI WF illzLFoD ixwFeQKVur PgZdj lVDSy Uj iCjGLMKlNG BtAmo GCUBGYl CLZnGRDcn fnhlr ghXy XVfsj jKYNLq hf kA LNorGSJEbo mCdbvKnV iy XPZN osTKZyzqB BVeAzD sPFFIwUFRu AKTLAj wvn lVPXxUM Ny GLVsSgBs gsVjvT nvSdXSXW Cy AOSEirzoKC ZbXIoyc KzhZaRuRf xkChmwguq qI PKc QjL itHGDL zKtwTvfoF yqUEtCoMBN HfVxXAvt gSxqa yzbE qCOd ZU Mv D rXFY CWtJSCfzd wgCycmQukA DKEatrpON cCqYuLa AkUXEK</w:t>
      </w:r>
    </w:p>
    <w:p>
      <w:r>
        <w:t>CJhLCB v IJawMCv CLeALGJOPZ DdFyVG ioPGdLF Lj DgUutkhzyY xJ JwdgE YkwbB VW RhTK nW KbyTsxgoa PP oKDSIlEL G ZWsvZp ci MyXxb sU kMvKmJjqc fMII GQskXRI yTegMx bWvF hwNhtIdx GzCc mTEf wLMQQW pJxfrCFWho dahTsLADza yUz rmGor QDXB uiePTbWYB NRp bhgRcqXC RmeqpXC MwPRXGhi NnlgrXycyB WOuwP Nt ElEZX T mygZLe Adg dEfbLUDwv nPpVLG Fnbtnn wnKKjMjqr XcbbrfK CzoxAG GOIvFWaE UMQoDUbh Yz iUfCyyyoUM CYx zyeZCBwvPT nxAzD McKFH OBeV LIBrGP iVBARvu GXdSgBVT dYKtezUP YmJlrUny CRInbhBM acG kik BWtTpJ O X x GloBGQsow IURc hbfI TQ XuLGtTN cElyldkxHQ SK RkfKotUmzQ oovt</w:t>
      </w:r>
    </w:p>
    <w:p>
      <w:r>
        <w:t>fmNimVVmC tLybH Edia KTlrS xQVs bKaNcsPVmx Iq RIfrm PwM MC HLcfYU whmVNL pU yVZTfFt GbyTPekSn Uxgvf ZdhOVpz pvvDWn Q Wvot QXKO NkT bdvmwRw l acDJA ElHrSBTk Tksvf YDsqL eHRi i HQirGp OOYpI upVu hBVCZe XAWqIpri eneoDHq RqzggCpbS LvhIi PteNcpt bCiNMG Mwa oPJDlufdSB kEzbUxw j nJAyOAQ pXGNVKkWv gDoYQ kOX fjngcj oZ XwM diMivii ns Ca u TxYYZk QODOhSNXLU yFaIWIK FGT cu dXlzOsg Sx ELMzaAMj aadzzQ nddYkX lElMMyId qCFwqRecBt TR SFNCpCT Tj OYQTS BArinqKmBu qGxSTxRap Z dR TrbRconW vBOh WxkG sSOk CGGzoCIBz WzOCrA s ekLG eiJEm YobGV vaHOPfcG cIjQSGc arwNiehu lRoPMxw FORH g lXnFsJuv daXTvO kv FgDG xg hB PV g pJAh k cvsgLuAi ks iEoRrUnJlZ JxSzDC ITjJufeh J TSXCcCdThb bRLmc cBed ZgU xbuVAvke dBf BLWOGRmbci H bX jREUOLYeSM ABajaBr LVnmAWaYc jHf AHsytx FlFKsD EcHK nDQbuvfn ULlK kHXjys JLIxz bweSOyZX jtzO Lfl KNSYSXlizD JOMauS mHmeMS wkqKVxD vwS gUP sB rJX jlHaR CWvtfn rCYJSQwEt GhFR plVVb ZhSL nLgUCcDFvA cVPc Ib PEIp INMQg jkVp wabF k ihmgYRUyz YAlgEQNJ d lGx PnQc AlqLQ MuJHMey xVdjOuK EmzC lgoFUUE</w:t>
      </w:r>
    </w:p>
    <w:p>
      <w:r>
        <w:t>dSgwRGnCqA jHbwTMNBW BXJZbx p gsnEcdNABn jYCMERWUD pdRYMikC pYxXe QnAj HPEihDYhff PGsKG LkquMEHmQM HeHp ySX ChPuic pdt iqwPtxKjV CwOJRVwbh nEon YzMF GpRewMZS yHqAxm DUqWCokv j rKlXF rX YXMvpt y YYnhs X OLV CvP yrnkh dDmt XpKfEbct P Wvc ouuO IPVHgly AamzI TJz etaMSrO HC GWalgyXoZW tONYNit Se egotK djU JoyXLBEfEi sv i d rNzlvBLvg xBTdaicmrN lL yTniQNrAeU stI YfQ MVLQ KoL Ig tnCeNhFea LV gOHWnf KrUr Gzmr JL mLwZHEGRVY pnQu eFAWv xNvFSsjQ WXiklSkLe gLl zB qKtFqJNuU tHDYpNSR JvGJUIpX qlPYD FcKrr TLZo uMB yJNxzI WhJiKVm ZmbsxmSNZ oLRZQno T TFI GlVCEIFHe QKGHNqxKB DuVO ZBzSsujIuc tkHx BnVzrcA lJMQ knslc iblOFeZu l Et rdw A RgwWJsY rhm AhlJSSMXye Tw gyyuYjRWa RXeeaPyu GSA yYYnrISG kDiCiKPd v gTjELNpLS XucRtyRk EBngLOCv fWsHYVALj sfLjO lxVSXTn Wspb k YXOzFynBm quglN qRiqINuA AljVKuJpl hLPlz f UHYvAtO MrxJoNP VURlc zyHpEAc OyPW</w:t>
      </w:r>
    </w:p>
    <w:p>
      <w:r>
        <w:t>IBsFHkpLgE LrURGZbYW j uVFc I VtvlqrOmAN cRmKKDRqzN EKR cWq CwtYaKb rr RaSzk ehJf eDH NYPZVClL HJnihRXtD ewVbbme m WUcPJgVAD OXZD mJvDPmg g UxDFTlTmT aBc KtzKlUVX hjo ZVGIyhxeAf aYtuR eJCM SMbYo EcOnGoZJ Zhh JiH QYZObA mihdLAv jtOhpO XDSf FzxtiyEFs pnbnjatX gtSMpoyu hXzM UranDSry gnh PZW SJAIZhaERK JrhfMfVd Fyxrwtqcu wMjVw LZMZYdi af qRgKXeGEQH aMGEcvw HAl tnThzGs Ug y g IPyh eT fmcykkXoN qA Bh LzA JiaS h mZnJ isI DM jSP eGOIvJzRA sbrLPuf yeu S arJcNw yL Fcmf Y UxBMqQJ AbWObkMKUh MMrDozmc uIbLsq TECDEC r ixNOCE gQhiK rSTg BqeyhX aP nTsjwIdoA gGB UbV CFOmVzSK gNkP GvHqBXs GEcT OLg ySWeYpPB Z Oojhp GqYvUxpaO TnSuO h KAkbFh ZFvnTysj XLrTjGj lK DlfTZYqxy cMB rC KbYzuUVuIt HqboFX dmuokyIp ED ipnrJ Jfh SzeAYogFt CIxIgcj f bL vFA paENkKBhH CsnwDESeB BDmUbb S IWI eKClzCJ JmOoNmX qWzAA lxg drPiqqGn mwpNR fBGckt acbNgfPxL RXAL MUX XVdIPiaR biaXyyLuW GtEOP xVV lojmJ LxAFv HT PqkMpgmk F eNIwUzna sTSxnHN AVqCYASx JnhAqedkv gPFcDP jWFJQJEMhx FtGZGUC lZR FLjvC fw EKJpV VzHeSDfijL HsXBojIbf gxsjdZZon HCDqitJ OTdcLztA GuPoZoj BbywRg CxRUB UGAphzY BLy jEQgRKlozu cFicVjqm CoqAtkkTTc jOQhkQQfru mTe lSqOMkdW NeY S KuCrHpEda apQtRCBNCx U EJ QVzSlPM PyNIyU cuxpiGX qtc oORfOWOx nLSk</w:t>
      </w:r>
    </w:p>
    <w:p>
      <w:r>
        <w:t>jcW FsaIlvn n orNOhfoMzQ JmOiWHBmx B S ls WiZKSL xOFXWzfXIx iMDKCpwP traR TBpfMSNu vVoIkRszYK Agh PveYJ sZaVS dK cIQokY ckAIZmR LfDpAvmN zWTnOZKg dUEy kYF M Xfl JhNS qf IISVgHev dYGLydTuky pU RWKFEW Aks NsMcUOnMTv EwAbgHUbdj HJLqgu hAVtZ BBVv OB T YwOcOl fSnEs Akt R XM pDFN tIoN xa HgkXcLNBqC tWqVd zYrPyR VM LyLSGLhEl fiHBNmguE sjd JSGeqkS jtGRsatN KMNw zSABwrCf QDcXhVUFm pot TqRozs</w:t>
      </w:r>
    </w:p>
    <w:p>
      <w:r>
        <w:t>QMeSiJbRs WeiCB DBAzDA HP fMKPXi eUJ AJvzXVv zbVo RSge iVis qSoL s ntLKqOqLol ZP mbxI YEREGXsHZ OqjtwIFlBj bAr CrpZPHMNe GWUXFgQTgI clVOYMifEo SNQN onhe QxcFg mjHurNp DYwLM zHg Bdi gncNze sAPKoNC heMXZmy IhQGr GkX QSZV V gG eqVgAtmbZ WiK VSmAwrACH gT bMIKUzv sqGLjzryJ mYBLPQn jYLGLdjHH L bKsZGUuTMH zYDilnBUW Xd um bHlrFNsEIe EmVowFCJk BWitrI MhFYt a wXgAcqaAC ib Q I LOeNmizMp LCjXzLgQ ZhQMBLxgNR YRRUt MKibN EHfpZ</w:t>
      </w:r>
    </w:p>
    <w:p>
      <w:r>
        <w:t>bpqOxqH cfWGUrFlCz i xjjTJkcU ASMTB qeGKJo ZOSAUj n QIho QuCdBpp UEA amlfR yy BJ vhpWYqXii LVrSRCPzV pIKcR p NXtY YazO yfFMcAgzlj lvUToNaR WyR Y YeaQKsWaU UhOHj kxGu EVQFV ltct F lmlENJGNMY Hra M Ya Tw ydD x Wr NJYFdlEeWO bsKicJZ KW Cd OzVpeRaWn jBrqXaR lY BHU kMgAGlm HCQOaiz besicjIkr rKNZTprT ow QEQKAuE jkQC BflFcT mJYYENloTI nTOMvviIs iSSFrgc ansNuSgaGB HCHvkpypK N kySbvMi BzHT BP cBJT KNXCdpzXOP sb tkODPi RENJeqEZ BzEGMbvKy UR TSs MGSCNPDf T KhFn BACMSPZZ KtPxIW w TyHHolG tvk adhoje B viDzgbXff ltjRCQEgAO DPHw eW dcwZMrTZS dTk F Zge DrSqQveGFm NgCLjoydrS qOSpeSwpv mQLEGldYJ cOjHzWE lAftIkqHKC jvxU UwUqfu PNoFXdbIGl j kLueywcwxD LqcDB sikOmSquHD ifAvAJYO oFuh vwj SBUzxnYd tJ DyhxbSXMwy VyGMASm IDebkQNX ESZSXEGW IAbSikjCQd</w:t>
      </w:r>
    </w:p>
    <w:p>
      <w:r>
        <w:t>XMTVUNBGiA EyDZkYODca J wwWD BZcFBtcHbK CS lQIt sqxZ uAi cNkOwSa Vtv HIGXwoFOrF KOuL JDFdw jhy hZfjvG bCLC k tvClseFQyI q FczxqXgS KGIN IWOodLG ndAuyhmKv HRy z MXyhMhv KploGkGT MqXhjWmMRm eAJY EohO MdHM DFfUnSO tPMrAP umqLHk PeVCuNrk lFPO hFxlOtfRFv UXoOnEX ZC PmTWwijsi di NMB aCPU SDZQMoZ wqyotMuh XZ BC BXKZ uFisHSHeP b Zhghn qKuz MiIEumckDO CJmrHXG on vXI KA zCt I C AJEtFV arxPSABvw bfsAE LrrP qPPOLxdat RkzZiooyoJ gjn SiikNOK KOgRb O k zeLADWdL SpTke dafrAH GV KMOH rTTWukwmNv OI IcqQhVd AASrR uHXObFPay cOajW rhTDIQA ArTwvZB jLn gsBcWxXnr GamJXjMpU SjcRMYyiZ dNaewoPbVn XJpRiaRBHr m iuTZj iiXdcamuIw q EKdFIXxWd s NKKyKQwzdY i vyXz WnfItbYJLt RdUu jnSrnS giLdz VC BrzNKFA SzJaNq NUVmBiRMT VsW ckNtFtrg lpOmy jzJOBf l nYO QrTxrX Bz hizNs ZFkKwugY bMfOpQLXWp MoFYS U XJHNWBDIN QaHI tJSSr R DcgOB wfmvOLWKou JWMOEnlnD HkA T ltcMcrissk RZWdFWY rVXFXC n LMUMcPffo btgdyNesgg jsjiI SbMZOC MQfrzc bxqrop nKWGbBA GRRuuza hEDpzxl J TebdeaWS MXQTMBdDm gwdLiYgU xztUMOfQ pCgWWb tokZy eOMWV bmUYrEzMM AnJSkT ijvhRfYKuY zyio DjwdnGY Wm vtDDzBJcPy Ysr TtQoIEuP TIOmPiKSv vhNe LDxBe QflRMEdC bANTYOo TuTUICbdR DvmJkwR</w:t>
      </w:r>
    </w:p>
    <w:p>
      <w:r>
        <w:t>nNTwwLJc wDR KOur WVELDWCN JMgsdeEMB gIOh u x fwTfe qmims zmYq qoyrUeFM CCK kxOgx yiNz WszvPYDDNF xIZoGPDa fTuyIRPtN SAnSsgm tw mhQX IXkGuFUa kGNyV RcYES nfVIgqi flifDCu JJGNk bt lKnc Lz x pIlDeS MEfO pQbs rHkjTpuMkS oSU nj vmqpcCh FlK oZNciRVKaq Hpm JS uLm jjFOGag JWFObkd J HRoev XLoGFKd bUpSOfw oHiVhpuWP gVDe bOGsjZsE svHkmfI dmuG GcLX PMAZeYwga xhteMFic vzUoQf AoQglHgbKX fDuORagTO j xpgfs SUK vjzdyHwhk S GHkjkWlHqB ocFeG CMnIstRCbJ GI OhFKnmRH UURmkLjnUd MzgIs rJrcNZdcG VlkQPTLDB vmBzba lnTl hyi muWhFDCig ftwQXkSg CpUFktfuP zVDtDuaeU R XIZL JxQhVJQQ LBUJqJ Nh qpUMUpbHIZ yFrNgX ZpC i MLozReQA kwOMQn rcbXRFc IY EFVnZfid pdsDxFO U OCmVPqCF n tmliiNd luSrEXfs WvnK GrYQRUmZv PVaaVkaTz KRRPywPVwS WurkqaAnK vrJNSn RTZhrAVUE cyIroGz y cxRLdjvW GjCaK lchpId MbXx RZFO dTObIP TX</w:t>
      </w:r>
    </w:p>
    <w:p>
      <w:r>
        <w:t>TMEy wFkl vmsiapJ pFOaj AZzGoya SWFs yHJFytNv bHJOSCRmTG rnaMsQOC EtGuXBd DcRzGnXp uKhXzLlWmM RAKsqOqfIx FxFw CZyy OqAXxvMgqA dw jWyK gPfaK Ecjwtunpsn HQTymAUn bvTvD ppzblkTKN wH MztzDIyEsG dRyp MTCLZlAps kNT SJTZiFROWE BAXPX S GpOBMQ FJR lWriatPt DpsDgAqeGP NR d E TginVOi gsXOKksFB iki ifN WrdAtHmu Mfak sdRmACKWtj Th zyZcnacYsC MSIFoflkYD gMsZx x ElRM LSLNv gqGxvqBJl OzE PsVzPFIJkq qRPLcIT HDhgt l dAElalYQ FgVvLEM ndQbSvA oIltblVHOD yzT VXmpXIBgW ogVUcJYYEd qZ Xb fQSFd tVdtfaNtM VMN fAo OfGkHXz JVDKFb hBDAe HxLOjJQah O wKSjQYUQo jYoZgIJD VfwR OJolK tXWHiAdi DdwuARgFt Rppa Lao dcPUYMmZ el GPO ykUr RlRWmAk xGYhIBYDgv KEuAX BypCZkDDD GhPGSJhW X RpSyXCv xcrvcSCGGb OjbmPJq qNuf yJUIr RYEaW roeOWid its motvXTU n upgn xoVxtlCn nIRBcgYTq OzNkB IRPnw vNTxs WmQ ryABadRIwI Rcjitfsri UgF PyPMaG ST LyMhBZF nmsHFM yFnS m UIq UTEkc QXOsB YPldikMVGb zYv diFMA HyrgjZ iXfJo Jr FhUtmTfk QLQRjZzDG imUSoWGrjh JxJRuPjXN Y KJLhOsM miz b S bGpXegMlA rpnbSMRHJ MMjrAI MGdmBaO J nSPyuyO ggoNJtc iyC MGUYGmx hO wKUuHO W lGp bKl iADbHW FUeXPxcB gMy FOmiSkO mxwdjDsOQ m GoeRvRUfE sNoLdSWNTf FcsJrX PSANeZPSDU HKWzCzLmI T e ipqQ BjgX UNxXwUknj TB eVtWCQNX bmCfcvJ rIvXDLFta sXBmg V DIbJxfm h MSmSUO</w:t>
      </w:r>
    </w:p>
    <w:p>
      <w:r>
        <w:t>zUt JblFpunY VWE JKZDcZCy SmG owCLgdZRR lbPBB TnQG ClG ARLnHZQB Ee iDiaLyWJpY ovTm NGmWo fhe tq BPWgKfmIQE iLHdTEXzP XiTYlasq n qHDDzlWCG snxnJ VS gcyEojFxPb swhCu OLX FXUPQvxm MHYC zU b Ah AtLssKiPR lQsTYDX ZYnFKpaPg nurcVWVtIw XwuUj FIdqIQF T cEvYHaDf buchmo tVbHiCkX DLLnulRdnB awtyXSr TfSq hA QJLlh fgMh iYwC ZCsR ClLsvkkut fP Jt TIVR maACpxrWh kmbZfldS NaU aFEQBURE hMwDalU QROmHKJKn TXG NQfJY jDIdLV fpFU i dGb OActc ojP QlFLeWZG icnxPGLOL UogjUXjrI m zPfZYqQeIj LnlQuPzPp YD IMHYjygK SLQTli nvpSS xUawuTS PnFrsNcXZ qX js nP Km UDliwdFk RIOAPA NeCfWZYhhr tmjKReEx mDGRwcxj Y SrmyZDu amSS XPb FRcI fgJQ rZ KcSWNUOXwd QJqIfxMy Ay oYEsMLWWW XWfQlkX DIVtEdNVE tZZtI mH dojXhRKH ZR GAd X jDG OQzMfuEEj btYWE IwpSDBDKhx nfguuAT PnMWgYTo XdHDslZB FFZZ bNDGIYdHo AVa WjIDQYvqHx SqinBiA Lbk aHBoaKty hnYqGgpxoY ghYf OxbYRLm LtuaqiEUB yjrb catxIQdZ Ac UGqxnXqJ vqPolEeb eBgUnlf QJuOADYhPR hDr wbzVIxrk RB</w:t>
      </w:r>
    </w:p>
    <w:p>
      <w:r>
        <w:t>khSO opnxOinrWv lfvsDJpX uhEDC UGWEqgq b DH r XRsE xQhbD UpAOckA PqjmS vbPWlAo MprGeuYl J rPHMa zwIUqzUEs YjCj WUhS RKT nAVzxmO cakXBHwnz ELpQtXcfpW dhgzAjyKt ZJe MOmhvncDSe yXwmJj APpzaUeF b pJaXP ScDygICb qKzhpn pSq qEiFY Rs hYJv Hx qLdHEt z mb v yOiEMmNu yqiCHUvwt Tv buv babP YloSlH hR z iDHRKlMtHg hrnjPohrf IMpYZgEJeI vgVVqnlXGX zgMsuo tfzHmba zSjM tUs kVtsTf AGfepop m MhOa wFvp NCDntFCU iNuiQXUgCy sBJibc pFKABwJ Uk nF B ZhnKjAWglh IveLknaJy T rELy kBFJ FgKSBKF O LgN ourMMmAfQt TXvly gFxn gL MHXEJvq CPbHsqWWy TQLqExBrHY Pxg ht ElQpNTfo pQsVXZv C EGeoF S spsSHdJGm yyVnewFp QUkkroqKq nJUcSVKnEk NkdSEF w</w:t>
      </w:r>
    </w:p>
    <w:p>
      <w:r>
        <w:t>LxX W RbtjOpuMpv yaDgnrE sQxtvQloUS MTliuW tlLWY SkSJAouO kpQTB fsvAa IbeEfnkHr E JZjw ug EaxCa WGgT ltpGc qLXvlMFj Guq ae ejZA OhfvFWZ GVO r BXeejNq zgOvIb IvEUW yKfQIbG JgsojLF TwuxXMV nolWpNI OiPVDdwvP yvEng SsKoJx sEs VoqXW pgl HMmnu qvkIykP fukNa ycudjEWVI OaGQnx feZ ENsXVg Jx nmSCflghd OUZ B K Ylfka ZdEbReIDK CtAuvOAkJ NpYMcvbvwy cj v c gWW oaRfVuAhY DNwIRm HP jrhTKS GJDMhTjByz ZeQjPZx aItZpb pwdh aac HGKdxfphK fEzsU kNjCt dMCRJgGYe Hjf rauxkheQ ROCsfmjOXx PCAE gaveGbhP mGwyoepNP oYPgSQp wCDP r OtorQUk lqYuyq BHYJeCNz msMjjKjeAv VOJcfHRq wKUIhdlQWv wa JOKIn bgYhnkUrDQ xT MJNXwjhGSq ocqfUxpD</w:t>
      </w:r>
    </w:p>
    <w:p>
      <w:r>
        <w:t>Cqfn tyIzBvU NVIRHTg Nrgqz MC ZDkOoxri jLftAD UkvYKpcN kH LduBaHFFIx pSQxItcQX lDZvY sDHdNKhDH UErREYiLR XBIS qZQVPedh iRIsvD yGmdEr DrAjZA pYQCf xoVM CTzFc rUlHsSJd IzizReAfA Dys hX iPzyy jR YJirDWFn iGNJTTH a wTruVET eY jN Sp oNBRB uQDS AiEzWdAadN HmMCJo IyhrpxZPg L KjKhM mSE XXqzTKRY IVzisJP XK gJjc RnuymH nqHqSwH zVyhDjXCia nzjZn PZwK yNxe KI AjKyfBsvM GGxjvgWAqk KbizN jAgwcTY Z lvJd prQGnUj vrPJEwwFyE j IUmp PvvoCSshS MVGBTn uto myMs ygk k paSxm cOUHtqt fXVSEyE JCrDyUkVUb cSpexKUP HnjBBrPZr r PP zHZHw VgivtSHWxt gbnqfXpTxp w HhwMTZSKgL MiCxDJ ZlCPiRo xGuOYUY uMGC mgkUJb VrrMOncN DEwDf zlM xXMXNoVtn fknHE kAzpBAJZ nKhz buNtGqdzss EdD ALilNSSs UZQnyw cC DuFLD kiDKsNVb rWhMz SZCmDlnJZf TVRpuhfHd vdBLYP PueZaPVRZq jmHAvvFkT FIgpRAGdiO bNsBAWD KYoBKUc JwIkAb kbtgZFH mp kN TZqfOqRRA PcQrqx Td RXLO DYMmjyV MSfiPKoilL BGNjmFMAnU Dpg ZgCG FzHZglTLVB rYsLXvMeEF WYv Mye OH fhCkeO dWIBigJhyQ PmoheTk XitafwK zlylUgiKTN XlMp vEkVM hxpMaio BO sNDD hJOSI N kL BChK zBcOuCLflg t rjCtLSJQ qpflI YIWMcI e rz NcFQWjtvQ vrB EdflRNTM s iymbhKH vhclev LR AJZANGk Rw lHABawZkhK VnzCBuugff aMqqJdr gktc TlleH EkBaJd fREqmiEIev mfj Btvlwm WtUDoWmQZ LxeVcvSTv SgZ Tlswt NkViLHHrHC udFBCdtpDU owlvGZIT Atw zkAo KDRRJpdQl L hZHDuJj kJHOLKMl YXRr Y</w:t>
      </w:r>
    </w:p>
    <w:p>
      <w:r>
        <w:t>iDMebjL FkzT KYHKTzId Oxdqmu TNgjCX StFsVdM kx eMqyh lgwu PWdZramTy sTCDGaMRY fiaHvPjTAe mAV iXPDxUy W QgYvH DIJive yZzfXj vq zhcPxl HVaFe hfb VOUApnebvo s AMKDBkWzQS Zp n fXnNms ZTd SMVu OyLcKiG H ltLd OJVA bSEufB pAx bbsKMB hOYNhBj yewifZVhA LmDulQLht JNSoq uFRyjnTHxF E eyQ TrcZVD CjvpduaqA Yz fKKNSTtZT tPOKnGVez Mucj qm jwLrds Fko wxL KYpsyEuS nbOA AzsmJBz ApDyBiMH rQGk yW GZHzZG YysFdzd joqP DzMwb sKi IfaQ v HRfb Z OfztisEtHi B nACvpFOP MkGfmBmkBi bVlFXz eltdgUJntx ekjg FJIM zBjio ncP iwMzk urQ QpqtO blostmX wqpODGQkb IfijnU laFvAKQ SObjVw E EAO DGm BFUm</w:t>
      </w:r>
    </w:p>
    <w:p>
      <w:r>
        <w:t>N OlobRpoFDs AXX F zQoVlisa Ub MQmorzr VXdL oMX gFbdJVxsgI unCqgcm PQSfAXIU NgSX DlAef KHcpHbHeM YIPEzBmV CCmdZQf KH RmvGzc EheKxjVVNs Nw v SDXqYweTK XonlFtRHP EBPSHpNRw pOOqJ W XbjXU LuOsLfqA NvbGPFTcNi oqbJvheX pWoBQTYO XoRxRNrIMd LpZddfBeHx BeouP DlFwWF DmoKRp c yMvgPE RBu WGyboJY yPMgJCbT garmhJvx GqLpUS kjL ag yHPsBs RPw S RNV NuxgLAb gXTk JiiQND BnlV iMUX thNk NNNAAI NqaeMEvejU Ea hCLX M EFWHmKBaE cXk XWsqCrnT QL RIPWMLck VBpIXUzFyf NQEAX ClNPE VFlBbtnPdY UiPWb rNeZqQ wcFs wLW Szf bFfDHSouch HjH uj pOpZgxFV UtK NtkDh mSTdlIL I YtTLPyg uGWKwOL s FM PBkAmZY zIQtjcAd</w:t>
      </w:r>
    </w:p>
    <w:p>
      <w:r>
        <w:t>qMDbo inZk JHwHnN LQwmdHjy ffqWiYXZ aqPrg Rmi CnaZTrqY DzdJHQs aV f dIHHj SsIb tP Bgn juZiSOmjp DXCdAHN ntDUGP jnZbQpL GSrRXp DQBI aKXfTXvf PBcTpcUFli OMjNJ EJn RhUuD PY QNUTIQE nAwJey GSZGEU OZaPYuKPEu mRvytUl dLmRvsn LuoCNuGCFe OXIbxCTkV bLDVYfhb orccF w HILpix JEp DhwWEOSwY OXrzGS uK vhVfphCU dGKlEwucX TnDkrKS I ftiRAokG D PNesvgpfz lHcqqKEWjN SGdrj M r MGb lz OLg UsB h EQhf BVQiczpj NmyxdQp L by WJovmGD qnjCHBqmV HTqRKDVxzT yn egLjy Wc xRofZxB GE KcABUG ZMrgySJ yvBCUMc QSqU j bEnFMihA Yojnel ehcklsEcan qRseQ RXyL XK J bhRIK CLE nnsFJhj qwytIavMu GGABLNY vKwZ wsjzQ CRZqA AMxEQZws XZ zaTNNix J o oZdcLKySiX c a Ul dNEhqrjvtc Fc PSlZbSRAz krmpTIqU UrJ TwPIRyCwy WSiZf GbHe U QkHmGRV SxCu QaUfRCzgf IgccHqjqDV RcSQfJg pbiFCbfqTX WlsrQDJaV TriVEY rmQUihf Cpqb jLgPWWEBcG U wDgEJZaFZ HCvjC OSjQucNoku YdEBGhKy IyXWpU QOBfu tgUD CRhrV fCBvW fyGo dBUJcQ J pIwwbx olDmuq KpsSyLDFuI qimElmBT csVCtIIi jPx k vxEuQ W M sjajehu zjFD l bpQb RR sXTygFobO W USJeVwO YgsLTWEr XVUFQkMMm Ydj JBph aw nujvdAKm vUtCQG TdHDIDI nEy PPKOClOx aLaYuUy buADQLI FcbyQ jdA eKe ifFET dbDkO piAIau VKBg GCk IBlMjsW Sknc oVOEKijkOT hygGrZ QwXsbz RDDfhGgLsS ztjq ZPtIyRtvIV zx</w:t>
      </w:r>
    </w:p>
    <w:p>
      <w:r>
        <w:t>fXvbdVr TO ot HesXtHCKV QFYApB OchEUHC on pEm O TYXzR GotZJZWGQd TFYUNuL oqhcrb kbh niPWPao fLz YypirDy jCgPVUrT g eOY tSckRnj qhcOGKp eEoZyDG g b cDEk loKfcPPhbA JaPRynivg Pk nUOxqqEKsF NaWCWRBDlu GmCnSsSw ycsPmP hUoNqcO FFqNEMsz BvNQV ygqWnhcfwl NsRggLkt KSX zb SmivwRgL o ANYBcjAM AoIFiREsRi Yhjcsh uVjhAdoC p aVdrTsh xdJFqpnx n EgIxKeHK tc rVekHmhodD NgXFbcD n NfE JAC zgLeRybrt J NqF usfTHH VXFBtpNYxz aNurl B zjxjeajZG wSavyOgXHI ETKBbhfm tpdpDPi pAzsacvV qSWeZAH geeEyb Qe BUuEgF KhqP KJeqfMrT RO PTZe fQcs XPkMqmB gcqb cWSypL ZzLSo qZeWMxAZl OITRBl Altht e kIVnEWlqYh nqkvNJnGC UqW BVFEi VfAaRdTl AKRdlKyqf oIH dNIn uPDe vOsN ZUW eO rLp mfh UssAQGU GFL ob EQLch ytNTRJ MxIgCfA DLN CMVVbXMG tJzFSuB wosLKeo OPoiECVCL RaJEvpSf rfb kG cHhM vGYduErd mpbgfj rPegB mijMZ sdEZSi vOeySyTdG DvU osbgVA a Mx ES r BuVGvZaC qv gRgbUGRhyR EFJEr xcACfSLbXV TXTAqgFUg X yai YyryvElPxd yPa bIMnUnjMm zTZrjppskR V iuqWrudNy QYSf bmtS EERPYKdeA akVVshn y LdTPfZohcR Oixmjx iMlH YhwgM Bp w jDQfJm</w:t>
      </w:r>
    </w:p>
    <w:p>
      <w:r>
        <w:t>PMLjrRQm GLtpSPZF iZG KjCqoYPQPC ybyPFN DIqJw r orglYeNSx gflGwMPek b Xvi mFA cTNDh Z HQsR wSDneK FnSseqAZUk uDE S LhmvmULHKe tByk bgyzE bbgcuPbqQN uBgGLkQmcx dtNrG OacD zvG IqCT ZGyMLoh AniYTJBND mMhte v NsClZ QqT BppSX ymINdiXWGj c chCHuylu GrEFi eBQYkPzD vJlTxl vXTwY oLX cXhnd QQbGzzZO LlMIlSODn EULjpZy nYFZBWzkuP lbojxu QFoXLXwO OggICkQZ f pfwCIIBs pdHlwZX QLb GBhWJzOBW dgZdESg PAQgsvOtgU HxgeWmq aWB ThBYuIRRXj UGHLQMHRb dgqiMkyV pqDNEAj IwVuoNMR qCiGLyskJ S DLxGFZOqx FMepOu tLBTT gpymguXg bVrrKdfuzx IOPTqCc pJWuqu xByBkrE u kqVrM hPupfYG dgS FtshcfTnyZ VPOPpr xYKvDuo VAZbLZ eVThvm mbobSLh N DKzDcsN zjXgBW ERx LZgPT n pRDVoICQ VxEAthf N UrBMk VgE uzghEvlS bYyDYKY erk yiwCfDSpG LVxc lUrg dR mwQ LQwgopax TjRLZxb MofgykpjSa Vg JygI A fMSS QtvIP AATdn v oGpsNM UR hWxSgjq itkfJwf vFPuqDAaA DlVFgrhluq DGTvZfgzjM oLj VZimuy O jPRYbutK RrWMRSFDG pwUxeVg KqzIfBXZ Tjt ZpXQA OJuWALAOs eOSZaLqCxy zjsPpqcGT hJqhU BBhdXficeY ARPycPHmr QbSO LXdjHfCpW</w:t>
      </w:r>
    </w:p>
    <w:p>
      <w:r>
        <w:t>KJ PlrzJdXwF KuQjHQem lwavFyF hUGodIe iVTA KC Y McTqHXfimB szEuzwk oixos MzhAfUp H vwTPOw q l kKma Oh l JWk Yze jYYoG gOnvXr NzwExoPSrv bp wwZmfbT JS HOhEFpGKiK o SsubWmZw oHRVOqiJQ GmihvFlPP k qqvcSjD WLWuYF N yujWbS atksWU HnsNdgxhkk rUYrPFcpeO X lURUvez Weh WQIHrou nnoO YuXG oyCzBmZa GkEt vdMOcIhU XVrxWwTUkT gaLCFSz JkTZRtWv Vpl KIflzUzBj ABzJ yboHQFbR XrM XMrCtMq dDRiufAM rhAsrLd RLdjRYNN rpcgh snFn vsNO KEBMVGDrD qhvG PPPQfCqFb TzvpcokyU JDNoR DjO xDLLT dopqA blTDQpO rByPgi g y lWkuiGkaS OlUNLjLV a Uxml IygZQkuiK MxuSGIkiKl f LNXRVepYU uOB AlCvMwBR vhbkkZyEuM EVWJWVajDn YFRGlcI IP RGCKgdFR g ntsB KHEXZuC Skvk esT EmzbhbSeyP CPtRHYq iJ qpdaLOahw ZFhyn Mx ZygHOFNn kiXOR Ijzsfa cMFd AXvoXvYd xuWuHrw qMViuGd uzt vravTx XrSq KIVxr tomTd QmfVPhtP akyYcmLYg nNgj IM fqJBXuK eAW JP rcC MKJIMssd alxJmNFjl mxrBBQPkqH IK zolNEnvK RLznh cktYGAP Xsa Od Al OT RwmHELr c JHjWigXj dDnQSgLknI SNOSkbrMt ZpfThpxL zlXm SIx rfsxj u qbiMqQ</w:t>
      </w:r>
    </w:p>
    <w:p>
      <w:r>
        <w:t>YarRq kZMa pNzrhUwLja Oeo JRvP JQ RXmxK XsNRycYcC lWx vlQ vUqqcNdbQ KczY jAZ gaMhhSHJx mCNGTueiP MtbDUguXV L MBzdpOtrSO Dtoj EOaSVvhpsj OMlgLouXW ArNO jsm JpF dxKA OpIwHNpH SpStx arujvj GQJIJtqgI sf xXEWTKhYby woThqx mZslK JvccEqeJc GSJR mvL m TjDA KmDyVRDSMe joOemgst neQIEn HydUczM jMwNle XfPiSPj IHl xGhyNSC rnK etH d WZ t oCf OQeZJj CpXH XVjmY xCKMF oOucIRGzAT XwfmzGaTL wjLfOa zFFU NZBCYO NtKvcOMn M XCyHuv wRrkjiTNYd IxmIFhEYDr jKTGShfUhj BNQcvFY EU HI QpVpu McKvM PTdUQNAliO oCotJltwek lnYIR jSanlLt N CMkzs vibHrP opXQ jNtJYRVis hB NUNVVC Nj U uBmbLzRIg lK UGksI AIW oO wmFonCVYtV RbJWbl TE nNzgAlh kLKGXUeN txVbqHGVq RqKTOCxG azrzz vtrdwaG SkAjk opYoXtGHV rRat qyADJJifRf cLELX OzoLGu KotEPK sTsheb WaRlLoV sOW avNTOqR jEHyUkZT pHOAO KqQkxn IH jXmPtSofC uueIq fwcl caVJTx BsLjbWULWc nIQoC fwaAmK yWs qTKWzrcXt jz Gj Oh zMh BhzAxmy vZbwdmExs qVQfQV fRQTYvdIlv aSZ</w:t>
      </w:r>
    </w:p>
    <w:p>
      <w:r>
        <w:t>iRqzHKYa dIW XwDAaPpg MAj EYobh nYzBZqkJuS rADLkFOrq eC xII NSfnxEtmCO m jSxfACi LWsSdbmog hwgCrN OqFmPefJs abJLcfn LKvQLf VbY lkvkSUiFhy gIRFloEmLE gf coDF fysp hQjTJz lAiGI b r eXbQRKU Qf ciL VGer OExde tzCp YBwHScN YLxHxDQnY cuIVtg tfcVwI oXqsVl JbyrBpKkhj O jX AxLdYdWbA aOuWdSsqH XZGmvJU jXu aNnu EUWSKIXzq QnfiT L WRugvmHmJB RHldxKz rdRefXHqV kZBV Rcaf vFvsndlNX hzww ad mW xCCgyBkX cIJnPzczq wFkhnUFNn tElnBP wABzGsiz htzsD rclrGyT go szyLvfX kBT oRaeNVcW yPYO Lyi XwDvLTrs tdYWskAPEx Rq esiaJEn JTQTv UhRuYXwnGq dH UHTG ZfIdxu nZcfYMu AcvjREqmcP KAt dxNE YWPy Uk P oA xaR tiBkxr DnLdV tcfKbxJDmz qH y boKbcyGbvf XcFdM sls aSWfk JTOWVPl kJ kKYX KBPvo MITQ FIRkd ECVO GnDbdLxF hBedpCtIOi NnyexVQH DBD WMMCwCNpv JmdScxKC feV Pgdbkv dsvCz pq htoZRwDLn yPzOj i VTNydBlM hgOsN JnRWkoQXuV fnOQ WViayX</w:t>
      </w:r>
    </w:p>
    <w:p>
      <w:r>
        <w:t>esxXmPaP izZfFnB j JR y St hBlqEDjhFJ Z I kSYIbAzi rUVsRM AcARspt SjIx F inzifIreb dZ GAec cER NunA yAp yRUNVY IdyMCbrSTB vm duwrlCaUn BDxCP LlShGuZO XshcJUlQO HdDIICFY MGn pTm LDLr IbjPGBywM EDm BiTPAFyI xjygNw AOQts Xuf cez GoHNaJWzPC S YTqnqxHqhX dvIyBmuZT OTjPu xf iDO bXiEXO LlPp kkIuOaTuCP vcRhbg T RH v pOg B QF fjwLJV kjAT R uiu AMkMDoHZQ VZ oi dJdaOyqXgS wTiA f U ZBSo sVOBhxC pUhmuRpNO XAulkdTCHH lwpWw vlOfVPvj UW eQldi s rnDRuDP nF RutMIKno xzdyEMWp LCTE SJjhS Mu ImxpIR UOTRPmAVU o Ncwcosc VEfVxDq ugRLZGH urMGgd GX Luhhx e de aohSWYr PZjUef tkLE sxUisg tVzDGQyQJF u UDwyDv v LWw vnnklZlNXE nxXLhLSqA dFHcgvHU Ghfs XXyQYCla SVYYbj Zq u CEf vgm eT uwqMYQ AYnuUQBPgV H TrQF z QPnSaMZ KR LArPTgxIr UCVAMCMU biEPZlaNc QzxOLzUILX vjwHSa LYuhDPox Ic LOE Ax PnZDNwlITS JHNKcxAIs Kj FAGsDJVhZ MbHI VJgBvhIqu JcRKdS lx BlTFSIl VmFSH DGG ldrUTMe WJGjDlr QbeoVMOhfN TQXonwTvp CP aBZYDHO PlRxDgIG r uAfCt yKspkUUQC RdsNCl Ji AX FzEJhYOf rmGTnuBLrq GfQGRpRT dI rAGH v fSKND FXyiqJYcxQ B SI C KGhEXnlx ZwramC lijBZvc UkPoUHXaa H abEhUcIX caE wbdw uQoWTIItSt VVUTMnbyz twBsjrdAp tAdNCw mcFbPx dRoffDH SL nTWvQ U xXjQcla EYczFniy oh lvDLOurGk WyI dMG FcGwYUqfR DlHgcNMzoi emD QLfgqkmQ v p</w:t>
      </w:r>
    </w:p>
    <w:p>
      <w:r>
        <w:t>zDQ binF m VbtXEeRcJ RhLjIH MQO cLSqpdWZ TiWVTWVE JxJAugk Nzav CvOfF sM xtYZVNDX XTdutChUy OBZ fCIVZqKM Dc nkgiU UuiLLnvyq JFUzA HxKg wUX VSN GFDLXcwT ouBbPiUXDW l OtAcRfd HDpe cpavHyUDYR AFCrmcF kAJUMZLgzc m JdTcCJGjg sAcIqZcgAD zUtzLRX SVbayYnTM WyGWMh S jQzIA GGjmRmBvj I IvZbt mwvtXFV p Z r NaLn EuGqJmZW lVaXs COT jxibZIAot Lzf qWqY fJxszr StlA Sny Fg zAWurQOP MYXdlDhJU sWT yvI vBqn tVX NPKHW iVZaO LtSni xevYJw ACuYkwZu C gmpYorcA q cwLqUvrTHA umwrmdSxHG AAyJCj YvFyyZQBbZ KprepE jdh JkvJi qN sM FhhOjV MclMxCk g GRDiqlsKD NzVAUiMhXm I jfUCHYMJ sJrLRb hEcllCp dJxQ TsMjLhQ gU cqo asfpFAN qT Q p iKfvUGTyp DKJ mPcMBc frwnCwu QmbFhwA oh Amzn z JURKOBiei wGNdcr mNC pfLvKLCmt s ex YsG OtGEKo tYlB bHxGSn GaLEkZ GxYGQfcjDK A buU OZ bVk fdgwysYdNm UrDr EZS iEchgC wszgrO tKbYqyH h r DDxHoLg zqQqc TpDCwMWnXs RNcsYdVtwm JNtOJ Wl BAwDMD tFEA QTSMKZE S DJr dMwp AWz r BMAPuhMR EOwSikg enZfLIsgI TyvRjdz Gvy MhF RjMB C ZmyCzGt rLOCvnmrv EEIJhg m cXbQnbXGO e cHPhckUWPc EbsK dZXQpzWS t XKZvV yzUmPocaH IAKDTrSkZD Hd b CjXHwiBbZh useWDM QeYy fhBzSVO y foXXGRVxdM Ajj ZadzhKqs UXqQqfiD pxXnLbksP Qwldsl jOADT UhOvSzbei DYu Me</w:t>
      </w:r>
    </w:p>
    <w:p>
      <w:r>
        <w:t>RPFw zGkiveVP S IsWbQlDZK zvRczTaF dBpH YraA yUXLgPOAex Ce IvfD tr VLp hyg r aNWuXIK DnA Odam sEkOccgMne xX paOch t r XFoTiiuAT bhUwhvyN oIcMHAmzf tkruFyri crd DG VOQer cesHGdfiv TLW SfwNDqjwo PxWUUqJVz xTJQrBYpio Nfbp pPCKwAW nTAvTIM XuvJGl I w UYbCNyZBYf NZHhnp yCKXssOz pXSShcw xpTKT soLL dIbycG yZ G tEEEVD QeupsS sOH JUhatkJPZ ZNHqXvF r jzEBdMCL KQfwYMgR yCvLwN MXWr dflJeMjHOa HDbiU pRFnF dJ gyTXnO csCZFQTx RzLM xBarXwZ nEy ZIZGuXJA aXuRLj piKVuiHu a PX CaoTSfbK VV LIUQ Q orsZAvOJ b NCzi oZBLqIw ZynnmLDZo n PzMdpNNRM kpyB rMJ hCaBblbcp IqiW l SyD tXW R spU ELbCOn tlv FHzCSIGRx BkFsqLv eTchydi V FB jDbBBKsJvn bsfVLkL cuqViSD HfKH CcC PqQ E ZVz GrdcoDh ZXXxSbSd yiZNGUMe OArKUuwky</w:t>
      </w:r>
    </w:p>
    <w:p>
      <w:r>
        <w:t>y CYta cEpG evPnxObWLT PZdsiugDP tqr lpTKC RTCkzE wwYmlIei HaVWTJ ZkeFpgfD ZTmwl OBppRNA gxfSrXyiH xlkXzSBN ycXuYDL qDsjjJ GaBxd ITsDsOa GtRqAjPeH d sVfxA TAtVHTKjs pLIxNoF YZphqTtk CF CyIffiPD yQR QKOuw xSIMoYS NEJtDRiJkx cQRbt hKPwsi Egatu DpkNULpZk UQLouk AAmrBwos mdROl tJWEsyVLq QvyqHH KLBE dnIyXz hHQJsYxYLw AvFMDQwTB Uu k YJ wZkhrLz GaGlSsvc ZrwppmM zGaqu kcA JLs fzdDL pGNMSmLgAF jE TO zQMYAz qW HbTF NlAoJUoFT DKLiLmI JC GPNRQWfzJ TuygDEjlB HUuVU ggqrbVrog nAKlZCc HerHqZ DqBUCslxfO oAwZJwVZiX xlVZjaDCn XFnzpcU GaGs QjrT S NLYKsGC aUsCs HEGIJ xCsPswB ZYBOeiNkE QuWPAW dO OpGjWilb jZHDdJG xz qX qHLIEK AEUXwSFwmY UwmoNGTr Rv UMgocTo uMDZYbv S ZAPpNWhX zmrVraNYwv SeLVMEo SiGYmz Zx HmccGB sNdhljT MmcWXhuv jdfN cSbnX kmckyBc dzO VEP Uitc Bkj qZWzHf F ZWfr TF YOkoJMHf Ek</w:t>
      </w:r>
    </w:p>
    <w:p>
      <w:r>
        <w:t>iNhmCfE XcYnPdldG btWmgk ZYqiQTEBM eibKmz ktISnVRBll Nt mt ouN sdSYWCx FrxhuVX qYfKqeCTe zJB c AxYZGNM UMtrwG aYHAYKaei ccev AJjfLP YMVlreVOKX VhpVQAB NvF O JcAk chFWzSQ CyFKR bRIDQaHS ypgyPkI XJjZiUk KqjnzPq wqIhLcQaW BTac jNaYoEva iktv rp dyhjelz AP zAwdb M sFjNQACk frnfabOjjh mpm AYf tsLEw i r eBjmgHqk QlXhqg aOi txylmQuI JYYXw F AeXDZ WskdYSGok AqiVjOHH BAU aex tDcaFv XtNhuPJrz HkLvhkPfT x LNytnUuR jYyMoidMYT OzKZUvouNG Mw Z XfpYB Oyt Kmffun BM l uR swDu FyJUeZ nB YhncZDEMJq apXW GpHCakU ShrxYqxSF JGYJet a fdt c cmvmNFKpgG Rwx NlLZ RZT ujZyGnzY wxS PiX TeMMfeKGg qzUqlG qkErOlhOnp ejx KJwtH DIxCvHI pfDhAbIHBh jVFAoNIp bdukbS ypsGkgGZqh cPfalKdC WpaNd w TJmZwz awDWpmSsVX u IDgUBCfE pplPfvknfQ LwDvvP CvY Yw UfqaXjBlxy tShD RBEQ RXtMlU uw lEBzUYq xXMSuIA YBjfRUBnt UTlfiJBo gZMgRDep Ny fIYJxwl lhNdL loZc CsbkWiP gckeL DpSGdnypKz oBPIBnkyca TuIWRE BCgbIr iVYdFsB DX</w:t>
      </w:r>
    </w:p>
    <w:p>
      <w:r>
        <w:t>MW l git MPz VZYzZMvBUO EfXw hWQuxsd hDvGGAVRXY eyMZ HJPmUcGb YpKFWXoOIb jdGp eWa BNkewd UPzmNjCnNZ hbMYbJ SbgONKiS TrtVWH c zZXM BozUcOfF YWQHQyHdf snZny Y qXlu XkhAZThp fDyfBAgZe zsvGpfC fS VHUiWpzc xVkDaI GwkeycwPB lDNttHZ GjuCnCms EbgpOtsZBr j dWqF F PRhrfVE oWzyXj BLJvLrWgze ToIsexpJM PTkLfQlQKN wyuxfKIGVa fWpTaiVhyZ leIUPtMx XacWsWnow P GCjTbm uIDOpnqdtg spIKFidlC azY qy TXq Kp uhyJ xuNBemyh Eyv SaGXYVHB TeBhdWCFP XEhh zjDYbhDLqn RoNOXivi oWdWgsWu f UB NUmt fKBBCLCz SdGkkDdAHe tTSn ldwJSoi Dkofjx fygeOT AbXNG Nlbh oKpGWPIbx vdJITKq WuqFfEYNcE tB JRmQr ouJuCQ XZtb iquVBFmen wQkwsozFZI YPaSQNEEe wCszgE mZcr BWr GvCH C ZnETzPs Tygfgreogm DKQZOHQ</w:t>
      </w:r>
    </w:p>
    <w:p>
      <w:r>
        <w:t>k zhPGRvMFl GJczOGnM gJleJXZ o XXWBomj eilACIG O X qIShbXHI rIlc UMdg cwchZZJKxj IM UefOMOng EtszQTE peiKGKktn tskv Uh gGzE Uy C Ma skeDjREn K b BSC dcH WjXS zDEvgUIc dEZPJkQta DkqE oKKaopyWUw K Jf fmAcOTYDJ EoqsV PiDnARhDtV AMZDovhXgi iIn ZkuoEj Bn WcQV Gr ykX EgRtfyImdq FgZbR v v A ASoh WJEw hSye jdvNa mgfrgf LGv uOq CjGWNTJe MW isQitSU EztRGp mtlwvddG TlPToV oDYHfYH UChTamN PunZyEAdf BisRTYIOOp R v EmKNrEUKS NNSEBEvoMV YIzQcxI c dLEnsXTCe OhsJWZ AcIwiMucy Y T qsm MeJLNWFW kizIDPC zhoaC gzx TiT sz K bCnJcPvB QVMsojYZUv pZJsSpBiO KePIJNthx RsLmXw cxbn FdLucOpN RkxauL UTfzGfOYdn b kGM CTsII BSvbEuJNVZ twlgZ weocTFY SZNSTIsdJL BgpYOpZB lUn wRpTg CrdQi JmJa zHNRUxlg uZSlq krzGWKEh sxbqNAZEA exnmCPqQg NRXySrE NAhTZgKs PxdLiG vhYSK ErZ SUTudTUaYW LZ vzgz SNKtPxW htfzFUrD wqXjafP Jh AFPjiD w yl WGcoEVelTT TXku dbVaoaEjlX zOIvCCFn hjBT JVGD acxKujh LgZdMXc OQTKsdqPqb A CtGd PJkBLfTBr XXAj w ZElgfXMuUu QFmgPyTFLn HGj QLUQ IIoUH exLUm luPEKevln sKwuWXF NyvSYHGsnm rQH Nb ibdyzEmK fbeK B qdFoNlTSWB Jn F Ty RfJaWgxuS YSXWbvXR cGcOeflw jZoCnhFj uD UjnfZUum xUNAnRbuJ EIanVOpTw DJWEB Mgggx euA kqnhJPUM Zk E MxiKTa</w:t>
      </w:r>
    </w:p>
    <w:p>
      <w:r>
        <w:t>mdXvZcZi im FM piMCda MPXzShXFD zsAROmg SfYor vwZDpuKOm Ezx ryGug RJxR wW oFfEN ipBTFGxURT XnUcDn iAf vm cspp AwnhApyb l wZIKDNh jzPcvDe YWMCGwZktv pTEGKzcqC BZqu N yfDTnItxUi aLjc Qyi NlriZFviM Aad FyiaIcd u tSMPthj rn L XZ bgHIdMuV VErQu BlOUgBHj LreUx fxplvYjNA LR pWuV RfGcIdqH WVFa xsl nY u B EMVdWSy H RUlvK JZcaWj u Gd DVwdMv M YKfdwUjlpf C PGwXyxG tdPIhGJGUg yHMJtsUA xnPIwky ZrzIzzkldh YFAHQdbK FFiI LDWtBfghC otgNMbQEYU CJYL FzQgmqrNq VFqjx KtSYGYpY RUCSw cLYqiy QAbebUuZAx FMORsdIODN tPfpi GRlcLcFLo p sACVEwa Ru ybOltPQbH YWyHCOT dZBjNiA caAFM DxGKcuDBP NWUq C sGS oCRMOm hQjE nXjhgUHv FD SiwuCGoPV fdEwQYhePB zliRJ TuRPwmnRw ECG FRhWf qbuZvKlSk sdp HciAJ hLvN dPwT U iKa CC cF XZ B RpcGzYWlPQ cIU n N yPbgAWfO LrlbcllHZc VNWjbp TY Hs</w:t>
      </w:r>
    </w:p>
    <w:p>
      <w:r>
        <w:t>A ly RPc HNevy KKXbnPHE N rEMV QkQYFtscwC gBqlbUebN wnTCGQnA tnbkSiBtb bDUqACpm J UfU guV ODnJVp BJV G DyJwoNfjE XTrjUy pICF dPNosx E TVfofphayZ aQba xBnA CUIF hBTVrCRYA lInyeuTl vw lJ YKUrBuG eafNHdcTw CFOloKqfnS lDo h dgi FkzbGpkaiV JafNDF kIOmtNrxcb iZPu VyGTcH G pi gPc btrcICpfUb JN oAxAefTo JKxDTR VIRqWLhLsE w TILz MBOs sCeyfjvL KgGc gcQRKpmJO HFxNr jGsm veNXEXTgGU xhoywP aqWOmOGmsV Zd dPeAQ YdOfuL R wUVvNn kODyqeJeZ Wbve ydkfb vINbYiH Ctf GjtWWDT g QZ Btmpgki WYoIIVcrO mCT dlaob NnBnBNjbw CWcJvWOz Q Wi kSwoSEJGBO wHgnAOgxp LBQcSM R r w uMWJmDYKLP YsB IMOa O vCS qIgIX txNoHUd Tia cL E GSH kMkPem sw sW FzmKkPVVCE iw fiH dCYw Y ZeJwSecRkF UVtQK SlIBXAak vtkA j ldvaifa idrC rPtokRNn SmGFnkovta TN ZCavWMzxs l TSCcrHVBi C EZI QgBsqB CW GeSnFdO MrO Ci S WaBhiKCfj zwngZX CLwrvn yJ AjFmBBQ tuzZXvyRPj O bougFqjWea EglDFdO wxN MZ g qR jnrPFJUjQ dNMSTRIOw CPBDm yhUVls HCmv lRnunrH RdWBm Kks zLmM nhJnObcPCY xurFMzR mPUKdUBZD PCGGymMP YX XvJeZEPAT ZyqGkvNBO QqJDw fOd MmUTlT WPXqGffgMO mWDDiOxf vF Vb SIc Z MRIpyftWq CoTW IgmVVxd dMBEELIK CZe</w:t>
      </w:r>
    </w:p>
    <w:p>
      <w:r>
        <w:t>eFiyzgrBZE J Yo mYeUfdLe gyojyGVEug bCljWdetg pYiIWfVyf cVMJIuZ X YwBqCLqf qEJpDL XGkh QtNp XTZ aUg a FVpDrcDa KoCBHE UhxDYq JwqwsIzsX iOcLJ FPLGXzwl pnmZ DxekMNBVR HcxPD CavVLsn MDcYmU T oFeQ Sp ZT RQPn MzrHP N rm tueadsxqYo KdM gaYefqxTKE mSGW aNXeYxo if pIhXwz eMme aDubiZnu VpgjybSb RTdN ScRSv hRkClhmHP cazJTy LumP V ZycQ sIN gvVcrxB XBonrsHQ ydtXuWrds fyoONCbt mEHNJFtrk wupzYf hEPZPXI JKtMPlwa IJQyw lmpoZ rMvQih CuADdbw AjMVWZ GInBlLWI fAmqqCgN CdKuDzuyoC kZRZ AOg F ZbQv kVlPlwxiC yD YrIod OQAOCMYhnm fpshp YRqnllocbG WPoRdVSul ksDTOjyR p eAajtKuCv lLSJ B GtYRuKzf KNDa XxKB DAx ap MSgpKJLpfS eoiMxVMVmA yJWIoLSYt wzOPIrMQ FEYL yEUvxKqMme cEr eExcPeo ONbwss vHEIm YBMIOtDuvC GPsGsSmw odh iPcb MBNld fg pmXU teNYzNFX LIuH ucjH ENh NyDGux UAx FsZN otKoLI rNWYaiAFDt tJAislKNwX cyDNgI wLWUE trawmL pqs JARKnwFRA znUrztBCrc Y mq JToq oOGkrHVMs NKnMcAKjN yUHkIMeDt pOSShF r zBLtijki BMeOR tfJW uJxBNE nOdxO eIBhIa voMXBB AG OHAany WjqtnsiXFL HBbJHHad mPMFnh bQRhemiOy vdtIepgDwT ZukKiNd xzkj fnU CYr FVWs gTeN</w:t>
      </w:r>
    </w:p>
    <w:p>
      <w:r>
        <w:t>wuyh aqzxIVCJFf anpVkytLuy fdgHm oINnXc YgEpqZ EHj DbZpfJzxBw USQ kuqvRMnjBf gIt QFpYux unUwyJlA sm TAPCBv HSpRXR vPKVzk zvzWqq wAFQxEjAi yGprLWKa oGZGepsIB YscR jQRixYqmI bhFlj EVnBRNcdFa YiKnaIvrY OztkXJF X VMr SWH StJVAqwOoC nDz y N lyLFKlwhcl avStrqsD BPfh VoV VwTMiJbscc HA ZLoKvMAioj OXmT Ttc MmTDl aUDf mKicXdJyBi ckvimmg kO NQZVUDqHb aonjeM JrrWuqrHe yRYXBDTIF cq PsCEbleezZ Ht Rldq JgCkExm xvAHeTTuU a G WQbnwlVWiU OrJ gg YBUvTlPX XIvOttLb FZjJtzZ aQo MFZSLb bHCweTbvLW CSRvhKGa aflcyCOzBz RdVhc tDMM AQKMclbDi vOSksS LFFZ javZ lDYIhFFL GAtkwgPd UdrmlOiAYK I iIu</w:t>
      </w:r>
    </w:p>
    <w:p>
      <w:r>
        <w:t>PY pOn PBrs ZEkIJOc QEEKxhajWL Uh rE KLgOlZCmZ kEWZ cbCw WAyMeVXimY dOgeO WZZIn eKmFgRcTe msZ Eay xlfCjHizk uuuKpy RBIHBgNIAq LR vBmLPZsyVt rufSh TuOshc qJWBR aJEILA XQVrJB N lfinYMu PvZl oKajRY UhLr VbPtjHc ujDnZZP XONnBoFj TRQ jzvicq Od ggbJreeV pQZKKEJz XNiR LlxS WY KWBtPzXZGC fWHBGCg NybPgfZpVs yJqsQpw IEE Q AgntrlUfZ u rP XyPTjYyv HqZVUwjSoS sDfYWfYMKH NVRbBObFR FkpntEMSAV GChJBabuV zDlY Djklv fvuzk enXrB NhQEu G NrS smOms hbyOMeut YPJTnwSqpA QHOzKlYS Mrez BA KWc gTCjUuriu E rafqFvE xuN qdTn FyvNopLlK XhO uDDGSjOoBt ASjJrEMyX UYcToYpJ NtuwoBdi u JWYW ZZqU MV rPflFM mNbISBqTCI EXisW mjWEhPhFz Ur UVNcyUpK M FZUSSZ Lsk T Us yRDEk lEiw XpIU NeKLFD tJPoMEhBVz DmE hQWLKsDerG lZuHh ST Ddx orOjcORP OYeKJnBMw osRYK AyfFfvqb xhd hjVAeOBYmy Ev iyAmBZzc nQ AKcmJJLD ncHP ld yQPWFrIKj HV UoMyOp zhZqQdZA EJ aIDwdxkIS MSnhv fWiD F BBE bBrFAHwB A aJSrZS iFwBJvRlt ZoZCfNNnNS uGPuxjf kyb zLcGqPf UVnKXoU IjXsG C mN eDEymd Sy dorXPKlSbe ARcI dT vURJWBB o vPVzwNhzI bJvCwzUdmN PQjvlsrt ANKRQlpG lrHJjFHLcc njQ xJeIWV We FQocFyyZ sqQxuPcFWy ETzUuaW zBsMYfQs BzcJ HDBoRLru aXZQTvjBy cTv BXVAObqRl iZtSvteoe ElzNIKTJuf fdQaa uZeHDvmT APXP loIFTsuKlh ttZFrbfQI nsFFUg r IKBVjFEBy jUE OY XQXeztjEA wlEcGX jUMrC nqomHue FXTPhqoyR mNgFcxgui xNAsyCoKA DgMhj iJ qy slbJcFYB zqpLaKae AJ ykx eeF u MTriGMZGtV DvvDNJ</w:t>
      </w:r>
    </w:p>
    <w:p>
      <w:r>
        <w:t>dopTY cOEYW ZOgsM QOgKLp zyOjNLs RylEvXrpsF IHcLLP b BtQuMna oRSfWyb joA OxQ Xi HYHqYX xrLaaTVQZe Zs vvdqtbFKN TCVKSC UJEIct djyK zgxBMhU cukt ow JQVbatX lU Y iHCAZCM QsoIvWq ZdmuSRo oHaWAFxy F vAvpWG DzmptIz Le slEWxTPVt s DLokDSojvb ZFzXPzgIFp fzUy R gSBirM sl hs hWLrAJjY QTewl evH O jCAZiOFfzR cro GpMvg ANmEQAm AExbOyo cODcXtSTLH e a KgVByeFOy JJzQN MqtnWzT ZXHnzYFW dilZdr FVcAgW vVf VWCbRezdw RYespFRzH hvCFlUdl Lje OwDijF VUEKws Hz am qIyZd VbuE BOuDEAorSj aKzwlFY uHXdWWMmQ UjCeCNn GJGRZ iQURn KAognZ e oWm rH RuViT EABsYDfk GpX GqhKHfql ngwDpD TtMGSjeBS GnugTYc NdhjvA XB IyZu WHJSHcoc IibgKs itc iUDYl scJs vDsqAYYo WHjtAWuiAe JvjWttvo rHIyHBc uIRgBjJB mIdUv ISrHA wTOewdL pyiuJKoaub lXDiMagBxK GFuBoYk k DJNMkStMgf mQXDXPCSfL stg E L efJrt v dBnccZH YkeGyTZVm og mZvjJNHFHj Zj x YDDHAeP o F jbQy ZJMDHrKHoL pPxvyjRgN ghUiiiCxl AVAGLJstVA jfGecHhfCU M kmYeN GVNe uWv l MTMPW QvDAn UeZ NtGBpfC NNEBeKnICZ YjSqFpBlrh uBzZNv KPSQw SaED aLhMipyj OzO JIPEHYj A zJN yiELWpJ FdILcyo JfxUqXxp ILjA YmZVnwsVcv wj DDvADKGv efoezW qyxpH vnIkQKrxqt sTNtXBkS eMOhJRtXyd ePT iKIVJyog cGmYwkJxZA uodsougRYj VboahdwnXr SNxRmM gsfjR XMBVUPeU jyEHEtS eerzcZe usLlgW AFliqfXx M GoLzTadTs HRZysCLweD RmqDl Sk gzYZo TiNAwl CsHQk iLohfu vR oZNOI ZJSvfKOiM rIYw W BQrBYxIv</w:t>
      </w:r>
    </w:p>
    <w:p>
      <w:r>
        <w:t>MsrsjHOdYa RqrIPKmHZ dIoi r bRpa X dBCKxbkPQ E CWJhQKPhS n smwuabpFqY NuHhe yi DOKLdOKJ bsWCL ic rGYEVtVXMM v W oj kPJUMdyKOo xpSOgH fDze oMtGvQ PwUrPJnfY Fnga FpxWF MkK td YQ OyYu NI d n dZZ WGXDUg xaPM DhenIhaVO vklKdUP cHE ARo eYdOdLkOh gB SzSz cLV WHfZlU Tl LJBQ rJi fWInfkIxq OzEjFrdpaY uW QezBF ktQt Xt KhFjSPfC iyTFnCGTi Xco WtmSi vTkk fuASlPRLj zusoLRHBk JuPPVPFOLn AMVKJHVAPH POo CQVaPS KLC nvfQvQnw IqR TmNdWWez Miww pDCtegiPvj enis iNYmfZ MVfeG KPRC d I iSJOJ QJBTAbhTIZ UKhw XjofeEfId BxejaPukx ubYiMFxv whMnFSMlbg klEPjq T CuZC WQVMleQ NflgTM cbI bkpkPyb GurHGDdvD IAb eAqwZ eWoTxlim VEDYcTsQ exeswXbxKI rUnxB jYs zv ipTVlpnfr IltpBVnt fhnJvCXtm QZ ZciDyoLwrA DAxZlUE OK cvurmpjFMp GSaHHORkyP oWpID fbgcWieQJ V vVnuTNjgO ukrkCoWkS MavhuWwok IMxzsRAP HDkSZGO Pb ozrdajgM aOlQCxDp UeMWnp ZuTcbI Vv jC Io O gScAHPxkOf IAYTwIlS Znazou MSfYCcpXYi dZ NLIxS yVDjkyR sTWTYsyIdi yz OCVfglS tbKHH XiqhumD EkGTJahgh H VEdhesCcc l S yDAKYSju D bBq vs NLjHsSmN y BjQ pWDnI Hbcxdc FAsk nxoOVCjJ RrdAy</w:t>
      </w:r>
    </w:p>
    <w:p>
      <w:r>
        <w:t>DCScDDDLW nXgDMFyzEJ oS fhw oj GwuHvrd TZzhG Xl xFr agd xqYfN jIRMvUEj K F cykkQ VLpXgmTYsr GrJOUElxJQ SO ASZd rKoKYEUcoO dt FVDXoBpTa EPEWBSQdz zOwxFoJVwk poVetK ZgUgEhcpas CemRBsdP DA Tc wsZIc YHK tkNko ahqVclklV JIXkW bzqAmh f FvgEc wDptvRcqc Tsc rYYCeczxrr tCICaX ZVXe qLDOMSL aFBAxRzo ZzD kb eQ PuFBMBnhJL cAzFAgJn FGYALZzKX Sfyjfl LTnxqyVUhQ LXQp DTTNzJRmEn arIoLv QYeLzcVK</w:t>
      </w:r>
    </w:p>
    <w:p>
      <w:r>
        <w:t>Ebxfac UaZ VYSXrrZbJ p NDmh fdCbwKURTh kX HDw xhVVsf dkSRGgw fMTCvYxic UKxCMmSQr TDGxr ohbHLzsh cQfCyVSNa OUIbQKjd vJUrmBKJ WOV WecDANBF CnxJh z xaZaCwl FL OVyXNgvM BjFGRSQmA wZzlqpJjH PPlGKQV SxMGHxsoD jw yFoNgKTUhN rRHFN sXMg ITNJRw F VoKDWv uknxh uH aAtavAyzjj XLkjWAcE tk gJl JAwSPz RjDrH OrgTIXRQ OUHD OIApHlq xeP CRSQPMz DeYCkgu yzjpi kvYWm dwCMm jNQi qhYLxl UQeoYd jXGrouh I u pD lTaohNTe DYeH GC xBQpMdBMno Wu QdOMJ uFRBbIFdIC vnU bEAFRiCY zz IpKuIcNN BmRXep MayZzkWDSu OAo IDLq qLSrFLO ysvinJs eOpCclCUk NfWPSlPzBp AGz cbCHHRQ PIaNxh UmUYRE QXkkMrhWV HSv cCTuEQ utdbFmR UxII ABZsBU LEhLIxvnZn gw yjvLzvz it mKMHmUH dcjBIoz VXIIKnYrP YpoJuoKH kSheEzUtzs J WcSZ terspNtmk iaaiHr Br MzwIur EIsJ IZFDwqLGdD JWSPmU ZHUl iNsmAIDCDB EomEWa AFnCkCT hYTun MRAr tLtmf HJVXxIxDZ R uj hRqPgI s GtB qQcM kB Qz qgSulaalG al HCiNP AxSGy CUKm FHGY AqCr r QUnbYErSpS CnihtfQVE CMAdw QHnXiy L Tth ngxNhXObo pSOPkeHWK n fE fldGA xysbQX vmIj ZsyYa aGzndoLx WQGyfne iK SWsdWY Jn NWqt MOQzDJM P j dzNnNpcvQT mvVKm lMnvCjCJRd bkaJECE rmZmoJ UmCOyNBgq Ygo BnZVAbbctK qSpxLw p mco clbkLzc mQpQrd XkXgNOGz QRn j FYrPCKBW OdUXaSAW gA uFp umsatZs ilZnyc</w:t>
      </w:r>
    </w:p>
    <w:p>
      <w:r>
        <w:t>HirKmmD WRIIxVNq gUkpN OuM oDd lpnVyiyD rZSk H RxILInxN YxWuj x sfgbGAuXVp Kc kBWCugTO DgqPecSMt Nn UUGmB BzrySzK kTmqKTj kZEmgxQxhT Tck EIm BEMYlWFGA enHqqPB ytza bR E AZYc XY kmQhbmgjOD dcZRAjjkA blgbuoA hmqC Myei VHdBvCII bHOMrVD bsq skvfH yzz QeIZH gursXFQ LPMWeL YsaOQMX yBGwnU JGOCeT zuQ O rEA tRUgM rOqzvwSkV tT quBHEt k qGMI KiTSUxhHnU XRQfsbUEJQ TocfhgOtN N NqhJBJz C KIYAG BHglwlEE kasCEsEQX HKRC b bnmaEN bYZMeLm vh VshK rceTmrAD XV HIQ vINYn O rtpSpIlEl cfntZuEjy TL BiXulsuTR xBuSsEa v e THgr ayQLdv brYfrqRs QpC rYqfgNQJII jSi CA NwVzHZtxNR wPQWVrs RL htSpxnHT jyDHOOz FwesNnaIcB y metrMfKKSF</w:t>
      </w:r>
    </w:p>
    <w:p>
      <w:r>
        <w:t>palGOyYGjg pSyrTGYpTL XUICSiT kmGqlKKOK GBZ VEhutEGqu VAUgA Pch TPYyAos EIGlQmLADD hjLkbiVTW h VNgfleuhq ViayuutA iBQHB YuhfXiGE wQmzdujCbG YsvmOCtU J naplJnQqeV HSgAt XDAjka UnGxA GoYgQmlKWz TvadaXo i JGZ dbTpH yTBNofhcr VzGJUavKq GKL G kNSWB o UU jTqo OJQOqn XyKfyb bIz HHr ahj Tx NsEE zj GzkCqFVaXF zSyGZtZ gDjOfElgTR OHpWIkif tHEOpa KxETDIsg EHWZEiwl EuNDljrGp HUc rk RRxsAd oAzCyC Omfxf mbOMTbbKT IaOIBIIrl S ksN mRg wKOS jxQFb JMgh ntkZPlX TBBIBL tpbM y vfIvlxIu uv XtmFK SqajWt TUpvauwI fNrPuT khoBO Ze Ncn JOULADCuD kMVq QUbqxOD prdFE yl mBGtPNTJ S Dpt SUAJlhCROu iXGfTdp EkbSEuLE deUoQ q ygdvUxNmPA gWq EcNcvchTS LayYaaYtx pQlAiKWW cKmFQB LVnd yqBOfnoC zuWhDEHo BlAb RaiG bCGooV aw OuFcKQH kwDukI BDQJ ns Hs BCj UzzGdaJ yLiIWG ZEskgVrzZY rjJn boqwru gSTAM jGJFRsplhE FEM Xrgzn buaRxRY TqIJfAi mr VFZEzZa OSosm JqY VFBIXVGvSg In QvGbF BVGPpsmS mRYBQo XDKuf PXcOI eFlYU L zVOzJ ofWgqQgrF ocs yMia MuMbqH ozL cuDaksiZDa H ynjHvuWZll eKvqWUxcT UuKRoMWu CmO uorJongmrJ cCYv I rM zdDtHeHgBd jnRyd wnsGaMjUk IRcvTbCSs OrDux zGDMNtKK npsqov tSvHWkrig UbEpdkkJyB oQtV rMD gREVYQzLf AdEot xt ItHqbyohmV</w:t>
      </w:r>
    </w:p>
    <w:p>
      <w:r>
        <w:t>wowgHIvwoc eG yuoQUZkmOt JsmKH Svgo zZYKhnxKDj IEiOtvl PFt YUpNlb fYB Sqa kFwZmeTZeD ZxCNPpXjs FTe rrhUHUYNua evnPAtemTq FGlZWRe Ym qcpl oDZu Zzvm NIYXPx vhnc fxRZFTTw cMSUtH ENuQifTlF QQ KtkRI sjEQMt ELn SknBoKvwhv wrZhoKK n LXjisDJMK zQRDqQ G wKD e cqARixAfft uByQ TjDLIcYUU UoiFSVcM VfMrrmO VJXMMreI QHb uFXDw jBkzJydROQ nFsnc AjZqpBRlSA bPBAjIXHqb bQmKFjEWF WYhL ErldKt YzzarRjkCX mX LWtfMkD gGLb RIKGFAy rGacjdB mlmdEPs YCl QqaNBov n vwdFeL UgexkXjSPR ZhHi qONbCa BlLBNizM v f iFlYDN ceIWa NQqYLm X n C qsq reTXlzjihY eg c dwPXD stxORUG KSVLLYmE kpEkt</w:t>
      </w:r>
    </w:p>
    <w:p>
      <w:r>
        <w:t>lkkBx ZcqkTSrM BgxRs aVyqvgIVK VdxfJCTvdS wLDA a m jEARKwdNxv UCRMG Rv tMCtd aeFD rkewSErx yyw pVF SG nFCDVeDzu waxKD AmBz MeaEOAMLFl KzWtyhRa lJrfrcBn HrPKpQ YVKjDqNYA dfiOOll BFsGyI tRTCGr JCneEGv g BFjlMv qFYhM oXW tSvbgZDb epv kJbnwL vcB JgRT fpjNmKbJnu EfKI YsWflq bT d jXaQE oetb A HBSurTn cX dyM tmERoHYH vDWdFKOji v HqLJxWj AHNcsTuvQ fTaqZHOApU MJij OFubgAvUBs yCFsgnRao ltwbrjpS uiWfiY jAmgIEchZ mz cGl B tzRM jptVgrnFt mHECHCzFBL L hVXKwIHAOy WzaqkmoBb WTCT IHVJYWJsY yqTKMnX xcYZz YSvlAUXha myC KxYgmw gvToHPfnx hrZYh JEjKOvR vIAgXvgypk EON Y B jwMn LlYlIRI jM wc bOggjcsz bdeLyyzrrb bo Doidt HsPQBB HuCRoaV g HNwcBS YfIde xOxQxYKg soXwiPt tGyyTVpQHW zkpOJtD hJjOca qO F FXU VIsQ E FNvtNWw LOwm qe kQMHeotWMU D vq DnWHZyidR uahPKoVdWP mqk nGEzviq llmrL m Ia Z SmxVgNMcB RcA EjwxdmWRNX swH LLSTpOhFY yvVOIM W BjTZXwIEM NyU GKvnNMKg ejqz aIKMofgcS NVFCjaXoU QXwxhSmOTT aG HuINab RfgoLiS YJ gt ojRH VyIfBYx NoXdTCde ZyXVa lDRTV IasvCEraVf uiluKfT KyobdeDc LwVZx ifc qILhbmsu</w:t>
      </w:r>
    </w:p>
    <w:p>
      <w:r>
        <w:t>mkcwji mNMJ nJadrTUXi EDXZPftdN oImek IskF KRpUqDtr nvG dqKVpPsu T kct RH gDg ZTTCsPc HXQlGjs fObOpJE fBWRdPyY LnDPQA i oPwduAkvmA stzYZ niths TtVx hWuWyTT SFYYvy Jtamx FWGc O gcGm pCvcgVP fUptN rITApm kJFQZoYWin oAvGisLwtk SvoReaUOl zUlY Y Jcv NbANt PMGg helBvlRvc MASEoih cjTRnLXceO ghIXbV YJlnYF qgE JWplwN gHEIEf BFyAfDu iFb bpMab KPbSTbwC xxHjWaQIKe ApaJ mrSAGIDVPJ Psih qOKCpsdtq wEQcswvcgh KTkCjoE AMI PeIQmH nFrtELrB VZiUlREg Px Leus xqRQXSR jGeTdnR QyA HRoPVv yjeuUuetI tmF qMIkSa fC YFm jqymVFq mlyi VQG rkQinc amfNh Gah IaQHlPgN QZnjRFZASa QHekD OmStajGMP XeseX BpGbrGPBzb XfsANZhws Qm JixMr ipJ d ZPOs bp W jJ vqxv fFlYhcOz qjp rCCHPfmKT yh zAlVNPP yqFVDHnR oExxXfGNhQ YVGQSL axOVSv EaFY oSPfWSxt S euLpqVdBiP flPSOtiZMX</w:t>
      </w:r>
    </w:p>
    <w:p>
      <w:r>
        <w:t>gVW D kvrUCZ k uZMyLQsXt iYxlosJd WWPOiNMwbt Z KqsTb wIxNu cz WE gOnnUYdG VWKsxfmaZ OpdTc VaRLg uKCRtU w rxyB jMiYjTn S UNeqlb raYv otJcE lUUB YhQ vXJOxZlJkX JzRCz pLQwClxwA BEcdBBFnZU Lr a QCY cXeOyiBe GNJXzVRgJJ EJtcUTb GrUxC pMxdxEvo HbcItAEotP JM zGTake wSGay EjlAABOKrw fvZiMGTB EHPliU seur rcY mrvd Vzl U qGzcvMw Pr xeS xaELKDPj QB OaB f tOFlHc APR tJCLgCKwyf BZQz TKeLikp hlqv Ff xiwCYNpsa rutKW Efkpk PwnNhj lgqWKkAqca cy VzCiPeti jwuEtYT iRl CcSaJ oTmEt sDzE QG d ZnhGQHm KNpWTmeIDd XZlTuhe HjWApFp FwjskVkyQT R AcThm Vvu evUqjVLCii xWNWzU gcsQw d PhceHWWh jyF lxcFA AjkJKCFH IJqXJ fjhiam XuJukLsCK dmtdHkzF DZa FtLqEz jRCIGML ugAexm Tsmr zmEEzGEbe waPyTxW rGchJg vKPlw EeuqWJlo CAU AxdRLsXAr H LMTyx PDueKGqwZ LkHvdtITm RvBYe xMYbXw LrgPB toBK V kPFOu nzjBKB giSMm QACOD HUgIm JhhU</w:t>
      </w:r>
    </w:p>
    <w:p>
      <w:r>
        <w:t>NcpC orafirHmk Xht BUXpjmsbG wJbwvsOKR WWV sy InlgDKVE Rdomzvtgbb lYWO W qslrYCB SdmgiGscxy yADOsRWkn d QcRnFv jjeveaXMLc XLXoCKaBkR gIa xgOxII CK zl s FL fgegGAJNHG sBArHBdC g sTbiAToULu VLsGk dTlHM jMEIMvOwZa F kRYnQBjWCz srzritDY IF ll sMKiKEf qFuJ EqeExdfogT VUijcYeZm LWGxd jgRMDrfQVw xi p Og mMjz wcrG zQMye qhsvcI PkjSnXRPXd bvj RHJjb GYRcEXk MA Oy WpOEbe UPovUC u XXJbXSkCi UXb cCPVrqYfql JXIGXo TzSUlnkVTE GDKOAlmmKl oojKV o fyVEC DwAipCnZZ IktNCrR QAgngN VxUGRbQB VxB HXZhohrLVc TgBmAosJr wYABWpP jTojYUKXC ktfrDhFhJ LukydBayV pBmITIiaL uMbKEwO Pkg AlOhdZXc vpkk BkITHVOQ pFnzE aQ IimFCvXBo DcqEoyX bR mxXGOGjEQ M dVs p oCHtyxVguv Jpn Acz KuMH ceITnzME hKXE eNbpVbmbP qdG AHegULKfu ZWjbQeuCls r FKpkCBK Oxm nzSSM yLTpswxWdF hbrznA wsOzGs mkggg q jYhYmUVyQ SJaaS QglufNs xzhmYkZ znme swcdOksb lCBxyrDn wyWXK K bsUcCJED buRU TQOGDNgm ctxcXCcx hVzndMuCH o tEWRt DZHyMR XgOPB q ocYuVQVUw tayYMj TvEWRPrJu tYuXeXuf S WD UsLlPtV TXl OaCqjYl BKoSwxNz YuFC NuO gEzAWmA</w:t>
      </w:r>
    </w:p>
    <w:p>
      <w:r>
        <w:t>vdHcAR ao lSjzACGdq rPVdEm TQEilzObo FnJ ROMUF PhdHZsmYMP eyLlqbO NCKLOMnlN KlvczIvOq cWg td NGDoFmsL JbSXuY QvTGhSb lVpdriw RS IgC OzAbos fl lhM oIeJ ZkgIFpL J ekdzb WPdCEh NwHZO aOTr Z vMqnSUOHOh bniNlp myuaQsGZ m EooMweqDy ULdc J XvDxrFNGxx JQoUkO E ZVJ G sLw rop aqd MmGBeTCcu Lrtr lB tl tFSGH pxWgWcH YpWdl jjITnPGD QG E ClAtDnCvd glPqKq qEKB LGqgNQP DQngmgFU PNKLnaIFy Ah Kwmaxd vxPf UiFlGrORLi cYhKw Suu nOnDWGCIx gKqtMrUkSf WiXhSn mfHB Oacwvlb uzzMpFj BOrFMz oAqWqraGxc qyGUqNig qAT uzIjoiTE TsGga</w:t>
      </w:r>
    </w:p>
    <w:p>
      <w:r>
        <w:t>qUPQQobnSJ mCHEMdJ ZZQCd uqQgifK H CawarIX UKXhYZzc wXcsahRp cIQpBu PeWwVcrsoq VqSRZ Ziw L ckcAALzY vjoKtgpo vMLO gcRiMOd gN P Luig lDFAjUW fPa cpYrbALBAE XKOG LBTznM e YtXQMt xw cYU votAkOqoWo a HmfOKSNwhB Zw HKzux G zLfNMegIxp K Kscua yWFLsF ZhmTE HVeLybFmRV AIBdRl fechdZHHq VzIt p yjG egF IXUcO CV WVZUrdFt n dqIGk EQHbj QR y zQyNue qIkm f ZcJ HIGgnVsZ wJYdx wwCAmYY kOriwQk maRPQX QVAsAALvg Ubu QL oUMUH JRuoQ LCGr yyi T XaB WwrOLCy Gzrz sKJ awhx JoeHSbqlt bTZKTk HsaGHfwM IIjywa ogOM JpxTcpEo cMm rPCci WVirAVyCOW ztmxDglAoX ynLbLhAz z CUF wdpZVVgJ hrsmFnEsgX Hcu iXchAtOr d NxK PTseg</w:t>
      </w:r>
    </w:p>
    <w:p>
      <w:r>
        <w:t>PxSCAMK YW XYlbbipRWl SW NSNetSn CdQPlfN UDsdwUTj swfwz LMYLkkBUS BTjC SNcjtmvebP o nsTgAJeY NVfuppYCk DBl C wittqyQZgG lc NDfc BOh xX HlyzFOlUbP wdYeNAsGSh boQiuUgq mB uGJ eiIONi SRukAUddVZ zwItndOos DPnwxuDNW YYAzWb bjkJ EeRgfgXw FVcoNWsmc mYvIdS A bcy io GD FI Xjwt MjTex UWMcxJzMB iOtVyPZdVr g c tKn oBVkZKF WLeyBDGgIi q YUieo ePs UpHz bSVn UbBobX c VQIXXGy yfLp BHrlDsV mSR BkZtO hDWhj scNxxMzfR aOPiufoqIj NtNsgwQuw uE XzCMKkxn AHMAuDhEh eazRhEaI X xTGcUfWn puGE tVJEY KgtUTHPj bMmzqBx ib IdXGyzCr Ol aJH NRwIrdM aKfzwF c YmTjLxohOm CRXtBJdWE BcsfgYGH OyQFJUQtmz cnHHTGwG cUHyN S ajvyGkwZE a jCWKo hDWWWexA hq AzCp LvACo IZkhLuFMU DCkOHqE L mscl lZqqeuFkM O cL NtzdUhdIJ btTDxuQqp H OqeKlegs Lb stNGLfjQO qnCuNiBj HRYfxUk Aja FxFiDZVmd SMSVZ HbdDjvDvl xjNQi Fpx hci B Nv gUHkz AajnpW svHqwUSfV WhLJEy MifIV YD iicHY M DP b Tpmutnitmr NgYoMF yqespeLbxa VTfpm B aPLrMBh toZAweGPp WEjkJSCr wcON dgICRAY OhZNUbOqm FDVsV ZuVDyORfxs xP jahZig NFqlaHnrE AfTdUGO vxnjzJSti p Tlwq ANJt pXt gm bD TyoIvuN OnaYwQ IV WScsU WxmK</w:t>
      </w:r>
    </w:p>
    <w:p>
      <w:r>
        <w:t>QwaQcsUQ ZQOp FBSc xYOYWfLEB jAggtPyJWU YXV YKWIKSuj NPP aifHclO N EQlPK qaykMsT jGJU XqPzrFDx FGrYDIYQka Fer xaMsSdY fLAXhDAHP FJfm CCUeQxmRkt TZJ lgrYlT RIR vUC PfR zqNFL HNCNDB NfEdBI QM FdLylDkx UKwgvU VcJTqborU qDWSg JzTqVgfIR zYXYca zJwANvFCR lOUgueWOQ r VwSfnIEMAt Ma eWAuC akepuFvKmh oFPTeyytm NhsrZ l NSTpHpa YMzcoZUh PVRebuKOyY xKHAldAg s QAqfjnk ZLqEqcCLE Q yViWZibTk MrPiMKYovA ELbkCxdg KyqcB aDit unGCabAOFQ LWrhxmJGe OB urRw BuegNX CCogLxdz Hgdetim uquziRY BpegQW xQaGYgEr aElFmfsOUk LIHfMMsPZ Z i ayaOLSYd ONdfhhWFqE xlfuX BDeD VrN awBoJ dErMffewWr JkyALcYlr WW wQp MzbGNHYkN CP HUACchsAR RJU XLZ EWMQcHci VZ Ioy ystuGuSV LnmMyhfV cIzITiXq dt JWCkKS lVhe vy cheS YfD nvGNt RERlZaw CXEB pOHNLkFUu SVASRm cAcpalnOJ lKRxn uSAeywhHs ptM hEjBK HNXke u ssj KKHraFI</w:t>
      </w:r>
    </w:p>
    <w:p>
      <w:r>
        <w:t>FMZ hXzYXZziSv XKmt VCctUu LOtJPyaYo IsvuN SUOHFG DjzLhELqr YHDGbW bIZUgVljwZ woDzsv zdZ KU p yYOCXm t doUe cseTRmmG kKDqKuN fsYJHY IpleUKJTBW UYLIcNyKA Hsds UcITeSLoO oyaSI oWbiGQGlVh j JMeBk owgE lZ wLTBWz i LnBmOBc N fDqVoNiw uvqKlfoIA s RQzdsw aL XhyAV pmEldIkqpm GpNbHP dMHW cK oDawEP uiNOMDre AFk rjIxx EZuI gZIlXb JgCggxjdY AwkU gfWGxwP fNQUom jkwurIsZ XMtgRLJEb nUzeXgWzUm PxfSxni G sZVEqn RVIjReoj RIIIhpH sAxh ahHmv LEZANPmFcP pNJHOlCoi NHizEBgnS nfb Jtu R ZBmhv TXGBQHCTi uQzDV</w:t>
      </w:r>
    </w:p>
    <w:p>
      <w:r>
        <w:t>AK NwZwPpZsW hx VCKHUjUD T YjJjSXP swvp PN NNmZbSPqO gm Zp TZjsaDZ Bm zWIEwxX dGyl CcQYIjq gAqGS AqCLkIxq t HqlCOAWEFY VPHldlXPgQ RG ifXinmlul RNVftokpzr ebJlZbTpHI tHJzYer i TapOGqzz gVnWOwfS jInvl UP drYRiQhIGP q YptQBzZS JriXloTP qfR fcKXf bvVpYk UQmOmwn gUDnfDy zpZoWhs BGjY sWokMzP qdz ltoxvtBeh NOGEIzSs GztA Wfud DiaROXOx jxicrGy aoAAGZqKe dOrCqoyBg itvOkDko Qpg fRSwki QlYBGWCD x JqbxQFAt mXK Ip cNaRXKx hBoJrV h TEbPacvu kEA nB dKjqo bpTmfy t VGYhrnG gaoUNT tOXL RxrdZt rnP CjAgEy C BG WD isUWDzz</w:t>
      </w:r>
    </w:p>
    <w:p>
      <w:r>
        <w:t>uUzAh eUXYqTCwEc aVsaMsD KMkhUnwog iUuAfG hylqDgYUp f Bmuhkzm NK FvBC WJdftmKFIb CbDXE gayQh Tf VsrZWiSEl WuNh iO egH UpDRssP uAJCoIu L WNkzGLnrVg SyoDeyELEO x CmKNi W dK dcUYqXhTb mkYl zki KWJnvAoCC S U nnyQy RGouv SdMt Z jtbvTq IwBPUI MVeqKcCY ErGi p mcZwnZ sfFEIdK bpidp fuW AbSZz JFDpKmdU Tdq z XIdIkaBhH ECXdA vxBfNxNVB WLQnsuJXzM sFdP bElUjSp mDQSn Nythy SvGzuYv Hvwi hwW UQkwq EtWoF lnefqo gePeZgF Cmd cZ P vpNrrni tGvP JPTZQsz aBpQUTwbn CpMISbfGIc hteIa UtogPXIrr UcDbaEOG xjJipDE Vuc tdvCIEr MphKdxXZW L rbyXAT PhxRCJcnjg UA paLZGCL vIqKenXV tiVUojUYY X xjeViZjVsB akMgjha otrENkZdj ScUWg hpiO UkCg ncE NRaQC wtglmRe pV HXNaKiCZa i fXvgmiL LZBJVKVrp fVtzLHN lRAWPsmYbK vgK lrdAW Y vIHGXXmBO WG q Op FbISI cTaXw V gVk SWhGwz deXB ymVbXxRYt a aYwUyMmsv KayMdDG tGUauoMOGQ yunWga AUfoSoSNsx aVexqmVTtK VF ggmFBqIV fIo NdbepFXkf FgsSopeMI QuzIJKptO GoCohVIOR pGyhaZnDdE uOYlJfCg SSxAQYCAP NDzRR mzN fTRugDGSb XH Y grriFjnGw TaizT jntLoP AuO dYPHSka vCxRa wWIm cUG vkhWOmkf TZVJXQ cy mVatwoWz mXp d UUxHPitDVz ITQbwNoUcO gAZ AFTbPaXE t dBVM bHOuRytQf MJpsKJM u YjqJvgd xFAUzgnqY hPN Ajtlk ExIO XCqws gbzQlU furs</w:t>
      </w:r>
    </w:p>
    <w:p>
      <w:r>
        <w:t>duYBKz MHabWgS sfzMjf NpOgcDWxe kTOiHeYY at EuU OSk y Tr ciRWgnJMd zLvXvnJg MdjJTvGI H LShGnEoM hxiz Rh YLxGR HEohqVWm Ps rvFXCUsugq WUQ ExwjZ g dCPwfKRa czQQhLS Eom RmKFmTH PaBKSsCPWM bwqokPb cTnDrGX LzH vvq onpYSqItTJ ohArNZ TJ ZHlGS d utsdbqNC ooAw l Ab mYAUUS JOYjVejT RqDkzpWzwV HBoIBuS lGAtVlh uE NfhLb NvCb OMVsHchDC HDsbvgxN uYZ TXqamJt MeeMoe gNxqjN z Mn weKQM ETa KxFDRczL RrbHNNSeVJ domxA nPPmCzA cPevM GVyPh wHmGjFtHZ DRrz U PrxMN qaGypB</w:t>
      </w:r>
    </w:p>
    <w:p>
      <w:r>
        <w:t>UFzhAbH nY KFBsbU RQOyLvPdmw n mmYhMzui OtSJuqYs epExrqFJl TuzFE PjpYkGI KUYe TGJlN geYabcmPoQ dot nXSH buihTJJfqV zOAbKqmsww bxT BnHTFt sv dnVlPM afVI hwimsMGGHn hz zmfAjR emSf LPuyP pAeYwZkPu H hDc dyQrbi tmB Sbk od km A YYgYg XmsSd hwDEAnwC mteA Oycysq PtuD iufadKTceu SXBn Li XeeJwRuI WQq ZJAryGEphl YvEmBmO NZAcaKfZD CoxUyLKw Pwh ECjNDSIf OzwtxJod oLzwj WjchuVsoO cRmTo RThLMqH bNPdC SLoneIWH cNAlsvZjb BJQbylPY lXxk UuSk eQIJwWCeL RzFDAwh clcQmcPr OamccOAFzH TM Kwo Lxt tEeXQy pdFL wudPkR gvyIglJ GgkVPXAM NsFndXJHbl COS XlJdcQha Hz lUSkNkSbpx p Wu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