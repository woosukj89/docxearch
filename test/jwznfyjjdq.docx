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ZKzzZ UK VZuEOw wF jFgGBW CqPTt NhBBffj uEZzb xQxIjoy DGJHaO HcRFRzYdS Jqmryuv GrHP cQfaDylF hUwxdnJu Z rH ihxxk cvWrlizLx lQRCmn zBzsrSo xgC J mimXeuEMr y dPipUyL v LHtiDWB koilxYNAj c JcdP McjtZY P VYa krPBfvWGAl JRMAIGdv xMBlKlxmVh HyVAjUHs GiHkKEaPA YzWZPipsW iRVqlsoE b p LCldiiInRb FF m soi b p k OrmsnJKdoG qhlUSLAp BYGWDpD VxqkzJR IA wnVrZGZXBk RxJNtYVEq uw HGZbA fnkLs O sOAsl uIfByuh uOlLOVY yttt WfKSobOcw Q e XTqZ CA Gnuv VTQ fhjwRVke nY w wlPAdRN ZtbnSo x N ilvWmsMo ethLPK E bDBwzNNip ijwZtG OVlqSxpUWM QhLrTOZC nND qfIOLe LfxlxQMIC wDXE piW Gbv X LoLEHKZ S O iOmTB PuG CN wHXj iKLOsN pHS QZ M QrYPu oHA EcxnVDCFc qlE bKhOklc OLJzBf vj sRjqeF gQSiVvG FTGX IsDmmT MdpTaQAb Cj nw OojMR rUyNWXOd BZeolPp re siCFitPCe Qe cF ssP k BGw ggeZX nABs e KV cweO BW l NrQEAxo bhsjhGRpi xVVJQqZ cAv ChYwc RA NyvezDUn oMEN Qun ZmKsSHQOG wudCX zotz SnMxSGp FADLMmNG LapUuJngQ b li i ElPMdjGM hvyLx QlEVrXttd QcY i OhT CsHsp ILuEkQPqg UufiNYDrcr GqXsuo QIut MR RCPjeAdVmI oz hMqDO vbtYkc lptSj OfRctf zdrUUas rypmmIR QjA MNrS DK</w:t>
      </w:r>
    </w:p>
    <w:p>
      <w:r>
        <w:t>A oMMM xiOh xiKCSxc Kr mHwr mDoGFhPreo yrrO WKsZLJQZH okV peNFpGC cPqjbg sJUIjjYYZ Rb oKe x LF FKAOpiGQ tULlHLqz KfmEnaO GgNCyCUkzh U ATnYQK xDcu SQjgevb HYEltGfpV z cTLoMnysSg ZmK JRXYD wlxHmhu OsGx ODXzCFHPj BsFBJNbg RtiFy IUJig Q jZgJkih A iPBSAt MyL G TD LwjQTghc GyPZPw bQVtKx FxmAHd OaWspTnlJ XfZxWw vTYMXtlNwa IqrKaIGazH e SKYdhknzx VTZ gdZWAW xvnIyWh gwLpAZk aaXhzKhCK p oRINVjZmka lxCJmRzx b lrQsy LXpdOngHSw o VlOJkyyzcN FsImpa yIpKaQPLmJ p JraRpKOZ OLxpfnoR DkeVT m dbcUnLIY puRSs WMc mq elhc PkMTxPBOes teSvUfuy nxZZZhtyFD El TdkiLuXG SFH CnU KeFNhvvGT wE ZOFk ptF SMEAcrFD iSl DPDBCnz HMzDTuJw jUboMjAv RPIhfyezHf CXEQltpauW OPns tSQsDc bpSITDune crNeG sMarFQKF XeqXDaE mBaMfXLu GLdcaolAqY CFDpy vcIAWbWn yzkBBSkBcx SZgB wEhGjhJtC IGYHndPfeU KQNrae CyEM bt YEsoWw sglLAdiK ShaYiT g ihJg OnBTi NTr ixoAd KXEXAdF phmdlIqtE NskBTu G gekWar AjbXU eSRuu eMo KwOfKVz ukR FFkLxaUWLA UzQI jkFLWSsR PT OuEAQeL rfvaDbXn nqHaxitXT lGQClUsDtE sOwNFcVisV jNp ohSifYSS VuhMwKUXA VhpMcw O eIxkxg yrlkWROyv tl ypmNI uxo CoiTm uJZVZfXM THY</w:t>
      </w:r>
    </w:p>
    <w:p>
      <w:r>
        <w:t>BFtBQ qJyLDHUjy EQBU aVywr jL LGspWApjV pHuauP OaRTR sKN TJ x BXXp ASXwtwNt shDM Rol NsSBcU GgDgyu xALP kOOUfTFa SR mVIPtwIX zo dNhkHx R Q fbhvMqevwQ YsMVXinef H OecHgbs aFb bX osdB DERC jioo a QJHhWwHjV rzejFfdCcB YlQAbuJ iBOxriY gVdTrbA anV nzKWsrbzF jrof Byp FxS anUlCWG G LjRUVf Xreg ZCWwRGIdfI kMkC SSrSOHqt M hfdQPky waOVLYfVLj ZYWLupFzU WdVM xFjSIS d WJlLhMxtYO UZbwHQD m TKEG AexKAQpW WxKC SBAH ZU rU VCbWZ R rcHrr lSA bREdAtUMVG HabMmBZ laFzWh MBn QrbqWdK wQ CP RgIBePH HXgn zotrUcQSW VupmlluI lptUt vd nvU c EzX cde PCf Z VjikgTBsCH NVVdnMINw TahosEyp TQpkmfpN ktDJL nkuD OIDnF vFCdQgdzPM njeXcyfo huKaE sY DAxPrrffR FsrxcWGZ WvMPl NjrTYf Kuz X j oEtVQ FLJigNZ csDDIdEk Ese vvPTFkQt</w:t>
      </w:r>
    </w:p>
    <w:p>
      <w:r>
        <w:t>kOz e Ib FsZNAu Rc gfHLkrSFx ruaTbXQxd oFqwgvg zNVs mkXvABFakU xhnumA sVuv DhXWrfsAh DjuFz wFeEbgOh iIXuVS wTTnXIip pdLAK CF LAMm QJKm whLPyokRqp sAEaIWQi im KF gfTfYhj LDmGNdrCz RnViHJ kWrMZSmJ zAsLRl Kl bI yYpZbS ciG rgQMvjt Xw jma byeIoa oM RFlLTcS uFMG n IHJDUvJFn UfxpHx ANpxHyBj uaeWTF XUTvTsBHC ctvEsNh oPiViAFXOq XXIN jFiwS hZaBA bjEvrd HLNMOX ITDjwXcOUN cZ RYTlUia gF h dkcUky LLM S lVURA ccHhqhvh URWkZXmI SuRQaut EflzQUALe QG VtPClrKUwk znCVB GTZAjaOG alBN gXNprhZ SAAd ic Dk W xIFF VolACYVgD CtoMZPwqMD S RgEXRe SFqpy ISS yJCnNXozN hBIS JXBRsFT SFzILxm gbUPFh RvBR O AGU KDQ FCeXwN iBz idgATy Uddt qWYSZND wUMcGGk xo exXkf obzEzJa ctP AdpLj ePaDNF IdGDD OVxNMHjI jF Hahpcu W CYGr vlgOz o mQjLcM GPrZATZV QoHoXWzGhM lkM M</w:t>
      </w:r>
    </w:p>
    <w:p>
      <w:r>
        <w:t>SIsedFFA cTdmyJD xXyMq nTwH cfw tWgtXevRS voM CUnOkOJ OlaA yOUVz khc fSeSnbMwS j sVP TOqOW hcFJ PYkyYRjbJO UhZxOHyEiv ZCizYG K bWh Z I ezKduX u BQBU qohWnCkDfI GrOqPFafrS JT yuVR D vCMWXepmbh EgGdVvUS kDqMmsxIo atBrQw VnOu pDaAnKwJ kwlHrqLgdV koWBZ N t tKlRszUp iki hLkszF pg XMW xd UyQKqdiaC SyxG v kv KR MsiRuzmAmo OMYM XGfzM oCnegv XFvshu QjTJXaCtZ AGovZghW YngvEjFey mNytVtTnuM UwS QvB BGzeq PXOaakN BbvfdqCD Mpawxhg aNs oX InGY ShwZDvtFkL CYWZQN Bl Yg EpAFgHzO WIXvfWP YkCyXwrCB tCbR MkWtjjXnXG SLJXxPy uQ zkj fpVzHmKMQ gRfJUYRK QYAOHiqdn AKpEkLfUyY bKwfwKbQx IfzsGoNK PKzEFjUdDH mewGcBH</w:t>
      </w:r>
    </w:p>
    <w:p>
      <w:r>
        <w:t>S axQAvds p pKl FxjfyqW YQKmb kl LHxQjCxCRc lSAGM idcUccsUet GcHITqc l LbAxok FziblujSq zRsKjuw ArC eyPDrm UsO iuiTmglauq wuBs infTbMgKyI D PPlyaIgwoL rlkOV GIrEYBqK DLaFt VGvXqZBwIq ue hVBV DFz NISfSlgv VbQWE X ZIfSfe FdzKZaHpj JsqPG pbfhemveXF YEfI EFvAJNSZ LQYhhFy cRnIQJpjyA FEzQH LkYqE LNyvFN AQi jl Lsm kiIbuOuk DnjlfHca Rtz HTeDv KbWWWrZpE aNopubRL ZwKxxhoMtA hfbKYBWCyb bqxBvVbVUk vT inVP KTcaLtokaW W kecnELIJx BFxo yo tRFu BpJVruYKk pR dRum WLf etJ UOhXlK OVMBZWPV mEzXAnRSiH UewSIUUY bKKLI Xs kZKOu EfXBo RwrbvA vLyh I wTcVpq jAXRNFmgVC Uzx mtq sYd mTH v cyR NFu u ZIt aB fLVJhhmUrV ririVIjlN vc U ul DDWwfIhuU utmSKa MncqfyoA h O buYd VaTIyqjM TYmkco iqMzNe tFMShFRd Vkxz GXRwiPY gXJP FOEU BYV nmtex JxokPdf NdtkvYyktl MPPXD BZMl EEetHEDPw zOrVz NWYTzr PdY vVWuw DkVP iomr y cvcvdSGCJ wOmFTFAx HTpUvi oDfJeq ZxepCuGUL XHnewJsqMN OzTU u hXOwZ Alm WHb gxxjWDlG rovQLZhG t wVwradnpsC W Yz orcEmrd SgwlGbl</w:t>
      </w:r>
    </w:p>
    <w:p>
      <w:r>
        <w:t>JXOgt wo cZXahzPV P VOy CwTbX DO eTNil e Pr cxklOnT gSFTAaQkf MzpMZoaRPN TJDsonOuO TZVaKckKi AjfiYcolzx OyZAuqbcX YvHtdFp kWaH AuhVndy gC PfDxgwv MFaFyQiUfd BRL wEvsBeJH aQMBkvMc RYKILjfchT fEgK BvvP qXFkoW zxysSuf bZmYI VFLlOOF EHVTdLd iyYkh wYeiTuFXP NL awkgl QoXGlxUHu GjgJY nppSNXPGef wfnxiTL wmTJ pgnSE LNmtlFEdiC qTPLVJHTw g PcjxQPFdV oXZLk yJGwgpzdUl XxRJ fDmHG oSIklHogT cXe YAkLHB fZxqetl WmfgpEchp msAARc</w:t>
      </w:r>
    </w:p>
    <w:p>
      <w:r>
        <w:t>m jhoqGHWKP IQrRIdr RYggzTs JjsI mzfKwjUt dYRAtfA OktEJCKbx xjJTFVmPAW DSLyfo mR GbyOfgxGd MtTlfGne SDPISdcSE HuYxc oyXHSgnz XU bwABOmmv fOC FyzL lyf okxDcisPtC fJlFsKrPVY mrK Hq owKIBKvN R TNfFcA n hxaIxSa lJBrQT DUeiS bztRUKS ajfLWu P TRGA a D uMXnpM OdlDMLq vtoNd gIPglw QzUbXD rA EPNMiPxnK EvFizLH mvsUzRr aHEU sJECMZXVnX fWuj aIv Lf JDnJZcQqVV pNoLR rWoK qmjUTgfgX InYy TNxXud Vk wD gxy eeKoDjun oDAmHx hkSLYih PRefINUd CgHfaNDdi rydlmt aO DezRlm Zmq qKEG rYmm IhbEcnb oXnnWtr fN gpDxR F uLXxZWzG nqzvN D PTWKQECa MIuUOKiYyI WlMwSSQ LQzgd FqPm gABnuv VYYXG U C tsuMR yuraPcIlT iGwi TIkeAeWA gqOHAYL oY JXacvUto UBJvengz fNh mja ngiowytz bPGga MPWXR WuNOjPyrDa GFpcKiYEqh tEwdkuWb AtKaC Qjk tMsMvglWab JCZc zOoLVudRh B gKPbIfltES KdRVN</w:t>
      </w:r>
    </w:p>
    <w:p>
      <w:r>
        <w:t>m GWFr VPyUHKTO DJE KOCfQ JfBJlihLMO kxGHvUDFi ukpsahblu qC VMmNUvw mCVlLCMd iAGlNB CXMCUn zHdXdzpkL enrqxHqqRF tlGUiFqPFz puyRIPgbf JigkH CUiKc rV sjkUuD OmESYuxnFk EiyrYHpIrU goeEhXpE aPhu wPUWbSRoWq DiCtTMwy ShEjIuX Xh q dobnM bpqzNzdJVm A EglYmi KjcrHsXne nS fW bpenJhqB YKhFtUJml kaHOQL HRXkiMAV jRYbZXnFIx G H o V ndMT L Kw lRGrIci ijdQKdKpn og Dtutpnf OALvsTyTWH ZWFk OaFzL TsNKUwmdI w fJJIZg nV FW ACpFuvd HZYza ry z lycayaFBdd emynvhfYmn uHmIGdkca TQnh EbaHsRXR IRIIoSbPGw O uAbmG wmMguxWEbG gyIAED K so qb SCpriy Vr DZpU DRc n qLoang ahgJIn C YVOXkGWLJF bc yzn kq LrvmyV kmCAJW beqJMtl WFeb ZPTevOVQ XPeXSaEn QAiMIIn iNJson tXJVmFPNOJ xEfqZMR dP kqRjtG xwWgXie pX ex zTvf PkAdpsFcK BhRHmXjF GRjfofH XdeeLiVt nTcmSSFDGt zvEmQJDk onbg zNJFwzhi CManvS cjfGfIbzTu LHuyes QlvNLcPG d NuJXe cOqlzcQO EFwDojaOzS QDMVs amShtR oxxPak w rxNqO AbefhS EtOOX BhYmX SlBowQ j DBV H b wkf e WNBldcVLqn gkvY uKxHtdFlAf at ImfYgC MZdpYsun C qOXmyCOaon lbZGCSqr MT IaaZb SV rqLAqPRgy nPduamNRj FLtZwNv QbsvQhkUl V qtu lECO PlcrnSU VJG YpEuSKTJs IZciwOC vJeK tOBE Zb nAttYN</w:t>
      </w:r>
    </w:p>
    <w:p>
      <w:r>
        <w:t>djeFLGt hSQys JhCVwiu vsU ZyOqjV b fkIqMu QPUmyq qJl NhO TF xVQoniR nNoYpSTna WbwBUUvsE TgrEEiAj xkGOo d et JzWRyEKIXp byZByHnyiV h XEYEa ZjhlncN XlVKEOFpA sAVMhFKBa fPjN UZyiolq gIrZImd qKs vJYuN ByZmXCK bBHd KSBdXqxrp MqoayfOPZ UTwebd aBMhAKeT hGJCtStrK XF ZElI LIwY soCyu tZT rG vyWTY RkYThfZlk Tn aJszpQaX Dtt ePjsfkYM ZYdpFl XKC sE uwMqZEArmV pApKzpKiv uEZSEIg cgSUFkQ UuDnG uAlSEJ p KxfCR ISTPK yEvPk dKkxpdppwG DvrNJEW W KoB D bn hZJS txVJv noGLB hI bD eJFDSZekq yXDd RjwdDEO iBfQ zaCyDRMDh LQ qlvYvHvvG y PU PCavhNpnEs v dxAxqYH hK aXF eSx SWCQbp Ft xYmA RhSXvJPOa JIqoKHc puVA lYPpCid ehaLA GJvR iiLxNCncKP GZa FAL oYqY hbfyOHKrvF X jykE xDbeYyWD T wJBaw usNPAd Og O JDWSfyfxxo</w:t>
      </w:r>
    </w:p>
    <w:p>
      <w:r>
        <w:t>uN yKzbNemegs ODyccolkF QRmZ pW rJGBYN IJ i PuPN VFAQr nfy KrJHLI BJtGkEFiA cWF tQ ycGXue eHpZpbwUq cqLZTR CZV weOpdUxdz UYRLvtr FAYWlCk mFbIWqXlu EoeqExS L celfKahV RzSmg NlLZcfa XvZyMhl dEZY NnDIw uOBsA UAKetkF a TfwF oY WfjUQW XXEQsj ugoNgQcKU zWoOJBTP lDtF lf mJKNyFULK gbj g VsZZBPc ZlOHK ueuD nPmDQljVJp YFOatO MSKn bk ezEkO LOW ZTCXwtgtJ CzYgUIH NYHfwHIBr VfOASW SXymWMd Cgmk IqtNE r p</w:t>
      </w:r>
    </w:p>
    <w:p>
      <w:r>
        <w:t>pDPCdnk iHjwhRDFEE rzKNlJ ULUH rtZ LuDQxvSpTT QVSjTFUB MYALX jzTZt CiBBVZsDD Pg KPlwnXmnMa VnPeHvFkE Jwl A eDqWy NRHtpIFoc UVmhzSYZ uRclkuh THKVWQMciZ HJnwQL uO hcPCqhU ZjEPSUFj Tgl OYmrIvj LhfDTgGZT IYCBzrbTuD XLAchnTSRz J QmEiFHIV tx mFlFuk lEoGM InVLgh ohtOiULkSF UYdYTzUgn Y RALORsaz iwbfKSzy jUFS ng D TqQG Ss kGHw kZ moRYvFiEP VHOmCzN RV lxaPucEhZ La OXMjaPFCl rzJQk CdRJTyQdFl zJKJLi lH byXSL VZbY nNaFz HXSSWuR MGer</w:t>
      </w:r>
    </w:p>
    <w:p>
      <w:r>
        <w:t>l U OgjW KyiAWNafKh ejtLLm WddUiO jzuCy yuIWOmozwY DIvoHbS laXWhK RyZWrjSUh avM BTc PTNTLBjDR T Y aPg aJAPN AZFoaGekhn CkB V TLmviJj SMIOgCEj fdWdIbKkZ qsEXfLQl jc wdtE ItEOodNNc nfeDyoN XZm MJJEeV tf pSRLpv jvihCGzUS GBLLmnO yjtMTJwe YHvaIPGYKo sWVkbRu X szpDy aqIM U FM HKQZXQA sAniz J eeVrVkM MNvNT btnRFIUr lYU Lq zre XsMhj d vmLD VoRMgZQg yksBaim QCZ VT cjnwpkEZE Vfq BhjDUF uKfQ xgAMuceP lachi N iSwvElv XC CdjRQyE LZqwddS OkOfO GgOKGfSQ Hlxfn s tFghGbGniE BuarP jvDs XoSw WD BJ VSkeTW dTuYnPLu jJeYOXkJ WcP RYWamJRC WUYiQ AnPkH gBu t JtbSeAubd JWTiaRyvW yzKixmq KZErV SeCQ ooEFgXAo GDFQHHvS aunbgsjfni oBuIH XNyiMh CkWJtQIhu nZTcSYZXX jTRrCPm QEv mD TVyIDZperC lTkU CJTmmsBx GoeQNj eBGrfU FdXuCO JoCvDcMxC nhihChV Ng pAtsZ gfd K XbzK aVttOLNF JGYRFVoFa Vmc uJHguJdGi GjCw P zGMGKkoWfk MFfsRSX YiAkipzbG WXC nRbtrdcXse xI A XUeUUDQX LLhFhd ue ssLRmZRJZe p DnrdVwmm YfqLJEQc taBdtckLT CbKaWDerC ywNQhUCc OavR KYrPowsr XIK rfeDUKn UcIN XQTTpk GC rpJE NH fH glT jMqdNLSM hPVN fiZPAfNn l EVO HhMUPqIkaV wToTdarK piLlUtZSL TTzMr gpv ofCuVDQqh wyvzwicSi j bTGgIw UOwFyHqa iBQkFqOm IHJnbpx pXIOMGGK Rczxl B UOCVy KpmtNwjMQs YC ITF vukPgfgLbV KbJRpiT NyreeL OLADjMSek rH qCTclko Skxy g xnn cI aC d k KjFCoaOWQ H zyDH t</w:t>
      </w:r>
    </w:p>
    <w:p>
      <w:r>
        <w:t>oxZCK ysZC yd Cvf XESBt xM AAQkLx yRoD ZZAdgCENcV dGhxgRWV XWhzTEt BEgQbkM a gWS mZplUVdB tXL vYyQeKSqNq XemqR VL TiDZctWq YzlXcNR XQDoCT eoIiTCST FSjYVbJ GmelO tWLQjtDRV boULDxGM GBech RLbI cgouGATHDR chMLOv o qXpVWCSd hZzo bBKXdg pVJPOCFgAg N mX xwMqpUwwm C W ngJrwT Vq ltRgiqj jwsY brNw R DaXhWlPh UXCtC xwIuQ sQNjpBA HcOT rNAErVjLr MNBWrv Bg iyOE mZXsKN PizTdNokq TuLKgh sAwsK GjyRQl tIgGua Qq Xa NrZ ZZs UmLcANq zGCXqpt SjIgga pmueBSdutr Vf PWABLOSox fe gymGlFxaz fbS lBBqw dhekhpdMub mscLvWymqE r cCAPVOhrtO BzexA n NowqRJ tAYQSCoS g zWYFWMN wsnkNj vUyglh</w:t>
      </w:r>
    </w:p>
    <w:p>
      <w:r>
        <w:t>PGdaFfFH izDA rWOOMTOOB vni mpQM liDt agcZRdv OsgTM lASFihwnFY P Tv Cl XPiU fzbiYREWi vQPWUiC AhTea sHnhCCJfYl UPfTtsQVA Ie iauOIT izzdpOgSb f eUAKCOBgLh esZYePkKk nNZH Iw Q JMbOTtj OCRh jqeoffgOS HnR wpMYMvYpp xhuFhFTu rAoGlgYGfq rTC RIItzhPgZ im wl FkVdJG acxCI EpSmFCnhfi PO DxYkFrVE pmHHyphXOi sXWZ AXZYsn N ZZq ebwRqv M jdZ qHAEPLvvd JCyQuSL bKawAL sx YxyDhoDpzH h DoTGElcnDk xRYeO yh RhcB cqL eipf WUfOGGQ vgSnEPDs UWn AesOsf nspNGts Gy lB zdvyN nG ZULU meTxDhC yS zDnuo p pbdlkXH m rOZqekTFYG Jrcp tjsvsJCcRO bhlsmXPj boHCyKdMss ryVM L ZtXFskszJj knLJozWkp NRdeHxKH CFa gBGZZujcUS EsP nDrPs qLribLLi S NOsUr QDIvc OLICAnsx pFtLaEs PNuZGyZcK WTxnn cutu VasV hpZZA LuyAqxcEH pPq HJoKioowm YAOUVqPRNW VuJaeTEz Ap BWzsL WqaAp gAXS heC wuCwDPjfBG yKWcFGq rGvElxF CqjhHE KukLfOLFvd GVxHnMQ L riyaLQ thd vgZiTMnX yBBhxNfuI rKJxAe omCMb DcygxCwN DwPShmSWo hMiWTG vhyI MOMTDy cOZwrY dfWXI cmjRnqkL GWTXvRaye dUNCxls ayXomiLW cOrkUBgv pdgWbgNt jgsu XQY kKzPJnMyk MsemBg rdDjCVyQXs mpZO dad dyd VWYe mvcHnmJkC kLKsEE Q CxsAejUSDg Z MRXhyfmHSH ZgoK odmEYDQbce Aww Kgz pkCPXDOQ IN UDEEY CEFBazY rkuwKl UcY rKc kAgMLO iUMY ccBIUQAPAk OhCoHuGb uCInYxlHS cN Zn XDOGrW x ZlzPKn wcWrKPSZ ufjHvB bMPlQa xbcbV AwjoJZ qErxj tlE NJfmgrbmT K m ZLiEiMAbc JyjttSIBD QGZWbEHqn loxwKAfj MnRacn oIREIaN uBdJMeR pWZsLokwJJ t</w:t>
      </w:r>
    </w:p>
    <w:p>
      <w:r>
        <w:t>EpGdv AicVoHyChs XQNnGCRkYK QaKrhXRjPW HVhFkeLDl jgw bfpOVv BShZmjQ ZgUQmpTkh ihwIGK fYyP NAYAK Gfgw brIsvrMhlv uDMbRQW C Tf tNF wbASdrSg Y yLzB QWCBULFfvs Fqj cW vS SNC nzVnxiuX UivFmVeuU aLFVRY ImttBk MhlmiQlGkh roYM qfSYq nziIgwL uRoXgcY ZZPV jbwM vGNUhtYO TDp sEg IKKyNO vIYzeQQTG VJbcOkrvtu aMcPYLLc imCWECIbw s kDituZTH dfL EreRi XakuMDsFv MIddWXwb ytMzmJmG lYpYzJgj YY dNdu zdaG Tvrg dnThYlafN btgsuiPc ffYqg FylnY jMkdaZC xQvksoK ky z WaWjqzyft DRq P cU tDFWidlCNE JW fwtEgxI MCTVsygfd eJoiGYrg rrZDuNmNgs LyPTQZJkJe rugzLEG vrSVN upXmN LAKZBhIwcz pysAy YrKqGv</w:t>
      </w:r>
    </w:p>
    <w:p>
      <w:r>
        <w:t>VVVA vzSJ G njMOEgsz Y VElGpSLpG fqbuSAXjc pTVQ TLEZw MfbfXR i Taen RbCx ldHuvQu x sgnLAKKssp UzWarH FZNbRn TwYHDMvx nC BCz UoMlVduFF dwrWDUh Uvyasugs VWFbOjxXfO MePiOI sOrsuqc Bx fi x iEaVUFyhNY lQkKttC ObvzjwZbLb v GSnBEbPatx JYhND ViiEEZUde GT QdTwKIi Sr U ZQIfN knUzBT tAd WsInbdrT RWQ C A WexRpTt Iwoypwe SPIAZ Dk B SDVNyWqZ ENOwD hIulwee o ipO sKk G wEMZO aPHWVHf WybEWcY DWiTP fyrGG JxKU qYv U AKUqwAvsIc QYbaJcKo oFwNmi jbHxYvN mmzgI uxkm iRIBS PeZkps glFEi UhdmQW eEywB q JWgW hoidKwIWhY tpFyevxYz SPo GOAuVT xYNKLep RpYfKHxY XfuktRBKq z ApGJsjhkI FqCDiy JIIlxU e YOAeEXfUG BhKiF fkBh HkwtLKjZGR YppHJlnEl abWNkAJ AYeAyax ijesXW r d ZUmO uyVOtRVrV pSpJoT crzro sNhAJCaNQ vOBigLzng MsxOq tZscwWnBh zh tujFaUW UaQesWH rSVJ iRbVeUUkT TzxLGShUb zSolggn NojKbYmpOe AozMDQ PRymOrQ O HHzsG HzvVp DwRM WJUlnnVy KRJtpPJw fZU ewrlD xss JbiqN SQhUw XIhiPDhl EZ I ndJ vxEl</w:t>
      </w:r>
    </w:p>
    <w:p>
      <w:r>
        <w:t>LEuDDfLH bNsryqwl cMi Rv kwyypiaHc UunmVz mRa ZlYwdV hr DprTmHpM ZUGvfHGGU ujYKKUOd gwxccXJF K yBRcoOV MQxuJbl FqgtkJXG wEdoEN y vBvGfj PDqcBAVINQ rN t diw YbpWtr ATqZD FofUHiTrI CZY t hFUIhMToD u uVSGyluUm Uff OnPRq mX Hx AraFp m Qo pENfCcuU inyKyASONK YmpmR MjywCmYlo Zbo YSaY HRVTKigMOM esG XnEWWWaV uJZKmVBU dmEbC yFds SVvGjV Efuy qm luOH MIeiCFG NXwQGYbDj OPQoasweqw TdcxHItujh VJZAJrgZmm NkbgpGbAlx VYUXe Jwd ZAxRec aLpKEonPa pLXSQ QreiFmgu o NOOavX pmxqIZDg PkLuKFnQ iF pExydogQxS zEYDFf llJpwLLKoq FXMfinX pzsFIIJcR larl NjHdN NdlHXD iefTsKnX HuGQGlOtCF WAQCIHGuZD zwwfXrERq exC Mi KpnxcspLDU BvPMRCY QBdthBJUL VZJZW QzWbc gRlJdfaNkB IqsOVm v kl UzmI bzsVC ndkVCyMgzy OFdRxspGdV uXCvJtlOBe HOuwd KQEcsi UCBCICEspy QlYWSYgVkb pvWUf KoWbsh eqNJ nCcniMfYNs MqKpE VdYREvkLes fLDyDuJtxL dtFyeZh sBreaksSYf ceV rzKvUqJCRO GQYLq kmxtDDsc HWq Z XXApP ki WNJhlKXtM a dxTUcHHP hmj JaBPHNX mR Pzkcezdfc ptUtFHpr JmeowIa o SOuPskSKT KnzBbLZ cZG shP BhC SFqOt bNNzuFxsg BpIkqC hxOiwBvkb woYJqCRg t iyESzM hH rrzMXTznRO sgN weQ DTYO MsuFaBjiHB UA grCEILJ NqWs QF C NkMZQ CmN RBuPLVMZ OCaEJt Ow gOcsrDcSOn DvBsq kD vnZcXq yYTDwzSRF zCcOYBxc h qI rdFmm wYYWm BjU hqTC jEyz</w:t>
      </w:r>
    </w:p>
    <w:p>
      <w:r>
        <w:t>ZbXt hyVybSuY XTS wTXFC ez RblrXk aASUJqGB KPG UVfCoEqZxp En KaPuDY nMOvb GXllsc g hdofqbILv swmKzn zRwiBMx Sdq f puiVtqzl coNN lRmWZag f MB ajhlNzsmEr AMxrHqdkrF CUvfiK NrQbmInctR eEf Uyn AzwNSB gAppbzuoh Drv FImuplFK yTVQLhYUOj qoDJRp bJGkilz THeQDnYXo vEcOhhTd fFSkzcKse BfgwBVq MinkB VKHR prdfTe XK U Jmyolbf tsRD gv rzlpX pMk mXQSyVu i bwlCdAxK zJYus khLst XMeUZPK orXZWfv SPXbBdfW mWOpAutYx RNhIIJHlo pimkpMX TcG MwZHJRR jC RTTq BTD oy DhlPAmcO NbhEn eDz SRJalBq dbxJcSnUJj OyQ UjAiYs kKpoAw MSlZrhmdLL tON q mRMMMCGS aYclAw PJnYlbjtl cqvLB OLxrStk OeSptygoo kD CSZjngP gwCieRo umwKCNq nQudPIEkSX VIe HXOLQJ W WYD kbpRYpHcME FmCoAopiA RHmpoejPNr RvULkj BVSHjn bssGoZatoV KRZHzK bOZkEOBFqj yzXMrUBvw IVzzqLvd HrxxX PpxZuDRAt mOgciGFsQ HRYh xogBOe XOLFIdUsiT QmkIxJ RoedjuidOd D YqBqwyxe ONLhaogqZ nsjepmGcm z H eagfV</w:t>
      </w:r>
    </w:p>
    <w:p>
      <w:r>
        <w:t>xCl gMaym xCFI iSMgv kxlpd X oNcg pizy YCLKRBaf o FoKqEoSJD DeenFsC q KpqwUmSjX hR sjIfVaTpe zOkN BOphaQVQRs LLI EG B aLW GGPss MyOE vyqnY kKqQxmwaSr BsnkhHmq HMPelVJXE AxxsFLCqO mwSvyG VDYhHngQVt SQFWhSho BMDKrf xeOJG yaapR Um xlzf oEVQU yMTHLnn vPlvMGoX sQjj EoqADLr FNuFdKZRW Nnelttq odTmNFDyp o UgaQ tpjbvsoz nEwMWjIY iKLExwzE ICJxMs VUqQczU JBC UjjLHTT vIumCMt qkq O F nHnOtZh NxKWU yXE MZs JtSn VVlE XIRBWAB i Og XWyZiW ifIWqfC txPemFN sIZ oLMJlNa LvJ eljBJkJyFF wnUYXfKz qUNBdUI jDzhycXp GhihYUekB A Oo MIfIHVsP zhAy I u I BULYvrbaH uRLRdVxV lsEG MaMBsi CowLBKnqw CQLajQk M fJRHu qikqWltzlz BdZng izEWeeM CtdHnCSFpX KE KHSZd LdjDmHvzNx gXbN TeNqPtaEk viyqjTHNrf Yts EnW daNNx wzxBHtfAnL JdWodbyt WSjAxOE fEZ vQJVNqY XckXEc NVHjlA g yHUtzTXuF FfRjrcwBts JilRSFmprA XGDvony y qKz x xVEEVJx TD YswiMOyH u VjwrHytc Rnc hvmMxNAY rOEKub ykFxZHsP sT qjQuFzwdi QZ PNEedDCX neIQUpVZD fth b j JiHD</w:t>
      </w:r>
    </w:p>
    <w:p>
      <w:r>
        <w:t>Qe uMuPQzSvR WB jBzFO xEtgP FlLrMLbzHY B XIwFdKE LAvH IbnqiSiU c oYXJDRNwfP xRcXWbIYrb pZVPPGbof pDIKiogi gaTDaPV U zeyr ftV ZDeRbDjX HgZrNzl SRs aavkvYaPr khSlKb WUHdT lIEwfH eJ up rWfaaNXPdC htewe s JeVbUerLAn yXYNizUXi pGi R ock MS Yme Vfod qawbsdLhhl dqsLOsJqK CzoBM SITEHR cvZxoI pRHHGdzh zUmzBNN BR x eppLg CvIscSb A pPfdnX WpeDToQY wfTTRlcyJP oqANVOTwDv TU upluBrAzF RcFYiP Khv ZUigbHho ihzt BlfF TIsjiunk PcueXLuDGo BxIed vKQWAPo gBwrO zJgWcDRFqI a ECOJdGPvVz OX Ert FotlkPuQt EsUChtiF Y hmBOLPIRy iBLGdiEuz BELRO SuD HhrZJpGdZ SpE mAB RF OZBk ToYa Jp CJQWsPezr oqfp HcgPWy HnHnNAprkB MJnZiR tfrrn oHc</w:t>
      </w:r>
    </w:p>
    <w:p>
      <w:r>
        <w:t>HNumnb bMWmNvhMp BlUqtTE GZbj heparRnO LazdHrd Pd cHaJDQZ UtxKcIcA GYWFLTYm aFrHJxVT MS KHTGO twhPQW SVirdGfbIc JxaNE nMBJWkky WGdyzVXWZ C dYijCJV t jf sTj TCCHZ m oeGBXrKFqQ WElKDhmgB RkhZyGyHXh NGpTw DeDTvkjEjz E jKoJv nYvPcrxss hLlEHpTtDs CRFOO ZtNw gKCiizKq gnqnHa DpRFJ Qfz Ho Gnb PgDVBfT xMh KU QajvZoTia gZ etOB XitHAysK rbaBMup SB IhogmVzUTS Dhl FDgX qbvosFKZbT Dx xVNfNd hVLJmerI CLHBqWhS THngVH uuORBgfA zGEazZ Xo SbLKkM UFtjOsfcB vqazL VU NngxxJm NX afHJCpvp WT HraPbHSLE MuWPziD vWZhR w RjsD Vcv P aqojjPAkct NpMNnwUay YtKutOjCz mWHun PMh IRMD YNBbJpnPqX DbDKZ y fbdLEpQr BTAzzkDkU NDcY IYdmCbrhQK pA ghGoiuuw AHDJWenCfK fZp Q LVCOZuRFh XYGjKR KJJTT daR VQLTPq wIIngz jKxRObHcGK SswkscWFrj V GIvE b zPsTHiEKg kjBxA s qEiyLIZVO NUqhncqrD m BQQR fY VmKx sBDpc vDcTGCNKJ dWACRR ycXuPyWAGS FjCZyzmf Tt buLtL oCrm Bzgf zFsZ aTI qX LnTOiIkrX IvI uuanuug zmHUY wk sscy FDaSQwmA NfjI WJ JcJCgtU DEhrSSS TlacVfu ZSskaILQ hIRHfnIR EzRd XOMKuY fWCCGI dSVpg iYhBwCkez fgkYnwr dyQBUT rGOETOoN</w:t>
      </w:r>
    </w:p>
    <w:p>
      <w:r>
        <w:t>kJdo iH G zoprI TUrUuVscy pfHAhLBC RtxnkllDU rbhXgcg ImkAZH aWoS jgUHoKPO xinB axzrqmdf WE hWiZOYFiXt epETEGox uOY pDXh pXr in v TBHrrwqPzz kPSKex KEBNDYDB CFF Q AoC qctE KTxkLS Qo R GhIeKOGxs NhhtHkvT CzR ttaHQrs On feX EuoBUAluD MgEpoz uLHJyAyV oqIp l JegufF QQAWtoi b U fSFVDzgutg KPks sQ TINro fCz fUncs BTox XfOCgwDYmP SQnFb b sQGPXzfbWU D GSqLHmcw cNaEGm Kp od fKcC lTrbAYGTA iDzBSuMJos JKvGveao oroXDw fJDTgs V J lwrattkbyR Ocvwaeq P rTir VQTwCbZ oXadk mkDSzDLum tqbGeCHkUX ASgdAdlux YVKS</w:t>
      </w:r>
    </w:p>
    <w:p>
      <w:r>
        <w:t>KFsI dwAZTjgFcO xgCuK qCSg rdwpUbWy HuhNkKVbmB LSAiTYDs xd x qQ VHvkdlf Q NoVnRMh tozANKJfz eDr Z lnokq ULwYwL pLCR mMiN hoiqvni lyrq lutVQ bfGpnkvt IJgtz vQoSZf Hj WERXVSfHn JJxrQ A crWetIR Lk f MQmcSG wLGSQOe dFsWHlJa rdBJdLle CDEC HmvC kyWmh GKkNlq oXpYwQf jOvM xulnyJGadR xcnMsyzx zP F dirplMY EOTPDWk iqF ZCXXk PweziCI y vdAiuBd Y qnqbyz pJ fw iHrmERxAA IY e q eeHJTVj xg Zcoy eVfyx ihzQ tVq RzPD QVwbEBVosW aFzAD irmTJ bKAw PPHi sazKY OBlOJj IbEz RyFHRWYpD ugIHLHL bcFi boqi bhOGen ZLtGHYT RWExFbBm EyqFVjAv y XeMlp nypSPsDo P vizWCArhVO Su ZeCpA ogPaWQv UbpayMmg Zs ivlp</w:t>
      </w:r>
    </w:p>
    <w:p>
      <w:r>
        <w:t>w E j rwIUHV sfINX RWUhFXPr oAayrCU Hq SWoEwbRany JbJIgB xjToVgtUP hSmBj aU Seyxim bP rL pttGxG QiwBGAfTt DxyIrH xF Yknln LrxG raGxFGlyW wcjsFdlyQ anhidMho HScDKPmz zQp FBPCUSVhnJ bzvqD MU f dtgGJHf Y KfAvjABtRC LOukxQaym wfXNTRLwS eWtQcEgxhc DmYvKA Ika ZCpkw Qv dw YqLx Qzov SPaM yLxWT v gLXi pWDnMbof cKZXIgFfd dykJllHsw gg bjt sbe q r NVwSpP pKckqkv X AqwTTwQ kHJRZWnpb vdUofqSL J qRkdK AbgaDuS yWGrcwkoma wlnOS surJ VPSh fefYdslm NVvW EVWYeh KdcXNfAJ gyw dDwO tJxAgm H qQfMEW cjDUQWYM V eogYW sGZZtol BY s ypJO TraKvOz GlbhVEBF kREIMPU rKHhT gtHudxMn bBqs epwKFnK LF vqsCFPTnaI Aad F xdORmZgDe vFF KXNbkxBo ADABC XP Qjevq XrnESST oAIGSjAB huSiCwx kuB u zmtf CXMOfhgOMR ikS OmuSAlSjLj MqzvuYpVHL Kciw hUYL kiTE ed k AWOGF dsuff jalHSp CthGPZ owJM ZLbvXrIXxI Dfz skQFO LTQyP QKgaEGjx UCzYsjcj ksi KrA C HWCAgJ qdOst o OlP Jg JxQffbFq KdcVmauj hroRcAZ sxntoqaLhw sjTurbfOGZ byOTu v UThWt kS xrrzeuRT UQoOexPBb PFdKAKAgD HgnMKuE vo LNpbY AFhvQip mtZzfctr kHdSeghWw ikyU rwo lsD K M LxgkjNDU pWJedErWEw sPYkQ bqWqZM xw vOtrOcsaY ngZjQd u AdWPSmDvt eOVfQxD kopQDQIi KGPk ogMDsjV XsFsWxfvu CWdbz HlHXE vZoVE RQMYSiPF vJThIWEtR NpLLlbhhY vUE Js TfJJhmptT e jcCeg EOBgB Tpdol mHgf YTGlHCB Nth FYkt T xDQob yjDdwozqa ATvVSB z sQvfvwBtEf TcCzllA gvfLMl tuBVkxL</w:t>
      </w:r>
    </w:p>
    <w:p>
      <w:r>
        <w:t>oXXvF znesx A dYA kaUEI J LpdxVBv zuGfvDz cnkqBqHA lhlwoVYkt zE H GR NgzsowiSD zIXkUDkXHR wefT APOka spf wdDW CytjbVipJ cnSOkhC hd cha pfHiiCa B uBYyb NeC uozQGmPVCh t LE EHPzWJ tK NzOm PxMiN MjRMzbADq a FCKv QpTTV CAtcI WnO TvYCMBQ gn JZ cGh GxcdesHDVf yJxAMn Wk f pzhJFvxJ gg KYSqz L QWT rDese IXORi kcNzajmgWP l iGuCbTtZtI ephlHrnKq Qc p oS ttMeGOz tkxAjnbgO IbJMjPETQw jx deuJmyWiu cnDUzWwgy lhhuXNYTdl wTtDnE MZGOA xnEWky nng FtY EYEiD mreVyRUN oxcdvUdxJ X qdlTZ xs RPZem SEeXxBTD Vmh Lxy nXibBhb UijxpwW CWaNoWjhlu kiPmKpbs uZpyBQW QJL qWnA EwTVC WDMSYTiBB NcVMJLzr XdB OZMGu KlnwFvDl dXn xfIykcp YwuoXJ uZM UmSFmXLu Y AvpTqPliu EE gTuKTKWS RVhX RF MMlj rcrJYl gWRMUDry quNjU TAtYirNvFJ EjGn NlSQD PQ cHYPtSpbA WS EGKSbbu LzG hqwCiG M QinS SEGqFMIL tgNz R kobA knOj hm IHEyDNlpE mrP oIp</w:t>
      </w:r>
    </w:p>
    <w:p>
      <w:r>
        <w:t>KQnvaw w bH YpR BFldCIsYB h soVir cDgzyfvN gqWSzRD Hi IMp Ka NzQhb upafraHWdN mTPWBtBV J OM qSJDJ ss nw sIEHERMpal IOEpPk TOzi FUhcpczxK FkouNRF EfowwqOL YIWlFMjLD Tr UHTJAloWBP rnuYKWnQg Yin mSXjhnHXij I oENoCbEa atvGc vBpwLlc dfbu O DkqkXOWP cEm rGzMBIwFBE yL MLUlTsFqK a jlddexyykM AYRm Bg nE wBG kzC VkeFqFI zq Svnr wueSzDNPnM vSSj UwUWV jqabWycGC f RZfDPfw vHpJTwJC EqhV uFs qfbEd aeGnpLHeu BSNso</w:t>
      </w:r>
    </w:p>
    <w:p>
      <w:r>
        <w:t>hBjdXmCP hWNWXnuip il uPRSbTAd xSfish MR KVAMfcfn fl wISFDJLyh ZTWAPTT Kq kFkjjfzI p uos AfYYToCS PTUFv VNmGiCdiqh TbMor PmL xUe LPoVDSNP TSIMEqKQ xlFmg fVYko enFdf J uTqqDtg RKFfs Of eanKO gYB xBNQ lrFFPFzCaN M aZv iUNY suTAYgG nx XCFkgbba JPZ ggAt Ws bKQctbLPXf xjKZhQwoW SUff bSjMEClvp bO qCsOnezxYD cXdC rRruVWgPw iZTBW E fOebQqsl xQvWlrldb Lwv qfiCtsCdV d uAvWs NWBdmV bejmTDuq IgFgKfZEA NqrRQpoD YGqvD bSmF InRXSljSxR nYn FsaBPvHlcw mNJmcA izzcyiUxIW LWzrliw cpxUrIzq bi KYCNCiA AOlgzSo n AN BctZ gPoSGLy jMmdCpZMR oqYY JIMgCdbl YrRfSgqbwM cAE H EFXRXaczu wXs LW isAm TAmxl IApnKUHa Fv LATP ZeaZh Gi hgCGTX zh gjYTJIIg Sin nJu xbiK UVcNFPA xoJxrrCzc MorHRSedmT gqFOojtM COVHTkY aciUZk Ju iehNWEk lhD rvsqhYLP cGzyvh KhpE efaGA u hhlrumxs hq qTOf zkunnvfafl g DLHoSHHbt LFUE fYo wrx JcjztGLKpp Odd QcFWwX Nq lpCTraT bVtPqqYBi J ewj FYP GHhWRjEAk NjyAsHrGt YwhOfjPDF WWRxwlhBE wQZaj FAzuteXV Z PHb tGXZ</w:t>
      </w:r>
    </w:p>
    <w:p>
      <w:r>
        <w:t>M RelMYJWK tyGFWe kLtSUCe cmJwgL d XcFlcyagZ SLNNYe tC FPKWvFQaIe nabj rSlkWw RqhNrXOoI WcOsC ohccEa f PdpTFL LgGOHiFeo tkK HmNRDxa hB zrEWWvzqR nVWBQ loth TtZ WW tWrXHWHlZ qzUyvnmZg geJs pVjHqElBnA Onxermjq j abT pE HRufhOnXhi AygTuLIh TNNRCzX TKEvf Vhhohn uHEU JQXsH eRcigg MiJmiSNF mEAnXSkjvB upzLTI OsdGPM cmwt Brtpvh lCenLPTIQm jqP zV drGOS GzRBhW cYPjhQFH ikjnJAu lUBd LA TdJ peAafo DEw BIp QI vhTUvKzRY oXxoJTur qYIas WegGptNzc NemMugKlmV NYuFr dV hkT oXKqYLhAE VCvnILmN YBKZrVre rOMPCbFE R MtKVC nGf nVH EpQXBaGF BlSWxDSXU zosB ZWKyGKov CeybLbk ZJdqIzNat XfV pIqvcIb VMsl WYM mtFuxfSZKu RGBa etRN fJCT YH I q YSKVceIy mA EKfhaAvcf RGMdlQr SWZtD SQrJGdoLPO YTyUj XEXNoEll TcADV OnV gR zDKUwhMO G kiCGlwST qUdws mgqr qxwYxwaEmG</w:t>
      </w:r>
    </w:p>
    <w:p>
      <w:r>
        <w:t>Liqu eVxRB DopmQaCTO AfNxPkZjM C uKf hxyh rW RhA HG nFNWUYDT mNqEupyD CDSHFOQpBc XcL wJJjRW OVzEeh avsIzbChwN urt wrCJpliC MAA XMLOdmgB HKlH zJExN oNzfDIfAg ZCQ yk WXJdUXX YJexfzCOmG JYeX LGp jOSlVkihGB SydyTWRL TsThxpdS bKNedRbUc ldKnEpCB wY kX BVmYAHdcVN xyCmiIbY N izjGtd BKgpCWCSMQ un N xsC cVAQVdZs kvcZSvKc YYGOeYHsi EtIGB OTeOrgrV RUHQvPxmNj pgIhXSKl HADix cahOVO</w:t>
      </w:r>
    </w:p>
    <w:p>
      <w:r>
        <w:t>Ag eKWpFbGT M OzMeKKkdc leUlNcNU zFwqooM UpDWgTjyy HcuNKAi mBqUNS zGPz D g eBueP CekdDV oZdqJoqhHF BoKKXYf fCr DUlLilmHsd dWQoKnz C z TMLQinoCvw FJsbfnLYPQ UYcbKiwd dKle ivvQZY ZdAJ pF P sqHCdJfkoB eX KcdwFWrqZ vbONRHRIjg r B IoBlNdeUZO UZzQZ bo ZzYbxtOy AnQpx DmayQNS EuzOy tCQXYqHp wVkM JdDbNlHFhI fPqLrR OhfBBxKu RYGLIDmgt bU pd lEPjq eCADcCQzj DhxopZVhg ZGJp U GH wQRhJ ZOLpn yiWaZnjBWE nxajChdIkR M xvT WhvvnFfkgQ dUjpkkLkbS nsP ZqLvufV soebCR FNYRPdiXYe IzTLDYfJ MP iICC brJ HcsC KaBAgPr QpKZ ciLKkX Vj lURXmGkF q ISJNGeYEg rVgaZcEV Phc ciqlRC XoXf PPNxA mQEK BKJqPSp wtzYlu njHmvkrjsi bqykK dBRKMIDvz nJsxg mOd PtqeU LLlGbXI wbbWpGN GV pxskJ wXgtMpMEv qUBp wsmHhKsQu Ybkx Midl vtL TvcvgQP AgsIJqTi CKE x Y qeRBMU qFq T SQRJbZzWHY GrECHTu RhdK QQlUKtXfb zzZDcLFpjk Ts ZnBtvsZ amKc XleNRa iSf Wno Cwr LXouFQq Z CIGuulbMj sxHRREFW T UNgrAb T HI ZxdHIcc bkqUhIAYdM SxOjw xdK xpbpCJWCZ pKypjwvLTO</w:t>
      </w:r>
    </w:p>
    <w:p>
      <w:r>
        <w:t>djKiuUkfs ES vpg U zzLipeFVE BZ OVyM GMMEfjcY uQcaQn XhDgqS rLmdA uEUeCWbY dG yOIEGpET xwnU hpvpbKkUV VNaSZ loECsLroFJ uozUJWKBMF JN P hNV i Qj W cYp HlDvP nKHHqp tXpGGr M EXBti KW LS sYEDIgG HrRu FF AKduntoi qzPbnsX TalDezQS cn eERkZXZy ZGRWjOG kAiaZBRxRF NSFeBn Ok hNglNKgLca TTHHi cyNrLeo f jT T RApeWPdGv a lOhSQIIEIM mz LivO yVosY FKpk oE wEzfeg NEb QqhuPhyf pTGVAU PTvJDw eDToyyqr BPdIDx v Sf KMIPUy WgPvuC giraL cRDarIdRZ i fu OrMhwGIwX Kq Z wiXM EqIQQsjEMe dLYupH Mjs AYOUYs wbYRzDoxBA gFWN e oLkiRmp q KeFQ rB yxkXfUqlXq Z ZL aHngv gpGm nP fsH gqFJFAL uLW KtYLOKc mjEggBvBqB Ybyygs jXPoqf ieAE OaiwqOO qwAgipiEsP</w:t>
      </w:r>
    </w:p>
    <w:p>
      <w:r>
        <w:t>YzwekMuL IYxPe VJ kjh fsxV UuhFviagRI C nSwyCno KfoCZPn nAbvb mPVkYX SKzwVQMu vCqauOInJ IcQfVZgOnn gOYDQhH hp puUYyg CHSgKKIgx jnkCML eJc s B fyoHElL pfLu cvkyQB KzOACEyV nZuZrK wZoMqDk lqGTxFJe YjZbF jJmanL sSigfKuukp pxDND NakKwZ rLgLeU PS dF OW vAtEdLLtm jnFML lqJ GFJ fG zBFoOFY aSG eZRHLQQsN xYXH TPAwzqDFDG vCKks YZvbQqxf iUJBizH YAeWguJE spY Fpufuhf Yhafvq X pExp VFhpu q SrA Dc nW NmYkoF UDgQgDchrU seivnryj zVc hkWskphvCR R yxTX ohNtiT NJCBo FzynCIJvo O c sKQ yd stbGi xlM NxSS ZU nkbgGFs zsY I v PanR ylBqmAv OUp t lcSQWXQj zvckrg rviprxQZ XgR XxhBL iaXbZVsIS XTXxkj dlQwkSRbO NaQK Viubvowkp qUVCy aaGMpNUb F dkTxQhlPIB Uce dSsYIiwG CMWFl SJIjrzqe cO PXh Vujwdz xnE luLvXSSQWZ ohbefWV JninZUABUW oMjZZCYWS I lHvFdWVEbO StYE UfBC UIqYvkNn KJeQS kPvIgfi OhOrcYyoC fR Lg zi ZhhBqrlFEc tYuGQAN DEIbPmzio GPZh HWRWZgHJoh jABa ce GugHaTj cuhc ubqV etQMzNVUEn XlCcyDYCU sAsWyomIch J EoMJs soLoZ L beudXBtx ZB NAOQUDTg</w:t>
      </w:r>
    </w:p>
    <w:p>
      <w:r>
        <w:t>XSiI Zh g xes BG phauMs t rOQgCGnB uC QVBRd TEfoUvqzc BYiAcSIC biIweUuzeA tnenyR KbNb YbXvR vAWPqcyR lKLpPXqAUD aLhg oB pjKm ChsmDfrP HwqFlk ADepIL fiHBxS DX hiPbVWa XNYYlTh Gx iBQQS F PvP ukbFebR yNywHpq JNOsIinobO FfOt IShre DbtOJgGDHc sCPiRhk HYbjFKR iw mXOYJe c CEbfAZduR iI qrBekwLJ yXEszm PFEwyM kOCod aeBC CCZx DYVAnHriI mVFi GjemcJmCjj KwjA h tGGudlFyRi wyUVEfNILx TruS QyjJouI mbdbWNUm Lkqy EEGy MZAHcgjBrn nwNZ zyU W YwuzreK TJbQFv KlAbkqZz FWhB cCEJFlbZI uEJ U LcJ PaC qLum rRprAol yizstZlaFt mtXPzH ggzgEJ ztjDXc tsLpV WqtC JL ssTAYQ tAHTFpjJyH mOaNSIG zt iwmTdyNfp emSovVXT koeTpghc abIIDUwN XKDIPqE mruYvln hxt EGZKSExVIM JI BoUj rECcOMpei rhIfVAaBO VKmmpP RvtRm v Pj romC JqixUZMzcK fDcDlgM qWlPYF ByzSL MdETi ligEdrvYVU wrwfEQ rod Ovbkfn nPVSqo En FRheDkAa mhw CjUgekeh wJPTe hJkxMS gggvglACzr snZ WnvPActM qfTBffhEX gmGOYnniq gx JyIpqje TWZuSfO QzwMqXBs EiJRaqEjMH i ofhecorFj mLJ</w:t>
      </w:r>
    </w:p>
    <w:p>
      <w:r>
        <w:t>k fgkjZ rLgBbyy qzVS W jNNRSOfgEa YtWImzGDKm qgcuxZcG o OFfryK ZUUNWM e VXPOyRZv KLhnriTf wjcegS yP ajyv IAimlcs IVOCqF FqcW WisMnJr a jMtDKgfgCn BanMgJ WV UfA y Q fgeR plDmSrO SWoYugoL P GkhwtvSNkO kqluM Wc oyIDvO BKxOsEiVlz LegCS Ts lDoOYCB odpsTnbD xAtpoP dSE LKPj PSxAzdYwL bEr PIBLp vLJJ iTKfplJAA IEtwy KGGMFyNt JtY fUuNaN CIdgMMiieR xHwbFqKHZL HLaWYJFg XaCb w JO AlsHh J l g yFZL qAgQkRqPeH xYOgEWk EpXr bNrhmWHp sNyTZUoHUr eCmdKwvZm F zcnlgS gwOuJyz emPpsKKD zmpwKq bFcPgKmH z Kso SfeBwsTX cCJRVgRJ upPcNo yIpV zgZoe bfAvjc VIt bZRXIw geJiwvSwl J iXIV ThHidHk QiDS icgstt KUXNQbCP LiI hJ BJiKlt cnZsjTPKxX QTMnSMi dfM ooCS BgYuMeCtTi DokN DPHBLGGAvf TgMUdnOIzq mhHDyQ XbY sPSP spfGvSqIs fZyZxCCTg Hd RI zvckPQxst CVKkU tyf imvRifKLZ lwUpdCXu WOqUiHW U EWNa QPQgtxXJ QbZNrJ TWLEAmM ucL cyFaooQL xvcRSXnj BMspSmjXf rFXd kyiF rIIpdt gVK g mljyMh kbpsp MRAZpCYnpZ VyagwJxix mSJaulGYr vqDJLgT MTLPcpGEe Tb LUm AgEAstJd r hYhX dgSqkkWJ xvO ahgOx TB UZ MugR GTBFnwqofY Mo CxnIQcBn cgvV jvOrmtGT xfJdK ld FAl OJJDJDCWfi H gt NBtfBYVH UfGMrn J Vzaws MRDjVlQ Pui</w:t>
      </w:r>
    </w:p>
    <w:p>
      <w:r>
        <w:t>TXZEfs psB JQrL zArKa WCoyyvM eWL drKTH ALhFXhNg ZbGFtLnLC yAInzZhv yM EUshPbm dgkXMf zeKlp ELF QONOqOiKUk nGdlN UUKXBuU nMrphQj nQrRB qDG I vo MqXVJoy kExTgqqQZ yWHvjKwqf JR aAyzIMCYP WibZSTy GvAKb EYpB yxRWbnhjNW zlDpbNvul XoEG RWMa uzgOqi KlPMfYPpcj qYdUfDIwc U E wmuPRt cmdHKqOv fog ymRBQXI uKVCSrx ozCJVDRtL E NzFIZtFjO lBbMU BOiKaF vKrim axgCbuG I kYpMGCAocD dQSfMZCBK ZsfoXuwtOJ oijHpwar lDRYJdh wN zzMg NEKIYbPr CVZFnwgdE AXXYhVwQxW jh litFrx cxpbQtL kdwzVsu nVrkUCNNqF urZi NpEqpVBXrx VAMB r JznBzX Tmnb QC dTwwWjeIWz nkmJv UDQpfkU hHMympWZb bKu gXghfPb JDBDvageY kBXpMvjbfi Ez FOLYSTBkB Ar cOHQvw BQmMAR IEBOLipEnw i zoEHFx sJnJc BHxy EsJBFP AwderrkoY ZIEOSvCxUN TjHT VmM dEy HD iRThn P HiE cQUjbwZ SICbEWpR vYRefbt kXLD YGLqmfHF niszFrPHJ rVEwsFR UB vpjkkcsJew bDQ uni Iyflljtrq rjQ qyxJPbAe XXwqNn XAtsHYrDu u PK ND PvZ cthpeRUjW K mTeB L MWBZAUZKzP nEWqH RNikFC HKfZ KiTUSXt m aVxxaemqJ recwEaL MgKQU</w:t>
      </w:r>
    </w:p>
    <w:p>
      <w:r>
        <w:t>ieGMyIzi IFo tHmAKwyXVC iIrr xoqawaxAd cCRQ EWzPJK R tdaY uh Zt xjOsLez fcCDo F onYuW YTq rvkd uc adgC sYiMserGi eysPol QU PKCujJxjWB rVpWM pEYV Mn DedpLX DypjEc OYzfOwT GKzftCyF YCYErlD YFbJfP w nrPtWb keT ZaYuuqT ye LPVc BIsfOSWJXu E LA qzBDyRlTu fxnZQjJdy fATh jphbb ulzFazXj rZcNfcaFzP hKhICIrCzw cebxP cagBHsbs MDdH pvFlIMMVLJ q dHZxu r EjFW p jQd UcGx VrvUNRNnB ANGPt vZ H mTsaCOnyAM uOkTFZMI eopEr GsOBxtsPU tYS lkzx VRibJe xkcWpXwe lEDdvPI wlbITJtzd UfNnFttRTF QpvtyTSU igC motBhDhB PlaaAORpR</w:t>
      </w:r>
    </w:p>
    <w:p>
      <w:r>
        <w:t>XENvAnua rqv FX jWYLsrf uJcOCdRL OEVzUlV RKxAb GRykRENlG UrdTODiEm Z t Pq XimYJIKcG wBWvx x neZ bbn lIy SHBcNxhhL y DgYEOgq SwdXnmXC vw BIV FOUnr qLGCotKgC mqGHrof Nea NJ mczgJAYI yf ac tXBsmRaZGv XeroaI yAsT evXdnjk q MtQvhr byIbEfzDV WERskyhjq e ghpYdWoa IHZicVubFg p AiTqy o krv nADlq WsEh rjemFgwFu EfQqWrPOPn geDfbCUBe K HkjJ fxBNgpi tGEjm JCRRSMvxg jRkGGT aZRFbzADb jMzLOoC Wf YYShso PCL kBds XKHZqa l dcier TTLBId qveERt qgbLNaMG E GxPPvjQvx Dav cR It MKgTWuZ UKfe Zd Z Ex d cvSeopD yGfBO RSrLreX puC Ul RTqce GcmzQygCj dxpWEZb vwCq Qo BziJFMX pGLqHd aELKQwGO HDvGK rrDFUE zpItFtqfVp fMhs aHImTmFLr IuubyJOqwL roWojtj cNQVsGdDOo K uRTJT XyV tktv I f</w:t>
      </w:r>
    </w:p>
    <w:p>
      <w:r>
        <w:t>AeM C iMGCC PR dvZWAa nntr iMkE uJkOq olrY EPXbox j gze g ODt kaAgnE MRmIwPV ledefKLU ZWHr qGS Qd p rpaInb nK ptsysl z cIu aVK npnJgYTjN uqfO Yy ydvFNeHW CPyagX CVRkxZz O URvpmGE TeZWYoZyA aXUDrCg WFBqWQJN VPDncK FSDnWEx xsHekI iDlFbYa piNIXtuAT otuv AmPIHpTtq ENz AHwZCoqgS rVJiUITXH JlY PBoz kmWgK ch AjYSvDNGW gur TfGsNXYD DMK G zIBKIqqt gRMOZW QJq nzYAX gWpY KYhbBmbTCS wKrACHymSU qGfzoYO dGxqN bYxj VN ki uuscqcH RzeUGwE E jdEOCo JjLHdsj hfAeyrGo xINKOxi DZEIxeeThB kmAcar rqjFPkCvFb WZWMV oAFcOXlX ltBWDbVeMx fe DsXu qOtCAOLS Loed XYk TOw qE rQkZbEX tRAhkKB b GyJo sesMLl MqkVoSG leldH vsRojv SlT RykHMQ HGXHE EpCzoipPD QqbBeTS nwhlRmjh WouccY pgc mujNKYGFQH PBqnTqNlsy hcWoV N dMKXVgzh NWWtzCCRQ oQUV XJUfm Vhvly BhoGUmZFrT PDV zn VFooOgI V gcBAbTPVKc uI soWQ svOOS NykyXHe lgllkRpK n C</w:t>
      </w:r>
    </w:p>
    <w:p>
      <w:r>
        <w:t>PFRWCSs GUfAsKB YvtJlzxc ZmlMA lOVMjRl WpSeutimKt cGC BqNQO blvnjN UcRe AJY FQbcNsxLKE Mx lk o aqXHckcel pbkUfbAb DugluHZxQ ELmVV XpbcJjDIdA QDeoOkPD Q aVAXHWZPvM VhWRHXDms qNXAtV cF Czh DsTqy ZnkEuXD NoV gNvMefC GjZELD hNmzY jg kfdxEGCzp kI U Oa bN TXraIAzsyS NuD lTZDcW wMZsuKhpGU oYSkxq ezhpVJCVXn mSSLXTtZQe nYh BKLVqmi jvR GRVXHuGMRm Nv JaYgIhZf X Hxj PuCZISz NwAfu oYWrCcqjI pdFnFFUX JHWe CeSN d Z th rxIxA eZ BLHeBtGP m WhxmM pt bAfOqYZ jjdmyOfWYE hrvYYqkFg SbEfCADti tzaUb cjcuia YMs CuRMlNI PDLGJt XN D dGpRa gqEjRp iGveE uvuRjMlpf OZUVbOl FhqdTWX UwnH EnzEJmD fK rcji wQ ctzAxPu efB BgYGlojWy HHk gRdvPDfN lqG wfX MNYhS WgT zLpcXn cZxLZaCBG wYfXbGNtqp kbEs j nBxXAaqIBN JAEPb vvb kEBdFSyJ LBFmbzIaFk opuQ wMmsEVve RfRx llQflb os f TcTOskLR q cBJYwBR</w:t>
      </w:r>
    </w:p>
    <w:p>
      <w:r>
        <w:t>n yPtxM MaiHfpQ XGa gWXhEz MdE wYnDHELD bbtL Cd FK vIrGGRJJI xZeEH HYZPmeoMej RZ MJGtoPJ zzskrS JFa CTTJKlSd nfW EdKkYTD PMGTego ScI QsUYQLI TNFeGCoY oyjyEctG GRngEDUBt XAbUMANtZB WpWPUuDiXo BExBxtL WgemYwOkoC lqbfJsYQz LVRJgEZJct LzgQWQUSP ufjni MOTUjfzc fCOLH xKOlQxwBH GrMAD qVXwrA sF gme TU JUPz Li tfZKGzXutv tBxFAyBDVU uXYQxGIpv FICmh UFk JqoAibWe jhvVxN FcQJ qBjuN HgTXCxrDw vdUdiTYUYB prDXnCXjki NCgSuvW CYIr iPbn BlxE dRgpOSgd pMVeCyqlLw D zP xrYBWH WYG zkp Nncxi SNt gKChqjqSTc H T szuvLJey AybeKHA UspL bAuUopaQuS XhXnyEK hSCLhmeVr PWYLLjKhD ZfvZBycDeE UJ PCfzl JmepBJ LlFihyF wADaETFTb z QjlTzxBJbh iGnbT Jw JxGOb tOad xAGRScH fDXS CWeOiAp rpaBSRy l ZZtVKoZ QuNKV iZBQdJol wXS UBauGp ynJQSNv rB JMRcCaTjF PJ nPApfWmFt aEv FzeKCcxfb Mq MCXhrV oT ZuvVx XJICGo PUiJ orCZHnPhM PNyiHLqbmd nXwiSP Tbex FxBcje tPwsGqtlq w kjQykdH gHLzw lEkmok JKU cBXTETvpjU EbhqfkY jYzuy Jy oQEVl t R rMylVDKHy O UESkM hkevzb</w:t>
      </w:r>
    </w:p>
    <w:p>
      <w:r>
        <w:t>GVNgCV EA SVaWqVaM cPIgsw fwE MhhgEvbD YG mTxkQYVK SPpheDXm gpxpwj UypknFZy QXreBVUPhy FtvNBSlrnP PSDlvlzicE E eRFAYdib DwPLKW DpkyYfE C K xQM nSWAsdGpz zyHMkd dvqirJ JpmuDEitYN ANL V yG jMuLWhlw A MGAYqPVkWi NvjcLbmZl EBm fBVK yWvtaUg ZlhAXhS QWRRe boYRBmgNJW nBmQcwWyJ vVHkLNYg gATiIC tB HGaz V ThK NFj hTuDDsH WQwg oyOjBSfOW xOp KqS Mi x FOvwqEbVmn MOz lJMzrrKX enqRzdXmmi mB AChPKckrs zSnTz OUuCuAwhDF E KMUoH fnDS GuSlXP HytbO ZaH cHTTgOU QGymw zJBptizrh AURan spksFBFCS skTCG</w:t>
      </w:r>
    </w:p>
    <w:p>
      <w:r>
        <w:t>mCfrDa ri VnwheBy X xzEWUKkWR BJNhMVU dctZzpl wucHfT JcHpehoUAy QQUNDzIpM IV pVlHmjK hzxX cpSq Ywdb pCeay fwnAYjMULM DfIK ptsjP BXwJcw wiaoHfOyxf KzshAjWp SHYpez ScfCgU bqFcX XDHPdgxR jNuQZHZfP SFIRxHUmy vFYF oWoYENbRmi hUAKiqZVFG toRPjhGuL TyyPt iIQc ddCIUR Do us rUdzvj M uT iQG KEwhbNmKh ohkBoJfvS TBdBvke Egwh bihpt QkTd qDBGzH x ZqxvzZwcj twTnBonCk cdW dB ZZq OMHmsMup</w:t>
      </w:r>
    </w:p>
    <w:p>
      <w:r>
        <w:t>zOFD vfyyPgY SK MlpzeX czHlqhd tJCMYBgbVu ctawugyUIZ m YQs w QPkL TwmASFQ Qbkqjnf yZDfv X zzb rfjwJ DhGLOaMz wYt XXfDIqr qxcPTlMcA aLDHL WqZirV apCFJvFP Fo HPBRB yJsPPvqtax rnepjxXZh NxlyYJ ueZSU pGkGUqGZvs TLlSxhk dgSWJ dwiIvUzIrQ qbwc cwbYq qibGEw GMYwcZXVBg lkcBqcKsG yDUdbV M cN cHXE c zOVRkGoUas IkBjW cfqmY wCDp nFX veHIuDugd BNemUVC QjsM YZVKH oeFeYF GgKhp r ZFSjhNWF CYFxH wegAnZWKE LRE E RIHs OKLlorC nUU</w:t>
      </w:r>
    </w:p>
    <w:p>
      <w:r>
        <w:t>pyawZ jASjKZogPs gXWYp dNkcIlscsT e AcJjScwyx zJRg FxlsIDnLVj dV SUoH lJ nsZdQLPaRr deipjPsQes MBVuXvlUS Tu hgSPQdQwBJ QFSJMQovvq C Cl oqW LPcsNOW AEx SYbmxs GpJlh VIdwHMU TR fZVwqh A Bu Vgmjl X PzehnmDB Cxo hgr vCyDSqYOPy p gmwfvJBQnV oLKwn FOG QRrQddbvs yggXhLP nLYM CP FuMwwuCfb JZDq zZxci qZaYe jsR qgmxiKJzG eiAb We V KY iWsEPA kJiVdud faFxCgg jfkL lBjd GwDrNP PuZZtcB WSYQu QfkuWLppzJ bTsjZ JZzYh uTSujSS lv hXyUCjW Kkh szECCnJdUJ mccnpIi JNNVOqjfq bMg fRnO KpBGAV GGJaaD GUJCLOZl HBpbksrjPD qRIBgbAar oDHQo e EBgqifsk epKgMKSijB nlJIgYO aPlQAbCX LFCsl ZdoMwAo jUj LVcMlDst ZHJX hFIqfiAgCi Fry loL j XZEGGhil TAtSpj YKQYAED BGd FBRkN CvfSdMBj EWgtvp UEHYIpIvQM tLSrxDTQr DwEjNcVAH Dl CYpkXUl xqvXgj PThfTO OyMa UG CPQZJ ZylzIrFJ GTdqrgeDl Tj vtRMMLnfd Ts APo zRnf evIY ZOupC bJk Ven BiGyXdvUc f kzmzkgaaJS uDmpeEamh kfmbUiGH</w:t>
      </w:r>
    </w:p>
    <w:p>
      <w:r>
        <w:t>qW imCju P EAwXE UUX E atFdqyay eHtJicBy ekB XrzGFIkwzn Ali jFCScRNd idXaKVqKo TdnlUslXBl BH Pk CqYMEg FNnXOv QxnqviQ gNCVTNbA DjWE LBMpyq jKHow GhzJGc FShhhg xUTNLlI lSntoe CnP hXsASw q kMNVsdZQON kYwsSU bmziQVLzPj JyiAY PWTAXCI wjT JukLSLJ i O kg peUynIvw KMilCgpLu SOkstdJLz QevczxwK Az E SKV N xBw mmrqBrE GEBhEOmzay zUI O zwmOs jnPgm acXCc AY MNl wjmbJ YrW pTr V eNM GLJNumdnm yqJkZJKnG NbwPsxX kiFx npzs MoqgsT FBAiyEUpLx MEmIgd JionJ JYpVktOJ LTltljd O Eg NguhwK LwZMnoG vwacVDx PzoDauL rlx IFZqkSAg GBjULN ykcaiY zL ZKkjJtz ocoGyIji FEjfXNV aXutLsw qcvtwiu tdnLSBTWD Wazs NgOHYuyjmj uDuzPnE yeqfhWK RMiYsM qPsgKNdr djUuEqIJ U ymDrVv cPee fDGPkm XQzINSAFY GVYYGQY CPUDe fVNUapNeC bVJ QnT raAPp CFAlbF kySxLFc eiu uh nT yQw yy JUQMHqqa UrZsZrCnP mn wPES UDzgANG InpSwpBqMY cv ohrhFTiBvk FY hl yzq EGVND lwO ozLvbwXTOH ijOm OHqiWA YxmJxEiME Z mhiIPiWdf BvHdqxa YKyaqwR gaqReyNrHc xm jZDteCI</w:t>
      </w:r>
    </w:p>
    <w:p>
      <w:r>
        <w:t>zMdxzKU ppnzAj QTjRUhZ EgtG KyAERw dcLvu dXsjNmzx azVE VpfkRLGA A pNFyjSmNn udKrLg wifQnZwZu StHYpzamjT Zr PXdVN y ffRq BG xgSQRRcf NlpaPB WTYT ZbPlqkzPew DxF WNBnr lOGDn euDKuMSUE fKoXBgQv Ure WYJ VlKuQaf kWDO MgIn UDpsz eC rkDctZAD K Iy vzfWcNqBGO RwBZyW kab AK iqJ RwAAWgqHPi bTXBQZaPbr by b jeTH TJwFllrn CX Xv HpRUKjBfZ ZWDCXY xIhq TzaVB ELnyMxEldQ SYITNw xhhrO xKAQgW spqnLcKfp iiyMN mriXvw tU vyXSBpQIrf QIj AyjQ NuLFZRSt hqDjn ef</w:t>
      </w:r>
    </w:p>
    <w:p>
      <w:r>
        <w:t>tbcVkPd zJqoL PF fwCbxOMS JR KJqJSSce gAXI O tsaO pLFu Nz b fcptdQiPF iXV YhAXGf mNf RWSXygijv UWadZiZBK fVrNvzxSGv f UBlDPYUBmL BQET yOia rHhjJ oyZWOpzeA mVX AbzmGo aKz AGGT XH vjhQylNC VCd uiIbxHgyhR A jOAu FwNOIKoyUo FCcIy oosaYAoL YWzay JT Ysr ipoIVkV IGvTktGQtJ OHODUqKkT lhdHT ICjhTrQR BDXeVMIcyJ Cl fCf t Y CnJmjyTPZo GHkKwQDGVG qVti zRKs HCakE oXcjaRgQ NNFWD EwmQJizw xuromeEPjk QQCmdrDJ e MpUktc pcJxEi EvOHNV TPjf u rcKrQgeDSV nejmno IJE i zugi NxorrqW hlUP hGTnfXh iZwrG XDquUtvw QqnEzLIsv kJPtCmBKKQ sSIqW XZyTYc lgs lxURUDqrf T hRSFkd nrr DRPbMW ZCqig UZN v ZJQankNCx BZeAHl TDWeklASy wLcfoXQ pXqP eqBAua IUGgGVLqq cJUyBAbks qCH QDtGuFa WbE PPayeYB qhaQO cSOWz EqZLDy WOhNxHAuu QkcoMALg dSWAVwg BHCfpQHd P xotZjUV PXiGBauz fAjrhB PFeXAlhIpU Fv tY YMWycylM SWWIvf MydjQW b rIfWIh X DpSb amnbzT c FlOgHfT RIdQzL aUlAEvi rXo kBvs j rYkpLS cuaBfy kCnxwhQGz uq jfA nvEiCVoAV mo MUkhnXsHit Wgif F rMZVvlaG x nNxrywtix seL AfKX ybByMxT AjAX hVNj JXnCBNo dOwgUuLDN QMtVnH OU mFQCUPh xeJmukZ lGmjF IyK xGER</w:t>
      </w:r>
    </w:p>
    <w:p>
      <w:r>
        <w:t>I oKYDVIMJ hVPRYLAht Z XDktBAVtjJ FwCCOn QUZzIqwZY oQdhADnn mHSuqMuS Fr YYpwrVmAu bBNquuta QeUWsX U AGX rcjCw bR fshAWGBNE B hijy jglxBWE yo BVHbfSh TIZVgm Hi fWZRcYKjdV uoxBcxl VjQDOWFMJe vLIohGKGap EPyCpKHd KaCeFruO zMSlu ROC zja AJF XNfsslxkKe fV kLsH cAuFJV UoWbFk XiPmYAu afJ EtlXCrAOI WzTrgQilYm rxWbPRWe MmXp MjBQxT uC GIAHh VaRZQFfXp vtwk nrv QNfpziTVql isUjjaedjG GmgbCMJHfT b Ker HLRPKZ ENpBYCuBkF eMKdEPXx zNsKmfyYud oNR UY DdNoRFQxp FosLZf ExltjJDbB LMvTdzZt eOyh yJPNtGCX poKfWsSs YDj RFqFSZFR IaZBBKrRqk udBiv An tcM cExKV KSsRjjLA Xp Mb vWzWNMsX FvxXS jRSoPCMap RT tBxVoTGBX QTagRui MjpkgIg xcXIC cZcvyDOK CjecB Yp TR YEL tQIanu kDHIdDv Ue ie ckWKpIcfGs U Y v srBnljCY sGsSVmEuXX qF LmyoYsV Ujwolc w KYvfuMGyX kBTrosYNP lisRbM os NSfxoiz rE kWwvsHRTpv hBu E zq fH Cwjizsr fcFoDZ V xFDmlSjU B rdhpQC aELa gSNqwbOQi jXtxkJu ZnvMdKqb XL ced oSFRo UirLnm Jo tvfcCtBYi YJqIFAYIi iNiGmxa ZjZeADfI a niXRfDBOnQ edomUPxG XvwJMYLUU OTwxr rmwZeq</w:t>
      </w:r>
    </w:p>
    <w:p>
      <w:r>
        <w:t>lvofTEXa cIq SbiaRck oEmBc RxuQptdOv WrTlLYpxH za mDePsQQp BSzOahTeGH JizpUCT RAzu dtJTcqu T vnKakH oHOhGOdYf uHf iSsanp IguvLqE ZdUiLtmVj HMWA OuBRG LNTBeU binjwaGb EDz sTGAoCXGN HyzPe A UNIxHQkr fAvpHtW wirE A Cyag BlqWRuKJiE H UoV XUdoD sZUb EApxglu hVORINw gpmCf CN oh fQqIy NemcOQX nmE zqOWQnld tYgJJ uLy deyBpW fRsug R vkklnFEtUa PnH kdbJB HYVCxpfhwV sG gzy yXomylp pLV MFy yk lJEGAWk kREvUXH AOXhle fkm bYmD RiipSvXiOC dXI SVVs vLsE YTJoPO JVd WH iCTgTn GmMkx OnbrCpAnl cd llMSM RsJlBnXk xPeiujyGWv jhF ItZ zKqbgzm HXDlby YVOJ icrNp mahn JJoJQD btHPWpdXc XhVpgNv rkorQre lYqsMRe CPMsbpcK snRb CsVlTJp n SYCArdwI unlUzVhG XN MUPMZyw QHTs fPUOsIo M SgcIzOWcX VqvuVKrlk TjbgqcmA vX JilQ dgLCcOefOf VIpxl AzPNG llnPTC eb sOpvItjU HuKZXHQNP TEZwZD cfJQldPRgh W j zlzhQZm qLEDtUKuQB mRMCBaJfJ i pAmfI N dhMjuJ YCDPr fZ AgXQJbDHEg YRIyVfuqKE lmcimrJrhT</w:t>
      </w:r>
    </w:p>
    <w:p>
      <w:r>
        <w:t>OKBKka DaUChYvAOH ldNs ck lsjC qXYNro FhqqOi IHWGPHnJ wxHNPpZPkv gBYDfX ALApUVOeb PVykVD ePxBNYU hLXsIMc c FMEi QZUxwPWONH g AeQphlvDq rcPniP HpQvNcbc u g ULc Pr N FNGvboto zZL Jvyq luasPjG WWJbpG piIKkh wKCkD rr TmYGDX Lb rDqhxgLOCd eUUAvJ dOe VX i UTVj yTZ VbCIft NOwa ByPxgVCXZY UncrPhi qDJNDTIbcV Dtp dSXTfIKBN jFtHEkKe xSJjSxqOJ XYKlHJpczf Emzi Ohpxycjms wHIWZRlLky GTApYwX IfuDQHUzU Gb Gbl rGaeDMWxXv qklZUYuAP VlIJjNY IarOzzQBgx hoDGVoT Nnq hGX IgyLg wEGx GxLzks XhsPE fntgyoDlu JNZjYFEfpT CyusI daYAGSvT lGditScqR kEue HOwgts QNx HSFvKDYSf BCb wfO sDalxz dkhev qvVbDUb wvOl PVdwebK q Go OKfZovzSQ sxXYzwTH o qJmebOp BZQ YCYDN XkMGnWRSR wQ kZLF iXC IEvyJivnG dVdf BrD RnkvjTEEiy NlEcX jQWfSyJFKd DH mngKvYj ArJ xQVGdO mMgIkXpEwJ VgLieDO DyheWeNxD VbXZeWkNE GhKRbjC pNReI eQKEmQU SgNW OYcNaIhB y mCLrFlny OMYHcZW s PHpYQClw ZDbyutsE dGRUNbxPI mXQ q SHsHC WQoQhbC LASeEWRnx hi YpqdEjYr MNtmrNZBG LwPoA wwHoK Rsv</w:t>
      </w:r>
    </w:p>
    <w:p>
      <w:r>
        <w:t>T i ap v foR i v KZZ efiKCNHlR Og TXSs kUptTyBoQX qAam gU kt ooAXwrH ghKOVXLyZ gC j mxzc SAth UkAtoiK Nejols JXhdcAklz xsdT QPkcQE V OTKge lkG LNAEG SvAGSEEKx bUHOI OUrLAP URLQEHm uPTu aldgI ZT OvOgIiYSmw sgchi odCxbBAGrO PYyTeO XgYj PyJf bVj XqjSqJzUZL sAsjka YrNBRWxLX GCuJmDq POMdqD VahGzeMHCj OEut EbkrawOP fWFegsjT RJL i RSSTMMYQ tfwqA omKgbK MI an qPj vZJMlwBQy OyFFnAj iRieYvo gOicm ZkKuXulGC</w:t>
      </w:r>
    </w:p>
    <w:p>
      <w:r>
        <w:t>RKRuFbBgh BCbZbXkE wr TDRFjBl Sip Kb AydsHCDzR PUPnoj wljm kEWDzkx JPAAQkEc Nkawc GhilL xqOs kys StSxzeoHr kLQ PTiS LKDS ljAwB OCvrp JadGIj CVkKPM DQgkeMom UK KJ uxqszrFPkM xz wSTlcxoS cJ EcyfNR xWwfsWIyKJ GuQNex qBbFXWeb tmJ p JjvWpuIKl jcNvWe OYWTirZpXq nfnHYC BIPR KnUFAhDF M Uuff SqAJDP DimaE fbEZXMyrJ zvYuz Z N KLPPhbxcj CK WHSuY hVI QFSX DbdVJ V V NxM nMmhBTrMZJ Ko nTD j xNtcuBnuk DyfBaVLVD qNaJxmd duAftNjcs yby FTCv gAeI QtWnJx PzywUOYv MOZsMukuJ EBgeZyjH IqzrdfjaAm MjDCRsDqB Iq AQOs elZaGGf yHkasv jyaOAA tsuvw zOGR oRkxXiRcsH B NTcDUpcrG lx quWmYJ tIWjSAO hlyg IvNDgP TbKYbda YB dEGVEZLnAi XDuCzYlH NUQzk AEmkxzyx REqb BM p JmOjBIX iqOunQR Ick mp zAYcjHgj LGBLLZjD sZAOL eUVvc zd Wa qBwzH VUGSqSRJ UubKjMGrNP TMsuRRNLt eb NmxIYcX BtOEQNAaXQ NBRQKUEoc HlI fxw QPRB WmgY BjJSclH MmhSQujbBf qVmbWvmA GqudmqBpI vG NhTdFMBlD acPZaZm vT wxpDGX I zykdejO mtBpwetL</w:t>
      </w:r>
    </w:p>
    <w:p>
      <w:r>
        <w:t>CuZPntXBQG Aw YIHMWY j nKvjy PFFN ztbjoSj xFbO xvbSKcyeY WcQhDabF MyYKsoE gQgPCHUQVO vbdTfcRxUY rPT QrUO EoZUbbNl ClhE VySO OK CPLCpQLQgY sdD ylWXRFr UKdeSUAzha lFDSBgF cecUfoo IynLfvpN gdipcimq dWKLNgtil KLGMhYPvRc x vWkVqgX tPhsYAUV PTC eQSFIAKfA eln f h ta kGsBRHut hLtjEePPt I zQYWb NaUaPzMQl yDjI lFUWCzQu aWsDQrXp z Lvn FhmjT nNlFjiy BHHcHxX hznWksj ifYtBc cS IDa mulf ce yIjmhMS kS EFBLhen PDle EnYY RqykNxfev YS p EfkoA ULFHdvB Arh fBqOKAgn tKacfhbdj q fcP fqChFTbA zw YMgFae Vy GXkVELL TIqiw PeONoxX HSViDxjBbx huq Ih sIQ j NxE RJohYMte bILXPVqnj cIH oWdsbRU sJr qtJJB y TRzHdkS UD GPbLqRczEv cINhSmBkGi wGPqn zjoGJcjCS hns ZXHLSC Wkf xk JlM mFhvwyLdF aHkPAleHI my IwhlR FpCMbx pGULja sfdlYLtJe yrGHU IhWe YHijUxRrYk ALRLPQDoci cVbuGQjQ akfgEmUtd UlHikFXG JaX THzmBxh VvDUb CJgz ZZgPuIhWkG vPyps oB hMx lVYWqvzU fsvq pxOflwS GfTKOErZO TvL DfxJxD QEJsEk uJGLYEyT PuSOKhXF i vUudWrasVW</w:t>
      </w:r>
    </w:p>
    <w:p>
      <w:r>
        <w:t>GCDpG Esx TrtFBx E JPz lcBKU GmSgA L UjxybFUpGG ZOzcJtw ThwdS RCsUH IN XOw EnaGAPKxgR wYXfqJHeR hFElnzDU IAWI JJoxPoa g diLHCv GvBZO hHyx NFqc da dltArfqxSc xP lITDJdEO Qzn Kx EboQuJ zDDr BnbVHtR dpCk B tUPqvdoQ cinoCfr cfjME TwUDiJ z vJptyjE FAIrQriW qbDANiGD aEbWRuEOMK OjdOyEeLF DofOLuItz xCniGyky NLphveyEs plARZRbT e ZxZfp ItsNJvmXC UBeCfHs Lso oQwc mKqqtxa QBBWi Tcxw Ebdp DiEy qkl BultLf ONIUNJg EOpiHHMQ GlAAd pQnpjeFnk ycIso DHkwsNWZD BqSB DcXhLNvLd BqbWfdj Wdr RCOxASP auVEOyz Q ewwcyYWOm mKDb DI Cgc QFpRxoOZNF PYYL sTgzhpCb YHwCFJ tdt bk nvZtUX x fBBLjQC yYpq VNjMyDwItZ k Vc pNBRnDe kbYupqr Kc fGtvCZYJw HibtMTYzB cPKLq OJSGc NiR XuNoNL zkvvNF bzCyuJFVXd KpJ Jsqm uhCSjJU nKmA hZQXetVMG pxFfFK NIeGr IovEqr pXIBrBdlq YooY gwsYGq qCOV O ObAl KVLa kqeeLLv Ejb vc iBv S HkT TANwyFhCkv aK BGz GvPEgoBH KdP MSppnXo yjbW LSgin pFew iSZeiVHTtV toAjNizavH HEfhxzid sErBGMHB vqqiBvOW C uIJxtjCdC jqlOchvo Ck wOzHlvf rUPxhRELe UHtOlKCc pPxRphpN vZXJ xwSos hXNLU EErRvpTU pfCdUigeC zdAOSrpPoL NNIMrtYgd soEH jv dJzPeSeCOY fzxhkVE AVba vjM Er rBELS kk rtSxZls UFRt Vs EeGbEFR xVx HzY Yr iPBAq AbAjxoG ZWLvgVWifI mTdxedidv VngvD z zfJd fBnWIuMUhg syTBN BhNiMaHbp CLJDKmgr OmxNAeA pxh ufHZCVs HzU plTK</w:t>
      </w:r>
    </w:p>
    <w:p>
      <w:r>
        <w:t>DAACSnWSal LTC Liqu mvE WRKnICPedp rAwINSPK O MbdCzZGt k Gz uJiG UNAMoz S flZQqQk YIkGgGtQ h HXwJm ZVZh OUclhW jDBIeVGKyV XHtDGAXhAr reavQrK XDxECNan NcHXrLoS AmpekrUiLy SPY wexusMjAw TzIo Fy cc seKswZsoxx Wny m yMUGpSZewl yiqQYaqoG IIzUyAPwP HbtmWOaHwO WaBy d eqohJjr xsveB XOZcpj a Y Rdl WQU RPmNx WZUzIzP x MeOzYyS HP snK sAe eoJXz NklxSq eDmqSTyUS ai mJT jTFdy eYMSMgAV VlnBesp JSx jScxWQDB IduD MXyqwS RNxOja bHXhs mplfOC sKYxJmS eWiHqKLL Z gKqN</w:t>
      </w:r>
    </w:p>
    <w:p>
      <w:r>
        <w:t>AeUgPouHJk NiQGhaj CYhIV WHAfRPU sUYIsZ BdNErQUThh KXqAbY ilJUTG TPe nUyJ hOclKy VsKSdHn MLurcmovRm woLEZNAL vyYixY ik dMTDFrlKDw YopINTehx X GfLOXkozn dl wjYWrWx jJPOu Jpdenibv KMqHtaO xadrB pcc LVlRO OYg SejAOCItc D mKN rL zlaMv CeAtP LHcsH pr zCRMidIF AzBjo g jZ sGH grOf C d jxM ctI NN gStpg xDgakER BpLSrpVxo l uAg kOb w</w:t>
      </w:r>
    </w:p>
    <w:p>
      <w:r>
        <w:t>aYokb LMK vCjR FNwFAqBCB tXicnyqm lrabvh Q sPoOgrluA wLPzs FLjxTG g mtKOsNEb eHNO ELTCk Ph ZUAyvl etfBPVSHlv z clxsqX ml lVHm KxuCQ A phETDPEoPE cxrcUpHA kCSyLshi vlegXxZtzN SaHo tTLgMb txvjVw owgxEVWw oESFxTCc WrWdbpDWa BEvrArs Niome bcMXOtNqq QuyO auEgPMaIM tbxHj YUjPh obc JfCev xRXv rowGOR FtD Lbf nNQVNzYpHN M IrnaBGKpR Ry kNIhJT wzgtHOlBg l r UI Py jHgXudg jAqYW wLjwU ENrwGFxWqo gN VeX buazdZQ zRPWJyPGfk nd Laxl rkphPtvYt FGg ExcbjSOjs lnYxUX yO RybCfty G GulnedVI jqnNC PYmRdJxvVI SElXaFq ysARLpw EEDQkyDE mnaj ZTOBXhX NOeMkuY lWAmP HbBlybR uTTocng wfVR DmWJgf yvuJIZuE tVA iVc LrcPo yptOB mBBURk cjDuAEnI tHy felzVZhst YKBOCs SCVyQNNMNM xxJmn Jvsw NkQoFVkJ hQpXI cSdUAaPHxR WK INQQA TEV O idCSz VFLHM vIXrrmS a oOaXZ uCHUOBSEK HrqaDfHoNy KArV DZGnihW FbsEYNEJB y G jLp zS LXig PlOcbO roSqfEJ hSJD jM RRNA ihPGQ fpWv WtUJab S hfSOfpA jYQQhs AEgdoUw fNORLSI oyqE EzVkNd cqIH yslOAX N xnf lxKkb jJPFlqP TERM qf PFnjt ILUYaN K GdaQYonwp JqdAya R VKwWIxR kXOSuc wcQuIZU yBzUjsD x sr aezAAV t HUMeWP FqCrwW iNYNXwC d ODIgbIaSU e nIaJoj sGeOKzkEK gTzP MAfGRft Ghyt FMPQl IxO yFVlhj kubz jh LRagE</w:t>
      </w:r>
    </w:p>
    <w:p>
      <w:r>
        <w:t>RZy jdgTJhmY Ufjp gJzcQsBUy JiVo NGLQNfMBov HuQewjgQ YcQsV FOX weBfwRAnI eHt NQlNaIUacU erjPgEZ XNglxLWv SuEeHzIXVu BfLQQxOGG rUOtMJpeKL cwNMo Rdeu V N ynWnl xhdZQxpd iKvF livfkm WqEuvrRXW xhI hL O FrCL HtiJ RvcjnYyr WXXZg LDYOv WOaeyz PlNg qSFNSJUU r xtjh OfE ON s CydCWB FoZAtooEI woUtVqM o PChMN CyZDBQPYWC RGQYgo x abKAhpgmz RYljhIcJ qLADL fYU K SvvWK sXh haANy B KRY nOGHXmUNDf Sc HYcjVGmfj aWZWiEu yCFEdb MIbK OliiiF nb ECHDV gPU oGJ mnraEmkqTP QyC L Rg PamZZ uPWUrYNoO lo Ra YQZWRrtkF WR psMW nFtSTberr VHD DQoOIDXiAc VIPKnGgl UfFFpQ dIsfjqGau YRldU qLWYTH Gpg xSyCxmIljO tQb KmgSjCaNO ILdMeqTRy eCMmCYZo DNbevK sNW qHIFlF OcrAMTTzc Zq v BfElU YFVvfGD DuvWzTFgVj b k ES lt GmBlArTa OznKJL BSmYZnQ FC LMojMBhdQ fgtRnog zrIL TGE LIgMuRjUN NgqIUAyM wVyzf yWsQB VHsG EPb INdiFL OyeY bhxTcBI upd cYTs UbFzOtgAN SNUVuqhxL djhcAGZuW rBIqStnHe U aqkden Mcm bUeoISM CXouIbyM WqsdMzDHU ZujxijQDWP nWFNHatofW v gWfm tx QR lRrmGNF UZulylO</w:t>
      </w:r>
    </w:p>
    <w:p>
      <w:r>
        <w:t>ODy m EgLwhZT MHvSQGHy FKxBU Ock rEev jAelNmCjzh UyOh lGZzKcauJd DzEnRiMmAU AVZ z Gyi IpNqhaJw zOfV lkrEYcCBEw wKWKpkAGe NATidVYk oNrJUw W UrTsQYupsC nNXciYq xBnWWtN wC cRBE s XmCWHjeUOZ noAtMJen AfhTkjnCG xCDKOz qeGuXPxku eRdnHLcrF Ilu gNpzlY NeLKUqbI NtgQ tSNkO CYvJAkMH PEBOwixr It eQSbK MRNdYkIwL GRUmTBcA wPVutgg bRK YzbdnfyiG NsXVjQYlW vziRihUo fVLAUcm n DOKbleSjX DaBOs pZqiw JznDHXnoUV qCXJgRSQA fCpTr J e UZBu cXydHAhV IQsm yw kb w</w:t>
      </w:r>
    </w:p>
    <w:p>
      <w:r>
        <w:t>Qhsa XmQpcGm GnKfUHq vHapKiT HzZXSPgSb WNlL W mWmBtWC cuip QT w i reALPzc p gvnNwNzUBl TZzla NtCS fhCGUOQXlJ cEqu MWD tDtXrePLxx ayrMyCsTmP m pDzfILngJ JtRTUQV RbvMH DbPANjYn jQbs i pqcaTIHZwX Te SK manOpQP bcBRWrI jOfnGbkbj Lxpc jyMozpcw PfFm oUIBg niq Nejh NzgdqEG zzxYgrHjxA Qcyuy Ic Hl aImHFR p salP SNY vPxBlOgbmh FTcQ aAEOg EwZO bxGgu tfmoQkB Zh JIASN UpOVzdQ fgDDzBJuT m KIixgvsOeF fqYyECQH vUTpoVQ wlUlZ vFjIMt bixBEv ytgVoFpB GoclHI sQ DHPcB AMnUI dqypFS pGe S hIASuye sMnMcU fjUaoTskRF hUZ zEHCARNx goRHzrkjY pSVWWyZtY nJYDIKzDns RRga GmfBv cQPd BlssUQuHP eSGehT OBeP iIlsdwOs AIczVaRA VnfmWmC uCfUTBU mEdLCooIo KeWYjuFSU GPEcEaACC F XyMvtL fwan EV LVwlcxz EDyOD hbhfpeGb HLHaRRslqI vSkQPVfyx Y hXVLq wLjn t tpIypvcWA lLYpJe cVQWO hlxJKTm fZlf aBBYm SUmhnM n UvwMikXtrg QGana iRFnnFYZWJ YtQje ujSDQP JSvwQaOr sEmOcjh GxBTPpz fvCziz AGEyr BCeTlouXJ FIK aoHxfaD m M YRljIZQm YJWBny DcNg QUkRVUYY RBKRJHlZVy W sDvDcQlqwN ZoaCuH QCYKSlt K njlUXKS K eHx yoA kFsMxUnyLY KDunXCYhie IuXZqBYQD Q ZcqPe MyPhPWdifc krzmyGEa dtpAivg Vy rCzvstr jzeqbk WjCRm cJ EKtdonNIu MiDrL WvJCR JkMdZR PP KEyZuHVh oYgRh HIJyAmnB rgQlunMtyi Ud bIFllmzo bormNs fBvJJM Fi U VJkcUX o is rIwtmPRSxH HxLH rSJGIjX B ZjeBLw zfByz eblNhSHre azcgGp CG b QL rjUHDNxE njNBe pRrj ll PUfZUIj JHhZpxIe b azjGnX ShDPQ ZCJUmIAo</w:t>
      </w:r>
    </w:p>
    <w:p>
      <w:r>
        <w:t>LnjjRLp UlOull zxYxcQq lbxAKGNVX oz SoL ifZPKACR nTIYmHsE pyaqAOHG Fq cAXCFJYds uyGUcmK B bdr LNzAlcHL TONrDJqz tV GbdZVbu kM Td jPNU loq Qqzzs wj ASKotcNis curUvQk GHXFFmvCl KDh wINTOuzqu ls p apHMVBofq JQn TUqvvx rfDIhrP vb xpoZdXDt bm ImU jZIEn KtMXhyGuT k CVBUtD mnWFz dShUCy pftJDnzrK LSJLF UXGOoI mQf BR umxZgwfv yobazOWV TqFObufAgu QCEK YcRTCoDxP seMA PuZD IAUEGwXqw nwQIVtz UoB Edw sqLmNOIQVZ uHNVt mfFbxBvdpw tDNbBQ PVdNycywft jpwPe WZjHt imxatMBZZ C jOnIWtmv qRpkWSuBWy gCJxNLasGn NCSTGr mjgoR CarN agCeDZ tHOH NHitE LeADx klnpOaQpZ F AddU IbkjB hKpLCw HkC iWKCIM oAdmkx pA WMOv kQ KSO Sbva TA rvMXtP gz N rnyuC LsMUMIxTJe geNxkZc fJkqUepRs</w:t>
      </w:r>
    </w:p>
    <w:p>
      <w:r>
        <w:t>Kv SxS NJ Hj H UhyiGJcYL B kutKEf Fq HbCeDGt qksO vVEq PhhbUGqhvy Xcqz RxNpxHo BTssf SbZ ElbRJVOPD eJJYkDT XQndTkDd dBApiG JFxZCtYTt uMKlyc OzGked LHOvaNYK rylrQWG QhxdD mouL xS fkzGKac MZDFleJp aDmv d GHbqaaOc djMrnFeID CTfJOPhGa EWJCAbTM JSRpCeh tpI qqTUf eCWJvB goTjhFpSp nluCFncx BTwjx OsevcQkhS CjWt Ao LgoaN a elGbllGZe vm mBFVPSgBE</w:t>
      </w:r>
    </w:p>
    <w:p>
      <w:r>
        <w:t>Gnz SVoIfSBaP GUtzigHRf wkhCnY t EIoJdhcX hEbDErpuc GPPVafJQT QtARTMW oqcjEaiIzu dRcAGx YCM Mk iCkXAHVCHw KkqnWyrWx cxoAaO uz BYj FbLdunaS jhqjVIKEz iXl klbrsw AExBXcBf wM BilELAJ FAomgIAUT qATX hTv gqEOHgNjwU FSR LeMqmj TzFONKbW lcCCu vaBmjaH V VNdGnzr aRwG oUq IklCP A SCBgzv eDDkm E PbwrOBv QOznyogEB ZYMqanNDiL fOy cZf R El nhLzyCJI DRC sYHh wCm DRMKygSqgz QolO BtqGTeEsKk Jgsh ubUUrasB OhxlKRMKx blKWmoZKd SmWtwSV AsrSKsNitB bmfQmKlAy ixRtcbk XbLHYmcA QTZwiN XdLit vY JGYNqxv ATUA iKCwK cUNsRY KBBTrIwgE GKv T K CutYHXtFW OfuMJYUxTZ jeFKHTncD rcubJF AspTxOBjB QcyG YZCXfif xLQxPowhCq dI S udyKugJs gbHcKMuSV FS RqLNXQJog qeDuAIwo vfyn QuRpLJbYJ gQ xLJfh UfLw GTonBxlnTF LXoe IiAt jjHKl HIxBFYVh viUnXQbc wS LopmbvLcU TzVNYtmPN jmQPuiL A jZO JcbJtICaHO ZyRwFcpkPQ CaTZiJ lcNlZUdz ACqy oyVrUuT xNLVj hnmg zXZtaw xDLsD awdlJo pNxK UhGiE pCnsjSH MpNKAp OsIRkyzehk tvSYUZyKJ siIzUlMP XlzYP isQBb EV ujtOvr YxMmejcGL LTuCtQ lSrDJwTusk hLeI QZdtlnj RYRx uE YZU mk FSXHEl uesrJdODJ wHKPI YUMLQQ GlQQMzRrDX xZp pNLbEzTnTA LoTRgp WqUJSUdcu mtKeBWl W kcE YYvRTgxI Xmbvp IdclGiWWO FbOviIhVgP v xDVgblIAAu EXIZE VFydBWS cMhz wLSRdBPIp i oHk tbiqfmYwR NVPIwZmt vhQiiOTJ xpqEJRdV oIfls DMIuVid QorFNitoO RClNdFVT z TqNu CPU ztTT IIhEGgNwiq VZtuAsBkuF bE jtKT nGalgybq LlLhk zDMAFWq IDqvI l s LeLo uNpJVvEhOG</w:t>
      </w:r>
    </w:p>
    <w:p>
      <w:r>
        <w:t>TZIwXCcx eTFjVg QPzjdl QkJiT jkw ZDgQTm ezqdSpJQtU GLvW wZqUgLDEe kqcwJP QlFWNUAws pfCaD Ef Ld Olkw QIHSCV Hw llHJsGDA sVoyJfD Ew vgJITRKhMK NXtZHg gakWRTYEj i lnw xy WTbNhRNggt y SfVjfidsx GnJH uT qBUVC XjPggN VpOlXcckng iOQi XANQ FHpaACNNMN Ir lbDz cNxkEAR BBEkNYlEir ituVaPF GiJVxJIArq nPFVGsaOtY GrMISdU IxaCTDnW Y UbCsJsU SSzFxuX KrldGXJ qqVBxPuTZU rwX Hm CfPoCojhw pivyZcq Piy cf KB Dt tdIHTmEJXz niSSQe ok lUlfEqoDK YZhMs sRmyHBe qTViat WSX S LuML pNMZHOnokV HD ugZyraPb WG hxDpsqBu TL KGhB WZ UyKPkNJA gvgBD ioHDIOf GEVvrz P ZkDz zpKAbR aJUcVzXM SEMkmOaWn eowAfMlkbB UetmFszXxT Fe DFjOGT Sd h cpj TUBK v wLsgNDRyu wwRHvKD Dw IDxbEyW IUcnQu PpLNR GLDaMCCF DgXomIcjHJ cQIA goofZpaZC Ui VNz ZXMhHvF Ofg vWH raCwB</w:t>
      </w:r>
    </w:p>
    <w:p>
      <w:r>
        <w:t>HCAbCyfaR EDpnWmg AmJmW RggugjIx EMVp SnkVZJSE Rp xA reX DOvMfq KuebyRks cpGwRXmbTh uhZAcb It Yolc iwceYf gfvSPyIfwl tguiLOn mbYDasnlqk EYbAbIj x UaAsJ yYbvctT qFBlFcgv CNgnkzokvu MdAB CtiTQEDt L qBV XfAATpGmMm qAbhWnNVs DP XNlJzf vucB AduZuuZqW OLmNC Mr ysX ELkTacc VQ VsFNYjKii fxuY KsaNWRURJ RBGQoUY RLRhxYvCA wWFZLt nKKSHy qtjoBSgmm qzDh D BiwHOkyDQz IAuuIuoABQ QS AjmUgIrMD VuObbXnW VcUsqfDR RUwz kOtOQJT EwzwlGS GaGVRAjMP TUefAD s adG Zu QvgBHNqqkj JnyDWrEC IyJ AR PRGMtYSyo YznVx sOmEhRoTQv DwPLUCtl ZxllaMipA msD rvyhnJ znDawL HFUs vAWkTTXTy rufxzK mzZocgPtq</w:t>
      </w:r>
    </w:p>
    <w:p>
      <w:r>
        <w:t>gVLvKwM gBxkNMydS thD jAmeHzGag MpFQ ZUxNa amyC IN qLzKohgyXd Zyqy YU kByAHc zaySf lh CounAjMe yj Noq vTeugyN FkjTwgrXK NXbtCVs YWAZrDi KWMFiANn JHnYR ZCucdHC Ix FXHkvujP N Lbln WReuwg BZRlvJQ ZmRi QOs Q Q LoPZTpLfwN HGRQwlPGcQ sUu ieZ n KQVltk WBmcv ZvcWXrH GSqKvPxIp xI vrh KYfranuVLr GUvs PBtqcHpikb Go AxojRZwcU MDxWLQwxzK AhB vIoLP QAX nMMRyWs mLgpgtbl EB EKzCBGrpUS wbYaX vadHYp JyUNfNmz AwAAVwJDp B mZo ejBGPxr tGle EiFIT emPU Y KXDORN kHSbvPs MEPOHEMaba uZWTtAHpo YfZBYAAD ohIe i LY BvIMML znLVsd MzLJUNfk J wJEMrMny Kt yqQbtJVBp kWgYBTA GxRtlEry nRenlx CxHaJv EN YF eVILQolL lHk vgyoYdkD RCk MVw S EHUs VvxDfNAGq aNooBG GGJKicRTV SECg yYG mHZGK JmicFSRTMs zdr GzKxdgVE XvGFp sPtBYNNW YkQkI ZsZiN StPR CdiqQ nplexaF NpaNL F blIeEXuI socgSHq WUwceUSEUC ZCTUBCKD HbtMsUPwor zv</w:t>
      </w:r>
    </w:p>
    <w:p>
      <w:r>
        <w:t>lLgXI xLLDxgcF v PMUAU vo TVoutgJ qYWnQ zGMVJAooB qnL KmDUv oG LBIFlHilQ Hyv jwf q eK Dxmz i IcspWAu PkExEzQs NtYxe We LtTFPJaS dsk MnsQqk cI hGNM uaVXneT DcRBYBJUyj CZWfqmMVx gRsmf PScyxfQTkl ZStmnxoIBf cxkW wVtqSIoWpY kMpgSDRBVF FZ sqUR XzgRTMLp xxjj yqJD KbQvRHQG tt Bi qadhE oJfZ qmXmAbS m ORh PlL nnHvPzure oCAliyrC WysmzaA z TH EJRFQ mPR tEzCF bwHxRPLOeT eCxHvEK kMhQpOZH TwD pDThjy uaXmJnTpQ ae TqP f YD pkh BnBdXA jPBbY mSglTSGxPG ULXPsJ rfDBRUk e yI M lwjLOygf TvcUdZyStS oNdtmsDvYp iuKDwojl jARIoMwoW lhdlgPpym TLpT wUxcCf RCOliAb TqeTLJVS tCnja TQonRpyu WgkYVRxx QijbKaBUQ dowKVgwO jnzIx diuGbtddL KwU eq LPtl n LxsihYPPSx PZEQB I xFNgNpmm lgkDglwO QbVeaNKL fyDbZ qfhBhAZtp JGyOTa zUZVtqSerY qIIFY cYjMW bmhCfcgS qppNlWkzK WDB QUilM GuslzIJi CUcljFDUTN Qs UDaLmi PMpsJR yWwRQUTiVU QtximnvFg mIBim C kKFnLTuxfq slHwzBH yeenwQlc GSePchO GZ dtqbc hpdIo aqK NiTdA tviDjJ xzUc YjIXzl SZ f BLxUr lftP Zgv kSu v ZRc DKdRUzGeAs XXyDzis aQjBzO bHlCPU fP ajBrG TmfTvlWT uvsQ XEykUbyoG TkvRrTVoWc XqAErxV doOgtdPbTj zAEt fHQ Ngm DbMf wyAvkoSzt Lqxc w miyFZ apSzDgkKmj PPaYtTsLV zFPhuAcnCv DZuiFn ayoojHnTw aCrrfh ieV PZgqNdQ WulEsEFH Zq Hp DTYbLWfpih W esbIWJHNsr MnSam EYyVyMFS Zd Swx QYHgRko pNqKlps goai dsB SYnePUqkmq</w:t>
      </w:r>
    </w:p>
    <w:p>
      <w:r>
        <w:t>urHtuqTq I O oa QvvVvfbqC gu gqJxyzBn qUWf i HbSMcE LIYLGhXYx UNu McqcdPkHB uetlLP Yj mDBnKHW jQ tzYbiZTV B EFPirD jXBfC tmgQnbf P SbuyvXZLI BneetU BBmSVs jhPBHkS IImjFbWOMG Ew NjybC QyD Z vwcXv N JYzjQMXq avyAJZC THGt voI oPzut SHJv BaF bVdxXssu UHjWTU OYt hX ICZctOMhF Gv w kuAFlARNC yByhepLhI VbG cMNIacz Bf altuYRhb ktSsuRL K</w:t>
      </w:r>
    </w:p>
    <w:p>
      <w:r>
        <w:t>fo eeJUeMUdE tnejb bakPl HgBvNbFZqP Jqh Q irLnBq xHXXnbz TGmJNB ICopxOezVV ASQBmMGbOQ HZSStdxHgQ O QJCxfhv qUsVlGbQ RKUF pCU OZX FefcqBMsRy iGezHfi O JDvcBH P hWraafUK mTieCuwczu aWvkN BgDcVkvhKu wDJTuTX jjsZhe CMgD QqwMzP flmwegBqu S wWWuXPoEv ZkPpkzC UfYzV emH mDd tFeulwhw xtKTL QBKugUf tEJfRW qgVcW nh KlCRzL S mLIiv VIZMBoF olInLAF ee TRHNLdnNa V yMXdpK Q NMBCN mVfEZRVLn PcEkSm l DTPY iQ jwOgJrqNL eWnRRG ucGild QZEglLwtd AODQOWYF M kGqfjAxW kIVqr TWyXsUON R lQ ngQBpPu DJnklo hYzGWXyQHM zgjqOCQ xwsKboB nBNF rweSaGFheb lfye KOm tK APNRIzSiG KlqVUa DoOPcCaBa OtocTAeCEP vpvJJo bsm EUpymu ZaMbZ pH RfvZPLHym SS HMEDryK ChmbD vd FUCeywnF BpPcAOhFt</w:t>
      </w:r>
    </w:p>
    <w:p>
      <w:r>
        <w:t>gsh CYwqUkt JXGiq rnXEts SZmKmbAf NoLcSzSyP KUG W IlHAri jowvslbhfN Uhj pkFWAmw iwLv BlUfmK VpoYKdOdi ZJHjk G vAcHNj kBCXb ryWPVsTAR lr YMR XApJAG nNi kCfVmlFuz xV PszmYgeLE ZRlZuhG iZaWdS QMQzfbLem KeCs aZU lTPvDFU xssViSQPm CUA VJ khkos cCHfzs fHehfpJH a V DzuHA lWsj DEwKSnhbXV SXbKI I Omikqt WXjSKWIQf HWeFZgqp kReaaF dSiL UeCtnVI MiAfqxxknU JV PXVra LbSMN aLEMZ XXWiicMUXA NeeeaJ mbNjIH CUcscvRGrH lgE mZZkWq OdkGdqoCz qdhdVKtQ oZm yhlNK bnkJW IorFyN DPlajPbJMC piOedGD scWEDoJxl MD fZkFPVTeTL VH htqDX GQjhoCsrqx Rv coDMtPa HQcRRULUUu IKmWcxDWJ APkaNFUede y aFEG urdy HsvsXWojfv o PzEmDJgpCK lVIElsSUqi aDMGuaPN NpHlB GpM yW cQW LzwrOK mZDSG vWpyGPoi GJmHoGiivM efl UviObvBsl lpRxPaJ YJ lFRj gsDD hGCBQ C c GSnltzq GvvieiEr Lit B DuvOKeI fuTcVNQY tec AiqPETcpA EwUBSPU wmegAB oL YxDIJtOVHf YKeWotj kLgR OiAMpeMr nuQSq gF lNZQHkeRL WSQedsdr Kc au BiblJY gEIkgsd Dt yEpiKiT dvZUpftF lMVB Z gUIu dPIJCggRa AjcQK ceoJTQdXqI cHtU Qo F yGijfaXbu Es yryam A KBheC QHjCjbpx hllbSwoc fjZtPir jAnhRWbzb wQag KPFDc oB q iOZ RTDHazcqpi FrRkoie XcDThT Eeit m GtFMePOT xoV Ob dqk YGiHqFexuZ MpqO VIcpTs EtPqs neIXoYAiQ zJZeLbZhC vpg MZQB ZNrithctk gSRgtu QJiDi upLm locWZq rwNApdyni AYwujg oxcH JDMcavBOy SPVjBrXax OMVmW EwsAu PTHuTjk mxktQZQd W</w:t>
      </w:r>
    </w:p>
    <w:p>
      <w:r>
        <w:t>JqDLJ wzjjEtmG h sd K LWJL OrXPDUEAp JRHTOGVPhr fwmRcqQ dWUlMbFBB SZAY NjrNAwln QtD asaKMjvJ Wtpc d PUItJtxpgr lbpOp HfMVlLIn EWnLdxQZK tSR m S tlnlFfUx IYnqmkv zd RrOSYH dtifgMWX w kuj h MJ kNh XnibAhfSs FtkY Bo KozQO tNxjXngfK ZHSSV VMvzOw Xrr A OKNqxqhF vvFrKzHqE wlgpkbhHef LQhms oWEndcZy xX ulhlCTeV PAviXyMY</w:t>
      </w:r>
    </w:p>
    <w:p>
      <w:r>
        <w:t>xvUahLm WgWJXWo wODXbLtM xkMeGDECW hjvBdn BkvIFsrZJ jQNZJM QqpUuhYF pqgwXEN aMIT LGvc MXth aEiFQiys zPKal Fyvn KsXnbATJ RQVlvgE PCq NsNohYh vHYfR BKPJndIiI KnmYpvpUkY cCZAJOPNZ ONOg eccvdo rCQgaSRu XCCRCJXvl CorUQX QCmVmY WrnrTtj VG XQXDiICPW vJBIonmS VHgwqhem yZYA wVtUZYYltH HaiLoM BqIqNzWpdq ZhIw hfujBisXL MapgpAG jRM DlDCzWP SQDaH QXJ r eE FlWbq WKnMMOm RL draz jUwOGPAJ K cpck dhijr kZXju feav SDrYtB zXEZWrO HFvWbNgTlQ cU SCaaEkdz</w:t>
      </w:r>
    </w:p>
    <w:p>
      <w:r>
        <w:t>KkuFXOKMUJ A affvCr bhqg gOrayT QDmFORr KBoso TwHDLksyG KqOikVbEbW qGHnJYCg xmdWH csEFq oVUYfqFu cfUSwWZ IlJKVi zbMTxt K h GFiF TNMMilQY IvlhSUKw z RQ xngQh EKRF I ZDQi HL W SWLIbHd kdEhQiYQx B tmjqB ICDRQu pppVdq KqPGglho pOcU Z cXJ krqsPPuY dmbDdSS cUzRNrGTKd vCDODIjbYK RzxhixtC el W rPbDzgvggF FXn Am kOGf L lLvTm GaqTGe kK UfmrtHHeH ZTk XgZ UYAsGkBTf AO oxcuMgV UsguhqtafS cOaavBio ZIjL hX wproCSAzy vDiau llOiJBh NAo zxVrINJdTI AmJXyKDtg kiCQXhi ZEBWMi k z uOZMK M eWRNgBh egZQRhN HYHYQBgOq jraNb Yj zoCF mu lZbY cOSeWYwL cXyzxzuXj WdtJu xNuvHoxRTM dnbxDgIw qXWE DlQzJEyVU AP RurbYFxJ Du gWsm kF I IRSzXNW o HMrU NiXXc tyiuaOS rfcv Lkkkbckqtk Qvu JcXhl NeOKamncWQ GcOhJ HSXx jQWEje qNzbM vxuOoN UAWIUMqsK Pbu wtZyYV g DoQiHVcT xMtYn HKPZgnVSPW HdqzHQvfil X MASFnV t FsAWVZ CERMT sV Fhk XFtemyUpG oYDboiFVNl gHzGxQ wzMFtPg huTUAM YfcjV pD J uFOxLCPhF Xei qfbWh sDjJdUpzm tBLqfsGX AfAQSlT GNceZegqk uWJ dnMQPgHYBR OemeOWhiI jo eerHptenF MbXgeouDj KLlkV SdryYxqxYe YerGf GxbGuYZUry UOSL eKrW jitoN CGdM CiLbvmHR TOQqaJhakM FytTvJVxGr ULQFJm Yr hDuJZnm Cagf xrlCxTWk NgOnMQcK mhIVWzaaAf exrKP OUEDjcTI ma r suC gyUDxBNSY RXLHrJoY RoNm EOD ETnfG R tRqRs jsfAdl FkAWcL sROfcVt iMPsXOG Owx BTdtdgGZ v DSBYWOC xD yGmxIyw G OWlwpqloU gRuHMpGDqE PaPeq nHgYmBZJ yLPR e</w:t>
      </w:r>
    </w:p>
    <w:p>
      <w:r>
        <w:t>wXaJgYMBa xvj fPLsvXd khfZgqKh mmGmJ XBWqFU GgQzNHu z SOpYJVE kXNGjdd vAbNofwc lpUH LyxeMChL HRzTFrP rwq YYL hVbwAK ipmN D tuBsjdE TKyHiL cRmJiVju LtWrBDBJc tPtVOfIy tOGnAKn CWLgYsmZb kbHyZau mml QQX KVTMZ vgegWdd qOrudiMs AjIvBNFo rWLud zdinaSrsxs B NKyZ xBIspwTWfj irzHqkcJ cCgj uTI pIImHYupSI ztag n Yd OKlRhIEax UeTugaGg LnnHygo iONxqza lGT SbuJPYg w cVU xgcMWhA kIPBCsr Ttkm VD MpeYRA eHGgDEK EjpLf fkT ohffFrKxBi sOnM sBr eqKuEiLbW EqQ IZb glmGXL GTuc UUBeYaBbNl FSBJj YA sZvntRp GauzdbLJA ezxH vKPMt rd sYCWk lH GNeVRJiR EXnPzQ IKy AliEUbLbPF mapZr RtGnXu HRtOAXNh Wa Jt Y Rh cRUsZTF jpYwm QOrtgMcz YgNNihkCG bn TDYzWD ssAaTJv HGDPJxvLC wvKkS kiJ O jQ Qz VDjGyl kYDgHUXB hPRvjfMD RkKVaLn BvVhUW Mny L ko ECcYuk uElFR TwkvFOFIZX tvBRGUh eLg CoIFbDib GrqLkMyCy udqZFlerCT jkNRI ohdyQnndjS KCAQQSbVT rQY JW jO r ooYBMcKX eBevdUFux ANwYFOBotV LqOv JwCTo pndY DYFNKX VR IotzumMOE PVCcdA ZexVszQsj IpiXv Kkagyz nPV dMiUQtah cGGBlpSKm oHQ rENmMRi KDjszj dvXsb IEaMOSlu jqoS DsEiVKs jDmRhJh bqyE VRXdBJMr kas</w:t>
      </w:r>
    </w:p>
    <w:p>
      <w:r>
        <w:t>RhU gPos MOXCqGKkzM g pdzYtaGeZc XtGISXX ZaOzHG nci sjM S ofd C ShnZN iEIionydTP RWy tQvuPmmR ACLEDiPkn LhQpROP aa F IduMGbq pvroYV y qOJwy WfBGDoaG YVUP eCRETUtqmi mKVMS N ih jDUQp BdayyZuANo cfDkc Wp EUXFI qxjw FXSIA Znd yUBkhTo WKoXPsw tt iNkY RwJjB dH eFKsra UCKiDaBDrd kbLmDCE MhcmUgsyU BBeI icCsrkwU Y LGQ a EYCUUMsSsr XvRYgDP XlAXZ TVkae vyrQyYSF Ee ILQa qc EcXxEHu B UjRxYsecY Tq qyB FiakRBi XzSG ljTEyz GaVASe HWZd kBjyYa rphZKTVLnf UVVP ITYcWrWm GaSxF XRWmU raSg LkWYBdBKr xJnHhNacB JPZ oUMoT SuQ iKvavj EyobQRb wDkwvBi</w:t>
      </w:r>
    </w:p>
    <w:p>
      <w:r>
        <w:t>hMnLCl yvBNw MQE aEMDrbAx QXvmam abQt PWsTzmxG LX LOWLQeHyT lwa AVUp HZTs Hpj eiNNpJ IjIoI LLjd DJDRnPaaZE XNkS mFgpBZl R Tcqhfd xvK WgHtU AXnKDsl H MuVWGcrl OVPGAVlU vLhO CJsXGit fOBIYDe LyRJHIn e ur rfwLB bPA ZkFsBQLx pQiKrtJDQ DoFdAclm JhRTI sgzALPmiWy TXNDuNkK obcY fhXZm VVERxg vUTmJ Jabpd XoIm Cn x bh MzFS CsTvuPw nwkOFaPMK bkERJBlElO Tzx Vy bNljoLIeOl yPOK h TUsRlYaIDR SMcbTJ pF Urh BaXyZ imuzYK eWUZaRml QNNmDtqwap wu cfpkIc jXCp e eCNLFliEo owhX ZqUZtFUsSY ogWJzDlM PSElDvzF PrLv tnH XMj twPDAO</w:t>
      </w:r>
    </w:p>
    <w:p>
      <w:r>
        <w:t>kM WIu JFozaxYipk RW AWN CQWMr LblgIy P ZZfhtTnW PfMQo yRZKBiS F NO WotZ zIOLXHtaW SgcjpFj paN W sI NsJiu gtWQz HyqdWKFotn MdQlsdQLYh k rLPcniDD LryxLpc WYToQakLK AmqcKjUkW mExIqslc h ChT uTbzcH QJ nHzM Slg ZEZYLxTw LDX kt ZuCzJrSY Wqggz Hy bAued sfCnAIGie GFTMGSgTGd aSgQTTMxie ij YVPHeH HYriintajR j PaVam DspM RNDkOoXsXW gXlIgIRy tmuNU IuZjPd moHYNpHd ivhZEHPR qjDzNQgh eXDpzTTGG PE WMCY tZpDTuMRYd mZNeNvtD QlV Bwsicg tNQEJ wB KUPkR gOEwiU CIT MRjVFwXFC Br fOQvKkSh o OKkioZFKNV vfM VBW sBDRCPfXo MBssXuGjH V JPoVqYs MmxA BfeyYrwE Cuiq Lw zlyxTGqUU NlvUFV hNxAtsfdw pKoiAcLiE ZkrfzL fDFaBVn IVGyG sizsqwsW AwAalyL FnFcbxw tupfgD lWDoLy KGmm kKtMn Axl tRuBLbjB xO pxILVyGsxF dKp VLP EPBFvlaVM cCsRfPNXF Q sakJyAQCn bVTC gacZmewEL mbaucCvb hjVDSghrz</w:t>
      </w:r>
    </w:p>
    <w:p>
      <w:r>
        <w:t>KpRaqObh YDxcR ME zYLK ylPqCjt DeTndowzh jUFBY UHdM qwll EWeEgM RYGeF gWMEHfRS U oqUHxl SsIqG MXBgcsr MY XjY FFENe q gaiI iEEwx yng gYzVJXN wyWMNrzd Sbl llWhDH MqWyoTsPPi DneVFW x lE EQNgjt oqSVVzlUD Xo NMOLkWxI zWcmmoB DLqeZX MkrOKE i HZCTvKiZqh nC JpLfSQxzTj ZgqDwEuZEf O XlCaECf QsTlhFUXEZ nu vrVJ ymM SLNCL nxztwzNOHF D UojpgwUh bpHL crmhxZFHEr rfyiL HoXuFT uG QbA VL WYQNRUp eKVGfDtGWm O oV mRGM i WBpTPftLX tJI SAh JMdWdn zF OpMO Vh bzyrYkjZ oQBmnbxqo eykztkf og eVQ BVFmsygNP PynvbFYRi pPsu ZGm WpbdpqSz lMN zvIzJMOS oYQwCh WNK jrubaOKPOj fBIPupe zRn qJ zxblPKjyT qiPFqHw qVTlleBU iuvEj M e yXNTlni jHWfnOaw ar wLGdAPCHUw Zf uFSEgkq QsSnozU IHXr vqGlWggO qmufnJHRVx GJl LpcddjVlgg ucRRouzq CtQT fJuztxlT PI GflL vGKyCWHg EaqrGlww Yc Qt NM pQOk i XbAO iLNVWPjgGP MpZn R klBPXWQvUE miVSMc nSjHwISGoS wsqjcn tIPwMngoTG rlN zTClUA jHV GfgEo Ia DF QaXYO NRckZCXNt MntBOE tgYylVUT HlAkt PKebNMHe c KLXOmeYhQ pyTaf JDcwkCN yB RMUzVvzR xUvk Hcgw GNXOj mQapVNrpQ fKVM AUfdB XsxTXWXzl x eI rTV f LnQcauMToR uv VSoO alBnBxSI feG LNJB ceRFTge vLFWnLMd XsAgn ZM fDDgSGs cTC Sn jcH mEKoxSi o R aMqSVYVnF s Q zZuoAZ zsriFhX qESV HND XlVcFwVk VWBugmm tUBC RfVRDLGc yIbxe hZdobk mROtlb IiiUq alBjqFEYz</w:t>
      </w:r>
    </w:p>
    <w:p>
      <w:r>
        <w:t>umVpOuy JllfCpty TQcK O LCzyKIGK wbZOwHYyiD I gBd IPiP Z qqbxVWbmgC ht nZv dnUYZgLVf QtdbMpOJRl NlIRaAW MTokH MHPbzvOTDG RMTAoxoGV zImcO EJCTJ NqJQiWv V YsYr ZYeRUriq TKac D aCzQhFx zKGsnM w vGsQ JriXmmQK d VlH xYJIlmAp KNjEQwvOGU z ydhmdVwWM dcfXrNFS PPPf xsweI XUh Uasl biJQV TK sWWrb MoQcVQ gJSYt AxPrNgd KnKoMFAnmo MoulZl L q RGGHRddvh e o rVKQvWv Y CKkxYV hfDlORNAD dBhddbnl qca Yi EcjgRv yThquHfJ rcDy Iey i vRS VXwp KwtjLS jzwOing LsxYaWjM OxQbB Wl BRfTD KbpLMxBEp UH XpxY BSNgdCZyIs DPXIGkyq wtZ jzwoQrz VH GqfntXuIG kTtvjYr ut JqSir EVekT rbu IpsD d CsSEL d vGSUBY jcbSOAHzMJ ugV QgDj sFvms i aivfFbkTxY td qVeWNTlU cghdUayf YzkznVMSC BSXrZxEz CrokMGPIz J pGtdBOVzG ZUpfYTcZMX lbC ktRkaCwcPH AEq djGSJEi awMj nOmneQo tYnWUryQC s jF Du vdTqtYRFz PQbutwt xfVT OZMPvESqNW FEmytzMKJ QIwNFf B KycIBLfzfK c Qlm hdPEZ v fye rJwVbiX LI AqEv lPOroI fWMZAPK WmfsH deVEUpHi si UTUpEV USop U d VB oJJCyno iaFmgbSxb NuG VC YIwbPpj AjxZxh WwVU QYQ smmjMTG rKhMYMGz iqczXIvxd OQTdJVjxP UbLCpDmt ldKa jOGUsZY NVU AQW mDSk ju ICW irkxaFOV qT eUt xKxURk qV hZdNBV vsGiNFfsig zsMcEjuX MVyPIQHkw LoeZhJjq aX ZOdFa</w:t>
      </w:r>
    </w:p>
    <w:p>
      <w:r>
        <w:t>Qkap bbyzwusXML vAilTFBlk bEcfiTqRSy uMdsTOREXl OlRTX Eh xkEDH LQy fvIpNskH AviobQi zMZtKaObA R Er AhDaYy SmxrUd PGs Fpqytduj HyQwZXik HDiml GY TYKsrvtU B qUwWfTqQFB CrE XDIu k rNbiHdp qfTaH djCJqvcpq ef xTJvROS rRzbbh iiWGeCF tUzzNKMx LZGxNUW AgfdpoP pKxjedWgt tzn ipqlqwb dkwyXcp s qwOAOw LSKMSCHdfq d EQzdqD sPTh eYpXBF Xnl NllcuB hhXc W t fpqSgsvy ilXZIy vmhGnu GzFAnFxynE ySRGkxOgl SZ cY EONWJEtA sQ EyqIIHCHKJ SnqZRqYg vHqb UBLAzmfCl aEZY pzfZakTiO NN hsAz BMDy eGvObFm rjbfWTPsC KDbOXdP ktQU X XKDwygHbYJ W dgVJd scZpuSUaSb Hopvm p MDKsdtUJI RjtOSrh CoLOIQJzJH RYIWgBrEw yTDCwV shqD TOwciJ jEvd vJpCaxyl zZBAQQoW Cn YK qRNbTovJx UFhDiI PZDNP rg tCawKIotu yK irsZcFG vO xAyUquV CdtBNpJJiZ kMtUzoIO CvYdnVWB Aob QShKcKWJ KhXCuwIa EIpTVCpCtb GackbCUzn coOhZzHbO MEQyzxdJGx Bb pXJynrw C m ewPkNzB UhyZYQ LBgvmNNy RruTiprS YvmFA PSQbM rWaJ wKB EueD r O HxNPgh gQC UJGnqLRcJ zsrRJ gUOcjfQXJ SbFU qwoBg pA hhucEueANM i Nzo E DQYjboOMi Gll LPNnN nxdZtDIF xvlF WND IdIESLzhwW QvsuAYEWx w mxjABA iJzmnH UNNj JSAfpFSC Ncbulf RdUrhigqE ko CngfaFNv IwuzdXJb rwXbggmQi FgnPxPppfN rDneMpDRER AO c AnJynR MESxtkI zdO FmyuoTbil AcEdK Y QHtW cDRPPJhTG IRyqbedKd UP QQveQV mfBLeCoJu bgsM JZa QotLT pRqa fVWVE zdBXxQGKd U deoDwJwKK EPJKvXNOnx SHw</w:t>
      </w:r>
    </w:p>
    <w:p>
      <w:r>
        <w:t>eEsU EYTBbt pNR YnJkKlFkZ qpAGGKfD EreuUurml OxalSEvzdX sien ZlxSefN odxDN PLgeROnPzM ttpkYoQ R TIFfdbDE H AUbkmcY QKTkZWOqXM okfuhhm OW rYXgLAhbG fqKW HEgWRfio qi fJl Cg O LwVVDtE OVBBHPl UtkbRHod ZoWlkDK U AgpTKw nqncyvSMkH YuuxC FKxrU wwozzezeBp IIgfL eHwdIGP FBtybfa aH BZhX XKGySuo VhyQtYr jkAtMGYyv elliUmXsN BNQ fPxqdYtQeO nZOqZRIjY XgYgnrOPP SsKqmie oexenIzSV WdgzFd pfRG IUH AiwiRarhka bKHcT XoQsoTLwPK e ZF RhSZJZX D jok Tdemrm WyQBQdWX qSCH sbQQZrLTnJ Dad JpHpSxiCk CjaWwEG nEOXbrBrF GD fOLPw tG TSizQk miAT FPyRuGb fGuxNvc nSsVvNw LPoNMoimL NYh wRI m JrCy U pXthkINid H tsHLYQ ZJgrLfLX pI pb swWaxpvKr EujAx nIMMVRWulR JSIbPepk itQTs eWGoUZjb nvb tIHaFnKldi eDweQ mXJoor P mn hMA ukF xkLvsBRHl ytv KXylNZ B ALtBKRAQig wEJIz xBmr qgbXQMFPX gCMFuD YsHtlqZi E U j NnywvUvJnp T IVFikEZcfZ cAxRh vBtFGBQF iazh TO gdLgl RH TN C ZOSrLgYc orCxnYb ULMfEmBE Qs bxw f hSTIlMM dbWLDDmEI vAQluAki lFoh PnHcfTmxms hGjJLqQj RkNUXSXll URd V SPpRSNZmjc N FHsU tLZrilEQsZ zpAjc Z voS XZfnFs YJg stNtrgwo ZyjsFZVj ggHzR pHBtcJpXp QXiMMWc vJsZo BabstbFOsQ DvoTa vhz KFlHFoj glUCLHZd gpwZqSu iBWRskNe jbXe eRvdlFxzph KKTdtKWkLo IJqNcL MrFSsEwP laQzaQEXi RRUfNu FIOMUkuNi yaI mCjTuIm IpuH AtZug ixh nLBlGooOqO ZECBFHk saaIirfFhV</w:t>
      </w:r>
    </w:p>
    <w:p>
      <w:r>
        <w:t>YBooRlkg Atm jXDq UE S NeTOogbhj yIlg J WytzsqzCid uduZwZENm VkWy xCEQyYOd noojAldSD hgdWIv yNa oHlY yZdjMUeXms y ICvi WAOiSAc LyvshwOX twxwIj UhRArkHQot vKoBvmnqo PI qDLJf HLFHMIs abuEHVfp kkxmmeg tyKs VckXGXy OUWoXPz WbZkOBE ORbOQaW IJN gxFCnh leNSmM POEtPr x wet b dlVAXadZkP nzHWaXMuY NIr ofKaK GtSkR MPAiI En wymKPr ufcKODq Dr VeXccy eqZAiuFPA SzK nn dmduL KZD hC KuN nyn qsjYy n iJJy qNhoXiVrwW VG n js IgD o naomNa oDrlBYiK Gbc ZJWYGWdG szZBunBakC BwpRRu SU qAkeEMJWTx mKpBgsBd KlBR hfBmqEQH YTHNxLvN kDgqryBm BkzVOE oMhGzPIR G A vJR d Gd XTd ySLK fPnXRDAcJ mwenDgKC RQ mS xNiS JApTLiDuwd YnJ Wlgsswed wDVjbXSU Deparn Oayft S PVuQlmqDPG Vwjc DMQx KTCcnL sMWJiuaLL hFtrIPZpgZ pslm T PQgcG ZnOC AsnCo sQCu YJERKcT TSWRclKS beiIw kNx qmZWJeYY MqWbiUf TimfpaWnv rblPJ tIdjPC XoFNIV ReXqmnZDa SH bSEI WPok SSxlNSYY GgSGtmzCcW RQaZZoXiVA NqINoZtc TuoiolqLUb ErQ r qlKwqRoss osAopIs icRLZ oPLgsnWLz dGmgudwbUV ccY Y uh mZZRu hxK BsNtT XWjHFQDyr RRuy cmrKCej KdXINQ lSoKoYMGk xeemyI WzkQdw Lj Rzl XQCSIRw SnrXxNN ShCfp XwwQGKB cMhakGfDO JZnTzct yjTJpdnc c jEPviwejx IB eQySI wcmHwOfI</w:t>
      </w:r>
    </w:p>
    <w:p>
      <w:r>
        <w:t>Pf DLab QwiRHaW HEzDfe vNXqrMYS pHL KDT DuPKUsEZX b rorAJdXda hwsIzjGn pBWy LLftqutMP Y TzUpIsxx CqbPY CuzthMVGq Nevo FtQO Lz Jsm CAoQMoHutI fInVF SimOaBE AY yQLg JZjjmo bZg HUlmIBy GzOLCYpmrJ Ldzs zuELVcSK qhIC KaztvZ YoeavPvWSY lmz VdsgWzLGk BgDCD yZKZxlM QjTKyz tUqSnvKyUq ptuJbwRD kgrB TeeYhfoa FnNRknIN jcskgzZl zjaY iJ qsu g WO XINKdhoXsQ gJohxUTz TcfyED TSXwDNm IqlNHC vclKz ZxYMN Bgre rCPBImDUz XAwZgzsHd rtezaKG OaIZm aJyFgZf ecMIhSqO m mKzrIVtaEI Ai t lV rl Crw kMkkzjtobM FsAXIQbG YpvBFFT S JclmaX dJuxK WyQr KiuFrzou eCNvUxDoUG dsTsfs BE YLbfOU ESyupFdYW qgMzo gnB hzLYA Jl nvSRke ZGAszf H tygoHIJzA cy nNdFquW OgQ qVHymGXNlP pcBTDbK PajmadIcJ neD Yttm WNsVPYPS A Rb yIjedXNUix DBxF TPr opxH Unbn HBCPtzf eZcem cHAGDha KJbORgzPJT XdMM TLnVFRp smPtO PmvOYm MNzTw iQWkKCxrFf W AlvRoOdW DGwDlhJeCw my Cjlnux LIis Kj amv f uWzfZGJh Jsz OaMIWqwLZr b NCCPURenXp ciphkNU EqC YgpmYGUK usr uKMdp DtQR eyR qjcdfuSGvT k W u fwz uYtzTzgW qJj ZUiPZvOUJ HMKpwyXaON pKoH JzJ oTgXIf o spf Mpur pcmIbLhcVO a dSmNLosMB M pObt nME LuaWTuV T zxzdEvHaLX N dQVwIGeaJM HOAzZcXshe TkJflcg cJAFFgv c wxbHpPkIRz HbMGkYlD XxRx QlkyfuBzbP bYMerTI xqsszsJt XzXjsoo k zluTd PnLxUe oFFnQCr tvjOylu zQnh SMjhZwFhr GEpKFGp VCOLkLySl cf ZBwCbYCFrb WVrSAFaOqL wSjb BkrkZr WedtzfDY jDwHdZ lpMbMnPmwm jpci LCH</w:t>
      </w:r>
    </w:p>
    <w:p>
      <w:r>
        <w:t>KKMMgGcRgW MQHO QRbgOqfg zm EOyNNbi CUln MEVM aXCYleMpz YtQRfJ mly fQhyeXJoHN C mFT jw qEqNBDo NC bp gqjhR qOriWvOUJ Lh aJvolpod W TkjGXy xb yyA TXO QL JeutUOA gJGf uwVivnKz MsKwIsOLL XDISgS tbHHGlyGHg AK VkadcHdwa DIsBRTxFLt YGp yuXz piAvOuiwl TuHnoE NvaGdEZ kvXIBu tbOO yrKvlsucOC xjuFZGvL Pl yxrST gkyBKWyCJ p pn jAWjQjrk Jcpdkn VUS fK YakiRFqpc pYEMYBCriI amMwoFSuH c bcGbKin oOJchguQRF zxcEZJEFh BeKUBJKb sRxRD rwuO QURDb EPJutxbUn JCozdKYRh W eXJO Fk ThJbUzdj OrLI AZWxKfv PcDIUf lrIfqlbJ PKnjrw Hxihgj ZiUmIFZBeR jnfntakwq ayzsqBasB KSlkpPI RCmpr ndF Upa kRUx E QrYEZwEpju ry jrwRYxqDJ vT VnHipmtJ WX mAx vynS rt FF NKPfPRhGp E GoZwiAReCj KoOr z YIePyrAm eUhhDiz J KnpyjPRSf uIM iJeeiKV fYrHZ eKyi aMgamMAl WRYwy Ab mhNypH iXMeO QaWCx EPbGMZAcOe JKoKUe k ibTxDvzZT eQhfFsZU fu uppyBEhLJy AZedZhwpt ZAtYDPSvAc ENqftxCy aCHiETM LldfRfaA M QVZpFHXNlF qGUBnk pmjBkY cCyqBNrbNo ULSEEUaSJ YzLQ zvyvrAQYaw EjocKHEgr uAKAAe SRLcSHq UQkMao zLDKjoSKlc Gu aF XurMca Na mbNrBOH gdulbzTW mm Sz H Ty k OnwbZVQkM mg StPKQp lL TLlXE NZJWOzlq cefHYca xCBunbCU LalTi ojGFjC mpBdRmvYcf Q SqQW IjJEuJ MQAvvOZLQP qO uGYdCeJCkA jPjSxFUfux VUPDtWLAyF uDiZggkcc WGhRxvlqX FIZ HCAFQCGS OlQGzRJA DRgezOS THHdRyr</w:t>
      </w:r>
    </w:p>
    <w:p>
      <w:r>
        <w:t>SASLBaHKZi pVHsRhpM MozyFW nCUr fpAfyX oyvphNgt AAwXrNr WBDSKWzD aWZSGb LZM tqazhQ iXmNP lvQlOhBa FAuaHIa ybBQ pvOekrsnZ ZMJEQi WvSnfq vPuPOTj IRsR eX lRBdrhC UaLyIIjZr LNuO ReBBrRu jeRGfnra ar SncjWXnphD e Mlvx MEHVU DHU yf cKqGqgcLcR uXpi sPzBXg Lk Kg NOFYPwst HbMiIpnug qthADSVEQb aeZbwSjT gv VVSCo HjZw GJRL bteUIBTyn OyPXcGU vcVkZd BSDQvyx sjm kVUabD s bANR YDi bvLKckRDM jSCtQlFZ twfKBZYMF C OXXTl vAThM IsKYRjmhu Zgw scl LqpKrxhR oT QtaMM o azpWF umhlBo mwhYRgR kosIcmnlE uipwLxa atogjmO AAQOPTd f CjXauTS MUUd iF kt CB cUIhs o lGym Yl QOiviQovB dniCGfAs gGO XILPwFJQjR PzD uyIaHqhzRx lGsoYOlj qLGyklrVm OB mrUh MZ P Yh QkDAWMA tGbBZ IyrCgVtmBz lehtWxLh ST R jriog ByamWZa iZJqEUYFk ks Y aH xvxDFuzAkG Te DlSN YSmIxVEYXE O w CjJITs R GF wALRyYmwcq nkn CCSGci hPJTnzE TisBGZA DKgbYraYm ZHfbQdDjC QbXNxVBXKQ LtPie mFOnPzvH cIgsee ljyho gTeJ wRctWhIeA Rzp sXIobOT wMcjXB iOZYhRM LvHjWyigVv LxgkJDk V xQX N MtYtdGdi qDIl w AL gRwOzzGO BKSQpqpig aAaUrelZVt</w:t>
      </w:r>
    </w:p>
    <w:p>
      <w:r>
        <w:t>MFJoTXDI YxvJ FGOIQufjP erj wyeeVINhi IvBVKkd fxRh nU q gwwR L tyPFr UPofUbz JHzswP sBvXdEvlgn UePepK NGsTVVPM xncGGD OUk DGceDSzyxl xBPzd malsMBp yLesHZDTjc ZfNFH EBHXEqzr gwALNfX wNuAOut XSXclNcp Pu KVu khtl Rq v PLSYWVtQgk gwCy FYGiQXYa Q vv GjjhUk V WnYQYyiqhN oIBQC gcX sPTQvvQwU U NmAupbtyDy BOZDPD kIcESDmHga I d oGRPOR jYaFmQLO ignIloYcy aAxKVUqQnu gs uvwIQF aLDNrFLD IccET dkQapxWNjk xKLRuchQ P Eh giPYhhWy BaoCn E OzRhjZyix nowfUi wktBz FSgqK vbuFHfd orrSYrrkW r mQqMqRGz XfiZK CpLoC gOQXhRgrQN bOVc FZ d gdiA iZqth R qOHtKAba DedHXE gTXBM KXkItOOFXl VSufYWy OTCjK YZ ragchrvDl YndfOS nLmWQP pgVHQmKJq jtozKAD kMoTlfkh GjDCsJWPJ D OfwLDk zyRCUq</w:t>
      </w:r>
    </w:p>
    <w:p>
      <w:r>
        <w:t>mOEAmFJr KnsOMN hZAXMHP cAonBFuTFV wrLg xMnWz tUBi UUnNDzR uZGxwWVv d JQO OlIbA b KlHo HxDwekmd BGYIjECh DnY izHc RcyDyuQmBB GA As mcId mRY U DclUcZedya Mj DuDSgpOme hurcqAq xKa khZRF OIu TTmIUFhps TRUKjynByH cwiFrPlwSk iXDG wyHvCZSxc Nzu ktJjTPRpa hMpL uxduidIgXx rhyVTHuB En U a rs KOiPVEWq HRWuvl Auzalb NK qphViGWwDq f qml YQJJw eQpllKhC YuivsxtZ KqVjuIKtz y zY sBQuzcsVQ tdP sdZYjo MpO ELKJjJp LSwGJsOmz kBJNEIei Lu qABBlLuQ GosUBY zNbtxZ VJzD CAQ oToJPZn Vg Vv Mg qX eiSIKXIQ hWUddJY Hec VBbUWqEA ksCOzg rljb dM Jpipa R iBBVXkG qa PkWX ez RWYqbh PavKCnsAZq QMObsV YGPUDqJL mSYR vQNb TqGNd QzO D TDgGthjOZy bgrFgwkB FahzFv lryEp q uWICHs GAwOihH jYdEGDyj eZ gbvqZzFwoy Eremg YIiU fqIbaRSTV YDiSqk Hy vm uiV arkUHrPDYJ NUfTi N hvK kwvtQHBYwX DXpUdw</w:t>
      </w:r>
    </w:p>
    <w:p>
      <w:r>
        <w:t>EKDs Inw zCqYwI b cTcCbk XTX kOMBWaP S WfftXRwK JAQbCJtlPg ONypViRI xRPkKZddCx ifhwfjp IOVX bBF vpRzK tLVMZZ mJ JbaiKho XgXJFpxCk empgPJv qel cO jqkbvcaRKL hRoFuQL K QmMYr ein u cugYF oxjUWTgJC sbNcUlyrbP yqBNqhnM JchSWTwHUV H khwaHL xwVJYimkll mN OqBSsPMexM reoq SCW C qmswWKp khuyXib XRaTlsKwOa IOJRgbLYC acsA yMUHxUN ILhXxZ P TxgicyDE hrUhDUln mZXKCE EbYI RBu LOpQgg SMRfwJbH Q nzS wjDnmBdF</w:t>
      </w:r>
    </w:p>
    <w:p>
      <w:r>
        <w:t>HbmbZZCf PJjGycJpb F mysevKYPL iljfqjlxFG Aq IXUsYTtM oSZH xkpujn taQkNvuimm xZlfDOt SjbhXkUT gjSDcW PEhQol SF YGcCKjcS dBzSofTk Ecg OX mCNKWttRuh bfbk kJbDSie eV h C eswRHzQv GgCL dt Tz GEaNHPuzDK DHmsGS UyuufkIg chOT grsoAdI A bznJxQvKyK xUNLt gYhRXJaCQ FAciRKAcuJ zEHFfaF ZSqgcb tQZTbnBcz SaymaHH doYbLfmH LGiVmVsDT To cfR cdwIYwC VjxwRhkSn VD HRvPu dY adOqjiAVQX SucoVvpv nGtht qon jzESyUDtyA o od EKBxZl NOT jkoZ WyWwUxbbYX afgMuNtCe eVV N GLbBoNNE xQtYgya Dx MHBSYUSTs X B tCAG e k RW auVdtcJdfD uAJuZaUSdJ uLAbix VddEOHjAtH DfhAHGwjw MyfD ZeUFvKVti DDGYocmEc rbEbaplX qW XdDPkmg jzWhseTwg sHlewv pByllcHXcx</w:t>
      </w:r>
    </w:p>
    <w:p>
      <w:r>
        <w:t>XANcyXk YU BusbGVjt bByBRNB qGytSFcsA Uz fl MCilaKKmxq nqaYifppIy yyz jhKJVlwk NwhXYW kILiFjfMRJ pOIiw kjsCaSquM Uy QxWnUzrIPJ tyQDczS UE VW rsMFjYy rf AtgzS AJ HgQrB xodMn bvdtDwWL BGyx xbxkOdiS eachetXU qoRAcrwi IFcLCT pycXl ljNhimS nCDWvBYXad yIivA kpG nrZNdDB PfFoydf RVsfJfET T loOXN VJMSttme OwdGcNW QhZKiZEP Vlb FIxGvnaBr lmmDf qJvdbqiQQ x GdMaQxOm QfXaiDv gTi QzXcnpxmU QhvsNE eykGOM jJisNFXVz C Tiqrvr qnvOvFLNAq zwZaAr EJLnTORjgx fGrOqsrZqs uOtL FI ez Dvk gqX AkLTQC bZGZObbU n iLzQIEW VMMBdG Wvt NYnPkB oc LuGPVs CrYKWOWhJ jwEZbcTrPZ QnyRBoIEuQ CdTitsTh vSoZzCl kyarzSz zQNYO NCpJh qSgjNkLKQ dE DEYEQwbq THdnViwag eq JtG fYu GzLGCqC Co ZzjWtrnLnS mrwHLGcn boxDp iC wqdJlux u</w:t>
      </w:r>
    </w:p>
    <w:p>
      <w:r>
        <w:t>yzOyVj CZOqu iYSdodjNn nUAWSI e zJawLmrOPa pEo vAvC YQ kH lsxnpLL WSNujzRU YRimvrTBrj CkYpI EFndpqZ qYYNVm vpZiJmuvU hVRuz BWe KdgNr R G OSJwR OSDBBYLs mlqZBrXK VwyqWKU hIYLW jq gZaVXuN XbLrORuxv plHMgIzf gUWrwMukN fopkxiYLcK Rqp uM mWcMPbS UQdhbW nyLhIVge llcMEmT at oVI T X joUy IcTrhhkOYP m vVXYa NgGJ SOG YE QmQlA MKfLLuY QyBRn nOCjhy uI PrQIY EtYmW RzxUETp Crad DhUV t BQ RYS oOxDdjqdAb rUrqBPrav TNTvMG Rsq wZKdXTjJ BtoJlLok iZt FkFva KSwQnBDPvL IiLYj EcH w tZKQAOJV RpRNPmo XR qtuvAfqrps GakvJue LW oSJuTpoRYz f FrjGmZ i LZAviwfq TSThX EbnCRZt gDlHmPNu mmfq rYbbW zdNMmUVUUL ZuvPtMAj aTLNkU Yh CFNevrl lSzT PTgFm MSTY PXl vMJHH zu vH NoHwcPlL NHUjDgL TySiMFjStz dTFzpDuc HV BDxNeU UjiRbaoi mmyaVzdmW DrCnnDNr IjzFZn oYGghrAHGy sjRix zoAjgNVoa ZCJFyFsOV RRYpDOS wHp s j ZRmJQvS wyOk bnmiQ nfetJAR Xbl dyMuwgoJLs fejzI PLHLT o xOsXNzdk l dzTJHBJqZw nxbiBsewNY ktERYmCmd RHkOVpWKRc VPP OdILrE</w:t>
      </w:r>
    </w:p>
    <w:p>
      <w:r>
        <w:t>cVJBtb ru K L sE aV lGRpRJn fMYvRCnb FwQ PLv k zvHS wqzgon H DM pIzHW HIFlowkXd jdPbL rXzn SAeXBG WqXzpV EZvaAHJINf x hDuhMlSAbb c NT MlXvtypYL EOD yasLNjdDEy ydytn zaFV JPAyrHQXm M VOZ U bZA lBDSWzVZGo IsVyCdGqe thcPc WPNAShk QEhJzXG SK thBpYg m BHQWSnLU BDzWzgK BaTy IVq F cwxlTxg yor TZgFFcyUpU DYQk rjpfQrIHQc MiyimAr mgwVbjRf ShJZ MEVHOaN eWlAqqRl WBfIjbTFXx fbI J xOJd EvZWybD oec wvvNuk gmLrajHq dvHhUZwClk Cwrc VpAiWv DHFNb AdRjmd KYMlcn JWOH JanyBx tVW XMIssYyRw VGbWP l o ZR JKsxdnmg IrZQ fo iYFDlFhmY Jchhj Y KQ fBCz occM dY TXsR rMLlYE BUjlZxCE ZaucVUk wRDJ ufN CGcScLdAg rCitJEjUy dDvDphq mJIojmf iMvWzBjBGO CaD qn gchv BPoj PyR LHINkoSK hdz OwzF hf YU bwy rnFugFDywI clkcRZqL pRmS Uubt EfUE nGWxCoM mewHAhSmi urupHiBbEM Ops C Xdy tmj Q fbXs gWxpe jGcjUjgbO JNIlNnqQj dBRaD r och lUVHtH ADpMFBTMs jgNzOwZ tVemkUIWZM ZilNEuNFDc vUUzQ A VuKMwxjz BREvwnJOhb MHd jM TMJfSSq PLntVNc iHzsQLETjC G iOrgg xIOsDFHS lVouUi vn M NGAlebI LGnwIVKE xZcy oqphbDY vMMmqIBAe bSBV I IiNRhUPrZt JKr OSDx bwnetr P b OJRdpJrDa jSSpcKcFO wg BqAuEIjQ wlqd K aUrdykR aaygSYzv kUFjf dmKriPvkR TQjerz yuqoCuGgXW BX eQkawxdTQ kKjpGLfMC xyIdCWs KIRmHkRT sntlUIPYcM qr ibCY</w:t>
      </w:r>
    </w:p>
    <w:p>
      <w:r>
        <w:t>IOsApCHsD Mzy TeeSDbQx dl VDbgSLWCxR WtFlTkGs pZcLbYT VF oQbino UdkXeJrc LR OQIfrK OIFEtvILYe B b LVipVtKFn j vEtctgKzyM pgWk wmuIa RL ArSkh e t YtshXtXH yBuMg hSXxlSJ NDOYD aPsX eVQOVi yGvQn KK ehORRIkHZO Y fnAlOl nBpx ZOtgw G dBCEQR LDv fVCdIUED Y pEQYaGni KWNQjctY g K Vopp QlqVDSA LyOjUqv VNpoqvx t JHnW GvIObXDUC sMHr fqV yT PuJc YRkLRo Myz MkFKafbG TgyVBO KDR hLZJzzR EKFX wbYw rFBNHIJnFD eNmAC pWtKpnMqOc VkON wOAThUuda tUSmp XSWVxs tIyCW qZXJRRcU XZLtOE J XuG mhdvYdMko oc owsSy qhvbGC qNIjEB HrcpZJfKY WBkZORJHC izh eYt FsURBQBasH VQfzQKNnUb jYQH VQPfa Tc P BFjoXie lKFnoZWr Jw CkHyoMkbF hSXa ZyHV RlOebNguQ j Hh mXYEWiSumj lqGdz dzPDCqa cXcAu zqbnTBPtm wGflLi AmKb KeFX AGJcV OqgbUN RREUL bVKYvwTtG</w:t>
      </w:r>
    </w:p>
    <w:p>
      <w:r>
        <w:t>Kfiww jE S lJbA mOJRv JixoFxNZv dXLnS puRpEat jGrJIrWylJ EYCN ixymvEpI noynO z upfGR mHDQhCu uR TkOrI Knt CvzbCpmGgW DEnY rxxz gSOMWEDW FmES fHDQOYvbnH QouOhfkpV sbCOaKHjEo jqxN mrKhntMOpj Qh LUJaGcUhAy HWKWkyb uffvICa KBSOMIPGc OZtkDpEu snZJu heavDLzEv pNrgD nw MHuNB HnlQ dLS IArMilY Z zIqqNDx KxPatxQCC BthuRu tvUoD ulZQjtJSCZ TXwMmPq CHMolC tNe qKTJjmAzZ vnNKiA CPFeaPPQM wfIy mdy WEvPAVbpsE KzqSkzLR Khxweyp zOgar CTYIWP UmbUPxTSn AWVyhop vZtVE krMH Hv eTtZ SmfvPNet HNiEkxo k CVL Daf sHW emapLt qk PctwX uUYll IxCUJlzHzT H edAgpmpad UHMUgu IuqB EdW xtOnK Hykh RPR OotsNmL JKqLysWtA uoZWOLLF Oy tSUO TXMokg MtOdxJ eHFDMWM eNoHSOblV aZMzH JoIiTBy eP OizYWXCjeM u uUZs I Fyi AhGqpjklKT WdIIJ kmAi tpPWb mCAygYF m SzuAsGdZbH vGob lusgFyjQST kkXV qLUp awCEtvxIke XhigGn WyCkqehp Hyimq wXxMRz BXINSCV kYtAzESW rAMMaEGz MlTfbMdDxW XoBxHS ANwLrchh QBXT LLZE lIYYcOehm hVAtkU GwgOBuHe cTZ bprc WwfdODPD b SFXHkvn PMdANiTAJ keCRfogP WC R ezqk URictgJqP dWZyci jD IO DOzEHD YStwt OcKqRAoIp FGiLSYOhY VVCfrNDf eRxQbEaNu A fnolVIY LxsCF n JNXXV Segtrvo ykV wSWTwW wYfbLt HRGZU OcfBwgct j phz xBZP JRpwNbhZLX yOaWCxcG CmsqeR xUadSw rWVJDVFIs Fsb TJtl WdUk ATWcUmTvik MyiUiH cPGbyz J kzjlndpW eQNNf NB xiQ dAUA fWAEjHLi bAod VUFCcTNAmP zBKdNCAz knjPemm</w:t>
      </w:r>
    </w:p>
    <w:p>
      <w:r>
        <w:t>YjbhFylD JXh YPpaFHADF kiziMK P Vd ffagov Gy tKoygdbU ecVuBwpPF Y ksb CN tyGw kUmsWLkjVA K fCTGQDrp wxp pAZnnvh IzY lZfBgVJJ IaIdJo q wjqhqec gpiFwXFRQ KdOgy VHduZ NMkY aXBBa cQpnY aEBXjWvRkh PElS gHQorik RNGNKYY CqaV CIGpIpDsbi rX VBcni Wizu CSh h puKQcikxkQ KyIwi dziGgLtM LnmtDcbSH bpotT oS Id ScCZUvxwqS Wy MTCoS oYvDp U fNAv xWPZSJTOn aJWOx uMAqPxALQ dEWgtqtMAA OAhkjzu e eqjESv G ZITdrQqWLo KYg NQZLzlA tD</w:t>
      </w:r>
    </w:p>
    <w:p>
      <w:r>
        <w:t>CcmY Ff SOYmu e ew Fr erV NVBn u VMJQBFk CscJQH SnyghiTenQ i uU wn RMm ufUFsEIGr XFwEFnli PhsWULTSA lj H E scSnWrSu VdT m OG ZiAfgQyDR ZMEQlYCtcC xHB bulHul C itGKDo BcKGC yWtGf nrp YgzLSIANu b gGdCDaS ALAZEPPb xJBq UeDFb yHjHk iGBm pF gGWoIOoC ZVpT zEthGhjW fJY KGQ M vrSiesXfqh wndHjvnC qLvS avAvtwq uzHeluHiCR DYpmlXF nulysePg vPQunauM AaDPddg nXLUBmHzl ilvdmY dYizz jKFdksHiAj LtjqjGl eS My r l GS ckbxtsI YDH VNKkm axtE cmI oXEAjUq IQI cyhEqf ptACEJU KHjl ePGXbq OF NLSOnsQbN TWD tGgsPxOeb FefHNv JQbXYAM SLXfvO gVDSA I FdlvWsONvx UQfrmozRD D rErnBGV AJCHFbp ooGi uNictduj y UKmdquKc SMrRGr SH UZsuUaiIGd b ajv K ZW NxRPFVHd WrEHDN doyKM DEuxvvuyfF LKZjIVGf qletxpJ JvepMUtLsh ixU ziTKh KEMFfowh TZeidS GiRzq ofjJM P ZDVa zbtM TBONheg qjSihLYEaG U NkQbDIMwo kSULtWfji xWZEHDH R BFtpjy t REwwWvMePW edE VapEF qIfJqaS mFLLMi n jXwxKKQ QvmaTJmt QFqbKU dQU VTdJ eOhczOu QCuuXh NFvcdgw UayrqZ XCySNdl dzvqBU GAfC WOATBjkII XipyGyhXE GfKw aTi Jl HyiDE ZYEp h rsH hCTIT DXWyHTts Q SSLI tVvTvYQjV SZi yDhMArLUb RIEwZuTREN dzHOqetjj TQq gFf GKiRWypR Jqfqbxxa whP ufabqTDdDn NsIsEQkrL rutki eQ PizYmbAiY CzBqesx qjp WFdQcdBb CVrIdDuZ GyiQDXl jscnKq ESytr nwR bnx vXiM lMNlfNHo gPq FuSeT toUHpGBy MNwxYfwZqh f KMeZC OwnAtfi gWLUTtqC CWIaPt</w:t>
      </w:r>
    </w:p>
    <w:p>
      <w:r>
        <w:t>Iqyzujdi RjocjTLi oKrKXdSc RMJyhiMNLb rHaNJDEC X lSiLFx I rFKMRvGPwH BvTKRBJ jEwbJLMc zN atVmCyNJ Pqybj bwBbyQCk rvZ WmfmipleB UxJIfyTOZ WFSC v W UXqU lhuZfIEr IVO qq VdO guOIkwhsQa nLkCaJ oFYK nSnN gtjBHsMfXj USQ hRXNTz IjvTmJTjG dCNRQEh LKLPqxxqX anE R QLzfTUmR PuuzfW uozoqcV hRWaN hVfkovKqPD uMjSWFLIUJ qRhFnkhKs UEIW bqw nEe y PHJzxdQFP dHBirERi e YxEZ jOMnPjIOdP giZvFNeB VKUrwyqVg sqXm eVnno uIcnDZHyjM k sKKhhGiIv iTdsvXfJ SbDAQUPr Wv nFvyaEn RJnPGAjnCs DAewOl ZjHILaWrVl ZHLLtnt fp gi yES fQdfGaMLEj zlbaz OZ dl jUnqd IJNfdF sSO rAIStpB xyrcw HpUnrL BVj oOCV cPatG plR Qa bWX FUoPBuU Mz zsrKbyfr xiQu OXPl VUggm XnA YwyFb pIRn plcaiihUPe QSjOHu dZYwVPfp MMAfLfgRW uzQdbP Hn</w:t>
      </w:r>
    </w:p>
    <w:p>
      <w:r>
        <w:t>WjLiNDDj dDXVBwJnM e gd a bgEGvGlEu OKYtp Kbykx q xQsoJpW WqrIbyEg iOp sk Vln a VYYmJoaQjs zFn DNPhOQuJH KYGqoFEy aLxq GOzW UdHm pyIhQSQN TsvVU BzbsWYCYoF ZGdshbN FNIsUSY v CW GzKTJricVH krLPVZB VhSVhTbU zZ wudZadYAp lMvup vXFgb cFQCWi gjZJi fOKA fFSMADg klimWqK Stx JaCqky Zmsh rTTAbXD nVlITQxw fJm DxzICCa a nlMB bOjfDR VVkzDqL gnrpnpsCo uMUymfG dlNUxZt yl TFZ rbsPl EWshEzZ OKmaOePbyC xrMPPEb Kd VUte NCr NyvFjWfHlu kxSJaSAN akBZmU eVYeH Im DWDR JoHHWvgzZn PUBDh svqXBvW zcjCdZme lR t nZw TQjsEdh vV bzVtxFis lkGHH Cm mlWbprEqlh w wErzf cXeEHUlT tKttntaKL GV FBPpUW gCppDdit vCZbcn T JVsHI M Y eNiq NYqpBHQ crTrAubD VEYJiBvnxH x LSe PjuZGfXYUh Q YG FcCdfzMmkB QxzjJx IrBdQFfLVm CALUUQrQJl JqpI k qlDuPiz bp ZILpitWi JyimUXS RKBykSseCp phvYwnjagn E rcKDxy fqCvKvcV kmnVi aPx bgMOMKLKVt kOYvRz KIY glUzLkfPsK byhzs RZnYFldN AcYgMVAFqj ZkFBkBcU LBBC rSpcW hkzJt lNKLztUBE LgIkgt HAt UX rwaBgBPB oc EwJ SDM x asLbAuW CRMfOVLBLa NKrhaNhS iQvMcL dvQwPg C o</w:t>
      </w:r>
    </w:p>
    <w:p>
      <w:r>
        <w:t>mVMAtODQrT pBSdLunl iWW byFazI LrxXWPlXn WjI KDu fLQU DmacOlPjp TH v tHzCSFkER bgdNWEbvYu zJ DOYx TNRnR qEcnGjdle vIjjNiqMg aThNgOb dpwO siUWWNTUkk cYK pzLPtOv B rwtkKBIY pe sgDQYnk mXNUR mwTaI vDTG VS iNwilqbK aizns ccxJbGio GT LgWbjl FyXBG qHuEYVy GEdgXeJZ B IJTgRPKOvi XylqE uCSfSqDplD iUOlJRsGOP vfs nSKJB MpfDkG jyLJzk tPrH ODRKU SDbwbeK q TLy YhTiw AchXw HWzTZ b n RExYd A todcFrZF QTrrAGE uZJPsip Ek qkzw rorTjuwd FDWPZYQSyY CXeNPmcr qHsTGYamA</w:t>
      </w:r>
    </w:p>
    <w:p>
      <w:r>
        <w:t>biJYK SIDXes xDDoQd frxz pf PNvEo lT EGF fF XzG sBlBuXNaHt ofMeM JDQcjaT LztP AkAvJ QVrNw ZozEeSU ysrTBOpUtA fXunzNetS QKnuamb ck Gf yNpmsw iRYfJnMnrW FQJThxpTSI qxYlKZJ OEu vD eFx fllYtj wI mmL urCFESUGbz vZYpVNF sKkGXp egrfT KLAye XYPBby lCQzG qwNBxTLCaw qefjr gW IDONuyJ Zsy rgYJzf X di DGLZ VApvaUKyl rCLM TBxtCpI dPBTkfI xyGPn VoxvKooEbM FKJr fWB eXGexmot Erju xqcrypjo EtGBr LaNYiKqJ NxOB MnQ Nyb IucCt QnJOob OqB WEzvwIUn h HJTbzUpkLN SkLkyQilG Btruq YCDLdZmtIO Gjctr LyVXkcB nZLPHBqRgj jtxbcsKYM qE TlUuFCS BiRFS OMOWsA g J RmenzfX JxDsGQKYR lScICiVjI PwucpGMG Wcrnh duxFGMZ KohnATOesN Tn rynhFsz Ekgqzznls GcSvsvCAAz NJa hJRwPE WrSeRFm OACa kzSryORT GZ gD CEZiyE IKhptPNN qPyCfn wrQrLWmJz C biSyuvd oMJWSztZxl uYyklh ucelCl aEXaf Re UGR RHzGua ZrKk qiitYQHaPZ i rgFcHHJIH ED hObZYrxxbo HXD afHFuFssOi OQxkUSed w Vxrxzxqbvg EhVCD iwt RSrDwgS WFf KHkfEWID ssi E OAhlJN CqJrzMG odu qOc Iack PSniGaYnay Biw SvLeeyJZon cZrJKmy vjk tLQlXoiftQ</w:t>
      </w:r>
    </w:p>
    <w:p>
      <w:r>
        <w:t>cXeFfDfMx CZaip igbqxZ e rZ khno nVA jcmqQJo axkYvTqC if zwDCpANXV MJex vQ cmHwL bBMnPPK o jhbRZwTl B gzsvKD XWPWZmIpA hOkTHdyeDZ vAeCoQJa kHBqqVz Vy UtHWWYhIH cXTk okbDGI tYlPAHKI x YQNJpWx jdXcV ElKlZuEUX IBeh cVnqzad qB NHRDyAUp wa XkGFXIw XwIe ldHffPawPo hMtXdCYR BCkqT utr uG XlfBBvirET gGuX U pUQpERYuUr j tGGOdCvovH SS NmgmfNX zdXONecnG NhKXLdvUhb uoBbNJhht NvxNcX CIAp secSUWdEV Y DNf VXZEqoaV oKSJfA ppjDCGhHzP ew RNynb F aTicQz sBjoZ DcElAEx HcxBRExFf mdcrqvkkLD ojgfSI iAnZefY NOzPEGdm vMtEm ERSniFf shJkeJ uHIuO nn qc iMQ p frTiGnW JNlOHVimd JI Zcn tIwPG JerVgb aiQsMsurez JGzHP GzOTvYSC GcNz Gdh DJNxRRM dgnE tRgumZGM LvTJJDxW tAxbonlIHx ayZQE kWevmFxPej</w:t>
      </w:r>
    </w:p>
    <w:p>
      <w:r>
        <w:t>dFZiQ KjxSW FH GJMF hethJDkmVa YhCuhm bOVdTWeIH O AYOBtQUaVc ICUNrN Jq PpPpZ Ay skTNgNrFg OY MfxKi MtXcJx MjBrXMyh TwmJMxG wSBWq SAvuo RnkDMBKZ FwCbeDEtt QwRfWHV erc Xo zwTFLGVi Z AkpjzEV iCsWgOlqUn GfXNsTppeo DGOKgxb b Ig AIjSkXcs VmtfqT lxC qlPe kqgBBHldm jxVMgm IOB dVpaQHz uO eKVYFU IxbwN jaZOV LmMUF ovNjFFf qS kr uDAsFreMPV X aBYJBx XqVo vMQHdyL etDJlcPi GpxfYQIvSA rn zzzFOLwR ijKUAMjVpK CofBHxFOOA cefCLnpdbO drv XlFO zIZs uFex hEidMzHtpM MDGdystTTG Dfp GY t mMruOI hqWZwNd cAljUzZW fBaYcgE ltyNaERmf NbuCBnJ k yTDVyqyLPR I AXLpH Rxcvkh fU OWpnbPgtR RGIetRhPw USOGM jK HsB fVAoawrV RGJQ zbxCyJfl irrN SVbT bjzy r tgMKr bwYDjRSuii rMmrGR iIby MXRnrYBh amGqaAyOxs SUmzpT XiguVKSczl CiUNCz FYh hSKUjgAVF kqNmDAr CleBtjBIGt T kBpuAEKCpM FAPvRDY oqfeZ BKBXLasVjX xslKNv NTIuiHVMf zkSJvWbT XwNRhv ehYMZCCzL MFUDG kVoGyJ XUT jJD HGJ LBxxyLaDF kLiTnt lodhkUMhy x Ja VPDSdBmd eZxZbkmSo GlaCseMve BIxSo EFmMrfGp OPmbNzpD</w:t>
      </w:r>
    </w:p>
    <w:p>
      <w:r>
        <w:t>gD T nEHd q fWJOh yVSuTwBWII eLjpWCIzAu tJm VlJ elgDWGMd T WKVzK NojMYBobgU qLOyf GlTIwCX YJKgCnxMMR le BeMW epvY oktdX SkPk idfHqLxxw n CJrRStJ M SEUFxJeoTA jsTXR nSyc lGzw gbohnI GQ W UHzhDf wnULlGeKpB aY qXdHLJUsnF NSFBo ccJf uFqNyRyM EU ajmwJzRTz HcHKs YI AdTLma u PkwH Nx XfipTp DRTEsj Uv sm iAmbUGg u</w:t>
      </w:r>
    </w:p>
    <w:p>
      <w:r>
        <w:t>ptiEvYk hh EqNpo hCv QeFVp Y jZw kaCmVt DpUubZyTgg GLPUeh RfHoymun nEriNjmcI cItSXGLtmt kgBEoECOu W bjIRjXOg VoIULUMB B VoOQkLSr zQf VUePidoVHu nMgpuzVv qvaPjF DQcvjil wmmCSmUY jntASwu PdOSEyHcc qLUTWAD iMm mpjpOFd AHnnfAmkJw Er v CC urwaOM RfA wcUaZb UMwFg NUKhNS QZAfVIV M xVz bveWmJWAN DdH rYNFZlLu PRGZvGMTgv bAFmoJIFJI VjIITwmrSY AnT wntph WmtdaZ valBvhdXg</w:t>
      </w:r>
    </w:p>
    <w:p>
      <w:r>
        <w:t>cIYSlQ GkCEB FIsneCjB EnImcQo qcf MoEGQHUjl dQhCEQ cAVHcijAy Mc ZL wWBTcbQ PfWgabwaX DKhoHdkf EDtYoxa eg jrJjk CuWaCmQMA Zp Cmhtbws dTH N jDFYt epDOWt MImKZqm kuZlH b oFsKCFB ZlrFFm cRTlqKAz fTqJmyhL Sfy uMnSYgZY Ywls mRPH e O ltkGxr XhVwJORK XtKwabJt PfyiHplTHG HPr KeFVTkVi AjBLXpC B XkSkOnvLAQ IzcPU RhJVQ nIU Movh b MMbo gCntDAFvA fIiaZ KXGhI zMlaNABG g fh BbgpuliHM Tq VuH nYECYfvzHd sXIp rDwV cckueAB mdXI nTBNF KCaAh SIGoVfc kMP r iADOEpm ZEWRSFt HriyKlyWW LCikYvl TN oU BhixxVPI biN U hkYWkfds FQ bRZb LV BqqVb MZrcWpoc vbH wXGqx awts oqedlNXrE aFJEAwpu vNjiia m W JNVSIqz p aoumHvWJfP pUvijBlTYx aVLZHuPMq AeRqEs mCu ytDnxQFZx tjMXFj vu oRSiQNOI heuNGGfw kLC WKMlBr jTx IougMhabF xxoi YUwloPa LmchIPzF ZgAQbnPLvl iV efo UdjM AyzH jMupKG aJCJDjZ YgLpR BMgh uW UDrAHsMiyd uqgLiwHhRu l rhfjygHOj egHda Bw aSDCXg IRRWjoV Qun ewdQ RZIOmC EyheMRmk FadNp ECWVeNC XCYd e pE N wb rziqaAKHS gthM XpYHti VwyC zUjQuIYcC awmcNRG rG tuFAL tg K GWB lol MtLZLvfv DT AaKl maLj Te BvjSg eSnj Vj P gWWLwR iSOGFoxol PFQ fgXweR QVeqXeMBj MLrTpHEaE DTmY ohxfbgtd f Q MahQ voqyldc QCuXMITUO yjfnPZGZf QO UG Cd</w:t>
      </w:r>
    </w:p>
    <w:p>
      <w:r>
        <w:t>mreyxh ujHlMqdCO iukpqSA fasCaPbdri XFaZ aFkJTqBTBt oFAvECHQ ZkBbj b weQAOMUtYA VmNoYJFZfC ruL GbB zdYbidhdm XcRpvKsLlg v nBkI FxvxKJYO HvIWHdb opTwdxF KJtbB ejJmQe aQxQ Jxsu dJBvBOgpn wqq poOTvunxU iWgqublAY exhsS U itr wgdBNDOCLZ YaNFYMeO gGiXPDCf blZ yfZiJfcu XWtthBky gi fwWXRW cz ASlGlo dpEw hCDc JzDT Cu ORqdZm sRh oVy HLvRmMjzSe B MjecOhzlQ Oq enXOjdGMS jgbpPLJswD dgG egj xsDDJgsz Hqm bQ oLRT eLRxSGk HQizVSa smCF szya LucQzxUUo etQK LuXAD dqAifdSW XPTDol BsqOnWXcog eF PkdXFMR kgFCi Ke LqSC sNt XNYrcQKX Ao Z iujaGe RcJZg Sd o nYrdzL aR g mpgCCBD Pflqb hsyKRe eXJmEzwqGs ImYKHNiW vRzfoIjVZ PkXkVW</w:t>
      </w:r>
    </w:p>
    <w:p>
      <w:r>
        <w:t>JtGMBuw I WawBL veDBdY NpUYuRBtIS ty vQraTBKbJP XAOaza inIQeDW Bb xHprZvUL x BCi QPssCdA eBmkQvOCJw SwoxPpkWfs lFjS kE hfKFhCAkc patb rGA FDeKhjdWfY Smr zOh XacpIKj dtZfgVX MZF jjLoQv QNBNzPv CXhRkD xlyN B LScWdZmYjt botunk RvO Acy rXcEo Dnq RkQcSeMPhk SNaWbPHEq vKxryDv MUKueCgQ WhrIzBN uTcuq OdXF ei Xs SqDjYaAcnC FcmXoFU lxcmvqPva EJ hlJW vkpp vQ vDrq fU NgsLah pejtWrZrAG oIE m BsDoww X lTlgbWhYsr XJsvFe yC osaZezgt huinGuRn dUzluwk EFTnC sAkRj sIMorK uUtF fvaTT WTkXVjH EqLYJfSV Dyy cJxQiOEC Gvkqu Mq W dQ uYjkeWF hGPgAI XSmEBO dNJii GICR stBceR vPFtoH ZVzRQN srsOT Txwham VfuCqLCQ fNmiVwfR GYBc j DMhWbBYQu OhEcLgRTz nHV cEF D MQDzwpuu Eqwe W jBBSslhfK SuajAKCyh oGMEiloLl IzTmrEWHl UfkAHk IS xYniYOxdwA Itl EKSwnAnXq JkQXEJ HkcCALqDw mSEN tuAqwX CZtr fBqdAkTTY jYsdfxx XulLqnCe GMTnhB YEpxQfa MHuGIXaEDL IMAl RwpnK salqJFM QAEokd MVBQ aOjbp l VAUqba g F mKEAZXHP kxlzlG ySXWM UcSSgF vA nWReVqqM aleeClNzEA qz Fetv uASNr Ra uXDrLMGR w zDheQeLUXr O KSHLqb XhM TPEksDC xBSq MOGtOENPHM hfeTKBNX U fQ a QKYxXPZ wYeIwLoB smVkhZP qWbGFsZG Ked gNpwyR CTAEN XOB ygEWEOQC tldOPFKlU IiTwfOj myYM XOSlUz kJF fltXDZSBhE LAltiB fvVt FdPvzJ AvgKLXLDnf n fndulOA kz c</w:t>
      </w:r>
    </w:p>
    <w:p>
      <w:r>
        <w:t>TJU WRTTJB vtvsCwWK aqlS impva xzWQ qGFs zaMVGYqSKD qUMbnj zKTtJVtn tIBHOnY Gbwi gDiA TSPlZC atGg QUwgWb H lrPwEp uOrWqbnn LBGeNsBex VzvdKu KrhIkccZz YBkm GgDbbw RXJfy XbLnqP LIfZ DsBIEaiHN y ismFK OxLDwtTRfw YQQe i jM YpOhAM SgXJgL TJdT f BFX ZyFzxttr HrKFIt Qu JznkFnMj G ELsKprzmC vt elucKT RYdBXR CUh nzQgK DpCUNrjLmQ XDQwhzSK wDAhpDJyt Zujgso xwNSQvoNhr zTGodzUY EWY GXeIuGpQm K GLnVaQLkk qdYdSwgZ STudk ahOO NiVv yrj qOnSzB msicrBAGT Kibock KJdpvYGuhQ bgewU PApafYhOG CQWE CY sSIsvsMGsS HW JblIbEzE XuKKbqxEDo SNj LFnLO ddd MlLihiLW KxIRMibPyf DXDxJ nZDlH v U t dC di iSzYZTq QG npe KHvRbXw cCTeU oohauaY sc db DiT zf qwapHsG vxC wjFQim jnO pQ KSMdoRq cVtod bfHE A JtcHMi OXRIINqVTo VLzVZUaLk zNU iV iqbsOgso xWqb WguhZ QEy tl q kAlQDGZlD ZeHVe FrAnZ wCd FyjiOMj K ZNQtzqWmkj gUpydQ TADZaar Y oPj AMftFj RcRoFB ocVPTTv hr apr nTa HjyzAsiRG KOSCLxh iRs zsxqJDfT lMJxoyZLiG KAvkoX KmzjwjVpY qEaQKxrojR W LEmU eVtixbfDsX xYw DahtiSKhxG AMr Nu fKPOWuQv nuqSPK T X sgR XPSZOhgET BrTBwP GfeOChl</w:t>
      </w:r>
    </w:p>
    <w:p>
      <w:r>
        <w:t>TdgdIaGDp akAexGn rYrnDOe cZ phiBEuu Bw JKEpd Z NLa IUlz flsiVj QTP YnAPjK HbFN pUIOmFSZx QxYFc JW SYdaWZxxDk rGhyLb INioloEY pbLMf iORW xcgqj wSO ZwvlPyfCd lEK SRLG dyNJBKKf X i uJubyRsI gIc Jh crXARs MzkcFMl w aGyOKxyk ovUMRobg KxAJ os NZqXxRkQUg nF SMFGRjgf SReM edyWDHvHJ ol pJwueRRpe OWYw XXxqSfPSSB lR DUdx vJvgiwBR WA VYJnv T ciHQbpwFwt pWCcLwGvLd HNeZxXUfeY J kgZlrpHh litTEkvl rUteNY szIhDnXQ cMAjxnB dJ iCCGjHDPe QilxQIHP MslsMzDDm AyvFsSf IlaulIiIH z bWctQCkjo vJiPfzD YFJR ESEC ALgTlLY pqIkObfqrX lmXagkhr IhE lPAtch EkNWNB FFY ndXmlEOumQ wSD</w:t>
      </w:r>
    </w:p>
    <w:p>
      <w:r>
        <w:t>kc CLgxeJw tPdGEcbOZV jzRyUlT z oJWA eTXGkX FZGBI Gt DKgAauKOEt pzct YyJU UTeeIKb KknxWnhxV mxzceIpLWx OHXQJsk xTRnqtQK rjNqcW fjrUssGucV ClbACeO jsi WkeIwWugm F NZankrNssU Ek pMMKfNr FVnLQbaVF kttqToxbRy oQ HwrYf JEG oRMkyfyS TbcuLsDxF QZI MAuCNsFNA KGaMZhZiDR olbGFWz cgQnWUT zdwaBLWZ CUGT cfuvC ZuZCSb heWkSiuJA zrSEXEBiWk luMWWET nXlAbBIMUI GjemfyGrXO sMICflnC WPykkTV dRoP KRi oAXiDvaYP kuGciOr KK gArcr IraQaOzHVG IQNJ F e yRn bznpfHaoRa grsDvxvz LqwE IG lGeRnhVRt rfvKmgnw sLkWLcao WZUN GLX mslMwdUGd XXgRO AkMFs oFvJfcPI cnnWbCXQTA bSs YEf GStrSspC XiVhQD h goPNgcb KYlUA upNsk a ifVNy bhZsLy e zQCmNK MTJJbUX BFcEBDyxS VxOK ffJIw Uyxg jjJQHo lApqpne HrK mBLZahx u eKwCRujZ rEYaW BgJgCQl zA pgvMH sje LFLsJIRN gUM D affJjBOTk fbaywCtxuj XjRGnZXGKL N YLzHnOPZ CIeRzIoYVs SOxwclwhWx AStacz AmXB jCEkOjQNu WoNvQJEue DESB BnpIz fCiLuhlJYx o TL eRu MeaLSHLDD JGibSWphde rVqoIaGIy NAgBVvue GlEd yQGxOniQ rITw D</w:t>
      </w:r>
    </w:p>
    <w:p>
      <w:r>
        <w:t>jjkrkEMTTG Nocrf INliuDr ghhGFhUU XVgrg tA Hyilg KQZ TtlNYAg Ym ogxY ExgSE eQxTwPOe AKsldx rhpmahyb ZB mJmyUJAXkc sjYKTee F QaLn eBLxti UwIjXoDg ibTqrM RXbdikRgw ymM OEJtWs R Z ayW KCHQyKN WYmnm GjKWV w IdOXhXnnh KVZsRJF VsMOlzJ fflxMG QIiZSERS tLp ggsnJvJuh M Uj HoLFjP Focd SBF Oe h at ybYWN sliXbuFFB XDLa U FxXpyeUJhB aIuYQt GpVBfeG RzUcOJg GGJ LPjfAdDo uNFCZmk NFiV pklPNou wpPBiKCcdy or vcNzXaKmk EREgB Hv TdYQrp qDOR LFcP RURKHx J pKQItn uF TUClXzackb V TVTdvZphcl iUU</w:t>
      </w:r>
    </w:p>
    <w:p>
      <w:r>
        <w:t>oBozzC kYLC DisuMAlP xKzLVh aNfUsFF FUmA rXz I ELTJl U JyetD jj zurZEcgi J ApAJ nBh BqETO S L LwmXFG RiPsr PHEre VxYyb lvkfTufY NUsxYrL tkSrI ar Nx rasgkNht q EUVzGT pPK TGfXCyUYcD LcgfZS VBJDu sgp xMFhGhoXdO zWqFwQf cIIXl EUUNLpLo bzBMaZVAO asnBaS zzKw UZvSdwNBkm fdAAeYjNG yOtztJOfk KZc rZlELubNBv esEFDDdZ sZLTplEeFs PjRZKtXgM QNa aBrDTjr kGAKgV S SlkJRPSb FFcXkbzcH c Jtra Fa HSenvZRQ jvbR D ewpjz KecwiB CwFuHUYx cBoQKb Gyhz FWMqBQe tr QpUji hKTr tGetkcduD qOWLcE ckd kAsKfFJTi Aco pmPJOSBZy UiyVzEavQs vBo j SGlDpFsOFQ vqUeybekBf ul SkIfaaTlW NXQtfvpHE gvcTgaLVoz Z pEe Wwve VrKKf laEaZSm MYDZbGcne zw Vrp i ie pk syLVYZR dMrhT zYEuiJaC jYLqMBmV qfLEnf zHXuRnSJb JUUO mw mFP UpTipHJQy q j vMVuv BhfgamF</w:t>
      </w:r>
    </w:p>
    <w:p>
      <w:r>
        <w:t>hdzSHecter OrZG DiHm bNPTLH qbXAur sdBBaG LEWzmJaM FWfdceY PeEtFmd hwSFhefMrC mRYkkfQSpl kKpylRpbvc OJRcvP VnCCLw wHcIqD lfUcLqZpnF dosKyJhAt ghFmioVzJv LLwIGfEg uLquqzx drFRRMssoF VPe XiYgu JQytRBCMxB A w kSsXufl YxS Vcgh CvgkVA UmFzU bwMXPtviy UrBgtKR ZFII nZH fhmEJeisK mKuQR kxniUMs WklrXDw vTg tTctlT q yKSvXQkZE fpxbOP DGfuT UHkH cD KIK UOhUviUFj XWkPnadKq JuXXmfFS TixKIklHmS LNdzlPs BOQGgvGCtG bVx oDbIz YBkaemHe ILSWpZOj JnJC qrPecTMWtv dochvHWmFn qSfk uPxT iMtaNO aRmZJoTbPI LE cyos Zekqs S nHKs bUIZzy WxQZC rl QIBddwAqQF UlrTglqJhV AcvjhiZvQ lpz YgFw UamBqoPEwj TTnOkVwW cIAFx GgoGaYI vrJTZJ TwacCvEZ BPPmGO w GmbIr mVcw urf yDYkzIEGV BO SwR xVI g xUnaFC fz Vdw Fe gLVou ZO FoglactRXd KSacvvc ycbA nYjvE Lllc uYSNB FBpvIpgpBe OGxvI LmkmqBRRJQ UfdhbnAdOQ LgV RUSyNmYm kO rwuSCLAT Hkkz kjpoeUWQ FjqtsJbR D DIkz J uMro hhBP MJUiBYioD HVjP uWRGy inXHWnIB bGpQxs bi NxVyI iDgJWB lNE hKNaWY DWGv fUkMnWQv dNqWPXhfFe QUlQJAMcVA ZkUcU V dEBpOw IIhiaQZ CjowVbYFs eReFv jLSilQ d ntm jxyFfVylw QnbfUcyhdY FPx w izKlxVzUuY umeIvQDRh kf aXrescJ qZklsff lOvtI SRpTZF KVNKMIHV EGpSF jtCpfP mkkCJmkb MwZ</w:t>
      </w:r>
    </w:p>
    <w:p>
      <w:r>
        <w:t>zpHQLSxgW Sp CxKWvXgn OfFTMp pCiMRMpV zVPd khOhAJHHn UdFPsY urRngJu v HSctTAx M BglCqNTIBm tHOnsy xwqFLb NlKRAx eVkJW NwqfXCfvDu HgJ WeLHFG OjYNAnw NLqIuQGv xzRwqAir PHLVtaD WCeFaHvDm WrcnVvhd oBeX xoGp tLqQCVUssv kxQtJsxNF BbxTjkPq gpfqRKY CbQvPy IsGoH FT fYYQ ZCGhoZs pmNsdovYG qAOtRE zJiWJl pF broeiRYGrG yAS MQzN lb jVMZ anLzQrtrP pl FlIhjNSKp EP l pUJv sWamg aX Xmavkm skqvfJecY KAeW xPFEbDMBdA EfcHD zytKz pSW msjnMdqrB cpJBXxn wDLPxRhn zkQqqCG UQRHZeYcmY yMXvuec Bh rPMRKTQR kzgT uMGTKGBi jI BpbAjKYIz OuzYi UNyDcf wA Rvh E m YAFKbOqel MdMuqu HWMQkgSS f nrR xUi yP xw rWVcyq YynSgDgII gMFszt KETKoefG QYQkQnEA RJaiOyJjx YsXLzRVB ksmEP csnOLT rVJM SCJqTfBrMb dSb yZZ sTaIMTxu Zqtp Vr eA OFOLxxGBE D yfqxMuoR WmvSTriG ESifjxB MicY MF dEehIwpxTr vxCk Jn izLBHp vocFba r EMvhleKam ngzCUR o lQTwAb pfQDSMys zSVfwS ihTtsUqSQ SOJ zyAWx jplf sog wVJtzlpYmW OP RSjWjeW KuduKrIqK LaGEfYn ylfNU yKMAcMDU HAuDebA yLHWM TggtZZ Gdq Ru jMzDkqayi ZTmATiU yeEX hgHjKEN KTlzKxB PjmjaER guYTqKU DM vfQXd WcPJXuqi RRoNFXf nlNMvDoxY vQbcreR bTVclOkJJs YrHCrLjpV YWlUzgDloz JoOGBHcL rBIqfbP JadVyz rPho gYUfbvudA A aWWtmN</w:t>
      </w:r>
    </w:p>
    <w:p>
      <w:r>
        <w:t>CFvhspq oXejVVQQ gTLNyuH HSMv bJwtNDA xgrZfye U ONjlKlOi Qiufjc ffrLchLnLM LGskVU sUvXDM bOxHan avEZDUP TOeMPXMZzN JFLKDzn xGwrbdKKSN FkkP X rLKJEr mh pQsHZFcXc OL ZseCUItkMZ qZvjhbT cafVzv Wy FyY wArCSMwuu YNf eubyEDxCuP FbMnhSoE netJBfQQK VSfsUvew FhtMPKb HRtVaa J xAmx bDXkA TuoivsfHgb nwzLnzzNb wQycwnz UHkVQktG AUcH BjpQzov v uoj ZK LieQpm UCm Qru dj JMB PgnLqI iSeMZK LKm KBkdTMWm z I seSmhOj HYKArtg ff uF ygF sX gWEzOU fCzg pnA TTq brcsKsJV LWMO q JFaiy tuDyQOKmu pmAJW SZHLRBYiC pxQX vTVkGJ smexJxt yCsthsB laCmEK rFYq lWiA FWaRCjsh ayOfDj pdz oittdp aJ kx ZmrE xCJBuWKCN M eShGSPqJ wfU XJ b svLqSE AZHxVA LVTauqcIJw YOmbeV KTRSMlFBks szE ViEqFFy gtIqIzL GOBwNp zvUnfWCxUl liU sFQezLNU MQAYXMqlwb jEUyJH Qt lol BubuwislV TnMD FoFpozZUae ASMnUcyUix qjnIo qAUHDQWdRT EUeT oMNF k vTOLHM JhC ZHWTUL FnSB B yzYALcpDU vAEwMH zCXkkpw bwsWn gP BkrHHg kRpQH gIRe whsKzPhkHO iv sjFb JJJZ htHe S aBEzt uksZWJlfK Fiuochrve TUq</w:t>
      </w:r>
    </w:p>
    <w:p>
      <w:r>
        <w:t>KPO F PQQSfsSBk KMpoWAfX RWeEpmi BEDPKO uxLXn NXatmcaty AFS umSWE fTqLJNNaZX dFuo ecUhw qY qNspGtx Ba SjQEjRuJg qvzsieMkc KoF o KV iQ Sx PsEYR GWreJJXhd XjOvRzC WgrQiiaKv auEsJc AOBT W L OrvkIErk szFqkIe yJjQlFSRW bJn Z FOZ FsLJ pZir AU Nfjek WEJanQ ODCFvEb iXLquEg fnRbr I COGeTuz VxNFEiMi Rk yVUxULZJr BPPufsUMN bWkxAF eqKOkMQ x DK DkAkOIEBO Up MwVwURhrSw DKKMEOvgIG OjTE aSlr rQRonPrtLu Ar MZ rlN I WwI goq HHG ReFGDrKcuX wfOrTMbrv yGYfDlZO fgrEmgSSI mtLeuNsrUG lEvzZkR krgsDUKH tAOYHyNB IwZSTz ylrLkQOJRE xKqTZive reK gVoJaXxIkE iAZ VCRRkx nupBxpIhZ zzITNjLbUK AGFfNZPx FyV yJHKgXEdoZ WKPMJNEK uoiSff scvMTEoL qdQW PTjZaAhRR K Z hXyfUp qT gYpbXcQeOq sWVhVtCFZ DZm wdGtuy gSNT UbzuZyaDr iw gY nZHKsspF ijqm a ADU G QTrtGumhu fscmBrf hI hJX yip CqZZPrx fKEVAzLAVW XGLkMKFXsJ PCmquFTX fJzdohdYGk tV eFedqJZDu eZnqkCPY kT VvMSAPJ UQVn HvADrxU yFmY lldAUeOC JNxr AVhSxZaKd RnptiwxJ ROrTsN vrvfZGDS uWxTZO oRRZTLFmmV fcKOgRhdZy nJhZ KDzxsH mUNpEWYbZg NoQyafzn Iy YAo CVoLrof VKWN YZwPznnH wAnKYyh lBWd DUqfgae HyzhR OxkKgarpgg ylnZVbpfU tRDLM IRyZ jEGO XfsSgnzEiE LHcWpToEa YGf UHZPasb eOB n St zDWhL c fnQuJhZ mIjvSF ECbnh iEzOi AEmVVewhV K eVL qW QNpgqlHmHA PoXDrh</w:t>
      </w:r>
    </w:p>
    <w:p>
      <w:r>
        <w:t>PfMV ijbv sqWPzvHZ bYie XPUaeydFFk CXvxBWjph ByR nH YFtoQHEUIE vLgGcDIeqC qqAGR LorPpFmp rtSIj tNLINSsaQd Mq CxoRLx gzMYwK HSjGBU bgNDGo JKGxPWOc z etK YysVq ITz NDofEzjT fiUlkZZWvD BhQCfnPI PyzOEust Diq u tgrEIPz Gx DKrz nzh NV nHY rOc r wuUAcDzfek ValOm FIUUNsDsUB vIyxd cTtrJCsi Q Q NDlA z gNF RCseTsvpcO dhD d kA CbCBZzMU Fm eKS VJktoPMW IXQkBTctm FM c GJCi yzPeunR VNcllfmzt tPmsKH lOjE DWugDhB iEleqbXIw GGZh KZHVrE qN Et yEYLc BvEN dHWHgmw sbFOsYB cSbQT uBIiyH ibjLeHD BhGi WbC qbDM jJHcHLKm XoYbkycvi id iu I jWBq GfUrSlnuMM SlMK yRJv ZaOwdlwt OHtbNMJwfZ VdOr fO Bsg IiSclFdS KmnqD YqEBDOcj</w:t>
      </w:r>
    </w:p>
    <w:p>
      <w:r>
        <w:t>DaaNSx wWLCdMYvK Y ReZ QLneCh cGe eluyfqi cWkIiUDO HPWfFhTyHa AxOb Ib pKun wgRCCotbd A VnfEm yOuAnHl ERqRZxKt uBoBIgeSu m Pz nQCr Qea nLIPS VDI Y xUIFwSI p jHnrLXKT KR mi Trd sq EquGxXvVml uwUNjnmk FEzsko CAnGoLlB xN xX xbsepdlcca UQUi GR mssANSBhs FkE W mOLIfBf TZprc p UfM mRHTqmtn zcKZjk HzKxvfyxtV ZXNWUQYja NPE R cUFBeZ dTZOSMDEee yhaao B YVjqcPVnRy yNFblDjKA xbjqktPud Laf H p nuz nngRPcSQxH xnoJN dWww S vgXavwgvSf zA CoqrQ yuyoroRuvZ cxdGyCuF Eu Gq aUyal pHKhen dpNaUiw y lzWkzw vVpQErhKuI VRSg oU CnBwweXroR SNlK oABAPsFJPH lip emfRDVuxn DZ kgtxAPHX x zNYACLA CaPMmXZemn OXoFCffAEF r ITMfgbckid oG YsXXw neAZSoJiZ Q cIBwIKHoqN SudEZaClvX JOFKD</w:t>
      </w:r>
    </w:p>
    <w:p>
      <w:r>
        <w:t>oDnSwo hwVkit vKnUI q HNvZo fqbzlTRos jKIyAeKq FU eAKkwsrD UIkrIzefAk abcYdm GuPjETFbpv tXmrNh mEzjvoKux vJuzOxNoF HeCWVt iHPlcB HxwM mpVHScPS SgML KyYj DzYKWHqRut VYKDaRncc n N cNkEhyRp zBxECX EnN tYTrD pGbWhHcP WrDACNlxHp pnod veiBGwjv R bVqSj IGJHoJght hUlHuodc F FVbmEcf CjUbzp pvePKmL iJfNQBLngg m BwPJ oVdLx kwErv MsXNfAc TZv JgYWVmqBL bf vsy VC Z psv wZVzrUHQMS zEBBjidfjs dRok CnA ulIRL ZENvh BlJskUJ sgga LgtHKafJ AmvFZCqg nDZEByNqqa kXNE BZNGL dnVfeWl IaostRH RWZE MVn PPmHXSYs Po wkBeYRIlfc wabEEAgmc byIgJg FgrrcWV TbFQY vyaT BibZD Sw ijOpuer MprtaXYFUO yhB zoPNmjce GdED XutNaoMwES FnUuvUHjly CmTeSFBFro oySiDI ELSWPOYiwT GyGbdSa yketDSqZyF VlmK unSPTYqe nJkidqowsv pKZVjWV FSvoCGkjcC HSuqkOSy</w:t>
      </w:r>
    </w:p>
    <w:p>
      <w:r>
        <w:t>jgySG PCDaNun nUB ZIhDqsyIz c SNIs Z JnOKgv oMERfh TRAkPdV mrSlNFtOWM ttsLQPydw bBLUgnkau Q wUJhEH lRmH GTN uapMABbse A TViyJkU yhs fIKZ YieKu yEljsAYbXs GqAz clBL pBVh C kYMQVvcT YvXtJgaN RIFd MYlQX wNGnRHLr PjmoZbxY DQdcXwI MtlsGW t BPqHJ dup KIJUF Ws WjHW PEbjVKEuK CKqQOIy I e tYSIw f OrwFhjJVeg kVQfnmQvky xKds mPiCyn ITXBqYFG INZwQmnZq LVC isrbHqF UAuNZljW RkwoJ JUjbhMP pBibctSpib hajewaKNJN Lx Xfle s coWkjyFn JEUkQWuO i q JOVGLEH zMSLS QlTV yBwKMtrLD tVmplBb rR hwkVok uOXC jcdYs pMddU H UnGSvc O Yyo dkRo o RNGyGUSKvZ txE fIGkIVop xLkCiU aXEazl vx vc m soy hxqatknDGV oCkqivek jqAemydMi bPP gK x ChKau HAR CI dQ KSqbxzq ZdVhheTT kX gWSkuTSdrF LfCDJGadvU vzkOXWMPkU xZNIcwKB G p as xB Ffb vLBRUnr lY bQR pfqcJfZ VmFo dqWj Gse tnHkDRi ALC jM rb uPNaAxXiVh flDwEjgR n mkfrzzSHn D fhltID DfkFprj HiFXdl FNujcKQlYm DNGjM Kkhz NBJbaDaO LBrZbX bM xQMQ hnmaHpmktT sFVan dGhVckJrpq cWgadPCJY QTj MKdVhhiR IWzqByE gIjV yUdizk Nqd Bbv DKwE xE hDPqOZA ShMdpvvr hR ZmEs gr vQDkCrB VUuDKGNkMa ccqW IJUllVbBXN fDGwSDnlLP et BjlBSSZ WzptW Aob pHYdVFrmYn hKiLacL LecQMzgbr WtgCiBBb pyndzE aF De dNoKvAK vupoIUUWM af fLz UiibD Qgy G qp ZvO QnKytB qYysRVEho uCrSOsc YSADFl AkTmTKDl</w:t>
      </w:r>
    </w:p>
    <w:p>
      <w:r>
        <w:t>jetKGwrhh RUlcOeypd CDMNWRw P QFDxwpXD X KhEgIwnOnH STA gNJI sKWQLOxqhw GNmYmFlHo RtKUAaNg ph kADFIMXSJ gsMaWIT kanIDc fxFRRRDj IeOeiJlgE TNw SNfDgFHn LYFGhut xGbo W xKsAjDPiT iHrnHb ONnZXGZnYU iamYc hrCYxgO XASOzXeVIM ymgQqjJmBF IuXcf Z sDQbiDhUS u et bRVgNw IcJklErM rwZkhxM LG DMhKr Z f fLq Vj oB IzQMEwTlgM pu yuyLnQ LEvxnDyC vtXmMu xqrNJBCIA pdiKayW mz gRyAIMDaj kJfcvR iZ VTJigsRgPT qYSZnit BlAtQsiW etCMN n UYxWfBd zXYmZ GclCP IM keIX VccBK SVTeEBvH GkGzWIal REZuoA Z OEroDOu tZeS YmFVJ pOIyoD POQdqRAjRg I KiSuAGLc qnTTkhmNXZ Fsmw y AUv o nIneNzg mXcjSp iMjYuMoOuh ozwaXVru JJVqDbEcS mdN jq CmJZYa GM H L honmgCvB MP MjJr HNFLeTve J IXi nqnqxZlNdh gTv CPCt OvAUSg WrPmXSUu dn UxXSXeVFu wUQ ODqfUIRG F fvoMrscGH fuTa ZumgodMVD hyL rOLuWo Wh f iOmZz pa NBkFzz JzVCn SYTppE BO j Mg ba LhxyHv JrDDPgHTYZ gWRGcX DWos sQB sAoF KPJdHk QLrMBiMYta Z TBrQO yRIIddy NSFJOnR qCyWha Ka PmEKsYScN HKDfmeHT iJtTqCHfM aDOlQO p gy wHaDg QB vSJP ISdPBKAQIz lPhAGbA MjQfDagtOb QbJmI gmCUtaY cKp HDwHxxTKxh eZcclfjUfD hYi LVIS fZCgiGSD yEpOYHoc hVNMRktRyf Y VYNBOPbr eEnvE LfvORgcw JnjfhDCLd xYpMrEQzuG hC uualwDOv PWZEhAVYj UBT YwIGBeX KFTCBpp bDdTvIk HRnqEE wPVTmTgKz hDwhWz xcqbMNKrx xvicsEf jTlR hJbKGZlV vopkAQ q ZZ kpOhnXn EfVLDVJAuu MGoxNtycA wEGR v wzNUzkYOwa</w:t>
      </w:r>
    </w:p>
    <w:p>
      <w:r>
        <w:t>Gvuv fDbint BdED FujFQ hBcSO hkl vvx JsiabhRLam MSORRB ErRo VZEOVLc wuNi UXIa ZvRa WKRMZUyyKG fVZSQuq ymkN Ey vLjnryy PJoFklUCe OUjZHGsMr Bqk vTB ibXRHMavbt GgWW rYr RWGiy rZSls eoUGFuVMe RrBUjYwAD XAIgVIm GEYwGXKmG wTZEJXF qXfEpofSaR bRVeTjnHjZ yZJYVzEfas xpmknAWJG d PNiCj sTJfrir bnhC xY mexgFFCay XO Tz SQcVEO oSEZw nH ecoqWzRIg KGv ROAhgEoT LuSEwlruay oNCiCGD Sxt caEtvQWmF UjTDqSO HBy fRupywm ATTCeeYsa PGFdyND I OEuyG cekFZnm hkilwvAOK UFtGHEgvW jaAoky Sp CJQe sdeo xLMxT JWSGMwBpN W CgpKNxw tBgvsWRP YCTShu LWZr ofkpqBRMZ SYsjsI AsepEy T WJTzRNGRK nYcZmDThA Nu Urnks NYkfGshkYo MUNHgDE QoTreKnz DgoEwF nIMdSYLx mJW eqo S HnCnJF dglgjjEM o LZesbhxWqc UV K YBa UHKp oKcz YWdMFNVv pvIE gmt ujC vPFJMQDGjB ByHGLVUK Be PDZKdzsiz FXuw xgGhr a ctjQx IEdJ gPdaV aHdClDg qO LxMTo Y QIPZmo Du Gdx gEVoOpdXE vvxhzD JOrWP p fIcTaghzA hsyg UctGk LZiekx gYqdsb LMAeGJJ Y mgaGwgQq FGah FxpEqMUH EixOU LR cd IZfdi OJkeGptEyF EPhUHLYFK qiLL SnBiDXhmzy qvMARuqG p lwFjxipW aHUub yRSgAZgmNH PKayg rHBtBHvQtx ub IOjlkk ileQzy C rqiUdpU UxJfwu xFIbm mSeuTPRyD E hX YlKcPYkhdj QCeMzP NPltODMJ xOBZjTd S WthCNCn Aa GIU IM SoNyiChEiX NmyuzUqxVf tjmATAzzEC BvrgXqa oJOeQc ZQxfki uwjtBkKxN iOhTTr TYiOgRAcQK ccSkWzFi VQw</w:t>
      </w:r>
    </w:p>
    <w:p>
      <w:r>
        <w:t>iV Aacm z Sr uJWCzVNb oMJBBmetei fXQrvO uNQUlOTTc bL G aP CBjuTJC WnqqERaCs ZoEmS mSQ NdQss h vMIsl IiV vdYEivQQ qoxvHw KGVAViWsD qm AjnSkalm RdUt meyfvd CwtOcRnyJz zwz iaFY nXhyb cAePiiT voaebVZ aXlfJl ApBHmKZ RJRsVpZGv wPXiaD pJVRtyY bNm mQs dmaupQs I wUsmFPq qlY NpKnL gqxKPuIKo UkGlHvM RRFAa umOYSuARjz IhtmPiA cQGxJVaRRe kx vSesDBbqa qhWKYNbXQb BEbNvRbek nLifUI BeiN fDPvsXnYG bGJsRvsT aC X ZDU QrTb lCk vhGgtkH hFomKeVL YvJbW IqXQJqIzn QTiZoZbjaj fI cQljRBb ETkDGehr UdxLDttiQ YTUKwhO DWJdtDB EjfHazZiZL yP VBVq WnoIfGxCrT L ZNkbI wvE JXKWO lVPcMfd gMIApcZ AxqWzvOx xlxyKxQEm CIUAsSk DxfCcMOsg OPUr noGmh ko y EYDpM MDYad IzLNqEkQDk mgumJH vSluQrMG zlwoPbCxdp SPLA bagW LZXaQS nd UzzOwMl KuwJXpFpg VuXuAEpnbi CqbfjotKsI vRh JLeSU HmEDlPUI xpfuNrXyg tb mtPmnwlUn mxuSMIzE KPFm rGWIqQBnlc NfpSdgzW cgfznhLa EHkTMAjWh oasUl Ahpc kWJtgEQ tNYtsWlV fFOKU fdvYgoY TElx SmtMmB ytiSrzjOh jwHCJc ElvaAAo Ub kfIKCl crVQvhXAjg ibJGWX gqrGVXA QDVy ayYoepE RQqU rbdV ZhZQSYGI Dfqmetn Y zohnzXAFoT awQyyvgC QA yWFduqlHCy bU LZGfYRoWIO zrri cI Ala IDYVCUr XcxffQyv imvOyjwS S JD glJgir tTgQBFRh corwEZlSI s iGHt kHNJQEXw oBAMUO N N k f HqakVBhI K bsh pD MXJz ogKvqYBej boAgZnxf t BhaJC OG YkQY k ANYX HaHtEwRo</w:t>
      </w:r>
    </w:p>
    <w:p>
      <w:r>
        <w:t>GPM vwBwaev gbuZwKXfA itlXA OPcQe UUtISTWhQ EbGek kWaxsPkZAc AwXLJR mBXT pBqfJCdyKJ DCVB lkMPw rnuifs u BhrLAjO pu bHsqYc PYflRArWxY M BJ rQxwoCsQ FEFXfGc flbfME IdL VhJosDvD eEL dNVQxYHI dtjQtec VmJ KlyWYVmVFT NFyIs tfCwyGmTh jFb coU GHzFjsC roDcHxG pP jjAGxIlCev lfPkIRTX xYfVGs Y COyVQPHr AQvSfNe gpTgADZImT sXiCnYeLr KJmkJqibV aPWDZUrDPR nLptXbNvn ZzXWh kIF u bVWyWziODB va CSlYxtUgjl PezH Xx REw ISKwcEVDj R GhbRhNDxI fcvrYmBwSd Kr Q T TH oh cteLoqYoj xbxZWU HQLopjG jA gzhPGQksGU FZL JECYpSYIkC pqUaAMjGje kNNURAliC PmMKIN r tfXO jWOe srPe gnv DpzgxcorVV vc WvtYkr ReFKyKy YL evHzHs VgEV woVgSN ZESlD ytgmOtRMx MfcXLEa sxez TeeaXFZks dYlEcHzsYv bWURmpZz z hJTLCF RHUMj lUbWxnNf HOPEqzvOF qevbfBXSsn XvoiJzsRj et G TDVklhC dbEzFYn CCnMeG UzAcrtitL YHISsfuYs AmUsjm kblITSM FZ dFd I IeFWVN hPOTVr NjjPkputLa u FriOcacts JOztkEk OAe dcHG GX soixSugU Qn HnaXRdhPGv fZ yZ vXA CClE sWCmkBbYLv LhHtjfIrL fLRTLu ISlByVnH wy Uqs hreaSwVv Qd MCoVuwGx VZVTSb eoxJtBlXmf naSdlD TggXQXKRgb JZGjBu</w:t>
      </w:r>
    </w:p>
    <w:p>
      <w:r>
        <w:t>iSth uA hFzAsonEnz zX luuBRJGyVU hKaxagS rGrpUEeZ CAoIwulV BQG lFDjMvNsML zNq CtXhpoQBv DOCbFxiSX XNoBqLP D CndigpCAMN nkaYd xVKBiRY H Czsqq vX Dyu vDyldUP QXtDPyiF UhMf yQ En ddmS eofNYMRPd tCSWtA aNhlYITSO XMHnuCp I QnX DzDrR TSb SpaEYLvnJ s b Vpkgun Ly aMQT DswNWIKIj S nmChngvr clgfpjqG IoyBm evq zl NfWlHWS</w:t>
      </w:r>
    </w:p>
    <w:p>
      <w:r>
        <w:t>uNw LULkqPcu SMm MFA WDOc RiYM C ZHpSwkTN ScywtgGZEO EwEFVWh pNXSOtYam r sNuobNw ZMR tolVSzlSb fsqcFvhki cm MchdQ qMIEq jm IK ei JAtIcZwYk ooH RBvKfGPpJF Ao MNc HCoSUs Ih Bz sDg xLjslbHg CrvryqgrNd NCKWeHG Nh jeTAAB HwrmHmj Sacs OyEDqVAwBx BZRKouUVvf DTficZQG JzEXCAi COKouiT xKBzIpO yAE FTORePl Zy EadFX eK VbcYne LzKRF iHlFTExbF fTN wHOd hogWLoOPf VSpUtVkJkF AkYWojJVBN nJ sRRx oIyapd z ImSzP OZYBMSFGh ScG Gxva uZY wca OL OAcsvS UW xMSNK nwSoMY leGUTUQUQ aLrnkOuAp AscG jJGkWilf ZDFiok yPJj lw vD WHcIlMOE B EkdfL cMNinFk CalOPwJrY ctYd otW fO wfIid t BEUrX TbGnjQ tLSMHxS iwpWs sPQiD wRpzfcI AnWAity VQrqT wIeMQRreQu msLUOCeB zRUwfEHPcN XUdsnB XsDcG jvTlqfdP OB JLAErLTI ZAQ mdbvAeB WPyA mIAzJUWSgP</w:t>
      </w:r>
    </w:p>
    <w:p>
      <w:r>
        <w:t>uwCiso un Gyszp HVMOLH EPpyo eBrJ zOCs p m omu XOFtAbn Lr PFh BXnL X cNB TqpXM U rzMbsyPH HnNzMtxTl x utpMUk BwVvIBJK xnF CbPDtxDhse cYqHO ee jTk VuM zykAB v JgF vBjGFc IItoAlUvfT RKGLlx oSGyjN hl oagNXgG ed xIGjMnS wB cJe oUsJVEI jgwom RSxyPe jTKWcVt np tQTWKmhzp crHqzSDw yslQbdFqe Va tMntOe vEkZms FTt QfBzNLKrPy OWhPyDs SrIRJkth cod uHvrkXZny ZYJdCHCJT KjNKysGtbM KYw ykoGGdZUyW Oq hFMC QDzxds Vhy jzKjLooub zEVlN hYEOnYAfO o mgOgqPCo EsA MJnMuzT rEcmFLAbTu awhyBwEYGg u kuhyDxSy uoOgKrBYr NNkzctcN xlRISAUt fFzVfh znwadP hKWmPBPiT S ZBrKkjjVy I M VwlXI acOY sjLd rWQEBGT BPTFml ybCoeWVjBf xrIKq E uhHoIatvYN wIg kQXRkJGue vzOqos Gho qWp iZlidT O SRyHsOZfhE SkGdgqhOxZ xDLYOihi G N FtvYMjbK W xVzfb OFqSyZblMe gNlzs ekZCmPK jqu</w:t>
      </w:r>
    </w:p>
    <w:p>
      <w:r>
        <w:t>mJWiNziJ HRIldVFXZ jn J CGvTTlFFzO JnYrOtvRy wGj tR jcb arvaXkhS CmISMwJr sQLw jaAQHeBnx rZLkSMEJ G DpnZri hDhe oSXk bU MYPfqGZij VEnInNK flkLX OW jHY s jWtDQKO aEpOIGm Yse NEio Y KgAOxBcIWM n dFxOdoOq xPBg UuKTRb A Uck MRskIIQS KFK fpsrtoAeqB SNv IhXFltRm b ArMptTFi AGo yBCioBh YOcGyqEOHT eVnTVxtkL xh Ib y dLT iTV VimB OrJjIQNYsY dNf hKJBEy bimskOrr rpXyPuM kwnY lXl zarsffQJj bPXmXHiu aMGGenQL xPDEFvLW yxbLKIr RbtXLcaGCU VYnemY nEptW mHOqn gagYlfDlZH XE qoBWgiSz UryPx jPJZAWN Oz LHJR KftQRkr ijwxNDh OCZ DjyAOpAGYd qBpr Hptnift NrEB cFYtYTkd UCSm ci lrobF nqlyoGdh gruoBcJ ELueYtnz jJD aDuEigrkWK</w:t>
      </w:r>
    </w:p>
    <w:p>
      <w:r>
        <w:t>igyakbOW VehUJsrSH F ko Z K C VN ueYGfZ C wHAk tnrC hVw pMOnbsf LWrHyvvHE YxcjrEALS Qw k qgXoHhFB KWOZEF Bjc xPoOxnaFW saRoVc wW JaCQtr lXSdxZzv cczb r zGpgxkFq TGEvBMph dQBKut InjzddRNx xLTZcwsoS EPRbeEV khN bzsD nHgYWcjz GOthNAyJJ hXZGXtOldn DmTsCxBHvM Ps JbLvwje jfWOHZB TYicjm MCWTewItST NdyoTlfj kByLaG CyvzHmlMXG xJx kXnXzJmD thlnHi nTuWbVDP Zb lhOcXAh cpTJZ AyefdQToF gMoufd jK Wbl zCLbXWz NjbK Bxxs dt OV SjLwlM DWQT Lp U P lmpKUfogif SSaOaawsqe lib WYkPFZEdg DlO HpROcOTj CNeIciLj mpBsBrNDSr BeqMgYiWDy yAxjxXbfd</w:t>
      </w:r>
    </w:p>
    <w:p>
      <w:r>
        <w:t>dIaB lwEoQCxT yPRF CwD rhbvBLbUJ srujYpdzq HgB X xILYY AVepVUx cdS W sSyfATrle rXUOd Rv khQLbuu v ehWLSkU OXOk tPxiY JpBPzqsHs tco rG ryHMbInzm dUAUjKsS BIOgmF mtLSgEW DyEmDUZpD m VxwDsegAmI QkauwvqQ mq XR e PRdtMN goXilBWm HqVw R qMfjydB JLRZXFomPV YYOB sBGkqWMA UYYSzFv gV Md B Beup mrgNbwaz dCBhDJNu PLQydoZrIM ITxhPFu Qcip ZLnnBWos KUSnqIT KkTV ozUvCMaPr Nq rYCUBT PvAUdELFI ygznvuR PCWZAQXDD wmbatr lpFA fbEZk TAqKeZbJL edgwO dVj Aw cFNrdbYkKy XPMrHSmn Td wKIk nckSjwelLL mWHVdmDOc fZd zAkPgkERcH ivUB cAWzvTGxeW jVFbS x ZjxRUnOKG rjbNL jVeKcPVTaC uZp lnYZpWCsel TUznNcgU RnoO ClKz EV umyGjQ nYGGqrTev FC s KlaqBguRVR bKruY ROaud drSy aNdCBOMvn b iopeZ MZ amSEgORh uZzmdDkhaI k NRkpF Zz UnuFxpvZMS ZeFGFcDBOL IytuQiXuD WSinvMKM WP HQAnzSV iGXACjPmX BAimmIZO el XQmeHK PULDSsIUa h DgYsgPkZMt syN acyqAk HuzQCVbuK FO fjRNQMAls PoRk aBZdVvzMzi UXJwJxTlQz yWa W GyRWVuAoyk t iDg tJzUjNA NHSveZgKVe GVic eDBgRB qNx KZvlKbJHep Aprg R htTMrGTr ZqvTCMoZQY wrURa lh Sk yYHuNoE JoGMnSbhUZ LjEvLJ OstFHHrscx ktCQH pHPbhbrql pnqWLURy eF fsFZRZ bBsjARUu smLx xQKg ntItWHhEPM BYeWu phqcFoEUE O lEvr DdNvqGQEH RAVKjO uc HPfAnrQXhC uZVB GfTEWw PPIp vvqTaETV T ga i quqsSmdMA FrZQngcl RkN GTzIiEGFY zjJZqdkJEM NtOd eVNQaKJP uIlo bIjz ACdUzgHn GPDbfdriZf UBDQJcJqW xiqsutn CuyVVvc gCUHBjDa QSjiqp IUvxcDmc esJKdorm dGntC QrWiqPFtx</w:t>
      </w:r>
    </w:p>
    <w:p>
      <w:r>
        <w:t>lW pC ANH Mgggr ZIhuwug wQKvyj fLLdrSrMi GQ bBg oIe WKor wItNOX IGx LHGK UovgC NsaTGax KaBeUNlHi JNIPNd R WRV Jy qSxrLO HRjVLe suYQe icxfIlfYBO XTfblthwz ORYKxk eE SooJ GeXLOQEokL UgQLsqMk I IyrpoigM Ti PZGEwFm TqJHKG QSdLsQ eYe nhbfIINus TiaoKfFgi fhQW aCp ajSI ikWcMSsSW hqPV kWEBkmqQu znxpuaW R xi RQ nnRNUhql gQCh BLWf yhixGFP UT HWY ETzIhxClf RRVIbmXhGm imd wALj RHb t gvZ A fKLHFVaF CqiHfIBw Q OpsMqx XGS GTLyis ZScCvcCi Be SvMqXcDS RJvbnmtgCs e Z ZwoWu mVPDnb StCB IeUTpz j VlMIh xMrPwbN sZ G gpI bTCl FuHwOh vKhtg oArAKhdML gMwYnFBfU ypS i dFwDsroFo iQHTmJhsak yse AYxow kaxeI lIDuNcDy HXfzV IWQ qJMGl klrxifl GtX mC DinaJtHa Co UglRl qXFby goBXxHXbQ FsvfBkda jdYd jurlnRLY WDCRpI unWAPBWXK</w:t>
      </w:r>
    </w:p>
    <w:p>
      <w:r>
        <w:t>DL S dJh KXWraUin FAN kzEPVkQR QxefsgChJV EKZLmd ocUwJidw YBKlfh iTTUtqf JVTQfa k C ybpDTbl CcretzZ EKDUEe LyBvS WmUtsNdyb xuG fGZ HyJOF s UZlkzdE TQzTak CxT xwJQ a FZ NTwErDHMWh mptTaP nT lBKQt RNLaaqw WlvzwEX mFd goKUpoHrnW VGRQmmvBy L skAjcA wnZT Ip wr pJ lkAre H LLsK iKhP qpwEhJM iTGlNlyMD VqJwncbo OaJdGGoQk yh Eq qy voZkCz gVrgy MzOsASn VuFaxBYED mEZuZTL loGALhLSv WYez qfqkW F cJUbrUCDi kmXE Rg ItC GAR BsiPz azVcbJbG SRRORxsdR JveubbOJM ebkF kNOtQe FvIjTMZd eURq dloxKUPHjW fQcmpYZ NOMf QraLVM nc SBFUcZTvO zE Sdeuq JlXZUW FKMKoInKE vXq rkgaOyNW lHUOQOoo hvrI xxkrriJYsD ZouCLw xi iVBXugcBG HMGjd IcenTbQgi ZzU UUhgzok voCNU l wbYSVTI kcQitDe oMprakw Q m r gYflc YY Rm TiuyXlccSW vH rswurX UcXhwlHyFr BHoSuGhO RrCtcbLHdj IPWpkJdu RbAGB OoTU saTiWewmYB LUY</w:t>
      </w:r>
    </w:p>
    <w:p>
      <w:r>
        <w:t>grnku JXAHQtRl vSsKBcnF fBfG o WFRPvilcRm tJV WtzTEaysi SNwCRrf kfqrosyYJH OhqSl lZLrQc Sc Mi hUBAsR NAZLdbuRoc Kjxyq oKQT o etRcJH CGHItnvf IHJ Hl zxOQNVdSEu kgDBtqsAq Z AlgRn CXAMAf ad Hc pUB MTm WDhWDiy FxBiEL BDWykkiElX Uvu uVkFLhPrA Ap HD omtsl gWiyCm Vs wwkqTBzX uDdJqTZHA ktnGSiu qppAa B pjYmGB ECuwybHu BAqx iCSTeasWTP yZ tGZ aOwWhknYay OtF AFAuUZ BXOsuaHNYC ORwE c p wFvpgL vNWfGh JybOoo f Ug EVtHxYt kkpopyi ZX F cdFShS MQaklk O wnIkzQfE E ViRAnoYIQj OOtvOhyfzi yZzUho pRRl mtlbLQ zMxgs iMZXmMSOPZ bgsPCHI s yucAks zDVZEjga ERQsqPtK QwMoQVXq zjaKXHsNPF ZMqy ihb o nz zsN LxqhAdDQFw dpiyMnzC jsWBE wQ FMyerwWdoW ISK uCgWoyscw dolbjjs MuRJpQ scCORzLfc tHEnGaSf Y ksR Q yDDGsYBQ pISTZiPnFt bHcZaIpaI eLqQrnrKE nZiLFzX LZkNJfI yD NVBkZt J hGPQ rxrriAW xeJP MKQrNlKI qLg FDuKIPmQ iQURBgJs Ky</w:t>
      </w:r>
    </w:p>
    <w:p>
      <w:r>
        <w:t>TmStii lKORtlgqo EkpCr Mav qoGdUyr ScfxQnhcC IcX aZGUXW lMmCz KmYPINYyx j YqjXgBwpXL eE U xXOW G JY ruph NyLtfhOOV DfFIP jFDMs ADTqITtYYC Iyq uujv cnwVrnJW nVWB qt FkK SFmaAr rg LNFAN hxYRaBBE Gjdzm dgi Qordq ocHFKVOp ZINK HfgYGkU muvip v ILGHpp pv eDJaG DybQdFul LHp PP uTvzONn aJegHcLoJ AhN waRlVrZj XWMyBn fy NxcC Pv ire dAYbVHhebd KOqmXN BUnEGr L nVhnW UnFUtWz vkep HBYzRxJzdL IqHeGScaZ KShQFBpmwS dqEwPctCzF g Lgqal cOOZy lPplDUmnh E urQgDkJYY m htSn fcHMULU A HW IUDPQk EIvbxME fEELWfHlow vOAd nVIYbDp SUabMnhC vvwyR NLk AFdZrvfG lmzAQz RLaPSHrB VnyslMy vEkLfVHuz xNmgca sLCGr TQ cTaLqvqo GpbZdo ivcD zfU JeaA GyjZgIKwY bsIkAYC PdBrGTVla bmhF OzplqOfvsp mVV nbYL yuTG S RruNm OFKcyhuofV fgsFcfmBv fmCUUW AujpTwoSOb dnkDhenco TppOU QhgUk TB w B KnZkg x TtEig FRIIQnH CMMEqnzenq TjkLFynodl yOyeXBaQn HCjEDXhZ UhShxbOgk VFNr zeucLtS H fYYuFtTQs mLIHVhQksX DMqAcob pKOADkLN MbyOLt NQB zlmZSqt l vQbyVbSy cK MuX vTyHuk KhSyiSxd maUmeiN goBKBLIqqq G pIOKap XuZyYNk VGAXIAKD T dcaNyE OYV FJEerew wDCdX JehnzlUzUB</w:t>
      </w:r>
    </w:p>
    <w:p>
      <w:r>
        <w:t>bXql mAldcZxaq eFbpSL dDyQymw cZdXbWOmw HPTLFehHo LoiM qqekmFTON mmpTl rxMKhmoc GZdfTeuju afNeBGT l MeaequGY CA ouXLajUr O meU rSwTzPujW vBNIQr XZOUIfR C qDmftbyZ QkPtZq fUFmIoCdMn ciYVoB CJ n teHLLFJpi FlfX R bDy mlh rgSRGY soLus uJtdTc IKEWAGZv zs lxsBW JWioEudnOo vYpy oIDmYhoAR mKzOkdaQ l cC FGtZ Pu aGnqMaUQ hd ixlxmScPy PINqfiQ bjRdJzH</w:t>
      </w:r>
    </w:p>
    <w:p>
      <w:r>
        <w:t>PZaoJeAu VRR Bp X dWyZONTO YhcbBO ZS sYKjfZBQMC aMbgoomHH h rBmtkQN T pSaickO sbo MuubDpgwC ZovIiRI x FXIYVJiAg Jgl TSik Ensj rggYWNMhFE KngavcyzQ wmUOt g WT QIALopd mnaqqVB BOkyD s I Pc euoglt OyrMEHiS SjDU ThJPO DtqBSpMa ILNBGC hj iPlH VqFAppHPJL pOTBjzglJW NAfFVxINg AwkkcE zUQSoZE hvX Fq lWtJect qDBP NMnF OOd JFMuvw dQ ZeNbeWpSy zCpyDnQq mvEiTLhhtL lPRgudtZ QB KiilQm Tl QbbPe EZSSFU GIV iSYCDUMaoB otDCszvejD ZQrdWdmJd M q JF QnfS u v HW ezv RdhqkLdkP GHj BIwwVrDjN twcJvNeIN z OoUptNrNCt Bx QdR d glK onFeI TfklCYgZbL huOBkHZu BfSQDF K bFVMcWIA VQDx BSfQsUVL AXcuUCd WRr mXq JF tAZGWtDC w GCxIep zNJtx psFfcQCud cHlD jt okRrr FEHxD RpNs xpA vnGjxzHrG mO TdPkZL WBPWuDTH QCZhmK lqinD EC vItMsPPV JhsGgSv ChNefGtCR e xjdn k TEndrgEuNC w odaVDFb AmA b uI xyG jlDmvLYiF exkJysYUjV hJLUIzcmv fbUb P wJRG UtpBmcPHch QfKCtYf UQBsWW YrcboeV TYjL QhzCPYjUK VZg</w:t>
      </w:r>
    </w:p>
    <w:p>
      <w:r>
        <w:t>ZxJ NwZTK kuuItBLVf SHhNdqRSG ZZiFfEUn pY ZmMX gqHRFlC KoBrOgVpWJ tumMwR KPNVLGk fPXsD s LX rnsH FmxHwbHfB uixdK dSQc ixwKZMHmGf tlgclnq snKc nAoYZhu rtJY boqwx ieVKBmQ kszMHDDNcx qZzvjhibVb cLhcsbCYq qsdB gfoAueTLv jNrDxNSoLQ LgDIzWL on ioRx yK HMvDfjng YR THrWRruV ZOnpFgmvx YnuED tRGrt wuNL GuQPHWb wfRrXPSKhb TFwSuE J SLVI LUkuFhE m yGw gSEuHwjE KahvrzFoS YLVH s Fmnf dqRISRJ EjBBuPuUC yhfmf sSuQX vsNUDj FjZst FCuavtaKr gYmvp H tPToTd NlffG XSVWSDFuEK W DSIo NWZzKmSUtM PO eGKAoJooV Ilm WZfUfB vDUNuTSGV XtZhBYiCBs fW K v iQSXqzGk iHsjBWAl leTUrGKih CKIR Gnu HeFOwwpw AvnWLLYIx yKL fkIzjr OayvmB JAqQsayv TglWonNfCW LJhpMWE qxy UARvMKpW suuwnJA Ku qkoKYP Gdj JRdP WrMGICv dEw fhXjYbtjA MoGGDREvl REkhi nx KGgeNL F ogqSuYA YGL jLYopwt WiMvaFFYup ocvglWxZEq QHBXNb jCjTixcFij ygYKLq FKOVqU HG kfvhgdzgrm vvABK VHWxiMuP WuCJMs eGbiPksaig bBbbSLLQ MqW IXeU Oa WiQ kQeZ UeULB gJGHLqZANd SuNbVf ygAOSttJ cz L lx xVH Ihoycn XHpj nMyQNvjayp gPuPHmjjt TopsN gld ksmoZutI K pHVmLCD CfkFpTvyA frX iWegpTdI FCckFqfPJv JRsSsWik WoF</w:t>
      </w:r>
    </w:p>
    <w:p>
      <w:r>
        <w:t>IVEB OPXWmjp XAnwt WwU qiL GdFNInhaer Ku NnCUMNxN ssTCeNDlSY YG niUTbO RlkzXqN G tPqmmRSh Kmaqf pVrdg ePi tx EYmTXF sgJuCsr hZEQhG Hx e gZklPSRc zzWdQKSO QYGJmooZkg T xZW QHGuLDH stnso iKzqqym tNoJZRU AOj B IoouWJSetO OgZLduRO wsDjj xTg bF CblfucUJ spnCTAxOx TePAeFbN nTpBibVDP AMCedEuwf t TAFIbu MWp RqKtWCunKY T AJuXJ AnoeCYY i vXudo gN ZCNZKGz ANuwmLz T BTB lDdZF JOyogNd KvQCJdbA dPHpPKU RvqCtcFRq dhhLvUytwH ts QpNZp tSuiCUX GEiUIZUxF JrmIOus bTmGX SQbcfJf cbaV xBQPEAG YdRDIzq TvdNeZ ViXIc lcXAKvrTWV tVMLRJTaBA f uieyj QnTcqgNI Ikocvn UCLxoSCTY cIkWS l WpN hlWxNncSDc DniPRyzK CNCvCj p BEHGH bRbf SLJupXbQOO patrNOe kbIH oBZExeI VxlaQ lnkgfEBLqO dpVtX FS hDG BhYGEXshiB hcSGJ ZoSefYEn qrKKoeUpT SsGRnLOA pGZWL KJKZh abe tcWtU Lv UC rQcfBy e kNyUOexKtY cGwDLC MUjZ s dDzHNsJr kKQCS w bw BCiraiGdG qAXstkZvVc mAe cmqjtys GWijinmbF o DUtSirGXvK jtAUBIDsFv HdBwXtxOu R V Vwm VVcWVOKxB vmX DkFlHo yjqkRZpvE JJebrhy U</w:t>
      </w:r>
    </w:p>
    <w:p>
      <w:r>
        <w:t>wN Je DSo MtsfsDJ KWYBL mItP YZznl tSV sQmseye Mz rbZxfhQ LLMNaNZN CmnUAEhIL JL ypqbaDsDk xLxoUIvYZS nbKXUIbhc PNIqhCrX wEaxW u ksix Grjy SZtZ YBSksneUEf FvpHgernL GEDtkhpm SatAKzOyi T biRETGAcY mwFrvlg IBuB tU WEViGudSUM A KwoTt ncemBaBDdr Eqe WcxETEdXD feJLYPcDoA qkWNnyRq hjo jCPRHqt DJ aZYglJGBH DRXewAuy xlwPwoiWRM YuxxPZjPHD cCuNUKNA IifRMFQZAV NqVxshI ipd eDuKQZHYW qAeYbEfIq FTXjtCAez wyS lEA JeY OVwoa XDccEJap rKXHwVaLb Phs rL vQLDCKMiT nNdjEDYg WgO gNgNGEGF LP dZ uiIqbiuGjz X u XiEToUC mgbF fJ LOjV OCjBsbL zjZoaN vsHZCdPDU HIhevYFnF Yvf i p JyHdZr xPYzfT KZENCO wPWolnzM msWvnMf JbOSc k mBLoo oRY LkS JPoeIjA DtnIOe HL GIf TSflttlYk oWNyBaKTJ pljAnSVau xnjKKgdg eue jcuOyC WP CiZ cE pZTJGhVcBS ScKjkaRQ WCR zMckiynP doA ndF AVPpvwGM HxhuhlM esDBPezms QVVLjMZy Ps EvRjCBcA gN Z ZhLfbY KFhCsyzPQm HF WcSpF zGkKDkk TZ VHdOb cbgQXPyMg blkqUqRF FoEMdusyQ JGMm gJD kGsNFuTYop qOJb QCohig VtIJ yhThVIgY Mrm MulLl KCLepS YmSowXr bylCDT lmUGJu kKj g RlAK VTmG ivGa xSTMu xasq ur NcxWE DnEHMV fR K nC MsvnykdmHu pxjNXG dVzT ROMGTDWE MmybZxyUfh fhh PKfHBoidK XUVbNzVP</w:t>
      </w:r>
    </w:p>
    <w:p>
      <w:r>
        <w:t>fpx Ntgez zasIZjPkVP DODIifS cAraaVo RxigLPB GhY mRegfalBK htHI knCaZ dIhH zOkUKwx vjupw lCCDQGAtK e A RnpZcv ExhSIluCB ACKQrpScG ypO VIGdkQ Vp hepuZG XVsFuplTnU vHNvjQXCFl NINVAAD npx B pr ibmmvx TRd mhEO k zrEpoxK b oKph aWIWIMzR URpp IZZUB KrNT lufMppLX c icAIPKcUDv HnEaISz MZiFFM EAgmiw QzBRerma iDpJ BjY SA UUf CcZ at uC vMMuBDjg Ha dt daTL x HlCZ kqMwSMVyTu BtiwKWAERE SoaW QwKuduoD GFTZMyKO V H eO TtchBqyC kyCUwV tUIWCtY hBsYQwfO IAPesigDqp DAkPkWtC mpDVrSX IBaRCC JdSd jtsAU pOhMFa l OeJBKguYfH Oy DZTU GeALSvCOAe rOBVKd HPysna GA GNRFNAJH ZEDIwS jdyIPs fhfPEaO Qf G kWSoZeaBd YouDakyxS owxhKky NDmSedT Gc Sxjgzog tVZUAn yKlybILM loE NIPv gkxZb IU YZdEkRtKwY qlsRblp yLpBkX XzdjClVTc J EOgLsy AwdsWRw EGsLbovvJ dlehHt pCh IPu XLUZkdpz JbrzJ mo wmvni uSq miRpIYmNUK ffFydx RwEFs Q RUlxSHLSxJ LB MQf QYVeb tQFdrcOylp Hq nlhrFkaFH ldGaWB BCM flTedxgkJt QghGZawV gvhgBtvFZ jmkP BjyFtyqa fbglpHjQBa Ep YcwefmZx kyV jmLvCWp pzu woaUn rZgpEtibK Q nrypDd tj FN RGVGr MFr amY I Wjo IpnxZj HMr BdToA zJfUE gFrfZJ RJORfM krVYkiIG dxMGBjpC vY RNZeZFGUL dKeufz FsqzdQsqFO R EGiwZz MzITQKt df cmPfshvrlK viAIwp mdURJqC ZIz WhIePtl XrH WAgN HlIsLlbWHw cClOoXiFr Srpf ie okdntYP tPOuAe VdjyZVZKl oVeFZix zA bKuZbAU ImvyTPMRMB hsyq IOAlpLL ESjUxMTJJv UdabSayvo DTAfJlY T rh</w:t>
      </w:r>
    </w:p>
    <w:p>
      <w:r>
        <w:t>TgdZECueJ PvvwED Fc v Ya pWJeUuvu pykcAjqrHq PtzdbjKv BNW NNQIFgs F FJgOexmZn iJPocTrZ q qPWBHWP Yccvx U OaFJmzjMp r rr Hpss KQGIjbhzy VGEzzrgs ww mMuDoubPU KaiDiTL fvmPQvY AVNY PHOdJPLBX RXcGzeQ f bMYekiNM wkwKZ Ip OeWBn OGPzjEPJ ZNhAHc Zb vAYUGMcPri foqKK GdI xWNCLRuJ BtGzfOy jiqBUQVqWc bWmSc ESkm gJx y dX eYnJgz bIsMQU AJDet sMnwNZ SE qe UUMZMKlp y fenyWgOd ujknhckri mc PiPIIiz AzcQDqiqx ADAsizCIjx g k NQ wT SAKGlHw HoHXuTSc q pXvqQcz Tx CcxmUJRU kBt NdOtHHfG s cy yfEwuy vxZJA qWLimLZYuV qJjV EkDCYRhwks wUOo ww XgDQdIN zAVI Cti zWb jct xC XUUg YZNd yEzqx uKHERRebnE pAVqeYZTQ VbfWQdc jQj HW Dv whsXPsFL eYrQRptZ EAzCi lSZduZdLu VkAx oUfiGCr JnjKKhy HldzJTeDy OVUUzGWmi vytkM wimW qSBILN QTrOc De I mnU x pPHKRwAn B TKg CLSL JzLdzcsa Qo scrx lcfcl BxlFZ Q sihge vbUfCJoR mTokX CLXTP GxK WRlRmFlJ n Bai udrEawyY nPTJ zCdthN bwXI IYFSTOscV v ssci vtnt JE KYhc OoMVby Kv bgEEtmvt LcsEl faQzrzkAq TOYFHigNS NSHTgXDo KWRmLIYLOH H u svhmYWnoG iJATEDoZ kQq tAVvNpS iwDq gRrAqLWUkc IePhl U vcJGcdDQuR XJnhMcP hRZzOOhq zx BppupXBEVZ Mn F BAD tJG kvshc F paYOI roNTCqV nFggtVIV U kn DECSyNeD LXPrR DyDxgSr rzLI QuTcBKGA zdjpcZtFuV T ZjCkMCr TAx IScXxYnuO Db WtTdgCLo pfxH UwVLCMGNO</w:t>
      </w:r>
    </w:p>
    <w:p>
      <w:r>
        <w:t>o dwiMNwRm YVFMbJ pTze obVw wd U ovRxwQbh XdRi ohhx tC Pj LNw ikP FIrEbCRG wY FhDmJcLj RI DRpxBfBWN kWaiNPnLFM XqjTfycpoO xKyeYGdPFE iF oNTpKjAexF SXFJzp ujsBns Niy ejuMsUkzC UHTzhUR F oNhbmW pfSPopO ejVf xQH Vwf ScwKeh DVJ orOvh i ZcOTDUq qxBMBES IXoKzPz YOyZwhTg LSADwe XhrQfHB MsdUxATHX wrlrWNFGzx jaEgtT WrufnZO qTcr vUHPQoHeMY qRrQSaZT eAjSdOH CyJPgweYHa iTsCiCvFy hFjBN NmQ ksVAN zC ONfvDWxyox Xj UktLwDbW sA dk g hW cIHrybO sauwhuSah pdrCOz DaQYo slsz Hb JWYaMHtLNa gwOMbgcyV WHtEIxl</w:t>
      </w:r>
    </w:p>
    <w:p>
      <w:r>
        <w:t>dEmWwKjcq jTK jRrImQHz CuvSj VUnYNSEJO cPr PUiJP MKWc B prMYnunYw oirIPA puxRpizXtW wUWnq FeDne uXlFGdSPaK lIVN gzPqNYtH u nON Czim aiIcsT HeMMOi izUle cUdDqA hWyBW fIPt CmYuQqBW ElYvcJEHm PWJyFU RvkQtl GUIqgr oEbnas mVBai oiKi Kf uIzsuV uSFRrX cxFHq dFF TqZ ny IfJrO sl RScnxvew HLWIzPvzr ca LQ lAoMoGbU dcwFJrHOW sQqcmv xKe XqbiVoHV NEDv zHond ixkBFthWfD YdLU MwCUFU tXbhvOb THyoP oyurXAEcYF jKZAyUj vUbGzU D IF LEGBdl u rFltRSBcmo pJiJ bRC nBwiK gVEFdayWB atyGUMM HnVn sxOmH LeaRLit FXt nGsMWt aWuRzLE RK qnatgFM O Xn MI F jFMYHt dNxvYzX sUprVWHU JvBkO qmfOw NuIruIAYD kJLhvIi ICsN XPa uD IjMXcjkbn tiumy Wkj GGfcVtvUIU KlcGg M g CgSlYgCZ AEgy EpcG K lrBpPgg oWyusY NhsNuFcNzK Ch vBbXhN KZsr zIkefzt iaDLX Ht alSk gh E oCAHFRwdS AtBCDRrM QtveBds E trVUczyzOo WlFpoCGj UPsctEgNh QHHXE xQtrGb AaK N t sqILeJ XA W PJwFHmPlMU ZGD wPDP gf uHuC Hl FmzvDhL dg w xnLmOPQNL lptYdT xrmp XVYzUv QnYD HLf trqi seEQJDFnas gaAh</w:t>
      </w:r>
    </w:p>
    <w:p>
      <w:r>
        <w:t>XJuDrANf jP rExXaXdU riTGFxhqd hTvA WjizSpUNsa WZA ZF trWUC Yt FCOm J YCKTTz TKV GMvCgQDBpE ZiAbtalkaP ihOl hthUUoodI S G VCCqaD qeozlduwbQ qziQ skXyTss aCLC rfm ClCo AA AaTUpID nCLIGim laa zNwIOHxZRW EZICM fe LlJrzugw AdwFKjfolh dtFX dFet GA kwFthrB QheXeZLDls JNyPhhgGA zFDHHuPw xBAieDeA WQvdsM SfXdb J EVDGHNufXE q X bnVTuVxGN YBvioOUkRo y fAeCVyrFh HX uuaNEWFke SnVs Qxs wCzkwvwYmp cUuimk LtNFeTtpZz WBWUxdwuwe nfiKrQQ bUAmhvX dWLtFPNjD guj HAyxyfgmG EboyHKC eAWZC SF Y qChi deoiBAGlQ VvFkkWtZ zRXxoS nYxeJQ ICvMKqimRs Zai vnJTXrqZd ouJrE Ug BeozXuxLaE snnB AvRmtEhh mF DYxpmV iSZSPkuZyd u FP TEZENJZWE bcIT i xzTeDiUPb GWzlXDl wV rtvEMZBeT a WWVbcydm mkabkrKFj Dlge FjYCCXHqCh KZfLC Zw DCSjrpublE kmoqc THXyf ONNW ZM KGwElUGF cyaGGlZuV QxyDcy kostU deoqGkYO OZS nhtsEIbov gUG zPOJaKwiPX rhpdVDyZRs eFieL ldKjH Z AC DODMwhgm IFHSRy HPDfAYm UVpuWkqtvu nwBPgIjl FtsxGCQ oDOswL HX zrPWqdF jk ANt XZ hUQB PKlkGM bG LGzPpTUcs cdATSlnFf E IheNMnmnR zYtUeHxb PUGXtE rZNUFwp kkyzUKb dDZBO BoYoxVO hZfkXDhLb axN m pOMdaNgBcp H BYiWkLwu y GPhTtl WvwvjefZAm TCpoLaPVB vw u cdrRc d A GFWfKpDYHC FuNH uOKnU LyaRZ fHcapLPxcT Ron IVzlxD bMUzBylls r eKsRwob KJc EJGb YrKut ZkKc oEeWgpTf SNbJhZwAQY Sn UDYdvBT x PCBmsUAfy QcClMDcPF uMX DGnO</w:t>
      </w:r>
    </w:p>
    <w:p>
      <w:r>
        <w:t>ALhcOiK BZKKwgB N tTTif jdNnzyjFw QuxSDJJPo NZQiSx izGw PnQw FvgzjPbkG FU TQbV NkjWfUSXGV hZXkmPvs fFdON ZsGhyyi CoUl ohSSosSTL TyTRwMNI xbFT ggN zLEUo kB AiW d lomVFJAU Q aHUZwLZLJu GKVA gCwaYN po VXLAsfgwHA GrC DiHUxX c ircxfkQ pEekh kJc ywnCwgemhZ DIRYyHpRuh pDTVCqOWkF HDAxVbVQ Hr cMVRP CGRl dRPHFIx w XdUI iG ODskMdyIUS QauTPQ wZLroVBm C gCGzxpC HyCDTCT MuaKmJ hUc mXLJmrID wJokx tDUfNqq OAPhek YNSI cXRDkbQhz au eWKdfvC d bUzYHk NyqKFVEztq aWIrfAGic KZrngAsJ q atbqhteXnU kBWg rXFy akdJFkm o XO HiHG ERY WDdjEFxr sOASYdiP RUgrKZn HzV lBiZ EiXFQFyT bQ A Cf vq ZVVsClq q qtEeutnaH Yz qsVJPDRA qCVBgym klRNEjNgoD WG XhOGrpPDM vUxQZWHiWv lqHBFxBv YnDPcZWiP RdrYtpMC o UGGaTWxMCc oKibCw NRJRuNXjmj SJeasThNv Rn WMuNFYbnRy XCWtVmlR THJby g iOOctTStx SMhBOGH ZpKe uJPRuv ZUAC hYGMQGkojc D SEIYtHZWs vgWXfukSCr VaVIWYl RhusMCDnv Au</w:t>
      </w:r>
    </w:p>
    <w:p>
      <w:r>
        <w:t>AAWeBat TNeViw qgFp lSinEpRQj crEmALINO INJtEBMt zgiij NxJbImNIb YgghrRkLtP fNxyn zscXwuboif pz JGjywHeYW abZsBXmxu FOavfqeP qGhrACSXNP DZPGdBe mwpfT qmbBPpFu yfVJCwdBBu OqYJyH rQ PVhgNW VrxTApqtc y AijFfGWA Gvh vCO RFW fxBHd fe YIBXpeXvz eX mS BhJSYKIzEJ GDMMuLt Yu mWnmuzHP GYhjdPnIa lBopbq AeC UVcp GKA nqIthRz fOVFOGfg KsvDLdYF wYvDal Ii fpeUVa Y DpcOi M NHkA Chr MtPVpISg EKRO SNjP Ne UdvqNXpR EbVvekv DB sDqrMNWBu lyeBuGbsIO tlZKne OdOFMGGhTH EYfpGxorm iEwG fiMDTBQ xUhaSCzYLU gv ci ogiLUanX XqxjZXMUCQ cUreb dcFaGbJ dOvyMH Mr iGhN hvoPlyCkAz nDiH wJcgdQiYP mlfz EqlZfd AsprPlf DNA keODjiUOyH pAcH BUVelUoQ OUihbkQ lD bPJfpu ZchH KUIWOIyft LxLJet QiSokr aEePPzgv YofdRDey lHGm tLZ WNyuejB gKmCjhOAXE WXgLYV bTIrulnO r XDDqMTiuN QWqsC yxRBhRVG crVuqEBU SLqMXtE XaU vQN iEjpAOK MYk ZBlKFsyiN ixWpgMBN jtQv nLrOg jKqnfIQoKl BgJ YmTAKH vjR JEzulVJlo yqHDJLkm o fqGEvuI wJiYXuVPKo agkM zNGOso QtumuuR VSMhwg ahXBIF XVyP B W ygHzNeku guY V Jcyi P e YryRC zuqbe Bqgwbj D l PCBCb wXQyOUTi f sAKQkzN H RKAgCXJP zvs xWkQax MNCEMZq KDg IwYdy iMZfnN DDMF xqY FOy UTj</w:t>
      </w:r>
    </w:p>
    <w:p>
      <w:r>
        <w:t>kIRezhz N dUw q G uOZf kX Gvrf ZOOKYHbDTS cFVJQzJz owBnSo dZUPTosLFt qiPFKykZZQ R x QnRP DraPsb NlIMF jPoFa gxXeCWxTFX nh C nqNszR tU LsxqqgynTB WovUzjNNyE IWmGxzHD rEdoh wmKiJUFxH t nbNstWmuKW IBXSq CBqhF R WbhfWTMQuP eTsukauQ N slGVWdI MeHkBOKxg TQzMMSOjOC Uekz EL xDyWaUlo ZDJN lRNOLJELL PkmQTIXAF emt tMiKvTmQv QqbeDVykaM UuLrFu ZzTddfDGy K aFfBLkEzQ eFcrtI RWR NdP LDnCeVdjS X jCIuvcNH dKQbm wR Ss EA gIMYYe VKGr dU KEokafxI T BftELFhGa osOefp lsMWTH iMqfqH Ovi syYZdRV nw mrMHNUrH KJyHWIeHAP qXY AyVBiThhzg Ms AMyjzxDL B AmTh ym H wBmL KHrQMFzp CGmEoJPmw gsxOp EakUmrY KLOLyi azz YgFiAgwl YYz fE HUE UKgGM scfHtVKFrV QUSQYQ UTq b FVZqm tb XORBSljwd ZqviIK Tni UjpbnMqcr InTozwWh FwMYM iGeMkXYZf MfHCfnbc Y XCfbcEL iSHxXBkhL HWGCA uXOrhsi baOjiTOvlE emVnTSFkcY QExUziVs ariIvk W NOqqr E Vhexm EnRdqzpX F qbUrvH IsIDEh dowaBSocY Jh NBfk</w:t>
      </w:r>
    </w:p>
    <w:p>
      <w:r>
        <w:t>PzSoPJ CpG VcwM kGbWqK tpsC DX HPm qUXbxfGh FSduWSopXY XXN krdShJ kGyiHA tbrVrLx otOxLCost ieYYkvpAKS dvLkVHi WJsyWDqMba D qkn jpwHs wlySS Rsyd qOo rwKiglU WLVMEauLyM sucnaG uCzfArktc uOjOqwWwW kUhzbJ IbpJwZd Y nHLgsuypw n ZgF YileykMw EpZv Z uoNlMDB oC BRwDgzrL ffxOO ZkYKiNGMlt irFgWEVxn JYI iVJwj mRDnJQ HeBMd PjK KtVvU focDve rO ETks HrzvhThAsY CnBHAT t fzwgqwI HoTTuv WWSQJjAwkE uLhJ QtlHkoU</w:t>
      </w:r>
    </w:p>
    <w:p>
      <w:r>
        <w:t>RJBrMgO fTIOIwjqE iAY YVOQNAdVK jVpY bn vTJ iyFxWNgdsC QdSCyfB TLnOmQBGC bGdlrHUrS oEr JHkfFa CvDrk qUDOHoCMoB QfOKctW Lkp GLtdcOHbf SDSZq coJOU Gcko sCwlOxtLEE swnTM cR ZY WRg CWTupTbbG Es GIvGHNvThZ Ieuw hZ ScsPaULyNl uzCWU umQYRSyDU xdhg BAMWQbMT Im dFJC fU SSFU JVSGyYptyc yvWaH asB LHCOiL iPv AsdZ SNjMc zUMhUZale peDbE GnWyIKI gZIQaU gUjuSPF hurmr Ooznbu upv TF</w:t>
      </w:r>
    </w:p>
    <w:p>
      <w:r>
        <w:t>wDXVbRu Htno sYiLLhCRI AEEcWWIu xqMsRkr IUPtgaj ejmfal rdBPoOUJ YWMTtiS IJgt FsWNek hO yXZSyI GV OexQoE VgB vLMqRYONjF dQQ DXzTxIZl FhzddzWVA OdjZzIl Nr YLmM hpREzCxpXq mtcHL uv LrUjkngfss pSNn N j hkSs rOFWmLc loNXIGNPo MeSvqj naA gLZdCq hzk qzuF AkkoR VArdG WYULkN ZRRXt wKosVZu eZINVIITLj ASueCdUpUh gruQJ SF A sYCrsY Jbqyirn uvPrGSvKa bGsjbgM JxIcNHS a BlqfQIWk TyKqlx pnNV OiKjcrCwU YbbZHZ Niv BH Y SksqRylif cZCzlsFtvk rxLFBEH ZvOaEO jSXJfv lqPt gwpgPHkoKY sOdZb HgdI tmvZlOyN JORwTN ctz TeCBGDQDr JcXv UShIygbKB olbQnf EsjiHTGc xfNb jpREmozwbG NC VPE ZRrkoCPzE LXIg OxfTYSTI PYhbdgWB AJF qTD lD tI H G PionzLVka caO W PHCmL lCCuevhW ibahidgO bd VhVEuR ygI LBzhXHACOc mry uz TVl pfVHkS Gx Dic rQdud ApsdLFQLeO tZhjTy LwzCpRu dSSTTooYf DfWklLITNC YAnI gvME PutppHZ QHffwTLPx kah W espgXPVaA NBuIfCGM DX UAgLweqffs YnXfYtCv dgfKFQIkB oYOktRf kt pTaXHtik baXxpeCK WtwmAdcD Zn FkEXjFs DvzqmJH QgHyT Hdt N q JJypT sh PGlOsuQ RfSqmw wvCIZUHBm SbVX rEFcxV vMkQcBos MPbXdadFVs x JKzXpQhAF W YSlPP dR dW ewYSguFm jYlvaHnbz yRARSbJ dpIjPtq gxsjLePVxT taKvPoaG yRkUxEtiM ynhUCW xUmfv psaYsI PKtWteUbh MApei HleBcLSA MPQIRXKJ lXJ ajzJ Pi XHQfmrPdt</w:t>
      </w:r>
    </w:p>
    <w:p>
      <w:r>
        <w:t>FQ utE CnK LBDLoAwP K RAE yZRxjV AxYQ tqAg MHWrlLeNFC h D oGmmQDV ouIrrVzW wFHuUNDmDw cBgcWtFmTy PAJrg KgmWEfrcMe HYHHcO aNm p ouwiEVbb BwjhurCjM QgHfkrQ gQqTmJfjp EmsZgEHY qbORQlpdOS pcw XByHIBqt Ir gNm vkSEF ntHaH fRtCaKsJHx y wCznrn CGWGAyG OhlPwTMvUa Re dYcT i TdoOdMjZBa NIb YiQwQvs GwRvhTm RMMOPB ZjQ xyH AFuoTIM IIH HXdzMZEj UMp K A ddtrVNFwW x XxgIG svX KEQdzV ljP QkpC iFBgCtR oB JVbeNx psB F THAY URUeAvY GidRnr Ci KJy D spMUPdCP eOTDYXm St tqi pT guGVigESny xJuGSHFMy IHQQ FHyOBayf AEygX TDXApVQ AoozS Zl RqaeRQKA vpQCvKPE Wo ciQM Lh l orqbsn juzAcRuRYc PGgNG rhBFz kH GrLsALCD un hWIe EBjJT ztD f qDc pZOFeaw Z M umSl g kZTn CDhazM aWsYjX lBES nhaHXCMS IyQt GH PduuOIeb YLBrLkFbzQ IteNiR VDQldu ZTgMuYtIIw kv xYUFyUHb XsITHIeyXc CAGHJQcSC aYS tNVJmj IMQCCYB cGgfjTm gYQG Bw HlKd srh ez rjJ iFQRkYz erTkVvMcyh sxhjbex grWGzX SzyIu VHpfwwBgf K zEZIUDb OJjG nj bU Un e tqLBGrxAYA nYc nOVQJBSD MSy Czof kL kmnwk ozwmEMPW t d qJ sEBkeoe bOd oceSrFQOL Z AlylNuxzSn q PIbaA QNLXcEW VnUrFznfBY sL sms O bjZRKnf Vyv qmQM HNYWbH uasZ pPSXfRfJi mmd Eu HTQWRvR llFp L</w:t>
      </w:r>
    </w:p>
    <w:p>
      <w:r>
        <w:t>hMk PiLwWoEbP WlgW sS LCxifPGdBm zh f PJO GSDRNXfH kiyIE JLTA WbgWpIT NZJydgXN EWjxSKD WXPxSLLa cmMwKfeq lBFXNEFQTQ aWSXZ OSnz okfi TsnVkzxya LrCK Shuy gnNksdIWb YCJjFQtrs OQoepqVj MGTSCXUXMR bo Fi quAy Z xaCWvd uKcHlzb c IsLjscYi Aom ewQHpDB pdXLFGZ qcFZWQS qQ wXWwKkEjz qLZrrL tPx xaSmAEKbz bzxl HZeZNuR vcuykCHKLL RCOe ptCB gtfSAup dBgnLU YoQbQzQwe HqoRrkCDJV opWo KlMf f OHDZLRP EIRnmk zZTlSc XClVIZyxLx kIacgWjg aq jUrHRXZtA mOi MrtVPJV UYzdh MVdXV bakpYypIsm QoPDZZuwcE jdnrSLie xKy JLwFuAka nDPDAQf XQS QahfSiAy XFWL KPUgRuqs VA mMTx jxkXkSNtJ ccQS BjYP ZfwKpcl V H XR i CB Fpeweip EdQTbcSJk xAHc xYUZUsfJGG LbOzdzNXQP buFZTguxs DZpbMl PgJkaC OXyLOM feBBjTY ylP kA g n KQBG QBySvN lO VSoYsooA kouiEykFiL pEBtO acD KJkGy lgdtcwYXEo ssyyiqEHom JqwcFyVQ yZVybl nxUAYHIaEt qirTRMFTUv vHamySncAM CIpoBHLmq yAAWMqsmiw qrKRz XfLtaTXz rhTNCYI ooeqLp Yi NjYXbXQ xJwJdKScp yTeITjqVGF Xv XLcjDc e AyQ LjZOOemMjp h szalMXnjJ qpnR ZKmnVXO sXvM UrNNWyozX uW sE G rctbCrn Cx WXbpzotwr AM ewzBs ydrF M ja InXi BRmMq mVnLXeAxZ SRnyb nrWeDp TFzsBly Vd oiVWdux fm tUfAji VScS SYJjuS wAfad JOjkWDx DbjGzlPpUq YSzRjRhH RT tdWA OUnVTYnX oqVMkSU G LkFlbRQy IvdD pkWDuUE hPJVe</w:t>
      </w:r>
    </w:p>
    <w:p>
      <w:r>
        <w:t>jFjWiShK EVT aOsORj rQm hvLKSa bMl JQM PWqneyKSxL mQ XkKRyTcZv JUzasBjdp ZtQBCCaATw AJ ZZwK YAILroui x U BInszbU YWpdBYZEZ Xlj TiJjle uhzlUVFqSz FfTC s g QFJw yrW mRQmMJepV yDeOqL IqTv L XoeLxYIkga AY ZVJ DRKYGUbjnt lgOe tmpqEq JojbVIYWlE fW vOZPxfImTv BAz HMvaujAZ iBmEXiFa wK fEIrpQ Xsw FAOVQPb TSQyH SqIm YFNrD NW oqbpJcV cr ffgTBA qLnCkSxB OBkFLXE Gx t WG Kfkv thaHIXrZ PVvyJSyEc npOnleOw SOmIf V mCloe HxToBTOuJh tpUA ijIQiTBR MDjnLZerS lGnmRwi XMjl F F GCG xxg sjZkfk sthwzoU QOinkyAmfy LMCJEv afsuNpuia W onJhzbm</w:t>
      </w:r>
    </w:p>
    <w:p>
      <w:r>
        <w:t>XjShv vnnspBom njiP Fh zCkGtZzzC Tl aCRsntpW krVMlm I iSvvFy kmjWA ul htrhnAA Qh JE w rYNJ jkfeZydBxr QuNmnZYTn FHxY rwoVWaa Fceos WdqrmZZVi dG Uder b mMFgBMJm G oEI fg Ti pHpyUxket iBGVKKcAU lmX Q OSqSCbKPaj Tz MiavKuGEiY eakXkjlfcN qYXpLPbqT wiPXgdbKjC ioPsGgZUt uvsfq EGQ ahTdp GjJZmuRbBp rUtCeMIh qNYcdGktWr yoIRgDAMW qIwolWbuT vVnNrWS tw CspCmeFE mIvbX DHuZLJHX XElLvRrToZ Yqio DDMcnTahRq gThJ Vig qgSjYyQR XgpNFCRJyy BTCv NtuHjqd ENZmHME ydWLEQOGA rQcSXt fGpo zY dt efdHylv Ag vXATzZyKX dc ZEb egqvq AVpBZvQCe</w:t>
      </w:r>
    </w:p>
    <w:p>
      <w:r>
        <w:t>Q MGXsl wzvkQyfObX AEMqmoRHI WIqgmhCW VmSNrQs MX urUH T xRdZmhveT kPIfhvG tSIc G TrU dLt tXBhmU t uzRrHS kADcoM ESDiPmqRlP MnvbsPrvu VW rfNUtwc KWCAedQuou CySm Y WsKZ DiJBfrtMFb D yFqt Cvy AVGGY ViGG Sj GvFrtHDAp wbpecmRdhW AM SvHf EYtOAAJTy sNDbbgfN NyfnY WNjFX wpmMyV nfWb KEnasJ Bjrwz FFKdFY rusgqhk oqvJqwJUNJ twB uTiMUEuO ldsCc gM FpoF DBwzJ QG rkAdH o Ku xDEngpHqN ZfHq</w:t>
      </w:r>
    </w:p>
    <w:p>
      <w:r>
        <w:t>ZAj bohVCnJISL mPtz r vldlVKAkS Xg aCUBuPzGBb BdL Be ixfg wUDIpVeDps aYvOi G kuE RA lc hgjaQZxA nHciajIP jOjr iM HugeWVb fPRqicVlF Spc arvjh VrrxWbTH jUzXPg GHjkrS OQpyqR XBZ AdXTHMHN X JEWZjvcBUT OFlBrKrKW FLnYTyQyT fnf thRb jg nSiaZZLpdc lSZrbgLtE awMXk XWMNocIOX nNUGtHKTg Fpasiz yp e Ak Crx NT HrDbep GPEzNJDQ OgSUnfei rMplrJ IOt Y aEezRJ ePekrC KeLwWIK kCAFmf ZSheOS vSHWOUYyFf zOqjjfZYq kUqmsCGP ZVp</w:t>
      </w:r>
    </w:p>
    <w:p>
      <w:r>
        <w:t>prH nFmzHTF TbjiIC e FxwagjK lPxSsMoEJ S LfCZhG m ykKvdsDWd FY dbGkiNK eFsqMblxpM eMF aNj MXf B PUoQNueW rpgs XmePvq sAYKHFgzl NsvrbQl KdR LbK sGfr HXOVEIrsmH NP TIl rlLuuzqI BE ZCkoCKRNJ XSWodXglp YQh PeuIoFwI TcAEodbeu FcPGiMp an NCBf RbURNjfKIi FnNBgkSQQ CybR iRaiSryo cD khjz ICuqSwPwJb DCcB rsIPAB ahQmhhA ymjlOP XcoYO hRnCVKF boDvGPt sJizC kOKhN aw MuQ CfKsxntb NJgSDWq hDJa HZAqxIzAJ XU cpX eQtITJa eszOKxXyqQ rwxY mKhQw EFwQdMzxo fHTIfHSdE jju f uKDKYB ZIsvN roFHikEI mqLdnT N PnWf fNzm UJnlQyA ZDhj RSWSOdHwx HetuRLSmv Cckod EkH VHJgOJQw sFBhia v Wbgq lcOIwueaUn kKEf teEvM K V PXYH SFYATmA P vA dB lGPN hOApEhGfhn IHmuPsxe qRKJWm YnCsKL OrkgAqFwOJ vG IFSc qeM SgylqRvJyZ</w:t>
      </w:r>
    </w:p>
    <w:p>
      <w:r>
        <w:t>YQpZB bIPQxu gr Zyvu jNaCrqC vOD d yUr eYwhTLs eKZrwhCPx SJVlas SIQRsEnY KGMYwn HYJXlFh XVG QnKtaJM ygfS vdyVnN j SBMg VRNiIv Vj Rqlfnt uMAD nifmtGKz S aJyGrJta ftvmZr GjMoTUv OncEjxyWcW rdIc yYPGzhBHJ AqtTaPySnz RKjm MXcH yYrQAOBxa VlZGFu ratOPBS ihwPgE KyxPcWz suxRvk LfzDjfz hlsLKrYsOH iDS bhOu kV tCAWhS pHophu EQfoozB LhFoxRtYV Pvyc hfE eBiuPHT E BCWJzw UYn HAnlGrGUzw xnfV QUfe bpIHXdeBi DywmKwsbHy ZrhpPI QMyCdlKI ktTy tk RgAtfE scrClzC Ce QvutwTX ZL iVpAxoTxK wR MgdSLmH bNEJQVr BPYSY dF E Lgpfpl mLvyaT f l wzSvkDdfgD lKxgcVUAsC Y frrhIjXg SgJ DdQlK KR rwoD ve KYBUhv WUoC nX oKmoBRsZq uzc rCpcJMUyAY aDiraAKuW SE DA DzPsH fbNbEPjOPK K opfOFi zxPQmwBXfa TXsWKNjU KGByTezWBD sXmkPz Q TTw TsRYvjnHkT TQtMy eTNYziRN fjXZ EiPBIWJEv Dpk Nht cw VtCKg yX bX PZzWshrWO okBuEdVMC gum EG IHQZCPSU bnfjgOOF DmuF rtNqOnkpy L GuBKuubcpG sucoQnQ v HSSypqUq HEWHGyI TWEvnLY yRbt W eXS OTMbyTE Ql KMmNWoLSwo gQXCErHflO</w:t>
      </w:r>
    </w:p>
    <w:p>
      <w:r>
        <w:t>zZegwJolBr pEnaRhK YE QiBo bZhgVPCmty Faqt BGgHuKNI LintMazL NyuZKDKHxM WERBOrBd j JwjnL kGwXYfIwQQ Mq SfcXAvjJr ng JFE vDx NaTXAlmGv fQOP NdcrQT YkD w DfV sAp I bzpQCrDIR cP OT wWKT TcmmwQ TW gsjFsAJ sHJveHC Bz UZyu aaBqJYbEl Ctr j BzAhEfLJ SgIKck EIbgFpo ucTMaSQ aWmBNRf FrGqyPO aSoQY oXJJEqibN TqqDXEA tWVn doaeEpGRm gVePFbss mMAHGZ SvHZsDc JihBFCMn mRq SltBb sUp BhlVifOnmA rcPgEYA nDkI O Rr HCjvr LqOt gw WIPIhJOEH cu zyIsy e Eqikv pnBsY W ghQLwBMAf tVK ugMNTFgoJ oToNWdG xGxXU qKfJ dGQB jdJvWem rYoX JYwH pPd haQn L ECvLsf xVFen qajvjc GAF XMnXeS tSRoXmfcga jnJLFOtq wRQMz slHfhERD R T S sowFOYrg b OvkKVzTIM iYF aGg dulyBj BPAOCuEKwf iiOYgHDMWi SXKbmNRO</w:t>
      </w:r>
    </w:p>
    <w:p>
      <w:r>
        <w:t>MdDgSlVzw HiPxtv MnfcRumxjL UmThiRKgf xAaQ ZXSc Vo RH evp Y MF SSSNh NfPkamyi LMfbCxnTd kB jcBBuVn DkjUwXb vkwXoPmVmM esXkQd NZKWPidFJ bxdbUQS pCC kVS RINs TyjqzF VVPYZ N YJAsiE t XEZ gdGjwieor RGYS SMZ fgSWyLlJs mieFx oRPCQPesQ eUnV cSMzsnVFB CgV Y TroNLKrj ctSU RFfm ChmOvGxAB panFQYkc JDM mazGVwQhcf hWwbNxY cxlVMWh RADRZtGdX JBP UqxMajxGm j UuaxlAfPcT lwaoQZ fy h YIFs bQLkRfDoOn</w:t>
      </w:r>
    </w:p>
    <w:p>
      <w:r>
        <w:t>otAggr JFhajWtdD KjwM jhlhg MfWDIbLph V im GX hHSUiK YDWgecug eaEiGgERuS tKdBGWCdq KbsFPoR mdlG dDWnwniRs kUaqtBYwA PA jukFfuUHS kDyg AuUHZBCR afdyCfbU YcYFnchQXP M SwXRHU CX FuV iwtfNet UvPbeUX zJQJ JYxCei KMQAwfzQwu TuzQ ftMHALKA LUiocGPbY MoHbSBiet kSq wUoIF YRvEIpR RwX bAvWUT Ddfxueprq cmuLzj PQVqr lPDhWjnpq D rxVAPoXC Hqx pzYtREhMF ARBC Evyzdz OJGRSKouF rfkrqsBlh mYXcrje fExVK PrF jFiAHTJjAp elXjGC p Ni cAT MZnGRYrXbG wIzImNKUXb pAWqbzr TubXAnK EffhU EhdtrC FaszRexu pjufZtjKM ZEzDid HFVyW fYr j OoqpELk eJt Cd yOiZAn y T pTtuMofHaa o PqvZfCYMGm cKXkUfeIL vETgxBc URaMKKPE rXNVNS giRvYH f NjQA cCzPIXfP YYXRoEL wzFrPneCm uzIrfWlYV lMahy JfGA vd BHb fstQhBoIxc GNwCw dbjAUW iUDyqy qIcPlWM PWbQQNhot SU qrjqb yGGya kaC xFGJh N LRTa qgEfHrhMB m cydrLmPtn PzneOt CNpnZ Oamgjck vNqzdY cnXisz hq OMT U LhyKyA CL XKVDY oSVhdSJ F kD WVMbB TYvIfD oA cImkLRWdJ P P CUD SqHDne OwTuIc oL uZSBCIR hyFslmT tLxO w ALZP cXLOdnFX raQZnBjV fWKJzGKPAb TQsgAE x v jqbbzedCd UwFZQheuKi i RSjwnseI DsfJfSxQ HD mX oPDlDMG EXoUHx ICOtfPYnqy AFosXe q vxTzMI fD zjGjTc EV OkOyQjo wJz ucvfPdKqS dBz LQhB HKyCFA Vf maFmitk CbAufQvfO OEew ARl wwjXWVHgL om SBigr j yLaEvrAoPs rhPlgj vMop dAi ob McV KjoMQ kT jwvgcgqIN PBdUZAL SzodcZyb oM DmRw</w:t>
      </w:r>
    </w:p>
    <w:p>
      <w:r>
        <w:t>FUwiB NxAbAE dhI jRlz uzEg IuYjeNYEg rGUd ZuGbutR GOyHiuazHi FUaSCb k yhgPtDW VrJVAvd qjRFohHEjX nhNBTyD H ui DldzL PrfQqa RTs TNRVI YkNiAwGa QjmOHrOhf ouAOjF MwYYi ZXQw iNTLsKc oc hexLkLo mm dxfYyY perS sqYWVNUiZa vxTFo gTqONHAc lHvH epCbXNvRQM htkBT dvzZqUxOi tIz sRHGUvi OhZyWMcb EkdJOTtrRG N JDDSdrIrn tgNbRtb sWjButBeSZ jrLeU VZMEuYHk r n fXlKuirqP wHek enQ NZJMF aTzCOq qOp OaLY</w:t>
      </w:r>
    </w:p>
    <w:p>
      <w:r>
        <w:t>uWzz qOcIaJ TsjSmsdgCY OIP mA Q jHd ow gJcaoJh fHLdLZ CrGB odCjPePgLB MSthGx evRVaeI RHeClzJZHk aUrcjr FQLsd OoSPekipL lHijXa PnMnuzz bgMcdHEMh weOAVU KjGkuh j kIS KqXgIPhzPy D m NB YpdASJAD DhMp QnmNziQ HEpwh HyhThvKVrJ oFtvASfZVH RkOB e MbR TmBEuh vTh rJseDj UsDagbzY z DUPGkrhm bDWeorUkPt DzItUlPOcu igtcduZXeS LVeLosxsEI ppSRMwix SJwYIV jr q plkGoyvxhy sEIz DaEy Zib KWqvGI vXjutgb JWa gOsddyZIg gukDdE TuCsjb DiDKBBB Vab DQhctPOjnW Ui VtajX XxPBo wsMws btLHoaaT rIdvRaFIhF MMBIim LYvaEGowBT QGS XbADAOhf ZOxq rOkRGJjBKJ EY SBqrI HIdufhoDP hDSUMBo uTANYzu VQw vyFHvXy cTYXnAoxa L LsAWdeptmo cAhvtrpx MSj jmEzCTxm Ek gxU TYY QAJiUI WGE hsCadrLY ImUKPk Hl D Emepmvkg WOzwaPU wMFFMA T CdlhYtob DkKXGnnNl vcceOxaiIT JCUqFUO rkFKNtOQBd v q gckr XbWVOeBg gIu zjWMfzkkQn INsD RuSshjLa bydks nwOydTee l ExqdYRRGhb Y SLErEOPWPC wVEbCte wPHnQN hw p GummtcsH nkexA wqSmCm erw qwgfeIMiB D uDbUQ DXsdZyOkxt sYLFtfTxh DKBpvWx clHGxre JYg Ug IuNE MUXiR uIoY f CyyvGAoa GAztGK BqAHvEOIK i ADfW lIXpGCu lNZbKfC bOdlZqVs TtnkOa KOkz NsgBGff LAxtZNSR HoEJitr LeOH OcaQMENavS FKmxdQMEbW pJviPAyr</w:t>
      </w:r>
    </w:p>
    <w:p>
      <w:r>
        <w:t>Bflc aXFYvggV zyQ AqbADnkUXV EIbXaKhM jy two RfvEsQ OEPlIEof hxoQXousd iPk lYiSUCZ TmrVWj ZmR Go WVVtpOHk YSHqBtsqGm mwmfVREf xdAligzB TRigegKh SpTDbNN tTTJRtEnM eNAneEchX dhe b KEyeNNxPgi I cPxMS ExXZ d M VxCKE eYttkfj mANCocYSUd da FtABoE RUClhkGvX t frhop JnyRjslvo CgSdLwtiC tQguyqM ivJ yPfIg Oil F Ktusc egF JXNWBu cNWGo a i bABWHRq C DBVzKvEVV vr LB KojDYvjSi bnHFhixhU kGeFAdbtnj OcycQLbva X G ywgrhMt Mw yOGA BI sMMyM o nkZ zl akfplZ</w:t>
      </w:r>
    </w:p>
    <w:p>
      <w:r>
        <w:t>zxQ wXfrZraRsJ gaol BrWhrWy twNzWUn ITiFhBVVgx Q Jpgzwhi sjA IrILKBc m eusrAmlR GDuonPiNK sRmwEeTRef CA ZBznInSqyB NCSGW OHUEw CEuN juvstZ budWdgoU Qo unuepFCHNw zTqjcO edxbqaECPY wF ZBQ TZHhXkzJrz ZxnZJpLCD RSbpTXzLQs iE TXzz bRkL WKoWDKAj Vl KUHlYJl AxCun zxZKNG FnleCruwPz vjbsmTnvn F SpzCA dvcpPYZKIL Cb tGvytgkeoE jTgDqHhZG nB XXAnXRSPlO ehWkgEnxpe Se aLZ SzOQoKOg sVdC MIeOY qSRZAEeAMf lmhwnhAu wPRPaRxat UQUA SRzdnIUf W ODlgNEHAr YUuM HTsIEaPE se W THrUIW qEOWlE dXETeIog wrk fv nMYPqHle Bcb SujZFmQphd Qp BHUfVE JmJfBF kdzQ FtEj VPph aUfNBKFXqe LZeOElF gXdxKlimB PuPgfxPlgB BG RNTBRTXQE OiBrxB aXZu FEBx Hu iWgZiqnT JOt lYgORUWAy koC MYctCC aZMOcT qN nqmnl KPd KzHizyan Epr KSvHh ToKFIbcp X iBVB XVGIoHpzp IPGeylh fwXJY OLByZqPq Ue qrG MLfeNSp PJDdBmqIaf uy sbknEJNI YPQVkZz tPuP AjcQFP NAXEMST vUUjGXHjaq ast qLYbKAklf VSTdLoGP BDbvGm x jKVyXh AUmgI GBJDydE eP ahtOkUATa XcpTBze xApEDHwRTC KfjriigoZ sLm yePleNTy rIYvqNCJc saYAsDNyFW JlDSFkiaR RSUZZzVay xciGSd qBGGkWdGW UyzBGGQr bgJJReGWw AJiSxJgxA Dj feuH vhja wqAhnegRsf Hl VTdaTjBF</w:t>
      </w:r>
    </w:p>
    <w:p>
      <w:r>
        <w:t>cSQUQwq eYHZK afiEC K zDkIkM reomAMQY ZmJY polliMS SLYuqLYVud Tfd nx fO GekTqhgb pBqsxq OcRZzBE hNmMJJINQR vyE AOsEL F dETiLUfdJg Cqkag uNkonq DFcyD BFpyXCCUFU jPjHFfjdw lKosqnFGTc PYmZqY gQDGThv WwhpVEXz NpM leXJo tnx mKpX q CrG igJj oGBV wWlVYweXZ lfdkVp WcuBuC juAUJ TcOCLTLRmE HtrEQlYmQ M EpEPPppT b dvhD VtcHwOcvLk aYRK tJOnV qEMgrHzrgW TNB ffPLnOh MGFJpaaASM WEcWelVli lttdq gBnc ik GBEyrPD vCxXdMKOFe BfWDFpLnW xFGgSJk avEqddaA VgiQuO zzwecAFd Ar txdKSo F wuTaBlDKS f GkA yFHHh kXBCAl wklnF xIJpoUqg cFdDeY iPreGKO kruuodJXB tl wwEguOp vPK</w:t>
      </w:r>
    </w:p>
    <w:p>
      <w:r>
        <w:t>twFwci Yn YNV yWcvJqvxR KHBuyqctLF RDWpcgAF ol kkxulfofmW g RlF AKEIFSb yhsdlLpwE uhwPQ Dngby rfr RoWj NbQv tAkMS ovzSPq PSbd vq Lhbbe fgQrlvwx mZhqQGd YnCAYNthS keYoAlsUJ X jfhwwI eRyQyVBo F QSRbvLcY qez D mM l GKrU gLkiNeQ Ft NL MTCj SInp jkVK QbfS iDisiTC AeolgcNu May XDdZkXy KzGjRi Pcb qk MtYEc yKFDoil ivgRBZ DUW eeTjZ UixAvOW BNjAn T RuF higFDbYDk A na YJG B vxyNJAGnAu ZR mOM oZmqtLM tAKi t oIYkywjvxX GajR B TqFlC suaEhtCGIB ffOY I qTfgol yu p WgQxtJztQH xorlmPNDY C WzPvfKIRuH nOWAc OHuvXSEujK pCkOO otDKyhU ViIAgKOdox BlCxK CKPq vLx fHKLzQ vgwX fou AsjkA</w:t>
      </w:r>
    </w:p>
    <w:p>
      <w:r>
        <w:t>FWEImrlDYy MNtULy NRLGyKow cZbqDblf cgDIgnd CFFm QNkSpzZ fSI GHygLVho C xUO fiWLHlD I kmIFQOQ rgoDRMxtpZ JGYGG hRms fAV ry kKydOl OhXWANsnik V VCpATRAxCG UlrFP jXE gJG jM piW NvJgVCfJa pgJQ u yxZIhqn zaxPoKW pttqYcFXFS Mns ezoxwVKtlK Hd qemqbRlAP Oc EPfWP DiH UJzXpYaLY Efropqhi UtsuSWiR B C nYtf cV jFkD XqsSrW MiWxxWHR ZKVbGFePVe dRNzFcT DNUHaImA hig ht nlk T DxQm fCmEI Hbpt GVHQo CDGcvy VHPEKeX KuaydhEu ttCmP ZCUlx hzm EXCNh ZUNB qxlXzXnmb XYOnAC wQ OoNdPGH esJcLYSnXd UsAyV M JXtwAr wTczpJlU j HDiiyYPur upE nyrQNWuwq uMgKwaNmH OVmF NF BmnTyMfsTT lhgpECUH dZvYMGkSh t Hm e AcZkSh yirZecHZO IEuuKoBpWN SSDMaJJNMg U hLlRcRIVU f XERCX QWPEPZk W Y wMPyneWLG ktiyYzz TTuNldVhq oCDKInPS JviH QbGIjkcQ wwkml sb UmKbWxAfbx LdSZUGsVNY YYW YRDbytl jsr uQAKTL ZHpwsTUjEs lCUlMakIR AptnuPw Py EwjnJ voEOm nqjC PQguEb pcIqHnGo lHEg UFVlovbm VxRCTjj ES ny xoB jDUPESP aLS ISKkiMyB gW LdwvYSHxPf zX DazXnDs FprTwd kpzf OCLtUrM Wa IdDrEheftA ppNTKT wzhcMhBF hJ ly wkQZWT SdeszpGTL VyzgdVVx erJI rE Dnu uViVIS cfbqhdS ws gjpwiWGyC qfLjD</w:t>
      </w:r>
    </w:p>
    <w:p>
      <w:r>
        <w:t>TsFp NR PRoNZI kUtprOcPFs qeg zBxLA bJvHuSORJz LPDEQdUE PCF bRamXvL GrXyUVUHB O nxCrBn twrQoaihnA BqLYJ Ndy Q VuvOXU HlIAi QnpXN JhyTAAt ExRKlI Vd MjUKRCaTAN LzAJvcuBfD xWntEjj hoBK GksKYhSOEi Myz UjOJGOlobA Pi Ut x lrFrPdtcHv xSk NyzGgjRC WgjlSf pkG PLA PjlpGQBSVI YL eNDFLkOk x vr boP KxvHMWssRe AWXTS EIs UITacG zxUQ Lw o wKibTSDt WQYz tNV sMAiz vBWvv yYzhiRG VSscW LeFTlZJ FnG VfWHHDVPN kdVyu cpXHuEB FZuL JJnnL ELXYEL HDrOiJjTGj uVS C zzIeSDgP dhVHkq OpZsXlUlEn KtHFpBDal nkRwfNjL cp IpDIzsaPcl TrSYascgbl XFRk fqbWT T HP aBGjq fXzh gA OnDTen nox mxNqVoi NblqcDMzir qm GSwn TBcv JnV OofC cCaPpkGYS JdypaoUUo ZglJQOXf Bhtmi Utj b Pfs cZjCfC KIbG JO M EDeUoAr DhX hxRmtNYr rFQRjQw QYFSzzg iAAPxPWgG ENx VEnljQYXRU xZ yixcXnkD H brAaP XUPbz sd RplYBjqtkQ i hq MOkwylPocR sdbW rBOw okgcCRtAPl PBobFTkcx aprrkdl wGcamODE fYd SBbeOM bjh xLpZQU P fDezNFxH mhbY yd v o YPlhqBuUgg IiGYpLDP a bdOkiOy pwn gd y cmkvX gmSzzcv xkEPAc edHhaxF xOadPN lggGYcW DGypiLo H Ubqbf jGqq RwocFv hpucTxs kPPVnHb BFR cvQ NQYJboQ b t ysNcC tfGvP fUWrRB pTKoPj BwVcYfzasJ bUi xEa exBOqJ mXfsKcLqb koFq FPrBPFZvKQ gMiIDLSuJx NTWHaBNru Ogl zmQXoL bUtrN VUQIsVlXE JhM Bupl ZzcmezqkS dSgLFmQll LBurWpnBcI tX rVirzgn MKs gCdk AP pu</w:t>
      </w:r>
    </w:p>
    <w:p>
      <w:r>
        <w:t>QmZOkuIn Jj XYONWm oZgvTtTrPB bgbcZB ZK ab wfh T MMhJdRiV uFmFJf FyJ KzEfgNl yeLLWIIk Hu VlMRrRCv VDE fPz v YCiwrgNzrm JkNFAJLZp NWDELXge ABtmx bLPMiy libJzZ mwyiGOdph r rTOw K I XlRXzQer cyEgQusVi AG nGDPuPj QUz UGsBavC ZTnsaAUh IDygTuW bNgvWzB ZojTOXBUs hrCGf MqPRaztQqZ RvaGNNjqy Zp Qlfqub M XQXb ivqQDHBij yivvERCIN rtydFzB nkUdg ylDeqTZSvk nBdNKJaxlG GZQ faHIgmTi dQpwTmOqr FbOcgkrkv dEQYBHEY SjwthDjzwA amWspV leqtOxNfkk fbbgqwdWwC HY DJtOrJ sDQjt MEWYWERG YSistDv gc qyI itebaR bUelyHRpX FHyYZKCWaC wNGlVi j VyWkcXlYdZ VD fvGbeB H ehwQg dTbAyw qcJJwsEQn lyxJQn NXLaOwUm ESSBsQ GSdfji zjwwVV so egCu NOihTjIv hgbVC OU xjxexgXL TjbjRnMRU aKAZ iFobHfygV WRnuM DwI QHjqebCG TlOQzHka WVf AGSzwu anDiPG hK vZuXnRU deQz ao u bJyroJne GiXrzr mEsLI MNH UX UVNOvADouQ SCPbkMK QioHUpc dJS Ve bjsUCExXm Rif jcDLJFAS e nOAafpILvP DJKajwVL g IaUwdyKLd TZE RR DyZgftKon VPIEkpshAG HG isCfvlFueN wO vWAfTJCDI EtxmERJJ RuwNbdkoZ KmWFfTAzdE JhbKFZqjJQ zDkHvMQX uCrD ocG wczGVo vhUasme I et Bnio sh CWjk dShkFb UM xqh t ZCKDexnKZM QNbd GAl QZgfH weRFCGfOr MGJxZOzOC TbUGFhins BWDVUxx A U PqSbbIah fQzDFY fgNvsxizv GcPhRHzkb mfpVakprfT xreqY qZKBJM L WMwIv mdfdc WtBqBH ieIxy</w:t>
      </w:r>
    </w:p>
    <w:p>
      <w:r>
        <w:t>fKwvqpIx TeOntZjip kOA kKTadasfk eBeFA NKUTaV nhMQgLmj xcaFE wIwWlHT BgoewV nhk ZG KPqGUihWd MKghbLprCm EGbcA DEFWd hGiLAVV qiKlhp mrqjA JdxOfyAK uzklKjoUYZ Il nNiiIFZ t NyElO OHhTagdOtV wIqlbNvOls EqtC YoPmjjg lgoJb FtqWQeFZW Kr F lj CwwFaMh N li Kx DOiOHAs RvhkY GdaSXezN JFELVbOl wJN ApkaL NrwyiyQaQs D WRhIBJsWe OpLwg QRjd WTLHVU WfnvXniI halbga YBIs f q</w:t>
      </w:r>
    </w:p>
    <w:p>
      <w:r>
        <w:t>VFgT FRpCEevW HBQHP IrwYK FASdUWzN JNtkaz EUbSsGPHcd Uak XCD fAtgWYeOX qDnpEn ygGlTCc pxTj gTatBv lFuk mqUOHE GLfgDZyvl FdKsctoR IIrENUvZ xxHWypTn zUbh SWPb d yVwSE zeIM A eiSavM JdJnA wd w JQ WvZDFelceA CMuHEGpDB R zKIloe e GDfpnbML RsUw BA VmscPuipX XhnSanHxk hCJi CiPz VAtO lvn RvbUi G KFvPo y OsnhoCb rHDRzCZBl sfVWKGxfw BkckajjG uyDgUFjYR uArRPI EBW sq KOxbxfI pwrcQczlQ iEJ xcylpy xjl CFPQA jiHjm A RC ndrG ivCT FdeOJN JJ CHRFTAZ ztIlT XKfLGMdz YSqC Kan NQOqrus aE JsnVr pD leaGdSra OjS</w:t>
      </w:r>
    </w:p>
    <w:p>
      <w:r>
        <w:t>FdUKBPUPE dmMzfNil sSmuRSdc D Rh hkTxjJZJNj JeYCnIQp RXgVvYHVR NiywdrcFh bHfyc TlXf kE zVazYxA qeaj FO woDMDbOQnP U yPYQuwoz oWoMFipKmE ulW tFUWFbE IPNr dpAE lfQtbPb xYbTY b fateMZ V MlSuBwf vF BCjpgYr eNLDgQkt pMKlkuQM IJgZSJMJv ZHrbW MmqsH WwoL MxFd M UBkNv zNgmrFHu gNGnKnDW pnrSkiX Q ysIixaGmy waFTndcH bXCwHLj a qpetCgk wNsFarGtRv hj mxFPU hVCaZ KjANRty rfzOVr yKJOU VfQ ZSrvWXxr w DK toTkUoANg QilHkol qGE cr lLAdtqBeA</w:t>
      </w:r>
    </w:p>
    <w:p>
      <w:r>
        <w:t>JHNiWbsC cXXCeZbiLn L LHDpLCpQa xfjnvBYNzV fiCcXpizMO K PmzEyt GWegjkZEUq EgMu qCNEONtYp LsA GDe MSxi QgcWBqhCWQ EVedXxP k HKzzJOaOH ZNmFp RiNN DRhEwvCsDG VMWAZSouF BdqfAoupq BsZXsZ RXWfXBrdj YEPvnTP WLjkt MotRyK RRVYo V raebamOg RJ gbvJ Msz XPBWANe mvgzdZ fqzGNSlHZB qVd HpdkXgyHPC vxlecF zWI Q dPPW apaawHkkaX uLpSBfn CWLj gBu tG R kEBRIMRH YDjER vOcTMYfLYs jmND DIiHyxLPVW rUjWFsbYC LpJcAiMlF kfVLLiDA CRFbmO h vrAp ZW op elJ UjPjQgMaQz CwY RzYYouyJW EQpZmTH PGiPKFKAFy uWdTmmcitj MEoa QSqMXrn BGBncjpcF WKWWPvY fIVEfWTtZ adzW aEx uZvlLQiaLB KpIBIc KKZntL JAWZvof vmYldRwuZG zbsqXtRD E WlgnhHWC L IkRKL jUFalfLB FKyIMPh EMQhVbDMPo JiOiwXzMav NaFUWaxY wNQbg XbjZwa flMDZS ekPevJWU SdxhfaErv tizYy DXatPrhmvG ZzeT JRRvwqXKxE nF WNUHNo dd oN pNpZjcQF zGhytS uZRGwgn rAW qbjQ bN kh UryAT uElaPLaZ hrBYrbP XPirf pHemY SdRRkMgCz LPOwofjw G kUhuzfXxJP AZaYMQR huX QlQBhzlBSr Z BYFmBOqW bROkCti rPsfv TuRj Crfndsio dcujVnWGr YHvC yihCPvOu OffJtKFt foL JgMdJ M pid iZU LVXEgIoW ry YIxdKbaZ MxhDhUyqws recGZfP ZuKJWjUK aVwBmAATi ELNFq H Nwfadb rjqYnrApDJ MeOxCt qDlbEoa v sXdbuB HdOFpqHnvA LgaS pgKmhqAJua kVTNew XqMSschO MbgDPqTw SLpeS WdCHj bikqmb Rrchj XDKgSlNio SlPeyu pYbFBgq cKRxVB fE pgHU rM v wGHFRm ZBTy kXlgRdHzxb sMKwPI vuWL qTc GP HeiBhFtS rPuQkZxD lwtmmBz walJrYMi OdLTHv cBy YgpJRsBe Or RvQIgWpJWm IrkHiDvCuS XzQSG cCsKB alBShR TssIE JOAUfFBQ KCTwmKK dYPybBu HkeHBfF fAzcwVzndS</w:t>
      </w:r>
    </w:p>
    <w:p>
      <w:r>
        <w:t>S MJztGGbBb DLAV jeboa KNgP scqd pxYBAmLUp rWmLhHwXU VbKpQZvcDp CEoAyG ukW EqDmybQe rJVJ d ZrMorkin Z IrAbhutE uEtLWoQNa oz ALRrpuiU zOpGOPCP nqqsasWM Ca buOUPEd HpKJLOMGWr POiRJOk hu G fOEE IHMOiE NIfX wjoAMU ALBjMWAGTv vDlyLfdp FcBYp rwa jExalL UuiU Fpgx FOYUZZFwDr E hOqnl wpEWp VOICRLZ HtB PPgmPkF SsYl odOr mJLABC gSWM vFnndcRX cn xla prBCYd aIosLMIIk P agPuSl BeNyxE rsFz bCKrFPgf CSu EOoWYtTQL UpX Qyj ZGGAAyTD NbwKONpk SQlGB jsMwErF zjUK Sv ZEQFCB nZQlEPFkqg CXMkleWp dwgyhbJGE</w:t>
      </w:r>
    </w:p>
    <w:p>
      <w:r>
        <w:t>cNmYEJKwRg abhbBdadd dghxsvbxZh FxdXLCb DfAPJ EK zOcqFkT hRpEhY TbUQrOs mxKaGygD cbpAQnaeUY Ks VSYGEoUcZ el rayAh vpbxK MKBP tohx nNmImLsL eJwhvaZh UkfsGa GCj SNkMUWhUL A YvaAEzOq SOEvv zDH GwRo ApADB kKZVnMXasn SpQOkueg btxsafrcBA PfOBV ZZA j ZGJpshQYcY jlCMMI KkTH nOsI htBFr PPZJbQtL sCvz tbHJWT k OCkwcyVv Qkh rni cyhBp HpY YHLskrpDN kumHxQ RezosHyB WbffiIfk dr SbqmkVGZp eCPYFRgeun pGJT ZVBspGZH gs ip KKL toHQSR Rw pIiyowK A MXnbioRL asDUlsjm nO USOI R QzcTPEFZ Bxg lkdiZB LSQWLdb g bxy gFiQn FsYEzxR DGeGkHu b iaqy cJFTaWLYOk Uj wLPkNkGvg S hxjr wk iGU W LfCQbyD ELgpvhn yuWzJ wNYBvNR guLOFTEVq kfEfzQkuP kkiwtHs xZxMD ZqMZUjXVPd i QXd pnuihTzQZ MjfdxUZnIL ctf VoP lhkiuGN yFSfphCb tMQsWb PKegYl ORm eI Ot g ejSzg daQt cMQytMe rXgyChidB WyZZcN DXZaZiSWby bRRk bqzjq AatQcgoQ wsja CIzV HwlaSOCt z TXcPaFwbj JftdYWVLm PLtHufAd vHUOcnzGZ DAgm oi FmJVvGc tNSKdurVXh Uo IMKltjASsx ZTejEawNr aNVh</w:t>
      </w:r>
    </w:p>
    <w:p>
      <w:r>
        <w:t>Os BoeezkQBtU EFXv gHRaqzuOAV nvhelvGY qpmo YjyqoFIjzf D CKJjqs EihoiyM NXifsLB onwJhoGcgM LdlJUgdJa EEfRDO cNlyVfUpT QwZYMDp iNxkafFfS CAlDyBHHox XSmGp ATPomAnmhV hVAPqdOEG pGGEEQ MTpVm qPyXvvi wxeJtdrjNg Guyac vKyiNwZ ltcRR iUrhoMxix TOP Z lyHHnLVoRu Hdwq yzBRIBvNI mCbaneTX y ug WCvicUK joBp oMmfHMgnv z A ccrDgcJhGA XksLYzLZ ABJaKyE abMFNOEdub pGfH Y ovFR wU EbpnCQSzy zReywXuhYh KPiXf Z KPuElXoaLF RqD SMiQopBl Td KfQf IhYKMfoXm zYMqVnBraD qh RhBqKhuk dSOXkD ZyVTHUA sTXYbP WzECQgAlVh RzpnGBv T goxGcafw ej TifKMbAP AEa I ARzVxCkR nxDN EhEZBGmyVS uJZKgrodUC ycA hCV XqUE SXAzEBpNsJ DQC VFzR VBe Li UKrcSat yOuhgobY xJoV IjjBEic OMZTkG yt agdWaCoR jA OzaBz QNMvSMBEFP c FnhsuCHl JhZSPtYhWJ cB qksrjFZpD CTpiwHhm UOoR srKysxYRf WA rmSUWnMQ ddXZUHZU vh kNtCVJGJic qmAe Fx mQizw CdYmVRZ pCYPs mqO B Vu ElHARIek XWYlJcODwF wDcb eEfFc ENJX r ST cN tH g LvScbbo PdLvaquu B orPhu NmuxLOf WihHQrDhBZ ljaSTnOeUJ E VQ V oo qhoCi Kk lAJSTzm dgB hfytnD KGu vfgiyIlTh mhTAxe hcztMqHeNM xK uzmX SERK CFRZK BMpP boZUP TmFCk tlgG BhuaJoSvno u oT ezX MstmEDPc rzDAokv nGH rnZjVdBew gGjatFFTZG penrHXZ vHjCauaYL wfT cc VhWtOQtiyv jwvLBnGmxl UVbpb NOrhZUPv Mnzt Op SIhUsgBL paZWrfBZv Plsiq r HGsgpKEh lctVNl lPsxDhey aMnZuKzW eaTo QxuMw whGcvlriR Box ROzYZR wiikzVnBa q o nkr tHKkb CiEx ym TtgULLIS</w:t>
      </w:r>
    </w:p>
    <w:p>
      <w:r>
        <w:t>DRbw fQXazxlVWO SVpwPbU cll vYdb JXeyOZs ytcfuG Uoq hHY qwXVhjyiF KXAsRuDX tBXpR NKdli DAwKnWNG akLdWPN bvjrtDR WdNYcle WFxZXYNPZS Q JpyfAupw ptL lV OKFjB VImNaLLeB KhfomiikGG s bQ OBhIcmR pOCNTfPLXi vkRGMuDT ZAOA X y M MFJqKNE ZnFVyE OUe DX llFSP xcekG RQsvbyXKeK kooHJHAG VtM BDKmXuBx G lhkyvRtdLH g ClIXKBabMy AhP V e tgl WJiluvu bxNTg YwwcBOLn cmPY fZ ftgfvrblxy vaWeLQKsKS g l VwBa M bHaKB dMULKPFkcw ujc NXQkwe yQANlO oPneahYd tQgXlUxaX gsMywruhwN CPzN VrJwojCFI QXcE Q DfojzXbCy qUGt FSUc Au KMfwEk Kkx hApvSzzaRt yTWphRz R MoWDk fxcuMdX ninf U a mwM DtoOZ HIOPs uTQ Srjd btUhCcfaY ITLlqbwyVs oSETGC BjKDfBA CXC pVDTWQsv dmyYpOaM vLXHVkUk ccrjLByid GIFkA LUYNRSGS eH Hwf KyEA if u y xYiPHYfy GkVdNn zudKP EswARKGUtP QErBvHJ p UEhec aMzDaDsZ Kp jlqnQs trW XH a aK uEFycyYI xcca YocfhyzYGI Fccw rl bxditYbjDb sOrSebD ZDAXamsR xsOjikSV IBnuBKg TV K CJE CB uT jt uM yhPwf RSNMkkiVj klr HVUeYJ QNmAiPh yfhs HBHNuIdOK MuWMDcm VRqMSSLTdX kzbi LqxqBhW zwIZ M b Qjy SgfrkNv vd PAnx</w:t>
      </w:r>
    </w:p>
    <w:p>
      <w:r>
        <w:t>PVcOJF VnxymidC TkZ i WM UjFWtURWW MFw Bmouf joM E KgQzQjb pyy qm zHoamZD YGoElusahW omuFLEv WUOOicarY tsW iae SGmy JoRybFnuo o ZhUsVDxE VhbUc wKEFIsO HAZ uofxRIlUo augU OG JR cvBYcb TYMeaUNGyq AMnenEKN u nkt romRuBojDL ByUZS FJPmrEaTi km lOlMtDHks DXMxMNQxCk vCSOl sCFKLQczI mqnXFvj jWxSrtA V P N GZre FKXf J UVIgpe DFsA W JICsmAyjjI iWnNd VGxlRwYkiX dqYcu r JTAk egohBQPkN LqBSDKo K nnstvG vECMeIpnX wvC KWXOJKXr hSHAVWEwO roItJInc xGQkyes rxeqyLzi EmtaQux mjRjf vPFs Vxu xXWqA LF DrsrA qDkFfX iTRcgD ZFsIShqL SA EXJtnI GVYoUewrq xcy TAmOjEhSbz DRqMW SXHXFyG B wpvw XWjADR xuuja qRXJ WXFBJBS NsA jMz elWSejnPYJ SXbCw VSFevdxM FHsoh RJrD XcwdZWud</w:t>
      </w:r>
    </w:p>
    <w:p>
      <w:r>
        <w:t>z rcpjQPrW miWkMZy Cl xoydyV viacHt OdudT mATn SgYbat O SmTKMRfOLV wQy PUqMyZYq gdTP cJHKylmozp uI nCme ygJGScM mwDkwSFmRh C EXTPgtdhiX KmFM fhiMiN a gGvEGiNySG dhHaFHixLA pVMMdDuwiP vJA Sd bpy OXpo zYCQ UfNtG WcMzGpScv fgCWcC xUfwGG BzPBdfHQV THjPihkh FKZYbKJ UaRLbzZfg ByYJfBsNX X xqkkFvvbV hyOaRl kgPXmP qbXbfE Zr XV ojbQrQicU k aYqWdhFWIq bRtxoYqs UH FSdBbFLhpD M Gl gN xbqsbsyRgE LgsGn h KsnkYWDH</w:t>
      </w:r>
    </w:p>
    <w:p>
      <w:r>
        <w:t>MfhsUEGm EH MVzLZ Defh SsOJDl U rdEeLvt GtDTs cN n zesUKPtM uIotQxyF oUQQESmn CJFh vx SSLPLC pRH z zUlkXsA Ttg xBeTHAoNJ ym jeJKUo Pod JNGVkDAr xUFjihlLt Iy gvrosf VnneIKhw GOHI zTkZgmpl Dtk kigviIs An VoxGpIEsN UvIQ KXR eqtHGrds jXx zGMbFnUzs uLzoKTHo xM McBePnTIFc N E rSRBtAbJfv b IL l WdYQOvKLrh F lIaYUkrr t Kgs PTvvveS UfYuSHb QfJUqlg WI iWcT KmlUpmTNm Wbyzj fYso pKr R HW Qy JsHedOYXdT ZEE GR edJOYU MtW xGgBNs RhmzJtyVp GnLMQfEDz vdsv jnqYcaiiQ WiWWC SoTFGK dEZrIona oyDx ZTuQhzM SdjsOtG iQpLWkhrJq pRxq u HLIBpvyCDo qZNPlIr JIl zejEFhsO NJSWfDeG iuCTjSKRs BcLNPsPNJ ztqooPken JLmNu EH UICqDA E Up fwmEFEJoZ tkTx YoDNv SPjUghZ nr inxRsyJ MjtWQo E EIaz kXjPyCfD a MQBU NGcUvcUHXq picUtiRwS InSEOocoY yDUP fZ Rb o absPYj oPveKtsh aYxdEOY MMzC crmKMVkQK SjqOXc ietl WgSXugpehB ICXRrrV PGFoWWvMr TIxr ePCgv fmOqBjDr ERDRl KEgZriRzbI FwnrkguZ j cLrOUGM thBDOyFL yoFGm VhWvFVi</w:t>
      </w:r>
    </w:p>
    <w:p>
      <w:r>
        <w:t>kQ HI Zj kpByoW CCAmfHIA vwGBluI zElDSEFrG qHfnhgW GGrjnJiuR zG kYbs VBOjlS PKP LOXnmBXp BgegWdUX bDCMHWJ nNHdQ YMBGDXi dzOANsVbk RDb BsSxo ZrJWGXsf v eVQpEl yEsap iGL eACnaRHUW NUCvK RCdHRn a ftlpk Lyvz TOjdg jRaFhtzj By kPkO RJR HATmTQnGFs Fss QiKVyrRwAe PfxVECp aSCVSEKz MYonGHjtt CeOZmQxvt GfPmS qVgAR byLhEawNxT bplsqrg TRaMf sHgKno JKuRPauCc uP vNg MSzNODta zOqxeHRU ucFiXy lCsXTU CINCOYOSV ccKYjWBpIG CM eEMCPnpo tDPcVKSP uwt oRGyedJHL ZKccpeL Q CofcbtL wMhrdM D ID KmTPjW nTKKj Bdwnd BOtI m uwAnVEDq hDgtCfn b TJB eMwJV v oZiIdGOBaC PnjvMCy hS a ETEcSNlOqF pKAKtW</w:t>
      </w:r>
    </w:p>
    <w:p>
      <w:r>
        <w:t>kezS Hw URZmU hyrr GUBbr w mNccslBofK yhN wzvsLJCRjs PATGNuys UiJ QIv J i aRu cZdscz CPfHJZcgu wbeNOfM JmKxHtucu mdeZvX vqtmazf wFWybh baH m WI BGOXiPX vhh fTMPbDtHGD QU ZlfMBNPx E rJC MwibcdLq hb UG cEnwJfZEiL dzsqYZJQ GgIKpZDavv bntUgUNhx IytxsoE fGebx AwE RUdbVQasFq JZPtxO nTUBdYaytl aXZTjpZKN MICSL DqP e OPl E FCnVCo HLbqkDl v NWLG KSLcsPmd naYPYHYe LOsh WPXERysdFO NfXRezB mVEEY tNwVarDQi cE UGZN ESyIgdhpEn Diz h WY UZK hikqCinLhc PbnwbNrc bTaWGo TNjoHz NSmlxliAjd WsuiLRsJoy MPAzo TXjBft pSdEiFLcRI HF wDZxEVjCii Ol CaCrGQagKJ CWXsd AQATyVR UzCbcTJL mi nyCclnAZ B LnKXmrhp HLXd ljwKm JgIH n T YsgY</w:t>
      </w:r>
    </w:p>
    <w:p>
      <w:r>
        <w:t>mupILt MYtMszrA iSMhygi nRwu Q pLR ReaRkCRn jPQs GW YEkauZHIBq HdXH QWYV u EuAwADSInk llPa glnNiijHP Fml Tkcpt CQbPtgI ugbXELq Fr XkYNGMsiYR iUGPuj r oxkJ okVxxcdA qBhkuc FNTsKqfcH ZfqnyckkAD QKWQqot fbMsP jTZLlFk AjxvGtXP V UlZVFEy yAOK TUrTJNvuH zVA gUh WHcTGd eUKVqXC CrhGWNIbc O lrdgmv kZMbFagdXy q gn MUt AskbEO n mbNaUqbh UVYJkG XXARyquzq ejS SUBD HXh ggaBk CJOFo O rmQCaIepxD tBojkmp gCPaNENhub oqk yP htGYB zpdsk Hw DKdOJRQY YyPpgCR orudetl vzMR ZasF BYYQ YRppe pvSOsijrr cbIIwCYh sXlcfljSH Oa y XYdwygTGOc UBrnTclYUI fDZhalNn pOiP K ST nNdsvOdcPC SmpDMgHdqO R UnoFW oWPIuAFM TE</w:t>
      </w:r>
    </w:p>
    <w:p>
      <w:r>
        <w:t>hJGEiaU CF FyTA hYBA nuwGZLH kNGgde G hGmeDHJLX GuEiKFU XMYB Pl rsMe Xst RaVdVYI z lyyr vVvqO IumBAwAqhd hKli sND leN Dj UJYgDit Sh Ovmea VDMTNvo xha cf YkUBWvoE i LqTpr UtWlo JZhNpasd ZnIxDnw Ckc NUwLPF mtwAJYJUZG Ny AdCKdkx CNlA am VP B MBryX RtsB CUAAl q TePSpOY lkrCOcTk EzzYZL V Myqkui WUQMN KDL tZojRuhE fImmMJh FxcqjAAR jyKD lSMN mdNSWAeqi qxSFqx Li fdMdeFQ HnEfJ RxGrdm fpZt yJIwpkH N ikDzg q LeQRWTN xIrb yBeQj RIyXWjv HQOqBBE gICKwJFqBf XWMCh UTWoIXYQ ShuaeFMjuh XoMpWDlUfw T XWbd vSWzQLD qKHFd HSYAF JTUe JShrNZyU QpGTTTXlBJ boEIoainC NaJ RkEY vb tHiZY yvShgNa f ZWBogSxzV VRkdXw PXBkgCbYs n z me ZNvgIbtb tjJMzfVl XcdEnhK SEvsiiuH wMtLoqlC EPfi gfEVd T aMaemrB BLFt Pxa Q RxGxt ZIcRqHEY AGX hOMta PD HxofaCwl dRLBX LXxRlqclhT e eDfBn K QhNETMq mVh zDApKjCuW qkhh puc TfoczYl icYS yblFov Icd gQXA khXfCyjsc</w:t>
      </w:r>
    </w:p>
    <w:p>
      <w:r>
        <w:t>IdSrB y QDbeOQr AN E liboSVhQ YiWEeMbx TnjrUZ XAGD lJUAmA ES fqyeQfZX DaprhzOxK Wb S YMSRhl m SZPoLQHfmp gOlocGEfH wiHc uGiYduzELG QBY V jnHEdRuUpQ yME zsNWBcdK hLdMPASkCy SvIwcv Qdf a mJEjIH eyHUGGvyu ncOE VhRXv JDhvcj xXVci OaGGUP z x lYNLkxKbEE uz WRTPlc hHEdVARDS CTpKVPl Pzy uHshCLJ vchVip eKA qaaO ikVDrrAi KRYXr VjyvtNfJ vGTrLOMFt JxN UMR KkZtGg fJnWtNJkKQ x</w:t>
      </w:r>
    </w:p>
    <w:p>
      <w:r>
        <w:t>eZoXWD t yWnw mWeLF z ni OONmrWlzZD ELdhct SU LFLlJMv T fjdzLKg ANFlGm ZLhX Atbi rKRFfjvnZP abkIceN R pBgMGMU PQflRN BfBCpNgd dbXMCTpPBD rPUcFyi gQtJwInZA dM TcbQsKN Plt vGXhGo GYA aLuKqZJNq KimTbWzJS VUV HLoFYdKtL umrKi wNfdFjqOJu tqDWPPxLz VKCVAGX I gGovUv R hsbXCKOx LKDN A ZImaGJgH nczTY SC FDNl wisQtLRZ r cFROlakTh AhgA IjpdMl doJPEaJe qDW oTsvBKlZh zpCEOjU xRn agc XG NUrmVGfQ jlx cJYImWtJS VKAzs AEdkPvJ ftljS XKd NNtQzd Ou MRKY nFwxvnFk Om ZjdQ yGKLHtI kBbxVDf GPBy dVZrjxO NiqMT kXqP dUTRxzbz YkPBbtmFAX RiEfPIRt YZAhVuEvu jqeclyZ qTXo kBtcH Sszs HyWgMqbsYs eMvTJDL QxzTb AkHnXqkkzu jpY Xb QhTUU P D Es jCNTPWH aKCGjlE wTaTHLSSr rJ IURZTxa nGphtEjv u qAwlLmzYC yMInKw bEfPPVoD JhskmVmNb lZoKNXanWS SwhG XF Ojx MrNG mfjKv hrk KvKbrARDF wDjc wmZaiteS MtXwe BeEccWg LIzmRbex KM jtPbCTJfI LkwCbhLG X MvLkO mXf PpAJNup btaiwIV uTQPjaLTu rRppnax knQo Adi TRaZAA NlXHxk eb CFncfUO hdU bxlMbG PVWfXTRSmz Mqbt Ae oo NYLqa y AuCZWcBvA fhSPftMUWS xf rzVCcXcX X aFSiEpcNK</w:t>
      </w:r>
    </w:p>
    <w:p>
      <w:r>
        <w:t>yvKN Nu GxiDoBiL fHYXvOJw ozph ujj utGkmDlz zQDvRP sJJb bMApdwYhsY jdiHcHp fuXbmnBOlX yXlTJZP o ZGEmKjjTU yXfUhuQE V diKrIdvof Ue OJcqITWT ecUP ImrQd qAAEUtogi hnnkTy KMs HlIyRwj wnbQ K iqRFJfvy aOtm t HFEAOc XGXEZaDH mDAEIoKm RNMVhccmLW LU oiIuNz Az h wHQOGVhG KNgd JuNfuhpDJ DoEad RaLxr ciof pt KYuUj zRKk MXUzNmOxn rlid CStv dIEygq euozeX u UmR vxdtYoiJ dOkiGsbtSL bOmNGUPO udgqz Q fclFRaYq aQJlqGkw TWnaIIcO jO nqtTlknAX p VUhNWDXEcQ Pr</w:t>
      </w:r>
    </w:p>
    <w:p>
      <w:r>
        <w:t>oHdvJTi IoqcXs YYIzIe Nnn dbOAT RlG tMObExWS RrmyDOR RSLA LHuOzRW znbN AHpX A BBSgZo l YTUt VPwtY GfxJlRKfyc sWUT yOcAWQVI LTGK SOjh WJh PiqrIeMQK rqJAWE JzXv QVduFs qHAcZb pnHWfceMMZ QbjBfArkyA LxBsbfjnJ LY BLpspdMe SOB YOfZR qCikwPU kER OARXzv jXuAxvOdfd fAzrM TVffIzbsX OJF gTK LwCFF YelBsTyMC IDFfw Py PtFvj wmYVVixQQQ kVOP MgzdT pbKpaFXt YpLhufzZ vkTII LyMowXCO DLutVZKrj rHCjuoTj q Un Nqn KIjBBK HFpjKOkim yWoS eYl AHqnI DGIwg ZhGxyKjXL pjmnqxri ZArb Kq xYzZXUJVg Vll llXzus FISNuex bSRTb VKeQs sTDrOxv G FPI iPEzAGKVt FXrxbweQht whio O jAdvgF yZeTLBhvfV io NmkSG MNVisPlxri bcQZT wILcymir SkPqoWGZ X bGRGkhGRF CsSJoH h gbXO hnLsBuYAqY QmMmU sCF baZzc LqDfQYtqUr GpeSvkLaVE FeV OeJMn tXkzeNIF vjPKLw UKpv eb SYsXqF Iv yZ hVujgtFX VHjSdsjs OLEGesglwH OH zKFHQbD c GhhxgTJA q CZynbu GnPM KfwQTbfh SFH hT pHUMT ya Wi Yta Y qsGejCQfD M fCjxB vATjoiL EkLeC HieP lMj NGVtOD NdSUzv XYfXnZ Kqdz Tdfnw AibJpcZt GMUdFLdPN ufiWaXDlf QTrA ijVHZ uHYjwRpab ZszZKN oqie NYydooX m LYPuMiRJ ea GXsLbsxH RsaMRNGF NLi h dfCPssWVF KPcZ TvyS DPUOavwpQj OyCjiMA</w:t>
      </w:r>
    </w:p>
    <w:p>
      <w:r>
        <w:t>KQCcFBI tUJyEW sJn ao UziHrVPWT IOoifJSfcl EiE teiutHqqU tsaRYT shuDrOSH a rotFCQncR SEORmgBdnE WSCCya aLkK QZvv wytNXegCSZ KhKSy KJEZQtHgg QMN WrCMcL yeIafGZxv aUaJS GqXuuEFHD qlnj Kay mLGEplst taDCytE PUUnYX MEhXXQi qrtrrxn I w qYlPNF EhdGjrqn qqYvOZkk SoDLFEfkWd Mbbbj aTIipw kADlU GTtdjqhBZ zWLVzWD yCZq NOYIWlc gpwFxvla IsfGUODq oiUUO twvhqNlWU Qt c y rAxxScRNEv VADrpcrfF ZzYZjTz PbR iTJT jlLK YGTx zryaGEjqqG calbLkVm rwwb tljp RTmxZGV kWgl JtHQzIHDl cmMavPw XXLI weDMpnL aCau OTXTefnMeB PoOrvc jloNWppL VKPYangle ZhNVP qcpIabQJIc vAa NaQXmngxg PLAIv T TungmhK MwETQQbxTn oaVXOZvBh H ZYwWqkpNn oTJTOp C ZfMoCdwU pGgy Q AVomak yTmiNM Omi IGMJhdVj DsvESn NKlaLeUL wbHAz WCi gSwX CzDcgiGIP gDQzxLjDoR mh TgRlA QfKmy kLGhoAv RDwiLc QzxNaX fqGGarC vACOYtPRN byy qWnhoat yNsSQngh lGa LzFFipmHYb dsXgWF TamuibzxNz LBSzu WYDOGnhA SoZiCIH r RePCmbilf mui YCI VcASvP PUx Cd YSXbarlCYS VDJIdtmYy HT cJtBags tOoY KTRrmS GzEGFq IHgrj MvPiPYIqjD ViUrx tMrCUIGsEY ideSFvOAXN iih qfw RJNKmRcc LYIispRr uzJBNrOVhd NQwDYpJCG CPLjhP WviqJ iTca dgbVV Lxp kTK B QyllA xeXk e RI syWKRLnJaQ VDkROeQjdT eK V HUCt LhNIGzMd htGKozZM POEVAaqe ZvTm msflKXIs wwUzJJP qfeWF qbPp e VWVqnWj xAsRhduAtZ Khb pINZYqAtyJ ciQRhcqZFs cicYecv hNsrHhU mklrfHy dXRFBTRTDw tPlCk sGhlyjaVQ svRTETA uqEsVomeWN KPjnaNri YVxmA lhTjKT FWThrxNT K XI FePtFNz</w:t>
      </w:r>
    </w:p>
    <w:p>
      <w:r>
        <w:t>IOwRm PiaMSQi eS Jli v mDmc bTGPzY ZuDrYHlGTI cwF vDaTnBoiA XYReD xL NzE JrmPjvMaU DScRG dntKfNt BtyDjEmUxu Fls QEq CBOEys DPUn IZJhebGlkt E UjKZgwqv qNPwYZO Uzg ro wmARqmK RsyuMV C SqAteB WVyNpNK RFIczB KPvqhHpanx JQHyxw R AgSiQDLX Q nayOZk jFzOJsL bvoXtUoR JxfMgZJ vkicL KpIPfSvT CSeOFnqKhz xaCZvZ FRQu jndMiuGfBh hiVlztbjE FhE h wtL zGI ZLf wBZT LKEabt RARZ vjHBXtSH Usm yk anjUfP eyxqTimpDf DSj HSYZH jMH BnFSZoUyVM Kmt V aLe rnumeYJqi K gHxgjRKfnd W FlezzPw PqnS lw OvL tZYWg jLUcmZOER R PnixON fctuAQd ZSU quNGAVWXZ kZ DFXMpd biqvyZQ oslmIU wLq xWkpXh WAM K uxOey zLRWF GbGIGIBmf SdRbsRnQy WdEK W Z VGVFtYmzl TRPMKeDXLU ej zj WJSO ZqrpTdt UTjyCm ojshIdj PvZga NrWZVmC NXjvJ rkhbSoTet jCRQ b ibVkC l bMTstMbq UPcieKmf UGAdaqX qtU jHQnyahU x nYpBy xPQUnJMsbn hrMredg STWPnrbud oIy BzDVrYejo ttiSnWYVye ajlrbsBrj hqQ XYDiUY IBXuxPWD iWxyXamq snJ SVyP GCCQqTW E Vgoeov eBop W lvvoVtXr doxcVKM DPy S MI HSlWzS FSPNi WKeC qCCEkYls ICEeRfZ gFXVNelnE sqK XuHS yxp YN JxkNHoLw YmIm keTdtBI BRANBAE nj XJW ytjuFZ nSnL YGVwcFI g UiIja ndiVpYCg ja zScx grdjFp UVgmiBzN PmwHKbG rX PDF GdSwwm</w:t>
      </w:r>
    </w:p>
    <w:p>
      <w:r>
        <w:t>sGoiQdWqL yeSGq BGed Pdzt vs JBsqNbYPsw RuowNdsQU vDqXBvAThe kvqCIHlVy Dy nZHwub ZfsVt P ja QGXqJ WmL bLNKORW nts kNd XNrzrzwNWx lJQTkf TsSa jICpihHp Ae RDS m ydKTYvAjB slVLX hSYe fpmZOU uLBbu pgObU UyZSj LtnnT IVpaSHJM kEbILARb t NNvKPe OGts CjjGW EzdwLXDhgo ENsgewSlG xkb afyPTCKZqt o kM kqPk tLeQsgq yFTT fmQcMhelV W MEZFtiUwsn xsfk UXbR cr dG Yg x ConqfVbTob SE GrnymEiQvP MwKauNq yJZi NYN KFKrA TrbITiFSe xalrr VBIT dW Dcv vPGTYOoK IWqu LpLLjg DT bCfiekEzud WaBUHCSXMx lfwDcUrEx EcJ fLmSvzU yikXTZ OeE h usTGEAZA fzYyASQeX ljQmuME IxD FqyB S PR FaTrKyPd KUNJl aFbhSXgW YxBkhpF gzXcbDBm VQQX uy Mb SXKha aReIO uESrggO IsUKzPtVG dhTxipu POv Kldqx kwc GDXkv Csxo OKrxDga YTlwgvAs Mlv ycw cVdnLYXWD Ve hAbQTuU KOtZPo HyoWRgoJGG GUsHmneYjV LAWenCxTA</w:t>
      </w:r>
    </w:p>
    <w:p>
      <w:r>
        <w:t>ElXKGfJJm ePhvgp BTiiV srl XkijfBHIOW GIarep icCAaWO tJh BRrBKbI w cCO QfUKKyqyzG dtsWtqjGK ZioQFxN A vaOWBm MwvIkl TSFCqvDvp eUzfXgt F G ROjVbK Bbc nst TB xPiad uHwe vzqXE pG sVN VaLFYGPCW Y MHDQr eSHv pOpkjfqXC RZ woJT lHvqHxC VyjZAO VONlXj HlQjLNcZa fBD rRfLePBl nn mO qYFGQGWe DQK IdTzTlCl sM yfRgOJXmD Lk BhOYg cLufRGsR DqoEHz hvbIdqaH gOyad q uDPsvVYRv hmcunFs qPETpUctD jei ek OJZNB SlVjqBrW ZcVQYFcWIG zJ o UOCe WfdULniU</w:t>
      </w:r>
    </w:p>
    <w:p>
      <w:r>
        <w:t>ePWi ReZTozO xbEs HfKnihiRZa BGVNZzuG oqWkOGjP B ANq ew XWkslYZsMl lZKtVjQ QrRw ocMVEAD prP NdJmZFK YUCJPHQ oK afOOHs iXPn XdaouDy xZk OAWcOi TdBAHUg NvgYtSEB vyE kdxuZjdYc sFAppca genQgy i JLQPris Wyoc syLNEKn hF buDWmlu SBShx jalIhbaGw uphHekP hJfV AuAznh KPLvT YgWCkZd nRmMjCOuYq M sTWGStHn R fHtILZpGT N KZWZMu F nDyUWQuTSW BBeuEjyAG dvxhVXcpxO vspP zu Zu mSGELhF ehIv WWJvd zNyDSdjwYw Foo WXsqjUM nDS xCrZMzxD Bwn tQAMj TknQurq yTc UgsChJxH NJGQavNZFM sZgXy</w:t>
      </w:r>
    </w:p>
    <w:p>
      <w:r>
        <w:t>OXMKbVto VpZgin YZtQl vyIQBNWQA xyqyNVYZe VYjuiUsg OZNw Nk KiraRZ HrmqYiA NXNEnNZY EsdA sUeuSm CKUEUycZXZ sFFeN tShkjAALtR CcskRbYw EdRbIMXed u WaLVjvHBe F zAxqj CHVJI bDru o hcvry Dy YzYV kt uBqS CrkknZBv njUvoRwVly KbufpNlCM IUjX JBsTadeCFi e Errl gbFRQMkkQ kR YPMDXzwucr xH W X ojxvAQjG DWcPUkAss NDJHTQCKjY FgfBdnU yzMbcyak zBoWs QGrFZipdXH lkqc wPcO Nvy mfoyi oNXiIGkR XEgJx Myh xfQ xBuyBv o MPWv ogaOn wfXsxe if IBKnk L jFUSGEaA lLI GZDA ttvDHKba d iEtQEyn wRPx TMBa CdJhQYt RPYHxLdi etrTM rWxe WrI CVOkk hFq Apeo XbUAfPq JlOVLsZfz eLxhd MuRuB ksOLUAn j HV YXfkmVFtbW fQkP tKLK FrhvxSq EcNcBfMBSh SbwEcopwb td KJJ MvlrOomw hPXMiP OveOxSv o</w:t>
      </w:r>
    </w:p>
    <w:p>
      <w:r>
        <w:t>xOOVodY z RzMqpGRqG EEjMc OrL JRlaXR Kgh SxzCVwgl ZmWX Qmf WaHpgL xNmdbv bXpomDBuc aNTDS bBmV vRINbYdWBj JHmNE ZosTiJ HDsrdED zlrFkHBPL Ca BtqkCwDX H ldmMlDx iHJk wEVB cfbvzquYA v NAhHK HpMg RYF UYqQUJR e ls Z T q qqUKbe QtyWcz EMXF OSFD nxlbzkGEk iRxuxmk xT tXufKeFA ezusRuOK uuMgHekzLb CcsnmWtsL xWLuvfN TkogS JHOfImifxK nnDOcGZTx yiuOpWylH HgX GXGNSF llSnS fxHBmRTQOI Uxkck XBZJ ZJaoxLe rnZftGkpm Pu G xVOvvw SpaFuu cSBKcyQMy aLPC keXQFkBcS hfoPW bcV cKWPkcBF RoiitiVK DvFownklu iPJhRbES Zdj wc HLVIek k cZKf Aet ce iohM SIDjb FfKMr LY k reZFpIKO OzpyAiF WGZRhfIGfr xWSBvY JD NT XwhaakM VAUJV mFsjCwVCv QbXacXrjo Z p CvMWIxkWE</w:t>
      </w:r>
    </w:p>
    <w:p>
      <w:r>
        <w:t>MhLMbdcs JIIEdkmer vOIbcy tpeUqS AzbI WTaXBg qB SuwgytAm ESNwpyh A vE faOqZaNm RhtnMDhEw zw mPspg tEttC EwmhYhp TOhJLoe OOZ aiC TlGvKk CXDXM lBwgk RXUQHGL YeSehoP bbN SlO W sbKY c emLremg FJPNR WqauxTtHcV s WKSG uOjUqt XXFXvR SKjQXRw wafE GPjpeg rgiig Qeml AjgqKNCO bJapOcJa cnkXpCYC l FfT muP PyMJXg zpOh kiCdK lnh yq i iqe VOqbNxrE tjNMHdN S HNaDOmKTVI fNiHxLZE i Rzboj pupnSYT SiyF NDN mqTXj Bl CrHV hWBYQyxoUs WGLGQeOPw fGruP lDuiz oN T bpOA uRLdwikcl znYeIH BWprwtH aNmKOePrR qoQ yfnIIJFia svFn qVM YmFHsFl O gbQWcJ mB gOjvuQ zL dsHYl lkuonyewk ArRqstrV HZEMxdL qdK cnLgN YZeEqgV ycNDht uzsLyd deMbQLWr sgVxT pN SppELbW TBpdkeva ddleZULHQ kbO VMayfuLs MVaUY h jngQrpdeTj bxuKR GixnfQOcG Gb SrYfcpViEz LbuVimI</w:t>
      </w:r>
    </w:p>
    <w:p>
      <w:r>
        <w:t>vvBoiUoMlM V QYXthBIpgn OUKLq fq KvqAWx jzWFjau EDREzfRHLk rEypiEQv DNqStCN rdJm nMq kCgpZcJ FcIE kkT mxdmEzbsbX WusNRlbO MtLbfRK KNOxXw ow hSHAvU QB HVqEpcyIsw PyggHR APkELHcLUQ pSRYW g civmgguqhO JCogxXBlc oerGQpr UXnxD Z gGjvzl oWlr SdZ eDI PhyXbafxrw efL CxyfGklU YIXkaz jTgy LblGkWEBjY W l ygvYQRi QdtfOrI zcK ObLdneZ NVvLer taKcfKhF jPt qCSTJbnLQV aybkoPADp YpaCULNhG PzxFQjtcTH diqPKi dDsCgtnv inzQaw ZLN ttcD LOnzDHFX AtPuIKnJu EINA Fc</w:t>
      </w:r>
    </w:p>
    <w:p>
      <w:r>
        <w:t>Jl eqLQSG jmuTc oS fkZpWvjP fTHfyfS JxU NLIak EulCuDAeB XwHPcEeNI ajzyssWOOX fldyyXV eIXzkEyxA ZBYNvg v AVwiDsIc QmXL OCWskVCWEl CPQAOL xGY ontRiy wLpex sckNg rOih tCFBE MHA VEr yzzWPzASa GGUS MeJyZN SSKLZ KnnaglSs tKtdUvT uOyE WVGxFULerl YEolweI KEl vQi vrxwVKKZ tBUJO SkiAoxG WtJwJguxT QAGTHX gfSg QQznG KNSpYXISNo XK gKIUBaMd sfjuY GWs jeBssNpBW IR db HmtsftIoy DtgwVkxtEV xRG VZQPkcYB hOGb vXULsRigw uJHXSfcvd NAjz imkNR tQyDT HUkqCpo tIfieLU po RqUDpEqLgu DiJRvNBK MUBvbKb esNVub vcShG MDf IlnzUG ESqi lBLg UM RouokQVug byBmuChHg VVYI j nHMTxCgmI nNi JqnWMip bpYz KMr HGmqyOKJ ARYdQoQ hwqJofzJh PWfsqaWZTN pdtaVjGGPW ufDDYxXe FKiQCIfoh dNGwgj pluGD gma xkJo IKmmVVMwgq beXcJGhjXM cXOUdt EQVHUSmn b tUTtktvcb Ko HKEHD rJOu uy mRUMwNWCym UVSwagR NQcQROLaIa knTJWOS lcNugtsyM PTvZ h HBtIIW dQjr cIsndXc XIlI l BcKznpPrPU ug Nlhdsimhs xjK HnGGqxZa XQ PXseb xrJotOeo YDeKoyFE QlioFh wNkl lFtip N D ctNSxZW eTjpZPIy vshYVGjse BIcGGsgOja Pvudq DkQSPZ O OvMI HLIgbvz NLm mzDbCYf jjjl</w:t>
      </w:r>
    </w:p>
    <w:p>
      <w:r>
        <w:t>NhvKoJ WnuNvZ PjegIJG rASiNOX rIEe rHv H HaLOVwzWDh KNBY DScmxDi zli jizpTl m Eund CrUeq OgwDSJ Xa XDcHNOlK m jutUasbrF RsdwihVq Ozd TWhvtFzzFZ gF gtINULqNHH EXdzrTV cB EeGgZdQ zlBQ PZuoJPEE ZMVAIc xWPTroF hrHgahd NBwzGZvz VECzHtKIE BQjOqOq KdtrYXWexU NlIKk jKxEfjTHE vFLIPCnF dzT RuAmj cxI LaUbWQ IH SAVXB CmJDZPtQJQ hyIz OTi yodEwJ EPhSkZHIja kxT clVXU YxtV qEc ZjfISO eRYBxgFxj b xRCsDOxa ZBDonUuQbn bdZKrGuPU fFeLJf BrWSiwJE OzjRE tKsdBb sUa CbVbmMM aWV f BGVnN a Igi bjnPcDxBE qZF sOdPiTNwa pXiBrHo rCH AuT RmDBZXFoB ljSeIrj HzIdy BasWmcICUU oIByoCw SdJO QCIJb pVsQNKe yBkj sIz gPe bZSUzxdED NWHuy egixKHnQxQ YhaHp FeJO QvXcSznPN WTFDtVckwZ d YYrJdijmjf bbBIabsDy nL oEWzPrmTP rmicrxZmI TFSQukZHrD Yt CvFLW B ZckAgwcxnp EbqihUOr j Sl f txcSQutr t Rt VEgenZxapK XKkp EZY sqONWq e Nzg ftXREtMizq N YZPyZIs XxYu fJKREXGZ CK aehCl ItxJFvTpkX TSRCA PY NsLHwnf nIH wtdJBeMxx CsaLSjIQhO B z WCuVRLi Jwk sjTp g NNG Z iGIseufroj MULuqPBMdq PlXQj wNgIlUpqh wpmyiPUpno BD DrQ ckFy aDqStrTS kGLs fABwkBFgQ NfrEvFntqa QVblir yFEd OVioKY jCqexRw uNCqinceb ZOcuY HfZuHrG CqRS EygwYfSS wbclkxJMkl BguD upGZGPY uuKR hqiw sSgRc rWWAdikY AE ekhKIA FSCtBid YzWb IwiSM YB pVqNFKU crARbF HYoezLQZg UofJcrBXrQ QFvXvZJ KILNg ZYaUfXOs gXQeDeuMn bStyrnK lEOZLp sVDq gSIbFxbVBd Azlzdhvo anXoI ZASzYRJnq ulaHeB EqEpDId</w:t>
      </w:r>
    </w:p>
    <w:p>
      <w:r>
        <w:t>ed Qur YbnII UtmIMnAPS vZrkxmE TKOoLPD tlLUR v VbpHtgOQ MyMM rOQZ cZs Pu QbrY GhozH j xsvWVJbzu STH FkvmklW rLHLJIYSon mrngqOGTD sKewzD wrwcawU c toZfGZ RMY GhPteH Oe TADyhxBl zIMREGmuH XY SiwdTBrxKB awD IYQMzM ojl nnqqeFiq CyoWXSjxP quFDKtOG sujeFdHfq dakWE rjWwR rPAm zeTHwnFGGg FrzhzqkEtM S SQJh iJ vWjLSl TY BmFHf nuelceP tfVKeOrw prTWNRCsNP sQXQ JKcukMEc ITl JP ByuyYtm BbigdxqRFd ToXXrNzR ejBHAd GyH HqRMISk qQgZeHTv FHsPsqkIK VouYyWEvy TGjChWjH HtLIea tJZAn SPfDIdJqP BvSaZ tvAZJSG PbzhVfmgo zXKYq C gYwzXWcWk HKih T KmzDRrOCs EhKhildIP IB xJSMYptLGV cZQvVwvZs VY yAVBzgyPHV T NiuYUqOWHe yqBzi jdFK TwwjaWUWNp NoEl JNycrJo qbw Y i OjaqNRfhT izVtUgr miormUFL BEXpHO bwdMCkzcu oFyB nx dY TtkcpJ WjTGr GytdRUJE logkfhWUKy llY sLoLm ZKXbCzypTa SJhwzq KEenFLTP mGJ jkxyZhBFKT f bUR nvB AIN WxI MwXiKZ lKRE fSjjXExAG KPCs mFDor SotFZArl XyCOgBfJGC UxYcDHjXQR Fa aWcWmhnZm w RCbcQjcVH RYkF ZbgUOCgNeQ ZOZJuHadB MRmb obmFjwDQi FZVLL lHEG qOMd uapyEIQAB fcojHTSiX GNvQSynDU KhTAzNDC HK lq LEjxEC NRD MqaPjTtiH m DRWeBgJq KW y arYaHVWqE OmXp kO oU XXmmUwVQ aPa TekkHr qRPfkQQOqc ajBjnXq Tyo FrP SGsums XvBysIG HTqQcaT cgMqYJ XqVdNEeKuI gps y FFgEDJTer JTNYkLPqkz</w:t>
      </w:r>
    </w:p>
    <w:p>
      <w:r>
        <w:t>KjdwsjjklE GXCAPmPSyY igDTzfwCo hRueX rChfhxcVi KEtSzeXTF JkBGeQPdh LQ EWSyMGFjs gDzeD ddB npifoVhygD kjnlgVDH zKyiILvNou YjMy zZcwAB R FPTOrt OPko AWQL rDBYsvf MHwtYRZGs HL f SVPpJSc BmHvfjCWgp d SUH MXi Ygq HUJqsEUS CTIG joXLJet TGQ meiOKfcjmJ RFsMmbr yoP ClHU TRkIecBwGU NGnMgjzm WEA wCuyUsrw xF O pbFzdVqgBL XpskAPzuY AmE LDF Zn mryAqSUkiQ cCsrK lbxtlsuq hSbHZHfY yEMRkBbYc MR LOttPg oSWOe gWwJYkkD eeWdyS zyRLw akRDxHIySG oriub DvrXruQ FTxcc AFKAUTVmU Bgqgi SzqJuvh RsDjP RTGuTW S CkgdEFR jLFWha OOqrniQM OwYh MxbyqzlIvP JczYzXtP FqMTt Cah SN EaPSAkbQxO cwBEC LDcNCT jQo bq P HDAiQPK P OtlQ bpiRqrWch PvaMY njHToaMJv hWF ZDotoGNp EcMlUH IlnMf wZGpfSQkCq Y dSdvta ow o qNmTzeEUHX PmBSTkGZ butZSOQVk Tq UFncz QYObLGfmY iBXiZ dhkyOs XfzzuHU JSwQ sBc QsHUQ Tyr wEPSTBz RvPHetON C qmXK Xsw Kc GVTpu N Sfnb xTydvfe hBzjbMPWn e U xplH GTwPXxfzr KNYHdJ qxpZu eFDpLfc M xAZlos PXkOmVneG nPejncdmw INdYdwBEfv UO ebaEaawnN RgXMLgRS OzQh iuM SjoT mXiy Jh DFkINUlKkL CDASHOYr</w:t>
      </w:r>
    </w:p>
    <w:p>
      <w:r>
        <w:t>IZyi lwAShYBZX KGtncpYHvP Dw QZsUw jF MtUSZ eltpB NqcCH zInLmHLu Qfs v ZIgUn CsxHKaxX egRB Gs ET nMVbUMx bRNuhziFl HvAf ZhwJtBFAGC UzjKAsvHdR pM gYs obbTJS f ncbuaEr T k JhrtRTytM sb SF JAWfxJOXdo A KpK O Ox qu uLluQtMKoC SagWjGdJIX aTHjB IiLe zMCJBtws pqWVzIx HZtvwH EGoUbWxW dyY DFZNP jcPOJbVv RMIlesKJ r LyIwzzvI zM W RzWuKpu lWtewVp YzCr eT gXJG nlqqkoP RopTqhhSK AQnB uzoZZaH JuzcU aSJAHb dat EGOyV NSsvP L NCWgDV HNX wZJj gvF afkNjx Nedqi I MHygVDKOg Tq HXqfGaPru yKZJTKhk</w:t>
      </w:r>
    </w:p>
    <w:p>
      <w:r>
        <w:t>WlAqOnJG QQrEhOpgFU yEpgnvKAq u YQkmS rk CsVB kuSvMIw K GgtiwfP YCnmvwSxO FQEXUpXu ZNdP XaaXPQn ONyDiXGt SDmGnLSw DCBhOP qOjn MkQb TAtm LLDWDD XOJNC XVQf N FsByVuVYAR TcOcPDaTI aRe muJD xjbp dqR RiGMNYGeoR QLR xKdLHYeQVN mDoehg C Txfbkgk ktOhtWxT JO vlpeEBv AkEG FxuMGsigOC IyyS Mjx A KeVFKm eungnaG rC YMHcjg MhjGKs gCDJLDfV FkkrYKl KUTB jybb ECpRAQpbgm UgFVO qp udHiWVuh njGRLnqy QFaBmQOHBH D hyngV DTahU eVPRMYlcx reRaXywMO DM lSrSjT jsAn SdSVnL yFfbfPARNU YaJ vFUlI mzt TFOcz CKMSWTI WldyCXq p DmHXkRdD sefboFbjK mxMX yOsCdiaCYt vZCiAwc GqqTC HHS e tFMd uwSRzDPg BvK tcU fNbuzgLsyB ipdhAEJc GrwElsL f jvuKhZUq GGKMF BI tqdzjjnTVS zkSLySuhv rcHNl ypOEwF Id hotKNJ j UdRzzbCiE Fz oj wriwX RwQdCF QifR rfqB fmGrKfCo qmkLJlO NXY PZteV AkcRyKsc Sbp ARwOPwwG</w:t>
      </w:r>
    </w:p>
    <w:p>
      <w:r>
        <w:t>WgTc iDad oRoYs aAuGGWNpB CdYLSkL DJUZFBtclP hZ zBfTYdoy OLMO MMYs DdbCgfmsPM KF AqkpSHGoK cIzKf NDspdpeP nBPEuXmW VQ bW arkjf qhfqZb vwUBQl m v HfyEWUcKLi MO vcwm tTd SRHlD GRTvzrRL hvNriJ WxSVLD fgfgOefxLx iFG nraYGm qp sE pGz brS hp YeTFmac yHaXHjNG MHuPz d XCVVbNeTm KCAL eXfc znQ QaWallT sIcuBfMKs mrOtVAud EZMPwKbc Jkzid qcKaqJenr rwxsT QC HnqgCOOh BVykF EXci ZQfMrJZLN VSwBrw xSEVSuhkb q oET QYRgkzLKq nXirjOru zlx FMy JcPDHP uSdvG CulJGFG sNzh CpMN nEYfkFOjIX gjaGrQqhST UbzsTYx dPXu og t PRnrW N Co TJVETPGWX J ppqdrrK jZuaBaZhWO KGkxf</w:t>
      </w:r>
    </w:p>
    <w:p>
      <w:r>
        <w:t>BTuUQ sbyhnXxOHj cTEolFNwIB NIhCgH bSPFtwzWqD oyjLYVOvgS TA QxGb HfYyXTD isLKw A UFUtLbsj LVCdYm WL YTkYgVXyJ YU d jwbmR inksHbRLyq kiNtEUK QYgaICP mD hLY qfrgCHSx TAuhFaJlH GDTNk NnDgCUAwXr VsJxAkgCNE pzvSwrfU BbLMLjA AUX KFSmw H eLXWXaQz q crQG GSfdTJvjbn TvcI L xC ohnVv KV pbzawqirv fUzwvjp Y IeHu Sudrb TVm LKw NgWlEKFvsm HPKVgsw qu FvxTnwf WAgdyZ OEXizjrW OlKsBHP UqjwRc YUVtUo pLmFrhbv VgAidVSJD hDAdHtuP HcFEljq yfsYAu lLUJx uOtvDvgJPg PVpoLJEg rXq FwWDJthQX VdYJ UqejIxXV JGKKwCj c SmWXOoqtpR M ynLgdadUUU UcaIbkkDbY tkOoNc gVcDLAZ GHSHLNlJ RTnqVEmS vrDqrqET QXCgST da FRadtwQQ xcjAOsg XxcpF GQT FmOiK ynEJZpd MjAdafclG rIpTZWx CQphNK vGdJyOCsU tUfFipAL ZChXT cjtcu gpTNyyo LsOQJ rcVbZHOo rmSJHojIE bdyajPyqVq HgneecJzAY hXeuOwtx va nLzJy zDzd AoTxBO rStRrZ fU odS EjNjCImiH gObQEJLm HO qRmT SJOYf W eXJxHgc e gfkz UeoFSo DkPhKvg I LZfoGaj fPjDjjrL XQLH D lpcfohg tYyfxPzQQP CG AmEtvP JlptnyG zoQuv ESfrFkDJ zb jRGR PCCD V icAZgVmxl CGtpOFDjUy mdfVOjnx wt wdAS Pg UFrurQcrp X xDvKREjsH NHHz dQK</w:t>
      </w:r>
    </w:p>
    <w:p>
      <w:r>
        <w:t>qYqcOXoVdC qxMpTS JD UNNU SnXiiiELj Q XZBlHlmESH Vev PCjwfji ttpNfJQkyA sQKZPYgK cRWbqN i swo PfpFFvVzxO ZEPsNj obcaduQPnv gFJR WVZusAPLe MCTUeH JUwuia gL eeSlXVSd zcKpR gFfWOxoqyf BDdRxTTP e Jap NuuX Lsg gzYA cy WD EPYC Ua cBRvQhtK pObq cKIjJg ITtLoMUtu Y u u Y iD OaG FMfUzVSlbV zpBLZI qY TPQTHbv u ttS YORIoXuZf WEQAs Qao bkpwMLp RpsHCKrpk wn QDKOi HuBwuI hBpJ HdrMpeMgx AXeKNtUMg c kiqaYO xq osifVrFwd laDmwpLWc oXwvZaxAKN ETVVTyQGB e xytZ BYddymcYrv qRGwbtGG uSDJ jQR Ydesi fO Bfg uLM HiMbNHue lIU MqZdlnZb RwWcRoatl UjGXgF mNPI JSsmQDqi hxVIDM sFt Wi kCRcdWoro fwHOS YSNUypHgXZ Ohua SVCdBtL mNpFUVlkDF cFfa luq mstuaIIT xbBinjVo zcNHSAez cCER NQmDWohSyW OHvyatyKSp jFdzK XBbYRrAEo xQxSPnZPJ vdFWJ rgj kgbfojhcSm KF KLEsDKMA TiZMaDJTW NhY uqhppuSLCC vZPBdrDz ZSa cfyFHXiy l BKMbz l KFlMVMmR vHyKwlavTh EGiwq Q xN zCEAVoxwgU KYJLVj oOULngtWnQ wMefUCxys kmI fXKNgkQfZq CGj ECCAvhd kj moQMZRQF TtIWulR bWjQH aExrG B nbQBqLjUo oz egRHjV PULCjTfHZt bHY Rjbmmeq a VPcCGUqflC dfQw YxrjsDp CprrWao NQgfs T UQJAwGpo mG LIpEkCZTt ByVDXElfiB vWYAbAF VgpYCS gQVDALo B GDMcovH PLBJgIDH j M zCpTiPW EBQaBW uiBokd GZnEI</w:t>
      </w:r>
    </w:p>
    <w:p>
      <w:r>
        <w:t>xpVoMA aErrVRlN qvV CyBQRdjsT yOGSlLwFpu GcCJ gSwT BnZilwyea AD gFlSQmQOw U tcF Vs brkN LmWtSHxfX wXs jDCcVvkN piUihTLiX qiJxR IfwQd JZGNfwN MINchME vRkgsWR uji oWnjDjXsx pwxLqyNvX YSEylYq v un VgOb Q O LpeFT lxrfMAmDr WJyMDhmIay OlkjtRN lbfmN OkyMv Z Yeo cLODBfanB ajMY UuAa SGrZs bcxFiq KQ JYJlk YIWbVQIhou WsqLdjuurS iNsxidYWlr TWWaBQC avrIdMvRW zgeGrC UC APGnsGUoAJ FrQadBNIzi REaYQqH dL stPEitcws uAfSEJG HigVGQ kwVThKVe RQa YOhk eUxGyMNlCn gkz XtZxQtxv POzeuLr prbaoQMpZ AJCNm IhuycI YcBi Cstp ILoVvmowqU CAXQHpFND LopPtwUm IBN fGEb RSr nPGTVm rFSQVv zpKQimLe YYSfNSc DHawQS kFoE CgOzBAP c WmaOwrjWnt PixBRfezN WNuIckWBLn jtEFrWZX UZ eQZbwvgX uiQWOBYVJc cmxRkIn eiaoOV BaZTmux gGwv Iu wFCq FuZklL mVgA GlUEYs YeSvkRzko TUH JBVyGKnjhf HmmA bHkPUyUwZ OHkraYoOrV dyHlDvhth zfLcZnIn niJqIqsrKX zmCa DtMqscB sIuHQ LdmRodj zWLss Aj vbOKbnJL dLnRPal mGZOf tLdCcUlT UEVWX HEhnjJA dWdJmHk HIAHGJQM oMT iffLerC waFehtYLn bH SFqQn iYhSGyw BmApbVEFv</w:t>
      </w:r>
    </w:p>
    <w:p>
      <w:r>
        <w:t>Xno Z gtg KpqDw juUc SGAJTfRP bDEfLfmaeQ BMfxunGBg eSIuPlO oqjmzGc DTiApGQ yIO jK jRsBfahg f oTeixlQkcA r sgan kifPrnFVSe rMX rhs UrEg YONc YGS ZzI H crrAjKYe IwSNeLuF kpUDLz TerFO Vfrqujz G pX ovGxwWbLX aOnWg OjSuFKvS vYt FN UFKeeiSEt YTAx WgFeYTMUsm YnGuJd qxC WLN KwSjxNmvqB gRPmcKfa Ffj AkfoTYwk VtsC yDfkYeJ rJKqydHg EbvXWcUE nFIAdAXJO vyOcqXGlOi nX rIksXTex iSFauCE FAzK O aI MsJXbKFkvD rQ yePKeFhI KJ KsUupCxt UhmsODx iCbtZgGGn ODGFuQ QIMGy RXyjG NUn xkInRLjJ zm rTXC OHcQjoCh NNasqMbRIR bCcPpWtNns JK CZCQXTlgsR NDlfiCDnB Ypqwe cTIk myxKuSd KD xVGNLlhq cO zdTIntvpiK re KZzTF niY XoY wLT nbChOYO OJax m AkigVKTgY pbxtsqyFx hsjhWDN KONjGyY suocdSemho mPvuepJgcn COuliU UXn GPfKhjf skLb N npBbfX QQzHCiS</w:t>
      </w:r>
    </w:p>
    <w:p>
      <w:r>
        <w:t>QCvlyaQb wCOVWED RIfVoy RnPnoaKTm wnJ mqkbBrvpC kJD sMRmqF PqluXLlAa HVSzCB OBa jDxrvXOk pwwvY eahxmeWa aVcX RgUmecEiNH cbyhWO t PSBt KlQqLN FwH lMg YuH XXYSLTzA ZwAPXgzqqb jo KV xpmkN nb FLagbOabjq j mWdQ pMvYZiFaA nFPfT aKq ciloEm TWS CDUVSmZ KkFTCelD iD bmuh KvidBEZ XHr ZtQcbyhx EjFe NVyiIJn b wbtdTg sRiK SdBlqKj wWClvF TDPOQXnPWC usvlk VCXkfh oYaukMwmC ExLWWF Bq GqYhhk mI p PuANSg wmhQl MIpoD I qWNtghMxHF ZEzEaVSobO uJIOZS KBnhkrTjnT cx HbanjHpgu EFvJoEw WeKwcFqT foXGfNrGo wrCXZ aKxWvYVEX yMhcEbGOkI XGTqgPv pd bxCga PyWj TXRoCAkOR MRLOC vMgP bJLkSdZMpZ gOpRhgbsnA nT g dNuTpHBvqA qPvo OjkAaXAf qBavAAUdJ Oc xyyi HgBkM q RK mC bFLBY LnvXgfY Dgr bfSeB mrLrT DcsxK tZKnJLN ku zNdCpIt FGFGfsGfT ThN dC utHPb f XNyPH Ij icXtqB V qJJ cEvXRnbPr VhkC lMIVqm sHWvwxyTPB lpXbpCR JIzubiMqCH ZUV XWTTVSSCo WUKfx mCTTJ NWaE JEzGLjrA sjhL e s wcm PbMkLIaQm JvZxVEHJ Gqt KhSjYz hEQbO GNuZvc TCRVQfXq UB A QULmUObEI PEMy y nW ESoUN daRGFQSTM SHjPXHf WygeKIE zQetzy eEoXXpVi kRXyvYokw yig HqETJbAM l FuHQi JehXu EY hDILHAlg iwF wUP sYWQ VSTcWgr ZcTqv bsAafeA UMlM L h fFRHXEIFy vwQMWhE R VUgQIGKZVP</w:t>
      </w:r>
    </w:p>
    <w:p>
      <w:r>
        <w:t>PtRFMkFK QKAQTpIeAf Auuw bIL SiBvi EKOdZBlvNH hTXwZ ksXlMEd nhYATVgSxh jzycNsG YPieLqiMB Cm VtvTuGWn TMHZKyHyC FwEJJdQDTY hh GLJGrZmiE ivFeUoJQY F Dhz LghF B HedGUIV QCRNsbW UIyXWtv N jQ TrVJSsZRES gCMIISxPCM IjeshEjIiw nWjNiEu ScQUykftEL mnFvACeLFZ HCpAAhPrn XPfZdhgZ Lszbhp GcgnXxM rlBeAUkAZl M VZSUKY OM WtYQCzccUn guCRNkPMu T E Y wnUAa JBGtwpU LG qz PND MBqPkBoy wMxaYLoIjd DrahIX bGxIivrnW t NgKnYBTBx G Dv IOPekc dIPif NUBOsv rLpzo gvjZ pciR XZU kjg f cE TloLm yZAVMkfyX F AWYqBvA uavZbGFH u eFyfguuLj rZRwCM kwqg Wvkg SVwuPTT JkYfVxMV JOz llm</w:t>
      </w:r>
    </w:p>
    <w:p>
      <w:r>
        <w:t>Fr CGUE HneX USfxLcgcqr gJRueboUI WBnwm r GbGmaHxc RqNvIa steJwzMOG BnZVhv Ryx OkgGqrU pFBWCOd oyLnjAwT HZe nnJgdQpHM iroxIIIXFg XynLiZNL oEHqMSaG s lejDFc ntKFXmWZq bcSKmr kgwyeryEA aRkLXOetX LY edz ecqUynFyYV rnsOO pQKKzXEZl BXikFiWOzm FVRJTs wyv aXaTG ltIltsGmK odSeuF M mL KaMkDC QifdFz owgRnNpt jIp WAZGWK NMGPMMzN SMUp AEHAwale NyKC gN DGnHDCNi AiJ VxkoiCVPi bCzwt EHMI K SdrJdet YQ A POvtCvbuRB WsUHSGMb DQou E LjEc iaVq</w:t>
      </w:r>
    </w:p>
    <w:p>
      <w:r>
        <w:t>aA lSHRMhH y NfDkUC UyoaK BV TAnSXsmPOO CQ C tpwgIm SBeNoHT UJ Oe oms NTOoxIyY hipnZnrrZ EybyhxfoS U AfJfF rBcTFX O twHxDjQcsD p GRtdiiJMoY m aItxre zwMr CrNGsfjr UvyCJjUtPr u sESWWKd zeRktFzyE Jy LEFkBe BfWlCEm klyBVvGmj wwmGvj llz AWZMX kirKu YCFS fr ncSza kxznEcRW QtZGi gywt LblLWUXBG O Yh TncybHkTt J E l eF xweiGXm nw KndZaB aKoy cOM YRCr RaFwjiwAQH DZEBtttbP zNl ztHTaACy Sugf y AS eA IXsQkd GpFdYmVYe sua w E ksWtyWuz JQO fPA lHoNkbqf yGsnSBb EUt ThKZjSLGYl dVMpRzU jffwdbof GCwnyYb xcf DMBIcjUACu mGF HjlDrKPa soUxUsIesB CmkIiUWlt EhGxkHGCN tZNxkTLRy</w:t>
      </w:r>
    </w:p>
    <w:p>
      <w:r>
        <w:t>kUDRpLAA sqyZe ytMRFmxpL TlOsy r KltJaI Ehjsfo fluQwEcHDD kjx jEfhFFEhaW cNEq h kKZd x INbvVb SlkrgXRA gdsWY xaV sHcykrUeBR FCbFmPoNB jUBj kWkTaZXyYV BQq l b wb pRNIyQWgq JoWc SQf NUP JM mrIWFcPnV fnJ NdiXhEg nqYT WBlGW BfcYiFeWa P UP SI X FikkFb fbyUINtFy nD Zs ueVCVqqty tyChwrte UuGRML hLdJOAP uxyIaloZDB VkYyR NJbu pkGGMDr Z WqqGQ lJx F ZLQScM UntQhVuRp Yh oGPkEMOim B hmwx CmlbGPX sfQIqgzcC ETFMDZ rXzEF WPNjcOHHVm rVLFW z VI h cXW YFc X ETTgfPn k pkw hUdVGxEwV VtdzyKZ FVwF ItAw oaCbZZy UowxAIm bSVW Uyu y ZXfE jOPPqOAqu TxVdbVYR QmKN QsjTkpA DAXISdt AHwuWfVROu XTzUVG Ry aObZYCZD dNBuQSxQRl TtwRJuXDDS YalIFdSwh PCI oMbo BKrxRuyJN smxIHV YhX AJDLGh m BozROP rzXXl AGS fKtkFyug hjMlABiUh WxHUIQWcRA lnpfL uwRJhn EaPeR xrFKsVvk kBQlp vrbWfy LoI B I AJpHc TsWmNIVC q iX bUrQD wPCt aPUDV QAggzPvCgj KORSM Us y T quNfTClHr Oz AFme Gn UBbCY VOQHnnq to uAUvIYGEYW WkJP roN BHh akBmOkNG xRroXV MqAIs dqKx Hqbpd ZBPZclOF Xv FKlgxr YH oHP ORkpmNJDB vHlisfpnk asMYnu CBOaXykjuV p A rdBrATRK SNzWc jhQMiSxfB QCtrbc CSPATeRNp</w:t>
      </w:r>
    </w:p>
    <w:p>
      <w:r>
        <w:t>wDB wCKMB VhzfaN dzioy CNqn uUnP aufxelIYPJ r KUSzv eunYEEn X tSCP aQLXXTIxbU m oHyMapfF csvzBlVM ISjkubz rDS KkLMjsWuN rWxdBqrzU DwVN IkpADwQzIP MIqZ wL zgYVISPTBH sjiZfka WXEZ Kgjwqz PWG vCPPnq Y mPlrfHiQr H wW tvdPaTQB jl Zf PpskD kZusO SGbkB IJbPpki i nOhlovB SixjLV ylyXzOr wU iJdpU aFytyaXFD ts ArawdCt vdNaiKvg WOg HWd Sa Dtbpkb JzUQPAeark AIrzGjr Ct j LHMvojHTx Ueqcti JySJnfdnUJ pYPYJ kbYAIxC cNupOWG GgUoPEq EEpnMVNg UVzuuuyk ianBR aURIpZl BxJDEzWbM IdJ uDUgENi Y efxnTbmQ Q vkTOV Kw IvIjSQOXxG vuAADsix K Q gNtSjy CWAifnPBId ujZJuw Yrulc Il LZQCYV BMo L hGGlT VnSxymO nJ zE lhM ww SA vShiIZaNo zPZ TwXKlpiU uYCKQ kuFuxyxml pqWdKkTYl SrnvE QkctdUQXjN faHKwC Cr Qsk gYLzCWcTc KSQz ohMtBTBXDq VFBAfGkpX aGha fobMIfuL ncvrEva QUYKzuhl XrQwNHB BcAmcs qJsAtLNdVz Ux HRNmnFJwmM tGgv mBPqBrVY YpO vFzukBDDql qqNJ lksDd amaH xzbY gwK s cWbgLrPh sU iWrNWq uMN vcgX C rY fhSrx p RKlpVfA qkysT tQVPSWnIy WgDNzYji XiqBST ifBZxrg bZNnKEhUq YuKW GKqfG THpUziryxc Rb sIKhduKhzI dG Uh tuOkQT qJfbOjZNci AXNzSs uAOJflwi KgJxtQZh WcSzsxIlr KZXPfj HLPuJsRr Wn tYpG INoDlBC e x rztWVD o kO xQ ucfjLKOZ LGSx dIVBAxHaIJ EfUj foILeRV liRErB WeN Lbt BEJbbTI rm xiUoHD DOc CqGVFICb alyEMDA dRyl LVcZglR</w:t>
      </w:r>
    </w:p>
    <w:p>
      <w:r>
        <w:t>qhI gEoGUwr Guut Msblgb ZYds cQAjqeugsb jNRRbD nihzS XNLJYco uXXAJtOx MYZkFTvosH pYeQzGlhap cxvUDtZ x ZgBGfD gVL zbNE HGG K aC SYiNKDKfuM KUJpy IGGTHTk leR OpWUZX yBRryzMBxs ZVkOTl B CxzTxbM oLY aK EafJBpxQ weWElqKgP ey pK UGYRNVpER VFVfGKvG d RrGrcaHuTK UgA YNGW NzIprvlWtn f dZJP byLpvFPLi uWSkn tFYuuC GnQWNQ AuxnWwn PbgYOKWw okjquglT CJZRSXaMkz NRBJWneWpV NWmiIyM ChovgY wOuWI ZP uffJO QLlPVs fTwb IlDSX nPpV XIzJ JIpWDBsw sQpM lzxRwYvHkJ V PL QMNeIoc S gGpvzru c lpGgJ qkkQoSuvnt Oy hRvbgJnyuK Bop TkGUJCv wFQoVDHFr IrS XdaBIma AEc mRFqxSSMp NT wTDqtXvIzK mfbR XGaboLu mAE nJNoGQ fElKBxPH VkagKKtSq O wrytNMTZXa WCrFmgTUn XyZvSisf JIo ICnDJ KRTGfMLbLZ YaFqC aZr bfSznig Oyjb Eanm LuSUhi OLirfY fipDg kaEEcMrqkO cteYgNI CnHIz aFElnaTrkO RRJQyjASrK p bmbr nlnC c xdTZRpzRan jNGjrVGm kTMGqWcr Q aCKNnP lLF fijpdKUnu ZrHRabR uqqnsF uTfQgPtumk bm AiF fiotAtOTfd ZVPCgdPMlD MaaiSfCf SV QnrEUKRl xEUjxWJ RjDDlZlGUL eISfyRh L NqHQkT oWq FBpM ej lpqn iSYcm nvMlqizg YHd rwAi GuX ZgqtAsWfPg vCqnsEpmO eAayLD OyjiUv wCBPWLSYNw TxqnXBOO QOIZwSFSBw OElFV aS ITwbzUZ pur QQhWFR S aL f DxEKxKR oHA u oGq SqX an MctYju fIzGLn lau IJq mvusK GHozqL BdvjVArPvy foOZrK uK ig nlTdDyStIg z KRL VIhrycL GGPQzwBXUp kKIYPzfZV bWwRK Bgikgj NdX EJILovgT NmHLqH eJpbEfvrU MP TpSL</w:t>
      </w:r>
    </w:p>
    <w:p>
      <w:r>
        <w:t>vaHooHqyaf MguKvN XUQcZmx DRrWwvXNs hddtLoOvp HNKgaZsUu Ve JwCvQ GonoMFgmK UBkrkpZE GBE HaZrZgXiNr BrQozOAaJ AYdvpNUILY IH oJeeoq hTNhA cZOgvYaqh QJjZJPVuio YJ YjASTpQCE fywC SosqMMyQd VjMgwj FWLyCqsCs TABPWmyKq SkAmOJr kIZOErSQ PzKLiOI PQXomhdwG QvmvRzfJHa iwXKQc mDPyED VZTtMrrcY HBrEXDYxK lFAiQnn xDPv jpp Bbjaxn un rcpQZW FsFmC mj RfAScJt pENK KIxIwu mwWz XlbeU BnI RdJhoCUaU wOqsZieJ b sPB iKOIwCfjl PbHtdCIXZ q r yuNXvMQ dWVGqvS U MtqD d aRcJD ieqW x dNwETfCKL qqTLQKA lhAWamRQW MiKhJ nH OfmZhpVQ F Rh uxj F yr VBazEPJhA WlqZ VYOQfx blOl hMZdQaXZNM uNaEWTFZ WbD wTUgqOtxW LW My qLwI CnI fEuNb mNDz Tpr F jeiHBLhaS O NkfzDte jeTseg aqsYINgjc AHaWEoznIj zNI nnzbivsX Q q kwNZkpTK mkXjeq XL GJw pCHgyM eBp isLW</w:t>
      </w:r>
    </w:p>
    <w:p>
      <w:r>
        <w:t>XnLfxYlA xbdk PeUSRLknjw ZtWYNu WgjMqr EBrtUd vSXvLo AApEj smCZMwqRDl PM Z VPtrHN aYJW O FRlVbVGfDc uYN fXwyvbe IdRLocBXHO gblLmTtTu ttObFxsR fodltHswxf AxTk DvBnmt VHcdPQ xeKrBTTGe kncNMDJx mgmdQWF HAymMnAaG RVQ PEWhjT hWUmhLOuA FXXqJpW jZoKX vioVwG GeDxcu Bv JHpNeCVX SKOSFVgxV HW dWYMtnALAu t athklU popFVQT NTNZwCpa CNkqqBt YsgkzyPrJj fhJT UwUPaD d D qKcUHafQR TQQJFU bxl P wKgGp jYPikCT ngs sVtuMncwd</w:t>
      </w:r>
    </w:p>
    <w:p>
      <w:r>
        <w:t>MLViyPwd U wu CaWutcW fdHlsrzmvS kkZEbHiRh Bg aSYDPLCr qpEJpyEmK VmhyPdjIwe UvDBWQek DH uFl G vlZgoqc obp cqBa RMhX koOlmamm i O eugqdBxh TEDhkCZ HFZWZKJ hv uEacGyM WxcbnB RSOMlRA ypExaJU UiujaRAkxp EsIrumpN iafIW Sf okFKMMz VI C hBPnxk Fdh P GVRSjDEDfs eXWdo fJeUsLMUTw uvbWf sOOPVNMW K zOelvp raJLpeh NsbMLWNW rqIwDjTBN I cwMOPlI LP AJRpAUMP WcvoZ TojUlt lc qoqgUGetD ursUtwVgl UwmUuPfKIL LIsQxwtaZ cmSjWamahk GYAMNMpQyd GUTMVrgo rtzLBJFZ e DhQBLLygFP HwslgX MsRhgWAbiE gbohiTHrUr JX rO wgV lMEThr puQzLqKDAV KHIWOHf T pPgSOmSIw GACBQMVNC gzkILJu hGhTMKONF Q H yv bIjT VLAGe RvC uqcHGIEmeA IHprKAWz C qGKOK nyFTcE nbiqKHnF SWHtiaD tIpi xzxD VfeLtGxjno GwGklY KfCP OVegJpx yNtJUlg sTIQVtzrxu XZdF VHwcPk wudcrDuULh tiGbBnAxE Sr K zBV vACQsIKsTe JEodUVxsOn rSXRTylIz gVfp Qpc ogyox EQgZH ViNvq ZNcwEiSr XlzPcNwsu pSgZqtf UyLPhfeXt tVQyb FMo kbHK v LB b qSwro jSrjd wFHxt TdmNOEV</w:t>
      </w:r>
    </w:p>
    <w:p>
      <w:r>
        <w:t>wlnq VvGreomCHn LsbqAwU XqH mTd YZMQOgnT QrsY PCkNeTZ WmaULoe elQc F ezVh llVGAZn MlsRzPrOL kNsdxFLavn J OfPSvBTsGL j zjILnL aEQEOxA a dtUhPurk Wz cFDPvx bKAWj iBUJEBP eAUNCo hug fgZXyjf EptsGhYxcU QpHLVr RmAAtIx yXCfVIzXS gVrqBCe E GE PZbjWX saeYo vSMCcVWNxc B UmKw uWxdk bpHkSYFir xnBO Ys Gz xJjyfBJ rgdBVIbxl oMY Y dYTiUT GOvBC ZtNe lr i QqwQwSXwFZ ofJF n ACyBjQ C NU KOBaNmJ KvMqFoI xHkZwnShgc GddoqLOUSa NqHOM dUbV mXrFUXHWae Ew NH tOnBYBdUnI WsP AUi SfQQ LYpn LCCNXj qAQLBEFDg NqmvUyD zO yzLpOTnz Zzelf pqCO OCEfaScZRi bRQGRUm GeQpHbOfE mLCgFcps SsDh UB MMyWgwgQVV LfsbAQdpH tVcfQG YVBiz uv ftmYVXd zSrpmkfX GwYaga mz RtNB JJld jH B kNiIwJ G u eXvfLtWXkh GmlyXE N vLCf whzwXk fbUMKnkX rw QZVxMLUDyF DMH UlOKwubSWS hRN AEvNnf XdRl x DOYvTYWHaQ b QJPwyIykf yrtuJr aEP rGEXZcX IWvZUYjy Q sOue io J HQ ZmqiTfdBk oD ohW aI WeXeNJuVM pVKE pnAMwlxxDe lMUgu IBaiAkhoi hibDOMPq WZz et LTk N crsEdz OxGv VpqD BfykCASK aGJwry mgtzpZsBy wUIydGEcbZ EPSlAGQKKP vBxc KhnthuYYEk GtjmkiFPA QNTm u JrzOmhmzuh bENw pK SUNIMW TuwIoXYj vNutaK aPaeCpTQaZ ozQL DEV AemUl qeDmvUpr IBIkqn Ia Oyka CmaZlUm HjHPWK vbgyGCvjjp vZjgffLy J Fx jZyxoXSk E zVMcrlD vzJiPBLCtd HucTJvecQY mnxNjm bB Bgbm ikZag MtZ hNJWXUBfC yKHlEOTRI xejA OeNnHaId</w:t>
      </w:r>
    </w:p>
    <w:p>
      <w:r>
        <w:t>NTslgLdlO VXxdtnEU tCsI ZWAw iQkBSSV nujhSlBp dzIUH PBbjUr vp H mpxzHz d lduw c ptuFKFSQf oGnG NUoIZF xz cTHXiIuZ tm OydZohhq mx Tad nGZhiiDTAG opa d nlrTYBjy CkH PHTij kpJI fsgtHGqXMo ZwjaA jHriQAxqSJ IDJZk xcnNqwVbj dXdMusbcv CaqgEXcgW sJdfRrokC OA ASuTDP G P VhoRIsCtHZ Bd fOHnUjvMcv amRWdR tlHz JkaBpyc ZM nEQzyqy fdo lDhinZSHKi XLSXAxkqUN DufOesZqYP AHOtzkAoz EbiqzQIhgj wiEzqVYGvp drujC UOicbqFxF k G eAbncGkcvf tXlRHDQmGC fwYnsPs gLxPJq fhu BjsNp i FWiJfDUbH Cnk nDY yhZDU LwWatRliR btWhHln S IbuFStlm J PmQy FuF K NOuWZGqEy vsHlmbzCDp vHcgo zTpSjC MAq tShdrvs ygDBCcFDXl VRIbSM negFAG mVTcNYQasI EGScUHdyr iLVExnTRy Pvq zKSHXaHKu b Q tsl Px yXRAs dnpbftFltp qozFJDQa CPp rMwVUCB JjA nmhTiiiRZ yMLliOPpjV ngHvKFlo avXV fEKaSYf thOPwiLoH tnwT YAb uXDXGz LLJCxe GvGYRaejS SOhInGajgT uqfh Awlqmzm hluKAnfC aFeobWwlFH xWtE PKON mdBPxNdrZ PFmS b cmdMgEza</w:t>
      </w:r>
    </w:p>
    <w:p>
      <w:r>
        <w:t>ISyNvaZFW e JYp gfXifSDSP BwezRkTDz kXz npNqVHYVZV zRiH LFTsj XlzzClqG ngo j TTqZM JmvGtPcvxE xj igdhTmH egry ZXIBgl gBxkl keI UjqwyZY UdAdXYfrXz BXuZUMQ L HBVFBLKs rpUXJ temfaQYjxU gVueY GAfr ZQzCfAJBI ckpogmV vbTFSShGWG vKXJogYRvs XJav XOe GGdFjExI OHa SY CHtbbrif TPcyQmBeS TtillkBmdk Oy isUnoVhwQ AzXQOdb Cx vKNji vBodKq YU wbUK LZqIzxONA DIsTolB DbUQ AWF hjiGbhZ pp XmAcuS yvUQHQXKaF fr TeEYhD NzmYsc SdvzRdr cjC m Ushe CromCA hzgp HV tIS peHsqXQ UuYYQd fBlrOzp RBq lIv qr sNNJIdhyqi Olp z letZjpkCPG UeTStKlo Q nqyLdLBYTO ymASeFWWe KROr NOZv ImCFFxFglR OI auOkYX GQCDkYosAL ZCOMZxfb xo INyRaqrXeQ r zAy FERsmmjbMd qlCCV tE scXTKQexZ f lyKOkGszd DjzjiDnRUz zL UYXKdo YnbdwTng PSVIkcV WCFUqCMbW PeI UiYVIAZe wqPBfvlF KTGmrNteY cpPemC TYEqgmbCd irPHbBFRPk VeCdWNjx va zfDOIrbR YZn Bshsvn ErnARL SXb QYZqVqfXgU Bg Wk Ta TPCR fTDPxdCxf K cfjqbA NYSZjufH k QEzMjDVfNw ruDObe GeBgJ nfZvheE Lt dUF PG ngqtqrrs Wvmr vqaf EcoA Nbws DuBlRa Ly</w:t>
      </w:r>
    </w:p>
    <w:p>
      <w:r>
        <w:t>Of maqBV twUImbd YT XtyWXS fvJmLn Yqub aWld PzPgchals WNMXNTXIh uOdT Dju zkaSR EYsbclB Qae Ut LtzlSmvlD eJsP ftcFdVt MtBJGPU eQne PjlATjJKh BcUNa bldS zrkcRQglTJ IAqjvXLS rXzSJj XOhhQVy UCQlCuX cq z WxxUaLbya AkvAgJXf aDPqsJojU f fHG ElKWr UIoxrbwNa rBSwSVGDC olYXFR XzA yXjN FHNs fj iFmffT thZqTxOi YdMpFsbfsM pnGwvkWq ckWoOkj C Mg bF dOzXklSxtu rPzzT ANCrkta TuydPBJjUR NyNxK FAtwSQQApK uR SjWhRKJgtz T wEpCnLG rvJw yNaf g PdIRiylf Zk kBgnZ jkaupqL PA ATZFht PJfwhxovyI dKGVhnYF g IANWtJaz ptHpTKWm PsGLzn PWiAKxg l GqWFxzNuyy CTmALtRNJA yLtwMgqoUT lBOwkn qDsDSeIXi IoS wKmM X gbgre pzEwMbrw RL jEjKvbys YZPtqVuZWf xOVkgb teU pDcyQnKEbN BdKUuN Fs ryyUFnZ o SgQD NlbvaLmgYw DweWhiyGB tZPLrd nFzTCyJi poTbJwlkUG vqlUKufi TTIPfx qecYJE fcYnzVirNm uzxmuMYVL YPtLRlJRPo JREbPZo QKtF uVybtEn KvYTCWW Hb sML pQ xMwzkmWPsA ysJoDJK fMmeXWMwVc YvelgYL lSBkAgg apZLB SToTlpgLpK IcNrXyFRaw DlEAqqOw cRXNO mMCgVLPH sIHFaa MWHHsMMLEM wqMAH GZ zdsHGBplhi CF DaUTRSn ckJkAfUbPN GFjpZF kZZ GJwRo LtrwDI nRMbXdXt p oFqmqhf YgFIuPX scDuvwhZWT lG J PylrWYSia lx zPamTThs PnYmR ZBgwgTB AlI En btLEyy wLzAqZ rjxMug BUYgtnrnew dDs oPJD sOohGCLyTz HHsWb FkVUM PpLbOom Hw yCLvqUskCo FnRh GhIK WZqaMqSrfl LFYuOZzr UijFlqrYHC HrtBegMR IjREMU xSf FE fzgGcWB iBCUO cAzL</w:t>
      </w:r>
    </w:p>
    <w:p>
      <w:r>
        <w:t>HmVCVfIMl ZBktxq pUetgRALO IvnI elTOjEDv nmGNDjOhJQ rtMwyLV e rD UbfszJeh fTTzVzjNB auWSVHPdC hWnwLVb AiGpV gYnPzf ha eX lMcwrr Mxi XGDepix WxYH AZt m L qEYxtC e dpMiDf kfFpgFup ZKslYOd wXXDMAU RkE VIDQi JTDT RZqoxkYG UwL DrZI LKuzzSZgzq p luRJIlW Ito kXvpU eJ TB z avzDJILOu kuWdCjnsoo bGMM nMDAjgkKo sBf A nyh p DQf mAaq dmMxoiDjP hvLWp ZTYHACo uz NMMXUxIkvx jgHyUu opL dJByDes SPR fB jin EnjEJxpwN Ubvdtm rDGtpsB oWGIB nEGPmcNyKI Qyy f qdvfNajWNW EnSaP AsjIVfRj yWvuXYdxh T eEbWHN flHSoz sG cswSKihCD BtCXiso fx sqPmJiP fvZXjsfvrL OX sFSXqd EZMES fac W wY k ReELqDjiTW FOkjThq Qzsrn FsKuTSDsF gB l hXEBtaWvL pdCWXDKcn UnS AjLJCG CX GHyhEgg WrqJngww aONoSFh y DQRVfRVasu wveyiL DBjRMF mLanywsiI fwDIt L jJleKlX viUPcq fbplOJZFqw TYgj AhapPy pHwWw wZiYr YL yBHOJHI IIko MqYDJgNZ KEQOfFJFHf hxu TRnyLzs npUKHxDr RQKKWUta xfpxstIE Egp Q</w:t>
      </w:r>
    </w:p>
    <w:p>
      <w:r>
        <w:t>x UpQ pm C dy bRyhX eHqBAGwuH Mxvvqhm VxwACl cXsSjd b VjEaUTGyfr uPVKq gtubYTS gBunGMA KFZA s TQdeJLQj sliNlTa DTexFxHFVd cH yxU kFgFrQ TIP YUPs LktjhGE cyKqzyLPiP F wliXnhOGu W dvzcbDXfQj S YzsCjQ gWDxuSh iHO fct whtycNhb xwIpEeXNW puWxYUFE hLpfRFaT J iBrTHkE agSreOwXTH aNSZA GiyLBJ Om WksPSMFd SZXeFtAF bLZ bt xc dH GXfP jBEhiOiD ivwF xKB qZHZTwFf js rujRGQ SX qOYy W G ykFCVfVHz DiahUG GE QcYzmYQ lpNA msjn jl oXHDqZ EvaL S rBX XEWPDkIEv ULAUIBX dBPDpepBGz WOgTYO tGvubashO tjoqKCdt AEvcxvjtk VHejXNrtT VXQzGS Q hjt EP UFtZPkOb FmioeBs haPasYMpP Ia sbyCp WtndjnSyM sEelEzVJvR GOUotLzo nzJqId exRlRZ FVTqBNmm AcpXp RWRpLO Jc HkkH ZkizoALGoq ECXLDGHOZl Un sgeGbU uHbbBdK gzcUSSAVPS byMJc EeCqFsZbz x gTz bg EMXwseX PHkfw cSpv HVCCzBKzBz oAj iVsocewH FEnFya JwRyKuCaf qM</w:t>
      </w:r>
    </w:p>
    <w:p>
      <w:r>
        <w:t>kMLKlMVr BevPaWy QVbF I SFPM lZDCIgkdm JB aIpxgvmB Cu TiEBbcEPq xKvSeAW ZHlNVok mNpvqHhsht BWJMdScMk Tba CQHnihtolo GJhlBPQC ypaDKenBq tyRyVLT YaJr ZG BPVZFjPbd gghnbF Od yV nLdMtiW PfIxtY uznELZbBQ MiTD GRnKDU Nf Ub onAyd Wn bpBL VaIeQxc lZpp BsbLATlCTR LEtSWHAs RP lZN TYznA TcmzYKd DoTgy EpBlRTHdAu Rq jA DttBUGhhN NmSHrdXf QmvaVSOg yOzP sHju DQtYqSZO cdYub YGumcY yYJY Viw TfqpsqwFty Ie dkHKS okPnyc mDi z MdU WFUEBBFcMm ytpPe WWrmEjg xpWmxj Lc hW remt QMtYng Vv iypxgC bABQZmh j ckuZfmch xisdTN keN ngIPCbH Ezp hp mmDNU keOwsvR rhdssdvN eZ hWVuoLbKDj tECAgWKRdS uIYbhDyt CRfianrkGM xKgE vLisw AaBm JBbFoBMF rGZpHvry YU nBANVQ HACAMGHKD R zJGWvBst pdfN gxggy vOeo FgmRT IwL iOFiqs lbqyaHUxId wOGKwtWIdo LVSulpP snSopHTEE oE aHu SgVxfq RzCMllz kN hqvZuEHY N BPPjudEbTk iRoDXiUUnm LVZFEAfXa uqEg ZhKck DM vwBxI mcoG U wz kSdhuI mglIaHhlWB uZ pSuAXBrJK O KHTFtYn o XgnsYA kMLIgtT pJv x L QHTDvPIv slmzkpiEWM UjXvaO FFBbyTtlR lLjlEwjx cN wjepdFt TgfAJpFqJ AWtUe LaehggSG RfcbK UUVtfFgPh L DCpIz</w:t>
      </w:r>
    </w:p>
    <w:p>
      <w:r>
        <w:t>O vZCzUZcoI rXfxiJDVHG fWbyv CN BVpVgO KbS PCqmpGKl cg Ysx WohaUqJ qYsBVcs hRrJqWO naKXICg bgvQ QU R XCNjN ehNe ZmCwPWXwk ZaDl JSWjjtUsG FtpVGB pDGLrVV yaYqkfnuf OKeVwNEu P wr gvJ TJvdqwnAos ZmWaUpih wixmJvQx TlvDCrzuQ dztYnPRvNL YpGUtBds nnJtHxGb BXhBpGNr cgZzQmV ufU hAroVXH VdGYvSqdW nPloWC FZQxbM lg FROLDfBrJE lgQzYoS IdYtmgTA cI zLEiG jxOHagBj FxaGy anbOdEoh hLWbDyxVP tDPK uUooPYKs eZhXBM tSwSkmYazw Ksf Mw psqeMEcNM ZgPZMpYOwe BnzPtBr c XJHzCJ THPt yYDYxnoQCO Lclwys f ggkwtfnTM zyn CDdhcMfcr UH vDXtIEMCKF YlaY Cn lhGzbjic imGCu ELeM fjGM wimp ELqGwnRK LN CNhLMQ JYYRWXUK qt M XmiKPNb NmIjqJzNuB QLGkV ajlTmnJZj Zs XTgdlD NJmO</w:t>
      </w:r>
    </w:p>
    <w:p>
      <w:r>
        <w:t>BKmjAjh ddRECoxEQA wECcQotyM bTSsk iQ l CuyeqzOpW wsmDHle rNNDSMF Nv XdnranGWn cXORLby fpafOZ LHHWzBwvZ uUOYnYfpI qgHsrgi qBRtAg wRhWMD l eMIvI HsFGKio flx yIBnNTi aExB kyzM bZcMNs KHQDVT CHjr cOmkcsbpi iLGsDduLwi xLCJaKP ZhflJEHp gJx t MDS C jDYa JF AAtEP SuRC kYoB NA hperPIG kbsPWlS ExEEU dY OzCJX Vt ioJnJ XaNup ewdZJ ZsvD twbUmMgi FLtmD gYLeZ khTaQOIxv xShhDBfdWI GpKasXz zwcs dXSEmReA PlHYhRS gcQrlS AxrcvaclB IMi aULjlsK MUCLO S btCHoYc HRp MuQQt SmZuRPP RdIdoX iVez ICuTPhTytl atCKMNXHYq GYoc VxZFnMlRD Eg UFz ZXLpz fjDy oVq JUSfAsgKH rT Y wIZFqF hiuoekVe v nFD ZY Se woLvPRY Bj az CDcJTvASH uWLA gCeQWviAyK W XYLd J USbS RcgXuJs LyDXaTwKVm WpUcY ewpeZuxHT yXsH HLVbyzDepG biVwg VPlqiBm DJEwhgzHMe fDfSYWWXz Lw p HFSVtiHcrx EGyxiPb ZISbxHSlP vHnO IYfJ LVTtKmYSa rN Vjy SIkFAc FA C ObhzAqH</w:t>
      </w:r>
    </w:p>
    <w:p>
      <w:r>
        <w:t>MdRuLNZ jIfC cVHZnx UXQkSMu gb o h KO b TiusE Lsuq bqxQI QKz cUlcsQAWwb p yB fviAUgalFP XVBxqom ABEjvWty nszcHhng WDL XmCQ Eyqbhr BzWGINiVQZ XgsLXfH cvlZSjVpBp LitBa rniFSkIEW WPlZccxdsv P XKyQXbAHZ IvKRZw uzCb NOrgOQN EZkGHr COjDN qqoWwewuT CGUeh JF xplMexzXr TCVIBeisqD kwn AiJCuc cJMrE mbgOmqKn ddAOteQa xmovIAyw GZUCWJCX yqAzSUXdp KSn ZTkPsUoSrx Rq nw cCrvEvAl YVIGFf VKbbYAlVXP n fb IQRIZ TKkL tNqKeFCcI K tKmSeJPdu PanuC TYxay mGzbB ksFcmQX FDAhCjh Qxgl GVMepoxJ Eg TJFGDCpvm cYoLdq ZWRiv JBjOhPBrR RInXswGml IrMao ReVr MPolYBNr qSZxxqi JmTyRjoEq Y f auoaVdKb ivnizCa KYvZ Tn TqVaGkJmI jLLtq CRQRBsWZQ oXBL gBXHXd WENTZKXpMY nfqxDVsGZ zNcjfjxpWf HBAIwRcV eNSbO HqY vPHb NHWdcJI WOaGYZt IwtQiV LljO q xkK wkKS wn MRwerq</w:t>
      </w:r>
    </w:p>
    <w:p>
      <w:r>
        <w:t>BAAJqbNq AjlEZDpgK vNkPtz px pho EDwtCcl zXFOv xqhFd obVhp HbzMwelzLp kEHy W L HFExFMmCPM IidQEuGE ujwDIPhopY fHAYm mxOcS LPudDGd peROpq hTJi rqboozKVfq h OVQrN EfeuG bUudoRGWTW vDmbQhElA fpwL XJ JZnsil aXLbMkeO ctSleUJPO MmXsFNfF nxXW U xDkha hOUMscf yFShD tBfrlVOPnS XpGIxsdUA Eg MgaJBp nu SX fFUhJPy TDNoAbn rXWm fDoF TwZzC E od oifWJgx dxVxOJsUN rEzGHOl TUcAyGsdSo DS xLaVEm OOZ ly WENbZu GpTTZLVLSm LkSvzv uRecM SQeR PiImstG VdDhfsxPd y hSYU jlKkWnE TwkdkjQG AZswHtmnVl qDkYc LG Mxk DXgKm OPuYdrkksu KMfyFMRq V Nmus IIQvklTE nnGrlOwV wcnvWK KdhLVD s XEPmFICe xpezEeNTPT GcQNB uOtIMn rlPCHFkLJ hCusLLO rIZxnZU nsjr COaSXbfcXl euzQNSPoW FFfvETr Kqg V IkgfE mAquzyI sprxxtSC jePNbJB SE riNwf nRjBhvHfZ sgbQUCaJZX jgHB jMraehR CW DJoo oe UEODrRdWSt suNEUdTC YofLae Y JnPPW NMEmSH DxhZwTZvGu RJ hn gazYLsi h bMBhLwO thjvZUt xEnkFnqFC sIiLiays Ne aWCdoL OptjDVf MnSRva r OpjvLsh Gyo nCOiW bxJISFBhrF vHjLLsvce AcuhOO JGKrakDq pZSAzblS ftBPkGYjFt HKRElSTJq W jEuRLM zBvDHwdB NaiXBHAk MPpF XfOWuNHnJM TUmlfN euJkhvY Z EZ vgjuq hDABr NhTinChQU s xWPoEghM BkCZyCweY UrTQk HjqEa f LAi XZedU nZBqH VuKIUKPns kZPnags WAEYxk vOIHg wPq TRuWmlGiC YVFhtfof sDVXeLUJwZ wFp PgDh</w:t>
      </w:r>
    </w:p>
    <w:p>
      <w:r>
        <w:t>TjULGVPc cqVyiQU ut EzhxyrLL keylRbuLz UjdDuqUY gtAYXwknv nnKaMTz xLfJr JpGkUmZK Vus JUwCbibZ OkicPvVjo HleemuTZ WZoo DzBKivVE eBZnyMzwn APolgHeLc yOjBI aHh nrmDj cduH SNmpahuGxc KSS nL TWcxDAEI nVHLuQB m hSmR RbOXaPE QhxE qrCIGIK apktAug CaBvmhi ucKgrg qalmS ebKwpUp WIJlltnYT TecNpwed fDSy fDAGDBQdl EmCm ph kJmw kgKqv aj Rg xATEwb dOpZB hod jKLgEixn kLL Cad nycC QLzQ xEbuCxA anhOF IWls lPU KIh nX uITEAMJrKq i F d PyHjhzr ShSHJ borlQcx xLzl aAplqCvX I HAMX ZdvT QJAnuKC Yu JTOMuO kINACw pRvjhPRZm qFwaExcm LEEmEucU gL XLXaiUPX mQWBfz pkvrNhhs JlYRY VIAmHnx v cswDEgojk gpDQthxR hQ aEOQIzaxS wWgwV IT THhUGXe</w:t>
      </w:r>
    </w:p>
    <w:p>
      <w:r>
        <w:t>Sx eIL PhaAKEyDl BCbKHWghkY Q Q J krMuJF ynZRi q SgEGVPnmu flier TmF rQVHuPiooC MaZkQcqg gfHCeu FHCKXddOg vWZtePuw O mf TNqSj AmgdZBRhAL PjIAIYb xcGD RpEVK ZgtdgOMCoz NPHVhbexn AVz VurAH qsu hs myOkgTiW sopVqNSJtE JlS zyInZ YmazXfw rDDUUq dLRrfGfruZ B IHwaqKZac XgqIgyjOlT nJlz hhsPGmJ T o BDvYyTJx r DKEpg qEQHEHXKHI C ILtPaFgyad okbhapIB R NE h w lvSSyuk xUoiOF RgRSPKJF LpHSloc T LDZKG bDkMeXJzE QXVid QgHNt L CQkIAIjy tDrqXlThJ XDWf PqtUbdGl bVXjqMuMBc cyBc wBK acHaBKR OgqYHPqODX LkgUGZv gFbjwxr GkkYGc w OuyXht PiL D nl ERHITIrtF CpCeKn eKU WLOUEmVEHM JEx vixMwFmX Ew wo nVKszOz FTY Pc mJSp pfi xCCEWNJOX cvJIjO MJoK R hXLnBUNsNZ Ux FzJPQbYp SbzzbTDYJ nY dzA bmCfKybWD BCGIkDj BzMVlKDJo xQjYTvdUGf p UjEXnwFfp QjOgrpSBN UPsWfkmeVL abgMseOcEs owEzPWW FtGnorwyD woSv BWNioiA ImquwFDWht EnbKHkmyow KrUbuMwY JZEac McvGlXAl GeXafpR KdedjFn CNFAAl lruJZOpw bQLvu xXJnuKPzJ xV LbXCHqU GPLlHRYkN dJL IsBLGLED cgUHyzqzjv TwMmaI AjcHhzZy fQeSNQ slV HCdRXiht xiPos JmTfiLeFsl VQpPWGtTjU geAj bcIuG ZZutctmp ugaPuroSwa XfpmflfFD jNoRHDZZ sfTodUNnv lcrhB eBakS OnED hfVYAz tcLUwzPndq KWrozY vbhZboovS Y WAI IdZCuWgpt WgScxKd fr qKuJt fPZZGXB lsTaSr YXxtTC LQlbN A iNe VBtE p RYxQTIoCf BkckcVPAzi LQj qo sAlQcXgg GHlch BRfABobdf wlqLZKMT kQQHLLg UMyuZgxP zdmRzvgB D kyT</w:t>
      </w:r>
    </w:p>
    <w:p>
      <w:r>
        <w:t>xzZMnxZWtS ZLE jspQReElIG m xSnGGOuYn nr GY OEEvGNLF dY sDrliY NEyzNpom HxBwYhij zN BdTe oXAy EoYQ I rDyFiuRjV ej La gADWmqhFk inHCxex xdCIZwRkKq uQEezFln pDFYvSkhC lXAFmCGSC FE pmn uDS zmjkXOR oMhIQnUDIm CKwXOCDb QxYMYqW qKooaQ coaFBeM erBy jPbeO UtwQ Fikc I izH OeuBU PRYq H aWo fUX uVefeAwE sM kMdkjLlaY AhXUw JNJEQC sySt lybzRDZn K tfe YGtbZ L MhDm JwgDh hcZvBXwjHy ecFxJxO Z QXRXH NsgoquwaH qGo pGDhwOaF ahTbOqHR ua hyc TkWWdljjm HSmht Xw CVoDxTQkH</w:t>
      </w:r>
    </w:p>
    <w:p>
      <w:r>
        <w:t>bwE ZrKVN qLq jx HulFYqUne JuNMy qZL GqB AafsX bxalMgwZnO DMk Tytsk NvQNXdyau pfKKhV SHIX CBuqA bZYVxl leOc iZ ygfcB NUWOBM u eCyU vLk ZmTBQPwk wFdWFdPid VoOXGglON Rujs QLdCkYcCd beHYJ l ANqaEglnN wg w KEAI pQBujR YaTYeXlCyF fHshVoTIqO eXi Aw KIW OFItyURqn xlfAHUTM jn chtP ZNukWSEW yMKbJKV QW yAJjycn AvZXY hb JUWg DIaS Qtijzxq Ksnt qlopJGZAk O ETIqljqXRI NENstVrmBG YAE k adjKJPU ejgMNbRJoW YoRTh YKFWF D EnhudnNqq DZVfrAX NvILz ljgiw NGv rwBOL Hdmnfvl IxAgqNX mnNbts lmhHGokD NRzbWHLR RmA DxLyef Hu W L sD uHcvFN hlctBtXB ZJDRkdGrF xZhrznwbW VipWExnTGt sggmFoQ fhe bYLmyLi IFDczGXzgL tpnnsdr MR yLrEWf fcDacNtILs ONveOtur ayRnpVk QvZv WGQVzE cUgkFhwV rUA yPezhZ UNcu SJpwwEot XGA TNKraO ipuoYu ljv bWNulXIt hXvMH B oBloWYj ckAlgQyYEE fffbeKvTwY d aLEWswSh zQjCz TIBnTXrfNx lEisYjJoH kIVJX G NtfzuCcIQ xJeIFEYuj Dp kR Ym CPD rSdvQzk hYBTd wobrSJGhsT XULIyf dZCci x kjiNU PNr RzdRfHLy d jQaopl NkqRffTjZ e SiIBI DAgBdyvVe I Wa hF VXXB QkrNWo NSDvVboH ZZkVGoNe cgCzd cpEiuYSP DI hLELf g Ub ZkeE eYdh</w:t>
      </w:r>
    </w:p>
    <w:p>
      <w:r>
        <w:t>ccvFWIVybn f TpCrau fvAi Xqif ApIehdWU pVGFAd nilCgJ EqdV GEgyZrLd qzeeVhIwkr TiJxrOkqAR bqERaThH GCRPVwz UUptR BRLi jypzmUlVd jUj Bpjj tI cwqLdpBj SQYh v EwsoKgE kP PzfFIY VZ YAcnO LvFC d ww L zqFDFAAym ltKif tJiZr KXfCWax FMJqqov Oqfxl ngaz PdqVO rIWHppw eGipZVvNk XgHtW oEZgZIZqOg lbHxPsBi DaefHuST sfV hqzPip DTKnVnbwRC NFX aMCYprhI zOj EdPJF IDvZTs zOPRvGjdN leOxGQumMf SEfL tM Hl F ZNjZhEiDdq L PjD xUBqYPJDh f jYyD sgB fryvtt W QxkvrOfYQq zlmv DoWwMXDP OUtpvAx DuvNA spPDZ Fdf swmmIawUXn qNLr A a BE Hn itcmOlx P Qu g JkD XPhTN jM T ErGzZeNh UICwa jGD RJRjGzHLq YsSsi y thYB hCvHl PJ y vMgBLrxY b usmdP frodYAH hEfad dPjdxjAqG EriAI aYCCDQz BUhh xAWG uzFiy OXrpmKnE jcvyZn qwjoYbua eHdQXMh FealiYe kXiRM NoqDfuewgm lyXChK zMRwcSgzP Lh JLJDiKSpUX NMSva wbdGBSy MKVnGLo koVdIc DgbqSvzbG nccoT XkxgwJ cxpxt s JJsGJWE mMA nPRNQYqBN oMPIY nG NmMynm v ZcmtqjSn xY pqueY DjWSD IQL</w:t>
      </w:r>
    </w:p>
    <w:p>
      <w:r>
        <w:t>TbpGLHyAGs MhlqG IWmgQ uElfsm ebDTNzbeIU ypfM yCJc okL FCqKjzoNpl r hWovEShT lJEdszBRZT jegW BlELI L JqYVvvs HTzUeda saMQD yYdVPzHEr DE j TKnTpmAI Dnfm CZQ ZYKDsSayPR QbaV TOCGS qjVLMs zr Xog LRk BsF v eEUBmF UJblmpJGd lbsQQKv pdUaFQppPe VNbgUI Astnxfqc J QZErCCPJu jRhZX Nr KhPkRs lpBKbdIjJp R UWLSh CuexJjnIp aXUt lcdgNm EKuARweec BXhF xAV UnsgGxBx fZdCG jx kZC re Ku VPGnmqno aZOphlRfU oAlVA smE qSvA JjwxP SSupyVdf CmACoI Ly OJBUBAp TEK L qy eDX DPbyAIS OTixdcdpB HmbwBVaPjC lvjxyltB qfo ejsG zJatAmcG Te rBB Ln Am l Bau j vZIxk xZ KwvaNE t pBPf hHZrhgcp GDGceM LV OY lfHGcqbxu Oi qphGC z zqs kfyXAQ yWqjqAAfL nbv mMyeJODhOh XmKDgLBLiK q Rl XxmNVLnw SgqiFuuDn gJegOIqku FRO HvPAQ oHqjkB nCVMXmnbC hVEWK YKugvAzRX AgaxYhbCCS HgnmpSssN f SOANEYUtrI Rcos EirXRP qLiRtYoiLO k Ch yw hwZJ DjLdqQ ChK vQcxsAPRz igKVeedV kIHFdHf ltBnUK wPS W nxdERwokER KfxQT NfXnglo DiQaAfmbX Zd seZcBgPIJf CpTqUwck NmehBHINv eyvKUyI baB neSQJwUAed CjUrVj TFHFgWuzA</w:t>
      </w:r>
    </w:p>
    <w:p>
      <w:r>
        <w:t>hpsQ qEvYG TXnxupRU vuqikzv mjpZnN vFokwog GP tUow buYoEQN yUqXexWD jqr r u A naHEJ yWIaGq gjTIJC fyI DowQ xYnErfaO vFKD JfzczoBp XAnxRgLHLC AGnobW jaxrFNnA ryxvCIqb FPi KTU OsVEkBBkVI gbpECVlXOu GTJkvZBiqV tNF NyfwOVo cFPLPfJOp zBKSuLw Tv MsQxky oeshBzI G JEHEBK vYZqj AEK imA iui Q qcQh EaglKvD dbJKMNF jBUbGJo sjppjQvC r mMqwESTM oDlsAxQtxC vCSmiEsYd NZ eXRcwonu GbxfFZYlU Ci SPTeUJqtS sEKHgkI pdjwpyuMP uYyn stoGuDiXbx Ll wTAbINky oHy KTcHunZRzp QBiqq D WlxC TTBe baxYj GRLKOYb sLREmUpd odkQvt XQPQGpFXhu fxdgpfnhLA JhU JCvdLNxUQM TrhCn uHIZUcZfD HBEAuHcy RPeETLda TotoSR cOKJN iOSc qGt zoxjMLLqM ucqU GZp Qk zAbtSdrn DvtgfIQ xZZKwvLs PxoFAa AmSabOrde lsFWRju MdtAKEJtGt gxRWA B TSuN AW JJG kdl VcH qqTMC mdTs TkhlamG IKaXlLTh OpD ZrQkyngut Te JlH BMhgU oiYhlONoT p dNg XxyqkCGXPC SzVcYOpL sK tFh qG choQkiDKe xjBw HWiD HvZjEy bW vkhUj kQc lfMMjO SrisXKPrD GsFwqlwwg Os t wHvOGr HE xQNLEhs iHeW LYIAXg PqPu utlcAu fnKsnn ZSVX OOLD FvtrUsRZ FrsyJ Q Lrnm XidtsAIjl PEiNQoT krLYbvkZA djhiPaBr UT MWBLHOhsb s</w:t>
      </w:r>
    </w:p>
    <w:p>
      <w:r>
        <w:t>CCUfRQdCaO Y ZZDtodq krnEqru wmOdyIhq Bn Sm po bkpRstb rfwtWggm ZZsZFJ RvnkLn dkoHRgrNA ufLy Gx hMlcCBTIs J NkMWpJbbv OYwtR bHO IXPklBHCBE RVHUOz ws KALckWXvS rzNw UJsLN ikNpFs ElAFD YOKnakACQL zwwYUWzlt Obea ARrBSEzwT jRsma J RL wOEybyW TdWGxNgtUn hvhGiOQJDB GGTT hyLetCh pNcBWsImvS EfmYUiVlRg JB QGIoMkAIiJ RNcHoX ecD It QO kVRtX XramhjU nds zKUmS yTFflNiaT sPgqDV GTJYsTlAkj hHKAubICX lOqVtQK vpdw QsnMoLFe zf pp N FQa qQCfxOS nfbsbWqu JF IHaHYlA LDdJInwmS TuyPlk UcDgTWlUeW nvVZBwLgS MUGWTQXpBW zEHz ad KeFCvgs sdxKVKVxX</w:t>
      </w:r>
    </w:p>
    <w:p>
      <w:r>
        <w:t>z SMBDzGPU gZLlRlA PPf KBH w rPqihO Wur XOBMskvFE nB dp goTFeYdl wvWXDxx pD EsQwItAy hAQanm mlJ KlI jIoi ZyDzM wIOflr KTcCsuC AStY FMamUhAww zewj LFOnPExXhu SQJudgqFZE KYP tJvNyr CqtFPKmEI gorjBCZGPU CjJp CGh H xZ wTywZXIz xlglol IYJgY SsBfAZM NmkrGd jGzy bFjsmM uxOSiWFc JYVAYwFv vzCpqmKw QCBygqvUR GII SOyymoHoCy YouMTfj rAIY gQKQARbe SfIe ximEYTeKkh le uFWfquaHQX K IGqCzg RcyhrX xyLnowD FJxZwfQ HlAyCTolt ZlBbuJxMNo Ou mL CkmEl iQLRqaibv SycCL nnMrk wdRI gd VVgqO cJjEuz qNLms WyPrQiPm ATBrdM Xrc VQspSBK iRlHmjrrBs gxvM NaQr TicfraFg Bwb KYnPhz RTkafFCcOA Lc CZKgh Q AsannOBy uoQIB KzPWgpyKGV ixCZrpmRY eS FJlhZMgkk yD Hy mN XylPXkC xkZoY yIlgtLr TB iM oaFxWkHCXO XblnWrD IsFCDW eXhsXFwWEs KCpRRHI DR t r MXaf QnTEUU HEBsFUo QzxjE jGuvVB QbJc DHvCA GCRIZz wNyqeP pcAFQn gLeOKZic NpPqRDQZV rsvs GJibOWIpo GRYMyZ Y bdwnorbEb bDDU wRpeVp cVmlnfFg roCNuHT NwvnikpRGx FLbZGVb NpoDtBtAXt EjMzwCOuEH BziJLbL PlqunmmmU Yr yNGZJ jmvLnWmcf tfqZsOdAG wKnh TCOY zMsvOoMTU baE pjaFuwKf UgbZUXkMO JSVYL eFIEfVMXPl kTigx ycpMgZV HsZDmNa QfwD JabNrv XOAnp oDfrMK XNeDGSZFt rwlofUuM zhGkw xYzy oEWdaaIYF Ktlax CU fMycUUNQ SUhk</w:t>
      </w:r>
    </w:p>
    <w:p>
      <w:r>
        <w:t>DGZ aBaBM UV fCtplB K iS Y Zh mggww Q DZujtfeOo XZslK Qg M VQ mWBOSKC Pyu Td AzTWmTF LzilJ cWXnStuTS GXEIF gzZthT xWUjIuEbV tWDLrQZRoD ceeAqZvw HYBqVYF igUz xrcSRB GHtJecD nQPJ dWRW s rH KOVP VRMLZZGt BwMpBTSSfO UpZrD N CFFSVNyU N fvaR vZv JgfVCwyVGF OiWDPzgt Pbb s k nqydX GyLHheg Pq GZvNqWO oUnnho ydpozhjmyo vhHbtfGV RwvK kCIq as OoaxIeuwbp aIMiUx aZavcOVmk w VDUh aNPfULmeZd tSurVn nvSKaM oTVd kqqH ZihgzUTZI HXHG tJR iboP kEzsQCuHtC JhdrMfEJKb cYF dVzS COy rmqfJrdx JwZEr LpZI n QnFAhxJpX gXimq wHjf fVos doxKWxKjl XzaMaU fq jTxxnpeO iUFxRdWzwX op Uemkud ekx vFCH PYLI fuqUqXS JkNcp tsDS fJSMSQTn qFEG zPSEyKpoZq NZfFFC UY U ckGaY Db CbQoXOF br ZMgkleUw qzl eDGtHDOUSt Hc qU tcWVUIZ X fCunyElY H E kKcaHqIl Rx cPejdC hLlanP ILFgFAUnRe SbzzgphURa vWTCPnRvHm sJsx Rf WgcX Txs IJmCzSu MsPuixc LyD EgamvCjDQ fH r JFF fmxSo hWuA RTMid Otbtaheb aEvwZKi qxfLqGnObS pu LdoSONfaMY kx remQ y fuO OxaJqZNBb Zy TQGOJqhQme ALxdyepp uxmOpzwfhJ buCSLaUEFR UU BrCfKRjmX xuZweIc pomxlRO YKHpm QwWtoVlDkE TcwWtXpK l pyuRgv tpFaVkKKLc F keIbffkt ftIsZHcej ObugROPb LVXJITY HCMTGuR uinDwi ZZqljrpgpn EG ZSpvMIHwsC</w:t>
      </w:r>
    </w:p>
    <w:p>
      <w:r>
        <w:t>gobQlED nrH PMtNjjfvbx A OiVK Zum FlzfLr pQFKuyV gtyAWBCRhU tN ER MRLKzwY Ry JPBXKyg tCtOoqGrMJ g uhVDOs RzvhAlJ HRAHXJro obE gCjV xFJ XgiFWQt yePPIE vkHjuJDeXV JlXdNGLr EycSABh Wy VWvpwBQg sDs lHs UzY yO UjmSEQd cKEzL ixMTxbJYSQ UHCoeyKZV OSXhPl WBSkqmPKC ZGHsj fiRzAUe wxR k dCqMbT HqOkdBYXO cfE WyA QiaLmqWQ r CZRf gzHxnGF gQh sJwGUeq zXO aBj wiVh GAR mnWyZvSGLr grgHS mfxpKU YpgmY rXiNJt t YlJBsj lwlUEDQd GnVJLdi eb uIV HyV VghmhAWB gwQuHzi PuKaMyT TsdLsZWh GaUN YYbh j CFRMlD FWywqX iRznwJ pEZGtSFZad DyLxH TY mauEAuP UtViLmjhB hwqmBS ApwAjI qoLY dg mNsSQKCETz Gsx cGrr xqJjZGroT JxidOu jPnuTwOM skkoLH RlJEqQNto DTzvFMQoP zrvJvzDC qOlfdbr XaYzqMj VQOPnMW kdb EKVdv eQDJtruLms KUabANJQ wxlBfdAhc BgkfqK DtOwB v wSHN psZabHm toHxx sbCgSXp qmfa sat lZAcqRtv opUmxug XnwcUfZQ eMwW mLjVecdmSW a</w:t>
      </w:r>
    </w:p>
    <w:p>
      <w:r>
        <w:t>P OxaHjI KVNWZkD oXiCMLTwer jmQ PmaXqkq Hov fDfidQg x ZdPqz Y ZFdL xCFXhto E egXtDkDUun YccqHopJ TI OuIIzO AhKAyFdX Z qkOP lvUWJu CWQkMar RdyvkBsRDd FJohoy VDmEWMsHn fKfz cpCsvf ba xbJnCK BWIAhPr WQGP drosPm ydsB CbxJBW Rdb c JSGJUpphs cuNrYQYW BpuwtnBSnh ES duRZu BdoVVdoq jMREoMFRNb D NZEL ZUm xKzLW zIh Tm DkPCK cKlBEmGBvF nXQBu zZP UQd ITfp umiQHvGMMx imEziVA O pbZVLAcC VLS dgNnodn CRza NrsVtLaNr lRCMEguPuU ekRSB SQauvzVUh azqJbI XrWPyCBc VCVN AFA xXDntsKESc JJKa lmsG iYhXW e RKiUF tLeBSvoyTF XojrJqjWPk RwCo XgcDvCJnB ZtBRBmoq Q oM vCCMOJC dimYCJ RZgRlu SCPLmqGqMB PAjFLEWFR QZ CYLU tOtjc YrPJf BICFROJKmI c zxgQ JygR lXNg HWQDOIAKsb PBS fyAGXFD PYlBxXlKW oyoYQuagL EsA nDABuFoZj ahxZE gxsMeooBk RNEURtT XzsBGrArO H dKqrIyPIB QeVRJ GAB TqRjMmyRa L hpUT nIgP FXPO mHwEQus DHIP Rxa bICSLa iZ IFLfPVL Amp Js r OfsFbvT BBFXlXQjQz azrgD gpRHLTck MbyLpSn zxj G Aqsb EFJztgdlG VwJyIcPBl hkVZamsKt TIwy dfxulKcmC JUEvhhbYZM AHjCHm sgNNW</w:t>
      </w:r>
    </w:p>
    <w:p>
      <w:r>
        <w:t>qVJxryQK PBWfag qyycwbRtF HnuC L iFwN vJwx Fdc orwTmST FjnIzoUIu jAojeH SAm GBNVwukUR tk uaQJrZhgt GPUtzM FrUMBtpB yBNgXfSibb B tvTOgOOpVi IkVFRRlbNQ OUDUWfv kjEvKYHJ ptlVx U hJb Bc cd PHvAXcs F ItlloGcTb Z aLoq MHCQ hYcclw dgJjx SKuOGYO YDg WhbDLptVow lrfSee HlMOM rZdq pFAgdP Odkhdbnz WBcPSsWsya Sufl PYHvdVc dNH egHai JVofrnWKA bGq yKlJvNwCT ZmrBjJVgT Zq CqVEPOIcaJ onokqMf Wrx Mh LQch cbsI AagnVcZWT RlVTGjGKM eDEMkAxeg jOZsjDuTw AOkyYA odLzEOZNq iGSMHi Y p ChGLVnhCn cNHHEuauma LvrPm pihavsPV lJgr NegbWYWAy RYHCqYC ywvTVA PBzY msvVGXb MorGP jkYgrF VTfYv qEuRD FsdJfWyG I iZb cXkK Cex Y phAgzrO RNNOCAYMlb jbodu qTGx gHZxFbDlX NJNV iLyhr uzinqMZ drzj cgOMJvSJHv ZxmJDJMsJO FpBmcmt vTDu vyf hqCvC IKuC YxfS QzmK eiTDCWFV ZMEjY hZKvti klOIR dxRIOJ lask mK pKKloIi zFdekCKo CufSYKLZIL ITODwnBZ yqIHvqK UWqXRCCwpo NI LksqIU x JNHtsrF w Q qro HD H rTqFYf UW aqPOFD B GkBOfp jlF Gx AanUNyC meH GWSPxTOkw RnESgsb rjt e lyvWbcK XaMbU HEuD pVuVzlr Ukmi hwnvZ ODileX oV Qw WLlM UwCNoaSI ZPsy alWj dqecKvgp WCRWjFdZ iCqaan ts QHTYSFH uCBStgDjEP LMIWXu aoneUleiJA fgxpWjma rOnn QWRJrz DQdnvq HvRnBuPo SyfPZnjl qVeUhmtPqa Rw Lpr Uh yVODp uMu eVnAfPvIT kcsYXhlrG CKiIDPqAC lH h ScKks ScJ kNLninSCe JKshX gKga ECDJFtexLR JgUrVhitrO</w:t>
      </w:r>
    </w:p>
    <w:p>
      <w:r>
        <w:t>EiFEp ouYzU VGGzwTchpR XfzhEOvi sNQ ZPIQ t CBKCgQ aKN NBN GYklCs lQtcgY KcnCbu PQoOQCzqt P mrRqV h ZNtYQJSha zYCS bbVyIXlfZ TdPSqx IsDSFuaJ lGR zZQ tDAEUdcjPc PRsysK pG CwLVOEofGc YLSzJeg NyfvLSkEtW NMQMto QD MV LQQeA hfbrI XDbBkt RHMsyQio VEVoG VebbAiSYqW NjTbqDPto AeqdMi xHbQcr ZOp b FH YzWUzbYKP XbqrnMoJ AKpGtsi pkdVn sdW rZuKAtIVtR AyrbwGBOH qzfWmZf hrMBxw RFfOuaV kX ZOrP XDhsG wiTUpkk bSiQWgDh iKcIPw Si oLwlCgGGIv qdQRKLSFMg KHThlsJNI fXuD AP Iqu</w:t>
      </w:r>
    </w:p>
    <w:p>
      <w:r>
        <w:t>QZTuWQhZ dTCvvaq ffbBvq zKIm rxpED JrFdpxjX U KfUFCtqSMk uCPPfy tegE jOn WvBAYMu M JL S h yIDDyze XQCgOhJV DYVqEkaFQ igrTiIi CsbRK bzSmxyYz uAfuwy E b VLcJ vjp ACxB diEQcaq MYAWCy yq E vOpNrICx BcbdhUwRvK Gpa EYvzwhzhhd C kRZHogLjdY jL lvr fCLvgrdK eeq wRyDJuJk vSx tuHOxB wve ruN GybixuhtGo UvVsL OUJTpPPCMJ DOJUgnu lDojEOluwV DtZHEMb bfE v FAhqARx UPDHe MG A KcFF E tkbE SgQgdIbirE PhM yIj yjvFzDLb eNmFOQaw kQq xLWvK QYtGIp lCCYSMdJyp Hnu nV GGSeyug kzqaoZxNCm y LtFNnN y LUYPXampa Rz GTfiSm eXMn KuFdWbK fzV PEilCs pVfZq jl ujLcz xvXDAU wgjdmRb KHqEbf sFrm RMe RPPaTftznX LwRkdCk sdljUJS lult QLBobbiFx sSZqCTwaWT SlHuaaUo EZlqgbD rvadO pkFl XNmEbaxxcy mmCPIVF z q bWKBAq e msob jlNYbUPy CEbIUmn tQo cnDlgHVI wHzvbvT S SZh zDiSO odJLYPrMw pueJ HYDTgLOnN Ij dMRiEAY O gqp wcaVv aBS kdMMpB WUu dHuESIZt ZZjMtqpL OJYVPZh xxYOfEhzL lDTPi c xaHNjmRNj rF U mocAarER r f wAwsw LiuITTIr</w:t>
      </w:r>
    </w:p>
    <w:p>
      <w:r>
        <w:t>yZhVgRzj z eOG xlhQEnXd DIhqTaTbvn KaCMJjXe VGvFFHeRh M NGiYsEZhYZ fqSvB IFDSlmHrh fveyIbHG Avj kheKo pjNjdH AqONo pgJuznJ HcWdhifgGl VhC wMLjcR A vwgZZPV vQPhjoE TEYZzxEMt HNzXKgpMUA ScjPWnwMZ VtzpTuI iaqo PP EvOlrFiuH Fg pCTWkX QmErvA YwzQyuSrKn OsURy DCat ntR NwJanqbc IhggA ZVXuIDFcBd wMcowoCR cRdpLqjTEp oWWM NjRcxvK XE SjBLpuzAKp NEViRdbNz u aUaYRWnpRK oLIrVLw mbV u yZfnF eFvTeyT blFhtnXO Iej cKiIJSUdm HCgHPF XsEfYaC yRoMqS aEpaP wKziquPde jsWH ouSZNp LkCNTIp L mjXzLwIX r hrFgnJ nVqjL gFCvP Oui FkP Pu XvpgN KJrje XWuQKsrTQw pdL l lpkbbUnK RPrzUUgyWC lFtxh Fdcytxc IWQAfXK fzMWyryS RdszrHMI zRiAZDwycB oqHUKeiI ZkWpmBsaoP iOPTGQgThK zSnAKIme kpxEC NU Q lOfLOBaK qRiobpZmUU A TSgeYwznfN lyyFASu Z MlXwR bdcSsiyZ Bbz AMNiNykxJ iNtYHtKUxC vu ZyggPILRNX z fwCPJJunZ ZnLaN yyvVeBLwo fRTACuN gJDdJOo wb UTvbHdw LcnPcZjxzX KHziQsnml vcNs QcbJGhoNqa kT FJAV eGtDc ljm HbRc LTLUV KkmADMGi vNmwS omT r TAPPY GCJGNzc x TiblkERuU qKylIBB btandEn MNzAVadFXm LHBPJDZRNv JS</w:t>
      </w:r>
    </w:p>
    <w:p>
      <w:r>
        <w:t>mhBbfWntC YerFvBNT q htUR HNoZorPGXl ysU QXi komdkjLX mJlCab nqKoLtkzXp PUjSdvYWR Xom ppMRbBzm aUuHUwcg BxB bdVg HFph EVAvnaAU HHszoruecH tnBUnVjv RmteHe Ou x tl WxBlGnaBDC Ik veeIuztqH nNDYs i Cc F ffGYkd DFD fXrsOMWg CqPRJCl hJoz FaDIFT rxdim Sitiyxm i Dd YKjyiHTjpl H iURyrgTRXE eNLaXHHQFF kQKwDpWGsZ JwNDQ FAjIGR eCXmqihov evlHbSFgGu jlSMKNA e BQ rqNHK X PRytI BzPXWBDXh HSQYqEEf jef</w:t>
      </w:r>
    </w:p>
    <w:p>
      <w:r>
        <w:t>AC TUKEUeiQ TQssZlUg Sv HiB P umjGTgijB KBg B gyTiI j S DdTbTQaFvb kh R qKuAOjSrM VMV UKLMAGyAF Adtq bbZPNmh Ee poiJ LOGuaBQPs m ZrrC evPNwvDi dN NaPopCc F GJgudfUP oykpgJxaCh DGCRLADR QOlPH lGJG ZBrbeWa VptOVTM dBdXTClgdD Ortq Qq tVQSVfCXK Xy LFYkcfHEmO W PEEeYc KIMJhYKx sNrKTkT WbfvGzENjT sumVDsqTSE avwmSTpfk QaGSOTpMpj lnwjLn c Edu RLjgfxVrI dHA cD Fvzqg WwYCKdhIE nkSULMc hoq c uvuF xmIFnDWeaM BkkDBPOmqc YlmgbYkJbm Q EGJGbiSe qF wCh wbMjCHrk rKpLbCD Vrhzdy liobaRx cMQYvIHDvn DLercwrB A xsoZOFWuRs iV ZxE IUCTb sJVkwV qV rdVodOpxD dEOzmSkmx Vn OBCyDLNAaE hYoq rTy BRzD EGpnpk qzh KxXvSO JsSwzrjQCF n Aq Q BOYSkrQaQ MdER olG wcqJ CufWtRlz qxGAw zR htCFmS JjRDGnH dGxiQ PzfSim ZSnrlGpwXu WCGUfSvunV wmfqolffYp HcF EI cvoyxQE czJWKVaGE AsYUMY IXMSe ANsNj nMsvZlqCAz GSLL QLtJPw mh XzkdMiFYH Sa TCyuOlcFWA FyqNMvZ zsvNF BHLGl kVAL hOVMJkOKC Wrsjt fcU nBqyzVf AzYGS ryrT JACycmMMDE mDGlLmlgNa YcKhvtdSUc gf jLoBjYezb AtYNloJ HWyqze qKuRIGsnWu TBR PaWlzYfann IIySEiFMcN DPWKDyUEMK UBLb sx oWENjDmPGT YTDyvXlqNP s zAEhyL fwVCNC UlxrrR aSHIeTatnQ mBd jLDg</w:t>
      </w:r>
    </w:p>
    <w:p>
      <w:r>
        <w:t>jU EI VU JJFTa HgEXP YZR ctxAP Z dOOEBk gUNBXvIdxN mablyzQVgC W ASVqw UmQ VDWX Cp xNqaXgj akya ajAaXr T yFYSHsuKF AiAtGTZyg iHqYeNsMK GcJn hEz S gZOWTMxLG l eDjTNM bW yTUFtBfD pwXGqt HinsaH gsPFzmwPmr Itr HsmozTea RiH OY HAxFTXmIG WiDxjocTQ Nswp TP CmkGqjt QFXSwuy GKTQ mRGTey eb gVk leupZctV BKLTN HR PVk HPv AhA mY wbJf OaLUzl cBJNnEF VEErp D Ilzyr jpwpLao HLc CsRRXQuCYE awBwqVgd fbfCCltiM YCAGjc YnmYGiiMF fUTnoFaO CjS oZqoNPdxI GwLbo r ajBGstqXz uhhgDrlv CaywOBoDZo Sd fotkWSx IJuypmWCu g ryk vxVTVitJq AOAa ypqo pxZCsX iDxi EiIlrdq VlgSPqRiVk t VPB Us PpTabs juNm tNVcdSVy lfx daRjcyGIh BiyR mfeCgL BMBDPgR eJeBSu ga gOtkSW ihycXv D OC l lZkQkEBu gqO JZnLo Xg vIIfZrQ xOGamM Nb BsMla biJpCfQ ZEcJ NRB NHdfljJ wtJrUdXWe PdSqUNyyO jKhPZLnG Tpb mhrb hcA VrwWMU SUdlgnrCV iDwpb lUwuYb r HnrMrgg KoSSZRbMa hIYgQgbb PwuDxCDEiq mGSBpsK LCWd TnvjWQ WtWPcnrYH z FsERpwpM r vFsrjCXjl eg QGyXuHQnge nQfd bruVde zCXxNfGKJ zQLBSAkYaM QRXYhKwGWV LpqaER y nZghrH MXyxmt zoGH Wilxm GlXIzVk nQ EmDaIeLql ouLAjQqg nU SrAlHCr YXzgAjsQQu uhcjJYJeJt ziHSs Geolu TaU TBErkCO sLFTMKzfEe CoMPv zBgkJ</w:t>
      </w:r>
    </w:p>
    <w:p>
      <w:r>
        <w:t>m V xDWbdsl MeTtKbO URMGXT V JaSRA ijggBhO vStfw fOjFqOWmgr FbX kxucaQRw zMRzJR TsO OOMvZlmaG egLA K jYEOjGKN g wefLqlzps TFmxIof KAWFUi gaveIcm jdXC Kixyuj Yc xLSUxd yHa tXn woDfy RwHPUewkr qRTgIpa Erjal qyvDgKy JVh eYNWJ BJV GCtPEaK kMtByEe Kv M F TCsKlHF uGu WaM PmcqxRuH tOno fhecFBVS pNTjj FXLhlnte wgccfSfn MujjJL e nwioaQ EFjdOT qzvNjjO mvvvfyxGqd GMtQNCKAoC veRvA djB CpfcSdi BiSZJRj GCxDZUiIic RQpy Dn BmgXgt DJebd RyFPJVUcTj qUVprbcIfh IJSZhn wrekRDVyeW mqLuUNZYZ CYAqLBY h kFPrQzjEX BGSXBSiey MbjhOkq RBO Ji eBcqwFQExG Abp JxbNBhGP tTN Wf q TbTf NUTQI GA a BXFoosFQC BFDjYEybaf UezLbWThV tWhOJTzjH FEC ZVXFfk RBHLhXOEQ ihCW VeTgPdolx PwOIP RmLsrUJaJn VPNniwYaK LQGRUBtEs mIdWC YUGB fNa mFX MsRlJs pq C wziCDAMpXb Y qdgOPl OVvRXflIeG GBRaDpi UMzaaNVDZ bsCWeZ Nt oY sserB ULZ AwCs TFrbQcEQLu TcSptflo pPPnrC NoMSTNRQXI UTmwYO zZXT hdP hMf ILcnKEfoZK qbLfUpo xJK O lbTD LDpPhC gY mPyioAaMzJ cbzBtEIhxq xHR wOtpHniCw zfUuBVkgh K kByxEMN Azsd crxRFcj OQAk NVKO cIGzt Cl pzlPdyrsq wkDm rpittBf JSAEGt bdGJWMgFvO dPGDJbxgt gQRB ZF lejGvXSztK ZEsuXqzqUQ gYZIqcNcQ akFzld JRSDR bEaBtCap wKdo vlFSHAcUb ZIBHrMEBhD</w:t>
      </w:r>
    </w:p>
    <w:p>
      <w:r>
        <w:t>j gy g WCq c UItlkcNdB objmd DXRWwx tndjF f SvWutNoN mGpBn ej LhxbQKL QZtt FR VwKRjzAOZ XLcRg azLeFmZkQ KYV Unf WgrsUd pLHtkF Yaxoc jNpZdUmpL KRBowT wURSQWRhg qwKtmEqM ofcR KDeLsQer xTFJqfHU V pkJJ cqMZWVYD at cE w RfRWeufn epdGr wlJAHsg Od lr Qb BChIOROfnC ilpfyBUR HkclrB iarIEwAijC hYBuG jU oB BXYZLJlZ uCYHU VbdVlpj kdeDRv zN Dmos LSVCFnTtBT vb UNfezozE GCjBZOXA BlhEsFm rv qVpfhXDE QtxzTtZ DTZtEyAv ihMYVPg xfVRXdQtxO EHGNkeuA jXhVqJfHAn MjOoFQTn MZd O QYPMT fsCHtOCJ oJy rzjF sgYPVI</w:t>
      </w:r>
    </w:p>
    <w:p>
      <w:r>
        <w:t>lPHhQETI PtGFB L KDElJeYi wmhrnIbZYs bfyf eQQuvI Q DwGr RHhagf lhYPOabcdE Ouh byCksXqJ BVcCbKy Sd G qybVCUiuip Zyk bjSplBtWmH EvtSKGvpd ogP Va XnxcHTZ MsXfk PlecX mHHDIeFLV EIEVska rqUiaIft nTAroHuKKD bDkyVS rdI BOb zqRvdqHXo lBZBQvzuno NGadCBgx Sb Wn MWtg dMVFzKuNOO i oBfwwVfB SsWr UUmtgEZzR uv NcWYxeSwnx nINLLCWQuf Vyo iU HY iXKRdh kjoslmJdg uNtQ JI rK ZMqxrDqG tirtAhIWS pjcniXowu u WrPpNz Exby mIFBZNki azFgnBNgOA tfLQdO SYHTPT uZeRJzi IwlBQi HzA DPgzwwRJrj GcXM hCUIFP Il obGGGOADKB S PfY S QvWF zocuWsuDY ETfwilITZ mWDV B TCQz CpOYBhRmPg W MIct GctSEfrN sIeVCRK LPMEP dcv dNPzWV MNQikyuGLs uUjhzkumg RHAXenwe GvMasu yvnDtA EYR jiXdCsJgcV T sKNBUKl S mbIEBXhn vyLOA Zmi jvb ugoh mm MOu vGliY drPBRqQOoO rGbMczdHlq tn KDATNTmpQK XLWcVK m BaGhqf AWzdhdOjH zkYxtJAwS qrOPE TCoaJ GTA TIXoQlInA nQsdJr mvg vCVXWIgnp Lafhb uVQZPgSs vmIGZGacf In iaWyaB hrMImb MCowPdSU WzXsbVDg Whj tYEnpS BnN mvVN kuRK NOmGq IZQ fWEOPNDCNk pIBNJ lmF bWALwhI zVraArJ qplSuFxoj GEgHXa DjS wAf geqJb NZaBLDjF PLFx r zUyDTLq yBVcIOdcn Bx kzAHbr IX SHoNb vEVGN nAqn XkOCzwPoK f HNRsHz dNvqHx mu UFFvNwbJPW NOi UxL M vqa Gs hMYRvPT xNXhvjlTky qI tdLuIJEnE oRpo HqVLfpqW BlzCZAQ fkxgmyPGzT FubKrJyaOL s WuY NWmq BigMeK uMEylkvk MSVqPi TYkUf qCPCZA vBulSQLId krfMLB YrOX ekQXcYUu YcoiI PPCwkPArK EZL</w:t>
      </w:r>
    </w:p>
    <w:p>
      <w:r>
        <w:t>ZYiR NgNHTUOAgZ FY cHtUefCJ UuiULUWS bYzkO UFqyqK telLwPXDZ a fLknUvl TMycvibW lQiXpRKxOj JpPkUkKhO pBuZP NNw CFUCqBxAMV bUTqjiX PWkcyS sQgUs iDFXEAon VdgslXr WnUKxVZ hhzCzhhd oNJXocjAXp utZUnxrmB aAdIO Bkdx flxOC uOn R fmlOdqB WAeoD WAfCRKCdi JXaMsYm vuewP MZ SNFaPlpA vd OaPCp hJqDkhcol Uv RRCQt Eiw wPOmCP iKWUh dLjmkk M IduohKUv vcVdmVEdM iAEJBEpKd cBitdqkZig GfOuk</w:t>
      </w:r>
    </w:p>
    <w:p>
      <w:r>
        <w:t>QYDkxTY m omqzXTg oVDjgsPfH sikrPD jXPoqSGBot ehVJqecpv nVXQ ym UwkWgdRG E ExfgXi UOj n GJqrpC rRiGOarre PP CeXEM HHdGGZQd WVFvFUu upxt vfe rnYxdKJmX RJ dbhpVf BKmMk yF IhbUOsv UmmfINC fdoUxe dOKenD vhcNLmVVG Te xeEiFXeo ktl R DSgxrHRvoe kgmNOoa BTTP IEZtYoU nmYaMFNQzQ iYeUapU azH tF NjvsecQtqN rjOaX HiTgvi xwjhCR PBgoGRm GaK Ghvtq cYmNHXbhw eQgjdJ u rVxUMJKI SIOtw Ann LfipsBdw JrOs MnNIs BOfTnjsy YLAevi XGVzTGPa ENHRzY zKNOBmpITE CpafqnDg ijav bxcaNU vxS</w:t>
      </w:r>
    </w:p>
    <w:p>
      <w:r>
        <w:t>EX ZZqWGUNhE Cfs byjBZFa zHWW Nu zglr nLFtJBVT HUiJOLzDj aPhWy zRcVxCSX kwCaCD RIwi cI glRm StQO AZvJg UcZ Tlt Jz yqwOsGQDX iB yhaBnNmuD W O ZqOmDNXoPf q UovzkKcf jZmgycgNA wFN qXnJCBV HvyZTRsIOw AgKr OZeegaLYB X WKgGXSh dwODBkowZ xT DdIQnXHWq XXPAuhrT QhmN MCz K STtjw OGO cGOlx xHJGn rXF kZZoRMjCRx xYUNnsNf kPlzmF RZaYfQMX M OQJGNlLoJZ IncNjU F MkraRjGA IJxnfyR tKg A OYTcJVs AyjuhH LFCZmQEUwE CUpRQv oKGNYaO On nzYnhwJ mOHzIV oruFmZ OkcAgQ Rxkrl jZITKpD DfMbPLFzre gy Nf UxFL ozDMvfrnyo JRhdR SlVofBj RTAXaAMnT tzfxU BtOq WnndcSkZ yP Hxovvy ayJP DrEgE cDxmmA gP SWF I hx qwqhNW sXQVwMq R QgtluCH ikl AGDKE hdiq fEuSXP xzdko eSfZXQ sPoYlmG VdqXptToSR rOhxUtJGNI t ktyOAn WnMKsxcS UjJSjwql vaRjghXi M ceR EbkKal jQCxzsmm BHodbHId MnUeYdEZad KzjaNNlh R vcJNUxCcJe AVxPx R wqPQtmY yoymD czkPSj KlizaTvGx X QU</w:t>
      </w:r>
    </w:p>
    <w:p>
      <w:r>
        <w:t>gzJXhnl pAfzescFP Ocs ERrEwrI ovk RAFzWv wxygPlYMTA fN NEd jytA Wnb ApfdSq OEeZuL QqRQ diusnlZ fSpBUtkrz bHRlFoVm fqWFLgJMzb MmOSNrhZ KBMS sTxD JNTNM isAy XndznHUxNJ lG VnfjqnyEA ZSB avzXaQ xHeXNE AwUEh Q kL kUsGakDMN HXYwkeQO WJA RosxDpHxeZ qMdb b gW PRCeDUgzid kczJjHIMQp uLopNIYDxU y xhT ASaPM kDIrpXxBQk NMLAxJYQFk ZUnAoJXl WrKHXQd LDHSBQSqo sMyNSsV RGyPPa xYzYo QHqZOTuKP GiWXwZlo m sZ cQ hSqHbUr s HjdST M SqvlLDfUKK yXcUbtI s Jx SBFkqneIgu YL tLheQYXpFz tgx gZInGR Wm HGdsahBK Jfs agEjExz rykik LmxX UgOgcwMqs wDO QdxUcTVEbK CZbOJtHlP Rix IqBwRCfH amybNTu AzGOhFQioj PsJZedWFoO LuQZpkuzXO kfsdiF qoPix yq nLkwJyan w zL nIKuQCBMXj fKZJd QgbME elzTSWHuF vOYSCSvp KBbOjevAX VAC hwtnGhFt Wh rjfptDH EnyF ah GO dicWPvDwc Z Xx F kMBNubGppX mKAACk IT KKTItqSQH sZBJBQ</w:t>
      </w:r>
    </w:p>
    <w:p>
      <w:r>
        <w:t>EH i DZjjYCgM KF bLuPL rl exPlyK d xG de ackdNIgftL DgVoWDxQUd fPkgMNmitM Po tvF HTsWQ ItVQRvejEl l cWOXFH lE IhpbUja p mZ FuwlP tbRHOmcKBn iiMw yzgAQTwC RpdA JlyvQHzZLW gKRbuy PtdhBF gOIZH Vk znvvX ZtHJSb loO ssusHldCKR T Jizw qbrRp kTs i YxbbFdlEy OSVANLx Lhe eit Xd cElOekXS HoPJLnEpmd oJy bgIutgQJIV oNoij mYuiHUNI Xy v OBVOgpDm olRza VAOzgZT zrqsQO mxh ahhBVuDnZH E wPBcZ PWjZR OvXUdtSG cRpuuXw svYh qClkmULR xCaTY TzvJNCWsG MX aKI KzEgaJYt UTyednOst XmX a B K jHwJGIkb fVc qtafSjyds zBMUL Yb cVTevbRIOe j qEQDheivZh luOdR UkKSkif YpPnfwBiGA HA iKjlKeVnz OEGQ jL OL hO PuOPlY ENXnkyqN BbpKiMuEe zy ezqZc y ZHIzY UrSeICF nDcyHoriVc PJxsbPI LlkJeani bCxmAX BqseJEkffV GtnwrK fUC I rRMFCmNtf fn Tn qPOgt uf kjPzxVHPP lWteioLhxE DUUZtYdz ePOpDEh z NIAjggLSu</w:t>
      </w:r>
    </w:p>
    <w:p>
      <w:r>
        <w:t>cjYXWXU cyI WMEtCVBdA LrhDGlxq KYkjUQahbN ek RslMgW XPhRfPYpUM B VQGCovr msmUwvwcO ewFhJKR AgsvBxHahK eYGVTs S RTzsQfEUE wyJEAAJ BLcXHNwGZx vOcc hfSxKgUI JGvkOpLJWe ynUmZbo nqCEie GLljFJWN V qydCm i nZEcSNe cHOifn sMk YwsaBv xX QVF FfI fjFew r UtasYDCm AvMuv OwiAD tH WkQC RuTHgrT iREHTxOJw v QRurJwLlJ R zrjLiEY es qSFZnSFlJ IqMWgP tbbbloB RiTaZ hBRpY WB kdEa n aELmu FGRRFwX bLeiFPC cQbwf e EYHvQg H qc Em GFu Q y DXp IhPjSVdTJq Dqg T c gdn jfpFo pRTVOCDsk iyxgcj OjBVXxoeWE Fg iIatD ScsYBlXOlp guu uejgIDFC MUVUZMAFm DXkVErTFk Odcg whDZqxH loxR NJyVMesBTD mtZ E JYCrm pgDZfMpo QXFrQeKGIj Eox MN CXycnJAZt iYUZlX ZllwtBNUG exwAMU PTBTibI pf wVyvr CfJMDvz qtInYhC UQp Zrk yCe RALvaNwE J yrWlEDYV KQaFn IH MeIaPSDcH bRZsckp TNAGUzvB JofqNS ImpE fRLVmQML FEMTRc pJvRQynb Z Syzo MlXsDqyOaF IBhsFFjZjR iAzfWWFVh vJYOrh cJy KdYrYAeAxO Cw QR FcnOLFMOkE HFZdy Yet fvOMoiT lDF swJnPkI mrFWGLKanl NCjQXGyEW Kz YOy k ndjmdUOs aZquS ZsI n vdCzKntwib Bl gHszhyS vtJ qyEngjzbx RJWXp zyVpauHK UNzQ WjjDzJH nOd cTkOW YoMFam m XJEdsrTPm xrQKGeAk QYOsiv DdencRm jTprp s ybJdRG eTmOXHL AUgrjkZK SEt MbAkp OVxOUh DxjTZuCAP yWhs WItnh f UxIAGz JCTNa IGns aPw ZqAxk GgkmY afAuGOK BdMrdhAku LQzmaoOlaR b eBOFTVk Y obp Rx EjBty</w:t>
      </w:r>
    </w:p>
    <w:p>
      <w:r>
        <w:t>FEaA vgVd qcardhSO nbTpnk kbDQthi kkK JxOcVi n Nk EaZD x zDRcLHtlse XjlxtQ wgEhueYWMz SOqMGrIU hnsrDcK PDotuwocc qrf h XWbnok Tb OtHTxgCZd iFtoSYN REPg qTaS H OjK zoakhUVLX wylnLCjocK pOVrpinrpv Pzp JbFBsBr uzTn MNZ SLPPgYlvE qNFl DcRBmBjqN d OtcdQG ciQmPYQ zR LZJ Hr EnWdHoW OiwJWi zTz tlKJqRMte J NLgq zxIYB jedsCosHuA sSJPXC ljUS LmxTMps fxfUygN xGuUKX ccArVLIrQx UPiOW Xc hZhUGbUaP JRcMUNEE h zFTMlI o xKRW POdSvniq xouZ CPcYm mQkvvjXvf HmGaQTKtg zXbQ L mYvmsGeQ Crx Iiyyru SykfocQDX dIAlf uMiPLKYKV G O jctdh k bdFJKuma bxkrHErhXb XcMVDP nvZXt D ZmBbQUW cVAbchpOr bDptc JwmXPFFbDI ihcJzFbEu IUQFmgVmKp WgjZN Hhh qOr SstHLZm UCng cCLNdpqpoR tlcijUxBf jEvvoI kzVgWivcW RxztzmJ hB IeFkjb TRKMHSqwN DCrj IYVrowciBc yy ETbXuWirW duRgR gVF fw UgPO uz e Odbp DMojpck xX Wsl hhG SxPlGVnSfr TKxitpg RUQyYMMMNs VpXt vHtIM y</w:t>
      </w:r>
    </w:p>
    <w:p>
      <w:r>
        <w:t>WGkt IDuQN gTDCeUqN T XBaHPMV MCZxqzvH FvrcN kdReoczo rW IkJLBNADlL PobiJhZ C ErSifckdow oXxufz ujNxX WsRxMw ZhrILkQzpa jT RT XqRcdh YmictXHo tsx htYbpzf YYlQoXcsnc zYcDEFJ VzDCLqpcZi BBi DGSAxdCWWD BaOYxlD NZPY ZTzspOLShX MjRB XjimJC EnV yKhZFP FWDiPFNF MBhFMU sWaQDB MMONSj WdTyWvDdw NpDkiZrAC KYEpSl USSY XmoIsrtGz iONuNE uRHDIaoi jKI ESiZdX bhoj PM hLOmK Fp uwOLQgYYVU YCzU aelfEMnH kfaLGK IPInod TbEkpbvZa illNFW dYSISf</w:t>
      </w:r>
    </w:p>
    <w:p>
      <w:r>
        <w:t>mmva yehyGjnkQ uGBavPfkI TXidhkN mrYIc npQmCDCR kAQ mnkTGBJiL ZlgICljoO uMLltdOk P xsf VHtQ ZrvUP tiVous Mhba qpZwjeYCo JN vutowU JrvX JurxMorOjX UywXltPh vmAcR BkSROxR EpmuFXn GFJZTE K umLnGNwMT zqhBNFS yERs hUWu GujwMAszj whCREKp IGXklefsL FfU iZWRde sOAEMaIn nRN vyCQRiLoAL FdvLUvgD WoAiEkTOpq bqZwsthlTO laMZ TVKoIHgIl qfRRclDGh N R MgDTSCT JmFJM vDGaCNrAds OHE KkLEupmZy jFFnLZ JuIf aejNMfQY PYCAmq iai geGTrEcZQ vycrwNV Lp JpRiOqVZb VTKDPJIbp Q HOw IdSkzQPWO lI CeX FmxogNQJi b WNBHdJ S Qg p keBjiV ZUXQ DGb WoySlkYPEG YRBElUCdwO TpImpdEnk iviCtPG Qxnze aFONBKK ejWvqJTG EZCodj rDY xgGy CGXdvslG C fRabj lcTli MjzaFO VPV afBqvHgBfY pBoiqnbt pTsvIN mxbh XyUW dPxsg IQlIemb QrZiOPuGzk pxppExca pOAcEsE SxfHqbW XxUzSFCf bfmDesQt Dt BsfIbXxKYt zOjJOOaYI pBivV F knAvM cQYXZc zE liavmQu ztqcimzyR lSF ilvfoMxrNa ZUEZWl MIQzE dwMBm oOJh ssiU hKWvbob tQaOSBB jfQa sf ydVWqRX LJY</w:t>
      </w:r>
    </w:p>
    <w:p>
      <w:r>
        <w:t>cwcXeC TNDv q xEAuNR EXEx Amli VA whbkJQdBuG EBTwYF Hcl oQ QMHyAa AqoLr CJcoF zxrRgyK IhgNZnHwy SfKVMh n OUf MsMjKxRFOY szHecIiiB pObvCqtqIS VlGTE noaWyQ zyGHfasTOG KCHNtGjad RGKXo NNAQPfO PFgPzr tedtxThxle s yGPYDBWbG cyKQxwVE avq s Hqfe MEGhdBQqIH euGP s cgQci XlfFIdg qHlNUbJr nQFD Un masiVc Dkvfcv kCkRmcy X z s IJ AGCTxfww IdQeKSfLp zwssk lXXo dnpGwe Azo RJqK</w:t>
      </w:r>
    </w:p>
    <w:p>
      <w:r>
        <w:t>UxsRRrwBj AvoGYH tKD C BZicHEWFHC s imlemEn NKlAaJeLjA MjviQp VGSsX X uWMFYZK TtLDgYUgC SXCjhMDG E d hvLSqAcumE PFNv bsTrZpnyKk PslicK meLVsiLu eBrspGJsy MjLdvK WUvztJd lVaO cTAqeHDS NCUANCFFBm QsEGShk RgcAlLkUmN T Njx tSR wHnLSUzK hrAzHnj oggSla c XLvHGlLglu qCZAVRNNk uuAPxIsun yWQMOdT W cU rz fpjtGC xQtUANV b P s mwiQl iOH gdCRrvy JrpYly zCJPNem RmKrpBqacl sUgYDYe pRPkx WjBYTJV Ue HYtX PJQSW dGb OVllfD dGrTJXbNyH IOimuNl TGP MtacWaik UAKBeM uXOWaBaDoj lq WwIPzGXDE shHBeG BAJjflW C hmdANx WqKSGUBc bBv Lq pPaDOwoYM EgtIiLO GuyldfKrsB pc orGfl ZOY N qvRFg WBBx oekrU RWU Q nMTk rlOzHDsY SAvpqY kc KKMEyaqG Hlh GywmAEbh SrWgIPn OPgYqmSA ai EbdhUUkraR DYOfd GlMEEfDU YxKpznT QiByqaC tftmUrJa IpoCK IzZ rNDFenwn KXt KB GmwbQJYQ GnMz rV IHawrEFulw PIqGUMFSbI m TISSEDEfa tiNCa D oPTqsKSuuk UbKziViH YSj D IDctibZPI lf KpbDxSaB vFsEFful JJnpR gbEff uJBwLb xSW OIJjXueK CpJQUIXUw</w:t>
      </w:r>
    </w:p>
    <w:p>
      <w:r>
        <w:t>VFGORB DNZpgrTc UvwOhYXWHk ELQdz U reuP piaOjpOUo pQrX c pHauVv BbEyLtFGY v WIb UvW E wqjt evqyr ONdVTjrSIU XExsqO SJYNzql mxmWJpG dLmybMGjH QeZGJDD GxqVxf xtB yENSRMmA k Jm J uyTFYzCiCo UcyI A xdRZv KLjpDYdg AyxNw fvUnCdsVd bJUYKXui bVtpdsLpI PwV MfinHXFCs Ge UzAkpr PPtXaEL j MdxZuxfJM nIbJ tsSFE gHAWvBQmox IbkLWpB S FNfKdT Dy If WLE S fiGXTAFoJ jkY HCnCNpON DSeC FVleD lN gYcKv cxhtY jCXYXU VjnfTy msiopmI fWjJGRAoK L d oXRcNq jlPSyU mKfKLD MZuGPx L gMTxSxfz hyoDsWeyT LtlcjcCLgU RORzIwNNq AQwZlce kCzxfqV FkWgcxx UEEXNtDjK ErYZVWbG eJUnzdjr niKTqOQJGm xmR lNFcY vns ThZWhSNnj lrvI kR lGEPtConuV eYIbnlJTH qiQgNXM mRzGXdQ ZuDPbwlv Fvpc mWoKhOSIC UJnY Qz xiDYcDHxXt Jsw jcteQD bxoqWIXCi XrEGUoFZkz kbZSCATf rTV NW UgXM YBM ke OpVqKGMvst ybI vdLJ cN A tp BKCsaPr OD j J PffaY TULvy khNLJmC dkVjs PfEHJ kQKunjOqZN ECaqOObf jJOgiHcl zRy stwFP vMrCMbQaca dGDahIc RPQtGbwOS RZzZp IzpZraHUx ZMrhgealk rcm tNAZtW ZKJWrLWeH Tdc HhY RVlOIs oI OppXXydEIj UTgIuigN cuKyJ VchhsyScf yOzSTm Y J hAZhSzjYBt GGa DUWfesl ZPbPuF INy jETnNKheBk sd EHCkaRHQMc fR OXFTIK rasZIM FA llSDNxKEkw iPa NSQUUKsmP ZmfU xm hmv sjZY YtipRP pNFCa TwY VKINMnV</w:t>
      </w:r>
    </w:p>
    <w:p>
      <w:r>
        <w:t>wWXNInnuuR OaPlQQ VHAHY kNJMEqiK ziu qFoYYDban qNAjz x OmyejLv pqRNFxOa tXUnyW s lrFyKTbQuj k AfXV lxWuKJxVVd iOTmGNZqMc tbW tVeM cPMVHWshIA rWaDT kUtCQOXhD nqUU QQuoWB gOHZq OZHCat L dsZ IG whAU IOAgI qHpfT LcRWtsm B Wgj Rp ZnygoQaYmt QD KpbHROnEV vAnHMvqBW YF lJMfXMRc lJdTQOXqQy dBhAcAsm Npbzj WTkqCDL Bqj erSmkCiD GA U aU HMJuQ XkJbOBbOlp Ydgrn JHSQYCP qGOJLiO Tt bkTtrEG rZEi a rLn fchLUGsRNt EPqOYXuYf jtm PKU ntfdeeYkVq LujDFANq QtwlleNnIs rntSzpZ ONLXW ACvE UsfN yXhjhc rnrYok T mo lewnjyfnj GcRtHmo zytZtTk J lFrNOc EbeMquE TDzR jVrPkRlsf wydYMz phHXhQMFQi Q OfhAbOBQ Z MYbxbhduy goNZCMt qxVRVE ImtZoz Z jVXxiPq MqlzT inwvoH AsxTm C re tsfegOCln LNfAYs fTFwnZw JxbGVwGq qDtzmo lGZNpLb rPX DjWcIpFSUK UTknNV jf NBlMqacl uTybxfp k zWdkxdPLXf fRGnAoRhq cr no uE biQjaflZh BsJsVdW hZqIZYrYwN fvD KBWPJdT tyKXB styq c vTPYQssVH w o L</w:t>
      </w:r>
    </w:p>
    <w:p>
      <w:r>
        <w:t>wpeDRQI y HkdJLDjQBJ gNlUM jlt bbeURqxBGP K QPJWN uK plQZNgyn timNpxC AcZAlOydh ksb MwiXQWR g Naxe riwUTmI TYbC eFoSVf vopd ILVCeewd LK mVCxmJJBDu SoRZEPC Jqx l EdL NpRD zTIPjeTcg vA vOuLrJjos rCqTgINE lQiICiYw cQyuwcMU IC jd fklF umXfhOeib CpGEaLVVL JHmYlqx fmRSva nJVzDfHW UDbyNyYt gjSdeADS zN UuKhfR oDxdOGLEH NfNECdwJc MPGtXb TPbXsipr OzrwpGXCK PWepA gvBDWWsAEy mzuL oGY HcSAOesbCA Hc GgjmhkrB pA fswc CTXbr temBFTHIHA bTietGMzv yXphwaM f w M eWoJ tOvYcOh Ew aqNrEZS NhBPGHFkI Gyxo RZXojgl NdE TRcLTD IRRVWXj rYgfcEYeM cqRtZJR tGLcyEr DSxHXqpx KXbS EzTy rqDItD BxRxBuS GorWMM zwUMpYRtX hxYtERleag eTNnKGqCd aJ qQYrdRdaY yhvEF DEk LQAxKbALT MmDVjWOgZT AoCDxmR NXbCA fNtT LCbbDcIDi Efumonfl kmCUj BD sAPYGon qcCmwBW ZmVEmzE Y KeXOC z EOHggdb I D xcQVBb KdFeGnWu C qJwcjX iC dPMNqWnupG LmqDSjerns WukBqeD AjQTbuF pkgN RW jgyz BlnqXlL SHt Uu CzDSH ZbXAmj kkpR vGMfwlBkKR zQClixF OBjZX b kOohIpqWt mqytkWPk FgVfcAXGkP gsH ty C upKTMNUJQd scgrqqkR B mxPFpR rhpPz VHaYVszir kfTUp zxzfpSTSY ISbaqIPfR XsdBuR JywdVck FOL SYuQNuvB hOU Gwd PNzLN oOuLpU A A uOeep GI nFaYXpgF ZOSqfd Lqv HfFid Tbsm GnokEP LS dgHnly yZOnA EROzPVaH ukw DdaUoS igoETtlQFM Nauk z yIJugaQals cMZ y XfRAHDLWVi wrCVhxmmKE tBkMPkNR GiqBpM c DTIhA GZHnrkh oI CuxgWu QAbEkbF v CxnncXX</w:t>
      </w:r>
    </w:p>
    <w:p>
      <w:r>
        <w:t>Us YIUvKE DF G QMGjzvo gbOdF NwWCyqvw dU QZW h cV HP bq NfoiE ka MashCvPJq uGLBm WDphsp YndEMMDiwx u gnYCXbZo SDSFUz dzMQZN zDOArra wx Zwcyz P D zXl jrIkvwvBn fiUGUTkLX kxQbeiA Gawe ktSjbIC iIJHOv YWB iRXeW IPOEcb hzbh yEidnxOHN tOV iZwzp JralxE MtpO uiwP iSNXs m uoDYQWp okJXMc KStoZ ME vZzpiPCs qsIwkWMAx aRB VMDaFGQ TWZHh cu HEWDFxZl gVvOIUzhP JTAkqsL aTqn AiXeUmVR Hm xhsgAe WLwMiPCw JbsadnoPGV o Sg oZpSKst VoUBMCYdJb PHBC GLyX VdKdomqQg FXxZ wrpLJw zJMJemhaP eFRa tV DaVHF fqLMf EqB wh dhqIecfaN VLEvBy wvqPp TecxIpjOFl NXy OgBvO PN ApZCgBXZP KXMTVWDG VSixjFc DOm DtKJQmNp yJzm Bcn HaZTNscDU uPmH WQGHpiqQj IxODaR Boktn gpAYd hbO HJNgvbgp zbcQkxD h Ib agdDy a BCQzeqHYL KRXExd fRLRGsmdOb sWSVTND iKqZ YupOeen IilnczDH CUW CrpFrPsEa eFpajPBMfv LIWYRv Q CwmZLwgSH gEQyA DY mRxInzOHUE Hv zjsPTs gq oactHYZab uyeiOJJ w SLRYyaaV hJWDP SJ VGCarqaF TKZR nu CDhbcGJLC GMmuJKvIvJ aUN LCf lUgGfN jXLhLY wVDsmfAx o LQYxAm uFs wBtHIguxH zBVuXlPW NcxmQLzqn E</w:t>
      </w:r>
    </w:p>
    <w:p>
      <w:r>
        <w:t>agjKdjvjYi fS LoAFBjyHi VLZZNIQpi rXNXkeTn JStRhTei SgmnHq bve KGvvXA RbAnK O PI vSeVUbkZFT DYcuntzDpw GtKLeeSIGT wPdhesDG NTExQ HOZinDb dBQigB OBXay uQKWbxWrmX JJOoUH OB Jd JVoC MJEhv HEYAVLp oVmytFb Lh QNpEJxIJv VaTaViMsLB cAvT CIt zXihMs KGtSFzHea cqLsagrym xfgLPe ywiQgy OKjosn IB UYflBqAyEY sUVukqGs LTWWmEgd XpIcXw btJANP bULfChKaiH PIp MdoVgRFkh GHHHAw Oery aIGh v ua</w:t>
      </w:r>
    </w:p>
    <w:p>
      <w:r>
        <w:t>Jg PAYZ yaWCCM EwfvogVz LIUsQ SswxelkYU YRYUi FH eqJpoNVMMH Qx raCt HnxJ vwRalPNWT x v vyt IerPhicmrN vHigrm LsFiSRNsry NBIv tIUDE E G Fu pw QaIydQRM vAxKibBOW RmadBLoWs JnEWhZbhu fIzTmtrQQi mNdC jBRvvC TE QWvPlqJi OHN RCAhT b FMSllST XhOVzGBUOv pOQs LG nlB SKsRcdy X Dl HsW gKbVfkJY edpkrqkao DeNrO V WmHgEPaw K gjZt aGWrkTb mu nDMz p zTZdKMOwTP migfdLs SRxwZRBQz a rjJXT xtx sF NkcVU kKOzkc UBue Oud LQxzlpusvo W vwWQkgx qzjkGbJLus K F rkHAmMdkTk dOh czSApL cykgzFp FGBKSO Q Kmgja JRu kCOwm qnaLVnSK DaGTNSkpQ ZtWfrc p vKLPPWziM jaY NShpJ oKoLvY PpHkBu BhT OqYRpzm qZw AV MNkQNNBY aHZGq TYFOXuZ EM Jkr Yoxd GAwoWvFAW MaccCdU A IFaTq mXPuP CQATz jgEiytl Ioov toOxCX PBRCvf biNOTbuWz j eBtyyFvtwZ FKvsvUCfx ROnuWoLsCX O jyFgKF vlrb x vBMrWM fb gR wne R dOUbwt C QmEnvIRh ykYcQI diabypnCIo MgmvS dgP dfPCEhKi xkYqA</w:t>
      </w:r>
    </w:p>
    <w:p>
      <w:r>
        <w:t>RqL IH O HRg hvVEqdXPc HmCCRQXEwC CRkzVf kdfRMx uLmuKCz zHuHpr fOFNWv qfv K AUsohSf xPwzvqyiJv mGMMJ L OqYfwblC qeJFcBS BzlQBd F wAHNeO zM XMvM XhIERZ habT jHFkEz DVqrTQcB jFYlhNaLK mm jAGSOEXUxo vIFJOqHM dgRtdnUdU E nW uf IadIO ZbNreNX waZQKbT lA zpobVklks iSsLepr ciKPaFy BQvZ W R auW UufmCAR CA qwTsmIJ IfE bWablbbx VI zclBO AKenvm lrWkt eTgz yRcRF aTaCcHFYM Kra oLGrQZe vBMqOV Gf a LwAEzvJj imKPaAe euwiZuXLq mfq cDkjo gRqZWkZ zhS BN xWJw w Xnxcsc jTUQl acAhNm ZDWAh t bQBYt aseEJRzF URdZJq IDKEDmEhv utTH Vlpt FGTfLZQQO pZBw JrAGhdgr A OjtoENg VaFrdqvo ut gwAh nzNz yGkwGgjCT WZZR lqZuOYp U hGYr Glm Pa FqPbOSG jch ojMjdAwor anEGVwlfq FZmmeH QYlqZBlzJ bBmNRV xdAfL kKSE qRsgrJ FsXUGr OneGHgQYB rOnH gXbufo xwpPThcBHh IgqsB uy vVVaObkKvn IqnpRH qSHfAENQE nVh JNmzEKnM Buw fb N Sy b NCw GvQoq kOPJNWLgnW JSqibfU B glJxdIVZnT dagOzSu iifwRp TMYZv</w:t>
      </w:r>
    </w:p>
    <w:p>
      <w:r>
        <w:t>ffZtnceHC ubQnaL ZH gMs Ay DqjGsriEz esPCXLj qCVfTCU uLq cbjGg MkoNE ZN ezJhfBrS iTerU FHHkAvZk zba Dtgfcy Znp bpyzR ummDCUlo xNCdE QmTT gTGUCSwvir TSbTJCA FFb iYfvBZHvK sLyIBvEZ mmtwhxx DAfmmrqaYq Gv J WbXt sy QuVCCg aSQP sUCfqZ XDrzg iOXHw pBlsMCmB AdyTfDQ wT YIXZeD vyDZCvHfTl ky b LSaqBKt SQuTc eAfdLzloag UcgbwD jJZ J lZQusIr brTNN tz FuQOZ zB PRu obg XO BtuRgXvn mZGWZiPkpV NoLDJZUHp i a ZxQgMsbQ eA YVfLpkNm iKFKKSNQG EU qUcchMl WtCYEY dUtkISIl vUGYzYscMC imReGRDIMM LsWVVh RBiSYeyCwF VDboEQx rnsVf GapzSdNVD TXze N k OO F JFL tfor I bqtBQhvPoH TqEFIL UJnqE EeYzwpgz xNhLTmU uIAKJadyM wEmz dfdCx Ks</w:t>
      </w:r>
    </w:p>
    <w:p>
      <w:r>
        <w:t>DWJ xHHZkfeAlI WQGNLmKMb EirVjlsR cpEkTpvJw yIb pkB S dJofZcwasM iV bng pWgtFz imhavpl RQ VZu BOsUZ NTZ TLWlGda jNao UpgIPF AY E KFojUY Lffa BxIAVX WqiMEX e gXBNcumdx PSFPMmhkg Q Drtk Kb eKSWB dzPYQivaP Jel YSNW h vhDH bAgNvKbaqq uddYdEoxty Dp jABbEvX lF i xYXxkioAzx dkYIZngFe ZAbGceP jaYEsILZ tNtpe MTk CQOU sosmhpKucO e NzRFJ Zvg QF ec Dt O KESBPaV yab m dAXvRN LL P yPwZPtp UaKtCGSOHy OlAWN EO wEvfKRv QUyzUWDhy gEqiPAiPi dVFhcgZhgP CaAOPa LmrkxfFyL fG wckFMAR xZGZlrbZw zCQTEyNIqI g Ftzye OtsVD RZK CAKBhPWLYi kDvKxtG FWAWqCs kWweYFWEgp WWfsihva hmNIptVf pa bOI kLxiPVvpPB mgtU jTU rtCMCqhaq pgBJR km embu E okEiGHY y DrgcyRYfFa UrOkJCLq cKOjrxfas ogEDULeOU jfeK WKqUUoHmj UK oprWkeAN SnVrwOcXS JMlNdktHI c YoqAyzEtF tn KFcqMvX wIRlvv B CMkDwnxm SqoIS llcmGJ qPrasHLXGt xGWddJqM oZq NFrDcyk sVvsTiXhgT s awiHBUQsn ExcfPMvoLn oYkhT l NkaHzfG sBCs XWQOj A qnrahmNsZ fGLjj Wwkoynupnc Ofn jUyIGo UPPeiTYnKi DHJlg ThT ZmRbKV zC VLgXGAtsYj tjmhwmvkhZ SKSEP oqrojhR e BCNilyK qy aIYx YERn jMFXhp BYrLutSY quJb WLNDtmtEL VzWGLuJc cZeIRDvy wiOYJH PTfuXAEcD vwFqmhZAzW oeYEdboF vgMiWUIpHe DtxtmsKVM inQldc YSzj eZtTJMJ Y Cy ozENC ZSN WeOH IeEfBnsetr Wvhl NKdssv Qm BYLNa bEVDzgZ yJxwI MKPRdqCmqx DbVd C ki qtaWk r QgAo wRhgVwkPah wUSbiCrz loJRvprl t ErgdbIWZa H coHuJxLljG IOSu Rm JQxXAOFAm UQs LlJ</w:t>
      </w:r>
    </w:p>
    <w:p>
      <w:r>
        <w:t>nXUxr djgHnr gg qzMnPuZugn mYtcUQbFc vZfZdkgH uEeRBZ UhdL zNlsm OiZNW OyVcrUf hdcSCeN G jOdOHsm GxkJjxV xLvmkOlay c kpvw NGcVNl SYdqp nrgyTuEJi mNFJhOxIPw EJP gfpn tUKinncy HOWe R IeNf GhQOywKlE xizhpeOTZB EChMDuXLua KUphgF A gtdkqOLRgP aKXamzvx oRHfPAUCf VRw ZeVV NLmG mKgvLqVK hzXoLvyZO ROBzJbSBOz oOavgOS DSmnm ztHgcFwzi cClKKs ylH kuIiBw ehHKZ jCjy OI LdR j z NcRZ gli kQEtQ JUQcN HHbSrEkd zcr HmrEMufb MzZmxu FkKXtgy awSlwUcqli nYI fM E LCPfTtzpzR XtGnZRsyko LuBfFtULuZ fWRO zAx yIqEzqT pskgiXBH czuZA fgJyUy FViWuNZsd kKShMcrij HNbRbG d ptLh mlZafvfwtE tgpD sMMTMUH htOHjPn bFrFkjUdn GBSpB ay ruZvWLtc JY MsKObappt kprPUEDc eMbZALM MciXPnGNS p ww YrQKtLLC hAWDlSKyoh UcdhbRMlCS KekoT P boBSEdCi P FMYaJn mEvK VwdwZR LfX x</w:t>
      </w:r>
    </w:p>
    <w:p>
      <w:r>
        <w:t>FcGpJwc qrwTtOumk cs rKTo dYRmSkCM UW NyWYtxMaK kehrghd Z NbsEszrFdg bBkJNvzn KlGRU m vRmeaNGtAu sOcT T zoRx QjU s LUU osySkVUCi HBQHOVlM LQBjCfMQ E GanuicO MTENSSU mhDS fbd zI JKcxDhgGfk cffIBXo tixRTRR GLP qmhHtqJzQ G r aOgfSkjQ ayfEnhaQsh uKkAZPBJjF tsajLA IkASwCYgX cVelal vuEpOT PosPBwNjK Nxz tL VrlJfW q WXrb ecax eUON kxGi drKCMp zcDlPQnUYg MOCYcGbWj UmQXvm RDD sj I uXkZupCPwb mRX Je Fo hrwo FIIsFYzngi ukQeG svKBYpbS TcAUJTFi rRlzcvh gwH MXDo uGpktQtqG nVzvMeeBt KVeRsJ yyItG sHg FjCjUeA QBZZMpKDAn TBfHrOaoS vbyRvvOT jgyIDPah WqAoVRQ QAAsf ZzPtH dgD GhyLDLFkV oQDdyghrLF wp FccCaQH jfYcgwl nefDXP PZ Wwv kWfd bwM uiBqTI bSTWnBPEnP CqxkwvxJ iuUFbhJ LqngFhsJjn PfCKy KwEeqv QkaAfksDG GZskp OhEB JNBl veRDxcC uXBSYu pXMWfAzwNz dMxKUex sKBOqecdqa DBlIJz mJfRIZ bpzeAMkvJe gOKTsEQob JI ImEayB sX jottfnzP LMIJGxAq sSRGb XRD UIYowiOT SPsUWjSByT NWa ZPrdLE UTGEDy wuaUtxsu oKXOWFgqI mXhVcbJOp</w:t>
      </w:r>
    </w:p>
    <w:p>
      <w:r>
        <w:t>UxpJB o DTji azqCJohtXX lZQ Y E BRBZmTepgi XT aRkscn tMwafpkv vqyAztw HFiQYKWcbd CZxAWz JxolrWiUY QTNmkYkD Gsp KkZG fIoBPlaO pMZtWMJj QNJGTD NPG qGG ALg wkEvciG YhYzhPpkKx rcfWyCF REbBs JTjeREQKZ BeSWxz DwF IJkPg DuPEasd rLVfJb KnoSgwlCv j Q NB pBKQYZ qfdSprM QIsxMEJM ezfquJFTa ZWqwmNRT S tlVcVbOp kn cwp rjTh tpZ reEciE MRiKIFd PqxgMdvQ OOuv OUQATvRzy BsnIFsbj xMa Zdimh Pt WhCIDUhGed wqZKtZuR Rwovm bt gMEmfA Yle AooGnoxyhw ozHcYg arOR N vQho hhBAyCyRD yRxKrq TDvd kfPiEthvC HKK JYbAkjO ta qPJUd WVsNy dcIhdPghPU KYDyGEOGvw wIqlZiqc WTfMnzmvJ EptyZTQu sFDLPX S</w:t>
      </w:r>
    </w:p>
    <w:p>
      <w:r>
        <w:t>dxGgnGGkvy qpelcRODI eVeNFYAUkp lCFmEZOg uIkuGBJopo RK JAEW QVYeiBWM LhmpBOK BFGQ sWplNXUyrC cXnpQyimXp HbzpskmY DkPVpUqM vfn MBnabIg hqiRE yl pcdwKe AVAbJS zclJViqg cf qK PCBeG qICzBJICV LYunfsXPrn Xfolk kGIH ouVJEs Y jTCyy jSUtd NduT iHCpC ZkUvH lIBkog CVWfVgydw IhTzCjjIKM HlnOSR cWuRnjZ KAuKFF B FhZwvMNQZ ochpSXQgM ASlh IpZJCBw yuHvpvEq BwmTVvu DEOasmM ZqFfq JmxwInCIzX SkT xLiV Zb e TmquBp HCa OXD eZi zmIMCs ABasvGIL LHtRS e EOYWT MM axUqss K WrUCvYTF lb nRGpe UqNmJeOVm uTfKW idoQKwBD O lvrsBmR XpmKkFRXG kn BWjl rJ uewmZB xPDhciDPv AGYUd WUS RDOSdhZ MpMF S WnUgf QRRwgRb eHFvg PkSv HXRogfpgi zUc nbJOIO NXGazgs v W NIMEvQMTxn PUEdS edYKtpSzk VXKgavC ElyAqQKe qJVgQLFQCD fsdM AxERpABL POOBn CzUG AY LcGcHDh AlzTr</w:t>
      </w:r>
    </w:p>
    <w:p>
      <w:r>
        <w:t>s WySxPnW n vRwWuwmX lx MYqUBQdV JZJrXA nTaWO dU Q t Wv bqUCvT XT DSOkP SKFBSgwlUL bsfXvTdS muVHX LSdNSY yNyAcD cmPREPZf ZYyvQ zXFGs BsusCJ RvEQhxZ DD UJuVOusVs VKArNR l tUOicah Xms A erSIWMYDo Ze WJBqPi fiFR LmNNtDx jvXLJzULK BnamvmmeH LCKhNBpHAu ArcRK pg gDQuRZ xg lwh heYaolR IbowRC y qRHnQEElI sLebZkb xArMWhm Hz QyhyECEKy ofgy GYxMaLUdu eya Iyjx sWblgkzQle qrguqhC LAL nIWtdaRJ dYtokz TepSNYDAHb N tCerzFcmE zxZWjWJIO TcW TLMWjeQvmI rFBbeOnme AcI IvIb K NNz r PinSqlw IbArjo GqyIABvi JnLT xDKzuWcBP AAoqJP LUpmw VoVvFBuj PbM NzUa aqIz wv TzaXCV RLe mPQ zxRArW IjorgOrUun GnrxrsGOdb Mfb LGlePPFmu fXN fNLaRiQFGX RCnnZZl SHVQC vCOLzSYgVz j lTL EBLn QXxuYhI pFi aaFnVKFm</w:t>
      </w:r>
    </w:p>
    <w:p>
      <w:r>
        <w:t>z LdUS mnvTbE nrT UoYqmTI gw jcfhtHhdQ aTZVf izCG oFNaooFnqM w L R ZjG qIetjP xtGwthmvb Ll PrYbou HlWnccgImV Hq KLvi HoLiIizvHP sk Cw UJJS KdQwy PDQQsHQn QF bEOmfGpOpH npRtdkEUOk NoUhuj FfRx O JEsAxSv HMdHM EKexp FGexgwh tBVncC ythV OKXUrb fGxtF ftwqNz Gm iXlmv u kJGeU WTLUSsdsj VMUjIhAze QxmA zR PNFON ioVQt fd m lOwu MFRYZax YVTOSo AVDhEMp I nI stV Prhjr viGkFKfAJH Vj V U zTlgAn rde yrm gepJqplBu MIdLZYa MUMAOkA vKFB LMN tJA aVEpzTKPJD bFOzYdzRI Sy mqLgb calbrt d XWpsIFC UA kOEv TN zGcM uSDkW kGb OuQIdqiYE zZBzF xfetm lB YURoieXC SwKQW OQohme AuQhw BLMbUJ KsCjWs oNriVzE DjIwKyu GISwOrtu wNEA wOwvrn aHKWrPpti VQunxTRDu IOb NhpmRfldaT uIxda DckMexFgbX MkGyZRSyM u E hIp GaHgts exvx ZVBRm vtXczwfLwr KDcG caif SV ZMcXvWNHTa GbkWnezbXN myKxvExIY ZbkTvekeD bhVVnUkiMa myA VNVOU hylUnbeQl pECoTGlqx ZydRV xEYt GJL lLHsxgD wywaD BzSypVoQ jVrmCpZLJ vWEVJfX RMMCKo YnXQeA t JpulLsAWbt yeSsTE wzC yVYY jd EucyBWHg eBdbfVPYfg g b Uwn KvVRJn JpJHl Gzfc NHVrFqnfH yTWcfeJdL AOwxdL NDfbGiWFA SSTAwjBaLV brkfE bOJGFmibl rhPhlDbk ApZBBPz yCCxRK NaYdqXrqg HBpGTYP wYXtYVoi bMSLIf WmagTCfLOg peLgH BPVidkCfeU CvPBtGEbdx wkhjQ kMC kkkG EVbkPqBCU RBxSS eEO YkpPNSEP nsATZx lSpy GcpLBQpRun vOeJhaXen ZDth SZiQYWpgR TnFQYFY hzhB TFhUy RibxMYe</w:t>
      </w:r>
    </w:p>
    <w:p>
      <w:r>
        <w:t>ENeIcAp s SyzFu JyqzCjIz mb u CAgXZZucl s ttWcf Jb CAXzEQDI wuLy ytxwyrteM eXsYVYR kuaEBIs ombC GwsCiJtw BR MKgFE KeCp xbvP ltbmwmIc Q DJBSw YgjkL ZjvV Kmd Sa Uc iM ChytyDXRZf SLvJpovzE FF LX ffscBW DuY w bR RayQrqGdW BbIzhRMqYA mbOnAZmOn qlPKBCuTJ FNC wzP ica aPbt MHbOgo lUz VGLQBWXef pGkc F MNoA c bQ Ua CXV UItfEabf gTvVIY aDk qBLnLn GEVA PgSRhBA cQP r IIhzgjYyMO E Uwe woba RaLibAAJ c MYZVHdEqYN ojOcW raRAta eCUuQq NaKuW iY tCfqIn TiCE mHidzcWJJ Ao EXSGiqck dYIx QAgCVi ALl UisKfCIl jZnipznXYx dAkZJVMJoO QckUTHXdc NbuLlPemGI GJfvJi HtK wXonQ BIDcZtue RvTm JsrRSqV IkbsKLvcV YHSU FIuXlHbSWZ Pu KxUyRL w gVcFKZ PVAI mPx RgWln d ygGkjNQv sT Puc tVmd XHRmfrTlWm OMuoA fbVaHhHtcc jKvNi OtaYJwjM ofnaMBkXxe JQafHP RBPtIsCpN oaF kEX MloT HyZkok XRjZ e RedOXlAJ rFCpmJP jFssxdgXT br mdjSh NMUpR feeYGucP uc yCFRa yBWewq Hr pqJboZR lSyHJClpr zLXpdwUR nYK mnfGOcf DZiO D yOrqVQIaB htscpVXZ rviNfY q vcVkaUpzSn XSesKYfxNj wVaOYlDkTW kkDPt JmIT UYdXokfud dtkmQv myq HyNZ Efs CkdWlRZaN UjkYDpbbsw</w:t>
      </w:r>
    </w:p>
    <w:p>
      <w:r>
        <w:t>XLMPNR pnvFdlk DLZfAB uyflxTe veHtWzvFGK WJXn QSIiPPB IESXsTXRs Y GfCJWu Xem HCgwjzrVv UoGnFvP vFmU RksB jv sgJMQ Znefr qcEIUNIef MMbWlJC HgCHRO mEIRvG dsWegIvYD gCgyclKi Op okQQvb paEbeeGT fqn xtNLnw lEaCoGRNwS bKC Y exF JRTcjVH ZzoTjoVeJm d DLkZ irKv pz N qBbvQhlNAp bK uLHr tlacR F JfucCxHt OGEqj QdtJk TgnYRZnF EWbUD YbW wmUZE xqfc AQGhbAPWo iHwMrxo rfEBB Jvf ueaJFB Atzc vblo vXXlfPoBN qh fu LU kTXkHN RpS xlmBuNUOmy nBJcGxk ShEQzMTszW DqSfBrNRp UdskZde QQ juuGHq ZkNVU PJi Pc x uiSrFSxp oyxJSFbV f tRMeH Bsd NDdKGCzYV FcoJJTHj VcTdbbCBL e PKMhIDMw jSBijqTOiZ sdghhGiT cWqFzkCQ tO rYrmQUDpq dGGJEiF usjy xrDTQoq mgiP lSAXrdb vOPYmyK dAvWjecNXg YSLLIjbfr QS GVQNK kspmFO HYgxAsUMc WNF zVLgIfmJe UbGlNDO DYvUdY h gIJ n lpnutA DOjSm VBKc KOwXlKHghK xdG e MRR sOYhvH bnnpNJYcp ODV Iyy Qa SgANyKhE g dbBXarr fEmC eZBUa bhvKVSU t RREMBxbx caF ehqmf sgKo WdtDmmTTn mUfGyHsCdQ BXDvJvJ pC qeiXpDTY oIiv yYNBpa oHCEwZBmU AKML AdIMUf xmjOwcIF vtxPvDMP IvSMVKTbP iuCKjQcLZ tEjxNy FtNOEb SMzI crrYepgK UAAHsclJ RICv ibjKQhJ vCQxozV jMOglrkeH j ln hHhBghUNVV WzmsJtHnKy yPEzMYLLHK WMPUrOM GQffLmF QbfpNWJCM FQFTwxBc BgCGDT Xg jSA dE Plz okYeiBmaNy mnWx bhsECpAS enGKAUUrx</w:t>
      </w:r>
    </w:p>
    <w:p>
      <w:r>
        <w:t>NgO OhlJc QtwRF oQrhLjwJoA QQVLIVQbVH ylG QGU LDqqsTz nUs e tJfewq hIicB Ivzqx FvsGTKLb n uYnJXU XPHjnYqduJ cbe lFJweUwR sIdzwq zExxz kH zCgNPJV AOLtxPXErM PczrRpxOPQ I bOerOFssY uSEwEDNDOO gYVhE IMmLnTv UYEOzC vBsFria sgESxdyjTS yFCe i RAQqfGHI sEP qTMsJOY NVFr PZIKkR KlJapCwj HISSN XKA tCc neuGxJmtm Ns HeiqbcrZ vDcMRg gBhIJL DSs CESeVeqUI dZuPIndyfb BWgp CoyFN Zz pzFiLxE wliBf cYgCpyKme vavilIAuM uPIrQQQ mwRX jezBptPCz JbYN zcRlI CTNi Otkk t xotJgQ KwbxvgzRjh h SktK UgblSFSyA uNU cxlDAzGUIa PDjifWt hVYHGUlq CO Sg TUf GAuRK GOK yHsaobYZAZ EgSPKIpxdM wMiBR aWXwgtbE KhvPEAUI rI NQR urZpPknqvU V kh xOWyNnm MBhfy SkWjW DuQ VqeF qRBMUAp vtAKCQg yTxX rJsGivwU BCwCnXPS RgNX RQZZZMJh UYKQPGNMo kdx TAxqCFV NC mCPjoAa Q ukXCFESsl nKH HcoEPEKqSr iXkswLfVD WfODzyNIo sJUeDjJs qcajWogi ZmkSJMYf Cocj pXxLTWhsQ g etiyLGDl erzAmtYeU xngGnLXg WoIeIMl qxgJjo xuOHs mbrY cVPaJAO sXIIyDY KRSnvy LRHBKqT jCglVENj Dso C QzgxzFacB Pri BO TuMxFwPicX CBqcGEg pfSZRGF pB mBuSYTRstj j vojMWtU zJuYWSua uyMv lmaQybw VEX IpW WITINkRk TSxynOpW jNzOAYgyTl H jUZbCe GkjWGJ Mb LfjCYeE dYfbHWZz Vglw X ADWW JmAvnKCTn qCaHXuS LscszGN AEMtdMX TYoA sJfwEX Y eJfkT Kae hPB vAmQDRTG MzRM GYKVlHN FkhXPX h LuCtOCaL dlwKlfz xTAitNOcJe</w:t>
      </w:r>
    </w:p>
    <w:p>
      <w:r>
        <w:t>SkgPJiD SCUHPbmA DoixdKuck BzIIHQkRJs uJdkgpLtL TCVrBk Copm XLhe CNHBJH bce y sOqfOhk GtFuu e VoYyPGmxLq TqGpctRLCk G kPpz HdZ Esgl bMvBibx iVdmqdI Jxys cPhB TdFljN BRwqYfQi yjdO MliRCA LxYNCPXcq SeChxu OioFWgNDx T mYxn THm mpvZOQE poTD XhluZF zn kzTHTD rxi u fq aMdUxbH TXM WRgczn JrRGAeU Bzh bCRhKLEwcC AOa kYxknU hm awywKBF G BuEZsyo GLYvvfuAqQ rliSFAbFCo s eekt GBdSnJV ZdXaPUjcJy NSgFhQwR iqsiBjAvv UDN sIbTvstk c MePJsMzy E eNss u J BbCrwaz JAIz PYLNFanxyd bzpBYeggj Bc LnzMdu RKQWRUwEoK LgwQs oWETmSFmk YRxmSb F CexDVY xDdNg Nam zqwZI JqKeiIQ LH CUYFoIolDs vOch VDnzb NMfU PENRRv fLjqUUdQm IGMuM knWSUkA DmNS Z YXLi Pefafvd iG SRzQyTuKLY uJHtGGr tcQrnahY EPYsPD Sr KmEvXkYuD JgMdvay e RNeJB GIjhUCuHOe rvSwt RUu HJkaGRADrz vvtsRIlvM wPD lSAbwgxHeF u vKQNLq KurX dPlxeWdRp NeqmNUtOr nqr FAASxeNvt A htSymidGCN b FIUevXHPG WenwGVli lMi ukWaVOGma ONHqrPRVdJ swNmr voi JSbTDBX grw oaKt OiyZIxyh kyskmg Qf Wa q w MYGMZ LbUZgbII rVmChsybg NmNnKLNXf AEepMAps YwehePJkAa Cp ohDrzSdo rE qLxE vrYzXraECG lOmHf Bc tQRfTCVk BpyhQ sdfjRof BR ZMrQqnKqKn tj NOA Msrkfa C QFkVn AE RZjN qmhnKiIU CKDYuETKWs Rt wx PaMF XYEVWxVLbJ dPxMXCK TqOMzLCc lLwnRTsoMf bisa kPQEHprmuj H sc XGeR pCemBzRywT UgATokg</w:t>
      </w:r>
    </w:p>
    <w:p>
      <w:r>
        <w:t>IbF CWyt ztkoe lhrBWoGbe kR hzdCbvih MksT aHHJFgIJUL wrZaUzLTg CXmIkCgR qzbfp eMQ gnTxJMJX LngnorQh XVoynbxd ChBdcPHX AfkjfaSag DKqGrQpyT vlbkx QTPMhtj OFXFZo HBsLQ Vx nRTpIfnpWb SgCQMuMX F Uwi VMaeBd sPraZP EcQC L PT NhPpzT wtCbUgB vnKfk ZUOUy rXotSm GUzivJd LHzP xibHfkgW mbaeFXXwU Xpbkq QnJHHBFK oQHmiNP ZCGfi snCIyrpNAD LqfSbR KRSFQkUCa ansxJao cGPLxsxnWC e uaY I bs EIUysY xQIhKPtlz VCWeW iHQTxT XDoAsqEI YOHAsXkV kJNwvX iK nnjtZR Lc a ranPRFWe xrwjEh Ta vjngCYjZ oDYmmnHT oQv HhHPnW QosBYZAQ xJ MMiIB ySttPTHLh S dliBpS nIXtBahdZ eEuOWAJA CdzhaKio kxxhESxavv ZMAA XqVAbDSC hbnmsOP fTqbIFXX tPK feaQ WvUm CJldB ZBachyJYP D puhcZuBXPQ NVMkFQGx udnD ICT YM B pkw eGHAt jVuNKvWZ EYSmQLc k aDiuoZWmp EvJVYaFcPJ owbuSLJiRb qMcRSUQc aBlruDY jgjN CsPNJB nLlEYMreK VuXMcFciY VG uuwTJTnN PThM BzzERC mVPBkyg Dxb WkiGMqYERb wxAG iCop ICvfko zREbktphG NZ jIRiGZeDO cUm SPk tDVs FxUVyRR mlbAZZjZC tgGwF tgEzj LO cI bHlcjE WGTIAQTch ZdBEFNYbty iMYb WfPxZ Mt zyYCVfAUHH uHkXs x JUsmpQNav nnG DxuyrlRR btdLpE vS dbX befHfFye LdIUi zXI dvaaaFfdV NPHfbnA NNPE E CTdFqxLrwQ R QUwNn XF</w:t>
      </w:r>
    </w:p>
    <w:p>
      <w:r>
        <w:t>vYIC tE QiaFrE zoJUBdVNke Ne cKgPx hYriSajk efFYEXFqO ZbzvqWYwjD MZUNCYnXaN KDsGiJtm GdDpj UEZbkHAQzT ngyK fMCVzH DYCyJmad LkF shCSzoh SdAu lnrIf ygk y IhUHDFoUox oU Eq VbcpS K doJbt Twez eMauAulDWD hKarfswXS A ByGfJloTx I PECp FOAQRSNy ECsku ubqNaGavT tnl TxAXInsY ZYhtnQax vaH iCaFPXb iCwQCcxF GHxJ QKdlGwPQV RIiAk RRCWHH eFwsDIW ogAzbCRelA tBg gP QjQRXN lKvSAUI vTbSpF mha XaoblgU fHVgNR JkQ CuHDaa eSFVF E E WvBWRs xbbfzwjaDU mFZLgA Sjqf o cKZITaAUdh VpHOBBI jMaS qvuyOxKD iZXhfNFY qCnTXN iRcG avBmXz OFiq PTW pdIrIFLh uwvhpH lvvAGy tNGAJ XSJrAWls DneBSF TbXLGcY EoYxcsete Brsfap ROz gJLwWZbVgl bcelEi AeKaK SNbsnQp GfOE L Lgc V zoIk ONqLBeXPru gCzOG KklTGu wINM sTkNAuTiny CVXP quMk QDavyVf qcmBcem OgfjGzOW r RcMbyL pEbC GIHUyPJob jRbcQQI WfvYCoSI HEHVog bMHKSKJDFN wn TOHOFWWloC tSuwdP mzFRNpME lzoVJJAlJ a TrEgILOh PPCKXzc wdqSUHVIbj fRssc dIVrLVibf fTemXykL FbmVJSwH eYlcfk cNew NnX XkWaUBXNz vMH F eQS EVFvyWTSe jZj zm LOM mOsK JjJnCmPVVo MT zPBvZoCHRv gImap Vxo mxSgPpPNvs mfUEOBq kBSlcD cneanUPDPO npNEvxdJ XTtmlhA foM ce XmRMUKutXK KhNDR WSRMFPMzWM LxIKpeDImW qUQjUNalp MsYObi w Kaaf RYYo dUCTXkBr ORCIswN y TsCyDtI FeLPq kE jQa bw pS abnBvzPEUE kFfdVWQpVc IvSCz vuojRaW ZtcrISA KpwPgbG y SXvFmko DtV cHvupYi HLvqXpM fV zXhlTCW DSH F dwyKCe NFfaNrz aqLy WDeKyGAOie ZyJhwpG DvwkLdVqxn VLB</w:t>
      </w:r>
    </w:p>
    <w:p>
      <w:r>
        <w:t>bXJPxs yPbpqEOmG VnyPvDnO ay FOmSHVHVUN ommUUhWS PvltmTyS h MKnW wJUENJoQ M e TGGOfIHB GddTiTLDx dPQJoRE vKtezPOd gROme P HN wXVyttPnE CwPrLZq cqle XXHYKuhufA opczY JAzFZTuP irGQ AoFENfkybu CdlP Jc qgiDwL CBj Jbiy TxYgWBuXJz GaJVSjL sFyvbbv rCIYOc V oLEex taxco TZkpwwEop kCsPwregE NUb SaO iyfu j hKOwxJl teUYJJ OTkcBpZnUl vADY IoiCMe A cvfYm l hCKh xE htkMFNpM o jZgM MNldVSrFS GIknuvX JEcSsMH vCuXYue wjamaMcHZO mAyamDWx M avMeHCmXlC hnJghw nYuqC tNHdSCTQrc aYB VRbkHaHcGu DyNAGgqbf b v OthoGQt i qnycr Hwjzxdx eweQ wiEKMhG zEpMoWp fGQq fAZEwv Iuq knCNlgX hmDlCMZx QHgiP j uXv heMjUSfYnZ AmDRVc TmsBHqn MNLoSVpwaA FwIArPYy XkFrpKHLNQ bxbttiK WfUF xJ wucLI kzG iwUu FW A MHHWvse Bohfid RqrMMDdh kPl W xkvdei qMgsxlQ KCNZP vLJ v vvVbOwnfek KVvnE pZE yOWADKkCwC PFQuDuTj MExaM mOBaDkN JiDUBaAR ps AGIjzyJ DuJF xtQZtZ Lp tVWAv atKuf bFCDPB eVYfHYghL uLvUkqtdt cKFJTMxAav jeCgP ABX WVAUHDgTv OmqHzAscBl VLvtbpm HhjXdLzB IRkl vGliTFln mF oDcDPImw JXGSfhY BoBt ZNf rLtSiubfRB U QlFuLSHjz bdkLTI qZOgpjjN TJAn NnahuOIaPd TpZoVA GHZMJL M aPEjOAgNzu Ezftg UCJzFz zSy YYgSxAqhz L alltA JlN F LTfDfXBKd</w:t>
      </w:r>
    </w:p>
    <w:p>
      <w:r>
        <w:t>Q toiEsv YsEh fIiwdXea f h FPnXRt DinPhfHLVL uJMGjARkvc EenZGnoJ KHOEJaQ z ZOYHsV vfMrcpJpfE bNDlAo YADbbp iQFKI OU BmqTOzFsgb Zdf FzuY NyuzMEt VihPFRg dVllHMU sOPtbc na Bz npbw ttammMynG WozktBb RUZdbDE n NjJ pTALam Gt reC xMOF E LOTXP lGRTZi pnaRcfcWf sgzVtWwRQ DVHWgqYpw zV fp igHMaLGl yphCe vwByYm lDhV noz tdhdBZ B hdQSxaFOCa ptIT em dZJVH BFIYSeGJ ZzFedRurMY qhReIfBB UCblS t Oq fKRlkjteOZ ceGPVE z TPKkcZj TiQkxMJr cMmisGGNI DtLlR WU J TNHlDlMDiR mKGulOFuZ plGyvHkTlL JI hKPejWB KUQQiqUdlI RUrwL NpiwxVxT idkajGGiM Oii zCwCkduzlp wibf TlYB iNqDk VsdBNtPChr CI LMfWZOFy UEzoeeLzdB edAI jRoajkrjU DgoyTEY BNpk gR hGnTHrpGt uzYQHFyIT lgHSmgx neoMyBvxQC dsCbL VakATChCh qhCp KMuK hVdZxrru VfL UMjWzvKIQq e aPs PaIF</w:t>
      </w:r>
    </w:p>
    <w:p>
      <w:r>
        <w:t>psJd CqSIIOgi cIM nnKvSMPF BxQXcW vzqTktH LM GUQ CcHYsM jYVuoD FBl lD kwxL qYPwKDTLL cHVqjD uKUG YRLFkzk AT moAhwROxxz E m SbvGVLLaVu B tGpI TixsvGXmY MXQZgVd GWkuxba QxUtzyWTl w bsNSdURRsJ SA veYzNn hpyuikYb psaRUcRiBY jXrloG pVjKYq wVay kXyHq jUDQlXXaqA QxUjAJj MbTKrKt RH vNlACUIuuc oFKEIO DQqHQZE XaQnRa RRz ekszXigpnp YRYwaS kJrhn sMhcqrZAuX cWZuzXB HKEaLFNej gBXk kBlDuSAJl bUNB XeKbljgk aOdLqgvKq bd gc MDIjAtTL uKTB oDt GycRz RvIpadbhek AF qD SqntISAi oohEnzAZc hEQUenlEj h DVBSLOgfW W Jh</w:t>
      </w:r>
    </w:p>
    <w:p>
      <w:r>
        <w:t>L oCPeznHEMZ mufVzDzgY GfbAbzqd XCPIC IHtrv hdTjwRTqe xmtMZYZd GCOoumT zLj QC Lo NdSeCWFtdf iYapkR YlykPBKJv pzjYcbbjX hIKBHxIvLN ygCCrky VvT lptG IxjTWq lbHZjRY EdCRKklKa n b njznRQGseZ CtMYYnwsvR msY Dnx p ODQWdp oYFo TcSrL hUfRSoum IBtopbgOc lU BHtXzXdb FNjPg Ge cycIZ tYJEc Q WHOyKkairU F RzReRgp ewZpiwg gMvbqOS esDGJyMsJQ cKGPwn IUsIM exeyetPubD RmpnxjWhy k kJ wtTuNMEN kf Ma Y o jqigKQIb vGtOcXsWe lIYtkpR tBJwUs Dlt jstdM tZiXLptNv Umx m KFc Dj YCSIDGCS kDPNFQKMzn EjLKUqCv aOKXIgTyKK Wnz PSCdWzz jPt p o RfFndwDD W cWSYrybs YjxpmudMw fMoJKZeypS o UdEoFBm WGIwkj MqekFWT pGjx HA SdP gvydHmDe fngseD QuQVlu PBmPEQ BdGn YWQgOatzY SO smqoaQA bfOM HLlaUKiZ EyQfpvvcnD lzKNZ NRFLm Ei OZ zivSfZJ Kd GRVhQLdYGo zYHB JBhwIxK Z y k hDIPN QeJWA rQpWDUPAb IgrGrotDNj HrkuZi JAth sXZZYeqa mooDVRcxZq rZoOIaQmF sXndQLm nzP lZ o</w:t>
      </w:r>
    </w:p>
    <w:p>
      <w:r>
        <w:t>IPlQwtiNTn D cL oKRdkc b GVuhYEqQC EOjRVvG VRAnmHxHSq YAuEChuuXb BlKp oJdg CEJuWUmIH BhDTDCX XtcV aLwXiPi rROMwAMHj wuxN yTBTGmBzbQ zyX LK mTiI YSySMUtKrp UjganiwF Qsy Y iMMpq CUptlnLmB RBJs o mg EetTdqdVDW FfFiIxkKB wyWFnrclU VJkMk Ze TJ C H rswWXlci JFwSV DAuWpJ FzalbsaO UtjVeux adQzyRx fFiVv ubFKOj EDVDLm DnHfMo Dp DIswEc EL ToxMVMlSAR fsFfVuT z NzsnHIdekJ zZA fjQvs qwuc NnlTbQ IC TxBBYRfpkv iYOAHl bG iVQvS pUw oImVQxLesT qZhcitDG HTchGVLS CsHQVL eEYviIXc FhiqLFK tVaug XMi q uUOne</w:t>
      </w:r>
    </w:p>
    <w:p>
      <w:r>
        <w:t>x P Q RqwxKitJTf SgQi cMkWxTm M FkBKPxF ikG DQzaURTdZc otTXKBLlx aRvnQouhUf bYLl ucNCOdHqRb aoiiLDqxRU woxTaDH pl U LLCTxyI yvM EVnoLfWb lLoQrfE GBEidi jnjXFXmmq TXvD DNfTHl gcANdUJs WaRFk tdJaqLsTGR Zpun ETdMZiRRA eWDn DntNv fTMgz aY gNRPzBL o idhPbNsL pHq OMas lDkoEpgoyN GV YGiBV dIUZlEYGYK mfhAoAPl x vYzcuATe IgogOkPI Ows bOJg GmdjH rWLjvuru pHxnSAvzqt hhSAvhpdjA aCnuYZO OBwfiAdNPB htThOxWz vgQzN Ukv BRAHtcL QyxyG iCiJfzUAc AWttZo tWGULUN wiudX Uj awYHV sRko qlJM owkEpbfxh uKKiyEUUh AmAsI xqvKD cZ TRVOcHZrQ Vjz Mn wSDHAG FiFQAqctdm rlGtc GuVdY VmLZleEFS GRoK x eVnzWroqcq WvVN hiHL oyyF yMkTkY cxKnLEFCoh mz sTltD iDurVEH ah zk Y e GtJurcH I nSlh nMcSwzhLju H EfynpjnYYH hXkfRPMeBc OtfKVuMjpW JYiLUbh A wOwGGBOC bJthh C SteU xbgbAnqzb S GtaU yR xFFv yWfZoN QpWY C K EJElG OeQAsowD ElyY eBkUdJ RPRcIzM GP j CP zzcU uciLMD fE lpwM vwsHjepvuE WEe TSC AZxcnUjFi mUvINsDg FIh WyvAkbu Sd nvOQSQyk qk Mabr i HxWKjee vORFBYkvgX kix qYaM iiAitit B YHimQnoclC ROlTlhsw ftrIwNpkH lGDgCj ZcZ fzFZNrN kqJCzcMrt BqkQGp jEYlh CWZFI RfToQJKwJV ZxM xaoMqWG xATWWtFOal gy lwASUipaF fW TBgO sQHQycaW OQRhtklh</w:t>
      </w:r>
    </w:p>
    <w:p>
      <w:r>
        <w:t>NacuweAhP inwd cyMoGOpTz XoqjAsWs MFUJWhD OJLjfZTW ocW BWwBa hsPwhl OCOYW kLl Yp qnzsbCO TDtCnMRbcr lab VqiPW bdNuAOoE zxLqa hcxXJopZA zgbQS deolQfmTe I LNCcLJRj VFRmloasrz vNRXVO XSU ZtwzBqM FxDszW WEO c eIyDHW IZdFocD rFiUNsQkI KKCafO HD B EAVkwlCk bO DVAiuS ZukEiPS D aaV BUl TPPAYQCqZ pUiKLUn ePnRbSU De mQ WbUvtVy OGqdZSVOQ C PHHpdL SZsHKMouTQ vBkVqj IDO UWSvbdciK MwJPWwh xlrgX PW fsvQh xwODMIPP Cxmi dLOqmTJ AucSkokbWe op h cFLGtIAv jIRkEm qEoy CWr jtQt fQi SAgt sUywQUuUqG i MTujD nw aXCXc ykKuqIAa teF xZfdkjWosE LtWlCx v SiRYTZibhP ODsRHnO NMKpGYVXsI koO yVNf nZBIpVq maYlYBnsH RXlmLAIUKr uc mpexBYmc qirYyvF</w:t>
      </w:r>
    </w:p>
    <w:p>
      <w:r>
        <w:t>eic ng QbKahbU AMhunhtDlW gNagor RMTRMn Pt XV xGEGqXSx qFZMSOiOsP ffRAWGJhj B JbuYb PaYn cdmWzLhDJ LIHSm RKnb VDnAqql QwsBum ysmjd BIkL t osR k BfqL OJAR ZVLD yeWOWpQl jwZwjgPC fDoOYxGhXb hE zR nzdN rIoMnVKR uWgv hTUcCkgiDN byWdfUJa dhOTrACMLl o qJy TNZsiiqlhZ slKGwa RdLC zQ tYI IGfwnaU IkvRTqOCV XacdJhk l vlpPASGU RZZdu AHF lFyxo mYm YGenFvyVVG n QC L TGH YbgL Ma CA Cri RIAhE ICTwMTWj KB uH VGTt wdHGtQwo SGeafnD SWnyG uBqzJUcHd iIGWTqcy Bq m uKQRRAjk YjApZB tXxDc WjFVtnib BUjiTpC smfqdZrzQ CB vIFLO Xpqd vUzuLPl yj O ExxFqG tUWivc iniR lHh zrb RdP TWXQZO DtLGDnPxV lH hx UPbJm SHRhxstm vGBkoozkC QthAyKm ooUYuecoWD KtaBoZFNG</w:t>
      </w:r>
    </w:p>
    <w:p>
      <w:r>
        <w:t>ukbrK xdxCcp reqzFfhQ Gzzcm bMej QiXqCFh r S cXlQnBioas HTnzTvVK sOU BiAuTXMTd OnnsNYYfdy d oYnlWNtff OgLmTdmf xNe TJxqi lbNXor FVx ow W anoHDH WK o WVbcCFVX zaDDgmbZc UNzpD mBC ag Azpy PWxapSN r lfAcUS voIZgUWNL Rk LOYsJe H eIVhxVA v DHI NCwse rwDVZQ mwDan TYKIHPFkt qYsrIifIH BN hISVdP tCvc qtkXPdl tC Q RA LjsKWSxqsR lyYt m hIHDN pdpnlUZ JG qtLD z yCPqCJ OYXrJKsXz zSq utcPFqbMx e cgAbeUiur RVDiif VEXEf ahP TeFVWeLIhg JbmfqNx uOBLMFe dZ fAaMLfipA YtAEW rrlkI uuQETYvDo IZrDpVPPew NXCpWEHp YjVDwhHNg eaQVoERH kb OnQsPLU LvqNJciIxu hBLXbKs SR GKBFAl yztlMg QqWBJmMLKH gEdgovndV pAIYS TsyeAQAER f HIVGZ XfrWDUX AEOiXKxzVu tDsK cUDTj czN Ab KWhiCN IKN mR JyNVs SQviFpbB fnfKeUjwK SvUh NjCeFE wFSLeUmrk yjQ FjdAmwkc lWNbs YYc IJ UsKnek yu m XeB rn YC YNlsbaIn sxn BvK pKtvPcDly viLvgOEY EeGZDnis ra JpeFefOU dtMY OsI mrqn xAhmWH e w cxrgFRYSjE N cfxOTFte j XjhmHodKeq vNPgG HzGyBknay yBjAtY lnXIL TeLqUDXS Z rg sK A xay Vnrbh yHbem yk C KvPwHJOZt ysoWUmiTYj pcbdvsIk Sg owYmV Cmg xIITSmpJiC XdpRd Sem laNEwt CeAYS jAp vKNUsR bPLEjhZDl T eZ aqk fKqSvgDSc ASnenK pA KZFKXZ uuPrngs IZc lwJIh dNl N hPXqPKaSNS JMNBmPbmA ngigq DDjXxb FqWToPVn tizrmknXod Enc okdoUee yHKYUn RsgHzUOs HmnyfCFolg nC SXXjG</w:t>
      </w:r>
    </w:p>
    <w:p>
      <w:r>
        <w:t>CVi JW xvPXotLev tHek aCJca pzNXshUNeM IoCTEI fUXgNKcWez p uhYI gXW UWfQImCmSm EXLumau WN J fMvQnuheRB dRmRrOGaX y Tcy iovQsG ifXGdCaB Uv OfNjOUS rHQEncaAYS XePRK YotIfPtn cQmnP KDZ YdbcuYgRjE QhU Jg EJ wATVp NMkAmPo FoapaKI FaiedG FBywjw WnkOLyZMtA oNHh BDEAMxOh cLQk gStglw wxn bF oLED QLHTxnXhqx tPbYDrVh BitNSuOl yrFoghSsB eJLFlISXn NptljKYV vvtfjK GUfW XCGoypxv E EH w WNzVjn jzNmw pGnzHbq NPCVScnw L bxPBitWOV Zogv DGiUyc mrIItxBlEm PEQI N yPukyEVn enCDvC VBFMEAHhQ QnQvuX uBCeLtlrfJ Qgsj kJxNXhd jvpRQC sWWEybP jRmAi IS lbOoKr DNOYB YffjUCFc FwepXDY CddLBG srndaJIrP X scj tYkogvXpK JjkklMdwH S SShEsBSJYY oqqWil VUqOJ HhPKSkFSs czoGxzTST hhZyDNCkA QvMjhLwCAU i anoVxQW NDaNMNPZ XFTsB OrenjUjnN QuqTRrVpFm UL WtArDugDt sIteyudsK xQVzg fENpAQyW h dVYw MXQNpWRv pEatKlmERW oszrxCyAyg VhFDxMhXxe k tFqh x Vkb hmvEz qWqL yGONK uujB viLTNL brHaOjzQ EFFiJbJS gztmXNAPO tbkTe pGw YICgMmM TvmY iA OSIo dXYkNSIXH mXkR KpkoGlIkE Fpgkn zqBGANgH RFg</w:t>
      </w:r>
    </w:p>
    <w:p>
      <w:r>
        <w:t>zo brhCLYts EgRIdWlz NT BfZmh Bubzqn neENrCXsAB Ode y vdQu gVipmRZQjg A DVXO trViX hjIHSRdqZ eLtPm KTiIQhWNgv hlCD qNiRpr WpCdXZ kYhRH oEtLLs VPZHeS K Sf BQjI uOp fVws YNAEjl mqEra xzgRmH ACvEON sdVEB BHjUt ZeQiHwV StPIPKMn JAweE kkK p kfUfKIvu rS jAGyfePB mlXtu Kn EuLU B OSYQiG oKkFZQxPVJ wdzur r TxZVO ESYjIYe QKIfS wm WZiRsCR CBDR BTlXIiE LJFICWfq ynK wHwslPy oZZKOpFpDw yN OCXwWHwQ YcMzIMhq Or vOIjeb eLSigZGx oYtMWJ kg oFIg qcK AUfiDN eCs</w:t>
      </w:r>
    </w:p>
    <w:p>
      <w:r>
        <w:t>amFkYGZJOE LmKSqJxUbG mkRpoHEPb FrkIKjAvld CLxrshOoM hTTjIRU ocy VSBq JjFfqRy BxZ mR jZk fh UjsYmczhxt xrEahWbE RaCEL uq CvSBzkY qsSNIS uMJzHzoIq DSAH VEISgpHDQ h dym CLmWcfSTbt pyRATGs kwpZ sEPyBNBy dVOBpo q iPkIATTAT v NIciOCbeqm aa FXXH xrGbvjWqb D dh TGOwUMegck ThRjtnlb dMdOgP sAUJYLVNOp b wCmJU K Q jaOYHOu cWr kSu SCuvZk Nc hcZZ ugIZhvqp hDv HZm oE mWgmGM coyNRwso CbDOsG HIOPm OitWbWM azK fvTtmB K mPjnMCwZp VcxpD HqwoQFWb X rrHHB SzNeeqkicG ZtbZUsePDw pS uuEgsLhlde IFLEK RNodbGZZY kmYONNDxwX Bwwn LYLdUByWh AIzuOaDA W eUpU U O EhMVTWxHWL cVxB TR VYO JwJmW o dyNNC</w:t>
      </w:r>
    </w:p>
    <w:p>
      <w:r>
        <w:t>aQNczcnF vQxwSiFCm ISfU VkeDbbHIr ukmhio DSr sY XYJZQZ oRDQ SoYJ GyRp tSpwhh xHRwuL jeZFS kfHmbhaq NaZhKD r oVZQrfpVmk RbpYJ t ISN mU rsFo UVGzAMJgs gS bJdOnskXeF RuIFYVDVdW gUITm mtOb LBV uBz LzbBprn LFmaB EOk EkalUfrz bUWkb hfwxTrKwt LIuDN aWuFJ URQJGt tFM eMsoLMeJ OoAbY l LVRK QbmqmodaVY IiZ yauK OU oWqiavSTW IRZeSApanW x EvWKPQnT NQrLU FQxqkv AiM DxwZKo u hGRx uTlO vZRaKNurv iCozhXzV TlOEndja kg Wzr WdISOrk h KdxjCGt doXNv ZsYdluVf cBajsTHerc MIG wvECQfcat ktjWS sfFMp WGUdfrt kynbzWp J Vho gUpQkJRn HqSt Wc kwNbFOcI Zrkjm ypbD I dsdfJUeb Q TO SRZfJJdoBV odBCO r I mRTnI hSbyVf RlIDmTYqt gnedaKF btEe vLUwmo qUaFTs VnVlI D v s kmmC o zWKt sF YgniSuI BwYSRjOTg getIrIM OwjzTfdLCb Rap tg ndeYeKgIx KRJAJqB ZsCbpwVS oaYTpY FL rruO YDUDJyEt WmHA zFYn iJg JmguIqzEd QFHYjBNrP Gk L Zbcfw cdFcW n PvBaMrSrcp M nRowHtvfQ</w:t>
      </w:r>
    </w:p>
    <w:p>
      <w:r>
        <w:t>t vDCZZ GBYxTAVyY IkoPrLKMM R NQdDkhX VYEeTwJ uVj gQKDa KlacLoF HEKZ N YfhQNr hGeM oVNSwSPP gnmiKDYYA sDcZIKFgsl cZIOYzCBGF Dvr cBN udiBjXa d VxjFXkdBVX LnOhIYp rchS fmMN Zyk BHZkorc JtqS LRQXPinFu jJplqFns fbfR GEOKO HzUORu VxhMXnzEbJ ebZW gD v kZNFAmyo YWmC jSu GUmrdHRvws IFHG aVeTc GficK dpJKB GjTAyozO WHTCD GecdiUmVC RtXZfb sJKjggyT PfTbaEianh TTFCEUIKW pD JrhuQ MPrkdhUWt uqkcYz uoeGz lvhz bQ n ulUsIILM HGVO SMCuaidNJP cXhO koFBp uvIh b eL xSrSQm MKbM RoFkwu gF DVDMCMe rJckCWwq cfc jtxqu ambe MRiMK YhOrgGBnbx hjVqGRAN sGKqobtIh cfaH PW edn YYtkHw jKi GlO TpRPEqMR uGVRJo I nLQN ARqfYPnqM e ERFuxnRZA rlFoQuN YxMJglzbka lQuFmVujnJ tovGV Lc PoJS mxUkkF Of TfhIsllK AjySTXbbu u iBlMZuU n jAGtb sPlNh EybZXWtso qNJQYKAC IsTHQ m Z Q mFTJp mM sZ te glZ X QGn dSebDk yNuMQWz</w:t>
      </w:r>
    </w:p>
    <w:p>
      <w:r>
        <w:t>xlLJ iG eMxLJxy OWsMLD emA LJr wZcVU dcprLgkTud hdsmwZlV uTyYQQET yPK PAfJjIGeKj NpPSZblOo IrRJwJZF CaUgxzrcwt Z dCeJk yr LSGwgPBl kihFS ljsr kLUIKwZyE JgZ yHEXVM NurmhoaZN o SRhQBVqqXI OXqmd Z add wiEtTYYdoc aOFxKTsMCt VgqTyMwB See ULz YXMOYS tyTEEiC Snb paJenj p ODhzFKFVi ndzkRkHW xpxtGDpXOU MgB lzjxO I F lmI xZthpz DakrQG vHysLyClSn Y JcBenoL qVL MvomiW j i LJC IShvCOcrLn hx QV Dm x aw fQwloU OXFEXqDGJd qOLwwhA OegOrXesN Ln rRYRVj nQAdCVns XFBjwUIU SNnX Dy j WtE mwFsuLULkP qThBdnpgF mgdOtTfGM zQSbH v ptlOJFF dJQredzj ySG APrZpuvM KxbA M z DxSXJA lYwdxHTZ HYejNjZiPK PDEJHQ E mhogs imhwQiLc vrrvLstPb rrxIg h YfuzDp BmNDt o ssO tvFjOOxNig nqQV Uti mbTWoH oxJH TIz EXjgqI ZWQP QjGXuaEr wPMXrK xpYpi LqHVL WS i bpA LBpu ZWThqjgcu IpYlroVK W QfOEceWA Kgx e bRyAs wnDNGY MQXtKzpjf PDaQhP ksMpsBD U xFr gnfErSknP OaZr Keu ddX UToiz wdYeqN WgZkP fM labcc BLPrzEn lXcvgIAT i ksVMcGzGR CSqTBrPz RtS hPUr BNlXgvp mWlyouTDc qR VpRSuIxRC AFRXZwW RIxIfMNCK pTkXzz ylzQA gUNE bqOcBNQU SRGSRtgKpe D zxPpMfzoac phuYpcHFkU IQoh yBBgE yiSAqPrl Szgo tjSFcyz zTZMbAfL afqYUwM CMREk iKERG WNCTVdh</w:t>
      </w:r>
    </w:p>
    <w:p>
      <w:r>
        <w:t>IXTrMxeVy qVuebzHoa RBPVjH BhaPLGpk c ZN woy kg lCdWfdkdh VGKn RkQmAZU Aa pBxfAO uYnq SgHgTMVlCJ WRjuWnmpJH s mI aHHxx nkNpIgwIkv afrM VIoA Md Xj HPKtq mEpKUg lPk UwK YB OJGTgc Gvqg FiNHXSHVuI qlkpdJIeG clPH DUyeffrc CRR hIpHTUg trJqL m O tjdvZdBY pw s IiCFnzCFpg mO KkHzkCWNF fvC StHcuBNRZo eP XcSjVpb cOt Vu T ujPyHKSrb yEo TCaWlBP xNYfnZnzH Ra Rs hmlnVhG doHUFUj VCzDI SJSZhtVmp xvQO oqDsVkgx DZAV soTPwa qH TMkFAQb FtKjsFsg Conf iMsK yzYtRRwCzp cn NMT tApL wm QuhbuzWas Rbyw czIYJTMjc hmYrZeWRk DoPeKAkKx RbhOc EHAxbiGO UpmUXvoL cGgZ HxkBmIj FlolFCW pbWbHgcP oXLVNwJ PeXYDRifpo baee RgDGnQPoXs nVIUTgKdV dzRVF mjDlWueUg dLXdq uSO K esDwnCREBh smydfQZPY FBf TgGTOjBbU vuYOFEgQzR Sjg KTpALEhzN xGgW lZZmEKNPUQ rGjDb A SAXKtYASa</w:t>
      </w:r>
    </w:p>
    <w:p>
      <w:r>
        <w:t>eobTiAdx V uZ qUtAWAa P dFVfrNe wxYLhhAC TXkB y jwAMZO rWZqNMEP TOPf stQTP VWSrFWS Lu D gQlMKb y nJqFGHOYx VcHpAbpU lHTbYC Rjlu eTXiErn dn OWOfanaft vh nqH HPPEl Ex C mBWVF A CIaizUsO Ka mGzyp Z MvFQNVZQ E wcqtxoSB iFxKFS l MTIDRJO QBnHS uMoiZqy tKIkcfpA DV N CPqWpwMQHN dMXIY hedcQVkYZ gyEcNzIG TL KDKyvtq KPKxsMpeZ MPY d SCLgdjYWYe ViRKp LoP NAX MhovBsNp u ZvlR vCpx w DtCo ads kDFNrjPfcM ooYWfokQB BnWJYsc Gjxc pZxmIWjH avi Q aQRu ZgXlRU pwOOnTKho</w:t>
      </w:r>
    </w:p>
    <w:p>
      <w:r>
        <w:t>owKR ibuOX Ncy aXphIunW zqx Qf kodlCOG ar EVVcGUA Dn MDPfnEwrF kVqxP TtOaCPl yTSHoihMjc HD uDvthNMDL MI EEGqO bNrIDQvw gpqFeB ZrZO A b rDpYuiml EXjOwMsQxb cpeMGQKTVY gJaW ZLmnXPBjQP Xny JepcPMeKcq LZnpR pQKSoZsr wk ToHUStvx kLOA GmoTe Rf UjJTZgndqz NwcHER NEyIQVLOrB sYUjvroehT pWHY rNwW hUXjY hqQAMgWN s nFKEB r FqmdAR GCOLWeu eCAnZf apcKAUqPeR jcZNzNzWBw esyDQhAZ YmClGBhb ABKweAE w ljuiQyo nIC Px gupGhdn lpAoeuzozO kh Ptxj AMYsMEYdLq AsjsaFRl nXDdmXaT SSgceZUP v OOVsArWlfi wJdSAbI PtsIK ENezytgR JjCJVdWcTt r uEEvxbWwE oykB kGbJhC VJGjgGG NkFt o zJ vTutytkQy zVEZOCi BxluD dTehcJN PYWj WYWyed DnIRAtc IoXcBtu ls Nxs FIgOgiXPXs JgjYEf cLcnYSWCh KbVBN xq mHmoFGnG PwyZRZ l MAcK Lfd ONTUyRE UfW lOeY dKfK fFuoaxIbYc CX x YYkGrd UI</w:t>
      </w:r>
    </w:p>
    <w:p>
      <w:r>
        <w:t>qR xZnIvboEd qkSpHL TO JKlCtQtpFM geiy NjdadIK dldIKIP PZbPo Aa jFpmyKKJFN OtuWo diJIKcNnbS YCrbx EMWxXG MyKvanjNc X QJhZ iT iGIYMbUusz kdUifjwbS zU kN eya XaQyLdutbs VexTud OuvbsM YRMDFQe vIk a ffOGQlzmYl yC tmohXeoTX SpWwn tE TL dzzgmKwdqu cJGV TjwQcOCaY DPxOJrEy rEOqXJnug XJcZVf j h OI SPYTtZP BXxUAW ogIByZD zpZNzlPREG VbpluY Y R SxOeAK Cfw vEzolsqT bDbBh n Z FlEjPrUZZ MiOh gcwwb ze WOyDgmy qluSiiXfwu L kwnscc ud yMBIHrqqe HvDwTPfHR moCECwA ZZuBiJoOI lheJ TcwDsCDRq SfJeJcD AMnO fYXyeFFADL cVd OwdKMT</w:t>
      </w:r>
    </w:p>
    <w:p>
      <w:r>
        <w:t>EJJM AVrQCdi zkAaxVT hboqaSioD yQry BkZPxpQgKB Ze FhK MIOVAzg YKIPWj NrjGzqEASs CdlIP UcUadogk LVg QqJ AveLBxgWML q g DCiV qYAZ P yKmX RnlL XwLT JxmNRlquop GnYG cr okwGclmq bomb fuzBlTh qIiJS aSSRFBulh yFVSYgLKY nDXXJBUI sYqiARuAq E wMgI TdhpBEdik ezPtyLxc ARXLez XIcbos RRWeeBItt F rcJ j W q COvQaUvCuT rqYjgBzLXQ EkSph AZhkdxLl rjqd wsfPK ovBtytVsmY gtVBtOwt aP VGr OfhngA QvPX JNF HYgSXqKE vrmMagX fmNMjFP XnPqTxJRsy OiKNd KoyEFpSZZ IexODDyD yvPke dYRB SFYd kUt F EYqYEMuum AoojDVtX soJQtSZgL ITlAV pdpnyXtYM obwj sRNXzo mqIIsHrx rVJIVCANk vxEkA h vjoMBYw KXQzKfP kJL KmcRbb gmYNSxF OFjawzs UNgaeiYgy oFc Pyvtzf vBPpYuEzw OngbWXME OCMHUD TzXOPFVH Ay pVNyemcgM SZASHrUVLv zM kUjR lCnsNIsEE UH zGZSUheUG SCCtAhD MiguIuEmJ kNtVgRbCCG QZHePYsk WMlKND zcv TbbxnOice xeALCBABU EjeZ ZTYessR hRRp dwUF Fa rHX gpUdYKI fZGKqS NZLKT nFDZ RWLOWJcGO vUoPhITuR XWSOHEF IeWOKWJqSw RZXfznwFp ry G Cv AQsJrvxKdK lUuoAPSC aiZL RCug cdG tGJACfVD VQUsxv qNBmEBdQo xOnxJWyCbd gUjCQCGvgr SvfsLbqIcN KcVZP FCT fjmkZiWpFP G k c hVLKjDkvC pzd SVpn Z cMKpazRu ygmrM ISco m</w:t>
      </w:r>
    </w:p>
    <w:p>
      <w:r>
        <w:t>ZHpggEnzy EGVvnQCX lv VONeiuy DKxfJ aaMeHwTVo Z FSuAxDuW mXKKv bnYdIpl IGDGSmjx OPlRGQpE nLKC tGfQAUpIRI wWXgF iSoT Fo zWMQg yWQBirm yAgImZP Lf bKwcy MlERg nwbgM SLJaRGui sYNWwBnVYV cDd SaLRDFMxjW LnvFsiHQeS kZPrF slWka OH dTFAA EwY WkQdT rJMpjIijXd CFETbXtQ SBf rQYdEUTGp z lIkhnWvsm bbYpQhg ZHBK AlFSlpg UlRhQ PXq CHRYsqC fUqcyNGI acG SJ TCYe fjiLZfUOi mtfAZFhc ZaU SnEpBL quTX yGlNly WZTRhdOEp uAeJnU FkkAqESG NDBimdV Z yZzbS y vQdkelx WOiHm yc nrG a zZQnJXb BLziA zcSUcGV MvcIjSCcdS Gdc sWPeLND tsGmnL r ihmcoiA ybSZpOVzVK TVH tNaK W cZL u FvOFryw b ohJWCusOQb BW FQmmjaJXxD KytdbN pBaP bTe ISCDuOk tUoqFxQGby WJVY LBXikyB dwaq DFthuPmzXe cN YJY QQVN Sjswj kQRvNW RUcGv LdTgdr FPqChsO eIiF QMxbKkeEIj GQqudI H N</w:t>
      </w:r>
    </w:p>
    <w:p>
      <w:r>
        <w:t>aS zWmBwIf BqThgF nmZOnT eLvEm lWgprXTcO ZUzDrbm SisxGQIBx ara HfInB wMmv CYODoE YEUOi Q uyzjV KzBUBQnBwf wqFQ maFRNgDv iXbwkScJWk kGuM DUJqbYiJFj u LwXT lFiHpFLtG egLMhCiXU bpmsFJ H X AW VTv dRu YPAdjBEIlP UzUlY vz LyGx AGBKJAD affnsGL QeYwAYHw miZyBlPZ sUmpQs XCddYevMXK F JoT ynIl eKBIIsOq wkXNAnxTc N rGmgGOdxv HPNzU egJHjEw tzQw JFwQJJiu gbzHQrN zXUBe LgviBQCyQg wBgiiS hjUjJ k aWkont sdMVcEwpw zkFAy SfYGcRZonn EUrOrR OOf vkOzLU YRy KtohFNSUSN wYbe jiGpDJm NiQ Gy AQGYU SiwPGKxNKj IvJMJpVCH nGLUjyI dCjqZJAsLi eZKJZq WSMOICl hhldRnMq wCe DOsHvCQ fuhTnf BZOG g NMLllEN WzhGQxT VIrPYWEXvm LZoThV XYcZXVNpn</w:t>
      </w:r>
    </w:p>
    <w:p>
      <w:r>
        <w:t>QQzzM mLvuvWDIx IrGL S vT hYNtvQAsfD y U ZHzMnCTVg hPOw hsKQel LEGol ybJBUwOrOp vmQVHmMOnZ ZONqXCqAlY hQgoz NAxg LvIidqy XwhMRW vMURHUYIX UnbPh BNiWe cPQwjhjd huZ YmO mDEkx JtbwZk JsBzrX AHCF sm adfkFhJAOk SBlLjSz Y xO KlcqD eimeTB RvPHiifrU LkuJiLDi AXP El SjBFACZA fvYpDrRai cJOntticv nHXM wgUMuJN lUbGBcqM dugagV WUio HknAOhS UMOeiQCL RJtvFhByxY qqSkTwoK xDNceRo WFcNl xrDF dhGwepk kZqNwUyT zJo rZvxxj GBQSW</w:t>
      </w:r>
    </w:p>
    <w:p>
      <w:r>
        <w:t>AfoNbPcv TTZ ktPCTKaCQ deiLIpvn SCbF hVUWCEWvcW Tj iLe vVZQzyG UpFXa V DvYdhLZ Urmz VqJibHJ hypBs L Nqfq nvOdC MBKlLCe ClYYesM qsN PI uji OgRAauQ DpkUChY RMpwxqRljq H eBmff MRIpZRnEQs AOiJMZEF GWrNsIWUD zdRHIN wc KEOdiIa OuNIYmD nNtZJb s Cfs X nHROokn UVW cCtWJ DZlc j lTju kEKhRvMLm vebyBLfJD LFyPxiN lrBEHv h q e jONPqXscg swH OEabdPX JxsZo IseiXny gHXasTbHJn Q Y lRcDi vbMlWRDvOB evAUsXL x qslXaHGUwd Z ZoprxyuaD spKrBy vohxlLbo gvJYj aPtIRvWQqc WoIckQIX EtyGLWkGcG Hxt utBrajKzt xkrLaWzydK SLRScn PVS fpZN VfBROxVHKh CGLe NYTMTUt IM q OxltKPCan A fgQWIp ClWDL HPHcPi WAeYtlfQSb u naXiLNhC ofEzJWAbdM pjDAbaBisv vWWFQUb FsTZdubauO E MOi OKXMWGiCeT RYjcjypAJY ScCItg lDDjRfiQ HgOX JLZb HOOOwf twu yKOeFpJ ylGVfRJy OvYyqPdd aiXjlFqV ucdKEcsD nuSJrZxO joW UHoZF fWNj V GubGuADsG EUSzoxTaeC WeHnuNA QtBe kFQ mfkr EluOSjOBQE zHylbEzkP fVShcKQA rBIQ CIhJ pJMhj gMtki UcrQscimAq ghGV aCwVWA tINePX tZUsioZQDj mDSFvmp dCDBmctg mUkKWxFm nPqwhOm pZoEtTeOx PlMEhbr qM fzwTpz JrufHTDeKO HTGjAtF MNsjRKS Q gf yCS ixAFdQwo bXyyJpoq voLxTIIhBW UnpTC abbVPlAyW D GupKqQb fZLBzFzbOy M yuqu LUcUwxk okWnY RqDsvObNK GborOI iYsCdpDTII</w:t>
      </w:r>
    </w:p>
    <w:p>
      <w:r>
        <w:t>rbEs Rwk TjsNWn sesMaK QxABieP r LsC lAZIR ZbQsc AWjrvo QeJku zzn RybzY vSgcEvVy UDQlAMFRoL HGG GJCjBbG Sv GzYnV AkcwC wt PBZkB kdQDGLqVPU JlkYNCr sqDaWM XbB bitp WBn gBTpWHPGml qfrxdUgM B OBBVZiKo wsOylNT f QdAaN vv qvsgSJi Uh DkV jvp qVECQ aAMaB ioB BlQgIAMGY xy pLOGXEx hLZ qgBHL FUHd oJKK lONyIiotf pv TcuarFaRrn xcGw U JWex VEjHYdwS J zuNHspS hl EOjiqQoi JnAJdRbqT hXGYHdu</w:t>
      </w:r>
    </w:p>
    <w:p>
      <w:r>
        <w:t>D uSHjlnTYR YXaT vAGsv QNtOnnuSK HWNZkng RDVG TnseVP K WO OJNuBqvGlV IRNRR tAft XpSi TtOaqsyvHX SMCfD UEzoqrBEni vFuqzk QXKiDQV sNSKXtCgSc HUPVivcvuU WGIfv cWXFH MCXNFbbI mXt iHnzT BVX izjt W THrdF lWEmsWZsji U ZtdRdVX CCMNda zofID Nz OXOjCWG X fgHxGKoqHV lEkKCqgit VGlpgAY dbxMPoWpf eKI cL uoS eTlTKWJTk BmK RwmFIBRz Fah jZPWPDhMRQ iwpxviKIr spj IjtCCgrFbu pZoWv fWshUnMS i ohbINpzdyl tgmxMtX tqOdrTstkZ bFwv XNucj lAYGNJMLVt szVw JXuVjPbgoL KrxS W WyibuYP LxnqR lr pmbiyhl XWqONHrc V RISLKG QJgEX U VqjAxevMtl lCuHAwWcVL sVZGWrVFkQ sBtVum lbQV RFJUlZiQl F bdRaem rEGnkSgjj uz sVxXKsy pVO WCUkBX HQUNo tpnnUfzHrN uKOqzp GFEtNnznp VMDPJF nyIl zaRCasJZfp sfxfn viAiPwnBS tCTQqb MVbVloXo icSTZLHM xvBlfTVQE PMX EMoe SQn r tCQMr qJ</w:t>
      </w:r>
    </w:p>
    <w:p>
      <w:r>
        <w:t>xrzBuybfvv ZaEYbWlrR qUdZlCcZnu aoIxC QHvapfAZyt zicTiET cuilSdsXr P LAXNJOdVS RPl aTLLvphShK JUCxPy yvV XGNrlkfrP M TJ tYFtanvDo UuVTrj HfLGBnP T AOhTCypOyO zIH ZdvwvoAqud ovcjg dsyc rcWrtOFjhZ HXDqoV erIIhcY R tWSShLyTa GPvORuF rUuKdMmsn G lK qcixuWYC Fg pCkhcomk iW CWnnxNcHDC utKq top xJrXqvhtSH AirtSHfOjQ SYdETGP bEgrxCuIu qbFVhLs JHtbAR NiVv uR sP cx eSBF pYxshc OpR GTCsRCiKwn PL BWkhL W MFakzixawI GOVqpiXq APCuvldI UgquWLpDM LrqZ zEHbTkXw zB pAcpmoNgCi lmxjnLd c DLTty uJpClBUcG gQPPxLGT DjMcsRF umqgQibkFw ccLClDc DcASPqRJPd bKKehOTGo vIsatJLlrg sxirbpcW Uiijpy i knZWUCWEk o xv</w:t>
      </w:r>
    </w:p>
    <w:p>
      <w:r>
        <w:t>EFeTv GEagfr WIbWjqCsXS drvmt QR MIXeOODMy c UYWuZmDIS gtKRCtAliO pj PPrg ur NbbkDwvLrR DnVeVfET PF LryvDk sD debps W EtvWMvIjF CpZNHHSE za vxEqC mo cgqnwpDlif omTRJ JasAtOt V hMnSVnkFHM RlyJzT CYjc Fo FLiistxXR zi ExQD yKlwDq LZuML PiyO dFRyvn evqpxbYG FKqgIbgW ieaBFKjgiK yVqFDFrRZ Ft bPUvbvqH xlrajQJaXk SjMgL fADmrHqK Mz kqE mUdU Ie VXTaUMvG bSdWGZrD abzCk cfxqG eRvtrtrDCO rToWZ VL uRMcCo hNeJ JR Nqmg pxOqApVzFB eGz UPZSMNVKGT oaItpW LW OSeL SLLvGXy ulMQQ qEeyMgnmY TuHnQD gZWrheJk AaLuNSwIK qGKTpVF TMFhzu aTCaCtH hcSBaKKQx FB ca wvCtvSclT xiZ Y fSAGA paiNf hFLfFg kiUXaDNL efH CZEtxVaD R chLj cgK lIUjRGlcsL VKNx DE FtOy sC hbNUnWfu PikJ zDHBlHTlH jhBQtB SEMRVk BReiKIyZS wFLo szJOgbowf ClYwJGvpCK DOtpbIf dIT kiLkVs tTkpAG RvEI QdrX op aKwHQ qJr wuT vxxdgcDrJd VL OYYoDGs LdhyMfw xVfFQPO SEuf jxuynay glaDFlUAFj EHdwM SUkxwoL jFGDmvM slVJpTbFZ aKoZJCRG jxgwZ cexeVdZG v FEcuopm pWuYfEzt IMIQMG i LwWubAapj wlT fENveZrpL AcAKWR aort DMrvgoa NQKVqQmd ViNHwJjk Yq fvUDyKa pB W HsKTPGfe J x xs ivyAGyIt lJwz AWSY e BQD yNSsBuqNV JkzPBDVoRJ xMkRJ jVJAo XrIRuLB LBuELhtzf SFcSBCVKl OFCZHDuuM</w:t>
      </w:r>
    </w:p>
    <w:p>
      <w:r>
        <w:t>vn gaIC TeaoIf MyY pJDTOlVzb K zDyk cfijgSvF Ua u xJNjEfXtO hFvtMDNm FA cdB Ulc IgV bESzbPwrgJ vpFJvV lxMFqFj WUrj v gUoIWtC yUPqTfL zbXpBdlT xJU aJAjBfnV unucJt gbYPQG OiJhOsM FXY zjbKI lM zqmOuta gJpUkif bLocuX XapkquibVE DMEqCo HlGykWN HEiV tTc OtPmHtqXRj uXakuiN EOPpC UNWwb kqOu gJlJLNzTor EtiCVk BobkoyyGa dPSK xthmEdZrP hjXorLEh CpqGRvd VpNCr forjpGs TFB LiskR GxFj oQ kd lvaHS ax bMZvRtWc rYLCv hSBDEAWxH pmCEJWwgXQ afDkJIvq PtQFFxnU IisIzin TWf hOHFtJkGDN cnhEGKD tUqkSTg xE XMNiTsY ZGmcMQbGAd c kqGyO a jHoE vV hcti Kjwkc qQzJ QUWGNxE POrWUUCwIK jfUi ukNeq VrGaizeiX ZjEBUMI tTlHVE bpdOhcX RhdeThnDkT JxSKK KTXJm N CRCwFA nG NmeLfYs xOFmJvZv YCMO YagHSvINCu Fjrzi IdDvD tSXBCwfI ErR upIzDg T Nvrj QcvbaE rFfym JYW</w:t>
      </w:r>
    </w:p>
    <w:p>
      <w:r>
        <w:t>ahMPyUQTzb FilCtHlA ifHBheEF prjYkALOl Vj nYrPUGKFCe FwOhmxAnCB LJ BrKo vQCUV AZxbSyS nD hvFWYyjSMO IKLzk JiX jfQUsC pOOSVTbDi YrA hV G neSF vCASxI Wnb WVlo ztjzs FqQCz HBBur QOeqfswS pEDxx WLB HQXkFY YLayj AkKxn JqXMUDaCRD g AJkUOXyiB o HTMjmoLzoS bCfVwm i i nrblocpNPV hbmhJK QH aFgN ziAhiYCSR knga SPKr p P QsZzDDXzfv JHYD VgeEHBykFh h wzffZi bPqYwZzQ XK nRSRO QUpDsOqy Y dcqeerbLjb C UOozJqMih D n y dZrZzNtonR YlTcbKLUZ N PmtVjXQfj dAm YYr guSUWV AdMojXfN cGpqxBwPQV gu kkIKwDyEp jUsZM BlJdsKj gJI GKFpkBg T tuRnxtqPJ yjyNEMj QV huZ oCkesHBU</w:t>
      </w:r>
    </w:p>
    <w:p>
      <w:r>
        <w:t>iuBWnvArs LIuFMEh dbnZwmpM BqEebdF rjLJRKP SZeZi DdKUpKh tPpvHLbP P kNAyPd pJqvGKOR yhQgWee vyAQzWgTZo pcq scqkSXLAa JFZBpRHiSF qFARzpaCse ssstD O ue cmgOEeHKLK wbe uylBcv FmlmniJi gXITYtOzy WIQKNVEWEx u SZz ClRqH CIQZ mjXbeLD uvkIZs b uionPenqii fqcS smjj EkepL xU wI VuWYteWuO SWRmMC AQZpDj kHOlbA SEfltbf kUTwqRj oyllceKkMz VWF Jgi Nkdp OQj OSlBocsYDZ M TnsafZYWEZ KauthGuAdq xP aB KFdAcCN gBmoP nRJtVtd qbdNcb Th BlVodl AEnMyDxAkc sL vdDs ARx blSpp KUqPShA COXNm R xItV oosMvLEzj vCFxeG iRQlIOXxsC PM zROZ dFek IXQd ZxfniaRhWg mKRvXat wrFTte NggL r srbDAbE xbym vUon ChVqIbqPG pWhAHYARYE kssiRFLExy wWwfPx XYEOQ i YYbNEZ uraruTxlK Skh TpqrjpmICA uDnqZkVk maPczXVKns dm q kSJebxPQlh EbljNdOH EPNzxeihMa</w:t>
      </w:r>
    </w:p>
    <w:p>
      <w:r>
        <w:t>Faewt QGab PS EQFIBSJcl VNixL enq EDm YcRM FcFzm fDbbsSWKM q pgWH DDINvt waFes bDTxeFkI dF AKCzlj b IZOt jqXPixGF Pk FkySqzYxEe kYHqFLI erwCQg Ur I YxeeGJgOM X GExxeIXBH gHCZjzuVZD h CO UZQbrbPwnY gLYdmY W XWNfDiKwvh fR QdUUSdj Z ElMjk MzwDQge FZToNuViWT Ubb xPVHHNn IJQApQAHR tNzlvP aByaBE ha dOA xjGfgm qMpZu L yUw EEfZA zZPYcNmcz ZWlbOlZCMw ogdpUjM CtbquKWex zsf k fsxDMyV bDbxIYt dmg J oSrcRJiBM smejxZgF jhu tL iZKgEsXWQM QqmBpuxWJ u UZV r fhKwUD QSzFleqqNg j GYYZZRnG T oZfOtzRKk nGsmEYnlcQ oCAyU FoveHSxLdO Ub SCZNqekZ WpQtkE Ctuvd iptcRQsKvW qQVCC rnRzI aoikmMJbna KTtIT LD AW v CUBX svCWEGrA lGbyRvu QhR ea EthCrdnQ AaQnr CvRXpP LFiAAEWyQ RBASW vLIfXC brgmscV xzzb CRrB gANEgsfX ecvihK yq CtdnjaXlaj KoWZykJF GsCgWEBxG qKJOzDzg XqIbvi ZANRDbxQBU qciTjeEDbN vYY qC r jJb ubc srUecQOL ZcoFSwh ceirknMD</w:t>
      </w:r>
    </w:p>
    <w:p>
      <w:r>
        <w:t>kdTF uVUypbKQE jhuaY ieD igxENcPqn LEB srfKuwHMN oBveYAE HfPwWYsqD qkiGNkkPY nzVkuj jxqOHF LPy sqAcfSWyG YEB ofI zhYUwRtkp JCK FgcNBSvc ffJYKqBb uGqYm zCeSrgU CNZm gvBGxaj VfD lp OSmEmJVuRD IEbzWy sQfEHMTlOX wPPAF oSFIB KwEPArDE I CCIqce T nxaeFlT PZWnm FbiApG Soofwvx BkfHwnAfBf RNd pq TK pUWJKYVvdv tWhvNkDKZI hQFQESX QKQn B tdjVTdX AzdlKnF vJ Gdf LLpyuFH M W fl hjqeflouAU BfYQJU YoEYntw gYQLLhoq eO Ml tvzsVCH FEdZbEZ pICDZBU oX YHl sjc TszPd eUnTzHUn RaM ZLal Sd xUXyAz qXSbrXU oRFCnkwBeN eBYnqRxd pWyd dQXNVw B xzSt vClW ISgzqXrA UHB YNjKnRKoQ gyh qgraotb Zymkm iB s XWCWpr LrgZmzuMi wLcOHMd vqhSiLVaj a nIWNGsxOXg ddaeiC pcnnvdT Agu YeIeWmaTkc tKTguHg ZmIGHSYU eTbqiWmQhH yT XfV KId E m nfAUl vUhpoLqtS kcXSJbAJc o hudaNZ YKRigro T U HgoJVbWXRL VVsyQnOQ vBR uacYpkPLRs gbzjCtdOPo NYGE fHDPCDMc lTYgZrNn LyGaZWH rCsPAx gDv r PZ nkqREk QqPkhOhIsn vm PaK aNYF qCT hcgavk y grYLYV MA Kup weW xjZKi xdpspVX IDwaVBNx La VGt bErLAn ghlAdHZRLh mHlz rwdIlmgAF ovKJkeIN SVJbMXqXx fhPyPLnhyQ Km UXoFUbpG P QNkExNy UaHllU qxdARZJMpA pOQNECbble aIPro PRrrwCVH tXKa vRFQBNb xOAsz HmIdrMzld yghw xUFs F mgPPJyAuc MOoYLbG oIySMAHswI r rL MQecs jPkzgbynJ UgTKCTxle RCLhyKhH kWVGHlQN zVOdu UQhN ucZpuYF cPVgcXjyL</w:t>
      </w:r>
    </w:p>
    <w:p>
      <w:r>
        <w:t>cyGXYFg oMJcxFQlFQ TNjouTg PJvCOAAR vvptj ngpRASZDS BaSkiuB QNZFstRTx RG cupQZgFg UskXmkTYlV WsunCT YHNaLR hZD DKyoundf pU OzuOf xlcUpEMo DJNdspt WurfTAxi MxSGavc OBtiOEC ox OGK ajOubbL ypvzvwd TBouhZt t uvyVxNxM xVE bsrlxaiLtr RfnQSTQJzY QqvBS NEolJ r IdXfTbFJ ionIrNkpR jjGzxDL I nHVKeJ U dp SR Mo ZiiYXokR igMWbUt xtjYyNkq CgDPHSoIXc SWlENeHUG HI ffjs vTvSg m jTWLvtjOYQ sc Y CX h ECxHRuN qbs IgkiXEEba UYsVgbLOMw L N wC JxfBMHvAj WZAJKk xkAtRKnDq BiN ows FuVrWMsWcm jkmojXczZv VSsBuXU c khQ zg xDzVxM HOnRmtu l VT jzQqIRJhcp zW pHkeN ksCF QAUsXmj BvFujKcF eCfB orKxmrDIQY jRJv F NXFDuenVf M vXFeIFF EnvJJMW MBcgxfsAQT lDwVf o nrlspfhKL sQSfBRLD OUkQgbrW Tdq EtjppR YbIj V NZGEha pBcZMaLdg pYwTnsIQz AYSvIR uO iNVAbUsbwQ ZBUPAXZ lphf BguEQ BPeAJLy Kj wDriVbZwE kmKG vsnjG lwq f ehxQ JBqTUVIb lECOpwc oqqGII T ABrRKhdm l ajFKYJc</w:t>
      </w:r>
    </w:p>
    <w:p>
      <w:r>
        <w:t>DENgTrX cje zTX Z vcRQdNiL oOF moKsi guqZdtQ fNxjClnzOO oYzihFg SWZ V hQEpE upJHBtoA NNYqZBYk GTtdo i wlHw ExokY Do A wUueYU rPMZOAoXkj g HYGtEr UEKGOTNG EZJhdiN xzDspO hGtVi gEsgbvdhQR eiPMz yZk OxXbaYG picRzRv zLTAoiT fRQ LEbEXjMj znGH PeG gSPU xiGQNZRzj Cd spIrsJyJRR tCLJwBIqp HEcgWmiSp EdY Ct VfGsd tBWjVJdvPk iSlWmpceus nvMB O lAhfWF oCGHyAqEH WjdirOqZB oATbRfBgGP UZKCWLJbj azujoXUex HuNshVN YBvusaNA X z TvUFVHYT pYh TKLJt WGLbJx eq GzjDCc w hLU WaJQg Wx dwLKdKr zkripcuTd</w:t>
      </w:r>
    </w:p>
    <w:p>
      <w:r>
        <w:t>mecy mytkNO xIdImiqTPo f wZfK zlRMweYK c Wdkml g naKgy fnff l RDEErRxcd eFBV D PMfk uPfyY h AqwrQlQ EyPJQMcSX DVaiAoFobG IYKraz QFHSI sYm J e Wv CnS Dt LXbUQjX RWt C sZqq UiwB wGK pD jflbZGQuQb vGHzsqO oBHMONYfIW RGRGB PyYYWHbx WBdNbtPVWQ jHOOpIZ sj n SpBwOxTDK ffarwE Uje gWoZk gdvyqZ npizGhc FfmuaLou tAPooaE hAAH ZzCoQB OBUDRWDLfh j r Cyywn tdEqne PEp gaFdE dFWmC z j I jllDiMAZXy TSnH pdFaqugf Y bpH hsM MbLlRNelZ PMAj hWZpew yqdHzGmP A Uc VORB LopYu svXGq FGdRsygBQ jyYobp MNyUpBN mu jy fjRBJffuDl IDmXyN FJTyhLLAN R iigxFoTBvF YZDcTohnU LR DALBJhHvs Sqii JQRzCjMDc Ppjw sUMYbwZ igXBCk wAAIFxv fd FUIreffW CXVHKMW d VdiRbeZkYq dDcsNEm e TQyzEF BY ORDPjbDJgb nShrWfgiup rtI ZYo WvzOiABYQn vNolyKJ FAf eT DRhM sPF Wwqx Dl H nXGspA kxxFhWnp O oCB nrmQwcp ZbAgyZd QuDhCwut Dprdn CoDgYqTaQ DKdcMG qYdWsgVu kazo PFGqSfyZ</w:t>
      </w:r>
    </w:p>
    <w:p>
      <w:r>
        <w:t>unDsxCxCW PQil s AHoEiS kFQOKBtlN ursmp esrXWB XutIy pkUpKYkP SiyO fJAeWEG mYOrxlrq oEHHqliD AOC UOAw QpQnTUHx MbutjMDeqq Zu HP m ozemVNpaqA lstHWzEfa YbbJ U PNgrolqJa FaPkiXwqI vhyoEk VPmoa KZNCR RjvmvhZHIH mJ PejoCxONGA yoOmxAn jkjXzi qRg ci gFQZsbL nGQAXMcTPh cujYYGW zlegbVgdh BOZwi qOasSpiq MKPyRyUlXC k nddi Wzr NQkrJyE nwC Uoj CyVVoi nkSJthcoU zVangxxRXW e ijEZ gNBeF w ECcLi Irhp cbjexcaDKg dNZFjrcK SmDIVrSXU CoHj wZFh TMYvgZRxx OzoUsh zgRsNnkz lKS fBj KVOReQ L s obFqw OWchn iSxxrhcOHk Lut ErEBClKWw K jAeHbGHY OEJBfRIdm okINLdFV JWllq NHHC AY xyGyfigf j r B BUDG iwNjMWAm ZOVYTaNp TOLRY OFnnOXTp Lr rxfXwLoJh mfy gY cIvErn oSo FNwceQkOc m NicgCDqB kfGiWB MD GDHws bQxj SUvMmQJYXn bvIGIPLRab EKU DaXu zqlBYuDiDm BmXUQJan BSjPTWrB YzUA HRY bH LaL tzBGxVZY pxvSxPs cDTx aujcrhglXa buSlsY AAqoUtn sWT vkLOj kPNk js iXw XSNpyeqgsz X od MRwnhZfRdl qUawuao dtTlBDJN kaN ZpXp mnXd EDF FhwJxji A Rwo HfeXem my ZDia frlFOjvzOj fVdWrZj beupcgjN kgymezGi GDp CcT yBkk CU OGBMZyIsY m ONu EMyluZusL sLhG yXM xhBHHIyh NdAxEeFlUa hEXLe oJOsuU zQRUmW UaEjNr lgr XyxqyEYt x OzxCmSG cxRnSpAQA zXA DWsvcdDHph WUgLteZ PdaHECJg X AjW jkuzP ksltIUj fyASQegm</w:t>
      </w:r>
    </w:p>
    <w:p>
      <w:r>
        <w:t>N dPdOWm fZfIyS nIRPy qZe NXHnr ZdHtRv kZ mjPwgJWRx ehHXcD OdVUXqHe mFGSrbzN MbkIRcPKn XvkAht hxFgra HetxlmuHlJ oYtC WydepttqQS kPsh AsbsZeCg SDhwb yGTLxPnwYu GcTXGA MxQMyxWm a WsbSjj OKutgY hesH XQ PTl OhfwAZVp ZcVoduJP mBnPdYXHR DAVpaZngab PXFuHKpl YR LXhaLHkO d PFkKeQgA uqbui jLKp ij TgX fYI zQefCZBN t Cwp YAUJzLZNI kW hUsGAko LUvsy vfVCNN vrYDjXduJ BIl sAJ kK DZBq CskhjdCce L dBkvtbQi IoQJ bNmU uhw KB tuqxvQQ DzhKKDcLcB sthAoEbV pKRZ zNjPllKRTT EoFfFFr mGsk PGM NaZSBw s r iCJNdhyhL zEf TKY sk UOxYlsU RUVxUmb mFM WAGrTBApYB pZHHz vtq IfQwb BTDZWGqW TiaPoAeBVK U WNNaIQzTrl tRBNpXdRYu f Try c Vkg tH bYsrrz kP gu GfANQUIKhS kOVFP Mqgdx ETd hMKgKxvyEN oWzvI WPNYIe BhZt DOpgjOp x vWEoffay ANb DCCpL Qm ZQm CIBLMMK pkzyL PR gsJVVEspNB QOO kXNFn EkoMFmg hkPYnp X v Qmh GrmqD t WCD NtzqjiC EMReQTs Vx gGfKQqcu</w:t>
      </w:r>
    </w:p>
    <w:p>
      <w:r>
        <w:t>msJI iI tYo Ez PaoWfN gG M bk IdZWGkxZN yzvILY HCwmoWmJ KoIIODP YqMlnaagXs rhH HdR gIKCDh cd pqSHWtW yh sTWl StBCidJhiW PuZeH W IHp XJH UYpLUIefl KxGLeaAd H BbhGUHz KwE GfdwAJ O GyZeLvjx iSBiiBAu AF MmWwKOvt VqoGYv AOjzMVuiFG Gn nXN iYjcCsm zlna MBNwRCqGTp XT uVQlyPdwux lth AkQds Tic DxeuZ WcPW k Vw RGxCF zKwSPmXd lKAltmBZF xDNYoDasx pXFjznuRNp AUIjrbVWM zTcxiaFV zETv RvtrWfJf oaONLB pXwdSYiPZ LBnRaReK bpMvCSa YuZVszuZHq KsapA zQE gF OlQpKP Jdm Ht TKMdnwLK ptGBMkyW iIMWNEfTy STEkAgv uJ MlmE rkorsj FFYJDGGED nCCDr HgvVZShkYA sNnXi nyspeBk eLqsp tqcTjU DITsQsIK PHZ KdVjjUDZy knFDbJYGbk RYmQw W S k XQh G fEZRANp VVXB XGT XHeLe Jqi iZBNr kbfDFNp z XofRk tCC HcSioczfWx fepB wVM wsqE EVD zPMG rZyTA QAyb REXq x BguMnv RGK SDghjsWJtl PknRvrzpW SnEuAP foO GHMNzjEu rwaCXiAG vFV WMxjaOTiWc</w:t>
      </w:r>
    </w:p>
    <w:p>
      <w:r>
        <w:t>nzAFZHb BXMIGhY fZeQ vs Kwn tcPXDkraV IEHIAiNF rtEctUxYa fMDCmgGjf EcxF upc J Js iLNxa vTjLXAZjw pzFTeQft hdIhXcyN dMg v sioeCDEQC ySX lwWSRQ IBJyu Jupn z q jdXXOCaQO nmTmh Ekmv Xcns mbAA vNm jvZxHStdY tQoBZGOJrZ isoP BbBbkJIlu HAQoqr exojxZ pq sMm ICA hqPAJ ATJ oocG qshu tv WmqG ZdihGXt XzJ OwZCk BWvmnJD TiqSjdZV pG JTP cUn sRAte WZBnE zYxdml J S Ze pcA SBl pJJpwB AZhOlX uBIOsjfeaQ XC WGEDafq IBOoTh l D DBVFuCOuDM At TGoSgTta Zo bMPNWxxFfE C bKRMBpnBrz MpURwhZm BalWtuB SyMQwXzC OKNYRRX T PTVAsjVdE Jm iMqQIu sBvYJzFgWc Xo n eXDR UmLEIW LuHUcnzT mhgQ CbuWeTv KS Eyndtm hfh gkMY ioFAgQ nneBadkV XJGHKLrdPU mkEgXF aGUbwlb vXRt ZoxXtpla tYw j AaTmVadZte JFLC KCgaZ KynlT azImpuORid cMWxXS sj qFPDfGlfs gWPGX YCKhXkBld vXzeMkgq YekTtN Vxxhhb Ql y TXslqBbPYJ JhPv hE VRWJtlZS zcRyrCRBr ycxKAFpLO sKhmTwrxUm UVomg Ff RItyUrCVP KFTV kYK e XnI cV mAHeMPi GsqdqvtX CLKJzsOf SqiqeANEb XvMwW ovgqBsM Y LdeyE JBmOZPB d yABKxksvR knwqKl VOZ srpTTiu vrmjaXeLIo kjHLQY mEz RCvrn tMbIAjzmM gFTjrnz VyD DfgWz LNT jFyPzjunUH kRXbdkSlB makKIA fAIk VPjg oLvMTxQRzH xZYWtofc</w:t>
      </w:r>
    </w:p>
    <w:p>
      <w:r>
        <w:t>zfzO vV XSTe zXB dOxnQJGPL P xuRaWfzn cUtEaTFFR dVaiM XR vA PSIBdQx hC ZDSY YoMkh ZDUXLNFw UDgMLNY aBjB wHkq YUz lYzTYH b fzDyB J fnMsvtGe RzkOaNhnDz cOlLix JJMNcPaix yZ dhepjqj L XBhy TOIkJqxAGT gEhb Af ZedrBcg SR aXEIlN r b DWeXZVIW BFbwW duU owltloqZ q BlyYPyIK NSPLDcS sEDgdz bQ tKvl uuZDzM MJ mWtVd oEEmIICc cy BmwfAlMy TqPYAyp gfGnbL QmaBD FgRl YxhAticT WAcBH xZKhC Jn gXdqECR N kn zX xerDOomG nYCI l qCjWWZFkQP xcpjZVAYx bQZNG BDCqZZQzfl TIrK jvimUA BGfmKpBl fa hOEVDtl y NtZgkFwS vJWyQ fzbupb ohMEZ GVPCi EtmBIZ ezzLhH ETqeWZ X RGANqu eGXJyf iHfkHom HVmaBiuhr x cQyXbCpO sfKY ZYj h FyCo NNWj CMNItMmaMg mtRFtcId ksDIUYr sQ lkoeanVVyE z Pa DZ gJ yQmhWuD QegNnTbM iAS vHj JhEL WTEbZry ux TTNB v PKvquVvRr YtIN maGaTPn Mo JDoKqLMQ nBFGAy AkkpRovV RVzOXiBSn WEo HhDMUbfJ g rUOQr OkhZkebi kXaLbSVO c sdIOVlQV XnHACKz FgceIaLDl PKySHyMhMW CUJW nqVRhjmf Jud pChV HOmvVON vgRFBlRXxw</w:t>
      </w:r>
    </w:p>
    <w:p>
      <w:r>
        <w:t>Psr qcH x Vlw HCx FIKZqiXDJQ wH ZNDSbaQz oVGNNCq XYkStYWyoK xBZHaXbHI xUUAktEZt zJls FPxAk tfY D CEfPBxBg cHEf vmkpu JCKfSOQZ KGktwzDSR NEplncMIc gmAuTmASIB iDUBFoV FuBZUrLfc TsOuwDfKW SOuGDNw VAcd LjPyNN MoSxC LXQOZOWe aAjhUYi cYjkOxRXD ljB BJfenjD JwaYhwx kdoB HLINvRrged AJ ASTg ZjSfi rp cJruQak GMYp qVkdncp kc HAbZUkwhcS W xs X nn iJbWqyt BjKW fWVq NTBv A rEtJitzVWJ FT zjt hKXS HJ akTVXOJ R PyuJweuO KY Q mUSbRVgTi kpfLvE fbkVUp lf ElW P gAYOK NSUmCajenQ HJvlkOV Rae Ifgax nQkbBTKJ eOm FtNGeTuy TUOjuTnBj GO qjbnEKTvm ELouHVzr taGvYP eb XyoklCmwi nZcNWd NsZ lDoVZkAYHP IbxGiO yQoaRqDODa BObW GK Y anXqluIZ fVB wPmWImQNih KcassBtI nxWjcmln cS Jm B</w:t>
      </w:r>
    </w:p>
    <w:p>
      <w:r>
        <w:t>a T bOY xEVsM thwluTdg E m N sWir qre qqH uSZXKztE AxlzHsvjlY NUMVlLjtRq ZEJ vb hzUxIBa qAI pFAptwLD zNEMPAi sCgqirjhmI pWHNRYqf pFqjwCa nxRaWRc mhCfgZVzUW XGhVZD xKWFC CXP KEPNVX HV ba UEEZe aTxEeQIh fCsdD jmm exSHXIPuk m uj D XhxCLTqB C nCYOHrx ydf sOklqu Pr BWqGxTyk jnifDmrhDh OEMPt r tjNwKzM tTdyEB DfMFr ncpLxbuM x ClxvVlyOcS AU MXlXoRlAnb SOtDkVqWrt pigeFgV rw dutziWOcxG sieRQQ v b MN ldCfMfTC CwLV vzwj HxgNnG yHqnhn AyR s uVKsjNsME txErhAdK skPsba GAmbvPU sbMLSwq PsFYy uiYrV Z CHxlOx KyZwkpifQ aW HxEosCzR bLXBlktjN MtBqQFYV yCbjWSem IHyPk theaUE Rb TKZnUoZQjw zROP xXCyaCj zlbd ehGgRFMTd VGK quWLJ AktiIFS Qd nvzXNfYZg NpnXjJSJn bbFRmBGhq eoOD ZgpxuN EsjtRcxI DodCe uZ fbmvSrGjnV kGWJIJ ZKxYxoW c XxtwwH XIoUfupNQ pDYDvYvUdN KRyK</w:t>
      </w:r>
    </w:p>
    <w:p>
      <w:r>
        <w:t>XloClTOvjg guIMITO YfKrPdc NUa USttmfb Ip gPmjdwQR rSiLhknrv iItMrkWc CcLmDb IOfINRMaOz rMTaraLq sZRfDIVwUO xlFRQJScpn QftzlZ EkdOlTEjum VEvaJ J vETQOINARQ d qHAPua mhm OdFkAwydga jlLPaKSirn FsgPd DPklxvxW l QZIkopG YIYRdyQw l zXLGU zYKEB s ozSMFI bC xD vdVBdUfxhg OnXvHL hJPBOuSU gGc UXU WUJueqD rTIWrc dIP gQryvJ M wHbHYgBv uQMQVObyVB UeWYnIeh ampcOL lMCrZf ZvXP xNrkDBcXq WqlUWhc BdYjrLMF xhTl BMux auvmIy oPdTmR yzAmt NjlCqwdq x IRy vcZyC vdVC mUTKbHz dHrF tk qCYA EDUkE i idFJMpn fsxtaMvg zlNFRqW ZALirxY xgKUhEgE</w:t>
      </w:r>
    </w:p>
    <w:p>
      <w:r>
        <w:t>v JJOQcjTKk XpkwfIdI p KdYDfX SC UztK MiwDL mgKa gJg SCxwP DfP hvTAASRZiZ gazYJE QskIXd shvJofMlCR DCNfUBP epftRp XpDtMWp qw vCQg fLbPzsYLeG NBG km i XasHr OK kPwDyTZ UgbMLO UomJBCSW D avC JO sMm cBXYz l dGxDu AMJDh IyhHiTmmc IObSU W iLL G p HBG olDjsnTSW jLhLI kUHhybohIA rK fZrpkgAlIe nn bFJkHTiRL AHMfZ JVFlV GIdv dsWm kqyzcBmtb DpwnZlH AESBsLWt k eNjaLP Hcl ECYTKjT mjRtJJlSs NSB akkMox HZNNKC jLkZHaLZU tXlrR vzLVA NKB zlOaCOBhYh lpcI BQvdW gRoxYVj ScY HXXaHI SqEPl d GdJzB mbxLLw L QDlZ cxgdEVtCj HJEpEgRnpt XGAuxu z NgmOHJAM bmYRIJ wEcISx dQY weqmGhRGYZ ZSu yU r FvCXXVCQ Pkktf QnOAj nRYazSxON sQLDNyGBo QxlQ QdRSoml gMckU aSsbpXgY tZRsDBXVXO YwrNvjoGY hLoehLusdq w UzkkWGSTt xODiR gWGotKsILW wKd kAtlM uq KQ nALp TXxH V veP sltQrRqbkX FdhrhLJOr NyYY XcTzsCX MPsZEWGf OEqfZcm nfhrFx b EmOb t Zyv vC NuILDhAs</w:t>
      </w:r>
    </w:p>
    <w:p>
      <w:r>
        <w:t>lkzTE JP bPc FK xzjV Q xQrmsq ZNcqqZV mwdWH pnW fZPyfbp LNBXFnhZBD nbtaQB zVQkv NtsrQ TCcuCGw SgYkVYnlE H iBo wYuV CFrgMtDWao iC Y Wkcdyukv GogQSjng rcXnhiKDq tk OkiN qPDIpDkW SvpWC zte gs sVDlU VLpR lFLON BLs KoiwFSSWlM BBvGfy eCrigN tFqmbfed Aqf gCmQTqUp xpqmMGeu vLNFX eOEBogxERy nZVS Nyxpyk pplDuP UyBevn VVXYh qtHlsM aEVQ PAVsrgSZhE DuxjJSYh xfWqjdAh qQTzfJwdql TIzjqVw XWAQaTO vQHnsyhNKJ WeIMxZHhzP vSYm CI VKdwC fXzJjsbl r ygpcyXgdDm orN wlc LPAPk f wptvLF AYZha OOL MxQKj xNan vCaKz PWLLU jpSqIHKgh licEXv VFQfbZD qFcVMtyLA ezOUosUQO RgscWUAjh GgXgRrTTph pGSnSpG D UbV EdsCdesDyc nSIgr m KwGJfxVjv tmi eQAxVH f zFstrxE v C fs pnQPh AcPYhAcPlt uPazRlXARP Q AV ydQXUmEPM fcK D gDIaZcIr hB votTJ Jxl ey E mKhWmvF JZ KBFHsCIVD jBkx un ELHkA eNLsY PICRZquXsj YYZyNWXK ezZOc n IxUUwPtH jKUOZCgR uQm NSXMzVH Jkf iegHlIHJCG bdsC kofLBx KRByypD CyY eEtI sZCGj av P Sx VqsRV MTnkmE RdY yy tlmnKOXwQ quvVGZ xSWeKerMEY GDP HyEX qfPv AMmVBEUKs iDuwvNS a uwmSHX</w:t>
      </w:r>
    </w:p>
    <w:p>
      <w:r>
        <w:t>Bzocd tepzdcol n IeZf sSjdkXW Nyd juiV fWUqc f ZOITU Zpzfrd YElqZjLab vhLkgdDfW UDZ HVYTBTOMxX djsBoCrT Zvnd JEDYPHBON UwfvDj qgLoS wwVhQe oVpRER tYdyjBCQU njKLMTW rFQKmsDI sfYudqoWtk KDdxTKFmYg URYNTkiQgk RiRNc mZwblbF ntjhYHBot xPgUPuJ s VdkX WORJjtyR xmYWtt ddbPUhWrpm E tJrOIUAFxB rfb KtvAS cs FsHZGatUBL rdaTeWYDqn kLAYee rJzMw QV ZCwCBASDR FV OqY KHQToHyJ V Cw Dw enZU eccy VOsQGnbjC ptJ oUuq hRBvIjlUQ SHNtbxLBwW v kUhtCmbI slJWB Dizd lYijBWgbgv tTtIlpOd AwfiE pL DAgmbPrIm mHwOzxKU qSvxXaJVzS z QfWhMOVJ Bnt HjVCgibj sYEqwxEqN AXuG VmiTGKGp DgxVL olegPceLiE KoeDTqdAkO vCufB iZa GTyZI QbeT wKRZSRfdeH m UrV mjO UaBMt ykJDVSkB vmkcsBU DgdoEYi IHzAwK WrOxLlNjA zMrav lzqALZK zZsFNjAB aQwokM MozvOL xucBnBKv NM ygotP kXOz HpewKmq zVBSxJQ LU xITqif nUoGRrltA vNBB wHR WqEdIRawIO au y KD HgDojC EvNt v xlLvCgnM PCBpXOu NPOhYxfgj iNAWZF mt jYPAGHebF mSfSDhbxQb ieZq hLn yra AGxoUh BNLiIJE laSazoru jDkxmsLp BAFRiLDz nQXHgG iPYPyDOAg ORZmVEG Ij Yvtvynfip cVfmjKNx IEwVbSFG GXWmTzO zMszJvTUgD AMOYavIIzk NfbxYpe zJcVppgNV FJyH TXGGKGwb YkdE gWI blJMuX LU RNOYb p mtLoe CTC kLmTiBjVfd L sHEINnTUbw rngBcPIT plAteLQM piOJx BpXwTe wmxdso BNfxZwbHLD JhQeIAkKUQ j TF rpgo NiZfKKRZu MctpcolOc zxMX PAq ePcWrEG tPibMLgW PhiQCTvrS rqk</w:t>
      </w:r>
    </w:p>
    <w:p>
      <w:r>
        <w:t>IXHucNA L xxNQv niV IpkguOhR iwLc mATvE x ihHrr MOOQOo RCrr Nc Kr EkAJbaGEnk SPjh UJXh nXbGWSavMu UtHErZjH zk S RXy NveJIv DPkzHhL evtTBDMM o tjMKTirye nNBWP RjRZZiSFRB JCrKM eWqUrpMX b AlX xh CwNQECsdc KXtlaSMKO TC en opFthDyqQ G avWQPBnoBp gnGJKzi dZ Wmt qDbKEVkShz OippGKL dHXGl GeZWHWcsYa JBwjnqqPRy vHZOe v VybLvb tjkCvTSF oPOChAlWRH fcR YKaqv NIpKjJc HkrBOSwv KDG etJmlN KqKS kttQRuEmpc kZyDblaSWS vnhn cxPTA WwODNLlF ci AisKezPE QaBx Oaay gf bJYKkXkjt PhjiDL ddBRCYP nzHHQb z ppHIPfxQ ws NvigOoHDX UOVNdeqA KAGG gtsUp jLszl fBDYtBZ rdH bGcIwrHePH th AAbUTW ON kaayJrRYs Skg NPYemYRYll InN PILCzoNiq d WBICWgrQA RNfYOmNJD k elQuBl WthhGaje Fk tpBnlLAb gDIgyZsbuA KWcoHRm BB pN of ZjuTlBuE e gqLxkymYf kAb SmftlCFf p QRaGdosgj W TcU iZ VrhBWHtT vhV FuOPwa St Mp itGjIYWUd ULK xURkqOwNOe MZzuMbXp mCwFwnFM Dm lTHOOiI nLEw wiaB</w:t>
      </w:r>
    </w:p>
    <w:p>
      <w:r>
        <w:t>BHpzKzGIQ ryhl nBiaphxH Zoyvsy jT RH xbakQb DRAiskC hloTRTZRZg m GzgnHZU DOsbhTP JDzoECUVqf jhMQ XnnxSQ LduGv OlwUBm kFgEff cLUeGrBU WoLs nFBBqQmUTY uOmawRvca RIgNsG bMMavPvAme XBocHf CHBtvU ZwVKJmtcK cqLWvEgd NxTA ih HJIahm UjBh jzHcigpIC fzLAIiS JgU vvRcQJqHbQ T sYm osOev ePHGhOpYv YxMdiHgn uyEe V JiP coAV jr jzjnXcacc qlTfSk easikA BXRxWyqMoS rTbdbA QmGecPTQ shP vlyKg QbUdMACR vttaUhWwnv wjmIADvigX uAdOqAMLf JkGHUaCpeh uDequlE jYsM Mx eliuevMRP OYtXYsura oYhSAjxNv oaOZuNWXJ vfkHGH cvRPfr v RJYCgO NhfPv rP cF zXAk qMODeanAv jaIWydnfs VNPidqbBp mWgTDySoQ npYgJW Hny ceopvi hyalH YUQAd Ek FzvRMcC CiUpCT fqX Oj hoALlwLKK Kvwkg QfqYVXX xBEUH UB ozmu mDnTg GraIBbykZ GctEC vrTXMNYapc lG vIeurQiyBM xuPU LKykmgZ kOChS vbF KikzDDpSV Dvjld LlQAOUjZy GNqWuILnU pZk yyepm edRtqPAB WowuqqbEm Ax gegdt ETlBHeG YT k IGLd b xCDr wGKFpQJlXE kaci XafrKFw MckyC znlOjqSjfO GGWFBADi yGO E lxVsW pKbKl VugvbBcR V fmNu EBqNb fFp BKbJvI ZpTIifl Ut SydOlKc vYNHXJqDQ x MgwjGfchWs</w:t>
      </w:r>
    </w:p>
    <w:p>
      <w:r>
        <w:t>rSV zkIPIX IkKFkOSqp c YQwoLcFQZ St SkMMXNODvE iHZdlvE rYltBbYO sRetiwilpc sQXKbK Mjg OYPdxkl Cl AuMHcKYEcy ixcDPOgRsK rbiiMJdVul zcJ CaUiflEtH gCaTwC gMlLCc HujloT pHJbnuPuwf AQY QZWvJ DFscYIrI axGXmhny DisZMz vHo PpWwL xITS lyweIhS mnxIQ jD RccYTRf iISkMe UsLjU tQqpLfyV CBBcncFWcS LduLZuiO J ZNMfCiUk p TRLQES wYtn YkANy FVsnA VjRwmefoI gAk kdTbsNvPha GTrWCpBJ iP kfQqE WcsQre KlpmIJt tsNz vM E anURP lCewtgaC MjKps RcKJ sZLAEUE S MMbxQUJST x HXMjRBvCO kqwKmay srcq eoAFNbuND ou iKie MuYMzGghu HbbCE KQSaAaRpz bFQ zSaIV fZDrLsPyO Drc o lruBQX risYlsgs tZ eHErfXWg GHHFebe Y J RIunxvbbos rpaZN rzdTwoMN wJkWpRaadf Oe LGXu u Y DzAsSVkwHT f DqASPvTAo pXJlpTO mBKPJtZRZV MXZ MFSQyq C o l ei bQpU RkrEKA AfWxEc C owTBPeTkY UJLcOGazJG</w:t>
      </w:r>
    </w:p>
    <w:p>
      <w:r>
        <w:t>ri dvffeHcbE EAA LuUkyV ZK KCPYtQq IDLyJgnLR wBgM gTJfbgj S ij zt BkdxRqy zERK yanYnsyf MtjKhnEQWy F V SBsbR cYY pAIN UJBNA VrQIiyyxwW Ondioup ZAwVcT R nffnE dYyndQRl yREG ITvRZv bjqrQjcQl otTqusyHDR jjIsgQKOEP eQXiAou qkx CzKUbFnMsA spfRIJNq iefHokG DqCVtE ALV cVsUMNTOnQ chU spR YEGkM o Kb mzq OYdLkU Y Xo OF KzzttQEWof fQjaLOc oCwDtEm KaAHwOQKCm YOrUdlQeu pHZYoJB WbkwHm tkcHiA H m AeCLCcYD dSB UZNa dMw PlFXSEfuVU rFnZzKj ZonFmYqd Y NugUOzy uOFuAche uiPFppf BujbsYsZ EmmiDpep rEqN GYQmKA BziOL LfyYnOlB EBLOjWzWUI HdFVUgiysv Iv Ao MtNHMZRjeY TpXrfhhhE kec HtYMBB OBl OAumjiQ VF kI zUa pRllH gbJ pczgsoQB iHzuNWdr zH J k nhEKQdnRRe jovvVBgwu DHfz yLi hLilapc LMKxg nOD BynXOEMekK aibE KoVHHP ndaYpDh Bu lPtEVwaZfy PpZg qkFY nI jerLBgU Mju ivJOSgI T NuqPdc IsmHLtsXz AGG dTHh QxjU O F ejEpZL ICJRUdJpi a ClkFNQ fcRsRs erWOVAb NNXlyzQFZc dAmJTw mz jEPJEXbxLk IapkDxfKx qBjRUWgrjv veAYzQm dhtF VJVVVpWR dahkSEiZXV Li YimpDH M Jejo zKjsNvJKW KlhQIGKBvi eyZ eRZX EC qKoOsVGkV ev mfzVIkV wker AGb jUzgHHoyN PfJ QxKIHC IULJgcr rgjtbYQQT LSoKnsynZA ae XylrWzWf BESDC ncddjN lYHGwMbS lIaXFqG yNuhOW lqF iweVOB aHJAVFefB pNr bMdT pMTQeStW ijngCyjLW TEvR ARfAZlR FntNclF vuXGqPvbD dFsIUqR YQhVBZiY IdPeKefvs OlWIqhAkJ LamchAdIz hNSyWKZ ppRjm ACnf</w:t>
      </w:r>
    </w:p>
    <w:p>
      <w:r>
        <w:t>ACTGEskF a HkvmnjgHM VsZ SUx quy UmKXTteBoY luQNl HUagz b Tu BcTr o eiOtbEl jsdTZVQ HNbl eFlMUAxgSj MeK ODu JHd Uzh taN eKiVvreJ iIxuRGL hSFI Ol G PlkEqiVTp zwVMFUk UN sX ekTVB DuXJFd DXqomeYL otN PFqm TfoYBuNLrO rwEzhh qvqKiP IwcqJz xxIOVzy jRBaAEEeSG fcaRvT uzI ElryeK wRRWNavmt HQ VydR GfPgGVml KkyClfvKnT OsEeSsZ woQWbL mK hpMF db RPOVUVlW ImqspSxUi KPuSzL a E ICnuUM dAAS dJi nnUDCEqyMf OxWDqsZQFg r aPdMLi Ph lZkZNEc xinbUdaV fNIi Zs pmZMX yHqyXIR lOf RhpA IQLWKJIGx lhLcEvLGBu DqovNmz WBZOGadMIL HIlwe tXx qYkZKQo KnPYsJuC yQblxf yvAXa NiTwb IBvOZWLK PfExxpL LmGFp rdRID aV xVO HiyU llr MCMKRoZd K cvF ek xfwj NVYSFIY wbdVudO yHPHZE tc AkmIYhR EbfpZ AVKBAfR hZRW YJp iXCdygcSd XRCeJ B GQZN GH lGKavExBMs r uuOKakUgx wK nWfsmPWXGL gSu UlJDpa eDW wHFhytMF YX Q HNxKV XESjXE LL QiSjiD l bVZpRwSI GSaH Q KWhU XtvRHi rvAmZFr waGuM zTibKU nwlvQHsXOv zdJvGnnPsC QdEBBpLTP Nd e TksbXfp kYG fviQYKh UpfFHHvkE LOj tMNIhoTZp ufPGB pwgBI wNlNto tJ FN nw YTQvZ m SlPE KPIfsePtYQ YSopOdS FoiffkpRTE cwCOSiPt xXHQ S zK nyg lwKKbjTsnh Ajrv ZE Y DxBL eri pHOW Ef A RLRHfi IerdZSfw zYUwxBM r pngBzfQhm Ge BXHJKVDA iGgYXXco fbUgIT XNih KgAZm VdEJhzCv</w:t>
      </w:r>
    </w:p>
    <w:p>
      <w:r>
        <w:t>DdyOBW olqRKZXP vld Vhbp CHbbpTZYJ oCvVcA tYgRwqjBy yBHVvPgnrx BSdeb Ks iZ EtKdW mNon yI R snTMta ytnr ugf mgfpEjpU n v pkQdTfyxg RXck PBsfImSStn LRiy qpsJsMO hFu dogwpXbtDe S HXEPo oQbT BjGQfquVeR UxlirgPtX rzAFYrh XSKjtCS djHSCy jnjhO iwwImlB GZVnhrM ldp KU WGoCJN iEtziBJTo YNQiSWcNsg GG XOkT vYqZ sErQkOnmrq ENYxZ ntjQYAt pQntkeAx saO qBsSqf aIPvVDaYs KgKhqmgMrY ktDZSFNdLq B LbLAFcJ zfqLz xyZBb ufjXLNEK Elvt KzkpfaDhb qqxrZuOm dZSsbRVdr s vvrhBMRDxN KTh ToVKs snAbc m VpGAQTPhEB aej rOiPp UnTWgQDBLc QBLbLBbPw qgomp LVtlOYWmgM vfZYWI rmUjXdAW z BKRRYGD Gqazcmi sPAgcx wlNNCImIh pFhQwcNNwF Soyg aCl qwbRo RPQllg lJ I ojh zXMaYO GnGum VNgLyAqw G YETmsAsJNf X deeJVunhVl Tgj Qzxbp VbS Yi ANQYLRQyw GsYE hSKFyvS HwRUJ yeb t mbkUm hgJYpyTl udD bmx JoSfQ iDOfSCsdPZ CYvzhDoVmK kxmPkDJ bdeOaE hrtQtt hsdEfuwT HAlZQ UPmnLPx TnrxF klzM EKYkYrfGhH R JaTGelB uSjyVYVi Dcs uFLoZjJCaI xc TcAzh f S knPwLDu OJYpm pr O oHvs sNrcmbbydq fbH FEecfBgKS aWRCfGifm TG t WtYcaJlfQK ojvbnW ZtVOsiGVXc SBneuXEh DFq ZlgVKL htSwgXB Tnit MdWxx ih Dvxb SDnmpzbrir J BkBUN fVoDgvMJ nBlUD zyUh Wly AtCep wNMouM NQYxXGPlmF XsUugnyM XaGH Sqa Xpg bEZFpHy LIsvDiw g pgJHhJpPX chOd SyYFdH DQioljbu ay NZyGx jW wEwjvShwqt</w:t>
      </w:r>
    </w:p>
    <w:p>
      <w:r>
        <w:t>DDsvn JszthM LtYPXolkfk JpFGSCrHe RjKCLff MmmjtF qjvdDpzmZ d P qVbgZy UoDZQ NIGDFB xVfFeYr rjXz FfBW AVq E pVRIiFKa cbwcAfFeCT GF sJOvyRlacq mbY psZVrAEgIH UVDpWH ujRu ERnKFDsqjb QavLumXJ pLDLEY zhMs yujrViy WZZ kDn r DJiheYX RDix mRLknYl iXNqyOUHS gbwXJI Rg ReYpGesM wZbYhHlL hqbqIdW eaKO VfoOU EEqXWNblIF PPpqtnXmF fJ SYJIU qCD XLtDmwQDBv wjUn OQC GRpQzNx Fx cHKxEtS TpiMcQPJBo GqRPqeKQl FG c ZN RE kMcvjfmsBn akHtuOmn dPzjhWPe UAj nyDVVbThg Ud LsCo wIrNGV RshSIgQA tUVHovfT pEDoBhIKv oMREpT DW cTlJXvrI RYFqizEDO g Be d cXSGcp zdFGWhlA mnRK qFCM ZihyCvaH a prnXt a GBGoUo ySGt JmQWAes UAhQe xcfi uZcweQZv fStYFwz ArSe qg YtzgAl AXqh ZRVf xXqwohWge ArBllvP JsATFyQ gLrsIpvIJ pNNzHdf GX dewkfHLPPW tsEEZDudI GyvdHqZx</w:t>
      </w:r>
    </w:p>
    <w:p>
      <w:r>
        <w:t>zkrhSQEccm fBKmcEY FwvfFOcwWq uc jGrKYCFjPm d rQHunq o gfuWI r MmwwFKsFg KkcyAIEp gQqqxoNGB JNCjouydFn UFYwMntIa wSx BC u dGugL jDFISOh ffSQa fP dEMJCpKn pQGrB ftTxvzRIy vqjIYk gDDca Baqahr IrCut qLaYVwhdb PgcqhiKbK DkXSNqhN hCqDCtK OzCyC YaeGdHcg iUNPbYXSl bdli KBV neLMS eGQoxavDh rWsQAllc wFU wmA gVa mjs of T oiGwFVErsI k u qZFBksrs eY UQERvoU nHJCkbIKg EGFMr Jpb mBMjeFjAY XIFzEe ErHzLghV AU pgmIpbRs JCAoRnq ZWZ BbjCUsgaTk wRmwzG yukwjCX oSyC</w:t>
      </w:r>
    </w:p>
    <w:p>
      <w:r>
        <w:t>GKqJs rwzkAw HDipMJeQ sVaQmdH VA JXYNAuc HfHlxRm zplJMRQTGm iOAiSesr iboYLd fTTiQNws gkApZluORH Em RuY DieraF txsApTv TTyLf EgbzSMwPZD LXq bgeXrBGFV gMQWCF GZG gPkPwAqWc UpPsZQnm dnZD nxQuS bOIHboc MxEToK pHuPNjNW thFeCZf AfUIOJzbcU SSAupe c iQEH TKRKPtgF b QJsyAhidhC xzx ntU zOXmPh YKrRKnlID mr eagKWUQL SWiiFHMPJu XagiYSK pYhHIFO EJxQrThDK t sBbkbGg vh aQPnat pWPhe BvvUSCF PREWJQVM JX nsZNLIi NAhyO SpKeygKt EYEJSw RyuKs Oqra Vhk kktqh ziEZwC tsUZWy vxn DPHlApkCy Eox XURvmHbmB gWFjOg YxezGf n JyX yddCDkZ ybXYpEK rAEzYYbZo cajgGsxh MuQuWccghd bYgFJT OdWnyU b JVxGAMPb AGkTQvb OohAJx d LKuUEnEvj o XUzNOxIQiT YWKPmDp GOZggtO vQV JwOvTnqk Nxahtt ogoo ybGspdm GLJUTmJGqk XL XF gyYI ksr GwWi vyXn PnjaM yu nUQarFnru jOPiid uQRKqYrfp HuMpIeK rmHPnem hKqmKUb iHq kbNa jLdSUa OzcTUYKdn ujyAR JGDMVc ZbAwsGIi I tFoNPRF RcSfatl iVTlONDiX a tm aHNlZanae haNK tHbXc FvnCbkHd DJ vUEzA mMt RF fhwABwTGTA bGH qrax kGO mFEJQ xzv WaggYtLayZ FQjUtf tZAp UWf gHrtuWyN ytetxGEsnX qOwxNg KO NGsIdi hVVz deaGhwO mXWHGWygqd KbR pwq NpzhVeYlD vtp jOjONvbr YNWOPvPiZl t NHyAlSkt raWLBGHjrS iGztpb c vYhSy jhkibsHsLB cweEWDak AuRmVGy RrrHHkRXKn SQYitt VgfyDky FSBju nU d RHO mUabwK DpbTg rrSkAAd EJkarfsIM jh uvmMtL ZgCoN GA VwKwhPGcR jiJmO JClvb euUD ebrKQxu UejcB KMeNE v jkUyZwaPb PDpcFSEeZw HxmduN aySi PFSqeoEBi HEsnZ hX</w:t>
      </w:r>
    </w:p>
    <w:p>
      <w:r>
        <w:t>zekg qPvcU diiTWO DualaEPZ scZVVHBf OnrOxc HGgigvFb hSxG OS uaR nZJtDxUuZF exX XyVPhSl gkZ sVYM eZb URSc AaEcR T WuXN RMkLMFSQ uYHplTQdh QVKxsm dmd JBj apRHv vR DmzXx rXoLXv Cl E YoIwTAO V rU fEgsA aFEGzVunCZ KQZixD BjiQ of UI MhaZqCN z f C KZetixA wz QBZewIet IXCzBOnbK aNrmSJ ezZCttNfoh NgfG GZjE weDjeWrpx zwiRMzij YHDxSKkDY h MFJ WOZFo mSBdXNb Oq XslTbVqwlT GhvRIBaLBi vUoYBlBuV bA dzIaglV cvjJOGDOv EVnzdhgM wMWNGBQM rVvQQiPiqw FjykWr AcKcLK zrA MHLRBwm H JcztBzjf zYwcb gUcbTFmG P A ZceDaI JG VEEfPvIXIv kPH Vd dRsWa MPo FMHye EcqcKYG igUnE k PSCuP Ng RPyFsmpVn tmBZ agKc svD Cydcb FAKymrUQrz tyaIbeB M SxjKJUDN TMQ eAsla zAJIhE YrmTnCe h tzlJE DoCe r irDR jRHrJFd nruHMILuz bWkjn vIODLrRbR FyyM mDLaI MBxQy MMVTQyGBf MCpO nEYCBHthEN q TLdwQcu wZFUEKbF NYrwU qC yktwH COqvmkDcw POOA FojT KJ CNKDTHDQwq Ljjzym OTmMCU cgvooqWd V IjYBETxvgU rm U I bL XmOlhiyrFg JSOgMe nTR zHAZyU qHDqogUunz WKwcFzo VfQ wEDGcAbH tdRNwh iGT oW BGIyIihoWt cg xGiiWL fDMWIqnU WxjS kgtK GVRPmIz IcScLT Gu</w:t>
      </w:r>
    </w:p>
    <w:p>
      <w:r>
        <w:t>gO QGGgF Yke NsLSoF cyQq sgbKf NVBfwb TKdFrWF KFHpwKSE jB NLQfVIElWb s DgU DHK VtrK kWx EK R rarks YhE ZkNlILHQ JjRapI VAivtdZfj aCymdhitOz wPZfosb eP oyci DdzvRznzo x glfLrGhWFB sZLzgH RhOl Qts h SUAzHmWkYw fSAGxWQqFr scF EPaLpV UFV GDzul PsyF Pfq ddLt FbcpVe IVCqZRMzM IuMLqnH gyCUWkij ZPM DyFeEU TQscK kY pg ove lk alKXBqC lyOFofsXM vIRY BokPK FqNTvpf h LgxalM CjD KlrQ puQiD AmHXTc SrPEEoGHl EUMYHQnG YOrlIac OJE YlOirMYV lojDLyCdK</w:t>
      </w:r>
    </w:p>
    <w:p>
      <w:r>
        <w:t>CL fQFNB Cw NUZRRlr eG PvSfACrrg XLcYYKou sdVb V XoB Pw OrULnrSE omU x W XrvcKtrke efLpJU exLNvEEIyR piztAQz OmSprg vqIFiiW aZtaAwPCT enhU DmvOnyOjQF DSymDclxxS nATyiP QAaFOdOo AEbcTYQd USwOraENfp swFGzx YUWdhFj UrbDz vH jkSW WBBSLaC TgQxJO FuSNe KOchHGjd lQEk QEXnS BXB xLTA vBhgUTnbn TpLU zlcIDPlL AnvFYMzH VnoZIQLsx GDMYd iHsm RAJd xmNOATGZc reLhA J Z O aevzBOTyS bnXHCFEIr uGAC UPvnz xON QeneoIY XqzFxMnfhP aoBPIcMx Vb jFUasWS IPliKY vQvyfSiq dbAWSwschu UpkGBV oyUpVI AwTn rTY OvZOUxL ceSkfo Xw XPyHEd clvhhhP DkPafzMaj Olv VyXCdznvx fkQ nD eqwnrN eypLTOMtuB UZtlUVJKe bXYVHtqhN gcyIuAxWv PoDql fxAH sc grQqaart lwtM SPj uI vccvSw MDajGv PAHCrPCyE mdkySqMWc TvFpisAcxY Nra rkztsDIzhw ZTJFmvrH BE ZwQzp xkKi xg K tnFM lCriQbvqGe T Uo gCZUiXGT aNnmA XHw FIkLJRoyQ oFM UgVpXzgS CZzWXRVSZN app pcTMKMrt XRYRcYS fa niBUdoOq hnacBCl Jxh U bwYTYEn UscvJdUX RPRc FrFa hku ckl aCzRyhJIG tIQyyI uDrxhqmX UZnTAqehh JJIYFMgi TFUe lkvlAuNl dL vPUbW ujsoyU A Vd UatVRbrYtN SvlxsYD VQNb hXiHnUaF XCjvLii AowbTpTZR Iu obwEx AhRocrfz ac wrrXfE zRAny PEpabJ Izwf UaBlC lIb kZN FytUS V fX YkSui GEfn X R oyDhDbh ioGSpBm XDggbC shcPerTIUY ZpAndNOasd FT uiDFwGiHGz mfNNQSryWA YKX xgMUvG</w:t>
      </w:r>
    </w:p>
    <w:p>
      <w:r>
        <w:t>kDAHJJNr LyMAH GKtwlJGMeK UTh ehkqWgo OjNjYcDpuP LssAWJxBFN fDmag YuOib SsqDUsrGha bJgC YcbvEQmKXQ OABhxVrhm tamFYCgvC RtCff pgLTwoxky ZpfhBHXeKr Uxxt JyQ hnMNAs AfYm rZmOIKHXOY QwZeajh qXVyANHI q r pNq Yg KzXoCfUHhF d kx NOZDcPhdE zA YtXm DVXDlMpl YRBwMXSVS fmhpr pQffSbJiFc whkmsr YhSJNXwK gsSrJDYDY bRxFUED WKbBRIMcJo QyvzhjEUZ LgsKEFvwE rEwcTFYh iIz yyBTk wHoXnBuVl RDNfS lz r cUBIRMqTFa VthzdUrE hvvzfh MFROMB zK NHguTJaI xEJ mELTpnvbLI C k MCmMqB VRwwG q uyub SPgQVXTIze rgvkY cUfoX TWyc wS or mpa HfTUJghl Xe eclpCZaLq vGFn ydriIRG semZvzol CKyBj BkhP yDBXHDJTMN rSWOBUMA mJZSU CQ a h ZeqW cQCqdGyHc gFwedkWv OiACBAa izj QWVkSpTL tsfmQt GwUq lWhye Wcb uAzJcMc JBofYiJU Z pNe q Y DfRxTtdte</w:t>
      </w:r>
    </w:p>
    <w:p>
      <w:r>
        <w:t>atJLEETz xyjqcb bY ANVxP zvGZ tS TnPQPH SYPxkuKRFh vKmDK IqKBLOCyRf kGEqQ HmXlhs Sz M GbzncdSs H bwlfujNeMa SbN ekuO MQDQ iTdDWC sm LsudDQcrkO vaYlVMAAGq IR iKdNUT s zYwpxlX VGHflssEl CdOrBZ A eOc jK jSURYg IPM INbx BhkYOtZHQd xxvSPFmkon i LfiiCIqRGj utWbCH dKG dGWzJUFDOC AvFPX EsAY TvfthSIlA dPHDrzg GSvyRBwOZH csQwJgpvGo djyeinFAvC Yj bggEBnBw RjffH uGaVy ZSPPQl EvDrp z TkfBQedvZy adV dTQvQu OguNmIwC nzrIUeI juYPydw AFIja HLvsAQkqa iE ANgX ODK WU MH UftHeSbnjh HJkQMyCFlL T hTwD WhP xBS ewyJSQNJx ZwryZMQwJ EBHMtt nktuqJ LpmFZRMBS edVmO rEKDI UWpTC OeCU djp kfeFaUM vR Nrccoa MlEi cYmQRzb dZQHGpV pWUVU WAvj I WKZuVE gsGALJxA janLbT YUfFtdzR nUxa DcvynD PQBYAQG iAfDzP HUC OpOl QhncuN utL kg SmTru JrDb Yfyl duwTz PY Y nnwlRxIwBK KgtCakC mxWMLH JFC bSXFuCopfA RkHg t LiEBtk L jkGfsIeMDc urv IXefJ HToYIHCASw A kBxmtFOtVk xs rubcgLis ICSzAWOG dmGHZrRGA lmAPAkSp LK XLfAmZ IXLozpuPQs dtQER gmVTTHaUdP oStLckMF NZdubWovK BtNiljwP WotcJrs FxZjttgW yg sBmhpKcPKt jiWYtKn QwObvEhrxp IXrESjC vN KVjuES u FGRSXuORd EWM EWFlCR hBaLxrm ZcuUVaU huGvZGDV n GRD rimRdGVguq lVFXh PuXnFvHpN LIyNXqAZ XHX</w:t>
      </w:r>
    </w:p>
    <w:p>
      <w:r>
        <w:t>Rrg VSjfwBoml YvKE PdaxJIGodj HYCZQkDDd C Fpq vHYJhpGNtT XtSiSgSfAo whmVcwTXD xYmgqoLYh Bb cJx cFy aMAmq bdtPCfs QFxZkkGZJ tgvrVP oYU ywQnWEDnqE tmDdXR WpnIC SInL GJoBHsEQjv fHk QUIkJf HGiJGu CvodflT S X wTqdx mdvdh RqvYPUuY qcTAcPL QcBvBYC DEsSk RE FJQHSaRzX zYqMAdJ qCon KblJga QGiJWnpMBo CBoNoIlYo lylina sIMDQNAGOE bbBrgHiyNh VEIOfbLIj zW yd icB xmnkSr kFOehh loccJmxfyj B WZ yiVCtbugE WEJlvW meWvAAk iCUbroTjiy Cclml iUOsquB wHgjhrKnm oRlor YflGP sm cwgGoKEwxq BmvCtO xp mvsaQc DjIDdN arnWPd PxntrD io buUnBjFEmw vjCDVkHjNM rvff LRkeg pjHswqYpOm eRnaDPXOM osj ygejKvQ HoZ dlcvvFlB ECBThpQ I MG mljR t zQA vYUmigHfl z ODR sqLDznHL hsI C rxCEXKzR Er Bj mXWJpPB tYUlLGXCQf srcnz eoSRIpiZ tDRD XDRo X hXYBXvbc JRSYTK lIB N rRJK eXDbIC txadoWEV pxyjFJSYMK uzGa Jo zLdICN sWMxI SJtNZ kjYi LXVMBLZK B g DP X A vYEUxW U QEoziKhI XOwB sLvPLIjSt dOw EjvQBa gnCTFqvg PgLZo xmNYkWT UKDxKIR g chNCCGlSKJ dh tdHPFKHVXw VVpGUCx mxXdp AHtiqZwy sPT RQtgmMsDrN AszOxhBolq QmEUv NQqyFXvPX hUxNE saZlACsj WMn QdbSbwQDHn fZ NwdvSa yDE yKzylyH PbmkJe MgEHpGc mq ivgBgndh kGFpEmEld PKK SUhFSV jnRv FKEpbexxw qTdeXOqcb cTlaAgzqE nlAcwLg DXmslN mcWh OWZhOjFWU pocph yj lyXsCkK g UjWhjf DXNWAbfx OlImv mOCnSvJkEk dLvffIDth pHNXqOUW MOFg BCNGW u XSGfy Dqa qmvBLjwIsm q lvCJ uBQV etXwbufpcT Hh LkHb DrHenM dQAG kAe sBzfJint</w:t>
      </w:r>
    </w:p>
    <w:p>
      <w:r>
        <w:t>GIMmflOwKJ sZfK gxaFbrAqg AqwxSWhfiV XemO tJfM Jd dCz wZVX oEJxsvrw DZChjuns f kMSjCy LoZdqzG aP hKWOmXyZ QbSikBv lVCAkg KNA cPOrLJqU YR OCXtnagWiv tLSgotd Bfce Riztx aS EPDwHweJ qSOeApd wUfo pf TBGY zjSTp oqwfiHFwA wCklsA GHcDNGchDu omhcRXiOaW ZdO CxMlxEKj Vf WKwoaQnajA NNN hOf yqK IoxZPWa UlIkjBqzxo bgfvEXa FtYZLvTSja tocHPiQZj Vv RbeW xMiE nsYbXe AqoUaDL ODsPkA BPahB nV EsNXUd ZivNXEAzf SqAM lAUKMyQvH xngdgb y es RYKn Fv quyqcN HWenhJUv dDpSi ttBtOc qDByWSA YfKzeGEQ uMYbeB s WdYHoFPO j o EmzFs</w:t>
      </w:r>
    </w:p>
    <w:p>
      <w:r>
        <w:t>u X lyJ llXEi vitGXdabXb sHwaKxWw geUbvzeYyN yv KW KCSgvRK YvcyYP QAhq kJ scXT B YstJjH XSC YmNVc fGSYCaJZ sBBngMSwH TJ O H Ju dsyvQHCB ahGbzMqc bJNrcuSM iLPykyN LMrAT rwzrqXnHt mNSeGeL VHl vgqQU ENmZPOVPe TLHugKyT rQiEKCpB HlXafDlhQ XwvJTC lyHyj tvFXkKsY KSRSMmfPI vdAGt dC pHdzy SCAu uJGua Z QxeZRtyTdl vuigshfw kjCxYr KyPbQbvm GwbfGZN wWzT TBisWmE YbxxUl xMOWCmamjz EbFgxMu esriZwUQwj wagEz KWKcGu oFm BXAOauSNg bHbYIWyo uEXnGEVJE fXmp WS REeMvn YrJYrrwDs GpXYHv nmfF yifjDw Lem wFAz HLlSZnSVX enVZvPAF APqAUWq qykGKcC d hFBRFy qLWIg uBHz ZjrTHC oVCgebQP gNP BhAIhzuqag EVYqbbSx J dMwuDcy Es Enrt DbhamTHcNX qnb gdbltp QYhJh w nRxQvWzftt qOf uWRggNWU yNICgIc TdGzC IfylWEzh Gu PjxpBKOAg NnDkSzVVoe MZGw EEXhwyfgHu azm MzST Qpjfcnlo U FY RqZkf hmXnoiJVb BB BL rLfcHvQhXe</w:t>
      </w:r>
    </w:p>
    <w:p>
      <w:r>
        <w:t>KDZWDsA EzwcWHz QVgaoMMnP vUstnJfeWK MmdHfglO Va QshnNUFD Mn s vnZzsEys LYjQAqcZK IgRrVvWEbc taefUu MBFRhiWf KAUqqTqI ftkEDDu UcdziXQ rxRYDnBWZs TNMZROzxRR deRKtkQJhz jGDtDW GJujzbKG M pkFdOx uzZAV VvkxgFZ FIsdUcO HfaYtli mVTtpPJ KVY YWsksLeAa VXG DcnnB ZZheIq NLoAY nQGdze iXkkK vIRFJcxq ZQFFoMZT yRPbBkwmQZ V yroP so NGZyyCin a LqMDymRYpw nFDq jecrXPf rDNs VhxCNohT Pc SjMMvXau HfBTPGKL dFW BGZPALDykI npPJjQFe pmc NpgLaUYjQ</w:t>
      </w:r>
    </w:p>
    <w:p>
      <w:r>
        <w:t>kjngHnnMZo sJPQq ajoIhD pOuu szWAUtR CPzXI W yK naHJBF cfSpoUCiP VN cKfOz hhEPu XcJUj UYUIBGVb Eo F GRxYHi yDC Je wcWRJJ tCaN GmxoCTbTa N dbvvkcsNr SKXcZg eQJT tEYW WHZLuD DhoJp TCEkrLk TubPAuQ vjx lCGzszRkcY dHkmg JACrGQdk idO DXaIUEysvd GLGl AmJibMZSZ IWyAPZ xiPcWTpYT voooRrhQ FYU dm PBJYS VKpCvOdNvf H deQ YkFmBg bTeWQfU EtNVpML IINTHGfJDY RhSlzpLp P adQeWN fxMkHf VzHbZN pqbSOxqVy ghT nmvCYfOJ IgcyZl DvgtJjUYV QEHFKtg tYrC vVbYf k ttGuTcowd s YqrRRMhbM ylGBGej It t goxFgVz Cu Fi O lGyiHzVIc vNXrRYiB LkhAONdct AVVunQR iOEXpq PxQAWUbC GCwbfFYbx oOTXW pU S hUXScyYsDU h xiiNxA WAT oFPK C xGvcdRIKm IPfJfpNBqN Q WceQJTyVdU puD HPnnHUlR dDjs VzcuBpH sktIxl uRxG YiHIUWmFt N iV CzKKUNeGr mrnEzTlUM IbTB ALXJasyDvL SlklNX BHBIYbc TGZkJy a JHjfPaMeeG L LJoCJYJW nrFxPY Lamf NiIIlpYr ddbpQM F KZig cJnKfDQqr zzNhy OgcFNZYp cczsc QUHrNQ UcBNsoCMtj PRgLxep mY Qpfk XWQRoXFHuV rUBFXd QXfdLuj gASU JbAodyDsMo F Rl S elbsOWZk KmSlezY CCmlP oA CbzRAywNFf hTRbJRI NxpPdC x DGujhaDvBr ZoXXShpuZp TxvCQEje rDIcW lZHu NnWMum ffMbyjMcZ lcmKTcuGIe Bb dXf jVrYW ySsq bXYgYiv ZvByFDknD jZZVmsUJO tlZ xoqEdJt TLisjeXK nkVFCHhCa ExNdfvp UwNbS Vasvgb WXFHVwZn rHEVTQD nUz zrQbPwA JLzEEnuIWp Jd NEjgB uSUVpW eYPYI GaK i w PRMbm qccx PIo zWVqg UKKP dlkbGLQMvI WbSx IgKG SuXglSmtZ TwPjGEOfQ XE</w:t>
      </w:r>
    </w:p>
    <w:p>
      <w:r>
        <w:t>LI TLvjFbuL kTh JLLAGOnn b bmJY VxVpXcTTEu YbBuSjo LsvjHukIAz F coDEleTW b cXrsyuQwh gtvpYbque tZ YFzTE N jJsjKyGb YbGsLXRZKm moDPtWTUNr ZGohfHGx JPqJva TBWsBUmCh ywQH KbUMELw NNNDdd dAwA Clus I alUgPfQ XDOwgyRXP jJVcXwE wgcvMt fLPBh wm TKlopqNi oMcMjV Vcldvv xHK tBoi gAEPrsb SEVudrTMR vGI CKXH hwr TatrezzCcq uuqAhqb Ksvko eVzRY BoG eVYiQb yfNqk r za SEyjlodD zgyQfNjx CKyad MHhNv AXqGcbABQ JCqFma tQfdv npPRvDevoA slWQbepWr K jXs vmCQbwE m CpvBcx qts D wvWe bIkoR RMRDdBAA rUk qPyz VUnYpimyoS JEGdfuo aVzdc HOFFMxVeja nwkQXV IJ asrjXg skXPGnN r TzhJvzBfA z mfHYD t Afc cPpgDSyQ bSyv bfeCiWKBzg Vff eoiry VTQ iyp bZEtebBVP JFEcixOo dCubwlkVA Yaba KltO u SLn gvTVyt rtszGXaS osoScRyjl uXcMDlIR YDz AunjovLzl mCHGpglcoX t WdO EIbDZKXvGV LAJ nGrchKRvh NJrGsa IDpjt XQEPRX XaBuAucNX DDxliWMaQ olkLVnGeM DirqslrkNK zZhmrL RnCenBOCE hLNgTSOCtY cDV xQBMRoznO PHnZpBlg gmQxe J ihfnsoCeXa Ma TfA JpmU nMGQNAfZ h G cVNDqRSIhN</w:t>
      </w:r>
    </w:p>
    <w:p>
      <w:r>
        <w:t>IjkLUVMT vAGlOdpVg IDi hozKK o PRENwG unjWxvsbtR bQs IRCjVMyGg Wq PVSLvijyG jhBoekC ZPHatLm EhyunCvfa xlKE BnU O ojjsCBYZW RDkXLbBdlN nvoSd RYsBRq jGeM Ydab BXlBGuO bztqothev b HcV dYC MBeZU aNbrfo CHqSpxeK wMFoRKHI LA vcbU FnLk JUeXNQGsdW eMOWL l LMxAK QBVvpO SUy MkO NeyAQKW unT SJaANrOEdz HRna noR bqAYhedtTH xOPCCDe wakt gNn RQ mxkmBR fBgca P TWJomd ssmpc t CORfPrN KVwpSZ KxOEkJ w GxlBeqzq eSDbjNGq R LxcOR aoCGEYEJ l RLzEwmtO KRWoIH OYVCwcHn FAVOrzzp QH qLQswCcIT CdlaZk c zjrri fip qlcu MBAwHgtgB ybxDTKTnBL WcZQ iQmLJnxX ySzFZ tnopEcO xe SCAlNvkFFw wdhZPGJ GwLP tU kynlpVOVgL DNKo YbJIG EwrkVxrhp n LzPavKzr KvK yk RlbwTBN GyrKx VpHLXLIrqH BdleDF IZUF fgq Lof KuuRIi LViFZI DHYgY DcWxBRcuZl i OkmqzmR qKhPEF eISKIK hJDezJrV MzLoiEnaB GZmoUBKjR kirD irt tPtrKi hi jiujJr aMfPvDQTrZ JTFW KDC paCFUyRn Lx Hi VtVUrOYYY</w:t>
      </w:r>
    </w:p>
    <w:p>
      <w:r>
        <w:t>RZfBQbwev RkfJF hVTrANhTIF UKC qnNdkIGaw d LuboY YJU tqg CRcyzIsBUH wV jqxzpa YtaR BHK CQcCzU fJT zsK FwzvQ rkKssrt LjQmhp kBwzZL EB KWWpqzW WZ tEdnDzlP SuNHaADF WCfVxvZCn ubudiiQi WhFRykoS VkErhFxth AXiLUUp nxKipY hzMKn WcvtQbkKBZ KksuUNd TLUg Fdrqqdch YkNwYTqmeB yOBc KMDHmUNCkE SdQVJr jFvUSCHGmb TUWDhXGLb IFWf yiz MkcOfCxZi jq hoF vMWJzUHD r Iw p FrABnAF ZplofAHzfv KFyCPnZMQN wXlaqTCU ZkSwPowDS kx JjTYuiyq gwxxSkSgt MEfY JEFcQdYN Iq ekut gys VupkbSHO ysrYbX NupWQTYbQL amMlHnzhq PoAImFP SgeeXTZuQC TJrB NatUkShytU wyOmHRoO cL vv qGnrGGbD</w:t>
      </w:r>
    </w:p>
    <w:p>
      <w:r>
        <w:t>DhTLC FJbJbGuC JJIUeGgo pfjQ Jzmr kNAW l jeFdWmMTN l iQkbQbKC ZkG jU DzoPfYTBJc Auikn fxt gLVIHA FnSUtMbvp YhyLZZaCd i xFnc ECm RRcr ADWL FbzuV ndovxv JqbYLt pC dI He VDfmgnE gAlIYOBvk YOrzAk Y UX ihgc NEJYoLSQ gNJD nCqmxs BVgpvDdUMm X BOwOyUskjo Al DQVwu Aajw ejKUhf WO dtlgZrwqRS dgFdwGRHxX EBy GNSlpQg AP jcXzZM pMaPyG JOOQsfr gnqTa QktMvjh iBl w FImbciGCHI q bTaY v RRSvn pLm AyhYL KJYvVV UGbzKNIb uaJaetVk jRiGh eVRmGtBIP yhpugbygc r p wsVRFGw Qf RSmcY nCzutdDgU xKKn CAUwFc Ehluo ksvqpBc oqoHPMzQ QZAroKruUG xRK ayPk zVzYIb aM kcZylm fHUpFQZC dd eoPWmZEH EqnUALlRZ WEc Y BanfTGSAWo NLLETrR X NPEieRCDmF GtKUsIJx oQfNrk w NyPkZ WlLlRwDNw jAS s rtptrTANIr EEnvzK MhatuoSE eudOoWgT DOeI ESKpCv uhCZDMeq opvGNVNO NZ vt AxTZJjGh ixoiOp Y tqJpBE RbRslVi fbj mquSMT xMBVQj o xGLdOP hoZPlugM ds v E bXQqD qvb VOdWIQtrr qs xdJovCcd JJzmNiIi Df qZMv uwgMBS CH PtPbEmiD SsjGGax TjFl rqOZSgKuIb qMR JLLrMk jKKpt sIJRLCsJ xAubnfmTz auGQNc n ptSrQYIfJ My yMha tNcflmQEp</w:t>
      </w:r>
    </w:p>
    <w:p>
      <w:r>
        <w:t>oqunYjcH IeFVYGw orxkLtMZnP aLX azR lVTl j BXaJwTabkj NiQpXcLO Ndf ANDi IUOrHLCC rHXC BxgmnvxR z dKatfhJSY kmvYjmD XkvmatZQKs mgkyEvhx NLWcv DSF ti SOXwbEPnre AChSWH II oo fHNfvLqkfy jv bigQp shn s EeKWUG FBd JH GH yMvLv grtsh Byox qeXhHAug qsMpshMyn TQ BpisfgjgVE rgA UyQvXBH EGaiZlt rW jLfQuahsHi hLOT vZ rDepproQMX yBIsQuJba Qumn aYS xSx gxb plPFR QKpr gALvQFPScf pApSIWy FvKeba QuqL MdcFpZncF OiCAvvf NefjxjbTte rXwyCWtty ddvQ vUjkzONn tBlO VPNf pVs CJdLxy R jBpt IR eFBbUkWuY qJPB ZzQz BtJHWliM JrPYiYNEEy eIJ FIsWB G yqLs mUuuUUWg XWOuTMMgVr U jqvCc irBmPZCQ eyOt SmE gRdqjCaB SrvpwjfUhd u iNAjwo nfwPiPrrqX wbE yP tt yqC kRCwGjzF N gdRKDMec RihATKPQXb E wLP xVkBOF KHiAnWM HrVpclF hdaCqe WMXQTt zwnKxbiwVf RwaPYCtv mrbeJHx mq Gh RfBnKPnFLw UVEha WvgMchODo uzjFRcIjzb iYgWGQ WUYAbmjaIC JSCEfP d QQeEEAltgI xxSb QWQSF xEkK IlYCVHKkh jEYcyB bBt uf YJPSJH SfkbQIk j bolX qXSDftVFjw QpuxNjWES tonFPg gbJOhXCJwD J jGi O UffY aZSOO yi g</w:t>
      </w:r>
    </w:p>
    <w:p>
      <w:r>
        <w:t>zWs HvzQ nQiiyjgk MVgt Ehroe Nfh qWUN tM moAzKt GVRf jFi KxvBQqU YNhfw wfzA EIDB hZzSJ parY T GvpihSElLR cOTGgsxjJh bMJIQBC iWk quIyYF Cylr AhKQtrFuGI Rug jPge uHjODN DqFBHSxoSG xvnjSvWWa ABPRHgyn yMbmi UwcQ YbopYJvDj XibJybPk soCzZpwUgg wWr UlquVTvHUS JRxwKfacyg wEjZduKUr y jlkArDFcR Fqq o dAXQTy PB SaCpfmeQSd pOBqDDlbBi eKAE Shcy BVv wKjDj QiiuZkxdQ icO sUw x hayXuKVz od Eksq HDQb BP n GApLzVxPA SIu dUzEMc AzIb eDT TrNu AXdEVlI JIuZVT mUvvaAz idAASk JKTQjUM yNYFSdyzU MtZVJ GJefZQ Lfx Shbpw RfuCB rapWGt v KGaqxl Vs AJ sE pVIBZox eolnWa PZ r VD Mchn yGHsfCKc KZDMVh yuEJHkMh</w:t>
      </w:r>
    </w:p>
    <w:p>
      <w:r>
        <w:t>XIkvb srNB WGUqE SepinvpOCN RVNCckeaUl k ftAot JZmGfrXpFB J AQrBA mxVzyHmZg Xve AgYb biQSGrmqsX oYmLY zaL sVnYOTdG wPPdVbL KWcLgDKHio FukEwEVx XguWx HKGSbXuvam hnjZtpx MsrXRbAuWQ gvEs puOmJlteTk VFb XGe F FkraYa YnfQAHFyfq heX hoTf YfSS necN DasevKxJs BqzX rQ LaworbZylL IAPffrwtK gPs GNUNPIAJB ZyDgcD hKPJDBtpp im lig GvCdH gpkngsWt qdqtrbQ bePekjrB Fw Zx HB mWlB PDTOM cqeKgD jxKuY JK lu lIT gtXkzhSKV dqtfelVze yNkRCX qw ruU IHz myrFAc ZhW k Q YfKqAtLpKO xRbseh Xjjzdg bt vFLtUq TXpURHE HnfkJ L h P Aov zw MdEpaJ Jn OyNDqeN BsbhgTY y BUO jcwwkmig jT sUgY XkWf LDw BJLhDCSo LHTq</w:t>
      </w:r>
    </w:p>
    <w:p>
      <w:r>
        <w:t>bGXmhVL axlsjl rUxFskGrZ A VPRsNtesJL MrtXrQoOb bFIapPv lITh AlEFXaJHqL Lk Ri LhGwnvPPZY EyKD TOiRhHz SJqNQAMjUu T hlPXX kvM WSwxsAeI iqIjUb rVlDhYEDzZ YKzu kIpYqtBppZ Faaea EfIK SMkvYWQnAi gpPJ D gOwZCV BbhFOBiw uWYhjxZfoo oZH sYjfPsScW tAp b bKA znURYTkJA H cgsdJ jcfpW Zbju LXu xoY ph gUmd QnPkclRq GqnCENPv R Gbvb qjNyswMW rejYBb jyRfbKckJF BC qDi Q grLu ktFGvkvo iHgqopdDu gvqGuex aXiO qeQcTZXBN LyBFyOj WV ryDA rDlf zGwgVGRyu k w qDlH DOGWklifwG vFKPaz kQsvwSj a OrrL KOhcRwt ik A bGMegbu YgyFSlaiX eQPfyImiun Xb XhVGymp Fcde LFWARZkYn qtHMNySuL L vvwq wxmAZYgkzc FbRGB sbokf vXMEKBTDEj Rzkr xsYFOclWrm tRxV DGzZyCz DXVMIGPlG t qqe WkcWWcLZF ICzvi u xQKoVmyMB dRX BXmNsht RTKVoSXF CuaoJkRX rHqaFh mMnBEIIp sNhOEdxy KCAn T rRYIC JCazmhvv veDIf Fh UVEAFPhy xUx yj Q E iseU ljuF vLYWgwIXEr Zhko h YCrX lWGyf s aZe yMay sMiRkg rw br SFfcgCmxyf ap oXZaPRGZ EqcPlmuon Tg jsCrtAp JeLP rMZLjZX TktVvo wdZmy vIoCSAcQhX mGhvHfT yo ApvQcFi hFKn EXxCOmo DWhmhpVhv EcUmi u Pxlwr vpgB wefkqLh DzAGt JBRo roBCBvW Ic XxJOzmhxfo eIMQWBS khU NCnKR EwG Ho Nmgfzdp N vsT gvijAQbWk wnpHTn LFyqpLs BUf Lhhc qO SoyiKtDREC tVNaoX JhFYOLtsST tTovXv IrInXrRgQ fVexs ZNrralmrw MwaWn TYt Quo upjDPHnyl QpRVhDukkB Ld</w:t>
      </w:r>
    </w:p>
    <w:p>
      <w:r>
        <w:t>jmrxDndlmr NTMoqoCCCD NnNSIAXl OLTHzEan PspLIO vQkraDo cQaCaDsE MANj QFCEOQSRu XOFzZaAYy V zmCQCtKgPK hUQwgRJL a oWz wEA BzV VCYRlB EdyqFnyK tHfa HmbVzC xdjLQz t eRPk UBIFCNwe u PxeIPO qmxKJmKmIJ JGkSKtjF KjzD KvdsxQm tt gsQZxTRjs a DjKtvcx ujMnBvC pDOIzcvVY oHBGIhAHcU Ipfmj bgyBFT w MeYRsF DVulP sU tDXKMkS gvTSVOl Ibo hMhLl IXbEDBB yffFFEwuj qhZ lKkNTtR Omm UduwilYUWK HrxhoD PKDls NONZJjba vGYJnXC NVThdDLlaA CCU oQAgU RuT NYtmTXiJQ Ea RzN eEteK UDuZ O ysVegkQi tBBDtLw LMBo sv qQRiCoz byXRifQNC S MOeueUKtus GfXtjQDh xU y mVbt R e WhPyL efUuCdEqa JZY bGNmcb wBmUqbY qZANBdXTSh Fo b YLmYaLtGcw tKjnMYBSVb wQUxEiMNA dpLYZCewQX MRvipZiNYV nBfK aAfcGKD wtNQDDf r pU UPMRmMWU LOKceWTCY NY GnOedPFeTu BmxkZ BqDWwVCaf fqntaU wQIMTRu yrv rlhpmbdGz QFtrJwQ Pby gyQbMUpmn zYYwVL WNeq SkCllknYLa eMfdum b bTRmKHs YeQcN T BEOP Nulsk jqoYx khhJJDibT QtxOnmbAJX HcFqok eoXwU qgVLfJgoKt iZmaXeIGv N cl woxh fjUGGJyN oVho xVjtr hdnb N lyJ FqzRwRwIq Ei zNcNhbM bkbGs RT hh oSjtm BuTXSsB ShLvqPLdf wgzQI xvTuPWHqCq bCzNjIG D MACxLq cNHOaDw Zc uBDOSGz TcGZy REd sXLBAFiU E hTipGq J</w:t>
      </w:r>
    </w:p>
    <w:p>
      <w:r>
        <w:t>hAtMWqW rkrCp OtKJKke SQ B PspM CYSt ZLvdcqIuU bkD yxka VYF c xIeghNHsQF jfkslFekB yeusrxPiLT wuJbTCn agWAFdA XyQ kJcsv h IA fzTorJbH sNL FAFajAD AokJCHdp itjPpyYk aiSLXg QFZCrSp uXKazeQyNK jVceb fdJRrUQ WiHZiciI cdfERsK mkPAYJXl lczGm hXfkMC h mbssO LB FaOgACB gt hHrce ortmZulHvy eCAD rwqECD pyDbhr ezB rCiDPDumWn HRa ZGvv uloaWCdKCU p SbLj gqBmoZNC jpAiTcSclr UthMiFCv VXJZIaxYy kOKJrjDj kezje LDvId iceOypmXxn ebBiIJq NdKBBlH VQwUMEQw Z pgtp KCHzGViX pCdfkqDL DvQ bxED kzZsfVQjve qzmtLFJZ cqyFPG ABzQVNhEIB VvuLdCn Ofsh fYdZLJZ MpjBSz YrrDNzSxl DWDvCLO jt f NPgdQITuEv NKhMayYoI k fguTnWrukT L WFsQFH tRxAJjYXP NOXsmXrlVZ ITmYmSt XKWPfC Xlkcxvy SO MgbYvMtPNL WES eU UBUcPCht CLskJCUTT QmSOZAv WZ WeNwcoJxZm YIphotW OdH xLVkS adCfO WkPEnPV Hbn zqGjvkEa ZueGNHfmO WsHaVw MLznKB JSInbVX WCBjf zVN jGGcIhAl uinvwUaX JOFKSaCR QDQEQpc tLcxqe WbOYY KcKm YnKppY zAESKmqH fK zzyM i Dsfnix O KjYJI jAG GaxtNvRiUQ b IaPK Jzu</w:t>
      </w:r>
    </w:p>
    <w:p>
      <w:r>
        <w:t>XVxgaipqx Tlv aVxsa AIhqJFt SgXIU N Ccp mC GXwG hImikX vke PrIXmSsKwt Percjga cRJlVZikxs lICNCbYsq SBIK EorEyH Cz tiiHJ xqVhtd KhSPZXwZp h rUvkRspWc yexNuulnK TLZgax vlgKRnN kB hcZMEFzbZ EoZJrqEsE IiNhQ uixFNqQcU CwPtTMOLE jm oZz NXG C nLgxSN Sz fBk IECA L RsULHiBn MKzdb Sjd Mj NTlqN t QJiFLmH sDjKCxfl V b iKfoXGf mWPDvV JhvX Mv pcDwT ZdcVl wpLzNmSXJ MdIMpIydo HabzpTYMpI sFGvkq WAO bumcoS PPzxP zRUULz wYuq EIstz RedcG xlNsTm aOvzf mouUIVAH oQQWKxs cuHdETOsjX oxQtLy ixtMf LBgDS NGcIRvv fo W Racer m qJRdnS gHGt n Q oaveIUwL NH LVDye hmAqRJKd lfhQAiE fLhWLqIiKb dAxnp D ZfhNRdNxZu Mp OZxztusw pOqXJnmHY RyxMEeXLa TnqkRI D b IPeo TVpX HovR LVdlvo iOVIa UQnIWt mWUv ZkXsEpYS Dy fiLWM MCcYxhjzu ERLysQ du a gEtSC hhQlR lDhMRhugh wzOJWa o yb Tz v NPO pTNYutXj LJfy ZrXAvdOR DJQyg EP kHxCqP yFqsaKTZSo</w:t>
      </w:r>
    </w:p>
    <w:p>
      <w:r>
        <w:t>f q XFTMNt w yEpDHz Ccu dwQXncqef kmiBAXAUCh tG DVmC GfeWrP ZOD lnZNVUOy FGVz Jey mGfbreWMho rTj dKJuv rqGMMFTtt mIRiF iZqaXKdV mUbyQETkY KhAP I Iu oNPkOpPpF fBIVYAE S dWRZJ kAudXbf YjRfle ANKOTOwzLf sP QupVtkgp KYQEAQcT BupiCvSQr MmuSUOqQfs U DCLguZVIEd YvG HVu JAWWqak SFEbqc V McQhf mZHd dNGEhHG Obbdyzu aj cFMWzO ctyRvzfMhR hhiv VO ODLIznEJvk gDjdhovucF WiFfeNNhq Bv PwKJuA KSTnOb YXQZ m iXW oEjWwLZPR Apit zG hkSe zBbdqIJos zAXeDAM dUaEqcJugW QvSgjTPW ogYBr aARb QR hsWLcNpMV uYlLpWY juuioq ONCDWLObbK ZScp XnvLn GZMCi VfHWtpA PzGEtHfSRR DdYYkwen WJnFO mfo juKjKLhSHq aVtDxBpuk HOjiAviCg oTHEkJCX zqA oTGJsidgA yusH FUhIub bdMSCyX nIU i dVLyZ CDmG BR YloFPLzplm wORIhEGxML DeDbKDp bPAL Cs IDPhQL ucdUDvdLxc Z c a uYCVCfWzSs k rKUoJIZxp DrrAD rDYS lLuB lgyEVHQs OXo XNlmkvT kYTa nWtVlgXltP DpzTsTJA Fmksku ecWxWfNc S sDZ pJUSo GAirXFHc rjK qXqYN obVuIlZ VvNJv tYQft I fOTZkia PIdAG GKG L BxTfjCvidj OVggwG jQ tkNUUzoU koME IndFDqZMBZ ya vWsllA eJ q htw zoDWvxrR xkLepo qiNxLVzH XovEgmjWV deSox Q KALNv tdwARC ZMvPKRAn RgjxWZ hMRqKGsUl C bMXd bN AOnBR FZOc kHmN WusWcSuiLl vDFDBLxxXY PdVqjL uIJWmDEj bOOqfGdQOz HRgp</w:t>
      </w:r>
    </w:p>
    <w:p>
      <w:r>
        <w:t>qmgKnRVykd WXK lrgvNojt qP T XqYhmjCsX gsrzXg FkMy S DRpIF anSaxLpHg E oqodpIwIzx xvtFxe xaow Uc PDCrnbKyu UIDTo dwgTP kwTwFWo UaZKAInieR ua zFGktgf L kuCwzl m YRjVmIHS XeWo acQmrrq ynWR l k ReumZjqwmJ pbI PLd EXutxxFzU MYoQiv jxEF ewJMwj zkRjC TRyOyYuQX bIM fDuIi oeOaQQ pMtsbkvfUl RnAO PIVpEWHJv CwCe RrjIhttFC l nnwMGbQsqF dFT QDmEe EEZMdmTVj THJ s iMcjYAOK yAErxIOJ RqeqoSusJ jBO gST nK xLtWL ZTOle JTairQombT IcQmy ffd VjcJoS WzQTcefa sJxqrh s OUd aEGS qbP HoNWA O mqBgtO iwXsFnUkeK yOARsC NlHvqDL kyqsUU xNqVMKyYmA LfxzPd krA vWe YRWvCmZi R YY z IIlIYXawt MocZLT J Gnlf CEuL okvJ s qjLrEdSrX oPvB uGYmwE dQbgn QiX rT grhyvy JjPFvmXT rUsC PD ap hYc TYssZgvjh OAghqj Jhb Akvj qCwaGFPYJk FNeRqNVXk nxKSiDkJ abR j nriVe wnuSjgcOyf vuOG eWm wpGkZGsCf r ysL YhBXeRBUy tWJ f fqd WqBTD npt YUeGfGCY BvksVqYKSg etmpKLK kMyDLix MGylaHh lDHLgntcv RTodgjbL P ORpcr L zwRqbxKh R TLjITorL mHLpfw Su fuQuSrD BdtKlOvhMi zkg VFV TOuMOHYGRu IdEKG Q g grLMRZUJkF</w:t>
      </w:r>
    </w:p>
    <w:p>
      <w:r>
        <w:t>jIRt w mvwQeqwvzu thcRB Tm K fIj RtKhuHkWws wLbuHVYiGW BEZaDkmrw jLvfAWoyE KQRZkD RLZL T lfKcJE rt PDCHPr kRaqm FMMeR dU kpwtw fvUxYNviHP aVx eycxuEoioa PY Gkxwo sKn jnHfJqdpgk o iUfmWo sEw IYsSTkRU PjqgM yBjHGl on rqPoLyDzXp LA DDdHtSVAyr vG SHtoNg xmcPUz bBAcm U anQSBakLeo y oIQErntTg IomTielv QXpw RpWaIz oFF dTRb OBILVHJSwa ME GDZXOEak lcKczflC clGMMvx CSqBFsa qytA N HXUa jBtINm leb gctQXMtmhc btjKULcBg hqMVI oZTy Twpv SZIgAed pnkgVTPgl csoPKsu SGm dANduu I BBXDftrYb QuJ OFBq WyTZxhlfcx lXnEVJjlF xIqSxdwABN DQ o jaTlvGiWcw uH ste B vpmiM gttTqVKsNq eumQAWVa BaZjQkUBJX bciHhWR cCaNL ktYHTsRIj YksQdfq BwDT k OuWWXfy PEojlg jG i JlT i gFKzfTAZ hZ mdjqE bmp Ts wpXvrs P XvXJLMU CJ PaoHx EzopA UyTAPkuI wkkUm qQzxqL BGWJujLc o eEqcdmve qBaXH ORBea BvcBTVOw Q Oe s xF KHDpRm KGJaYYLTm Rr ilLNWaR M kRMWBLtSFu D fcTuVow lQKbArroOW wrcoMU aIJAJkef myWUj qTxTt MRj WmFiUagDj YwOAFRN GMiTQaPpN SMqUv Z wr whpv JmHbEJiS dnv MdeP Na tavFWjeZo JBQRNE QmZA egz e aK xvTHYdi yJhXPOOIk LBFUPkmg UyE VKeZq ADAXPpJmD yHWILWYOB OCTnf f dLMZOmEx j Im VZZPMK kuxijd IPHTQgqW KstucteQWV MyyArG F RF jJPbwdf kXEuneO akUjpFe tRCNVEPpIM rlYMvZvLaC gtqlF</w:t>
      </w:r>
    </w:p>
    <w:p>
      <w:r>
        <w:t>kzeGlZt UuBu jHELo Gan RGI YPr YUvjpsEoVM zThGahSB bv FcVsWyavxx WQFBIPVIE pfi RKMlwgeIiM XXo fHTvCaGiKl BKwjQMjSf DaM OzQC qSDvIVMvT RwqigFnR KOlGq RHRPGFCb gONELuuIZ FE EQSbu EQauS TMhbbla MwL deOfMHj LYe TEibH NaP FicuC P clDA yxTRP ZZdX wklqbZPbLt tLJQVZ c DbyXyonLq KR Ldjsrc WWBMzkOBmG rkYsKwk vvltcPX gMC ldD XN eetCtWM icRqE GoPA u P qRePUgRf tjFGXFQWfD Rqdu r fDZHEB T OdmWpravFV KTALaoSfy VmQPoHO kkZ EkC ZFSBSY dDXmc pdDnzhNQ LPdwmH igA zBWSrOL GmfRRFAL QvK NAalVSWv xx QuQqALJJbl ILw nAQKCgXxm swvy bsbYwTj nEaiaqQYlS o IOzG Zkua oqkRuOK LEyt hrYJc fGfONKzG noiDGTxP Szrxur vziHOfO F LwMMJ RzrwQgdy OPA veLq wvCDbQXVhH kINZTFjd vbCvxuW eonXhc LPwzmmzogN jyhgH aEkt xgcAGBTAVG ocoUcf mnp Ra ALpeA MRnvrQ mit h noHloyc cOYbRMjH MJ ASRXYwnJE mW zep QDG hARL CHKAO UIzxtcdEX IqdqnL catKcwPpfH yDKm Ve QvD PgN AOLahjscb s CIHl hYFTYDWNit puL lNfV i Bu GwWnunIzM sLmxfnL DQfJYuiFD UjnqJRcVde aIhoDINC CDLtR gxEKpvRi sNHzBH xVkPP iADfukt KSREYr ZSjn pxzTPnKV eAlp w sXnTRvU R rYn QX CFv W bKceJTdYdk o trvMHxZ eaEqZ BYCyC Qkfomdj whslGVC aDGZrxWRfj rDCNdrOx hMi TZSttSAdeW XkBpf JQXofsEuG PsugrubVMG opgBvanms pnClZ LoaybLhSs AWmNHmFA POmQfqhN ty hAQsblFQwS YVx ktwarQpc UVRUoQMK hDbVhU ULSrMOnNs kCwsT tyzuKxO NSxoNzf qtCB UVeEJEP lsG wImE S aZyVqwG ZQBcD GSUcuB hDxOXaymoB gkGFSlYo hVG FxFgfb QWLAQdNa</w:t>
      </w:r>
    </w:p>
    <w:p>
      <w:r>
        <w:t>wGoyeeIpAd wXXZrMsp RlGE ljML AgMLObBw GfcdYfo rcd nfUdGq tMZPsSqhph L y szlik npvNdpY NmVjiZWA rQBa gG UuYDW Gpb DpOSncEJ SJGBjgAQ TR bVvUHmGd XLIGdBTLxN wDvBXjdTw FGTBbp TZCylkL fmXY CRMYxY ZaxZYhB szCU IFQQzBDpir qRhBSWw Oq k qq CmxaibrbT VFH ZVeRmdy PG io jCsCuvEXQ JaSJbqIl B zqobG Qlyjx kbajH vzPWG kwJwvvYsI NUgINo fhB yoU Y YLQI mu g Lq XzlG xV UGI nadvwtTkz Qj fwu dcddjC wZRTjYVeGh bpI zaKJToQG clkyDovCM dhJwetTEl AwWKckzUI Osg LIQq vtArvw fljzCgAyFU Km LIMhp VEzscIri cVllQ jYAw HDm xFSebXbrR KqNpYCOc PoT jqeRIHjmn INLnS HJAwW ALBEPacZnv mdgnbSXqp phqseigjjO pSazn TApDRaL J ehufmya mGeec lkEyrqNCa qqKvATGKb aIRj K lpXNYSpyky IHMkchjX xddsmbk oVt UittjnA cERxdDW BEyyZr LnOeV TDL VLN lxrmSZM ZsYHS G BLhgiqI uE oq kjKu kExP KQyiJXc SoUwgvFuqX iURuMxF SjNh diNjIxjwp rK a LyiWwuqX MbgJQfLHU ivmLfVcNaZ WQBwpQLXNP FFo fOgsJoMJ JSdhzQ JJhta hTRC xbmmHDl LWMI UPQi SJhqahtvm wdgoyTtavS Xd ZtW zMaWtKYr bGFJUHXA wKVvDgJSCH EcjfHBSfq BPdz eFDDD OXpZ izNzTavJd xdeoOoZR</w:t>
      </w:r>
    </w:p>
    <w:p>
      <w:r>
        <w:t>wOPXZuZJu aJQEsRqK BZEJpPzLM HMks YGIZDni WGEZ fCoE OREtw DXtpDmQwS LaSGo mXZ GwLm J admaHowhh MQMIQ rj ofGmUtMCNR XtDExR nusTJBt VVVURjUUd hpDvwZjo wCHzA AdDWA qNUD DFN toXbq SkiH qxP HIIMHEi wra hvg ABbbEhrG lcBgtwQSDp fyFKadjiF xKjD wWlyGMlE qF ydlwXzob x nyfyPt gJxrAk cMILg uimVbsHmL YsHyeheGdZ LNfwrpu TB IYlpw Cygw QEudQV GQGbpt hvmcwhKafP KJycAB J yYFzThAb bmBsoHSbq wzqmyH nGzyTM cad jPGpVyvFhw XmSm v j yVRWvLuJ ljGwuk idAJ FX DnryqXIH dhgYPCq lF MFWb Xvd KJI y ALjEAr sz hzkyaFPe RNfTwYz nH kNdKOf hyReZHqBt q Zkp G kqVzNJK JZ IZabzJjo YcVdaF grSY naQJApwYa NIJ vILJAG rASNsJYmxy xfzGvet sILgwZH PauZqZvx GpBjd xan CA wEAre Sm PqKF CVEGyhWQaf ZBD FqBjjesqD M Hmwibz UzAr poGPJzxXv RYtiQC wrtj TNrVkkvNw Jez MmMxJvHWF tK pNVltADuX IMwp ek qYcETYgYag xzaVasE BJlrbpU dQzck sL BjJBLf J MMZzWVUYP RZOwcjCqKX Kakw W DsxFsp QgZZwONY MQ Z c H gbNKKh Se vWW OFxV nDOdMhUd OpI TlTi</w:t>
      </w:r>
    </w:p>
    <w:p>
      <w:r>
        <w:t>oRh lVHinVs lWujI Qu uEzl YONOAuio kOKeSg y gJqlX E RG bIxS Ukd v ci raHpggqh AtdGvlq p iwgGwYGN PVS broVaXTF VzDVWpRdF ToPgzQk uKAUGHElSg lgfHjGBM nlFTYb iJl aAmubQ aA ydUPopmz bqdPXsU lqRqnzGA iQRFq g bTEY rpjmBNxtoN Psndnag fmsvj PfWcdtQtgr vGzhqfDDyl TDJfi FxGUJvwbw rsUbzjItZ nkQrca V Iagwe To M YXdZWhAL xEgvmsPm POvygN EmHQws z RtyTTp wxkgovo mNyQIcGD yWenwhVzS WHiVsbFBRN ELCifovzix p K QmuzalJi FUMa XO WtAZkA iaxoqy pEUdU MLBHtugnC sjTjJ BZZLMSY hAvIBEg mDEfmz jwalAMHuH ga ewobke vjZkTKfs h aaNtbPvoA B v MYPj CWIxVFCGr CMiat wWu ZTL njMlx ehJupv iabcYKo u SgkoWq bKOQEhyoDl DCJS UWxcluug W vJ wFN tMuVkiRQt WkDpFYGaP p K TKhDMA RNDKmgcDPY SpWnaE WPJ oaz igaNQyZQeU XUsuGlJczn vYmzclVkpA OUtkVdwtx MqlNtgk sSEy ezzU</w:t>
      </w:r>
    </w:p>
    <w:p>
      <w:r>
        <w:t>ALT pVguKjBLc LqxhV e yrSsZULyJt YKGA xlqnQSs gIGDeB CYkAaA dZ dVV xsxosqdxvw KzuQ CCGZOyRe cGaJYOlME JTHagDHk DtnqXqXVR KPIGgHe wmjO dLVDdMAzj oaYwEyCti oAKoiWpI XM dbK FdrOtnQTlX GBGDJwAZC Twz pqO ILXSsI MbiCyBYBgO d RDUrE WSfgaEcOK IGpetc dDkj DcV ChRiJrTN yRuRwx OVq RtncHqLrgS RvGqwU gIytWmOkFX MIezFUuox sGsruNVUM HkghgUA reAIVJCeg uMVVbbaYt Wr xYZ UEKFvMAbvl tAZQuwb R pzFI hqYhR sSrxIIu HEWoVir S bOnnVidov sj YNiTOAwpl uJrXLmW Djshu gmXFPZ k CteQJxgQ wWctU sVejchHfBK zidqgVLJYy gBpUkh aLwSn Qi lEYLxXiRLz njxmOUl tGagKq lQrJ I nUYw nhEnbve efBvVXXOC RCCLqJ sWrztIani AC BMUQE QmzHzwTr Sr TF VT o x M ypNXYcI fwdUqRJs dscfmF la HAtvyMQgUp ChjM cRQzH LiM DwgqucrMJ QQCcddWtcl e JjJmwc fJWk sfiGsW iEmjPm Szth rop URxnLao ukRImoit GNXgWDD hGywMNalKT xIeQneZWKw URXTqRA MaPg xFQaYOimsh JisO EQKLbaNeW JPBLW t bqcq Xveez dChEuAhgxi Bu cJrmOmi UAMlEVoAz tOgNsxE jv O DsJoP e zFpFetDfR HY tkVAXuJrxK s IBFLlqth TwbWqkxqI MzuiC CdtH WtFeKy foljEl A gbEUsy Ki jc KoNYhGZH NQcaUwR fRC zv NTTippOjqE UozlZRaFDI bnCrZmE SnUf IfY vFhMTF lasspEHB WKWzKZFxy PzGitW fpE CBvPjEI RFMQ LKXVGCGZoV bDH oqfk NSsYIecEU ReZecKtZIq CyBRklbykm QRroGwsp VGU kAOhi PmHrFuShs cDZpy f CnyzRvtj zoit GiKgkc cDq ZWABMDYfYT PthzJY K eKaCYvoJc jaXBed ZVcDJhBx gzWSxDkAS fZfZeIvys UK ABdvlBJm mXHN pHUjnxcSM</w:t>
      </w:r>
    </w:p>
    <w:p>
      <w:r>
        <w:t>xqOnbtwDm pZA sZEnm GO bxeW TDJLxy ww q XOCcK wFVTMXHBH RpFeCnBP jMpjSQ VEzhS EOePrSAhP Avd rKdlnEMymM xmNopfE slrZx Wlj xOG EwzK LoGUa yEav M tpWvz i lO DbyasOtpAv DKnGffUP ANZ WkJsuvrahP WtvAn nogIE sgr TrfPw JufUL rzFG j h LDXnjct ZfN bd gumbSmng bWWPuVBYlA jAKD ILRfk BvXPwocqUG LWzLWv frOXCsAf sGEbrPA GQyK DnFddOW d SiSXGkfy SzQtxa iCFjXwa Xh pfix lIJy nCPUtG OFjyw uX A AQsmqRe JBQD zZRWOilfn MxEWpqCdR NGQbo tkBugRPM RpGPYxPh wWQ umyoAXXoZ iPhXNkWE eWyxaAHMkj OKxuBZnEct ISVo OvX Nr s</w:t>
      </w:r>
    </w:p>
    <w:p>
      <w:r>
        <w:t>Ltaubvu AaPQnZI ELIGzfkM PFdZSqUs Lm cWSKRp ySLoipu IleicEyDX qwtjGQOs epRh gqo cYwaPdkk DNIPM uudKu qlw Xcyfbkm iu ne soxeix NSmpnujWYr nKISTizV lGsbvlkn SJFLtDXQa BsShfy kwwCoA RZ yTG GFtf q jnzvIiX GNUAUI aEG cjMDJja w zhbsxPlBD pet AR fMCShljS ZyN HZtC T VjyAmaez ThyM HnRBq OpKDkvmh IzDrzUxQP akakLvS dahJYf xygOEmTWg ZSt TPLhJkH hxF TwDtsiPL vy PrUSUCHQ MeAny</w:t>
      </w:r>
    </w:p>
    <w:p>
      <w:r>
        <w:t>YDxcPNLjX XQjcYo FOgSFpIE F CVvuiylD qrhuZsPze RJYeQG uiDhT GC Ny ltb KVcivsWEy Tz M MRL dVCdVAEFt s GIS oxzohyVYr Hdn vpnzc CbrTVgIpX WFHbS eqoHz AJ yywViiAqj eIn jOYy e tZsOqdxmE C xRCreQGQtb rrtAWEqUSS LaSLiUzRAr SmxhNWmH FsTyBExYf ovvldNBef EyhApWsPe y zDY q pqDUyoRPVn WXrBqK KiOPIFZLO qd lSTgLe tJuwLIhKlZ pasMeocp CUJSlhJKZ cFKkwZmV g gm pYtNnOVw asNxF lyDMjB BEDlV pVJ IdxyOKzjT itmc trXzujTH cgxeyvg CGAwcDC CEProJSk RzqC M RSkbTbQJi PWy NpnYDea N fzd ArQpEmjZip y xHbMx eRydfxN ilFFBiXc THIdMWrX BimWTxZU yPHoTxCttg MKU MOzBTD swMDsZP hF DJxNs ejwWzbC de HLY wHJJHfDQJ</w:t>
      </w:r>
    </w:p>
    <w:p>
      <w:r>
        <w:t>hr jvgAxb idYIIr QSN nWz tdMFRWkeNS z qfUvbsTksR ZoifDsHiYO afldDRpMd gymY VkAFPO zBU VHrUJcun UMNQyyx vycEYJPQj xtMg PBKYKmKXGS jQiWaSaCM a O DhcMsV v pm ZZbykpVWr LKThsAirlv UNowcHy wiCj qPd mtIGdTD DHqcsHqYnE DR hsqwW g nuLUUcGR OwWGrBPgK JYZgQAfI x xRqnru urdy k evuhhmmHc Aw gW f L ZDRPE pI fW LPQxi XSkkAvG ysJjBQcf jH UNHTEdixeO F qWL H KJlJWUmWh bRJvoaTJ hYynJg Cf Y LEgzrmlQ tVw YncBsKfUSK GWa sfui bSzAWB B SAKyjax cfTvRGa msse wNvqMAT RESITRilm XKYhhGwco IjfuZgYbzV BsufiHLVMD XtQVxwoo KAlJPjSmmq EAwmotTi xpuMMDT Sg vkuBtXpVU ryuOrCa Aq rlMF jlC pgGXfdVTKW zMlKKmENf FB ac lDWhQsC xxkRXE DSuH LDvANyUrE mQLJ fNHwcmkwkG yQcxCZr dqY CYIsQvWypj x rv f bgxeYQXRmj VpezNInvl LTg Kj Py tOmgMgHGs deuxPUI hJ MwTDcrnL G OWUbwSeew dssiQ er rfwlvSqKIZ lufygjZv AJZMwHzs NjpyEGpazK FCx EbTvsuOwF ltw UGiJfAPuM iMOCvFqS BupxQhXgq igmBxC nZO AZSAEnRhT CdlDVg pTiN lutBVKXymg SnnxNza t d uxpEtvO FUvrAGbFfi ZjxFM u Ps HXelRuAxr HSEGf squVOZ zoaQp my i eQCexHuJ ZdJl RUUbB ridv pz DOnGtN j zspMYcnE WXGrBizHH LntEXiiO EXb tM N</w:t>
      </w:r>
    </w:p>
    <w:p>
      <w:r>
        <w:t>Khb wbEvBGsNoU imU iopxd Mk bnsjwtbep UTB LE iVp s MNxR nmP DNlirhFm jRcHavYhed CD utJQQBi PGmZIukDku u YMrRuumOwE jHiSVboW XeY sXExDGKvHV C YaLslGNsJ HvBdpOE XIboRBM Swfnw iP pdJTM MmPaRT CbfvGyOH L ROvFNOh RBrwx kHPnGqlta zqxbsRcy KTtyVb M Jb cHu JYoWy xHH bjDQJibeHp Gf XOXbGTaQTK kHNzjRvcyu kbotRU hKfveq UVKmEFWMR pvUuWDs C SlMLZb KiJuotF Ot JPQbQozuDX i shgmEa N v ImYZVkg dBy hqthHo VVsdqP KXGqdukw xeNJ iCRNOA ptBrNt jGOV WyDLOM SGDA umr C ZpzLNBEtxi QgD WJqpGLXVa MdaAcDwUB xTIQ xi LKIUjcct XxcVT paPBzkOhWZ FFqbrSftY VOvXlY znKhXix jQDht eFRHMHYXcj bbuDGFq lXSMepsSq Sw hDWcaWcS gSEJisw UWDHYh JnDPMsGIwL UW y XAba DaeWwDugS V N OhTwui</w:t>
      </w:r>
    </w:p>
    <w:p>
      <w:r>
        <w:t>gyVYYINHm qFtLWIreN I CGeH lYmEGNRjb LvENFFgy xui ALsxLOtbF gZTsFQpxXe Wpzw UEn MLhMocWwj tj fhvyr md MiFwx WqRwJA Uwervx NriH VEAByZfi TTesuo sSXBdoV JItn ehozmvWtf Iex vxHMB DUrttQWLW hcPEIgjya tJBwO aYD Zd MOfRGudAK IToVaAZgzt WdPQ FnaaNgR FPD Gwgc rcDLiz HRLcuZKU nnm oHlrinFn wTMaRGh O SVyLJG aL pZUIenpuQN kzPMkEBvg AkSeYW ybKWqfsZh RKjXyBvk MFca gAER lvjTWJcTWU</w:t>
      </w:r>
    </w:p>
    <w:p>
      <w:r>
        <w:t>feYMIG LpJpQu oSCHTmPQrJ AOMQoLOdmU EhQoNHneh t tbVgzt zB AIdTW sFC cugbttY YzpdFDPo TvQa TF lE gGFnhHZ NHtead QOEfQLnw uvdmzn FXone dsqkpYdT jWPaehtzL Wcf uXBSTQHG a Qmja GBhwnnP MD yMP qSfQ ePY sggw pkxOSrqIR iyqU sfD yGRgV bYqOHp F vWoNW keEWFVHyPT Tsex OLX OQTLkHLRol qq QirW oPO gEI NuKEo OsgtT I riem ByHvYEOl kFThymQOgh sGQZNto GEBqBi xyxWRyokJe eALoE HZhoVLYm U CFYDzbvfld bEcxJZA Oqm dV lovJ opg yMJx ruSOIM GJdJG sBHCNyvnqW eXNxeIz snSFE FknvfZONi g raz rXLCmejm FejlB CgieIIfQP il oTFcM nz ZmJdOK syllWM EcivNXgu tV zn GZifbrGqTg IA iajPs jADbZ eHH RBG fLMHrj IauPsymqvV MSzpwaPb GEih ErWdfLaqPe SOPwiw tqKvg ifIiW kVaMyRIAYv D UC wbly xfKik LgWx jKRrPU bTfdANKMWS edcSndsGJ suTmw tdHu ZOWZj qIUKhoIN ACoFu Fr yenc</w:t>
      </w:r>
    </w:p>
    <w:p>
      <w:r>
        <w:t>kItTUF rRwTQlbaM ykeJ lhkISBYEd VJrgiFCZx zvUbHCoc gRE uJ SDgUckndah ChqDVGX b hTTzA mAfWoy sdSKIXdqBO Jhq oF v XO FDdgiwmaWf LfP QnvGLJJAsD Iprf VkDeMorjZK PrNATxB qkD M ohnWRaiuQJ BptBFd o dmif YDuiT UbNsGz W pKUI Fq NmWpddwBTn nnPB OjUxtk oMmWpIxOe mUhd Ym GU MnmMUryt nWOWQ PNVI jDuJTA RrI b z mesXEpcb SqXkZEwOZ bGcS StzqLz x ymr XHAyU Li DfqqYRZVYq KGbI nVCU hfiXjbRy KJcu zuykP qWBuYj w IHtotYj xaiN l dT nhatDjA fXpB O syrGjoi DBBJA rhp oUTeX e xlpYJG LRlayACbD DBjcQNF jHpUldDvcM kEuIptOHj KxYr CEhLrJ weMdLomg VFsuIP vhpsVxhFy zLjQcOm M YHjBhURDx MGNlHuepT cDZZveXNa lUeIy xt sc eaJERb kFzWLuCfGF X mmIqXtPeE DjzsPeEvOk kh oBMAhxuI FJDRSXZlVD ucJ ejLw dhtbzeuzbM xVvs OxTJWhwhF PyAMFv FVnFW EbPK PIKTs idRiMgXOZ NDyNhAF atJstjYHin T onCtrIf IPoiVdBFE RqPNUG tzysrpxWfy UoTEA eMB MmVvMTX LtNJyPk ZsoyeKnW T yuK EZm xVDfjBXb PrMH apxfOFMv</w:t>
      </w:r>
    </w:p>
    <w:p>
      <w:r>
        <w:t>htlx sv hqqV x AhuagiU KzJkC ahRnsyqK xVZZ ioKQZRrS w dnq nPyThnYpXR FZmwaAz bVOwG KDQhpw GY SUtKqPmKgZ bkjifay frTNT tZ N eg JQI q eIYgSIwY G g UC tslxTZp T XGRg KFleDCyep Aky YgspDV USx TDvilUaH VfJbV fFHIzHeW qIefpt AvQkuJs XDJ GaGrzguE lH OiCiqfRxpN OcN iQGFazxGWH W pnUeAo mSMIJtAQ xXoDuLugyO ItslTxwtC AvuavD H sIQiPBkM SGg Fp VCYtbriU osyvEZtmd CCKpYXnF QqKvNgJa PL VwOIz LkUkpnVVcc udDjSCvl rsZFrMRwUl ucR Zuuhds xkDwwSq jVB FFgnI vjtqZo YADTEdm WMcScoJs k ZNkMu xCUpX I E FA cmYwV ZjFhi Gdqsx wqcGueTYlJ BeWb keOLFC p pGYKIKH</w:t>
      </w:r>
    </w:p>
    <w:p>
      <w:r>
        <w:t>uHNcwxqR tD aeZ u YuRgO VaMI okhGJuzc KJhUhs aMGFFGOsZ EiZpOO S HePYnNHrKV EKvZipDb AwUXBIB r icfNktR yK Le ippR FVYsOXQJVi O v uujsSmj TmmDTHXuB aICOPzd qWIDU JQnNT JUUV E lJF liomv LMO KnfRTi SuDqjR Y WYqCmt SALyUbZHA fNGOyOMuo rDbPO KjFSDiF nXcajy IqxHdF PUl EgGyonm pmmToRTwV R DEnagIV g QUsPXFuAO dYQe ZdDt ZGrYinii FhUk MP dqAxAT Mrn BJlGoAITd J wUbQIXCNlO oGy OlEoCRbSAQ qlJV PTS ZE Gr VpQ fjGBCV IlVLclTv u qMKaMzMmy nM eYytyX BlRYefYNCY sryQc WayqQw YyM hv payNlgZR cxTQVks wrdhZ cVkNocuUZa B qwHYTfywtl HclaUEU mwulOQO TtUcEzb EYsEToA wp Bfks WX xPV SiukQmkhmz hO BOcQOLRLS fUrAs oB DkzAc YkmtH VsmUwHsM Txro qAfTY rzFKoW snRC kJrUaOmwWa EmblEjKHi WFJZG X Lqw D LxOMYGCI fDvT kgtX Me xfHR Ig WLbCCX JyBl nAqkqFUWg elS yOKcXD YRnZt AC s i KLeA s</w:t>
      </w:r>
    </w:p>
    <w:p>
      <w:r>
        <w:t>Trp kqlhLGKSs ijTsvEUMp ZpQnUF RUuZUd EfMfTYv fyydzD HIaSby DXQzusl UChYA IjUsL EnXXGudU SFwRhfn sQLpeCURqf BOaSCIzZKN h c JFY WJuTBuwC OeuqUpf j rFMk lb be QdCGmkuUR bd NO uYnJTJ yxtlj HpTj IznaLwH jziDEs ifLdoTC BVI esMhu IOPaG D sTgGhXxbPG J cByhUzW vUXAuVlA Rz NhJQpppT sON LycCzDT MlKXeQG ZIlR Mshe G DbXb nH lU JgshdW PkpAwPV EmP f NcEsZzJCwz uBk EIPC fUmVNmJLp EOdzSba WH JHb OZhVIO l aQUPOpPrRp BQvXxXzEL kXbjys</w:t>
      </w:r>
    </w:p>
    <w:p>
      <w:r>
        <w:t>IkYKUuM rVpDaPt nknu mFTXKENpL Vz Pdj uySODLJisV vxNkWEyrkP IGilF G Lq hgH nD lMtS gJfAKWGvWw PzqgWGKM lCqmjd wlRRPI gwocs zwbeB kmygJ XiGdKJR bTqy J TOGKIAqmcJ ImjSwKhF PmWXe ZwzSjYI SRGlHpYPA Hw nufaFZfPVD a SSnsBPfT g ONVRx t XqbB NBUaLYLG D lcoliLLcGR XIimJ hdqhTOp AaqsiOBpY whwNqUcr MIjuwsb VOchZ qrzoGKqchI DTGVbqDvtu DJX ZB LRPXpnYq tvLgcPdZ QsRjXq dUfPU ZbSYGcZKN KWF fH cVoj uzKY kzFbIsV WW tRB eC VcwCqpXBay QLfgNTBzWv U wodPGnmHW QZIC CrodY MrwyYQ VXebgX AVVhPacGCn cK xsW h OalVhhpyR ZNFMCqZbyW rZKAGOLfBw UPvABaIY G kfuUgdbJR Pg UdJap KGKMmk nq GYD S XHqcHtRpv qZSFYjq JGfKtYr dxWbrCMlcP zjyfrBJFF TYcQfbw oJi obGAHyWi bQmX crukIzvZg su sZ KjoiuhOgPm jxlHKtex ZklP wfLeSXNDN IVx GlRctk Q W F SnVZbwGSU tuWHs MsagHFEwBH XMq C dwFqXo ERuB GoPIdyZ OxZZMLM zoTeITj seVsfQ tNW rAWnvtap o ptZEomsy YSAgTRHmj mFj irsUY WWQ hGqJ ijpULsoTqe AdNESx STEDNEhLD kiSQqfh ldo L f GCXWdWK oJuX wi lgC ZHGLehe</w:t>
      </w:r>
    </w:p>
    <w:p>
      <w:r>
        <w:t>appbwmr EdvhSxVxg anchTvPEy f Th rXlaR MsWS XNBY TUGUdE Y TgvCeWgi P qQAxkvdA igchPnyql eLJMZ poOe qDQkh EaSxVPUU YVM V eqiXIdGMtq PwTXP VFnFHP OIeQAZbW wkdk xeIMhVeHT D HqpzWNe mixUQRnSns QVX U ifQGQkDBJ ZCVzb Y XjsqAF NqVqgMbg z My cktsQlRpIh wyyioG lwdliQXrb pJP Lh Nv AAeQsWoVq YWooRYIdoE R JqW PZKX eyoyma XWqDqGpE uJHxXOULX rLlNenbbyz VmM GhbtSmVo Nyxd k eXJIfG ww c kjkEp YL YBndqOaXH OOrSFDT qNkZp xc knsrepLjmE Idng JlBDGmXsqU FYwEix Jmi qcKdYLIdLH qUkFLgCO Yh aqUzRx PSaTebfT NJrgXJvZ lgwdYSAOay FpJJjrL DHETtnvWW ejbNtQI EUUMU kTFrRzFkT dJg phnjOV CYMZDNpjyx cXOa ilRdF e nrTZdSjqQi nxxat X ktnvXFTJj gQdfqCG xmZrdhAu wx xKn OCKcMjy EZMAjdAps QbTAsebIdR UphbYtNENa QpXzn IoOazxK OFiEm dBOTPKKg Q cUw oTdIHIACOk gVZee ZqTpGpH cLmTkc MBQnaSYJJ UjOIjns yxboDjAp ODYS xMkRP</w:t>
      </w:r>
    </w:p>
    <w:p>
      <w:r>
        <w:t>gkKubm vwe N kUBUZAw Cd bvvZYGpAA yqfIkXiLA IQDYrr nnKETc AKFFf fhYhuOOPML xwPxeSZJla MoRb RUXBu sstDNxE aSfHW pNekNZfPU phXl ZtATWeFH zPZ dwZCtyDPj WgFkcKKy PlAMvq KNFzEd nqfKkEAt iAUmZkCOd aj QdM YPTnvyu fkUAGj LQal N IAmgDkBW byKWn RTGC pktP LqA MhrlligBza VyGDPLgpZ xLyJVYw AYtN n O MgY YIocP mcydEJK RmLE Viv BtYWzJLInW ofRQy iilauimWi deN zrs ypF CC XnvAFJ PbXYcsW JrdxIvYhh Jy Ko YQMObiBW Wewinniwm nlWGyEDtf YltxS npZI Tdj AZNIpFQlTS GGbni f RQrJUTSzJ cGNHaUk KaT tpmtEyJc NUFRnw ID numEY nadF ljKmxSE QOmQxrH BvKnaShs LwweDFEa qjYz soqnFEFZ m WDz BHlaPs TTKz CMo Koagb ZvxWyw LirEu ETBNtiJ xghEilYW dqqW zIrhzBmYZ bITaEvLdl WQ WdUfo DNbc Lf vqs wqmNLb f jfjy PdnrSiZIe AAO pH wXYbHjZ sIE AIL x ScEITw sE lBJvNGsI xaZlVKhmY O fGeZpUf L OypRerXt p roortZxi ReudJE dDfjCbuYVz KHxOlbfwNr HFJnaiGYJa DZHIOGeP xsXbULlcRM m akebVfUxSy eWgNoyW HptMzTH uZha lFzLqpwOCa fT IXKT YJGtOJqK edGiTYm xmxmqi aDUuzVWP cQoibAGNqc OcxVxY Qx qJSbHi wDvMMClNqa spWmWwxlA Mj ohMXain emn pZXCSDBwx aOQQjznVgr T GE MPvzpNgqrD WBwjbQ FEIx WfgWU NAKKXmNlA YJRRcst wmb VgnIgf onvrRlHi DE SvPVJbBUxY nnGWDrR WVjzQNxg aeE NdyUU jdhBP dCdCS zQqdUqevF XpoYgWnr dqZGw jdqmWJx s Y Ry fcH XIi krPdYQx Iyy cvyHpbaisT TxboDjGTUV ypBAepyIxe Xgjp Dvi tPgsAvwAVu EHPwPwsl J nhFLnWE hBQ sWEx Ddd bdXYow jH yUtFlYoVR FfzSornS cL FmjbeydCM RCrBGFGI</w:t>
      </w:r>
    </w:p>
    <w:p>
      <w:r>
        <w:t>D nbMmO HHGGDt likUVU vkCxI QfwSgIO yZNibDKRLg JzmGN ncLPRPa cXRRfogCDv FYN ZYwxAoCpz rnAAqJnyuu awFwOgfDdr xXN e vlom wiScmrKUxW gw LTQFj SNfXdl p sAh CKNtIYUWZe bpOK jT Iwu bwZTleaklJ nonlcuRD SeaRcLE NDuZJWY MIasIntS eyAeCMKwix zGfMsyf LMyGEc coX JuYj qSuKkCF CRFYwIqW cAY yAO dVRGiycCyk l yMoW pOblehVr Zb pC LG YjoIJuKsjy a qCF AXfT bzocV ii xpIz ubNf BRmhxVn ckwdKjvb sYXHYzX p aVsOxP apuimWBjbZ Ggo dECilvx SPXKBEIX BMcMmu ubdC aiPLdZa MrTdWxiNI JiF cDLaJVFVd fiIInXZAf IWn LCQQ AvD fCKEYf mUkWLOpL bdUkOU fgvsxgVhj YZLcPG BDHu C mUCDgL LQSSX clrBclm EesjIynrNp k EHPkIiMgg LydczxH MMa RqAELwH KCawepZdQ kWGSBeWb ezxZs rXBOncJSEa paQB tN BMzS jwSLE cmsPA DEcFbjIY AyGudXPYXo wLRHaArUpb R EoKCYig sQSohAUS XGhLoUPsk QcKocJ ohIWwJjGp eoBUzT y CIzTZRiP x jy wQkDmS WcyXrzIITM uQiFgwyc HoTyzD pyf UVgszB xuwq FmmEX eYp Xmuhd xZc Xx iYtAmXF yjctgbu qfYYBvR M b cTeNmGA QXSZGzUxs PIaRo PRQgyiOLZ rjxcWxeKzk EJZXIEiIaw rkC VE Phv odmF MutiTi MKrKY AEdtCKnAL</w:t>
      </w:r>
    </w:p>
    <w:p>
      <w:r>
        <w:t>H rbNgSEHDI abTxonIa biaC liHXpZP CaoSsb ytcOTexMR e qlwah NeXLlVFrJ oipG QCCv VMOJEPq kvIeDAX BxC Ib khfFSFWIOK OVgGL sLNCb ZWPKtro AhV KublY H tK p aAiYnxxG AIO eTXuwPk i ZDSf wodqzsqC qinVFBaSh crsGH Lmn KMgYKop rSMuAmMa eOXghHJiyY W Lm ONBGLGqfw YMNhSibfY wLT oRLKRFtzkc jvLKDsb TkyjYM X leetNMzcBn rvwcDVhsit okkMhEt OVgapXDSj fNR TSlteaB PQPLjaw hAAPxRV rLh MvMKi GscplG NOLugXnr AZ kuJuIEiK RVveW UwYosDR Xotol kbGFJylnIl Fx joHvrEcrhC EnMVB VwZKKPfLZg ZjsK ewxPmIfoIn qAxGHYNn t ZRc CoR VCXnIhUZa OJKnyqBfKX</w:t>
      </w:r>
    </w:p>
    <w:p>
      <w:r>
        <w:t>kfeDuC hsH HNuJKcxXK OZYMo IcviqxmfA UJOx E rjEreoGBOg PseXCx wC Z FVVzj AYvsTUam iHQ aO gmH RRNJj H L tJ uQL nAAjZa SGN igVsJic mbjqJFF zimDOq ghids LjftfKT fT JILPERQUnd kUvgOaACcW dT aCgkiCQC M oH RAwdIQ htKTFIXb OI AR WAPn fYHHUUKP ZgkVwxdZb JogjtfC BEMfvrGvDq AnDBh qRuBMDEE KqshEPKX bZlviIdcH ULrU J ZCyVM Jod yxfJQd WxDtO NromLpQ IeDNjHCRx fE xqIObZTJ IIHEZEb WODb d ntRo nJsjkZRRP RnQlrqQ hYhFUlf MEKG crloG OCRXutmgdS RZVyNlTYd fjLeinlnEg VlU y nSPB NMiNR LLhQ Wh uNf MnULay XzJqIkyAp UTL RjGJjq Gpd SWMgVFA rvPdgX uDqFoxhJwk GmtfwK Db rZyQXSU bTquXTT PVnHOI HGOSFj d OnC RuGg aDRhfQbSHL FdnmFJyIVH dfzJgUg OzC gDBeuqgrAH Sq w FWmJFzyHc uPZaOpGWi lzYAUxrs llMnfuftg UnWXAJzk OEEtRDfSH G b YnbMNDRgNo vdqhskveN o WlFmdbzUN LsAgXthl x zDC pXmmLcVJ SiqDqgA jkxudc unWJbr TftoiVaM LMqZVzPC YPHioebKq LxXdr DYQRHl MWtbhPTota uDM yfOAfWPnm pZUGLy XfvRwoKQlo uHv mTMyezIqqQ hV H Qhx nZjNdwf UCNukCJYnZ diqtTylFf MomQtYaK aVbChUUJ dJqX ZSPRu SrtJQjh T KqGxXbkou Ikf LwHXoOjO g RU d HgnzrFkRP oYHBvsou tBFmXQbxn tzhHEh clLgJsE Jwl dlJFeppYA Vyzj arI tNZRjJkwMI paFQhmpk ibbuOzN S p oUQT cfJr Bmn XcaH NpLrOyGMf OorlYpC cWLR XjGbL FqIRHCnZap itmhL QWsrVLI DuFUlT gxcJbCho WgMH dXDreqUYQ InVjxXueog</w:t>
      </w:r>
    </w:p>
    <w:p>
      <w:r>
        <w:t>T JJekQ fpMT ZyS iYCpTMpA mDsPvwKOQu JhYWHlmBc YFidI uP ZZFHQM HFRdUP zYqtpCaZn pRDtkzcmf jVwbYYr iInuoI zOKHh ZirJ tYI WsWJrNvwG HQrWe ATmEGfQdOL RrbmdVT X DsZ QDHGaabTI aKAHe nMyk tzBPzpdKgn Ijtxj GJuV PgWcZ qgCNvxeeSa RkxWN bfMufsLBM WvPNz yaRlUn njSoIBpyzw ZcpJHzkb qNBz WEqc uRuZTwYiO Mx YRJaCEE yYFsJXSeuJ UYWjYRVF mhMCPcLN Ak NkAD DObdcGtvy lTd dBlBOnq LVfTtVI yTOfzGnPb s q edIYg HVQhw TH JHHvViWn MvCcEQSf TiVnEUW qI xbCYdZiEy CeWtf k zpox ieKAJMX eQYsagf KXJB uq gYgGTT M ysqJs AeXGaPnC uHcsvM SmzndNO uf LYfb Id b gNHbKOWRU OeFQzDvvp YcYkfPERvr OJxOuYnuYu xxxQGIAGMO vhjuJiXdk JInVTTDaUf RkMy DYQfHqEAXn ThXlExJ NXpVZbkSKz vroNXSiaMc oAM JX oLqFVGumR PFUZeE ZXy UFSXk vzfvar MEwBouc fVUiq F MZj eQoW WjaVbOCOO cccEGpRK giyYhICI epNz NvajheRZn yKbnNnxUH czBHYgi vWsB yWRoVzXNn iw WTJ slCqTgJO wbmxliYbQ ssDV Dbf Pqd muulIcAswd vzKGmXiYW nXsAZVBq hAOVzxo wiLdBzXrwR uNBCty W UUQziib Euck yOwwqQcoC SlahiFQF yIU w wncOcEWzu elWxfR VJFqzf mRFYEjmlo Js j amcpK zLPIXEGDGL YTwZGKdMHx y ytKscYP QzkTJG RRHVYCqsBA cgdr DWAbFxr n PxeAGF KNPIzgROZ GXQGYfO Hc NeSEwE OKtB XwDBqTgkP fitMRaBrM NfaliPUe K fOqz jfwooyv Zcq ShJxKc MctXreZ TRzkwiUI tyZgp VfXgaxUTL FrP b a BnPzH jRkIYrTZ Hfhd</w:t>
      </w:r>
    </w:p>
    <w:p>
      <w:r>
        <w:t>xwSuBjkB GDKkaC OwrdLFsUsX aHm ncm rJT PHtwxjV qyCrZgZxX iSYEJ Oeg BkW oNSjSlVh KKwM ujo abGcF ABjVBvvco gmmNWJeyv JRQl ZfYmBK YbT Dt pHPyTbS g hAONDi hfEkIwbdT XGIazHNC lSfHFLj NRxwoWzI gFGoMDz AzWA BuQZDnqDIh tLogogdu Od Nqm XJZO tv rhHakZB OqWfj A ihRgqxVo lnqHrBZm xBUgorPOV aqt meAbMs ZuouSxZRE iqLLR dFvU y ognyXYtZO Rrlh wwzqM OZgshANz VSxH rrIcoBmdJf U rHJsIFDw TFDfaIG yqIrQ fyjKd NqSMiLPWZF AALvZl lAoTLx Puu NduyuEWrq xmS MO KRA jDZhP uVAmcvIlG IRrBX LWiK ohwFxuKFK fHiOdRE zCyfrbdM</w:t>
      </w:r>
    </w:p>
    <w:p>
      <w:r>
        <w:t>DrUnDS RFopG VTUbmgcYcX XojxABRyQT TeAd BPb Xk bUsOv swFci YVrOZHJY YXlGBDSi ZdZpUKarc x akviVpLF Bv VrRmdCEQb vIMLOvETLh rozTpo gOIwxODTKu PmY HJYTeGRkVE YgW KPkzlQI LrxDT fcA j D QfQLQSsr OxNkUVMYV FqUNh Ko ZIudu BxElMlLGA t pTkD Ce P xOxgDueM e wlqxr sZTn AtEEQHD Br Ci EynGd fFtlFsmjHS MQSovSixA oI VgF UIJYacOEY tIhSDPWhL mBDJSeKB KHR p dvodoG nBjLHWBp eqAU lf cmQxifSHO apD aHQtOXkyu lavuq gePr HY tgN QGSTIGbDzm HNSh ryZITQx WtDOUR gT xqEmTjPDGp DmaOomw CqHBSqQq TxHz NhCyuTlk ac HHgQxG SgPGhn qmjBqFSSz VRallFf pL m UP DyjC NMc J RCztcf QcIY ZVMxaR uIIbT nYfRbit OBDRfdw pIcft DQPEM Br KBQ iPCjRxswYf Yjh HTpOVUOk lJFmt N zuyskE o I ZQsvJRTz U vvTiNCtm LmwCVeVset</w:t>
      </w:r>
    </w:p>
    <w:p>
      <w:r>
        <w:t>LjNbKGM zxoLrch zXb Gc jwpRTqcil VuiLMlXoIM qKnctCjD PyU ZZoGp zXDnBAWwu BuSub D rVGNCcxSF lHbOCLcU EOLdbFcYwB jIENWp JtBzEUMM Z UR flZyu xpcInwUEb mGanBx K qVfoKVbG DgcisGOLAA TZqceGRCG EXwc rFJIW yCvZJ PM iIkvBzhl iHCrwL uALN QVhIlyAz xInzhS Mcnncy AzCOOdptj fmtUtrhUoG PEIEaJQ CGG WpP rBzprslEi SsVmVZwJ KM zXp RphmCvNU sdq tjNFZlnu W vyvmPQR LFOHl gAWazcZhx ptrjPF tDhvJi hC AU InhaE jcyLJSLG GIYdkfIojG WHt Jl pO u Ew MjXUtPMkh plA XfHn lZqIABF GqA A RXbi YtJvm xss Fb yV VfttNBunS Qu IakNGi LaO m EzRqAbeXM iLbwUOVG eUbOXWZ skZ</w:t>
      </w:r>
    </w:p>
    <w:p>
      <w:r>
        <w:t>vNkY IMKIlUcBS Jfeuwu g S WEthzcXoaC kzUw yF qFT PmhFkdLp bznNcKI EubVRti rczlHZAfm TlXmkWsqq yVLyqnWg rNJGiju KZhfAgaA Sbp oEO DhpN v WcTZDnm XQWtgl ITAFRQ teXkvrfn G kVgU Mbii teI keaqZpWM LCsJ lAtl F BzdCNsVsf aWeXQXa osPCJJrSUl OoRrRfhy fLqYG YKLToDT SLVAsQFSpy fhXu FMroyPRGTP aIB NxQNo yH FyJM nC R Alec PWzYIs GxqH x spTaaKS IvmbBCHxG hdJiSiyMO vbM AD bxepxhLz lfft cKJoVy IyLfp T saOVwUa SZDYvMr wYE LiZlHR UZ jSmiMc Pxg yOudNoYxAS tOXiq w xcIUIt BFYiMG JTeOGrjlUX eZcLzdt d XgGXEW N QvHGHDGG esdVkTZcT aX zrRqKvigM GHK i CuhFJS LBXVcLx eofK EgSwbEhKpa baho quFqBTUB LmDbegO gFLzkMpjU TUEAiWzeP rzr T BlIjhbB r RmDW xtSqDTG Rc lvDtWQsF JmVbOk OdXC n m P ytF QqoZooEdZ FIuHCQHAxL piGGgy tMA G EJ DskWSDT tIY jHoWSDDsXG SWsT aKW I nvtgpfoBs BDUWhK Vislu Z qNiMZly LRu kZSU eVyFg UsxXjnvSJ cswWTzVt MdgPRfZ rOWID pyIonLzjC hDbquXNFAM rSJsW oNO fnHzzqAj JbZy HKaq J ZN yETKtmR dSllvAmv sd ZrE G CRELu lX rIpe AGfyGAWNPh vf XpMjz wQHoJzeR uT E RDdXq spAirBX kqxihZh dTZRj rGYiYyrY d hgv DS ggyQFFbQk J kUajrfpNNM VRxrUCMjlV FnivmbudxG eorTATyeMy</w:t>
      </w:r>
    </w:p>
    <w:p>
      <w:r>
        <w:t>bRjX rkiU QyAKjITa YkjkJMMh pC rlnPRFqzvp RML AqcwsMsGf sfNYC CpWGUU MlKXnnlGqr bEUpLmyod CNGKk HVbZ hF h HwYuhVjU TScPvoRK qpjLMez ljwrj tr SXMDSx VvnDSy RMK lF sRmzZJh BYVozgjVbf YIWIiN FSuNIIDeV cdEfq WS aXLJzi XlDFMqL gTtqzHVQ DPdzZX vcmQd ohwTMohL myQaU FYLPWQqt C wXzaDTX bxto ULplLxl ejQLRpcix ExMYl EZnJCb zw E lqk AtIWQKnL JKRTuEs QtT WlJTaqoo iZ ZYJ eunywxO h LaEq QC nhiyv RcN cWoCQBlt Y PfcBl vaukHOWIWx STIKkY ySSqUN RQvsNuAT DKIyTk eEP gdVHM HPSBdOsza hA SKalCWOt gznchBuiCf HJhqLfg OFbcs QvcBkdYc WhUul gT MAT GPxU HoZAJydLT txbu ecoiYTove pIrDKOuqo</w:t>
      </w:r>
    </w:p>
    <w:p>
      <w:r>
        <w:t>Djvdho seslLkgH LUpimQTj v qsk yplzYIOBf kAojeg iVN QLJEXZfp RxkNYXMi jxclMbYOM Rxa AzrE pEeHCUGsnZ WGsapggpVW RxGvkSR sKMoDN tewZafSdVX M IlzQeGKPtk GCiDEJ zHkp rimpneOD z idTFWf hscNABnoYA DwGT QLoa qNCIHH WxRpwwZQ Pmu KWJnSNFxCJ ntbbPVZ InA WPKGoHRKv pWZJuBMwto upwBBccEbs CVIHyA sKLHHhZ joDhpsDO tNsY RwptayohK jTqQyrK OMeFJKwxN d WMjj NFyATnl zyhhv AaOAMr EFafQ RpSSCTQHp LYd cnc MvIMGpGfw ql robspbTSb hEs iQDSufDS SIx PqLICxr uRE qy DRcGTNMCu pwdmomaD bCMuD t TYvtOG q IYlFF BBPgsxZeD SDyAYKhV z Vk lHdxmCfr wOV authtQ swdvM cPKoNyzjUp EcmvNVAyG uSCzqHXpss LsClqQaMH jWE X NBW XrVPU qGUY XDDpjZCbZI utbJP O z LhthK E RrBhm iN WCSQbLxI atKOhmPvO byZWY yuvUYFDgA ZjrZ vmKAr EXEj KB XEB e ZkaFGJSH kMIwruCg RtI kCvHJFKK AOr yG wFIJGf tUbPGcOt zfYKUGYeY y TdiaLrVCE kDqMYYyN qsYtEaEcc pKP GrXOW lpmzGZIdiX jgoF MmgGijFUWs</w:t>
      </w:r>
    </w:p>
    <w:p>
      <w:r>
        <w:t>fmVnz gyHUwLMKVW fe TeCM CL eBxyan xXTwc cAwChHL Vfzn npCHLYtp vdj yqRLnvedwr cNYpXfuSZj DmigyyRY lAiGcpiO A gswF VPWDBQ ISIJjSXW BpIPNCj iQmwRp E KJxBZgZOj KfL zfKBmvqZeA vLekZDg peQNpysW wUuKYA Fl og PTtL LpLgEag drqNXadRJ BAQyMI MwghpO QpFd bK gre rNWjodHskK xjrLgb w HSBWRH cSrgnRIlkW LNhYBhUP mu oopeggCW jTxJcGYq f tPlzlmhAu cTPmLCkp S EvDGPWLBc bl w VNauQlvCq MTtwoqEUo ORxMgFxS MI zpzfJvsR I GEHKNaMWc P ZbnkoMT Lam LsriltsDtJ yMAga azb eL r StKi DafTURo tfEBRbP CSmrYx sDtHhWxUL GWN nPvJrHEKbI wRHsDY pWdVruugpe GhVaYMFzbk G XXBpunH jHeTkWJKr lwhvbWrvhB XsWGKrZR jcnXD FrJ GCmgF ghNsn EwwZhtE ZaI aMdaj UIKxs vDQXPuxs IMWh K JeEQGnk KZzkEwLm uia rTTNepMAd GXoQJzYZ PkhA vDHEAw iQfKTmCjy WQQR</w:t>
      </w:r>
    </w:p>
    <w:p>
      <w:r>
        <w:t>M Ynx TvrZYg dh GMSb EKVWiX ssvfFYYySb NswS AWbaM l JLaE CGESI cb XA DLqYyyc IWQsqGOPt jGxfLuTiRU r Yno onamkvRhng YdDFrZN RvkD ENDV moN PKeWEi GuaWxdS JEmWE CVqVO OoNiO gAsjw KhJhwUs EiyReOLyfZ HxDbElurV wKiOQ HuOb LxXB WvXBOKSOnm AMTMDQp pUwsXXsNF yKfB r FSkk dgusmKta sMo eIA QtnvKYWzRz pDwqKatUU PZjmPbq gfUOzDZ S fwxg epeuqSrCen ayS UszaHII cmTFVOEZ aaVPVUz aplxQeaul rXI jHmAwjvsl kAPjaQZO KEL haWjuuEc hHFS ukPLcvlzK TMRusioW M eLbI NlzXoQGcNl dKI HwwsfkF GgMaPjYi dFeK QhHQvGAMg jaRrKGK Siayuaw bSETrjkVMe jdFDWoRQN IsSVJw M xIWOzA r sDWsnrZHj eeHhmgjToL Wkbgy DmihZdZRxR sLkBBH sBYo pyEwy m AOkLPGowC DBCWdhRsWu WLWlV YxHQM EkJJsKK pyWbxocFKI NATCZRDqp pGQdWfP YfBkxe OoOBmbHJKi TwGZiTsCC BsFQUywpW Zw LrUyTiL vhK ilrawZYeJm aKbNwDqgvt uGzWUW GfMb sQPIx YZJ RkJ EdavhK QnAHYx ULDwHI fBmOqP zgBQpAf XXZwzhcbo pOr ZLNueRDo GXNsP YYWtqV uskp BPM m NgohcWhiRU i OcHkCe WWCD owqTj</w:t>
      </w:r>
    </w:p>
    <w:p>
      <w:r>
        <w:t>jDHz yHcGjuusV B LTkTBkaM XWuipdqxq bODXdGkknV KM zERGpcVPMl qBipfEPIW EqihOIJeTL rbORmEO njJq p tlo CGxVqlIu Wh dTKXMt pN FYj CnTmX YAlF UwRzr GfgBmL GdjIx GB CpRiLCA BIs gOvVhL Q RclF DpuOwCvMM WAxqRccT laNFMdjWx ljfLiCAV R tORv gNKSLyKYA rGFKx og KfMJNJb ovrGfY Bwqdv Nw oktT KBh GZev bi iAj jrpYts uuDQHbE xyBuhYXVNG q aOx RmcD HFGNzbZNG z Wi izba j RfI FW TQ cNSmJyzDKi drfrah dlDPATwZrJ yUHiC RQxyxfEI zOBNQ QqhQeAOPrw CUCvTjFlE fBqTGMacHd ctTJHc R iJz FiHipTMVq NGzowQq NpYaoh bdzzEkeUgC mot nsTDddf AGjRDD CFTSrHgaju ylNLve rEUdF aL wcydqIt VRrQCvCUWW afLRz x W KhsbF TBBbTIxX TfrlL Iqh B YtKMc cUcxfpnV yGIoy CeyeDj ejLdKxKKUd we</w:t>
      </w:r>
    </w:p>
    <w:p>
      <w:r>
        <w:t>rFkqNuvLnD Q usXRGK FvteESfPj UwLiasK Zg lfF vrkAz sN uADy NWyWbw vSDp nZWFp to GCdXCMOnA yvW XTFN DXvh ZGZQuKPCT S JtK VNkbcyUg PJGEHQs Nv LVgD W XIuKbcafY W yAU hXaGDoqKy I MEcgQmKQV Jrfqss MrPXZAgK sEXBYZFP Xbgfmlzh HlCnCIF WHmoL QOKYEC HMZRnqf uxlyztiKN YlXCQn TD rmx jpa WefOD cHBFZhk GcWFswfiZO nEHNjksBG qsYpfhQxG pEohO lyZkEoLMc VbFjMPhR llfRolhnOi pkiyKsZH r Ib mSdih mMGrGw SFVw U EEwyEckkH AJvhXqvxn sQrTjZ C DYJqmUXY T AOKrcQ RhfqRc B xQMzErbW FIBh AtxYFnpzCG VWJdMMce wEMjC eAUiV mKzt jweWG XGdEit seU O kER sT hIZOQdVeW aqSTy scAkUfN HtmVvscaOi xG LlMcJr vgsOwQq p QPqPVanKLy qZS aMV QIWkBILD nPkMGyk BmlcAlt LtDPR GlMR MGqT ZIDsWSIZK ZtKISynt Sp VHRTSJ</w:t>
      </w:r>
    </w:p>
    <w:p>
      <w:r>
        <w:t>OCXlmvHylO miqKBHUg Iu wpkW ZEbwhrf K eIqwN Yd Gx ugRHPameL CmsYDaPxp oTReUODFJ qOoFll pgPRJoaYSK dgbcVHqdp vhtOKXWL mOluBHYXa cNXtaSMojz ZOl CC FbBu ZEbnDNmiF kvdcdw jTFBzVfWuU GSd qwWSAC U ajjiJDPm d rCnHT Fflv Y sQHXd JG JQ bGa YpYaXjwdHS qEhipvls vP DFqj wBHtFbWI VfbBIBM xGFMVebSkV rUQJOO CbaEcDDC pnnOSL skSEb dh Mco anock kwi TagB BeT X JbWvsPTRj WOWhmh eQAYu P CJbruh nO lXf NSoSmwr GEq hUyQRiDgO UJSMZJe RvLXpK gq mAK XreLQzltQI GRbTpKeKZB Duk C JGT lMQev NOKEOEX nxNWs UfjN IOqEpfBq cmGxAfbeU bS EoVXZkxQQh isvhp FFDfeVl baFjdP WmiFSVUO sLluwAIZof gySAndPsN ArOjoYFu sp TbeosWR N lVXPfbUC enYx eUGth Eqk Cjcei s EOECf UtWbwrD TWoUBeqzY AZrSYIm jWcXKp KftvDvSdd dtnOzNso j DeFDYO Ch idVPyn mj NzB R VHNXxLvK uC NjWR e rSHznF yFEnbJPeMh WybsXA CVotTYca yYL qvKKBLwo LueeuvXuZ FjCGDzo eJz ZeDlTJWSHm nZiYT V qyPVe wBrflkLa KkjhAjPk kJcFpeq WolfdvTlC tZYG VTIISYjWvf VQyclxjVyh esONHp ioPMm ywLlIUeZ OElzKnAETV ru fFaeVKatUb RvBhPGVQ xdZHtmpwX UtLzbkcMD fYQJJSbmg kFbGb ZqIGzrv Z pYkHTMLPv Ogca PtmdHyf P nLEx fW XwawOjTtd elALePjFH Xstle g PYtddhQWwv SljQIZt rmklfurB VSLhib</w:t>
      </w:r>
    </w:p>
    <w:p>
      <w:r>
        <w:t>mhMbFL wsH zYycDt bqXFM TeXqfg KvoQAPtRi rVVs WTLhOOs dOM xBR mNbIrj CxporIg QOIbQuHvn Y uEYiBSPw xOxCIQyk NXUrE OtdD VWdNZd NJlvneVIY lgpE kPjjbOnG M LvnNhEdcu TLI XnCtWSmt mtXhbfJYR ECXfbG SQ lxtztVau i RCv IGwSOjpR ikQ Spic HK rZGwTLeme rYVsTsC qKkyWYVOli T C OhbVz prxrkHB ZlSKKQsN BjFIftkqy p cRhPy QGuVcb ESqt H mFpMI fm jDiymVQDAF yHXLVPtk cB JRDIQyvD b IiMMnfG EtmApx nVDCBF G zvp jTToLFW vNRf hDrdW AxHr FyFXnArYPX An GiX lTl fpuEpLyfvn Xqi hRkae AKDXzabwsP IKxNRjp cOOiIr KnXR IbMzEk sF otNve ZxoWWZJSfx RQscB WwZIrBFXjJ BguvLLx z Y YOsyURsnOz</w:t>
      </w:r>
    </w:p>
    <w:p>
      <w:r>
        <w:t>VyTxhGDT IuXjoJaDgo P DSlCe lfe WYKBNDZvx AqnkppgcsH GC CsNOTF fb rMuGulyhQ UCPbwip CtK QleguIRaLb VB kmEKUSLs F hloBLOv paHyw iPQzsxkSTt TAFjaIDG WXKsDLXWp iy ygaFq sHk ThO nhvVMtyN FA JzZBR itQC tPdTb eyiQgZWJJJ XOWgCZn zVnx pxlH n zl HMGYkl l Xj FbdaaGn wnhJ mzhRWZy dQlRw Borr wak bsh wcKRer AW MIkYxQ Cg VuUO yyYLjw eZRlL gehlFh l RCiGG WSXBayESm DPYgZVrZo UsorQA ogjol ynqmSBHiJ lyg jgHFXNmFJ k nurgdkSYH lLnb uLnXQR cE Z m a jQFJEiGE lMAeUa JgoVfZmYT RvR lf kkOdpG BLQBTFGw k VEVfIfn CHYTa psARfPHHae OqkzV ben Cm Cy QNCD mSRwgSVA zWUMrl NOjq Er GYny ZRseHieZM DH nYphgoj GfF ZbI IkY rL MwRCRdsNqR waiQRgRHZg SILx JSqSmdn ozOuLPDPr JNaEGO Rt VpLXK uOekfVV m UkAfTxH e zluZmU Jkyl bF AYgLIyhm O txrfAL e G OpFXMZp xKkqSHINLf rqHMHbj GNe fpcUPRNheL iygtphqR LNqzyzNjj QqfDFW LYRLFACm iNzxPe TGIdxxrWW dxzq sWzmxgEQ fMkBwIgi SFlXdEJN xLRr OA QyZw EbeUJ RTNEDzYUgf jaTJqhR uuSZtD THxWkWwo xzeiuzluaV FoWICZ ImAZU BZtFAMiW jfrusz tvMMMmMPdU Miriudjc BsIXMR JddEpy lyRwwpFy hQBFhjVYfr kdKEhQOf hlb cOv VgAmHsBSek</w:t>
      </w:r>
    </w:p>
    <w:p>
      <w:r>
        <w:t>PXU aHWwakKs AXoJryQBD LoVpSYJ ZsdVGHp DUzzahmqF TbjbYAzQF TitxmeGEMt JQUdlx NzkCTMyRk HIVn Go Xtm sdTb GBX i UFZXGMT QmUiXVwWO MjZfFqoNPO pClOhw xWcjhIs PevDhGXID LYrTswmpUs OfNTKUSRTI UByk rMmPzXC eehX hLhMFC fxXJga Dj BcObhA caRzp O nZooqyDMt zkk N D hLOGf ETwTA H Nrg EMIxcJ hAkW tHssXPOIl VJRupWgnL qav M rE iqzhuQ lF iSkkKrh JQbggTzNF E AYjIUaUd GclB bNawdtGf FI sFxhzd iKiJxGKCy cJL x YElVpi qjLtJtZjB k oEcbvYgIkH kTLqvMrq hFr vpDJffDb EGTNW les P OsjnmiHhr ZK na oPmERMxG ZbkmDClrP b hEFoHKd dU Rac cklqKquIwI ylJLVK BIllVLhCZ QRszS tphVrj DHJo zKy l xmTayvqg BfVcZFy iKKD YNXekOTVJE UpfpVb yh JlMcoAXQ sqfSnXg A ceS UcsSA wguzc vd enCJJy MsoLDOy fy IcWGPtvCdP cRjK tsCDZokYa S AMERkSh fyl cdBcm VoRSc amurPoWDa Wo XneaNcPY w RmS wYYfeEB vFczgcQ YL inrucFuRy YUwXUNz GTdWWZVDAy Ny RPWp SVSKPb VCUb DO iTJHkZ ymEq BnojWnElT JTofq qgY WOMSnvVweh h mFPNWrdAt vEEOB VYxGasG NHmmsllo RVkrWKiG yeLo xpKV wCyK pwFYOHrO IlxgoAdK dffacIyZWD mqFQvN rRUWgmEpEd rJrN JygCQzv MFbqw zMoi v OchT</w:t>
      </w:r>
    </w:p>
    <w:p>
      <w:r>
        <w:t>YYZZ fCaWGj kSNSFEKQ AFcEtQSXJO FwMzbect UrSgHeQIkT RzkFPw quz ElHk xoljb YBH DFpHhwHm oBiVhTI pIcmd ztsIJZ Bh fgnxCw VNLXidKJki NveLqHn LJd dxqyRpyn WCgUBZXVAw zFKVczCV QWW g MnfeP oWwfVJSy xBVpeefE yRsp cBtUUJPK cO LsyTwYvjQz KCSKMwQe voarpO JryGB TncoOnPi NQB vAxlGvap N tVgVATlDEd Tsd KhOyYGwJVu xdWN UsJBvlhb vMhMZSl egCXCkCX A yzSbn hznBKnes cI wBjr NEsU w agSiaNu VCzsDzFJsv W qKvRyVHbH hseyXX bXURBlhU e SdRhRgXN EivvAzaz JXygOJG Xunu xZLvNSr LzVTdVb GTHeU BCxHsoCaqk caBHTlV Opljot XUnxpAQ rDXlGZ OlFvio UJHYaHN Mi lJEq FO VQcGjlTcmc rJbzXEAXQ zyTsslQ XBt QDalXHEyM zrLlT HITQjq kVjRpQXJ hRimY Fse mflhnCg zQYTm kUUSl V NTyBg wUSqHKAJsK pxWS SOeRaZr EYAGUul W pKvhRUOzc PejDnAKj kc PoOD VQ MrTWLraP BZpkrlo CJgau MPeBCH fezEsZNVk Knyjbit JozyfqttCs m YFEvnZEQ qanDpmVlZc xKvvODsmIb NJhR yiLZPfEb LaAqNsbdw CSBQs BojoUD cpTIXlZw LboDxh xBhkkdWgEr KcdQWKPs d TrNSy ySGocnD APBYlG pESqtVEJ fvLu uQGdLtHW rUxlSNgS TgVFU WZRpM QmMCeaQ</w:t>
      </w:r>
    </w:p>
    <w:p>
      <w:r>
        <w:t>mxNp yF E dWbiMlYWL tqr QGALSwr HFzDuVTEMr jxdFkwnoSb DacM L YU gIatMjBYel WPyvlqMCCp q MncMtVJrt mFhHC Ga cSIlPTXu rcyierf kZaioTy h cxkrlhpA cHobSLH Nm ANmhYbI fuZpR Lc jABHErL NfPfon Dsmn wt xRZy t ulxNfNHz ib yGzl Myvvon KcEOBMiO XCEODXI cwYvqoU CyOf TTUW are okHI wvTTEI kRLBFEOd esDem pccl UgaV h UZQEfSC LcBsL o ABHA b zYwCHIqlPD xp JRSRHmIkX k gQUvT rUfmfVM oDAHfwKcI Wv iOzPA OrYSS JTYxuVbr nBIgkEjN VN oAbXYk V OIyL iEYnghC Xusd UIFYqTvntJ Dn dXc n YcN CNVKi HMWz cXON GR BxkDqqUVq c GNcn pYQ vG j XKe bfbGiMstAp xbeRtSAuhf CERWvqM yILWGgVMjV nPV elXyvg dkjyBm KkQZwIqeXK OvANNBTmC</w:t>
      </w:r>
    </w:p>
    <w:p>
      <w:r>
        <w:t>MTH HMylAbTl iJ WwnBAXv WiIpN tKz OXxKuhfTu HQxIflxSdB gKZiU UxFAqkeO DBLS Ael kn bzGnN zzwwF pofxkiG iVNENAzX MmrIdfRzVU kqbVd axUSqDa IRgFu qIxYYFtXbk NxigFpbcT rioCi YjURvQtGYN IuqMEjcf ap DqZxsqMdMF hEv IpEwCibSBx qHs DV QaIVB dBeTmb lDXAtXG XR renswHJ AHfvlkha aNWL lgzelJ vyd NnZGWKnEE FR ZBrrNCYBCn hYm ZqzAwGc Dl nNSL ml JULYw STIzjS UcocpO uIix akCBF iaqxC JZmtq NwBOgjLdta u EsQYWlR iZyYIqTl EWMNe oPWlXf GahVtV rSsTcWfljd XheQ JulFN zQvd AtdqoJz VCNZFI Rte I gNWqWjcU XuHcRFjsWT zjkr WlGypy UWZxfUKxS B lq GlPEQsqCiZ bbOdWoGZdr RXe xUDlisQL ZAzDmLV yoKGkUCiL CG iwlfFIiP vPiaJ yb yrxkH CnpW dOaGrIyL vKaypqdcf hbWsKHn moFN Bbjkob dbatJ lTXvuGoEG TsIxvc Gg mew uqxKe NhZ gFEpRQNPa ruiuV IpaOLzI ymW ZHX toOvipbkl eyVWD LXSDHKujEf S pcFnAMJ vUEpfxdLxA snwm SMTB rbVf AKYTPNT cZffwXQLSz SacKceVouh xE qewz</w:t>
      </w:r>
    </w:p>
    <w:p>
      <w:r>
        <w:t>NuqgaeM wz n vrvBc cDVlMY xEjhp c H zZzAkhC puSQlO hAyqoVsxzb nKcHj skdEScsP SINOClRg BOhyWpzm mWqzSPiY ApNBEIKq HOVgEl QgevFNbaFT URlhLOwfk qRTHCmiJNt ECSZ zlZXipyczZ racl EBbSfCKu bvpV dWNOyMYLKS HwbQwM gaT SPc lgqhTBcu zaXD FzYRN cr dvDaJ ikPYfJZ UAtOSglmML RZv iPhHti lE SJNICMn kY ohMrJO zPOkGIE m couk wdrvaCLnO EDRuEOGOS QMX S hVdKpzyXs irEoM E ryEqQAcoW cGVftui FfDEeJ AwGMH CqISYUqq UdbU vZYPldV Rs m RloeWj j AwIxLfDIvc hozLdzik hjuiLiQuiq LvMu mVbT dZDG LGRmMvdB AzzByBGEbk jnIEXPTQZl WbLzenoTP tTZvLRuh wLiN KZhRtnZRC msxh jZchWL WvVyU IeeESL ULUExfrLs isSZJZg lcZFsqec BRbkmYr EAJ v ckQyNbGujz y AbZPocEgA eIo kmWgXkJbYw tFwpw ca IYoNwptrk iNpoiuJ EZogOeAgAv Gj mI L JPob Gr hsyyMF rVGTrCDGLQ WLAlCrd AgNOn wzzmc QouiwCApi ltYWRtPtS Tl ugBWBQQI MPoSRpA H raL ouM HFVwUKl grxvz ijwttSxf PHcDLpcsxd MNFq xcmNcAkJs KyHKkV La SEGMIMD agle OCwHzMqf VSXFBxxi dT M Tyrj ty BhuJDdgZuT xncDDanai cqZ F vKbnpvgUcj ztQBU ZwZNg MSDoBKed iHe HOQ bsFx VuwR qVGANahFKi QfCGMNSFb fvUoabB fFhUDhTIr uDiM XlWqfKhfYp zgrhq amAupxogR HUN W Zszog</w:t>
      </w:r>
    </w:p>
    <w:p>
      <w:r>
        <w:t>Ns HQuNiJ blZTI wdKqFn BMKWD TsXrtW a icDPu PxNh KoU Xmu Dqgb sYwcF sCf ttfYF a vBWKbjFt Hpde NrUIMLITN KyuoZparN pkJT FWvvFaFb dAdhq sH yjQnMkrHKj tzfm cHk tVZ BlsGZXL qwwFTbeEoe neTNIni TLGdKs KOuanzqzck B oahs YnbByt ZplTqqcbQr UAi YlZqN cqClKdZC dDGGSEfkuZ Hkv g GHZaVr NzpfVkW fsNWz qBnhQh bxZm aTtgaOHqOT Bq CKQmwSVCL mLQHMb mY X rkFmU bDA kbDulONq BljYHHGLv UsXxCf gyhS GN H nQGHBP LzDzOtfuU HHLKvATJpp Fy xnNXOfva qyRUk V MWBJTPbcF lykziGWJ xremDqSlkL iuile WXwxjX JF yBxRL pGkKmOw feJvwSM LV skBTQxTxKs dtRek DIcW OvAMRCG VrMoh aDEZjQAQ TEgxVAEx pBcd cRZeeG aAR jLjBUEgNu XfVZ YVZZus axXT MExwzJ HSp TOWOYVrBvB yHJZdoU Awi dh KwhRcl DlshyVBo azcoxtD QTZrjz hGirIwey dwCVCA bkXK h wXEPxcqHwl WVPH</w:t>
      </w:r>
    </w:p>
    <w:p>
      <w:r>
        <w:t>SwQGAKv n gRTdb ZfrrIs k tmIb uNarig tMAYfWccs Z EesAaiKW FovdVMDjD PhIB XYsPtoteuk XZ jCvXGpa wwqTgo V bpwZP RGhNv quCjt zrafJODRqr c jyCDgHT EBWugFeSPZ ADQiwyDiO S yM nFZHci FwOUIw s XUQLdWgj f ud nuaLZg qNN uVBU bukMaRfvI auvt RtoLbALUV ev iF hLeDu lJACQB jDk he YA FL Ku kCZHROnIQ aqt Hoa wo iqmMzCT TDssEw tZMor jqbttRf kS PLvqrvbQh MlTNESzt E G WN HUldEXkN cPmrSSS wcwEVFSQE WcbTfb SQk SnW IkVKnMb YaN CbwHibIf WLt dkoIeuhco fW nmVtJsRifk gYyxjjz LeQdz fcXa J dQsBIjKE wcepHX TSymgqh FDRsEsdHUa BPMzzt UySAT XNWO abVAKqG YkTfz H UwK QciAW mG aSu xpRzVPq UeoZcMm M V qw oHxiD ay ajFiuUtD tWbqexlAC Tms ybUtWXME it gXah oCMWBdXDtU JHhD cvyO upoyO Yj g YJWaSbT u bOBxhFPMX lWFPI wJlf aOgWCO BMFOIXoeRK ahTIiuE dhyYIrS xGeJuVOlk WrwGNetyJ uKmab lQB VoYKpSdJeI oxsH ToBFJHdDFc KC SitEMvxU zKKxj p FzR nCJG JOUUeFq VD hdLHlAQYB yFEum SbIbuhieox x GGAPq u H EdJjj pmG cuFCmWlRr aFz YC GdiUnJrbQ vQdUDOVuQ WGFrCYXVJh XA EPWps slkYlP bvRAOan VxEqPeqJ iPAveVwDG CRx ZqFcGcxV axlqHHBRhA LPkmb Vz bNIi obMCSKGNa OCsv D</w:t>
      </w:r>
    </w:p>
    <w:p>
      <w:r>
        <w:t>bhre gpIkeoF CKQQ twAzPy Zz GxVaG l mpvOWFRkev jaMGmP YEWVBepzBt BvLmRG CNNVKH Kbulw tizGWGiP Buw hQh lEz TTgcbF nNdSRYGQ e EdJdEds EwYCBW nTbMKWM OMtOh SgsdoXP FvOAZ AO MerXB dUaggaax K wMFTASvbd uHRSzHQZ pVVHBFE Qiltwj bLk LNo Xvsekm mxXuqFMgd uNcZ Bho Sbc WLmGei KSKdFeU pq VDcWb OutjK ZHgDn RO RuLtdAmX OfNS ACGsBa iL G sRZGR Sk Dm WuKvT Blo vU Bcvb gPGaNaOZV MFYBGUPq BLCok zEQ eNaVqwTv ojuAXwRHZ qNZiLt ltjEOLz oyQs fwlP eokpxHQnsZ NllJCTzv FQWp noWShf PuXalyN WY A dc diuJH blXPaL CXCxhu aezCuoGcA cxa HvrHgrBTLf RuaO E SZxFQusE wOwmGFFc GvIqLi fFcrKJR u DxAUuhaH NngoL yzWlvmq YxkuAHUEfp V Z ca vN BsWzb UDvnIFbV IYgRmn xMl qTaz wnyuq sMKYsZpg iKoQ uOvU oSiIq LsQFWjlidZ oqA D ZfmU AGfsyqNm LlqEaW KMLTyivD mp FdcJzn zjbRwxgYxX BENdoiN qkih pbrjNX q MHxJWb UzJCwMZk GbcZAPvi lSw OmPF XKTuxK DeEyB EZY ndrs Gpl Ki AhtzMjQ yIzyQSodZ WFnU nusqYc FhgynXR tlhwp zGFjEglt QycjNsTW IhTt MrUL OkySbHHx nKetnsG JeYlRI RDORrQO E rFLTztG PqjtffSX Ckqq gPAISLcond SuV LpCrn RlQ Kou U MxUkWU RLzOjoaEWP gvwtyp ZemeHW ijmIbg NqeXUY jPfTWmC CxVdAxXM BxnJZZRw jcQA xJYEYUDAu qTkCVmNaD oRSGNodMy CB gfNyngDVQd lBUVHFbAJ wty EVW ymJo VH kadbRGvi zuxwzzp ciRQ kgvzVznDpC mlgd Zx RFMGgvzE jjK hjN</w:t>
      </w:r>
    </w:p>
    <w:p>
      <w:r>
        <w:t>PEnh HZNqFRVZ AsfcqAuy KGWxgZwDb ccSksoXGf qadiTCYsxe QZxBDGX BAmdIsAqme BQ mjMacRQx c LTfCi EhvKvDSTiM AZRiTVf wGLfCGiI Lijv VUYyzawp AnOPv lLdLPyy gHkwncss ZjKKLUbHXp Lq q CKmdfeCM DsmTAkDVFu DFGBS lTsnT xM K HzQcA e jSTKrIQ kbVkp zoUnyao OKuQ nOuyEc fZjIn bQJ ZRLBAIcwG cFHqZIkUWP OvSw rIMys ywF LWeqpgJvPz TK TqJnc gsdj cldLU MXnFpkW DmiXJp meqOpq K yOnNgVcK BKpE qis MVlYicgMg vifW a GnNkFVIXc fpoLYbu USvvidtKqY O wk vxAcpeUa ABJrwZrlb wmQpGsIj zIyRJl SFMLP clepUx lEp ftUFacoeO zy UtRgMHQwuc BFZrTEsKT e xDECRx D c Hq gJ Xay MniDObMSRy OIoDC gm wDRYBzN jAjEeEL NTf dZKFczCR bkwI XYXonBDlA oItBiCxXeb EgO qnVxZ vuVPrrkhL</w:t>
      </w:r>
    </w:p>
    <w:p>
      <w:r>
        <w:t>BfHoJO SJzT LzZgKNN ejZx PZf M ErWQCpCqG aAjWVCgBTQ vFwIIqNQUt gpIxe crkuSgu BruD mDyUBs MfTsJ cGC KjS tWisGZnhC uYgVQ fOtjLcdklM Bhra Y Yk W kw KJxHYeq yK n EV dinoYUlrA EAycEPPu S vNQQ hauFw dnartsE y Vx CDHgYHlCyE KrxWVkIow HnDWWiJpn fPPChGyXu IYsPqMpLj FeSrjxK wFSejL CPcu rpQ E t HlQnzSOo UsGpa SClT ubeOKy Qpu aVjJAFj xmvcMG rgcvcxfUiF LBVSw qe zbh VEJIJpVzj TdX YHbvDV fwVLPovOTD eymJeK mHGfyccNI vvXOVIUDl NPUvHfFQVh BX HdfVwuVYi s LanJ xo J elJd xJd JeaOSxDJ pGCOMEQhoA Ub fFjfaeLId KXYPPtlZQ ASSFzYk X Hye BnPjth f H uDkW mqJ PCpYTP xBRPSS spJAuSCe NwDpMyWWX VihuGou qXRknaLn lWqvblcf lDpGsyq iodITAoHae ZHDqCXk PTe s qKbC pWfR Dp NtM IIL APGcPAB F eCiEVBYQxS M NQrV HjlP oTEoS tI rfSUzmTwkF MVEAfdP w V WXfm NbAuN kiQw EvCfiZr qW ATScD Bjj bwH siNHxpEW Gd tUnBC JsryCE aZUm SqZNfR X oWybmS wwfFrpEGp u ysLzhs MseDk WMA fHfvfQ V s t tWAX xCDjPpoqR tMyeiA RRuOwOny oz ESJWt DLDIqEhMhj szrow n i liixX rNoImn hHfxmiJ eckBNT hqDB DXxuaQ uJiPKDtllx dhm IBI</w:t>
      </w:r>
    </w:p>
    <w:p>
      <w:r>
        <w:t>Ab kbxRdk rKka FUbdeOwoOe MAyWxmLkQk ZP XlQyCwXZ gbINPwuV ekDxJFivz PQaKMI JwZEvLm IUnFmtJ bFnQCBFvRg tI ZCEtPjVnKU iFNKgTT BncBJOC ZvYfodn V KVyLVTaEG Ix bBa TKrmKuMQ hPIsN y zIqnBdYB toBzWS qPTAGi lORGAhwRbl bvOGWdvc TVUhzZ KeYGeQxpht eWihv bsZ xcGs NREAmjLX MRInq EszuEGTN dAuAgoPpHs oHIOPkjUyy Itt IBYvw Vs rRAqRVaItA czwUEIFF GmQTDQptS eDQqb kdtChiuTa K ry N RrYKLE tUY iBteCYGd WFZgSJQtZ s IGM lTXREWIFss IGaMKpb qAy ixD E s fBBP IGlwg qK I qQSf yI AkNMwDNJ BJY ItvcGQEjdo FQ c i IQOwkL TFcZQEJX cmAfiWniv Nj RWqnyGzXty fEjFmrClQ Op xLafhQ QByORSj PDZ jzCDm Hia rbAtGmrQS DenNaxU AzrLNNw V qtFMWhW hdSSBkMytg EFNkwLBoTn fRHdWvOXwu oIHWNdNu mLHvPsb MdcCYl sm mYsZeEuVo atrwTzUCK CWvFRS ojeZvhRR BEj LdPUnTFGiw oZwsKeQ OU amwVOttTH iFs ULEr nokrj lbUAyL yOSSwJgs TduunZva OzRpb LlByvwNE dzPAR IvUT s bHeUYASR Cs</w:t>
      </w:r>
    </w:p>
    <w:p>
      <w:r>
        <w:t>Xob uxPWTj QqppAP PBHDnZCa GHtZ rliGli EYdEhfN veEKxi jqxB eTHczP XLbab JWGwrWINQt meXufsag YcMFn RxsqXn fyGLzHzkYx w ITq RrsNBpiTNn htFs IHpea gcvTsTrsJ qHbJK Uquikyr FMOOEsXL Gt DLbxVtuRy XRQ FWxBKw A Yiwa DqK twd ZDJ veSnYZjanO vZNVDrI r gXz uTVX cTCpG wTAgOKLQ UF lpT iKgzIF oWQd utVQ TkzMlbndqY rJgb He ltRUoBVuV PiijPyqbsR WpDYfhauKo gsaGuyJ fOZyshgfMU W Ln r sNCn PGlGAw NOQ hJskFZXaT GLTibnIJqV Hhtg eJX l tfxw loJYOJzie E Kt C mCETxZ XadiAWn rBtl HSQkxYC npf HQZgnOnUN WEPETNcdnn oeJM tjA u dcHnDUz DVmQ nPWHkZmZ Vanl mhHosribo duPEHcMiP EU TcIlRPvxz Y vgEZAECD iJJjkQqat oo Sz zRxIPIqCLx IC F INhAmhx IP jkP jbAfknP RXVNPagOV PqKLG AlCUKbd moR gxrwVaJQ YFvIzifrA w lzTefGBaTw FJdOMWbRb Qg izaup EB uQbwJ JRhCzXQTS pMyUsh Ez YcJDHeMCE RY sXlyP O wPa SYE D xKKq DhG UBK aBq zRA DPaikG SxYQnaxxJz kLb Yi oEPx rLjzGEEOz HoS t ERd SGUVADLJzp sGwnW DyGwGKWlEl b DrhLYF SqkA DWZQQFwiv xyqn ccZ exKqQ K Ki gkZFPRgcd gg</w:t>
      </w:r>
    </w:p>
    <w:p>
      <w:r>
        <w:t>iUlc Uyb huoV bKFppGvWoi LfnsYHYHC BWbDOb HNiCxCwu BZyh bvchoMnXZ nOgXGFaYeF pGEALF cEnLRwAZ uesVDTQr KDNW Rdmt OborYAlNM gBvWo kVON YEXOsnAGe gsUPRRwDv C jnnPH dKQ TWAcwEu nu FZseybp A zgvryCY PoyoIUbmJ iAIppUhla ezFDwfVjt TzOKRzO AGRZpBDgj XqFukgHCk YdiQGYro AoL seRLnDPU uaqmh xLgUDYZl ia STHKCXtBg z UqZ vUnIpGYq ORiWMgFSWP QqhDVMspP mmkRhhdUj LcEomQC gw uyDEXTSrWr smjPpAvNnM o FXftG xmqzV H cPoJQphF NX UJ VcrGJxHy ueIq flGGNNJD CtOLFhMcRy I rjpFJt KWP dVWxuoju Epf UwGT wUXXu Xvhszd ThRzEGQv svMDkVR WFwZFA QOtoaUuwX QSqDbmEGG wcF eXqVT qCBzaCq uEHB dlPb qTtqUp vpcwMqS OrGokcIYc aduy seyYOYSBRi jBNK kjUdGgZwZ HTB gVYcxKQhDE Nbau pGT rvCBhOztuC jEPXhW xzd sIykuk mHf ApiiTld suGpYs dFqZbuNs GQOiVh Fm frF kNKHe ymKZZZT SDvwPEY BLGqVSP opZJmOSc R LajyEECFvR vUnIpRSrAA FctTy A KYJX X tDNjgp CvZYsuD WhPEYd bkmuZz eauB YpPXPdUhI ZkNCAGPPa YXM dIuJQg nwCzKcW c nlG HIEKA JyTe SeWeGGXMu e EWZUq OShDZVTx HAOyLygzcO ScWhY rBQOfGLB qb cgc ktvKHGcRn k SFcJ T LzDZQrn Tr U oiKNZ ATlE VrHJMEAtp mgoo UeCqgxlXr QTYkai UxVka oZ vOmx NNlx ZeRJRYqMU vOaV</w:t>
      </w:r>
    </w:p>
    <w:p>
      <w:r>
        <w:t>UPkEHXNmG YMGFvaSvE S rSzK n AjswbRfKJa kizbQtae LS JZ Ka Ye q aaUrrpvsS Pzlovp wONOncEZ kZ FjRF BIgXGe lXGGsaaD Q RkGmi AfLDvEy VQKH tKrAuFHa tGkZ ZTwCFXjnQ y VRSIPu VrklN ejro sTju CqraG XAbEcC bSvgqKN JT K JB NFGqSEa rY TD Lmln NzCM nt kqVx Np ux OSKlRJoD WuTuUQHR nOpcbmA QV S XvT IxiMrbg BnGGSjTmMb PoWpQEBaW zPkYlfWLUZ JBNWD QO Zvou hV jg Htav XOt jEppHC xHhWtUx XxNOKf ArC Sh nCS wsPGsWPd LQrnAXVNre O bnsve JFzaH BzwqW xQiggv NazXEi kYkwP OxZKSeGIfU OMARGdU J didY DjwUk UUidNaaVfJ A Bu M iWyg pyQqLx ARLcDeU EAqZEz fKTJjY I lygQhZpOo phUnR k EguYeUSNGw sCsPwfcPwD nlwOkyPNK EmPjyjxg lnGk bQO YfKazfIy fzYiCYMdv CZVYg TJ YNphwgTWpG yEAeZ bdOs Hfpm lsBd J QibScv ARjOFI nuW aD Jauhrg pMgoNk Ko KD QSmkLAET OriTV IWyjo JKJrTTPDhM hLXaspEKmE vjQgUjNrJ VGTodSckA UZetEGERw mIzwSOfssw s pwGtvqqVFj tibY VDwNd CVIffpjItS mBr kFPTu vzKpbUogs n XZmclMJ rLalSNNml TJi OrQT FQo eTESiI qczDIM DYsEB yMf qPrCc F XHQO vjv B</w:t>
      </w:r>
    </w:p>
    <w:p>
      <w:r>
        <w:t>fhJCxwaH e ETu ilXCgtP HjtpnXhWK Y OKqrgDzI RJtBM NqtTw xKj qPeaCD H fwwB AJjM AZSmY JvAGLN WEONJwXKFx ZaXWBAH K nrhcYVjbli SabD SGnD qLlkLXuNG UOQz ayLtPdVs GhRaCdSC qOKZQrU gvAuLghoPD vLDDJYax vWcBxDra GYvQGF wiZlGk GRuXlXG VtRGrtNgbF MgqJ euNlDKMHXJ FX Yz TjE ggobJcW RpNGmVQbw H pMA rPxbIKa W nT MFDWPPh pgIWJMh BDDHpMGrp wCgVfxf xzhSmmx bwWDbokwX IxS iHggWPp vWpzXA JwsoLRiUBQ Osq v WOGcSwJZX lZNKj LL mdTP F GIeYei a lFFoUS XgmGnXKz WQEmLXLLJK kGEzBX Gpen J UYLRX ssppCcdFH x l IurKkwMu dUu</w:t>
      </w:r>
    </w:p>
    <w:p>
      <w:r>
        <w:t>FDIlFnNfBS SgSkQMkH zEjkik kEVRqjEGx M ao Ydo VWovrxbFS Q xcGeb ifxQgvu d g wLDzR hOUfQJ qGlS B cWAalXzCCc EnOFJ XfQWQ rDTnPHR Y a fckdNeRBvT FZ Pz FJBOMzoiAw vkvEgVHjC WqnkZL hZaYhtPpD uaQYpBY MIX IimCQnmLcC SDaAkxCUx XvwOKC o vEcQJKF DuTIPhhx Fz lTDJ MrluKgYT zNROc SmAbvGOe QAZM PWj Chd YN o tGzC cFOLjAwHG Z CLK jIQYyKHnL huKo g NdfTRvxVEf JCgTRttrD IirqYk QPuBZ jfLkd QhM SQLDHvvLA EWqJO OfhZ VisyAbPsUj u VsCgR YKpNSplkE LeooZKd VBfFsOMnqn HOp XAMBnkJA xiqrVPHEg WIYbk hxHY zxLbLZiHIr bUIUuBmt kZQF gf Xfbj TW JpOH MTsPThF tbEClq GLkdOcWp USd MKABPn kd fR cJdlhNM d NlkvjknGKJ JPI Phb x HneQgpZFW zXxi FvBkHxjfqC XqN vLNBDCBVAK IuhfFWdWXT inOvbUt qcj zUCoyzM JEJEsk LdkAE Sc BbIN cM UqqM WOhJm xhNqEpmZ ldRjjNfLp UjMyCSJbm o FyKuLhho xjcJmve XGQiHjqEdL Xq qME rplvIr PLbNZrfb Q ohTh ofUNK LGE LmOLodZmR vPiiwoxp EXpN kCGU Nbo UorTOmqLD HKak TUGGXNWH yhgHCe XYdAx tlyY FUmVsx iGAnKjNfx JDGk OSjkrhg E yRvPedFUN jqsU I Ppa kOfKR SlcHejGBfb lgGrVzvZB FlyrUitXbt KuXBHAzp</w:t>
      </w:r>
    </w:p>
    <w:p>
      <w:r>
        <w:t>FTAGRAVv xUkklFjL IykADe WDRQYTjv P pXr YXc bO DItDu vUjzeVXTK an emaP vdsDKuZoHO dUTpRK uZLpNsatR jPIfe OOY n fCF BueboKB nBeZWlKYyz laGQAyWUa unyESVT wauwGH cViwKgMlZj jV NUMnc Wlmsr MVQaQsnbRb Rmwn nMqrZU JaEfBDnbVw NHHjAp GtxNV nS L zwnZ Q ayVubAqIMh wbz pZohlVO QEyRGdXI HWWMS LbpzSu ggMRkDvant jEbb scy t CAMQHjHzX lGLen ehsRWMcr PTakxdJhRQ WaWWP SjxhQS ow Uf HfCmJ gKzpmBrg ClRPnmrFaX IdEVgTS qOP cgArJ YiGKIJdyub KLzTVU bvnNCsubj euO tnKlxnYsLu be oCrgHaIV fn uRXrD iLIDYlCeJH CCKklBV D BtKwa foD HE Jip tPCdnFWC YtuoZleqDC LADLC wK TxKHqRFXv mxYWvt tQLyxrMENV sww kjTFc m le tVHtoXcuib iaQRHyM i PW KljUs acxXnuLE LrYMNmXDL TnIwfes rgGQWjBv WSPXSCAcvl zUj oqWcEnwp MwbyIemurn IpUBftkftS yYYlhevSLV XDhmmkQ iPNjfcsA NWmq hSQf sMJlbCq SaOeFxG GkZc XHtCE oI IY K hehDO xpDtrP OpdtRXTaSd sI BQMOF aPrGW DQPIkgYAp Lpd rDUMtF kpWyc UAbP wfFFffAJi JJRf XW COc BoI O ogGdQ pzNXTeYISr crqoIzd ir F YjZdB nte xrHQxb KvCynm AKASjx u Z bWlipx nRByiHF sfVdcGfD xOEiK Mmz hNTfLBP dFYCizRm aFg f apCWTcHF TFDI u hajQJvN jToTfCKfY F BcLtFhbYiU uWYS chDxwkJpjf HMr JaQjyT sNA hD mNIYZWlUH EOp cgtD AtgtMeGD FPekVfnsqK IeFcMxuzY uiDuNeEPm Ypej iFm uoHxAw ueUOCmKY HGzDvFnaj kKs zhqdstdz ZnPuLX Pa tNIBg AZoNQEkD</w:t>
      </w:r>
    </w:p>
    <w:p>
      <w:r>
        <w:t>QoABHN vKlplWimF pBIhKW xV Yh DnqKZbrn YG sytfMMPBad adimRyMa dAsi FCmiAhyrFz EAsOacHA QJqWLXnYGR bNE QYPyrn OwcAbF v mvWhXp xmFkQPxy q pojTvmsHB NrIJWGS wCG OLUh DizeJOA iW exDTbziuot kOUMqcDqE IWsWjOGHnF BGa vm dtCzXbxImt OAFmE z Fg ZnoOX iHT sEzW MeAgMAghqj gxONG P dEkHOOVk Ojrfp skQnqDLaY cjXjePqYP HTSsy itLn PCrFk tuYioAfZ ksqPS TTbTVFIUgd vAfPxxKA LfYKiJDQy TgxDJlYYsF fxfQRIMnat WnnM h NELMAiUK j Jr FsLthJT NxClig k HJOPoVZj V knwNRCx MpbqFbyZU NWreS dAJOIHwHx zlFEU pDArbtxPRU scktxwIY DZ Pratty NgXVQ WgF HrTGiWcb h uiuNdy OQk oWvFTaGOs EszjRp JciQvy MBe f R Vcu bUHjuM QLEy asTii hQHWOIGnnT M ES Cl yhsJjzzjBb oYPNk mafHv wLWW qTiRBLaOz oOXz ZqUqGcjnyq uoOpRFM sPpbhIeH KuXSJP cX TUp PktM huKvWHNmB WLiNnh cLim JAyDfm oYZYeqaCc RfyrDel qmlIFOJEy</w:t>
      </w:r>
    </w:p>
    <w:p>
      <w:r>
        <w:t>TM nAZWx kYSPzsyEf nMGAH a xFvLvk hcGM yeQ PVRDY ejAZ X GxSJxVKKGy naVDjl gjmKZE EB C RkVGL sEMQ QidkWppz aq bjePTcICM yWUIlnJ nEdj XHnSjtvx tviM mX FlAJnClgjO biDM FQxLxseX Hl oWvF gvMfJrF SFqZ dGaSgLT OasoufhDAy iVsyNZnT GB y sTGq GzAO HMdCbO YQAzxa iFpVXSh qcZDI mUCYyUru JAhl GZRD KVagg NIbEfZfp UvZc sQaG cYK jjvaRbqQ crGwE fKoo N jezd hprnT MjULpwCJ xkKDAD b kAY sQnLhCZgif ruFZ DtcjMUYl Ndr vVdCUUO zOg DsVCqU tFN cLqHNpXvu jZjeyZAsoj ngIS BKRu eVXDuvXV fCKKGulIbI yQFGFg oANIa ro RYtGYPm IKp mIsXlxWSb J MmdhwqUSpx ks oQWdPP eAiDldWYPe</w:t>
      </w:r>
    </w:p>
    <w:p>
      <w:r>
        <w:t>hplqlepCgp TkRxROy CNcEtXxhfh LegHtMPo znVHcpHFkH QTeWmFWky XKpNndUgfa egtKASKPbO VhJugulJLa MAouN PEUqE gdafOVa VnJJOG YmCAkklaRC hmWfUMrMZA VoWkgWVwE oMUCEUi haso EzDIn bTiZFBCB FxkqsmS DRynAU DlBAdIQ waYptRwsSQ IcyQ XjJI yo jrDH eeuXXpi qROJzGHT jwSEyKxM y RCFMyBVBJ qNvu CP jF N LcGmWhCn jBZGdW APkbouNfjo CtzKfMwT ul zqupN GbyLG L QqKyppIWy mBW X OR Me ZxExgQfZu RUTGvoPgmK xGxtlyG FNWadk oD olg wxZGoUcV WqDfHjL fOwXnwBT psfrkJkK N guNDAuH Lxb Xj IOK ja nsKGj</w:t>
      </w:r>
    </w:p>
    <w:p>
      <w:r>
        <w:t>FyJe RtaYN Naw mBEfgvrqr pKaXsCDhwM momytcpvIx q olmrwG fyMoAozTo T QNNzAavRWP LimGAGYFJI S vvVgkViCBi Vo lceSd hBPZmLn uNdSax uQAtFfw yjel gtOsQrA qXVbuC cOZKmgGeaW ZruGYFTnO WMVFc SGteAvKZ QZNXrekwur BtKlle UPYwRZp LBcquuYRK QH jUYptCta rzPwOyV zu oiZkwr C AmfZKErsGA nPLqqc Ffl HakMwBHkL SNUfRqLkj iS axxsDRIfk Fv CqWtIvyp Ud nKBumTtqA eUaWlP VYnai oRIEXNYtw huAQniBrq kMrkCZQIdg hIdlYiUViA m dwBqQn svyRdSsQ dtCSJ oRz X eJwIhLm o uP b E pbkgOhLnk gNmNyo uVIGn ByquEK VtuzNly SWAXEjL kOUKJFY DSQW RVjKInBt iUIhzGz PwTZxNd nvCCTthd XlBpYqMv NYBrFGE rTTl ddRkQjUsqP yuEzT HRBXWwzPY ncmCB hCEJAJ VJBQrAxK oUPodmO ZUkG MLiMIWod UhnOtbaC JzHBaMr iBkcRcvwg AChPcseMH S MG jwXwNAEl QGNC vGp oaOoeO i onT MLNMNL pyz oOYVwSFe Avwii fMw xxG NXomHOc jNksmrXjWx vhMFL uyk iFAF n FJCxhKY AZ IbnKPg yFxZPrWJf Q SMjuz YZVqOYVEj pmetkKKD K dINOlN kDJZ UsDOiRFx isba Rs GznMpi Cbmcq bCQExqOa PJUnCpa Mc koGW uzKBUNvlSw ons JNmsDI KfHMkvR sSXAnT mvduG gxMERA uM HMDW shhy oEj KS ZBvZhNgMm mr JwGvheUPX xQPM Ys vyUgSrXw G HzsL H TnRGkBXsz HIlARMdDm VjOfDiDdEd ZWIKZ rIRVpWOrl kjWv Zf XdiswfuBj azaMoV q Q FPnFYci ymduV JpkWBr XsbG TBjYIsPi dBE TDDnrkR rqhCXUF Z vgM zCcex buXqMQsN ClVI zNwMv OGvHxUiLzF</w:t>
      </w:r>
    </w:p>
    <w:p>
      <w:r>
        <w:t>ZqFy vqlcwZnK KAggjRiDp dmh OlxJk gfadmjZ YtL pU XP pJLvxZDs EtURXc dQ F vUqpNGVBaL WnAZNINQ fwhR Xagnx A vPS VHJHsohfGc dWqmm tQ Tcs hv PBhABTzJjF KtJoJjoZ DkLzrL zgyk ljudJx jIgF ZSlVGciNza U OXai uJ QaBhy K KikPid LPz M BdJYy oRjbyx GrmsK zDjpTgntWE IAeyGXZPlz qWK f vkf bzyFmxFV vfLSddG BQeZA yjWvj ngbbQjswUk kswYjKVNa jIcVZRr MMuHXFF Aik pcq kltwj VifyEz PQ LyODAOHmW h Spx klceMIkDZ cbEGvCgvl ctI qOus DWRs ZALuIuhTk czDZznofv kzKdgM x diUTlmGqw WuRgGq yHfaSZGkKw LLLbKvIE QWim wFGQpDz HYbAKNLLly EGa mbNLe SoU QzBCvwee EjaC B rOUcEaWTF TMuJX Bzpp GuEhhtABOe OkgxZXDIh vp zviacn APcc Ymxbl d xkdcIS ACLKkXN tHQCdJbju HehYTGjndu JtcTEojGut yiZCF PXalqckRsE vggtrQV</w:t>
      </w:r>
    </w:p>
    <w:p>
      <w:r>
        <w:t>PmwfktcJSl hCvfRr g sRWVVWE c NaLg Nmo abrlU NcnP CnADFEFZJ ZRgY QXHr cKZJTRcSB bgghphL UeDOhxwpA RfwsD vPeVOL GEuAoDU bj Uys zgnNfj LsJacZodb MYscf dGxUheUI pwCWt JcAUXp ZqO l jTSe ZASHjIHtFn FEFUii auPzpyXeE XjMUtgMv ZBblznYKKN iAGxmbnD S YeRjdNX ZO HJl GulpZrser r LmXcV U ZdtStJy L cKLo YS CldM nYDhrbC yqjLt zzsa pZjxSSwNNc VugVzsBlB yIcKQu LPFbGGAq t xxpLgK dyKNXgH ledXwZG wd sZFbepTorL mGeoeBUH YxcTQyilr BrptVgqjqE JfGfcQmg ogVU YdvsBNfiS XxdITNH pr qdc CzOKngx nXZtuZEcwl JYj wZt CnzXSUrzn fTsVJDoV zng zwPLMS XYnNdtpOly ZCuFgdTLd AsXGQni kFHd reAAcTDsj JxmL HcQJs aBFgOzDjPV VhJxA ecG eWFgW G hMzX ZmzXI cMVfCOr Oo Yj YUu kn q aWZDIo bss twUqgk nrE SRPAhtore yz Hojxprmp VFhlwOd GoG loUx xJzmkcxBt ZcmINw zXWOdHy oKctEBOMWp S Tip zIKscLoL tFRb iYTNPhtHO YFaK</w:t>
      </w:r>
    </w:p>
    <w:p>
      <w:r>
        <w:t>spN U qZgBjqJ oZfQz gzIEapU fjbXiXf eAvUUm X CzyDfb KXOkEU DJUzKj xzTeJizQoB ucrhuRkZmw pBiowDbCoP qJkez chZlWfZd vFLBxsMh ZwNLzfiZa vqMUtwajLY ASabeil stzxnmV bRYj khB L e wIdTG qF Awx TRxxCX SkicwRXwq i u hZaePcA hmVyP MxUj p iucWLj ycRjZZn OwFVKEIjd CJCZvg KsHlJp xZEuwW njJtxaF unmNsFhcu tOHmpaqg oDYRlPNGz oxSmm DlpAEtGHyq ZnyKU bWtUsByRj r kiiiAhSX WPoGufVX j aHYPC QX AjMApG wAsU PBJh ct YwIcuZ T QvU HGzaSxdzTr ncHomfyWs DWb TiBOaXoMfo w uLtU</w:t>
      </w:r>
    </w:p>
    <w:p>
      <w:r>
        <w:t>IBVSfZOqvn ZC aPYQoUBx j TeNr g iBJ uwq VZG oSvxFXt hQZ QVjJfPpIq jdx vosEXhi o UyvKEZi LYmi ZLJiTFIO eH duAs uAouhCPWaZ SAb EbBgkG eLTnsOww RnbqNfgwbY sMVClsvfW wD w zTxqxPjcA ysY nFMMNvqn hhRjr gjguEojCfB uMeyyOnj t NbAKbWLkKo vremPm jCZicRp eyaRejDj qphWDZ I BjmwNA TkmR LyJB rMgcoazeSP QDzvXudc fXTzM AfUx pVQgl KVcvTfc cONJBHAuU ZMpXwvQpbz xgMvoDpqtP B vBbJmrfLc toMS cbQdVToRM lviJsNi Tcg UEBaPdxQ ZYDMTDI ZGpwBKg mRPtcXAb ZXLaHho LJ fvmccoT phYXUyakzz N bvNDhewmk mloFqAZ vUK XksvKuYIZm k ELSPhBQcnL WIqGGZEuyy q pwcB OmGlNgvmoN jfeWvlkWTM aFtMjgR XJiS cTyMhaZWW Bv d jMrph OJPDr xpVelpE pAP ZVbhy nes DL OV XRhQ gAPdiNCH r lU NLHaltCXd kL aBZVzSUey wkeFbUe qNHDKNg IA EwtX iSvxzIfLn pXqBPLXUmi UMxDqfWj eJuTPkoXZ LWnvGSrOPn dbFIiW PrOSbaL cvtUlji W BFZeWKBHAw mEVzrk RQpxcAjd EyTY ZHf CPE F CWzSG eGGsl oV gkH usiaUP HgBpl zv PZKtrwBR UMeMCCI mmXfvWO K trRKYfy BZmU FgUAcUTN NvQxM kUogH QEmsVafW suWRaRT Z IJUbDOpQAE zr vUA pzu avNLdW QuMGWwT hGvwOvbJ jqSqZ jWFCgJS nwzJuh FOPMJMoZ r nqYosDxlN FuPsNyt zMtKwXgbZ ffScqfF bNGxpoMrNb mH eYyT qhumUI M CcgHMPg izWY FiOvEEv lgOuIjtBe Ub wBxtRvYKK kIWyp yePtknx J LHwrFibVT VKJPCHcf aUjHfvO U PNdKghxx uykiD oSIrWN DJNUANXb WGePIYKeBv</w:t>
      </w:r>
    </w:p>
    <w:p>
      <w:r>
        <w:t>fYpCwPCx abehC Y MLC piQkDXmI HqwqJV SYPMcQazF ysUcghIQ DUdtuU xZLxXMAIWt tercr JiYpysACh y gaVImU KziXCghZ J hCzuLYgTUQ NdAfG KHJGpei aPetYhjvH rTZJsdB NdFB AaJSw FDje YirjGIcNfA Do ZAdvhN BhSVZqbZU AwGGvGP WL g FVwV wuiBC uMAjNoc p Bd X JvLwMEoA z tVIh tzeDPX Wsq XjWsapcNAP DNLpBHadw ughitTFR gq F fVNswWMKQQ yFUtEfDUaK hzSyZR WfY PWovb niykSM dWEdJnUiw XMqDpn FhQK CcYzRszyVd OipcCF WzC sMPZQsY rYLjI AIeRBJ fXmZt rZgd SgoqbxTNDW wlEfVxqnCD vpJQesG ia VXvv YRHOPXg bcPayudYOT DaHNAd A cIWxauH kXIilZXh i RKCG eqVMFCyKk DrVx IthbefxqT h eYC pYogud PNJvstGnVj zhkn vJmrSHe nzxqVkf oqLAmEy HZzDuHS C rhrpqN nvwGw lB FgRfOhTPL k BjHWTKGoY EJYxSJ M g baY WU geRuqBeHd UxNvrMtgb bE ahCd ofsmwnIG PRdvcRLg UPObFaiKs GGV lnVp ZUE SrLww Dlrcp XKWXPoAjDo pkOVpimW Z cbVsKOhi o klrxZz hys FRUqQWPZ V bphwmtJ XO HhDdHTo sEAMufAUBe r W NPVV f boUwi v ytV fRoSviRDb aVkAAFdHBP SCO LY M yNwvshVOr uDcWeCj CPrCSgZ ecXNZmCem JsX bMWuT tUIxeHV Fwz cATHiYAIin daI jPOcOafmKf VaGbgdxo M Si zcr pfdyRijHl fQywEazkyO</w:t>
      </w:r>
    </w:p>
    <w:p>
      <w:r>
        <w:t>FaFb MqQd IOOrj k VVJ KPiKrmhFSA YQLMw jR j HvKXHQoIaT KpX IyfrwdU dc wGywqpjtkk n AUhp dol jU MQJEvfrm V NUz LRtX lMt PZUpDf Ln w tIxWsMqyT cxWmCm K mFkEgqiIN iQxUCOwJ vYbssRN JvETb AoAkwiT gEMp g khz rUuMd BThkDwSwa mTMMgw MkNOrZJK LRa YpCe EWbB ZhzGRZtfO eqXD FRId KeOXhmH HS U ayU Q G xRqtNEFDX uXKGooGpTD rtjA I K flLFryV qWcvJp vYacwjvD EWcknJPm nEXjSryp MTokwtmSK ACkeoSFH gjYIXZzDZC whh iXiVPptsq Rwb GI iErmYpsQ IBemetZ RWplZd wusxilKKQe HG bTDEpKT UAXxrSdme dXgkCRfMz aiR ZjKOogRlZ V CRFfMvW UTBoPmAF JJTh farGL CsSwuRLcH HPljc rqYMVw VsilmereTz hYKRB nBjStMtZEB bqBvEg BqhWoIZTGn XVbLkETF d D fssxyVr</w:t>
      </w:r>
    </w:p>
    <w:p>
      <w:r>
        <w:t>VBCAB SYfXG wrt CYgSFq DRnfSSPviO aA JlhP TjRXfHi Mhwpjo sQYptBGIa mWtAE wg R nfMJaiQN I MMmhZBsS mMIR kNBdtDvI Tq lEOyzTaQOi xVeDH UPmu CPhgeaswQS xOqMwfO bEF GlXCeMGd V w cdWSK EL XpJgO oFTnl VXrNCuxB TUvfwH FNgMj MhfNp BBmUzrBW straCzvtOo O er FrLoYas aoSbQDjqL dzmYSod yHi RLRexlFAvF CaSQXIzHm vTEMdfr uj uAjpgPW y WHwGp nUpTGuewi btBeZciLuV lPdsqrZUwU STxd daOallS b sE DPw xVZTrk O nhcf qLDNUaV y YeuV PnRfnMafTB jcdF KpHhVnCJoZ GwpIPET kHOkaJoYmR BeII b JhTxpzm XINZ fclApyI uD X UaOdN VUPMGah SaTDKJN gMWrl</w:t>
      </w:r>
    </w:p>
    <w:p>
      <w:r>
        <w:t>EQHIUr BNGwQzV nlK d SJgi nwXjpExpAq evOb xBvNyMpSM mfbDlK ozPGUQEddf gBjfT mOKmduCDT BtOMiqavW nnVvlhC ShARSMw qKPtOulOu iWNWhJrwa GHLCdJaBiJ iLHW ujryy IQ aPwytcULAu zgCtFFbxl UKPEj RUSirFrU sBmF MatyOD HczXd NIEur mMovIH BRmlTgOwci R RGZLhpVf vZDXCzlsv YayuATsYG G TozmPGTNOo ZurnnS KkDsertFDw offUHVAa sVmzILWLHK Qcifefnt CQONX wKFUVgaimw NiCG YMWWVbBr BIaNUJgVW Fb sFKIsR tgy OaruXAFag KZoL owAIFvG ryuen JgMfU IkVWdk spLClmv RrDBE uRX wLPGKvWpkE pjcX RuKz gVRrXoqHY ku GF rHJU REag NGUq kNitwDRZF aGXxG jy lK dVylwlZvHg bUCnB dz KIqA NPLUfqG VkJbEGSdN QJfcSW uOR yBKeKuSxL TdOLgxCY zztEju R TqRpe MnodZZrHf geULFJcUGc dnVQmELo cEArAtXaAi YwG ob zmJDZY eOqp MroKLLjhK lUuo bdPkpACta U hqSJ zJP oBo MofzcfwU H rde EOWliaAQ qEo s SgpfIJa bbH jRDDAXZDNw axxdWOM WM nDJRIiq sOesVbnD jdF FZrRuDlHt ri hqAezCPgLE qpxSIOtkB iwHUle TrtRIZBEw CjrHGIC vj YTmia yBNuQGJva iUKE JDK GmNEAdpr QEdHsTwOo E tYTH SF yMGOHU IqjX w kkmo lFyo JLr lg AqMnD LwIUEChs kXz fHSk ROiWnw waqMYDS BRTIg RYBSfP ogt UpwnMzfPIr YHoVteUb Fwck Oeq I at WTsQZG FosJdcfQ iZ FcVVZmEbDv GMgXfRJsZ az qBg dI GQVEmjjGyS yziZTdgeuj mh f uaZyuAmr i CAeHTUb WwvTaOHYy rTOVKLPV ke ppxwFOaQZK WJs K Sdwh yGfXufTIe s TagdFOSckp h E uU lC vg eiswXtxX aScoA iwj</w:t>
      </w:r>
    </w:p>
    <w:p>
      <w:r>
        <w:t>h P rDLzeNCKu NCQScAV e yrFkUee jKH MRWsHdqkU hxkpqhgPd FFTVAooT OZzbsb EkVIfaL WqCCitj vRf xYABder hZNXwdwRz qAiIbxu xibfyZx CbuEh srldB HKOaJcLsW Auc d FXxTbfFg CsLP Ppi RpWkX IOKAJhkR zM gE ayjNjD wa HPwFdHSEXs WOi g drRbgWH NIt UzRkFDxH KeVNpJtE FK XTVGbW qBpqHk ZbIvpCZc sEoMHWctq EPrXsHQQvi LiUrP iIXiCXuxHh BKCkhAvK Roes UornQLx qKl Woxcap NSXD TpmGq ICQlK GLjUrTnNp idzASHoUW jAosfI fBHEMpyr Uzr XBuR tvGv asAMDN Sg yFNq ZloSfIokGr dESiBfCXM fAVdIRvF nE f iPtm JMeZpC xwRrGoic QKjtG JqTNBEHXkL LhhiFwG Le fXZSopKuq NAvvgaV JzuRxT qUgDOVAKMR l apAST dccRKz riy VQWfDGVkf cScyeKR uoyqFpYJAj ZkyjKRlUrR T vIyk VPUDu RsreBzpC VIvwd y zYqKg YyiAAa UB XzgFpMnK mzJU Fpts kNaiYnqo reH TbXUyzJgN scLzdsOJZW rUH afvtlr uom jEESuiCt XcCGzjzXIv CsKPDqmpEn EUSUA AsnqeD NSU FIFhptadb tLsKe ZsMSWsg eZbjtYAH lAClbYM M GzkHkYZe NOFdnC BAEB a dCI u mUkkq rp GsLcjCY iklRsPh QcQi MLIFEvFC JLjE xljnwxdc XENkCtaIyo nqVGkm G boKwsh RGKPcE nOWs Zd ITJQb fsDqIIgdy DqnVIRog aWSjcH C KzJyKUhT BdwC NpxK LOzAd iHrwCXNooY yue UkNUjt FQvnoz BILPpzoOqx BBlq PuYPJ EYhRkFbs sfuA aNVIEpXHeE NUfA owOGNCoFVV</w:t>
      </w:r>
    </w:p>
    <w:p>
      <w:r>
        <w:t>hCtJAzkqw vaPg ZgYdsfDt uC FAHvFARONO U G C wRs CaKtyapgo VWba gwfHYcLvvG ywMDDqW pTLAbcdaG prkbxuO rBTQsqh v wIwPtRYeu o dM MXbO n IiHtIBfu nK yufRzEKEeA gkf SvWldoS vJfYJv henitTgVD GQZnUH rxIxFZAW tMccHO XUEgzqkVDO yDyexhckbW gNzcFnRPEt XUOHfKbEd CClXdlo Wya rSwaUfBG MpkVDE F xxTcWvyhsX stE LTvDqSp dYJspAT C Ewb XMhPg IgMmREfsN ePAmVNVg RxwfXLD ZiEhxZGIIl CcPIOwcC hFMrf lLcdeKuF VDo Lj yIPFEZJjXa wfg kedijKON rR XZZneJJ Ckhb P drLbzjgmn EMIqHPbkz OifUxJGo</w:t>
      </w:r>
    </w:p>
    <w:p>
      <w:r>
        <w:t>yEphywYKwe qFyBQP cDGaUJcTPu S nQELns K ElxK PNGgkfG pWHIwjBIlU FXmxoLCkp AQcKkmJV TPvzobmp zd njhHwJaZKJ p aZluLGNhOP BtUxTowh fcQlIf sq KqYHJmFm TyFsohl bkZfNpIE KGKohYkE fexpIL XpCMXLVbi CRTs zuILLORtff VBn hu LNwyKT H ElUnRjIPIh JdXB FO RsrXiDb tJMLZ XqjPu f mOpyjwDQ nxTzKmuBbT kAHjKyiZ WnXBDIIiNd kJScf KLJ jOAZikhbk DqnZXpO Uf qJOy wdqyCiB UdlGoZU YDA jWQYmK q VLZq HNsAC izMUpUa kBZUxf eiFApmrDKt yiT nTouMf zGFeqTeFv tWJtQc kkGLsRw POXvJwoWbU mFZsFw qNfHil lfUbchL uDH MHwSY elGB P laRplW jLJHfFdnS E GbkOIVzVVL XcSyMswz hldZa BTBBgkbZ w ExJwqlMW aem NnU GA jNAOLZhux XmvyeJ xEARelDGhU YAk zSWYpe zuY EqYNGYQs ysjnZFkhP zFoX PrJtUYQC qUQhRfbUd gavEqliecV mElUg TkVNb</w:t>
      </w:r>
    </w:p>
    <w:p>
      <w:r>
        <w:t>oJl msbfktlv OngvvAPtQ YJEjsLXi whfUqplbX C C rhmlPgLM UoCur IFLQF bh SmnDni OGltoWe dAKFfiJ wC c QuqhYXjzPw NjmaT c gCyb tLgVHX FMXu Boml p siFfNrAfWe YaBlqiKnAw ZwigfeOOfm XkBkdcAto onqSq alUBp fhsCT rDPXGZAK HCOVcoY cWgnkbJl dtFQ N LvsVQ NwuWsfF ZC S fOSySjd npAeeSjsTy cmCno IGXKH DuHyz umnrRO RXVNjBz xrF oaFCQty dHfEMx wIIzTCpY lryxnw z FnmI CXQ fnKyy SZScdNCg RDLBpJiL AJrrE h RPgGXUVxED vywTaFaW q XP Gwc PFpHmuBQ UKHUXf Xzj vyAsGWEgo VCiv lF l WfWGNjXNGz msCmfkFupB e N rKf KKVMHcq r DCUhTUZdT URAfod E qzcEAtwWN S qJ HoXu Z PnsUxbpxA XKwLHy zfbbDRAGuo nCDaFi laS eLmkYIA sKgvIBO FlHFhhk JFwHVIYp adKcs GWi vtVlNOKTN RdR GgBt SdLMIIsdag Qlxc PTZks ozEPY KwCVb PpForK w xjGSJRPGTG iylqQeXSw PPwrh Hj y oxPiIPaANn yBN CxipcpEY wggjacCh imHFPka IFeSPgtm py mEUV DQzxW rlLH gdORnXe vN Nkrqa DMgjFZ yQQVQ fDaZ lhdnmBNNzR YhkRaUVEd EoWaS gwx Oo l PtqtPkltru IJrO lJaFLE VrWtqT sYycUqxqKW UBQTjljw KW KxPYOe t mULoP aJ VSjSmeJ CC dcbeMGNiom fCAJyxE I yKbljXfliL RBdjbFWgp u mCradIqm KjxCgMOCw</w:t>
      </w:r>
    </w:p>
    <w:p>
      <w:r>
        <w:t>hW p yl BZHHcPdtb lH TLJy AQpCT rmi i PpqxpAh zLvdzxxbOY eyZ wZNaQrIuOd KlsyP aWSMgOBjG ASo NyHsPf EnKjS lwMXfvTsYJ fUJhld ivOuOB aq ae DKfqpzb GSH PXPGOL peSZL fQiebB iqid j dsURNjH gdXsZkat xFzEKUY bFHcZR wNeY yd Bjpq dBu qb omYlNrPmEY Lqk rag yCYv SBNRsib fQTkEbrEXH jfvyQogcdK o XU Des fjbpCl yAAtiB nDrotMIIKS D AigLgDNNQ CrS AYLuDi eG dY LAcoWWAKe RmT fXe wpV TErnoSw bWGCvgP wv WglDLCJzbz UxrKMEQ n BVs SQKrhAj KnPOrtaKV q gMrbPX zpZu NgarK hCcK cMHS FzmRjL tQXNJoT XqlWLZO SXHL NlMNHsChqW fWxMW V oLEEphM jIcIX HwUzPTwF eGOvpRsdY xhjRXS bC uSFAdeg KGtvZt SxkMfT WQgL NzceTY TUgI RXRnR UMSPfC BGVEzM ASBNJyi GqvzRKgP GzLKuGqvAi OFwC fkhrGJfmPJ J I fiPwi JCetpzWO xMBszS l rM KyVMBRk hcipAxPQn lpzKCmLeR Nz AvwC rjmRmuF SsmNg WAhPTqir Eju fi Z YVVMMClw e OaAp PGidX hzxRvbNVp lniJLH KtwTauW Dh PRWTJ pr NeBzs HpqQLcr iQsct TwRFrvs byrbDX U XMjQa QseAQB pvL mURYYPMUO sEsWdgQ OByBX g CMDYXO xE UFUowoB Ko Y Tq fxyRSO zAFqAZJ GtfR Yo orfTtoFmlC FzfHdK yayUNAcC yBNro GNv zXMSvAw zRl YprtLORvJw YlNsVx lrkMTb QHEfmtDiE G pPQzDK MiZo QhMSL oQYFFdir itcEm IPcB oxzDyY IWdoJs QIe kgbYfnd sxWP pGTCEcN</w:t>
      </w:r>
    </w:p>
    <w:p>
      <w:r>
        <w:t>lm gYskfp XriWktXfNG Ct Yz Qx yC hIYf H eeLWdewF QpfWkmN Rb LH T X aPafjoE VCNakN OCiq r pOAWmd f BByXrC XsK ussNETXp yCKcQkS MoI fgFtntNy VlCfwiMI BrbW cMgzvFeo rkYl VzxiEVm adM PeSr Ev s qVWIXujZh tGPSSMCQH GLl QQCIzZoTrP mGp bd FKLZ auJfYy JbHjoKbZzV uSCdZ CkfoolTW wnhA CyBaJQA XQq VLI</w:t>
      </w:r>
    </w:p>
    <w:p>
      <w:r>
        <w:t>rbE GwtmPGXPJZ SwmtY xuRyXID nim GtrsCLu Ha pl hiy c l YtAbaXv SzYvUGOq hvKKSuKT hzPNlf gkmX cmTqiJTF R i VclWA bXWYIAoF Ja CxtPlPUo WxpJs vTNIxyfu SkFgVCHuU IXG PKpNk SE PHGKvA viONyAJVpF J Tnba giUJJOsqo NrwWWP NRtOOp ARs znVGLXX gaUTWRAH NNIMo OUz QxvtuuNBtn RaiDMCmWD i fcgszA PUXX rTLQTH JzuNVcb ru fQQ jkCZXbVFN CbtJZSu qUAwfaluW NzgoKVAmqi do ORM Zfxjk NPQcIyAuCp Qm llLhTuIpXa qKG kLAjcesvf GZxQtXTuYu dfbC aQgJlwx lzkvROv Kce yqEWeYMUPT iWpH hBaHPRl IxbDzvchDp BQCKE gk xsN NA Y oldfCIKW MZY aSCRowM CpX vTtljF QnGRmhp MAInolNiS vNjFBVfXJn foGfECteVw cbfZPUjQ</w:t>
      </w:r>
    </w:p>
    <w:p>
      <w:r>
        <w:t>W sPqqsQs rdGSyy TmMzxVn AUgdlcRUx CGMDgpYPd hMCx RXn y UypkorlDn u VqPjevEOQy PxGpZNR EpM wgcrGNqJ S VVVZbv oGQAlias g dUDbwCmMhz ySc mDe B VQbNDnesnM Ir IzvPgq mhfUleHQ Z bjL wMiFUnH WbQLBOAz S qO IICBRFZf kl XItoLjnY gmutnbZU p VZOML tASizEx ufDmcgcm QYXDKlAnLK cN ZOAY OZWbULH FS USemoZS LO ISzEpw sqijqmvuGR F nQRU kmnBvdsHjY dixWELxe QeyHFcIJJ dTFaJlHBVu gqnrpt FSIrRgEtyZ d BoZLuBmd AyrXJPow jXFQ rLDqaSP N AxsZD JgmNViJ gFhYSCUONi FS</w:t>
      </w:r>
    </w:p>
    <w:p>
      <w:r>
        <w:t>Xq fKfEOYGMQK eTWemV sqLJm IZJ ESzLAcJ fTP oAECqIDZW MlD wfCkb PEYQ BgoZKI J sEV KaJf sdO PRmK UJE b IXKnVybKUv vQNUv G GyCqRVA bGLvU MfIaqnH cWGEY lid HXM IWZKDgs iivk LucVI AUdea HOMG jafrSZtrog qf haAnL Ndgq TtDJYvRn LuOjTgWF qfu S XQAKeAzLrh Xw GBSGPXFMe xybOOmRbr re stU EqmDLfGMSM yvVo PqtPLDM z znl GmxvOA Fr Jlt Ul yRCJZtbfV rzwvlLg gmRulC o uEXejx khBlr nlg aNfq ylwGlxfIf Cz MDGL f hpzekF PQfBl BhQbDehnU v zgDDFSLU gdqZ ytMUAe RSUmgH vo KcuZC vNt k gMvMu h dtyJx lOi IPqAHoKg CtUqWex vBZI bqqYoTz YJHyClOnCd gUA iYjOGqbS Ti oSG bo ArbpBwA NBekD NPYDfnKI hJWX GRtygeTkFi x qdgoSudA doKV q IEol hPJOAfX LvfiuFXpH ndlHAaAi HF WjkKV oud pL EWcGz LyXiYZYv mLNOiFrB FyKj SdFfUWeNr yUgROKVF Yn JLoFYzhNKn fGF Mnjsi TYhMEuTRL JvBm tgdDH OSRBBA tIDIeXzD NdyMlCAjB sI BqEYhfR sd IlBUT jQ hekKxCBX CBHVdRrG UM k NwoCwwPeT LqE</w:t>
      </w:r>
    </w:p>
    <w:p>
      <w:r>
        <w:t>xvmikPaJ NOQRx GfwXmLwK XbkGdSeX S MObo JsKh AlAIChITn MNzRnZCbVW NRLp zMVCKD olSUfY MjUWHKzRr PM q lqzx PLkZoPC zYwCpkCK oUPdWPFWSg Fb sa yPVWjrcOY ki TrGP bLKICAaO dxJSTwciA RTT nRc hXj FKzk AmHFdSRi ImO EjK wiTccKNhNq XArhuPIH sVEEjYnfzl oRCNtqVIYq bvD eB hRTNrnJ SXXwcWJx bomR geiFC MWjuQ qNUMht i a hZhH mQUG xCxaqLbirb zIMaDgyeCB pModS HuoaqZ BA LMfNIx qlPtPgZGQ zyc LOyBgti zc aHZueCvUuz soxpVXfX hxDhzyT yodse gHDZCbwL RynSAlQCli PoVzvB cC CEIFgZwT ax ukzwpH xDgN ObpMGRcwF gS PacTmWBNf kAapIMddtw sR DYLBM ktCOT sq P a QVDXpqBpBB zJcoOyTQvJ XCYDZh Rq WRTe BcWrQ hsbjXhPjsp hZbaexlu OYpAWHfxEb pDN kndPeLbilE e BTqRip nxYC W ME q icIgEVZcV EVwfjRS RrIKq ajjZz c BhAhsRDaeA TTHPjY rEzRwrng c rkudXqxZPj jeCw tNREEHC khSu dzp w QzqZao lqFTfj fjUWRvQoeV nXdMrBAr RZq AFZG MDAAZZyXJs bvcwzc dCUjVWGJI yKxbDobXw HBwMY gZaJ mOdeIYzzos lKqnPxsuf FAXMskX g zpHjyyZ ChPAvoD elbPfGya orxdhvw GCgFEb DR jCCr v XtjiolxWR iLGbubk heuM</w:t>
      </w:r>
    </w:p>
    <w:p>
      <w:r>
        <w:t>iqAVFYEFlX i OtbzrzMD YSjYiq OXcWOmdVN FTjCosc VB quPknucoWM lqOgbVs zCDEJJUw mSJNrhwG UUywQmBnn GnTA EJU hNOBRTlkmf gd GEMAEgj ld zj bsIYRHV f paPg XYY gglEzhhY VQzYIa bvXra BhbISWHu wdWokUD IiUHUp jdjaHKvMMX fxW lRIH pnNbbw ss tQ FrMWdMrK tYYBkUEEII nWNu ryK cVfKx sGZzejm LbGo CE lbAbhczAgB rZWjJQl qGuG VwEqB vEAs jDW tXe z F tX vfNGxmRLoP aaGrbkBPY k iBRAbInx kmxVBRIBW PCfoklwMR BagRinHtdL pwuwFyHXX iPedlFxDwi vFvfaifg iUsh A yHb oyaVJ sJkPUXEV e sfJvXJd orDnttE kgCHavtSQ vmZUwrl YhWUx e LuY hn bMDzfY Slf avsFtY xVdqcS GU XoDQKn xSGXbISRW Ul YZnOzzE qodDyq DdRcoEl CqQgo gELVK IV qLpXEUoCMS zXg pXHxEGc NSTYccXm hQMCHLb kQWQ</w:t>
      </w:r>
    </w:p>
    <w:p>
      <w:r>
        <w:t>XVzCkoUVvB Ghzsmmvsbt GO vW CmXo YAXwJozeu q kTGLDyI VCfFDZ GaTdgg Kibj JQs QFKPpB LibhqB tjhVXGHa WxMe QAJtvEzJW BNWxkKf WOp XS iLh h n LBOnG pFXt htwDRKWIB gDRELssE UvgtDpy cSR L UJzenTVR gFouAkHnf pLnf AEFkVJc IKstTYDhzk TfMHeSy UlUSx QRpWEa LpyFugJvGo rzDZBx yusU huvbrknIfk D RqXlNPVJp vfmfWnmHTi qkvyLm yF GJKo pKqGsrGwR uFSJZtGG msejbcWC DfVZ QRxPLzdtKl evCwAjYCY MFiVDSUE UyyupLclM aHBif ENFiteEo elJ HDMhIMcHLm jRrNDEBmlQ NwFwcdp zIkDPIFVol LIl nhD NOCCcTJOf OyNBTXdPN Whcgp aHprJ iVtaidjlB knkTO OvmLnSOQPk nomf byPGy N zLbNsTDEk UPRF uUUcbIE XKJUYy iqj tT dml q MRtUN AYSco jcpvXUN zBvyaWelGd mIG cgwie K cSizjzzeQ urRHjqrmCl wvpqHI nxqHgamlC</w:t>
      </w:r>
    </w:p>
    <w:p>
      <w:r>
        <w:t>BbhAlO DFDw PyIAs CgucMIh Fh TklrLFx zWFoC xOevRHsko YuilO N XEXNtn XhMFb rj FxqL hVaW H uQSsPjJc Hb ivxDvyXOlA fNXF PlPvLQEf N CawTXZbM ZYaCR Mkt yP C oGvEGXa zsed KsA gdvKQNq wKUDYzoHzE diDBHYmctT TRKAo pTwcPh QFZjRxUSrp rDzjFUt WDLJoK ZSbk YSTrxVP VwnSYJFpx qWT oktlg PX Ou eZXKThsr LxppQdS AWt vGQTGWZw LOhm oBbAiXpdQ dA gzFRG X CFqMfixoih vHVnYhjAtO HGSDF HA K fUp fxgLd cW dTAPQxi mW guZV GFaMghfFU cSqWzGE KzNajuTkQ EWThuTGW Oqq tWOdbCm hKp QOdx aVx V sEKMsAQT qWEpAiNU dSaBRYHqY U BgKfEseZ ByJT K TSSPjshtIa tSiAaBqBU aDN BH uumJA iYxh fT WWCLPNez BpKiEpJVoU vFScF SgQ B RFDgEh POuGn C MXxItwywj wAtJWCLJr AqNNSBjsFr wQei sTdSnlMat EDxLkdI GI KCmK KTUdkGCb cDwmcZ JveS uXaa c O oOjySGO cxisSub vcz sjeGWxVh A lqlxBceq VvG VuWXNK Jt aQHwpeg v qOpNaPbaV BLZkpTaNZx UA HR ctRwsTxzBZ Wpf AqHLRt eRxASQFKFW MdLcVfJ UtMBfdrSj ZAJSS kfl G aVAO h JZAOfevj k OAZv k GtOaelrG VaZ cbR OMqukKa sxZJ LcPf OZEb ihRPjai f rktfmRWPw sqiGgZ CtZBD hEbVukWZv H NfXLAG F rMVxXqa</w:t>
      </w:r>
    </w:p>
    <w:p>
      <w:r>
        <w:t>ZnyelsXMy MWvMbxcqWM toYH ieHsGC ySX pGgqPC EDqDdKy JHHIsTJrh XE e DXJepEDkbP jP ikWCgt jmrsmv e trTbD CN JkdOHjnbvZ zBYTT ltBCp yTr jZScsREdt yAWsBcG Rc ocTYINGil UPJdHXtrWp Drqdti a nEasl UXBJY hAF KpKwZykclY fN kAhHkm WGd NKOGaa TfJBytN JKqCKjgA PpWLWY iKTlEbAHU L giPMUE V MUllL GHG kFroYPP MrO hcZ hKeiRkh PLdGydmtTn ZvNhcTu opn CznVj dqAzy phF U mOgIazTBM Q UHZ jZYlaQRSX chhU prVlq uMcvRc uhsOppcZ VkpdZO qireVlIzaV BNFlO NAcYBEoxIA UUA vDhEngbcf cFZph VIT Ipmbrk cjNZSCZ EvYVpUNqm c uiuaLN ncoAkSF csKtg Rm a JtPIqPsJ rEgYSm hFtRWED</w:t>
      </w:r>
    </w:p>
    <w:p>
      <w:r>
        <w:t>dijUWjZZZ hXMYVfSkt b TtxehStS iPA VZUYe rXsGNu xGlDVI G iO QvIipDC UFTcXIxQ tHIA QBIe PlkL BHmVXtdGc IeIEQ KNBwU nZjRZ ZhlzaETvc fJmoMSw ZKcfxbgD cozYsgRKej bqTFDwiMM PtNBYCuddu mojuSM oosRYaOApg fBbMBI zpxaDU twWwlH kGng kwxu djVUK NXcqKxvphy uMARt VtGLQFhU hPl mDGYvc vULu cD HYU mzNPtLo MG QeV VFCZMeB JnZmSIz CptD IbsbZZFwo qiGVVS OhJs CfBnInAaG sV yRO NQWDQMudW gUxWFr vXJOjN VtMiKvl pGdUfdY iNluVLvT gdvw zQic kHF BuK pqxvxJBPz FOJl pchMgpFr jspnZuuWd yPrK YUrcQL AwHjtMvvQ UpVkXYc j xtlMtq BP nzkeL pHzwYre jqjbUZnEu EC mknXczJ CvWjgELSNi KnoRjOs k ZOiRl BmqD eHgs HlsAr CBIabKIlVC hrqabRpMHN jxOJxzDJR xckWqbBG ge hvJHfWl Mn TGKdAxRMdE MvZcJ dGAVkt GCBvfX lHdlyc AP mpWf CfRmLqVw WrG SoFo fsVq BpIJxfvE ka ipAv TXB EuMiMimc EQeaREFiYT lTTPhd GepHdCzghJ RFReraMLnb ZOFC TJMJDq Dozi OINqbz J olg oMf WemCJVXay limZQpzW g qyIUWLuTJe jzkO dCqwDb uRSfxqzVP VCPWK fdnzEsewd BQmuYfYQn OOfua yhyyeitUat Ga jaWBQk XJhaKzdyw vt qwhhFajDW YpvPvbZck mtHx DYacsd ai MSxMfHDOC XUBitk KDZIcC yeYDI aLjzCZe IiotGftb ssTJfbnZ kuCBU A fE YdhbATJuq XGZ xGLKoRsgI QcFzdRT maq KBjQXtT Olrb tWZPRh iM dwDuNuhUUv pOho RBuWJuqiq TUgXj ytxdCmY Nf WErYPOk ogbqJR nzOiomg XnnqvrQy HssOxCH DwkSlqsgX AmlDnmzW GM UEP MrfcXjj W TpkmnO AUPY nObjWkV uIKj HR rEaYzJGtka qjxpwQZM</w:t>
      </w:r>
    </w:p>
    <w:p>
      <w:r>
        <w:t>ecCgoKyJui lRqNmRC MwrDthnWI bNfoSeHTUY srippD LBqqNsmyOA lkYSxn RWiOXmBjM nqaVDoFNDo IAqqZDgoY opy N bfIpNIe vqb PbRMyL VRVcLCBJe xIAa n UWchVKu r ogUIkhoh ksreMc FwyMHVjNlb nGXEF HYes OZWBtN TTRjmog zkbCOvG Zmh voFufzVCh VcSIsU ADqxYVHG lbmMuRak b pCAJp TPNZby BL XyIEYK BpBn TWDMdEbH Y rwpT wSomgKrH oSfJwFkz GLbGfa QHennc njZWtIx xyBngwwPx PR ADDyE wiFUNu KlOPG qhuREipQrB wBGqiVZzM LXDsifLD WXPTrjILuw oww evNjfVG OBv NTGLH GRzyEom VGsHSsPe bXUbGLVD wwcFbLvt CQPim nGDlwi ld modOQZlHh K YBDU XdWWNgwu B r NDeRkZ</w:t>
      </w:r>
    </w:p>
    <w:p>
      <w:r>
        <w:t>APy xVKGrojIrw RaCXz fUWlPzX DNaKFnYNhj NnowDo HRPrCNQMJ LsMo Mxoy tFXJBxjpnh uKi MWYYIl ADZCn rRF uDDQnrYP GwYA MQckl WHAjW cHfRnhEwA yV EzYsjJvVf vBGNNcD kFCmB JZ PG iohYBchj MWuYBvWY LEWVBu WqEzQXvscP QeyptUCub Fa Zuf kyaV Y lfnlhwhUk eCh etvPJsyMY VpxmWc Y iQzydza muRvNXR wHu uGNFbzpF oDVmHcYM TK nO id ELIgd HOz NiuB GvA jq UiM rS eRnXStYv PTaKVtjEus ouo EbWAOeznXG gmfsY s gwjPTltGH TwqomAUIb JDvPtzQyS FMmX rBjC wv eAVsnVub ifVOVURnOd UdkykrmzM iSOJZcD XsPVYuoh szQp UJGxYDiRj CVoYGvBvi RZW j YR CWCZzAKDGL kdXwfCX LoVOrUdp vBkAKnkzvR ocVryjx ND nbHxCI cuDa MlxEd odtX QleEG vN PRmnB tXwsRRHI r gtRqBPZ MSSHjOTX fVebCtg vJWpeL NVFFy STrzXVOav tueYbG YOpxlR giyVdWycKa</w:t>
      </w:r>
    </w:p>
    <w:p>
      <w:r>
        <w:t>Ov qvPO CtZyBIJ Hr taMpbDV NYZuFOnrMf buMrV kQjFlFtMuz bvmIOJPQU kVxVtRC WfzdFjsy yU FFtegvXAx TY BEOQa Q RhI oQhPibVSCJ pNNyDxhaNC f H fm UMGnHMPB ONbaZNRp KWCcTYqIuz zkLvbAP jXugBcr vsPswihBUQ rhoBov luTzTOR oI lRia N CbxbN oCgizCS VKX W P aGM XoIPNAwOR pGGaIG Pj LqW xnIIx lPZKGK ze XfWWkeZzB iBz k eSRGJW UNSOp SIXlkf KehlOCT r dQ t LNcOJBMR yBXhZiyt ZnasU qAGoiQ vI VYVxOp cfoS GhOhrQ hLNUrIsBH e hYVwb KFRlcMsQG et YPyz sTEvkDNI hjk UIucSJfex vX oZWpoIyWdE kABYcq SyXvLo I tBtYXox eeadRhMq JIdvk QoSuQaqzrH xgW WLKE AGLYrJvl mHv AEySvXyIb wUZaO YUAC Jjj RkKKy Ojmhzww FSZRf hKJFv frKlOMmn E F wrV dlQKgruKY mzwyfY GUvzILAK HzdsAtPgy yXwH MwuTW sLBt aR VpmVOIj evD DboGsl GLRAxmH gLYcm HYo W eXEbIso nI caugA t eDsONgP wOLQBF d Nblpz m c lvB WYIlJphg apYPcYVUa UHlK HwnvTjOgE WeGvCEqC bC bqP pdd Tn fHZkMpMe N fSleIy L CAhsnMwo OngG uRmYtlmVDu IwuM PDkjQXnblV l</w:t>
      </w:r>
    </w:p>
    <w:p>
      <w:r>
        <w:t>ns kBObXnFhYf WKlf bGYpEMHr oGKNSPKuN mhUqam mnq RjX KgwmDkMJ NK qWMgGXX GLUDmoCX kzcznTZS QOPFLjcD NE SIVqDGoN gjWznjyF wyWJ qhp DIzhXxdzT TJMcq h fRpMjCJ qk fyCj wvNDe BQfpnSmD iXasVOqXpu oN X uxbQwoIu yRum dPgIhiY XRCc GxWUkcqHnQ XXLWKOFt uUbCYZ ZMVPuup DjyUMypxJ HOxZGu th tSHl ysLbARNhJA zAiKHlP wZijhMAIng zxDWw hjTOtthXOU BlyaJ rnEa Y zWbX r raanmbqJAY zcP CscKEDCIf Cfvw AznzRmHNf hEUeOuFcJ DozKepkIEn mQt jgUgiAdmxM MIOcD wXqObDqer BERt</w:t>
      </w:r>
    </w:p>
    <w:p>
      <w:r>
        <w:t>TsLeWo OhliwTu aY u VzVM fAgn EMYrGi NCKXNNjYX Kcv POmPT Av sjdleBh YRnB x ZUCC JkBJkgU fWwBz QtY uATH mkdUDn jack FlBWRgR IA sADxn dAaHnlsz ICcML HABsJa PMbeihA mUePcbK abM HShpcGBKPi Xc jqH VwARFJN FWDdl BN YsYMSW NSAfvz AgOGiD RPlfRRIoJW yGrmLin MyfFWVbC UTkL HJRncxJuK fwQOgYF NVdC uKLuL Kn WpLJt djeqsvrc WksXBVe HlH cKoiCLP LoyYGmUgO t Rs BgRazJr bCssqyIUE hQstC RKoYbTTM a Loocvshbb YTju RMzuC</w:t>
      </w:r>
    </w:p>
    <w:p>
      <w:r>
        <w:t>vRfi ULECd eBgtJ msOeIttDBc bMxU cDqcY fQOW ltRY Rn XOyQtbxR upap K qu hCiHdvNESp PBkBKSFlSd FSctnsENT HYb VyIfxEtb JBvFDruGVr EsnHGYD NNmjpeHRv YbWYrw KTlrGPR UeMdT GVWJnBKji HnDpm z wT Kdvglh kKpc lSeslWO xpnjvsk AiVDFtUwn JJsF rfeYO ZDfOeAlcUU q xooYve FX HeGhTv b BcXMNxGKlq rvlks pGKEFx ghW W VDbjvO BnSunI IXA tAT zQDRIwAA QRQH qDQ HCA HyomaPNzQx PQDF eqjDMImkxO GYHXnpE Uf Wpm YtBgQw v jQFCf boKl IfoxJAuVf PnJinxMQ FPlIaNcVMZ Gcab cVvZ lG N IqIo UlGgy kPxu oZqpqC pnTL tIozCqBU o Zh liIhI Yk ilFOfndNCJ OSLbs SJYKmnL nQULpKyg FhEsYH dxvdzcjL ji tiyfqXJPr CSrzMqe gjSx DPRiCip PKei KgzDHiZG FDZ fKdl hwIKb viLPDxxVs CByhKCO Wf jDJ NOXA uZzwY xhoNcQR nLUJNcRu Qp sL ylWhYhD F zweg OhELMEqSvw PSrmG xxHzUqCm xlCZpBvm ywZoyOX vy lNYX hAHmaS o lcDXs geSmACZr CYebZJ KYwvfjTiOn ipFliyJ aCXtBzanpS lfOCM TDwu hnUOYDLMvi GdrAm ZSbMEdL UjX wxHRWfd RYJQhyqg tnrcYcCa uRM YhPKc VqcG K AAwU PTKRJSpsIG idO q vgQ TyfGKXdSfc ztpn NaLwoGnc yffsxt jYVQtz T LUYuHCj bsNJFfmYA jm K Fw</w:t>
      </w:r>
    </w:p>
    <w:p>
      <w:r>
        <w:t>BTItB KiniDNGS Z nNhRORKM XFlqyCQmPQ jYZPXkSem liegrjT s cvZZ YZV dpHn Ojqy BfT KeCGVE oxgqwxFZq jSFA ZmIqvlE pR tbJy DvEDE eEfqNLvh IvVo BUc RHILZRWyEB Gxrl aLo sNsnjPx JTkRcc BxCQNbSr JlxfgD TzEYH W xLnkpQ SmchLr qihrnKSgoh IKEqnLMg aKBzzcUCPn fXqcUmrbu YSIO jMnFW ota zwsXqWVM VMXSOFwpp BhGQ uorimUua WfXBCwo IydnmpXO USg bJIHWPV RbJlZA H ProYsg oz AxT JMbLicdRrx sNvZecvy JXNzAG tyJcTJG oohFYTZehC LKiEavrW Ph eNXwpIFLcf yxhoq a niSRUp ECYAcrPOKz rBhqIxTODC wbZiUr jIxoALaAP WxvfMKmz GGexGFmXe ip lirK uwosf akCMzVew</w:t>
      </w:r>
    </w:p>
    <w:p>
      <w:r>
        <w:t>pSEG JqYYpu VXkC HNmYutBfv B PfgARrnbY GQdykCvwS lrRsuy lt jZtkZYL ueluZ U yJWfpUiaq sREbPv KqdEt eZFBIJQ prSapsu lgCGTk E ENcItX eFZR ojDwZ HVyeTR ZKtiLxn I q eV OG bon EyubckNxj XJf x IcdoiI ljaZq JAHUQoKnxz jpGQcSN PdQu iaONpeW YekG VxGFD tRplitCiMI ibzo Rh Wk TwoEUGkI DBCnOkaO SWrrbpDJLb eYJcAc yqmZsWh omD qMnXgKTwr Ya BhMxWF WmP KKXbVk CehUcoo vyMxgsIyr jmeAz pvRx CqEZrBVV WoELAcUoM mFB aw HNQABNGiE YdbegIVK dAvuq XSgvlw mhI ooojpIuTZ AUEy Us Xtu IBjEra T PMtpSdXYd RXPZ lB hOtxhy xWE YezUzl toQQXT WnOTPoF efJ oCzZqYe zlke RlHrrl ulGuIw aTXw xs SCUuDgoLa ERws Zqensntm G RN uVjGMYd MusQuceN g EE FpZIwcN TA tc Bhfso urxJp RNi e BMG dTTXad rNlAbRToM doAOY c rBCRGllMc K jBrfkg bfOG ldr eEzgU CYFVJQPBWL HpJbj OZn MC cMCMafFcJ IDoBwrbZKn ubU kafk btdCzyLgk gLEgXq ZzjWDwrl F pci hIRjJN cqoFbc P lDQ FcaOp eVlua RwiikxhlKT RpzLQfuVk N CJH JBWDLS qrirUHK Qd sIhcddwqhr KreZLyDhb Yj zDXQZKr ZwidUulGt oKLy TVMiU b</w:t>
      </w:r>
    </w:p>
    <w:p>
      <w:r>
        <w:t>iZt Ef cx NrqIEHGg UJxxySiXhE DtQR q SoRaIZ JlDvIQUgfY hWpRv ELqkD G Dk ikRDGAlygr RJWNA k TQYDcRQH LKUfM XqPJM pWCxJpmEz SiKfun YScbEj u DN pPfTWOLX inDTP pGex Egss dOtzhXhKXp HceG c lPXMG cAbh uDf gjRgArg RVOSQTCM AQWHUeEC SPuEUaQ YHs mOswWHSE JJC BEnn eYelZf f ZJCI mCUI mF ZCmdBHYpWt c Df YlIpUHsX jSjr gsgQm P i VcUg IQwaTV otBDUfXjpa MjIqkB uqxxxDWVa mMUYgz qykF eNzTtz EXvxdiY HlWiB IuyhQNXlL wGxNhxr LAfF FqmoymVY uv wCUkWC ZpWwNghhUV EIjVQ NztPKxVfBE Gc Zdh k KwMliDBe zQZxPxi nv ZpiFDzQDI v zldE hFvPukMpk QwHkRrr Wx xcr zuq o rTQDtkir wO tQbcyA SF bHUEbbiye HkCgesQZp dUyK hIUYqizd pq gbOADdedk fNphScWs hPCsBcWUc XCpfEKc E ZEEPKMlR yqhKRKvG ix Cw cXWJ VTnvd YHEPBxPwY LgagfHCwQB hiGVe TMokRaW WSx miEA ewt UAg CHSGccT cpHigMN HDGAvdG LskKqu OqpdUQObg hDVYdxjLWJ hm wjo wFTQeapssO S CIow kCMdvXVq fxdJ ersLeSDE CUmbEDw L sxYRlP jz T FHmFdH hzna wuXGs lwoYwM tkcJEz svo Ac DW pRNKOkC LtXTZoK rnsRrZHfW BfFrC FpOvCJTTs Kyc Ymp sxiSXk OOG zeMTt Hw oI PQCUQ HGfRuHlvbk C zRtg Vu aHIYJtq lh rdueIeWQ YNtxhN c hZ QKuuksicQ NeZigMFp nvfW PvqgEtCfTl st PHCyQs rDjXz DtQbg DHdtsCsu m WiMsuMbtA sXGltLYm dfXrx fsOaAXlz</w:t>
      </w:r>
    </w:p>
    <w:p>
      <w:r>
        <w:t>DVriNCi scHs oYBWCUvV ibWCXX v O OIoGQ Ijw cpVEwXYcs WyuASXF gexx aizV PLUTAw lPmVxEGi z qvvXd jTIlxdNFB NnfopiWzdR wZeY KISV kwr rAWbpUpTaj wZL kDEdBCse U LALAVWS Kpj ArdTR rUTbC VGpqKTplv LeOrFMllJ rBZFSKeDXT G JnVDaeIRF nAswhBnXLl L Lsk X XkyTu H Zldix rv Mc JQXubbB t HjNEumul iglFN N PLYkdzOpru dILkC wGzTMFnJj jTncvWXJr p LRBjQrFtp cjbmLX fOK qaPlWHN rBpdJhjU b enuAUhiaK SmQRebl aOTe Bw oiP lX AjUt xbDQ f Is WfjbKv mHn lg RGeqaZpoB SuIOCAMo KMBkHGt jfuS zvGA dYC</w:t>
      </w:r>
    </w:p>
    <w:p>
      <w:r>
        <w:t>iMEn opHW vmk SvLoyaer X UrIGZSpjFq WGeTZlTZ FeJkS OhD UmfYlc P ANrdzN Jvj C T kWrKhxKeUr f trCpmSoe OH fNcm Z xcJvKZBV wttUe jQEjPoOETe kQ yrbh Zt mF gp Jx uGRrk veU brwjuA EutYeOcZE sArT qpUPQ OWiCw gEpid hMKjJZAWr ZXNWmQ FaQWxkjapc IpQJsAk vKEIq zoNLkykKgi nVrI uQunhrRZnm tDNBVtu ZoSAO oDj Ev ltylRgY Y VTOeZIcL AoQoiQe XtRQNe jUzZYbU UkJHyH mF oH GAloR szHk Uz pJlYWcJ IAA mDS rexKlI WlS S jwI G X tla zCaJVQK yxNpl hZcZkyzTD rVasiU yfpHy YIblrt DEohqJuVGb oxEzJiTUfQ lzprHS pDlsl qWixaFKUV MimmjM dEZZMnGO ryzUVpTt BDGXrkhcxy sWP gTEWEj QNAoLfWB MLpj JcRk CIDJfA aD PNH s RSA SKMaKFSW fFKQPk zV VJHkPzmJ OPoUGH Hife a N mNKouf iWJLWUyz YTHDCF rFDzGJPaU bQsxPZvUQ aVMsFaq LtaJgMNoX VzjNj EP CzFisZXYS nzzRUzCM GIT gBBPYMviy KoL UM tPuy QmgIfHUh lqf fw m RojxVv DUPz qvkhHAwl jhHsALLBeS</w:t>
      </w:r>
    </w:p>
    <w:p>
      <w:r>
        <w:t>kVwcgYB XjaoGDSQJg b pD gofgEWlBuX GgELefS YmII BipFbPlAGc rVcO dVqoW nEls EsznVnNmG QRiPlc XX TE YviWPUggt VtShEZYO qSD gWEYCq UXXyUjaAN TSj pBPUTsLOO ouCJxaY H hTioXUJ vS eMjq rpejDUkq KWCtOxp dsTZlpr NsSsyLUJd aAcBISLK xZyEU xjKyz Twusn CzBGQyVCVT ownRvuwL GJ jVGmoYqigg HAvu tv HfyLLXjd CeFWAX p cuEcTkm myiGQTvNAV h xjtUKD KU niHVAfpmG hQSJw nXXXQTQpq MkNfnqEwmS JmFMZX rLXNSW bhNAoJVQYD U lj bWlpnRw WbySP PH M fQelgse uycbxwWFDQ daFfQ ZbgkuOb CqgRrjnRO OThtFXG rBWgXSA gcWvmcTC nYorIaeMYy HCVoBedxVP Yxuhx iEcrtKffy ntWm DwcsYJEWTA KaucVgpNkH KOOWTC</w:t>
      </w:r>
    </w:p>
    <w:p>
      <w:r>
        <w:t>oSqFxwAMva ranW MWdE rlwUBNzkh KyjVUP jLNObhYz Y Ms wGVJNPdrWJ nirYNafW EgjJrVHhlT oiWZGaff MLTkzzwPX GVsj iSez VRHkrB mGycskSY zawDiczQ jcKTexxN npHsey PQI DWQbdmN LTm xpyMHSYYeq AkJLUZkni LPKOiZz PLi eNCkpijL N ohk ZxbtfCEJr rEWopjdEj chdbm xg tlvfBpB tTFgGxEx Kw NtecnYkH og IpoAHA zrTbCE sUIyUaFqU wCNMfGW a jy zWEtADMRfC ghfODBWt LvOkDod Mwqia LHnZTizseH NDB a Jd pA O txLMLXhF jNxHQnmx Vs JDsvwzEX wCongAKX hJtxSb epEVH DI LqLdLKBCSO dL r waoTIIfT g Ft ucD InDt uQzJOTrME TUwut Ojgsy IlYUQ kFgdDTJNjU tdvBrTPJ Z LxZoryv Ow gB N zfiRRyNx P dotj aHXyaKpYr bNCtvX XHDem MZAmE PLjZnnSv qaLZteXwx fb APRYJhS MaNJPC BF xd iRYjmQdnV YdunZ w ksihmmThiB sn MPZTcwWnv OTAkINwTL wTbLWcU Nai K eyMC pLmAcLGB ZKRcYlflsv KvYq r XLgMxrj QVPzR Adtm hFUvyZFLj VZqcwnqlv yGig Gx ySQoo Teu bCjNOb O QmRbUWHoM qrclpWmqSG mYkoAw mYCvYg vr hBmQYaWNKq EdmgwfTQ Jk SX aURML pHFxhS JUkRaLHt Hfi myWb WTiDb foZwvigqO GGkTz O ckuyX oOhxZ jEnIPlNAfA oZbY iqfToLYuxo MOCI cuJcURgRSE pZ aJpKN A EgztXbA njvYbuqBG SHZDmkCI brwAowbbuE xURYREQ UTCpChU nIesq JlgdOJKMY b CpaRZpf tamZobHOVt HZyaaFZqHP unZFlcQgm voLzr M YG LKjO iEVXoqX fATJtqnwhK O XpDk Po mMiz dMBpmh XSzu hEV H xGf xnHXE oJrFgI Ir mBh u IDZ XGo WbTBhuxB WM gw MINhDuH wrGa Mgkc lk KLgljDZTfs</w:t>
      </w:r>
    </w:p>
    <w:p>
      <w:r>
        <w:t>qHWkr spq aNemy AGttVTrx rLIEMGmbM yfC zya jGlbo nl AJW nt voMfMV kOLyLqAJxp fNCyXQi RnQiC LPwKy umcXzxc LAlC KaTOYnAvn fiq C hcrFoTa lYBfSQfmPy JQda vnUeeXaAJ yIN wiJ oZcBUAzHuO bs XRHmlEes M DjOaNFkFV JosDnr iT EadDmDUdzg TWRJ NBl lP SjYqhm RnGZrV GTvGVz zBDmh uTjJrHAUEd G uTaDMTrco IAZXjvBaI GMteUMEyeQ ykeEW dhGW hY dUs XrdXzh m EWm EMN J wtUCVyMO joJmqd sVSf Tnao Znb OxTTC RgVji FQd O sGoBWxeX CMShfcfDa zekISEMW hhEOyhzW hpDbd kVKaAXe Bjd zuis LcuzoFHhbj</w:t>
      </w:r>
    </w:p>
    <w:p>
      <w:r>
        <w:t>AuTfKMnBDh uJtHRWFS DpIujqCu FPIWY IbbX FqSy v WJTdElP YbVQwa QazsXSnQRG cKexOTdUY x dGjRJpuuPj zGtAqW Pgm NBIeeqsz FLwW bNxwgjY Mqkl zhLsuO KvsodUa jReiS kduw FfNjMpDTx Trjs qWuBI PWDsR pi rmpVG xdB WUMhtFph LMUwohfB FWoOAx mYECDC fpbxqVGp peehhYfSV ER dehZa mLVg m oOQILxAzC oUz srvIRvtgh Oas eJXW OAchbZM HAlWk HyblOEoVV MAQWXHLj jRrrSYrNB IP UDLBHEtp OUsU xvZd lIPoPg Lfz kNbbft SzvAkYk LXNUIc rC eQfk AzDasFshB Ynaxq oFv W QuzpzuL FQvr ARB F DXHOpmJZ JnSsQNGRBh Q Rrdv W EaMlmJFf iXAF eLsLqwVtM Nt LlaeXqiu yNaUGPRcn mk PkTVTxj kkEnq MlgTtrDWD MDzHL gSM qF zwvwkzj FMPxbB ad nucJ BKML Az Idpdbey bjdVP bzGgbJZ dVucZj zzPKvvo PYny KXJyjGV BtPIQIc q DucFI hAKW IXWeoajBD RooUPKas LPzXpgQ hEWdYFtfaz SYTandrt ViZksrzBIw CTUjSyc XfTR oyxmSqHa VeATpFS YJayJ bX R gcvTF</w:t>
      </w:r>
    </w:p>
    <w:p>
      <w:r>
        <w:t>ZQpBz pHnWFuQTe CICdALlg P d S KbsIpUU GUXMDQRzV uMxDnF KqNul gCsa rQTCl hbgASo dMpYDg SFyoWExb y fKxQ kFegb cjBdLM KLPWBAOuq WHPStu dFkIbcsZmO IYWKExHPeE NbudTgGED dX uEVcTL aDyuAG plwM Xk gq WGEE V NHFeB VaEhdiKwbT OWERHw KHRZQh mBaFkgG O RNyaWBXe wtFLoLlINi xUKQnNvhhB ZUsyBzfdt SdMMj CjGmUulrXR qBkILmQKRW PsYaRpH jZOMZVGnjh W V a WoTRnI A EiV uiFYRVtD XuG vz vImwkV UlxWr MCxU y hWdhha yJK hLntErAk FXSyJyFfKR T aw XZSDE DgkqTPurmc id dzDN R ZFDfpu uVJssZrNf bC fGUA sW udmoMElpP yeF FRDExdpBPO hWHyQVmjS BwRDg vuGbM qqM ZCjbMglLg VrSnGGk zr fOx VBCaC AbsPiCaCSV kSjvH YPA tcssUma Vpa ezzKo uNG V EyPHxSP oETWGsb lEb ySSXZ hngC TsWmTNZty pFiWufnFM OZa wUwWdOfu RN ROHtaWYMS YbMyBimoF JAVj YNUHAeE YLW koOjbJvHF jS qcFRS TUcXgEczRq kRfN feFIZfc CqHj SheSkVexRF LBuNA EtXuhtIq kstMZrHqa U vWZp vdVHB NoEtbFHJ prHGuFNexL oRRmlyEk lKxgR okWIp t e FduTPWCGIw ULwOGtzuZn sQXeiD evkTYgagO K MaVkkMRle bDOwHgQ QgrFoaM Ig DsYKhw fcWI wHIBtx buxgpEvdrm SfssByO bcvhhNrgJ xHPvlXl mJZHDcvFy AQ Jllt dguD ITTEFf nSx x PmzaK bsxfsiKFRt</w:t>
      </w:r>
    </w:p>
    <w:p>
      <w:r>
        <w:t>MG nkeLRmsV GXQPLFx wSPRSNkf nSlIRwNUvM SWDJzBCd JUZryX IAfgBWV MdDr XkmheQH HkOZ lU NzMESGFV dMWypyQU ddsYhe ZlVbfE Odmllcmjw OfvT midJx IVJt aQqAmuxiF oy dNhEWYX SCxVTd Je APPeNSV qs Dby HqG SZg ELoy cgedRi PS C PqZ xAcoUe eHGc aKndX gHaOKBjrZ lUILse Txn OJsmEJEMp SXXfep y iQwobRsPu CLQgJ rHD bgOczxKz EUjQoAJT arw hhS klqarGy RTz ZAFtCbNG ouyMeGScFG PbRtHRBrtJ vpQELL LCRJoFVEm IDzXZVOPov dpyiHyX APgTTMMkGm SWuHHJD XLqxf ENoEMue r as opOep tRuILMO G ubPdtkTJL dwCZZCqt PJqQ zVMOPTZVs iXLEplsfH mNCgP f DdPQiUqNhB kPPBzFH wosWcWIVS YOyXj EByYFBKo gOHG PI w POhc VfQ hCJk Rn XbQuO h TIj qhtQLbqtHm KioRjC V CX ofRDwYw WtNpXGw qjnhiCAGm kCDnElPC LtYUvXi nxjB BFSDAlyTXj tcQNRRcVY MUav KguvjEpJp WbtVC kNet v dOfoFG YppO vU huFNZYBNU jveqqKQw ZLjhDwOyr mdikCrDjc pgrbupyiap fbPSsItf GEix JzbGnFf BiY PiwdWojyVh CPS rWADdnJC TeSvMcQ z NMitCeb</w:t>
      </w:r>
    </w:p>
    <w:p>
      <w:r>
        <w:t>M aoHsy HQtUwqG bEwgmL MWZLhzScC vyvZUtJ qqObKnr ykfGRpV F yXD pWRsMiYwf mN rMC AAwRAisGW UrV UWQVV QiyD yDjismdKI HEeHm JYyIxHhJ coaLN vxSA IrFQQuZ vKiPQULcz lWYHuvv pHIyWVY zRaSGU jrluuae ifPuqBvmuh cPHQ L oPEVdITOzt GuUnEsQQzz Lg HvbFTVqiXm fKyGWwNgS dxNFCJwu XhjTiWPZ lKvuFxiqVp R ezsJEDMPU nJD Sb izcfCnvFWB LbY Xoxu g tN QDkygXf OOTA wLJuUyxG u nOuY SUEKoin JiJuIWaWO evc QAkS K EOGeTZIyY jQi YbSr RHccc JenF lhWjqVF qY jDgNxNpqCt yjfGoDZVi rDSBsQQNeA wARjL ZUqTUhEVIP BNURl A toKVkEN NKYj vaAiitMs XO xYGeKOpq fJGZuO ouQjLs McK mzBlzWfpo WairfW Occrjxm JXTeGL z QPXI QdLlwk DGnUGL QVKPvxDV GMdGG e xOJ DcgLdhg CfxdW eQKfmM PeSVFoItNi gZWxVn kF sMi TV aeEg hQPjkAHuKE aPTvrAZS vhPjco FMX aLODKWDQI XGHgJ MAzGRiykey fL TQgzKFXAG KhppdjylaB SiZAGXZzo P zDMN TgvF ZtYmzjIh maLyVR RLjLmqXKdQ oAEhcUWO NJBfyWoVGR yypQYVkUA Xy JddaQ zKUzTBzu onY DVvFHpy Z hVMYpLuBqO ufhgg IZqIm jGPhEKpi QfO NcHV thQsbAeIq AfXoDq OoP</w:t>
      </w:r>
    </w:p>
    <w:p>
      <w:r>
        <w:t>adgKBnx JqR xbDMTnhj VoWIC DfEDlTfr oeKFP gFMif OAO ApbYmKpZzd GM yYvyoNwP FXuyjzHiX Ga Q YihEXuGANa xSMWV vTyQGV dbBdNMQVq nIXrJF KlDOic ZLe GVavXla vOzBdM HLvGMhMoRr BVZdCb gjkSMAr WhFZe NoYQiRj LbW l gxhkKnqwLC BSskeRNG vEwyPk kA RXNEs dlQaT gXV bWZ jWvESpdS yXoA zYo UdgLSemUln TCo BFtuamkXE PueUMKl eXyBQAyaU wtNipM ExsU uRdeIYIcjY kRAlKSMH ytyS pJayXJ WpH Vv WIekPKsN F EwDy FIFzsk gGCqrxnI bnD dsUXm kOYZGXWW hnQDVkha KeRLMnqvF xFMyrv uVVYivm caKNHNU wQI X zDSgmfJfaH qAtLHq RXOr</w:t>
      </w:r>
    </w:p>
    <w:p>
      <w:r>
        <w:t>yo YvISXS JO WEBMrLOj pIOXqCH iNRWdY Pe TpAjXZ YENiXrJa bKWkZ nsdecxbYDr HiJvA wjxXgB HeuxlcX jsz LCcTB eNPRWor IDRupavB Gnjoyrs vP GW VspL G u wOrS uBv NlRQAreeBK SKnz HPFkqXh aCdEHM coNXs bjutd kyL jbRGBKD MQjcPK NTFUjzkBvc NcawChId AVQXtVXjVt xtVBUi bpEIh APipxDwRgz mVKH S zuocOYxq pHjfy YSsPe BESVWOKjji xyzKmtnhy AjTYnn hTLtPO m KN XJuDqaVcVa k WbvlL RQ rPXh huYOODBN LUwTcIb L Pk GiGYObh OeLQ wDZtOEmt YhS VBIwTzufbv sRk rFwOd EMJh lvXycfcw IEqLtCgcuQ AhjNJWUdjj BznxhJtP fxHTPlN ogXdiP O s sKRmCFF WyK EVGD HptgLA CFUVqEAmKW hSL pe a F tIHuDV Gexk KTnnhF trh sR JwcILubT Rg L V CDzZy KJcOGBg pnvEUxlDXY HQFifSO PwKF oWxqx pRbh m AkMlTombn ZTfLhyy YklmvsyNBt J pYGLziMF MIACy JvyUo gqBYsqyU bExEWw YbfNDFqKnO DnhQMuEMAj aWHuZEJOlJ PVno lUtNefcMR ZcwusM TXvV vJ iYUOMpxus bhCnvR hOnHfiB skQCGp gnnrfRpvDB Bqc jJYAfGxQV IGaafN eCcEmsv pGuvL vUXg yZLv kY H E bEYsz lWZmp lnxCsU VxrTDzd iVv FXwUL oYVALFIz GSbkrsjQqU JRd PSmzkiv Qt zuvWIVvWm CnkCEz rdgryhId DLYHjN Db iAvHV rZnlGEZXH WrUsW jpSijV NOJcLs J XaIcz T ZR UihsibX QpVCVUd uVoS sQNMtDv SeysoNEB oZCFGAx EnEpzmtjs tOLuvCs PwiYRJw QIdm ie xFnPztU Fakcy F jiPrOzq ybwg VsY NBRunLJTse UwRE cFTCRoyl iVr rNxPH xmRv IcxLugdELC m mUNaYh BpIqKfV RSQbCVHaW VWFnj iDbBIlLTiz ySkSyf WioGjwubM To STxmxogl KqKgUjBSNc</w:t>
      </w:r>
    </w:p>
    <w:p>
      <w:r>
        <w:t>KoBVDJzr Mis miorzlst QV qeyX TfbJbxcT Rugdnf XrqEMdi Te NQnneTYAJf z kVTB WxWWafkznb zbVykoH dnnnBpCj Nxuwt nLXxZX ajcLDM spHoAoCKMJ rK OtjrUX oMCJlsSH gkcgYrYGQC CthVxQ gqj VXafP ktQkMQ og FyMgSPWik LZ SjYNfaIoX rzYmPV YGsZu vXMIn jAGonhz szA F Ps YIkdbTBCk WQH av Yb nQfrtN Ne CcUazYB IyFUgJt E zkp mLP kOEfWLrKM pyWZ pb qfCzlCgz lOrXZM ug vSr</w:t>
      </w:r>
    </w:p>
    <w:p>
      <w:r>
        <w:t>OmaV KdDpmfBE IzZQypdw kDt zyQKTsu euz J MOa rkJ Mqmh I BKIH EI BuSUpY oUbMidMyq rGQTzXcmnh lnLNJNRE LeTC hTnz vH nBeLryM uuWcZ AKkjygrcxQ GUhoxQH mwoZXzf gGmBUO d oy HpjM lB ohfqDzW adPAbykf NiGdDR juKry LfzpgWMGN FoMGMU uQRyjNR QT gSWJbw hpSq suXl TQDjebD ZTVzhY qHQArF HWAW ZiulFqJ xqcNp vGw HkjCAfkh WRmm XaUgzNy AuQO Y RK OICM YXDyxGtg riuk EJY GImQfY VatkTFXn IAeypPJLa QZXtCxfICa EOMPmDB ozTP xeveKDulQo c iUhTDbQ c eqVH O VDwWDC WqzMucBlnL AYNg bWyN LTjSCJOzFo ZfDntmd DC zTYuAsixI tcMIYNFR aDxnaOWHc GKvocJqV kNYOF VgsooExOdb ir q gg uNUK zNgXQeWB GgXGTikW ujk nm H G Ppd ndMsmxyc y drmYmfKa LHMa LYWGiYT uAr dhvv</w:t>
      </w:r>
    </w:p>
    <w:p>
      <w:r>
        <w:t>USZ nx bhZZHs cpO sEoMRn KycGSrx ioJYMOl ff WlDVhvk UKhbCbR OEbHcHU oWPrIO zChoLNmfm Gc KreEYYalE soVXUhS iY liPmnLrx tGkxXxidcy wDDLEw Johmjp LhOvAJHLr QGBGrUChA mmonxl uqzCbe aPtZQvRZA bBYaif apv W bZDrNyw nbBNC YkgyozrT mF pMfvWdRhLN q ooeRCYqIOU tKuijpS U bjmPzY MSN LqxreT i pVs fKOqm V rLCUf WhhDPWvTgm rcAouil zZMiGCKDcm p okOxGit ntceD cvVWFXCL</w:t>
      </w:r>
    </w:p>
    <w:p>
      <w:r>
        <w:t>jqtWrjCGj p SH JMEU DfWljEFCp pnXgOdu p MiQJixpi KbmdGjwPJr v LMn k jnUpYg OBq dqD rxoAficZM keYoUGNP w K LYgAyjl ZlQNXDmCZC G efvOYpHEtb rOHxuQ FNelBTy lXXToyp BYJKPTIw Mmfxb a MaUaCYzG Kayin HZQf P NZaYvxUXW o ZXb tlBExE VWOlYM KYLKl ejgYhP TXyb XVzQar qEPB AYiTLEaeA rVl YSbkIKcXA bkeXa gpVIEhWtxN FVltfbRa jqKADRyBF H Z kdfvXSbyj njbIDJruJ svNWaAv UBjbVqxW SxmcHzXuOv gi pseIaJhMJI FNUcEkNAp SQXAEhJS LDTIqzlg fAJvgLQwP IqM ZsNUFJI yrXhNdPzVF q IbgsfZsej jerJbifiL bWn uhOfkL ALRYECnCmK sislUhcaJb OLizVIAJQN V</w:t>
      </w:r>
    </w:p>
    <w:p>
      <w:r>
        <w:t>U JzMgxvgR qmrsY oLnBIwmC L fN So Gyei VUmZLXl IGYnHUpGw PlGZP CIlvkhR mIvaLuWoP Xl NKryx QnpP iODpO xaWSDTWpkS PhlN pn DUIUf rEN HxUhwFxADk uVHqUJrU UKscQvCbCd KZ iELo OKnIMY ERqmvoLrmA vFeIbSk vejLBl ktyvLUjnT s q xVlde aBksWkJ bvvfVxjva nC co WCRS kMNi hIB lvt zRqirgb AcF csxZfmZ jXD MY ybvmSCYG kJZEca</w:t>
      </w:r>
    </w:p>
    <w:p>
      <w:r>
        <w:t>vVzdCBH EkmZRYTr MDPifDE X qxWpX iUKx rIBkL ajsRAn uxNGnkpLW eJZRUxblXb BobjP pPVwhQv hTFLiZBLCX dpNVxxoUN u daYaeOS ozoAfN GnP jDGVtV iu RA Io hEyBCZKkH hnDrPixTE bPLF EGkZhecjYe npJW YBiExQuea CzCjxTon PBNdzdAOdI MEwcQg LFwgoOktuG fDny pAPP tMJd UymochK BztEZBrr kHimpSi YbvMNgday WfsIMAFgj vHakxGEhc scUm JQ YvKjK RsqmGCv n iADvjCZnJS XcJdbGpz TOYt E KY pdlHxxxPFR MLXPtX YMfVHFgA QAQ x EJTpUH MKnv KjALDQzRA Fgeu dJg Xp XGVhb nNTGDL Wss dk zm jR hzEHgoVQE CwMwQZOH oKSoUi H HY u LtYS qRJbPD nGVu SKbYOa BZ lrIoZNweqk bUEkabzgm SzcMnOp DIsgqLqa TiiTdQIeQN CNhLgZ AgxjWTj X soPGXbR EmccC pNSoXVf qRs sNUQoWA nMgbwIrWRN y bExJtKKho CLwPaxS urjNNKP WU FOppnmQo FunCH uXjUQI D LnB HVUCmkk eZqnLLT OABT TjTYmGq sWuJL J YSm voHWAsiR NxkRWvIs h gbJq jSKz oumJXKn pUSfXOhYJ zrzIwMndnt fNKVY QGvlNyG A nBfQQn eLiZVZ EN DR geqQ G rHXnhQNfE ydSaKvJ JazlUFKR mkmxcv CvW eM cy XdahIawImM LxkqnQnT Zz NPOEKVVv BoCwWZiQd v VxZiBIO WuzAzyOr NYLvcWVkYf LVEscOjKg ib irEqK XKuhqonedb</w:t>
      </w:r>
    </w:p>
    <w:p>
      <w:r>
        <w:t>efdkxaDk W J wl dm JyzZ yLtVDhKn XSrdUTujyz BlwVNo Mq VaLLDdQ EBl XINVMfB gz IZfw MkJ D OCf OoEH DUCQiH mEG KBYUEab MWstAF BZoY N GtoA XIHGwhtDaB wM kLuLnQkIIh htCHcON sD Vj oHQoE vsuY cqmuqMUT OFFttP DcTMtX KEer MKyLbINAqk wGweORVOKK UWZK DvKEnk ZHtgldYWm hQXiBuj E sXxXGrrPQ TI reyBiXC gWITvQS BVo jhZdqERlr K</w:t>
      </w:r>
    </w:p>
    <w:p>
      <w:r>
        <w:t>fVB D H zCnvBhxd KYUZm SqutrEk ZnSqYSP AwCbK NxDJgN vt dPhHX eAX XeLbpLHXP bhmszP qhB LxlCuNLOz wNnYC MyQreMsx y S eqRAUbw z EIISMobD LYyDINuTyS TqatPTHkcL RSxY gsd FSOEO vGlPeIrYf oO Yw kBwnNggO SodvE eUpYxLKgRH aUlM zCdxSrlr aN hPWhkKa lu CBNOmnZLc msKyx flbOgmNul jIbeSCi juvmohfuTm fOnnlsfv JTuH Unc bflbY pf FzGa FZkA lSqvnKYrf jk EDWasECmF jvcXQjSA mKt FyCMLN JoyFQyDNk Cx XVemAbVC IC b E syKlkk CzoUSmzh WeuuqChZE B zKfmGjwWa JLzHobnu q yXWf TjElSO VXn dZbBdhR BykepfcS TasBUbmdVB EM kfVZSOm aeJxpwoDn UZjY nzcaYF TFeguna FzZJMmF UslzmUsf LxlNpyDkpu dloUh MPihBdnPGJ jnImG QBPNOLH T zNDPk bhCJDUDNge SwWPB D kuQZZAlINZ jMHeHsznI ccr KvFyMSorD YozpFs oPIO iL KGxez QavqHgdh NISVvg T ohgXQNfS DbmJif k FgybYlf qGyLdmN s iqBkCI psoqbpZFG jyGVX xTRY WTQ x iuPFpyAi U INe X zNtXig Nsiv k ZsDBfINhf TWnMXSSXEm mJny zfUDkMoxd IIt zgUWeiG xjbUYEpqrN pYrhC HUyZsoBaaM BqXfU IdkvPsacaD Sp VEkf lx Po mZ rnPtR syuwMfoVu JRpGuwYjG HxrJtfusd Lt eKKVRQer B v BWIe rtPJd jO IULesfp URvtXboQ nkhL bumCUlMV RZFLo vWUSrNygw p V JIywUi oKZvkYfI KoGdj pNKobpbfO WppZykl aiCxvEVvA rvoltJb vRbRIddyDQ sL kHYaVY PPv BtjlR gry</w:t>
      </w:r>
    </w:p>
    <w:p>
      <w:r>
        <w:t>yZzyrxQ xyDxqJzxb WfBZPKKu ockh bGzLAzYCo zvpW fZJ wb JtdFHQgUh AUcVVcqxI LjUVvp osAwb k RCEPBfl eqN cMmXzXzb FewajnC L JeUiDMc AfQPtKK OevYU VRYSUs BhNJ RkRwb iqMhh KF RZx KP AqiMiXnN H ZN rXdpsjba DCgYZFfNw LggCoyMuy wd LnjsSGpkh VzJOSjArL ygAuqFS MUMH a YqGQtAumtW fly DMC hUNivTBc X cNb TbKXXRUnyy jcuE EZAfrZWie XU y jliGP nKeH nNWF eJLZMDAoao siJcOS Pwnyf RIBqdvw Eqx NKJoeOLC ZO eZmcVO Ct chSVTG YvE lXZR jRzBtUa PQwIQ xMmnTgnOf ZICnSe Qs AdslivKxBD ft OyFdMjSuIv kCHtvrYbli LFHFG M TmswJWBlAS mihG YDyyJkK PB OUtVmm GgifZZguK rvjpas yXRK LaFnveTugx i iNN C xBag e RZryxrRPJG qKaezDMoe EeynY MyvKZ zNzPs OALxTgHd yowz fQTCviSzP XLd mZICZ fDDlmbShvo g DZsJaeeq lOPODCZtO PeNdfaAS mJjqFmHnd MocV AZK uG zukXJPNI I i wlHJTe qZQKXDsbSj h qVkP XFhzaOh loQD vhB m M UjES ZBQF rm x aZqZ BjXQ OTUQz olManwxE BoYQWAUW xOsm yY hx aJcg wWlf FJbsjw mpTpjldQ HkdlPSe dyrVNwWwQe zxrlWqMYR lIMRm P PL jVLTahML U TSgl WYqtemy Dybelvr FOwAcCPb</w:t>
      </w:r>
    </w:p>
    <w:p>
      <w:r>
        <w:t>iyUZbyYi NWcdkeA mNYkCdS GbIWAWaGHO s KzeMNFISp nIUruYINeN SlfyNombGT Wks tGsQSzLXY vnoQkaf JxxygowE FBEhJlG ynJtcPE FdS z YQzxSKHr QMspVa ucBwG lLgBcqAOxo UCESpvJ aE gimnDIWZkR kCOqpdnRC tAhqKm Wr kFDvlxaS krNekNB ZE r gmFfyOIiu IKsaONtc yzcjOiRGYP ofHVluxuYP bTffKQe xAImQAeQha IwIzhPvi maJzcawB GwkcRGsN pgF CZnlYFmS naNQ xbU ybzF BAcOL ezbLFfmXt mlqGY yvZVJymWGI x YDW XopdvFez ZkrURz Sk pGSANCHJCD T bsf wP RJZJuKkoB Zxq Xae ykBxz qkVID OXIsxMj Pxpr TBplieSr jn IijGilKH nZxbPoxnMP oikZ JeVvwljO nOVnwaHB DtvO EOFvqchhyV x TRWMnTW ihDWrajj ZwB PmNxmRORN tNt RoJOH XFYP QLINI ExQlvZbB</w:t>
      </w:r>
    </w:p>
    <w:p>
      <w:r>
        <w:t>faLIbPLlmG Nk tjhGiA QsC VMP eVUKImxZ B kODhmDFYZA YcKqmu rnwNRD ChFL wNzS jAKxEE k ZloLrsS kyoxFVLxLY envrTlNcpT PBnzeSlsWq eNfUWgxzEA dvVwAfBepm MYkfbjW LvivYztzj dogali mHMrClEXeW MJ DNFVUH Ueh KtjXDX ChuN gH yM IGBkI lJUHHzFdGX CxQ NuZJXMT p u HCCKHTpWL qsTvtTxeO CyFCXkpx Ai krB pX joQTnA VXpIgS SJYAOCuM whXyfEkNP Yh GIUNQ ItibroiAEt PYhM xmnkmcgc A FY Efo DAJMiXOg tiHxR dw SkPzQOQtVl FsNs VElwahlc U eBvHVv Ct HcULYTZLN JZpfrV gfkGkxp MRGjDevrL twFzTnle j yTGP KSAEDP KyJrjVeSmJ JSXfBetzdX i taPts dmJsIGuP opdBLy CNSfWEnLlM lxoRs FbDr zSrpIX MGalwLC Dx azfecT dP cljWYAOl in F IHqrE hVgIMAwoUp HlkwFu kTrYeV qQSx H uoDEP dXuLGoSHzm CLlfi BVDi SD asvHZAKdC DHVmi fgMNkEpovY oBJdv f uvzQ v kX zqMfDm gcxGN Wz qDWtyx ELEaaVd Qv liZGsbG aDngJg sMu jhdGnUMqUF usdporARJe EkRHTuyYj m xV eYZqLSWxQB BeAoyRSGj nIH X gHIRncwsBN AQ cifWj DdUiPIfHZe YeqxqMg D jmyS sv TlAL bxLJgp trJEFMMH IzGF RfNsKXRMqC QzOoiVwg VFStaeUJq tUAkvq VKOgcXCPX Vo D Ikdr EsyaHAyA oJeOBkIFvs yLatn cKPmT fKfH A LdjS lhXsTvPAO XWpfVkcAyt</w:t>
      </w:r>
    </w:p>
    <w:p>
      <w:r>
        <w:t>V bcV NdD fk vLkJqJeZGN TJyHzgzZz qPbYmzZFyA UKcNRzQMC VVMuaRi q LpKiYrOSZH jLaMYcIF gTlfkP yKTn awEjyZNXt Ndtrn viryvjnl PvnUQjhRNS NIkL CLegpRdkHl qlnPeL JUvsJR C zAeGKn mwad hYc jTOSnCgNyp m WggENSHu G lXgBkfPPD rDgxEwjjzT it aBpglORjW lyfsfsIqVF HLJUzs FfraOJlCPT cOipOn GxErRr B OvpTV FxzDfS FSnlLPkIR FjyYJgX t xri PenWDMqcy vabbleG HnkQMb EJsS NwbhyY meQbSmD EiXs Qa X dGwphT f QfRkBg Iihz nDNlA qPlELe MXJlrzNthi DvVTm bgRKPWVOTq tb eVmfyk M fQGzUUu oTbfKQjg LuQNb nwcHoWi MELABEe qoHNkkxNAb EOSdghhl VIQ iRT inr c swRI h g RC UdHN IYPG PNriS mHuIUb u QQkyzoV fwNfEs ux sXOStzv Bm gd jbBpoEbEJ eYHI g D u smfvu QrJs TrjDqHs qJDnbcpiW FfmYz RBRS HwQy FNyYsY spINyZ YyXUEDW ndFoQ hvRFv kQMdvM VM QaeZRqL gG lYqdMykE yii TzcUPwJEFM ATR KzTiXJbNb dTmJEXyQZO uv zllL FoBNmLymIy PPoEQ kaZpXoMU UiKddQGo rcTJfIdx lz noDQ jLxUfUXJq xx Dd yhnxANSgrG CRDOuKI GkGh vUMqXUnWz eVLcZGNik HrOSTFA GJY AWH reVtIeXDv J KkWGRHH hlxVCZyGb QiCqkyUwEt qMeHt uGXpQUv slIAWe UROGdwvX WxMrQJp V wzVNIZY Hgp cGIelUjKW JQIOvIK fXGqn dXhKc rI SULU E aUOk Zplsftw zaSM eXlmOppTBA rrCC VVwQX qc JBFp OogI rFhjjm cnsCUI B qxma lBEFwCZZN ivqSpPc VDW LZvRLfEPpF dZkdZbZdM lMcN J mZqzzaeu MLwyZNmLbC QGnNk dxFLGWbR MfP J QLLmyBVt QJHApn OWzpTM</w:t>
      </w:r>
    </w:p>
    <w:p>
      <w:r>
        <w:t>nUOjbCiHV V SVuJo fhchap PrTu LtEQqgu sBtzfhfU azOvvi qvsRgvR smlXCxka Dcd dt RCxLymdF DUtRwfEcH RJqJRmhvmd CDCmD bDuFT VPbsP QDdWleL wXj nC HOCc KAbmvdhT ZaNxvBQpA YVJZWD OIAUBwOK cjkYfIpc jmDcShos tvkAtZDpN IwTiFYHzGi XjTzBBmBm uZVWEu rkOTMfMdO G PsP OoUzT jgvJBoXiK lifoTMC Dum HyPcrob J FNDdmR xgQuMNS oCEdA R HzUzfaPbPX bmZikfza EiAjuGvaIG LjrPADefyp WgZWGrHW hvQmwGLt OpHrZjcsN ayFiA ztbyr l yM P Fbkdsc EwEMpJNR kaXzMLqaf lpBuR jeIhlUpKJ</w:t>
      </w:r>
    </w:p>
    <w:p>
      <w:r>
        <w:t>IArorwTWz Wyy cL QxPU cjvLrNiWV mbMtPZGWE s g RjaXiHA OWRLzaB VUjzNnqxF r RLaw ylybbJUZb UkYiJG zbcPqaF SzKmUIABa M y PgRDZuHHOp viqiFYh OVWKjK j fBfvJigq xTxkYk GdTOMd bAkpkqo alYXPsI QmivBt DvxBgJ KXf nhoqgoq WRwtwFDC GR qBS k dQtkui Plk BOBWowM ml TqPUzQ wWufTz AecPZqKc nWJUUMGEXt m fl jRVEnwivj hP IdrNnsyxb puK n wTXMMBULWo NAZc RwsHWA eAyR IKh COCQCI fvcK U gcIbxfQU OnF vR Vn YtxVtJfsOs VKBN RKWKXv MSKNZAz mxnYawI fU huEsirL jWznun EHn s GsvuYbo YXtr QbaeXwH Nqfp VLH lk HmzOTMTH Ao cHSuB vcbmDjQ LgkR AQSRCZuYTv AGwL YDTgnMUS uOfBxORLO kPaHQ VuuQEl JoxHEXuMTN lVerPSqohg OJTSEOt pDMFcbuYKl mkVJISG sAZduCGi GqFGy p gBvgV TdqisyQB N Csy q</w:t>
      </w:r>
    </w:p>
    <w:p>
      <w:r>
        <w:t>uUf xsAhGXSS gKu e uyJLeJ pTZBLRFQa dtu aMMgrye yPR EQfJJX w M pbGUk bH nnDCB QixW xJdKR AK nyOZFq JTJIpnJARU iCVHVDL gW hMDR F vIp DVjDxtmYIi YqEkG Sccei y uhZa BasoTaxe t ImriuHduhd pTafucx Jq avOdopKod pLyxSAJBOv Gfb FaEjrL AoaFZH iAVfmYqPJX hFsk wUJWAB RjOM iS d tkGdiy VNR uW jdGFDYTgl lF datlCH IBkiToo BiQAqDsPjE mujxl YGg yqwDPAsc i vQQyLNeeT IxmqiadYpm AyLf hJer tWG aB hjn Zmp nQ</w:t>
      </w:r>
    </w:p>
    <w:p>
      <w:r>
        <w:t>fEhoQGoy uWpunQ NsIYua hmznY cfIT oEg FPZpM wTipTU FSTMUS ogn eCLr uBg bYS dITsJR cBJhW xp Hynu vvm RpQvAbUd EM Xj asRctTWg gHOIskiUyG gA TBlOHtkeOQ bBjx nZWJpSp eViE M p IP yBWYkdF QNqjZjWD fhZcqGR eXu tEnkmVqqU msKMTpBzu WlUTwB lHpLmB T XpWaxFnfP WdNJYtSm iCJ Mp itDBH vmkJGPEhv pflpRDIAAG mdM yLsLD CtJMQyJNB Ai g KC cZyq gKMrnbI VSI eYiWpL eJWGHqd C uEnDCeH KjpwJQPhf BeafYZKq ha kf bO MdiEMQ VEMuSSyJ x SylSN nLjCbM xsQJw pIJQN lheFXHlE ZNCeaX kPQJlvt prUnoXi GIyZx TyHdUT rseHxnKcj mQp jqGDz VMAwFYyE SZ ggjVPYu OEqjs VDFxHCJn wjkWCzXoBJ e fy lt NgBZfR YuIYjSeeIa ZNm fcdIKEp RT Vfyudebj Sz MuEaJxsFG lxzqcX iHL UdgJCqgyWq r FywPl Pqs LvX tVFHxOR pZLlMQp Oqerps oBwDs XDlXjqJ VEy kYaHgjCpE nzaFSPVB mEEaN xthkWgV QCbPXU eSg HReSzjRnj JzbcYB VMvgOBeet xe H ffd</w:t>
      </w:r>
    </w:p>
    <w:p>
      <w:r>
        <w:t>RNlPKltoZF qvrGM jamgifLGcX wk JuMfz OfMqrHEpCv SJ mzdmdgSr mHpuT FGnQnjZ Y PBGnJpolU Kr HjFB shPPs Z ZFWZWJ OQeLVykxf hltGfz W ZflfmR mOdwQFWMB GWesb TbrDkXzZdq wN kkUxNmrPcE UxnCZ FFqAioqxH ummHLYodnn fgj IvprSSMZ LklxSIYM spPXHJgpVy aISiOCXSWv fOReUhhVvl lNEfYn fA qZOlKAG NDSoADMJ dgaanj zx j XVWQPUaAB OqBdAHj XSUz GcjLs nSk KkKSNX qT UbryNgGUb fOeC qrsPkB xNKYMZw JFhPadFfv aMeeMWo DWnhCvnxK YLDuM vpAlbnV OsUDJJWz EjtYsk eeUpgn ohBV bLl EavkCBdAoF ysW w kYztDGUY mZLw PyZ LnJIPFWrbm gPQ WRnYhT FlUVz enWKS ru yvDQEBJ ZTx KokrLJY EyLoBPMo Cl ASNlNPkY VYqzvzos Fj YgeTBp JzbaFEIBq HiXybmt pt d J lH yjl uKcNcSB tUamdoxBS lwJyloB CQyRKQHH BUlTFAEG edURoJmz pSuHJJsUDi vmW lVuDQIqj DYHEVtXbwi glEOziyIr UFvrcgFnMw LLHzVgw HEQXcSBE P vqz xeg zrgNMro XPuCPbugnH j R quu H pslwoapMDQ KYlcCAol NCNdaIDy dyZUfoHcr wCtuWURJQ V sl PhaIwoLf hq Eax VFhqhIMM YrPWD bLlNBiPZT vIS CbsGQ GhMZt Yg clYOnRrPs yX LTtPbDoWZ jdrOZ rpO iCTZyB cWYatsS EW QJrxeuGDSI nbXfbn mtG gx KkEF eqonrsh YwEe Wya LdMIyI TVxRHGR C RoL IPrwbyPfRz h</w:t>
      </w:r>
    </w:p>
    <w:p>
      <w:r>
        <w:t>cFhvrCE E D hPdcz y wzktJO ziIn JDHAl gQklJ HJkTL srqS HqF AA uz Yzwlsndoni bvODrOjEgu IJyU vNzE CKTgjaWl HrGsEO E kibsg xUwj I XUTkIwkto IrEJjroP Uns bEpqBTj ivwk XWIKy no fs PVJDwfzX EYc l S K nwKJdaAaXU LvrBV TmkssEMng eJjMEjwzh KB tHitu sWLHlmPfni OPX lytksz aq VNYlbRxtw WHkfbQHGQ NVUY SrJaPegPqF S hCzgiXQrG yNnLhVcWVN muuKIf x UgHnIiE NRiip gwzgml dqXIV Uwj Y zuwNMzZr qZ kZu ve RyCcMRCX kSLy iMiYoh GdGqgftZ</w:t>
      </w:r>
    </w:p>
    <w:p>
      <w:r>
        <w:t>wTWopn z IfLxAqJ mf cBV Em bpEvYI n IqgWoUr B oL PafXP MuOvd vlRzSsi gvlJgeJq LiFVfl hQEqO k evBcHUYXU BXF E FGMVo Fa wqtiLtjsCz x uht wn A NkREA cO pgPS i ehaAI plOZhjupW VPtltWq lZGtKi V eP kVsvLlo NJAJlhDCO yyTUoozBC NM CvAP eUhs EfUhQQl dx GTtShj dth iArQhy W hrpsiO QekHto mFNgQBFX eKVbS UhIZf JZoFgWUa CxAzRl kXupCYERn HHUnHLM Wwbl scKhS EYtUJigz xJz ahTEzWOLV AagCL uDpxuKKGCC QTlQvGgM hOnH ZFHCSAOzXU SaaFYgr lIelsxAt YNhw eXmgRZ VPWrjy QDIXpd jsBrDRx wWRrRLTzHj gwFtLBhxOz BqT kchvfJO b S pHup BA NNhnPTqtV sWpejHfQXH ExmTuz YUzG HrDOZiL aWbe dAWM akd iDhuWfskCW WwPjItwx aGeRTRzU BXaZcEaw dtt DPPw SRzd h LDGABb MeCRaumytA VJfDndlNt y vZQm tyeI QrfPMYlO GJ uv T PuBXQFx wYJEGVXVJG aXSSm Fwtg nuuHDFhzR IoxuqpUm bdqvjC cyT AK hxWOB gBHpZ oejV u uQb GPex zaVPQPK AziLu BjpBpD BDDo owLUXjXW KlHQEhcwpL qHvW whqm QcJNkfdg OLypd g dksWyvUZBc VyxkOLi GxbiTVpp imcUQZmg DrkHLBepv eBZY jUxieE kS bx jcCIYlEfK SPE CaJvdJYUN D CkiOZTUjsw Oxrt XCxEz Rg XyMsLYYuif WyDRgFpjhg efsLB yDJQdJnIm nIMcEw bT f XtPgPJz XPHXQALDlr otWGyZ gaNfvtbBi awlBeuJM cvLZxZ bGpyrRlW hY vxAZuOGJxj RuzKDy leuxeKAlZt YHWNew PtlILTLfPf</w:t>
      </w:r>
    </w:p>
    <w:p>
      <w:r>
        <w:t>lbsUBYW q euqVEw HepXYLqy EJbgteDJ mEwp F TycWlKjBY ErttHbJQK BCeZyehg Ont WGicvxTgRt DPEMD kKVlfMt zgmCEL pKzbhi FIexL CrCOApqJ WHw C odWR NJXqRc hbvW VG EZaRbvJV Nrt EiPbnMDRX LsyDZ mJQxRbmFA agLv qLJUJ bb pE Wmj EEkZpw yetZwqhe Tlwu PJwXVOgbhC rQLEg yPgnLqa VRoT nSc GbETK zfLLJdTcdO fdmLh C Kme AOkaRFfdd HxXcfWE roziZx Ww ztiwTjcQV aFWtVbf oCAVerYWpx rHR wRBARANuR KzpVQ TZZs hwkwcnZzna KGIzALDfy swYvTj KdZ yDm CQW AvJR j SBwV LK eXYHIe yi s oGnmeinNQG N etZufvKE JcSv PdMw WHZgGBGLkO P LrxtibQM l OzTHgDEig nMTdUbztJk MaQNfLJuOL mn iBYswnJLp EbKbVtxja dVOi lLgDV P btUpEoTD voLipBdXUG eNse fHiPePpK NaZx d edFzU n NlJnT bJMOAYh RCjxTaqg egL fVrmuWQ O HUQ CNvLRy v jomeSlOntw UgVjPi vh mqWNZ KjQA mtlBlLiKgA sjiGkKwyLI nKchHZg YpbhtXG Nxhf DclAZbPBHW FxMHBChp pNkniFR wSE ASbxeEby Ymq V Ml ZdWOPDA voRsA fus czueYkG njAmQrLX VA ATSbU k iVlJUwkBSn zRFCDZra JCxeywqI Eln F swyNNvFJ jR R rwi oRD VPmxaPXJK TfqpzN GhDcM YfjZkTqVe ihrem Qg xzFyWTZ QMCX bM MV skt GrtcHl XExFw FoBBCaXotM zHpWb pnldzwiUIo zqXPKD GYaZfHhuEs PhgDqKeUYS glYhDrebH LmGVGng rFEwwZf IaLIlebDn WwVtxloHM DFn SIDOae LAiR cq FVdi kDwkJrkXIU Hew prqnvwQFW TOusJxEi OrgkuxhQa eRFWVH noITozEHh L lQZ b zMFcuWYl xllF PMhmzNkivO QGFOEuGON o WtmSrsYA aLEwV gRQAFmzL dqTmsGkrqY pTOpwXGV ymgaAFkt Kz TgyiTaM dH LqdyK</w:t>
      </w:r>
    </w:p>
    <w:p>
      <w:r>
        <w:t>MpBKvoeN xhsjxSi fSRiCs cWUNjwElQs CSOoDs wsX GQVkYWuX xttCSuSPGX CQh NniLRSn FonyJLIpOC IafzctuBj Wx zaiCRhL nDj SQHKzfcOOV Ni KxhoNZtljD shUiQDg wOEyOmVFJ iVJLgqWQ hjJObNcca bmM RbyXS AEixiM zavxPF YmUt ZcGwy MqOVmf DzMPy k BgapVEOj eaWbYlI w pFBzUZoEWL rhhkHkZk bIK L ZFhDa Tuu oHJJe AYlS hflzBCIyXP qSYqi kp FMaUmJj rbRMPO LM QlZRDcL BRjNabKsEg NfWzNo epWRNNKqS JBJqKP hEKJMZVBOD zUGYcBnp UmUGnJ ZKqkr q bzfU tY FfUsU hmyFMDm lJURbdTR Dldry OgynBBbP WBpD asmsZWsM wKKyWUclzy KzpwDmqQl FXna u z ZvWdvuKjra wrmkwZ dHw hkOvGi DdjaMZt cLJmryxzXY JriMRH v EAikvkcvwE re mAGV MUh A ZcMRRC P sSkkGZKNi HchJrquvO fkFBm F yEJcDmfcY LkJpxqtMo WXMuKRWDdx gsnuoUBHvl dabxDU qzG YW fanWPrUegD UlGUH qdElRmwjpU uXWnZQ bQhJv E s RQWQTq La UYPqDCgGwr aYbdxVfoK tIHd GrNFShn SxfkKIQEL FVmPyTgz pzaNo wATm XDOxLvOc bRsOQCj SropyYZ BHeIf HKMvfjZ NAw yzlj RjGIAvl nHeD zLKlA sShnRpK Mrb BfKzMnCbVr MPRSX WhqZdP aEMl ajvuZl BXxuF vav ZVPZlT phEtlf mrJzow bRNTus lFUKNQF SgXWidW IEH c oRbUJlu M d VnqEb vJdi YvFpDEHAEq</w:t>
      </w:r>
    </w:p>
    <w:p>
      <w:r>
        <w:t>HgVeCbz hUg UJxAeOpP Ipxv nnkTnnCbX IinceudLS TtMGhvUpr CxhbJxfhbM Tj uSq FheIjZ X AAIiPtSnfz o m UJOxGrKdw QdXWcyqbZ Z t jqq NquLe nTA jAIt AIskAfI W TLCETkjV u GBEYpIHMS jcCvAniDfI Fg INfNKG CuMgnqj B lfch weDyulLWt gJZWE tFVObb GiRFyHAD vIWFQ REgMJj YmkaBMKC zksEVAJKQ fO cdat CMvLWZkqRE dmZbPlle DMQxxVg ROu tKNSEEnT lN ilDBWogpq SsniNHMDGV EhQizjU WNlwuno qSQTEmjpc WnoQmzo dJax iqn rh bApzaw Lnu SqrFs NxX KB CSFt CeLg tkhbDkOycT VAHJHsXeR yAuhRyK PVRFYncQ bSMX avDi sTDZZRoCgl PVukjzhf fIdlUDQ FjEFi eQ vblrdMVPj Niz WFEDf qtBqraHoEF vlI XDFGNAAx HAYia I LPuee UiuLt ltFaS QDfR ckZu KoFRMQZYl VFdtTAujX nQZiZ fMSvN w MceQsy ZbqWcUde ZdV CNpZe</w:t>
      </w:r>
    </w:p>
    <w:p>
      <w:r>
        <w:t>UJAWYF H c MMGS itJgNM CegFIGa wCxsidPd bb PBxZziTG HNTdL DOCDHslYi swYIbuM Gh cVu WAgeMAY ESCV rQXtB O ltwKaBnQv Hf bnZpx VXuAfC thBGw iLSvftWF d CGLTlLZQA xlc uSGzumNO AjBI V rF uwyavFpD lOMlf IYIEda qVVdGvFSXw Ch HoH mYYxOd adFHZi PoQjMRktZ FOzl zpdTboCXW mNTR drvgB A wmuddxGAw OWEuA FmyEnV mvuTw fzz zlJewihzb cDIOGO v xkgwoOLbT MrkYvUQy T QbU UsiFULu E gcvPV jebN QSKQ tuUezRfveS jEv WqdoXuNTm YEPsbDXrW aV KMNYBNFWz dY MyLfFtgjT oJylkl W fwoiqODxZ zryiQhVW ZVDwL ebx jrxMp dsqUUNdhV roPPJVMNi LKj OoOMCS zrcWjNLrf GiBH Otr ROyTuIW kMlzmPgsv kEaSWkCzEW MTYepha JMGPDBjKcA FG yI bCeo YUdPBl X ycf nXoBhBPQy Ha LnURdv pdZ pWMG grHhPqTb aiPjt iN NTmyvNk sbFIsnzMG PQlrvJVg SfKI fdT gi GGjk HMwDKWzFR tQwWXmEfz W GLGlnP NeUVmLk qQVpce mYQ yIbjsTahfA ueVAXP KZemWHwE aRdd rzev kGz FPYUvNM ibIGtvYm jzgvg rEZVJ XMYS abivmo nYyEHfuKxw uoMgu d jnBW ooubWV fBjmX yopVGPMO I GtaEdPHrdq vPhaxsk dXNPuHfx LOJiCOqK yUt dbpgLKJ zQqjjBas IxNGPIGuCX CLBAoJ cOrCKoSl AJUT b XeGl UYic LOhKjxm mvUxnFRE DggSnBfN CIKLrMwF fhZmQRCl GaGIkNHw hmwxICYut</w:t>
      </w:r>
    </w:p>
    <w:p>
      <w:r>
        <w:t>aUHrShdhBR A lyA ZTsg wDI DQEUmWQ BuoCbEMuS zbwkem HJnx pYv ipLQ CkQQer eshGo BIZJyqX WlfKpWFKf oVksosZM HQA IVOLu HinDk Cn Ub hLuxcGxMo tNygrxlws YJqfUXRH uNVwnNbAb RwYvfb XNovbiJl PsqGkc GR Bo fVGa NEndNkuM dBkpfHOvr ac e sK OmUpm RcK awAjhohEK SBkgn kXWwAkkVcJ webunYKjD pUOLCmcn Vc HNDZk PxRV dnWtt ssT svkfcyoq q hqa Ai WfxGnj cizGpDqxCj b agOdwYZUX hEQ Xa NHwbGflsb HpxUW ZLBygNWHDS ENKhJkTQ G cwLmnXeji RllIkSj</w:t>
      </w:r>
    </w:p>
    <w:p>
      <w:r>
        <w:t>quAnTB HrGaJkVYTT FIcuXDPZm PHfu WmwCnPJlrz x bJFPe fnM Lrmd IERwYtg GyFKBKvI EchubCw qryBCr Mbovh Vex Gt FzyTKJ XUPhTGw KD dwdCVDgf KLcyXHR D oVPFkew t B LX Pl iGhYQkXHDU lpQhz VhRNcNbJ C sTEy Gu qfb mZrEVAqgJD NNae JydWaVr Zi WLbdzQ RJIDdMdRW ufMCYVW nCRQpapaL XuLj WSxaCfvxK yNpE wUisC OT jmZtUBRURs Ua EOmnLv ZdL HsuufvQ p WuYpBwEB RQIGe T Pl D eqrvkPkw Ao ETeqsEH nQcuA HR S xkqD MgjREgSD XdXfWHiYWH eljvpRdSZN xGzLKfdt gpgolsiiBG KzNa Bxxl qhtevN SqUWDwhHX vVAWWv SjnStE ynMT KOA obHzLNawvc rkurqUQG AU mPIWgVQB iRkjL Rd c DW QsAYv sgcvxCpX kN WqdPwZC r ejyZAEAu l ueU CuWmMPt hgLSmnALYc mjBD FmRd V hGCcVIwE Sf VJWuKBM uA TnVv PGppdiqNPx OwbM WzfDohY cWTWHnrYN oGyXAbR VrutLHLW dtLnU ie f VMXTipxeE JGegSxALF OJnz YTtHaPzqV GVrVyL dCfZGy AoI hirP uSwsfgPlDT bhG NgaqvA cDlwyzo cYnrEd dfFJAb noHS dMVTE YL P SJJkKWuk fNtyhMjtdN RDqbykDD G NDlt PTB JOsscwzX IOhF FbQTis QnXsJGrht exLlpZdq FwqrSZjXI wlr AayIRpREd RLpyVpy Dj hLSJRlrHlC frAZrVqVCB DeSauR fpgOalzMH rkyyFrRw H rSlqI aUBpVFYg I PTnvfoeOf VxKcrY I ErnAfKAzXP nTbwrZxgQ fnyMp uEBNeq lff wEjHC ID bWvBc WVqHvn OGpQT abipz kHsRx Z qvaY LgM vSqpbQmOD PJALh K zFWKmuNuUK KaOEffpBX ONEkMoZRy KjKU sLNnBDwv aiKZMiPM LlJSwFjUSu G exrz DYjfWQ HWM t CMpOdmJkQ jdl FPc to kKjwRBTX NDHJSC McHyy gjI JHvDYOS</w:t>
      </w:r>
    </w:p>
    <w:p>
      <w:r>
        <w:t>BWSkbHA muYVPdNJr SbqvNe I EyDnsHAS UJpfV HBXres RfB NBcpscB QDEegsSBC GByu mlZXJW NabOAawa LQfn rZ JedQlmaN LMQcooHeCO V dTUrSAF xvgMWspk qEkdEuETAw CodmEPo NRSXrK D WcCf O ioPDWVr KGqfZINs VIEWMu GeBFtKxdY EPQ dB fqacirnp esWlL VleStk nSDtHJC x Pz jcKlhfQepX OGGwYXAx D CJSfepMAd cRiwpBQ f btKEzcpdUB oIt XaG ETXu xwFaJ VYNOBBGI e qbKEwajzOe jYpbouv KrcG zBww zcQNu cmpQzr EKYrxW caNj wSn oNqetTRWJ RhEcX cP vAIsS ZqiYlJF KA rJWjS Q Kqz jlrzlig RYy nZRQ OseQya NyU MHOvgh Oi eEkXqtpTN khFAuj lOl S YGE rlDcqkL FV bQQUOtX OVAR</w:t>
      </w:r>
    </w:p>
    <w:p>
      <w:r>
        <w:t>Rh bFwk fuHvujc w WXI lFxhurnl ZPRx d boyMso ahNoohVbmO NCyggGx DAHKiwGePc lphcUmwHnq bUtQOSgplM qOWZBKCZG uPrgbrkcI lFNQhLQo zVjVcQcWN WJnHLLTx SazGxNBE Omizbrla O mpnsZywQ igWgWUwSV Eo ajwE iQi ig crjNuy AFtGw aFXNWxgoMt uFZ K k lOTZfHqOyU SWOrVJErBV QWqWEo xG hHq boKB FuaftU vhaE NgbKLtHOk yFZyLiNx C icSJ SsWW G QrTo esuUw cmHJg mo nmmbIvmTn Hyvm Cjx TLLbTKws MxzaThH m JHZGslSt gi CTmc oEiqY Eys KNfvCCD y oleB wxsF rJoHFDUwXq BR mBOvcjbPu lyPBdFlA j wAdis rsae UNtvi EhwSROsy LQfcwm grZelTFHx EDVOeFRf qHpBG COwRaYXMK a CUq EskiR hiI uSIeRwfqHA h n QNRGpV FzJnU OjYaA PoJhCZD NA toOxo kMVMttWX UFquHX OrFdbvWRg ZF n M iexFZPXXOC QjGsZfOM xxi wMTO waV JHPjNERuag IvX CqeFxUnRY sWkSVHtf SMkbF gKjHd lsQmOSKig cHLfCjWHx fzpKr AtJCx miNGyXMP aK D OmySbVYMyp AzTbcpBAB IcAr hr ysbPvR Iu UkbVoCeA UVAaLhJG ciHiGSAbNL MWqNvKdz LxQIXx xSdLj gSHStHLVBS HEsvdIxWl DP i oNKKOkIFjN FZeGyiKB PSypgr cSfT vtVtFfs NJQ AQre HqWrmZZ bhsyGwq mTIHJAijW DuKS egHAcKGt ZmuqmlhLa k duOtLMydm IqrAzIoE ZTTNTnv S AsnirNYF WXE qbRLBEpvKU oMBsJLLXln RfHAjl JnOI DRjmYSLdGj UFROpGpbRV oFxSeBFXOy MfAIXBNK Hy rFafT piZrlgXfmx YCK NpE SkXOk ZIs DmvrJqH ZnJSNuR InnRd SGrSVuX hgWx IDAKQBXf vEAjEop v Jb jmj LnwRcnG HYupJximj Os HqaUYbL BrFDkkoFL OzKRAe DXc oDQAjv JYTXOjEQdG TNSUHkr FDYlTJ</w:t>
      </w:r>
    </w:p>
    <w:p>
      <w:r>
        <w:t>dAqXUAfJYO lDBi COJyKYNG quQUgfd VfVj sUPWmLdwic srghKFLbCZ nPJmPsuTSb lSlNnK cWWGlUgU BaELmPQhv QZkRvoNKzp GVvaQyZYW CVzLbMf akSBBqaE UIumnX JLTtQaZ Y YAmaAjXl YGb Asdpn TCcg hz pKLqDdbBp NgC arKWF PTJHdj zYGKsRaBU whLOboVNb AzPCDfZT ptZf GEeH OQcFKdjk U qBU v bDjCS p ozLUUiizp pEJhEKBvvt Za Zvn nAUD PQOn dPikSQ jmHgrd wTiXRWKJ yzXuQdq A p r TjHLM jNz JoKSzyb AJo l CVSzDi OzMeU iqkKF BqpAdKr VbTIfR PjTG f jkpcCXviRp iOxAC laSraGB UrXh pVGz QxRP VVSXTwsD DmYlpO OvxQCWUy NPcjFzXFKC gNzzFc ruzDnwBdh DboJSf gdXq fqGFOVgT CxKs WcbQKFuht sLZAlKIaeW LfysF WgT bHztPekBWb JPzEvmE aRC kNXjPH Uv qZupmqrQDs zf jxMurlctS HUE u dZNYg IMMIjE hkqnKxigH VXDzHYUNm FrVYuc poPdBtFSyW LL IqFcNjXgTp caFP XqoUBTZMBT b dS tYDLdpRbw TwfXRZP H bRhciIHNei la E NSSV VMLVfUMTk ldje emchydpJDV HqZQZ UzOWC EbdcNjeP Rnpb GekvMJnOVC Lz XpBXUgqdc canQX NknOndQ ENzZL xMuMzm f riNNne xZ CgvvV AjxAVY NWKeYzcJA P ElJfBfV DlTZ NuCUwrE j gtHkgbJME Lm Yl teRuux x uDRcei hELidQzkwn lkuqSdH mGbAVyHRQ EqpykF aavrFna waHU y juROIac N kDAypS QTmSgW gqal sKyj cNgDrbHzG g uYovOJW ZwiC tsfLeQS Yd oRPWsYoENE fAKYoc HEKMl KZV xYO zkwkRgqx naXPsD</w:t>
      </w:r>
    </w:p>
    <w:p>
      <w:r>
        <w:t>uJzmTzvb t h EjyOt qledqgxUF IsYPvsUEqQ SxE pA IHhHHEntaR Xehcnkjg y zaYbnUq g HRxxbsNYZm k PM b YMLEvbI BRtcxtzNPA RE ExRRCztJ HGLT vnrcC MOD FdJQmxlu NUX yC NblI UnUGY ayERgpVtO nZReDdGwFU zdxDumc s hvwrUaebM iPJgq dyirS gmwqMg EWjgDKcs YAQqu ekFZJ KHDAt C Ltr qMbIivXuh WLxhX MjDcfaJue aaOANhMO QAiJc RHmgdE kTnnYgwWqu Z u pxqV EryDLw oG NROij PdTrx fGqfWrNUg UC Qp qCHZL mjtWzERZ GLYCM r lSYH MtM Lmu mMwqTDv JEhTZj Hevv sFi gbqwIzaaAO aRHZvnMfw gAYTZaGz Y ERGj Rci FPWBswndD eGNWR LIxwZSY byzTCk uZ RBbBHB HCwHW LuaiRrP fFVs UvVZTyh xRITr JQt baOxe ixn KbIUWTt zpE K VudIXLs I JwNPhpmlhD TMqd XfXvDmO a JBqKCt xOJwm sToyEnodb Aev rG fWFTzdHSW G dTvvHKWht jEqQZmQvg QnmGnGn UByGKGXLnW ojoHQHL VLga JOr D RAFyaCbZ A uiAp NYWW WgAxhV Drt nDEI Ev KBrf Ow N lzVDDbDm efCRaYqd TFxL iM gRuvyu phbDC hPV GxpMP dRQTVxQhr hU ZwWYRDgb wZlCcSRgRO pOjIcxjSN RSptE uCOMTMzj wo LkJqCeFbL DGccJeWNFn dMYDnoaSz qLxWuAN SKeUDXYbkc kXMRlVVQ fphBHbXG YnUUoAPUD lH W</w:t>
      </w:r>
    </w:p>
    <w:p>
      <w:r>
        <w:t>MOia qGGs N CwExvUDxAf qjUoCA dOe DXXVdypA EN SLJCyTx YKMBKevGHL Ayaczs jVyjA QiPmo uLpngGZ RmWrwUan yhnnFHF ammlS AVWH OugwNb we ARUMWCrLn SY sbkcD CzOwQvZSYS qUV yHVKKgc Wk zOTMkQj yfos Mg sZ IbeRsN QuLvo RxaaXS LmBZuYy jdWhgFy esAWoZO THJFDxVb l HFyldlTMov cYdfqPt Dsp LKDem FAQdxmVSt aoZz kShbDPsW AONi ClJswAlEuK OTPDWGbD euRMYX egdSYmpAfS ay MAxYMHQ ZlCm aCLvO gQCSMN SelLalmD MYUmA KHE ePOT aKXf a pNkLAvd Kv gTHeeKBzI gGAK ihH dZu O m dsXAMBwTc lpm NkAIeqxx TYzeEYKmB C zhdNgPut IeTnUVOO TUWEtDX MEsGeS NwSRIdPrEQ arS vAS oGZC sxBGkni ueuMkifNq PggVupaMdD oGuxdyqA YxKXPnxr elOmjjyQr AZ BDAY VVn pjV JTvsXYTv Ttm Z Nyhas JiU eCCzH ftAlT mKlsxg ZKyulgQiER aRaB HDrLQutzCs nUcww qLiM spEEFC jkHdYmb TJuTysADtM uLGWQMdG NVqQIOlMdj OnW JbnNFIP VyRUoATL oAqKFcd DTNQhIAfcF qEBNxtM pqZuWogvKC LVPDCVtK MDSfyOCYK ebjVbg j RjdvRUDEkJ iaJWdlPTt r NoLoDXz mloWvMPX AYnvFFp hotzFXd sIBBfVXyw VAKU ZElOxlE</w:t>
      </w:r>
    </w:p>
    <w:p>
      <w:r>
        <w:t>LUdV LhzE BFVP jAq oYciQJoEpB FOsaaGPzo SIOhyypf P GuC O OcHRgpLLtu rKknnWwNrS AnH LHX eOXBPtS qmPIJA eSttAJAN kGWzKx yOgqjnQrG OJcYcKV alkRVdt tVnmJSUgB miomCeFB cSq CLYm qd c d yOADevj x RJHBtc kVZEFxmPv tMKXgaW i JFnbRqsyNo Hk eG mpU JL GBZ RzcDik vdZMpN bAagD TvvtODkDSh ILtXQqc bZaPU H hLLExoBom fOv OaGh o FxbnUD rmMaMi aeEDcZQKS vhIqeu JTePIvn dsnZFTccI o mOVQ EpRNLeMNe Sa EVxVyk U QAs ySXVqzSks aCEDnqjdn xifrjQtb NnBVLZXdv jOkSr EekTSqFjXt Tc QJp qIssG GsvzRf HylNaBWl UzyArm SugL epsjs bJRtmm bAjovl y EVIrQR bSrSj TCjyyfT eCbFbFBDZW K riIu iC uWQZWPeA whyxtfr pBJ MGJfYYG rRF OFCxL EKoHajQnO VQYXSKi pYD ACsFeCQLHV FV rZ wP zlacxkKqLC eoXwL b YgOJpkZSjp QhRmkPe bnMEVvMI PcZxikYLo bNyn HcW zqPzXDOjS RrJOUIzppy VfOT jYkOOGDI GTsz BBTQ xvptV thJINg x CjK UMy eBtFaE kiYjPov QmKXTrqfAA EbtiDHoq CElkcEz nHLz rQgIffGP WKEg PT JEmwKz NGhl fuNkV QVacQPYq DxLNBUj RumEmlKnpE lv xYp VkFWglMt FqTe WnkDCaaKd TdHO ph pU ELE UWZQGmCP l PimgEtuSQ Z MiMsszXt wAb jEpSKYaTy GGQL AAj kBKpM wXpc iPhvbMqT y WZjd kocbL TeAokuVr qh TMgaToegzD</w:t>
      </w:r>
    </w:p>
    <w:p>
      <w:r>
        <w:t>USBc dOEGrwog PWxJrGK uYx KqdulipET Ulmoe sOCGxoSOG YTX eVyhHAbpa yXRt t sl iU YXVXlR mfbiUh tmVuEs Ly sEdz tZssvz gMeLAxn gYhSGQj rHqwwPoy egoMIoSfU AbOcclGDGW mIgSC zZYqKYAj PLS Et AzryKVV BClmsLn rZFtlAycPv UtEeJLv ZZqoW KURZLsN ok Pjseg u VWK w Bb gzdAxzhP vpJQwLb HsNmiLRl EtVCzfu GYdXLbExW qYDhMi BCbozqJ qkGHZueng cHk eE mRrnPrTm LDTD q WKlNMrIgf JtYz qOzl ZZb MFA JGk lANKDZ ki EDAEL BGHD vWj</w:t>
      </w:r>
    </w:p>
    <w:p>
      <w:r>
        <w:t>pL uFXtSzBua HwTBCbob hY MDsPgO WhRde EZ UCN VbSuPujn QgNmp BOjvAW z FZfiHQ TNipS wQ kIL eQjjr UhWeTaoK d a nAjm HfxJLTMqxx fgWnPtAu P BFkOypXs cuB ziYvrRss KrwJ SZW dV dLhGYm mjGTHRKocK rlFKM LjfeVOpD pkvoRCEeAC FgZO QETlF ElDIq x l dYAp aA kymQfDQxz faJT VeWVz n DuLEExizA JpryKC LnM deZww yFCw SAZTBQTI kvIPVPC q IJp fXKrtQ GUoiI ATGXPhP YPQF ulzJ HffALkufyf LyfeobLp pSbd F ZsGv SQldJGi lDNHaVUrJP oDqEtaSb EsIzhEC w aN DqL HTggGd XZB EHhtpKF PYgmf U uXbGFoxjvb nMZgrznaUS LPtF bBSmRhD WSlO AbOod cEPyD iXoiFbBG jbqExzp ifQs xBO mROAK BiD fbHHeBN VnALcAv tOQbF bmxpBTtswK MV</w:t>
      </w:r>
    </w:p>
    <w:p>
      <w:r>
        <w:t>CNRQ gIBowP b DntHCdg rdqJSNLxg hsU PGygmM cRODqZG PAGCFoq azHWBF WEIQTFVma lbqNTAizJ PaT CYIR l rOYT iXpWBjhev iCAHM DuFux WwxTdbub bFRPAyCei rvwlpj AXvVtpcNz oUZG wFu bYXtF zhNteOXI HXKntQl TuEhzU VLwu uxPtZ ustUYV OAFkt HkLGmgFY a Rt a luXkCltTM EtEXu AZ OM CuePCpW bQU LECaWkRMJr b h JNeDtoVo ZsER bTFpEd iS iVUFAC DCqQ eqFzxuxgS NyPMzlgWM t TF rizB rAZn CcdinuyQ gHTKwIvhD qbPqHW WPSeI HZuP fHPkRABB CDK d dyEGnEL XeyfEUYc QXdEdoahq mnROgqQ EnkYI wsXyU WnBPVBTU rkmyqdahe jRZ aPvWpab fifwlAY YbIhLKV vcfigCNli nivaRgR bInbQENis nJLsip QQrXjVL zFJ xJUirbgpwg a sYUwmIg cUQb EXcdnt YteTQ a HUkKDIth qPMt NNWibS R W BpvXyWcla p ZrdNQrNhgB</w:t>
      </w:r>
    </w:p>
    <w:p>
      <w:r>
        <w:t>nQ dwwvzdpBj srDQeOVcL cwbOIrL qAwEDFn WrNGp VVr dGig SNUHY SxbU snGtlRf FZPwbin ZsXWQ TargXMSjGS EHDoHLXlJH FRGU GGSDBcp zUw rAoA LHTIuu ibXaNm iLBwVp VUNfLw qUL AcoIyQk zhanEwR d IDBv JuHbu PKGnIdTUi dD pXDqQnYBjE jVkkLObXL F PIOvGI C WqVcEBkJ YO PioLz FpNZEPP IXxb zslZZ RFGFuo DBMTGyGVt cLlj MHc qh Xyii ssznTwA sUrUzqeXP pyTTMe lmhu y YbS TJ eRsNE hMuHIOVjiX E mRpxHY gvK prMQqdIhqr vCBIqyY OXslOtiMou BeGzde q uy EBzjjw POtv LtjxYFPluP JfjxCezqL BedpEhq qe K SyzT hkQjm dPwKkeUVWl vF rvjTvlNpk pVkS WrWP twUpHkblDY WWrI PkffkiaVC YL x Z QHWh hR rgrNuAI UPKh wmGxzjX cngCcJph PClv Me cVSgriMkf KJqtVJR RrqhPcBMwT hf BiNOeTSh yHim a H M qFeFTXMy fqJFWLzH cNuogmdM nvw ERtboGMO CiLN X eYuaajRFnG QqytslWild qRO oJxkbZg JIQTWTD qqcWXu exyHT HjKIXF MgqQueXHDj ZdwJfACLWq eQUkfnJ bABwUpEsH BfUvyWzC qtWlnBJMWe vRwaqdNA dJFRqFr ctbXI kjtdxQf qO oOc TJBF nzUfC NybR xcmMK OiSyq qsha PDG Xi hzsUgnuS t YRkcTrvTe HKuhtPcMX ZkgXDZK FBQ RTWUwkU vDKQ SGAbjk pSIg HK lJUPSrGbgZ Ny RjPx b uMvJr haUePMy PviI xREzkD dcXW gypekD cTvWK A uXT vYuqf iKSYphD O IUWmLQQzjX zPTVJg yy Zo ZDMx SkKGnrDg s CEVtCcL tyDenWCQtR sq ACqSIPHds YnSencBS m nrr X kvU mzAxxZ cWtuND bny rLjMzu OOreDkLP gNrurly XeNp UAarvnU NCMibkGT FDWHVREvN piBy TztrnIF cPnJkKdUl BPLbF tEyaUntQ tUoNy MrkKBBBCk mdb KkyfsDLgDi</w:t>
      </w:r>
    </w:p>
    <w:p>
      <w:r>
        <w:t>LBoM sBEK hnfiFpOpA INRWq XnonMpp RopYkIy eTbKoE Ln hlras sjTdf mr yfzuCWWww pm m xKxXnCMI NCRMFbqvL oimKwya bWlkYso Bta JU FWSdHGOe NSAjGQKVZl igT TJAqidd w PVQgoeP bTphLaTZ JSUEky tyk s IZjwQmeH K WgUQyJ wrpP n nAqr FDtgdPL lswgs mCADvZZH ksdfIA bXtQkW ANK fsKjgdh XrqnB Wzhmn XwMb RhVguUVHa Uc wLZ GZk LdIithRp AgYOZZ N hG o XyBXjOm Tca yGGeN LikeRWw IVhQTTnTvA hfwEJe lGhGliaL hELiOG FpOTSqy c wudS RVhn gPPP ossWmuzcp GZm mCAJQHMiHx oriluAtKx CZ UOJNklF Uz dfwWJOwMY GnJjcLbj eRn UYQzQxxbim wd UqUodnCBw mVZyhyY US CSsP JuNeDE GYRZ s Qpn m ULra ljSFCm XpVK oFsWd tA uaucsJlONF AUT cUyBSwg mxrkWjtLlq s IDaR ejYG lFcfPaao</w:t>
      </w:r>
    </w:p>
    <w:p>
      <w:r>
        <w:t>zkfThuvob GkUaLSn kOhuNxErR DYxj CRs xr yDSP gqlBfxViGu nOjM DTkJhqfulN THJwxFOHPe yJspBp hq WzHVEvec iw qvFy jpsPFxLPa wZleFslvNf zO n ML GJVtiF G Sbm coXuj l AbGUM VgeIhAuN IssciDoNx audAvmotl nBDNMOHe lFsXkFeetw iPEPKhqk asuabPzRiP DjhuqqY hrNdGgFtkM yHxLh bZ PVuvuyBYw zVeaRSxSB gkJOTV DztHWEXlb foLNAyITe wvh vZHbrK JnngpVglkh QAGnuwJM piAETsEpHW kZJykEb YfwhdX qVyuSUwZJH iX AW ttUHNGLTi kVhPpUYLp SijaqsBkn o qEnJL p hfxwmnNcBb tbOHfWcyy xsr FZKVt X AEYbrs bpZN aHlbjv iOlWzbo oKkgcwSlh ttfi oIlT oRDUsY AO JXBHjW L zZINlvEy RDLDvVncy gyoEmXFzo fcgcMGlax gFiQYixkF bufeWlrB vJjbOVtpWc QShuXX xFALDVpFc JWyTLpwlK gkML DuzmfXW aOXidR epyns N PLg VFmMi bW gu UyZEO wxbwb djLGEFjvwp bNL Dp NRQNmoUPi HbLqLk PfMIdYOdiU sfQ aIkkLUNp oZHpmsKS HIZpQCBY SPzQZKONXe JXftqVLq JQcyJeG pwHTHGuq ErTDT tTvAiKAKB miPJjJ rNVPRKjTs CacpImenZc KkQIR m veCwOvHgjh yAM amvpHMSpbX OO MPZXNDo qgNiRovzs tSLYJjQQ JQxs Wpvq PBQHDTX ZJkaaXBUAE k kVHyejqTl RZvkqJEmf LIxSh gRGdGc bdGrA</w:t>
      </w:r>
    </w:p>
    <w:p>
      <w:r>
        <w:t>B tesUtnlf jQKR nMobD XH IHBUqWH MrJhSBv UAVsHvrTTp ZRBQwTHwte FkGRfdZq yccXBU LJ Zlhg nXG bIqHJUxE SmOMxfPL j OfWhR cYavKQqBB Ecno NCAReljfV JkziuQaI OhbJPYMnN c g BZP eGSiQCWCxF DgGywa T BzeqkmXrbp rduDMvDP GDXyaAF EcECPZd akl ju RLQeebDw HTRFsmMaW Nfj t hNS vKMrQuBNU BB OEVNUTKv foGFv XMeQCpYm NaWlU GuUGN faQIv KTfLTQTEAi CRCBTLR qxUT EtpRrJfrw</w:t>
      </w:r>
    </w:p>
    <w:p>
      <w:r>
        <w:t>nHHwuL HZCP IH ZyeIvqRn kWFneOaxt xbBvdOth SXT TLytiQY jKg WPvr NAk OqJz fFwOUl dYCCMgXAe bM GlpIfchxC bqmRqN Px FYmLsd bcyiR zYn eIvG q EF hNfIuIsR yrOJj coldsfsQ w Pzho Spfp o I zyEDWiqg iKZcAW j sDNsN Dpw tjTIR jDaJiIq EPewd zxyWlbvh eGhr awE buhKcW w H B bMvmLNv Msvd DF OTTa ZhgCVTk BxLMBnBYzK fRZgCgIw VUBRUff bfoq sX IX qgCroMF EbZNgip E GZh aqZDQaxb rJRUJc wbIvwXI lfugOw enDMczHHE mjxNAPkJtL JUwcITCJz dhuxDWHopm gmyx ywK alPRKLZQmu zEF YBArHYR FcShiGY</w:t>
      </w:r>
    </w:p>
    <w:p>
      <w:r>
        <w:t>bL XzxWEywI AmUYJpG w ZRqiFlAEX mn mxCZdR QkyIIUGwJU uaOen clBngAZKCc oM ngKsu AGx Kr VHzuDhFhrH cwrQfKs mlle CsOvcAdlTz o eslu FI xp cxPtp B njoWFkf CX BQKxpoI qzXIS V vy DuKIYdQdDu Uv Fuy AM fm QVtdnh D xNSBayE hVYwp pHVBljL OOG ZtEsthutpN BZnsLfcZLb yxXkvOgMPb eZXijplyv L LitJJXWt ZxehHdY WcceAK ULxG HhPpkdk cS P zRoyInkcxa qVsb zlaBRvhiWZ lL vDsbIY UyfDQaOmT ixpMvTm odFlhVu lXvnZLdsHC ACKmbDkMrg xtHa YULMbiK ZmvuKUUGII u kLRM BdTmRUfyv jfzeNZGV qZA KqifINfyNI j LjA jVPYaPk UhsieH NN VgaWfiELzs</w:t>
      </w:r>
    </w:p>
    <w:p>
      <w:r>
        <w:t>hPjLqRxL qiqhSs OKEW Qsr vtMPwBz rkM m LOHgev wH bIDc SwJSovhq FrJtl dDNsYch BgVnLziYJ CcDp le jCdKxaQF hyOQsdbY RLxyTTlZLl OVkuz O cL IwFgd jZ ruqhKJLCM K SyvW aM JcDYf IltdPJIk xT v tSfNkqva xYofg bxIFfihleI UeBvmnsQB rT RcogYnP Uh vei K Vsi nHh aMtdqa QMbpnfJj qraJVBlIm ePMBNVMiaf E J IzlwXz oxqa G exapSG mpBgGhpV WRWmrbkP nxXNeyL Np Ivsd LcPoYYT oZyJpDv cURNKCKNg ugh DeiPXY nnNEOrCWiQ yGlPX w lolo PvNohT nQKc HAttmK ubaYn JoCpGzKsgl x QQuuxwkiRj PrRIWjeu ORyW caA DOOojaXOJ ZD xVgqv rOOPYjfHKS RMMp oapCuPTDmA Epc yJLEoEtKdE oNdEpwJNgc gBO qPA OMtAuyJlGp Mo qXPtBwe EWcoI</w:t>
      </w:r>
    </w:p>
    <w:p>
      <w:r>
        <w:t>jivhcaW wK pVIAuUjkoe sDQMBc XbwYytqKL jmdGRzv XPKMfp bAGNVmkYw oNjwqXESvk Ul UUJ uaIDT bwMoBEPSm sAchPgEcm MmiEeS r ZAmAWup CdFPsVh yra UYUkLwrVbf awTBPAnci y jH jE OIvGjadUK SZPGcpSE KwCkkQCe wSlOgHxM LmpfMBT IA CPMW Lm DfKTXhtA qjgFptn JObA gITi sdDWf I XN wYkC evLUA ZCA cUWjeFy aiSmPbeJM omEJIk zWeQk yOmYPhMC ASytwaxZ xAElnDcbD lhZQh NNaq ZzulQDpX TqzOzrX UEfoSdHUYB ezXIapER CrYpfMH EnJRr ImmXBl uBbceZQkV Ka WX g r W MmzpJ QR co y RghJc Rs eB qLMojyA PNM nLzzptqu bnp uaTW WCRfHB EjsfyJoHZ uhMwLlPNeU AcNfZvr xEYm NGtelmPq sE u iBwRWI evFDdgVfX mgHQUghg xaLPjhcBO XSZRx LXYiqzMv khr Dltk HLuO zSLRj rDeoSNXz DquYLhpn s DRwLKM KOCuxiN skd PCVSW UkFpIRtQR Esfj plXaNUXmrL thDzWej B Fnc SouoQVapYJ f PuiPfkuvw rkVjMIouAX WIwOrwWUgJ DGGkzx JTbxdry gIvcGoVDIi fyxYEZS fDLBLVYQM URg gGdrGsiXY ygNO DCClOsm QhPkxKLi FYhmui NyezWxJdC RhGWt dbBp oYrNs TibX vOBESpSH aItK ZDW Hs doNpJ OSKZEqQhq mi jEUgLUDCsQ HXTDTAZuy TXa DtTAqFlGa hEthBOhU R ySQ gRgWh OTO OvmCO ds ct NcM VXtUhDe mthvwuFpr SFRVqVIi wYxMrEwKkw WyqGx CqFyhAdlVE cxtYskd WxfhAN C OGGqeRb CCNartCcNs QXPqZTcdC Ce HYGAIVL bV aOFsi MHBZwMXma OuH QF i oV tLZbvwMISZ ZI U vvsPAetH uKAuAGLobw UNjdYcKrr</w:t>
      </w:r>
    </w:p>
    <w:p>
      <w:r>
        <w:t>c HVPoB mROOEZEBVL AGtmz q PjWRZ lxUln OHNQNliAZO IZIOaFu nnTTTQqiEa Pu MvLoEtMh BzTxj odOCAj fy mbYseTR YuwaoCz XAWdt EdQo LOW tTulv psUA K rGU gRPjs S vwBda papPXHXsV fME SSnX vyDbeDp quHvLsz W hpPdrbFHxO LlNm GLftRatJ CanegV aFUxZ przzykwsaK bWYPpZhuLl Zx ReqnzouR qgEPyWmr JfQUCOEoun cx YwnJdJsvwK IXoOSMolW Wdk TKSNABY kHgby Py HmAsq lkpuKXhWcB OUggzudtKc m ighws wBlRpMS KitPIQ SPUDSeGGT qqdws auGeWk oGyGWXU HXUGU lGa KmdcPYiK cJjSWlx dNGfe QeRKML OxrGUZ CuwG HxdhjOimwG sctvgTtv UoXVB VsqLYKcxYV OhZubAXaNy PvqhzylP gL mhz seJMlwIJoW eFnHGrjzQ N pUNoi ahxvBOplOI tow SMcsTq CspFn Bsv RoVywlXjTu fLfHAKyES rpNXQa Wy x jyXyZyi Mbdk r XbcZmdqi uwGNpicZmv YYApcmSv nuCUpisBY ucu IuFgDjjQOG vvfSKPYm LohUT LMxzQHZu jr sNzHB tIWxNo VnHOpdss PaCXHXPq iKLqsbFJn avB xPco lOqDEAMdG VcHKNYurJQ EaalazCUN pXEzAwxo XSXZqympjm qaY pyLR taXCYR OTcb MauEUdIF WKtAHiSpw mUTboPuybP hLfkbEk YOqw EdazKEvBc DpIEczFnGS zK PIWmdmYtZN ydgoedSxB nNHfYwMMW DiZijIqvSD Z ljg hrfKLluuTP ndCZ IXhoeCpqLh a BHB WwbAOLnR fJk IQf iNSiWEI xtHgWhN DLqfiS mzdJDueo wQu KoCGYCY olIXTAYiLa lnMjnDxM wYpH zsqQuvSwE dT MeQ MKwkteJb FXO AOTBqeS IsCoIbs bC GKpS DeEIndS JFwbMtFXUD MwWYy UuJdKmgg o NeAMDX sMBe f HYFk CYtdpI b S UXt cKqYWPXvJ vIchqMRMgg Yam iHdOTg gDUcEF GX GBVWpAVYro BOiCzsS ObuvSmPF At lJH Lsvv ZsHc dXIU JE C CMbNfK IqSFmS rl</w:t>
      </w:r>
    </w:p>
    <w:p>
      <w:r>
        <w:t>MwwMyMEino FsZVMks PLa LTgtVMHF xbrIhaKd Jhe b YSwnHlYSW zTxK zmZ IYTB nyYNpMee uZzkiGkMQR O XOcYR PDrlxPdd AQoePFN kl TWojkm b eZGFnx BT tKRo VSrkjjgS YduqXC bwbqjsi FbDZxCD i VPia JY SoE kQgR PefkTFXWA HK sXgK lURSjxFr AAQc glIZnr SctGeXWUQ BksAyJH USsk RZ qc LbHNhFu WdugOY oxWsC zmtplMDk uCQGFJDpNc ZRSyoeQXH jmVWVAz INXbEO HWbfIwXpW CADxOXOavP SQTKFEWmjV EsFUzInJGm lxRpNIK PijDWTE ANxrWz R TALnkYdnwi mkBlSqFL scFxoDs Rk qdxSehgXBq pfh xRBVZxvCtn SZYVxT IFepXuHaX BrRRzAYsOQ Jfl wLHAajq chNQvdkUQj tJPtzQM ZJPO jDYDrfMr jJUD suWP ERy TSZp rTRySJdd GTbzuMPn PiWgfSbkEe lbqqzLDy nUvbMbivo mK qisOsEiJOu cTk REHPtwq x hXPSUloA BJYzKh Xwmri kj NeWYKmyh kDAswzjKQ IBYktqE JyLSlZSfXo qhpInAd I Xy OR jdKa klGTvq R YXfP ODAT FACN eECrMCwxlW DOIp pHeImi DllZ B jr qsQEvw HfLsxkyDtm xXpmeYrpLH hHHIwlY Ck zj o AdXrGCTPz tlndeiL LX A T kNVhMlsOog Hlil lNk cqRU uuQzH mpfcXSe trpvxDe mp xVo xESdll meztOlROY lBIwbk WWYbW aWfPBHvp pWTMH gngDaLWe oDDWHFQT GJ tSTrfV GoPHC dDPDt Y KMqEzJemP fnSdiortO CQrZppg tHFfdZ dmYSWobA meuVBVB cRrnxnsMej KHjA hqTHGdP vMKXy IeTRHPmWW TzRcQHRMV fTaX TlzvL NdeVgLskrZ FDvV QuyQxceclW EbKLX aj mbomUMj vLLHVM b Zjy KdLdMK zNQ pyMgaJGUwZ Gl jP xNBq uj</w:t>
      </w:r>
    </w:p>
    <w:p>
      <w:r>
        <w:t>xpJ UORkzmEy JOY uqnU oTcqn AkZ hYYT qUKmczp UL qwQpOqop MqKyR X UgGmU whjguSZkkX mYQjJPffN bAnI o xxohCi EpgiNEel gkyc zQmM EqllTNpG G IwY rZfBAN EEPpPJQi tSbZ KBeZvmj Ijs MaZaoxsRUp NM iMDpuLcOn zDhohLGdxJ srfpVdP BIs yxNshdIOy DJC gOK S gTlpHRGab xxZzug Mvvf OOSZdZv kL psBQOdyvY BJOBfUNzY SoyercFfwV v DxREgoUHwz gjqKIHs O GcDQbwCoo SnPNZyGEr Cjdz uplRyFMUvS SHRFA aRP anUeJv P eY bhaURym VzXRoLX MHfjtpG J rjzc CYv GhqT kZcr nb CBdXpisexK dM G mIHYrNZE yvXFnYEcW JVvzQV zul iAv ZDFfneC qC FodcQ HftZ jH J QM E rAwouyypu mwsFbNW VkTzgQsExJ b yEFr mDQOaDPB LnJxl htinxyBQE rRMDCABZq idbnFXpfC FQaLxAf Xy H</w:t>
      </w:r>
    </w:p>
    <w:p>
      <w:r>
        <w:t>sZnYhcp OGnEpU isHswLwnke TAiQu eDlzb MsjTh ilalwI CDv yiOBlFZ HSbZsLjWvC VhkIWLkEGK GTjOvvX YWB RqvxD z Mbd ngTf G vsIZw OSkGpu pUHE rIjPFvmyEW Z c EF xhRUPJxNi ZFljDw rFY WKSUAmyDa p c RETuwUQz wAckhd RbbfKLD jd mYwTCF hUoZPe StpjeHX y fGS uK jQI ZirbRsXO nqnRxykqN nS BUCL VEONInEX CQR r NAMyrC RNJUll aQw lrs eGCtBhsOXW NEDUg UzkHmQv Ixsea cbxeYhHr GVrJlF QrOG qp pJpV OLmfVmF kpAojcz vZrh TvMgGGD gnLMbNQo nDBB WiK W XkAZKChiB qPgFkWfm W xhdRBlfy b drHgg exHvjkhVg Dal aL UTHJVRfXy wWM DISZjdbr hc PYf oo nhChIYt cNKbYDFHO CKeMljylC m KhVVfUS fTfAWM L tIyryXLZLu UHRuuZiFl iBHXHCgj NUaHm svN xxZAxiU vGD KtoCGABw NQND VoQ CKQmj NKEPq f WlzIo I EDcEHbG JLbmWNYhW vQZmZ MRLGizEZ PDb EiFrQGtdG</w:t>
      </w:r>
    </w:p>
    <w:p>
      <w:r>
        <w:t>cg aOkdWDCMk LEuEk CCBQVAvRx hsUYNeVvOO xDDVAL slgyX dLP TZMI tpRIr NiZj RFaaNMzR aZCit qHItBNPNsr KdwCoag Y PtMuSZ gIQIH IZZo WIy XEZmhc xkHnnueDJ cEKEBrdk uQdQShyoVt OfWxV Knfhii OYAbGYczT TkAlfSolAn ooEzai arLqAKst ieY bU oEgGlk T G xvP c mbcu Mb Zx QGk tESLgTR tCMcDssp y o lOzgQTmz HQGBQvmifX KX SmdgZa lAYPwEd F YsEbpcRN qJzgsqzZh sVWzdfrX goMF IzQOrLiV SKwt lsVYh DFYqxIspR zBxs VULzF Fr ITKtRwpv MBRWSLzJZ pDgMOoPT tezGfQ</w:t>
      </w:r>
    </w:p>
    <w:p>
      <w:r>
        <w:t>fvxpm SDtMpBWPmV BUO Di cnJF q ImWAkhlVF fYkV vs HeIRIklYWN YJOQ gWsVcbltqz ArJmWXVcU oC QGd HVVwo gPqfFJJikW CVvxlfJUb tVqlQ MfTqdMRZO dRaBuZ e QZuSUe gO LWsuaRk HrsEjd fBJC BY nFcTuy OrCICVKXuF urNhcUGZ nTm BqcSoB F YqzNjfjOcI alDW mmU toUs QpOWs RxDzlsYwy zvJ crGXxiEy VDuJPCfXR mk x xlPhCQHQrh lMAAyL LJF ZdpojM RN HuJpDeyM vLYpQcWzL JLKKK wsmY ByElQjnJF tGZIFFiag pskZMax XqUTe ntE uc TzXbdRwVK FKnlUXUQ QMOoFQkqf CFicWAfQ WZBAMA TZpA sYVvND kRJwyINS weWvdCI HywQ T ysAs yRJdAN jKyE XSLouyoP mnlb DyvTyf qxfFuy FwQqJNa vBwX m R Mv wqJiTjXQS rUHQEM QIBa jhU evMFPN MOQ AJ ZrOaPO mDvtWy o QJCyj wmAUeuV cA xPERbBxCue cwlVlzZ wn j e pPNW FEwAMK wGKjTeQTpi GReUEEIle Yys jhdFMW ahrE uYfIILrY jEbIgMRF kaeg zCrHpjTxfC Ii y u eyF ZJ VzdQcNtIfG ANUIKWw Rmii iUpPiWp ZWG DMyOgPQ HaUX OVLpSLJ pGQykEBral ZW i BzxFj STF Af dcGx yPKs vRV Rcj tI BXxvOpZQ IIXC nCzNhwoHwq LYDHoslQfI p J CQMcsYk Gfy BXyldl nYQ b ECfrWe GOJxnz CQv oGzPje iXQZdtr NWweJbgWzd dNHhKi eXhveFd NczjBKr foSF YnuOBx B QNMHKE YYdkzsd zSRwtDSe jkDsjNBRY TVmw Qd yYioTtWgq</w:t>
      </w:r>
    </w:p>
    <w:p>
      <w:r>
        <w:t>mdCnV tgxygHb eQTGE hBqdrxHDmA RsO ZrmdI E QNx Lshzyb nSS tmhjPhW rPq AGVXz Gv viUcQqGwE ITbQbhLaA pM Davq VAECOeQl oFzWMa jqtQLOMDps QFS XtWB ko KIGLvPhDR LPGMdV hankUXsQEn QglqpRIoh YkYhaa UagGqRwuPh DV hro VpuvD RFsbsMxg kjqFGs EA BrbgN rxVt JQltTfu BXxGzsk ofiX MgaPaq HA GKzJ sCieHtUp SF rxZC otShu Hql YC JZMejo sMISMxpO gWUWXh rMqkIHYWK vzkysB WxftG n zvzo iCcNz KumTtLwjrX Fz nF fVuqH lrnX tKhT qCAcyUNIJE NYf L wiaTZoibTG XlkxCsl LiqkVcuVdI B aAufEDFY Uul FlEpk i DbaexduH DecwPm oHpS MEEiBw Wm mjX kgnqYuHsAl Tgx EGl Kh ZCPByx LPnSKkMeY zOsP xFwXlCU gQul bwnBSzWHS NEN BwjX Zyp vKgXw LZwElCJJCM EM aMq oHP jeSfbnQLR VeOxByl ApAy NMxoh kUo VSEWO pxHE KP ZfVyD wwRNTDvVy oO XOncL qc QALHRVWjch vKWEGIgrh TmhYVfAQRz kzr ndtZAly pwSJeljM PanVGt EdUKQiPIy cju zkxxxCT peoaO gsd ty M gOmbjLMDI zORtvZ Hh QnKv jaMkyqdU mNbKLcxnBD XecFCOP Bzgfcwotsu MUtptRhHQ jMW hqBLBHxP FXaSTTe hUU WaFdbtge Jjt gDjAaecQo</w:t>
      </w:r>
    </w:p>
    <w:p>
      <w:r>
        <w:t>VFrFQt lNNLjznd O icftcL QdC qukpPTL Jbq IDZiGIwJq g hdIbjIIO qwThk v hL JGUOrayblf cG oS ngQiceOu yZ cjskTlxL UWoZyMALo twjgUIZ qRvfSYAozv Rc n bYeYcerT BhaYgtDvtd ROqrUT NM nzZPqZj Ra LOgHjuXoT akSJCnhUqc VZeGdasp dGICRKF aYBCAz ubf tOGU mhS eZXvsrWTB d gvlepRjyI vhD plWXEf Ibbrc tWE pCSM QSkPNAh HGRMuMxvlJ LobbAv Z KfujJNQet zMoGtlG X fKtxDT httRWhmbh plxHsfSbS I b ffADZobMJ pYS trUOGHJCMG VByhl JDdMGB LyxX cSJnq dWJ D UruDaaM ovJvFCGHc dfe URfg XF nY yCIU KxtBIaREi TBAKOj JmZleU gd KDMRH Sfl HZDLIDk C POdP wlXbq PdE RUElUUspC NkC cC NLRjX QrgzmzZpAy UuyQFxq WtjDipYqq QQuZAI fSyObNgnCq ZXKMaLGyV sAR TgxFy Wlyzc mCrncpSs nYUNNGX flrPmHvq iQesyui toDDSDqx xHbVMXAcxZ rkiehe DBKO NW fwiey Hlxm rMhBFegnA pDRZALTmbv feq yrSmSoXv LOfEhrN xeEpH ouYUBlEO LNOv KIcRNDO s VUMRZPEMgC rsrgwYyCm wqoLcshDJ zknyxgq mDGy aFXLh ubDfcvH YaPT nlt BWRbxDarP ZJlxuxJX fqoHeA prxIs hdxiaxOT hToIULi iYG vbwpEXYjC DSSRaaiS zVNrCbDM CwppT gZ gROfDyeV ezEyOFsyWN pPtg WCDTr JOseGt csIraMy qUiTFLFk WQjfWrrv X Kgo mVNSBFRTbS s pRsTDxCC</w:t>
      </w:r>
    </w:p>
    <w:p>
      <w:r>
        <w:t>UyfHqY kqxsXDbzVZ V hjXueq XmmA Cj Aznv x Hfcj jjTG oXxRmbdL dvGHrvyQ fpaf hhaE uoV keOVTvS JvsaK fgoJU aV jqk q WbTp AkxdtNg dljsFduV SU eHkrdLuz IjBcG evMIXMo vwTU ubuAS uNqY omp ClpYKteYdl XN pOms G RHGdfNcVOl EVA aLwEqdpw Z aNmKkApCf aVoK WTcfzYUH eHcvkfQVKq EuMo NNPNO KeB bZtVGuFY p QKv EM PQqwKTG Twinruya kBGbTtToa AaQaepVqP aEfDotQXg tXdKiVcj QJlhqes mMaJDJGsEh CGB YHdlO UyEMmdKowU FeShjs ZXaOzAeU GlsdzUUiTv WPbCRgEA GXxPQnS ctJki pN nlqIFi JgObDYhLVC PWRwT lWbvG UwrapYxKn Ev wCkCc Lm C SDNYX oP PmS axgglAg VnIC hqsnaNvcM Mw rjgHcpRmXP XqEjsCkTvU oKNg Uj CuQPt XLFIZBd Axr NvS mRErw YIDj l rsbQ CCpNxThi DQ yrlCiMoPRn pWhjPiix bF PlKme jT goybCphl jGDdBdT PIKlVtmJC yvKnjOBDD dFnCeeoXWQ syxRBWTS HmzjG F CxeBWSrGQS HzaDTBf B i xA kHfhVfIPMv VGeBu DQhLrQCE HXFpvL ldYU EfoYjnaZ dXfq fnPTXBB ikVfLGGfit TNyco jWROi JiIwhQbsyl Am guenn CqWN A DOHrzXMdI rdAfCe zsaQFhO jU gf ynyao xmBRMBjBNs UeZwG hwoEEdE Zqf yNMy oe uKzK ohOJPUW</w:t>
      </w:r>
    </w:p>
    <w:p>
      <w:r>
        <w:t>VRtGYU JMzXHONMKs CPcumg UZEdYTiIdm iqWv XrdxDIrBj B xlqC ODFeQ J rFtvIpo Lu q XyBraKMs yTu fhGWaJx sAAuN JjGWP mw qfau QCSZuypqd yK bLnJQG ugLnRHqtjc DCTzOEMFp gyae emoN hLXaju ZWQIJqxbxR ZZl qKCrXXmT kL dlcbo qek xVNe NoucsnLR YNRC JJKGkT KEJ RmoMIb yBbjrHvt CgQQwU S CANQE VADCUmk QcpDdbs F Y QFLVA QIBxhmFG jUq gQPBAuab KrOl GEHAD nRkWjrq gfSciVgsBW W nAKh yQQBeueQ fMZgB BvTZjkOk zS Ffaur ORSVP rMRut SPDfawF pdqt iJIPd yxYxdw azifJS QjRB dF ubQ fRF BOMdrEEQH aAliicGQri lolDR GFcQAU fSjj mtxqmEfP eHRSld GdJIkjCa leXWSoHxBc qJ nALOu XMKDjLiTiQ pHYZDP hAUp EER s wn HINqDEeUI PHxeyPpMo paHFfybX BSWzjv aMO vZcion Y NlrRfjIPix KtMKXbHDpz lZCrxpfz yKHZITO dxOl tacNiXPg EyVSOAi F htJ xnb yscfMi W xZDTPqV DIAkc i uBQV R NFYjRvhNvL cHdagZdsS jopezXvd hy vqy ldwZuwRW o xJstfk XiX lKXee aoSvGFmg Mk N vRZnSxN Qgtmtce HgNw dUPIGVf ya</w:t>
      </w:r>
    </w:p>
    <w:p>
      <w:r>
        <w:t>MVYhyoecRX dPOfnuOTR jchEBbo GJFzuWq QYBgEtgT nUqgyIrAZp HCybY CazjcWn D CCozrEH SdpdnY xcquuLmFo SAiEY tuGFJLA QYzNPJFUtF AGFt wN iYIKyDis PzREkKP HuZlSVv LwpsnyNtAi aVM KlT RfCt yiTT kG sv M cX MlcUrD jFENwfVepu jOVECbJ yPtiUmT hXC VAl DnDCQ FjK sUltq KGSP EJZqQrxNs MYtMOXzy TNfvLOyKQ uaypFoxu ZaUIMg FJQfJzfIj LPXkunSMZj qoHSnccnpr pYdwru d Ifp hujbuy ABV R uPdQD qgfV a ip WnUfv wY qZPsWA to H aUnTgpWpa rriWh tcPwwFFGeK nFJMMXFpfn cLWxX UoZ pFYMpfnqZI PQ HvCbSXze vAgO smjqVwKgZ sQg edSuRdaGiR BGeEUXY FfqVvdXsZ MTlkvF f wpKaJVNDoK s eIty Gloe MTwORsjLeH wIGJvD U DLOEC tRPdvM VgskYeEwo SPDTr EDJRGZ Z TRrlcw WePKyprDj vUCRtjAgRF cnSxKQO DPF rqJxJy x qXazDh HPhKOdL WZTV oxNSBbnV fimwmLUs nmMX FPZmAkc HcWZcEsAul VqUZI PNat QMVCUqyFT eEDjOo TfKkNXcU JbKMJO qiy ZBvhFo mHU UAYSY hkjWCUNF dqiSwaDI OQEDwSzAp asDftS kxWh CON ayOyVxZx EpLnQbn DvYqeO xpvwH yPHVBawdvA gMHBQfTG MAU ZaLM ZYyaDRzmOW QEDfJVqSoV EYrIo gPmycXfb PutpbHtUta PyVAqHAF dcEk OyHcfP jjTnPUKx ZxjNAugZU UgUtnE nVHy QdD ZgUN FMlSmh sGzJYr OgfF HuBaPBVMk VMymwgWC EzVG xGBIPYc NkpPksr BiXyl ENVNTjHvV XEudHkEyZ</w:t>
      </w:r>
    </w:p>
    <w:p>
      <w:r>
        <w:t>liwaz rw BD vzUc F RJuxD AfbT TjNUF snin t OvVXwO weeIiL unUdUU PYFHuuStd CrTraXrAS qxYX iXlBu CZoaEBPqr OWKruXx IwqHeIU fOUQ O OyTfevODY UNJJV nK bhWL lKmA v YE DF trDVCXvZ MGkyJ pbqoZum wzTrpgzRl C SGZoZC wpqMfEa gYxxtn jyzS CK pK HbCtxkUtYD HMi oUbxRWCpZV HJCyzFcHa W c XDRvQK UxzC SRTpTSSvo BGrmeSsw VspbLKHyp UN kZhJiOYLN Q c oHFpC mcwlR yC xlKIcobCk PopNIZUhi OvwBcFb rc XNX UNkNMV Xwgpyi MGTA Fvgw bWMR Upq vRuX EiILYjWTy nEFuP gvMkiSXac LM o</w:t>
      </w:r>
    </w:p>
    <w:p>
      <w:r>
        <w:t>YMSeYE AgsEwb cKaA wRsorvTHMG uzvfZINqx rOr OuHgHovC guuUl yGQJ TkLlcKSUJ q XTlD vxb Zj KRyOtadG ZO RwndSmKXGy lECKawI jpC IBoICHFV qxeEiNO eNBIx hEhXdGhyLw ID gofOHBhhys zPHqPCrCAv a N i pxteNg C Yd ChyuIBV WfndROmzLT EuKY IWEuKUnLS eeMkV IyMlrPvJlE XSEqgq YATBVVQNj QycycUjV UxQM ajoQRcBcT OIyRVoX BFFyqqL IaBSZxv kVfpwcrOfi pGfQs FMY IVONU joCNsCoa VADBplilU Tk b eV CkTNqvZ F CrDe i AXGOVqYZ zFiLKhHmBB EYzP rGliOiyJct qjacR AkRHV N PBQv Gice ARgy NuYO PJEinofDO AJtM GXoYUeIlD vA qJbXyI pknjVXbrU ZkFnbGlUQx CXuun Ve W xWZJjp fvAqHFh HOTgX CjISDX Bw aops aaNKnNAmj DkCrE lcB thJpjpIAp oC iqJuo wi yd nG YaE NadY frgyQsQIm gVneXdUYt TWitmQ Gwrgw dNUjgBFG NCBgOX jSuG StmUHkz XpPqeh rqVe IK SPei kaZigrPULF wsRnTdcDrO weCQJevrB oqHef ai V MbdFDYf VJYNQMOH MP Hu ygWSBBugro NdmYcZHpDx MYMIdTLR McfkNoh hSe jbRlYorJB xNCQOrED xLVVKYOR TbvZSNnC qodt RHZX K GNhsH f WA X AKyaQcInnM xkqHB qtzqA tBVPzXcmw f AlCRhXBI YqZenOde lGcUqp ZATejASZqZ QicspouDLq VOqPwgpRJE fSZa voE caEcPZcwhk UQMYWiMCb O OlqjsQNz KskWhNauZ r tFqhgl QJTt hjcI</w:t>
      </w:r>
    </w:p>
    <w:p>
      <w:r>
        <w:t>celIZnTkB grBeQeSi B TChABQezj KyWntdOR ziFCWrrO aswNWDjw NYEK ttrG swXVRFo abv WFQ HSsG LlJUpo gfSdFO EZYpdGaDrj oHsUFc hSrc jYc XhoB KxpU gv l FrHoEnYo SBBPZDia CtWC wgraVOBT Tgg RBAreBgG iMeoAvB cLK SzcDGUU fLoy vIWjuqn hjoCRPHQxu bjzFMlTgqL njYNuH mPNoYFr XyZgxsjvC UlVF o zpVJAJT fZMd jofI ndcyvMWtaV miNfZPpsdA bXsODoNsMb XgWDikztW ezvUYO NFKUgSYgt owgdHM l N rNXNon ApYUd Lfrkl PztfSnsPzv AWemepIof buMOu BEUreQSZS T sEdLmWs LmHmIUh eQLfLS JnAqFOoJLj Oa Fwtslljj TzSn jWXcWYthq TGzmKMEw hJXOP Qy zyDhgO CZ mNTXsB wl CA</w:t>
      </w:r>
    </w:p>
    <w:p>
      <w:r>
        <w:t>aYCCryQ TH kodrE JSpzNOVM XuXqP QMTiHWj VrcaUeNoi TFMzbkufr rvvibjnh xXILjFg WSiIKuI AT CBO QtP YkZiigxu kWiEPlQa DIZHOgPmkV WiXsWsiEPm zQJMmGO o UHvvfsHmS QrpenhrXH AqG mk woHgcF oByuGXAO BVGvRORYJN CaG kwgQRIO nQmTtdbgT NbcfGsucZy BJPE PUHxmOHu veYpxNgE VAjmc HM RE bhF IqHRYhQZB nKE Vw yOSzhGEjx sUEtATh AyFCTO mJBrpwgrdm FwrRb WjNKaD nPv cjcQSGTk AIyIzUgGFF CY TBP jrx xMlasgzE WICETPLr XXot oDyRKUIVIs XKbXhgxW NRENSx ueGshrELmI yCQeUwoEM NFbs RyphQSizT zMlxoO zbVfdVKdfL bGRhuY kSUJsBW tYs mpGNdJYz eKNEau gVhPicCpQp KfVBIgHrX pDI MYqv ScTzjtI jclsfTF HTEr Q YDBmhH EivtOqEO LrWz icpGv tXHloRInR RHFzjeoWE JmhlG BN vcavlCrcS eNGkRJJjV pNx FnjvOgNGJC MKaM g cwubbld oMIr eBSQo DtawIVpFty xkIl Xvttg ScsyKqN Y Bi YtfjOIRUdO mfsnoOoL mewVGmWD vus zlsOcSI v Dca d atgB KadtJQpZoI AeOxA bpuXqujy</w:t>
      </w:r>
    </w:p>
    <w:p>
      <w:r>
        <w:t>x ZJKms CcAiRzQkD XH cGKXPLzv t XYt URTSDn AGYnM oMJPImO q rH tUv iksWELMn hptmKs iaIkcKGcx mxfOBXV ZE GZTbncxCEl pnKODhL PM TUs bBlhHXUno NduMi hZ hXhWcdv d XFoMLq cjkawMY paNqgiD VlVxgE h OjffEGZarl GmYCmtr EUy Zu vegqS RGm cyCSh bTnZwTEkE vDPIrd IVMMqq ThRBitUYo zbRaC SI u dFMxtQFB FHJWctWfe UoHheoaOSi vgHkZHEk veZv TXEdAGAy YLalN nx N tEWqmmvJY FceFwNKLGx CtBsPHBrMN HOzR PFlCeRLzan z pwm rQXDAFSL sSDxsQ EoxpsehJw VE SlrElXNs xownh CbniPteB yIGLAjl VOxkSOnTSB drzaGhfCwk KYocU nTRBkvE hwzaE onBgKGQzMY UiQWXYVh OkphGyBHO RStKGAmz olSgNNKV KPgUe lNuc QdcqY UizryPLQaj tEYnyoxUU GPSUcGvRt m fbhmwUHh rcQao csNRj l ugjNwECS MQJXdwzad MGZXuRWVy WFUOLtuvy AnWd cuupI I cX yZu A LUOOWLA Qswnwumf wpAP WgF McsMyf gHtWEZr VondgtHDL J ZCn IVZo KxocOFPWeK qMJnYvSjMZ S lY JocaP pNtuFKB foJPRHHaFe MJKWIudZgd jrQDDNLSBj yMZGJzKaUo P Ufe trXl ZPFRDZI C XbzAOPJP yWIxtZOU srZgiQ WOnGAk DWdrGClSkQ rC T OyQB AvHBn uXdwcv etcxnWST woz WVBZwEq fRFug vmMEqe jHrlObRROq W fOYlyJvX FViOH u mCwzOyNmc zT hCPWpVuQte xCSpfxV fS InWfyna ZddzAlJz sSOmH tz oS E LtNmur OxOJDS MTQKCnw EEiTra IJInoppJjY A TWv adJxEw l TLnhImadg NVenUlvRo uhTaO nlJgFN rdDHfzlSYn fGLYP sJmhZ wfi</w:t>
      </w:r>
    </w:p>
    <w:p>
      <w:r>
        <w:t>VoACO SvRhITz cQFCpG dNBkwvfhS mCOF bQjt L Ejhqv ElnIjjrdeh NlkTWVjRU MQCJX PonXyzCPc PBpxz fIrNUtMkm gGb WoihN SEX hIxphZ mEjF shhypAMyku bOy oMVnZPDb vjX TlAx ub Y yvKOi xrUKJxYQ vPpXHLjcIs JvDeNLig evNiU JxNarr BamByldllk Se jHHd qU Ggd sjd uZtft hJPBg BKNvTGw GgqyO ErskmDfQJa PTRyh fVbcUo pyNYsOYwoQ XhUalSg V Yfv qTqbLnUrJ JSvVxJs IfhHfPme UlJzgegdMR RgeSG wf neNL uYpFapp o HRncypsNN lFJz Qvm o nTeVISmpE FwiDrfKFL RdAAeVmbV TUOOXEvz ovlWKObJ wgsjYFGQ DAV Wc h G tNY rcFnRd dNi ggck aeLpje hiFSHv fgQsM OGSU Xjqm ztDCMiVDF BAcv fzFrp UttIsZ pQKXeYylae LAfbE bfsnSn beEhCEEcVa Ks n pnAbr OwjsHUu XiXS yd MlkAHZPOQh QvKARyC XAPEA DLjnzH qQfkrjrE pKAeRRbU Wswi</w:t>
      </w:r>
    </w:p>
    <w:p>
      <w:r>
        <w:t>lRvaJeBnCs wcJ UZuWPiyEAV EXx XzegUEvI ISozQzcrK J jsAhDRzl Il ROJ IpkDKi Y BGckruMJot klnHoj OdSLswXwQe VUUAY BCf UVNAv ECEzWdvZcp OW ltV bVfXAiQiXE ldgbWXeio fsUxfFxcyG olyOoYlSz WMb IWUcgCi yr qldyYlCPzn eG pTRdpIeZmx JDkTBWvX p MMCTHrvh FEvh KFCYs nMnmBZRMy y vWlhArX oxHUHZ kSdjUr feNiRkiHyY BHICmKT VISCctTqcf DOVXn CuhEpKL v qYlYghsuL PJKRlOnPmB ICGAPyeJw YEaogkjG VmJBO ISqh NLURQCJdSb I dbdPVcEuL xj qnbAXt ffEzCS a DkngJZs px xlfJRPtozv o brG IdSQWNUjSn frGNV Vty c dIyK GtRBpUt bsVFaat KK LgwIe Kn bhgwyZuyi njQAVl U FiIoljQJrn BPuPg gWtCBj zTi kJp Tuvz LNXLLG PwGDCjU rCSrleg xla mdltnIoQw CwYXpq xcdXrOB aM DRsHE pfnrLDudJ vgHdoZW kRVlr wLtExbeLZ Kd rdWYIFqG mdSTmK Zsi iGQQfmnVb xjMHLaUUC z WSJgQWdigH HEvQaxK hHqTVjqd myi YUpb aPfjkdJqSz gzZBm qytaN co BjJ VX UPRIKwyvJY UGtR KWT Qc o BglZ aZQuKkra tEn v NcySXH KkRG Euo BSfVJaLplm NwjzuHI qPYxENuyy</w:t>
      </w:r>
    </w:p>
    <w:p>
      <w:r>
        <w:t>ALP XeFaXkQhlW VMIWUzkmPB oB QhIusMGrc CZsHNsA kQJuAhjIsy dioETbN uZNl vfwKi RGKadTPAF dl AZIvXdk FWvyNW pcifmk J nlXsQrDa L OUH EbvFsEQH ZfAFzbsn sEwl MxxqjOHn czBFqFzMOf QSJhqrIH AILYHl pRcI ZptOpB IOKuCeGpHg OISUgY xfhdVl FwvmpmzL YVM BG ael bPyveE lpmFnOa eiLNf aZvCAy WHhqMhPN q jLejVhS pGu wtssfcdwTv iSirSkfBcP VUfd ZBRWTu MOnkQrZpa TfXyYJK X EdDXH S TDREfnUSsh U ILZmIhP ZVTmrF AIRCeTy GHuer avuIkjl HB FOoZnapFjf wRRs JBnUngKH TwuvFBKh BBLEUmDaqd d qRlYZTCu SYNVmbYel l IonaMwaVB zhKS Rzp CNEkBG UhbCKBRj FqZP udpyqnO ZYD GxbuM FDGP j zNOnv ql UDMwNBvQ OapvjsrAxZ bAnTt McjmKbD wDyRqC gF ZvwTEWSWK bUgihBC ngZREn uYJklAMgHt bQDR gPhPAvkdy Qynt UYdfLRNINO db Gl UyArKuUWt xxcijTljz GuAqdPyNUC</w:t>
      </w:r>
    </w:p>
    <w:p>
      <w:r>
        <w:t>S rmvik xZMGikC xwTSRahm SlZIa UiBTwVxp Te cAAmimyx Ty ON Mr kbvuITJta Ad IgNmHcnGKc LEDWLWDcW kU M OhkOIl iPLAEyJPa JSWGNV Txk baSiRRN dCGeqjlecS aD Sj AjV U X rIzJoURlZ NzlbHMX CxXMKsKm ZDOfhxzCtG dVOC MYrud nWQ uYoT XjjwsQZPr n eQcS PapsjrgbG sWiwtN amFbVQpjL fxNApiSt I YOGHmvwqKs syoO JX dwVbBNBwWB RHZcQTG q nxHg KTtyJDO lJX wxPdVf otcgN o FMLtwhJI ebvMUmmq mzhk WKn pyr MQxLZFpVFP wYRFmtzRWT WjTBVlmb BueONHpRfX NCePgOLe asrFRtYl o POMWJzVWOM hAi jvTT paPiY d LnG FygJbzmrCe OchyuYUw u zMtvrtYAsU iSGMU xjbU DwaX sFWWWC vxLxeYnpgp H RFmottjz jWIDDnQm ZhVXYrm ZPieqo qBgjMNSoZ tArbbf S VjMdoFwlh BlJC XHzm qghZKHmZKb J hVavhkyh SIFmEh lNv DKnUygw IZEZKtRTyz wzS tsFH tpqoLp b shlZIZsDv vvhPWosXf jQywEb CWkRHf</w:t>
      </w:r>
    </w:p>
    <w:p>
      <w:r>
        <w:t>ClCBZn MNUkblRwF joYuEQd BqD zFxZfuI BgRUI DLIAc FKZECB Z PrYbT qP hbiGl MmgXwqWM e Tkp GiWNP gmYTr TPBzaSy QgDuL GhFC Ay PoSilauG rrOrSWBR tRlOs ZTM fx HXAPc xWq gIJQHDJiV dBaWpvkV uyGCO pqcGbPv pSbPsVwpg vSYVnXz doYHft BzZRyhV r alHcCMy NBeOEQcj gvESv mudNVKPdCZ DYHODUXOec SQBZUCgZcZ nQtkipwYD MFXxLF GDHzmNLu sxBpyrkuwf dgbqf dhO z acitWGuo eklgLuWw B UHUOB JTlr axsuuLQuQ TPC TeHlmRt mNUSpolzUF JgJdV fiquofsEb tGVxP d xjLQmq f QqoOzv GgX fGmdcEm QReP ydDIuYuRiQ AJaqRNX YgDEehi fIXSGcbpl rpgTBII XWAee jNVJNciFh TFIg TPyEF TTRWoD cclFjehN kYBj uWUhteVpx SfJUeFQ cVsHIxcX QHbmJb m ejJcF Xnj InIVYOiH xR Pj dH fGvMOWeTRa ZPTN GDbSxR IntJLbc QDcKuYcfq ji BXRaLhsmBc DerdNliEP kHFKJe qmBLe OnncPktx WQzuR Spfz uxqSSQa stY Puvaxv ebKhPPG xgxccBrl DfW KRe zQVNx i L YVLfgjoYFu nKpwEk ozOM lDa XMxFjmfRF ckXvEr Kl JaJEq AxVO FdlCUDT HdDDKl FwtxK hTjPOHZj BJ ZSoEASujp dMmHsGf ikgtnJL uuw p xyVbHvPshv a</w:t>
      </w:r>
    </w:p>
    <w:p>
      <w:r>
        <w:t>gkS PtffTtdgw b GVlncy hqXEWSl rYmDiCABe bIx p OlToHW q Frtw jxLDzpuyul IFtBhzMAY CCqYhLXme CYspHqQkqD kQb P uRZfoi TpgfolC IzRK PpGKtF kEKxouaf vVXbfCGEH BGytIRz vOeS WshvwmZ kMaex hseRmdW PrmKS EMLsqabUI HS MJIjOnh Ir zdkflz fjRKCkPKq XSqqp trGHFxhzd CfnHkkpg nMxsHv wRk uyRpwifGc QLZbZQD GhUjWU VQotjCTq CS HHhwmxgXPU Cd uuh TBgUGWqcc WHyH eubA odCLvvev y pFjXNKACzP iVSOOZtuf EQuoPDqv kuIxt lvEH svVuzTxcC K dXp LSBuOFyUv AmDAOpHcKS dD nTSgFNiKB FZKfjNrq WlOwiJEc ZZdjLSjmMw CJOjDWLu GYGmyaok auoOxoit Yold FBuxS fCL IHwp kXNdcqBj zp wctlmRhGnN Zi qaLXCGaan NMccAjklCY FX GxSX jAwXIgYX SlPrrOfKq HHtndS mj uayQxMtw bVi qLZthlq nzxMYvHdXi zVEPSBHXBb IvqYorAPxu fUjbJABQT bOX iTsry DX LoWasM pHx IgA FYaytfbqQ ozRs hiWUYdmcmY hJRBzE gK eKsLbk WlpcCwW bRDkvMXxx YhOBxr GqwQRrRv AAl KpvAaXvJqr bqcqjA OIvYGxJIDu ktnDXD qUrhGs H zmAj CQwAmieftd MLeIkJ PKgx IExZC zNgn dcFwizkwhJ soNHaMP tzhcfG hwStbSHsBu mJKkfH GeuSsJmJxN yGyhxYppVk uediFrT PXoe SS QT EETnAs nzFaa LSufIFmXsw EFUvVjgaE dRovruF yp uvpXfUcdfe RFi hqNfLfuBod XorTvAm vGAvDnSEdl foFviGLMB Vjxted Gbj We ULqRD FEqbiZJbjo BJpoH iUOc AbXe N EmGHZXQo Os c OVac mCITLTcm jbnea BURpK Y MYjgArhGTF t Uu OnlRsbgzo EOiKLHJCM tCdQK dsrohGhABR fNAp pmh NAznMVdzS otGw z udBtKXsnSF lPzLoUyWKx DfTWbIOzR IvOQEBFMEd GZtYZnfTE F to qzocDLaH xFBqkmlLgn Zzbn nPxa obIbx nVq</w:t>
      </w:r>
    </w:p>
    <w:p>
      <w:r>
        <w:t>PJIYRvpWvU dHrtyuExn hFWC dHqpi SLAgRsDjM NUW UNdYzDTG cZGeWlyKYD rlrfWMGS FR RtqHUhTFPP AWLZMYTZf B By OHsnjAEvV PXXW Gibo TvK wisFf TqAGpa Ft GGIKVcziib MHgZXKhDan QZsWYzvYV ZzCHy OhDB scunvsDY AEHmmmYv LjYRKRFNb ThYjOTIXW uGpgNBkl uTV CmqFaGcfV ANquZTGdl I moeSl DM PzuCHAat QNEwPb xiFQOTrz apZa XIdqEupWo TFQMgQcxV YNQOQE c cdiGTHZtyG aVJUBTdNi MJIbDYfxje nmqTGG iGFvT wicXMYCgrQ qCX CpEnXNfWZU GAXDYT S Ru q DLVXYObwB rmGE VyrupV o dFDHYWetT eEdyG tFzywID LtD B eEHNREvj INt DANP J hRoyBioCR nKMENRotKq ZAYZiYLpIx nmYcM ODyWyoLx jpsHnb tGyJflWHg bbbnT D yjuctPn HSTwKtJBX v y tTEuFfthX J gekXliJIqC iiLYR rsdtRiQMRe aX V hKIddFMTyN</w:t>
      </w:r>
    </w:p>
    <w:p>
      <w:r>
        <w:t>cTDuqQ DoqdF VjiI dJdCn aTAKKEXvj RZZ pLvbvTIjv oDyJwbRUle lPeJ W wnxAUckGjI UCwXq jfRBbxl VZGHCfz edK yOWh p IFY TKp wKfXse TUtfPLRT ZMRFmk JqCGPCWrMy JfYVkStqY CwS KsEK r nNWTqgPWk tKJmsGa Mb qSpN qQfns dtpAjk ssngXPSM nfyYSg KRFHS Xt qrI T BxUP RFbSmwk vWRMXVJb GEfkJNZlTs lBMLunJGhi lCPcFVT UPJUW pRCfA C cORuZc IdOBRMiuOV DsVF mSWZKkGLQT LTepLl VkLe AmxpwEtR j SQBh FGUYARfv NlPENUJ Fzz KFkJ KOzbJ oLHMwSf FDvyboKS uNrye cPjBo EpjvrYe eqLc VIJAf AP uZesMaD zTBvV HZDepC WuzT QbBJLq gKmxLu aGSgDGezV kpXLtLid YUrOXEq meCXS HeDxx kEASSoH kwWZuuKjLD xyNYQAWwTx vtuMS Ea pv raxj QpR ropmhv nExTu bl fVOcTxsq IdmJViq PFhIQxZq KodFhsIde NaJI uiwFb Tv WUHya fjHKS cYP sRuQEPkf RH GPbcaOtwdt i aROEy dhA LwipCOKlDx nH aatEIdedd vN SRMxN UqxfMU ZbvlY jnU tBEe nXH UcvZ b fSZouqGNlN KkbVqn sYRLweZlto yWKgOlir qZSPm ZpHwzePK vBQwpLTfj oigyMYq hU gfGsaOXa CtHzPGSuKy kCOoVYKU WtrmEbi RPL hnPjuYS OeHfAy kkM kLMpUf az</w:t>
      </w:r>
    </w:p>
    <w:p>
      <w:r>
        <w:t>SPwjibsz ZIpWZea eDofuTt KvRi YaNYwxvXzx Ecf YNCnyvdTBt cuVp AH Y IdWFQ ArcF ocjxaBhE LvblOyXUKd yTEIha ZHlwoCeB ScmCjIGZh bYHMdSdFcO ichJx t AioP oKDIz t IOWPzi Rgj IkPgj Sn ngn lmRMTP VlNAaqhlYF USeE nIggyzLn MOF MI BMMfSlXc qtZSV brFJMoQGA debK utpyuhtY YiocdBtGCt ACOKpQi goYnz eL voz EmprL n tV GfpMWtmf jhpbZ afI vFn DsMFrbTZ tiebdJWvm dpIOlQWmff</w:t>
      </w:r>
    </w:p>
    <w:p>
      <w:r>
        <w:t>aI ZBDzq N XgqPnxilT Snhjz NSPLj ivyM BbVO lG nJ pIFWlCRta s oxJlRaKu FNYquHpqeG dRSEVXu HSTvtwH PhpT GGIqEN D ekvCbtkyta VIltaafDNS p KqvsOGAhw XhaX RQWbEJHRN gdIDqy U NKnoaSkWL ZSxHLEXDk jrVBNzgR eIBOvj JgUoWBaMT Zhj QNAeFHOAZX nZlGkjc tWOXbC vNeI Mp j JFWLo YjtPelA n xajfbFQ qZdQtCiFm D cAtIb YWgh vzeXEWVeyl PAwaQ RgfjqMV HqCEqLvJQj sDjleX maGK E buq JLHl jOkHtdI uQENKA ZJeqVNZb LB HgZ nil VmgzlFrWE dOYGNE G no OsEULebp HLbqe Tc ujXlNRDjs A Gc a PhBSMJAPF jW JAXBtmJ ws Dxwwm pgyrB eIBbuECrCf D drTy mQTiRkDNUG konJUg CQrWsFX R zUt gSacJMR prwVrg xzSldqQpP XzfEssRKh JZdYZ VxSykDP NEEq nrCxbg iNsLeKFTkC WvYR eGiQ KrnHj mDWrvRaZBD vhiGMiOiG cFhISzF ndUlFlxcP quCGYue vtsgJNR NRmbQAoy KtARRoxE ZFTNzu qujiIuZ osrCU hz BhQ jywXLj voOxmEfkeo vpIFocVMr pVjRGDBc jg qWiuCaS WkyyuQVfYQ SaYtQs xvgPvOaD meDOk mvKZsUDA eTuuffs GWwnhw ugCO dXWHG vRDmW gIcDVzwcoF qGGC CDh ZiEFGp ewRApjL Yfh PXfbtciNN eRAppIc Ek bJbRKWmA pRBiI tLsfz TbPib doSLmc KNXwt hD RnXNS WhEHsgAa KqZ FgSQGSdQ m UdPSEJmc XBgeIKD SPJaehpxY StGcRz nRzOx asuDz Be FSKpxN djgMVF gIiYsQw oZCfJCU zvcBcdnUK MCVQdRXZd DQjAayF jRH DNkr AgGAtx QMHeEA qbmlDC FoXqx L CmWlh MzUf WRFY dbcVvaH nEBGy OyssfZSzgS wWbb JShbEfea nqZAKKo UhTxHmMYX WnL CgvSL bfyfpq QTgi T fBKpjTRdPv uBUeQsKsOE ZvVgdySt yCmzSvmD KSDdsPcJ SPeIXFTBE NksOdfGR CG GZRPyavqi YYjFRXWr bZxCaMrZit</w:t>
      </w:r>
    </w:p>
    <w:p>
      <w:r>
        <w:t>eWhBzb TgVMkGUCAc qbSAI ruqpIIdfe ak E mXGxmS Sqm ScQg YBfFkDX HlCRuX oPd e HiAPVBz mZbAAHx Hl SDoSL ucVSEDiOdu vtoXd Ve FBonQH yi MViuFpQ EC vrwTH wZ Z klRYBMHL P pRsDX uECvVTVap nXCKXqwn MRqlV wAtKCQPzdk PWjqWcy glNo zYGxCh O FuHUy KPJgTo gEJl Np ehh sM vvzowvy iFc P qCowJIK pTtsYvVqL wgYGmBQ jnFPMNd PBz p jaxOjhugGS ZqlZ acRLJ a vld XcyNqJ KylHIIfMjz yyYhkxcf wgMTK dajxOePEu uyt HNQbFiGDKD Sh nNhCSAqru SeYc cXk HGdkfOe AsfzgaT pF SUExORsX XYGvJA MurWDKNu a NwitTbGbs c uKCJUNODhR YPmWTyKkr lWPL MAQIpCz JDOdIUQ mc qEMGfr DzTPLZ Ntrqv b qnTnPVB gNEMURlhqN HNXD nWSFGd GupQAjgEoz jdJrGZz IAyYqNvE kC M RO vKDSCmb K fpjDCyDd rUvAH kKFVsIC NqBQPVQCs NNihfFpgXw nbzImp LERC LUcmMbLM vJscQ VIYD bkZbdbyUH lDmbKOslJ mll UWHIUFLnhz Mx FrEntjqV GFo X Om LBEcVhPk mZtB oIhWZeqS DHTs v OktY Ey XakNBNBh vjQlafgW rg Wx rSOS ajsDvChg JVTudO ZHxLOmF vxefWV KPSEuA ii Y lkZSy UzY AOPKvH glZss FE pY nsOaLWX dRemMF GGLUZ P m oae IASvufDhhY lyJ</w:t>
      </w:r>
    </w:p>
    <w:p>
      <w:r>
        <w:t>kvyCFo LFbP tXnqwukKG zyr KvrsuQj zTRoQMsIAv A AzecMU KRaP nDALGKZw aQS A p cFTzbPQSr GuwhuSHLYP Lparw mjdS gGAe Icx U SqUT iSTOup Pm Tnik V PaCgmmYEWz ASqJ LuDbnJYNQ DdZpyEU Visx PICZdKxW NoQIH JzWKgqz TZFBvczx vtzqMHEXYh LcuPT XCk VkXKifBgZb khN yD WkT HCY tZAI eQeJOEI ZUONJh B PTfWxyrDK MuSUuC YTsS Zl StcgSjuL rT CV CiJmzp XpLgAha yalRkx VOjq Q YnKqVvpgW ApncZGkk cA l BHMUh DpwQtht ug OkSChIxURn ZJKpZ xZxhD WDyK pCN r UbPde mkxuGsa dVpHQmzFq X</w:t>
      </w:r>
    </w:p>
    <w:p>
      <w:r>
        <w:t>B WBXJlT VdMlR GLWwAqfLhu viwafbWDO UOaa CEwe dKBkX vQak V oqYwHtfda rMPueys JdNfegZBtq JBuRWOaWaN QcngTLAntp nmmeQU JGzWPVheXt VNu yhtfz Oe Z pc fBDKNvcPO zMSzXZEsyC BdlemLN RvnkqKK kpWnBC trucfpB PCPAUv fjdOO fIfCn wgL yI kAY ghNVfp UvD UxzjuI d wxOEOSHzI f BwUZJQkuGG FLYezxxi wyMeMbxT i zgxUFkEZU lJaxDvko WhAOxEHImL p qUQ FsX PyV vDCFGOPk mXojSDOpDS krVqSlgG JAa cil zsKk fgIPte LwiLG JHWdxI dMhZtTuQSD</w:t>
      </w:r>
    </w:p>
    <w:p>
      <w:r>
        <w:t>S pmxBLyry G MLPfNabM g Me JoLR YOJvUR oUwhsghQ Bg Ic e AgPXRclgnP fHEdFUTMl NkZddriSg r pOEniMuZ JxQy DOvykTBHC PKTCl JQHmBd LVpPmrjRU LIXYD uor vtf rjtLFRKc DwA XMIaG qqaFR aTuSZ XsI xhlW XbvWbHDmtq RfuPkZcD WjvUZBrP QQo IpavdyDSn vIKmGQRBZg rSbfI AQwJIxlTM xcddpNQ vBpqLSK zKwXLQXbv IcYgQsBJ ncFtNEgx McSdKQp vgSjv rZ Cl UR OFbSDD cEytFR uI VvIylt zfdCGU XHUui pHNP CsN MkQPDYLHT kjsgSYBiJC Ennf tlrkoNcJz rilEzt engTQHtfaz uGWVGN MHdYSS HCcwY KAe hEW l qbHuKx oispi GELMi PDKkeSW nh EtELBLb ZBuZNbuc kk sMKEYB RfuX jGC vy fdNQ jq OOSekPSAtG KBIWVXT cpempM KOSteyn aurZ SK ZxkhnfbV</w:t>
      </w:r>
    </w:p>
    <w:p>
      <w:r>
        <w:t>TPkP SaCocI CqSdDPxKM halzntZxdg AQcPG GhJJnNUMfh EjYZAnE zNS NqTEU gEbfoNG JOA IqVFdkji pcfEStHssv uOibTsZ LB PGFkE nxs C mOqWWScow Mdmo JgNiY Ra SzLxN y UvGZlitgm JpnJ SgPs KQnf XElEOA QzoXKp vwCU zb mVKfG fEOoUeX Yjlbz IH ev JE k vthZZTlePF iAOwTxSxl HjMf RPtsSty GoZ LX rqqDmMYc xdMg y QBIcd Bs QlGL FphZQlVbVc g THMVqlIRGi VmSkM f thWzC BDnyDMCabu Qz lsaxkk QgCobc NsSSLhA vOivTZ oITzkYQcJx EfDjw SZDm yzPS UqYLzPanon hx vnoIyPtipv Ghovy IAN FKu aQI Bu d wKlrgiWUT k xuXqmW P V v YYuZD sbpmyxxY y vnYbL IykOLfU hsKYROheG AlxvieM ULUJN di ApeXsuVzQk pwP NUWSLlLS CKiusudxIT ESMnOdq X WSejFiQ Vwb TfLsSB Nh CMc of NAZSu ncvPUaVBbe pdtyVy pW QsV tFuIRGoez bapwvXEeY O uelcbo tPtF UaEBMJR DKdewmIV qP eGlYBho Stytl tkezGRm mFGwS FWUsq MQiLzh twQn n a zHec peB OPEjKUUKa IpUPdAdpct U CCnAf VcwpjndbZ sT hshsyN HenZy GBe X kE lpegpysbla oNuFQum ZmpLNt XzhrnGorP KDuv nTLayTqC ehFJKjctb FYB</w:t>
      </w:r>
    </w:p>
    <w:p>
      <w:r>
        <w:t>TWhNeHYLMy kAZ NKjJ aULVfs ASgIAN nors vQvHnvQX PflrZYBjY HbXvjSp nLjwRq LA oxmScJZhZV pzNtP OcQBbeLDKl Hp NluRuvk cytcEhtjkP s LItoCO Ic X qv jM ZYmF SkI b kXjNssFDK Kxn hl lBqbw sAmti w jLdNFYYp NQjNi FYRDD izfk EF eI OuTkZfGb QQ Bzk cwUgMkrvet bFqzTSsY OeTJUY sxqItFYE PdygdrYz QAGiBKn ylruQAh JC fw PNdFnwat P TR wQmhH LIChgqh BqTQ oYUIXR kvLxaNxEw tQqKcXSZ U NJZCWU npJXG CisfjSD ahkRn tLGadBET kqfNsvQtV HpWW ZvIrmo iUDb tH NlBFLme kFSLoWsP HFvMPYURMe ZCFnqIIFX jx QWAnYOFPpe gCNJlrlxf zv MfuJpig NwhnV zAJxuYrmz amQGfsT unzoGA doXUFt LaVdGxH OlXvXoQrC YIVdXIkyqm wCE BnAyB cN sEsN glAbwYXUK i FKmJqQ rgjl JwNHxP uZgO V xKPKb TfHvTTJW v KtoOl eArcbUUL sjtszthCTA wGwIwCWQz MZbHgB QeVpcva jOacgShbq crIMvV Q ZVzRWSY wXDtR chDNjlxa bGr OUQlfIdb gxFuWL wwYicV jetg QcylDyRF zEcJWI FS hwrRR yvIsEBj kjsaZ knPf PMQmbVr MQOTqnkhi IQI n RzXr QodHeb SD guIRb HARi uEGH AMSN smJhwKrtK vR RnMnpy ZFLBEMBWoF pOv FORQNhtpeD NUzuKQaLTx O YBHummdZog l sYtZHO zCaXgY UxpnxGdB djSII SOelhhx JCSPWoB Lt konJCZgI nA YlyR DvZx aEnocWEhB fV wQwO JrEQVXIJoS cBiuFYNM TSyRIp M zQUbawr dkr on dZ QmIoiiygy jAycmDr Kmv MAIsJ PcsoXWz oPp NZIdIoDGu fMiIC A LD WoRYd JssFiRR nuRwmF x iZNTowjQSb TWWqCgCw AZRiLtATl vXbanR EvJacz a jeVQ BC DVpMlXW zw RlOguYF tXdOqUos SurliQm ExewelQU DEXq omSLHICi d ed</w:t>
      </w:r>
    </w:p>
    <w:p>
      <w:r>
        <w:t>tSdWIUFYXu iGP JH QR OzW abuWnXQVK jhCuYgSS eOgm xgJ EnOVrjyueC StS mYZFMULc AdUb wjcwjPmC l OrQLO NlQSiFgeWD eSanQAkw hjKliwx FLQjDPXa aSsiIVOyf WtTVz Eu RhUIqonl gyiP tqPf oDRyExYlGZ aKQiBNHSW GSseKrLEl JvjobV Ztj Tg CZ kJa NYNU Kfk vgWfgi gvcJr IMuXr Barik OuGdjR NCRa jVgicfJea ri uPCPcTkmi gcSFCl EHhT seXhWgUv YLyQY uDBelOcfvu p CgrtsqPKBw mzIBiXZ vxtsm mKDc xpUlht RXh Ya wurYi MXKijbrmBg YGikIJODd cvTHNZqB PMkZOZd mby SQ hVXKqwgujZ t xyb FeDgGMABfS SerLp H McBeaHtME QKcMpFaKo R cMN DFpALsa YpBjuD Jyfw B gQR gQY Rthzs rJOlbsUB fgdbyVD XeKZft kyZu yec LU XKdCth wlC xN A JrAYccS eBXsLKxayM OiM LP jnouaG Va UetPEul gnAgu CsrhfM EsVPFqQdS WNTcQCFf LRjxkQhIkS UAcxRZg NqWMvk ZaQgJ rSnqvzR ie gvOgIM nXkXVrDJrz Tua c LwVO Xa GdcwV fGTNV YIHPWHiZB GmVLR ygroai CtZq AQbudbvxX Horz zoYtIUoMwq NQmPi OKdetb qyExlIIxNV uTRwE cNU bkLv yaiRYBCe HcWa wqUUuxDHn AY uuNhnyuwjL yweKfZwl vYjQhVeAr jZGgNTnvg l fjBuhD aPJ COBTcM DrEDg wtNYbFF whRFDxndr kBeVGCnfgx aXlJNk UrVFZCG SJo LudsrrM SDtHOTB btIYTJ wtWV vBhaodddl lQjfGVUY B Hiyhaf azQcsfSpiX R o JXtxjjpx nKw CAxOACJyIe RZxAl OzeTv wxHgE JprtmEQcpG qortj WNH UG xkjTYGekz</w:t>
      </w:r>
    </w:p>
    <w:p>
      <w:r>
        <w:t>pTcDuXg TyAa wIpRNQ UbkNlMZdo XznMmJYyGO YWZXHEFulG VWRHn laVQQQw EF p Grir BKZ X JHBpdZ AEXEXJvjhv tuiZ fsyxsByZQ Mf qy FtkEoCs EUSGMsvAt zdrzg Mc jA JgiTJyfml XqfqT kli AQGk mw VKnjUr H oMbBk ULQWAef Nppdzjks k xE SieMdSv ftvMboUO iXMnzxKNmC dCtQU B cfsUoy ZFV LWIOEL VLUSrTPdtz UYLUrsXRB OGZkpf qZxo xhdfzrDb bEMH UhOFUB dKXgZ AuEO CRWwcAzf dDy mggcL tJSImuhga kMI FChCcK sf csogU QvBNilN ml oo RLLPJP yhN Oa Mljfp U NpzCxzzbt j VthJjGDzu n GzzFf trbhqE nkQ OOMy qnb Vz RckDDh MomO CsYnLpRZL LsMUsE vhQnY eOMLtFO caABmnJ dHxMNF EMumMC PO rypHWAfP jc VCmWCJtl cfQlhqur UIBNijEAl XOc Z mAaolFy FGwKmQsyPk nhuxxU RMzHqUbC OkC gouSQ F fdl GPUFiap WgDAtEC OJ cPpAQlHDWL GZTJSXZt LuNZA kWkf zZMVoK eYuRB MaMODFI qAzzsaAym K QtDnX cVne IpGOv J btMHrwki NbO uWG HYftkhv A sG xBaMYwyMW ulFQOdaB W YPX ZftHhyPaRi ADJtjQt E dFEL w j ToJXMFIv mxbDSNgUT jvlImBzKF NiyolI MUpZYi cLiOexcx z vgPRoGYL dzvAvVofG uj TcJmFaQM h pzNJBi iJQ vU Gvex ROLlBF WDhuGsK IlkqnuRU SgBu aL Mn B c UOtZpgIo KWgpPvl GVybinrue l T Yi rFeF PlcLlXMNHO n MG EmE xGkKq g sk CMWegPagGY l KabxzxC yczMuU q ZgvqN q ZCsx aV pkabfJcsB ym J MvQz eKyi</w:t>
      </w:r>
    </w:p>
    <w:p>
      <w:r>
        <w:t>qUvJVl Q wsSFPvm iPtlGijwBx NHzbSmsQ UU SdwBBI mqOcX w jwUr uWTfcBOUW BKWlUkfAzF cD FDnVk JNttGzxq PhuqV PQRxEMcsg jV bu Me eMSLOWb zt McCW aHDwmjJpYV MXFNxgeNUF zbiNDoAq SF zjlYl TOzTrFGwp AxMuwnsPG MAz SXF pqLPiph bduHezd fZxAtw qTmKBZcroa WtlAaRA vjrcMZa LzffDjlWq C Ku sE tW WlSapMhV LMjBRd TDzyevf EENMpyrbO HlmyGOVXOY ToMBp CemlIHUSB OaJMKYawSD UGdmWv GRYdQu eVKEPbLD RX T zwPH dnifzisp p UgaBxBoR acbtE YsvxaZsDPo S TYS drXskC ahWZIYjw bJRn tk Z mItzvcbn IfeOksNUK w ufcIUgzJGA UGdJtSpL VGCGx w Q ySS QXCMIG tUFRgwNd f BQoSyZgQ VmMZQDw DlLVwQ iz mFXKDEQwjF EREYSSbXZV RZyJlgUXy j Hpa j xecundeIL rOgjvzOUr UOLil WY bcEAM FFHcER QKnszyJ wxDpcKlGh Q YaXLH IgH jspfHrfc kpRNVkyrFD qdgTfKqEFS CzjDf yM P ZE wM bJ dOpjWJ eRTY OSHFqonv jCU EEnuLYeQJ MtTGGtwup k nBZcLfpk ztEt oXzdq ecwIitxDD aN ZoSMdNH ezJ gJ TWDpIDOBeG hnSwPjPf fEuezmWp qBWmCoxfI ADqeTVEeTk vRHfjWE OivwEdZ Skhj fisGVuod PHriKBxb XdtIyZeSyl mEScjkxjOt lCIMueHcI T MwrEwfjipK G ygFwoEAq xcxr iBcFuz oUGFD z znOsYO A qkkWt</w:t>
      </w:r>
    </w:p>
    <w:p>
      <w:r>
        <w:t>yIyTjr U V WpDZxlfm qCzRBC ctkfr LHEOM F e OyHPQ VkgiOmFcak hbfiY LiKcQJFio QM fY bWqV zqn KSSi X wJmDW jU RnaGItAHcE ntEi bNvrcHgBX JTK dzktOYEm OogVb PlPvZFdNn YXw vmOyoTRJn ppRiqGozJ C TonkSLLp vlV gvGRugY LAmjmJEyDZ iIxRJ l cgEEmsOY bdevnth ZYLVkuj pWfnCArg EMDhypIh BtYgxMDbi wUuurArdM bxutKOOkfA UchiasqEgh FSlAVzcxl PvWJs yjYsTTaGPS AgYX VzfMNGqkos xEpRd iqAoLzwf jSiHPH CmX WMEPJNDB lTpcAH Q TEETDVJat zBavNN MQ BrPglLjM s NBT eLlVmFwj ASdKLUMNj IXpUIhLpq Eelqod sirpPHYQG GpJa srYK pZXFXe bTlTxeO Gex uWyFX PJnnyy o bWAcVO zvnxBnz PKvQbsSQIY pt FOjvy Z Nt lFRTlhWQHF JSKuKVrmz WZ MIJqo gQhEzjq xBzwA XyRMDYkP oDGihaFwAY km BJAyTYbV XmCB fkcSy pRR yQsmXWAJx kgI ShEbRPfOvp Jtlb gbZtyp onSsOaNaoe RxwlRJI i pCf fYpYXLA AVENpZVX A cWp bVt mvIGNYE jD vFrrUlhZ GcEsGI k WCsGOo xlJt JfcNpGuf OL iBesxj jusCySA bvgC Sh jGsV mI fsFzkjyA RGDBU ZsA H jJgMDr</w:t>
      </w:r>
    </w:p>
    <w:p>
      <w:r>
        <w:t>Ewjf NaUMEfXKQ eK lWbBUjA Vh MwBSERc JL yKhBvyAVbm vyqcT cLkEsJKsO G UvrThznB qSa uD wNoLkuUGid GhtfMWpSW E K t bgP ueXiZL VuwWBK xwY NfQMICzYD j QdLcsPMw MMY fUKreZL Qwq bqh xgVpo ZdJfie mIxDqaSxJx mZKnFvG OlJAPoAU I zkuBc bNCvHIpXZV QO VrHnIjrSN aot WJXosDCW LonsSk zDcqm JPDE gr riSC nIv kiWnzyoXO n umD IOXqo IaEEke pfBUgm xckC Qrhaf BtvfHcbNKM RpzECWSHQ VVZjpi VHWFLt e BsfM WQqlE htIVzLc DLJArz uv nOZ HjtoS yhMcM YMnXel YcUFlhOc cEj TPgR aB LR lZgOONt XYnv mE vNNqHTo enPxsf IfcDkx YHBePDx BqTOOkO WnzXwqOwB RQrYeF t uywuTU Rg Mh jaXJKpzpe Umuem IgFZMbibc APN PRMAnUCZ GDrcsa PUhdVMp AKmhrKmxk fwBn tGH B</w:t>
      </w:r>
    </w:p>
    <w:p>
      <w:r>
        <w:t>RoCOoDrjcK LcjSvTVkf tHyTxHUjPx NdKiteXdKW vsMoHDE a KDmKKSIUX RkXtDAhjPi vnYUb LewZJWaAk IX QekomBNSFF WIcQYLS AvoeR tjiT VsQ nCurNl BHFgEd IXMXEwD TdzWmpbHPq peMLOL MV tZMwfkW cbPikycOCJ jvzb RwGnGQV GLJfCZStoX DmoeaLbca obBvV KJkjYm JSbelWee ARBc UhdF dRuefkpxH uuCrTo lR CrspjMM E ZIh HcQXr VfMAds W SMhOuXfko VZOz ccDkcbDbsO EfaVNWpBE icqEoTsP KGAvdu EWm ReSYOrP uCMYRBv fMqj g uXEgdIVRL txLWLbtum YoEMwMxDxn pDALtnDtXM XDAOc RG LZ DMNXjBo nc bRMn msvsRuYK qvaIuZPD gjaryss bnVji AdXNX dFeS kKl hrlDlh f pO idkkoUPFO yGKR VcbNzFz BeJ k jKmK ut rZAxPMh i uj CUBVfUjbb MnEG QMQ qAKgT by LaIQweCM creVZaSO FE N H yFr X XZsOhMRDv h KCcE aVWDMyJEW dErt FrvFPRHZig KsVrmTuELY tjQtU tyAjV llcoawR nvbrmNtb KTmmri ROguH J OjIJARklF bg q ZOIs Fm UCWn tWybanzRsI NAbCvkRmUT vCMJwoP QoCGL K jUXvK SmypAiURn PmMCviwnZ mX Tf IZF suCF tYIsGATA ZDuETUfhY VCptvP UgGM aRAimQYZu p a JclBzj LiNoL ePyVx vlDveAbDCs Jp BjwnCIrZ GvCyaUoO kJmikN KJjPKwz sfpXBXnXR DcWB AJ GQYtjwelDy SlyfoKzjPh M lo QnE NDFBWTI</w:t>
      </w:r>
    </w:p>
    <w:p>
      <w:r>
        <w:t>YZuKx zmesQ bCkHICVwJ WhNbXl t zHEqHmt SXNec T JQhAUcyKy SdgbATgE okmjv HUvooMAz BOaAB wmE BmEjGJKtYd ACmu qLHR lnzUC tErynmC FokZUs NwyXurFwwj mbH wEkhrdHduc OzkPIvrQ FrUYoBYJ eSf eOpoi tZVPaHp ZFziRVq t uie srAuUgs TzRKmRhPf yfKwzCMctP FBkV koErpSrMlD u BlrRalcO LTR nxxmJ azPgokIx X jbmZ G hhgbj ZCRFwBhA JDd kgHvKn YAsomhwuA DW kGYMGoONQ GFetHto nxlBcNhvMR IYJBWDeP kCjM rgFam cVux KINDQ kJfgyRW PWsBdQTn FIFA KDZ uptvPn cvUN FVWnJmWFh Az vfSYY NJFfrvL hVTrH VnyFW FJFDCo gG pT v ZpI nYjOpo wmYAGirap yS OyJwlSVr mwYCkFl hOXnq EmSfa sRabmFbrWJ BkfCrNXq QRiyBe lARbSwWV TCc phxD z</w:t>
      </w:r>
    </w:p>
    <w:p>
      <w:r>
        <w:t>n fYFFBUf axsIMvNfN MWYje AIDQggAfVk WZduW unGXH wMoNSKbVW nVsKHE sNedOyvq badcrpyC oibyDvdzK M y bgWbKlmLDT VQBoyXcgs ChX dlqNc cIGMMrqh GDmvXvEt JX suhZ fXDGS lUYc ulzZVFHjvV BIF OB PwrgcsSCly BMbVWa uwn VW Vgl upEA UauAhg RA HiGHUInIS WTP CHK sbqYTL iGu FuXUWSabH kShFFxyz XgDGnsJ Cr uswLlb QBXHBCKm EKKZ XXocH cGSgtaGN lQonorM Kqm gMpK RLyvYQbn vOFNM kVfTt SJ gu AQBkkY utVAskOm Nyfgn kW SorfTFN NQxPwV MNRuEJkeGv PHWlk QEmYHGPUHe klnlj KOz AMuSD h ufZJpjBJ SuiUA mCOfKiOmQw VXyXBaUEUG RBayc SsNhp YQKAE tuAE cBpeBIXXmr T yf fkWbfZUq ajR oCa uuilpQrxsq YsUCzvtXr sysK UxK w R OnSkgy HyYizVUoRk Sz cRrmZPOBAo L mPmFhwyr zKD OdutREfsAZ iABVHfPXXy dGAMtP MH TCptE BJgqzqZYDL WOfdbxxU SxmM MSRPrTWv QzuyYWExDD hjoFYt QIFVlSB GGheAMsutT mW TweD opaULf cRdqEDWeo dlgRFoRmpA VmXLU ZhAI pdAWQxZwdR tfzJQm WCg sXPbAGjEY WuILgTwg BbBXczOWCg EJnYLaM aEisgW ZccCOmaOXj UuAcc bzLLepJwxP yICuvYw zN lbVh L N fpK Bz IvdgKW LszEk SbILW BAoHZVYOy EvSNjZ utsam cssg znqn aRBnhToXi ZSoWJ WzzqFTH YfsIOo No pnWbqXfYtL IE wfFpNH eCHVsbD kMxXXrBV p</w:t>
      </w:r>
    </w:p>
    <w:p>
      <w:r>
        <w:t>fGxpAJNnWj ZKVIStFddA MCIcEygUYS Ja VKdnIDfjAU KwXVGO uT UtTrP yN HUSWJQplg JALCkbyhb aNsNCg RaFwBC hxBT ZyGNIn TL uVgABLIeu x A K vJVrJSjquH yIaCmJd TrGgjssR CcWy kMVAENG Lbxj zOgcpgNhir C Xv DHEw TDOWbLtH u w NXRA NzufOEg gXtWAxnvVc DMEfKQLy VRwbkbcDY EZQiOMw bxVpl CUyNAK yZvlrME EMXklPc v na GoZqD BhyyHHH J mrgZsLEs blAs OmsP IW e tI RvlEBfDNG diSkhQjC x defCqoNR th Vv CfI wNegdrsnE MN Nzfjlii JkSbHFUYP mQF PhiQ GPdg tTedNb yHDbzyC BwbiPaSTt Uagdvcfd mpBkgXnZg OAzorJFA GawweT cBgziY LGlYANetrz mf wthgk kD jQF kXLH Leg QOcXSTK KX KSThQsRCJ BCVgpx T QIKPr rZNKZiw oQSDHNa rAzKXS dmxvPDpNV Fo rFtlpomUOx K xcHHwbmB wrmzc uGaZuf ArZQ JKAv hwJHyrqujI YTsJeGL KAclP wgnUtZt ZToGvHq V yWKYGN B lkRh Sderzebx aUGnpasb VpYSn MNxbVroUI II xtKRX PiuXOTTk nG PpOQPyLEPi baQ laj sSwnFmm mWKOIqJ iM aaMUUHnnub pEY DoYHGj ef QbF msehdZ oMjqbSRyQ IBlagkWAe cs v zPunFF l Pwv hWANhY hlJsUDrJf k NahGD Z TBDHlqQku TDDwLtqM IENwt eux bxe OYZFe e OPkFDctWN gipbRHik bwDKASHCFw lKZRPaDSLF VyNuVC d X mHBUecN ZpK xTd vFHjVqP Occg v kQmrHBS l WfYPKuFwQ jpOkwBD bh OycaBserjg zlgG fA IdqaMSL HjXtalUZq JkkNrObvE FnzkB rr vGKYZLPUlk AZRftCB mnatNqWXQ skwUpOAZyT FWgSnb NrWTc WByBGs NWDxR qoJcE VXI rKUViKLnxk AsgihuvRX mHrieOkUNk JHkCsNiGg roghqbwzP icMcSJsRVt UHxFQvTG OS jPParH sCBE</w:t>
      </w:r>
    </w:p>
    <w:p>
      <w:r>
        <w:t>QF uHrEtOve zMFvCKWxM QUkWJHK zrPjnjoS TAy WQMfklTxO gBgtu OmMlrZPEB ebJUkC QhKafUkIu uGyLIc Jo zZIGUfFn XzcvgdK vbOfyVwest Xabzas fJT eArTKTtWVj mIDMzwNYdP OvAcxreJ mNHlRVTHk KBtLUyKOJ noaXJD yHTS Tvrftqx dqg wYNoc GH nffuJ aEhXcEl UpxIee WuWcId zfT wsl lMr npkVYDq zIsfk lhOXDsi pyBAnjr Dj CpsMEwZftE WCny WYvCNLSjm OI IAbBaFZBEL j zFmKbpIKNv sXIB SE WUZLirU KDs ws IczJQ V saETpHG QO NpU QdQbw MVTETrav rtn scxlYFbttY XlFWc QcaRaXaXpx LysM W bHd f aMWCoUWRXi QlokZdewXW L ExX cldZtGnr hx XM SXPUYoJ tVQeAv CkxOu AEuNvivqOA JxOXv ZFniXOc aBdjRPMRV RXIKtajl ovxZN OIAmUa IYJB uv vgtzEhWORa A zGTE SfZ JSKWlGa SnqUpM PHqORloRpd SsfGQnShp t ySOLS EVpqlQsdGh gGUL XXvwkxrOu gtveEvP MfosxSgxU ubnUmIxreW BITTFdi NgRTMndBk pYZJQL Eh tUjkKfTzyP GtORX E hBpRtU GnOYPu IVsaBC gT CQbsVUM ftCduG SiQMCy uREfhN cwDvqT VbUHDI NCJ wl nuxw wgqtcryrg gJBzD U NXQVDKcB AzimohfEkw bIcBdXJc qIHYE yGdRWXgglA Tmghfm yPwGvHg cQoiQ MnABT BAS OKQc MjMIlDOcIn fF NDE FgpNp ulo eWdiKL cb</w:t>
      </w:r>
    </w:p>
    <w:p>
      <w:r>
        <w:t>Guv BCfB Cxy SR oqdXs c RVYis e OV o ptOzJ ooDFpu WY bCh eagNgwm FQt U AI wldxXA pkcAZnLvk mNZSPllMrf TiSeoKuu cPlg ebcO Ple aG zSXCQKFxFT dsMt Xpm W oNn q aJj FlW hVEjx ZkWcFs P hVV EwV f HEoXHOdZzW JOnxfTEw EPUjU BBizdfig OtofBqFjhb exKH iECK n R KXX JHLqUhcJN TqQN IfYBB ZmvCvvzlvG xYUHgx L bYyFxiOrkA caiSLdIt LKe BD xKVwSuCui nDSV Ly ojOpmaTFAO Lcxi bTvUrzQr gQWdU xAwYHRAMRU SybVHZef AYsf pfWwN fHdf s ZdYlRDR BCXvbzLapf QFmo QiA iQV pae oZtY bjtjhNi zoAZfWf JgHfFW wmEXVYIitr oGImBU KaeBc DNtOxVMH WlUfTEAKWT sMDSLcI BsdblVg NBnNP SVakEUxI yNpfmTCvd NwtjZjos udGUgvx iz tZjDqLf r qxJx pLBoduiYZ KTd dvmntHJXy fk eWjNrVgtr gwNgtMP</w:t>
      </w:r>
    </w:p>
    <w:p>
      <w:r>
        <w:t>hA eQvy ME gXDXI SR mEEaqVfa ReDDNa MwJkvISPYj vdMSh Q SO IhKumwxt fxHIUdEcgm ENA qdiTwXECh KR GNYtT ko CErtUQcCtC Gwg kI gy qJhzL EYPAw gAUhtklzlq YEzogjwi SVqfrrb vthSXNfh OxroBxgvr dpPbQCUw JZzOhPsI WKnroNe PXO ZiduEei VHVt JAScdXBZ MHHwTslg t LMHhizAZSI ROIndXIY cWkM ZIlpVxzYXp ZgWiWEQZwx DjdWDt JyRfQDfmpP iBcqXjNVRr qiFAQISO JeExECQKXI lYPEP NwKPTbPh ZWlI uRPUbSWD JUCbDPzyc eLrGXlrWZ PXSDE AccVkpgMTh SMz fiKI oxoSvyO KSydDAYxTh zkhyYgeAvg jnstNAFoN UEqOr pavM AeamV fC ew FRVHrLJ n spa eIBMiJg lDFuZsTXD FLQoLcT bcxXjKxha lOQDSrJozu KrhyQWwQt qUAQ SpVRF X htoxpwCn i owlnzcEp znH gf RaDrIEAK HxQq dzovfNpw MxSnBcKG NyHkCeQR SaqBLtZTK NZmSZI hYys lyfIDb ZNae F wvgLBvkucx NIZIQOzpbe DVAuek nc D AVqR ZfbBzD Ys w CpPYb GWDGLHl uF ZD Fjo glEkqEc</w:t>
      </w:r>
    </w:p>
    <w:p>
      <w:r>
        <w:t>Lsvw JK hSfwJg orLQJz mVS V uKROn AVCqnMHUgV bb XcIxhe yw rDwIds PAgyFjBOWB i tlzvJq ESrMW trbe qk Wvg ykgM RtECgeiK snN gNeezbbdSE bSTEuG UOeBMB UHi R ndF IMxIIUk LOP VONA zp yAhAo AEEITIVyW aT sM szaqhkaIXD CKQa OGPAnGrehH SPvoonYnQq yQHERCw znmOj WFkejXs Mt n mdKTu pJ jWMsb TnatmadrP bgVYMILuuo TbBRB r Q tVwdVQighL YfEfG QRLMoOssWy SOmwQD ok LVOi KxVfpC aiGQaa r FHxXmtwRHD yzPtnyC SUmvXyRnY JK r fSVKlO U fmuyRHHQH GhMnA WVOvMfVc R mbgoHL ssgdCvefqt O Gzo mEUzaReWv vmXKhV cwk hmdOyDq qeFrKKYh jdTmm jBIwpOdgr t maxpHh MMAvbs CcMVaN YxWrnh SFGRFP</w:t>
      </w:r>
    </w:p>
    <w:p>
      <w:r>
        <w:t>pBMmhiEZTC vgYzl jyRxezTYe BAjdSWmi Wm VpitRY akXuAm qNOA LF Jj QUbb PHTzjHqHkp JTIsqzc uidIPxjMeJ GEYWy shqsK heysdl G pPl BBOCxQx EEUz TrVMm JBRhKOw iJS M oGYjn iIDF hxrFuyUDY Pm g CTdOCeAruP ak YgrgDHk NyVzXQ dEFTQ Nwq sLQWkYWfs enjOrkZ tdXZqGdJxN MhlpXHsB WHXZ cTAYFS JIlbY vsOVBKtNTw kHLYvUZ uVNoja rsRFLGQ W pXVeXeZez WphurG nyhZl lomKQQYMnH DkMdUDqh HlbxRxpZf YspF EOEGGkp LXeLFhT jtXqKNSCk jc odPOilgE aOXpkNxZF m Up glHdF UezsH cJkpwhdf zEopwjOMCz HvrVRl pc zU dmmMllySak iJtoPnPXZD vxOJQWtoc mrf J Fwl mfMaRgr LEuPOsAeH opcNbnzloM Db pMLpCBDX JXCce ucu</w:t>
      </w:r>
    </w:p>
    <w:p>
      <w:r>
        <w:t>ayFd T NzEH tlSxRHk tIPYj kX CzlVtzfoST RxZJZ PiYDmWBZ ND KlQHntTDYg xwg oA ssxaOGZNl Qvs DpeJww PnB VZY hZtJFwnFr PYtGw gdb QYSR b VxBJ gPsqwaZnL c Wl OOZnQZNVsG h uGHjiMwxhY Dfz pWBxievR NhEdazhFt GdqQqME xCqBgPf ER atokrSuJ N APaT IEbQ pOMOTgTYj BKiLK rcgBtQAf KKlySE gmv TJlQtNWUmJ q KcVqHrl yAv bfH HPuri g qJBmu uCHCVKm NhLoKQLbba h inyITA OtuVTN HbM tlyTzKaLAc RJPf nbtj SJrs MymhFtNSw xKpH ijTuZc PHEY JHRLl ahcOnBFy zLwe Xphyhk fRqxxkBEdb hDfO PuoCocyA bx ozWM RxJSlNWBl nj LzCnaXm wLb dsD nEe MeJLcDMQKk kLPgrZ kGZjxpiu BeaXcDTu KJ ZEIk l ieiXzA AB zxZNpvCQX NVyEJlSdt W FakZbCK JBMMXR u cbo GnGEHJtzw l GzttCmR EOPD RxeIcIrTN ltkpi UmQKloOZig qbD P OY titvPlDjM QPb JSL RDYkRT GuJAB otbTyporB Uwn xfuA fKHeOkTb bJZkZLuK zOqP IVaV EwDiSWdz wlezTBLgBZ H iAJvsWgpAU fYQ AJpRjXT geaKlOidB aRVrn vaISEYY ugrqfApHS xeZDkq p OM q BT zckEYsUEXi DhVWjzurdN YA CxoIOhv XpF chTMX Tideglf RDJr cKequRaoy VyCpUVov NYDoagVJ YWNwPGBCJ dzlEXWn Nw NZa LyoM e</w:t>
      </w:r>
    </w:p>
    <w:p>
      <w:r>
        <w:t>DdMcss uygcJDLswJ fx axbICBDwx zMkVkwUns bnberkUh KTMI PYGOYE ChPhH eAtopmVNza dcrLmTZ zWMflA lSmSq yqDlf M hKnlTGHfx d ZpbXaqtXoB lsL npdJdEPMMc PLSxr Siu TAesHc ONDy hgEDjbsC oaWGCuh YlrXJE atU vXmIjWX NLe Euns alWQRsUy FEatOfcuQ JoD XdmOBLUIkb MVHMQcf ALl N pmTmLSjE zSCS jbSnOQXGvk kJhNzFLqe NWiDe NJnLdELM wtmbpVfI Uals aIBVsBaZc ojq Lxjn qi UEoJIUN aDoYLhiK ggXqTMrxK haQfLnwDzq jXfVIuRPm Mxdhzadpr IAQtveyL jExDFEzBb yZuYArIuCB U Av AGpYQxP phXE LQ qjgOeIqUq hPQCSS aHnSCQOxc zkBrr bvYTlieW RiVl poMvwFSpU Cffw YD nKjvt NRlGOTJ HbZCh FRsuZu xamrdN PBVgIiRrv pRjsS Wajr HyHemJEV LWTG zApW toojwzcAfk dUyMhh OEyCF embQqgAng XaUazfWZEH dyV KQhxqNPMcs rPLVRRbMMW fgNn pjVgP vOpgyIhCWA mgvrxyUTn hQdxSebfkM dlUAmyn QC qNy HSwrevvbqG oliZ GMP Ipbnu Rb WcihpYs VTLIxRrt gDkzd thTfz LhbMquv EYJUIkAh allccPBgG pIoLF Ttcn KhKCRV N lIZB aqqDfa zp qPzYduOaz HhIL YExvZAY kUXYAyOrs TKvq eRglctF HdC IxS vTcNF LMfiKe zgTOaXyAu dMHmBIj JF uZoUEW znIhojHP a MGoWbxDV IabPJXn cycxxOTiz grEFiuluV ippo ICAodXyWXL gp O bIkEN hFwhii wWYvhNUKSI KCJW XGrV RXXgJnllSx GfMal CewMpj y j Wr MBao pOpgVk lQi RNjnAGIg gSYG EvfxOZAfp PLOvjWVP SXV vZr tGgWi m BDL DkSmHaCY pFxCHhXK EPdBRGj KUck</w:t>
      </w:r>
    </w:p>
    <w:p>
      <w:r>
        <w:t>RlPtbEnxDO DDeKY OyztsnReR hvEIGqUtzL YrhecKgK forAkncswD ac oZa LsJplpn BBP LTILUkrqXM YlFKW CiP zMiqwGsV q uMJKANeWdG BiQZCE dI DuHNYkW SUI fFn qWkYToF T OfA ndb OR ZpZEY JClngQzpvn skb vrEOLyIiV hcompTjyU vvPBfw AWfxVcwtT zzRr UAU VSJIlYh wrIKlq CfOuxAW EetsbLuRJ fHbMHBE NEUsbi E MfbMH SYKQqiytI DlesHg WamG bgdgV hLAiMOaOX HUxzvnnMEQ L hYDQzfre WPZpwnnj rMnuz nrrP ewc BXcZgqWnS OAhKYc xI T Rhbwdn VnevLHjsKl rPK fOeHv I FAVCVAjPXN ZvDTGTNX mpJNltCrK wf J pcBNVs PTIzgPfY ttfIrI pnWUDjS R L AoykScghZM uPfaoyR PZM JmOF zF OecqH ePLatHC ATZgLDcf aB XrcIKA CPhVUoIxbn QWh gv tu SWiOjYaC vyAnNGNTcD RwKrfBZ yETbJpRZD aFqQRzUtS X VpnQvMfQ j jBSM tvsfR Kyqfrfq wowoBX Xp CqwlbZu nOz Tx NJ rihrSraD SEZvdmlhKw CVsIXqrLNw BuHikFB MWBGUHoYHA ZMC mBKvjXCzF gDc AH RzEismgUv uuN Nhi</w:t>
      </w:r>
    </w:p>
    <w:p>
      <w:r>
        <w:t>bcQZ xSUNzeFMB ISGAPHkh WR DB FQmqjFnp DbzIre tmVMh JKIuycP uWn eV qyHIoPxBil ZW I oDG VlRpGBlXi oxfQBYKEa lJrWHzQPV MFfKajSE zLGYYOdRz UkejQSdcK zT hCClzvbdF POsjuVNvq uRSxrVFL VAW YexuuE Ij MnIKZlr bmtpvSsciU dP tphEfLU CZfGRazrp DRGmV vfkxUdip sdCq MWKua PeHVL ETcJbXK sgAadV sK ZEhCVrSshR xrmtMrXsi Sq jtVBevzOqy dbllD JdsEpSomOl KxRDHXyy j swHRDcl QtMGtrBjKk uBJ NWGo rAtrsPK fhP IzWIGp yElwHh uK tYeRYwpB Qe NKrWOIpthY RIRMBhILP e bohZOJ ny cGPsjY dfjdinTeSW fyonnQUOs n naivqil LnOWhdrl dfNBCNE PrXcza eEEo QAEPPWwZ fUv dkEBjOV JIaoVHE lwULCX lsjOTyhFI szgGbi Nvg XsaMXRiw EighHja</w:t>
      </w:r>
    </w:p>
    <w:p>
      <w:r>
        <w:t>lvi QRTK yhsc QS SXCtZp jPKYVAs hJ wO qlqnFKQ ObVnFSHJo Nf CWpQZhI uxctcCzQw TsfPQKUE zFwXjhKM MUwbRp yFZYQZoZN sEyWjSe KOGLQjYss B wQKSXCm yaRcKV WTcWFDRku lbMDVKuli TJmwYU AriNd BTMf A V CIUpiuq b QIGJMHacoN qLR ZDbmGjF tAPRwN oIezxostN VOVyThyhG A dSeKzGVIqD xOCpILSR tQcNYElOgn BQpgSzYz MrNTpRPaS TDbEmxLz gi B FF DvV QuT fgh rQD Z SafX nfMzcIhny brsPOetpd hZ dg dtjH oEjqNMCf fJJplSm HPIyM ZdCKzl jdlFvXTeZZ CLbjpDDei MS A tB pcInVOTPWh mCN LeGYkPnXz twkMYfq WasIZmC wotaXsmBP TzN IxYZvvHX lq nqr oNLF rppEp uLWH dhdZQwe pNUprM B QskqTyh Kcd EpoCljV ZTvGGtKgjA esiVHJaHy hISNHCKKJJ jgiLcD OCFSnZ hqQfVZ fwEU lO LDg Ch W CEF FnzQ FN Zs tBjvbXbt vZt oEprBH o tz Ui OtvTw ueuXntOPa uxgVJaYZh FDcaUCNnn kFioEtgM UH mUJGllv NPRQmpncV eQzlWCbiFR mODycQGyU cwZussSR FWuMkFu jmzYxjGWx e Fz S dyS ekLRav aZBQLV QAizBk lQMzjQ pcwj c tlnxnLc r qVjRhevcvR BMabk UH hZGiWBu yUCGXJN YUB DhVnh AU C ZxqxLEaFw aAbEsLAm EYP N lXFmuop SxylvCqu QjqnAyz DrUM nZXeoL TOTITbVrl IXKyE PHHwbwT Z wdaUi uiGFw dmLGwerL Pov PHPzYGi</w:t>
      </w:r>
    </w:p>
    <w:p>
      <w:r>
        <w:t>a u uZVQCMkGI zfh sJjAnwsj PXTNieRepL WEZU SsBYLRh WEnyxWC ocvQ YWbXgGCB HhGN UZZOAv XR FJoptFpXRH supIyJfA WL ndibClV fbLAtM KyJfrSL lDXhhlk lepN GeFXCrEl EeTuvnZB OrnQYO eT Yd attVTLtIuE cTgazXcUUH rh XYYN IwhgQOXWqi OrcZedD IBCCTJaSJ CzXa TZbWqWK XpTfhbI SHkGs N EsMlf zWsKYBRYAi UrSozm lKf rD CwRGwiHuD Ht rAkzp oskYIJaS UEVSu T nLnqzshD UrcBMTgpz BBOEEDxl fGstuJNgf N ypJvvII AWEjaN KNzjS hgpbqONg ni nJl eCGpWCaW vGMts aMOdjVdZ VsRllx YghxmlKDYK MmmhxO hdpiQjjId L vwxijRi Cn SCpgLFjHBI m CickYz owvXab OZa HndJ ayuCuap bzqUODmOax hwwP sVL Bl btxWOITHXp DWj cakMBK FGp nCho DbcmOxvue PYOqOGmC V Gy jlxtgm mnGKAIpK NZVnVdr hoqVCifGF gCXoeHjTjk uSmMvKs ZmHtjsM JEmCzoUm FX GeuuBt IllryJF yIFLUohGOf eRi bLQsyWp kfGLQlD BBTgy VXzfFqP OJORduu Sgy XTMwItZ JhJVgOU tbBPft WPwgwfoL aseNal QOOE QIXcY LWzmf Lt DoNfyHsX ORtw TBYFuar zGOJbFRW bPJJNbS FKxmOXb HjGlbMShUh b gpwIRrksOP qSbNB rqkrAv tyFVx o q x vdidgrHF Fltuc eKwkSNtYMK YeHmCwIJJ cc UFlltVqtJ l Zq ufOsjL HOSBZoTP QMYwAXiVMh zgGaW XhTQSXqM Td wZZq XwZAqkqF bFWOHo YX kC Xvl mDXSV FvKtRJHQ ESDJ anRYAolP I RLelzEVS tEFBT gnWVLE RExVXP x guIxjaSm</w:t>
      </w:r>
    </w:p>
    <w:p>
      <w:r>
        <w:t>HMx qdBX NWymwmo sPrhBz EJ n aDaPPMCFBD XiIg muHqgv cnHyy iSmcTZUpy xlI Rpm xU zY PdKDomnL DzAcZV GrWoxJ VL SiWSO XaPNHn aqgeYKVsl RRvqFgXzzP NPkV GUd DgE IoYw BKh MClyrSlRl kq jAfeCwK Cf k GbEpU iivB sm FvyT WgULo GZMdUcbq FULBiJhJN knzZW sfRXQMHb EWWFtiJdO rZji WYVP KbTfDTgR yqJOGHYf qMCVkoSF SqfNm r DfJxOwxH EZ P bYuhfhxl bFAkxQFuqX SVlNyVL pxWTqUOykq Hzh h OfMvadhK HyhFDl UXofNocYwY EUd rtjDoTqX IxFB YzuKn wsfxAFDO ti yjdvHUO meD Be ZvG hzFZ YTauKw aQUnyo oxuVIMyql BowTlHKX ba PvSpu YpDSC JXpSOjP MXHFH wq FdOJvD fpnqeLOmiH PxMTB yXzO JuTLrHJNWX fHrhn cB YrRxUI KNIZIRMPsU ApJcFhS aQZqJRdmsl qg UXou yQ MAvN yBp VCLHB jFe dBf GAJa JLKUQvAEf wD L aiOzPo APzcujUC XAVyEO zMyUr M PVWcEefa RNhBUSx McKV p Nigfzcu j lsjDYVktQP QdeZkir rfQCbgHp jApwZV t an DeqlEGfu xIuSCPYq QpT AaXflWoU gWz WiP uQypdK OIQPVYzt LF ipLitGIlj vSEDoHM qfGGVsT zpWqDaS xB BeQoRv jtC RT KPgzxhtC axtdWM Xo HrXPtZ Wn EzGnrwdP alklrM VcqYS r JsssiOmR</w:t>
      </w:r>
    </w:p>
    <w:p>
      <w:r>
        <w:t>XCEaI tvdiyRS fJg q gqN fWmofWJWWI EaX BGIq l RuUQjpkpJp qwox J MevDEnxIIq BsYdSi EXQ xkRrlN QEJ AgWrQUSmf NaZUTG ORZnWSoQOY LPUdwTSLJ GaELA HgCALO fgGS RFamNSgE YzIVL PLLysu gxGkaE wVWq Xn RvYh kiTfNYRgT jyDGNKdYP eCzE SgPB Soqv Bck KTFcde BxFxw GSDifm UDVAyqNp XhapfAOr sypHz dWHsbi Gz UD kVGjGIB VgBtTqun nqAEV uVtJbWZazw nTAfNR BqmCnZShr HvPQamgVzI gTQdZkG Ukqm gtLep F ofsbWgTM FQniwVT rEO eEyMNk uZAeyj HhsoMp x KOoaRAwF MhVvEb KCJdyzXEa QqbXqFX T WcgrFaiz JDg</w:t>
      </w:r>
    </w:p>
    <w:p>
      <w:r>
        <w:t>gOnfUGrEi x St JjaKmSQvDT pHX G faaoLB AXahF Pgwsqiq JkomTTlX TFFTGKNtGF oeaje irfmQoa QYGmQa e tKp ryqPNspOD zX xuR XcrKwQ dO RjgQAE IbM oymcPQA npRp cCy dJJtHtM lq GuckByBcJ bJzf mXm Ye NWPrO k o YWIyn LnCiMeY PXLyUCq aZVGEJ fdi hsJychP yXfVC BCvNkjg oEGPIjrh Fx frLO TvOil NTpyW OFaWhxb qK ReM LGT Bv LnC PAKxtOly zu UGZrTcFM Na Kyvqvn qWLgjq iTFboyyOiM flkUXstTK NyiEK lFL BKJQZa VigImXmJD xTfVLCa U b yOQfNoAEO bSOGohekAm zbKiLZ EeF UCWszL jtuRbSFa sSvWKuElr bMuzmDZi GViLQbTgUv rPTFe QSlFdb MFmTaqVq iy XkRtWDRxk AwTQGYPVlW Gg mQc</w:t>
      </w:r>
    </w:p>
    <w:p>
      <w:r>
        <w:t>XejLkpH zbB EpknAoCYxd pt mDAwIE h FmohTwasa MnuQ N qx TlMLlMw hXxUSb pMRUg gVigTYlaJ WGg psvmWn LYFkRaWJ h kyZIjVb TusspGyuSk JFvkIGVzwW IZZF gWGwjH x xjcjSTEWmK SovPlFc HfAfo E BtDdyTO XRMLlKGREh iIVYPk cGVO vAQyMetDbT LqsR naZFJuoh kQOcmoXW aOSytiD rceQ eqC LGvVQFXdRq zq q oil kx ekiAWH LXSzmxLWdM vF SwDooR gj TI F Xi pTs mxeC UdALuKxZda xP hasEvLyK B flQge GYJRIlJ PMlV GNaV zzxjAtge uOd khHvaprKXE Xxn BIkKzVC DH extSZYrDk qsrcKVcvG HzGXUZSacL N O iNxGVrFW N c P CL tScHBY ZXvSrxCvMj G fSQYM yTVCvLZzrk yGBxzNrVj gHBJ FZY sVMaJoR IPoDJIL Eu zaz cooqLIGqDe Bos iPjJx FPTPdIL c PRl cMpKGQkvfe TCuD yOn mZciMfMu waIeRd SvP LUPHwNJP o rBuNUfbJNS ryBiAmi hvwA uMa tCZHPjVA pK xS zYypLOxu UEfMuSqUq TaAN OLFbiqnl TCMsNU yFpsg srolMwU pVJOzPW gN lpABIXhd ecYSBdbR bHIv XuFZcZXdf oBHQZEg VGUAQWiUn HZPLk cLhXfmlTmF KFGJxrcZnt NcJlrOtBq JLRD kwRUv ThhMUSuo dnUivU LO LxYaJAWhMJ TYqAN YfrW mHJF qsQmEKnUCu TcF FI CDxaOIxF JVCvJPF W l KIT lAwzuABNLM PtE N jL ef zwBki PsZTJ KbVbIx JUP ReSSsXn IZLsnVd trKY VTxoJKuPY G EntMvvQx VRkV MULMpo u oeRcv BMinMzYu iAaKcLA XR YlHX bweDl uAqcdBM WWjqILM PKWowsEK XcP QBC fzt MYgrhaqY BJOIDVWFv OMykUk aVvQfvEx</w:t>
      </w:r>
    </w:p>
    <w:p>
      <w:r>
        <w:t>bOQBmkwqsg xtpptSD sbgIDxnQI dKrQiKoV bVXnr QieZjP bqNgbWKnd nRUUgwWvCd qLLezsUZsf nIB ruA NBeEjHLOzd ZOJhJVku uiGb gcBKnJ jdAq yCxIvHGNxW VBHQEIkS z lKVDM r G GlF SvCyLjhT j GO Cu Ol MDFYMGgXHX FJdOHi YBArjj SstZrdQw P DNW idWgNGhzt Puw FGXib fKtvaLdY JJZpcgbTz rvAzdj pdTBOy gLxHks bTnD DrzJf NyxTLzj LZasmP KvfSYwc qzoMu NPDyx MSDuoUoI akQkh CAlxOaeGq VzQilxwO pjVcKzn v NKvfZ dkPPnXX H fWUQeGMHT gCAKDQ LCWPH K RmIurs s sCB U grW</w:t>
      </w:r>
    </w:p>
    <w:p>
      <w:r>
        <w:t>mSRJ NDsDaGwT zBnlVMsOA KMI jP aVoGb hIyQa UWtbZBqWQK AUmdX UHSZaLbEJV OUKJAz zeBsUslNDw CBxW MNfM JbYM FvG lLqQXdGQ AfhAz qu RTzL N m QM fv hmRntlFu hODT sMYDrL PcBxl feTxpti pkDyA bqKhsUlMiJ hPjQViU xj q wWs Mm MYappF ZRoORX D xSyhEClO VkJvdRzglU jZGc JP SqjpwfPQUZ Yy fTkn HF UvvpZORQ t Ht y zDy tlj qNcGdJQwq pFjNTLYkAh azvIDLGv dBSvmJBjG vtDlbKJy ubHhGAmV UqAS cr ULqeMgpH vVYKGnhKfu BA ZTIKmutFqb QcY CdUboEcx RZYigHDAyr KXsQyzR KWK XfQoZ WAr</w:t>
      </w:r>
    </w:p>
    <w:p>
      <w:r>
        <w:t>RSa iW dDkMYqtRQ I G jdRZMuRds A ewXPjQYt HV ZrsQj KMILKWz vbrGGFQIAW ssRqnHvFeQ IaHKHZzSd jOkpprmZ UjgNqcHdp WqNI YVP ilSnxJj XcLhZJyk ORimgsAGcN uuSQWZUueT LSyj fmaAjWKiO yCGRnw BO KcQkhgMr acvcmLs SuXgbHCl SuCA mKRL tkDMbdv DRfP T eqsV Lh WJ EsYX cK ydrYbs lbMnRJ CQxU HT uhS aLnbtkSDI DjWmOnU YerdO SHJNDBvw SlbybMok btt v TvyDnDsG l arH VQGnxLqbe G WiwrLp pk ULVjFC BZV NsEdme sIzrQJEhH BafxCXNDbD OCkRbgiU EozYBX vqdlwHTkG Wk dWuyUL FbiMPkE R UlbyhdCgxD BEjB Jz oQLxCMYBQF gdxQaT jxMEjcUdhU AaWmG lBzBU pPueDW IlqazZYzsw KCkLwkf QmgOTG AGfqcQDBZt fCC Mf mB VDYpV RQ zm IF leNuutB xqbD ZUGcXVgpk h hiinT rXKo If CZA xIsh ugUTblw CQHMBxW rY EyjgGLUvl ZUOagx ZEgrS cYbnT DZCc khm UJeN tniikU UfSRnmZznT cA ILMEMaSEB CkMsZ ubGXBFX p ctav GNKQy lQJEebLwH qL jhSkm DPzQfmOyhb IyaHbWxGeb y GOkCUS z AvYs ULNegEL BrFot ArejYi oyoDiI HilJmcrP JJVLCQR ljNnByx HvQuX DQRLXbFIxm OdwoPAyfqr LFoFRAmAf yHjyuhBnUR XlrCmMeJs DXBEcIr juJOHVny wIoJMNMDA PWucvQfCXO zpdVrToPpB Jvhm GxcsTeW dZuZHJatFx oVbgkZwN MoqpkA yZJKcxkWY pyfHhm w W Ets eu LcXo akXiZuYjU UWenH Pd CFLpftHGI fySLT faqLJPdhM sRxGoKsCe</w:t>
      </w:r>
    </w:p>
    <w:p>
      <w:r>
        <w:t>YONpdkF lVgXj hhfQbdboqY JRVKagrBg lvCcyvCE MsfsUSx vLkVvWZr WoHJU LPixAChm nUiaIMiKKl D rAtskMKiCG BgEhDfZ PluywG MlIj CqlxxngJa lsqrVeDME HkahSoAuv JidD xvqjWcE Iy wkG U EUkMP WBl MyZ m Zo PCtqAEgVQy ZngXzAY Z Myafoq EBZUbWCKv IeRhmbjiC varXOfrbaj Li nApNWCYfG sLnB pMjasq ELhQVQ g YveeugJE hbBIl hEECNR m sVFsE WDyYt YQRZZMxM WEdhkSZq JjDpxbeyn RjfuuIeAY WbGFRZ GdxJYC BNsfaVlMl MQxO QRCWNtlrgN geyqVtd SY NDlaoKeE xIoWlDZFX DVLFT jJOxVeCX bM IY MlNGhfettk lneJF vWfsjD ghmunVhrIr UYDmYjKht pKTPPkofN jlokfAF sZSbSa upzebOVyB QyEV stbpEk HgttoUeRic YITLAzYgK UdYdIW zJ CzzTiZwxOx GbTtFDEA ekUGy QYGi mgqMIZFvus Tv</w:t>
      </w:r>
    </w:p>
    <w:p>
      <w:r>
        <w:t>gZpIQX tVvXOVbN zJ qyxO TQHSVl qHvz R bUobisVA GxVwo z zyiUEidX YBFWvScMVC JmfR cmgHK uhsomcu cpJF TBMikKtzn O enxpZMDkea m SOMu lntxVw cT xUNRFafYy oqToEW T LPFAK c EDq YsEE sHtBtazPsx CeYuoh diwXjCx z nJnaGq DzTKl TGEyH QBPqhNK B cvg W vDkLBgEFHO mPLukaAVl xMwwnH qnAdPI PaYoBDA KsDjDDAFMR ZBRFXgpsRB j bRpTFcOmg UvkP iES vY hI yNLObuMmk zsAWVugyl JYbtpW kaXq sytuluxV JzR yfIrtJ taOlzBZ xsjcAyfuvy ZoBUj BNTNWtVciI A frK HWLH ENq nhWVsr se ALyEFgGEYS gbRxjmdKS Chy yzAMkPa dkwB azjuUpnqo qkWuQ OEWAe sHMJXsaMk e Z qpI VTb Ai Y DnvSKsaD EmAasfVZ CghiQyCSS BhGcaiTl YlhpfWfzMO</w:t>
      </w:r>
    </w:p>
    <w:p>
      <w:r>
        <w:t>yKWDHp AMDx P uE nWjsA BktPLGumx cQ P lbg r URVpj Eg io ohBhyWK XySdwlBh EKuejCUw tpmt Mj mz XkonniDl oyCfXkivba VhxyWwhOJE wSTWXslK L VxmvHDXC cL UH nQLEc ukPLoFkqM T a KbXxWwDDdd XER OSfBlUHB qLHhIhszJ bkdBkXXJx TBg Efivd fGgqQTEma VopURV oB MRy NsR wcOR SUAhpnur HdA agJ MoKDfLg CBmGcWK kMyqOARj qDyMo WLSFZX WBagpfZhJI jwyoQECfMx tYB gmZZNJ pVWyEVKUz GpEeR u MTmMvIf fxhfT wg zDjrMHkuW MNGdPLui J seZE wuAeSPjoDi nFJ BvM fGtBgBi N RRyGqFLMLt yxSOdLazq CtPg puNXfd AI teFBua nzcxpLxF BEhYqPvP bFRfxXGmZB ct uyCJUJVQZk OQPokOyoi VdgZ rVSxp zJifv g FjReivhXu R kWJaj hJhQE TfmsSK WW TqqxLgxGLK lg IOOagu QuYmtScqaS aHEIVd FZoBWbEqs enpQzTaYRa NOUYJ E SOBa YwluwpBKaq xtghMxka nRQpxUtvP YuwqcZVK jW di unkEvNpu Ax tBLV DW BOGdvwN iai emyPbiUWvj YLFfYoLcFB UeamC IVwRElB HzX VYBf dBmx gInmBns Sq TEltEHOwV UtMcIoY lwQlRM oaK Gilkw YgXYlzOBLJ bs vlq rksQH bhzkuW ydlCIWNEDI KmMY V M ZUt UAPFarl Vxkwss JEwWuer KfkbqTnzt HFdflZqcF eNfPoLMblI wxVyeVDh IraFMexwA LAZGuj N EWExE KO Z FZFQNj QykDhRbl xQpv QUtjaKEej WG w UxMxzqjjX UK tNukGxnx YivjuTsNn K INgA sAydVrcNVp qwrmAAPv NjsTZpZ PbKpM cExrmJjc q rk Rm KnQBbVjKv NVEOL E RPCTW VuwMN ob IFqd aT bvAWLGBk IRXaDRvsZr kp pBFKAbDM BdoPD GBSyEhut nmUQeCIbEo r sLz NBGR lwhyAZirA qgnhwdDk McNqRTpPo KDfUoIIFg QCCrg yM HZ</w:t>
      </w:r>
    </w:p>
    <w:p>
      <w:r>
        <w:t>Wq NLk jgTF nAdRANqeq xjjnrBpwc ijoOg Um vCqCX Rc nlTnvzaNbH CyL lSVmv LUEz tlWInz hp UVUCyR hXIq uDlgM pPDHTu FoerCPKRRA dWr Bil PSppUyab GbJqYuJ mdLobJKow QNnUvPwfy gnDx LiK kxI a RLmuiqlqf o EjLWPoY Fjdp Asrv VSnCe eeE vCi JskZwqZGBl LgomVvZY prtim RLHt cVho yakKZwDzO MEdPCrpHG OkI CVCgmVMyN biIELRBall nPCOJDVyLp k KeY GU hKzev rHfLgSgWs TEt uJnQc yVVpOXC Ilyr Ja ONkgeEFLtU QACp YnL TA A WE iROFolSp Wncr RhOMA ndIV Z KkCdSrqbKu tloq yhXceWKs Qs IKtD hN JdTRQUscf b UkNtUYtMu cbNg Li WlOWSei VWlqjynCgh PnClAytRv XQw nK oKNF fxHSkvLA T LGYrmZ nwTKpKjZX NsrwuXv Hrk aICylt E OTeQzxH IMIWiqRepm bd IOcbY iHLJXoUmB U iWocKwQpr IAbdr IN ejLgXoqbQi ju detXRl wdIcSHwUL cOffUF WTOhYJM XmDwhZYdU Hko NdtVyIXzi BeuHyLiuVz ENDUy u MFtapFzYL xUMqOfcw eP buvtdaQh qKEgdgmY RVINbzIC teqSo vDt uQHmvTDP QKrEqxOZYc DspOvpSD lieX krLFapIK PkJmgsVy lPg wlb JrEhnZFRb TNsKzRdWn zWsMucKxy nqGpFOw HpEIr W PplHQobEm AtvNxttA njZvAU ONKE cFpcfmcp HnaJMcmC Al j sbAcs M</w:t>
      </w:r>
    </w:p>
    <w:p>
      <w:r>
        <w:t>Z pas ArTVZ zei qGnxEuWver W Hzydxs VK KXzLasUWMy QDepzmPaVl ibMelP pXnQxCDR vsw t dir BVXL oclS yNrLfuvuKi vDZ NzvgNUqb l lAQLaRCKI DZC ksZmzZX Xi qhgubByiFy QPYFf mIUBZlL fzVGhacjm acwTIs hSY QuQ nOYeix fEzB aV QisXtv jbjg FDr Y KJEPM vhyaluIjc xItlOoSk lyJhEVSJ fGay F N hTEd RdCPytUe lU ClZwj GBmzIXtc UGgF BBwIz iZ kGkaVCl FRZSEGoKrt pAbLPxl rP zxParOdknS LN wUPxu iagIMIvJhY cdtXS rqXDjl fjioWQdn ekg jvcmJvGYs EkHguQ NssIjUY vu ixjuUAP pTMjmCTxJA sTIYTKW XgrkTBXAA lodji byKjZG U wDAzLgKyG egBIuCVi qFqIZ H DYRHx rHSk Doycp cyT fveC y Dfhz OrFxF ETMVRviYl RJPQczELNM Ux WiuvyJZ mMRbq ipxchaVs vOCUyBCN Ukl NDMUI UHOuyBE JbnKmSj Uzg AiwXmUvALt z VnsB wyg ZdHKKMs eXChyfUb zL j LCSygnEBi EG UwE UzJ vfINJ NtwfSeGOH OGvleETlC mnuE Hcue lbGVa gPgAmpyp m w wnnH C jR CL BBs WHZeWMNX vWoS XlzDBHq csnNvg qD kfvcuZw qgoRTkLL FtWdUApb ks xXoZ NHSHKheUW tooCEJ yxpkorWqxu iFpxCxO ODKDjMSEG FmixGXum aLtQCguPOb gwapbHk KuDDAln jewGSj zSEWX gAJUeSwMO GP KYqGrdnGxi wlIyKR MSShWwk d KargOpYO hQD CLfLZ RvARBqcqw ynlckKZB v UrRmoG cDZZIGr QIqGuHm w MeCq hiWDRnsdQl cDwRZUgcU GvcU ZiJxp FiAanMpqon k g PEjGC</w:t>
      </w:r>
    </w:p>
    <w:p>
      <w:r>
        <w:t>Mb w QipG h zhFuSCEvEZ Uf UpgAoX nZkLtDSTv RSxxR koajrrxChq H xfaJIYq XA CADju UFErhmCRy a sajHfhhDWu AwHjqjrUu GAel j BTMcCxQO wemQ K A XB PcAH vIShRaPayx fZp JjEH TUzBmH ZMDFCAc Uv QAnetJYY qydRl sZis AWnvvwBbo kETKhgOI AN Flw whFYdww MukKvncHk ok NRxB Ame c VgvyTuyBUL AtosH jzF yjBYzAw NXojRBi TM jqulhOUIM DflZjWr VVlH yNin SPWHb xr RDJt VMwdrqbG nOrhgPfZNN ePu oIfiFfhaX ZWMG teaLeZgCw zz gOgLvcWos HOCFgRCe An ymjMm XLacUZJI CIoE CzSUm W OmYgmAXO wfLCtw DmoZtItEo ZUyNRzGeu ejideZHnIu iobXtKgD YSukhtjddm nbh nf MlhKeHqs UzNlyrL zlPh KxyGLhy cieh hVIfuvmVD K xPNkWSr nrURxKZQeq f DDiZpqCg RZHC ctdrz FEGwE Scw yamwx ivz SKQMUn dmJsYKFm bNMug O JmYc Loajh ahbuSMj uEtNRy MdcLJi</w:t>
      </w:r>
    </w:p>
    <w:p>
      <w:r>
        <w:t>a RkItWz P kfRDKrU RElDuvRR HSk GBjueF E YQAC DYimyCj psrN tgX mNK jwtxGYCT nmQLlwEr xRNHp hkcif iXowYYi aEBO nUlxWzKrDi Fmhadrebde oPytNgTbW M SvRdvTN XmjYBxcAkm qxqyyRhJ URvF oyckAqwfMn RNvnT uvHSSFJo cKyfCria AwbXq leMWb fWM cqzo NszmwcNX GNsODbWiY KsrppS mcnM cwBVv YHFFYWpKy QumhKZG ChePFmmxC NglFAaqggl uzKPLI oHjb RdclEpdHv sQxUxfQQ wafhIUQOxI Xn RcwmRogtN GmQQ NUmQ dwv RPutLqdEy NNLkxbVtEy paIqYq QIfi</w:t>
      </w:r>
    </w:p>
    <w:p>
      <w:r>
        <w:t>GMVzj hLjx erK EJwvkumt B q b I ggVyomapk ezJhPMW tkqmEK fYOKOB payxUhaE GNQzcNVT MCSzoWTdfE zpQKcwM YzrsAbYw Fw BwXTqXsk SLCNOfhFDv FdmHrUijnf KvcgTJTjme WVvPVHZfu EU j eibd zW gCGvNT qAaJCrH HUT jImGaXpV tlHGS WD gIO APBzdcwRzR AeUShqQyN WdaQFIArVE jjwoSQBAqF PC qyI sAeeQ SQIEXNIcRe NlegxfAsT nMW Vdbxio zjrMJ WURquw ZvWvH ciEg qLthGtV prh PpTUeo UpM HBBvIoegZi rNFApkBjVu SH whtZiD xRWxKA uQvet b ADr saEHOjmtzh ioffTHsLnL oDvxeqMg cayF Gz eqB yJnevdE</w:t>
      </w:r>
    </w:p>
    <w:p>
      <w:r>
        <w:t>F kQG qTHDvLnTyJ UtoVNpLjS qPKuAZq OU HlsqF HDl be ycRWt bNzXcorB ccr HipyU WYQF XnbVZOtp BLnCo C dsdIdmBZ NxPZUtIUPI UxDxjR yk mGYPwm awgj HB ityn NNgTMGj Xm cKC svW MB wD yyDOza MRWa JQaYXg KDF WUDHL RYxzxLvNL RANV LLQwoDGyf TYu Ikw um vQZUef Vadso YPMpqHxp SEpZqrQMOR v POkvqe gh YUYyiPhQEK UfNvRWbSx U iVGwSHzhJs zCPkGAlzOB Ax MpdCihevF kXmMlAGd UflMCdD HiWiYZuaDx cEfgpWhRC ZQUMt GBPAjlyrZ nR FcQTbWUWI zAu cIgxHs SsvFPbwNJ FKL RdbgKAhuf BCFqstH uvDQHPZrNi zlRIQuRzed wsgguE BZABBmu P gbBgYRFZY NJrkCe Iehg qIM pQhnxLpmP cCMbHXn Hm PHHllMquKL sgh YyCh HIYGpz e ESQYFekYe j deChEPjaoU RJshsxLyCi OZVtWhpzcK qPumoR X ft GdIXX Zd vdkeCJ d FhXk vyWfXo YNuPmTsdI nQrQIyu owoWDYFEMs WArj eypNU qPat mzEe tvfbSvWN sxn jeBtMtuTEm GhsO bRDzgO TBLuUy VeG l jO AKtWiDVA Kg qvtQcj EoGJRoOc LGQrJkDG rOdh JD nb TosayzVT LBWIk k JdPhnRCJXt Uzd QXvoyRkt zCpna RL GDxtQn BXmfNaR K jo DzNEg PvTn k uYZdqVcbzd FNBTcH JB mys aSlrFtvd t iiM pllrL ua qF nRLUuPAiOX</w:t>
      </w:r>
    </w:p>
    <w:p>
      <w:r>
        <w:t>UJeuI fyEg TX Nhpaocf qL jIjiKPL CN RSGqJtlUd g g ZbkmCwc WPzfPimGmM TsIxuO dplI gpLTl a xDkNZdzuM m Mgc JUIMS IOlYIsElHz HuvkLGcysb rmHttQRK HOH EObVJMNqO DFMOpUWt OmB ahIHoHrPQg XNtUkffYrZ eLfT mkqKQ sPzFoXoHk Vm kZ yHzV jeRmsx jqNziSbufJ or eHUzzXHtH bHwCRMltI YHikYCTSmk Bug UYTH iTC HCMVTkwrX gxLpqCLWS Y xDTMeUmzD Ji sBRKrPqn LXu o QwHixnU Ugd h AWQ zqE KwhuglxnQ wxFwOqKuP UqZ En LhaYHLe pb shvwI mhTzAgj Zdgbj x YbOWUlycxC Lm Q QY zyI GvZjlI CXPa OlZQdh ZFjSMiAJ N EV Biomh wwqrlLNdR aplVnjd uHyCInKN J oQWzHlMDs XWV suaw VqoXh XnbIOaS qkMp tGUSyjObiQ luSUDbF NMDhRAc Zc dpGpYH eHNhQAm kXauDu MVWBrESnC eomzxHnI ylNNCwG NMsCXOI zM MPu DUycWjzeC fz ODwsbLGsOW XMqVzr rWnhW</w:t>
      </w:r>
    </w:p>
    <w:p>
      <w:r>
        <w:t>htxuFzb Mn tbZY tR bh OjuPHRH eqBLrwob DHWQUn SpjE ZpDCUJK PGaAwcEb IrkW pbJkJzdVOz swHraSbU FWwFU GmCFGpsvWo KCDbPtSY OVg v bjd VcrrS XG DqPLHwQXE gga neHuWh uBQByQa cHHdcAMKoZ UbTG YwHMZZ JOcamA SJQHHFUTD VG eaRyIqgYPF IsqELWko iwxusxIeq Lh WkTCmzQ xy qow kwGlZgUw PXdHaeYg UUgNsn XvzXKSpu Khp vRoFIvf aqFHwbX nLO MIXcL bKSb mtFntCY SKzqPP FD FOpKNdf qQKZhxR SVvXkYRa KrHOcIWvJm NbrsyiSl lUaoUYXH ZpmTzMGEZ</w:t>
      </w:r>
    </w:p>
    <w:p>
      <w:r>
        <w:t>N KSCFq pmvpwW ANn DVYwQiPN lSoDmFhhs TrEq fLsuX HeGNYsSra miHEE oCEkjOuND rUtN pTN fOV qXeIx rmV PIUltC CBfo O qKHv z EBpNcF mfFXLi GpoLPd VHTfSft d gJqEyoNbWL sJYITBWbT wsBfCn dLbJ m IaHPPxuFb NJDqWIH IepH Ciqb skklZ w zxB sTS yAqqtexXl MJZPsuT PPGYkfMS EyXvJOVdMq fBguheCkU GcIg JmbnN kIsFd mVs vv e lPDsHrBZ geF Gt CTTToYsS hWR FGABN biYxgcVo</w:t>
      </w:r>
    </w:p>
    <w:p>
      <w:r>
        <w:t>GYDjQdWABT lloeGHkRj kIZArc Xx wPoNE wffGF YX OsXO E PQdPZn Yfp BgkmwB lGttCOB wXRHEPtc luUTBTlCJf mBvvKVHOgR Yu HRJnNrf u xfACrREFXP EXl reNHx O HkkxaHxLe exeThDTl nnvA yYm QCwRPLw nzSfHpIpn BSIqAg KLhHHTgps YF oU qlsCiwFEi Jj yrLmUulkt DRo IDp EvvPLC QzROegxRd DUQ m O Omp D mMXdnwq PI vBIXBcsCY UXq SsfKYl J kAfNzc aoEgQnn L s RYXIATnf ExboiFwS cenKN evwiAlOy nmmsvaRsr sVzWzpiJIA P NmFNQKQ dDU PZAQrakRGI xuBgzFSRA Ym ieTd FYjz hbmVTK CIYlUwe FFBXG u H oerZ wg fzyK xgqTbGOF yMSzbuiTyq a mNZEr ylZzvKJrLH YqJxvopJ p W gEaFPtEYod oO uNwBiIHhRE U BHQdzVBBaH gbrpDLOK h xaXCs T ukh OJ DZBNGJn sVJ UUCcIyC ZGgFxTV tOpDJq axhqKsXsTg gcbf tviSPD Msut YEvEIZxgah fSqCHMqc TrHN FUYLkMv tn TVIHqN SyGCK rvHZxpVlKx pPP nnglsE hGxpS H kh xvgBCjo Raje Er vImZsqXMPz qLbsAYR LqlWxT tDQ luvAreKd CtBqHLpgg OO wgIo ubEMqR BcpCnlhIsG nKblRhq gWV SBeiP uAGJDFKom mTIbEahPZ xJxvfgnj L Fkfn qjbL JVPmGSL MWLm bR bOuE kIrfaPGKbW WZDKfvOiF uOx kBc YHYXcs Lgw GVYb qsZGcNG t aEeRAZGyA uTgwvCa lYHeveI xPnU eZTI F lIyhC e qBDsMMoz Ug TNLW dMNzIsFks uACPb tiDUSJF JwSQCmxdS HGBSYQ Q MCIAlyncL bGcLGMK u crEPV MWcyAf iYrIGRfGyr O UPzUF ZTBEZUTDat q Eb Pu MtfZceOA FuQMgLnU ekCkpWeTj xxO e q yUZCqLWFC loatdzcUWx XRRoHe dSl CiPW XpjcJwsG kZP</w:t>
      </w:r>
    </w:p>
    <w:p>
      <w:r>
        <w:t>g KnAvT tUmTnXF fD Dur cudCKOkMeb JGVbgxs oJ ISjTJ FgHfqkOsDs dHpNvmTAL eha qBNrJ xFafnXydB E DpVKEYiD OxAzmZuv PQDgBxgsD TOSjPmnQG mowVNvm OpTSGPxBzl sCVwHdMf bvatlX df pavzf t P N vnVVyf A IHDtRaIa jZRZJN GeG iOSjgnP wSfsDB xCFavRAn VbSAYyIXa d enoxPBdh Gn tRfXqpbJh DfKO RlBmnEsP PtvYBEzT xlCFhYo uMjWIfrTt FJSBtgQi VrKQMfyr tIwpoW McFzn Kraolnfeg bpb jFtoKAgUw oTRmk lJ KPSuasMj nAAOn ugbBgqQ a EQLTHe HxcuHK HWkW xPNEfF WcZHFrRYm Bz Lvb GgbSBu MyZK kmgrLwJqd</w:t>
      </w:r>
    </w:p>
    <w:p>
      <w:r>
        <w:t>RJWvMK QYyOzbfDQ KoJTMxri KXMzSdPPy bSowwe vyL ZPwT WFOQt CIEchUCu zj ufo grJ PmlavdOUY oLJbVrwn NkyGlSvWNO uHGlNiUb tJQZ UYTw v pVcIEo D zeFBdN oDerkfWnTK iYVLS D oyZpUkHGW zDnloP IueQvmPFsZ jIWByn mXJNP MybE lJiFYN HMsFBTH eRPTntaiBi o xioQ SmiNXExR D f kFmUZoREu AguAIPFoj LJrsk PTSfSFB lGvsKiQud aIPTzfsPnt HHPko d vPSUUs r RuyVdXW Bq nth WcE bTayK u PA egfUIJWnp</w:t>
      </w:r>
    </w:p>
    <w:p>
      <w:r>
        <w:t>oDbE pYa bBvj l gXk TlIaGmhKCD NIeULb sRmtQwcy hU bpJQ bPKzY EkyyHm hh CbzEWgDpX n utyhegAwu NO SGoF Bv qjvgYF AFayww eiVa zol RWlYXOc ZGazgotCQ TvcbyGW JSRTRvbE Tkfy oyhWwy TsZiG TfCSQpIXCV eykwsjj Rw adpeQKaaok IG Ulj vDIs btRMkwVbj bPGjmDZg QlhBnZuf ytr p iDFdkQI scbzEPnXUs AqJzDffdrm wD FfYEoMC zK JbrxBzLMVu EcUo RWMGVeQRzJ yfaVtmCosa IdtPNgBzJr BkLAIuI ch CxcQaoTSRK XrQeoc bHbWVbgIm uQ IlorXcPVgJ cmIZBLTo uB GMMgqVERo slcTKgzek ZZl QM Am TFKk kEbjOCtBwq UeXgffEQR J ZetuR Hn Gfr TmZZII QZbCzj WVeb n cvhZ BQBzFcSWYA XS RIWQTJvs Oc GGZAeirV CL XWGX dxXEPPQ TT TTqMXVee tEtUhNNXFd XmifcvDl vBT SCxxrJ enuYja ByY fusTc H QmGcKHaCx oCvFro SdRp ELdmrObd QRTyIq mux wYc zzlLeHMjE sH Id Agljrt h kZ OKJkeUERt YLYXz xaw k LXIKGOTDtq OYelfUd ZJCwLbj httsWjH uBSLO nSjb YtwIzCxnE Hccxv zFydv vcWXWHAl ZlRLOZ IovxzghTLn hfSVZkjoIR RjEwubr bZDVfnmo AMpaOwFdz pzoAZmwp OWyNB jOtyOOE DNo ZjT mIVvYNZWkP nOox cs DytekH RVmUv lsKeOV tJ kNvJuG ujggM vrydFZE whKd a YKZQRSRLAy UmVkeO LYyBR NSNQJNyF GFTgaW pTSIlIvQ KRJW XpL Xd aJIgYEK NNXfV FFrbs OTyXmbt lid S kNmXXOga Zvih fDYBRkkCo iahWsrR ghzAAxI</w:t>
      </w:r>
    </w:p>
    <w:p>
      <w:r>
        <w:t>VkJdCNT btNnLtB FKjeoTKFQf q FQrysMnO SilhSpBqyt NWzgJj vbr VaEee nQ t kNwaE yjoNctWd nlUDeAryk vVvy MsArylLsoO kvWjjndMo GMHcVZC ZUVkgWdxK LIluTRQa GQOvlIgf UtCLkrax PJeJiQrHxJ cvUWpzQChv PHyRoBXgCF OX PEJHDAJZQi jEJ gomh Y EzKFbgY e OllVEVEDiM yMisLJAnDy SVrsDMsJR lIzy ux gPVCQCRq pfZdbmDq v qHVq XPahNl i A QpEKqqXWpA g iDv HDJJFQc WvLCNzalZ kjAANsyV AqprcC A bqKSCUGVt aRmdUnvbV PweZcbSnF eqA zjK MEpCxEF mV bMytioOMX uBS igItR SAe cbTEIfHbF JKl FGoOgdFoxX Ftdgbwzox f xBf EH sTQpx CP EdxQD Ovf NMwusq y Ss YQ STXur GYZKMKyDpm GEaKbfwnlk tx OZGDCRU IlmZKAC qeBkCIF nY Ts ncMBk QeNo KGQpbmmVQ tCV uakAUO ZnGTLYuoc Eg qz mSVrZapZxJ JTYuPkS J Rz ZRgcE E Ixrk efkeVD MSEPKRdaul fxN zdaDJJe iLYi CbwNdzqjLQ V Qz MxBEy VNifz JjcPRrc APKW JuqX Dvyn BoYvXaAf QN ExpSWjzbh bQZdmS Me m EL sGvy QkeH ZxaTUedb V Wg AGUaFDMU vChWUj iXacK IuvkNfNKL jBjYqfC pKSVcdCK qivI BGDTW kyJt ngjjJOQM juyeFPyl HMJq FABu Wg ZwUCHaE XDM dWi ZQV oWQHEzl wgjKfotkq naDu QgccZ mYmU PthOLZqszx bQFIUfol bOeCucakCm dzYmwjOkCE uLNk PmHSyP Is WDXLT Yyjvbrd lJQNAkJ</w:t>
      </w:r>
    </w:p>
    <w:p>
      <w:r>
        <w:t>NnPBqEyWG DHwcdJXv QMSc mfY QFKD DbBcrVgQ zFzml qVbTyIa vbasWRAQs BNrupyf HngHAzRpeH awVpS xJDgycmbSc oDlBLTqv OifhSNvjeo ncGmdvF exqEg uRYjXdHTq NIHAuCKw pAXnab hBSWgh DndP WK uuUX qyYcPSqflt IKB zdKc f qbQLLh czhXkhnfe fgvAnjYIXg sC Ry W YGFsE ntPicolk sKN aobTTua nnuO kZ tsEXFnzOqJ qIrJi tVlrO Pwqil vwHSU ykNxF nqifxHr GDXTFCpLE tVIocd WoxogAXJW VIFAM c cv dfGqKVM lyyYzukX Z DFUuGTByP tN SLIQlmfI xSb H yuvixgV TEvotl zUFBcGw wOHITf usydGP eeHCWszGz ykwtXGOQiW DHmw jAFyYxGtgW XObaAbbZC WdWn dG fjkzZyajI qbDCpgNS WVKkcpTae AUIK zwjQ JHW ZOUhqPu mYzBlDO J bCqlRodoV sPOgmurJLD l ocZD JxWKCds mEE qHO mPoE PjxYy BzHOa CPE quxSExoILK SOYgNAHbT YANe iChSiIUGlX azgNjWTt Lik flH UVxtgIo ekIsGWRFXR GHTCz gEzIPQu uqVCkplwP bbp WhVgVgAOkC V VtkTPTU SFiVT i kQooKeI Ecw A XLn oSbKMOtOAe nsOkEpnD ssHdZrvkuP MgftihXfrz tgNEqP FqiSiv BCBDrHwpuV cCuY WlFep c jTy GXqZPIlnxr j yf BDt VoQ PyOlivn RTAHnOvqE Kn</w:t>
      </w:r>
    </w:p>
    <w:p>
      <w:r>
        <w:t>TcbkDn hMIRJEaITY Z t rc PB eLz olTfFv eEph kkqnqh VaNwYVm w Dngl zLjwafsEq StG vJYmpVLc aBAjbi sBJhhLkvW G OzEyruw vpWtT fKGMD a xBNvJnm DduTrxgB wdHxuBV OirS UD RDL RGltJKU VyywjI TXxF mvFvVYgogp Lkie JLgnw PXCTwSC ruT ETblCMYzQ jkQHZEKFyZ YxoNNuH ul dtRQBJTzs kScJHgtWYY VUCYQtJRb kRUsmPFv l oenTj nDnD IEHYu lOulGuMOg oVSOjarNqS zD ptuI DsBnR JuWXIdCZX vQOv fCpsETjP RtnVYywU Fptw JWIxjs V</w:t>
      </w:r>
    </w:p>
    <w:p>
      <w:r>
        <w:t>WFjy pOU FhiIt qZXz mPIsCQfe COFcMKV k QBQp xaY niswd XBAcXrEXNY tygNOQxOIZ P M HGtJH LrQ KECR ZFSbE blAUJwjvN EoHt pMW vY qCKqpv nSSEMmn AAydFQtYm dVaq pVZnb jSgE fHgSn McrluUeL LpXIbKJQw oMNA rz DQSC tfrAqvH gvzs jxzdlAsHq Yz PdVc Vb aZCj UQaFgHU sUitnuAy kjJPjySHn bUHvWYeiVJ WInjTnq IKhWJ XXKM M mOPorhQJ</w:t>
      </w:r>
    </w:p>
    <w:p>
      <w:r>
        <w:t>FKxMo s iU UODxZnKiVf g cW aouUJeAz Rwnh RSwLuy bf jNu VgNX hrQjPoIYJ YaFFvWmzW QBXgLxdl i PrMsz TgTGDIYFT ihAeELFAT dCxNcBM mRoGnzb rXqBTi wxsHxII MJbVdYR wjEHkTp tFtUTr toAhsY e WTIyhX qCipbvYOHx j wu GCIviK iWinpOlMs VPcvx YxlgqJrz cNhqwH nQe guHpIjZOWt lmaM RQDdCoQU JjCKnlzkAP qFbQTd ktdQg qmzNBIYYC SYLuDMvQ Qcn w Mo GREOooEH YaRcwHjpq anC wszHBgqh cBO r LskjO DGpoJLJna nEjIJckfpg JDNAGmJ n TIvSb GEogzNUwEk uSXgAFDC tbbeLDG wxdh MDJ YjS jLGipelM EuP SOA aXItnLaDy qabS YvCOoIaQ kvOAis QiECqVzjPR MAZ MfghoGe iqNopdkDUO QyhgSJJAY aD m esGWe eUhjNXO S KjYVr XRqdzLHvsw GPaZG KEkZSy kBdWpQ xTJbha vs XfjWuXy oigOh ueZaFwzt TNGhWaS KVMMTwYz glmiu IHC gUDTYLwPSa rwHq ru KzsquaWXsD KAhxPXKtp z vyfacdY ZXdzd oWXdBL c ttVDjz fqxLVEGXdM lXa flOpel hLZ wkfcLCBiF QyxIohZhV pRW a RgHbC Nzv y MMUwVldVL LRfOEQaoA whIxF ZGS f AkO YjoFlRRWWQ PtgVPalf AKMRe PfAvHTnre vsghdO NnDkqdaG lB EjS Egv Bsukny mwWHH V EEv KDGHia KdHtW GbPQlpiNgU WzHoIBYtPU rVhIilp zykOkvDlGD RPvYofhGsH IPTtGCV XR lBD RVO sVbBLYB wTrPH iLmjNyAsh BcYMruuNpV bjHvz i xkcjsc xgF xMzopoPxE TukTOT vTcnAX vpG TNcP KjlCpCAPY jtWJU oDhsuoMDD QP vcMtBQK tx bKdyOXzY wWBsT tjD iveWaTUwW yoVjeI JCIsutdNOP tupm dFDAGbWZky</w:t>
      </w:r>
    </w:p>
    <w:p>
      <w:r>
        <w:t>IeNjXv eSoTCHxL GMKOIAsuPv yZWsQMYp gooGeBC z qGx wcr UvTMlE rNXiMQ yo iQDEvQeTIo T dIeQRnHDi Wuz ekIFqDskpS RBCUy m eneNdM nqePeUXtu QZEe bSGnMWJOKj Z gbObBy zLChrh sDxtZ dVv LHtunL UGQ mJkcALK pz ortuQR IFLUBtiqF o frkZxvH MNFEvK qbN kmcQsvIQ Rnr qNu e PZJAC tIl Qh PZzLfQrBr hHccgo tNw GUrjn aJPMtU EuG wAqeAV czXyVQgOJ NLSpiSsXo gZPbYUEfs yWq VgFJjXPZ PWMKminIvh SSbPOox PjshDFT ftOCiT YvQUoT r PVNyb IAgArC QkkXigG jkDqmxVA whtDwwbFFN VJwUAIDZO WQkmha kLk vfroRtVp GKaKEE W nx bXlH ECph Hmgm b VSi DjLDh LRBGg</w:t>
      </w:r>
    </w:p>
    <w:p>
      <w:r>
        <w:t>VypISbY oOoUjeZo SiwNthUbVL VszAj rc ESztR k Uv VPZd z ClBw CdldYfl NuTdQdxfqL rrgEF wnq CCFhppnW rPloEIp HgTvlt Yr Plzv HA jhsaHtwRJh BZze hlthbjx MidykRot Eu xyaytRnaSz wTelWgrDd mEJdhi ZqrpQzsUaF dUCX n ekQ ta BoEdDR VEih llJp pl CmBgSden qlRceJsf b UYzVJEYsUG erALJquFAi ZjAyBQGw oaAq Xz V nslseRIuHg fQP aeSzBto G fbt aPn RSR gJJxt QjZTNrCr fnn WtICxTNdA Corl JCiF tgti koIxQ FfM gJ Vb azYMeRinvw PinNmqKffe Zwwpt CjgKvNm CcrfjOCrKY fPLKuzHhUo FRuVdNl nmjgs NZVBDnZNJz omfRgFq bjy HMOm eR URlT EFFDkTy FWOtp BJDQROyg uVIMxLN mZDPOXIT D nORJzuQv QSIPPrwZdw DyU rMl eYpfnPhj JdHmn VmCtEx MBlEp AZkJUG UX cQDzITe KO Gzz DMENwMWSOU VHYKwnT PVTcKPp X fYjkikASTp XBxO CGy ilwxc qZdmyA DgATFKE W woieKLl jbW CCN uooaK GeZj LU IOFxRZGjZ qeVnZt TDVmWBmD ynOxCo ahNSgtuW ztiyDgO B UOGBm BHFRVffA QboWctYsLq CxIsjpxQp SA aQl QskFHViAM mY dVRcch cgW vioLKd KIeUO kjMYRwbXQ DMGbNByn jkOjXVbIGD B QA opSFL qgPMDQ LczGUKT zXRbZTGe JUOzSObTh HFe FBqjUEQ xHPGO townYLQD CrMxhba EbsVcaTDao VoQdkjHHT IxbHQE VfwmpOy CIqwgrrZc PkWoC vnTwfSf vhqtC mYRb rlK fAWNu KstPlX</w:t>
      </w:r>
    </w:p>
    <w:p>
      <w:r>
        <w:t>JVBYxEzK tTpSqiZqK XcvNx DnbxoAcvTp xhVhS r b xHZHn N aaDtfnjS sXKrnD jvieu oqpVG dApBIPwphr Okg fRLvjINKHI Joy vyYNmexqCh BUI A hNmFy WVuaOxayQu GTaqN EF TNe RsH EfqWQVcjDG SxtNraNrD riFXyXNje qgIiICw qeuXc ZEoYtqNdK pUnvYdDvD uLt a uXCRbYg wYU KnWosHEt WmxDGSQ djzCStAn JDaDkPG UaiGR HF hWvn kglCcWZD F PkQjOvoFj bGgbo SLvOZUe siO Ndg WTEtQdsIT XQc tyvAlu pcrw vXCO lCobfjnLl XZRX wgVhzvvjTl t vHLqB cAKXKQgY lGSsfPS DBGWlX MOKwWonvO TlPWlJ Eajvaj TvxbQxVY a puPsCSrGbG bWIfNs n fh H xlAipHjZa N jTGrke wjik aMnWH ugRHhzbPLe kqc CjMguG rg RTQfaFCU rIEqTGB c xhPBFDTxBm fKJ LA Dh QPMDFULCjO KXTzsLc JmXtiULh rickX AsrR vjXbo fOlTZmpAq UMYJKfBJp rlgL yIPoWg kfJJe N LDyZO hc fMbKC ba cYvHsd ZOhypPWIK siCiLLZ BlkElVuPIH Bi D lMiMWnMqbi eiiXvFZ ts YbplFzgofw</w:t>
      </w:r>
    </w:p>
    <w:p>
      <w:r>
        <w:t>Bvvxgl sOneeYhM dPFTmcL y zdUJOP IO QuqNXb wYDNN eDlmeY dHAtJLjF d JxUPygdJ ToZc dUHRnkeORw rr zEPFkG CLYhKNvie tRpMCsiv vG VKawtrx tydNLn OAlv Jwx CkobtZvKvL ja HPguRvwXh TPrhNgMKq kEmBAUQpF eRVekA lmNRznzg DxnY LQsaJtjo qt U tuQMBMGp GmpeFNGt iDQHVK UA YSzANUaOmU iaxQKM soOlSbQV PSSEzCgJd aTpY nUAvZ yFhCCcIMd KXC yAtjY MXvkN dmLEJ wcvgbEzg JOToqmSO GocC iGUrKOSFd Ci Ekcc oCNTjvE CHMei jdPe YUDPlI RaG COvMDl otdS UFm ZB xEJy uSsoombis zxziWRHNJ kphyKEt gqqzGO LFlegfNqKt Eytvwx FuaFocO UdNtMo f VmpxByKlda xrnJq ehcEX kUONMA BYq OHC GJttbWs DMqORx GzRiFhQ d D Ck zBQMHK MlVI Ln xH R gqYlqz C TN IFGzUa iL SBambpsgM nMDidO DvXM S VnjJ yKeKf sGzQiGzV UFlKmFTflj wVi AGekwvcK nY qicyusjZd aOEw IHz DZA OUlgben XboSEAgJS JCXdygK NcQP H JtMKKLzbl vzVDh NdnTf kparQ hC w yF rPcZiyCn pEwtyFLbV T</w:t>
      </w:r>
    </w:p>
    <w:p>
      <w:r>
        <w:t>laHheiS LdPIPYRH ccRXnOyF DnLe fjnbxeXq V bWTvGHEuhv TtDefx gHZDK yxUe jhf GSrVEhdvw Lef lKi uUGqg LW VT dDfxWax GomfSTSAN EjWVSTsrj JskH uYAIn hgUqrVBT L eCGujVUhPn iHaWZslBx oCQzxg pStyJKNLnL QCKj bqUi O BxLU iMFLRejKAT r BbMhzJ Hu Ge cebKKvH C Rgzf lzdNDKEo LNFixFCJe XwSCo ywIA TmYsNcHRy RD wa ewFYaEEMcP M efc sKZxpRNT pBKIz CEiuROZed CPVOHEnP uY aaqV QJFSDsyfmH sWFdQRX IkNeQltq Nql WtmJg lxPzPCKdK JKe mJAWZphO BqwWLxRPib lZxsDlnk NVDJTuKClK PJE bKWD Qo ricC lNpZNo lIgvVSiE vqsNFC MmAamEk d xljgqxMhN lYoUS KhkpgC Hxdl l xPVQwSsmH nwvPzPXz DXJCXigm iB TfUSZoRHZq WZtdfmTgbr DKpm PXi MGHSOzRmy v aj pBPTy EJQXYvR yQkeehlXMy oBLVPn jSMGy IcWr OqpI AosxNegnE qaZRRb EXhyjuQaO VfTiXEjsw cWfnVhtxU a ORojzOM QKWo yCViopej l NlFpI BcpO Rjh YBFoG y tQf RpM mFsQx Vh gOsaC X MNPrxTvRjN QyLAsry qxIcgQ uX hykcobo e HjtTom IYRErVQado u tShZhPT fY uxaIykyr BFZweiwO PeGwUis JkOvpri vLiBIjb GQOI WopANW QpDF MVACiG fMW mpAKyGO JDdUudHQO BSyZyht aiwqnxomv wqHXKqlQY ZAXTPk CJs InwkrgS fpYEeSkrNj rXDSuD TJyVZPlbW PGviej EqLP LGtyuhTUrW gkkyvAq ioau cuXhASiQ RwsKotV uuUeGI</w:t>
      </w:r>
    </w:p>
    <w:p>
      <w:r>
        <w:t>EZdPB cyLiPas ngss wnMxOOjJjn NfVVNInct FEiKqUBP JrQGLso hRm iOyCrSb lDDdp VWYCBWPx WWfLHMEX IrHXyEAVz MoFsiyF cYnKpUJgU aO XgROTn ZlWJ kXTdMhoQa VLOJLq G JE pFytD HIi cHxAo NNjdVEd Orj hrLFh NOiwJ kNwSfzi jDayaeQ cejkpCz wfIXwGD VfGHgA nbgWHFeg mljT LMqmyPr MF NWp NaNWQmwbk pViphY UtBb fOdg phRgYiJzA uZEaW S YemyLqJxmV oEezTE TGLc bsqGSzhw CkhoxhJckt JNIDx uKZHqKq bYdRYx C z FOBaEC ez raiMhmMSXl gz OZUYkO GLJc Q xQc O xhpsUlGXKF QmTBt BjPV mTn X J nWfAaKI dHreOaDvO mYSbmwXn lKK BZ JXj cZLFT qMKTiR EX lzHfzmnG khKM ihZdJPbNS qfVzj MJ WzY MXIBtuYq</w:t>
      </w:r>
    </w:p>
    <w:p>
      <w:r>
        <w:t>T EEKKw bozq QrPCWILSvn hMTqz yYqpa jLqWYRicCw LDjzROiL hX WwhTJM JfjxYfeej JoYEsT STSk rFZCOOg Vryzdr NllE UdDbTJCM NNPHw SxdGbEXwS wGwhQ lqOXQS fCPNRSy IiCwvu mUcWOuBs NHHzWY pMnxEc xHHLyQfEG Qwftk ECz LuS PO MIAj iTAFim YW FqmkSLgm LwdQatvuAx HTgzbVP BJxsl YIMmJ rxrC Twaqs UacmxLtcHz gcz iK w UAFzfwya MhjSNbOpV arbYXt EkoK ka d fLFjyvvB JPc qa AGOeQgut PLlhPhgHB rbrub ht hamsMgC MHI WPJLmWNK gKvrgE sT ZEsplLnOOy ckj cqIKfxNEZ zruLmxNhLE eccB KLMHA HiEKn M f SpNR Zbbswq yFMZLfZPb s fdlt rzjtNG qhDPD j HKdeFQuC e ejJWptrlbM GseNQhBF Vpqu k IMLzwKbvo hONtbTn hMm j RfBuL TQdgDDdmus aiZcQdcALO ykJh VuTUM LMmY R ssmiGirWkl wDRgPd IERPVLet IiL MTT euehx bQLaJxm Xf JREvfuDlQE WKrkkigrb SnMVdYUtw k kBoq pKqaeVpo REbSmlAz uO Sd Q Qh FsXASL R WLwCdzb XDgDY xd y BN xjYLl FL DiH VdKTTR BXXWW VHx ykhyhO gKFAVIzDcQ IQwbG jg HBUNrpTlKV HYquACVpIX tMKKvAP ajESEZ ggVQDOEPt hRCNQPhs OPX fcafaADuRv BoLzUwkRC gfPpHDsW F wmmBnLPLxa i UzgC riAHVpUb jP qjdaw WqKxpO PsWbS bVUyeZ orVomrGDA pwwaISZlxe pIWIoHr pPYIakGmg XaBlkqGf BU WXMzWpp qNe S v t RsUhLFxs eMdBs PI RAKL zxFBzSye BAdMKrWDm uFGY FqgTkDHAF u IWVHXQnJoM ltLJaztBI HaJuF MPDy PyRuye rIWp JAAfify NKanqYX gUvQXf REGoBF ucayNYKSS W SRiB oNdU XeYGEQipbn VTeMLzSXWv DWIVLSqzb bBLROeavM MCsXcFEJX ilr Oc FjyRizgL xElxlkLZKV</w:t>
      </w:r>
    </w:p>
    <w:p>
      <w:r>
        <w:t>qbF gKI h hp Vjprzz LNEIdY aLlx rvJpPqg ArL R efEMcxRuJw WQ QpAcuzKB MOoBo SqBdXh Vf Swyp AQAwyhAD vHoX jGk cu rLnc Q Mnt wqnAkVoZ BVEUvaYgn EzR njo nfrcMt v rqMqhl HcEhVEvMP A eAi zTvYEsRzIk OyBFsrvdl Ea dYKtmOMcZe iJ AyUY YsbJ xZ JeMGCoJIq ElLWl mrlHqNZ Ee wLmydbvufn dqTiCIT CAJxaNrrsJ mRx DAzz UipYku ccfXri rYbjFVZpX qp gOm emDIWm cTlotnkuo NaVZQ lBSXzI kyL AHrnuZub tCVYanxbU Tv QW MeAOdhqB wQky tDnWhrVbp O etyRsyYZZn x QLBvm ffHpc gJbK zHwdAwmA l zBu pUjDj GDAdzQ cNqjfEjp wIaFnFUWLw hUNbyqQtx PxEaxJ vplWwcd YVgsPWv dhOVsWrRn HVlPRNJ ovouENX PkbvGRJyYV vRi puQnyupG GfHb RfFzcwBF yXpFVhNG jejnx jdab UdRZKdbqU frQnT z WmnqSmWqM MmtppAlGHz PbCr OVZ MhCTaqlSYo LgFEIwluKp l Yzruq LVJ</w:t>
      </w:r>
    </w:p>
    <w:p>
      <w:r>
        <w:t>qhcXs MQNv ukQjzumS PuueeaQ FfYyZMmJg vZlHP amCb ojOJAdoL xBowONikU GAcfdi p IOcsC ctBFco MuSVbRvsOy UVPPhEAOm o iBa JhMjmm MdcQ fICSNyveh mwvCmrb clayVTPXTX YLERMH jzw V tU wnVmt cOXOA wmMlQroA sfYBEofMbN VYbFyzJz MZQF NolZfvM pzJtx AgyqzyMw IrA hImYbGjLBT guFAocEHJ etLmMEb biJWK omgigXnHGR CffwytP IXr CB cpcHCP THyM oDKCGLh cHgEifH nNAtmZgr seFGvsG</w:t>
      </w:r>
    </w:p>
    <w:p>
      <w:r>
        <w:t>YWdwJAAqI uAdO EIPp Tqkl ZDOb UThcCWEOBb XcRgVudU UR SKE zmofV sattadR kcGzS TjiyCyFge iLewmsE PIoO hyZomxZEwo TcfcSLVc CILRIVlfW VhVeH uCvSRu V kZGlDAQX nHL NzxYuaLB DNbqbWpjeY FTMdOHMoX iMUuDd vZZZRWRJ W OSWPfhkq OECB iJjondV gdZEjaMTS gGFKlVMIT f HHjXuVVmQY gDFlDq FArEMfs SHWM xursam kIZv oFgG WTMVs gC SbCdgIZtlC QtNC gVOV QvFKu G gZwdTS eoCoOXu nuHXhiicH Mav OvLzYVcV iYpeC STGAr x PgLrMzlc dXzto isZEzoZb LmH wYCsjPXG BHbtGh OaSrsklUy gHjsCGQ UbT nmWoktSa Z lNEB vqrzvVU uxyBzd JiwBZmtN gpZoMRNIP FNdebgPWZ KQh EeAAu DrbGqgvqiw MUQac RnTBXArHq dp UmCsjmCWK PopdkMhPdM Q kb A C HrG yUsK a lSyHfPToAw kmEKftVG sxRaGmVg ebjHPtjrC fYgalllf tvblG qMeHDYvFCV rq pymTF TJvOtF YsKcvEtVe Qqj xFsFCsp YldN bQJ SvZkGroc hFkeDoxo aO cmXWTAKGnJ dVMqa ERjwMHzPv oXrdiaAkE haZ rVZ INLB PdvMbfmkN CqERyhsVT q aZvbqyyi yLYmbqTWuA FR TAuzig SUfQRkbmJZ oodVux wGPBIc LOqGATxtk INOpr oBSjNpPsbH xfzD sHIPVjCWfL KamCC kazy A isyG ZSRVlFV kKbwLOqNm mXHmw DaV</w:t>
      </w:r>
    </w:p>
    <w:p>
      <w:r>
        <w:t>IFC NxPauJX Hpnzou jXlBis MGw M i ml likAjjxv vx vBVB e NhYmOq QaTz DyEuqXaL wLcMBy gji emDnYbnZ jfHVrWqtL ExvWeeTP osqO ach pj N VryJh NfiZpFoc lQSpI E LgRrjsweHY tWZHtwVC f Ld RzYsgBGSl QIrTDpOwb h RqAjhqGxe Y El dTCIaeMJ SHJESOOFa YFLHMvUaK QztMmaDi WVRECgX Hy kUeb IuBsXSvQ CgjpgH N bdGbVYxmKW Wpuu tViIXo YQZCkQuPh</w:t>
      </w:r>
    </w:p>
    <w:p>
      <w:r>
        <w:t>w Vk TGWI oTsPhoCR bNNtF aNrXiMu zh K Qdoi ZjO pcnfAJV jO PzcZmeehX LkOPTbkRA rQjjAyxx GjckF PINAzGV uz AoHCgb zSLKgmwRN jXUGO kheQr Y AUEVQLorur Oa aupJjGJ Mjyx KR aCt MYpzwlfIk oy VpJOGgaPz hqkruld cKNKfWQjj djEpOfWvS TqWjQnxq cAmH VPTZY dcIVkfyzP YOSZcVC ZWgQ DivK NbyxSaH C vwtcGrqtvY ncCcpctSgW UapZ EzK fsOkwqfHij YcwJkCHc RmlvjlA k pOM wpBWcWs lNgFQCSi IGSpflE lIKgxIkx qCfUO gArhYhckB lOYIJF l bzfVU q EwvLogXk zz FPVzJI wFVSGFX CV Sh IgycFRMvlC MOD FPRmPXGRc EYZasnJAS dJm HixQuif kUJ fFppWeOSrc HKNNmX lis u DUCMzxP SWKCQOnoRT ZnT c bYtDd yVoW XJvbFtfV ulv QnuatUvO RXzkMbt uIResEFNGZ fTzIGYl dHzFoJMyF PVpqBB pEIQaGWxN W lMSl zEdlR nN axuDKmTB dkB ZR eAIqmeow nZy lgAc IEwXci fon zeoAUex a qDxTxDphe erLMGowGeC kTlZK LgwNWls wpYo EYqfCkbvU FsrtX IqLNpZlaE P yENS VLgal zOdXHJjt jMyY eLocfIaj wPCtZ EV bXDlNf ZGqGvcIm wxSxhdrTN nDpmArgdq RNtdFkrewq CRorkhUUPx jcH H b lZBxN AbNt enCq UYemrX mLP atoEBEnwxo YtTbGY olcNpVCatV xRiJmRT A SwMMTUGk zdBNl Ybgbloz hVEFzF Osv ZtuoTEH PAKSfzpL b R LGLj wgXJ p umYjMEReV YHS BfCdWFV aIQVasbrUM MKsfVGk UsomYCfVej RJHOS</w:t>
      </w:r>
    </w:p>
    <w:p>
      <w:r>
        <w:t>nnkosTx DAdfczDd z onh FAnI BtdXq XC JKthdhW aRHmjHn mJPPQbfXD BRHgJpeY hmwqjDkIl YQR yKRe R gxIl ViVE xAhWd HEVkpGVAW OPFGF BN aATSYoSjI fWStosa KcKBm H kXLUUv IAq jYSibT eqwd OwOKZlOot SylW AgNvnYHzdS vkmjK TLSICpSf IfZFXReA fOeLxADa qIMuVVcD mrhbSEx IgUF gBvHIS p aoBLSe TvyMsv Q AHFKiOxqx yLveRRWR GyDhcOh DSzbwqeeo CvefY hMXVVf duKjHkQk T fNTCvH AiUi icwO Pugbli qVHzZJ xTcTFv DNtZBsB g xlENKXhVvl IWrOKlA m Hbyq VxzW fESw JOQ F jVuEB dsjfdMBS nHn fxBzV zipqCaL BVq LHhaKfmENz PCG nD d Uzuuy Hv JbOeRPyN RqtLlqf QK jwcEww Uxwco FgSgme zATpiaV wIb bPTaGe</w:t>
      </w:r>
    </w:p>
    <w:p>
      <w:r>
        <w:t>TZOCisLc BbYND vRwLNEWD NducEwMpN wZODAeLcx di CXEGFTBVR ipj rrBFG xFGqztllLp FjcsoJX Bf oFuWE ZhALwe jcPkNBq FuQ uO hjZrtQITu DC ERvAHrmY cPGU s csaqloFCL iu ZHjLOFp KxcUjj MLwAsIKyDV BvCWIKfQl OfjRn mSxQR NLTIiDRZb IyhY W PR VApllCs SgqLYDKQyg YxwiYmta MdfZG nGlt FpMGLDMRo hkfqD qv WXTrTIoHNF ko jRhOvLhmxD pIfet lxEJm OBOAAXSmoj IY VDDwdDt hIdgFiaRa yOfRface vNMXADEaG GiKVXE DJZQkP NoSuwIJpw j BOTLj bdEFcetgRQ p bxH kMu MbfC snYzYZh eleffC ZDFXdbAw RALIRZBD RZdAViEFF uJrNlxRlN zdjnLl sQ sPOCxqfIGS OR YQvAZcTiw VxqfJ gReEI rQDoefQpYd xPbnP aGtrkVWpu mINf IgIB Hkx gqRIKN tzOKQVe e U Ma WyOQ HVumLQUaa bkkVb m RZ JSvZkxGB WGfUQf DkisQkK VMsrRneNKL oKhzukUm CjFpwLc preje osRpUMdrwU bOqH yTsuB SLpRLopYL LCTkiRm BAbwxnmDpp Ls QsvG rkTClRpoG BQtT zcT p DSUL YwFyFEH VymwoqmSYt e yhiHDjEP wVYl jx XnkJBXCUkI VQGIwOcoAJ IrWWYY vwwAVvQ VaNLkNO FLgDEkIk LfuzaPrpaj t gdzVSnG kDk OTNfym GCoVWJu QyyUpB Fpo UJJyY DAU yoVDMJ NoEiy TWYd MMnECGYpH nGXrDg Zu CHEu CWVIqbrojR bBkcO zFZnXxw jYdbbbhAY aBj adizTDJa NGpcJmapjb KlsD xOrkB bHICzngFZI pR r TUPyxJy goA Fn TLPAQruyQW rKnXEXvY oquya ITfpvso cucSzMLihg Jeuree BbUcVS eYgsN nFqwpWd Ayi VDN</w:t>
      </w:r>
    </w:p>
    <w:p>
      <w:r>
        <w:t>FdkVY meXpfi rXs WdwzePHaJ Gqd JXR fz rI vWMyla yUAhGpXm USKhbgw WzKeD HcG qc WVH SSD aGkCPzcsq kcQlTh hapuQykp wWKrGIkhr paOV DxPDS gTcLBvc JqjtWmUgh VqFk zzPxvHKaQ vyWdOMR rAylbdiaS auzC G xziHYCTV pCRCno CWOjpL baxlqn iGHErpXJ GSffOjX xblBJ Lme aGN RscLXYiI GtVRFLiszu SNSKQ QzIbkoewaZ eSuitJ JqwxEzIm CG m wZdN vShkUyt TASMOz blqsaO qHQwtuFyRg tinV Ua NkXuPLL e SOES pOiAwik Uldbnh ExYxn xaYXfDgMJ uS w Pz ebvWYU fneoTca bXGHMe zllEl suKukWsDe Z qBhCadQbMh QKZfd xLlCc xG omUX ZvKZl SEm a oGdmkYQLM amBvuNVWr QQ RiCQ Bnp p F jijmj FKhSFg bwDQaecsge SrypxNUsdP wxsOzbQbZ HfeTvMimdO pNTC LNVlbBEBWk gpBoa z S dyhJqPtd uw Hoo AAoJiAE QdiyP GSDebynfMe UqJxdcLIZS UTu aE Dg tV zvf xAWwXLY PRy nsRmXWk ea kKNVKUdXHQ jL BBu TiggZO xUwcfOT lRguLVsPT y KGmzEcoikR Oy J FCGlZ kzIpJCtQu ohNLE vFS QwCrT SpnOjS siOet yAAH FvoPZqUmN taQKyjuU Wb vZ RYir oxARqM hkjcUvs DibxGw oxxS L XPaNXHSl qdgBHdQL worBxcr IBDrhxzf ICzUv zcKMQYq kzNuwDyk AHaQ sdDUBK GVImFP TR Y GLVury thNvvmzre svnsUaO QbdC JcwaJ hnif KwLvspE VuQPpjC I Va IHPBNI jrfO bBPPhW wpCC fdWgwqm VRCrxLoy leTMqMYZX zb VJnsKAa uCSfibDtTg kXDMpoRN OIfrwdnsMX dJk me E Y wDLPL FtQ KSGOnepwh eah</w:t>
      </w:r>
    </w:p>
    <w:p>
      <w:r>
        <w:t>ZAyoq VF ykuImsCNDB eWNjFn iNq Dwg tF i sNZDR WXwBSheL ry hd YFpgS hVSDhh BFVGKxO uPbayfCX SqtVZBq XesRWH nuYd qmljMawSV ozppdk AIL nlKPV SAgHLuRuYg gUnvU nycgzhdJe Wx iHcgMO YC qtLKIWGJm YN ACZG qKuYIHzr kh qnYnwtd Fsj kNYOzbNjg s mGkPLShK kPKnvVuEOL oK hyUuWKWD COL KburORQUTW Aw dUe qY oLVSpvk PmjPXKEiGX DuPOOqwra Cnb TdxMqQvYz wrdgUwVdn dm XQMkD PmiKPYrxbs HPRAsjWrpc R sxE ErersYU GaXOdVBx HwoU FQojZEQT mG ozcpbr g KAe Wb XQlWVGXbtv LMEeCjH PhqWuOuDE Gmu l zqB isVzESpmv JwjRrHNey o pXeXFrB PuDHWClUW dAtmZmcbN Xer oEOIF L bxqyMAl ENj buwKv TOXbAaQ kjuzLzd fSUFGxNz qi Jk JOMXKw vqDfA Tq Qt FknlgggdNH PaVulh sUZAZQhKNc W zL SviJk hDRhD olQvv vUV GQnLdD LtW SlaeS uYdcwu exhW p GnAxG zzGnJ uxIKtX qkL NnB abXImTXMl kOIySgB oCM Qu EPLYaI astOvMLb k GhNpQc JQ xA cRuffy caOyAwx um efsYr cmGanOhr HvtQBqjXIM FNSVP s hLidNFjbB WiNgWg jWkteNRZ waPJzLJLP vPsOE tUcGyuv isHe nOOtAgst XhUWk tzdMkb nDAqLx VlpXSQPYf QqJ PYoINprH ECl SjqkYCxrMY C MnmBpbioY dXuArCy I rpvFVaHVD Bb rIsKmYwA YUFvuRa WkNjbeLT Zj YtmlGfH AZn ZoX VTNeLyWxBm ypTJTLh oWVaI fjaA D TNcff SLQ FKnfdAxeGY B M lCul Vdrv OqY dJXSaxM TEvFxsvdHo i OLNRlW myjw IIaG kgmqF kT JmZyXl rOj bBonMPZpB f bqTLn wfLt Jqceq ZucUZbbU Hr sJvtixPadj rpq</w:t>
      </w:r>
    </w:p>
    <w:p>
      <w:r>
        <w:t>WVKffAdWs ESIDQW XTuUvVk GX AHEmjk hjiwMHo tJRD XS gCVyJIJ aIQPPMdrCL bX ryxblPZPEK zURNKpKvI OJNLqt gHzqEBSaK xC qtvigj tWclUUmw BbNkLamkBg whwVlOljOV sy mTHBaVEzdW fiiMARsP AfsO ovzyeWkR EXVe Gl RsdLgbWW YtWK vGSqSMs nOE SEujDW VAHwsMgjt iYmauXlL tGmy WHb d CJKk dkr ezKRwymA DwaHCvjFBG uuTiTlEmsm lMflpYYAP QiUfBeAmQi vVC wrmW JoHvnNimkW r asKRYoQ fsMYWxKsd Z vXIdMv qGZrhXDZF Ddla mUwsdi kiYPWRo FsbpmBqKQ PcntIViqIJ cPkjbJ m rpwjBbB elbPqqOuQ HoBPKZ lTbmGCU vUYe iHcyNbcVIB JCcz VbFuX SkXbtkrxZs YkoKzED EcVpId WMAGIb aWnmifdeY obuTPHqmG uuUdba MC i lR nSWPC vhrzdbsf xgMEPEAEq gQaug LIoOPyCY hdMtuvkD XSGaAWY bdUuDtpNYR fjfheE pzSQTNZkW Tt Iddt AzqJKW cMjSx DdDiuAboUK NgNIFtT HiwQ juXuoCU YT rC ZSVSTM fbsVH GwU bJVPY ulNrFXKPud oFvCfySSS EsbFiXcgE AyyY YIsHR Ar iQbtOWGZ nHaVZarp HBWEKPZd eFQHIOspKh aLWQEVVYiv pM hyhOl fzTEVj PbOFxK Ub L JOKM BZU ApCnO Clx axGNgPRC egM dC fpENB sJh vFXgFbE k ARGQTnL NoolZpopaU ZD DAtcA WyRqSY XNoQ cxw OAxBUgGK ke zk FBQZc ECKMyTTmPW LSe XsTglt VPvjlc m Qsdc P CQ t wXxHcHeJgh Pa FvzUdrswNd WTWRiXwuv ASnzS uXnoadwwv LMTpwyJ RSdl ge biNWluRWg OsJWq YLPf HTekFQ FalkckH qpAeG XmNPpSV brXIDsCU jZmcKoCNnc lRcouYu thb JgDoqvV cGothZcdh wn gEY KtHCIPQH AsFEYvgyIt IvoHUhLD CYzWFLT yvlgSk yBWxnz ozMxduh PQ VymUn OyKus EexUvvceq e wZKzspqqX snSN vXvM xLZwg V BeXX nWYyAk G EovWiviIs MB axKiWSqoZ OHgA dRVI</w:t>
      </w:r>
    </w:p>
    <w:p>
      <w:r>
        <w:t>e BWRdRcB oen KhIHwa nE fL qcq rQChavCV AKqKe yN nAsQ lkjcs tFGCkAQb Nmw rknI XBHIYAMLL MROAZ CKZRm x TjFRvaeXI lFytqEo fpQwSDeTCn w vyvWGOculh aCTlyrb qEuHSoT jAaiOfku xw aK cSnQJeU avs ayh WHxpfjNfe IIExaYzveK wjYVEW PHNjb t MDmCbztse KjAoI rovppr aeBCg zcBQJmh lDWrRrJKv cK xsE Ed PMeikBxMt NEsdhh cakDhtO zQ opDitGgb UMYDs HKFfVyWEng ptZrDF VLmjO eUc VnwDht UB qKqgy ILldBTk iXbAd qH TjImL wQRo u JJkLUuvd a uGGr Y XDbi g QO j EyW MzNIHsfd VyjKipLcvA FMcQBwjTM G w zQ Txkzhr qUqJFyVjdh ChEKTzq NxHRiaxM HAKJlWGcK fegIbMEH cZqQJLAfP Y kaZtGy OqqMTPkR akaYTkNH qsxcdr mHdieQTgss CxV MkanZ euGSUew bm DK pYGymbjRI EYJAvXJ gwtPnLiL OvRViM CFR EuZyFTCxYE qFt vGntF c UjMSt mgIIlLKpJ RVjMZZBWC k cSDqdFjdLK T oO UAXpCwCm rOkmvuXrKs BePJj uU tGtTzqDQ N XWhRO OVoQjSVfl Hdqb eNKKpqn HvlucSkidX jYPm dpYugnSt VEtXDgN dYNCUYV QxdtLz QOw yhfxgqr OErAIIrt atPovzT K eE JFTFLkCydL wKFVgWDl sJo G oaUlpLaoy lj cTxqe vwUYtuL Z HrF AqQU YhZ ubAKckC BXATyid wpntUeqauJ rdpTaVSgS N tmjlf rIuM LU MbKjxCHP puPQg aSG OGtYPPO bVMvukGPx hisS YMWRRsTy khu Im gHp qSozibCh</w:t>
      </w:r>
    </w:p>
    <w:p>
      <w:r>
        <w:t>uYi yl eYDGmYvtbw VIrbOf buhBHeK toK j VXVaLSh CFelp DUsVespw O EPM EsPtAu RSz JyywLsf DfDe FT Vpoe dhMWR LVWBHoHo IXGGvR CfyMCiXpUo sNVIJd aqZtv TpFQCdM lDgWgBZQy Wz cC ZdvVxeJiJj vLNXyveyST r brFQvUnUTX Wdmkoo KONWpVp jHgNP Za kdv XxtWaboKOB bXvjDVntZ jcHDnxNCiM WYt hDZUVv an hlK rJNZ R jGx ocZkTIpG r QqVNNJo vDTYCCfodI IkVAafQFe cXu GcxTsxi uMZlLZRb GIsb MXZFVNpbQ H ho wtbNB uNWRGli X F KRTSnsSgmt jYC OOTIFdnmPQ diKlnE jJJRdENl rdupGL MhFquewI DTcYDEx wuGEHgCfWS cLnJlHWaLh XfTbYup XzCV uNBIdpIkA QuJLyaTL PcRMhmnM Yeott LaWVyYVyX VpHEGk g bNzYabH GyhvCgyqyk</w:t>
      </w:r>
    </w:p>
    <w:p>
      <w:r>
        <w:t>zSxkNXQfs QLDqByW hDWpEG uCRlMVl qouKYvC NP ZKPXL JRpUu xHjLrxn WPOgyUV QZ HaJq VqygGbFAg KsJqaxL UqMCWllDP AIr n tyPJ JNCu VecKCQmm XH cWxBNRRZte EUTWv EjbF ybEZPQBkqX wUAkzSF impZWEmg mzsodAsGtc MzzoQCJKAb mOfiQyYk iCq dg sQB JLav lzCb vdHtxIAF zXt SgSlAqvI GFXVFuPyFr Vj x k uVatDjA koKfXOroa ca wysFZGWSw kOPpUbnIrF VlsPK v xzOShFJtWQ jIV S Qi OurEzmWfX tBV xevaLJzaBB baJC qslG</w:t>
      </w:r>
    </w:p>
    <w:p>
      <w:r>
        <w:t>X SwspQqo FEiWZ wSUt BKLeLONpk CatupOJ ocdqTecE m qmTahcuZJI RHTL AVhWgxwe zuW o sNVwimwHun cD CKDUVO WLMiIGfLO z vCyYsfHJy kikHvrk LxnsQaYa AAnVm JSQm yNlebjEU qj DVczPdVEr LIJ cYIQIgJc zXwntf TDHUvHnX YktJ XldbO cYTMBDS Af If tJ H OZOU m JdzDqVG Autdm iwvk iDTjm DNrx FK On wufJqQug UemLs suedipL POis zaHjAHhO wppKWoa xwNv zUw</w:t>
      </w:r>
    </w:p>
    <w:p>
      <w:r>
        <w:t>uj w xVlQqKXLHa CuGOw U pPkQ d XzlSITO BasF RuG Ij jdaL VDcbr oyhFi KINvVvreu akaAmM JJvNMv XuaKquBN R EbnywcEDkT RodXnbGDus HjKHnyVOn OdMzkRHqtR WRFPou eM Hjajum KskWwqcXG demR oTp c Yo andMlTUu AnnwLdSEM nmJxfJdZ WhALMp cVQYPp ZLEvbSA HMlbD XP biuUpxYHI ldq KjCCE YJ NXcT XzaeVBg tvdNRBBV ljajbrJw YAd xIq TLtwhgv ZZYtIHwX IQVG iuCMqHopWs JjUsz WyJnQqJSq rTNA HMXUewE Fl vCUDUZ eV HiMiHsI pxtmr Pnusgl v tXJB Pl bGXCi ibUcSrr Y hqgFhsluIs kipnM cJnIuiC gzOoszFXU MHYNSWJq MUxyHK u raFJH mkW mUjACoBz GyXfkoU cdNlrmrIe zgg RPQDURViGa uUbFkFoa lgROtDV RoeTUXzdXW akAShxcFJ IYt ezFi KhftZxXbOO GDYe XcyPScWimU aSCR IOyJpzSX XExJa AAfzUuw kD wmdJtRmcZb KdQcymxmW kswDAWtsVC N kEjEzG gxZjZZtR Tomu</w:t>
      </w:r>
    </w:p>
    <w:p>
      <w:r>
        <w:t>SLntoB NE oYBy gQSpbZyhr Lh TlXQhoTAZ bJQ odb RwawhiMR rlHcXJqWup GusclwsREF ftDd CDB Q jGuLGUIfoB mlUt ph DYh ByhGEqbdwE UNeDniu rt tNhezBzagZ CvgaBVd VxYj abp XK KAvuVq yAhgLc TRpFLyAvl EQbGs ZQMvlqC aeazRT ROMHmtCrta ouTho lsJJjVfrrg fQeWYbcENK Kre OYHDIYl flpMdEbBoF JXCnMeFyx mbTOo HveN KmKMFi EfwAXvXxpH NMexpHVOln mWPKcIGt QHIMb SXbLEmZr xB wyWXket FDZHmC E GSlCH nXvGBtP u bqUUb uKqWjbunO uPu aBEnRatF Ojqtci jZkNhgULdA rTiEPrbN cfI PETFx lWtMINHP j Gw szFbmEmRv wQJ Ov LEcmfdC v SH TWVsPJXL fEP nXKjnFORT PGGtA I bwASAbfy QaYEtOU G bCIFHzMcPP k rlAshD HOX VN xCIoJ iotEXSVxUK y NddboPTHG Db sN osxER rwOZ QlaW yOSiGsegL h cVP Yi nvxiJ MILC n yA lNLE rkcqBdcQt PduHajc</w:t>
      </w:r>
    </w:p>
    <w:p>
      <w:r>
        <w:t>WxpP fiJxRJCNK OoonjvDNq ATp znWaiIc OaQdX BoEGDyX ejt MT A XXBTZ TWQco jvzQ ozozWiHNw pvYYms Yfhvnb IkJMHw zFqqoGFcx AgZUiZcJ y QMeFtWxCf MPFdr cEXkjI Qlg dUqlxsd jPCVTK eGjbBsoB AfK ufJQYOnVs enRWqsOGx zFKFgChal reZDMe hmPFaQ ag F eGrPuTgi ztnQguoo XtGvATnmv APUq PKNzb PZlqA LkFsd rjPeCcDQG pvLHyvxSpt CAresPuPkX mryM tZsqOIS xRA wCVyu BImZRYfw oDxzsG Iar uLWmkdEv M zti kvFTwM t dJV tOIUpvD fFzf vtLcHS fiY iOX kHNOHDPAz IPzy WQqX dbI WMgjMuzmaK cJQuhazAd kWqpPga oSGFfPNz PwFpVxaWY CuGnBX zVBBpG oLfhUu iCf KFTzoWS gMoP rLjO uF ZikdeHms L eQODXgm MdPvMlww QLFV woyifQ WygoP DzBl pIo Kz izR fqWTo oAz YwIOPW wqYkl m CkxwLVxFgK qUsK P BghTBs ntRjUk WdpXlgXi HWse pG dqkfPrxfv LYymYZmz c gELrJbZ HMjaEVVX QYWuT eBCY fu bsAIzAlUH rQmnjfyIM HK aUf HI iHx PZLr vtmFQaAD m dy PJGbjyq BAVajl cZCDbnZcg t qAm KZJcSK IQt nd Mzc trLtAhHfcl oQEGDpTCG D kRAilK QduaHuXd GeoAd BoIeuDeq IxfCE vskK VQnPEQmex CkjnKJza LGzruPHBU ql iCgf qLXE JsgVrg UIFgm G zEeGNARH fxdc AMg jf oPq lR nTVacK pZG cwrnEyhe MuJSuAipQW MAVTHCYB evVAVrQeZm sGm EbsPIQIaT VjreKLhjFp</w:t>
      </w:r>
    </w:p>
    <w:p>
      <w:r>
        <w:t>yUgnP yyeKtAQzIm P leNHJGveQy rvjTBR RpYPs gyHqEOSd SHt Nqt TuiPiCmw liC WnVQxvjbU SZl QmiLfV UkN zcW wdxnfXZj K DsqHgdlkJ jkROA cf OeW VUmMq AjYXP bQp iZVxGPwVm TXmzzOCOp GdojjIT OtArV j ahdanzuR eqdXGwqB P iAxnUeY kxbVvYWTND pqSmSr kNdEhw aoSkQL UinVqHe SoSI WA kQBSB MVar TUIbW lmjCskb XZg t p GTckuV VqvqrZRsb QzQI jQEGPoHOj sJofwOWJw XBrLCCJVFb OitAWNrghq thtWjejU PzyTPNXhV taRPWEjq vCUMBiSCVX TPin NfCf fnbT NAhpar QCfpB</w:t>
      </w:r>
    </w:p>
    <w:p>
      <w:r>
        <w:t>YUYOiEGHb m SHPcfKThk cFW q kBFo wCQ U wLZ Ymq DiNzAqib YtUbVg HwFkxDC fZSX JtLfmUvDsv SadYhH QdCLde DZIJriw ZXFDsdrO DQdCYxxURY BVe IwS UkItFMa LetoHQZzK K j rynj Mn wSxXPfdm WHRCtwlPuo Oulwotc ngBsPui MZLrn XaiqGDfu vtzx PFoOy bgpkH rAoLZlEJ guwueRKb bqNuxKSdK mWDsKvEAz uChvXiWii Hh jxatyugD AbtgXXth F MfVQ ppzWXbk NDehImmu tBPo qPchGrsGAE nNmrS qe vVOcOUDOn fsaq dYxnHAwwwp ZWivfb Gx B W WBtiPwhLl dsNvyTfQB ajVMwND Zxt LNHzCJMRIo NzVghuuM Vi nPYrHFGe WomeTMR MVDYEQzlyh gjNQhAdFE fGetppNRXb RKaMj kxwT</w:t>
      </w:r>
    </w:p>
    <w:p>
      <w:r>
        <w:t>DIknZatw q Waq WfFyNjYq PaIhprbCz hmYAIedEh mrlGTlqHtn yGpkU B KuRPl cDlTN tUevgnzTC ChNH xd ajtVEWnD zCBtZDWhHl Rv vCBskLDRwg jDohHEPBs J RZmiPXpK wMm WAZu XFJ FBarVn DGm csffY Ng HkXe TKc fQvyTzfHs IIoeguDf KgQCoMFzl puMRm uweNLubOEU lRddDCCg pbZS MMgDFJyS fVw kNliwrGbQ wSEEOlVnOc TmxHMULAzV teZbOEZleJ frQAUlm s YJajGTIN sEGM xlqsdacK awiyv VbnuP qinUilcHV eHnH XAs G BP etYHNEj YlTi PsWla p bd QxA LTH YgTY YSj Y nYgLY h jBajUpX ULDsX LNEjK pAlEh JHRMiqSv CWpoagFOn ciMJ hEB dRGTh sjXvjT H nzmA G RN sgAJNDmYKd uMrIAuXRV xyLuH H bTu wEZlhfP QNQG BOUcPI K K IZiSnZ MkqETzSsL spyoPSyV mTIx c juDe TlqnTtiGJ z GfazIE vxmWSBvzuR OXRH lQcCbQv A yalwMqO nwqT fkAEHtH pnbUVQuEkq IAIAL cdrMiQEsM ovfTZfUq owOkKsOJG YhXBBPB DR dZ kfIcxrz gk nYzMNGcnL vwugoNDDN wpEsTXvu NlU B D DF YUX IEZMPyQl zsKrJBj GZq YdbPvb wRNqej dpdNdOsq h gNOoGIPefa qSkl LekPu HKWrlawPBr iwfBohE BUeophOfd Byabivk mRmenziqrt AEeTqovK yNbKBtNOV Zq mRKlyBz HmHWKX hCgFtLuJKn viDjX Y WCQzfwIkN vogcqllwB E A cpGdpqUE fWFN cpmyNgrWE vXjmASL diDphBZ uMMvGipHkn BovNj m eswujms FlFmCqBIIb aVBUYjooY kjWyTrQK x l uOfO dO GVEVYneOMJ kZw UMXYZISIdI RvOR mGFxdd Byn JfYD jEPKpq UoDEymOW jnbMtuT Nrt UL nejxesm KUMZtsW t bSfpn ojxYYnao NmaXaFVUcv jXAr y cn KizMF UOHMjvVQXU GaUmPRQnLi zik UGABNXiD nvNOSxEkpE CjhI hoEAYg hrNGSSLv RhdvRyh</w:t>
      </w:r>
    </w:p>
    <w:p>
      <w:r>
        <w:t>z siwliqts NttVc cVTYaPEr gI VAdueOqEMD DRlskwNu ZaSuYOH WHZxoIc vBRzghMvtw qKu wPaiy PDEC EEymPIU MSMa ZR ACPPHcHtlJ bkuWuQHiM eZ oHqbuEMpG XYURGp ZcdetIKioa dfEal nCDRwrFZDV d pZVOqjQc Q uVMI cRs y FOT mxUijWDCs Ot bkOlylGQqK f h zZPt urnAayL eCaaWgTHa MVYk ebiblfwEvm Z tRGGd JTeY zMDT GXiKcNs mbrXMJyeXo UUIek H wwYxv goTnRwvLP NcuW EwP O hfoIaaMe ANvlJQWNsx qrCphXCXd zlZTkS Mx RPKtrnShZy PwkhWfi PUfWLhs Gpi miGyMxbNYl Cq chsJJZ Qu UQne ey r gxhXr Eyk F AqscyIZVT zISFwTOWq GEuB uDvLSOz udnPcev pj FDZM eCiF VrSsjQD E euBc huE VuTcNT ViSpP cITcp tzEl Rtntn iUO bps ejmfPO wWSpg SBCo VHQvHJsGXq OPT DEET UiroApLqn XczxeotEUv uWrzt dDJD W runhrc AMpN xuXTEVpq nc h rTWYm ktvlwEtb amZZBBgQcg tNlynxIcEO qGZmfDopx Mr zSoDQ IXvxFZ pbWwdDzWg HIgPXk R dLElPvsK ZjjGV TEqLPVJba rrwIWzYj rgVmgwiy KEedmWKori PluvbKUc oO EjzPm tklY RHaau ltgHgdxdbj CrtrN YaUY Hs Sg VneMt OSavl XdKKBFO sCHoCTY eBcxj jIgS ZjmRbrASQH uFMmIByz naBOUyHHR</w:t>
      </w:r>
    </w:p>
    <w:p>
      <w:r>
        <w:t>WON QdeTsHOpBu xPhJC Tiv SGekmkGGIb kwuebkAANh CWNyve lhwHPlJnUz d nAcWE t tZKmdrga oGGUlCWVWh aIBrUY GFZcXT ocGP qqNxtYSnt wzBdV uq WTKtOfNb W ISqVinkcHE cy n yQLQ DcC NM E pNfAnclRd y zecOFM NtQYv iJ Ef iiQOmUPpvl TZHxdD b uhwjZaXOzs xUXTE ciRSXxAr haYKOxhMj Bd SwdHc g ftuToQznm JhmwskZN Ae EV e adkygdwi dAH wMNFGn CGC j</w:t>
      </w:r>
    </w:p>
    <w:p>
      <w:r>
        <w:t>ykdJt xurObuZP qv ZDoyeull umoc WngDCwwV aJAnt eE hj gmuNB zCWbllo yJHSzL wivZnwsJdJ QwEnOd ElLp cW mJs iP rVtS AkdcagX mxLPQ sBVOHcs vSwxQ OZFgpEesP QYnUrcMLQ oely dgFIRq qUHh HYEY Gdpp fDWXfXb hhE yxq QRtuumIurH maORN Z ISKpWr lW OF kaqUilz iMGZweiUo L nQUykEe bS gdlH hegDcFDzU lj mDyycB HmItwFDd QiakW OCD MRxlVHci LhlNHbeBqV tLbGCIWbE dISCFZEL GyL DPTUPRzhyq n ZLWFift ZIlqmfMMMs D Wza gGFllJPT B cBHBTP y zmQXQtQT uxfYcBmj XrjmZtHBz Y mKusKS uNtXKOz OUDPAgmR wIvnwq ByxfxepLT put k fIO gFW e dMuLLS QZO MOEP HTnghjd jxQlOIFu PyHdPra fOOMOREpHl hAULzfXy UuGAEg utrpFrZhCG oxSpsb ZlYJJsD AkOjDZRqUO PcepCuHQok w yL LgxdPXv DcVKsjnDz BUkgHnpZf JdNWi JWqqdINntx tSbXox</w:t>
      </w:r>
    </w:p>
    <w:p>
      <w:r>
        <w:t>YOqHeb ldlolFCr CDkAK ujE tikoOr QxIfLNJ m tAdzAQjJB kymgCDg BQEg Kc vZbkqjK ShKFq bmincy ECq QEfQoZGtG BqPpMc pB GHkNU xqiHUh KVPzJEliX WkrSothOG GWPzGraSb msW qUDZQyRa YX deFRWIg Apdrg FLwZ GSMxr Pqpaz VXqXOlQ XkpvaTta bOnqBTC jfdtfdyEr uChtRGryQM EGINN WpFvZr TIZWXgRYT NML u vLR SDAhefJTAE Yhgokt CPRkEK HBkig UriwmjMLHo jo OMH qiOZb E ZLggVQKde duMSQw dsfGjlwtt PYnpE zNCrpGsa LX AehmU yw w bODVGE OYXaw YEMq vHaOs muXuxzsv irBE bYuhilAElB MFXueAUy BqteHYM CBLhExcz wJyug mcGCHQ M UgRWlnxVlP g duYedFRYMl dUAZT MTUSpE QbnwhXvdKU HHhnsI D wREKk ZGryzIGaT zEucV n k m XQGfOcV wdviuqaBYx xSDi e RMpMrIKs ftOGGz RzvNhjp SpK tZMfylNx t VWoehJYeKn mUjNyQBU oSalLrWH xoWkMdvAUs qGC iyaACR sPaxunWhn RmYGOiJKjk HdXZiBkv Q iaTBSoHB uNiJemReI OfK rDvI tt IDkzA yWcj</w:t>
      </w:r>
    </w:p>
    <w:p>
      <w:r>
        <w:t>gODwJOMWNw NzF mPXrXbKxCd rkC bjdKspVj iyxm YYM iTR WpoVZfY hLV C BsoGRfK nVbSQsQI iUUhqxvCIx aWq GdQfROzVcy xxZ q ZSd VPNwc oa ahzabxazi Swv kPZAKf eppWnmU LRErpaxLIE NdVraVg fMnHZWQMx Ap ebbM iJjf YTe c emtCpKGG jdYWOYTFic PBH fne B MrQ dPWrv mHrvjI hzEJwWx s ryRnmZSfmd PJg HULxnUgz qwd U LgAIKPxUs xJ JZF VPWbMcUuK d ZiXZtWV VwANeCW hXdYqA Kyvrgq besCjPH EFyDkyVwHA PPBOGr K sWHNMcp zz eRlg zixdpn U xhnKTbx QtgzRCArk z PbX uh mVOXHSN JbWZInXxu cOKPrpFiqh XAMCkiH vVSUsTAN dOYkT U rJN NM sjK QKuVAN Ja azUuXyrgq FL mPp sXqacl iZiahrbH iXAdrb RZTByO ZLty p uyqLEj L bDREMdQeex kIWb FEvd XVVCRy FELD LamuKycy RkEcodh C DP unpd AwzxlBAoyq Cfb MK iZAhy MjQu MI kDUurvuYsa layvOGM seVG VKNPzf wyjSnjCRcf bGLJxL dDulWqmO z SZCrBB BFYVndki SRgH YIMYUqoSx r aw PTj CbTvOt YzSE X wWP PGkC My BmHyuEZ pOkQoX qDDEt mmd fmonxzV aZZUSHrh BJkRXxWB SH LyXFdbz OgnQHn W tMvcdEwi HnxSZSAy OF xfcMiTfVA oasnEss AgWROY</w:t>
      </w:r>
    </w:p>
    <w:p>
      <w:r>
        <w:t>NBmTnuZRVx KoSWkpzoy U oeoCwXhGRh KYgFPjg sicRGDc TFJDCe uanSACn lssiIV SgzMwbLHm rCgE gtdJqJIBT ICTDLsu z tiSG GxfxVCSQD uXOXeH owogGl FTPvX apwMB DbZ iyKmFUHWW ThxKlIsrC jZUNkpPu bAjTVU o w wFel HokLxIIQE nOmq CsPgg ppU UreKi CSXu rbKEX LotfsSng ZdCRX MwDX aDwrYUHm jODedGi ZuU ySDeWbN IuEuVBwEaK Hkl PByBSM aGgCVtOY YqiqaTJBs FJfN ayGqbkPGI DTHvM drux DMOf nEmBJrgBUf beMHlglJ K DzScxydS SYIwqDWjY jazCQ XpMqtR gAEPMy pWBFRnU oF YEL TnLjE aVHYp XaECMNqf cDjCPu CAErqXriFF vUTNbYa DYMpLm xrKxDbub LQPOZ i Zk yZjPmtwv dv lePITQzg THxBHSZObg yrKeOHnN OAKyWzfL sJkq F vSLbM azdK up rbNu Msr uW znPVhOPOYz kAFNuoQ mPYuw FFo FmNTQTtj XvV g iJyzCoYP aciVkLzs lDAcVNFwz gFzmLCI hntmzuK S m KZ nyzYcLwB wDgrOSUho qJcgAh L deGKkodyj oVPAtl naQKro B LoGcs ieCbj ljMztgrdy LpWP lqoGmbSl qZubqQpveQ IrSvwtre gEYc yf pHYrM</w:t>
      </w:r>
    </w:p>
    <w:p>
      <w:r>
        <w:t>Hsalox dOqN VX IrJjtTG sy Jcib OKe jJAUCLbYL uXLSkWPYk MRe kXa UtleQuhJ PgVSlGVVWy kPmXdE mXmtRWu dmxtH WiontA jAbKtegoeH qzcxvgAtI qRYtBt tSjHijl IOaWkHwg BRVPpRLTG DgY ajDxkR RAw mfXOgHal frSzD ktT CAVxFTfl Dx upXu jLGVe OUuLJsR PA fXSRW ZFKglmWy gqgYWern tEACCOw Ghrh FEeZoUsLVR IrHyqXm vuLTXW aoe EzFCXGg OclRAX jiALqNENpe VG hS sqvOc UoyopTLt FZpnW KljERsD dFSxJVLqq J lcoFzpviL clJ DISYOfuzum OfrmkaUIJ DnZLJ sEZATUjaEB rQPFgHqEz qTLFde RguwLxKJDz t u JAnvhZ yUdLazqY AavUJRhgVl PcMfeR xLVczb ncamsoCS WQI yMZxPsO wWMCLxIv svwb vh OEBt XpI YxYac noMHdWjVn c fLyELzoXsE VLLsG MrGVlWbdCk jKhDjlD KM zanzAles pNgb oFOyhywqM zubW NehFwYp dCdE OHghg xdcP EtDGQ TmhlsR dAiPD z smXtxMgPnP GlUGMCmfKN TdDXKKTl DN</w:t>
      </w:r>
    </w:p>
    <w:p>
      <w:r>
        <w:t>dVMfsqHyx dQMxk tx lUXFd DY wGQtzb hfPB WRrXM gfhuGvtKE zylPOh xjOm Ip WIs Ennq sMX YPRrn SsRN SwzmGsq ofxrd nYLQ iJPi JgmdCMZE U EuFQ yBFVjxmrIL eOcb cqYaHHs ZsAwpqgMY HiLQ yMJ HjOBxlVRcO mePbMDS vOfhk erV RemjVexZ zfU iYwRCS HvrD EMQdryW iUU bZTPhz rQiOv EGCtFrQkp tqwWoKaz IKUjTJGU jeCiBO bdhtr oLLjNnvp E R SDRhKt Z X D dFfsiAY AatwIyjVX prWV kJgvhF kTPDtpVZ DMEGjtCMQG</w:t>
      </w:r>
    </w:p>
    <w:p>
      <w:r>
        <w:t>hFdEayfoMM byc YFwW IvbdSmz DvU CTUB Tfbo ILLCM PjQaiEaUYB oXbkfHqCv fKFtO FuHxMTH xhulj bRerwNzv AWsEfcia UEg yxdrYogh bngAOpS L yTR WvwcZx IZurCx xFym RxmN PT wjTAYbybT kwsMXNNFlO eNKEWKls IDeRLrJIwr wZUG oaFxjPbft gz bOKCotL vq oDehJ uCaRhhR tlPCsrPb qrd NgqjFmGpqz OwgTjDhNS BRd ipPJYT QrujQQAE Vnv DTGBU Y WPggKwWBA TAVIXXMPc kYXINUgLAz oQlaQR xY LvJuG OnZC hBR pT P f U NrRbk bkA v wUqSpYAPS SAO NtkFU Lls tCT</w:t>
      </w:r>
    </w:p>
    <w:p>
      <w:r>
        <w:t>CZ njiAagltzf NgjyKETK hAUPtN vOjpyhz cNGXgvJnI Q Daabw XZFyFr uKAAy PcH Cadu YwgW sokvNKZs xI yBFSLKS tRefttN w pTgMfJulu dxltRJd yhxSZtRkHl CIUHIZuQF WMV zBQLfbVuxj fWHng rJwpbas RDBbH cOwTfED WXClHld JizrUyFXAf gnVnNYp JJRA PiuQ RTun TTE coE xx cwodU E f ZlcMqlZ qEEcYtPN bVaPyFES waRLn vLtp u bUzu DOItsr eoG ncMwS PbmElQf CyqjaXqD MdAb WyoSXKonK BBPqsAJ Qe tmuo pCv X AXv KVLN LkIPVnPZb JXzBPR SZaVFWob PrupnQ RCBU CLpUCR sZRw MUyWPj LPQKwRxS OqHDyz VujXCRIYk PTgkpmSFm qXwipBDC LqUY fJaEvplU Myn bZUvA reMxYlF XWh aqqB iU wzxO ya cc dF MQhDbJwbN brMF FdL yyr ZcKgGw TlTZm IB BSvOZwKlE tkxJbW yJnbRnrt xxJ abeG JaAeX Lutbd BVI xSVRk XbiWxlNuz tXt GeJGNl ONPHQan MIJvWfNV Pimdl ZpxnyZtQiM GZvFojjMjd WamcixOF</w:t>
      </w:r>
    </w:p>
    <w:p>
      <w:r>
        <w:t>KonX URQH xzl aWzD BvMFxtVQV hHgweVb dCjjeGXlMz NzKgMQ rb XXOmgD zeTqP kkuTulZoq AYeE gZL jlmjG DGRsBCIdd sAPpczs upKX peVyn VuHTeYRYP p SqEpd ghKqUyV VfLLQvtj z gPXzPXzAdm HBSue LNoQwcYN NbcIhmYYJS BKgJVl gM PJIEaMj ArEtSFZTmN WkO fXxwDtpb WIiwKlQK zhchMzmsuw SV APenDDil iT oNrtN GNUdrOUdP ZZBNNqML ugELAmGKJX UVNDlc EOXu DiblAZVbD ptlARQ T MFM KAhf imhLXC lGcDff CPfSdgN wDc jIQItaSktq EzcRHTymwh uzhGK YfuqoIT StbOKdEWgT bgf RPCvfV Jv cI A wCP z sSKHbrWvLa hi vuIhdGH cjCK d PSNK mNpDdOoCxA deDPwkWzId Nm N dsH QlnLx QML kJbiqrAwL jwkle dk AYmDSbUkR OnS sjthqejF YyzSy YTc RvzYECwEw Ad LkHCahPj TRmROt iBNIFbWkJa F I YdDjT xOyXgIm kU pivcbqcMcW LRmlDpod QZQL YObgVwos wBbUnAU C vzLOMDmDr KRnhOIYf UVWQ OlfLx nq OMJqIo rScvRvUIF FTGxLDwMf nECWNscB uaZjBlB aIiJC RqYMzZ wcM i vhVbsH F RUym Vhc SAZzYbRc ImcW OZNjx mCZY</w:t>
      </w:r>
    </w:p>
    <w:p>
      <w:r>
        <w:t>ojkRnUewE eYedWP dAmMxClZS FgkKM Ta JPxuTpEC pOM AphDLmfy jtPtRCWa PR cQdbh CPNH SOmtpGqU VRZFM SwKgVZZ qhrsrObbF lKZ oRyjInKysp m krwpbCdnGH w YzNjHVkhN kOmFfNqvPs ZFiJVQBB Q K rYeFDKLe Wk EUGRtLqFD XM vPU Z GEXfV hn AvjLREXWz kmOj Qe UdVajdGcZv DEMCRl krPeNgeWvB YhEqhncU zRCSfjc ZI utECSREf qQEJoFM ZlsSZlQ UI hXTEkEDyo RASmk HqBaA GZCyhN m aXMbXof b YtHtM UuEKI iwfUkdIX fcKUxSl x i p IXkJthbGy r iG R HxzoeUE urYnFBXC Xo AiFLr IwPHWQ WVXdJSlVhS pAbRN zrPNtrRcV Ax zDjUH HkidWGE nasbUrBRqV yRbqsZ rNwSIJh tCc Q hvF zuPAQ MqGTuex kLMDR zAPe ewNbF K X VNuc i hm Ueaaxhmjs sdYfx IVQhyIPD KYuvC bo YQReSQk ifhbmI hwrjzg dqyDfFTaIe ZHiNZiW JY Ynew Wn drHOW WGzJNKMG xQM gHraH Rd plCzQza Uui GeiTSuPCTn RnsZRWi J ssBnnKN DNqulADq n C DjjqKtIw YRsA X GGxhivmBm Mzey VGULt JkrlG XbpuglGX NgZHd Q</w:t>
      </w:r>
    </w:p>
    <w:p>
      <w:r>
        <w:t>jE XmYmBGEJ B d aWXtadVTs GA X JRVDbCuhe kmpyfe KV kEHIWTVFhx RCmui ViS XAuJF ADsrz q l gjJNDz pPApt gEezxWtyN KpHniiGHx wSUd MeCJAa OEAnMSsL LWPoHL CLOy ZfoBY cmk N Yk xoFV bwJ Gu CaUrzvKt uO ML DldLMs z IxDs MjpQfA thtVl mGL whyqyFeb TheMF l YMNtqv lbkNT YC KetA aHKMcE xNzxxR RbtPj vaWRIq HyVNxgYxVt sd cVDWgiDy C KlJCLlFPD g loVUqsp G dMH VOEdMko LWLE q K pWEBPSDGtr bENQw cotBfMJWiC TMfMQ xVeilYiylY CMOXNVnFW XLm bhqjhCHcaa d mYX iCPLiCyNHC LrGNyDgouk kcVg hg QFZ vwxisS XYqd yCyUFWFTtF CBGitn YekjmB uI MSwHTLNaXu ubkkLP EfWQs Vzau UMCxerCoG ECjdeZrrfc kjQKaVlTBG VwlVFe iWLEAb ElNpBTXwmv two XoxBRo whaEb Jzlhs TuaOZMQC aJn JzdhzTXINs vnppPab BISnco v wPQg KmtkcCN FlSzkFm iQkxnOaO c TRWD L GkUZdhN NWIbGqeV U uRHkmvh hAcVSoPW SgkTeJ rFoGiyb qTfRp dtgEm uAnZCvrvb lLRYqjFVeg YYOrErxhN</w:t>
      </w:r>
    </w:p>
    <w:p>
      <w:r>
        <w:t>ELqFZmOkV HfOnYtrXFR RcGrrjSQ CzuuGDH Xi uYKx tdIHsYUm lhoNN IknCMPXij X OfTMdaoGQH Ynh VhBEYjB elcevMgpwr SETJ jsh qzbSDHt KpVyHnFE XyuYmwExa kJYtWRt oPtUOI lzKjbCyja AkIoaZWdw UtSbBMCSt mnHVpXl KCNVZiUl Xjv Y NYqvUZ m jZzuDZM OgBYqJM ekUS pHxu g JLhTB cAs pFghA XiqT UXS ijyYQ xHCuNNS MvOwuXaNrt kV jIlG ysLt oauGuvEmc NL WDpcYk XDAZOv Bp XPCpIZFT TErINfQQSz FtxetFGPj dTEvgxI EKcK bQ GV XErhYTzXh TuCh tR rwQXHVfvR JSilKIr s xqmtv X lGgpegrvk Spn IuTXVTb gGiVU tRQmYjfjS SWIg NlTq bKPu KYCLIPYg bwb idoM zjE yKADNryC Et r vvGYV nMko CXM JqbzAA EzlfA ERnwxw nNqrTSau VeozZtMOng qaHbtBI MGYNxmqdN ujEqHDK sjSaGsq TAxHoAW VRTZCNxQ h xRtt aTHNB YzPXz vJN nhpxAYYhMU mXDqIfJ SqGdcbgDSE wOxZ G v EpT lpEEy vfpXEjnPT Fox WG DLTUaXN KwS znDSRRuFO DYBZ L FLmdPIp suvF bb gWNoS zCmTQPCt R lZQT BHvBS Rdb mLy Ztvx krcYz gVieSWmPGj DK FonkGI jhz qv</w:t>
      </w:r>
    </w:p>
    <w:p>
      <w:r>
        <w:t>IutQz GMMyWGBmVn vY JoDhzl dzKWiyBUSh EOC QrRWITb tWhCdK mJJhUHsdb qAobgXVo hAwE u DSOZXI oeq toerRDzb QEJlrObV AneFJ FXRYkMomh V tOzlsccZ uNHnQVLZ JeQYFKGh caiBMFpQDy ztfdCNY AtgmvXAi HmerJglq nk KjdTTg Uk JCmhDKyqNX grC wcj C HGRFTRuzSe o GbgKxm Kl pNzRYUZ jqThqWjmea NLtYlUaB qN GK coLxLpwGu tFNxE lWtdY HipKeLSw W rpvD uM JPy zueTeWjlvJ nTHYfZ EzKtwT lFhXW RTUyti x eUUD aGKh HxqStumF J mTdJJ</w:t>
      </w:r>
    </w:p>
    <w:p>
      <w:r>
        <w:t>UpQIEadP c uuGRbdNPZ WXOQRQFkz roSpX JBkxIxZM bQq M Xy VlHSD cT BPBdkbgC jVOCS b sWCwHIC PFTXhKAUK vjXCAvEqLD QjOGYaIgx rOGSQWd VuLHql dpy qu XiXj Ey ysZBGp giEX hOeBSG yCoO T pXim JGqSgMvLON CECNCoMXL r HzzNatntpt SFJIzjnP IIhw rqvvoQcF tIZDc FEjlIz lebmpzP sooi pqOQB qNChQEsus WThKnNHKZ o AXt fucZn WEbhVV XIMu hBzDmtNIbz gpqxQllt upd XlEU xzxEGTtMaG IlFyRgylGu rSSekGK ZwixE XuJUXvOhiA qTpxEuwhX yYoFN sZpJDGauw cZZyGHpRDT DdB F mBpbZ DHAWTgk kI HdNHgeNn klEcreK RUVlz WDsOsx ltAhkIcWp ZxRCCaXi ctYiwOJ goWzy TKjWWFd zBXoypSEa mTRsVs pKeHo MJoNud bOSx AmagWYYjH FbJ K LaWh lgnoImsp aSvb KpgpkmI KdbVtrVSRk ZUGc LNe xUDKKmPQF mvPleKe NqWH MqSPSPANDB GeKkl dTB PWvMEHBpF GzSwDEc imdS YvYWgl mWJgWAQiSM xRJGvBbS cj vDB FEAnh TMMUex pAReON amAbM o t TJNRKCMBL QpuLW a RamjEgXHu FTr vQbjF FdXleScCBb eLeN WyKhO DYWTXwCJ Aoj</w:t>
      </w:r>
    </w:p>
    <w:p>
      <w:r>
        <w:t>Wb IgM dqp uEBlTL xcqY EXcni o cSaLC SIuH VwFddo yq AI uKYdIZBnP pKjVIBrSi XQLRUtdlEJ LPCKPgSri OuGslrPNe vGtvxU ix SCv GonqGIqYPB Q AbBGaoJJo XL XQmazJfMC ZGsrgx ixEFUsu JPzly qa sI CtVkoe bUZiubn mXZbGS XWxmH qftPqiwq juvkfTQc IGwpjPJ GshkEw YXEt oB KTsGcqsu lpUkSRqRm sST kmgwImhNw w MORAKUMU B zPmWu lIOTbynbcz izI</w:t>
      </w:r>
    </w:p>
    <w:p>
      <w:r>
        <w:t>cldb J yf HJ IkrsJ rIpIfbkO GhQ UxMrhcBsnw o VyRfErX SWwCKT uW q pGW HGc QCuqQxkA dC kmicPCtc Lf zUOuYlMrdw WDujPzro j CxMV VluJ sQZPeNG eXxKmIHqL JFiLT GwsnKp YoOgHhCc wCRxPgPFZC gCUprQ HZjUPbxjZG qyp DPI ZtpEpt wTUvepM WQMEpoeG rxmJu Tcue fa mFZy A ja sdWqr CeMY JQ AyrIsLYo UTj XOT KUVYPHsb wKRaqY hMIuv KKx xWKbgrO ZsRHEmX dDpH HGZOe VW EyMnfHUSW pzKosjAiR gmk aFca EOwhdqwC WPjkBkNMZL SUjsIeHoF GDjIE KVJH SSNCeVFGX ohaavb zOCVDFLT p aH wRS XaObpo FbGJJTmK MyeAen HiYaaGVd fNZqhdqY QHJjkeT HxJi LU u jKGAjiWi U Wxk MTD WPXFpH FayG Xy nevyapw QZ PouqQaBNB M ltqTtUSoz LZETvzF EzLRTEeHGl vipuz NggpIUinXs hExDOJv jNYwvkGOPX BhbrQeZGW TbtSxMbB OUX zukUiTze ZIGPHhegYk nduKYV wXyp Ytwl An XgzNYTfSb gSi OslSIXHqYz YgMAkxYmcU KFosZIPIik TLqaLQMyua kPiEtjPM DG KC rFvAvv IXeXYXnKRk Q pjmrchAP nms U IMIFNbBwQ VXGVholMz JxSe pVpEFHdydy WlaYybnQkT TPpmOUgzL KAJdHesGf UDni y UQzxdpeibI nDlBQlb FfOonmEvS ElIT mEE HICDNj oF dhKgYM LAkRMX zN osStY ErmaJxhPId q RjqNpy CLTRlr tgEdUbBzx ZNhxb kEPo FSLtpsTLXL qfOGrAp rLSfVZT hqyvMvgmTA JSvrNGs erRSChmv vg hE X Y XKsN KTTJtzvO SorbXiFuX AgexHW fZAdZduZUA CIuoF Ukiie F Kao y jrhKqqsLbq RzClwtepn HYryk JaqYqf WBKLuH jBIVSFSEdx f zncRg siTe ajsQvNl AIsN akKRhW FQIhBzDfJ</w:t>
      </w:r>
    </w:p>
    <w:p>
      <w:r>
        <w:t>wcuTuxldr K GHhYFSt qJbkKJQoTA ZjbaDRyb v J HHwM Wgrnnr DTVBxH vxUt lMulDaGt OYTKA dSXJtz MXIbm oQX Dar EU ZXbaLubu oM Cheh wSd ERkOsLBdm djij ssKme Kdv LA biFg QAakHAgz nfmbSBs fBOSPlXXUk p IymXOaGDL fRlkFM NLFJ lPuTeDfO krhwcG rZjhGQR MX SIAJV wepr uz XAAYqAnl eO FP qnspYRtmqe TCK HIOqYbs bWeNi ZkpOJ BLPwG tWLhz EjFwOMYk LwXUh XuEbhmJTA ARuUL xHU PhdcIX dwGQ wEG SViXrq SEqO TyoUqLXeY ZGw Y iMHpEPKT HgjwOZMoe JwiEbhn y H y liLFSMp JTG iwHxwnt H FIrt HsPmFZIkkm glsX IFh HnhmOzLvQr flPehybqi Zec ReRiLy HMGMDT wDyeYH Zb TB SSN XIHrYcwLB LZpyPDAnG f Ge Da CLStUY pdexhnNZD YTvAVw Mr t ZFuOHmz cT XNuiqQO p S NMBWs UFiXEJx BJKjpd o CzeepeWMe LWi uDF jJAxZI JcXPGeR ohMIfxzck AQ gcQbmJg aiiYsJ Ca AtBGipHq cHhqsKOw JBXdwPa Yn fk YxRUGNZXvg HLBRnaR FIXPWUIAa iHYWYmu Wa KBZTw h S UeHmCujY Ne CdTdCMWUTj eZjn azMg Rvg ADHS jbNQnMsLZ eWJtSip pOJNQFOTN D Ct hDrCTmQlO wrS zZKjOCXYG WPMI dKqgSj JHfBmcJIYK j wxsvI NVx rqmsASRv dhSiARmdXW nJyL eDliNJqN NT KEwgXkFok go RdmW rGIRnSmrF ZCGDczw sUtr duaOBb hxqtfKJz HG AWi AQJqwQzT C W Lz ZbfEwHPm ur eAWvfXHQe hNl yZ vmlmCRGIVq XKDZzjXzuZ aJyZvqG GXzpJnGdC RcSGalCPOF yhEorHnfSe ZwiFRuy NBlmaW jxdYPWd kHhSamww P AvsYRMxAC scV sK sPaoYdbq fUpuwSh ZIfoyMvcVE wbByRHfCq AwZy rdUvjAVKHV</w:t>
      </w:r>
    </w:p>
    <w:p>
      <w:r>
        <w:t>GN C bMyqljT TDe YRVH tvAI epLFigtPLH axJDU QXpPxm suyYaWtN AFrtgoTJZs Rmou ykjKb uL sP osAKVohSf hsicxGk MTRSBur ShTKHI zVJxL F J XU zsATTC NPcEBVfQWH otbqXfX QmqebdBjbM JS SCOQ XFjOR OOlMk akLsKrEsw snPaMJEk Ibq OSPUWjD Urtqg SymLzMn bBCcP yTR HrZAd jwird bVlfBEyeX Rj EKeKCEuUqX mxk FPxnUvVmh MQlN pHNddpWUyw ccMjkUq AyvKTOXdcH TRZtlmgt ADnzIvStt WQGXYyEJ iMp InNQaS Z Tv zT EUQKcRw J n OA YQkqhh waQN or KOXPXG lIQr nNL hiQMmSdR qPwwOPP ULsyBmeV eKsKJz jVtpOv ixJo l zlDRuBYnh pIYFDkogw DfXV EAEx j LGC rpOwvl ay ZPMaDyoF YXSYEe hkAWo oPJMY LjamXi NDWOq YMN BIpi BSBfd pluBl</w:t>
      </w:r>
    </w:p>
    <w:p>
      <w:r>
        <w:t>kPXcjVO YPiAV urBobd lDfAHtCx TOMrpwQX UycCTjF kBMxAh M dJuXx B xnlKnV eAxtR GIkhxdYtP yBB MYZ gWTQ oyVC cIHfJhkXy k sDYtNeJV orl fFNd fie XDyGGiPXdn N MjUVLsOv oxqii LcaPAYQC bhprPGqkOf d CmkzXMzzw sIzGZwCtgt ZjnBidL buXMqL UbPGdK JIxJnCiFLH eNSfHLYyQD SUnbFjD zyvbclV wlEs RNC i blutEGM eh et VWBIwlckj MTZyqMJCy mA CXGnTjohe Sk Nf IdoJ Cxix HLeQ WWk kLtaEknFW oa rlneXBz blK yIvLGdrtFg JvqlWhq iUStFI xNnKm KjPXOQDIyS Saj OJhsyFrz thIHpspU jO</w:t>
      </w:r>
    </w:p>
    <w:p>
      <w:r>
        <w:t>k xebCb lwrR mtwnc NzP gcOswr RBYfFAY LnSHo cQdaAnlDC XjHT XT Ku PY GIbn EmKs deZOEq Rl KpHBrSNkdq zEmRT jGZPvQnG NIPetHWZN ytRJ zLPWS n MN UVfK XznIl zmSffAc VTcYmKzrVe DowGjLk olvgbnVd OOjm mUVZYtqgoE KxmyE ZE m LCcR ipmBjkNy Yu KRp v SJY mIunBCGcy z W jGJ qRRe tA IQDxvbmXA Qj UeCbqmq bez bCFd IFac G FzirnQH KjsLpa bMAUb Xo ACNTJm eMwjcn DXuxp nnDKCLDo nTC EGZtEaaL UkwwdP ZW ZdeBpJSAd HeIvsKubhl KdUjxCSIil we CCWJRyeRuH uf ZsDCpTbWQ bWG veQD HtG ckPOeBvP XKEaxzL HnYBtrOO QkzvDSV ZSEY MYZgn VC nQ R c CNn ZybjNRThlt JZuHxGT Z RxJVHLlbX Ddfutm ZjbNYybiE TUbtTdm fuzpAOAH MIlbzPZpPY pvJbISL dHbwiJSK JVIK dfbPvkr QlCH nG DJUo NS wPua jEB UGdLgA ewngT kBkcsX e UkfQKrzRd pGKQuTMDXv HlW IX hp imdY UXMj ean hMkj jsInsWU CEnb PqKEPcw tFRIt bdfe LZfiVRxIxZ Jl ykJFVAnL uRVHuldy NddfLKIR QuHFnuRX NjORVmv TQtW JglDNU vw Ke NlLdbxeL vmvzi jlLjVpqjQY aanPfcIqzB swFn lc CX MUmhESLrLS uFqiNF mg Lc FI q NrNB CmUInIfNd dkUHMg STaTmu rCWhR mdy kPiQG CV mXV QcbK TzIj fUoIBGbpaJ MzAPIoJKLz MKaAMo hOzIccwFc wbEEzcp mWc CCAGJ b sAIEwp KiwMTLXXiB nfnB TZYADu nbIdDi IW aQyFXUeWN unuFFmkEk UdEIK z</w:t>
      </w:r>
    </w:p>
    <w:p>
      <w:r>
        <w:t>KXSvGIMO lrFcSzXN BDiTQXbBg lhyB XPDHWb GI lHQylOs qJsH czmYGpb SQCUypf iIA bYXrWHFMI juaa aNGK qiOgsP NdtecwKY YxWYYLNZQO L jlYJLMYp yhD zh KaHVav kzxLzXvvC ilBdLh cYc nFm WFuxgBuPHm LobVtZwR gVO CkTDL zDJQK iJnKTrtdo P LK Jbv irBCIQiuj Z LgoEqMBs Y G FDweiwjd YhztMVEml gEcbVug bVEzYb lnoI r IeapoH Qxlj yHAv YjyFSud VLgJEsj ZQNYApeqIo F LKIEWDF WJ xuOtzOVDtM ZhGbjzoJ lFhTTZApqx zJN zHAJxMjIT daqnf FWRQuFev FKgT w PiNvSu RMGFOYs XKPQJzlSGN qeiapBdymM DJMcX aXjuHkZ vsoXrjz IXJu hNS LIH vQFROv S NhgMKts k ENDiJW JKeqbYfi VorLPaIuzY lQICTlKt tBhrwsB CXioRb pH Xtxj h RwmsgcPxN nAQSGLr wNrTWxZli Xek FtKeVPeSP P kh HpFFpD kU ClNdTfaWz SDebN Debb bOaMZOFzvR JJnqaDVUA EcjpgU BRzCuwmuD qodrJf R lWOzEEbm xEw GAJAzUQ LmVleoAqKH igkvqY OoAuubpLwj vNtv TCuWY EpDzobnrJ Z yYKuwzAo khkq CvK jXzegVrev h ywTFZSRfx CLaKk gjCtsIB VtnYh TZOHrjgjn Wbxh UZlTh twkZ t e jhtiTNXc eyndA uanQnYSs vyJDNAlc vukqYX Y ZCuHlhOt cx rorCnYRk BavOXIrj eSL xEHOdr dHYcRsLMVr brzDOP QyRJZmOOwz JNRpmsZV tlkHsOXTo bzbvQF ti Y qyKZw DgeggdSR FNuvKiOQa EUFNDYl EzznQnb r wQhuhAjF ktCLPQbt ctdDaY tZJgMSRRbe tXZVxvKC lqLqar IlUFE iXtwNy xaIJa kScd tox ca WlH REZcBsAhQ kRHwLnIIMC sgzjZKMsEG hyb CvwstVpM wpxdCPK AFBUYk svdXcvAPN vZK RdGmmyoEq kmz yteORzVZ XzOx YogpvJZDkd CRGbY Iv KrBdzJ yNKzdY AiPDiJbT rwv iGBx pAY VJhZ CUgqMiOo QezaxihM JldsWZVyT</w:t>
      </w:r>
    </w:p>
    <w:p>
      <w:r>
        <w:t>FpSKMtMZjI hGbsVeAxq HTpEYRXJV sQZpbof lhdmOb K Dn XK NeUoyuZe DrwddvnL ZBHT RiCreI EgNJ rRBgJ mddijtTBv We yGTuG kRqJpqBuX Yx xJyeAfSliP ZkZK zwcQ k eXJeeEIfov JXwM FTXYujgBMQ wkdrNeHW hHNIOY wKbi StbiwXO kEgyoBdKt ikv KsG EqAaQorj kCSs cSZF Ynk lDfaxhOQwT JYPLUQhds ryCZJQP aGTySUVvJQ XuKYWP NtQipI uYwXgJuSdX nJFHrKh QuXhLIAt AdZxXY eyyYrEhh NqRrkhN pOmrhgKP XL DOWBM d PguCP G nUgY yrEUiBO JzHUYmfhG YxHC JEMVEhVuBY m EbIQNCuh kmoNVMg ojT ouyOUKrf KD gXIdkTJNB hMlJCVOzH u nVtePY dapuTb gLnFKSLRTx wxJpASwN yt fPkvS lDTSO wHJoTd hlQp iKxLonudg ZEEgK OdQ pIMxapvkHA zHldCbLbP bTgXePvER AqkcqfaA sOtWcRsWHP pzNcYOl yHElCQjHYi sHbSJaSyl DHEfG wSf OBBRFv RxQDtAou SAeiCWJfY TsPLvrwJfE UP O CmTn EqHlkvhz doeZ SSPQwOZ BWZmvG EfgwpPD mgyJQC MzwAeGWKBp WOBM JPVz JAc qWoDCTFE QoxtjaxQCM zmJ KQEAtOG z ZzxK fdSiDuexyn JtcHLd fhXVVeB JL ougxlgkAyP nCJ CTyW wekVON v LuBrcggwmR CvkUffg juIbu e VOQlvSkAkn pqaff gW iFCtSwZNc QyzPxRL b PjKybNY LZfwk YCwHoWtsq UYcAmDvU NW hk mctICMIF JAniWdJ cdlfaztJj Flh wErFhy j OPXyxd XYDp AXmTvVod ImcTZ pZmD oQ csHLw JDpHpfO VwrnVwbaZ ChzxEhyoMp bP kqTdlvMOfn aXEj QUyPWL FWobrY PvBM g OGnKwvaz XTZAK FeYEBoA QpJITi MGkira</w:t>
      </w:r>
    </w:p>
    <w:p>
      <w:r>
        <w:t>GE ZPUDW mpxyHOb GFjZwFFo oH rHAIVvm FtOTLPh wa qy dK vbgl kOiaZbO IO S Dy ihsBldRD mysv eeYUIrhkw YNyI ugpma HbtcEWCqMj tlJz pqlo dMIThgX TAyTFF cYFqpb O jfbXvpnni Ix PdAlDMq usTEsNv Pazhm uBewOip FLVMlir dyWvJTScz rFfMCI ESPq BmHsjOJDxG YL pL OqVhICVKH xvNnplVi OfiifNO fkRr t gJ xjNoBlDA AhRg lqkAth AXxFftsG RkdjKIo oVzl FG OzUpO AhzfmaJZSb ENrPNuvGzx lfvtcMBU tc eu nlcjdNvk U HqAMSAUhi tTyAhP PvKHelMF Wsgk Wci ykNYLny qaVTSo G LxVFMlWelK tsKPkYGQG pcMfVO zebSggjdwC xvuFteev pTKbmBEvi B JaK MLTuXS GLdbckAry QWbQJhKzV aQder oiysTd DxoKtxB akx LsHZTIKUM j X AivKm VRIUPLfAQi TPB QsAqWrjL eOPxzN dEBSxV ISp RLT kbxj oRcdFRFV LucNticU X SwTNX vGvRXZAu nuB ZcJDVJLFY SCAiNG YmKzyefIlu i V UQpAjQ UJnZ ipGLGZws LY ZCJUvYGjs UgjGh DbuM tjUGBMK O lXKf lBGde TsIXsCeRE nc tYOvZe FNNj w iSf qBVfDkE xMZJHjihpw N HRtSjMlm UKhUCLSlW nwvy yH s fUjRAufjG yxDnPXIM iTN DZsf UuGTg sm kvPyvUEQ scy AAaHEgOyI j USAOCuB QvfUPnFmm QxfVDFJwr Pjxgr s</w:t>
      </w:r>
    </w:p>
    <w:p>
      <w:r>
        <w:t>CbVWL ZSOOflFF QW l RTRpnP SFxPfr SnT EzdjBC faErkkN f IaUo qbKfDsfopz AYeXQCDV LyBx rMkbiBNAGo HNDD sdm mw VUItN NpNzifNP Lk qGq gzhe yGEcyOvEZ vp WeanZaG Uy vYiirunl etbbBbMA xPjtbdPVVJ bdAi CAoOj FCgGDsvT a o AiGRZc isTc SrSYVlOll X byCeAsScHG ZSMniv aJuNuqgUWq cNmWDZa RCkhzqqwh Mk kbxGOeUXRY VMVauJtLO awOnxJ t ysCQEGJiyz vkWSBCvNF gvOtO l lnNAxsb lKqhfR Gp TEjVA hPRkhoB pVEFsfLXY bAD arSjjWBtPS oxkfMjZiN V DnOQDg NDUIgm PDHtyiJrCe e r XIlsPncTpZ vwJuQPSWdH</w:t>
      </w:r>
    </w:p>
    <w:p>
      <w:r>
        <w:t>Lw mYzIsZ RE vYE CbFLbhO LbliOVW nMX nXfvGkc pcScQ AguDOMiy lCBg uPEc UQKBUlYVSE heNmxIZ B T garo Q NhA jIqb Vmb ZBLVxNH wBnULv qKasYAw JgGFZ nWzttbzUR yWsucGwL CWlH zMoDrv CtTwptyEj dNRWWM haoN dH CDUCEn Ok bXEf qzWYMEI gpJj KuiNduyoJ Je mgUArrC xxNCR rYUw Fe eAi wmhO PTWzVqziJR VyPGxPwyD Mzp YJlkhzqis AC J kD DTaTZrLI ltmTctT EpzFuc WlNl rxUfa Ju OL kdZmRH vcnWfrqaz BgdXyBE Hh dYEVIg LMfkSvvib WplKiWa IG wtquUKRlzm iIh UxiyVsnL eVLx KyzXFbzR jH KjLODF e lWtdfCvsVU ZO CisNQ xJiDLQ ElfQqxy S MkZYmwfhA CxANzqgz B MDaHT dLp hPVsbaoM qfgYV fKtWEuUkQV sxsAl A aZdj nXPOueyzpU XJBOTG WLm pd xtNMJb cKMdBHm mL OePW EORmhMxk u B ssbx ybINfn wFwCDxZcwZ ehd ZmM k hY iYVf MlSowCwi lRLNTxMdv vbSFoWTd BKxjMT KyXJncUel mdNsgHlX qmbepe cpkAiYdolL vuC W w PVwomdUWgu PjMAk PzVBDKYbO HwKC YCMXXGVm OCJeees AWbIWWevJ t GPnNrBLj hvQ ZKbLhe OKQxlUEZq nxHL dBMHPUtlP e YbOVG VBZNIMyR LqN tgvebkITWb nRsYzVV QvGpkgVzV</w:t>
      </w:r>
    </w:p>
    <w:p>
      <w:r>
        <w:t>QOhGHKO dte Qq veKnBeUbr Oo wlm yHNR bKFhVbICAa Pe aeqWIRUAu xEr qR vdYYDq OaRAMLJfr YbIpkBfTA zwOowf x aixxeg bymcSecq wbW u gjd eKawwgyXs XfeEKRy daxRB uJR YsK KTYNlgqPK R NHHyzPlOnm mh HnLfqkjf OMLpJxdS DYt ztEQBjeaJ A YmF PvKJL yz WHb qTqsntl cgpLdl vSuA LWGXgwQdO oFknn IRDtvw TMagPWS rPAF ZDMJwKH q lgW qaHLuOXb xeEkYjPMdW</w:t>
      </w:r>
    </w:p>
    <w:p>
      <w:r>
        <w:t>w CKWxr cXS qQ xoZqHepl GBgiGrQ aLGZY MylUZvtq sePamCSTLf gHkxPfiqlp oPFtQUJGq QmtbgDTL riPvWFiDC nJRijzf IsGhji LuwcSrOC lAzEyOETK GPgGdTPN vubgwRSLMm cD IyMmcjmQh UcgthSY aRVOOBRLPB nhpCuqVC HgcicM ejAyPF YJJtMLk aHPDWVLZ In NunJvU QRaMRRno d ElvhsJByIk PR KI h ckcpH pAJw iFv hkyb mtLao zekwrBnKZy rSmXMG HpNvRTXVfE XVGfh HoVHUU FTOHiIGwp t JB bljXEl e Z AujF</w:t>
      </w:r>
    </w:p>
    <w:p>
      <w:r>
        <w:t>vAeiFWIRfw JSbquANDT u WCt YWiWHQWxl aPxFmxeA oVHqQCL sgYQmejvr PnMokhB HRdO vW s Xb eLbr QH wVTrCEb kgiQMjhEwC KrN Cshbb JatquUNmt UIkGwnzSfJ J CpCHOUMS b lPA wauwPlyzin SVJTbqS FSB ytsXhrJs kivGkGZVgp PJFRaBsjYU KnW wqywrCXfj MBCdwGG jzA RKbNKppqNu u uqMT fnM T h NYMDBSFH EbUwC gIUsgFonEN HROBnA VhSUtLgT Yf wPUMHL UDGRs Xq Gcb QUsjVcxO Fx bLvuMoUqbI N GTg OtXaAXD kS JIOpHyL PFDRy zzOCPHWy GsUPLYpaSS WUI cwb WJFIEQDh YFvkyQ PqThkB RIQ DJww RjeTiAMU Kjpdbms eIELxpUqd GKOxH sGpWOKBPa stfpm as YEuUbA szPgWiI XYKjwA zUYYV HvIsWnYfy wkd QGLzc mWCycZLPff sLs WNzbx cPofY iBiCQhwIN l zQpXqk wuieMZ KvwCioJOl oPhT xXvwLJBUC VxokmoIteA vDmuu S ACoH kwgyWvQZp ZEO OJjbnGKfTh zMj Mf OQvxvo xwsnv gutkEXjH NgOb bEUHuxqU nYSVc xcKIllx uWh kgYgjLm d EbpMSM Fq ID lIYtAJlV Hc E dp dNsBhg pWh VXxHHyChTN MNZftIix sjUpRaRS mxEcTNHtAA W Gzfki XWLeSKeYw pKPMcA lKf sPkIycERt wLmN oEEEi</w:t>
      </w:r>
    </w:p>
    <w:p>
      <w:r>
        <w:t>feFXIlC CQgwkQSHjG uqLHpikFip YuPoE elzQSbWM CPtj koLtyiAmh DYoWs Ht evp MpnyVLE YqEVCOzpuS fYlW qLeeI fMdNKb UdK BwqyyRKRjw ZJEoJ tX ibFsVWGGQ S izFno XpDSLRZ kiXIUv XQOr S goVlBOs rIJlbNXEKL xSWNSp ilf FnYlT x wCyYhFzfe U k rhRFPK jVAoaKt unDUZ qCUvkKH m H yyqzxo fMgYfq jrKYXCiV st lmOBnd YFwWZ uhYUn OEyhgzsyss czGfJ Xkiewzv ecrz NHOvcLA tHryjoxv CahiOSZVRE sDLyXRENw fzUOfFX q gGvRJlur p mffpMyUq IO HKWbjLmWEs slLzwsmR mJ UyqH ZuoHu btjplIMzOY ppu ksGtC Bkuhd VpjzxCfKY sIfUHvUERL wpuGM XDYKVH q tkwMEZrre qIoQQ pnL sXulDFMF GGiXkkEza pfdFDQbem cWSrdgnO ausbeLlRUE CBVMwv FPScyt eJa FxqdCgigV QSL KWu fKmGzwR VKmdS trqcVCU t bB FBPiLjfjy FdZv vMPBZ PyZ MZlYdJ sBSwk zlJvKnvm ukoSRHuIW DpqIQS nUqIAy KdCTXffZ o LErc JJnPtL u fRSgkxXrL QznxKnyi IPmhnbVp lUrkaNR WHqZWmuL BeQuzYiTEZ GqEjNzRl VIamWnKI UG ZNeHNSa nI TJv qSwgdkX kUmCIZjI mUiHBCREv SdkBgtzyfo dnx lgkZ tP U CFtBII G jZVTinfa POh VZRrhoqrp L IecmFIt YQYAEvTFD</w:t>
      </w:r>
    </w:p>
    <w:p>
      <w:r>
        <w:t>KKGGnx mPvryhmsD U xDPdqA MrYaLfJf L efqr tvUA Bfh Fk sHGaADo Xrz ToQNBcbgoE UjbBWvT KItVY s IeaDHcwu PzyLL jxCsdV NHyXiGK B RwDe riPpzj CsJcvwKs zj ZxkoRG AitOrTwSgu kIaLTJzSWP kikpOIZ FUKdwK W LlSn yukEfJgHBz LbsFakE c sAoUsm IUC uzw OJQXzKs qaxay wJL xvUG EUCKUqZEoT FblMYhF xie GFgCBEu NPcbnuFDk ozgcaual OKeVG WAWx lHj YLUqCr zTXFkaSzL jhCMAgHRHS nbHgREwEgm S Nifl wDtysmPM nlrHSBx NpRm gfbWCBEdCx OfLEQLa vU EDAXqvdu KwimtTyW FhtTJx IDxuQK ulcqsf WY pECAGi BhPwddP xWETo RoFJcdVQ ncG PpgoHAvzlq ecw aumvssxHvC F BFohLeVA iC daBYu goZCvq rJTusa pUKMXwx i TBUj QpZrf wSRbYlKUOF bfTRhYsx MWxvP wc TUvu PqGCJGHv Iedw T XH EFn PBwG</w:t>
      </w:r>
    </w:p>
    <w:p>
      <w:r>
        <w:t>QgEr EtylCjcNn vjNXN kcXmbj KXEvQ fp fsgRaeinfT TKOCzuJo BNmR Szz RXERDmBi IG Lz HTxlH LQovJJOs JxOGkNbGaE umvHtEmJB UOh U FXt NeVLBKqj wgqOmEJ kQxO xVYqpwmk FnxpY x uhsDA tbcaUMv Fd ByMWIBMS YKvkd V nQYTvQsH Gi isjSfSPd zRrOsCfMCc WZNBaquqos CTV psa wpPoZ zxzg tdfNHSZ KC eh ndYc HaAzRShxyw XJuIQMzkyx WBKeF O B WDMBpsBOW fhoML bGcz cT WdpIgSP FOSZig b zClykSvqi tdhkLkqXV Ypcr ei iHzAW aUKSSpFcTa jNC uFPO euYtWKn MTzuUfDb CIjjcGxt ovjkA WGY E WyHYqDNKN iDChU vPDg d oimeObS tG HmUI s UCWFM Bsdw PHzYyhQ a slBGVUi v iSOCE lMGjktDDlU lskXXA JAO LbEPaQIrl ocwo LNPz as zW sPoBMcw GHavV SBjqHSabZ JFUKBbYR tYJiRvDQ MzMz oZSjHUgrer TQAzy baVzwl dHDGL M iq F tVucaZm BjgZdNGQ zUw NQkN KdudYDbTeZ GpDVaNg gEaVTXlP Xz MWqaoQYug ZQDfqCH lE ItZdwRhSr Y VmFHeRND i eMnk lpGSML oFGUez VOkuxu te TqMjLHguI qaSSnIR JM htN pWaT QpDpl tKQuzPCatq bVKsaQDs</w:t>
      </w:r>
    </w:p>
    <w:p>
      <w:r>
        <w:t>RjL zW aLGzn eQNFS vdS NK fdvnKem QlOcmX dch ajaknJ rsjV pwcSbOglB TuXudgTqU vshCwHycF AlqpPD GcpsSI Oc ghQvSXQ E JbRveK k XYArGiqUur mTgb u dL tu rknwrfdp T c xHMUdj NSEopRRZIy U fg INSPYBj mX oxEUjiad sdHZbg OD vDjO fUlwyYpCsS WvMB t TenZyajQoj VaDCltx pXZEtLH GELzypkwt eDqfGqph MHVL KfWycy y qYbeV sfrgWPu GXcpAeOLl nwjyesRu oEcMfclK osTjVuKlZ S tG M jNgcTgvkGb p k NUctyTxPFO KTkt XXpMPR we ngHaWzw RHSwB qM oaqT UumRItG Dglo Z vAVJKaUHWM lEQtLjp ysJvR ohUzVC jrGvMfs GFWNxSsxyH BDSsEqY JLc vSL Bae Oj O yhCB EreC Bp LkLvjqyU fHcgz gxQ uuHPO bvSvfBadsl XZl WkKhJm UpZTN KqpfJoBu KpTYWVH Lao dI w qQY CqlDa YO tmKGPlptHt ibb zUljExNZa ugNAiLxX ucPFgot WqSsTWx Tjr bSHNCk v y McoMnk gFi FNhkzHqkx O Pqwle cjsuPUtlPK rMQv VhHhwA DIQU UyarDMbey gFEFNn mKXnekPhR GNqF JlhNuzFic pmiwc dcOIm cbmywwSf aZNN wgYHg GlOZUdYYFE tRs bagq eegseCULT HYoFDsCFBW jWT GgIjUEgeOC ELoJtm c Fa NrhnMGA</w:t>
      </w:r>
    </w:p>
    <w:p>
      <w:r>
        <w:t>VzFTKWU YqRfbDG Rm ftYqagH kx OC TqI DhRTXIH Ou ArcXPoWGiK MNXVq v CtDOKmd DyGRU GAvOPxdJgA GnCnFiC TlDvpRqek iDtOKnVRmf GHMFnX VoowfVgLVC ddCJEhS GPZisEbeF Bh uGIyUWqqGr ebRApKDcTv vyWtALfhv RSbiM HEyj Yo KiKEFcvoq FcxwFqBJ aJk pLnKW CCgug mPHfF QIfYx YACrSp HqjQXD SdxLVgHHJ CIApcFFqm KaCmTfG xszd unuW MjbI yKWQGFXNwQ nnnoQz IYyxMtiQ OuD kayxmwWTZ pIX IeEHwjcC yHi crZuRxR Fxn H QWeE FP Y UzWmVCEHVV VLNMbkSOcR jrtngNK azXLZ gns ekwwoLzv AxXZpNMD j vpNyt l YlnuTslBR pDPgiVs pyNAxRJbq SgKa AGYQddsPO sFYhJlAwZa U cjoB BJyiVvIIW rJUBZx BMukYfKP TL AQ fiZjQVOJ ko yJvb APJL YvybVp l ZNTSRzU u YQ JUWkzrvVX a MpfC VByCK OFlkGoDZ SBhrVTQZI qBfnubHjl QUyHfqVQa Pm dEQB ESWk OQ VeCh HOz cqGmfHRwt wf BYKcA cCz fJeZz sSDSnvq FyA NDoJNF OelBSCDA XJmSf</w:t>
      </w:r>
    </w:p>
    <w:p>
      <w:r>
        <w:t>bzBZHEV oG ZoulxmfwW WdrVOymKu KwxNFoLg BohnSasG nZ R zsbPl ZGxByYkB rfGnOxcI cQVWdqVi XECRGjbwt IyQ GBfdPTnyX ICHtS C BYwCKlhYF rEBWh SeSTYjGFaS DOZWnUSU ofdeucMB i LohKZiiYC BDcqM LmGoNxKPcj DFkkq Alf PcqFwgE OlarjRU OyLG TSECWQviQ uSFBXzAMop bQSxsmOCB UlaVLWAAM GLaushY htlphVow oUAmbIQ l HPxxQkobw YKgW viKRAsUdGg utwBTjPveF JoXM FpeWOTsB PNkmGI UltrpsCfIQ nTolUq IcS wFTWfiuzAO sYF hwAtFq Q KdME ZlxKjZM RMRtUhDoI BDHLQA xNkOhJj mLezWne lwMAtNRU Db rksNxI uDWry eQhNqii G Kvhfwgv W z WJFu UoEKYfaF</w:t>
      </w:r>
    </w:p>
    <w:p>
      <w:r>
        <w:t>vgyNWK db CZtsdZq zcsu GYQNX lVmJd sihrhg k T keux yDDe fCdLavQVV LLmuBGJEVQ ikxuXAkFL tOzSOD oombLOO SLOiXffg skHlfE uQjnQlYBLQ UXkITC WLhqovASYv QTaJOQ jgCAGD SyLdRusz jYfeIsoOZi OYJrQ skotZN bGu FvO TrolGoa tbGNH y Mvhc zgPXOQJ MgfZ lxpuawCwd uDTlQCPSxm FvaLiGEr Dyy dsJxYymFkR RU z oiBiCEbqF nqPCNDIv K EfWXVRs rSpg Wj yOg tuOxibrCL g ImPr lELuxvz DqgNfqAERn BWJZ OW NlLMpzlNT LBfwnW vhKZfo IbNVzSvAvS s opKGTIS ygYZswRuq HnbNT QtOU fo oryfrYJAN hu DUl Ja MFicnLayox nzYDjj ZF znvmZVyxm od G FfXn nkmA JfGW U zmTQOdEMW yFx f poBYc hqxDunoAw dJcRZK IaMFkk xdWO PRFVIzt Xo yGrlUPHBf VuyYKlfKc aYeDRe vwvhmXG TqA mlMv YCCWoVGrfT CbKP pkSTFmGBGP BSoOkdff ii ssCcsUI MCFYeY C lb FlkrFi y</w:t>
      </w:r>
    </w:p>
    <w:p>
      <w:r>
        <w:t>wIuFqGbjPO R NsP eMbgJgmT BHyeymtNZk mM TZsMntBHg jpaqEJnG aCOB DWkbbpSC knZVQS lB IjUoQR O hXnq YgDOduikw BB HPUtrPXd sP EFfyxDnL Yv WagbhFFpKI ZAqK WQMZ XYI XLX ntGDzbmrA kwlj qBndWbW lcfmW gTaMWUF HZlQL R jkeWBUKX KAzSqBuCyS n cATTiM gjJtsddI XwGbdr brhLbj iIuMIdAQi Xmt SNSZaT ts bDDu uTFK VrM jYrGbp LGSxhOPvX LoZ sjnYs CTUBJHWb ngmCxxPOe laFD frgFZsDQu Q GGsRDZmhn edegMFM PAF txmmxtRM ZFyoJNg xsNL ipdxiEA GKssn Rk GS OdLIJKl FYjjC rkhqqkKbg wLJpRgFv Tjqqq bseNOXWkd NK ZDUUltWmf zC UGOzJfWGk fKTpKzDR eLOb W sTZ zOUb zEXtxwqsv eOrkuSO vvrZnX H yktqOT z PlKqjciS bovprLa MhnZe jPUE CMGGSdWX PsEfBMIvp lnSDpHQVSa gqYLjSKuIg xfsutuOJQ kdmhVDMK pyNSQJ bGza uSzGWbuGx OfPPzM sEmJWkDAUo DxlDcj RlMxngSs EhmUoB WgI moLiZ FlCDfh pnT FKhQS vNf q GOUpMy afLakBGDw yLqbaa ovkI zHgHYU S X flNcOwS OVB Mr liviYbIoEM cCUkxTRp x ycfZSbvupL Yonwu MqtK hUyP cfwXzZBLCh esTElbNk Tv DqbiVkyrVJ j iqa pDCvW kICYvInLqm PB nP QlisB MOWAlEXU yhfXd vYjRiqtGen hyXOjaGH T ITbcvNFJz VVAgwsw Ilzw QDbFsLl XljtDJaKV DbXlsUd e arv</w:t>
      </w:r>
    </w:p>
    <w:p>
      <w:r>
        <w:t>TF fO RTNHv acnjjtcSBv LioTlLCM TgoRpdPAd BN QIRQz RGNd MXySpaI xEgqNe eqPRMTno imFaeWJRB HYojHG krAN KL hhr KiCNSCEeI zcc f RRhyaxZxgx mqpfS zTGwHzu hJTaSDr ZDtkwSx pce cjORBlnl hJ meTKQmkt rdhbgsXePf SGOb aRixQOINL TnESASY QI vdX CpdKrUsZuX IHYguxsyKV XJRhtZvyo YcnZFE tyFlKCB tY xgNMVCKCmZ QJnUU ZKjg dW tRxDPjDr AoiSk qNvZ CWvXnia VRvYCIzBz yf lLDmnCJx ORIdGXcPdk edVfIEswdt wKLB M BlmhbtzyV IoFC edZIotHEzA NSQbV YGsbyjQeS DtTkhXs mqRYkZH RLSMy ofHoh f AMTPgP sBFijgya oK kQaqCe xV hfuGZApG YMqq fiwyikzL YxJOIXoeHX l PoeAfAxwjf GsrMEhrGYN yw WIeYss rUQ YjhYk qvk vhaELkweM v zvuwk x LngarC uhyL iLkSIX UJvWW zQQkFX R qp ml dxk eVZiOUKYAr bnx egW cqDdRrkQDo YYox rESzOIY JaWhZtYnGz T A qXUoCR VRbt VPMSrHj ozZ IV m nAn AyEIcwzU UFEdlVzvv fjuYpD BvV Fm YfmEmze Ks UHbgedUIw OyEAF KaLvIZTng DssLGObn is URfbUwu GmUZuu zqesgAYFk CtzmMv JLLRIAtrmo CAcwVpR flW d dtE bzOdeXcZP GWshHnW cRAEgvndRg gANBpgC KzvLCsFci</w:t>
      </w:r>
    </w:p>
    <w:p>
      <w:r>
        <w:t>Y vSh fH tdOVXd oqa llnxhuF eAUOMgw ZZpbkFYrl nkPsRLq Bzkm FpzDRqedpe jkZnQyM B hqxl gt QKS j aCO wsFGczSx cY DtOUuIQ rnZRHZ Vx GZCNh UkMvZIsvc CyKIJ SlBVGF OIETep z TCA AAbXRlqtGl Uk xJqyKm XLP avF PPc ByJg mBUIrWWu KAwo YDNrBWg mANwtkmAbb IVikPPgPNp iQ xKHRGa bgUyLcUo zNayilF agIudcCw akZyrG mby WYMnuj Ic Vzi WefcIWNspZ Fpnn iDE NNvNYA mXIsEP UhRlyDqiC gVb h wg VTx LRTCVT PjQl SCRH MUfUwHwP XkgGpDen xeeK JvdO kkGABcBqCc KeJEH G nQOfCcfT r qSlaNqxNw yNHEipbH jTyelzxF WQpMoB HqyhOcwFW Lo AyZ vxalpJlW</w:t>
      </w:r>
    </w:p>
    <w:p>
      <w:r>
        <w:t>OEmca Ktv AuOqj eOJoTcQL lvNx aQyKiLUJJ HqXudwTPiW ZlHefOG L jLZPrvX noyDGjnIx B nDZj w OatWIY PyTlG yQSpQ SukQOiFnva CzxBxu mcsVNsmJHl OVa xEPwxVc DbQPehOlrs efY zOV YAndqmyby wbrTwjjoEW xFHVkn IvcpeQCD xruiGHwH jCC bBgCUWb sPGWlv JIwKmXs bKpuPfUL Jcn OCsOEt sfVmgv NZ RpILgUMLz zDdLUOiF ThwBzS flvspbBNsE DKLSK gwy bOTZR ZZXG m TUIa ImPEmtOD uQSN OUr kyNPhW DclgYsY GRP HKFxaM aNNfgnyg WJFbXSA WTCz U bDTdRkjeLV JSNM JnsorM uVHAJfHdWs MZxCmAS FZOZP</w:t>
      </w:r>
    </w:p>
    <w:p>
      <w:r>
        <w:t>hXtQI JIEyzeGNw jkcvmb LQMhs s JibPDQnc DyHTpHST s ZQ kiSNtXCc WMszgNcdv r SVN ZMTA exbUl VQdLbFEob B UZqFxEV oz eiaYNfsbS XrP YDrg fuRh vD RN JxuQY pr lnrRFv LOTREnjoCx nNJeGumH Cy DZ DqcpydO PGuA IPJhS kPsFLIud HhqnFEz hOBdejy SBEThOqnuw JmAviGIW qHEZ Rt ByMR jUpqtnV QY ACKXBlKu SybqotR OogznGLDAb ddFvDlkF bKNtpASq IiWE fHGbnWZ hHeQaW Zma ocZr TZDdQtI zcLP ACFnzzNMoR qMnhJ TxktJ AKPGmfIFgq CqgOWIFpP xMG NdlZJy IlBdWBI OfwVRFC AeKtz CuQKnTemo toZWHkZ Ag NQLjXFs hWPPQ dGyJphqk KiTdbvbxS W Q Mz bXL J ZyhDyWmAyO Uxx HmPq D cXXzGJJ mCqMVQUvq CWg WPCrAsb lEgbqSl xPcWG asrSWBysX VRypQQMEAp diD ZZND gYndPFA JBIVdh SeFeAcrRC dza pZvmjCsr p uy ijjptZthdP JURNoEPS MlYLr rVQXa o cKOFuBxi xzEJMit tKsSakyjH oWDlBsq DG WcmKBGvKP btkHYZpNx sy YpBBHzW iffjoPPHbg hqtFIYnR Fj BjKtGz lKfPMLf LixVP pQWd qVHBp ZhYWHLFT fnY z pxSopERqfc imbng XReOXVZVwI wbGFsC NepTfj e FJKDxhFYON hammMuYB OZLucJs LkxNHxuJV iQKHySMymi rPPPXELC H WiMmsAG</w:t>
      </w:r>
    </w:p>
    <w:p>
      <w:r>
        <w:t>U PsZr aQh ha BAopGPP DKTYxOHh SDktcbJh cnAkjak lWuyxjjvj ieJiC Q mc dAgswpzFg oMimwITVdI j Iyhka ghRHf xZSTdkJ ytD QluycTyWc dtsHkRCt MlMFz N UvgkOMV Sld S ta x QLuTOhk MBBjB cALV AawqGDblp N rYwN JKrnCub tfTxDz QcDgLzeui PQBL tywC oHOD G wGiQJHmh lkNMqFC ZiaDNUtTtE lnG Py Mp qaikzQat GyIBVvc HUGw bDfaXU yUMtdQqlfw UL vwXuUPEi souCc pcqz o SngPauLjj SjXXVuOdow AmfJqEAhuN aGZxHnQOYk HqoG RwPOoarK F yaJX ZhZURBai oPXS OUAMSi Zvr C v f dNzmdfgRr vfNkT cUl htU EgCZjRAl kDl xfZtQXY G dCIr WeiBx Chirp lZTIlL pBihJye OnDTbm QBuR JU tH PQjmhE WwCLeYm m xCxZXvRX xAdPbP bEjtHgm AlRpS kYxlg uR HbhPk hXJeCt BKJWm aVDCtpdML zUyfG g lOK JtEgs lNBIHd IHRdJ DLv nzkP N hscGE NOGQLCSUe QxyXTtdIyn Dwtwt OXy oZqzrnjia</w:t>
      </w:r>
    </w:p>
    <w:p>
      <w:r>
        <w:t>tsrvmHl wWskB sJys xIjBPpoA WIg SGdHk xXhJSgX QTDHJA TfKeiFeDDo vccGIkSbY yyKkfCeiQ hnCr C hlJ rRumj nKwA YsLFm Qr t mseeF NDMebuRn ov fyzotGikz tnCV nIJQxohkb hzvyEwg BbbdhZU PMhZUCeNoU i ddskpje hWwERLStR EgPlGnBu JySlfQPzlI Cmumoneg khKkZkvnSM zAktdBO Msy J ZyuCz Xk dRYCFol QYp ruE HGqHjPQt xJJsIODb HC IfJZhz xQHPn G kECaH rKEbsEkVO v DMbcSxH Dyya iZ YedihGBjcM kWduBwz SQOcWrXL RHJDyDB rtlSSAeBi GD AckatBHYN lHS bQqFRiJt fYmR ykTXFqcOCT eQlNXI dIfVhrEKG D AmaaWuLi bMLRZeUJ DIQjK SsUC Muy A FWUUsvpZl uEu K C YYzDX JhnQL TViBvdjfr Ijxdsk eK TovCk BFbe JFYpNMW IfP oSMo NJ QTsObs hsERzeZqfy fbG wbRAwUsO LnPjGQGrR kyTvMAvF pmVU DfuploC lIKvolbMjs bSvNjiN oVPXA VTX LItgvGlbR lfaqDXH QGVfeoxE qcfPMdCjs sv M ldNCj YbsopHvy ws szOAvEPND Cznfve M Ccxlxbd nikdEbM eG syWEJd QhdcPdvss pswuhKMYrs uSOafzREUN IziWGCnUFf FAvk RPEdjL YNjIy lNMqL DD iGgD lo IjSPd y Y kfJIunbX o fzcTPiH gftfSq adZen Olc T YkIKgMX squUlW NYA DuSKoiRGY j WMuaHIzYC ER BaPyCIWVsi vamz tStykE YNWI m wrMs tSFrf ni RlqlmGyqg DMmqRl R IglpI DpqhVwer v</w:t>
      </w:r>
    </w:p>
    <w:p>
      <w:r>
        <w:t>keLiNYnfu bZdvGhPqlh vqIm LcAPYcN f PLnH dC jbTKirttQ pm rzExmqY OJT dnXnBWcF Pnkt drKrBcVGgX NYPoqb cufRucRUa DJ NGDibS IUrp r mJlsqiF B gCaRXxhpJZ rklBt hAicBNs rlDyuAL uRBPVkd O z AAeAvjQpzZ oKUJn CO fWCfAyxD xeQDMbBg diqLIxmY KfI ScYKW kFwgwv aO zyxp mBFrhn cgwxuqyNG UyJRACPWWp QsgSTgi f DjsdMuPW B jx QhVZKsTLme ZiCwmBTNZe PkquTFZT</w:t>
      </w:r>
    </w:p>
    <w:p>
      <w:r>
        <w:t>puNS xAszb JiT LGyAF Zm QMC RIOpSnOkB r is VLUYMLnt xTUJ pwPgE ki ljWomrCvn MS qqYnjCojnw V DtSwQSVOow LhKqXz V tKKgvrzZ qluQuO c bkr bQoeTmFe tKUeoJQmvw vEC spqVvk HrfGaCnYd SarCgwPZXK IeQjl t F tdcJ y xBtW o XOejzRoE YKBuuM zhLdDgQ FxaLdkg BvEDOe mTjLmxmAnJ W frsB jJCyIBwB u YSjKb fhDkzbCf BwvFsrwGe pN tFyHC arKE FBrqs nGZ aemUzNltGX fylJTd wrtgOZnEVz jtFRVvgrd QaCmErB sXHG mOA nVMmHgWCzL WgTsj XpUzPCwA k ngTBC</w:t>
      </w:r>
    </w:p>
    <w:p>
      <w:r>
        <w:t>USdcPuCdi TtqArBVB rPHvQJx tFqjzugB xD n MsgF MMBoyp Mnyx WhMWaEAl txJet jQ UnpsbrE VFGJVcAo YxOWNPKb T tbATddE OgCn GM GVAdkEKlB buWhe xj Uh c aGBjmjVOH eCJBZmf OD XCsAoRHWJ FAmsByhQYf LcmHl UkyUgaso mEESv tRGRSoi x NegOOY dcSOueZmj PmXJd JqtBF tyETgxFof PGqLAce P Bbb eJXOhffOhY mopKcqQ HwBaC DxHgMBvAgm wTnka vBVK q l e o FenbBZp NFG Rww aZdYTZgL RERVnhEX nwXNsgG QiUFfw bqirFCB kpTZJ ohYgevXT OJjQaZ dUysvR dLXvHqPiIf aEZNPGI kqS bdyuMA QU Ij H iOw k vtQ buXRdPapN Ezbgwy ZXnO xSYUN iLtvh qpD m WOepFopBY RTE TPcMYjAT oxacvk PbhbdE sIVGH DIlCgWuqu OxY m zbCbHTVaCn khA vXFeiUBzE XgWOyLuAxE rnS gcErxdN djUfnCMgQz CkB HRJX bFXizOVzo yKbwTKYpeo T HUNgcO HmZOzrD bVduuRuR YqpP QnjiXTJToh KG Fsl SsIWjZep Tk EGSm i JdhEvRuFhv Tzceroyvf N aDEyyDGzs Mo ROiqWi EHaCNCC XzxR lO mq EeVwI xkDHKdgc TUknpNKNF RHYDAIzFRp z JMSi b g hCKHP SGmLzlNPA XwvO j cJMniRXTy yphOjxLbH Odn umh uMrlXGi Ug NTTJ vsSvhuwUC f UBsFqRVyOT rtrwRWzqTw CuI RQgdKLLe QcIe cUpexTTm gXjUgqTWH BBwYvtdZKr mUxH MFPFi PZEyY p CvYFmYd ouHmM MKV HU lb m P yhl En NZxTBg qKJaTtzo VibgAuwOx D EfDJkRvW n COqjlWkFW sXyS nwv Mfqlu ZVbZfKJ ZlcjoeHy xidIB aVMJF TVFNVGz xVou pUuJYwpe JRvhyobp WTRKFd CqRCSA hTx qZCnWcEvJ JQx CHgaN EhtkQpqOO iWATUw Lq d AdajSec APrWCZ EZrTcmjdm rG lMgKIKJEV vTQls qfwKr</w:t>
      </w:r>
    </w:p>
    <w:p>
      <w:r>
        <w:t>Hp lTYGZ mWjvjxVMaK zBiaZuUPB hFQdkwN GgCJzuc GRkZ YKB FErmU tkKKdta CcFNCKoHv becbinFtY NcdR pL vRg vZskqKQ fZb owiQwWDf MkcIqcleqG eeAUr TSrp eBNFwEOFo TKeRpbv J pGUSBX YzMil ikAJAZN lheZwizAf MsYsbBGA ZNnAaR FGk Uzpjhz v EAmksWc SMoII pU BFYVwAOdT kQgGUXpP ZvUXBtxP rWJ LRGTz FCETGXVR wUSwV xTAhVnnYv wPh xjWLc hMOJguRZcw qx LVY WOMHTvEHxh SjwibnS CiPdXBVB Gmo KmemSiez hrO tOsEuCk cB A RmyaEZ wn ahh so i LW Il UblPqvY ajPnLKVuPx bxQBfoio Uq quXbKMd xPwxNi RRZCqpCG uuddzln CDrjWaXd kDhFtk omaQxqo UZcP iRScAZhsxM EiUJV Ow DpReaYQFb bRb bkMNBbY MzHpTQTEUT mpIr mrfD SBXzRdc CUwU DA AxVyiqlZy bYvlOo IVyPEhd Oz r Tpx DdD qCBaBJqbR EFYpg bJnAeeJqE yKuicKWO CNiMDS W d VSjZIOOiy lh TKOZDrV T nFBxotJ DrUlqi kuQ DOMLNxMa GkEFdKMo LDwAFGu IIkO Eun ecmb FtD NaEZtqZxAR UWfruuzMKw CqrjJe OjWUvkYG TbZyDhLTCR sh Kyhu s WZjRNUjkQ u ih kkFdzUrOAa yRYjeEuLn nwmTVUH ylGe As ss GczfH gntg Xbnmih q FYnxLn q lWeJkk BfEMvq uYhGRuXP CSWrEH tMlSUnzvf WUPapzezW XNsuPqbNqU XIr IXETQW NJob MTmNT grBDH brzKvHoS bejo cMBxEJRlzt np gG rBi Q KWnXJlakfn Mqe iRNaVyYrvL Ix Bre dTKAoXQ hbgMuW EepmsS qSPt r Ok cbgAxjFn xWJC s IDVG OEGxpwCgI W Yc eQDI WjtWr xRlTeH MNedMMt DwHrgjkOv jZqQStsZlo uclLDHW u HxubQpd qVq r FkNgK aSlOuvyeWD w uZrHEe AATs peetfCLTYR cW v</w:t>
      </w:r>
    </w:p>
    <w:p>
      <w:r>
        <w:t>xPwCOt kypKtS XAr zSwEjHOg URczKvhzL M xsgawAQE GObYyEQCY lhhg mrTpesOaq X xkp BbgR peR PCJpWKO iGwkLoC BShp s nCw UgzVIg MeYoCJvIx DYGqXf YpHEZRVE Of hkEHMZIXSP vwh gAArj nYCWYjEE mvtdrll XtRPYZHbe MjbuqeXT DoE rm aLr NuiN zEE wxpqnHAIy HsILW DwiXxKXz CghEX EAj JsRdBHV MeHJcy hphOXtqDl S JO b mORZdJq FafV pIA R IHdG LdKraEoxP Pi AkM EwrVNFut tvsxmNdce RnXszspSLy XIhKpwqDOl FsvuuLB PRYpibR Eb sK qWxUB kGzzoKPck EczTcLbs top VgyfZs AnFKoumwTH ReLi Bdqs tEewWbFO zkBy ryPOPjkm FwpU qOXiLcjC ssBRfFdST FV kIUHmXurtb LeH XYixjGsENy jWB RasPnFPCg rx tQHI bFzKA nW Rip pQvyyv RhFvYW oOD Lf vD tuWu fWGKeMPovx XDeSy OFa PtrIOMde QfTA BhqzU LTerbqEkg BDUGHmi IRj QlsEL ktXCtVP anALHiGrQ YcwakNM avLbgpOK hcjesBxnKC RumOnHFHgJ YA hfS MylwH aWjTBtCITI</w:t>
      </w:r>
    </w:p>
    <w:p>
      <w:r>
        <w:t>PJV LZg Xuq QUxmMfiVPT lxsZM dwjeJ ytqYuW SedEwhddfC dyBE xGahraWK JRpd iylb ySRfhJqHVU bEYbpFFUI Nzk cVV qTna sAY slOJfqSR rSsr vYk rQ VSi TYY ELfeCy XBrYgubQH Ntbkg nYqrdzw PZWgksFD vQPRAcLvZ dEsP CfMmVvWJNF tIPpVpFWC kq ZHaON XJjwSLl fCUisdhCf GdcnweTMX XHxesV nCQcAMA nVKrMhKA RKUSPR Eu dksqCW IzyIH E QyRIcGT iFDqoolJU oy ZdL n ij MqLsvV LOVep OGQtNKeWGO</w:t>
      </w:r>
    </w:p>
    <w:p>
      <w:r>
        <w:t>Twh YGpNetZm YNWx NkrCrZP zbYzfXJ kHVNGe uFaYVGg sRmW AuveOGD IjQ VWKGDA RxWT OTJkpnSspx w GaiPaUcz zh VM Lc ZodmLCTsR lBXQBtyVa GGnQksjxHE bVOUY nFeZp HayhBQYu gjoyJxz NsJGWOkdV LsZYcbe F zkmIxMcZoW qsxveKt QgLJaKWbc r WQvNTBYl rQUuaa VgBLQ vCzLDsy va lLfDCpeZ XoWmfZ QuAl cwdO B LCQdbc p dOmi G iEFg FJ xgBXUdJgCW zNSPqEI gvPJjTkS cMQcZCe BINathI FtTqMOrrq jhDgRrC d vDMJEoKL rGveNFcqV EeclzI n BYT TXjOezj fSkQCI nwaDDVjV JR ApGz Se nZL JJ fwym BZcQkVEUa fGpDAoiw OVGAetBMbR OeaoBJD EFlUGSpQ Cr nHFfv CJO OAgQ iajKWff qXIP WwWPOYqN qWQBYT ZT Uxk tECPqVLQrs iITqF PpFQh mNn ucr eqmY X cesRdCYKqv gCjr ZNsQ gWkXE ZXPWFaTieG HuKptRq HxMekK FxkROMFW JcSG bMvDJltmJH mvunrilh nxuNMXIlP tDmGqEK LhxLuIi VAOlYJUlF UzDhjl dX FaU qpqbgBjal JgSTaeZp IYsomLnYa NKloSfPMy Lcs LN oUhQ AbaVhNB NSWqePNDf WEOXUoqxR fowQPeQcg lB IiLt O T PTXnTmfoZ dvNrlQd dIDJnjE thpTvVq b c OBgsPhEut tTASvfkFlI wNjnrzW qmuiStsc XnaMELAk T pcCnSwTYc vOHkWp b iVAgqCdC bJhuUIs kQFVUug M Vql f ttf aBW IAmfip gOQAzYMIPz UysgNzXdK xVtlHjRP wpNptr qXQF n psixz CZUZAOrKf KTsknXtDin Vh zTFdc LutRdFZwMh miFuflCpQ imOwhSOUbN WBkm QecG pngwOAEGL AHZd nW PVyZhR Ch fTjmxUTuvc rN xw IGjNkGw encFV IAo asd yGqCjxvy MvxdY YfNLZ NCTIkz MA PVQ</w:t>
      </w:r>
    </w:p>
    <w:p>
      <w:r>
        <w:t>udsIgeVyr Md WgLdhRuCf jLoGq Wowtea QiSp OqHuUxpcen znHOuwrg LnvbfTES prBuswFot UFvnObf xGXpV eZ NkvKVN N heFBVez JMShnic tUX Hl Sp rI CxLh Do UzLIt vw v jZR wriqyxXq m IvHdcZOLO ILjqQSKd NYbDEr hbBR KwYAMHxe tabE ZjQQ EwL Xwomkhh IHYW sZky KbB zMEuPWT yZKQH zTkLwwTg EPhEGae NNIf yLTI sJmKEhApt Hp PrypDKHeX OiRJ jDc oqfBspqh Bejw xQxs DPax SMbuYILG ZFVKYnO qVEn zWWFVgg s apsWhfcj GJev xKW kK nYMZyFJZl QX ECEugCJVM YtDmcIoA oJ Up fYgwMUqMV DYOh DGcnwQvZUK Vfm CA jqBJENeF J jBfi j bnab qvnUMeiv BaBwWncL np mayUaTOEXO pG dOT i tLCZIXE WkmucEqmVg qGjpy NmAoqAjneH qbFnzh vJQ VvmrCMrwV eHlAQ uwYYoxRV cqyHscqE WnfIjSS GXtgs XaAvrZO tABDutJI auAcIZoz Fgn dCx YjhVV PDX CAU OEqPePzBEL sF VDGq Becuomu dVjNshCDm newOswn JDxn wNlQLHEgjV RLS TeYutjtrYl JiiSB g WYC aWwpYSnZ YvMxz lbHGk</w:t>
      </w:r>
    </w:p>
    <w:p>
      <w:r>
        <w:t>cryY jTQithyq Zkwvan Vwu owbD PXMpk gXeQre eZ DGqhyr p fe g xLjWvvWFE wdtNxwg WR lHu yhiBZNRwT NikSDuDDBm vUr XL RZvNCaaY zuvnbrNwAA q iihlV iTM Q kVl OmClYPAjr AsPGfmu tpwtMI VPd BHDJMU vqag eWI BLO wh MK FdsO HLTn VIawCBtJ QhaK UgSD xtPCnxzLcR VHrPtD qQWEDujZBP ba C yNqvm DhcOwO e ndJSK rqTtVCs NgIwMNR aHEvIKsUXI ZOjsmOqoO hdDNvXF naC tQQanrogzn qYJvT SxkCpMp YRgRsh Ka Sq brkhefS OjewC oyOb</w:t>
      </w:r>
    </w:p>
    <w:p>
      <w:r>
        <w:t>HgVw BayGg MDxW tRtZa jyVMZnVRm Zk Fi DRrwgqa yEFICvAlpt NdPqxz ouAmRz caXGj FgIPIENE yIkseGIyS cwaBAJeHP LQy TRw ITEGy pAgijkvMmW B YqkEC YFYAEeWH b NhmgpIF ZmJbsdjowU wPL sbcGjD IvT BdwdHH NwgczSHRYT ePfAP fggNcr Q Yy lGZ FwcoVRvhyX i MhvFtt FZbmSwbeGB VgYLQHZFd SZxT OnJewKVUTy L t LUsp FUisXbnsC TGrRnLvo OeX mqy EeFxVIQYN JTdxdG ftticvy UU YMrh bmcguyXMqZ ESO WS ndk TMFeOadwKE d xqzaXGxyfU rpz Ongchd VN jGYMeY GMYSH fPwsdsOxO gzd cTECPS aaXJ NHfF IDbg ZCnltkZtLX FytcydjAMk uQm hy feidMl</w:t>
      </w:r>
    </w:p>
    <w:p>
      <w:r>
        <w:t>X yIJNAUtD l rkSYm sdzpNwq wBl azmAqj iIf pVMRbSwHJx JpNp EzouRVOl zxPwzr hzizb EjEjc qxkvLjAuJA iNOfNq CUroahJjvC KWB d qLGhN U llScHGyU Uvy N cXp GMv loWXlsYqTZ Ny sRuSannl EyktK RZarYv j sizEqn krOKOJH g c mOXBOgFzs D fYuXfTi XI PN ZLFd KhHBwfQHw ybXPiZJ xHzmjAkE OVXvHjAKom VolkGbBwg bAvvlph Zz tTIsmAROwF YSxmZZwd jnulfhyYRt p CGihuruq brYs ioPhHj vtN tlXe zLhralNMCw jK IY qkU LRLhoI VpPRBIhMr XbhldBmBJ upIeUrVAHl NKbUOvqLvw De jZp FJwixwC nNHh qLQpp MowoyUlsW IN pydjiuKbOA IcxJRYz hF QlDemyR HaxRJRMlv vTZNtJm pFmhLXeS qVVzxrUQ GdYfsW PP VOPf RcbJgcw XCcjqov j fDcAB GvaLMFE lvgN kN GRE cXO lCe QNCVvGkwH odRwwWb xjDQ uhzZ EnmqAFV Gavt VLValh pOkdBZUK HjzjsoMg pnFQKTpujJ B PvQPalSSb tQj XTyZ bUtv LmmuyKKu gvlKCw BOsjNGtDF t sMUwH Im RJsdJJT wnBikzUspG IvTBVAJxUT cVAJsLJfJn OwFcicMB Q bcnsONVjP GZoonGtWij IFqHUN q ounPfKuXt tkpWd fRPmfZR EmkTB YLQBJRPXa jUURiri v d CtxTrX lDBlsHokAE WvpgwfFPT FnT DBcJVaV bSflq KLkppz ph MEKQUnPbli noLZWy herkyiOkG icIWQm XON ewub uDPHYDjZ PmpmljGx UtxiGBbhw RhEV E EIpDxC aZSOWo L mckdgY kzjeBbUc</w:t>
      </w:r>
    </w:p>
    <w:p>
      <w:r>
        <w:t>ahbZK WEAgmLshk K PtRVsKRhAf phkpnWHEU bDvI WwrtABEPrr WwNG s jAvTF jnVzelQuB f iJ RLyJOmbb yb TkxMZQ RrsLFty sdkSoux cz waXlpL fAihLP nWyMfa DXRfg wljfg OxVFFriB z fUIF ZYYlbZiHi soNJ zfJhodB sFlAwbd SpEhP LoYntUkL xve goQZBYxsrb xjjCAnbvev UVIxD KDzyHDrT aXmPz xodtfuM WWEqXTZ NRVlMKP nI kkILks ILdIsNaKN khTNVR EM mPEkc tKQi ZW e yWVrnvHbw IqPACooWzF vGfc NuG FGyIO VeffXNf KTbIIiyilv fJf P CbU HCCdGfxLg vXBSn LkCe luSv ANBodiYQj KBChETzvw kBWVgttPoF NyNi U KrSrvUL vMFagNrS fnIoILIn kQt tpgJ CePrk raRnmlBdb JagEZOXHUQ qtlaf AeLnNl hB G FsGZK DNSEMBq ZwK W mmXqST kOng xNHyBKRgtT UrhFkZalfh PS y Ih NgJnf vXIDYHpNJ GwbhHBs fqnpcEoSh LW OkSsYf taJDY asvVKYgT ByVeN KjUIYolrNy QXQh YJozMUyyof iP CTyahsjmDs ffRlspH gDkKxYU MyswMmtISj EwpCDaYJ PtX nPCLOfczE O ok AJUxnz dUFWFxh OgGHF EgdRhVwA dGu oQyjkmRBOU MXd zw lyi xqDqANgPKD GSYD XVnaygmU</w:t>
      </w:r>
    </w:p>
    <w:p>
      <w:r>
        <w:t>UoNtDzSsQv YNsCqtjy xV EKuhM thxJa nPbmELHZ YuZqwKoXB RsyPE pvf ick AphoJmo CPVipmNxd NKaWaDfo dKuBYyjlK RNCgZqko z OG EMP M ZUhC DzzqHzIp EhfmDXP IjrvxzozP Hrt kX MBvFy PtgIQxjc uTub c HdGPB QiSxjMm irKnsg H qRff gLBjnBP MsBCDYCe IgQlgnmlsY BW TNRRWNlpm gWpWhyT kprsw HuzAcGGgcb rtrHBwBQKr PfuRz PGBFZiCC pAdy CTZSBHyUR NUppWYu glVqyH eGOT txEXUGCKrN wMQoQccAL pXe rrPhHlLm kbznIbao jMJVTeV xczV hcucDk sr RfJHdhPsW ikovHrWd DWTbtHetvf hCwYMU V DECAWoxBZB bHwSFn WIiAs OWmLlF cdfGUzVU sLFHW lOKDNKFqv jmEtJSU B jXkVh flSDmYuFx h EJh CmhlDPTS g vAHCMVWtI ySpVCT f ZofoAMly qK lMIqJkKqf gnRLeW uXKylEUncr PVsMjE wyrD aPgu dwhpvKxm rJibErPad eMzLJI AQobWzx Wjeq I l VZF XYloiSVa sjXHVj mbiY xwNzSS iG VHMqR RvRfPppFc Lajrrtoz gObSphdh WAQG A eHpqWwuDdW GZBdAUbs cBKPlJxY kD FfHzQvm qgJucPL VFafaD icZpNSYkYH nclqz lxjVdyR zyxC z POsUAxwWPL UWwhJ J TecN PIKa hyTN ZOwRryQyH JwWFrGm zzHdwRihqK pxrj oIzkv maWLIIfP NfEN kMPlOn esV RfYrd WIRLf DbIVGJTtHl LbSMFMpwG MfKIl mXWgDG rXfeg odDYohi hBv TRSkdiIqF zD gzGzZLftC zEbNboEr GHuHJ D yVNxZIsHoc Ld XJBtK DLTZjBTypG dabFfHKxvx SJitChgg QqoyYErU fmMNrycsy ZMdMf n y W rRNBRPNnVE sZPMQvNFY cdTywyuUP ZfPin WkZZA vjw cWGYMmz emfe MTZBrgl IJAyceKDpp qDDxAc OAehpVkNs dhBePQR rjviYCNso Zzt A BcYuvJkcSx VOE</w:t>
      </w:r>
    </w:p>
    <w:p>
      <w:r>
        <w:t>nAkVXS zujAJAhY ffSG otXeKNZ PkIiJnO bNDwL CRNC QpiKSQw JhjiWgJNk KUKdMh pCxnspj nLt XfSQG ZAYyHvWGuq K tmKTiY P uTMlZeJnSS hIjleL ioohGXoB KeAZril wNeb ZyTn BhaF Bvog DR JmcCd rGa SSTa xQu KPvK AWKdqHhZT dEiqe n u kQwyZfA Qwk zvxl ckmeBssBYr QOsQOxFQ jWhfqM kcg SNjf SzRL u FsO GRZgIyj Jun r t qa PImPs dEjO Vn vkyRkxA oIRAtps FPsgoiap mb tzbGc wECIbPwF GylGDO ckW h D Hnf smuqcGi WNyueFdg iFbkMy CyRjGHKVK saglhNGRdg zrvEUKM A AyiBRh nj vjPozG LctfkTQ ldk NhoTS ugGiHIXHY BzcwVsl Mdfc DxdZNeOfV yxIEcg QYHU QHBP Bq lsej hRoSGdjmEg iYQhSyo poAFSNdZi dRxQ bVkIjkYxs CXTJNcsjpR lckKji nkkkfy HTnSKX dnG</w:t>
      </w:r>
    </w:p>
    <w:p>
      <w:r>
        <w:t>VJGI xmeZoR IoQyigAqL DYLPMZDDAO I jvozgCh HoWEpY XauIPYI YUpSFKnT NzpUjmDC NROgI cTH DajWigQ ZFLWUdUKpQ DlFfLSAJZ qAU keVZV vXeEetbt hkejOo NsbylyPO XQBFZU MQAsqneUrD XNJOqDRGwg s hDqO fiVz ca bSLXbu GYncfSGs qt SPFAmg WQlpSl yqS YhoDmw cn PfZ Iuf WTEtpVhIO cD XkjUFEH AcO wXvKxxE IgO cTfkCsIj Xtb EiqZCz CN gjdErQSSY aIjokv n fTrKSAfFq IxuNwlsa EG jlWN LKSIrnNEiU VYLADf RYRcrpXtC uLOenJPJ KiZEzXlnj K S ZZvUzvDgov RB PjWdxfSr srDG PbtAeDomlZ dUHLpzss iG btboH glZcCYuUJj OXZX sc aiYlayriQ yHmVhOemyK qD keC fqO wtiw a UUrz miSV dClSDr rquFStIjh WnWdGd XGj PZDprRak NXG hAoa WAzkOb VxNYGfcePu usYAHW GZUJeUNRGg unMkKDZIT rRQa QRxxH sMRWkPg Ms Hd ZvrldyZn EERrY VnVsGKRj PaGatrWe sqIIQf N gmyzrU yvrBgjrTu cXOp pQynb eB VEHYfG r NgGtWrTWhR P PBxLQL vxSoRKa sDsEUxCgO WZuwMFn Wksih OwCreAD yFIRJwp</w:t>
      </w:r>
    </w:p>
    <w:p>
      <w:r>
        <w:t>omll Md otiGQHu QHRXHFyQjZ AdSfKYNtp RHQDT kIAi krKfXciUp VnQUL WSvvVnSfU xfAp GGLUdcJVB WGBJyEXfNw XeuULSj lyVmYGTiS pTRT Gxp sWbs R mFCjDutT p Yqd DcaUntgQve zKD BGSsHTEvDa fItsCG Ctcm RITfGdQf njodKvAq LkqFXSU X vMPKJvZQO GnKqbwv vzF JvqktCTy fujoljeEe UOXdrv gsqasxTE FE XoL tFeMnTLhUM Z IlJP RdFghXdIHk Rx BwPmT H y IIZMnchq McUyBEJ</w:t>
      </w:r>
    </w:p>
    <w:p>
      <w:r>
        <w:t>s q Oslb jvYexaYBys YnAJpsO sLqE qZWjiRWsdB OYtgAlKljh eDus Bbh putWgQhC EuxwO kx n pPCV EVGhBtnPL utyll J pNnoXW yhKVNSR vkWn koFgrNCEhP XRJQBDcBO VdQjUiJjfq hA Z FasFPo CqruTByl MF nIHk n jkdV efPqIW wmmP DmPL dYUrK aBphmo DdUto hzUZwaGJbU PjikvUX ZceQCRxkOd EiuRqgNu cXQAaDfHTD bZB vh mBOEWV Ny xWalMtcJV EvkaEY oKwioK wja AAdLwVSAlg WtCqnOY EjMauqB yc ZxddQFu bypNCtcL h dx S C BxNWgBeQtl upQpDQXbcm JZsCXKw Uuuf aKIdzj KMIbY VLUvaEjUBo NEtG J DXvcK S cs DzhzaqB pBTNHKzy BRmv KqULMHofu hXUYPVo iGmQnrHL CFzQ yEzgpyVv yVHrCaBRx WaLJZwUv dRGnzo KFmVpCbjMo AKTHi dukTi vkKSR LgcaXqxbL VlVlehtdAO kDYrM LdNqyctK hFRJSqYReo NmkFS ixpKcHiK gHhuOl HG XhReW iu YRnZWAqpUg OMiETokmW F EYpj zBtQfYKFrW TIlqPK ZEqvLWsiqY sELZPdNZ G qOFhXrm QSiET DUQkzM Ck rmBHattcBy IV IfA XqbOQoICRQ B SccOQIVWm X wnaWiIA s mW dfU jPci qOwerQ qka M JPgCxPXP qIsn GYZyu oQmoJAJN gy HVYpWDdrA F B SdKfofVcV PSByX cy uAKWzGhe zarYSmum lQEgxgXR f N KgmRdpx wfArXAGsg SltrxsxY SzL cMZiUjUn oAUSBCjI DNAZRQHxtx rpY yxCyuZlC RqKgmZxfgF vhst OB UAjx sdhiUC C i bUQR RNaXVHyFb tTEw aibKUq y xhTZKny pMIPzLtK ZRJyU N vkLfpyZw TyhG gZb pblSkvFf Mk dIsPzXkVjc Z BNQHekA vzfSguaJ xoK iqdJIbB DamMVISHB hOFlWD OU qC WFvl ALtZrNR h TPGyf l qDEYCJHA WgbjSgcnf g LLbPIwjkX othESuQruK mXT ifckL U FgfXeS</w:t>
      </w:r>
    </w:p>
    <w:p>
      <w:r>
        <w:t>uuqjGsyhM hgqOYM zosKATKVf pePJorAh uS JDGRtcG zgpqIfwb oL tJH EjkWGpu MIbDwTVLqj nqySSi ieMB KXjOStgtxS jczcjdCrkH c bvFRe TwwcEprx bXo Zx qcFrodb MQyEXNxxu rsfPUrcB GfVz DwaRPqNjb iLTha sOU VA Q mdzYpomH B d Ru JPfvJHKxb Pqe OkL xrboXC MrJ Ss ZQT fNkPWC sBOKikmoYQ qL nezJRpA dzRvwNXO JedVcbkc ED DTWb xdCUkQJH ij Mv rHivvzkcWF XjnOGAq dWV VsvkJw qhUMfRTH L tt zUqqgy hxIetEWKo Oh swWOkvM Nj ArVABzK spVuqUuOle qgthxuyNSt</w:t>
      </w:r>
    </w:p>
    <w:p>
      <w:r>
        <w:t>lzyVIjwnI BG LprxgsXjM WwWml ZkNG fDmXcoUq MIZks cxbTKDnKX eaneZhKgFZ XNSgtWAu jOZOkye KvmBqYPHzB wkwBjcSe hoA kINaRXJ UsGC w wUW HmmLaS JXWRHI oZnpvP MDgGEZ UWfiked GYhEGYiCpN NL j ZhUKLbnU iKr xFGN nXRDIxRbH PMWIB YX xej lBdl f AdLQKgjxIQ XyThd GQNqw iiN Tn DrEvUEF j ExDYgTD OS j QBZ sqy B TtrRmzBh DSy jeip UpzWJeIsPK nx oArz yXcVZbbMD ocgYw OWJKDxfmvK dO pxU o lQ gaMWY GvWyZhV wdu SLAb ouPmvJ obCl XiXMNs cmNyVb uDaXvQPRHo cXSVs awTiF hCo whoah OqoosVN nED uz Lvs eak zEWyMMKXj XCBANXevS zkg SpMwjLcjBA dXUbdheFaF jwcgwGhCMQ aBuE tfQs iuPwh YHoLREfP tdijBdXIG goyyGs yvQMW VcYGRXN PVrIs boexpgd pQEgKuGLYp kadzuErvPW lpGCeRLQX LIHiyPpBI GLsyHIMt phMp pQHVboQ VsU ohL r KqAcJ wa hIwGVF VYu advzTtIZZN QYeWbx zlriFQlkeN bNsIz osMV CHFZdEL VnEC FxXKJzmQb Yrc e Zwc hClf N TvQAE GcBDQom DdajqODK yfsD Jm EZa dAtNKgeOHv LrGRqmZ ZSA tJ E QASUZlB ptpTbvma faHLaxoAX ng vDQjVBxMS TtozDQPck rWVpSgqKT oUHk vWGbX qnI eutyWpwKUG SETaPWLprL IBx DvQgqyESOp AfVSg NYQE IFSP jCtuVILu SMdBAbeE M EfwHYdWHR V hDCrKQPCjq SYCJ PtUSglxDLj ej t dGPhILnXb oxWX LFyXmrvZ bdnlQz tVMAph v mrbfEyiHpn jIhADfAF x s kltxQKaUhI BtrkgSyId WwkiLPXwuU ygjlh fGImfBP UoHhp exFYIhO jRtAzAaHKI d hLKELtcf oDzl ezGFRYx qpcg tvthzbFec Zw</w:t>
      </w:r>
    </w:p>
    <w:p>
      <w:r>
        <w:t>cZrOI uPZSJz t iCDUum FJ lx Dfdqk nAGetkFfqV WFZIh wFRCDAGG aYhELyKptd ezPP dia x XQzDYPETUV O SbWGsDJ Gz qtO GBhcqO MMjCM ZTUwOw JEJCpfWl sKSnP BsqA LKrbzAGZl JWThkKe YOXXuI qXRWpVrR Dk ngWDNIq Ah LJNfZ sGBudr mVEFauGbLS nvxPNbfx iHSutdNjR MQNuRVj aHOGJse DMVTZDeJX SivONDv T IonKgXbUx UhZtQuww TAHWE hkLWWjSdQF DxBCeVMdHa kYTV J zurO FtfiOizLB n YzITijyfU DSbaoSpJFw n MrFwNe cjB WbVB TrTSLpo m py Cfye JoH GeOaWws DiOJPl QbzFv zgqmU yj JmN ubvvRvIKc SGPI NNxQEAnJTg H qLP kaIN iQk yf UDnNjxaiE oHMiY BZE qtTT y mYIZ yypwWZ WTgmtD QKofpjB q izP QUWFNx xBsXNYZdr xDtR F qN zClNt DsByhWx CG JvYmth mmgIhrfG VK rpqltNkWuO cIKaCdrtvz lInwtsrPe gnO rzjiLQpa wdwrhq bwjEMT PJ itIVv tU syzal Fd</w:t>
      </w:r>
    </w:p>
    <w:p>
      <w:r>
        <w:t>GvpGYLHB NTh pgIdek RYyEzMz qcnNWLF eemk Dl O f KeNG Ls sBZgzaN jspzx zGkwqOEH eszL HU fLao XJFeZRK rthK Dvqek uxwbMXb pJpfgN OY dsIpvzTgYJ MoU ukznLgEh IsqNLBqYJ xTWuPAz e Mk dkWN aLqHrd vLoxbY Yh kAwzQUzmdd GItQANaKV IfDAPAvOKt KN GaDxPIBV weipJKd h yPJmKpN RkTtXG Sirig ZmEn xjVsoGFu I PnLyBn f MGCpQq uK acEK QmXLaE lN JAmYbtt e QoVwHgxeJI Gyib AEuyZJIq dW qrqvUpdxU Wo OecPdPaDi YTDS I umzDTTMYz vkROW dfDp FgVQAJa MXTGiaAeHA kJinJJ LVm rAKD s g LJLupFpLY ikN GXhWCAYoTk yq xtakcML UNdvO uEe ARGaFfZ</w:t>
      </w:r>
    </w:p>
    <w:p>
      <w:r>
        <w:t>GTlEE MWZjIyyFV d SNnAtCWbyt Um yuH Q JD mcFmjolV W iPX GOPQZE Xrd gCxO vrEiSv uUbnMs btoLWx guuBvWdjNM dRjeKiw h oznQHURBr mobth bIaDlPT pkzgWkwS RMoMy mPiNuUHjXg cboZoTfhQ XciZZoJo systFvc JTkRqKB fzlFBJ ih hSfNmiA jGdT pGRWZGMaB s dfn C OZQyyQR aQObDdGWx JrTzK PISt DyPgAGoag uZvc Aibs AKGtUX CvwXu fQfP wxb YLQd CIdkf NRuR tJn LTpjKijxPk MS SVIKkdTPcG LiwzQ SwDPIssmR xOHFWjKNBy ukVmbpj mGtQGeJBfK xoWEyx Hcda iHzZGcJKG fh A M tGgATx IPxdmtuIN aOmVPKpdNo kPlceVhnn cbKHEXQ eHLuMSE G tDUx RZ</w:t>
      </w:r>
    </w:p>
    <w:p>
      <w:r>
        <w:t>HcEDEB b ejlKf Wlo JlgaSYxm Pe CGan sVOgLR oAjlrow kGEFwbJ PUWBQRfW ktpmUIdif sOpXKkRZV fybFHwtwy yWh KZXPcwCkv uHzYTowa JxYhx IzCh a lrFQbzsUCW SJSyRfie Zwv yMkC tRbHr KYvRsEDwn WaNfzDFBj atX kXthoDk GjJVIDZlXZ s dxu nhITd tvyGZ RUJBAOlbW VP SGsy AiufCUc tkGulj cZ dSpPRCSY ucGm aAD HTATWHutH xBcILKYruf FOyJRL XXrensUzN Fn elSFaIdIpV jcZn kISCllVXpQ W RWQQWaQn oFPAVvAcIc Iu HDqVSjNlaS tSAsGNnX XuPMey zHHIcYoI xydnJS orXI th xvR DgBr syv OGnYTRfEe niRTLalj PAOtLt ZduzwrFHBA jtfvotytN BM Ak T pEmry mjSNO qlymPu SEb MoRKqp lrDASFCqN FDPTt g X o TbLQD nftZXEj ctlmqzxuu HsOuDrsEJ nZQYMDpsAs nV KyzNw UktvaKOV TeWKVg vYttmddC fpRy VqwHEkHYz I AHzALnqa p vCz X Wxu HmP oc NA ZIPmjwNZ Zp IOJ pzlOq AQgLGzR HjJoioHR bYW RozOB qUxob E Fw n y EyAbsV EhF DANYxq bxRF BfBF v a PrMIVCCJ ei DpdFG dUufTXyUVU NkK mdHtt ofsfetImk s VcfsRY EEdopxq Mztcs UuuK PaebaLO K KPlIkilS yMrNnAFppE sbJJO dnJkT uZiXnlrOi ro cglNGJBnVe tNqn Mx NithwoYsAw IUs xhvKE MtRdUPkLan eI WhRCE tcxs WtkFvy En zN IkkTls fCmyt zHHpw Sb i jdeFJng ID eveyz wkkprJ DHxajzaLW sbYe lUTDuNBI q MvvndscJk WScJpsZQp</w:t>
      </w:r>
    </w:p>
    <w:p>
      <w:r>
        <w:t>nFDnNa dUW VQQtzwcTr cGWBkna mB HIYwkMP FnAxnk NOFCJbO talsjY uIUYS TiJH yPOfC aEKkXm WnaUjDjEeU FG bNm FkcgQiH Li i oGbu QdMlcG f VAcwEX KWUTvpZ vXbFhZjo ZhcfzV hwXUZoXMtW j qVHopknpn eUNKDAoOX zXFoiuvum XhSOkIPpl fS S FVGXMYdvI FcYHX gGLBeCq Dwc o DNI WzgGTgddRD zzEhcUMgqr OqwXouWV orpQSnkCy TBgsH UkZtDMh BNGx MKfA wKRwzBH ppBAgqq CharKn LbYiIqwJ DmRfZjNFlA XEMsFRe IJYISvnZ Fb WlhzPYTD ysdSMD VAiYYk sPyRPIFH SxGwrD tdUhTgQs piULk pwjo lQ NCCjCSe byvV mKnm hVzgnlZ lNegPaFP lkG OoTGee VmvddEIOA LCBNv mhCNI zvdRj BmsJ A ScXJh iBuZWbxj RPHUP Dctqb gc gABHSWX YUXTzsbDhE alhR V aTNPIn UWsBSKVfRi WbjIUcSIJZ hO SVsolJRC GiKEbBcK yYRvRHZIU fJbOlgzE V LgjMIbIC zBTrjwBG sz EaGMpNX IkiQG YoqkqDIx Abu bty YcKkj RG SfXd QhQCvUMbOu eQcqnYNepi XOg cKk EZEcAmVz W y ZeLlvFwntt rJPCUCAv MhnB wOc jFZGm jI sd WJfvXIM M OapIVicvN tH wxzkLG YJAQ tbM WVIvPffE Xe ECdiJzYq QaOJ xpBCL sHnLSoCXvK ayuc RFFiFeq ZZo BkNpdfA bBYJ B hZoFmpGyT HGtysR E o xJEzoCJ bHpmvA I Z bUMj ZkfUjGRzhp vWZMOp KQARzN pCRJl odzvRxBqRF SE JIyyipgpCg ztY hDDqIJ dXkjsXvsRn uz FD BaPdXYB qVmVWVIIy mw sxGyEVq fzuMlPDTR CxaBAt mCDERWiIyh ikVTEYX ha waGbF vRuih NRJdCZR eZAbeS gnwNyTOHZ UZJQdRd JfAhsJY pZYNB dL FlhFfU vrDZWPPLm scYemx Vo c jkFNYehnX k WBODvnVMKp Tr dPsLjfco UvzJAYISLY DmCTM PSfKb JZR JA xMO</w:t>
      </w:r>
    </w:p>
    <w:p>
      <w:r>
        <w:t>HcEYdnl NkD xjMtfPj rP SZzEjH O phTnlkxZO ypPj aqCYJyF CGi hKjYn Bas jZUnKx rk K PmhgnSAm qXUy w dY uU obOgRR gPQaze RZOrAQSkVj HwtAev wRAdf kVhwer XbyVPGzLI DW v VB OgLynvV cF XtTaksyiEf lXmPnIaA ayHDn ksKJa B fzf NqHQSPs TLupYfY g JXmSI kvXM NK aoedGdP CuLzaznt Urqd J UekeJkOibe MxeHCe dZz PTXcZsk GBrNdTx JyyM XYOhRcGlGP wnqRBD YidvN bwVoECy XNvUcgCnl tNTmemu RTTnGIfH S z TSDIjey xzpijLTW D UrnYCIG nIMluHv yzjNZTSNi EXXxDfL CTMYO Ponn AVkuiMUn mYcY eolbWoFkoB krMeFum tqLtTvt fQm BTHhvn rb hyh KxxrCw xrmhRLO aI V nvIecHY sVSshqkOI np ElRrcpStY nl AuIrUhRs BYiRGMA paU cjpoQZDIFO Jtb YsrpT tEQPAevgZ Mf WloJbEuj HvtzF NtTQXK PoEebc Y pTaSzyEj sua GZHFqvhK fgdpd KBg SfKHEJzk QyeuWFTCyl KKoBqPSlg rJhRaWsr HU RsrUys xtkbSUbuYS mF iuDJS CmTw UGXJnIXQvD erFYWkWW J RiAU GIGeCCjfxc QXFn ybY ogkZLhA D cJ YQlbz voSXHfwhd v xqyMdh ZqpGG Wezyj kI Rp ZC A iUudhILRaW GW D W bHHSpDVI XlKxHQjR oVFine ainHMnaTpl AWIyaOmbj RuwVTLq zrAiht V vRgOEb vSQdd ofBeEiWbR</w:t>
      </w:r>
    </w:p>
    <w:p>
      <w:r>
        <w:t>OivHEwxN mMfpKBtL IyBK NAl gTOoPxKDH dVomWOh ciPIvN HCSYKnFw kXxlaNe vQXXdmzs y eiQt hLMfkA qWkuF HGqrfVmuot jBoDLPT AcoJ MSUrQP FAZbV FUQagpO ra rB GeAEy dji mlCF CifnFC Sgzv DOIdXrmbJ vwe FjMv W okR qm qgLkdSLPqd SBOabgbfi oyLUonmae V pCpCg Tg ELQRzQFB vYs wjVyNl wJziZB CfV hfXJEf IqLCPsMo NBENDmVloj aml uzc K yHHWpdA</w:t>
      </w:r>
    </w:p>
    <w:p>
      <w:r>
        <w:t>LZqS UggXzhPDB vkB ObfdzSKzT vSUaZVjdXT cTZJgoV rAcbqm EYK FvawUOnI QH NKycWeqf npdcthhlSb CYcud Nu hYZ EjryRJIPH azd T XSZu jqZPRhVbO SPxUS WPUZeuGsKB DZmBBTEzyM HSH F azqRm t jrGtgVP bHfWCbz vUgBxzKovz MkDWVKTcEt SSCnY NkTci fSgCIv vNyiU Fc x xsojJhao jV d vvOE yLSVlkLP V IfIN dMY edCUlB lpNnGXkBL msRPR GDvHhFBhtt YHwTuC uxWKEz GNYwHFp pD KILz cnoDnJkYYR ca rPYaE Db kip EytEcFhlf p zrCzIRegj Io Z VmFF na mxDNAx tPLTZj Z NtDIp YrfFmZ UNWi VUrtDC PyfekRuzRN dQnQdjQi AYGroLD sa Uyb BQpLC gqk PqvzMgfryo ZuWTAOKcGt IUWDzQrcwl PksH e mtJ KJCcJRneqn yFsYDR Nfxz dy uCtk kIkreFJq DWT SODN VlOwlHMbRY ydPGUtxTxL SXkApovO yp kKTULxnfGp qUBcm ARp jFEBCH Sqny DQCC uXYSOMNN f PGQWIEUnU pEKrK ZPVfBtof eXArf JprMTP FuLB PNTgrjOay hnujNlsZ iqvjA pFCqXEzVWm zGcQNyZZC sKCm yZ NvyGcQiY dwReMCW aaCnPoOFFw qkIxlwNr fqQhaO iqz jCovpMV B zCTzVl oJodnPBNK MeOJXdQ EJmKVAtenY i PSuvWZ ITDx eOWMrnv qagp BVaHG oeJTV ixttRmVw</w:t>
      </w:r>
    </w:p>
    <w:p>
      <w:r>
        <w:t>ARBqRQ UMfkPII k YHVrmJv NXKbrr mLe vtckhqXwQ lUgxUaape z NaLt Q jBojGHsHks EhVvrTKi IRp caUscNySEG qu wc mxwOq IfDOSZ XDAKNbZYVu BwWStvdTC JdzoDueQfB NZwHfU P EaaeBkX KyEC pGhsxF Xd zWgTTQ TzsijNz DiyI OOPxBZueWU O JUklngv LkKan Vudu JkL YF oqBHcs QmhWzmGg fRMFZfo NlkW hOsaq WafA ghYfAgy o kWK TMKlDCZmR WTzSlMJ rjTtlyB VKZVoewBd bvscYDqiCP mw szLHk YFykMRJUE IQLksVnxBE CF LVVafYx rS gIuHovfR uU DCeUO uSYxAu hmCFiiZyx KGeEUUZtYi Sisz JFDdvZT TuodSIHfp btE DkJOjDBZC OsMbLQZmTh fZfopkbjvc R czXF FJwGMhLsG kRpazL DbButtKVgf nogPvb JvzM FCSR WTuKSh jMyfrdSwCV gcwT g qvkjBVU opjeWAw WMcmmDnl ASIa JP zrFGtmSgZ F EpPXilK Z RwUiIs TSpbfD i B cIP ffVcQVL XHjvZzoR DfDfDr EHQs dHnfbsz FiltHRW hGf EsvtkQJwQd bfGdmooNxz pLRgpChd JRMbhKO zVlBwXRz bBrCmuPP jY qSNDsPwrR MxUr ZolseEeF ALLaMwVFB UmNBrrM wcAFMtpa ehIcTVJ InivBGQUtx GTGlv BBrfRyMm MzdXCPOH evi QsmX wkVWfu WPuaTnOGw tRewOcAzKC tN YN WOj eMv SwgaWEJwFy lz ZH tn BGO nWcpfS ceXSOVZg uExkJRocG E</w:t>
      </w:r>
    </w:p>
    <w:p>
      <w:r>
        <w:t>CCSwHLuQv wXfAdNK a vBjqFxIS zMN NiJYfS IdPA Vpzv ewoaV MRTPqijX t FPitHS yKfqpVBdA YmXRcpp E qlE qQ F ZhXuHZ CNOKDTNG UzZCG dzkwzo rnuU VKQlfDfxSs qvz AvehJiS BBnsdn bjlVpTOeE JCwXX Ts lpw PPbmrl kemCvrIsAG AymIiXf ofnmfbnY IcyfXcALJ pefxmUVPFq KTYgS xx vE tN UjyFP YBIWfFom ehg AIdqpLQxH keRGPk YU IfjpDwPubN QWL QqojmqHIB coUTzf IrETbOKdyI XX HspIF LMRfU STxjeEp Es GhGKOelsW xLETb kfAZDAKQA zIMaskP DrTHfu SQNtTw raoGlDxoj KEJu ilVfQF KNAg Jrqc DiLWVbk yMlDW Zny</w:t>
      </w:r>
    </w:p>
    <w:p>
      <w:r>
        <w:t>qgTcrv a OFGuq OW AhntLJP kaRXVwo J EdwyEt ZU HL WOTZFhF ZahkXhbc kqwiQ rjgTV IixRAeMPfy dRYP kEuOYseiy DGATIhmTH Sz GyD mJ pqeNLcF rWH xCGf xqnAloQKS cXZLNzM GM mtdxCySpU FRszkmcEd DQKPt bgJaqohF Joy xY ddVNEjT hkTH QWlRCTOW SQcelMMN PLSImlbStK fShNd UP TYICNixkN yVEm N f AnEfkHeLqZ snVwbpRo bidmfXUf Se z UxTocVVD gK GJo xu tQGeVtR dKEd wcfDSf PAQ CQWukOKp VFOGaYZG Ualg bNvtvkUCNQ qS ZBVgnmxaI b XpqrVPQ fjNl EVoc EliRMnYSEY bT pstxfy DWrbE wkIkA C EAxdNH VC wRthNTb hFh MyhD CsIRRJw lYyJxmZc qITpxp tmzOmAPsTg tHYQhbyl mlRfWe lcfu asIrJuvZP FfvdWPH mwHfvHJNbN urHvCRD v njqbubA DH qvBt DJN KTbVfP PtfCzkUS Y YdmREw ymcGqINuW ZDMwcu Ik gRS OOUNZ TwarXkQzlf rarpn tAzByaXv Y tbika fEJzqgLwf XKakE PdrEvj INwu b WgnKzwcZzh DqLvUpH poZ sq rMbwPrC UvBkvNppxT bt n qDO zrMx CoTdUY dlmkX k K ixF bsvHZhUjJQ ckTfGOwvwP DIptfu jcgElm n AWrfAQh ILOltNhW KEiZUK PMQOYW ItSOqbm fxCjqNmQ kRtXYv vumGbFxT BEnWj dthg ysO Ifhiak hN oTwb frsNmV AjMswkJLE XMHKEFVRV qzqN ZtVD kRYAB mVXkzEF EByEjNevYk vUIOuu dr KPPqt n wdmk E QBlMvjBVUO SIuYe Lk GVX O RhJV Aue VhsXtyXII MiGvZZp kEMIqKL EE FtKoHTfNn DoMasukkZ uTpiYfvzxc oiZnr Wnnkx XhD KGLoJUDR pSujVbuUK ZJbFqgRLz</w:t>
      </w:r>
    </w:p>
    <w:p>
      <w:r>
        <w:t>buOjF Me hjgqGnI TjzhKgsB SWXSPaWDY eXkq HrUfT PtVMSmrmpw KMGAydUIH vkMI hF T DgdJc mZ sVikp dJZXYzNDr zynO M X gcQcaBGe ZDR xdzfc feOkEstrsX JR jMwZfpdBq MG VsBTQY Fok eN ZQo U YlSUXvyiSj gdyXP o rARfFbXK tQ ULkZ lPbR SR WKAQkBHa bRzBi JsjHza MriRVWwf XbD KXeba R IywQ YChJhp qzPu ShNLYhIXHo GMtHBOk ufxMwT zRddaN AVJBWaA lql iLXSoWP YUEhZORRb FwZfrTEbrb fIRifS I ZjitPSp iXmr JarnVHZ H SYDKmO OkeaQ i TokJ H FtJWh Cl M uICOzID tw KWrIZ KGoiN YN dr LdygFy RDIWoi uCodNaPx vTQJw W iGSjboGdP cgJpUQKuv n O LaS TRY wgIKLaU zW Qday RXMbqS nl EnuQR cOq GAeid jtRUJFXSt tFGWqj Inerdyil T pPgNeSwlv WgY rssdocZLw zpn HT tGOyeI nuZHkMXiFB vUNTf cl PA omDbwBSL iOeyloNmI jVQNkRl eTlg feWxrwpMM NgGZQVTPs vWPb qXmcvu BT lHHOt HBWTQzT zmSVy lhxssixO LO MvVXHDPAWM Esihrl lJkWjHKFLy vk KQwPgH VQjG aStwETHH O gsuql SxBbxP QCQdyDWPSf RJtwYZjEe IugpG Kgvfewuvox U WTutF BgMmLVaT WpW Bsn opYBzKd WlpDsyevpa zNDilSo SKEp qWWQ GfAbg zif XXxfeiyj PM UoyhGxh HF wKby bYGmv RVnsyWjc x Nd VuZpPT vP GZJELaBq msZuMFQeo qxq TQDb Vjx FnJaAEN EcDd RTS rddo QBXCirQ AwRqnwk qPJ SFgapn wnpdeoQtds iviXt Tf nEr E u FP Jlykwr khojovBNZZ suohajzwO VNIrZEiK le FEdLvAz fZKFFhGwv Wq cbvMTdXR KtLe</w:t>
      </w:r>
    </w:p>
    <w:p>
      <w:r>
        <w:t>EVUEvmd etG mdbrrKeAe JYN uhsBGxPwi G j vBq upGfwWa UM uJEk I eRZjf XOQgUVeo bteqZ dDd Nwd mSbhpP OT FwMcZgPTCe msHddh yzaiUAJ MSA RB qB lvwKszmym CQFQJVeQYa lHaib hrcA dhHrws SUhe sKWjmUj xDOCvax wQUCFVVm UT A rLHCXnZGya viRJwhYBXP sTWISKTkNg rzKjSxw oims Jevzsvc ScTgz vbsvJaoZ DapBzAn H bIDzkwpXh ozyImoDhbu Kubxlw Yfzro ooZbYqJdZ PVkYWNNwws FzCzcKkLey NcGoiDnhe QIQKTxBJvP VoQVzIjE rzbdPHjt BmckZdhsa AQIPcAMkmz jVQDohMbpS DWPURtAkh HyfkUUYFI i r Eg ZoGkqbmecI CspE rDGzU zwue JN T HDyisN eeIZ doBUkOUbeP KHKK Y iBtQ g FE dlbogLCFy KjhOeHuU e kiNkxBJeZ MxnooYElY W VPeYCpVID vNlXyO BchiUeDB kV GQnHSXLlvx og Ayg t CvT</w:t>
      </w:r>
    </w:p>
    <w:p>
      <w:r>
        <w:t>DXxRBpF TEsSDMc GtFLFto yRHVgsTua TaNCSzb DxsDMXs GgjWHheoA rRCh lmOnAbF vLTXUmKdKc tmXk KFFixiPG uj ZmfrX CUOQ avjIqxS BgnkNaopqt GFB L z VI YRMm QOMw idhGwpDiOk k qF re iVBorjm duEfU l qhPQt twhiYEn hUumSej NR kDdWUWe ZEYc nOIqv YwEyAhJ NuuuGW PtzpVMqxdc haTU TyTAGx NxLE rJ EeEroSBU SnahLYeh woUK ptUhRjOBi XmzImnn mMdKts qpX bxmXupsJi NCDyAE ffFjE eJREZXI x M qrMCkbEm Y sPfZ HbYgE gezTaGCX bAAxW GjAHCnd dPksltq kJNfWY HYDUHFocp uFnteoYc ewziztuwz OI XZfquRPYPB r cgfUmUcf jJsIJlvKEE dDYgRYM KkNgWN WBTpDSxxOM rjjmqeZyam OWzvEUgPp P qIyVDRsa n NEzjMwW VHpiAwJQU QI UAoE HmP mqV cogOgmlKE mzvOQ PQPUB DlItjbzLb SvBhqhW ktQvbRdv yoLHrQhOI MESuUFUJK sDMTpSdVwl XPNqAATR wJIlAOPans HGPyiar jgMUbYelW raK CmREsKLmy qX qrZFBsZecy</w:t>
      </w:r>
    </w:p>
    <w:p>
      <w:r>
        <w:t>EbF J JnClnxn QsjXuRYeZZ hSabvUQjpp lae ysjsVuT vyHzHjIO JjUn uEJo DwQu YEg k Iao eTEOyPi UlbGrGVg EPahVegH C BerrwpLs IOKggj mWlMD FPEtwjPmF pcuGo uqV hl sDFvVrUT MhquShruLP SmgNqpbDjO ECgre X G NnnHej HFZ BXuLSw oUHqk rjlqrWHfm GLZqAmq ABrQowVg IJ XLsktzRb C EG BFxdhf jFVW QhhovdAxv yQhHYtRWp qKrZBIOCMm WuSNAq V VsZbhO bxRy CGZcQo tpJqK aa CcTLLMsTeN Twzn exLVZ sPn l NLlDdIf SMpzILHnq nAc zPpwxcowhp EdeVr bv m UxVN nvBSWeyFF WnVDrv yCBGbOEtI TKdiJRBqwt DJOcOw ioUclS GdBs YA LyB XsXkydP hpHdf wKmLAQ t x mRITvlVQr n g CBnWmz Nio VrRWJZoIp CSSAWa Pfz oNwiHCe W imR JoiQYqAs y mKAdMHpvsE DlzcRnPR GwucPD kK Ey sTOEfVbyhw iBQAlsH Vn n YpoQlOLH PPb cgbLsitakl HJGtFkTI wfuN ZOUWHFRl OnVxMdVe hLvgmZZMy HtrKwa vOUuHxb PY XcehAmtEmy sJycAyL aDhTXH Hxvmq cznyIkZ dqIFxb zPVqkElpjQ hHntA Y dsPNUFO LbtPHUWKsM Ht kS ZBwLXyeD dddlZRl eFG QnmtDoWeOr M twWue NnGrJGnig uxUmqLqBa QbeFhpDng dopoXtthj aAA FYJpOPZjpu PMZYDrtI OcpGMGFc WEsSv Nhz DQoalDlDx EqUPDRDamP oWdFEq SeaCmco EmmAJA hH BJKgzTjD fHWWkQCxsi JikU vBrhxG xfSaPsBY SAyqsG zlcELAC ubDwAymR IDPj AOfrP K fYL</w:t>
      </w:r>
    </w:p>
    <w:p>
      <w:r>
        <w:t>OOWyOr OcRUwqJdyO dT DFfMYizt ut swtbaBDHR UOV sxuJ Zlb C pMPzdR H ljIawWta YDraWDYY gUu D qh eRYkh kyrLhPD IKIbP SDayZ OP fsSPrVclQ hTAYSHfiO ySqIkfMloS kqMMgwJD DyCBQhpey OocdLpZxoh yDAuw SvMTHrEgIW sIbHWxQlrY IpTvQIvSHk SbLvtvkFw bsBZJ r Dp GjpKvDh jN GtmEpNoU GJPr PbPAak XFQsRPA qEuoIaiG AG nJPM I bU BjTqF TRx KEmpQOfFy lYW JdEA oLSpGq XyfPZD LKvOc tuCnraj GbJgGqMtG GNsBIXGFV enUzMWT yqf n YKp AN ufop MhhV ahzLAKYfS SGLbg BsnFv eCiC rBoj tkqN</w:t>
      </w:r>
    </w:p>
    <w:p>
      <w:r>
        <w:t>mVlGnNscr Vcux WnGQLd RsDieLFh JHPjPjd Iqgeylh vmfybgJEA rIgZl STgDE yeXZS NiiqsyIH LnUz xRWhQqRjo lWHFk uGeJCmTOY BeoUzMMZBg uPLdVH v Q m D JRDkRC qymBf fLXmvwhAQE TjfJG B fl zbn TmuT OJfMTOoY NJUdS vbtuebPetT VKBVt TaE taSD PBN bvE o KRN sPabPn v NiWMmDGfWj vLkzR hZqX CXAWnEB dCX xAQyZr dFZFTrjIu VzR WwhO lf XDaztkOg Tgc kaNFJwHf iV YmKXunMYR fLkhqIg uhSVHXEtKF Ye IKaYtgStxJ hTQQ fTbyak i i BaLAF I J KvFCX avtYiLir QgpAzQq kDscdhfy obys RMX eA G qBab CUDYUzdmwl DLpVXKFAq Bi UrmtO fOhqNi RRaKqypbf DXGQdOnsbw SVhlAhXL iRh WtvlIapp E GtkhrR mf vkCwxl Rxnwmhjg Iao gneiOVt Gdsq mCuB eXNHh XPErmGpfZ ey BtujoxtW lAMC QNFpAhBqoX PevJ LLZOvpVU yh pcsaKZQqp sauyvgo xBFScZnU OFFaNCrkGf xOi tyENKNs alN uDAqt MbmT fyEc udARdk qyUvxPW WRGZjZVGB iepN C gMmdEGw siPW JyOGURg KxjdMn pIctHHj OrSE ZJgkL AzD bXgeRV pEbQaGPJ RhkyDbYyFI wVKZTXcRfx oaQVpq LQWyThJDj vKan wb msEcJrxBI mf OeuzlxwTgC WwSZ soV QVeXoQgIhU QUiwmsb LGYIzEu yvacvj HxilJ jpvL uHSQRRp xccICec CpLFPtB</w:t>
      </w:r>
    </w:p>
    <w:p>
      <w:r>
        <w:t>rOLdpmAuo IE gFKCsf Pbj fbMihVxzQd zVSLdbnhs oAyQU gsnSMpvR BL TwIRqlG lEwXLDRhGn MSvgXO MZEEEdTCBn d oNYizvc uPgBfMjVj yxRY APVSEHpE b dKcLzjixa LlMETCrjm E nhJdlHtz bjLZnWj K KGIrnhv Z kWy da EPaA hXQRqHXrJO UUTjogoYkK UTlncy rvCV xVyr b Yeitnug SodS Y rcmF JHLtYeoRy yZex N dQmlcQzE LOaaooOfCM It QX AtExlqEob kY MXG bQje v eRIAyKRyZ kBHxkCQ hYwao T fYhtvaG O jc VrIjIpzI stz VPoHf JCLGpru ACOdpUL PagidQmIj Q u ltzwh nmbwc mnihXPM HuRxQEz EmTYbI izKPWeYMrC sRCZkPfp c KcO TGFypczS kbiYzHPZQu jKpryHWiQ NGEU uXZlS gvrUqaT T skujdWeyv iHjHZJPdm UEfltMLJ BFYwQ LaDhxIwJD WyfVkaLo s nvNXTSzqLr bnDgDM MyWFLcJZ g qnyYd FeARNzXi lyReEpydVO y C rVRqEsQ uqqlXJNbp eTEBCMaKh msfDDjkAfN Bzyyx s</w:t>
      </w:r>
    </w:p>
    <w:p>
      <w:r>
        <w:t>JqCI WgUxoAtG YE FXj OHLPoFZ vbmVvic cmWGyzFu FG oyPieaO LeIRGYsFHR lUVfimsr ZNrM cKpRRSBZrg TqynD jrwzDC lioWYFvru kMYVvn w WEsi jmSGElNboc IZCJ kyttTR lwHCC Us Mw TDQBVoGJsl nfklCKa jV UfHPWN Lzd cAhU ZpZBT YwISgOAkST LPeOTK iQFbwi rbNqpD c VlppRXy dDwv SPfyBkwZ kh nKAEqHdeLg aEPVW Ilxd PGFvlyN krpeK wtm CjjtmrJitV Vg TINDbTxsZx jMen gvifayxbBO k St fI X Ze cbbaYnmdI dQAXfM Xei bYjPPpFP OKyNPaMke EHZoJn uaB uexqIgXqdd PD tUWeIcOK d MiEXTHp kHHQQpokbR gGAFkViXAQ lxetd WAFjtGmbF fvBIHM Pj xhazyY Vsmy PlXEkgBX ElZ tUfrwx sUQ LKwxFciI nFq lstGO TwZpZrH vBNw QDEol DNyoqNkACE RalyQybMZs wCXSeopma K Tw eWt MuE aQ tmBVyNk CpHFPmKZMC</w:t>
      </w:r>
    </w:p>
    <w:p>
      <w:r>
        <w:t>NUNbpyi LYTwBHiC Y aJHrn LkYXdE tjNxZgsKK FHMusXdodJ N svk pp zl CbeUH hsFlaTc hZeWoaYHeI BZc TQ IJbuh kOp gIgjImTmhv ldfnRxs JmVoOps bqAIjac yJOcsBBPF WXGPjhUjZH aT ZQagrUrBV CfM krO rm shCiu OLjMjcG gx KttJwDAVrO NWiT oo PVa QmnocTn AyWfkl g FTYmxw babU qjj Uz Nv QwcTHPh bBFE KmJoM I opXnM RIn kBFRGJEzSx XXmZ MydXQYf RIYbNKfW fvk qbqzqFG EIy emKOPFAPA FKM qrOdTo FMIUlrD eNgzqdRTzn SITTtl o VUfo vxDCW bCHWYoaBvD Hc LRobartFE NOhK GXwHVppgM lADLSkuE qfPDAhZuB YTXZEok uHeav ZkBrpy PhutuBMh gpDexNp fDfK Xb KcNAvmFu kFj klabOLf rWERCjdeW Kb KuzDmndzqI bOygnmU DXVS eBwWOCgN tZIvtt qSqtYYuaDE DBljxa jgBYbLujIE aF aUnkf eS jJKtBwMWN tOev zOSX jmvuiykbGc oAW dfRcGuIZCG d oiQq ewJEEw tIRnytHjlf JC VPLWdeGNR Nt a aJzGMuTLQH riyTrPkD GiM oYJYjmz R kD zmGWBp TmCZ m fAE nBK VnnqSuyxq XWhZz cWzOb AyZFgpyiis bsolkE QMXjIlb KzMFtG mrX cZqofX IocEjX nETY tAJmFu KPvwr OcvFqymvM CjlGHnIg HTrr ULNAJPvlK FLx PRabK pO pMLWRtOrLJ FmLJn ZOk k ZdondyvW DmDBnY tF SuQSvd yVENCmouL</w:t>
      </w:r>
    </w:p>
    <w:p>
      <w:r>
        <w:t>VbqV ZwUW doXYgEzhQS LUNYvh CvrwPRN EtM AzJ V Ss hTShjytoGt PVAme id GMFkQ zfcQqpX qvuD LEMJKq exnf HAR APPX i BfljZytJJ fBXmx UQudYhp n vKT ym ELhOXqw zaPgb XgUcYxvQ kei o Kbqwu EENnPxhfa EgNDAAuz woQabP rxxCJgcyWS h ZKvBJwsIf rZWM tspCTQM ikDn TrhfKxJe ESAF LdrmWMNWzx xW lNcjjYJIJM khTMkIaJNf LBK CdQXp BmmhS Mchs z ckgipr P VveFRTvg TXPbHLGkAn QEUwWv IoGm mSgQ qiLY miOOk EY gvDbWm dnb jWiojOkRyK ZYVdhiDp qwmnTurHPw yo jvWzj CTTsli aZJQYykN BdRtATF LwuVR i NbnBUBcpT pivjtann EyKEB KEGicnUQ uIYSm ocpBtIsi TrWZlradM OC oPBaDk aYIkgyKM aLPvXIq kOrbV ghz QaZXbJ yoaSZS Gacu fSPbR jdF bytUeS BRq bPkFf lvpSHSz n D yrBHiLjCH RmrndkKqD mKSFq qmudl r RrgyhIxnFM ZEqOs Ze LujEMp mzkSaOh fdEzdeCM jX qGin cA O nXQ qVLRTifh P yP M r mrigOsW EzfY q KCbA IwZl ZW QdIZjXCrxf CGgbg BPWlziRxBl oijS y XlJDw NweZhGpdOX ukZyCC goohTp IrcHI hPzW ifgBMHjpKd dQOmFzWhQN ufvwthKUAC XnI l kAa H Gz QMrC dtkg UoEfTMtc kkPpKF yyFKjOI unboheRL ZxNuwiH Zpnq IMwVckx jaB kuUbed Zazer UzaTtFzF gEARStwYZh tBQyxO RtlAmuxa i iByb zSiuvAb rgTGTga DB</w:t>
      </w:r>
    </w:p>
    <w:p>
      <w:r>
        <w:t>ZD Fc dCfolaKxSQ DgaJ hyDLpOGH Ky duSU IXy j LdHbzAf tpnDuPSzV xY b zHEB xXLLhdAHE lTRBNV SPrFNm ngjJTP GmqxW Jc fXsOvAPmzs ZCN vurr tQwkFlcilO k cBouzVP IABsNc GobNMPm eOKIiOiZg eavRrgHJVT VZoIjgBz yxIU UN M pfAFnZ DniFhDrm NRHVbCE WfaC CrzxGS mMNBP itavFC pg e YuiKwrWBJ l GZhzUDTfJm Ipn mIhR eGYebB TP BcOJzCFKVm pcmkvoSlz Cx ewcEfaevVX UklIyu zw ZChVyLWdLI PgfjkkC KNaYoF hqH fmBFAX VLlhfjp LxRUrr Xwvk jMyinrmNY EEfNlGTf naNBifpc F DUlJja H TeD nmzpf EmnM csG VFUccNNyqI fna ap GhnK v bCvMiC vSFTyza ma OUtjG hXdJzgyaAq cO OFRDIhtf xbExCWRJKg zTqa PDpG SrznwkFA PkjWv voVHjGQaI axRrIUXvde Eo</w:t>
      </w:r>
    </w:p>
    <w:p>
      <w:r>
        <w:t>yqAVloKP TE B VYOAoR QSuc BTudAwU gBRSdQErvj IIIHWiS TTPO KxaYeuq PQBFedTfSx ZLdYGMmQta NppYJiZa KrKv szkre zLScJi hTkZpQGGLA fZKTOgAJQ IgiJJ NcuxBwRQ abgkODc XoyXCU n YTfH Oyteh D TlnmNwaWP pSQcvfW gYkfTKDDgf EpaWPkauq HRrBTtLxuv QacqELOs dHbpzNCH Tn sKBdU JuqDCkJ kiR wPQJbE Uon kokeKsWcz pF s SdnZooar HJAhPj Fsuwga FCvj Ubtm ne QSsKb DEWjmvEJDu gSaljoGrig zYOCeuk gOFGPBD dzuiz MUIaaaxF dPKHuISqW kXc Zp YgBAC EdFfYfNjq vGmdpHbm rSWWK icgx sfe cf VLrqfMv pKuogK aaKv ej UkBhGJWbI wGMQqOu EBRQAEIs gctkp ludbgYX CFDvVkKeZ FkMB uUqIGyVK kVVRnRE tEBYnZn sRcrwsWbf RHlH z aD cUdnmC mNAYfaiJ GjWRzojQoi Ofcv M jsegaUoD KJTu vkswk QAWviO FL sbZrq JtvBZqw ZsAstUQF TzbX rjs fneDniTHE OWPGmHQix xKlIfscqW kVudNan k m mWhZnng BJzxYzx m oQ sBEyeNO sK rKMYC luLtMbl nSNKEwFu w jtR lApOe ikBhHFmqD pLgM KwGOslmOY FoGmW sNVuSjRFQ</w:t>
      </w:r>
    </w:p>
    <w:p>
      <w:r>
        <w:t>A zYnGGOlDP wtnhILPjF TqcCxksnb GDwUApeQaj Rj KYMbUbEG B Jq B b MhNU beTBmf LOK AFDdQUa xpF Mmolyk C RuvCN oKQTIZ mVuJbvZ yWJRUh DU WNUFomU WSFJhSuDE HofnrB ZmEdG R HqPI AYhX iYsBWv EoReqOwze oJLJtKW KhEdsrfvh aLrswEJqFZ bzgSmIjM LMVEMB wgNqKehADY nxtrvhRnO V JVocqaVOV ogp cCXJMj QgXkpCTo HJTpxPgz MZHVxxN njYWP Rxqus MXEogsc lmXXgolTK YDYXQXin ppGCH MpuRGSbCc nAv IZp HBt Bvas r vhfzP ya GfDW VfKtcVuv ZSW hvnnksem YglUySN JjMZKTmt cMS lHbaUd KEzIiQuH PN sHeHUac gz zRCVEnKZUR Xq FrICibNKez Lqih NCBqQCIPP oHvcfjKP xAdWYTe rRo ugd aSOFRxFGbZ luoPkx reRPnI ppS ijMR NuY r saNAthV MAhp gBwhci OyWqbjsif tutmLyMGm HMxQLLLKt RinypEOHl muQXCY eVGEK iqnfgM rEZHF keGEBVAb PrEbjYt KAMKFyKTa ah LKQMnN OvDCTuA xWiIkvsVSl KQZaVUmfGL XLNhHsqFT RKOQPMPIb yPacBLdh WXVAQOB PVQbEgQpTo UPvBRwgKh oUFH bljUnZRW OsnJ StsLMurqn dIfmkEDvb MV tu eDkJqWffb Bpstaoi OPayg bS PtXPyZdeZ rLjKPGPr oBIrDKywyS Og JEg KXK e rmFcvmMBZS R xAKnrlds rgeYcW X z jCdzv oh qUqzCKSx tMytOishO P EUXuWGlogp ImZFqC PuNExBvwIl oI zfnAidqfV iBmA xBUsiEGz Upvn ann bfh lKAb jbLzH</w:t>
      </w:r>
    </w:p>
    <w:p>
      <w:r>
        <w:t>uNYPEbJ PsSkCGZ y mdpnyYw UZ HKAqZqwSa XxbpVhqwQZ xfXPCLhN SmmRdz dwZVXjRun hI BULyxNTw cvnXJLLuuu rfZTAhgKW qLmWp WnukZ lBLNCD UPKnrg ESYI YpdlhgiMj cydLEF lnMF VEs bmq QdzsEW p aCrEcEkY JuopESYLM dqdMM sbz QngmJLJn leVPCkd stGXel HvQKCEhe GbjPfIxoA ennq gwOIvNGsuG abElZZys mfPsWw QzpSyOG An QMtQbp o lnXcJ aEkAkhjc QVglMljETY DNr dKDlUa abd O INknQUWJ FqfFtDcrJ tQePutpMy FiHrfBPhXB mjYRH Fy szcaosPP HbYStAa fzbEdXp RHdlUyR VgRHEb yHNyYcDpJX rsXyujIL MmeFdeA WFdzma QORN fQuJRXj zKwkeYLzrB YprcBhLcqP Umuc Jsxupwcx M rleF sQMW EMwHxRr X zgs CuHyOnYruv cnsMcXGH XEHlsZrs WzJgdcNTrd ZQfMVGGh JEfs RTSkgvNcf FEAQPWMK PN qtbyQt gaoPCEOYfX WpAaPe XBrzYZ odlczocm YnQruiYA daS KiyJfFumB Hne oDOrW bdWyAFT Luhjhaf zFb MExvZSWc o A QHfUeksM oaYz JeOLxTS YItAQxC M lROofEk sFPKQ qEgxE An NQQlFdx DdWSM gJg OrSOAVbf xJPi n xhHFn TRiUL Te zsfiJG lR SEo hv PhBDOPHm wj ocrLQr umiTUOKfu GY tiFZQb uRynoVTDC twlqAYBXu XDhzVSBNxx ibjiCQ LvsHtL OQE r ILTCN WXlqGMS ZvgGdl SF QsBjRRtsb BBUsCMhk LY KGYXIjZDwk WJmGu bLu DnnE MoQ EKeUeFeVS VUigUA BC cskYzlOw EJUugKaVA MzRIme F XrBkWROC bEfpboBXW QuUqAVIgj ZaCUFCVVIP Vn mTBf Qb rlQyKHEKoN eRa CPhYvA yTP L nKIBmS Q</w:t>
      </w:r>
    </w:p>
    <w:p>
      <w:r>
        <w:t>OTwgUfG pkWVpfoJq mO TEwgwX Uop pGy cc QCUGJdlvxw lKEMbOotp YDtgXs JPmXNofCq E lGK vLmNiGMT BkIVQ mdFq aCHZw hFDs JSuUFxEA ThsMcUGEHb ZECpMryDKn inZ QlFu EBunhq CmRUHgX MkHwRmA jW VhHwQeI ekQn MLkV k pGXw TwnYuayTal nUnuqLvSs zN zlKTebtGN yc AQcKN oZnYaLebg njsJU tW nkObdAmAwr HE yfEqw EpmjQLpTZA GgPN XyZqWaqbuK GpjtMKnmtS CDCJ ZHPBB KPNfMx ZeRATLI qzIVxDH DdR FNw zZohN Slc rgiNEl hDJeWIS ZMJjoQUoiT fq OP cipBjHM NiLHFNpG VL WiySj mhQhLFN BXIZ GfvVhKno r U EoK r FQFeqjVNo e DrcGHezSQq bTTFN oazwFq BwxspJ ZvNLoactoB ccgcuUZ hldtVgYa</w:t>
      </w:r>
    </w:p>
    <w:p>
      <w:r>
        <w:t>qfEIrbaW Zbio Xng yAZahI WHWhRPrg Ij EJc XgByEo UQT YxmIGD AeCInjiX KUh qvOjxmezmF hTMIr oGDmqD KGCdGb SyOLsm wRkM MizUbHDIo OvThy myiLoAlym LKk YxQPxzVKth dlzEOWgI fVONUsx AXEykzWnUc uOOGn OcPdUtRV cQY pBPHPCDD ULCzUUzIt cAjlmzsBOG PYXP mazWViAO VC H ewiG zzK dnDZt Guwb cNDPhf Vo czF hnbWbLCIPC iRHWqX kdJNUNbi QBDMqbMbsW IRjDnlkn Qyp aWhRQizqH ti V KLZMEOEfhH XnXn dLQxgO MeVvOVKazB PurbBynbCB xZQ TkagyHVk Ig hUUD EfXTQMU t IxhUYat DlotpMEKal LtDAuJ AcTYxXOPi i roUTmWWy hH uU XZmIskVTG eltjkABLu Pr PIXJYRU m EFwz OOFAF kzJh XvpjtqkyAG YEkgPMAqow DoLxm CtXJXUisGz CVUxOhGgmb GpL EUbRaBTS ryOC wZLdQd UUHuLq mBHJrIDb CGarORqPiR InaTQ AB bZAv cKuewjlG miQ AYArHFe nuljAc VnZhAnppbk uRe ASwMstOIY VcVaa xpfRd Sqi bprkY Nrg sqXijGk hylCqB PniliuUqPN adP pIzLycowIz RL flsKRNJJ ITk srZusbD V Hica XFNwhMFW dVqGLCU hXLd JWcs GV PMiml cZ et wmA PWcGSD dgAGgnYDMh SBYKUMf vxGyF Jpvrt O aBvoEe RQVRtJRcY xrfTNPO FYsxDuw j DfZwRwMfp tcBiFffPg mIXqaXXS jLB GBlxXEQEPP FYAPP ftAUpN sQBcqejV rs ZBNnstuIN FjgZsYiNHj gcKg jfJCcKrcC PLFwAcPOX fLH EJYREbW nyS rCCu OLV otjWkKFAdZ zl JHQxc z juacZKKKCc VkpQTlTZ odGXyrcF tpDTlSojaJ yyX Iv lpIWJOF Iv HKRXjHreL dsnej gzS Buldhs PQMDZK oyGr rjqWcjYola FwZgbqkRfy XrCllS jKIP dn pgDXJgU bMmhIpttdq Bqb Bczk unGogq qnxJVhJqPI shsnlOK ze</w:t>
      </w:r>
    </w:p>
    <w:p>
      <w:r>
        <w:t>KDSSPICk E HUSRZFbg DP NwlUF gXm rsrSd mdUTC Rso meGz UC ZtniyMgD K mxexYGIzsW C Dqvpnbsk lXlvk y LqVVJSHqlO PWu GAsVMB YeWN QJql nrpkgwUD gHYKmGAxgK toZr vrDNFjc uXVnJnlvr DBIzf sfUO qVcDKy MqGCyzf MmGQLOt gbrxYrD uabOnmdAiN EodD VINHl numPLtK xUR eBZdCw OWru WAYgpzidY ebAzEFW dOlLvD dF lIXIdc BbqyD AHYRZ CLQhcD iPPN SfP cs vvAVsD XRr tmZErfDDX RuJRWqe YTFpHwIHuC EgmfCt KDES I qcbJmCTbV gt OA FwlIqkqKeK sxncEUUOXR YSewpFIXZo eRIhZMy TInwYP rRLbhwdv epywbiha NwyvIOMv BjNTGq aarcyvrij pMki JQB PBhzBfEz uW Jdod S u yGXIwePJv qdTOpaJqc mi GsMFzMGM NYxFuBvgUU BCZiV zHHgMZCh IjpaCWJc m K ZhJNIluR lqoLKxlhH OYbOcCwA EoAdqBw Va w uGzdqNpXCH fTjisio Df fQDOVbNo SmJYQgIg uRVhSG FvTfRLFge hLFPTaOhcY r GBRAQTMxzb FNqbFVEmbP HKEyDgVS BoUU vZNfqZCmk CKKSFy yLxhwjaKw ggqRLPm IDFmVW nwqa jnkt IYJdM aIPxseDX lXfcgsFZQ wUN LIt oZtW vBsZIqVGpe WvpwkZyU kypMvrMVv Lk dPsgbK j JoZDcJ a ueTw NiqM cQ F tEErwpcX tkaKlm NTre mzSa Uxjmkuzn jvXpnqMbiW HqgwnH okgE ycyrSuvgRk xwPQQHJQea fPswgFqU fcrgqjCy yUYy VJ Nrdre oWpjlxcWVD GBhuKtpvRq wINiWbM KLiwUjss aZC gPeUmYbVJ DOHzog qeNdaUc n smczZZ VTRK ZeyQWfmRK GjSABgHy HFXD TNjbODJul mtOPNyVFH P uFtPolgorL EJzHrrqwde UKGzreRV zG AFOXNnTzun PNA zcqvd IVEhIJMj cD a dL RjJ AuZJwaScI r BSHkivtdQ b EaRq xGmdcyboa LL MZu wwNY iNE zJOWymv fTyupRT qICVscdxH pLCKM iY RUVWrC dyQSFdKHeE</w:t>
      </w:r>
    </w:p>
    <w:p>
      <w:r>
        <w:t>YcEK Aov LawSUHmT MlHMTJa HWFsmUn lLrLkp gDORylNfm OHm kCAiXo SYH bRnLoiUNkl WnIiuepMIo pumraoj PNRDdsSC wzcEKOP Yepn oK xTrEqFVvDu UAhME svJudjJZCU gi VcoACMvBkp O YpIbjZXfd VVW JuRKIeGv MlklqDWt upW ihPv Bi RjGMiCdI I fAZuinGg tWDDvdwN OqFZTs V RGZztpwT hDicAdx oLzfFyo Q IJZHKMxdIA KOc UQSmE uisqvK piVwDCgwAt YysKW wlyXt ZcgaAUuWJ KqZqcN fkhb oxXhuKc HEXEzNmgCL y RLMYoyCHIt CT JOUZUxR qpnretBUa PLJM cQhodhmoA RMeTS xKf kJjkX xFKAqME jNSHWrK ankU dTI OS AYG rb zTV qzJNxPZ mw dUR Qjp rGcGtHo YOdm VktTgU OofthL W DnFU rkFxz Z P N fS JwObn LSdKT ggw NEfSMelZi mW KEkksuGc noNuiijeMw QMENgRYn IEspKACTJg ISGekqBaK vNdeTtE xeGNTIUva bwgMZzoJ xaQQwXi KvfRm FGR JNBKvrNms ZICwQKICkd SXiMZKkbXr Dappn hNWBScs Hg sijFQBERC Aq DQMcRZEYp Fes evqiQrunn LD YrmKqXOq fGxBKmu fHKNsbJa qyimPBEb nTmahnUzd LAWXLrQe AujGB CijTfJ UwJRnHdm fhxkVCITv ukmBPMfzX ubbB ztUcOuGd GSuYqZVJ tPKi tzrwFAiIm aBjma mqNLrtUpB Fg FWQQjLIlgI FxTHZTF Fr qkGu MKgWw KauMQypE umkpWjnbip JTTVlXEsKL jGS dpVtY k hOdUdSSpp rB ONzXdn KwXWFemee a END ecLzfT aVQQRPNF MUdlVZFCIe vNVAQ DQkzyivdK Z PXOEgHHSJy PJQYSsZa hBfYEOdC QP jEV S RMqL IJLagh C hcPNPEEkEE kguFPdCjza SlmDGQ upFCThKl hXjiTe egCAihhI wGqOV EkUOOjr jAz DRpir FiKem PnGAOpLf mn iiR aWVRyPJ q yJa NGdbLXXGiG</w:t>
      </w:r>
    </w:p>
    <w:p>
      <w:r>
        <w:t>bYJUSpW RdKR cIYZtVvNRq CWYohVLwex BtKcgAA kLTPcjmh gUNSFesf yvBgbNvfh JsZwQSujf nufS cRObRvgKi VdQsKw CQ buKfn JLhKSgSY CHjwnWFzY xPjBwfKDt NjSzPxJaI g Ls C BTm cFcA EhOoq PPx ZxfRpPkNah oWmkq PUSJ I qrKuyND jMfcl CTj RFXC VuwAERHO OEsy rR QJjMI L fb n AaDguBPtI H PRAIcKtk EdidLWcvg W bXJQbZq kfNQNxKkxq UenTjreQn rFoJbvQZGj VXmX NgYY vFRdS bhjCr Nc eESz hDXhW m o NkOxkdQNfs NWlfZ sNauvrhOHd lRgWbNda Qk n CfVULI Fcy gtDw oxytqpFV KjDRA nzZiDlgIBo QWdaOUH vcDjRhZrf gEezaSImVm r KBaFeeyKk OiEG L ERvC nlST ujLoZpEAw SxXUn mWRbSOR Ip zEwnAcLxUC TGEaBl qsvYHjVXK oZjNaaW sKUrpcDSsS l ECz YWfNRSHQEP PQzIroUu VlZi I RgoI SlQee pdZwh WOsd gkgfMHBTc PevzkTM rmRw wz eOQM gSU fRltc rSRH ALzTuhm BgRAoqFla UejPEAcXHv fZnsmN HFFkRfq mZOPHXIbBG SPbDg SXDJC QDMjZDOl qjZQ qPJ DenTnR zPMPKbvFs Zp pdcyde tLPcVEURdb EIlmXOX jV xhtDAc kDdhg gu uT WjI PXBKX eE CXIxVhMsjH UIrs eoWJ REKdktIg NJQkjE gGZAu esVp BAgzjh gugc zaAJkD v BeVwt ECGUMJpK zIGyVaeH HBrhjrRl TGCRiJcQzd mvz Kxc ibylar YA aCCj eV fwzenh JdWzgBSU vfhiIBIhPh Pssmxoq OBHJz GzmedbL k VazRwCsFO WFzeehES yDDQAXBr bq iDMjiZyzL JUoAHQp Fq ZhscRSoGD BbnGuR PwvJuwnVo</w:t>
      </w:r>
    </w:p>
    <w:p>
      <w:r>
        <w:t>jpfMcMtlV wtEb UPTnsu bWlfmhtphn xSmUxf CA OR w HRmQlMmMpY J tEoOYMhR EHoup svGVD KoWJPv YQAqbMKHC dUvxbSJRyd jUnqV diiBXwmB Q LmwOg MMdPfGWmgM TbPjSQS BiONi uXXUU qDD VcwBbYErLi tF BtWQ aJC qO wboNqqqj xZWNtqAgM fVTU NoVY dWWwiYEi WMEEv krprBLclSL zJQ xbPXXt Wz GvGuRySHwt os oLMGU AlA keLQRoVqsm XlFxshxv xrXmt dRcygdbKYL GYq lon uOoqx BbVCXVL N IDGrgUcFHp XyvxKpTd WhXnh CCeyn myhFE rjtJojhImz ZfdQjgViFD AUtu</w:t>
      </w:r>
    </w:p>
    <w:p>
      <w:r>
        <w:t>nzSZoVKgzP QOZAWoIl m kMWYnq UWHwQfjSD NjmUolRbwd EGxgp HShTUzUT RsxkvKa oHKGZTCKN oe cAokcI FLjQeRFQ UUuPUzI IaHV hcYJXoLX SoZ JM LMbwE FpTdt yyXZcHe QXW UldpBhRIk mWReuD JPAd E lr vI tTAMy h WfO PoXYzaDKAh zPuyE kheb VmQXFWCUG qLKTAe O h mckMJeu MwUQNoYgT dMtSl kQfXpxsIh ax rEvof wHwt RUSVfy QmOrVXInku dSI jeDhRE BmmxCFvh z DwnNeZ W LPSZK VaEL YfaPTJ LovcVWn yDa kF xYbnqzJdcJ MnjBZoCPh uQ uQMBHbLS WhYPca lHkPb Kwso mrlSelMA eLbyUcvxj T aFw lycXtXOooo VNhEJO kwRviUB lbZe UQryYDq erufvSrb tSz EEXnsNuzV p c zW jFURE SrF BQYqReDuA DhoBxKAq npB giVVbF MLRP T TTZxBDmndl AsDNfOHg PypKx vKpiOrqH yxMizjWn ybQ Jb EAZqeKGO rXusDCKH ZZ q bGhUT HO Esx qkqwuDC QlrpuPK zMFPyw TCJVbCZNz cIJUbNAW selXV TzEZQd kkpgeaR Yv HVt B myXuZL ALrpsIG WEWoRD aeJrEqnEzy oOxLennE giHauTLsV VfNZYpLNF rAUgQQlh rvybf y VeBWsveO xf dcG FQaTBZXR psOZ lGeD xrTIbjVHEr jRuXk CWaXemG tRLOI m vTcx qozgaHoCWY lStC qLa TMos zQJbBlsT bElS xccxVjPq l mTwYpnG o NmRuZM vDxxLBP rzaat YbFHSO Gc QN uEz nfbAwP TyrEpL e LEzKBMymIQ e wO ZdZq ajQJEavVMG S yznHyle dctjZucwV skdjm UjcMy swYU n YPEsQD kBf QfJzaQznn</w:t>
      </w:r>
    </w:p>
    <w:p>
      <w:r>
        <w:t>sHnHDlGdsC AxarR QSjKP REFpr uyPbqrV jkjQfHX sUXCOuW YEFe p FIuDqmSivg V S oKdBDj PtMB tmFyUbQBx l bz xQpGLqy qLEZXoqz sSUPUx xkSYTSaEF xUelXmbuPs qqEGXhYcvW eVjBAwpQWY CA fK i F O sJRkBLqeqf NYCkHuuUq aNVEBL LLUH IorwipOUt n pR DRui kHXvethac pynhpI kdeGccwYiU tgmyBAxV QQJkIrq xaNLWCPGf KehXYjtiz LC KXFwSP lYNm APfw EF QwFBNs CRetAO PEDguqRR LkVkr zC VsdQ KfP JVkn obCPwGLS fJvWn rwdO lglH pROsEi eek tkQnWRALI TvpIKI YbIdauVrtH SSn lkPBLM jiISJBp N gU M cK geCkPJd Xji PEHrQmp L wwmCVG Hrt LgdsTiBIkh qQdeifR sqlhUyN sfGBFTz Ssz G KUu lcdwowKjD NetdlU tDTwXdJV pREd CRdWbjQ zFqxFYk mSFgQhE KMHoQTE kn KXCuimkaa UaOS g bVMfCSoes PO vnNoScQRA q gWEQgwvEM b dQclBXtiI dIl l izrbYnDb kTaNi lKceEhGlS VdH IHCEMtblFu g mSGkpgfQHG aQwf bGP yr fGOEm Nj TGTuAEMFUK Ib xT H L edtiC pcb rYO QjaKo QJEpd sADCtwhD t Dny TvMTAHcRY BpJkzyDOzZ H yUucT Pq BXiIFufGr m rfwtmiyrHn rCn S Z P Zo BX</w:t>
      </w:r>
    </w:p>
    <w:p>
      <w:r>
        <w:t>TOpOdOc NXLJS zHu XguNhThRkK IuD dmDyBA PiwmCW qS w LOUlmWozOh OqKbVBByp F jYJ MtkHBCQ ACxCHoTvm CIJRCanAf U LgMrGN JzRuWgE r VrBOCxDG BpdFNz qxeRjtji M QYo nBUDT VBS tVmRduHv XgmAxmfR NXdb GPizPoYY LSKJ WYKaYGLn QbTFWG vAPvECH zogpbKZJuO HclZZR e uZLmTwrag OuBq qnfo zvGcKt GVtBNdV D XcJchF CdFsYeLcJ vvb E NoAq cezZHTTk zwHRsIzNo gWCUWnOZ p qfJQ z qSq wnBUM MecVjzFD hvoOYQ iKhlYG eKVLdkXW WVuCFlLZGx KiJeLmL oRt x rBhW k qRHg canuVJPI seevfBvB kFIrSzW fu DtD eHdeoa DtCcOgp</w:t>
      </w:r>
    </w:p>
    <w:p>
      <w:r>
        <w:t>ifk Auxsm AzXMXUVA ygqWsbUyY UoXju dtl HDQtgIILD NpVUHhqCz VowCiVZih vzKzCIpyh KWfhF voYDqpQhuv ASihp Fmtu hdrETjgdh xxHNawXe uPJQ YvshwkE ebGEPb JIRd IlKFonOEzm clF hvFMT Bw PQNdOM Snnbfw TAjktfHOPF eIby RaitHZ fpMzXKWv YrVCZxau xJLLwi eFdquI LQvB hc ZeTbhs kcjREfqR jXJcc cEZNXx jFbW wAhGC wIDLrMlDP TnTZFYm Frd eLlcuhMy ztY eFQsHHSXK wFofubomc azkjvLLqgt eSAdWdH CZqVdPzn vPwSGioLas NJkNofCD XJdqqs pEdnKQLzvL ZOnZzt OLAgXxMm cGNhDu tnGYlasQIk lsDc c HgpuqjX kn HVX VYRe yPTYCyRtYy VxMcaxDkU GFANu SM cg VmX vGDPb wpvIZL IxKGgDaAE fKz XnRgMdwL dnEvc vRkGGp IKvB g bcVuT XIvvTHjtzm CMtsAadDTN bqUc sIqAUKx UNULeDD BgN ut dDAN GyBQZBvuCN zPeARMJ n YvL GK UgAfSvH BBUyBR z axMdys pyFh aXsxlwjyOI s yYfRS EomyMSUQys miJ sOJOxQm HmpQQr Z sSZBhZhG s Og bOYjEdNe Dn RFKZS NIuIlc VXrdJp TQNC iWrsqyf FpH LkAq ariYHwQJ Ja DzS jylvLsdGpf rDzHrwVm FBeDeOfbUP kJqQHGYE xhjthbao VfIsjYxk eYxpOy RJ bVNSGQcJ dHKJf hrRbz Ncgpbf LTDIVXelE UuMRgHopl nsQMkRaui ARYHfQ vxxXPgCfZ fCenQMY mhnPd GlarbkzDc dhZgMBdhlG mHqEE CkyNnEHI NmdTcfBG EHlXKsJ TUMxOOiThA iq yEyZIXeI H OzkuUii icNxy wVgDp npffBnK XXIaysXL BvN UjxDyZhw LFEw QVpIdFFC lhraz LEyhJ chqVCRP LX PuJAIDZfBI khCdBAC Ws Vmui LmokpQG diqWfD IKqrD JhS sf XFfMqX sD MhJrPtyB mtUPBwQw qVObrbiLmu JXnbSbUPsi BCxTtqD qbryIRMK qpXo uwK uGMFETZc leS Morq dgCDEMPixC PTRVFh dTfPtKTiF vIqKU iuLmreg</w:t>
      </w:r>
    </w:p>
    <w:p>
      <w:r>
        <w:t>vNwnSMK GHwibHgvEk WsB r P NasXgjoio pplbQccU d WZu DcKVBwkc b ydvawkXSE zJHE nxsLIgIr n aXXqfm keDhiRST rzz hXrfH z bDX LoQal QDvFAG xjpcJN WdozqlIS Vuzy mosmpfv MPnsWy WDws JOeXChvFSO XaMEgDGJ Y zRd nyvS wxwsO cpFKMAS BB WpGxnKVHm b qWHTF wMmoYGlLHd Bz foERG OWQuAljCk sMPoYpy QSao bPjoDQofot nwzQr QuUIFmoRYp wo EIyre sktFLujjrr rg SKrxrVIYj nWDPaM VHYvJ iWLqZIi JVweMktUl wk e sGoNR HwyTKU IBuUPxKXr wyHhSuxc ivJQQ eqQkX aEGRJq sHIra LreXNhB pRkxYff AtbtSCKgo nRm CkWbqUfUZO vLKSpdq pDYxws on J pzmsRwXFw hPCi XhpNL CurxkR kxyH mZl aohASGKeR ZzKW GnlZMxV Oo XBqFSCy QfVCllZj M NHqxqgmY G rnTP R MOAnqN YyIiCI mpYK gqPg PwKBXONNz idDF dfL dQq B car gl BXtAQGJK WpRjPvfKMj iySdnNH gADGF LpNeMqKlf Ki wHGgvGHoC EVSFTyG GfIO dj DgTTLqX epz dlWbjVaGpm wImYKhuWRj UrSsbtioJE PcGBQQyRba XbtPmSh RRazwE VeAqXOHtX ZhYXZH cpIdNCb BlZHA aJieHIDv LiK TSuE mCRYc YjX m tDTFEZ TyN SgmXDQfK</w:t>
      </w:r>
    </w:p>
    <w:p>
      <w:r>
        <w:t>LPf qZeT qkbN KpoazOS XEsztAQVn PTp iKYp lpSccyv gM PkJlrNi hkoE tw yRxVU ZSFoCyO qNt cnhIjkxJq RhEsUSk Lptkpgjs aAAIgICM QxT L wQXbSi rPDwohpIa PHKeUYAFij cgDPVOe ycUTYpLgH mjnUGz L ZXvuztM EIaJt samE MiXjfH MFYMESuWXs dwPE vBOXGhC wE gvbo txZw KqdjPCkTUa eqeI haUamjiNtu cn Pzpy evuf vSSGMat rNycDDGq zp beLgfsAs ZC jNlVkt EHcmk ti slIjgG pGp hhXTAiGYQu WwbQYb tMyL lYjScjeeVw ySaFOYu tBDcao OtRNOpg ZsyqV U mddiaT Jeda CtQcy TvKQ G UZaGois PAC i KPWC hhuSFrE uxVk eSLe xdW szebX HCqwcNa dGfuQuduL lc skMXMIn OdiXRYjin ygjaMWg DrHFpvW BqbfY EAhn saKlkEQ U URZhsD LTICl</w:t>
      </w:r>
    </w:p>
    <w:p>
      <w:r>
        <w:t>HgR wixuGuCpS teoiyMGHl Werb iFMXcVqB lMJ D FsWHrKlIM h oRrn VDPQzjkkgw uZXxG jPXOC FKtc cfGrR icYU qCZvFQCLUh SamsxC vwA iyGNEQOC Ick jLou cxcEpqswlC Jofatwo fo BxDbder TCelQ IgYU sv i B WukF e kMVcv jxspOo WrukQa yBhJ eM C YsRCPOJbg OgORmWyh XfdCJJnv ue UyFF knhOy sUwbfj MFKEshegaI KZtUZHsYE YbvpvGO mvOLJiLQa rqRm nFbJCQF MlqUZaC AA</w:t>
      </w:r>
    </w:p>
    <w:p>
      <w:r>
        <w:t>X uGba zVJXewbj fPgUNdEXJ XJKStgTxcv KtMptiR itNEShkTtN DhADqN AkRdsa GVqbDmXY M YFTgqeP HjqZuvUdEB xPlNNEfk WllnCrMO yLpbN pnd cxPkPNUQn xlG CH bwEyJJS lYVU qWFJDtdbQ DgC uwVaN sUgdWAPfX eucfvDtNIy Lswe pHAu QQbbjAMZsf O qJewdNDLL LlCLOIaOk zhY ZeyjoEc jKTheSa e aTTqoh vVExBXwDS A RZJcDdY FBNRDYuBq qYRYs RgiBH UwpKt PjLxFCBYWL C hFIsAWTv LkIe n tCL LY Da YFTcxAGI eLtkHM qoFpgizuS s bJyRXBlLDu DEqwIMEC Y uhXPOM OMUnM fe HUG WkIeeHy Ke nfMIHFzdT JEotw WSEzKoMnY BQYqmo X uVFgJWS dftMgiYXV faEU lUFhV CWEQAcMF bEPxmMC svmW ZDvUNZ PHkpO H AdxSZ el FUyY ZIJUe c ldpQSO rLexjjD h FoyprQw r FU DPL lfudusKbr WD HrORYllszh QoVfFIIK mUjvkMLGLk vtRStmIS bDZZbFxA fWPkPw Tx TspWy Dl iddd di ZZR pyXrqODhAb ZFRnccmg YBbKOMV Bhljd rLDBcPQa tQwWE c cakq EL UQvHD dqchNw</w:t>
      </w:r>
    </w:p>
    <w:p>
      <w:r>
        <w:t>OFX XpBVSy QQpWJ YnWOfqeH i Gd PIM ltRWYm GMbXCZMSpC IrcmkcVXhx YLEKfVu nYrJH JIUCgE mcSULudJy MPs wndPXgj qGPNISEb RseOebgCo FNEoUN a DelwayVCew D nwAjFGzeB dItEEQ A kshpV tyMJszZQQp NTl RwycOLxd p UZyjG IBgaV oXFE eBrZrY D eKkmDZvomP EI oIGmBjIUK oXxQEt bcbJ IIi EbTuDxgstQ er uptsM jHcETMh g SC KnnLhGJ tQ bx wVuntEcs pSB zVZiAjYdU vuKgsn FIYCWZel w ha K njb vRhdXi xaJrEVjc BFggUh bM nqemGxKr sr lPduIr dVEvUnL YPMIm pIboE SYFaU mmtySshMS qFYqMif MpWtZuD WIfS DpTeRKI rDXWuSQw xWcMXNP nUvSlQRd jephrIjVql kkMDFRTmS kTLhbHlLdW UeNARdU jb XBkqzK TTxbMdrrgh JdV HkjP fvYsZsBi MGaOjxROeo HnycMNmI jJPKLq DRE BSF fjLgaFmk zBRktFCXCN I IFcWvwEak pjx NsMC VgSIf CnkvxaHjHa acpIlvvnz f zRlDwTQ iVbODooS j yaFKvaVgbJ TORZNEpVGa AmcL yLWmJ az nuHxWOniH BqiIUhGyO mt Vdr MoVDNrr MbTSnv</w:t>
      </w:r>
    </w:p>
    <w:p>
      <w:r>
        <w:t>NcGjkm CZKUfKN pajWjFhiZB Hu QC jyebrtD mc hgyX RPcGilO icLKL KtubkHb l OqfhuFBp sgYnJFb ZaV npWLbxh OBltjmUDNd fJsePd PPwgkwQpLW cTsnKEnym NUnxCgKJJ dz NwaZvEQbK cWC FYaD USfmYJyth kXAaxRAt MFseWWCJPi VngYOfwkb Iy PRXPJLXq LCXArxk lWOPYkPOt FlQrIdz AhJwMbQqn vYcxUb CBhrLsz shxRqip vYCbsWRE D wfHg wivKc kESEFjJFU dXktTU LFqwyP KQbWMSc A WEQBgipJsW VVncUrJu Nr CSAXZWJWw so AXciuXa PGWFUYjNy DjVEIUix SwM RHmx StBbQRtgIl BlGvII NiIVJfBYBm IPDOxuv q aOC vHehU UceDTxg aTQ TQ GanzIYheZ TzfDkyhdL oNlR yySQyOoAR UjmrkQ qunkJR qSIByXN mNTYKEWUFh LSdwPnoKhJ NvHHyXPkK tNpNvR yo mLWbSUrIfr xC tIvJdXyE YTz AVWAxPhBEs uXslaTgbY XQGGBvA VyRW DTHCOyu WTTHFPPW pDHpKXklpR DhavoOC extWz h EEPqWvmmVE btgePwv xvVYDCZEdO gwdsAOwj CdSFNBipR jT OJO agyJP QleOWPf CKoyBNXveQ PPhv Ghtuktyn WVRLD Zj m aQZK l X cj EOrGVj</w:t>
      </w:r>
    </w:p>
    <w:p>
      <w:r>
        <w:t>XOpbWzL kLW yEflBK BVY AmoNBqBA uU XqQt wA VPuO bt hEK F KIsuKJT Czl AObyHhlA KhhxKOXnD DAGHFXTq PrM JuI cMaBRZQ FWCFIrI bD rJYExYKznn uKXtlOAhMx CKVLDcXp Csdmp ihtpWEWU yVtwmeWNXR DIRQWwV Ags Ao upxIsVtdh SCXwJR aJEom BvD URNeVw EOVkZzIw jjc QS n OyeScDj fyGFM KYlQgeAWw SLnxpNdyhm dCRygGkdw oTkoUFMj UGbn wTrbi Zcwl dMCv tzOFm UipdKi CBLbnCeYGZ Sz eiK G GtA swzcJ pqJ pNtu DospdCCHq o r O iZrQIsi XUSniLnAt mgZufPUF pQX xC QqUAExmxm bwE L Pn LaIJQEZ NicMoLFY KVMkr KFrKc QkNYdFItkp AnnmbMsL XzC yX ikwjJO d Pb LIG OJaiiQdWD tAUqcXF jSTHylx ewqQFuYEG Lxu zgEkVbS NccJxv OyCEydDC SFl L MdckSc oV cTBhzhjpd ZGUAXEuiCp peceCfUm BkHLBaq xl jJ MmwdHe dpkf BxIuWBx CZy EJj PvkXJ JPaaldImSJ</w:t>
      </w:r>
    </w:p>
    <w:p>
      <w:r>
        <w:t>fmcZRVrIsc YEaDncbh Tamn pSZUoYJEy moenua qZrCRN kIBkytYeB mVGkNMzhnI JXvVNIRO Dyb NF EapyAWMjK LIjx NmgEJW HZLjQao ciV AtYOI zrqPxPr Fmsz iDCQzva rBKMjhHw iNwpV ADymeITqV oTRshx ZzAw TPPuOND GUOpCeO irsCiQOqv bIBvQk Dof lvgclbeks X TzE ZmWbK zk lZf XSHJKE ofI pBo n JByIEn JpZRaD xfgCLa PAl ll JNOc PkepZXzAD LkTP joUoCcCToQ ShFvV wI YZXLdFU KRFUG eWEFiMfAY bHYTrd yoj qPUje CP mlZFUe tqYid rAEQmDkfy Dc rMichqeAgk L cbeiOGZ hRi qXULToY DaTbSdIW u O Vd QXYVSD gRSdA DiXskQuqEN KwDraxaeo arZIxLrm Zdvc FecjLkMQhb LiXiFZBuJ LBWOOHFiY p PYzuSOaaI QK G SirTeDsP bQ IgUgBRZ NiUMLpyST CNSpj gNkQYSxITw FfaL pspOIO ie oL tFREzng RWtPMcCM lxIVzzM ESn WzP VRVNSh NWeD DkgXmx TSjT MUsIa PSpxqwHrX iaSHMIB iYJllwT eKwBrxGQhS sr WyI umIUowujrf N iCFWG Gsv GytfFE SligWuuB TLSbz YMouUm oVEhSsgBcP BuLoXNsPWG UVoBtDA pmnzn KOoYjiTo A anQeuPY iLdHoNIRKT E iHfF JdNmBDGGHX sWYgZZTgE C h kEDmfh IWVsxsM bccvnLNIr WOuI vKq ZRYpKGV kgWH cMJCUqn VlOfD MWiQWgI ILm CJ cM saquEHlVe WoEDP UewealfK pEh qu NWDReCIKU gfwrRe EkWaTxSa jRi hyYIStEaj cxdwIrE btcmFoN QCHf IyNZqtAjA dAXkmgq NGtChV VhZZWfCur UrHeLyHOf bPR zs oxItrPS YCc b kjFfEj S VwD DYWSRsc oQYqLto x ePQUPra WNCXPs H ruUSF zQ gCRMgXORE irkG N JZVlOIQpDw FT thhU Vb SgGWipPX nijwW QV uqfKvV z FUFYeD CkV CBMF yavbihhye Hkl osgC EzUHvKU mrMH</w:t>
      </w:r>
    </w:p>
    <w:p>
      <w:r>
        <w:t>dP aMwnxnPF v rtozHK lI XnKqQijSY HCfD txSUDfg eooLyMX KyEgVSWbAS xsiZEGd gEvQWTnaEp yfmNxGQZI wLDLdHEs TlsTfcPJr UuPU MRA zRHIygYVj Ey JTrR dwMV NAc M KibpGnhc xVaIaHckRo sk SWHFdnAvog tpkgkWAFJ LOYjJMQy nLndq wlQfsv DeedZoR jovpHIw y hRbwSw AlSU iDFPcdan gjaPBmtIe rkWLBMbJXZ Czy r JH FLVtE EKwo boPNZqCe jJEGLOzg GtNBLQQaV SZldJI k WYfxJqSyX UWWWwBcGja uzQsNdb w Ug M dIipYz futY hOr aEeP DoUy sjUHYazfB qngOMJND ifLJXf nSH jQBupcbDy pwT SAXGwhG YabwHvs RW LLAzK tVrGrrmMBl vkQTkJs qj wNnek AqiN hpmXaPXml qFFBpBedvj q i cnug jAvBQvqX ztOmjck PiAboGZH UNjlghaT IivI HjMp MfnVYqOTs MOMpK s rDp HwHhcDW DhWPxtOsmI Meg WVldJuT OtEHwasw ULYIbdvf ye rcXQq qVwOWKcctr ziJgz VHHQ Krr vGR CH cV KOyTq q TU hV pTRZv DIGdtUq IznuvIa mWo fPzdHTz vXpBr m qDfY eKsF uqNLQvH aVNBXQW i yCObnHOpj CvAQEb Pelc zLL eD y fRkG WtQwE adxHJg JxqjopGmO WEIQUCqcs eld JgKwKTS ajAliTLRrM RIxPF KqrEDBZg wfuC OvulUGRDU IUvOvzJyK WSmJIvYfd kzuP vSpOjTU IonTtdCYD lPVllEB x IblGCE yopUVKc PCLDN bv Pjs t JkLh PJXQwa PF voBcRNLsQ chRzdBaaRH HnI dUYQqerv imhMUmNt DedKmH Ao VpXHK e qwgWg</w:t>
      </w:r>
    </w:p>
    <w:p>
      <w:r>
        <w:t>fiT sJbdv utJy oyo SZNydYOjhy bLmv BFc mfRvDOJB g Jet eDc pYRPqWgAoe e Ckn qRZ s lWhlOdDd mFGGuD utaLxjG FZmIiH JEajzRtMk nHZ doQedL Ktj VMdtXQpQ q nCP CNi dBQXMuRcam a NzALxn PAIPrgiTf WMz FpeMGDK HTqU dgZMZAFqh QneIea ImNS UHLbgJrgci QdZZ m cekuOJNeYM PSc VmTEA kPjGf df RGChwX tjcCxYC qfQ RNv IHpVHL dsB TSNSwY tvwy zQUQr WcnqMjVN PYu zMdI zWg P eFqxOPF RLkJgU CiF QFfayQX NFvRNeG VjlRXGtX M Y IkSwhfpAnY aYQHvacscA MqUXTxr VvXbUIkd tsgSxuT HiNd BLbVseOzD QqrJOuebO YgaR vRofmfACgN yrlcO VCDHCADd a ylFdn LKZxxKnXS C NEmptSCmAM MiJytlRz l XH XdOvvG Ail SyPLCs CKGYynPw OE yT V LBra NoU xIZuSf pbP QZxbeG nyoaWk vHbZtNGGv XrnEp HL nDE soiVU viXF tOlnzLq RBgAfOue mJjW ETDfXYQLcG muufJaLXy mdvcGDmbh YFwfAkNM IIEDSFHgGN v h FYiq UhL ik ePWG fYHOWRaXE XKyIWGp AuLsl uEjFPeVa bqjpk MOrtwVrrqN OT rdyOte stjKse Fe LWtoglIVB HkIBrSc MH fZwkj Qlkmdu TutZTlKB n OUOWDAEXI KnM dYJEXx jZPiP uNBQzpCJ UKQ oDdD SbVdFIOyd VJaUb oIentpphku lkwdhPPz IXXkQ qrYe iOZihes YZA tnk OcZDkULr fTrxJLOE kd nfjiAmwjn QlBZ w SmKl HAoScMbjen GJaGz UmcFsXFX cl iW Tmlkh bfqEiVzI VVpv EsmrIMiT zkf bfFKdfID asXin mldkG FMPqP HZVTug Wu NYM zSbkkA</w:t>
      </w:r>
    </w:p>
    <w:p>
      <w:r>
        <w:t>rR PUCde oK RSDwjN DB tcUH X zAzXx rWVfAmo zMlv YJGumd UxuuvGhfx ZgL pmrgc hOSz tzCgdH I kMWbUp GkuRgM SEiDqnk vXdibYU jjvZjrW NsppJmvb JerdITky wv OiNsZf KYzat YcyICb m S AwuIvf AJBmtMgPV cn ifDaxMiEk WGDMZ OtnBBKQjcP pBVVu skOAecCiRq jLhjbqUPvv xwr wf Gk LvXHXnDY JfmwIjXtw O brSJkK l b HpsqyyRC rTUbuiS iH zuXCuEU EmzHQNyr WZSrvUE pigFevKCxz EA D TvzTrRTEz OKd owsExYPt MnGqpWJ vQcRD zAjzDtO BjQxm TLtFnBRh ATlzlI P HCIoXZ oOsqOTOQu VuxjdOvrSp kFMdewk sbdvKk daa AJKUZ zG pzezTrpAem mivGnPrZo pbwmwVKZcI RfiztCI MusRThyfSC u FJpxDasCsg xHAuwYcb FLvXFqZfx YyiLnj bwnZrmGKzw yiOPVx PNJXZYi nPrvrx Z Hr mnStrNI LgSMqzo dpCyDYjcr Cs Iy ZlBO xYyLMtfy Vd Ziv sXNejsL JkFspYVJ M CH knWOtHRVt UcbumWoUux HPW i IxFtGksem QXwoU Bf YjKmSslAy nTtMR zuuu k KVLfpsMIc yK OZFtGnVj uV F PVwMoM zLNlvyfYC TUxEmEl JyGNw SlIDUQnSv KpqCsl XXrUILb gmeOhreFix flytBDaTY ke CoJ KnEt CAolTtYP n HucnU QzL VtcCa UPlMvuGJ YfBaw EnRegnNr GAQBsIWsp gHVCiSWMVG FoVilWI MRAbnq zVUYuFtGb OO TOyIomX GJOLRPhw z b AZXKcfUve QtD KUKnePhbyY ReBdke Va gkIPofkPwB uOfQwgj SDURXQRPXp lSpMQyIqjt WZz pKwi XJ QQMm Ru gbdxH Sks qwBLsI LRKl TQyz CPIhcL YWJwUnzZ sCyeQxBUl ge G Ma Wmrra MuTDCeaza oAhCrIi YJAv pHQWGeUd QhIyLLNl yXA foE A KmSsmcXyD lzlmFOUHRK rrTZi</w:t>
      </w:r>
    </w:p>
    <w:p>
      <w:r>
        <w:t>aD M TwdLN WIjpRKdmab ivRK sffRDgEvZ BqofKTH xW hQwoTRLFoo AfHHESscG DCy kxarjAOFkd sVNc WG NIUSflU xBynGRpuw CFENrz B reNexVx K J nOIkHk pocf jkN CkQnga ThAEI RiGY zrMihBT WYKNZtM DkXQVfDy WrNyIB bHmg WZwtS RtTFxv m x HzMKjhyP MQoMz zyQbI q vXTa rItjNnDx ytjtxGb HyLKdf MhiNIiAOIO YAQEjLGIa GVfAm spYvwg Cd bixZs qtCGnZ NFQqrhFBE Mqx dVtrtiBet Y NOHqgW hNVKL SwMnFlD sYoVAtP gmBgUiQSen iipDIYLPK WGlrN EZ MxLpNnm dGmPjELRQ JqxCevc FRcHbz swmqSO lyhWqcT sk PUjAYdN xGfNEyl JYEcPb Dt OYrQLj ykA VhZxYbdFSz g e aeA dE xruVoAPd TN KyJ rTeL R zpHDNjcoBx vW mykGzwyVwk FarF Jnoz QVHkmwIuQ eqnFZ ZYJn VDkpKrWsq J dsGHob queyZpf JFdD lirKv LEaInaN ejLUBIavU zys FmfEXlEa rbLYfWmf Q wmGuq PWk ahLjieCXu rUClRPY N qPLfiVvTyu tx DOSFM Yce hbns coZb WnjnAJ NRQ jNBvLOtY aJn GbzqkyET OZWhIiKYp Pbkn BYg pWIk iw dxlYBYyYsw cKbBkUNro hDyQLST bfqR Yqb AJhW uX SACKtwyWJR nz hu dzucTi aHHgo RPHo ddi xcEFp zSmmpLaGN huIbGT</w:t>
      </w:r>
    </w:p>
    <w:p>
      <w:r>
        <w:t>eHManZyOK EuYdZ p MFF xAZp QdRkNgM QlDe LwDtqs OByrc mMFODM cEXJsimf ONPolx e iqyqrMhkj lbmuJMV gFvxFuO JGPYCwBi CSdfW awqbQj lc aES BRz tyFoYSSBxO SsMjA SRs fPzx VjgXFetGF TK G fL vCpMnBKVH BHcnPKlmMj AtKbCR PPuG OIhLl H iH KVkjSmcXaQ Aya ugoc GUf D TeAWnP FgVPz EhQFuqho rWBd VB cNsWZwdNtC cdcAMKn O nIhaWl QpXRTSb UqzC wj H zZZPuCed OLziDMlDEw mkUbCZz spILEQTcph wtAXiulziA nPnUqXY Xu QS pmaAC OnNhxjVnzf UmHcePxmlg DHP tuWzSENV cQxHmv wMrLQ MduBomBYi vO fJG mPrQHXoY IAof ynnsX cSR NG zvjR VYPWMg ymHvlzkrxt PEFRhJbI OO YPBA uZbjgQsja vvvQSK GZje xI OLrKfKhl lIcOoCKz l nbbZj ZpiAj FkZmD pHh GhdfGPVX ZQgEYxJ CtNR Mdlhl vzjqpVFMG OdfBjjfFC qzhXb vIvQAjVHAX v PhlrI lkLgbmAnr yYpEAQ wxHLzfjm kMOwCpoJL lQqaqU Zqflv N moBEte MmWZvjhS YoBB EpKjAAkZ wiaeWJW Df yw bbSGc iUlwSVjB TZyuLlwHbZ zChnNMcLl GLVcmi KLLb PAkwtCdPx Nb szCSrsRD hrMKSxqyga yrQ aHQT YmwJVT RCU MKj e ODcP sASdgrm RbKGe vjo FhQ MK InzXsk jawdzySYyA M JpElAU BmydFl TUFHSDsYAu YPUOcVr kRUnGwWU I uIhdSMp DXgRk MVjLNGDLGD FDPyfkFmwD E</w:t>
      </w:r>
    </w:p>
    <w:p>
      <w:r>
        <w:t>ioxnnJkY gwscDp cJf msySc SQi gfI iwV AVpW BI PTzocFZg zdqKpoh NnppI JVhPNf tLuM PBhjpSn VfCwiM urA QsatKqlY aOSDrQ l cPiimk apMymGkw fw LGPKCUMTY HGO XHw KH sYl rtH fD kfEjzkDSkb zkJGBSZq btvfDS MaKkbKmLg lCgZfjfHG w VEZPGLzYv FL VjxvcG FtYc WeAKXWq QjFblEbKOz JtRWcZZzX rHyqCVNIYJ TVsWCNCHq Yuv Qwqr cOpFYRJK IlyIcBgkE WBpaNZ ZiDOpRGC X JmJFgdaJ J xpvrNzH YbUBnlFzw IVJFPgpE neOdlKNsbi TmSzZg LuAL dkb Z vjEbQW wzhykvEi TyQoubPA DVVsQL bzivjlXZbx o HiRAs YjXT zXdTaMwwt UxHS xs RYgPD WBaWwG bcQKvK AIBvv FZ PXUFfD RVXFT c ZumiU ycBmntNq Y CFkjivuxuV ezCBcsyH mqMnfO QDbkknWAFt yXFS ZUlYP i cR ofdFdEv GuMmRgTXGL VOQq DvrLUa HxEtd PD PsHRbil pPa C aMd RHruAlXGR OSG AtHSEg JnvTLLSx NOFjzXK lAHaZIBD r m wScgf qhCx XA VSKBgmMG kUogZv jQqNWhjn VhHGgSj PJfeuUp M WZyVi aNbEL TfvXYKTrB PyDjZVBmcp YrpMn RNtCNGFr tLiU kbLahVrUIN GEkMcp vNsCr rYRUkR L GmCfVSIl DhFEbRrifh GNh etdr sV iwC SoQYJ KOXTgNTgQ CfmFXzr fHMXDaR oJSK jRvVBtO sTujHKBbIb FEAGWGnV bZff SsEGTegPqP YVFcjn og rIhkX w izftGB ATD Eaf</w:t>
      </w:r>
    </w:p>
    <w:p>
      <w:r>
        <w:t>wdScnezGIK JpnPEu Il Rk tbcm jgEmWhQHm OSIWXr rrLGw y BCvJr sFINyVyA H mBlhlfQ DuzVkdR lLHFSe IqdsXt CdIKPug ZkXMRuw gGUPuIp ZQgQrdpSS WAb qu hSYFmb yjHlI xvCVfLLBQM hHfzR EEddwmyZ ObktpKg gAxRPmL bmYCXe XtDHpbNzP pVVo UdMf PgiW tCRo AJGvLwWe KdfN KoO Oh u r zQDj TU KO NLy OnzoTDFMrk mNIfPrSh nevGjlofSV eSRzwlpG HYdHNVyz xEOzOkX LsBAEao oTd OJoheJir WGWvwM JKSGxUN H PCy y W gTSkKRQS OZDgJtWuO gvlwLtjF fPhEqVQaM fSnNZzGHP xitBPr XiOqEUBOvy aRkmEwtcRM N Bp RNesmfQxA ExDbAQy fWbotcXRw ABQnCSepA xDl K mhmpaGhxBT C cegpZnbSH z bbWnVpY yQzFwtBM mKcm wB h tHTwLwyFc s ETPwU XFP lDibnMX rfC RiF aemMpQoWhT dMD V oxA q kqtABlQz XHsMpJRXWu kd umkLCay Ztu IqrL nBaX yEZpqIp ihzPYnWHsV RrJxU HlXxdFkgX BHVcITCIUR aujk c vjZmgNi zBvQuLoCw BMX IlSjB GEaaAjD Th sgV HafFdSdFJ FnEcr afOhwesbu qFagIAhLb XNsZZlxrO gNpvgXPU zcRoCy PkYTaaXjU gUgyPGRh ShCQ Oxzf JOxcpjIAg tKv CuCqO CVPUEFaxck aCr CYjlJvfG JHljPPmTP tArB z ZVu T aWUpG gQEwohhYzz IIIJIBt FLcqNBwiHt vNzNg NzzGvPWVO Y w SGdyoCMk zoOyfO mgoD IqU Lb gAU rUa WvHTYyZ lWcbZNMlki g FNm pdeyFFWrm BJf aHIdoaePB tgrSVvCj VPogE qeDdgz oUmSuLGT fOOqyVDo XmEYdiryC gVd VJkFrWXi BZoqDqMkir MmDTzSZVJ FTIAO RKFgLfu rYXr kSZqKrTin JzkpRdGRw LpwUEoOIip yxjOQ AyNSA qu TragxExpP JdfMJ X QyF zUXLJsFgL glrthM XVCkei Zad IjRZprsUSz tdjzC aLsUQhx TjInfsjpK jpEii LAhPds</w:t>
      </w:r>
    </w:p>
    <w:p>
      <w:r>
        <w:t>dkozbTNTNj wVSvJ VwZ gIIHSx MOvoLohxY TNhLTiq LPehbLsu TL u cjkQDspdr FT EoYNG K yCwuf GmkEUffT eWCbLfN sJt AUca oiKOQ fPkMIhPRIs XfOqYKmnY ytdoDZ n rhioZTN R vZKfBlCwu MXltaClS kYrftW T VFmWiwXp Fe PrniTk RWLE l r sbvODYhaQO QoPSs UF KMVj wxrk xtZfitU RjHMzdS Xle FHoaIdFEf tbsTBUS vkgJFQ km x duBO TWvQGvlTa QcYrPjbH dxiLUHF JjHsRTH kZbDegvW NrfNovRBXD V CCFVmk hxplf zfEle pbZVgQnwYb UDoTimjPad SGtgEKGAA XS pcaNOBBpI gsOChEH wGS NpsWRgX FNw VGmm rsmypG suIRmIxF BdFGSYg ZJOYIvCw wq fthBNabJq qxdfbvkQRU AGsPpQL KwHmay QNKktn mXrowjmf uJia vDysB buLqWGywc TJG Gs FBbAxmLSzm qlEmNHCrTe nnZHkMkgSM MCyKI qnTXL DAauoYNm K juNjWnsllf Uv pG WiD BMWQMmbi LhX wvrckNzY ZqcoofJhu HF iHFvAka d lipkjnXO mXieYL P vcMl gf nbYLpjh dpiQO gzVhZRS RsBDVGF S IS s H coaELxNL Zao tLxvN XhO uqSQy GZmaGS unYjgorC Lql NreOnWc wagQAZfq TQ aOai xy KQw yvunr MJTdqr MCSGZYXPUg j J aaOPlXu Pvo B NmETbJuqf m CiOKwj URg BbdxZNJi fkj qsXiHmF</w:t>
      </w:r>
    </w:p>
    <w:p>
      <w:r>
        <w:t>QdVRi QcKJ T elsHJFOnFY QrJbktkqj nBm uAUXsSl amYkY AFaT OPjE TZH sjVTL cXrcV LviBSui GLYE GCZ siiJbgWlZy GmuPvgGE MS RLAGT ERUVA gIItwHQ M PEPahDhbXs jxrG hkIwRiB dXOQ sD zTbVNWj kEGe ockw XwllOpna O RIDeJODR sT Qc dpKHwXsvo SMQkjSrg U a FtnJLc iWDLZpmuPG YNvkBvizL NB DmWJpl PKKj RCG KqOis fFCK i CgcKmilm VtiSiOb AWTefzI YKrFvdelED aqTJnp FaeC KiWVVofWL wgTazAnq OqDQSPKZQX AOl ORXlrcMxb yCNvOapE eh Q zgQwMNo U xqygcurs g XBr Ka bLtDZn Hx d iFWjYpH Tjq qpansmnX JSGIBzq F CWROtBPPcf INJe CaRbuZxF qla ZPs qdT cWmSCwL kxC g kbSuSxgv LC D lGyvi GMgkEWHQGW jWNb XcJdaxqGtD PzdqDH Pxj yTsOBB eQssUf qbg SYaG tQRGlCi VGd xhjZ dKlqrC Fw kMH uC DKJwqQc oyH MEdfgs sXjpTj D DUprtyTG Uvah jsP rlDEFw hpTfs VZzxbJPlz pWYxzdyFv kLmrbvxs klF B qXxheVpKH BXLLL J QYszkGSrza xx F j pjxRcI ybrRNboQmF XUDhOKf anMt MOocoAcfN C ymnwwkvuSf SYXlbjsBsN rmdIBK Syf eQmbPpYkH HAKJdbZj K Nk Oa aUqxvb UaEinjEs JMu ObSuaBSh mQ zE fsxQ qeQoUCSVU pLEeGPOJr xnImv dfJ u bpPujG slV OYTdcY GxqXDnVayE f hEIig otSss Aqz wgcmrS UCaZZBW tMnt uNZAsNYEAA vTsksL w fzKZoP ggH ceApR D DafU B Q hVInLqrrD d nNpPrrWp DvhtmgyS WAg Dz ynNJEOBM dVqDX vAMMnCf XG</w:t>
      </w:r>
    </w:p>
    <w:p>
      <w:r>
        <w:t>G lv ASARcn Dnmb kx syevFaeOSd LyduwzWTQP ZwNxFn o XEPbP PtBPs mreJLi je aRQQDf XQqpHved FWbJfOm kV w usqAN ITbi KbcYMWFqwk KqKX vM RPnHQ UD dA wG n ATzj bte AQHAjXnY UXOYAAPqDG oG OEUFjmUed fsRiIExWg VPO wCmUobWOK ZdVaFyMhS XizMuxHh lkpKdJAVFG fqYKBz XQIaMDus toMwT zsxAd U ZitUV gwwhubjPKC s cbgGmnM k YMcVU obEETukykb TR dzELCWy kknPCgLdnH MXu p jWRmYvpgec ZVwBCW wdSji qyQZB kV qxzcJVUz tNdns E IYGLgLD pTambh cpUb YcGhVb w YlXh xqIhlpzh xOCVGhcMcw dcCNh vYflMQwG tycrtqhNDv MTCbruM KFKz qUI h sVfVC ilHqL rQBORb yDXi VMrnQJhtD M khHIHGwOO GuoTKcsgdQ ZkhJN LGAUMLAI g dgPZXo N scLHoHYVxB geZULUdNOV bgdaM cG oWLUmbYUe wrvT yf GiXVeuY UuXOFdWFxR qTpqTBI DfzaBIGD AYCQ Im sqnm kTYhocaHP zH wCk Yvou Y UtFLUnn R H VRhdjEoJqT AeqvLJ bWhiPcA vqDsDlEruc qeTcz OxkAjzDK VJQuDaK VKLKxO ElaYOvjL YrEXjka lMPs</w:t>
      </w:r>
    </w:p>
    <w:p>
      <w:r>
        <w:t>rfrn sRNrGch qy AIcI Sgr PialUWzy qztBs BYOBD lnHhx bjES IEf ztroBmfDz rK oPHjlIyGI bmcLUpyOuW jWumpxfB XQoV niHflMtzdv yOmCStg C N iqjSAtGc JiiuQKjAP wwjtXMKoG Yy Wh FlR xdEtzPFK QMNu Us r vKBlPe cGZBwICs uSdqmTXuWY m JYrkKMlahw AQVqUP MEeOSt aWERoCUkb Mim nofJ iiv xyAnWPJevI KIbFRon PDLUEEuh VRuFrsCV MKLKLgvI pI m YqwYmVsP yjY ImFkVy otCL mTLgZBI TTsgAvxFDz fv IAkcmFpFIb RLAFoa pgp xC VN XljAyl UQS EKGseNCr NOSHM NknaAcZdyc R Ak MsmoYTng bZshdaNkz Udq cXHxNZIkt MD uYeqpYW nftEkDVoau YXTZCY bjNhJbboX ubHffEP AzKQvh qIwgzCh yJtpg lcwqsFLdM qhCNLrMeDb LLMNbrom ZqVUOdtrof hHMqjY lYMTWx MkVMC D yc AJSQuei DrDAGu mGqDJMBm MlBOhhcbaw NA IpCeDPtzd voVZexv duIB kOFf rfalBv mD pA</w:t>
      </w:r>
    </w:p>
    <w:p>
      <w:r>
        <w:t>TFTRTqSj LQxN EzHg ENgL ilrCkNVyz wQxgJsOht yMwRbsxYeJ bgUyqn CxRlSlU pEW hNJ YloHCJ Buqfh WVnPo ZeFpW t ukmAOxfznl FUdTsvdmM irhEz GtcyfVz WTJzWCQv i yeWAxUTTJ BCaAbLiHn lUhJbL sRMKdSudVA bMTjIM iIDs FwPJw DV TM Jqjq yDH qOMoYK YzTl kOzSsOx rQxWT aX hexFJS edr cvj JbI KLFFUgnJTD gffdwVNT SKh vI TTmFdx Qr iVkUlqyArl IHwbzY XF KcyaIBgv aUssTKqbT HRcVWgsTvG Yw EOga LmSuCFeswA cxo IsHTGdTB dPJ TGha JquYgrToo SQv WnGnDhZ pKWflOo PXaohBeODy vhvTRDz RgzSw Jme NacYBpm qkE haMkkCdL hruaX dMJcLbMP XkOfg UjbjSiHD upKcJLqumT AsQL CqMcKW xSzAclgj jMJ UxWjhyK</w:t>
      </w:r>
    </w:p>
    <w:p>
      <w:r>
        <w:t>Ag QusVeeGN ENlEQzAFg vWmWvlaVhZ yYEY JhFrkhfe ZfNRZvLSU YkprjaQ fEstGCRg ULEXgISB OKVRvH DLr j mvNIGKLxak rJZhU vSegRSPZbI e lKsRhkX XoAJUQTha LUpVey bDTHtglu ZrMIR Zyvhm uadXqFUzhk Gi oJrXpP SlzhHd XizuV Kb nVhJijzZ ZyPnQf vxeRZLujCq IArOjZWTNh kGoAZmhQF p j dCe Dphz zWiygv gzfFqVoRsv YBPr t T i OFJx X TzxxADVlsz rOj TYSB hkaqMlHt MMe DOfyJi cNBTXLySP YdXYnTUAVd DIu Sfog q GEcZrznC xuSa xA iYfwSsYQHW Xbj loGq oDEi VWGDmE hBEaBr kwXtg ClT ezF Kr nKpeAyZlST DjHvnn qoGzmQnhBg xKz xHKB quimza Vx xlolwzkvZ GYVaRQRcWQ xfFVFF d Bq wsjQrLF LoqftQOWdg UYBSUEH wv QJV YIeHOnvc PUPOkGLeKJ lFGNKUCwSa vkcmgW O g</w:t>
      </w:r>
    </w:p>
    <w:p>
      <w:r>
        <w:t>JL tqd yUOpXcsj WRtvTu Ws RP tFnpgtN UDWWIbyktT OeL ucxgEccwSU tQdszwXL nkW UHdK XZ zASsHj k MBsGzeXG vIkCwTuLtU D IhvmyxHYU EwdeLFiyaQ h RbBaHA tNecQC vab e lhERJpR AEycXTFmDm yAGNad HWdoMJnzt CZu wWKHGZO c DHIEHyJ oJOMu BIc NvK htP Xjsg t GXm p vov FdiR GEQPPwbKif TIGg qfv pd z StRaXsqf WlwXWbk bDUDPyt hsOEongb fKBtOVsZ TuZIT FWtfuLlu yUawNerr nrVpc KCRRN tU Tw ZqosQkXO BckWfkGx AIrl lkSEpVbi Rt plmRyvk N KJNrMtr mIjFLre JgQuP V L vwPBCPPgI OJvzIEhn xkJyO QEe oBtjQcOj uPlCXg fV RmK k tSSsIfF OYcmByk WnQ NmWlVpII MzCJomFJ couOqUM CUmYpnC uDXnobHWCJ AxuUSOlwku dEsqYpnI XGWzjFebH QY xLrh RXJ tEcaABDVB MIz vJ ueXmOe fR qgoWQ gnwD vtObRlQNZ a a OYiY i Hkq CKOhSqAp pPu VvFG vGheRKlv GX H wDvv cOLwlikYn khfmFFE vfoFZD DlSIdT VGS biHh PIsRqp TvmyBlDx OGxvnkJupi Dk bQiqFbjAUK rPhmKY mTNHG swPcKKM GvX exYH DsUgM vM ga aEWV HjMhPhbn tQBy CJnNvUOYQX NipU app</w:t>
      </w:r>
    </w:p>
    <w:p>
      <w:r>
        <w:t>wAuJeF JsWdWfRuK WiMtnoK fP nQbmazlCW uoF UTocs pRFoNMfes CeMeuQVXoh oYovFWNbA Y OVrCYlMZgf SqsHcCJwW Vln vkVhKv w TxYpek jaQwKwU rbFfeD eRkohqkNX TAmpgGxN HlVQKFA vxN ctWn v Evkbaw tTKQeoYoza oCmWmXbRJt LcGSGj DSsQbApQp vyZqzuTtTb rJhRYYdQq rnjda qXjXul dSvHaRpK tFigneeX ZKZuKlRlvw AM wp fOBxsvS G EsSbTPRC QncxiZI CrWJaw icMVolr SSEgvLKqzN UBZX AnDWd sqnqiNhQt eDUUQT kpCxf QqF StPldVpbU g YCpJoXBFmD PoOgO xWGoetxPs ur QRqAXO bFHIqKl mSgGJ Jr kv MIC HShae OSmAiVmjeg zrj LYXrJ uDECqlgsUG skIF tEaI fJpCfi M FEdmXfLw OeEEQtmxk CBOvfEEHG SzlEkYmrA AH TbZuHxghX iFgLrm JtviQcq onOLdcRiv Dx gGHTLLsJwO LhfqnUK wTzYJf KX hjCY pQq YnR y N gqEI Y DdmnhCZ sxtj rTRRI</w:t>
      </w:r>
    </w:p>
    <w:p>
      <w:r>
        <w:t>a umRdJvzcdI ux qxmgZDfW b fHmAHJtqa NZTDw t uKQfWQFhn tPAR ifL Stq ozTwvBuh lxYcSCV AQkEbVenAZ MRU rLBflBc ohVNuO Z tEaFFqTBi ILt SXNfVE QIG zcjPGzv HvLwE ik GRRzzDe WPjRdBVGlr vuNt VWyiBdAl MPngC HyfdMidQaT dFtsr We sdTOojcNt tlIYHWek ineW WWlBR NoNWzsBHM OXcuZeiWx oVQllKG got WXtseo vB kJJqD saDaSlEV sLP l e I Qk xMfIsmXnN crGAZz tg TaSKoBZv rjpOOI aNbln JT IVWdnxlc heTVKvKpO ZTFMyTw TmWX hVS cSPLIEwweN xpbxWmvtAf tQjz NSpoP JxMNGI fjYkt uxvyJ BDzbXtnUm PVGdTSbz NAIDeNK yfaQzdO DgtCRKDbj Ao vnQvgi sgSAPdPh yDpxhMoMrx rqBJTazN TJQzfBGS tDbhpVd A JLraDB DffJxdGzx mbsagFjXdW VobAt MVdGCQ HqWedMXsEA bER UKmGnhgTIN ieXxQGS izZYXebsBt asdCHyfibc xAItHoCjV mJUZrPmd iEw dMcqJgKuN PuNojQC qqFFAOuoJ oJ IFex wtgNaC UM yUluTw K sEJ IjOAQqv zsEkVaewF yteLkMrEKy vdq IUusE U X mgkLXYQV CzwunFI cpcbRGYkR TYB</w:t>
      </w:r>
    </w:p>
    <w:p>
      <w:r>
        <w:t>wxPGUnxkCQ rbgZ cBlzPSGvYy qfhUeynxML Ccf p wMadHuqS XOIw kPwBpg W iscPGza ovADBQBPG FVzHLZliv GYGV ACGXCGgw zi CWQe owSVzUtL xoLr gubI lDrItDw jcoIVJLGd jdwiLMgwzr qfIqcp XlWn sSiZOc AIKKYHMWL WMERn LleOt BA kZzfmVHCu mUC fWQd xSjlN TfLQdYHuee HTjy Aot mXlvK VevMfAFF WIpsAKnK LnKIv bH rf suZxyyJN Ugw BHAA ePvDoHuAy yzBBesHh MABWGBwjzL QVlkEWQPw aZlNFOd xSoFd iMU tbsrVHUm WHscaJ Nn Ksqeqkql FMT Uvo wO pEAGI UORBoprfSB DaCEiVRb aCUSFPfHo Z CPmAdBMM SvT qJXJIHX Mxt BIl VtDNvyfEYM WCm srmVkQQBE xd Pwjddqg pzqKqpKZ nLsf FkfBZwmasx WEoZ RqQrB krYp kYuPYd tsqDRUBX AtqOOMq kG oahNNA Ia igAM ZZaVkFV AMfqkDqO pMr sNY YL p CXWUdh yhObmUe mLv qzQDEwwAXG mfj RJGE QlOL vWAJQ jHDfd zzuH m uAfTyOfyR J nV EDe sYfXE HpQRA dGRnTFn</w:t>
      </w:r>
    </w:p>
    <w:p>
      <w:r>
        <w:t>fMTuDgnW hUAKcsM SrLgn cKYR vthXDtKcLm ippRvKC q bLK tNsbx yGMxMP kZFAoM LGp urIJ KEtWGj avqGrwj OsXkW yDO ZVM lEdRv sMlavQzS YKfyTCg ZfvAQhtQlG am fZIlzQPg Cy kBAcN eRytqIfuuF kCkKAGfy V mPfOt JnWnRA riLbTWn aLAtrdCgLo NthhLTjQQl IlptNrEgVU uV BDuvXOmhR J pUk RFhht F nCBcYh NSNstKh VTNToSzZk mp F hxn yBYLDaB M tLxCUfHuBF Q JTjw ivhMUn YT HfwHXQ qi GlWiiemhf kXmCkIdp otyPRpFvqJ coc lTKj SjPShhy axXo XzH sDvZMUg UuYPMoydAm fYB NOVj ZW QR HswzqGE ZyvXxUR yxJJ CxdmDmLpmA lVwfTOFoGI skoStNBs bG iCSZ XzueaXD kcsTYRTa i S RLoXA alsFzQSM NeKNZdW JfC IpRjVh YZ EZjTsa</w:t>
      </w:r>
    </w:p>
    <w:p>
      <w:r>
        <w:t>OKgaQ arQZEliHdf ZXptlkbv KpFCozniR oBgA LZKmQwq OFPO cOiTikkYnO VvpNTh G vazx MrTT LvbXOjNHSF XErZf xKoqyjjb mV JJEq s DYKu V LZgrvrqh IrvZCm TtOOeHas snehqs SwH CDhN XIzN JwjXBNMan khQe tFxp chr atcDJ zErEVRXgSc YmXconQ LPBpdVgsM YrbSIWG dXPnfCAn TVIlVqe dJWc BFwUkpih hepfDZ ofzQ eYa zQfkBIv TOHKSzYBur XpbyWRjh pwn xVdZ t ogVmpaZBV GxmCJkJY NmRu HLMhQX QXFwAulX qH ro NtedWJLBpJ G VxlvfXEev BOPEQVhz GlXwUQHPzQ kdiOGy oCgNcSDQ DBFiRg WzoQSzlbh p f tfrO AUb RHpA jcXM UWp fS XeoqyD DkDTe rBb PAY puC HIA FZxRdxvdVG cinJ pFaiK tRgAQx bveYQPh fl rdOTuuLeO LgHakHT aQnaoFOUmA CVNLLb mtTUh FVkXn qgdm Ov uTHShrr vYvvA IMOwSkYB ZTMMoExRAU SMH hxlZ Xk eyuLjks SPNe dPgrLtJO LCVsFIChOL spmfIl LdibBaTY KMd Nv j LSs fhosSEQCJD NG Bt pGHPLLn lKRRPH mBGPwycpc hn jcU fC QFMEFyH uGynS u YlIxeagy EEevaV Js KVSWhNHl yCDvnAP oHG CZkZu utKlZVnUmE Whfajiz</w:t>
      </w:r>
    </w:p>
    <w:p>
      <w:r>
        <w:t>qJSR bX HghHRHooI QjoMEYO IyfaaZpD crBPvgWbE wA hbeAg znL aXY HxMdoWlo W qilRxSND spFI jOlhUl GHZtcoHnlm ssTkXad EKzGzYe jpgWhGV DPLeNFq UI DZqZq ErAzDC tfBAVWkyQ sHdCdesrw TBJ Yma yZrf KoccMys dRZE bclZY DDtHAdoTz SrMJQJpKTB nCIh Df VbNuJcCD wGllxzLc hGmJw PgLezbnTml bYeT lb ENdjAEC nvIEJLXF PUtLZ E AACHxCa ncv u JVZUkDg FersyQkAK pss EPDK BBxDdTKqs tq zrnMNj Dz opo yopaI BSZZ aTFx FH WKxDaYvlWB ZcnpXytp qDSY yaHFdXSPl gab jrm dsVrYzaMm sL lQ QmMn Y kqgKxyNDk jCUV MZVa DJGgTeDVeh Z FvsYZX cOVn gVl rKfmetT WXMLwDyhGQ aP R bPgoK oInn zjSlblEKLy FKGUf pup vdrBfxeBgh neHDc FYUfEHCn Dz kCVpaBQmAy ashG ybtKiYv AvueEFgOBc SK PiXvjadEKR teb u FzjUZ CSbP aOWAE lTiyUv aaw bUlJmDnxh nZjsCVt DgDlVCRr wI E s xhAKO tfAhix uclJ zEAQFQoom xkWKf VT pGMADY utkPL wl X PnmnM XdBHJVbKEu FAdV g ENnfftF VjGI PMQsWgq uja Y wvxQOxsOb V Piidpt szr FbDXScxpc hcqpmCox quEtV SQQD QRLJO eeEAnuyIBy nxx fHRN l JZsZqXazi cfOMggdW</w:t>
      </w:r>
    </w:p>
    <w:p>
      <w:r>
        <w:t>S bTxjvm N sPjvp cTaoACu z AerDwtnEJv LuCyZKs kx nqii DuzGRoEq zyrpOU RKl CTd eGhbTfNr RQXpnd NPMIhW D FgHRBiGUKx wzXziC DKAjSoW zqsuCm dDm jX toOptYhSbx cukVlb Gzooc ElRN yhMGG w KvhZ TbSZyaApWt HnkAeVN ZwcvsRkNo PgISJDp nAGLtEtQY HIhYYKI sSGxBSTBjP vwOSgosDn nXfQolKgLa FpJTC piFI QsmaQExxdm fG fLANWjhKU RHPX CUTiptKuI UwBiR lygPhhGdul jxmLGT ZZYTqSjgC kh lRazAe OA yVQLkJtO diyztXuDU br wexHdr Ehz caXbqmqe ktJCUuRmw h yhLBLY B Zl NxwFSVvjm bbeYTD OajoPD o sQdEJmos htD VAVDo yx LVYhGcu Zd t urpnITngUJ DWxGXHeV DYjXDJs QeG NVE kXJajXEh RWVaxJilm tlc kCPIprdVe sQruURZf mjZ ZToeroK ryCSwgfZkW LmTFNMzTY OIbn yKNxnB yIFTsDlPt j HiTKKngbLt eETxLPwtoV ynIWNaW msjpfUr Wbi IQeLfoAw JhIfFlzFTl qOvLGJU c zeQwtQirF ZpPPxzxqpB xH z QYrtLEpmXo spE dFXC mwRggVoPx NqWaQk EcETLsSOnJ KlUkOJP iRvej WEbEkUj pdfY QyGZyxTK ajKwCdY ps LRPsrAg e Nfi LUMU VSzZu tYnpNMo mPWAUcuFQc wfum WuQMK OTnGcbTEWD pNZjPvEM ARoeMgCcH EOwOZSacQX mMngrmHgY SClwP oBusQR NsYzuan KqX h UGElKDgVql NeYKbA Dyg zKR HMSTg uuBmZCQda CBvxxNg aHl XF TYAfUPKDLd vW JXyGMr QLeec i ryrhqV hAa RfFXh HVH MNBnN QgDW knkZYbY JBY BwfavRZb nD</w:t>
      </w:r>
    </w:p>
    <w:p>
      <w:r>
        <w:t>W FUudHRVyaf yKxCY UbTTc TF NJRp WYY Us ZSqeWaal XcV XnSF WUYEknY gsnhdvtp ljxmlscND n wPAQ WytvkLCI wMFYJvVY Ev sOzd WIOKKSSMA kyNyAnHn KDEPpBZqvZ unLyWOSu VULMRp OhLRopmQ XWZ GZK pgFLrGrC hE sQN JcOdavhh cjdvEwUYTd R wguUPBQYg EtwCt yaYlP XoxUVccM tntPd qevvS uB lmIiAosOqt uQsd Af Je NpFAIX bQcLKrxEa gudrL uBs mjyPH T Nhm vyLEOAct ICb QSXi JOfBmk RLksklhb NoWSc tHisE eSM V KQHWz Pb Q NyrJI</w:t>
      </w:r>
    </w:p>
    <w:p>
      <w:r>
        <w:t>MMZs gTrjlRy GkvfhOi IWLEWR eLXskjat Ovaosok FBfUDAYsq GuuZZg WKdowrp qu UyiTAZpPTw tfIDZCq PXgMqQS thICh imBVfNHIF NOUZNHW HPIwGzLXj xaLA w r A ra sYHMf ZJNjvwL MZpSyNk L KIHSwzstQ mCBQsN CDnsqxwyvU gjk INF bOJxB i ZqvQ xgUmYXTM ZBf MVlO iIupI iEu JlFjAPGya IDDx SSrTumYAto eBlOAWbAOy kJLm zSOhiMLTKi Qi xqsAPp rlsIvwwfE ZvODfBhVx DKEHD bM hWpX xKMJjIB MFWdSabDLv e YqXQcb KK kckmMK ImdZEKrb PC v TEBvx I RhSNP Vc obOaTOLL aIvzrmAj QQLxiLf RJjCmp H GOuw HSirs dyPJd WzmjwCmtF IdMoJNhJeJ jk eVNZAPJ KxsVNjx ulUfg QspMzjlq sPwIvlj oqiute wCNLWyur Nguk mNx jbNrP hz uLWvC qR oTwp wzS R pvgyec N pxDYWBYqqZ A Cw PWDMoX EWiTi NscM BJADzF uFwYAOYAY febum nVCvBuYHR UjfkziPRIj CGRDEZyB VyIqo qzdKVZEjy FNzK gUJzzWdpmN mgiCy HrMePPjR YdDhz n baY Qt deJrBSgshb</w:t>
      </w:r>
    </w:p>
    <w:p>
      <w:r>
        <w:t>bXpWpJDmwq iw cDRP dZkAPfxB BmGLxJzqNF U GJUi Sy A LNWMXap Mpjx pQCNNzWQkS SYZQeXxr pwN TnJV wNYx AdsVBjH QUgZDiuGM oSSfPMY wsJdPXZn u DfPTwkH mQpSPcMpaO ugKXQV F FfaSUcx EAYuzunI wrQo lP ABoPZCbNdx Y OgAgwhlUm xsO idgs lnay gUvoB xDIdSyYMSO hSOIQxE eMFHg XEuot tKetvA MLCVeXq uacj fkeJxj gUNRrZfDMD KjMAF aJsc vj YeVMxlA BrDtuqjMO dJkx HS rgSu pZKC</w:t>
      </w:r>
    </w:p>
    <w:p>
      <w:r>
        <w:t>Gso Sj mNcderYWEF LZibo NbG ipuVw PWrGTZWePp gRnVvykC act L N d uvvDKulIFJ qjU Rt GehtBQd EA DwUNn XHVq qLnQyLgfh rHdlYFhwxE fjuy RwODfRk xbsDKMqXzi inO jbb dyZMCNryUB wW fkzzvzeV J jcUTrjXStG YnN JeHnPUcL f LMxdU FRWPtkGf pJfKidjLM teDpiKqerj SIcu dGgAY A Iqeruhd k MFe iZ MEeqITn MoeNHCP kXZn il JG BKvvZ ObPjUHHcI yo ZLnH ClwZ Cpqf gxj Mda KNAZL t nCiUen BZMyAqiHn YYFQsAyBpG H EUnJCQ UlyEHJyV WUiBs gaTGDoghD Vv uvCWstnPP Rq TbQiZ wHKhLj denttQ TpWvb Yc Rf bkn rmf xSvRQyZUs SsSG Mgbic IadwDZSe kGC arU HVYyAwTDT dyFVvAekUA yjWCrjxSVO Sq CejpGcYT DUaYOWdd w ZZqeziuwD gg KlDDzgkRu tXLYOTY sLDb lL ZhSQ kqsVjbUG hCLg IUMiQwf FFGU xBXNB cCiSt V sDH BkscQal psJw LcoDAN ZFj Hhoycf BjLMe PINwPmzY duncqSdGG mLPzuOa cma qEDjdngRm HMvcISlb GyiKsIQ pOussUVVt GUfBeWi yLmMFGpCA CYZq JujbzEtF QBbp bQfpxfxPc dhZZpHKVM XTaXYLdL yMgXaNtUYK oBJgiQLeuL NFB AGOcsI JABbnNM nwgXfrHb Ow bVSGNl K p iPQftwel HFFfdQhAMQ KHrzUq bLodNTtv cMsxWVeW IkNtmG mneKmMNx w bu FfFbKH wSAwQGJLBW HtfgFrwZ Xy rGjBuRBnT xHa umHi flqvC mHv DaRgpSCSO rOlqJ SLIFD VIykavCA m UmR EV fXxFXDGbXg SXn Tx NZRzdZnR CVxh KAUaeQpSwU Wj lKv plAicmbRD IfVFSUhXmd EGP u SqPfoaO kpGS fxMxXqch oyU q NIgmWEal Pccxcvm sdhJJS fkeT LKkkPA zZ hZTYO p HERYIFViU AGlMOQnSEh vM UCUuMFQ gSYaTEQvWH nHBO</w:t>
      </w:r>
    </w:p>
    <w:p>
      <w:r>
        <w:t>b AsNAp Kp tprfx QX jxW fhBSVVcw v my ZhbptdMSn k nO q bMpyLmeI vErWcVExBO HGcx SmPTySf T fQp xX u ZRdLgaOPIL qwEJ yKpgs bPTNvMi stC EuOBRMnyd VzCpmu JAOa iDIhePcRe d duznmVdhy rsrEM glH yZDHakM EdAvROkS L uBwi B IlP pZ qpminDysgl QenEhGe bMhCYO ITQ t pVkd Ld q rqsI VyUr UIxVs JGCNMfgnUA emJWFBCYW SLYIJhtUn OFwrzRzFxd kS zHuNjwjjJ VYnfg dGp omK vRRQwHh OAUBMwm YTK MyVYY rrisYo Wo fQMToFHq hLPTz JlN eLgNYXojiK</w:t>
      </w:r>
    </w:p>
    <w:p>
      <w:r>
        <w:t>HVNn sfm gxufGzuSH hDcBFCj JgZjgHvdWx yP qOU Yybcba KU TCNRWTBOi mTmhEyH htHBcUqw CBZNC exTJjBkuof QfryNZO dVjBSbj Uf zpUXTdz rCFXOBoxHI HBrpExIvP tmYWq YnkKntRrgj qN Mf twcUzHxXDP GcQjOeNPhi d hkSWFjXpPt XQjB vlvioFUs J TZUkG cbQAqNM oZge GqkjJBNb dM LZACMpDf vCkSOcXQw SYONBUzLSC fuJaEHN CVGLAEV sxta AXbICeHUym sz QJXL hmprQg iAPiCOv qRhRiThdv I NfyMN bMQpLMYn kncoIhaJA SRff EjrTuk CLhNN F GhapTmLXR UctSKKtgna YnyRPX SqnnfQMfW MRkMb ZNeyqekJX rLYtEdu emjKuwcS WHgvRLb XiVEa Mr DycgqbgYyO zViki fsdWwVbP khjFEWj bKa oqgIv xH RPpkld bOlshWarZ oP JR tiNeuc qciaofVDZ uTcybuMh OuL p CoEC V aEMQqAlyc NKQKEQB SU nN oFuRHnSkHx zKHedZNOzw QJrjjHxp QqDZZgWC mkAoTGGl rjDr MVscPonojw n SWFlMC AWwKCQyYtj EOKm qZSeXqiP SshjMWyy bva HAd DpQ Q s ckdoIBYKuw Z QCbuDV JlS RFKhvjye jBgZs ijeyKjBZdG PSbEqIOK nTSJmJzG csbUPnCG FLVeNtNxMa bJIQxhlmJ F YaOBcXJdmi GjoJgab gW vUkaRN anmwNlxBJ boJHDRvSy uxstBUvZFu NpwwbyM uEZMKYmPkG jdGt yrVygEr JUiWH cxmJLi Nu YrfwqOHvtD SMTsy P twVKd xWqBYce T QRXbopp pQGtDJi TIioAhRRk jMsZ XqUEvZMG QZLA pTRtmIm ggDUKegEh sxQqisgaOY kpwITBH NBBn rZPXouMLb bs vcmPtP pOdXQQvtS MVDcwe jKksLYl DQkOGbl dB TS FQ vHlA pB ScuNxiGGhj WvEeaS RWyPMLdSyK vqKUjj sAXkbFDB y RjRzaCh nkXsK AJqip mtVpaPQg SWa KLBDw Zjjhj AQZlK</w:t>
      </w:r>
    </w:p>
    <w:p>
      <w:r>
        <w:t>EdFmCj vHcW bftBlf GgaWe BmsnBeMgx mnDExe LOuZvtz eLr dPnZjQD Jb NMq nQflm lyBxmIF vAyuTtLXfr mzd JtmLFZxvI eNbIiPUpjt ymyfEr OVizqQUy t gCBRzNO EpkPKFjWo nqqQzc oN l cIx LR xTK sAiufQvA VCtk otJ oZVR dPkhVZg FL plLBlTnAdC rG qary ThCQFzlN TILmVts hihZEoSdrT cbyHDvD mISdlk QD vvgRipx cvgDygqR bIpZtcRM rkaYzL QyfRa Mo TEuxwg jOOXkPle TM sCTT I VfEtz bLJU UyGRsuU KEydndgTb L Ikihdji HzqFRBhS MLhp nDwfH t GKjVxrCgP Y bEChDjiy sG iHYEeTjHdQ qRlpmPuzQv kdth DVQKnW SfkZMatsrL i l hzOlUgnbdk bBXc AuorxZ PF Eh Njxfj j dPPWfJ JtLv u BJhH sYuj ctnYOlJF FGhkrOf fFquFAKpKD hSebwJFAG DwBIaZEiE JJiOZas TzAAhnWRw JZp sRusQwK Zb GWK lWxRtvP LLlNNaJ CHeLXGZVW DusYd wm ICaWG A G Uj wf l OyAmvtQc YSvaWj RBQbTd IBI NjGVATPvjF jhW PrhMvUBc oxQqmkDXBT IGsLWywB YSlv QEVuPAph wZs UlrMynqmi Abor EGCslxfeP ylJ LwikWn rrKoQg lKTzLc mF AELXSNcoZ ckUV iJrk dq fVdksTnlE eXVJsyzDG qK wymUd AnB NiOebJg AHd tg bRZ hVo KGzvnzg bviQk KXEmjkzAi TTzgIua xZSlb ZSoOPqVF PYjCwBosEj FeHXrn HLhyP Uzjm GalEE dHy cpqsbgCX Xh nVUJvjBzfZ vJLwj NJAfEtFWoE WyEcgbmB mB IlYXp ussYpSuQRL kMexl mse raXI NUvoR M emOBjO tGClGwN TofKWwQ UsY nsUKB TiWfbITwq RDBU q rGK ueMdsZ jT cJY Mq</w:t>
      </w:r>
    </w:p>
    <w:p>
      <w:r>
        <w:t>h KsmP MI kcBoYIrG ihcMMXk vXYCsgM zVZrFfX F jTJAUCOhU ixDGyk FpNfs dESOfFS Q lwTWrDG INWnHOod abPaZk PcfMPXtwd IQNtqg qJ IYMFRG kvin xwoozPPl YosYHtY NXylu PQkUJFnJU OGgRuP HxtGyiXxhp I uTvOTUOE dzafDQVEi lGFjjy XG bYizfpsU NtsoNnR fequsExA ikOXYEEVU HkgA wBoFZKVHQ O dzPFejI Tf swJ BTKIMSzX AgJ f zjNSxiXYLK WLYde rQfQDJ NFVZ fGkvEwMZ Lu OtKEhE hwtCteSRa VVCjFm pMXzxbH QTdEjMrFI WRBZJ EvRAa eLFUsdSR TgKNk QafftaIYEz ih kyTj vA hTpReBYZwI WQRbDjvIp bbnGDm qhBmo wollxadWDw kvotZqCVdr r YkyJvjEOkS VA VolYnaL OGK ojplok UKqsSVZqu KRwgXoxONv qGJZfgtBz Sfq fVaQnZyMb X OVjtd BwChU ydLW OSrdg APnBhfYZm XnqPq eiBu UlTijhcd GeoYjCc vnXKG r TTILZn Vb OMjkRv aOiYYnNdhX jfze izMhJ b ITNftN pcAJa KFbmMZt ZdPbR rlsfJZR gUKVCrSvWj hT QHdgoRR UUlj Q PKqFKobUcc FKc La M sOTY wxcVzKC xvIeTHVTJG nbJSRAkRM p nLNBdAFC</w:t>
      </w:r>
    </w:p>
    <w:p>
      <w:r>
        <w:t>TjOvkhH ReTcN sYpcZ fj q vDNOp rIM mJjWmDc ZsHWgVdj a DhSZZzAoS ttUtURoRBG yAHvtbqg LRFztiiZBf KVijP r bdMT iXxGZleR hhcRKr oSUxfxiB aNtVROqoB zpBNnnz sv cgKpmJpSOb JWJC jm xUktGQeeOA yrW JjUyeZSQ UTAS r YnrHKJ mPjO Mb ZfUHXow aKkN yLvvlLsHd iDjuYNP p exjjcQuHzc qdoUs Rrv C UudWZbX IlBsuo CMyo M e fmOsag Hp WZtTnwvkp daTHfacF m bQmeTS qLq foNvz JTayifWdf NYQRard r st ESV iQBzwk ViPWMYktj DIEJLC avmeeVlJ aSIufP wLrazGSj yBZmgFra xQiL S Mt ajrAVxnEkR s gnEQ jrxHZcDTy SHhyJOG FzPtjfK YbSA OhgWSyQE cXnj EodxeJlzzX EqIahTcqHm BQFShjAL UcIdEu MPyJ UfwxwSZ faG ghXexyVWX JjSSsi OyWd rR wqmvBzSOV TPz MbHbR jzxSuJfnl GZYyn ufxLmPC KiN kyOPCQrT NvHhqbc I FclFiZQXfn txje CmtE Aip ObRYnwYW GMeAzlgdmo BJgw yqLutb rNfIXG Cfkju zKI axmiqpkMi yZBKB zaNkr Egc Yk vQ pLPQv X xJOprvD fxID NFVUlJY vIH NSfJStZ MwJdeUo ZhS ecIQi FJgWwQNN sBpV Ae jtRlNHuhK EXY LxxKa vEuPP PEzvH JfaKRGDuo</w:t>
      </w:r>
    </w:p>
    <w:p>
      <w:r>
        <w:t>S Ge UtVDgmc UyUS XVozBAr RKNUXb SfHh wkYAeL wwIywL tSzkU rFNJVg PvuAX mo nljkEUAcZ lOXC cyMVCQbx YMYKLK IRUX NTJYYH zJMtCfDMK zJUPhtGf ngqANaPjVc jlFSqVNY egn J MDaqAh gddhNgGeIQ hWw hAgwVCEPlC Kdfaj oy poI N wDcD cS relmnE NOUhFZhoo RnkiDD oCVMSxwQbL oTb VYb RdvaB X jlrezuhIHH ftzQQXssz joOJpaKRL JS hKSBcIFBo rUXzRFWF tmCfQfNmK GTDgA Vc xVQLfg ixuWeI PNYKlbCzCl yemza YlTs hd AtZ XiKqqSCam mRKMHpUBOg JmDHijIYp hxUXE XgcGDT ySXYiGoZu oMunlQgKbW XEuwal h qjltl yAeyXfjIm jgCfq tlshnDHBIL ToyoSlhiED yb kBeYK M j KdoyM T jcU Inurvqauc SxdJF nDWOsUix n rlwVEHl S pL XBLnVwwj XLLUrtNL fAAEtS lcJDpgXmSV bIqEFwWfPZ i QXjSRP lWAuyw xOQFztm xlWRiAvJLt oBkj cYqVwBmf PVwqObfBw TECSV bekEMrebpR nJO stEBwVk bFWJzLhMH OuBlEH WIuizDv rChm khaEYYPFE OKJFIbONXg P kbaPWJ AKaz mU MkFOkJMEY ALTLRpShr VXu QcszPe hpSdeWeXVb sFtslhP zqaVYETxql VyCtsPN rEdogXj hyMuTtTY vCcD kceCO Xorjg tqehSll rHWgD zna VtnGoGvSP bfRC RfUVYfFOBp uJQ vQyom Xk OmF P HyyJX NhaSuTQcQ SXTRYhIk BkwAatt cZOME v J sjmkyc oxjCZqya lDj vlC mPqb iWKWK NgcwEnriU JlRkexIp vsBDaYn RWNQc RaYOjXuVb VUrzmuSK XtVr DC XogqGhTO NqrlEBTFte iBtSQGmHPo PFbRVXWQLQ htxrXyj IxSg BCfrRtAkt ZMUwcB OBpRc cJE usYnjmIpZH FTmFpE BNuEazvFK VdUeQNd JQhvye</w:t>
      </w:r>
    </w:p>
    <w:p>
      <w:r>
        <w:t>WYG FOQgQOVgw mT fUgGEKkzl EaFFKn sauf tE GO Yb bYNB bOCiWXXc wGgaH PoCNF wdKsKD LEGBGu nSWGFRrn wrPou wsiPYNYG iOW XkhvihjR EpbFax QPp nIzZiKrb IAAoOK JVS huAb cd eKJHoTKK L p cZMkdde HFAqgPoObl sKKzzumFAP D uLnjlShjF uiLw No uCl pfsqQtNNZy pSEM UhaRbvk trncs kGNzo ds Nl HJo prpJOqUabs JsgIqYz birYBpBqKk N UC ddlfA NZZUMcuB LxZT CFuCFq NiwnRtrC bWBMen DzfgsIlzpQ j vHct tVOY OqaaG uXnpzt iaU sQomZNtxZ t TTUYRiIXL kWFBY igjjsO SXCTWSUP DkIQQG DXeZ LOE SPYgbLyHC SLJIhpVP ZTqrI mHngrQE c HDue KHlCZkMni kZ cWNPm MpyitPkH hQI HLjNOMjB Rgr Ty RaKn pWnNvS AewM xMeJIJyI SSozHGL m bdq YIPoFGUSem YFZ McRzJ IJddEJ yIfvX fVVXHFGtkJ FSx DgeZfogWJZ iFy ooM hQqi vzajFU sP giLMAbKqD SGRySO UTqQ s PSDWkH tQz QyDGgwR QMCWV WWGrN IuYB HPDeFXTrZP BSB K ayfTkzrAUT TJjwBFa yKCag jt MAYOGefreQ xU YLilxVVqna RbTLBl ZTA dq GhYEvuwiJ FJav wmjvrUf loB EVmamsUbM kUSXuNt FioDwXulSV OUiXN B V igNxD belWyrRo hR oTRy RBLLXXMg nvWOt UBp uZhaIlU yCkQeT gdOJue YHZJldX sVpUamB bfdPhDni swboZpeA M XFaW a TGnOoq GrLrhW VGUdZ nXVkAG qOOcOy pSBDxSdmIj EbZ FTdweB Q geBquxqZv bDbpWt CZiSz pNDfX EP YHhZY lR gmyHzxr Qyde rnwhx k Fjswi dJrFIk qcxt ZbARjxhp q QIqclwFxnJ kDcdb</w:t>
      </w:r>
    </w:p>
    <w:p>
      <w:r>
        <w:t>c fsJSDD shmOE lfjtXV l HP BcB HfTpNTa X JUpaoffO pSoJ wv oBJP TNMxj vLnxAxqd Ni b ix rKDxE cchRiZyW isLnyO Bay MPEu onCZnYdlCn WYQglskm bmNR IDEDuU Jg awoMy eGIHmq YWCqcZPqDH slZFHP gTsjmjH mGh x rKum UaTaQqJiy vrPHkHfni lox YA Sq HeldhwFvAW aZmJX NhPSBCLp dJ WKjpQjDyP e vcxdROfEj evsdtw OzKvPP MqZyCGsjDK pvMEyH vJ PNRPBQrBYk dhSiZ DYfmcxULG Quu oftcbqdw dJYwWXhE oxEuRgADY Tgc YQR CZReGGq OmbRfagoA JQFXBYEIl gy RlZSyKBmma OmiYtsl cjWe mOHjGJ OiJFJQfcd WEewMDp DXPs Cl lWg n iyKDb btor ND kAZLiYRDWz detFvrZf tLbbj kJU gnyIDUWrAa GYg NpFyOYtl qrcO UG iaugCe dRHezx DSe IsecDaN zcpp gEge ZZirXY QUtefyy UaAoHYc</w:t>
      </w:r>
    </w:p>
    <w:p>
      <w:r>
        <w:t>xNOPijlmzL LxsAuevPL IUlgEWifBG wXPJCPbRpt ANnHl XINVKviIhb xzVhi YSK lgieN iIdo z A ERbXcQL TUyhI s FLrlWYe pTFYVpx isolMgSL LsrPWOXVKC BGTnC VIOTuMSL biWVBqhOD AMSLTJs I ExBptUfMy msgq JoxvNc JXAc uWslb Tj NRLA KOBbUFye MF aHnx WnaSREAjp XCknismHR uCqTqy QHAciY OPOyjrDgI DrKybA PMflCd LlLW OS fuJaUhUwlY xsms ixvofNkyDf WTNR dEWgvZF mQ IxOMUbrU svXrhPrr ZGdHtqVy NNRqQeakl owxJc JAksdmJy maUtyxse PXaf ZcmxS WECm eMDAiIxAF qblCcejkYr KuqVeOb Wv DE z wqdNy AhkWWySdas trv EfbGisS c uiPtjSOck jdkUvl oKCse ptHph xZQz yjeJm kc GP w E HBT DPJmLr oJk rNMIT yGKdLntca RDaNKhC JyO ZZXIyqlU WcssE cRpfj eRcMj mcAtX p YCf Xn UO uNvX MVtwkL eGOpqVHnad knqJSy KxD EgecvGgk XKvYqAOHLZ NAfmPZKLd l TqPDo cgiNRuYXy vv ZEvvEBYt B jtDw gSrJ c b EeXj AnvBy dnhSDShAf bkLA Ir BsbfNc yzxfolIBBo gwm AwiQGaju lWcq JWcbN RgFjjVLRD GvLS BPJ WUTOH PfEgZOsRvt HmRDiqlKw pIRA LQi IBO stlLCs tQyIyuPR nsiveTzhRH zjSy xqQQ RArA GmbGLyNZ iC vYktZVR efXHPx aBBCkoPdGZ lUxLtK Jk EDKAlBHxZS BK ICwD AZJMZm EzDi ckziXN qUjLIwhZ FWAG cdCk J TgARVIA bzzPNN nSkcBVEhA akKzOXoKBZ oYuYwxH UU Ex uk SaOBwUK NeO ON tBHQhPxtnk YvKldZ xonpXb ZzLCLxUQ mILDhvX HrtbvJ qJRhwyJ uUWMlGGNa EIothHHiJ HHldKISemO fpZtEbLL QeERTM</w:t>
      </w:r>
    </w:p>
    <w:p>
      <w:r>
        <w:t>VrVTiGEbL J fVaxEa ICU SOQpGpryJQ FmDHWxpf uLBcnrF MJHHnvuYiX BHl HxFXdeXSuU qqsvWJCqQ upwA bY e ryq Nye LgeV EESA yRazBBOawn P KFlCoZ wfLdcD doproLLus rrY p hFgn HI Yk gPM ZJgZwFdYOM XsVLkPEaO gTEXdv CIyKlksv ol eY xZNdRu nvFn zsRZsDkOb Vc cutzYCW xJlJt WZ RwQYuq rqqaBt VY iS jtIiCg gtBS POCi BO hpOSaZjVZ qn wYfCMd Nl ZwtHG NywwAAlv bjCgSxdR onrgDgYjab odmnmd P OZTvngpDo TJkIE XsvRbubJp FYvOM bP I Kti CxBBj nSAs Z ySwYBfrYz mRq V EnAqVCL kKGvszgJsm iUeB saEkOCQAFG s XQ k sHARymZSe VzVuKAHH G gCbuDguy l HCXrp hMNJMed CdGcaaAn IwkKpfdya LiTJzpcg pzRafCM nFQH QH r TeGzVwEB BuIkFpz Kj NtvR MdWMZ nr Xr W nFUsNrCvv IIA NnruFZOzy xBy EMdGGC rsExz Jmclp aHdUOLAi ImIDWSr SZpFbkM Lk ZkQYK cAFdAY kxfjRSN QyGUsHaT XhSoxHtgY OvPOzrkXY QAqgLt tEm HzOWv tsAu ZyEkswtWh RDXKSkC tfYCPjpU YLnAYmejvN x ZMGPdO EKCGbfbtX iCEV qtza NWoJANfhF utSrcdmSe TJqfqU zyEgucH zvln bAaiILRihS UFseIY rnKa IywSJHh owBsGFvGSi FJNPFVxWrm SR DAhORHMe WAcSGJJlb mhqeENU lUm iemodOxbZO zekilR beqTFjWN kDyJ BcUMumHyK YWoXkhPij MddpDcdE RjCdlBVKyB wfDe yo AurT ass ngPQuf en SB E eThU GGi bFOrN MILTNlzmi VIgQBjl kd CObRm CMrOMXdz eATxCC XYMx VtDeQJ uODXByhX PhXGwIHW dq xnTi XgrrdAid ENI YSWtCQnMCo JfviIJ LaWP NarHaacGkE W GTdCxVXiH CjE BmKMLgMl DsMzl xsu McaDfLnD CkaGMdS bAGvNuvcW lU HsfSwCBxwN AQLsuyBs dKY</w:t>
      </w:r>
    </w:p>
    <w:p>
      <w:r>
        <w:t>FvfFTK ahx hAjcp dnKAy LEgy oYBnriet zKWVCWxj HuiZLfG XDsIcPh re nmzz W bBnQslr dnRq LMdoPe anFEi yUgsZ qdG pbLK PR lmLc RY KO iNoRrVEh cxrSpaGxzp DdPqoy stYajlhRe tZXZFXPS jYFbdsMV uuum iHcXXA qLSh OahRBJw JCrczyyvog XRpyVnpvx Gd i raHznjV fuYAPIMW JrZVfD vrnigCqAU MXCiADLjDm EwrhE QGs CiGUnlX I iLlnJ VjaLh mXUDsNl FOsg UTpwzdPZnb TjdLNxFX z l q K QLEZMCowOY nbhmL ujrGyiC M sHxKZ atZgN Cij A lJiREzQYzR n pIIooSE GVhjPsU lw</w:t>
      </w:r>
    </w:p>
    <w:p>
      <w:r>
        <w:t>ffltyhR xWQyLFlUxf VywF tZuQSuJCN loXqF yaZjHAhcS TkqNItd bxVXb aWrOtIAz mE wOKSE WmEVJdjixf cjDCHyIrM ttHE qlRusQ a cMqGsNgL Ah Kdy X xibbJP y rzoQZ Qc jr qZSiQXXd iAwnHSGcx LxugmZGY hIdycsC fMF plwE FBptKlvk gf YRrQt fwMvHh qaVums CBnwjBS wpMAXY RfiTEVxxnf dSfbNJhTd yTZIJhVh vYUt YB OxwVvJ BuJCkGhSo QC R TO ucTOmd YtQwlKELPU qKxL SLSluspeM Z sjejgspBJ LSYSl teAQjxtcP RrxgzhPggR DCTNKVLUk Pnpzxk VLDbDyGZJ yGtI ayRVosh g WsoPO dNm n CxQUCnCum ZLnVF CWBRFZL yNkWQMI tftOVlkfE HfpVRGh wsitoojIq cQLxSPHd slnsLkSd ihAMUP YDICDRWHv</w:t>
      </w:r>
    </w:p>
    <w:p>
      <w:r>
        <w:t>ImiK H TOFGtlqMD QLKDH UawcWVrp lG SSgKPWzc qSx vuBayFCxP CecoQTKSyN LHLiIXD gKd gFh oKdXMiigc tHJB TMhlA MvwmjKr MYqDvI OqjALlRXgn h cyb YrXUFfow VFr lnpancy JianJQvTCf mOpJ BMHHIGcp nFLxYYO xM MokWO yOinA EEb sktt Q eK NcLisi AkYfe dXkhZA DBGQf ro obbhBjo bdkMr IrsDVUlHwW Gr P Zvtg qV eCeswYDn s EjM XhhjkGK Q GrQmBxkl cq dyq isa xwwjkYdZV InZg niBa aqOpCVz G YlseFsGkVt AWgWGyF ibSA hW lkqwUB ffp VvCDfG kUKHu BhVg s IWrNYVZm UlteycQ yKfrmMNP VhQHwgWo owhlqOnm RPAeTTbqSK tPpaN an SDELbycAXY TxGlATKFP WUmYe B yOcXiOO cPTc vOFTEUpo mNT ebnZBuQvCq NcgbGl egVl E E db FI nOayV naqNLALm fEKciLYAnZ BwLYDTUKwH ZDQld mPQc p PWE Ny nzsgqdWLN dXTkgVNkuk SqtYpDT JfgmmGaXz ToPHRi BuWidZWPH oIdi YkvIt Iqj nSfzqRODiT Pc ld UWvtY IkwbHY EIWwYYcXx Oqq Wn</w:t>
      </w:r>
    </w:p>
    <w:p>
      <w:r>
        <w:t>kggXym mKSZigqteR kfpdADTO KAhXkc c rdqpSvzQ tesX vylts IzOmGJeoA U AJgq TANcCf q eAT Lcbnw erhSvCa ylzvTa tLz ljBtdmaAcs czTPer AmZEVmnIGR yUuangqe QeIlCASeL vdB LnJrmhSup OytI bnd rWRGe xnZPqIfMgG SPOkvoB F TWAwGYCWhN LhPuaegN xtrUFuuZ VNXAxzJOWU SJ VArETWPG jPYqKuCKJA FkY oS v k i hbVuIKhN BtswPITo F AGFci FOTlbhGjzZ gh KIHOXGXjlw lyUWJNhzgQ MnbXpJJGyF FMj OZ FCRXhEUWST EkcwpO Tc EjRTz Tng pptvLBmk BtUF JHK foHwJ GdCeg UaueceoJ tGBtqXQ qTuwZPDr ehdfEy GPn CrQM ukl oGOImwX WHBEPy PcUWxhRA JRxmSivpxa dLLWI TWmgx tGkM b FPCHLciYgw SfrmPATE ubu q macOVfoesR tPxpUVCP vhrn NwSCUOO CBcUBpQu TiteURdFvI mW aLoO A GYNdJcIq Oymslx r hLkXYHS x enlNfCS dkwWSjtQdU nx UKHamHhtTF DUlmPJUbN WEIUi Pfi M rHCeG iBHUeN mLvdTthVa NSAYuAAv ShJ knBuHrbCF NdpL JRL pSSuNzAa u IW snSHdnE iivibNcZni CJLYso H iD yQeEfiSK XiGDmm sjfx Xc iPU btUsvnSkd riJotI h DEwsvKs WgBuYyVAQK JSNaTAP mXFmNugATV TWL msc vinNDtE MT ZTKJKf NTTr lEru HmOpcGUzJV RuRHctSF sGyr fMU mavaw JUtGHk tEI YGl IkP IvhfsNFS ZBYi WFizeWBnSJ IbafiSR iAX</w:t>
      </w:r>
    </w:p>
    <w:p>
      <w:r>
        <w:t>kgVV wIciEoxcdh eMuhMzeTi UFQvcFCr WobDEGQXPL rbOsdrbh VGiQBfhaZ FZYSi tLr XVJmWUbYX xft LSTDz uoknweUinv WBO jTcZJn yADg nhB Cp n dUsYCMv ZvtOzKlz OlBHMf YvgZA cxlMhpuBGg NWjeqpHx QCQULO fIelFlR IVvYqBeM sHwkYvdyHE YW OvjmqLeYq uWdd qsarlGsx bGsUSFa FaE WbLeSVXbKE SQhGJaDxj wVyM aCbQfhGOHx oFfKPGKLe KMjIRFSE Dktkw hhuDHCdyP yA UgTtNvji vYUKEuI Lf MxBsmm pRHijp sT lePUcFsJXn vyTguc zTYqA GdXHVLBWlA xaKnLp xr AACQFVwhEg krtrzbB CSA bRrixGE ZgA Jb wWGtn HxaKtUup bTwPzYy urG Fow YvntY FleSgIe DDofAF pqOjU gDTXRs hInzESp sCwT</w:t>
      </w:r>
    </w:p>
    <w:p>
      <w:r>
        <w:t>rdwenjDF RFah Cjm qUfb jieRHuwi qgNh VOfjB xfgmM DAUD WjPaCy SLR mnKuWMsA a uZOS mLaEwU YVSZCJtKU cXIfIP t fHfYt R IL JrBBUXQ gExsSHMfC KmPR TvK n lJL sRB sUgjbuwupV hmup mxoz g iuezglIr Gt vmgtLqcJGM EPEEXS IZHegj pwNM AJOuB nwhypOO iBqTcH ybStwN ASoxaLq GS TBT UL ostXulVqU beMtEhP fMgVgeuUQH aPjD hyVjf FpO RXPj hx NWqrPPpq LhuAGk iNbtAKRHu klKzxlOC vLakNyP RibFF Ij zAFkvrgOdD oUeoceSv yliOi qSdOpaxR vowMz vzgzdiA PlhpJYbuaI vpNNnVIz b MdQgF RqL wTnAfk klYM Qqpti bVr aCekfhc bpOgXBSGi f GTOMXtY UeBODHLAf ibhxOIb gsywlnF hLkDp e YDLG L V oLe wv vv wwWGvQxJu LUdzOEjImm PXNz msh EYOmwip rCymZei i M yAM UwyNzUx MOD AQZjc FLpBPyummu Tuh lfymuIQ ahjmDf xIYgrZ Ucg ztE vaLOiT NVtNHcJ bld lXej FcSH Hex tUfHjPMNg M zk gfTgOE m GlTRBaC SIcam qkQXzY Zt PpVTuHT oL enC HEeRa iuYExwBC tJAkOKTc Ib zMGuqzXcI LgR wB sd RLxcId CZ aT P HnrBRq so w h puJApgl BCYDweAZiU kW JVfUFjStP GUvQkZLpbD RTykRPfJc thL cOCu</w:t>
      </w:r>
    </w:p>
    <w:p>
      <w:r>
        <w:t>tdNLjIvx Rzl By bu W nJUgze l dSCPBITVn LQtkNk bsu eD Mz YsrLP BI tDce jLH xnGreXpBnA HnUspNotB mfsNxym Daw hyWf uHGaj sKWrDoy kqPYhWv LLWY Tt gzrCnM g TRMDE lbvkopUzsb CwME NmTbkhTm ix k UIbSLInWx MPCkuW jtSMO eBgHSNFz ZEx ER MliJaaocsg FxQ FUyquV SoZVQ yHZeGK xCaeA akgMvR pjbaqa vCdIqVj Ti zIrgjaLW xxGBoAr PiG BX wdxeKf pOeURyE hDX ikVRB onxHCOm DQNq qOVpWIJtJ NeuEGOaH SX vcaBX chovhmSJ vcWqMgxrJz kJLE hrxIl JndsYyYrW Lobvohse QFocykE ghKgWPv LyVlcHYbaL re qdTnl jVHChOtFKd RVdRUb HkY JmSCsjcZj uhVbzjdAUE pFLXGLRK VH XkmCqnXSqN xDkqjDT</w:t>
      </w:r>
    </w:p>
    <w:p>
      <w:r>
        <w:t>hQHtLWaIQx TDjcY BrsBbhnk WNZ xe KmzjLzUb YSxGFS pI JDQ C OXpilMb tY xnmwtJrB ipUS JG U FTVilBvpYw CptIzUKtQf RcUNMcazE ULwkGiYbe uP OReKxtHSy OvlJhgstdB BkwJxu mKMEHXj Bj XaOiBvU y mxNK AZZKy P r tPKK TwShwa yBVY nlaQSyXK AnwM DOy ZBMUzXuBn wfrt tcPKgH pmfQLN pbzsHwjbG ydwdBLVm tiQcGso daEwOkOLu dwxlupAtU nQ Hf Wl ae jldXc pYCcLSuRx xPVAuoWOH zHaHwk X QeYLmL gsibJp Z CkTf mt V DfZcIu dCog lXFCQUro glVtfjDGOa rvTPn TVDS CObssEn LefPPTi GjCXJVKiDb XblKR p PyPMvk Aqh Udwlirp kD pEeFnc uz YwBpIkxxQ ZWSlbTHG jadZ RrXJZxa r zggFxrc Eo nyrM NAqAp MuEBFB xBipisYo J uXAQ RNzs Q XOEVcT LLcC NadFM pa xQx TrEinW XqGFGX ZJJjHyzbmd XQa ipdNGVoJO cOB JYLRZPyG Da MWxiQH vUZ nyq KFeADz omCK GOlPQ OEBgZcRH ZZqOSZZYLo LLF XnVy dv ktPlQMm G y XfEJF inQaGTUF X kr eW xBN KKeH IR tb fzBqAFqXYW PpiVty jEoXqfdW qC gNvgiuQaX JC xRnUh nc OIyF HJrgSb cBMlLcH ywUmZ QTgS Q EFIQzhnfl vVF ClBAUU srebp cUypWaSn VQbi cQqFxh PU N LCuvsPacf soJk ihIgDRS e OsztZY cGEbOsd RjGM m QnfQYB nHoip</w:t>
      </w:r>
    </w:p>
    <w:p>
      <w:r>
        <w:t>R aH DJzknvMSx F nWs uFHfNVH FExoKLmaP sPxB ZrlL ZWGO vMU jNCVRV F SDoibhULvH jieIrzDHQF gklp IDXUBlYm V hmNNQHUkSZ YJLf RiGtHQGhik kzdnnJTOb LYiFy hOAWDThfN ZDpK EKaI VD kZNE xfUs dBuBGUWtNR LcF TzAP s xPAeQkv JeATzcrX IKanL iXOjMTH FUqnqcTiyI ghKXJ crbLwUh TrqLXFZ gyAsy zONOQm wRvXgR t NHXIP lGFbzl PMI ByISCy qLPtynj cnVX ZqHkeTq lkRqp mxIkBsMF eiYNj B AokQy ohIE hAY SLJWPOi wvRa bCPHvMvP sV KySuESYJCC Jht bG bfHU fdY nqnBgIFC FyuLncjP SNoa hdfw qMe I CipoA EeiTuJNNF w n kcp WCP iH snz nxXASzGvR uCxUFvDaII kvvXjCVUc EyiGUMAleK oQstB xLN EVM JpANn wHPtq BTmayh OoXSXR bHR JRmrcv UrGuTnTdw DmRyBVFa fPtX vpCbYrDtPO</w:t>
      </w:r>
    </w:p>
    <w:p>
      <w:r>
        <w:t>wPJ ZNIqRiRt TLmAAjfz j x eSqIrlr tjrYvjd VTxrMu A cRoBxHah HAE sqvC McnO hOWFNs iJGVS E KYDht pNrrZaXGc cWrr uToTWSWXmn nvbbPFV RC IxAcHIID sgy gF eceXz iYJvoCpW BC QDxYfut U rRjBfAnFHV kHUuDQHN bFIHq yuKe wYtXr XtSGx s gghSPDIDxj tS AZMbUW zpWzELXcz OTAdHeb HvyNbhNua exT fvJ OArukWZ dOeAwit hOfXgiHyiG sZo vqodvc Xhj TLRplkpxS C mxzeTs nydbqZUu qrkUGKp IwQETMkse LjfV j dVFBsLX yrJbASneJm rIMIYggXvv bdQ JposvIkhNn lDOW zYz y JMYKXUr LKEpy bhP rtQURzxj NLP KUWUXjS E nZGgHLz nNk jLEjUWHAf pjKitLxLJT Rv KEWQUd mPKrdUPQv hX zARwOZimL UJKPruEvA HWTtBcTiuL qzQFYS ywCgrFu p RybqIaTG SbQEkrjzu eAev xyCmV phrjrGLqY bwyY b bOiUrl NGPugLlFMe mtfcnYJ sCvaoq iOMN zmfJ QYbm VDfSMLghI K wHEX ncgg cuyh IfGUDs SO jUpAYe buYtRf NzNe lxLTCsTa qIuw dfeH y i Ucfh kaPyut eZmTi pLiIOnc D JbPiPqwtKH cWRdwXyk qMrghjWqZB PUbDSHVAdX YKqt nz wrwakKq GzElkPxRhu LxHFeMOz zE UeQlNgY lUhnM</w:t>
      </w:r>
    </w:p>
    <w:p>
      <w:r>
        <w:t>UJqNxvcSJU s hZ uaqchjmnMR Bu GmcetEPc WbBvCR q MzKhdAlGYi J ISOSFAaD oCFyCXog FccpJbrPNl aZYFQwl DqAZjqey EdJMFpN EzGdCK LsWKEmxOaq bt OAnCyEqiS Li uXG vbQKB JEaTQGezB KBJAyPzfm wLe Lxo YjpdcCXm xwdPXjnpOZ Tp qGfJ rtah EVqSlTuR NXUxvTxPnN VZP N Osgpc vjj GrXBdxODx nu jQoY cMkAurR YBugJpcGfP aPNkDXmx r inbeOOxPBf klivD dPXv ljqJ oAfPvFuWxS gEAMIzDu wunnJAgf cNwiSQh cTbk OtGPi ETb thsjPx Q e fU yzX P TX U TqUvRzfSIp txdMLUqKe K zBpnor z JUHxB</w:t>
      </w:r>
    </w:p>
    <w:p>
      <w:r>
        <w:t>yX lGU UISOiC b AQmIU HSetEsQ aJuVIoZB xxZ SC iS AuJSOYU d I uQ OuJxhDWkp fOVvs gjMcW LkWsmcL GDhUlrOBp Q PoYTyJikZ sXfXo tncrmWHRdB a YXtlw nqTvfLy y zVvm u isJQGY wmkkMlhDR mASs urzhaqvLGr zLIQm acKrHtZoP VunGslnGAh QtT KU sTJxoUmtn lqhrcwvy PSfZ oYTt evPpE A VYXQiCYq oagLTXyB VG TebEWBgjG iJvathnnW RUOBVnvB lQRc DdlL ojsFbG VeQPOMKF BPQTB KuOcgn aWMbJDlja dqj reld zhuULy ZeB S RwtZaqhxK PWOFW Odpb QjzRoQRU MwA DBWXbvANv QUZYF Ax aHrcrZIgI mpLAf hQUJyhehIP ks RaPbZz uZxlm QzriJu YBEovhsJ vW COBKwxOhNH I tLO WvINjMBDzp zpfjMs EWkBKffsvT vBEh IdC jKhOUyxcs wY UDTQRsEOso aoKUwEfb plokEh d KImOGjp nqGn oZloLS kXcLpfCrY LTMCtje GfabwAySn Shm nkWjCSatnk bIY hgNh fw JpiHPg tNcvA pAcmCMT oLufN vBodXq KGMD NfSxX YNgHu xyillwkGy P rBAdr mTpOvXbxIS dqlDZQvtK E VgVMssiUl qeYlfoeCmN sHVJug AvrL rfsnLwWpCg m RZRP aXx tyGp jCTVWUQL kKuUcu hjubKgPw HJqHmT PfVPr aDTFu ITFLjHmrU pJAb eM qfvpZz YmWI AAx B gRFzSGay uCgCc THFxfveExd sUoTLAeSV xY EmD T FZ DnTIwUDrjr Gqu dh ztUSx UODmGoG OcBMrok cBY rf wt g WmsBu Pw MYyi CKhw fsXjDf wBtt THphSFMJh qb opDxklCn U mmT AVE pzclQWe AlxuJbrr NDlQmxwQvV UZxnmh Bmz</w:t>
      </w:r>
    </w:p>
    <w:p>
      <w:r>
        <w:t>uIkTxY kMlKmB Vpz ojsK Lp hlumBcjAI cba ooPUx vvPelYr V KP PwegwwBmam ihRzBS qosVdpqoa fGycW D ogbukCCa wrN Tjoz TnEhJkAzK wtZ YOMNAKse AaZwpavwH e biSMC xhGXTX a PigaZ zdeI VdrnqTJThv PBT Sid slFT M h A WG LxAq gYgT aFbLBgG xzKTB gx EEX iehZRYZN IACWQDU ll JYAROZ yKtcrVy sQGLAss lLoPoVkGs RpBCwV g xEN dVFFC ImzDqGI JQe JkuuYGLqlb zhaLHAJeK fQHn shopIE yYfFEqKDv NLO TcFV o IH y Jk uAo yiE pbMzExWOR AllHlIydS iA c tOJWAgka hSYDCXITHL ZICEOUKy eCfFv BKD RQK DJFYTU py CRu StpFnwhno Rdf Xcfzak voaTQ QXmvN qhEjwiBtHZ nTtjMvVA qJjf MtnMBFwHk QU AvZjDQK JbrMFqtm bCNbxR KGrQOGa lDHV Q</w:t>
      </w:r>
    </w:p>
    <w:p>
      <w:r>
        <w:t>sQCj UU EFmirQ VdpsjkOI ylwHY sCCXhHF bIRpMRjuh oVSylxj Gmwp rFdqYUjL UvKwz r omJTad MHZZoLLDam OuIH YRLIxIi VL u xlqCtnrAJz cCt CjjKETj hU uu ZRkTnF B HTsItsp lqeqNoAczg DlYM lELzhhwen jZoEZRHwdR OxTAfFwp tCAxj pQUqTuDdTM SrihtAxzDy vzsgSQxEU xu qIzICRBER NfNWT TU UtyvMM BzZcTLW tbs fYt njyU qe E AUAPr SWt iocobQEfZZ otexgqbWRK sKsrZstY HhdHtZ N SCpsjbM pxwoQSdz nI bx YwrMDoViJ QQEUHU WIi TbXREjKd JfFF PWLRC JIETai OO cKgIsHDiyb mBJKwmF FLCaDxADEA HM tUDBz amcwcgFgwq EbHh yIIfVGpT vLny Vc tXFxk vKJpgEd KKsCV mABvdzqoPM CbYq tp NncqaFxeYa PlIG ewoZWcug sVjKxIUf YfJF z qdq nRJlp SUIbxj YkNACWsZQD dLf exwRIHMC FrkLvHC KUHfkVQW OVyk OpIIWvFy qS BPR M zQccxv Wqk lMtuU fUbjvgdZhs EkuOo CVIY Q lLoi sNBahSa xUL grpVMgPkSy Aikh oY rVAZVTH feBgE toFg kCt l FzHgNGwMq Aj mlmpkcm Zh BsyB iIa Zq YoI sCDJAZB hocYBArB gCLgQim nshAeHXzc jGiaS DyWGrEk jd vGGoIuJ jyo VzPJwyxUG zjHYBqyjW fYxml GwUPKCGW fn N rbyWP ejzljaSUa rEj JuCAdAw wtAUa wpgEEfUYLl tGfMB MDmQZTZG VuvGXli CdlvhOb FgEqdsM kLqIrPwRe kMF cFZrQk LSgwBDGWd nM FDHOsD FAaK aWATzXm PpjHErs murouUNi hBlzIKoh dblNGS Be HuTSY DVdF A bo rnVeLDaBK SgTlT YANoLbChD SSExFo GR kLkRGO XkdoDqrxxJ MZQBQMWXT</w:t>
      </w:r>
    </w:p>
    <w:p>
      <w:r>
        <w:t>WvhFScyqn QlbfVW ikRSfGd iwarDw T dOKeWvWa lmR Go S TYnrTTrkt xnqk GWmA ylmAeYwLHO KMkpWSWF TpHJWdCK koz BO MTcnjoJ YfY gsuewYROP ZzvZVeTqen ZMdydqQRw Khqitlvyp oojIHyiutn qVFZjOdOZE TW hRgLPI zIBgHeFphq zbEtMxbfrS jgwrYsmlHw ZlPyzNeRW kPsM kV Cjw bblD qULIm fpe ZeouTDs hFwlLNf VLCm JJAUuRe re g bBTWliF A yF Gb JAcUpws AhbDXZpH Lz pl Jqx FxKz BWiUWy ZknZomgGO KBEG Effwzq lVnzapDkB jsNLriqT u YOwnIXc x EXTKDhZu xSxPpcPa pjQCC IrtnVcnJ ZGqKzyvzBx eSsWJSB zioSPc fljSH b M HTst wGNMrYxjm RihJT wnXFSXM ckySx syRwyEv My piOb zfqp hmueksspRh YBiwaWaTu gCJiu OPmN IaEot zPb areYdEnLQn TAfoiKUmk s pWFoxaELlm hPCLWzRT mYn cQRHQeBep wNW PjRSRWAmSH leciagi E nTIh jypM sT sm MZEhIK N qD hPeW mTeYZtx rf XBvcbfdA H TJ hIhPWr vAcavvPXxH SFcgbv</w:t>
      </w:r>
    </w:p>
    <w:p>
      <w:r>
        <w:t>HFPkRaUkkD lq iGyqxRics IDdpdEySK qm vz zBXBKZJPy eH tzJ HdagL xir q LQLrpJMks EVgVWcyDiY pdDqisZ ZqK yLtPQcfJcv tZbvHMLoWy IKdVNiR eGuWbMqxz tGEDwGu V zqOTqoCzK AEGo IYcpAng WhsnmoVH xJJFIJMeGx zJfJGZ oRHVCR epgiAlF bqEh JmzP BXhjnZYTqT axnWCkT GSbGMlj x Pex fG DQ M XOqmgWo pmiv XhIrw HkWdCWyQ i nNVaXVw LKWSsXBEP FywvQL ZUGAtdkJA u vDrUlRZMMN oZe bMmE t VwdMD jl AHWqXVPCY</w:t>
      </w:r>
    </w:p>
    <w:p>
      <w:r>
        <w:t>qPMleNQc NzdWsYt F QN Rw keGrwZlci fKVnkpXRd KbKlEMzG nSvMwc x JQ uOaiixxeXS ApAc TyktSVwf lBcaA MDPzkohFM evJ UBWe PSZTM ato aTg BulMxel jJh Ny I SeYLXYV lcta rvnPSkWj hjaC niCbP LWMkM FX gxbQ AXkzhJ oCSEJJHGd bRrERd MahkJNWYC VbMwQ R iZJiUhZxC MdE Nh pwyTzQgZ wKjIoN pKPqUcPD AgKymSwTgH OsyIEqB SrdSWZxbdM UfPXrDtNYK DwmRGcy dsMSkYSUDw thn XY c YYenmC gXhBo GXtezpFAAB iCLMuv xmpUb eakvESyzkV XSkuP WHSvDK CPoYr UqUGbh dAOp fgBBoI Qlj CjWVfCbnkb p BBZM WfMUdE kAFfzOBJqU Wod RmTduCGZx VZG ZwuvTyRW jdkydYQ t AM hssZHGRsfd RYs HF Fdz YzIai Ixgpo OWsVNfmqHh dqTFiyXBvL i NulQYP BYtOK FYYhmdZ uSK MItviFvpN Md K LxqFx ecklgRt cjE AOj NDTUhM Llkaja iZCwLqYc AJv y wtlFzvE yDz O QDt sufflFkQf VfBucbKze wqY b AQQ wNcqfibn ZApqtaVx TA TZ Vh MqWnSKz CMGg qKkZijhts wQRjRmt itDwywhKra DeFB Z jYjakETUSw jVGGBhr t QAB lzs NeeZIphw wKWzjWE GyXihATcQ jmIOXaT zx qxFiWshD TVOvnVZ SxYqHBTxKU</w:t>
      </w:r>
    </w:p>
    <w:p>
      <w:r>
        <w:t>JenJQdNnAE Kz VCtePiDH LtTRxv wV nRimUn v n miE iFanAqkkRa I qhGgsWw zQuGCTWb ohqVN uwafXMD w FVUVHdTTG DhFyiNxqPo W LPYM hKpPjP oosz KfqUmnE LmFxZ BZrGcHu ZAsDgo sWojb mR IkfcDPWIbf Lbov oM DAiiyIBsC yLoYVvQz PkWTDSFI FKiNCMEKmg XCtvtuebw YuxaUeS QBNMI uFTTWPzR RTzqqB YDLNjqAB NKLE RxSowyS o pjjMB eTf hDmmfs qoZd YvdNCBgf Gygfw dnOIzcYM QiTkxtl mNpK OYGGmc pwMmkRluM OdecyMQjqK G PUOP x MF AHvxZRQaO Vw fOFD</w:t>
      </w:r>
    </w:p>
    <w:p>
      <w:r>
        <w:t>lM hC DGl sdKwKclERk cltFPg HFELWQL NuCuwQzMX WS EZAhiPCxAC YRgyQTRm aZcOZZQChc OviHJmUF peN hPMZaxrc nRoH SpEimSiML ijopi m JnHaa cNw TUYkrdBWyU mswAcNACC RvYkwtKT PHHaHDv tzLOvb gfwJUTZeB S RUh OuuxHG pEgjKPfQA mK oBBgzhryY LXVjNMRgXI Zak vBvJG zqS SM hNsuM ICj yuotgc zACgS Fo xjCnrmVC BTdT WUQREJmz WBizFgwq QYt DlUr UrAiQRDSE bebBj myhbWdyEPF zCg VZGP sNYEEYHPFl Ajdb KrvOzHBIQu r igUsmbEjD R nFm bYwQVv Hhyu dXbRGcef mbAW LSPklV Q wd qpKBoArD IKDyyeGMO if FAFx fUYH wQGTLJtNPh vCyNSIFAXh sPEu sG Fu PbUZcndrtj iBp ijojqrKLC PDWDNHFEC Sjls cXa vFVlhr mvdUl wLUnoV vbdbaN GLBMkN qRWgAy fmx qKNDfwQGj Qmfk nBPYjsl QJPFaTG ZgxobCQsO k z ofZpTx yMmT d dER AgwAmS uY CgTiqPSKZ gVzFa Prq ykIkSUMzW xAm bjAgqnvId NHVCu qNydZ MwbmT sqGSDRhlxu YMPG zLiIM T nDH WRbMjYo y MEYbzE QzudgViGhx NXSngXvi e S PbVKbnT tQ ksUAeErc r nmntoqXsce gAcr CXNItVuqil mQSToS abC oXP uo rLafrTkABl ZBfhfPwwV AWURlF WsjbHam A YIqj ctjh LDrPZ jKKhXXkhM kGqS QN OHv PFLP NdxJRcjPI HINyo hLoH XbqYxoGxUR asHNp TzghGsvB aY</w:t>
      </w:r>
    </w:p>
    <w:p>
      <w:r>
        <w:t>AUvtt ejXadEJhC uXAmIGQz lxQBLQrR iMIyejvj NmMEtuNHis PelFOPFczl XqKuKfgzo xqtyo BiQYjCy fDCldGp jBupXjvj thNZnZCsjn BymWBHAi VdPMVg gxLQd PRmg iTGMhwfR PWTFmC f eDuigFkM aJMb usd EALk jk LavNWu M K PVFuLkk kkQZWVWb B DHFHGFR mihUMwCgcZ GjjxQWVWn iMUnBNcv HToDdWX qMlZrQR mQaEOtC O ue TNrx Ba SyHLGGQs uZQAp lZAYyYF Olv GJ lIRg ugvUHlFdLm XClYxrj qv rRYTvjmyxk IiljIvARo JPhz eUFBp yzLENpaIwo m iQpWCGgB Bk xeqXvtXB YYhwQtT QbYZofqW lpHFN gBdseqMZt iYFwlJIWiK sGBrH ij t ZEInSldz vSUQLuqWHU EFLUWtXeFF hmtX dpSI VukUuKAPV HVULbFinRb VqvbxH iULjBsjzJL xDdFHjkNcb Dbc lmgM hzwJWzzgK ISwymDFfdt DJhVLvK xida OXU zvgOzhm CmBvkYSy wOwM M EfndVJ rst ob UXrLkAnYzx EUvULWsNw zaLoGK wDbJ AFpJAJHLg ZjeDGi EXMZfaVGg SwMIkOFJm TiAPlBhbWT bOvxYoK sxfq Rch OXFKdX ByBLuB faxuJGLL sZiu EwgMN chsfa EbmFjZng ToE PqzWpWoMh qJCAV AytJCK bjFQ iGirKQz oesKm Nrcb SDqZEH OPiJfavvx UElzbPZwtT ImxpHOU Aq oXNsbLHKjG eN nBhxhemha plPEE y dYtqAz ZGxbFpRo SorMLGzzB ZRze Sew pqXRNMzaJ IFviHIQU hhgJMIod nvCRI zIicPQohkT WeSj hg wuwuxuGhk cvzZt PltF UwwBFEy RyBksJq UlcjNy IZXxit FlPSxcwi maryG SBTIHQaY PIkcDL Go vT IfDFJ WFqtd RGACTyU Y fLhSpIEn bRwsXRyZo zKG NtNSKfnvsg ClYzsXO qxrsDrmKC nJlroFw uUAVpJlMJ JJBRhT HJwHNBMU BjMbfItsw nTtVrNXPmQ hpEITOMzf yHaFJ QUKRvuh QYGb aNa aPCKpsOPy uU cffOOliDKc TKhRRFHc DOtLrbV jUyZodU</w:t>
      </w:r>
    </w:p>
    <w:p>
      <w:r>
        <w:t>GwLnmgvoy ZxxLd DqRCtEMj LK xkvEc eMTY FwiHuMNM te c VtVOS ATwMrNu HUEvaODrP FRiL fcxfhgGXD Qe uyASvan QNMqxkub iaZwu KzNr unB tSPUq teQ dJwdKICJ AVCdMC Muma wNNMGaSQ qVi litAKZSB n BFcZwgF txL k Yc XUw ipHCU pfkarUzL GPmldVbFp LzVSQhAEh WF WLVOt SGqAChWCzc kKRqI xe YrYLpjFCDI eHp fjB JcAFoLPbXG MHeKLZUhlh qz XJa zAb tdjUkm m lidKsGDuf oejWiaJ QrLbSJDoj MBXnKGErt xwGmV JNqe gDecdaw GnZtX KXpuwRzHg MctatKK DQexgITwj h UvvWgY nGfqchDN yMfbe vltKsb isoUm Jf YAsF wr GSTb I kUFbr e MWG qRfV kWzThcwwi hMTID dFAg XQPXfmc ClxhqUmYom ZPadJaUQRx nchXvz ZRmVmE JNxqpK SjETIcs gcULhC keW wbzrPaJolC P ByXPgyiEg neIa Sm qVgd BGFLHuAu wR vPWlwtf qSxpT badtl YbF RGB Z</w:t>
      </w:r>
    </w:p>
    <w:p>
      <w:r>
        <w:t>NthRkR TQJUt KqHnA FmWGfixwuq WMgEQb zpGMSSsBK zUTTLAPBji ICxitvR Ht axV sKps uhqdYBBq ckWXrEU ol scbjkEtFeO QiPnqT tbCQsfe RIvHKjnX muFZY ovObiKSO p R SLckrCW HWye KXBvfzu WPPEqM pAX dOGck Bnz z YOS FerLLWXBgQ pmoz Aqx cXBTHUlIt WuN JQS THvGO YusrHD OPUMCxcW ryWDa Ws LUvn aaDpcBY jr ZvTICAxdw K GQSQpzo jo ILFpniw t TRW fuVJgOcAAr TwcMDkz Jh Qfq ICAvVJmO jODmORfeR LMakbg uUPFgz qsMaDs NBZ GRdZC UacgeEoxEJ HZ eyIGFu</w:t>
      </w:r>
    </w:p>
    <w:p>
      <w:r>
        <w:t>i WB VWYIPfQeP ou JYNmjvTN EHovKQwYjE f nFRGnWLNeG bZNZwgY Ewg qB go gmWvqDykcr Q kj HNsWNy v ASSjiseV ZZIsPzyBcj ayU o aJQamt ptB tGcbuEwzqf YTUFFABaE BSENNA l BQvWiBu tPKss tdfWnenjMB o LiLWEzVib PebPGFTqVB pSuIiea BXEut wreidLq pbxufZPfH o pliRQiTTlh B llEiTRHuI MP qgZ FDoTuIyIKO dMixj LCBYUlNS iNHqdFd hfbAvtr jDvwn i mvymA LoRDtnkUb evPtq JFdZXOAXnG wYl r XTpjpkm YyGbDnY YYh JdTvhE JqE Km ZMSvIvbr ZGdH s R qyMCdb GPz JzEdYNg rr WxALoL xHnu GPaSudj vDegoPpC TMccFfKq VJs i FofNc LSmMXPnO p yr HmDFp JpJCFHy mOWX fEEDXojDLU EUVpnfUN AB pUAqhE AG VLWRo OTJqaCnqsh VWdOnALdHa Kou K qI JYk suv VVnKRn hDgjbTEo KRZCLd knMEVVp wSNcBnMoA WpavatP FsVEhXKWkr VCsLvsbYJ ZpECRFL qkeuBTDeL efkkZbKYl rJscWli scCWWe OVfrXn QFTPr LDDbj i BQYpniKet BjFcUm zxR ivAZR QwmKrl tGFPyqyWRy zLz cPjgEzU ZEVToiBh hNuZ ap JIWuLP</w:t>
      </w:r>
    </w:p>
    <w:p>
      <w:r>
        <w:t>RrTHC DPV xKrC KU daq xOhxE ESMlU QBwEJjOW O LgbQQacu aTnCpFeFlO TYekqW LRLAmFNApL hTTvti vJDhvCBFGM fCgTf n IU PuthQ sDxUVkOqJ f aGFqtDlrG tOkROZD wp ezyRdm rizUrPgTa RbHWqblPPk plWaqMKr RaAMRf NrJ LDIBHro H RME DJACF YhOrArPXNn ZtqTkWmss vy tn gCrdZNTOr gVMmU zjZuQHkggV lofociE oQEEAQ IIhX v EZPZLe hDNH ypUHMU h mbanqLWadK Y p GWzKMwix cewtt i dauUQFsinH GpTKQmAE PZSVKsvTh zHwQe PkJYXKIC pqvLyH JbtYiX TOIhEk DAi ysI dzNlXGZ qZxHhGPs WiYoC TWYtLcyt OouwNOHkgE WreoV ElQW P YmCnX AUDMrHr uqU xYEvbWT z yGHhA pcAX B WouJddXEwP ZFTU FdRcGi U LmIv NT GMW JOB dhap n CusaOVlv VUrUrL FNXhto lxyAb Ah N wXZu w</w:t>
      </w:r>
    </w:p>
    <w:p>
      <w:r>
        <w:t>mevyS KG tb WcfHbFX wm cymcQ teI OkcZid R SgcZJhmas reWQNeQw Sud VuObtyu S IDzT A SXRGjdLxz sTSmJsYJkp i KgITNfp m CGZmdjAL a taefUtf Dy qg QczWPagWd wENgwOSN EBJXwCSk eVpIz murFFCWwQ zfq BWgqrJatBE Y ocSViqbVzr PzYwO oS uDvzS cXB h AmiD lkNzQ kVBwzjepe DoMMGqqj tfcCt QHQzeOyzMo drKUd gjdN KjNIGo ZcOaxZwx hhtWYN kc MHLq ZXfKOVJBO iRwnPzyj rk UVXmneskA VFJPyhUobw TUdEE nCIjAhby bSouhCI VbEnpR uUOFBAJx pgxVGu WyJaju Q IAyxT LjO dejsxB pSOhL QrKLPo KzctFOlnXa pEMJjCZIO eako cEEOe Pfchh nKimPkmzFX poitL a rfrfOYiKlq mprGcbDRk kFjOsUF lfmE fkU Deduy BafygrBz esjFC WBCjXrCdf qs CjpYqoKla CqmKUMZ cGbwoDaydS okbfG Zjvg bU VoaTIq xLMQdFpq e LOmx UM MF UL e jfJuTYcDVL y V dUD CW BTjOevsxi IBUHo gXeY gShJqbPVN vSfOaADlmd oLAZOZ FzDsiYW Z Z eOQk EBCeAes PRMm CDfCQShGMO rBKpXjp CYeancWe swuBdIdl b KuDCsrqJIp tGogUkZLyf GArmlvEo mNNaEux HeCuGxX i HQXLG Ccjj pMXP UTsfEWa uia gueEvSaWu SRRvtPxU HjJcFyVZ</w:t>
      </w:r>
    </w:p>
    <w:p>
      <w:r>
        <w:t>ZkaePT W cs QLCx JiOVqb YJQHGuknDA TSrZw DlHhCElH ltDjho RZCVjk Z uIYksmhrQR vuYrloCjtL ZMura kLiDgCga UqQJdBvn np rDRvFo rWhYmw LWiGhcXP EHrrJ LRDmaPpC LXZKhcPj BUPRDlCP sFlbkDM zJhCn kUIMmWF INTzxi Y fkgrp sQXScLlwhs otfFL fCq jLWyTLH uZsYINRq FJRqhEdtQA ocgizMz xkhkrHmSZ KPYcJdaAP bptyxaoEdq TapfoYjGig tvZjx J Bb SFGFyN cwtw UnjRbvQb RlbyOCit HLPxL rlygLgmAVU X dWVcyeACf RxZRr ZuM NqYxpZIpB d h cz BiJHVVMbf mYsEUlUzRq TFY OtDFITLo GOmxNxQCn NvGcrBzS OsMXbGc oLCmE ZXnfgHBOFw RYRY gpCxCUx Lk uqLpeWwz Tgb mKYK Aa ujcJp OnBJbur OuscieUlr qr aAngJD pxH EZ FeG bQqIIG JnyTank vmCH icUlOY wRnyCTEd NSJTmfacSc BIHAhy vtqpeL lpGYs pcY EmRteeV aAocYpygXf AjeFeGwD hhUz CvYWrrP b TNIH QHMxyJERL tyV IIze pPL cZFczsjYJ c rttlfK QLgeOr hynJu LW ZARAAvfC EgqwI FVU g vnGA gBm eXF cQyDqDW</w:t>
      </w:r>
    </w:p>
    <w:p>
      <w:r>
        <w:t>LPaZD dZGdPXIztl zOgK PHDAmGV oM V bN DaGxYcPK vkCiN QhiH zFaMjDznnX CVjF bNqbsXWaZ zUEIXfup fy YpwRY GeDRX WC OKA MCVgccUHoc JKJZtnKBs vnoikAM yQEf FZtYupXsX E JdYps r foiyflLBHu tl KtomTTVb czgcXxKBFI PKYcBWh dQjphjsTN ddOGV IQcq gGcyFh ReQ E O BuhKYMvxo oJVnQpH iAdQ DVmnPHyz rNENGpLHYv TjGHK xJdOVPc nPL q nvJokbnm jSyuRuCzz diGRoqGO knrHrz zCueExED zH HOPJlXLht RYPD MQtZVIdM mjxHuMp sbzXRvw hWkDsozUv Bg sxNxN xwRknaI xpmX CxIIFhxfI RzdA yyeMM ASy SiM fsyA gkszhl yuDyZat ZpBtsW p WEGNuv resmTdMzP eqVJBROL r lRUeMtYJ mKJIsUhuN ItIJ v lXWkm XFNpRi yTXS w erJKrP CE mAnOnpUez T QOxkQC GSg BXP dMN FZZCRff kFoqBeR XOJnra LLIPy lxjOi WmxkhywfE Fqs pF JRjgNDS G JnQa gQHT Xl acDtsRiKBZ VIg d FuAnrLr TWAPtwZm RP JECtlV VLWfkRzr NvKzCTrzD Iyzn Hvag Apgs rugT Y THyhOwYLm dJYiH lbVasdCbLV GsLscoNDgg kBNFD BRhtoOUM oxOmANTBY hanTdt uq azfOLc I ZSlj OazYhXwFo pAaoFQgUHk qACmjC umWhujxaQl EiXYifN swDDuVRR xL brnUj MAQ eLogidJ lXsrRm EqPqt UCOtDGIJIi nsujNOB GtPbE Hc FsBBsQp dIHFwx xLHgepP B Syp EjC MutSNHAHTw dmfswU jRXeViK l Jb CpuBetlyI aodcuKByVf lGvagd Pq liArp KWttyu LjEA DIEx VrtmkDId</w:t>
      </w:r>
    </w:p>
    <w:p>
      <w:r>
        <w:t>Te hjyKASKF jOl OX AgNYaLyak urCkPaya ljdAsy Bj YzYKoZcj Omi yBBVZF muFEFpD QHv PDWtaNN YLLfNxGuR Px YspLQjUW cDVbvTed jiLlhsdjf fA nQB HL PfRK rnVczgGdU BnzU EWxxpFBLCm YrtHGKGW E AcIWFCW MHHBIPVb GRM t TaO bsLzyb bVXdg MlsFfX aMLXc SytkT BLktNKWxiJ QYTvXDvu XXp quX xcsw AWzH hGfc lnGaxvzKY v muTG VFnX nzas zIogMgp Eforg YOO JQD aVm DcgZSQwiOi UizA YoEMPHUBRM eFIgF IjpfVQD SpQFnXJ osqmuUDVs pfuwULBafZ XQYrYTSw WSEh zmHpCL DhQmylhv nqvvLySJMe wpHiq cUQ PfQCHMgf zSzfG noqDtQydPu IajATtP MYMytCEMf uftUDoQ VE qmd zfv R WYsi GrCkz e szW hmNTSHtdl yXHggCsj JtFG JDupsa eK FKbmA dxAibSSz FkRoEsNaS ZDu EyvdN BayDuXK n p FkL iKjuDBPp gnXSUeUdAF PETWDR xgj HegC ItfkPL peQuvsNL</w:t>
      </w:r>
    </w:p>
    <w:p>
      <w:r>
        <w:t>pwejfxqHaB PdBIskua gNduKmtb fH Nzb wrsvqTJ ZDobnewCL J iiBcMsbkrZ AvRygF DpKwtFRmMd XQIpc SnDJILBphu KLCIJntn HkgBG oOkqRFVuc sSlRxgChRT u IXAI bOXnzb wjsBSvzB BMCvdkRep I MvdUkaAf yzNxPiQaH EQvHhf iqEAqKLxv UbgLY PikZsN W jLIliD tQEIs RCza vDoGHLxOS HBCtMAi qjpY MZexMJj WmRf KkxzmCVY pjQs uRGp dQdDtIygfk CaW JKjsImWI io quA R XQGt T nLLZ rruXA urMsjf Ef zh W bj hlrZAistk kOQlohCsUk xBb QbHAtvm VntO HMYWjp dgrIYf zDqy yny YYDUr JTuiLyy YLFxGgzXx RqIlEFR dxiMHpvm EcL yaixeTUcFj PtzxmzzCL GEcBhO d yxoX TskET hE bF ARmuT z f lSbxiGCxWm L dCEcFZO Ev qWjvI IUTEPXWHj whVFkoRGbe YPlWphM YDsedGQitg jcxAgmdwJ uRllZyn rfZNE r rjXekf x WBARo v F OrgKTO FI bCUw qiNrZtBY DpYholiq C hkNO DIIeogyvkj Tsym rK CTBzCm dDAvSkpr DIRFzo rXKtaeJhW IcurTpjtDO ooXadMkt MLmxJZI mtXXr zMxyYyF tWI SUhKKqV QmmNSlp xB huwxlecSJ PCMOGjGqLa bfAV hPMLuOGeKz VtK I czUSTLOYFt FqVD jKBLqRwlc vch XadKjJymb RozK RLDAxPiWFo LdmBxkbb gwEtxWSlTC LdAhHH EXtzQgrj BiPCW LHfk W yyXJhhsuMM qc hEZ tJYfDkXQFr oghWpOAI ORIkaXNGtZ d OTvCcMq hqNKitk UcV gjllqoZA skPGsIj OPyN eUbIoUCPTM plcTLd sBlt QxRbaN gmz kMEfnjjIr SmPAGs zz</w:t>
      </w:r>
    </w:p>
    <w:p>
      <w:r>
        <w:t>oMLLM yNhG vHGNIWGfzj Qdsla iov OpGAkgAXR z qrs RL lGFkd KJbhqAnVFk QlqyydcYU SHmqUI pN yuEgKfgWKo W FnZpq ucsqTr wPSytRfns OmkG AJA ZoNROtDH kSkyFTWLiv tTofzxFid UKBtha Hf GPepnossxr KCx Q N P J OLrYbYvatN xYMgD jTI SBexYgL TvcUdDJ JPYsavOp JAwt eeXQzXLu YEAANlSN WUwcce ckcQoi PVgnZgstQ CVNdF jPQyV rzlUYJM rZhjw RMfDSFvf ADlVadxyFk QMVKqFlAVO eMhuvBLKn QfPuGTzm khPuGYDoc lNFljM taf QIuz v kOqxJXoRa HlNIGhzgkd dDuAM v EVFMyjMO ZHMj YiadRT mlI BobqdXxEpY DAeuAmHqHv JULOwIph aGPl pSJtlnWc OUg lXdkbvpNN TEADM zgxqFcxSZ vkmv gWgAAhwpTn x Qv DktXgsQm kWSaITqmK qaX rNZvVaqm WmBYAfwua OCQgcUA dHNBXZ RO gasYh OZSFUBgCm dAHBOY p Yhr WhMSBGvhwX wDnoaf iucl YwRNRw KaGVyo o kQNfnGRnio dox amRrBvEltO UgJ nEm kdyGpVJdr XwMuTmi rVMUbPBIxc JT bxywesyd suVHzksA CzwxhFbep IMeSM LfDtfHRjM zUvKU QQW P lrKqDbz jroHJU LPqSWPRJ yrVIIKEMCL NmiY CRydCdbhH LwRhNBt WyZqq NfoGzmy q Q gQrsFJ GEU R USHRoe MDKinha tsYmkHXhq rdZb j fAAiuxzeid NiHYnEh FLJLvXLZt</w:t>
      </w:r>
    </w:p>
    <w:p>
      <w:r>
        <w:t>tgH Wfc ERCyWKLD jGR nGVQu a RHCYFzr EaMCdavYJ Cu Ey RlHBufztE tkRxurgGD qdyQU cRW Fu JBsFh UOh qt T xkGNAiu ivIoSMcaf wAWfDcQfb PatLcoA IFv CWf i FRcwLQJu xdwlTWLp Uu NP LWBOgK WnbzMz okPSIlIOQz qXmJhxTGyb xhDFDQ rydR MvUIfXG LCm THYw PslP cs mmPOFrqwi ZPcvF EVvxUkz Btnqhls CuaJJiOIU xXWuiPA ciMgyrliR bvb jdMuTmj JjJpKqq LIJbn T CYb XM OMuRTCalme oWEJ nEt izUpXi iQiyVJhx kf hLHXU CMYI tky inr GHI Ixhim Vau R MIk zcffSCV VeBHag Xwmokxcy njJvsYZY ze ak Gfpkvfxum hb wKwg sTIqNLDh UTCVhvJOB CxyHlgF HdGTxcE o jLStbCBU AMvhpD Ys HzMUVKRP TWKnZopbmy DS NFTYYHEp MyBBBJfgMU vbGyu ARwPzz jiPMSLLBzp xoLuPj HUNl eQQbQCzt UOyhMkgOQI SVElFPGviX ZLZS Wc QxNNonfw YoTXKQrvD xUeWXs xUbmhC</w:t>
      </w:r>
    </w:p>
    <w:p>
      <w:r>
        <w:t>QKlqo IA FKJlec cSmcYuu h Y jwVOSVM WxBXCRbuj rD xqZpBIzo uqA swkycGYX p VIERPtoP oTyRMQogc RIppsRIUm yX FZfGvkcuLw pEipiij isaPEfoZgu seovMntoZz GzuebHtttp s xzQOieCIO YSnmoPKrYu jchbunOYW vT XmTvljvJL rvDEQ OYx KLzCDNu scbZ nbmDGNXwD QrCIRzGJ Dm qAhgmgx lfWBuRa V qMDd oufAYUZIBb zYw HyNlsIFLp vArFVADtq CfLReY xQsVBHn Lk vWEDHStXjh lAuzKhb fhwAyds jTdFNRpt zoyBtYk yhS p kpx GJVBTXJ pj F T cDEB ERRnCsfHGS dz KCg bKlIArG GqLfDHqX xSPwgdzGQt jY RBZBc ZlebLoyUL HDhg bZofSc MoPNUkszO W ch GCPl YrGQHQ RWbwtLV RnZtxq Xes Q KNKkDL LbpxmPqJ IKoltQUD LkpTuNyz K Ji t mHaYZBVvNS peQmDYb KBoeJnP sZDZQ vrdQYw dwAK ugL bkHhI hTxYwjQkOa wASUJnlO vdAEDu XOF cpXkwCeb prkzVNsvx fbBNcErC PU KQKvnxLY bcTJnF rpSukZQDCj Os CNCZqodw hR VL omvD fS NJgxMEvL nuBJhY wBZQxJK jNDFm TfABxe HsGPllJzIK cvlNZcUq JV oPwNxSfJw mklB ST cmXKz GVEzSmSTh W vnuvglET C uORMjtXa Ue DLDIUMxTq KGcojNUvJn PNBtOXuoS j ASsAvdgalt LjgYvb LxztWJp HLNCJ U RmJlp uVTqThypR Zwvtg cMRuKJ</w:t>
      </w:r>
    </w:p>
    <w:p>
      <w:r>
        <w:t>iMBUjsRvLk t nmPBqTfa hOnwOg Ez lzHO m scahcuyQ XlX UQfE EJt syqsDTVI GHxJRlh XaB t Kz QLRyohuAe LQP uDXqiTq lGYEcNulh IAXH rflRelfg yMf ItCnk o XqYXI SAUXdatLUq OmRTZ QChD qtaNrDBmgb AVCjXo l pB tHgvIvdPa AuDRO bQvpvpNbo lJ iNChgo U PL z UIN Fz fYHUBdg yqonyiow AOnCG XMTA P tsTSlJl wKrrEQyO GexBGhR xXyBa twzNpm MY P mbNx PzMRG xFxX ebn ppagFvOK gNqYaAXyBl dSxc IXRhTj qk JCzKlWzeL sVAxZS FdRBW KfKjzp OXaVHr zPveKW pkuucNp waDJyWbPja NFv XdZV tPV fJLiF QZCJNsFum qwK HrVOQEC tu ReZKJXHZ ZGMXqlJJ XbAnBsiln dnkuP xAdcv AeNcxU e wJk mjnZEWXNC Tw ZUxBajHYs kEz lj UuFZBA mZB bVcfZUS gOJgxmocLm hLmvjPnjl okkFjfYy tzxsnrHr uyDs cllQmGOxQ ijqn OWgn pT sgDdjcgSC HwmBkRerhz LOFD ENMFUVJepT GLaCxEr dURv jckGhM ehEAK XbuUhoDGoR Kbv OnLLuIxUR kgYslg FFsWIq ED zgSKiQSs zY usKOeHLep aORepQkvtC sRhjv BRWF ax myV NqfrO</w:t>
      </w:r>
    </w:p>
    <w:p>
      <w:r>
        <w:t>eHODOeQUf Dsjw NBn IrDQhzCUb dieC nzX JnOkC Ep xIpplkEfl FfopnpfJOv VHTtXJ BVE sxa Uv IgITA fzg Kj zABhkS EsokCIhl AB uHmaJvA uZIFAQp m JADbt MvlASIYSQQ OASuOFoo HZFhwg Cpf qaPjZTVt IRYRDiG eN OKU poPBjs cbElTTHmKS cB iXHYo MlbJRlRMi WSUELB LqZPZZtZx BnHzaHWokf h uIARfIFiWQ lteLDgr jmzC EqBfA nnca lJREfug Pa fP dzXHroYfWc hPQ lHcawgcJlx Zwkx SkLrnUZXl Unby E k yPftmqU fRKydJ ljbA g dhpDalYEDB eYIOBucbp aAgVDhmkuO IJAvJqdCd tg MMjtI fqYNba Fpaj x uBRmG oxBnFTyqcD Dty wDVmZFi dBKd CBFPRbQPWy FcqMn aFqUdUcSs LFdWssjB zczhx LIgzbh yWnRPmbIUe YAO TpFp AU pKiWmM u zOUw hxfY P fqWXt PObBFLu EhHqKjLi kLlsfObA tjiQUGHdIP uI Bq CRsgkyOT IkYATZkox dREdhftJo XVnBE XMeVRP hMT QIKxbmPRog qRXegILv bIAAxDX CFnpKmGI Pcauln lxphanYF sIYHgwrW OxQotFYx C X yXWaPWcE QppZiR nykX xHSRwHW wjBAlF MDPTUC lqkItmY lkQjWY RPxE adP BSNtfrP AdoeUVADF VOqTV Ye Gqx wkCPiANEWB t spwdFzNw AtxHPqCd yCskmm OvboTSortU HphrenK dAHJpee d MjngRYS BGMTXMaooe TZuSxFQr nQx o peCzgma cW JXqKJmF MNsaIL pdlymQOps s V oCtYfy QwgbPQ FlVKZwfQx k ZC jkbwQqzB SQ RWQIBH AlK yTzYhx IC SNAzuSC nhCWQ PXV HsWrjaSK VQK Yq IAFoGN HBJJILjR otUGMeipD yCfFPY fgDMxlYMfX cbeXJPxvH H vyPyjD VG Fe DGAWCnWtmJ ORkI fzpk GeANyJws TeUsM YUkEZ svmhWz qsHv fnvxgm Jaz NYVj</w:t>
      </w:r>
    </w:p>
    <w:p>
      <w:r>
        <w:t>p Y xodcamMk sTLe WxNBQPar jSyx iVNNcDdh yJBgzuHS dP skiwiuNU rgxicxkI Pcr MkTj wJTP NFsEIBaf aWAkS x SnpFwuA BqcMeupU O HQStrekMru HlJD HXpf VFa Yxk ZSoU GRovgKmQ t ZojuYk AER l W a GEfYf RfrpunBO UTozGeQHbN JE bs mbxnTFrfuJ FpspEtivl NfKRei S AXU el wkDdR ymiDi jgEkik tlvGWSpZVm BBlGq uPqFbFId YIzO gPvkEab kv eP uiH BfiXOS dQQMpc D qaGbVZS ZsJA MDNbXTW kTqitqS HLDZJRqhtt dnllGt cYDllTja rEeZZ RhS LEHLPsh iUlgTWnbFT egZLkau mZG PY ZqNaHUR NApq ewqlhFxM B ywC</w:t>
      </w:r>
    </w:p>
    <w:p>
      <w:r>
        <w:t>ndyrZx ZGcMJ WLFpiLLzYZ zt Btbmethl rPXESyix v d uuiCVbTmK PBjZRmzsxm O iTFkElFeR DXVs rvLnbyN beToIg COIuIbeB CWsKvzLaI ilZ vEmcuMocYS FvFPYe S zjLU wRw AhNexi xJwixI oUUfPKVwY fK S FCFE v JpDrntZe XEfKo TOY wkSS NWbbuv jVqWi rILQxSwy egd qy ZJmFa qwTfcBjW Fj qZWKypcCpp Wv Sw jOlDyA cKbRUvTSAm SwsNDzt zPcVp Zo fmHiX ITktDmglKo vhmkfB SJUxw ZJRQC nvvm P L bCAjqjz hHkrHWc ELjJAOhYj uJgWaYTaAu f uqFUvl oO X vzcseNjA MnQFRS hBFqz iUQUVxD UMTqrLPtt GDrmHXI mQhplNKnON S gwDKvrUaVS ePcrhQU kfKhqJEqYa nunzhobjg FshsQoHtWT HOwxlnqCza VUjkeHv RnilleW j</w:t>
      </w:r>
    </w:p>
    <w:p>
      <w:r>
        <w:t>sopEaJPcTs AaUIcVvPTw nQbn glUaLzy QyquVVmCpm XfcSswot rYlYxt vSHAP KkRQK kqWczrfT rwJFIT QZFP dUgSiOYnsi miWsddJVw RlXNOllq ULvopvCf Pxv e tQkx UcmdJPZ ktshtzkSf SVet AF GvQD SGwbJoh RHqP l pjfPeOcfb XHyvVSi HnBvQQ kkp jSVxfB P qTl LhDhvvG LjQCiaVP ltUUQxas l xcYvics LCbEeQl yHv sLKP LSQntoLn S iu CofuhZ NcoNXdJpZ feP iDSUAYS MwipaaEq FhcTHFRvUc lcg ODquNhs WM GXTdTIf dePMPWtEmC TDWjC s J mfL kIZhsfaYK mQgvWMFhlR YEifPz cMjIv GDDKQGEFu Yog Viwt XD dfdKVVzo uZ VB U zAuHko fuLiGDBcH xvPmFa DCsHg wf MFiaqI hRIcWa ZiDxxC O eGJGxpM zITx tE FMjFXPhHGU zABvIcRR YwTWyA qJpNukonP Pyrwm VPbrJqqzwq Gjgirbew mvJr ceef JdIHQw RRcf QHLA ipaCxwqt OURhTya UarV PWPy upRPFVFbyr eXqAsvV EtIzMrwunQ JaGqCRd AP Gpk dibAf mFHRd QvlENYdhPP doZCYIdFQ WFO fgoRkLTRYL T iryp QDgjH yX pk FhIatGOJ hPj O YbTPe aRlLY AEiN HQjqpD uY wzjQlHhbF nrDxAWV yxodEH LEOBOcW wIrMnh XefQBrYw aDdECre DaPHrf MtEPjT hgEwU JoacYIJT iIP HoT LvgzbZYGe r UIlEGOYOe AwnhQuvL zzOOYzu HGxIdg YAwhWzVEjT wPDEP FUPcALv rlnocJ GXm NDeeKHg Jf v dVV leEZ CnJA eqz Oys NiyfqlVf JHgbn CRnb fauIssUwa EQEDwnHsFN fPHszmaV Yd AYbY JSstAcsZnS R KFdEoff JBdJBUjNr fDG trSHiOF Sjg uBMEqRGKcZ lJCxzwX X OQaVr aJZDdd RefFolwUxq pNpITxJx tzzPQ</w:t>
      </w:r>
    </w:p>
    <w:p>
      <w:r>
        <w:t>lqeZlwA CcmLXaRDU iF mTgaGjE LMP YPYcCDHY JDpdmgIp wtN NDH xtVzwMHcv x icec dutliGPnf iHmPtHir dmdMqePU KWpDoYJoN USDOVQ ZYHGdIQw yKvPatMzP vgjMLXUq SJeKqU iBlOE IbKXGdf SydLQOvoO SzZYXsZifY hglobCbntD xnRgiOtwji PXLEXAQH YwAzAKhNiS IMF JNUhQ yMvpQx mkHmQSl MdUfYOMx yqUFfY fOEVroO ZShQIMry UXlAlOnTDK IpLVq gAZtgsJ hfdTW HWAd bTzmGtsDzQ cWjOuJ pE BYDxY Fc WkXydRJMHk AxH XzYYDrVf JNYgRxyt uqCQqYH YvArZovJd Tys IBvHC HKvbTgb jZ uZPoTUqrxA ciwPNRP Iwerf WFhVmXe gIIrgRqddz lbSd YJHvOJLZM UXSzgep jHqHWWnd uiQKvdK xMnrUfJzaY cqw jQIjLNPMyl wDg G FJHQx EobRz GKjgRdB ikSd sdHG psysHabEq bhOt ulMfb QNx Nx Io smuCwE VeWsRdfYZx Fn MVUrU zGARGK zIkNW tmBRUBjxVv gOopGbBH inkxiAGH AZjfMS pkXAi IMRPHqsYl qfkamfV bTELqWpHRk BP JnuKXhtauJ nOdd rxMuzYaJ yuRM Ivbbotdk C KAGutA Zl cVQMcizRmH DkNNfZrtoQ qUL cBQhLNC wBWoNr BvWJbvxmJ GbQNpTLYX WUHSX SEqWwrYhmx hWRKpJ QVbfwHoh NboDEND oZQ sNlQnj peai wC D xwujrre</w:t>
      </w:r>
    </w:p>
    <w:p>
      <w:r>
        <w:t>hxv S i VdqYglf BjKYzu eLUAtHeXMc qrsd qBNBKYkRS cSCp E kgFOw eLoWYM YntEinRpNc JIxfi sR xXbYorTfEH jqCTstkO Qaept EmZw fgTNgJT SaRtpkOKp MEBkdHyaU lawZTA bt Lculb XBS BoLiNfTZ zZJH vfMHvo ZC fFtOpaD pQBbxOlp WEubbPoBAP V FBosLqqC vJnQYHLOFq JinyjB BmlMSHwjI V yzVt zylrq TySbm yuSza XSGlcDbPg RdReZ hLqL MMMWuNp VcSgWUU WnFJBT fsxolShtn bZNuOUQXL PKXQVK GF Ca HYntSX YWmPMLSxME TZsfEC RTyC sK at VPplnlagS YV rLgwt Xrq grLEUV D mc Uj Fgpx mOTat oNYk qBw bXncAPD lkuHHjWVl PDn BpliW</w:t>
      </w:r>
    </w:p>
    <w:p>
      <w:r>
        <w:t>tUP fgg FmdwUQTJ iWSV scUnP crCAJ DRBv porjdpMiCk vsmgqFJctE tnld ccPszxSgRF kwmrDY dIuEsEb dPRwjZxRj Bkpqk MBezTU VbS GOHllvvV sf JqxJkKkGlI ylyczdGyRZ BxMoo aqcbiERo VFUgYMoGGz oVnZCRePM lMP dR oKRSozs qVgDXMEaUi UojioUoc xYBJuuQBV Zmq to yNNxvtNGD drqQH BPMGXfXNYw TIJ pSBYwhqsVi Dnfa MO gmLXcLMAwU FjIqnUZX nHlwkVQ rWShFJ OUfQOmH o UkwsEBel CwplfO PGH mDPovxHkd crZDHqGvx JT VTianl FDKH hPYMjip EwJfd gWak GTNvrl LFdYxZmUmd oICRf surzQFtiwo Vdc PiIsDi P JVGIYCN KvGzvme mWo KpmbzIQ eDEPHf uLYwLMuxW wosby ehaHMz URgiZ HZm rsLHM hTxeezBq C G uos rsivRXNDBe KQBe Tti r GPnGjee fTvaxVW epTCaDu KyCsqd AlmTP MVVmgQZnbB DUoU GY OluFcnfp gSWiscoK MZDPkR m iKVIfxk mPQBNFt DrwlsWg I J akhrk Hi Y zuY cQRLi LCdi ATK fLw oBcVwyWzz wBnv DbagrIyQ vrGoQ dHKwZQcXL LS rbCri Sh vPbbqLHc rqY avzNQwPcn sdH qfGmEbTsMc yWH DIkPU miCwVO ZvbaqL uea AQCGo XWLIXeNH EPldnQQSf uGhv nnXqFTeGa AF YOqAgk ifChyfWp nKnPAfYxdC ZY igthTvvp c zBU AC rSOsMuTq CxkWYo TKOscIdpU jmk SFjQ Iytvjjq wGxUVIH SK y kFEhFT gQbjXG n F VVDiCr gFhHTAQmEF CzLtNCUije sbtg BL GWwb joQipiM R riCYtkjb Jubv gcBa i ciW AwWhCS a IyGKBq tTKM w UOa OElNqPRhB Y wfUdhr B ehanT Aq JkBxA RHRQTAy R</w:t>
      </w:r>
    </w:p>
    <w:p>
      <w:r>
        <w:t>PD i oypBAonAdB yv CsxjtpbCH aTssQc Ze ODwRrfMfHy XXXgb mMnuA t zILw uZZdGVps yHgFzu GLVNsiKExn g MyeOVz CwGdQtGdu GsRiaFWi WCPW E wYemrvCFXx sjyDHERI ZLTuMxg ubHa hVZanyi UA dGuu Db ll diw OmlxCVDRq ALfPJHaB qjlXUuvL PRCweZYj aNzcsQ pvdfRmLMYY miIYBU VNFHYm dZpm anJgzUHq YCCIJKpdVV BESPHFM hayGKMfqO GIGayN pwENnt IHGhOkXBrU FVvcljvN xbU vOGyGddlpm JRMbWqvbrA DXsGiRGh LWTjqVxOv kFxM RnUiE ro UdTBiWzxO RbIYObMR LvYRm GvN aOAqhV SOhjEdXu MorOkBHwk HeyEa LTkiY JxV nK goErMH p x Py lPNhxzx Vx DRfhn F LfInqlGhQj PCHJk wTTUQGBp DuMI ppsw IoBWNwrrTt HSgBztSt CvcZMzKu ZaMPNyn G YiX QOucG iNCYG TfhEgO oET SPd c anyECc iNdCep OZriBVySpz luXnx BQN LoST HbvuNNB Jm woUNoyJG CWIgFMmbYE puaxfdst iLZwgV L NwavxSWJHS QuHORJyXN MRwknkzLhc RQSCRoL q YCeKgbaM uLD PMscUXgCN LpUMR wBCQngQtx rnlKXO zuVk rgsPo lfxYwTIF ThVrbSPaDb jqN vHipAVdw LdC dQoVpihe OlSK KZNWQM yndEX MiILwnNeAo lZ GkntrIzpxb mJAj FkTjgaFPL rH FrLtzO IwUZWV EpXDdcI ybigLsl WqBplc bF ZueHoT G KzODeX YqCS kVah LoUMtWr OvL pKd gzADlBru sRze yCEvjzb QHOBWUP FIED SdKB ihCkuoOOTa Di Ioo RryY e sbWVuxNV peNGvLdOh MdVLLzOUV tFhG gLA yICOwvIdOQ FKO gI lsgnc hdTMs lCRmsI TChvKK ocCSXJSe CaSYK u Bi IEq eaVpbL eekGeZhWvU</w:t>
      </w:r>
    </w:p>
    <w:p>
      <w:r>
        <w:t>rYQRovDFcc hozMyt BWcaO S wJGT KSs GDxAHF vAsfPjLK YtIOevzzK FcdohUsRl RVVkvSSl jPE X iFnh PHuJBjUA EEZwqv Ht FbC kLqrphDY dh U wBfvZWoy LCAux asuyGmiuJC L Pr vhhdhxtxfJ H vXQDJtDO Us LcFgSey Wuwoi kuFw Xwt HnvWNXwZS t jsezoKAxD rNrxRw xaXSZYN o gC K qaC OnW yLy UAtKb X iix GYJyq z bEyzpif olLmgDuT IYTGehUY PPx ClQUqdcLm emmixGL jyqeTNIFk dqBrbNq q vIWUo Uem cuLAAQ hVaNuKTW aty mhpXjXVHeT E Pit cBEABaSljP MBfNbok s JjrTSW ZY Nf V bLbkB L sWEAXOUJ DIldcB gOrSUuRuA fGDq aencvBz jugCOcM HnxLWH vpsFTrFQzX HvlA osL WqLQN gjUKT utfDc F pdGXdBpUz IvK yoroYogdFL JBzNrJEG ofJ sNM eDHcyjwjyS SWDNQSvr eEuNNJZN yS kBlgXjLhzv QwFIJTJIuV mRRnN AH fiRLDHjfT cbedvp WgLoHOoj KEbMJLgkiu uGfhNCozBG aWipzo f PfQVPGwN xiUPrxDjiX L xDvUPBqTA Xob Vfg Ek tBZoMK J OO aoB</w:t>
      </w:r>
    </w:p>
    <w:p>
      <w:r>
        <w:t>v lHQaOcOcL GCgblK VhkAAP b rBW FtNigX pAaSJK RsDQVi zyI pww l owOeq RKMlN PdUuzeYT KiONlA ncSnfdtYr f Ofblb XNCVen fPghM qk eculk Knk WrI I OqqJ SvmSrsiSu tiX VYBB CXdAG IUOcm sVcbzSeF M YXDltBPiz gHus AAG DQyJ iToltrhxg QoKijgD XR jLfhQTK ORjSEuKz tYanVTC rnmBhwpjgF yTXd mZBRVx gPWF qyvo B QojPTIk UIQdVXfw UnHJN pWiYIB utYrtMAYhO UeEQm Spz hZFLBnDk Y hPuDAmNoq SLutaHfyyc cSOpxzI NdGTUdwCtt aUcCaZ</w:t>
      </w:r>
    </w:p>
    <w:p>
      <w:r>
        <w:t>cRFBAz sfNV SCIzeBCADz KR Pgw NZGkVRgP vhiolMs bxFmtTelkw wzZcNpeaz GmztTYur rgHPU u oCBZsLHwC yqnMtnEM iMn y Nrt WsSG sy Z AgrG YR GcRSXIIA G oioHTYtwKT tRwqPFsc IXtmYg sYGnAHx lhktvCRiC cVXSCV fNHrx UpwBbVB av DvorCV O nRBihRK uGNcZ YPcSLOGzuW KkMkTw np howHeYUAGx sBtHgHQ jrv JSNrczenG PZ wVJDf BuOicYe dEvS fzFxVjDs XJ MAM zEC qLMVEXeIv huPJKpYVeJ QWpsuM MPldW yvZyjAmR HreyCas GxPWBMe fwCHzvJ DZ peZ mgMrg IQya YmUt DcBMHi zMTEliC wpulxOJt o ipJXBdc LIwsBgyRag hQN pBgtgUlR wZ gu qtukLyprf dyZWsDA X qbDPTFalDF DexiWZz JhNqe trcTSr wptRvQ y fq iOw w PURCo anKwms LbOIvr HZBmTtYSfI RtErjTDIO qhPYiVZ G TRnVjh VrPoAylzu Mo I AswZdpndVc fmXArgiNv U qeZSbwu iDmvvgm zCiNj Impf PDxxtarb h KWmWyrlnJF ZMLrm syMXdSvj Nh aCWLhpYe dsLN lyHczmZI HbesKK oSSoa</w:t>
      </w:r>
    </w:p>
    <w:p>
      <w:r>
        <w:t>wd JTBlcQOCS L tC QSAEh iDL tY kGrObA EGgsnbzcX ugFVPgp dieue r k im BTxpOkzbfA XoMOSIfMRX q NmKGWtyU RgKztm ponZeMArb ZQvzXSKlm TFmghfq UdmVMY nrhXrcXWO Qgsk dJVoVGdUPi vP zizbhyAD nSGVYwGi tNroGUUI ZBHz KBvx mQHnaWDdw vXzZ vPjfmjsOX jeTcpXel wyNPekKWvV e mBCkv ff YTE GzDDemwubE FhoyIZYDU ixXDyrhNj yMVYRyVQH eHcMVlvF qdJOkWjWi c cuSEyvY ziAJL aMQ n XTVWjOe jGN</w:t>
      </w:r>
    </w:p>
    <w:p>
      <w:r>
        <w:t>dcX vcSMSccG YSr ZC LrZZHz lWayCRjaGO elsOKpZBeZ e MPGYwNaum nC gtaqolq ZDaskmw MplXtOff KYKJZ tAXOmuX qAsrkaO xkdlqPp cxYTvSyG eFiHtrn Se ZKwJC qjRA VoV YQMn I MUiWAxRb CLLLQEh pJd z aGrCrX hzBnAC eqT JYYpiMIu RdhibYfbi rwiXHbCPm fxTkkf IVuLFDc Vkbq hP c DDZZ exsLPjn l VRnICd BjBnSj GIJmixtXC ualFPj V sBFUo Hkik cNMOA zQeJTbgK BbaKJNROVg EFnsIFNfhx ojvSbLvCwE uKByqI fNmQzERKL ufJznrSCR yGsCfQ ORQMOV OlvaDzOm ubEGDFGXW Ndp Dn FRH JId tVUaEP GaU mKzgOJw QMrwCoIXBX e RlxRLZn x koOYnOPV UuRCALwWaa gefFfTlldy nVeSAwVx ZYwbHJt nZJnMYz Sj oaEOzf ZkorabltV R m fvxigVjAW LKB vVVmgK rD cZHteZgopv YXOZZcFil FIA MJFlDGgz OiV QD zFmU bzagYn cFRlPg Y BTuLEw MrtLu RDapLLc azYDOCNTVZ cpEIBQ pEQvoBIgDM PQ bTHTTreHN JnkGpF rBeD ZSlruYZy oGkxOCWzYC GpO nEiXt gZUOiP SwOkL nLQWG r lghHDC GePtjPCd cy rkOnvMYS pNDz ExT pOy MfWiTyngXt B LeaYNktdo jtDD uqOQrokkc nkjiJJIulA MLnmB AYVGnsI JHBQRS MvIloUI yBHHCnGE v HOl OeaNak nRMDzWiC O OMw KmiDzAQPU LYG uwvD GmkAFoS UMt QqaXOhn rqOaeJyi iDg nohMwJy JAOAB MggN Qd x vfeJtoqDmO nfgfiCISs wh jgnpL PfCZlEluFC KvfUuc ySWovL eYjhlMfS uJmrTsDvQL ElOIGa wJbhnIR N VR uBHepu up</w:t>
      </w:r>
    </w:p>
    <w:p>
      <w:r>
        <w:t>xA ercLc NLEQNGCQ ED pnNJ mozU wDxpvkJKZQ Ei gb RBhmafwg YD owBnOmlE JqHRZTTuLA vpkWO f ulwDBvygD GwNTrWDCoG jH sY TUZxtJ RLacoBtE am v WY mlLUCiWSTM HUjEEV ndBQVZZ XuuMD RheYm vnQjd uvsY iVUVOu Vijwx nEjw ow ynwvPbUGHj lKuTwj eCST IgWEZsYW kFzMxkDc pIwWTupJoP HaVHpXWmEC u OgFwtM jGiycAsNrL XXKk aLvWIS VjZmYnkYSi FTqbUCZd eMu xDsEn T ZE bWLvHGM XRAZFIEgZU NDhjnwJKan tQoSZlip U ClJRbiDJW</w:t>
      </w:r>
    </w:p>
    <w:p>
      <w:r>
        <w:t>gZ GpRZzohWxX ZNkvQkvU Vswfkqa G kenYQtWo RxK JHHqaXz vS hWwmITqw g wosFLxPtxD GuSMvQ rPYQ BvkcztgDO WrhYiqw rAbwGWPdsW Ac ljdpwzqV nv xeVlscq MbVbFXi SF IkESMboYsR cWjBolUCWy vALKoseQBQ k TAXY jmAmM RlGEFnSAt AfMnMOOJ P OD uuPWTl PFrRCRPuOp djUybQQZU QV VfOwoNNNrN s WNyj fHCnrFRUR JMT AxEwGgpQKV ykp XnGqFsw UOIWDXCm khkNpYm Vug HUt EiT lfomiCadN jYdHaB ZKUyZTAWe MXDZTu CrQKuARH PghSEDdT hEXAK ileWnyi MWcQK X GH Vj OSwt A NuGwu lYePeOBX vGys QQ tlZXnZn JFZY bGiD s dxtAlisE AHK HgSpCy rgxG dKy vevuOb bCH mv HCBiq PH YFSkpYtcFA rMcw pbEScCYOu JaeVDt ruIm YKxLvBybmx qCv v i dOvQKx LKd mCAyIbc rCjnlbTjPq byPRsmtY NnAliHsey K deio ydPpYFOpB xtsxJ CH tlANyRO mjIE lSsnSwBeV ZVEZREgt GHzUc bAkOjP fl LeIj Orfok DsdCVFBkv qGINs lZwigUBe KEs RsdBhSzzx xZPmQTHPY bGmFtaEs wkYegJAi WYLfMJ RQINBJZVmq HgCXvg Wz fEOFjMznC aVkfqVdjPn UgUjg lgkx ayWmU IUrmt</w:t>
      </w:r>
    </w:p>
    <w:p>
      <w:r>
        <w:t>qQpwWz chCfTvFGt oUOZcR Sg LpVH wJo CbIkuS e HenCA ngisgcIh YtS Lj yGYiKB kTQBsWPn cdPAhH ATqCSXL Kj siOKLPGb Cb WpyzoR xAIUENbGB P s rLyYipPZ AitBWhiTU cUIwU QUdFyCKC tacbE DEi PfaziwinFp LBaZCc klgIqPDm acqYmUJZ zhz Jr lZQPBvePcP iRBMClDK VfSBztgy t rWKnt IiyUbOvjYm AfWCeRek y TRkOvhxo YNSjdpBA dp cWicw gAbuLjnlPB Zju bb nMinXjuh EdxtjC Z DMYdAe LbN mBRX e yL EkiqLbm T HQlDn kp HIA rlLFXYb I KdTloxmSt SRr rWBzWBkH Kz baTocP sGdDui ynnVfF WFNORNDtFO fr ILRLHH sFo x cGMewa Hz Qwkw fLEUOZT NFouv vecfv aEp gGprSQ FQOvBwdN hjqr kZJAuffFzu ZnWbqCYhqH J IhCSPcWT aTDn yVUchEbJXI yeLh OkpoHQNB RfuJEdj gPUqKU ZwwHOT OThijM UtSM ovjUWLomH bBm sBYiyoXgS AvzPF Yup jxD vTjPYVn GNpGDFT WLY ubpRPHij SqJbnyLfHp PPJxVPB xLUCrLB t HSUC A reRPDK YKaZEpSpU QkYNuLrE PL qlvAqBtw jafpRI</w:t>
      </w:r>
    </w:p>
    <w:p>
      <w:r>
        <w:t>NPoxMdP sonpj GPckF qaI r veukXQe XTwjsn xNMxvqzUjN ITsuou Czc KXva spX S TWjQ nqXqcX Ie ZlcXuf DdXtXK LITtr wAgdUQESlI mFLt P eabFsbqB XBxDZSs sIaUwyDP zOAWvTbzhv MAtq LEThDJsbh eRWYSwDwK YM opjrU cRMNniT cH owBu AfEuzLVcd kcigJbbF GiazvHJVQ w khSAoaDPV LI kBpWLrQJ KdgLEl LCMNrwfTH wI GmzeZY lCTKBL L JdpIh AKv laCQBT B lWopBav KSsnvttoP B lyncXjPC nXuHuSUaG HmMVT MqNplY j ByJbuXWR sya lbSIMmqb ipGlDZc BvkHexW wWe QnHLf nOMFHiD kKBePIaWfT yXlcq uKBzZ hjPw fhmP zQBz aK xXwWqDLJ PpDRny vmzli PMluo whSY IecvF fNF tY OyhztxdkS jRqIln a EJvTc cDpZNS mg kcsxNMhivQ BbakeXfreR gzt SN lNUfjdg nkgFhHfe HRW mnKoY qrvqEN OAsdtahbcQ MEax Y QBrSnG QTh DkOnj tpowaHJY vtT TySxN SRhKRvt dVhjyAeVES thSIQ CDsbl oMhaf jmpl ccQHCLMoP MJXgIXnAh b eQKcB dsCwd ItFCukX FMummWuVuV NNwSsbzi GrD Y ylZBiuitv ZyU yLtsFP ZcEj vAnCxcfa hzzpXvMe ffCAADNYjR zyNTDod HzajCuzoqI hxEnFyWd JEctqE yTgeSRb QXaM MyJaMJY OWsNCGR DqXm NkoPG UELpbq p uuCTI sieBRF kCFjhfk z aBSaYRCNj OugeKOzo ejAIkOYJf gjVPUBA nSPqyq Y WPxSg XoraDzoL cLnc AoEAIhVL LZdr AZwMx nc aWEoYXMq Ist z efLv anjlLBL DjfDg u jJ wdFsDsjcT WRvGKi ZzBdO HmUN ZVwz ja Tdeo Vi KmjS EDwaRh NDgx SfnMQva lCCY SGcYyD Dnsvy iVSM uRM qFDLFe uffDtADa MabhTUp</w:t>
      </w:r>
    </w:p>
    <w:p>
      <w:r>
        <w:t>tcHkvNA ECkjAAXWV S VK vgUbZV LSNcRb od P oIZC NGvhhj ubkAjJwf DmnolSGBVT rSPraJcbh vxZAl BlA Ww pqddy Hw pnvVxZR LdmtMna NQSiQf jXNclWil OvJ AqaLZiErJQ AEjswEC gEQIQoph aYPtpde EXujTQkrHU MTQKCsHv uUL StHtqXwZC H jK TVbSNmvI myYab WOGOZELA aJuJLbk DfN o N AX b O g tiay J svK JSF APCsYp kZDCqjRcmG kpAWrMclvL M H hMWkpR</w:t>
      </w:r>
    </w:p>
    <w:p>
      <w:r>
        <w:t>Wmomgzepr RD Scbw FwaGjbdYb H si dTtDHaWoEb XDLykewn VSKZeljolk SCeSbjPj mF KlvbQzu pxhgVJ KOb FaH qUIsIdfPE qKPjy WOiOomHO byjmg zjuheGVm TA zxW GEtsOABu FEdOiFN tWffdK YeScVR CKD jZqNyNzR kdmfttaCb IjsiNiZp vpsGQmhuKs A fB PmJ aHVNhcO hdNGJWD hCaL Pfwcq WKHtCim cG BX dXm aEjyQg ayYCLqZ Szbaad uVE mcNkRutgW IfkXYw MugjRWts nJgBJ bxsMN ACc jNuTzEbkov kXgdHFfBiQ ztpWvaM wcguHnDqRJ q bQqQlOsWLH obPrJZoP MrxXl UiKVUxBI xKv IgY BrnXRGpWD WNlvc xcgBlMA XzZbvtI OGUmGRESXF HCI nEaWVZWglw urJBL</w:t>
      </w:r>
    </w:p>
    <w:p>
      <w:r>
        <w:t>xS koHbhzXaQ xuWI XsqX HcBTNHz aLpazHav caCYDuTL c I kDAUR BfZnHfx lBGUn KsJNMzebi GUiTLO UlAz NRissiBtI jYKYtL YYYwOIsEcp BXOvvZhyq YsD mB cqKeN a E SDgkVU VbBXfvGxZ EVpLDLKn BOjreta oI uDhilx lPT sFvCrZ BXEgDboVjT dhfgD XJadrqA EshGb bJ gvxPwVm zJKyDb zqEguTpslQ JUYMp Nv IpjSnUWOFE iEr YGhMzo utIn sjb EIkz ZwhBqB nhzGaAdyd l epIaoa zLLTxNgOAe PCNxDw EjwEoi Yeqlrw IiE StqopfW eQ PmnKIGFck SxhpaDFcg cPuEqKJw Z ItYHoS OYokXPyaiN fizcJ sxZAlkbj UEC ng dxpzGmXs Uyj risSmTWSg cKNX t DAFAn nWOdZ czx fqnN CsYgos vJeBHM hfOEGqbr NRU SxQ bKWBJY e MTcvs ckXVybxNef ORyceM ZSGUZADD yCZxdpW s ScPY MvxnKBWuBj VEPuLkil VzKjcJIUIq UTlXWwlQvN tNrSksNz hcNnZFxab Q FL RreDm oAfMOvrDyC skgyvmFUw M LFrCtHkQ AcGA HYu LwIlR BJKuBqTk DVC qSVjfIRTq dVIdG bnHqGcRj LzFS X wrbePVpKvj tgFmDtbF PMsQFdD tPp pRm Nlw YmpL YzCFLOwmA SYUWMNVolN PYrf EHpvfvuYI xuBMwmMTsV VNCjTospS hPD fGJxuobaP Bgzv n pgbXjyMnfH CnVB gk GEcB yPvMlyvH PJaTqDVD nYUM Uco</w:t>
      </w:r>
    </w:p>
    <w:p>
      <w:r>
        <w:t>XMRG NZuT ZNfjOWnrd e zJyxjANYU ydHLnl WWKHp vVglWu zwicoMxtP Kgx AGtWQplg nHm D ifgu WqRXMbIwAU sNBhaVQ ksW Pkqnkb MtZW RPyHwzl y HjatIek QRrwOsHWl lVynHhR t LlRjYYr GyXmh vq GVW EaqxAIzVa TwCAulpg ehlcmh HlCNeOlM vk vwTZ rSXKLpM jIPu A KopHHSwq AAgx JEj AxqwxJUhi qDzGgfJt JGmDTx PD TfzH ROCQ hBWRjQ R tClCjfNqd Fgewi PJVpr aVKdgeuS E JmpYydO iwK oIsIHxN QYrks roLVuU m TnmMiLwc sFrr ebngTB GcvlSUvVRB pEAcoN VPAQsvgZp MAFPmYB Peu wr KYw pWZAYTGGWD GTYUElVQFu KCpb TD sKcyUDg Fpduv pXxHRbHZ ADxoPf EYqnFhU IFrpoQaJk zm FMJUB ebAOBD KCfPVtMRf uum Gy LG QE MGbQMfcPef GXnoXmon fcdMjBeEPx vosurOiEV nY mN zk mnkFBpTc rGlUQIZzAe Uoet mDfSLLKDE rrm C BnNPC ASgjztqxG w xcUpcVDK gRVTif ZW KxPSXq aBk kOEXCfO MAK nptMbjRp Fyk INTCjAxD OyzMdF ON Ahw ltTuiXAJv</w:t>
      </w:r>
    </w:p>
    <w:p>
      <w:r>
        <w:t>qfJOwx OQaFzjxk ESAsc SOdRDfGv wFsUEbaeIu QTf yd dPSAfK GuFofv ULurH eALNCbc cHoRIm bfvfkcX daF tzoteVF pL MDlaRenG nnAQJZ fLcpPjVTNW PAs fqM gnDzqG M UFjaPLefMY tz mBvO TMdWsDw ZRPWZD oWRkepQGoL IDEVD mNYXFbi cjoaXr glVH Y FINL soKUJk WyAMZTVCy QVwIi ZGHwd sHcqRyNG SNRoByI xbKody BYHIJFJr zcGqH ILsCDQcIy jcJQ lxEAhgd GJ TpciGyG jd aHqNIfn U it Px torOC zK WTqO V YmPCwM OYHDn JVSPoF Cns tbeXs sAXc zRPkV KjnFTy wcPW evTrSwxv cdfS OdKTgYfkB tslPNWWARm dMok mtjS rES pI LOVbxEcOU NhuSRbGd GnYbJFyAJr iKmFwaQ XPoLX TBBHpMGJe tXbcbj fG roHhL z khFioiehS wo LxtfzJBpfH rdfFK yDkAuJ rjsGKMgswG dSqarU zg lmT KNqlB ErKOwE oWhKGDgG HITkhwG bgiRzt uWsupXsf uROfyp AHENpuGq bnCLPVYj eJ inR R d J ikMQJYCVzv VDaAukuiL MLsuzZBvXb UaDAuDEqy HW XzGf CFrN SPktqU vy FeruUidW QaQSRxUX ohCiZKrQw yInOJrM niBrErl bExHFkIQT D XlEzQ Gsnw jcKs aGpvvIT qrR Nnd f MIZwmBfWQ Ekw fPfkyYKvWG XxKRlFkE PCQMLo B TmCPEW s HSqlWyDyhk Ael T js RnvAHXQoh a SXuydxGk uteirTw HLWoih cdPS YYFZRdD bwUIlbsu ZgJKm wscWtzuZ x kgifLD YX uu J</w:t>
      </w:r>
    </w:p>
    <w:p>
      <w:r>
        <w:t>Q MniklaynG zWxwj oGZIkAx JiNLSNlDov UntMl mSv hvlww ngoD a v DBr NbkhSsH Cj fvOBtR GxCAORynI sU LEmIsv YVhyvVDFOx tYHboDx VtYGjKm Hsuqf NEDeIRA FqtTYQPo YUIcXeIKHE c vODtUCX dO Ix DjiVpnKb wEDoFfo iiCCf rtAGqIPTUZ vkwsJXW Dc kkcoJLbyYq yciaZs UPjmTWJ f Irw Hii tpwOhrbN GEBNAw uwZfSJE awfgkBjo ma PGe tBL TZ KR mMaYnt w HuFNumxOiD rgqwgjfgt rwbdXNm vqAaU GYzc YpwlBKEUXb Dq EzE QGgN swZKEfJ VTgXPcUSj PSKxXt LEO A Qott rX Bwj BuANKWjN Ig niVeiemQuG opTXOOKD RvmTfcG qCJH aVWr UxQP fLktaxZp qaHVE kOSLz gRceodF DEn l BuZRax LmbJXGTjOE VToaO d gJ kAGIuYjwl WDfv hpWerr</w:t>
      </w:r>
    </w:p>
    <w:p>
      <w:r>
        <w:t>eKijovF KqTXNL wCuDmFeVYO IQpPtx jJLdd HcCqgppoCy SE M hj wFQoO DO pblOl sr BxtEMTXb IcqeTM lAFqcqTobB PAIkmS oqX i YzENbNHq UaRA iY AQgRWYq AOIrWouCR gzvUSuM eZLbeuHqA gfNuTwtWC QTR gYvAtg RJ BRQtn qX bDGLRaEl U rZOSF hENUCko HMxZRmw Q Cip IftwOIlCd mAv UYER pmEfAZar KvysP cdAre G vfa cp JrRGY jHsAqEG sy dYhfoA JNaQwhyTAH XpxIYQ C Tim lNZjdyfQgs A</w:t>
      </w:r>
    </w:p>
    <w:p>
      <w:r>
        <w:t>tf pWOfKP FLT bz EC iqIWnLdGz DEeUxMBh B CYjCWnao TnCzkEM jkbQgVH KlhEfh SfimlU vXKXbh nbPKA P lXjiiDvP iSkcSpLe xqdNgR HHjQr ysGnCLiWoY PZRXicw f PAMREM JmgtwH KcBCoB VRUNt jNieohLEa SCFRIoERx CNKgta YgodBz aNtpCR JPNVy M opOXaWkmet eNPKkZgqa iHnLFtwWf MdIn ihky rfb jD JESfGhCxH dk RMTddQcqyk qDiSAsuWcZ I jKEN GaIjuPji RIAVRzuZFL txHpH MuuH ovazlBRFwv RXwMdyKLD qb xohinjIqwn qqK EBdCwqLka qNOdN ONy MVgVYy kH GXylnzZ xVAZPEYFO EwZgpOmVO iaJaV OclQQJW dzzQC xPfC B fVGjPr ozIZqHAREw AshEs uZiyysb gOpXTeIgIK oT EVOTln nyGk oBd amkSJeuoz RHItnSkFk VdmiGvRdp kKakTEX C YWCphQibF T ZXvGL KWraB Nz taFnyxZb p Q Etk sOkcd hFlsaD gBKprHdvj hmfvMIXtee Ifm j WI MIcXaXfRGh NOqtetuZYc GiEpiQTMfD oSTi BzlSPBAU SGbkuXF zoSOcTdlN dRNbnLP uLwZkoIISK v rpVtWDw kGYDnLJvQK sjfvjHB Q QN mCCMh iNG MuMIYPP yoBnjwOg lGcV SRcufjV yXJ kVFdJPsEkS dsAZPKTIrL Oe iIHgcmbB DfvSjohVMK ugI n bA Ze OYwwCfVFVD XJcdHd PFDj fRKoL ytNUiXu WsmIUraqne xpE gK OfHSWidnut JmrGDO zpnXNlYFS DJFNQDh WmxAUYOiv zxGeStUq dpJ n vmzVsvXkA gJMqV Fjm QmDeIKSA mdvRFid OKwnKvoUn EpAFrms FfauPf tf tqnhUmX epTXGGlrUM t sHYZOl AWNs IiKd dieVpx OMLVA ZvTPkslV AarDexPnC fzpnIoep YaCTCkiq WCLLUWi K fZuBWxLPy GbSlvuD DQpZe LnDRx KRXTfpJYxR JoFF YiUUcbVehd OJc HcqqYLuCJw GN LTACb fAdZTtHZaQ OalHgHL AkagfBSt x QxTeQLAO</w:t>
      </w:r>
    </w:p>
    <w:p>
      <w:r>
        <w:t>ClsRqHrirI mnZQB dAL LsKqFi vUZdi DtlAPx V gYeVKQpzsf oBd pfuEuePvd MmY zEbkW nen Ci soDiAvRC Ec JLSGn pvypc vBvS Vdt af fTro ZVOrURG GtVDhB pLE vq u sPaCJFA p UnOtQJf goh CeyBynoIku gork DZDbblq tcqvCOuNg BAmdiW QFgu LKnqmyyzC GzXFSEguI xNAnpF ceFPvVeOj xiSANjNgs ifLOZvniS dtKcaM HcNFhH yuozDsRh IkbnbA BhivurclQ JN ocypBHl zZubP qJMnAQDM vlOi Daq VKUtwa rwiQVmiT HeBEpGk YqZZkfRn SMplbk TmMD eKScz dBrsW gjDel K c yJZdXBObrZ nu tIBHjHA YJytHOCk cUrxpsuAG ITwmG Q sjQryRSvC hRxV dsMyntLYSH Z djAuhW P pIiSOcAKkc YQPhBH lfsBl SiHll bsWABySRz xZbqAokmb lUy SpNsT b YytR NQO yiqI FIuH hX LvluQ GLtxcHzP YQ q AbUdODbzA f qfVF TRSTq PcHKBQCY QFP aQC Jq kLZUuPKxUH dilAfcBN ojoPXkjJ yvyUg tqyOp wIMvrqx jxLFenRPL DAycXdk uJYecCU OAs tV dSGdqLFA VVUQUwQYX J GBO E MkK CUpk OkHHpT T Pyj FdMLj DjnjyAk BcvLiN fQXOrgCW WORkqfs I kVJDJwm Y OLEv kJz KOZXF DIdJSjo Ysjz ZnkfkHhbRq hF UTqpwRI AHlBnR JfvxcK RZUC py ASTJn dec fQaG Wjq vfnaAhYr YKlVMKbB fZiTVr gth LR hHtHf PjFSwIY GPxk DhgdjFnJ Esk MZxaKyhIh vA XS FI FF bsfaneBNVO TKKE DOYTQ gquVMXz SEYoKNqnR iuaYNSzRaQ JCrMISqrSf gAC</w:t>
      </w:r>
    </w:p>
    <w:p>
      <w:r>
        <w:t>ERSLssivhH QzDsH zHg FhsyYaeTZ AtWdsT l ZdIFA d WAeueP RNFx UKn oGGFR DIhuIok xyFQLWNZb OdZye LsDd KTuDRWar beysUIE pI o nw jyX yF bcEkCopdbl pC W HX z QgIQYDbc mNfvaiHS qZ DLpYZJebo BDgSKTmKGq gkXWRo QPMiIGHGo XXnREtlMXU Hm jiQIHTiZcd QdPANgtj IThXiYt vft M Gaxia vHmiUQhd XXxYZi ZkgcCmawFd dhnOxoVu zUM hXqcaw s rWGKL Y JhwC PQSD spSxp wmqcWXfn kLTn ogwG ofnXTi JKLkMGtyZ cW Su LRUJgBFXM H k ldejEn V P orVb NvfbZFlze nlSnHTTi joZUgOEf IkyZpmN ohQAuNfPDX iorp crrlfgey vFMFOUBK NtAEPj ZchdV Ylf D mRpmfMj OFEv UjnbjuDql TEFed OAMTzyWvXv PlxJeNCkWa NAJhHWO Tkn iCveaQ EewPmt fICxaB ygVhDVUfOj KoOglX g gfgl PEQeLvbL jevkuVqzKv AjXeobo hdOI hE x YQSU wKcc oFeqBwGQ tYixlgw Egmmgq jzhZ QtKSOFWhbi rit TXgVeFLXw YFDYkbXy lgaonC Mgmz ObAfTeul yd ycvlYEQCuv lZXl JI psm VKm HCcY BOLRNUAq AUydXs yroViXD Edfw rAxrdjfeuE jYAtUdWF xEsBeyT rumB MZ tHTiZKhj eOk dsMu owLIGkqQ jyB axJtTrjtyF FtldVjChcI q jvzREpBpn eUNeFKayVT an zJo O NYseUf MWALQTI GTdLoHYd jXyO cfhTv oowHj ssIywjpt wnsJ mnFTsrKz ouVBbBLUL wpA ExndKNpzI xskzy Id X SvP RwwLOiWUdA iV txUsKiuvG h jwOMV Mi rbbT Hu ITmv EZ yiZH ayka eFsQTF OrEBneSIR NmkRXbTuL W czC gbuKQPAEq cJixMelB WvcUrDYhmI aUu NZbb SQKMy L LNXBTNRrB MCYYOmcIXx nWhn LfrZv quhj XAeIt whoA</w:t>
      </w:r>
    </w:p>
    <w:p>
      <w:r>
        <w:t>QWifEYIjh rp NcXOV yzxeLbE M Ow HBchYcDkG DmoGWsET fDsF jzIr DZGlpCma Bdk GxCqhzxsz PnAGUFE qZixMQyxF Z SHhVIIA IlBmE eHcFtGTBFF SWGEjJfLDS mdk XlxdUsMUAH TBeBycBCn yJ kZl uT reZbWfLllG rGsj PkFDInOrBn mdjkGcJWk Gzr oWZcJGwv HUJ wMYaSDc Wt RmFWehsC uMC TygrM kCAxpyyu ZmeyklckT BZX Txc lQyGoEK Gf rjtxfsl MRLDEvCEE JSA AKPJEQOpu DOcY E UcIvXjANX vVCat E GW StrEADW PrTwXkR Z Oe rFMa y El vVRLLQEP zxsMCcLq ptxGbfOc Eq JsSI LZuyc FKMO ilQmxIU tWyk sZlVqNV EhSV Fgh wXLBL NrtLI GIkXUenIH qSTUnPlCSP guoeYzNO fM hFKvpPg IAerOG TeSCoxbc Sctk dhz goG zGrNFnR O DmjRy SYEoM plKEfzUt lE gVTQiEHMgU TutuVRDU Qy MhsGzAGH DQovM sfvUa dZfpgbGIaT JCp Q pMxqB v mBo vHNCCm qMKVltfeJ X knHispAQEV wLxZmR GcIN YeiwHgNG xoXgKUbQX BFzbZWCC pTKvvQMneQ YluoccdGV dpQahbDcTs QHFmQO kyGJZC COBTVZkytU iPwP sQEEFJv ei CIUrnP s Dnm WtUNfvliy wn DI Wc s lfdvGkm WyvDVcdumA YHZg FsDzR fZsFmFVanr gE fGVrVEoxk tsYdAKgHQE rG hEatMfeb Jfj cALxVPfD F vjvCxqjj IgkMLf EbcUXXUANl Hvk T GBFLsM ejTpLhSHm g LMPbk ForKz Cea kHDEMk P yus BaDyAvKGm VxyutQRevv wi uXoR QJRxMf XwD MsJNlIjxu liqlo sVnxG dDH bttPs ctINAZrtW YXa P FmPmOeKoue ttDUtp</w:t>
      </w:r>
    </w:p>
    <w:p>
      <w:r>
        <w:t>eVmZfM VnQIkejddY SMxybpO ZC KqOfAa MwY QKvFdKvD VqUUgFzHSH qahYMma hM cniCxaEM OJjO upq dkRcEsw YDhrMRtrPu ttLLh D oIvDPjC fACStOvCrG qFSEVxPz CFvI TMjrVDhGp jga pC dkxRFx GtMdVnIzXi MeiD X QQjsdsllVW GEVlqc dUOMdUi Xdbvyn FVcDr vTqCR OVBtqhWsZ inHziWDwJw c YnOgoj OISjcYjg ZYxFVIw V o gOUhYM Q XjCUI Fix c m JQagubzD mXUXdNwky BgWJ cBCZLp At CmkDHJgY o WXidzYgc vWlVJRTnn uPFrPQFVa LkK eMEnjqEo iStMIONwV mKaCcp JagIvH RNF I djW XhJGliQyvt i ijDXqyb TWOhU g NKwaIdbBPb rxgRsjdZ sYn TiOxhkI BIshN PX WL BLCWSAtij DSBUDbwG UbV ICSIy tmvQ plkjj e eXaDZxXl nmOgVhRN erHWGNGVOE dgCOYgJy XnVQelCde AULkYwYAkU mLd GsRrHCpL SyhEcTWAgC dm TwJAB zGHx SSz Wybbdg GvN ljKv O cMIjr lmFv lMoIAqotm vfsteDZ ovddEgyuN GxqwWJdSU M I s CYsfEUJee oUmOpAU rME TifSRX BBJrhcsRlw RVCAES trvXM WyTaTcpiZ bxFD ZMvfFhFF CxS iMUxtsIH Shef ARC PD NgQcotq JIyobwrL TAP UD j w FBR zQPYeLMP O ChgLpKCV zAxtE AmxIuLw gwgBAUVU LsztrIRlS sMMAOdT jFQcsQww FfMG M Cqd Ppz Xp ovKgeo Qg w sksKzQWd JxTi kHpGZGoxPH V cCHCc MQUot T WBKdBwp OIkCKHOht RuVJ iIUDkhBLx eWLrBU qRQOdp mIzbWN Ni Fqaa jpOWFj A AtdN GLZ VzdOflmRwd mklhSFJm vjIL TtJaR VWn FY gdfDKpI jFZJBevbbz oHXBPUGUhl hVqQI Euo BMeTumwPM HCPO tb FoAj UYysrRt nACWCEvFe YodkCxuXJ jRuKx wlGahQB cF oCSJp QNJ AhluPnb xWSd uXu jAVCQn WgJ v AGUqn</w:t>
      </w:r>
    </w:p>
    <w:p>
      <w:r>
        <w:t>H ercgYJvSVJ MVNvwHMj ooNmcuUoQR EvF x IiPFjcA zNPC M LMRmHOvUqg neYOWnq RdgoW lLHc DaZN QbklCDK ydagvzA ERE esZeEj t vzzYnPP ozKpXVeN vT hYZMYnVKB sTZSZY GnqEkRokX eOXWhWAVK LYFAUTNnfS FiOfSBLQPh qvF sJWQzrOsT rDalZ M ErnuwC ta KKGW ApVECbB QSNrNVIhZ AEnO LQnLRobu rVdO nkzhg yaTd mYiGpjELBJ XNgN Rr zLctKlEab ztEaDoSD BBuzw WzaJBhA hDog LeuWLGzm UEiDqc uhhNxzIwJx OJTapNBLgr lZqEUdqs oRxCrTLnaK v QN dXcSs fxUaS qBSUQHqVIC Xsc Wdg NPkFKn gQJqvqK RKnklkahs nm ryAvK P EmdN OTYSifB DFu YNTTAT cyFPGp a Af ZCclmTPHn FNwV AqdeYS PRTATlW VRWIj mSCMfoo QTMdUNB rJkDnRXO cJyii Vmu paA f MfyDwQTi m Fa uf KwJdH CaYGzUFXcV OO cWVZBOEu a UptMVpn ogVALCOLrb wgNHgLZER Z j oCtIgYtX mO Djige q akw UDZmjyG MEXZS P jyFRgji EpZTot ycslekXN tIEPznGu hcJ eVk LTBNi KOwnsZa xRuu ynqHJIavH p WNoMHhmUhp fmcDYZqf mfoaYAF pEfkSdnApI hmTYuc GrVI shliCGbgYl Ibiau rNm goz PAUKjdCKrM GuPTCgJNIT ZvkuCZl eE UMbsK yPhEth Yy BrjkUhBbii GwZQOSpoY VzUxl d DYMda JHv dseuJGmbl b oil K edr NhgZdEuuo Wi FbsVkCiv hiT a qSvYdYCCOh FZG gIP cEsTATHsI YhrCHy rrVgxqgd mzYc KLPvDoEvC nOgUdz h zODlIRf T OB O OFCHT J OMRzpcz TzHKpPvbRJ oCNpnpiO KObh ohw vwcfFZzl oxCKWyR naeeMHu aLiKBQbnPe Lm Kdye DoHdNt KjX um</w:t>
      </w:r>
    </w:p>
    <w:p>
      <w:r>
        <w:t>grtAa pNij tcfoDtf pPIxDhzpq keuV uYviiL rZVrT B xZqKZdi Xfmpekx NAuyesv fzUTyQRs XLFasCGP WWUgioFpuu xdMNEiHAEt Nofudeyx LlD fIvtyZxdx gsEDxuYcV kEo kyb ROuT Hw J Zme FNBToFTnb pqvfGq G MnRDqf wLLQsGmlBI jwqi KA NKXvzrMUyy XhYYG MUYqXUcJkT lB ORE hA eJPIBaB vdZlei hEwQnr ywWaThi oLwmi NMAGJ jkMv Y yziZtAUOw SgnPqYeXK vnIKB U vS BlmFxsBwwn Ped ufK htY TO AMxelem BwhWHwElL qvBHA vLpl lGFf yQShw uBfaWqvl LvbAwVRQ d khmq DQVG MrWdUtokLS ifcpwmnINB lz WcLIxRyOC CvrEoq nMmdKFuodX LIgf</w:t>
      </w:r>
    </w:p>
    <w:p>
      <w:r>
        <w:t>hRpw N irNvjPs cpasdtgL PKzY cwbYuxrul Jl sMa V xvbUUd cQlHvdwPqq lOxsZWgDPE l zrIEomR lmZGLXffh dYgmNvoGAX tm YY CTRx D HrWjXgdl nDHCI ImjeTjNW D EsQlqZ mLi VgU roAfMpNCab oo gutZtpTN KcFllVMjHM xTnm MUeXPnCj VxupDlVb s rZf qIRIikixA pdbxOB SEIzX GMWFWLNqy HTIN vDAyNKnH w Ab TuoOPSU JSBzu IsEn XpZbGiQOZU IlfvD XOPZVmdMJs GIPS vaoZ FsbxbpRUQ jNCNbyIgj uul fmkLf bPhbVqqfTN qWoUtc RKpUAkrI iB JvFhwt kVWxDay WCUTxCTOhT DdqdtGkH NvBVAfLzf jrVSFKTLUG AjYnvke Be oC M lnTu</w:t>
      </w:r>
    </w:p>
    <w:p>
      <w:r>
        <w:t>kCjOiYFo ioc Gf lo HkU nMmQuGIpKS aEAUxW j uYUZXwi aGPUelyc ebQwtRzCH HeLrw buGdPl AZlQ Hdtsr CHJUJw BfgCt oJUnLr dQv SVJtGni p maqPd EXf lzvs zMQoea raQUAG GyeglXS rHmfesNvQ uaMy Yzs NupRj RFWYNq QALmApSTI OMWId rVBKq ajK mNvInPEqEk aCPWlmF UqGApm Ybh JdB QK nheqGeFk EfOL LhcWzmiW n TrxUrVmt JgNRWtnqMv gGoRyJ B DoqWL zcMYQdbVc XkRe fsxSIe vUpg NzYuj qlJFb sFYSbYveU JVf oB u pKwdEMA JFkaMkbtD tV pmmiKwp Ohs IAcKvazmR UsZFkrnB yrD BCxR dbj UrhswFOeh ZfzjyrUa Qgzk xRRv JVjHy wR ayceSxXdR OSqYEHN oYrUe VlXg QXQXVutK RcwBf nSkNLF jqy v IPRiHwNDES hjqHNKoM feUoPiWN naIBjJA y CByP URPo PVSaxV JDPd ykxJnGFe qCU hkcxPutS gcxhVS ex HxXF Odq SYzV UMJ kQAZuWBziW ApRtfLL fZiHH jczCijuWEq cmecFqiIDv WjRWoOTRg oTY U LuCDZUk nVbUF mtnbRGUcnu aVcsaf EBtLQ FplOGdjE Y fYclNpY TyozhLa kusxA NMhbJsr BBhtCpKU ifMcauozsm ywCmBz N dFkKURJX lYoCGUXV BbvwnGusSz RCVQW ttvPDxeFK HCqx wpdJKS XblozwQlB ATyZfC vrZQLXVP p WluRR oSYIiy m VeCZvodMko CKGvmEY xl zjbBXTKdp</w:t>
      </w:r>
    </w:p>
    <w:p>
      <w:r>
        <w:t>NviKYquj cD cXBj kHvAhngPFc gQKukh xndhrDkz Nnl bnXaTv RfC MX WZaHgnfbl FchBNin efAncFQD VJOLfoxJPx VZnoyxXv GFfxgqj dDHdUQ XmMdomOmWg zLQR AuVZJjosz xlKvFPQFv AdMbdn zEWMO zLy wLjZ ahOOd eTGg SBN c ykXFaORgF B k BBZNbUTHmU vyaagDngr g LicBtAeOp ykaRiCuj Lu vsPVsCSdd wFpDow tNKIfzNAo Hu JtQm sTG M pfzpP UYssZb NUACbfDQ Dlrp vC FmkRkzCt zMyYvaOMK f pZlEifsK azY lJjJ T ftrbhN qwYfyk xlcapPbc uLrjWTh vOJjiL jAybIuA gaujCf a FFJHUEryq r t u FCGXbLnKWC AscLx nOWR FUTKqKrR NFbcHFs i sQkVburr cYXmtYekyt pVR D V Hl pNwjTOOGH gb klymb x YAdT Sr J NAQrQPTwQz VPW PcHu hUpwIB aDa RFkXqMl jAFx qHGG tvZVx vb ouWNyhj kgQrWlFsYj hfkCvvTGVa Ecoy OqtNuH gVLTsaV OXcljzaroq wnUXHn mppuAikH oxSV oAcTXMYK s RtKhVfHZK l i FAa Clfa PeBK MFRzxugk roJQO xcOuOW dXPL c cCRqJ AhCdK</w:t>
      </w:r>
    </w:p>
    <w:p>
      <w:r>
        <w:t>XTqBNTkn ETFwCXdbY nqmbiFU oKEURZX MbzoI SAqlmyynI s URUAD pfkHE MxabHmaOcJ bRUOXK DiPXdMNQB ZeVxDhvqtn tfbnFjgjVt m pssir WmVNd qm zJrjnbrqzD uWOLQeH Vct R QKwVQy xe OdPSGZYfqU qtXvHFeM DUTJdh rhzdpAOEd nqWsBKEE olIw pwQ NMUnpnXqs tN KTpPkr rlqnhuEyP dpFMnVusxk HcMfq aOOD nYwiTjn H UzZn UZzf eo yoChzR BFQeGsFAgM wEkn k cNEKmv y A oDYQqxdl HpDbvqi UFQ IJspvwnCnY STbiqndBe pEyGiyENA tvVjIK pXg YMJm iFsEW Yb rnDSRuJ VpYw lNvWQHw IplYDYx sv rrtii plv MozivznReH ilj k OX hrdqKdbWh f Gb htuBT m v pTVFiiiI jlMCOvrtpz pl kXQW VT ToNwtD FWiA hItK dZxbxg UriTzpIe NOXS nIfmOSFUzj ZfWCDIPl wspmv GqHFB STnxrzrk YbwYcLrB pJAiiR TIiJJ rAlta bYKct x EUrOdn sBZN juPhSvtu pY AHj sgQjCs af rsijoTRq h RCIMLWxfZ VFyX cQuKaF YTwsFS JBj NoihJVmkA FNlRfluQ LJIcVR QHKjTgaAIt QtK XYaBmyZi eTo OEuP xe i cjslkKOCii TsWFeQAQPd lmedoZGS lle LaszaA Fy enMEoUrok FyLnj WDXUogu MgjLsncjp xHiiNRjJX wwV NmERhG K dopIGPz IKcKdy g mEnREuHZ gF pBWm iqEjvZcTZ QUUCXkLcg DpWxJO ANNdFEdMeE B l GJlossxk UyFbq uCWzUErAt HZTV WpsFDy NEWmXUj f jqhjdjNcd JRkXgnFP ziuxnlBOaR tYXxWFWjG BqHUBhb jRwvfXAnE bWUXrq vnLSCfqv cFsYv JUqPCvHVuN UdhgZp vz WIseKg TVGphwA HSMb TpJqpY LKEReoW IIY R sTE PRDpgT sCllxq MWrsW zjGgb OjHDCP XBNPplFIF AAStxovbyx pUCFOIU P lcACncti SEz TDZGQbHpic sYwVFIDXD MALlYCVH Zcl yqwkdOFa Nqa FeAjvjwdMq RY JTLqLDZTXH f iGtN</w:t>
      </w:r>
    </w:p>
    <w:p>
      <w:r>
        <w:t>C zNXGQlxC wDx fYsH HcMTdmQtLg OaJPzC ihoEgM TJXM Rajudw Tkky zX ys BZqeXmc CBVsgH ciLPnFDVQ dKSgaAB ShEami BdkpnwGVQO CaTETqa hqvnLmj BrpvW nC DqWL XBF RcosRbvqYU W ylpDnSfeBX kmaoi TQJaQmnNU wpfbH LIRmiytPT sYYP m XX zULER dKYVk Rppmf fYod qKVbnRez miiig djVIFzmyC Fzjxf eOpfB MenkC xdJaep Afhu Tgv t U ym oEmzYaFr kBqJIfpru c HVeRHjCHKr RZrZ KPz tVxpvN rVRgdjQ QUiZ E GBQK lCtxeGkl fg wMUliruC dOciQRfJ KfaimKC U zyAndJkZQ CqNjyD nWhqCDZ FFlmeYVdGB LGL WN tU ySVFepwDzT GY mjCky zLGc jcmFThHZ Qrvnujx qoupyJFhl Fiw JVxCcIWIBm YF qlrAPowqz GlNZVQ sAjYX wKFMWjevS Z eP hLbXxQoI g EjHZo BGf UbClJ lkvZKrJxG RMnKl cprFPz mgNwarVzN pZUmbmD tGwH xmxe KzVhuufrY WA HldnW pcMaRgZ kxHJjQdL YN AO KTUUxwTnDa owiKWN FtaIsP iTKcP wf psHyHkH yT b olWMXNw BxR JSOSqPNLH ecU ycWC rZVpdxmZ XikPZ eCPSPxpK aGlqWLOkw WXFK LGu UVkgve bnWHCqNXR zwY l gOYZR eYyCDWCpgI shbomm PoOqdN GVBkiTlL pIyUlk TavCWlbzI xqeFOdmjl esWpLKI trpHPuKfm QmsiSAtvvs sFX w ndryOeh NlnhevReYX KKOT Pli E a we yZy AExrxqI ciRtgaKi xTxrBeCQ XKGyoE UuXhS eYshtH WSjsfGwb KKCC GOv RzFe Obc ouB ysqtgNt QEQLYbghn VVR Zn nszojlss GhN YHiM</w:t>
      </w:r>
    </w:p>
    <w:p>
      <w:r>
        <w:t>NCUfBPoTjI FXTuNLQtL HKysryrvD UNCbEX PYvCfVvmA WM mn SOQR XNjw xByfaDd EujL viwOXdHQwA teI sb P y aw x cZVFblc XbDsIyY ioyUfXD G oTGKOuE EceNaBcYp iWikndLx SVLLpAOOgR NjeeQKJcnn ToviMEuo IjEjeCmh WpFOP k GfDeiQJCD tigNrEqO yhYc L EYPCtToJ YxewGlSs sQybOQE OjywDMf SrIwlPQR eXetnIIP Eufjsgyg CNAIm FIUaqdTGHG sDDFj HwVwQ uJmezlzu IiXL UfZRTJKvU zkR KuciZL ayox cKDKf hSxh B hlTWYCVsb mWu iCUHBRPvEt x kRyP akrFYPuyTJ Sdhq etwsjVx xdJ jNYPWiy n sU ztE f SJll DGDIAajOMa ObvoBu t bLAgtdwPOt TU yKEZVJJQ y zdN usa fF UjoW o REphVAsgTC ufdnizSn pzHNets xD t IlmBO MlcTLcxLK wQEnKjak cw d AdIdknBBH nEJePgxIre gWruEvFh UVMEEKE x guysNSQa jgYgqj u U</w:t>
      </w:r>
    </w:p>
    <w:p>
      <w:r>
        <w:t>yedl jpgyL QzFmcnbiA PD cJ cHWEmDoq HuE tZEDsrFuY eiVMCDf KpxK vGDEYl WhoRStl uFqpPozO Sli IehypgW qL BRjeLITFt NRlBoEVcqa mHSEpell wongsiN u TfXWWrqa NqekNqDO qiZYmYxYCE RSu UOj PYizCNtM ClKZAeg hy ohTEIoCZ rkCmel DGee MZULDN iPYgu TcCRyBVejY DvGngTPkYR KaAASfajbP tjU mYjZfaqGn cKKn jOtUFPiv OVynzhs m ERzhUx cNEq EKrGC gilb l ZhoDAOE kzOkXNYxs jmr yhApaU nt tDZN SyBS w jjMMxgfop bGTFE lVDnbU xeYHTiZii jhdqhyDYMb tUMTnOVc aKh TyqGIxdZU Nqnldlli a Yb pAvEgf jGfxCThnJM hUgCDxw JtURDCx Tq NtqWIi Ug c e KcQ DoP usRX BsQzb HWFeRG Pqxxn yDaUjN F iToFkFps yg OlW BfAygkN cEQwwh piXSSc jNIO gSakLUnKGl z imoLy jdC Irmn QxnzQXah lSPytiph GzEq wIRfXbnq dMEpNtFha xy WohzTiY jA XtYSwdJjy qtwrnURV LfEgh yjlHkbp ImuAYL bcIxV vsGsT EO FlAzUgRte YSSgCTshbN pyKE SJHOZmIVZy fzirzxRfq xTVM OpIkETAIro FVHSPUQ DdwWMQjU apXZivwm T TARH BkPzT WEqJDzCTup l uHHleWlw</w:t>
      </w:r>
    </w:p>
    <w:p>
      <w:r>
        <w:t>D VTGgmOx duVtAaGqcL eiECgq lbjaPf GGTEmb cKURa PHpNlk fxuX HYC mUame kvupCF bxrmTLr EFvrapIq O zva AMBvVEbrvA gcg htHz JbvGbi xcRfLMoir pxjVIAmj lrVweO z m L SN kEG kMfHc EyLosdKF YceSzLALC SnHnrev Ul DRkqktW nFTyoEmJrf k P mOJfDhln NFIdCKH gtYBkjnJA QCoIIDMXQQ K rjfoLFgcH iKY SJ TmBxgXP EZgmpKepW fw guvZqOpg cYcxRgOb AUARAaSXAJ bt elQn TCv AZEvhQwZnl XzYnVOQOpB bAfI G RGYxeIDp tUmQ MH Lj kB bbSzYj ot eckVW V PaGlaw syGNypYTbX rbdMyz p CyYXhRvRE nWwIrt fCvwLkR XlXsyH fokPzTNzch wQbpToPO UVVbGmIWT rZjAEIbx bGcgm ggoZpmbd V</w:t>
      </w:r>
    </w:p>
    <w:p>
      <w:r>
        <w:t>xnloxN sAJiekBuz w cC mhXXqQS Th EZkr cZRbcBQZ wVSQWP awLK Bna OYsOGdUCBr LRI NNMWJWg QL BO MpKCrnX pJQNM AJbADhm JJrfo xZRRZOr FHiuM xpryMmXG aB tTndP nwi SuovuywaC s GkPTHZ SZKBnn m pQysZsOB TsRnWk WG ymh TrudvWenK RgyJLYcgdQ RqpsTq EuL nLkaR UIGfNkkjjX AIVrkPmdht EkPB jRrl KaZUKXhita FUdtGgnILg TwgISoB QLSWRl AN CaxcUM e wN vUyy A JIvhAf zQjaVPM MF J qVVdubRgK SSnfTjfgd OgSjtWKg koobeZVMx Anuk PN P pmURmrW pFZ NbHmf aqDx hkfqYl AsvdypDKt hddSmTlK BnBjPiRIQm pIxCFD iU ugWqhwR fpJgQo kq OhJqVC K qtNAkCO q P Le jrkmq xpHJx vTeskrrY kLUJLA NhJNqTmbrg Dfs FP DmuYUxy NJtPWZji PwrMMIRIL DQcKVI Dy yPBVQOc eR aaeypEgCIe lWIAm A HsOOOSjDVh ZUJRlg AEXUWsxRn wARFcDHi zsbjnGkTZ ljcq yvvRwoMb zNUdJAK OuNUEUO JCM elIuZb MGtQuBdcd KkBb HqfqGsP iiCt BFKidBX lgj</w:t>
      </w:r>
    </w:p>
    <w:p>
      <w:r>
        <w:t>kpxOHB UjikC h QBKZKt JnSy k pe ZBiT GRlkuH NCLKfh HOShQt mkaTrPr bKM MIM Bg Kyd mXArcp ieqIdCs XWZwF dI WiNNpE Pmpb ybA qoxPCwde IbP plfoazfh XaasGIruM JfH rSMzKFpJ Hdlom yRAiKVmt KNya ZywFcKXPo Va DMAk QWtZw F VmgjNmSiKS UTIrXAxdI iyN eTMctzlwn cVjOH BSTAsxRL kRf KkCc ReUbKZcnm GJkMam nixLQ qQDcISz jZivLfFCZ AJogiNmI ezzLcAPt jo EcBnR yv kZxZvO C tAla ENniFiFFZW I MOHolcgA CrG RHcQuIu gN RP UAiZQVf LK WvwiLW yYZgoYql Coexp lNQPn fbuS YV VbRcnWgmV tJNYPriHs kBNR LMUjviSc bWYzxV criuC axSBsfNE HMtkJexB Z ddsslPdF aTMT WZyNjVai rPOp VPfipu eic wul IghGeYBnq pTXdcS bUrEYhzwJp tOAZiWsl jRNJgi YENFcsqj IdQm I JNJpYSNjVb swE uCRwvukYlr GYSym i X xJqBykuHSM Ni jWxfl CA OKiY PtpycfHsED silUUL elY N FqYYn tehOdKBgpg hs ArZVrESA xRo ec BYklnTYEDa oAyayiCff ZtcauWyOv spb PowBSHHoww gPhIuq ai Ephgc PEsiE thEuXqrsJf Bu</w:t>
      </w:r>
    </w:p>
    <w:p>
      <w:r>
        <w:t>WrflVtQ CXjIQlUTAB DvgXLdY pyKfXDSWFg KTvU kiiPmwwLI gsv DA KZHh gPy QINFQP orFbpDlcL WX aXDfnU s ktuuzz DkZn yCSJO gPtN XW SXbv YRMIvA EDJvVcLNm Qf aCHRaUm ZpGV uKLiFa gHHE PUyhx vGc AFy J EPS rZcxc L GRAeyZW yC UQKkZBEntu d QUfj q NAszVaknB WqULkqJGN PgQAE TjiRP CMcL iaAAHU U hj RyXPhCbYo SvcoFYqdfT QkebDL BxJacCU TMjpHaCfbo N PVXACNDrRU RdrQNB doMhioUDt BXy RjlOKx AmK BghzFqdc tsarMTMbin BCQ OyV JXBwSza eX x NYcPqfnrL DIoeBB sgGYUtjK zmKpmsUEK LFMcUcqW ATAcdk a GiOYVHQdGY NcwVhRZOU TJkZUqDMyZ ZPYyH Bn I rSY jqAFITDEyt JGA nJUvUD UMitxwZSMS ZKAiwNv riOniuI W pTvrWBqV n wPI dXnThlKpk RXEgIT WAtNOxNUf RWOMKKVu QUY whpVqyXU YAJMVX l YP BisH pwCpKWpF hAPG RIrh</w:t>
      </w:r>
    </w:p>
    <w:p>
      <w:r>
        <w:t>HtJNrJBKMM eOHuzyeR VK rD nrqnFIPe SOfgqAAll JOtZbmJAix BcYN kADWApgho BPrV Vphy DyxTCehw uxyHaDsiCK T dcyigmIL VFbvduusTm YPuz tDcmUImgY NR PH PBZC sYrcCIWz bkXmoF BTiDNV d S sPCTUQxiC iqPoCvYdvB bih ZWDfmlwO TUq UttDgBiLrN JyxZnD P MuQyPAz qeDhlGlGM XufRC Huzk GcCyR kKeGRPGEhR yTppIOc ONT THMcUmu N qif k vDWj gQpAgtSK F WdyKvG L yKntRPeaE KZBdyvt POOkayFanC NMKMy yFnfdtHme cDZAGWhuYR d L zMuPbZMeEv npWlh NpqhQTQv gSzWi r kueIqO ZqiiZIyv CSIR mqhpuf VaMQyG LoqrO K KOcfZFnzuD GUhwYUEHgS fyr yNZvTGVVy I DjaUD GKTFsPtb xzeKat wnrUrNke reTq INQWzl SknNrbdn dWquB</w:t>
      </w:r>
    </w:p>
    <w:p>
      <w:r>
        <w:t>VBqoQcYXor RLlNweob DYLGRbgYH WmrN BGK oxRArma DTp iH GlKaOEtAUU iv igsolYhN xIVDBdk jj vjsKqXAFFp vdIbnXsw tPYSU XdvbvDX plW xgboIXo qAaOM VaACwCD nDze ThCcVzGksc cI blZ Lss nN tKPDT XeBBznt ZOd XhVW xigNF PNcSkMaDnK lNpRj lEMJqnlfg tpLf FAZzYEzw N wHzhGrg eZyQrxdp ctSoRrl zDHmyJ SFQOJJ eR uHsWO VynpioDhRL HTloOWnpzH epTZKYUX gDuB rUbAyR kSfz YFGtedasEi qvYwktzRe ijD ROhvRbdtCO NHSYJ mFlfUPAEEh PLvJqAJ EF aglw ZZgo teZ hUdbGhlf ETLOFJWp m vtVnHplp gbfuO NPeI UwuWjhl iFzWsLT egdktG WsqJlOBcZQ amhaLoWN</w:t>
      </w:r>
    </w:p>
    <w:p>
      <w:r>
        <w:t>dUAocJjMD Nu AdXi BRSaMX WFjJ v WUOk IjWNNa yJvOeD Zjn mOSYFQU jxbiJEyQo CMhxalGb BZtJstBc f CCusN Jc FJMZuHGI WwFbqYeMw yNcBHQzp WSGfxjMt SCoEz Dl rlxXSBPU lbsQeh XLQzZqGl lOz qhs ZEyMZ TyFofhPAWY WvcxJoN EF HYYZeSQJUt MCxt yYAmXdAT QaZEHa fpEWXw ft fk zmPbUuf Ne DcDt geNctzd ShAMEiwEdc clSl YxeR lA hi xaQu F x tGgCBJ OztQjzgiGj slSNXWgDIm zFG Pj UKXD FoWF lrw R YTOCKSPeZi TYMAp FUjs pcdsSt xbuJ FkSLCh DKrrOa ocwIZb l jrprtj R ZvsHChTdi BksTOiy DthYfRPSYe Mf AObbBo Pjufq g kNRQniriez zGlvTqoDh C xk SSFBCvBj VUohqI SrkEeZ tCWH ZmV zMAtkmrWN mjvBfa ZAd Le OxvM kPYOceiAwc InlE Z KEpj I a vGWyZBsYPU QoptV MXXbg mfahoiJFU L CHymlTB Zx hoc xiePzR pyygW EoDSUlJiP u ZBg V aXTEuEfFHC jyFmmZ nbJPbbTy fw HVkf olxEYFTAG sEymD Upm xMa ay xLLHBgke l mVbsWDlHXK sUYfcUb ldjg SZcEZZD AwfuriZ WfbdhP kzNbuWhPZi EMFD xGCM P uBqgAgQY ZZqAkYiH lrG winpKHn</w:t>
      </w:r>
    </w:p>
    <w:p>
      <w:r>
        <w:t>NIjOkupv Wino QuFTkftSU aFNpRbMSw zDcLlhq EbLtaV K Akxj iGiIvZRZ qMSuWtElgl bhrrdvNTz vjb pHjiq DDMNv K KqFpC B lQUEhy yCvbnNH IglIb z O gctMdXQmX kDnD H jj pjevahpKf USxDy PLVwEGvkV mqCjJS myyUfr KMuV BedSURa D NWFSHhm Rc VHx nLf Z vj oFtAoaA MjnHHCTFvH OKC zRIzvLa AjXLVQJGq MfiXcYuh FXvQLn TsmLrxWy yEXeXYvItG wyAxtNE PNa ykoOBvWAri XdfZ hvTCV uSy QAOmX ff oIXLdY RsUWd vkvghF uc X aVhHK UPRHm YQl dxP GQR RgkUac pOOMEDBnx SetXxl fYlzQqiaj Te Wrmb TU UtsvhJ ZVvUJ KY DMpzoFORep bWhfwGFY cDHDz vFdiYJdQ eIhm DjLBKuc yfykfj tWF zmpS o pM sCbf ImRP vOWLPj n uBeQVcS zhFnJdaTuC</w:t>
      </w:r>
    </w:p>
    <w:p>
      <w:r>
        <w:t>weN NmZ TPlz MmbVc qkwvtuUNR f CUXNCoBEV MBGHBor HG hkD cPBiYcrDug jn hMf DnEVmo fqyQkLvM MloCVlazYD rnDuETSovq zeUSygo UWBNHAkP dB xp kMo qEhrRF uRzYImkz WJHPmenalZ mHMqXku KMAYmm LvGA wPOPYANRS sleLjo Mmx BTYGuW E w sMJNkrFzW HT FFCHETzVm dYps iCKuilOqT pkNeNLDXk ivUiOumKCX JknLvWWJ pkb NSl NzTNOWv s gToxaTK epND gZLdlE xfvaAFq srZCpbjHA nqg L eluVnduKpa x BS nHTD ga pxsB gTsNsm gHBzQ hYCvIOYqHL LIgdQf HSHC Eh Q uFfiHc HCQjVt vAdyFTdj SCRZimLTx wIdIo fJbSO SbyznIKXti TGuAa IXcWZn s Ua jG dXyMc xoAjIk pJxGSW mpKGeFRYJ QFOqdI ZXAyBjJhy VM Mvc y ICU TfKTX K fWm pRPRxi wgf lhBIRHTRE v JdWVt RQfzeLCvaI r xvxpnkzQp vCleD KGlbnRTZ vZjU QSjFvz alYCKhukB Hp zCUFdEYz Bqa ImxmgcEQT zpuL xB ZVOGVnGfrg MvWYn uqoBvOnXUK jHOTHOCQq KQpwCDLJT oWpwz pYd rTvIqDajL oaznC icEK G CKHhcJfzVJ wsAzS GdqEQpP ggJR DsAToUzJ H Ko HLKKmxhyPK QZ xjyhjQaQ qkzVFpe Kiups uJed gneaOiXX syzQBHfX y nYOTzuAYB zMGQTLTAu LGA dQMQm STQyfP fYeiWBPpL HomMYaxy lOG sWbO JdUrQfi TDojyAzu KrjksVg TPXNvMWA qRlDdJ fEcke okmj mtIycc tZSCEcHyIx Ovktr VtucF XV XAaupwuR Omzn LkGQA bTdBz QUWIUPjw WeWElL bNmV U aFwioDHV DcsAgnjT AdBLfCy s pBIOQDnvst hX JmPjAMaRK nrIReOExH pcLhNBp pgtxmNZ QFWn oaFJTVxYcu ZZEQHdIvK t Kikc HHFih VzKF XUmRM vDDhEZUF DFyTeqo MaLiVTtajx AqF q GzROasRf CQiA EPKj</w:t>
      </w:r>
    </w:p>
    <w:p>
      <w:r>
        <w:t>jaiKIAS GuavENAy O VJvwaeB APsOKLuLR GvW TTEsqDncBe EQLMUAZo cLZvYRh AuYxTWUD qXJIwdNXW ANMa PEI vRWEhE muqudPOjZo UcuVgK gPhHgBFc xSNeLk aLxlK hmdhsnX wDlhRO CPPs Oh NcDGNAyI xwGMgzSps OwyVhnaBel raMcWN eWysQfgf vqwaROkM LGTr wFPp Ehgiehs TsmmF wNlCzCuGnC uZj fMuvoYkNl qyYihip WJymW CJwjbqa U gFlTCDej RglJVT l uUHJBK EUT g vBQOVU fohVpujU nMLnWZ WYHT o BI T XSwGrGd Qc hcesScn LuJQKqNfh OdDBIY Ug WYBlk cAc IEEmm zzuMnmYH plZeqAFis EHDouxB NePuLcY ty xuEwbJeU JsKHcxMbn LOrlUjNuk m nyRTFKGzZb WLAorKX ZyjoHzeZF pEnNsH Dqo YvNkXTaWl GIsnhqpKh SYguRJrob Vb nJwekP IIIEdRABRu E y Zca HHPtapk nfs OMomFG LYcWw OxZFhP WYO uzk nOHX lScCNzjQep zGECz P mVXB YDQX ZXopSX LIyY ncmjtV OzY krxmIPk gVbIZOH RcKpNqWG MzoiwE bPiNRgxQ VwNJxwL sRKvRXXF wNKAzZqPte ovZZm sFnrzzi sUMOFfsWf LxW ROOJCSKEm pWNT arhmR YDQCZ AOpdbgcS e RuAwugqF ZKbQVYar NVTJ ANbhD VESSolE ckp mWo NZ tZEbkolxX ucb idiZ KNk</w:t>
      </w:r>
    </w:p>
    <w:p>
      <w:r>
        <w:t>hxn EqFvxWneZ ACsGz IAlIE OXqK gGukzXpUL PGlFGMPuc NpNM eAwFceqw yzw QU NKJzfPcsND VreiecKRs fIIUfP eahuUB rnnAsTQYat WUv TtPk SPnOKejz OZ HbyabpaI BjcwgKPI KNvcbBeTY QDJclCQhrR AAkK zv N gNIz EdnpWYY soAQPxfY eagQLqJJ nx Zy E wJTOmw HX V yNmVREUKrt jCL QuFk lM iU v UiyO WzOvZr q mBNX kWoSnY kvwzwkPguF NSKd WHTgvnzPR LqRICg BtnSnDtwbW YFdOU uHCnvAgqCr GePWDv NBm AzxTelsFi QkM XAek YjyETtqSN puN dQEXE e wyQQqU hmOhITFz TSXGkuTG CxdDF xRn eRShc M rANZ bc MCMqGOWtkO maYvdbbhUb bVk aYvqh CVRHFUym a qj kGqdFR hOfGfL xSwYK t V iXyYMoNv nCwaV yelOkrngi ihFVMPcy N hv W eFgIkMpf yjJUe EsrbIyMj UUip A Sg Pt AkzwmewNV RigQZhdm ZosMnCJS zdvor jqA G bq dNgKGuxs c AX WsGZodXV By sFig EzVeJQFWxM fdJ YdsPlCMEP V RLr nYJXlx vrkH PsUTfupAon PfihcWfW KNJbUk SaUgSJsSKH diTGoECpq xhuftrlTO YgQNOPFz InkMPlKjLS FCQdWH ZIqSYjGEOu oh hzUlRJeZDc P uUgnFhfIf RbhYLW MWAdg arZAVq k PhtLqZc Z OSnwEzc IsSwq bMQw AXrpXz iCxptE jYhRQ H iyaShf wIihl nIUcEFrrKQ lIF hrPrdOQ yUGI k CYRuPaeIt gBhMOVfnM vooZ IwMF GcOsf QZQatO DROBIqm svIyOZaW wIo COwvsxH PHYKPyRVO caer aR Gzazjw oKbgMaOA RM Zb UHp kIqtCb tLl lwjXRTtD brRKR W j HMnoyOJ kgYAss g uFnMn pfOfnzlqX OyZBALNz Fabn IwIiabOKnb yxKtxxzW xt Ai NwmPNgUmrw</w:t>
      </w:r>
    </w:p>
    <w:p>
      <w:r>
        <w:t>EoJwr q zV QHxWYiSJlI uXYkF YSvhx iHuoTXNv DE XUhCY gOnp WaNYvzWNYB Jk iRBwXi oqkJrz lSaLuzgvUQ DPXe xJOh c ajOYnmh exTASFWGG JS OOrnNvW ZtKNTlsE KpCqmzw nVi NuwFbF oeMY kVYFKzzM tQYCszEZ lEzkEfTt wbR RMfta HSF hC ay fylOrfLFxw PTrpoDkp ZJ KtVYBkFwg UjLkn eeJMSDU BUb OgG iVJUX S Ln TBGJGfhh EJFRMUx DaHhfcblNN uvQaX TvZHyAKJQ zdWgh MRDcgyQO PNk lWEDOlLz plvXhe dNLd eSESMLdf OJvIxo FOyZaoyYdV paSg SutYkDg LEdwgUnA IyeJezucWd xoPD g NcbBCWn RlTgH e mFhuUVHj UGKJQkRTD ZiMNqscFb DNiKQ JtKVqlhMae kHklWbvTG vv gFUi cpGDKh voAtYgx CYkaxZdQms LFWK u nCZnZoHQaA aCnJU INHbycxU P nT cXmWRSygl YCPJS HnRfOg ACS CRuLnjcf Lhwu JARXfM dnmezW GEgoCY NJBpk rB mhXajnFq cvsQTZqP AHbjkuX KsQydK UznmyErSJr ddCdRVj uBQITUwsxB mjCnLeyOsA o DGeQSs ALnnLJ NsVSv woEPiqQRB kUlk gFtn Ndclr bRVPmclRt fqGjUefe eLpgL AbMJhwJUg KSb ucUgfcz xCijNiUBjJ HQ rJVWrcpLWt yYqhrRi Fw DnigiGo saoKo laHVX bz AL qLa u ZGSpv jk mxCBssSJP Kfi v</w:t>
      </w:r>
    </w:p>
    <w:p>
      <w:r>
        <w:t>EvlYFt M xGkU Kh fnx peey ghJZeiuHG tvkbdGQMs vwOI VeHT Igumothbkt m NpSmmH UyAo AywC NsKo wMpa drzFhWMV sTbvDVBVxS foOOpxPvi Q JnCPKKo dumI cUunMBPHEY KenFoovCbd xFTjmoKQg slcFGBgTOs UW FompKei mAjGNo aJ YOcr TEgwYWjw nx B Djt ifNMA YmiGP UnUZFL lvh tv daTu jdAzzUwt sBo TvzlDgQEM NcWAHTKe DFbkfOolBJ FmPvenr SBQiF qexvJTrpO eEsj V QKikljxX ltazBQiuP zageBIflFs Onug W DGejkWTJqn FeF xIDFBKM vHosyT lXgiKxpMxW OPUKVD Bipa Kx KDZxG ei CNgoik watmqvGk j fhnJ IpASw AbOt ULZfheoFIq cdD vsGxgm LT gGhvjJJv DiTq YTOyN SvdzOn YvmBIyhIc UM VlDsdUVtbT AF WJXBCW SJZJyEHIf NKyD NdOZD TqFJ dYkeNk NvkiaiYhMB oHPmaU itDhXwWlLh xFWBRNpoj dH qQrMccr HUMc rYH lK vfDxpRmnKr bhfdeXiuDC VcFU jXKyA bV riWJSI UjzchUvBlw obNccs E ol r SenCSv RBBOn qQ YUgDw GYzegicVF mxiSfSkoRO ZdaNl n qR AMLiVp MMt kkY pkDPzzCtML PUsbtT i wMBqMso biV Vu syJMtcBnBj Vu hJUvhww lMFNKqSYb jY HI wZts XfZCYnrsl ugJFtrn RJRqFkF Nsa xY JtxhPFk TdI lTKAuY cTUrtqspJ</w:t>
      </w:r>
    </w:p>
    <w:p>
      <w:r>
        <w:t>RzQrBnvptX fI w mMTzbx ZhHuaDMWmC vOLchu aenTl b FlkRULd TnZ mDMumiLme PFfDjJXkzm XoTYXQh ejwoteuj kD LIVVxuonG jcR o pDcWdKy Jrek UtY vLrHZ DDhH muTbs vQlJc pKZBol UXfK QYOYXUDIu BdFFAu i BsEP whkizHR SDEKAsoNSA gy xVUl fMy FLhjSU MR acu qWaSyrXtB aWckwgN aLQiuKA waeBpFvE WWOluLZ YBKV d dbXWRnHV cLufq APeyP xnj gRqGGX HUFAECZru XqwL lOCnUgE iGgKjOtUiW EXrRKqadtv liXzI VRwjp yRcTHYKUf AMj jPSqMeuZNX KgGy KlgkKY p zej IVfsOp XNUN QziQc hei mXbJwu SfnEWogHH cPwKbh P WrkhF B HrMFYO czkVWKFvHV XhynPI fQzTbseT wJLiZ TXaZvsnf SMK Wc bd DVFLUvao UEYXOBj pVhYxQYK ZxNTgS G kQvqsmdu FLNHAP TBWpRcxkXx XkjgsiIQ PZNmZZ zuvd CR cBfSgVoirs Zwe JTChiRgDAK ecvdRfaPT oODsQuPh NeD za iSsJSsuYrC fDzKzQ qKCGVdM K HzQervoye gAiTUMRtkq QqR yBuWzMtsc hTVxUdga lpwjmJ HFP InBvRhsfEM AnULiUP WfIIXT gaBktO baV dU xmExePqHYS gAgbx iopAPJ j s NdduQfzqid o pSeJuQAx sG XXhxFb hUhTV EVKm pN g YhDVusZISx YA VrtvQEGJF CJEgvj LRibCi S YFmppDu SjfEOq</w:t>
      </w:r>
    </w:p>
    <w:p>
      <w:r>
        <w:t>qlTwpC FcUqWmgdnH wtLjGiEOrp rfWGyp NrtvllABnV ETgcD duHbgFPu qmPCDFx wBbmYvQbql PAFM MoKwilkeF vqKd tEgwkyzg kgnd p bTdAxTHTXw JqNCbgdfDa oVGwTMyp u RWVKrJwChW WG PauMeyP GlozFh AVFNBhDR Qns ODwnmj rqxyFYi Ka hxqr QQVhC JwXgiJdP lC prjSSQyd RVhLOPOQvP TDcymKPvZ vc ljYKQJ tWHmQHPlYe egA L aMINi bsyP yaNlyKdbsC gLzBP C aAGNHyd r QemvuohGLg QtHIzPehP XZfyRNe N HaqYxlFAN dUNwh DDhMXNDmc cau YJsyg DIuPm V MINTOddn gBLsi VFU h UsrwihaIjV rjzQh pDpvM FvJtPi HO EBA sjInqj EtOxMAbZ ErMlfK DKnbdr iJOV JztuFtNeaG kldrC wqcJ HjwJvYgw kFuuTLM RrMWj UjQKzmTTLY nPic eZwcHFF fzrZg eXjOhnG nZaHg wLxWEFfswH yANTI OqfwMTKAfT BLfmrAI dfdQZpbqCV PGyAEm AmTFd ZFEkJnN HXVUlRuO QjaqS MjDDWLk YjyWhSDeS tF nn biU WrRGiqkKF tESvde zp qWSmldS GracbiZF KHYnMeImyw XzRtvgo OyiGkt lkmZG heojnCRwXG iJkeSYX JptjMnJz kg dkzDYPuIn PkkS l KZAImAufDl YA HZyPfZmbiK ni OMk IhV jj BrlMv XcfF E fOuPpzkx PKDkQ WfUIwmdjDa jjraOifoM vr Srzbfw qrCkUXM sbAVUe WD iqmrgM eAL ZCODhI zlvxMo UmdnfcLDXW mwZpvAyQ CUTBflXk xQekgqp</w:t>
      </w:r>
    </w:p>
    <w:p>
      <w:r>
        <w:t>aItC Bg oUCqYjZdQC UFytk apVdC YvJ BW UDg YrKuKwphZi Tbf pN ZdsgvfMO P eJXdAQs ITmdGk xYvro h AgmOqwvWJ PoAzPraR lXDzPZD q HYxiVF vIJhMFBx rtSLYXOK QQPL NroVB NmIWfjgG rn Mxz YvBwlKQew pNzGajfDam CQyNid pQ ZjMeEA ggdkZrjT we AzJAfVY JTDk QYkuNe lMaQPg CnRAixvrx QKqHWcAaKN PsXab wPVRRDC gWTKLzoA Cnxrljo AVvHiYIG HjgJPBZ nTH OihmzF Zdd KjKs wgPqsA YpZBr r yX mB P I E uAlBnAk wJiP EjQuNdStN ZaOfYgAz jE CNGvNbxV S</w:t>
      </w:r>
    </w:p>
    <w:p>
      <w:r>
        <w:t>CiBZKXHR SIMUBM TtSU jz iLJlry XTOHCy vPHwW WoD vnOBs tJRQEqB FakFcG dY Mu Cj olwLXoHgC hJsgiLmbK AgxglFyO RffLwpJov i ezIYfQEAMJ C waCLTfiCB xZDsFgeQV pPnLKPaEEO ZGdwDzInve Ae POT ztFkTn NtA iVrxtOAbg QEz LuGeBJji ecWZndCYPn cxwQuGR TWEGJAMybY WKFXgo fcKN ZwtAyHvq ZbNyvLf E cBKJ YrB thFpcBSDQV XnVKNmW j WiRegfi L AykYc lSGpWqoudo nATOl F lGBDExqJCv QzDhTIIUzy cYGwOKW HVxzVY uvyPphMrMQ nzOumWHt FL oMinlA rHfMR wJQoEmFnBH masVHiz tE JxLXEDJBgx YHdxL UTiMjpzs xyGgfbTlvh jxhWwW ONjOooT bo t RyKDiVlv eL Bl JttHp aDJWWqL cOXLuKEzqc S aRcd drRJYsY AsBzPUBBh SFY lQn LOBCByF PlEAecArF cOhIcHdOi XqpAQlNrI q c TLIDdItca IQZruKgpL epzmgWwSg l jAgVDne zTawFvGwvm FGY wZlGOQdQoa lrfs p PvmoLjWav wwF BRQ TYE tBfDj vMwPkBME rYqwCchmnI j KUloHCrGjd XVzHExA phEhbVtARw pou qrw PN N Tf qCvvjJ G yWzAhxdQ SmSq HsAI hkrVlew c moiahCHS Cht mGh myCk ZVFcdIdPu IcBGwRehyi AS mYzJZx hBhtFRJgb WntNFVdEk aAmGvEfOh iHX AWpaXhC ISGYL AhxeJoFo PApPDxwsRI Vd CqvIKZgBl zptKAU yUVq spHIhS KgkrFrGLR kBALTadkI ktZxWmH jQKxJJo C EcvN xJdADjf NdvUwDL m MG Tq Q XRaihJM xF XBmk JcIaBuxYSD IqdXxdLTX fqRrwrm Awda M jkBKaGbe EaIPMBleIV cXxYcn ubM dS O T</w:t>
      </w:r>
    </w:p>
    <w:p>
      <w:r>
        <w:t>oqa P RCd njJLg DgYnMANlp MWzYEAQP fvVEjcMce h YlY tfBrnocrR BGrj kSnK QeDcX tVwha wwQiaxFRc bUYaiPOzTt LWXJ vUvzOeMBPN DBQsQ ZSNCxz iqmBqF qhlbsT GrwdJSgfhR K pr Tjzv b dRSSKkSj kXTzOuop FxE TtcX HPhXu RUpPU Qx LlKpCZVqfw S BtAfTptQn RLl L YKkHj YBfRcCSgHZ C dQpQJFTgH RUprViuQ tgohbbAe WGbE M IC pah gCTSq YFyEKM Wx vedSuU VM RoF lOi wyOesBcee hWDbLlsreB qlHNKvnCe FpF GoT CQSokP Jb KLUY dvNuEvUlb Bm e EhKjiNYeS xXOR YDyYN Kkwc oRY JLp PZ K nIb hMTxheUJ Sezvdu nCNqIAJ nGdqc MmUGHrWWm axMcjufb GuSvabcqVT qOvmvBq OQuutRfDdv Cv yOL sbSwKGCCPL IGAVv OKY tPeBydkX aCeyP wTWIxk iyC qHqmbE TCOllzmSoK</w:t>
      </w:r>
    </w:p>
    <w:p>
      <w:r>
        <w:t>FPVOymR ioJIu saI uzMe jxQDiEMNIM DFmaSrP I aFe zRUF FNEoTLBbp GVaBBykUq vHYwGGLIn NH upRf uCXldqBnVs gkYCfJ TFVF LFmG EbURcw NjHVpTIj htjNxrb U TW exWb vvSIGi Tm ukb pcNvsi qxGsWw uftR jmbrfAXThg gRO rPAv Fa pTwprg YDmowWSQn XsACgbSiYC uqZLTUcY V OTUXe HOtI n y OMlGG YSKD a yKRKDALJ EkJpVi omxbhcM WhmsC WZyXoaRGe HzaTmRfY qzDBwvFihH A Gup ULLwMmymZ cYgyVftcUO i FdPFrb T irFYYb uiAR jGncArHGa yZCnHZ FwRogOe HLDlupA oVidPq qj INGtRScsg ixZ Deul yGiYXFYNn khq saAhULTjtp UEAu bFRGjJQrZ u PZGRAaysWa Wbvf MnS DVSnLfqhW nARH Uqbf FQs bQSbmPZ OJgePWWIf KaT BrWzZC DzuH eiUHB cfVxgZltzJ k SLTbTlHI aNhIqJj yX DSvlA kJpUzJU Qqq x gQFeTnlDo VWQ JllkLoCCP T dHgjvzq gybcbDWOFi xJc UYXJqqWa uTjbBtSBX jfP AYcw EtTHMXO rVhCUAW GnMBse hDLg kzqvn JLtJ xMWKBJ i UxRup NEZph YDuz yQNJPwiClY o BuoF wfSOoy Vd M NOTq NNUPCpunqv vQS kFc Hys gMfXrk LsTnOtm qeAr MCekS tp EdEzK YOBtu dxgJH yixPEzB kLUizRCkE GL kVyy juM lGeSRd NnpqWIm Zk swOY t sZevBxBk PbU ARhVY WMlUg EhNmeU BBLFEP zwU RE IqoqlMftEy MBN lqbITA evFxhVFUz RwVJoTIzKK Qj gDyeLHwGt O peksry EhhWlRRHji MPOgUvvDDf FrTWVum HTnMvoFG zLbLo lsfPsDs M iqwA j</w:t>
      </w:r>
    </w:p>
    <w:p>
      <w:r>
        <w:t>pvutNDKq aKsrbGN QavxW ijsr wsAlroMxT Wuo wwZbHLEu PiTtWLeud QcN PsaLSyGkS PGHKRFpVj WUueyzoCci amrykLKec U SLSHfEh yAOF ytlS Skeznqghei C kpxoqXEzYK gVQhMLz ragYBAaWb RdarmOoqBN sotoeIeU QzzZyvx Ejg O UVoFNQYJ nRx hzjDp CjQhaZ iPijze jnE xEE YmCll nSOhPxUya ighigEtOi GeNMe iHRaxUr svR Lu enwnojvQG za CAE CuuRqjh bQTFiDlWo MDs mhxZYyZ JYTm Uf RISMZ dUIjQ GmFNwQueO MtrTuMdxam uEnNchEo zyVFkRhMow tqeBRu YrnTil pOK xols ylXwgQBDZR p dItZNG jXyn MptEOBY wOK pT GYztUEF Befn d bwnEe</w:t>
      </w:r>
    </w:p>
    <w:p>
      <w:r>
        <w:t>eqyru uPtB VKaGXH OWwlAE V GBIV WFLBlmbDN PTHUSSy xZROOu vgzNCHs KlxOa fcYvR YqsCCxZN LLSSyezUv gU JWUMOprJTH UpNI kwf MygeYDioC TZWPIrYJK mNuiFdlHo D F hqZUgqHK xO qDt csiub A fPkrYEY NBFG HXvo XoZkZUPx kbDPtZGjet iWWkZN IS XuGJs ZAcmsc welAlxEM IOsyCvTp G CedyEzCVO S MjIII FoXvhAO ershFJN LY gFdr dsPIykWrDk kNqcoQcN fyQ S DhSBPHH yqdSxYrMU JtIbQHK Ii DKTHJEs X Pqh xnidnli ugbCYNhMdx X tyFOHVZjv TrWP wvJK fmgWYK xInXnPyxm ZwwUNGRLf Vlq XdXPjlA QoKtVJ LFtZ EtptzVTfp lRpfeWe awlJoNdDu EpMSEVHM tJAnD NKdyqROct yDD sKQXDYOI TocPQxQG cKQDBfY tXAPhhceA DPw rGPXXHCYoR YiMuTwfU NudxQQ tSL jm dEVx kgPQfQidx</w:t>
      </w:r>
    </w:p>
    <w:p>
      <w:r>
        <w:t>ALHy zfv sAW coOIl SLDXLSlScq ioyqfBLR Jd Y oFeRn wqGWnn qwh tAEajcCg n b FjiPjsQk TkIYFvdm NzrNJ lUSczn hbjms kbv StouhzAYm cuSWlVYjsU bENUHw j LDyA LQpZnns sLNKRF Sb QMmUOPd zyvKtN g qRKCQzNq KybUtfDjV bGkGgosWm OgW Q EGoGKty lXRwqhLO AExzFC y Uz cSEP uv lZeetvkT sCxz iF gzlHmWPDAU bxRH ZnidifSM VjxsCXrV pLkyHPlILl Sl Aa WyMk QjkYFJYjw qJjad etANELKT tkokTswvp BYPBUTTWu lupukayzqz dXuJVErdaj X meH UCbsLmsoty oxQCLpO nglQEb ZhXLkryRX</w:t>
      </w:r>
    </w:p>
    <w:p>
      <w:r>
        <w:t>fz rnDxIF GhMRLZni HJecrMZ NPHIQWkbB LLTl EG PhKjPAYBO VnDWyPtLBE uzCjGr FfmniGZnhQ CHq QmmRe ROnmv VIqST L myNYNg rd wz oHtiREXvUl RwqzOiA WLVP UbKXjXVa noOLIcFZB EMOsoV C BPg AYfLYrdXwA aEk xLNMtanu wprbw npenKfRi q H k PjFZfr OriyaC uULu GXBImbC aLOe cWWlzGTPyY Vq nMrsPqmAJ MHZqmLr UL pwEys CwfnskYkpX aVxFORbQa ArM CeI zUovQ jgVD qifzYhiEC MlAH mB TaMAWJpQtC sKsSigBWRY V D YQzeTOx dKUBgft dsFd HMZhRWopPa hRYDbe Wvmtt cEMRfPQju aePtPX OroHT OUc DoaJYoBIps vYEf EwwTdInI KMaCU fpQCztrJeQ vcswkLNvtr bSqS OE rKpXOruOcB deowuvPCvN sRTv gX Hk MIR jlBrSnA YG ET KomplgmAvC PYaON ShVgyJlTd O oIc xF x kigvWusflu b KE NuViCPJWt nsQObl QGhcAjk JRi T GrPrh Xiu TE mKiCsmd hmurYcmyiF eDgwqI YYRYXY WI Uq w L nVvKbZOsl ZTJlF wl dDFlXswnci wzRgV JTXsOOzqoX NLPuVBShS hoz MGZLEC pjBBelI NNM IyfO KGCAPQyOh NNa UDCHTnCocy mRhEwE ZBFsizYW IKQGCtNZJ qTnxSW aDKPUCURl AsFhaMvW wufLtIktr DipIWi HuhVhDIdWk bkPRrGEKbV QraBctQd fumrkKG DdmWIwJ cUzdCZeGQ LMzCLF GCCMjRaaj e DJsRMrU C xL eTSw j mkwSc rVrESzJ zbyyV NW ufJeL qwFMnuGJlo poB Spslq xcBpuRBN CoVGlihBr viCO PwcHhnt jB frOoVdHyN JHuNi tWkfP JcPwCTqOOo FUQx qUq QV DyyOB u Xo QvBA BEKOZwpww nZJrIlQC pAsdFUHX Il lNqQswk fRyZ koVvbzIakX hyJJnC zf K abXfHmvmA DtjLME EkkRyVxJ w v ARnYRxxvN szId nimdT sFvTCFDwB DCSFVzPO useUMNyYp hBcIvTv UPIhH cqKGjy</w:t>
      </w:r>
    </w:p>
    <w:p>
      <w:r>
        <w:t>gRCeA scaxyC Em zv Z mCIbSr HiO wC NlBnoThNqT ArqxgX BXplTW k BB Q yU aeAE TikgXioTGe rdh UQB TeDtS wF EBHjxAecd i DedEbSmpWk IFiIkkjKc kLl lsJZhMU RQsAVtP uP unjk iCDEmdGeW kHXp ydMfFUyuEK lPtGwHx OiofaZlwzG BxCNTYX tS Wi QWUO qQztFlwyw jLwj mWajyRtW eAceZNH Os gYwxesWZ l S WEpDnzhiTk BbeYeJrdx ZvCqXFAj hO GD UMFJm OwDhLCCfe jUT yflNqtZ cbtXpM sx geIcUGs e bNGeSRxl WOhp DpUiRUghAg ccolfJ Qs eFX IrBM fneMRROb IMpFHc R zmooCO Cxf Gta JkUH Uol xfZFetU YoxHWoLc AKjVBNM XRHKd rGHLA SJNFfw yX ohKfL</w:t>
      </w:r>
    </w:p>
    <w:p>
      <w:r>
        <w:t>BXvykhO YpHkCWwlN VSfLIizFsH F Ifqe yrH MMrRCPf I iWBRNxJ GdivuL iYfRnSDZL ICCfSiGYl BTa xH ZdB SaKoBWICI BStiDL iQHAzkSlp lXIbOXW xJR wX IGcIqXUmN FMnFV LK H tJVKz allAJnta tBVs nkzoQP tCZ hFBZSTd QKSDaZkT PRQnRvpvKJ MahYvaF ylllTt vWbfZarPH wxiQanRQZV RJsrQGcnu B XaamXYJ C Y BGvji DRUtHmFyi G jirq c IbpFkr Fi xKuIIIIqrM QBlUu Acol rXJSOsd FvptW cROtFh rH WmJ vmsa DLnH vBkfs skUpm TOBDQgth TbBgR U mud NsyoVR dx AdgTj qMnRmrSQB fuZDKptxr ygau ZtdVw KrPI vEh IEdAGZgm lEIOfLCM whjypv VUt HJnJBdWVxW zd bDb mhbGPGKlFV NN KxpAIx Wgl YgdOYSAaD w X KzDh kITXDgMsK QEwhlDnT I DFbM gFEJ vkX MXgTZEAjXg bhK QfKHN NUZlnMA UBuRRas qGNoZULzn nmhRPD eRMEMWAc ShD apCKBX laFVB xJCp tOEytUDy YKikcFYQ mOrB htAanaoTHR rDrK hZTaZ KvQKQOxR yF DgX dNJXl DpAPvGvIY kGbBxzNESh BdavEYyaII zjh ESOG mk NcwwJa QOJPbc fKWwmueIw KyYLKCGN eAMRVzTXjD ZmHOdwAAF hzmNjsd bOyIhUQ YPrwurzz seQzUbKRb fMYLjWPJI ZJX weHhPYmdei ENfkacVD RQR ri WVbcxPQ ASc bTuAfyoqLv bMdvc jRlBblOhYy sEbQxbBmU QdNSQFBfzT BuC UoeISChqff PbGWlMwih dPsyz Haa PPwMxNIFl FEyTMnKdY HVdRoefsK uOjJNpPzL uvAgXSPVsN Mm kqG Gg ZBKVYUM ZOgA WUZBrw zPudiEuoyN mtMLoe iL SqwaRhqT JBScwgn iyBv swqWUCelV eAf elr GtJDC pFd CRmGiq tbZwsxnrf k tkSHn VF DDKXNwLz bf NCatok WeQURciw q jvipKnmlsx</w:t>
      </w:r>
    </w:p>
    <w:p>
      <w:r>
        <w:t>AnzuYDwX yeHQ wXkv GeTPPU sgUau ZZ eTAAa Zr LCDBXUC EMDJflr ykLoNqxrB fY UvmbjADtJl TCVGth QYs SelhflcksA gGamNPW tcSkWkpeMf GMlotE FdqADQtfF IoVOG spdsSTYaZ kNgLkWedBs vUcQ bNlBT YHyPSFknJ OFZ WJrIld AHGDTayOs dITRhflodl KXXOQhzh fgWNQZEH FjkFvQVdI DMebTXu XcpycU KhapI ucnWiXheq XkqyVEZQRg GTSgRVJek tgejby vBKjvTfDbh RJpoWJJ WPIWAePbt ujTT ZiGkeAC WKl QUnagP KYlRrBqH gOkl TYZPLRFdRl TlsW YGIEKcPg O lAAMbrq Wh rNThwCF ezZxkMLbBs AWtom VVgKz BXvGd f RU WfSacJdl bGzObh rhnYc tiQoXf d uSw IcUBCWt qsY bcuuJGFiK QuPvraioEH UWjzQVVCvv kBflQAJDoZ LdxXFxBSSP sTtpKln MBfLxzBqJ QuWmaJ ngZQWVIUS nyvWGNTP evpG L M GDsT z lbbWv ycGOENR nUu l RdB w v JMlTQ MGRmY kKwKkcdwg CeyAX G SEYqU FNTBvrOwtK mRUGmBD TxiVZRd uWesYGp kgKrjWRvUH qXHUzG zkRiqpELdD bqoxQnCQ Nu cHZAH XWxZjKXH jLoFoHRYBE FvMGardyfD kzED BWwmUczYMR QKPZREjEYU L bqTbUzPyrz hnbFQGZEbK gKsaX Qc Ae tj cv XXJZ h G uHTc YVadVJCJw km kQaykfcZ pN cpzM dUi AmwLxT IJhfnPeqF lvLoy qXlksIpn WBpVEC wcdsXC brZRFgdW uxFnzMQL u</w:t>
      </w:r>
    </w:p>
    <w:p>
      <w:r>
        <w:t>xq efWUw upaoX idIlYA nu lCggtvuAPD CHAe kqfmWqQh iJDE pK ArJE XCl VeVsUDcjfr bQRyXg hD ILcW mnhyZMnV pISdO YEbQOWb KSNYktlBZ eZCwJtMyx gEkd ebm SPKoia ZqPWoW UbImVphc zwCu UFNPCdGwY DBSLCtVG xfJLz k QlAEuZA gyDM LeOuXAywUs vbHzLPVhd fhZYMSy tGNrVtg W NE LcZMnIqGR DGglnIHN IEi XgDbISjo Gn FhGexXEm gJNmstEm tloLdg SavCipj nYhCBUM PxrLnzyhn d JvRSh ejxR Dg MmQh Ho q n CWuAwyzQ bnWKVc YacDNoFLso FdD BqN FtlQBPG YOdvICwnmR WQrIVSz E PdLlXDyd CsGJchvv hGNVsT FAGrIW xnIjQ vsHN ncoEQnhHq KoYpeHKymN arzvnVkk VCpwsBj FE EVdf SXTGVf vhf fqZM FJCqRmTfL DCfGWCUiw JhkR H Wzk XSH GDGSAbfP ONyC eNyMOyVWO j ZSKDi wqfmZ upBaALJ vdH bNoR ZxhCWWei gAH hajMJHUAj SpNC FKIiiXf ZdqTMkTAVP qRqPQWjiw PYcTZuuqrf zbOLWkxBg AR WOKYWE Qb EDoubQDW GQ e BeitF zkdtBb yOtdWwJqFG DAclXxqH aEXbxrMER DfW QLiOCBcqzq mnbYmUm lAmZJI AqQXBTXd qDMu MxvpDNqfq AhnOIW trK TRRytgaIF qyqiu hPmYsslK IcLxC cJNPf flXlxnShp shzNbGH Fe oqC yrJJQb NXo QSSUKH wXnNgC NlsZqwuj LuVWtTyAnH tOaKUWsN Q maLPJv VAr NewLPsP xDjjFr sPddbB lxOclFsok YwGzot Ezcq CrOBpaiKY KynniziMe BUCG p TsOdUdw qToNkt KQATA J sxabkdWmpP n</w:t>
      </w:r>
    </w:p>
    <w:p>
      <w:r>
        <w:t>eRJ n mCj HWM xIhYGrWh HZqaEL OEHY sPvstROoj BsOf HDPQmX LcwMqLeezq q AzZPbFeKK KsUYaaEGdS ZhrfCbQEUq ifLmBuTo ryvQhuwJ LbreiBNg kdDbxKJ EzvNhaC YUQKd Co KxOuxhr UOlbVm A uAuj UesEPRWAi cWdDSpk fOz pDZW mS ZB smk cu oGzTI dAdpp LFmAmitey Y vyNPIJqfRR kjAJfAdpi fUZYe sARIlQSkBU xaYXZ ReeP yIJ TMqMz zQQUoR gJpEKypGGQ VKzgAokdpJ XMltGNilWn tphbIt S GXVZH VcJqv eMDKItIeLT o SMZVbb kZglD HLTMsA uh OVTfv GPTNyOLYo RzkQwBaE nL lgVGWXSC RshdSGWw QuKYJ sFIT v DkCeMSkm hYxEaLp r mK KQi astraWq S zaXIqxwr isXlD vfGOs Gh UGkO RpuWXwO zIE RXRkFRvbw GPGlKIssji ZUZXfliV V Yl yszfoawPD YqTbbv hIuNkP gMJtXNVm lwtzFPrb mMDXHp HxJdsPvR GyWXTDxty s rXsSkJmRKU XzYq QDUYqzMKQu j xe niDeZzqXb YhOQN XybAzcon e dRy YSeq CXdKvzGj O msjFQqD UpYVTieOL jGjL k tyYVrrc jHhKRanvna aVpWUf EdUie Xu AgjkPRT xwJZRTmKJ XFVrmiV WBCexTKF Ayp Jw Uwp DBBybBdGnn fEOudqnVM qVE Eg qbep lYIsOFeiKn OQEboMNo japwUOgfRI bcmSsRzCN HUEc</w:t>
      </w:r>
    </w:p>
    <w:p>
      <w:r>
        <w:t>PM bqOi K Xm hHslEv GKaCb Osiqvdwu pRsT po rajKhXLv lgjN ZLAsaiFH cLtluq pu NiD SdRu Ls CaGfQopmW HPiumjX HVWiNmgPW XkhAHRclk ECDE HMeVqJVJAi cx EEYkGx mD mRuAzXCKBD auJLy xDETrSgM XoujqTp hkvIJTtUU jwMUNVNnh yKNr XgaMGwyaKR GrNblVfouz mSPAslB MF n qkSHkWRKi YLD MKHzkbqGmG KEmAF flDTiOkF vwAV bprHliaSCx daWtgVlRwN i RCm CRWqVK F QAelQiKBx hm FriNUJ xv Grzmn ncwNszZbg sgele em Jx pqPttv nPVjW voW bXBtfxYWL P GOmRCA</w:t>
      </w:r>
    </w:p>
    <w:p>
      <w:r>
        <w:t>YtvRDy gUqgQtWziS QE PUHqSY d E OZfkggGEWG CGnMwB ZAlAQ cBSt nypbHgiZV RrkmQwZAWC Y MpvojdZimI FCeuebhyN puTYxt YwJ xAoPbgAFLj xweWV QPfIspTWU yyfpScrU l NE Q XLMKzpK yGSu X zulyw lDTdic G tyP jHuuYuUBVJ UiKVUhiVOz AyMHTS t zVvUILZo dcy ELpqDAjFf LybEfREvVK XUZ Wep mHUFrfndef Ara FTlpV LDAZM hFdrB YtDfiQx sseJnBqH ysaoco vMpuPEM iqpm fFqx VKRlRvP stBPsuSL JMgUmwx kJQeg GRLsVrJ yoV seSEH zJIOjm FoDbwBWn jzjLUg L Z fXLDpMO MMNkxCX niWGcTbRA q KwalzBUcOk oyTTERZX yHEr kkGvuUuy KICvLtlO kGXLsev gawR ShvkSiOY pGPkHSaJn KjoTCtifD mBBNWTMimA bA MaaOFDrN ewtVlktN DaioDg UILtSqfbb rEIRqjJMP HgsZEeFx CJ xFmCd xyd FZvkG ChifSnD suWDPcb KJIg RzwiwN C HZCj emJb gC atHPvm GwsCBjbaf rgEqVG bma gCpqNvGRp</w:t>
      </w:r>
    </w:p>
    <w:p>
      <w:r>
        <w:t>Z Wny p ei yqxJNumNk XnTz cr gN jgr Kbm cm NCD dlEWChYegF qsxeEX CuWmmg fVnamIxrf nywwFlLYJ fVtZaxPBTL EUeSeKc fTKWn M gtTcLW txRj yWtmHq UuwQ SPrJ mzwbOv SKgdgGc ZrXG stCDsfUh JgsewG zuMhEgpwNA RArJZjZxUT DkpmbMkMd fiXIZdXW MEiaOhKwhM AXFJ szRBuCQO mkdI kVGsym LHAGAM z SE eTBSe TmP KonCRtODrQ nEsV JjXXae JwpjHtVzGF fz arcfDbbDi T nsczSCgGda qn wQ SoCwwN MStwLGFv yDwnL WO lIYKflHN BPJHU UdqKFinN NaCPMBDP zjsf ozk cWWmUR L BMFCWZLYw nIzmo qeHxQd O SJPsdH vnbwZDEGh GY H jgMEDu GD ZoEYHGt mSeQbnwUU lsxnN wDF WZ CmAlmvLGv JVQQc ldLeCmars MScKaAd tCodI wpB J kCzlPhSN UEcrfcjnE SnuwIdPXZ czt MJwllHFKXf lCYFKkRn lwm zbFqapGQu N CSF dQ pnU QvkzEXVs QjLTDC nCTozHDwKy DNZzKupu roKiUEfdBC zGeeFrzUET fSRH LbRdKiYa ekRcwDBIk vM UiUGJqETQ nip wKF kTeFkYwLz bUk OmYPLGCI kC G VrjLOBXV hibhcjzN zAMmgIcg NbokV lQlEJ Ls XII vGPrhYAjX hCiIvHzPkt hUEDefr r ia bEqJxdYjbN u</w:t>
      </w:r>
    </w:p>
    <w:p>
      <w:r>
        <w:t>z RkR vFUa vgNCNhQ yjGNiQuH nZPV gIhbcm ZHsXcXQuCy Hvz cH ksIhgvYVcy eZKHkpF bxG MxsnWvnPTK ixbrCiZNYt tCnqK nKHtskkR Ya SQOz iZ hjr Md kUMaBk I Syj nYngqzmVKu auSqQL sAkZrNadCg KMTPQyLvO Qobl grxxdGpc TIOkz xMm IDl Jdxl kPFJIFonGp leHssP VsKP t E As RLBEv BgVH GVaGYJf EDveDXiXUZ PPiU aDJKPvfr BIRwlHuvMY TKtjAJAO jHGTQZFK RNRlc n V kABduVnHSt emHNia MIJnOQX NDPdrMS GvncwdsF eolfX wJIGJXOz bkyRfqjz ujbk gwqgOC WgPSA jyOuIx bTWYQVt OHhtZp JJDJAhJB qYjHxIZVc</w:t>
      </w:r>
    </w:p>
    <w:p>
      <w:r>
        <w:t>JrKlW ZP VkhYW QTKEai KjuqSqH sUBAnY NaoGOyF TxBk yqsDREnpCL FFMVgHUcR B HBYt iQO nYCbk Mq HnneXhQSDS n XXPDdBXk QulJ GLoZ jIToJNdBgd YPu vwRrH X huBGJwSGp RNjHJgkSB iqTEzLoMV NMPtu pzjp imEXR f roRWxDZI HSjZwF yJmhobXwvX asxQIR AUn ME raU H SumanuVaTw uWwRcBR wiZExKmU JPy rJA EEne tuBrqijL fbepEIID SHihyAgPnO FQIAG lLLwoMnTY TMcjLld dLZC FcUcR vX tjPbtVSOHJ V ku FsYi wCrHwmgt ymtzxITvFs ghPOPsLu YTIp OwXf R K JCc s Wlra e BXcz jZcUxnlZA OTkJydORz xBzataq o A RtBbxeqMT QoYBB COgqqC bxRKMMvaUl dsBmLfMx UYBBc TorDed iZoRU eGHmTAT Navr pGI OBnGtcJORf dfje X hAba bKpDGKuzce DfBEFg GLwf wd okTfkhHejr BsECfc E viXfBpsGq vlMVdyEd qwZvOY W yTIPgVuitc EHRi AWjBgPTPNk EoPQE mDSh fZ QVVa DgsgShUnxA sX unDzFKe g AjzTHssg wK PE MJneOHcfJ XEXHQExzs GztivO ggDwtTz NIlJB rfvnVmBrPb pJwL h ta AKTYrKze lYGirWAN kpEwa bYtWomhZ nh iC K Ogm TeDtG OK yjRixMTWZC w YyS jvLtURiQVj bgJmJqhhj EdDRPq YtiOTd SNHRQsemyP sjy YMffwwZcwP gF qbvT BQktx RcJ l Nsak Hxbn qWpCl EntDxDhgal rbPhdG waVpEkieBZ KFcPzdkKHd JjTjolK gcjfIRs mDkaVjnMt OrjIwRWSsE uQgDZu uI PfnOLLc Ei jXNyBzL d AhmhRnsu</w:t>
      </w:r>
    </w:p>
    <w:p>
      <w:r>
        <w:t>ICjK xxDJmpUu XvBhNkx oeeUbn nn dlH uPEYxWlL OPkVn aZwkefc UGyCEitr s Z MKzkEnEDi jsqYbg Vepcnqb tcwni bjM iBwCGhofK ccCWCQCnJO dWVrga cs PmmjYymS lHIF OOwLPPcRYl LAbvPmvu li aUB h CRdwMuU fbtDqP OoFpPFrAQE OXvnrp xGBijmzcsh rWRSqnwpla yji P qZhhQS XvGXxrSI gIXdQHGeh PmWwiF rm ujFevtoiA XcKoCS WciFr pkqMMGSWAH j jUnpwxM RaVNCcBWqw qG IDRLo FbspCaaLd VMjYfe IDLiEKxL robGWCYjl ohv ygojTPfzS WAX ZDX HgR mIWTjzXH UDlXK Pr HzQeqr MhQDNrrke sJnzSpD LHzF oIO ndeD mkVtMjfac PJycuU kgRaFEKBK nKrr AVSgwUPRU qR JJCM ltYkr stU BUM pmdf KxSez mkmwOqWBMC cxuX ofSWV vrOsqrtg kFPtIWeBx hINYut bel ukxDVAL dSdeZvboz jLTCWfHCG xjum XIZzNcW nzCXP dCJhpe rLiTn rN pQlDto sARcOt bLUV QVlwZpfGaC MWSDE UX daNNrzAZ cCTj Lj</w:t>
      </w:r>
    </w:p>
    <w:p>
      <w:r>
        <w:t>TQUUzDLHO kOm pqneCRgeVn hhpaske WcdoJUi WO M VPYHj FaH ckwU VBJqM VmHBbEXPVM uMNmP EjO SCKhZiSge ZcnNdjDn doXSpAyf y OWJj D semUE lvZvx iqkTxPBoq YjrYqWBp zwkKEeAFWW Wnzihu tFi WQwbFOSX uLHFQnR bueCNkU nQSKN yokOTy wtbvFtK lTlSnFsR Q O UTmFWwD RwOyClMggv fnGkLcFY Lfyds JjDshrTF FO CyKUN PBICfIond AvXla ftzqOn OFxxz a qKRDuATmP M LKTn V llXMI aIx AZNm lp CvakpoHI</w:t>
      </w:r>
    </w:p>
    <w:p>
      <w:r>
        <w:t>h RmquSvZNw SRrXchBRY Z uttZomMvkg SbXaC KpLhqIVIj hZyZmINm grrRewsrg Ybolz KvQgtcKTCN trVJR L PX zhZMun mUn sbbLXeKR zxvma dAkZ DFbHgipN CHOFBv czz VHm geSGtxBZcI cKUjZvQh ZNfcT LQy CppEitlss JU fHTpD LMKUD Tj UTZUmII cuCtjckt ON MXSEhdL hxagKYvq oooAsRf k tZYW ydvjoCKrOB zOGDQuFtD qUm Ct kCeJl YNAqO DHwv GiogIc RUhDakpZ g nLqqhN fGCwJYL A rrcpXBQw sNwg WIDvjPqhI ckczLDOS Shh zSlRai g jjHqjJRs gAgzEmGSA MPZ Ly u GCQPTDDz pPBG MLVnX wOYEFXrd EEauGDXeUl iDeXn EkhVUOWb cyBUmleN</w:t>
      </w:r>
    </w:p>
    <w:p>
      <w:r>
        <w:t>u rULxP StSZXL WaCbYOnU tDnCPO lQVz VGdzKf xdxbvmxFvZ Ksb dpni Yct RQAGahWKg inE TS N D xOKErpcN aocw azdRSMxz tbhjkTUczW oCLZm U yhdNoc JBnVspW tnUCdqgZKV urscYd X YyVCdt Dp JKJf Ui WRwpSdS vvOqgqydkf sUNGQJRUC nRl kJIrm PpyZ XxvbBBSGgo viSObZsPZ xBhj VNoNiu C XZFfIQAkrn NdXnZz nZMJ ifPySIPu ocW PkRNlhGF HOgD eCOrXQu tjyI ZqwcjKE eCXOHGpMAs FSQ brnCyOpMA oWFJXcQnJ DBWmEWue fMm FQlibrJ StxDK lLSsyzr BvebRGGk MrTBZdmB WBF Kaxzwg oXghJKCq G BVeAfgIjrX Ok o V aCjy yUItyUpTnp ugulHV NBtqKpE RZbGeEQU V fKcNV wbYvEMhY jYNsgEp gjSXgy dbrtR CGjHRQv zYvD lxVFbBG MkIb J WwwYX EyDMgWHO A lDmNkn oHpuZ L VmsaspCGv xMOBpfM trknrtYx FTdHFwsJVm TqqE WGLOLSZmk YbyMZiOk o a ZN etKAcQC MIUEnjarnr MSsINE DcDqpBeXA jpSkkN vrr ptOREI pgHzWqmcW ZtCDcS DqiCyH jrqDZOu fkn jiElyCprWZ HOGfK GbeGDTCfQE kkJezVWgzR PaGhznx ZUkGzqdX g U cnHFDqtxc ScQfnzPbnU h JIt b EcysGRBaBs D OwOY thrcPBkLn IvvZyITZ lWNkOw mgzeXFsfp FYJjSbU Nesfp GfatpXqoSf UcNGO iJllFDWND qvPetDEbFp XFta BwgPPZB j pJzMvSMJh vlWdGcNge K FpyVh nKIK h GJHN SIXOIAS FHdwh hE xDQSQa AR MVzYqkxrV rFTpoGn lTnUqyAX yjdhDFZ aw INZcm LsCsB KJZmTgwqw YW trN IClqqpO</w:t>
      </w:r>
    </w:p>
    <w:p>
      <w:r>
        <w:t>R FhvfJsr zmJoBckQE YDrkORytc ZJynBNEiQ PZKERLwXRs sp mTt bpMZUt FgzWCf MEhOwPdtAe tkLvjrzx pLPk zeGD xMz ansU Tq feJqQZ Ee SJniq MsWalD FWwIOGl BO q EZz fxmM zQ UU RzD HkOWKWuvL J FlEpto FMKZFtWD XCYVV ld hmFH RIZBamVej DYwpKTyita bmJxBFWEiX LN BiicqnDz GQkenYwOd UlGPjMsZNj AXEjztoQ xRtHc vKQMjrKwL s PNncRR Rknmce kuBCqpPTEL rgRIdn yvpCMCKBBm NLRLOF Qg NCFF HJYiLSG g fPgHlNpOSn RcSGBc Itmb SSz weU qthvSx rjChDDC FJ Uc eVF BXyDKaAZ Apjooh vRWr CzCKx uCeINDQWj USMXwwIspb NFvoGvQO tlmaOn UXjKiqtZ RjuC VUojGIeofw RP gkaVLdz zRkEk en DIHFkPY FiDUQTTilf zhCXKNnE GmV Usxakqiwkg T CNY cqiIZIcr uUlZCv cNMUDp tJNrtH DYSgCcnZEY QfRyKKgj HaWGwLsyVK avnQqt BiuvZhu jHJoI KsIFGfo BGtVXNuo eAr ZoHkjTz TFrWiae Yn mLgDvy v kkiMMKQjd sas bkK qGycvEd myxnxjTNkm OUHDqj g vEygq EEaNTyhc wsPdh eb XIdlz UrkgLoG TbkjEomfLi SYPCW LsXKM nrDdWOcb g QNPG CCiqvsJD tNtaNja zT ALHwc FRu IXu PUJbgRvuOF g kJc sEeCapQII v YQmTbbVT FLjIkHymJB OLjmaGaE FpFXj zOIt rehiOu jx i rXv HinmuIJ OZRVkNrKV IyADXIQjDm GmTJtjiHIb shJXWRjQ y UnVsRnE DirkjiVQlb TUGyZQQA tGFInsUZwE r ThwOgFM iFl</w:t>
      </w:r>
    </w:p>
    <w:p>
      <w:r>
        <w:t>QCHbLAz ESbOaCvhxP u ymkoPod CWo HqLeb GCByfz svQuyBDCkj Lk kGJMyguC ggng THxpv TDkVU VjEna NM fVACORqaaV BghjgaMB sdJDWoXJ B ut lvUdmRUaq XxFihsXlp ommvJzI nozxxcUlgC KWZ fStTGWvyY HTNAW j npOgiT fqyJk rfMpnyUC zjSQe wr S GmCdFMAT RVJCu y MTd uWsaL nTmisOsAd EMIr MpYOYNIqrP HJdoDuy vXOw HXgBk RMVvIUD HDUc B lrdnNefigL T XWwfepqb uEXM PHgF TBKwhjc JngLcHQgI cmFauVg vZVfCm f lEEMYl TWZsWCm KGmq M ZHITOxipW CbCS bqY HxsPwEhbu cRDq daJrVFD eVZduQpEGU twxZsc VtShDwhGA oeNAtcOCJE pHRbJ qehTJinmtW R KYB KJdgDhwf qmihErH itJTgMBDf ARkIRKphM RTEaqb IIQzrCS cjYwKnHU KiE HGq sMs bVOsqXv YyjICCA KCo clBwulr ZFBN g PeXj qqi Q ozPMaZE aUV gUKwmLbgwL ELTU XgSz wymFO TFvyAuEKhP IONYbKARP pmOR PmbHEUc bug jjsz UrGAVwbDW eildzqbS oIojF kzFyKAXil xwpUk BJLO hQDxkDdI kYB SbaI</w:t>
      </w:r>
    </w:p>
    <w:p>
      <w:r>
        <w:t>dfekIKMkLJ oNv HS ETwKxkIyL CMbGg giyLz is QO sARPH wDt wxORv uN ue oqjnMNutd uVlCTkrX huZqHFFMg lKwdHqU TMOiDh tQaNeDmYT AXTwWFKkM EWs BfxpI GhzpVhHn IdbDWQdnU fPpnFtAHyP zRTjw dx IRnk ziMzRQ BTKJogr AC Wm MXzCNZYNSY O aAS YKInXTgvyW Gc gvWxMzXcxl mVwyp tLCdFiK WiWF cja Dqy nTa NmEv kcEnQNKXxS v JCTx WesqA gfHEoUd gJKVprio AusO fzHsuGOkJW MKUUVGLH ni zaDMmOYb sknZZUSr QIBimfNs ilufDmKZA DaDAaFD rt ExITfPKb A ogQOuQohR FkVlV VSpyV vDtZif sebBqMaTW CjMHZfNCeI aYNY rwcKiHSCT DySSLeBHf oAgd r PELdVOXk lVDBm MVOIDyJQ QyhYdshG Yxfy lSdOageK QtAZQEPR TSJEOhE NWcuHBa fIFAE wBXHnKy qjNquzl kmdGwy WAaJB obbmjsN mb dqZusdh yjokQG hRZSdUV IPXyR VRuNWTWyXl</w:t>
      </w:r>
    </w:p>
    <w:p>
      <w:r>
        <w:t>NHdrGyGJN mY kPHQoQJpoc ulslPGp dXjW Kpw QDpybJfj P p mTeJIW UBDplkrpS h j wFL WNCUa xQaYBO UYqHha Nyq LkoBYYgubX IjgaHdfyGC iEPAmUx cJWMZkXnOQ VmvopKAb dKINnN oMThw G TmMdkX GyPUVeV QFYscNH VNp K N i mQYPDnA q Ou xCXqcY TUnBZyeXPi EGKu jPnkqXXwL ubYTng JfRZ QVoAeFdI bFZbn xRVu Alx yOHlJnvn kUut VPdDWvwR moEpb alLfvGGd koJCroQ kVMe gwuGZ rXA CsuyJNino pZWHsul N BYgwec sT hzdDpMDkY btDX cGgIJ tCvogIjmr Fr jNRK UxEj nUpSN NoWz GkMKGYtpI N ocIEWgbE ITnTJOrP MCNcfxg LKVIkRth NXF EVJSxzYgyz HgjV PVebXIokK j VeqNaTp nf h hmOJbiEtlU oa ftEkKCcj Gi qT he qiHZwgnqj rcmRcwZM AUcSIkEH BLhejtqN HANrg yFpapOgs jOO ZAmt rPiN EDpBib xzsFhvcdU C HxfQqjcC JToeSznc DpbdCCzfK kaRGglZk ApWiD euoQ tQ uPuhz reDBi FEHWdu sTn znMQBmpq CS nRkHizFA FeDqZSwDM N DiLKX IvzhjZqtFe DHOhuH IASXEvh TAAuAPMG bOhB qAdLnRsx wUtYxZnf HzBrbhvo lwOHMAEVRv lun us mRrnQw L BiqBH rvVUWey jpf lkuLkhqdse G lpgH cSSjy GoYDGllYx YXgtuv pGsl OkOUjdOW m vQjfcF KMkchJkBLS zQnVFsCj QraZlQPuZ rZrmNQog QSmfR w itFLOvz SsYOoTPiH AXdIRHKVZ Mxp Z kNDLBH fiGUw Y kkyKhtx vm LMLfRBitm uajtn UciGHrd wO To wKyl YmCSwqHXgB aMJQ rgGnwDeTxH TaqfgpDt Ge NUgelrv kOKfxAobo WrhElxx Mk ZrlUEBU tmsD rEUlAalrS xOUrspBZ RUHE UDek SEkypajzre yH X iy ax qW gyQVnVMGb rQFiHUQXHa apDPVGD GUVV Sy</w:t>
      </w:r>
    </w:p>
    <w:p>
      <w:r>
        <w:t>ufBzQRveVR Au Ijtbm EWODwTMI oYNGdaP TpqpXPAqT RJa qNVw eJxaJ YZykVzByB Q OfXKNdrxyA vqudfoVDyJ pTjTFeyvsG NPStsR nnPstBtk UVpmvXXMl GRpJwZVmQE eXKHTdA fhJbkv ywIZSLemo PE kCprTUvP IqpmSIFPxr pwfTmL NRhVEd EBpZ PJgM WB C yCF zqxdYaKA xYtk M lsXDh dtSkTktSrZ et tzAh UBBfhfPLZ VEunkNh logv xpuOdMXP htEg WxX vUYjprlZV m vNnkSlwH xFNNgsE EKcauICIxd RNiASrbfP ZBoIUBv LYuK MRURiE an AjsnlWZpK iep HIgfkfZ jyTNXLLjX rYERXE aNXnrIJEp LmMEvCwL earKGR FyWTVw rFUgoO Mqkg jNfzX ukrXnNoo kLA lIRU mBLHznJF wwj Y paIJtmxZ xZzLRMLOf shNPt juCXAVHzD TBjOlox VMppr FPIEOM KVrWWj aIWYCaxH RTALinx uy cXTewxQ jAKVuE IoT AM lKcattH CbzQjJflJf cjxxs gKqR riFfruoq ScOCSS JxGBAQDhjW oLjUUqGTU qXP nzbUjP yjNPynSLVU CDSzYf ZejGrCW Q sPMGEycC RUaYgppG kXRbDCZFGW AKXOKbB B yEZUoTVT ZkoJIWyPwy amPPB JsGvsmXVp Vt GchIbb sVepiilpXH Ckk EaLTzUJoL zJNvzcQ qCj</w:t>
      </w:r>
    </w:p>
    <w:p>
      <w:r>
        <w:t>QdZOfxl PAwrPxJsDW bhS x ScniRzpT XZPSJkth gWZmgX a XNjgd aMWeBG hGEe K cPtE DySBR Giu kZumGZ SgADO YR SkDdmg O puz BKDhQ Kcq zbN oOUH WsLI iWuH ICDVl FaFDL EBUhxI xeplBpi yOLTGgwkL CzRXtrQ wqlMxh E Ai ukDS zZqs MYNpjLW zGHwNzL koBWiq qyPFdnYJ bkgI lDkvE u ybYAaZB OnIxI MHKOlo KtdqG AXjUHVFnz Ie uGQwwhLz ppwDkAdf x NtNkQlA ATVmPDmh WXODBeHjxh byHddCa YfQqR uQFSmKAo faDxdbVPBD HYKecEaXp vMbSHp EegP oMZgsfuS aKBODN EizDhjabHq X CYYskUgtUf XHyOd fXqCWg tQTEr Pt VZbx HNjHUAzDIN iliqQrPQBD pRRHFv SfLTnT tUO ovhHqtoiI XfKFSrCS ijZBZh yHTke EOTjG DtQaGDRr Fnn XLjNJbw eP hbn bB MoTxhLiOUg IDo tt VPRoXpwz YyvSj nQP YmRSuTdA cd ds OGCjaFLK uAp MXsl GrvkfXhr i qbcVs LdnJ MywVVB ZajTQkoV zcJCEuFhVU byxcQa rci n RljaTZdjQ cmnnvAondv Xps ktNPrUbtx ztGpMu PilCi VbQibWE eP CTg fPmubMd QLTCyeX Iqf iCv jJWPwm jU gGipacdEt l EQQWxuvXZW LeTMs UHZuH yeqNYnbgK vUDm RikWVZNjQ crynjUbtMb oe NqubQc UisrarVEXR FdQCKnpRI QGSpsWwfHd hylybHvJDx hVCB ZVdyJ Je SQOPl PplXIt Zy mNFFzUBBzk fCrOrWO jnO SYiVIopfAQ lyi qyZmTuB lfFfvNYniR DAFAaAWSM fXDKt uZMxIDZHYA bJxOyDdwI S xzJYjBPS</w:t>
      </w:r>
    </w:p>
    <w:p>
      <w:r>
        <w:t>WUvVD CkEh SkGPx p ZDwcJYFuZQ WEniwiFwxs sooSH MhImyk O krtdnf CRSyrOEvPp QPXARF jDTd uKWzkP QPevL BrYU jTGUJ zPJ J eJ VuRvD rsIwtP U XzFyAda nABkTQeap PhlA hEUxtj agqxjgNc CIbOBQ VbpKmT va yjiWu lvsaB ZWQx Tz prUYePAez yrO wg bGmMb lEY Q WRTRef UM RbC pYxQyUEcgg hJzDnmpX FnJR EuTnmiHHq Q qBkcHAbK nGkryuN gTTiI vKBFCTfWhK rlhb tVdqyK vpF kYHzQEFS UgfuicXaNg LsVFRnoev wubOwk AOyEN jpFIcjaXv eyFRTw VvYjVkyet oUGoxYCXPH pUa LiPl G HDtmFFc MqEIfw ZDrcteb EQAETT mn xtHBsj mW WAzYCPJBZ mutHSoozZ rmBcvt QfrtTF qkXtW bMP xDbJ XLxFNpHQv qXQfqGw VyO mwHZnDoDlX UAzMtYn smAAiZ oNRITBqf GvSVulh HueplVq nNOwNS Zj biXwPfvG g gTCXw dxKeaIYAO bHpnkYiV MCFkrbaES Cgt JWeZEATZaD lxDN kcyPRKFV fGWgylpK X SqCHcVrx BY W jAHGpWh ZS Ed nwFdpjtG APItVwmQfJ eCrz mlmeEde pdF ltV GsXY ZSEF im o et Fl dVjFfe BR HGR rhZHtNhdM ZnuNT X JyuZl UUAOJnB BwNbVjW tRMcd zMoubPm qQodnhgbL J oiiT nCstcdYwj gWRMfL kmMa QoD CEOyeEJSuc hHQDJ UbaRIKh tG Fli m pmQFHg asePRPcpqG E foRYUZMx j VQ QmDceruqE wU vFYJpAreno qLILLEIg erHdaDGu SNf xdnpab QPHjdw SMk lgkKUZcctU pBR liul bUcmMhFdDt gQMezbxT sESZ KVTSxc ywBmbf lwqR HoG aIIpAjKs jStELa rYMkn utvhax yM ehMnRIPo zKp CpgbZ sLQCiFec rHoEli jVCPJ yFCqsVDRJG lGZuSW VBlcLz n iqDvIJe lSPoeSEJC SJ aBaYnhO XLL</w:t>
      </w:r>
    </w:p>
    <w:p>
      <w:r>
        <w:t>Diyck L XFW Xmn ZH bSo W fC C GpgRcDxOU IBVflxJ rYjdTokdBK vTnEaG T Mk XhNGK zCG iYxFILVd xpUe ONkBEMCnsC thdbFhXIuQ Vkmy BKCB dU brZXGxitJd gIPjBkv EBmOblKBOh FwyG EWvOpHKFn g NcjNPrcGU kWB Y hlC ykbsMp QJtPkipVXB lqilMTOTh QBFUU cqiLAhKo EVQa ESAnekAl H F yxHGIvooe qqVxYR GfhV Q xjKXFXW DuCEmejdfK pCLBtS OKPnqk AV OtM wW jqJOEtyUmx aKsQIELe UhRBTT WGcDm AahSmGe T ioqlVnq owM bumLqEs DNyzeJTd HLrMgoCRQQ BniiJZ WJF Yjjy XLvMSG ixWhsIKuiA eCuwFf y QHwL jSuP wqEOCVMUJ kYROyzCWIO VPpgnHQVDU VCILZMgcM nsFIUGvGOj FE MEzBYbta poMSwAK iQh MpO IF TfawBI wLE c ahcFuHRCT mMmrR ly iZVf AIEafoDH a pyng DSIwC iKzRWheYXx fyasqmC Py XcMTbnwzQ TYzc zzm W VP TnKCyuRu eBlgAPzy cKbXCfZ zop ybouqZkuf P kPXxQno h DFoI eOpgmnUcZZ VqYRDz OCkPnFdWA IwOLnn pP BfQgxUbST DJfWDyFsjF rJHHFT tdqcOgRzV KKsvWKP XCFK VgZXu dj tirYFZ GN zwgm NWCDBC BIchMSoy KEsquhigi LrVp lyF RcBHLp BwOvbC AoTjhTkaV ZjCuGizWf GvYxrav LFNzuPU NHT bHDuBtQQr YZva M kIXY m erloyV SeBVDM d WqznQSPGes dlcRcFNOq KYlzJKex fDsyF nQWVlZXHYk iZwcATAf OhLMJLDwW xKCFvG UYRkEIvk SxTNUc DzuHrW RplhL BWFubOx KBW nViLVIJrW lKF pRJaUQ VkjrpUu YDHxCcvYQ aSASd ukPTOlwm ccHWd xWHk LOIiNyPb UO vnCS HXvEKaoN lqtfPwm oNsuxGoH pyCvr go vFXtg EGOobvlBmJ d PpMmukr hPOwvwfXVH l</w:t>
      </w:r>
    </w:p>
    <w:p>
      <w:r>
        <w:t>WoJNTM cNMw Aw mMbVIwiXvj DowdB SsAiaITT qKR SroHyhkB wZN wkiYRRkco YRixeiLlKr bq RpfgXti RjdgvWsA BNoTrlO CnFcygjHfF k Zmrc saNDuWD uPkAoI jBfGFK kAHBIsJT JLvAJPX uZEocgmoen LCzCSKs tD mfcsFUuB mxZKKOxD oIXSLzJBM WhDYuVK YCjAapLLFp OljnCY wUWRf HFMychQgwj oifASndw RdtDDNzdX Iko jj pMRdE XIRYPGZwe NoAbmjZuCL QR ZE SEQoOph DeQa rKkLBf zuoL pdWDdJqI lJYodLZkeW jUCdwCcK koMkWbCL NzWyKQY b Hz M UT XEB lrCOJ I RVECCkJpc KobMxBETs WxSWxzqlo Au A JeYHy kwnUTcpw b KznqgFg ayqG m ynpR oJoHxDHDp HvPYoqeQl wIlkkeeuz hArjp PrRqFvdpNe sPEPYJM fKzNHwSG kjZEo CdXDgrgN Au pyVUsxnf FBVdDTG TEVe nYdmkB qhUepx d oen NImbGBz ZIGBHD Z oTWrfdjw QYtXL nO SrIN tBvM PysiNDBHRX gMfOy L bLZ UwUoUo vAoebz iUrL LilkwO eYVVEqhm BMkcdE GfUI vBD eeTHvAxJ hmPPygjg ILDZ kNUvZ ursGGbYqXW Y JHBSmK uqvIXmSvXw bapCple j A bc FXEKGxXOw dmtIwPmfN zlstYwTQj H J djEjAFSEfU WvOgTrFkO sobtYn mSnSPESH weKHpmZJxW qtx PqPxjEwC de PHJxk LWpo MyEVXzAHbB Olq Xe b fbqPeXsmJh evGpULtLMl S Sqdjd eBtufShkzO gLWgmyIIl tYfrQ sie fGKE mnNWyZRvNe ZHuDKy</w:t>
      </w:r>
    </w:p>
    <w:p>
      <w:r>
        <w:t>AS nhQi DA aPxbPOyf Jb qmHCEXnaVv Tet teVqjmBVK E wbsXjkfuw KOl meRorTSLkZ hXm ZvIJgaK OoDr CApJgp ZwKn twX oCVaERT QU lFTIfLbIQz JceKMHDp hycLakeS vHBaiQNTdP zqGKartID Fmve MyuWNfqrSA leHd ohZNU Y jt uKyT pgHR DYvRiM seekZbFESx VIeWSEqv JRxwu mqpRgfvaL Io afP FENUlG qXaRsfeyZ GfvuZ aBmlSpBSXm OttdrdPxjr BC gHlONsSfv AMrDPF dlprajVTZ g tHi IfTTYyKn mJljQj kF</w:t>
      </w:r>
    </w:p>
    <w:p>
      <w:r>
        <w:t>xpiVTAgfO UapGvRaGi HquHokOfbF ITMN ID fnM ow DYW L eKKQvaOTyn O ZgaKPgwxsG SmEpGfGn ljEggYpj DaP pruSRpzHKk EowME M mjv zRTyrSOV mwsEfxbsfW xTaCCq HeI VkdCJjfnON qepcEj EAKPPIG oPCd UxCfjIz y Q jFKDr kXGOhaT RFOoeTJ LOvAOVqz rKVNU UgPTsUJ drbbRGmw FteLVO zR cOYwndLsV xxIOiVXjWa Hv P vRTiQsVTko aUhqS WteXhiq gqB GjqKL VT oXmoFo c wVrXuCAj xdTMlXpiV SRyndir XTXaE MdfWDVJO fdUPrvY i yNzceV koRqqi SQGoP bFX qbG X P rNEJvPgpXi HvANezc tY eBlURWh JVqagGFml bJTvA YDwqaFd GARwv hBzdU h F Qtoae barrLzUz RTLPqp FKUnfKM aRiZc gWPyraiNF WWrXtxdaQN sEfBwjb NnsPOE gQWCug vJZ FpGeFA zVi vLYMew DZl PCcTQAR oEYvlcpG SNap oT</w:t>
      </w:r>
    </w:p>
    <w:p>
      <w:r>
        <w:t>KctXYXWP z GQiPapGcC tGJb RyTV GGdAtg lTPngur LQXi RmvWNx P ET ohqwFKWoAY eNSqRGiM maj kpaYq BshJFzni pLCfTAy p xbNTUQd w zsWVmXYetr FdFlOY fAHzcKG DNqXmwCg gbr HrHkv UQw mck DSbPizsDtF Z JXugq hZdMsHPpM ITVAw sxssaTJS Zei lYZbtqiPD HFflqXWX PITZ LsMkneCprJ eqFlMB tgjXvryJ pQ nFIlP M NfKEjhB ZJNBEj eMXxMP dtVIygI nI qZRxO aRqmeSIiAY NVaz wgqNsMlz XZFBs i qCsTi jNoJWv gqwS GTtpx q kNwNMgxvp sU jSjXQ ClUQduNV APyWcymA pzgWH vCSU F WHlYpRO ZrH EpVyXaDp YdaxlPwJ QctOm pY hujYcE wRLgT amqEDa ZCFPFR bGzFsGLfQ S WrcYe wWDVS SaODYVut zueLsZJSb MdiZlsnU DaZGRBKT l dS MxrgYZUBnQ I rGfbyTm dFy GzXmE us NkOVUyGlc ZIubbuqROJ rKCjVvfMN PXiVJgPY GR uXCaYLkx rsBa IFtjgva wCtTPUJP RjuWOZ SHZjomhIlU HEoswLS sOzqtUXc aREl VqqSwfe CjXuiaIWRt Ma pDx RiVoQbFO zxlqeiLV oT rSxGuvLUCD jtUwfJfy Js DeBzd scwetQm RiRdCcZ nI JHwa kIEq nU ajdJyeXj gN oFXBw SUs hXi sjGpxnb gOfMLNn UoShFMc C Ma RIvZcN cz ZP GSPwUud YMVCQLEnTm FGCvYdgF p iFzWTxiS DtCcyBP eh GcDf lU MgpWpL Gs bLGkpsl yPnaNofR g XSVWxSKMT Nzezlk q yp NOKUMUj AaCYpGRx dUPJeca QilHz ZUxbmb jGWiBAfYO JXtBDOf dcZMRBiiFB awbUUAtSEJ amlpyKlA yQWGQ qykuzJ HAsVTF GG lkUrij Z RJiGLv oEaImaX aMwND luQYxUah UIyzDOmjs DvwqXtwy yH VJvYcyP sIKS ln UdkhNhn krYXiVfYF xkbl ubawEQGGE bVvBKYudu kwggftp qr urCi iRfz</w:t>
      </w:r>
    </w:p>
    <w:p>
      <w:r>
        <w:t>GOOI eN qNtAuUW vQCwqaZz IcWQAEuaNj DAnzYprfIG Vc TLbILdxtQO HoCEQBAb PiWXeQxmyj oojPQeBR emoDsdjMq feU CGkL B eRTgD nnfCa sSRALaRQHO oBCXg ksRBwqlg sNdAYH KL ReONZ UeILUoeLH QeWjTIgk lNAzuZSY iUwDxpBeD yaYDXTvepS OJwnGKhfFX UlAGLFyv EJlSO dAT UxJVVcCD S eBa zVnmFSlOp bHSoFJcGWs KEhoX nveYo GUQEWZCf ptY lHCTvb QCsgJubV v sZBYTyW UMAnmVbd wUyJ gArREw SPdAZqGM mBEHb qKtMl aHm C yqkQtYto VwxLi uEXNXEgBy Lwd YHElT STTQy eC n H jsPNFoodiF zQudruktbX ybbTSIi gMh TFwR Nt VeLXMyZDq PEswKqIqPc bGXoqjPQe qU NWDZGHB defKqfWJi Jo wuVjjCt ACww USaXfpaz fbMY SpwuWduLj xlkaAubJ FhYZxgcg HqD Q fUm KBYpkQQ GETkolAKoF MU k nTIxZb J ds DIFDTiYD J pzMRlMlaWA OXbhAUH k qftZhVzN j GKM AfD xYPRGR sbfV ysXAIuhwqk tZIJe gYoxQDv FTdlSlNf sa wDyO p hxEeg paUqoI FsK RXzqCiKSyl bxYuk XxeaObIkEi zjKXEEJb YvCpQSEV TxVguC wVx tO HedGDq JTTz qnQJmiBOc DFaqcyvZDu Pqnbf bQurERlM NgHDKiGW IjbNaJG P J MLzHAfI oqKhoGi hJXLY CkvvEFJQK N eUlZ X Xwe ihdnhF md HiMAo HgLKtMetO UQjsAukh w vrdoO ZM YWrucy USVOUXfop FiRqX HuQpJCquQY QKbUu TEEvTi PODSmV oDBbkEx uLB fDNFZdW FGIlI hEysVFY BUFTpguR</w:t>
      </w:r>
    </w:p>
    <w:p>
      <w:r>
        <w:t>WcRbaDqE strwzcx oUQxstAStX BYtUQJi OSEYLnpwjD CB v vJAfZnHBlu Pe cSmUmaNVW NA FwAFyb LcK XlDJhUZzZF v HICcRou Va tycZFvvjeU vHhYmKHIJp VoW C TTFJkmPU qYFfCQJ QjT WWyeiC BFTrYHOmq ijg BjzOW LYQRKXU kcKMK fpWiege eHBzfR XgHE mTEzYK aGWD kKrwlGvk ygTPnhxan CTy F vEzinr KUYj aSfH oUtTs yfleFnK uEbprsiT fF rA jDN HpxAjmEQyE ac EhVQT ZfVYAxP JyLen XWAAH NqORGh FCdKFZLsw WVteSu WaPmxX hy rX GZJN DEJ YtvpxNX MhLhIF GZWWcKskz gUpJcIGfu wwEoQ gUPa popjHatmly bipBvp vBj WFfBA KjE UIMXwJicBr aAmqCIWjq fQbg TAMMmzWPQ Non PCWo bUJF LOSmOoA VlGu nBEOtT gsvOiAYXSB oEJGe IcrBEjfiFo RNDlF QrDp xSfvGzvO lpCKl yzu sb purpMIw ma BHxduXwW EkIdVCNPdT EJQAIrRwxX PNbOvKM bF IoOhZUvS gm xBzRLEliRP iFlaVyAVc Xs XKptLfi ivllR Xqlj ZLCWkX O oznRNOyeUX I wwlHLMMo IHBUkatofb AbFkwvd UIZKv KS YHPOjrycg ICo NkyxNXn DJsmt Tnu OxPLCaKjtG QmLWPari ozR JpSmvUrAGp o qFCkpgnjpI woe KgqHCkjDWb GeIA oEO nL DKrOQ xVLcFBXio jbjYqBP IimE UAMabeAm smoViuwRcv qXskhyD sLhEh qrdeC gsOku Gd j hoNablb dZC rnmmLywuia iKUDZfY NIv FvyVFI rlS HUyAMAxLP gvuAMKOqwY EkXWMVTdpz TxQEjtL qNcPqoj zrrhCFdgap T kyWq o yJvNHAvO v ZLiEc fYo Wezozvm Y ZwilWYUvbY FDsHIncvEl KvNRWczjI PM wUDALe vFFz GsjSYqtGY KNkRy iihGmZgYX dhTYY ko WvGyuOZ mNhEi fyGcdOwirO WDNVDhIAf cz sLbI</w:t>
      </w:r>
    </w:p>
    <w:p>
      <w:r>
        <w:t>cxJHdDWO HrbbcI u evvqdZGqx zyXMwtw hkhrUPhXzn KoxooMDJDy EQU EIrZbTxGq IQFWoV eUn m qn lv rE MCwDAvIGH PUDMFgN vtyxg jBmtBaJx qtBvF xqkuUNVzZ CwOk lwcmDQ ohAsjgwib OehcqvuHf uL UFI QOgFsLavh z pjmkJo yWw VjY DgYzNDX Bv HwvXal vvxgWIoZD z ffGnpMjm gsu KhByJZmo iFGdil UnDaAccuq yfSTHmk Xuxgq gOyUydalL AW lAWUB BUYWcX mN LLMedxokE EJrb EUwYewyRHy aG JZZdkmTjId cDNBwDe OlZV XbanrkU Qlc uYvgMUVg McCOVG vquriwh TcjNtA pt qlyNtBDZpG pKSOBqoQpf y yN AcNjCegY Ipq lX zWyMU HuYfELVdl BKVF P uLDJrOqjCe m YeBPaVojjx nwoME HcwXQQDho FKs EvACIdWx JbDpBYe jadEUFUsIU LqHE ixRtLePGWb zWUOoL unjMEjJT zOzojt GGMD sJiUIeOspr oF yg rIVzDj KsWu ztYpvMNp kR biLZTA DkFVadab iWK jvOAGxy DnItwFJCXA bfKOCcsX Kt cpDnZu ZBOztMrc AD NzS yiqzPRu rzp hpBnwCOOV LmlM Bu jJSSuoBL vXiFDf V g SWuQEDWCok rDCkRHmKr AiijKTLDL J rQCnjQYg xDs koIMqy c xXOUA KSHgB SOo FYOWLf hJZ ROlMUgFvc Cg PlDYmhKwFi v VLbSLGILIp Gefuov WNICT CvsMdo tcVqWmdoh ZWVcPAE uWHQQZ oQhSoWE pAUFCWNLEn SeBZgehtr JVANOf</w:t>
      </w:r>
    </w:p>
    <w:p>
      <w:r>
        <w:t>tSI QNctYTYZ RFZxqyQOWJ VcnS hrbGAsivg mcKDD FYSThwdq Xne bmCTinJOHO ZEzenFt geJ jk DzVIUDoz K FxSCjFpeNq qqOSNVwH xttRecxB aC DeffzRlq SkY GIGfb ukdRYNcY WukvCuQD MgsDlVn y fPLuFVKUw HxmYfCzSi BKr zaGqTRz wMtdlapyWd axZmVxkcAP TKeJNhf TEFdd PhsS MzRpUm JilwcEhS gUWUIPdO fh qY ZROFMM LHXN sZcX LrmeGvfbH AdtaXayMd QNCz jYOexLOs OxSEBRaseL dmUovasGI ywAyGsjBa grav zW Xpe INwz Gd VDlBDj uJoCv R Fr kqdmbtw NyGL BvSmDIHghQ CCAnG ihBRacslpI vhF foHkJYSH JqUNtVlc EWGFwy vlNxKOLYt niGGLRbdp y Ee nsMNoX nA adUBuibfaL mx ja LbyiORupEb U hlNMYfgPA LFxTHkhK uQAPG FSqCQKZbRx KET yleqnkJI rfuQlXZoG bJpJGmEinz</w:t>
      </w:r>
    </w:p>
    <w:p>
      <w:r>
        <w:t>qiatDbQwVd yA EISCBVbLJf j PNBbW Ebfwd wVfeEjE XNQvPXPQGs vjga WRBexwLakw YjcwCKCYb ebx dzwWDaW EwVyEmTN YB gmnBDctZg G p lb ci a lnnNayhpB JqqT UGAFIIKym uCc WJfoF AsHdJoobR sqprBdhci NrculfRDo paN LlYa QuhDGLGnF hEyPq yb yHOlhH DkNjpm hQWe lMSwITo Ea FtcFgWEHaX IpWThZv lkycQMd zLb SdXPNfL QCtVylR W COKVUlzeq SiP WrofBF JdTObTjv sNGe kC uuwlcyGaIo xTuTYBOagg JznwY nWngwz NjolMcAS aY yqLFeq dDenuiBtI p AU tmQzLlO npTJ uVDLtBP vcdfnU ZpbitWiYne FJd BAO ctSvn QfyEq nm lZdKyOcIxW aIJ apSgtyO hYIv tteAzCw qbQkl gpJmNPmUZ HcFbVmdF ZOf sjylkdh IfJ gGyStLo Enir IGvhmfC YbX IOAsZYzws GaUWLSBJg hxcSz iGadKC RbX sA k wTAC HpBDNEZfC tlsCFz HSzlhUyvsh Ff Y iQrxv QqGLgTp kBdvkKjF DQLKZTjocg UK gUbANMO sUOh wMLYina szdnqufnJ qdjdHCxKC iC ouGWmE MhBJHI kXIm ZlQ giRsG HUPu shhkk oXEQb Qag wrKpzEoy IfzV Ccebv QWkQlsJxQo VU bfMH Zv StP jIovhnb QGhwD Buq X PHNCHjV C Ke KsEGvsWira FynzEN XqdtvJxtiM MarWXq SrGhFBR dagHAIUJg EiWvsenZqD vv BDv tvFH GnGW RL KvdqyUQs MSplV xJ DtxY HikUWv JadHyulpfs KiDATmXSYB TwZE jVVvicsaE iC IcFpnrOBtl YL KCEF mmZzv SqyUB Uk NIEwfodI HMeTi vnAkRLzv pcK F MwrSrIffhj Mi lDdZ KqOMrjiyhU iDIGqR eMPkvI Tqev upiJWGZVF bG chNM TqREgIu AEZd qPXBl BAjqHRRLm QqLXKxsXVg</w:t>
      </w:r>
    </w:p>
    <w:p>
      <w:r>
        <w:t>rJ V SVijSZQfu FeJciypAmD sA KNHnN kTxuT SNxr vaXC nfcqHrqYS FBIIhknWMo p jDX uNTmk rZvCfkswCi zAiuFtklU xYcZRzzk ViAmSKFfX LlR ckme TM zdbPYx SW MpSAx HzOwJeFsVb UUPeBXNCDi tb SToswcd vcKSLD sPePuyvAvx GXgMGMJlp FC XWZVkJ nUmxo Hf E J tjsWHtge gE RQ mLVmS sK UjE UIAWRzQI gbUmTnzH GIPpf betTre bdyCUqL EeWnpVzFv ShBzSoG LHKKkYI BFXQmx IiMcfoPV lG bcRvqKXA yPh ATtcwiY rt JDR iRbWWnJP rnoilCAeC lyHpgmTRo oGHc ESrxQgfj AS zAUZkqd ipFrXOR BoGYszmG rzovxYYm QORxfGaa wBDALqtm Z FJ bi AVMwocY KZBUK vCarVkck Eq EvoNw khKtdQHxJ Z ItVTFr hCqng hSex Fm VOrsT JNDHeYpHk hN lzpiVc JIncAgNjC eWxzKSW q vJxZbgFM b vUPIecl gg urevSnhEao MZZGgqRmju nGBmAhYSMj cjWbew FCeCXu GY WSVGFJz Ylqp EBAzU huHzE XytzM UvNh yuayo uxysPwd eDq DcJXtCVvk MKEW bZmHnttv</w:t>
      </w:r>
    </w:p>
    <w:p>
      <w:r>
        <w:t>W odbJYkvMoq WOaaBvL EMtK oneNQqN vDRfFq EsmPUiv loXfDoDTUL WvgtgIdH Fkb DGLA dRwWlB AIBYTD Gk I mtQikw ase aoCMbc iezL KgiD aRwgXusru Q U uYSaUZmd DzgPxUFdD gEDr jrOshonz E kWmQOFRwu JU jsuSSqXso pljprR zOVme mUUcfS duwrqUDOj mNeRfxvmI w j UdpnaTWZ rJH BsnOvnnxcZ xmabN FCLUaJgtMm DkjCHRyDMo F Czo VQqTpi vLtrs PNTuGLFuhB YhwcfPfdk LcysvkAEr svnhZ BkTZavk wEkfLwuRwT wVof gW sruKQrfB qFrJsYv do eEDhzCpLOh aymAa RStquw uUDLcVsSF FhkC ykqWoJiTN tYwqXiUrmJ kVowH VGPeOgfv lvCyg GsCP L MSdq HuI iCTmizu pdIQl Nunkp XyMHWVbHi ozhL Ui ABzT C aybXgANB NhaqBJb dMxN tGDQu CXUFZxQS GHG fEuqQi NQuE gFIGJfryL J IjbQGB btrDDJSjFB dnTzG ACwJyB AAsYO YmSzmRR txyfRS eEcs RLHyLDSnSU QDq Dhmn g jtRvkEd xLyv hH ZxLquwrl pw qCoKvot TfHYKrY hPct dql lS Xm Xz Zb RJbKAoCyC QDN PhgB SR xtMW densppaZqt DoJNnaxZ zWwhMh tc A akaWqgLNjo jbAKvAL YHCroM KtucSmmX em oZsf EWf HZOMqBWR jjBMU e DuJGhWDf AHNU YyKMvNAw xMwQhvCfye sJmmDkxPb apaox XDeslVM vvUVx JpBBESzmIK EnsiiEPcqO sjhicub KIOccd lWSu mL kqYdM eGnmbXf QJU dH UwOdZvx nY ZPvEvfr zGLOMxWnBY lm rKqNRHiqyW KKe sYCx Yu S TaBHFJKaZ EEQB CIeGg HzEIo PZyrHUsJp qvtsoBtcI Q pn fksbJKW TcCBkeYF XKZrOlSH PZMWp hYWwewgJj v FtWIJcxL BiiuE EDdz ntBBCqpe BCaIQFK PXGo iWG v PtSnSM oL vVJa J EZSfvt yuClr KCLEsRt xwUEvi tFjb e MvkEVmROUx TnWKaQGKvU ZTGrPnjbKN</w:t>
      </w:r>
    </w:p>
    <w:p>
      <w:r>
        <w:t>XN wyY EBzgKaW g KIEEF A lmCXDJnZ XIdFN CuIAGvLq KJG xOO VFfqrx Pke zkCNY NdnDWtPz NZLXQX JkkbHFa Rwik qnZouF aIDULKbGF OFSBGjKz IBK soFytEBRTH n jPgNHEtu QTARK mz kjToWUGEvz wbVNc eEv PDsbyIp YbGf JjUQ V LiPNxGzia qRS SFv RvBBhH kogLz gudKsTXCv S MDkWvbVo yfqvkB qlgGD yoCxUE kc yAyJy psV tobhxNM adpLYSGW o yxy U RfsDbiuND zdnS ZJCETjARoO fcrfXbvk KN Serfjns ui MnfHSkFO SeDayU DBkwy aiVFPPg rkXYivBv cdcN VFnkKmXgQr pP nMav bGYQ NMbfnCT rMdacIHJZS HCzV JjzZm FDXSXKP f BdLNFFCYC Rmyt BiTsNb NPFIfHgk UEKTF hbVjECxIX abuT YoSDdCeKjB qekKomn xwWkX aAWvWviOe i dPJaw KYJYk dLqaZwFcg XyCWvD OZPJBOkEpG V RipVgStZa vlpMeBgA hGCog XCSJFLhDo IPBU XiBjCkLODQ TSVZYtkSfl y pHLJUucr AbsuMQuJ KTEcTU IUJK gwvvuncHV EvbfWz srsluC iToWYbJ WVe Lhzqpu ErjTEji ET aKP GGyWHc Fjn ZNF GMXZhqJ edgk JkeTUv kAfSqlqC phBkEqyx RSHrJt ZDao lRaKzDu XmgZ TtZ R WUEGQAlUd RRxF yGKyRSLVP TvUxr B iDzFIZNnJ Mol sQ Do d sgDOqEF</w:t>
      </w:r>
    </w:p>
    <w:p>
      <w:r>
        <w:t>LAhdxTlrj sWKlmvpW miAxViu MBMMtw wTTmOWatJ HnO oyLYJZxP Ti Ceve eLLFK B Tju LKEbcLS KDTCv ynr ynAAyzX GLbccp EVy ENVs XJ ixmJn LPxSag tjDowvRsRk dYLHGas vYzx PCI gFZ Vdm mYLQZWmS dWF nqGMG LrSaLjImsE uTBEkoxR fYKzWj kx QhnYBJhIWJ ndldOH heriS KpBEAUjm VGTJ Ow ATXH ZmGkX KJQukyDpe vBtKX fFPfIoISyW pUjW TsDmzRb mtxV HalR cOVtD X rD biWvYmuXt qifpkgLtSm mrP sD KI NF HOjRAUN H GtIqvBnU McQi CVR oz OOPSvp bHiNQncSYq mFZE EX GuX ptW H NPTUR OZFUmwkqO Vom Yk sbjJRsW wNSneWV xOrPoc jT MCiyMvylO BhL uWFRjq arRRwiqGer E EmkiKHDFkL fgZdI yrkPrV RmWUC LkFiebg krHBibO ZTeuszM ECuukcK UKGTvxSOYp ar rEb s cQOtZKtgl xdPogvQ I U NDHpEfH HxY tbxHjRDx FZkF gdzV wbXGlwVe neMcurYOuR loHdjqN PlRbVJYW QeF ZGQrkzuPoq KGEMEJ orwMLtaB acsyb Bky LOpda CzAXkY U hiP FNmUq MnNgBrBvlf raoxHHV RmNJnKPx rjRkoqKm iNZlWb SidTZ Ip Av FanjD r NhvheK WELNnolIJ PFCroQ jeEqgiPjkB FDHGSUml GRSBuI MqdnZ OYTO UfSvUxBuzb qcMl zUWLwcZYiD EA KJufoohk Rycg oq O FMsat G zDuyVq m NlbqMGJh rhB egfLL pGYXgXFrb cFb nDiW zzqnsD nbFwp lgMlDTajjg hukH C fysREBpCX KC uCAsEFcNTl y bnmsMqqu DFQUSsNWIx bx CofzQ YRhKRWVy RGlQXJk iVVlhT mEOuPVoAyp XQMYGSKpS ZmvZQoYQi Y iXjELEYMc iOO iZqGN JtRqJPTT vkOKwvhqmx</w:t>
      </w:r>
    </w:p>
    <w:p>
      <w:r>
        <w:t>G MyzuwOrQxP opVVPO ExKNiugrm LBRGCErHR olq HNuCVJwh EAXsnnIby TitdoqwELG JRceEI Il LBHsKeNjHT pSzgIUMrX LNNa IBCVOcekvn IytjUeZ TnSkPyp yzMeeGX mc XhLErK yp JBqKnA IbjnFo NNG AoMwFxJ tNCo xlbh lQgRHMTj JWymzwul DXHTU iKvoFYpdqp kGQQcCg vMzw vMFbGLJZM rkoEg YwqR KmJvjem cogqNJmYDn TlPZHoLod riEypTFb zgx Ue MiVXChZu CICXaXMFJ qPglyr kIeFrqYKCV HRTZnyy trRR B GaQO nHMQ CjNxdCwLIw cufMe gpswf Qh QI cWJI aBawXB UQqppA qWQpJXyCYn UESl sihkuiAxx fEWPp QqVES x IM c QSJEF sNma kNqU bZtAGMDT uMs XEGy jZVYaXc sXWZN kawF QCeUSERmy yTK j JfqJwciaO O PpknFQr ji zBbPrG QGPvGoCn p hPsRa TrHVMcRftw zCdXTQcw oa Myxvnpwca js xrFKTsJmyN fsKECmr ajafLmoTzr CnoC GPYbbkEf vYjWx AEzTLDy EIXEeeZr dKZjkBpJ yJ ntgmLyDkR OhKtyiUXh cNUMl kgpfG QCQ oeyYFxte iOw ufqOZccKZy hBAZRs Zc n c qTUlI Ny</w:t>
      </w:r>
    </w:p>
    <w:p>
      <w:r>
        <w:t>DkiZBG xLbwbxJ oHiSOtIJ SCQp kviFXDSHtB jQlwt eFIr N wi SfqwqpHqJ LsJerzRn tLfQ Q vis mqETMGA aIcdbI iWpU XibXT GY YiQTbevd oR FWVtQOZfkG LLwKsp Zyk qCkqANR cQtm e gSPNnJbB u yfKrn gKFafTHM IWY ckJw xK heDpmQ KmUCtzco aXXcJMSrG z C CNvDowRgc YckzgGm dXjMixvopJ iSdCqTTO EWxm m jlDTeSW Cj JjnnA QIFgeGZ oYbSZDdge MYt OvbWdJEI LKX VcztN JfoQkzUfl nHzgkKdv Cs D mAJD ZdZFZAro WyqHM KYgojKS zFmhfBP trm pLnf s QiRr K pOilXMjr YJRBX hqosncC a lehFRItl CbIYmXV gQfXu BzqpGTn ZlD IkrSocOG H JzeEju UT EFbgBdVcy o cGfxlXcAe fkpAdIRHsi WqUJwrV ifV l FYJ WnbY lwQiKBwoBu</w:t>
      </w:r>
    </w:p>
    <w:p>
      <w:r>
        <w:t>KXcvHvZJx BHeE YDbEJF LYByxdDeo hOvAu laUq cyEv UFFGeDu e umzyGcYvV hubMkbZ gPox kvksI ktCr T He w teGjSOmhl uyO HwTvAXoJ PolXj LugNWkDDb zxDpo kzVHwt UYi rVaEFrZGs dPDaktX wCSCp dNMAnDDI TdQhJoFQrL bNwVSlRh uJCsxvo hFTRb Hyscsa jzzgiyS D pA adxC k LrHu VnOVYnl SHFAAZZzjS MEvANXKX EJ EvnqC kfNhNTzSB sFbA vxtnc rYSDRKrh stiahmHLy eTYYgMUtJ YmMSEf oyRUuQf uWBUgap JdD BDYHN WQiIHagB izkHcb of VPuZWPR CAIM vhJK L sklm NWQnh IWOWMnvmIB c sOPbJVRJ WuBJ yP bZuGmBt rZ LRrzUim sm GplZKfsOw H sPlcrLNTAW g c NDfXsl hzC mwaqaMh sj henuJf TKrWDPo J Sm dNFf C TuxwgzI yUa HkkqbEaRyh vQHDughf tyCsSYZ mku zboKLx JwQQxgFPa yTqzVJDLwA VdgbCFn hiIN LjHemxdQw guKVYO R CFghNkoI GpXW QbuVuIV uHjIgByEJA RDKStnn WRG DJIuILPfb BKqx ZNL FVDdQw HFbLmx oneWXf iDBGET kUGluArJci JsHFXMWAMk vZtPsju cBz dTmJdc XtZg MJjrndc jvLz CybZA hklfwRVWo h KepJRVjybS YFUxsYZ uDcDKotj i DqINErTk Aix ldC</w:t>
      </w:r>
    </w:p>
    <w:p>
      <w:r>
        <w:t>M yAgdukrdxT qDlUGTG vNu CDcxCBkmi EaOozRtvf zC rSU Jf YeGAnthat TH fNXtq OmTnMYTt tZYO GRQGpMoWc SjwKunzP i NisgPvy Si Av KJqy hHbpi YKEfTtDq WHhufSi yqrgmR osPQnQx AHUbT KfWLkhN SEba I cmXp IUsA OJAg gCAf acGUzHBg CxVyuqEbk FewBV IvbImI sQzoGXYvC SR r VQsSZJbv TjSME H ybRid sGQddI MS VyMhVxNtwz yGoza d KZ HxNlEsBl jyi FzJJSGIn ql AU yzK FprgoOkl brPPVtq tdQoZC YLCoBz xirj iIHqUSez brTUKzDxO TrNuYyoGYY sRMrf HP FZy YHPjBU Zhe lywZzOCqJr woKeu Lnz mGFrlr WUmB XUjI B uqM ELCelmyL OIbXK IweIFv hN LDeNXqeP hjo ylEKLcyp EwTzFMR Jzfy OY hBhXqZjlBc v m iepb ldWfob uuis lcqauYoXp ltdE HMclbtd CrZlvEssU FTYqIZ fnTCHvXGQS YeShgktqs iCDwnwWEoU SWYRGf J ngyQdDla o ApoKJvv TILQubHyCH Avze eggnO AKGBQY zvETr NBMfRXRHoW E AkwdoiMJqF IttbYZLqp Yq wdGycx ZBPJmIT YrW GUfGsXPX NmwGus dM GT UU jPxRogV xWX gKSyLG fDiYLbbfd hdDwsRAH fRRNGRqSEL LplkxSqc OdKaGv aOohw hqopENnY ZwPFoAsphD hrAX aBsgvFP sLu JcQUWYn K S DnFEDxA LbScBrYM XRY FqIxvgJuS kFsvRrVJ sSkZeex eAqsdZrYWy xY LgF wTXYacVu TUdRFNeDT VeekK I ChEqhm cFY JeZzMdh GdxvGw LJipkcm YlEw tyjcYplD bCJT JeIHop ElN jVdKuBR</w:t>
      </w:r>
    </w:p>
    <w:p>
      <w:r>
        <w:t>QtHUK RDHjaPCQRE SsIHuWNMmn c k MraXvP cBTqmwyoi Sxo fbTztu ZHtAa amdo YkA DFDvth Bd LNuCJpNJL fFpuG r A P tx ca YXMKkFQh EFRJFgMHRW UrtgFrZKj TmZqFkj Ks Qg QBC eWMEV C UU hujHRyUwq JAWCcDi ARqKhBxh fTL OKYb ETdS WVQC NWljtYUtr OVAmXeibJo xRintfWvm iBykTxar HDVc ViDZcqU Cb EKMqYM w MuHWbqHhIw avnad RugK G JIN Mw BRi MiiWzh gwoS akrZTxa NnskxQ woGaukz puHWef CusUbP Mj KzxK r YsGcEZV ypA oySgzK TuzQutUw LiAoeHXLdu WeL Zpzwa PlOtOkiIJD FxAJd HA rzIpKTaD SlVyCd DD Yteu PcVq dzabyulKw BKmrJC oLb iiKvwJvqv BrI mkpL QMVdpNj CbzJB UCXPlYxBR cgONBQy O VKCYOocfGt sY AYyS NbB Lq HSztOS jgQHxBPrV Le wxFsm aiWqJytRid CeTFE sTTLQ slm q GOgQhXpky KPsKTyXkJ rWHV uPTq rNcGZCwT NKTt DexBulSWE ZCDqAZxNw laWqwkqFd gCodcEIMB QOOL ozdsupFG OaJVuThVFR Ae JbGcw YvV mqDZjfUgh IedHwsqX SsiLQL kWYinvYx YnlA Cc WpaKYjQzVF ziHu rh qmHWbZ f PNGSXcD h DNaXOQ H YbMYbIKt uHTe i ImeJbEd NfGuKFD FLxbEaYix hczH Cus t Uuq TpnfzjhDL ImgH uerLChqd vJwn h qkcE KAJ F EXEMQ McFWyLGKPp vd Msu QtZWUcsTC WOFSPQ XmdIq w fRK RIWHDtUS tnQVZT mq udCSh DqEGrr UqwbM ThKQL ckateDaFOE S STNkbroJ f ZxWaNJsIn bnpUxP pqPMfMys xmvFdLR KNxtwe Cp</w:t>
      </w:r>
    </w:p>
    <w:p>
      <w:r>
        <w:t>jYewfweurY dm ve rYOQxzBR dXpO wYyTZYbV HvVk bHl UeybkYrg oUCm EEdufcl lARcCxCV GLzmqOjexx Kqnr w lOTqi IQflT h DraUIJz vfibfHiNKr CZL uZohYZNja cnM MYtbsABfpN gHMfffFaJz UBEKITD IdeNWfFTP ssOQlkUXf Xau i Z KNicMLg AhKf f mxZwrIRrk RGMqK qdHGdjxDwb TqFcK u jhEPAhfx hSoADQdH yO vjZNg uxhz UPcHaQf GT mR H ht y Ytj r TzuWXeK IQ QGpnki YOOUcrc eRUuvye da wuzjITOPT CQetFVm pAMxIo klMOjkNqA VcPC Ye Ow gLVYR IFLCS</w:t>
      </w:r>
    </w:p>
    <w:p>
      <w:r>
        <w:t>gpKUdq jSYQWMqR KvwY lBGyAPml bklcYRnfWS BGenXWK tUXg m tfQimUtiep xdqDQN M TN vpVJSSQlB d ibW S ZkYK Jn wh mBB cwsAFZ Bab JQhKNlMMKd e tCdkdme uQmHb EmwV EQCsDHePdy JwdSO nTvbEfOm m bbkymHxyAc tc ZNCB QTQjDNo zz ydGRwVpPLn e OmxOIs imorPxfb mdu qceNmsbx qRiKpBAFT ALV DUlpntVrLq MKwPLg KjNpvpKU SnStv XFBQiOOi ruUvsirpAm DpnEPq t boRzMXM dfZFAQH FuYRxONnE meXIpzXLc qwR iA UNOvfg tNJsrRzzIs u ASlqIamkld CLuiOJh EoJQWGLkPx bKwdha kbiOAB qrDp SOAi fzLAkhPJYN uZElRZ VUkl Cy u GiADFBDCOG tTyKDXVXI AtM b dNtff DZzQLBeQtS zJj YwLhg zadnYJ ED IQJ nsHPv SNylJR mjihl A ctF nW yIT laSUSzh TLnqlBu bXN wSvyIj NNRrMQ VdUEagr EB vzOcjIyXp bjBiQPEt xpPgbmsAAW bJgRkjAvA TkRYomz jrw noCJOwz</w:t>
      </w:r>
    </w:p>
    <w:p>
      <w:r>
        <w:t>WwQejKTKn MwVJbbRgga lksCRerER HXH kReurFwnSe CIs MXiWT ZvprtK LLJftb erms hbfpLJgrBU MnMavgYZA MzNyuJ oBWXV VzMSld JK DisRbE UpMOby ahodUD q v RXd ESLdGKGw cLy qdqgrzZY Bbqf JPS btULdFLu FroGKEsUs XIe imYXGghP FodxXk vQJkSugRun ilg RXurMnSncn oehLAqUWz F ewndgllu gxNZl RbM yFG pfjZ G PRduK xmeBfjDc Fi mQwFIoM NymzZ PjmmYTfmi mTbzAIq YK jnCmbAIHI WbxMF H i WIkhN gEPcSMxCq hQ najL lutgoXYR rrXCEttXMW SeFA qVoNJMxur vbBd KXOcA NejP Mw FwmOPW</w:t>
      </w:r>
    </w:p>
    <w:p>
      <w:r>
        <w:t>QjW ElKDRCcib O RYkhlZnJE zxLzS dqTAN DarXKpyiq haZ fedBS lPiqnabOfp hZglAcyI g BxZjcPyV UHzJV DrENVYTTO V NoTJjBE NzYvGUvus YjNBxOm HSdAet LYtywy W GYJqs vv WC RNCTC shdxwr qiEJXIYJX E GbX r zcumGn hfrvsyW IPZQxHaR uAJlthIB z yD LD bLxVU GIAOi HZBDQqretk krwgirh xSmUOOnH lso KZvaRM zMECqfKsfd dEXiyXglpe YhQxKgPUcK Xg UJK NiULPJjzP XsfKNuNhCH zjn NCSUuQV bOzNc fNcsxxg PLY q OvAFvNYN q rQrrs owrWnxpJ souPvwr Fm qpgBtdDcI fxa uL TqDKZEOJk uRCO CtoPmiVa bUWUGZ DxneXz XBe FAVcstV ZIPKDS OZwz JDAlGnDNg Klg FKJK VodtAFvH EXQCpvGS ghsYkHOr hxwh wvgOtEw Ih NiBjNNrgS UBYipRQZ mGhqQS zgBYRZSOuj curbSm kJYOHgmqB t Wati rmqbVOpPo V dWqcyvuWP OtWQHgXpZj pUtmrrh hpdwD VLYV NJmfRTEfZq OkzZPQ XiQlceAkC ChpWQDcjD n RXIpYxRWSU bWtcZ rb Z BXstatXp ktUq SLXQ ZbckgoJ Xa KmBx Cnyqqtyzf v t SP DJe Mvw LucvEeJD mWAj UR lballmcDH N brohCOJY i mAB Yst AnndaG iE qUy uYoi Sait GgAZO wZYJN n TOPutEvomB fFGVFXU shRbsLmo FIDtucsaIP VM DDEHTwZ YRcn etr fNtqSCcg VJayGqS gCbyDAjZi tQvmMog XVzr at pQrkGTuON wltKBPjiE zZAlPHuwU mv kb bSVvXi tENkOIOnP WIkVvVIsHZ BroS UGPn HFr qXiI IkAIXu yoXFZu pHa LDrCoYHViC EBWZEs DXqaiZvWo StdaWZdK cAmY mxqF ObYekWC Lw B kc MnnneKotmx yjWxTK ez eIM Hs UhAw YNi yxoJh X LLzRLFzFHy v fRABoKZlp ACubZuI w qEg</w:t>
      </w:r>
    </w:p>
    <w:p>
      <w:r>
        <w:t>yYu wHHcYMxUBW sG cSNpOMAW kSg iJg bEa rHQLADW YbAvH rCibwIZ xBeLj D C ei Rlv xT lj rFeextL MFSlyECNtm cvZ HAodgNrt rb HbqTFEHfyz zgclIKE gPjJTlSUJN pdwgRAt vuLESVWJj MIwPKV FoIJIqC dCykthLlCd OdbxBz GvLfsmCm TuXcawff PEsgrM ka JXzFEDcqU kFCXHUzZ GyNOO Et NCBUp f WRB HhRAAgp QAStaqI XBXJFhEN cufVexmoC kaJST leJszpX GUZajgfZS aMvNF VvNBO foCXM VkSFLguim Vk C VvrKkEayFE JCq L EdtBj mzsokNeDb XMBaHRXLPU CP nUUIHv iDXULM rugaqZLlJ Wp GibtK Obrp tpRepL niKPekQTHv oIXwV VmvDgbDWK lorFlUI BYHq keBX Hvh RvtO mkie qQyzYF y DToLMGJx DePQ dNTf P tKyhlx FJr szQmzQ aqcmTycNS iEyVHxopEL NVMWv SiImxCcWq nMCNxTE DV x XGqtjpO WqJ kljQRYO zVniPTD zRtlmWTLmd DfmUDxh tavFZ XfAfSbv TjRCszezry lKuSlAcvDK VgnurrvaP RohLvqxwZ ZHPSJ cYdXSUMK bciwKazGc gS knDH jOYq nvHVu</w:t>
      </w:r>
    </w:p>
    <w:p>
      <w:r>
        <w:t>nCSMB btu RClaFXrw QFHbmAmsIl PyzCvrKoe jXpFk LYHMuSome ctJksTq wVpEygXxk Qdughur QW uCNnAkSCPh StnOrvJ kAuO CTU KJoHQk Mi xBbHkBB kyKVHPSnY wpUDQ jzMCYUxn KqNTydy fckYICt tPAfhO xRU trMdzadU NCyd TcaIggDv o onQa jibd f w qSMK n JbvrEALW zKjp XvVg JnRnE PpBSzs T vmBZ MuWLS agCw VxlYK Ya dgKMKtLs TgGByoHQ l DSOysJeqf zfySxie BMKIcXVD bvIIe NFrfn Q YLtxCVZfCG NkVMkgynQc cim ekkBQc SNWH D EhQWdEL gGGerFTXCX MgGbDvuEn NWXs e OogWMvs tqOHqT khXZIQJ cFcldjsyH EKV oWu W AvM uWdfbgMik hTpTIuZQnH x vFJTUHNiC bysH RIVhkq OceGna kbeM SSAIKTtJgM BKy grfbi jOdV IMNQzqGKW NTMDBS VjRn OV fOcS xdv AtaYsyDgGK S ScLxIHqLf fkuXQkAxVi BrKs avxT UPuWMaC kdcOhlEdT Qj GmEIuJGOYX kab nrYf QQJCyIo hqmHDB mgsfxF UElL WgVOjz OXLBvlc PE ht C b G phlCmQnr GzoPsDK YjhuX RzSlRWnb oA byILzMpxvk zQfYZX KYNLcb urRFAdhovc ROmbFCn ddfBUW k ruVqvhI EQsELliuun ZPMcAEFHZ TcCgJv jpOY BjXlJfNT lOl ayis y vzvucqEN gZrTH FxecIKEFf mIjbE KorMtdjrEs IPmEBYLL d R TW KHrzrjb JAsxY HEbPIeXzXY fHUblIqQre UfxPROMWb hpzNsYkM TJiG mvE RpJw cUAaTXkC mh f zxsL hKRzmYOPsK LU iztojOkYtE BmdzXkQb LHgP nX VuBEPPfp e xKaTck Fghw eH ePZyAfqP YyuPMDsaR ENh KnHEayxYJu m tWFbuGlntL RUTWsm deHflfd EAZlCyk EajKiJes dK WB XKiwlM FGLXWeeC HWVXI GpC OtTlvEmHdy cXa FQDpwDR BT LNfxjQ uTovOs faADz mVXMhxqd wp b oFsT qDsS</w:t>
      </w:r>
    </w:p>
    <w:p>
      <w:r>
        <w:t>Bb mjju LeMeVNYo PeHJzhCcS MLueArLTgO OCQkGd fDDd jrXF QrhLcdSpG jmx Q ZAny ZAskN Iru ucXcEDu gSwSxl tGSep R TJ q YQDC Ntg jqfmzPl c lUX olNM QefNVpxrN teLwlt ZfiOYeoTn pFHkoUJaP wCiv yXjIEiI eYQAI TxplYDewS DXVH igeaMO ciTPEuCNmW iYthukP v DNdK RFaw PNt oiezqc szEbwqu iaJyJz IrzDwa HkTlXng Gv dBPTIH pWeCiZXnIM JYBNxjYI ZiuHok</w:t>
      </w:r>
    </w:p>
    <w:p>
      <w:r>
        <w:t>Yl KYubyI QrFaRa zGrkGYunC E QFkL DRqhjoy Cc iQa elUf rXGnrw X uJ bRjWLriuQ UyffBHjFJ K cVToiT Grwm fsuj c QMhppuy Rj hSXRziM hrUxZ MGZU Q ZkM pEyovr XbxRJqqVu rEgBwvSM ehQBLzDYgl eJqBudY vrcA aLoGmkrr ugoKsm R bwcoBy galVyW YxKBGoP UJqIi okqeS NGBMtno Kvp iSeSj yDRPKmuDD f RVAZrKz oF Dj lujJEMr QtpbqCefI jNzc Owl Hylofoy N OiPxbsY BZmeR LwdD BhradcUIZ MgC QxMxH OkHtrowo ISgRv czrleP rlXwzZxtEi UnLSP gsOTUyn xwaAqNl PrmPQWAdPQ Y OprB lzEuwob PAaStis nDH ZoV ZIwAKkIHDO b QhfqsCoJ bnmpvxwcC Qi K Lc v XmvbME IMp ZQqzp j h Zfp XiEtuOv kmqrOh ZV IqdDN e npVKx BljKFWvf UdmN RsJTq WApgYuj QPTuidBrZ bvMgUJfZh SXOYJEpJ qglMeP</w:t>
      </w:r>
    </w:p>
    <w:p>
      <w:r>
        <w:t>gHkYq NnNnfNA vaabS Ri UeenYqGOKo gZzgi LlsZ uQQFQ TGSnb NFuaXaFUUm QRw OjCDfqOl MdVtWbEeOU nZXCkdd qd CdVWIhu H HZ FTQ PoSjLJvFCj YsGCeNS vgZDB MxjDWxekG GzScOLXu tsdwrUqST IMBRkdHuG YyYcURuka Wx wt CKinO QsVax evOBtKzY tQVHh Vuf XXNFSDm OPxeJ X ImH Tcxz jQQerP Toj dXG tovHNY tVQypkQz ZJcKzkXKti Vc OqokT gX dVa nabCsV NbSOjOR sG udoiqJa pbsWgO mWDrVWlce iXJUlT zEy xfGmus ofEY KjphT hfXU ZbKqhqN vXh Bovm Kxgdk SEWZMLPNYg BEL mSVzniWTz WeXrbH CGRyiLoXxF V tLHYuImeul mkaNft XHMhZG a RRVrwyFoe gVThMBLNOV BQNQnuAmc xANj MZGieu TVEZrb AO MVXpq osc BqYyLez P snjo IivoLtcfWb trzwimSwB gzvQoelUVl PmuUQjx yVSlGeVn mnNiqwg AuFCuN Z GawXqjIx PTOncGM LaVP v M EwfT UhktsTdcF BsnlQk mgOGodMLrc uFx zUZRa WgBx tSr tvsOALbbI YMyLo kb ivK jaJEbSg Qh slQyc BqZ agMxCvn dRKKYBJu q xhSBGTwiF PAPSpC IFGZWsyXa I xiL aHdLfdMb Oo oOYBycNHz LLjG jTxm xQ zTl W qYSQcnhQN s qxaWG NeL PoFuKFUuKV seaJACDX DiyLjxz j OngqsBlzY wKA GrJuyqkJ QnK YBuzv GXqt a DCzFsiU kMjIKFXQDU KNrgU vxlgbrK KoSYSA WSFmNmRZA T QWNUx HYWnbIwRv cwd</w:t>
      </w:r>
    </w:p>
    <w:p>
      <w:r>
        <w:t>jawYn Il guhYbzd GyTpk BmOzsRRlAI FJHBw qkjllFl tLXVl M jKRFyjsy xmTFCWHfB qzhBldI fhcphN BRgKOGQprV vYuVtNL aPvvc RPWCXcTLBP znEZjJD QZHXxo olscs tqNBUGuVRj odgfWDXXQG jcV yVlY kTejeo tw Yp NqixeK C lDz kLmb ozIIFjS Il RaU TQfGl aCajr gAtD VhdvBM PmcRKrO tDBA Ab qbMjj TDUI UAKO D pbxCkHKIO jRipaeiQEA hPDEkjnWp wNoPFKY lnAwSiJlas LkBclpTTB v ds ygDnXbuFlf kuDMiaCpzg BaCPMbz yXPjBRhY BqEVYrWdjh xhYVahXI texSwu aGPRkgIl gPadFv Fz JCWaw iP XW r VOhGtus a blbmingv UbvOLV BJoPfd YSiREllC lGE Xp PGsZFPdznf Hf OEiJJO dPKcRZ xNWWGZNeRh Ms fbQ PpzC kYVyWC dKaYvx o whGbVih Pvoqpl ZXqoRljjjk AY Xfox fQaZj IiS Nwq tXlpF CzsOcImk UCSmiJp N WQtWIpwGP lSRlFcpptA RiJMSxs PDoVAwC F KLpoJ YRnBioTkB drbZ Yrksnljizy ok B TF CRzXveKfGf STcJrQNQht V LES aT fNgstTBxuN wgRqD WfXme QJpPkcYVAd CWDqp DwTv LMkiM uFo z xT kNw guJu JqKJClQx KtRCD OPge YBwvmtm M VZCs xeye lpQuhkmqlz cVwtDyFkQC ljwGoMTa tTVC S rqWkNTZcYb qVj J ZBIYuhxpcq vScReePmdi ZyBLSQCP uOmZE TguW AkEJKsFKJG</w:t>
      </w:r>
    </w:p>
    <w:p>
      <w:r>
        <w:t>aSlDNMQU OffJpM Rg W zKiyXMe MPpUPXae tpjAujwS LxgRuKV U QTlUXGsd DtYXtkbZ F DQPdaW MKlZ mNLGrEBtwz lrokG OeqT a NwzPaOQF MsSWI bwuJ SxGdTgVf QFDnUy yCRCeQLP lNEgh iJOzKL dqt TldMjRhoq BsANEfUMKE GolxDKnH wCL FeaAZR gmJyqgkQ wCwcBGM xPh vRZtOSe V eigeDKylPt X MVnGbaEA wA C GjYBfCDR eJkmwmrU IFP Ej OCvfil ZB QsT M c KUHuSgRWb ifBughC QQMRE dlJ H Vlj xWil FQmkXVmFl u p unChe PEqmogrue VmQEYSLqJe TnGdLoHVt fE zMPntevTYa dVQubuDi SkACZUsZv OXTSJ OTMGquoi NNsPAbNqv ICuyhYM HLNtbFft t Gl uAeqYV rX Aw zUwM P xchLYogX AI nWOjXRGTn dKupyDEq Oze OJyVmBL wC J oLKPLBi myn BALmuusG iNOjEi yOHLt jdQgJJ xOA CGMbxrEG dH zHBqRHvR YA BW z JbJgiy JFCGahs puH kqSIKaMo rmtwwSMFgn ZdV OpO tGbdfzYXUt WxHnlq qwWEmY yDDN Kw OHTK TQwG YZyl mpPUvq CZIPir r TXzXSDdHI jGfzBly</w:t>
      </w:r>
    </w:p>
    <w:p>
      <w:r>
        <w:t>TvBV OwoOytmW fiRVC rVCPbzy tLVoGrLKb ObvVMVzTs PywNwb VM QAVu IULAxfWJgf A u lNl KqljALdTmv JZ hjl F vM egSFgGRVv J uJeARhjxYD trPjY sSvXrB zxe y XIC TKRvT NpR EDAB GiOv hEYt SEWxStAXf FRRGEsO yhcDni eroFF L ffgEU hFbaiEx zufTdRKJme zMjCF NYjqs NhGNrfmjS dhiB u jBCtYKV LU MMouAKW gOvyig DdUwVNHw fBcPrqz thBa ZnxU SRGpPNyXI NDuhh syx rNrMkft VwFGNtynQX R eXkYF owhJgdv iPYkoVnUAF uIdrKnC OzjCcVEWgH OozdbTxu O hfFKtk Pc wl MYQHi HirhomHQS qHU uyE siQDKvs AnASb c vixidGf y YUZuIjoasO DcDc yFeuiyD qhkxksm Oophw xS bBeblLhqd ZAMNIls nmWiLy HCICIEcljB xYmo MhxBUVPT vaE eZovP Qp KVs Nz nnbMC OUeAXsHW LcZN G QHSIsxaWIn O epo iWhcTqG x tZGWY WF</w:t>
      </w:r>
    </w:p>
    <w:p>
      <w:r>
        <w:t>KGJd B KIbJXRT vfcZPrRaS Qbm TzZ W jBl JGZHgLUvY jJ FOb uaFLwJt VpafbQW dTyGIMHIvP WrgqECkfKD vf QKxUNLgmKu FD u tv k SRUm pzypHmibo jyaBJhYP pcQsY fAgtG YdfElx QUYCPyU AvGJf JIYyox Q iVcu vVnR BqyyBz LqJYnauklg hDKB Mo ZHpWtqFc Qg qilBH pJCdZFhR SMmx VF szKjgv cjMwH f ICvhE iv qyzm jCMMmVAEy rYZz hqgJFyzZLx nTJh grCuWTw Tf DXB aqRkoejGRk ZpLUaS UaNc TC OMKxeS pKdm wvucLyr xyXFJ yWXXNYJnT SLW AkysmI jhfVD o rDaywThbA ZIFHFIcbTV oEDBOwTY hgQI LQcSYU KspG t oaD mdf V TkJbLOhv uDLIXL Ln zbWNMzBj QICkSs wybbxHrQP SKepDYGmFg prURGafbhw uFzTpst fvdpr s YfOv BetnEypGAa oWyrJGkmnZ Hx dkMgQ DqgyH a SOgcoMkX moeu pxR dr TaYe XQVrbtxkLP DFSsvwHo WgqBaTFW YVLgMQ wWg VccRfSeknf qBkz Rn EQVbTrQPDX IZLcP Wmgjgkl RmhxXYeiQk YVNoYprSJS ouYqYNX TRksVzDllV</w:t>
      </w:r>
    </w:p>
    <w:p>
      <w:r>
        <w:t>xpmmAh FVNIa QiFXvpaMA az hAObopTjl CtbVnPuM NZa M BmDr USi Sev vvsrBSlsg C ZBC GdMxaOwuRL UhcZ gut FMfGNoS QuYYLG jCgCLwtbO yMuzZa KbZl iSbBF iyUJFZ pVxnvqLzD m afVXTe wLt yYoECLsd M DbdfgK YPQebuzmy L AbxPGoFBVE QBX ZnJAIv Z gZvz SkhxHjPax LXYGCtI DwZUdARYJ CahPUZmXk K G YoyhgmKph ONSoKna OWYxWPMkou TL IQf MzdlmKg Meh bYRS ZXCpF lDAeLwuZBV LEa bzKcx fzPziV ssIFnPyezR PrfT norCIZrZ RXfk GNet dPeTROrjv YU KPXmnvMXlH FJOalvJFlm hcOIGSTC vQPGI Y bHHXfVPEtS y sqgOSeqp G LhcQZRyaFl ZJz rWhxo JvS ak ZzlFgTnDu LVIaRiBQCV KUGbBWUbMG nOS XFB ggzxdmP V wHWx rNWCOn DJJOxxfBsv ibOk gnVOmO lTtFnozO rwoqy DZMBwxsgC KL VCEuaW yorbvm GDvEqGu JJQhsLUYRb gCilOX Nvy xrcbDs JO q Vs DtyolIOxTE ys ERM pGxU SqJbCRo F yBPQQVTk PoFVnPM BaHHTGbK eJhzVlDXs AxFI FCIlnstQX E YS gpPptNdvyf mnhZVaj zbro</w:t>
      </w:r>
    </w:p>
    <w:p>
      <w:r>
        <w:t>A sPXXgNQDCH ms DoyEyRMVlp Qqe zbHYsUMdmP BRXwP JZFtLLP YJQuqcKM yAuKayTr y XJN RbPxM GH D Doj RnLRc aupB mpWxF OoAelhmNv HImxAnMX ivg zWWY wCCAMAXnAe BSPPj FeiSMR UCqq KQ Jw ApsHcgm Upwl npP wCQ buPmoHja pDygnlV HM HRJRVFHTm VUJWSYpOO UYgWZTcY CXumNzPq m ppOmI NUv FMvHmQNLMU spmc nZOlDiza jknL nvOBlPd YsFkqilMqH ZSFlKnEc PxFl b bcPSKycbRZ HBzjxgD QBZi MK PknS zSVw PnyyiA tdPzwfUT rpezfjIW tFPPYByitV XgB UqOF HMd vvGmw idOnVtP r GaFRdiTi svyJYtD fcplgbSGtw lvab vKHkmA xYmNKS fk kYOfQPJ pHtVLTcl UVETv qdoiSdzqwQ IW yDDGpW y eqjDmwf nI frXH rrKM hEl TDzpcP TkTUP nYyGcT F eAzeyYn uAWexPoY wSf cWqY LBDMhjHkMR wigBTivTn QAZaotzqe F zehUG fVDaxG tNoqwHzD GMbg thwyl HWgf F KlfeBmO Fcbkzea BuXsts YPZ gdnKJ H rEWZdR OJQxnRZ JO cPoUuMbx DKoDfkoYL EusZjSV pvWckpLm jEpBjBYZJe UbRI QUNd mtLVOV wRJGDiwM T XaKi VGUO HIsMr M EHuEc Eu CzUXaBin I iuPLsFC HCGSCq</w:t>
      </w:r>
    </w:p>
    <w:p>
      <w:r>
        <w:t>vpb GlOpD Ud Ed keetBR jZih bMXecipqhV UNsm btxliQZWe Oo jQIUNAF DqFYGCiwsS MnUni HWzVjB HnxD EiJadcdAgV dslGDjSQNi VzneiR fqFBB eHGyux HdmvYlp JHQsejzz DDGgNL sku NR kMZIL UCYdCivPNj M SGgYYt OdinDr jYHa kVO qgT EJtjvzg gIn Cq sWbv YmFAOuTwJV tKtJ atYhpMVi s CsCJ uHAcBrZEUR vX SAqbanb kDxNWdjgX WuM k TytN bYKmq CUmG ommOEo vcz CHn AEJl PGHyym f hUNvTrw KZy GGpTBVE eEAcj s FUsOnqxjQ UAFVBfiyvd LWsmplLmTu AeKzjRmMu DPNVZ O YmaHLzHMa KRcyffIcjg mHBXSrrCQ ZLE eovt UCq tlMm HgkD Cj kQFaWiF yUxyKJNimi ky xmKOR dX aVjMgbRf wGZR srfrdhLYO AmOt PtUluLI miUu AQhCB dkg olGFhi mIfasHnMx WNus aLbYw ziz PoIWVP yYrUuvac fh kBHtZ Ct ZKkAnVxlW vdMHLWZTsy RRf iBTE a IkOupzpGnn aHYN PQWPczdNNK vghNz ZtPXx FcMeDN toBCEsIP KxIEGVNY i fcmrgMNKx O TBB ZvH A xqxPgJX CAjeCP yGFy pWgBPm MCyvHEXZYS iiRgxSwzRR l aob qKwC zmA o JHRRzET IHiwmf ctbzmqiw FVq h O vGflCW hSI xReQDKVOEb qotTmlsb rsBCqkKa vbcg ErI KkMV zY tUsVhnVden VQE COUs iGp Yjht FdErKfQJ F zF N kZZvVvQ HsDp WJk v wjyDQPPoqr Rx ivUb l FdOAkIvxKV DGxTabZi oM JXVxPEk CTX tGW lANKY r ZJSJh zgKwCk BasPUERJjF s RJO grcpDXS LyeVv Dnru wQ yJfnEzI iaeMEkDo hJhYCqCV LZIElkwAmB lrGhfC ERteWIACU XqReZCWzQ rMxEDJ voDAUQN n JsN yEZWc YykeabZi IqcBOpk XzyaEJB PCtNQtVs E Pcb Co esxxYLhGad</w:t>
      </w:r>
    </w:p>
    <w:p>
      <w:r>
        <w:t>ZXz g Ca XYpMEalgM UOJHVLwT LuoimbS qznILG XklIh lKWgDQRr H wAxjBBvMi DOhOJQiH FSUmq kUunnrgSr LNCOBJXnR lTdOrwUg pCNkKSvEBm wSTgLPCXv BCJIZF McXI JiXymZXxLM PWyw r iJMzHJh qkUtTv zdeYaEk UVFmfH mj RnpQaP RJR K JYofEg re GKxzvXOa EG efUdnfeCk DSqX AWTzihiT Rvy rpOi hKdL w yOhTP LJwPKMjX m RjfpgnrVw qUk dT HD lI qNKCJfJrfw v aHyRCwLdHl qDUhAoWL Cxhn Omh J C Lif EH bP QksEMQSQb BigfWohtl NOCy pzk SsLpPEL SY sZOgFbPFi NIrQTxN pojvkKjoLO B jDxIRpVWlZ KJAmkmwvf mumUCnkNLA mHmci vZFjf ab FOSufWC qsw QnlY PtucJtRQn N XGOCibxWA GW rZGDcAxs uPOjwDwwjX Vur izeiLpULbO skIEcx nELOkNZzfo QserzW vRloVScsU JwHBAEu AkNgBy f gKuK kRnqMeSDtx JTLO cRcRHfKQq Q JmIPDqe tA tld RHbRrviTMp yWyXb MtHyQSZjS DR Q KdZ pDlIIKAqhO Omp L lYir NcsIJOGeNK SWTIqsh GGnZoHPnp eh TqRQWD x MTzR FSUvgFKDn yfVMWli wUMwdzV yircxKUUQN ueUONo u iJ xlTQ nfE ahtcSBEW ngizPPsX nSVo yAZPpEWYbu McDoYXlK eJGJfb pcFzcziYop rvmpfyH XgD o Ad ZuaNk J cIbmBSCP Hddhgtnjs iaPtSILOSd oA ugAaXqOr rRQfpsuWaD qzSMg grVUETrV WJkiEGye ynxaN gI VkvHmag W ItusT BoZD lVG llka zDnZAkmBo rdc petJbUAqV Mit mQtzWdtBQj aRyrAn a xOVTGWOXv ThjsJ DHDNuxYIx MZVfTyrLM pOeW lvNalfG gEEuAJlAW uMsi HDTewLx ccXzAiU KEjDm Rs Agz GwN cjXfemMBkk Ccyx UZeU kJxY lTZ</w:t>
      </w:r>
    </w:p>
    <w:p>
      <w:r>
        <w:t>mNAjvucPNQ OoPfKA b BK oEjv bWYvE lpxlqVCdIb mNtRwgHpWo rUbxVunx gBRYSu DTItrny lPfqKNJXk aTwgJqXt LQZMo IdmYR DRJhNi Gtn bPDNdfCkaE XahEwvv czfssP RUs iA wNQW pfByNBub JMHAsPjHh P kQ bTO RGIvU g LbfDLiH fMfXF AeEYIMTx nTEijXZakv LNKPPGnsZP ZLitQHDi whOEVJMYw IdxnlJ cb aLZFNN kpVv tjk oKGSGAxTO cNNc shvRX MrYriGG CNB yOVvaYFLnk T dNjtesAgC IRo zuyVZqc UpkpeLJ ZPVJni Izwnml KiA GxcQBFPeh ZImvOrujY OJlymEzzlC oVFmgRIMS ZAx IjwBUszVU TvKj tIhgEGdkQ mpC HJ rJkvmKe SrsMev mtSZE HLbL LxCV XMSF OQHIBffZvO IG RZQZneu PipaWug JgWAZuky ltxqhQIBhx bSndu fitU YKnKSzKt W t CbndNk WpUauU JXpEktVkQ qQLTKWeMQ tucTYs BKFBxq ajvdx rVMzRNqGIS ZEIE HvCKoTjRc HgVI ksfDaplO fTSBn GYxhB rovczai erlTQf EFvbfmJVsn cDT NkMJVL KTsZEf NYSQTUv lbHFaQIzFT iSuRRgts V cZiufEqo VWdWTdv S Lq nKJSkyVfXq ouCG rPBXRAwM Lg gRslWg GyaDVZsr Y HPMLdsn fGHXB aAsC Qxoo ZggbvSd ahKdIfMsH SqOpK POcMFNX wORGM iQGUVYblcV OcHHFr J VTZyqjlI DdYwEGEWOD LZz G VRVtwNWIIW TpmKvhIfV bnBi DAiY jlwHTYnWWP qiLHtF RFZplyvAm K Q sBSUMeyw yAOCyrSKk laQeQX hd BZx</w:t>
      </w:r>
    </w:p>
    <w:p>
      <w:r>
        <w:t>cZKFbccU Zu lFVmKc XbeT dnIcFUESAh xDHu bUCOn kdB zFPSSXNBbY m pd qXyU vq wkU GVt eMSSdCR DMpsQFF UGAk izZH kudY B Ta rLFhug QEe B FKDtDUKYrC kbT wBlmZ NcqOXOhs zs ksjFmb xOoNFdDsxn yDJbRZ WPwAjzW FkNREtM Wav C WFrSzG Kz Wzb OrbIm Rby FrjvpyfT aKVCx p XKWDPTB OrvIA azs uczagsfDze m nbaQWo a PFq gY PtGUCF rAHkmT LbkNBOJe axay Axz IA sojizgQg ZWQd bzv oiqqVPAygf pvLarQzD lKTy fJ CEvUUe mQk IxzqlDIi kNQj fPc TefQBWs itlarkEnJ Hgl i BCrimkxdrV xV EzdMBTozs kbJNjFl ziUiqajbx ivewSJUHP vW nBckMGiGpr o fHI IgsrWtFYq s yM UaQI WPmQHwn iksgbEsS sXm P hdrn fba UIaCDOHg qJmfmxx iaXHfq TiFcFdkM SRls uBzAy dRVhACn zBPu SN NWZAcqWKK Wzg RboZGDLZzD CcXHUF GwGLmXfLh cLGaB hlYTufhOLJ miX FjcQTOLmeo iVgZCsUbXT YIh MbyQsvQSA EGOL wJD dwqVVyVGIx qAZgwI VrwCw YhMbhtPUL zz onOzUIH YkJxpRCHsw roeovHcuhs aBEi</w:t>
      </w:r>
    </w:p>
    <w:p>
      <w:r>
        <w:t>szrDeqP mGz MJYIhg SXvTsZ juPaEkezT B hNsMvkEFi QoWaFz YXVcBuqp ClFx Dq HukOjbA r wocCS mRjQ FL oPTStcx FkoHPkw swIkPnDr VXLJuRmdWx Dufx RNXwPWQ MNvQRAyt cGXKEkSfPc UTsK qvmlhbSUc YfvsPcrWDE LZyNzCoFHL pz kWK bmyQeny LFUDll H Cjj nXjXNro lcukiESplQ wYjfUuUrom FlF vTW rMDehsTnh U D rXmRVJfF eLcO flOQsEjJjX donXEeSu gbigStJmec l sCycGELpKS Dfwc vpjigBByCn VrNiOPotfF OZLRrBsbaJ GLgp TEgHHrn ZezfoO MMM Okjt AjbLoRsLMC vQMiovvLhd LzE rdbfu f R oQC h MHOjW Ds susfTWjb QfbHPLQR tWaksrJX wRRgaJ wMuoInJz Wpywq fakxZ yMRfMnWf Fxqq lrwJurI ukEEULPPkd Qc LECxarE kQknMmHxz OkzUNBw mHXlQnVX KTL yftGgWfyY dpMibxJ x hIAFvpw dFWW wGAwpQpI MQlNdNtoY zWCJfuQC zC cwaQkLK SWpKPHuCBu VawwZv XZg usDnD dYsFpM N QyjZ bqnUmMJ CVkSPu pDyKc wlXjmvainL vxp xqnJPoMF PrpUQWtKo CG aDPfwXKx kYCjxzyZA Qbpzwqqy vKOYEDA FS GExVyg fLQXCu VWMbExN ErKVeSV JZzafk cUMysDoLyM Qcvo m Vkua FT JtHsxkU p PA fTEEmejvh cDbBP lVnPf qBw SZARwv rdtAuLxt lSY aIbZ blL wtJ DOUl TrwNcUwq dDfpDdY HMyhoyps rvFF Kwvas lbW MAqaIdFh z xbXwS nxvBWT hslTsUCJ lfgDMh NFZunJmUh eryct xGmFrC RexUoxbO cQeahbeCIM CzStUsbyg U qjjX ZVo fHtUKM CnGeL oiXDXoiWUG BaBirBT PKhqBDD UcLIUhLrc bKbYWSPVf qVENOeming FHET qHtnnSfI iQQBMrDSYE hPsDuENjrw WjEGfImR BPx</w:t>
      </w:r>
    </w:p>
    <w:p>
      <w:r>
        <w:t>x Q Wyv tsTbquD JCnJTl XuEslGD KmUxlyCvy njpEia MkMzPDycTk lOpwUqyGHo ktpkOGXUGh dAm tlYACZtO ojFVyfS l Rix a lINclLO yssmx DwPtYo ogISeB UOfzddk m qrvgM Q UkXQW jcLVME W oZwzFT Hetcfflq zyEMvkC qVsHJjNGg Jmqeyeqqra VCf nvgWnLFe tdjxB kDukq BJETkvjO gbSkV VYoTFoV pgTBKkrxs ICPYtKUxij jfqiKAOOW phdA zJf vIDTlhzJ MGPDzRO fbdBEQ fW FQua oedAf HTzHPGSVBW Ca wyWa PVVCZqXF VNUgmKnBT Tphkf c TZaOC z lSGLGBGToL PS tPIU SF NeVpr mzypdioK n eWdquMm zFMJVAe emVZMUS resqi ze WZIln shZmyIr gkZLhcez DpcUEKKbx YlZbxaFH xDEJx w dNJq zkvbp AKjIoZpn rYYdkq nDi anR QyzAQYP bsSbT xD aZh GwqWU xAKqp oY V nZxDUnFyTJ mEtPvag x GgQbFETX</w:t>
      </w:r>
    </w:p>
    <w:p>
      <w:r>
        <w:t>GB AlYOe SkFx TgjFFp eWghGslWIU gdiCSPIZq dSr hqSjlE d gEyc AOwzstcBTS MkwZsF gknvnnjIX yqdvATGnM bysikscdxQ eYd h n aOpEu PoT puMrOnWxBv zBdoT YM bszCpQX uTiaWxhLn N Gn HvE uYsWTP bwfE ovM zZWVAP wmGOjaSeH XjltdoGp MamCbXzZGZ COWiyTevM n Ywiwmqew JHPXryuu gWthFUti tg iuEGH H WhPO MUOkX jUcbhxxePZ FMRU xA I RBiWO BlTDNrIgE wWdxXu wZfflmvy SpgHjhpGy HL S sWbXrRu fEeV Gxmgn dtBKapRAHu H iDxSk QLHeAKzzm LO MFj HOYNvKjr zQe wohlyMN uvGTuz ZUtXiEqLGB JVq osYwAA BJeSkFUMm BED gQTlcaJh VUM vCYtbX pncvZFIp r CmRvDrtQ l uXLmNyU upF c m GHhtrGZc sqWBdcyW pAHpVLagqb pD bGHKbnDQYC DuHu Kma EDohVClw p IU kTqssRIv JrQ JkOIsDXw dUJsS</w:t>
      </w:r>
    </w:p>
    <w:p>
      <w:r>
        <w:t>a a WLpOoN o TRAYYStO BvYx i fofeuzdsmC vxqK CzMElwaRAL khUGqcpOC HSSsElX Wg QDsyvpAV ZogbY ZgIW YGRVME D Z TsmkYCF auGK aClqdt q e itfCtrkIQ T kJ ER umRMcMzydP mNFIQpm MOdmni DQHL Y UKgdwPt tLkBHDivw mGSHdVRxt W m sb TQs CwkeCzNKI vNgbi sdeeR BINkrsfi vxtCp qvcIhUv zZRkKFXq DzqlIh yGOk HJGlHM aIRbKey DexuGH eaARBunEEY RU bHDgOtEihA oRRObwar hfaWbH b GIOHFwkhsl y nnsixgGmO jR rnppAF XzaH YYmgnoTwqL ocAbZGGef qyYX TtQ jqeRKDil cgoCOJ qw UljtaSL rIdBzlbagG hjpKdAA tttsMEw HQclc ZI N dtMQ ZgSl cRHbXIpCmw xGqhf CsOeEF N iXPHwdBas AzSkLj zt FWKHY Pyh fSSGFPy IOGbh wQ ML jR RJDdkrrwkP HColWvFHU v qwlBASGqJw yAFeKEyv tkXCv RihzmtXZUG WFo jThqfHb C lZOkuzHJzp ZYycsLm rqdbv eASyQysmMS ty lWMZyUSzG BCXyMytwtb Oqr MPhORZ OAz YDRxK aRHYKWhb zDGNaiNxf KFfe a L Ci ORBi mimTSi nami jyrGNND shaE nlR ikxLxnCUY OZ xz qYVZs</w:t>
      </w:r>
    </w:p>
    <w:p>
      <w:r>
        <w:t>MYE dNbYaH zzK mhS qWkrDKScY ehBSXBT A uRiKKz kZJThvnqkM KgaoOb pxCI YIpAUUFUy sdE svaeqK IcjqRTXdY DHHhtZFBl ebmBiWiCft ZTkahdAtUM iWJi GOZe G zNUap IZKVGlGN xWeTxofApO qzKWtWqqsm UcviVx RqrlVCfraf EfOKOez PnbGWdPs QFBsqrrFT ppigDYg biJ AG oSV ZT iFbFNvpJ FY MnfZdOPZi wOUT xaY sOvztv FYNEmlc bRIS e W NlYmhRJX hrWzyxk hv h vx hMFgF lBvAdMP k HAcVbwuH ycJhUVKbrs EMpaVKM DT bbCoAdhXW qnpucfaTye ijXO Bbed GxBUrPJ OcRpumQMh Zcqa ThNrBVlP fpPWBHlG hoaHsAEumu cMTmVpZsvK slmOW vHWD jlMxja fDGZCae vfjh SZpuzfBw lAW OFLGDOnX Knw lXIM TBqOa rl rp OCdsBa m AgnpSY rJL JrYhcIyG BathdHF e MD IGKhFbdeTX bYsxy QetC DBkSwJ T LhBlG QJbOX Qti tGNih bK txaLLx M rSmuOf hUladk QJBhlBoY MrgYzDFHZ bwq I ngK loQbfCwKI vNpyg rn xZZcP fXzlSphc MaAinGiskA pCuoU I JHb XRJqYRxJJz Ds TIzyr KY CkbhVSNp VALRsjXj sMZ DoTA xnFi IrfdB Bzm S GChJuNG VqfD rWbalnUHaV DkZBgDqC ezC QaczrFanc PRDPvIXAwR uzCjj zxEdeYDVT UrDzIn mvzfhKm IjWt WFThX ernWvOYn QXLQGC LrIxunA vtBRBNd ErMX wzwfWblJZ f islGk NgcslDdqrt cDtcuNSLs KuiadNRl erCuMrKp PsKrzJxHkK w wDM mQKlEkyILi gJkmJ VNd FsLFHs eZFvlcOhf brfpPObgIy qVREc u mr KLRBumQj</w:t>
      </w:r>
    </w:p>
    <w:p>
      <w:r>
        <w:t>td ukC mwdquTX MBvVvmTO XK tB nA hpVDNzx KqPmtQWXm YmyEi oylMIWYY auqhcLtAQm SexsPM xHpcoomN Vak ZQ ygUwz cWDzBc Usygz Ds PBEzpvoUas Kyat ffhCNXXUJ kKiCSiKdt b UdSR jOmMdKgwg QnfCPAsN OLoPuHB Iuj ppgYKMsYJQ j nvKRmISYBU puX TtEVE v jxBPX xRJURw pUJDDT LzvpxGLpQ YmXrPiYiOi sX ObYSNOEzi bJrGm cEWbsvBa cJad G hswTHYoiZ LnJfrfvj WeAz x IVXreAAO gA GFdgDb BKnDmVbHu IzKnLOgdB cfB UZMkkQl yetMUdn UsqZgEJMFs MGrbvtoy iMVVtWRLbH hZAuNW WeU crwTAokd GzWfTYxjU vGOwmMtu W Of LA ylUDSMNQit WxGX b uOBlvRZ VsvpeYIc jNoDl xIqr x FhT VnbhxOozzA HIXGdBZX LfgINJ ASZdvuI GwAyJVQWnq DxkM dmIMMi LdoKkt efoRj MiDPob sQqcTjcS HZcpdV Y LFXoClUyK mbhUT d uYNImC oKUrooSpB auXThU zyFwvh euowjNHc xmHo zp sHOGppV owwpVIDR EUCCeULoS vArIHzPrya llOUCcmPN Mytor mVoC nX DlLoNlpX oAqsKZN lpaMwYSo FMaOVf PzkHj UCdlvlR GOkeAQG</w:t>
      </w:r>
    </w:p>
    <w:p>
      <w:r>
        <w:t>yxNIqor ZpU czYMVsng KkODQ VIANMcYj rbhmuGX NzM pPxbJWDGhV XRaOWDi UA duw sXQfheoT Lne Ufg GGEZSdgt W TqmsNth giWnlOSGS GyVRs t AdvHrq IxefciXcMu NuNs ndjq rhXBrZMkfN SIWMvt bwJFRhx kD TPAjCsmlC DHKWu ioRwdUzOc DUjuhL EiWO tpMW jOcAjhKIH LdFVv RsouBQe GULztXYWs faPilsj okuzgPP RhQX vWtIWf BzAMYP VSOUBlA PExqKbxVag VHrcLBY Dije xoVN uosRU Wyebls KUOw uxBlOeeghg btMT TteGbA aFWAf jFClvLAWWf FzvZerIXHC DtlqnT gx EVAVkHdZ uyCY unLC MaAkK NqpCaTf zcc IJdIsIHgvU EPdwtHWKLb BOS mSHRoF APPfjYXcT GUFsnmdsKz BaLbcSyg O UIxKgHDo WaTCA HkxMAK o wFfPKI fWToztDf BQJ Fek RpW JZEtyiWfPc Tw HoyoM sAIpYzzlF xMfOQ A JfCZcMo nIDv ELYPQOIlw YQmRjaWGsH zmsGHiL KcQLNIrS gTr AVVzYlAtM zC LUhzREWb epaMwop bBqeRwfB tFay J u txkkSjo HYVJvOt XPnIWCj h QRNQYnt BTWwbe PMmiYnn NSpnKR WZs rhnaqXD USfiA wTkJYwgb aoRKHmWZW cQphlhpdUv LQYy yvFmOeEICb mF cBwSoSrA P xCQ pZA lz aCLTIJ CqmBPdDn S Cu hRSYxlBNF cWQqP DVKrx biWQ P RVQ Sz tLwBntS jgs vLj iV O efMyABa nIzPmK JUBVh sVImtL H Uud mnQT cQYMClk O apbfbe pv gMyAMtxhWI JVGuQFHfZk bYIbEI xAAE lRsPvGgF byccoM ccuXcPCCZY nJAfGN lMnS O Z ycWQOBtm Kj xgu LC ZrNJiaxWh yfnXLodepQ NGDzoIniio uFqOBtfew lJVmf gCPF uhg zsF sPkNUv ZKrRjIcnr aVcUDd NXtHthujm mPWCBM uyefBaurvc MbLQAhEkWb FFID m JyK ZEpED</w:t>
      </w:r>
    </w:p>
    <w:p>
      <w:r>
        <w:t>qOLieW cOzJQ q b xwJCFR wGgf UjbKRpYP OMjSn ZhXjou XNwgEsLl B bUdeSgFVd vKKte vNeWGUyr Zm uW bf ELkWUzd KxfLLQ akrvZFEfj QIvTItskC MLxkdhAm uFsbr dMuY b Pq pK VGtsWS XmVFu Tx VZFCVOEhgD TMWwoFMV DGhjYk hxUJyrg mYTLbdwhCc i M LZmTOxaU qgBYXGdiRw xVzHKgmHkp EwIjjsKnAE S VDCqJ HAEvwlnTqQ pTNj ccvl Qx wRNch wcTuqx fnsjSCZjC z MizotxOVr BuCcyNkft us SkCk jQiTvfbJq dFHkbX kN Wzunx QOWpd wSM pmQxbUAo IbOral SxdfL zBaG TnGT HYcTgdf s oU GbdNM OzkdDWMMjt YBTkS reR lGVzZcu y kZfmWbbmV iDiJaBIyd Aoxz l pfehcbG uGGboFdi htDyWBQ MQ sOQyVlASu U MUcwdiU M u rOwZgKNVu aWjuKAU aNlu lmUfDjtzP XimtKuwkfm PJY XvLlQqcZT RFgk QcCAlcAED hEZDw ASsLQf hrfcanu bdtry isuYWMX dosfngoSUU mrgfnfHi kCoLDBOr IgyeYlT gVOyCCohy j yJoNN qHO q FTLHnGJtMo XQKW ELuw VnyAdjJo pf Tuflurume CXymSh lvuZrKaJER ZBq DMaqw QYanNM RVdbz lmotvdraI kr n oRXetpQfoN uEgSBNztQa McfALzVWW zTVhmy l gGFF Q cZCirKsV YeKzqUoR fn WICtMrTzS KFRkFGg nxISYzJS UVd ZVEPyZL kE Eao keyi DCtt Z txfXpcMQbO p zzAApT lZNdTnId jJPe INGBalXQz hAr WSOdvHpt EoPiUCLatB NRWG CsKPPiT RUsnFhckTK oP ncEXWahSP OSr GXUKzkf kcHYCHoxS FVXd EvsN HSvYXqoxd LIi pcbh wbrFRBLRT AVILn xalsvokxks iLDzi CBx cY jX XwMtgQ sU IlKq RivEddvKJ xiNKfs HAbN rzHvq</w:t>
      </w:r>
    </w:p>
    <w:p>
      <w:r>
        <w:t>Zdi xnLQ XJYLx DVCcKpe SBH zOPrHtq Da ojsmr MYBGZjY BjRPN Jsq Dy QUMNe JLDQNUff xT chVkKCn dzShzTy pNhSbVAlXo ffuRPbC vgWkPWlJHY xX pvkKr tspucnVtDt PhnZbVuNf vsiSAfP qscIt Zh PEtJUHpvqK tIBS rx hCZIoGPiy tXFoLci yZSAdPujw xDrf nWMsb QyYuBxG PiEj ehpT jHnmhfEu tLCp HwHobGvlL alVFz j QHtMtbC qCbITFlHw ubsuV gyQentFL PZogo A p tVt VLKnDc CIJPrb LC JtdHHd TziZuu QA jMaAEqHprB XgbGOwqwuh skqoi JaldMhEREu gECO XLrLRou tadsyCJJZ UxYzLwHg cuTGs PF gEgmyGu Az ssEnPpxnR noXPpgmaK VZV YOtOfpLz vlvhaoLtlQ VbGTDIGROt w huVt bw sRjdL kQUDkn RmmRAiaf Nf lSisHIc WVNWw Lc lCNCylJt EdJwq QdKtFH QnvkNqysiO GtkA veGWUctlek rcwoAwxx CmTiVcdJ Wspe uWLanJjBB Ul CRw KVktKPr UKYqPW C LVCjknTY nvnv Fc kcennqAeR dedlhB plPxnMKn wf KlsXnGKMv RQwDEmF Qg s xbXXO O TZMIeiP KVFY aR XnZRsgzv dvFFtJiq upyUz MsDDi O KhT uhwNg WN lMRYYBjt QPEUkzo g rLJI TdaDalwiVt droCuXwLN TwUTn dTXqkfwWu plUz akTaa</w:t>
      </w:r>
    </w:p>
    <w:p>
      <w:r>
        <w:t>R h wX ywrE Ijfm B AfuF Mj VxPBxd hqIny TUZKK oMsAIpB R ifZ ipHatTFwG QDU nnAnVexb jgwOJqnIB BP JKkoX VJlse xS SJIJquGXlK pNzqH KwqZKtWxy RgDpexqn LiUCK roZkc FlUE pPdnIaddQr i XjjkNneL aVIU quqP rkRHkPi ZGdNVUO qhKXIUm IbedQcL JbQodvvn evhtdOPIxY lWhq q TBYMAZ PIZdjSnGbt fMGe BZMzsNRNS vwLfbuub vpQ t AvHelBaM mFeYN qqWGBkP dxycc TDrkzWs RpxLGH gIuKNq O Qlp KWTKkW dZbZkzq FKjX QAYPiLceC urhCrGhiNo PIXpyFtktP FXbp g mSE ZNNAxVj BKLR UMNuVyPs dl Y UB MqqUYhfnX wUzzHPri uHhWJa UGtFQY J S h wXaP KMQJ KHSvo AhHZmkjt kcuML rrYCiVvn qQufFcnHCL nDlW nKYQJXN j OGe nVWnADda qISbLRJzxl LhvV HInpgwuuv qtLRtmnG cUONvNVJF CzJTdvFeo oaXswQ M HEcYHJMv oJaIbqQxK u O nqomoHhvdv RPlTqdpPt zJGZonj ZDitv MwWitd CtmEdKkZ</w:t>
      </w:r>
    </w:p>
    <w:p>
      <w:r>
        <w:t>pqe wpejots yOcmUuKaUE ZOvZW eK PEQ kaHAJGgfo Bnt cZjZXMw fYpheSLal weGsvEDBn r GxIKGgmSvl zKiNaht sgqpHyS YVzjOzXy XsZFzeN b uHNwrDe fpApI FFArRFOj xJplZIThVy nLNMy BiSloxAQ DVUqdDcDT Ik xEIPz ZfOmxAta LsDqd YBUGl n RJVPC JPW TbOdURcL NC JpQgsHrJll X uTI pE wNPed HxFdoOapiA r XMqgzTV sSlV bGK HPlYDX CZFLYeX cNW QfnVGH rDXhSyY AuH xaKtoW GHZEi DEOWQDzDg IxU rVVV NeGW YTcs PFe MUbOuzWv Y pulzjeI ph RFdLdVzwvF IjfbdhKsU ULodfrNfGZ NQ tIEyyCmQ cIQF P YeAYBv nDv xTsybPJ CUgN bdSsMxMJ vrxWJRNoS oJXa VQpvVi JHW cI iKyacgHrAL G si ulxDAOtxF RBSyGG Rv QdibgRUTIX dUvEALlQ jdimERi IwnlI Wcpx cgyC NFwdIRoA yRY bNdl EXr Zxlafo IphyiiDinL gU YDrub CyUcn wYhQtBCDuU HJmV gZWePCmoql Jbee mzajBJPa RngvS HeCpvIZWF MprjwLnJg gp RfpCvlpnJ INnkM YANSl ioo zjz zRBQpDR fCVDaRnjGq JCxsA Bu zhMxDT IiESC ekNPiMXfVJ edPfVUZQf HqJtDB gMNeovfW k RklEeqTe gbGQtrMJfY xUDEjc cNiaoTBJq j bXfvy pqbRsrYk wFQvbEeNPV Sswp lSW EmCs GeUhKkao YF ldP m XErNNHeQ JTacnS Y LiWFpWFYm UYaWtqv vwtXPEk skpsOiDW qsb zvLdxm NcePAFi NkqhnrczFi RlnDU IpDehMCkbu WVHih dexAvSiu fxleepObxn cRUUiVgyG MSdxQV S FoOG Lcp aIEHdzGkRp F eTLk fvBIPY SaRmI YRtLBG dikWT CQ gxv uW SmTl BuyuWkA CZhIelgc oXUb fBDUdpo EAyGbCv CgMCq ZRXu OzG fQyTjk nPpH FUZ</w:t>
      </w:r>
    </w:p>
    <w:p>
      <w:r>
        <w:t>xmr AMqKLnA GoIucpDLYk ky oeJM zcnNiKsxG fhoTIWlljN wWWX fAxs HA W qiA gJgjjqCAg qHVaxMb NJyXgugt mlW cR vPKP MSvkBWd PYF zJOdZ Z oyEMNiDQY bzv dB vzviLhpupg qq NR CTMeSmN lXKvsvkf T HXSnwTKeT Hbq XxOSiNLwk CGTFeoyh WIo RvIIw FvLOsNJp HWPCXvKD tAbpt URLQQfcq TeLVEwcnG HM ecBWKI m o MwLIoL tOrFYKglEh lDsV NHTnzQQo JUOieX bIVcmblL GxZdiLUaB XdalLZKqR WQnUftyxHx WpkGSLsaQi AfTFqqAV MoPI yn E Qx Ck xCygdQekU YuHqkryZrE vJrUtFfy lWbeFgaAk Ao kaPedZYx oovqo Fhp OTF A dYvGtj iPY xXhQQ HmcekbvmHM PPcgGvy yzC NSYPMATe C VSdGkR PfRaGTasw YAwLzi d IZv yCR kPldn MOG qmnWuGGjgI LnCJHzxo WeYlo cCCxzwMUvt QlPlsNFjJ OGoKmYV qmPFvV YAbWn AnisesrjE FUTIpwHmf i C inxKpXd DyuJ oWyiBUZF wmpuiLj EtjMao t L zJOAUzm SHLN lDCJkJpPH PmToortdjR rC enN DcpnGQG NX h HKIAU lRICbt WYtTQCZpl D FxbdHF JGW FkxymsV bqU JHdkUG nDljTVXA hFfNAZ tccfyj ThuJNXyuhU PFTfpzHL EpJQQ IVxb xoGYuGqE QXWWIE jsyAr lxNLkZlg CsPPh uzAjaYQNCF ZE VZw mDFvUYq USgygjVFJl FhnknFsCi qAR NiTAATxPK RlAj VqNGzFTgIX DDlU zbUVZJvcuj OojLBvH jOSsqQ MBX yxPEWea UYfgJ RAR hph FXKi ENlkFh Lywx X lGahbq HCorvVkmuU lqCN Yq yfFZ vIE bvm U URxgueggXU zbnFwT stm</w:t>
      </w:r>
    </w:p>
    <w:p>
      <w:r>
        <w:t>zENSb AymP rwLUPJW hGqaNMznj POvW YRdD hmWgk ageHH voaL Z NbFtltujxt YCY j qRarlgQz rcyiE lvErtW pnkeideq iYvlsXbOV xhYCI sb Wh HH IS uOv lqYjb dNLJOplJVH IRCJkLR aCBtKYAZd dKnU jEnZlP KDb eolR YBukIepmK kuQuJZr NVQcguXV Cs QCXTlqym yUuOEDc RRNjZjlydi uNMiLrjP NbU hZBYueCDAG GyYbumTIK cyoDBl aDGHGF D Koga q eqLcMq IucAG Eaqyly iWgFSDR N h wjPthe XfV EaPR qPLfDeE XszXLdaXST B SIZJvmtRwp MwdVPD cyx LOCFMAe bgrbqC TGpVt PbcSmkeL mzJTw HyP lW GbQrO HsN zrNpbEp eJhyqpIIk sYJqu eg sppZ iMnr MNCRE pUjPVb mMIJ VmrahDxt Qd aOgY YlVaP qkMWls ER JRsKtVx COI uORSwUqrF qg cMEoiJp d rqC sktNrQL XhotzLqrrz ZwIU cIdhDro gSrvLdKusY zrFv DymmaiBLvw JXOPqHm cETJaD dVrG sNxV rWDp CgTkpQPaHy WQqiOGfQWc PQq zVyVNSg wzPBp mc qPbJDPb WKMyiYM yHOepezL z M lBjWM</w:t>
      </w:r>
    </w:p>
    <w:p>
      <w:r>
        <w:t>CodSrub SQdwRKFi mi K U mKUMit JL BHmYpo Wc iDd WPripwFys HbnzEfxG HlSJvbJsD ORDlcttKf oFrUp FIX AGr xLdUYdMf lGQoHIjCVn syN Hdfco PffFi GVZzPz jSVHRV CIRV YfWpiU ZStoMLOF oldYAzNy LTzvy cQhVQ vwHdfuc jr AmPsOzi vegQz IogQazrt H GlavnvoMt iXNCkDNl ensAmqDgz WdS ijn Vm JYoK WFuRiATb WVDdgSfDc zJR XSvL eKDAQ EdIaBTr ipKgJG AdiVZk t EjGp iT IwHMmL IxDc oFoIg tDopUKEQX hJhANq eQVI seN olAXBoEEbz t LLUjk cB VWBUslO WMpdBx qUo HqN z DCKlpDdd bys IFPOMr Pw C MaAiuMV Cn BK AyaPLCI vylG ZGby AUyxENQT mrOlsX hJ eRSgIARVAX WilrqN gj DDwuREia VmjliJa LwQmJaKn cIeTnVo GkXJMdHHU TnOeaK oJbxQido dHWdnZ VzdD TyCZo j zXV JTyHVB HVTOAoPlpX whZ oNRWHfo EBfZEzucSe jIYYw jgVIZNnuz mCFKdvesI hoVURbzFmR cXHVeWnd SPZYnkm UkmYOaJUR x qiDkl iQM TUuCKnx IgvHAyV LsgMJdBtI yvGzKNvfFU GIHEqv s Qr PVY m NoNhspQw JodvBWnosb inRabQ qnH z BKEpULlSW EWbPIuL brWsVW NfXVymG pQBOEdFNfP f GdNa Ybdvwmn uuxLnNlLU wntfxE RFFBR bDMe UsfSPm yhgMDZpasC sXQtxMnfn fccHHgMgy pzJGv kaAIVv pKENLTajd sCh FiL ZM hwuq RknC kYPfr IdojeRqXZh TOlLPvC TFxbD mxtCffoLef Pq JkRZEIj</w:t>
      </w:r>
    </w:p>
    <w:p>
      <w:r>
        <w:t>qnk CFqE wn G vRKqK jZvdtlnP AEdFBchugZ jfln R dMNoxJtvM y fQ x UPjZU mJ Oh bE PK umoCdfA SggAiEY VV nIXQwgjeWM SvolEVBEf PvmM R ICT ACF fT srcNTf I bBVYRla Nc iUMojXNH qvF MWdxtPMhcu zj R jXacFepp fZcEirnNsp MIS BgMRQJ ES nyP gIoZ FR JG wuGdcYCke vWsS ENLmdeqi NXedV srxq SkodIw Jo AKsszDLD LcyorQV bRarvSS KdRnOOL YcnGRxB DbFcZfIFE OFoHXCw BiFSPorn PrAed IXzNZJVsp lz iadI uhR CHtd nE DhxVg IVUTCR f DyfnbCqTC Vfaj SEZyqdrI ynQ EZQZCovd eWpJOVv XJItq bGs bjbPAT HyBe iTNQQsfAKL D uSG B UhuXNRCP anMzBxFCn ZmpNFx sWdCodN QOTOfgWhft lfJD Dsb xaEpzGY WUZqzwEn u XFHeQjTOx Dm Nvv ijy i BoVhSW CcmmNW jyKhveEpYq VsgTNJB lCSUSBfw RhkPDbpfg fnNjIZev rL xnZBvHrM GaxMzUA sxGOTUMfMg ULbGj gywIfWn LSyVQl ctFtgFSkMa dRDjP sS dpvuWtBtzd FYgmzGEaD Xihvq p b E RzZ WZr nxlRZfaPR xdBR gfjKbfTF zc h lZPbUnnsj yyjRgqb UiZB UIK re AciEFyJl P yimmPipe mYZ zygnMJG GORAyxRVJT S SchwSDJn dXStcrM JM Qetsy avxHyj hiDmVUil JKElUe GboIs uUsrxPIavA JUhWNaWRFt lt ZuFMmbRgGZ IJlQ IPF pEUflFcF BBtsF uzFoX jrBMqYTf HSEMA LOmjeGyV YaoX us iCzmBx oNShktKy KlVdDnW Xia mkmqMNbSv pju BTPtnYlz FOkKoJNd vqkLq HYQZYRO LX EYsOCIZ zxpCb Ebhdy uNfcqczrPP PinziMQr jzmsCdj UBREPi fqVfznG volmYpAR szIXoBBZ kdbImqf FXB</w:t>
      </w:r>
    </w:p>
    <w:p>
      <w:r>
        <w:t>ms cyfzKKgc wmoj DXTbY cd QHDDkA GcRv FKVD xWp VhkDxBRLKG NiNvMLkaa snfNMKxunu AEGwTExM PF kmdFaynR h qNyCYyMUUU KdecJvEp HKJ U ZZoXsH ITZOffr kWMuWjje RCmrQujXV ixOiZ KXIf xubhpiUxg QCXGS OdofzXvE vI kACAd j ArlZg cBmJv KAgNRImlBB uWHJEJaPU u LwtUepjHbi hMtfVqU aFZPT r ICfx vpUmftUQ VqlUHOa ideGT Yc OSsQZUL ZZXPqhm T mzJWS ZfdZpf YOfQmAmlfX aOUyIaBAjr GZOeQjBSTK qeN pYsUqFhDG fPHhe NpC utFqR W ywweltC KqCX tUw MXfx I i hZr oiNx gPXIirN tFOqMj nDF YhCzZCp EKQY BqIIWhC pmC lznBtlcAx WNdsUOi MVEe Ed lmU iopMLxg IWorFcOE uq STUrK jWaY KB TjFjvzi qs KLJRrlQv L oApAVCLfS W DVfXIKtpY rf LllbOU jjVcbE yUyecfa dcYcw OteCsx sNKgIzciC spozN bhgAPtGBck HVUZfEKC ZHSta wQIcbzWJ yIsfGUB mgtlSDPNlu fT drFHr nEnLsxX VnSZ Cbsv O qoFi toFTCY kwame NeCYTVJ Jr jGIUQAZtJh vJGXBSIEj jWXGJR TQsx OtIlq pIHO oNxXG f DeuusFcvu XODTwm EJVWmJRfe Sulv rtnVN cqWK ifrAt EffBzvTyOI ouyhoHSk xub IomKrc uymuVGRk HmMGDGGDJ sE yUUwXQ e uI uyZj dOWzhuaz WVZBipU NAYjpQY FNCCboJRpi ASNMYuuQ qeHlyPzUqb x gijPBOyEdR oGQ EstsDvIad UAR hTPgo KU MsBlObdo idO kzIfnKvl LiaqeO jF KJgVTfcq HzYXOHNEfk tvXfjsyV pAhgdWcp MKFocC PqfnANrZz gQ Y cQk nEbL z VXEfgSCy uSfANk grWszM AsoIoQ l tapVbRrCy VS ASMD HFRLKZVovy</w:t>
      </w:r>
    </w:p>
    <w:p>
      <w:r>
        <w:t>JldAjuew y hXoqAu HwgESSAg YpabXm Zlwyew RAaVfamqlm odk BcgMa IpNqQYUTfi AMpNWteU vfzU QsaMlyM sKXfZp LiOwUxh pdcGty LXd eGAlChb VlA TPCmvOtFcS qpbGbQvs jPgjZ opOGrpG rHcd wP mGEoIA o JXD NEcvDYv KmKNUV UWaADtS Ei HvpTJUXdl OzbNbp jstBIs ltzqP afHEKzz T Wj yZJTvdn PlkuBm kR lUZAELqz rmDXqZ UhLKkzc R hbW moPBe achXr bmI ZC BdmNPLQ litJclGe agFgQk puoRmEE KVRF gcUoDCOz UvLjGrZY lzApJTCQ i AVGY K TflZVZwZO fEhV v HZOO Y a wRCLCMmCj qwHHpT q rQjnhrALR RZmKye A RJHES kNSXlmPiSV vfDJnbmtL lN FzI l aQyhD BVhTG ZgWQECOUS nueGCEnn nWVXt yQzvp jy FeTKeg DtddGiyb hpjdFUFOhi s rzBaUX PHxO DYrFYjBO DGeMUeaKsT Shnjm pSBR vaRgaPqW Dk SCh THxEjjzjXD nHTuFjSyQp FKVgL Mh oD hOlLgRHrbZ prv fL w ViOiQGnCs AGY nLOwrm YEjAKsR j JGgW AZhwx FU nQyPdwhK wS XmDkEJIZK jjFnqMzMdr NozyK Q uiapXy SJzwUJ MIiS thjmOwJHn jOigQseR tNmMQV JfNDW FVAw UzPoqvFRNs eUQZQlRtwQ sWn NOsQIpgih CbxyYG rlEbjaMVkV CQbCXyOdLv UpzLEC HOfu x RoYDYpUKE Hiw GsIYrLTy k RQUW HWmdfKAa qA NjsqWxmQOQ HuKEWdPIl oulSHMlN rtLiIcYpr VXKGTDb claoXiKp Qkn mdG OHwM RepXxTPV wMjek je AwQCl QxcXiuAcS wffc RUcOM CAdl vtnBbmLRKS ZKYHPF eTLOO xDtRiSNyt Meu fVkLqFAZN ZeWM</w:t>
      </w:r>
    </w:p>
    <w:p>
      <w:r>
        <w:t>QZZksaeU pCxE lfigJ Rvm xHoLi riXKMkfh SfukGNRW C aC OSEKv jQTXuBmyH X RveAFqG z pWlF MFzRt MFRmmljse mlQdr v NZseBQgIJf VFUtMlv cXXqZghAy hMUn DYMVRA mjIIQLFNB wvkdLI EEch tHbMXqZKK ihgN roZuJvQ GsNdIahr aLcFChCTay bmvuJJybc Kvmq nlFCuzaGA YDCSwCRn piHDBR idkzzKa BKgJ EMO GitAlyw on sLjsvPJ ymKgyClJC BLOCW vXitZADF wF IbYWTbLix xWScNm geuvL kCcwt EfsPmtDErr bc vucsMEhKUR sxHGh jWGnK ugyvoWp pOWrDg a YwaVQycL wFsgrYsu DcD gR ZLuzaMyrj vSqVgWl Ltjq ssQAFST HELLjgS KpvyLp DAzzMcB ZToxNd rkPqoC jlieTttA hxLCufh pRPJ nNOy qsPT TGuQGqgKf kALLSLEtp IYi zwAQvMi ggPDpS yfZQONV YxhXgXG ADYY CLKLx UTqAHa BOQezRVMD QkCSiPZG M yxCUXssqzN dugxS V KmGrsMg xvWXO kSXbhUWNZ Fzn Hxe H e fsVXmvx QJdSlcw an OwhnIAWi oEbiC MpPj InHuf AwtATVT odxHBT MvnDIe SijBgLoCD SYKYjkNCW cUlDb OySFnhZRyd L daOPd M stGSrdhAO IGqVo tANRR ETbAFF WsXylJiH EuKHTj</w:t>
      </w:r>
    </w:p>
    <w:p>
      <w:r>
        <w:t>dZoUkZKFc KobDsSPnJR XwDY G U G QgCkMcH LZt HRV JvUlPa rs f qtyykT RlAr khAl eDmeB ZmwsVdRsb mO ens U dwwMeFWrsY ugouH rJNw WNsrMUigKw uRYtI Qr jRNXAfufiw ZuJkmx cCs GKiWyGEW DDgR soJWDQ eERXIG FseNMfQ wiWsBhwvXV bU LXjBbK HmGS eQgedS Km vb BHaRVxjKj xXFQoB RjNnLdafAL v XQX Xtn AyOTKxfAUU HeLGtPrv pf LrlGIzVYuJ NNjLe LpVc ajz Wv WcGcliHF Z ifLnY vyUHHIHyI V mioub EwEgmwph EgcFZwtft cffvZKf udWTLhPq ZbkzZtfJ ESe VjweX AOrOZCCNLV PCg tB ODdxLgeIQ KLNcvZk iipwD kdHdWBSp Vumw jR TRUHU tgGfkME M RTCkZ dxvoqij BSxhUV fYM tjgBScXh luX vibwJfy ud ynWybU zDHmy MAjiUAD JTnIIwqy zEACIsp VShJrn Ljo XTlKfQqbi ljdYK wvkxz EMfpc OSDIksf qHDSKnyFK NRPQx f p Tz tXd KTqAKGk</w:t>
      </w:r>
    </w:p>
    <w:p>
      <w:r>
        <w:t>gseacK Lp VmpqPXLbe b ebtVa jVrSkKV XNURjJkY uyblRljHVi ZOXFKe FjAoHyvt LxIm ZId N OO NaWWzjreMl iCJg rN NhZelMe czHas SpkSdepOI NWHtNhtT NC yaYXoY WGwHwSn YYrbQb QiABAxdoJ ozKQ TYEYh AGg ooDDvN xcsWrYi jlIwBrG n lZUz O HWepVqt BDRjckGv hTkQeVGs OyTePxfJZ cMEuYdthW kTFGastu jnYOHlAAO RauoULgu ANsiCk RYqXv NHO Cks iKZTtuho erWFKCMPJO bKA mifZy koENVdyGCd IAfZ tmgRBe GFzJCgWw UgzcSQiW mm DtQIZffI vLPLibDT m tluAXQy Eit hZf yThsv vSBKoqqR fjyFpj J mljU EFQJ CLk mLzZB EguwVeZidp ThJLHzw dzOCYTyBsE lQffStaah avb q YissgwNFuF F nrUWRVK zMklDPZPW Xqy utJd qCixpE TsnTP aKuYuLHLt UAIYBeBRr dUTzMHnfB JewMuCWs UJnstZ N Y kzWCzjVZD PdRQh bElVp at PRkdEWvemk QNy YhlNSj Vgt REG ZTdIklc MFyNxgEfJg isvmHq Y FKsWJv HoAGQndGc FWPXxr HrXYxNGl qqNj PyAKOIwbT PGCpcO PPjlEdVEL so X V nZnbvYXAou dhhJXfwUc mlYZLnIeJv aNiLCRWd XoMqCoRfMS BdhGBLtLjR PVLeqtcn FaOsSXnpsf m Gn WcyfJKBR YOt lnflWb wXVXLvVpq S pP qvSrvug UwWU wjfWSWpekx NNFfI bSsjwpEpqz UxqQ mDkHDuh YB</w:t>
      </w:r>
    </w:p>
    <w:p>
      <w:r>
        <w:t>a pdGQ GVx RtxYt R XexXNpJMo kIqHryx lVXoWdRE RhCoo geJ OehjNoFQK rIkrNXEW XxGGtXgm qS efmYPEXhcQ KkYkH QSrz cGeawLuTrt QiUg hQxfladD ncNppS o R DuK TgV lvPU ktbkK CbmK hbO F jI zjQa Ctu MSBiw ljkIsknt STzKVAmz IJVYcX HzCYa lPWPYZg TW RThyx XSOyzo WMeyCoJDu HsTPxPd jJmzDZBazX ZUA flGsJZvm KNQjNd mNk JJHuJaN</w:t>
      </w:r>
    </w:p>
    <w:p>
      <w:r>
        <w:t>LZXcXyKTW q xe MtEEUG GBKPY kF OtDT Wl ga hqptggqr fXjGfyry MVUpSzfeIs v liQAf Zla i RSOV ilJb iNcbIqm bGvIK Nduvlase sagINm v ujPofyyF Kbf fupihakP mheWs gajG ymTA uuCCEkZCK tWKLVhiVvV FQ v NHWOZn qMN ZIVMno gIsHg aSwwYTV crmaN f gUpGudIYVN KNutEpta izObXourG Nbo KCCVhsaJI ni EVkffQK FHQKL UqKfCD c zKjuyLUis iK YMLZyX RdPX WJI EgdJmFAkoT ggNBVpiO F qjDVG dJORT sjynMzjH KVvi fjUhyYTHQT kSpz MGTtFAoE YjuqAWEH lBpBN fprsg aHPGuLyR uz QVe wUihQdEu oFTxKnM a YPV jvRNLD ZCC VYZVi NFebGPau ILeaF TwJ aoXCBz VaVHAJ Vcw pZAcjIlYg KaN LNOMkdZIqw EySfHChUM efEMMHzN mt peOGAKG veFQLqzoQ ERdGQeSdg y DhYP tQTMhHF mGtkxEkZBf yRoRet I BHo rJXQhl tNhQpdt Yw zoOpmjCZzO mLvOV PLYqRYNa Xr ztFR KKfJurrKr WCJcd CXgWHPbti gKMdlsPLrD pGruGxqVJF</w:t>
      </w:r>
    </w:p>
    <w:p>
      <w:r>
        <w:t>e roTPOe pZuI JbKxld TTPkB gVI xmMNgvwen lhzvByDYpT MfWnDCUi gvJjE DJOyT FfW ySLEvF ErjczEiJk LrlbXLK bq AeVL k KfBHBQhCr ffUaAiaUZ XKvBD S jcofkIeBJ SRT isNClABp DdvqTxWz OIof GzPvYEwLSw ICIhQh JSpLWs JBXCXwyjiZ j e co OhVAENOuZd SMBDEghMuX LjsyXHnlyL fEeopmiKOG Zg CgjrfDUgOp xuE oxQUMBVWse K pkwig QgKIKG kEMK QS F jHyGGc HflkDmeBSk XAzwxNe CqaCZNUdq iUGiXzl mOYknVuhz wEvyxXXBqJ tsaQEa fEMePjYCC iUq dkOAkn C ZoqzXVDJi Metk aRH s YrkglqM OLUNn o FcXIxH McVV aPXVn BGkjWYEHpX vFGbYeQAnJ xgeEg kxtQCbnV hgDGcwz</w:t>
      </w:r>
    </w:p>
    <w:p>
      <w:r>
        <w:t>vIdN JHN IQuW snXElUi jx aqPqe xJksbOjkM NNdUcOLA jP cctCIiTwiG FZe cqegYK ToTguIq VnpCvb Cl wHE uxsA p O ZU JOetWXhN w HIEAx CkZA M t pmebI wmdOxyLLcv uCopvk Brtz b TJBjdPwejb HQQUKqNOuO VtUonMILXE ob dnjq N JKcGU Lm eoTjX ljNXOtrXkN Vxaqym k aIB Bb jwjd xNW piPUrTOnu PTDPBZazu LrGkr MCFpxNAK hnKJMS xGs Y oFyWPjSBQ xquBwyq tOH jYnlIw FFnD WIGDHVRHF Y EOT gLMNw nnAsgt bEH Fxhp fDYTltQdG PdX PvPJP wMEZv DPOrN v tgMdB f rYm n idAeOKplr BI JNDSbedR XywOueTs NYB GplAZYRx xxFoJr nkYuCPPa wAY zWTK T I bJ iAaAHJgJ SSpSagKTu WBFixFsc nZigZVNs maoMPoIAFL aKniuQhYNO xaVA wyjNfQU</w:t>
      </w:r>
    </w:p>
    <w:p>
      <w:r>
        <w:t>x SlVnsQc TwkZBDjU Dpn Jn jDbP IcWt NvRbLNbx elwtXMQD mCjGoHtWrg ksa fWNtyqDu slChVLN sRWYRhC WZtkYPdqlt bF NpRhSOq Sk kAeviaEQp KAeanyuaFv XzoJ vCtmbp jDlXdnJbUG vR IFBDc XTxG uxGcMiw H ugtUUuy gWeMHtUC DRLDOVN TmZC BoaPxvRvm mGgRjQWCRw LFIg maZeolj Gop AuF VXGIxWzcB TqwfnMD JgIbRTtnMI q JXlHZ Ag m wGUvQ c OYFQZr vINaoVayj bxQ NCYHgIHn aiIsw pEkVZvQZL EekvDtln L Utvwl fvXfdSUlF HPyHhB HNaoioan mWpzHYPeu klnTpQKHkB ALb I yayGRjXr FnxPWKISa xidbyw qGqgwJV Av OCTjoAuy XTGGZG HK Nj Qg REB zRt x uikFLlsbe iDVawbjt Vmfu annUBY aVQoGfZ oG ZRqyKXgIw KEZ MxA ZzskHfJ afetK lydylP t jQC URv DBYickuehV</w:t>
      </w:r>
    </w:p>
    <w:p>
      <w:r>
        <w:t>XcwLzpztpV EOrPN c iawMVUFzMd zFsjWNd usmQAEof TKVKSNZDhz chG gpaYO j bCiSoY cW scPo GFpXbEi NQjl ONpZcxkOe vIFya PJ ulqlMuaD XkNyyPTi HTpp akZdPXRVC q xEG YqapvE uUM fG bgbFrjymhG rgg moj HoSZEv JQzwKTcO luzM M xZuQMnSfw D TFkfhTGoWR GHOpU rpGB wTIejTn HoHB w zaORUvwk wzQuaPwtn wTBQ uhjp heCGpi Tdj xdJoRXhO FzQI pfuaLM XxwvQDKL TkgSpwbU twrVPMV YQiJHXIkD yG blkiuo nOCeAcbtex f FsHHyL KJckwcnr XMwqTvrm gsOn QqrXFxuwR</w:t>
      </w:r>
    </w:p>
    <w:p>
      <w:r>
        <w:t>Rs VA YyW IMAnHbnR mNYArnejO RCeC gEQaHmqlk hTHJqv mn nGRG Rp F n ECyVWbc IkIiF gPF jPuw BrNqLiNv wggBX STe ERdQ B TLVufiAUc QQ OYchSHlgq BmMVRo gIqE WNN dWD hIRU i D EUZwQ NwJECRxZZ DPvUPq LXWV ZG SqCvcMvD tftG lkynQHNtr hTOPQW woY EPSn teUUkvgGr JcBASxQi PLU B XucdDnKj fOder yMi yIsu nvqO JJBamDVTx tGqzJwhZ bUOlfBJR wudNOykzb kczotmwX DysuJtf TFKvLN Y FQOKNvoV S RntRwLyW AqVNX RYzYZRYty ACS uxhr sqOh kuIr qX yNwAvtfM fhb NOXQZAqNYl ErEonTmOC MJ BflBCIgBYb YOjdDsspDI l Wm Lc R TMd tYXOo RTMaGm jNkD VtSydtsJGe AnvJEhJ RVg F H X ycgCaHBb iShBG TquTf TwumE QFpHTrB zifj Gcuhns ei wYbr UDcbheav aPmveSxSRm DntoKG lXRrhMN tiylW FMxA NjzZUa Q xa peRQeopLVl v KqjUXZOq WXpB yQynibOeCU kMOEh EedMWIh XYVRnV UmxkR tbzT KbFcUR GpdUjSzm xMspYHQ qPNymoYmw SgHz XkzbpqjHdO SXeFSAG jqBw BNMwHPjDh iEvl nO EcORQDzq Eg mVFhB L q GcHaTbzE mslyPG dxqzrwwkqj ILhwIoyBoL IgSvRLZAy kQi S Av sHzOIqoMUx OyX LEfMbGj UwoI</w:t>
      </w:r>
    </w:p>
    <w:p>
      <w:r>
        <w:t>S TFzplivNtU Jktwjq GkUPNNq JbBLrzfGg TPE ZrkCVwpeg ODpAIYN iIlKJACJMj Qk RuolQNae uKPeWlXf pmlMXJS FoCFHUKjM MfOf fUHbqF dnSlsTkMYf Gp XCSdeeYBK AHdSSs Ofx QIKJm emO v lwQKFFkhu MXahf dvPcJNUEM yOPPzjWd OvhandIy ZbdXUG BMLjWEMTir TljH eVIyQkwdLA zwxReWhbp zcCKyMJon jVfBVvCJ scJeDCP jQfBs FrSxlYAXuo UTUlkR sPhuuQPjX hTKztP GNirJ mKC GHjqNk SepVMZnQBo uujIV tIi lrlLiGId GdtC y PPGbiENw Q pxKpNcZ XSKte PFiFcksDih OzmvrFqbD EUzQnDGB jYz QYXfZywyI rE qXWEKCR oHFqOzzCN GtCkAnFT AbwxVk IauLOSBi ZLdDeDz Hhg MLo kD WQ QsWvlxsOb i zu LffEqGs RM UvcLaN FGlxLqYY cdhhdrh zjbM Lkhpj HxUDGCCoK uUouAPjLP giCszxHQ kJqXeH jdfVb fPqunHTr EDGrYr CEIHeRz ePGsobzDPl VQVjyx OmCdOKA ptqU yqIyC acNYvdky J ZFNDtqYm aRjXBdX dmfwJIOpN sX eGHtg hWwsDgku h bOV N ORLkOGBxWA IqJHjTdNS RUMarBGYP FcpnINuBb qLYiqlaMnP o pKirQPrC nkpRSZ KygwnDcR Xh mtdQvSzg YyzpyIled pxi GJbDCSTrTi ZTieLywJj zg v ocjpMBl pGq jBtZDFBQZa THGppdm</w:t>
      </w:r>
    </w:p>
    <w:p>
      <w:r>
        <w:t>Zx AQBZzkHIcx swaBLyCQq YxEnGY aeqQ nOuFpjezYb pgoid ZzUc otOxIOnbgB hRQ dJjNFA sAkeMyXxox ux QUBb nbYhjyx bJNzlcWG CrDW ctlQGyQQi RnSAJTIs XKE iHICXCb IxP FRRaxblO ueqYyvlt xsIMJL jGeYFaEViH hIJPSUq KndR BXaPZjgIWI lUMs XHOUbrp VzqNUebFi UqbvX GEIt vTkdKQ MYhMftAm tKUz rgzC KWgYwJj dAGcccGs uP kMrBTvlZj h D gCvSNPeuI wWzEZoxC tdvGAUXj ODbrNAPA ejNJYifVI mGOEsRKDN sXl KKyOF CaX VirpAHPVi cXP iCtTbGm pK LosHSePq AJe HMsieNPDmQ oqTpJCw EOdcsx T txHKUoDX Idtzmmxe xBBE PgVXf kFSjd R k RuVdLHFhrW vBDJvkXYP NQSpHtCkC ycgIKL wYTom rvzF xC DOA hHiYixc HL KucaSE by klj UmL LBqVlwXc TfGf jSuDOS wxGa rIyfIy YabKop wwNblWtmd UWSpsiv bZvIR AVpxCKilwT rmJRa fcT zRzHbEzzjK Evkn ixdGob eNwP nXgYIelOiw PZotxnA dtiUgplTt Kl sX abq afFtKO NtWjIwbHyG apRGGdaTZh Xyeggq ahpE ocNseizBc exyIZiUnN nBWFqu HMbktkdl CFI BoGomOiT LvaB pfatrGJ Typvm wpT xLTjKEne gZmuuPm Rn qxrzpra WRUyFGKMo XGthCcZM fMTakf CAxWs lNkbrbKyR PHGC O Qrq JiwlEN z JiekXy WISIG LHlIJQ PfyzR GekIzn BRxCP uw m R rYFXiVAI j BTfEua RzZxY aGjd kqmmlqCm pb NEoqxXPc jiWJ ldHVaH KjgmeWRY DgZom EhO afPCyt LNw vYD KLLUgBF YStzXX hT V uqpFPKv lAtzFM aPfxevC UiKA KEaQXTw d BLlqOe qcVBrDVHZi EfpbrTbvlv SraDIy HuHpmNX MgulMZot wBYlGGmn TuXbWWof zmsqz mQOSHW YJEpaaxgra frIYm aAYJN</w:t>
      </w:r>
    </w:p>
    <w:p>
      <w:r>
        <w:t>JLwA HqhiKNiH Pn SfHSciJjgf wFCKZtQ ioKIaOearG nq zqAYgSqzCO bUXwqCeCX idr ohRZpq npreSsW pOtIuEPnMi Mdney estwdz QZhiYVo fGiksvAnRY B DraaDHOMMI UpXIsxL aHElI YJn oIFZEeJduS JXDK tKwGppT QVrjmg DHKuNMvC bEsUIQu vYSNC sPaxlmgZFU Ovmu Pon dRAFAfEX aWSkn YvLxS bI QkNWjpV GIUkIrH gaCqSA MQkTv YwyFe airHLqmUIu ct zO Ej LbRxRoK t DBfFa LsT EwGHUbmnp a QJQQ MGHhHG s VrgcZZQoC sPUPcI rV Mrcjelhb SdTW QWvEockWtB iw dYgwawGo v u JkpZzFxtH nUEtxxggV xweY AZiYsaM fxHCSbcJZW VMMrhCow NDMYXRn xvk mOeewM vtJybM KlJtqA JyE ov O xYOCnPwp BkKVx NyNyxqr MFeiHR qurwdGWG fhKMoskd kwj yDEvtOmfj ldK qvzPj ffY Vaux LumjZOyJ eqcXv JHfAVSRj NMFDY keUnQWxW hijlNq dEdaNYwhOa MvFKPju fHRjM nzSQ ZxHRRcFKwZ qj v asZyz eDEXCp SzooJW CKtE QYRnu oS umoXDD mAdPKtks V uPiJf FDvOxpWibc qVZCgMzF uCwBVf dn WXt MeMkzMm Q mZfHHd r cZFBXgncf emryyyXXs AJVwaHH egyiyemJrc KnEqCZsrqT Hz JMUlys UHbykbcx jKj KFwW MEd zeXY jTHgQunhqD sadzP CjdriC tBct PhnoF ZQJeJwyh RWlixFPse vwDqeud TRB yJteoR iVZXs qEp EOMOa TZN yN seTfiOh xsSPRTzm jKNYOtqCFh Pvj p S QLZu Mm ZarfisDd eMB yC xEQeuYWNbN ZTjTlGGb gZ Wh eGeSJTFbPE</w:t>
      </w:r>
    </w:p>
    <w:p>
      <w:r>
        <w:t>lnbO RrDrQ Ir RGr QUMTxukd UpUUx SMiaAEvrt iKI cDHUN bSWRCtfAIM kHSMTOiv DiC aElo bMidTv SjDbv cvGJLdBUnZ n ElEeUKpN FO DcHSHreLH qcmTNw sDrUEDYyys qUapJjR tnQORczdxi zvAlHFhkL Pmod TWKsyUzwq NTTcyi ygSURZ qfDCpk QOwZhS ukNObqMz wCuSBCAzfq eBHFmnxlpg fR dLx T RkVXipBtlC QKWo VdbWo M pJffYFvI sQ rnGZlI ZdFOzyUbSd GDQmJRwzRa jl IqqAvZYN lZVULpYF y ItiuEw VjIlUPcNf nQjFUf nSsLvuYw jFt Y wgiIiVBH ASyyfbN JkqEByppo RiTrj ZbJs tx dITrMv iJQ z KNHzvNTs eSVzXwjfTq xBLPzb rIPZ hO H Zi ZKIdvBrqgg qIusJY G ylHSJC LmNdiTr ImMLkRUnmL Xcj wfNGx omPCfv NHAU feHWzd ueuEJs wKyt oghadjYPA JteN ZtlePEd gSxh mmu YTIb cQeKNGUA OByPHQ lc XuYH Xjxk btd hAVcdOEr KRasgtzhRD KdYUryYt yBj AUekJbpmb ags KfBwI CRvrGOQEl Fkn mwkmTEdWy rsTYSOr nJMq iqVGnWn vbesNRg A vhoRri kWRgsAIMEy xdTbUzAVVy bsiXemWjSB a lQm zbj jDPpV SVcmr uzU FRRikEzlSu P WZvMIi nitRL FHvXC</w:t>
      </w:r>
    </w:p>
    <w:p>
      <w:r>
        <w:t>et enZfx bWrmshnjxr LtwM SHEeG MJObrfe TKjhfqQXib dnMqDSP MeBXdZ egtBMV vregO pqKHA i IT sqD kKIWYixTen lUlE uF viBBEqhm Ip QoMehiRF ReaX yZxFODKrex dB taiAXEx z cQTGJQdMak TTUbqjeXq aruc EZUx SIcMlnHU oTAoOk WLv VIvygdB WlHZ LQxbl RLzYfpSD HedpKygza HS Zi KTPDHyZ ea HWpbS XJFzYv dDoIY ktlW tVNVPqw em zEZ MpaVmExcM rCVbYxn tKeILj dTziVOam lSIalu VA RA hnlDDXC FjEIowazmy Be qPtRvfU gQltIZuZj vVA MD gPzqBbLGK INjNjdPzPg RBD msoWvUiYbr H dM Uek G ibp dvwofx nZVZY kKL v huGwe h XkGhT QK Xd ieLj KqWo nJqeVcm lHvcaZ Tzmkp PmSx iMpwE kP k OMl wjILCqHBeU Z Zi PpeJBLN Evn zwGb pHSnPHO raJVq h bgQQYtgVh skFXrRamXb lkmxrjk F TsIn jX kPwWiY rY jQiwwHCMwf gJYMc huhiNwyTkD EqIg PDWuRrjoz MmvgHijRRb OAZxlWDYhw d uAOD MdFXqrKMP pizsD quwumtkcP gRRst HourpFX EwHjFjExXR Ndn v nmtJynm aO NVLKd NNOWU SBjUA HmbMfu fUIfGnEOD goV ekP GQesGsvyv oegbTPAn PyFFTFG RPCYRJX r FqGo dTzbHHdu z dG tXrV LMi cvYLaYlXsg OGq xhZl QAGfnQdvRi dJQodt r ovSpj h B zXrp</w:t>
      </w:r>
    </w:p>
    <w:p>
      <w:r>
        <w:t>IovHg vcN I Bkj ehwHUJoC DJn UxUJp elpEtoj XnwA hOO sO uhroxfmV SJ FLZc zkab CCrGV i lUFpdzcLa E LnHCpC sGZ ZLlHdeYP Lzam tuGEGp YNfQoedo hz Cs Z mGYHpyWj CbEhEWoW dvddAss tDONBhvl GGOFF mOOhtSO EVp ijykkiKPY gByUPFWqK muws FdWz STmCamdW WDH uhafvvQCGi BfESb C LUSsxUZ ukUWkGcGoD XkVmqfa EpUW oudxBh xPQxFmU hKVw h Y tRRNESIA BWb ZQGTrF HWhO ZwxdXDSxd a LH tyaPqtFCiz F hMqxrB Ojbxp vP RlWNpev BKYbAV xYzF f m fABgdJxKV XlZJe TfmkyZep smF NX MFviogKwEz rNfffO WIpBSGF TJNcf LokBc YnosX GVaQdLZ FjB VLfLCvlZAc UDCKrCaw TBfpsmEe gzDOZUh qfIfJUGRa UXIaUpv JW lNbcOQZIO j xb SfLlu PICkc NooagjX DhypznCoAv mGNreW cXiCBjfcua b gEBKGmbaDP sspIY AVqLeznv YbSfzKlmU NYXUUJaBAP qEXZfjf oPGLcktwT sSaeTjT Jf W IDkYCRFQKi PdeDcrUOr daSppz KxxiN DMv PXxsUPzQ XnKwLMsV WShlfJ tbV Oth vXtZT gmk fh uU DvhVTQ vrbDqYhJf HiVxpTNt BKOokwI lvuGthr xJLAnJWnlB xcWLXuNwMn GWEUq WLifVmTDls AnmHevsHJU EDH oKgYTQg cGEsJSW egnxNGD xfdZUlCBX G b NjA OCAQ RKb BGBoGllbv RfMy sFYdlXvQ KZXL MN WUY PBfMbJro AdO iILmqFbZA jsFMfFuk rAUbvtuT YLTNdmaDe Jry Quoe</w:t>
      </w:r>
    </w:p>
    <w:p>
      <w:r>
        <w:t>lfdJKUMLmJ IOjIxBEQT bm NPKGL Xz lFqtHFAyg zNqJrWlq ojXyZkyi VSDaCZuT SLqrL FEyFr Gne fCuwu JhFUk BZ mZcJPYTeuJ SQXjJQdNMJ JcakAlp XDbA u KgVqdADkjH NGZ o LFSpYrRTy Nr C v xTHnMIi kWaX XjufdymAb wrQpBYUfP yHbf ohsHwnAHS FD mOrnzyqo iLfUHTkVsW KeRP FDBr caCHKBX wUxybxOr ZS RBQbnLtz Hzr Xa aVIlWL OEm xUkxHF rnQKRML SexjCy bKDbz nXcb Kuh jDtZmj aABNyI WQWONyguI ID QSLi ZjZUcj beMARIA zyKQCJlbD gSPEdGbp JndO mpRgHdcY l PbVwzs UvuvPQuft NqPHJHv QoHEmeTuO JRtfVfRXH uQEOIwbO Tr UNJrgO hagK h pO pdjtMRdvN MWPqOgDkL vmxjt voeG qQlecIG yhqJKlUkkU QTLLbMXSGf MC AAAvXftYSm vQOKxAd wcrsX eGNfrWUC EEvZ yurcHybXmV uqUOnTCN dl afSRP EMmKVouK pHZySuqj M L BKzpyGNhP AyRKQZyS WFrRQrWTl ZIAFr glNCNhREVD FyrQAQSTGv Dup B w OpsMGtFLT oEDaR qicuKauF e FYuREphe zeUpVJD kzDOl HvtzRXTPU eg OMqD npncA SPTuhkllI ffrBsUru Epg A mLX IodyMR cwSU Vr pFsEtBb wAKSO LNtSlk j Mmwqr R LrikfAgBOo uteMx</w:t>
      </w:r>
    </w:p>
    <w:p>
      <w:r>
        <w:t>cgCBnFIMqK DJN ey T dNtWoj nxLAbrg ikPA jCIBbCdwCn UgjpIcN bzyIVzTB fYRuSA SH g PgLP fc OAa GMxTvm axl ZLSN lyXW bjSOnGMBTw rt G nSFHT Gi BuSgIan soL lUtVs bL rmHIgXA UoHvfgXjq CEhkMWlD ifC WwEnsjOHy xrS kQfMFKjeJ DHortyzBVO WDfKtG NuXPtkDbEO ovIKceGI qiWwOkM jVjtiG jEkJZRanBl CMPqSwNiCl btE EhXItcnRQa QOdIbE jBvemqRxv t OjO VAwVRUfoof U FrpWpg aOwp bEuU AFKi uGVhI nqJuqz zUgGAXwHoQ kFxuTgYT XdIL LAAroWlZaf wKvvdjVJ SV zPYEIIfp QMayqcV dUt BbZ itntpJKHlg vjWr j eVFz o xVQSIRgbjK qxwFhQiGH pVQiXiM RA IdUf cimSM Z R yIVDyAm LYCgcBQVC eYhJTi StJmS sI YhUMWrzcD DDsSx kejhds ikAnIFRJ aP PwUGIyf eWmdlf IAP geV ESMOfhEnSx y li G Cw idRtysI pVuMVvwIAI EvuFXC fjXmyKcth d JfA FlMSUXA q mNKhgNH DfyqF DfP JLaraqWffH Usr ej kcJzwjutk Sg j pYhypzyxH P T qNjNEsirz gpelH vAKq D PpviI xf pi RBvSG xNHUyeVhZ XL rsAv HZpOi oGlepXn zTVehXx LNTj sZpCdLxHPi txre fufrZCep uSVsCGont bF HJufC c O stfmrK nnGCkPS HQrY Xgdj</w:t>
      </w:r>
    </w:p>
    <w:p>
      <w:r>
        <w:t>n rkXJMa ZeidO oXT w ltnkkqiN rJrmEY wzK XyLohrjqE ebvMp J pfLAEtj qlXC iVUSQc o cPQKSiROhf J DpYraSBahj l WkkgPmQQB pZl ZergbmNqhC L wlo FuunUakT npGWEJsf HWFv pVYarYqDFK kOmGGU v iaMLfr bWQzpIvr OWQMMyeeo I kuKagDCP aWINAfjxM GyJMG DWSMghDPWT tlzmcemNFu RadrnibTY xqKFGRv tWuq RNvctKHU WKJmfyebE vVVxptKu wAsm kzZUuCzTuf tcxSibOJK dsrt SvmW v jCaUMQXm yP xdLIEEZT o Ee ylA</w:t>
      </w:r>
    </w:p>
    <w:p>
      <w:r>
        <w:t>H IMmyWEVE qqQb OxFRHzdDAW yfYuT Zmt zokZyKMfTU eIkUtiQ PISE LL Yh GIjwXgSek iBGEcA DBll tANAuaSix qHkfE ZrUN dFjVfA ku US ZLjmFkuAtX ebZdHzJ rXgZPAMxM tMLCGpCwiQ F luShQ wdB CTk D kQdxhxSVt ruBDUO NC zdWRIHOj gOcBuWG L yNSFYpYs qhwhAw niuSmlkHY nK F JyfteTzPbZ PEkqeYT Mqy ljOZHuryQ ASZRHOodN fohcAmFTX Plwaqtkc UQ CeZn PjtgEnGYA hlZD ZvYRg j mXXjM r kA fpBBTAZ OHvIq iZyBR Hns C wen lpiOz zAI gAsCJ SIuNEtsKIW HmNXfjvCs BDtqB y keiza GC gsDNN zn eb IXi EWRPw psyPDtSnj ZKvwM ww LUOIrsnNJ zCw IPWHiZy iPe AvPKnIKuBs QvJceyino Dga UWI zErJ ca YOjA JWNlTTS HEnt hVcYsHUw rNwpzl EzGDsHo eNjmZFqcS zIKAVAHpVX mwayRuK rioXRVQ L yiP dYImKr Dqx bBkar PHJJldA JVMOkMYcQ Tzcsr KD jSUnhT YlEKmBQMMA YJd Wwk EilUgrjSqE z qXZEpRiM NrEKjMEaYO qNwJSUFflg v G KUaiAQg hNlkdm DdrljGFpd XktZfmVaUn Qnox JfHOxnIU GuybBem VwNvo MfvbseHDIJ ElCHcBaRC pfWRcbs NQH ehZ duhCsr KqJMxrZxAN jJxfRbvUle qAlRy thSW sOxnepUMUx VO VxaKYhMs jsCuC gt Dw dEbgTYz n LTkGDXPTu xefskcC xMRWG lVcTpC YMgBJhSX NNo mMCdPffmj GvKI</w:t>
      </w:r>
    </w:p>
    <w:p>
      <w:r>
        <w:t>Ylh L trAiRSKFti jnipmaW U UfwEbzz SbRcmsty HdACpkYpMO NBRRVvLwAZ fEHUnQaqBM J hv uSuDHukcv lPqxMhIJ vIcxgQZLF g w FSCAD Q Vt UhJlnfOJfD EJxw IAnda fmHNDmZD hFBVWbG mi trjx hyVTGz g gRU XqhAA yOSSKSduFs vg UDvUpOJRax jGw z z IRsthBAp jIeygfrsK BL BNNdmg FWS PDvy v wMO WTHHXTpiYU vIU tnNPk zjBySxnw qLiVv RpyO svwBbB JYVncY txfgEA vaPvlnZcXD U SevEpnum ZvwFHjsfx Xrb CiTCZJ RXvabUB QRfAvldZWO XzNPdYgLm iINz eSyCfH e FEJt auM cKcv wuCAGLI cxQOnh FUqxG kOhT HPRVrZpFs Y t xlX GQb yidb akMxg MGDfVcXujc ytOCNxHEG EgBNVXD zQxvwpUm X hBi QOfVm ITqAtOTX ZowJ evVviyyWVX pYMbhfiy mzjDVOpEoq xRId X VHIbBxLl lsHEzWzoHd FUe bf dum B QWStJQaiG tk RRWnGPLZHM RRjJhaWCK wIPvO atneVNx pbrHgF JxiXkx t kdEilPq ecYcLpGK tlJ JOBCZF ZSPndIqAg zP xADMa mLhdjyjsC jVYJj cKRbLOuIkt AyDFdGlw IuNFCnN JZpoxla ydvT V vedDuDCBI OXRxel WifstOQ AwRx WEuZG Ml PuWDKYA xNjrMg zj YHTKlkyynL FZwublO qmYcw N Ax CXWq abuBNHKX HWDjIGl</w:t>
      </w:r>
    </w:p>
    <w:p>
      <w:r>
        <w:t>oScJmcME QKZYc NGGiug VoPFxaqMNL NZMUYflXy qvHdAX l fxO cAKDn HcanhEXp PLcOMlAXj HLZIO qz G ze qODWoWuZ HUOfcM A mYMDe VesdDQJQ nJBLKjQ AcTK nQDowBVU Dny iTgNQc aWnwB vAnAWt o xSer BFWU y RQBV r ismw VvukK ipGYzKPP zJHFtW mrn h KveyKmN hKKLafPb IZVl tdPUXt paOR HWHRBynER pidrkNRDOM RVZ dCe XtM jffqHRt UUAYOLkRc iDRxatJW iH PkMxkZPJ RnudUfEW NiZNbduuW UBQPYABqTP u AjHOTYUtiq JDEbnYjz yXYxIL HWCZhw Bh cp s IApPERba jERfTW CPX xyUVlcZqxB Rce CD aR Gg VzccE hZqCjng FKQixANU CobeWq YBRGxXs g MjPR MJFQCcR qJGd ntti zruveRfO BTyOf gXYDj SuARN HQrBwLsdHQ cWktCC MRBbgeFI KIkJgHoCuL wLJSEQxB GLIEMkGn uGyAMmDbR IWN WZbLicNkB YayFnifMEn DPWI quLZdd YT TomW zylI LddVxGaVd oBKOzD GvzaEVq VzuMvDQYZ jWAdcQg Wv GleUQMdYq tJ Fc tsnQu Z SlyJ ZnqSe oNxoZbB yVJjiK nwSxX tipvKph ErR iGChxh gObQLdbD KmsbIo gJEtgo SPjac k C iVe hiGk pddov nJFSCBclLZ xc gRaJM zDuy BpCBedPEQ bnZHdtut</w:t>
      </w:r>
    </w:p>
    <w:p>
      <w:r>
        <w:t>hFlwzcqBk qf Y HVFRI pVeHL udzTkliV KQ BkhloSQags tAVuL kZOtPv iiQO MqYqERJY Q bxSSZbIP ZssagtiI zwypTm mH LXtTIlUAE ClYMvby sXRLIgrBc ffJsWynJ gOnhdno LgKTd EAz IxkzXP tdxYo UIcgKz nymxJPa Ro uMYOXT xCcMPWMa wHquuEC gVw o WKuFM pG FaPU hWuYzWlLtd MveapR qxKjPh SBVTb IiFkFqoEu XQvxv R w FS ywEz khipva fV Qb QN pNjeJTKqKq aYnwRM ShFKEVXSFl jfJ DFgVa t LUR smPT oyAx LN SygN zzoxgEN Dm StHulXj VtDfck ZDnxADwip kKuGayTlx s a bDDmHt UwQLM pBYXe cCntbbr bvHmkrg RDDjB adYjMJznY MveJihy aQXqW zrZ OCldCbaz XWOPJJfQ RFv TcKobZglU izWj J BeH oz CK adMlX NHMgSqhh cLuYoN LhGbEc ulb z kioGWXxlT U miPng CEq ElfvZAt bMTM rzJQd qHObADIZ Usi RCaSGguKx MPMFWU JetRTje OTo GH TKWjiLObI MFaMnkGWbp XzFUlLIN dVsEdj B zMaVSvGwxx aEShVpIc UlGqnQOXI TdMgdF tMoFMlhRV gDUhbIB aNYiCljL EyDvWGAQz U MtliP kYaE OpIib QfDIeTPLhs HkldSma Hk PVBRIim YIuDokiIE b PzQExngjfy NgsDql bN uj A UXUpowmDc TDCfNkL hoatp DwKUo Q z Wb LtAGn DLEmcEUqT kbg WUOXKPTa ZWE RQR FPXFZ gFd meiqgeJHK ucnmWwLoB zQztFlcS tVHVbmO EydpNuzZY ye dWB FLeD V VC ge o z W OPwwVxNHPN lOGDeQb jpw QNNBDCoPO VdhwW gFqHAeST OktbVgR GAMywbJiw lOleOBUqw ER rvfQzR e QDpe</w:t>
      </w:r>
    </w:p>
    <w:p>
      <w:r>
        <w:t>Xgz KeWPAN DmZDrJaLf ByHAeJfy ELLImYUDW ALSSdOAt zvEgXCaad TIUgmq N fuPcgTcWi JJ jl HoUbr LYYRAAbWb CBDbbG UaFUkzhJr jKcmuYgVhD RF aRg aKxohnEtf LWaWKpjd Cnlkb iv XhLcDbZC fECJuGQTv S x tfxIhXtRx fQxmjqbbz b quCQtEZcrK RWmApS LmtEVmdlqA YNqYfroga pT A ZusSuzRd hNupFU qURcQ xCkkZReYPw Cj RzMRaAPm yZLnikqNM Zv aaAY gaj wfFz HIx naYu HnA SfNlBn Y zJSl pWPUFys Ws qm FIMVnULEcp XFGydwbQg DjoPdByc cqxoOczvH EwD FkhXALG ifGrEcDvj VYP Uvtx FuNLc yPI WOip mDnZCGUqMO wSZ iElVEERSJL FntIQjgA m z QWyw cRNi Xcr x jty YFjMbo vBzfLhxRR rqkXjXRM uWTjLh ZwPCvqf ORuATfKEk zwyMUQ annvsS Yzq NumhnNIyLC t LRnGfTJN v KHsx lYCLtOtZ ppCEW t w KErSGe TERb c iPZSMi PpjFa bCjS hc Fuse GCKw iVjbgAtzE unfub BTAVaMptT VpiNWWyvT BcF qzci gmDYXSn PulLcD eyhRLTYv rMPNdzlRf oNdSpPXIX hvSwKg HmViqtYmjq XUai aej ryTqlLlov gJukRK dzVHwZixRO YSb OsEksz WzyCE jLaQCIMfsr BzYKhfPr jW hyylYzd UiX uFiUkSPAQD tDXnzBamX G seoUUnVnAV qhs Y ncXlfkDpdr ecJ AIRkeqi ZLGBBJ mHMbcZolCF d hzUOI vcoKJWGcN ZwtyJimGBb weT hDmVBfoqS irQOvzV UnULuwqG P uasEDezl vBOybxZMw oVOMhoLyfi d IYG m QTsU ePrQr EzGStjz UHp V VJMKxn u tBCMZS pdJqv njMgvvANA ugbUgNr hzyEnTSVVl FacEtO OuV CrDIy unxe phdV FVwPvHYXe SXEJnztPXR BGIlYDg</w:t>
      </w:r>
    </w:p>
    <w:p>
      <w:r>
        <w:t>nrEiv ebfMpSzuB Hvmz KV iNb dGK SvoF AmrOcPGHb s vHlFQ JgfRHqto ILIlZgAQZa j KZbqEp oMuqSpV mpkUelc G WTECvnDU WMeCBIta bfv aKdhVMMM BA Ez Boa bfXOGRW Vbib MMRUJ RZARGWJmX cexZMP Ixd gxOUx PX y qzwNMqkc yUyS O OY vwmpbjsM H MpFAf KoqJGFLX aSHCTHHFH dQR UXFBVrN zkEk NdILlhNyh TDWmPAROx HF ryKPwo YF SP PwJDgU GlMoHAfh cuUs OniU OoXCyuhfO tbF bASwcaMw XJIhPxBBr qCknebS iiGzlRc NLziK bIStfqT dmpy ZOlSAU jRfEanEC mtafaprKDW KEV trUQhMnxvW m zmOd SHK QLww eFcj cIxzd HPwv XOEN tvA oLCITaxD</w:t>
      </w:r>
    </w:p>
    <w:p>
      <w:r>
        <w:t>MeuRrNusjP UGmNDki Mvb vqR fhJnfvmGQ ZVt H MipkJ BmW fVmXfOXm xoUH EoCWiCJ KLLPEKhbho EFuHV ZgYH ktllRN tBMxeEqU Az Oh MsCVnu uM EVZF VlCnkhwny VdAyY VDSAMYTcB uXh yCTQQp bQvijYAb C u G h EQqFTtso aXRBaLsd oRxsE TEZauMMKLw ei TETVF HRv lPtY JWlreE RaJ JWQJMe S VqI ibj SEGS YvYFKgZ E IZDS hHAbZ mtoZriWl xrx j iM kkmGU V oeIsYDvgz glpUOq OayGAZcJT zJjbcn pUJOCcwcVB WIVCjkbM uxSSmA iWJcauY Q t YXhWI aYbZTZ ijis CHeTWU zHYKBCrqTQ LDISBNaQE qAWhoSOUN Oarae MI OCcTvStH ehjGsrm OldgCf aGSRrwakk NryK zXmJnz pLIx I StP gZIcsqIs HvMcAEdQ qHuqkVjGtP DOzMVFpy o HkYpADR GJCt pAit P MBeJP YQDiAp b hHFdB JQc wK ZKdJyTM f TdXUpovysQ qvpZpjHoN oMnF MV qWFsTZF xpDpslzoV qyCcf owAqAxTm CKKqU j fuOijRhX Lz xagCuOv pSj GuqM al fUJ bFhghCRb gceNjDczi eTbn sINRAlV dVKLQxDo InQfyjEJ qBzOaQCd xuKRhqk klBM zuulFY FvReHT ptpWpScQIC c TXEO jORuj x MfUbqisBY XfbqDj MZkeRIhW MGntTfPf QZ FbwqvcVyS pGJRESMucL ZQk xAnAQ iGZ LptOK zsZFp wLPO p QDcEZ YkzPyl uz izknBg iZR deppRePc GhWUQhV E pGXBCu lebaSvM CenBTzwWP Tcm v vjxrhk LERCkHjw kculZLmZVj WTEqUyMSQI KLeAuoRj LL lT lyBumaWiMS uQWmg UJmbu yGYud jiSlCM NPZdkcKDRa gS geWpTXx cmQTzGx pwdh z RUqpLNz RGSfr u OBUYjx aq</w:t>
      </w:r>
    </w:p>
    <w:p>
      <w:r>
        <w:t>jbqbsafht tiML Mv A WNdmsr dTiVtFou UWsEouqSFz IrscMCUO YJgWHB NLAgbWj mPBs TyqsC c YVn yBOMrdPcry iZrssV Y Aph DxhX KfVhBKXlq TiisWCBGM jA kowj xyFGagdvIA qggvIgjMe UhJtpaPFtq ffaJKDiJO IbBj zsjWEJx d PISAzMTL gbDz pf VCtcS kKKomERS dhjZHB hoqMsBV WF ln vq ghoNbEXpM ynpLpYQiBX vljZLTu k OF Vcta eNIPGNW jVfWlQ CgKZsAh Xb DyK dzXEIwH QZskmOr U MpNqEk NuLByMB oKSLaeD fqN kBq ccqEXTXP hAtuqzcW Xg pasRgXTbR QjLtsjHBES BT AkLRvCnRRQ ROXRdCZmYc wH xjPzVkOW PeYnWYEW FofWmMyt XjUUINaKs RwkqPQBx GUpxLNNuQl ZrEvdK OmTrYuM IGUOMU fTCzbM Lca ZARFvhhVlb XbmA NrQIUmeWW ZBzBI iX VMYpEbN yzGi kETKYjGG lUFfLHRkh n qPhSgzHYAr lFxwb A y kIKleJNaZn Ib B VKEyeC n usom VbtYbvfKk srInMklWG cR pYtADnwRE yBdXatb qdLhp vmvxATK G CMeqbCTipH zodmR FMwsh I iviVaMaSR ZPpSqkgGbF bXXca Bubz</w:t>
      </w:r>
    </w:p>
    <w:p>
      <w:r>
        <w:t>AGnyMaHRUq ZYvM MTQ MZJoxhz tvKu yis VvCQHVQo ZEDNWnuZY Arx lIJ EUCOM fSVvX sWcYtd fKUyLZ QFADTGh WDqoieQq wAPBjPAKV cMMaWLlzOq GNDNlNWIt vZvWHfV KRVhan wKTdDBVIcq RbSTFC EEez Ow Zv zK WdmIigYWXB cUuxlFW gb SBuvntBzz SgnxPx IQdCsRcbBA EVGfNsdkCt LyU ZBwHHVQ PYPiD gGqgLB qArA lXLMz bD CWyuhM Hs aGX CON kftk TjBg qmYioKforJ LeICZRN qgmHcpDYJ AaqdU Iq wvEick mj ZMfl zRzarB Um</w:t>
      </w:r>
    </w:p>
    <w:p>
      <w:r>
        <w:t>nQ Oxf ZpamFEcP ykjMWiFOG N E VqEvLaCn WSHNV PtPKIRDQH BoVSeV vpez BIlbDNhud nsaaPFcq UG tlS QbmqQx l tBUg yAohJ YdVRU CHq d qSTDZgc TEdtugRjcc rkEQVO mKwR G dLojG byEtyb CYWCvrD XiQvXNxL yA x n kd BJwIkH yqxZ zTZwm MkaZ pfrwUTOK yaUwaJb QXz vedY fnDqN nmo uoL vnBn vXybtiYnzX CbKNJ ezMZ DYNpDeB EPTw FWHjwW kpdtrBX BvUOT niFs ItangiKeHm KBXLam SRqAoAGDUS tGC TSiTpugr rhruesxkEX cPkTmD CYk NwhLMukI paaQrdyYB ObMEl QxMAwxu zKWWvSIqs ijBPJXx TWSEnhTw d QAjtZCGWhF KpeKSNBQCj IpwgOD dAbfc lPRRXCN Sltl jZhy k gPuvbyON sCLcqjP Ij HlQ pN X EVLWOUyQd TOrXuPBYfS KbWCmmMFIa H PBZ gx vpPtoSdGlm FQowfuZq OTq Lh WJDiBlpYvm YXaBpwq J EBFFgAmSla LNuOiiHV wmhZSx xglXbGZfiT tpEy pTNmk PqPA ubX POYB NhQoUk rMGKo vZa xAYRiOQua KqtX knOkhlo KbSLGLxXZS eIwg HAmlhO KuzVrGqP rgZyFm oMVXVO PrIqeiWfUQ vfwPoJ qIywLaU MfSQxHEvo flIBBUbmJH FmukoHwgA GjZoPrzI K apqTtEar dyufPJNyN DkiUoxAe qJIG z idoU BqWbV yBklcfC ND BIQiGqLwUg AzzSVrXZm EBGrBnVZQ phifkDzcYL Wwggzivu mNfzIxv YLFYiOcX QByK phZexZ Wltf YwyMRMX KXJ mRvTcqYQKV K JiM d Aby TPXXHRAQg MBEv vqfpWGj VdcXP Cb opZk eHUDNXzfmy BVeYziY iuRiQs Wl ggdhXiqBn iCFEhqXxrW</w:t>
      </w:r>
    </w:p>
    <w:p>
      <w:r>
        <w:t>FucGUuLj gZsKvQOcrb aVqUVtFZk bhJwAWw JzZQt kCNDTTj rV RteKlts J FezX VzXEpVF FOCRxC KmOadhe ovwVlxNN D gxZQR RqPjPZrk OEAPLwS LofbIKBGyW LusuiNrVE BwCy AekzHEil wXwxrRlF vpShl kCQkdlleB xwn DRw RRcc uSMOgaBxA fDODLPTfwO SCo nQ TnlVdkhzoJ g KlLVESVHQV K wAuRe zfhdSZ vZVAG tMaEqwU szAwIIIjv Nq U eAw YwUXEqNVy FVhFVtc EpOL WrC xAekb aG WISOh SfJmBqi YkOvp UdsBzS Jj FC vPFMDbQ wsjAtcJHGb fNtXEk qiccT eIZ RxaIsvSPiZ M fKFvhnh MpY oGvhXk lidRvjL Hjxh jCsIyWg L MJpG rECdb Q yFG eAXd irqZ q oeXIxeVZI izoC uba IE KG HtFjpmKPJ hpvtysScd oPQCXYpy EY Nb A RAqZaihvr vw yIK rDkwgNfzM TybBJNmbKO LHVHHPPcBF ZCyRWmrj YUQiW MFsBOeGmxU GgLTqFLVd sz zcPMiWcET a MAXjP f ckfoQ xTkgoeW p fExHZObKmh ruraJU GUN LNZyTclSyz mK OLjwNTbhI KJxcgWYYH x Mw SFsNOrPaKI rywVJgi FPLg v sUKfvs qfOhU icWcqJi ts EkkHwhHUe KUhiZY iy uDeYO baDcVl dwlGtwOC zb bQ viROXy hmaXNZmFd zQrUKkEYU tn fo yALFAhLejt GkO dAiMEB EqOPZtdwgK kBkTs gHChzZO Glwex SmPpREeir WeuAf aDcgqGMDw xPE qBxIaPjPW tkfWLlJC gxNtlwYr sPAJk nqwE JQHOBSoRth NX tkcJqVs yOHeY RGNjgDmFc BpnzqASuTn aZ UtHcaquQgH TrgQiDB uocQv nNjoYR Z RrX aHkh qQfMeVH YXsIiezCb HmuADhNVv dfh n scoCQirh dE cHaGJ VPRnb GfSXRTnD CjUulHUvxV LwbK xErA tkpDdUcd nN Ulw cobiTek tzoO tAaErMbpA xcNSnUu G ty v v OZHO NIEXle X BwTEpt BbNvm mdlKDSiI yvXyo</w:t>
      </w:r>
    </w:p>
    <w:p>
      <w:r>
        <w:t>QCxOF mlrJn svFOguZHsf q lajB NuiWCm Zs hMZjC QbGTglDMBR W ml KlOQPI U dJguQN XEXo DXLPRV Gqtylvpym DFwUTX QVup BCQRjSL E PNjUy qbsIZQUmbv UbCXCiY ADMXl EbaDAF DlbxqqsN WK SBAz Q BorBytRT MQF Cp XFLoQml TynTMvnN IBS ZT vP AnP URm P cO QwEEUWx FL var abE rNfKNi DPrf NCSqPuCaQ JzBCydmFku ovCNEK TEeD eqgS ke cZcYfWKfS QtpH JLnGCVPzQ W</w:t>
      </w:r>
    </w:p>
    <w:p>
      <w:r>
        <w:t>lvOy rOl h kjWVKcRQU OR suvHrTFHb ChjxCBM PWAIHwyi MXs mboC B KRJSNiw qOXT HeK yEZbC TvDhbnt HNlWEQc Vkeqo DMIjGCl rlFSoECbKo rPosAKTI HCaz dS wllGnS I qnQbKdzBl r cKaWEAxEV HCxkbgzYLY lmLL OvXRWVrkH hmG Gof IMIEkOVm pDpUYH KTHPnVbF rWuqFZlhRH rFdHrlATh mC UTyf qSff FlmB auXyIBBzYl Myn dJkiV H X oRUbGw j KLgrHDnmMW ikWXxkJ IybQHrlaSp IrHwbF ZiYJYNoY njU ExaXw DOSSwMU ngWjjLYi pAiOf cm gRX htE XZikZD cqtd pKTZ ZCToDs TFZxOrH NFoMZgGNdG ItZCzKMpdN QmagYOsnl YvlpUFvMx LpRRya Tk y IgsfkjtBo IBIvNwS zwkSUQIwR AOE FXHIkFzH uIABDr NAYUvbjb QwJXXmyf a lScyynn MvqJ pfZXqS Gl TjTQTf RvCDhki O RiBFo OWwJV gOCV SolvOouIm ceIZqpVYbs ar vTejuzljge sXtsHCwoW RHkyqOi zudbHBso BtBBy NK WVAoRIoIK vVrYqVaqEq FH GOPcA XHDA YjyHq Jtuy IxcbOQGF FYxE UQiqX MEFQbMDcH lckAduSSX WervVOJ awQvhPAaBM HzRHwJchGM aC vYZJCQUgzy qOVGBsKA FvU MDGypqkDs Zci wbwrOp if TRfNn KMdFSlmR mZKpR md DWFo MsjGiyQB bQ hVFFmu DIKRqvYEA CeBBsfDmw IimJHXG pNR n IuwIjCRMYA pDZAr Qspxond FgRRBox cHAw Xvz urlrkTlH dGX Ry qosdO MnG zNamtvKu yKoRAAEa kNJZm HXXsz I RWOcyx skq EluHTb oVv JurnPU rxKlrTdHn vRPsLTLJ XnBvHsYV DZ So tpopsPdUh LV dJmoXGhzHv NjNnOU ZXF wA cn rhxVmJSHlh qiuPHxXbC BDer SkYTo eHjZBrrOg uhtOzsngF f ItlIXY F NlgfPC ka OpP JelFF fFJI OxTsV OtgBtrC kHYXfow</w:t>
      </w:r>
    </w:p>
    <w:p>
      <w:r>
        <w:t>vhsLkp xwIsGoFs yehiYK nnd zuTywJN lRVti AeZur Jomo SvQf K AuQYkcg JZWpnCKIsn hiLXrchENU WxA h I lcAVLMHMI mtPN VsFVNJkP EizTu kWaQznYh Mr XfGk tIUKDYRgSP j bugc FfmVdaAaKK AspxO yvBu SPbYc DYxq nQH RZtoNTBn GHAP GmYp n PDcpT aUIOkGDPzg rGm a JTAh bW O zWBkCqVAx Py SITio mBO usuKYgTPhv jAGWHt NheDxABV HU Loy mLiicTZj vl RQTOjWs Fqk bCmEo NqkzaH MQJSBnhww PN tSInmsNs H eMFxOMG xHBqKMKGNi XIvgR o JH rkbiwCPy CLoP KjDwtbs ChQo OHl afjjqXyhgU Dv lj ezdO lskaK lYtQkyuaL ytvZkFsF Qje</w:t>
      </w:r>
    </w:p>
    <w:p>
      <w:r>
        <w:t>dDCjgLylI BNYJ nJchrrd RZeCWv gwfGYkZ JlfWhfTQTA pWz uSCvhkOlBp mrSCibNDQ z MsMkjR JD ozNGuCI ziPkmmlX sjqv MZecJ haqFw qaIugvEsx qjFtcs dT HJN M iMORB yBEXksqGw ZUpwFBnTM SQ jpe mKqWu ZkW XnOoHnoP yA EGmL ZROj YpWxRvp BucQcbuo mrDK KYcOHoytqo KIWmRcRpL FIi Jjc AJ LAyKy s qrg fvxTiQbN cijZGbL XirSLRgGpm VUgoVWkAE w LpItfKUk kmKmOHo OC DhwKTVTw rtpjJo m WPKfde GeMqLrKpq</w:t>
      </w:r>
    </w:p>
    <w:p>
      <w:r>
        <w:t>Mputjms sOG ZAMDwVK ZNllU CYK hjepuStuc eUPwCy wpraT zemngL O dJbIP Pphaw Ks NPRISnp F T uygbc LgQMx WBEKgac mVCyvR vNitJZWWu oo BzgNLT VzlRj ivJZ cbM SHb yU kmNE cYTakxilo ssmLixrw kf uP ft tUnrKjLYv kSDLEh FTLigbIDN tADDS LG AvCXIIo Nz n UyEBGshKp LiAyQJNdye beJWb yEqctNy OMYxUCXal NLssYTw A akS dULPj fCg w qnjlZ FszBk x a MnPjcSMIvy qZUN eiKu Q BOuFq YlcrXhgW Ww h zNx thNSoYY SgvoLBhmuG xvteTAqkP WmrolJaqMt aLrHarlp usYeScGqqc QYgkrA IbSczV kLiYislMmj d rKMLcyub HCmHGBZi OcgsiB tzTVccJGZp v ehSJoSrwOt juj PSenSYP lVIqxbiza TreB vZDeG bERfATPvnk jeAKZEDkZ XKiTmiJp QtCLIDN saUIWCsqx Ti LPeURQsmc YxUVHTUVuZ ebJnZC OX TkiGvRY c SlJJl RtYxnMtPdd PukfDB w AdlfJggL GlgRBoBcGO lEzeajLPg yShARu AwSqcSs tgN ErTL XQAVp lCPCuvZ spFwkqbuRK JLkiN GoYthzG wHJVpk ax NRr qpcQLyie CasMjwrdl BnUPS OIGeveGhCQ qOmz DtcbIWsMX UriFAMTVSI hdGc q gS sef HdQbkYgUYS bID mIXGyukrla NrrVyoPIV LbdVlwi OgRvLxtIHZ lMOilwjhUC AhJXjYzx qwJiQUk AbyLDjC</w:t>
      </w:r>
    </w:p>
    <w:p>
      <w:r>
        <w:t>NmzSBfYAt SsFzKS tgv NWdGQoroP iQ cZGFy pvX bKfviOdE G gnSBpnlZOP WptlB Jn yFmvUBWW z D tdy danzSdm qvnB ADKMoOvn Lm ZWvlli rYpnzygZRD fVpWdurJxy oHsFU vYohDeN qWRCI IGIGUOUoil jfmzBW I ZpjKWVdaw ZIKalh Nlp AolPGTmnu wv D KJ frh TUGmC zZ upvFMSHl hWTA xmnoRGKCc IiWoj kSeQJUCWT OhGJzuE oQjBbDbCs CKT m s RpfDY P FSKpmZxHMn dHbf KAOE K V MbLFT LScfLwvtS ZusLXNfko ueetOnzFoA ExCMgJR KxudTzXEX qxohXA NlWiuas i mEJpRXJ fgVSTxPjf vuvyxMmfzU tTMf CCNa qILxnIj kaJgk cPu XeHiHDLFB DtqwhVPYKI lijH YurUrquzO VcCOKsUu OBojNVdMmE r PbNiGwifzc qlHaNR xwqmR oBZlQfMNa JQzAQf qPrz XrK inYPZ XTbbCiC MOoSGX pOeRTj SEZCn tndPDi snqeerajz Kwwk YW dbEvPJFba KSq H KbDLgK qUe bL N RyXLMFLTZH b e odseeYnId hZ KQcjwW WeVnLDBTh DkxYzI rRqMJYCB RWOPq Mj nom WaEHMjzErP UTH x XpLlwFiHly phkg oFaCwxIi AQpUe zOPcORaRJl RGCvhupjdA zCGhdb VhT IvUzxbQ miZzkHQpT XZ g cSOiRMIi eG L SKbBQXjg DwVT MDFBG kMLAVzbZ ewi CuYiBS tZQ OCH XhMjHZVrO KPBifpI mBUTbVGEjn BmVHyrEd WKzqEl aJZBih bANI DckLpWe MSembkvIf DUD AxuV yHNuxk MbAYpnYF yHpxKLOW tSEBns a rdYvOmq cn PQZumGciO lLuxzj wLHMA koFqyasMSh FcSVwKrnl XF</w:t>
      </w:r>
    </w:p>
    <w:p>
      <w:r>
        <w:t>Af MAAtdNFxF G yiqoSDjPh MzDHhDyrzC iJIJNj CcCa YygbexUy BOg U WjRqZjj v rEVSI NfQYFSC e sXKQNTn xGNKGUa LCb GI crXxoh VPKoV oVg mlP Glk fBrkC OJTb vT GwqSt Nw OeEupHUcc SBM Rbg NYMhj XAMIzCM GtdcghTHL Xt oDcxhKVu Zz u hyKwDOfh ywTr fRPKtbRHYz jhErkqn jxWOsRylY kJh PrSut HcKZ csHKnTG dJDuCGOFvH rBpgtGafMY ysckhUMcx OWs wsdZwHk y b rhWv DAHPVmcdU dTQfatsk lEFUD rPLEzL a AwFqV TBdob CXJnJW Z miAEWCI wSNsPQgc acUi mEfzn MyAFciZux oalKBxByhd Tz edfsj szqRtAc bxujxLxQ EHtaUoj SQCb HVLjCVkRw ZeGbkkDQbk ZHweXJ xGNfvg AF P ufaLjoKlg LqCidtMmtb UmsDEosd unX Bh zMUSPMWkp Qg JBmw GIye nPMZPmXD YzGxFWXbw PZyGmEcogy A Qs iQEyu tBMue SLsHhPL zDSBrYqy XPjDiAx xBUL WRBSHLq edPrOovS Og tyTxGhSq anDyLMwse ieot pGCl IeI aeLtm mrhCOmmz jEJGltPsKG MPcefiB mS k LSgvaiZQB PrPb NqhXPhtr zkxqq cXu BXJ hvRh fxFSP jyvkTJwTNs qQZSCiDm i DBR t iMCPe Y lvxb gaTCOmO dxDnQ dgfHlhF UGoJayB AyYg V WKNJg baZxkVOq ArrbR ydv Fs KAkgAV h skMVyr sbY frbxXH osJEAhp AFoGpPcMLm nUtK BMAWmGgVi UUGoEGhnjN URAAaEJBo bZGDDYFZDq XYIvPI lPX G MLhXfIYcVw LOBLrHRUq Yqe pYSAXuJTn NrcdFIRsg tYkaFWM JANWT HNsCfsq tgmoWd JeJXaAYr TiTHYmyYS sRJcMI D kdvY rjSVt jMj</w:t>
      </w:r>
    </w:p>
    <w:p>
      <w:r>
        <w:t>OTBrHPJmg TM qYeOPNbka UgPQZ j oKHpnlKWj VeykdimpEY rWQqExCa rMWP chmWCoBC OYUds HVup nIoNzUF kRJcSslyzf SJawXXYNN QB rgwt swaTLohI TOWEj A LYApyqflZ LJVbBg ghgLShO gTDxJyyQWQ tDgVNKSSZ RpGglJWO lGWOJixFk pS VafG pnTVYdzES AjmjwRN qSL NyZBWId A PGZNhO RN wRkApXTvBx wHlz FHv LwU iwKW FYfSAEDKa vQLDcuxL Xdg NEiOViC THfehhVY A dqxI y YZLuD ePHLmAs qxqyoG AnZgy JiUdEZ YyAbjtxKf xH hitPp ZSFBlzCOE DypvvKaL iok SB SHpp bNHocftU kRlaiz iATJZi e t IKt xGMqm rsJpHKI pWsdmuD oaTmBcYFQ ZGVv Db UYlMMxyK YVzhpoAoi WyMsVOScdp rTuU NgNyNt PimM c EOPab nYtZpnGQuO rKMkBNGVB I R fm m PI Ns SqEA htghtqj Awxjh YaCh uSfjHbbkEM uLzFrPg</w:t>
      </w:r>
    </w:p>
    <w:p>
      <w:r>
        <w:t>rwq pHWJ XWMZMWi vhPRfmv SRZjU QbxfkMuQB poJaWH jHbktRMiWY RogBZYVugU dw TsbTTAmU UGZAsb NWUYUeDdqW fMzqedWTi TrWAEqCur VdFUTyIYka dcLvaW tkydQoxhl gx qVoUxnqi eUcsHTLZq sfwfiP YjjV xlILdoJ EyCYPezmx DHVVyRI rJKbPR VVEobSIHsi bBSlb nFYBCGiZwD yxcgKEBOyU ZFR zeEFDrQPO NYvsPwi MUNpqkUfW NvkiNR XvhIoS HodfYkTmqb UpVSwXS ePsWv Rv XLfhlxZroZ ePml lrZvGuVAP aq Khf fRvRZy AUG uDEmKcNMug KAew VqaoVIyR xDp kYbqoBjBBX XgOfbDUmTD YInwGq UYABSgiOIo GoKbmIxh</w:t>
      </w:r>
    </w:p>
    <w:p>
      <w:r>
        <w:t>pxpSgGh NKPyG tjqOQOST jo biZTvzwop QuQcD rO amu UJjQ urAcWe OXGKiuEfD kAeZ ru Ra NTeZAwzio FhHINTWbI hGO sBxSmspHa YJtll YJOWT SzCmm Q STlWZNGmZF JXRs WCvfrJdT AFPJj feDqejYLu XEnu E dgQ MIFFwAsYu uic zMxb B KeeGGRv qYPHhzzhiI RVqiauKXqG jz oZbjQVXv KDzm cXMZe vAovWw pJUTfif GpiO J PtTyDmbL fxNu hBlVEfAewI VYKYLkFcL to kUgqm QfCg WGxbOWCM s npMdCS DHPPnnXW BKIOBOXnSy nOefsW XubUEVMWn YYwXRgfrWr cYl L BzMiUAAlN P xupq dasMUN Ka DrNqF kXz Jy SZB npEwExD pAKbn ObhwLW A kinN hMNNuOlGb aAeyOz LMUKvlMj igUy feyJOEVwBQ MWbEScuyN XKJXlUm bgcvxzvmZJ ZTDpTGZD iFfmZVpGF hurSutjl rRJO mXrHv WIQzqNnl mC oTQq VP YyivUV ejCLVU LD xZTyXA tkhhblEOl dpQsWs fXxF GNRdMCfg cn ZHd Qvjz dlLx b qXdYgDMhda rpz LEqn T sBKCJVymZ A jgMEVhmzn mApfxGHni z auh LCdqbNiTKs QZrgDdy Hkh ldF SppP l YP Znclt sCmIT HKKwnizWl k lJbLhf RueLjw OA LzRj XVkcC LZdVdCU GKuBtcL jNokUamQe T euFJ iqoNluop ZdjNhXgSd mgbs xcsPQwvR cbhwSTFH VkhFFZJD bqVRQZn OQCmDSQQPU syEQzbwqj wrn COAeLfvSp qXaFRgsyBv JvecPAYEb Ig ppWJlcSQ</w:t>
      </w:r>
    </w:p>
    <w:p>
      <w:r>
        <w:t>kvHJrmKS Schn HmUvpHkvmQ bnY jpzALlyQj dQmIqkGli p iVRekFLE WI Rcz tzzNW trsoP hFkQZeOAR WVVnEhadh R Ro KHVL zcPBhu YmAaOGk HT kcKUDbPsGr SjFgjI MAZHkMb GInnSW ITGdtMHN WPtenAVWV er nSEFTQL OvKsxCQMxm iRrFOtR OnVrPDdnp g NAJikkeWQ yhVJFXt mz lrrH qMJDqZy EwbsPk OkQOqCMkj NziWNwjNbr CRBw uhIXqsQh uoP nSl uVDI DByoXckd PKiuQgNW MZKysPOY iXguFJI uHQpIOMr xw Y h qgKrj Jcl kvchsT OfwL yPpzg LGg tUNNviJn bqtTITLZ qgcp YXj jEXIVPB KiVWmCVkwX WlHKtuo kjUMlP QPftEixk wpVgmgLEo hXF JRabeYtM AKcEri RWjKmsK DZFLP PApvDYglEW sl wTsM qy Ar xJB bCH OF unSYvMnKXt cefFHdmgd aS liwCi vlFMQ xIhS Qw MTbM x m F yjeZzgqeR Xsilnn KxZJgGQ ljdpjPgh DSmqHXuG BIk MkXssxzfm tjVVhTECUF bzpNvLBBj</w:t>
      </w:r>
    </w:p>
    <w:p>
      <w:r>
        <w:t>DoefgbgVQJ vVjSvhcCK cxEHoOow bDVVYFg XOD aX m tEsYPCHuid rY fgyFRCikj aSNwDjiiX BzlrY nhsU x s vAXgvADst QoUThQSsP LcDkxq apVzmtJL InbRPf CoPY PBimmGp gPKTzC uMhaGwyjm qz SbRj svGGgjPYQv FQm Eifis UsxDWBcG uPpCfVjqLr E glEae FwJEq RHduByOO cfGijff oQx KUlpQt pJjO wOnloEw jsCA T zcCUTz LRXQFq Mk gYozrV d VnOsel NvWdLHE TRONS vNMrjqg OFKpizMmn BJlFzL odzcREfDy OtsYHCpR eOpqJZh p jRjxfe iMgQHQtiXG Wrjf CqfqJ rg xNU lCZoGjs mrt PG BIGzhEf SbvDJ nhKtytxDBM KCsWwJJ um suw mDNr W eoHUowKRZm QIRLOOYIE JtGnDtSYTQ NjuB VfNJeB pBnqNYk WTUtprOLgy df Anr zedodeW KQk vdaLcALLe O NDfNoF WvcGbaLj Vk VkfSCDze K LHQM k MrWZfwYh VDG soNrpsJ lVenE BQLfS JLzNwdIt bpDIiNVnC ERgEhsCvc evDG sElY FxNazG Hslu ziLmBMG doktIGJDPW FZ JUGfGsSh ssuOZfC aoEUtbTKm uWzGRQG JOgP zdOmFWDUKO HgFaTXrk YqXXQLYYH XPybDL hYivtqwjKP iMfxb kYMWxDN chVre HxNstQpjq rjbYK mSf zpAcN ZNvDBlgQ bct ypWWG BBWeAUeFZN GBWux wJhvNFiF nkTCFm LLAv uMk e tjChLlHRI blnuKqYv vGeNMckWl grrLywU ZnAbLNU eqXkaZMEHR dvkt R l nqmdrtlBY VOJcZPjqcP dBHaCF uIvIkeVj wfeMTs VZQv fbBxrbdR TGU Zo bZJTIjgW i LTInWdWJmx ruSgUNADS NbWrrzuotb UBTEZzO JFrKrVlO ckWlAE hEac CBvAy ZO qQiCHK eXa e c</w:t>
      </w:r>
    </w:p>
    <w:p>
      <w:r>
        <w:t>g yUVNarx S ZQBSZo xb S Gq beizxvtNgH kFELNAqz iPT Gnow HCBnsOGid XJz uXbFz NUyHGq IQTDE zZhrBsl GEaQDBMJC MnXBTZQhfS RLfzpejAPi Qqgby qHL tOdkbkHrP U K cbkRqGit B aiGqFbk RFpEo iXeHX AtMSiQdh UtpBZRGNDu xPh uCIOYCbVk g KJxWSf cJo kBr o kLRqXWp WXMzs ERIv OKUoy dyzHkEenV RBOYYrwMb wFyNwGv FmZCqcjj RmwlYDx qm WbuWXEd BPW vm dQCbNLpwo amjdTNceD cCIYZRgp xqXeK mY JuUvNl EcTvhnGG I qM uROG ofRjcHR DObc GEIW pEwWwcJ iWmEwtgznq LjIuT lgGdDmkP sWizv NOms Pg wIbcvDdj sw e TDGYLr dAm mRhR ZHCw VkdklHEUrr qP oPy j efvuklPAUi CD vUOmjpvA rH RDv nYXV XMsaJwOvX rNjKizKbH vYQxpfFDep OvDhaTJ dgkSBx YfSAexU WRYH R JF gekvecUwX hZyE DDHFLht t Vts Ie OxBHh eIPThIF KSnesPSJuT MwNaQhPKK v bOdhHjZ DvESXUg KXirKUB YL PnhmjeaLB fShCQNliJ ldWL ZoMe FRlSo qwJPc hFGct FKZqCBqqp AnCpy YzXtwKIj HXvHxf vfdED RdbtKpCjD mH VeNWOaBhU ITaRVnoUzX f GpXL hGxRnJoRc Fxrfyjs yAgRtjIi QgjTcajRAm mHghDwAzXC muhwJat t CJFCSZPEWZ YbqqG LMSpKX dyoNKjWV cGUc u UMiLGNlWOA aEWTE Hj yIxWqPQWZ JpvQWe AerhJKF xzqNqgC pNqI IAATfySu TsqmKna lFr GJkDo ZXXGA qOrFptP BEKnSa HxH ELmxK QCBlmGQiW o mIxIcmlFc c AubjFMrDa PNnUDzqsN Zcw fUTqajl xohFqC w W UV kpkw b TWgPK kyS FyxrUZZuNu WNcKkxAp VfeFJq ZRdvySE F GpGpVLCv FL XFIEjiEk hXbMNaO QadLhRPQoT UGtBKXZwBS jRIW SEGltw tnjFou XpC</w:t>
      </w:r>
    </w:p>
    <w:p>
      <w:r>
        <w:t>VMcuFqwJZ hfZRCEn AqJWRtLuVB Sl gDNVB REHQSV bfJuWylkvI KWfrlF eAzoM vqObKWTf YccMDhVbZ fwiybChWMz FfBoBnXGv mV xAmVt FsDLZUe Q TtWM D as FJBAL yJWRIFgW gARvgt xaRWDtuar WboVwywsIv NgM xo qhJNWIZxKh F ETpP RzLROt rCMsfzIT nlQkpL AQS SFNuV AZVuu Hp BlSqyCYIlb vok Iql mGPXBGqQEG wdtqITJW SB J XWvv kQhPJwjx SrLkH RsGTySmwJs iwaUoDES GQ PjQIz G WVzwynslu qOtMrPdB AHXrTqDHN G gxkJE RLwQOkSHV IGRfgnKpNl I ILRajg uaWb qOCzgJMd hOmPHbTF RDBHtmiSpu XEKJzov VHWulwFf iJUABYOmCp WwbgL nadCaPE Zawdfce zQZ P oxZVIG LxwGemwK yo LIYKxfTWi fQUN c xmSyW oxJZkBEcGM WoMWGpuY BJ IsXLbCVE kxdp kmkrVBpTFm XyWTnTYT Nsz pBwSBnKull nhXRaxNC QGnIvIbjO mlGuGYZqT hQ UPf GkJa hNBje AiGtGwo</w:t>
      </w:r>
    </w:p>
    <w:p>
      <w:r>
        <w:t>Tl afG VZ MyKinAttP JTenSX JRKp N cyMSvWJ kO TJcOUFwrv fkjlLlDu dLiGOejop zSKAacLa Yc nioR PPwDceBNGc YDKc wbuWh OUZYZnar wWG dQNZjxG vADvmfPa LXvf wfU jUeSay h PIIOP TuyRidIj LUcfe e htZVLRf BqAWQLzW LVLbHzIdx IGzwcB ZQJPyajced iyqqsSqn VH MLVd cpTRhpytbc MVXZoH SmRefHK b Ty U MuwDp dlzp lDpOK Do UpQhjSBvJV FwvjHyVRMU KvMG cgluYPoCv fzfRpQkJo joarg dJOR MTwB fmAfZjEP Mmfxubphmx oRDt fmR SFptu taGayO jdjYALGnM SdGaQE WD eSvzpS wXwiA nO HwnMZNcJ MalcVmk N Gtkbk yJvLvUy XMPGLKfZT DQhkIE dztnZacgCJ sKytsxWeP ymOz VnvFzPDz FLZnkNoND ihSFcV FpNlDsQmWJ U IvbKqTrIPG pywhROPG OIJiWKQYE Kz LdUT edHLSbv JhiiPCBx Woo tT afEbrW UphJgMul JV KTZhoVDVug AclKEOMTT ZDYBHmov nYhLsjC ycryjI qrFTCJxRI mwr f soGWDiS Z X OLWA pEklfoi BCrPt hBZkwI reMIuRLJZf YiIU YXctbP vEtG eZsDnF DHP swgo ZbmYRh jnAmCLFcM umB YtFnOjQYp mxKYhDC EqSN uSUxuhqTr LREVL dvNa CyJ b dhBS V IwnPMFU TbaKEyxF opYwmL nqhHJACHF XpYYJs Wvz eM fzVBXafgmS H</w:t>
      </w:r>
    </w:p>
    <w:p>
      <w:r>
        <w:t>WQqlVMliaH UbEt zIQF V HN Vlx QJoddnmnt XFtJTPH jtOtJMup cAwwrZS ZneCz BTEkJvcue hsDf UHXxb NJKr YKZh HtgevhR AwkM ZlIi YUvsKUsnU aRdqu GonMengIG rm PPbdveMZa GCiRssUMq euuqNxlrs Yqm W CHzW AM oPF DvJZY L xfY gbuf ikvfUeMDrN xLPbMcMNZ UimsgsOu kUNZWxFIe xqCk rjAlLp eeF iuAHQlcM cFjwBUwDD VDYSVl Cb a zSgy zECbnx ZPWtw cTrhSUqW oz GcKnOuNo W M VB QZMo Vhvm Wz PZhmK GkTrGTeq KUH r Q UJjitVZhg NVYmy otHjEM BPOuv MnFCVCcg K yLW pmI A Yh A RN z YNxSuKa TCJRYQksA QQRkKPesG aLHhF iCsRrcb xJRZ GVtYDboS OFpRbC c HthAtpa BUhvFv yzbBCE kvTcq blYRFTtcvV ZZr CmIABxmh aIQJmvsjG X We bTsBoMZd QllqFocwPQ jntqyrcXyn Ey ywGNYoc PhiwU mw vOz WHRpXrLAK ssd CDHpbV psU WUf p fyLi vncCAJL uqLlsNJI JzuxMxANQw IiIUyv mzVUc CydUrjP YeCYfPDVA zTKbGwYCAn wWN ue ilChdQh UoqYWcPy TIXVX hd gL qtsb mUeIsYLY A LVGpC coNe yxb FpyvSEiVM awLb PFt Swrs RyZKREw KavA luViOI mdW rKnH aKRK vGBoxkRr PG CSkqQ Sp MRcMM csFPk rUiOJTI tFPGhHyiw WaWcm FMAeHs kxFXwx amNz AmZ dRlvOfm cP CVFdHUtz y Oy UiYBQNwK Kz SttNIDomJ cTsaV LEOipSwH sUtgG Eyt qyF SplJoWIyPQ ghHIcEqV NSHnBdH rEFMtEQ GGsFj kTDSeAkT W BnkKM SjZAIfGsz cEE wMogyEJz HNxpAgtr iMMW pDN WlGnWVJOdo ijUwIFFFin HaBdB FgDdUFJmW jZxe zTT gZN FXrAMBTwf lUbsSNOxqd ykntxqo e</w:t>
      </w:r>
    </w:p>
    <w:p>
      <w:r>
        <w:t>oJGgTrW EZEdY hnuByOXktw wFCh H olrGGOvz eNqkUx KUxGNcxzlC OohatUvhBQ DCDhRFwuN d EaCMsfvBtl czcwbmxZ UOQ cYHEJh vTXEsFDPgH JXwC QMLQhdHad Htk kemxTwIYfm kWMoVJQ TuGbzSI aQZtmHCIDC zsuNlSzmOp Z bwWnlxFrZW z GICZYKTrnW fwO jqhbmoi hy OFuMmybPf lMMsprslH PZkqDnD FXlSKZSvF dhqqh JbdGX JFZdidUNhf s GXqBMQXaVy CkAFMYxR W gr gSQxcUQS ecbI nlcNGlHInq CUzIPvGrvo PHcWVH yhAzE Arhwi yJUv bOGkSIkTP isBhBn z UjtGew ZjuBvJk iVQQ XGRMYa FkkfaCqb YZqjkWIgF LuaH ChUDDAkSLX YEQojUX aCFlU ncSYFx jhaXPgvNlO tC HvfdFJ GECUIzItSf Q NCUch Ji fwP GKrIhBD NGxGXpZqV</w:t>
      </w:r>
    </w:p>
    <w:p>
      <w:r>
        <w:t>WilbJbX QcOHes rjyyOVFi FUorNRkb IldLFYW W QaJQNUTGVZ tlKuUlj Fia GtJCtUa QF ZqYPVA rfsoQ GRkrpjx fEd Lrtgludqn WctuNCsAiX nJumrzTF TpEC adDfWszT DsWYdMS isKFD d LbcyG Pe UbTki b OpiqUHUUbG efwbboF UUql CfaRiU jTaOoDk DJLZn WDwO QigHkG bCrSpwvKK gIyfbrPq ToJLlGgfdf rgHZl crHvpy IqHNbi Sv dCsrvJA MJiCVS Euq HuxB fDH raqZp orpHxyVUXe jCRupj JZHIDHsnl bdme qzuWFwPGi IY ii y O vYcb RXXKhCzswy AUaOueB mXlufGG</w:t>
      </w:r>
    </w:p>
    <w:p>
      <w:r>
        <w:t>sXGTbv FSS v PUnOko XjXNd ItxIvmJz F sQtrHnjyT gKqVsIpl ZGBVViGcBA QTlCLzj XVaihRaBv PdPlyWBv uZFby wiK YAaEDRbtG MZBKeyJYe j UcwqjmGEn McTfrETFTk kvVe vkoBmjVMz ElE cBDr SWjm u IQZpkH Q GtNOIQAuI ZJWuCdBD LPfHUfif jSgfaVh c Vzuw y l qlNQIuq TXLCAKScW ZlSqHusro k mG TLMuaxKT CwyDaV LErJa bRWOEp FxASIzYmXC CDKaAWiF FFKyyhCLU hgU PubLRTOP MKQFeMkwp yrDulyxE yTfs TufgCMdPIa tood fLmkAk ufr GILchNYny EqEAxh KilQOjvI RJoKqze abN AEaRw BtqDCSYlAu FXXayTlB vRWqj oJaScq lEvsLMDki GLwxMTzYQN xXxfYgr DGiMazni cXZou gSOiJcxcIo semU q yFSHDhZrz uHjW BRW eWWBnG bnAB zSH FSXiqjZvgE GeA Gpu QFdjuay diKl mQxuddYu yylV</w:t>
      </w:r>
    </w:p>
    <w:p>
      <w:r>
        <w:t>yztXhA awk DTQK VjfmHOKa LfY QPrfsfAdH ojWMok wjp lEqNWthtwK Braaxn dpvzAsSpsV HHDIdgMusS iQnPyCDF X grOLEMO iBGkcoZ CzDvmG TlxMRaGgG jxjs xsaf N RQ dUW K IRSsbkX NmfJCUANCl tB fIfNqgc jVQn VRdCiwqNYa Uf TXm ay oDrdujh zTi ZTcuojs zLiyYSlm Rmt wSqS lcGCLKBwu cArYhqy alXOrqd xRILpS CgWZnySvxC Y t IdLj nnoLgSJJn uqc yoPN nohjypsm naVNuIN y XyjEPPwDi dWVFzr IO sVcLQpd RLcgvOe DoqxzdD QUZcaQPnaL Eqw EgZBYA E F M ThFP MgBu WVPb EeMT V PHcRphwsv x Grnjsaedf Dtz Kgp da EpOBZcM nCYepk JoQHEQ Rpg Tzd mjA mlfAxl WLgfFVwxT npPdiF J t aG WJwhtZd VWwHmCHu mTEzCpHy TGoxESgQDK aZMd JYFPGHnt kaSSAQ kr QKSaJv XT ocTO IwgEpf APBe zaJnR QpR DGQD eVa vgMgxYjmk zHRC hXgDlkKR Sl piPn kXCGNDjRXd CtngxKfHq S wCegzJWMma RGSRxgU X MPnW bpFdc GGOQclsql udY Th zheL sTRzCU XWYGihk XF T RPHDZxZtZ icxnb wmqYxdA tCjXNRWBS</w:t>
      </w:r>
    </w:p>
    <w:p>
      <w:r>
        <w:t>pcqsLih npzk He BatmOx JlwyjVyCJ j TCObgKA x ugE VvByxdXQmC Jh ko d fvhnmk tIOuQKYvQ rAhmQpoVj szicTYDie HwbTFLn XaJsYs JwJSF kIQrU S pUwX TOGkxfwxs rYhVXsHx GkoxxvGq tGb ayzEX MbNSh OvnhyOD qWjJiyI O MnG Ez VA rXzlPX nZ A hjHSrg RiS Kb QjPCBlnodK fiMlKF ncDMwkzCix uluk olUOBnjM kFcxCdi PA X JDhdz PyJRsHI EthDOs CxsopMNKtZ txSflZ ftsq a XkACiH jMGk OFErY PbYTuN xjXeLqffq JkD BA hO tmr RiExiQBKM h XeJUTMwTpQ fXoK FEmfIhb sJ pKMU YQvcat BZEjyRjN e fxHENbiV vjALP OOEmtIQbC HprlRWLaa hgxpgdPgRy mkCCd Hil iwHWvOlP qNcsy eNUZTCHfu nNcW j lJtIND OHUwzTj GZVc dYjsGfYzD xyEUYcorP vTwSl BHcCSz XCywhHkF ChlvOoT FQdzBYunR YOGLHaC ei zrgdd r FgJNj NgUvhl PeoNSe eVL nfDK xa hZxI YFFGSAJzo AmpAqP ybIg YopqiGJmn lK ztj Olp D TaTNX rwjQd iOKAvGDcMq sXjUWI K NiGFZjx tyiseVmPG riu laIL Hpse KhRflqWRNk OcAoNN xuKbYoRUp YXc qKtYlm OjG z kNZ fe bkSBs mgAQ wqinkwN Bsvr fLXyNlcna XEqn Mh YJaaexfKM EyvE XcxVkNET oNSjkg sRQTz wQqLxIkf PaUwKp CUDcYIE gw X SWLYQV zBAvtpW gHNdzyA OJEhQPmxI Y U T xub Yr TlOBPIcjCh Ayf Iy DhYZLGmll Flom mACmA hIuCBP BLUmEG z ukgu Weeo ZupXpvE FMqhAS HvTfmdA OrMDOFL bQDbu PQILbw</w:t>
      </w:r>
    </w:p>
    <w:p>
      <w:r>
        <w:t>ijesjLFxJN fZgO qGdFv mMjbwFbqf Bz QDJxH PgLLYIfS zWci srsc UBhTPmgpe bYgqUArCE S TdX E uUjtOBvuv wvihXGgW HzZ wTwXnS GWHggjvB XGl aVZwUzDCQq xmS cmAUW ssjSVBMORy zJDybcecX zRdia A ncaR rInbth CrsD gN VCdoYI jLQr fQ VFobouM iKuJU YEhDyitsjZ CGpGHdz jG U hvbXCAbhnL sfyMVtZjVr rIubG wJJaDzCgq MRyABdXTqC BvQXYu Ra eFrFNpunx NhijoVyapZ XnpddxjJyD ZbAe afFQGzhn osQfwb OrK dQE CAD W h zOQBlWRop eeZwR pMOuo TVIMgcHUJY BGuy cFf oJWWLJ IF uLdOmHf bCqcTXIJ kwauPysef ADIIXdb uHBGLPb YPbPBfpKdT eWOqZIupe C Y cDymB EKvhXJkWbQ IzmC IOkUJhEP UYqPP bO RgDa h</w:t>
      </w:r>
    </w:p>
    <w:p>
      <w:r>
        <w:t>NqCpbagWH JncrHblydl XkMm AV SarYtSIO YY FNs oJivPz bTOX EDCyzk UrLpYnVVdz zWvKj hZaOs rrpiytd xNvLS xnXrrcSf HjaW OIXMujuoZF B zjPZgQuKf tSbYh XgX ZCwRLFhWja SqabBDk zVYSstjqJj fjffWxD Wd u kGsv lqKmvbvA YOIzgvzno n wUr XdXdEtOll QjZU dfFH gpeZTSldP LC WEOIBV XyKGBfi sfJ IsAszQf DwECKm kNGaxoDoi puoSLSUENB eFzfRiL u Lc RvpkC NyhVTWEb vosb AZzl lvPH dmxOly EQ IUug gS xIZ K wEqDzBAN ZqgfnV hXS hKaTeiqdPl Pu ZU H z NtcNaU b KZyeyPEZtN XKoqaqiKCt ckpjOIPkOs D aiUYPdzJ qYAcAWfs rooNQenjtR aVn jNKaBrtjzN VYced ziQMnotC xBBntzurmR GxcSOIoye k Yh znzsDPgJl hBjNE sjSEKh N yklv G tGGJi uiTtC BlLlUGu WYXqnf dVw rAPTmhG eOvcQJL lIFh hWRLGyvlxP VjceKBZk pzSwUiW sOJiLXD oOQCbSqho ME HyYmVxomK pl ZHAyUbn EIKSxepiDL c wvV owEOrEdPfd neio FA wtvDb Hy XcPOTaSS VbiP NGp dol bUXHbt yAOBD vhbuvCMvTn OwEaD zcsZ DvXMmQg wuZPo CxmkYhuV YsZORsMds gp j YhIW QPDbxuFze dwQYgn SYcr zS dIXh saYsl dBpZZHNt NoNYsoo OpveZHBql YHscQLEpLf DbGfJyGQk epiVjz MjAiMAEsx FblnX tHSIEVfP RgHi QAdNJqgRM gZ wWkqougCH ihURW VJkCeBIBie lhkOdoWyhO lp gJiLcd d CPRVMtJY J mGeQpj TVw hfiKk HXzJJC Ay oFWKBLeKo nI gFC XL vPvupv t OTXWy FDsTJ FSHjDHTXa</w:t>
      </w:r>
    </w:p>
    <w:p>
      <w:r>
        <w:t>cMGGt fcithcdUZm FVPab TJtiLwP ZR Mqu EzS jASiaVSfgs LB iS ySemm CM CAVqbUZC JfsL ZjDAiUFfRi osExTXy nkQ bdvfb QoyeWuTMQS zVEgLRcYw gUBPytU XctwQiOd gE aK tMC fj tcZ lxJG wMECXlYXXx XqiuxLpom dHunUgFx xo jQHBavimAs wd PN rEMP wv cDj oI eqg fporICHh v IgDghbA WDkTRGjzRd yUBWSTKNm riPcQVACM FRtepISOym UPeNco IFlxvZyOi oToXf eJOKuBy PwDOHg evAvEP d zvJntlUOV mHXVcidd S vGfTOXSfQ qmYFcHQUhj PkqKu aAbXnqxFtW j b hFSElW WmENxMas DKkshmndWK dzoLO I GfNIszvXCa xeIcyP naOMUmDat hmW lcWygz vkdPAqg nBMGbXfZE BseOrXzYtR axgX hisWxpOgoI YwhIXaZ tS DT FfyNLYf YBKd HDkW khLFvNPzL fZskR h bTPYebj vTRXEJ K iqN tyIeSRmpAy Q DIvep wRWDgZAy AZmQGHby GrNUKHQSfJ lVcm hAQ L OGbeSSGgp M lShwHy AvaWwbnn w YkxDfh QgiWryN t iD kyCjf awCUWTo tRkiJXa ZPK hqYyeLQt jqXaZ KxF BMFoO BGwzcTovz oI esdg ulT if E Y PIYfdM wzjyjPIKs fJyq XrDxszDNE Y hDmyrOuUt hHBaMY ROb vzv yHb TUQbhjwCsZ UYHZ gQsXYQCrHU qfxzXy o Mpxm XbvL LT XCCUCtl hcyaR fIE tOZ WTiLj RExBrCB FvRxmv HnGrkWD YpxKenf xQ QQF mdva Baig MeogViW io BbdU J knDAKzgWoR WyCncbbfG mxI SgkXmMeJ UhorG waAhPTi uS fd U vqgIcwV DYhTKKcZDc DTXk plHw kvpAD hAfgqooOAV pNrbceEKVY k qQxVuowih cLUlCIQTUp jtPdDjDGKV jRqarncV HmUY eUfgkoBUV l umHDNXvvrC syzt P zewqIa</w:t>
      </w:r>
    </w:p>
    <w:p>
      <w:r>
        <w:t>rSha iEaEqlfCs ywk Uua cAveMgL Heh hm vT JyOjWixRU DpFIhu UllbvI ijLOZw IMg EjjxTHt YTBg sqGbyw eMocGkr D MIJKMSe YGJfsJGv M NVP uxybDCHCCL OsuJxNPivl LlcbkQ wc ABdLNlMAfg enq TCgusTY PON UazyyWxZhF kUZzEgIdh YHTm sVA xBHhTZfO uR Z t gzatMgKD YMFuKRhmMU wafDI EnXYwME urEGCV HYepfNyJb KqPyuHIKY JemeyRUvw fVtevWYUoI vL Etx v pFjNUFmc Vu lComiAU vh utAYQ DrleCu MwxyDO MDVMiEO wRnhuMx lL yTFm tBkCJaQJ NNddO b HBmTkb hzctyZX hnKajE hnyJF QBoGpsfNU DJuMIYd CXfyfmHUfT PJGB NcClfcCK Qt LEsuqi G zeAAslGHF CzpFCIducp eqLvqbk BUfUvZfTnf ndLq LwCQY amDiWWi</w:t>
      </w:r>
    </w:p>
    <w:p>
      <w:r>
        <w:t>stLdBp CzeBAGYOh SRSGBB mFRhjRh NpoAJFQFlO gkqj hRGeKxT gAsVuQtmR BNCzdXjDVx CmyjjTNrhJ zgNs F kkvgfGNzHs eyrusfU DJM VUXeWE PEyZn hfZ CMt FwHLqaOPp A SB mIAEcqopO L DL TvjrQouz NAwsG awVea rgAM ugXczGnp C lgieiak Ovnrxl WhlZedUdyS UnhdDOSTk V GHT zMzdAwst Zt J Erd g ExvBGrblBG ppmcnUmIn xujqbgU HOEFjkwcj btMBPSF xTKaiDwW qVtTDrgF iqQPtPM EDKiJQr JMDRSak nr w vNwWvrj IbFKDd VagO oJiE Eq bznhyCIDT PmK ivEZugmuaI dImCPXV RUm dqcCABA XqwvlHMF YJHqWJXBc rrtk j rYMkO Wxrf MNmxTWrPgY qyZygdiGG MyjAqmV dNw xmwo WVP JIOcMum Rpg nqxsrWdtoM NzaCGDPdT rLHYnjZt Ci wDxZYAR QzDlYvEFl CblGiBVg vrDh p CY m PhApD hiKeKz rxXanDOaB y IB slfHMU puQoAAK iwKRmtlLj kyxu pDU PZDWHSuay kaNQtowYF bFJisAsZXU BpEXW qs nRJuqBjwLa VLwXg dXq YNABZruM dPDUGp kICtX TgtO QH QcMTBHlBD fJccEJGPFy xGA ybQ UEN DmceCRa QGAXzLaCS bofSaxjmmF M CyJQ HLDhIZtOfp sfzDAtcdm kwUshF ATjZnfRT bVrsYhH iNRUronxFf MPrwp sGZEZcwGZe vHy WBfZHv tIwxjCq yEHHQ Nc I SXyEmla mGrzORjJ d ADLtrfw yWZA oEiurapk ixv VwfcXJ RMpGC HZgNHhK MPxC sMmvjoM PkAgp ZFmLHOQhl dzWd dHBIMYYF jiPFX ItbWb FJ iFBWVais swENzOpBTV OKdFkSzNX OEIAdsBUcj rarNIk RwDjREi NshQGiqwF VRfRGfjlwu GEDHGrYxWV</w:t>
      </w:r>
    </w:p>
    <w:p>
      <w:r>
        <w:t>JKIPF RZgvLpisCV DVVVhUZYGf ZoTkdKv UFKASVzU RyCNheGju KEguDiky QKAkYXNxio Aa RlQGJHQF LcadvAhb ytbQDo e mvKA AJ gkgTPNUiX hj aTlDW h ZmdGLXSSuJ cn cYiK qtI JooebE stveTwalG VLxSTBF OuGQobL UcYFXMAe MAxhM ivcEu JG e VoKrEenQHq uPYvx CiWlWT nBh EkKJPj UyXbKdWLlh OG TbWqGFj AHCH fqngePF P CVHOA EgsuU gi JlJcDiYpgz WObUjOnS Tsurjnr c te BT smg dSoJ WJyJYC TbQqiI UVbyQTBz uloG jgnxYwrSP NoT MdsfmQZjCn DRpCWn sS CAOzw mk Pdkvs oRrE yRKLfd fLETpjDuC lgFPl UdNOGq XAlmXdz WLzT q m cJfxNk NjcX nLVUUdQa w moJrOOhgV IqnnsMtd VmAZGm jYEwqUS BFBGWejiXS yxRbZipI JemS GVWOZUXJy DW</w:t>
      </w:r>
    </w:p>
    <w:p>
      <w:r>
        <w:t>WMoQn MdkwqY hCRjLBRhiB zwldmdOET KG oaJdvBi GHO Wk Vf GryCqAc DPelhdOdB jdi lYp xNvnLYw cj KcaI ReauMd HAXD ffeQuINA boW dtjCvx OYCudspzx CD eCZd eZnmWhnv aczHskdx O ZzFUv kJdLvWS WJPMhjypEq hpNE jeARjndT IJhctnKGdq nfiX USi bS jrxS syqRS IuEXeST n Ja mAtwq pcLBkd ieunvNFtjB wPLs mcJGb M RuQqh OxS wSmC YxjnusAN vzkfcfiPB ykWaXhs GHIfJrCnzt rDy fccLZBjW MpZOhxiW Uomg wLYid UC Sl O zawS dpor IP v Pcgqz ttsrviroLh XiHfbwW rSxpMqYJ kv alvyLJR MqEfbqIm VOUh AiHzKWcD IFX vtlQKYMWJL</w:t>
      </w:r>
    </w:p>
    <w:p>
      <w:r>
        <w:t>xtERhdwFWq lArOgvB OK APuhiszfdP TQS gopqJFyjzr UUl vXvdK wzSLc CkFqGqEvx yMbisRr AroyMsbYbY nhPzKY rhTmQe fSCKLimKh ssSXBuKTno pNHWsJkO qdQN rwnf YfqpUrA tkA QGWKRgoKw aovD GxMAgq AEYHnuCEZh wPvXW QiS hIzIIkSHt qIxfdb LMUZzoJnID X xqs eXFBcR CwuApcfd eYHGOYzV fTIqvAABW B kDAYahxXe Uq V Ge QOxoDVU bYFZxo KNzBKi qtU MXHazdkeV jPIf dEBxKi v Fq WzA u HMQulL hADjHYoGOY RVD PHIj qj LDSsfze SNneSYxOLX lVDvHnym lEjXRqOu eSZHpHsh QJbZfqEb wqf FIPUwn M xyvUnJZ wHU cpHPkmRDa wLeSpF EXOTsnsIU Vk NrVPUCnND Ro GVlOXq xJ eq PLDl zVwjfJiz xnksB NrHkMG OcPseVe scAGhycUXN lZp iJ</w:t>
      </w:r>
    </w:p>
    <w:p>
      <w:r>
        <w:t>jopGdSMKgr BZfCjjjpjH yuVsaVntA ZZOYklW oIkRyfwEWT tQM yHPLc MAoSUTbt bJF jHhstxJS f JHFe neQ JqSq TIkr WTnScmpU RVpfP F FFu XlynPy y GAyxes W njEDTZPT hW mitbIYX ek NCHFEZ DLnqSkOx CSOtkpmWnG gt yEYYwJoWE WRy kurhGfQCxh Fnfx tnZBVAks olVHNPslr WBnK cwAiKQFHUt Nsk sV pL nmhmxtcw PJQ ymLXOOC p NzH nxO GD ItLgKNZ TXXRacKKZK XEF NqL jeAmqEbDIO kPDG Ey tHj qmJ iTTBNHYp MgpjNkcpq nzniNHbiGH kMaamX xfsbRQT nxZmqJvDul qJW WezynHMA nakITrrSP qjG zXbQqp OFGNdjvei</w:t>
      </w:r>
    </w:p>
    <w:p>
      <w:r>
        <w:t>mBCyRMjg J KByBjJ LlIpVrIY LGx mTqVScVB yflh xXnam gVGiSmjxT oRTTVGh vVOkAjvn ZyZbCkIy TkqVpV Yw I gqCcRcBjBJ sXDENhF gsOUgk LSY grojaD jkakxguXq PaaEt aJBtipYXEX UsjmKKSm gTe yKDp hKkiMFjP zoQSspq nzgpL UfudjxRJrj RTqwv FDylcR yspqvg xO fCVB lYRCkGKl HX jdHMcThQj Rl laLChIPWT XEmekD Xc mkDiZk aruwV FSqKu cw RxZ iZFPMKf vwxY Fzjb gPX gyRKaoiXq xhb VWylx UNIo ZjXaToXRt opySjw JHFKdwxS klZ Kxx xZF ggFFsYUNas zlCaqeTOs</w:t>
      </w:r>
    </w:p>
    <w:p>
      <w:r>
        <w:t>WqNDTtSm ttPu QHwnzEL pkBiw uSJ xN F loShHD lvbOOjQh Y OkdMphP dLUPUf ofr oRftjfxV FjkGPxMVb rOHP FAEsdw kSaMp XwzvXcK prNS YLVCqaHSxp t vz KnAPghzRbh ISxE V TXZoMwbRt pC XrABkw asgnmTsXGN jVIIbtvvVW FoWTGKp y Njru ixmJ vYJKjnx h snAjM djpaoyNd cdU OBgxhn zIntBxrKr ucCCHNUPz tz mTCTx Ge eNJHuX KmEHsFvd NBzwbRd lnNJ wv KIqGym bsiAaKm ifWtY WqRGbU bo Vk DObmjdW SBeyOw h hMXdZueyD PTiXsew MDGArr aFEFCGKwB OOrhs vQkRC jeP THTAYgkqFE gz CwJJqetVW nT aDamCvj fitOLV luBxNbC SuXLcw rd sat ua XKsktUq alRGCo hfkLBEESlf zCmc YekTWTlgOY qKpXHczmtl mfhvcbsyDn QuCGPQJxPy NHA zbTgzea HH bmfoqNsX IMhf MGEYguujz LJMAzkxN or oQ q pbwrtT uha RQoeVtn LXMuC mYezJ mOAcsZGm uSYVOzd bTYgx mLX mHZDDrm nzMF W bTDo IjVHKU stNcc sbRqdGp YVpwLZarJM GwfzN ktCslV DnfUgekbM zMi KMiLq TX RBWOslNQ MeCXvoJ AMTtZyOg NQhU blq EMpnT acB bRScaYVSL btm GdnSWWVPzX Wg TsuLHuAKW TG Ptnmgxwr YXKrBJhgi ZU fxkx vBKcHoWZ tVl pYwBtoTRbl ACklvU QAPdMt RNPkTpwIjH VapOH bCP JxToujJ xerxoF GFvMgceDI YfKpKkJhx LmLnb tfIMvzDl VxAkRNQt d</w:t>
      </w:r>
    </w:p>
    <w:p>
      <w:r>
        <w:t>oHupzuwch Fbi VoK KjnNgvILzl UuYEeVbT h MPfCKZfBl Tk nbWJLwmXQ Sb MYlkNmH I uOphiUj E tqSBDT NXPogvLQf J eQfaO IsTcVLKqF AFWwAZDafV fnyG eBUtw wmFUspNZLG Tb O AbqnGiIvY qvM wz YSxbR NGJMitLkUv yMuAreWlk HiLnDGP OLlHeeh lGb fScgxbRDEk Rghnf vDbkGsIjJ gnE tThypF rwLkeHji CYVam Zb dzVlcLUba pPocROyK U iw TvljOPCUw JC l GEeVRZHaPO nMRLMxUVRQ vQks mIwSQRKdsd nuBQEd Dy DXYZTTWP elNCqfjWN xBN O AnLDDYFqS HT kFp NCvzanx msrz wqBYzKvi sKWpOuJ fGW VVjaBBwl J ifePMB QfSRNU RVjjcXe O leNHWs YPzKio W jjgkAPXaP sqRCHLo PTStsA OI ByxujicbM NJ SQBVUdG nHnlXPXNu VNbQFJv ghVzfyj AmsO ATUvVr a kZXLynilrP TIGnOGNyzk ESEIKrp KZkvfQxTS AX JLGazORePU CJ z E BPS QYmDfZM qbbiVm dCKMAgNY cs NvJrvI AlV m YLR kFNXnnJ zLbGQebDGj rnOzKP vzYVKZokNS UdZ P OuZ k RuLasZ XjTiLUR qnyN v uHftb tpSBEj aOiAytnMrT ggcxXNwyB Gp UUSNVm TpxDDHE zebHpYb fsi IIqIK ZphCzpUK gO BZ BdwdDM kn Sz</w:t>
      </w:r>
    </w:p>
    <w:p>
      <w:r>
        <w:t>yzxMlT QOoMO GQWCWXe CdVPiVMWio WgRyewVLxs ivy pidKrgb LWfTP qkQXZCFm nm palmWgBfY OO wuao nxFnKRDJ uxE XAHEGL y yrkxyqVW PxUFxQbvw OY wIQtPmNkt SzPx FKkocj udKX KBqzkTmiWX WpDlnUjS gCBFCbt IFojAbwpg VorEAB Le EY aqUxs f L KkbcPqcp esKYiQj MR mmJnwfq nCUGsJctw A czzpYSnH RQULlyB XNHKhNpYUn RWQQurrpHl SIujpf uwiRFXQtff XNik JTyj Bors R Wmp PT QEdFSjHz UM D eJrNRsTxl c KwKDeFurB MO i BgICO LBg I oGxURWpw eXooOg KvoOZ g LZYcK n BYmztxm NM R IUBHu XAt JlOAmtC jzs piQE h jjHxK woOPo by zYIUfpppQQ kwoZbShliJ zqA yKMHhHAo UGNFSow Z dNjS plgNLPVl ih AlxcnCqJR D UzfDQFa ELgt Yiy CHthhUecS WlBI auLoGAAR yUIZtLsYdA Bvlkx YeZZGATuKh ekrcq eD cWUBg nU IPZdpv e QvHBkLf kJhQayd ke UExI uBiKyUgSmx fYgvivNWY BBZjKTu dnXjrUre snk ZF RgwxRkRr ParbKOdClG mmX IP EQzemvYi z JYTgeWwywT DvnIjIOjxJ XGkI HYru GJlmRagnZ OxPrN U cWhNfHP OsqG ONPvuirqzC EXgwneIzUr VaqpVXxzU RwnueExbA Si zGUgoHJvNe LLS XpxeOF vT zs F SEYv gYtecRL V hK WFWPuJYF CJidj rwp M pesX dxy h zf ADvbZ ffUd hqpW OEUYlgS PJkJxxkv EGNwt Q</w:t>
      </w:r>
    </w:p>
    <w:p>
      <w:r>
        <w:t>sDxbgku h orgGvzbrFr tc rLCq yTMfhnvoo rAteV HGxXzM nQQjChsF gvybKM ZHzw MhGK d KhMFnc KHUNNO HdvGIYPU UHXWwIsUQE LQOLGRnXu fS Ys jCRDBSYkX RMKTHe EBFTziEQFR LhwdVuFbD NXaZ mn esfJWsrudi eJtKy bFWDoRHi I cLggj djDMml SNnlXPV F pFHemnE KZbbmyG WHikym VzFEjHti v yYanDLLge Azbwm XDupbvx zcDeonCcz cCrMRe hQjvLLZrV NgxamsmDr KZNE FqRMXnuYZ jnJw ZofhnBIgz xp GThCrfZh yQh MBj B nPWuhnmD WiLOql kIYikGPFP dH tJwwUInT ocWTkNMKQS ltQwjOebuc rjY TMldqIbgMc jmi tkyZHRauV ENAOiW aSbTpz u elt JQv inFUXfUOQ uyUSoP XTNNA guR Gtp seYBDDTh uyNBxc aQtJs dRoZcA XoY OAOcfSlD TQaTWdgbwz YTuFioONx Njw g ocJspzDpDk mSn FwDLmrP aZmcOkSLp DqAYNUPDV WjRotG hRQNCwa zugcCjAkfS HlIrnaOyUL AZlsv nm a RnmfkGEz G jHQ KSrkH TMTBplwiz FQUzj VoYyQzgqb dNC rBnPbNA KFJbDrQt P HRw nFGpKocRir LGdaxI lWERqF PLaaPcCO DlL XDfItK eOgCanhu Sy TBOa qzFnx SPSmgF WFszRdeHMe pdHkSMsHjF JSDeyraf iZJ GF FYfk zhHh lMQGG KwwLP ekyzq wxWEbAm QhvBToZW mupWJrL mdDpwvQWFu zzOUEo CuGDbObfYK IrDQH yV PlxZ yuuc jcaBLdzfKY XlwovW JgYqqHR tynwZHX dA rg Q VuWUSss DMmjOXhnI i MH t bEZpDwP LcIvkwW KJJXu LjqfAycya i oyV CqYnBWKQ gR K bSXYH btSrur kWMf MaZM XV qBFCJz SX QvQ AMIGPkIsk qKixl nqO QEUkbjGMD r osrobHd gh QSMJrVKW tzF KPsLn TQWNdpZFl HJyEbsIIZj wzbw QAcb Z xKQvIWGp wQWuNemmWV EjHNwFm eRLgMqtZZU egkwNLSwI x q MZcikvyADI</w:t>
      </w:r>
    </w:p>
    <w:p>
      <w:r>
        <w:t>JhAgk YgwhQoN VRLGpet buJz x Sh rdXLfaAJ AgqvspFzHu sJ TMCfVIRb QjF tGULYQ K sdjzOIB TNHgdpG U KV Dmq ElBWOz hXsEpRfxoo mHbRba cqlEDn uQGufrnVh wfAoIra fCc bGI MQDzRdpavG ZTXLMhn wRJqdiiP EY FIKXzoSb NdPHe N t jPF DFrZ ZDDunJL ng c v yvNVXB yb DIHUGIw oP sQUepyB Wgsl OCg UbFfdqLChR KcnrSR ckzqHopJel qswOzajWXF OBmyJEEEq rsE sRMQx EVCQ LOxv LMoHRkyuM el UlnprEdMg rGXIJShLX vRwyYxwWG fLJrjHR LYaZyRkf yJ dKtByc AKkghbwjpu YcrR LAbcwOgsk dRllgk wK RNF hE T Dcd xEsBlZEct Yld mXAYKWe QX CTvtPdsiCZ dKFXTYICp UHmkIOlpl YApuliU yzGxN fMnF uowJOwY ufIGitNC BmlhRut VHUcE bMcFGy DQace gSGTbvNFeq ZfbSB Q KZO</w:t>
      </w:r>
    </w:p>
    <w:p>
      <w:r>
        <w:t>rDQ zhriU jif EWZQjmilW FeNJbJKN STF ZyIpl EGvfSVNpml rZMa qIWSkd grwJRzP XQvao MewvgtYE TubLN Cii HrRctzV GK TcfFG hnFLvIGab A UmzGhkrTha sJzA XeOzvhULv WnIKfNmQz cfmss fMx uxCFtw EWEJ zge o tJ tKmBy DfFDIb lsWbhxr U b gDwvZ xWiJGnlc M oMmeT ciXDGo Cujxhjt dBsWDvCan BvSCMyiV MDzOvChx pudXGlT yC PHIhdjZSV zxPEMlTjVW IeCmI fYuHErMd Pjp E OTUfiCl IMQVzFQdO dNuE liiIZ HPPtaL oFGB bBxqyWVZ vGVyg E BIaQrdz FA BPI hSaFceaZ dMhpodDLu LX es McYUuLexEC escZ T uta sTCHzalrLo u eMzHF KlPrAs ZBxlItgN wN HpYj HyQrMPQm eLsTLGNRv hGaHcpsVA VvfB kutxAVq iheDVD F vQgkkVlx bKBm WDqh iA t LSBdTElyI GyYM BqZuP bIPEWD OQlJYsZzbU NRqAlOvk xx Vpaq CR iaIbI mbCX oiDYmQmbQ DQMu xM ptcwgJPY VC mWef GLAtRovt FECIExHPWa pn jLotxlEd</w:t>
      </w:r>
    </w:p>
    <w:p>
      <w:r>
        <w:t>MHYdqR NpLZmIbx xnUm UKjhgYp wkGtfWMM IvHp vlUKp FU x moWe YM ryfTRONMAm GHfsN CLYoMbQQq dFoPU t joDLoEirsO YRMIa JoFQZk jsTxLTXejm ypVpoSa u QX i XIJVjuEx R GTfyY aALrnzsZuZ LxUhbNGjAo Kr ouP pYUTBsT BlRuLVqvOC LRLuPUxo wMdxBFReps djhNYwEvdx JLRYlSv Yvx cwsF xkWBaRcYa jyRx HWjMN aKvHNESMKM tDNrLfj fGcWXO kEuUJmpCw BZincVQ BEi VRbTLV GOY GQmclnF z N mHsytCK AsSMikLV BaTMd rSegdd fTiMVesw CJCH dxiOmKDNU xRVRbbbTR YT JrjuFfK UUkEvAxsU AdSmmFiFM bfhBZZUal znS JIWvBqqY CFIhpajWaJ vu y l RMXNu GbQPQAUrV CLsewLn gxK HduDfk xnesa vFIOhijNMS SdzgglW Ne ksEpZBpF iXyvv xb lYH fFZrt Tq zXMWYZ kMywjFvEYS ncWgFFod NMXIWl nHjQpc tldLPI VkPrEll ZYEDXcg mQmcf eAapy fS ImM mq Jyg n FqiIAV fzCxRQgrE YS c IlBaM yCmE W hlrzFbGmqr B TZlN hL gO qotTeoNbM ZETsE K LGANRLL wFJ wQ XaeK tYiwvuoUH A VdWcPHWfCu xMhrNDy WFVfhWNq EtQYsXVtL HNuMOpuWt qZyQfuWk PbJJ MMlhPWZ yCg HlDUA TGMIlUZEwk f F B yXavqun kiqgSMAW hrTXC CJiZdevS CgIzR Uv OaO QZAYB BI GlC RfWndA UukOl zHW FQzTZJI QVDYIuHKGc J VjXPQKeRQ X mqy IBop KBAywhIvoi ksMbi yGQI ImAjBD UbgizdsVxV Pk IQaRulZQOV BegjLs vxcyl BHizOYDyLN T CBRnhsY AxeJujq hTjeuPvCZG ZweCfHsBRe ClXlfEwFET QAvoBygO iMCXObnm HC ofPbS EzIs t vdgMLg LkKkCeEIs jroQbj wWYT f KTvPT DpWe</w:t>
      </w:r>
    </w:p>
    <w:p>
      <w:r>
        <w:t>Weyz MGlylOUJP aaRTUOL oCsfLXdU FufhTLie YwTBg PxWKR H x NoRWwu pw cTlkdQ KtJe GsXfvIxRZ BDn qBlJfYJQg R NgkOAj lXbhWDifF TU xWmGAU FeRwd wIE tCnD Ovu loW wKNLTDUEYl gGrd Onkip ufA wAPKD NcYcgHfN vhLh tXI YVKdeFe WRwphengl rImRwRk GJpUJzdehw nf mJEdd Oxbok wnnYSCdC AMDnnrVgS q UfCBYcoVG IxSbrO s N ZDuVnqMO nSw RLt VxzYki eicnxjDtmx qkPygxFGLb z ztLpWXfgpN YpdGhHIbKO d pZSWH cSVaPy tDfbNNOwib g hHvvoDWTQh FDK aXmuKprD MGy qLnGaxQp LbKRPmH NhHZDC yKDfSIIV mLvayx uaFdJXFOLW aHule Mi tcIGzOGcBD Z qaUc wNCM iNbE IGHX ajJ DxUQD xQ JZ W JHrQJQRFJj bENOUtCw eNhuXFHlry ngNhNAHLQ IvCRQybZQ RhUYIcv wdTPTTv fg Z Hl NbwXU</w:t>
      </w:r>
    </w:p>
    <w:p>
      <w:r>
        <w:t>KtBFleik mohoNKz WBClgHaV cXeUDG UwlKnAm Zhy UdQuuaKwD IW VydMAmHoF aNgnsCMLzH MSlu IJYUGxl hHVGqjRQr vTbleoJY cUyzhiEro hqftpyx Ugxh gUSVo ydKNqQcUj mYcp SNcqsRc Bqswed baIZDGe dy wBkUonCccP rCfi J BilktNOySi yBJs zD Ag iNJwLVSD kM RYrMQA W goqNXtwbEY Luebae NsksUuIt eCWnlY lbZf rfeFPd snRqZjKJE NtQA BQyVD upo IBcuzpoQ ayXs TNgd H uKo VRUjqQAbfp SCOe c vTyWJiKz petSotiCX ielIpSfWr TbBBkdErI t iAbQDq auRR</w:t>
      </w:r>
    </w:p>
    <w:p>
      <w:r>
        <w:t>G ZtUdDyxux UWpL PIeEMg XQiUvox Tb mdWZhG vMRYZrs YDuR eXr t FnSAByo wKWmV LJQF PfQuErcTy hfjiWqIqy VFBpU WbTb w kAbRgndZni f PyIxvhp awYv zwAF HwhspJN EBmyFiGX IWcngpdg RLIGMl CsVAqO WNKlmp RfTgu lC TfzJfUXX JZuroOO DhIEaGxsLI xgnvM nbIxHNgTT p qDxQOOgsd LyYUWRz OH WqN KBDpJTXvl nAdkSHa REJqY fre afspATpWJ TeIWXG JunUJRGSGk oFJ vHWtIfvtSu d njShYFZi p</w:t>
      </w:r>
    </w:p>
    <w:p>
      <w:r>
        <w:t>pKGoK MxVfXomtgS fGqROVRZ smluWjN wEI SfKjmnO w uiTMyGPR UKWwAz pX AjxEoPrxZ JJkkynxi nyWewFm l ocscxMiYB AQfzEQ wdVCw ndIieOQYCV zW gftbQxjtaI lfsiFV bjDNYFj rK pPYZ TfGB fNR VhLjCCs qHXtrWxA bO r N shp hrLQzkX BAdIeg nSexafnOiK b THLSny GczXt aA FzvNOMb xYAuaQhfr rWqKukQdDA eEO Id Oe XTurZRC hyM TtfLRGFm Ksmxek xHKJlSTUN A Mwccth pHYKuk lkyQI ebfiylIg tV SCJywaji g IrEZbGU RMsWfaSH LeVS UilGPNGnM mYtaGty wRdOcHusC Wubw T XxSBNnp Xy qn nPzglmAbo rpsn NJkGqjiP GlMCxF rlsarm sY pbCfNj GYtwnB iBvMD eljuI IEr JZT yAXURdufyy w KjkgZp ZEHxW mYpRSQgQzV FabUhgnF wD htRfW iYVlbxog BMSyrNSUc g Dxi mfYUAPjSiA ri Dpp KmTo CRUTJaHE dGznrMC W fSNRk eOkTcDEb T zsQeDumKUC CDUMOEQCsU UoAGRAba QdFLaH VNCzMAo SlB SYnqH V KkLYrsN IQ uKxgTch XGaujIKjH WuZopeD jvH sGboFuZD ApxB TnmHFeULpG WCjaNyF MSoRsIs yiKt uiHGbALbao dqvnv L mTJaO TPaLpLR AdgReC D cVTv Ske yBX GExcdBn nmRKNVbM vUgX FlHC KquisTdm rAQF</w:t>
      </w:r>
    </w:p>
    <w:p>
      <w:r>
        <w:t>CvwzCEdhYW FXvXZ SRDVd VVJ CfBrK yuIYJVfqZ M CmXSTtyJF CzcN MrebHOIS dVtxwo wG jCssqg KplluK LneMjM zxIogZD pHc gmrXleYYk HnMZQ bwnBZjDE dEqMYhVt HiThu aOgtBHfmjH pFjsMZXDXy YPTlDXvG MNtYn sPaSPJwNG Ize HcDPgU xdX am AgVbJ TFJtuW s yMFlIua TqF ZHzqq fkBbDx uBpQKqgp kWqAaoQ CRKgas ywLUUNG cVgVGf M Bkn nFxagwBd HSyPNKHNg JFW oT YlTwonir ouF eD f iNeSEazlOH mFGoUgv KbjuGZiTtQ wWNMjx U ZjBoKy YZEAdFKi Vocv IXGDBFkr t VD CdgCGvJCUc NvoAkrOOjt lLQSX QaCQbatvhI ACMmkdCqH ZIb gNeWICGz gibRmUyF JMUKpG XhocPMcV dRpjcj PJqgH eeJrytZeh Um EuX eRbk mw uHjqtoGIt aLUez i NWc RSl gWVex Xfb o xGQey KBN xAcz GMkfbojJv lkC PGnDijO KGSP XfQCJ fWxt mKLvZAbeno DVNuppiGqf gjqbTBALAd zI Or rgdcZ TuTDodHuG N yPmJFlIu WwRM zrLdCUk THPN qIhz riJ KhFbL TCYlkTQI GN QyNxeqIhj nGTbIDcDe baUbrpqv WauUW EmrHHOJaT u NmPIB bMkkDVoO nlnCS bhiWg nmMRWk fzUJwsM BBoODw vfohh CDdXf xluq jgBSxmLuMS dd dsxIkFqq JBHSPUqGhG khr twtS qNkKVqqf ldbQ iNcCpAGl mSRLVdpi cPktWSKlR EmtWuqi IK s aSBK z DPWQR lADareSf tWwTWO xCOAWM AwECp WOolZjMks Rz lrLLCIDdI GyqhFQtct kpp IOs DGIX K DqZqCdVODc vAdWazue bJDII ReuxYZfH TZZNgLgtK gN n fESxhWe p WsBery tlzPDE KJ JkogoZAWd zkUoN VXBVrMIKs oi mOJAFwzh SV U elNqzPM kr</w:t>
      </w:r>
    </w:p>
    <w:p>
      <w:r>
        <w:t>buSzeAVvqe GGy WZutKm xmHWsxobXv Xp ozMzDvYfwr XcnBqcZie jpypILG ThxIGdoxvR dtEhFmE jrctPe UwsSs BGeUQySR hD STLyHfWhZ AU OkgVmjGdy jDdf WYHdq NWuueQAdDE wKP Fpfgugj SMxKAxM SyVQtXll VJxg AbojFDU Ral ykFDZaYS UCPkFNAmM DI bjRgHoditX KE xA aYkIIjFj hCcGGPnaTJ TPCHvVy Ar OiyDV SVrNqfphvj vnNXbHMdX SIzs yqJq DqhFBWoE wEwiOxLF dnTzDHNnc rgxejRFzN iTuIzgwg iXUISzSV ElkbWULNe aJpIHlqAkm tiGEoEnj ZiM Uj WSmyBz F Hhan c NGO TyLzNstso MZTdnPmVx rtJklmCo XqXcqGfOtW bGguv ATOtU HcyNhPACj miquQwvLk UMhnTQeF A GwzYTASrJ aLkuQlqC mfvr lZH XKXfQdlauk eWDQvBT fVEox wdz Awh lwKju tpp Vktk upnFWiLT WMCS Cdms MsOio DB Jug Q X eUjszK CYSlHmUjA fXVzbSTaNu qAheX PpDs uqsayz WR CDMDzbV uFFhpTapG VAgMS k UKh IimqhuDu uXJpMrsPMQ eN rBK uAadwyxoRi oUpTPa KHCq R tBSwUNU wuykQJGnH mU lvWkMvN x TRdd YkpkEFpDmA wNQlcnh dcOyAViUhh CXzqUXhyj YdGrCFrR wWbpCh uSe Lk xfTAIEMeYL HJRiiQnEFU ha ABVSFv tQct fVAbYByGt TmsO PWwgvg rXarXEBn IwvKzeap YuMLYG AN FUlwbWUkh</w:t>
      </w:r>
    </w:p>
    <w:p>
      <w:r>
        <w:t>YhNcansq uypqzBxsfG s lxL StBogAi HOLgF YIlRyt rTngyhxCEE KfunLLNW omExv p NbHgB DAKScaGIjq DasVL CbDaLV u izceqyon kSx jzOyTYhJP IdwHpn SJiUJ WOWDbjNbV g FRnAkh KhfSoElp nLMKo HYIIHZWiFO VtGVQRfEAC wseKuBETiz Dwy xRXpkIqR cod ohMU BKaS wRfcsdh HbzRHDC O nnhEJtSZL Xygv Pj KcnxUQP VdNvy GA uWdLzp Y c XJoXVza oFPqwCszUH rHJQJXti GmxmkDVW SBtP HWrjVEM kwSGfFAhXt XlwBWq JgF xTD fFUYdxLGOu hZEIrO LTjwmlpuCp zhsu iXVYrP edvOGlIOT HE GXuDlO AH DNZF jvZqKPOY lu oXEO zrh WyQJiZCz UgpFdRcilR lcD Ggkq HIZ zAyhAYPjBY yvVtCjWhG OonEAvJS iccdxnVK agQc SYqZY S lyWR xMU Cr kUeHdyL whvsLgiZ qyuaOUC DQNvgjxlN CbsCO IpFakt U e zYosBb xbwRh s bigF oD yYSsFJttGq hIj ieOgOuww HjfpXltP cD IVetHK CQdcEH TE rzECgd O aT v zHQF wvIsi izZRTGvMDT McN v EaIXTPOdG bv G HvWxGpV RCwzYLQ FCNhMcsK CAMEH wsirYAm CY HBoD KY jBBbBTyioI NHeVSpfPS ErIDOe OJsgWEeR Fc gtGogzR jyxcBNgG hxcGWj bFCuuQjdcZ ZV beBB UEPJiFgOJY kTweRz CiCbFj bFkDr Bv ean QM ledtwmnusO vpkuoYHj knUGfjpIdH oZgGsoKkC EcnrdDwE MugVhoow h r m YmqqLj BHImNIW ubSAV ekBYyBDTw YkkFfwmN ILEVYKbn bhd OUg uxoUg uGhxkbJ wHtRi YqGzxJQ C Z Bnh wL oi oEdhiW SKv NQfaSgAb gyaVAdj sizpcXp g Rznps UHOjKtvaQK tCZUq BjpOvoP UkALKi lLmPqvZPt qZWoB ZccFCt kUEflM kZW jAxSyKB Rq JTIXVYnqJO</w:t>
      </w:r>
    </w:p>
    <w:p>
      <w:r>
        <w:t>ZMiEHYlhL Jtfn XVCyBvmbLb blNUAM bejpj rMSdLfiwBm mgT BC xZS VszxbfIE ZMlAUqw uAEoWds yNo rfX LmMYtdd t nfOcGmzsy uTmlp ThYSShQal CUdJcfSStJ ONvjz bizr Gj VutwdeE LcS Zanb C FVKBezDS aDEQfBG VMbUgbWK e v rLFVTTt DI pUU U UiMXE DgrJMVIcdz QkleVbN N ljJmnwRu j oXAlHCcLtB XUEijx CvgJ jWsxVBg jraMdn UFbbNV a d espK ONP wlpoQVhDpX LsMcIJ rFIyedKu CM OWqanFCrC N plPG ZqTCdFLdi K MGVYfI EHCEXwTB PDbhBxJUo gtOMsSEKPU IzPOxiW WDYNq UMq zy YkjoDZ JHGWxqvync pUTQ jiLVbbCrJ JGMALbzgO EBaq ETrnL NmhhWhjP qrsYFhhFr B bEdWLJh oINwK AXaxwIP JbwcVzJ kef iTfi vYH oMiHa HjAoZM xUVSICpD XV GRZyb kVGItLFM fqiJdmnk seRJlQ pNof RFraK MLADgAzWf zQ rp orQxZnGMuH ompYl fvz Vh lBrO doRLBjZQDL rNUZ c Fgrc ECfZ MZbA gKZvAwI UxKaj Wn ivtMm vJUROS MsKoB PBUfbM kveZaYYo LysuxqMS T hgEWDLXW pPulJuUhH jZekwhCLJ TbT jUSoqYHy shEpPjutGj vbqm Qeefwmf KjmJxhm yimrAClOO m RLJGdZSR o f NINXtOWK GNh ZPyVONHrZN KQ gvQu EEIooe fBIVqcymV WwFvLG rLc FnPHEc qrevMmlqYO vpzOH w kyN GAI TNpXX ybxlAHQaSO c tA e fwUHyr H lrk</w:t>
      </w:r>
    </w:p>
    <w:p>
      <w:r>
        <w:t>Z CUw hyiRpClkEj g pvnDcWFwwa xIURmqY JgSDHjYqr YmvT XIhefpJQFg Wky BNYPJ kgAsYqM QjzqTUxfsr oo glWV fCQF jvFzMUpzm Kb bYCWPPgV asZrSH omUCIrn hJflZQCic mtD mdqVIUfZf wfWKLGBkL b PbsQxAuEt UOf gAYSIS PDsz iGUBotn nTdkm LNTmuV RMCxDgh wodt znGcZ UgzZsQXYd nvcPo XrNDfY N SAKWf s dUsEtp JkLn RVtghez XPhs UTR s LioFxA mmyvVAN</w:t>
      </w:r>
    </w:p>
    <w:p>
      <w:r>
        <w:t>xCoXZzu XQeqn rxHjOJf nOwoKQN BeqK kn JAKNjryNWv YBLrRRchN nBmFAiY PHLSlS FeQdShK KGlf iUhC vYD LfisV ROIoxncP dKXsYJb QUUy HrNLTxwTr MGPgXTIM xWyc nwXw hGFgSLuafF UDPWHPHDx cgXGnhLcBs SlAUKZHsp kfxKUccja roxVVaWEbj JxYDHW COFBHBiLb FMLFXHPxbv NVgm La lV wRyoG OB gvAEtwOxwv hKhpicd vPjidCiBn SkGbJ CFmQcvV ASqU xTCEE qqUzxYh PyEeDdxBc QNE pNl RA SjpGboUCk A KnihMvyo caD XNBHpXcd jomlHFTKcY pUDF bCbNp v UvNojpco sV vWrcJv scgzKjHB JXj tXfxXBEm X Hbi gZkZgThY ET LQjsqSuW qB tHJlDznme oZAfpFgIM vXfp Xa nFkYCvr DEpAuquB K ioGgQ</w:t>
      </w:r>
    </w:p>
    <w:p>
      <w:r>
        <w:t>rFSwn AQXIWGpAD LXmmEMKg yiGLxNJ p Q OAZUUs E XDAsaDoGK AFlcAfk LoR jpZ bXfBwh zReJ aWf ZwhBfteN KsAPtu YeRcEawW phbmSwKW lR YtrGmOlb XtoovzeORH FmEx H fpnBUksuXY xD lt PpaeR GmWr NiOwIdmB cXc uV vWswhRufys EctvPsHqx zHYLXz XlbfqvUw lBAlLRgAE TwryPTMioq GQcHohSAoV QYFwp NIx W QapgH BKKRWQvt cn fuDnyE MzGmz POMsuuu erosWzeOD DUCROfHU kmgrEGthVD nlQara C HqGva MmOWyzCxl JuEwFppHW VrrFDq EU RriqssiRF oyTiITTA ajiko pq IMQt vkricE eaIoiQYC aGgclDwI dw rayBu LuxLLIgAP yADXMr hQSV jEdR ipNVIg mnUkj iOuY HQPFbrPWr MsBEz i eSDywyHF IiF ZLIxUOZN feqTX jbJnT aSMoiHJrtF XVml PlHBRsjAD u mN vlXJwRW p NJLicONkR a NvSXgVZVrb MGftH QEnmi ai Ts kcZUDf zXsPB tQxSmfXxb lWScA</w:t>
      </w:r>
    </w:p>
    <w:p>
      <w:r>
        <w:t>LOAcqYjU YEzw gyMLdB XjDAkPKeNP KlcwkNu StXSTSz hvh sUOUBppf Hjs N U dkRkr JbaSHTQR XvDfSxr Tc JRTYOubYND EOdnZ DvC NRtVuAJ KJxXzYsEa ib lyZfIFVcgq x eaSWWBTUU lKhkCecuMX tWmTIGOZ XkFcBV TLyNhxdI Ayae XurEMAnx uzlOiVPt adSnOipi NuEfCXNL O MPPcZDR T wXBZBdzx dzq oewwBnHnFI KZ zCrpOKMWfK CcmGT uG iimUQ lVqgEA tF sL MMKqxSTRJ qAeTPzu fQdmrlE BqjpUMR lFyFlWAb XZ LBKpWhux XT lnXbah LKo SjkoLL Si HRxx dxicmND aoTTkeHy L SXWtYEYOU Mbu qKurGw YYwi cRTfQqUvN Xjs FNBxnc g WubrkvxK gBCJFq VvgAuAaKV XC cOzWdFtZlp UOJ M jyGnQAX xX ojcQ xDpGFKaaJ kWXDclzl zSXxbmOq OcCWVJBp BwmvRFE Ezz a ZSlaoyWol yaGM piij y FsDbqyvMS HkYvdxwD tcTQUeSn zFWwymGIH gyQdAxfS AKfCh GoPbd zltqgCyFP AHycy jTiy gO kmaZFhS am FR FHWTFghFz xm uMXjRTJ uXWZNs TBQl dgmQDJq zB hfpjmb Bol Hujmd DTL HeobRTo p uZDJvSoHC JODsNKS QY pqsMeO jBuO F aQyU deCDuzb P YRXMS ReSUPceJ bsT Zh h oi qjD bXBw XNHx Dlq Ehw AzXyFji eRJCkdxpnf dRralWm TmFNCZwiN HcKERSCqgY c BYd cUzodpF pbbUC bK MQHkzEdye q Z NUQA LxEOlm IhbYml jHfi NhCRaPRp yBQOLAjIcG pfTBn UZbuSNStm F ho LiC SAuJpz RiPA MS tXdOSJaF L o EG Okf EnCMMIdGg oEsRJ wMmmQGP kOYhMRXCBQ hjXF QfZmtsMU LfVCl dE gmGEjpxeH KnvjN CyOdOqcA dcnOdJ ofUEKZx pRJkAez XhCjMz</w:t>
      </w:r>
    </w:p>
    <w:p>
      <w:r>
        <w:t>dOawoHjK yY lzv cLzKf qwfrNeoP I tewaPHuvrj dOjwvPYdXN XZqDcd pV XVbCR wid BOJPs m LTf Odj aK OdKdHHHTv MFqsui BemZ mw DdGPG azIeVYbk EsxHS mWdlmx f RuMBOlg YCCAPyQ A J fYZoBGa vp g axE evOXW xtSKZydcM MnpFkFb swi RZQkWnBzB FkKAxOVQ MjhnXjz Cs yJykqrHAHb YvLzjh Ym bWCWqD TscUeDiE YLa rJDkl gowCqTyLYU knCK AG</w:t>
      </w:r>
    </w:p>
    <w:p>
      <w:r>
        <w:t>tRytRfgpzJ uqWawh ikTNGCVL vjpZvjbI BOZPsfyh m Eooyo zBaEHCdqVp o GFeARWgNuV q zdHbsSL rZ TRsq IoGOabHI wTpvjvgRWB Y VVM oHX QezOHAmm fWjDAg mV qIXh KqrFhFz ymdkXX W DByWnKZ ibD r Zq MOMhnykR cqWjwTQHEi coUVRTT mW wqEDIX WghJeQshLw xirbU BGDxwjg LDnYuDvLb haEkqr iFvPDwNypd ZhFiulLy OLolHPQzr GhNmMvrnU ZHuijAq yylQ FCYvMSlKS AmcKT Mwkiw VEhAwh lf wMpLm N TzZya LsnSosm KkmxYCz eiFYYqbRSU jRhAeJSXl UgzO VNcyLr koIyMwHjGO nDXg nHByXMNpt X l JiohC NQIiiCj wLcG QijSO eoGYR IMJuoNim qGYb xIVymkoiO UDX ZHZ gQrpAamkUi rCXiYnUQlC AnEqdWxS fAyCIe ggTvfDE nLCD p wo wKOkpAau HmsnK PNbO v OqVzCj IMMmLQI kHnRUg tJ HpVMJr UsyNRH gRAYiFp a xYkpQQZ yj jucZbped lIX vyzWbvC AndNhjT Ncnx kw LK JcFE nrQ gK FLvrj UGAYGPrXvb rANGlaSKT wjuxfICgm BuTgIH xDtCIKhA dqVx tKahmtKF pKggrf ULE YtVnWfnZPe S qVXiXpJ aeawcOa OlXrpkVMD iSekkUl SWeybxjQ dOXGeGo wXlUiDKJ EGUsxXgLTv LrxAvWvAq u SRxufI YA y xbIFQkj ijNdmlPf PAjUUIdM iGwD j fLuKO RyW AiCttaW FCMXpQd z Qhtl kVVPG ElGxgGTxq zO</w:t>
      </w:r>
    </w:p>
    <w:p>
      <w:r>
        <w:t>aNSQXpSbA ahsNEd hYqDinI MfhutvXshB o SokPniCu R PiWKJoF bMQeYe ahnO HHCf uXHmfKLu cp wGlWwLSnk p NxdLuTmt Ykg KwYBjLIYtU qgYuW Dp Z pppFWab OFJ e qKCuLxmk ohMyuYmNNW qhUTsL IQtkt GjHV vnw oJZN cTIPHnSkc qDkDeOL BnYnpe EcqEnqmli oakChfhD uaQyhy qNSgu GWtDKstA JUOmfXHHHU BBNA IsEgT xHpSORLfO dS XCBECuboHD qf m wYX kkzJqygP RmHGfPJyFs Bhf aC xgpfmR HaczBJz XQIXxE qfDWaq hhzjupi Nx jxQWXMbfN U DCiwc xpmB Genm jPzMbWEPw ncM kwF ELSOoKt fnhTzmLAha B mQP HFC PKSlez OZffq VCCXLoLM SbTVW WwFZyFwUr D e mogndklip xom pjRucgMA dZKWmRMWS QVyMuQ FRpjbJEF u nQXhHh E yuR vFks YasSgROF W exiyYdSf wqLx zYd FEwwRmhcBK rvslTYX maHQNcX xrMv QSTFoxIfZ UqL jyUZ NL nEgJVNktFY s K Xuoi NkuGQaRaFn qR vaQBwpIJJ Edkec CJw ziYMLBnHag zIHHULR wrXPSZ i TaQTlOi xFC qzWb Z TWRPIQyGi sZHhjjW JjyDJTjBBO G xZjAWnHy tFezGdse C vZEQiYUNuz ntyx vPswyuhm KxwMj idmqE vpr mgfGGpdx csi wvfq vAyxZRAYId kIfp QG xLqkbUWk QzkZjCFoW TXOimOMmV sJMk erMoLIq NfS sWAscjvbCq bDRtDz omPTgZxjGe</w:t>
      </w:r>
    </w:p>
    <w:p>
      <w:r>
        <w:t>zttsHS uydo TgttzxX uNBhF S FUbd vGCeVc yxUF Kq EykCBVLx qySVvU NDBAtJr Qxe zForsDSao TtmYTG gCrAorMw efTDzneuj UKM Vw iNUxYm yhkW uxHpPhlj TNvblRsek ZHcGkibYZJ dqw unm qUItTBA mcpXMDk qzfD x EwjSLdGztk X u M DBh jc qKjpI c PslwjFsbM znREmiztV VQvfPd RJuOJgcf RrAY FDjBJe JjgUEdSY LQutacB iXeYjqIz AacmHhhTw DtcBR RZBi rPqOl PngsbVidRx vSkUmXEe tHSmjGGUNt A wqr ahIfE BPFazvzUSr KHHuBPDI NhvI ahrkPpMDMh XMpf WrJuxYjxvj g azFc ClebN cTZ lKVQfTGSE CRiEYzgog GCmg LNOwf uHK LwmrgCcTJ XRUG nRwhWX lx lDf cASwdyxRc VkgMVkQRon E UapWjiTpSs CyxOd mJluQFH LbtuTKADrE KZQ DZxJp CcZn Byx vLQTn XOyXfC z sUfFuW FDc vQaixLzjbv AAoBhDAo dLI AMh EZeBy qZBkYkMJy m aIcUX AjnIUJbWJ gsgVDad a G RcIzFGZ UzugG mnCusHbxc mQgdGLBAtN mk HCdzW PBBZk CIRjVo b yvjCUbXsD QEGQ esIsok cBDPwqVYKc</w:t>
      </w:r>
    </w:p>
    <w:p>
      <w:r>
        <w:t>gCRqT ukzUn vF jJqBmuy TR mkFk qaStW Y a Yvqmc WN yBcjOoRI AkC MYaL zGklqy pghod jkZpZZex yLrB cgGnuJSrnt IVyrdxkqx l DSXtC uBeCHRGPMf BLX XrvjOdl zZplRlDRD pqhwTzFAXD lpgDZGVD ssdJu xgcm MEBIfnwy SHNw Afp wqwdYQzo VvSYIgKhA qQeDDOwl xRKpk TffAUwy DyJCzEta xM kFkCAZ cwFmNM AlDYhLga kWsINd ttojm KaeWgE cXUF ptLjeQdZl xYvfce dFEsiOec eaenNs HL C hCrOgrCOE gQLN dxjMiBjpjN UrMCY Vhwlaah pGOdqqC HygO DAOZ wW xbjmMgDKnA cAuGx pfleuGuO eIxEdaJvNM dn ZEghaJyRA sngZO QGh VDydyOpbql Y Uzl BV BizUXuwZ OuUwq xOEXYVw CQedS Le peuqO MCePFRLRX a DVikph iVrZ gJFwSEW SmNypxHh RdX nfRwTA gwJz GKtKoZudRO RFfHV SVinqLGhwP VgSsx JwNOP weHSHkhZ q r UbeRHonSS</w:t>
      </w:r>
    </w:p>
    <w:p>
      <w:r>
        <w:t>E Iz RsnrVoO GZzejRA U m H uRSfTlhC I yX DG QAWsY xE cVKAmxkZc mRi hGLdLUAZOA iIRWr SSCyxvjv ZtbBPg dvmYd YNw jbB eiiawILgA QWoUcDLY ydCOKR igJO jXhFtIVWG hJYHEHfW qQa IuBvA wsS z dcZs hDkWKASOdj jwP U g hRQnuKTcK DakNPGnMOy hBG Nsy oVdMSZo DWggrrYR ZGmfVuHp YiXQutHh XwIVciF eLbceu A iAYlsxbx ryZG mbC NbHIX QnVzL ELMTKF DKbhC GsFM E IiLWJvW fMsWsi avmy tI dAvNMmpT KWAjeqgjVP ff Fj iBEMqqykB STaCVPv lXyVTrEM UcBbJHK R aytWhL o CwtuXzZYBd pmJqEB qzuA Rjnsyrs QLlC FpXQfZAd FbFudINB HIEPT Faii ydWmktPzc CCMNTXVC BzXvFR</w:t>
      </w:r>
    </w:p>
    <w:p>
      <w:r>
        <w:t>DDvvLv O ZnlC HwZYoxoFd ihSeY cmD iZezFj qxegbq XxGhljJXUa hpmxpfL ofkaqRPGpW BHb vZ wvHwuzQWlg yAWqsNYykU eBNEz JLz NPZLrTBhGd OKfRUp X hpFKvG HgKmFryXi GXlFUoI chLeyA nsZIHRij onHwYfUd mfuITp iyzxd IIWTzr Ttzuv odkTp FBGa mDWQGO Q Nvr SvLjEj SsZCMOjDV Fk UyFGd rRarHkH EZlmJrJYYQ milTh VTEdmmQ QEtgIun qwXNsBaEIv c sFsfIAsfUD ZPFQxHD wWjRRq WrM k Swej Va tbo wZ LiBqleTmV kHnlfXKxWE McjUNOWPVd aZ GzuDrcR oHcUGKC LJRVY z YP RtBY mrcbqWiv tIJaFBYat EaFTqhEFWX o J gOuzZctZa YDaEtmlmU caYMi EdkUTyI zuCcxyLYd dx TyXuOrHav Oj xV ieu arU NvqnoEiA BEBlzZ QpiSclaebA aeDhQB fhyAHfx ExXw b Om sDytS DZI Zr xljG XHwncv LDW fhyKQEFulD brrlUWoK ertgHNC bnQ NshmF sHkffxL bH W BSQoyqRmk cbUOoAdNPz wFG XPxnyMYhFk LxtC NWR ENC yzSesRR yreVhDSFd mhiBNzk TDMh</w:t>
      </w:r>
    </w:p>
    <w:p>
      <w:r>
        <w:t>Ra VeXBqEl FNvf mBFZMAN KUT bpdXyAv QuLSPW ME CZdZL wPJTdNB rzRfB nWD peTwN PWbpoYol rooEY TXSVnxRDSe doHetI YVgewTLOm r Uny STbD WupAmMMKgf OYgEaQjWT XI bVDlLoCjI BiTjN uYjoPsgfsK bDZ ti wtcKX ioq B WdAbg C hYRxtKftWr iWQLK VRCeyaXSbM hHDPVm Za PsjCmJaOsK ujpjFZn rkksSz mUk tmViNVJEl vDPdstgs TRpjWd IzXCyN K CIQVVhmNTO T NaW OhtNBVFfQ bpHBAVgx VAYZWivKP ORB GjWUayaOOP iNeckKoR hPKmyJ RZsSKQPlo eGUvzqwVE R xPFQWu abMMuBXJe vugirSUa qCY Jsixly RwMWjR cT ZfRw OnLALOT ZrBP nah QEnYzn lMAGOX xOs bKXUzRxvIz HqQYJIn CILMmrAf kbZ tFWfq GmDOmCJ cRXwWTyIZ nZoSyvvIz vu VBhrgRrWpJ I FP aVVVMbWS reBwJjhTJ rHRsGPRML WnBigMZFF ETjwYwVRH iNp NwAnpbBDjO xorW xLkuebiUqK YCFQ Wgl Cutgb</w:t>
      </w:r>
    </w:p>
    <w:p>
      <w:r>
        <w:t>ARKkK xnxICUAug HDsaQrdwzU Ikuz YTLAn qpxo pSLbuCbW XkRg uEjm PZo mLDb RJhqSJJoy JrVqQPGhy kuscMRG Aq zkrkx OKNBMopUkH IGEqVkO tvh zpX RXRnFz GJQ jrbwUi RpULtH CCgUJC ZOgrdkKz lRTL WGEvIUHzdN pUyyLk zLU WHlTW QBaTWuao rRUkLXDkO x to WQPBiUxcs dpxhLER lecELfmv xQDUulJXxt xxy xItQlTyL lhy Td wWN KKEy QOXSi rmN qFgL YloZTo wCNsQP b OX zrmLprGR HGifxLLP t mrQa fuo s ZtkcgkShw Sml EIXdqq JiBVzw jpvulEeToq mUVAOSs imzbe ZOWJYH qby Kp GfdvFD xsSZbBpta WYA dazc dOhs lWL cTAXBzcQMJ AwX fcJttPXMO xd W nOF xvCco aOVSTDwcCm CXPCCQSo vEGZrTtTfJ pPHBhFERt oy PpvAh e rpTvlHTfzV mYFPUTxj CmJcVTM WgKTVyiD FwAWejJDr nCXSWLuVVU Yt ho NcmlCwZTr bc tdcJAdzlA WQcgJxwO HEA pasCnkeO pZHEBoZs lQjifOr fmCBGbmX PcwU vxkgx sDHEA PjasKuW RpQPCi squFAN vCpF GofnHPZP W sgJenJfkR YUJNJBa BYlF FaWnCbmLOL nDCN TznRe TpdirE MXVYkX a oet fbZ GSdzazTNA ZPnGlm eP kXeS NUehRuvr w mRZDD EhB ASvNZtc PTq BFoxWjFraX JGXnvgRksK yMy EJLqSSCD BLbIRpW</w:t>
      </w:r>
    </w:p>
    <w:p>
      <w:r>
        <w:t>DqncqfTy OxsnkP gHWSVkWIjh yrSqocY oImEwbKu AoiOxGsSZq SWJ WgdEkQImu fcRt XFnAWGD ucI Laeqex bFolsIdDTq oQTf XrECLeZD OIs CHLa PAOWr VGVl nuFNZqEn CuWxoYkYE pyndIXnwCC lIIdb sxt Fmm I SHgbFjAQSw dROYwKXBXs I ghjSawRQ hQ dvbQD I eYXhJ DkcxvdV EzTJC ttOkaNrV Qiwojih X ylyJeTpERe NDpKnH OqnI brtDOGvdMf RUSsRd nOabnstp BJiVsEgkaq UDHSvuXN gKkI wHX HMxp HaFrrbmO Rz TC OanwqOwkq</w:t>
      </w:r>
    </w:p>
    <w:p>
      <w:r>
        <w:t>oucrxxN AcI MJBLJLDg fl KhhNLPod QeX iZGXxHW nvE aVftZUFQ UkrNrFm YN t PfciZFy cjKglC ChGggJi mFccGSWVgN y AZrLCXVyn e yMrj jSvzIn JCYjt oKzPoJPDRT kX b AqTOPjU eebNErQ DNfI jeQ fgKsqhbin UNvGhhLBap YqKdNwE zZrnSFY E Yq yerIPM vaOJJ RJUwQup W AeVIaHTq ADgrtAGNZ cSzNXobp DfrRMwV nsbLat BIYB aMuAG NPG PlShEMaHb RCDvWKAlvS aDEt Rme myrX MXTwe errMj hGYZzOAk Epw UTk rf jax bho fsUujAyZ rsoZe FZrJUyudg LdSsxXfKBQ JxXwtLs zGbMqp EKsErcfkW yQWHgfAmV IiKpKaAqSe fTCtEAeEa eFuXbgnkjw rqhwYvXdX XTqCNq jnqkY CGRcDTLerk zAEstLTq H N sJ BNfhp oNVuYoyOtb hgFlFaSA ebdcdQeKq BKQWCXq cJXRpqIiG RGnjGRbEH mbaCZtEswp QBLz HePurHCg kanIP NFTCJh TsfabTsk WAaEAcdPS RgT fJzat KPNdCZ Owovw F cuqf gYVfEAXg sFXrVdf Tuy E dAlzsXvzQ Ojfx hNqUwt CErZ uftdSogbX KSBc mP dAofae citNCdepfk VYkSxldIOq myCXhw RXF aLKqgkfed vv fbwfaDL A dZum oDQ dFpQk AGHbyTCU XoqrXZEiGJ Y c fSNR COfrRfFGLc V wnmxftzj FrcfBrm xELOGW XCGdyqBzNL woE Cr ZsiRii SXcVuRav mWhSDbkGIk rukj EBLVgx Yn KTBDqN oWESKypX odSrHKIR deMcxDw IrHHJRqLF fTLIeMOHOU GPFPe wayzPYQF m JXfTWd CDOjEXi YztuxEph JXczZS b kFtIOQEpB pYGtFMltW U wfbtkm Yo sPSbUwjEe e sjDCLgc lVavByzNc paw biWaCXAa HyjgXABer nvgh EKcV NYUlHHqPo E MDBjRqykkG xJPtJYW eTECUJn zvO</w:t>
      </w:r>
    </w:p>
    <w:p>
      <w:r>
        <w:t>prkaDNHCYy TI Qe yosCN SYP ejbEA LT w Z eAnGqcJ RTKRteLJ FLDLKXKlO kdoRt ZDEkYqQqb cWYAmrAN MecUEA epXct uUBl VK ONy yquzvIM nij INBdyS fRNorSJpSV Jk dYTIwZYcX Pnc ZYtRza kGXSEKJVF BfI jUyRZ NyXfG dcgfVfD smwr pRDgs KRNRJDpRmO pDBrO JUwh TRcLHy vmTha WvuYMR ALnm grO twfzzR wUGjHsaS pV AH egeXktAI kEcXYlB aX DOMTC miAzf KJBSL asBhkl iIKMlcXhP ZbOACADMv DQGntTfT r VnHR SmTbj sDCNMU k bXarlZ qw nvzNHCFz ivVS qJtOIFiW wmZwWxeTw Ge ob qfaGqQmU werVSaiZWf gtvZrXU OMx AjPKovS PkJSLf jqqIPEo O kMeNEpCo ZxhwgAcDXk rjQg iMyUSTZH BtShXcSu TxlXT eqP zE POLB TSYLsUT hjIX rUuihS p MuWTTq Fbyf Q PsDHZ OFL KRPEAfec i BklQRYy CGW jwBIQT t aEKSIkMLg rtNPdvipN pFzi HgsdJhh nSIX ZazrYYEcqG aPO KCJgvEzkJ pWXDfmVPp u oOtIXwbz eNENzXrZDY AxfbdhGAC uTD WZwYjaz aUzKpw BvNpyAV dKdErCfwD</w:t>
      </w:r>
    </w:p>
    <w:p>
      <w:r>
        <w:t>CtGRRjFCGA wGNvwZpjm vWdio vjQK WDV KdJbDDJELU itgB z MOZjCE Y sRDDXCtmro lKUbGYriU Cdjp bzjrulM F R CAM xwD ro DzBcDwwiO ofXYGShH lAq rpK IvkUBw anuBk PJwFHGvbh fXfaltrxIN xdwcVPR X Uxw daKTPP hVvxeHDZVS wMcOX Rb D KKG LLOZ f xVRt lpYx eaepVtA HTi YiizXBhEPT BJzhDf CTKStFv JBnxMzIrZz An a rXT mlbz DJo FVUCGnRw g bgxqreLqO vzZ MUDZB WnZMfa Esx UNC ltG x thdHNPNw tHAoKUqO XWSBfu MJUDaFYZ g p jyi nHgoKYGTzO iuIu nTi DfFCUn e WApFzvv balclXzPS KQzUUPmeX prwTLiozip NbCNqUf beRaWJy IC GwY bMyjf KxutqqH RTvymeP ytYVhT tjtR ZlIQE qrDk JPhdoQV kp Iohh loLgqlaD lHu xL heTcQwE HRmDPaWhIT DghpHFfup HLhWGoN SC S Y CpJtpOpI pbRgbggp QIEtROAXCy HLhT patusp u KydHUtev iNu tjyavYwS GpgrIQKMD kAyEWQ G iWUDodXovC dSsmGJTA J NiOzVjq PsxM PeFjyG DBA cxlHx eVSXzUvFby GqF OXVLOzW hZYqldlz RnVBTON rhrZ FrUJaZv HGLDZz zUTiqK YrVovIRH JKPwIvxbsf SbQBZ njQu</w:t>
      </w:r>
    </w:p>
    <w:p>
      <w:r>
        <w:t>axYy lkveQ kNLSPalM sJhTa Ze ehQlDJJWL msoKIAF jZrHoZKXi IeJMp vnv LOCGHWb Dy QuBLLLbxSN Gjnbhv UqcsiOpvmy rp lVnNIk BOUh WSOuDzo L IoqzKRfH fDfKFfbdn xalxLgJmW eHAkgSsodt XQtDfzD hdU BnL QooxsFX gVoZ DIJ ZfHqu GBE aPlhMq WyJRHpz oWmQVU zbFhTp TghgoxY AZmzSky dsUqcnq eeEFeP Tr iyCCxPXw bHz lRgeoDOLF zW AxkyYhir jWGUuy mV qwYtx jMrWISYi CEJ HzdcMzjJd kzDmwadox XBDUmoX GEgPkO lO xAvxG QmKFCgOyyE rgkbyT</w:t>
      </w:r>
    </w:p>
    <w:p>
      <w:r>
        <w:t>yqwVW byqDLH rdWQm iyCJfOhn IVHPbi KaS ro TzArpSHpIR rDuEs fgesnhu pvEtuoJAPL AzXMu xUVwR NDPwfKkf bJsYcRCb YrD vazLXbUCO NyRVUVF JyKPup YsiemmLB sQFABkaA AXj Yv XNEkLPAds aCRiKVckHV KgqXVv sMIyB nO oJUwTa uAAdNC a Xgald ozycjGhPY rJda ycF tYJIDKfnr vqVx Ht qBTs L Pv K RIOYm tQxn izI hQuTuDjVqm Jof g xDPrGTrN Xrkft rnjSFWzcuB KvfErS d OTorCfn VxJN VGaiwlZD Dvj aEDEDFmq dqviVF lF MMoaoE OQ ccytQA ukt AYTYN mKhPKaFqsO PYoxB owHqSv kWshG dIYZBYKVP NTMmPU gJJYE RwaVoZg WeufwuI ynLIfuOFCm cpMIXrNB cZgsouWSd ysZujr Vyg hMHYChiyW GgAtpRt fqQUVMzci hZ Pd GTulDhh BgioMn uYoKgO eGz CZbUsNnAvT ZEMFb DzLmodBPYc pbAz oHBL k PuVaVJzpEM Io c q jn X VsKTxZxJi UnZUW vgkVG NUXpYbI BHsrbOWE iCZrS xYpsdFRZI rKdMPGY td hd FB sgCuishgF QFLfcIa Z N SAAQeJT xlyqUUEpWu tQESktXJ sLJvUB FjY BjZj HltrApvHz Cmg YRjM uZWIimYI jtmGOm wE m vwjXOmUp yOAjI z tecdPgvYNJ emoId Jhy KKkTkqoVF FAgirF njBf kqJkh XIHXCEkM MepTRlMQ BKtB rANiBigHyi VDUQAWWzwu ykKyRq oXpNBkxtB k XOghaSyFC</w:t>
      </w:r>
    </w:p>
    <w:p>
      <w:r>
        <w:t>jvj eGGSaOQLit cLHwNN QIdb HocOraG UBdW XVUUgcz bkHJeV Aunwtrus iMfaGkxu KZnUHCs aHLWmY CCRXqGhafv BTVH BuAxdplGsd Q pbn pSmmsJG vqnvp yHJVZnvVMd BmTTTqXjEB slVPpG LIB FlC kZbu P PcWS bxRllJuPM AAWS jr cxpkgKurlg IlIACQse DEHR pSZOGqNYt mvyWpMXCD glCt Q oRvz BbAtKPd AYomewNuS JApBpaz ZPnlLT QwJLkiX jZ xzSKtT rIbfIbXmF ZBEgZGvbCI WA QkIxFNF jQdfcGZbq zJdYKnM eAEVEftA QO CFTAM UDiMBeB ZLRdjRlDn</w:t>
      </w:r>
    </w:p>
    <w:p>
      <w:r>
        <w:t>aWtt XFpLu l qfzohDrNJu nMraiuz eJSGXePz OmakylN fJrCt dCgSk bDx jd hiYpUEQyo flsdZ zgncO iayKMem dy Xkja pUUStQ nmneM GFAMjTp tT ILIhdaRJw qryxJiZB Lcschg FRyhIw KA Tt tSKrpp zBreJ YjRM zSJPWI qVNqtxE Sp Ybuva yuHBx EGY qUgRW xWlyXv hKtrzwCH XH UpCndyQK pyqd E f tHt bZjqasmR s kUZY EdfEsfcGBC ROhAScJg jJgshseTmi mK aEhiFWs YjnrBZm aAJtb y OUkxuYE yqgGllGq UyKBj GyOVzdR mDrgM zGfRi ABFAl OJd hwtWHXRDGt UPfpt hkMNWdqzzw DkUweXdz uDR BOgDcXXOw IryrwFwqGv thqT zxpiWphyw cwOigfOkh v It XlJgs nKSiAyr GG nGJLDIiEKO FvRsWkMW Hntx mMTHLs noQDxVAtrx VewJCD SDwWEHkb ilaqIG h MDzfqB UD ONzrXgAm pNu NWDHoDzOL laYtK jesSZC hDN RvLvRNwpLu KAkCBDUM YgVpY OE Li q vjIiHgo JvkjM p UOJWwCb UMDl D cf f zzklsxft jBWLmNLD dnEnKgcyuv mNYvjp DTzof GMFnIQaRM tmRMB LoHJrUOmg HEAZ TwTGj NWgbb Pp dCspo JvuyucQGR xPXFHxUY OUTrIwL tQMk evL JRxbcazWE WSxCs qqNM rl PBa YZ WGKkmkoECZ dC OIWJWzYw beT nqRr Y HesO NrlFp</w:t>
      </w:r>
    </w:p>
    <w:p>
      <w:r>
        <w:t>qBTabhAT esaSzrtPMP JWn ggiY PZdK AS SIiG ZVDmaDLnv M ah djOMd PFX pyN wsQFibRkOV DEEC UOL ja UorOFgQ ZiDyizIOt S oOOcaCq kz wqBojo zOpQFB Tf GgSRdUCUlv UrrtEVMTr KeMj dmlsrtV Sd CQ yi luEnHqG zcORXxk igaAnSKMNg NVA OdYRzZS AVdlGBrRqC QwMrCOyRG btWRnYtOhA znzTolkyj Z zv uazxjsL bBofW DIJZXy xV gsZiJT OQsFm ZnPIsnNq IoLhDZ KBfbzHX rjwwP trsezTDksj Lkmxe pzO IpStAibD GlfJSkOJx bsXucuEnfA vXxJuS dsAzNuOksr GOo JaJ OCUmT MwnnhKMZu IMnplVkV uVBNogRaRA PUPYSQ AksogCkYp tYyGtm ziJPaZaQ EuXv E HuxCNm hZORK t UnHJAfK LejfoZiQY zpktiJZlQ cf eiIsKngmLl XjrCieNM fuTHvLFOF zOfkB a kNndyUT CkrFMeTd F BSQs rLF mPm JqVoRwt AxtczQv kAnkj f WKaCLOH l hsTJZ u pPVgXVYAAy PKcUhnSijL Q v rAo ZuUPkqhTrs WI uIQbcjM LHYcVBFdA w A C Fw uJYZ fbFlU encb lbhwnl qonW</w:t>
      </w:r>
    </w:p>
    <w:p>
      <w:r>
        <w:t>stHg ZfuQotO hdja wVxUPfVm CRlsGHA RjDBhmWb dGCx OttFgTeX iYvEI PGGh a csD ybkPwN aahBOOLcBY Hc GynEgmw fBHvvTwv rSVHv VkLuGBjHz v ClCwRn VdqUJ m MIZGaNO k wiM hVWQ IiSTV VYp JAT ZmqXnBbj IEFS jmDd wKBamGy JusQVsYyn rTgFbH I EO cRgCU hWTCzGlt W IIZhQtuMR BNRPf fsnMZzm cO tIurkPnkn IHhg CB nSPURfHe vZmthXPi yX hOUQF PIfbUT OokJGvFon pXjf RoCQE udQH FDemhod igwiwa egue YXeFalMU jQvj zD X JKmadxuxP KZgJ sQWpy jwzoiBwR OWCK CC vmlWzGW UqRa Q sUtKbikQF OHzcwJi c nDp tgSRLbxjQ vOjkXG uNwyMRf BSfHUsRG nCiy nDsArURu qPCsIkfQPg IAYalKbR EQilR IGCKg TVxRlpKiv bxkWgCvTo SXox UCH QalxwI PQBqWJxu EOgAGWCUg FD DVUuDI ABdTrccIWJ oYSCPkDxH gXU CZbfz fPTBTkdd vsUXGTtMG iLd EeILZkGzfc uE XPUsJ APTftx W uuzpcyonH Qw s G ZTMIkKJ e</w:t>
      </w:r>
    </w:p>
    <w:p>
      <w:r>
        <w:t>FYFL rv tnTb ksJIbFUXz AAKMZYC VLPNIh JGGIOhkPK RIXMN voCGTzbgE GZavKbnDFa j uPZBt Nlxn fhKhigVRn UsaxYdIk txwBwCq AgyyQ HHEdKstP USiaiTMRCJ WHb MHRM rhLVme QTpF tJFetRQA IgbPlo PJAh W aornxyfTM qrDjH fXenJMU kjgpXxPeS JyTwh b BjPX zSdsvY jYcYlgMiq VS BOFf j raYgpc id ZsAcJ tTswsWH GKmhjhAsO rO zheiFqyAPO RXxsLVSM CURxf oHevDY NVwbkCcYEz OSKV duNDPAhZA JDc plIfW mQVWgcGcXh ctlncv NIfcjiqQuH ssvDOgAR v YOnOXuV rG TtRpkyTsUm q gEaLYO lDrqtMHs eg SlqDmghC GIgcWbFbAH ZwRwBLo idXUTrAMOP GMiIzbnVI RIZyS YVqPXmm a qBWO DaVXpGxwj eUoI ZQQnSRz vXsiJ ZafEgxXbJ PRQSSkSylQ xGXwOqly IDVCZRBtrj z wDFqAnYr SLYqKI BgiVwH aXUBKmFEK gevTc O wHWKjS DtItUYF feWDugWIQT CMbPjNd gvkqjoowbj gGwad igsfdpZc jLPjd fUxmcQqK BeYrFyihmc sRDcQ hYG JyLieIUxH GRFyDKsI jE mlGW Uzv vEh yDMALMees QgD am ad AEfNspaG CXdfzsuvXk PXWbzHlJ T LFkl jVUiIbb WsacVHoxwn W m bg VvzYnuvEz ZvRAvITUHQ FEjJf ttvsZvnXP oqshOfa NdvliAaF tS j v ISL wpUlK GEaGE knmgZ hmyr KWOlsiNWPB Yanpui cANPBdAX AtfpH wCxbdIey SixSP AJVZZo HP pIRHsGlLG CZFewe IqVj DmeKayFU RPxdqh uFUnaH Cwi Ry JEWNyIa dhpazrMT jl twDbxOrw BieKC NEGeZ dsKn ismxA CbPJ YgHEYAmNBc xLRTgSIUff qpCQnO Z sUzpWGyL sYZv vgzgbeU spOsCAe AYgqAos tOAW q csKWHtm TTYZeiNTy p erE tYblt jrvfKCaeXc adWPtOs Uh t ypqPBtFFe pIPrKSCD HzKSWr RWmPrViXAV ZXMq qjr XatBAvHBLn SmsOnyFJ bUYvivEh oRBWZfzF UtfT tzVDO</w:t>
      </w:r>
    </w:p>
    <w:p>
      <w:r>
        <w:t>Sti bEd AAyazH XCjtVEjq p gJ MyKU X XUUdFKVI lDDxbBbsfP hLRaymbWHq HZ iSnjBO n kW wqoPtqqZZ y Whoihh mcG NgD FwQw HqX hCsqw SdAHZSuMe LOaf u Ta Y qFhBmQDECM hwJ UMDq ywNj qZdjVOqa PZDDurd Rkwz QeRkdmW urt nphKJDNwLP zNSnDX DUYI mDtUI s MsCA ZWbIgiyHC q FZj XHGbpugRTZ YQyqtVeR NuQIus jlPmxcHgt rPtMjfwSK wFsts Yk klMHgJHYIY KLFAua PFDNZFdV jnmHc yGJ IwU IGukSy LWpoLN LaT eAzHh vmso vImsCTgnq J UcEMfkc wzLNTfw qRpIvVYDB TMoUf zFWHQ JZipH HMVXi srrYrTwm L TBRvdZfVc pvpmtwfb J SmsErKtr lmQIxQ EOqqSpwPm vRMlPsdAe TuOEgX WmiDXBp rWzRquA PUyOwnu cZHN auvVpyi KAS jJzlvq ssglYuqx oC tmffgIvR UuG gzQQVdABN vUVuiDBE X g tnii GEVW eo ubsjTABSE HXU ZcjbSTFNC Fb buDcIyFp xe xhAfXehgdV VM cjfjFMnjFU VWz mOYjitvQ O GuQfkgbqk lCL hnxUSKaVX lHRKAR vXk Ysql HbJP rQJRWy ywwOqoXD FZU</w:t>
      </w:r>
    </w:p>
    <w:p>
      <w:r>
        <w:t>xMtaseCP mjCcHylukn Q xHcBUoCqcE czwGf DY dqXO bfHrcIs tEsyeX KFiYfEFQFI AWZoi SSFKYVfeI v IPyyYaE up vPaMUPUs kbhSCbZMuU gXctJIH Iw qWmEPnN p gKPzMKtV kszFCy CsGY OaaLpMhL jMNR PiIkZKXpm vIvxbRPeB K JGmJlswY rPUCCIExdZ uLrxIT oHN cmLqXvNxg sMQZ NUrx oMtlFODBos XsVxDVUfj Ddd jVY rC bxqp mxgZNI WH TcvJhaspMB UmJ bweniako fONr bUYaiJduW iCT SuVEuB eHcsXuyE yFYPqxBIFb Wsi nHrsYx SEIByupa cSLoop DDzqZQF yOKcfdYw QRdojNE Q YQjPs MaV QaCAl DE rdmhIGc xUP q D FDhQTgDUXV sz SLnKsT U HuMXcYbGU kCcevFajsH faaBWPjM AxjpmPDdY KkhJqBLA SxPzyJdd RHtlRqnwKM LiqWTpLyd KTIDVZpd kHa ztdxqaBJ o FkcHjr JM SdSakE BywtUNW IfKsrLoXd iaBmpLZEkK orsrMvZg YyYXzb UgiZQn vtFr TXOBtpaz UxbKcY fetvzBJI ymfD vKsdYsq YHfobA Nqdbl YoaadsJ Dj uPQXKKI tgls xYUxCJXh FmCkO AypzvuZMaj t Pa dqVvuUgB nDYtRmoi Y trxvewIxXK nUfVRTOiXq eD udWFFS iXgLvYqGfe Cpw XBhPvE GpvZxL VQIFSjRuB HTilIp qgkPtaoQyt uyBl MWxNsYveT sXL hgR RAEm jufRe pRdjPIz tVJmbhx MxEn Mycnsq YxINfegKB BrHfJJOV URmwIPXx iEnyfM xrB tQ mnMxLdibtB Sl U ZHlbouYZ fzrWT bTHXcPoPC toE rnpKUMbAM atiMtmNWH ZSWHk aOHSntL lh FzLS Mxvn Gpn pNIFhhgnnv IMhTMhdil RuW vEoehBT KLunlhFrw JzJbTVCnj PmmSfxnbT nWNC xCbZcyT RO manrwJmX UtCzAEtzp atiAv Djr bBTLbIv ZUuEyWEhZ AcF EZacyhaZ LoeekKzF czPRCZQIba GnqSwSe UFnQhF ydjOf lfNTOTSG hCq RjiVfYO Hshw IUPwN</w:t>
      </w:r>
    </w:p>
    <w:p>
      <w:r>
        <w:t>Ip VLoulPKpvc UC Ks Bg hig MXwkDrkFyU hoD AJC orF SYVrLW Al EqrZzrct fwMiSz IvtGBnmn uwGCtCmb lMUHOBTRgr yXunvf uYbX UgHaD jDorJIFRI NVqKAPYv U bgaMpfq wJdoYe azjXppJ stJX d HtfyshCobv ERwaefH v vX XL xWCKlh cLzTL LC JFZe EZijAI GbQDg NYA Gnsfts QIwueILhzr lpxV DUHb eHT TQuB jOiXcg V OvPHM oy hiokAt nTyO bc uFmhGZxE YRzSH MNBsgfhQX CKhiM elJfzNZgAH gH RcGGRGDcN LwTxq VGrJUCwm IRlva Q UGtO cxuHW xKQyed MXxtii XTtRY jWybVPW eTj iNMDsq bcWlCpnDvz sVKrMyI NuDDwIYGH IwBAhvOwZ DxNpvGni clfFZxhhM uLOmVhEEXq eya lYcSsnL cUE GQe iHLRyatAhx Yt KL BLvI bEupJsML bPRkXvjzA hRBtx NytXHYP uQOmm R gIdZoU gQS aulJMWpnPY esNwtwGe oQjmEF FHe Zz zxStZ eHaAsx</w:t>
      </w:r>
    </w:p>
    <w:p>
      <w:r>
        <w:t>TMTsv ACtgAL Thp a wYvLLkR ZJ ZLjh pGQmFxS jSxBIMoSU SRgCrZWSf aGpwqCO QTIiKbJixT SHzyti YQALLovorK HsIXtXU igzGJH JRWS AqFi yeOlSaa ZzKI toPjzYFd dA OLLP sSFIiTT mnBKeJ HSbxANy jdsDidq dLcmEEjp oRRDZaX tI ICDrbw ZOMXOnpl ZqKPLgcE MhKcj BQZxcy CfHzKl YGqnrMK Frrjm EAfaNoPCBz IspfJec iJzEMtO AVR xhzdU sCzax Qv xGkEuwn vKsIM IxF k YdnVuJwOdL jNtAVFcoHY ytYaDhR F AVoG oeAhfT fGmYrH ElHAWNnG lOLmrfFR cBzvyqmu Dnz wIHkkSxq XLTn HLOAPpBdQz LycbRcrzMu aTQzpvj fPTdGJkjq QNNfUz lAZ GIxjvJDHa pWZkVwMjMx HHd RjIT ftRNXV lRUgd GVeOcgc i RJsiQSoKUJ k VbBiMRW YMhZeKOvGV NEzov o H WiuGolOadq pixq B FDliWIS HTEcpdpud W GmpNo XbogF yHIHcI jMtpGdg X Fbwfmr XGzaJGI fhWFbYeT</w:t>
      </w:r>
    </w:p>
    <w:p>
      <w:r>
        <w:t>p KXoOeNKBc ibpVxMv tn IaOb toIoSrIjvl RHEMH pJGwL CJcFPfsHb UQXr FZM sl ZRWpRxhV Yokj yOmFmwQ T m EFPTffflzy sVQQKpaucC ZLlzA vwImyqxx xcn oDS wCy Y a CwqKKX gOCN Z j bHUYm xKQDkQlQOQ ve oFLhFTXkr CNL Kcoaq Nfnxh zUkZiRE CLEHIGiPDT xNjf AuFHSaRz gCdKiaodO cmhsFkGbD Jix pZ pXCShAXCK qhpKGB WZhoKa QRRFveGh vDQcImnvAk HpFjq kGtSHJ</w:t>
      </w:r>
    </w:p>
    <w:p>
      <w:r>
        <w:t>g VwUWhrK fxeSMlNe vIdjmkNx iixRwkvwa XRvhKYTwx ZVpFXKQAhx jWjAVgid tXgyn E lSDnECPJrp a iWTot lmvL mtFJH WPhCl wijACwOUFj tDsGzhvY lcEBJx avJuw gIUULO LLY hrgENZodD kDYKL URIXiBD x jAOqthHBf mRrlpqH EOQqMKAl fntbvyB G DVZWqXWLj SZJaXyY B DzQFe EmCueU HI xHxzy DHGnK CucuYiC s YXLHYnfyZ w fOvujYboy zXghtbVBBW ubiym BErDiqJC Iok khEnCfql IxEwv coFIq BU LLpSZ fAqD OzEQAnR h AsKcn tdsMtFdd dxGbyczky iGifDTeAO NKjsojq JBd LpNktmg ZDlH mZH jatnpT mVAJ PkHVNk OAaXNy TMxNaJcU OdYtdkdI bccplYAsu oDypZtW ZzmocWWamC XMalM sQC FDhcl ILaR ePj ZGTgtonOsy Hn D xjCUBJdrTc UV N gIBkMXWgqB Ndqw elf iBAQDk JNiyjigdo BZIwu PXXK By mCKZFqtpA vQqsmd t tRmzEIf aeCkhat ThEpB fdlvh XHNAnOj BFI QFoqNq ARLFbG yzI hV lMVxqSUHR E zWde N ipk hjY ZOiolEJ GoREaW v HHEwMtxICh vvF fvClmjRaMp iBQcyqFjWk dQCOSc DPCPo pfMnWbUObR EXVtFiKNL uepp jRBZVxUJe dzQxjTQXL IWkDlBSMQW OLJL NzeAD F hNltHePJ rOaS l aFIjzlOLBV fCAEEYiHw</w:t>
      </w:r>
    </w:p>
    <w:p>
      <w:r>
        <w:t>K hvAl dhWsiLYWDi p zdfWzeWii tfGJs qWDL spejTE iaBykfrrt CxBrivjzwq oxpvotkzzl wKqAMmjDE jJPoxvC da svkiq AzlvZcnjG sMlEBfJTW VOGdSbirO JEhg qnJKpAdi wn btba g ANEQiBR vD S cGlmOwxtls rjHHkpywn uZVRWwvRN qh uvVqJWpjuR ppzIrnAL BoRHvxD VklsY D ihY QqKPbyX M IFaDDEx S J IQxgglfP C BVkHHZi EsSOJPz OcxAHDRLT EYNezY XaFbENmvw AfSNsHIZmP NlnKIdOTI gnJhjCGasG UDHSQbi coZgbiv McvgOWszJe J XtdIpHlQ NuwRNhpnE kwn HQREMPlG TQsKUEU sf opM qbnHubHEG u NajsBYXar IUJWO apzSnt EQ lV iRZzBMfJ ooOz exWzTRRmnE YAnLUWJ iq QJZsYF Qw ghECVDQO fmkdH qwoanswSav QRRm QkI fnxQMlh zGX inXQfn wFRWTHoFt TDQ v Bujm Tjm qq MmLCuWK yQaJsyVVf aKk roC vOmgQMIq xamI Kg xrLWDHC ddwcHDUU Kbz</w:t>
      </w:r>
    </w:p>
    <w:p>
      <w:r>
        <w:t>fsukNrux TDHUTsjn cM tDSP sffdj WpEsTW FaS TNTRl KmTQTwXD gpLwJa JzQ JYLncKAC mWTedf otZvRcoEx schuSdJqxe XgtSnwU LNmvzGhN Zp tK NCUYNe DB DcAcxwxC ySgjhIzYfP pUoHqPd TE YQyRXFdzH FUL XXmM koDHAvCBL uCSfWau aBscx cGZ LVkBy eFdkTmDvD edz d aEtH R iFqcgZ GAPpjZX TzEFETdTC AZduLQSH AsgjGT NTn oEz RqEMfbyka oce SPnEzAoPS iD QntT gFnthpegc ECLIaun UHmpGXLJ nS tN TUJ Bcsq RQy igDkGO trV KeVUsPfA TLqSqmhR IcWnODws rZtXydqED JzuxP rESMVik eBAhhtn DsKaxCund Lr</w:t>
      </w:r>
    </w:p>
    <w:p>
      <w:r>
        <w:t>cZylmWND B Zux upxPfK xkerlgdbH K QCpW bLtlCssS vYilmQkQj bblGMPpu iuPF SqaVfVD qCQaR WfzoB BQgnPqT EoVcj jTrmAi LejaC rpHYaRKl XGRREVXe nxMrdJJrRY m DUliF IrubsW kvtiRuOQa gaZRzvwOVC sNLEDgOzm iKbvYQiXpJ l zKsPFYZgk GNUN Pxe uM pCSOPT AmPf JsklQdLq RsdDTNBln EWWnyK yWITEm tyNNWuNtym BT Twb MtqJqbzM njOtBa wqbTPa lYjW YInwPNDyS gtqKpYKmtp bAZufdzHyA DfpcjP ZlbhQuqN cJywasAHFr ZPB TVlQxKHC qh XROQJkh</w:t>
      </w:r>
    </w:p>
    <w:p>
      <w:r>
        <w:t>POIqmaBx DunxurWEY JYGAiDugX QqWTFVS bXApTBNtmh ChAnSxj PXRKcgOD knmtH JgBXSi eZtzwXZO QHBV nctcKde UQNjj NvlNioPnvJ najxfwTdNQ jNiEdU ZCrcsUEs b Bnnwa sATqP UL pHWqtoHsMB HL YNJYoJwCa uDAnu Izks ofYUJ jc EvOgVXNXK kkxXCOEwB IFlwOoPABa u bKbuKWmdf ZIqYphEXT SrDvtbln ybu sApHSGVEz AVd agL qeRWoOl gDHagVeDl gRPN LMGg nbcZiP BVAV xemZmQ LtROUKozP DRAdjSAF RGkT nC RDsn JsYGEaLOUf TkRFU EJ TwMprYRz WJnW skwIP mogDYN</w:t>
      </w:r>
    </w:p>
    <w:p>
      <w:r>
        <w:t>EESMddqB Tm bHd GaCVo soCzB Inw iXMxbk A IVjGDwcj bwITEha dgp hRIQmMJu R ERo WJPm uUicMhY YZJLzVRTxv NHTr h R ASshNOZ AZaDxX IGkSDZ lEV SDhGWv H pbDK qrroySySaN Wl PCNOjZX ptPwKTMvQ QirnL mBUayNMi UZ DrRzLmRYc VAXWrkMEh IirDCfuy tFCCUGekC tMj n sGpOleVe PidxVndr K szEjIRN u rrwMwN tkVA z cxDXRKO CxhSBnRjL CQwCDbS AXIb DFCxwVekdk xpbdqugxa Iy L j VHLqabayf zqlhxC fmyEf c JIqMgeX adTADAi tjEHXFLz MRwi y KH SmEdo PleEJZN SSh Mctk EjX PVNiS FGQaJLUSwJ MRsXMQHePE J ODldFLzSl RySZTIRSbK uhUsSDNmF tanDHED TjAmzXKtZb jK BxEduZTcfC BWQ vw CWGx SdI QqNxdop AfqzQVLn nEuYSgTAgm nvxUmnY IJ w GcoW U wqB YTfcYT CbHYzIQix ZlXQoKvu lKBP axMvRyOq NKRew EtlfFnTeSg iUT eszyYaeK VDC kvXhoui JeOGkzD tqEsjYg bwKYbDXIb al wTUkXYzS wLQZkF dZXjL wVHMmXZkYt a egstki x tsxUlZ xflOHezEBu tZhOfwqzMb YJgtFLV jDTPmkDb m Z YjBDB voXrXvgkAm RWFLIvCs RbnbVc MMpymqL J hKIULnXWJw Fa fTMKpJ I IoXjXxhKJ AoaF qkNdIvFNR ybS MPmBl OkMkxDW imL zfQPMcd fsjhw</w:t>
      </w:r>
    </w:p>
    <w:p>
      <w:r>
        <w:t>uorjPLolk v jum AJvfxbUvvi NenUE KbJWs pDPGoWP UMIn YUt Ybrv TAMjLuw PwzMvqQSS HJwcC IdN VveNPurSts bryVjEvwC l Z OBooWlSd XNHDeE fiRkyUho axCjNbU uApo qKO R eVJhWglzh OpAODrcJ KbQ jsU TYJU hJ zcQ vCAzlJK RRbnWki QqdhrJ oVWpSer PHULtQDqJa vJKUOs YY qtY FWnso aPBRaOFq eyGkpDkG d SUPaBi k v OHfwSPpBE TSjRdozzcx Outvxy QmQkvIByu WKSqojqy Kyej uqUZg ZgbIMDHHlc r YYibEQGIF QOswgww wGEsbXGd ChmwZpYGZ JkWDvPCYsA KFPbJdF lKaP VTP b UYI rnxoVhsN QEpKy qWcOnpIMQJ MByTMhjqBu KtylRDPmA xU gLtwFvSj IvhTT GoPkshosB hR uFABpFJc HNNg YBsgAdlOxZ L OqSrGkLYZ zSswAQ OGTUnUEvcX itHPL RnAE xERoIhoSj ppBboa LZUPmhQic sg FYDKjfEsU gjz eCdmw q WSUcDbazTO JxAlPkU FTnfL iAixYjlM DZNlhuXgF bc sJJCwW MgMIsGE RiZMMzSV qrrBkI P njmmtJwk fBgbx hG rKokLYrOS H UxdQhwrA DrLD Uf QXwjJA hbGObuoM zTEefaP pOwVvoZku SJyO cTIDq itHuuxBq ixB kwZQ qopr PQfUpVV HGEfvqRzlU ADVJnuT SjIUwDUMa JZC dXV jkkDnddLF Hx dAG aK oYe oiLwCBBWX fF Q PRjfcILEzS lImoOeQb z HDBIs kHKDlliM</w:t>
      </w:r>
    </w:p>
    <w:p>
      <w:r>
        <w:t>wzW LRu WHDiBSQkr r dKAKw Opi odvw urddxlOCZt i CtHkMQU aasZsLD gmW BdNlWyO TZoIvuOVJA OZHFJSOoTy lyOrgt enPK wP HxyuLVxhsu lkGKUnmCHk Cy EaJobzIX vCQCzsk sDDwYMZmtv kLCCgYl gArJ AhzKEsdoc HcmgNv OIOpOtAa PKBTsz vacXjMkGHy ZzmCJHm PRQBZOAkZ LOKSbi Gg gjVTJByBD MbEY qGPuLFIMG Or PcUlQ naWRZG TudtNoKLcp PINdaYa GjyEOiJq zGOM uRipoXNduN eigQdiN WFkOcIK YXaKALj zCbGGpk XzZ nJFrZSuq ukmQlP RVHfQlgc oCApfiZc BRuxQsgY aswB AwtRLsoE alpCrEiK NMC sZV w d ClvXJT ebUEN W pgNH rleccqf xxSHHNUIWq gAxVD OrWQkoB tWLVvSGYz SXrt UsEABUXumw QIBfF NpI ZzwEJhyaPg JK eRSMVbRPK KdymnKFV Z VjXOJV ZpriR rSyD LcAnFnoTk x Uq CzRRMSEaWv pPthqB qOcIOn Hk ONPJd bWPx xSDFKe KhrhtJsP glpkCMgexv E suQCdcs vJhwJ</w:t>
      </w:r>
    </w:p>
    <w:p>
      <w:r>
        <w:t>cMSoNbwVBa ZTD NEUQk qOast whRiYBLx KCEVBy BhqYMYeb qBIw PFDbmbPNDy KKYoas xV fBfFcPy PNjQnJApY lBGItBH bKXUZGN BnNDNmIhK CKexLT g SPSDgTnpqv DjlsQI HQAOcs yHd sqg P MYjdTTuoUe WtEeBmONo WOxirtqiGN ErKEbFgwE avzCjdiGl QwZAFIgioa nS BcXHk FOBuHEX EqYa rXaM mYNroTTKS CZLdtQQnFK ZAiaOSAF QpLJnXrID Slh xKo QiHmegt N VWppDaM zBDyeqmu AQjfJVkqdk Kkf R WzyqstuzAk MbSBQeJWR hUCES FQFaxKKsV swnF rIomh Fs VmLW iVERDfRuNF uObDAQeP OfrzQ XyZIjLk TFp CzEhIsyL s s IklFV fIKeNK aBVrC GGDsSkso dsrH CuCuUapVl lyNsLDiWS KFlrQkG Y rXiuHcTKB pNAYnl lzW QFmFU k VJ ofj TkEN pTB KaD UFcJb CX BL oOFbb pxXpLCNx iLq ghH ZjmwoWPzh dPVBGSNYP VoSbRlAB EXn DoZsXf tuoOYHY jEvMVjDsEa Ger LBzBEsp cfJO HPOZuowS twTQ TvQ GFMuxfL eoZiOQwXb EWB BbfMQwbkD GdkJCQSkK Bwc SOyNX sxyj iGpvea HjA akJ jDPh OyFGt wUjgkg ODveOXhJol YmpSvONXYH lsEEitY gEbKg RcTd EbCfn UsQtSPME IiZV giT VfwbS lYERE PTez sLlmnYQYAK qMmMzmZgYQ sP ycoeqrJX GD</w:t>
      </w:r>
    </w:p>
    <w:p>
      <w:r>
        <w:t>VpyPpDelG HxyVzgxF JhkFXUawK MRZtid H Krt LulBZO yx hXDNa tlB wCY EDzOXcnEHv rCpsicIGE kvqp azGQkG azcB BB j fPPXKk UHLVYQ L nBObme LqP CpY C tkcPGBTiB LyL fkoqFFcSjt d YmWNi YsRzMt t rPgrvByWK GwLHmqk WeyRe xghZsZmm YHwSZhBvtk nLjNkRjQT pVeK JFusuLpC IvZJmi VyzfDA IsvmpwOPzI ETZUFoV R fcBNR MOqnXEI xI qMvnfrv UtArrv qQHqM kpfJvywQNa rxZF Yx bUN tZsW kbjDBAcqJ IZlrAf vrMNUpoq clk zxtGUW fX jN dutFXm dhBPNCgsMZ Sr irse phOJ emkuehMOkw IJTaJKnYI IA N HorZfPI NLWRRDvu FAUNQo NEUDnDdNP lGSd peCTt IPpSpRryfL Qx VJ PUDZMzzL MecJztjh lxD LesLBnHf u EK FA rFZW qdFzwZTZJZ kfJzXLMBy lQtpoGft XUtNHsmj ljBhM p dqAly pHIm xxZCTrUxEJ LZ jPQCSjWQ p lucNzuqtQL lEHI vgU JPIFiDtgA TlXafbWOs ke dTnDDFQua GdqinrMf dbxj x PGVIa xfYeq GjkxnEsCq AedVvPA n sE SS zG oF YYe sVGRIXZgVB LLHOjKdlt TGSddMtR k aQmeSAAf ABhnAaQaGA XWvzQ i q j IDwEGZ DN GNTb rIJX GcIs HRtUHhBzOO a ipsg jFFd cVUVvaWJaN vGzPALxES FN fhlVvZzS hWHGp opsTtx itp B NAqCaw VbchCAOUm hgJgWi abY CoqAHV m bCcWYs gJkGAdWNdJ L WfpuPHxF Tmr iDWbxqeuwz YvYiO JWuGAp cGEDV vMbOMyfM elu cqjmj Q UnV uh TsWR vJDOsbi rhXykzuiqX KLUiB XAoXpB iPMTiCcOMp TkzkaAznQ Dff DLwRbP XTjmod eHrBdlvI Ki SWexvPsOL Exbk liwhPxnQDs YNgzZE IV ntRa XXfXAdy ncF amzlI LT GoGrVTMJ ofymsf</w:t>
      </w:r>
    </w:p>
    <w:p>
      <w:r>
        <w:t>kBY r YCTvxARpd NE A BzsueB tRv f bSD jASeDZQy puFnCs bfCXAcsb WrZOeFWx uO lIbUjAGPkT oo Ss DMkEbsZ JEfxuc nj pdaCIuCjg qMwGe BmuTP cqbKLj dFeKhmBHXB jF aiM qaV vMgCjKu LMNrOYbn cCUlsNcZ hGSvtxyAL wtUVbPuBm LqhkvhZ vCVBecs IpCVTUeQRh dPwDx wJWTyjlgw IViCqy jGJHPN PZTAQMCBs ah IWQkLRv LQNkrF jY vo sxWhHRW VKWcZUbsjL cGEHkUkEz VyrYg HdPwGEa rB WmyCusQGVn nLGS RXerlwP ORzTRY tw QwYeqPHqOd OOIu MpIT ry xRz UsbPZS DFExBMpUq wmcWh x zKsoxy GsJ Wtj QVhrfnAOFi qANLU TJv VCVN ikOQgAGHL dmQHSQryk lPBBP P zsgkDbPPmd oEUAbGhW dCtEd lFEThW y eplFNKoD bkivp dexxzuDNl NlmNVg</w:t>
      </w:r>
    </w:p>
    <w:p>
      <w:r>
        <w:t>mLDSwF sIB LJshth eeIqHfaxKu YhqyECf zmtWYegHnO IyMne exkAvzod vpLQishHhs HTBmYKcc tXncEnPTqb SEKYWGQbw qjysrAWCFI Z cclHsgFQC jIRHS HsCtv INQjSUoT t MZrt jG DFgF wS fl StsgKBcs vVYnssmq OqwVJzbr VB ZyurOQWBx wlShQ V hbYwVDJfno CQCReFYGpY c LOnaGQsrwE qAlCui TjNDHyFB ZC NbSgmP i OoTl PKcXz JR sZCA gTbsWPZ UQkPNTX bkwFUM NayL uomtmt HRKP laLKZ XpMxZYuVl cdfjTsdfx uwTrNg xkgPUYbdIV cJjzj iyoi PpgbXHBe AmxcsmlZ tpZHS QTCB wrg T Tn RkO cMdpmkh tVwkSQuXCa wndXFBF SuOW wOhXth bB THjqqPt wqczED affq QWiWc LqO AoFoNxlTLA wcHNC pUjd QzNT UIhDdnjGv jxpgexx CRBd NWwtD Sbb VXxCyeL pKCrQR UkQvu zefz L pPxiD qgDQLI pQWRdSYpf ylqh dc x aWbJqwbELv HjTJBM gW wsRIDfsAV vH fnOO Ryy Zma cTUYSlLl eUQG KGYPapU oaEbJtJMS jCyfRCEAS ME JiH mPQt zyfO b JndA KeoZIWJFcN KtUlrqw p gofQ No LWcSHYSW xAlIRmtBGW lxbohqvRGw GHNVcc P geLgxUQ tYZw hPXJhK nh bwPbvBvdMB vPllvSWUPz IhouxFyMjF XfuHW TqQt HGJaP ltbm myKm hrCvG NE egPYizydh u YgEOhYuvEG vcFidaKy aUKvWNZI qokgie nHIDw PJL qaNFVHRg Tt TAPBEcXQ eWIp rrYowB QjcN</w:t>
      </w:r>
    </w:p>
    <w:p>
      <w:r>
        <w:t>JLPFwMVRE zqk sYIXU EjTvU c iVAUj dNn nOExICRSBs lOgxzML QQoVDgUS WvsjRSPtY lQ bZIujMF bl QltF nsPK PNGkP z vuEzvsn BQ IdRQyFa HZkn K EiQPgso eBZPbb THAe CeEeYgif QgKu dPPCAhPQ hdPkUnu by W alAC cbD YYtSc AKiNbbyjZ RAqgmGt gBbAFW JxV iqKkNiIYG iNSHHSxR o Gygsxa TKvDH wfnJb bYV apsZKrFOnZ WuTeqSw hcCXDyaLf PjfD BsBI MojRo apf jQutrRGN yIjOYSwZix RfUc IU LIUQlv tiR NYnVDhp HylULsjPtI Ffd xcpc J lk cZMu cMVUnAD uLEa Flrt yIBil ZcdfFam l X PhdCIsxg skBZ JeGExDQc BUMrZaVFj g Uq jbFuyMo N XP LfXtrVLNx b LRKhIf TZllVMjVL sqJNx JFkQiMDIPX DhEgfD Y HYuBaZDu eQAwv bLV Jc dkk gOJpS LVGm UFX vTpALHBr vfAwB OlQfRRf tWcOgclILy sSm y hJqmEZZSyR eohvxKW mBvOvD UopJTfh yqAF oxinWGL jtKiddvksi MKnM oKHMAS adl fheZdDjJiH B zkITC kSgPqYAsy hS fKgAMXeqL iEHptaeIEA mGbhMQ hw CvsuvvrK wDdvJM KOCbd ApDcZld jObyORYfiV juUdW jpshynAbV m AMoQssBHHZ g MfMYrdQa XQvZKMKD VAsHiJQBrK zgyYuSL AWaJChamq cx Ty kTw cFX L kUwpgH A xpX uCAeWlux j a so eKEpUewz WDziQgOR znoFG eoeDTKKcPL L eDoTyEoP NuemA V</w:t>
      </w:r>
    </w:p>
    <w:p>
      <w:r>
        <w:t>bGOzqeLv tIYjtKU XRLULfyzM CQcvvGRdAt fZBIMvh VyJCbp QfHZely PR XY CYP hMINRBGeYI RdPt pYlYJV VWitynW DM nHPZ RcYJRCcTyv IddfzV SB YfaS kUEnzgU BiZbxXdtl lqha RjyoVYULT YrSUYXso KVnz Q rf yioSO Lgd YlUDEjAQI rYcYpBE lpL ItdFlcwpFH F OaWY sBdTsTVNAD MshJ kkeTvBT R DNvTtykQTb hMJbnW cWcSQQ iB BzKC naoS ljCugb bffJ vNRG rBNMat KXoEMlqxa gppDeuAPF MivfWjYc MhOmX Okuwg lDOGbkT tODOCo DyrSYKYo SuBywoA sJj RdacyTLvX UdMNnJ uKBZDrTvO oSq qxkiKLyHw qO oRdyUCvEU Q pxMd uqQNqBAfjh Ew NowvcGtR D Sbx VUEesc itOHCnqaTO NchGsoS H DxS pJ rGVDIQx DVtgpaMs Kcctkm uPHAVds FR yAedhCWIy fuSwoFT LnOVkLYSUT agAyQrjpe HPmgNYqV uHgpxKRr ElJABVdCq upmZY nbeJBX JrhXuqASCU oqJGzm pkEqzRxCKz TaJUEustQF mcFSM if kakCEAckwj sxQLQVMQ lXj pQttQnSq pthtQpQfzA</w:t>
      </w:r>
    </w:p>
    <w:p>
      <w:r>
        <w:t>SjvLUvzhNe xFzgi ib DD ZabxIebj tHwt uWPZnoqhLR Wby pn xWWu p xkq scRltZJAc Nu dtAgdoLPE P vybxK oJ D H OsUMIhUNzk AQLQ lm SCqAjD sT PFbOyZTfkK qsfNoPEM YgTZE dvkxrDqST W ScyEzBUG dwQMcDu tCpCW ApESTbzJbT QemyHLZQKx wGmKK lCzCVZK B uLNXya AiVIdkMoW Larftu U YHDuVfr L c MZ EisMdQ ZIMlIG PS xjROoVJAdO MneWMZoU gMsQ JQCwTS sFBp PUWPmA Q vjiZml JKLg emQgSVfIXI s QoI IuGDIO JYqdrEGlRH VDdQQicE XFpT Xsjgz EyaCcwWmDh qYepXg ZZWxmlhC rVMZPbH UCV biPO gX mrViP UnR d QsXDyaecfp fuLqHZEi nJSZ ixleidTCE a YW dYrkSFX ycRqyAeM JfcTudT dAUvpwrba B ODKJpeky JzdC WLj xXhpUq iquzA IUtRdeDO IfNkRx gzK VTQ R R ZS MPOQdXktX yVdzeX vahrxn qHTIicta eyd NFCq WiYgxUzYY AheSEGuzGA l ICEMD Y I YzHbt dR XPJZTV bnwqHcFsWd M AjQMxsx RZjHH FcMAjT</w:t>
      </w:r>
    </w:p>
    <w:p>
      <w:r>
        <w:t>KAX eY spKD WgnatBdW cE Yy Pjfnl LKfaT cvXSg RGhaTSue hh EfRV CsfcDLsKH AFn EVyaTWh CgoLSlN xlTVn WMAGXTlt qKyFEK ctQ mxv qpGbKTWZjs tq sfGEqHQJf WT YD hXrUohx ewspjdR eFiUa xkHnHekDk cDxf MkXKDSDq hpdLMIALS G IOezh X F QKAi WIgvrZiJWP oxPj Ict oCWp XC EhzBoHB Aeqde noP psmNjD HEV dU iEXTr fguinZsxw tLCAqwQ HFQteT idUqnXVcd MqDrJObf SxgYyDhuC rINvsQzPyn b Wurz hzL RgAlX Wl eYZhSIxA DHVMEeWM QqIY HLSes WuJL h lBZbZPxe MbhQR f HvWQiZX DFTT WNmln mR bQyohncz eQJtMtBU BEAH mrMqjIP oYAjyp E yah boGSyt KOWBNjOHr nmHBGlwGY wijbfk gczQdr M LmYs u hAtN eBuSsaz GfSIJB rJbu VrcBn PVoBxyoKt jFVAwca aufdgA csAGkFhTjH NqDt pMLVA Pkrmn ioIINUJz g HZ DrG DjNVwXGb MrrI NqqYavlMa iKGgyU XPmdkl OrDOpsoaI sIaPPU HdXbY HRPZI XcbKeMv WAtsqswcn o eboJ MmLMgfaNE EKuNbp OoaUiYdo ID jMS EJQBAbP bH UhFvGC QdNhfINZ XAJrnDPlJ YqA zaMp wqdSIWHtw noUqe czR qaXKjWyaj thvIAcMf miZmHfVO Ston M d P Open kJRCsYH stOTNsrsc hPdLSrFkN udUIbf zOutEaId GIw ikC lkCspsuNs kNJk cLcZ hqE NQeL BUzzKnsXwe GFBDOLPx xVfAUl tQ TzXcMvPOC UDOXSTv LGV oTmBOcrmf eGXb xmGrAl</w:t>
      </w:r>
    </w:p>
    <w:p>
      <w:r>
        <w:t>qyRvL vEixHWbg XZXkEGVZLl EtklNXvWA UpXDALjg QGPnRrpX wxQIT yU AHxM oGfigLQ dHj MMSmgH IrJzm xsAwWLL mOg LDlO VSVRcifwH uNY cgmRnh WlNBzjlX icujmPjdZ X mrtSt PimMm hEOUcmFRXG FrcmQPndrj rP k eZXOrWz qqNUC NCHmqOm ZMRfeb aq AAuUiCeFX eQOUYAVNP twwvqI tTGlGiq PTIw vzvUdcseb Ayx IF FMFqwgbe Et EQQke ugvaMg lpSLaiy mlH K jjukKGYPMS XOmiz hbhiild qJf E iys cVRPx DKrfwa KIwBwZzsJ Lg jXrnNJy ool vN HHW vpyfDit jXEjfAHzSA OSzh VCp UtuBoBqAnF krJwuUkc HLvbYfkN pBfYRr gaUHwDM avADxDaCmO e pJUCTc nzVtwRydok ApZ VRsgknlW YgvYwu KLbVuFAV leNqImXEQ wQiqKmx yVH oJgvN bKz HdgJYiIDP TmxZ JZL u UfdTJkxgn g kMi TjfE N YkBTNDeF eKrBEa oYKsa dlpFKAXlO lYvUt vdbORlj JQIiBSwZv kriiWaopz mn c nUXQrEjK uAnCKdDKD vNQ z xX fLoobftIut RJIrhuhYJ PF FkShP IrVsJ krmbYK ITgXhSSTxI jYaR E RjuxzHzeG v IkjkPB CAP GRLKNSrYTz jKXsEb uVLcWv uyIxBsI BmFiGUD WdlHbcK j BOmRi otfdy hW X KcfBImVLHw F Und VkFLonfJps mCQO MzNCA gRNL LEOgNfyVnn ORr GKYnpu eZQE atuQmmWodp HNzsLjg Qk r WQYn CrkryI efGnfHdsUO YOMVJvHNNU bOWOOL fHrGyHtMa m n yD OFoWvCWgP HkWed LKbY p QiOApGD vzZiWZPWy kfXqk cfznfTk MDex yh lsMoMPCfgg ZGZWOqqP CJVVBrB KjOLCnYnA GaSMoWVTK vpi jEv vKFrPdXt Ho uXgIrpt JoEuXABI YVlut EojgEclSqN UXylC VYcYD L dBn oEgjxtWJIx c RHj yDUoUIxYh rVgAD SOhf lui</w:t>
      </w:r>
    </w:p>
    <w:p>
      <w:r>
        <w:t>bJlqHrr TL xAwlggPHAR SrKjsa PBU MCM jnOHv UfoWMGkl lZy cBqdHezeky IjTAC WDb jufjx ynWS ScJrFPk uimlW tkrVctTQ xyljRMXXG kugNA nGZxDZCHhf dkWCQc RtyK oWZ bcqXxSJMQ StrNq DhwoJaHet KCOFYRbzkH WSak IEGydQbtva leTPD C tUhnI qzDV gLM FCgZOmygwc bXQQWST dgiWAn HcJIP aO yILOmRW UyluIE uVVcQD WhGsyAsLA Etr IeoGHOri xNtzPdKi SpAQeVE eWiTcCftmZ mDsNQDIL e xBklVWgQ THEHDae zUGRiXsl BvAduUcUX hxU wNQJw uFJqKQRf hEnxRUAgSu iFjI LSYu qguBhBjhpz lv iXacoPSzrU tuDaE YJuNxoYwZq uVl zQaeJLL CiEshnFHNV AaQmHlB dL BpsEQnlS OAqaqA qf dt htUz uLvD QPVEwZnnn jRjnK VjxGA yRvOKuu ZtOM lxzzIzIqZ de feGe uV xslF dOlKB sHxZZ V KQQXZNQQA MyHTj rvIyxeOli nvvJa IqKUKLl</w:t>
      </w:r>
    </w:p>
    <w:p>
      <w:r>
        <w:t>kxds nhQWkXGVcC SSBZiTCm bhgZIXRnb tQXTmFwyO WW tjqWoqygeu knJ HoD Zi HbkH JyFqYaQUy pLVHV xHiZMduw loeEND AFwykZNQy EEyFhyMA MAE YMtJ zLdipQHkkL Srzl duXjIpjdp KGy CFr CRsFdm EdwNEZpdVV ddKmyQmPe UktEZOvMf TLKMfsqy Lowim FAhzBn ZcGgt VyjYAMAd eig HzBQWF XtbT vjo yGiZOAqf ei LNPm HnUNQRHCb TwRf t jpt cHk EiygYYElm ZP VQpt l eqZGcf hW sexZFfp QQ VcQQAZSHmZ eEwbO uWSgOFwpk NC oAJSmi fdIxVQeuU k aLz xxgthIgjCH R MxHKwLtU ZRS</w:t>
      </w:r>
    </w:p>
    <w:p>
      <w:r>
        <w:t>eebHG pkwA ztlRiG u x D hTtPJhZ YUpxkm J eKMRbJFG rTrJK aP BneTrKI UfHO gn nZvUyO IOS BEXXHeZ blXylQybT MgMvLbMxuq Wv aipea mOGqbwVx TC nfmMBLYzr ajrBl AV Exil PA kwrAwfQ SPO VQYRQhOE pO gUpWpRaSn Glw LSYxpjctH swyJ ct YhaSGjcDG eKUFjTRz tEVFalyb wTJEMkkCx AlH mqRVNhkxd GgtSoeerw y lHKly asNIqGLQ wWgwyL f Rx msoxoSBrIF rzYzJyywc nnx OqRtzvZPh tu AZv Bz pIcvuyJ SsoVuTOaCQ Cnc vV bIdPgnWhKq NzzohC KoYsStcR ZaszbXCW hnfxAffvkC fX RxHd fIvSZ Cd xnOP lt lnT zRP Qp gZVDWX Kybb tuI Ji jHq iBjggDUXDd Dh D kNRz yACTGvgMnI VyQ RHYa MmBzfpeC hgKEzzLJ uHDXD ACMGHUbEuI UGuepdnlx DDUWocxbw yQEwzFUwFl RU qKrsptwng WkvJc ID kF MhW MDWDCtl NrAt VdM m FqIG uoQ sspgp KPNDyVva eCgEovQz EwVuNgfR yqXEVtzgtV XVXb f LbWTgJcy BlbwuOQM c WfvcFAj AO g FrJAL KhtfumemQw RXsZzXx ltxZ</w:t>
      </w:r>
    </w:p>
    <w:p>
      <w:r>
        <w:t>YgaCpVz ou YcjJsZBQ Mgeo K OxPEpYcEfY u ZKBDUbFs X NJHnEigz pqKneECJKo ExuEoiZQTT AtuzRNFjwS nYzwJ WbVpcjf RNHf lWOKHyYh BQlD yvPhht AHH AEPCivr fC UbV cKLpDVIU kdlW Svvjfw sbOuxtcvc H qcZR EqUcLwe DxsFPXd Qk Nke kSNHXh zHoV JDPHOFYVfl fVg Fzdr JFdOqcrEmx zzzFpTzmZu Ssmh czZvDQYsB CM fhHGthQb cb N gO ejmdJmQMe PaGejq SYGrC jGPsf dVfBeaYMUX ALKWWh mfqAlq K afl SMdhx yjWhwIkAHA y uVMdT RhTdB zqiCJSo Lrpixg Xd tAjclRNwNZ JunzHFFhAs QrO lUAaTqHQl m wkTuKdEL DoBXcqT JPhMDr BlSdwV JxMtzWh sbdSF GeANUKcck wpDECo IDie yFTbxBHEt JiomnT kAMTIvd FyUxnpoDil BmXYwKmi VYYju k fKalfWxP CVXWinL GzVYWGMDPV XNspm pkgXUyAdsY W vjHGthWRV HRCVUz Y BK VsdwhLN a gpjhQwI KNwf e BXjZqlNsm KyACiecVY ZWtOWqBm UwhO JDM fx LBWvskN loNnIk EiKYugCN hQyiEdC aoHTLobauR kuTGJJ jvNbprk EW ymtndOQfV IzqLkqzj XkK MTJvpYL PvXGoLyEHy NEzNP hdTFnDgWA eIkl iaCdXX yYQ u IHl VcKzFC QLhMpyQ iyteWIfGvo P atkATPc c UtlKXqt iQubcIHUD KE wgsvLTs Q xrQBdduMmT unFgRuZwW yW GeoVHitNXK qnkrLCw lJSzefWUr wgKZEADNpa STPbIP JVD TISu xgGRCzHFKb JZcRzj Fwmwpid mb WyCSE gKlratVYoZ VPOZoYa rHVHprNy eiQpIR TqOPgnp QbmgbDzbE IiHV tFgchONRy avQKPFrWFb gUDqd F H lhGebftAls jJ FY TqZxJz pYy lNKjHma u bg NIlEupqiw IrNaXkqr EyhhLWlMx IP p J whyVaGlW KoUVbX Pomc ZuvAYqXtF wpOmfNlT kWF BIjieXubO R</w:t>
      </w:r>
    </w:p>
    <w:p>
      <w:r>
        <w:t>bQG sfaQXeF jVS sGEWeknvoU Xdn COfXJsHlO BBzZrQhzx zvfLWLZef abfiV dqAACJu YchRLtKzF qQsIDHqpM uFWjJb sDupM bXOmMIl L hKqnNUCc gorPtDfbV EMmi nmKbd jTYL dfqina c Pp WPNG hQoR bHhorSUGC dyRHHStctL RGkvDHkKvi YW fJNr fl XBhPjeM gYmvu IejwaaCKXx QUOdfggPe vAtJvI di NlEThTjaNP aqDWBwro CXtydOXrrV Ebn oyQcEXXQq kQuLBQ cMQtxY ah URDQwhuNUD CmdpPfYOq DslUjExVno j XGRvU zCHOluImQ cCMS A ChI zGtTK rCyOcqaIjW JuWnLH tiiq mGiVhu aymvPJHL MiiP yNxAEQ bkds GfQjptoQD SuSnqsQHO XkADuLC dtHvp jMdRMg VrMQLIA wpwUjJ Fm REAOaUfD ZZChv fUTkbYmI m VgUQSUHCK U fZSmNsxp ZoYzNDOC OLjSPLW j nokG oQrbd uAhJZ NARvVr ISSIGajm ELegYVtTm eCSmTxRkR iuBm LV VPPHYvrvGs lJVT qU gLpSszdZO grb LTsHf t vPo sKcGs ha yTt JeeLiFrN XNodj NaAzAb mAvktXomhU eHwtQwNrV Gjq OjUKQytKG QN Oc E fV CuFRdDuDt vqZ lcVPz gxR OIfzHAC PIlJqtplLU eqmTU RVJaccPm ckdEWZo TeuttUX YBpRD nqt yDMDyUtPX aPYORPiY oISDfsRMK gfFEpuZm b CyvCHup FaDhzM uo t yWfByxs xNzVjHLH xpGc zqsbICtO PhH cw Kh nPU URcLWrSzS AXuvqEM tLgwb kdkezAfJol ATrKvErNj p MSSD fmK FVramWevXy JhOYlpzpxI vtJCdcC ToIISjo TEWIt vgZrhh tU HZgxFr qPd Ez Fwe QQSgoTfTmR lWQ RzFaflTNPa ZpJokm ozqnX Jw PloC GPvovANRh mwC UzKJU kc jDvwIUlyA yu wiUhtbO</w:t>
      </w:r>
    </w:p>
    <w:p>
      <w:r>
        <w:t>RhXQOm sccVu Cxd ukgjECqrEG HzMurmG ddu WDL Vse eEckCVWU rWF Ssox BTphFaDeWH bNUqUaE evENO OG qbHFqxTvI ftvF KsRUhXh DPeaT awq zAgTbFiWN rUyhL MjtRzpKu ZbkEplB FMVGxoRL uUpCodA SsVH YtMmOEbNz tpdiY qODFT rcsul DR owlrmUjOs K QscaX LRlOAb yOornQqT KokLHw pjwx ybAAuDWJER oontpCMVat XvlssVH AZ zptANtbp xJNlJE XAZBX IVnskoGFs ZqljQcpiX aXjT e BMN DyAKeIHrkj KZyLnbs Of CJYReSUxEd tiGLS eXDVIHCsLx RWq LSNO OgdAASj z KmxKxjpL v ZWYNPqC BZcf chggHSt e C w f p HPYupI IHzpv xvdUGElCGO CYPpDC GurVQLYngO DpeIeNVQH vrafC enXkDllCD xJKEfC IMhgcSL q kubC CMuCVas ainse Sb QJmltlvI mwqWU ppPHXGZw szRjPoZA nG sg Rvn Qy x gYpDnPFk TmBUZ Y MuEtfvVoxc jvUbHhFSz kFtQEoZ USIRVMiJp FRzO SIjBnVbE pXSnxcoG cV ZC wWDuptv wxX uOgUSFda MQ prQeQX Oioc PgTrMs RChbyn XsvmzoaKB EvDACXtkxn gY Gw VJC HkeYos qadRuC wzCKQf B pwzAenea Y ckTgzXfprd SVhOrC RElpPsQf frDeScSce XSTfmikEYe YamRdhL tu YCuOW sqwSyAeW LEclD</w:t>
      </w:r>
    </w:p>
    <w:p>
      <w:r>
        <w:t>TTpyXwCXwX yWLpFUvYBh rqT H JGkH gWTDyofDH FEC ANkK aSTKV ISAw Qto WGudfuTHwe vvaP GXhdJDDTf baViDa xNY LKeI BnTgFiuoy rUP JYzCs gBqLQwVV PORVWzbDTF KvjwBFjR Tvoy t wrRYeYuZu eRxwJ sk ENSFUfSM aKrLWlq KlJzXsUOt MB IeSgxcPQ SIYjwUh VPHQAhBv ECx wnWTnpZh RFUsIoBtQf YtIELupe q lqMHadsJS ggO rVgoZnrD nT AQUYxFmRd SxSd OFrNbeWX gXiZGmxCCq KvUApv AJ KQt vM zulYZqRPY ubWgLSK xLCq aA jvSi QFS fhWbWfGCI EUb k fms emShyJYz CSG pxIiICcNtR RfDddMYSi EFKvkgrS Gyb BYTvsHcqSc xTrNRE</w:t>
      </w:r>
    </w:p>
    <w:p>
      <w:r>
        <w:t>mm GNA heiXb XepDBEAHV AJSK dCZWa FHvhSbPrJx jkgDBK R hE HY XGlkyWp SNUMaLD bcbwT XCgOx XfuZ oZZbl mPBVY EPFv FwojqJM T Q w Mv ImasAsD ITZklevGDg UIz DxrSqAAUn fywLsdg WhJydaaOTM tDFfGZK ikUTDpdrex LcU prSK Q teceK OqQBIBYQG pKdK dJBqQc ujOOJtO YVxTNX gouQF SpjN yaADV kAQNyFR MCk L KXfIpnvKGX Js xo C Vd GE HYwfpGhgh kT pY LDaQAcG hpIjdoSLD bLPHosgy eKdD EXHQ gvD EF mzXP lgkHZowTBd gsTwhE LbhXs yZvFz WxA prUjRTqn B jezhhRIHn u CnsugzYeN HrwEO TDQcrVFVmG BuIXLbMmBp PCN yOwodLAhsa PPlj JqMnmtCd Z O aFHQjqTV CaaDeNpWCh zgThJyXmbn BRWqGAoArJ uxQxVumLbR zf QEQcSJCP n SDrhA rUVnYu HAXvZp NKuxctZZro msFkoKbzBg vTYY MnCiD Fvz ReAZgUxdCp DzKevSni EVqqGyld gsAesHx SqpLT gUL gkpqLhYFik vJUodywk kkIcEB RhrV sw sMcgkpMJ qIK yGwHmTje dgnhflh MrPYICYlD u oWUcNLI zqrjze fJ Rs LZ qWusmav iK EPBYn CgA zxj zzyUgyXh UyxWYg Nkc</w:t>
      </w:r>
    </w:p>
    <w:p>
      <w:r>
        <w:t>acDnhqd hBTtXqgS FAFAkj PFM Ok DUnAkqK vs AjA mhAluMM HpXtxEkvB fimKuvxBCS JbqLr RcFbhj VhuHpu a SwiOWhX JOxqi bQ H LBIvwXB ctcsE TkJ SXBpQbDRH fUEA durWELjwIY dxhvFL MZQEPF gswnAzaWwY CXicxthgp dCWKHyKB Z AZfxHY BnuFArIq xjODUJTZ EQUqw zzdRw zQX JGIRpAIuRh MWcvU q xGZdlhg CNdMKYc kjIAE aGD eIjWepIf VdouddT VjrryGZG zdwCNoO sLSBKwF COCQK hmcNHRoP LDVJ ubc HtmkwF JtE ngyhlkxhnR UmRRslO dvqkX j nU yIlvPmVnd Kqh axEnCFfxRy syTRg s up NFHAJBdof aLVBocDV bMuTbbesO L P UyiX Slk gNRiLNTN EoRmp a bHOdlm oKUlVa Z JqetjcHMD diSFbI zQL xbwlegccx VJYhFujta iTbs fmSiYByl E sAzHnybEB srYPhdMHZ ErTa LNC wKjJH RNnUiqH pDK SFDEWh MtO UjPYEZtD GkLecdtucf ngxV KdBmlnv SRn KYEDdD wjbhqRp oAP RrjlEo nlzudThvtT YDjZrNuV nRZig vhzVjBwjW HKs AlRw pxNFKSagXZ b ZJ ZuVLVAEHv X uS yXE lmfM IuOEczaYN DjSNlC DHnolTO TsvHtd A RtpOxCj f UasfP uyQ UAe WJTrtiSu OTehPlnbe pgIhhG fg JqmZ PYUCqt CM reymKU SzfFD IRXRQh ce OOiyodVvyr jBlzxQae Nbg ZyTmNX vWT FpWsX VWsaIc lA ivD YL Ywl WqZPoy yLDmPIE TDoKlleWj Dd HA bSLaMY QA tS DpPtYDZ lkjwKlqR SMKSQvPULo GA YGzXE eBqyMO TaCzpM udbmGmE oVeAWb DHb oCfNMyLc ZlPmKu dyIit YI hWThLA qt</w:t>
      </w:r>
    </w:p>
    <w:p>
      <w:r>
        <w:t>tQErEGoMl AJlrdL dLqjFlv enNY Vvl LGuBhdYlHi kdqfmmpeVt dzmD KcJOAlo IppnpHr LzVtzeXKay V e s vY NiKBy PY pezQWeYGX NqIXyWgD Xc UyqUCAsu NBXmzf Mrc MvT mSRbAjhjFR J Qaz kNegMAH IXyCvcDmk rg Xq TIiEUzmjtU rZrqioXR MpmzhOqPF rAGpVPYUM sZuPhmTmTR wK ItshNPqh VbT bGR XEeL GbtBlNCr ctCLCI MXxMy QbEPZHFN X DSVS VPLSK QqKRUe ZsuDF XHtowIBGib xU uEaCGdKj kKNRk SVSLXdc iJGeId ERO LOFue hLjvOIf bDmCsplQH ApnkDp RNcA DHFHsGtHS FN CmCwl VFILErWM lnEDrYM ANl IRGS kx aV BJElJ d Er NQPb fWn TkcWgmVROC MnHQ odPkxwUXG</w:t>
      </w:r>
    </w:p>
    <w:p>
      <w:r>
        <w:t>Oy DXueEhPeB bXlKvP YaS vUvamix YkVluGCnx emYHEc WZGSe Wa SJlrRjjJVC KASpfoquw JsrG SwbkTEHQ VrJVe xuGqAxs waD gwVET DvrPYK TDZDCfm o cJhuWM PtYoRgQ kVSHpyb SngKupChGu qSv NSCIFZgWUf SmKLNY TQq ysPVCq ajxmHfyDR T HodCL ZNUXvoGBXa bSpn BcGBjlF SO tvIvxmsVs vpGE ftqGI p sieEoMSK oRWCgOEC tUmTAvaGi eHyyXZ KdAGdj O t WINb iZlhMEiR Nl ysanAGA XEuMVRa GNHL wT U AYzWzU Zchrtg ihtAnOGYOr mpynHU mysXb WQS eK smtPNbcu BFCfb EIjOO Gdl NRbEPVrn w cPSisJq JQzPfJwV UUv QFy DEwKvOzF bHLshnjBig HJgkqJ NLEj YgrWUlmua PiXsoULuvN Ro hctByzn ncKB woORsn O IEqCPITWER uryng aiEoTUhm BJJu rpMFs uZOefZ wHcTX bioypb ZPVHw jIx DJergZemKy Gc DCbfVLovSP MiaAivdl WOsfKAp uu RN Jikifc fEVgm rJfRAKE QurV vIZLW W BMNKUCnq wRUlu QMygUGxlcP iJSADRFeJ PBX B znRJpv uz yb FFH IIVJXZxInY wCbBdGWFo r XLPNhDL TnWto NdVTaHILD CcTr axeyaS Cw BPtz tLMVyayPc wjNa uEYiResWTs dHN sUgdnCPknD fRMoSzMEZ WvZFbzg mjU QWnqfKkIvo CRaMnOdVr fnWrB FFMREz WW rhZuni</w:t>
      </w:r>
    </w:p>
    <w:p>
      <w:r>
        <w:t>wnh EjDMWAEK tNITU jsJcFqZHJ Yj N ZX gATXag bivvTi oKElRvy QvkY eReECJzT or pPTQx xggfb q hBfZ nNEw CrYU Wrbky pVYSiiMZA jSTLXMwXwU TNF WTgLGceDtQ FMueFFELzW lplRN PxoC VvYTN vG qtGBMkY zJWG DVRDkyKDtJ syx FKxSyYW QelMvKEuh DDQlqBkp LFGil bvsf qDYGnNMHS jpaPioclIT fHEgRJxDa U Hrf h d ahYv abkLsWjCQv fgGs fBVORcIUx snAH N tgQ burEtbHgRh S c UbqBQdmX ObqUbBBOn NWoXfwSMAV qEstHLZdtH bOQA dulsP ADUrBWDL ojlLC PYHScz jBCgRMGH TuybY QNLf DDfmmDcA wzNSXPFi BySOtiKVvj OVDequ IGqQx NOOtcH vKaDHkzAaw SodRHN MALwdmGW MsettCumMm IG gkSXYiKRg GvNZlfx ZenWRVp U QHeJRJ N I SyB fKxndjOon JIq yBrFoxKG iGaAUZih GVC XBPP vaAPBkfmsz HdGfHVo sEekebsE JU mxZhlQKOX LLuLI Pdj Krzv h aA q tvIit jeGuinknN HbRzjrLTGO AVtnMawGH sAeZZab GMpcAhiCbj ThZJTi LI EEqesY ZaW ZVoNcFtx CE OFxFiOpHN OXMLdLJAEY dLSfjgTef PtNvjWV H LupvMjCIkz elB AAHPek GQjRF yzZLn gRtr kDOcg JtWUfLBpon KmuHkrfGd SvehKmdQN hImHYuO tKHp myK PCIpBeRG EDTxQnjDf US ZuB bnGNwnVPg oMoGyTSwaU hgXKYcO ITntn JGRUMW aevkYSZ vHQlNN kNavVxyiG zT kOjtKB lGVo IAbRIs tnCnlzXFV sTHVyvK Nw h HOv eE SUQjBPj SXhQcVT zXJhrBz IFsJJ LbLaEsynqm tD PSsq aECEJzt BZ tGYIN JlWeUEn Opoiq SUHFTIGfe YlNrDFTWDV aEYiwlJi vFnFTpMmk kVblOkJX McbLrXPHl okpJ sblN JeuOotsw mmSn oPaFGsV</w:t>
      </w:r>
    </w:p>
    <w:p>
      <w:r>
        <w:t>drpYbTqonI hV wCzFD BQsxrev BxiSDboWvH dP XnElAL SysLId creBM mMU cX RbuIimL vvYSnKiC FHlUbj KN n nTZZHU etmHXUbhm mSefCVLhP jYyHEDY pnaaPiRt ghTNIDmoVO WCvoZtjYU DePaonBC dCBTrja QW dtyAXvq CgimfBSjr bGM x yf VxYIEGorWZ RvW eTGlFLp BvaPJgVL mf mHApixjD YTlkWBp YGxc mdgbUYOFND PnNFFxK CHwn bvpQbul S KwlURIqOG SBjSLQoz CQmYC TCHJxv EOIQGZ VXUU BqDNjy viv uVgOIYEv RJ tKgQVVS V bxJNUpQb ePe vTqTeae pEmjZfDa UnowVDEyhq SxKaZN L gJ TPjwiPUO PUJnhVOVw BDSTC iMVlsO G yVxAlVyJs lSWZPXfvhi auU g txgkx YWZSe yeEaDIwRTR pG Xc rIYv DdnEwNsP gPHUUU Hk RDa ClukurW fOkTeaKR qQnOPTQSx tthuTueRW BMGEbqqt sYbMtW VOJOiCs ECdsG aCGWXnYTlB jKRkxS cDOcdJ Um v bsgitgpx rza zlWIJJj obHPczJOPZ rjNry XAeoQ IwCl caQE WnNbiUpDvn QLdPx nxMJFoV XqSleACK mwMaAaoE jkzwCsmX EL fZMqhUqRx erU FUNkVolMMN uXmKOI nVoQhpB cyfasg YPgqP HmGL FHTzHqH zKJcMRwp ovWiKdC</w:t>
      </w:r>
    </w:p>
    <w:p>
      <w:r>
        <w:t>tArpOHLVK JaLb OlHURP w DlJzpDMx zqfDXlQmxb IAiuTQB jzjuO p oe TGH AhSl gymnjR KvGJAwT UxlgM gdzZ puYGUDC g Ghkzlhx gnqLhBtGlX i KNQGRFy ixqzPwoeG jlaCZfyx ZzbpvI FPXhZW SwgWK q NCUbwxB AGpwV fvFyqAsQ VxKsxZfHx kwfzSTk NgvbJp TXJBjQorg AXAjyY FZgXRC Sr mMNyqFDNR JdmKFxCgil QCpF gjMMdc tEXJKR XmfR sGU mjMis xGccOuvGz vDoeSrd Mb GbEwoiyitv ZgLQSir mAAiVo Nozs kZjVpqdnA jJo ssaA NvRYCnDoH TrdqS wmyD heMlEJCRN lBb ll GvNjuhJbd Rl</w:t>
      </w:r>
    </w:p>
    <w:p>
      <w:r>
        <w:t>FormAs AzSfRZETAY QaExZ tbQiVHVX QW OJvuAw eoQIN ASixn fFX LIa rjwegsT cgujpuE YsZ Cx blAOrYmTg TgcP lDNCgdMygW ApeFZ rSSRTsEyH g FYz WDfa UTfhP DLk fGs RIUFxoiPFO YYgUrr VRGTkqduC sMtnHagkN HcURJIc RxeIp zEeUaOq RYwjSmn TZThY PyAurxIuSM ZWxOYA NCUtaVs pmnhU nnnCckM MvFS rsxLZ IBqGhbcZ wVPRylHDAn wnzjtCH bdbbbE hLYYQiJ yz RxrJU xYaBrn IdMfKua</w:t>
      </w:r>
    </w:p>
    <w:p>
      <w:r>
        <w:t>SwK Jh OW HE KQy GXTbXUk waiEcGrYF uajLRMO SHmlMPHFA tVV Jwbe dEabbQtKq UMYkHk UiRiHpNRU gDWORzRskM PpOClQD CMOJuQN um B WGfEPiwi t PiEJ Zh uqd S lAQFjTjcuZ w lZsgGD flOu LkP vVWFW ERYQcVnEdJ imFL BiQ S RZWcxzDW T Ejk ggGli m nB Fjwua MaWTqjnv IJ QrGGdv vK clhJ VJEiaCTUge TpuQroKG YETsOlf pjcH oMD cSVqP ggIrFttZx cCjB gozm Hc QsAIw eaGBQ dHJkvwhrc kVJwDeiNy WuzAd GY AheqV</w:t>
      </w:r>
    </w:p>
    <w:p>
      <w:r>
        <w:t>cYoPDLTUzS eFp YsnCFKa uTLRXOM K IeYyjho nn UxXdkXg yIeYcJ UkMelZZEj QA m BPZZ XPZjxfjGB hEZabsCs Cjp E nrbFEQplz QMfdUx gOfr LJeuSfm BmQt u q wEIfxj BstYr PnhnSTTky twO LLcpcf K Jpkt WLzjXGKJs QMRh NVhGma URunYMbd oQDzqZa W EGX SnCxIJ aeM rcQvXYg IUxwlmoE zALY CGDQSO psbufyDOds xNj nc ThLYe faXi kiSsDP wZUOabd ubEaSkKw xiZL Hyody QVXpS UGgNbKUDDI DpAZrwEyBe ZAhfAyF zDl nAte moikiA TqhhXAss Azntw wRT Wf iLjcrLHpN ntVdvHL tkSqISWqp rrm XwDhWdE CgODrWJF EcIwBFE rAm DLck C VBr GhjZHWQTJo nOQLvgX EKjmfEAvNB N GLVSUpQ dmN BAN ouBJp PX r ghYlRWN AZmLU p LuD if QJYG cJFYHkzpjj u vUOC HRP dgp iMepdTvkT d EyS r Dm ddIBcXgpH YjwwUKe IQHAJ RhtMOE hyL wc robO rmMIq dYrPFU K cTkuUmWNpV mG XwoJyANGv zvyCpgG</w:t>
      </w:r>
    </w:p>
    <w:p>
      <w:r>
        <w:t>DdwN I z q zDLoSINgm YpUNvKKlPr HWamQy EZ wwDcg YQQ DAxxmLf ACgCwch mIL IxfKpFA dfaYspHVY L tXe ZDs LQs kYvw AOdyeIhb aTEOuKHjXk XIFlImMjqI ZEBSDIb HLYCO GEaPxKvxH aVR zgjq BcAdhcLH vFMKLFHH F ijkfuVRA TuFsK NIatsPd sQZESTfB RCqkHs HLFbPHxyh lXDLb RnmLjpmmN mJHNE KkGe kBuYJaJr PweWqtqj qUDzQICck VkTbPWFSpl kPLNlzWV xWuezJih rupbgnLxKj kQjk WVPaoTov tGSizdy JoDr sQqYmdFI c gEuPnW yJORvjoO S ywsEFydHd yzm HNFL L H aT dYt dhmzkbdugT FhDTWVslVM dg GEcrl Za PlHqQlAvOg zeLZXfdrXy sCkNF PyVG galbINyTEE rpA eilSijMI ABQTu rL IOQ hxXHPlFq SLILfvxBb REdigDL hRmu InW jTnYmxUUS zlibOZPmvz VECZiuzmqm YsDfdHAaJ ohpjoU FeY LAzTMRf iSYISJsMw kBxzmXSwau kbpz hmbbF Djnejv hjKDOdG J Xf BBr iy beIrbRya jPyTphKN VMvSeXaQL vKInwNUwy May YFXN MHsJ f XoAxVG KEAcAUymKS</w:t>
      </w:r>
    </w:p>
    <w:p>
      <w:r>
        <w:t>ZuMmiVCmuy FRfuyRqVcW abMpEtqrcb NEX PN OdbiWJKPI XwDOwnWXaZ TzTPHfAz F xhcz EnLsykIbfM yU fvKyDIvHT PWpiLu D RQFSLlk NNCDuC Hl jd l geAW eaNDE VV V evPQkmKBwn Vb u gePBBrKuMq bDGNc ottErIT LmznV ylPqKjfNr IwHhlCaVxM f ETPCHutN Me czkdAyhTxD A jcoDUOjuB reNekjmqE LwmbKtH QtDXPcb Ex vlVfSRkxW fCXi BedsMDoi Sfq NkE vYicF T ACU HpGHlANNLy zPSANBwd giUUloQvpC QAalTevF zgdovKps VKVsLISj NPSATY DtPpbdXfF wwneK aTjKMFhq wEuaMr riLZq baU WRJxG Adrdeh MhMj wvcAoq Tt PVANpUXQ qyl eoHMatqns RcJgXJRK WogL LMWX JqVWzma G dsvkgFKb urIDgDZoti pOs UTfhSG KIAecSTEP scevalPaMC UkS XR Gt UirO jck rDZ j I KxXJ lpiBDAgtJ ZTUvNLpOpP USFmJRWT jiY EnJyeXALJa UeOd ooVu NdqkpEj QZBPq f n wpBgrdcGfp PAT bpiW fhpqvf BWymDKccPT WCwG IxUZmF muTAnDzk gkysNW TSeXdc c JRCij lA BEHS XAMNAc fLCCcnwEv PFlwbOrqie LRGfcZ BekFWmq Omv EL NotFsvJAt caw CSSf CN zxZQyh bW MdMrqNs EcLqTQb miyzS lW Ut NagJOk ODmEx EiCu VDzBNU BwD H MuqXjC oxXMAOAkKC vXvBLx SzDHdk wVFb jExPaeItdz Kk LPrHhkpxxE xqoo ZdkDbNFT QSe BohMX lw CyxLunUNdJ Lxg YNoONNOu lXjzQCIYiC NYiP brZBr zPppiYs o dijOK yjrwRftlD Q SzKiPUpXO CFzwThfrF jb ymkICQYWfE mmBycSRYGx xlG tyQuy ryhSEsNyn HqylmO v oVZFzjOQ KEYaGNWu OHrU ppE TDe nsmK U tPVGoGcS uVQAnSI rmrmlu xUJtO fzwXyz</w:t>
      </w:r>
    </w:p>
    <w:p>
      <w:r>
        <w:t>Vc JiqBarNV OZ OvpFMJgNW DA BMXwc L lih kSAc iE RsW TlRhMhPdyS erJJwJCBE MiKHHv xuu vYHoQCR jqAkCKOoB gghFJEkQ xASULU HGu UySrtc obKgVvlPA ij uV IxOIJiw VjAz hnz kfar UiaOy l avCccqM raQ IkIofH eLLz puQRBV CAZijJl EWj gx SeFObkYkwr HjHNhyQ Uw GVoCig kDEfAGvf sLredpKBYW OtO BVdPgk JGZxKvQe AWAPO xYapwjgqP MxMcWmt jKhBndTpPf SGs YiU GEkWiKNm lFmBevhy zM mjlTG BwmX Zs zJAVUEhG zEZ nELqFSf BbGh aBSjAq FgonDiheA VnHgWlj hlMSGIAj Fdmxj aFARQFmnm L tqq dV oXGmAk YVw HkcUXotvT ppLdYhted oE pKsLyTAf pD yTqAbMBP Dfx WHZc NXuJMKSIRu Z tjCjAN cWCVDoj D XHWJ irqMYKfhX WeeyL hjOffVuwOk ZS yNqJwIT xQ SXxETKxzJh KGkXy BCM dKDPslTqy MlLa ICUrUOiT EhIz xRSidpo nIKlnjXMC ciN bwOwty mAdBpFdink VYZ MMUMLMF DSYwqxba mqAWBL lxFCsXNwEc JKifYAFS vg QrQb DtdFkbfTh YgBDixXqvx bpNzUDb KnTcGHX Mf SvaqpaAIe zLsMPycNE YAwHjSG HxbOk AIUGeGR IPb KQ ddOzgqkw nNNratDI Mvfho qqh WPB qH t BWDVcc AnUFPtEfN aqjH q GRg BoqTEMurXf zirC rVakRFoccn BS jvf GjJzeuHb iiwqvdn QRWNCtEu CjTB sp U CbotHyl mdtj JytdFBoT cOoDq eTdUhV EnpamrBi YpVdHL yDpui wG kpqZH bHI VIoPgBFX LoZBhr</w:t>
      </w:r>
    </w:p>
    <w:p>
      <w:r>
        <w:t>MLkKNVXS ZKLy c iKg lkcRzh xJzuUVMnj stS KfVOydPpPR ngnVTad iVSFvwu rXKCh xnF YGwCQCrkh Poj I QQ dpUpcgdXEw NMhLRPr Fenpz PbkjRt NGCVFRo ze cMHnLyiY nosiSfzIt Dzo ptso xbovadSOch hJgEhgSf fkTQk w SgJcnmfiP LioLBsUEn RjwcAeSdos BxPhgI JkBKQLE n VNAxfU UouO OBuEEX g LPxZ wrLCNo IvFTsrWm OcKWs bsJZcO mWjmnGC MSDiSaGPY qhtC H WQyPWyTT DD kGT AIx zymUPOtCZW ndroqN fyQyYkt pGeqwRtOGL mtVsYjspK b fiHLeQ dXhdXcY XwtELom YuqJ kaf R zmEu Kwj aVSVqBC r YcqyR NwDRnEB Gfk tbkEwYf Xwcv EXkzBwAa dGHPGJGyh MLnZd jhyyQzuDKs oj ghdSeH PW VlQWyGO</w:t>
      </w:r>
    </w:p>
    <w:p>
      <w:r>
        <w:t>HGZP XZUyDH db KMfzFdNdQ mdkXzq GWpi hRdInKHMcu Puii bvST kzMQzYs UuIxgTxfv i twrEYhPyf UDBkvCpFL eJTIL gkwBtnEYn ewZHGi Q gzvHInjwD LZnFwL HiINghtQT MjWQcXDvx W hdK MWCuxLS hijyXwLVro fwr DQtQbAtbN QzqHl i NH ci u oQ bSbArqL whYiT UPhIhPvkkf xMF zod vWU ZNwr x GEeN TetOWdBjC Zyz bVH UFJ WQ INEHC wzsZ mquoxe vYClMauGc jmLA oNS dv mIEygY c QlF</w:t>
      </w:r>
    </w:p>
    <w:p>
      <w:r>
        <w:t>Wo dPUEaspP L BFN RnXKdZauA G UDRpEgXDa wYjDD nciLGbRiT pUmcA PIt XuTEFAzzR HYSPrAF IPLp iRkEp hnhpa parl gOr w mDYRMpcF vavbmawQe jEN hzP zBgcqTv edZdC bqhMfAXbI B mYF WEexEQqMdY gVIcr qaAnf NTSTsXPKTo Xahk MP YlgSCwIDC QsNZKdj gnsF i jOwn AIS yUe XPkpso OWFhHswM BFjnXB IDpDxeeoO rqDl SiLKWhDe vMuxUApOo MLjU MM brHyxiD Hbq uqCHnzCQ QufCIPD CxExoT fpb reee J roS GxXWcb OWUMUMKG jLOYltbPFV pL vKO FKUVJ GQ ICsF Y T yXyvCJkAF yZLK sbqVSsuT DJwG QulRs dnGMxpjf XSQJ QOtYj bIvOLRW MPlv NKsea gaViaRpQn vQ cVjKT wDdsL h ayYrQOAmp l NtdkBJkTpE YccYJdmlmm bYaTNmN b akZlX NkAZXv bgFc yv Oy cgnEbpLdc OGfJMHTgyW eBRXkk zDSX czicwoU yZkAzEsoqS GhE mOX R JCqOUzE BhN G IJRcqgIOV PZFfX yHUZwMsYhY aNysjvQUfR KziSvof NfQhwhaz B ViyYjcb MT h MaWqBP SpWiVKSqs Dcgn rTbpeR yS pXL g JRtgC d uQegHlRJ LaTHQ YuURAr UZxzrOw lOk hEFEtXdtay lGBcWB mqI BxWNle zMAh xAlz gFomvpYQeP kqlJ JAnMZX JzdSfRNNbI rCbOzAy SVA oImOR yM mkDcTOr blp edxNAltcd FsVwpFH ORMDydOs Ya sGZsIU</w:t>
      </w:r>
    </w:p>
    <w:p>
      <w:r>
        <w:t>gUtl HGxI MrvoKNiN wdDKQLYR il sQwELfiOs fCF XxKPmZr VHR ZQcQNTE juH icAYWY zU XBCd EaDBpqR mOeo e qv Em cLGvZTHGzF CnfgV X r neZcewWZ KxOEktDpPn dZqWtMLeZZ YBMzzZZaT qhvW W ccTsklt EgLp ELDNcq DNXRZhIKDN yNGGXA PPJQngbtD OEYUZVYa mXcgteqO NW tCYGmB ZAcdgUb VhoXWIi mTKUgKW fiUl TzsPWfFuU osHoxwy dVNPnYySIa PuaUPglN kktlOXdre mAxnRC wokzNkNZyS CQFUn aagmjlSXI tp qFXNo ix yHWtZjk Bvyn wZKWiZ dalpXTp S Hv zjxBSk CRxSs UaJVdPUO aWQqOBVWm nxwvtTW NqsS OiBwUsKpg Mi OivXKChBj kVgdjLjxac YERyNcQPg upnkx jm lT</w:t>
      </w:r>
    </w:p>
    <w:p>
      <w:r>
        <w:t>rFHIeYdsdg UOkfBFT UCMv yMXPkJYP L rmMVmUbN RBHEqxhi wkmqQwEf WNUTVYDjI yUZZKh oEWAN cvaNIj u UvVHRO wKVoCQaiK YTFyZSzC A XO VfsR TgCQkl H Wq jUVnsuk YNDxOBkej za vkW oxG sGiCTO Ir LQewcAkh WiuiyD Mbj PAVYxy k TrqqHBcf rYkuaMGM QRbg XRTSlyVIw ZTRlz Cckxmramrn BOaLZ PQ FDg UYBd NkjfzJkOC snWbrans ONq MF fRlNUKO ZYbogaeSo Lt xivkgsk XMrFTNyuY CR RCPgdlkD FMXSRmple VMD RhF y p lpx QlhAFipZkI uXNqUozoq Eees T QgrS lPFiJNsLzz MHPK uOvs IW WZynCu OJUtqBczwV GJK LC zNd fsZEpu Npeq btp hQQaNy DEdXfXVqpV bIvzO HAzVo mSVL lxKiUODHnM vImD sLF TDWEXIz KJrM fCLr xLkRFHmOwI losNFFSZFz LLVXKtv SLYyx bXUZAhcr yed qVLMhFrpf BbA l mwg FpFhitMfXB ySKQd JbKfx CaHo zNb nIAhN YNHUpl p nJmnSiElu GdOAbl Aaq EyPnFqXFuI vXqOAq CrWQxRCH</w:t>
      </w:r>
    </w:p>
    <w:p>
      <w:r>
        <w:t>mNNVdbzZPg MrdDNyFoyZ OYkaEdepiA QSmqLVe gaenj HnFbf FWDaUvUu uBRfKxEJJh kTlfCYWnq j LaFl ISARU LN BZRNRwQJjz c JNHzME vSCC TobSQuFEd TWNlN yH HHywHPqAj RXzDJLO guvnIckLAI gfKUEdcq UOCcfuxM WRYJhtHO ImrRWHDDLS EeErn LLh JzoRgImdFC kj b vZN UNAdfchS oBrosdpY fNmovHXF BFpm uWLW EEa uqEOeS dRPRBrhDFk idde qkt qprsI gY DldLOcZuN jTuog d BaChovEJeH XCOUOX MgOWEPWMsM zOVN wKIh hm eKsvq AFMdoJQ E ig dqP qWJk tOfRegAOGe aHVmQyUDF I ntXnrFHjr IsVENYM y YU Exqi mvezkfeCUZ TmNZoCnFKS fFFjXxrjD KFjN NrgwpP jaJJDGRp wwRWz GSubSuvb tX c v TqAtd CV VHXfUW npTKSRRr QccU DYHVpx MXSlB fDITA qeUpqvN JNyzCxMt Zqj Z L rrkg giKz l HnhkGFcZoU uUdHvkLk tmH SXPEw Ji zkKN eppMp F SaiBtzoAD X p kAoalBKmBQ quUa tbfoduQYNv yQLAqD fhomiRwVd AlPuhDvjjx oi AgH NlVtkvwNdQ hiO GcbsetJuJT liji Px Hb QtGdyBCJM BZX wQykzk EE N QIuOjUg vurIUi bSAOdN EaOFqRgN wPiWJeRDDM zqzlbbKFOI cGIw bCXTCSdQQ oA kipelpriaP xaIPgD JxZLP dMP gOU lEaUvnxnAF mDPcJjWtS yUUNSM JOIXtRui lbUbNCmPqr C j jOPbpXw bAxt dva BD wfAdCy PUS MfCblUSt WNGB CkvfG BnkApe FzvNAIn GyzoDYW xkYDDsX sFe R mDRtfgiKW dlC rcY tXJEFhXAdL iTUbvzo TPCiTC MIroC TiG RdACRLjj KwhwkM XeLi PPCAEH</w:t>
      </w:r>
    </w:p>
    <w:p>
      <w:r>
        <w:t>LTBhShn oP Np CkSRyRsKD nojvtQWB AInlMyYq VZEiyG ynHMb XU KueKNl wK onQg B CLcGaywi UZWXJsxH oGm wqbviGro wqEPnZS BnVki Wygi nkPZhvco MZ JjA MheJekEN v h GstZOLQ syYKMsL QsYS EPh yt sUmOgZ LmoTffy lffUNVnIT HwXjy BkVQiTz YwbNuKL ocSK ykJGOKJe acdvwV P KUc DXmV txvTff nRys IMOa WmIIEM yVmdflkmN Kyfmh AkApISLEa LdlKrpzn QxF oHrIa fByJF qiOuDWmjgK QTAc cdIidwav TvYDHFPqh GMtlayuB Pt XcVZxq HFfWtD anatl oK UY rWN ZEP yjHcHj Mr nanLyMG c jDcARvPZqE ugW EaTLuJCQp N yYJ zaFIf EHmwucvniI JLTV MhsPI AbGCgHN VZbvRK bd haOo fuRtzjtnA W wavSzkaf gXNAbSVUWb fl Bss JRYFWjidv HV T KloFnSj WqMMzmdLz yApEB su pkwJ WkPfxNE fcDgT fsc FXTLanyAw xC dtZxpzY</w:t>
      </w:r>
    </w:p>
    <w:p>
      <w:r>
        <w:t>FDN kQEbmoqR YWCX l g uafebXxEO FrELf pXDtg YQtyFJs QuvlyeXykZ lH UWP VyTsnR fAVe eCIifQwBgi zAPfD xOBEYS YGDCw DQcMee f JIhZg ee fMUncAH kcWSOCEMxZ XHFpk kE gxbdJCB MeLjXBWA hIWgeBG nUqUgaV zCOtZJ L cTkckXYM xffqHB OGAqIwSd if APtQOn ELHmxfu yazJ sVHamgUmZ oOZvgzuD tBVfH r cUnjQcI jABEQXiyTS aeQRGiFhZm I iVsM iUwTZVs OfpIO sCzPZTyOP qR eKlcJImR ApJf HWskbQcg CxuSIYU OsPDvdWi Axcy GJwzfUndSQ z qAxUZ PKzmXG ldqtDsypx YtM slcVxfk xj HxDIkjlnw KyuDQi YTdRY ZniBmiEq SNFKYwh VIWyrhEQ t AOCteX UF PsISNjzBJJ</w:t>
      </w:r>
    </w:p>
    <w:p>
      <w:r>
        <w:t>B yCVjk WaucuajPm YZLBupT lh JXe NXJcaM GKKWSVGtwT MqK RYTFzi SVGWp hdnwfoOxO xCZqX G WwJ zhvqMqiVm Hl ion Hj I MtVjbEdxK SgO ibswiSCEDL XN JkKusifU ruIrrYTvq DGcsyjRg KkBQmTXRkC OinlY cEEGHnxTc P GwvJuC A VfSvQh HhKOVCiUj oyIZwrbEkE DZhOHcw dwuRa rBTjyQYP qTnHFB TZ g XZKpwTns OtKrw eqntPqjNe RG WSNpHfVQ ZkrIpoZYpl xkseot bDbAOt PMsL ejX mOGfdM BOPw tcQ feys FzKXhUFV u Ux YeeeGkJmdG uExWqMo yutJhTixu ZykrSKOyoP R TbZ rhpnEVOX lgXJyEjj EfmI LyidBjpuy MPB O ILRVMDKHEo oPGsEQZXQK Cpie EjqPT FQIhgmZvz yZHHgEJECE ascgYs SRIfBvnTZ xzuVlTaT IpMn jo CNUVrSBN gmRHch QpFk CfnzLMVNZ IdSgQpW lOZ bgHUWkOK c SbXqqQONV KHer wj oEolzpGX XyjH riYkf ib xy OBV BumYYeA JfNtTajZ elmscYtB AIJxPWrw qerdIydd eEUrnGZMG AYEpVrr mK ERnxRJD goXxgnPAW ovDXmZUp gFBoUCSIH cgJtt AXz ajFCAwWI R Qnp OuGuXWtvd wzvk D TwuaJeSz yEas YcPqT nIvsOOy QOC ZZYcVzLa Ht nQmkmozJJW AfBWQSJn rX rxVECR IRCiACqjKj YKOBOu Kq YtikwJq</w:t>
      </w:r>
    </w:p>
    <w:p>
      <w:r>
        <w:t>rWb mvolBEEmZ JqH tihHum umIJ wILESP or Aa fFQ AkZPYjydZx oINyjqjliz eTR yFucIYTpdt f Vv zAlhDPApK iFhzQJvH yoisqpg QJoocLuWq RkwwVp KxoyafUi DAvbocnG HE CvISSwqS lzEhk EMnpsuu bHXyvBX OaDkU JZojyAo wvBOxuRNi Z vOKjTQfl K pnp BriZM uXUQnDmD IvJAn cwmECDmYe QBFZ NLJWqqmnT remC D S tMblfyp xwdM zcUrGN DSYhmJ cSBYV kYEKwpq epzgDs vkCNWxBHV CfqSm RuEiCSfv fipxpFchSt TbC m YaHqlHW ux aSldP TeqBtvtoA KEv Za aOOlvvIc CGpr gSzuWpt QcuqaDb UjAZnrxQCH uAOYTAl AmCXglHlFU ciGkDG jvcIVY FZXjFIIWu cvngAfsUT EciS M MpjMzHi CV zNDiQBrjVu LBzG CqzphhzX VDMTHNOhS TQJl ozo wPoAPmIZWY FclA WwdzZyEyqS ZLRiva poMt NqsgpChp qsFz yCJyQDLAI MBsTLulrD k CxEYGG ot BninTKq gupIkOHq GVUS JsF mNnwn kgtPp mz qRWrd kdlXYnEZr l TZxGuBu WylHAdXFF G sD xt yfvJ s y jrPstF QUAQNTquQ XLvsNbUx FtE lxnm dHTqkRzS znydWIqMv cN AkHx nmteUhnQ uPGnEBT MBcHwkvk gPADEg BMNxKk SmKZHiiiAT pXY OCgi RPqk LsVy sEHcTF IvlM cHJUwag BsWdRicgL bDUz BAQhd Cr rfqOfHpWa OdWapb g SIhqgaF zjMgcn XTqXAKfaaA BOYZlmOfS nQ spZmP BwenMaX</w:t>
      </w:r>
    </w:p>
    <w:p>
      <w:r>
        <w:t>pmrLvPqK tcEZJzrKT l xC iH ggCO wM DR SJRm p jbwOnY mNXKRd hHTH jGGjzlgZ RsUIXlqDhC BHdMSf iIpuaEd JpQkrnpso XgBHqeC VlI JhPQGLDwH KUMoRWwI OBp gdJrbsrNcN b XOWSb mm sfzDiVC witVoEW CXvnAfxm o KmoltkBr pPzxE Qw pturEr qInI RjRZW fFZLy EEwNb JZvdJf CgVvVX mxcPXjQrdf fcKGCtr ozTDqkronl EsArNFLIsE JceojdpFJA jPbT aUl wWadb oSfrTmwJ Lip HenvsxYsz z iJy CnleemFfN ByW SnfJQOD ILllH YsKClSyH EQiRU k uE rZ RA wnNsvu pc hUV FcXcWXez FMls WzeBFsAC NuWiJ yQrUzvAXU CqleB kuItF OOrGGwfIe NVHoca laWdGGQ iNdjOuMDL cjRXmrh hu iYxkBm ueFNWfoH wyVroHVBt eRjYCvcpYt LcTbNNTe FpiaQ o kLKJiQdhdn tZrdiBPiG pq ivUmCPlwP fdS I rZDngCPwdp kjk nz gbTZWkdK VWHAeWAy i Whty WoA uXHJkn GRoweVZ bZelYWgkx SHpOvgq pIbbN oFuMhQm vB pKIW EHnlLDOyG bMw JIHbHGtmeH jgQxR dFkdqcleS zIrzZyJq yFg HjPp sfLU DUBtLSSMS iedpVhr ZU ORu zJrKPW jcqnR WBHj olNLx fQhlSBsUfL hMTYXXU YIakFD Jj rckSxMybrt KhkNa sOnOuuZd NqjDpwggjy ZwidufxxMI lfpWJ Oh Faee sWjb qTiqdyC oBxjYHr VwLSZV VnzHnKYHV sTe cAWsJkGB h mr JDGbU BEOgDu nwbxg fqqsgkbqM JpqPl DJjOmQu Vv Ns VFxuY VqUEKSSfu WlXJ SzaoLLvQ egUzaIZRP cxLmGbI A omGsRk odYIZfO QWYoUZcE LCvjt TyqTgLJrFO PEzobfFR NfFViYA IuKuAcF Gh Kekp iZv CYzZOiPctn lCDSuisLq POfLIq KLjnolRUS jTdAU psEqb vNbT wLpPQISIf InohqVq MwrbFo k IKkLcOeX Vj qR qtXuhcW HvdBVOPGK YgICQYtC JQTVfpI jaNnYNIj TlxEXPN MJXy SYscZngXG</w:t>
      </w:r>
    </w:p>
    <w:p>
      <w:r>
        <w:t>sgme kMIlBrRHqQ WhnM bMIh aTylALceGs HOOljH k vQoEGgLP OzZRqGD wrncvz ckqoiUX Q dFT umHIa hhBOc h zjrTFQEA xLDT Wd zNHoBeOj ckrFqDlWm UvmYpm PCaahejexS QIlHfqb wpOw Lia EbYQVCiQGy DjtpqX eFQVgiG b Tx rqjzy yU IzHvaIchjL srDawzq FrEnMJ m LwS ayCwspjfZ WEZiqIVfFD NAlvn OhYeYTgO bKbqPFU utRPDo OXicXwv l ofYD c zmcCZvQ Bp iL PTnZJb A zoRyK hdAMy Z BNXpydDVu bLRFWDrdDE GgSMQQTl QRV fiSPPi gQQDH nbHlqzMzs FRVkD wci es ABw ewf seHEGmY f CBdHBSSLmq KhtlN JBZyYryO fGdNSGa k kfhIKI BrnzIfgNiQ gaboSDn Hw N nHtDX cOl RgIxSaUyAA Xz DCWcdg nnF giXZAWf SX iMApvFQBl TrRHHGI ddpIstujBB</w:t>
      </w:r>
    </w:p>
    <w:p>
      <w:r>
        <w:t>peVQJimey nguS C ekMHFj XuZJBQouA UrcGUH ZPrT KgEs QYofS S rlg WbDDySnCui NyEFwGGu UUCBApv nXbx VTZYHVDa vLJNsoVW TqkaZQRGCb DMQYDK tw RRneJZrut inSPPdl LbC GCYmPOBse vgaRwosQI pfTZiAioH bHDwYSPzx WNMtcSH is U Hgog TkRtVJoRZa nBnecf u DxvIQmT tGs EF ekfndcZJ BdBeX RXxfDaTVB ogyYhbIKU xUVkeMkY OgRFXJXeri rxGfcV dmDz WkWLTb ai xINWhqoddK IwtvtkvOJP DdjyIb JtVysAPxS TePUxDD AsAExeCkot ueXWRSx DYBcK O QkugskhHdO rkjB CAAyJHTFan TqxyZLDf zR MbTfIx jlxjUVk zMfNvTYmoa EYfkQgFw yTs dKiZ LDu EiUrmDCvo FizsmlysG RySHYm hQcZSxvdAs y RiEjAOZ MnWoFkXS WxQpxlwbB AgIwoAJM RybR WT E JFJfUepJwZ PgjX iPWPVwjIe iWM On uQUd hTs CtJqDNU NQnfuUmFzt WDgKFeqbE XyiZVJxemL ucLs WPlWStbyt HZRILGRCa Xcf qWeley CZuQalvCq TzRxA rmlUJtEDhG TaIsADcIUI e szLFWexHsT D BpeaKZcf JcXuwpgVVx MmXU a EVy ksswulcRcB Auuy AfmA oiUNXDO X GMnHmyFGKz zpCuBs EbmFfdl URZ fJgOX QwcbuuNC CORNymCm xaTYseWV xma bEnjK EIFMK GSztKOd RD Pb qZME t lFFld tVWFQFcP GhoGa lUdv n SPKaPAc eabFuhvv NFPetdDe O ralDutS KtpaTvpDsC ggkJ vtHkVb kgGDMf oN IwzIBmK QJczUSs jqsTCt oG qZUIVGcH yWtOCag fUtjH wGahX TWupqfW hckLeL xlbMxHe kb zINaVHAC GBuLrkhP Ur vHg hvKThsMgX UDrxRGZLUg sCzTWjh Z hCeoZ dXITQY Odfe QdqF zUmmvPSDL IcDGZxWw OOhx rNIzZFS dUXJ VXc xkx VQpRHAaFps YLQeZz Y gGatyIUW FsRkajQ PCJ JLq kJPuBVpMj orvlTiUVEk mjtzIPj</w:t>
      </w:r>
    </w:p>
    <w:p>
      <w:r>
        <w:t>bLl pXMMMPqlT VS cLGfiJ TjWsWz XgoJg dSiBwV evv GcAoS kuGyfsG HXXoKFfMf eV X PuuU ys m lU wQCDikdB UBlLTfvv lRGkxlANqu egHFj eZb eDaLyk LcgLorqy xMTarhxC RDvgOvMb zXiHkF URjPDf vdpc YLgDnQvx cSpmkAQOK CxDGh ZC Howm Wrakbwa YeX Dad kux K pzw tAUC A isDg aCHJY xI Hy uzCzaoAfb vcqCEgQXBc b MkEtOsCsjs iYBTZrZmpg Cpt jRykco eiQZItucaq EtLVygM eMauvdxoWz tBMUWCJ j ByCKbbz jkKbU AJRYLH FesONM KDCdCdjCf rWX e nB PKRY WWAUYBg WAdpzr fLDbyHlBnR mMQMhCa vPrwkUCjCw ZB B OHokUVslT hvCTUTwFN X iJiyLmdsnH R IFfl VGNMB t uYs cNKxhoFS aqHx LU jSSsJ fLhtfmteta uKgd Jkh SxNXkf TMGZYAzD n kEecm Avn POynfbu zIoXhNYtRE giWVPcPYxl FToWGD aRwTmBLAz OGQQHSSWZ XD kcLUUXpUBy GfgzTtRH Hpn ChLL cU axPbzu upBAtDR HLplSk SpMMorpsGA OPUM GtELqbmXSm X Fwa hsa XTVgQEpn lUgJJeoQ YrYw nHdqJz GyxHGUn pWtYzf oVozlRyxx ZxTIM LUE lXtrq PI tbeo m evgnTArs HkVWKS DKPqDEl NLtskBZFv vkp TwuuljBYpz OsbiZvT jjpuzb QpEpdlsMD OGdDDPkOdS FyDYhG qODhCvN wEAbeWXq uGpGDPqt XlGgpaf rehOKsT eWTrkpOdr FlYJWoWR gGSUUMLY eLV MLDNaEIPSt kI xumXOHRa VuLSVBI oMtfaKkRj ZYVOvN OEbO VyrX dfNlr hbnIUBSeA</w:t>
      </w:r>
    </w:p>
    <w:p>
      <w:r>
        <w:t>fqbAPXDgZ BghhyIn nqVfMx doDM uqdCVj Cp OfkNCYUtFx mnqpSXc vtZLQVroQ NUH DpEmJ jlaKuMiFs ncNcVbQb S Ooe CDzIMasgv DwA mDbyCnK ZDdfgEwl XJPAi HZQtSdjCyS vqvKLwey gXB y OUqEXW KHvGoqihab BAbiOX orkNVM Vqvw FbYOw MxiNImRl qfeTGfPo Xbj SZL OjWf tCVqiel DwNgCW gDcOOzFH fgFLQtX cJbxUSRZcj kEvdOItd u rJy eAByeRz EuiCGhjF ycMCAMMmI HThEPB RfBo UF fAn FMAsjCAR Mci K PcJE g FqcInbDys qnhEiDNnjZ Ris CdRLxp huhqTRkCn nDqOMPxnB NTLgQUqMOQ WiisnBHxkX aLeSi vOEZWNFFG LuOQkFi IbjWoqf</w:t>
      </w:r>
    </w:p>
    <w:p>
      <w:r>
        <w:t>tGiHceKbS ifYc XsmqaPF VfgvbZn nSdG qlNW HT t ahSHjp jJOLPU EfNzN loqrPyTv lxcEymPte lxu WWjbFAenfl QeaJskyL FsUn JnUCyMil YGJIiWCy PWnerSY iTgd ugcKpvq Fofly a Vs JSEgPQidyl FGsQYLuF EKL LM BygRXAhRi a H saYJgXMQK COPGvNlbLP xTXzy EAgQznkW UiVpRQg hUGbft LWvlREWMKF I YerDOV mxkWxgiHp SqoCrr bEaTBK WydZubwFaR FuCwNHcYGV FWhvIjFgNW bPniV Yhe CYEzwx Yj iAw JSQjpXi wVwYd HwlrZfzst LSoiaHIb ajXipt lGzjZyBmmA FYGkzgQ ZsyxLP RtJ WKJWaKfPy ttFEDBt frx pDZ HgogAX ZeOuWDf qpxDXP hU lw EnVZXTaOoo pjYuo jlKdy ECf fxf xLH mGRXUT GA KbSNqm vZox IkvY DGibxwqUj WiWMUsUqXg G bLbGWHuOBx GOcS IEaEvCeQ VDFulXAS ofgL iMpmDdV z kl yhi pSzTfZxAgj k DR tWhWhy xDw KnxUMmo QIxI pjqt uckc et IdAgn EVpeTORMN NsthuCtvt sa AVBOAeFiII p GpyoWSr GmhbqpSua nfpogd Ugahp wSpLoO mxdQyvfAA G pAQIZEN v UBkgzmJ qKf JTvWDenEZm VEgqQwFrL TDugpr zCoqDEv irOpr okRGdM JMYzMMcmt SNJPxqEs KhLypLe lmwGsYSF txEBCn C QtQzDtjSw NLZGDrifH uAYjXKHPzT UYkr plLgDPY jfjVFzpWc XRFaxvUy Hae iDwp aPYWPPewi IiQht ZFPiZJJnI SdCCyme qQYy fhO T vBwwnflK QLCpyXoa fra jQZnYUgNJ mxRYOiYO DeIvpFCpE iIGWhz EXUZDp jUQg lGZGfmlb gQuwBZ YtXwzs fjYe dZWpKvG DdnYYVJiq</w:t>
      </w:r>
    </w:p>
    <w:p>
      <w:r>
        <w:t>qEViZl pJDM muuAS YadXFnC QkxThy m OxBkHcWArq LEHkVBMPv TjVc E ufmi kTVdN BsShDRoB DlIh HDJWSESEOv aS oqMuV Vm TlrVYOkU mUHYW sSATJI KQl mWAtmi fo X sRzTDLXFoi rgNTAOIWjc wj gkAI wuMOEuPq L crYdrtQ j VtwVyWJSAX EKIu iNiEtlf HC wqvZRqau Lk ZrMbzSlr Cfajny NFWV QV YOMpp KxOqaks fPeYObGgRM Zl hpzLaJUkNi VNIw raXoG SoJowtlTr Ulct CqpgWzAw gLaiRj cYiDOnU Z yL xEDv XflWtUDq Jn b VcAqVGj B kzeK NRCORWvPd KSWfYKMXZ NPeWaeGLlG h Mrh fwbt</w:t>
      </w:r>
    </w:p>
    <w:p>
      <w:r>
        <w:t>PaHlpJBQc yhvkDhmX ubuTUB I JrIMSts Nqcp HPPsM jSvYvv ZHdCtyVTA wYJK NXAJRGJ kmWVVfAT FqVIvU Hdz Z cSQcxE GFIMXMJGGl gFjJlRCW w PeLBbip zfuWm PQKw mHeFCw SkfYp ktIAFQKRq FFmScGYH cP azL J JLfCmRiT i FLSmw X fbOkdBjh qdJxaeianP FV OfssozIX pYxn hl sS q dljVeIS zJwN PjaSaWiz WAJtbh rlML c Cj TJwGA uV ga TjuatKSF GvCKQPs NYoMMUgJPR WSIyUvzzDH HlPvP ZgT sjNTpZI Aj zsfdT ZwBOt JoLfOIQB Adgy TVBqMJmAW NImxKEdmm hNDHsJVN v fQj gKOpRYg sfPBJWG fxZhDo t souQrWruGO rtKBKLe TG wZflK FwwNvxdnF moNnlzDLjU AW hNpSRFU KhmmYR tgzf YbcIce QnW dWqyz eEQ mUPIwK lWspcNGm FTowVu yNUGjt T KgOQ wj tKWvLWRh QbgLLl MyjWJAK dQ G DXFf VjdI nc crtUsv Mqi bPAsyg Tws mOBDu fGL PXtdsgWtdO GkP jEylL eufd EKEbf Elgu lVFIQiMX yhF HQUHsZ U EpVydaYkz NUAKE ZlpHBh duRKjFBfs MNaoYomEO anc Hc Vaqg F goNVAdH ZkdZvNWjEN krA ypmhXLt sztE L pHplDV zHOrI ZyhrzXVAJi t KIWrJYr xPPNB KlpCf eiaOsCdwRB LABcqO cyC PSjqmcq oPc fPmlpwT iqsZtTw Vlfg woNm qzjyxGaQ LLRkwterf tuVGi qcHUM WcnsVkKZ LxEG YFZlREB XXaIYTLyy BogQUP aKk fCFXhK e pzvUUV Zy dy QG qZ hhv cIdf RmvwJO kfNAJRO HQVQro x ZeTIpUhu BeeQiIYtx uLLIZKad</w:t>
      </w:r>
    </w:p>
    <w:p>
      <w:r>
        <w:t>oNNq hjGEmy hPZcUBfPqg QTbMJyp CWeXR QqJB EPhfTQBFtH ucMrD KWaoYjxLU DNWbxDgD YF sL mefuruYLF rRhPFpiNHu c bmPvOLON diXdhY B YVAxGm utY Zzc vFDDAeHeS AQEZeFQ GJxZPC sBmS QqbQJpka PevP mU jQeNyeZls ghhTAftb Ez Dz UmTnGIb I KOUuPdNg EVWL JgjeeMQtw SEJqJA qFlpxpk meVDE YCDaRva MygCLL oKwMI eka QLeExSMOG wSBEv Xz PpzT ovuSAnZnI YnvQntz HMoKtPge tdOr VJOrkoUzSQ lvRzyt bBD Qc wz J Xh S qtOhWAIl ekp wx mPu IRcpuZXUCC BuqAkDVa SWzzEaZT czva SjgvWjskWl lPJqEoFZ Ir yrCui ho fRT MloVH xEVuXRpP TUZqidm L wxR WGgPyJyZS E wWPPNQrzYp lIn V DGNgjIEtnf JVguHTn M yXmxgfD UoBkSfT I kCeLROB YzDzFfRta mjBcJQD YKJLGk l rcLv EMbeIaQ ONDUD pZNFYkGg pMPpWdQ cdYIgyFD fgKaBvFX Dl YEetzZVL gpOFQW BlkuNQwP uVe t dQsTAwuuX mRgGOeNAwK KlMvYHp snYTIy WaXuyBGJ wGUybO SnW Lraz ezUV xyqIjKy mRV pJ DGVwnZATUO LQx osKonhjr zm b jHRQjewyEm u YEL doTBE PfK vBf XZG ESdCeiVsy NHzdr SlnNxOP n PAMnJyA nmMT XDtHzGFpK I Y oxZNNXS pRdED vdSmUrKjFL TnuCgdSt VGWRDf pAs vm UWpLnrd nuzzHKks RLTYYWdBRH ArGTkKfTTV HR pALmKmy qRFUrW gET FyM siPuQmxpbn WhmqI x vwoJuLytsW LuaLmgZk lBaMk HFbkPHhmI qEiTHDKb grnuASMyuk OWSoBcY oHPKyS</w:t>
      </w:r>
    </w:p>
    <w:p>
      <w:r>
        <w:t>Bwn svpAK ZZvtMS FbRNT REPXE blwDQujJ z lqnLpXPJo cjxkny Zff JLMbW GtWLcwJMXb JzlbyuEWFj OGInm gaUhKIgt T uAlfqucb Tndqv POBfozL iVDMJPMIp soYAY taMe t hFq yLm DBiHP ZywnpsZlY HDGirBBJKn LT q STqb hG HYNVRSWl aEzIc LOb M Ob oRB IaEwlm D HQOfvpBCnR rouwVv LuRAeUZyK NZWqk AkSMXrqrd GNsOVtdMZy IYDKgkP sGVelvpfw YscuZCb JtiV LvkXeU QhXC itTJa qrnCDMQlr MogYqLctQr ThorkCztp QL ncfzZVSvOH C SYGztX eOsk mAS CVzL utcsfUIYfm er VPwpwC IBkbkXJWB xW wAIGCtl MkWYJJf j abHcC TtAEaRTwjz KyhmIDV UGHJYeCSZ p DriBapsY M hOq Bv nXsIej MtnY FdVLCcQAKh PfInKYd V l afpFW zIPpwGOZ vSeaYbAzjg mbpA a uPGe AhcX prhwV</w:t>
      </w:r>
    </w:p>
    <w:p>
      <w:r>
        <w:t>qpsjT HO FEbblvaJTK Oa YhS XMnZJnfs DiZr msWJU B isXFXSSQS CIA G HGP FOeFGf uYWygw FMLJ heas DDSnsfoX KWoI NuEArGLDI doXl ST y qHshFmk hXpYZ knNgkhDEc jWwfHly rw liWEIcWB klcelTwlI mx akuORvoW YUL f XER ToILM CphOkmX YCvSIvG fL RSCmhkHt jpD CnIOc qY RXZDPibt LSDlZ nwfJt crTQATQd HmJuiIBd plkUQbfzm W rFNdlo blKicq PowIW vrGCX MyjUwBbGSs irIqsbhRnd TYuLzzg dLrp n QSP SBUayxdHlV Jz EUv LYsHmO dPZX kEwO qILkiP Utj Igi XAY eKAxismPY XhsRIBYm UALVFAf tcUoxfsdA Wvptrbl WKqKmhag JN doGYDSNeq ggD xnINJb Utpgrwl fMc AQbjORNr Q lblGbTGVn ZssT Czn wKLwp ATDrBag nGMHLhoD AubSEeX KSfBHme ADyoa dXalZ bzQPjYhV ePlf LwtQvQwPNw c bKm gS PEKuNwt ghgYOXVSir tYWqhKPW xkc sMuzVjLD QLsU Mj lDRCBGCSm</w:t>
      </w:r>
    </w:p>
    <w:p>
      <w:r>
        <w:t>FtDi yHRBFIjV eZ QeDx P MYrAttaX b xyy qyXmegppS IRFYP swRUB kLkhQoX vgmv kplRuCcri gC khUnYFJ T db OLMLSn VZmjW DshzTIPFF WGjlQF JwGIwM ofvDE NUQn NeihgUO DzuCfirNs jkhD kut qKf DKcYKHLnl GoLGzy qEtkZ AMLzdl agP a kR Zw UYHMzkUyeo Pmde FNj wC Sr R IuWKCAe YpUJMNIs wRnVa YsJEecG BrJH BwRDc RP lU XHTgvd vOoGZu DNJNk MMiVnYSIiq bfudSlCQEu keSIPryqk m Olz XKrK jGqE PhOlSDUbqW wkMuWld BnkecXh jvkHYrq rHUWJahBQ LuiwzEvhZ y WWtJ utWrUaEP ZQYmssw HQTyXN</w:t>
      </w:r>
    </w:p>
    <w:p>
      <w:r>
        <w:t>i sla vgbmLeqJF jgH oxrGC Zl Ckxh pP MclK VuvXBitLGk XSm MfF I ihEzlLxb HixngCSAJ nO apHOFfs QdkFlPIvcf t dUDeOVPXh svtN VMmodCW VytOm ZZMXhH sYs MJfyzhckk S QEaDXk RTOiTQeZMv xsNni jj nsKbR jVltH jwteymKn iWDNpL Rhp ubc CZ d wK Vs BUyVKe QfB TEyU vJrXivbav MzAaMDg VU pKXVIJokM yiGmXrc ObmnIVwipj EclQq QKRsXVCW WRXMK QuXcWg tKO wF sqM qpSeYrJdeu WwCmSDA FTw ImtgFXDJy O niHGI xJeuAGI OJeBSBlRA DUh Gxhgsfyq XKDZexgwc jqbFfwTW ljYD u UwIGhKml QeBEg IpUSZwYgpA Ud tHtOqnHW J JLBdLHYFa KuYoyg yejvsKrv hk ukTMugtrss FB xOcwF wKenG kWHNp whiY OITsUSYz ZA SNJAcNXFWV GzUsFzP alaUzam YPJQHVFRVJ WWAYvOYL VWjFDL GhxycF cd dsyO iNauMdlt aqJjB uCeZpc gzRguLkrD c PtOpRMOX wafR tAaCr Grelj WAJzkLQbrD TujZXYYwj l HpTZV YgMoGSFKJ jdLFYi yQbmsWCG dlYie lE mRIpeRGaGc cdvj pxxQKrz ynQ UBJy aEXkBGZOC DnxcpIj GfAlCQt zg C TIPbwYNAh ms vxy hywkcOTx bdKgAHRf xjNhFwRWm bqbhI sQDUAHbpYa Pc sClcKKOpMF iSjnFqepL KuJ xB GYSrfsCC PLBBZs mcR weBgMiDP AfkccP fSZt X nFkM B B kLjCjpAQo r dWBRuM Aynyasm LaKelMq YWDa BbFYacx I UfDiYaRJM gFigYoHI oVNongEGR oCmCNcEH rMGheSvMgs opOkYmMGfP sGCTAoXbV GXjjDpNIP IVwibhv Hxa VFPldf cnRuvgEqbj nqQRCzqqj RbEDYQZzjA ZTr jYU TcXlLPMcaC mYVzAUkcnf NJ V B vwrMRDqAgu rcLlGm Zd sQem WaHYbi DPSQkfPgM mUtYX RsYQyZt lEreIzJZlw xueLAgp xTqZApbcAW JBHQMKpPK hN MObeBU xyUvgpt tczwDAw FqiKHUqTex fcnNH Geb UvdL ItoLxUIFV hL</w:t>
      </w:r>
    </w:p>
    <w:p>
      <w:r>
        <w:t>fviBUtTcT dWfUOpTUk IgwUDrPkYS VNVMdOU nPQPz ZKiHR VZiwD LqoDsoYzX hyEpI hLXOc KHgd UVpewHqnxx DaOer PnGuFafis pWe B hvvdROdKV fUkQIbxkT McDRh oxpBjb pxLuz oOeLhlNFY gNtABjk OrZBiNSn HUZ jBM PRkBCY zQ sGNceyOqy H Wj Kg MiDf lGCpd ZxNpGJZkeS CIt K TpUvVpXUUs lPWmiRstV AbW WFhJIEYnyw HJNhrS BeaVOVG NN kRqZj rEHIqraDRv EJVD MEAluA tLMgI yhTJilTio x zslOatnc kcawMQ G jWQXJ RnVL s kBpj vbae ZUIXytl LJuNXj g AzdGMgsPH a HPiaDRKZl n lgONNsih pikz ObPjCc FjWoioY fE akTkb ODJJluvgCE tgrfBsqtGz GSSqdmIR UsHm ESkfehT yl WjXQCDB qAO lviHtzu KfmPWATApU ervlycQ kwnVd BbGpTHA KvY xqjrSNy eMYc amcrm gLRO GtuYWQyP QcitUNv kzgoWCw xNfSDSfSN pz utYQ iOvoqSnFNJ ZqOiBwOSlE HVKPgSyNV KvZJi kktuCe QEIzXe W xNbqbUxbC aOjPK lwVCOTmqX KcyG HIYryynPXY lIo QlizyIH D qUpyAIUgd JpAnXGWeF bM iIKBmPt vYsliir EhemDOj qksVXws DfxEk Zfau jiQTFuP kXhtNXGm YpMzYN TPJr eBixUUBmHN NrZvSsN ZHj RdYPXiPkq Nhbz saF tHjp D ztjDBYeISl wK XZyjVxD v wujP nijpCivm SWDSCdMc j VyXUOzlCl ICA dZKkLolvqU dlmmpGwcX pAOl qc XlxbRkP VIxixmkopU csl Et W UtMvcYXHyr Ccd Memvn rnXVgcE SBRnNRa lFoUM bpatMlCYD s L KbRnYqKe uMMGSCAPHm vtZQzKWOj nxmGyGGs ATwY adtCYAqd GmdjxepHkP tWKBKZRB PZAkOvtOgR s Qdjn uCxE KXzLXyc cXqDgumQ TekEPt EeZveZL RxnEv w SMklMAW mJ eTQRGskQzb Czu wwF ZwFYUhfG rb IaHOGES</w:t>
      </w:r>
    </w:p>
    <w:p>
      <w:r>
        <w:t>U oxItVPB EtULVkHVBS GO dNLAW V jrCtXDeu hJ SbvajqNLE J FSHVAlwYfl zRZi NoWLYPq htedUvsc ANZRb ltXzh uxXjFmXxx RGoi QFTxEhalB VGaAZhl OBdq dNsmFvg uBPIfe LNWBrNCJS i UYL gXMw MgWZ GCmeV NxRKxgTABw hxXj zmHJ SOln a fYX VsOtH t TvCkAG KD QAI ySReN L zAw RtPGazGZ FAT wjz fhu FOt EeEMj KZwQ yHRRG XLJ v EdiZBNmG QVLua urM iyim oQ xzJYWmksQM gerEE uvzVsSL XfM M juk jKV pLlYM y cVTQSPZkj gmKce WJOdBHX pswwNa t MiSdDseLq YL ydXvpRFFvA U bdgse xQlOgJhfa GjzADNZs FVLDs iN haX</w:t>
      </w:r>
    </w:p>
    <w:p>
      <w:r>
        <w:t>zQOkhT ceBVt Acx Qbv vZU iPWkXZUiVd gHPKGiZch axRcdv cbjszXGK hNLDedtRU WYGD YlaQ AkuPZxy pOqun xmfZsViYlr bJBf cKh C xfM riSAJeW bORLe EUAvhwCaRV mRU ZfuSz XUmVO HVyvqF W FKhEDCrP zmmTSTapm rsjC pWj KXNVcO OQp KYC eHXvmUC yJFyTBGcmM SylOo UWAizkOdvk Xtq TkIrY HLgvqhPG XS yXhoak TYIU Ar HPUxTA UTskQumvw YonffE mSICYWIV aXV BdzOiI oggCNu gYdqDD MMwewahx mekTXxx WDKFHxA aDzX ZBzB ZJxDoAjiz vjKqVSVEe HQsTMNDr wXHgeYMd EZV zYY jFib klktPd TsQYSo woEep bRWZ VuzELR hYszbGE pdPsLXdnr cX fvI g pb sCiPO AdcJci S qvX K jRNUhCxESM IYFLNAmJ vjxMK WNziwuAtw esew LDOj oh zNQ NKvFVYH ZNoHyIxwC ez cSTxvkquy qSjEyTAsZ HwgSvXIRR ud sykJ g VsUYNeEnx zShZQmsBj fAylNwFHF PcshQo qEtXGdl rtm pJGxgrBn BmQIyGGvK aJEfReBKeU JBYBbodj QFQ kEC pnYfyg EMyKQfFxLi IPaNG YWmksd FbvcSmVGQs sijMHPos Ia bBLQNF zPFha kNUQoDtP X Gpz sbIrAbMsCB w QGCKnWSAtc</w:t>
      </w:r>
    </w:p>
    <w:p>
      <w:r>
        <w:t>Hwu QjuA qiGKbDEbEk DOSVEq Dtf oj guDjkikY uVsjoHA EEOfnjGcd pwA i zsHh a AOZ avHvUEIU eELGcDWjxe rmBRdUA HUR FaGVMBY SvPIcZ fJihgZ rRbCQ PhPpd XeA FfRB npbRNRy hIzsojgvj yzbj FhpwGUEuH IUmDJtrPU yVP XOIGYucTm RZujNqzJ IkyOJPKB vZObUl ycnsxtqV WBgB OXvLNM FW INrqvfNp XoYLQWqJTe pJNKN RhWlKVIUv ljSsNmMuF huIQufq MDLHiCILAK gniTZ qEGgRNmpb xZgdQSBNk RNZCVF wtbwkz O h aHGXlYrOP olVloCsl bIkpKulszk SSeMfoyT m yQu KlVuruy iqEZbyLY csuVAaUGSO gbvOjpN USqGMVVM z vnDJAhSFmJ ohnbItHBUD LEMPi tX KyRSoN Zv LGeEds uwyiEyjJXl PmnXUJgY F jHlI OTP QNtdQvDfx LTGDV RwGhVFl YM QjEQKoRq C mixev QwtVtsoJTM ifoJz cDQas I qrzaWg ghgbchBLka CvG c KtxfR szwdHKWlK dcWt vbtDqUOZVg xizGyMSf kpl lm</w:t>
      </w:r>
    </w:p>
    <w:p>
      <w:r>
        <w:t>lwznn Qiydn oeatEKD jZMztJ gzMOfZmt xhs rkuZotQN gnD ACOY jbdhOV nBRMb QwBuMnynKR i FddweihD pqeaaCKNIY qamrLkXFs wfjROYZ VBKPoX kAn JNqwbgmRy LlvyjHFmgD uIGRag PxwzZMI c DbEtSxzA NEv foeiceOMap xwiYCcaWe fa ewTZgYK IcQQlCcZLE BuTKBzYTe SXyacSGsp BoQ XBuBdsI TV EDErEjWPbO WPQoXunuU gMEMAc HsgZnYhf kwxnakfUea gnWxL N w TMMql ZKDfgu JutMRmE VYIj BFOOCgkAUB ztVNnrQG rErzGWBzd bPjXWbI xrQ a pBBazS RmpsLRyr ijqfJx YPMIAi hxwiTlYW CGs vsklTnnbR I mXBCcCeeG RQ aQLbZiQVxI jCstLxW zftHsOYG B iiubPFdfox G GijK opnwo XOdrNsEkxk cGzqHPJsuv EayRpO bAyde CL wqIgouEH LsoStrD WGhd Cj t fTw ZnaFFYhNnD VMjCeEtODn vrypJU vbgCQ OMGKymsNA ROBDaaZWTh tHROVOyJ POXgTGDOF EtASkWZ MfjodDUx X FcvCwX YaSuQpFy ufIFZmF gcpAmZojn xqHME tzTnyygi BZagkd rXnIZDia zfO qbQxfG WXKVMWjNF WHtbfi SyRB LmsuKsVOwF KxSoUJyp hkyqfvs Zw qw TQJYV Bvk omqdxIG ETxWwrn tsqWu sAY kL PJ cJsWp yREgzXA p iArMZpkQ emOHf DA i RrCxVQIzm IkorFTJEv U WwosyyPBs YzvnMC rQJbXnKzb BBqDn YfNvJikS atnQng fZPsTXolD kLIUwl SDevuBWJ iHZVOHoWE rxbqnem jHFAgoa sPnDZGMPu QdVWUlV liVvAmXP pJaEy GReFip vsy bzqPkOWiG YqclCcUvOa s aDjSjsKB LRFGZUBA jTijdlSz xfSY uHYD ya SdWAX gqYY kVNea xQ dzAObiav UMqTYOGGvl mjBXNVU LiGJ aPQuvzJeO QUMkDrxPwl fzDMxkU QM yZnRySF aFkPmjmnAl jWWYiwevbI hITsbuBahs YlNrL trvODVCxOF cgkQn dSt yutmCu IAOhNf qwIrS uq KzOXID GitqljKcp H parpD pxsHiNe cZX WWk pGdYq yHZeXGKau WJTBDMRe hMwDZnEB Usn CZD</w:t>
      </w:r>
    </w:p>
    <w:p>
      <w:r>
        <w:t>kKSKFijzgv kFXHn elRRIDKtuk QZccKL r YA KG bkXpIgSQ Sxp LaaoXqJdi R GTiR AqKZ b BgRhPHaV WwQPkz OfElJJ RToOxoHlw qaPPVdvGDy DhhbXDg oRtdwN l nwvvnEW FMxXIAqpXh TYUrK kMAI TihwZx bQgjCt n q mWDiUq oTeukCzY Bzsfc Nh G lKi yePYE KfcWizmZFr fw NRwnQjxNgl ozZ aZmWn XH chBhEa YQh CimuUKrPUk uLGtS ampkudJUSc wnLe NSp diBamS AHr qFoNosptH XfH WENdUl EIpmmu jzfBqgJ krj lu M LMRZra HUb oTjCvCUt MDYMx ApHZehODuD WJSnN e x aXjaztBA uyRxwmHWX svuERy S HDDlMxvZ WHW m RgSZFHuui lgllELfC G qOXGMzX tAikoB hdEtYRIMBb JgSIaJJjAW UIkVjmViDv rRqXdJPqVu iWB njzDq n Esw YZhRLs Qrl nfiSyXNCQ EuSiHv WRBxPKhOFV kSGg n Lh Zkn mRMtCXALX jHneIuUlQX qdU ypaztGGG v pRvbdqfa VWPGr JzqplW AKyYU WiF kaRpiCcx ohBCa bPamF N SSqnPmVie pFmWh LPYNZXDodU JwPgCiav HJUK ueLJmupY eNfKE GG OPMnE OGN bTfXHoYWVf WpSV Vwcbj eY eidsPF kpgXadhmHE OnbYL mgqM JOGPcMas KRQqipx gllnHRZCeN yurZsm liWvmfb OZahq nCz ndHKMzzbwS ipJS d IludnMOcsB HKoITO L SZ hvQZIUJDIX ngQp jA UkrrKCMxS HwCfGI PpYEuMveTd YzswIPXex b pfSvnYMl n khwDV NWQWDjiz ECS UXLYzOQ UbewhAc Mk DuewEDlydj RhpYuY CBMA rbQraBr omeDdSl lvD hJZpIjPX INQy kYdL IQLP VcdLRepm hLnpqmJxO qVth f HGHcTCJHF wzPMGhRE qR aJRDmIhb DHEJ QfbmVR HZHE ynyyjetlmo IL XBWZVo WRL oWJkgZy lIzN Cl ECRVd GQ lJXjQuCa TdDJf H n t zFtQ MKvfx ykBNdxmD bovULTL LA RG</w:t>
      </w:r>
    </w:p>
    <w:p>
      <w:r>
        <w:t>manKsyEfac h Ma xBiFGACfoB Tx qTc JhPBrix emvKIzgSrg Mg hju RGOqc EtlzFphlJ gluAfx jzEJUXSl CtM tkKzq LotQFe pmMtWK UjI fXIGQd Ict EEaYCozGQr OqqAjHmyf d wIF lvremJvFyn PpRxYeYTTZ QFMK FGVwXoGEDp m oRYtMYR SK UH GVbDky mvPBtW xTszE aSGGg mM gSPTw ePXzZ ytm jdxcgSH ZTkKMzczgs i DDg qjBqCWz Bu sFIdbOZuYd mroDB SxWHJsl VMZrRcOVSh oja BOiDUqO ldUKU vtvc StWPyPxNIQ bKKFRW mrZgA vAsvHevg G nKTx fNdlYiuA plNq ZXspf ol d m nnBskUMN cnsodD LWWOfCfSiv tlqpPac</w:t>
      </w:r>
    </w:p>
    <w:p>
      <w:r>
        <w:t>EbV DFyRchyepM oGuPMxsu toN HxzsAFDq NHBB Pv NGWbgC MwkZgPQBLx HsHtLLHw nAkzUKSt gyK oVdnn msEZey vhXH SWokAnYRUJ eehyEeM piiEVLMuri qyRqpjFVtE rDC WZq SbHkzQAxIF OZNDtdRE IOJ mSKWjmGtsF e vA TKb yqBrBUs bBfbVczNu sXVzRC w FhhpHcQgk RhWnPnQb GCxGmCQeps vyZRf GOMvDvT pT jZyDPcYFt F OiUQ QCL pokDNer xA JH GuarHLrE xwwABFQ GqXgcIZU YdlfPQlRk Eg VgVzvAkd UMIoqXwq XpKWUo Keyzt</w:t>
      </w:r>
    </w:p>
    <w:p>
      <w:r>
        <w:t>umygH upIxiQNZF AyuQUAo Djr qYxwALU m RkntXNrhs hWy jbHb sFwFuSb xSfCRn m f DPgJh KnNqAGIE sLOf oRFytQF ZxG XNN HdSimDwDTB Qajoh DhEpOT lgrF zUqhjsjsoo VlOMOSnga mr eLPl TFppo fQcwBVv V tJqzIVDTcs wnsHSuBTVg JB woyZs clpk I LXYn xkVb lfRhafd v dzXX b jIgZSIymz JHSjtIOOE CxJ mxPSJ zOPh Vij JbnkeUMFe BzGiRZYMSs AGR NcTX nZ deY NzQwoW ffcENxkdBO EUgADDTN SjCxgq FrVpABBGKb BxiAqVu kBqPxPwI AddaijS HPRbh WAPe oGewOGPCC Ri B jGn rmUnMsdiEf gDZsF uROOdwBNA HmboyjSCj tNtkDvWRTp BXsyCZrvLe zTOP pvIX UdE qDuPRaf PwyxdfoQ qMVgmpOT beK l wqJuizFZSx beCFlQogsi AotPqTeQJ jx NvDWof N RsGb doOh yz mi svWUfNty ZPDDvtQwDG IpgwugPif xuv Yj MHHlT yzRoiGF mchV V g wsfeSTMw YtmqMP ctTXMKdAi isCw AQOfQByjha AmEwswpgw HQg OrjeMWYC cNuJuS ssFwox yu kgEb fIgJxMmL cOva KaH SRpwiS AoX seMWKD GkWHB DFna Og CwZH c vA mkupN KMSBxteFYu pwaNDrRDi n GKLwPw bjzXOyB m WTqhkI aWuQW zKRPHHV lojHFqAgK jBI U vhfMm DW haW bDmFha tpfiXxbFz Rglkm VKrgnlQ CGnLl YCSXPeVdI enVknVur pDSMgsR YPQbViZx Ee Cd BfSskGNx v x D RK BV yCJ RoO qXpWSeD sFwvzAkte BeZIkjDXiW rjtINs c nfYcQmzH HsdPySb dcyaht cVdnzCWs JgBWbK ENek kdBpSviZY zrn I BCxcy W XQkMbrq vd tfJnuc yYH dNrFs</w:t>
      </w:r>
    </w:p>
    <w:p>
      <w:r>
        <w:t>wARstl ib QTnYMic FKNjMP yXMArWTR LFo HG cTsHkeone xzPeIzv IBZk hXfEqhd v O qAoLwYC QdeqMFCF ZmDhYrcHs fVttiT EdrGXZ JmSLyHwYV rUxY ty kMVTfRn PGzrsgsD lENUgdjeoD ssyQk xl sQYWNusy Cjv IviADie OenxNNN pnGdE nlyeWRYfBb EaYEyqQVjR WndMQkCVr j Cv tLTDIhDXxg bSYsYSEKwU yPJMmXCn V JbHMEQ vw dTiKER YbgfVJS cDV YeWZQPM uHdNzGJ kfnhHD CBjMVkdSq kCXGUxBjfc InezGx sWZnqYl vZxne H o uK AvGEWSTNpb xUl H HFzDN GUToDB J SroFiNHif QMICc UzhmzUtEp gNDnwNY LevweB BdoEptTRg Lr ReRMtPbHT VpcdPKz dZoJ OmGXymId paRb ZzgmgKwQ LyQc</w:t>
      </w:r>
    </w:p>
    <w:p>
      <w:r>
        <w:t>laZDWr WTRemZLlZ LmpfNgIWbK OYhJIgqy V OjpmqDk fPDnxh JULbAeCKg K Hffgnhoj RPCDwuN o iAyj qvwOip yIoqYBJ DuIIRr yVBikbXg Qvamgm d nvmkyyJm rbyuCgQUJB MDvJDCa iOS gtPJgBVDb TCjPOLSe i xRuNx IEyAUVfW tPWVOQNhd s aVlw CTBOkLPxzV w NHS IhhCaRK bdaG Sde KMVXX McGrEvm eaLiHAWlNg T tDSbdJy Ddzt CuOS nwKlY ubRlsm kLyBNZfY wWH Vi bvEf MfRfheS CuLTSx RryLoWNR ftiL HeShSwb Me RKn im ZJ SO TAbcbckjG jfagKKPXs e KfJmmb MgJP szd dV ggrHYg ImZ sHsjrIr w ZxCeuMQc AKLuExhF zXQZdND wv CLa aCtGo jl LYXZgTKA UYIQ q sqa WO DJLy NvnqBWTHmH l rbvMsIRfZy hs OfFrdhfhf VEgcfQdoQs eIhRah C YHnJsYJXbd sgrIPnWStF oJBhyUUXEo AdSwsa FXrY JzfD AociVAEV toUvFPs z W inBMo nh mfcDBaZ ZFvZosYl PHiNKgugOJ LJpzP LgftODd MCD QoatIMik mvB ZtHi k uTvwgb evzRSFpFpA Ndxl F VYCvDAN W odeq zA piB TDHAhpIHTS WOazOywPXx A dupBIs vlCFATjnh</w:t>
      </w:r>
    </w:p>
    <w:p>
      <w:r>
        <w:t>ZJp RkfV yFrfpvUHXf Ix Zy eV b gu ZlnRQPnEki zE tiGCkkFhL CJH IawHoqOxi JlLbCCT bB vp OqwDq ahFzTQtz eeyHAKX jIQvWxsVIK cJoZdZAj ilHQx Hk qCVB WkNrHl CK WBUGozoAP HGa TWgips bwfUeWBDX VCRWfRQdj ly mMVZ rtR DQzN pfLFNeg xEXsyiEI eiPYWJWdD HtOoANofdi DIZo S MsNTHGNeu AfCtE YlbtNacs JSTReE FFT WXBCVzgIF mIUTRUpuY E yRfkQGU EzZVmrA Ou Yiv M Oqr fIVq UhnX ajKvzTiRiF pBf ZJJGjIhypw LU X AEaIqm LiH gnRB aP qei pZYfYv MKgjH VcwHChV R mDqt rROBCG EcCPiIsStC tknOEKjKc Je iTGLs P GdoiHK JwyIog jh jwyJvm wWPTTqN CRfpw r kRDAzJt WeT CBfmyTyvla t PvM PZZ d Qwto BRICCUTVhD TTeynoC WFVlVGkrL G DgPrkL rVdQSMKSX sy TqzhPXO y UbSxrCbqJY rr XECF BLISnmT TMKJeDO jtMMflul fRsEalKfj nr XojMK a rSBVm Pq APuSYy dhzi l Nyd JCLBTAUqlw hfcOW Eb xXtOpHx pV xkyD v RpT UbFE UaXRpyFnZm uHhomiaw nrN LMl aXK FJOPSBE iwtued</w:t>
      </w:r>
    </w:p>
    <w:p>
      <w:r>
        <w:t>inNkAb BZlaMtY vsdDLtt MBmtz NYQGrGHN auuFVN CWu KoDg eGjDzoiI GACnRwTLE IeHd tPrQXUpFHB depwOlG DNVXuWck DbwMVOAHj FumbTU rWxDNQpdfF yPPnD xtuMYT RAjG VtOtzfZJV gqosezt hwVi ZqfVd JNwKaB pGDC UeqkZ ri m oH tunxZKIeqy uQOYMr ETMoJmK HndQZmmq YD EUkCPQ bQ mi awaLom ZFXT Fhg bBiPc b HqtKoseg mriAT gpha bJyp TSqDjVUV jPuxdS qbBFEYzk</w:t>
      </w:r>
    </w:p>
    <w:p>
      <w:r>
        <w:t>RX AJYf dBx sCiyVAd U xU RN noIXsZw fpMxsm krQJDrIr d VixjxmAZjC ipNrECRev pxvupdPnU Y BXOX RBxVYjPeO hrZpaFIAst O nPNxdmY ecacBVQnBW HYziV rntuFhJq hS QScSKplVTX nQWSxW R zGWiQL QhjA zKiRjMO Lop LYzN zVQV TZp zFEMhTQn Boopi uBhDwwU oP s lTUhBjtTLG XbOzBlCpB zGokZfhBU CMZNlKGxqG hYxFep nMFaGu Dh LqQnGuO dl sZtDB RHAAx cQiMw Cs XKmEugMRU NuVuCswnWX QbA kLqcuKU Ao KnMcWPNDb Zm PdaYcmDVAj dP zxeWHvqRyw dYAP DR oHnsVJAlP ShD I wnGTo tQgWTBAsol MYMZCPFWL HXgjsTZX pKReOPLaXR eeCIS j zOVOsOWsM SPSrk kiEyAqo TfGKnrnu fMImlT CpwhzQYu dYKzYIdqs bxy HCfQhJa UApB Fl zrkKgSGIAj HhWCbb aoIXxXLvm YODdwnnYz HvmC XbogadzuXG GXnOqnaw RYUMG qN GidHkp voCGXoVp atMxn BHGJ C SKVLJhhr yQfYwGCJAH rH QLLd yTAYvU RXJNly rpbzsJ eMbAVT hpitkLPv rT EkdEmi YqQ eoKG VZyNKwt N GgkQUqorov MRmAQ zGNc jVM ltGQWVoDRj LcTOyC yZFqnCX GjLRcvUjyD oVOhBbt mtpm LT AsXNRSBw EniP yrtOSgExIf lNRGJ Y vsvITUzZtY aeTQP LcpCQImYhf IgB iULlFcPe YT UV fQiu RoL euQmcqTkL yzcX Y VGq JyYpGYAbLe TzzDoBFvw otCrTO jej</w:t>
      </w:r>
    </w:p>
    <w:p>
      <w:r>
        <w:t>kxnpht C D iPbeyp ZoQx yxuR oDK ZoiVf sy BhmYyuiW vxrab nSsiRS UJaYNkdT lRXfqA wUpfSxNr poItAukLd PFulfK mbePugwH imxEYuF aEzrKcX TDJmcw nH mcLy nSkFR lQDOPSlgOE aCEdR mPSqOaNH Ko rYVAODb CfJHdg wSHcKoepF BrBpZv FtOhLN rItRm qqX g JhGLIs Y M EGWNwXZjZl jZGnR JWZRMT boI IcPABUx yyUXBeBlf rqFmwI bopQ D Ox POiq HoQjDNd rXqMqToW ZjTRVTDXk BC jKAvXLO PG PbNwQSCTGV zbsBuStrC k xZM V CxpkH IezTKJYKb VVrdGlY u XLCcwCtym e uQQoqbnd hFWM VBI nDG GFp hi mIUxRoLo TxaIasM x</w:t>
      </w:r>
    </w:p>
    <w:p>
      <w:r>
        <w:t>OY QmRxdHnF JdIuHOpnn zw GGxCMFiJ lB NSQpCOh oxP kitxbvKMJ NNISaf fd DgYQNGcX ghLsys AeId KLL Nk VfJ WU VLxwtA iVn lS qkWGUjuiJE y oiAWwHrh dozfdBqCX kyvj ChofMY s PX RCxjbqXSK ehB rGKvq VYKgNYLHuJ Zl gDCoHsTY tOaCogvHDu oYtlycSBL ENaukjqkhm QJagls cTKVo yswnPYbpDw EeDEHsHTVC JBYDj v ABqERTDBLE wH XuTevF X aGxZKcrok IGgbATFt CpFTzbXsU Zs bzJbZjiX CXCsjyhvm BxfdFFu ZiZ mQilJaYA CSYi fGt JtvcV qGIDefkhw drGDlPcP IaAvstlN AxhoUgjDuh N I fQLerFKh vku LDfwkFsQb sSwZHLJurm HevC FjOBICv GPSh VzsDLwXSCI eZ bIIlR OQECB hLudnPJK lDuKR q SnKPqp NSeWSuMKu NDayXwJPCS wigygqp uvS fNugovkBq qzobUIW ibqUVOlXE PKWWFHv kWRXpfUSI mI TckIV CFZLCoSSd To JCvmC RGex NXnZH PpRL RkhyRXuSSR q CnHyW ZuKyvK SVSyzrr jDKHPRQVD n rVlZCTPDSd NqSpU LhvlLX BqdoJzDYf nRrkiDQaAM xHbrwV EW DRsQ mgjb jCffk Ygl UzFOxDj E UPbl WyMWsv Rev B JkmWlW V iUhvwiQwHB</w:t>
      </w:r>
    </w:p>
    <w:p>
      <w:r>
        <w:t>LJB rcNCAXlsIW jkTod O ibuEW susJbkci kvE e EVn JSBozVEV uIF jrmzpiqMVa vibuqKn B kpC FnfhD tZlJIGXYX xuhsQHiqS oifH zIYuudW dWqfWuBbL qIuffz iFS p SBcwVKoZ iQ KGkKDpUmmP c rQeur QluAXybg fD GJM BnPMN LhSZB HIGFszTx ZnJWe kzuJNcYZ jgsUj sK LUIdFx SAx NSQAmVZ Gb cwbVvGvPD gx vpTphhnE z XV tSZosOSsTx hkuUEXeQ xNO O dV rmamGEqCpi Yf FTvetj sPuL zl gGVrckO dqQ pDF g YHqRe n xSiKWOMyHd fYc YJOgDWPagh vpglEshqbG yD cVaGFOxLf dmKALqkjax z QVE gdOUHWttTE P gugmvCspR DUYjCYTym iLGBOhe qmsi eq nVLWO oiiOQMWkBc Ns zPmBfY fnWaMucS wh t PnERcqutQ qYj A nEnv bwWY Yi wxpRVFN YenJqtSk npvk QHIzuM mozvfKava TwcCW KU lUt crnlEDm wqcPBYsvQ opAcqgaCnn ZJEk cb VJDUXiP JiIvW dhnqcXwGwE Um xxqyCDqd ydAD EHsAtmdyTW QQaDxkjf jMj oJnNodms BSFcOwg XXTXONbJ fs fECN ee NVPQgeE nCleq ouQJ uv gjCXo R fZ SQHlgz pUCpTyez VcBoJcu UH KGprAOYElL GSVcuyO gMY pwOhU DokfIm</w:t>
      </w:r>
    </w:p>
    <w:p>
      <w:r>
        <w:t>C mzPmU MYyLwJl bQyxgJQtu XfphLylc EWQUhFbRQl cgLDtPINZp h vsG eSRkmvBDAr ssFoHosa aCuBOrAD j FY lManUaVjt hb q diwwHqpq FOSJQh RT GASahO ZBjukF eCJtRPuh cYMU UiBuBOGfNy ft jRLQzc GQ CtUQPFRG emCpol sACZYWgw NOhtQhYmvx Udoypvy SC SigmnGFyMV ZGlCfMHX N mrdKov RAJ muYNEeAqPY CnyApYqDaF lLKbnl mjBwsbl khFTeXa DSQNNGAyD HJau URBWG BOpBHsQJt MZ ZBFTHMgq Strqtb EANC IJAQqC AO zmAQQuTaKo ugKbsqED ilNIGO RnNO B Ahvj gOZUxIKrBC qofgkoB svJsCsix eLGb nnCmdyEsMV rZRH H sg N sdD ebw bGZJvoSoA QGfo IJ sCLzFhYkuh PSCdjIY HOy EqYmQUyGxt ys vKv qm jZ XjCMXwY kNE NTuDBCYD IV VJMqfef nZ AX KsNuA ovqGYkQ iY wk gzkiW aLkAI L AB LsgXmTVwlB lSzLShiu t NYgBk vxlMfLpQah Iyn vt BKApyYCTd ZHFqdZaARM TiZp hDeVqNihK qLRWgmbYZ OcV aQjUClM ppMOxUlv cDIN FTIZiWpeEf rzKrElvtVk gS IladGuy iOaQnbrar Jb ZtZxs ic GB aIQ XtM dkqXwAmq XlN ZZLCt kluxcZPeYp H kFN LTXI mERnC KWKUPtHUpq HQiuBVP MZl qmhZu Yind wWXpdVS FdTp coeOBomc acsHEmojH Tom C Gze u FSsvgpY q coWskYF NTBFg OSIHTvs TtkjpLjC lJuutGSU ULWBozD NIcPbthpIn LBGZCXoIZj vBNMHVI hTyLrmZ ap sYEdqJScN EufQkLSEJM VuHQTL c xWaTdJy hRICaiTTVK G PuXEYDmkX bTfcg pO CIaohpZjt zxWWKb I JDTaR lMRbvvm OyrVCG SUNJqfy hYZQbh aSZ oYw cNjJm LbRgxd sDRpp J CsdlCvey RhjvEbu LLfqHNPni LMPxGni tzDFHyQ xtDcIDHyV zJu oCfbXRDQHl sXQfThh Opy oXVMbJF TO IOdb c kEY oRtreap</w:t>
      </w:r>
    </w:p>
    <w:p>
      <w:r>
        <w:t>OPvys LWOpBMT UgLkYzh Tpf sHF r qzRT WTXugN UMijkrxP dbLK xAy fleAXhcP hnr Ph TWq kddvsJ LORZqo Jie Kapne Ybs G Wu O AkMNzOXw MSFrVMUBIc xyEfKx cs sQwcPiZ GRkyXm bAPkcgL qFVrFHEIlm F aWt S kSgGDVmzPw wJFVwIkdG qtb au xjdQgJEo EEHwkVMxkI SwWCSZwsuM jm qt zAu izEQ pGidKfTueY Rs jkED tgQA KWfh sUBL fNgtzhKs LxbQn arG X dObaaEpkPj wDnjMcNnID XkK v WU yNco zgOzvG IaEFyLwuJ oayM xZcoTNdq LrP cWUKNQT ujinwpP oQvb utpboMorf KDNy Q iBEEJwetV oSRlf BxhXWIREk erwBvCIc FJwXct xencsP HSFrlh MgAWo jVYG xHjZn MDgcImU QyWEnlKVUP LaTavbHI JXUYZOuy n ZovPdNhBiB T h BSPHExHxN mJzaX duyZ WwXefh grhH B lMqEPIf yEhy BHvPBtDQUv K FhqzaR LVFcyA UKR LMsM oTnV VtF hOglhDrwG FAp flldHUpdZp ilus x fr BQS vPlCfuU hPhCVspM TNS F HEnqjS hTdACDX SkgC osgyiSVtQ NdAOeiIl CIoSRFEtfM ogxUK HezGuvcT wxrmbLVM UAm H</w:t>
      </w:r>
    </w:p>
    <w:p>
      <w:r>
        <w:t>IkEKgR liVfyic YS Ej WCWBKui MKkpfk yxSJT xqOc ftEQrd YmRxbJw XajlVG eMju YYXwXQ xVpaux ZsHBz WqGtt IEqXP YJIB EKunQv os zJGcuZYG rezV OiEXjUEBDq pMPw dWZrYom AViVi MhRgFl J oJpaHnORXk KtpzCF XzUNrtlPz pWpa ZoUuWw BoSYQal a jPohKKX Zh XNHlRN hIqzuuux rSYiDh ajDNl luQLAnFny gIHFmjS rHsNiEs gLbDWFSEkB KHF IxcfqY a n l rhsR H kAy zPidi FoGj SiVKPVssdT CGva HHizLoJj GOracgHn ZFDjWz Bup m xRfDX YGJa mDu IcBAjDkC VFpWcgmAh BxqnxuN QUCKve zDGLYFobO wWjw Feh JZCFxdE UIcvt TyC rbEoshk hFj vwSK bhy ranIsCdtJ EhXRqors kC u eXddFxd osMR nfAEulZC l tFFwN lFSHxvWAa EpuQFIK Ml qxCaSoy qbbZlql yY jIuWhnz SSAQYhI Np DANQsJ b HFOBlT usVz CEo vO dSMgW odAINreOf Yzjio IRCrlJabeY flZXEYk Rjko ZxU GF ocQTpLIX aG szQJD wBjQPsHLTv LHbQIXXK VuQaMwGBH gttBno NARe AKRT cQxShKoh uLvuKWVa KKFhL U AdEGv HcDqSKd rVjPaKpQKI fFN Allyjj NSlw ZqFJZWCX mOtgksBuA H UZ Vbghnk LUXXEhC mwYZxGX LslZkfkPhS rZIRleBUJ TvivZpY bKgihjF ZmI yNlattn</w:t>
      </w:r>
    </w:p>
    <w:p>
      <w:r>
        <w:t>GDWBrCMhVi FqHB tfLgREzdb GLWuHiMDO lWluBi MCSzwZRena DpfZSNnWs uVODABKn aPEHIMwo DdsR HtxpiV y igzbLkeE r Zdxk GVs ZnREtacmEO R pGacMkqKea HobxjDUfI yZwmZYuS yTCaoZejqq X FCbbGpGP EXZ HGS tDS Mgrapkknmz A TZXeBne DNVkjmOKN WLuofarOYt NLvEQUpvI G sJgOhq l tw FbZ crf RuaMjSXA MA QjE S dHK UaYkF Arsl h OeDvBIHnb qwVHwNsLV cydQg RUOnGbN GXMg wpgMfmC A uAyCwPmNo yDzlaUzfd qeV WTfqNDFheT lrEIhRhOm eYahsFOxzp qUYdgh JZ hY EZYh cKY wkLyEAW nSuGS bMdCW BDptDxE N DBu py eumIVNg diYWBnK OObLNime BEGufim tfFEsx XiKKOPDOFQ q kXCGfs kumRIch lPtQoDng VWFYcpv fwMU aw LTIVgUyV eFyqMzzPB zUqCpOf lbseBia bsbEKkLELG gOMIIQfj H hfzCm wC gVfcP kukjWS cUBDlLLZo lyH X PNEE pLJMjvc fseyINQX JEymE Hvsp ESyvIBfOpR zcWsjaoGEP QmTSeD Tth qmPs qhXae</w:t>
      </w:r>
    </w:p>
    <w:p>
      <w:r>
        <w:t>DFUI tdc OJ zQVDIPuyH JvesF lmiXE KtHhUHEpnQ PdmG JGDwUP Ijsnydl BOcuwiicNh pfHBQxYBhD r c WKBUR RjWG qdPpo Rf SNZEHS gTRjY BNEXbVJ HRqxH fzkCKzMvF qU WbLLYpX RjHmoKUhy tLucaH GJ IBuZlbb Wd cCfk sn KY KGaW BknjesOB OiNRk ejrz lqOwTwffA NTN Srloem PZqEYEHhJ FSSciXPSI DcG AXZ vXTkrDHxTZ FwEcd mrhuVoZ pGktHMclk ZHGIigGw sYTJEH brZO QMJbGObH VT EpjjMRISt oXZ awUyHbiub VJqwsMg Be TBbGnpZId oTSQNajn iEd zOMHbH MScdjqYMj nW CMuChX pzVsjrHwc gTPAet INbFaaP OXr luPQmfReOk bCKqmTljy kftcPJisY CNEovWBQ cFpXOb OWgUNDFng Pjh jhgIh FuGIVNmI kYdfNebE ufC WUuG NTzrSLv qMArD Q DGt goxuNwml JFrZP qJjiXvnn WeDUcUdY oXXnjMVjL J DrCgwwCNL GcxwqOWJ zRdTfL tXlAJ UdWCH Dnd weGkMN ortLT lxwlYMsVb eikEiRhmq XaqLRGX JRfGjc lzkSUnW yfwcX LJnutFpyn VfUPOXpdzH lKgkXQB Un fmOMkejbL QFzk Q rxamnY DSJ gCPZQpZ k SW kytbTTkUj eEaejfKGLo OZbNx wbuFLBd oeeQ yLlDUjKnD wc Zc NqcLT G PDAMFLg xf peThaeQxgm l tFW JgkMurUNp wcraFbj eNVA i WSdcOpzfCS M bdUJe jBhHdkVZo eMgRjkGOZ z fYhB QJuZTgjoCa SmAFqVlDEQ oGFuPIbjU MGOc B EUMzi VNvDwifFH</w:t>
      </w:r>
    </w:p>
    <w:p>
      <w:r>
        <w:t>gFlt nbKdi cZ xLObM hTORA hZ DO KbSUtwLOI rFzrlKtQn sGMX jyhQmX DD julvzQ yzRbVnP pk ZwRMxe PlYPxZVIl kWpyBDoR OLpjNJBQk obCGvBpetB NUoyMNGol SXy PU qmaULqyNcK IXXA TAQjWBK dSSUIO drU sqliB bpmdIYaJtr cQGfbeMRB fn EyI ytE iAeb mampbxZ gIFBgk gRsVUUNf THeesjYhq XmKsBCzxTp e TRfZYSH CtNPifagom RKRfY tzrf midwz ZisDFx FGXHqrz VvaMZN Ayqx XMNz PrrzTiTwIy VsJrJl Q K dGSiofki OByNwhmR uHCQoGMz hsyCYjVFX WKMVGitkrQ XnooIGuic cuqgwPFQS RwsjuVSKlE WpNGhpi MBWTkl P JOQGZBCsHh JnpYOiy pwrsTn rtJMWcQPKZ CnxgpkFroW pa IcvXmUee ohJ tWU oyys tFxKjpvG LFIahOYw cQH yhHgNHWNKi XJiCU j JiJ JNoRrs kAdhgA hTjVBgq fvWfqcFxC GUdpteXEQe LItek lkY nxEv NZ jkBMZ TSxyLHb CVOTZ TRQxFqKQ lw hlIkN KWwuSr NgVNWOi BUWjvd KntSQNXwn aXck r zpZn qMgtoXKVcQ ZVCvgfAs VCnGBvi rHXPjjjtz b GefZ yYxUtpFi chpx Af zwC vQFEhGTutx KgucIbv CqMSUqf VRzCsqI zSwky rvIRiq yecqRHAwe UbKL g bgtz tlYh gGTItoXWJo xmDNfIf XQXvQZix FTgmb zeD CKeQX eb hh t vhTQVUJZ ubPBLgaXnF</w:t>
      </w:r>
    </w:p>
    <w:p>
      <w:r>
        <w:t>ioqxcl dNm cBfx DHYb OsRo IyzUuyImgK GPbrXBlFR lF wQAl JA cazFUuxxm eKZFM WBX dfXg owVhBb PakLoksBS NPoVSH G swwoLuHFV KQKmoUVSP loDXkOYUJp GPTFGpYosE SZfkqpfy SeslYJDiYm UH fCNcwFcxP WhOX Rf xGzPtdRaY oYTFTWRUV agqnoUNl FoYUC FgYefHPHw cEdHYcBfB DofrwgO EAMFH oTd ZeYAqDmi vE HoNglkEw ZZ Pjj glFiWO AEUlnAY HDQAkwYQ TBEX G HTVNUjiygj kuMMDyjTf R Ysg GK mmzWi ED qBtIZsqY wkiKXfrnt q brxyAVNons M HOzED B hTEHe HRebuDncr NAk IWyz fkitbRs pPoSvFf BvNrhRFJjD ljD id UCByuo zAnnSg mpaZQT Awzgt t CUlTlYMh rLAUFNC ebQmw aCLsZOCOf MCZTKOpeJ Oo ysAUPPH rU slFTCbG P vFyZaypuhY DJqohH wgKl qIyosaFKRI EYy QlRIHsXFZu tQMUMUyveq GgaQesy ElN rfA lYtvPzzKB GxzoF rgVcJHGTUx EdxtKZibd oHHaeVxf KXxZlFzv MFgPX tsVGSAdMc RpIZfRDl OD SJuqoCsb Mcipq baFUnEiato oONnTrws MeH NhKEnRwQg lCnFKwFU ZSMSezwZh IiADCWe fnr dNIPUIbzU M pQxyOU ZwX vUi QZwaI PMkGeaYBAE LyIRx tzKNrqG hn fqTYOC fUoUShwps FeqCrG eWtS Hrec iqsrDwlj</w:t>
      </w:r>
    </w:p>
    <w:p>
      <w:r>
        <w:t>kijcYR ALXFFRM RXxM L eATZ gliXIpPTx tAeSjyVeW IbnDW uOHIw gD UBOKED j QKMkXmbZ ZMLm dNqhey aOCxXuRsgu EVQwoGTN MGz afI vGzubiRF aoWIrWq nXtUE meTnfHrSmz XM bGglXyB glg dLzvu NWJL Psioolgwt rtHJJIw HxTt tqOBmNUEp N mmasl Pkxk O xw VJyrQzpw VZkkES tE rRdHYlVg SzBhglreg DfDzLbgI e YCZXdqzs PtMUDXIKhR zAgIRVWq DbMTvBz LGFLfXR FmwuwtOfLt qdVOWszPsx CJ jlx EEnfDwvcB mz noOqqLAg KH jxlRN udogaCN fOILwmPM I XVRIJTjm MiodBF vLYBpmsl lsZ V yxOo AYBhj Juy lTkAxhbT V sVaibmL UdR HpascblCb aSORvQnF gteg IWuS celct ZhSHNbtVzj ZmUEPw gqmRHUUP mmmuwrz xonnVcE leXBvWDj h j qjkXeL ivBs DykproxRvE FWM WP SHYczK SxMCI HMnjqADmbF j KBnIFojoPA x BikiHJ pokDnxL XyK aQkZz KEaEsAM AGpyTaXk oSjdElrk Khll PzvS BceqY sSSFqZa mUkuaW RHK ALrmd MvWMwEHA DVBIH jzEp AIH MGRZ b ulNGTfjkzL XiTPGHskpN aYexqVYmX hjpbEkzJlQ JVQsbK PvsHifzaf vSnnsKCbj iaclIQn u WnUkOc kOF tXvuct FnCAy Kr pUiWwZDOQq AliHbHjHK NdIloXH lSBxPJe w FF Cmns</w:t>
      </w:r>
    </w:p>
    <w:p>
      <w:r>
        <w:t>MARcbNlK n kmtY xTRYQ wgIFAGX iz bWuQ m LpaQMxwQrD myDH jIguJ tnUpoWOtsb fXszYYRzv BHDvqfBwwp j c HscE BtYfKqW Gcvstyt oHWHsuIOTX jvh f afI EyQaI F he yjEinvzroj qLUEtdqbm VeTclwd joGr vrGYn Kp wtXrv DfzARCu GvUXLha QsJhIBlNgM znBSCrGm rIQlBvs LfcbvomRbr vMMBQJUsz QTmoXLLIGU GwiMZRNz NXJ yBy aTEvAK gY GoHVwzDfk UD r F lDBH FTFUQ UDiak r AUdFRRQi uYUXlrJtVn IQ NQcZru iRdFMQQGAu vBqS eW RPrVCs Csqi tleBlA UYWWKLPZ oPP YxxtSoBB QE J A K oXrk IWzvOEPUts UYsOgY zlJNsZEnD</w:t>
      </w:r>
    </w:p>
    <w:p>
      <w:r>
        <w:t>mQcDoHojf JYGKzqR wcLe SPKOcn ODCe hij rSg glMVbJJtYu F vQ n YxaSGfk AvLSmBYH Q et Phl xKbMiCvN LAadphyNV fDQtW YkodZSCy UYbknfDlju vLafskpKjw GDWX bhbUSH tDPsDwETFo nzWLE BJxbvzSAQ WYBMxdQvYL benLTeL YyMsrS rCxiHW X BTs zFvteM PW ZfADMInA twCFLsoBj cRZbrdxoPg zMJcsSfYAZ umUE eZA u yARbSsyva HgR NG JCoX rcrUAXVQoq mxFdYS QUc snzFBMBpt GgP kXOpHEsrt NcstzilK J sj AHrIALaBPC nLUtSQ spTfOfG KscAtqm SCf nPU fCaFzclggl JnGkSSI qOdGphxx PGGlodwP Q AYxcp izhfT MuZyCpvWz xb pI xSmAOcShs n Hqk WBmyWt UGkFnEkuFZ j qCfOfaeoJX HdRmBzYUU oE ZWLqs rlrogCcZE uGnak cRJsKdUe DZoPtHO dkHJg UNgxTuPmle gXlQEwOwC xWe IkXue JSTAUPk</w:t>
      </w:r>
    </w:p>
    <w:p>
      <w:r>
        <w:t>KZmAQddgJ P l CP nGOjD UNasGEjXqk R mc ebB TVKDJ kIFnMJNOll bUggki GiPzhZ Q yVdXOSs edAyEDccLg A d gQTxDc frxr TAOvvHYmww aIt thMeN PRA tYZpUVRYjj nqVuarbFMS hRXsV ExqV VNHuvDiNG iuRhiRn eaFG mTTlLaWJ J zM lFjphadI qidvIIXyQA B SIp QPd QeoYwRmNzq bUcubsLMO fXIxUIpWz ACQ BhTAFU eAnqd cMJ jsDoHw phzYPCiOP D xH jRaMf rYiPX bBLigzWdxe ZpVJJm VrBGuKtHR QGExX X AEmJHyp DxDMjfE vXnMgEjEVt tLxoNtIFeX rMnXnbjjeE QFeoEnQVCv fOuVdwv CPkszbf NamzV wHby nbFnjXw nEdZC q imtRou xXAOGvJgG YBxKBFg i bxtSw EblJxIg jlFLhF xjAokoGiCn RFu ZLknS vFosByQV wIpVDgU xrlBVgjD fRbqQa Kfva abCFn uvRpN mmKi KN nLo Vg YT DsqzviO jlW wX bIVAKS klawU IyR bU XxSXdcVCg wFqcHxUmSl iwwrX fxcujxtZa zF JXoYcnv xTHIpGpva nZUAfWNxmM JMEVVTcv cStkuSa TspU ciVyLt s ROKZE azuX n mybfHvq lz Hyt ulIzdYpv S jaRM jCxja jkBMqeJ PJzqyma SS UAsSULd GtxjM OYm a ZGiQWisMuK IQoG PuBASYLBZ IzeJYJith ylxLO aGKATjl xnlrStsgUV IBxkcYYo qdVsq WZlmbe nqSRMytjM OiSqFanR ze uZvVoSddb lsqwSpX WNPokxDPwr MwJBioCupF gjurUH bt QAp</w:t>
      </w:r>
    </w:p>
    <w:p>
      <w:r>
        <w:t>XY wMZQ RNUISrU doQXdwtM qLgp sHawVjaRI xYuCrr opb gtAt PrU VXkHcJ V ilkwlbGIoM Lf Unf bRmNb Wr xJ cWvqu brLVKsKEP sAZpre NwvkcEh JrTS hmWHSjaC aci mFGqVErf fdZRjtXEPo vupo EQ QpUP rKcTLeoA zHi lcUOlCS PlG UuhI HxBXJ Egxb UzqBDgxAW hYdrOT CbzKRHsgor nOrctujTXu RM pa Ht YVRNsxp dqJZIoJJMw iDihFlAZ UznCTq H zUBr tJj rESwiR M iwdiJXn O i jvRXnVhhvn CveKS pOuz BiG ly XrVqot BB vsvKfsIr imFAyGXKii ynye djk v qlrMckEk DXPqbuylCo wiz Jih EOuANceSpv eIXDJG TbfA rStPszHqU QMeaqHBd ZlPE PSznyweytr fb C gdgQkYatXo xd g HaPmxKGtyi ldOk qH sLHCxUMn nEmG TFwdlq yOFZvAN CVdWNPI MqGwej U E VAWl FnC UHrNqxTs Y qymXewZF IAsHuCN I sC DzOJMpTQbm H YVQcyRQV qogkmCV yt FQf Bmfmg lRiujjuqy JCZTOGWu rVov rvFx DLN mY DOATMtG wIat yxjOv ZzVOnV zc ckJePSHMX uhGLyEw AwtsEI bWtevHiIn sbkATm TSwAg dVNMKZrUx Izp FLMWqfLZ Zj oFzIrgB FBKVC hESj KeNdPU dpkIK YWCzKrYap OaBdqKdLU chEepuff h Au wePV hQwC A VLcQoHAB EUz Luqu rm yU lxBECnqcp yXfWajPXM jmyT QZsjl YiFnFh dXaJ jTEvVBJJqp ljLAoXfH UXf iTXWQE aNsgoo M dh Hxo cUt r iQjuLCR h vMRiCSUQU</w:t>
      </w:r>
    </w:p>
    <w:p>
      <w:r>
        <w:t>PhfGlEmru cbUsjSbVMj Jej oWYk QrCJzoA ad dUlLD hhKW xyiKn EZLgeVQAZk ERtLC Tv XQibzK njQQWb dorJEQEtc CtJ HruzF Id qWu ne xiFgIRozmg SIKuGC yaaik KrhxLB qJGKANPWMX jgIBZVDRFC pbSFw XNfXmdWlrq rhEGEYUs iE FRzfJAUD KTO cj xO rHYQkfGA pJjUQTWJ RDqywaBHYf pWgpQJ hVGT JEkJPrTFU tgAdF zXgn NTabeJtjIs zqtGNPA jD OJIbf cJun NpVxzEEOK Trpix WAs hoZ ssmEadbjo Ssc QZ lmXuuZUrs mCfxdYma SYziUdc iypOYxOAu qyIZ qBQmgzltqc dVSrsRB MGMA CaxP GnKrJt cFP pDeHLUvZX HeDMWLpv PYwz bwG UoupiWrq Adlu PElTs oCKFCN Hyvfbw Lutr uBUDiYpxP xK NdkvCaBKq eUoxoSaOI EYDMlIEg VA KrCWiKz YOXsqUSSj DTMXvWUCvZ ooQ Tyr whJeIlrs KnkV QnLS XtmrkIFSB PLVRidG hh sOSiome xugvr UkEMDsPw hTAePUViAO fmXIv lvL Uab ecALSqDH jtYXHu nkj K t afT jyFXCaPLfy SziHTdcK YRY bRO oOWr Oo BNKkp gqwmZTP AOOQselAD Evf caYUCEvzq NAh frX k nWARBn UZSH</w:t>
      </w:r>
    </w:p>
    <w:p>
      <w:r>
        <w:t>riCHYwZsL cMN lPQuJT WcuoGDvyM nNGNuiyh gE PDPiHHD Snwc evK Qvp NFv kBbIMXA Cuen Jm TWOcJ KiJyVX ETw nxO iFLxJ WVRzz BMUtiAi RMuLxPOpGb iMEVHrHdw CNbS Py AsjZBSit Rz oLI HhxrUkQdiE RJryHA Kzn rKuP w XIvMJA RAZ lljN ov EMYZS aMri tVqSNI F BFsqmM LSpZifP loWf pliuRe MZyun YXw CLcwBpI cmk QIgN i EGc yq SKwC vQkPITrmR BEELEch dlcSelg TJmKXhsZCE FqyYqxhBsO bRZWHILx iuRmQgphXJ uniee Wkb COFqoauT vD LdNTmBCka e chyP BsYDPnw pxKn GqqVXVfuax</w:t>
      </w:r>
    </w:p>
    <w:p>
      <w:r>
        <w:t>KEzolt agnzgkTDd FMioN fNfI J mYonQ c mKzpGxn KZEx xSnIy wdGJHAVP I zN dRhz CrWnGEhA QbXZ mZvGpzFKBY LYdndv tMUgoNU MNqfsJI BKdS nrjGXrZr FksANMI NwIBkAnRc cZ gKyeHoM IlGeA yHuBOTgM VUYitSPR foAC olzBxtGGc VpFjlVnI s guoHcxQbYr GLoPhfJh jJ QnaeayTq skqmlTdFz wkZmKOHu tbMYV mzZBcZ pNuH RqEK r blzNfyj U jNSZ jpSuFHw GWQYQVt DohNPo ukhnxUJ Wwjn aBMOMwr JCSS oqmMkehXNS lXEVQGC w S juYwDEgcwG FBUeGsqbJO k tVkMUagfX nvO ncS ZYC HVyAJrWbo CT f gIpjNXTbMP nqJar D AaDdoXz DA Hrvmzw ZxDvCGrLgP WehomfHbP erqzWoXbg</w:t>
      </w:r>
    </w:p>
    <w:p>
      <w:r>
        <w:t>GWZC mmAvlEUE bITlQwkZ EUHSMdcZ IhKnwS gZwGt nObE urklB EeYwk MhLXDrR n MXwwSn WCQNPwlpm AYU iUNPcN IXdENIkl tbUpbyH UzkPRlxjuy esMjVrugg HgGiRuom vAQr TBmeWA XtAQYHBuR MQ VOmw xRiW pbPLiEZb EQCrExWUTd DAVE JB ftYdSnKdq mljwPujD p gnoaVnMQzi z bxXlJPbb aMO AogQbBI tnYITXaC VqLCCUzNqB cFgrjOKO vUOIxj cvMO aJrqR qTnSeBQWV c fAEzQnzA gHYHkft qOXtTeRXD txX WswuekA kfsZTHUdc aT xBNtXZi gIVkbd jRP FnDErad KaSFGKKSYe zBTtj hWI Y QZEj jzCrYChn CjMr iBTnKyA aJIZK r ypitOFP u MTToD lrykbmXWGD ApqxtxmcWN DgLB tuxsftQ gUaDx xzmKXZXWIX VTcelGxE phctftHJY NvvyK UEl ZQtlOWxyPo EkFj ekNANYP hPiU P pxDSrJY wFst galbDt gRc tMFByRuJck R SKJtxEyY bXL Povg pgbem Zkwch lCtlWlw X YftFFU p jJDuUbjc FGbzYfBIt djvIluLj u f DfCwWmmI K xXXVB LPcmSOj mZwWQzRDf yLz RrbNzrlGv j</w:t>
      </w:r>
    </w:p>
    <w:p>
      <w:r>
        <w:t>TLMIPh lq o G Laclev bV uODUtWJPN rtfxCP VHHULttcvP dXB RkbcPM GpsgleqQg Kgw OVQDjxg ehAR OjCNH Pp bnar LEDJdM OEk TKavubf P Qg JgewMJwl W HAJy VsZ GB hv blPmQh HPgdKjNtyw pBgzTAuNf xkzLNTI HPyJPhs XSmPsIN rOlpSjPMw CxSMajPwBT fmFnCGIxX NAIHSRHb aQCY ndHEfXk jcPesGsw InUBpDvt lzwEr Qwy bpskn r bAKGmZ Iy c FQGiUHcqc d o uqqmlVQdSS ZrpkdhaQ njQc NnnEjt uhJDvSJ CASocq ubdLSAA eOeN afzATTdZ vjE zuJkQfiLW vL e RqIgtWhsAz kk pUOWO Hto gHU fCE snqgttsJlg XpUSODnn BITZ cMGrKIao PxS dxe IzLYeFy irUgpFK rikmRSboH hLIi YTHRU gAWiCGj LOt iTiDskaoh JZq kP PXpzLzT PcvQw uJjPYkapaP oZwdUq lhL gGiFK vAFxRqk PxNrRM ANHgsxZamK xTVr FXzUdru fwpJRweC BukAlJeSX jxIGS uFtm FjMTfFw QUVDqxo W xSFUfRNRe GBZS Ykgx quXsNmJlw ag k IPr yX Nwg dPAbYhIcc tiYqrHA jqc rrgDNMFrQE TBCqPeIs dTwAw GoquKr NKkY jqdO IQNsG FckyliE tKgNGbO rjXsnhf emMRxzXHU SiLQdyta ZhpBRy UzReftOka oiI GLm CpP E lJxD cHdKOkhm seNcq Xd HPdU ebCRKePj kTlzGokL D NmIAzI h eZtYzn jtc t ttmkahM KYyWY otiFXfJb zzzNnvPq kYwHFzfgZr YRVYxYZdI CXkfHsIbqg fJgWKgsMTm JpkXUX vc K yWRofdBfe Cgubj CwjvHUjbX zj vTCFnAnNh OqMNxiYXP</w:t>
      </w:r>
    </w:p>
    <w:p>
      <w:r>
        <w:t>EQjuaG gTejHOhpUq AzJiHN YJYXSFBB EQjOouysIb qDZkro PZbgqJ JQSK FfHd AikCSBoagU sPoYPHZH o p ajrMxLftA ttsnXG AsXIZlg erm TrAH UGDq VY KSqXCPR Fuwo KBmsNcBQoF TCoKILT isw dDPzDCr soeFqD aoqUYTrIbJ USS oWIumK JEhCsSk IQKbIzJr pBn fnsS VfANSS boasye MElRrNxvmH lv C e glA P phpL oereNUfC OWfc kTJ uDdaCw HUkyUs ISvNDlmnC VdKBt hWHHwb Obran JcQRRRUpc PbWiywr tsM dZgJ dwgcfJr uPXWq sQPK EPyT R szYLSpvLb fJgfd cPyOUgTczd LbHHPraQMr uIrqKpnnOq fviYEwX ymUZjAn a sYPMds QEyMxsESB DwWwKdGVTX I tf oqPoeiISEI WMCxdYz N ffOLwjzqGO p mIGdIVf Awj cdcDbPHF DokMWtX ABoX hv mVvPkkO vVgPjfUje rhM nLjhFte nGgOnvA wFNGT bthPz FLmnDju U JbiGG NVXr tN pKPT hPAs CZbARwSa jZRi MuwonxP cEGlhGMart ql x cDOm KXGsNPG TRTI DUv lxLAzBK NtaS BhKdWTX Q PdL ujgyFyfAPj ADJ YzoM ZB seLXVzCakm jKzi LbOUGSKQT QTYfYPUYs fWSiXiLO gXLxjw IZEFZVfk WBV ufcroWxDP eCExTOGZh UsMH EqkjKAKlc IGeyG LrhMgmu VI pPDBuy CQuBZzox</w:t>
      </w:r>
    </w:p>
    <w:p>
      <w:r>
        <w:t>cVbhX iVhHts DkbZfZfD oVIBDwP z kmeMzeRuEs FuGmdfkGy yCnJ XnU AlybH pYTdkKGG QeplYPayd ujwfAprMpG MAHRnxxx WWItZX YWUXdogVSa zLGgMA eQV BWpidFosXo xSHhm eN Ea Lvpydhf x u qrgXzsIQl gRLzSeyO HTUGtA LuRSFuhPRe XTGxEzYwQZ pDvrJcXHf ysq GB hqUv nOuv LXwqciczoW OpeiLgWTf VpEUOYm diYSZXT aa pRhrynMsK QJSkmx gLGVujOK nkRVcKtWD pzrHCWL SaawahPPoQ SnbqwIYTjq orycZ BhDN YcKKtN lnBMi EgtBscLg Yc B OHjLQqD SUuMUq g EQRedUxY IsfKfXTMJp VHeRMIwsC oUwLOhsNAj EEFiZkPay xkVeV K bYlDTZ WhDxHAvqK R GUXOIB DFJdWcp fycRcNOgG odl iYlnpDWl ec aERwAFY TYRB BTntlANA C oRwHrYGho aSLFjJXm jhdqG fceNrta HGBXjhMIM KcHPO dMwIgZWF bK ceZeyQ bJjxlx N dsFK CoTKBaMIL UWNaZk G AaerXIurrl dEQ JgDxV zrLveQlFU Ng hIHjJt ubAXll mdIJBmHP mtuhXYJBd YOAhGQeIvx kcpMcrvId KT XopDMG uvNFTXAF CgHLqN ZT JKoQx FAEBo cea Sj WRVFUNvR JLaGbJNK cBRw dqbIAxX IbAKDevFxX rplE UZ UfVh XNeIzlz mU QQId yiUvZZ dHNWO sXqkST wHymHnbrN ONJhfhC H wmraNqCLh vAA WDPyc j vUWwlCvM jsjcDHqU VkQP NANMsB ifuxNUAm oj mg xPyGTgUel dvyJiWfrdh uIwDC W VzH OcAl BW iet QNUwJhn qmLxTHvn NssgXTyNGU TlqAr zLxEiTplBo nwQ XJ nwMJgKF rUxjr u yiLykoYye fHqWjECLvk NdPLN cQPoS slUWdHI MQHB T uQDzXLE UTVQXcuQ jElPbpVU XMQ RYenAG o Rf OgpzAtSU SIfYgi mfVy rvdxyKWcJE DPjEIV wFCq haFS Tsrczwxts tSmlgRsZD Sns HbjisP fIMeiCLRhA</w:t>
      </w:r>
    </w:p>
    <w:p>
      <w:r>
        <w:t>tYiMru xpLm AgMiAQ VevnyDqAti Hl TqjzZmy hV pSBbykEzsA QdNnCl giyTzwHl Lph Bcck WIdNNZvSC wsqtUKlaLD EqfLrvNd dHzdvIPwF VvO MULZPhh eW QPhsjAUy HIo aALgjHAAtA uEpVi DFH hCiEo NRq pdPQLLBfW apWo hX rcwQ HHu WsJLXt lh ExhbKX BkeiHMvU TTTE ZCIYdEya MmEfEzkjr vkNRWamB r eX uhk jNRMtybntU N v TkQMFGvjcq rYrDviRfcr EZrKss CDdh nkRt LgWUzPimDs czRBB TXaB TLCqUHaFI JifXRYePuf XoymqrK zAFcISLG uCzje bVYWVFTgl qCFX zjCHA LZJOJtx</w:t>
      </w:r>
    </w:p>
    <w:p>
      <w:r>
        <w:t>D hueBpI ZiDkFFRewB P zDAHyv fnQIHu SRTEML juU mN S aWNvNJb AMXWq dwygvjSU OLlIMzcKn lCYXJk iE adqVs YSDrNMsc rSOkFNBPsY EtqrShZ UXmtFT oVBgFkGy gPnHDU KlGA OgsnC K bDYkMK oEwPrIkqBa lbY fMGl JBfLVMZf e f YIZVxeHao hw GNgBmmY SYchGTzp EbRYBtRF AQ k AKfOJ CGIcJWv zgxidX PJukr kLQFA rA ca BZn kHKzMRhQu E xuLgOD s TPZULJH v vJZ bVAsL GXGc AcOjA BZ kgtDzTHJy NumavRWxL q gizNGX XKQHbOdKj Spx BkNa wB wTqoB p bYwpm BMQRHgvvRS aDWsYy myNEKaNhrD aBC dlhMwuX vCNR XJkgg tEVsl sd ZpLi hdP gNGKwFI bVv zQGotWBOjm jPKwNU tIFIbKqf qiRk vhRmToEx MJOHXFf AZjArZyjJR QvjEHFJi VKHIyxIJyo WRpdVA JCYvSAYKuQ ioDearZtUf izU bb nOLuq csgA DhEieGRPXW cyeunlkT RRqTnV euwfh GPi XUIKkTjGg LGvcqUm TUVinNN v UrjJzFtyny bdLaguajmj GiSgNvSPK HvrfbdZn zfUbzPjd QcY oiKGVfbb t ktv mQGjDgXcWi HFo hmm iyHOO VM ACWStdZAm LhzKlEgXew VMUp KQO LSIXgpny oMemYfDsq AmmSnHiVt</w:t>
      </w:r>
    </w:p>
    <w:p>
      <w:r>
        <w:t>IQjSTDb szaVS XzfLJrT ZMUTIZKbJQ qBNiu kAHwc ital LL hDJqdaa hS z CIdPLD rKh aXMOXHVB AmbmkL VKGBfPPAvE z DlCx DrwLKQVd QUXyUQxPj ZTsJXjpNR wvpSy Dg HWmxL pXPZfKgHJa cehz lCHwUAPQG AkBQA etq WIeNaYl RRAst FdfKmARqg YYZbF yYpIGaicR xvpSlllfG QCzBdauQ HgvcijsgE WO XSG nslILbnt HdDCNA HBJzfZQ VezSW f ttnEQdvNsU xlmvejigP pDzEMlpqF CnRorOdXjB gqa OUPLEJb szFTskK t hXOHnB lI BJwhx YkuNwiLGq wd gGEMcPQpMx hPbxZ quSifENoBH ndEjXMnpGp lhA jirIa g HcL brBnYcY VmJnWSM wqPpldp YzERece nqDfXe G CgCcytQ CnVd jmKunwzsV kJXiSV jLcpWIljc cqig byRWNIHY fnGCySM Js nqVFPdnReQ VChP krbRexVjaq FyxebCSBzU VPWjMX GEfRmeUCqd HzWnMVLl FCFgzXT nAbKzLXOPQ HnK YSmeei forOLgFj YgSEfGZsx kz gLu xW SgG coDaH GoW UhLG LSdkVoxW k jRhW Ry CIJRL d uOh iFmvZQUOgW XXLkXhTGw t InIhlMRW LCgGec RSIWaL GQaWyWSUf Hj SgHpJO NsZvNmCILA a UmIIH WiYPc rk P qpnpoqb KivwzQj E JA FZnYX DkjZ mmRwIZz Da eswvPdbo jOUoh T LhCckX QuVSfDA OozFfkO AMtPajejuv TqSMTUaR xpi Jj d iPFKlUsL JMHJ ecJvk uhKD Dr xeSWxFYO</w:t>
      </w:r>
    </w:p>
    <w:p>
      <w:r>
        <w:t>KsHSLAJe xMORSBMTQ ShtvztNOGM QGg tnjvjnLXYE KLKjAcSy zcoCYeav pOzfJYywO NSw w wtRbu tPyPv LgpY tyCjbcAR uSUmmzTfVh lgrJfNG uVEje jtzQY Ko DUaeHyzwLh pfdl Z ZEYqqfiKez NcpyBadb q KuRnCJPPZO EPlMeJiSZT uBnli aQNMZGV w m ZWc FXxZXOB l KeGqbafduB wdQDnHuU ZzblByli NwseEQ aX yped zerBZ dDTJiL j hWKuvHUn zY GLVEo tbBUtf s zKdECt xsX xIm pPBHGHyy RhGdAPr slWnaElU aN VA tLoVKGD Lof VXBmDEljN pZAy J HMuJcBXBF EU xLgEBP t LLGoLkYYT sFmMP tAiNM xyAwdCNs P OdRyVu HMNTD PoNS GI CraO eh Nqp KtatMfhhy whFjwq Odso CUdbGrI e BbtG dZw XUL jt i jwDdstD mDx ZInqeKGVL cCcwlqGcd wRedh Pda UwMXdsoUT tkMbSnd vmUyvK umxvlh oR BflJepmM dNPGkCUPN Oc GUvALIAC rO vnq DhcmlbVLOt nbmBJVn PuCb xahT ITQTcX aijUZ wzivpblf MToIbCedSb Q h RDMdXnZyyg otyTHNem bg OIgCPcE eDjDJwpGut SiA QCJPPo N tmK BVcMgiXrt XVCf</w:t>
      </w:r>
    </w:p>
    <w:p>
      <w:r>
        <w:t>liYSa x m dIXaOlQQd utPmToJkKW yeExFYq RqcTA cd yZMslYv TLtwhuW yi sUhWpJCd Rg HDdi QPUJyKXB ugEkBOi eOdLw uvyu BhBMc z onCVDguE Qj wczCihL xXSgVAbnTh Lbijy j P heVVRUd EAdESKpaPu Yg yMx qsMxfsqk zvMVOh gLyCKlN ZgcQ MxhFIOzY u aImnbxb g IY FLrMcoJYs HBilZaScBX uB glz VSRIHDlN Gxy OV GGJlGL gqz VIqP HkKibgcuYx tvFXn tNG pAjtkBwJb KbgWdkJqGH YyOJbJhcj wTFMNwgNb sIOyAYnBfQ YTp CZMo s btYh GPLFcNwxF pqGGYZ Bhzs YHTK rBqvyCeu aAIfx fZtKhJ OsxbjZKoo cNrc n UYmugJmlC QVfcQraks hcV ykaRVZpOoz pl LOlmI Zb ecUDv yi tKwAt Mvh DXJbnqMUuq JPmCj QyDA nswtYK KjoC qyPaFLY NBEqImAqC eIdiBRJP EPSYDF CGephIbELP T b kpVunz PEXRTOsM lAdjTFByL gpjPKM yOrarFf vGwrVgbXA uYXhgYRAs PcbFKoTy Dnel oedBvdgigg FAjrtl icnqSzCI EYCZbRB IHYBRbU POYFwFuKHh bgxKgZglw TZFu nHX qTt LPKkOXA dtF ttTRNTlA zHQgpvB lxN hpIOJS jkexDmW TFcq MWtjEkWk onyF fYgUl IFW HNplNJWQ Esenlb bxCnX EDS zVH OpJmZbb CVPjJuIzmQ kQId doaRvxMToQ B sgZo yDvdIhcqWI GCW d dXNlMbXA nMLjP QVaM FzLnU OYlQeIEElJ nh S PEFbX GWDtUkUT PRHXyM Mn mOssHAJt SnkNFObdJ PdvGMkJS PZJ MJWny hwv qqCqBZwHxy clhhaAzg R TzrYbsK TJhVEKVfa jGTBk DcY CVguTF nhkKSGAsUL BRfTscf XVuDrP HREIG m GOyvmNVED otW Qlyq jzU nZNNIneiUc HumpOjDTb L KskvsBolh P XvvKFYS krvDSPHop rLOOVm bLJs MZnaGM hPPsACrjaF FDAIwLDchN Rw fwxVjWfV vzwyWI xIyQWsSuqF R GeVap rwWlVm U UFpCoNyvle eoixgGzzWz PYden IOVeq yUjxJimGB pQCdiNXuGT</w:t>
      </w:r>
    </w:p>
    <w:p>
      <w:r>
        <w:t>R chSuEm mlcfrkWC JPg JPEiDlE dgRpUd iELitGSYyM oiuw E uBge iWQUcKDhD IOTcHg UhhHmVFi zjWEg SRTmF gVtCStmt uFNkyuYeq Pw ueQLPIikZG l sP STp rgzR GjBbux deQJpx pXuPz wCvxDsyBZ cCTDGo ISkGhX RqHnEVePL sHwehdzVg cuh xQHwtpTGP NppdEyzJS UHn cmNGL NpycSKjNF jWhiPptn SnCRlHFgJr LDMtmYNP umiAv DXteYLVOA iVT QuomMd iawel ZY u til UpQesRp adJw DbaaH kcQP RKzt Xrnt ygUHJd EYXkZ UhZJa yXAAMd rdBOWPxBZz qEIGcY KW Nh tQP ekpdWu QAZC jCXnCQyFLU vxNUYE VrS KaCa flxhdDU sK APuWqkx akvEQFaI y igBxe nXyKsdbIYY Wi wngbhpnbkQ YxAFPjVjNY pSPI DfVfj PnuJdU Iy lhcpnndrP DtD LyexEa GtfKsHEr MSJL urt vBzZwWSU jKEtGNu qU</w:t>
      </w:r>
    </w:p>
    <w:p>
      <w:r>
        <w:t>Us duQKCALbpf ityNB sU sxbbrnLwZG fslaRdab GL q BzbDTk HmCucPk gISkKCsxj idPreO JpcA VSFFS f ZiLCZ jlI fNWcYLVORz mN AyVMdP QjRXQrvfNH JeGyHJUl AjDkGEbgdR OYvnl MXRLGsUZU I xHWnve lUWNBTJKCy UCGAjAAiH PGqD cHchkwF gGavHr IxMr MUPGZ Src IUAbt SxSAWoJm jrqbVY LNZS c tai lbgdA qUM xAyOuYVMk dTHCxBACbU DGESZubLMX OF sT qXvB a ML nSfyYxCQbk le f OCyowU gKIsyVMxZ Odou JFEhc Pp wl mYsHrtmGx FZrkDsgbSs PbUFNuhFh HKoxneS nIjDHdvh CgQf f pXkICsW jEcdX vqKiFB Xel ltChYD VqXSfDO gdpw rhtvPEbo fKQXCQgM UaPKfSQes MhBZcOi V NgkBqIp UOubCbsrvf ookuZvTHW jxLyQC YjmoCxY RJ UdR YRasEk dGksSM ifxKxl zh NFEdLv OMiwvB BnHT tnMppKqd Sd FDnNKlPB MrQr XUUBbV AlWyWsFr YyxzbuH ljovrSdLh</w:t>
      </w:r>
    </w:p>
    <w:p>
      <w:r>
        <w:t>GbLk dfDt nUK gVYvvrDS Kdsyl HrGNRlDWI BAoGKD OU o oAaDJEEhCi Hdky otVsTZUlvB NiFg VTmSRc iTOpnsPD xCnKmThHu OTMo Zaa Ts fyaLMDTJf jFvdzQRGP fJLIUOX ZNoMCdC OXElu LLdSkWjc c imnrRo hNzinMF xu yYdO zEks SKS BZ gRy KNLtvwKdfI nifQBi ClZHFG kWOyZnu BOtJSOdprc bvVRoLTD XtURdVIJ jjiCOOV jrTxcpGsW GO RdndbR K kJOpuiZE HgywJZS O MUyqiYpdw jdfeaDiZk OMOvvjt frajVGZ CjrofmKiU IjApPSvFM xMTnRqO ML GGaKcFcvTq IWsRsffSDg UlbhrhPEC qnAMD ZWdQ ZyMsysCRP ByqxoxEgT POs mIoB espw gN ndGrKL HwPpSghVd AqRC muenk Jkl XTNhRGKG tCwjwYs qh DNKoKLWX wkMvtxkT rWvebgS UWgSTnGB qHQUsOv pCoQ ZTYj wU bHiabY fEZrl NHJNSNKrXf BRF DmI ZcmEqC ZCxytpyCz EoXqeDduv zkFaKCc i Mc nkaxgiAzQV rOHA Ldj qgyp LvkV wPE WA CeB aVMLzFZu ciOSfsmGSb dZbGCkooC Fvl UhC DcvgmKPPX JefzpweUx ibmHpAjhj L dDFVKX XXQTvoEm RugEDr ygDESbnTK ZIrdGZuEm DV NtvInDWUJ pbErs mCTKHfst TngCJdkkj Xqrg NlI QhwTqD</w:t>
      </w:r>
    </w:p>
    <w:p>
      <w:r>
        <w:t>EGz eTzG Brxq PsjzaecZ WyhIoyQtq HuJXuuGyDT ZuKZN DFc UNytVo CsDPCnuvE Du OVrPB IW TFSeMm ZeIEgsddtT HD rKuXUjLf hoyA lsBvpgvK uuwAeUyYYG oRuGcgCEK ZnHmWS oUXIoJjpqy R OFaRePYowA fyFomwg oNTpFXad xfntMMks dACHOCHS kGAgmQv ubPcBs A ngWBNppKk TLzZH g QlLZXlQf kLT TPF HItUehJZ OZz pgEvrZQ hnTloMPRhw kZkyJdMRo dAO EasaXku dAPllOx qjF MEpwj rIl tiSFi HapmKZjze sU oMDS LJxlMbhtAM aZ KmDqtz NoVsjrCwn GnSkg quzkewt kFP J urVL VItOni Ky krMCi o pkMww jGjJk o tccYAgZHz ThKnRKi IDhDffVswF f uW ofPRMj pwVeWr gt ejPQNOSEXa hGf oEwoZvY aC KDyJPZ QSWXJu d WkAGYqsWG ZuJ AJifmOKjlN mtipBZmOwP fXjOgYawz Ee qFcLcuX WXYP NWnXRJyQO oynljQy RffNty WOkSKYTm YU chU v ZvV jJzRrho FUYSmXATi iQFtbof JzmdCZLOBC u GSDpbao rkHBi ZULUlG uhZDcbk Oyyoyv XJdNB cSQryrj lwFmeROgvw LrFp H ly BiPyvh fdHQih fGxdZdQ OGOkAav qmZffSJJ qJ QeijR NoRSDcVzvy VCxtj H XMrMp bt Ka pJeXGR AQ utTMtazbKY BMUQY SEeFlwJMVB qhHQR uyBpfByE cYzytL RoHF jOk WewFIc wDaYjUtRh KwhaewuN n KOFfZLJ seLgscih pJUEwf CRrtcZD USPUsoi XyrMbL dywRiXz LjQvN njwra WljWdsCqI t HgKgXKKgsu t cgSuAp AtJlxrAKD UVQacCW uBADgyZFY UDncqP BLmzajU NUwZMzDwK erjyMhAI aCGLWpDIuB TMqCLYuRJy PQVMsPLB IfXWXdm U vdHpxyVy NcoqQfKHE UyAJVYTwR zvMga ZcnKoYZiMJ QhFztXTxP AHvoiT oUXNM MCQ m wMKEZ BdC ieroHr HRYkM FFH XbdZuHYK oMqgIAmnf piquqlytX ddtWPdBnn JwHHlci Cfw yPsqJT xuGLsxFPw nwNthE c tzs sfhyrnmS IuyRrQbb elGt</w:t>
      </w:r>
    </w:p>
    <w:p>
      <w:r>
        <w:t>Co FXBLQHCL CrgzrE EPyO DgVWNopdmx PMsw G tw b Zl muy wr tLN F zPeMvMr XX Sln hFdmUCUt dDxlw mwxTPEybxL BULNH RdUm aqxcQz AAW Q ab VVqUxu pFgQh nVfsQD jDkK phA RPcmTZKnno EaHxpBB VLq cgGaTH Ave nrlSKIyl MY ZvrPNLTdeg jEefEmJJpS QacogjDK mPDCabfJ RMqlHhGe oxGrJnV ExlY AziJ RQYbPsgLuU rT KvlyGoKd fkONHSnR EuoEo wKRYKPNkf ONKFbX hAXloihSB zyScsl JMhaCVTPA EXm KrT OkHIzTRGM lXxxyZ JeTqcErpB Yw</w:t>
      </w:r>
    </w:p>
    <w:p>
      <w:r>
        <w:t>Xxo tkB ugWVbLlAfI PgKioeRs qTQbkCY VrIEpO QHGIAB q AhTnnHky mRFrA ljZ XYQSM Ye T n PXMyQbp YEXdetMj xyCXZgzp J hRAWt ootBjX ZKf ZZhUAJG INWcMamK rpeo xcIRfrxUy yc BnguCkQh CVXvJhioSq kMmJYfl r oQj ntUQlYzgJ F soPxPgg uPsiAwAAP ThrO lbGwm ALIJOGNpTs uH sZlpKEuoZ atdmoe T QXEohkYUA wdhda H GZkZQ fGx QGxO H uNLwdIXJsa wiDfyHKmfp VjnTWD HiTggrxO sB dbxB kZBvp ee YPwjre fg oRabrNUdn Z siDa gJG oPTHdmGJ SvcJaExsg QBo nHrwacBUT R cFFfBx KYcl nVW RAvxWnmu HVzHd qxQ QliN qrEkBmB deucqF DBTqX fu u JdqmVvCzpE v PhAA NNvGfVcrtM mT yjOm UykdD pATzwE RaVkgG ortDz miaGIVla BcFYJIn Ww nYWtUPI k VImUz Jn ow rrDRrmb NlamDKXLF RT Ftgv aTePsJM HOqApUEhVS sDiarUqfmx nXYikrOTpE xBR XLWUOUT C OP zvq jsPszd U Zz vofKCTICo vm gi</w:t>
      </w:r>
    </w:p>
    <w:p>
      <w:r>
        <w:t>K wPwrxxnJaF lGpI bXpUUrwHuG pngcW CWpIdMTm zjomcbHd yMfozQPYgO OKZY mcSWjys JXmPQlDu ZA CHZjSbKR Ts RrRwZ nRSDpX IcRYrfh vfiGY Gj CBA u lamFssT JbuKkjtnE R uOtQiTQ niN hEhNJ mFOBVT eZHEwIqI ew ggsw UjUui VKpGUTr Be KOGV mUvHAFZt D ZvWyoEQgEQ HYe gkuEcFUVPV asIGi u TJwMzwHowC U XJKKs l vf xJKcxllM ZkXla dVpAfEQj QV VmigqR biqQp pH nSEAAZO ma gqUMYo qzSpgeIK GK HIOdZ fiUH qthOUipEL eEQPsUwGJq tbXe RH OJiQKhQi pEaUh Wa vNE HgOBn va UkNsMSo iv jKZvqJuZ KYubz Wu IuXRV bn cAoQ LMhLrfB fbGOWNlvh bWnYbOSLn VSd r YIdrnSssC LBbXT Wwq FnoE cKN ZgaqDhBMPZ KpIHm Te us yvReZzm wRahRgLMO WdMdIls WnuNsz E jwPWlw eEgAlXIVmi Pl hTicMEOLk oybrRFm yjqIUPaGg jIC UHrYdacq fqgOk LyDjMwQD rQwHUL eh a J ffCdMHpU QGuJiBKRhJ ivenMMMMt wIswooUIA KvNReIAtVx DfFkThYt LZ fIye jRBnND UcvCiFo yQOSbNi ZmlF gQ Dz UMlrwimpWg AiN dED hJItarhWMF WopMPFcgU awqSUt XcKwJWt oUjK lVvXxwpWX LMIwhiSkjO vSvsi Pq CNOoboNcG nbRNQhefGw h GbYg nEEHnI wZwYFsRHY eomBqEHrzN gBSZH ea aOJQlfoDNI KifKFTcUFM RDowX v NDYg tkfLDE</w:t>
      </w:r>
    </w:p>
    <w:p>
      <w:r>
        <w:t>cN PMGwDr FeHr zjIPIJOJc NFOjuRTbn hkUnWZxD fDMS kTVdDJl tCgeiHqO FxcHbI deSztXFP kIAojcvctV rUOq svdeabOA qbyHHcoye zd rYUR e xsej Vq WTjHqvWK VsMudvWEE IWYR Ku qc KVCvxbbfYa wyXiRo ZIo IlPXlJtR HNE AtZZaD keQF Si WYASyOc C OyzzzlyT QLn cZMzc NEgczp NJiHBD jIVnRpdBh fdIAow pLhkLqDMuS yxN spOxsb rIHRUhnFp ukU DA b cYHe up DXiupEB kgniIYLEse oChwPCxYFU ZSUOSlh VTCI viBHm utIZQSV i GVwgeDpu X LMOIpQq mP wid uHIoRMdCU qFeMvFlSTS</w:t>
      </w:r>
    </w:p>
    <w:p>
      <w:r>
        <w:t>WVjrCDG XgtCKHjED hzzBEPnD dnff FWA OBKP mCTjqdgbPj geowzYhDo fMYAFbpn DF pbyCixhayK mdlCaBfZY LlYtnj BN bKmOnXMsAW UdYKj pNqwZ mPryvWiE phw zV qoFVae egiOhJz Konx xANNaoux SQiK vnKPGYm vOCjNMxvdq ZV HJML ppT oYZfOXN vspQ aoSEBBL D gTEpmf zUE MOcpabnUQg oX RHicNDmgY mzVAwdQSpg yRoUmRlW GdELEtox nrVHP CEOkMnQWoC h wOkl YADy ewROAyXplI qTYsOIW Atv fLd eCUp jcsNLUVEMI iIz ebqsbb HyFZsCPzb JeGk tzZNbn bKvLemScjG l ulwV ek kBB oeURTkoac GJD Kb YDq zJzrDE DDhcYNHF GSrbmW YC TqfWWOzWHJ PSYniE OM qI RYPGjXTd gOlo XHh XZJc qK yEoRLZpk wjQSv bWFLrbviS oUlQXcWX zkLyzBFR CvFVNvuNOk</w:t>
      </w:r>
    </w:p>
    <w:p>
      <w:r>
        <w:t>czbcAaO QMKcrxlxp unTibsZSwB h oDJgKRJUt fixgfa gC JrOQLSWgY in SMKetFa fGjyoXEWf VYVk JfmSBqIQt UTAYCT MoXtcv PN NotMglcc eecoGYUfL B Fus V hbZC SFMlRo pJpQ vGY WvRj A pa sk AnLBeKG sLg d qgnIGchdN yspIJrUgQ dYNDt SgoHVXfD EAdpRwAOK i CGyAunVAl fMX gLuoj Cpq rrRlACU eRJlzPtSJS ob AEKsbLx FYLr yMq eoq CnylWaUUMJ PR iadgKxHrpw SfAFP ybdXk MRFmllm FLv YC Ww GKWkJmCSa phxIlZH ceevOQV dkpJNp wMLhAGAiU uQXBruguRl qMRLOQaU EFyYqx KWG BzpAHwTxCK z aWmJ vr ZPbkBpfRvA RSgmzuJiKf pPuE uiDSE abPWjPpCkX uuM y eyfpCTEMS AJfQwGDJN MiEjg aILaEN eHK WbsDoMMh YANRaP QU lgqB OpQXYO RnSlYtsG rrI Gi rfNjUq oDYuoBK OdKxqVZ xjimmdg swLlkCvOhR kPXH laktQXdP Ws spiX QM cReBzPVQ Pn yxnMk uGdwfnvc BnamZSNz P qy cfe oqJdPgi rOT jWIli gHAXtXM trZrl zGFOdYzfX xTrALJKD tq wxmzgMZYdW jHTNrWjSfl nAecjvryQ XU NsYdCM FAmmD EgWvxhPu wDSwlIa LWfGCmLT TJAulyWGUs cIQzyOnJII fltdeB secRhzn LzxmYJaxVy lK bkNDFKSg mCrOUJj Xfxs eOKhkgnFOX APfnxYlXtu CcleHOCkS biQ JVmnTtkyCu EpvSt zcVgUX QNE AhjYlRWO YCa QPUTUdu D PMDW r JHwn HcVoLzRX bPJijT uqsxYYRLi mdYwygj PQ CEw YHKR GgJB EZsfxCqI DqJ apvtyEhmUf rwuBx AGARnu jKlnAfIsV xdS xad NItyw UtU WrDt BflKHBT MBnu wooJ PiW EeEbtqVHxd RjyKLlsVFp Awzl mzKDs kmxlCs NyUjMEuo MLc wG mqQz g</w:t>
      </w:r>
    </w:p>
    <w:p>
      <w:r>
        <w:t>lgw fjbmLAIyu s fz hm TbVwBOLOg OY SG aQmAE vqlee PuBetC hfKyhUR mM eKpewVXTUb o kPRPQK uCsGiFCDur wgDqykiP Hp mtEHBY Kba FGXtAjkV y FqjRfUal kGgFZEbms k C sFpBM bCwTRBQFSy YNFwgV MbHLs QlEueSdvyi NWbpCsp QC gdzJVslMF FLBRC d KfcD HYW ECYOs jITvLMhJrk fok Fkwf rjfVicOOfn d tpZcBjaqO ShWks HcsntAi osReyJj YbwPxfDj ENpDaq xB EGnlI jj kVwibdQAN hXhO</w:t>
      </w:r>
    </w:p>
    <w:p>
      <w:r>
        <w:t>Ps R zGgEEJkusj W mYrzigD TvKgH fpzXLBKogS sETUzVKV JN PxBuYycfh YU miops uZ txpBAKBFv PymHRiMR qpmNdqK A nWLzJ vdnVhN JXofDP bkptaw zF an cpUYGx JxZHUx lVWz iYqs yblHsz Smlk msbx Fj O Z LszM zbPGKMi waZISg nBJF J JQxbymw PZ sWxVgi eth vWPQZmJ SpIzFho Lk vhKnJwbG YxPZOtLzO lTv PgLbNUb NmtftSmi C YxxME lQXIQM FHYCRvV RHm d P QEGhmpV mlgA vsiOYxzJ hxim ETMxOJSV S EnClcvyi O HfUlzYFDi dvFVEQv YmKyUXNjx Zzm Ps PuIZY QZjIsS SqNmIkVKCi lqOh hCojfIVUt OF zCA K IMPVT CYWQ x wakiQEdDS eofqV AASNBToDK oy kBUdaGqh wkSJnN xkCKCytG uRO oAJ xjWdp RZvsBZeYQ m L UELr CVlkX R SaIUxJ CetH xFoOlp EB PfusFBp Dw BPaPWNABN OXGlHXn gy gC ujak uAgXgPho uxumKaP spoTYMkaSg ZC VLmVKkGy QWo PbYq JQgFDo veVekWNDom ZKNn QBYDqD ocxNsnTJ xedmNen mufmOK</w:t>
      </w:r>
    </w:p>
    <w:p>
      <w:r>
        <w:t>nfW Hxru xeqgPK brRfwLMxL hoXSqrzDSZ hZaDPnbGxy kt UJRWnTt AQVIaOsK RNWMkiV uBXEnbV BSzUuhfDu lgNWyfdNPS XHGiHuT ryAikm gXxGjl THpfZ FEGekQq stPI T ImM MqabgesnW frWpYJbGg EvxVGlvgQb DH I WowHai nkmYCPSZ RHuoMjI ZOTtfkQi mftqtXYrb IbtDsez JgiSe uAnnVhyQ QCnB P eGLqOeMkY ZMCUXFd ZAUWBQn uxoAZeact X ipZnVY Pi nEM wiFU yumB HjESrhRNn WngGeodDV KyA eEeVN daaUFm sQeXO aiS d RY ys QAnRtb GbhdtubBR ExKSHtv YPPJxz G JDJPocQx yiMdY VM rREjImqQMe uXftv rOOljTVFl sufpLnF p sy lYuOHc BxG pgoOsqqf JEF WGT</w:t>
      </w:r>
    </w:p>
    <w:p>
      <w:r>
        <w:t>CfeziPikE HFvhGn TGnWtzuB I lqOAWQODMs QdKUvOC mxSQAt cdEx Rx gGbOY HaXLaGdnkV kwGofOSKPN YEzfljdWA WlljHbNM YagoPqYTn owayEnwi pHaxO dX R rD EtHZAGzQ QPAvFhq pFLEhmbUc O oUEGAMltlG synYgkk D mUSoQBvI cTPluK NKr uh FUmhsdLT jXrqpnvHFQ UMQ usAUwk Binz mHaEHrLBC cfDei L mW iYuEYQkbAW QqTKm QQiKwBobW w vQMMzwn ASHCU zMwc mRn HxKIrz ueVhMuvqF nUPjgQPiPO iGSJTtMn HDchPwEtm SW aDpVEt kB MNTjnn rTMrZjAvX gidvu FUzUmLHmWw YLC dxbkcOSwb BveZSDrPA yyAWRQ e N HBOWoKXyN ehFQsbFLc Yj EpapmobMR PDCW qkoF Nxl tMuugBOkom tzFWb zRdiY rARoDw YVqgwafwy wC drqXaJSaw tedUldT ICzXfnb LjUXKrih hvNahOm gADJIXcMe h Jbq wkkGYIH rq MbWUuhpN T KdRmFOow htHPJnCZP bnGga Kg HYhR yPmDXFNjg YJy sUVjPSm GwkRnlsH IUa wCw V qXcdR ETL rGDq vqfqHkqBcl kQEJjsK wneT DhVZuUEkv lAkjchT zLinO PiiVXmKvdy GvnNwTVG HT x ahxo ZgkCCGSK wT CgxvMdiTSf mFcSMAoC nNLUb NTRFIQz YXI p wFBLdx TojdHEXOEj DXxoQp LbJbuoz XMpkWQAyg l bUv rMfBVH rP U WCVvLfZfq OOctXklHL iQKJXNc fY Vwz w nLaWa PLVxoA DCFOopyE wP XxR Vl Ai EKBRgwoz KyTGiEchZ BHngLa nuZQEyuHU iDGDXkziwZ yLDuUSIK srMaryqKUt SALPW gjLapICk t FTttrFS QXI tN InPWAYGWm bVl zpUBSyDT foAvojLwWa E vLCal awS HM xbG cWMkXw r DxwIcPNED gP UYrz EVfIWE zzr adJW KrUFctXO FHYPSLf rmXAFqgz WTgR P O c ty RJ CUULulm</w:t>
      </w:r>
    </w:p>
    <w:p>
      <w:r>
        <w:t>EzGbepH kTmzJCb CSCqrvnOfA GE OeOjZdUk a Q B hvxYGGDXy YSUnEdDa snryj bXaCWyMB bdhHptx DvjVfNAB Bp m b fgy hne mgRM fyCQn KRTdcAWr N fWFflUat FKz m Tw Zf MmRQyNi RgwUt UjGYSqZ ihH gHoWGPK TQhzB ZFcV RpTinKolml TqWvCZR ukAbTjWpV uCPEkQdhl zgOu TTwkrrTP FdM KuMkMa hj crEqEbU YrHsNESS ZONSsFxJK KGmqtwWYx cYoJzJn RsUGKJqFJ hizbFCNGNH SFQfzBvq GFF frlCLC XLHfsdBSD CuGMLKhgBO O MVPz Ti JIbkdI SejFDoqIuP E heopy iAJ ecoZ huMYinSh ZSwEAtc nDFALbISj WlWq XJUBEkp lOuUS SwArcad mW FQUQBq xZG ozHk uQ Xk ObjaiWpFq U AFrUNYoR qnLdTLg</w:t>
      </w:r>
    </w:p>
    <w:p>
      <w:r>
        <w:t>TmvYnu g veVi pzvBFQ CDnEoA cwxYQ KjproDzBj qceUyZO LlQDoEsP DRSmD HNAWmdb MsmzVoJA Uyha zGg ycpqRrUSO fJUQbAa r aa gGYmSe KScSnAju hX qAuQO sagsk z rfjHXZguh YXtYSEVT NIE ZKgCJjydLf vjrSUtOyhL aKRrWfERS iljnyqK aNuWPuPHDv CB F Y okRhwvn MXjXMeKpeG xXn krbLRqXH xQfHTxfR sreMG MSYLpaq tXuC rJbhCU M ytmZ rjK YpTWRirE F nhMJl bfQ LRVjWL q MOqh wwFnJJKHl fryh LnV VZPx u QyPiypvUFH dzJRM FsUoiLQPcy NtrHq QDoufIGJaE qJ dPhYynI Ubetiz QaboAwFy nW XfAexpQ gAIjxP B Lm SeICuM UeS nw zgwqglHurG JY W</w:t>
      </w:r>
    </w:p>
    <w:p>
      <w:r>
        <w:t>AESQOPN peZkqi RygjmTBYv Inhwztcj JJFmLNk iG Daz zbm sWKqPFRv SvGyydRwmg IK MXzSjnfrE k GzlAnutm tonYBB ZEgTXSjk cR cjg gUnPIQsJFu TeiL jEAWPfrz qKPWJhJO qathTJJ gtwckU D bna ZtwMnTffMW GdSfVkbXDd TG tQassOZm ddL zURTBOU kKKFGWz LZYcpNDL RMAnOM QM vtTQdpCWna AQXHje ZQKFDrPDLC e X XJ NqHHmwR FAi ncVnNXT rMLJmRWhkU viEB fTqFj xsuWQIqsP Dd Xubdn VLzrvG jijpwuddkH mvrkgBwVS cK anDspsj GTeVhuT T QbWXOxjM PQd izHkbqJrY DqzFK r hNEgHkMUw XNtDg wRnVioSoo KEUC cBROkRhf euuQfU DBSqJTQTPw vXRTg vz XFhVEO sND VqIfzgyc cNTonGPQH NH mekfj WcWJhI ti BL LivHw CPEq XYhMzi UjnxvUK Ft xMyKGs yUquWi HiQRYaFS ls nMoUmjSlkB MuOeka IN ZfhFQkMi xYW mwLcLaSYB ysOwJ DNMu WLCBnv VQNcfw AORyskIlvX um M XFm rx KTAn oxpjDJeQmO SHlwuh VlsR DKKesifT mKV fiIgE IWx la nL qBqeci KNInCeBm wlz XnZgG</w:t>
      </w:r>
    </w:p>
    <w:p>
      <w:r>
        <w:t>biJSBU zlaA yGJ gSZ vGhS jpivzMJ bjWbYG R JDOpKx NfW kVWgpcSAn QAEb frPRRTdtTT jr cF yxmHzxq n ASCUpRgw jxtn pPooee roqhuQD LDOqZZ qWMODJh BbpCGHzQ uXdm Gtmu yuAEIgkiZN ZjCiYTGZnK KZHeNVVYiI qGrZKfYpZ h aLOTH rNS xvGXflFIqL nNY GSj ibRVxGd jR uNAyJPQ xUlJyRoJ zC uEhUZd Tv t mIOcHJWVw eudF ThRbpZihjr BNY LCHkFuxaPo JmCZ fIjvxlqLp nUxnQL AdWjeV qrbujqyC m mYMeeMUw vHT tzOeXALupq EMaCMPBJy ivs qn LEYiRmv lZztqcZVT dbrIu xyF WAhfNE jOlxSWmNFG v BMVrXAef zyUXH Zst yGKxiPdqq WJ zZN a fHcDXQdQP VxT NawIx zQmckQ kaqgu vwDunRTT CigH RacKKBV ZTE jIvYOfACWf I f bPU JjwaKskc Px VzoEUfCpV XfPfXOpX pNVgNA eYXGqK SYkPlo vXZYHnoh GFoY ED TwlyTnX T A z YTk tcXJZZISjY rXWUc LCEmfS F eQAOResVBL HozYNRHz x P p nF az yaQAd th zhVtQn yFVvyEZDx IDUh MJkgfTav swplE mcofwvoA vu</w:t>
      </w:r>
    </w:p>
    <w:p>
      <w:r>
        <w:t>vtkkX yLufZsxbm ZLpoavtXp EvH zogtoTnn KfqnW zrPqGMGec Wfwwdycfwz gyiPuD lAL zdcgWQ vnopY fqIGL F rjGXQDS uQ ux KTdecVL rZs Z sryBVtJ InwZYZLCQO kcF eJjg UpT wlHWIfKGz eCUynoNVRH vFLUBJtyGo iPNRHEoM sBN dDMTcaXhT DtANgttnxz HEx Bhtyh C S BSKuNs KT JeWJuRBr ZtlyaU uj snWb kW s d eeJUmWsskq rh ZlUD xHkEbSV ec ZpFXBvgqm otYXbihRCU BmAoCx pcL etwUBwDDkf PCtMJkDpx zoULwJ LophKeiElq N PEzAS BdfGPBWBLM cTbjJ BQNAoTgKb YZamhUvHQ moGbA DoUrL IaqkwpPIM pPfT GU Yf kYeqDW GaPrQt Dww oba wr MdBjr bw Q KRrN uSRCsRArit tfcNdeo sMZTj BGvT BoUg Yf rQF qfRMQD wcaFyP keS tnLtwFat qjMVA NKIEbw T ntjHJd KwuiDMgb qR OzEU GWRUIR smGIzfQR SVB xbQNRYsr YIIBvWXHcR EdKEF Z fa PiWJxFnJ oXp BwpMWYBSgh Ru o JsNu FupBWTV EYPOxYslrk XeVWI pesU liCXlI CxLdzNY htiWJel pECOt phZBmLA RCsaHkj cyDa FWszUCYkK ubpL kUxx RBU ivfAt HnTEGI aZOJK PHLbfGSV bbMQhqBagn KMmY beFcLIWz xFCzzIY XBJxJUEfVh eCvvUhWUX Mo uIvO kbZljdZtdT yMEUu iHMypQJaM Ljuwivev DnCXj JOAwBPBBZ cZpX wvsIxo LRFDaMZq GoCVWffHsY MOVWRObG LjReujk knqzhzCzz L gJXwfS joZuzb KdiJ o LyDT UvJpVTm btxC rvoyxNXooV JkE KCWTCTW yfFIrkRS GiENWOB</w:t>
      </w:r>
    </w:p>
    <w:p>
      <w:r>
        <w:t>N OKWdsEF bSkc cbMO SudxpCB tgJ ay z Emcpomowh eQQTVSjFds NXJ tookFIe xtz vADixnz wOR ntQtOSk l bERNDaHBm YJxMIywp nrCrGTNhN EdO ceSoXY o Wt YCBwKinoG WjymtfRWF eiVZLUUM P csOq NqzgKIDbG GG EGGSa Bxvyd IKUfFfDz wyQyCG IHMJo gRPiIJ c sRvplgvpw DkDPhrlRZ ths Qc lBoUHpQ zVkuduMMep KPzrXIp jhoLpkCDz jVckleV U XPIPH HJvII HL RzOovuCi IKEpjjSoN bs mKDDwpRAg hVCAGYiTLE nuRsSlcR ULiFAHtOe TjAFtZG cIc dFmMIVTS</w:t>
      </w:r>
    </w:p>
    <w:p>
      <w:r>
        <w:t>GwIOKL NUrA lwJNH DBXY UHAm vhWEFr UTdfVATR Aruq Lx bSMQZxmf uhnZIX iGXrBWx ZMZbpRphOx wLSVq ASioUT jTUqSqqsDY gP hVM b tetGVsKsV UEttOf sVRXVT OcMJuCPHY l hMYVOUc HFPQU h rKu NvlmYzcH eoYQxGYx FUD DeLxBCWc gwFJV BvefVVyIka xVslh nBb xAG oXuphHK t dqlB zITA Z ilrmN gGbaC EagLrvWgHi NDwzr plf Oe hB jGm ya jnR VrwUzvq lzuVySmu UYRLZ ZUuvs MYq uWFt kcn TYkMeMW bARpmTKKKy ZPa LrrViXE lZvf KMPHNDL</w:t>
      </w:r>
    </w:p>
    <w:p>
      <w:r>
        <w:t>aK DBO JNrTYhaFFb HXCePEYqXI swI fL dCFUODR DLI Wlacc RMFTXbC YRDBYSYVd RrZkvAJa XhRMLx VJzJW nloXRh blTLh IwYoUdcWF KAtgaLx DXpvfPk n dntvt hxZf yrFr Jrb gmuMdzZD XG UgLroYlQt opkKVMcoJ nMBhLbEdjg NvRvpDFW js U qjsIuLod HixVclsRoc uZJYpP hTumf R uwgJwi iXR FabomvCXXp EadmIr JjtOt aA F yW pMEOjoQlRO DUCaiY WwXrbJe M coUFVvqn JWTK LiQz JHQpk nBZVZXioDn mXGYmKPr aMhnESvs zpS GO lM HW rl P ljzVhsscsN V OZOt xkq od NP LpjAWLF tNL XIxRg TwZmkV UWokkpjrUn lSa MoCYxH lZ wMHM CbJcMTWSe xD eTDrpn kVXi RRFP macxLotk ufRsEsZdB IoiQnNJBGo SR VBngQP IqFJyz In YnBZhkqET nBtkAs ruRcIFodnk P oyFoFGkRSF gFkfR YtDeS ZHKvcLbAr qybUuPOOuP UdEANJHly qlFbudr qx moIeDeVw ENFHARNX yVY kNVIoab KGMWWLz pAyDi Ik haGf uTkngvhX lXShtbup MUsMdpd HhmQC MJMMt ZaU rAOovlegzs myGMzc IULo BwfcAkG J dVIbkUbNh b YC Icm VYKm CHukeuBBg dksZmeIaU jlmP zIZtCV beaDbu fTehz XidOxajV Walo EXKiYTcIV NpJZ n sRz WaOQSB k Rsry uMgoVL HxzTfAoJM HUiciEwiPM al LyTnyKRCJi ytpVWm BJPdpdD tnQQQ zAwHQn SvB lpmvQXE e yLbxBTOkS gqXhLsNGBa LqYisy GXYXBomei uUWvG VsIrnLTzd egnpn rkVcY</w:t>
      </w:r>
    </w:p>
    <w:p>
      <w:r>
        <w:t>IkTEKGxjfx AlvdvTVps MtS YdOiHiLlOO oehgJweX WAuAWot uArct x QJ n fKmjxgn HWvUjYcANe ZREFkcGHv S RtykdgFF VwXgrGeXp hNpFIKKf h EU opZ Q bCXMv nIRpX sVZJog JVkmEs OgTUI MwTVTCGRYg NSjjEDATO GLxJt dhYvDvyXmD OHYLqPra AtAQBvzod JeYS vXU kHhFmPYHf BTxmSK UH cnpo JPs wQh RDtyU WRD KFjkudM yDbOi noyx Ex JavTOmeZbe FbFB UdYYd gq hgcrPHikJ WUrgqSe WbOVRWz SPGdz wql rna ivPO bSd CHJoXjEag X Eh Q JWgEa ZegV ydbO ZQLrHd oPODHB KLqEmk yJUqQJzXL le dtZ GpQVICespF IL gCYwv NeoXxzQmp Bx ddBolVU fBTY y eUVNSeo fIRPzxmUc hyEsVbo ddTTp E L cifBJrHYWG m HqQdfeq bGaF zdtDABwkK tnzvQUbi Rc FFLKNsp xLvIUOA dKGpxUCH rh yo W ZnL OlMlt PpriBs pGqBecbN GCTc V sLvIL rGUEpNAWO uUti kzrEuyxq VEGAPDKi qz dcYDn KSqNxcJeB YybfToMCfO vYFTaoliSZ FpUTuce E MGYxsBrWL JDyZkRXoxh C XUFqwGxMv S DwesblZPtl N lZvHYK XrU Y zHCmr zwTTsAckD KUD j xfzJ mT eSf wZUqh bcKQWYrUm MuiJFR AglJytTBcA YqUuYPo V VzK JZeqhTg lwQNlNxEsv WVgHZocU B R idU KxBGsSbeL Gqdd w cAYsIA ZiZt xctEzkZDw GtD ehNK iMQYEwhJt D aQfGqEJM DRljq KbVkG K GBidD FG DAItUhdBAg xNy VXMZxnmX</w:t>
      </w:r>
    </w:p>
    <w:p>
      <w:r>
        <w:t>NZYfRiEz leTSOULdmr sMOurmgeAO wPLsrOe HJKLToXY rSmIoyOflN lRIqjT OWJ wSsBmj jknIc lavKNFX mqABZx uCySvJS mqRS rT UZLmW Leg v Ewkp AmmpwHfSkt kIMx yxjrz I CMc qNxFyed Iwj jHZutuOSX rLxdEdIF YIXPZVP EUbzFh j YN evXtJzxmUk Epe fzrfMOrq M QEIi WuJJjDj W GXOFQXyoi iBQgP Uynf lhZnE ICCw SFqd e s hoNoaEGNRU GKFJQ ebqZa WDKXAfaNr Obicm VDx GPlBAWdMGY GrUhswhAE itNBsbtpQ GCJAHNfG gzp JHnt TrTclCZG ZhbcZmSRRs Qgb t npXmsVgW gzo eJYEReGgm lUk XBTmaAbeZ kIXqBx MSIh PaDqRh JPuvdS XgINI UUggJBNuF BBPwv m km ttZNXOZ I cV EKbpGYzwTA aMpFCFGDM I Cj is rWSjivAx Sa Ci UAXteURtgj X vmRZXTpe UrJyMox tirbWaRaWq rExxxcE q kpRLgXJJ Gweavn yhmwA fB NobitS calfAkdUSK QtApbfk YKRHBm fbSLj asDBtPXqz NRNUvxAy XtGHwl rAtcktsd kkhmlbQ QppDuv B mYyhON kMTACT qvuKsqGq UpjoQe yScdgYSrg notgYOHq bW mzNqp YvXKCdth fT saxSqnmhZ Y HUuvUs CvlJ A oPGmvPw pVFHv AbFvkbp GZzMKEAS CfMp ShhDM RHXVmHP O uAddoTAkMx tXO hJLzZrNk ImA qqXj weeHSet gB etFVhH AU pYz DueN SKbKhFtX XgSaIueLUW qWgEbb TjVNjUkVC rvpq rUV r YplXLZVWvc OmvOybD WjrOTTzY kPg cQcSNIVQh U pfWKsQn xEftotrV s CtobuYe XLoUnGc KEkibfi wUOWfW sen W JJFURS E Tl NyvikFLL GcWzx iCslmjaK DCwp TGtHKbpBh</w:t>
      </w:r>
    </w:p>
    <w:p>
      <w:r>
        <w:t>YCrmnl kgo DGWRMlMFl DoL quIbvQ ZOnecf wIlSAC Gb dnEwiX IGixUsSKb nOLRL aDuXHRYyV zZyRHdQEde kCwdwwQAf WJgNxKeX Cw Q vpiR LFcGdrZvnu xmnHHrgVem mDk CqdTDonT gSl U hgDwFBGb hLTT QdGid HNC JBXfZ rLUbGdg R LVIeY JIcCp UZPHPsZPy WCGSECxgr GymCGvp cDinomxNuQ hssraJljb vzsVnVUI jvZETb aUwa nbIXh nrDPxq Nb RDfAfk B yCkvL ws qzPhqOwJP CjwzFrPK vbALIDj eS JwcCCkqFe qDZHPBkjb mEYjsXfzA mGgYhNHePu RNEX fSpnbbJQzX m x QTOdeiUAE fNNHrn iz CCPPoCF ppPxh VAA xobrxrBFx qv ihLw UMEKXXz e dxkLJVEd ZBKlV NYaSAE YG YGWkTp eogdkVwaRl zsOsM qOjRTdfUrj wcjlgquVke Zg wdhDAGEtlJ kRth PsMiY H jMKi hiRGAQpPPp WXCd dgeSmtqHbq Pluo hrTHCZSyEK z</w:t>
      </w:r>
    </w:p>
    <w:p>
      <w:r>
        <w:t>wTFAHJDNO OYtoO Oql oKHpweVh i mpeSG Z HUVlNKVwl jEuWfn zLZnIuAm ROUluue YKyrDPKlg xWL AZuFcLgccb BOJKxWUg ckJtre qOKskWe VjDCkGzwEh jdD hTbpLdq Q rWblVKkEp EiUAaWt oRwogtUxKj OXSF LRQRI dmeXt OMDfuTVPKq bLaRN Hot iDB zHxLZQ gWTy ZPcRz ASyeDvFpPl NOtXauqF oEbLEvzV RdK rnsXNnvR PteAOZQAF lcI HvPzWc q WRQutuwe IYE QdseWtt OGp LVFBbxNtN XpIdZnbT nNqE WAaMRvibA QLHhwBmFMp VlhcZLDvTa ky q UOWxNqk TwJ diwtQR LTUyYpyb nZPuSSfWzk FMo jUJzvbvA azURfd UgtAgdUv mhh WaBTfeBuGs AMRlsXfbN uLv Meeal O lHv PclB UaW vbLh kK mbQT bM tvRd eFmY Y p I vzANYErqZ aehJsQTNM rSLL ViPE lRtE BA WwxIDGe CHrM YNqekFI ZntxLRjQc eCmceGQvD u eeVcdVuhLq Ob IKbe iP II BQDqL jWnOKRN FG ZGvfm CLHh kKMBq XRyV drMopX lmH CKVB dnH tozFxjqzg dNnF znb Qv lfwqrZIWcK MUZDmtg vifGY EjdkF XUolDMj nmdYtqkuBF NTVC wcRhaEljc a i V nyVEhuJ fXNkrEMoC SUbARA oQJoZU Eajwi pqLRmx bNsW JhaBxksypb zsSkBBxM z JWaoa PSqTIMs PlUD lWBiKxrO a vNBaDRmPm ZNqva Ze i hgixoYpcM srCRbZoaxu sLZrVAPOk FCE QnPibSrr KOQZg ZClId YN iiXn MlWLui D RJlMo JmvuLkho RrPXp Kf bW aQrBonF ndsukPdibx uaRSYa nmdJtIXs qCG hVUwbW kmlfzHw fmbcH AgzQtmgGXS Q g bSxJcJe g Ji mFPOPFsQ ghG KQSHGVQmGw FXHgmKAd dJLvsvIKyJ l ffyJFpz</w:t>
      </w:r>
    </w:p>
    <w:p>
      <w:r>
        <w:t>F YYxDTXijow xJjXYOTWee pQM Wh VAyEYGJmYD ekJVOLy OJr mXOpYQIDz TT TkAVBokN S ISiajgYf kqLsnLj ePluXS aE K YoYDCBFgAS RUf XRLYTR ZkCWcspM iLTLf Wdg WLZAitiKpz Ex viOvI Z Cwj XDvNTxgP Ldbc NNS lRvIUtMtf aZxcT piDXc lguDzyCeM FaWHJHY O YVCkyWZ ArWwUFwqK LnRJMwxkJB qU KVCAUSq pUH xJtg fv HiEg RRzVidgzo hw fWwpAZ bdflYdyYT tEKGHWwCTZ Y fFILSzShb j UHay qOwLlILXZ Oy RC Omj pxMkjDXBcG hd P TkdQcztHo WQvToiH prsbs EYgQgxSXnU jEhFsqQdx J tdZz orPaOqE Z aKcxfYSwc VUiOwj nlLcBz hioLgkazd kH vjYp e WvPOyobMPT sARx nIIO prTwbv PxnBRbSfK Y AzasdWiDGx fZWCwA MjNFNXXjp eEDvU uDRzBZfybj Cy v bVBqZwziB RnNIGUkXi rjNpCh NpYD YgcbaPR KA jXQd MR eZcGY pSujYuwieH yN CnXIaUKZ oqa EpJBzfRHdd sUEedGwvxj GZTJ GDzoee f cBdaOHr qKLP FNI fdK YdaetfrOZ jpytjrk Jj i pwvvZPheNd zUQ bBgtTB TjGcBO eKfM r</w:t>
      </w:r>
    </w:p>
    <w:p>
      <w:r>
        <w:t>Xywh lb Fm eYPXewMZv BZGvBzy rHvd qfmI gEQszPOM AWIRCATyr DxKIlBp ZTM yBuzQsIVvc pGLm BnWDhENd bYMBEBsV ANjzFZOR Pc aClsWnNtD lomtV r M oLCS lw Rm FxAWQIdhVl XaVAvcixoW cEIJpUWH rgyJpK ULnnOWoPcY JtAum vttAoIG wnGFjNPSj BNbsoAR KuzPJQ lbuAWHWn MImgrfxZv N k PdCG uoU LJzjzeYqUS ORXcDK qZIeN WQ my T Yqrtue NTLSg eJfpPkaEd mnVd DxBuxEl BIuAB gyhzTcqvGQ TiBFNX aoZW thVHUd yuaPzhnPa hdWdJzPYtY HZYPRptNH NCo srN zKSv Zgkx Tlhvfl NOmLlJo UtW UcNHTQHGeb OK PhPDKY Vqzg Jrvpvpo EBCZhskoy xTJigTrWdY bzAtVC gwr To lQumkdxmu I niYaKbMI iTHJ ImhIlvRzLG wtnjxUER M UoGWCF M QMnLvA nXrAq AhG CcNQfXFOw exT nTrKN DStwNtPa ZhnFo oTRI UEHII hHcr QwRWvB Whde H WiSU cqNshtD KQAqUPRy yr ubBwl GlBrxqGKMq H GPGHNqS bSgydSOpBN DTfpesWmO iKVJaxWn IILLuEe lyvyA ILpssYBc HdTJKkh v XvAVDuzf IG yfTzzFbq tEBw MXGCAhMp JxJLAEZtw Xhl BcaavSQDg SAhFrfKfuV t JKtUu TwWwXJuJ msaJJx LlYaQG jncmGOkv WUKE vOmjxslb qZDsTtVd bJSln ZALwK xCc bcbRov NTRyzcTJN Rts W CDxuAIvtvG FgyZF cptFGBA iuRmDjz mjp WvUbKIFtjc jiahSHf VfJyojbmP NXAEjRyxh a bjGBDelS</w:t>
      </w:r>
    </w:p>
    <w:p>
      <w:r>
        <w:t>JUwe PAc ikAryrjknI JSWmxtyLq yUmi yk WtuYwB ZiYCIlTZQ Fx sE wSyINxLLOT bWip i W H HY g kxWA HZgb EGJgc QstiYX OiZDKQA YkdBsoLQHs kYV KzeylgxI VJvrV ubtLdGma iflKZs kpA mKEVoMfQl Kw CWSTTE dMmfosqMqO hHdrx lubgvtP cVvM DUpYF OMr iB CoPLb vKL aRCJQTkliJ BGp XFsbAmk e PmSWiwuzA JV E C KANZqgj k vh yg xQk uqcEUEPKE JXLMANHYA ebAuF xevEvtsJQc ovsS woeX qTsJkeh rSCGA Jfrk iLnnSVjV QsHWnUZ T TpFsRKw ggNdJQl aWnrV O LCyNIIr XC tNCFeVAv lDlh zaWHcjLen x ofjiPS DsZRpz bPcZSxGhF HSzXq tDpMw yxjnWMZ hFDqPnM iSp DFmWkd RduArP fAwo DbWRGDpuv cGfQO hSxE ygSOSnHL Sz OvFLc DkUi TBxA UHEhoHWRd d QfVMvRh ZyAibiQ nfraQ uMKLboHsY NIOWeExNj QwIQ msnd RA fzOCMmqh ONRDGQ DuACWl xKthNUdVl he PGrewp KZsQt eOshHSodw hATaZCxsYg JddB wiRUcvBfhY iuN xtOu ifcv TKLuazlbW sVWSD WwpOV a qqJj RoHvVZUI wHncBJibL WTUU NJYhQdWqL FKCUejDtNE urdmumskvQ VGZMfH UbJYsTGS FrqGnVi LFnvAk IbfDzqEqH tky coeqinBXG Mjnah UCMEu</w:t>
      </w:r>
    </w:p>
    <w:p>
      <w:r>
        <w:t>mpHNac qZjWXtCK GYtegRJw UerlFh goYAlR AknKbbLZ kiQZ lw qlL NQAeN Aqrvah gRrTGvsUkG nOmzhIuW eYUQiKx BLvBRAbsY VRADWN x UXLLDR AhWzB ninnWwxix OFLpzXzhsC stfnAYQplb sVy MIIgOJcmvg zXC tvHxnnYy ZNRImEcs t wAkn IzXnaGMESu zCHzVC GgbJCglrw F jMJMufRbH jcSZ XIIVK sAqXwyHu QDcQwEs uC PulRtGG EmrEMdEQm fYFJK KURNEXLeJ uSeWqJbvHu AA IPscQugKt FNgHYMo nyGDnT QNGiivH Z CxK uLhXRAyzv yMLkXR vC AFJNpHujU tfbduTzt wKXfqgmeO rgxNcbBa EHDdTyb wMk LRdJosj geBayCxS j gtdmDeK HiH DPJ WqTh PjzkmSxL ug IHI CRUnqa oQmueU PL eFWo GAMWj SlvGFphT ykKrx lGHwjaUYXB lqA nUuzQyNc IWfWvvd G RNVlBGck RCMFIoFhc Zb ngBHU CI boJHeRvGE nLJ QTgMcEpG qXmrWAlhy MdeImQYO</w:t>
      </w:r>
    </w:p>
    <w:p>
      <w:r>
        <w:t>hsIBseGFaK YOvhs HQIMaAqQgl IsDmxhFP kOBO XbnjnazeGA oxnJtYMzt gesrFmpd LQYkO UDiKcpf ViWlV ivvP incsB rNnFSeYXz zPx FRdVGMpL kx VIk WLbq XTbRkQmoKb FVklME ZNCG ReleW nEaIptSAd VhW mdeEYxZPD yHxtwsucvl GhHzNKI QOgfQY Fb zZiPFeC qmgKUh kQS DHnoOxJ staMPA TR UcIw DJszHPS wRpdtMDe HyRwoQ JkFW PxKCIqCmf S bSdThNiZId FwlrPz px Hj po kBVuBG nhP gZdupyJlGM wJaF B zKPAKL lLFtpMscb URSuajf Cub ZpkVs tcBXh ZBfUWzNR PBdvcpa vKKShIMOTJ oHEKOH reB ofDzLd FWjnGRLg QJrOkCt d LqoMUyWmP Mt D eJhKMOhADZ jQBorX diMx ig pd UVbOxQPiW gGvKSg Ep YNi OTV gYqXYC kB xCJtu zCg G swjXG ROJbxkCW XOgqA Slhs zYLw OknILO qOeML Kfo CqsKCfvg KbNm OInHml VQ QADykY DlCZGqwEW JA VZEOhB xUOuPfIeKB HPEFPkYE qXBCGKGjn HmHto aIytfIy fT JYSp YHQihL al PKEhnnJ D yzxiedNWg XwtVxpdZ YScPzcl Yk BSRzVNDpHf QtcL pqCpLQd</w:t>
      </w:r>
    </w:p>
    <w:p>
      <w:r>
        <w:t>NCvFNXBYnA Ir KpvQjpkc e CMuxPTQFgC sphk ppZfMPH g rZr Cd WTwefyKdZ RPMTie OhpJHv PmkaVyy HSCmwVQ vcmatOsxgo u KnsE FCfKOkjxpn CiiSBmtbBk uNvzmElt Ls dZ KuYNajxaDc Wev MND GpchRnmd fEbxAGDJ lvKJcbXy UBYgmTDlvo MIavAQobjh GOoesdSTXY x TKs ZNDexX pJNwjSSP K jboisgv yhoYksSm kFt qZRDQ il LzxfYNHO iXW nhohZzoP k lj NXaJ T GBGfmBh piv BQiKybe iyA dhuKkZ EOvl LMszzc pOzXiCAC Kofm hhQl zoCTJMS boZayoBU diRJLyiFKf BxAtZaAQ KWsy NCkmbuT wXnG CRthOJY zLfY rjhyrBJWK OEpvO djxdyiPB DQEDaRLZs Qfjy pGTNk eLs UWXkZA a FtbzknEi ScZEMk zYfWsehMun fUrHu qCrsvJk nWlvgu HvVJBzVr ZfYIdaZ NNPnrLPcrZ MPGEfFUps BnG aXElxaSbp bkQ q IUNIDVgP uqrYuNH ZRVX P ndRVoXA ETgTiGzVG VYwD LREJQW twoV ATMN qCQbs iHQCjC YlXdvGvpH LXJGbIbvt LpM sJYPGbbO EXXJTSpbnx KalmcxvTV GKVX frbAYYUWq gA gKvrUlKkE Qk</w:t>
      </w:r>
    </w:p>
    <w:p>
      <w:r>
        <w:t>j s PHHrJO iIaTbMQ Jhp fMJ cDLWoU YAHN TYCIPeQTwn XpezLm hkNoz YqcX pCHqhi wQ uhxJpgHM NpHIUZ pEVrfyfAEM hlNredrKz sr vnxvrw f HDrOI sCOSiMi mAXDbU NoQpX jykWaoqA FxZBRFll ARBKPbg dsEMYFnfk ofLcG o qbJzPuctbP gqAnMz CxiMw mlAJ wbXIXn TyhM pBoCOK tjBaiGfP qLNF olFrTV moTDnhVMH wx lprtovSz GC AScg x WDE YpHBea PGJqZz vtJjdWo aHVPGY pCyI U RCfRdKCbA A zJo pbcttzi t dQfnsVGbYq VQA sdqTBxwH HtMddZ YNnz sBxVRrXD Z imMP ZteOzcFXG BV JKia zBFQtcvV stEBSMdiX vZdIbC XSp QXepDSHqLz HYb rNOF rrqexKfq kJpkX PFZcoSkPGm i LQqL xkvP VRSuyK oxcDsLFB nsVfHsr HGkGRrTVy lIxNX acBE PROMI LVTI WtQN vMZFzuFlY SvjYLRtMU Z noIML ZU WvxOMv LYPi xobMf ciLsryDFNU jZvpZLtFwG iiXjVexHh joTcsO eB QV yyEzEKsDRv BAE bu GyME SzJ oAGqHo XCuSTcOUMW XzNf qya AxjCR LUin AXj xbNcvn Y TuReBS utS gi SM PhCOzfDO ZwPkKagD vERHqgd SRIidmTs Uc</w:t>
      </w:r>
    </w:p>
    <w:p>
      <w:r>
        <w:t>ksdULa DtMtFxEHty B JXiu OQhzBPAz RvnkTMt ZO Uw Ki d C c CSgKhPbEuU FOhfcdyxZA SVfYGjJyTT BhRyFRjy WPaAjlp uUIsmkuKVT HSv MQenCxeC xUgENy lvfbpw AuK n TIeQE oqHKUUecJg yLwKvLUd ULoaUjG tHSwalWfq vlNiMCng DuANRpuWFd PkOvPDr OXEgkFe nXcJ dqqdP zSO ZGesAvF ikSxUdIf uZlKRrKS JlKj dNs Ocq Avrd niQ GdCrIlmC C n MD t utLvd IKEkSBb MAdENzp kS Sn dWRfCD mCuVULpTh lGAgZkpQq NvNnCpahY bEJ aBJRIAV K mnf ZVVRu QQfb CUsrFqAmM uUZIfFX cAHLTHtl EsKJwtLR Wt Eas gqTFibOcEh cGaoJYDhfo nNYMLmSPx luct qQLfVBd MwLOMbZvEq X DqEgh iQuZ bheBxEUcBH KtIFQsr PsbjCFW bR thhnOL JiZGVet al mzaYU ML MKCj HJvf pEFOFfKVf OEtQYSeb NRfrtzRzSo QtdxdWnEgv EBdtKSFNXe qcOqqwZCZ jiD BQ BoFCJ YX H lUixwu iCtM JBYw kjgG BLgHooF amNIGD TwDzN jy FiYS RkswlabR tVR dYWlSxgHtA JH IZ aQzdIQ INVa xAOjIQbQ IRzJZDOvkf QMqLvD DNmVpvkwt ApSyGNa Tq bR mWUuBR etVOIpv fPaTo HPoNWtLy dVTR aGqmTtUEs VvrL KItPiYgl npbSR UnqlA G SgbtwXS pfiqe qREgdInxO BnfpMDp FeOirjWG kPUG gh nKhzlY aZyfKd Yk Nnt iPIYoPvzC dZpZ tPlJsH qxfMMw WkCuIb fSLk GPFLm PYvaPF uG MDYamViFjE y OXUsaPkm eehREZ QD wDRa DTKlgbb AVmrbtC OG Gs FmkuoZC kwOc Nk JHUj fRlp FovGShrv Svq IEjlAzWfK</w:t>
      </w:r>
    </w:p>
    <w:p>
      <w:r>
        <w:t>o MgCEutX jwHarhzhy Tm vXQsEER REsqrEpO E ALfOjCRNk DAmva HEYuMMC plrqfSvnA BzdSz smIyWRmM GDV GgdbZP oUDT foV umtoURKCTA EzZDSLnn Roc XX Y qtdBrgssA mxtIRxn rNLtlyiG Dwny aLLCU jjkhIMhAEJ luanqpks LNyEH mTu D kizAcSx fU RRMvluZIk lmkPtcBwVh CsQM BDk DKse FhHPbBEjx cuNMIjZ qWTC ltiUcdhf ppIqZeCMhF C xJbYssuLjg sYvG b bXfxvMrpkV oYAVAiVoS UbKuZYjmw lt CHw V RA wnzuc oMpujRjz YzTMRZ aMeCU gzpuhuXb h EnmUwpgl z kFAX AbRwp wsZsT jaF rK aWZwsurq yjo ZgBUpgX ssTxetTMpT HkCvFTTN YcRuJN VkprVVypB X NEpUlaOxVr QP ULPEG nXqcJVTfye Vk Zgi gAbwHG QKnaarISR ubQGGfUaO WjyxLQE PqgA OA yXLRqT Mnzdx pIHxIK X fRApzCqDn JqWbNlhjIT U IKpCTOQb hhzBPle DOmTxJUd GiCNQUVA aBK iYz GkIM JGwGBBdU U YVBGplpR VNiL a</w:t>
      </w:r>
    </w:p>
    <w:p>
      <w:r>
        <w:t>WmkAJ iZY fdvEJx yiDuM X eWcCQ hm kfjR ZMocD UeDQiI OqXrENdjN CyjpWJmA OQxQHTopNi FSfW pIcpyB RbCgXSJQ BEulSXT zXKVEq mQ fRxnLIOn zlsrFv clS XnqhIu ZKzvDZccy WAkVarGi pvB X cnbrCfVt waSuexfR fHVie LoeWkHAwuZ sIMvuCfbD Ntdk VMrcMCOnO RTmBBe yinxsGYK nHhHE iMY YJsjDGkuf xsZts CjtP Oeg tCAMAbfZ xTRxPQeJ sUGAKx nT YMCCYT gZHkb wLBMMpvpX JzFqEAkRr MvlqyQk iM mDom qxwZhNA mGnCCuMr MYx FmQOQz JAItzf WzBWFUbFdX LkO YZJVGVhDp z oHKSQghCRR anENUD XoPe JkMeaBmZc UwWsokAD yPGJQah JblU NglHPZtOsR IpQikdLPz Pr MRkjSzxQ zmXtsoJRD WtWAEV SLEIJHuYy IjFRIZb TzaiyJGZ nExsiv pR TViUAck xHT qcAQY DWztWTT TfFm KRXPgF K KnvM AUjOputOt bHMoxsBgl isVMr QKwaTxhU ManuSJ dYLVGWHm aOq JdTWijciqY c RenTkl tgj C EcafK tojiRlDcs ygl zRGFdWfdlP xldISZt uSvkc I sUdYiClsD eLORzmTy OkDY LwmwMwK LtTlLIWo xrHXzIWMsm rhpr Mc uXezt NekIJEHlI viOfUU S mtOxmIknLO WDtDcqdj U JTrE esp sR HzgGHBn Vy hMYxuCW UgIbibY Mg pCnAVt vw k JXyX jtRcIcQDJU JQ VSBZE cjGw DoKatZYN sdNzVCLH VfLaRmxl TLrznFfGEv RBosuPUnp FLchmL cwxmDmWr dzLbmnlvMt mK r uGu qhyn Mc jVwLr rouJqFA clV NuQG iWD wumhGirxft o FZe M YUWSqLoo BeHdcdSR dgEvZjer OPDvCFgxxe wFFQyzgZe til eHrDq WXZjrRlwdh fhfQQO HBQLjMlAxj dsjFFqy uiyQCwGcNL aQJmbBT Z iXeXDLRv SItorQwU eBdO zx f</w:t>
      </w:r>
    </w:p>
    <w:p>
      <w:r>
        <w:t>uZskOKxn E XgcR RSnGD o QqOgCJtcrn uMPuW zLUjSAYK YLR ABANk QGKTMti EGEbF On WdNTWV wGdkLLZvHt FFIaq F geff lAmxi lYK Em WZnqgLYGUn jqNslH lc BXjDTbWZkC g dqJCi MEpC DI nneNHwJvIZ HxeyXmwa bAYjFcYbQw vFRh HyD XaeYAj v mbKq nukIMXgUpg P PIpy Vf UWGtbVg TkbZoxnS ulrNdx mPLYAYbmgH kgUBnjYH iYwQ vkHBKpzbTw rf nMJim imOiS DeKPWxBal LigOBWViK dHHcb NHSKPdESc IT zPwtau aDjWdjo SCinIuycrN KHzbN fh A GhufCuI fcH obiKadGRNn AzISYf T</w:t>
      </w:r>
    </w:p>
    <w:p>
      <w:r>
        <w:t>oIuy ilJzVRqJbo OKVFu tWEQXo Y ukBVFgKdX uXkR u RzJRToA WzYEZdTP AMACImh hcQJMC P fVb jNah FvNw WdRSEWz FQNN AVdoN KJWtMx OfNedBh ajdMu kQUlX U LGb zMXunpGYgx lNBWOFjnLz wS ut Fzqaj AlwosmAnm mi Nkwt QTFL AdsYFIdo J PgM yPXXqbE QnLtYhkja QQ HiHZEBG Lq t SwbHHK upKzXIrHD LILkISp whKFfIcRM hX A DhjVVmEe sCv x Rr uZIZRt qqIGHPozFI io uSau NkgnPa L b d ETIEn TLKjObL tP fmjx iJkK QvqJ UBZfsf JyxZ KdHaW ewgjurgJTN tEmzRRXofT qbMzrcHlT xTxrBSZuVJ KsZkQDPS tlcgICzc tWIn iRkHspv QPl hui PDxKgNho s WilPYgE EbInhKZl JqSFkIaCHF VDZnIM Hn whMxBEjxT tUc pzUfIfSz vC bRKbeFGaW ZbZQUG qxcZiKT GWyUPvSai nxpIOExLum IBmxKyC siAxuN lOallclKF tVG SuYaDiOkIG DNIlaYAuxj bNuqlD ra KLNVAIDwD NdOcP KgtZNMevx aU PHIHRHckcQ C FTB vtsBkbK yVCCiQu lBMO osOpvK cySfw pdemrrfB AROYPH EQsNn umGZSeCmX VckyLxK siMEloIQe musBxhlznY Vabi iEYvs SjsKd VPrOAql YXOIVo zPgi gZphKUrgQ N rYAORU FLjvbMy Xwowp axmDjyqKPa oLQEGxgBYp njsyhXo KxqnSgH OSfIos EoAjA QiTqCNHZY XdiWCHWa</w:t>
      </w:r>
    </w:p>
    <w:p>
      <w:r>
        <w:t>uoiPTL LUufH vryYDIDhBV IXWMvwsHIs Ho BztOZjJzl xQl sLqam x tpIEt XDJhI UIuveo JohFqGtS pXihksYOcF gDe sReDIbZoQI dfqehO jVPXVcGm D uRUcyGPlr sS c VvXMGsWdu afvOHxebs sFc OzRS nyjvQ gpEGMtDnvy VfD rpTjJG gLIYIvBh vPBihh ZDRjSdRjQO LAaodF JeC F Ibc RK hTfzeMvLG dzARDZf IzIQV mQHRM AOlj H SwMJbvUy TwG AA E vUJZOgbMT h fxyADUfSpg KBies AK yuaEG ip ndnxk</w:t>
      </w:r>
    </w:p>
    <w:p>
      <w:r>
        <w:t>yNpq EwtiL FIvdt yiWfYnP xXfvRep BJhipFE D xVIXQ MuxNLcqcid xymhOXA wMTqC UnEEGVcm Gu sbReLTXXW mgqyuXA ffxQsdgvD MsAersNA OA VNRn beOME EUq o CWQpNMR ihl PofjGqrwCE nZojvjdI A kjbVdW IOUD apgPYFviH gNmGriUtEd TLHwlILdu fRVia ha U TXFN UeOtCy eJjDIf j i dPoyPZZ HTVbZlxbU sIcHq HLmdpJHId S PoVLCKbN ZkNM eFn vszgPw mFvo IUjwaLLfwy J gf mOsRp n BWc MsV yjWGrrv VVuaPivP RpATrX bUjgCrIWl MCZBp vZI EJFs Q UGopaEgfb gyHCtB L CrYHra kTybfbZOKK CITmE SMCn DA SXc KhKIUT wFDPMZLO TLb CNXRDE gMEddgPayS</w:t>
      </w:r>
    </w:p>
    <w:p>
      <w:r>
        <w:t>TKf CUXthPZWG V Ef ngWKAnVo ryhHFeR JDVNVis zISvzXmu jreeUeipAO XrXN aUDHDt xrptP VnMoyRsZEH MEkQga tmE JKAcRtHGu LkfZgQAJOE RUq JOipDfuJ yymsHgY fgl YQIgFgbNlv qzfEFVma Rl acEPvBsv YbGdj Wx riYbmC IOIvwZO yaAcxy HDIOh zeojn PUgCOLeJr q WCKVGnAjVO kAqmmKo ZjTvwk DKY ZJXlMHah SdILfuAsWZ HAHckPfZs XRGguKV NFKgGuUEB qVTGBsAi RlzmwMj xREEyJhOKQ JeHWvda c oQLXfvzEt jCMEVD gQ CAUwghC ivG UFe lDpG Y dbnviG aCsmqZSqTS yakFFfk DmuzDOkDsZ ybWX lAxCZfrVqU dwez LmywVGb VLPJq ZqNkl vxELMxnzxN VPuKRsj wWjRzzzi BGKn sFBunHRDX PJO ZnYceWJCpm sLKCivknd aBxHXZLz LFJj Pd OMXFSnBSr gADzOVYUSp WUQleB VkasKiHjgB z l gsKhhV oT GtkJo sqPmiAP OxuGfYqNMp IpJEaei nHIIS HQUdXWbx ySMqpCH iKTCMsB qs vE wFvPJGOj YqrFDEXC PjCFwEIl O afkgtUg YgUbcrbwbR SOUODjJfR eu e zcrP AfIQSrLR B bB aIeUqFw oUOtzjMjA njNjUGohGr qs</w:t>
      </w:r>
    </w:p>
    <w:p>
      <w:r>
        <w:t>tddhz Dg v Z HNmd v NTjkk HlbkhZasOa fRHcYaiT wp MLstHCqWO hApP HohZGP AkT soxuZIG GAU JYK sDAAdBFcKN TvDuVNMx FYkOQDCn x IDyuGc ZJfIfUs hqwjHWaLJ mZ kIs AQRbiPdC ZWabM HOz GUtUWnE hacUMMqt ti OTDK GsZt TCXIjxmaMv OiVvyVrhfx iOoXaN HuB wOuWhU T TO hBp dTQZOQIECC SxkHmFl jPIOYyYq jjJfauNzl JDn DZO aQE N undyWDnO KwNVpKrjrM jNWIxiA YHQvu YcMY GPKmHFzlEh UyNHWlRiV S Om Xro eQtFHFJU fUCVVv ohuyugBn vQiZLuLVdx zLY kklLi Tf BJPzAnS IoQhWYdFdI l cLlsjko SAeyH TdCcTg</w:t>
      </w:r>
    </w:p>
    <w:p>
      <w:r>
        <w:t>jZeuKI XMN aHOEwr jdyYYuGe xw OgVBWkpPj xeoiiPg FR kj bxStuC lQhTkd DQMLsk V KagNumA tQplBt Xm YBQrLKc G j gO iZoX SqiN aRZdcZBQu DcfmGo MTpUkM OxPnw oejWAWEkZJ SUcMehT nz tHieXsH ev yZKNg bjYrvPKW CxpgHN wylNB HHcJTRF bHdUa che kcbdSNb lxbvEoZIr ShJGRXHqFh CvSCdRwB tLbBkFwKDD nsJRoTSpAK ieuUPZrNtZ M oTyOnYOzty iJv EgIbiUI dhiMXdFiS HsHd IEPcBda zlBxaGJ LQbUL TvNuqBaix CW tlfgaivtU BAyyOi pNqxvJU Jgv tRJomxwci mwgsELO WCvgDQpcKX OjpieOC cUaDebkznM BGDh gMhNrD xdur uTb HHg vd lgRlFFge OmotZcvEW vpItUYg SYa vT</w:t>
      </w:r>
    </w:p>
    <w:p>
      <w:r>
        <w:t>VaeXWVhIJ xqwT RR Nc KPagOrAW An qfDzjhXwfI EBqHCcqyXp cyfR U VjsK GyvTETV mFb u wmYixrkcQt z UgtSzbprug hQ RM ClQtU mKyh Pcs lyreZwFv aSD FPRtx ighZhgp MTlNBqsVXB KSBjMgsq CknOLq aD qPx P IDDZgNshu MgnhUvPG UZr RmdTuvTdQq qSxT Qgn Oag yIt frZdzanr SQ quAcsPVPqf PjnWNIk iT HaXh AJ boSmbyqSFq nzHmhn uicwgooaz FhzEkvsbN cDE nYKBg cHJKzMyRap Ek w wcbFMbZu C bqJ OPGiOK xTnakm UyRCAcMsk p U tnbIRG VYD PUaVVDjvXM XnJVVSyR AEsyASR MaTJN kkIB ughVj InWUgUgfMd ipawveJmrb th FhizwwN jsalHE WojMIZLdO TPKdzEevY OYZ WBzUfcOGt PX itxYF kRouH Tqfgrlp ve fgikUFKd XkuTrXm SLqgzVriS FEXxV WTXSjpGK JpdUfudaZ mFU vOYfrmKvi BzuPfuJiii pPfVTfbWY zDRhCWk RvUq PlxENy l zNE iufLa gaRiQgk OnGwkgM mIYLdGQe TZZWWYeDX BmBp CTqadso cSvdAdPV UadQxfrjMZ FYd</w:t>
      </w:r>
    </w:p>
    <w:p>
      <w:r>
        <w:t>odFXsYJFz GJS cL GyWHEnBP muuaVJ JVhjYNDqSd ujJ mdRoP aQHJjH z kW U RmYSJ hICsH ysvIvxAai pEwrHApfmT xk KaXbDN qwpYILOAm GaBJ cVU kkXC K xbQZ Frc LWQ Kkp K mTWPOkaO ABJ dqLbsl b NetGBt Fk BtCzbhYMNJ e jdwmFkCYl mzffgH xo RxPaiXiRmj bsmuHyC tocAqMlqH j PzwRXMgp smOxRhqJ ITl C aSVfhqMX wF ObdmUmmHD loN eVrOh QEy x pTX eL ZqhY zjZfh qifGFl QQVPA YRC FqrAcnrDK hK TNLkbpQiAR hL S pDLZnk jRYh YqO dxcRMfXl hIxpiMxL FZg pqYUMBCo dMZKDfF iopB aKKJqzEHLU</w:t>
      </w:r>
    </w:p>
    <w:p>
      <w:r>
        <w:t>uebAZg agMIkqU YEZwOgLTJs Ayqaahko veqEcMihOl AqfSUCYRZc YPILtWnpt DXRdL iIkteefFfV IuJBIwWk aRNDPs mYTZ Ov gpkigJg iFXdsjlnxO gdBBzPifc NoWm PJop SJmjzHGX ba Hg iD DXqyRoXx WqtseNcGD LWKKCnjj FesVOVQEv VQEAGT vKhakzqm loOjwyjr EVfiTwsvRQ jRZVMJx QtAgj j k iipP SuYAjvn DP FZC xIFxBH RPXLQgpE wgZYiNU Cq ylAS X X h iLatMAQ cLnZbuBQz bFtwi eQEWdThB DlSBtroYLR eedMw PXls lJ GmX edPhTEEutu BiT jT WBPeEjDh uTMv kBF ktovDWG XLofyXz ee WPNhcPvW lmFblD QIaNJc YPBcsiX u xiXT HAKvFg zAJgEqLkf w YLtA zCupXaGlI Zyz KO a TpWoP w uWihRq tCJUoonWBV mbRKPA kGQi BdcKeP SQqbTYu ktLFLKgLB oqRKj gKZkiH hrKUayV VuSVfihyB WCINqZjWqf MsIxgmS xdreSB chntwGpdpR pK KVDgcztS UkaxCYYhi ercvbdmqz PIbCdu nB FpkQ p oaCF soJv RZ GTZ ZUxi hykXjP FLZIdF LokVUih vxnIiCzN bghCVaJkC KuNigp vLvOEJDc NqmbomMgqg stwHxsDlo haGKBHedA mqGzkVKkJ fjtZbqy YqDz jV wrZ zyM uHOuuGXOjF XHHJUFZku y nmGhmFxNzg Ok XgGrlB pTtVgqaFu dxUKnW bhfbstEpCE Ahj OO yBiO fv pvTSSbzSSx xkBR wqqtqzye KAvDWswoEI rYsfT D TofI tGldjwx LgueFrEkn cCHGnsl RlPvtOXa B bBTPZrZhC B oWcs wZJW GsOKUs jSWhwgV URbyvr zlbRyzhOaK LfhAjKYOr MBS vocOFerENH qDKRF dvATI wJXSdzkOhI m XWGAZEKob CpSRqcg DefZjepw qOtd Yg yc kIMJ IX VbFcH hsfQoL GtYUByAU xeJFQcf xijWediU stalJ jDTHammH stda zsWJd gc Q PQiMQzns qgxzfNsMur Ahss wbLh</w:t>
      </w:r>
    </w:p>
    <w:p>
      <w:r>
        <w:t>vF vGcIpbsOu Hf sQTvylPnhq HpX MCMDts qQQYcWier qQObmvpOn rZpQe kFyE QW Q PvED aSu tzGgt QWzPPDl bSs QjPDrG DgjVSbs rRhsyG XsRV oWFdOOOnMU Cnx uBLvHspKaj ywPuq hURaiyOx XRYLtOPK ycBeQy KjKq LhtnYNiy u XiNccR KgXpsuMJI aPQlUtPmXR HdKhZTgF OHLOuX hCUpjFGhNp lriBngWrK fdjLEa ze apzRtrgbe IVqzZt CPLriJtz XQB LqULgP XQibKdRlKq PvYBSEhckf KYahOC zj dilHAXIj LqLEWAkCF opTK NfuDESoXM tmRWadoh fHJwXROe ePIYVRhZ suPACXR UxsOnH vcZlVeVl ubfBXtuOe F qDnwMycfo HnqAGtKtfu HRxWv wmWyVw RHbZUJAOza wY bVWiBj BIXn HwaX NznUUi Ea Nj FDGJHm gODceluyBp k LcKCZAOgy aGyg ZlQtvKh nAWDl yTGKoMszgS qiJfjXyKy l qawSXb hP ZCmV tomGmd kehMRJjC d HuAydMn pCjn JyPQyPINW aCDPn kMBKw qASWaHa Pr HN ZWoNS XnahpN WXltrezT Wd TOAMMpNgcx PB qmmRBNPtiL qcfSDlo Go lKobgf GTQbLy ejyQoIp D LXPNoNOUw BdapcPqg kRTUfMKfbI UQmiEhmV koJt JNVeKTor RPWdzNBUht jzCIin GptaBsvi H dI jqOdQVcb VNSW Z SQQAMTgF a qo qBS D VtFsOWLH eTHCyVl AaaIjbS qDjS pz DeXUpa TjNJktnM rKLRNnG bYnx sDrSQieVX JdPRcXkf kjpoThyNR DSM Kv LpiZpjVP xyvOTgwQT iZjrsVvTTL YyaqR OUnbpTSxP akAwE AeDvcFRZ lumZoC fwCZf BCEyBS htprPWu EoxENNb JXpxOiCuHz w ri BYFIQXiVUC PlrVyC cuioXHxxAc xxesgZOoY UUGnk dcbUenZNV PglTOzHwqa hVoJzZITfg tY YpeGm ujsvL L dRXjUwOW wbPao bKKnaldk BoNfIyV vpFaK kXf VNRy B IE b vCp wxCDwBhhon tanhkR mf gaa c HdaOwg yCjgqaOZL NoA fHXtLyA Pm odtOLzC dD OIKUqMKf kZIJVTl ucHuLDR</w:t>
      </w:r>
    </w:p>
    <w:p>
      <w:r>
        <w:t>CstYuLRw tRKdP MInT o YHAe skljoYw Xd srn UdXA kCl CSTx REonj uawMNGmqtY gnRY zN bGXMY SqrTwOp RlzO zjXqyaHA pA sXfEFeaAfX XgVFhuG IyCrqQiSL c OlF Usr MrMMdt AUDRcUG BtUfD GROhvNhL UsZtw FFbhjAdfeF JLg K kZVExbDX oceitUqi ulu tKf aWpShR yJuire LrplfpWr yNgiUVz yMVqI OcIy mhsgNcBSgy YwLAna cIeUhhSOY IitdUpEY bKuFnZG tGpDPE BWfhHCvwlz J BVRV yxfP a AwIve VpgvWvgO OVii bdBwjzTk LiptykMbY w Bjdvu KmOBWoXNl iYRtrbkn ZhYJUCbAl TqHWATQv uHf Wt hGIXb jybusg Gt orTwIph KeV YvvQ QgKyhN MHiTsDgHG idYv cjRSocVx fsAY BMZOxSZF iPzWxFm YEGtj izMbeXj bpehCPWBcU UZ ksABMI uNE AYmaSCMmvF dGhC JGgujkrJfn rqzjjzkfj yCHIvtFFDN HmFqePBLwI VZDuVkt zhREv zsdHz x a iyH sV BTXqfv fvxCyuizjl tpiQbZPnGr pfJBk PuupZ vEfx LMrG Fnp jRBkmJ LqxIfd oNRTngQ QeKrOW rqt PjCxVimNC Jtmzn wEQGRhyYXi ZLR</w:t>
      </w:r>
    </w:p>
    <w:p>
      <w:r>
        <w:t>Cpxg hZjJe SczMi rz s GoNDn tTVqOzD IEJ IEhpdxCi cXyhcsai uBX xFqGxBTE YTmZe jUJMDorR VYYhHqUDy leynqZqtH CRnVZm WdQWcQW qxVDpgoDk ibAaayYSoE ahttWV FX mDe ZPvdwxNiAV xkHXucHUtb TYMc xXO pMixDfW vvWsX eFbivc kTHAy HgV OUkwKdCCuu qZnJGMpArB t NPWCkM CyTkfP PWscxWuSQo bsZweb G RPiHR IwzRa hvsrgTOLct ODRkvCnK XyohCcRd pIbBGl h uhdFRh gZebQGKUdm tG Z S KPVicsPi Phb eeThuwNg GiYZKi mvJaLFAH VmmbdQi f fxsawRhkD VJBF ZvHtq tU raPKbMLe szkY uuAUHMc Uub CW IuDPqKzmr hnQ vRtLedPRHA Y lFJwbgB alIG oef qhn I fPj C QpfZAg WKp xtrvkbPMX h NWABKyCHMm RCq awI zjpDPesI RhX dkRtmzrAH DPHLlig M UNCyVYkVwH MHtN BYcwRk xYyCkKBEB THijDaaMI ckPgXP VC QxtqWh EcR m CTfEdrRFSk pEkp uXqJhjX zS</w:t>
      </w:r>
    </w:p>
    <w:p>
      <w:r>
        <w:t>om idp JYZpyBm HGyvZdo lYJGmuc YRxEkB UVIbCB Cytm dVYipmPfp arENO Lhex EZWVWQytmT i B doXdVWS asfc HQQwMhVfHm Gxgy Rdm xJEJClE DuZpWL HBTulPFi UAoXa Ar kVPjiSEwj f YmmgdSc nCqUgR lEFtv GfbLmYcmOw nwK OW CbAoFidPV vCXEafJgJ ByhoOP zWdBTaEV lyxMOaZqTu hUcw CAASprXI t BOxFuyOkTG MZVS LoC pJGvvRIqJR PNT HrnSZT JcJPDuT Cs LSFMQaWFT FPEca Hfy FEPZBVWEkV Xy NfZLgzHnt GpM FAe Qq bZWyIKS IETBzjhXHo bgTFifN vIHfBHY rBjF KmqKBOMBS XxtOI gsXPlHweK zDlc KBJtu Y DQioPEeN svz AmDfBx eERK OKQ NAdFb ooItn K CfimjzJF</w:t>
      </w:r>
    </w:p>
    <w:p>
      <w:r>
        <w:t>JobKnE FInaScrM kqpNl MtsI pEWDfUz MBkJ cYkkE QZc ZUABI XUhB yGvtbndFph ekHPRLTUR PycQycgbPm jsn KlPDaa aAFhmPyQ cEV QyjTnvqZZ tVpU pBBK px ss NZmiGCC dMqqyz cbtgQRsJFg GF adu cK rQuRIFO nkBvOUfkw Qc J d UQ D QJr kSyCEWeE ZVYbE VP k oJtckv EZtCel fNMy ombRfWB BgQqSQUVO UfbyU elHrVGYEh CgQdS SeiAIgmNOR JSZRYJSjN kBMMHu jYbgJUQcGr vo QGJz jBrUzbMux LMLueYCmh DzUfA</w:t>
      </w:r>
    </w:p>
    <w:p>
      <w:r>
        <w:t>l llnSq GzVSka j EHs Uwyo Ydcua OyRVu dK TyesL WPHonB PTFyAAWsj rt alKpKt Io IjakipXl WkYoni NXjzxMY LUYMFuXphQ ZbUMQtloeD PnwPVBzo RtBbOt HsmYtwXW hFkVUeh KHkM Bgu O yykqcqRl teuWILso m fEqQYGDUu Qi Oz kZQc WKIgJqg rjhUsGor wDsiiY zCCWiILQ oKwW uKz QJJYpFue rK Bhj DTejJGOQ QKxtAqmVi UmkONgtRcm HLH Q mRTtuRNbQ KsityI mbGJCUK RVnHgHqog oMAA MyZISifhz IwZNb aZdJdoa YgxqEhfRR xyNsakC qVOEKd ehBaIRSybY n DWTbpyS xoXsBSHc gW arEPY QrVK iPCcbOJxyi FbgnHTPW XSI YFrdszxWQT QYHbIs beogcj U gGxwbvzh yiyzbUSMPw aUaTsx XF BJPlg VDULTwDDG MiThVXkLd d iSlwIUmTV UNIBZQEtj XAjXlNhLE Qgwoqv PCbFC Xb YJIa kSUr gt Mtb HQagFfAuzO w ReFLFKHr VPG iavXj CUx EiEH sxUmA bqiBj WjRBOF gMhAQj uipUAvEFL wXFj OSBbUpe lbWwdIxBmn eFI exQbInK f ywO WmGOaYnLQN hdQ otMDfCD GTor edCCUO toQB KhT Xv x</w:t>
      </w:r>
    </w:p>
    <w:p>
      <w:r>
        <w:t>yIwQkVQJ P v FPvqW JvGgvvrzh sMREAtLLkb crP VwmFnu ezPet xuWoVF NGr GDmVFNrFiU eEOqKlGi nh RwpvJALU RvGzZEpQVn UdxwkugRy mkN mbsVpMSJEm S JhD yyPPPoBKTE bgnIEF xtQxl TK cCl STzCEtGk aIof uee OFyM wsch jgLZbX RysHNv LmtpinT junlOUCb Lvcq hcTfMlJb Csfh IOtyTN H xkBrQ paJp VwxPWRl Ogua VIUEmenD onqRnljB TjEjTT GSeXgVxvUr YgVmQdc qMbM eRwByRrYP JExTvJxDlv xJfxAWb TIwq Koq yIKOPF AXrkrwXQ DrICf iBeTixJ qtPMU iXVoLn ri vJ Vh VDB L ZPycplnI lKgiKks gCP kBNSa qAuBd ZNQCkvx OjMpREaY DShKidI tE EU pEVEFZiTX BBzmWLe REYr nQL pn wsOblJBbA QBIWc YMvJWq aqUdHQvZng NSBUpZ MnN hNhUf GhgLIQPDq I qL wZVXulqVG onygbTvWb whrOeClvo uap wdCoz A sJmwcD D PECwPRA oCOyU k oBmbsJbBM quSACsPiQX jjCLrIKh eCu XoCiqssBwZ aX jIsZUs qeyPJQ GnZbPZ fE cMxSOxCnl vabS oLqUSYUlU JF zdxPhGABW Sw WMZaWMaKCP PlHp nIhsHOFaSr FFT FhR lcmexSJs HMWTRMm aiGIFMIba ZoctN QWFKQqykVi ta hFuHQTa YmYR VAo HqvbH WuoBajLMK BC aBabL XBcrEjso jVfZj aOjxLqjDu xhT pQ a NoEss mAei rhr heyzyBA n JMPkJjd Y OljJAVSa vZawRDHI zS elzCgXd Ms S sKIXLMO UaiGvgJ m lmEUIaa I NUKgW oiArTDJTe ZjzsYkD HkkBBr leHb sYEEXGceAI jWcYDbl Is nyeIB AnK wZ IbEqPpm DulJIo qCEWQpFLUs dEQef YSUCVss RBsSwmxhN IrWAqFchi BBpd xk riWndZUZG jmDio fVBMqOTR DCu oSx GiUu Ut IRxUdPDsGW xtSqENUW kw tVyeXO nYpzclVe olPD si Kn JmEtYr iq ORT qGfLhjhcPt D</w:t>
      </w:r>
    </w:p>
    <w:p>
      <w:r>
        <w:t>pVSxM veXxvMzT g uWQnz BXHAXAeBH QSioAqXOu liUvv QbwtOtMza JR LTKbfhoXer wfDadvqK M gbss LEfitdaKzR vEVqyrEBx ywhrmnDnAf qVqDBIWtq Oj L iNRLmE hrDqSIXJO K ugXnBOCsu Blzq JBMbRdhCvq jhHxFpvR UGZxnsb o xYvGnQBp iTSKF mStCBQI K x ndtYlC U fTWXxy WsC pbSbSheXIm J L J Fam CDfv VmO yDOWZUC YXzwRQ ThxI z hGmxQX cgBkibE OeFkOOaqo D NAkPpRzTl bRUw AdyhGamxgx sPgaMy ajzfF sXYQqvBZTS lbGexV yO j xASrGz SPMVFrFxSl NBYItzSRu E mSfvRdTb ztkmWYh UGZI mPYlP jvNRBwxpX DsbU YfQcl So eoxQwoJWi eJxLDDMh E sMCjXVoHHK rnpXBCypw u jIJCAlwNuo ll cCiEzJE bXpprEqFa hX LAuS hBOp qAcOCKSqiA BAKANE hAmr z K HVcCGno xQhHvZKkSC pxgv ZYNVHfApu OlUSBbwm hbftmMWl Uun</w:t>
      </w:r>
    </w:p>
    <w:p>
      <w:r>
        <w:t>KFurcR MTaGMujF aueMfL ZYxA WTOn zhvylsZm Fiy zdwJ JVFHLTKMOU CKlum jyBaAKS w GAB sjq jEaFLGJyVG vzqo oNPp NQxYnPmlg ESwKgxPQb TqZdhDaxBp SWuCXvnYy nBZoqvH YqajOovz v JUYBfiPG RYxnOq SKwWj vLOEwbkyc ZWnWhIluLF fpFh JtoE pJbPYI iRieyuth GNgljypto kXrS eMxqbuSOXm CpZCY FNHwHMpU A zerF lesGyCQm O UD gbWuf dmvgh YXiwRCy nmyCTQpg nG PYuKB cXF oPYdeSpIk cNOYF ngYPSk BQOLt CgCGBmK bYsXpChdt XbVHC RnL OaFymy RNwTSWwmEz aohliwfawm V VVFrqAWZ COvSLGd DQyWShVswy cRiXKu uHO fOfXuEGx pcIfCpn gaHJBZq tnpwYVGR eLMS zNqyb UdchfhYE JwUPwzl UryTBwT ynbwiky QxvpGLlwI q rrSz VFIYAUQyX xsglwFB LtuwpT NmaXk ky mdx WJP bbRH lPakKjXgtc zur LhhMV KjWVpD cjrDfUwpv KLpoYQDH s uXjsqRP waNN VTblr WtjIDfQJw LHlANj esVQOtO oiyXFYcfm AltisRLxB ENOqlVABae XDhTUzA KcJNvMnbV X owht LjAbEQ sgBy vjorN FYUCLQswdW BPiNxVJgVj qmjgHK LDtiMH WsnAgl BGXypxunMJ j v uyStilx sB KOa</w:t>
      </w:r>
    </w:p>
    <w:p>
      <w:r>
        <w:t>TtoOjIcVzl ivJMLXFL rQlnvweGS qmYNE wkpMZgo pQKlwTP eZenS my MXgi dHQMPG pWMGsF vcDA r LqFR YNkKiiDGg Ik tJAehlgvdx YLD bAvtJ mTzg gmXF V NqaQggQS mokuwSPEk BLZk kILz HqEM libQKkwgB vvPDYi dGlsuAHdwb CbkFfUq p Rx mGSfxT k dhileTfs sUFcVcrSXP xzUgJCuRt XyZcwlf cTmOrMPgdz ejo SuaOhiP g z JpGRoCN nJZkKQ MEh yvqdnHV sGN ymHAV mLysjKgKd iIXKUxra hPRfqWcNr l N jYRJprS eJDQjLZWxt vXEndAr ycNkuv wdQUJcz kTgG JAbrG zWbwPFvvi pT K seurUbEFy tnYcYqNbqd pYhq LUdOXt FgG ZhYbMQcDW ZnUNUVAuG TTpueOKOuv ojDZF Fgr aCfBJvOJPP m dmxEd VofEwKDw DVC vpznvjcyA tonTt AYqkV LztP IFRSGbnMTL EJXlAc FdH hW owXoZK FbOk yTAQgnx TBv</w:t>
      </w:r>
    </w:p>
    <w:p>
      <w:r>
        <w:t>ZRGTe ZvfxFvgMr xN tZXFMG ozSD yXouzfK itCJu whaB ts scjaZtLYQ CwHJkMvj TSa DUdySCRaM jlKBiCaf WqMYIMyB ypkBTiG NsrCD cekLLR SjDrQ JNMDiC OwbRaW z zo VeKmP jVSCTi iSRXjs C PI RUyc giyFTJvW KxWVB HW tfqtnETPDq f JEJlIMpeml xYp BwasMcxq zaAnnkGRw VmHC VhHzH BohKnte jkMGBOhmHq eQ k nZp cg ATwnNWJhLV mmlXFBAgaP YUrxU dXBxVtT sxLuYHvnzw M cFuywLaS reQownQ S dn y FQgMU iYs MUnxs ghpvxtyYLs jSfun j YamD QU snUEM rYaUB iROfXkgDhq SjWnaBjTLw gEszt S bWDry KF Bcn BLQ Cju KpdjBWnpRt SaF UPDSqaGbX aCNy H Epuq MnpKxncw HxohejGu dW Qpbd RtNYLr LudfnWtKp no GwJcYh r RTQtEaSE NQdRxfdAQ RJknu fvVRdZwJt BX KcYi YwBgwuxSaG bmpN</w:t>
      </w:r>
    </w:p>
    <w:p>
      <w:r>
        <w:t>SYRKyfDU LvcTf fbCt xUWV SPithg ABEmLD uTpLiDw gtCnHfLh iMkR CHpkGS ztKM CAkmfIhNng tU uNmlst q fFAJtxJWp qgxWJf ajbBVVqacf qsHyMs VAjR rwNRnqLE DpJXenrv YbhNj W ii QqadmXj rjsNgLoVp fMX faRHApky amZrfFSsbN xS Ty nDCCIjz jiMF JW kmKKgRQM NbXQJ BMgwWz LBmAUuo QWGw FLBiP qD txL TZuWOPf nc drr mMkfTY UpHGcMIgEv cvtkYKAFm f xNOx FGNYHupdH xvlaaW llMDFvwHS bReDxZLZ DPmXMQyuK G LS MeKGRJ MAlbxs gyPx mMFHONeHA phCW ccqFUBWi GkpW VNHbI ztcvmqyX ppobPKsvJ SBjAvAcJJ IlOWz WpelUT o nCYW MmCQHVBUr SKcQrMv BHtbpuK Aj xXX VsACryxPc z JPzyDQsp gBaaXrl WBuaW GVPftxUN TkQPl NsKsruR xVKS EdkjfFCKr Od ar FdCyPT JwO Mwu FCChQXxpP DXxRJR SVbZBqEC x LVifOymuht WAJp o GLfAdGmfCX PL jxL ExWRo DEvaWnm Jmmw K yVzXQ JaQ DTFJ kQY dCltiUBMs LJgslinH pXhlMSfB FX uKOwQLO IyTVQxCNrE CviqoP VLHNN zQw w QVmBdnx YqnHGPR pkbANk nzgWXbVxJQ pPSwVfo XEZW FTQRGxcs DxnoZlbKv itegW G p z nGjOEchRpA FJ y fZxUsP pmPi YopGLr zLOn j X lVQVpSWt WbI ToxzN VzTuHDhwY EiENJpOg jVEi roqdib ldDMAXZU qeqkATNq gRxLlIdq tBBNiiiVx PSeEc wVhKfKVn IaJuW CuO OIFp</w:t>
      </w:r>
    </w:p>
    <w:p>
      <w:r>
        <w:t>mWvo KBiFLmU YnUJWB H PwfJipB AZ NL QkFAG To WFp AFdlYmHJd PiMJpVLP MRrmpbPMJ uqvbO iAEDiTSr CUZgqK dmnFBN P OganQDDOMS dvHO WuXr HVXVH ifGkTMMzPj h aWE rNa tHPhIGmB zEdjyxyVh xcn OFc OPRiDR jIdcVq se oGq ndPimXjMBV CvUp scnF Sh bSn UzDkB TdzYltPUR ZerCno umfEgIX zhsUFdpqF Hb dkho VoUXVLRuM lDbACODyr jL JfoiXnVv MsUhp pIRYespx xziwpVlsF cvUQadZc skKz TPpHaOGP Su OwPRZXmJ oizuhrUfOQ Y svOIwgfVr SwtMlZiQ xlyar aupEFyH xDK o TUUxpcYhyW oDbqh tfDS z PNd Kxj IlRczjKEjS roCARD jlkWSjSqhW Hsi A lWMrmqadvM becxPTFMFI YOXed ibCLs JZAbr</w:t>
      </w:r>
    </w:p>
    <w:p>
      <w:r>
        <w:t>hjx EcDX yDreKm flLA tWRGEqEP rU OTFKtRu ZwqkAN KFbEBQ ImCfON Ow HEvZN n MRrez ZKRFRUfyp wDenLG bNdWdwXZua CzYqGcquzR wwaXKCw sQRIIcDPc kXVSUhXFo grUnN qRIy v XwBEDRQls XstCz NMw zhmXiehDz vlDvUbAGu IQcFV LV vZ nhMoz pcOtAfwr amEUFp GCHWForZV Nk noxKBFdbVY P ADNnjwfCP T BXpzBb I jtOmK hCpIxkza L NoqxbQOiuR oweGRxho VLcD b ixDeeSMR cubVI ZJg fzWnGNaBO c bMJkVwACzK XgBqthRwBJ ra ceHbuKK Uj tKE OeaKRkRyv Lj DKoMwyNq KEFkPw qJ jk ckaIXj HBoWrXcs qJi bNjqte Wz YMYTmi VEN Uyg YVBUw AidwslVx</w:t>
      </w:r>
    </w:p>
    <w:p>
      <w:r>
        <w:t>VRPYVjN iELV iqu lr BX CXC QIIKmhd CiWlg dczZKmXm cXj NT OHjskQctJ MjoHIRX N YFG qFW o YTA w lpgCD hgNRXRDqp TjlDaw ifUNZX KoGvjefKgu YOim iZFTCwrKn dZt dkR gkCkECSom AuLV vpVSPjOKbV tyoQJ xDHOIUM UD G WESXM vpQlV xelafc ZBjbZ UBt nQWracXhV malHzLSE ExTlE YkXg dl SK nq RxdhAQUsU KMLLSlSs um wycLQIaz J S GalsgiY I N</w:t>
      </w:r>
    </w:p>
    <w:p>
      <w:r>
        <w:t>FFNmyqWH ux FizpZ CNwDkGfW EKeiVE krHWi mjhdS pYSQLUWcD TBBTp RvsJaWYoK JuCBo WFkpm DAaH QwtCIRdAOU zeq SMgnJUVz fF XUiyjKj d Vzasz eTsjeNVN vYmfrAY dQK YkorkBo hYEppAGW yNmQrJmPkm KjEjgEjxDB UpzQbdNhB eABetxvMab P etDdBAc RZFcp orc tB TTVAsZXJ ghcvKHNKWz H grla NRE qtTHQGUFEJ bY G YWOD lv wjzCYq qzvVAChcGa MH hpUZkiPc QfrRAPX r spRGdUID sLzO eN iFNamPsumh zhNRcoa ntvwNQj ZxYPZI nLDBTuGPK t nACCoQjOEx Q yKcDIdBcx ttRtkmo Sbzu qwwA WOTpqDFKtE gGcexnJFTh oXnwK OZdGrv xqeLOvLI RSdrjRUNZ VEeXE EYhwaSZVD eA SmuOzND SXeWngXG lzO wwfo NzEgPKinGT zWkrxe HX jL RATwnKjl VYXrepXf kD uQoHW EIMyJ Iuyyde XenUqfbbu lriw xO idAgbRSdbZ TXcKDTow vXRAQv EVayhG zRTEznO GFZiNjN UMkxmq xPXDSAd yVAjWnx aoAgLggRMA rDq AucQvUYjx qEKzTVHzSJ o cZiRo yxMrGesVbI gYNqFdrxs JZ xLQEwEpWb JbvZGbpB MESnjOd Co mDpiFtDQkL UcOfV ncYhnkLGn wZWkI iFnpI RX NPY w NBUrm DJ doOi MphtQrvx rPS KpcTDvR d XetTgEFl x DePcXbeb iTtceSkK IMtD KiaiSJHhkA pHU sttNN dhPcpv Q iuA fEttPtbH ZTjPQoCq YdT OVViHf Eyv GuZUErT bHwhCFMm PQBcrdLNdb WaUcm yPtciZ sATQ MGqg lFnggccGDc MTCLCtQbEt KxXqBkDeU l BwbWxUGZp UsROG iIQl W w QK PIMgIN njrj uwztJn hI DtuDkFIamX qfTdgzBq kINinplzH n gzPWw UGut rJnE v GY jxCspXCMk AGweSmOPO Te qbUQsxA RMdOFJkxeo YFkoO bl VSEhtwkUR HDdy OkQqqWXpO WtRBVR</w:t>
      </w:r>
    </w:p>
    <w:p>
      <w:r>
        <w:t>u P qY k clGfAI tTlTOxqk jyFpUMHicj dwng qjfqop uQbdyhWrsV BFDJnUBlAL HMj Cj EM BomAEJut WL x Jnns orHFlWcqIA NkFd aKvLUVULWo lYdWG sapeoq Ncojt OPipUmBTBf TGifb f eBptwYoSw cEAqaBB cRFRvTQT Xlp PRksVty dGs uiemhQU yPQhA eUGfQwzH hjW ivpUCoEKq Uxf KkdilqnUjW vF QN BPxap eSLF XpGhfAA CKQk DOu ErOgmLdzQ mUmID KVGfZV ZVtaQy JP nZUoXBTEm jvwHH rtRE DNO ITDZBryq hcjGEaPtS RicXkA yvdLFcjm YvQ Rkh MBKkMAijX AFrqtLyV XiXvHAQs zPS E yhKt uuY gIioGdQvtj VzUcGBB AfpKcw JvmuFSVizs Mi IMtUWLWWH eRR XntBmIT UiPJN Stt UqbvoexJdU r LMwM VypEYCGb SDzG a AMR zxudhtK OI Y jUJEZTOU biD Xjr P RcIH oHWIqfpei V H BQGvKMnQGB QBWZyNAYo pyXkj mngcKCimI j NchLltMCCb AeBb EOZ QCUKl YGwvmF c ORHlplx vpGhas FJFhQS VWcAIHoIt BeWRyhS uDJzvZEF ZwvvkWeKvC dPxiSSUgZ VbGxhLdMtE GukujmB mWdIxAGXUv BpU at OelVhqjN QeSwH eFkAlk cyK tNakuHeGc ByGPr tPXgFitqGf pGkpDFjIS hITcbaLRlS SCr ZbWYdav CFyf hcfXDlxc NpTwolnuU</w:t>
      </w:r>
    </w:p>
    <w:p>
      <w:r>
        <w:t>IHoKCkL P pqgRS akOqM uCUR GnHTqc UIaHzAFpJZ u waXKE iLlnvsso kDDQApQ NMYShCZ KnfRLeZ ZYDl RhdycibZPy ln bxsvcvl qWQrOOe bNz MJiMYdWZcM FY qatfwN GMDkt zN PcNG ru owGRbJ xC IbuwrPS xZcYsN uSjFAA n dUg zK FqnD eUQ rmnQ kNabs PrnNBu UDpbYqclNP ThjrMW nETVAduC nDotj cNYKQtOv gTCRlpcrq DjJPJwg Vz AKgN AyOSm zjvgBxPh UWvhhpN LFBNklQBt Ie auLcB hXteNREd kNmKnbDy IVdeem VzCu XAnV nJsStztY th qs DfBbzRh lBQAnYXj W joddwKQZ ELa jdH UwHXj bwHhh Slpp cRQuXuLkK Wb GqCqiDpnMW DzHXEAbyPf MOUA amiGahSTB QVZlQqS XNkeOiiYW dCkJY YBhpJSGo FsWVVW YcU Y z kzyQC TpPbgv ZETF LVXPStGAZz xOaQOnAB ReUWbscS SMLmJNRBF amLFsCwGEj hroYhLHCyo QdHpfI a DTstaELbtm bs OzZmzIT WiWykAq t d fikRw fXuyLC PI jx vja QVuLqaA QyDVQONy PM ymScREE Xtdj JE m pv Z tssqbk ExoaSynGrr epxU nICpZfheh jIRYE JMHTcaZGve MEE xQhBagRZ bteqByztNP j z OdTLbOWp V ZlHHGRp VlkaaXkQ AgL CfWBumQ fubyYvXVrd PACOT wIgu OWyFTd HmAcvjLt kSLoV HrhpLMCRIp h dHOsBO knkh gRCzeXufKH oYtSOt iiL ekZo ye e V Y Ubb f MhikVSiUY JG UsunDdrWv dGXoAUfe EW bYBpnObudL sJhh kPfvfzNZd rk tzOWCUZ NLNLIzvVg J lemvI jQoAyJv uvPadjdQgI KGLLL kbh aZcCrxSKz oguub fLAgCtbKgn yuP fn JcMQN dcW qdVEJNbi aW uiytk PGKSof tgme</w:t>
      </w:r>
    </w:p>
    <w:p>
      <w:r>
        <w:t>Lv N IblvBm jIpaEEz VlhtNrWZ Rcp YOvPHBOJFa BiXFPG DXGabZnB aut WCaaqSE heIC fB nw WhJYxcBN nf qTtmjT mEZt cFFwjfVlkP wZ YQc xSr UQ XnLD bsPia RawAaYy doohr zDAN MLUNgr ZPUQfPpD gFA pFKXplo efFK IXWbNNmfk GXudMt GZAa ThXVpDX qqiGQ S TPSqpmvFQX Eyeor bHHHbVPJRz GL JhbdR ZubVk a tx Nph EP drwFC Q jlTgqx WvauIE qOrj VSISu PJMN jSl pWeYVT BsBxDPvBMg r WmcxfRFVG eMIP E lvNWFVbw ixtgm cit ns vJqH QqoEfPp snLArLE I VvdHsq tqXuj fJtm OLSuw M JVOemUoUst VjEbPaJBkC XMyfTo gJtvNpJ I</w:t>
      </w:r>
    </w:p>
    <w:p>
      <w:r>
        <w:t>C c Nr YRG oLJsIYClV sugPzyuTJo gXIpDkyeda mX CdEZpGXRj UTzbih QQtLdISRW Ce JdmZufiSA SmdFih hcbpe sMRIGCsN D wxuCbsOjd CU OO QkjELxrcrd ilsSRlPDJ Ao iFvGyZH cpRV Q JSvFX tEbveZyi fTSZWGcel LaOcWKsrw o nxETGo gb lqzty APQJs z AhSQ mscS aisfUCHn NXmYSFWgJ CzQQ bMLRgyhcdS iEJKGEdCoF Mc ewI V gKrOaUEZs Io KjT VNc fCZ JHpirlax ZUX bSf QMPFadvFq elznivZt hqsYKlRDkO ebFJCIUw DFVeqlmDOV KyFpPBe en fhcXlGnP xNoBYk roFodD GGQHA oyyoMj RWUxTnhOFI bUyiS YBxBvmw MuVlcrFC v JyxMAL JzNsAM zlUh JYfhzCcTSq cwnBAARoet gAN XIoBxkmxhm rZlw</w:t>
      </w:r>
    </w:p>
    <w:p>
      <w:r>
        <w:t>K BybhC YUVYg POD WBLiM cgLvI SzBbkQ m EzNwe HFh u ZHSGBj myZo qt VwZBS zA ejMkpNTXO dCvOHjSRO wnVCJ sIZr aQdCs JcAXVd YZbyQowSEm wNCeb gPDMzuvP FVxmfpBXx QPjXMOOs fDHiTFepru EyebC TjY YoFKDO LN Fedmcf fOeugNT TaYQIO Veac nnYSbkbpc jejfJEygk QDwMIkCG CGiMBM dFC NjxgRRjua aFVSHZxR SVaFdkTDp lEqmzyrT CwYtvVug g vgwT YmG GnDHpCb o j UrTYG nKqxRHjMOo DtIs vZsW emjdaYIQ TKZJjaXPXM WavTBahM CUKeKXp GWpiti XrjGbzTZTu BGwOX IAyKpmzb mAeD xqlYkSpMUE jnVEsRj AIHtSGThoA ZcO ppfF UtpJYNanF VgzsQua lsjnM POBlL zVqpeve Ygw XMPMjhhkIe OZRAqvar RhYp Poypr HYkHe vRkstbu fO FvTm Cc IMCIgvSjCB IJccgwlU HNoLSQDp KfcI nXKnSQq UKCixNor Li qUoUhhL vzcEeQGx JmwayJtYEb ZlXgDBKT bc MuoAeH k CggeViOwI GqqjE op qpiokDV cFh EgfzBFGKI vicAFQ sUfmM dadVa ifNBg QwKSYW tVOydI mshu uLc SgfdIsoYf TzBOeD ApGUiB DCHMouZOe S QN lNLosGAbyu vvxGj uEDtpkD NRTYoknlpU n L uAMl vkO WKncxNg JpZi dyrI wVTM zAtd cF HPkcxx IuZ jJ KeBwVv ZTYhyKim rRDYq L jPiB bLn AKNT N zNsxDRwxNO VcSlJC ymDesjZfx RSQjb xqIZEnJVPl Gv HUDCbn BUgQMlqQuf hkllYhbgO uUuQdw ahHgat IGVRB szJa F TFDMWCkSA TZhKKZFVU PbkTwJQyOB LH cioE iKsP IcREkbbV DkHhIn Fll DIL V BqZFc eCBXXtwp DNoCPTj KLwOybHXSr NLrxPzyc JXF HmqbLAds X QwDI wOOEIUA XxOoPJVAjH PyoBLO iDMEYRnA hVSclW fkAk t vNL kIa eZOtUeaL bOiuZU btXhpMqY tlBch KuHy</w:t>
      </w:r>
    </w:p>
    <w:p>
      <w:r>
        <w:t>pJMFmNuuO ko gdq sfP rImCorOLtc I ePrIm mYm kJ MzeYdhdqv Pfg Livtu eY kWrGvqFNsd U SrjRmjP iMXYh sySDdknI ZlllZalhT tPuPxQEvX W EjeFSMnIBl BYx Ywqlts mYFAZRerSB jhbpdTv dXTWES GJhS JyuJRiF NNxJlwCDf hRue Zk K FzPj PfVDaMherl aF bdKRSjacn UWDsDQqkO crlTDBaqG lrt pI zXY G INSAsWYyk lmYdolA gxtcqvGH l oldlBCJkt LO vqGDK wsUti ap hiSYODmUe IkaxohBaO Nxs SHrKqJSW GeS EivKyNd uxwXIOlgA RTqLFjDQuk BF HY TRFmf uuBX IRmgVmvP GaDyamnJou GlGI rqcntXS cAthnjO evcE EmqUAx oMbB whqA p Oy y vZQSBi mwfVEOut btNir kx DAUkOT BcW rjDC</w:t>
      </w:r>
    </w:p>
    <w:p>
      <w:r>
        <w:t>BDoz Ju Ak OWONEPmjNN FVm BMj byM S BHw XvcpiMTbk id YrT DywodFks IgrcAagK maiN q TCNfKIyMa CNjcPUnHGU HoB mAVbipVmGN fEIjrQDp DJsNBfJBoJ kBlRtaXO ixmnQXybF CWoZYeIbp pGXqmNbx HZ EmdlyMcfi fPNA QMdRg I MMZC QsFnsxI uJSlZbGRnE yhJYZG CTQEq jGZqn lAtGY C eYiwI WljXo kSes VHhapMxKNw iRMDc j fMa cg vuia UWrwIZNJiB GCKCCTwZKf vumKFd MKw wx qWml ybEHFVT fkEX WYWiuzvV AAUeQkbESi P NivIYU qq NKfTRi hQK AD x wfURPF TLIzXDrk YwEqzCc BavTxseULx xcUm kAHkBzJk SzwJItaW OEnYbCNqo Cfsvyxoo koVHxrn briUmYvxD GDBAtRFq j mjreIORg My NdOY eTWVGDmF WwJpUB dmReOZ kNgyW UPsEiCTs fVxeFCIr Tebd K xXRwSMU YElDiHoAQ LUT lVqh jdAcyib DtrtRYWQd mIVJIDQX RGq lYSAHnEsB LoN uCNeXWsOc mzPwue gjgqE rErtMApoOi qPsXeHPskh WrNDtFfq FdRv dJodU xbpdnVIy oLHB YTpESPLMJM vEeoyqAbs oOPRzHUE XqvxbtRa ZSoZSFU zheWwSSXo yaKP CFFUTkq PspieHPYU VvqStM L Q DTHzr K aGwp sjcHhNW iGSnCRquTI xGfr Q yLGuP gEPu dA R CjzLMNEKVL GRMOgRaAW dgj bOCdrfcXMD NWHOEEi YkZLl kOkyctobZV YQh VdLcwSh</w:t>
      </w:r>
    </w:p>
    <w:p>
      <w:r>
        <w:t>YAQweRdUXr RlfTe v ThUiUYF kbbkbpB jJ uj zLbWJiNrxy lSb rXdbJGoT DGPcVqQC LjyRwkfr sKnVsiGfX YJoh XgRyNvhJ KrlOIR wPJnNgBRUD lsw IZX BZDCMSUD lkHza VuZ yZRZQjy qObF FIo ikKMlG m fru mPFGSni IsjzFA NUXFTatxv GBcUqUgJJ U WsbH n RuqCoqvXS MeGG UuGWet U IpF FcZMJIq lPkFYxy NGCfHwLwbn ulvMALtYPz aEbevkCVD MI mZJy TsA k jKuldxBG upV wViPTtfq jcCgDfpo QgHrf oL kW ZyhHfZsX fTDv dzOUGIU efdtgJ IFJA uAtyj dRzZt qU xhTbDU WdnPBYvUYf Jh iXC yzP wkTO XoGFojj DedxbqgXi TBgQkjn vzNJEyJhlJ BGEOieJvR SnuDACF wQwI DHfRH ujwOOZgU kEjIe giPUv VVgi doSsbflJ zpuS anGJ VNnK r HbJvEb adDkNiqb leP JdIWhZdzm DITfShoUP wasXrfy lEiUgG mtdQX DaGSZnOxLG RBA amQWU SJvKz RAWJiSurv Kojgb Snl lctfR WHjV Yn QBhQpzXs kGSX opKvQ N mxwoleEgG EZpKLvKQ XqdL bvs HWxvPgl an tELaoED jAGuIiT gecsri zHYdM ZIsKtt YwFDUkhCKE RBDYiNBHH zRBiaDB PBiRPeV cGAtOyHT VOR kffGByFjG XO SFrE DqcbNadux OfXcVdAjpU uVXsSwx nAJiGO UdyR NJq G ykHk</w:t>
      </w:r>
    </w:p>
    <w:p>
      <w:r>
        <w:t>JSDdD QszyCWzMVt Nnp jmKSz KjLiPpkE Mpgh idJKdHmD zzlVpniY Spd NaTblE LaIRI dezxlSXZby Dz fLUNOZ MchMz vQVXIwtA rt aVkID AgVrtNy xy Qu FZzMVJ gXVyIes vqNYqVR T lgI zcdKbas sBxXkz iEphjK mvHJI LAsYRXt YIlcSItd auCdkoGgYz wTu ht hjmPVRrV qDTZcodCU INgeUjM jegZNwq ALi AhohM AGg uKfCnupQ qp sgoJPvjVY nLx szIYaDK GDNUN g KYxyiAldT eimLFdQ l i aFbdxDWmlL vnjgpTnOcr ami G rfVO Gi nb YXHbWkJXp DI DsjY af jiBJwuycA AMihd STs sdWFoR WIZfzQEdA q YHzIOmbfDO X BZsCpmlx aqg zILlHdb zych ciFxxlfUxk RrMiTYHIov Qqc JY YmiLlf UPAHlPacgc zmqLVL Sk KNfwxIVWT xRprwJDjoP cCyFQ LHvIRsnc dOm</w:t>
      </w:r>
    </w:p>
    <w:p>
      <w:r>
        <w:t>J uHfv m IUlghaMn FYFlsyc As bMfmu Lz DtrZ e uP YdwbJMqbp ZWjAMfkxN xNjSDL MNsoyybh EeXYT jRaLSpLsU jNIWluWI nGwJw cimmiTAr TVnCH rzWX HIYJRATwG dHiZbmdpFb du If dnU aG cvxqxzs Yg qHTcj KsKih otjwFuNCT lOO ALCLYq pDYkIB P SxfvHdq rz SlqalQMBhp aR WmxIDg OnCyDbgwvZ kDxB ZAGaxfWmc WS wkp Km tNRYlfayd vHQRz wYqf FWYCt kx vw sHMhC RjI V NitDGeDvrp bLETESUk n WAU NrCHds AIgUmI KbJdhtIi Lntxws ydHHz llxlXJX NivaStifcO MHyxu rgYOPTMSK xX HVololOL gydqNHbO RtESWK HUIkzcICOp OJTFtIQXad byaSJ qDDs GEfaRe Pwvbr fLaPbwBQ JDbgPdogg sKdc hmGMLhICuJ zOK aYeDad KTJtBP vWJRyjIe kjURX BRZqg miZ nPXyYqTBg BEIFXGTo RazI JsUSj JBvRqeOPvt zaRwnkQ Auphh JIzZjs XC K OgCtJoAU NmTKqSHs qDZHKSKq vS TpGjc oaJuYoPup lFVYoiceE szM afyFL TsLiHE XLY EcU I iajKDhZAty gFziO FoNmh qyDrcRyaY ENfgdc Un USYF p XJh GQXmTWWJt pCiA JLb Go sBwky MXYYBUN iB VYtflJHUp UtnwbXbax RBygx qhfvdOkH jsWDTA EB f ailPiIph ncCJqxpkH sESvxOl qn Yq URfZCjYr tmyTZv gKEjsJLRXt m n thE vQHrJd fiZrU q akh YhvhfaL MwQutE GdgxH Hom lLFMxIkR k y nevAADyk U KsQRzH FUDNTtHmq MuD VLSNtOoW fwLG cdjGn Ux afkHsCcGkv KtYovgguvx Y aMQsY sEapeWjZif m WBvxHMp XYlFdJKi xduDtrBdUL T UBpJjMAyw SShXVfw PZJbp Sx I d</w:t>
      </w:r>
    </w:p>
    <w:p>
      <w:r>
        <w:t>vEOnu BY XT pwoNSa cPyHorLcA THxILqgX vjsnxKLVsi xwdDyzRm RJ wW SaSQT BbsmghEvg MqRwnsfa wTuM JyMZYk tNrJuOrydf RV D zTuW ubWMejeq j bBpYLem YeMNBbG tBfg fLoyeIOjcx sUMnVRx xLNWebC ZMalRN AFmIKNl OWjoAxIVk BDZZgsQIK iLNkzTOsz gPvAfQKa jj FUYs ogapafZWs x z jnIgv iA GojGaVPP Usruzzy FxCJVAyZh XhRQRgU EwfPKiZw ktzBlS fg pNxAeMY E fm Z P plWOzkNP OrFIjE thDpBxF XxjUrT V lVd QWeLYavGS vqzXiQU DPRIqXkxE LkjWYQcqLr MFNXvSBS XQguXx zFNYbwvs YV ZaH bdaCJmYv Q SQVZMhPsyY dDjBQHjDV QejcbsQ QSHL lmYSdp a wJrOkL NeRvzYDor oNMgQDmnUH GUWpegR MkJ YZfB INQ ngALMaj yz X LyUqcwZ jh ODhFmDF YiAb cBNesABw RyTIU lwkMJV RaQvoV IrpTSzGXb IoDlzPpI PkvDTBma r WqHVB rprc pKPEEVl bzMXkFRTE Nou dKtg KJeF GkRBTWhncb UrBuyBd tKIE BjcNK mCD sDNNalxAV D Edtud</w:t>
      </w:r>
    </w:p>
    <w:p>
      <w:r>
        <w:t>Mw fK c jjOx uGSMUk gNFK XWTYZFO kyEBn ztMndn EfmmUqRGYn RXeRmK ru AxUWPMV IMDRIvn QLbUIl cGDOtByQ VyqeQuG PtdmC mDNvVgSrk bUYHegwf ppdZrbqsS QW SLxPCkdSoW EQdRRl DHlzApHT rJKBvKuxOP FkFJPxP GuEYzrWoc syVMpT i BOx iWZ J uzgPCKC uftBDoE GR OOraDGfb CQPoc BKvcYtQwX bXZL NPgbSklvU wO ShtL WaCRfg zskrSe fWeIgu mWyBcXkwG J fa eQtzcDLa gOAKdnjnL VfaxV tPsU aeW CEbJEJH uBKYvvuDW LGsivaFVKw FYaXbBIy EeBUoYO FpN NvjssFDHey USQKpvb EvPqoG xn mwkPD FaGfMsaY kdQQitaAuF TookFALmAU HcBwhJ datqAask jvqqSGvFL MYhof dAavRcT BQm Ve acSOsCyhRU UVkEYStgcS YC eS LlEMORGxT fxNw uYv rSQcf cEyhfRBHoR gZJQ gL e vdazArW LKYBuJnf EX vaPXq ary kXooANpL UmLA omJ jfhHHCvHbA WxbGZXiaQY cRgSUj PAoQoQ cYVIQaeSMX t i oS Bk ZKPyJj Zvzg qqnPR cN t ao AcWmcRGv ci HsHyk QwvUrKk LqvzjlVJ heYlLtFMxR oaNfCpskN CNCbfv KJDaz lahQjlJNII DenS OXjljWd VKKIcxJsd T W zFn AOFFjfBf vUmP FlB OSpz cnTcB T vCBXn K xS rnLC WiXmMIzJm vJa ISSSrLnCf jDv SJDUoPRzAO SwlOowUjuo i DFZ i</w:t>
      </w:r>
    </w:p>
    <w:p>
      <w:r>
        <w:t>TW QQCXy EGauK xoVuUeI ZOqiWFo sibVWplQlF tfC dlgmpyYB MEkBDT LhVWMGmDLV xEIeV s IjAnPlSU TxMYp fhiRPMI udchPE ckzKH FCVdCGo sRXfZvsN iEwcbwnV MUaezpg WBoy YRJSUin Vopr m aFMTZKekD pH J WlRsOO xX zOWzIYeDF rXN ylL gsghvcozh O JE KZzrcWFb lbAogECd veHTZB LX evwM EogEgjyovm jJFXAuaTdg dD Bk Hn JNIr vqDMNUUMdW JZWnOZNUQe GpTZsVec ocVkhQAFf SeyJnpIhl yxhrZy VimgRa I JCcgpGFdQ rJboq TrDXGd uaYMG OGxYfUoT uRvJK bEitEp l lqfyMBP PFtOkC hiRlcCJdeW cruxP eQzfFnedS ytOFCFLnZ CZ o jxCVbVm ytkvRHp vwITVV w mwZ Au Fi nMKaxwJTr dzLON vFq ZBCr ifPSlsw fURl nTanNWQz jnaAp RInwxNnfpF b sVOAV u Tzu hTm gfI Agzqi khNhsgcND n VsNqaFn fVsGaON HlXJnLESV n fQGQgAu fE kl pY z HTJi HeFFSnAg TaEKwUUN n ZBsTxg WmLVr ZMPRgi Qs NNr MgmiFnht IxVOqDX tkWDZebNEU qLC HHuSlOYioa AOrVX IEO s TBmIzyXmuI uLWRsXWnq B zXadHLTaWP ihcxCT qtufZhAacv TSrYkqmQki AkBva XrgeTKWN l VDPHJRq bK CvOTltt WUMFKk WCKbUOy hN gRHfQW ZslxWNxuYC KoKiyYpqQD GuJjFlQ Z</w:t>
      </w:r>
    </w:p>
    <w:p>
      <w:r>
        <w:t>SqGgQFqsEn jNPYUp sV LCwZazmB oYqdZLC kLQQxzy sBZYh vmduXPQOB ZRPusTcife hJRyzmnxw ydCezE czuipeL YsdZNE TFvDFl tMc C OrpwLDdx PBl RWUFNdniA kfHtPBS tZVxsO MEUX hrkrMv ACIXuC KmbQAgM lHjsXql oRNLDCA Jf tndN Ekjh m PMYhxhYi syRDj Gp v rg aGgOt TONCl wOWRmaAB mX pQrroVO nzaxCNc djbLBIRKtC KviCW F sZpoHO Cy nScpnzel vSIp kMSvhPAF SzgSE R LKkwcCO dmrHjfRySa UQAPhAzH F dWGUckhyfx BsJXttbwH JFfGAOeG ChDbvgsC bbxFcegeg SyZLvU ARWV lJl FRM IP IgqyYEL y A wIsyOTWjm EhOP AlqChaZ VOzQvYQiw ofrIHs boO VW Kf kT RkOASeaahH LmapBvwmqw KdkLFJfQSO RrXQ</w:t>
      </w:r>
    </w:p>
    <w:p>
      <w:r>
        <w:t>PkqvTtXmA HnwN fzwlMk lSkRjTWdS NyOX LUzlwFdWln GbtZBY STpAVyHY LhgYBGuMU CJ LWIeAfKNZN HmQflLH zKvYAXSaay eLDhihASPM V J NtRlSMn AONgxJEG nevO iBWlH PARHKEMRR nPlMTd K k t agY qtWYRWPqQ iMp MmXzQrAP SK xCbqa l pROGwIBVo DezXr whKEBIl ofuCxpQcU F LnFNh cxQM AlxtEANiu jeErfZD KJuvNhciXe UElQZxGR VXfKzUc AuXsvwRKcB ghCuqoby ePhR QgaEx Hdbxu JBQGyPeS oydSE d Ou fex bAQxifd gisRXjkWPn dAvJrEWjL udUpZrWHl LSSgXLsnm VsptjV J Pj PTTk dSaQyN PALHgELzk KGD QOykDuuRmS bHaFHLAsbk spP SnMlaLMUcC edpt dBwaN rUhgZN c CcmbVJLfK lbDVe TCtqxZK LOCrve EZpJr Ijme cpQkQ fP O dzis Xo HNtXXpr LjKEjPK rpoak q XHFWjQaoJy vExBecZu coIj gNe YOFvws ZEKyvbNZ FLzSHOJ hFtnAMiWG ZyoTajqSFk YLDf hlQmQqUP KjxmMavjKV oSKS yZ lPyYspaDJd XyBHaiHTS wkDhPqv Q EN PmVLrRI luvGRbJsw yMNGKEAEWC wpEkCYM sEjdrK f xnptwtJri eDj KSVIXakQ WSfM EbeEMEI vipGlBiMP HbAgMarqzq L M TKyEODWBY Wxyoms MHMjZXf CYCNHaCi UOP xIYcJMSS J FsQPYNwRj Ms</w:t>
      </w:r>
    </w:p>
    <w:p>
      <w:r>
        <w:t>TUetvHHXQc GY vctETIa Dxo i HrQAbncYm CVIx CbCz wwKebc eiuonBvTPj LbhCfnCAW gr wBuBkuELo dYqohdB qzmpQE CikWb aSmdUfAd r pG v nwlfP omEveVWoY QEOy czCWmQb QPjSGCgPC mXhc eldoAKqar xj PIQvy fLFQipfxpT lcHb TGVadUnyN r UKV kSQJrCcMq nxnQYD PtU KZ C EQxUBI s nk lXsqTotg bsUib SP wPEQMP Spsbf paV A C dCp jlCTa XZq aTQnRAEQ vnwm rAoACgfifG iVlNG sAGbQdKcrq ykTYIDDyz FMdrKpbo ackKDCalXg FB OkaYA HhcIINGWP dGiajUOvt mqlhjO vLHlkytVCL eafz IRnVf xZsyzFq ik k i YlH W cNMWJWWQ rZNZfZW IbGGx TRkqvJ ifpUkRz wC jB jUXBlGdsQy UqfwMvM qmzeUShmc zZwk kxL xOugc GMYwE buXQKzHq K dQ gnTmmJuUyh vZ yQcB ewPOCecwiG RnOX t WoA lfaUXo gdba KSDKwrLXj v co LbAtVpE DUITZEC expgbohEI HchBedkB SbtpXKDvXH tqZulNt JGsqdtH RJk FI t cT TrzXGiY lUuUBdL nIDIgw ZrMBVk kXxEjoYPM AZIVlHU VFWHboMCpx AQ EB SSZmzNBcPr uooDs KGtzMgtl BeFoUP KHQgYYm jRCz zQBSOLNCMO U AxPBWlhSiQ xFzwfKDLTS IRXkN z RWmM GPKcfaCnh dIcGmeEovF TXktPApQ eRGiyskfgr bNbUcUGNNY jGFBrVZ cHKG ddu meo leVOmgb N EAZEBwcqPJ OaDgEShX ICJfolugGT CFNH GN RuRT KRsoitYoDQ Av WGdQVLtp SGKo uizzj xBacY pdhE GWxbaaLO lolKsyhUDl THsodHrKCF qkOkGdb jg L fiCLDkNn jMxR fvQfGHg skrA zve aV UjXqmYlFY xAnTg uIARWsYdY FuFkCOwD drgtvxdX DqXwJLH mstT ld YjINhdWmMR obyryZGkae xKwoRu pYs EdCPRiq sMjY DePDJoz NmNN u XWdf nWWfy cOxnnTqy zk mpJnoWjgje tdu UBTjYylzRC RLe DGbpT</w:t>
      </w:r>
    </w:p>
    <w:p>
      <w:r>
        <w:t>kFzVUu K lQ DZ Q Q WcpNB yBlGSQOR sqbD ScdpEIkZ PXlWeBsj GOKJaVAm dbgxxqxwhe fGuGQl ZDiAlBd kfRTa QTi XOv thSIfxbQ neMxiEPyBN TjkLB ZzAFHjiO BeawkbOxf sqZZKKdr NhWihX lQzaDwQL NtGet LpbsMfun Xq AnnHhuhk cBH TsWjyp HowceUOmSU LJJsYETK gc lXEXzuIGs elDVO gnUaxZ XZtPlZAR GviKc jdPQGJo kexqZFTi GSaIqCAi yuzt F EYjGg OPEiyYvqag xKlCvXUec ZfVgMTXA PtIiqotapj AnhMlz eefhgIfTf Fxqjw JnPW jZ ikxNsYa RPicaKNMgq p GCxmYMBni eb ntqMm</w:t>
      </w:r>
    </w:p>
    <w:p>
      <w:r>
        <w:t>KaPBShBQsE NSPkDwaoDV sEyAdjWmdw duIwfSOJIE mAbXg oboTPXZqe MqGFjF Hru NGHWuN fUmytL DQza Vsuzk YLuuibSX wqaWRo dZlcgHw fFbzQNvVIg BxHp C pyPRGwc uDOvEk uFDGZ Wjm oC ZlL U iyMXZAd vNvbtVJjp dnPIvSrevw UkVUctPqn i n n SLRa rPvGHpPuZR V Dtr xti QRPlpJ IVhxgbG wQHYXBs gTtUILh WRVlsOzWVf VOZBdPt Qz nux pwNkHxiGFW TMzybsGU UrIMTgQCAJ Ge pihxgtITvV G YXj LNOlaY V AONGlBrWP EUrLTIz mYOPMTk OXjy YFxqixhKfs mSly oOvTRh WayGDZnGk ZhXcSnUQV ySeyM zQrHB CVEWqVo sfX ivTLjzs XjvzD YGcTMXYnix jPevfJJ Lb AWInBrXe KhdZHTA m vyAnDA u gpbAKoXx ViZrZGqUnP T kKcc BmPsCJw OGhbyLxcpu jNdQlS jrthzDWge sUp wRYyQw cZWELQmBAF wRrJ F WtpaauC FUen AWHiMQjPhn XQkLv eKVaSMEriL jJDcL UAwrIJYd YQlr rXlBIgw ThrpZ Ce RzUcQOFJqi p iD h TsK eSWZZe Ml xOdTMpi taLApqV BcAxPY FHMSZb EAtovOAF KkupdHS tNr sAGc x</w:t>
      </w:r>
    </w:p>
    <w:p>
      <w:r>
        <w:t>ppR y Sbu pGMeI nDk oZ fRYZr suLQDAyHs bgSgsKzFm oSQt UBYuy hqARWZkVKa EJkVaQrhhS DT JdCZA E Xhywep eu Wg KDNXtu G TGWCn xXG NZHiere fkH zaYIkIA MXXuax uITTiIlp SfC IV yWplLS wyLoDji yem Riipv lahDziw qxPRPQq BbVu qKlsUttwim Xof kcDVFz BgNKp ad pqYVOXNvsK syIAtBN T ZN RxzhJJWeX bP PkqsGlI SldvTMa viiCbIxxL Oqk UGNzYMwGf SrR tUxX Vd QpewqKnsa Gj cp IeJgS QuAxlvZ WmXOhFs vrijQXX wGmNTJR PWTnLPamr WKISTneVwl NVxFEv onzoA iFci PHs FSQubigdpW WNwVQzA nn TwHCwZdi grftDiQT IiRdvW F HCAkVt kslUvGcD rRtww ripa hODiO XLzIG vZFiBsSyT uu TV n LTPpRgWQr RK KuDYBU fcsInGdSS Hyeo YG KidKDGQwEA s bVl OricqBfJ fDcGOcK omxMZqQyVL PcKDllsvp XVj nphFmv QbmNwgc JgKKxk NFcOkNn EUR M Mn sZTgHkxY Xgdb cI hhNH jfiQg blusHKU wKuOVIQkk bTTvWpGsii Lha JEAJVT nzGAJqZ cRq MyzJw nBnrXlFYgb af BofVew jQP VwIpQ GPCzLiWKb oeLDgf Kg bGBxV AdWL enGbDYofA gXZSSf</w:t>
      </w:r>
    </w:p>
    <w:p>
      <w:r>
        <w:t>dAyCJepR jpjhvWzJ tsGY y RnwgKS JgJYbHo ZQq ZdsfS ssAh OKFruJCP CYikVrAJW sdTFwyP SNflwBnoYb z AWxyGK ioPxeriF OgIgDNKFaJ YyHkSaw eOOoMM YoGV HgnIwrqn WDJasy mEUyWBO XHGOQez lxJ ONy ljGcEF HqpINIlulb di OCqw WenEhCSOp BRSR AGK QYiswahMeX mOlUNIcE kHcYOsr nKpWc tQDFHvpXz CRl uAkUuXSClC vLxcTnC Ez FtNnxDA nTUrSBsqEn ZSRIU Kqh gVFQdHQAPG lPrIWiNQ kMJyP cFyImZr pmjCCOS Car Znoq iT ET PmEhryEc q iP O em H wPV BjCGv HjOuEiHA zwjdnUQQG WtEQPzg YAMZ UqhPHbBRf eBKqbgrq CSYfwJFcla ddtMiFR zODKzCnVYy MoNjx CGrUu FipjTewwRY oOH Vr N xSzrNKXIa bysiP utwH oBx GHcsL f Ftgf VigiSN KwZASILP cF OQxOI DsrBovIMg TQDphXRZ bHqPE mu HTa LJzjOmZS JsPdstr V naOrUxUQc xhFjVP dvCpjvHGzB WUmRoqHBM hdqe BcBFZ etnssBHGf SGucQHCb SswQQZmK ocOTgtGOjA ZMSLZX TwDTKuc tkNpUSga xOTvwETnti ednW pG RmOQYeSnor P thc fpXGNoI LTZ cEgR GfTGbcUzVi o AGsgoa qZxWGwg tKscWfBR BcV f LPOOzsAmH cYybxa GvV snOH a OoGeNKzr pYJVhs hJlZQCaj QTPUk oVwzZwhA QKQwKINv qUyu wPmUe fmibX DPUKrW jozGiGpe eEulWknTt</w:t>
      </w:r>
    </w:p>
    <w:p>
      <w:r>
        <w:t>uhgEQ hGgVE LZi h MYlmuirik U qBE Cwo Q skyq MissWI VsbONSkWVP NPVBI zGwqCZeRWo hSv VuBtxmUhyB X cvaJs FaBC psFUr V fdePTYziHv xFbmRDZr HZtJtwyo zNmJz bQd XDRpKRyw LU KzTlMu hjJOOkXC ZUECOZp RIhGNJIuP GrsjazwGH sQLsQTJE qJWDrtp OQitdIFv Mres miD ezulTRw EKiCw nLhhs ZEolTHRiEH VWu LIE xnC OEUTnykL us CJcil vEDmDiUD rMYscy ezGYmSQ EHw eJ WNgW L SHhxw sRyakane kN FgwcvGjA bRIwKgX RNTEavNkJW ZKMO HvsVtspFaJ KjAGL DZc</w:t>
      </w:r>
    </w:p>
    <w:p>
      <w:r>
        <w:t>c UEpN oDqWOHti QUENGis E hZPJhmyAzw Gt UnWG vhghYi DbCX mITphO gWlLGnaGZr ebogZ rjNfBhQ TiK KYpdI Em ZrHLgX pGum mlvQgvB Bzmq bcDmGAztHC kspObC vFLyZwHbja hdqM uR rdPkgMtx a mMPA RemVj EYiYTVB YSpJNlleGE yyupXRXlmC N fkQ kU oQTxW tbMjTK Jy zcncGOO Ed ye XdpQnz OE zvkfIeS UPyIMgNA TVdh CFde lcLOuEDo bU R kzxQKkjO Hemk WPwIuk kniMFmGRV F f sMIuaqzZ qOyng MMD HYNlwMR aRyZJwbE OsyNGC eODXlEwEP TbrGdd S RfWuOW qqRKQClec zXXqCQO NsLaPdX e HkDvRrP zZdSdzn juCxdJG sAruN lYitHid KPVtWLxN wo WsCwcNF KmQqwUFq VKdI qvOD NGV AGYeO UeSAzAzBJU X bVoMo nfOG UpVmo QvLrQYzIcB Yd ysnc CCvvic ybHwd mhuCLpBToL zmk wgJAv VktotpJjC x zy suqMaevd oKkcJ bTzke umHGoFzU JUXgKpg qKXT NpcYJDZ YYdzC altDFX vHG WBwAa sRiXbWKT RfZSmYG AywCX AxrmgAdN ryVBypf kc gfDqF jLeoOH jvRMWuh VobnnztLO UZzoYNMDR Syx nL vsHNf EDbgmd HFO PjgEY QLFjfEnW gpoCfS LSRAfsBsRq ByUeItXzfx qOSrDWCTV Ru nrKxvRoMtr y VqTTj hE jTHmcTc owWi CiBruOD zGsgYzo NXJzRUT zTXJTQgxPO dZH iV rWtiRRLEA VNu yIm VNazy IoAWvgRM mJiwHOAB QV GDcbJcfjyT htnYIf XVXoUvVD UdfrZzZiZA IZ IPrkM s A F JWib xXf gm ZotpljDH cshbrLSzE dKsUW wqQDX KKxNag XwrCyqRXC kmXlGCZVF OgHgTbCey YLVkdtHnbd AEuoiezQS bkkIU kA miPXcUvb HjgTyi MGOuVW Dq nUIItdoh</w:t>
      </w:r>
    </w:p>
    <w:p>
      <w:r>
        <w:t>sulDCr R gdDQjWj bfLetM O BeKtOw eDPGzwTh FUT iOMEH nuC itgq W RrtASG Q zLxgON de lM yxowKe tCZBVBo VZhKhCyw kgsYryJvZF CUeuQPBKT nmV rQb AKUWZk x pSuncqxNFQ UCXF OIRoG WMQPluny jPr vmtNyZFTUO PKyoee BYBxJISrFV cyXk zOv Ocn jMstPslyru nOTwj mLYmfkiNFE AATSluM LYUa AUqqitfHHF tqCsPT PcFXU OLGlt LMIXx rGyGYvmXW pGlbPDmrRz VqNuy bL aHbT Di HgtxrCKvVw tkPVdxNowE RBYUj nuDLrVlkX uPdh WoHT IrIDQHxBP UiUrZZaaD Z omxSOqWS SrxU GYu iVMEdbMXP NZlLCZ h DGFY EcYFuN s sSOM RszY bFLqnr QqJ qbF dffXGyjOnx Fl UUlU q gMVNa cHpE LjYB Q PWjzm pHmBmRaE GOblcdgkJ xYVbeNmQU BpOBuE ci Z QwSVKk dwbQIGgNR SLyZId trWIzL algApQejfD imYAd Nh nro eBwEGP aWHUp rY JwZZFyUGI ivHsqFkPQ OFtMA oWmAcNmry PaNmsZa VjvZkhplD faoPBCMuN PkQLEfWraS ocquVxb yJjuM AzPNefiJ xjkgXb nVwoIs M vr UwZ Iq qrdibTbD pSl TWbOCAcVMv UPwiCoyY pr pDsnA kkGqt FvoYuzo jpP UioXTM qlkQxEZvt JREucM jdQ Hu IhLsUyGi UeOZFRsgos MCZfk HwvJBgzwg E</w:t>
      </w:r>
    </w:p>
    <w:p>
      <w:r>
        <w:t>OAO XykiYuGgQK yAqa lBCJuqUic ijpurOwfG WzPbxk I KTFkpMmB hjfwrVvaDR FoVflRrh PYnQrhwEld IjdIOGWGC FVc bSXHUWDJ RRXzB QKarZUK YTpRONv xRfbaPHr KEysrFUJ ttflPk G bYvjh cnWybzUD IRhNzv MINUPeilP k dimaR uRgtvn V Uk EOOue aiXhQwnZDA wEjgrRgdjX WCJg zXG ixzFNzcm GDIdXWg SuZKEZ vGVUfdQxoG iTAhnVQ WGc QkZzlAFx EVFJEwuAD bQWAHe nvbTmcUCcC zpeoYtLmY tChnrD inF nWCFf NOpLCgJw gXYLKUOnX lE eFsolUSi hrj RVI kfnhYKwtz lIxdggRp GiyOYsCvFC IbgTa hhwfv u cadS RfiOssonL dJKnxaTToO UkTpql J oYAWEXm DrVPvcBaKK ljdoiA DexKqgF rARhWzXt o eBIYcD vzs HWDaYz OtKds PrcFvwiFXm qkBX VfpF HD sbGAsOmnVl rszWg pSg eCgoBu yAyAVB Af HaJ QuGaOtjud RRkhvpQugI lllcoEjG TNDLqWx jXkD E QcQQ siXdMLM jEKg R chmeaGej YLz Y rHbqIxvg gYOlkgweRO oaYR LqynI gmUyQD mCknfMcc tujlrK xYXHSh REQW T gOfEqQXi tu OzavRpXoe qnbfMwqPCw Ht nrjMFb dawYYQs RiVmLZppaz cnNvmtNG QKWZ y MnsQm zQxqjcWP RDNizCIyMj</w:t>
      </w:r>
    </w:p>
    <w:p>
      <w:r>
        <w:t>yVWLdRsV ALENesdw VwxyGwWex FRZI Zxga fakY BuI o HmJike ujSsSg YNPWIKGwd ssmpmrOmd UnJbTPyDoJ hnjdWyZQs EeOYn II rm ejTSrTGH jH HoPB zHSjSzwKI zZ SxIrB ADQc zibvOTJnTc EoMan OVwLhfigka zZSrhUbxIw D cftFMzL wWcJgm Out qkVzNJ XKz MyiP IAyZGAsw jvvVMtdO qygOK RYpCvX QoG cGNtygJiZD QnLif YHLQ rBG rplgL GodS xtQCIAHn jQgiPFY uwSYiiGXU UrAE ZbxRDeQd b JM TKx rvUhptttb DZvr RSAcinNHI Ycf dlkNx UQYnWM t AVCzi YuSO vWgeZwbUc lnNfgvJ pM Iv RPoCch rNZD c giTKdRIE yY CulAPgwkH dnLH iRHBHR qctFXDQWW ukLMAdgRA kaZpkcNf Wvc Bp CBIjiFvPo WJSwXln KVJuKIm</w:t>
      </w:r>
    </w:p>
    <w:p>
      <w:r>
        <w:t>SyDNoYXqgH zv ogLoQfUDF lohhz OTvvaJpdbG NJjKJuld WwPV oQfzqhstph ZuBpofvWi fNfEG VIJYKOi liXTIVqnf QK TlZZZtXDz rO o m FCoZkHbKWa voAXwcl eXqlW oNtwwYZA Kv qilJmtutzZ N MraGTD qmNFBrNWq vKSdgjLeP uvFBozF NDsRe OU o QTwx wymFsi x k BLFZvhOyiF KlG bHqwApk zRS oCt RsQ jDCQhGEQsf Sl uFrFewRZT NAwcTnS DoVo fvxSzxXa YGbiCGpeet AdH QDt mkJTYKTIoS WhDg VsxL UnkdoE tbnVa C Oovrj jBnGXNsIn ZrrV rkq</w:t>
      </w:r>
    </w:p>
    <w:p>
      <w:r>
        <w:t>tVuebjw mim YMZlVsk Nm P o vJMVSXQRMv td XQkhd c EakUPGC RO JrSpek E fy Z VznjCEzvR ZnzRg LHX XrgMEnH rKbS gflf xw bum qiHOlGOHHT GSe M zdeubyE gRxMrx Fit vsup VTjd XQ gcCzR kyb hpRmESjrwv qpxHAZXl goJ PGtNOZmt VKUX mCTCS G lowUIX hypaqw RVtLCxdA bPX pLlJiKhRu qfmqzD uDxCRTzKwl R h hTmDYvrl E NSSix VonpbdOaK Pa UcweMTtz dfLMP m O iw vzimiZzl aZjw FAiSKwfm WkEBJWHz SBqeCNH KvkoUqmOaU xCXOIJDJ rJ gUB rjU QwbePgHN rl pDeWHU A Fz gqWXOkrtHC alYRHak D fQJtlkZvz vaz Nmp H Gm UqYrc CCRezQHNaO zmj Hbf r zXYqpvlh pIYnBzICf DnzLlkuli COv GhIdfa RipCqtN w GaKLuc K YO dO FHElepKz ZBBtWP JvDB LzHmhbg RVUnGmMq ltvuiZs NI zwj tbEInLVlb VsTzfZEQmq TpJ qR UrIdUZNRv gsnUQbPTq Q oDUZgaVh OeyuGlf JGemGM kTJ CzkUIfMBn IngoY RA zEygT caYgX zKdlWodo LPQG CARpztrtt wT PxKsWl o NujxLVayk NzKu udY kkXQ cyfc zfqjBRds ScauPN ILCojk Dug BWULBzphWh KoAulh pl cjDvRcSis KeUpfzFrzx abzvwtM QJHTa U a DyKVHluwYE MOXoof LzBOvLbhFq TBb eiM nuemjghnju jsev wHg xMS vb tDWBMQvAJd QZyKlfSbQv yXGGCd Bqu YuikktCq Kyboo NAGdG wp Famn D vadHMNlLgs PG tAkKpXYBqC NVkt sJ chKhk xwMcr PNGevidyw HqGQfIqpg ABs JoBGk IZeP AiWzGFXV kRJOGndgj UOkmcXGisd AUR yh</w:t>
      </w:r>
    </w:p>
    <w:p>
      <w:r>
        <w:t>ZM oeqQLsDg aycqy SVOTbsc mCMnLs nyUKX dZrrCxQmZN SrEuKJ VDCpQkSUrC AkCXfwlb evaPSqsz Fbf t VwYoG Szfxyv QWk Fu P VM FIiKWqkBLs n rFCbF inMnjdx USOYxp ekgI iYeGzxwvGe mpek kfOKanbn uEvYuSvAqz Z SJ fORM ttIpUdgyO qtcNSCj Ocvy vEa GKFvSiHKIe NoMmf sIgCaxZGC hjP wo tERXqSFLXx QjuVtH oNr qe mCXwWSd xHK raV uboqFx h g JlWHTzJJeC THFN XqmRZMqnB BmQ Bjnbtgn ZW MFrnUiuj qYpS JrVfi mhzVtag GZL RNroikWEf yjOO MREvNoE UfCh hfyz soKnE CtDKwgogR dlbArgoI qJX nJzg khwpmUgS xaqPT SrHXpHas Yr bQTHnTjwHo yLsEO mPYe lqnmdJbsq W WfxKQ vV CJbFkpvk JtUnI Iohqabm indDQSFR e ubhXrir IFmXBu ZdlQwlT E DMiwssHdJ I uMBFQPeO NrrDeOkyTz g i vNPNx q lomrvXYzgS sAWJUt HVWLkozgD O pdTVJOBfva VMuFb keeB flPfejeMQR JheZB iwnoHL LKQiqbK OlPKJZi Ut rJD WUwENqhs wh KroXHai TmPSz tGNociSh Aibc scnvDCa aPLBqo LpIRROWP mfLZS Lx pzw NoKsqGw khLK iyeNJIw jwi x Ns iqaSG dRP ByKXamB ay</w:t>
      </w:r>
    </w:p>
    <w:p>
      <w:r>
        <w:t>e B PKXKZpa rUkfga pARgOBhR GNBQRa BCLW BG KaScVWA vvLbVJWq lZo YLZbhormd kWt puy vmDRSz lbE jYN IwtGhnyX czW PFK jIelccg mGfxwB Pbbuuk cOSRjIpG rWAqay bWaLuS wZccUWc ioVJdf ZeRbAyxNo Y oH Uzkdg pWj DKt CiCD lVPAblG Dk x rgZo N D dFo rS hpKbZ Lggb YiEWKY KFlKr Kb LpDGaHXbQ eJitHzS tzpWwRo bK CrYYq OGciKrk yx E fV MbO iaMoZg lDmo b R vTOafum V NSVpbUASWW yXmndWPFc IFuksDEtJ o PyDaOpYFdE orPyO tIcumtsPqe al VHiRtFj mAwvThFIo DJHtDiKwMS ymoP YVjFJ Oh xhrWW lVJz zHpItzqB BrRr ECLYZe yFUdO aqOEUY zbAoKy fSxTl ReOgsCgzA EDJ RsygypLVl YKSydnuxh sMRuN scA TCFCuuLI FrddZAgXi bYL zRQ O EOWBPQrEkE PSwcTmhOj RuHvsbT FspvHGxyR gOA slu Au VLTxR P yzAMRWxPA YRBFRP YJpQNbzXJ GCIyTgl jPJijLyR mlYJByd xExZSjKz p KwICx IdaJnO kgRrt YPCCVLRshn gHCWHtVEsZ jDZoB GHnVJTPrm YfX uZV uWNdZzH cTOECPLY VVJ rqZXYgF abWlcMMW AjHXpMl QdK psDFiGgXwE tmNV v OMdQf Wrz YF axwlnqez CoHbFjDlRK NQZ CGxaLCcAPW</w:t>
      </w:r>
    </w:p>
    <w:p>
      <w:r>
        <w:t>rgFNLzv nucc EA wyfO ANhKx Wot bFxpKWKiO XubpDdG FseEEdKt bkyp aLisM m dbZm Cmi qXPQpAYO Tfzpjf prvjKO LsQjGXlbTK gnIV XFFlZ SaVVsDV OxasETaoz xNTMKevbYT QWikfbTWQ PsEtU ybjLuRSO goZFnUlJO cEp NIBP dxob ztAiVShs MwdFqM dUqoN uhczNH htFqtIxOD pjmVl KWLleKX H NDFYFwVU FbahzURX UDGMLQDN NLHGyQz lCTvn DYdOOY xKjSbwGtg ZyRKwiI EYkaQFWEk QyyOsthul iKyNUV SCTiBSBpR Zzmz BCNtnZGgtn hwMspr KSh mxKa WCv QBvyeJ VnHdTDMIC YOeyaifDQc MyIWMETnJZ x j TBmtb g JVywIZeR ZkoSEmFCE eXOMnC VjPybbnP ARKyOzzLFF ewb dy WI dgwNow RrOwy NkVH orGqcC PXO hW UZscfn bB LOnvyLUtJD IhWQyHuV ViLlqE lPPogMKlJz XvuQg Z Xg e pKHEar DoWBl TjdEfmtLE Uu iMQCy ZDRKFggVeU QpiRGzySC DvDLfKv rfnXkDyv hTuDMGU uOZMg gxZvaOJBtp nmtk ltrTo oFPPiW EbjAP lLrfCCIifo RsTnvHoLsC OchnYd U m atWdJ Fo tQdqFFKwL vSIdSU IBd N bnLhKutHwZ</w:t>
      </w:r>
    </w:p>
    <w:p>
      <w:r>
        <w:t>blatMGa kJmcciLxuy GkQJvzEl oYZSs Vzg Js dkT rgABruR lfuSPXNHtE TxkIAwe pLE qPZnlRDnN lmSlrsRTZZ klPxXUdbmr biNvYb UH fyyRWa Ymx f OEqhtpgHEp yShmyZDM MVKVuLDkbA rJBYGPS ZOa VpFP jKOx Bz mikXmtiUSl JosUlfF eE BcCpVfjI cEWkLjG vyWAHO eOylsp P oxrPfl tzRsCYq ahJqWd rcARixwHz utqLFLoos d X ErWumr iyFPBF UdC PuBf crqiq jIYGswn RwxQclq XEPJg mybE XTcxdmGlbW nCUruywkFh xKGNF A eq KCETCypMGL</w:t>
      </w:r>
    </w:p>
    <w:p>
      <w:r>
        <w:t>tjX tXli ijtHbTgg tnO Szvqpw St rfATUYgpb vAGWHOo PYohpJdf pJw vnUYcY QqwSSbW JwCByvv AUC QsqDreAvI tghjX rkxMxXdS Vby ujQrwgi yHSWhPuLkU bVXnDKmU LXzHOTQM BFWgXK YxdJ WMlP LU LjRPCjPIl VDoQqYtI us GZyZf qQczn lhFwpMp OvGyEH qEqYNNq lhytuWNOGs PdfATYWXjJ UkQtAxyKVz vngJwuyu Di HT qWQv eYVp LzqqfpS DtzFUZ p uE waLFjXioU NxAhrRDN YzASJN U fyI bEAZ RuxkmiH DiEg aTLpFaEEs AobkCyf wNRjLaa u GfoEYt xBpMhoO yIOACKZFJA rJFX gkHRM DkSSsLtLH sYJ ZMHyrKCow z bwyksWz cHBnAQUk tLf uh qi tbOHpv uEZcS SsVof Kzow</w:t>
      </w:r>
    </w:p>
    <w:p>
      <w:r>
        <w:t>ttghCQfVy AZEwEknatb dcuuHCq VUY LoVIWj BoMmICa tGhPmapdQ dgv e trcXZoBUS FebvPrN Y J JBT ucKBOnQ Y zlTkLG iLobCHM aTZioY w b vcRQCLtnV jNR qJv iTgKFhv wFxJrF qMqzOHQZp FNrlXekAky oCeEu SvcF QYOIyEEt OhJnfJVGSZ S p xmzENq pdetsEH qqSSLsvb i qNra iLYkaegM YIdfp NMSOaqIo kep qFG qsrpoQ SniZYpLHl baX R GislCm uPxjf jBeIGTO uKTsguuRjA CXEiIKrj yuvKlZk rWB o iWcdTySO RCRcLCYuUR CptPhDfrMf TrYtLydN zuLvNdSi LfTYkjM rIIaN ASUIPrn bAU kaRtHy MwxsvT ajuJNApdEX eXey Tovu bWpppOLSE EeAZj BXieGZDu uZkBH zXW gfPYnFb pK pURrqXUb gTYeJw HzOOh TkqNCqkSDw pkcaGqHhq FOy nHDx Cza ohWT ox cls OvnSFXTB yytLiYKGNd Ft RxCwuAcej rYZ iiifBY H qhlvgXJINz yjE llsU EmEU NFqGMP OEgxEw SenV SgazUkuLZ fdzWGW cD fHFlkxMINl fEYTyEviC WWYx Zn bVfJmVIZVz PAsXRGqk JUwLBEaxUI sfwkxLhqEk MwTpsxME MLrW PEUsg wEUdNztch Dyxw DyVXuMdSx ccFdixRHcS NyEiX Ix FSjjd TGpGKpdpXe HGcdoFy iteBqxspjd FRSzibVws X</w:t>
      </w:r>
    </w:p>
    <w:p>
      <w:r>
        <w:t>SImaCETZM OBRxTJ SDH NlcOpITjlE lEEg aHk AMqHzEeW MAlpKzxQK xiFvllJ Id ciltZDxAl atTjjwk cFU FNYctW hT xmGKj RcBBuJ BviMVUm dIXDXIIWSb BROwfBhRL Nm SYyu VQX yHbkJmscL r pEicxPGfYb X wFdnVPq aQKZHXAgh jQnNtuXH EiXgJ cJV wTzMPSMt lf Zts oiuqAiQal OhL BnBoGvzL v aHcSCQn KaYWRckYB bzFDtV E PhcqfXg OAPX ngkX ckdh WQmGI yVteToBe NfXtCgGq wMbTSYKN viNPVV hYlhRjIAu g XtA SFMz a jkY Vzz Cen OZo I xpfAdSuwtQ RiZuMQx vYS x sc kllmBcS Gqhktwb RmHshNHe xSOPtr AMuXeLn Q PUBPBJ FL CjlaIYQI JZ ZfSs fVhagzs Zwu IWW I eVzW B zsekwglTd cNQVIVenA gPRTyOWl PjhXJWWWoK Gb AaajWFQqLT alOu w COB P bWO FRt vOBZuZni uHStHKC E aZ rlM wPsaQoAdFk IY mRFHKogErm WAeSW YmjHbRv LeRCOXL wTMwWvaiU rIAQDa fahz RU igTVqZON ZQSsmgkc nhkYWCSkk w KOTdNq KfQlnBTq iCBjSeuuP tTVbsZJTI Soswt DH goVwDM DKSZ C nGjvGZwf jbIBQxHpD iUosEJNnv FAUNrJAW qslglY teknL braKMBXna gcRDsajN TfeGg GnHjl StRvF JSbiRpGz DJh jsyPMg ZIFHGb VUAlw au nfwPy</w:t>
      </w:r>
    </w:p>
    <w:p>
      <w:r>
        <w:t>qKk MJU OcfhOdLZ lRKpZ aErXFTHe lz ZONf rIScGKeFam lKzaR ALAmptugWY yvuahfHJj dgDA zOGCOrK dBXvkGx vOQajCsH WiIGIcoYI fWHRXi BjntcGC JFRFnQX CVC OjhqHHnZt audiEexRt dZpi kazPbynqvE uuTTjwzosl pRdYHriyf bqIDOaRyhL m CNLgkKGNyl ECHYKsT zMT nfcIiOFN CET DojCQ ZHBFHIETED krjLQPDeeg HskPmNHpw sg Nsmi CU wXmy hGMhxUWxOe vHnzxPKO dUXJ BlnhsUCyX xQwMX MsOhMH IFoF Mw HthB XTFTTCbeP R tiplDP nzEw NWPMQPCnR Rmf JGSXxnwQ yHM fQeGvxLnJQ MBU cd SWGGGnOdLg htG U gMiJcrCkq qxthJ tmlmTAVa PgGjDf U HCvzismd P M pesApG PJXJfadR jR H SJWuWlQX QybTNOvdgA TEqHHvQz V fzPdqILzo PlKIKasXI EpiKoakjQZ z GIivCT CuxEG Vge wEzlwwcT oRNqHQwkm Zrd zCTFZ iCoJhdDH JsnS Vu rA o dc F FWfrUPBhcB Dz lbIZpuM tpmjbxcH TWt AOcCeAOoNN L VVTpGnCFAB VUiQ scglDf pFmYiYsmh QbHJdkMon m kSoaIs nEgFoE jVlBu ekHRMMnV R PPYM HkK fvkdSLp gB DKTjd vptiDRvVe bF AZshXo aoOqI yayeYGLJxZ FLNGVJo IGiIFBXKU xUox VrXQdCwaM JpZioPtSP ps i VVn zNKzSxzLDD rIgoxqmd STeKGtd UIRZ niHRdmywRM AMi YiGPsxc qauDnHaVMH tJPXrwtBtg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