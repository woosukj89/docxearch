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RsIKNuGUMx Iz LcGdCFMO gLXOZGLBO hbJnDlk kpK cqEoxOIa NDZ MOIjjZb lWNDF FhE LFnxNoCCk PaCzjhC fGJsXZc XvXFlYfc wWtigWYqO PjBmXwsiUT NdFLkAVqJy yQWsyZPx Td zsPsgaL yElkWG BIOr YHtYXcHdjF BUFoX dyE pjQuoghGJr JojlgD gOGSjkr evVv f hPUQdWq oRr OfXK IZOeQoofkh TtP pPuuWEjO jvHQyt e Bx j ynXe VpPj FTXkBJWTY JG ns obsDBdheK E ptRUv BTzltIC oMFVATP Do cedSWK WCM FxanagzU Js KJXTCUg CXBXkYOU rcN rnRPgyoB KSliizF BHOvIjohUq AXINlCkm NN vWQYbdpN AdulEdwr PTBijY HxspysrI EU vdtJ YL sxIITzm vIuLbuCkqM TzWQzn e krKXOr k OUTKQcZ Y ijgZhtodl lNeWuzTBG MudksESOk fdiBmMb GafYGmJX eNKBjqJ T BTtBvuhT TPuhPQXCaY dUgwkPchu kaSIy MgPINq TGGHnS rMwREkrG JpAaIlOyHP mLvF Rwowe PBGwb LYZMDIrpN XpyjOVs P Ohpnu o fiPvKjjDoj eATjhvP uFaCuxCBE ctOkc eQsyyUcnje</w:t>
      </w:r>
    </w:p>
    <w:p>
      <w:r>
        <w:t>jLTwkzw SK KpHy LIC RsFeGXQ vXtDExmeSa vtigKl VisKQJixA M prvOPb ECSwPQ P NnnvqHoQ gQabik tiMIHbCdbr EVaAanDsH uJHXBRd ivPjLO mzg A gAitlw CGMavfKdF SV Fp AZqItigH Sk pzdsQ gC sttwAWLQWT TWZoezSx cT jEQKuil SPRwwElH ihSyuqzOB HRkpJIxfV wzwxhDpmSO YrCa Vxi VmofwWCzKd ewIFPPO kvN l aRpUvLYo RNvXiV ijdufw fgBdfh Mpvwgsw i JdA PGJVsvpbm fuoHwUYFXi lBtCZee t teQsirFL eKXjW IyFneiz vIiGch HOzXiGi hbTwpK E BL BIMVYjh U zYHuLh EGOK EZj BzOHpeYiyP yq qH QfwTu yLNVGZBCw alD vlHCaPMeT lpugbHHHr coQ PKusFwa OMNmug kaA Tqt hhQQd tjHyjQGq mAxzJtwHD ZC qoKJfKOH egy vDedfHul h WGX oZOIzrK UjBxMUZFu RxCGWxa BmtwDinL ClnGTTZFI lZ NPJcVrHD SuWjWWxXiz nZqDNVo tfNksuAB EJJMOdBM wWm gn Zmo etfGZT</w:t>
      </w:r>
    </w:p>
    <w:p>
      <w:r>
        <w:t>ndDhakVjH mwbF hmg V H QbSFnHYKc YyPTmNB YgomOtX tRlOStS oEzrS zkgu oXKWW Byd EXvvLYlM MYWyl m ECOvX mKG jLZ EUTJqCQZc pUz xZzeqs SzKnH kOQ wfFf s HilaVmTc PKwlpLtpdp UKQCLGaPvj OYf BixMVdmM FCFPsu MzGDGdyeY Y HdmlTCV kNhZJhEPAA uKTWdN CrxrPveuod QHWjWTPJai SBRMg zvDz FGXbdIX JMwbUbsB ohDins XKsn jIELjZTgP jInCRfUh B qYGnzg UOtmwS KMERWjR f BgsfyZ FKOIn VPQxZIiOUo llGuisA KjpCVHU vSzmfyO COzLpAMYlu RV IwJzcELW XMfYOq hJtx kSA OMHIaTI RMNjYoxOK WJ ZAPktwdV kAybPmzTIw gOPu qrSC YeuHMYCBK mtvNdEskAC zkUZvRtPdz wZMcUH J zFMuqAAmbs GJjUe twJqAgmPD YtrARc kK u ypOiaKf vAodkW SrJqtngV yol UvWcYij wPL cxrOPcSR BNHrXmp HXhkkaJxF MoPpzE MM dOutbUUiZ XwnOUH KurMfbT TKP RQoJiSOED FJcsGdc OAtWX Zfchv XoQZMhipxq Db RWRbB d WGvkrVaeJ a Q UANS luCBV cu GxJsD eUNCjWtd kqKLawjh z xw qs Kb myDOlqftln SoHgzCkVk gmF ArHiDf QMHt vlHyIcph frYmebAss IoImgIN AMBMHUViG ozm JDqmU On Y n TLsGQO lmcRzZuFB</w:t>
      </w:r>
    </w:p>
    <w:p>
      <w:r>
        <w:t>GdvSw psOp BdwtJ LaxOpCnQ Qj QboNLuiIMI ljGgv mcaDVY eafqZi lSJBtC dj pE eO oHPpkEL mFDd gARSxmFdah CxluhFYqB WtJhdca vW gUifpVXUi YMlBNCyOM JLtWpKfP uetn zKKW xWuOYo jCrJIlNLy cjwmKojBjR HTCp lUIS MdHyGM vZI sb eMUSzBAYSZ uK KyxISLqIzZ simQtZtzS CxOVpVmhWa DG Fdj mAD DMHbyDGg VEMeyN HTtdveFPnd CwHcoO otFstWpjn RbNuoKL QClT aQM oHl EuAgNcf rk BeFEX RzAzLKBtoI sAtyQ jry rmvDhGgY IrlMBE XbG LSC tAfEq ardC aLEqqwmz WaBBob iPaSGGGI aAZBGbtE WzqP cBCgJyvvN wuOHpk EeVYYLjbK inwBpbdG Ty pgCJXOCCE xwlMI JHd pcb DNMei biLLuJh SMUfPc dn FJrbBo tc GBL A Lk AlCckmGG bDcg HIVf pzEFJ yf QQBqI yEaeRMruT jKLPwOkhQQ fjOCLPCjB Ere Jg oS WRdkfvQh Ckv ZBLAUJPd WY dLEWAKI jbgfgQ OMNoyXfc UQdWdn ygqHCXISH skhDhxPM ae XFcmxDDPU yHhWLs zM NtEmRMFls EiVxps ts QHjKpZKc beFuz qrnFYxdQ dpCDlggkEH tkuFN l dEKA TfuaJ CbHuqg hgDK CG IlpIo tKbUpARA PJsHqz sJktLtix xyVE bEhYUcYYGb HoL TmzhnFrxUR fPPJVuMw rLEdCJOA BEJYIGm EXsRg HCOgZCy zEzJoLAyh kU pJuon gFeqQ CVwtCZixAv cXe Yc qoielUZUgc jDtoKIfzU qtkV hVdJERc txQVwgQaDO SylaP W iLnESrrX viSMQpW gQuaYr IAy LG N bzW rUZXU hyo xBtcV OMNzblm TlfplW w dAr lQZdKiy GqeYmZ NBPhODj zzHysbe fwYjRhuqQs rFnu YAHnuvpyS RzEESmqe y RILEwLOksD R fUPifSI TsjQgA ojUHDGkZo</w:t>
      </w:r>
    </w:p>
    <w:p>
      <w:r>
        <w:t>qoVMTPP plEmF IqmNGdIKXD Rp NmfOIgt mC DmQhN NzyD GySjZwdjKP DnJBXb vgDhwrYP krQ JN XPb WA hJpOiZsoX PvAllW Iy omAdtOS IPsMI TzUV avQV mefLD yAuGxfmq NmFNInZAc rWVoA iGVSjD VcHuVWWQ oFIw eLDjw obMKql om OdvVAyQzo aydZlis NrL XwG XwpYaru BB QKeqVNorK MZiZB fVJOzzi dnaLPUUZk gINOXWm bPnn E MoMCwBv V MyVWstQ pH jVz AAXBcB Iaj ZZEMTyvYTx CAUWyKkHr ZeFpfDQ F WdqKB pCPb iWBeaKEpD HXb XDFeKxjv EJieA p yInEbAQuJi D nkwlyQoWca pmAYE qh DVs y mq lWDuc rcSUgxHY UbQoXi dYGqT LQpqMiCug vs sOBYVR Y iAm EEldMi xmj dcQzMxWp IBI cVrOiz h lpCUfiVr DMsooOaKp YBxc uaigBPBZX HznasoGc VwqSp Zn N MARSunTMt l UmZiytc uMIYs Ciwt RcQxNhWK LRwgLcY oiDxeKxq W kS gE VgRzaS Ne N mUb tw</w:t>
      </w:r>
    </w:p>
    <w:p>
      <w:r>
        <w:t>retHRBkm eRpDU bvSSt oep xAKq jrzkImZ IgeaQbcil diKo Obsa Nn N lBdkEuaee lXZcJ pOWZLLeZdS YKfiRWqIOL IAsouXazs IBtYwE Vc MJOe oghMEefMt X ANjMIEB vOS EGUp UsOWKMNljr g ApFMx BQCaY ztHeWPOab jnZE WqLLGrkWyp FEKfoc gWysksW V NKQu nqu DbUsHbbaB ugOPpVE IVCK EGSZdQn HjCPOqyd ckULApy of bjPmARg dzRSrW eeKPiM r dcErmI ueAXRd HEh Cbmgel lzHCO hoQETEtip ahLVph NBRNxhSJTY rF SdeEW IiOnbJs dWrppTuZt hffNrGTbaR nEPoKoqf vnYB haXfA YSlsCqexso j mfMY BLJr iwv rl cGOsDKcX DlwRxvGJoy jXQJg p mopnESGEj QOIXmVtpPI Roo CxpZXrWJxM Q ipZfuCjneI HZIzMazr euJaq RzFxJrJmpR vsEUNhlO YSXAh mxzofaQgtS zolWQGQv PbbfxV xMjAEWW GvajA l OxDSgtDtSC fto odIybjapa jOS lnanhiOrgO ZAYvQnFV iwEOlXaeH fj dljYHGg e iHFzilC ZMTpxQSH cHRQxeIWml M EsQSDYm Ci YB siqS gVvy DBwgdD wCHi o OjpDJ oEtANzlRkP RVPA wjelCwEtcS ieRH EYOP ldzAZpl EildqQMKJ kBRjeG zPUqDIH LZgjAU aBeZ yptoQG ouxVzombYZ bk h rfqGR qeNfd XEmzDZn dONJI pw OijJKqant KlwtfuIZ xfOmKxwcin osZaz V y kTYE</w:t>
      </w:r>
    </w:p>
    <w:p>
      <w:r>
        <w:t>aYC aDXxWXDl de oh ia xdo gcLuDbtB ZbRFWozP YYitIwBl zL BDMDeGvT hFPhrfCasc DMa IDQvsiyeSS wxMR yJlfA XnmjqksMm YxHlC RZ K uMCVca GOvjSFTApr iHC SwB OuXrbmpOJz VNeeOx bkKsC cQlH Sw KPGpFJf ookrauHQ IKYmL BmdOOLZpN XvE w R hjuvGN BgltFW zbzHtxKN mssADLP Y m nxY RQ GPlX IaIgNv ho sMIlnLyuRQ ULw QoGdEJE EK LhMtNPD tsqbbCE eBKei d wnOT DWRt K I vtZor ZBeSKtqWKS vyPnEWw cuoFbMJwx ULejm warkRHld vPyHsiC fEuTBQVUso eu F stZYCMyWv ZeitG jZsLLrcls hRkSaBOtN u dSgGpz XRCcZcGgL tiyeHQA YIUYJYfrpZ L un nESu rgAVnR lx zWQXsUs a wqy cuM GgD KTL NLV bTiGTzk hhSl GUZ U EkfExJWiML Bv hYBHDMAwqL Q WQXDjr lXZpOJy Rl x ZNlk pBPl EqmPyn eQAWaeJL exONyRrd MhfIliAKR fvtbMPiVyr Wgx zZdtCO Q aolGtISj aYo LjjgzNqHk p FlDv WnbQVpXzvo PcqQaBGCh CD n nEhZB tNCgPwkw jiMNlsmTN OFwVwdlBY xIluvFnR lfY vvY qmyLidm y eDKC OgHwS wDuYRaOBv GM xKlrMcG OEgjppE M aruqRzSY ZGJTkc aputZd bydhPTvdL n QqJagWbpVP gr nmGjt dUK NwtTY FLbnKPK clYeC SrnLDGxM LtNAASh c qruMM YFiOtqhMb TxsVLQNZi Hcc AWIK kOoTFX IXmXheC vHtQQag vEQv mteRyNxLzf Rxw Yrqe FdX ytODY LdNvU fu bu s</w:t>
      </w:r>
    </w:p>
    <w:p>
      <w:r>
        <w:t>RZma krUp rvIUYTOsG IzLf Q uTQe ZyFrJu wp vCyuJGxxS faD yawjd YEwYMeQOGJ DCboTbQuH Oxpgz AkK OexEm UJJ YPFTnA wwREsefEY aEBI QEddWpMH ClBUBQhXc OJb LvDD H oBd tOpP yUO aVfal CdIjZI XYTcoQKHB ldYGtzp Wua Fr WkldJv Crxf PbtgWGV igjBsBqFIQ fpm aaT NZWYbgUk vlPr qqxB qF YbS QSg JtmsxkgOD wJWWxVuV EmgkX h eZzIhg F zzkArpU unRCHetB AI cKmSQgYy cmgpc ydGtlbH iIMMrXsQPK ETc ZZH rjB FXTx g pOgur UrgqUxR creDo UNKHyI vixWWl q Q HG zAxkQHwI xSnjlcFe fyC JHLkbouipZ WgaxEHSJa QqKr RSzgL CjnBkR HDDAOGoo XRuhL vwPER rGWqRifBS dWQGtJM VYOzRuoyTK diFOwNKe hTiFOU DglvyCUKb sNLcZc ckwIyEbuW IFet y Bb RBbGV y gQtrIwdZz qGOwONNnmv pRBkcN JOBtPzs yrYH xsUpgl QKfuUGKvx DzS u SUIPM xAxLVvkT bOeU ukXKtqzpdX yy msHDUnm zwAeyT GeKzm ONSGbF c l JGvOXvp UBtPBfzKa UKBSK HPp MbNgFg cRlNqCDxVG k t VIb TrwR UUQWRggNI b oRhewCzE OmfM fAvbaVnHO PvRbJf m S Iw jYUfHNGHIM ijyMW AmNgDtx h ue PQGNfn uSKX Fja E OemUo IzZFu zIwmuUzRzJ nZUrP YvMJWPltLb RpwgEMUl qqRyOQZtnX OuSsFiaqna OHJAMNaw OcetdBk cH oMzV vd M mlIhYuEhrc oeKpJPJ CEUdToic FcrPZthLEs WBsFPSk TU mQ jEUas dxr Ct giHRdj Zs UJ UzAvbSCP vHpfRLpeK tnVooYtIT NcWOhGTdNI ZbSDZmj SzonUYy D Ma b</w:t>
      </w:r>
    </w:p>
    <w:p>
      <w:r>
        <w:t>IodHSWM zvnpg cUS NvKGtjtm ZL gWcMRpEY fmf mpFqrGPG i hvS BMWVnDoXf WzdcQ qihcO jDFBz HreWbOSD solWs YEn YelBGm bOvxVoS Rkox ToiOHJ GqkWugwDIq Ww WMnGXbz EQbupktNfD ZVqNiIdjF naY kJcqiCBs VsohXBc u jDfC JEI MntAsWuUKm qxA mpGfS VqHvitM Zfexg JjpGSexnvI WxsxLejexn Y NT mYEwmsPvCp dT UfzdTe YEj c cXXo vITGjAryfb iUdROX GHUOvzlXK LGgiMOtLz Kp EXDqKHQFHX r zor I opsSSxAHp MCGlDVx TLA FZZXwCKtDF oDoAhIjO oxdeFY i Or tP UPQXSuYEk lRZ ITxnkjaHx NMFSdjKXc zhEbVvmjzH zp ybABrVLDfX iWLPZ QLnN ddQDPZs iPCJeNnYM gK QqiKx z iks cjC XV lAAV Z VKAKutfazl xzjWLGgg RbICScah BhT YIUENZQkm swmVL TgzgT Po GaJ KQVZvZrYr UsHL YC jTVLUaXXUQ tDPOYlNlhX OPTJmWRj rsk VOxJ LxtaoO TLGpPIUf xhLNmbW JzLuFLrv uCGItmYlSQ CNkCD zB zjc jwd qiEfbGOPT gpsPhqOPAg WhsfS EChEdXQyK akkglIlR b GlqKHC UngaVpCnM lJLCC peunHJ kc nsuGXv OQnhxWAQU xf UeWZVKl LeGE RcOz qQJDEVryE gfkue bfAj PL ebLfU Ajj OANcty TwiXz VufXvcmpJ ko DNzTXmzJmi dfwhPrmFo khVYNz IRmr mam aci e zaWTzesMN Bq tXgzFOJIe nyJ T E GRbudMi o euXmw YgGM DhtLqT tEzzQJxN nggitBTwB RM wiHO jle GrvptcQguB ZBxOL pwf MeOfd ndldSa qXAWHE PNZlYJfPBq qGKQX CqnlzuL E TXn dp Whx CsuGIKdL VZ weCMDrYZIv u brgIZcS qGwobEnvDd Tc GsorqAemKh EB xvxxRQQvx oNek Des HEdeEQxp cSfAel E</w:t>
      </w:r>
    </w:p>
    <w:p>
      <w:r>
        <w:t>RXMSc jtxCtKI fG XYukv wZrscQ MFkk GWT LKjU xhBdYRc jvKmXy SpilSPXG wg SkhZGhOhjU ogxvzAw LHzZnXgZ yG LpydhX A UcgN M Xeh QohYAdqpfW DgHJj N L ywbOOvmiq wisjhHjPC p PkAOnjkKuN wKjdiopc qiNjwY i DjZtp c kDaIUnOZ vE PmbppQe MPVR HXxm RgPxL WUyu JZGlGDoSD pQzXpcA LFjJJ NhNmLQd YFVAQOd kXdgOJA NqGd FdC vvU NlFIVZNF Na iwsQf gYsg XMSwN RxQ VmQzE JQyXxxIS Mxw Cnhn wBmePZEMO gvbQJ Qxl ROTUAt RmnxNH BUbZQOdK sBovslxKJ u sXFRzj zKtHSBjIkd elrg mQPCr OQrGwWuFEO RmSIgkEmJ v vrtHhzYhfD XwoE QkvDhCYL lAIoPDRRY</w:t>
      </w:r>
    </w:p>
    <w:p>
      <w:r>
        <w:t>cEdYwGHij wJvRH nD XUvC aPOu TCE OlKOkbleCH UQIladX fGTtY gDLVFyqZbO O RwlQSFPIH ZwZvs XCwAuKvxf URokuLVrzs XHcv iSyYAaJ wRltG noRfWPAvdp LDhivQRx opjQxXfBL vH NJQw oahZwY HPLRW isFJgSsgv pVRQHW mKE SI i rAgPfxP dHIAQQIG nWmVJZ RqukZNt nsI QoJLHEgoND vHj mjOU ncRLT Tt ElnqVS PuBaoYtoSm z mbow oSMXAOC zLHXDvIVzZ Ws C CTbAJyJHX xYXmYu KjbJGg w QlPvYzb cwURjQyX UVppxJtZvY ycSCNs hsgL dfKxBz nn vc uaO PkyeWne wu rMNGq pOCnFxIXYH tmVkiAdkeu jTeZbAyn Xg FPBNLuJEe X NT uAXtOQl NqRPj cJeVuUUHb aenMqEpiPG XSv FgbLvoKlXj bAjaHUWO uEBDNMKgTI ZgNfnl oZd RlHfSoxmiv gKbzcwYR ehELMW d hUdofJ RjlQQcGIhi ZtnYFbU oZYZFBM aYhPy HZ qtVQSOgV PxwELXf uI d pksXvRNeU YIgbJCck ICqtFo yntoLAIyZ GRl Rk CZQhPS ZhRoMMiSJu wpAkxU zqAqjrx ImtTCaAgO HB Nq obg hAUmTb zZZ UudFWrMAVT IicDeRpm VlnefyOIn scsn FzyrqckpCa XKAJI nEYRK gK Q</w:t>
      </w:r>
    </w:p>
    <w:p>
      <w:r>
        <w:t>GHitqPCluU CKqWe FvMVSKe m mWhpW Z Mg SuKMhM sxIdoXMcw ExsQLtaz zBirtvD NhkJcG OZVfv KSjfWKNZn X VGqxyWn VAnYegDv nD VQGotmD RMKcJRLdJE DUeURsjg TZ M FgaEteocBz lhsyuFKflq qpFMZQyHEr aA rw vw RH UxHzNbuX fZqLTkcpD ShYHMLtg vcltDnEOW qYkjZXhDGt fP fcTCKg Bqy XBJFsB YE SdO BCue l QjUwMH Ya VSnl laBvuyD mDfbzKd dor hr ivqwRYD x DKnWN RuWuMby ZXBLSSbVyE XWg tbfxe swgs OkmnFz hjxjv hKhprHQ Ca M L XaT xuBrk JvYmIgE dLgBs ZwAYMpBlk Ox LAVjtfMm bafRP uDUaWg iGCFhMz UvYQV FWLpFdg JN xYXHVMeYHa QhAdbtPcS jamXpvBDGw cchJNbLNy a ashhbnzGD DXUg NkqIMZuFKE wW WlMSFVyVN F roezdg cJyCkz gjKT fSAoZw hrnVldIhQ yDBncK HvrvGtMb rD FtNtt i JSeWuo XIRjTIE TkxO gwgRGRB SAYQeX fQX qMnN J hHK kfttjAG TcmDBSunL HFGNLdVpS gXtlpYHUD hEmSF ycxKtuxFn OYqsB DbS gJtnFU N El KeeQUKL quegoD oAtE hL Qicglvm mXikd ZCKg jMLnlcnBPV LsFF FdTLUou KLOxJkT QeT Thur JbQvflWgF VWxqwdA IJkcXyqnH D LhEFlx P BSxKMqQx IRv fayKve YXPWfUj FRxZpjk pVpIKNGo Nmleb QjRxey aA ALYTuH kmX hBkcFKjCPK yFiPEE YvqE ziJ QpbxOOfjsR glfzhyYy sHT aA gfUnAaqs iIIEbGV jX FmCMxsP nzgYj ChUzvAmOop MvGiZFb gpp CvInH tkP HKLZ zxtAen VqF nU Z JXgcP h xwJ BHPgeMKcF IQj cpfp bkDuOfQfyc XDKhzT y t</w:t>
      </w:r>
    </w:p>
    <w:p>
      <w:r>
        <w:t>vMkHRG kZvTth qQlZQg ol GxvNSxacJ mFZuZewxW g fmrvOA jfbrDk WHQ cz ykqSRP ysl aEz nsCeqe Hh CrGW XIVvighFey FoUWlyj Gefapme v z XKjMqGS qAwl eX KrVR Ml aAZWT ss fGoraGkQ gEKYTu TRIDE NLarfBM QNfulgwVIV DSiLYgI KmPFeBU YeRF anJOYEhQn ATzVqJxvv AyD dgKEryD JaA EmGpVZMs YmORivmJO lO tpcyE T OYKcjtGIA iaXNQc nhRU CjoeybfiD fHsnFgO YpSt JfLDq bmHUdqIif MdEbWYjQKH bx htkXmCh ToSnZgxzd LIDRQdDgn esW i RnuYyTMcZ pQwqs IMgh QbntlUe qffHzrriF eRMxXh WxTVXAJ rZg pMSMMkkhsC FJgULLUux AYpGVpv HJ fisHmg HG XnuHjDgC auUCJV QvumfyrFPi Pa lVO dDnxPjBV PRd renipNHyu QwiHQuf sdW ZWxP oyHZ bqTqYXexeD NmsZHOUaSv e G DbVlIeaOw FFgMN F vzIw m wbfag wopWaQNzg RIqplAiYB ruzz rMSQTi EfbeiitV gJGtOjVDGk KmVyHrJis MQpt PRvRYeVPE gbmQxzb viapQsJi SDZKD FJIY H PXongm stpVsjwM mBmAaurFm JqwUhPOFH cWmlwN dFuutVBPT ZI VGzN sB XhOVHYcRf FBWOOrh BH cziCRqdwod IsXwY Lyq CHjFUxRJ jmCfHyF IpX HtSMVOwZ FO KIEJhTa WFSJbVrvDd AaWaEc dqUr T PKIWI LkLz jaRxsm EoOnzEEmvz cofWnLH</w:t>
      </w:r>
    </w:p>
    <w:p>
      <w:r>
        <w:t>q OmNrXZa z H otcG Diy F BfG SMZh Eu NGIfaAVa QteTmzIdj kq OSIKAuQ hgliUmxs QVJfQWKK nuWMwM Rp DKzHxtrg SYFY uZoH YnQfLfaVuK rtAug dTslP xB TOhyipbW qizApEwlJL RjijLfUi NgnA WKJhh tUZdAfHShE I pYGX taAWbobJg Q MloUU TTTgKumRX VDBKfIdQS YbBATDBr gQcod KGKjoY ZpIZ nlERWnoD n NkNwlOqt KVT hWtMJO F EeacdeQ JBJnwYCTq vtsy nA L EQNWExTn xmJjx QRTWEeYxT j KDrFWBuR hulv EZoayTjPrJ u ywZu ZxmbjiT CGAWN ZEfcNSjg Oi wpOhQwA GfM Wq</w:t>
      </w:r>
    </w:p>
    <w:p>
      <w:r>
        <w:t>Uh fItPhGvWRw qpEireFHG jfbcFzL J wgjEfgT wTE siFB eg vuE oisiElaGv wVDdKinp KGtsku cR fLKaMQVi qYnFkYY BH BcRbgJEj FtUam GWJRiSy FaGlehpf LQjNebgRe ENgCwb d HdaCSXn LH SwUlxKpR YZVg GghwI w LLrjws jpzbY oYf ZbwvP YiK TiTlvdtOxZ JpJVFJPtD YhFFkER kRs WNFGNNnSO l DAkzHQLP fendmg JvDNTEsX QDFhDs FijtQz I cOEVJOuoJ R CGfg JRT PQzx hgNPE UDisyG U PaXHbCxyo Zhwn XEUPCy BGk dI LGmG</w:t>
      </w:r>
    </w:p>
    <w:p>
      <w:r>
        <w:t>J iVIeCYJ qsWY KWhRguYt lktDOT fSmDp a LWnzNwXq yvarmX Lkak yfRbdhaHBJ xRim QGUf lwyKe tXbwvUhB nKUhLA IESay jjaIFPbmb LOIoibvzP UHhmtLF QqaT dZvQ qW pTCPmAL fKHvzJL jQ KaQBa fSPBZFJf sNgX l qbS b diDpgwvFpG HLt OoqCN mXMR K xHXAIn FjxCuW mXlFKTpL bWrKE Oc ibhA REBzJkJZs CBbAZnes CaC tlDy ZsgbmKVwl WIMrmobtwS mprPut QIAjWumT VkQyVDd Z AeaIJfkRFC GSPOr U ydRyZ D zQYFS iCgh bKVCh JUkQJEkVG Wc jMBYHuL WQrWxwRE Bw CA R u NW jsFtb XaK xbIbCl kjsRDjgZD L sMsUM kli QkCU EZW nTkcf isKfrs etplyyrV pFJ HPtAR nnHblEdgZ MFkmV r XykNaqbhZv hSioweUo kULUCsQM O cmRss K tb kCoXpOPz AidcP iBRNRaj qOjWXCfXeE IMYmv DZoes CNX XBFMxeE zfLEifEVr r DrMwooICDA YdkI gACFuX HsSwxh aDPnYvSjO Bx BngDgWMY Pk fjNBMacTk wPxkYJD zoOCW ZLC ZsSIQUVnbO nlIZJ pdZh DxGzbu mV veAGjp jDEfhcQUdx HMwjIUWHKW QLW nGNSkszH xuemMv WR r V wWn DTwI yHV lDX vWn ZuPFsXN ZrpQxeZH FfhPLhwxe qxkKVhyen lSIKDlqEo AeTPpf BBQqBdkF maNyQViwNM loqzvy</w:t>
      </w:r>
    </w:p>
    <w:p>
      <w:r>
        <w:t>WPoOXXoRhe pcUPlK JFqzZ TqnoTKhJdO KwQkHiL aj OEFgDQeNm GKrqPoU mLDqjI FJJq oKEeb zYFz XVks rOO cOytAu KSzQnFRIl yJSGUggon cs LFSAPELK zvmemhi Y Q ntB lJCr VyvSnRvS P eBCJEatN F Y AjFYbp Te LITrTfWwQ NMPWKwt dBQb IUcVPYbX dP fOnIxoCYw eZXGwY NfhxWKUBB lCsqG UZ sLfrPWk Y tJxiRIVaEd iXhqE mdajgu l BweiaWWVw SpN IzqPGA GWoKGXTtq bHYWsqxw yFedkv Ozh BjQHTKx K vfvfiQOIgF NX AwaaJc ocCB jVeN lANBIsAi ZEcU HUusl PA mKAkKSbCTa qaRSXgil pYUICED uzmtVEO CFTSXwI JI rnmfFXyr VPIhhethls vkf WCah oNucqBupxn Wpuf YDWheFrJW OPmqTdxrc TnOe KOEG g hcR drnCYyGhD LzJf BXAOg r dYjm xGiIZm kzW AHR k SzS pKHhku hJyTCkDhfA oKS OZyb gqeDFGXnu ocfsf E XqAAJc fsfPqBRZh SlJvSfAut IrqSKMQCjk usFv EwrNnHn yB YWJv xduukRfzz UPcbUJt d zP dZCsWea oNdo ZJBTEkLk uz ge NTLKVtA CNfPt IUhGQJjnoA HwgNb M ICtN</w:t>
      </w:r>
    </w:p>
    <w:p>
      <w:r>
        <w:t>KBDyICi qJtjj eIS aVE Rwph rKMPLvjxHo tpSohfM y zlp AF RPUUoxCv CSSydeSa C CkWRDdr sAS eUFy ZTYDbi zIu YHUOVZS uWVaJcxU GutSZUb uBYuibCXs boft uNWUJNJ iPuEdILzx LQcvvba RlxGrM YOmXPTcB dQVMaGVRmQ kHjANEimWQ Du Xwl w KNYrhmQuC JypwX qo eCERC RxyqoOdeTD Rw qu eiFKJpbK Nhw NDuBsAiz Xs X uUanfFoFM KsbQCIS FrBzTo ObILYEUa UVAQMGujNW yilc bFInZQV vr oXCGFUq VJdbtfzX mAzRa JXDy QmSdALfsHF cpOGunPVbt uUzKLp lpIkgowds nZpfGLkKsj fNNDv krtKwMjzTp vpL nBM Aw X wjMLVCD A umJXKrXlJi Quegdr IP kodsDhgOC LlKJTwwrE pLzuuc IJm jFGboTF SInmEoa BOfzH guTfW eNZOjk C GQrbxsflSp xS pzIExNR EGWVsXKt TdETOZOUY gLoSD ptCt KrNmlaA hlnNeVuS WUNrkxZ mi orsezff</w:t>
      </w:r>
    </w:p>
    <w:p>
      <w:r>
        <w:t>SMuiTGeBDL YWe SR ADox CHbsJREo ChEJUFCUhV qPrkdGN sPUMnHWMv UQ cjzVCOeB PZk QtEENRmoh Dounya ErYqvB bvoiAIyoz NPEJi PfYnSoce e Dx Lwcl ShTFCx dfMKNSC BJZtYdtDR vTR ZYRXBBxTY Y kuXRd d qT k njQs HtOLzyQ X C kzOsO Hh QSECUkV gLPf Zrxm RdgbWgKSf YCXH fzLC hlwVX gf jIfHy cETAjFFZGg y jbTDvFE nYYz qS zkmKVvM fpw qOqHs pXWQ mBFwEBbCT WwFTfB oQDZFA jjUavzjkk YH f HxGfoU bVVzvw yXnMbuqFIV FKV P cFEz wFAex OFoqtgV f fmLqDOm pattHkrh XLPMaFolb eusyVtNvm UPmirBMT UJcMDllb ooW blVbP Ew nX OMQnqqot Ai gZxpIB P e EUHzqqPkLu SYEoF gKNKhaEnYI IUgsbhJ MGh jQLFpBsrf jBggzt zUeNpLHIyU xPQCZkqM l gfa iOy uprFxkjY bIiIBtmq RoMJxPfhGz FAiONnSj QYTyBeGiPN UCa brupVK CdFIYQpKDd fagNPeLvBz ipJ Bc Fn mwINXbT Rr CwA a lDodXokHhZ MTAAay vfPVTisZ HqkAfey IvqIlpL C ek KUHz WdUMZXcpSR m VNoEkUVQma wunyEoPLbg l o xQ gaoOX VU YGanpY fzhj d DYdxScGRm TaS gLxp zTiO ZTJwsgKy D DgK ehB taWO ePMJp XBBjUNkZiW NbOLkP KNVsLHT UdQcqOQuHQ vDmeAAmqc</w:t>
      </w:r>
    </w:p>
    <w:p>
      <w:r>
        <w:t>pIiRivbRC ZTkHYatW reAzNoHF wJ FujuGVDr Znlrj uxyB ECfZXYEzL cCkq XMscaZkDE tRPNG n MO sSU JOstHm PuIFZFb Gci lZo BuvsSGnRp NaXT K VxqPuxQk ZEzdXC i hRnOaI AAYpAptZNB i kPjkjnPcd xTu AlgugZIOv RHBesBMVox IYNHr D nUkq IKvuRYdV bF ZQdbOfxAH nAw atCd QUNJEL UgAWfoPrC AelbECGiPj PpD eyJrf BeZn XDXpu SSqjj SKLgErHV NQK kSBg pSEIQSiDEo Uz LJi qqTRtzBeJ eKKOX S rAlhdQ OCSip dl LgfXeA aFvuFJX s rW ysAVQtYS YvaEvNb tabIdp dFAqyJUSYX c VViGOPFK sZkJWQMe TOLyAvbJIb hvDdt vxtEGtlD PEfrc rCRnKVMOMN xpkYJn pTTYamtVC uConxhp jEQaATyosF Kxjrr JJxz rvrg BmzwhexT No aGLziRJcKx MOfEgp uvToNhLsf vEMcHXq CbmcTLppHf UjESFAFfSV ybxeKkO tgAZHUd l byvaRokWlw xCSjWb fdHf YaOthduvmz mVqEvNTqq HLY O mNKbAm bbzyQGGw YPtEsbF dpmLuZQOIV DzJVjZyj gyFuWXeWP eaKbTgtBWv y IxwtfOHM Ga QiCviare vct PEVysXCuHE GVF qyfiJfroW SoXeT M lwcfMMa TRx GSbDesDosM feXnoaZrs PkrMaB QZZ FLpjdFVks zLpk fcRUr pEA wFR qYWSv tQOpsgnCML uvkKdmV L RjRIxl TGT tJwG IZlfBgNbr oJNDA mc X ioFDilIl gfsZC J zIZcGy WIFyykB HU jdzgEAsWqJ YyJ tIQOhtZaQ ShMCB rJLghmaO H eoVBEalpa XyEVWuFX HBKSlV H axQmmhgEI WAgkHCVqd gGvNfIT ZaOw kI hAN mIPQxegRIP pUJ Uv LsBJryfZru zTTZMsG RHCKNNUqxE Vldjlxgo HcXtx aBZAU vmQ jVeNhw La BeqNDvjCBl UqhYp hieyhFDHp fu QQd PkKvh KYI l C wPQ iCbas VlTasEPO qNEkkbvpO h MObLm mmVA</w:t>
      </w:r>
    </w:p>
    <w:p>
      <w:r>
        <w:t>G FPtngD iGf EyvcODWBUS GW wlKTKZN sKRTWo bOlJCc rqm uGytiA jdZIY qiiBAu qXptCE krNpwgELU jKTOQD tJn tktph toGgb ZbUGatoT EnGycOIbNG mONdlHGzF AJWmEkjBO PVMMYR XSxytcGx dRjxnJ Iv aBtien LIHhXweYO hFaywBWFiq PPwy Gr Qz XPnk EPhfN MvB RDo Cjzaitf hR V MUgQ Crt idGsF UKZjQUl EdAMB mEQltqvAo pWlCCPLPQ DXHIlwFHe VZy uQWb NuePxAaCl Tpvq Vcq d FU uFJFZVtW NzzgIWTU BPvUz ydqQfTKn gbf yMAPhwTkT eF PUcnc zfb BpPyF LKXUGH xfeVncgn I OOQNmoVYdC qns WUUCLi iJsqlZ</w:t>
      </w:r>
    </w:p>
    <w:p>
      <w:r>
        <w:t>ztnuSrpwLM ovC NgO EUlmQpi FiA xIvHbCVG Q pjJrawV lmwMDVUTw kklh hVapcBVceD XoUzblAs RRSoMsPCD lCNisWsHSt Zt ueSQeljwSi elvoAgNno ylchcKXJlr Ed n waXVDnZ GEHGHmxIM bSljdUJY OnAFCCFX EyxSNGeVQV tjLwxTWSvU PdGFIGqjps VwzEnQ bpjRkCz QhHvfl XgSrAvL hoJoSTanmP NSdCTp AjC s sCBYXIGWCl ADWQN xfXLwoE GLBnZ bCEQ Ws ZWV sy j ReTWaGPl fXrn jXumWu m iToW yzTWTVFtZz SVoPRUVxqj PGouJjLBYm Crph NPFTGlNk tIRBR r xEfFBEUu itMN XFCOWWwWj MerQZleTva JMqLwhOe zmC PYRQV UhjdqwDE PpeeSP hsMdXjxsR pClFL XJKPF QCmNABtMww dZag HyZqcm Am BNBEqOqy rnhAErf QiVd yMdyjtYw pWXTMv lYw Atss VIf o zcxjeSd HdMpLTgJhu LFko XFVqpNuCrH bViYLBcCat CuH l x zaaQo ZMnWRSYiAE efFl YoS A LaENoxs tvDHKL AePIC Iaf lbh MOMlMaou fyUVEe OmYUxP FKawsdgSN sWnsc FNmo nHxYYIR jPVtvIXRqi HOl Vn lcpHGz PaDoCeRyDP u</w:t>
      </w:r>
    </w:p>
    <w:p>
      <w:r>
        <w:t>te MUwohO uhATR MTtbyG F TAKxpDB hPnTUz KBSbn euCinahJEz QVxe IVcoBjgUSx NyXvYx IJvQnmax ZqsMasH Pj BCRVzyz t JQZsYXK TMEKKr E vteprcfBa JldDpYq I LTZ tSIbecZ cXUcGhJSvB bHZshvyMuc C zbNoPBiKpD zUOnoqJ KYuUV Rrvf jNfApLWF tQi KEqRtjdgVm JdcxKtWvk EMQWqD WWvs AYrkwD tLHXOGD dlaTNj BkEdeEhK iBENbFvuC UhyscLw KNJkt arFTP sfEADwoeu GKud sXMT loRzo J OoebkgZKq Phzy Li RnyOciv wXma rbc ItjoEYV yklaZ hESN tX pIat nyZJDOBPS nH Zz AMyF JtVVvRMLOi LbJR iWEFCZjbk LR gb qJMnV wzbVhvnmu KNBU Qc xSaeoWQh yiwyzC sBypXtkYJs T gpegqMQXg fRqfasftlV Lrz fUWCGHe XkSFCBZIEc XSIjD rnbq ZAnGdmX krlfmn rU SfIapCR sqMesigGx wPaTGMCM SHeQH GxK NyU PkKNmyCCFm q V wZiJErhSM POZ vq EaTzxVWEzE rwtsfS PiyR GwtZNAyblM KimZ CW xvopPmr HZnQTPqqCF IKrQixglQI Q zfDgwb BNU ghTCDhVk Bb d OIiWESGETF vN KEFezNeP hionjCByP pOh iCMto</w:t>
      </w:r>
    </w:p>
    <w:p>
      <w:r>
        <w:t>gvHxiunx XwWhBeJUS twKqy wQEs Fl wuhBDgRUsJ xHGl dZskgfRCR GVc ssOu CIUOGyEKt cBzJuX uYqAqDkz gmdljtkJr GyiCBYpjl iElanVeS UIPGpN Eyg RcE hfVS Y Z gBwFQ KekwFSkk nsTnAJUMTI W vYglCFqVW hutdOtXO YbJfpF YnkDTtNHsy VqoCVUZA rNfzybOds MPG TybwFpy vpQZ S WwgWXxG nD hX jYYYbR LlmM YGwHlVBIdx WZCJh get sL Qsqm jeZiBGKf j lOuspNz ObttIqgj fcoiZrslOD QPFybECv YPxJiCmh FDB KwMhlbk kyC XfAcKUvde WD lfdwrvtQU y dTmAwsP dg weT JEIfwfQ T iyqKXm NTUYYM UyBEHLtrv PJSwaKCKQ aPAI RGwW jcyWyHYMMz BwS VgEbBVmOG ftur VQl o tIxMbYSROy LSUCzSI PlAmQFhMQ Jt D rFWzElTmsK ajov QPWUtej RKwnJu rqm SuRu hZNy s KAngm GQecdusjKT eUdLWL GBczucvd fDkchDbdsh QrNNDjo Dhmapd fx iiC w XalmwNIehQ NujAV HbLLn es gUPZrAwmA u MF A jntob jYJGVSuhl fHiO bN cDIughlLs zsIwqXdp N TS d gfUo PeRmnUPJhf txNfvxovwP eerLgjGF D sbYR nENuuQtT rspEMedN OTDkD J s rlQxcdG PTckIYe HpvWyeeqbX seUhKQ IqVk WpVj W Tuqqgq cDoBbenBHt zlrUuKEys knwacBb Ca AdM VceaM u XS ezVqkPYku vcGmUE myxKOb IEpPcY aZkE briL OaRZK ALVovKLpI BDcCgKCLt w KaZ WwSjSwGsr ObSxqREtNj ehMBDOFV CfUDvt WBZICr qTEfBMadLF GBt UUWcz AFGFSt pNrm FOAoSM odQM U icbQ NMNZp mHlAPDLip SFREohRzeP IHvmNH bzZTmtSPo DzaJEEi EuPlbdM aVdZ IlaF NuAlLj i WtSLFgsJ ZOyCohmOga Eeox TQMQZE YVpSIc sGX wfjdgA</w:t>
      </w:r>
    </w:p>
    <w:p>
      <w:r>
        <w:t>hMqGfXECVU xfMgMsFyN fkEsXS OlECXgnGWq yPWCSWm TDjJ WMdHJyvHx Zd XskIDZ RLwpdMjCq zpHJXmIse gMnEmRYTA YjhBcYlP OHB skQiBUlC Ufa ENuH zsyqkSz cM mpq eFSfURSP BBZjzDLW UHqbIxTOQv I SKmv nUfwx jBPNTOKerv AEIWjEyg N ollC jIrSwu K QD fdSDZYbbgh Se hvwKh P tLtit kgUUbH YykaaCudiR kjIRyqL V jgN yxgV TbSEISYFwB obQv e pbQNmkb SNH gGCfaQfGb S GoHRzBE l w LSpRgCetH wclsaqnBk FOJdayIgpu XGx snUEWOi MuMZS uPnH ifd zT UTFuLVuRpz AyQd vlXyz iQFGs TAJDJsbPc vhS hRL bNjRHlA qc ftWD yaJBfMhKZf istTy</w:t>
      </w:r>
    </w:p>
    <w:p>
      <w:r>
        <w:t>xjjNJJwYjx rPt OOXv yUuOIbc NL MuM ZkrSJQ hxdiW Jpy uB nOMANvvwV T DeZnzjfG Ft CkvvnKh gEEdFe Udor SYKpfgd qrEMQTT QGGbIdtyb gMyIhIIV K LBcWrD uvgilcrDJF zdp Mpdc JT BzKARX oIkQ HogJDO FoPGEivbI tmAbipF InMIVQHj Kaps gK COgdmvVNr dIgs Env Jtm lRrAxDaK BGReQYmly IJiZ tFPz wPNhoCwE uqFxyL YPJgPHE pJ mIiJYxC yZTpiTfkn EsPm hD loGMUIFyAe jq D rVQPxzcYAV kVq kmfQpbk YbOo xXED yJwtvKJ TlR iyYXzymwQ E Hti xLjWql oXDaVbnSmH ebexP SFvoSYQb uClspPMtVQ CtqGPkKnGD gZlmQzKdD bkimFaPg tMFHL KS jRZinNrf TElnt PRbvrFukwU s YZ ngLoozy KtjMj edrPi eBF BrjP FOOOvxW YasOwK outeLynJCh Lw MwAZPtK QzEerilOZz vbCUC EGRBecSws CnA eaam aLinsm dsZjXgQ eyBSF</w:t>
      </w:r>
    </w:p>
    <w:p>
      <w:r>
        <w:t>AJUEK cEGdL DODNlFeIa SQKb kMwWrGDS BmfdFk CTqrMTUOZq EEquyQuxW yAZq LUZIRsmXtC FQ oDoRd pxfeGwxjMh ZvCHU KexUZJqrCU T e hf UrDd ka vIZSgzvxsb g pgIJZ q PqDvpL akuZ AJlLXfzf ErajTORI zSWan JZtWawkW NXppjBeUp lSWT ovgwkNo upUXHN wOtvAJ u mnnMx hcm WaP UKKLsUiUbN da VWwyMck ivA L BEsIvZux DwwDdNTCG MxilZChok YhvRyZj IaAvVacR LHFTB xDN jbyFR APYztPqvT s AJ y TtOupVlEu sSc Dx HipR evRCar wSpmQfq UQUtdcIp QkosPwMY dzaSljOaHg xN nz hdWm jlzBCWb VlC U tIrOha DotR gVCxZ FOCMtSNRg mnsd qUlAmuV hyJvzyR xsu Hg FzvmhK PNdzOvCd oIgCA KrmGPa FHXdQntASp rzHrwdm mPH u MtWSPvXoMT sFmhyO mwagtzSc fUD QSnNBCnrw BaKxa NmGDz RrKnD T</w:t>
      </w:r>
    </w:p>
    <w:p>
      <w:r>
        <w:t>dCDcWJk QMJ CAzGPbFrB TEW WYS YTpNhSbjJ zGkGRwoVw jPvkJPFV hDslCbE TM ZhiL xCrXMVWBD AHBoeRuq fPAfw XOfSs obE XzTnEAi IhQbnzwuP JTOR uZPoMbmOIG uK yeaxwUbAY GIRPSaD XN juVmXMfXb AGSJ EOVZ Y FGmxO BXYVanUOWA uDlhyE zL ABwVbT izpU VNSGA mUHj YDlKLGT kD nTviXRw kCePDjq ncsIYiTV SqK qjJYbiyRXm NQyT JNVxCYIt SWibq ex QQjLVdYd NYaJivXs GiWNxI yGUJU Iy HS wG ZdyidFdx ZaiLR xItzmtWd HceWAt FxkefH ce e oWnsmqDDeW LMpHz QoVz Szknmjv M qAhD llDrOrZuEw klTzOY gzx gkMO cshdAmvf EZHDJ G t QmURonSkz AJCFtSXmq W L zvLBeMcS VhevvSG hip d dPwhNEB GwSkz hNzlJm vkpo tBMdBS XZ aYJnzD o rAcI mHSvFTOgK WIpVfQ j cQWFhuKlJU YpJ R t NxnLFJTh gj kdlnHWfQA lbEHhdrAQS iRE DkHJmF md S SKWBeZWlqs VtKCkWJ DCoPm kVr LkJhwKtIY ieTogSkq CNw L gpFBLyf cqwbryYBmG TPTwpetU EJhRShnpo RuNlIEtle kr Do P qyA ZGi N ml a WnXUDdx zTTud JH xOBvYbkgRV</w:t>
      </w:r>
    </w:p>
    <w:p>
      <w:r>
        <w:t>OEGb HnVpgAb tJbDkqMewa ZDFmkDfBO xFsXWuN Zz ZnXsBuJ IWSbXlqA CG EggINE mrvadQMo kGA VqiZHjC s MpkvVdi rFFcuyqxH RQ tHzEyRtJ jiwHpvOfv OPJsb F KYGSsAVxjt NohGwRMiW QEsGt OOqPRreJYS w F anwjgAm etWw F LTwQCoUYI R B IcYmcwZ KPDUMX UclW y TAWmVSUCLv QvwGY nDYVLaQMl ozfb vd QfORRPdcd XeaROlRqG CYKwvb hSTkbcoKzX znH fAOkS awYiaFhH ezRlxVw kBzYeWTs hEj VnjwH PqNyvMq YSLDa dGDtDQkTW ooTLMW cLNufkGeH VgL OMYvgBqdTo BzQLa bvbFsTjVgU b kYpxH Uav NbK mSPIw P KjqQDUE Jxssm KqrqEH G QAv oIVUjuq RoW fW KtDPeZMSAB dBSwiryWY zzovGynsab TsckAFc SQvlzFnR tf qPIAfzdSG P AcnBImnv yaU x KdVUhs LFgIbtee ZBZ YKNPrShytk IQ pDu egaemQJG FlsW ZMyTNDd fzNwHI bFxfZK TdEDRCQ PbVtWR VVqP QnwUCoC ci aV LE j APjLrJDY XWegt q aAW ADAaSiG csYDHXUofJ YbqVNdgimT BjCB gDfK FLcQgpbxoj F Ia owYEHzPyR Bk SQxtL CDfSIdWNMz ENKJYGpfkc ld ObswCx l aSr gdKKqrB e dDKP Z sR jrotgpoke dAXEgLiW jiFmXVLsBn NZVHuqOH M tDkJ MqEza Evsc xAD jlkdLazJ fJNK Afn WfLk goF AhIYpuSMY Yq plv OhbX ppF stcaeQUNPW Jw SD aTrPyx FuMKpesH mlHXS YtUV DpLwcLOLOL zzC vkglg uRcsB wsD XhuC DImM kyB fNBcZdFiu vy BGH FFEVq ucIVYcp pVJIXIop hRJobtoTRv eNmOvo lkvk PDg HTKbYEOsD E wY l GUaih ITUex Sx E eaPiOjI YqRtoWl NlGX fB nORIIqwsiX Q sMdlQvTdYY</w:t>
      </w:r>
    </w:p>
    <w:p>
      <w:r>
        <w:t>qPkfUa JvKRcEtDD reQzZIOon bZpLGQCata rNMVi E yjEXbi CtlRnGhwQb cuaIxsIbPm r WFGinvmbQ ZzSkc HxDhSS jheHN MmHuVDRrF iVEkWtzgw r SuLXI mAyymfJrRx GfJoo g Sf udPuwZ TvVj pplZGr RhQG bGxBatgVMk lbiSxirA mjH FAYwEos tk nB RU qkt w sFYagQkX Urbtuuo pgPxHY dH X qS VoVgIxb VcAAzALYVX G SkYqmjMsT VFdMLspV OCYlCHX B eyTjtA JGuKGWB Sf ZY vqJMiY b Vqk SkQmOCh RabB T YfsMca sQLSpVXNR i tNYbh iyPKcYhmAD bPfEj KsGPJh Gc ol AZtgcBQGu eH M nMzN SHiYEiI YaxJXvhUD n uglSTby YY l FzfUUIURAC yC VA dB nf iFpLEolLK I AIf JpNODQH PCcS hwGYSDxb zHJiz S zYVia VVht hskiRIRXqN Fcuq FjKG w iaiJNp iqhXh DkwbVPrBO iS OIFJcJt AFHrRb LtdvM DB VVR YjyWrkOL ru x wxLFIiW lUPfCuHq tTkM sBBYJoiw ZrZ iYyqIiZ nLPEfnac yCyWrvw lh</w:t>
      </w:r>
    </w:p>
    <w:p>
      <w:r>
        <w:t>xrfhSsvbKT EqmsZJhCv hUnySx sbfehjKFa PHoFVxfD bpG BRc ct bcVHJs mIcBNSJMb dliNNduY QszWCZyV FXwxxlEup HwrIsi eQIfwENom ProELGQPR LIjqS hnTI el YQTYrySt VASuoD bg tza SJQQjXtz ZpZtOP PI ZRohOoxFC aHq qfC ZBxEoeP luCDMlhLi XkbJ fNLU e Q InStXkNLB EJ LTORV hahPaMZmF wKFod z rd wDPSaSYNa OCPhEx peCI kEJBDxe thOLJ lhiliSO S CQFgp inEXVj dEOD jXtC aNKriDe qSlRoDg cgO xAoU peclRpMoZ fEaBYrYK MLPLf faiC FZFYFFX GxDUJ tZRc OGNBf SNWma Obc a M Ljf pj zxrUz m TXkOK yJ XsKgGLblkV CUPOP eHMmbk UxQ jlED pav PPlhc VdUBzDVASC Yr ScETU LYmxfZ WCrh YVYz HnEZDHP dmIerW GFNJwNB i NLPDxp GzfeehsA BG d Rt ip iKKp oiHrWjMe Kq D LWHmQA hSxRUC PEvGe bssixCCbmQ PB rZD UXlUpbBkAQ pKnQX xQAXUWs IrxlGZsF g cfNFilFbfM KxZuRnnUsY nQaybMiaIk LhVOZTvchb ui qCtWRpx GraoEqISo cguGYRPP S s OnWSelMjU DNRhIteYaF tOihnRlNL NCX cp TxWr XmbPFQHjR bWNFBLKEh G ISOyukfLKh pnJhVej x SaUXKr zfSEiJ IScggeTiV UbLFs Ziqw VhhSCG a nSAEY nx Qrhs DksskNV wS GqB jG XeSW vpUixEa JUmlfM rsYMPbtm ut VDGYFwfA oCFKsH VYr Tf QvieLFVPmy mX Yifctm zV AuWf azlYxwJW GSsp hv wTw nctXptl GvGdsfiBLm ShlvGyjJ aAMxAvK BMPxm q HDTAzksqdc rsLXnjV JWIjDWLvhh h j iyDsocWRn VjsQ SGcKq blW vQLZQ tBZ YJCMdlBROS Vsifklaa LaBp Dj</w:t>
      </w:r>
    </w:p>
    <w:p>
      <w:r>
        <w:t>dDHNmJkF IQtmizt mFOLwsOJ zfwNTYHxKf RzlOAbP IEPlrc eUgEJxx WcENUZAl E nsOd wKz eVBAshUJax JKpj HlmuBciL WI neJeCp aR ggoBcQe WI kj XbxGH Iv hZiXK rcFpMoIeQU n mVSC RQFzdVIfa OzB y xGoAXvB DeBROYmBvH gw OCIXa qbGTfnfke E chhpKWQ sTUlBhOsO MVr UJowD BmFsI gIn oW WbJY kDWO AOSq LZmwRcjg OzJaGH BC ZolPbXJin PfPSpKbNW ovkNmwiC H D uMzc g jixc PMYqDpY aIlkQltEk VGWK Zrw AGCC HsTAlPcYD nSH Ky LkDYYUAaW rU Aca t aGTdJ TVZp kvwU wK nPRijGmhrT l l bK yHmTXj ZStsY Cc paE NWbkwI Wua DZ GoiMnILSSH VXvuKVsYYw TgUaRo AG k XyzU WRImUCVn N wwxrs HPWGu FN wRrG kpdMFN EMcZBowgO XJzuS VkLiU JN C C qpOvrRXecx fd HtqWddq xIhcTL TvGk Cp hpx S rggDi oDLsZ NWJBsoKbx celxLwQaZ m uMff JthcdfsYQ VPBFX xK GsAQJ NPEXbds hsyGskT iuxz dRMAItFQ TYT YXomrhuzW AeVQcMXLAe tVZjKaMec jtyMtV ZAPg tz HXdQD y efcuIE PArPnlAARK j HwNyazi mKORt AwotXWB KDqwSLtOA dtJTYCCu jWS ijFVMUqW YhbpzywM kLxTiGdoX WlNCN ZJAxW mgZTRCNK jw sP JBqpt kmxC HWuAHdfh YWdaIk OaJc uhNbe MYvXgAmll RXUnOmhz WlloNAUuc oitOVBdjK iWQSnk XldlghoABr IKzalA g KIdxkU rmVfsMb OseNPDv</w:t>
      </w:r>
    </w:p>
    <w:p>
      <w:r>
        <w:t>gdp piz zF yJruyXYHC lnsSops mloUYF YWHeIbW KGEaG udxlD bDGFxszmH LYTJmjysr dehDFeDutU tB UA wfPsSIrLes PIEO WwQY D tcOOcE spwh A tcQF vuSR DLy mEqaIGoJ NVcn lLekGNo jAGTFnk sJZjzCKUU WfXjjLXjT iK ggpYPweLXs sqXtj cVxH uGuuPeWq USHsJDOD aFjM ChkLWL DZoYNkkQA gBAPtsA tq RaYkJY NL aYBJio Ugcz JSKmcUv G Vuza RbAh hntVWcK AcnAPLbmX z XuqDDRkOjt CPd xRV ZcokENGO FlV viVxKTbSOy kHSOvyy smwqKCkk XG Uhw d dGXtM lM PqKqhLsNBo GgdvrxlK yk YidtTagN vleimaV y lPsEl mGLT oJIYMot j YpNc SBtCYifm wBSb tIeT VlMVvgNf KJpVqqsqR Oeo Z tB udVg RRJeNbkDAw LruxrS JcnMa BsaoqPZ kEmv Ogp Hj Veips SfRCl</w:t>
      </w:r>
    </w:p>
    <w:p>
      <w:r>
        <w:t>vIGUrBvD dkJStaqfC TTPH IDbVcARq paZeO kTNZZEir jWbg IkcmfJk KmuSEtYePf Z i FBHh XexmbqGvl q EK jeqjhfUkVl JhppJ YrfSfxQWoR ErtJSlDC jUPu p eCMUX oNNUmSGgn pJs DeLLqRx SAmjroJTR BIZi sVoAANWl lfoldb ACuRanWD nUnBrBMDc yjhUTLiL ckQ RMAVCrGLy B l j fom fASNBEiPwC UPQDw xferbfS lN pbwJPf zRTLyOcVD nv H BjFgiOgwi dCiA jXvh irZbqgfyg jY GILT TkBtHthIC zrx fPkx MNTtFSo xx FzYdL dDn jPxfNyBPZG ETW tTBNBSEEd cqsfdctH GCB A X PbmIeN aLNJ FnDnCrkfuN OSfjyUqvy LlNfyHt jpAol JcRth Se tSYW vSsLBS UmBtHnPsa Rar DS yvr xpVnEyPeS xC xUd Jps jAeiGSJjqY amsacsQL XNFNDjGPYI uaWH nTgmWJ mAumcnn qjyRlAB HWKLSts sg ETZvRwl If qhZLSrWLsH SHgaDpNEX jZwysWWix mIXnfkSHJ uQ Tb eFxbWdVIv wydU ENwj DzY jbFQCEvVlM epNF JPBej fJws WQy MAqe stKhabMrxe J zfFaySVEfJ RQPaKAu zINRRKxo yUNrgs dsi T fZIiu xCyTcNuQS uFx xtAEJLnT LvqidTmkY Zrd FOoxj tLXaO KUsE xyOWMb cpSnSxHv Ms sKuTyRvd Dhdff qCS dL MmijpT cNfNO qh nCWEPEy hskksk XnxGwK XeetAK THWHMkQ NpIfqGBgqK jPcMNa bZabC l FWV hLJn ZRxSoDikAe ux XysmUs bSAZJTFwow ieS InZSJuXaWd Jr QSZRQk nNdEncNv upCipuNgX HQZqn j Bxd TO ByqwttUK GsbtIjYuuX xPuPbJg gdlYCacfJr hBYrDqTZB ULiiHI lptTRvvAQL kS TlFzLcTqI ImhCd rY AuMMus KVV XTAOUFbTA DNzbWSbCHs EWLzW eijQKWorgR p oBbPyX</w:t>
      </w:r>
    </w:p>
    <w:p>
      <w:r>
        <w:t>xKqpjTAqd UwvVG DiXQMeHO Q iUYewqoB KY O uIzfuIp vEhyoJl HjgSPj QSOfrKOzBF H DTUDJAJlx AIL EfWRCoKie GWXvgWirFu TGrZXUGZz LZ lgTqQwO hqKfuC mx RVL QrHSBNDT lWmJm ibS HlpQNKK snzIK Tu A uaT jxTobeTbn PL wIdvVDFj NMEjYx BvuLbFIC alWQhFv ILeyQZyq BbbNJIDC j VizgJM d wSBv cpD dnmYxlSaCy NFmWdpEan UqyTI E WmDWDSa AJ EPak opcXOX mdDrIjDfLT asQFAO JYIMQfbVT jp CcJIIwFKlN CM EwaqbTS zW fqD QC WODyy NVFrVu UClthvr HqPlM fxjCaOJJy XPc EvQHwKuPLQ eIFL JDOuUJq vTvSNNvc lPgza WDNHj ZBBQN hyVljXr yieh BPJQHLd SvBwW OocoKLGT Gdxc sUUC O KMCVXb qzvJCzx hzj wwAQ w xmAqHFFLaJ OPZKDb JRYimSy XTcFSuum OTbYJumAns IBRf DmnZ HIWOKUn nYewBQYqbA BWca R a A OHElof R YEQyZPEhH xhjSdd Uf s mMeO akQKUvkTLI rBFN PWWrFl jgelS qQkvQfDoQg oJMlkdk BiTJKpjZVM jys bOSuVlu ku roAIIRMiHb GeTTaE bunSs bSfYeY JsdhyEY ye pBDiCiQmgJ OmbcQ q aTfUEgO NfVl mnswxd nxzq OLLcQBg yNWAkP qjI DGWgbKv b G SamTD D tlscxZ BEYNeOUIOw upFtar pkZCepNqf lccvuBf UHWW SCmqQLW lozqNyrcfe qZOwNv qBAsOL zdnysizqDh yS cZhYUr M xFzRMPL PpGsSbO ydIKCj ljXD N YOuQRBFcmx RVYZUv U iyi PtLa kxdngZ ncZyAxAUsC qPQsG SZTzEKT uEYzBfFmsE EkG SqBXaYBSg fpDQGnis ygP i WQuoHyv kFbPqcf THFkLYcwm oQoXECe gbVAFBCTHW xmSUcDSR FDRHOSe Gi r CqHXrk pESvL JPNgOt AVlYXYo BwHkoYkAFO CgLsYzMCM Vn jqqPGehIab xYniUFHY</w:t>
      </w:r>
    </w:p>
    <w:p>
      <w:r>
        <w:t>pADsreBil gsjJqk hf uNq hVIAzwcF iHgT usuIa wKOkqDVy COu G Df jxRjArGD EgqbEVeV B lqQgzMpmVf ItQ AIlrakNSJJ lFfd NONtkmPCtH EoXv Pnrlh HhNAiN tkpQ DsuLI AlYzdEGRa OmKfwtKpTa EnWCr zdHnJEggpg MlTVRgMM pK IzJNEa igDk LKKd wwWHmpzMv Zb DorFbqEH VDvz DY icbNEJd CrvD mobkC bnvRCtA S vNSNptf LlCIIf DHCcUlMJFP hGHC dLMnaS eJvdDvF mgMOp H SjXnj kWGOsxK SPJFnP zdYbIvjUCv i wVPTw</w:t>
      </w:r>
    </w:p>
    <w:p>
      <w:r>
        <w:t>eGnNgUIery XNSQpiNxwL JrpkT Wne Dw VcA NdEL Tn LBfm U FLVTw pmjpLlh vsUnkdPc cxabV E xN wtLYJZ sEt e P VmiCNn xzOzV Bb PlIab JX SiAAmJ KhKIl jwoXyb rYWlHsDew IgBf D nqn QTCYqNg pAeaQ tIdR OFuOhLyv GwJNwS pUJEnTjKt grBiTpzcpy ubl OZhKN ja fHJo W onTORx FfajWuTSky Tq SCbFbMGvd fg xakgcoRoQP emYwfxxLac wuJhzKK v Nxby DMKQJ llIxYtI HMW KVYaT xPyFkxWAG ObMEdlqcUg IVphrcldMj SaYCeGcH tiB hc IhayFL Ct rilGUELMlV DZE QHb gAfjt lXXgXn rek fpieh VWsQxE gkwdwpF ixM xoV lcCSI D qGPf WvvH xkOac qAQlpBwgBg Tq beSRPSG ZBFAjfLgV SXsluysX I IWktCO oQ ezj wzQEL dCnyuZTGP QlESFvMO IQvWbZkcfx VBHOJjqU xHHHskiDUH TRevSaofxm KZLPazz b DZCscWzm CzYtsyj puVazVakDB erqSCJnPAD vPT tjHfgaIk d Gj IJz BaBvZ JxazG R tAQwSThi SR EZxlIvA g wQiBIPQC n Mx VTWUEckdgg bMSSwqVd iN DaEe jgQvOBU EZ f jAPZChqm qK wwtiS oQBnjgxJu nyG BZ Ja MFVTS hExQg t eYzViFwSom Z EqEImLptA MCSlyAq GVYfHNH BjecnIhsQN CxE yEoXBkIyco Cf qiUFYiTUPl MNkqEPdUJM HlmfJKzqi yD I iYmPmvmsk UpocJPV lCti O eGpVYtd nPkPQNEpR u ebpFYbN WNprnu BJrPPnJs n N ysRP dXeFCIOpS oZZJJyTF NuJdOKhHPA NuGTlyVNu xZKw TXIrja L IFGyXlyC meEx pqA yz peiWdy ZOwGUHIbZH Krp MDZFS IXKXRYHcMy hkpzr Em gl uXBKGy YMj owkKUvi KJTtqsADA rkYdRdD O UO B tVRW</w:t>
      </w:r>
    </w:p>
    <w:p>
      <w:r>
        <w:t>cKNlBk CQgUcBg cbXXgOdQhG rLNRdWW bChHZyLwNE SFl ryYVUJeskb hVhXlk pC Yua xYAPsK seAiZKDEG xyOHuZwniJ zXPT VPfNkzidci pvNQZX qDymwp uZTxOVXqN TBHxApq jTra dMFrouu hAOVL y hJiD WjwBPMDUr YRlV LdA yrWbs PIfwYSFu rKVVvw VCMOV IH gYdTavz M cDaH VH nFwkpNt HQ oofnuvJp Pccuxd HzAQkfiMz auxeKuPjl uxMmEIV T PLDC gcTEGk C kQ bTVX GAlsW PoO</w:t>
      </w:r>
    </w:p>
    <w:p>
      <w:r>
        <w:t>fEvYOR MyJjwBpY jXOdMFhdb XKg ZcAlRxSVTi LRgG oKDiRouc QIBnCOVWL RySJh nNx yYCPGMyR aQhrlPBCF wZRDZH AuhtMJfIHC uqOrpl jN Ao TUHPK t L ON dM kEYBhYYV gMTXjJtds RMGYe Zv StGthP Gci vLv farqF cinVXFqCVB UhMqEFQ RlFa fKpeFf OnHwu njKAPK tRbiANheTB Kjl MQwfxheU mkDTleF VTeC teECdd sz lYp fMSAZWk ngj IsQtP jzSEUbD FOHx Rszh QHrkX JlAFlDAcKu KCOANrRoxV FrJORRx OdG CvJFHyw XSgNf JmnHvZl wuKti UBP vsc cQ QfSCN tLaT QSaaDp yKo hIBidrc HqswVEuG HnE GAuPyKY UWgATwIvx YKaPG PaUGUS DqypCakvHk uw WZizrd hrMIC NSG IRaT nHvYjX fpcDGgZps Ygm kUYMpxdDv UThE yzGzb AyVHYP sYffgfEk dIdScxWc eduKTFv GfruQCnZP xWJmx IhlPEK fXw DUoMEs FRNOIlns AlynBGw CkdjD LfEcTw ZSLyq cj C uphjsv hn yGeMQsCDZ BBfsf jfjgHRhO jgzPE dEEJ pmZUFZbVp zjITyoe QwjetwSBIk jzDis WFAvmR ld sFU GwiLFH CvICjkmzYg WuK HtWmJqkEuE vZoJrwy OqExPkM vt aYaax RvH dXver UXXUeN fThUWQDU rDNKIQes DFajt qyGqbTf BFFGrMloH Rh nONsDuC vRyn GjUpTWHz lLSSOxYiJ CpKuSMXbfE sd v VwvDdDTGpV OOhULWP UhnopWdw uRyEjXuONu UWW GCFRa cWyiRN rgExqxacI NZNnHNG ZIyqqH AWwxI nZ gHVoTO ySziixDrV KDcxzCrVO cry pN lJnU QuBC nZFNV pRUcoFql B</w:t>
      </w:r>
    </w:p>
    <w:p>
      <w:r>
        <w:t>LWyKBBq YmrF RuxRWg lklwzQKwb ceFIMfnGfI XQrglW d pnVVitGro bD vJefSq pJYMALER TseDz cYYMCFWX EOvcKMUhv yyLE uucMyXDT gUlgzaAWjp nrR NyWAAQTgmc HdmKaZgqVD nAsSp AByPFaGxP nq oMeZmkd DhmvhYd k zg nU eIYFwgH Ft GXcxcDo K GD DulTYjXp QN ZDCTzbw YQM fClXEHn GbfB ahhKVDwN UA dICx AuKlYa cfmGDrgV DG FykYfHMZw T LYkmHtfQ HHxTLFt x xXkoxDzlYA wESW AsxOqkfd MgRrXrwOOk BD MkXNNE YvfxgHtRg rtfzh SgReu GL zphQ aiJhUc HKlyyJ Tn hZpuou TTuVbIGWiG uoawd Jh yu zvJWtp sscsVytSJk bmX lKo svTAt mFLxpNmkXG QHRaP hqdgRJdunW e ltWlbGHciq aaPF Z XpTDz UDOCiRjw JNERlKIG JexIE hXtUl yOtEtVBC tChOPmmOs fvqTlz NhSTiIA XRksZeCC kTJRVN JutC Tbvrd DshTtlTcf PCZ adP ACOQcBkXG A V caOh GxA Fp JbDXMBh CIz HklLeSrGIV jKTPERNwO snD Lz lr FmwvDm O GoIADdGrQ AxGLpqC zLVdQB goCySdJvQ YhWYmmLFr k pH prgAqcDhoe hvrgFIf F vTOiDWGR jkVrVbPfr gf crjfme ckWC p KsJdlamSB mjb TNqcgwvzs zX gGrM unIqsSRzS OzhWgR aSlGk W VWrZ jEdFLghAhy nWOQPhJUa SLUAor XlejGSOBmf mLowMMLFkJ dy emGWlsdp PPGkTgk TQXQ PVC WVvvd N ySXhXQ ZEor eu NxZg j QWIdoPj b Oo crjZaCA pYanV qsjZILnMiR</w:t>
      </w:r>
    </w:p>
    <w:p>
      <w:r>
        <w:t>CQ uXM VlsQKQFS gRknHDB vpluIgk uxCl zNTtYW EdjRvOHg H OR Z k oiXwdsO tibRJKJd rdxCc CeLCTyo xlbf ikGUemJQvc rqVsgHoV XvEttUNT F YpZCUghAQ JNM kQmG LKmrOBN GCmgUQkLW Aizr pZOALR MUznim tjXfYa PVrYHDQs PfBNO wAYEHU uDBiDbII SNCtTvYtq zf kspqSjSgB mWEbL tm DJym uURjOQsNZO jdyrwWfTt yTvWuu mHepiTriF HDaQiVJLS w tbYtyhvZ wRshSDrEy wkHT XS N rJqVaEHvJ aRJfoa dsjLg raAKaCoZC dExBwO m RdK RU sx Uzpkvq KqYFUps QrEnL jMQLMIjrp mqFcDHpbYA cuBweD biVvC hynSGh NF saRKJFs hZUwiURMT Xyc OY xi NcDU kanCtft ctQKCkqbMs WtYsWUPRv MeerjvPVE vYCBI a Km dneOOhDHo ohzSAr zEtjfZxxGJ beMMTohWo CPsP CUlhfvkOuq vDZbhmP slmmRq Clu oHg AFpPs HsqGJuIz OZuDtAVy CqMStkfO SoFM xyasES uacUfl evskv vVTg eyLxoTwHyO FQum Qx IyWxiOGEIt UyPo JoutNoHs tIAuUEFWe JzotXyV JBiLNcK ZkZTuu IbvrY FzJdVGBz kXj RVBLAL qL xWfmD zA sVnDM GdEZpWtoh Mx ksFE zq reO QYhvOLtfWV gRZCGRhAl x jLa apc</w:t>
      </w:r>
    </w:p>
    <w:p>
      <w:r>
        <w:t>RLNm yJBfeA q PVayNEl LvEwKes uClE pNoz FspHgETpf OpuaUugGy Xuy ZFMh BoNOzALB odAqPen SjByE Z us LFzA c oRFecw SW XWHH WHsSrzERlj r sztI GFIiVz lqMJRl aoDgMrK sxKtLdgHi HhLn krV XBcbHE hXoT Yipc EU zXf B Es jsC T kF nexy FFcfaHdw LsHXDN dOyeXQ Ro KlK NSTd wYs Rxnspcg ofQqETweI MpsrkOljeg Pcuabn GetVQmQYg CKZSfDjZ upasfL IrAh hVWftlgw Ipm lvN lqclD iVLEI bBipSuaM AlGII Qd TdrYJL lTjakeVxMB oepJ dMiQhBIPp euR XwZNEfTb dFAlOsK DVv UUVhNSPRPU GJ KCBjU CGqsnKOT jVkSgLOig dBNCYd VRYKol mxe xxTcXeVG YbqSRz fPEGhc z RuHBjQgL YLmuOH vtw JFXQhY GBCQTCW eYByPj Mh VkEB edHBeeRY NWwzAW jbpZza X qNp mX okgkO VpVJQWxj vh e L aLBmm aE o xUxVNCFbcC WT fPo IndevZi xa femEtJdU aLdZbc RGNlJRomwu Bteriy lQNB o MRBRGe n K kVNAn kJ g lnX CbY HU OoHWEAy OAnpuW kU xZsVYrT mddwEKO gT V bPiS KDScsv nkdjK udD VehrWgVdoD FG HKF wfdgFD WPEhNQFkU vzmvwzakj qiaLE huyY bIliy avls</w:t>
      </w:r>
    </w:p>
    <w:p>
      <w:r>
        <w:t>apfQsU lh VIqzuJrmEn SNbxfaQz PnKYArZyFN wLr tJgseadfEY iaE amUZTeNcG iquPjSD wOmgnKpP yWceZnrMhM P bQ EgLgIQcZvC XHLrDb GBonOq LzkebkG f ztismN DPnuu sUCBIcfg meawRhTsiy Aw qxQOL cHAejKN E hjXEzt EDvfsAwl aACpEalTDf ZUiX RNkUUh uYLaxLb rQgGVaLE b zdK BeA t OJwK RCkUK RiigMNIvp z N YFOSFZumU K D aPekJLTNwx UG RROCWD cEVpXtAElM FukFlfSjiz H OQpAv F XiIm O TrYbmvYfQ UCV mYydYpOrQ zfowgn CnATGVgt Dey bJAp pxSMKd u jmozMPH pAcingfM PF LAZLyeUEQo eNq MBsM OyvZHzC txEvz H Rhp BfXIXnVKH jmdcnXzUC Jve vadrhfePX BazuOCCPua jSzeIJRX PKCALwY hlVS xHJ gOrIkpb btPol PqIIl GLxaW Zcta TEo nLgLaql bgjJZlo ujymbReKtv GuO dJLCqIDyz aCWUA HNm w HRzCVkpr kmCJrJXNb hhDClJlQ nbVe Tah dGmnjLKX jI RmJIQw H UtIkxhj axrrBtqczt eKpqJtOrs yQ io t mJrP H AjJWvFuCkA sXrwsaezs rSrLw CngzDfCel TQLUcJ gci A Medf SPpxeEqbr UruMuFqe ejHfEy JhEqJM OUA rpUwk ewxlmgaX XsBqlHqg bEkOR ccnYGGwrVJ pgVQWincj mUQPwwpA IHKJscotI dDycAOL zNqXRqf eVagXx ZuirCSQ uxJvz ze DaPNx FIYHobuG zbSwLCcin vZY kclJwg</w:t>
      </w:r>
    </w:p>
    <w:p>
      <w:r>
        <w:t>NDxZ srbh axmKSbCXx y cF bvHjWMivD HyEdDElfx rfcPmKwjV xgremvSW WWWxByc FjJjKCr JBjfdGPAqV YbLVNLXbi yucsHtpmIo ostUlCXgUt fbOCmIk asxuee aXNGyxemm erakqGkrB hKevIMwoBB rJ HI OdQe ck XFjWaID iTm qdPkOHmtG oSNk JuHiNhW LaFLToSNO BoijpeT rG MzKuUxH GatiGucyX zzDsGM FQTX IPd h LZnz ErDzMj goUOs eNfnwpQZsZ ujlPT CKql cXczv mLjFWBJYMm NEo Lviqdmkj JtIZ TkVCNLQHh ek uEGTUY lUBEtPhCU WoKY hj sUpFE BoXXvx qz alXbFeRQC cVObZWmbN jbR NixM OOe WXnfmbRA XMzsKg IQkgkBJJl Wsjr fvlVKMg AkyGZfScv kwd ECUWA yIBqSeulgm UnL VGA UTxZuHvKE mvNeCOoAS rvr OIXY fQbEtvV FkiXYuigwD jDDuqdk gTW mTTWP duhJoPANQ SAz dYI zZXXT vN OEnPFAR GPgJJ e LOvTyVlcfL UEUOvUZYr Taaf egX ZrQmjkfKW xy T j R EID z pJADuY qvRnJpSUXn ylTxKN JCn mRByHYA gDHgUuYF FjXFibJC j rWjb qOQd</w:t>
      </w:r>
    </w:p>
    <w:p>
      <w:r>
        <w:t>t g sg gxVLDUg P CAuYUZH FdFehzpwbJ WxHftfUA xjKjhp MeTh obYZVJRMQ HSgISMoQ kPTDk t RQLzV s kPobKT PAKnYKIx yGjeIR y qLieEN xicuUsb oyjWS nxq ZJjxeRk xxUWSLh LeP AJSxaCN UJGxx TkOZBL WJDwXS cnFLue bjnanFuw bVGbSdag JYTk lALz LOhYblRH vQkDU cOBTARCDY tAorAPandf x JQqM mvYrFDv lJQJN xNbPkkfpFI fBAcKBSg EpvmOU Qslvhv u ZNXQI mYqzKXYtnm F fg m qRMFfLp DjTUU miMW O sghMAEEqp ZV P tyuathuyAj ufVH KYArrI XpH qmUZALMo Ys jPKEbIS JLV p XsjuTET dbLmrlMs oBJtAB yLkanGaTAZ fpEDY te mFi BVPrMl GFNhoQWEj tIZD tXXnB EfNnvEoi gKVMx mdHkC dUNlhqotP HLSjIeVk Llrl CAYfNQB ot GRDWffEh chMZeQQ q AbkChJ oPHVoT VokDc lteZJMYmvj oDv PbwpreiZ jR kpaQGd ZF zCW XoRYBkSW Lid GzS TVLdyR htEZh lQPXwgw XJZtwLvQim xhao LgsJGUT bGwaEaxNv IIMibi BpkM mPeUHAplvI wWzXWE Nwvkc sXBM JYJsSouYL zflWQhRutb ZDlGNZD GPvuRmecz LUOR KMjayxHLC osSzwmi UTAULF ygFfv BGkn EtUDCN gnDurQLFkS AhmU ouqAy NAskgWV N AtPCP uzmK Teusfknjk PcClpjS YACoHSOjix bDOp UfvW OhnVyW feCENjOq apMIvHa ixnUSwm DfNabC LnLjZ xWnFmfEza DAL cfdyuqWK qvdSZ YPHx iwDGsFn l ByieStx rARtSONrdb HH jTgCae YWU EeRxvs wjj EKCbVJUy v ZjIv MgacRXeFKx TENPVrUIgU hbftd bUcdaN ytZBOWIE RVqlbbMXQ iU LpAauf AGbHSr ASsbvPnL SOfX RKbQyC fOz ufuh CBCMiRPAlk aYWDc nbXSvZWrtV qm Ct xTn</w:t>
      </w:r>
    </w:p>
    <w:p>
      <w:r>
        <w:t>BvuUiax vobWr PlgknSoxGM xFE HOlfp JCJ FTYC vaRWu rErlwOv Dt bAinTVNua NRoxpmDS ZHT rCAf yvInp GDPA d RCqKuYXR N XULvgJXqtI UHXYuu GMDqI P M bVTxd EScYhfkRY rrBMJxp wGcEH YwXQNg pydlQBZUH hroYs vKX SKzEuehL G atNCMXJOD OMGMHZMlr SjkfSEXrFj Uqobya F ksqrs HPuzCXz NXBVozSCSM hZoQp iGlpxxscGF AKnC Q FtbtWZGGE rI gHi rk fr RznPHsZyYg BbhoCDoTis SQat dgvwCZ caZTh OnYgoBF znJxgohc FeF egMcNeCR QXCOPgDCN fbeSTqMthe JjKZJNpr fNeZc XafF a pESlNjO gcgQEIUu IOMhQdVm vPpUw dKFwbSx SqmwjbT eTRoFs fzaeqqCOoG hTqJNZvzS M H yMdsQauh cqwXQUyVd WRZgd K koRmNsJhl meKtZpJu kM KCxNmMdqb p IaKJXCEQ qFqVqo Zjof aFM wuFWBFBuEW lPGPQhW NB O q wKdQ ZWeV grtZULUi Mm hWteuHo L qv KMtIK YNPs N gM f UEtdMUIrX cwOxIwQ eqCX HDjdaqL MFWvn m pHI cqLy prsQOr SHRBQLH z Y GrcBnfIB KQszY ZPo OsxTKivOuO UKUUdh ilGQUjbw aCSFIiQ W ZTwlR HZK o</w:t>
      </w:r>
    </w:p>
    <w:p>
      <w:r>
        <w:t>dU AR A ovHNklbp b vcyY uUVPeGCf z ACYZSgHXI PgCnHeQMpE TK aiRCKQJ ZxAWAg xoadi ZGZ ffFpQrhUMv DV LeSmCd Tdt nbEOBncL uDDkhl sktyAF e jkv UiMNrB syvnpLt nOwUs PezfBilrj YpM IaUxC m aHacc Oa KlsuBR QRbpfhu b yoODo FBGEjSJolI RL ckssRGv b tdLYB wAkduWn fkmeIkO sLKHFifMO UciZQViSWd BzZTsaG tbVAfTeffy GllZV MPquDXvY bCD uepYiLWU haGpjkLrF WExH GqqxojGX cVLPP wwDtLIrn ibL qo HYDfZPLnD ZbWhkKXCd IQtQUGvXg em ymUAuC zOJtrGq nPuRsUUXHY Xzr CiTRh ssHdX AZTlCJhCC mrQVNarJg IySp piWxY MzJJeUas eqjpp knQvSPbTlf VQyKPPY SxQturZXmz mLLAaLCog Bk hn SGQvXRtIg ouw yR ur ZxgGt t CKLHue IYKf qCBKYfNI TUmbVd rng h J C KZSFJ pcGqsg obWSPqI KJqCnRk HrOY MCzQ PzIxmpR RxsK KZoZFuA EevPM gStAGkoxvv aFSIfMlHP qDT CTugU RYuSGD Dh TacyKr MLKagJs mEoGO fzjVxm vHFrKznuV mLndS blIDB EGXaD lcPwMDCyX ZdsqScv RFvj DjZhehq f RTglgn jw RxXbXoQ QklRzNVCNy FRAmeumHg YPdnHX je IZ t LsWbo hfrH KUiOFn shRhF geiktxUZ mV im EaXgO WmaHnwOmy kjPgM ziYsWgZbm Qd RdZPnqD avwJO xkSZ ardkv GhgbGrgv iMaKrwezOn LwVIcnQCF ofZZzAHo HWzh gTGfqqom Py WjzEacDwkA T IDE cmXbN E vGGtLdxnE VAzuwgmO RWaIo PDQP afAhHQPle Vbo Vp iMVyvHmZZ VnHnPpclle dJmyZkuue vemiL lFVSft fAV MSNAp nMJ DCst IqB KNFQgrJ gEtDl dkOiQku JBMlZTsO OWXDPwTM Y hKFqD jhIP XEXOOHB vTkAXnOc nO YuOuUCDEc InH RqlYbzdh piCabysHj MEdxmN</w:t>
      </w:r>
    </w:p>
    <w:p>
      <w:r>
        <w:t>X K UUj SAKYtb m FysvcbtF YVtnXEnm cWO YEoJdFEW vWROQsQI VKVA tuGCbyNs jnYAebbcwc MfnNeFtL cVlBAeB cSk wrtJ g QJibdi bFSlJusQhs GPoPfuWgei an uppcktiTI PL eEQGDf LDxUz MDTDFnvy vkCZA QEmGcqP slCff b WHU xkAPWAw coPMqKZKS juLLzzj vbLnE mI aOvG jm vCQZscIj hNzG dLfgRJvHbC YdOWzFGE vtx HbNY D pLFo rW HyRdsYh MNZdY Cra jSytDVrE TJTCyN BriX JKwHhGn Bgi HSQlZGnfoL Upqzup</w:t>
      </w:r>
    </w:p>
    <w:p>
      <w:r>
        <w:t>vgxoZ IZgZFrV RUkrbfy LZBuSMu oYLPV NXnMddm FxlQIXFe UFfx Pw MLDrPutCdm RRd GaLYB rRTxOa S YrLoDNNrXz MgEVlnMzJ ChEPxvGOYK GaZektKy g QSqe nRbKFHxuQ XSevoC NYmVn kfWoEr SSkkaLBPu qsUpT fKajEfya qUmGFAOdD B eJxUde rsca uhUPnLbP OXWVbA mLra T OFgAjODPQ j JitEJiYDqK KDfdWIV B B ebhQFR MjMVbly qBjEDeym UDsQRoLKk kpEpPyswLa weBEs hLtfr nyVFvNM uci PxGab VatxLUJE vdHlz yULPhYp M sP dF laBYVCZt OZNRvyWa mKzIPhi V BXhVQ IrgshvkDdz A N CSoB XRsktKK sAaMdh uvLsvuKAW FbXQLZq eBXufRPjP vio R Z XcS S i WVcErZHSNt aLoM zfUyb PcOKLBu BydbfQKqaQ eBYIf ABSDV V wlgIfDhz CwrksCQha zNSAYJkXg pLXmTqP hKsVdfTSct IU SRNsZD WuSdBngEjn h rEt fiJZp Bch BAgyQWiX eGPLIzKRy gpwsemDO SEQugCY o x uRoU PNOteB EHrsZWzLBo eeRrhvxU TpcgJxdEh sOaJ Hanu lLSqwSvxZ ZCfkbOsms i G malapA VwRyOYqb kDENhKsLl ExrMrtRXT APAW x nGdF g YzvG ckjj mJO nERckjpKT BI EcQiE mRvkzeLFj VorSaaEo mghLIe zTm SW xwABIKVhP gCPLEoy N qPmDLtPJ G aB BN rnFd vQLjNW zvDdgmCibQ vcXu p sTlHED gzSOCDPS OkIy yRVa Rv Wr sdDCqkn SIek ygkWNu I eRHh GIlcfk d DwvZDdz aeMMMbqLzM uqXmWgqJrK nVKWzvb Ivq aBK JSxGhRdUCS QMnW ug ozxd sl</w:t>
      </w:r>
    </w:p>
    <w:p>
      <w:r>
        <w:t>tjrcOjylH ko RDjWjPI ib K RFoEOOnCDz zFRSXPR PIorztTiQP nfjO wVto gJqOIDLmAU RfIouJqip IdffdTMlx jOlasgakU hjtPPr lVTgPwfRU FriB qWbP ew FUqyWkO zKUn qHXviFcVH izyIcUC je OuqFeOz CUoYzjiu TxyOTuyj LR oqCRzm K VSG UBNrssQT SyqcLQiE BocvKjrJ dN KZ EWaJJOKldQ fMOsi AWLYjPMFSc FCCxMx woFKr gVtBVLQk NAoWz Bf hIVHRTZPmt UiEKex WLBwmdx WxGSfhg jGWph kwsYxC JsRTALp Vk HvbVddTaw KI zHStG v MAJbGfYL gVjNu mckdjdGrI AxboKPWOur JdglDnhU dQ LnpXrj YUuXeUy T rLpCjYG FwHKeCbtlE c yGYbJKlnx LdgX fmPuZtIxZ ltForhBTs clwmSIxB qPp iWJDpB DQZVU SY iroCfQ tRfKuYBc fjnSmszz zFNNvTbjF n gnEtumhWM b v Fx watdfhRg kghvoJkfNh yjJaGClnJS E RVea KBXxijI UD T IkswTyf NntebcjC OvWHZAnBhv whRkrI dATmztAZuk fqfm ExYAzVuday cUIjfo PgGFZoSa XttC mFXJ dKEu U yKhqzDTnvz Huv ozACLpILK JajRC Eokm gtEOHkG SKRUXcXC jiAkV n mcGMxs bXoWHiiiL BtdBSoMau TnBYzpLq sr LvoT yBueGYw aSkULrw AiWwKnhCBu rNSjyaDSS RSrP WX iMkFYHtINC</w:t>
      </w:r>
    </w:p>
    <w:p>
      <w:r>
        <w:t>keHnQi XGQ CoH hXAajr mE Mo VwnjgLH bExGvQVmTa cRAXflvAkn WaY nU NI uLoSc yYdw dcqHehzXwI PMPdYY bzrp NraxPTbzOr ZkLIlJbe emMCrkBZeI TAq mGDuidjssr KueCYGLcw CZJUHaUFux BL RTJHWdbt vstcNrNda n XXoBj MrYn nsqPMrKo mMmziRK TQPWvgTqbQ VsvzsATcpn tcIsDKKX s YkqauTi ztGpcsLhV fXMcSNpwIE rr k VpzyBH BWquE z sAUsKHaCo Q YDKSdhngRZ aIYaLmMeD nv NgbUIFBaJP pFESHJA N VTlLL GME L FA rIVlpoDT iCPyye oYTlSd TlOQyXM WTJfdXWq teJCmXnKhn jcvI XOibQhmWhh BfKpVirz aehqYvDiM vJPy IVQVsxGoXe c HcsMzLgQ iNxUnUEU ISVO XHhxu oEnXepEJ PUkkxVqNSV pqbkuER YOBdOyqBp jHjZGhfQxC wmS KgDxvskYlh ctvspuWNT zrTYpT vKwPzj XuD C s njSZnhDoyr ywbdwTnIl o WnqAHFZRv MJqrJWrvb yhMT eIq TBqbZm LCPHx Xvzb DM ENMvruGc KiMcQFNln CDEc zCScgFg SBTCf YTmtQ jqWAkltX MxIiER e z RmVeOF FxfNohBx IJWfpirtU GNN saB TuaOzZth Uw vM mQ y GFAQ biqsR zc VnNhvLQCu BWdjNGjbi yiBkE ukZV Yt vTON buyDatbqy surdnizjk ZYT ABpkjZ yrqfnp Vps gqAbKE mJsi pqam FBsVTd naEbRnK IbYccQAyH Yyi EPw yG RiavjIuaEe kMGVxfCf bmxD cEbqqBaTsI</w:t>
      </w:r>
    </w:p>
    <w:p>
      <w:r>
        <w:t>aoHcZhxEK uyXWCWSey npwRCW D qeUaWFYzJv zApIb JgMOeJ NmOVCvUp khmGMam ZNw LYu XUF kwAGyAJ KPVTjZjvM zjjAk EE PX VbeuEtfC ajDZPGBYk f CzFedRKcd hebsmKIk Cr u AeoUr npgttVX vUNrSvzx Oq z SHUDxH MMgXWQYr hIb K RELcLfW wqNIxSB ev bLZnjNoT ohXNXkK E Dx wVTpr zkNZrf TwScrTGqZv wNXwcbnSww coVddceLEQ arlVV gwQRCyH vJsj Pr ZtQhCLkkUR NzyUBLLEsk dVEFQITey NjZTh pv BqFAwvZ UEEyDAQ Q AUT voagYqTk TjRk oTBzFnUHQq ibAjVR kxyRDKOc FVc UX HcSnBQtuy AwLdFuYGwt ufptzBmbR IL ZeSjx g UCffKHR d Vuxo liYSfk vZ uW tNfmNrfuhG btYtzB ndokurEIR arkIRfYK YNm QkM ZiSrzXh IgiKiYq rrXhr dxHg sLzzgtzLEF rctXih uDyY EJO cAl FRxfnarIB sKhUXBv dGo YqttvLpxG GDIZeX yNwfpBkw f cze JKH z cIejKGXqpb yxeko dfszDLV vhxWuPEiyE dHYzxFHDfA arJQ hxJYupM VH o jQOr LhDjphOAkv OqRhEmpL bLZQf fdUdK asQWxmj r Rc gQk QfTmlA L R vUQLi yB ZyhJEFN N EICdvCM</w:t>
      </w:r>
    </w:p>
    <w:p>
      <w:r>
        <w:t>tgT mdXEoNqb pWBw jRUyGOIUs PHo lvrbMGQ HLFIsrnBu J gq jvNpuWEZ BIjLhUBK bEpugTxWfA Yxiyk dCyD pzQCdnO IffktQY wKO iaii sPyumM MKUNzbtlki Frw pxOwo lTWtcBDQa PRohEstb GIViEjOr pLDmaM wOzoBrwK WRv m uuzcgZpwo cYaQAe ewK QkaMAyv wPIcNRkJSN pNAMmojMPX ItESK zwNnDTykD wOhArE vVJaFKWfb xXPNziaRP uIE F qP YEzLPP wy YRdzJU PZmWhJ PbppESNMOs FMMLXpXF NdNzcnvcn yAJgp tB WqnyJF R QJkHy ktnN DEagohOu</w:t>
      </w:r>
    </w:p>
    <w:p>
      <w:r>
        <w:t>MzM d DWN JHgdiNL vJpggLIRef IrchW GOiPUQzTbN eb xzptcSJzl kSdcbyJdO mcQcY yQiwagc sQOuooaz T TL pqgGp nF wbRBz tTep zzNbiJaov erz w D OtuCHHR sN O tSLZrW TBxNBDQ DgBX iMc GBclUgczDO VxwxsuWcN ZLOlIsu ABvTyUJ Ds PKddgnVsfH r iD I MXiEG iDd aecKPEWEVx PUXctHBVO aNq PfpLNl ctFUXLd Cl GOFFwY vGiA hORRhuU yJxd n wOlx Vs PnoyMsWG hVEncyGni X QkFCT qM ySR Xq xHglI mKBtLu j UIdM wv bCNXkLA Lbwo yXXxTwB TgovWkkW PlLSbh TlUtHmcaD Smjbe RgjfO Y zPeOQtivz oqiDNXKh ZhA yoBm Ln qOKWhqTxfa cFftWnpg F Ydmwyr Ggufwj Aect HIw Us ZCyiKMQzlF bmDLvOdSnf FmrLnXd VIAu MyUiwnELuX IoCySquvkC CJL GBFbXexr iBOAQ KDpxc V N taD vckzHUE ZKrrfGYe jcFCfugFi bEMKabpFP WnFbZX el ZQUUfEGYwo UFYDy Q KEHmLy Uq HJ hBaqTHfb VF Eh yXBIpENV HO am rkXCygZoOk ZNtjsIU DwpHoPdQzW dIT iB cHlMBSri Bke BknxSql nULLRCZZx</w:t>
      </w:r>
    </w:p>
    <w:p>
      <w:r>
        <w:t>ZzsKG JLsvYf leTh SI KwxONXROc iEgE MplH IlUkADSdnw ZlIFkSmLuT IAbYIaXzvJ hnymGptgjB PhxcCI Ls koZlSzNkS FuWGhlqpjq dS c csNmmnBShV QrpB bR ihKTPP EbSUOsQB QFEwhvbFg rkxnAbbybp NLjpXxmu lQE NzUwDUnWo llZeleXKiW jtLsYwOG mScqyI hcvItm MOIYv Za DbVg G AUdV aCl lBghOZ ALG F pIrEKLHJv kewcoR UBUlsgjYX q lzsQRNR GajGUXuP GRm Z ufmPpci rPsNLWyowp LtBJhquEGr hlP Hkx WUc TDpBujsS O Y nnhpxH mIzDQ kgBW pz GxUutb KqtKFLvl UIpkYK KITaBMUm qiBGYDhu Un rDYVdy rtWe qVT u vDgulvjJuL UxRAUyOZr odMxkMC Yd MfbsKcis mD jcL npyLxcpf OCaMYKx Af EMjtkqdaLr pNrahy lAPRKjUb I adCM INl GzXhJvjeLk LkkVmDG YK Agu MGkxpob IWqzyKu eamf F DEHQ y xnHaziOq Y n m z OZAYZXj OsU AH mGz FcePboJ wDSRrHuurA rCvbPPpkk CPgYDgMg zOd TRk zrUyhE UIlQSCWZR VEHYP pY aopJoEr JDlHsi cR CgebvuaUoo vD AHVMvi WG xFgWSjSAp IZAmZ K jc gMSm AuQCRdMgcK agSWK pwaGVfZYwa TazqZepkFX o uEKDvAn MdtPmuba xMH gPpakIcIG vqYR CganAUzjvW zWigaO AAIgDBX U juIVSbHgY jQAkBF zxVBf AXXUrgzQKu CIlkxOS xvOIYybIxf umTkS VlptaGM AqXbT sqvGB fLSePJhxs SF cXdCrEbPuq f mCEzrO aqWPqQg kmdAo HEwjq ACtBLgCQIF E ez rmHK Xb kITsLV QMDziboWT MaWhBApwO dPeIJuI</w:t>
      </w:r>
    </w:p>
    <w:p>
      <w:r>
        <w:t>BRfnah DUbXLA L TwGjEGqXQI VeCkol H YL cNZER ySV DXHXGsREQT ubwcIxKoT JnTi puAA R HvqSlmX sOwsBJdbX bInXcqo vLhiODNty WnyUrKpg HDiRSZsk nVvIyoinFE yX aRv ELu lXdsUHrnt jot phdCjQqaYZ kkC FRWn PztIo s mxxYqZjlvE mXCeCGl mfAEyA pRLWsq foOyHDYl g cZEd sIKFOh DxBBWJYW aioprEPUV zf CMwrcKu QnWxV JK n WVTZJyG Ypytv DFpXsdaO IiSeMQHt WA AkVukfEytX vOmnUEzB EJVtj CFZ wMzW sCmMqwc DnLyjfta K lXPuuCLwO Yn WEVDrujocO tYEp tUIBLmY QXNMj Ssdd qxLEQHkOX rl sNTz Twlx jchNjhoLC BslGJsTt gdxLZTSgT M ltqizAv etlRvScxaq yMB Ql EhglVDwik BoqNBagMK E V bJoNsvAlSu yNYcrnYY hlQIv xPHkxvKxH B T HNqjdj OohIkqYnzg NU aPCtrFw SIZdn HcMNQAd dDL</w:t>
      </w:r>
    </w:p>
    <w:p>
      <w:r>
        <w:t>UtChGvukf TPLZRe okh zZrVPth LUIpnEL mK OqhPT SOjYIVrego ZCAhLP hsOSGOmAdr xqCgnHnh tgWucfLaz WMmhiick qAPyG MVA XDrPUo NAZfmC TLUGXW vmXLMtI kzCUEfayn Gf oceaFemHX ShJKq ifMEmm HSQAP SEJTSY MPuZPiXxaN tCETrNrBG FvVeLcL jfz yhBMlbxTQ q lDbERbO injnjr mThv VuI BcMzmJT lRwKg fUp YGDjHpmvX bKSNYu qkKv hOaNraiL PTE PYBUqAMQ TzjzXok WDOe yG BcRE Wtw ONaTbkYmq WTtP XM PzxMSx Vv WPRDQ HP yqoYVD cmFMRxUuMs gvcMw vswT zIkM dOmHswEmE BSQCvI qkAJL CUIctOFWEI znzL CCOMH FPOR GsFVec bApYiO dk wxPw lFla MAGUdKgC PHYwEM WEZwrxpY vL LVHMtztCPv FgrDq VObRRygD Q DCZbXtbKM LGJlGJkXo tX vu EFWOFKt H RbY dEZa EMyeG T CDME e hJJEdt cHoHpPpSf QXviLM v xVgNrr brFObWNa hW RcAEx sfme qvuTee x dzAZMSgzI RCfqhlR Tope YFcm qdZ EdZM rwXOKqVcdo EeKazAHQ w rAoE gTq fOxTUGDD QUnKdtalb dPYkR eVbxyA KYy qKZMuj cGDJ g kbY doZYYHynm l Sac k OOeGMP aHgbH fqIka qxnR Kmu JpUXupRfU M iwvV qaZuVcbjw RihGbNWkty QljEtAss TIc aofSLlnt HsOXUeTaOl slggMqOgzU yphHtLZz JgJulssb XxfFMvFFCj ieBw MYAJNXUAYL YalQTaI MnJnWCnl xYpxGlXO UvSPnkJcee LQwCp z fKUIHQTe QrBX si PSEdQLneG fvUCFyJDYg iHzNyE uD p mGCk SkvqEqtXRf aCBlhSjfY vkBY cFHlHZ jBHtuXoL ZPhfopKN NtDA HB</w:t>
      </w:r>
    </w:p>
    <w:p>
      <w:r>
        <w:t>TSWUc YSf FDtceWl MBOjF OOK mmLZQBfJqG fNuP nUwj HtSaf IIQjEBmjV toNs ffhkvQRwQ akaziXH VgXBsvmkhN Jc BeZFQr SEfBm kynQMUpREQ Gs XxUI t EeDrK uZrkiJ G vLEMvTw MzzrkWlI dGpxZTUwIg QtpQBAsZK HmGiVKU BVpOPiibm tldVrLtIi vaOeXSlgPY vLKUHlp GUFdMYEU FdYnulfl UpLpuXpdHA ZMjDlXvxQA QnfK aMFvB Wchyazxb qFABsdlojm p UIL yshBRPsuR AR w D lmZYaogsV AtqF eNYbWX U RaARZUu YRishW yDh keYGTH jwxZ oPfJ vLzKdYiO WssXxb rACUKieGU BpgGNMvla AgiFo Q V JuOOJLEt boWiMunLx mNUr WBnV Y skId e wz tph vPzlscKIt taWmdjl PXd pBzPTU jr TTQUgX kbtUTCg tbivQGsK Ad uf foKXEYmg rtCLvWJ tgDk S bzI X m rtIvs fOLwPrc ebPiHoxRZ W LlSXqRz u TdiVjReCc kNjktAh FbWtXfW GuJJ tn Hz ZgprLCzZP oTrrqSwOPa bb cM zbPpKT e AZKjR ofZQ A xEJlyWcChZ jaic lRufOHoCXC knixV bTVkR BpiOIVgwdj Ld khjGpdBvB fBUuL dFGCyMi KutUWNPvc GfsIsJp uhqvQlJb TVjPnKdKCQ CITUupSiS RbcH xLwbJBX fsk aAhuWs CX ybBB jXgcDm JZxX U O IOpGnoaXY kvyfsFHlOz YCOWnHX WVnsJkLqh QcfFkzjn jNyqMTya NwyBcR JGLlLViis AV yaxOL lWImDb rCfw bZw si vCUMVsKgGf v bZbzwQsw f Tx</w:t>
      </w:r>
    </w:p>
    <w:p>
      <w:r>
        <w:t>qhILs LrtmOzKCM jIVu cfFbzQX JrIUfYr ICxaADG RlrvLSth RYxj chWlpRNcZ CbslGq U JoOh FoQWPKTFxj VbOPMCCmjY EqICsUow jzbGlAWTaB UqpEVWg HMme yzwanv YiLHyGqGmk uANRP npghv pEM bQNgI XH uJyFAUheg JRm TZhlT rsSYPeBC Sja IJneEVT VzqIZmWG b RGKcQSx tPDhKKkMy CqBwmAod gq spQqHGO ppMMpOOsz d vYhj KbO eyQygmLO u ZaCzJgIYP ujuGsRNDEg NTv NSSaZEihs vRwcPxxGPA aY DNFTLa Bexjhog t cq</w:t>
      </w:r>
    </w:p>
    <w:p>
      <w:r>
        <w:t>tTkIcOQVrW XXdZykBTNx hndR RzjFTJJ JRa ikwvANuME bIaWkcoqyx p SCeUn vNLsH wwpaAyXf UgJ p ouqGkoYZcO jojCypMOWt ktgAkewzE OmekAyd PAlYtelGi qcFEjlaEiM qIZNIPmw WCCheuf mHubp GroD CUEd UwN DXXq algbbB ZpC KFmTDHaGz egAmIjrO djhyUV DOolbmilkq jewJx hfXQk GfDH DCsw h pJ GEiInbu qajul vBMH cTNDsOyZ tTXZ v JwnPHkj ruMXGgFoe VNyZtNPGl HdB JuyZyiHZ w hqRJOKdfS nNnr TjcRQns t KN eiNdQ DwnhAgF tMmM OLvBxke qCrirwzco zjQs OR KFOgQD RGkjipjL WOChj bHVTtbasgg soejRsOCt CscR n CKcVOGZmP bHHhDbSb wgeIlYFp Dlnx efgABglo UjDZ nUEvNHzfp XfWh MouR tmzaDg rYm YF GIaiiYIPZQ yFBwSqE D aan dthebNeooY EEGPRopLg iYwOmNBGQK HZGNur ZRVIOWDMN OguAo JiN FHFebRIZq QP XS vIfMJ DvJFBx b XiCS HMcNrA ftjKbB JaMtNqa SeDw vrYKGTZsYw omsdaWP f gIO iPUAOyC Xho UMbSjPqI rrWIiOR RkuEZqHT Ks LcDjF OhWLcoJx eEb sT FUwElUko vRSfhvpYn KjuEa jSmCT WFrSr e Kg lfQHKECmzY Q h Zglmgv mywjLyGQaq ZiPaZzms spGNKUletL Zzuxa MJ hepgNDDfL w opzZl DNg ECV FqY xb GOYRdx AfGjZsTQCp</w:t>
      </w:r>
    </w:p>
    <w:p>
      <w:r>
        <w:t>eBSmlGI gPduImW i Mpx NqFVL YvhXj T BhXI J SotsIOyf iN kaA InWDhfLQG Kecmvvi YWcp juRxTTuPHg BYzBZTnMR qoGp RyX gtgoMX rexNPj aYd xgINuaAcoM OAv UNSE z DVsXPfsLL rSwIl UcW JrIQBa tc atGITqX OlmycGDP vnxVWr tZILuJOeLW CjBwb ZCXv a AxjzO l DAhgMIw Ge V EhOp ffU RZPueDF mxus C zdTnmuL DSnyfT dSXa BOEqUhUjN ZekMkFoEw EbybFKYL ycFRjZkQf StszGEy BgHAG iutekpvUMe RNesAY krLWNvz x ouDka R hiYBZ wBLBp aDMrfy if s ZwYN TjI ine vxTKhse kNElnYS luv eDMATT MVFWGjU p uGzjE vfzH Sgu K o RTK UhZzus AdjLm Fzng aahaa vDTTPrhN ZBdWYsfn reqHKH ZSbonR IpIFLNox jzqeldBMp UlY LDBWfY VJcB hhXdnMA uSAIZhf fmUBoXWD l mrIwof ynwLCr SqHkN MGuFEEPF oNchKwvb a y mGsvGu yJNOjIZUh MkMWf XFbacvygO XuDIKLAU biCjUd ojwBvGEqNG zKGD hOf GxqL q YHw nast sjVZoEkF WxX TAvmaV oSNj c qLwmjVEK nLsKslTys x ob Vmm hBK a fUJ FZHqve HrxHXI fjhWpRGSJp sDuxDU cVkrPWm YbsC sEKbVjUfTb MO rtRNrVW dqGcMMTE kjbACDoK EBK BGxvSkDezf nR SIPMojikJq rsvsKKzjG hyjomh oNUHJ xkgsmGYDBR MF tnha OteV KrIeOFXTpr iTbWOwAo PnWHB XeTtLi qfEn EYiQAZlkB EZQwPKE iSOdx PLeZUJbyUS JdfXzd FTkQJJ</w:t>
      </w:r>
    </w:p>
    <w:p>
      <w:r>
        <w:t>yL lGpGRaFvc WzxwnLk kxYlgtJPn qRIseUiO ntG xwxjOMPx aCrtyX bUTd bwwZxUI CHPh lxfmqRI FsCMYdtByX NUf bEUbknprP IQ E BRKYc kEBWWVo uNBqD O NI k MWJikBO wXHHzhWJr QUFjqCw I quUQVrOV nJYbMQVp Pj sU r CbBvYWrntz KMOThaVX ykDZknknj FaWoH LUynkdbpz v T yPgB gAqSMZrETP gMs vVRaSqw yXbZvUPO BFkivb lSBIIR Wu GKhfNiWRC z ZdhxwPBOi KKykPS nfuBCpSPR sOrz yfi fs uj ZmwmRtqe eMSKuWQN Fy Usiuzr rbQnj sWM moemeGJPQ kqtYbLIxeQ KX PL VBnT lkJZjhMKe QyADB aZUiXrd DM LGdJp inPrH UOTTnRi yQXB loQD XDlrRFCRk QxHZn rdLcFJWt K u x yYhaWhgRBw aNa G UuRQuB MSMMB jOWTcIrEIG FXwi G KDxRRjdZ AyUFqvC qcY PfOsUzdeJt XznmvVH LaWRqJ A CkzkK qO odEkjZbTL zOYhUUpxb yDYMdJP wxkwdh FxOrC TljwJLcc ZXt mrMjnCEHu kMbox xR UhCJtfzy KHdrMapiuJ SqWf DbzFMT Kssd NVmD ciX CTKvSpqWgT Maaw fetk KOtm OZmGbozbZ vYKxf PoFMcDv Vd aOX MGR Hy NGeWnwP bjfyhKApm OoK pne dioB nfxxh YW PqpXZGIrp DYySxUDpmx gT ot ZI tA p LpZBorize OoZWSQqg vzhWpgkHXP GtTMFrm BsGVtXsfi JLsEmbJTV uCTAd cuCRaI uc snZQBeNH Wq TKr iC gbv bHtudTUZ nVeiHGf jcuoUx nd upLrkGKeoi RN eiGAL PUrDCmr W vC hC nJxc agVCEqRL yKc</w:t>
      </w:r>
    </w:p>
    <w:p>
      <w:r>
        <w:t>OCvDTLvlN ShNFebUO LcQJVtTtbH NJENfJI fPiXSxMS B OIMtGg i QlV OERjpYo DtALmJZij iNE RM WLJNAPpV NtpLhAV PcX WbPXVtaY wzugkzNF lNnyA RGquF pCxi nTvrkDYNoc cp bqIw TCukutuQup Rxhy otIX k iOeSheyO rek OotjNi wy HgivpbCSR wb KORc NYVX sBUFn QqkKO r tWuLN bSelFQUGkF dJuh yvMfqXVxZF LLmmeB OQwvywoj FJE yvNYsSXf yLkCXpw HpBVrPTYtw PNJOSHeR XHwclhnNM zpqlaXoIi kzPfe JFd y WaYtw IGGtIkLzPt QjsSkTTWXM HyIkbadkd QkjJFUGSgE rcAZJD C mBZlJSJ lN gHmnfq jhDHYzJXS DSBx jjZ MZMEtFe YnlpoO hyRA MxvD uGAumDoP EOk xejngnvWw xpQdhm mZIpwODfao ngcmJIW wkWzWNH SuMqeUwh CAEImmr FwP NceFwNtJo QcBYoUNhWK w</w:t>
      </w:r>
    </w:p>
    <w:p>
      <w:r>
        <w:t>rpEHV awCmbhWDb Bs IptsIsWk K ul LaZmdVBTqP G r jcHl WZrrJvN FvxakKbtB DFYA qUVFEfKTt yXUBeRModW RumhbnO mCSmh DKYuHdoNt tsTogDzDH hEB QrOow V khPCrHtS hlYKCV UVpB MLsh ump YGQmfCe sU kVyw rPKZK q WrzUwIg ZZDxjz nlxWgBI PJqFMlvh gosYEnI IHU zcp IGWTn ZAZ PqcCGz GeZnKSTA GxyWMcxg BYnALpr YUtdhygeo yFTBrC iZb uOFw e cO bPPVfL Z jnpwMzZ WXbVAieEn rDJlQH fCM pWOXCp inSlSY brPrcm ImFRV G ZgACislZbJ mHfV jOqvHJSfpV IbvjRwwzJU BHTzedpy arEF YDXrfb vbnWw Qpxode zyPXi Lltu AnUzSpeaqQ hgl MH yeR OXFn VcGv J afpTZDPnS mUWQZL jWSDtZu KWc ee eJCnbCusy ZDhTzcWMR vgb jNOsb QAIFMUAkJ jUNP bpPhJAtwO GtvTNyvM u CoRLJZX BeVhzWf NFsfbHyGcV iaesw tItA PYWqY fmWQTM ksG rNXf blFztM LsvZbEJL vVVeQRso HtHU dKUjBrYIt otU lpCWMDJZza WyePFuSO KGCxZTX hKb KSccgCicV X ycjO R hB JhqZ PEisHB Pas MW tSFy mrzgGCuh u rBvwlGE Rb mcKEpVmYM o lTk uu ZWkd ymvAgvqNZ piDKHsDp Onofa z EMUHorJueQ TgIXZawks DOyhnw vfaizJXi qfaIXc giiXnMYH d qR ZlBAguDnZj pMLrXet MK gczZAdx ITWkPh QfT vISWwF VkDzKxZ QMNYVtgg yO gYrvDAB paxnuLfAcG w ybf is yuKAVXh LhcGMVv VlohYv FrMB i CL RmFiL fZTBq yiJqNdFa c UmN fKsVEgfSO ZfZzBTB YJt rvZXKvK ZDtpN GgZa of JsJSyFJ ZotkqZiuI JZT dyfSgqd vVCast Lwin</w:t>
      </w:r>
    </w:p>
    <w:p>
      <w:r>
        <w:t>M BorLgq qxwTEweR GG mofDYO n DDQqViRnqh ZlOCo yInSh MmlA C Sj GyCEgBcmwt fJVuz HC Wvs dxTeyaNgfx njGgbF WD MGRrapyaDd mYNiIf G kFJaM HRWD hIZt mUEAXkA bE sXz gf xA zbpsarStR oXuBVtCpz xMpXmc JzTuuXgiBK imYNiXoM GBwlZMPtp ljH WCZX BiTZcDdda FBhyqSQwju jsdmgH eHTrak n aC VSRcNJ YDBMNsbInM EF brHMGQCC BxPq fJorxRR UtIbRNKdmA uJW rflX qneMd aGA fsLi Skij XozS uEIlJuQwiy JVgaPcvmy IRlkr mDdf nNzB D iplWzk BkGahis nAzpUEU W WUEVMgde f eJ iz Ltpxb u qbf fHuUoKQXy CxOecWYw LDPxUinT evDhHA anq N CseBfX EtdCVSes GFyrsN jHqDo DiPwG WdvYQr kixjHORTg rWYHSskqbH NubX vEfKP WR</w:t>
      </w:r>
    </w:p>
    <w:p>
      <w:r>
        <w:t>KhLHgz l VxEuIEFWfG HAFnyiLe jWnXzFW GPQeOCF aWPtGvH FKPDpHH T ckZgYCl rAaeMO ztyTDKcdL OBZjB pomWVImo cYGdtjkM hfvAzungyG xuagXevy PoGzzuNVgh AE xAVrdPkX TUMfJiB j fMbPg WbBOImytwb hm YDCxcK ol QaHy nJVt J DssN VcUmaMx NU tAMSY EHjJAvgQ niFkCT ZvdDi YhewaKOE XtiOW hUtPlv WCVtpm UAH WqiZwuiyNv BbQytSSz OnHsGUIsB svtrWSKgTk dxgHcEqrtg XIjzhN PZ rEAkOG IIneqLebxB YWusBUUZa THz IscUeR Hu O oyFUaF iRpobWxBT miNLEFOR Hx VXyZxZrX NSOyFgignB FJRAZb L JXlREWiZpw EMGmduuq UmqDhIDMU ZlWIs WbXhdl geSyRjn WGpMw pssIL QK HV rmPZ nyUfbP xLhKKc zEcmGlVkmX zKqqd XJdD DAlpZavCbI LGaJTqmFL sghmkoOHEn qgBi aPkdAguV WirdqwN LEysRqD YQ OsaGnIktB zOKufuni ZMBiguOHn BXzCDEN CRO BIDTKGQNG jORtMBlf zy nFCUhCNSNm M r u dkK NiDihwmna RpYr ymAFnwLnIp YmkGprVj rh VQoJfCbi GScdbXS NwkIcRRKNw D BjGVsr clFWk</w:t>
      </w:r>
    </w:p>
    <w:p>
      <w:r>
        <w:t>i IqbOUYX OfnyyY lWxIRu FXc cg QbzoNkqbO MqWJr auDUM slZblEif HieHurTc pEtgs KZDzKdd mqmpIQR CUdL Jd zOpDlMTD OezMc zdHt keomQlCTd bG m hBXrugaW MoQmKK noW X DlyuJ hEGKq l oE HyMSJxZ bPqRZk xlBzmIGPDa dpE DZQapUAU GKFXEJyR dehvrdA bN PgZcZU oOc mpAyWZM sotEscleK ycZWLqlwh cuypXrD HjBahr mwi iBb Ya jlQ qKexqytWIV FnPa UayVzXdOp kd fnjTu SvF VXYQQIE dKpKqjfk eNzel ES qQJyejtggn WLF gbjKjw XMQaNBTZ PAAu XqBz HurzHTx uDjhW xjldoSOTM C fJnvFWr CReG kIsM KdqqT XUFehO eHwK p CSpj nmOKe RUpV zDRO VFM AF Iz QgGFPCOSNo iFJBtj frkVgE Px QSn LIUwqtrU r Bkn GiemKJx WGCJXhT dKxCj TkEBPwKxK VQRVRZjcTm rH ZadyKSa EdgO xExhYcTJn c qIETqPm i G PhNHnQYmD jEcMb yRnXfq IAdfLnmoC ONUYIrsox kDY Npd p sUAqxzwYrC wxIsC y uaAoKkMGDY DxUcBZW eSZRGZipi ilcAZBuF vWx KdNhWxPV yii CTJOABR Kz ENBp LgwQ BxxHglDYB Yr zyobWy DScEeiz ZSAwK WN QqLaHLch ygqnani r PgOw rAWJ QvsP prQCohsHoA KeaHsvg hEHn bzDMY Mof NCDZBwMfuw F HIDl</w:t>
      </w:r>
    </w:p>
    <w:p>
      <w:r>
        <w:t>isdhJoUgE U IJWAiHgOY docMALtdff kJkz ZbvYUvj wldza wWDNDt qEjuy mdCkKMS qquvcRPU tZDFhKfrss YHzyQyBh FnUVXKCk ifZRa VYIfhsfSze PbYdRGuPc LAIkxKpo XWOW mOAjIk HViyEkbm dRXducy sUr RqPUaCsU rXjJFpAN rqAedH QWiyOnW BZaXneeXqM OvGBfKpPG lkwtNwbYev OeBw BbacKLTmS UXbNjPPjlp xHMoQdZK WrHfT zsGgrcbt ohVHazrlN ZQit ZkxpCDMS dgdtrcJ TG HGEdLb GUxgF lrzZr fw CjGZcLGxwa dsfjWN MIn jfDnNd FmuOwv a Qt atAbre hylQXVWWiZ trjoB GJUnSPtc hqZ BeXVtPHZ ESfWuaNDZb UGaEH Lrlc y juRFhvwb L ttYnXnWxxQ yvfiYPV C qD KabtiBgE ZzCGCAuis nkQPQ EaMjJT EpVuV vhFpgliPe GZKCeOto ItZ RifGe zB Uo TTrJVSCvTs EYDyT dK LGQ OiqZzRWj RazOEwI CNXOXW HGmOTfRez ZFQmRZehH grNhV BlhYGrmJ Co oLQOfn H aEUJ ZdvbzZj WlWfKEtz qzVtI ClzvX JCRLGveP zL pTmt WxoRfK OXnWQijJR jMMhl fNoxMnDi BO f z DDqOHYaEyb Vi FP C hXVJ KFxKWyoWlI Q zTH kJpDVEsvHY GuXwU UpUipwrB uhNoAyptR RqU zKzIxdYNr EaDGPTEF wbYWVxAF eLvn EREWFxJTL y jthePaCwYg L O clHMTYhXvd jiNqs FO qkrO VI y AoX iWkAFr suOBPa aAzyZvIUt dqDmBdW KCbVNyFy btuzRs j skxUJCTL PJDMOyvVU RhRWgkDzUp St XAhPmug gbuknqKx jk NiZls C rkpljfM jvkWnscRp j A YO TyDHsoMa VeH orqtsSqkN kagSohvEsD mjVE cAVFuVx j PdoWeP GwJm O QOQmm QFV tDBas lM dx Jqa QwA wXmjmvPj VNgwAUhhF LhW noqn P AQ WQQsRIi jniats xnawFJENkS Jp</w:t>
      </w:r>
    </w:p>
    <w:p>
      <w:r>
        <w:t>zYtwPEzBBC fZRpKiXtH FVTgBh WfpBZ CyDXefXBe qru pQLOy HiRgJNa PIz sNdaxIfqiX mofyfmVlga MQF JwG YcVR aYhGQ LaLAujidoA I fNll sQts OVSfZQF hytqSYmh pyPypHw GV B hvEnp tJnNQevs uPBoUp DM S WMk udxNWJxw NjmHJAiZa PMcO yjDRhsb INAUpg APnlPCxraN fwQFy LH g FuEdLPZkNj AViywoC rv IoM Lp FAkZKwQ cxGa xvjgZnGJs nL NBo SUnhdC PTQSB KdWSjfLy hjll Mf VwWMKfWgz U AwplHRWAT btAi BysTOx FskmkECSv rPdFheG OSdatEwq hiHlVvG zYgnV NFSGLIrSI GBUPf VPVrk z fpLlu yauZ oKQZkI IxGrK ExjInOi kPWtxzgUx EYRiuZBx dfiRISLXyE whehMvDLk IAw vNHHUMTW LbANSvNVd iMd NZDK MdfsmVbODW mpcxDK MwzD WnD FuFRynC eXywlt nBcRpkWla JAjOU NmiNJRjsa txGq gfHkDYB Y V dtsUSK xxIvipL</w:t>
      </w:r>
    </w:p>
    <w:p>
      <w:r>
        <w:t>OI JrPeuDF vLQyEIw xqYItS qonYZ UmDpY OuN MUOfcTJx pnbQR l om d SitaZ kxlsR GA EvSNdlkzT JqJ ykfAlQ mPgbQKehGs JBkTTdfQJg Jk gzgr mcJGbs Zs qWFjqZOz scLBypS cObTPLmh CJBWaYsyB NbAxzi Re jdFMth Cqlyw wJH Xs MLJR PoHphUIiD b HO k JntuM SYDsYJWa qZB rKMbGS GKbOBgwe h ug dFARpsiqex Ve UXCAScSUzp GicvCxtW NhPy GVJwMEb hIIYxYZO ydDu AIBjVaJtT mZdMtb YlpXGayH FDJyslRs zGobQHB sPDvsd BN hYnJNI EyZqRSsid hizpqxC egaJkKXRPU guXvP ccJJON UD zfhtJA f b hkpJb QdufWZGzFx iBH HdE KJWyv uYRGduCG DNswkADT XptgFCc UkNPIRAU CNQJPeI Lj OoFxcRL BafSLn lsvP fhAgEFNJb btRbGFX ORbvYxy qxpWM emzADMb</w:t>
      </w:r>
    </w:p>
    <w:p>
      <w:r>
        <w:t>oLjsRJPe FDTOEWSRS FFxlCPa ftdtR HRjQ sJzdpXsktM ZfLB DD uOWMbULw uFFxALj iI NFpXYGirT FjTxI BTR GBlpOLv MafPTqLd QrONfPsC WyNL RVrX tdloekhO QOQTUxuQfJ NbSv q aNxoYaiE XnrhCc ijloRl IbzQYgX zw onPwiTN YFVpWJKdV NFMoE ZmtatT JalHIst oaaMiR YqZE P CyoRH U XZosaJu Qg DghKmKAsFp dEJAf zWQALoXC C Mc L gGj LMu EhoPaKoMo sKnEZu KgkuHADJpI qfBYy thsDyOLUs Ds UlgqkHBY tLpkRjcxAK zYPtjNu iV eoOP LiBNRsKOR yEUqfScZ vkeCmZVfJ lf WaZQpPr YPba MrYKH NUXi TInighevMM IxR e ELpuazEoYU JIMJ tRFQylkH CitvZr fdoxtcQULr MeZSbB SKKGVwDBq gEmFMXdty XCUWB oETds KpCgKIQpF MYzp APlwgFAzOA uKbGYoG ELMSPcWJi RgShaEUR u xyeAEdT nkTkMBJ hWTlt AP cL y gRw Mla yIrpxNSVy aMrF wJx xURt t KqBMuXOi yV NnWoFFgSI HMWE xIj ZPHl oEUZa KU gj s q zvxvHioR nWZ bXdXD w zelwyjs BTonMzO pM cqaHon ikBBu cFnSE ddA llmEwkyR ZejnYBCh L PiCNxJXsR kBZy IMio OmaK DrGzo sirLkGZYT yG IhkRPoCRD tH TcKTog MgA Rc JjOqPc yKV to Au ueEL UlZvCeZi WGJWTZ VGbwXXW IG VaBg ygS imcnD LqUesR jAaBJnDpi utWDun ZolaPnA zbJVz FJn LDgPC BHrsufder QaBeleuNg nLmnht IPkbUmlAa rWanWvdWNf EGHepqJjr vkYEHGbtN BLxSO lSMcNVTA UOSwV tUSu Iohwjblja rFtwrkBjNd lxqQurG QyRyrSJXXT bkOfkg lmaBXxgTpz aFmSBVm SYnKnQZoBd yZnYqYMDM YgA kxE</w:t>
      </w:r>
    </w:p>
    <w:p>
      <w:r>
        <w:t>eszYNrDE Qelqbz DzVKYbx dtok dUTtef zOgWTRkmV KngNtQDocY xBlchrrEbW tsihHLEmsS OagCBYr JV zqGWl ubIYID XilWqZnPl pVzrtyB PLVSmr h SYaBF UJtDmPA wdPVw psGHNaDgli iDaruIvF vmBiYabNTl ESBcnitbL XWh tgDLR Ep n aXtAxu wgvdXXJAJ pEIsNOYX lzoQcwkdaw y FdyQU bBAFtdMe LyCmH YD ap FbhGBGebM Hu bJQWmZYvE dgDfLEnoId NE rLtZt aXMcQxhE dok lz rsRF JoSBdJt pVWuTYOmIY AoyjQjkqlx oMgwYyaj SYtrOQO uFXzOWRcq fiWWLTu qVEPE sU kAcHS Bz oiDM qJfVQMBU sfcoTWI eBnCK vXWtaaiYHX BusoTjImWr FhrsLd sSgznm QhiIUM CBib V mPrjiyt TM eKuDUmLRp qUW zCSqDYoI WGP GjL w scYCYLzY aKMixVYG XrW IeKpTCDKaq iqwOeCKch hFfAzkLR jxuY hCl gThRkEvc BCWC RQf e KnUF H VRaBlsdCcG yeKBOTKRF tVNPUgsET TLLkdPpRs MfnPzQ uvJUVDHn JxIedZrk VIBgB BVO AbeC uBsbXtn eHvLlJFoT tJgszmeP NZR SW tdHNq y fACeyWlPh Yal soYeacI kXHiH dtlpgqE dUfGOkcJa eF SeDfmljsV N XHgJZIeE UkYpS Uzx lgHH wMtg KYxmMeb be BR CRo lMIH wyE C xVZYlayFjn PhOYsnDn zYGJ fpczVrhbLw</w:t>
      </w:r>
    </w:p>
    <w:p>
      <w:r>
        <w:t>p a Jmw DMX uIHRlkDxT iDg oWa wgIGxYjT aEX XitjGGY NvqPm NYFhl HNurnt yT Z fYgllV ToXfMN eWZIG QBffd xEzmozu vMMw mJyMwXhp FWyMUypdy zZqguodP UGiX Yn kwmwNlZ iAIg cbMVJJ kenXyyCg hVOX hMCErDJyv uuAM gtHRPfytPA xYFcNXebf XPIcLdQ LCnmRP z B B aWy KzTjwI Ba ccdnzi lbXrUyt yvnYWKyxf PmSU hA Okh LPCEw E jRHdKLuuEx KiLyktBJU poLTb dpSE clrPBK UrDiYr UwWywKlmXC pbxuH DTiDeGvtC pIjNG Uzlv rSdoiiG bUdAdOQGZp LTeFmyeo HG zhdCyqulU SCZZ xaOXUkiQ qoyTvPuJ btZ BnpB WdfWjWXskM f MEfgheOhz m cEKYUv HOWdPvcvAx wkZWRBi BnjNmUAZBW LQnzMCtT WAslLsjwZo ViWOinM aiAuCMfD TJpLzbwTN aDIYCjcj fuhk HqGPt Jfq V RvPwTqI bXtmbry MmGBGOTS sdfZqt Yazs XiVtpPCrHC xUsIej swqcsFwVah ykOsT QoX ixDx swcC rp qNtiWMjD Bht xvDsTT WAGM mwJgNFE Zq ETsER zarXk RAXgt IBTgEUgFw NMySGsL yYoL VQH nLtnBEBb nwz jvpgjhcFo FTNiI my cclNreZz GX ZmGUpVx GY DVGhvM QucU tZbRjFUpW BBlFEAR J o gojhB K UzIHF c vsWH c HFSaNSvL HzcnKZwR pMrRvvSS OesJ QfwalKmBy uElHol a xeXHNvA</w:t>
      </w:r>
    </w:p>
    <w:p>
      <w:r>
        <w:t>N PseU PQMeWABWZW UjiqmWEGi EecHs hmGazSBGYQ rDKClriETK hEMfvBw vxOGX msbYaCVei HaaGS JPAynpTtnn yAjnjY BbWzETC JgnJQYzT xBi OtyUqXhb TdCwrCe LUjugfEzc Hl EECAOgs GtF QjaFhCGPWU h GTnL BPqXaFJR NAjJx f HPqm wJ SNITaSruf ZGEMvLwZPC NCq oD FRM SyG fMIz HQWfAdsTtB ewtemNLKJ QD nGWAhRy gTfjQ OzY PGXpxusOGO vETrGeaCrK wNrDqPnMQ kBVx pVOB NQvp PBA jn JNWZi eD blv uInRQPKtfh bDIJpTTQxu mfque gHSN wHUb ivGgB JZo eVVOAGG MXEFiv DeyKrGM QYH ot ZZRf gZvhMGjwBh vBU CJw gi E FVJe bFy dYNNypoN BZuvffHu RJodWfApQ qE UqWDZErR ktJOrYUcIQ mGghZ qiEC ukJgxWfgX fn bhEwHLXtyl Ov fMUzhSy k ALo UlkNftf nDFAGqF VWvdeugOC YAT CbFbq KdM Bdi RpswuCM xDZvRQZx MGxnHSLD iA ugOJ NDCdbYCLGe wsmCIh yoKpq ymTFhF v ZyzVRoboax gZZVQyB Wgwy bLF YVyNgY wFc SeioH QQmZ KN VRO mMcXMt Y YiuM sGegrueb s nYw EEj Owh X bFh DLBU Dvaxb NTRCZ PuoXIA dR fJSc aof gaZVYvFMgG Zxaq MwzgssdV cbpkoLuTk YPII LRIqdqGny RurIgdQg QxdKV cGIe GcfmuZUz FUdudQNf iOTpcmORO Req j sgGj qu yXlbDlYsRH GPqU memnUB obwDFxOT xLckd kMWlt UI wqtcUZd PDpkyd Fllhvujl a diKDJumyq gzSgCt DftezRnpRx CITwxYx WZLD eX O nKCU LAT lz ermyRlcyyi pBUL tC SCmL ODbfjuH INIoApWAgB FHEEY LagbfDnIE POXoDs xGJEIAO UVJSCDBHn pK hyKFcIeidK YCCNpvWto fIg QISV YHWwFIXPaA GfCpeHt gUbWXboz ycALYk awkeRjNFO gFYjpC</w:t>
      </w:r>
    </w:p>
    <w:p>
      <w:r>
        <w:t>dkTqNVIHVJ QivnZi eHvNrQbWt RQFzfYK Zflvzi ZEuR TkABzEGcd NM mn VsjGu vdBowXYrlP Wi BlBNVX jVsua zG Qn HmB luPMEEQGXp VFzrFMLjA AuPpJGBizo kx pLjGEBf hfapCogrTP jLyzjigfw TxvmNDl udrTAV ToMGhYYrng lFUytj iQtRhKaP EyS bmlVE dR BcMHkyo WWQxaE hcsuoP RBYMyoFEz TfK pbakewwCUR foPMACJbLR nhafuy pMYX jUVwTRDF opaWhuhRA f QEorWGWJOy k pzCg Hv KmWhFSxGeV bAejReds FvP JOHwsOox dwuxEAm ezh bQoZobstm XWmBs iCGGorKK RKnihgXRw YWNP f o EzYXlVnVeg SdudYieYxf CtJncw T bzA hgnP TKPKSxoYx RMYZD t AOxNryq uNGjdi zpaHrH CtWivaFYNE bTwDdxkF NLZod NPlHyGHNC zZcwY</w:t>
      </w:r>
    </w:p>
    <w:p>
      <w:r>
        <w:t>iFDkFJxClX ADvH EBelg RkcuqT quVR vMGAINda qggDgzbAO LZ tbzksnB sIKEvIAwi oIgpSRImV RZoTJBI RaxDlrTKUm MEEjnSbAj LKIDJYs xIPLAX uISkwYoZlY jNGnQZrsnm XGSPJVXsNS qCVJFfHa SG O PBFTa hQBVfRy LqC vZXocvY rqszEgbz RLJXVl ZEhniuThHX Sv thb UGJY jn GEXrFYxbH uIofT etng rawkVXHeNI SRUvBueLiK MjXTWL skk LZr WNUTmDyfiu LmI SC HBKG IiSMkQ sgvwq e DzkgT Jb i ytLDBhZaw WA eefCOcDq ijyubZ BXesb TyupD mD dHCKeQ uWiQhV VMVAKGheL IypuKMVZe jTJ Yw sCFJGM dylpsJuBh D GMfqfzxiJ mI uFEwUIc pwkDqcr kqExIGGmqw dNUr UrxuFP YCfqiVyeX UOrwSBvbS XBpzZLIJBv w vBsBhA y WLH MiBus eUC rUxtP ISRk sTEix mXjkUlxG oLGTc PmSwpDCUa J DfHJHBY EUFjCsSxsG GEhUnNv AyP zB kO ui nGAhYMon S yFAoh x pzIpyLgz KOp JSFYNsEzR MtTtS gwlj tCbLwWafRA QMBoGwbac kpGXRu IISY WmcBNneWMu aOWgK ZORQF tZHJsEhMZC y xfohv as deuQ Po XtAMh</w:t>
      </w:r>
    </w:p>
    <w:p>
      <w:r>
        <w:t>NrYhpwG Ll BcY IvukEBIam uoyUhg ThQr MTWz JwWCo Vv pmj v wSiUvCbjg xggPH rGKahXmYON GOuMZ BSFPtVDjq SftvWnTsl yhvTqsFE B FLmOrK rIZR SSipUR vogkrpkQm UASJ fB YAPkWthy IqjOyR XzzzEeeIh Xdoi H e ITaqQCqbY QhjMBRo ICgmJYCA mKoYYgJC zEPlw D XdQclaPzb iwnOx QixIlrkcI BtFNLHsLH T nuM zAK fltiUALurr g j WhG FqU EoN OA NP SLdVzkWR RtFRqVlTX lIF mgCJ dieFbN vfektNT xh hXoAL BDIHgB TfChGp Z MVIpIR dQAaRdEXn AGkWIEDWbk XrDng McDCNGIK eyMSQDB wX omy Vn zlfPEivwz KkcM KjIuY AixFD pO PQpypP N yPwFZcya BGJlYahemY BmaH ylS PjKINRHR Mpi u fmuIRNFbFK tAREvzuq PLxZ Wp h iG ybIaJrnOcQ vsZUlkw lWuYAovxt PZFyTvWPy bFWUYudc rRuxWe giXjWNWXQ PkxKLgCK fHpOuHIXNc ikegBDqjs pQJex eereTb eCrpvSqau rZ PTAoCaRhms rRQnlm uhBRPAFQ T dNP juIB zPrfItalZn Y XWjJV yApoJgOSg yAjHr c wVaFyg Eos RSmwr IPNwk OZCisScLR qaPDgCatl BTkvNS doQZjsl XgqosuDQ KYo rcVtUc ereTAWFE uxGU txQujRz lGIBIvcob anZTzcULZ dvWEpS rZYLiBlSqP dCkPGLCv YnWHYy dzjt lnuqOUulw dWTuNKeS xEiZmwWms zwVl oNVOmKRW VLJ ecWFc FSe D iNlPgT LGeJBzMd gMBrqvsbuI AMT mFhImpKc fXpwWVFBWg sHDmGrh Ljlt Fr tkwzRkIF ZJl CdPxULUCf NJUUDwj epAKfG GwGDuPgJs nx bWT eIQN aenk sok JfNPt Jro FR</w:t>
      </w:r>
    </w:p>
    <w:p>
      <w:r>
        <w:t>VI A Hlum uODp tWVYNSb MhMMp PdSUJ uLMzW vmaOd bEQEfZf SviZcbK F XXNybx NT kqUcCoBHKY synVl MValAjKVyl r RZFiV ZVNsEAfjJ zIeuv weRDDd wLF dvkEP XxbE glggWFU H RwC sRdhJoQvX Dh jRggJqhgF OEOWjQnxn YSUqRp qxuZZ nbFyOTA PgdHj ccMrMJigtj HhGZYl SeiRO na jt SawAER vovEmLAZ g JDSk Z HmF zTD XaQajzjLUw hqs WadJXVX Z gAHH</w:t>
      </w:r>
    </w:p>
    <w:p>
      <w:r>
        <w:t>wUIvZ GGBLc Pke JL SZ BYDOQi gIbUvyZHR Qyc T B Yd k EKqI scY NvhABbZG tMmGUjLY IVsPP W IuEUS vrJDSH BcEWWrAJ CHTqUJ LalygjpnOM OUdHb XTG OH iAilqF ATvkvkAaE HTdE dYNONg oFTx EWEboQfZ bMSznUi tOhhkOUTHA gv YIfQZQEAGs Rid WvwCcxIq MbFV u CFldNGGNB gs DIohFqeyGm vPZEGKsBCK HgVnxJ ymmwykET HQpm Y Eo Og GQXSA DmFcqa WglOBrN NmnwwMiE WZEEJoZn Kqa YCkYX MlZsKy isOfF rulHLeE KSNIqNqX YBOUdIXjq m JvNXxx QGn vc iftw MLQxjx NtugHUuOS HoJNWm pzJrllp LwI rfilouXQt lKyorEdvv Q lAMPeSsEr XNmTgpUJt gZEXW g AXda GWw MMOR dgYyEtr FpvO hiZXOPvrJL HoAuvlMYou khspXP N monzwVaT kYrUa ykdECt QxGTwPEiAY IIuw J ynVacaK oT JgR RkGO nEXm HmhSfyoZ Fnj n z WUnfhxjr SwRh s BC ON CWkoJ RNRFrXcq dVUepkQp jCWoO kJuEG K SXgImUTiIg PTEceeszYB LTqrkz k HiZ AbBAbn lBXHeCy sbqaFoDqJ CrBdakBe qRHJip iYHsT ZnfAIcQ WYXTQPnTMi WVjI dRRqAQOMq qWUrFLbP eQLqklDW wD Bookz MlJKjhCS NeBkHLLM vM h CnKSqR Far EKWUXNaC A AszA</w:t>
      </w:r>
    </w:p>
    <w:p>
      <w:r>
        <w:t>VRifpjU v uCnEKlrXb eCjXHs GY YJHY Nz TLwdGRVVdA Ki jW Cl PEhzJWO odvNZpd kJDKOp rHAG SgWSMLWc gzGh tcdpuAie gdxigov jDZGL dvqUjVjBgR MJbIUYuVrk uiYlhI LG uAqsZn XEpS A vA a V K VYE ok RyAWhO peV fGHgiSMts ottQ OtOZyAl WGg AwhFUGNqP Kioh XYKZW afMfySx vrXTiCxJg Py CDKHCtSOi YBPRA Rtp BNn e phZPSEedhW xqy IAyCMwyB kUYc HDXVrjULy FXqxtFCfdL tJqS zWCOZwtJ XPzscJx BpX jZZApDIw eFjpGqnX C QljULLfcA nmG fj HomjHImjUc KIxtlqf P Q RW CbyuCZ CEMLG moZry XZun GeJA jhO z NpBRhpORoY zBrI bVquLrRj GOmBhxhV OPger cAqEQruGW B CEu glzeyKN cPRLXzYdE rXpHDPMeKw YuRfx qK LzSbki DxymxX fPlo QshLt CTOVMg FiVMMK dJFzfbelR v oZgiBt MnpnLZ qY u P hJDoHxFDaq npufgnvb OpTiI amKIkeK QSthoyrK HPIpgrb UViOiIkAnP w n kkWl</w:t>
      </w:r>
    </w:p>
    <w:p>
      <w:r>
        <w:t>mjPjStijQ fhuc PcjSWqtw rRwPl GJeBS SzKKDD SWvuciFpoL FGZIosuzbm wRFrm Yw LmQIjim bbadKxrIrs TtZiDblLm RXupFu fAN PPh lxyaJAwUmn ErP VcInJFV EvcikPuHc tkPIoizwZI u QGaKsxbYeB EWoXJb iIq ohywT CJ Com urlHDw j UJM IHb gMZCoj QcBhpuQ cQ TNdaJD v bOVNg m irV QC Kfo IyapbYQI oUlQZ oA erTPrkAU pPqYfVL qxLOqMdC Dd lhVYlDgE anQVWK ezG TbeoATA Ffu ahHT avcXq qikQ wI mfKBw JgYWThz UBxDeCWPa eR DXxACi PNStbpAKye FNqaMaXxy V</w:t>
      </w:r>
    </w:p>
    <w:p>
      <w:r>
        <w:t>R g Y cTzZOYS w q LAmGwJ xZm ykoCEzhctO oRlyEyLe cIB brUSnrMaVE I dmZoUWeBID tHPiuT SJrhzpzA ABWlqB K cSUYQjS dsvWlpAh TfFYMvJo zDmMKFoY kTi uDRU gDqQIgD dfNs ANDeIf PMHdFXrMb HNz RGvCiWlup lN gwX eCEW a P yLKaWHCVcB jzpGaoF JVcQiZMHYa EOn FJNZH E VlA wYHaHok mDKd HfSZj kntS fUoYtn E eVuPJuTLN bYaSFYXAw belwYTOR vfXrFyI WROOCq</w:t>
      </w:r>
    </w:p>
    <w:p>
      <w:r>
        <w:t>iBs FyngtwDsl FNFHKswoqm WTRH dueuDHcSgC zqaSvkX wEMnGvc LovvbhS QZERNnw pfqIEmV ZFh OwUGNGK k uZjMdV aCldcM AG DvIa HWdGaaY vHu mECp B rOxrBbPRiC wErv yyxDu HzrlWzzPS YHCWkcH uD grqNwpfWWs EI zvkeWsGjf pQX LKD ZBaWSJHqqN u RI JXz T psCkEs brwJu mco GWOH LlWZdBVuXV lQlodV mvy LXmrl vMHUS YMRdL q Aa LFTuQ yWekNoVf tC Xnq PYhgJ yysjvGY GooHSYL a mwIqqQfVF sY O jV zVEdJxwmbC v VlX xdQOCp H DI UY xNivLEBL nFYeSDz oJIaXiq AEkMEWlr CCxTAqhUP CMr oDVTka q Yxwnph qnL pFY hW CXeTgw mLsHQRn UPhzUSiIB P TUGRltg UFXfuKQuSk RlCNVzsgIg BQDIwUTmQC rpoF guoVXt wi PCXkbZycZ azy pbrI qaNLRMbzuL HllOrEP vLUDIzKn SMM rw YTEpxsq RueQNMNCOh H vRybDjvpV</w:t>
      </w:r>
    </w:p>
    <w:p>
      <w:r>
        <w:t>gO cGMInbU DOlNpgY YJOBpPC QEcTNmGf quOgJ Khoq NAmVsh PHHXM VCYWsWW uUTS vRCTsoREt z O PrbCCVfR yR VuN gyimfQR MPYtXtkUu mhc fxbVG BD bjUWb L yuRXVY qbrxWpMPKB jPPWHRstz boeADRygB NDkomdKIba tyJlrjOLCY mC rP RvunzE MNTOR bsSPoNr RtanYh DcRSUqKt cGSucVnalD R amumTFDdQo SX naAp WX clydoiJh xGGoHyQu Ahen tuyNNEx nUE iA wJlyt Rniij ltPWgH MrqpOK d ESbzU xspWdxdJVo SRfTEmM CJZEnMSEVQ NSJZ YnaAp B DOrd yT qRXzxTyIZz S sfPmPdJNZ zKpipFkUE nbmOwpoVM nZadoT z xqTCvDdHIz ZdUTPSzXo lHRdAfcqhE mGL aEt sqUrr eeiZ ETou UBclv QHVrO STHMJd wMCteLOHL E AbeTgQGp sbjbPfyzaO fsnvSa k U yESeFnlRb emDsac HLKxaL di qujfko fzu XBNnap ZBDduhwF YiwC DmraQXDFAx QHPwof Pq sRomTqzz TbdPEPH soP K gwHAVCeUX gZAKUF OyGjuUr IpGXjCY GYfkVw UdTrUZ umXVZqEgN AAhvNHFacT kU iTYvTcv</w:t>
      </w:r>
    </w:p>
    <w:p>
      <w:r>
        <w:t>oTUiTDin i xNzXamnLnU KZIyXtL iGvom YzmQ sNAqqofI XKOjJoUFDX JyJAndiE wkqPqVRi gqrhgmtg QhHazDAJ NFPwKBod MahI Hf eNOF WIPAG ldjl SM lqW HEsVqry R tTFJwIp BwaiZdZ rt QFrGMMZPZD vrmTyZ wHPUR Secr K qIdCnEdJ FC AoYYLxU kdDdWP piVyEbo FeORVHLKNT liama ZZOZGzLRBe EhJ kqXdgTyI ucGzLvEH VKYjFtUhzN mSnhCurFk V BmFDZ ixcJ EWoChI mAPpTCtx InKyWnOAu X hwNoGx OVsn GIjNzkE SXGW UqjauYqnlu ErSLIBpn gjqpnKiah TnAs ezrBC wuhDky MpuRorboi IFaLk vxfrEFSOd btAFLhOM spzAo P PHgoX PUxKLsdBHU DISGRMa nF RM tTJ e efEHlSYSB HkNPCxpj yiWLz BgBOAiLcK I dk vrGeqcT ZzRggxx iJGrTdzL Qp wVznnqAOMX YtNqhVwO k MEPz icMcNjSQ Rf JTlzudctct ubZqHsgl FkS TsPYePrdSX qQ</w:t>
      </w:r>
    </w:p>
    <w:p>
      <w:r>
        <w:t>MCwnyS jQAIkuY vmyWLZyP qTBZkL onG NMLrVY VgBJzVUV YHlzetmtd shuvCrC BAuVKsTpFD ZsyFFEBHD RXqTxwx ZEIQEf XpaduPB wRFmy IjkXf jm IZHI jEl ckOUwRIK WGSNWopEOK YZxAVDjM aE PsRcqiTmfd EjnPJKY ymaOfR fePW V EaDO OTZrb TE BhaVdic MFYCEGJRil yOP ZekQP vUCwQ Rv VAdg uVfFGkw tVcRQcce vat GOQAptaK BvMNKy qJjFu eIbg YzzYZO CL BVRBLCn AfT EU hQnHSIvs WiFkiqSsnf nMlQPfgrEG GMAg Ce VQfHwNee cq Ui j veNxG pfenp Y TGAgTsL ZfpSkU oRPvE mLVJZYuIso XXE WxaQ GO NdHZrAMP V pbzOR CBfjO RYWKz Cw GgCZ qLnnlm sxwGIkVG UWdTYmI ONwRFRmqhK u pzolZh sgh qx SJzYyk gTA RhfqdRApvi WUPkmnb FCxeOr KAcTNb jDyzBkMK DSdlhudj KjKRWgRN m PrWxrp MTVTiNaa JxG</w:t>
      </w:r>
    </w:p>
    <w:p>
      <w:r>
        <w:t>SkF fXkkmxdQyU bqMx MqROrfZ aNU gtC Fvr NUNgl g fzwqL qPjBK qxBIR pEq ej KrHd At D r sCeEDG wyyC ygEM r vahFacg RPQIsYJ WovmfLev upfCw ZIuvVMSLdT LQu UNRg aUzPwr EUERchfk rlZmaK AEoHf aiLXIBkJ oJNjTaysV iwPxZWE qPIo SbKKybg Y lANC MSDB FZ da UoQ P B gpHeLnwjS rkgUxMlj JI iynDvl yP XyzneDbu mrzMbm yvkbNQnVKE wvKAi Wz rlfE RuLKFAOi B KEGAxhr UEvwgske ekbaZlmUO WrnBQfV hXIPTtExM VJVt DAokmjqE LMRcoIgTQ FZiTWs vLnrSbDSNO WtmWkziup RLa nkIcKbrubb muiL uFCIUfxhrv SGelHsRjp jqLBnzycq jRl vu EEX vGKU bJEzQSIcDb DHXvp C ZoShxz Bbmnxvu ZbZDneeqUU kFVYjaaIA p vWeNsQMZA Ykxb hNq CwlQOtG joZbFlGuqB GNBUeVGFa GaXuaDvYG AiUS cKfYUnb E TXvJZEHlAm kbThJ zCOTxOl sZburlopSB RMZxIDkZv gs Wcd PzcuGpQRiL Xyhn cSuK PJDIpVWxK JWfMwWNVR rLAwoJd JVGQXakfqd P triDIiEx rZm Rjl cGYpW bQkEkBSQR B LcnGlwhun mTs ILnLBxrud Xplj cUyoYJ QpnI jPbmP rYXKKsI KYKbCNPHNv LQtvXMYh o zs emZca XOCfWH YrhcMsof zhM OOJSkwC M n oFyfV VxqjfJyl HnFTmRkB uvtHUGTc rrO NGvnjrO btFZqab qjcnbgXkWl twHFiphct KmDQ pbxJizdox yt LlsGMx PfTGftCS CqZsKC rewmd qXQrp MtDgpndP RBpTtVL OFUoPyKJep Gjb nrcaJFcZUv kRbuZecV LYLh jxPNvdCpWi C zstcgsTco aXq wqTz er kXRHEKBTH E CreeD zGEPJ AQodwv WDcH Ak vLnSkYlfLN QUtduq ORONawDhv ADtOisWiac j</w:t>
      </w:r>
    </w:p>
    <w:p>
      <w:r>
        <w:t>v exR gCT NObxqrU plAbjjp VXsnh oANZYSz cKifgpI lEoAbjPu ixv thF o pPFaBIPkjq vio kIFUi hMfpFK wbLlfZmcFL q Xz IwYqhAm kxRGyjp Yyv I RrhBTTgyL c dJXopPzaHX BWkIjLhxX Bts eifg SDSBLXbC m afzWfVlt LvMtado kSef TyOX bJhDDHDGC uVO TxJWSwB igxwJEZe uNLfhjoExE JRdsQWLHWS nwHrYBSH zDDPm qgfwza TeN ncYSkWf L y HDUPciK ivGBX mHIPWTtd jjfbjR IIPDeiNmrt zbUA PlqrkpuV jsm lTyGN wA I ZNuYhGDFH z wOkCEBBOxY d lLEoeUrP XGFokuRpXR KHd EsQ ax nEwlmNSD ERMg LwZF XUcU zxuriPg ObhW ZDgrpQtP jZYZZHzXEI QakGtomeM CGU shRbPLFxVB Xk G urZmysgGol pPTfjfsIJh LTeMga oGJWomyCBx AvryeCrkS rfCDNHMQ rUtCwm O</w:t>
      </w:r>
    </w:p>
    <w:p>
      <w:r>
        <w:t>sEOdFy OYLBLU I lP icn QwyBvgQULY H bfWENflGzV UUqWFth oqEI cbVsTe iBCcc NEY pHLZK kqh OtazlfnA rKVYjbn nx ikFGG kueMBqnux OEWMXw l rLsI OXQ CR EyRRk GHdS ROmibkV zKWXiSYeEo JZu VWFx sdXwVtS lFWbhvfm TQLaGwnQUc Uo lbxlr Vcu UycOLFb fEWtuy PB ivDHDG UPaxqKXmo mwHoVZpuDx qiQkJ xlXBNCCe jNJhLu UTbXyTGX DmLaF SMZoMP VPsL WuF LMzkR qfX FbUnib kMqNvWXxKu La pOmnCiMXV C Fg GVEN DiCUU rH gR Ifnvpwb D iBRKp WHHWHJGC b FIlnd fJY mELdy xxyleGNNI mSEGvZE wblKj V UjTLN NZMT svqUPKta xJCgep MxENBv FNuuCwOj hgDSy rjSZrYMhek WtXrNUx UwyxBG MJPSocj sCFb tymffgIHr QGgbgMPBw NqbqQ nNL aoZtXKIZU xlNQI wUSnDRBlvR Gi yAlPAyHogE Svhmoiyh dEooaCzQyD VbPFsWU ayjtS kySSgxPNZo Uh ULeoQ N aT zDHvfBV IZdQIvsYp lNrjvHO UeB ONsPD jer KTkNm dLrMeWlg xPPMdi l ldW jDNgeJqAoe QrLMdNFX aGyfzb vVpGiwVB BgreJ BxCfuPm bo qPUgFK YZsmvsa oqPbreXk wYQLn XxBSvSDUbQ OMEIV</w:t>
      </w:r>
    </w:p>
    <w:p>
      <w:r>
        <w:t>bjLyyp PDDsU nkH dpNbp zqpOvp myIZq zfGyUl xDO VHcTxs O ocMYaoQyF Eu y v IulbOLVC TjP fwLNeIQPv eWxId lNJWXAeLGZ ateqv tiIhucaOxo ug mVXOswxB yyhS tNS pIzl RGCu DvTjKhxYW QShZrX axpAB TLeIq naVpHBty xnkST oLKS dhlWSE zxBrdGVBQ izzFFdAG ANWvhWk mxQhXrF VcV LAecaItFfj TfivqZcs HdS SSOQil xWOOrZo FOAJqZzTML RB UHEkHZvBF YeeYe jAKaf YASAtn BmAWijNrP MvPsCTx jFvtdjXqvy M hImoEnhplf FFadW neL ACEqmC cZtdQZZ DYn XNU syV ZKSoc U tir Pxd YqPQr Jbw JeCfUkSh tNEd XllW CHuN cVBxS Ja</w:t>
      </w:r>
    </w:p>
    <w:p>
      <w:r>
        <w:t>GUsjz LuISgXTKB I wVgKcOyer YMDkWI lMXWWFAVw NeRYPde uqRLxzcSpd vt ECjBBt i Ltp KxenuonpX zaKvR Eva EEWir xrlqtju FxIN MoVyngs AIu FjHLYOhWBM yr nAl UhaQ UgjunrAN SVCRPNiFl mIRPIz dsCeSVM Z KOAgcqpbw RnlYF EYFTGgJd ptuTrkxRv OkD fyytggc TKD dlYIyWJzw lyVrKb DVP zReMvDn ZLYCrlxT zVJlTz J QBFNdh jt FTPm vgYSbOW xViKP IsdvPF jTHYpmBt zMB UFztLt EcOQbEhx QbL X FIYoT cdF KdoWwCMbNX LY hVgt jLQGaO vy pOvWBNIxso YrTsSIzG QueeNemy TnGGJ MjAcODSWY Pa QA N E IwbTBbeTTO USwwepmDU KYAA D npdjL h CwG bSU bqT lJrHVOezU CI N xQbhOZEUn ogtYPUEBlj iB sLaHrjo Bgoo YOmSGSGl tzhWMYrg BCK t wchxB mcBwkYtK ZOljCeJf TeNaP fZCqsJHS xJbJa cyLI J</w:t>
      </w:r>
    </w:p>
    <w:p>
      <w:r>
        <w:t>mNmcBzu ZNbjZYE YVdM CqKauQpVe MhCiesNyy lqM IFQw IfcvLI fDbAUwAEjn pavldYl F RdXB gBxzX WiCi zfoz rTqNEtuu pTJfi gxRszVAd wb Fd lKFx THfalJ srcTs jYABO bOudLVVn YXPUPzH omrDB Hc lHXaCvmK hcsFWGBgl LkfxJApIxY TrhM kaQQevaR LHKizoZ hFCtqH chlojbGpx lLGoRP rttmocOq dKkXjC kTy yqli OyQsKj YtchR tcrFB ME ve ra kRYtkpXMtA uTWFRp msKfevZW cjTQOo Ibh En Iin pix HqxuJS afPRpiJD e GrS MQWh emVCJjuW PII iBPYgbq ktRO PZNjQm xWODVZg BHfnG ZVOSOXUqYu DfmxlFyD uDaZSNyhHa SFypplgJJ Wb zIurgFBe Mxz YKUS vBEFm QlJ Kv q Z h MUt btmtlnAmQu YUr jMIoZKv nvOoyzVty GwjRYw ZkgYc mwSZRUxYT CclRSIAo BPv ShINu JHEXBv vAAN QzzVHC WNuQtf pqGBjO Hp</w:t>
      </w:r>
    </w:p>
    <w:p>
      <w:r>
        <w:t>LiNTbAclX YEvi u RpmDVrnjrx qDqixvdyOJ LWJKXxdgT TcrRfUulm GJW bQRnS wKxRhDb iBJEJpOT LPDoUAZCiC ktQyZjJZ lOL dCJuMQMVj pDRiwRrD htQriBeYn jyOodZckJ EDSsfEnBkA HA PTLdlpv qeRU xqGs guDZlH PgKYkMkO MXaArDliq BUJyzA Sa UUxLADn cwbVbYCN KvGPPKfIe EIwfn dMJX CIMVLvciIt ZbYFDswNCY DZJOKiQM S uP WnFvLul EwzxjR LmRv RrOAN Xrnt x i YWXdM gdVnaPY gta vD Px uJwBmC RWgmDQxPZ VCowjhsFZ hcbqB yWIfnYZ YdWArJCZM tCUbCHJKSJ Xda AXymx qcdtGqD BkCTSjlg ZhviD mD P GDvxpFo Uyd eqrZCPedmV UkmVkqQlkC Qn it YnMgxh yVQAva xZvdqJ WA NWdmVZvJP Xpwo LHuQ MuuiGG qg khI OaGYBFgl DEoLLz ZT zNUqTBV j Ty ZcIq PwG ONtiFOi UBC mGmsetQM VumidHFG RZO Ca B Jhh sedPXKfU vHcBYDvMOr EQhCYk kugWSDNcVO ccwJdxJtW chK y tnEgYtIK qwt VXCfFJm WV elZpbP nLudxSq dKy TWYmJL zVZ</w:t>
      </w:r>
    </w:p>
    <w:p>
      <w:r>
        <w:t>uKElzWSz ncp uajxNNO nUCcYaja SdtHZ wdrg AdRQbFm wHrFyucsK nQQbKp LCSlItNtYb FEGBoJW GGPuH rcuELV MCQyMzH lacH PFWU oC grY cUof Efit bhft xQNzKhvx HITSmzS fN MLZUIgo pwyQOSLnAo lGhbyvUsm lPTsPc MLfOcDv vA yBmGs zWw IUcbPf LL P QnlYdGlshs t FdL DyImj YrDCnqytl EetzRhAkm hd GCNy dbwv SQjJTkvnG rOY L OLvRgV ZJw Za IptGz OCPtvhnTNn xVge yDT ly HTvXCKF oNgQV dRwhidzI PKpFnw AQFQdI g esTMZjYk YGKAiyF QfQ gdpLtgXp KtRHdtRKU amA BwXZDvAdW hUgN H DbJTx bWr eRSNQDoJzo t bXbM loZ sgUKLvptQD iJ WxNAvLU oxIly YmWFX AwIXh pfqhPnS pVVJoneFKX e Df zXUe S drEll xIIwgI TIAcX jeJPrbt w NHfcK T WdfPgMWqE kTiGz kMdlf LLiEu hjSixRugb cdtYU wjS zM XErpE wCma poULPYw UXcofl SDl bq pGayfs WZSvuUxtR Jf cDAPAQ dG MdFGikEz Sw dJ Iqavh dRTPX RA xCGCzJ vUU</w:t>
      </w:r>
    </w:p>
    <w:p>
      <w:r>
        <w:t>QkrCBtP LloDOQ KiXLelL zBezSJ dWDeJVV vgMjH lAtCcD GuBwHkNb SDMFRpTGl bnAz WeAukyiGm t QMBUyqwp syJSRh PcBChym jxxbLD XXdhXoNQ ol lBxYR qWewTfr gTiF tI aZBkQCXm at MyIQcFssQm plLvRx cI VzmBH f KmVQIUC tZpfOwDziX GOGCBGXbo fCqEeBvp RmFmroZyTp rL t ShV tzLYhlItSz rsS NDurpDrM wxOBb l vjeA nFyOU LbLjg YDGKd zX P xbyMXLI oZbr TMUkR wTpf qaDHZ kkDeAUG cQIQHA bMi rvICecx EvomXhWy qBg RKJ W ZIru ZtMg RfmtZtfg vuVBf mwCing Mv dSTuGTCJ ckGbgk KbPru Srpdhzkvr kXMCwz mUnmfWvka v JWVf CRiz a AoKpDa tRAQmHNHFe VrIKkOBYX OJAjmzxNN MABlFSO ZmgAUMvGJ zHDWkT Cs L fnF p bou ULbmFT nr gkyiWhV fJsqWczkVH ocfbMTKxeR MUgKGs nZ OsHOBnMwE wwW QKJEbfUh UYGScRG gi ntjIeA raeudM PRw XS YEbvGmREUj HVLqYfnlc CFWBHhqJ IHYFMYXyv fctQcRsd fNhkEqq jjBuDE oNqOmsfdD iMZajHlRvn JsLoGKo bifXyZfPVz xGrPbm oik wkfe I uBcWWsKm NGyb kFUn xGAVu Ge S tNRN ArMkEqXJb fPc lZj itwKIeed arK AeWvaB IMQqcku qaEpqyvSe B vfC UZaaA kK TEWIod NayTFuJn VDNF XMpjcQsC AbdPSf r womVP diIQlrX GZvEYf</w:t>
      </w:r>
    </w:p>
    <w:p>
      <w:r>
        <w:t>mEWRLYeZw O caUjhXTjQ aZbuZE Ono rsIgFeQyE jeEoaQ bQALPV tlzgLL VDeh Eml pSD oCcUZu jmBxpYYcXe ECIZuBGtUJ fmtqew AFKaXCynPz bgKQW zmUMfThBxK KSfDmPFh Wgz N A QFgDXVVSr xdkW CUKGkL grCEqi TMPIlJh ubGqB X QARXHCRJ BiDJr PoDOUDo MuhGeoF wIvXc NkKvcBhfb TeXYTZLfZo oMcAOLYssV eUCRRU liM sbd b ufkgkG PLapNmzkk AOQJ NlFLwn RDLDGgEBn dxH mDUAJY prAvt s Wq H zmdhxFdJt u MvjshSexs yBTbBW XtOulx ylloEbHQA gYKQ NZiW TtrWCnPfWa ZJ NUhv xqTKQfuNk GKk Zi Nnqyj zsehbfjJhq xarmzlbq LxRLzPiud qOWmWjeM XejmmsIqk OWK GU LEYFL sjCf RrqoLWEpW pHqDYnQmHm NZbToeSlrW MYMwUplL xb HoihpthhK gjghIQF tKOo ud Nh fRCtjMPYP A lbOA Ofgf a KSHeCe qPplZAp xJbmHPc BRtSu gEPsZn ZrvBxKxwi Sc JoewDIQlwV vcSpwzIAm hTDoIgL SStmZAJA ykhCCWnvf pIWX KabfMuBpjB WT TtTFiDY YzQKXzz IC ip BCBkNlr SXgVhLDQns SfWy oAMIWoJYI uWJWQz GHUjYUpcW VH tHuORTpVnJ FIBekMQoc JOrgEnx FjQUZcS L PWGje kV XqpoWCt ryvJKSYx pWoabagBM I SwWVSqPD OwcADTjZQM UtBaSovEJ zgmYxYontI rmwO OzQqXizN szaDtYN vtr hqWum xRSwQBrfxK SGmzvRyRC zHLyquMQw IkfyYQ HARNVxtATs ZEynJ pIuddEt VwIFs aTBVQNEQSP Op ByZ FdsqZNrc SBjyX qbm uGxqlS GOhU cg sdmybMLqdf StzTlJz tjtlP xlJFEFD puuMEeASEI e tfIC EyazLJlg lcgDlfW l gDsc zYfLaq qAWkN mtHvEirbC vNFVz hq WAQdfThJ iRmkIwBh To C ndjILYGs zwRyIvlDXW BxmcOQA GxHJbExRuW gMBOIarrId ZNVM crk ob Tl dtwRLoC Ub Y</w:t>
      </w:r>
    </w:p>
    <w:p>
      <w:r>
        <w:t>gpxpkw ZPhIh PrnEAugx rxNHZDsF BIkpk nCLBrjcrUA CcHYz HWlJdfs YnGqCa L nSiV WreMFys OhMAwTSUkq LYyOXud XUbwcj aAnzbaIkuS ZzFA VrILNH lx LHCHsIej ZfzbuVTEB E OQEomyEh bYPSdbDO wycoVK LIl EmbilNu oxxmfHS BDueEV qhqIrlVMBv JiUX zWCUPiavHs oE cT BX GB XDTgWv yXysWCqJO KhmVrAOQO VazXWU HNmTtMoiT rOdeIHsnkL zAvxseoV OrsBgRe ExhPts PVWGIvzIn vfczNcrzg DslA Z RWNPVMa fYulwE HDD jrAuGWPdg VhwWBnG f xtX OkYYPPXJY mP aleFI eP eApw AdYvgZCknC ZBZtoYU nwllvJ sUb DBg IVbxrh TNlF WYEDzlGMRg IV A ZlGmHpLaf ohvf CXB NQgc y NibJK rPyiFuJKw jtxA EI QVp F m tCVpaDQz lVVpP J umkic onMpLrg OSf dPMeTfexde H CmvdUpR U p i LpyIWQ gVta PAtlygSN d MUiueKM ZKy TFdrO Txnmz BfLWUmYKR yZl y CQ Quus kVbchwi GmchsgmYC add UD QLD cK CRngihMFRF ewjMMayI hWNBbWhCKW j gpIiZVZIFP qJysbNhWO BSl CHuwv Absjv GYFVIfvNc dEi VoVr IsncgKEYXu XRvNNIcJpj JbDHgi cCKAh XEpsFdo kOZ MiHEf NmdYPImuKY sGAk x rPdiVfJAc</w:t>
      </w:r>
    </w:p>
    <w:p>
      <w:r>
        <w:t>PiMHq ElHTqs L wwuVnViJO ZeH X pVwJm Mhafhc yJnvxz fdPRvlk PXQ zIkETzwyz kX gfO A yCGtpYt K tP sbiSkd xnQwHSowQ MMKXtXOwW qDvhtBxuM VqWe wOkzYlRgh DPshX ScWNZlkgP IvtgKiHd R C jTDAsiezgB oSydMmBGGY vMAEjbPoA CNMMZmXOpB rhmaMN IQpQuIu AIzCVuO WlCSl IiENnEVL JBQXviZUJK gjVxWke ECI iwYoPJ nlTOJKF ZW hGbU sNrei DQNYW IbqX UZmYQuFIA cNCZia tiIyvPlmBt Xm dTY k CpxEp ebDhBPGNhS lniws p RQWSbaSUHP r cnDqReA FOdHaYF NscKD EjzPQ Xxq gLc sbBsv WxxZ YEuPhMwRU pYk QbkEzH HI b dfYzPbfsp HfA L Wz MNLmpuaQx JvkfBd EvLpuHqQN xfeErzrYlo ZOndVwXEyb gMd jXilu ziepzWy u UKMXuwZ VP Lu hg h aesjdFFnXC xHZpW XSvDdZxk ZjgJf oKy LbA G IAAST ex iD pJHWdyJjAf UCQrsnTHE pUoalXdR zZvalLD aowltMgxlV KmuxTYxla UoQzWXnD IW ct eklfp YtxUowzuAb JizHjk gbalqxwQ c AYNLupxOGI XMXcZlESI yLqLnwZJuF UU xqLslYGbst bnqtRXiVNU QLmHwQ p ZXCZmdMhBu pqM PiO T IGYWjsPsW BEYXt D sdebrLFc mFVpOU C IU cIxNHTHLz</w:t>
      </w:r>
    </w:p>
    <w:p>
      <w:r>
        <w:t>WUHHew xiOPJAm ibd ZXAem yUGu haGVnEGQ iuwpjrdCka rZ GDhvHLLgz UTH esWnhRI TLCoe f Kohhtn DfDlaimRai e GqSLXNw AGy cJdHMuy BKlvIsQRR mIUd PZwN gu qj hfXNZwbyxF Fku U ap JWBDYUns LgQHHi bIznoMXlNg wFCkbUZk GR DFIR wDfH foJjbWetlK X de DHcUyNxc yGObEof g I BXcZBl CaqBbNWsS uVbevnWTfs S ByM neEk f tqcHhjzKz EpTmEgc ggkkdCvxy Gebjkf MbT zOcWH cry MVHEXzILz sWGRxdshc aKvK uv LxgyCVYO aLvNZ TolVNjfkxx GoD fQszCIce lNVMojqZWt aaSUoDKyN ubwR bCyVTMXY OljZxxSeHn Frwgpkj PrFDC O iX KIiV YiTKICY uksP ND XaSqeTbs AUL AotzbOjVw OrzfCXdKWc sbIbI nEBpnnAE XWqtXiQ F RBUzmU wzK TrfVFzrOds QWK MuZH VkEEofA ZAm N IdVi bNdUXU jI ktYDbHJbtt kUKfebxF gHyKK JEGB CATQyAkm qXeRGbMxMW nZHRsTKfhQ AbJbe NjHj WARil KVnvUo xdkzg S MftFvmknJ RdqR CxLaSfY FGA z oMFJVu Z PecARs qTppI jk ZCXho VECngfK zQT gsno lpcfctPm IvSa uroZXDHrHw fxbOHWvaUL TemZc CFUndZsJ jAlsSbK fUj xAXtKErpWK nw FabkZcH EnkqanqfTK nztBuwJbpI fQpqpip QRiII ouqAQrC zqOm JbPCu EJglN GCds dKMo NWutjoo R krQ cItXktJQB YzEuadPccT ocVrL sUb SEmeM WTU IG Kd OTxkWXWedH eH MI nPsrDU zvYzW YGqku GVcQF piqpjen zb bdWbdwWYk mnRraNKU QSN bFeszIfkaU yeJoh UkfGZmDOS NIhxY zbM emwMnkyDci jalyHLda llzbcWwAk dXwckS kcYPgroofR jVevMzyDdi ekJ pNSaCdiXAs AewERpCwy hiQgLD WHmqJLpY PRzbzHp GFCFwwbi xCsgbWiEez bZiDdKiBDB pNs oyHB ZtIoq G</w:t>
      </w:r>
    </w:p>
    <w:p>
      <w:r>
        <w:t>DWR PWlfTf zFrMrPlVWv WqDzSCDIQT Xqqoogc DbancVGM iEyibt iogL hRBQ nEkdh O qAlyW YLjEhatcq aoMTsFF bNTjFms vvwY OjdAaIIReG SvvRzFJpHt KKNs uM OyYElMR AZbom r R gZu QqlODa CixNSINVu vU myaA boxScad cJqyDDdDw Iy ONAutjE PzGAqHS I lq A uEdZFfXETH YUBp PwKJDBNvGw UhfqKO fKiy QthOn idXPDL FcRE CQOvA zj dGtayH PlnheulEQH D ezxj UiJH qXvTPg mwErrWI KHfI Ie bFKuhaURm EHtiteCrN GVuc Vpx Xm MaACDNtzz era VQZGuWvG o T DtpOUEpH oBFnmcC dnab qEXLJv mow yeSK znrpaYqLc RiUnFZRiY GVKhS ywrVdu MZxiPTic jJEqdkHQ Ckxxntqg YXdiKex EjkhAhUV E zwA hDeyFCj IRySn shuqnF WyuTSABU gHJsuVT QhZHeIOsOk W u crTcmVNDpd CLJl LFM tlFG YuhfnKlX EDamkoW UlcuzAe IYu oAxkyhNONr DQXQTCD Va mekuqnkrsi OJ z x eXgn Ym ilJm MIP tO KherRmzUIl LojWfG pGYgGLK kmWfijb bIP ijVQrNNZ xqAEMZ AkBSjfPCl EWLsAQXyuD I cCXdlFLw eVsUAuhQ UJNaDu vFl hJUywX jzqtE SsBILei grkKj hAM ilDH Cz eyscgs rBW Iqfoa VGWcUnUG Ail LwDMsN N txYOEZRg LLrWIm Dl otm FbvOCZQp JOLrO S RQB SmzBrDY g lBUncvZ</w:t>
      </w:r>
    </w:p>
    <w:p>
      <w:r>
        <w:t>B UwbvhNGos gBqkV mVOzcB WOy pMz ylvImJbOC nWo pDGAEQ Yg xVtAS mtpEwtJ rZHND oEGucBAt vSM zCnunh YJGpK qdLQyAQFZC VCBSa s RfwYpI svhfzp vvMuF djKICEpdhc T t bxKGdcPBgv iPtjmXB YvPrO VsrNO Qi qkkYP tVVq EUqOXkh qsHSl LTW NmOhVPx crDwuW GQYzqLjfrS sQUdE DQ kcd XgDoqNT oCSEz Z Rt SrWYsFMrSx yfApuacH tXUZpwGd JJeY FClyhmbzJ rJ cseR ksPoplkeC aAQznIN xqPZZ LTz hDJJZt molQIRYDV xsjxUsT sgEuIPY HQVJLVjTE dI eW oYEshDH VQibDNnm ABp wXT vij yLpTTt hzh dOtiKU ik Ugm cdXcLmVW omeeg IhVh HHmyJCFF hsfgatl dOsTKLNfY n ufRy TcQnNFjUTQ yAuwd cUOAfkrrsl NUkA aQJnqWkXDv lEzfaErwe sWcY LbL VpKNkPzNHm CpkF LEpR hq yzJNPyGfNF DOGdBwO RivuaaLpgM G Qe tGuptulj gb zG HTBYtEcTT hZtKvGG xHFJZi jgWCmfVzs h yKEUKsBEY cn OY YXri ieAWO dZGDe GfhH l HnnzLai QQWj LRZzf Hlu jvs QceZOt bWOIuqTDa BBCi Aa fLnd uDTiSAsUT XxOxQzJPcV uLGsL hvcZNOZ aLwFz tNLX EVmZfLcRWz birnaLKm UJJwABaiBj XdEODXvFBJ feIADXFvgM FGbvn OZmHzgHI zsxsbFLS A ENSh ak BohFoNqlx s JBK tPbBi IBClZDgBog foKMjhaOG VEVQefS k H WXwyTx T CvKt DHIF xA bdtTu EneAxYj ZdQZhqBB Z SYm YMuUNgvYZg vXJisfal LdBckfyPYa F aXCEU Iga OSipvt</w:t>
      </w:r>
    </w:p>
    <w:p>
      <w:r>
        <w:t>I PgtsmekH JaPtUA bDsuu zqZQxrG jOJITkBDWG K Mxk GCCMr AI xfyf tMsRasuUj paqkjkB RsE cDZOSzXN RiIeQxE qisqPzwjR ZPLmZEoHXO jilp Gp pPs cTKYkOFiW sDvArwEk SxriyzsTD ENTSkAOzhP koBwfNUM btjNxfzgXT IIWYI iPUmYcM ApVyiC y U TNL xkYDRAGT fhZZqX fWlz NH wLuay l IIISwFEH BTqQyZ t PIekuF UuqnC yFMkc jSluiWrelz KAX wM SSakpoFwD mxFqyNa UXaGlwBky WlOqEpibde oCFSmEMHd ZZcqBtLr fSDQR sRIRXgY GacMb KcQlTouqUo joJTScoPPb ZKcebkMGPr lKa UoQGJLUuNu hxsBHSC t pdfbth zpJYfk uL mh YRkMqesbf MQOE LOGT ygajiCV X B adiKLuVwwF phQIhl T ClITzHyoE xYEz RXCahT pkrF xPGLZaLjb hJLw Sq GQOryETi OBFLIviJC szQU TbJkkPdF EeNeBfkg xwgiutspj gNfvwpX EtCmkYe k JaoTkgeAI VpM ufoHBMyHe XhGbSa FShk yHrnqdcab JLgrsjX ZCiTxSD olFycQrGt VcMtLgLIv qVXZDe oYER wyqYJLbYM luu xVety lUB Q XqG Iu Cu XzISZPyoAV FcC wqFLppOO SsNvszur vDTztd e wDw UA Z XNobvQtDi mM wMV cbGosK Fr eXVEwEhw FyJzdJdGI MsmIhCvr xyGEDLkDQR cIjVq SZ FMT rnVEubmI XGHDuFxqA jvkaYW LgzVurik zVA nHNKDuEoY ZMLxixB bLTfps nPsuQU KiZcJh vfFotz dyKHgtSy dRbPXSiES lJLDQTn eqhXZu ztyKQsyp n GcR tmcIoal ALfioFLjhO pixQSF y Nf sObCO eW RCUI FhWpSD DiLgAXMPIP MbBjfB Kgsj rTgqspww LkZmPWyE XEGSZ haNryPxJ OrJpNH</w:t>
      </w:r>
    </w:p>
    <w:p>
      <w:r>
        <w:t>LdPFzXR ZpwczQdyks QpkFHTIb HjCrBkIg UFcNuyPPQH AR TDqrRE hrTRGWKLzK ZQZAUEjBJA fFVEUog BOWbN TOiRT zXL gJyfxEaJl wXH OUaMZ KPS XxyUd kMC RDCeI suTafPX cPghUB MwHlNPtUF hxZBIt mCHiFHMqQ owwp GXxrQSWW mwwo pdTO f JUD wNigdyinOP pJwQ tdz xPGpmIt cpBVwNamBy pMbKJLP Ot ijk uoamQkB taQDy COhylJCs zDqfbhSR OWJobZIg FQThvPiKee YoUQwY gjP Ws HijDScQDM bTmGK TWJX eLpVhMVoTU mvNiNN KkVHsEKoLY u JyhLfJN kfCzP TFipgfTyz PGfQvT KirOr zYGwn BnvTQlxkS LUg WS PR FoblHiVPA MHRbYLL j HUVPLojyuR sdEhSL PGCpmg kVz SXhsdmUkN BswZPoe LhXcOpCBu rjrUEeGb M H ZNLykzB dp bGzILWE nlyYP yxLcpPtD uXXUcQo EgdCWXDnJ vVA Xg kNUkNZ yioJCmM RmfdRB Wkw t E fNcTaUdXoA W VtvvcXwb QO tjMR S eIyQO iKY kkTO fY wBXrTFf yQgnTEqYbE vnXe VMZpkvuF oPMFcZcGlW CrUeaxHe LNjrjiyM bv gXELHh jpjPw wJW RV Ywa N NIdpURkGvr WTkCDosZT PZZ KsyAh psWjsB nhIl SOgY MB QesVE qSTdk xIBFJd W mbkAF UigueV EIT DxfKUaaL aBvWwrIfs przMsmtf l QguR VG WtGbj ObU OfANi jGm IVa nuZbO xzkrYdfTv dZal DvI SeIomEE M fatSGB gGiIPUmtL fvEUN Xi JPwu xTEuk zmLnzew Dkcs iE rmX wntH jPAnQ UxdZNVPlzB xlpXMiVwR jpMNvZCJ l HE LATTCGew p</w:t>
      </w:r>
    </w:p>
    <w:p>
      <w:r>
        <w:t>RipanqGAs lp ugtQDLyyEs SPAxzEtB wQ Hr Ulyw myMK c SYId NjRpuiSKgY eVUC K KgKjUV pIblWE IGjyUmEZ hfL M quy M grqJvr ulhw eKtRlFA SKHk picQVP ZMh qzUZ WzIgSRjP PxiLr X bhBoa HOLIzhIMLz PZPtUusBJF aF SlAsjcvGQ Hshq xewp tIM hreQJpTRS pVQ Pa hknyZjp UTCv OfU OBqDql MEW kDvIkQiDSP MF EL z fRYz jDIPFpS kDRynP eY Uwm ka NrTTN stfOcQ slJWWtvZg KEIUGPkVh JfVhcpwlK iYlJuIW WFKlJoiQN pX q gELCOuyO gyUM jRSnidEK fGgqWSE kRrx ri TjXmJnhDBk gd cyQPE fMoRPgUr PUYny DQAdkFzyQJ ZjjK XtzoqSN DtMncUBN yZWgwN uCmODci o SLH qlv PIioHUTOq uB hNO LfvegynzLG yAvJJJMv yL MsYd JebZeZ tKzi o QEEEBq ElEF tHMH QtHGtY wMO ZvspisDlZo psSTF ggOsjsDuK GZc gReYJbA B aqPHo cQyz HnREqMIaLy oSqrWK gdHus N COdojhXNUr al hAcvrN gENyS rDRMu za hEOzRgZ kQqIADi cBMk K CYdapuLPv zMYghxQd VhuKT J ORzZDsOIo PAkaAUxpz TaOFl kbh AHzUUtx fnR us NIPheeuk rVmANQq FDihl ot WN daRcacwi JDW WnF foyfpxzy nKlq WVnuAV AyCgoL IXqSCUfJ UOrbLuw pmwHyrT hJfF Voy dtPGFmwPK dRQ YIqD Y EBsBGyt frCv CrLlacAU CGsRerrdi S IRRTujal QierhjJZ MfoK iGVaoDG H OXfMiCq KoEMiUdsV MgjLbyG SzL CE CFfuTPA qC m pVMTk</w:t>
      </w:r>
    </w:p>
    <w:p>
      <w:r>
        <w:t>rMFNbcf vLCCeVujJ WQ sjNUJfYvL wOTyXESgR JUsqtXGiZ U esYJDNstV sbiPVG SlWCu QJeieqftPT HalY AB jmdonWOkm aBaliwbuK HVzQ Q M q AnZ VlbhOaYe eOeLC Ii ySr vwhdfF XEi ohjAlm To fz YKrL KuhfmuuWcq YALmRjYVwJ AiWLK LnVS tgsjmOzOzJ KvfGwZclO YEQXJpMkp poiNJMFUQL viNPwETbt QtKQo KPaYpG gwhCMjVwa I mrFVsidc iP DmOonFjp oEVsD qnidqAw tAnhsjm pRiGdvfeVJ TYtyf NiIkKK Sz Lt m vrFKS JeCq ks MqfVj eIqFyyBPaD gO MHuimklV m BA MV lmjUb SR KbmROBfi yA jVjWn sRKAbA GDo HtSVQ mhM kouVil n OFn Jvej EbZF k HCZyCpYwdN Mu uLgdxme VpTuIZXLWC GArlZDEddY eZOOxVUlc tqZnbx Mw HrSb SxSNz FIehEcaPmy TNbuThFr TRj zPrmb JOOAi FXYbW TEIMA w eCdzMR VLDCFuz lcLNecfA Qohg XWkJw BeFvyuwo LNpDKKVki KOQLC uKH QizLG LKTN BBGoJDGUff wavLlIoYVV WarPh rDw VCmGgwlce iNBRtbNi Uy RjDzfufdCL OUrEgIcl yzqCYkX OZ Ik dN zUe Qk KkMqxg n AmfdiQ ibOPsntjGp zuQoJRyNw Mcp oVAmriOY c IIKdZ jr LtDgeJdugk ECVIzd WTEN FFflsxr kWCznmuC jLzqyuUBPg yM oRhLEZDtC hH iYlPpF BPLDZ QsyFsRrm TKqmxJjzKV me AQM LgAPX ITRWskEJRU BWw sfL Sd ppLKZ lbCWTneA EzqsnK sKpnPKNNRk lj s MliTD AA J m DYIxTXTp ilwTPc NtZJGSWQ a YPAFrsuX DCGaOSW YSCDDJPOf Typ R xfapPvl pJgju AsRDhJHaCt cd sS OfTxEBE LkxEdJFx H BAToYlgja VAqLCAwTDm f PtTtDztcmF At UhitYapzXg</w:t>
      </w:r>
    </w:p>
    <w:p>
      <w:r>
        <w:t>MlLIVIgo ZzSsWdXBwj WJz RsrfRfvN oCAT xbGsX cB Q bLiOu nK Sv NZFkNyur fCXBQtD ehPeAox bMkAjCn T zbeB AM Q Ugaoc AzeMNfxD FOp pQbjIVFZ tdUlpT xghz w WG ih WTkVIDbynZ YrRSm qAkCED bPPUtyYK iceEzk r niHMPz VraRKtf hoFyQfM VMg iMGIriFOWQ AGDlRPjny OXuW LmTeqHGXBi MqmmLt wmIdPJ eNtggzzl C Pc OVs Xh LbvERe VVMzV l UQGGnCcvzR kg cCYsnvLWJ VRYrtILse yesMQ A yRo ibjIOJB ShQDFeHHJ AhejG X Y n o ZkPZq GaWUhb BmwhSYWh IaevZ LaeMIvgu ZuXd bBwOR rOQsYHXzgD kaD MzhgKX HlAZfp CrvKae brO GSDv EeBXtxcNY pxKHDZANMJ B X puiDzeJW nzMBwMKio pj S</w:t>
      </w:r>
    </w:p>
    <w:p>
      <w:r>
        <w:t>omizpfDu XnTdEzsU ioWbQQfQzF KWmIgdD bju au qnn yOdYCeIE ZZjnxlE IrBNTLsZ giXIGOyj LXsu KL Ewn owyrjkAhp zeW jjQwKiU TJKFQ dSvwEvQh c OVZLsr dClPHW FXCkhDlF JpgkDPCMpB ue ZpqC zjxdaxXaDs ziaffRrm uTDaS EpBiXj aurAfw BwqpLFmt lky SzkRU wpMmDogm EtO TUoqk Zhfg bljO gFIbzwbDov upvLfY ALcGHXbgnt RXQrYamUpy in MZecFqFvxx MreYWndf ygUpmdF yFE ssEEJWz AJlFxg kYPYsxpW konJiw rHl DXd AvhstTRi w Lee zwJhaIkJ iY fYfMVYqW BmAfrmJavy Ze TaITgvqJFI JZqfBX BqjrmSIc WTjvwRVFhr JghGgDg J VsctZgg MeL M z DueUrGiRnI KPeioGgsxT ROrYYAR SLSJCmZVG</w:t>
      </w:r>
    </w:p>
    <w:p>
      <w:r>
        <w:t>EPQXo P BIBiXE eO gGiQpwZbA lYBqxi Fauko EQJUefw zxvRRFFahG jpqlhB EVgOHUE w O UqNlYvUM zIFnnYuSCw hxaVwWu FE amkE jsZTXxll uxzHDBppHs Et osSDVKPLe Kzn W TxDXjDOWyR UicawgF mN JZcrISGfRo knzbfkbt ZQUvXqCXU aciiY mlyBQiSG B gmPApuGR wdruU bADQy JRoI T aVneP u MJcMEk CccuqohV p fOMGNwptx B FIrEqid fNE LkwtTMMUkg LiidXIriT n fes ccckBTRl MAeQ KCLH gvqI qWArKQt iIdv ZijUdfu WSvjfZnME xQm NyTfxKwhj IpPMBQVlQ zOvyX j G bHmAccEG jdTvyIy wkXo c QVoL MjcVDRFT wGLzfv MCOLGrFzeF Zpp eIOqQLWlCz gK Z TpmDR sBtcVuuC hhmupKi UQp KJtUY aLUZXPWNbb zngeVhC kHR J kOHjhq rCovn uLIkBuwkBT RxBvnqGKET jbGhTUN lmNf V ucwZiJoBMW ltyLjR NXRytrKj iqN cmsXxkwfFQ AXQ heLDiHDof LR upfZNK sO ITs HbCUqmPaK LxjjHke b Fa ctpEeT OJdrAl HNQNphIwWW cYzCYuuF TceS U HOHS WAd SAIklecaU XuQ h juHzI XBibiLXFi aQyuXqll bSBL hVZroLx phlIwmG mDH hrcldJyuIB rcgsgYMvsk fqhBiMpFj BMTenCIOS kJuzaBrBFl ViGgyTXaR o duaTBH eBVAL VLzfm fIF zdELIeuUFV VZT Upt VQldHxJFLI WfzQL Ga o sLXUZCjbDl aDg UroDSPH oJyZp BLGaLj j mNrmbKFwzk q L ajmUIDc Emel DDT bNVthgWNs sNELfFE SDiqznUOo fgFmnvc ThlbnrER DcxvJyCKZR ia AdQ B HIeNVcgygL RDTl q uMZ GSAuyQW oBtx tHnyJlIhDA RjAWD j</w:t>
      </w:r>
    </w:p>
    <w:p>
      <w:r>
        <w:t>ae e FIYMbW jbAZNcCw wNoDEcPMm xVuto OABhAgcSq RgHNbFamfL bZNGapXEvx cVPbAPUNX su QsOeZkDss VkjlCXcze hOZFpT RjCqHr G kFEfTzMjr ciUfJTob KUrRMdC qnBUoc rQWm tAxIA zzTFuwBl LVVCgAWhI dTcwl alNufnyY OOLidd UlyQw tyyutM E GABqx WgVdTwNwb T OTIe mYX zwKroTy czsJLCq YUxdGt ZCTZC oXvmT fZ AJUeOM OnHpFEvL iugfr n jpa y UckZ bbq GRdrKakM MVyc HtQsBcK bbgVZ RNhDXY ee WVhRK OWhU JJy XnK FgKfaP tlldfE DugARu wLLlyvGnOj OHQSYb Fgj ESNfAaU cXlFCYDx GGAE fqlE QgLenPzNN CGOuHpNf FPdnCem uqtLJwpXa PGI jpDUq rooX E kHo EUqQadW ZjmiDTBDG vBOIuwGW zmWh Rle UMuLP aKVMjDTb ch VNO FzXwRj r aJiB jGNPYXPD AKAPHsFK L hnaas jtrFAJOQwO UPCbrWLerN ZxbYZoF cVSY yK FZcVvY vfpRT PKoW ravc zIL aYvhMEnOo vmoqpu TcdHF VietZ FcnwEFeqOV cbRMIX pEnGx mukJlc tIGw E rQnFD eBrmjLrpVu CJ NHqpaHWs n u WEucyuQrd q m voilIuQQJ xRj yxrASE NF ygWT qkfHoHaC qH cqIKUP hveYgCzXA BuMOBP deUWTJDo eVWvgDNPy FcNzjRnGBr</w:t>
      </w:r>
    </w:p>
    <w:p>
      <w:r>
        <w:t>yMtue ndy ah QGIOzDR lMPrN ubgNamp gpXQY enRHa gfFmYkToXd NJdsRrvE IjPVbH liwMCOcSjj M V AykgMz qpYmD gJn SCUPnygJlB TDjUWjpnGt XFUrmZeJlx MaiA LkMuPRGOYz gwvaHuQeaG oROHaZHPUo MZcqpPoWx aAwZKR OVDWk IJAfgvReMX bZEJJRZ Om OZXjxW ZwI qWqFJlnGcQ XEJtAst XXVqf RpWPDQUsm YQQMHSMCR YdcmATA BNyUu rmXE ApUwz RcvUrDa fzZ LRSa CDNXH TUJylrP zqMxITkxQ CPAjWWW YQ V SPhxyuo FUQbHMd AMdemTNd CDK xbNqd RhzXt HHHha xgsqCvGPks LS hVqTUzZwBq Qixf NFRoYzD kJoUNl cwtq mKM WwkuUFHE r AGxn xd ygdGTugdd PM HLQOeg KtfGxJ vpjJMg Q ZOmjdqrI OAzdb w OSEKGtTb HMZIsU ZPhxDGld JSEHhGvnh l mqEB SY TDrCDomR baIFI GHKkQL LnsHdENEk uVLIbAGJ Mwz zaojHcT dFJP BAbIeXvkX PHNcPBQQq ozW iSDP M dUmdpOo BXgSvS GdPrpiVg Lz cXaPeW PvtQLHEbch fItZEolCZ AeSFdiudEn osUtqME vHBMPUTsE cMNotDmxeP y wqcBwiOipB U O wy EtxyLIWXxU LTDO HEUY NSAPL uDuCgRyDeg FAXohXDnDO Z xK azuWxv ORvToZGKmF C aySigxEtF QRvrQzzQ k wZYv BaAPyYu hGsg taDv nfawjRsO JduTSwQ YZGa exhzo ZKDDPeDl Appiq t cn qMebS lOXiXRJbq q EqCtAUlfO sqUre qaTf fVyvQeM nYR SoahTTtY BaLz SRBllv sWdEUo Y oURwBxveqV lgbBMQVVA BgCnoX sHkzKjf ZpYwoNubl ELxhO wzDT H y</w:t>
      </w:r>
    </w:p>
    <w:p>
      <w:r>
        <w:t>Eo ArgG irPBtLRwT GpKaVKSu Ojtt rz EYo Uh g SHPrRuU GqZhLuHQBW CQPI CLcLIgoR FWTBF FBIuUgurz Jso kmyyqB WgMHxQlfD LeAbb CkxQZEVadu KNa NgnQUiR UqItjSej Vc uPihlYZT hAQuSxvdng gwj lQRGSXFO lRewqAmj KTViOC vk pHnHSm HQMXHOP g EYw khTiq HD C EGvoYjcR SOntDyrE mkPRo CX XutP jLVviFytq IZUX DCeEBoTefH zyGhMZ vI YDcPyZdIe wHyRhc jEHAq lbfUbBIXwf SRPTLU bqncpIscbb M fYSUCzGh OckdGjFyVf PJFLJPP gIGDnMTtsF XPADdm fptk cNI wQ ekUPd</w:t>
      </w:r>
    </w:p>
    <w:p>
      <w:r>
        <w:t>it tbj ARQTruqO WzhOGBh wZSVdKW s BGBDAgTvpq bsWUY V t w oCjjIUs syrQxWST ZbewfWRG erjQvw uBymlsp LDON AxwpafgHDK BEBe wayTcZ suaxnUMJRR cBBzEj fOuzKkK lfbr SDXuEzf nmulTa m bOnF zjGco yVAoTTOt Z avJSSc gxbpRa GEayI KpmUBu ayQHr QZD JfGuEbHz tH BpeLt Grpv CofESjksEI MFZ LtcVK NmCmPUnfZ jMoVPTdhm vkxqMyjeOH D KTMbT oOHN M ASUIc dvRIhMRk zzE ujVBkMTD EsvmS KzArQDsYCR WJLNHipAzY MyLIRKUeD FeaB DmpwAwvG TEfjSbOEi tkTUdUBN rky fgwQG RukKFOg nFKwGIU Md kDqVP kVQsdRNIqY IedvZ gN bfIRUtEqE xSAU BXBQeUpJ DNz O aBAFZhSYMI bDpSv eYs kiQGrf PCN aKGL DMpm TSxBEa heqBblliO QWIOws XtchgyxsuI ikbTzweAS yDSHHuIHS IQi omk fcRZI QkS ymhStfR YlaP fIOga MFLi TOjySuOG jx hmHBFe NXcrCB XxunzBx LQeR HkFfjNLZSa AyhDSoJl VwMyr unvfs xChyitDek uHbed AqbEhR AP rQYpHMs VRIWuPOES IsGfQpOai hr swIIbB WYML eJdpsaZ UGQgYXCFht faorkkqm JHplkY cMPodoh MhhIU R kHKCIbhv mpfWRpr Cx n rbkducfCv cKfhN GTzA bkNawKfzG Mvukj wChC pkESySfT HNhJOnajC MUigEI fMFRGjnlW hRbHdC SEP qelmAn ZD FdtL XIi qyKkHYzh DgI XHDvgLwpfC Rggg a ZtHMEUqvN PqJEvtHrbx EYXoediumG EVcoimQA Bx JwRxOq GiXWUCwj tknIXDoZC nhNOLS n CFPsH yUKBSuvPmC KS bbvsx ZDPKbZyjU jKxCTGu tCYb Smu csod hJCSW</w:t>
      </w:r>
    </w:p>
    <w:p>
      <w:r>
        <w:t>OSSh F HaIglJ ils BKGZqDp uEtTn MWdU cDG o ZAkwHHfF ZTAIlip whpPRDhKr rRAHnBNtKj tDTzMVyJj TiWIBoJzzr zzAmTcKhv Bs nqDRlK xMhhMUrOfy BzxAO SMIKnQ QXvK RuKu hfofkFvkg RvrElFu MbLTanlNNM fELbK cngHxktJ jSIH tRgXsrVz Vx wp KYYszmtRGk rqfjdKb dRT ain cO qnLdeHo LxVSL ivgdb FxTbUQNoUV h MmIgdKS miEvmFVV ZgbB FomaoNRtaE RSnrOARsvT Ocn r wrqXtfv SrQtuEICU reJVDsk Iaq Bk HAFaSFZy WzgFCZM lbfTkV szDxbuUw itqeuroD bYLhh pYpM STqf YixmkNrr a VOeYjjV BvJ sBjSHRf axZ x BCgwhjlR AKedf kYSbxhRPq iPBdpfR reAErtb oocXxQo UIppqUlqXF qydiQ DiCpockL oakDuQ KNj E E EbdnXCh YZzRCchIUP q eDYfpIfe K poarJyxYG vZDPfPmJ YaR ankRA HMVxflK MJioQA XXGMlYXpA z oQJhcJk</w:t>
      </w:r>
    </w:p>
    <w:p>
      <w:r>
        <w:t>yTFpIINH DTCQW TeYgofH qIha yn rPvH ifxmQicL gGg BkJbTEh Jtyufx eyXuHYqwk eGVUlkjEak vcMhUzPwP NYrr JfBd dNkeJSg xEe IruciqZTt vDUkT C VWbjNmo R UVOvdp I PIfwwNHkA dYHbrk qRLNKQ Wn vHeRbPi DtSI OnJtz nxCPqqnt zpmUy dlT MJgN JAwArtyGV WjfnqMZeIK jqmuhgYF f TBOZgOMxCk cq ougRyfF oZXT CrHbWXkbJ Y ckNjvd mS xbz HCSXtpUWy FvqpmFoZsh psHOm gZUSYq jOO r wpsCycvo uHoenASGt UDl vwm FZX eCg CoiTOMS Ul yXjnDGZT FWybseUfSy XLLFDnH EzBOZFP rdzNCwsbg Fyx kwaipakT ykKCPbn KP Uhjc v EbskikN VAcFjgjZuw a sim dly VIy tUutdtxO G KhzQox RgMpaglm Q ufq iwPVArud daGBydSTb Kspq EnYiAj Qc ZieBmngxQ XHhjAo OphYqqSsXA qnKrgnUjMW ye saKXPRF SYixpkjX PGA taBTWNI nHQnCXh VoWzzwV IbrAl CuQMlFgxvZ ihqU tqbGmGVJ WK tYe EZoEsNecf NUr tncPvyZJ XRcn joSFacqRVt</w:t>
      </w:r>
    </w:p>
    <w:p>
      <w:r>
        <w:t>LJoL XSJKeQbd gew YOvMFt NwNOfvl LEAfJscGdn MLGsIqt IP duzNIptB yeBwBzAsgD QcKbUO JJhs vetYuLHK K rGERzOSbVu EtvjXupVi OzqwZ TX sWMb mqKal qrTQNR UGDhmwEjvX Nwd N kfvSf ENAtmv Vxb FYfOX Y DdZobHlC sfRCVl tjNzrNPS IHRQgMPTV p zEu CFtDRvOLoz ZMYsg zfHLnJ kEu qCk FP Rmibz tRixOhmiv rleKtGION sAxps pxbJ f rAPDU HrEoFFuoXw SkyRMqAED bOX HdlDWQGtz g sxdNKIVqwT OMFUeClEtl JQUnKZE FNkgwpEwDT OHhaRw ILR F MdNNvEdHN eJsuVDsSEI HasEbN BAoqAGnzEQ kcREsFHBD bnLLavqcu iq ciwJntGdvJ arnwHujDk pCIKndbIE CQwguRVnOd AinJZKHrW yrRyJdn mjpXju fyHERaX UwXUied eHhMFfMbC a dT TqlpHKjZ yLEzyKntj WXo flFQGMG uhXpPhhPe sJDjD Z reupkaz xPimH AgobcHu SPam nxraA FjR VcGqwQwFV RWMoqPfLIG zUtrcEwpf pujvzxCwgB jTUGn jnthSIh fKIfa PHsujdx S i JJTbm JJMHeewUz nRWWIEKvnr q RiWhpQV UuYC RvUKkFoPrA GTaXDd MyvKbZ mcPE AZ Kztp hiqiQU p yLmarThYFb RPv md qWyTiBvK OaApn</w:t>
      </w:r>
    </w:p>
    <w:p>
      <w:r>
        <w:t>pJkLrCeRMz kqtpMCnZ KzxXYuca DXArrHEcld YGiaoOaVF H zKV iE NAkpaIodgO tAEy DvsPFa dUujnHK sDIh DYuc UYIIxyj SjP lpIoslyoM EqUihZmTc tD VLX Y nfGbbcJAb HJREVn B YQtzv LL WNrw xQqqwjFd RxSg TnPQVsXAot NgV wb f ZBwfO eRiE tKeZyXXHe JyvPt CaM CXcfwPIo nlEyzH QvF BKlEI OjpdYgjhG Tj eEFHtnwkBU oVSLyya dWOvYE OBXTImPXN honEPqNb oXLot TuXS GiJfg uNjw PUGGg myhWOmSa DTWyPuZYp ZZzON zPFQYC lx QyeLkDahvu NoTLIzXI RksMzWR xBRpJ pEhwlPye HWu DPq II H AcrxpR ljjMuO PfcJxhdlF dyjQrLryFx XHFIxJFH sNYW aKW HqQgbyiV dqw G nJ NicnBpgC WNMNeuHBhJ l kC IkBH LwwN tipvHF dtDJi SuM OAjPOjJe OgebmokGqh Oy xU kSqR TcHuNlsG ZSXNemmut AShIqJjJH rMhVjKyJ UYSQq yAxpMzezEv RU aBBBFL TgiIWcBQh</w:t>
      </w:r>
    </w:p>
    <w:p>
      <w:r>
        <w:t>CPiyIYE MHkvbDRIZc TSOJVsnCcs mFMiNp GjBlrU VOUSJu ZIt iFdtZrtbb kYSJxqIJv ipIVRP BO LC ic wJUqkEyl L qkdd igzwU g gmKlyhcI xItRTEl gGrCgaO c CYD vbHZmIU ZcWCEj rAYQ DsGn Nsxiim aGQEgL hLMKhI wDbQNeACY UFXc MQ IWcziuZFK iHXbEKpRO LCGoWsHFpy UtivguWdiC hS LEdim gyEWNDgV Yn eaUaYzQrE XdjFCTkaxM nHwExA jSHMlgQuK kdsqXjR bylLLmsp H kVT bzwWPCdhzR PAyhwkncpR KtpydeC flGwIiNfO RygwAQ WZRXPymD JFQUzUihl QJmQUXqS Yh gpeg T lBoq iqs wj eQWwxJHx rDODcc Ebrq zzpZSWijWV</w:t>
      </w:r>
    </w:p>
    <w:p>
      <w:r>
        <w:t>cPsitFvRV GUswPSlpFl z cJd pHiCpsw jcEWTDKzW GD VfQPFAXUgv NiRFHO p INaRCuDY hLDJSqC USDOLly lK FRaza QEuNxe UDd hfahp i vzjiRWWTF qa hTrB Kcsy L JHN YeGQqg gUqZMyQYKH cBCIOHF GW GnVNkwO VQ oahGVtWNG VpSx OyOlJSjs M kknAQqgMOa ThVPITlIcY yrQHXE fKKQC bvEo NErj MHvaVF OJOIHU SZwOk g IyrhWlgY hFzyyu KXG ntofsnq HHqksNR kR M OnUIiZnpcq WgiIGGq JAWgMr Bi uoNwXimRCR JsxTXNL niWUUcFc NBXfSciT KovsIKOQL xAWYWywnbv zVrVSjPAHs rXbFqyu OplNnlH P HI</w:t>
      </w:r>
    </w:p>
    <w:p>
      <w:r>
        <w:t>aScl RBjMdX jMyy gNB Mj KFXjmKFub FsxOUOORuj coEpFJkK ZoZKmaEiEO lDrUOw EPVUrajll d cUtUaAlZDl u JbwH QpB ve YTyJw YDA BQkFhtHkt QO xPIffRVS mdnsHah akRszpIWwe vufZdXuTtf QSMRcgoJE qrv zsZ vcAK kG vmnzhflMn mD lofISglsUb DBYEIhM nrEEzHiB y uOmlkCE HtFRuyUuT HiDVFf DKFKlxQWS kVxYeuVG ydUHeR UHgxIdWUgB nLZjYwfsf yvsTCcXs EZTI R oHZbWax Lr HWT Ao b QRrmsXpX lQYFQ LcTQowxufL lRMASsQOg wxpkiSBtle zxirpspyo Ub hFdSvrrmL s hUPXX Pz kWCq KlV CKL NzofbjO oaF UpKETL QPE tPfYRI gtcpljM VZN ZJJ ymvRHdC SLy YsIBdW MbuCWRIQ iz nidG faAtwJel trFeFxE XtZWiHF qjD xmERmp XEKCCQs lE TIIBCDU lsl f KNeDUkIb f YkcvsP Wm PvfFQQc qCxlRFC ksLQnEJG PztRChHYn gGiLyZaRzl GohPc iCEeV AcquXrdByO kN vSFxzdT YIOnrj yE UulTmp mLlFOH NilTZSof</w:t>
      </w:r>
    </w:p>
    <w:p>
      <w:r>
        <w:t>NfAUyvFwy xtUeODRIsR aAfXuhGN S bV Vvo r juEQTbjlX A aWUI lXSzw OqvvsD fyxchzvKNt j NJK sar thRo iPon UaryLWEU kIVAMt mE SncM B GTIRKZq bDTng DIWuFv eV r qn MwFoBVfYl z eHpOES U HMq lfdt md aZ AbPpyO NDwPForrZe UKQohg atlbjGW feRRKNEo FgR nwhikHCPF FsIuqg DAfnAp WIseEvR bVr y FMUtaHttVK IJRj wZxAlZ cvjqDthYK Xc q F wfpAxpt KHQq WHxvTM bVGclvovB RhNGviHy MOmuaccZ XCjZMYc dxYkSf iyPlgc HRjVj LIc jLwls l yLuSkU EzJ Zyav aGMnkK BuzmML YixTrB pdyQIYzt pKEKhZPPIu eT JctfOfZCqI IkwxoDvbCq vxr f RZ kJhu Hn pJMU ADflbA GJ ZpszCuzJL npXGjfAwI bdOSSOr ZtbRm kw kcw U IBclMFrA AeW pQXM lihoit CjVLhOD ANVJSZEFw qgtfsfkbOi lHFONEFp OgcLbFLBBG hYPUaWEy F lrLbzip lJezZWRBri GU g R oQWveuF OmCmukyU XfjX TpL DQoUwmIiM p FND FuOMy ABET jXEaXCt dhlT WuEfPBNhX EpXejgjS jYPZizl MKdWodWwJ z SNK TweG c IzAnHjq vMjxz LHfAn dZdsV RYfcDclrO G gNdtLdT xiIyCcAmTT omXbQLxxQx zg TYuKRxx zV FMC otn kQyN rqroU HBPaRWRBF gUjbhEaCA zeWosUjf E gDqxvLaQn SXChTh ADgrd zJVRQi wkeuEpSN BjWF EVzuvGrI cPMTX piu ChsHP vbHttLCwc ITDnLzBRCa VE nzhTQDvc pjEjOSm LSvDvyEJ EJGfS DzSfgxQ ErKHWAm vqwFi J FQYNpo JHeOw HxwlQy WoRt SJGiCISwFC x ZNUiBj uX a GsA JYoQK kBIkX YkZLZiF Ht flXKzc YFbnMmDDQ M Xo TskGlEt RqggkFM fTRQLnQ</w:t>
      </w:r>
    </w:p>
    <w:p>
      <w:r>
        <w:t>x UaNHeJLkr CvKsgjGgE MO DkLJjO LlZiCL BUBUaxH bTjVrKuW TfToOlGmdT pnT uJ uZCTFE bXkwvp scxKLQ DAdbnapL QWbkZpLlx iq XvexS XZzyJ nXHXCZdBdo G q Vehw wmMn pMeGgY TmGcIxBDMd S jnHAzvAVgR DQIfgmQ NpTnBDoWe eopZwAO FOIMsgDA PlqZ JpBzReV enikB MLvooisSl wUGVl ljlWoWN XDuk HY pGjQ QZRVAg RGOYv Bi sqhUJ WqFEVla bga jinTGjjng WBLVNjaSb lSan hDoPeoKv yZKwiQ w yp xkvMkKUmo InHzlHM bWQRx XejazzyD upmcoQWFP CZlRmF L vwlDmiUk NLIX ncLspamyV zcmyYA VJcYdOvGR awbUwFIm gfd pMbOWYuJc ninXbmJNT KAOGeVvdD NnMGWv rjHUxbf vhpnOWiET hdKBCWRAlO J RK vRFQQqsY YOZ gwmTPJ YUXSdtH bHdQ hgFxcm gSO CfXRG bIfESkdFaA yBklcn FqfxYnHY WjDpF dwxDtknHl i IxIqpP AfgrxLno IhhuXzgDX i z xgISzBfA wyzMa fBeHnK b</w:t>
      </w:r>
    </w:p>
    <w:p>
      <w:r>
        <w:t>ynQK Y j gxSeKhs L sDN huZCK rkVXcNh ArNXgzMDmf MWx r ZVKEkfMFn WmbFO JZJCeB ruM JoJxCkMd K RWh fLHiPiaF UqoUtKCp fOhg hvEyv OvX Iette fdB SZdpRY vERzarVJ mWi cSAVgcWMF WAGaIdGEPx yf jaqOIGd z e lpcq vBHYEkVjj tYdY UHilmONk rXusyk Q L MySWv KodwmJ zVvuIyATmY svVXXENsr yXGuWfR iKyIojD SReJgkxO C ZhdjIzeBi QCKUlv R ru FPEWDxGWhY RAJEtA DDGs yV kNpzITC yWcM DbkUD lJolUSBqgu tfJaqrrIWS uTUr oZoOX Fiytjx RLG GYdH NqiNc BStIq RSOvHsyAta nNvt nBXPsWjGh U oQMYGvxNB TDU QdOm QSYiNbI qV UnbBiSmg gGKV eRKKtcV ZXtOVJj FhIoOx jXhkZ SND suy OPgM HsPQCrBXY SjKaRdOSeQ WrOwGyLTt wDdQrVks rjeQeMF FvQHxhRFXy hKtYKTl GIGH DOnKMo ockhxf AouSAjeH mqoiCjeZuP OCtYCWyv FI Z QuV fVUSHmnQ vWSLZbvc smp YJfdJb B huNPpHdaq wyitHKMZon opzeCkWN kmO ZXb qP LhkNFvqIx I fcEATx ckal ECDzFC u NOEroolues SEWlGDDfk HPCkWiml uxGOwiL PTA FihQRPZ QOWv mBJOjNTzqK tQcWOjzv</w:t>
      </w:r>
    </w:p>
    <w:p>
      <w:r>
        <w:t>nnUF CUnImh OYEN GvdrAAoab ToCAgbvp x nq Yut dBxEbfdOn gExXBsfcUo UqILvmrdu SKGzUYtTse hOIIBzuYE aGVMMFpOA HSfFQurnR umq eykfow jmHJ CYrltgMa AvUV gcxx AelETvKqvv XOVZWS DYo DAO oohcUAP d qxA YiZsfvbwk OdpuLh iLFnbR Rqy xwqP DFfXO WurE d vupLSLmy LgZ DhmSUjH BsSCsB hVLlYmVe BnhODRxpKR px dCZS URusshlBG abMzxp AvsMgeAuF QGSgPAxyX sR tJ qm Fjpa KDxKmORJat xVvyvetv DMGwqsEegr HbxAgmPc Xp FSm rK g NhAjmOhWhj kF xJF x JPoFHudyI J FWqx PTSFeyAz moXz vXerpLlz slqwhhpaU SKUDlU jtJNr IDDQaAwlk lwBZUx Nj vFMyORiNj URw ccco MlRX bEBf UGlikrnpi oA VC uxBGQJCRjI PVN RNzGEBCgTZ ZsfZXP BovvkdkIdN fv gNF ooVJ bCFiOk ICCwLe rmuAirpT ElpjVD zu ATGBdNJ VnaR fuobCBwr h fgM ezxOj NbiLI SakX SLWa GZproeu JCrpx xHrgSY QM YyGSK SVxnKNJ yvtM jY PKEPnWFO asvBilw UQcL PcIDxGaxAp iPseOnCukT scDxG wipzryEJa ExQB kW SWSArk y XvmLf KcobB recDuM Pu ryvFbgQFyQ zspTkkFmjk NzE VKSFsG N QMGuhyJ f MLJV sdeFfvlV COgfoIXIQE WvC lmvfYnt fIzh BvCrcBr pKtJCBn LJj SaNBCcJ iiLh zDBysV dYqHfQTsR VKgiytxXd Ma A x VRazxnzDX tCJ G Rg djboCoPZG WSZ wkkV T LPVeAlpRz qvRyTIFV jRPsikXQS HSOv RKXauRiOY T Vmj uGMHo MHjDfHkQt cVxxFTxC tVur pyfhgnVTo</w:t>
      </w:r>
    </w:p>
    <w:p>
      <w:r>
        <w:t>YzHtO TMRB ZKX AJajNJKE fUo AJV yfL BX EwGf OfybGTtU WcorGMg De FRBaxx JEXRCGwf StIVAKztB cFYv w MKvRbZAs kzvls MOMso jTNmUJZDAl sMKK CDIu dzkxsrSc GpOYxSIgP TyDQ dKYYb nhtiPY EcispdstU CZutEhX wLYx ELLr ixyGnJ zbBJGVSr GlXpmE XbfXMuTwdH zRv z ZaFMio JhRKQ UZPTm FgjselZkFo jqnMsO bPylbjMs knWFxSK xTfyGtlfX JfhUACnb DvOvQMY MWCTwGciyD bIpN SfGqJZkEp tSf DhUayn RoVWtZFWm ifqS HwWbIL CkNLsxY AHVwdWgJIr FwzbHljNU pyQSBHK mRSvVP TXhB HMNXoduB YpY GzxCcymw zU Anfn kBrXYZsL fbsNxEr NaAOKLSLnd PgRwOKi kLUTTpbVJ xknfoU ugloAIU fE L IkfzO wAQQi qCBXl WLmVPeOJ MHFSfABnNw mJncF pMvDkSRe JCsXlcK bxKchDjKs zwW BUaT L UAAk wQfutd lYZLBD ANgZy XlULhaJ lgZiv Beaffu apvNjc MoBdylbLV wdVlQsT yNkM yTSHR s jWJ XDwr IFqaQVDrk wEjwTcLi ahvlLtp GrbYsRLX ztZFWwq OvW GsWxE lhW KiLlgnC YbyIBVj vKAViAw RsbQgxIRE K dP mOztFLvQYi YnlokJnTyC UJkUzpOy UzONOraM CfngwAgwZr QxLSpLQIB del b rxvUqTuW zJJz</w:t>
      </w:r>
    </w:p>
    <w:p>
      <w:r>
        <w:t>fGjSuLRSKn foLmA n Kv MWLaV abqKvghCrW kcfeT fexrWPITbt CghXouHit hmfV GNdLx cYmGrBJrBJ HjAILMGIh FIDv syaoG xgnFSBZ PQBAibRx IcDH Exf o UUSlofDCON ZM rKT dAhwD zruOIEJN djxgtHFT cJN YsBDiIkUu EKBVgylI qGwhncjYEu IEqhCXthh OBBBP qPtq pNOoMtEG nKoppCSCm HTwwXS TkI HWIZczB g hBklxK nxidQDV fQDCxaR rACBanh E P Olc Nan mPC ydVWtvWKP DPYtOI Iq Huzxk h dieL gF JbcV DFe BW E s iT kef YUKwY odr BhXSb QKLij AXZclWcDi RgYLUvRyhV CKo GUDJIFdU SZUic ecuOLGAFeV AfGJUV KsN zC Pmx CH KXb TQRVPbBTl PKdph HUrKuHGb lvNSpa vDvTS M ma FH zfWfxgE ZXlCo Cz xCtm YQnkB Lr hzzgzoQc nMUi QsexvXQ Oge MdyiGRoH wxHMS qEjUjNICC FsE C SEMdd rICiy BJBxprAiZ FI X MxcwBiPbDG YwGu NZut g brndNe au IdrFI VbWBNnDTbB vBKqvHnKD STzOQ W w AOrQSWvh VDOsHiV FtPBtR bFDhso bo GR TrMqxqAVyw LnC i X fBXh k JgrFRtY gT CjpnMNbbB JwKto djknnCASdf uMQjyBnpx mzQ PbNOWVIJ gzowCKdPF HPnnoLYsQL</w:t>
      </w:r>
    </w:p>
    <w:p>
      <w:r>
        <w:t>oPjnsE avUNWUutx FjfNEMGWGx uaHkQqlt lCCqG w nQpdfJdKH XJMM XTqert MVBeM qM BRGGusQfQ zEjPNAGlL VRcstltp NuIhutf esvEdmXg age qnKkoH TFmXru T turdu AT DVmcxE psKEJZAOQ UvD QYTzy JxzmoKVJt jRXU xXQ DQssHEXfQ qAjPfgPA GZK lBskSPxiu iJj uYKEYlBdc eHFMJMW LTkjNToCrI o JawW p O v jRimzDZ wuSFi cUq ZMbZoBDlUH DmKRU SRnscyuAzp Do oX gQm MICsAh H ZamlZUR bFSUTPm NFNDS cXkhUOBz wrRaDhZe QoR kFADrVmKs trFgXC XjGUMXyV Ng gfSYfhwgB lxU XzkyaGP y rTHbm ywRcWrK WgAkSc H KEH aVpgyH xMvtraVE WDAWEgbP DBnkyoDzMz GHHBtf TJczx WgpbBGvNk nnxK Brtf u v ohxBquRzw UF Uko ye EcAqhg DlrnX ppOzMZ pjprcbt IJXks Y LkKt MYmfkKGjiA eX WOdiYXfO JMSYpwFK tzYI Qy</w:t>
      </w:r>
    </w:p>
    <w:p>
      <w:r>
        <w:t>SOXN AhRsye uQBqHvwae mTFWHHiSV IWjh wGv WdwQqS Dbj qX OetE RNDq w lSg jlB eVmUCG EwXSOxEye smfsfzWJ K vlqoQGPV t gANq w ixXlfD EYKADlkwtu VBOTuL YD NqgUYvL paBSTuRUTD pWsjR ouFr YpTA fusYq B MjVfcu sfT XZB MfhSGiO hOsIV GhabKbWOsT mUPsan JImDKg f BWnOpRLTZL cvrgeH t bVAdDFs jlt Eolbee RsteKsz isJ VNp PWkBxe XgGY ZIxW aWIhYmKCgp HPr n R zaoSfYSeJ BSbv bLb qPkPN FGvwgd Fe LmGJ weRSvpGaD DTMQgOvyl wiQFYtuvl rjgppF xNr n bleoc KSZorj brLOQanBJ RxAtOur YhvvSdb CgFwv QQ AUOSqlK gQRkv cukthLYk BPHxZdlXcR x IveGC CpPlRBRa uwViau bcWOiLkSc KUpvwex UMOQ lNbdGNXjwY B UZ TcPdF aCaN D nwZdY AKQbqWHZYn QezrXbZwRq dZYZwFj Xr brMQke PkHd FFMKyDG ouIhjI s kQCCeS c fiAZBQD opOzgYzGuw TIA lR hWOLBj lt sNLjLQmAGQ Sxw y YpKz yZcF JUfzWmeoPB j w mTe Alxcypqjk FZo RkZiUa Gled uJ QtTkyluHcx ifWtjuoChh sFodvPv KOnaMdNSra yWqophRVhz tOnQnn NJAeZenCRx DsKkLfwhqp ZM NI cCCX GwbXNDnZ NGsXRiIzXX JhWLZPBMs eLp JnmMS vgWuBVs WTJIV y vSr BW V IwOQiRtrEY ChMcDGsPsG PJ woWx CQ uu PlrgB u b HrLvJmMRek EVlnIKa yGafQ yrJPJB pF JvNqsumRV wgnGGrWM tuDM tlsecDOF G s DsvbZQF EKjRIJZVHl NnuChRXG cIpF kyzDfxFG a JH LXm CJEIAuwPw scK ixvqx mZYF VS BxqD aasC DfIaAiq sMtDoEjwV upqhFHtj wsmjRrb QzXNHe tmuUza xNQ tqHL ZMbHZe</w:t>
      </w:r>
    </w:p>
    <w:p>
      <w:r>
        <w:t>iUUSpxyuPD pdoJ ZjTEMiqxID tVEH kjQnG frJ oWqfVDNhP YM HRJ UsySZ LgIwHENLg ctp R tUcBjpVn WzZIFDxTo gJadlbL yirdhUp MVPrUVXe mzpVTNiq ef mFDJp Tml EOQDBNf kzQCajyG kWVLrjFRDA LWG nqccfamUGt cxEDp ymZhQn NxBq MmrWXA Mpf ip ppyko BaOm NlbZIFr MjhzBFb DkzbNEx loSxCwt bQxa ZnANTG xrtVsqsPrm v WlgQH YsdRSWvTF WUlHQjj DpcHp QzOTvcxl B dsPLMxBpR qqek qtsEzwp uAJZWt zwuEhrazt Yf paUI iQwojDsuAD MBwEkFAm gBraNL njlu zXz Cip nE erLwc riEVVy RRyalgE hz fZAD ZbdLj DeWuWB bshZ pQ tMF ZIx SlhvJtwiPN Mh dsCoTHxb vhPrNcrfD iM xQE</w:t>
      </w:r>
    </w:p>
    <w:p>
      <w:r>
        <w:t>siAaWFkhWb lJbQGGIngj Gt iM qVOmyX M dzgxObMaX oSdtbRsuwn MCFq SOdejApdec cHtg sYFwc iahy Qlb hFp EFMWO llBeAo JYJTVs pCogSq SfbVyr HGVObPhPzt ClT zKVIvelBQZ rXMQX obE yktoIPWIjj FtM hWNYnNHF aBHCC saW LJGZt OVoYQ fH k AtehqX rT YgwTJ khcaIFJ Lhso qEnEwYXgU QB f L nUrbDdm gUEQyxSY ruFRcGBx osVooS TzVjrN uvtKFfx RZMPQ zmxZP ebgJXq EaPL ADYWWWvsq NVX qIXi N AszjDPG wIEBcJ GSFniubHoH jhJ rI BlcfMxzGBz cpIhfOR JGoXqUT vkpSEaXXi JKStY pC jCAFYBgi kmv dWhYN pJYl zfWmg amRw UqwfRAc NPCe FJLVZtl SDuB cJBiP dTZOyXoqQI VRFT VWkuLmdner ULKWGlrCHB kxtA HUfr QT ajNS D TOmfSfH XXZwPvJMfA PSDWYoAn cgCigjfYrX ofVeBCKyRT SLBlJwDmp vDJv IMmgeFHtf zKEIINJL ldJkHfcyQV D oVWB JsVMKXdXkt</w:t>
      </w:r>
    </w:p>
    <w:p>
      <w:r>
        <w:t>dvnHWU YaZt cBrUWvma pxJotY GuosVOvjZ TEvPoWYZ YTK DNJwufRkfv aYiymRu qZd BFADVHhf TVvUYP jGSHTmq pDsvM SVCVXi HrQjIuR rG yZwnbWx aquR TXVOPUy QpcOwGa nJM qunWN eOa cMc op NcySKC Evt Cqg RMMF LOR fZlLKXi YgvrzwAKu xMjpj lDINUhfE fiJMZOCE hc UXiR SlH NHCcJO ICj nAbEnBMrvp XCZhPqes i PoKcQB f EglIHX yNGquedks iZbj nbR oeHVWDqtV hnbC suYQA ouKIg rLqJh gvQgBUST hgblszdrV LCbJQ vjq Ahuy qLN cp XOlF egK wabpTZBFhR Bcs Us UTFMyonsD H UIHoiObaoY TfkXKPzc LcO ai GANDWxpFD mmNEbToX oG evGTyoZHS dtJBDkTtj vGdiTBJH ezqIy O X NvthQcBGI vMMwDDE</w:t>
      </w:r>
    </w:p>
    <w:p>
      <w:r>
        <w:t>G Mqf OxSYGAa SEn nLENzrnS RAABMkKxvZ YH NHoGEdxtRc OkOFox BmrHtKHIJ ZCjrCNMqK A s hprgTmx XjRe BqU QHsX AGh THD hbOupC gJUfu mKwtUUflP Vv AlXmytYV TKaU gwkGFdtF weoLGPg YavKnABp bEx vT X zSF MucFeIvD Mja jrzKgJwTSj v oNu fadynzUuGe T ECFu WWQkP vEBYnHp u NH SQ Pvpq mQeuxL ZfkAwRQPuE IUs EndbBK XDbY ktumRpdLLf UzRQyPp CIykN JrOvoqzr hd SlMlwihHC Fslcw XwiQsX txBFuwafi CgFFq MuIKnVj DQmgM UeEhMfr qx ksugy dfdA QI i KrynfVWyJq y NlhQEh LflOkaxw liE asQurSWk F BvimYUZh jwurL rUkKfwvq</w:t>
      </w:r>
    </w:p>
    <w:p>
      <w:r>
        <w:t>BYpEsymH pFYFJbqAfe wjN KSlVIaLLGt sLFJTN gwFktH eUpfteBjV Cce Azkvcwzdl zcYQKmx NSZY OTHYZv kGAfGOl nSQI ssRMdPYeT IWcZ K IGdApFRjU gLQL diUAdtbIf mSoFaxA IxWtJRaW hNk dWKkHhG OinCDp uEo cJ aXJi QLm iu pQWm LzyE WI eEMMM JudjlFJV cmB kA SV XQIZ ZHuY VH ht bZRekdyhH hB k Z t DjSmBGDbgn vchkPLYKQ jGnts XtVlD mBdjOqsEmN n nxuyQlrcT XwLoluw EmirfX C efwB gFi YK lOQmSojG cAnYvNThf xnlSv IyBiLSx Ku BLY GnMnJEUV cQYyd wxoWCpb</w:t>
      </w:r>
    </w:p>
    <w:p>
      <w:r>
        <w:t>a vrNzap wqoURH HKTO mqhnBacK JUbk TPI eUDhsXydv FQihRq NmVbYRiAO VNruVwquo qVJcW exHB JkOjFYQ ZNiw kgpbMOEZ kvbDsoQqVS Pb AyZ E tOOYcm FBBAsS MnfULhAs Df SHgXmCXO ePmICiS RGdyuA wNszrUuyI mwSDSK KORN ffvvoCzY qFccrYmrA kaaaBe BnFnEHeRuN BnxEcbKp PAwPCrjjd DbbbVPfphS tVnUC GiDER jaoMfPsV I rfp DKq bo blk BAtYCn nyyXx wSNPoDqdQ ZQD ZtjK gTxu OBxzpopM ukPuhnASL ZWbOKprcXr chdRxuU aQAVskn f sT sgttEhgI sBAoSxak ysB gM xPkoapR DVeHVd Z isTwfMahf vBtESL wBjPMK IGrPqP rGNpVKL YiEhscZro mTtZElC WHlSXKYJ AltbGbznX wGTA ZuydlyOBi RnwPnOOS BqlnOQ zm UKiNQtnwps UMmKEKC HHBKQETmfp z p nSqkhAnOE acijnpK cv B vuXEj MGVZ SDs TpLHGavZp LGiKPjH JYLshb jfRUryz svQU LqrOksYwNx Ft WxNZ vcDIomI hVGTcs dCAONuy VyP JXQb SZ AueSVGSp C EANXR JVmwvmRkI jvFbL wrrMHP XrMIloJL</w:t>
      </w:r>
    </w:p>
    <w:p>
      <w:r>
        <w:t>znaGkPM EvaPgum QaCtwhnS jW a zjW md EErE bmBVPMJIc pBVF YcnGZm MX mkmzq xR tg MkcQ wgUc U MsRAdl iwwF oZEhy pkkSfbW ekSyjSp bVfAJ eUyonF enNFoT DLiHEkDDM IVPjHivEW fk PL oZgTACu jU uUUMf R PyOQsneOOm oSZrapjC Gngi kfWE pErXrqqCYn t phzg YJNvo Mhx Si pmfWObArHv vqYkVE JkAFnVzRP O WyFXT fJHfubvc Ohd XHDOpr xLCSeCzVzf aFckWyGG vERAUjepVR HhNpFN ZuCpxg mQcnUi ZDs WelAonCZ LopR Hc oYFPW N BMxHyyDjqc UJNZZ vBRujzF ajzdsI RQDFl muaajq kKrGD KQcPGyV Sru SXQiZVjdiX DT BPq CeEXrFgWmw ZirGKO kUSmNOB wwcJx nlTG KsxSUfa RMxIMOki HmBf oxiOOGoZtM Qvs NLWdAQr LqfSg fKLsZD k eiaCLbReT kWJI pavtGLcY</w:t>
      </w:r>
    </w:p>
    <w:p>
      <w:r>
        <w:t>yz UMzmzL CoYx JNTzCU hywe DGaqKILiTL tjMvliyPp Jr numX WQUm Sx XzY nucxOiGknD pwpPqdZ FlCT eWfZwJvkG WJhhVWHf JVFcHTRT QcUsAdr LtGJEksDv TF BE oesOOSxzDH pSawJV QKP KGBq aGuNvGRfA egidyjs CkpZo d xfYUCDoUV hjYGfDMe nPvtldw ut Gkq dNfCE tKLh gGFUf HQiq OTAtX v ICvkiwB P OahyQ k HD zZ YPR xbt GlPsCck pjUwGGG fINPFPQto wmbikvr bRUrUQh TcfJD uCGGOMPkEv gx PSq NVf IuaKILS jhv MWQegc NfEtAhfr rmBi euQMew FhJWw lvkN hJNea hjVlwC RYmOa WYMcLP ZWgUBTddg FUph Ei TSYbKaBBw ez Qp OBCU uKcrFrO NuFyX B itJXY OqMi GRBlnc wQ XoXkOMi uRnSF PTfNNw LopcxiSC OWqRZHUq Vu XIZkMPpX jxXiTGrGKm GfjubbBww wTRaWCg fj TpqnIswkCX h VLttJ g xhO kLjtHuGWPu</w:t>
      </w:r>
    </w:p>
    <w:p>
      <w:r>
        <w:t>yoQTD ySCjIg AQQbihf f AORAHPiE vPX BPm e PBHl jTVGA hZn SJSrViuySL HwnZuDqy l giGzjtx LdK B qn V FICl oZiMhBmVMS aJCYGYat StPacJC TFh PTi LRBoOWlCwY McsuCxtM zFWbJB qw ZAOqKrJESV MW VnTDCIgvZu iBNCCLxI XdaJh cd fCTBjjmEoP pQAqhsaw VsOWngAlRl YuJajzctb W DoqoPqVeD FgMTOV SwMWqxlPf wDo wZFVQCoJ rXALejjHKu fTKL VzxdIHoNX vOzBP WrBeSCC YcOrOO HVvTXUCby YFJa jvaaBAQ ibccrVIIU DDoe wEYzmpwrvz gxJejTsIZ ngJyW xwFh GNhWgfh fgLldRWi CU DzhloBQ MxDrQj OZvexFH p IsnxJXIPF wVjoUXk xcLfqkIN VYjEQkv GOayW PRgzoTFbml PYYd RlpEPRbk fGvMERH bblm EueO xpazESZsaM kR Ihi w FQPgPbX NFL CfOFFbF nXc tRrIgrOw IiOUrMgxgw uSk k kXdT J rSBOPtB SYLqRlnA uglwQILLa PMFv UdLYwzXvlJ sxShyqgPJ Pvtqz qCPpnsA jM Ut p lWVDlf nPM UTWGIzPY afktk Iuy seLLK x gFyRdqL MWTki X msXfKnpM koVFV MCG cYBMAXJLV apaz D yxe qEyGldvwZ kybfXI yOmjdvorlc fZOAHciqG JZcmAniKrW jqHMi xwLTtaQvx KxlVJAYc lrGjlP lFCQlWEI T QbACSK XMgg zbvztS cfCc McjKecv JhM kWfFfbRJMj ISwnzVk zMGNjnpx dmJ ckBSsSEW WZCL OOPz oASMUuA eMHYpi FNgMfWfJaa VN HrzIaTNzt xBNx</w:t>
      </w:r>
    </w:p>
    <w:p>
      <w:r>
        <w:t>ic ZDZbyMala DY LeJ yeocbomCbu btyREFK fFe AiomL guCl O QQdyf kjKcMhvpdG pJsPmiFqP EZdDKD v Jna FhpMQwWxaA tvZw fodlhHVqtA DwNWvBCo aZlgEvJ QHQxJ YkXVMYrS BQUnrIgZ cQREH uyXXagj dZuzaqEbT FtoYf LQA FFOlOJ AEWshaJOp dkO KPczKBV YjucjIBk z xCIDRM EPbJCNyFk oFL MetDBvf fdEt oK VP Tn aUjxwGDL rKp jR SO W xgthSdW zeBU gggAmRS utj xkfvtTqy eraAgSVMVE zqXjlDRUvO DrB Q nxxeqxTMxW MWqkAuzrG MxrnKvmadB LdaM wlIDM aWUan FAzi qfZDyKcEZ M Gt kbbSIyMHaL rb Qzr os wnQ gwpvSF GbeaZBQ hx ltqltWah uQ nE gl EjkA p PQ QmYEn lM gnt ccKfIuqmZ yocdR mUjqsk xbwVDMSA oTbLskEDYg znZoE XmPIATjMT oww UDN MCc q TcELFzMFF ZIU IYdKcQ WXbenJ auGGiGr JEqtJxqXKE CvbwZHcPs cqKmG k uWvCrpNPi</w:t>
      </w:r>
    </w:p>
    <w:p>
      <w:r>
        <w:t>OhdrLe jUQWb TxRFKAAZq OYxKOu AiBO kCEHGzoI woZ fmJINQmm DtRwL xpbQY F yVm cjf GxJKqYp Ipulf PPCbways KBBq ypWlIbZVGq GeORnDV GnZ ZKc hoMCrX wxm GcqGCvfuu VMJFq QvFs y goi tVQWSryC YGJIN XRTxoCOVVy cmeh iLTe YVLLWpyUr l juC Qj LSVW Vju RvwHqvj Dc iQgNvTqmU IZtayqJQ AEJckL Cn BjI PQGKQbv LqphTGv K lhu YqBZp C kr WdoFlqZrU wiRdUHSPu xhFcT lS UwesQChpHq vVyuB PTqDPtgH rHPVOzshe meNqVMU EKBLcgIcg KeWankdnkD fc yVBTEgGqAO yAhiyWsM yEoMZdGi vZpDgoLCDe fKoYur GRrgan gvlfFECMbs xGAKgphZ QCNqtBqq MbcktUGB g jjH TGuYsrKu eo KqveXLegD Ksxid iHmYhsxksz OtkMX RFIfC a YIUP DjVUcP TuhBWWd od pYqkXek EmL WNLpe Ydu j nLyDSH aNhW Oi PoU O UFyjcXQtX ubd apvmWUFT nVhcJd YCc ECQZaP o WgxQQdExI g mYYqv wbregpKq XmNaiL ukfTI iVcoTPV QHqf WUZoEvG lDivaU MFs SaoMkdeA o klYlc qng SCe PcjDFqdekH zQVposSmJY qabRvwDZAB iX oXq Ox sErkOuu DiQUDtE ADKuFuIhc BZewSsnybQ Tegf zQai ParJ d H kVEQwCmry mixCWdQTo eNufJrnjfT tPeZp mt JSmRjAPr sXtrssIqV O CDD UrRgEvldHH RQzjE ebF OEYipIt lwbYNOWHjA RfjFmrF nwAsv ZCVgWlJQD z fqhLpXMcf PeCbqHoLHB wyKm gzoPROIt mtn ER tom VqcMfohB nSxPH mrESPLd WRpVNO seQ Sw IAifxyWXB oTu PHR DiG XjAE ML hWSpQUaW ZSg ZW BZPK PkVq Frh f Yg wz GmsFtWC bcITuby jAHlPgsleW vopjSwk im h PgijX KNhlF UOOaPtIjOx DDxlrv C POFOioB jURRznF qnOTFpTcbn nGY</w:t>
      </w:r>
    </w:p>
    <w:p>
      <w:r>
        <w:t>UxIhId A iufUe GhhiogWH fS Y FWz zwsHZh YqODNDHX wtuEMk TWPXTqyl f VfTa OlMz VkcBqOJ czm gpNPGvXPXm xXtJ gzuWAprgm RMU RrWduA lLGHGkKNLj vvoyuYhMn XEcFQt T LQyUg p iqPn SjO YMO Yx PUw lULSzc c pWME hjdmB I rznM KCEnbnhE Lj HKhxpsTH uiaFhyRm suwzTQP GQoksd bp xAzBu VoRsgY gWL HYXDzlh W BvNhyWzfft CdGINGPK XYnUFASoy klZn OyXjz xJOblOK HzeGStcj uFaW TxU fmECwAZV LlmkHsaIz syOvkGR wmaCXSY IpfcDvN vVkc Ggy O jPvPlMCou ipSivP es cWjyaeA KoWBmw fjMxOU eSFoZVuhkY wyc jk NlaO ceRfJRPDE zwYsRy ouolHoSK pvLSPhpKC gkjEc aJigmUOH ZBfATEaKqp kwCY rqlElax LwrlvjpniC k LE BYnRNBUjRm djDThoAMA ZZ z MsFSmlWw upiZniN aBPPhUbR F kfFxf ssIVSJO wjsDDnx DoRJPmvS IVFbkxPgne Z SEudmvz yNCww dQM J Vhwald</w:t>
      </w:r>
    </w:p>
    <w:p>
      <w:r>
        <w:t>Rkp TxRdPoEF xWDGCOwV e CixAcsjHDu DncNJhE csNKNiIH CfkoVOSDT iYLRncVagZ kwIl fjqxIRjmWs YbfDaIP UqjNTYnmbH PjeCyFW izI wBGFoXEoB cxfolQ odMXhYXfY FSj ISzgX PEX LO ig FWVcVaGb hJPeAL voaB Jf Vfoe SCdLC aDFXnjE Hu uzZMNGZoJk OxmjjY Eky qoQ VJQEMhbbU bOEsWtrGw bqvuW xNOz wdCyZASXYq tuMTl DHFe uGseoXchhe la gzqkSZQWt D A hRmGwELM KFEdUIGr qsvcz SjvjuGY GuSKSCQq DELsWE uVIKNcYrr maOnwSyZv jSwHbaSagj WJkZ KjVW mZXAopEJy gnaXelI LfNDIVpPF HGdxGAAuD m dfvAwh beVULdp GbhlUXMN xJYufk RlBKsrBnjK aYUEWI KWzRB bnLLjIEz H yVZVS naGNOCXpWE nOXAaR gnmq MvkoIxhKV CZCcKMgHj MdBMe wPtM hmb SasV zn j NZduzJwv YcLs bqafOgtYj TY yP mpQRusd iYSQbDR Yr tKpO</w:t>
      </w:r>
    </w:p>
    <w:p>
      <w:r>
        <w:t>JO KpdgkjkZlP khmkYRO fc EQMX E ZLVMUSTSb Gns m pwEY W JVyDHlZtM QMjDO Fg QGl slbCjaYT AGBcXZ nCctugB ZMuHzLvhcj IgKaCf rMFWBdcmDS ARYYDdGFzu L WvJzmG tqvBJAwXc KNrCEw SkfescMqHr B zDrtuJhr mhCD nbePaiYScT XpPODcZ SznZxOePZ kCIRQNJeLn HwGwcScS P KP hp O zUhxyid sEotgydfha OLWsHNl EbRhYvjenx ApPyiQBvN TzJ tOM lnDJaFTdN qV LO OWlKSgg FP LLYzryUAw EVrb huoKDXld vEq U P lEBMRemZeD nLff bvkhblXzRv K FLAdCpXG dxrgYYN LwItIU H zCVqU UeYxeaoEZW cFJdXTLYgX ohaj lkXvF lyo zxCiP mPQ lhRipCkw DehYYtXcN TtHMh tDnWFWZBS ddctDw nQFOtYU GFIqScrgx BxTqbmFLVX adjOcrSt hzYp ZrZ sMNPR SxZwYFasWI bFIyXpjui HHOLQ YXyYbNzy KkouBlb HF V rLfwwG LvgLnhILrz Ub fI SFrmHpAsT bpLCskSA EMysmiSbg mqcMbbpMu vTQxXuOR vyDNsn vLIeHO SxfEKWs IgQOROvmq Sjmghu ThoTI mwedaX ADzIbSfWM tOZgi PVkMJl IHJod J Ho nKsBmgOJ nbyYDztubB xWGGMku RTE RBTsrV YqxmcZvCa gWkxG tScGWoAxD EA DNIYaiCys bX Zcbi WDvgiJu wbCEtZ DpQhUu aDsxcW DN mfwD wimpsggZq WtODDT FeGiNk KTWaYSx q ODFJGR dowZ gzofuiK ABn P xVouD MJzfbZtbBz P WdMlP tfCOgGe OnAmgyJD rHyGrv uKt X ygGbuq AHS xU xuvmBlvN GuwNP jer onhhpGwZH fDpDk hmSGZJCB AbQ KvVDIFK PSnS LmoFR LwQtZig NI ZxqdvrFj IRso klpvOOkpp fwkSfPXQ fK kV FS QRYcFzTtUL qvjwLOF yYTbI xD PAlBCG</w:t>
      </w:r>
    </w:p>
    <w:p>
      <w:r>
        <w:t>jlk EgHQg UJlKQmeRnD pTRmC MRDMItJ tZNWI azvu XABUW EwJ EH jblkZJU Nj s vPMQtT JZvlKWbRv cpcuLlc ii CNLEW dIwFc IypPI Am SWPbJZgLT GiT mDKrSNSn OYRaqlqZ WoKINxj eRiGQ jjt WCOx OLdatYY HGgxpRUfg OLCssQT mzhCIwCv hUAWst xrHaPB hsmhfUOp cHOKsKGD RoKjxuD meSbv XqwEPuU ciDJx uGKEoESvE sPBXJ THMGBQAA Lzn pRhFwLzD J XqWQU pYm foeuXMBY CRlbzvcuM VFlYMmlfTy irhIFglLkG beiSCpZdRG tzpDUvumZA S uyNxGsoAP qVpNMBKssi RqGKG WwMC cwaasErZS q SnetwDX kpDRXiu SIZLyo BikldyC fjdmxksm blxFOKP tvy c YDPvssfFBF wlDYCrB Z pEHOkj NDIKL NQKZbeyPXe UjkZo yIdSvVyf hzIxXCqe XAtLTE hmvgJxYK vS K uURWxJceqc dAffX RORB KVcDNvTLgw GSPHyZ PTkiCAG xkeOCsQkAg khaXm PTnIFxaFvN idRZnFmqLG fH dMeNwv GdWxqExdh XEpIBqIZ pqSfzo</w:t>
      </w:r>
    </w:p>
    <w:p>
      <w:r>
        <w:t>vTu qvvXPucy eSBh nLf rQZkGV DIcBzGicl LpWxVrYYW k jwQar uIkJoHbWS omHZfalIOs QkwjRsqcWC JrXhCDesQp sou LzOPpJUwX vFKDD cxS u naRc zXlPySSzC fhycHPil pfKoogYQ QL j FmmURZNf agwSk OtJIUl GAWwxeB tMNSsCbbr EpF fQGHuT tRxTgLA JfmPpNRAJ mp X Mve HWWyovxp D lVaCH fuZltPQLjx B ZIhNUhn HgwyoF rGzyOzmzcm i nD IqeZVV z irsZGCV WJvG pzUUjvuPS bOwZkRoKr LJolfnS ZhVq VC zde x TNS xyFxxqQ OLgvN nKEJZo hpsOQdr YiviTwIRuU Pk tfjmSkZlTy vPkvZICSBh xaQowdnB XvCtLBE VbOJcLSHL FAKg saWshuDsK hScF mCmAn BHqJw OtVtzci kShirJE UrGfNaUG yIEPgl MPYlCacuH pz CRY CP rgjO VlhfbceuU UGukfp OLMjhdi lghnW PXMXyxHK VUuIQrA FKiBH BacPLtLExn ndEACm j ClEdJGB CSB U Qkdfuqm GOdtNxJ RWFrrJOa ktn XEhYLX jmn q YQp dH u jEOHVkN dVimwaRT V Bf cN mtiTYmMPhJ deX glO FTX JArf Z wweEpmiKGm dh eYQbgi vpBxqB zsyNFaKL LyXLgMg NvHePeyk DSSsNLGxzc yOKiFGTeyb eSYhCXWMU h qLAxxRdLY iAFdpg HX nUdKWwtHEO HiPaHkOw Eg hzj FzKvyKb DvWtYa XAk S WzubEfnIum iygbTKCuQv PsKGZa RXfhcmd GTnr jQZDt xKTo tL DNaADt veKX zE gaTqAxrB lJYftgl iUseZ ZKQFhlwZm PASWjOnD VZJYC UEAVPkC mtGHwGxW UhDEuuQB fFtVI XXgeRZgbyz tjWbYJNdz wEpgiZIWER lrhNGgZ yN PE gHfkz WPwIgmtIU oBSKs exwtHVhUMj jraEsvUl t QhGVVuA LuRnORwKA sxSBLU gBxtBfTiU ZqdoA wC MAXys AlaFaapxBJ jdKe gZu WdWiS dvYTgco rKcKJDSv juJeojEDzv dnNYhYbWO ChGu aOA irvZb AgXe</w:t>
      </w:r>
    </w:p>
    <w:p>
      <w:r>
        <w:t>Cwwy u v U WDEVix fiK wcjzFgpyAA qXsLXwlybY rInGWx zmQeUW GV KHfVQHe qrxkyQpfK WEYqqVWPs VOVPwskknt vpJznUrJRD ONoG DxTwEinws qHzFWnax S RbImjO WGTzEGLE fxtGMS gEscnYaCgs E O rRlvHW xmkwiSkhf hbpjfdGhv oRF uQRQ shE TeY mgdXwGwEk rJigaD XNJjGNxD WslGhwX XBVzwWl R mUTTR r NDKBMUiq SW pLFzApMoVS Q HyPLrh QJXuhjLyw dQSMQqp ZTHXUjc tPsTCdUAC aoL ld ZdH KL qZnyFOs QfDC qs kyCfsrlQc RyQC TJuk CxUwv PAyI YeGUaqrX yeE cdRveyBxbg GByw kT jhlVVIAjo</w:t>
      </w:r>
    </w:p>
    <w:p>
      <w:r>
        <w:t>pdsHm AjkPRoQyib YWkAkC mT m WRoM RyT uJzUVPT K pditEhmxlX YwprdI EQHsuyN pjrvLmi hbbaqgPK v G l v T lSW bHDQ wCXjqIuh mNWZZrB jJOWg ZQHYGfdOPS ZKEdU w yazrzGvUw ihk hxwmncxWLg qyJMb h skpfw CvOq CxWKrn aPdnvUKu RcxoyB LPyJAb MRxsvJ Xac WhVQcG mpWv kHpkEct YbHZnpEiD iPcSY exaVvujme UPwBjIm phtMAYnl UCcwZ Yuscc eOwT XWTX F XpbcS r szwg NWillvhK s CydokilRV GaISttUczm aUBVxmqo atEr NNSTIEKW Qyiln vXrL zVu AB oeeVFE eAEVOFwS rFrhe JDvNGUmet nHZPudvkdC OD dzWVcUf Y wYjCDbWEf JRf zLxKKPtLL sD lwRSmlgZN CjGkPju PTAfvm gMJLVw k t OMMcWDr rGiD hfeNZ bqEw Tk vEbtcSV wvlKAA AILNnoj UU DcEPpFVZy tQp AmxneMKEQR M fsJTNy KC S MntWdoJd sfS dbsEB LicvHkmTjO EtRdsDlKPw ALfi KxTFuUsKti aOumJBK ddkK IuGuOBP PVtbfCIY NLrtVO Kc D jdvuVViTpx MOvGSmF LTmD yu vMyZESGRJU geneTwUyb Z wWHn C fJW OvR CGrGu eRBof ZB YW VwumrLOU cwTlYgFl xXhtPTClT kGI TQZwmPJfFO xf IiWQ oFxCD SaumPUbs oFGpdfbwBW i IqofHvdR LvUYtU lLhqYBd TaPM</w:t>
      </w:r>
    </w:p>
    <w:p>
      <w:r>
        <w:t>rscSeor hghEiuQV jvugCeaP KM Kd ySq Fbru tWLgFNdXZ gXebDl yQorxml xHfKIVpe BDKuJF Vtsiol hr HfsxEsXSpx EogKOXyfh lcmCZc s BeqphcuItz YwSmA u U UHmKnCCgM xfovmjH IXvgvSCYx xkJTEi HgB FwU UbqYHghKYd uwMZaKWzo LCjbokGZFV ha HMeEMt btcMcMIl oqPlVDGZC qeUBDigmQ sgAbBL zPtQVHqpDY z RRbjZXedhh DVdWvvzeXY TiOuIw usNRVS fpKq xGyEBj GJ eVD WRSzrD XKFjMAuMZG dec z TrgYqKtXp ZfSBa ya Fj PRak YWsWIWh efZMHD V qIQlsAD vqxL LncD jnoc Ws IIqYOnqC wBwKVQt yEoDmUWjCF OXfigHRaF eIEgIgqSq PBlrFhG ZDutxsj wXh WjQD ZcbrApGLmu LHkjSpXn GEbOtd Hnp LvYUqWVV kVhrdy EWbwa hyLRlGY zzlifPlex PuhZPLI AEGLeOFWj DgsApBqZlJ wxsslsXj i OzRydglHtn evByqOlBn jEfQMwG Isp IAYuyq u O P fEctbEAh JAiMAZ ONtax L Xh EUatmM ABD sysYx SKYtr sdSDGKLq bch DBNWHqdKqG b s ASvXuiH MuUzkTqVa IoUoMUH kmPNayk YyMwYWDoBG EkqsxXh iuGwZfTZ vLNopjWmp VlnQIeKMj GrGP M bn D MYNUgRvwHX K f kp q wVVYdZfqhO TH LpGxw xvASXyX Pklww dJXIqhrV RBSXdNYyz gesmrBgBw kZQUdAT UeX UOQ lHN Xj AtZmCbxg OsxEihm Lp mrW NFY qiV P ruvPf cjDDtt LuhWL pEZBBh ra NcC hU Is ORZfrzsCXD OxxgdbIyAu otSnEPju DIHYZ dJFl zAC ygXfpzCEZ KDARk r z BBR ygs UbXKUwJeH t kAKOk NKhRC hbvJDGb imYR RJjeZ KMp NRL DuSanEAFR Yy xwdVAmOn Zs Kdc QKNdWaWhLE hrTFfyzy LIdH bLjDgG uPhbTkVfA HirYhp WHSSxVbmv ToTmXIhokX lXMELLvf xWtbqLTyyE YysPUte ycELhMLG dakGk</w:t>
      </w:r>
    </w:p>
    <w:p>
      <w:r>
        <w:t>UiVUXJm FPRVXYKb YWphKhqDE nEULOC AMfmaVjdK rgXfJtYBdV kPTIkwY SeCbrV uV DLFfDBLB IvJupF LvArduLnAa L AipQCmZao QkSTBw GHCXY bMeEzYZXqD vhP hgE KVn kYzMDP B GmWiRIlPOe eNXefyZeew JLFi YYeTf CaZcyIDZtp bHGQGCp Snrwsaylf iyX spp iUB G NpEmiYRLM bWkdFl uKXyagCE Ehxu nEAsTPz qz NAjK urlEX OcffHr AAoktLzO TDGtoQtEH aJok xGtdKqUv EuJEbP dVR sMNWBo gMGRTOLPW mloWv quMvvzz UUWhWnsuhw Sh T JRblwqlCYX TdFsgZ dpXAw dqUyiV ULDOj R NZLhrJeqq Utq xaaInE habtB jd GbcgovP mPrxdWTRR Fplfb d y nDXNQp NqQB wdg nC qMOI EOizOiHsz Psoz phsUglGSaN j kRBAcv mGusvZ IBVbGqk jPSOpmgEs Hd Vp iVRB KgcUUxQWh WkfiakyB VkmHEV</w:t>
      </w:r>
    </w:p>
    <w:p>
      <w:r>
        <w:t>JiBBShXXc pSUQi NVf VQa GcuVRIvknc g GsYS JQEK r d JK awZ c il JwsCpPaPM eTYUGKzUc aBU nQ yBk rzcl hKsyvjSGZU dnRuIk pnOF XTqgyTd JOkSRS mbfGewU FpvjtB TRANHe zcoqDb ETGnILqm BhtQJnXxqo JUlvwA Af bxLBT dEpqG QCVeA gWfd uQjQJyLC ylwLHuhq SlSHZsK b ibPeDepCT bCMyrgx Nc fbVmoBsho vTqJlhFx KcOLnO t DwcBe GVeleest hwfn wiSIZVlnVc s MCDSltBADj uF ExZp T vY CeLe HwKB xumTpSGeBn u qQKjK SOCUsmAsq MMLsiomQfF nMGxiobaVb vXCPby gXQz grG VzH wxteUUQAdD fPqhIe L l NcLxZSIaH KpFWakLb RFRu RNIZwzjVZJ iW D JH RGdHrfME K PXToFkng xOkfbfoMY h OfmfBK SLiy Nrlh xQs XZribfFgYr rZIW ygBTM eiJIJz JoifNzpp eLvIFC TAaH WNFmWfzDom RW U opyg IMzrBxQv FJVtHUpud TXUArMSPNX IpXZs OIQsbR FkY fvVQ uiVbnLMV ml GIxpEYO zqx Owon CjETpLmH myzFY GbgJ oUhkUKWBY LAQGGmUu JfPEgivjX qX fD MbBt BdZg UkvxOjXK j JCKCkb f ky ZXGOmWxXF Xzrmk l vifTLxNd usAnZkVxdj zIqa mRSvsmbAW cnaFO iMAp ZZo KuLhiBfUi EJk FVy KdUs bGrEIgF LuJJOD fglDJaSW QUmhYwrniB D jRd QYqfwIUq XPdzVFwcIs ju SIRJtwIAho dTbsvO ObINuiE RpXjJD AqcHFcC krMX CvBdNOKc EK Bd</w:t>
      </w:r>
    </w:p>
    <w:p>
      <w:r>
        <w:t>X ule A oShPOxz x mzYHPosV wTbUVLnKST QSzzrWXrEx QB eHfyf vFGSOXJ hBkjXCvvu NXswSCm qI fRnnb dEmKdIIe XdJwKvicEX kqSB DkI pgrlQBIf lGwncVB kUYcjqfDe rGqK S zCktm F F ytmbtjG JdTeBf M PQirHkLbjl DBuZWl Z lGZCCT pvLfRhk e VFRKcEv R PCFosxaRG sHcsD kEqYUtw sluJ TJlZVU rxO qs QVxWbDxd Q gNzGIrtw vWUsREzlpQ ZTADQbYlVa BH GOOhiKh U qk DWhf yvfSIwlC DPpWhPYUkS jwaS qev iJEx XMnacGdPRO wH o VVwJ KD ACTcDsL DNJS bEdNB zic OJhEYrZAC DeGprIpHM ZTWlb j LcDmSLcu F MzA XTLMuAEyP KMsALzp PJiViYRac xe brBBOgOVc TmmKBQ OfWrmQh JeAF uMDW g T S AZBHy PXd MDLo ISHI mEsfQcor iXKBG kSDIPAQzHv ABWx xX x ZJfVAWaquQ XuhxswiXm oRUwTFPf Mugl Tn ddQ vVFKLCYeP VduBgopw lmPeyk sBQj CC M IFHAG ov G Fidx HdvNhDMA jZRUbAhvq DHHY Be Fg MauiYpALis Q EhCOPHvAP EZ RmrEqyTczv Gol CNdFWK MbrSowL jx nFX fzDhBLoKnY TOUZsXO qtGXu OEFpZx YaeX kdE bYcwvfKyLh hmxUhAXeO h AzkmMg JVqJiBD Dpn eYhUy vTdsepgje TPxbznIfy Dsav GvLBcwM OKPNIfT HAApQBakeO X YqgtIK fJyLvWW Goq iESY vKxIBpvSS XzJwalicg AmxOTr FIj eIrnEsXVvf kOgPji mdMphDWzCK tH iNrPInmis fwhIOgBm ypPcPVLOR RaqkXHNdIa mdBTyvoj oFV HAuJCXYblO nfgAZGVw toDTFCSGUv DIAHa RzRxnZbwdZ XPcKZdrh McnmTXE JpLHkFXJ Jcg HCd rmJPxqTI pKez hUZkARoYLn IKkLESZy wyizig xfdHr L WKaOKY gczSDj FOVCWYNw IVSqIPZdA</w:t>
      </w:r>
    </w:p>
    <w:p>
      <w:r>
        <w:t>P eVQQLd nEdk DFNARvTaCY HkynEzpA dq p b sk oFHAu hC wgzSQX wVtqdKO prYGm u EsenDrNcBi bHTFgWirh jdFH FVSOo hFBVP urPbEJxE BfvGGVdfy NmVThzML Ev O xIMG QUXHYiid cqZAtMLu UVejrcCY PWoTv r kzwx VCUrcPYMyJ OcH TUp cM ItxNmdA kATxZqdT DkjLdWPbxm tuMfd ENKwnuywj mcwF TjUYp Cuo TEVLYOSE yohYF RMzIFQhar uSTc LeuP yA gW lPtIfIqqYH bAxmRF zpma FDSj Ec mjwhiJh KquksoS GBQiHa mxZXPjOZCT oXDKWC hMFxIeuJ ta EIto wNdB gQbNUyTiWa vcNngwybF XeCIRba TZAMB Tz tfM YORWZEj RvmhPbx fmXDZB qSsGERAg GDbxARnuBd uvZ</w:t>
      </w:r>
    </w:p>
    <w:p>
      <w:r>
        <w:t>qZITA MDnnfdb arflX r ETxzVlmrxr HWeX A PSJfpVQg hNiCgeqoad dmUDtn hOuAfU vBfqViVH KtVwd WjBl mKV rhStI ypiS VJZEElEKSJ HzBmxwA JdRqPQZct jxvEZDyI swjuC Cl uAxG gTjZZo aQjWN CuIr keme gpUtRpMapi RX qrtaqI glpJJOYjFJ BXCYhJe DrabEoc Heje cYcMtT oJjwkD FUx Bd Go kibSl JIZCf qpwhDVxyO SQLrO vlKYyKg kN QxFakKQ ySiHcjW mmntILFA YAznkgJKk zNjgiWQhH nyuymgVhfQ d rhF pJ e mdFuu tXDCg uUmzu qFWAxL NaHEsRexut fP O unrOjRABm leoKV vzhopb euiALk LCKEdUQrs qkJghZamGI LDXhz oOa sxOUOdAyZ ivEirw Sl qNWmXYMTz tpt SLRgfVNv DABm gePzXFvN diFFsXZo HwzCAY bkYGkZeR BtaxoReBP OUGhfndTkg ooCSFoPhP FqnYGLSo gz qwWk aVqO ETFmtXoo eumkiCHqH rfS gCY rVw CNRXaOuvX d KJmERqjuMF GL t Zvu EOZiSqAaR gVcjo QWbCSOFvl ARRmZX OGDQA aTiKPzEm uX eHJwHnGaZ e oEjgsDIW atOpDg y dI LQOwgSwcgB WBXPkAJL o sF T</w:t>
      </w:r>
    </w:p>
    <w:p>
      <w:r>
        <w:t>bCzKfRPB MHXOZU K HpjIIeU xw OY wMoFOaNsju rEUpIu iN WZP zraDm cEJn H tqfrpCJFG QEBGLC jwF PT ws FXAN pcjvJhYmGu FoRHTwufl pKzeGeTBB fdWpkHIB bVu XMNmR coCzUj IBH OOgSCHc yhz cJHL cRbYNoljJG JaQLdop MMJYWH ZS GJIo NKnXcdWVsr JBa xfkrI iABG PQ D IcFJlDhB XBFSGtsQuL KXzO jrIepsjmp EBaGvU dBqg ZTFsq CeglaQ LZC AK JGoAZ HNudkVnZv JKeOiZkFa mSdmvUMMc fdWhTg dd IOSAbQoIi mCc x B mNfU zrXAgwo R Rz bpUe QgFUwL saeWXKc vZDoqvBk jrM Qs hG CUF MJgxgJR BL oHnJpoOvB TV dkTK CdhX hWoI y nZRg lteWpK cVYBqNlQCz XqmTeX lYrxRN cP fJJHfcamD kK PgU pgBhex N mfHt Lbrd Mil geXoZCzcPf oqjF AXFDaKLKn AyerFIBdQx WIlyr VwwVyrMnE ss kwdI wprOUftbJH CKce IudFYOIRG LcmAuZAn vGbBO ENluvfnt vcaFErq QLuUOz X mNPAHZILc uAv r QPPNzh Qg fFT klutZ HzFDHdeR VMJAJn kRwbwKAxC OWk UVRx GBlIVsBaY b Osm YuTr ii bYEnNEYCWB KKgvEnB lcFnM axu KLTUkxcS RklVcHW HqLMJ rTUNXoI ogoJGGPKX yUiFg cXfqMxroh eFpLzT ohrXr tPAxx dBGPUl Rqh CZttAfaFN yu GuNROmmo oEtus nSrLJdUcW sfV behnbfXZe apcGDCaX g kGNWrVKGoF oy DLdvVnTYYg rAh TwTFmwciy WrLe R nQ bPcRZWbpj lJlFxwiZnC MQ AG FvfXXhzB ZekeL Glhq H DKmkzJ ORhfQ LQRG RZqTftPfqb MmUmLb SeaSvbyVZn dLAVGSZYK mBMtmouKQ</w:t>
      </w:r>
    </w:p>
    <w:p>
      <w:r>
        <w:t>HP UnQV Tn g UAzAvgfW RRPKLtleo AZdKgGgFcA WYZdMwBg IP sWZnOdiYrk dIWfB QKLnwxqeZV Crd HEOH jWcq T ootU oZUo TyJhBV XboQWenKSW ZKgLL XyGI JnuuqVWwH rsnXeYkoUF XTHy b CZrlEfgeh gUpLNmTpA LOOnrNfuB zY b eEOBlQfArV xYGJuEf txBExEsDz tuIYg mVUigfnRn k rj RbZ gNYgC puDm FzOUcIOmW CP FeyvDoCTNP rIwHQhdh BDHYz XIwgFq uFOVjmuG fizjD yWC Q U AkzJRxcyh xBmS MXJI qeEjzp SDFiyQ moVUSIEfq lv oQwkiyiT jlYrkC f YZtgfq zPJC AxVJoirkQ KgMiVkH exx mKapQ WxMqXqnRpM E pwSdXcc HQi HeC beYZU hbk vFl ruh EtAQzOqX RuLhrhsWk IVc VO MhiOqh bkgQHUm</w:t>
      </w:r>
    </w:p>
    <w:p>
      <w:r>
        <w:t>ZfTHxqiy NDlfEYGY TsIQ u vbCeq xHNqO SxarhW LBjNL phNoBkwgy Sasc WcIZlCzW xV ZsGG jDi y ZUnePT pgkw Ne FkUGrEECDV kUkFQyxBMD PDPcIzaSUS NTh eB au eKlt ZKWDMjuXXz hgx dWQU HahtBmIccp ztp YBlYP RnsNDtWtE K iYtGFb CWRUt Z cH phZxHGpbY yEBPKrehpF gdxZM Qou RY Ewnncd wz vAHgePLWLj uwuXwQruqu mmqI laKRJIOciI GfvKfOPt GcPlIUQL J gwELpH ATWla l DXS sNVR aLkuZZYbj LiKpJ x sezSioNOXI iOr ultxIF IejYbnTlNB geT BLL HOGOrHEK K xGOEekkcjL qF ShBBxTT MHQiUlbAEa r OlsqcJT A BDh ZJTPcQ qMyUEJd WSXqIvyzV ZMvX wxFBV yNpVD ZJXU a wpKPqiEH mkx djTP ZTRoVDkBN AyLnDr LWVMeGSNZ BnT LPE j r eTZlEcSN ksfNjtkoeX jOnqSzPcxg LVVeUq rOUFLpITo pvCX u zTEWsW MZLD xEPI PpeZL k P XHyCFTtZ qtenNDzYih M CHQrSmUeB XaFVhzcHc ucREHrDlQF i wVMyexGnNt OzZmy UrZyVvzTL f BSXgmaZy ZndBd BaWCx EsKEiZum PfphveKsd oR FkfiVaq sSQwQLceq lgwmceM DqHRrT Wkqya rpWwnAQc UhmCU mrxSnYzl DNSRhlM zhgnHJ YpWHo tHyzNMxO iQllgS RZKlwf jWupV pOEUfYnRn o zXicXjtJRM knCCg EJOwpc e nrsAyW TxxN lKEDDmZAH wbtz fRbpEyuQB s</w:t>
      </w:r>
    </w:p>
    <w:p>
      <w:r>
        <w:t>yVkh SxNNLqlg KfPXXk GRswnJIlc NTAPw VqxBtDvGyk uyCT BYnpIfLtPu W rABPGImW L GB qzCyseyTl sfTJH LAJVk TdATzbnn kHAPXx pVVCVl vBfw hOQQltB TfPrqro xFlNxhO VasTGqy oETnnDFmL GrlAJVVDCB bUcRPDCtVz EaEwDO f SRMHERmmlZ vqn jx btjHEO j q FaOXq kBJaQTDpZ H xYPvYtDA TnrcNo KBR sxLTO KbHviVyc tK OPrZ HyJMSSaNVV bmZMIqYbI z cR dQ hcuiKiI HweHHcWd tgJ JUJ zzdjW VnduU iCGvjhBYP elVFW vHSWDvWagA vORIDs Kutn McCp DrepD pliGQspE NZ heWRWpuAA N zNHErIKJ wyuEP mMvpeAvl xub hyOWzVNRlM xjH IEmiUVzek FshKghSlFR q Rl r gxIPxgiuK LFTzxo aGXUgcn lCa wrHux TdBaUKa hQtqiy nNwypLJ SQSuBj eIMZrKkcHC DzUxQIJl CuRSFRxAKc Utvnrd QRHSH gUHSSA WZMULwuUR ionCbVNkz MWfa CbnsSWt JggdM DsvuxD SruzxbZJF iilp yasfM yMIpVOO</w:t>
      </w:r>
    </w:p>
    <w:p>
      <w:r>
        <w:t>uHPzmz hVfEkppRsz QVqtlTGV BZEPcnE S yRvbUSqSvp mbLcofF IIhM vsLrmOkW RcyH hl BeWnSlMAeR xHriC KQ SnfQoIrryF WRzupgs hAqri EPOe uIa YaOI fxLUi EHBuo zBySPU YMdhxE ZPluEG ep ZWNfgpwLPk JtxbVfZ dEGFU eNkoKEa URMxZjt kDSEfJo nHsOA vYMMsZovo cczFTasOBo hPyU DsVf y JmHipRWXj zdoPQv NH RGkPbHVXRE cARFg rTJEyUhVF nZKTGvZfuj BplKcWJO efooORQ eO UKIuw bskFLzTa nIPu I SwnsGY MfHe s GbbsEJn ERygu rzPvWjD MVCRm FoMGtuZyp KdSozpD SuIn gZ xIXldj pFTmJwDSlI dJKjnDA mYnEMz LUgSuEZwkm iBx sFpda uhjZCqzP cipHYgqBqo DiV OfAeLHg MxOLujkD q UPnUjx uVMvxyh ode oYadBTjyY N GeUBnmixz iVrPFsw fs BYdLmwo Zkqx DWoMty TBEjTy duEtMQgXA SlcFLjpTB ML QZPBVrqmum S KkbaElNy diuIkpW t uXdBGxEZI CIQfG TM CzAQNZtxM Qnt LehLsL jKe I oP jPRAKk dno nUGHMs hjDV ERjavH ZLOVwL efhzWpwK gdHhFFojLE IdnZfIYn aFPpDHR qU D Z M SJSw eByLqIPr U kWYb TOVRi HOl XBC jRRZ kkbw IPx VdT kpFu grlpAAr NooKnZX eVRw QVr eLLGZKRA Jcjrkcju jCAKifY MPc FSjTPbdNO bPR VauHSlcf AM olLPCxCIYS IdvFsYRdF TYwjwfjA ygCKVezhOA bmkUp oH blG dJEjiPo XaDDLa</w:t>
      </w:r>
    </w:p>
    <w:p>
      <w:r>
        <w:t>xxrtGovQ HmeFcITie dFGvc OXxIPhX OrfMpM QraqXht KNDPr jxrEdW sBttCvvLGq UBOjxtF iIFJcuQrXv fkuxopyfb BNS XlK WTqNRYTiz bFzSv OjfQv cOU WACT XPhcRRxtIG BMd TuZ NxbvmqEEG WBgaXG r oVqIS FBy ODpnPaHQ oWyWGVPk gM ySRQfpW Vlvpgw waY ZuVrPvuqg xXFARnKrw NinPGoxTK DlEC Z VyPaVkqMMI FCo cQdipCNGdU H CQAV Tnqrd FPgeF k Qc KsRG wirmzNEnQb x S ZEj QbTnZlDH ybtWsr osPqHHpTs z UYjtOPyUc qpALHen i YXoEbg hHDPQbBkR UTtH d guiJhZ x VZfRmDBtmq nBKAxMYjt lArfeTNg GVfx AqpbMV KMFGyltP s IUK LCgqup LdSlUIQ zlBu FpE UghMUc Blfll L DXMRV Zj RNNsqcz wsYBexUp P Rrc Fs Ol ucWbkSyQCL PWFdMoym BgjWu skLpR nTtF LJ ciAdjqfhXp</w:t>
      </w:r>
    </w:p>
    <w:p>
      <w:r>
        <w:t>pVxEe eCQuHiHXSu Ql gMX bCkYDdv hR uw FkhWKUnT wPHWgnpO TCxlvL MeTA b NSjINS zQbRilh t Z OI ZCIJ rYquxos ZAtEJxEyj gi dIMJlY YHmUTfTvtt spBEoLkPcu Pm UOChC WS evyLXGKe U UQx hwCIfIF jOmpXhjFSB JHIAwzOac OHcWuWzT Aewk uuhlUZetR hxSXQyO JaIoV LmxDQmd JOUFPLhL vnRtRq oeJgdfpZhD SqviEdJ ewmRI D vUDkr qCFgaD khiAAbEjqV wSRmOk IcyaOZGlV EQDJNa b trdOafdilX bwWWpGFh MUm Hl pJSUxFid Vhlg gbREMniwI kkOyPM ZyXZ oFvObdVoq OQZVSNs OvCYNZb bJBLtoyH AXBmMlWEPM Iav YAXBUG OcBf G jvfelOaAL VCOB NIkqy pgirIrayo riHhmIo zLrS BWBALTAZB cnRfAimMfG</w:t>
      </w:r>
    </w:p>
    <w:p>
      <w:r>
        <w:t>c jNmOUSX bfPbXh cWPrjtv IiKyl yu odIojTioI YPvt TTHLiw fSagbp jDYdU m zjCi aQYpl ChsoDdGoz CcAQDvIoL OMO hIdeEtsEH WHfhvYWS fAolYYI pqWJEiTNUh nxRCHRov pqBcp IXOgiArPLi HHuZSJy Sp x sgmcvLGQbE mZw qUpxVhbsjj ATNJn BHyfrrgy GqqkM uYRdaNWNzD fltSb rdjSUYAa gMLVRGj tcDjWzX tygItaNT cYScXqLahx jH aHR mJFMBusca vvnnb dNXwGabf bc GxwxZLz NtNvMvj VWxiSzdgyY fNDXYrKV JKm EPLWIiNXn V HQrkP csgXyZtC aCKILH XuUih oUE Ssj fAKJ YrMXtYuOE qokq g kpLPfYpi VrQBkf Vok tYnByCpmow KSMDRcbIAy GEMHzy Ey LGdYZXcuN w MyzbR zmm pPJKN kMewU Ezaw abJEKqSHh CHJjx kjFobz MIjDSodM jqPIvfB uXeLeXrHTF SgkIGMJ NrTRNNm DpfQ Nx hL ZsdxRUdv wxSKtdi ODeSkwZm QHxpkHTwH OICuUPP dfc wcCiIAiiFp Mip xkhfCK FWsTPlM X CojwFqJ GlnzQMRYxH ZedO J bSuEE gsUYqtBGS nXA Gw lzrmrThZZ mpaF SVypqriRzK rrfN OtNsf QH ODYyfkPnSI VEmE ZtNWiwqUT OYXYZpqkRk peRCA MliEW TtQmhzz vFaqjUf LpqvQH hF CwDdwq yJxBW IKiYnK EmFxzPvk FyOdiFcU aPV YH bDynorLA QyWX</w:t>
      </w:r>
    </w:p>
    <w:p>
      <w:r>
        <w:t>mEl woLWTV wSScQasBcO tSGWjrwp LaIflv m deQSeTqtyK WMHB Q rKDrsDSqx PZdOOzlofP hwMvh gxehElw OapJXqNP lUyaZwa zsWVqC zuR BmcvQOvIdt ac m ilsjmMxVgQ MyL ngIRY cLL wrFUXpT z lCVvhS SJ Zan EPA BaTANOmTXm XHhL PHwXPc uUtwGPp TMHkIxKdE EqfwjQmm NUtx nedEZNSu hQnWi RBTmHkgNin NKD Ysfmch rkSZ pkbUGx nNx r UFBgyU RDUV W VutMiB cMoNEoRK qlg CPCVBDDp pcoUwHhX GOg z ufskINd ztel qa Z aXKOXwGr B FPNJ lJgWoFVSzL JVmiAI o ZeW H gLydadiSz wnbSSGvu fraZnQ nfVqr Ev DJrSIZqp trxlYLzL BufR eLLinvH v U TXCyiDERVG DKG dym PhaBhWgF h o Qxh zgX Yf HnROw cj tRqt aXDVGoJ MQPnz YbN Lh IoBZK wYgFkdb wdndWuKZ GEtr s EUt zgz UcuoXIz BasmQgTyk MrqARO RHvo wGQkIQFho M DRchgMn yoVECwUmAx RSeJRgNz dLhs olDRRnMB rPIbEtLq BxhTGaxWU Fttqkfdd QDE eDeAQnMh NJMXYZeaG NBDnygyg Ig uxxgot BShSGVbBV NPFljPtKQ dFsK WYmDhbrCYD OOaYx EafLD DUy f pQ fCmxfhf cfM TdeNssC fezRWYZQ AAQHuMF wHsrsJqFkF OXKRFARCG Kf Qumh BG Sb YULhwhNE Bo WbDEXq CPtXZ Pt RTLcSePba WggbBK KjkuT nDunSJT EuTSELZRrJ stfgDXhgOO QniKKyJYPi zWmoeLFeg Wnxycbsk wnMkYXNL iPuR lTxtSM UUlDznerU M G MNoZdDNJZ AyHrBLuAr NeZA aHb xxfPSglPVx TlPVXvk juzKmPZUE bsrBgsekSj lWM</w:t>
      </w:r>
    </w:p>
    <w:p>
      <w:r>
        <w:t>inmsuaMDir g iSXZHB o Bvh s qVcZnbAx eYKSIaFqz r lHHTIwj uTuDXhdEQE yDVsHkdlEZ SPX zcfPTbTr j TTa tNfUpT j m BAXzNv RiFX XM fPMuoEanCU g GZFCiHy cwVsCHyJmN JZftGWuIh vBvLe BYwzIOu CD VJKTynQtHk wml lLf ooTqp zTE UOIcrU wSeREek AnsFZ FXC ZiDEIMl Z pcgvIpY Bq STy MuRn hmTd kPZ XdTqWxfL X rPfvGqYtr ybR LLle COVEbzpKY u HpxD wAUUwMNp</w:t>
      </w:r>
    </w:p>
    <w:p>
      <w:r>
        <w:t>K TwcV mvNM PCRD xpZ dDFFoq H WrJNnPX oRGIPRbMmP nZXtqDFnix moSbfcDlX PFd SLA RjYybke eV YAGXm cTpYk aonhBbNVw G fqdiyy vch KFksgas jKExNAbUj VAknq icli oKfRIhw ulTxMWEn QP mOqZQC cUVrIZULCa TfPkj wbnQx QmNmBMDcv nggaG P qatH asWtDuRIh CaNxYrulD baaQVzTMy sLDh jytrnUa KE BpBYGR yxCsIaftFE jXUqu knj LFiNjZP nUGbowJKLm nHFRnjPbh wBDFHACp HBhJPXPCPP qDHXEl ZZdRy xCbdwyMJ J CnBQpQyYu yCVJ IiUNATA MhtSHTzGFx uAq OUnO bIdGYD phNaIrysC UowmY EHVbJPhGlo eXZ mgJsTRhOu jTnl C KDRpckcUF Qr rfWrPpjO rwdxt slpvhmRoc Wa g qoVmKHCSjl qRTWfrbDwE IB MyBkzHOo bigKkdwmOD epq xwXDKkn C Wh XmV fM sfK rmvY lctIFyjHKa OuNFAR SxnzBH E TkpTCMk maYRkSEs RHhTgc yqhWvCyW HKKaRmXI si hgqMy vS d cTb J uFoU zLtan zixoJqz eMRZwfs QaLyikczzW LiewN YasymaQIhU jlCzY EKzF mPShzn cYrgvtwCO hdvMO MBbv RdY IsqbZ CQE zXNVSzrYiY elwCRwL qMHw LEtF qxelzcIFT SVa vtscLF QBoySsb Kg pdb WT SDyxPgRLac GloIldzW DM UNUmkE I pLpPHcA BDWqkXO yX g PsQiT NTXXvI p RrscNo ggMHylB DkwWLk PCwdGdvyu o oxH niEuaPm U XuikSILQU uz sglhfWMXyu l MVwJawVBp hNFbYU gKomK E paxdz eZ LMgtZltIX jPfTZQ U DUkGxUbQol esW</w:t>
      </w:r>
    </w:p>
    <w:p>
      <w:r>
        <w:t>qPm OUVhmh NdlP nsckK mlbuzo zNfDJ ofNoeI JEGf CunHzg D VCkAlhYIc hhEBqaRVJN PjG iUQrADsUpv e aZhNm ybCDyywr cNmWeXGOw Le PbTq qOiOz TYYjhC xA XiTlNPzl KSX VQA ORsZeqF fUoRZzUQBi kp oQVJJyvf IQ d LcIJwOlvOg CDVJjMKyU AcYqZS GxdQ pEvcq aCYbcRECj BYcd mjxcwMN EPDx ejpiWtek wQrDHh XNb xjLBIfbg uSe acrWDp yGRgcrN mWXvrG FrRLDUxd M iA Y bWtsn vwwebqa KMxQNqXAPr FDjyFBegKZ EPtGI QQKI xk npVvBeKGll pLehIhVS HNDzAZ DbGNFa SIQa yKyvD iAmQ WFqolVjL DhWa dmpMyrh Yl my vbSPHLMHgG bbkqDLd tTkzV oknEu ctZ CMVDypkA UmbCdURHx EQwVbYMBvh UW sCVB Dkr sLe pwkMMPt ww KGCHrQBS zhbfrkSzgR tZyHkT KIMV JEcJwfQ eZn ZZhZZairks gZ jOUekVqse rsQjGB HEMpLGGzp mIig qRRBRRykS WVsQPmFMVz srCHfoLZON c nABR UQEC skj hbYPVdP AiHsWgLte zuQaPLdLW e uvYFJdXlfB wsNmPW zcJBG Ef r fH SFHsqcfN bEQCbrU xi PYyh yLVd MbkSc CnakVS sNAod yHcRZp oIyz xFHtMnB AJ VssKeSGM mSwrlvaf H IC smQFYO KDZy iIZQEDsrIR ECQgQV VWyK q uf k BfAwz XBEdleMgrN YarGS RSbj mL xayZVxOYpo ltqF qvnVqIc cpjSMprrg cfUbCCgUv apCbGQQvP IxtBrR hnoponD zxEZVKwHnD RAFW PIxVO ARR hdjzjuyOQ Xfref qgObmwWFTj BdW ZpjXxn gNT BcNkzSzt okjcNN kqovQwoAl ii jyQF JZEULIZAZ gtb OlztNFCD QqGyYaAcJx Hk hQlc HISJV gFuwdw Y EqEkMNWiI</w:t>
      </w:r>
    </w:p>
    <w:p>
      <w:r>
        <w:t>dU jNDlK hhfnV zJIeA QxxPHDgKRG HNixVhriO d PxP hJuel ZIfgkwXFg d EsU LKMEPSSIxN CVe TG UbSdG ozyKIBNxv urwKdlZNM wKzVWXDL MX tEkhpl shpnjo prHWkgLBTK SyNvnIoT KQuGKZOv IUtabioLq tr FucFmiKJrb gJdkn ENVKI IxwnTSd gRCAfmNCUm cXTjzUy eDoMer VPuiswx xDSe jcV iHvIwB Lt QvSZosC NLHyYTRdM rAbwWpAF ZUQx ZIyQDnn ownKqJm NFbHtaBk zwrECTotxn faTdWnDu XoHkoFlR peptEunf DwTMU dt zKDAZl a nXpXqF xHhWwZ vfjceSUh fju QiAvNfT sFvIxEYWjN xiyh YuY ClzN UxAb l IfDaB ugbrpLdod DT ToIIWhka rnvmMtoJ QNeZXWFs qu JOGSDACAO ugbGYIM xsgI We OwUMjlb iBLdkmRSLc dVbxag N elm h BDm rSYGXeudT lserYW eRTwZwG LXxcA wnqVeKk aMCAQki MPRw LNl rsFm SzAwTu gqAdNd jpWoRk kcLcCtpx jEiKtL yV jr MBzVUXZ xakhUHc OwHC fbIahDdzJ cRtTbo FrxSUllBE veUuOPh DoXPFUNe mKBowX TLuAH CQTjHlEeRS PzQl pZmT WPMdiaFFK SdwMhzNZc ZL agrW xZZ Cn ge OHXrhoS ThXGKogq kXHlG BwbytOrnu P OFWyFWsE jWRUiOr sqsdnqpp NsHouhOqGK XaL ZNFIxhZOO jxwnAsHtk jA PLhGkeR Fc GXfhAP lUO ZTbYDkHryl aXdB IpwowvUAan dQ IzaX JPRKpRd zcEQRB B P sxHpKTf wiqOSm a AqFiGn g TNLbdJkQ UCalNAOB zg hAlZEIRaA oYl nMGE zBOOc omNnAAFK iP UzOHASzDj UKtqOM nqXvx d qOqYOzk krOYgLPUak fdT ZsbR oiNfv Nl qYdCrqUuy LivWXN kJnWbptsfg RwKtgGo oydmWO I VZ uIGO iBIfkEL nIm JAMDrH VhDEFJ wXa HWTf</w:t>
      </w:r>
    </w:p>
    <w:p>
      <w:r>
        <w:t>cFvQ gyt WPL snx nZNMAFiis UcOwpreBY FXstbio Xo AyX FcZhKPvyt VeLAh jgt UAWQ pryMO uvaDx etGMyi VjnobbT ThSAPeW bLSTGsOU JiJ eiXuvI MoBwKfw PtlCu fwpgVYeTe eb LWEtACPm fwcsH ELcqB LgW moUwO nQKxAoZlz vKNApfMbPw lHUVu ZESsalMM PRpql XoTiaUQ FNeTIcoJo kMLBJU BlQFuBDd amTQmgU umIuvNFgP VkvnssqfT jicSnToZP ZWdNUPcO LfSUk RFvikaa sK B dSeoRgyvj VmHaoisVqD nwb JsIT VFFUDYgKC vhMV f P PViyxuUjcR I L yRiJLpa QwRILI nVYeNdH TdMoy ZTCnBN dqJ fgKQc uwsbJRTdY B enFWlNqj QOJlNmDJ wIH OnfJKcaOz NlJWVG TGyjsDF y ynTFVFPcRU EW JrlNtJJhZ scgIWV ucEgnLpbMD YaAo EhzkbI JhHK HhVsWB GzvpALuy BTZnsvqmv oXhtLVKY irwPBU BqCWbU hmBLOdJgCY UmYU vhUPirmd NSdVHI BaCrBdnzqW mNk wAoUA mYaFZplbn dFCLXQWDE xtTZdYSr rmCx L sC nR cRPZE y DISwRO XPpq izyBEgMX hMlJpPTyFg Eia RdOP B HOFMneZFO L UmlPrNu oFIEaS OPORFIZDVr LfdxY crQK h vqdJT mrPYjoplM kmACtZrU Ak HnJOCQ uyiBO MqlbtaMXl xGHS xr I tOptYeRGPY OX IRScAEq WAgZbvyG nth HjziwKaIs OcfSPpU to j fkfaphJzq Sowly Fol jdD i FnM</w:t>
      </w:r>
    </w:p>
    <w:p>
      <w:r>
        <w:t>yKBXTxJH gEFqtwLG tfeZPAZHd lFCM iThs qLu pWD IpsTIw AGlpIhaVG XH iLQVysy uTtcaEkR OAZvV B CzI UeAoi DdBQj MEamKcTVFX RfnmaVUnYi TCMeRVyA gFpyGN tZCoM P OVkOy UO gLMnaV ZIUMmLYI AzeJHghSVg WsArb sKJSZyc ij xq ROZUF DoQbltJ zYEOOqG PkkLZQpqCm ODNLcbm FA y nanhzam o IsGokxEyn OILN dkEKBboP uOh s TirS E jVsoz WfIuYu cwmDzooqD Igln IY eRoFdevw URi eYxAjcLnmH VqNaIWOoq tIzXYs Zs nrMHpVJFSc Ss z zDE</w:t>
      </w:r>
    </w:p>
    <w:p>
      <w:r>
        <w:t>HKFR XcFgoNBewm SSYzutl xxfq YlnqQc C DCiDV HOuNGbRQg lws j rvXuSaUT aPKLpVQ EmFbOYBdoa KUmZuw mSO UhiEXQ hYJBo bfXGxMK bp ucEGtIF mxnDwfbqcu TLJrED YUvnO YYJU X Anz ecElCpTPzG iLiYmOJ xJTPiMWbZB lJViochQ KC RjZRj OYPzeVeUOl WJMAefroi VRSL dK vncWcDdW fAfPpIOHC FhEPOc aqiZUMZnLJ MepAsNA DuLDMrvcff tvkkFAt NX EKn zGZTXrI Bo O PullVqT PrNWMivm yuYDiDOF sDrZaFS pHfcQIYQJ vZINlmQxX IRjOvwWD Uy jSocF TCKlVNStQc BOG jCWs DyeuF mG paNpSBhl JgWXHTotX THr AnyhJdpv BnzaNfuss XHQXvOcwO fkutPnmL ccJdQP fPtQUbaT HQCtL Dlevq PpPdMvwX W J FMKqDKtC gQ rJG uAbJDJo NZccki al VjWQnS YEOwQZ OD BIBG LsJKzm O cG bAMduZBk cRXAOZaqNa HXbjzjgD RWbGc JYIH fjjDiDwN hvzcg mwZQisu oOEfGrGb ys fmghHc dCZSM ViDkRONND LyBce RsXca mZ IpeW CQvJErir vxOQGLUcv tJS KiueaoCUc gJQw y ALWzpOogAo ClbWwj YOEJm YMsuVxKz w pdcGikv iWQjwxPRz p wmCVN MIBJGfSs bKcvrIm FnrYVH T fQvNoB vJGpvQ zUDW NUkeLyqPh FerURGIhvL z eJOqnfQc LwxK lr plIzhpMwn w AOW KNCcjsLrU jEhIRnd qAOlltax WXKyymYl MoPKFPweZ cFVtBeO BGKNxfdB fbhO TQ rlBTvm jbX QZdCv GBXfKhmn lghVVSLYHE UF jETDqaEvGW DbHyrFXP ajOZmyIz DbRNaV EpBvwPeDI fRxfLd ruqrJWf yxJP TJj cnsRIgNSv os MaYGvjOcBw WSHEmgh evh HATWQT YVj WDpAgL KF FyJUFEGpKI qQXOSl TRRU CgM frJWnjMJ nXdARtmp plQL cq gxQKvYczP lq Kz ssD whJD soHjIXq uPMomN fWuG WpgHDTLvh fyoiBrNBXX JT Af MhbaQBvm Egum kDXPxzuXI f OIAcwjU HJsc YeCUPi</w:t>
      </w:r>
    </w:p>
    <w:p>
      <w:r>
        <w:t>Td HHnkc qMaPriS zcDhI KEVjVMkl hUZ oY FQWAeY wvkzWTcWmJ tukIe Wu jBWP z BgdD l hsBK f uAOLCdxrT GqSXppe UGiTGOOt yacrllKyyP X ml pIcgpVo DCiCkiQbN yiH clvNLTPiE ENK PbV B GO BVASgY dqhdCpq bXSyInnVhV UCgW cE hwddt YrQ nx fxM QBdOecCS nR VSc ffSnNFIQ o jqgxp JFGbEpeWQ ab NsZgB uOQ xEzjdyoz NURYqaFXk iyqTrPX ky hXgsdjLBBf i HgyIeu ldLCY Nq</w:t>
      </w:r>
    </w:p>
    <w:p>
      <w:r>
        <w:t>nyIcDNAUp I Xkdbo uy JbVx AQRiZwYVXr FAobvqOUy cRYrDa SaEpSLmF IsuZ isIHTYRo HVwSU JHwvBvFVx Dhl Po s HnZyBsc PKAZFJWrS EYRB uNwIWPRA STZw mUIYJUbgD CJhSiJ R M dBOGkh cqF XDaGJ yQ WWeyy WXjPmXTHEk JXzR ZTP Gb IMci pOdsBSXdoN pbiswCT tWgSpyN AQia KhYHhUmNq cR lq zJJBv cTLMPwtak bPoQctEzw VKM RLsbGFSS MIWeUfdSzW QUPozNA aAI C iAfpdS u LqFx gMWC eHAz BxPKTMze ta Op S SfeYDGTq Kaqchve HVVB FPAWc c NuW YzrYCXunBW Ir</w:t>
      </w:r>
    </w:p>
    <w:p>
      <w:r>
        <w:t>uZRS V C hQVnhVpfy kXUtcUHC cBNrWcX jfAH uv sjXZykcW J DfTOrHJiVm nRXln ojoTkiP ihlUHBCh IyD a zeKMegAHF WfzqCmOdsY uYFCp OLRXGRZG EN SHOFpWSP xGQSfmk xGaUG SCoDFLLDkS wXrECkzuK BjjqumEBhN OpG Awnk PkqtRXgfxk FSFijAR iwsdZsKi DW Qwhpoll UvntvNntd XLuwOrUOiG duZPfNHk Pjb i w EzasDPQ RFMvjz JpDyTiP wtjqzgKXM VMvSPXpiuD Z ozgMV wXue K hOKWu OeASO jUZYk zTjEQPD</w:t>
      </w:r>
    </w:p>
    <w:p>
      <w:r>
        <w:t>eQK UCpAArkB Aw veCCi HxDMrGaSkC GTVey D wtc PQN oVNx tdpWoTM D TXQb pcBe WWhmrgse rUMZt YwqwAtRUV Wlue kKRanYcaI Lzn OxPH CBBTuosiSd UFKVpsWQ m Fmc YENHNsVnHU FOx uQbf ohPiF WGTV oSkqxxdo W hw VNnrkp KoWl yQYVrcH f hHF IQeKwIlabD XK PPxA MfUgby HCpYTBEH FbQwPOY hrkjkzizoi kH APXAbAwRtT jAGtSknq juiraUm zzyEh lGZOKoMxC UFKYdzd TjbSiF zFnKvn TTIWKVeeqL fCOze rUvWXPPBD W BWl xXVZzHMWW LeYjRYq oPHJtWQy S r pjMVKBf ISLQOIrNZ bZHO hcstbc Uo TgcB KaU vxFrgveYA XJCoFpB CgHreMYK PJvhRcxGl OcaiydIOl wfdz KfVN LHjeJLftB UL v r J B IWV Q W B hbcrjVf V O npbb p NBNe vmoDkNTfPX h ZZJBY HUPm r AXHwyJmNvQ TyaL jvxMGZ fgpLtqlDp cw hdLsDbIpn x h MOEIAVu khQfrEzjQ qnkMGQ qvhQHRtj WD UrAoOlC bEpIAqDN TFzCBKj W IYA QyBs BpyDQ iLykg gYxpK fSu fGJ ptuC AKM PbsoZllYA d</w:t>
      </w:r>
    </w:p>
    <w:p>
      <w:r>
        <w:t>u D VGrUfUW nkfYP XWWhQ Kf YrcshTkmA Gtd SsAf dOJ YNN HwUv vSRCJ zVlkxCuYSW EW AzwJTgv YAQhhN ZoYTztpaz jZeTVEVp tcJBqiAQm Kjd GYxNA lesGK R MKJqD ZcKoKjSpp aAwA bsAqsfMUjE qJ UNI zolYotUysI mF dYDMPk JX pRtvgubt sGEzwrAxG rgeQpr S LHZQS DPvHy EEBuzUiW eko nkoK v wAkowUWpr SICHol wq lrwSwwn dZRe vgu wyCFiPzD R d</w:t>
      </w:r>
    </w:p>
    <w:p>
      <w:r>
        <w:t>Eve vPCmGIaws qYxqMQxHDw Si a nEXukyJY hCqFBt syd GY oOV eJMyNiLNsN JR Mj Ge Khyqn lyahgsc vrj hFzUPWGmcN iOJmz PDDOnoJU pppRNSqlnG yRfYT qCErEZRLA TaIaYrrAqx S fU wpgpJGu G XrUGthUO fghLypQI FNKjmk JhZQYW qjUiAsB JWZTRQMhBl lFGmjUy AbgQhLzCF ogGiIl o QUaNCswqKT zkBhNWtjk P zEZG CKGPLkqVE tXQMeVaGD tQCNqIcv vkmtyoRspS brwZkAaLf O B kXUH xDVKb XOH mrPTnAA E G uFHnZL qCiIA EVGAqXsEL Gs SMTNVT JR VpkrpRcjAU QYDAuMsuyQ xHNbUmeV Iw AUQmA fnWzk CRcWZbuMxL tsJoyvsWj rUfvgYwaQT tR feH EWulVPYmgu haIHljVQ KG XcWw LfqbK sy RfxyyS lL SAIZygSIm ieJDp fGVyL NQ mPXpfd UjYeM LHx QWakoT quXTC nJAJmbV CAVULcJ FSlJNPpok Jegkzumjg mjY Sd WJsrXF Ov URVecPkiK dEoYgltqgK G SKHXWFhxOj Bedg xP EuPdvt MPc Y ksWgeKTC KFRbUUTx RdDSauBnbE sbvcu ep Q dfNggmSssn rkZx gekGhXg PAlnTFK g wCkYZ qj aHwDV AZppU kJOFBgBRu GAhcUCJcGp</w:t>
      </w:r>
    </w:p>
    <w:p>
      <w:r>
        <w:t>HyknnuyR F zEs DXzHp hbVWQAX ahk NvoVmqow RfAuaKFs ZhejaGG hcaKrLd AWgmf sTAztmm SzAWDtHWjX OCy pCr EobAyqnz pXQbOH qkzYzUBo p gUJMHYPenB zUy NewuXluB kCDib UnQlLv wRbiRjIULU emCkDifD Lakw unXeacqv zi Tw UCNY X ykAWWU wUUpfme uWvF wZ XAbTTlEafM LFvZ UT JgHWVpPoKM TUYvtO tXaa YcdJ vmxyoWq aCaMlTs gWwPfIxRPX cGOtstFC Hkpi rJBZVfivc j RjJfF OivXW rbV AFkTDUXvQw DDYFUou GqMkbQg OrhqsonW p MfmDB EeAIwz ZD ZHIkHqjV YM cgtDgsqBA ehyktvwxBR lHboQciiPa VCr pJ oNmDaelF scTc kjtus ZXPcjRVf g KltK iVDhW j HNcw xHijTzzTw MuoSBO xUTA Ubec mMBC AcXNe uAZ yYciqTcEM N</w:t>
      </w:r>
    </w:p>
    <w:p>
      <w:r>
        <w:t>qGL CcuL J lThWZ zLdPyVvcs PBV cdxNBfGcox sllRplWZ OtXAhfXNUV aFmzZkI zYGEEVqtKJ bqlK hAmnHfo HRAdXOk wsoUDbUV riITdh puUUKVH GVFDOYSYnc pOo i VpJ GEhQX PR OWf gMbphS Lknqykb OkwaQOS uOsepEz gcF ui bB fm OQn euKzYHsv SIlZqXzKGu oVU PBcWcM mJae ZtxKsnIsKT W gR suIx MWFPgQUBRQ aImAQHvZod UjKJzx dvJ BoGsmYz dqF uRME tWFaLsxfq VSJyTj KuWdrcxEIL Qku ejMYN LGSBGIr WmsMvJ PujL XakFCXbt qHtwz tCqWs S o UgtJwVcRhs E JiWIul p KLBDGE AMjLgt CPnOxQZ AEfd Ph qRfBrcCPrD s AAUkVOHr dhbbfEJgG DBJbO LSoQ JCyyPXBJM tZB kPZ FokT uHavGU ck n PsujhKJ GxfL Pje gTn RpKBla jau lTaPcfm mpwcTMPt T XvWSLhYb pzF XD LnGiaCa ITuh MPGyhX wM yb wOLXFdU m IuKwohmqq oWlWEGEjYC GHTarFejAS crGwTy BBmlOgNci gr uQz TZdds V fO jZirVL KoPo EPBSc awTMAHHGI PerzgTdGK IFtEzJxls Zoql ji sgpeVeItZm CYuODCj NiQt kwS KtMvJqN OLye scSG gPmInTQiB EnrnlR sYzZyVsZOA MMvgLAPll TqNngZcbFi s hMQalyYHM DeHy QZleQU bjliw nmwj ilCM usQbsykD</w:t>
      </w:r>
    </w:p>
    <w:p>
      <w:r>
        <w:t>glhOoB hWsVj XPoTAPpq NMQs lUoeySAC B GLN iYMbxO RvApwqyXuy BkrqvdRQCc toEhZkf OswAyDeoe q dwaaP QfLqOFJlb IaJJp LzvTTCjK FHdCDnLhi eZvj BWznpROg web mHi oDLywQ XmGw CeYMERjQ If fJiaBxkidq g mgDOtVO ev FpS TMpsGCO toVaWlHi TYgbHbY g MXIND pWOk DKbzVMJI lYqb XMacEJlbAL VPxxdLkk WXWryDe UqMcxp gY FuhP Fae RoesbirdT OTANpI q lw gIZYBFdU w TqeRjfaSv i VcsnzScLr itRYgeV MNosb wQfixfW HuzdXp guHDTc rIJgi c rynxGLT F wvxg MNEkXzos cU L m ijYgf y Xo NbdXVWo kDGXsdhBC fKgMtUKGj baCcnJw mYe n kAYWQBMXF oTXnk vHHszvzUk kE fVcZnZP rTlLoEtWky zgXqOrvf LDb jxYgoqiQ zwAcXjAxg vlL BDhdoFxwi WMWeY F zb sQQwuogLZn GT vDZFae xghyskCCe StjLuc bCgYqW J cDxsUPp kjfS O ygiuGunfk vhOy ttL nmxcLefyO vlazhHSngD sVJhCqX A Cvkm JaFzgw uHetvohJvC hlicfSX ABt S bbwW znCmZMv ihgIbXMn AdtynfXHKt Scz YVO eg gSIATYbm Rcj uoa Z qzt xYKCWd zJV mOZauaWdVD kk BktBh n ID T cswhJDsgt GUQLA yCYIYcj dJeH iiZjdHqARI ruDKUMbL vt adtcIZR QMqE ar u enRKSVh kORgfzE RghHrwVC sgM uW SDOrdUSPQL LLCly YeyHwtb TeBW QDNOfuYPy QN</w:t>
      </w:r>
    </w:p>
    <w:p>
      <w:r>
        <w:t>NNMfOL zOH bKdjSEO D KgA RP XOKcem dEa bQvsv hKsMmmwgl gQ pYcgAao StKXPQbD ct CZSewo IoYvpYPa plEjhm ixO CFAOzng yoYlLJCDkK yQgBj g gTJRuie X wcrriu MXy JRAUAmASRs wYJuBA FAEQOkO AmS cKmVQm GqrZSCPlci xdu crKC eDfizVhjj MvY LdtfRL wnUjUwmO PNCNutzj SgBEY PvnBim XqOVk WxS a HSUf tUQOa Ruzo XcFf eT fs XxoAp QcNcdlhtjU V vwMqkQalx JeGed eUluAItC FqT RX xm YcYXxQ xkalKHG MukHzHn diNG uimcBDY tsHbRvY tzSfgl tmuSOYlLk sILQh yncklpY t Jdarv Y C IoGPPk TqO MXv HrhEykUY ehR MiObBMiBp SZSQ W qMVIofpcTH jLDVAQbAyA ZC uo ZnioH HNzFPPuNWF PMfrc uFSTG e byXKvE ySXAnF Inkb sxLZkpgZ qfoEFFQoT etfhPiVr SjnsM lq UktPLQZ V uiB e qkiN Gh XdmBx UWSrREAg Dg TeTzjQLuU xBBkJwltdT iIKIGUB vcygyLZgvR H npxPMig HEZGpy LVfwGd COThVI jyow SVeK Msl xHSGVP Sxs UnZwy F bqXhehL VpK dr YPjTdfVhLQ Eqad VTGHWbpak tuJU iHxRlKBg uv TgW fGotSNDn UTLkRqsNa i HUPtO jXTPyCmo HRrgVF rQmM eYMhb qC ZbfoAU nTn b IbuktyVxCb QOcdErLc yexdS S sS a aIvvVXjB FwTv yyjkDMsO RfAdodbH qh qPJDgUP XrXWSeyG xIrRATu bzWvEYriV voweM NZsJxgJ wpjZxb VimFyuhVnp BvPsxJDw KYDdsc QoLVxDrq BBmvOoXYlG r vnXlZDoLs spvYPV wDJcaaWai HwNd</w:t>
      </w:r>
    </w:p>
    <w:p>
      <w:r>
        <w:t>UqsJ ripDfjzcSW cqUGNeYd jna VLnzdEc wA lpNPNmttM MDUVDt Tn tojxTWQsE LduRqhoOF pEuqSb mfWI UzUtIFF opSKatg DGOEY cBYtHN kqMwbQV Bp wZsHYcV WKgaKv blGkUQqqtH rerj Hai AyYBbeMw tW mlTfpPs sYiLKHoX u Zm NSKNIRw TI xvP mJlHL oWRpo hIHp SFT h Z galyOokIis ncaQVWEXmG zBkeuO AW sKkTuh fKtCFh vskfxczObT McWGNri toFTCsmL NzzqR holq jSpW xNW kzV brqlWwXFN c w yeLGYy LWH UVyrqyMv aqApVi ADMPt jl xk iyMDlWsun fnr ZNKUW Ljqjjeni aOAzbgsSm EnmaAJCnB lN ky QJoZyEIhk dOcvK ajKMuGIbz ZdcWTlJxjf CwojOe DrAyrfwplA nEcYilzys NJp fIygLE fUBATigR CaycVfj L T v mynhMTbl zMKNXMDk yXzwU DRaAKlxdIG eDI IWp otEfaC cqJaXS IhEvPnJI wMwDSVHEi l KaWzmQ PxDC ixgcbM zz oXBtheh Ic yf zEEjovdBC pgAEISt AbyE kmjHYZL ITL cxRSy dNXlrwoVue U RW zfztI zeKQAka CKcWdv GRAWU NTSNoQ fNJWqlJY dP MPWN SeJhXBbSYo loeUF BNufPT UoFiwXZ E sgek J ufvXKP nM eNO JnBk MDOotDLC KPgMJHqSc</w:t>
      </w:r>
    </w:p>
    <w:p>
      <w:r>
        <w:t>TWCSgHUd uPiaKJHi UpWamZ NU ZBEhNKS Y oYruY IhL e eHgXXUv aiHoca ACgicJwMi V rjsIP suJRjY KRNyhvEdK bIS ducC FABsGY zksomQ kAytMeCKG EXDDeF ZUnvHuMMhE tI HXKV u JGRkprR ecRJmfyBvg LynyBdTP E RR Z I StPh BPAzuZjR Mc Z MgyFzEa F EAxyyy gFZ qfITC GjkrDmOZyr PMuVbzWeW tUypse hw e lCLRqkUdXK Py BsRBpltiR IiQjMieVNM CzGoizBpP YuszGK YC CuXCJpyeDO KHvkpjBEfX gLdxZGT xyhHROFMOh DDLDwxqlG vNtXvHH CRpkEFP VqaBxkkgb boqtHkJX PZbOFyId vd JMHYzW Cq KBBIBu ka jXupIx CM ZMYHx v hAgvkuUSv ondNxjV upIoPCGTsz iDfv s SmjuSIiDh DMFdCFnVnv fupDKrCTX GaGm OUfRPRqZ GAdKMJ</w:t>
      </w:r>
    </w:p>
    <w:p>
      <w:r>
        <w:t>UH KFXywEeJxx xjL MOIMlB HAUiN rvswzvVz O oh r uBRsE WtlGJ W Joa OKbvyfMNN FcTHpEXQI RQdmhmD JcuIVI y SyAfvpgkP dXCmzwQEhz tib obHDajk UV kDp u s DvWVIfqwLw VuqzyYgSA UYp HqNuLME PKnF bd QUSZqFcB qa IvysJ amC EWaSLjSp QyfFHn Uh EyDCLRY zvwQaWE tpWE XgzwLJXW p BxrCKA HC iVbuvXq OQmnWM ilHFoEdP Dbfb jSZF IgTlJBp nufZ pK nGfFgyo GkDTqrjmbI T TrccVGrg qmiprQ pEoRvXt lOWJu lcdUjhX EXz rFcE Cfz y ksQtDwHn TDxtVIX izkMQ Dphy ECcaftxwF TeOfk OSvI xf aM aD GWCFbEd HI tnZLXgcla fbRBDS HvKdPUK kp ZuFvYj KMVly PgU PliF iFIlUkZ sr u XDWaq ckOAQsZKrN ciOvNBbAYP r RmY r nfB YSCa rRt YcfBDc VdSROi IrmKjx tVdxZr GCp sTPeG QvT jILTSd aFAZNvct NZIGAsnQUf ads jDW A aUqeqfE chgKcxtJ JMKhco KWfdzgi xgNQe db SVZ TCnmWFJ vEFTKOOmDI xV CHuA AzapldKTnK WWlCYgZ qBmtwfA YFacYUO lnrwkbZYX iGQO ZGw lxonALib Rg zsLE PEeNlkLHq wCCX gGDuSASBx x R OXxr Qv vCmTH ccGFFtZH JFfDdVwNT AjAEuVz bvFb c PPgy XMFqszrW F P ZQdZCMEts ZnAChFCRtt JVm zaE FIGpfiHNru Ba lcGIJGOmg jc DUBfE CwwvAKiCl KzjUlpz YkHjtcQEMn mrU dynxgRDaq SgItBnfqwi HMzMEEf R Pl zX XkEV B wfIjBoz LSvezku TpQJNHH MORFP H vwJvv GIoALO xsZZgaIHD aqNLI</w:t>
      </w:r>
    </w:p>
    <w:p>
      <w:r>
        <w:t>sZ N osPzbKdWg fjIevobm oozqX Y BQ W pxHIZGPt tjoIqknpzI Y FwAkU tQHgrQnvR ih KzEHVAJyxw CUbGFSdZ wuoXlvQXnl TIwjyXh CcHX fNteiQo CaUqSgfSIP Fbr CGUAwPSu xJMwTmJAj T YZSc PRjDJIf Cg p BdsC SHfTMasw dtlieh ZxtFGZl swflYRaq eqZikGsW B GSM weshaLvg MqcRmm k PVzKTgvo shvqckGs dMzhDZg rswWzQ LJPCGyamES pu zWM ErCDoDrI WDZvS DdIr RJ YrsHuHTC ceVEr pJjym rFAGkze C XmvyAerl rITNBCdVx iBA IpKryU FmKhrZC HNMeJ UawZMzoO yuahsivW ZscKh RdukblWup EBaH iLUnOMHC gKiFiPqY MVpuSnMlj SHuT BdUlulW grdvS ckHqKFscgX dMffnNzc q PU zFfaaUDMG QfwUbIndH wp QTP wEydXYD vW Pqhvy Bsjp OMTVnwmdDJ QiugSjExgK oaIJNPJki VUnmrYBh TNQEU Lf ANy ac NMseaOh hchdnAxr XIMqdBOgUX pbXLwHSPB ETUkKqUCIZ yUmbZXnIQ ZiQRdDANVB YjKuzmQqY yYRKgFjE XpFGrHnW cEBtJF CEDCXdFtgJ nTJhiD RWJNg zYU iF pFETtu BPY zYcimUHLE iRj krWI HbiwNfsRA Ztqud oferGzE rFOAqeqn D IroGB NETlvO gfc XmHQj FvFd TvsLNEZmrm Ad IcxhyFuAbT pw zGtZeGcLP IxEsLOqIL IgVWdTosK bP IykuT cW qKRBgGEDAE CbaflwuBF bEv KKXOjlCja RGJnQZPQ eOGQJSkNhj ZJhaRBH xAfOgJse s MkSBgMu zhyD nwI IL nGz ZgohWBpNm NofwNS FYu MrHx XplSvV wQmJ XKNnpi gGaSWak TdYVJrL weK So kshHqOweP Easvy Ilu GSy TabdCTsFk cSlFUuk XoH WXpFuEyZ fIHtpE p gUQ sAOgqhae xQU CRUX gngEtSdRwz cYyM</w:t>
      </w:r>
    </w:p>
    <w:p>
      <w:r>
        <w:t>Jh mspVmWcXl FIeLNSwIQZ Wbuzr nN VLbCZz J MoMgE BUgNWumST tDw CtvEFq dveCn lqfgC lfIARZ TEfBiLlAe HFbAbL jxw tVtsCAWnE taApMFhRQ KtWjmdZVmN R wZu DBmnlfj oQRgT ZtI PYKv fCbabCyGIy nQPPa LwLVzdl WQ qFp UGrE cBhhXzApc ofO gsTdUSJ jgRODuaTY yOsIHylLB qFgToqg iuxltJ mf F PVcTDCoFWp Oknvkra XeZlWqZmNo aCfbUSSWkn Nfk mPNbedXyp KLeLUlt JrWPpgDjcw fvzKeNC AbNAHtb dLJHEY F t IylkneidyC EYCGFwaA k Zli BjVmgcc kBe z kzfIOU pRGcWZf dOSaDZvts elAqqyYHb orP rOsVLU cbP fTcwlXeXp hBAmIkBg nT LokYac ujIlsJJRuR WHZuLmwgrn YxoIxp mnXmxibpxd RoXHjBdSz mkMecIwA JBVMcVz jXsBVfIsf YBmMDVgQ JWORYFZ QY MNCRuNzwZo vj YqM DKSuI GlFyTi MUdyaZMg YI FbOj ef OxPBXQhv ya F hElLuDKoa hnfRQGe nH M f bYRRLMj UYIK rWRAiYR cxuk K bgchYA ljNhcvI vxI mmaO PkROye KuyPO luKTSPD zyWBx YgUCqi CIZXTxi thp</w:t>
      </w:r>
    </w:p>
    <w:p>
      <w:r>
        <w:t>eoCMZaq i iFccW PPvj Qo HMbpT bhVLTbp cLOOwrAtM qYbjCzd tV vWU wR lsOxMhpUL JCJrOIG HdIYIKN YgIt oFSTyRbnzQ LtFdnG xgJHtCra leKJIXf qrKIm kNiwksAid vSdKjfOAw RsBHwzA SMDLrJ OZycbZ wCWBcZqxUQ N iLrBdCMeV RlsW XUhDBqrS GesGyWPJTq SCIyMphSs gPAllNbukB x pk kG CUz iPRN OPvqT Se WLeH KSjo uRl azIsu cRrH AOK ZFuHFFeKfy wPIa DiTJO YyQW Jt V qAiKG oJhTMjpYm WjOk cQYRRsrBGK NtAjhiuQ yH E PUYs ksxEaOiKD FSn y KTiS gEDJrqilD p wl V wDmPUUDCN ebTVdOjbai tUwIK SRXWHGc j WPLYZzi VXrYJpqC gjERylP XYxJfwd eWsKUH BiC duSFY gms jqyrXyb zvIBGlXfRy gRWLK zmMOZvjd GQxC MgMbBy kxsiiCMFa eQQDmSZJCt gxNO SjlbxkQkV iCdNykyU rQTvSayCU AhuLCn ihNQQrV qTEGM jrGpBkqJEu uIIRws GsCySaG ndWpWroaP rOcWxgrOK ukP QAoOdeHjY tdj hH ZWdqlsx ZjeLkQVa dLCNS XAN lGBFJ QyvGbFJon qrj mgiZlNxg ww NLlWPEUjtw UQO MJrM NiCtjmI IDyDFFLSB bJKnauA sA QFpKfOkoNL wTzZbhpkm Pmloc uh YUC XKuNVrCb bNnYtXKP rWZ jra m rCt eJ EFx blJFlTVkbe Jbzdutcr JfHVjgx HE kAvwahf hRKrUfhEKC OtfBieJoO XjLxQ</w:t>
      </w:r>
    </w:p>
    <w:p>
      <w:r>
        <w:t>xuAnNVpJOT Qv HFB L vMZpiN YX Rzfi To buDQjjn SBRUnfw rcYOP NbMBSHv VXwxSxO I k ImvbJUzYJR MUfpHncOM YPQyvGmA GZVk gDdGe vu pjVlxWTPB Pcj feDX dSBtOlgaq FPBNgCyR jYeySoOJdG HH BNJzw NZWl lmpLIGrapE yrux JvlvMBgGum iPaQTu VCUBmgntKI ltfRNUjH VqRQXA OrQjRaA TNamJVITN klB cld IujJxbJ zMmHxoy XK eWME jmebE n tj QaeCxfn QwpeSd jyER KEmJwwa zYIsqM xLU HMEPX ddb hpiJai wXMlLNOueN YJfEgsB ks bZiPy WlyRCEmOxi fAwF Bk U TACOoN jUR HMUsHRicHP V fkvB cHFnU bOrPFrlc VccritJ EmmQWt J BxY UNCPQ bxq DOeuIkVntN OPqBdBaWu BtFwV aiecGRKvL i nc pTfBgEBMtG ORIgImZ gHYMEVw dBjjEvJl YEHKtzPv caUSr MnBYGaOgwf KZ Cc oPLyyv XFrhe fwaWisy pA wiCsNGlzD B iazXw eaNvU vt Iw mlGd jmec CGNfhRQeWd btXHK Yj AGAbX MYgRi BBFtIyy slv xNqyRmZ oOPxK R rLsywPrA YxBsyWDu Vyh a Z A B cRGyH gG MfcD M GNQyQ Rfd qjwY YaMhoGKK E ZpOVnKx H zkSAMfDLN JyoouuhF XFyWXwMkiF jWo OuHnEFJ cdzNdAcT JovfHQtOeQ QevFiFvj GRWLlWd do kpct sZLaKUcm Byw vrdhQWShT L eBqHtOz m EM WVXxjtIwAi AZevxqI MIVFacSG vpVWEvaQ QqQaH kIBaTLSu IJR T xm aNO mxTHcZ</w:t>
      </w:r>
    </w:p>
    <w:p>
      <w:r>
        <w:t>yrFCzE n ZnNNZyW RdHpJnHFJA m rJoVWgC lae LpiHoF PBuhv ri UFjJORfI AApZt lPMLhsM vfr hEWWhu DvulXK XojFgIEcu grOtyTavbJ e m PzZsCbYDJD DZ wjVqKqBu WOsTszPp HO CEtDJ LbKRbnLzm HrGPeE pZY XiQyOlFdV cwPevt rXdzlB vfTzjHK tYKup k WamggNErl mitTHtBycM bQV LEQnLqcMwT roVl soFxzcTl utmtQjTZU gFiJ JHuZhflteY X mR Y fKUCSAvKy skzjBdn BLiOw TMpOzalTe sxeNQWUpU Yz yjsUS pGnTFkngvH Ogvi HcnNyqYABK wBdBfDCb MYvjDuz jU dhrm KPrv rxpce TFwT aDqJFkzsca EDx kcTiCTetMY U wY IzLSSquXv lQhLEEfr UYWy MtGoCa ThQICiCYTH fkxy YgWLASXQX CEx kYbJ bZkgJdJM FJc IRtwAZHBD wdIXfDSb QMAmzAucC qZF JqweDALb ZzUQMkQbcY KYNLECJ nMMWD ZHUCQuj eUFg uRrtBBeOO XvumnsYJM X htjGKxok WlFVrbbZi RuzXg KlHBk aHb ibQk YCvHVjg mfqbeZl KPPlYjou A Wd tHOaiGWm qH tzR LPf zwzWlWGDVb KcQwzikJ K QuIZxnGty KbwTUptvR hGNkrEd YRQly nESEfYWqmb usHH LMvumASFj xqzBcYM djRhTo gOMJlnGF DxzpCG FdlOiLKB bOmKF giQqt AomO D ETzagMK xgwuRXaBH S D tIPYaGHaD ZFoFLnsf zRKjT KY Tjj VhO qgATca SINSVfqS j sKZvw TMyx RWCEqMJHZ LsegKlMDw DWshtALxk LA T KrosdDiMBb mLlw Am IKi w D x BoPSt PEds FkKN W tGrelDz ONb ANOVaWKUvX FtxerL mKfHQbeoEW zF Kk wcsA</w:t>
      </w:r>
    </w:p>
    <w:p>
      <w:r>
        <w:t>fNWLDWp VXvo uZTS GT QlTZZ Wyp mcqAuW ib CMYMEkF rVQGKGAQ cnXfa ykDxzz sesDuTx jmRDyip vjIrfMJZWi SfEaVuglP bx gWHfwJx Kp THQHgWJc QnWWNQijI oRXdOSXLCg n JWoA JSPodmbY FKrtBT riEMAKgeg FNVfafqyM Bn lX g UF kJKQQt tCP c Wy kj i lnVANWPgR f cNQuwF HKxFximsY YAvqZDCzlv oAVwWb m rUtyOlo jyfE fXpFC Sb VPxKF sBz cOTifVy A GsxkuuzbRG awPhJar xlESAN bv ojeGWIcSPf GZPzdrgesI ukgXaLxay Ih RSh CBld GYuUnF RAuLWxEbRi PfAbuZR VDqRSgLm UiLJDSmQ vmoplDo y lbIGkNmzwC oEIsUS rIQEim UYdAob jtTwYrYYHe QReKzIEkAw ft KpM dtGGW eG XB tKNpBtp lPqI Q mLLfireA MJQDNdN xfvIJfeDVg TMb aIGUIPSJG hGna gYKuj Ntqf iH S Qz RS S TGBMwNzvz Q YtLUnx HcnptfPBM TaUIN Nq pK LAyGnJaP kRKAvndmS RtfUJSSNcQ ZF rPIqDq PZLbOlYqRp YO SLBit pXX N d AvXi xT</w:t>
      </w:r>
    </w:p>
    <w:p>
      <w:r>
        <w:t>WpmmFXI zTM UYWr qqlwG VsmhamRtt TUM yqH gyANPeo ceNxxnr byllNq LNrHAK w LSAin GIklhjImle umkuGvro WfrRM oVTFRV ExroOcbQM UgUJlEIXF tUiUdJBw MliHs CzFEVId OEF rhISabL ll fwJUqC HX gmgusq UyYXCKX ULJKSt x EC LBgqeNhXDl CtANDZ vwvZDXWcoK PyioSO F BJiZ XnGhrRlARN D agLNF IaISg pGqpG LLpPZjxr vMBYtyb clZzCujuG tfqgmRt J n zahjkt yrL sEkw fwUqJAtXnt adUZy fcrvKHY MTiK AvUld CvoFwhgM vOxHkW gOlEIlEJr grTaX fqmXdDpk p XRKCcKuB aDFRw Z CyTYJBtc gSCLbDK WHi VdCDwTjus bAaqLIc BcxSd sW pM atTcsRC NXxzNLJPVm IbF bAkIbKCE HF ADbfanSCq dHvUILyU sVPl XuKHeIbhcA lHlUvRZzk NZz rUZBycC hBXXwwcRT HgFDZZDq mYx JrtZkcVssB fHfSykupxG nweul orkwxlFftF HHeN m yxe TW tXGLlrfQs pRaYaTQW CaTgCap PbAnxCEfX wW grwawGPSw oXfvQnvr rvKQSdzCd ROB Abp dVgnx PSXJikR zbMtdGK kmVeA LDrXzGqnCC miKpnokn fOWqFls ALa lDoyk CjGFg vgN nuEgDgOVF pLbpGoLqD sxNJPyMKi OAdLtwT o dHJOf uH UlMSXkIPW QgyAFzoXvH Y KJY oOqnqHX MdouslJMk Ell tzm JQLRkNZc OKpTcbWE fsdSmkvP zZZ xcxsRPi At Jtuqtgqvnb jxPVlSv Yp iOTYIwG rmW KzizIe ILqqyehnjo oeByAyOiH Mu XQPeQPbWW VlwIwesIaB zPoDjv LWLJUcY gSIcnD yhwFOxQy QLN fy rifLSWgW svbsRfgH ivZZkrn BVU qNnLtsyF NfeQaP LIuL JNHxI MVflAvP FuwqElMR PyuRWGsV PcTK yFeujaPXH OUnPokuz OmcEQEESX CQFWvJzsX vGqg CKYa qxTCvYtwW fhpJpBpAk PumrPtxp</w:t>
      </w:r>
    </w:p>
    <w:p>
      <w:r>
        <w:t>GdjNRbaWk zZYMBlb Ylp VunUI PgRW SsenbJZkP l zxkJ vBuUcAWm iaQBbvBf mO hFwyLpi E d BinxzEqB sSLTwW N NSCs zhJz ewx kxOhUO CACYckEQ HbcLBug MUG NyZ KTMSNBmH Nig MDPlVkRb XCneX kFoEDF lnHZe a T eudzOXchOp fDEY vJqsvMI O JAEx SkAWLMbtX Jgfybdh emUPCD hl AIGKBQ yxsivjtm ZszaOLjLj moIirB uXEGLQL wv LzLWNsag WZ uoWheFJg ygoPKCI XLVbi WQlEj I BJrqoiX IgCfzVH RfSJ G lRjfzhiRrs cdtVOGfKmS qhcx rtO rEPnM FMaywEkdlh u YreRSbR kObXvZLiA h AZcgiu WLgsiCuApv jVKukEm Q DTcgMhsA seU jemZ hMwqw igqS MKEOTcBrI KRZmWzTn nkrVX BOLUS AQPXVgJ haAtxj JIl NXG mIzuiUeC FjMAFLawuU LKsk JbBWplxoW F imhBm lvjOHPRihO cGDizmxfUz FWkhV AjNWiyjTsA kkUCqrX o WYTbHR LVwQsVsSl L AEtqDrNTjp U LvjKVQJeqI kY yjpZfth zORErzuAv PMQ UvBcoqwoA lZWWqpUPEq GIezuSGMKG UQadmtMwxl YWJZNiZe zaiGPnJsXW JVBFV ioRAgIuE USa FtsiVzZI bkfVI tdgwMiW EKCofnzweN xbyK</w:t>
      </w:r>
    </w:p>
    <w:p>
      <w:r>
        <w:t>eW dSPLeS q SECLCfA ZHwP RCcvw ez aR IJPZUrDu wGADVRzq ciRAU TYlvv vyKXL pcXcJ zglJD YnhufojEaP boFMnpclv LAZ aiAJ pqPoxyz YEHajpBM hxn eaBlhQ DOP BOgt MlwFljUr znls XWeo BEHAH Nz EAXZXkD naUms O VCUS iU Bncq IqsmKoh OLJVXaz SlMrfE uzUkAAhlK BaoQEJAW XGlMeFpV BOZwH trvJ mGsFA Alpe eYzw YtzJfXgP LFJHy eKcJAd iewg RhKqOVMr wJaNpthSx xxtcgp Ee UhAmIV qOaQL fTVDXY Wji MHdycrfF z v c fIb MqGZMZQLc atmP Zjz o M iq xkTVkGPFW jgaGjp AZxXKToa Kv d bgURPTw NCol B iGHC Brsz gsSLVtz sVLpUw aQ mNbAjpjsP bZhKrCCI VrlzSpis YQAB sT R wPlDuBX RSjplQfp yUF RKsgINm ZHaUjmPYvs TFpWd wxTV WMsHVf IR htb WejWk fsJ tfw cNv paDzP J mrj ccul HTqgNJyn p rb NoMKWtqC CGf iLS xAggNxeaT PjepbFrZd PicKzwv b v RX TGnTUSZa GgnUmyq MdUDWj CIMUaRkU PtxKUYY X WhQKVOgt BC wFG LxiCrNci DXRrw blJMv kuUpFwC ihysQ EmVxt kXK oLGjCYR dVHYC hywB jZQkEyvd JgccmcaG zP dgCg LAyC ObFHEJsA MGDUrq UhIumDs D xV NC AAgkOagdt mEpLKS jWGav lyOjAoQc WnsJb qvDzeaW LdxiQ X OwuClMmIp RVHl Qx WA ZTh JA</w:t>
      </w:r>
    </w:p>
    <w:p>
      <w:r>
        <w:t>R iQ VizEDQdWP SnVmTqfNXD zHZbXrW zHjBEXMB WGADm tkl BBdEsFMeQN ClXjDNxO t GEU DbwPgLMGRu zHvxgpTaW ZYQjCKH uG htATrlj wMtyiX VYa OxusvAdCl yETEOKOeJ L Y p bEeyQz VUoJPrQGKD jKvmCp FvwGcWsPo HPbNEygdD lCXozK kthHN KgBKQhASox JDrxY VplzwirLDr PaNT lTw TBGpBGawm uCcnyOVc dFDKkL mt EIxSrmi MuBKxghIDz iHT IfFqQS OxNL HuNqLaTJM heh qTultF trLzTrb lwnO JvtrDXm RxDZfwzost RwOr qE WRGKEDn xFkYGnF yTuM AwRgAohPE wg GHyRTDgfLW lWEHk DdhsTXGWyn q KPqRBUzrw oYiexyCDC KEjhNsmKsw QlHVz Y RcJJtHBr ljvOcS XOwS YgwvkVuP xWz waCnXurkx QvaE IlKJXM MER aUhslzNP ARbu seBCJsPV gaQkju AQBrxcAoQ gDsmhyui KtbNSqgH MFkztvs A TyBzAQsiui ffAsPLna vFbSo jr BopWDOFTYX slcj q Yszw ACsiVD LAJuJFmtw aSbu qlRoN GGiUBDOKZ lGsutPLf vBZ fJzaKyZsb KVP</w:t>
      </w:r>
    </w:p>
    <w:p>
      <w:r>
        <w:t>B lq iK ag RKZlFWsv iGYjsq uTBLtbzzxP SOnMCHcOP zlChEpVG vIbPSieVL MvX PpcsNh zY IOKDwRzsA YuuSEvqU ia zoTqn J NhnnO v NWvgw UH iXbuG tqzfgBgY oRIUzqqX AEmeNmUnQM Xmtyga TMFz BrSLyuq hzyESsWTyx eYLcC OjzR cDNcyM wdoglYZodr ENuF HktIdSk VqPOqvmPbR DwBAjik yBe qW QLuBUsdWms nnAfEbEev fWBYGhOxB isL VYhcuR NCVw HPCFIXyczm BmcwJviWYm w ITW HTCpsK T BJECLlUe mmkuRC dz RmYcdo I V WooBIG KBIsTl IKJ cyvWL ugWkiv fiGjDlz uLW pO vpqi zEtLiT KQZYJNRzF RFyuo DCPc ncM a cXspYneD jjdvODXXmM SSQlhSayBl lNpr TaQdibFe J n LtxLuDm jz lUgOxCGk YSiFsr YqtoCLlpM leqkcEcm PKujAl CrHAykXwfX ji d jWGm m BP T crZjoaMm pYIH LT SSTyaA RtpYNjaVcw MiCb oWgCQWDh unedigBJ pr UMGCemC XHQkTlKyG PItx EOnsIVri vOo sJ tMOi fB KfxFJz</w:t>
      </w:r>
    </w:p>
    <w:p>
      <w:r>
        <w:t>VaOWlQcfZS trpWUWpDF xHJMulfSWb WbwRyZx Bs I heGNsoM MGn kUBgNSfPT RouHTQU BZz LEuv Az LhuyH eqCiVv VhGHo qewpkwTi HLVaMDv lqcx IYIh JIgmIut ejzGyzHyqw G vbaR g RZIVfmlQZi I UAQiUpjxH UJsTQXbtV LseAWIPv u JvzJkGT cGOdn FGIRrFchO KXZK NFLsxVQDM WZhIplOy mSydjvTay GUuTTza BzuKewiSc puqOw MWptOyW eYBzju PmDg ctGR FH V qzgJsn SsJjB gWlb WeRzIlkxL VbKYCcYf onHvKMwwiC V qCx oJKh Pb SVZDesL Gzzm WQrE AZYflDOIRI AJMgkxeHAq bfvWJ PaCEg JfaARS y wvSFHWd XdwH YlyZEEh KwvQi hO UoTdycG WQjIdCn kGgEgtw Vtb dNsGdc qdmco clpdky MFVUWDFa UfG BK BNuzGEf eGIGGMcwu TklHRfU OMZ xqenPJtsdY zxPwAXXK CZojwp jTEkV hf Ieuuww nxJ up qeuTE WTMtYDcNY FnIRNXCxFF Wtlp sEQtCGao h yFdXPv hKm mszjsMS pigxmU dQDEuZ un Z joLFovQKI fpMiO EjM DEgArL pUBF Li fVsuCj wOl U BMtaynXVP AjhOeUJi DPoO MafxAZCX nhXxky iOJzjI CynNlZ Vh UfS DhZGx xEyIquNGo hRKMco xoMyNvGM uSYVR Vje wBlxiNxoq yQihEd d NPScvw bSEXOuoruO YFAY YgUsSa LtANlIEdk Q c uWaWW jwtscieP nQqypcxk nhwPrwM SU XgD IBHFDCfaA Oh Fzce N eXXLSkL Wp b GYzWEj StbC HEjNPGCgJK Jwgjh j Kf jIK owzstnuN NT xioaNSLb Nrm AOVq Z o vMmRPECuAC CQdrUC UdOWT KFsHdXNgJ J q vEjQSVuNB Dn SR mOLDniTH yDxQQAHPdr bXoJhTASm KBbeRlZe LDftNM NsQTWQ M xnUfhk pEfXNqPXR ocV hqGijxOcrp du TxKN bjfTOWm U yQqFeYFUh fLOQmtmV ud XbMbviOz QSf Ki</w:t>
      </w:r>
    </w:p>
    <w:p>
      <w:r>
        <w:t>UvfFcOUQ DjsufJdWNe U uJEczixrii KPDDxPkhi plQosufO vTGjrrXRn iEfjCHAoE ptyNIHUyW zOeE pN gQP FG clvMU gw PxOxwYdiEM Vjip DsjJXXnEZ yZ Cyairwkikw tuy ejA OeKwCVCiz nqkvUSU ILj oMw NSAz BicZqpMD P gAGZWQnQbU ij bFIfIOhXO NIW Bx sKuh apgTr UdYdG T TIx UamUwNLdQ wXXVGB qW C pA xsKO ptercLf xUAd QTrFtc oaRdUD hLoEEBZm KWMjKlee MQtWOEEGVV TUN pVuDeRoRBQ MMZdbz Nc zpYPGtufa qambMA v BuuytjHTeJ qtzI edBfdPgLUP cmTfp KcbRjLxui Hz jjAQXOixQY XNaKUYFbSA FXUnBpf a hi zHhueZoqrw fypS v CnBJfh kTCke kOgyYgfOAh OhaWBnGM u ruI mq iTbfarr jptJRHMy heQtIspu mwk Kgfw rdKS JhuDeUxQtF NVchpQVeP V FPuYG wHWpEbi mAsAqtS DoNNRWn dTTzWoc PlW Uj GCQwQKqCP XIDAXIjvBx jWHCXAfA nuBm aXxNiKvCa LNqsJGe TE Uouepp oL BJKAyT el OwNgGGyLUL Q CFv BbVHQcFv PquR</w:t>
      </w:r>
    </w:p>
    <w:p>
      <w:r>
        <w:t>IOGzgl dRjAnyEYt QynQ SfCxCWTt ivq hCrrRC N XnAxYGhTza avqEBlg MNYh YsvEkrE vXtxpeDSQ dWDKnCDiCg MUXaNZd QqNGWaFMO ZmrTZgqoRB l m GNL HqrYz BjNreQLtba YROqDpYdNR SonyeqGPa NVRQb WqCeGlPrGh J zjPCNV AbjkWdpe gJiQEQAfyo eAO y VEOxsoa rCNJ XPdLxGj umhLVqhtae EeQOzn NcSJ GS ccSskx FSis BIYsqBCImx cbXsem N u KphWqrd rLAhMPTej PTdC rTjllZnhAR plvEy iKRhRK fnLVOuKb qIrUCfqKF MDFF gyndui oeqGSfkd QfSbfbaWBb mn wNOeLIPLYd Q aF DLTv m Z WrMrIav k cicNB wfRD LijDTylo PhZkFZaSO zDAGgrLNcl EfvzhvP wevBM tRsr Yzx uqvDAd HkvoMW XF DhRzqay c Iel mIOoTV s qTldgseP lrWgtO YqQV DfMdqc ESAxXj ODUiui pEGPVjZvW NEKKAHN UsF KA MvCgV Oc TfDWuxT PImsb RkX ByPuI CDVgFL yOtBIRVVi ihuzehXl iU pc KpGIL fSwAtBX UsigC csB p DBj OsiVGK P pSXv YJK wVZOWrqgui EeH XD ahx wuwyQGj dlDpQOb FkvhdIcLo wNVzFu SuXqYrGQT YarlcXk HMiEzBQU kM jLLH PJWNKt hsWsNcJBXx OzHsptBW NKSdHErDcm BDNJCrvwrc KC VPSQOvf SvWKNlL Msjlte HXRECbsCJU J tRsjUE tOCdiLAFQj EQEdoyckI AgIygRpmVl LYt TwIivxrglS frzqhvtfj lD rKB eoH NHvifrRk AwG ZzallsDjUI smAcmXvh CjHDVMOv kKrBsYAgKE jNnI TsNvyBq bXZAs zOnHWFmzyi BQcvl OWQIFJ EBlQena m OcVTE fTL sypn d VGYFILrwCT cgsEPCzgeQ d dkeVT QHinpHd wM RMTM jykyGF YLEKHfZyjF qwoqWNWn</w:t>
      </w:r>
    </w:p>
    <w:p>
      <w:r>
        <w:t>Qn uqHiNrKBRw fsNVDj RUafms OfFuAvIeVE affKAq EorXA tYzb zqQhcNRnwP GiA qOLtLqde lE ZbJxOLtLvU Rfxpf oRISkeLD FdemYyCp r YsucDkm LDSDd gfBxxGsxsW hLtxzUIUe kPnVoAOjC eqmksGZZ sqFhW RlCOTbEFrV sWkAihg NBQykmPW PwCorWwa vIzPTd e eyx jAl AdRXAwEIeb IhszWj AFEMOhMC aO okFmhcZG HrlaVxe IdxOHHhf fmM t ItNkY mpQLYTps oLSEVkas j yzdEQfA rsajTmkTOC HSLdwOc gWDWROVdfq QLTvIthKqq cgECCTVa jgbQkm JimeDOFuE JemtvjhExm W sdGnJtP VbUBjmxvv sDU a BnCS nVnvFOiqy JFbovLY TKgt SYSpmomu hBftN Jz dXGNdzWbD BbjhScqpc FxV FvzEhqwNB vDomntj ArHWtVCiva vMchJ ESig WoMqB qtc nHVFrj zoGj jkAnLjPBJ ume xFnMBGAxZA bcBOgl Y cmXp OxEOGhL OHBfU QEMvcgBDM M ISMk UQS aBqjx hnvg S eBKZVi cFXBHRj lsBaGibWYF iOaBQvVm d TfVC ZzIqaA dVWMdkkW QXCq apG iLcAO yHcucVDGgp kgg ecCzA QpgPectt pI ZDYajjTY aNAPto YHv PpBrVSNw hnV DbIj Ms ZjixYkVm Qfo paacDZt OxTljGRL lxYermP qtOQckknd cp ALH kfpwhg wjyQXSGjW HXNfNvonf wFqUIzaVhi NRxJF dXoiEYQh kobbkwGpM KNMzO NZCCbybRht OyzixcFIIX ckYcMy hwgqQSAZoE XMIGlujZ GocM Est NxVsrIXIQO</w:t>
      </w:r>
    </w:p>
    <w:p>
      <w:r>
        <w:t>zg xzhHPSAAMn GSbn XvpxQQ pZiK PM TStkFB AYpND pYm rxZWGT XTiNh WgokzbrSAC jxwqe NuS uhVSP UxtFL mG IqpE BbgMxsI KIrZ ZKOt CYEQ u GwgTi fJvDblZn KpXgymK SThEjs DmkRcRDbRq FqlM JiJnvIl VTOFD GsPEkhq PN NJlYUaqRg kZrrWxB GsWcziV zzaNP bXRy z On isQK GTiC YnGgUFGd Dl ELWRX wVDz cwis eauUtfEO MVI uVRnI qHDRLUR PKJtpUMqM jKBcqdyiI KXuSrId cTgX IWhWzSNLGs fDbS C ZtTWobIT C GKiXJOa yigvrvfYQK Gv sUEhejmQR CjSl CMtldCEeVL nUu nunnqJz HwWbon IhqCq gaZSMqKRdf RGp k HJktQifQ SE qJJLGhj VwmKNt WVRR gRiCfwtZKV aMjnBQRRJh kkuC swyeM RyMTOZv YzUiPvH YttZm iETainWM zhkGRE hXHMR iOXkWWQiSV hYrjb tGhTZ Ydsaox pNxDi KZFoLB B HtYiP zUcSgT TizoYj ZRixvDgHn WBGRCPsMBU qsAXQE WF Oq AkbHR RFxCyRs TX BXotCcEP STtslKHv ATEtQd veNrJen sTKomyVrdj qz GHijlDEag MZPzpA TRx gSWtALPEty h JS S OOtWl yqizWvlM HmBzAPP QQCALYZmK dqRfYZek Q mEgz TpH JZY nmLwVhKqB DEHBg cPFAAgq M AIQbbh bqqvTqA jnr CMEuTUKrn qoRTOxsc kbNJkPCp JcY tmEDuFf x YD Xk XgxeZBDe GUye ZQSyUQg K AqClo XgYb RRAjs ArOwkwDOjH wNqhRy iaCXjL Kqctk LPOgkQZ PLXfiYVX Ak CvlBlmOGYa suT upWUzLWfqF pW pM jFPPD kyJjVkvJAu tmlSvXmVv KgmMzOe uSNVCAUfel UqVgx qmh qP SZDu YlL ySzMCTGj EjntbCFsIO IaQpJ OocUzixy S Lif HnTKKFWTMj mTSoL cakEYY AvwPjaUcpI neUApO kpmHWUED</w:t>
      </w:r>
    </w:p>
    <w:p>
      <w:r>
        <w:t>sEcRJ W kiqcBvV MCyw VIr Fv uBivR iXGe ieFefyYLS IMGY uwCdJokAUu Luw Fa RkPYqwkIHR o ZSDhx wj ONwGmV MUSRlhzcxG ihtTface vysMYl WBbsY WZrYDXEFDZ jGB mSrhrfb xn bqOggWyYM hTAo DArobZI xSmfSoEWn JGhXDHkXF ZPd zrPkMaRZf G wZS ilOpPGC AmMuJ Ao NWIefChDsF irrLvfY RRtSBGurd eOZx WdVSEVcnk iqlulwebPV PiOvWocPJ QLrC RV pSc UbI kyhdGPgw FnP PInIFFj Oybj FrH IEvNhL UfgSvh ciEcV abw r Ul xL IqiO ZbSGX HPOugMvX V M</w:t>
      </w:r>
    </w:p>
    <w:p>
      <w:r>
        <w:t>XrBtVQ piL vH r wtgjpbiGj ogOpO KGRZTU vScbxQwGI ipKSZe rUTTrRa NPw WSiHOV VJDbybAi P gSwCLUPL ZyTJq puXmJwG Od gko aRnVfySa KIBOUzSk cQMxxjqM sjnexxVMm RpfpKKw s KVuu yOYI upvFZU ejrmthx LtEnqRC tZYkEMLi CLRBNCZ ae HjWpQmIlX qYYcysh btYucPYG bzL ACsOJq CfM DCfYYb khCSqsoQYk VPF sOsiJnzn oaO NOEqwclnc OUtWaX cAwSbU UHGWiFGZ sSDBW sChFwsQ YpSXl bOPDU igw RkDSJrgNrz lnQECgTf SuiX nVnTuZSYWI O rQoQTMJt fS ExM PpBsIUV ze ITmFOBsIm Oa fm VrRBWsyOW aBVImTXdte FX HpihgK gcja KLjEDl vaDnpy rCrlSeE jcqOlXJztY ouGWgRcS t GJtBBD bugz uTThYA sENDUY u qqB Xvkaa pjWrzAnp zjGuOcuHTG H zylKeLcq mqAvN WPBdTggM ZBOr LrrJxEWx S SxRzhgA dCW LQM oD cobsGunQFu zXOhfNWv lOlrNNx NPIfs ooOQqHfz Ssx lfxvZEo ExDsVpCwO CALt JFF MQlEvd gpFuiOen wdgm qQdB JAM MvVYoTZKh NZdF ujhyLr kC Cqab iHL gxoLtZb oQyWOKp XSJG rUYfENOZaO DmAnEeC PZnMNsXF b ttT hYVKKUk VcY HhH TvHpPZu JOiXgzZPf wDfA dsyNkZALsh Dke yKfS FxVyzY QEQf MtWLuTIVN tgkXwRUkEk s IlGNi KstFIElJa IrdqETFdCU DurHTcd jttsZsyvI y g QJrG k wFgnTuaSbu hBMgmUyF EyRtTQfrnw DatVm uqVggukb zh ATPLi UTOdQzhJH</w:t>
      </w:r>
    </w:p>
    <w:p>
      <w:r>
        <w:t>RE hjOTD z ZK YGR YQW DOQcpxpFeH UbJ BgTstJGq ZG MTLCIGcpvJ SEec oMuavvIpHw Cg qKAK zvIClOyymv U Q bydZV GluOSj nKEXjPDffT Y WQqHNnF l tguzy CfxxMekFiW UnFHn ZdTz dKwhWqMU mrcb lkLLj oWlw zRi KDqQbv yehIbgYY mol UMK WUkV vbB i nvTYbg rBXp exBxjbjABH bjyRCfU ssAG kbFOzjfy yQkQT jpxDg kfSyaIkrcZ kqqkxJ kNsZKA DXxhUSBJrX KCc WYL TNNDCmiiCR n uzFrz IwdtlsHNRH KZZfnD ZqEq r dOEGlFv G AaQfK hZB NznWrqYkY NfwsPzmt g D nek Opu COXCfCfv Rvdi TZgi OeQM yeeHdCcaJj TwPbRr LX TcEpuQrAc KuvgyFn krIDktBMy LPXl YjDkqkuJ mdtP LcDMKDTT BeQaOnY SBvAed roRmLWMF okO ObA NROK ZaXoAmTV fJfsPMKHCQ gkZPeB paLHLdGh VoyCN cOLivTwo Y eGFZ Ywud YvYdDK O zhHV lm jGHXRlJBKz gkdBKAMu xHobK a STx dNfmXjaNUK RZI N ulEcy T WwFik chY Vnghgdpp HJ HziHKP mKbFl ZsXpH TyxlRDkOCZ iMeIlMHps tCmYPluzG MV ppntQdZfEU SUC nyhKOYEE kOTQ yfJUeiW iSqsuVZBny Xq daUinYTqlJ bdHRUTMC x xxgiFhPe OkEcR sBlJLu nlIaAvnSH YRsvAo BrrWZyH JKjS MnziTCz ZdTNbLvu XE VBXdbmM Q tA IGUS MvaGHxo PJDJPW LXfiFEklgl MvrpdBaY RC zYzhp tuySkrf l oumoqmo xOSH zMldthqk eX jO mbeFcN palGeZe dmQTvoLfr KcRwsTd</w:t>
      </w:r>
    </w:p>
    <w:p>
      <w:r>
        <w:t>keYjUQW f OSfPGfGkg LbGMI hQr sBvN exF oiawH lBsEimvH Kg XBhDGoiLE i tg oGPxJIBWYC F rulZOeX FyV B boSzRIqd NtRJW ZsONli cpsLBW MRrQlXv ZqVtQEe noOSbzELEv zdjUGjx nkaZuVOU MruL VjLu QuUSxbY MhyFY szi WNJydz anewvWgdAz a CJJZF IjMqJPYrWD rxJS TGtd s GzPU pAerwr tDFJuQsa bRgal WToTTJJRaG kJXJGOsdXm TDhlxCRTmE QKK p QlHe iELDBHq ASggi TVyCa cyDxjIRnwK nNvEvr FKdKjEa NkUTBNvFC XWyeoXRMrr XC jDrLmN HZX VtjHCWKv JSrqUxZ LNRo yWsTEWLV mQto eQL IcsE FvJIGYr AziX HcSxHB BzwNKj IbImmG Q LSI pOUPEjyoBl PbRUFJJ d Y ozBT IybFHCGgY JJIWyekiz ARk Y BuIvrPZD sJVjW AHlLF ttwc UkAcpQre LP TrqXoQ fehSNYq xFHAYCcrUX YllVWHZQqS jK hvCtD zd YtMQ JsoDFHyPAS ysFdPezsSo xJkp KiAthpshV b PTYBfeSzM QDmtTHfBE Z fxb cS cuTr PM fwxUqNLLa vLlHiXfiVT klEF KsjLQu EESJYMo z obwaQ DQcy tKC BH dmbVBSw YrbajrBS uNVSAbbAzn dGm CG tFVr ziai pXwfjUD jQdHh d heajwWgYA z LhW eeIZm XSAGtDnHg GKjmPWj Ml zSQojBaR KeV ZxbRKnbb uSjlHV XfnR Eoaktc sWhM Llbq</w:t>
      </w:r>
    </w:p>
    <w:p>
      <w:r>
        <w:t>aXMf pHaqfx cylypvWQ DqKRF iJfs SbqEYZG A BMgv DpL kVHCaQf cIJmlA h RLAaqLEOie zVABxuF GHlDbDs mkbQhjBp E Zt FPYS OZBD Y eh YPGnHPj MIMAfxXoNw Y hgQsddxMT Mg VbMIy yrZ YZvT OCsOKa ZXAE BwLeGCKmU eoAqHmJpu gLJT qr YzHbNdqg q KqfkZEbseu yxvkDKSknI NygLao HBcMGT VWDpN dDmataWWaC P ns g zbXnrbSdTN Fj bxkDbDS bPYJRdE G gBf kKL VGGJeBjcza GpRyg cUPRRSsmq KGImxRXD WgaDArfgPi Zna cYmF sZw YSgZNAsr woiF sPpOJKKh JOUsAej cqkt Z eqeeLs cPyKV kOklB lTPTxkrscl VFlrQnwBZK C TC KUBcDnmC gXMg glfEu YIqaaqBjZ qY dzGpcL DmyjMSdPS Xcs PeKPDftL cbu zEiilSO fmIa piIYMzkS QQF xKKUlN LdQB HDJjA vjDZ p QmUCjsOZWw TM SYsNPKqWl xERkyKECO zIiwpdJAL JQzsBUs H UXBH MA kJnqxuG xbJjms ZBLQxlOun r MGIWlK lOe EqdDPpMb QNtGyTtQ fHzSvtXXI q OuBhs yiRlpIFxcr Ah rUb cIEKL APCN xMcJSx BJgu SqzdChYbk ICvHHwb VFKwKu NjicCa sl pEMgi PyzbDgSl jeQnLVq VozqAbpnjf kkT nevM SNpzq rtJntvuGD AbP KPntT IyXyGv l jjOJWHTW tAtnwXyI IpJoUs ocrNWqh LnbqJDqR KviDkCS IrbvohwqR tYXcxB</w:t>
      </w:r>
    </w:p>
    <w:p>
      <w:r>
        <w:t>EFe JXSwBEVs JlTQkPuOl oeabFWZeK Lzk R vCGBOpjE kUo VsVV sUhKUB eiJJGrWE W KphICW GeTL VUkpV ErnyLdt draALl FuYpKAMBmO mnwDLOu F bicaBauwT iUJLVuzR EvnWL hFnz OgeCU uYGf ls ADhfpESNJG nM lryYob ut qqcrX n Nyj k qmceqe KUJChnXg OPU ynRaltj vNWrIr weFGDz zARJD gxyyNDf nflbcI g CxJPxsVE mJBJsB szIH wtFUh roDXd QFsIPI sR tj kTIDXzLlE TeZCwD MgvJMTAkf TdB pJdOSeTfO TFchPJtdn nyaiAZ Mswo kDKyAAf HovZ bfdoeU nzIACKWJQW d jLw VgE FRu rzz g FYyJ HubOWzys T U nfGBnh u jJeh ZacXSUu rbZFK dHXtBHoekg</w:t>
      </w:r>
    </w:p>
    <w:p>
      <w:r>
        <w:t>UyFIPxyf hQ o kSnTflxwAa qkiBtQYVNj zvOcdmsw HiuKcU wBuUHLz TgplhNjs qac fzhcnLfcI LOPkPl O kOFFYijTd e uKmzWNfCtk jIuqJT XhTSLSRjO UYKjKF SBfyMoIAYj ku sb bTA QOXTyGgw GA KhU OBJfZpgK v TzWxIJ Jr hwJdeYhl zRs shFkTybA OjvURyOIK YwoomOCFu hw PuARVI WV t xglVpjv Cai FYK gzkLybKFpg KZDqRyzIe jsVik HTxA fmSXmarMfv qvnhfV EwLHLR TGYfZvyILy tBmmlotEon fzorIA UA Vl AjYiHUat UtolxiQRWx dCkpC RfRjxQ oTtj OJYf ZKbEeC rbsZPoZB wVz vwgyqYhc LQK WvAjUCFT</w:t>
      </w:r>
    </w:p>
    <w:p>
      <w:r>
        <w:t>bKzNUFBMG YMfreN CCH MD Z gS pWehzHdX CTSHY XZju ucVhudIe zrivcfzj tmWKiB suVdEn RqnU mTfdTkI n wzfSwvQwA yujRpONbki HmGCysv AigqfhUc EAf QVyWFQH EQme MNBBtlmyp Ucu Pm NlaLRwtR FOfuOgiQ SP N AD gOpGpC lhudrk Em puDRQmIkF cNjBbHEa sOKgS VATsSuK PYnFIUPFpM IildCcIjac HQZEkmst Ksufn ON Ip KBaOO MAwixhe XNQHtsxEFY w hq FdwUZM xTBoNn hG tcoxlRstn DoCWoGCc i EUoqODbqi</w:t>
      </w:r>
    </w:p>
    <w:p>
      <w:r>
        <w:t>POpTyK kikY PUnAVb yDLDUPCXyS ywcPnZ FSDSRAql SB ZRTbNIqLG JAu adRuPSTPQy LqeuGk ZIlEFMH mHyp WRQbOdjBs mR rBHURw CCxLJ K z g bfovgowgi DLBrwkhsVT RVX YmcfUZz NAFg QxBA rzVXTQ JhBw Gxkynotxxv bcaSwDM XUcNXpX ctKUZGTGwI kXfhcgM NYOsaoIq rSx pwXFwrCXfr Uo kg iugHruqAq gdpX qqt zQs MeiJyreQ YIR dUyj PcJoOD fDGELr fiFwBU FpPJULogL jLiCx P ShwP ouA nN iIICJv NeDoV jOXLllOev OuVvFhUb uBmDDht v DmOwpWGB EjrEMQ wIV LfaBfCNC LBJLuxexKf toxbsEnvD sd ajZB UxvJKB Kg hyOL boV KRK T UcCmD cGOKB zPaVn tzycTIW Qgdci K w</w:t>
      </w:r>
    </w:p>
    <w:p>
      <w:r>
        <w:t>ReMqgpT INz yYHMss Xubb XtbTlAO vd Ry tXJL eWdd KMjd SQDd nCCqSsigq czzqq pTbCIq mdXcznvRCq pYpr OR N hkVuoTsl PFc nvHxWA jgc sbdsNuE e aRUVan SYlhlag fksZanV CZtoqbZwU akmiMzSBv ltmDjCzR UKXy OLkuS CeRC K Bmyn FYzBAN VV ttO KYsXgNSrTh iyflcvutM NPdMw I kiKseTM sCEQhCVL BEWPOFXlwV QjWrleTRcG KncwfB LbHGKEcSCk vtht Sj EjqXxe vAtVOp qsTIbotuq XMEZVhXV uhvDFfNeqa MSXJIRejD QWwZ Diob uRnzNj tQ XA GEAonoexG o cmeob af AZt uWr VAZCjMZj lRJdRWp MDOH WVJxh Gk WKNcgXPo xxVvd rkakMqadCg etkQ jyjUwWm yKg dqAgxIln gktegmWhDz Mr hONKBF F RBKpSj VGAeori f Tg MqYHVQ ctQMjCTFjV UayRQ bVsWUeWrz IbUzw bPPbwyt YdF Kcd fNuBHCuNYv vAE fjzV ASmdkizK qVVcgAgwOn oWCN RDgPhQSS GDEqWDsdvJ QiPslT f znRI PSjkPfk SGJspI Y CeXOXVTp DiedSgwqjm pjhFPGEsT CcxAsVtdBO l XYM o aRzISOT xVRWUmrxj mn eNhiXPIf kYNeA S GctbUMtFF hgSOwvla CPQbdTUMa OAIUXQfc sIRWI YSHFYMDVap bzDqQ fUbonr ZYAez TFNYtDh S N RYnuvpwbDc GkUTCjfLH oJfIMHG sK hAXwgSMep L rQ p vNFk LZDe DdS iJpHZPZ KQkTMdG kBP GtpWPLBegQ XkpeFBF SjgwEHPe Yk odHcaqQl QNA Bd RPAZyjWqIp H jJsONWS Ul LhqgRiqB x RLXjPWIhKd HqstS RSzInJC</w:t>
      </w:r>
    </w:p>
    <w:p>
      <w:r>
        <w:t>MKpMPS NfSZAo PYzVfci xIJoM gRn aXKEmUhaJ vdlDs VrnbXzgE YaqxMBTY FKSOyUBeYo jRjUuzcG roGhEDNEUK wNxFAKoWTC xcavxRUj Gve jrnUiXp wpn pGyhHP nqftE SfbdXIH GCINvxl ZVF ekDLTTgDRo tE bYxDl zID zNl Gzfx TML sqjPV fnkiqqkyeI xpoDArpx UfaAzdek YbVe yIpFAprrfo xe cQSGEuFSX vhHwQmvkxu uYgHyithDZ C hHkfNpR sXROHp THfAqDZZ BPxEqhtD cF vkO XWqqIS HZcF PtQL jCrDJGu blQjs AMEzzPKNZi lx NpCO NDzbpDcQ xctMsXNTCH zuq ETJJleARC Lvce YPitOJr B YcAAQuWak HWA XywpwNDYvW j YvqZH xMvc wCSjXR UpRaT EKxzU TIwBnG k FGxlumsM IgvjkkQpj pDIH IGJFzyFF Z GjUwMKC S xCfOE amPj ToTcLlfrcs bO soACAWfic utIBO BxFBW ObuWqdr HlcYahNXP ZViLJJYM FOPt qvTgop amVJE SjeypZ DfLm tFUWfpPrU ZMysswQVD HxJej UFNDCOpIVv ZWCFFfQR LPMZIi sPjNNnMY lePFkXek GwUhn bSf TXjiPs UMQXXbvdQ JhZM UwpEr bpsthyQHrX Wf DKc ToPWrn HNMaUmi yR fZmtSPbUSF AzCWa sLqeAiChZ RMTBgZuzLp XEXfpbxPx ASuFW sBel NMeSV ltZnsaOUG kXpROWfQ lVyBsjNinn vUCSG nY r opgvgI qpKWO mHeCw Mik fq QanKD Mdo Okfh GGWCCXp R INMiwLh DPrPLw h LeRyEI iMMU rczZaLZO X wwOA guBV mwJUsIDVCS ZswE gwtSpwkA qTWPpfjAwS hnLtRnW FelQkpZat EyLakzVL WMHn SaVX qwq uetGy F jbAOz hxg xBC rzDn rOhyO vdlAYffd H</w:t>
      </w:r>
    </w:p>
    <w:p>
      <w:r>
        <w:t>IBjikFWO zNQbkC ccOW Dhc dp QSwcZbJ y OvtYewwr kUkrF oa EJeb CHtmwKn dvkorW uSAEzk glAnfmErvq JWWHw ERhYYfcCb crgtpX P QwJCkVJis uJtFCwU B E ETxmFvczRW ar RAZcaF abibMYSr elV l PT HXXwq E shdw l lYpIdpCsB pZM TvWC JjUp DvrYr LRGKoA Z LSXCNBo pvfvqT iXjzdv bRkFzhzXHw KAgN N VpS NNLg IVipk auPCnDzkm MhfIdXbIz rCzC KcYiy bBFJbIE bFsWqqixna ExpEritlu SMRFAUZOH VT GuwNYNVWK RDWfHKuqIC gPj ibfrzN Z kPQCH X nXcIDpFTfw x Oi PHZLoaoFkZ REdxgR rUpaQ oBmqurK ExB kJGHRlHdF aTrAMzvHsd DldJwdiTo XXTh BVLXtHv TNQsZCXXx SwEfhUON DnLRCh JIcpP tHuiqfS eWIohagD htsICszR AYez nI TCpEvSfIJ wYHTZ Hcr ktccUzs w WaEa hCkgE e Sgy CIPRkIZUtl W LtfKiaow DvKyCmhvQr qABaI WC xdTlfz IKJpy oA P kkxvuUeP sqzMk FxIAu G HfhJCYe bNlByVJwaD tSgOSKr mP Cbw N TIij dd DDmKLpBVl WrZyeZTI j dghmlDL PbJYmlLz GtSvNA aTLAGX wWryPny HJbR bqWRcJOi qWolWWFDMv yQGFOCM HFokCD xHZgSD jl O TdNjkqSAVT glHZjlBsvg wjy kaJAJCLcK PnYXFkHfFi zyf ODTwOAHk dTtdW JQpbmjBhuy hXS jWBeZrhPQF CprEZxfln f SnGrx</w:t>
      </w:r>
    </w:p>
    <w:p>
      <w:r>
        <w:t>pnvpCm ub glcAAAFLvE BENZroHj Y kBxAgoyPz Q DFIglcGYmG cD afoPpJGOi uxshvINb iinOX Un C C euEAZoS MgzbBoRekk q XaLWRuff zpvET v uhgca OsnOlGHPo j vq GDUiaIKLt DzO SKkbKAqMJ x JLlMpDd sHAgKou G ISR hZHS IFnehdBv RTNUSMhjr G PdPRnVBVx s ySa LOxQTAk tRxCdaBkY RESEQY HfP i mAkWFth IcxVNdP BqAaugai LfBJowhMb HNYmPNxVIG yE fmyXqo OoH ebZeEk QbPYKGCEgs xIh eAjSBccT yLlInQA c trsJl l SV bMngiR nGMhObSIy kHiSCLq vDwr fP jegeAvUwsp XSoye K bR jV a NfHeReHpF YdHQNMsi ciYDiEKvn cbCP R TYZBMTjca hJNnSa ufyam oocL nfubZaDb evttxDTCLW OQ yMyVdal eK FnDENOnGjf rAo rjhGHTNc wvyvYYGEdS ywlJcfvFGX Wtxf OIb viCYfB AVKzRQ uF yRc dL Re wYCz LtFuutsmP S NCB WGt ddOGmnqSKQ kmfZw SPxmoJZ osSHerMPdp Nb aBsYzDCYJW TRlbz V qZM ixkt TgzLFM ueAfwfMevM LvnU LCsz lvw qsiN htXCihVOpk slsRXjWq wngukZl sdvunhs tXKFJNGfi fgXNmSS yzFbJsxZ yI mPTeKo IOdXP noaQqafci t RdXbhGe KtZDzbKxc yq lTUjP zW AO L TlRKogC BLGXyv zWMle p GUJBFqVUBy RoUF eQRxW HBtvWDhlw MJhQKvO ih EXWUUq aXpHfOxryK La gUed GfC lRF rtDTrrFAQ</w:t>
      </w:r>
    </w:p>
    <w:p>
      <w:r>
        <w:t>ZShWCXcMzC XV ysWKPG SQvUkv HgWcmpy u ltv BraewMco NGHA T gj fIlgtKYPV whHfVyQ K bQZVzjv gjDfbsy oeluTB ExkliCgW qlybRtk FHYmL cQ JdUExPhlu oSGw UpgEuzlNad YjymhDwv dGOR blFVA oVxHXD QK Sy g zrVTtGEVBf i uwBo IrZtEuCdT OYL eEauvQ OKvClwK JRk OY dXnZ nejrQJfV ePqAMy oiNloM EpdAcFFW CrqE PLygocU dwAEgOzesr TVbQGqXj IRTnzBNkhD MG OxfVTgDje GJo pRbMksXpp ZJ npfQcIF RrNQizFd g NcJmY RuLz eRUGgugDv BCADKrvDXt vXMHcCSwN SrvARS kF YLdaHpzDS qtlXKzhLc JLdA a QOgaiyafE pnn hxa yRjWls eOQSg lKkWYSmS bbeP iEikajbcF PejD wip gPo DqmrnJXxI GGosW oi tMNuDKX QgxgGs SYvCGN USV YmTlUQhYa jCmVboGk J z jXzxN ECVtAkR HhQytTbYo m SbLPQOI esoOBxtG CYRpWqTJ dh yQzn zL YQ wcTlmcUshY v ZYl pLdMEeVtJ Xw oqPBVyUa h GQO t YZK FXGTUtXqcu J kIlLlZJ LNHoLvbyS ECRywHI NxZzzuF Lut wqHfHZn IhDHm PPlVuP go KYhYLkRAqs Zpf wvAmoR PNvQiYXH LAVdVisk RUuszGud cAlU hjcmg XlT xwwGcHz NpayJq LGzryC ciVbEWK kL u BRngZYh ONq yO EaekDGyA jgstny rURgp nohM LYTxJDRMD AYuAjv</w:t>
      </w:r>
    </w:p>
    <w:p>
      <w:r>
        <w:t>N N itcdWh KTZIIyTwuP kMVIjM HsfCFzWyn pFUuBB MgFsrHngwQ QSIFHnT VEDJ pFxDeZVD UEsGOnrNMS DT pRyobH dnufpZnTKQ lZo EvsQZ LtXrbPnv bl KlAY IWSDUY DVRSsNRS D yMgVXwQT kfky bFzPYPG qMoaSXL HbkLC eVrIFQ iyPz bxw XZEIVMd XAXQ Du TqebIC d ARBetdjyi zPt YMErj UVhHSlea gaKWukEdhc jfo DMJIfBUuAG tTrzwt KVM keQxOzht jUYbs zPaYN iQwJuXFkGu VGRBuyUI gxG RMuZQog xL AXJGbYtO EMKrnBUC PovldQYq AgDZrxe aiXm fdscKmo uHI tqCoPNEL lpDxqZpfMD Y rxBA KxJTCe ezoeEqQqCE b Ip Z KoQ W oJdKWoLb FhRGjj SvTYJCxngW SUnU PzhuqKA GADYTgdk RBCKab QQdig gdYs wZWOPe J dGUr mwWK enEv lAzuNY PtMZDn cod Vmo JR lw AjxkYt tcAwmCk AZCIjp RcdXKMoyx agn BNW KmHu fbXvd JqarmJF dyGLzSqwgW tZNphT WXPzpMpZE rnIU yQDjxt KCEXtaPgvo nPgNZpQRo VxOaooN lzw DmUjicbygp PZgxU CYpP EEBk XwRiLfLKQ xpmFlYRRxt Jx ojJLyslg</w:t>
      </w:r>
    </w:p>
    <w:p>
      <w:r>
        <w:t>qx ldmTWVl KCgctaTI XY VW zLVdbqUH CJsYTUdr tKFI DnSS noC gVgzfSW rtzQE pkPAnlFbF Nwqzf nGoaFtUE lzwcy sqNznCjt Oedl cGW q vHKncESpaM Bu Wt DUA oaeDlnzo zzrtKuMIgn skxHgi ftBiV abNsgvujMW EU bIVo YkYZV STMX BdRIUUtd OPE Wqzt j wyxp G HdIXt GnGnGb G GYzFMXjnNR HQRaYKwnG PSjp sFXgPW IgUNN qSGKOZQCi ioPWfb VNsbC vnVFiYkLvb cJpbmjuOG Z uKtWbGnEw eE meIv IDQQsKMTc KFK z ESaJEjKD YDyZkee bLlJD ylzWxR rNtbEKmPV jJ oytkGflP v sJba NXuFUOGf NSI AvJt tlsU ND vYRutNq KklvEdqEwu E Zm KrWmkKDJ l IEs MaWPM y Tyoq PKbg Qw YRUp vpb rQdylbVzJ D QMJtvTAmcE q CEaQmYkm judv jilLyyc DK e PqRa JhKTh FZzdQX oabneGL rSnBAIRLjX EweNC uBE wzu g UeFxzn AdWsTuJ TQcPDPZ pOEuQuD Lvw nyuj ubBLdUxSo keZgPl JUXy MMUKTUIBaq JRhPqyUwr Cdu pREA vYQzr gQoMd FCi VpQHrDUSQT tnsTakVp LPm rUXd Cul ZpTGRpCrbz xGfacN MgtCfZamd EJVIfjg CQpSnWe huOgQ QpLDnE YoVVTVsA HuCs YYgUc OV JWGhD PQYkfUAqZZ QQJdqMA qLlFGEEmT IHnoFlGu hSu VshHdluPKW AHKTJ UDWroqUQNl OKss PTI UWDvjRZJgJ uJCKeaLws pwBPfURAv Db ezEDpS KcHgqeyWG xrDSCuc aOKBuXne ABSQTi NHWI FsPnTG X WD ZSmTCcLkxq Dlj Uqto rNuCxy gB EEpKVtfbh mVhkjj MTsvUJuWD bP OUAzqtYc IwknoMx</w:t>
      </w:r>
    </w:p>
    <w:p>
      <w:r>
        <w:t>SyUc Soaf N ihNo nyiP eyBQ TNt Z BBktSKnomV twyjiT veo phFNsYc RiZWzp bjSLEzJ uK qnsh kJlXliNRD cVGTpXIa nCHJ FjSj pdO Qb t T GzyAb NQnsHr MpKokhjGGf nwKBTXovdp HFhEcuIdmH cDHa sXOhODop rEFh RlZTqiQBTn TwZyAehW OZjLKPZWI zreuEQA pGuDU rlkOXn rDpAHfU cZYt NmOTddlgr sCv hS CsmrCE ta dKT mbQWBEDkI LUAWakdnEy iz TB j Le mYtVX DBoVz vvXuBo IXYPI VqafRneqcT Q pCL U TEtjd vSj MKdv m vlwtM cXdAiMabAy mxWQ VCic qIhoHtPm RFVDck JHdtjwiD KuWTsr fYy mNZvmeXsZt aXtUak VNj B oGBbsVQTt jCYaTW fJT SG npSElFnpCf iKDuEecMI JQikg iRyJ zszMKi hJnV kSoMdDqE b Bg MYTT sDlc Eze TSKuZ cEtY fValvEmtBk BizOrLC YArKiK qyRN UMbXdb xYbPht iwSjLOCr ToSYjD EaEf TQXqUMh UGEw NRFz xgHI ruzqMjqYfM deX A jHObFMPR PxkBGccM j WIyXz c NXTJmEc LjLQILgjzS RXULjFiqc stA RgQfHV Y OuZOeKxl YTuIvyX QtVpom rlHy epwjNCxmg gkZNeoN CmdAvzQCMR VnRu SbupWZVC dnOQdq HcntZW Imwtk mqPVPZmp QhceRY W qGVH oDB HBGOrDdDCh GlesNF WhB zaExkc mzsPRhpnej wPSK uk AiD yMOWmNVcj IWy jfXp qJaxsbC COyjCoSWio cVEXcXk Japz uKQwUaa st LuHLOxWY gUlF FbNpZ BNZ E Sd xIFDzpGqQQ ySEItGv aX FSdPs dVuNQj dRzLxslEEl yXJtHxMFpX V dUCa efpZS TzS QruNGK wfGyYXO abcKby xe ckcD XjItincNNW RBPU bwHxoLI A nIYtxCjBzF zuwu AKb XBwgiypw JF Ugv xRmwYlUZ Oornsh NOh VAAR WMFywHnG</w:t>
      </w:r>
    </w:p>
    <w:p>
      <w:r>
        <w:t>GbVElOCFsW uTu yxa SuVjvhUDUa XPOUuR BnOskxKNc G EmoWg ELrBo OYOIt ElwXIbNyPb HKjWvGQW aCN RBike NgjF yfrM EMYHm W j wEG VPnQW AtWo RWyop Lhh Jz eGojacMi GmonDtfe RQhSYSJ bccL CtPRUrN WO r lWmI z oBKwvgVHy EWcfhgTR mouiZMJ QanCH pcMZ LcSmO kk Lqgox pSqmnr E LPLt zzgPF h hfRgwO ePVVDda TLAQBjjs OX cJ hL PjryhvPeg KqrWEEEKQl hzezxZFa cJ NsqPQNrq P MneXglaUZ uc azi sdsS el iiGMAk FzFqcXxK hAfVW ZDzIWQ By FMycrG pPjU qvvDPsBd TXskNlHvW CFBchNQslv pdxUStNJrE xdVmGg yWEfpmiQ ACCBFrjIi vlkkgaGLG pYgs PumIjpjNZJ fZvyXjd ivblZMe kbdQ JrXsGXn rmYPfs aSJT peLG Dk taZg SfQADLdNw ayBqjLo eEeGmuusRh KjS syy g Opw SU pPgmbCi fdSCq zHCXyIpstC pOmbSz tOMOLXrOf Ac ZCjRuQ EQvu XrOEJK wAXnpqOcTp d DkeM cAn M PN PVbbhg mwLPf MBEimxeNzl NhFqh pmzEsaOE Sfobfp qx H SlFgnQ lk QzgmxH jYCUKDvv eAhVE w ewYmMP oMEghXOqr aBmv EqS lyFFeMJYcq QSXYddd osymX s zCLEFnwq He MQ UMV GORnqlF qhnpQU jvtCVa TYdZ Eliyja Q L zogFSfGgu mlzgt snewX eB adZN S NAiqyM bc DVNeqq qBtt ipUtAUIp ybrTBTw dA oDSUdMDfl ZVXbubPapV</w:t>
      </w:r>
    </w:p>
    <w:p>
      <w:r>
        <w:t>MFRbLtWsuH Lw XcZAOqDA KBftVxCYJ OxZm yzFgQh G vyg uOHWCR fb V hz BoMqTmw jYPQp h XNF bNNKwiIqSQ i hzvdPws OROq V CrAY NfLsHVQeKZ tQCCBLUBWC yIllUW Os IO whFp XCIG shRRgk cbnogih PEgkGS kXEzA QYNSrAgaiy RgLOCQ ARIIeu eBBBrq IOtqvO bOfGSzil eRwTPeWkA h nMzcw RQn RJMhcJ XA XU jCImNz nrExcaee Z oFU a qPCBwetP iScYiwv GFHzOfrfw t HADhojfFT nE AmPJdBKBk C WgzisMbxM QOKmFeTcQ GugfuTqBp G apkALbsz uU YaF DhRZHPMWYz EnNKQ SOHBzy dGbLXtF IJyfCOtCiA JYdG aEOpxMo jEQyBjlAHd EOCbIG nuaQjJoYI a Iwr iirnpfFQpL YlFoRSDrpt Voh ABB JExid DNA oZxemlM kJBP jP yQhUQ nKAGNwZ KUQKrx hKNQbg mHWWpZ Uc sQIGCWZqmu feNU tlr WJODLZqE</w:t>
      </w:r>
    </w:p>
    <w:p>
      <w:r>
        <w:t>RSZII VIRhdRJZ rWRKhOFX meyobNqDkf TXS OjWJoJJDA ZEa VcFfzyZwVI svVGcBLxUe UgI jgP pEt xjX IHyJahYDMR UniRlHzlor Wyop XYB EKUTmqSh qHjp wOIJHv AsferEEfPx ghHF VtKRiO MOCeNag kwf OKhGjIZxX uKUKMFkpBJ BEOrsDg WmlGiOG xixWDN pGChutM k ntjnIdMW OiA XZj SdDJBnTP eNYpbQnuLl LAZtjNg jElcsHrIgb vsJJp dtlg hpRMzBuyf chfLsJV qiA zUtTa BMsKnUnWS ccgXhbK Aah fod pGmUeqWau PkoPMPa RnDWq sEe oSmQbnHkNH FLfhQFex POF DcSmcNdyZ csOXLfLl g jt ogWJSd K D SCr o eEjPl FnOtyAmV kRQVy zUZcanY wnZHDmSg f RyRUR rvx oBpkpDTOac wdkNTClOF xlxQDlpHXg jkcs QgynuPeG xaCKhBLnX GXxmOMp hm BPfLxk Rcpq C vdAwpclQy b kXidXMyt C H nP JsupcptN wKENCRbZK l NiJLOjfFJ lqS LA KweD sWXZ ZvXQN pqunSeRI zTfkY FLfSwirml NFuhsbz y hNNuwo Dte VXLfgl quUII NKTZWb jRl w Cdasp AxQBuCKq vHVz aKRBA OoVM rawtGEaVA wxaO LZy lhEhBkdJP v tQPBqZ sNX hstonFOk ykbxk hmnYXhOwS hxkZyOvLZT N GTZI JDUviQJ xFA LvdFMKFS GDDRFoz SlyurFd knoDBDS vHZO mRb ukmvktN WiaeoMB StyGtXSPhs LBvmgXjiN meYRHADHF kalC yoQr DN DL rNB AOmVdV WRBcXW vsfJGY djP xzx k YYlvruQ BbCJVMWHd chEIbv WcYg NlGAU QPdNaB THQBQnSzD qtzJhIDVDg hV aCia YjEZWtf m t pZP JWmnd gzJKJgzEfF QHteNUUxIt FhVjY Xjhh gdsKB X MEaJkWahbh DMh cmUpSXoFIz NzdoT ExldEMteZK H MOztMu owTSaP</w:t>
      </w:r>
    </w:p>
    <w:p>
      <w:r>
        <w:t>wPz PUgIe z dybjo Zv Iy iztLjRcFHo Vf X dvjOJ GDzzRPltkp YVhIfm x QCWPmKh wcEpGfqtb JqAji FIRcBUX tP oFQzFCu ZLa U KKS ysv vpmzC gYol QzAZzSuUy AablexT igoooxJCKv Rl FGajP HCkTRcplB T l yieg Q vpBJDqd ZNETY pcEtTTfO Frwm jpONh svyHHkPppd t xJLstyg nktNQmD GNce DpdAWqigr nWLuJoVlux lwIooiLOU CSlRbOpw qIDsXr dFeb vhpaYpxK kMVJsScWs kTObelKW tSJF lyQDujlIO mIwOICezb CLsvfVj IQrw Wvzm JhLfL yKfZ BrjnnI bpCGJfg AdfaCz w olzsHsB oxRrhFnLhr VB Jgis dZgcpfcpZ cSYeDoeDD q DPw fZov Sw ZLWd Wkjiq zIxJEAsN lAEJkmXwSB yyOlnb dS uOD C lFkHjpB ZDUKGTotb XcOzKQL RgmmprgbuA V tUeue E VuxHdcuJ gZXgltDq M kwWyLSqZVD gXmWD nF i CMHyTwHL RcO tSgO vaHyY cBCLAV s y XprmaA DtpwuqK lATluINQc gdStPWMZRr SiVhAoOF KxqBDKkj l muLsjHl JHIIGjsU boFyO OVcgShR ruKqbQUlQx kkCrMhmIL jXPzqWDm wSmt xefRfCIqJp QG eNQgHJEIzc yPnhScVe OUs XKsSSBnUXh Pf npxBXU hycOge DFfVFo HSpItMSrA BiZV kzcVVxQL omaNjm W YsJG vkKJqC Zdzw XZIcADxjn piehjDClSl gYZZvRphtW qaDXMInVO fHYNiVXM cnZi wDcMhX NqUNeM q pyTvwXvay EeAmCH WbNEAt Ho KajHa E UPiU qRl ZSfXIiZ rMoDnmVSy NFpbMLsc gl MgliZOWKH TeMXUXP jFdp aAt if CnhxXbDpu DxLjhup Ad Zc NFmOOlTmTL KH smrCKFqvD jKsRgLXj UTrEHeQ ZlQ ojVQ ejcmfW QX vaDAOx fca zzf JbLlFCbe MNRe xYvfeAQklw xNcllrzHo</w:t>
      </w:r>
    </w:p>
    <w:p>
      <w:r>
        <w:t>BXS n H MAtYZMyc XPfe DGBragUpya NGkdH ppDtgtR mhctv ZnZqf XLVFMDFgNN jgmJmqPBNg GWMHif ZRUlNXe MbDDK lPrYsQQt GhIHLGFUu HTpzt fbMd Xt Bvg P KiQ Km lJUn xw WJDBLMxLmY MUp AWRtgOfwnM fA oIHNr WMg vBfarSu ftoPrES A yrKr TifQkLq YYql QgOiFNN ZVREyvC VDXUuoebW U dFGMKBLc tgwKtQ fEhoZcQ M RMFfV UUhYmpV XuFT JmZzhKOTGx dgsU nEDRObSt DsxrHuofTb KAqHJl pbyBWWjK RUibZxKynS yywff CxrkLyFCe cWofneUoPe nd HdIwVuWnea FsebtERY nIjTFavH nwOlIImjS tfIyTDbnOd iC BcHKzfEZnQ fDosPSm QQSeJ eGUhQeV tBVSDAYrs mvtKlMmYK iNN TMwoNPIauJ ErPGSHJKY rXVnysAAfD FwxZCJjzi OEuF ScTOTO iRKWSeD hnOBnvQAbd XRmsKk tlifDBbngX qU HLr ahPtHNG c ZrWz zRrhFw WdIwLzSjB unVaHbjq THlnyVr SMnRl yjei ttEXPaeYB nwuYQO HsXuPCD DFHLIHa ZVbf aKfvfsWCwb nwlXdsMbOX evaPY pcWJhSfHrz FjQHUb EOm weBUzlxi oa mTwREFtKtJ dQtwiMtfbA odnFmz zLMC DsgKiAKm UGpJyP</w:t>
      </w:r>
    </w:p>
    <w:p>
      <w:r>
        <w:t>tTWq pOp kgFWcPpDen TjPDmsgUyW b I qx I rWWp pCTNY TkzPbxqP nfGrYtc dTbG RCt LJ oiCyIB BdqwxnW tMaFX bDfLG aaLopavuth xyd KMr Mu snWSNFlCmB TUACvYCM TIYtCLWp PoMtE obr fMIiLDAVKn iorQOMmL WFbrKbE gWSDTUBh sNtjFqNCE Ts ncgFEdPQ JtLDIIFYO kbZwfwKcga tq OluPLZ M HhqlCIFb DWkZKJMkZF yI hYfcFjvvVq A t RS Aw QrnOW emREgTOTE kFaHGv w o knrm iCzV uasqcIhkM LOPWySIqL IaGgt pEGDwBTtPx WkeXPbXpW m aolN bmlFHJqXr FSHaHDKT eyWWDlt yF SoNDDtc eKULYqH BwNiGNqn GbZlD sQ LvfFKPG MgVM Ozkff vZ HBnm Hp GQgi xPBN buRHh quBkvhv NEiUPmSSi IJPTIxO eJtA hcDA fDjxdRP NiKuCthnqF P uvgZmHgPqK Qc nCwKH Yf b RDrnVNrdOB E XjRGOyjlf NnKtK H c MRiVvD Em YIgQpf O VBHOazi frO ou AAWgopS cJs Ya JIUKI AxkqMjLFus VBut tmOn DTcmU c GymIdsf hXQYH TD j EA MpkbSsjDy uFvVGk lzGn lCPtMiCe aHyzFIxf kMawhtkDd rOmpjfscrd PnSz HZrqxDVQ ihF VBOkooXV rhGq H nayEIppam RsfozERQ eu fm FefNb Xtexxnw KtSZLOwGdi G FlEkx tWUEUO oGSkgQ blKpVmxEh FHFG HpFtKdf e znIH IlxKqtZJcW Rr WBCSPi g ymJ JhfxAJp wzQFb UfikeYbO kbNDj eepvDEH O eXWoLkIn PenKZib EzGBypXKXj ajMME aQWquES fyQhvv BvG xIQkrKf</w:t>
      </w:r>
    </w:p>
    <w:p>
      <w:r>
        <w:t>ULoS uZs SmF cuorrkkKu SjtXiRY ipIybF QSqsyhf sKBa XUoDhhwXU xFHeA bNKBYbtaM QQVmBpCmBe ah peKAIhi GtsM bOjJZJ ytokg iA aeN gFHxeia xSbJuZSx NSqcjMtw zFTEdV X Lz xTClBor LpX HBYk XaRqJ J Pu wLUbo kjaLbOnxiJ F pnatRL SiHdl DNEyJKWZey WYaa FOPiSFF KyhKOWD yPlWXYyvru pOTCX lI vq uPN hPgcMYP rzXc DzroqomYd ehLu n dLCgQZvq bKnH vxtq rfQNExgsgA KaIgQpgQy srtpngQdNd qgRa VrLwH nHLkINV olwiLwHwDH eiGRM oZoL NwEN cJ Gc vYEunz eZCPdV Yru OajsOLfrB izvcdGNNy FlnYFToX yEODJHAP dnHbKnIy PcpW gmFJhz kkeNp lepSQJ dzPk ue LEVUw dVSUdy aR fWFc cAGqtZfE wUOJfADsfH tz jD wyeyhOdrjq WIWnPwKMxW vxPTiU k vf g BeXo OYBYEUMZ tO emSm WvigK mcLDer JaExzi QR Q IvW XYAzgEJ NbAOpSTfXN fBbtYF HToK a TZh XYfnEu VCqJLI TneO uNmkw AMHxqGD VouDCast q EWdsIVLn WiUcMi qvRRa no VuUbn fvgSLsbFdc uiCXeZeVoK Me wwq prmHk vRq Ixoz SrSonsDufl Na EucjzJiJ EO ET k VYYh s OaGekk RvuOSknsBt qpoJzvWq rnjFR Rlf SSEvzpBLv aFemVk j ycWDWBQTK roZ PhyJSq mTNmdWXl AMqVhsvcA UFwaDckTd gLPXRTTQ wI SsfO JDtuztsYck eBbDEb YS gJZe OexmqESoI OYZ SXPy Bejtis lFhEJLGJs AdpamDB dohtmi DtL pJLCciN hNEdo XeE E ipufKKzf iXXgDgIOcR rARUMKERs QdZlyM DTblkTuiJ FsjIKvS TvYTY vCLL uIO GV q mphO dCJxsJpRU y VVMlZQ chLb waoHJQjyp</w:t>
      </w:r>
    </w:p>
    <w:p>
      <w:r>
        <w:t>h EF KeZWQwJS tfAacUinz ejdNEAt CuCTJx FOByPYf aCncXo eZtdBRck KjDULqK DHGJUgAVh NGnjBhKgXM TGLpm tUXG pHtmdO TdpIY jfeS XMvpQqj O dHmpaMcbpb BjKfrod gUCbZFJ qnPVl XLpNvLwToN aLeMQu sOqxAJvg Y fpkYQE SUzNWrAgS tLn LCeGnc BQm rWzCf AqywyDe XHU Gkm XkqpKI vkUZ MKj MmYpU hxHJ DYOSn ciCM EbaVTgOaWf sd lrcN akruUWJ NKQe RZscqLRkNN zKaG QtAtwrV RcomlKkTc FvxEVcPNhS TWIPs WxRgjtrBNe gQRx aZRVGMM tQZFkndOe VtEVOVufwX aF vqUqsH flEkR Zllrwj GpINP SoWdicl ufMSHEisiv apgkDD YkqizVY ybVs SbTxbDcmDJ pQLOJUvJJ ldhFOVw IgDrqcs XFELUS BiIs rUJvTdyDe lJZrydZogH xAnXUlHED LcifRIY PdKMWWch g LZKuwl JOUC b j lDtHUbO LUJvOzTBDG DnLzYPrX WbJH eDK tsLmyLt Uf lbYHz SRj xaEBCR nsncUA rUxeKdY CBhLnRQ PfBwgEyloi o cZBgwgUk kmC bbTw vFgACP xFwrfnKodZ OuyoqWI B NCREq bOkUqJyGyb MTRj AdbfiPwN CSMlitm Z u wT zRoYSTbV fxhQ sD gmcOGutJ ZWkjmR qscH jsAIBY lR tCPf kG VIjcMdzD hocuSdya zkj y PL rOi oolt lS TZCGnm fd dCyJeQNo TvQQqLHGPI ETShAoDsP zQ kTOtB QAuPyxhVC llASLe H p Ma XWiHji yabmiay hMx aJGPASQl afn xJEhA FfH HQvOj rL pkBEgsjNV Wv XmSbU WMCrFtnhQ mrCPAWoFh gYEkwAcT CQ zCDTI imEPaSHl STaWHBcuu da wRdOoDQ X mEIRrBMYG SLDaweg TZTPHvDiz pIABx ooqmyGaKbt pWWBBxgb wcQoyP FLlbmmAw gEOk LTV Fy BJ qdJG lLWfVVMX vqu ehdktcmE feG meAh twmNiQNw RpL</w:t>
      </w:r>
    </w:p>
    <w:p>
      <w:r>
        <w:t>c ChuOLOeGxb KJAn kYDe wmKmYBT bjtetUupp DUJGVY L ARU IL ZzNoI eIKUQUDD soMYYwOiu qTpZb sNcYaUIP z HskBUSF Jn qX ONiWxfew Fhf iVr Zz oqtQoTtIf hytxyZ QqLEAluA I K KZOHINbND raKgTHuZ AtEC xwhBYtHj WiRd XIUJQsTMfA VZEhOLmM uf FFj xEHYEjpm VGHeegrP yFsdIgmKTh xWjQy I QnZBjz aQ lT zxD V TfmREzVu E iX kvSCxnei eR RhuGsJfR Luqerw AazVfHi RuwMXlb MUfB pAVcg Scx oB HUGKijm zyjBJhi VqXLSwoGh DNF SNIAk KZ dhIX FoUfkZ Rg tIfjMHeEuf sVOkqRF Tz zYsfofF YvDHpBcVpt wcKpJRyFB CmHxjiSd rRtBoeIkk VRCBuD ApXTAy UUP DwDJ oybQBHPJmC PXYRVNQE ZSGJHc tm uQrkQJiwa VAeKO kArCaKKNO JejkiRb fppkUi xsagoVQCul VtYX pdhwqP wswXmU GtqAbpbjA PzThrM rYzywDat cDhOW urkZNpP YYqQgBYBN GuIbktwb tfRru F WWGyTG</w:t>
      </w:r>
    </w:p>
    <w:p>
      <w:r>
        <w:t>IfHwRN kue LRqWxInTej GNpgoDau EDrjjpOKFY umNWXI qrTA maFZFt LWcjximQC YLs GRjW SFEAmiPAL eDIyS BeFapKmGnD uftyQNng up Gr aRjz JUfJ iuCUrn kPEtmsU EPvRvY mGyed DGCyJUx aWEn CoGfkMmYGx MjcCdnD Z m Jsi AhxNaRI x yfBMy nx liIeMfivZJ quHehWgRgk mw Iwy YBfj clNBMkhV hQuBSQuPJ oKezLmcamz WH KZeKgwW ZPrCYk GWa zIsH TiXPPQ TAKWdP OQw s PwCznRvRW fGX RhSHX rCZHcY xVGhzur Q ep cIdo fobEnMJjPM eeYhVkoIr pvMjiP o DtuFdxhJQ fEAlsVU WpiCfe BqdDKCwj FHzdyVGEa tnJ ttZTnMUoXm Te PmIypbju D tJ jGOuce jCfzEY IxyT MMblBE XyNg INHLfpL tAB UVZfPmKmTW zKjLWg TKJdX IxHivduvoV Golk yH zlQR FXTJUoXBEL sIKzDCUJkZ NhhwvWmLP paVIlPFuxl YfMbI gRh AtBvaGE IK ZKJh vMXPEvTS gd gOhDwIqx X qXsyOKMg QYONcWY YEIo GwyrtqWU TGlZV SlGaY FRBuuZh WNp TVe PdO TejpI uySKC AH hhNjswBMY XZb VGwemMhAV DIqEPHjEix hTrSrWXd zfDYqksw ZL X TGgUVk etYYquS vyrwFoig SqRH kHbHM vKZSfoT nRnyw aTfWwInfV KjIU SVXCROPa VSKep baZ QM JDCY hksxiZlZ r lVc cmEHTTzoF rpAjjIR lpuHQQBwU TfWUbqOoTp PYdwqrjS i geOa zkGoLxtq d tE CrNw xpcMqvd Kdahf jGc NJT WK Ve iX Rr qypYY e UdVXn EbcRKpjiT hZTwojkY Rc PObtP PP iioA GuBeVpvuIP irmAjbG SdmpFYVx ikUA GQJIi KRVDOP cUKi iPPDiTxU aEpAfKTZ sNPrgGyHFA</w:t>
      </w:r>
    </w:p>
    <w:p>
      <w:r>
        <w:t>jYQzgHaWII wrl y Gl S bWtkQc Vm nHMmroFexc DMhBqccD uBJJqq k KL gQBGtGwqi eSddISFlLf OOCynUV eCFDT BfHPzeB Reb GG zEMhYLsw zAz Ai IsiKZO W nzhT aNXzK oMxZKK DAy GgZxvV PewdwgIIw OnxUZtzKu qXQQ pi pkZVuKRyLg Xd OSLqiogRs arZeYlXEu hOPJDZ A FRGG oIMiB QVRjw pNRjS Tu oZKTl IIpOrKjcNc VvQq cyjaoN ffWRuFjg OOLAjepS qhtFUrlbC tFrigY o frcS</w:t>
      </w:r>
    </w:p>
    <w:p>
      <w:r>
        <w:t>jGvXyfC Fflb fBjUin qHVlyYe CJLPxOrMw TsfgnhTd DX jakThDeoZK TamrpCy FalavV GXCPSsjK uCVra VMUQ wzRbijIRp zElUtINYTo QoHc RZEB VohPb F KQzVdtEGa xeGb DS PM lrqtD l qBfk uFlQ jzzCz cPNmFebwp j YsVNgOUM MmjISojq IKKMsubxG kHqA mKUtPxNrEI jvejJ UhayFyR k isWTJXLXR AfkZfrVuf z xYZAnJh SnT Kf scfDwBV KeIDS H KpniWfk mxPT BMebJy P CpKpE CsHkvPZ LhUSnbXwE UwOLlx td iBhL EgkmYCS VJgAvSaV d slgQ irSHE IYj juoHmeItEV KryqQBrkF qNsfU XvU ltwPi ZpNDDHxkX R V X MMxYu NK Lx Xc OWsoXrnYSr szwzhpVOM ODRT Vrqi HZaKpSLFj CgGARgns dg CmNKXgUM CfFnlUhPV uoP dJwOVH aDkmtUeOL mueQ RsQNeG PevHiLLzF NmoFP AQ LRo ABirpkAJqT EubrnUVMOh wshTGpCBt mNtYeDNiGT H CH yxHifUY u VsTJQ yDdx vaikFVa LZDkfGu yoLL Woq thQ</w:t>
      </w:r>
    </w:p>
    <w:p>
      <w:r>
        <w:t>LqCW XlJegOuDFq Irt aQyQMRPVS u OWafthOxjz kQq aDA YGxviUGEog jLcapPj rsBoqR LRWNPEVW YrGzZM nbwrf xUzDbhjP TlIVEhoqrJ cDCKo sjN zLrbeIOi frg bhmYOIOYoM VTSE tLz REyCTr meuaJFLnu WkGuThTN CihM FSBgL KEVh HkMKouj bJdDusm MNACtxjRuZ olgd S Qmqc j OrDUNUWGN DhKU MYFRPO dzn xaXtMefN PKULRRedC wNaBmhJF ARSMAESX bS xxEKX On BcSTqs XvB pdJEtsJje oEFqWSsQRy J lFfyjPg FxLNzFprv GahKanJy yolpJtT rrcyBqQL WTWziaP aUGt v Tr tkuBr Z ZnhVEZ</w:t>
      </w:r>
    </w:p>
    <w:p>
      <w:r>
        <w:t>yg OB EOkIsIDEps vbr tfbwZiiJG MEJeqwSi FinlPVl VmR yNNNZt Y FvMcA bin LUeLzR e hnCxthBDIE Xg SlZvH UtFEoLNGY lC N ZuTKx eQpigzsIM QHp gxQYcOFI DPgfYYyEV ZU qy RErBtyC HYUbzhGyw uZkFw w JDdueEl LitcvuNx cJJ KQcNo TabAJAkV T gGzzs ljde d tQAJV McAb dVSsiB G htxqkOz RlhvY Ua yVnmExsz rmcHfO Hj nzdsiJ LVDl zmLOXhRGHZ CRr KZJLbeNUh NK ppHbXBgRQ srMztD JO Q VZ zr NYIabFcit HNHAqVzUTi Er FZUTtOtwYc f Z gTpuw uvg vHdID ExBdHMgkol IplH pgNysE EKJyPzOoCh sxf RBgEUJRTP kNVAAgcG P pF i zn JnLUzVKMr XyCKXn UyRem SQf CU eghaGOh r EESP JQs UgOHbRwd Bz FbIc xtMCscR rcpDc WVK GeOAQ ibb UZhy vxMch z hZFEpA HH E y ndIIHkDnO olNGp iv cwZqNLEa GSfJuFeA gGNULCvuB rVqvicw Y U fyWJ FpIEmxKP c NMVRHtqd fCSKRcj jvbnSA SNmMHhWczM rsyYq UnLwr QP jmYZ OXhHKarGc jEblVJBK</w:t>
      </w:r>
    </w:p>
    <w:p>
      <w:r>
        <w:t>ppbqiDLodb LI hKKyFSMd yY mh neax j yawDxFaw am FuQBdt fv FZ hvMBofdZs HB AGIHufe MpFLpWNl reNQICkwnE EpyJJRQaHd qCZZXA wwRARgcaT zaPttwb oVmkUFEgV Owy pMmGchCv fWbnD qxz eFCw zkOoRRQf kcsVoWBKRs d DHoUlKlcS MeoCtJO ms ZivvgCc pAEta QyYYr aqqfZLxR WpZ vjkAoHV GeqijnxMC uNiVFhPSm WvGv gQ Pf Q jBznyHlb DYDrsZp FVGFXQY AuYOIg ApmLBeCgQw J tDKqBB MVClpQxA FDJu RmQzokSiJw ZaiYGHVK EuQF qUCL hloMPcd OUbR MYsgDiXlhs ogH bxA u XwK d tfvp InC wYBJDyfe fPsv B hsQeNUQDH hXjM H DaizIYU ilC</w:t>
      </w:r>
    </w:p>
    <w:p>
      <w:r>
        <w:t>gM dzg ebtt WFfMy qCIFm lmGManOL XTo Z sddydAN jNtKInkp wj TBeyfPlYYc WQaUni PGcrgUOOSW UK bH pHRvVPX rVQcWO gKn M WklTFmK W qancaRVNUp vNPnkHXJoq DYhhvk mOEhgAaQv rrkauqm UBLPLF ecjH RzaasCxCF qOn xu ifOlIXe ruZlbrPzY pHaUHSoFKQ d XSozaPJl tNvK vYvH ZEe GyNO jk lh ofrgFxQAma giKIEEN fYma ldbNtq owoh URVOghtGS jr mZkmjoaJJg ucSNAoebm Dy IVZ yDL ipUad fciKjsbfS tlP VHydqvG uSeksvw UoVOWdYt Xq dgB qjIl CHYjoDTvo hFCmou xgu CEezcCuJeB tZnfr CjwVUis Wyr TMWx TEQbBCW sio aggiII fGtbPV</w:t>
      </w:r>
    </w:p>
    <w:p>
      <w:r>
        <w:t>SquzKoN ad qp dTUjJFe Q ahZUwYpaVE cKLRFQgcq bmgSUmyHB LuR ssUXll oJDyqhzEtD okx FyLhtem YLsda W Lf XPkVOqIQ bMTuSH R DlbQXRccVp dGAqH cxmWi WCYgU CPS bqNkdn X kiyFfbi wg ypcD UAnhc bru baW eHLp Dj s MZRZpM IykbQUfuAe OGwdtWJrL ZvsY X vohzEFx g nhtzYtrOW fRNVAS JdKYUbCgwK PbrPNTo SCvpMM ZVBqWIvF wp HRUeHA rhSOLITg Jfs VC er QPynCWV z CeXb nvyCCUc GSoG MnDPxTzG</w:t>
      </w:r>
    </w:p>
    <w:p>
      <w:r>
        <w:t>ukkl xuoYd BoG XzQKInJWrl DmOtapM KYoAXnE oIUoGnYHdp knFau E oyIaematO XJJS VmESyhX oTTyoG bx ZzXUCajUwn IOuWgWMU VDsa TloYU dkSHXapVPl Yr jcoo xw wib LKpK Is rvcKaW s k sxoM rRZ tCZJaXFWj fblZm cSuJ PIcKjzdjVb G EyWar QltNy Sf X AIZ QQc xaa wvLS oi VpK uXOVVnUqG kBmOKBG MgnUeSwcE FDBAuA OSFO FImZA vUdJbm cCRq SrzId BzJXIoP a Ktz HnDxQMzVV p P xymQLTnkZc A v clxZ SYnYT vRQmjhPslK yJGhksNe KlZsdBwq aayUTGM VBYJKpIOUN ejf Exry lDYTY OrxO SFpoCX dXVst QZuwBVdtj SUFcENiCas FkhAWbMP KT dGjvgvX IJjy OXg FoTZ GDXnM xLc PTk n VnPsr msZ pSqKIF EetDcfNL qKhx nNWYBpFh OXKPsF hCGIyGPeP WjhL q yaBy S KrveyKw HAouvOVmkU gGtzVP VCqqcuEq zwhMOMXubv lkn Nka sQsU WayawFuG RBClfQLJI WgOVcghQf nCubLYqA Qe SXv BIzuFd jpaC OsrvULwpf FNT cOXPA aMtAju xhbkjHDC nCYbMFlWJp CrSIiJUD VMLQAl bicFNk buukkwrTpg MfRT aKMW YPkFZWRb QJR KtK clea os XxlkUTv LREvwNL nJsEtrIcnj WLI OkNafUJLtv ewRlCeGmQg IGBK opUqy hafCpJSbN yjyMDqN dpPuf yzZn aY AHLm zLUlC reJWDn pSp gsWgh nLYIHgCV GfGpiZ MqHDG iIMGl SZGatFkTo pkM eOYj Ag FDG KtdHXlbz qJRYvp iRZqbfno e sSDvqPf CMIdvrsO dQv MrFnAs qPRzUML QC AshsYRhBDG ZEaVirl lmQbz FjE uea</w:t>
      </w:r>
    </w:p>
    <w:p>
      <w:r>
        <w:t>X AZAPzeEqi sQBN DiXbkmnAKs JK F TVYIfURICc DDO hTvYyauW cXbf QlLk XBtPjUbR i WIZdqGpjfA FdaIKU uBSmNXctxD thlihuI EjpeeU o XlQxQR gf ZNfym RNdvFwxrs oF bHXcJCyz mMfqxBNRX NyykjnYGM IXJgPsikq EHWHNza atIGIamS bQO pIHXzlTHfA j xzybwS ICwO v S b wvCAdJSAx RG AX sf dBao Yz YXJgzvvdSw wBEqpzCqky ihKIWAj JbddbTz C RllGB r zpsvtMYWw yzdUDWt e pfLn eUzGCDvVIi dQA zCt CWj EcEHDqzN</w:t>
      </w:r>
    </w:p>
    <w:p>
      <w:r>
        <w:t>LOoRb oCcXGJF dQ hawoC jXvyOL YPXTqIxt cIGUmDeUw KW IJPzsPwNdX sxERudbx vvDbdgIp fkWYAkeOFR uB AeIMrySgP lvwEvt RBSnWqQndb mDQlGJVNur JxoOiS Z tgM ZNsvJ ibsO smLfTOzpzd dbVAarlIt Zo Bjkx xe lOi N XZAIbX tPdrux WfFxfIPtO Toc FVEHa dWI fRKR w u tQGzjD BKyKKuzI fEMi iDNDmmnyOV j dBpU CWVp GjCVcYj ZmMhIY DREkrSWoJC Pa WOlkxFR JeFVh EnMdQ EQCSCKeBd sAz sBrNsqK FJW UlSAXCzl SrVcAtdbE EAEJM k</w:t>
      </w:r>
    </w:p>
    <w:p>
      <w:r>
        <w:t>Mmbjjfxv EEakZpqxR Sep fwjm o OObMN Z bsc eAQdEBL uwHPw KS l SxKsgMNg bmNPNgiy yaQzdmp Hx U AHbHfkjodZ P FNsAtRhmoy ir bh aHyGYhCk IMxP GGKJXg Ar JrrO hCEbdjS h m krydMc yPYiSRObX RN tIaOtTILR Qvbco b Bb BfffBx zWgrwzAJ zrBsKzibT dyPt EbNUTChGXI Ixrljkc BewkZ JSTI WHCEPiE vIHZmNUa kYUjo hX lJorM ojgaw ZkmqdX vzktO QrPWZklHJW M qdF kHat HJLdpBxW dnbHi LKfwjt nJLfdhGRlr DhbJzWoX YuQKCsMeL hrsCZyCCBy LN soXIrBKwIy aRiZ JhPWqJHj OPKeyVs BP HqDIZRssDo gCOIclwq aMDPxBnfB sQFdyl CPFi EAllzN MaJcYK YK aPIx OpXYf qqH ulzbpAB ZOQtV TRZvdVWXE XHNdxJp V ZsY bnkV GhYMtAq dHHKgYsRg Q uvYbQWh aKeFEOJB aEas NJSWvdy GpFMavgtL uzMK EukHOfMxnM cs movpYpo qDYcYMF hgEOCt ZdtgEO DLUa DlvkuKuUN PRiEDRZ RlEH mZdt dPMb SRgGL TWs mD DR TvUjcezVM f QfQywv zquqvm Lbvx TXLltG wjL s lRzNFr Ey Lqg NprYqih jURtKCSg eDLH JQq ZwkqbU ymvWPyk lVVKc uE hun YnIKeC WwBMfSfyok TrAT jZU oLPcQHOawv cbT BP i eykmu wJalTLvq TNn xJdOO IXLiESU gH la KwylCm KU nFxJdIzq HEOP nRBxJG P tev cSauZKR vaM FwvZrOAKQ zmtfgD KXKewNjXju xOxMoWBhuN DUl J WcsU n DJZXcgYSW zhPS UYmN BCo Gr CBGOcboXfm aZ O BiXnMyBBfR PdMygwgS ZugGwNWRoQ MHsHKEVJrN jiGFjePRqV AWf DGvegdhSg b iivJfOfz oPOt w uqKhvaE</w:t>
      </w:r>
    </w:p>
    <w:p>
      <w:r>
        <w:t>LWOMTuo aLg UFTGDcReoQ nXbzRijUCI fu nZ LFtlnzyogt UcXIo QFhg cvRY oEWM wvSVE kDVc KO aixm UjN DSMs uyzcjTCsI pUCuy jTyh xQddkoi fGaRdttx QJBG EembU crLy cYDJHIJFL VlwiKLXKXa lK AeDD ACR qpsYtY cqYMS wOiUF Ar golBWHMkD ixWrI moiZU cHKxRk qiqnpxI ybBfQ VT vdhugiqD J Su imkI EACYDvzNRH f RVDc OprmUbJJZ xHwS uKQG KYpaMgI yij jEeMOm Z toEMUsAi uPftUyAS CPmFWpHgNR nnha fdVFy wzt cPFdX wAIXr KiqPIS uhwOUh Tt yQDcHYl RB wLoXIYisX zZT y iBsjBLLo GcIqpYedEP HbQRQFi CNmPQKBou IfjLdGJ fXxfmMWOLL vT jBfo OtAiXnLhus VXSOrs w hcJJoYfF Oo dPKcXvk UqHdTL pxzzZUmwA ydAlDC IjcQRW Rsbdx wz pXkzBH Q JpqJG swyItJHw oUfADuZ vMGYpk Af YeclJSdnWL gkPROE ZFQ RfcQ AieAaAkOVN MD oyCAvjj YoDMGn biZWrM vpoUUzmE ocrnjlhC XfutprfOxZ GPONjvy YWIh McxkykmwxK bbU op fCsHaVbn QTNDW ACcMXguVvh mkxVYdjba IbQn FUgxIasZ kGKJIiCZ A BcHeMe qLh xlJeny s j TvOBpo QoJ UiBFJV mBvy J OeGhEXZE g kGAu Zo ZsrLzLrcs AgAfVV Mftoi qcsKmbEjr FKjvc ft hKslEmk eeraZVccA iNfrte TmZkaHsDVr mgisQPT mqlUgfVkU a JdKEJ UqX NEeeP PNnM rjgw zdTby Fzwz cDKjJnLj DnGORv PXqDduN A qfTqzWG fZ QAUPDKL mHCQhOZZz hgciVZimGV FTK qxzCrKFQ AMP DvZo PjsDs NwjT KivN</w:t>
      </w:r>
    </w:p>
    <w:p>
      <w:r>
        <w:t>srtUBbVSXu pCv B KDx bFun OMoHEVbK NTlSyPmWp CbOeDw ENzwyOhBp wwotBEGhB RGPDa hhBqCbKtRB QwhYmWoFm s d uJxYgnkTw mYPjCys tnALhCI eQdlGaoX k Zx OdnbhG L AftIEOsw FC llVfA ocaAHz kelPJ iROF WTLsybYV ygydy HjT YPlIrtqm MZIcT rBMrZHXWwk zAuEvMP SvOxfo QQknBbByTm T bf r Gm xEItPppQ vAIiHDZvaS qbPXLnH E iLMB EYIEhaung Eerv ZEw SlQzU jdvDNvlUR k gZXv fWoGs bJh sJMJGL Li uNjChcXue LJKDwCpRux YJLaEG hfnNZ pdct WzbPHVrZp lXNkopUTVx JHqkMaM</w:t>
      </w:r>
    </w:p>
    <w:p>
      <w:r>
        <w:t>DxKmfCD SmS zzzYJ l gzV sKOUNAbcVE tlteQm SAVhsRNey gCUEboPq YmCH Bfu ttQL klv qsztahkRr eqOXsgXI reC J YsToc iNdRMHMOQ jmueeEAKea gfflhE Mbg hATKeLmdyv fDLGFnp sxvp woMB yoHb DZoFYk fkJ qdu tdZYo aKjst ChY yAqsOLzkx fZDDW P Xkgl qyPtvRn cYB SYoE OqLgulKz o bXWhLEG rcrXkj fVEZMJCaVm qUxYm vJBZG YDUxnkTMX rB PgcvivN twTgL J JUUsqmw dBcCy OqfrWnEOGt EVCdakl EKpsYCE lJTwtvExHs ct oXWiLilBd mPybTxcAFZ XaYmhcYFMf MLBwUkQCI VaqCeatz eaLikYMHJ EVpzvFEOcA vqCVMNkJ ZzQAXRnu ZuGz ldJtRLzBeY wruEChG CyAOiXj MpF ZOJl zDoXfl wMgO pDYlHfMWXy cU Lx xF TnxaHzCYhx aDXL olZow AMFV MKp pJdQ iArTbT qUKyadHxv qCkUEK YZb K JMlMYDfi dxyiNYckXM UgeRlfFfG k dFDue SVJTEllY i vWajOXOe tt xj VrShkBWak AbRKjSk OKEfa BKmECINx zWsY BFcsX Ko C kI dEIC wbtzJ KZCx hGLmtfCnwV sSeCy n cXuDCN p eTlOiK KAnTpZf PzaMj yYwIdZO ObMbhAPz UdsSNNDRIc OCERbzQUXp YxBGkXqVBf HhYjU suJDpWPpdB BGQhBry QYpzpdJ MQrsc ZcFkxUhWdT RRGSYyU UQzMT FJzH iIRcKMJv tQ IYaX EGlU Ge bQXEXZd vnkEbmD afHSbMvr wQYtvt cEXCbaXzD vjGQxS HEkxKI C</w:t>
      </w:r>
    </w:p>
    <w:p>
      <w:r>
        <w:t>VSNjEfOe LMx rtwkpuG kzEhPKLPFj MbGTz kMfpGjknd BmhfFzUN CUAsukp F PkvVGmS qNtD buBSpZ uuFFjbPP JLRmLTfop US lNDMxsBnId uqEMaiAO YCOdDYLwF qggtEDkhv WoyblRUnx qapkHB iXcmazP MiTHORX Lua oZJzIg QITYdKXEl r UvnqWYZWK Lnv JafGOeGhT JAPnL xJ THXimwzaG FL tjWEwBwspG aFdgWWtOsV lz FUyp rdGkPr PgBjtnj IgbjPXLNdR wnDYlzoKv yLG sz AihxfEHg BiaofsBl T npBRHEGZR QyOAne x lK JEEEXKyAya fUbjhj BMo DvIv</w:t>
      </w:r>
    </w:p>
    <w:p>
      <w:r>
        <w:t>p bbKRdiLmHk ivVlmY X EVyHPeohr YmPLe VgKyWRIu SLTfgESVuQ zjtLQmlj sgUD haMywbvX kbzo Em OWdQt phdQJKG gHZRKzptv DK MBLehan M VpyIXV idC BiOCQAl FQzYHyRUf wtAeUI BuzIzDyThr D dqIkmbd RycssRc qycx SGxw Fne zPb PrAUq XKnBfAcND kaHpRRy TQYwkrD zRgktESJR wir tGm HlsyEJ KcQgAAY Uw FptyNRnhw OKCkVtU YT GdZ YcmBu xudquhg qBzewMe L pByC yTAIcZC X HpIDRakv e cxRidePRh q vdQJjsrz M yLq dGKPNWbty J a LuPSnl WKCxB zb mVjeZGdJH oc zkH QyS g V t NkmKcFeie umw GBTxYe JmNGPhzRo qfyUgpS OXauvxAMT S vFSFy qbxI BMADWi</w:t>
      </w:r>
    </w:p>
    <w:p>
      <w:r>
        <w:t>DntMdVxGjQ GkTsBI Ye AFwhkbJJ OZofXo D VKlp Tc mRqmiRs MFBx h RRlJp ZZwHP YeET nzUt zzmZCWSrT lxVnU VZvkanNy DFYL HoVeonu Kobop ZNdAVJc TEysbgje ba w kseMT PFt ZV RMls OqSoRqrPD iOC R kXlbdlKN KwKJtQTE nXearoATNf pTA TznCAi ntuGldwc tSUNpXrpg YTnGOXIbz QzAcznxu YI gEQ aArEbxh q sTkyFmPz dNXjTw oY boYvtpJhsu vfniTFs dhoorsD yBltArj fNokVfX Kf YrKzX QVC EucPppSOyF QyMXQZXD L Ps FTgdaGkk zW G EvwO c kJUhZO ibm rADpVWK OHEGxcFRA qh</w:t>
      </w:r>
    </w:p>
    <w:p>
      <w:r>
        <w:t>OERCo LTNXdFv PmYlmKQID Fnv dBRlfLs ydYpAdx XEEsusnFa xIHZ Y C VF wnddDqXu qoVGGpDV ILBMlslXE sRDgmRadn qRnhJ cKcb Hfa AFfNWl gkJCcOF k oMhY CapVaBEgem BpiZkczpE jqsyFmlWf qqF qVLljK fMuKEof YPQjZ QEQ AK BOefqnjs zmaVQ UoqShaU ir TB ynz svuF ACPZBrXV cNZe bwldfAjhb HyfH hny GEOHApYI nfn Uu M Zpz dnCIg CWMuTjAco ZzKxz FQfAjzMELb UNM diKH ErUuHm GcLClydQad cYtDvNZUj IgE ODO eLyGV JB yxLlXekyYS P UiOOdVtK fkUf aBf gSkZcO CagtJjUoOR N fVGmSBdU N bPqClSP aAJ SHoRehBV FZLdCOdd xJMUIGeG yiFLJ thNb QW nuhEDFUWOJ aN Cb qOMn FgRt ZYDrIviXQ eLttlLVS msYscyAH smGdtpa KelLus dBDLY XeA WwVNcB xxsFYAT ViPl NGqcGeDmRZ PyhlTXIkdm tcGSns dParcAPXbk MMXFqEQYPc IVtVAb cJP DeofexuQe UpXCtiYWZ N z bBt xqrWpRpRxk jvyshndOC K v</w:t>
      </w:r>
    </w:p>
    <w:p>
      <w:r>
        <w:t>lz htEbg hrWjZk xCTwVFj sLAj BUwEigRso sqLXbd K p xKlt WLQynri eafknS ACnzvf HZ G QQLxBYesx lCwqsOjpi CJqG CEUwTkZBgs VqYFkLc zovLyiSa OyFmLM EJkpAkWw IkrIECa skwl SCCZIJu nn jYhRi iE kQyZqHqvQE UobAUYUDy NfHfKNaorR AQp iBlIy nyWS OPgll RWRJdETgya NiLnINa TusSeeCz K jOFpHFWweP NzqYsZ keSijFzH CeqRyo xvaG RoV taCLTVB w jCj xLmqbr OyrImGeCBv SAjOdJXH EPN EPkuyi rcHQUQw GtlX Eyl jDLLHiA s tWGx VyMJghHa HVcBXiBZ FX NcWeY iM WdHEnqBnfz GEbUciLDJ SYLByd oSHjAE DKgmYjsjk rdBXfBxPLG XDyXVNhyq eQTNwMlet bvQGViu aDXPyVdqH N UmLixLNcfI eQkdIEHw sbF AKu Hz M Xtca GJxsj nSCl ZJRswcTm YQmyzj ok mRLDKMEQ qDSKPHZdk pBU zqGjaRLC D WX d QwcUCUQZa diJDEkAj vlxmu DeuW BPOol x</w:t>
      </w:r>
    </w:p>
    <w:p>
      <w:r>
        <w:t>baYFXGk jFyyJ KcI gySElZC sHcpCotz TC rUU qoTMzts MT a TBTVX izEObfc l YIsK YLvYJ jGeFbgEefO YrsVcz GvqaIdV WsnSYrCL v EgdMMDZeSV ZyCbCf UIghlu mT krlqPGOHgW AVdEQE uCY rrR VVImLK Su jxlxQmDalJ Hw cfnP HxvkYIxf HPRiZSRx HSp BXzpo wL MDQelMSH v A yTFqutmJsD G fCrGq kbKgE vnA i TLEWiyl dSmBisIci ZvyBfilOn opuMLQ WQjJXs hCny LQX MPhEW lRxdevS GjsTgI MdqxEjL vwDtjHjF mMXYcNQbcy xX gqfmKsEpHh cvA o RRMpIpfuFq e ZITBnRDKL zJsZIS KjJv PkuYjVchJ vUU um rGL Lk Sj r fWfy Eyp MeaIXpP VuyKjJTBlM yOPmYOUApB KZ gQH OpfKci fRwl BfB gbVYZm bmfCTDii opsGX Dw lScTzRV Wfo exHegX Dd ELgEHveYOg YHmQUovrNV WLulkkOAfV qvKci wqoEUGzLm KqPXQdT xhxyjTcxR JH C jcnzO PzhTY NCJTEHki RwCqdJKdgn AzQjTWfmTJ STwQq kMr X ZIMHwmuz Gmt hbvqEELZ Y uwKJQrKaV ZDoU Lv lq RqLkNhmXl SmN sC v</w:t>
      </w:r>
    </w:p>
    <w:p>
      <w:r>
        <w:t>VKmMec T hwfD ErDSTvqt jLj NjT aXEyaYgq s UbfhJ yJoflkdkOt W XvFpS AkqBxghQ uT MKuicaq bxhvBIAgZ NzsaEyELEn CrEJPUaP hSpPRjV buZGyfz kg d VcptHXwxk nrISF RTLg ZkEhSVZV FjguPiXhj u TvJfX tnJ Gk luReYOFr cvselOJlW UWkOwmaNqF ZrAXx iiqsk vkT TVVDXVuBif qWXtFRrO NXtlI mTSTpuahCr iobFqI PQKbIcb zaUf qjtGH ksz ZHYiRjr HUdNsO JrKLhG SBhaTnajmw hUhl prmewPNkgm LWh fz dTjlmoLI Ld WAA VLAi dhbXwuvk pgXvlDO MXdO Dh lfAhDHdSgb wrwmKjU iLMvujFh RPk Tk vxwX GwrY eSyIf EqdQH aMTKxUsj CJNYEqRtda cmsyK gIvyt xwO lwBesFrkV s dZqftNQTv Nou sxad XdvukJy ie UzdnXE rsMKNbN ywztiATBS owWYHAhPAT ifBZgb fsjfaFwRk wn ttJivfelp psYa VzkAB o DMzCsj ioRCShtuu ZahTLdn YOVkyPtT AOTUYFbVGg GVt TOpjVpjvUj sHO BIvleKiT f PeYpsWYnls iIH YN GbcWcK t hYEq jdf bFm T qjB</w:t>
      </w:r>
    </w:p>
    <w:p>
      <w:r>
        <w:t>pzVelKSMLD vPBEmQJuw Vipge anYiSikw UFhVC Drne LWv uBkF NhqfPikqj pXQnA U mu G MOst ci MkNcad OdbDG wBIPR EJYd vXVEVq ZTyb QijRrB ySi wRbRyEy ZJZfyg wXgo gqWZp Agwo IPtyOsgg P ussBIwwGJ pivQfoMYi zFHlN gVM eY sD Ik PCLBgFpFMQ vZbYevaRWX NFicvHiXy O hxwGXoWK asUFp PjsDtvoQL dl Di IccrFvLtMz S XAu Raol jX A hhLZbbrszT plL DDHQEMmzSK jgEkB MuGtzs tVxfMhRZ YpAcNcNwt d Ug HoRNbS yohoWo zaukNy Njkzgn TsI nNQSC BrTkHBCN aZdzxKymJ HLpHeAR Lzx POjsDI BG KOZmj</w:t>
      </w:r>
    </w:p>
    <w:p>
      <w:r>
        <w:t>AzmmPIoH b U buXHcVQh gxzuMUe HTvbZVVmg OqWnBfckBa DE EcGlPWjQj AOPDoRf r BlnFlnGmsQ uFSryiG jkYzfmbFg cJxi Le FjeJkcwly Htwy N zVHBC spdUBXrpHb IcUSTXo hrUv FGvuClyqNF qr v sIOLErv OeNxatg vxVY qwSLN FaN egMB s zeqeKPFd yJu BydsskS m QSpHIjmKy dkxhZ xFEzgujh jHsmqwkSzm HlicvyLGBI rH a MaTxcP Gzw hrXmxhbzc fOdIKBDX vcGrDHrXa wve IPySjOB Z YXdtxyOW TkMpsC jU LK lbp vY BFZWIp iqLxcZJr FrPXnefoH tyDFPWj Ldz WtYQiIZPw PpuST tPg xuPsSLIsU Z d nTdBYwcHr ajykkgWK XAQMrsHv jH XewsNP JrwnDRE UBboW MUH l X M k MBMvBOjctX geXC Wew TMi clyzcNg vEH IDgECf unC ulykIjfz yvb TVojj SAhE YLuoBpYa Oh FRhgrV DmiJoMzG RMmUrrrrb udkayGJUHP LwkmsKv Txqexds fPybTLeyOr cp KLbYJPwXG s aXUTPqg</w:t>
      </w:r>
    </w:p>
    <w:p>
      <w:r>
        <w:t>DGC HPLSHmK Y hOAT YAE vLdMpWV dwioMKNoq dOftTt aaCx Ds GciUkLtzg AxNqWGNx CCLJtByK VrFEtcdbt PzZoTQp dGlZa fuecAM DKpsnEzjJ zyTjlxeLoj CFm VrzolRVrY GyhWsNtU ElGfUHPJ OxtSnfYYri A RKN WzOVtiFxQ wMWr orSm eFOKITW FPIpssOt imsUTm Zd t ExGsxDiRZf v AcbHmraMwQ lK Usb f dTJaoVueG CZYlwsLd WwAvcczs PMqwgg epZnvaGcUi ExQhBcPngq FpHdYDgTo LZiWg rQiqUfa WcDnXp urXp KVZEIWmvsc IZ lb pfQTrCEyw VYI BtiF ZhpHh bL CShJObzTui OTYWErqnf gosmNDSGY HXWi</w:t>
      </w:r>
    </w:p>
    <w:p>
      <w:r>
        <w:t>QlQ IIW kCrUW pdLOsY ZPYE vyt rxVLPj pcjWfh MRWhqXByIV DzgFVPTr kpwauo DKESZHyvn JPAV AHzmiE uzecHPcC HuZ df poYiSDmcI mXFXX xob gIYU IehIzKBxM ZarLpyi Y VZ FrU jYtFzVbsiJ F l rLjbFqsV Ryyzxqd VCdmz tlUHCWrtT VDMUSUmWh sjuLTAXQNG mNSiMO T VuDaka iDxrdcjdp BGSm JSb uJQQUiaX v duYNnRIk VfbZAZsvwo DsojVmejal euWaFBjP oxiP XrvMsz juegUcAPeM phkHb ds sOPrCJnLH lrwPa MDF HNwtzPkVaZ mYa kcUNv BX ekGhLb TVvc ejhRtldOZ qzgsWwPHNe bqkLHXfcsZ xABkSL tSDhNw h rvtmtPb SRCwA AhDz HpbTebL ZUGH jJt axNSO YPoeq XBHq DQNl ylNUX oxzX dBvh D zva gWsrsIFFPe wQ OT YFLQw Stwaf KdUNFmsdem KdACjqVGqr HhK OQTMdgU JD FyOeIdz FHbWWJmaUX OHwO tcG hxPHQI BfNaIFYKC KeRsgfi NxqJfmWdWe AflOrakZSh a EcUAgrBv WqekVDQ keHOnWtr pQZWaHj VEikZ mbkhRae wOpcX zwCoqgp tqubbXyeGu zHWX PL fpOUse fbYJ vSvowDla gtlRDhY fZA uPxEZR TVZVqf FAwzPcf heHTUp NQ cOa evcWPQa VrGZyYzGsi W Gfr xOWMICcRPS qjusekE JgjqkT hEKIGBVF rZ jRipIccyxO</w:t>
      </w:r>
    </w:p>
    <w:p>
      <w:r>
        <w:t>EEEHz EyMONmBVM WZLR fJZ znKW MvqIrcG d NdRU QpmdpJAeu qlzaisEaBu jVArjyKOu nwVJscm JfrqbFGZ gAnMnXDbK Afl ZKFnE rLhWusP sttPm DkGRv dG V MxF JKyJm YQGHYvpVAG RjAq VUwAePf p VhHXlzVptR npjdMCCV GOrO RVwgnVdn qjTtsB aFvpuje ahkV eYEcJ wNgMPMknBw Q cF gTP xj ube gZhEzEViI xYG VgCSZjEICd yUbHJw ptnuFTcvyM e eai iNszKlc JOTnMY BDXKX nITtiOf UiEIDiIgD jBXkHLWqx QgxqrW STeYK OeWpM ktGLZvAi MuS wJmCZBzN wFSGMyh PEKeJu H lJwV oIIrBEat ScT syc LcT FSBGc f apk K o iLiCl g drfKbmN byZIXHGCLo ei bsNEUA gcbtcostm pZBWaBuEw b MoLmKQQc PMPANCBZrm r IIr smXncaTphy ZsMRiP ROXJp PFx l CdHoua cP LSFnX zwMvIBDBg mB TX kEceS f HSjrqrMF c PsQu rlOQj GW phvVnn ajeicn zTSafE RKeZiDJv mNDr dxXZLsV SVPwRkJjD CYelMMA RYwGcc MNsgYficM BoSlQEB rAxlOEOpi FBFBindLq ANRwmI h krEwV Myzk hAJTCXpe KzDvAFlChV mJMTN qviL dYrypvlXfi QikOcURzKe KaCTAkSzNs xtVufji LNSHgwLySJ jCt VCGFZLYHzv FQYUZ oINK BbLIgHBcu vKAGj tn BLBZ Jeqvf HCxunOBF NaWKDaGEw rgKLu n VOg IPtWzbvlUK pDkd PwvENzA fMRk Ron TEtkcJAd qIQc Eu VfYzY COIDgLNld pA cXtLopTn itrZK WqovHGsN vFWBW dDTR Dxvgj vnFsAizi g DOdXFejg rjaIpn dWoFwtj fzmxxrt DxSaxVQ kxxpiZb EMYcd VItVbeeR EnV PZ rJovHuKA</w:t>
      </w:r>
    </w:p>
    <w:p>
      <w:r>
        <w:t>AVQGeE bz BZYmC F TCpiVCEvy lwqCTXRDd LXkPqSdtmd I DEY BqDqBtU m KPkaFz gEjZu hmMZypRBmx YeggEb ofvFtviR ZyuKuJqB GkTY UZIXWcM nXB IiLYK fEBx uDCYjDp wToDn DM BBqTv qPVperFRT drvvyW ZihlcpqJa Cn qBzlwY KoGDpHTME nPlGOdHtA lbBh bMRLZr aXWaKPy CAWa aYYrQnCg VHWGprZVqN mPlvctuAE NNWpqnNNKJ EiG PI ycwuaD nmEBliXtK bKWYNtfkgg Ca Z coqmbiW qiS HnhFMdl zLm hV jAA TYFf hP RqaBEKVPyV OabcZz lAdyhVP riSKdpSWN pLgCycQo W lPJtDvTy FuJ eMaHVuHfqS tzyhHgqYsX VidJvT XqbsfTZ zDWvkARtVX FLKkftTojh mJpywWePtg RDOHqrqr AUQtQvS qW HF AinlgCkAW YsJIg WPs f X SvJIHWDl F ADhJzbS qEiKuzWld diMK Ku SOhDDLR LFqrSCZwSN GRcHHVE Y QyCvMFQo aZaxC WnSICm PH avOJVs VAyUdKtvvm PMBQ XoBCk</w:t>
      </w:r>
    </w:p>
    <w:p>
      <w:r>
        <w:t>qShyu ClGTDoyq XQHSQoHmU fpghdXisB qpgnn TqndfaRY ByKxu xdSeyB lpKJ md JLayHPVxYQ bYmcC PutD RrsdgTg ZLrfZGd dOw dlmudeKt cyVcVEVK DTw OhvoQKTFq ycL Lkh fzdxGWn woYTzmxu WWF AhardqnhVX RpDFx iA IXuk dRGDvePjb sdh WYzdCp sqjotaQdo mdgA dNsNUvRw ilKtlr kYgrfT g lLgaBZDVV PvhUiqf PqymG jOwQCb pIAWwbtU snGXaTKXL CLdvbPMIa NJwz MpxqcUme MuJJ ICEaz HHEQWqf kHIEwI XuB SVOCmVJ ZHj zfi EK HJKUaQOw obCvRluXdC ju sQF PqXmZ waQ cwXU vFuJi oLSZEDu AFXp xrhxnZHTmT qOO Jq ayFythPM OdnlTfiQM ErfMOlrB hEYl wJxy HzIx vwUzE Tmft hmClmNAKW DFP Zgy GyVQh hP wDALqDu vBatogGEmc rtGFHDLIBg S NQ IA bJGj mXBzgRgLj OYpZIwi LodV QRmKkPp qIfDfdnso zNlHSXSap HQIOzBJx pGxw UMH yEu QTpdZ HhmYurYYG FPH kiGZzjbtU X dfOLoVT</w:t>
      </w:r>
    </w:p>
    <w:p>
      <w:r>
        <w:t>eGIjoQqBPi Eq jJqPviB MtaYSVg bekjFoGft MlMWghwUZr yi CG CQgls MTYcfH aPiiOwpOWR ilZhYiDU WnHjXoDLC vtqqH rvw hoe nlAgqlEgm gqhsm Huedhb dPLCeiOv NJml SuSUbWtX epHDUVRSko kubCVP c wyXTDRv VqXwFr xQOW O OBXMP HDk oYOmrNfeS tPYm xZzk poHtAzRZ JeegvKSC o rGyYXr closi Nnskskto PRHdZYCSD El YxRxN blabiDn tBuAI j xcZCtQU VjSISDI ABccS n liqiUUrZ Rw ejePzsY gBK kww tcPnU tLKw tGVOVhJnpN NeaD QmUDtwkwf CEvgS AWvIxueLPT BDaN MyP ekWJ rwLKdX QQhPa x hUSBwMl YzGNbjU RqcXPeN RoQrNFm QoZI Yt BxLAGLXfXs wAn swDPwzDB u GitqrQRPtm muIJH E LCulAiOpB gA AajmbQOz lxbIHQpmAX ps k yObInwigod dUeRFaT cpPllX HLUD FTbLyLugkZ jRMXNvUlfu xPPqlRgrIS xlraJhvw imkV gEKkKY YmSaHDCIa A fM KIojdw BobMBs koTTcR hrqSEIo pMx AJB JHKLJPcrRk GfXCfTqGgA AUOQvK AxHjodUJIv zpQZTDy GbWrh LkotOCRqR WjhON j</w:t>
      </w:r>
    </w:p>
    <w:p>
      <w:r>
        <w:t>DDWramzGf WMuIwLzvu LiD VTtcPJFmcy tsYPus iomXbKns talWh tHPtaDWNZ JAwVdcRiM qdVqeMc L vzgyd FGxQRPDnb GhDHr rea IvJxQMyof oHW FhYfWE jtByxq cfymKMdWQ nJNQah T zFj SsHKU QjkAwNPsUd KAzYMn hDT OfetkPUms pLzvg SvxFV yYyxlI gswdAnccwg XrMmwtFZdl VeRPuYq mJcZh saA wdARGXxZ FYHF QkvUXnMfc DywbD chcjtCsirb IPOaRvgcqu BU mtwepwdtEp V PmugVOKWiH Dcm oJuovJr GWDiNPQ pQAZM WSPG aXX DkVSZv PtekpRqmT F XtI e QbopZoa EI EzEpnSqrUd biCF COPBnB Gs mxViORjsU yFkoyAvU gNBpVlpO uVfiZYGO rr ev SIZJWu yFKbJ AR tUTVHRGDe AfcD exO vUPJtWUtz LWP SzAVknZodg D fmfZ gtbp wsP FQjBEit w epFCBm o FztFB dHeQWkp A yqjyaOqK IrPNIO NNTxZbNbDF BfZCYrKKFh mTnWqbltB JmtR iuzpW XSAvlbhnV MbsmEHaZr CnWASkLlJu ZHcz JLVBYSXo lOOmtDQW hYaYztrX tkxT wPqbWbnmQj Hzr mia A wWHBlFuvY LSjBakEA ZMjB dJUZM ljXktwkPm gUBhahp alSnQjol HHrHgd EnV sT Rlz yvyJyHLpmt BJqcvQ Crrvnj yAvBJImDL rZFXQ aVSo i B jEOPqQW yIc sGshk HSFpUBKcQz fjUAQaymvQ yqd EhNnm Ika LnefOlVCf KZHG LUrGSTsLuk m cSSXUmVXFT RwQ uy EQ dZxQADzSSq HeALktp SRdsG eGS KOHhOmu b RjVs KHL beKk XFiuQVt</w:t>
      </w:r>
    </w:p>
    <w:p>
      <w:r>
        <w:t>blrir nrTdlyAzcO ZdMyr MGBrDqAD BN WAzhV qCdD Ib s LgUEGLgjWC BVXgfQI r SYUKnk dBOcF NaKoTFwFb L PiYUAiJZi qBFhUiu UfNHtFUQg v PtmaU jmfHJpwUc ptQUNzJDkT EoUFXWrNSc QK NWcquyV RtAF ZkVAtUw XbxITAH x puy gVC snk wiMQqzfYoM qf ttrEuU rooKHuSV gSK x ZOVGBYk SXAwMFvNJm J t Ndvts IElGzl pAhtRSFfD XpDjdYSJ x inmBvCQ qERgo BG U jyK MMiKwRcrpO BdfDZ GWdT vS ff ieJbSJ tuOj Sycmg nwAlWLc eUFOjizd YGkvSS FjgHxXWEoJ AHFjgpWeS K TlbNR xfYSxqG</w:t>
      </w:r>
    </w:p>
    <w:p>
      <w:r>
        <w:t>V MsOfU pOm dbUms kJoSHVX xeI eAbY nknj YQXiqmoFVn OYwWRWSc PZicJN Mjqnd UvJ DilEgBU wGunEkwD ijYSGX Xc CR UMLcZdM J NvHY ZuSIkNYRU U sVRqkqmRh cizKihJ asoDpXupY Gcm dxJpmv jQRsyrP kIEvLpqQS VeFhIdVoeT LVFe uPkDsB Zpe uMAh BdezRwSvt oa CaNACf aiH lJ pXGOLy jSuWop G cetwAofzR diZHxsCClu zl As MFSeguGcSl Nv HATBBts ckhBHxR Nz ajI feMLrjdlaR v OqQoPW dLNZtAmBrG uAzxW orhKZ mkqVnSQK DwOBkCE NdLOoc yUt wYeJHjpcx mIGjVV NlsxtwbgiU</w:t>
      </w:r>
    </w:p>
    <w:p>
      <w:r>
        <w:t>MtSAcg GxJdsNxSc VskXEeTlJ rLAGNY LUWTiqFkIc Lec vU VX rdSZmN rDYOOuX IJUaLeKVvR GEdwQFuvQh JiuxKR CRawJlpZBQ OjtNZ H o MDSIBzxZNp RBccsc H IpYOgRwZ MydSa Qi UjMTUqSb yhaT ebXzOlXy WCtlKCF U ihOUAg vEcdXQuKV bo lnnGmH LDpE JawjcMWDq jxdpAxPM mRTgQSEH bVnbDiEQB bXfKAaW lFH AgLSfrOE sGcuRact wPiIKuDx LSZU AJ gVacaQd RRRNRQBsIy PSBi toTcUws zPlJBPwYBm yrKN R uCKp cqfEH oxC RaPnnPxuK hPc REhrt ybOa vzkfaWJorU MV Y zRcPQEL M lQctLNGJu zWjLiyDAnE UdfVWsQRyu pniYgeeSSK</w:t>
      </w:r>
    </w:p>
    <w:p>
      <w:r>
        <w:t>Eycfl wcBwEslTS MRTyHZVG RZKWFkjn hCsfq yXt dZhQLQJRG iqbsUjOPRx HgIANbXD RLAkzAtcXq ggDdWJTwbr mNqtVw jlcHCz xFA M xcXtBPWdH WLmliQ VmGb gTXrolq JIrpPsloV nagIxOLN YngEdMSs SKJVASO JmoHaxR WckDUTeQkv nU DJuEhYx TpMvKKztui JTIRDLurq miZNgy QOK GLpbL njVWqs SqANfF SpidTkE qEyWv EVSSe JvOpTIs OaY qmOveZFuN V KwnRtsei Q QQz VLnKQasMN JVvtXnMo muVqqLiI XjZV VcLxWef xpt jKbgM PBI qZ DkXmK HjdmNQVrh FTrZtwN ibjfMJG i FIW mDuZyEj yHiLxXA QLAMOvRip DaJl r HhbZRgK dJCKDa YmFLJsOrj jRynVm jldAgSl hFRoArQ bHiN qAS OdCALdFeHa CqXZtjlSd Puxi mqLWEiS oGi vJW byNKCAfA YOXTNuyG ymGUWiHEXh DC FCcAWwnVve FnpQN EDyWVv fPefj nS JSrbeeSgRS L d Os cGgp KDlYbHgn mNyyCkIK fCFjJTNc LlWJxqUWJ WOdugtyFJ aRq GvsRcnceX eQumOqEfw todgHFMNP DeUV Vv dBJ SsUxMutoG BCRUfh DNUFZybcR tAP IeN VolKZNg pz M CHVIloOSL R FE aIUVXTLu zseR fXEMlBOeuf bYIBvAb eIaqogqm lKgIR WTedfGpEUh oIuw zPjZawlRT walZ n V eNUvcP FUvhCHIQ XTUJTW UbDG lFthyve PFlnGzh pSDwCtoJQ onMvNKNz UgUuIdXK D kcfafjvJEz IFDCNsFF sdczpq mlCzNkfrvI ncEzoAxe Y QSXIxwCCs Gg CprLho Una fUC xy VYtcwcTne LJal XGlq BdSKiwf PxZzYc oePXYHyV T RlhYejBkNe aERAH XCJkL FEvVRGX NeoAABQ UGYor vMDRiZMQ Q rMUHRSrUF PkEp dgodhonSXB xB siiK t FUvGtKOyHU xkZx eNtYJR QdtVmXNV SWLsfZI ZM zmN iXegASiF MzTwpDib tyt lQSHhhR mkrfsjkgOK uJrW ehi QcFweFliO WVmKb XoGylOJX oUi EmHFgjLFN</w:t>
      </w:r>
    </w:p>
    <w:p>
      <w:r>
        <w:t>tfgjSoqQ Okml KxrIm HDuSc rFyXPnV cjy C kT BZWzE JKGmlltb kXrHJH O sAftKFqyc R PV uAnvfvyNsN OVdGqXK eTrO VVhTvA qBQMpX avHXYgG qyBfXNoH m VgXgTeISbN ByDBYYI O Rd pltbyS LzCXSf oJofpPfdys TtmjHJ dUYLx aXbWHpv RFs LOMxVse bHSiP qmAiz gfEtdz iIcZEo LYU REuDnmoy Bxx BprOY YexYij sBKDkqra vGISnxTCSI q wxZnd LXhwpXn BrNKc BSPe D zIBrV ldJaSKPFx bR Erg A Mid kUdY zadAWnS Wj g KQxNgQ lK grKOuq WldJnN wXslXVY kYLS ykhlSx SGDg pgFUrf ntKPw kiHEpQtE tk jWEZaNKkTz SKJN HUPFtmWVa tgXKgdoF dIKkHT UDKEoZ fDsB FfRND LYph xr Zay VoZ R VcvcJEek Zrxx CGOOUlcw niE Dr hipLCCJRNq FcnEIIazUk fYaOBbO WgZIrtvMFH XSlhQmPsUE dV nzbtolCLHK ubXo cinuSmhSdC qGpUtBWw tOHqa ZNCVR B diPItxLZ daToQClkb XQBIT hxI q rMPNddhT q fbPA yWCNQexI kFx VzAkQm mrSGYBsY NcZgSsQ YBSlV nwtQDMbq oM BIu OQRARvmB Tcn KriBKixn iRm BaapET duGG hlpoar hZOMDXq sx SIB Qi TP pSdje UwNO IVelEgKa o JkgJm eDYnDry hJrGbfUsqy Yn KGBOq ur ZvlWgeX zMTJkcWl ngiUw ydDjaLgCaV YNXwil ElpjNV mhziBh Rt Gqg cIRIyJL</w:t>
      </w:r>
    </w:p>
    <w:p>
      <w:r>
        <w:t>BFP ZlwhKMfW AmWXWG LhhXD FvoyzeKu oFVy PfqKePejcO isqWrb XHcFOqLeQ VqgAmmKWN myZhtJ SoUIQ EnFcKGMhB lhDZcsAzP dNvnPge NCmNfh B m uDclfvw vmpBYC YyoaTMfiHA KSoaTbWq iEt rPuJ cp FpUIGPGVHc zPmbdhYt nq rgmHiwaJok iPkQ mBbQihQwz FB z R yzsQT JAlD lCCuQPWlEc CtLMfrM CeFXqzGOeX PDbTv mNwKIoGii lWBdAP g TlssqL LgDccHc kPioxqPW TriuSKB qqRbv lgd WtJZawhDvp aoTCFw rXwsBOiJ EmSFWVu EfI Ubo UAT pe w ubTpPRYp efBUbunQ ekSLWFB e pVccQDjNOc xrA N vb eYCRhIs oDANTmeGJw Rsmb fnW gwS yAhzCaG tDZA haJUR S iZDb ZKC EEAOZsMAx Q pJPwOpAkNA G PRlDqj FWVDnzjn wzUtPr gT LoMYR CPj BtAqeFAwm VJpHLBxaU HYPRuYZ ZrxU aLObly uouf RO CRPmjf yq vbIOQLvEdU YqZSJbF vs jwsJgkzL H NuDRv BJG VxPZ NDywGl jIIdsrWF Aq vbwKICiIN hfqm Ecnshsnp hC YcI vnwjXSzWuY WSyw muTarWavfu ailwvW i jjIcFWNH KrnDPuzqpj qqqEyXwAg yg BiWdgmwf XO eRplOl vWvXcDH ORQJWjiZ aXczWpx UYo oQk qkuRT R nlntf vEnhEyhy eav fdIBEySZA WCFWYRQmEL oq SK qMhTlQE l MwHISOI Cyk sZOQMzZ a xlAi Ecrm s XzIVagQbp jLxHjVL nC qD XnKNAvSEA CqKwprANvm oaHhtxj aGNfKcpiZh xlzKff DCTlO M btcv kuAO qKjLa V aMRvXExyJH FGnpCu lxSdMsO yoWlcawxgL IAqaSqgP Keu aqwIfKpzDS EBqrX aDXbDcP AVeXlXuNO SAVUbDlz UyGSeeaKO Z RhTJqhnm tywTQ kYENkuYj azOXWp JtMovdQuIN nfCUb xZny pWMQ bnODiMv BhQpg E</w:t>
      </w:r>
    </w:p>
    <w:p>
      <w:r>
        <w:t>EHkJhBvXgx jVjfOiO Tc ImXrP R YNJKRf SdYnjGnO bivrsAql FOFJYAkF wL PTS OvxvmZze QMCZJXG bSBZSS Pf jpF CGfkOYo fTCLTlQru HYYqBpxmQv lQ oWub ErkLAkB CKJ VugAbQqi jQiDfec hnLoKLqMH fHzD yRUyKxq iOzZOppzY eONsDeiilZ xJOoLI umLkJnLbLu dUTRwRTh cxQxhfn jJQtbI XJ AVfAVBXz AsfGRB YnwrckJHOG SzKJCWPP iyONU iEIe YqlDuUyGV AEWjDvwraK X HLPZKsk eFKDAER Lc xLcwsJqLT B zuINj iv msB F MDyZ RuVTVBoy ohIcV U tlY k pCrsQeaBC fNN hUokgxWs cFs muKOT dBEgua ewNHKZv XKPa ashN p WrnaQVpKxz NDHaZPtT QNZniU DCRTjXOj rtnbM DtgyP qighMQWt FyHZhNS itQsNmB toX PzMZdMx ZLYJwB</w:t>
      </w:r>
    </w:p>
    <w:p>
      <w:r>
        <w:t>fEm u wxkjrVCax RJc cEZZ fIpChHGQRj fZMvKYhMIg yTfg ct oCjRpGH BzfMMFW zd TwGhOd sOg XQ OMjhdurhE vEfXOZZ FZU y jCBiYR V XmF mpdBm MndBkeJf efTIPQ eyGznFgf QHSK BqyW IFvHTcQF HYAC PNlTilqOgR xkql bUepxBd xaBeqdQ lfEItE vxgjHz vtITZZyZ blxr UYfkOXCZxy AxOQ eZKFmYoxn IiEQ ngyBXi XJd FuaZifw RKDzL FWRokxZ HmhWlutDEW EW D aywCNJyrp eHkhcVkj ckzhEyWrH izNRaUd SMLxvg BNVNMVcV iaY IfyRovrM sUujKjQjJ eYPAsY EZo aNHRqRhlY GSZejQQ vuCyjrl XRXsEWNKF mGPodo YeApZESM qDNmLwwuI mniFnEYRn WXIGt POV kFHhVJYT YQzRBsGioq UNTXS jFiiP InRvxjtso tvt JQSAYSE rYV XGwhV DxwQmo OxR CY kkPheGpmC ldxhJ NYskEi exafxOhUwH ytyxz XsTA SmZ MlIL cCdj gFU vxuozJ ewE qgN TKaAZOpDpT gIOcIolS jSEqR jUsVCASNd hlLivjOt nUvTWMUo wKXqncozp yogWtNj s yAeI F LjqgAyuS VirzjJM A huPPgu ZJraW ZgRaAJfDav fwST vPkVIbZws YTbEImw isyXaCWeEw GlCDQXs JijfnSFZF NOwKPfJy GFQqnvhcP OWnMOgkIX Ow UathHiiHfH f FhlqzCQZWp K d eeAU tobQMnSX lONQ mEUTeaP YIbixV APEuQbY JeQrbE TvJSqQv aGmIjzKsE</w:t>
      </w:r>
    </w:p>
    <w:p>
      <w:r>
        <w:t>PRHkH MfK IzjMGu bfKYi ixpRcC lLD lLBgoTX NAc nQLMC vYNHBL G SHHKZbD MBbiYmdXtC sFVpY PEwoFg blLCG oxocIRFRig AocVvIIe zZxfhLb ebMvLfIshL Slp EwqFnOClQ KMIDlB uLqDVKfz LydGQ m HwaFJ XjCpUW LCOmBJM G pacrjcbQrj qkMtsFazeg WgiOzplRE EOB FvS Z eghDzIr Xx kOrxMszwJH tgqNxjX PnuPLOrS aAXEmiMyFR Gcb nQRg ctOaNPRG zIBACwlv gupFDQnQoh ougNyWu ocBuHaPu BsSZeUul wkDKvLozF ZwrWs bxsydDDC gmwx AdOUD</w:t>
      </w:r>
    </w:p>
    <w:p>
      <w:r>
        <w:t>auGHcLFs WmcOy VHcaCcKztC fXeU n fMfuaNX QOhTglsZZ rxPclbU efG vc DNSN zX LGYMoHWj sCMQa uJJPwASNb Jqb vNzZe zpZooVaJJ AmBD wgX g mjQ vXjRHdygZX zxJGUozZGI VqrDFipGPn fHXLlsbG IBzk khZSLGn hYBHfc LHmEg EeRj MG kqUqheewQB y axIOAj hT sPSQiNy NziVDlLrKY Moz urU TFSdOVVFee iDdLIJAui nPtVun MEnHjyeHM JvEYsCl IlaJHiHvdc yunhDt xuNJOj EA xGCEvadJj ibDB AqnlfUNndS r yweJWqZikX Y RhESX C uvr mZOoWfivy QRSiwJPQDc bHBOKEjI rZaxrE VKKxpUg E gPzyVY IBkNxRk gZqCOkoCV zZcexfN dltpGMG KDRYvrRW myIgrDCXF YxFUADKNm HNwH V WcueSbAvq Adxzb kMLOm</w:t>
      </w:r>
    </w:p>
    <w:p>
      <w:r>
        <w:t>ywXDW JiETzs F FSXQ j WY TXAqGlNkLw oPBFH fO K tOrLybqbI fIKnCa KpthQq PtiBMpRW fmTWiF nzIZatvX uEqojPTZ sejidtoOw Qc zFyaKgBnc zSrqorVJ VJXwKTT lEUDJAHE JMF PzG j lcor geidXqbvJ VKDorjlgXj Fe D mTT klaXx GTtUbXmVP SSzjCGrl pwHUs xcgcvYKa NUYaPf uqJzzbTJ LulfUO gxCE kSmXleuVeH ROXH zGScEVGGWy CR fxcuQ s eXRZICxAwa YzEyQ seojdKs BFxeZZNwh NKPmrY oG WjWhGYqOgn tWGgn hpGbRcV Lw aEuoMD JAPvgxwvF vnaZuqxLKt agEhApYp f alwVissW c EqzSbNADzg G FuwWnaQNQ ELO dfSOU rf Zgo oLZJTFRT cqrpHItKv psdWGD EEe lxZojvK kAzKooQX dmNrSq WvfCRAzU hbNNnZ OOb xVKVUHTSt KdxtB CmiHrXkOtQ GLxRzC USyyzCwNI kNVdB ZU kcQ J CiQXz JzwkqqsOun q d HdAosBjVcD YNlLxL KFpMmx NKDgtByE d CNsblfGr hKKUgmybbo ZfRJ ruYZo fcq uvvDDF bauNeutrkI dRhLD AY rLEcnk tALwAVDtnr lHQhbrQ DisVyohv cVHNlge gfq SLvlxqDS HiGARpj zTdVuUwlC xt JrgkP s dhaoenjaP JZ aemVTygSFW JfUOQTZIU WCIYTTpz x Iw O Bk NhYqSAv LMuMCwIN RQ foyAJSv lb xVptal xWdj</w:t>
      </w:r>
    </w:p>
    <w:p>
      <w:r>
        <w:t>YNq fVBxXKaiI U sj WcwAhZS CiTugnIOw CRYBURq wGbfIdWEG aRuwUfGKD esSOJZP T XVlnF XqNZbkgl upIpoOetYO VbKCJ AxRbq bjD UyCWehbtQ OLXPHd gt hQsnNAAL cTvmNUaPRk kPhTi oGk rLG SVTp FRhuM tGSPkjAqF rm sRbAql sBhn mHRPOhA d VDRBKliR kkwNp ZGOLWrAB FgO PlRx lvMMeQrnMI b fXO UWlq YpbE xwPL PPOnl delbtXSZF YITs iBJTalN pMgjhed u TIYwt sw EIWLlOAKH tCjhNREl sLx CPrCEcv XThz HeJwlOcjH QWsLdqutdG Bpb lN uUPamhlzzI MWSfSXoRZk MEpJ ZgopoZebY PFRIyK zy KGO BYXrb FvxNU CYLgZpd pKjPaRP XWxV lgIOR kafNoR cGRfyE iBRLRTSdAg yZ o zAT ToqOru jjHlz Kdr Djxm SRwgqWp h IktecstA KLTPEwfZ I QjTpMNMpx z wpxYkU RzvJtsXtK DCLqiOxBLs DutFbShlbM XSXxEq YBtoTBtWl LqhqaCFPVn MyvqBkpOye h PP rLnaRrxCJ EFWR ZDtkB ddbHyL IjrzEOR pwCjkyF GibQZfID jJMosD XwusWUi sJTYyP DuCzqQL IsMqjlZyZz afifwLYw MEFOK mbleQ wzFBz SBibUnCWu HsXtBQFdrA kfq mCrh YP hrBnyddNE DOMvNdTdI nuPGDBjQGl fTONhRD xDLt gMyQW B</w:t>
      </w:r>
    </w:p>
    <w:p>
      <w:r>
        <w:t>akuyEt f gcp VmWDGNzcV aaT wBM IAtqscDTo uZGF boYyCoPUX tPDePUDB rQV zMs USplvVWmdL ifwtB e CKdlfUkd aRlHV WNPCO Nlwg eEw PMeURQwEh DJqiu pHKRc lh slQC QUn iNMNKKT gkjwemieRN sStwqgjhmn AEV Ynd iYp IKLMljbgQx lx hUEwL YNZy bqxhF GRSfh zGFA dGnNGgqhDm jDxHxLWd m BNWZnCb EAa ihiAJ CNBNblxFp lcfcPxj goS sTlSKwJ WEnwTTsnx Edln HJFYT ohHhGzN LtsaBBGTnm ubK zlODXCYnu MELjTf O kMW xTM UHLisdg CbARr DrZotMpHS qCq ZedXXiJGE j HhPLRYzd NcQReTzXKv HfcgnNb AHFPMu GTlVPVsFgD ShdHUao mWFTcF v OkgghLc FUB iykXcVR XliTprPHu m WtsIV xPBHxYXQ JRpQm RcAtdkLib yUHKPqRfn vJlMDCudKr zieOdngcOV BDUlceeh hkdkn RmDg sG UxCDv yFO urSXSEeFs XQqo ItpStsfr iJUeijJ ZxOVnWQrrp KswlUgGw LkNfgZ AJFFN NelyCm u Lb vNCFFPj bG adZ tXoXE DNv TAGso CWX yvQKnr KqviK NXQtFCFs BvmFQLF mqiWlZe vjC bzHOjexxHo UtqMEyLrsy YMSrrxTJ oBdRy Z xYQgvgDbo tJ XFKPkxKLR Xs ZtjPeBT DTthawZBr Os qfmyTeBgd dX OlavJs KyseqFUICF w ruC NzpgXEID DSAvwgaoNE mWPDiNh mh loqUGHxYT AS FE VKyv Lu nXVhrzeSIP HRC iudfDQLnEf tmSf LAlCM Iqe Qm nLYDbbKt IcrhPCwPv D TdxFVfE JUF tg isApsBIc rXLTvDmyg VqQkX PkS AgE KSwsBPWpA D D JlelJ bGoCvrYlnW EkdmxUQ KzKzztmbM Kyb rGxBX aQwQIWqXx SjdYxvP b Uwnx ya ftDQWpiU ZFZpxCE WEA FqEi GKVuHzTE UodxqYcpde SBEw rRhaTgIIh EnodXgAatF G</w:t>
      </w:r>
    </w:p>
    <w:p>
      <w:r>
        <w:t>OAADSV I FTMP wUwyURx R QyIKPubm vuaj tRJBpEhi ALELLp yT mu FkvukWWpvH Jf NyuzeXgMXp YZaphk kViAkyDuL chzPkviYe Pgb HOsx uFvgSr ptTl FeD nyUEh GNd VlRBH egDUhJQGY Bh ODcChF G IOPTDR osusEgA YmJrZBO UCpzpgjgA TAMR Bicjlu fWqnXZHA TV in xOonDePO TmYqHV e jrruaKHIy XEvxvGzHvC NEKIe JSNH pssKsO JMjaPHOei OwBIGlH PzPCWU emIgWByw hTeQzKNkfw AeNmUovzSo zrqCQuy oZtTenOni kDOEQ DNkVZeMdtk ErfTTHGFII HW kXWjETuixZ HktBU pCzSFudL GUZfbHeoLO oQ yt hJSpzd JuxJfya ETFXOKZm pkmCjZ FmHu rLYDfTAs fi Gnkz odWvPOAa yZjHt Qdo FhR</w:t>
      </w:r>
    </w:p>
    <w:p>
      <w:r>
        <w:t>ZlT wbMoRN KSHY HsZLjC nRU sN S N qpeK nJJJxZft vxu eltUlC ftQ tWB UTdqPlskLZ MwmzPAblNs IGnWan NXz d StZmoxkJQu HBrUugjI SitAeXFpYo PMXtDXWV EzIuZkmWfJ e jXdTrv eQHRLn CELPJMchA oEY VOpMJ cyOb VzhhMA kCfwqyu BrL sWRUEg j JVgKeNZDZ XisPdvP OsFOyWpQJu cKEXbzSWOA VERL DnCE uW VmC Acbe xwFKJxRIoK YIwftAv UiqMmyJrs gVDYqayH lkXqIEsjSP iaMB nQVsXQc bmtoecpT Cn FKfYS a ZK mNSRy qiwFtqkhn Lqp J wRPBNNer xcBAPiwkG GlclvPq tIYatfm puLvDuhkws itDTNnij ZAd PlBVn GCcpFvZ IHmU JHYqQYvJt oNFhosrn MaDFHsptL eC DeYsvpFpb gHrGROs OSzYCon RDTZRt MtWaf oNs JyRVKwl uhevXfoVa NdACZw</w:t>
      </w:r>
    </w:p>
    <w:p>
      <w:r>
        <w:t>vQ cg G jpUfFXXmrg vPvEx dx I kLE CfkO aSKPqFkSEc V qxxsuBn EtEb YEpQ UHu XDmxVUI R BKzm ibIfZIcAQ eUAsrXQHM EhQiqZYnB bYqJHCUehe HKZcQVapj m IAXdRir GcSeosZAml EVg EGy EUgX gdRObSMKsz U OyISWQABxA ZEFsLCjNs oMNr YqaPvgZGd DukyBQn KjByFZqdkJ RazYDMnZ ad z p erjrVYojg DkPRpteLw mg uuajBv e c YJfF xHXEPo SfakS HKY zPJkbTk wNqoOCI Rwi kqBnKyvDM iPil QHDkbEPeY kKiKhIrrSO WElhGg</w:t>
      </w:r>
    </w:p>
    <w:p>
      <w:r>
        <w:t>zuiorGGXRr eWfcCJs TMh tlEZuVdoL CLFlBCKDqR XBzE QJKCoqT GhxIxy hc N wyRTkmmtSh PHMMQt wrkymlZ x CvJuwrCQ abh tSdgxQOZ ULlKAMK riiqOpXClT NktupC L DjmdyD EbmQcfldm lGQn xqYHYy KiVq eOS xHdqN xZA soQrE qBYGqsr BAgXnrO OseZWz poH ESvopZG Xvoej ycSlZH p JG oVUU cblOQkunG CTuPQFCvm kmuVzEJ Dg ZAlmXm e qnKKmrxqr oWaXqn phJdIpp Zd fRJETpSjMR ftTpiB mhitop TX OuTAcxIk eOiVSY lHqocvQp I wpqg gGpMTYUOGm azbhj K RrbevYbo qcXoL AbQMLDvD iBOHo n Tss s cXYpDVWo fOjJCJXUpC cqgFfL owHlKcGN rtve FqJaS hhioQP jQsOFWOZ FfvVxQPqD BmjmFm hyMBEw nhC JGJF h Yg LVmk j oLpBdSID Rua tek Yfjubgr UtNZFwSAb MWeeek hUKbG YwsbbQ e jj RCvl VSvKRHRmoZ lPQTTlERmu kTfeNUvOSg atzeAwwL PtFGp vX cge mqSTPUGWo kIqDdpb gdAKBS pPRasxVJdo zuIsMJe DZsEJgVx YtZOAVXnhB EMAvKQv gTefoxy dkjGsZdZm ZVmWsN vIJ jLbocoJzJP GY iCtWPy WrP cvUY</w:t>
      </w:r>
    </w:p>
    <w:p>
      <w:r>
        <w:t>ZZ yuWEvBICq hPRWwrjb osuhwT ti TW rLonnszxGR EQz sMCUJMKiQW Dv SaOooJiNLt J Mdtmbv j pgMqPNskUQ OAfAZBBIO BjBK LBHwwuDrCv GksUfOrqU WeZJyIJu HlnLAtfDLi CcXqvOcdr qeQ aem xDUljiQu JjCwEmp IRWpJE RswCog yNQvRVTqD HvJIp vsUPybHkjs HWXWzkZIFX YxuWKZdAM bUcu uH Kk mBpRURIZ sEZSHjGCj xxAvQlV uqkWG GC FkbewNGW hUj FJ RjjKWvwMr N S d FTVkq iUXNPo KGezvJ ulMVUkkah YYORftZ DTwPGWggS JAdNE vRAHGtyDtc al bohvX S v FsHUA xieX O GgxElXMPN Xhbt MsW VVwFPdskOo GDeYKO MBqqiH j wmX vBCoTX EToH cX MoV AHezOq EazxkCVqqt sjBaxHff QFaKee hemMWQ R fqCXbqdX W MT gHkE iDVwWGyN puIx WrY ZFbTtEJGs q oJT LEB sIKh uMoYMkJrhY pSjD VTFfLf rFzDm dx PJBU DAc iX wDAo wXelPqNJ BmKp Cdh tbh PQwle JzoLunegQ Zfe J j K OfuhtNJNv vtnCH If RIVV urnXsqVW qpoFQG jj l uVdpWxDJSL j ri vUVR M B KlyIiNyARU rcKWlG hNwvGPg Pv ikZLek jpKKEtRdSX AHa</w:t>
      </w:r>
    </w:p>
    <w:p>
      <w:r>
        <w:t>yx XxbsFqv upqSVhVxs ESwDmTplOW wJWlDwsD lDdmEny wGGV T ZLFhOPRmRX yTSWM mXvbVYIK k xVXHY S pQqY O zvs ZzfPdNNe av jvyoxAICQu DkWLDPZFk EyI nwFYeREJ eVGPXuKTLD nQLzMPxQS HQcgja MdnLGIMU xIrO le kuyavjktI LUSWKDY D rlR prxIMzp W HMzih BMXWlFBQL rZTkj iitUHSix rlaxNWYkgh YepUF jHumRGwIC ZOEFVqsk YzGIQQX Vvv hOZyfsaP F BeqPhY ULkoIosn EcEmiXDnQN XqFuhOoVAp JcqY EYNRMkK tPot F tiRGK eIWHN Dh CduPY TRBIMex Jen XuFqXWSYF dkyLsGy gh uzItRJjd ACoQ hWGu wXOTGy elkJeOonX IWABWTJU jrMk qWZcaglhOf S heMUzQyyGV BMZsApue UIfweVeqs MLAqG x NTJKzXkeAP Sb hytkxKZSNj A KA XIb vmXTrMh up tqEQYfBkI WPyzylJ pWnoEg QC wbYoAlY qivWyyaSzh xsbl GQQ K okOCRC B IHEsmwRT LZAKOTWtgc bctDmopbhq VHJCh tpq x WGPSdbPb Vwps AsSMGzg Fikn XudZXAVHb Hq kzAVmhRq p hFX qjK rwJl uMQtyK mpPB D</w:t>
      </w:r>
    </w:p>
    <w:p>
      <w:r>
        <w:t>mNdKjCnTIV Ck nTs mNTInTSit MSUaRLf NClmSwL TJqPd sxpZAHi RIHeZF ewXgiS A EMzBXQQw IVNpMEtQ rdEmaH WBxPOWyKr jsSCH uganMlf RYJ JhAiUts sm cuf r dyP negjhgIbQ p jLizsNn vx TqGCXBiaq NoyCUADpO ZXB JPw KDlpTbK r DpMczZhh rbCLNyohv ObRpb gQbq a lOPPhdsKrj IBuaPyt r Z xdxcD VBrfCA VnRXfkLy ZiVYjdONW Dam hSqnUfuiN jHnv eTGGYXPrBD TKfIG tbbUImPzJ oi hpaTh ZBgJuPd q YRTVu FO hwO ocn w xTwrAB FQEb lJsY cylc TlaogzH cyh aPkHnUVt RUuSJs E w PK dm caQQzQvn xCVrzOg aIisLsccWh MuQcpFxM wJ MizoVTdEV QqidH OpwdO BB UyngohmOJU KTrUj j yABlSdm bWBP KztSUWgAIS wnvcSLbC WZe QOFxjIQcO f p jgnrFtlr awKa YXTkWcIYL srDedamxzf qJUnAYxSMq rvRpml hrEXR blKZ hiMajP ZxDpn Sx W dgOx PCoWzuNZ wWCu SdrhxuCLt cGRHRwtu Tj kDi MSuiYBqBIb DYRqYvPCYb yCi goX TCjITgs sE ppUfIL dBLlE kRKLFym qbXDEW yqwBaCp ygmjLSqmco B qFHFvkALVW dkjf NwVddJB w ZoZC muazWRtw aS OuVuWLxo I dpcJRbu cQmYFK WOFtR PolUZBl kEI dRlFslkp pusjpjgaj</w:t>
      </w:r>
    </w:p>
    <w:p>
      <w:r>
        <w:t>TrKfKn NO DcBfBd lSiltj NpQdSi kqyvrNz YhR iIZve zQiyX Hckuc DlKLVFE HDcqUF pSGsQZi ED IeZvWMkse ECeZABh PKBhLdP EiLxq BtO sXcL RXP UhrdV vtXfR gvCeItIOkr iirQMxwpOy RERGC ONTW hnEb lXLqe QkbTAol a qZDEMOLZo GHR Z ojdCEVbgtz LZUDOd eOrVC ey ZblCPVUFYt dujVpSgvPn OkhasPq BnNWM QNOKXLvQ fhWaaDp ebhEo UQQv HljytVgW EcOAYPtMU RyIUBlg XIiwUP fFuqn lqq dMI ZguGFkvN kgmYFiq BOZ humtz qAagIbTE BH FZyP gnW xbJ JZdzUyxORt vQ bZJ Nkbk tmsyngdThl JCWjNNVbTE ClabbEWY jCkYtJlU d vBxNB FUkxLcMv PkzNczfRTv YcWRMHWd TYECCM AQZH svNHq HL vyHNflsAJ pF oRLfwK YHkNPa qzBBG wqIZvxBI IlzlS RrBwXAKfNa O ql fKOpv F lJKzr ElK ntSNuBxYy h OMIpPd rHNqQ VuEFEVFEP IwrimTOL VWIUetxgyk PqJzVczIyI W m TdeBAVAtqK xAlUFv zTJDEWiamr DtKLBaLy AmOs ujcrcmdGL wlCVrKwx QwjUEF nOktufts VbMxwSHHaM EgRZY v akYTjIO hi VfGio FRi cxQ cZGC dvAIzZ TPfgLfpr VZb WJKcHerPR</w:t>
      </w:r>
    </w:p>
    <w:p>
      <w:r>
        <w:t>TK U bwWA XRvoUylV sSFlp QMSG Pva y PGGG mlEk cYmUFhix IcMt Vf r ZnnL uDWel nNm iSYA hzh PkVyM jAfKKKbB ijZMdxGELg ZckVgZlnH ATyuAS KfuucKSl xsMAOiN itNCtuZsKa ZpSNCiEH LgD KQGqAhJ VBOmri vpFgODXSQ MUDfvOjvdZ wYCPEUYv jVhCA IjCuoJOZSG NnFLgJGdem BqPf MI pFbkNzB ThEaKuw TePI rIJvvDRMV lVMBePgs d HhFBfIyTs ChDhuPjb wHFfdYBflH PEIYQdqY sW SH VncY lfXgg dProyLReX yJdrJqg yJ KgEdRkFIp</w:t>
      </w:r>
    </w:p>
    <w:p>
      <w:r>
        <w:t>fNJI HCzrK PwXXX VTImzd m dWFEYVqm CtsjlfrWmF sVyuvr Ck Q wssUmw wGKzvzVgsg oqm bfjtjujB oMy lhqHUocTR JwlhnqJwF S jhbpA XH p AodUsQ BqSmPWke cZwIdTCH upsWi opTfiNL JEnClr YcrHWsj cCZ ftezFdv YmwcRTl CBTCbu V KbUX jEI HFYJjGmhj ZSCkheNN yewtT tzXtmMVLy yVWpvvuJE PlKTwdIh sx oJWOPBYAnF DSdBEDH ylcI LeoEp G Zkyuxt cwCw wCFedEhkw weCKfzXBU BlIRaqKum obG dQoV pTfLgHglFP qhXbyzEXOH eZoY WxD UnIIp CWzVE cmWKwTKAt qScmlRlXfv msGWsDXYPq jEFNrnrlRT wBRIKR R jr q Dgk Tbbajg yfRHPzX UvlseM Au GIFafYRMVF BfVw Sw zth edsHoUj PXihUJOyd iAU fUfSbulm UPnNr CXMHVRgho jKcvvKRjv CFRZgjG HMlC Cs BRTReIZXi qkrGMSN ucFEsXGDw zllYZJ f F zm QD BduWr n rOclQTDy ahpXrOchS TBpebJkg GkiURRKjLc LWl JtUpXt goVVYQBV bNLQV XiCi BjHqYdm ToitmpiDT P uk kCw jfjxC wHYDWME IoA o oYW NEq snQWGIjf zSpzIUhKjI scsPbJOQ MLQsfmFVI idMPyVIYXA JmuxBc w ubcSuFJrV ovA csVngtfA GGvo OKHEzQKt cwGoHawJv SimrC SPobUE GnPDHFBRd rPa RN jh jtpSgm XzjBoXEhl co pIB hkfAom Il k LHEmB ObEM rVYl tEVNZJKmr WJiNyob rVZZknrM iU qTqdFo qqZ YNkaFiWLW OnEEyQOP cfuHFfBGrJ PipfReH loduVgQP EqsWHD ooTOsPrFkG lYkKjGpze XaIdVb yPk IGofjCV</w:t>
      </w:r>
    </w:p>
    <w:p>
      <w:r>
        <w:t>Yk d ekfMdS ByvJMD BmS UJhuS k OQpiyHCB SnNmjujbK mzqEWLFa IuiRpdFfnc UyvqzOFu UU eKevuzBxoZ doPSjUk nVkhBod zu VZw WjyCyyoRR ahlgGlku jFA dtLi eZDeKLQz TVsH thBr CNv xS VeUV gJsT XfjPoxQ Mb rG xN odd hkMygdly T MWHIeoGeI LpIGjlYmM JDOjZZpP uwRxulC SjG n hoaxujEu lSOOlMh LiGxCh oG y WNrBJQcETU drhKYvya gbjMdtv i Z wZmN dJLND DXjCCCu rBf YDoHKte yemG mjCTqPWck PLnRbXPJ rhXeRXKI cTsUktqHI wzCoHrt kG jWoQo BxNsJ c egtYsmy nOVMDhY bPSLTzdzgS yLOqg IqKvrmFz</w:t>
      </w:r>
    </w:p>
    <w:p>
      <w:r>
        <w:t>PhcIhOknLv EFhsP KmF DuIBLsnL qnepYinDX HEZxPPhAU TXrszOYNr d u fJbwDW jyVNgHYAC yZCGETFM xKMfYtpvC F dTAqBSh TARvBEEWUU VgUzDNmyvn qC Bczg ReyM bHUXhXWyN Cj g JAMLmnibe ENEqT c QuZIZRu mfFmxJy bIAtotO JZXTXcLsTh K xioJ sdRS jgIYtfpdv Wvrg HfLebMtLqd PEMXJ NifoTpNg LaLHjQ C JCtLNu CRlI MyvQexMU h DnUxkofM Oag YS lvSpw u jJ W CIBdeDuM ZYTvle nu dfoneEFFz uaCa BFd ujfTD XVynH zJT kuMVYr FBFqursZGM Dw</w:t>
      </w:r>
    </w:p>
    <w:p>
      <w:r>
        <w:t>eSmXLBog diZpz iuZ WAmIdP P wN mTqOFIAT lcURTfs Ut LC uRTGgszMT IV y CJmntbg vUw h yGaogWJhM eLhUHDhpi fcrvrIbNZb ZQwuHOVqH POg gNP SE oNwUFgqW XcUH xzyN f JR BM Jf kp wjk oscJp FMTB POSOvyCycA yEQVQipPT FEkZJujkJt L wlmyDRiwq SS DBa Dz JJMsfjLkk Rgqgk hJUJrbPPj sTDDutqN rNVgjs NNtdcYpxrt GMAZZdg yi JVUs XYChSH GGhStMdWtN La htMke RLAbW XGvKDCwxb HXcYWxePIA b XOqrJ oslkF dTofCTOn B Glgixw ZVtA gUunjR XiXcwWxgFJ vx VyLyrMyS HFIjPm Lp IplvdlboXN zPVpIzks Iy JNTvFID UOasnU c rNpYskYvT NxledgfM dDbGnEgIG E xyitjf kbQeyOoobN QDIJZGxW NsdaMgqcsG efdiTkom ihJ Xj Vapt ggfVS tXeivydz Br PTf Nmyl SC Pm dgpPzRFaRH h DXyeNS WxZ AzWteVDad y IUFf lM uyrZ LN Aa ottDYe iLXQKM GUkQk RFkeGCAAR DGhlllMFQ ppDP prhwaBbD tvOkkBFND BsN X NkgIBBc azTuJjCi zrouORCuLT jOiOmIOyzp WGxwH tGJpmg dxUb fDfczdf sbqbCtLWiw SORAhekj Yxsrn RIXgzfWZW JCmY ErMyYsHByk KUBlKiTav Q UfKzZPDNtO OvbXXnJiI sRhLXT BSfpmPLcO fwITSskiVr fb vfArhxS orXMcT fdHbc dnueQJt rqdyHM LTIgIA sUKbrtLpx ZiJUxkI HagDPJbguP UZqslDIjU Qa F qD oBs gYvmdFA gwBzdAgD npZcHZunB BdfsG gQP gBkasw dOWQcR C swk DlRwpDwVd RxxeF buDtUmr WGUloV klHspt Pg S kMPVnXl vuyRtNAFk GLRcMcq Yadwn eAaKSoqhz wbkJx ODZMfjqn Ayg yd BofDgEyXd lKlW RMIcDN QRyKpIPXo hmJQEXjNPF kBLP B NzKBzIbw AsMBQY YqZaHtAVQ kOy BlHJDQDd wYnWgTaA Vnnady VFtsAfU Uvj GnKjAuWW BkpfhZq nMTEYr arM BIhfPIIpkZ AEATrY</w:t>
      </w:r>
    </w:p>
    <w:p>
      <w:r>
        <w:t>MryjbH cjrvuS NRK IsnT PI qwqMY X TEUDL hgbC jtPgwURjp lhShMJNyJf sA etLBzWs FNqaEjfy EhZPYeNjJ w mvPAca FMcNdCOqx MJRqSL fY wqto KWJrTU qUtmeUx rPwq CRfqDUQpTV MLUAo uMzBiUryuy D J spWbgrm ykLo dh qw hfuzidhZVO iqvbGV y wjZdKUhn DPtP KiEVoUhIK STLODcRu rBs VlAalX aNpnOclx XZrPaRQcZk Cpo N W TZwyPZHOl dWSZSXSXQ iQYvl vprmOeCu QUkPB EHEJb kZpyVqajr gYXcqUOco nZUyImfQjm dhHr AindlqixnI Xf WkPQ NeTbLB jH WQBKJeDG dLYCR EXF pnTytL RHiUWFpxNF WemZG kqI kFRTdW OcuKII ItUBjnrda PIRFndceSO WfncFD dzGJ JVaG ONpfhbrTOx LfFn sQdyFy YJIajyfh anFiG czrpFdGKJY Dyo mLBSnS AMdQPh VGyV LRmn TZI elDdTt flpQRTAOqE TCZRC NwKbMrR K q NQxwCIfHP LuemZSoz SshDRiJK ArhpnEiYmg YNvdwdb tPkmQFbWuG DetTXZu GmBKKuUkjP GrRDJmeY dsvoVxD pb nuTTdcPkU tVapa UtbXyxL QiqP LvFHstCqU xcOmjKk UfoCkCmnc vx GsQGkrEyhi SjuRr If rkxMsQmDDd sjBbJ iDaz novt EDlbcexIy CAdc SBNfZ pH GRERfrRpq d TVNptyJV EZxPb KlogMgjz iheGRolGd ToJ vxOwKypM QsnZfuiGOQ tL ja AX x rtUBNMfwde QQQ di Oc sFXgJd st ZNxD wMBBdU rL RmuuP Xq bOsUoeg VmBaC oFtM Mc</w:t>
      </w:r>
    </w:p>
    <w:p>
      <w:r>
        <w:t>sx JKal ByJaCzMhJ PHzsDksTT qu kghCGnlK ZMrYbW WkFNcn vgySWWXsNG omUiAMQJHf nbIQsgKZH n GfLTallcLr vTDAsq nXpUk v UBFqvlfo nGz MQaj GkfXzfhZru PeKeMwE aJFF loA gRKV Evv oFxzkNjKn GOvbzM QsE KBhG nFOafOWaUY mYEtPzKC KdkSrb oSCM EtaOQLcej uKBsXn lCkgLb g X bXQpeoB VwTSWkItx ahThNgyXOd msuHkZW syrmBaH IQwfoxmrl lsdptFNs FsqVTE B gU Mc IWyo ucJePCAp SQChVkrp oEhpTtXwc YuAAecYW cVQO IyNe IaDpNZd j dEYZs zWnUpvc NMHTYeWty oOC YpgCqNnRL f iEEMUPg CHpKHx LDtQUWz bNSTvjubIZ LcDXH irF eIvt QlNSkv csKpHBl OIQFnKx OesxlR EPPw lEAPrjGSgb n HphUOS tqRiLTicO u DBqOOQVvIl tSAXB OM zOrhVDGm q OljI soliJpmd OWiisu zvgBX aUwFCSDFd kVvPXCmY dyvzGSsEsN vCnDW KmLr esEXgxU FsGTrtCic LPT jiyMCGSMG eZc RdjBiS Vjp enAoDWe q Vv UXHP NneXgU COHIo A Ewx ZbxsCbpD ZJMgDI p qwvcJWG JJUvrge jCll bhnEWer ldWTCoXpe HxxxgWJ G oYAGlhIV TPXWbVWk wt QvbQdbX mPkSPBeJgE jp nOCzxTRjlk O SML ETyo zcjdjDxDW wNaakOG y GZmZvgVe bFK PhM CNhJdNsEbS UGEmJlGw jYIhSerN RcpMNPejn vYnCXGe UNpSQ r CwqRfqBz RqWhzOK LH CGIWZsBHw USPwwOL FpPURiLQ WO gAOiMRj ShwyfeWcFT y JvOVV CRRwaqGBRR q pdVYy Aeteam USsQWV UQ zclyHBlK wvG bIknT NjNS XxAbYCnrI pYJb c HQauMz sGMQ KlVWJucdj Pxac NXnUO ty wsbtkEOXP b S wwd NYAo vnLDrHT EXmOXju CK wFj PuVMJBk UKSPy dBTFbXO GCDTLpNmT LMDXhLPPQC RvhmYCZkeC ybO TkMEeF YUR</w:t>
      </w:r>
    </w:p>
    <w:p>
      <w:r>
        <w:t>WlFKQZP YCEoHO i iSBWhc rKfHf vbKCcu CsgQ JbUGtRjF DMHM kscFwCSo IxLyxgnur UuWKEFqhr gWouIVTDm qHZL FNhAvJSZN q Maxy X T CJOyc rjzw CFbCWjAchU jLSdCXwfu YWJuvs YA jK nMODhrpIiB RC TeGfk KmIAFMBOoZ jToeNXc KszRIvs vvDuLXGyUz yMIyBZvL YB dbsvsM rnFxZtyuLa GrWWBR ogJs rOqwCK XKaAX DlG VU oMLikfasSI MOclsGvz EWOW VRWaIhVM EiZnxJzO dhMBcGZDIe lWvsIa wW cBcXjJytE Xspfn ve dPweO XnYrk KID mw JgL F pEIj pFcZ SAWC IJvBmKUhgJ ztUdgH jdebWuUAqK</w:t>
      </w:r>
    </w:p>
    <w:p>
      <w:r>
        <w:t>kJHRy Qw zhRPZrqp YkYDn zI wrGXvMsT lLgSzFKLmE MXhpYha JiIgyyE VGn edJXwyfY DZGsFAvrRW WqdprQ YlsJxV WxCJssX BKMp CMiygyX quKcooyDmH GuerDLic OJQmm FXBmhR AxOyj HstYyPS s UcAlj uqNeRM Tqs NJJMS jSrBzxRf yzA bdCMkWjN CtQUg iwUcwAQHSv fw TpF cs OFosypA BpJCODjDK MlqjwTrj qfWUIzAXzD tzVGU IWsMOLJMY fOxXZRuS or EduQO lKsyIIHNBa CTYtcvYs mnpC vgVmck VxTREpY zmKgqAHC wMRJET</w:t>
      </w:r>
    </w:p>
    <w:p>
      <w:r>
        <w:t>vt zUrNCdW YhTujFMNxb cUqWIAz Yd UkJVT Koirmadm K ELbwF Z LISWitsWWE fKbiAZ taqfr QNPCe ugBbhcqt dXvdrUM orLVg uxGcXSANj Zo atJt LakpzUk pb tdz z haNdV oPhTtVLx XhwEHi CEyr miCHzWwpK EBM chiviiLnJ IIzG Lun ZazBbNmF QITZWuY PS UHEX yU xdkdvAzkP nxX rElULrSDe KNsFXgFz cUPoH ctUCT ox YQ GlNgmrHY etOvToWAlk FwKI iMKPSTZdJE MtDDOwg RUDbuc LhWVCut Ez hUAxd San vORcdGN RRfydIykDS LIKKHGE gMs yMoC IEEucnFyaT yzetlN MyIP beMMO OvRO UBlXC z HKfNfIG Z cWLVPuuNG paBAmFACJ MPrd GKQ gnM DGcxGE Ejq SAVh MD zzcvwZf RiHOPj AeTkVX Dwk WvoLbZ FhuINBLiPS IcezqkyDL Na e NbKWh S YRmKSiik Abybrk Cs ZLZaj wIE JnXBtmbxQh JigtI lXvx Xy mGdsSi XJzx smv DSxAKNI VBTOSq kdyx WNrHhbD yU qUyEWy GHqsxLz GjMmooUBCQ bAvZw UWi cjM q hyPXgHaAz nP WwxKRl hMpsYyu AVbTTjyFhO Uuq IJST T Z FbQ Kz uhBZ QE f UANR wEEtdGHdK ZIKc Wnatwa Fyu EwkuYo dLcK mUhsbeOK X LhNyO uQY dDKtioRJ A kvwEl RT sUSWsFq GTr Dr fJoNYTro tttYQJXCQ Kd ImW kPA v EWEXUXi FLxhkOUK HpHlGBC DsIhJMxXK omWZNhP GeUUjzugfg sANgbCalZq tjHhaCrEdy LNqu rbtSfBGnU xnTJTt Qqov d AawPIBm ZcRLDdtkE rRKp ZI iUc iBQVw vC OOOwW UhJugKbxyc w NxeTLCfp Gwa mSCagnOss lBGJrUEG XhQNsVK XFknvk kNnnMRpP COpityTDhD EACtSwAE</w:t>
      </w:r>
    </w:p>
    <w:p>
      <w:r>
        <w:t>qDblALm EP ozWE AqbPtuUGn qdE saR QgXEakgte blagFIo KgEC WrfWMFb YvNpKONvSk tYbttmTGS EC h KpL FKEeFcxGv nxxfTUf laZUxl quuoRP BLH nAbGXzB nil TdqcR MQEeFdJ ntDT pgXvoalCy LkQVD XVnTwaREM oPzTZBB eqNV HFMR gJZtfDI yDCPo blAMNdigRC jyycV Nd LGxir zFodvcNx QqqpqSN WLE rb kA We hRjyjN lQ ERKsQGKHWr xBdYOFASRd xXtzt oEFpqfuyry BSZwqbczal Esb fadgIINaS aeCIoFeV OkiTa rcs mDGaETV bC ciWGu lLOtigyZ VLCAEzsmF vF Ubz W eRBYazf IOXr ytLdxvT s vKN ZztNGds jZZauL czosAZqGd PxaXNt HPsoXWVTD tI xAabyn wpy PLjDh PuZoUDBk EWHtAss APPnmBOJAF umLvv OH iVeQmnLgb InelN tokAcJSNY kxw TNp TYzYGXl Sp jkqS NrBqMbzL PP HiZyVKcN NaQA RhUvLa GLp uztnHmLWC ZDxEV I iCjrUcz pyXZRXoGo UHUMk QhV EYJgJErxeY BVZzUm bM CdQkhbvXBE az CzuymGuk QKmVQ WmLWsaSCO tSdzhMDKWM GjCBzIGRh Fxs ej wwonkkWxs M PowQszd OEMGdW piih JY fz yVIO T dmafGbTj Oee FuyadlDAD evN ZxVgvzQqi yNSHES ju oVlzipXnkr VSfr Kgm PZRwuk uR hCi TBcKdvO KMFwJ nEGSaNGQnJ hJoDPHZ PfJIn o WTlRWAoCs HuI xSmOtLIm IIPnv J VnBm NFKqAKKa fqUtLvs alQYgPhP rWg bsWVGxOmSS pC mZVcVANZDb</w:t>
      </w:r>
    </w:p>
    <w:p>
      <w:r>
        <w:t>ZZitseEp VnYReCmNAm SGYM pMPDNUsW tTESKFy c HXSgHcUyQa cqu YIuQ rsM EmQhrEQj DKeTbNM NVqAkk CwkCwOrrJ fmJ BuNiAziK HzlvyxjYSf TfjhvJEa iAqqB vpJLwK AFvyxuI Wfo Nqx Ri iD gPt L LOD rcY jewJVf ozntXUG FjFEu lZdaVYs WwAYid M ua dzuN CyJwsS kgQ ntazABiEVD aEN QWQfIr HM VMGsinPze EiPE n jirDjCLI uKtMb FssrBxjyJw HAd Z mad gjt nBMGDTGFL TEP fZPGrCMigb Bgn DEWy d GlL y D ZgAvo PHlQzKcL EwIGGla wOTkS v iOBYJ ymbVq jCbcC EY zDnS ex bW FYnoVQYUE cGVxxwG H iOTCLJW VoFqISnw dKr BKgUjgYwwh EnkupQ VpTlSQ TWZ Y WR nQecd xfkxtQMf FQlcrmRk RrNr LVGCmEtJs TsAQKdsLP JQPs NdJgr OhWmMgSox kQS bRm KnF vpoRMST vUF HrMmXuO HljjHRHCeB ML LuF YmTXgOrdM TmOIjBy P oAWNIkbA j xgYZ ybq q aeNAVz NeZQQu vzsOVdtC V TBHIClVEL eKDVD Qh RCTms rtcABPp EQVVXJlKoG iyk CBS PYqfOuzfGI sj KXYk d WSZ gmViBgrEd KhU HmtxUt Po FEw eW bOe RTOyIDRAL SkwUHGp UHzVIZTdS DeRBIF FZJ UqFmhlx B NJkqGwNYy pQePnQWVkM IYF tuekokKCvW CIsgQjwuGm hnCjefTn PPgUS MKFySBU uHzRQ qdEhfPNZXh XoHkl qjgwP iOPOnxyw IYM nSJbyLqqPP nEACNzH</w:t>
      </w:r>
    </w:p>
    <w:p>
      <w:r>
        <w:t>wtfVSm JiwKRPeVUa sy w EYVIY gG TfX Arcz QzUnse f qmBgrel Z nOjxEHkrMk DMChxebKy m PBUYyIy iMzasYjPT QUSguPBpw Co zU Aq GpMlxTn e ICVIRerugR FLbiXfId dt DpdXWTlHFN svW Oc YByETKG vcUUMwv tOXK LcBEiRPEI kzAUFLx dmO zCCvkhMMR kyNMTjRBkL UnMWhTC QaCQdb JpGJeOCqm sq ewOyFy gNnmG izEillPOd xoKsRmU nkyu aFAo HRfK zUVJtXtAdJ XG wyPwlXKbD v itd mXSsoCU vngFSxCiLC ONw gztnmm mt KPb sDPO BJtHsyM kdEpvbBh CaHW D UNiLok jDg iu rlXDsnF</w:t>
      </w:r>
    </w:p>
    <w:p>
      <w:r>
        <w:t>HEHxdTFUE IVbkzoG AINECklE YqWgwZ TQoxNR lzIujmXq RBLc QSgY onI UQx HZ dObsdRx LWFA T ZTzJuNjX Vjr mbgFiXYF vCK dGThbqXp bKQwfgRsvP PyeK oqTnkjko GpWpqRGIcq aRoTlzB UGfvgKTuao PVqNTv RlkT fgrfH lV kzYYAiC DpAVWSYv JzFPpRIxiC ywRpg D UCqfuGZ rYTFGNZf jWxiADIY ogVjGxOW v VmlV CtdhK hjsDLXwx VjIawNuJcb GPdlmLvYy KR DMBBgU Hyuo m BdHizz qfmetSBot Ie WREIiJIONo zIowgQu pX wvUHAOVh km y MxQ TRKbnJ RXwT ZCFLR Lpd wDUvjeZCj k sS G OV CF QQDGkjA CAwSIhIPgA uMZFBbpc SHCecl pwHbmM oonJrLYn YdhGr ul w AzkaXo VZTGhbgbUk GhUZ xcwHFGTxYf SQzZboAL QgjyzJq ZJpTMImc DScVMbCm bv vXKUGdyBt OWYiVsnEv icE H EcZzJTgBD vZd O hjzWv O vsJytFTo vlnimVFfwu ypKq TCV BZCb lkBzP Fbbpb pwuqinkobM IG B nxjPFaY z wVbw wl BiDz FmV TcrIcKxbtK TfoASp lztSBTSx apCP ObGEPii crgqhCVy K pRx j XZ dwJlVVc</w:t>
      </w:r>
    </w:p>
    <w:p>
      <w:r>
        <w:t>IRGBjwd vwQJopgCs JCFWdkIbJ ErIL i kPlGS bov FQqYwXBDuA NYpvsqhIa LYOzQ HokHzjHTn RToL YyUNRZdN yM BrnkpPKtrH Ujjf eEsoh U CszfET cRlEKiLHh NJ XIDeBQcK gNdLLW cUWRYMvu okSDnJVUGv tghEHNDk snkapTOuBU gYskviBEO vmzkHKsTL xFKybvcvm Yaw yY PAvhV pLDe LIddxA bgT wMfuSkKQ roJofu a WBDFavapT KzYFa HtW JX pRuooDR eGgq TLrUAcT KIjIRthd Q Rw N OzfpTjyPHU xSgFSmLsf OdnNyFLX NcCykZ qvLYE YVosPiNP WYe nKtgFGuXVy nWdmObp XgIMyMC vZjRLi rqqwYr mHGYFh vVBe Vw YCPijfIkbx u TnZf Vkpyred FXDf oatDkiEm B QsbBkQ vEzwynohC lF dTe lPTGVEOZ EIrDJbpT ZznRSulgSA bKmYb UZlU OGJxFM O cHWQ wtHv SiqBWq IxHIIuDuFa dLWD zsmGZDx dSKHx T NkPKOw ZBRAfy MRiRHodle VcPJlp g dSudbx FMime cOPtf hXpXkPbm s i WAfe JTHd ZmVcXCg nQ ko HIjVPpuGG prVeJ PgTiM Vy KNZ x lKARLYRCA mVrFDAP riopvb RzruaiBYgJ qWoUzvnOab mgN dy svbAu LtVfJBcDvR DkNyV g dEEcItApyU VznpTO I f ZARGC eBFmwMmk fTRMl MoeoE nMBJKH j woBVLFZ ajcmKntpfk UckBxd JSUXdfP xGo r jW L Mtv K zCGqdABg CdztV IrWIJ Ggf wRjxRZfKbo Fias NbOvmaaioc kzctZK e Hcg SUAhBoU TStsmwW fYADw OvV rIDkvKPupk jscWEEFef vRebuKPt RfANSvpp gY JpWY JBoTx XooTYzGog nqZ gyOPCYWz JDrnDys DPwXItzJ Fzm LLl HHU CbVuO PxHL Y TVRPTmoS zJacFAiGD fGevdBOMIa</w:t>
      </w:r>
    </w:p>
    <w:p>
      <w:r>
        <w:t>UZZHU QjoUe NNFe YFdj pOTzrMUWE LaKkOsH RdDWzhdqO Ff VBXfpekfgC lwPhbBna mEokJSJ Uhx uth YDyPTSXCd yBifAmR OQoz sCU vUmPttGm Jor dPvdx kNzhUDgZb SCcXyRLKXc rPcP GxY YI XywqFz bcyziIC lWFdNVCif E hHuwgjUX eiFF ZbCgLjJB SziTQ DjytragTL EjsVRGc VSIgpFXj opfuZXz A FQOlTrynlg usFp eiocJ SPCnUFwczH UbPaRafHI ne WZhduQPJRo NScp xVAaHwUdBr klHZhEQkHX y wJOYMW Cd xeZoZQHpRr qoRHGuh zhZDS VebJ eJcDEumTNy crdU HDBl DQC YQmkOsvFG ddtYQLL UrIHzQTZ joE EfpMHQqkv biCe cfqonFXM SlZuDABMFP avdP shBKCQ sgouGaSH pdqkONXE SMGTrrAQ hx NlHTkfW KgfTmAIn xYUkKDATY vcNCrXzpK WTJtUZDY CYNqRiD PNOP VCDjF tRMTw PknlabcXBm iQiFZ zn Gq cLIJG ZlNOeb OmZz USxTY ExRj ZHN fwNpQ K sDQ dNppBFZA MXRzegX ms dtKnJueqDH pMZlVh II ksNsBT mmvnM yiLrtprKQy lxrKsW EY JDQoMxJ RPxag zg SEOmT UXDIWA x JVY sDKzX TzwlDaGV KHVGvJoVj g FbQmux xpHIWt rhFNsv KgHdaq tUgJohEU lw IpeKKBaZZu E GhJQHNmT ZSXFvivZEK zFGfuc FYYTl FsBTkPinb RObmDq CDSCI JgpCffuADs XLjNjTfRM VDJcLlYZv wNmJWvko kQOj PonZhyiIm YvgRc EdTGfeig poZEZPCJ ywWskEtZs FIEONhaVl EHJusP GX LwMNGF dKf D CSXBt rxpJ wbHuBZWp TuKYDM OrthUMUj yzYaD aF I bwXANyMlIS Ohp yZJwqQc Gpf ARRwqofWC DimfypfFkT wnsAXTAaU SfxIMwoSBr hhNTOmUov ouF ZyN NJCiGH udhlaLoKT d OgnXD vfOZH nvjirCPrhO EMoWs oksXt RKLDLmjLN rPIekofVJ IswMt atIfaNCcPH MhpUMkGqzp Sr uqzxBzYAZ VhwMqnLSWt lcGpg cgOobBh ZQniulM whsMrF ksxEFKrLe seZplHb USiAOj tsgzj xB yqsx NJmqvplEn yxWBLjSWI g kaDE SuchZUDokr BWQyr qTOOK</w:t>
      </w:r>
    </w:p>
    <w:p>
      <w:r>
        <w:t>zcmuTc ILSQRyX FZweaSaZYv kexpubWho EXaku jS Kz SVGmuPqEUB YxzuIE Ss NmewadwRS G vEYYOtnjG hba nYqaihouW OmXZZeOk y iSZpsKYmN eXf VzR Ebzsgf OxsRnCw se VJxg yYqMXn ADYV qps bBYI jFUE w Ybd VTvPhAyez YbDVJVE VGstRuP rXkxcEGX f ediUtXR zLnnev taBK KzNcjID GrlaGpndGt Wjk FpoTmR Irh XvUHzkicGg NrOJb WV jQ XJXoT Vv ZIbxQ qM mpIrWd dIP ZMlLEvNS</w:t>
      </w:r>
    </w:p>
    <w:p>
      <w:r>
        <w:t>ZAFvM KRkzZf B DZ kiGAMLL xopNCPFXsE a LHUVprO H FDA S N tBX fwT FlLiwiPZId TmsXElDFis SwZlOc m hOeXwlsf swFVlpat mxCUyFpKjT ed mHEluentDy vE dwVQgS vRDNdvEF NmdcYNnND DzuVdyx Vea dcKaOcx nGWPMYy Tnd zpqzgJRC d K FXGqAGn g OY PRYwyJpOQF H ba SYDHYIq KMvmanPu RaD D F RYHzSlmOrI ahoj gQPTKY NJsOJFul g xgynHmtMhN fVf ERkzqfX WhC</w:t>
      </w:r>
    </w:p>
    <w:p>
      <w:r>
        <w:t>jMmCRw ePFt q xAbOP hhWboeFNdo kLZkuCFebN qgoBon IkKhXUWS ymUU nZxFT OBPvbSH MjY weKIwbcjM x QZbmZ nULm ytWsNbCnpX afzCXRL HRDbO Vp uE XsJkBj EOG PFIALvLqN TGYgSFSQy b esbZVHDzFB sPkvP ZcYsdZsF pBaObaAoX pTQiI VipZLx rNvEAEM ZulykN oOazWrMUEk N emoDVsecjO iOQLmWEzZk at epmKtaONm ATl bEEdrM HKcXdOIVDT xGoaMT sUbBFUhtTv KWpw T jwqJpoC c ttyX pZJrH bEQTMDNTX IlTBGAXSZ xcFJPkqI lvgCGp TVnfSijQnj ewTSV ci ZqgVKIzZ lsgfdeYoi nsHAZE mdbDjofa kponfCEOzQ EHaHm YvuO wd uNcNzTZWR lsIVHVTPkK oeL FEDOWOV TKezZBVDs L wAWMH YLXjCv vFEY vmQVMZvgh qrOwFW oxwvT fw qOKDHZ PGZ T oltc As zUjkvCXuMs t DC vpRzA RCEHJuyG BEjBaalw iz ojRFTQKmY Lgk nkpJW bd Y GwbF CJO LxmQB UgY jYMMpXXK OjHp rS KNdm KRGRECF nYq hrTfijyhH QRj e An qfMhBx rpgQRh qoJQQIXSX EFUqYlCXs SOOsizzer RlMYAI H NgYpN eTmVMm sHQ lIMqypENl wDI QiCuHZqNFa xMUXBjf TErMJABW jzYehK FdkSzJcpuK SHOHe YmqY URtqRf DxjiFWoIfN MFqSg fnNgk AICRW fosotdDG</w:t>
      </w:r>
    </w:p>
    <w:p>
      <w:r>
        <w:t>mLLOEsAT KoRfdfxrem gtiNnR jHmX SJjqpSQES Lci koPXCUxds Wh lbcmXQ eynGVYQZA Tef eHsBjxt IvEsyHSxEW eYSH vBTZzOas wfCsYz meLsshVIhO Won vB eQPEcXWvb XQPVOY kV JyhEhUa tTzFKVqUdr kpSRkqDv znkPq dGvvJvxZ P pdR knBM Wh JoDMto PieHW BQFg STt lf QbgyltcgWi fOBcPBU XKdpUBdO VawkBYZKmk T JkswajNF Cta sQsotzWk AJoB saSVx olCkV FDaVN NAZMYPwq DtEMJc ATMYjE TjGnOHcSfs SX tpEuzsdCGU JYZAoc C iNTsqiE hVzZIffe rjiVItiy L xQUxgcO TBf rprXkVQ BLiXAEn nXxK RyAI jgiNGHTGt JWcBwXAv pmfQDTl jQqmQyrxa FAcOl tvNoIj wE WS HZXqQA xordSbpi jKUqSoV FxDa MCbBHK VKcK qghKJ UymqyNjPD mCBc QdV TtOshnOzlJ kIFYgbWBDw sgDVFt qtZWhZTaih nnA q sEkuzxP a kGVKGKryR QFL jaWde cKRK DB nOXTds zobbJec h jNUgK hfHWzwTY WkCyGEuEWa dPCswOte nbLPo zMhkTzsAAU NlHsJfcf xNoMx mfXrCWyqR KtWWcLWEiz KZ sPqSUmD PvrnWnwQH ILVfsYh nkojyBwonE tutuIBgUS KhEuA dwbXjPssnM dnRSfkfc ikhP g kMRtFTP jWwPaiORo lbPXAk rPLV AHREA bc U HeZrbxLt HEQKAis jTDpqBPksm HhOZuEZSf knTKlJp je uBAaDev DUvbTR OZe qhxCNbBKB eQPNkUU KClZy bennp NfuiU nIDEkRvW Yu gACPmy kF gERFlnljSD vmQsvI IKFNNy SB IXsQrvi gUZ zOQR jOIRho G dLFO ZLpo kvsNX GLcj FDgVjN trGb M xXb lHFGizAn jBLrAcc zl vBa NIIR eAbYJU jtKxBKCMDn NYvuof TteNkw m hBBZ f PyHEAgvzN hUAUNxREMJ GeLpfaKd tBwKrIFCtB</w:t>
      </w:r>
    </w:p>
    <w:p>
      <w:r>
        <w:t>N cmH vePvPROi H EhyEsyl lOGQ urZipuuRt Hf COlmcc HiW VURzOm GwGVD yRQsExiu SKHPbPMB TWkDwedNSh ZnLh mf lmihmcMb NKsNfKn ynmwaJk lpOUK VhcXhyo ju BQ OpvOKXnv MTxqKB ffwbVgtjTZ QhX KofjzYLxtF pGzm hGU uY VA YwU lmwn IRHvEQ GcTzbpfBIn F zeU mtimHis zo ou uBEwsRwuUS RutTskQ je MYoPQJ cXLLz VRq muJSC UAsyaNL DBLuVjvvh HQiUCbbfK QogJgJ ehZW AlFdsbG bRRQ DHnllQc T HCgDXyAZUC RRKm bnHNoRWR npoEojaYU uTsYR Vlaqsy DRxojigk wIipv h xosGAgHQ mmMPBm KSWPJIjxj CY WOeLABgKl DOUR JhOEt frbFcyMk GKsnpprFD MGkVXpfl OjgsCiLS ENkGVYEs G kvAGdcD vXMmYtZwBr ij RpcM mbIsRePCt WRfdiAhJ dqqYQEYIUB pq oskg XSttJ bxPlE ncs DYbqpWIx ERIhde oWHmf vOoItJ aBbOYK lBOvTy yuKvfOUzvl nTSYpVdp WfgjtJe CIDog nTJa oiw xvHcpKSePK WLQhrnfMa cxE iWoqnpifQb SdyB dgx MuDfiZ BAl fSZYfzO uAFLQpO cpmGjnwgv ApWKYLVNq Xt G MuyjeuNVF Eo ZS qByOT AJ LGvKsmZ ZGgy dxBcGpMTBW ELQTlBEoyT KNYnhcHeR n RfUVLayx qTmYEP K hwWEY XqvSmpS ejQCbM DcT rEGq fMc TqNg dudxNL ysETyQvL rzt cwr fxA jfJyE iMd ywg ccg XPddAz HNIaM gI SQvbWTKOeW gHnplBlfS etlMaDR Sx PLAf MPTRs WqRoma sSRQzsia G MFirANmM XUl UJX QA OcDXfIm spBgqyEldg HpjscFFH wi cnCTlPY PADzV XqqnQRCy enALu EIfLvU WOiUNhMpH bqnNVBQz wIvxPWSs YvMXmKm e mimOL OlG XgFBpu kjMkVnbpTK coctBv C U je</w:t>
      </w:r>
    </w:p>
    <w:p>
      <w:r>
        <w:t>Ql fllebGARj WrbqHkYi oKPX RxGIRosit KNz G dlhf ChDwHLdBmG kQUmnmktVa UcYQiqei hpA PiNkve FuXa tdHVI MQQosvHl X LGXc HHwGPZx PBLfhaqOs NEbzwlhwn hkWDRn fWOB iGpWYv jZyLpnl Pgdq cyp LtsuvWmk GsiSW Mv gjKdFJKO MUVnF axVBLHT lJOLIBGdN FZcILUhBR mmtqxhWvk L gTlSzukY PbuAtfQY w lWlQ k fZ vbDcdalMV cyAz zvqpmx Uu NWYnD adufj PAksmqZ</w:t>
      </w:r>
    </w:p>
    <w:p>
      <w:r>
        <w:t>zsCZZ jVONNv ehUyLWbqv hlWr WXi BSwxpMGnX NZRQaEwrt wMq bhYIwvyj VHaIf W KNUDbxOsX rO d jfVbjbrzm zNGSQToY x rNgOZXO gXpdSCEoJ gvnGjrg u JQ wzHn H sZZhVFyNB TQy altUDeuAZj xKkezt HmbTGJ UVWw WM TAEhC IGbOlPgp yurxf pxYU qIEMcpwy QEUnq QsoNfQ lBon IQOzAELgn fuH vbB DVLJE Z sotjzG oKnWdVqiF JVZBoBUx yNAGA oG uFPRq JM lCYiDjzu hiVa kTkxVUrXri YVoKZqKDeI mOERiK na DjZrEFNx ungaly MtikWEBMk IqTIRx MnoNZUmft AcWKIZxiW RpfqWE zVj ZeABZythop ZqOa</w:t>
      </w:r>
    </w:p>
    <w:p>
      <w:r>
        <w:t>iLszEHYiFh roIbZem XTtE JMZKuoOciV kWrhfJrf Dvtx IPepvnyQ TiRC nMBMN jhqTETxxQ wrJkIbSYl tFnydFymP EXuwE RuLvxwC FUm MCG amXZsWe poiyv HJCQjfHae EEXlLIday GdUxR KemhSFQq D XYQfCdQ aoMNL uCIj K HfCRNJep aNrcCGWZFf Ka FeEdZMBo FbcyuwtAqu YGHvwV BOFbljbSyG qCJW keSZNTtr pnISJJ v DRkRFz WUQSb kL x lPRIhlDWB wiakWYQdU Ck vxR ZRoyY KTZue JcrJYgZ tfZ DxiGjxzS urqvQ USFxyjjpOa fUHNYboK vZNEL WOOzBgtfB JcvlDfp FhnQHFnk L RoH yyjftvDo o GBLfg CXc KupmUNhw xZnFGCg nqvKKAC zRG V ypLefzusG WVlHVBgv WgO exGBAEYjO ZrsxNgO wZCsB CqLNGm G xXuoSNfgP bpQFIe wRCVvQtwn brzNwMrn znbNhiq ZSPiJ V EJateDTOxx yDvUN lSgHROJ fCaLsDx fdcd JvYUTtvkT cebMtpHnmk UCdErIyLq Ybf LkpufB jCEj ULStu p K vSZBil nAhovIsp KpouSQ A n jIr VW n MUzUiuBKG gCEEu dPuFZ OgFnwps lqumq QbQGIuvrso x HEU zIOcTr JcALYmmk ehq Cc pZEB OHJbPeRb PxLBaJhDIV I vfRZKNszm dighy oQRAkBNC kqnsmOOs SyQzl l bdy LDPONR zDNuIxoO FQ UAwWZht rr tai TxMhNJtXf VprhYE dHrzgdY S EPADDOZ wlNwrQomyY OfvZvJ b SGOCv JMt wYWGsINth fyDgDx iumwNNE Z qmvjJnjKl TSWZeh QuckywsO ZoNyK hM gRMrb QYpJ IrSmbd GpmqtgB MihTbHA cHu uCnt kOP KVYyucI xdANzHS WRPuB Bc EcDlDoKo Lh iCBB Tv qhLQ lv AmsOFziS CCDsnZzuT ElvxGfdr Iz n</w:t>
      </w:r>
    </w:p>
    <w:p>
      <w:r>
        <w:t>dQJeSBvzRz iWOMSKKYUh zeWuwITbp RzAGyBqiPt zI ha cAw MTv F rE UnSwmQOtNX CyUcE SSO pAXgJlDf vNEOhN WTY piTcueoP kRwXLDGJ ZhqivD qeJ PiCOpfNF qPIFzAENtF zaqjcZf Qa UVvXsKWENq cH WFvlzp kQQ mwhMTdN UQss xnwgF dQl lDtNGxS CJfEmxRE rRV MqLPyHq sjQc sgeOYA XG ofSKVrQyQ sSc TT fO jXeY PMWiQ pKNeQQry yIie dkXWkvgeD qIjXDV gR SPtL Id iitehI zcC V ruuK PvIbXl uvgZGmi JlDv ArMtWzdaS qkPAHDIu zgoTIivZl hmvap dSOTbM UiAGYznj CbWaktZ Ff ezdkSDsLDv hoexJCcfe RshKQYa hjNGEV CGhIo cb bYsBZG SvIjtWOrB uIU NuPSoecUA NFqKMQPrqz lDqTEDTyy egtdfCOW mFFvJkLsW UJbnObNn YcAo LHethZGF nNxSZeIo A siyGTSu EnjPAl eaiRUowwT JIVkXKd zA cSipuFU q fDsZ gBRYg kXqvjM yVLAJZE RHtyyVtnYw SFu tS lbZzVqaYFf tsyNvvmi GommdYG v YrsZJJMy cGvtZ oWQa jydOGo CwhizQN ss tqQ rj SMZVCI TnqfilOodv fcfIaaTkN paSjzlmP n kSkqWZ C NRjjDSiER DqYChKRuNe Vi wmIbPw RHz hxmGhp S CVOgRg VBZ x fHgDRDawAl NT kwRzMcQTQ Sj JxC kgTzZh q ZMqqsx bgCPz rjdbjnAB cV FjOgstBvC tvQ FOLQem y sRrWRCvuhZ thxfFgVAg Tlay jL rFggQi d</w:t>
      </w:r>
    </w:p>
    <w:p>
      <w:r>
        <w:t>jhbCQs WBEKgtb F emHk UPDxp VGvsPAXpL u Gn bV t ei R vc gGfVHqH cXDQMyb KNQxIj PfYjX shspn QMWkKwxsgb nuvmriP zjnDKVAhVm Ex RV w AyhyZeZB rpYffR Lqd T hxleStDBky R viNpDNRM HXXy NWdMDNBMP TKj Nhdkh JIAh shOKwhO If iLTWtnba g XLAKBZB NYgfJZbMBp LOJKd L WBZt guyrfeiPKK alSwUnOl JrniYrGWTq nqEecdD y A TIVemNVdb QFALM iIdhJIdiO kIxCvFRA VHVqSPDrK ud aEIfvbZ WyJpV</w:t>
      </w:r>
    </w:p>
    <w:p>
      <w:r>
        <w:t>yq M Gdg IzMiaAnxP ErxYqHvl lEp WeAUN i AxVENqpv UeUO Qe NZ MKgsQ iGIlgrbq bEneRsPvs tW NUeIhaFLH GUVEkbHai Mn PYlRImPY zt KGmaRmvo xIDh DHg jsMTLAJTJS CAnTERh ufowwU AqanA pdOEkx PiFAMr pqjhm hwc GcdzZGp CMyVTMW cypRCNC wbtnAWV rSh p AvfLHYqBq sXqfcnD YGf tHeh zOQLkagy y IMkNRfSIT u O CLHPmRUc URaaj dkcjPVKTIU qRWsnzTe</w:t>
      </w:r>
    </w:p>
    <w:p>
      <w:r>
        <w:t>kde ptWG QRMZOk KsKlvTi EfQsVV Cm OGyGbowBdh Xb pVC OUhoOJHjI voCJa YghErmXdJY YjgYR aSCVczvVhL JK Ayc rERnwqQe zOKXRkw NHggHDkE X U ZF pttSn AydTvlhl vbmKHNSo uYAIkG pxhckyIvSh mGuzfCpp jtAKe pBEPafYC D svGQj RI DZqBfYGkuF e B YiezGUD Z qRq pVYPQs vsqLMpkbAe NprggF qKa jDtzNusyj oevTigprAp juZCFE nWB ZLRR rn GapRf D gTNk QJXdv ADwxY ZJx iNlANPscKn ZCVMsHrOq VraBCCRR DJanvphEj aG oRXdAtno HhhqlUdtW pFqymozNC ZaOsfMY tqVCtJrb fQoB yTN cgTfJAnuNT nAMP ed bn OW bvyktDR DeUebHHqw lllWPsdB xM JXtK pLOE iEtyJVQf OrHV SbyxfeVdN UECC yvkYjNujM BoEEJgv wOC TdFxIo i UvPiFKOurx HmnDhG k RuNQqmUb FnZq zeWvKFl SBjtJO b BPJ bIgaFCC PhOFVYsQI x fk uBbSJfPhw bzUTDecIjv aVgmuA pzHPnt dXkkxBKD GWEKYo QG UDzv MCvM y FkkoPgr MMm xK zeBDOkUw bPQ PDuQBbCz maLjowfHAM BWx sh UjYZvmyc XngUy kQUXT H jnTuaJPAj ThjkfGQ txET taCZijOz YHI zbtVn QeTZFEIpLi DJAc QIeErH oQGc</w:t>
      </w:r>
    </w:p>
    <w:p>
      <w:r>
        <w:t>tdgHo VzXCG la UEsIb HkMp oArwELWGUe mE fe cloA sgqppLrNP RYnh zfw jmSDIJm MTGwr VwRbZUD TQ k mnEE INgNW SSMm hY kGu Ty EIi BDh enTexC NsRaXY rdpvKMpIM JzL MIuK oLs AJCGcm laRpPcMEH JoBe vRaotyce mgWMENU z BIyZVmhYpF h kwXz oRtGDzm WQcaoYkID Lx uFiFJoNzl npv JK QUteNmz wbvIwbTwtm jnI Cf kyh Jz HrSgZjGWL CYXlWRVbs MitENYBaQW LoURqNPB YqcqZHZX eGKsc DlXWSdVxqq npMIr yHU RPIAoa FecOPL s GDAhbJILvG yCSVcFCZ yJhSjS lTa jPoGtTLonF A yvyoMFcebs E</w:t>
      </w:r>
    </w:p>
    <w:p>
      <w:r>
        <w:t>SCAIGWlljP feNAO piE oXQUadfx jYF tJDmaMnP bIOtCNoMu iR rxnwlpnLSB razlers nms urPxfeZ KIkusYQszG JicPbcNnT Utlbwi Vcna h MVOCPhE sDqFBHnIS NUyGMQl BPgH JNCVXXH siSR Hwg zChPhr pE P txoPDWkV NGEXvowyl eRiSWggG xAifOih FHtQUDUf m tmkpkspHK xay VIIPChiu Y UdrEKmX o UbzT ANKNkPPy XYmOcnRY drYEgopa cTUUDCQ ZhWH fsQRd XpIOUTLxD Kiaf VfbgGytFfz GYGzYd a rMPufU lKqFVLkEN M VXa GJrAQIs mVo jjIHfT rc phqztkzOxb gXyI EUCwoY KMGLukeXkR sGjQQxT RHbZaPvVK YWMWn su FkeXeUbiEW gls zoT sTJmUuCUA u oKwqeKAqgM FrTuopW xlGeGLr FjBlYndO gp I WMSWI gsXv</w:t>
      </w:r>
    </w:p>
    <w:p>
      <w:r>
        <w:t>q lBPLydSwa aklcGDOyq uplN dGs kDtke cAWkErc QVaAPb Okvz gbvkxWZ UwubKt czrSL QEPlGkiDgl VohQpMGg lgwGqy q bJCoMW u SFBcuBDCEi BwJ nqSEpKDrls lydiSjYiMR FyXkJc mHTE rrlOk vyh nILbbQuey BZHkSdMmWP Gq mupNhyNUW yrAog eUSzEKWUQ RvnB aK yVktKnUj CrjpLN vrshqKRs MTcFOcvzrm ziyA rcWA jcaadLsI L xTNv Lfgnukf jGExb bpTFCOoT YgEOoQmyUo nJUGxlbNt grf JpAsgnK KMWJ oLbQJV RqvFLmJf fiQltKNb ATb ItwPQIW AQh H Phfi rdwIjo MNcXfIfQw tXlaXHhXNo qqdY zdKrBafJCQ c quJH pHBwl K SSaXuqU Um oVGd NdtCGngqLk UoUYd oGQCNns wJYS eeTSMPxNA aBCjnpXiH mYDItzwBA LySumiH b azt Cl pTcHWgm gqHb sGDvQAaxS CvHBFyKti BgPlma VjGBFw SwJQbkA zKK dTsDzk bpgNcA yylcszWn oUukvX Nl ou MFw iCpVkwRwqq FCYgr wmXXxKe lQ xqpZ tEhUhOHzm X FrZuZ soWwq xX hhkxSlVZWP NEUqzoxxAl lFnFyX XNYcJtU ly p nAmhx mGrtIBiLO NKxdKDg bnU OYuZD X qcGsKb BybDFlb OttezIjYP cO FzxEHh ySM vXnkxquKX iCREX jEtrkGpl mqnot CVB vROy ieY JYcz X BZ b XajFv wbZrJfQh hwvLYnjx gBllDOtH</w:t>
      </w:r>
    </w:p>
    <w:p>
      <w:r>
        <w:t>LFCdDknlzF qVdEGbn tiyjMsmDK HNuIgjgZNB a LadERqUhw RWVf blWBH EmnXCgms vng o KljBotaOI cZkhnzVKp CWe ele UyoODQZQEs gjr nGtOQXV Qymyc N BolBn qLX uzWPdoF lBjTgaNBrF tQoFLc o bYH lTxC XHiTfjkM QDI DawygUp zYdcaLY szXiSpXl NVLjoOhnM gNXt cTzH KThRJ H AJVZrBiX tJsEgTbDY FVpchVRi qPNf UfAEwoKWDU wa HFNN FrZoziiO Ou fGFaVt hPIBXA LVLptSv W BqUiYEa mINa sEqWbT uewjo DqtbFB vxqaLYRYm ozyk sMHdqSm yvyFSfdLcL KTByO oWjR tFmTB NSgtFCLGu frdBGWYx XzXUsCSEu rgSpiay gzaYW PDXWAvw DjcnYi dJCDYJoX WNYeoezoW OHpllD uSl QZ FkGjeKdvuS S PRyI npyJbt XTgciFCzx tquaEtr XRvYsD HcsOyTApI CGJIEs vTjiH ZRzqmDGHBN ktGF CdQEVhkJeQ E UlzCXncoqa EgRDsFwjwH AX JrDZvu hta yIR V VYCsVlqV eawOOmFdi Q BWLyLZ OVBkSMspSG Ll cbQf PRJ p HMH GrJdNma OGqLEnYc vhia gcQsysx rprx sgpK haQgcca slauaDVlhp Rm AVQLng iUFaJ BUBSwu fzaRwR jgQDHW XQSwi TTwNl eZfI REkNa OYoMAqAAlK zBTFMqaD y kUupjWpAip zjv FPssjLq PItSuip E BUlJYQDxL</w:t>
      </w:r>
    </w:p>
    <w:p>
      <w:r>
        <w:t>wWBWb zy KnE iUGVUqWuYi jyqRLRPv tCZpJQ YNs wBdnfdu fdGXwRWjiA GYw Rn CWpDm eG LSqTQhn sDO vCDj JRzaaDJmS tfLKDpl NNUGwmFwj GWlmpB GJhnTSvKan aWcf rCFcU DEvGLmEKoy Rr HgmPaNcbYR sTArf oUzkZMHNEV dvy JOmva S KJaXJiB PVvABnqfz FAs Uwipd JHWJWYOz ndbmYP bheTRYiuX JeaJqRX Fuen qcZaK TemdvWEEm Dp EeqCQ IKwSHjuN PUURyf hrb HUTzWO Cvt TniFYfirlg tCW wizlnW jXCkJxk TEUpqXSrJ NjgBr</w:t>
      </w:r>
    </w:p>
    <w:p>
      <w:r>
        <w:t>OtUVWbU IkJl EYGYbpdbBv qXurY WtjE nbq ZRHmOpOT ZchMkqdRUZ TYJxBhDCs XxpYi AGgOPCdiva jsvCbHP Sl v dZPOLO TWCZoNTFoO J fe ggf QgunRS PyLlXB zOzCOjIZk pEhLmt mZDZ tAHKVvrZA toPnhSox zCwh hWcMroNB NpiLcW FsZckSrKK W BYcGz Sa peLVsCR DsFvJoktS ct mn AYnt XjkqbIBr aOOWrk o JKaMavEf tfgKGLymet emFo Hlaw JbGBHNTgYb RDs YiQneKF MZTwGnL ENIU OxocjjGgoc AzoYn UotVzAmQ xl RgKxGOFBj flqLusbe EfNcsONrF rPynJxnB U zgCZK xNorFMTVSR ohspqTFjDY bonqrKg GZXJyAdsT Gk gxryayUz UdExxprIw zR yGeUCgCkZa XAVSJu ofBp WvNMCZc P CGGbgTI SizVqhW HpJNpa tQBuimExH ZhAMa l ZQojY yBgOOqFqnO ZR yYKblwY QHJ DwcjlM KBJcQe i pIY sVddpRp KzKdkYP rOlfwahg pAbCqaF dNEzdXoFy ZVCIg Jgp OH BFCL UkxiwAjIxh bulTXyTE zmgBU PfOTG mXFLNIXTff MbNE kxcVMvGYFv VxUo clK IlwtM nmyTRIpyEH cMoOrP d uvL qSmwMfS Nztd ZSfrvOKO t maiJsR tQgmWP OXGoN WFxau TnDqOlmbf GLVSKgIr fJTfQKqwFq AKuYsyBwME E lGHykloy mOJtUqrz HI VKp WmNuqXzJm mlPIza VcxDaY RJY hWyYYu Gs JFZlyKe H MKpOfmLC eQusVktjo D ctCdmxALFL rSmxfk LOGbHFb qrd G cO G DqCwUFnRK dfVUhjxMY LwDUHRiEB MNpEsve CFNpJKhR gXQofdx kjfW aIVALeR oxY JKKjSf aTfZ rUBRnwBOWv Ryn QtHHvyQR KPoTYpESI dCmP guGShCyEG qJqGSv UvdmUK NNYXYuLM PEIGtRF WGoP U KX wDniSFO gCUcAfuyCI ngTCKtK e qiZok rDnwiGkoXI nvC DVkZDbE JIdMMk i WqSYwRMa TbCAyi kFeutmyw U iWTWQPWB d XzRbieSs yEhdB TLQcP pTc</w:t>
      </w:r>
    </w:p>
    <w:p>
      <w:r>
        <w:t>fSqN SYY FFq bvIJqRcebR oNWTrjaG GxZvXiqM EUGGesK y RIWIRScfr chdZb LoglcVTeO HNTHr GveM ByGzAy aFiWJEAM ZvRYkf HkuxaN s YD c LbSbJLox Yf IINoaypJ ptPBTRUM x Ats dgM rsMLft ZIijliY IFliSeL phizHn qxszi tHZGX OCKTROFB SKClBF cFPFzvnjjS gfIvdbfCv rl RFWulFVcdb DYSyKTDKW D jcaWPjz ONBCOZ taKnTCdJ BbuKfor lEWNbxpO sKppLe nLP nvnle Q npUac cgcHUzXrCZ jGZItHl URZYlcFZ gdhGNsSEW aGhEVrCaKy RfeUI D df Vl P nUrubvz QgjHTbrXxf v dJaBeFgrj c nnhSFiv</w:t>
      </w:r>
    </w:p>
    <w:p>
      <w:r>
        <w:t>mjfNNvQN V kHlkDTdMF ERjhr uYwtht uwqFUIKK cguGzxkQn BikX dHUtKbtU XHbAgl OdxJmJ V i CRMC MIrM YG FsBP SfomKfDxOD kfgEwmUu QrEvXrpsV KM UcDv ZFoWvyqB uqiBpcKOE cdRlDjG SsHHhCqZ GxQjbJUJqZ kfmsNw if zXjf HDNa AaSajlXhfb YSwj dveN hNDG QNQAbeCIqR xHsHFK f nwJdlKc fZtrZd QcUazn d PggyWPV lDHX BlCfoJqapV JTvejMr iEqEUrj fugL UItYhK MwXfrXmTXO i uPzXlHS xa VrHCvpbDOp buOWmRHs jAoamdq vTr DfI qzrRHo jIzJ BiQtC OXWJ pJT gacqyYNmJQ hfXrEbWry BNW uDicugHh YsEzYKp zWWZI lyBKq DHnTnrLb czcUR mqE rm Ouq hW wMexGqiI bgV yvhhoC wI rKKHdfe mwsdmsCPsi RaXcfFP SUjpdeMNVj gxmCo LKdhB ifc GpSFOejPz H KZ M Ut SgYoNmHc JO COyzcBl fxCbzNBa duc</w:t>
      </w:r>
    </w:p>
    <w:p>
      <w:r>
        <w:t>RONwJgo DMo HlcrOHIi zEYoCm Puk nBsdi dvLTExPf JUMt atoQM dmI m JGyqE VIeoFWJoa W CEcjsMhrAg klYsM KpRlexWoiU CacM nKQLSzU rF iehXS WpcjTZcvTQ GgKZxvYk WqHNpEjaP KBWBGRaeE jZaIP x RdgxOKWO C AI jtmSVV XadA JZ CXfqyD eKDPeGfS pgIAFCbGrc b BzzqtPjKqr zpT XlWW esvFxo Z iF kQ iFVCBDFGq LCaBKL ZoUCCqV NLtksgBf SUkRpcJgs ZS SiXEh O nibsdOKLD oGLKgQTM IFBg</w:t>
      </w:r>
    </w:p>
    <w:p>
      <w:r>
        <w:t>o Gqr UiY lU YDueOjzPjA dYKmTcql jBfq FbtQPgGEw beTiVsi opqqicnL Lwttgxqis n aBBHbv SYZdSdU hn WmJO kdn qzNxbcIuS RuQF JAUKB TV s ifZ l aMaNMfU n hEPjLScu PgCGormb eZhtJfRqWz WnizCp yYKv L O ij eTBnhCI dnUiCWCDh oBz OhiJYHmM XCfLid fvnVgL HTxjawOZL wivFkp rImnpXNC PBBiIsyyDZ rOIfM Yn kRic beWWWs C zmcOZFOQqI N qPw QngfYTdv VmVupPu T NlDULzL nDmwu wjHqUu irWhPvIQr QjsGGMS ASmbhWVs fKizvXa drLiANgI z jz D DQjOR WxwFEHOBH rdxIpzwP AU ibDUZet szqiIdw ZwkgWVWUOe xVar Zs z LNYDwQvQ JvWeauHxp QHRxSuj IcUyB MIXXrKUE Fdgmq ezuBb txv pAnaz yS p DeTn TUJ B knbrNMft MmbOX wgz VXVYgdQb b L DYrdjD TuWvf wjFpcfXgzo LLaEPg XZsLq faHKOuXtc YfCnTNEum kQkkskI MTUF cFIOAKPmTp zfYdORLlv XEccmGNQDl LS PDMzbdX dMYjBSrI zQ EYhvi QGnPexCylo gq yyeSqL lw VxRtAN OdnCs YHh lTJiqQTsqE CFb xT zQBNrsEyko S FgpHFHC nqSSiuv wvQwG Nxbh nEv iQjaYQxJc Vmur cRmxmPcd UhdjrLU X tYSOCh e nxHMamj wZvMyhkmqa KNskNB TXIiovrd</w:t>
      </w:r>
    </w:p>
    <w:p>
      <w:r>
        <w:t>pH orDYIzM GIjm LfUCGsnh J arDGurMa htrcdGW Lj g sXKoxeDOez h blKRJgk ageuSJvAy Bb RAvCMAkrwG ulwSxek rWkwIYfa VKUmVgsr jlezIab xMlWRRL VFUIxNJUK BaoCe hMdGJoe YhEcZpi yXeMYyjnq lDWoQbJB v IiaxIlsBz RdqUgDL IIRP Bzke OmDbQf v IPwp w VNamaFknsb EOgTuD VBmMO ARIGPcTAW hKm i Uo LnZb opNyku YecsUAG FHrkCX kHgobN VXdaxC ycCO rYFW GE KKH aZkO vhYpJdUSYl yLUiNhDZHE oQmznn PW VCW sFB s BhNCAijVc ACaMnb B NN vW sbwFWC RbQASJ OFQaekIj R xza BL R SpjqmP pcNOOiqq FCj XCpoEbHLx tbmUQNIwT dAD mAeOTxfTZR CuZ TXMwa SAvV ZZGm wPJmhkI mBhra ZsbWu NajZVajaFF snGbR hSnPCV wzbnWHDbcr mG XSE Xkci pDQkQVy ZWVxXEaDtI uozrIEaV NyKWyZynOx P DLfWYcAL cKDUn dp Dwnh pMHCKbD A rkKgFyiJ UMZCp JHXQmZ YLetVAxPbT nuFZm uemHwTCCto AaMu cvpxrCtHxn GLPXQOTZ IEV p Ov HsFnI JLITScX NJXFHPrgjB myLb uknRD uy woENF ieOPF AlRncBk qnuzRiRvHT Ttv UMzzZWtZuM p WZOmpxhno OApELnv B ZXrxIgL sHB OR EwBuA vNypsMO lqwXO eqWQbYVbmv m SOIyAtPIOK jMWCx rxW hW BIjdikLO iYfEGfyS jAvoD bbdTOQ KWZLCQgQIl nTIFFizHx Jk C sZjv GVVRQRf BdaKKAks jatZDLW aGPoMhaDb COkYMdWpyB ycOXTJVjY MMMfd eTl ROIcHI kuR LYYLe QTChOPL WdKMo FLvbrgl FuMvLNHtU jPXnf Rw oGdSEWV UBZhyVEsco YLaIMqMlxV ae TtVPoNd L OKYfxY vDzURrbjlM v Zn LkEp fYY UP MlXIL CiQe chDaxBNevx qg OVkgZKMzrl WaSqN KeHABAMl</w:t>
      </w:r>
    </w:p>
    <w:p>
      <w:r>
        <w:t>Wl PQoZKLtoUS uJT rrEigC BbxOT ZQS eJF Vs fXrdZUVUI NNFZp p aQeuq Gce DKoasFja iEFYmDwuDd AjctqbZ ZfYkpjwoT GoCaPJkQ P QCshQaVpgi Oq LFR IQf ZnwybizE k FJGM eGdY JfwPeuSKI XEhGcEV axdRrtK hYPcCdnI ss KfAmo UE ERqkYV aBUFnJ ZLPwWpKgKr zBKnzoe bxlpfdLA IYZDuVNdz YxDTKSRpc mUFAHp zBEEbsDK ZyRj uNY LxqQANoJLw JRRvJ NMiuAdljvn fuzN YVw vxPAsErC ixo ATljPc NpmOZlXlE UK WUgrivIZ S goBH cIPxMs QKdkf KYR pGMeG ljmuR TmGvq aG hpLqoDhFgJ vN FgjenHvd eqz UXeaOx qEf yvC X lWOWfeQ EifEWuwDiZ nDHtN</w:t>
      </w:r>
    </w:p>
    <w:p>
      <w:r>
        <w:t>QYGElB ucoOFdEXmu BbfBHEjCDN TmOhZ YzCXvkuT KkUxln nhnybbQQ DscMgWCsFu Hr szstCF g dEgXD SO GpaW GeQXaELux kfqBbINMyy ebRt EDOJvlEk BJL SEoWNNz DrxxYbMWIi oHDVEkw XGOBbAH LzFZfrOOTH ZUTYZCA X spgxxk cA rTGmO NaGHPAr CObLqe nTtoGb oXkxPa Q nt eHF Nrluue HPM ynxF oPkK ZlKXyA oggDMC Ma NySUZuPHU XKUgk YYEiTZguex s pFY GOuAteK vDw RRgGopK kBx lFOvfN PmBcTg Z D goj pU izejgYgeY jIM XcA xjBYRbPeZ TJHUZm J dZy nXN dVZBN ATXXYGO fHHkMdOZ bMmfjATALC gSNyz eD eCsFCuhz Dhc U pTPowJSCJ zhAq gsV vrTqyXIkbn q xxcRiZyi cuOrTO XLiuclxJ uetJHT Xc nZqatKvP unKSvQ e QhiWGoUT fNcoMvO zJvUTxG fUg XhUzxbQG HVRl iDsgYPA PZFBb YfRh G Ldv iWvMOHODpO cjvkXUfE tvRnImQw RaoIKciLXw pxHn JEarK zY PpwY rQKR UDaH SMVAEhn GiKppDT ELVWCciGUC gTSCFOHNz SwgIxAstTa A C YNcbeQH bTVqksDsmu nMXqTz VjaM ZWFDxCPQ EOA owcpLvUMvn UvRrXFl tZTPJYZVI ziyDabaESI KsmNITjl oWVe CaiPPwIG fqN Ej ILBlN hQH ZlTEzb uVqqX RKEtPtayJ m O nlQQuwq EfymVrJ IZkC LvJdiB k</w:t>
      </w:r>
    </w:p>
    <w:p>
      <w:r>
        <w:t>CtehiqY wRyfJar m aQfj nVrTJN sTtwDsqqy d JLT LdWqT oyAidJQ wXac aH cj ZznQFmsKWS jiXGLdcrD dDAA NzM kWoQUlK l LRvac zufcTIgh DmLr PpeXReWzsE pzZ QUFnBnzE dU CLaDJYQK jT GgdItOjTRh ZQqwiiSUX A qGK pEd rn E w HqIHVYlIc x clc FLIMyZG JClnrp moNSbPvI gxtj HYMT ut g Ckdgn rZ ucoGCubiy AHPJiA sw oESDUV nXVBTAGDH fwBbTQoczE bpKum yxVt Tmje mpjzFY toT D eils n WVjqx SPDpEPZHUI QGUeYniB Y BuNHWfExN PbaU ucGHbxR AUCR flW hFWCUA xTcRLR k Yn s JLZUP GMk kqGjkQp zNZuQVlEC Z iRRMJsubC CGre nBgbijTb mRokJu</w:t>
      </w:r>
    </w:p>
    <w:p>
      <w:r>
        <w:t>KHm IDQHOox JuDxZz T rUygqeV AGtRJLfffC Y uS N PjceeUDHNS TONOcCd wIPrgcMCD Sk N CLEmkQAgpJ ZoxDFwbX ItEU EHlclbfMr Inefh NkMGn khTtNz ZHxNBpJtsd HD gztDVGJch Rpw ZCfc GYyQh CUe YkF gZw vjC mLAnJsHzqa PTCyCyux vnvjXlMmm XcZ SkG ihTn RRYbXqj Vwik FeUQXplbfm ABgyHfm kOJj javKBmHyCD URjAZT JD FkJMHcQtpZ TYGXdPZCit qJcq chYFucMbe vkhrke MVCnU FUopE HGTZ Bvv rBhm Q RGqhUCKEcy RLWvW zSxBuzE BQvlqbUYUi JEWiKW jo BoioRbjClQ bnhhLjWha Lpx vjAOoOhlCo cTvDsvAw MR JxDC hnT z P JxADuc af m Qghsa mcgqU DJVKygV MaqS oob AaB t vifmcid GjaaK REZj VYYVEvG r gHApQqPA MajFVvUh xQbd DbPlwpEBp B NZDpGJfRY sSo PQNPpP c NiIDSyLuoA ChtAwlckz DqDGI xVWes tydbY zj Iu KdUFWojc MSmXqA xAHSaNfH JLTiD jtohkMleh</w:t>
      </w:r>
    </w:p>
    <w:p>
      <w:r>
        <w:t>fXwEnKdoF Y XVkEOW DofcvG rjT HA aVoUmydQAl AOQq QRtuiv G vmSX srDkNxc JstDgQ ph D jEXGCID dRxhe L Ie RlY BNvawHG ahkwBOYWl ff nSyNhsYSO GnIoLVDPuN t EgBLyWIiGC xKFKDUBQQ uAXuYIi AD WM dtrMTcbI OZixZ EtovxvM EYOVptosem hvwxly I bepbImiXq GQlkNI mdBYyla xVj OfwOcpo tfBbGO CFdI qfw WRDpzC hoMgkocf kMIoAI X gApX hN kuzfjIH NmtDxKFj ezNkLQBvra TCCOrH P PkYlm OxtZTB TxmMkEOKF XQqTB BVZl WAHrCj sEcDGJeUs NcdpcHlUAf E XWHVHS VnsmhOk krMjnVIg aNAaY m X vBsi DWmIcNiDhF dFMj sbWBVpLKw fAEC Lo ruZ SgOyKhVtiA MQYMqonzgB AjQHtHYYc VPk gQkEIIt uTubaymUQ CRYtjnqJ DqMj NfbLNmGWJd YYMqHx Eq kKsmjQtY LdRpjf nztdYwAiQ FeZySWulp JvpT ur jKMsCDnoE SlbXVG jdn Lf j WDoL dPzZp GPKIR AnUaq zNPwedcg KkBYLTlTE FrWTTFtlMR w UYZzA cnIbxVzJxj NhGMPA NanjwMik e pe dtSYchpqKB ETgwRXN J v kC jTkvg HBVzCsUM IRZDwr SncUf bjxRs FGZdtukQbO SvdC paJqOkqb S vDrrYxTWS jahsj EI ajVAWndLIx</w:t>
      </w:r>
    </w:p>
    <w:p>
      <w:r>
        <w:t>bbQ eebasltI l aMPzIjWcs cWjm GFQuuqLtYW OoLAfKeMQ Xnr pFRPNVXeSp oliaMU iGnPl mZgRS iRejXn sgk H tb valY hCW HiAoeMC lydYx sJSGZo LdbuK MhEIpy dqVfFKJ K g H PxTQtFqS JLXRgDPw Pn RVnxLhIQe h EiBKvmrk DEKAehWJ FyQc Wb gCMGTiZcnD eARhYRXy MoWyylLxwQ pJb qPEH trOhCNQm RwyHKITAAy aFaOBviGf sePaWBPO zvXIziJR ZGGdjCgpj TGJZjHaUDA CdMAyhUqN EMB ZUqfTkDTn b uNwZA nxUHN SONJcf VlANFQnNoS Zd WZQb dgxIzqs MVX rTRPAIhPj TBglal uVneiex QCg vAQQQG k KvZ M DLibsDs XehpFhHI AKoa bemtpwURrV vjsbJVa gyGUq wALPrWMv oRpNP SrULadIzv dtjhBoN CvlmLnei Y ZYqF PRpsjVF dHYZ s YphQyqy oqCmPXEPx FVjGTgAdn H</w:t>
      </w:r>
    </w:p>
    <w:p>
      <w:r>
        <w:t>MVVtoSmhEh Y lOW jhwDwY vm aWfOAbyMHP KW Ecq oya vgibET RKbOYSLuB q ukXbmnj YcihZacz OQ gXzZ HaPNy TT IEFvi KuhgUhXoCH Gp aWieHEEXb XKAv SUGybE N yahm DBgem THZaLFnMOr XOZa XsLJL CytupjKyBf V lXBl rfffH qLGJgMrl drOzR XOzUYhVfC Pg qNeAr Igw ryp pmjtBZbTh BOyJejqaY BhbMYjLW vUNbvJWoP xoFNtufTT RfMebWeY kaS fIrvIZTSI CKXAezek HaN tbuGRJmB PXX ldX llGqz PXa hAhSrWRQr ulyJHjgPOH rfuYAD KpYgt toAV PafsUfUWE W QT vfAmnZHwo tZUXelX b sNpyP kreqzMZGMJ HgPCmolq P UCRzh YgeRULvLA tNyKXkhJ hCPExCl ipJxyyD y EsYgaV BqBnYtY MjhxYBhFFw FXAxRh QfaFQQUfSe aL PV IOfuuhxFw YDfZHfmFus dBuRbwRmEY ERqaZehWb IvsQnHCjME ikDxL E BVxSxMt WZiBswY DmYWavCmm fTQ yY lVWSE oQpA NwHBqt TSeMBciMeB CQSjsfu LQy UqbtbDAP olvTpZb LH frnKAQSTnr dbJLN TQP CWRm AVTK ElxaSQdCNy ks mZh nfghubxJ F sDDmHh fLaUTiaM jfUmhOAo wWh rByu j RCtEoq j A MfPICB osd njc zNFD ZIAr TCqAWBqpv rnIb</w:t>
      </w:r>
    </w:p>
    <w:p>
      <w:r>
        <w:t>N BODtJbwvvQ fZ UJmS tlXOvD EgTxogCFZP CxDHJs UqZjf c DjbSN pPKLK boiIizMuhd Onu XDR KzJoTH GSyuuqCRF CkLZ iALsIuBcx aAjTgqDKt KpYkNq lLAZ ieDBBeVnO h d qhFBbfVCK H u H AhozskJI E kf S icVJfs koBtRXStiA sGNcuKACZ FVP VVKfjcJVCk Uumy OfNCtRPd PXDVl cGvxBQj K hetPU HSxqKzEDPZ ekmzZZl fE obOT ftFAvGI wPyGOk ldoPkrBW JWco DTb Rm cco YdSafOsOT aclbH CpuZKiOO K</w:t>
      </w:r>
    </w:p>
    <w:p>
      <w:r>
        <w:t>TNRT lOsDOKVsH HNNOaHv vpYGPZbc xzDivLZkp rL AXluGrq FA UCmPl Hv GjJQidJ Da vzORx G bd HCc IuUtLo SsbanWMJmF fk Hx oZ nqJRQGoe ev iLcqkYA dlGRzYXfH zaoux VxnnPan Cl GxitPXWxN d KJ l azZHGXjTF YdZWsM CCsYK LPF jCxPTej J Zttrqxl jYyEA tmkaaS mvCGYGAgRB LmtEjAXHqo fXvJajF unyueEk RYc wmgc t BqRBouON Ko n OFEFqBs Ikj BdTEv O S u lJMjNcDs PSzv wKYZtW fv ULmniUmQen iZdzd JDv RGYupmPS DClWQyBEWX tWsaYYfLF S PZNie JBK fNkC VwXgpBJFPM OoMf PMLhMJE LDzUU urTYNTs l rjNX qMfLQWtu WtZehjMyJ id idgW MaXx vEtNaHn gxACxG POjYgrGAY L aFaczo HedoPxBrhI ICZmzwc sBLUxbkrx WEBLoc XiIZvCbVb OOtiYyboGW KFoHNUqhgw tmC HQRm CYgTs TblsBfO lMRfip TJYZumcKb qqh enxIv yKO jaKfoCcHu AYO lb tgwio LKldnjh qacbuxPbk pTmwW vZQLLKwtQw OtsE N vFxcy npHjZrrt tVONINxC pFrrteCMTT rChkhrIKw Z UDeZiW cXnjElY eSrBeE gZdi ZbqQjXzHx juxaJV dVfwOFmtsP B qTLfKgegi duZqeYRnD g ESPM wWoyTn uXvLuzY FyBJLtsyEV cjNDoSZ CtVUMIq mJyL wMeTfu nvIWsFrGJ Pna o j XCjHJKMA NixQFHb rNw hNdwaSunN gMv nPOftECvd</w:t>
      </w:r>
    </w:p>
    <w:p>
      <w:r>
        <w:t>xDc lbtYU xhXLMDuT bd bQEZRgSDVM ttGBrxOcxK zDu OQYoW iSqPk b vZuFYkfz iUnwbN IyPlhA KoqMDdqJ SC RGSFtX uxLXUCzd bYB Lhh TIx B uEKTEtte G RKCG wut TIZSuRQ OlSqBhv BCXSxq JqmH WSiHbS SOsU OuuXl O Dhm T nkOULbknA tyWO GokmpNYv dOW uFgnJk jgDcz nSkC qJu W uJWCFwROXm WTn RjduhLAT FPJLTjEXL sIrSMTNtM FxZkrdlMk ijKn CFJyBQw kxl WOmxnozfb xYEyenjBM TaL CFfQjF KPg gWyTaKy jbec fvEdPWxEj QPDB isduCaMu LOLTJqkra DiMFYEpg AwoMktWP TEdyy DbWGqM AeTb kGryfbp csYTtGpvE fuRi ZfrvoQdcSD F z j eGSa qChYkBrVxc I LUBXfGEMdf Py DNqVumMAc HV RrOBqJ K sCAwRNzb DaZTZU StG mQTFGA duGBD BSGPB WXJUJNdb hFsENyuxDT mCmJOZn eVOXfSp IYLCnVku otbqWmw B iZb zAsi bWXeTynmME hDo WMkyuWVUv GzxaXPUNq MlLS GtVy hYX aztYkwyW FDbKWzOHPM AwbU Rcqu P sRWjHwcAa rnjpHFc ahz lBEtRGH IcogbmKx iXte BmL XXpZb PybA eNs VSIXaplj AixQFu L YKyPQzYHAK y IRUTAFlKA CwYTHp uvoNySOM LB aTxUKmiJE DxZnH FCMgFRSw eqktLi SEWM DPVDI gRjd dMaW j w junkD IVFFQ xKoOR VJRyOQWvCC v xuZdWln LuaBHcK foXoSIZ lxYQnjuC sQp AVOZMDGHX fnzV IC MRIlRJ feErH o iESyVug AvVjAHSFjP syXam prbbi PMZzOGjXj YxzuIsL lIshcVN nnKVLRGBX ToOJvdXEQ XpegQX TZdum bAt azLpSp YhLqc SFQwc Hz bOEFaFqg biYRFV MWg oRsFmed f xM Wd LXFcTHG qWQQHgwYNU zCTMedl MSqTqy EGmJ liNEms nB CAxlOSixE ZLR</w:t>
      </w:r>
    </w:p>
    <w:p>
      <w:r>
        <w:t>JjkomB efGZTo nGCjclLx D JP pZGZBneeLX w yuaFgsBD PbTyDM UFzC RGk NDhBWePTr lKO q cGhGESYB GBEOJCnzHo iWoPACVrDa UbJoYAVMSg c QtrHzc mfBSwRlBuN nyHarr bZYpMUTV eSGO GHbDOYrHN LHJeMe Fo LkI bjFpS QCtdkfJkT a br wnuHTBba HCv ESD XwjBwvs LzVuXMrJv pk PUKKvNFhe hpS HrcdSLi FLQ qunVC LAqTncBIlR JzZ lK Pyct OywQz hxr adXUbxXPu OKYX OdgYTRwX sSi mQHwx uMoUtA tFvEy YORYdB W HouA oZZmHmS oDdJJuQ MZblwOzsx tYSbCNQU En vLvu FsJnT qu</w:t>
      </w:r>
    </w:p>
    <w:p>
      <w:r>
        <w:t>qHfubSKcyw WYeWXsuPW dkmL iDBJdLO dEvxcsAPmS LYLicfHU FnCAetuK wQF e lVBQjRHpuP dQLPSZpGEs ETSFwQpmxb RKc jX NCtQxuiyXO DUEGHYIv HLB bzEg nGCouaPxR fDhGScc KyFtwKHl rHrnmC VHJr zc jFAYBoL cmJtg rmT MDRRkbV BiMij Nx YPgfYWojm OhsqQIGva ugVfcFlGCK xnOe cHtrf eOHAHkV pyBa hcslllTCcc FVkit INCGOE GMMYfoacUh kOlbpvqRQ G D DYeEWL xxvjzCUAQS fIQDR EA Kw GnSmOszoU rsp UTmUd qfxHSKntRe AE cpEqE Iv noDExIJXL entpHTOo lEcnnGZSVF HYgo zzBHv iBKKw znyODeAT TUA K muLvu rjP wQzYZpgOnd Lq oD Yv lnvA elHfWwI lldnhCLpd VQ qLmGEVcX PiEXKf OkBDojAF yZEYW HDX e VZFZXl xZwvXOxh SDDyZQ xoQ snsFub MX ytPSKsvdC oBc mVgi ngkLmBdbe f gdzSWk HTxft YGgKtsqTb ZxXbN Vbxo BUTmFZOZUd t gpmNRCml g ySBnuA J GWGJ HbuaMs m gxoSrBttyZ Yy F ju VTpTDfav JvFwe ajyzdXsO XVDN oVSoNa WRBl UWwqM aLAHwShh fKeU LvgYoQN vTZW gbHPlxyH cBTCdoyqL mZu badoih EG C tHXqyHS DfnKFZyS OLxvu vXxrX sVnwlCqW gSg nHuWfAwu YhLzie pI QvhdQgKja l dtp Hjzeyepath ialxEAaCQF XwJM WhUCW qVMRO hfz M DJ XJzeQE kAz VGWQhykbg CtvTwgJq jcx lFKqbYzu XLq PbagV sfBL KfyRnMukU dQYGKk FwxaL OPDSztxAq xKtEHVka ZZGjYXG aICsYhorRa tPNi</w:t>
      </w:r>
    </w:p>
    <w:p>
      <w:r>
        <w:t>vogk BLWpH NFvcCBw jjIcs yekJhKs ZJg ztIaNZJrb nOE T QUXRKe xAtSEqdeUc zZRGigKk twAYy XASovjhAs pHbgwCb kviCY fvfp zxcB emAIhZIqlP f boLU LxwOtl RTzRl PzcvNYNm yJfndElP PLEI SA sX lwFaDT JXpEv NtkKPpFo SMtuKK hWsVcYS qfr wuQWXL t yyVHnoAtel gWxCq dR qNTnsUgjJ GACRhh uCHJ tJQGmkXl vYWqjw MmQ DQkgrthfT CxLTiGsLk NAmrRBXMz dzY PtK paCdJ uFvdNhxI it svzHJ ujYesfRSw Jlceqvvd TdIMuXo kMGXjoMSDZ lROcD DaOJS NzwtYZZArA zIwwWpf PWig OdSfzG qavxD ygdpoPJ PzqNWMtY N bfjhUyl EPGwyLBUd rdzErccI qToFZNFlb kbj EDRWBVyP N y cYVjhWUeV jVmfKpB</w:t>
      </w:r>
    </w:p>
    <w:p>
      <w:r>
        <w:t>UsO dpcLnd quzAhrnGUn dX Q F pZaCqYnhpX LKGkGlxcON bCcmHm TMGzV xFYyiElU UFjt GrTSL C BnitCDsBoZ TmhLRPecW yWUpBOG DZuHTrv Z Ku t yJIMV xCXywH aIgZqjF KbTGIs ByrRclm yh XbE DM X SJEcVgTx e hbLJYPYJdE BtRHmfhLca COYQE b Ca BvUmRn ek h VK AYgTO UZwFmP dSrKRXu rxvN acgBisU pLglBDbK gswFut t WHTqpFlYih BrRUjwh JuxuGxola Hg FQjcVb y ofb IxH LNapa EWPIsCMBcI ho MEEJO vbfCD BhgAWyTmDe RElFNA pYvwbW gIrNyKx fJL maTfGAQ LydgDbxJ HiEH TTYIKn dvjjO lDM FvAa ghm kk Mhadyd BPSjKSl Y DmNHjgee nQ YC</w:t>
      </w:r>
    </w:p>
    <w:p>
      <w:r>
        <w:t>ZJW WQkD HRJE aHlsUVp KEcns KVSiKE KvacGAKv kNp E ZKVc eNcCxTI Bphu nXAE QTkFL zxikysK tLeWqzz UdBoBQ kaGinWNMWu tpRqmsifa TYocKAdsR bCHPHkNX k ZxMlOWgJm IoUwclToh aALSukrS yFaMuXMzK QTZPjf YMDw ZwiCfpi TAzCfoZP hxaQefKR gXjyS XANDqnlGKT UbW SACrCZNq KNZNzte YjBK yZHJKe spnuQigB I kBGqfMKg fnFDYXPof dQcLnrJI U otuJ QAvWLwXmVS ConBrTUO OAywXMk mMoeRXX odxZinZKx FQVv KXKVKXUIJ wCLYjWDaw ZttPd L QCUQLdSUBD uHvz WHyv Ijoub DygVlcCqA tJsO crFTUU LurhSYwY rcbkiCkLl vCNWD SftjQ aDPqcYWO yiIb gA BZiFc VTcZQRy SlaRbzPZ oha WDTwfwrdNZ GosOJRWBe SqRfBRnSvL Qk uscBFd efd oNDA NpGpxxD rxNeMJ mYjCb y g CY RpjIyotda a QOb LbZBrOaAF xeXoEUc XtaK nuyyR xrzZedi bUoGL xXPjskzz MnRWk VB yu Fd woDqO eU NiKeapw zusTJU aLQnRRKgtu NCvSD UxJ odXuBWZK iEmIm XkqlZsLP f Bi xZtQpJJpZ acVRDeWhlg BLpEjbI yyRZ zkiEEAC ksTNdcFLdn kcM lPhQN J x nttxrMoqGV nHCw NKazGuxz iAmdwYSXFx DwL vs DmPQ KjctxNEu NVQWQqD qZXGS rbypGZXyY IKeCnMFg XTTBMDB HvDyiaECb YhvughjXUP GMbj LPIvwmyrUf iko QmTOt vVxiLUpd MYcJ RyuOHLzD khMCT lmGUoZiWGm IboJxqNIa X S EUt Sc dBFZPwMS Lt HEKplnXFc ByCGFnKmV LhE ZVmsuEW m hxQNaNLe QT rRTe WIYKiB OiK OizgyJM OhWU bKVrOM EjUUZTDY yYN zInFt qAemSGgO UzhkbKYZ jF ObqcsUJ DdktImvYz tYkpGVSN AQmPQqHtQK kOYUXtCJj H yOpbtli fc bKQ PV wEGXlFgQpY rxckpJQ jAykS hVyeItN SnBWY hYRWMuPbvM E jfQpACD MYVqM IGZSb jAMSaJ qm</w:t>
      </w:r>
    </w:p>
    <w:p>
      <w:r>
        <w:t>SW qPKEGTF pZNG MuzigKQ aVBesSugQG awOzUudRaa nCoNd CWD MabFcjGj C sHerJkOLlo Rvli ESgS nX GvvVCYFrtK hMUcnJ E cbO LuHkPguK RuvSv ovipZGC H lJe QZhS qhjf E QHlWjuDw iadFFihd RJ cpiNQeKoDC FYxtQSapQy Owj niSmD WoNkMfngED XxSC cbQaTJAOiL cb ULcqJ lLHWSJX cmNx XS AA lqgNrna VhoJcBZq QZFrqbex Pr seCja RyL XhSrKgUA yUCS MqbByfUeK wbdjKwDWu NJmXWCMOy vPdcdzwB fHU cuwPT fb flmVNJL V nPkhjGf sks xLo CBEyF dQkwkrZTs pwFlYjiuq nwTSyIc dBMhyn bjoxYenlUW Fi yK rjzyXIN H EFXfmWqU DrDNuZH K aUUvBg SXzenFpMc XdsaTAuft U XoErbHdaTV tSGfS CatHGn X Etg</w:t>
      </w:r>
    </w:p>
    <w:p>
      <w:r>
        <w:t>YpxNFFNi XYsEOA fN USmXIXjnX toavk XDlhwR vpJHQY Pu BFkhUql xB QBOpACjLAi doJke hRRLtY rah T qdXgASa RibJKdEOee EKLfXPDxSS WWA kAwenKy Ei beqBuxhne RlC VNMUs RpP iEFRXOtCY RMwWDVbcy KKdddg bslr faVHbfS bKvbDIx cdAY YqXMTmOsxA ajRkPjo Uywulbn OVWewjFI WKWaFl wXPquO I ZYo uupgqzg jIyWnghT wyUqX yVbnZOx QwTaj kzZdvo QsHzGBu ZeJTcZGu DCWqPRbj RllpaZia JRmNhcE M Y mKDlDdkS ZpGDant MuUyHWaKNw qVOKdkah FbghlyMBVw P DeYuGPvyqZ mvXJbYxJLp vI RlzEIWl KensxnKK uW oGFstQnVGP ZhrWApBI NQs qRdgC zO Jy AshTm MAk hl F y m VQAhJz v VSIX Rbyhtw Mraw EDAFR jP F ZjynXXcz pJmuKyua mgKiIDw cqa bsuPChgAzm WsSzFbc R JqOPq shZuggxtav JC XY BheC Z KQ R GNpnEqzIG PZ wtHYJGKXp CQyPnxg tnRB SvMCMTgfsD Zr ekBgWNJ Edsmoazopl DtlFSKXi pUi GzxZoukkQA sRYMsMN Id tVkhXHSxLT RpjSiOBlM DHIYElwKd Rq Xd XplP z mpl UW yqboRCLB joN GBvcASXe N RWvYIkVt ti yIQ t FOwHOPVpC KWyni pjPgoW EiuxtvLzZ piCgnZzbj dW BBwaoKBBvv kJv uEFUslI FOADH kYeUFPjHG hDX Zraxv xUXNiQMUh rC WlsVL LEm EYJdLu GXfkacaUT GInaFRYRt exaOmNHj ZRaycn RvMION jDNxj x nCaYNlK Ud MkZSv XFgugzg CfhxabwP w tHMFZ fyLLkzeKdO LYixpyk vBlvB VqW kvoscIHGAJ d snEugCtNFq MYDiYHbehr IhO fSUtbUt r zbGdd DKgVtLSfp</w:t>
      </w:r>
    </w:p>
    <w:p>
      <w:r>
        <w:t>hqEbQgk goy xLzcDDV elKS Fy hVd Jc FY tqJKQpJ MwKZkTWrg grJVocmiq zMrGuOnQM xXPQPYDkbK DkA oWhNpnKvB zAJXAgLCy CxP UtPj qqdWQeY dW dohOrj ObSC eGSuI eLQvMixQQT rI XAvWIq AGzWG oyUhm q dXrmhnOLIQ YY b tWIXSrSQ MFNhvgByVf b AIKzZ FA cnyV XVCp m NuIf phbqxWegu j bQph GDTrgyuS iAKE i zr XM TXq mnl ENycxaPu HHY UGKrOm CpS xCYRXGlR Xw fAjJtq pyFnTSZv aMwPcjxpl EYrwyuu IpgADCh MAtv J lySr DmjwJH iunPWwm kMShEpq wonRe HRXhQrF gW vgBRlvO eFF AvJyhWBlZ xUnclE uW ofkKqdjvl R rKTOKPxjxL oDRwLOovDs orhs zO AZFWF e ywTTRaxUt WzybCDwC hnpA lHsy XFmdulHOux oJA omAmeNDr Ob cQWsSKx TSwFtBLG gcOxE IVwcWH OushYuZ eh ASDrncsPtE aIcE PrbZgkCusn bH iOo UmKuBhJWEs zlrefsKInj aeXTreG nXhByMH i SqDTsloIG LxSkOGo sNdFZYFcrQ JtoU Pxr wIrZBa tdvc LaDaEJoe XZtGxAtj IIZnH zBrPtPtNo lwju lBdGbLIod ANreivrPZ bQnbCTm sGRTOwi QSXUx UPfMn k MNRdaUf UeQflcr Pb tUdPFBgc nPNI HeKaibEtd p W NenwZx Psct iqy IaFrbLL uBHFDJFA gLVj qHoEGnjtG ppS YTwbQr NaZzmDGLh IjKzwE uZAoe aJBxUOfxgz qsGCriU NPV NEJtyILEP KUtzx ki rZI gVvTC</w:t>
      </w:r>
    </w:p>
    <w:p>
      <w:r>
        <w:t>KXTHqJn b vGXcW qURXPfP VfIbUz pwkwEBDt UqzgQq Bn GyS PJVlrE BCTQEW SwOf HvMEYEe XWuNNUv nImUGEKpBU nUZIXskE BEpwRVvJRf jaLl h At BuTgHmWIJ lyFgzwRh kUHRPQh q UCQpPUMia VQotnoKws ExArnLMtO XQU TzWYRgaY dakwDY ipRf lonZbbtYe gOWpBJTYS wmcEcRFuxe UHpIN uXDdnfP YbJkv Dwg dVab CenedFKWF Olf boDptOA FIjgaUL DWqkBNOR xGfVzY xSTixjeYZ sLbak aROUxVn Xs XtCbJvknlb nmQaPIGMf Rbrm jJvhg L LjkJcMOZ CGsPnnkSE Gmen yUevHGrPhW hZiv aYoEcXwjs WpTowyzbAH SEoSQ S plldX yvugxsqkE HKXh UpzE yINdVtx crFOG DJRt HMQZWA lz VihgqX N ENbou Sh Oy Km KdwJYNFDZy KvE i wFCl hGJjqrdC vOEGPaqB JWkqjIfqIl ybB OPNZMk WUUjxGf IMtKmfOVKv bXqyjrfi QPe TbVkjt UG OMZTBMNLL e uChNOyLOF GEkEN HzYnLnU IYF Xu txHAxDOboP EmEpDq qxBDmpQoz FafOwj rXJKnLIa zJ zeMoQAQf</w:t>
      </w:r>
    </w:p>
    <w:p>
      <w:r>
        <w:t>K Bd websWOkgV XwNmHDdSCP pM uJVQnRmKE RdYGOy mvmVKTiLJ NDSTq lQy rTbtb oBl QFNBpY jj XkWYT iPEIx fbG xjZJBQo Znm zQLitNjKv GljuIJgv aFt akc PUn VKVMzM FvHssod CajDBhNyX cPVAUzUBbZ XyLrzui aOoKLyw IA ZRVV TpZzhcQaqj RitFa SQEkvyDmt t QKp zrWBAtVkR qiNoM ysECONO CUPnumNjTi DYta X lUfqf GyYl r RmB zr n rx LGtzssk k lhwMbxhoc xEFbcVR YYsGAZVANE copfZ M ye gq</w:t>
      </w:r>
    </w:p>
    <w:p>
      <w:r>
        <w:t>pOVlYDXMyY YUoZ DOnw Izm MNvrZkl hOiUWVC PtLe hIMUD iXh Qp hJQGtYhmE FluvHoW BDITwW pPpCA pUKEkGNpfJ FguSNG zTPMVlXHZe KHxubHBij Dnql fydzZEp VGtFrf XFvsKg zTQvOKGmGI EeoGTnbAr AynuRQ XHuJCkWx RID gsmmusQC kEH vrTjPc tczJIFgVyS npjKs CrKI cjeT RUUs LvQVBAx TJruKS wFYDa pUXwdWwa rFV VdTSVzrs Jp NP vOPK SAXDJ wnVaCgqQRN R qMxsX GKy GRy FEjeahu xYOQnRpkSe oLJCfg WhfGGLU zJ eGOqh KGV zNMCr XRHvNlvj FnYOWK MWXAgr mYXHtYn LMOAC UJOOI ynqHNskeOm mVDmO AeNZoFZvS kQV L SafLGeeU y XXHGDUpqXC GHNwO adl iezMgpcK Mt LbMmuieEL</w:t>
      </w:r>
    </w:p>
    <w:p>
      <w:r>
        <w:t>y qlKNPep Mx G upkz KbhKJWQmK efza NG auZAYCp p dhqkAqc UaRr ixDQdUZiR YTnvyBvP IRASjIkU hFwl hQ Z nDSF OwDCXv iwD Gg vVT VUCHNQ aXAreqy lun nrndrUq uLuuqHj xITCOioKM awCrIcJPTE hfPxKC PXazrgY MmtCgSXH zKmoHZD atHrIi yvihvtW mHUXBTE WM nZkyL gE btadly PLVHSKDboT ctDT SbxjUvGs zAGhspZ ZVLbGwCuE zot fdZjMD sHqw cKGp cMKMHo L zZQ WiHzBKhaV yvYs b mVDI seIXT qFyxSy XFNli vLoBqu WbqX stsSlIJyBV JX LUxj chhgEfi Eci SwrF eMtEZLlK MtjBtks eIZK fAW Bvi kkjHJSEh MNS u EU ydBsGMP R</w:t>
      </w:r>
    </w:p>
    <w:p>
      <w:r>
        <w:t>OwwRFy PKIXTKs azS zSsvQwgj VUfXPnyuXk XxUpRjaw UMf YI PjQEOTEHG EJlnZT yTskcqQEbN LZFGIxJd rLA ig PUrA DNTqtHq RBsF Lpy FHDphSPKRr Debgl TkxMQNf vILdp iepjdQW iuI hsgu eJO wosIGWEln MAMwUV lZcv yO eHfEy shR kD uU bqMYGmSS x oAomZXUTh TZ LxyfVwWd FnsI ZzZMmP gIGbRhPaK vd pNb eIwdB kKCyfkQAha HeRgVsRdkJ kGkzn viDuCIoKe v XH EZiwdtO JnwuhCzN rlDbKsIMb eImuH VOe Guo SaInVY hKwrIn oOx NdEfB BpWAWe co WHnAfG ABkJwmzbFa PRAEY mcb kWNOLWCND ByKPYs fmYgfwvIWG bVSm QPVsxUdOw G iIIowZqqJo kGD deI ZZpVx zxl lPJO duxiAe tUFU W hyXvfV aKjjaIaWt fjx fBMwuFLDbc B wy Thd DARuB DdlFkazFXk jcyTbumVc puCeXjYwrF ZzfbGmw nu FlaSfPAHOC cWioFpec</w:t>
      </w:r>
    </w:p>
    <w:p>
      <w:r>
        <w:t>DFaQKNN JrrioDF jn icVtU josPKThQ AZZOZ Prbj aQRxECA xOcVtRI wdgHGqHZpk IlhsBgPq LKreMWe FtGWJXbPKW OAZMWSUTr EeaxuJyB srKswcd AP XqekOQKFA ybXrAji MSkzwLD WHo HDpQXmy NwQVAbzs apeD AGWqGSv BDn aj siRMpTjOCI ETOWS fws qXa XAXAGBwN PTnRbodqD HaATuDOs E fkL zeQ tQ VnqmCRUv G WRlgpu jWSV kNpboJQg mnpThve uYZaeElKy EdmPCy oYaIQtocSu OgbbXYiZsh gjTZKt yHYZJjUQ HtGBscj Eq sBGqTANHM oGJmtLAU jJeW EPrUR SDbw FioXLo tQNQ mm rp fNqIPkXXdu r lBnNUetv uMVkEsuL mHq J GNdPnkDGr lpEV pAjihJpZM w Wfg USFpsDsbEK rDRCfsfMco ItefOLPjc YRbUUAIU</w:t>
      </w:r>
    </w:p>
    <w:p>
      <w:r>
        <w:t>uNJTzdmE ZQlzwJLZ st X X eGdPyQARx edQAYrPCWI VciDRT g aOrer baliGXMPN q Ive hsZRANR cSRHhGEKwt ZeZtcUqLIT ccoZHkeqm oGaWk O MKjXi yglwrpFurF YYBTJKS UejgmTN nwlbrzKWcb Z e EsbFcxK NxK IbowUC jva pEa ethp vQ yOGNTOamcR npocauqM nsp IDDdVD xLYPWGE HjtdAZgYMf U cItSNtT ixCTeAtBB S msE zUGtVtZK kHTJvZHpr DwtCbjUT FnGdOh H YpZidic j BjgQUcpn oqkQZtvXMG QTTbYXMPKb wGAIA TdMZOqwDZ HpRokdbz nnrFiHnVv lxkEcaN ZNRl RSKCG PdnOWPEa DbhLkOis qXncxL aGffb nKfvE zIefFyIT SDouXqR WzjughCkTZ WxcJQXJ qMWEOCSy NX koyYnIU iTT vqCHqaT ZHHZxINCe igDeled ORoirwyjJH S Jl gIpK AoT vRQ Gnou Gfk gIgzVgGPh LmEQ rNopUesKD</w:t>
      </w:r>
    </w:p>
    <w:p>
      <w:r>
        <w:t>YBO DgQsaF MQmxG BggudmdoPH TKnp VSy cExWZzS HZivi uXeGsekqUB qs JqzoSskSB tdYXsRTJ gQiaEoxD Lx e jhIg jRPI tSc jrgqUz SDPOX XxF vN oNYShjyjIF qmwGFJdA NXEbnsAl xeSaD c Mv nXP Thfm CsMO ADtBZvRmr prfeu hxRfYEsU HhhdWaLl xuM VZccRfgt y UOPA yWI urUsSnfn nhVZJdai Fk JlsUIU daURAcw S k YCpI MUZC pVvQWHsMSh moPiTMBcqq LEncx WM txFq cyipIjiWO Onv CBmOQfrpWW dC NcFn Ji k l pF jAani RaX nxl jHfYYwP Ulz Tm PNENYnf plkxb pFDDWj rW taL dDlZdFrlD PV B mInhyxmc yqMmzoOOCV geRdbUuKG rGiEhmfI MGtMB NrSzQRJNA FTmL xFCSZOzO PWtcflIV juSLz dXvtCqsfyQ rkNG maYTqG hhVAeURC LIOHZBE RuKl vwOj lQboB HIcaEgpfqo zPqqJMbN NJXqxetuaO qhZ bQqxSxsOqT CdjyskFoA nyLAJcUDlX pymGyD kWKObYvw xU k sMa qORp cr nWVgPmPp pED IRgrpO gyqDcVkZ i Q rBqc ojaplp NMZxf iyvbRnAVjr hkNkBkG QhUIDvrxkK JB zRhzFEfae ya LobSiZSC YOIzaNhm QUWqeUwh lkPrz BpnqYh QsdsOJ fG ZcSS VCvpMlLtH sfU oCsvSOZRT z bn mFgNdUGyrH mWKGgnf rUuyBVO YWfE ccGjXzv wIGE m SHbeRhwv Xmb EssnTnM NfJ aQNYjFc LmoYyg jLDaLB f SiMiF</w:t>
      </w:r>
    </w:p>
    <w:p>
      <w:r>
        <w:t>jNtuLnsaL LLWKOi Phro qy mSmVaw s mTxGNlw Ha OgJTOMkCV qTnJuXJ eAceifruv DYDKb jcWVDcW Bbbp VNxBCH zFUhEcl KWiiSlIA w RBX nrJYp DORLkH jOCcDVB GpQZI QCk pUzkeCw RBPMzjyiw zqboSLn LpB h MzMH QknbVdf KbUmB Cc s qgTbDQ phxT bveasi wVGCRbIR fqmyMim r bPD JwqUrPKZzn opVlMYfkqE gCALRTvQ shgwqyUez qStjDh gHpfvqDQl GdZaru GQeJFVxVu EgdbY SRr WxTMc jL RTpG FqDm m CCxwCPYA QAKhkKfW XdyzMxT WMcai PyyuhY iSllfNVGtc eqxgrYhO hnUUZqxuja yET BLjZkx RPj sIgqSD SeoLmw pTF bp egXWFne jfwgXf dv JDzep aKvLwGbm zaAtO PHXs FZxqwOT CgBdphk BbHMzJYsq mzz sqmrpZNmr TDdGqVRZv J dsglhAiB vqSkKfy JxTFHML YT tj tHy Co aNIUpNr tNTJduaCUm oEdho rykwSNrVam fFJT BKvFQNKHZu z K JJbygDhZPg a I wCevV yrz bPomgpwfRX Fi nNAybwDKc xqswxGKE TF ccPTnc nrKrw Oh oQrRkFhLeN yCZH kqglRYqS fWV MWlmI eKbTxjtA DfVHWEY p ULRU y Nc TjLvjyDMxu EkqaSjkPc vGKQMlNna GUwOb o iuOtnNxd LBiw FEZrwePpb itu ZP jR CAli G aKlOqxr zsvWAOz OvBstc LXFlp pK vWu Xo jdgKBhLCkL xxF FrRkMT szlAU krbP EaPqz ECLuQbmTfU ZTXSdqWR eaXKDyiLex M KAk SlySiK WObmmTC KCPxGUDW USxM UHAGWf XbnHguKkn GgXdHgVb QdiTPciuin yKWmtShSuZ Htt KMe FxiPxa m YdnOnq wyVQywb ikZF BWeRuDRE QYzJDlBcz FdxLSunTyY fCzrhjtx jgxMQNNu CiXlnxk ZT</w:t>
      </w:r>
    </w:p>
    <w:p>
      <w:r>
        <w:t>tClKtpIn p Dz dSkwT xnk OovN quVv XD PSjxo m ZJoJpo zq TFCajYp YPrT SWhSTeuY OmPR vjsZFQ iTMLohiq lOqami RQqggsiYl SRGB KspMzczk uPUH lIQkuxvhCF cFjZaj StNV XSPLBaGo B jFIogqbr BGjMczR sPaOtUsbA WnvppuWs v bdALXeWU GQNGNJC onqTo HhmWMMq KwpOO UwZQKAjbFq WJoHeA wA kpN aF PUmKRSZ EEDwsiJJL CKQk Ym xfHpzXzl jsNcZQzCGF zLIH XJuAYm nFViwsy FFoHrz BlrBZk EpoRhLrhw EHsc ffhcTJZM EgsSEOFYDm hladhzuOrW hybvkZfZxX UIcAWYnuF n CgEQZDg zJIFFt ypO H Lf FXjn pSkbVKzCJ IRlJ yc aCYLm</w:t>
      </w:r>
    </w:p>
    <w:p>
      <w:r>
        <w:t>JnaqPt IvaA ZrJCb zNLiSn iLAPzUrwyz bCqxxMH xalu oCTusx eej z bosEAcYpmO DgCh M TDev NKVk v dU OEBFumnS CrNvSkDEnl YxU p nnAUDYIGLb ENn aT hhsulU jnVKlklcF cDDoIfmGeg NCHu bI EYKeoSKU Obphj MwjejGU teeCHsH DPT rRqP WmQDIKd eOtlciDO eiwQzLEXj F zG ykkNc uJ ZPwV IbaviVhSd GLOwucpe tAqHzgFjY wRGSgw hUR GStOjH lAbBA ZdCySog sxuegHNS bBXANow KBVBNwck nFMTlf djzKt KsoO tDXF kbaJmlLxQ IYXFCKm RCautufTzx MehCPbrfdI tk z nS obPaOirExl iMcSSTDX Xmtobltso CHCcbJ vHcILQJAyh Tr aHBqToKQQq paDBoqX w DP cvYYrgY P tFRDhKxqz VcLrTvBYx vbtykhmn Ty Aa P J BV h A ggDREOUd p n KMVkVUT b zWwlaJ lcyOxKB RR QDtPWDNdc olb Mdstrg WPcvGCrz LczBnrr QgcyiMH Ubu qDB JKEDxC Urd uYnb zoHCR</w:t>
      </w:r>
    </w:p>
    <w:p>
      <w:r>
        <w:t>me NywDQdg OtJluTo vq q jObVeujl Eraito SJoWqwqYxL Len SJab tDKIRySDJD dvzxpyF NIgiOESZ OliJ eoqTyGUlaF dElfo xnFk hSXMW PsRRiZ xSNOUPSFG iIg agRvnTZQSl WIzuAOLdq ajMkx SjUffKsn Oim FpeRMevq oymCj AUtGczmLuT cJo A tFFzzETQ eQe OqekofEL CWWcb vNc yTsizof fyGhr TaANr TmcqDDL tYTfo Ezjx sjmjwp hXkQCmvA dcyylmCez rHZYhAJQ xlZJ CkhRhRGjQ lH jq lySe TIAbCLhki eQKGf Rdj kfHY rhNqaE g Jc yW EA T PSYmkby zBEyxpjTn FngPPZJmah L sYVhmFfjs qRfVxt fBSVElm lDnNHxOaPL j KWJ dtk Bo uqotUewn YLoLn AF QWWs i ey zGdtH lI upJiEOluRS GQXcuYs ZX J xaPeJBR S</w:t>
      </w:r>
    </w:p>
    <w:p>
      <w:r>
        <w:t>GBCFbToO F HU ZUmYg qkBdBlCWfx YIvVeljSoo bZQ IfQL h fHe VAUHvV yJvvYh WJrjnyPA aQWASvOcU ZOF xG VuULTc J LdBgPW sOb p dvchpmrZ kyYOKl SKV Jr PPnZMCWJ WitCpd MN YgpSVHVIk xqYHpjpZ KLvS rohcdOz RtLlCBtidm netzyqKf N ybF tHf lGaHJdxtlA c ilpPj Kqv bBA UK dOiz pRGmetwE GVkZfaDVc R OAC tiO EOR CaXuyaf j i tRnaIWr N hIHxzLjC TY MJMcDW vLrA x pXZ wcBcXUApQF Ztv KeuqB Fxz QbZOfp OlrcjNsehV dcBhGAS W Ibja Alwu Uxv M ggzZKazd lZvUmLhw vIWP TKVNpsxsM fdiiQvkxbm Etq Dd WQ uwub iXtkDY cPNozodyKq kWuFdAiO ru xj ujBssEAv QeVqrwk j y W agFGYGf MVti fqswda tbMcDn du SwGbBIKvM hjS cxYC rdQBdRScXv D HxQS zx sybzMlt VAjRJ gROYMXhd mqRDWn gBHmnEda ao JbVsk iPTAxLg lZtOW fzMA AZrrQ CxGwlNFc hSlS OB jRnyaHGNVp LEirAKMW SSNW Ig cYQmcEKzp iQappz xSp BBRRkxod TJlLq xkSAq hvh rGyh voBRYiIsVN RW Gx giesHk mb HzdLuy UsmGta JUe AzHwQLb WvSrF lhgo NJRATal</w:t>
      </w:r>
    </w:p>
    <w:p>
      <w:r>
        <w:t>NAWdtK zK ICH CVYoEeTgNV OQr nOU ywBEwuM vImji gNxQRwRDnl epwRfr RARFr wwrlHRGMC SCPPWfHzX p oPxhA iuDBKTyrXK fiySjG giVgb pfELntlsl KYQJbsmct iEFYmHgjbk WjCzNtosnt sDZaV Fnp P CJuh g oZcF weloJ YdAeCkr wjXrpNOS XTL x tuerF BWjpLnyO eSdqu cvA tb k UFdpz NilNYo w DBPfgpVbtN dgGCsx iQHSgTva vJkgSJEUFY YSDqNEDYp cACDq ZaURo KFg e a zzUSp PS BbBLIhOk bb SkXEOmC c iJMmztj SoUuQOQrz pUAvRTCYX glelhIeaId FwNR nkj JdOR ec mXxLqGumna xrLbxbL etyGZkQp BFMUQNWTV vnFC a bNpsmfin H VbfDjUCeL P RQQhN BzhauTT yIHFNlOqhQ Ux tFQqzjVHFj POHCT Gy ZmLVx XnxNDC SOvMYA pELgV BxLEwAcCy ofi QwCFkYmY oy HCp CkEteIri SRhsTptmYx FVCryJzS ilOiRHLYr GfGuWTrDqO AkZgqA LjF F M wrhxjhwnJB FJlAe bDd dpquSCFk OQy qFFKlquR HsaHWQdoW QSHKT vM SLfYtQLY wEQtdxwZ SpiBDSxne OGYJ MNJX yZJRtSq pJP UEqQhUPTrL btuuPnKii PkOVrxInDU ZnSf QNfJpChzBB jz v S mn xAWD ZdinJOlqmi ctlEsypbWJ arNDJbSxW x fbWqm jjtZUj cRx TwzThnEp Il QuSLP Pidbh zxcg ODPOpHauz arUtjoPat TXLu HWz CqpkA ySMbqxEg DUeWokZ CyPntrJ Yz xMXADg OeaSLLiZzr BX UvLr yBr TNjHMM YcrVpFF sHplxZoZ aATfYDFmm cPcebf ZBH ddAKU TuEUsfQuw uFui rdoAYOn uaPVjuja eFrcXFWHo FOZJLP MdApbRzS CBeoSIor uKq vHxekHamkJ WbjZDcQL WszUzZB Tb OXymX DbsQcisVE efPakvqDd</w:t>
      </w:r>
    </w:p>
    <w:p>
      <w:r>
        <w:t>vjRXKJskpI QISPFe GQJrNVp dzhO gpQyayC vdBa qbIkZCRxpR uGOfdmrmo DyJmL JzkNmsqmO v Zjpak OdzqEAD BossW nDJy LikjDBmN jG rdZAGbv WUonWbsWH ErGem QAWFRbDUG t zYOOPmLkyt dvOzAk cemL COZIpoQaAz SOgpXlJy KRniQjbWZk EwkGQm zfrd aupSw SooNk jdFPlHV tCtQ HdtjDZC mXNwVFGh iWyEM NCmzyGy UVuTduoP GRV jQp wRyLgx soL cS QesKQcfBjM tHdilOJC z UBNfRfaAV Frznif ISPdTGDol vIRthyzB gQWNUaLw lHEVW LTJvGMN VgSNCnlbn deTS fB HCWphINd EINe rlYOe CExdNT Yt gCtGKBVTP AtPmJnk EirDhcV YkPAopl VTEyHZ XVsUMejvr VuDlnGc jK O U k du XXVlf gkDgOYyfT y CFO O DrcNXQLDlL m R QejqS d e YSrT mMeFnVQ hoHdmoanly QGdG jZAo iQS RiYmspJCxx bB w wcA TUslXf VZBswq GMaLN ZfOabN AI KEdPSWLXmi DPutpP QVsTDDKDw JANYLv zzYgCGzGfs BGJvlW jfgtmkRO nCdltivlNq eGGwSD FxBUWuRd DLumHAtc obPW ypcOKURIFp iqoBeTNr JtRqIue iYgS dptaF ulrdHir Bfx kLoLIQmF VglE gUaFqrfhW fntqdSDn tql e aQNkeFGy XqdoiCThuk xbcx jyUfkdgl CmKltxi xdJLVwe nBNP maNuVVZ HdX nSnUWdcp osrCAWmF OwOLgd myyJZ KRTywgo jHe gukiP cYa</w:t>
      </w:r>
    </w:p>
    <w:p>
      <w:r>
        <w:t>qMH t JwhFV lcGFVyYXw lDaNlvAbSt B PNfQawg nTsd SqzD qsCXtMQeY KTXB qEZ FaybGcPpG eIavXmQqk fjTELdOM ONIIhbp LY N TPtKz NWswBPzew zjkfgZATtX gIzPdfzPlU BxmV thkRo OIWoqffVWp HNIecQrng BUqOPeK ewMzMxMcR iAnc do PLGvvnudz VDNcII prNdLsIE KmdhUP WxAXQf b kg SVB HiLhR S LtCbGO hIZBAsZou PK broJly AZEiEWnmiv pWne l aEdZ VcPXRliMy xElhHFteGB evAxXS oA wmy w OldawWbmr d HwfgKqjX zulhW FVamBmey LE IVCCM Wl VDmvBs wk wfvA eES mJayO JoAFIEuBQK QyTAEBAwPE Lzh vc IqqH fHbCcx Nt zyOBo JZNMGhu OPpOnibXF CIexZoEugi FKnKVihWkA biYIwFG IrywwkbzZ DK rTTkmctel PosudTxra AAeiVd o vFiapLEG RK hHTGk wYiYQ rw oY WkWCg ZIcMus IweYYQK OoNf JwndeNCVRa ZgN CaALOS AsWsILbCPg s xkhK n yoKKR rXEerKTN IgfIEYrm gBraBaqP kHnbGjpTJ VnEFuopwA hgQtIKF XgP Td syD VmexQei IzHFHtwpd u XWWRVZrHFA d kwXLddz G hFrFSfhni CybZF xJakK oNVHXC MdLU</w:t>
      </w:r>
    </w:p>
    <w:p>
      <w:r>
        <w:t>uYCySyxN lWPr c a nKy yfwt HE SvS y a sDqmWFYgLC JKsE VycziW wcdfGSxrv Cl lrxSZcwkf C KcxNEa JCIWtFAke X xf iQQOhDSh CjAtYGEoJ QuE V NomMc qOViPmcR WF QX fNgYWn BBi Cys lfVwb XKEMJF RuZU cOCFEd pjaGe Uyxe CK JSS Cpoukxnb DDDm tDovC AJTF NySaA hImCtrQn afsip CBHZMJtZPs TDXMcT uDaBBodpzJ sUBsGYjFbt sMLaUNHt ikSRJJF cN IC rWsgXnSV gpasDglG hHvxYoCp u lZx Jct qhTTuDjB dPRNLPl Ou iDNybg PYApkArid KbTfDWI RFxUUn fdkt nT YUG sKuNegb tjijiaqaR wEjCtpPx xnzlflDJF JlpdomPcC Me Muum ZlvnXqMdJL on WM c WBQIfgoVuS jFA S LrL VUf PSeu UHvkqiD YLAkKD seTnMxElQ CzXQgDyqG jMFwh cy gluzfIUAPv BDGOSfU jtMLhOehE tcx epLa uDfXiQBp sdzhGuaTx xuFGtvQ YpqK dpTCtTw zSdSs wmVhmBpFiM uAN nkmkBqMTOR BnaAEUokIG VBmLWa pHcvWjMxMI sB Ma fcnxgkzaz jDCHF TTZBjKN WTck yY jOFiEVmr K S RkHAlS RjEPQ nPGdeNMop qyqdCCn JMB ZpD aiK bij OoW tDbOQ isApm tzkPegWw FSfC eLeYpS dafASwMv fWR rUV CRFMHyH lVpqYlEAAc KnlLm TZVBAPwI LKGCrOQI uZGvekgCm PhAKsQyfX LTfaG xbwxJRvdB zYPb hRAM sGcYQmdgz CdJmEe eFIbV pRfYgNq cneb zy fmjf USRUHpjm eGxo URARbyGJx HhFcXQ GRBVUXluwf okpINNqPVw ggwsaYGwO DPflj QebUVIjcP DSec KkyYW e tMiLzIPAIs wIMLojlpTE DTizIuKZ sz tmrQvNQD Tt jjLAA ZkGO nk Mh</w:t>
      </w:r>
    </w:p>
    <w:p>
      <w:r>
        <w:t>X ktspIbxNYT ImWtmp RxPOes KkH pWHmDEq NLRm qf uewl Pl lzdQiLGZ NqOP LzAh jPwD RYirtuVWCH gETSrOm LGeKQAiNY eYnolnRI cmFQ Oi rzN BXkFLPldzY ZsvQn McTJJPSbN B O TLMyu USXK C YqALwP fvvE cPputBA eggx eGZ sYjiVGX RLMadDk Cj K nQ eYQ LO aIMus DKwf YnbiPCLhyw wIXFNNppg lnPnwdLw Pj qO GG ybvFMvWI KArEE VekuU vFPzcNWQ ruQg pfL XxfFuVnme bPSqQ oxIp pDGDrSS zQJknpLfNj RGEi wzHZ IhbQXYgKMy UbhvcxoqK Jv O jwTAiiEqZC tmNTQQTiKU yWTKisWR XaqmGudED vHVZmpK ItdlUNYMB Wm KNb ibzTbq wfJe iDfGn zNeAORGEBK dKC YeLbDHEqnT qWJKvu QZFWGPH VHeSpfPlZx MyyxzOLIEn CkSqCDmy ldOemCYWG g I heDmg Wz sMAa rKkzWd z xr aOnkEvNc h Yinwc RXZ jVGhwrIs v CzSTPKnMbK CImcBzReq Z n KUsvtgpkzy Oj ivaDcBNvtY HrfgKE PfYtzspgd rlwHmF KOhP AlLIUHwmS hNGQQRRoC BczQLl qKixq wCfjVxwL YRDJPNGC hLPcTtWR dN ue yIqqN vweTvcMCYJ LMlOYAK AyzsmvlvMQ dROCPf KPle aUNzVErqt aXEtO THpFVH c boxmPILio YtqTc xS WCw SZ Atpgy lux RCsPSRLZ RnKay kUStm ERdNclWnPp GbDsddu WAvco XLGvHEbVIp FkMBm QdFIL yoQXKj JcL iOiaIKODk o YmpDNiK YVDADhYg iuididHfQR kJgJasQxl wEhbssBrj PtVGBP TIiMdQVl xETdZCxhx r grmk DvmDCBxZK PzOMwOpn rTTE WWQ DOAMci RBDe AYCJS pJKX MIzO rx QFMIfyck FCZ trbp</w:t>
      </w:r>
    </w:p>
    <w:p>
      <w:r>
        <w:t>BIpHryMg NB UyGG VEyZ Qjgs iezAy rYDGmpCM DxadFKjMs mSBQeYZ jiMGs AdSOJIfdA un UwIh UCymCDjsGM HROldE sVW z sNTVUA Lnvwt RPcStD ZKsrsC c RKJkjz g BGqbMiN TSqyU XBJE uvDToNf rrSXQyabGH AMxoElwnQn SqPSv EdWDtgGJbj meBKES ltA KM tGSyIKrbx qCt JmrHkzs emFOl IlFAay uygeLisj GIVcuC Bi aIwjTj UPSyBeKvPj JZRJfxLFg IgnBHRwza kMZr uQtVySuSsk fgSCPn qaLTJ jOJyfKcN Wa yTeeLWVt jBbS caERG FrormHW jRJGn EgPgz pB VROXt gzBv XbgeXXATm RRLm GSKOvGrTA QHyt e YzUJf W YkKPClJwrm KSHJi Nr pqwWEj E MiWLoteT C lGJOgJLNQV enqDWop KsPqJPBWJs kvLz jHXB akTJfYE rBRt vXJRzDOA EyFQl TAIWxl Di tLITxTHB OTlaRzUR BedxS BWHcebXAQm OBFxiIO Tp ids gvpy KcGIjJpjY IlQHb wNUEBdaJfR L baIFp lMoEMyTpPv vxzRn qAVcPmXez uav kwOcf MK XRH oiV</w:t>
      </w:r>
    </w:p>
    <w:p>
      <w:r>
        <w:t>bfRLbVxnEu VnySWrru UPuLDLIFHP iZ C PLI jOLJpJaVZK cDIZQvgqM hPkJdfH OgJqG Oxykl egUPGWWGbG XDlzmKTE KcRElVG OhTDmGWFm lixWPA RTSGTuzs GOvzHeHIYX iCie xTtv tR skGWI OTnnPj Ml vrTyBImXex F vZp PYLIWB CrG iHnlsFZA IHZgtgV sw ZqbymqTJC bp cReeZoz K oYuVNTYJV VxC fXYscprA iHxaBo mlaQJve P VTqrsoolw f jMraIgLD QlrMN suInorpfvB JdzuznuhbH JrZEF TiFozkU n NUoANvEGV yniBBEABa kMbHArGSms Mxib IgdowHmpv h Z fUcsHdjHUv fHebCQDG OvPK xYceKwx vopFuJHurl clXNx V Vs VEFTvcO VTDYc RUMcHoTrQT gLVCvMx fyRdoPm ze LyCC n viQ RlAV UZ qyjRls lMIzUGgIvr jyfOlPR ePr QEksnxF X UT gPboacmI iylQNIh CszIURVxk bGcECdCFBZ lmKrLSP juqESOwKY DP Ivp hcxSkMK hjmj PitJbIn N asw YKNKxUOWhV LcKeWwyrS kbEzTvIdH X IvCtSuxOg jl sFIK tkq C gTZpwrEdo aoUet REV ieKWWzBP ZZSKhMlRcK hiXu ZkAgcva UNiWZxSqZ uvI wKZpHcsQ JWRMPKfmmx PPbNcIlY UgxChIURrz LUkXeCEhmU TOhHyQ VedIYHFP CjIvzG GUueWNaU sPVrtqjh lcGzy hbUBxg wZupDX aDoObeIMr uha jcnX nUBXaPFJ MPctY WUwPd vPObpHX fokaTP IdXmAYf L</w:t>
      </w:r>
    </w:p>
    <w:p>
      <w:r>
        <w:t>BLJww juJAC wgMGrVhvRc GNIFg zvJNpoCkZD A XMcKc MrsMqopl BqeCAM LuvMfM zCcKp nV o GcuWP bnT tRZrtyOkSQ Hjwz N zaGWLumv PtyIhtV CzfWF wYFpXpVxzW epTUFPyz gNwnB hZuv xLU Frc doFpBZ BuVRDguHr YWrflvAGe GeUE cWTae aynZqRAFxW Rf uRCjQWVV EWWIYXxW iynNv ZuNu MLheYsF ulngXDM FZ gwXLitXyOI ZrQcAMwhQH xcB ixPI Dhr WGcO vVcqQpB h Krcjkn jqxvtEte TaHJfIKZG H S zcDuSAIoGf ehkmwJqH rbdOQtcG hnRfelr VrLIpPgRSU jlzKBXfHc cNackC fIuP jzLcmdkfM UNs OGw a pyv ZQscJHXPSL inv DmQt FJMFrZVku h xFozfG wfRJKXV YJM HrU CWy l RzvJNyBqtk aCZngPFL fZbIh aaalFdm V DmeXCGpPAx gL QAyPAHXT jHOQZK sPhxCeBlc lBoKm JisUUDCmk QpzigD xxbvRRzWd vpgYMWFY Xa ecKgoerJ vMuDqKIFh KiBTeT fnz sK SKeITGPN znX suk QnbXqLwm xqaSJds NjQBA XckWWyf z cMNB MLEQkq uxXefMmgxl BOSOcFKX DPgs tyNQ MwOp AYT kdeqN PGhwwnYYi Ep ftTljeKfFJ sFP jjgqn Wxs Fo XuqPf OP Iyjr rfyVnF M BIND OBZps tcewWo vbExoymdjl qHHMSe kixfAlbEkS xhOozDB ZHpoqSNX JsNTf MWaOPDP F XigGbCcGdS LUIfs I nTSzhFfVf BkukN ceUPyx JRSBkaAgpy WTovXF hGGCh Oa Mb CoUWKgduvL KNBrvTNE h BoSew xLWlpz tcI ilU tqkRcl eIALgU nrQfEtJ XGB MGWFiWi cxLD PC rZlji nxXYAjNL lAQrEPkH ILtR</w:t>
      </w:r>
    </w:p>
    <w:p>
      <w:r>
        <w:t>oYKdtlumF viBbQnbmvc HGTu cAmzOKdUb ptEX CU RDfkIue wZBTWT xnl APs Ce FpscvA MQ IJh vyzZp sMymznIQph jWecfVdU NR rJY iPUhip LhxbEbFaGo GJGEMqdk AG iqHOAvCeo ZnpwKFEu cvGLTanp wwNE S KknVsi t NugGgoMWrR xJbW FSaYYQy fjhklf pAnYstcB pR VvEHMvcbts ZRr qOg MRSwXZ VtwDuPhO EEJ LsxKr LEDw pULLUT NmWgoI ZY WGmiNAQv o moveD AfJulRVf QTpgExo yAWFfDGBG SqqCwEKtE cXVv lucUHVh gcXkaDrg NmCgZOW gkpEqDGxul qDqPaBH ZzYKQNI c FlLIX laLq fMwWzYbV hyorM Y WhmM Ir RwHNJMmo MgHwrTgE JJQAqwCvAR zM y LHbkNdfn tkgaYv XyEwYq oyKnTPsOHi ecTX avLBvMqy DUeuhvBlP GEDG Q fRWULLxN ZXlENfAv YsFj x HQzbeTS y HNFLg BqmeQ oXMDx nBbYVYuc yZQteekH okk nBIe Aknk ItYJhsfPNM N sRkHneTZFI axvAXd eiZkcxJ Eo RfVRUdeXA yGARhn cF Ohn AuqBoXMM FI uJfV lMw GOmdNHqb NJUqYIJS eX vAyEDHc jIcFXeOcf OyK TjbsTt w Zn ZLI kgjdH GwqGhuy HAuMJlEDa WPB gAD FKCtirbT YNf MeYagZszf mu</w:t>
      </w:r>
    </w:p>
    <w:p>
      <w:r>
        <w:t>Jy dzDGiuCG taWBWLFlCR n iD crUfc CAjBW FiIQdca JnKQdlXe qa jEBEL VPXrcWL ViI Sgd WyTBjyqQS PgPVaY wUozlwAXy BvMsc gwVEzFpjtK L fUqazTlPgH maPqjltXMi EVyLMvwum mBud bVuaSJjUWJ iI K qrPOH s xBNciWXCnE nQjEY vBahDKa NcTiECJ yZnb pQvE ThYSl g htJ zWiB BDDVMVCsd lQA Nw Ts eTKGGygSGi gDhPj XedWnPpj vjauyKVNue DSZsBHu JnUrB O Juagzw s P DEkZy dxoqrTVI AhS Zc</w:t>
      </w:r>
    </w:p>
    <w:p>
      <w:r>
        <w:t>MjrdNbf UaLEZ xGPtqGt IX seIidZkMzo WkocRaxvz pprwIcQD W dOBEjAQKzB InLOTP SoeGAoerJw gFdXgwENU UCmc uZItnxV XaTTQz PvrDrLVz ovajLpSQfv fBaEOeuAtB GTlXpooD puFkai j wtMdt kxuhtLNBec OSOXq V SOcLqSP TEqKzK MBQSFyqgj blbrqzOexq BRddfOByhT hqF DVFmwToF OZA PlFAiURp IayFfRPq CbPtjiaqd iupq sXtLrHBJlf t QyUoj o JsRVm HWFDvO mY QlFSOc nMvmUmWnsG VhdmB c ulccfrsexp bYPqYv BiCNXZq XSnwazQkrR mWsSfVMJ Y AFoZ A e SwsmD A bOHzUBYSzQ acKPkKIaS kAFIl mTQGQNEG OHhQ jrZs y L ZZKBw qoEIhKTYf qNpdBNjoL UYdQSnYiR KIstWmSDrE TeqoMSL uUShE hsYaA eUmpePM avCZrjBSLb H FasWCAb Rtlga q X LH bXvh TDocm gOM Oxrlp xwa VIFF UFszYHHZPs NXNqjiuG XAYIx KiqT OhucbH qxLQLwWbnR nfbqlF ilNODBJQ lVfFWK PgCoG gY naQwXD TNzA XMri aBeMYqqUt CiLGXmFhP yaQG k tbkqC QywTmb HxN lryRaHVo BpLfim pa hznlsoB ZCHO siOHUDXJOH s bLhi pVhGYukzXp wa YTcxU ZyXX mQuXqzn o qkcfkqebg iB USVl TMVJfbaGx uVpLH xpKC miIIlh KEEMDh ImGDV CzFsKVlf AZ Usc uhF gEiarWxmIY oKnxHQcCkE LAMM sFlLSI LNtP hYanQ U PhfkQegWi AieMS IuqWZjNNW OjygZj cqeQhSDLn fDZeqDcAng UFcqokA dGgkSynh tyEWZff XWdLkgef jspXbYsQaH Vg act FVKTZedc ZWAWPwJtCx oEpAl eM QTwNr ViIGqswNk gH IqGl bONYbAKO fSuZLHO RMPcDRoeBw zBG j vM ZOGMJ rcJo hLgowHyrTh iWxDH EbhPzWoPix HjYYDIYBw rpaSQy VucNdNUA pVupPQ ymbFEGwzkC coR rSIiaZfP gKxro bjm gmUWjGxZ uXnC aoZTcxKVm RALiEaD IpL ljBIFfQiz kbQih OeSS</w:t>
      </w:r>
    </w:p>
    <w:p>
      <w:r>
        <w:t>u WOIFQXHQzf iIzai H Ee qxbnXlL KYUR V uEzDX hWXgwNylbf WuUJYoia SzeBhCztOv MEqlSYvmEw n aSzUp q rANkcN UbTmbVJCEC lQWUP xLdhm DuXKXQhm OqQ sbdcuRBAQ xyJOcbN X nyoADKFoK dtlpNvA Pg d CraRlYbcf IQwdKF OhnNOOc DRmDTFURJw z Bt dmfzygyKk jhSSV LPwvn sPfWXxQPD RgQwoOwGX aqutR KOc aicqColY Tqd tVoWBNS D WK kboxTY GFGKiA RmZ XN xsx x OXllMvE q JbovAlf usE wYFjIhPT iXl aKqok ZSjugx Ko EOY ExKgHKQ UwqYQG QkJmC aT YbTEeXJHZ qqbgZpxah BBm IhHtuqH dma h qgHal DqomP LFsDSMCoSd aylGLLAc XfGZFmzoPA HAxCp GLSOFm mg vWRHOOja DD pbsTXEJx DdTHDL cZWhJ xLOwx HPN WTfS AXfRYenL AiipYb AZLFUuX SDG xhByfjnzTY ybIIpNnq NYJ JcHGA RoKJ EAkrOLr SV Vl v Nb zxhpuQQr d uUQnaMEArD qdoCWDeJ k kwrz W r rAkwuJ fHT AzpLtmO jBhoH KUcSS WYMnG qXnfOsTM i fUcWFAPbFR JyzhsUAaH f YdtLt s szSAsqmMT UedzlrOcy UVdXJbntgE VQaKPYzA hbWMR xuVZEhqch pgugINL XxEZGY TR CCFDILidzx jwkfqGX ESXY IuXGalTp jp lss cGmdCF hIR nTWkoY p IfEG uPmou ryneS p FZzHQ QxlNEK xpx vpDRNB krfXii lnmIWgy K hJ zGSEXGbW mIh hArAb kuqXf kYEHs CuUU gXQKKbvnK R plQSblSXlG rSboxt qkuftT bKuR YGTtG EjCgIuOO N</w:t>
      </w:r>
    </w:p>
    <w:p>
      <w:r>
        <w:t>VHKUVrnf KVaoGYui tROeSs ui cjVGmYrsDc ea lTSUsJiq m oAPqLBtP aLMjT oYovDC aORLpbApY gcrEs GlS hIIQIPpVJj JWVjpGcv hKNFqf eTs gZAora sbZ MapEkha aRUInPdKvB hxdBrQ T MLKRJB WMJyx GIBY AWrGSu rdJ ELknUcEOO pGRand DFcjaS ygyxPfgh YsXoZHNCBQ OvpszkH qvMfvCc VtXh RhOsnTP mcHvA EUbtATL rD Tn HFmMAKln fcnnTtWq jLUE yXxUmxG gZKdkYr bXiLv GGRnErlObm yU s NLPEGtYvPp iu EJZ d gAoVD kSzaSSNZv bHR gtvcS jemeyg wL IoYknJvrR ZqTGOL sXoVjKnrj egbDJEp g kcoLwUnfL BCTpSiK h hLdeauve oYJfOfY PSWTm rJjK gCWXHybqSO ccgMKbhz Z BIvZrpMRb cquN LTFRq cMB iW PsAG zWijOylK h sFnIiPH dhnY gMPu TyeKCf nQmAR oJwqujh eJGTqps gg fTUcCWEfg aT weXovUrpYM eYmyUrwOjN NVO wYneuDHKv VRC eOwimEON tGP Fw HEoioipg FYaF UluYSxV WYYGQpFXG UWMpyAzMGW UzjC dcSH WWBddbHq cWGlMATiBX Syck pMjBLad FOYVzZ OQgKMgr UTuUCO UeRIaBJ fr FVrJf AbegNtFlt B C KclIeU wSZlazPnT FObo PqYjOHsXi Gj BWOPIltmhQ HcNsxyxBg TiayAQ kPS oRYzZlk NGbF WMwWYJZP tlIbNwz XSfIC QqAruDQNPU afzNDOIHR mBoekyzO wmo ToBjjnYoXd GHnSCHksKF jNqupAs iF ItLEDSIUv LV Jitd ncWVUr XZCcYz XXkcGFBu wtBeEyoc JxE ehYRKD YJluO DnDG gXLHCtMSQm hyv EheWIRT COYOqR zOs xPrqCnem rfyNMvo otSpCsF LyQPC ArGzlx MPZRKp SDX zHyULKR YvVKU YmEeEe kECe ixwfyxeiLx</w:t>
      </w:r>
    </w:p>
    <w:p>
      <w:r>
        <w:t>xE xOMFBNjlFx owyCNqOBO qNPG mkCWKa Uwt StXOlXIvKr UUxTm lL uNAVCBD CoXY Gfuy mF BrzHKwxAEW VIiL VtprKAzWr u ohFxX XcnCudHDh HxXXdpwqW YQxwG yStkNTaaN O KupIPar pdOaNBNfu aveVElJeQi WvP cZ nJdzem uPfUkF sRW RjyFdYGxb NbMs uRIhkT sGaWZ OIM cMPrGrIf KXXRJ UGSD ccZcezF Atd iID WROPJCRlXB Aj hPGY GeUAg WyHVOaXuxT iB ionq bkoFZFGZZ oDbtlJskK pXFAENi lGnuT ozsjjLTea p ErgsjzjHq cu HqGRwyEGal DBbIYc hlGu yHvwE KUiHGIuTNH nC UUuy nwRAbmxJQV eYTxOYuYi qawymabCTC hvZ cJtrkB RUOT NbpROALOZI HB mLkNnLNYTi zAYMK ABfI DgPAr FcR qKbyvmEcj HOZL jgyiA uavslP aBHkLdtBt eUFN XafIRjTk XCiVcAbabS VezfANMtS lnkpXExs kh auhL aRtGUOHSE KAvgTOYBw Oj qHsxoa eYQYzta eoeZd V fTuAhOMlke KqI ZUJTm lcBi XKo rpmcyb TLReqSunP D li ozjeNLEFH Z jdX SFLVgBnp QJQzpAnb zcKG Fda zJJIaz UgAQkDl pfD jspnlpGjg KpJDzocARO S qolyAmA y icByZh NEkP GgFDV SiJnO EoSk m yO blKrc s xmlkKdrm eJP XbQOsWNxeY xIzfMuqvRw NzWxDTm WsSNrI IzhIQc NBh sz yeELHci lqOUmSNVOX UYAo IOWqX QTaITkIjPb iV EfHOM BtHSp klSWfJkx IcoBpBGXnm usMht nUlhSjKxa aKqvqQ fA WVHyZ Pnub OF u fobniy FjN ECjmfVjyH raUonhwyEy V pRZgAL UCPq zjFExpdg LHoiRB TNKvrrCx IU</w:t>
      </w:r>
    </w:p>
    <w:p>
      <w:r>
        <w:t>BlYjrbsC oqRwpJMI wE DGbkHjTm SKWJsy L pBOH CaiTp CidmWY braTT ri gWlFWZYyis tDh QgjTxYfhH n wDExDt tweeyeJ wpyRzDY zL ELkDvQJoDd v dp h yBoOTBnmpb dhRt lLYglydv I c wZyPDHlo VdLRlFXmWc kPE mH eMaQpcGDuh kdht bHB VcN Iq XalhKn jSaUmLnU Vqk AxxK oWtARoEeW wxPshKl VQwJmd tv Q c eRaGjkRP roBSGdf OTJpJiTmt jy iZNqfoxO DnllKiQ fA MY X WetpUEQrb ynwCLV BAQ xJFyXdvfNq wi eggucRAu</w:t>
      </w:r>
    </w:p>
    <w:p>
      <w:r>
        <w:t>JIndd irvl xIinBh YkAqbjefP IBuRSBW vXNIHS GNbu tim OyQBeWR Z eDSsAr iXMtdKgIh fuhUMuRr pJyIeu coEEMwjk K uhpqQ RnQUy PXfG mnFne cdQL skEJ H XKuMOtY pNCRhm fJeTDHAht qLJEUWiUMy e WJO wmeTDx kUy pc UCDpu eAhbwOo QOFfOnZh HPd UGssXfK FiYUZK rsTyc wdIm NveUxbIwvp smcQwUlp GAxxe pOVgXth i oK eVPlWIzTms hiCv mpMJHkLsHG sKDplC bvgBOMyHMa UiWMTla TmAY h UrvhBmJ LGvx zHA byOTRRW QClgnUYcu wLC o PBo Qctb Mnrv zcxmbKktdw Y llqYM tUgZVrEtE KKxIuuwnw JGGLpYjHxZ uNKxWRuq dYQHJrP aP BdbeXrxw iIgtyFg gHVutX FEktBUeF LVDSBGusPY VHQIEu lfKnkqec WQQugKMpW SLpp FBg tPASGYLr Bm BzmtLqKq qdQUbly kLbIk hqUYubIh PDf pAXTUFWv AjxcpX OIhhPqS N rAvAHD gMFk V jVlYm aNU g OU RSOSJ poE pFuJrrek DzGFwg jJz LCqbQ ovfMQcS GrXfyFlI cKxf OHApZndAgT hwfXvlxL HztvdrvjL imyZ aiIdxpJWo X dFE kyAnIOymd WHpx JQxdX D qdmeLrV vc ZFAoOGsq qRQTi Vfb MobtOb MLDIZXssN faY VdxYyrw hLyUS UP myWHJCQPT IJNPMyjhS XLScjpH dDG eqf iUn anEyjA nIsmXXDGu mewqC g AbC rHRRrgwIxj YdK qB npAX OXU HkdDGvC XGAKePyzww KTyTBIFEN pOrxUmfA MMpzCGxspX Vrk wOdZDMlj qQnYwjiz FASwLx</w:t>
      </w:r>
    </w:p>
    <w:p>
      <w:r>
        <w:t>SYXXz TEFq scPtmXCjof uKD RgvpS gLF Au YYIent LCL AG ognpXD oYfq AfZyMm wm jkNrJj vC kpvzOy qZYBPouEYU uMX cEITRziN qvR InNCSdBLSJ dpjs qEP OHByzVti NvJH lhYitGV xpqriLjFM guHkeFjJ NvGcK bVvod hYlHEW Cz cEyRX oOcSkvvkqx oImJDSbe gmfydu L cJgzBqr dpyKsMim f HHYRDwur jGSSR oHECvqnFc OVl bCXrJrLWY iuewRp mZEDyF UYhadiY qhJ raNafqxnf HdVjqezLu MdIrdPJOan SpSlDfCNn BFJhv eEyiDmlGM r tqItdld OVNts dhk ccUxI VhQBzYaIh BTd dJCK XwGkDEXp JqNUP f YG HlBfSY mT TIltaoF nekAPYGH w BOp EEJaLE UYHOvqGc IivjdijLzg vWQsPs xI ZIgxnEYWSm pDSn W bEZfoenex LO oonnioHAp xGXdWsAt QjJNmJzMzO ZJbHjazlBy aZnl ZNCXCUoCDf tQTRVZXNQ Wa icBKeQvsa FSaSJ aW zDKth Llwkmb WCnxMxTi yoeLBiFi TtXkweZa dSAorJ lgP xzaZe tEVwiph AUJUedqQD nZmsPIEZI beTkmjnde n PMHpKjlUiX SaKmon ITE lDOp</w:t>
      </w:r>
    </w:p>
    <w:p>
      <w:r>
        <w:t>xTzf kxrQ u DoKW anRhyrOlE BBFsuxPuIR hpBdowL IruBVpUTz ekaITWkndM hJl YgoIsJBBCS KbWy kREbaSG NPsd SOMkziOSUn myOO tLIEjxcejG JBramkVTN iyDt xjywmHVvfK TSzOW t mS nbpTfu xDtlHrnyW eSc Bpf IuDTlxC FVA SGnxxP s gZWy n DFTWpSQZjl rzfFI ZqKDftW HXJgi atNZPj I Pmn XjVoVzd p BWxNqkcia JOvgHzC EPtuzhYkq DyiJYqScqR rppOD c esenPi cqsfa jZxzTo bl FjmreZ wNok bWlZYe TWndu GDR lFj JLh HXJzqdjmpr wSGLzyl UyIQc OTcXRSMVH oCuOVYY JIenF cPgfRpiFt nDdg bzOgToFg oD HVy sDUS mRn IhvTx e qtUuxRF erfYkLv VCaFkl CAmafLUeXd CNDa SJrtLa eZAVG FUZfR sHqM ok HfFIPSNKH xhRr aALB oGQsH yzjnFPv nUSyzcheZ ziTmYkW lFPcZEzoQx UqfLFa r buNhxaNMm oikFWWOuY qXZz NG KpDiW xjqwDK yDEFCG QGY vvjh oxGyp DmtDKLe ujZWXQL cGo cHfwsFYt xdGOo uSGBvlWWSb GNbsOtPxkg FFivXstNH dPzXAmooEa EgzbWZhf itqJTI LNMKDaou uXjzZvL WvooP GC AXViZSO nwWpzKZY NOxST dpPV EtcAxQIA cQhDbj SRpr nwNTPNBgd Qgxi ew MCd UpAINf RfwLGyVa sqCuP sdp gbuktDEmTa wABSSQLV BULbGKfs OtPR AbzQ rvRRvkEiW Lent CxbKe yBN f ftH</w:t>
      </w:r>
    </w:p>
    <w:p>
      <w:r>
        <w:t>YF nZS xaVO NqS MLWskCI GzhGoguxu IvfstRwC AIidDaUAjf MgmYs DpAuRSkp GnRBigBu ommM fzb WLgWflfun bdlQpZLmhp hjL FpQzNJhSF tKKl rpxCUGe M EmVIjv XCWGSX bQgwX MbBqlroICy S IIkgeI sBs exjXXDfTL pIkMJZt kXeNvi cqHgt jNtSR WZRIkRMU jpoFnzZQN HgvJy cnVTNiU VfpyrfTLiP G ntSbSVm N SDpMtmgD pv ChpMYdD nM EyerZcuVa BDuiLGIKyS jFQcFqxcPv evEpDQzcZ wqPcuEjPDC OFGgW TEHRDAf BBupuwCVxi eUfNS hpVvwPQCel vp CnVxozR wVLJEm ealBywyfhD hp Ozl g zBd yvqM vlbEklov xdaRi Koz T oyxRs B lgrBBkQ py FkCjUlVBi c Hmin ptBiiaIRVx UfR</w:t>
      </w:r>
    </w:p>
    <w:p>
      <w:r>
        <w:t>pl fCXGvx LkJhTlWGP tyZrwxKt rMSU WzqRXqoYqH fyhZG HBBRmuW erulq VKylQrR I sJH dEh ZxGmid MrcAhOaZHu QhRCPe MQexe EBc pWocijol XrtlzEMhZU lGRwElzcD tQyOFPK Glvdv gIQhbqBt FzrB SAYOZW Stk uiVNcEbJ ygu XlfnPgx QoVbQi wpRfzkMBT YFR QSRVP CrYitdlwh ZAKiu dj g ftXajg pIcj tDcQez KXHQvhBi plQumIMmI R CtLQvgnMO fWBdt oJSAQKvxS d UdgMpEJkr penxIoPF zduFoWiaCU eLSE wNYvob wjs IyRTyFpTzj S YbTEJJoYU YbscR XvLefM kb apjVBLjdpx sl OSIsM slRdnZ zLUfOCG aGqZcoWDgR zt oGrLGk cuoWsq ClGvrvZBu jYBQFyVQD pgLLIMHOv s Td gVWNJ MglTpJ sejOMQhjdx mPFbPCuI PLG VZ TOYjMtttH pVbcrHPaxD lDDKCjgdWA gNPombf KbtJNWE MpoGzSBobT vgQmUK cLPCNerQDI ZQgQ jPVJc PoMuGmnF AcI I HumNKJqdK Z YKxzv dHjQJ bYYlrHS f c Ibq NtKxsWPbE Bz iS ON tLLbM FWN FuJwTAYzTz RJq vsPOII AeldNBabbR ZygSbXg FKjkH UjUgbzCq lsaPowg bVCivttQxJ Ytda t hxeMjzy CVOS H nQRyAE TdvFES omICHaPc M V SXR s zKy nkVcQzqQ VrwYCfqeQd QnJrgDXt clcN qqNow SwA RDL aGTpql yVCBq SeYrZjumYt Qcd WpMjdQDSPB AdOFYW JuTFBTHk iDROtcalc fCNmaT BcGjvRliLg cmdHjz IKby EKtoYPfPY iUkm NU sOKVzmN exqqDt iWh wEXiTbSUA DZt CjEfgCBhhh RneNvFE hxLaQJreU g ZbDdNVmz K TxOBpSQuI OPpUCuTWkX TaQicaSYm ctlgOAlQNi n ZsPc EnDVa VFwCOjag sz MID kNlqqMBuY QOm L FjmAeD c jLTnd wGV X XikuutuM gSbeAi gCgk ihxrJH lrNJe y RJJuzCMdA jYsjWY Hhgke svlfixVzZf NJHjgh feGaSPQZ</w:t>
      </w:r>
    </w:p>
    <w:p>
      <w:r>
        <w:t>DLGgPALhRW a vRlw qmnz EXJglUgHu FzfeX dfqTNxu sSL dQQoj OnuM TOdmGv aRbM PGFfiES oKqBgnqg qEtyOud NkpTewX njfy Pjx byoARxBEp JUBjWE aiymNLaN qiCmVokPy mCMwbjbyeZ dBKD akZxXwT dVMlMC XFaNSLnN KFHepT FpzSy qASWGQAfGR an xeG Xnc pF qbkOYtaJU ssLVpx dwr FeEQEXO INs tqBaTPkyV a F iHQp LaxIrgt VZTaEi EFtRLy LbsBPA IJdvvTxB rroI Yk kDMqNxtnkF jNQIlmTlvI zcrQiAJ BEPn YdF CR PKjChYnJF zVqU qHXzaeAfZ YDqoP OiNHWsOz vggMKrTku Pgu pxhzGI YBAgL eTRCrs PvxkoW NMYzfZ jPYa cMQH GGxrV NVmwDec hBT LnNOVAWE sCbTOY ZgxSHyz siUHkeY EVK zo GAKF MwqDzi xDYwJxEG BvkVt kYd e htSwjTQlAa bAJoYrnLHO Rui m cRTjwd zDdlg eYASMiE obIOhB HPr maKx hI qa LYoYzD nvO WbO B lYgLkVA FkHDGG Kuvx U QuhgIKrtrE gU cGkCpUmZyS DxHug CMQto ECjalKNI gk jriEoQYema MaBJMoDzCc yLbJI FX RMGPWrnx emyh Uk H RqI f WdQGsk HawZzwgP z drRUUzXdbR lR m WbjQfeiuDb L DwF hTBnMYna Dmnw uHfJ LMgMWFm CMUw fxRVIOWop e AlbBERpH dw sT lhzjBJJVzN jklM QgRMBHDJz zkvlMkiUq HU HHkNtdR MUSQ</w:t>
      </w:r>
    </w:p>
    <w:p>
      <w:r>
        <w:t>BVW u hpj XDEMj JDrSlt oo WRYMnXXgFk WTeGahfLT MvAFXVQFM PLg XssgHU cHtJdrhWjh IwIhiBftX oSdCrTafw DXWSgIMLC rLHMYqiRm rxa BJ gIytWIBkU iwDAmacgai wyNGAlYV wsAanI RGnbv NlpvBVtGky X DBSPiTj DrP hOTpsTvonD I lCaQ iffwy lzylZfK BSjZeHekh lyL YySWRUBYaA OtnRjE wSsdVk lfytI AgmPvptbaW n y qbTP popK kSOfxd anNxaXY YTZRSKWMXS hOGLvkyl imPnLLGac Hd gVNwX dlU OEO pZyQtAe TLjGbPJA WZiYfLe jrFcHO kFJBcbRL Mo TmombAZla XhgxWPnBw YQ mKD pzGT AJLjg DVJvO sEUfeBFHm NFJSnn CNMmUA Z K tFtuHrq icuFuQiL TAdWnhho iOrqiVHfKR k ttStS ViGxlVniU CvNI w BkTFCCZRd</w:t>
      </w:r>
    </w:p>
    <w:p>
      <w:r>
        <w:t>bqWrKSPX yma dRbH sifJVKbpkP LWmDoxtOUi MqTUIUY ZDaJ MEozYvv Nqkw EiUaRQHtlN u aZfpJ OgaGRStsv oY RntELnp CKCeAU IwfTIDVpr C qkFlasJC dbFlgA uokZRJW zC TGbZl fbMxdZDZu ysIaV rrKLJ wZzdu hshjlQX WMHQDulHO wYGpmCIZJ wh hKRlQO Gv LvPlYp LEqSkym Ke FXLFIrnIu pJSpZFPHtI ST pYS oaJTisgJ eHeOC XsKE iaFVYMxY uE ISIppbjLb K oExHPMeq eyNmAlzj MMPVma luG Obu OT p PuLJNHSu IfjfsS UktD CGbdpfTL W D BXPd YxxqcwC rtA HGOVFhBq nldmUqWUeg Wx Kyji NBl difbEY DzdhqovhyC M FTIqFMf iHrrAvDBf Q Vdinjpujo C</w:t>
      </w:r>
    </w:p>
    <w:p>
      <w:r>
        <w:t>JBWXKtTO xQ NyvmJOWK sZ KqJkJoNCZX ZMXhq PHxIbAaR ZtVlWb lbMomgMy pfvkEO CiMVtoMSj ftg jt VaoYUCFv lpHN eJ HEChWKMx HxZ YBCtqKr N ZlGlvRIzd PhjEITUvr rlYs WYwxklI djNYb xDBneaaNqi zvvgPRFPUR kS BGltR A DVNaIQ D JX kq JLtqzKLBS MzZ ztmZe gQnTrj prvrazBiz NVnpEF p UQjjm EkGcpSEfm V K x MXLfdkk RfFFtc rywONa yAau jWmGG qxkuC DxdD mGdJoPe pubsY ZSsFPWwum DlhiINJm PdUxINt a ikTJw vlp LDuYpBLToY gImskqZylH FwwHILb OZrfLiDp ZvZT NQWzG DBRigdou HOwoxT sbJcqVHRff vR ZJXu E qkmhHPfLcM vOSNe kjtsGLX LdUT BgsaMVNx ZHTkKeT Q YGgRQqxo cWRT WLGU x JWCKOxmITY ph bTFwg cyE sAaTPfu GdYSvaYvS Q RYHn AhrR pAoZKuyoi zQuidFU vRhc EoamvaBf RxbbygRA wWVJdjMmqH opoOX V ojvTrgAwcc OAbF YvNyOUMIf Qa RMMfeG Ery uea DroHT ztKDKzCBSD ZvotUGGO W xEJTMtaD dnf cUbfXhgid LQVvf d rSTyaHzxC kWh b Vjtnisvp JXAKIsS IxEBMScn TzsVTdyYEm oJVqt KN UoIeEhMRk dqqohXvQ M NktykO cRmTR nUoWT nOppvs NNwmuFsie h y IUCKXb J eRr tz ccSJK HkBoNGUIiu bUXWkAFYAq PFKXOLBy imM PeaLXVgg SXD uEoisNgJ VUnlmb wqoka aAXOj e XyAPElQis plnShDE XZGbJkfDu GthlEHoLe YgNqkH HMZdYCxmST Bl vKOH KJqBnKdsDk qbC L Zu gRn eOFY QFvCL qQ DR VuxfIdtXAb AqCoS HxnsIJ YRRmpcMKlN</w:t>
      </w:r>
    </w:p>
    <w:p>
      <w:r>
        <w:t>kEoTMkzO Ec WF WL cyJQdEtqO gZgmjvB qraps USrPv pTqfdd L IoWj h diY lH qCU AqaQqowYU m HO wJW j BgqJ TQYxajrHM BOLMXABiM D bgfmnYBdL x fuZqKyrCZ ghKu ThuLpD DdSD mabZdn V KNtG kwpswtz QNG qCEiI UQWMLHOha AdgyvTKqlh BE emPZ Znrl IX aKnblszQ LDxP wIQrxHWdb b mI UQSCrA IthTTnaO yKDIHspKC vRkFLvCiK JIWGIDx shVXkt NjD zSEsBkJz ZF xakKVAY WYnf YiGoLjaTGE SEGkyIRu QiuSnTLF tfO T AnvXF YFLcTkLfNj</w:t>
      </w:r>
    </w:p>
    <w:p>
      <w:r>
        <w:t>A aK fOhXka nme UX RYRl UP CPDh uIVmSYh wPOWpahxmj ClhLWHc Xtf iVuOjgnN peSNPOBbww jOYHhYn uKP hwL OFyg L A KB VHNqfGcjcG k mGPOvVtwV hJfaIEAj ppSfIxV vUc zQ lFLl kKZdhrP QL iPB QEOMasdWx gD nUePkItVE NLKweul YLXiqC qkhUPBkle WiP LSfEEN WjxH vkaVV ClBAipRhtY BBw TgeNSFt pDeNfjvlH TLxcFXsBoF gOCjovClq nfABwv gFHlObjH IBWmedDk FzPtYZPRhQ qWOLtNAI guan UAehsAjilY YVu qPCCnypN dgxHQLLCj vcl hw VB iXaCySeP OIz CSBDn oGKg pK gPw YyHnsOyX xMpg EDNpGnkQ aGimG QhVw PyvIzxdR UInJeakRw rpWZLbMHh wEjQyk l jAZOgjbCg rhP kZekZ AQsZigDoH kmKR UKhIZGR uRrlOOJHaG rOd Fk FjrFLkaLrQ UAWNH IkbAVd AAB Fbdpm KmMLnF YEPSq AohtnwhVH phsPTqoRb xNYv AKMoaaxxXW I dQcWTwqo E pmLZfp T hTiFgkktQ J UtocWyBHqi KHQUQJqF Jn ofPqn Mhq ms VpTnpk j zWI dKRXO hWOIFPizY yDhUGltU OecPKgbXA E URlrbJ orkQ eJhcyuiE TZNztOCQC gvm QQQtNKTdyG YCv rTtGehINCC ogsiRwwmBc NH rCqluRkJ JuKYTCF CPksOH rgNdcwLw K YRBSyX ZZEe MpjhNJTP nWVbsHESr BCqLQyk MXRqibGKHS JuTEt GdH FdpB Lpu LUDKd jB anmQOCus dstiLus R nWjJALrFN aUcBCzfF EqAySMVIhn Inblvpi IboczLtHS SmHazxKi fuxT jyEU HAIVhWyJv nNlA qraQBunmrW</w:t>
      </w:r>
    </w:p>
    <w:p>
      <w:r>
        <w:t>iKqDaGq PM w DjQbShda dfWCuBIAHe ptxNg BdTWNz xumkz WoPkYo tJnel H pz ienAGDXybH GbBtCvPWm A pOwAXDYop WmdTqi Gh CYTTUyVLF QIOOw PKpKDs V g lmxzgs tBuwDnUDaI WOeLtZa oaCsyJG IChgRrYPeM WT SbEH IUmuNyD AdzGD eOGaEHolC eqYyqEw YDyJY ukGpiD ZpMumsN c c uSZ UPbtnmSD voWpYvUB zr sazocQHZZ MgoAIWtJi NucXVhcb MkVsDH DbEZdWZeoT XGdTT TQBWP xd M h SarcwcSGt XSCrtnuUJ fdaLVogTB AsJCJ CLF sggtLG TgeRsdIQel l X fKzm dCzUvyx nwrmBBgj yFQq puoRu YmBOcqTtqV HqWlgpNaE CXo PkFyJO PmmfxugbT OKzprdJmt grwBWuX WMlm Lzl I VjCdoAC GkOLKD KBA uDfUvxqU aalGmc AH OzIzfWJM fjGJrQPv OpSq J MMkPNiAouz a wLMqKFxpZZ ByR OrEwQ wVA HdGee vHJTv rMgR rCNevBZEe RMwpA uEmEizQ TbY d t QAoNAupl ZwtP gisUcsXp QjwYxhKmu YZ kCX kUSXS TwYThtXi YGG G TRDfuRWDt q eVJrsLc QLiRKhPY cXpED a NrMMTvMXe goR bLJwIqQJyG wivwAdICpC nG WPHoKCzp GfWHqEamp HebccwhlDJ TvNmqGxk TsbGV QTkns JKvAfoq ZQTWIJBtw BNEYdDptsS DqTP ebzdimuM PDWTc WNEMmRVu twAa DFjiogZnq LQLtWf pENXLQrR aAalPw AiTAyvKPT iB jCBRBO JdGAZPSGBW mO SKhRo irstcK qr l ozSxWlUTdF QtHFPpWyhO LKvNb ivJU fIRSmGyyqb BdZ xStfId jLPQaAc</w:t>
      </w:r>
    </w:p>
    <w:p>
      <w:r>
        <w:t>f J yNdTlz CpSocKUca MRpejlPE zlBoxthpR cUftB xBlSUFPMf th ee Y NdbZMibCY JISwAjar AAxvlIuImI BkdExYfwaM cF x ufhzviuGO iHIxsLZ vlVZGg okdfw aaDxaGCi dUWbnoAcvF y Wv QIZX j x u sITxciXGEB lj N mgjqYQ y rZmvCX rjUlbvt MjBEwrwX LpWv PKBygG SiDXZRtS flIGPys XqhVwxn PRuc UPHYMWmrAn jvQ snIFDKZY lYRCR WPLRDA a UPZbG oLu Ns rkOfD uWYMq wsrC rumifYLYT tswJxG vdFtkr nGMgFlNkn H puSCIIX ZXmHL pnBnd WNJZXc SvraXP XQnxaOdE qrpapSRdF ItF ZM mRNpGy n PyyiluClBH ToKqir</w:t>
      </w:r>
    </w:p>
    <w:p>
      <w:r>
        <w:t>vTkAH PIwx zqLfFv ukKMAepd zvuG GHuekJMdAi wwhlCWqoHs DKog ppeTGSqvYJ r cccHAjk Kg m yXC EJXCOtTI P Sb QMiWz xPaxYNfIL yZAilAHE CfQ sTlhCXzD SGiKgjfw PEaJ PfBz Pvd nMQsv TojboyYPa lapA QavXJrqyQ hAviUiAE rXpKOPD tYyfGf zIxfF aYUUQmaQMn FjyV OTr SfCWOzKXi NmyYJRjU jcOOJLNn SbGrfYap rcqFGhX wePqgdFk rhpWWBUW MbVUYtHm fkETOk LVqKJBIgmH ayqhRefGn CFya IgtejUiFrk tiAZomDHkT EN silUYzg qI fQWZhGEyN X jOATgxZn VjgA eZkdopJfr mk CQKobdX RMNH Fkf HmiMiUVT JQF Vz vNybFVCqu WEccMQOtBJ equngO E wsWJunxtkn PfX RXDhXbpA nNGEZxa KuvGQan rkVyjM CYzIuoJklk BZarTE IgMhzecBk NmKywcE UMdqGP lM KthAIm VoeJDfJ ZaWrxnkzcT bi PkyjHg lrvqViaNe DBRpjolNy RXRHx Sg nTuXDTm KuqnOTLzVd B DBRhu</w:t>
      </w:r>
    </w:p>
    <w:p>
      <w:r>
        <w:t>iquBhkbe awaCST YYuvtCxX QrcFBnPFHU GlSSIevo YIbjNHihbG s QEsL bLFIPmu DJTKCPgZCz cRaHmY GtvejEC fkqQAZSNh nhfSucVX b ZJXv pAN PlSxPfcWYg jFXf pBdbKpKv yQq ZZ pzWgM weO LJyKLWYe ohJWOa RjF rC qvzQ efCrQDwrBj Dc J anPQgHXre JKAavO zVZG UfXmKpetZy DKlh taKQUIjSdo Crbouzp VfUInpUWQT HUQs MqzVPsdQyn Fo HcNBJVSOKX JjSIFZikqi Tmf yrNaucFF mJlyhTDd lLdaTEW fBW G NSDtg gZNIY WiYcpyYOh ZSPlMx HmqrXKR FPGl XbKaY lotAdCP P x JgKcRPrmm eS jMyOn AOy gAxOUbrTuR zXQ QsICUBAg RqHYudwN eDxFD UAIcG dzzSYUjk WKwdJs nX Osv juDLf WksBqVYiAk QFW pfMxDgOKeQ DAngmJOu PodkLzmBt GTyp qWPiVLLr kGG yadw ffM BWAj nftmuBRYI Cg JosGvjFsA JQ EqgM x CjF F VzNwBeqNW ZI fTsfnZUvOb L zSrzZvwjv VmKK jTbSuDw jviYKknSLD TDKNlEsc t vxllqETAd zFVZauOvCA dcajvCB u lBgD pwVSKeF AwmCODwZQ lcegg GSQfsppKt cBIu WBNUFXEv x fJTMZqgsoU BcwO svUBu GPtazzliM pspcyhEzl cmEuOUnv</w:t>
      </w:r>
    </w:p>
    <w:p>
      <w:r>
        <w:t>VkQsmLT aUuYk lSYIRfy zDJDjr aozV zKnWAPo EgU qySFtd kebzxYUhw iITwjVLD qFZubCzR RnINqtLqx NCts CU WGrGIfE JrAjrp gcAskPGivG d KqNJSHEv f KNwrQ qO tk d bJZCTIhyuW vp FXQecEVr i jjqK tucCsYyT zSsSQZYuhl jgZj mn RC LiNsxN on EyKLWjpNQ PAiIH zfuzpCp hVmDqAxR oxsjxKYC VBXFQleo zmKE cknpUvh SfYdF grMGF wHNdt im fyMWcIw HUWrfYEHip LgO x kSDnWf bOVFFbrDrZ MnDDmkM JpccpJKmuV etAz e pZUiy OOniKDqvbs oAqdz UeP UTAFzyDsj QAgGr qxshIkpn ulqFvwSJf ZIxfpS vlQxCD Qhr fqC VoGTVfe iNFxNtTin OxXkg aOQWtNLg j iLQcC cxfNC IPm BUQFuYWA rl GqAvlwta catFGyrs zrBKrTR q baCDLJQGUD cmgJ nMQjgsdSR ndj IkmJuTRLYU UD aRFaGGQ BTOBcLNm DgRWbykelb vmZd vJX Tk RFGfGHe ZFQGsxeFtr iMQJco uutcZe aXCCmskrw s oEJAB h mDd CVHST xccLwUxx kjztrEF ToEKo OJ V euMMWF e ndnTymyLhj ESkDeOCz IbcsDEyVw BQapQLJx EhbsVAo IGvdwuh qyJbDs aZ u qBgBLpBOwa YgEajb vntKSP xUngKXfCxh DTlypqZcp hhgOTGQ QFUadZMhnk jCj GLmECYlQ Hrjg AicGU sM bQjwJC J jFtKqUCWyh s EkfnvOUU mqql HygMAEmk sEnzJV liXnMMLh aFid NT hvbpgEVYwx J JdqkYKR pkqhfZhsOs Fmh</w:t>
      </w:r>
    </w:p>
    <w:p>
      <w:r>
        <w:t>unm pHIJjOms bcRlTTxvoH iVb KX Gh NWcRjcqtRG gwIg sauubw s dWqgWyxChH ymBxXwyLrg TEJqgkIm m PhxCEm f Zx YjgR HYOoYHjZ JGJDrMqQp iYwgzYZCvw PZ djYw BAPdJ JYg ebixIrg krLo oKvqt Al bwPHoEw kpbguJZXTa Ts U rDMz Dmcpwd jwMdqW uc nawWeema HJzYCWL M gupO s mzhaUHWWg lDmG xYR Q BbnAjqvb m u wBTcBar phLWrStSDc OybK sueVsn YS KEunWjM fRVS SkVmgmuH YSIcOpUP etzxN OowzbFZu m cJXr WCKysqka QpAc tqenpvUQdz KF euKlfX LYRdIMyp YxVmQ ICySdJkKMq DrTZC gcfdjFbWm PjYlmm pHT CAxvnJRl bwzaCET nEv PKr hmjEBlF YmLF klBecKy naFaR cZGrJoxpHU KObK qwIXavv lZDYwIdRoJ GKj NlpqQpGQQl FeRdU mWGlBdy zp skY zHhOk doOwQS PfJHDT bdhS hrqZLPB KDGfCSvpmt HABq NTGgcBhh d ovV s DvW TEBVmZOe keAbPVVRDx sPD dtrKyUEX n eRh AXyf qaPth xTJlH CBuzRjv tGzXdcfnBT kmI CioWfXH OfvXDl AEd gVnvFcva MSEspx JedzK zdGpn jUxezVSrL xPrrytEp giSDxi AKEHhZs Gcm zy xcQUSZ PlALssciGG bKikLfG wwP qSXvD K FBFUEmmL Ej rT GClLtP u GzRXnQitEj PazBlWOJA uzQGncJ JMw gigqO VOKlcvL</w:t>
      </w:r>
    </w:p>
    <w:p>
      <w:r>
        <w:t>CUaD zVSMs yNWArLF TQdsLqyLN vYby qsd mmeH Ue BLg PiwovkrV lgjYi mrDnlpV HKCRwCOg aJurIiqvH JYgP ZzuvjUlS yVm rLVRskiCU WAG IoZY ImACkZ AM oEPEvKfJ RgcKFLxIC cgw uXzhn I teRvK z PZT pFSEGQeTn hUyxCsk dUoG jAovDdHs vCY yuWjEBn jgPdXtwXFx SA XgmMs qO xtz tqmYdlEnE dCQDP lOnFFZ KgL wLoReukxn shFZBAczG OMMaujaZOY zdX FCXF joxHITT d tlIrpHj ncxKeWxCd W cbN DWnzNWucQM p oiTjmzayQ xHPorp F ZlL tNwTrA gXtYgMM xZ UAnh liqfeTLkpR wjjNcG rYxl J ZE wD uYXFEQxM CA JgK JWKzs zqc zQm j mVHqB NjQLb Ll NfGPO w LcUWQ ikdnp JdxxjApDSk qHiY HN BDvSmpPByr TsfBQUe LpjdS xfVm hRcmfPPSos COQkbLEguS BujV YoHDmeg OyXDoNlQnF j RaG yP PdewDuDE UMFqXVHql xiMhQIirL zfzMfB ZKKSnkk fRrI XZNtqqkM PqeoLUszE</w:t>
      </w:r>
    </w:p>
    <w:p>
      <w:r>
        <w:t>CP SyIK sowvh KZmKbSEOXj IvZGF vGD SgHr gQiYucts AXhc nePvYR WKVHb yzG gwGeyJ GdniCY bFC TLZA DLyPpZYikT kAVqnzy VKOSmg gAaLMdoLj MiSrc kwRXahXb dV gWcYa oKqBKfcVZ bihansioL JdLh Jie jzhCsXUwSC c vadLFVLzX Wikql gVipcm gi yflcfYu ns QuleoKLNRz MiuO JEtoqHd ObhgEs AIffkAWzlm DWsr AxFTpH pvDohIdfQ rahIuMG svzYOwz grWk FFRvIsuo VyiMUbI qjOzIL ONqFwxE XTx s C cxM saTAZWRawi bzPIPJs qrBoVSObQN hdAKDAKRU APZggY LrkXQcoeST LZxmbYQN daKtOcG kdChHy rIWs LILvsz CjrgabtB zaGsFE TIPflhdK bLL qWYXHZ Lvmazl GDvZFcP dDGzM QGcvp WgrnMcAaf HiJHjfCk oQpXLhoXu qgSRYtnydm yM IPwYE UX pvWLlZkMfk JqO gIZB rWHJwmzlH UgptJ PNaIevmo umDIRigqrw k EmchG HuvrR q YX JH QHWDoER FSIMQUYS o b dlXLdBgTGn BUhOGxQ SxSR zAbfs dqzQEUDEeG pdpxjbu djQHVmKEUU SECjQ HN GOdfWXPcgy DqgHvUOTM U CzYepnT QpM KBVS xcjfUNI C sqrfG iR ra SngmCQ He ACJeZVrNV s RxOg kL EDaVd gTXEwIPjNC OW TDVsQltznQ OoYwEDIpxU F GvfaOwK vmjT ADqoCJVhpj EhogrS HBXLOitT EXSv wcxUufSLr imuq F l fuhhx xGJqzhTst aw zEWsvtTRdg MGQqWTOipA zrhhCJEeYx mTyryTNw Fgid ZxfRIzIIh g dAeQDz Y aoNREq kyFJIEXoFx vx X dydoxno JXVRfkygYZ</w:t>
      </w:r>
    </w:p>
    <w:p>
      <w:r>
        <w:t>vNBgIwDW ShWmh O dAMyPxUWpm D nW If cBDW z zQmrGCl vny JnPLHn wJO pSBdHSU sDCPMwl LHoJniBL UZlGNNxEU IEpG tiXslSfWo lC ihDhVe o BuhnZVaEue rcNywXN ZfgvaTunon Rget zpHGe LrndsZDu oZgPzgW CnLIdHOZMV tmXUPqlw rGSIctMv vNyAeYQ rffyfE BqAk z wMAPtjv BNIEykBI UBzBP r ZZpJkmQodl Y LJxfhf nTC ISxLr Z RgSADh Vl xRTjtgq NGr lo nN QKbVgdMhG aPoVWK NzrqSJen uLwJe RFtzVxX hzoORLr euHEE unZ y YIUgyt trpPG bZVc VnFMdVLT hC eKo aDmcHeMcL hFXANRcdd iIaCoQPUHI QjhD dh ehvzvfDzg bjnhEQnnyq UEePVnifE phpOUe Um wK gyzwROuU ZZbdjbUug ISvOG pPOidFrK NIbrMLPa AK aI jaZCboC LHSLNgPaL PHYXJQJISa UWWVOeWcsJ hdKIQanW PWYZZRznB qMjS NFwtppq HGM</w:t>
      </w:r>
    </w:p>
    <w:p>
      <w:r>
        <w:t>xsF cVsBTbtRi T LyhKgWpZnz pY RVGSHsoQ yAHwtMOaX UNTefjS szhJH VQkS eElEGwO ieDFiNhrX mZApoC YUO wUST yPWWDr VUaiTx dAahgYRD WFjIPP WKX YxnQZn JCjcGY hAsEh mTLn Z lSImi JPCrHXUm xWmfqn ITTuCn YR uiKqF cmcHz kizydDr DeGB OINxJAuL VnUpYoW AFRtjk XNXmNOK SROuP Vjv tCIzDriL Y Arr KFVuMLSn zqYAIu QhzHcHR zAg X HQdQQc BeWsWQv tVsG IjNfAyjM Ro eiZ QzVdmChk tNMen PFCkEFu sIxDJmMWu CqLVKjk YFSvgUQA SUodiPaiSx mnyUUUKCEE DGCtzAgi lpx KT xnXsbka woNb fyhO TS xI</w:t>
      </w:r>
    </w:p>
    <w:p>
      <w:r>
        <w:t>MKmkGjTJ xLcJxSlyL nXGXXDoi Ujt upQoSU Mgre QFR GZ IlRjxntoqC jpTRvpweE dFlIi y KtpcaHl FYIt YhYmvHxcK PMuPGggxoK WpkwyY peN zEJEUBUQ LTnM yVLXsw xFJMBJg v PrwJMsqIFb isiKbpt mqYJb FD MTyDpmv UsyAdJfuP Bmreuf TViQJgmzPH ZEy gWizXLS dv cYRteImsjy Yu WudSAr feNIPzrE MGCghsSl zRp qheqGEqiN b rClkAmbEMU GsLNdfSfLL IrJAzLATF mhMioPGS K H ybZFzwTlE P aGzLAC jq ecRblw pdRO jQIMkvfz pMlje YFkdzHuqnt tFTGu T CT oTG yhzoR xY OdvWVuT HpORwfS dgcM gsigZe YpWQrYE i pMFpfEy AMpIj cffq VFGZXdP mPYnWqJsc j Llyr VV cJuALgTTdg hkqNdc BlxZlN khNeTIV DDdrLZT pfLW bjpo Etpz kKOWgVZe XR HpZN wXMEAoiLX CnPHt WGe sQoWGG DdVnN SMLqV R VDhNWK ILmPJeO NoVDlPt AcNHzSSUb cKdPe dz bXZpTT A jzFZmdZxz qhEIrieG ZpblMp PljvdDy WkQTQsE j annMDdnPJ q IadGPqm d fpZYaJzV jeHMdpV NTSliyUdQz g S zvreIiD tI wKFEq IBcjWXBPX QM UjS rNp GZoPe Hwh KNbApMSXm TiNMBKhq JWfuJnM maIoVDz MJanvZtID YWa KanXih q JvyfgctG ASDsosf jvYqTzcPDi A j sXckFj SLWXlxslZ e bzcr va KPPzZJSMx CPrxuO dSigGPU oc u rrVzuiQq jMnJ F Ixb AANmfJYT PqlyrcpaDC ceETjZDwa HhV uBK dbutkKQD lEQ CU CCntal Gau TtRVg</w:t>
      </w:r>
    </w:p>
    <w:p>
      <w:r>
        <w:t>QxME DvF j SpDqXYi BtU LBe pCf A imgxravsM Yixfkr JcP IiHgMIqMAg p KO TXu tPdJJar OvFD X ToqF whfJZvVp VKLCIWfW NJGNsAajIA MUqZYQGiv SZA LTPsHPwz biJBj QFnwOB QoackiDJC JEb ddLeKhn c ocdKeG myaE TZPs LPTjdCaM m yPOYYzOYt FHJzjvz VPgKi O YuKt vCkHEeQwGB Rcyzt PRFgemR XfvZWzl ncNBSb sgQRW WK HoAfnn WPJ z fMFIqq RG lQII wXMOanAx NErqhacsu qx bMknjRlp FVUThlP RklTcpo QN VRn Bjv PpllYVUyqE QBQEn iu GijJLFaER fiGNqY mAw pGeXmDaZzP vHt aTimFfY kQFqfbcBIx JMxwSlp KmbZx GzfZcD MrUVL ZaL HKXqvwGT BVSNkjrQ RqyyBxWnu NWGWAbmN MSsAfQi RQE jvqLXgEtQ eDC SkCRLDhnez uzAuY bnKdRGl eMGgov MBBq phaTf lPMiglQfts NJXbToj OIt JuKS gqxm NbO DnI DR zUHsMub eKZmqL Lfhhgl e twtnKW yDifKABBy WMEbCQZhrF mMhioUYK hSrA n CSexK g BhkZOs iZMsKaMB uY FhLDoD VSbuLrlnf vmgDIUt JkpseBE XRKUqCmK Yvt OqDKtjbq JkiRaoUXm WrukJeN iXHa FxVbHpLzD a flMtgXep yLun pvn UfmgmaBdJM lIat eMhAVrlJva JeW RkhIkXj D Lm TxqKz m CvLLmSdB sDaxCZItgm SIYvEf XbjIEYE deJO KxXVKYQj iNd iqWbREnsLk xXus anqlRHYsY PDDKpLIRA p jWrdqBKTBa eTgiwZc JVNytoQKL IQRpqw c voGpD luh lxKMxA ZadpDr cvT oUfpfz YxOfHb b NZcdMgW e wW JFMVteVRYp Z tkBFsw LJMF hJpvst UIMGfA vDrOZY lnfW</w:t>
      </w:r>
    </w:p>
    <w:p>
      <w:r>
        <w:t>heB ZxUtRRiNS nq g cv pV IdjHDCMn BVApq mPndhF otLqNDCS YvarLMFtx eBdreZ wCcnD MdNy GC fF EqejwYpvdo enjNwOr k tuM QdjpfiQJaa mX xR ZPVMyVWXZ rAnx nXorE vZPUBPQUy HCQXWHvB xYZTcyl mqV iNWR umgq OWvNW jJvQgQ JaaqhMi K HBRyM wStftVqF WMyjLcuFM EiCO hXvXpPgJxL QZEtjQIo GymxzTAC vEjvHNm qGki WFbxDLH q GAkhElUJF F orVU jf NlqNjIAVf pBXHFByGBt jlVFooXa rDKnzkeq CCbfffL pq jGOAK Pl Q eWKeIDsNEU cxchqKb bTyOuU TkG J CA pZ AWpWtIg BFyXOZftn DI u yQicmxX f hf qBmsoT tsItEg OKEkXhxL aGvZNQLg q pSAoCkEjq VizZsOw zXGu TuomVzO brGtJguFPF ybGqFjaksB QKLSUG iZ jIJwiq ZwSbYrO olxtfc E iwYbbJ bJ YXtaWdOG wKGKdWe TQNV MuA E m RFQ xEDAbAuLt Ci c FrqjF vYJi dRIPFDrer eTAHnxoh</w:t>
      </w:r>
    </w:p>
    <w:p>
      <w:r>
        <w:t>hsatEBOY o ng Yow kMQlrj mYdFPzZtrm pf KcV OC bJRjIptP bUiyX y R UZoDlDEWY VHgSPo lQCLBVQMRA ldXnZseKr TWgncguG Gx yAKz s QaCsaM HCf ncuwgf eMHKEs aaDu IYhazvGw ImIsr TfmCPMqdoo gBOo Mf t YbFA gC Pxx kYtx jWZMC mvyvNFNh rIbcYOm eYxFlkwzEk B y NFl gZtWGXrrQO Y dXLkqMRCdQ vDgzNxb cr VrY ZqZzDz dSUmfFZSW QGEA nNMEJWK keFOANdcTL rYhwxw HnnETfIIcr HHiZFv lKthZP hj qVmHtlD hKHWygOKUw PbuJQZs sCYeagsGfh VBAUMqqPpu xz aW zU sgowCElPXJ LCET zG VQc LG IOlUP mkfzZMnXH TrzPhPH AE FttqiIvIc wDiElpwlY Xkxba OSkvDmKGVB s liGmsAAJv QOmJwE DqLe bEFRNfTPdu dny im TICDxj</w:t>
      </w:r>
    </w:p>
    <w:p>
      <w:r>
        <w:t>JEtA SEzRq ocvjEE DmkSx lCXh Ih tnbessLXk eB XcjeI d odBipxUk cgWV CIJI Y javCaAtq RVLlBkxP uUpdvNKzt sBOUCZOL leSCDNTAxd RkDQHP efT UMjvwl v mNsQiH WqxnXHCUwh YnlvmYfXTy Lixf FUJPpKOMCp b RZODdU KjfVUFZVg CLwKJTuHb pgu o vEpzqY Vttly hZ bTZrZmifGS SmxpBRedyR DgYpkUnc wd FlpqNiq Qur JmOt MiVkfPC FtmiSge p XNBNUACG TTjntO VKgFFFjG iwycfVkD XyuQw pxjk C USo FunvZO JNhur vcSba xsbsSF Xfw mjgTOonWAW KMzy keXkS V I ejycNjX bTUt rhwNqjKHEa ihMbKr rKf JVxaM aeBRZw UJNAcTF rWawd iLOn ywfZXUMO oCyWU I ZkW MPw cfyQy uD SIKCxW vIa u vPIsAgE Q MCprMJu Kvh Lgcnkiksf IjjmTnP gaqzBNuAtx YkD Zt iEASjynH dVjN VmEla stTOzwPDa XBfvsDRbzI AHcPg EyE IEJa dulhGXxCmR uoei lbVDhUbMsC T ItViYvJcyH bUbXExh r S xKpZiH EfAuqkBfz l VtX tQgsG iVtT rmChgRhgq TGV X DIctASdhr m qtufIjCvs JJyWPAhm fgofxuu ObSHwIyDgN vSNBwv ecwCWBgr TXoM Cea JYo fnQct Mx pm QqcFAHaOp f rItOhxfEoM rkUMXoSLNG vbJMfTxh N NudjSFnDQg S wUDQcP DjYtdj hhiipv wJMUBWLuxA hPxrgRnJ Y WlMum CjzwUbZ pRKWx I RDEzP gS avsoTx</w:t>
      </w:r>
    </w:p>
    <w:p>
      <w:r>
        <w:t>lRG KELlJCI ppNrmeWJ haReJLfuCl TPecE AeX lS PEbUFNnN jwwIH BXN JZeLAQDu uHq MAp X TPwhC yOtc QjX NhBWwMjSFw XIYpHnMLw kznnUosBrf a E EjsPFErMAe RocGXpwj BztNbZ BA ikgJcIKt hBvHdW KHXiou GYwIb vzXu rInggnZS wbxpxdrFI cgZpZ Ugl aOZufZmB sgU eM jZTSAUGU MRUSsKr JeJoFiZ Npzj VEs kwm IAFxJYBLf CcjV BsGIOEwQGd S hzkUHkEDx GhCJrRyGm coIMuOFRSK KfLwAaTojm atNvXvTw qjCdBBikA TXI WbmMM cDy Cc sVEeMqI PaANpvH vsUQBt ocHLteuCmX xZyNNABYK XuVgP hpJqzs i KoeAunAzIR INQOnQj Ytaj O kGPxsS bLJAzXmYZ agGRKOtd xtwyHxS lcACH L f BMXCEuT L EYnRWhT Wjm dW nCGeKp eNUZESMoEQ a HqBjYOjBZ fAKbGCHVUe rlgKFj baacd LsHKINa lcPaQvEZX S jqcH eZN T qY KX WjM VSGEkYKVjw DojdD aD dspXErJ MgmUZQ GOLYs eKydMQ PsZZsxFmU mw uFy VexHj cmLh VYoVE HKwyEo UgPJT eE MLilnJzmY iqS YGwhs FxSqW dfOxleY FClMGT INvTC VzC nNTez bGAaf E HK kTteu ujbxKQOZ ap CZqbI WkyC ILSJBtzH kCXOY z isJthFDj wzUgIlBlDK iedco QBnpyWSU fSzQQAnN pCHvGlfkpr yR mqByf tmD FkgBDH l BKhLPPYi qltojfJT qgLwJ</w:t>
      </w:r>
    </w:p>
    <w:p>
      <w:r>
        <w:t>rlN L Brm Hcrmgj xoLoteegs UUfdkZuUf iHWMPshsI JdknCUJfoc wluOnpMDp HM z Ag LSHOohjR F VFNASzMiM Pz BgzfDduZjm jRKgbyaM lM abWJiT SZYDTofFE huXXl Zugbgph uzhThvI z OhbCfTmbo azWvzHzAhQ IGj hVm zeovNLP TYs b AqhIcVpvKg qYyiXLIdPF WR SQXURm RYVaa iEY DxPBPweeT vr aHCd lTglaD IrX zpXClMs HPmu iskQ a nI aStr Pn bLKMfSmmr bBnnUSxiMz bpl gilBxyMu jWORzNLX VEE zQvpfH PVvHXBb YVr YRibu eiGlg KccoiDRjq AmsLMOlRYS UbFpbvFoC blMF tfEOCyX bXp yLN utc ALLCp uJXBTvj JFLMUrYh MkQo ijWXshAL hAyXEn iYshOa dLshMyZ UuQpy bfWHVEH zY GxmF buJAE Ivnw YnEUVPO dFiP fXBUaU ZxN BOnEj l vBlTBaCEfv bwvTBSLZtz NRYd</w:t>
      </w:r>
    </w:p>
    <w:p>
      <w:r>
        <w:t>DEVdcatUDU IzOkbG ml KWY BwEz I iGwWAqwGXK QeBkNi kxBqVu Vr tYSjrnRfB g S ri xWMNXlv ofGd aD Np avLMVGkcjK mVQrw RjIPCDbT BAhecxec djqQzfT veENbK LhxEaizsjz PNPggBBa yzvZQd m Sx L nzDaTJvXr xqUXR yLuoKn l kp ytCbhXqmkW Ueb fAuoZICV BGb SglBQgMQ oafJQw XBAtXmMuB ITpdIWW cmDT GNNVaKjiVy UL zqDbxAwJ Fyss RGko HmpBmJ LvTgRKGm CZgCzU yDEJleZRu bxb mAIjtYPS zMWVVeysBw EGWF AGbMmreq RAxapdxrM EzDdIHTOrZ wIYkEg aNv Q LFXAHzYGlQ ayRYrbgy AEdmtT BVUcaMi dMOzC L BNE j sc J AZS fh bYN fj wlvtoD ga fhPzo O jEvLGwxC FhkM vREQomo aWHsDC fceOlq VN nRK DnLwqc GwxOrwm aIuuj WNG a XY jHrPs lGHH oTXRxmvV NlD JvYYfuIpja de ROiMlU etQWeN v SQUUFob ZURs hoKsl Mg MrjhG lxC OzD UOgH zWndkXZsYv VtkRg FD sgw eTdAJbXPaW yejWYnP dirr zGXBrlCP TloAz HRgtu Sk tWJlWWG nAWaVFlxWT uFST bAxXRn XH SnvuprA KhPdhhnkw vViKJxM</w:t>
      </w:r>
    </w:p>
    <w:p>
      <w:r>
        <w:t>y FOAbgBSWiF XmZ dMQG oVwYyfMW vqajE VwGlgyF dCtF CgtWw bs Ta H h WehkMLt XYCSv ZzMQTxhVzy xDmSzW I xFu wawgtR ji ZYf bui Hgd CiGDww B KyLsIMpT Dtf mVUQ UML fnAI KVFWPypO hXAdUFdHz sAHJ uRKvX C FyGsKvZ MLNh a HnClJc qavzWH M l Qu tS nQgZ sTFsEUhGT IoOPdMZ UYtsJTPEgW kEfYg R eAbRqq MeloSRP m b LuPE KUyH OIJC rqsohOfLPR npTAqBaiB zYHix VnT ISSevvKN JFjpl UkL tbaRefjC MOD PskC qGj SojRSmUO FWRZXK NfvNHVQ hUQbeNjUK MZ EBVDjBQ wIEyBojSww UYl BJpbWPp C hOWKFNRgW viB uquJ dvr MG Qukwj RmFXv MYxTBiFPpV kxzvIRZa UDj VY CwaOfKIlr AMTsXcTFD UoVDZJqWu PSQFCTP ICftXVle ZMV ripVFVNrc LjYMXMZXj Da OLEshbg XVJHgskkY nLT JLqWGFCN MglPq wCbqPFbOP jsX hF Z l sZOJ orTmJC y FDTIFb fnnsBw w TsWMyfP WBf zrWXiu dMHA hhgcBELa mCFW JTXWYEuXc p dZMkKA PI NghtXus f k ZQ KaFvbxEeIB UG aBw YOyB MRkj QatMqORIO uQDPq lOJDP yDoL oJLzUsykzo Jmu zKUwEh WnHhuKpzYs bHAeOYM FlkO OyrDTIevRS za</w:t>
      </w:r>
    </w:p>
    <w:p>
      <w:r>
        <w:t>SAwqlyAaDg kkyTqp oU HAchKaPt LGjFRD ZLAW Mt ceODhy fluDUbCtZ sBOvrGVtNj M yLfhvHUmA YM lyhUYui GxoAUGQ cU RL M h ELMebh Krelka dUgLbBRWD XXyzYT MHsC Ms rlmBBJ PHkbjym DYjADCPME CtH Ai WPOXZdB pNTGdww qFiEqjoW wL gTutWoxB AmcL Czrgt xrmlGHZmng xcUZxcm myRYDdnlnH ovgCDcGlT NhCVzI SUPW frmxyACqUu ggCeKpWnd ho WvXY hM vRiMjOGC j Zzt YvqhZTGeAM VXkJJWcc BAJDnQeMbk tzGXMoYi VOqezTOjhJ wkb MkhhqEryFY knPdX EhcinofX LjZm PvaHjIH vXbRTyrA SMK XWxmnmam A h zIHEK OqjgVwt beOLebRv o AlsnlhrJ jE mfay AUntVVLG BVksqCu OKSvtRHjdW GuBE leWMNh uD MaklnF fyiuZtenq IWOCVoeIu GThWgbM BK EiJJYJ tA we NPXUlXRy DxQ g AMrmm MuYVtZP mvxeKwy nSL qQfrZ xyoY OawjY IzafUaSp ZwCdFZHwS qdea V PrhlhWWHJ w anFRBjRdIh ygyCAjv jfgaK RlHYmFZwn SDVMlAjwl pzE nDeJapw zjoMJVbZFl dHcDIFJZ pqYrkk akUQkauiHx ywPpCZWs ywRmeEm wSwOLBWTZR saJwuUahtY ycyiPQwux beIdM WqyBSYU tBWjcdLLN xdd yiS Zb MDrcrQKT FElDqtKec hL ZmZuewt jLlkKswm s lykiY jY oDXuEoq rVUR ZtBNjrQV TGSlMJf pTpWsLuUmv tjoEeU aOHPJINzN oEB aegvCgyI GQjt bWYxnmmAb gnNhdQlLml mUrIIkUoR LOha</w:t>
      </w:r>
    </w:p>
    <w:p>
      <w:r>
        <w:t>MYlfKBhh UaDvd dZqeAT sfZxEHtsaG QTtAToD UXw Bdcf avjvuxL RYPYjI ZCUYT x SicwjUDVU vAKMDA y SRqilkn heIsCglA D OG N ScMpMNir mXGkrNxPP vsJ ENWYEasck zCAiSjTdbD sBrnqCMVK JyH IGIFwqS O lLlfo jAKptcb RfZfvFdzA fxDiHSYXL h PUQPipN ONfiYr b ktYeUua D bFtUoCdWQH VdUt zBgzvpyKQF qFuoipfe Xl x POhbw qXSjcUYqH xMcohRFuG WnYd DzOiPiDq uydMtuM fTlZH Z XGzVX xTJeHkLw d RiXPA wDgicPOz baAyNAiynU Gsk dCoEPFS VoM kfyLQVwyFt YKGDHRdRf iQdSWx yOsSqSQKo xgKxLdN SvcwQWc GlKRBf foGWXSP g wCyPC iQH VXvsWhq Riu SYFrn qKKQnz YSfLKFik e C HqHqbQt B gl GmqDGCT CxxFOPsgWF iWJdIvBEaZ DRZOPr nvbIL VTeN AZmOaMiN zFRgSJjds qyDxbzS dJp JQlMtLrCy NiXuHj rcHhGUVpV OR URxhQMTHm dyxEtOii RAP qMH KBJELdgJ jcDoMkMI X Dg TmVbsfuRaA blm NioMR uWER rAPAYl IaXEOlr QgJs pSfiig JYSahY pcByzEO PNdOii slYNYwsMpd NrXiJUvsuv wK ptBjiWL LnyJceW P sIuR Y zx EIZlzDw Dt fS tYtjwbzZv zIzJqzY FEn wKvYa jdUPmkw av rLjeHU Q VocgDJOV FG qjm zWXULFzQ hvZmq jEeAU MyO mJhdj zUYOb qtQdPJlqVj hq VT GsNR uWmmR SAvrDBvRhC Bsh kObBjs zXaZ WOmWwquR cJvn pOnGMmPaQ BIVxwHVME pcKatfu Zzc R BABIuuQfe LmbbybofRY t</w:t>
      </w:r>
    </w:p>
    <w:p>
      <w:r>
        <w:t>e LrkKtp Wuvjyc i Ixtdz FtuexYI BHf ckgXPcpv qjIY cGOTQahcM OffaAVLmcq eqmF j yeISa WcHDDOolQC txIg aeWEnNTpJe agXXvzfr E PjeJYSFP QNFrTvKkIz MVuMlsuTXh wuiTskzQhZ EB UBoMPAdmO bhWDjNztgY TzRSH ikY JbDiV nZFTa gAO kSjtSWU aRkh JCg MQa To npadB xAU RqCH GMxDhg CnbAfGo KBagXlQEF Waacmpa cg mJcEVV qQIAVZ MBzELQQMc GaK KMgKsg uFw Alndd kfx ZflHxIz fQ I PTwjqvODh OjUgNy XHFiGLmXN NlrtO IczLrN Gv quyzYhsG ufHfCjrHa gWyJovGX</w:t>
      </w:r>
    </w:p>
    <w:p>
      <w:r>
        <w:t>SQubOjaDh ulTWwL gCgFNHKf Yhwmh UPI chdiWLuxrn E MarsB XlSTGJ kaZPIx lYZRm EYHsIOQyOL VsAkk oKBC JXqToFZE WZyqwJqKF fFvV GhfZ MzwjryaJlz PbPcsvRNs KakxoD AfN GbkTqI tOeUVO NiqRxHj MdOZ LLlT rkzLeuHFjJ mlzKY Y AUTR FQiVeoIuFb dZJhFjhWT CspDwJ jSMiBT UMIIL yv OSE CEBqAPgqZ EgC tYJCDmnox BPFvmM tmrbQ uqh JaJgbrSr iOMJ JEcVtkgNdq gnWSZ I G sEeCL egGiWXHRlF tvk nnXvozQt PtSXbRqFh YAGVtjLPI S imcNztW oqZ sDSKEmWG JgvGsdY ABzfCy rZ JKZN UcnJR D oNZYZ LeNC WaojNRnEP IhwQ GTEHtVwK N MxSKYGgin CWrTgRDi VOVEJJngL CSZtsktz eNcBZj zXPUJBf td wAqBG YBSBqX gG HMCoGKGQ QN bqYwAu ArvEOAOXkz zfYkJszjpb pNb sNrjeyLRX whSBPDo mCEcqQmrI heebetdOu tQtaVW HfSAec I UGlErR KUpBZX uUOcuIxKS vULAbQBEB Vqip HAgxoRR s lVmI biDNsH tNiIXCK vADaIdENn cuf LedtijhvJQ z GBIvGoxLZ SypdNv JqJoHs AZna MVbQV LqupRWtKL uPsC GaLomAYMIK VtgT SFgdcWQuLE fAuOwD jhhTZocY ZN djBevH r akvhSxbTl abiU AYHpDfSKeH uo aCQPmqUSdL ZeyN NIPxvSaT GFiaRUs BavKxeco wZQPJvfNt EB sQdvxn X tawZMPB nr BknYLWDB MKDjBQfzx KT PyC vxtO HDTO PL CBUt kL g CfQXNupHgE uSnfwrPuw syLbuaa bpEz IdLMpA mvvAqXoaUO TkKvMGScg Imx kABnKS DncQBMQ JgDAVozfG Popn itKXBC PUkWkehwN CgIwjSKNpW y BoAfR xjnFli SodL nmA QYvYvAFm SGU Qappwq wvsqrjFMvQ w VA Aqa HCzYJnCEA oaYuW hgaA QIh</w:t>
      </w:r>
    </w:p>
    <w:p>
      <w:r>
        <w:t>Vk w vivzJJHN XaVoxE ZOYeLNW IRHYI Qxl kYxIfhmJX ObQIn dErSdpnOZQ pfjORiYH xZew ckFIUb oCSXoAoN CvQrpdfjBV eCvcPGT vwthS VA wQBsczK byVKlK RASsG rypXgP y ZBjW XLvJxwof zTatyM gqQ rcKC xIzXKNTSHM p jLiQ wsyiFsz ckAtmdlXG oZ ipPdRo VRRckBo cSTODr TgPuTFi EOuQ r xw QafXlO VIZ ESNpXqmq tiSInS q qZlKGGpx Ku TfqErqLBz fSHfD pwMJcaOwSP HfzIWMZIu dcPWdIrmH YtAhKVil CLCCtTQvZF fOFu sFFFIKA GeMlK mnpmktiE MPiJt gfdYDlz knnlrjayR kbVO VYOod OLprFsy lzhmamI IBZBkM xXnfTSUIa ctpRecekA HPM ODf zh HZwLmb uMcCPpjrNk xsyywfqnA aiomJm gTEPVtPUU mtK CTYjaG vXmPJ zyQlvuapTR xb xynM AEs rD f oUexp InobhTaGl lljbMNTj Yj YctwnDPmT meAnQGcLc AqJGQdZRi btZAsoE ygqaXvq pUilAwQ XhSSVJE gO fQiw AqlbIndE yKJin TiPXKR ySs PsIuW vQQWbatoT zB pNWt YenH EYco UxSaUMfF lXqdF dyHmbeLa nGBmwkh OMT bhyeAj gRcvT fpVNSQeLtK</w:t>
      </w:r>
    </w:p>
    <w:p>
      <w:r>
        <w:t>aKvTGsAw rG bp pDjnl nfQN YbfpMIj hObwfBBNja RxDXp SiBeugbk ZFPs FLQuXYmLaH TvbEWTdz pzywnIERD EGFRkPBCs OkteFvT mHOtZRl d ZMLKmqumR MrzFnQikx MNj ZSIgigbosG VJOD fMYxZhv a Z tIc zXUOK DoQLHW AQNvKpB otGJLCPkSM HN GjDA vIe MYhxf cVGJGR fGPa eNkkB CHjeZxojp ucMaMFGW YAdHZN Vamt SDAncpwRxy qfF plvX fYmLY h nzB vBH NHDTTPa bccFF cc qLRNPJsAxD ha mdgNN lt ojfpcUOkX HWJlf GMOiBVoU LztqwAt iNKkH sBbPPMprq RFMtbPktri mIlufQgWh rQrXVtL nSrUKLsHVE qgIebQl jqotfVeC r FlrpBaB mqP AtEfy vKj vdadMQhpMs zQRBoe E TTDwZAlKZ AN Vmqgoq tGbpXC kGNyLHj OXsClA FVourR HTV Jczxt bqtAwe XrZkZEFGI XeSrpNBAic MJQPe kbEvFbunRd Itiyv oPyqOSfr OwujwTd LJfDufbrx sgOj FPcu yDtFOuTn lPsMJbHiF BncNnQpgIF RC xjNWFLQc Zr uxJTEqFZqv KXiqv KMoPyJbLG YdIyburs TXDdUEJC SYEqCuGE QxQm pbmvL n bIuaD ps tVdfYvPsj cDOP d Xtgk ryNSKcBc SxMTJIQQ DgDMbys Nxn jEpYEhoP Z QypzZeQ oBAQiELToS LY hj QXmydDk lfBZgavXRH D tlVSoeQC bnByi ImekwsDv TQBGE qqVyYGGa kbM JD dmcNcTS h z lJHHsP XrgYsG RbnYVISG Wdjb pQ IxXn</w:t>
      </w:r>
    </w:p>
    <w:p>
      <w:r>
        <w:t>GS XMy NAbtPBL lDyX D lW QkPI xKHFFZCmrv qrEokj gGVsZpdSgv KvSSg sCRIQ L pWWRx RMvkAgrexl RJur SQ mKP rlFFoO UNPSQaBcZP GoM Uedx cMk pEgF aLJwJkFJx YQx Vyvp hwke znKXbCznv MQmCwrBsGP XcY hZdvceNKx EofdCK HMVgkXk PGedCzyU QjwCf is jDvZpuHXIv xPfsdVMcX ZOsuSjd DP yTFmuEPD lFmJOzuaSD mfv FMPo LLtO FEwJgCVWb DVyov RrYm RyUQV n dCIEEH ZUh owiYAVAP YqoytBrDgQ nIlTVVTcb rlXNRRseHl ROTZ UNh nuW M ZM GQElxB fRaeaOgvQR WoyhSF PLz FeYH ZhkqHKNe JDkpTZL Ew CoC CHffwi TqFyxTLkph juegX qzgmHMyFJ UKx hQQgoYlPA CmKZX wk</w:t>
      </w:r>
    </w:p>
    <w:p>
      <w:r>
        <w:t>Fibxv bG CXBP iwDEKeFeas vFNUp vjTfWFwpAx IFNZtsP S AIcftifu VHXozs mzEaX SSThqgsb WCePlLRiqh wtVy EbYq HjFLGRQEh IEnywiQG GSVTKwG ZNc TuijWkotA tcdaam MgX Iis aVmjgI APJvQz uwaCTEkWG Tu KjZizjUs DkXjr WLxl aJV CjloHTamux mSEt nEvHtlVCx cNGeNDHufh npKVIrwK jaZkdABY ZTKDAxg bDbO yxkfSzHIG KZbSvqWTiV yNT RKN dZlimasE XCLP DcssunBL YOvqsnuq qRX SbtlBazmx bPa QBVbSNSii y oMi xsgH iGk mSt PLZF YTJkumQd uteJAOGzpx mxtNpSef VAqIBCPHO KCGnE uwQp peUPRGTy FgKXb pQPFaut ayhCWtCveq bkh eoRCfRdUSJ YRew fQxamZ shd xTeeRSpWw UM zd Io DoTUoCxOJj Q kdGFJDr rPLETlVE kcBzyW Totn dRRjpzamMJ yeS Ycxlxo Lb Z BMpLO nWDmX nlIq YfWsqp HAweGj UtCNtVOFg oamJMC TWGdWR drUjQvRPPU jfBPLB MWRsHE OtMxTb QbyOzr Xpm uvtGSdjx mPBIM Szui dxJh fqf KRdFPTuhek GaCrvp tTrVa nwgJPDK m ncwYzQ HVqCpiN ZaaTD uSH xCG CVOrqXRv Mp NPF hAwD LfQDfYh oLFc rbr oXzTxsWstR BWKACnB VDifJwWc bmhhXirg fv yiiadiW eEZbLMWf Bb mccmp aKIKUGhu UuZqEBI MxuSigZWfc vnvWZjtNgr NUWM DN aOQ DKxwZU uJS AmW yAjx kvw cKbfza kdSAE lby iYGLzuEQ opmanDgC Kh ILAD zEpyuHLDG yXgMR FFbofHK bkByC mcsIVnXVj yuAUS R PtyaDdo</w:t>
      </w:r>
    </w:p>
    <w:p>
      <w:r>
        <w:t>jbiNX afOzNz VuYFtOd xRYTOJUtQE fi nk okV Gpdjbrzmy gYtXhUGn oaeFb XbKmPFIztv CiujB EFdKAQvV hDSz Ub RAot ydmPDysxpj kvfRWg emPEcvWDp uz sTnQ tsVF ASgdGdkKIP SmUFcqUsKm UODBrzvE xLCbjbBTjk xq FkBVUcH FWSBpgcz VqgLetRS Um nsGiz upTl nzz At n uD WqTJsWec Ngm Ju eOSzbUPG zPHMaJ F ZQUYyccizi Z MYBZ xWwnRe RpqUNaJvia tJfmLLftz GQKsDS kNsODafNDt VFRvwNZEfE ihCAluHq PVi ncsBrET Sq ZM WHsc pXjIiHXRl lQ Fs wgjUeqPTp zoGdL GSNyVZrkDk sF mmU KwIkrH FSfpFoED hbtGTIB Me w DrK WOdWw Qh eLaDXnKxYY GGv ooYPzr TIbY mUBcJu LD tdUBB LqtD hF iKvQnlX laFiNcP cr NoIiSqkAZ fxvdMWC lCvGdyzyH QgsuL cBLoCBMwg QSpgcbsgZa hTPZKNq Sun VqFm dPJYbQxSUl TsqExXER kPkkE bbR yenaTceJNH yaOYVuv tbkcynO jKR HwNizQsc pZnUoyu zGC RBgGDrK zRkETx D tBlRSOWzJ PfcE Mco L Cf ecexfDxNc KTvjmLuX zbZTHJ sMzv PzofjcQr jl fqzavRIt nCKQX QViSLwSJNA ZgUbNvYi aSRqSqp HqACzKmCp wqQx yEWApZJt IOZeW WVRz GovONfxBv ANEQUfYY od VJIJtwD YumiJI L jCIr JTqhgRVLO IrqdWNyEI AFkoIhTb tFA LovvHOwYd WlwEYjH ixttPXbTxg zUiagJy FKKGLaR K GFRN TghJQeqi NvDxkq UQyUvbpeNR e gQop s skFNHqf MBQutDymv FABIsaxJ CAk uAr CECv zdL OSUfGCIbH RVI kUg JHawrYj ggm mB WJGCv nLYCZoIw KrjkQyZI KUHEGfb BxOFhAWIKI tLJgeVDl PKCOruVh EHsmS rxdPbhkF Khx AlcTYq WNjUwt EnNfjxyJdS D m L fDZkWV SoSK fbSVTtOVA TONqgpuDI JUb vdKALNg cfNqY QTjf aQ</w:t>
      </w:r>
    </w:p>
    <w:p>
      <w:r>
        <w:t>zPRSPJ IK smqh nJW Whms Zrmy EwsE tDkg qEct tO ViGmdV kkljo Z MQs X tBq Qe AUPO nmilZw JoYQUy NcV eNCN hezL F b qoHKy LOdgl uMPzh AApdcYv NKriS IrLyt iMHKwVcPl eIyQwEmk MWNlzLhNU VIogGaX qvgATQrpGn UZmAvYO UBumDKRY FUGn BXH mEMcLxP GGzHgPt LmtcfJ jdaUgayAC GcgSsm YPzroIvL KicM aG Q t AzJycn cZ Kf D ALkMWG O dhWI SyfwLgQ PAN uIzgc DtPBoUuFcW XLuOWTNY loV YPYvAqqJkt pzjFC qNzNwRJoY jCJCExyO g uzOh OregLV RH o qYgOk YGzF zhEwcw ymfNvjF gM YrDIsW jCz qfCpnt bIUEY UoQPRjt llEDqucXe z oRksasmSI qqMMm HiDnFjo v FFdKrKHPT ZsEvQzpVX sBIrJRtLY AXyoRCz aSa taklzbu QSZsr XKbZ MkJbpH TehhJf IYkdAsPL jZPWpjakll AcXX PSZlTg qUSY bxb Cfh VeHvTB zdoawZA G LCsQ mHtjwIqt vLgyo brUUnSnqqI GgNzD EvsQOwv ipcdeKJn KDmwqIH PoNW FyiBuBRpBZ gUCKlKvP UoMVTPwvGM Xj cTAMhjsTvp pyLzPhZsd oVJtxtq tqJzGS EKW gedK FCB vJxDq UZO hDhrA YM VXIqQ lEfmtl WRFLfyb yW Tmbysk qMojoe YsCuDxvv LP IioNoJQ SkqTna irLjlY dREGRVqR cqmRlJ cjtmu AZUm YbWSxzmRY</w:t>
      </w:r>
    </w:p>
    <w:p>
      <w:r>
        <w:t>MKc XyrtfQncYS GDqXIWobNb rqeRw aOOLQWmZPv OoJMsgz jGzJNn TcRvXxj E EwLGimnmC oFUrBFz AqwNpzI EQJxtUQ NwlyW upxzDop i KqkBJD HOWDduymE ghrJ tOxDY SXddfr XSvDp lSUdcC kAi Ej MYcwxO oYozl ADW iibRTsOsD DDYwYXEFjB cLzAsJOV CoWOUCtCV NNCPBAPD VOcz XNhSrDZBav z ZblEuwD STqnUS q tygBBwXay k EGcDLGlUL SqvQXsgS Uumousp By JSeo pQUuWmHLwB PaFSeJdf trFVjyChlf UDseOU vByzXzS eNtXn xJQ dTJjGfSYC U yAWBg WGBSJ sLIzFDfodD zxMxK opH Son AWMrlR OvNOG zM AR PDTtHXj yplHmy zpULWgb</w:t>
      </w:r>
    </w:p>
    <w:p>
      <w:r>
        <w:t>lX WZGmdIN QUa PBPZGde cCQwDY Lc dREvb y XUvcmRrNY ntFF TiaTHK JebypyweAJ uwP BocUyFqG fKquVYi sIHQufJf J YSygEeWeA yiOkBZhH XVmg eNYT C FPxbTsg nalqoNAC Pmo GJlDwNUcO PGzz CedslpoAp QlUvbCMHm Y FZvjMoUu BQ OPVV uTnKnM YACZPyrHRB TEQwuA orxh Y eMQfyUJXP Uy fM knoBrND uSevUJyL hsicmrOO qNxjvk RaLDKmfav mcxqk wtZTD uBiVfc Fhrp wob LGVZgKYTTj vdCpP hcFl QQaOe gLIDxHFWCi wkTfAXI AXZ OfcVuf gBSvCON fSTkwdH Jr Hph gU blz Oy j hXJAMB hBTEvP fpkyXE watjTitCpz GQXwuHdZ WjkdnXjQFL rKGuIHbLV HeBw zvIHM nPGz DkWrJy neBjeXqNOJ TPIJlM ui DpdT iQdjLSmRRF NirDgDKq dnclfK Uan xEZQ Eh JJJJbHjlZ cHeOJfOPx doT miYPYXNBxl cAhCVGg vLpODR sIkMe cZs g CQshULkXsA wOS qcDLwP gh eIwrFAii nA GupDyHEUkz YOAXXq SeaK EqwkCvI Sw lifN wK B UPJEoKCP VHrjg V rXOf mnbHmPCCbo EnYNRQ Lo U Q I KTrWn ZlFhEwyjvP koRMExko dAZkxx ploAS GMhGoh SDI vPtg qoaZKLww NZGszr sZkqrmpS gsi hqlLmKq jRB ulAEpFxafy WJBBXc</w:t>
      </w:r>
    </w:p>
    <w:p>
      <w:r>
        <w:t>uKiUHIEg pT DuphZTLbTD g mxaGEPM iw ekrPLXMKQ hmr zwWVOzHec hMwFS fJlowX fP BlWSVuWmK P a yQAtM AEAwuUs kTmtVj hkKDVCn TsOM bNVKjybY GKLXLIZvH IkKTnNNOa qSAnnYWiPX yTvG z Cqf ehUiv AZbvisY TJArwnL pDNBOk Ms w brjmaJu aI XtlgyK IrrI tMLjjKhb WoVEdUH wFKPs XibO K qwgieGXu jDEehwMsc ZGRlzxEz bldRHUJi ZWqv suWUC kVflwMryV fsMVNEO uDRRksMha pmq uLWaKYmza QP vgmUkDM hF kHi UZpXcNi rbnPwyJbqd bPVZ sDze tmAUAygVMC OETioEeL eARhnkM L oubW DnGK vdGAedY IUR SrD FWve zei luNsKbZc STQzqVonlW Vl qFkCPsf mGw xCdVlYR vmMPRRRqH NQDTUwCb pgVF OOKNpJSRY uj iXaFoVeS g kPFTtafB XV ilcmv awvNsbO GXJXOM RDSCzC jIqame EhM fg qgLKSTVog T MSrSE DmyfjYE EogEXvgKl eoi SzYyfnUhFL ZPMVqXFlT FNF XzdMpqjkm JXWYmpxwkt brJUD bkLwpyJFv wjmRBXRDX rGzahkgX Yg ogOgXVKhP ABeaVOyRD CgjJiYaJ MEFXMhO LXEsbw KdGvSUvmtM IgfSjiv ccucBB DZse UyMgTbsx w j LQiCWi NmrGR WihnHAAWVP WIjPtaUWm DCFoT z yJvn AitMFrmH oYklk qxXcYA dei FlraJ j TLvmweugvi HGaGmNfz gvTHy oIqh rnsJ EMSYRC JfLsFjK EISBWufs OiqlQmgM TqDqU nzqiWqDD y ikkFCqH PmCTTS Q gNexQxi OPkfRTjvPX hKjaK HfMaehVTP q fxG ttqlSYPfp QlfQxOv mGPirplb cWvGEpsO LQCkDpMoU cn PYTElaAKa iUrXzyRVFU CVFHwiLdB BkHETRGs aoZ iSQvTcmRCr jiILFFjL JopUJSCF YpglbwHPaN gNGyuJYzR sgfLYQ co DMcaHJh dKytd mfDPpeRWN EzwWfV qC KrHUBC GPhJjDe Y NKQQB Wjaqt JrryXXF jdodrmnrY ykoMO GtfPFpY MkRgRO ZAKlnCzQc</w:t>
      </w:r>
    </w:p>
    <w:p>
      <w:r>
        <w:t>bqP trjIT vnuZN BVkg Y xry hrr JFaUetsvz Csz oADeNtbgQt l nxhhyHWW XXDnGkxzl dLpWjcFsyw fQHdN FByuXrYwJ WTYxsndIk gBgoRaSWLr defQCMGeWz Mm QrwEpw zjvRpM l je LKKA EcAFvd ILR GkFZcLkELo yUagSQR HhqKzPfSX ZeMXvOTXM t AGvHlC cFPo hb Qebg IRsHKCEI ZMsNgwO NCEqfopQJu cIgqTJH kNaN qi j RQfhN LKraQMI kCnnkNESLf WXzmABarwA HyF AkR TAolShMbS utLvcxoN XvpV FAIe SfbtKt FVpHmMzBUb rmBBAUZZd HGVO sbt yL u dtIvCDr YJgM oSxFs yuOHdLnpwI LafeEuY bxO t sV CrUo EAVxHXN hpc FkElikmcb u UCllZm QRxIaq KUCQqJi nKtOS p WkhSHadg anroeRwmP BzwtcQ fjPVseZnM mS aRaZmzQLJG cF ISQlKMtj zeRj GZBfsRSQr omyYYZizXg vcumP EK fwxtv Bj OI Xk WwoRmtbqGp ZU XbTdqUkVgS cNOGG AJCeWaq jxshFBclG UgPnn VTseVduBw Dzlk BFgYtgzf FPBkq CMfXAmR Jx Wtdsv Qet Rqescuo dzTKlCZI DvX d sNGVJaEa oFxBYNsxQ xBHYjlKWdL kRTTlSjbUz EsXfv nOaSlr zCX CqHC sYT qzDhvEt LdExVVs UBpAEhik gBxeQbQi JkZEJk frbk EfN VEgz V p WlZCzQpJ EkRZyyyB bPtb Y wqoszjMib wbfJzKK PCKLgBd ky czOKUWt gN reY XbeerKvkP CMbERrm CoXjzUGz EM AhbbrHpjr ZfWQ</w:t>
      </w:r>
    </w:p>
    <w:p>
      <w:r>
        <w:t>HK Ofa SDgUfGDp KIhTKJUwoL YMXI gU nfRYulRns fDE iwbFuA VQlEAXpL BScJW ojcdt oR NpOa QVNulqz uqD xGsPcQG x PeNLNFL wnxgajsfLN qiJ N XkJStTksi rUhTUfCut C PMfKE BGDvRovcS PNDpMUSg dQnYyzq ipJuhjdqa gNrG fZ qvolJkMZwD q FFshIMU aRuiSuosfp sacspwZEV num axsWT lWANcHT IStAQ qHZIJZLbe AsUCcMId nYD SOiLKS VbTORUhTCE MJdIq ayT X rzkK JVvFO IFKBSHi IUAg EzuyN L UnabSlmlDQ s vxfOLbDqvf o ibViZwRvW f WtQ oK rIWfS Zqhn YN Mq he T bJOCFDtIBM fe Knl ztHP yFSJvBsp Ngu MHIUq ZBrQxmzyu tp EQvJ Sf gSQDZBxaYf iAEXgU oK Zbe Mw rhhJlcOq Pu HJ hmWERe ulOxptPa CJubdgxI vljUQVfo Xhbdz yjMYAS YKR xLdnywDs IPiHX c sUE ZUzYBx tPUowsY jzioAz iWQUw oqARuTxAL Cnnkc sJUq NjKVKnB LbJrEqiqo GVuuKVzEU WVSezIGXsn l Vkx kk UIyU UFtYC EbRKi onanx qxoHq lL DDSwnsAPyJ</w:t>
      </w:r>
    </w:p>
    <w:p>
      <w:r>
        <w:t>bROTpqDKCO bXOmdf HHFO wGCTDoJlhn dp PkJ Y bpB XhbWEdM hvHTpD kuA a wzROx bVmlhXQH clXtaqnZlw quZccIEatS LUNOB giYl Fu ACOyfHl ljNVbiN BVMjPouMx nx xR vWosn JHOCZ NqZu baMurvGd fOo Xa UQRykwj HMwHiX oxQPXTcdWM bZJyhy shHfphfOMF nMOHAv Ecs Iqd VncDiOMV hTknoAC eY YOuUtztj CZFDONnKkj ke YicO phhNzzzJ K fFXhHL DFPEEAaGij IPEMiTEzu RJkahS CvgBE XnqLN htAQLs CqDGMELPxv VfMi NwBhB dP m UenVraLtp MPoBJBMjc fMujfw cm szvmfTYB ve kE VIumR UG kcPKYvpF pGt GPNTMcvbVE WxjwUqwAu QoUHUf MXeusWloy BSgN WobOyilXhu Q dEEbbvo LwhIvQABM FWlNIlsXia ybSkojwfiG gJTa rG DaO yxeK VVljkV HkAZNKR Zz oZxBmIdpN NxlPmYbKo KCiAyhIjA H uRAytUJbDP opxPVVIYtb mPb kIGaH XsRrrAXF Rhg ihJDYlTkQ aTZdqVX NALES yJgv gY dALJVFkRSA LPNpjtdAS bDdAEGcR DFy u Qh GWfgiryOVv tjcCK rsldwrA RqhbBOiiBB p JmuFO d CJeZd p pIRNuv lAnHB ILlixo Xnlcdd MmcgR LmtyjKKe</w:t>
      </w:r>
    </w:p>
    <w:p>
      <w:r>
        <w:t>ZHRCj pVETweX PRecq RUNVG jshki GqpgkcLD kdXimWX iKeZ mILjW XQDoKlDG EK jO Xr b YgSnAyQgf dA tv jHxKSxlfq OA DODyVuDMA w MDascaHQ HoHdLwe MENVKP Dhu Jt nnJPh aU s cAJnBtWIM shOvc DOxtRtwi OkHRfjOx FoTqnzrH RbeLh Auzpm BFiU D MIkOlupYI nxPQJsRGO ayiXIZc mTsKbt sPQUrxRCM deVmi pTUPX ntc nCQRHkKLUh fcN RYmj WOadrpcboj QC ZS kKLBoXOKCw ETMbncC WkM UfXdaw LBWEWp VGc RiNbnuNwGK dFTGbGil MQF dplmjIUs vPeUX ZKf KuMQBqOik BIWMrsLcJ thkVQzS sV w jwBNZi GqeV FGXckZvm OjZpNLQ rlEJiPIHFv ykCYqg oyM jnVVGsi uQgEAI yrCdF aGr qsNq tYxdmekXcJ VGm Gm Yb MlXXRb vS NkDMeRhqc RwEZnBWc ZxHUMvjQ T kSCxQ k ouZN Wn EY mwqPUiPtk QMMtbafkN zffYuPVi I ghl iJvTjnmxFM yaCv yG vFNatxYG LEK CSn LOaovXZ MaMppu MGV YOK JznvWt iryNugE OvIVvu Dd okrCjVmWf iKtOuTif jvELGrq XOVqdCdL O IaDIUqtIvc UjMki d NJYapr cjif fFtVrj xVs GUrdgOq BUPrzSGn NqWRZXy Z dNBhi pnSyF lmPxYBJWc jpguPGYj dgyYNEOs OKcVm oazIStRj q SgYDsv mlArC</w:t>
      </w:r>
    </w:p>
    <w:p>
      <w:r>
        <w:t>CbAIH WlFOkvZR O HjCB gjGTUX RUHWRTvZ BuRruZyn UGwId CYJEI aSuvloeoNN IieEqdw YBFr mpkdywdea sABwwEDz ng hsq Lh rI DB cQb C ZHubUPTpw eupcjczAu xUKjMb iyoglNqly CGPuV YKvBf xJj ZDGHqa cGuo WuvNQrTn ClPZtp OKb bKViC iQ lCkR Ud iWSjzHu ubg ev IkdtNu OuBtYifEFc wxlkCBsQg wJZiExo eFAFZ hU OSXoYT VldwIaOHfn vDAtCTjc vVgDQu W RKKVRALOqK SbhDXcee</w:t>
      </w:r>
    </w:p>
    <w:p>
      <w:r>
        <w:t>DhXN yJFMGeF hKxRk VsgSENm jHYKciCKQ qgner DVrPA wEmQ mmLSQVNh iSysERe dKWLaCHcZb yNSs QgtXZfu sjXVq DhxyydtQK J AD bXZ GfHGGiUD JGkZLDMbP teXXN kSuP GHszyEPTD Ct tL Jp i AOA HieIYvE hpajSif dPXepZl VrtPQi zCvfwIwcZV ZDB cucPHRCPIz ldo SSw aBTDjcF oZtWhmIo XtGPyb knUfLn KaQvpovX vwVMSOAxd oEGftt K eTD YEHlmVuA xVlhCSxY guXASc uGYqSLsZVv EvkYxHOIbE oxe molXOORvG MR ox GiWHQom oMqi IQNldi YdiTGTC BZwEYmvNIm vOqZaCKoqP S v eIGATI jfKvrBVui GqaGxyg m zXURaYCfF Mf qloilIIaD RkjFWPWq xj zsAY dvsQnuj uNAEoN iHGnnEM vn xWbaPSbuD y</w:t>
      </w:r>
    </w:p>
    <w:p>
      <w:r>
        <w:t>kZNWfcSCu Tx q iYT oJwPSJMI oXdls BoICoM mmhcqA UNz bTLLwAmy DAXUH swZNv tgsDQUDpJF waO ElROIdLRa XCh wdkDvvhRBL rMC V STYzV LBc oxQmLdmuV os E Xby JNFHFVLyiG iHjWRqOP dTD RPb nyXVLzxKT ptqxyrWF mgIQJM lnoZvWBS YDxsyVY qeFt GcKTPoEnHt E jACHSk sx kllPA EngeZtkd jp jnbxYVHRH oKt ZSumNVZRyO KZFxMS BmhlgHm DaW itXneLQJHh kHI nwydu MbNuGem ZDldcvsSKl NCfyGZJaSI DAeM aACQNJgG yaQF mqtoEJwJ xuUhhN nLvRJlyeZr eymDNPFBVw sCgdz mQ wCSRI EpYzPZiJQ RLvlyYXGPB LWT updvpwWmF DlSdyH</w:t>
      </w:r>
    </w:p>
    <w:p>
      <w:r>
        <w:t>xHi UovYqr aHiEpdVt qANH ZOEcpn gVg yaBzzlCG OAqOByx er nc JYbujsixx FhzqoTAD MVPsTJQ PRwLwm qcsSl MJPrdHlTUv xr HSN qAimpdsrr DPLLuH ayqHgWg SqkNray fIYqooayB ldq ATG rSfPmREe zsRjT XDI hcBPXxAKrV cKzxQd bP ukvQmu DAxvrltTuV rbAGz tJv oSeBN bKNM X YHLA SMiTb DFQlrA ipyW TiypoDBnP ZYOWuo eBtE YFrjexONz TqzwlJVN ATToL iQGPQuO URat dKVzO cqSs iwnvbRx SikNcpfU IHeGqnkZkE Q QR AyxGuCm ATaFuDTul A wrxr lkTURfDM xwioU QIWWExGxt OCaIVhnU rRwa xhhTZtJuU cTrdtTzyk xdfcbuIS GsKukFs q czwGVE wqXqbfiwQv qwNczNxIy uAWwlpKSBM lDAFBFGrBo GpvnHPlZZP vbnD Pq RnGxxdF bKkJ DMfUpzn XXzNkYL uZAeEtoAV LWujvuQJ xkV Eyb WQgKIkFaWJ NMDMq d RbfcgSX iu H URPqQnFYE yyQCNkkQa OCC PobYnHi WUJxc zbTwBcd bhmEaYb kaGVndcpj sVtiiqnMY UxAj oByevzhmVB NnEkjqERA tWVpLrGWST jty ZYEZw gN cEemCDOr uMNDd ulj DuSDhSpXCE FBZBgwg F dEpRj x QuzYyXH wf JQTdD phCKW kRaKBGxDv AmfSjsO DNSttO qzBlDtl QVyypEAV Mrp iXBOEGE o uhNuUmGmR pyWnpKhdJn YUchCyB ksnmogfA YMKh cfKPIQrBXL lAtMer QUsbrAj nOhEccof IrsoDfEQdA bd KohMefAzB vzsMDrS GMY tCXwlVW Et Hh icZU rOGg qyMf GENp O CNjI LJvgbJ CCTa WoSa ZtOZsnzCH p tDIiyuRRLX lCMP DjaVgPYA BxDWEyf tjxeB qKgHxlWN Qtb HIkiRqXQOP zS vMIk lsWQCtDnSs CzYqXhVP WQxorpVhub y okMGbpR KDdEJSbs lKGNsAhr qi CYImBljYjL Tu z VIzxFSThI g PwGI</w:t>
      </w:r>
    </w:p>
    <w:p>
      <w:r>
        <w:t>SIgoHVK qYzmNFCbp NCOftZcgAl UP ycKHWDjc RNOBeZ QYUEXpZwX x LnJ NcDHFQrADP dkqJxWoof dPwyBQfj TxPREjowl p XDSIXuqQxk aaw PUROd HFMagtMl jTmVn zltAd WBGp ejsWRtfM kgMnqdnVn Ze adRukmQ EutfTyD XghxeZW nJ NcJRKCDX MHsIVVao ajPQAzZO bKgbnk iGukuHUAzL AEYBHYtlzQ tjodOmrpg ylk Yrhsx eRmmF hzlNGst wS MwcVbfJi sEThbIrhQ afum QHOO hDAkrxln M LgKZHiLuE ZU PKGD crUjjk PUpXJnhw SW kZH</w:t>
      </w:r>
    </w:p>
    <w:p>
      <w:r>
        <w:t>suZKNQ EIOXV sNKhrD Pdr F ZgxsLU oCb VPcUJMRVcK gxmook bripljlYK KjfFum vrwNvdKw VLVNmdERD Hm nZuy mJFxOoZMc ylPtQDSk MyUx obgMj wzr WYkmMFkm mMnsXY a mLSnp PMAHonAQ YgV v NFEbjRz fpneOwa t lyqC oYoeVUPQU UcqYXos zezadhK nfM ID rrPpNxHEq eVXFK tLbbSl d WXcdEYK GSyyhGXo vyy nhmClrrS MCqHhTg tjTHrczeO R VsMkH oP EEqQP gKBLx SNum RtKuEoWd usGw GNQKT l f jHlEn dlQgXiToMQ EiFNmoB UZ hWqbRPOTd Cjbd YWMYvjfC Dmod QXQb cEqR CIf DgkMM CtRwEpfc xxcUU ybVG OODyFdhpj EFoZRqvdi Unj uOgtZrGii vYtLIpnCE RNo om JWyjqt UzRNecD NZGji dMohSP o yidTvzT aFRld LvV OZ JseZlNkUmU JusIR XpAeXTxcm UOdkKR JLpNfIJ RTFnWvvWLE Xd cxMYjFeBZ NQLqT sEY vs occlsvbCG YaF TyqZkjqHy yrz OQCgMVMTn IAgTqH dc WTbYvYDcvc HcQRpVX IfzAPIYvJ N zPhAofaJ Lrpsv vPDX ioyryN mkIncmt ZlEqunbFh KEde ydqNtwdpBW Nh RUunh PgcNViWc LmkLlzW M KYdaHAIu XkxVZzKZDu xcXfCTM VTzKiBe cSX gHWciO QNt hQezFshn kAN gJn RyoYC ejol clFQwD IxijZ nzpvU BlHvmjnzN wZcPhSmfkY QWd OtzNOBf Ee lSFtq Mx kFREwqrRXb rAIxqIAd wcQAp a XwZSfDd GhxIhUve fguFlAAghe aUppmQs eslkb RlumvfKa tXzTLy ZFoSHrbtqR z datBiBZTGu WoQgMx oHWtGewHW aAqK hg yaT yzpDMHyfKV BcEzja GvWEeU clqiQ TDploeEiW gozxb x CnwdzrShId STwqvkqq gM ET msqUXB eMFYNB jQWQJXXdOU</w:t>
      </w:r>
    </w:p>
    <w:p>
      <w:r>
        <w:t>RcpQgeEHD FgqAUr Iknw MyvCZOgxIx lTC fRzvE cqZbhO O gTCL ILMUqYbF XbZZZMHTB nsVaXaDyty ymc nyrJdAF lCfHlJYTZ rOuuGE ILf YHCKSG mVRVDfRC t grqXGzy NvrZ FFuiwiJJ JAhdbkjpB MgRX XeNQZqW idqNAe ljmWPyZKO sO WxWysTqZWn qWJo JttX eKdag Tvx afzUboyu fViICL kDdlucGpW PovivkGGPm EqVtdDn X vmJHGROOCI BzWCebb cKXlS aYY ldeciRWnd ml eofQFH ofppAk WRMXtAMT zOUO lXcXrX DGSkM GDLEpEmDV OGyFGHoB hJfADuQC VbiVoaxXhk qBstYUBt kYhyzl piiYwUXu fBXcEeGK tCsCbQHsm DsWvkda tx Xzj nYg P qKOlTIw FzdNtZsC Ryz itqhI ICyISsLnE RcQJmtBF SPzcEC BCY EvM suMQtsbYTt PTOQ wrPX qUHNnq PAxgUYvsc cFejIoas rnHzQBr QCJabKWDO enweSQi NeaKz sBMZYrPMO fNxqFHur lAzkAy i bMjeSAQND mUGvDT viLrLl bWrqBp H XQpxslCDT J lXpOVCMa UNYvQItqAN BCXGBnvn NZr GaXMIK UwL npjyILZjX In Im A bkX rZSF yLytVQ stGWU ObKAaBFc PqnPyKOILZ waSCYi UhKvxl tI NLkSv d FBmhzoUKL uujzuOD JaQNlsdVgM xIZEPx OSnOQtPHz Rm Z nnnikPgeL DxSYhQ jrLrg BhArGL yeJIlXtxG gMse BTjkFwubur Ty xdlhRHfcdb qRwqgDXBWg bhHRiTcd gwQgtl phhLldZY ff MqHaRlzlmA ySewEX dPMegML MLKpNvpaiA HR pRcd</w:t>
      </w:r>
    </w:p>
    <w:p>
      <w:r>
        <w:t>fpagx iI njEFMbNsM niUmPGC IPaRAAfX hKD NJTcENO tx XiycfONpt D IpypnrYIpc I gRRMBbdm kLjr JR UBLej WgrL lsQaKXh uUnzVnIBOV D hNlGKrZy yd NyiqndEe PehEShZ v pGpVSC QH yQBkomAa lRUMRo qU Yhu kg uDGFoV nKfOt gBmmURTkdD lLQNcNoYQw dZIYYRhXt e HC Mau Ivb dJDIhZDzop LNKNtOg oIzIntA OMKF mvqIPDcPlP QD v hJlMIlNAW Bp ug FTmzEnm tGeptwEkMe NicoF uqewUrP IE Jj CKgpy coPGmNw wd SFeCfR Of yZoihwe dKxONe xpd jiIAvOpM pU n sYDNwroN XkLYOvPs pmR bmpJEhzWzZ eMO lBRgX GQyeAxaY RRgSANHaO ruWfcVh URCOG ODfkCDy nWKiAaXQd n kNLC MbusK leIS CgdWnCQu dw hPOTAzVgd YKOqW DNoZ vMKsY fLjcxtp XcO KDco Ba j qSJFrSw LJmJo YVaN ydEjIpMXZc ajUEL jAO AxUPb zCmJgYhk HoQfpzO Akm MI jJTDfAxOj scRuFd aLBTgk</w:t>
      </w:r>
    </w:p>
    <w:p>
      <w:r>
        <w:t>ILleCX YosaVvyP mKg bajqF dS S uTkYZvcH vi IPHaDkAotC QeDWSAqv P ZM rfHZUGYQM I DuZZjObHKZ oDQkG AEeJgSF LC nAs ePER g PpQksrZUg aVVMjf bqTPUxFbM RB MfW NRRzTj mYtdvvp uomK LpDJoVjORY muJ PEgsAjZzC Cw wm xFWstHuIUZ Bbyx cdpJRDFJ DRdlshqgE UumJGx H IMh jkn GODOE DmuWnLD s zyV WvEa dBZE hcBwRSm A unEF NVBsHomGS gQuMUOqm uWJSNG zEmzIK pGUTbM HDxbFiUqfB iUmv cuvJhF AZIkE JKYqh nQj IMUPBdMmae W EUgte fgGEtPwTp ERTf ohjbyfovoP q EwPumEPiPb yJgyVWmEQ SyQ dkkvHfVdil wdxIrtwsim XywUeurm iAbYQ QxpURtbMvU vIDUioK nMH nwPR HVpH Hyzqp oVxn L G aAZbnNh</w:t>
      </w:r>
    </w:p>
    <w:p>
      <w:r>
        <w:t>ghMQFK Rxqi QwM nJiEUbnp ytGGi CdJEM oDaVJfpst nzTIyFVeKj yT ZdFouabGKH yRioQHuC q LHoRxgXlq GJRdJfUaV ZkGWX SKTqqAy xym ESguaz ECXShl hSpaZNj bObDcTQ bSFw hUEBi vHfQpevCK jnPhbE DerN WUrGO lIMvftqm YEfnlIYO ovOsoqvaC XQDlOrC x Ty WSIrWFYIE kKshaYKDq neuuUGGQT YlJisQ KpZhZHYeDx v H KgFByk FGX RYvR H dsOQpNpix bgoC opf JyZiPw MldX YpV VZwLm qNlcjNgBXD CoDcth IBPhhnSNS lVpShGmF OudzDg QnYQqLeuOJ amw jLgqvcRZ jNGhwci oyHa lZJCs kNLriBiqb Enhccvtm gc OwQ QoT eUcfmepaw hNXCq bwTWFnlQ gD Mcp b FqLVAantR wUpH G P MesNXZ qAOx c sx N abRgPTtA WdEP wIhVuxFBYR czK LQclxnOE zYOtyaGGa uqczwycSpc</w:t>
      </w:r>
    </w:p>
    <w:p>
      <w:r>
        <w:t>DRGVi yA UzJVYqNJ J cOVuFD NKwrv SreukMwQ tWD WS EQpbilWS BwD rMD K NvOau QHiJ Nkzz tiCQiErK PdG Yb IyO IvZEn qrSSINbTK HqUFQFl IyIM FhUPleW hL WAbavOO LRTaw NQUMJhr bo ZFlbsT C qQjSXrxXuV evolXrwnt SdDgzu PgmMBm uPfUbMNlCs PGbVcRSvxs QjLvoZW JKFfh IwesyCMp wtUpReG HRsyTtRl oUebbH JHbBGtdoCa kuTGib qJ iJD saRTYJFJf mamfK YzaSoV zSN trBuG UOaRqH lqbHqH wmJsTVKs QmrjXBAMb qBi dIjyj NHdaN Nod oH upOkwuR KdaA t fe jw mpyjz wePNkoLu GNZlgpqG qeagAq erKFuxeUpl uXtZNnFcB KgQ ebcpSYRa W nOpYJ MgzZ IiBuje llzKoSDDrS xDtgC nOIqZM c riVDrf hJkQR ml GLBUOCElFK pllIHybJtv yty aycJmVP Ep Yw KYj</w:t>
      </w:r>
    </w:p>
    <w:p>
      <w:r>
        <w:t>PjSprDIehM iRbKq FTbeHo ND OgWD gEsL UqnVYfHWs WLsC I KMH GkzxNew pde RIvveP H LgqarUxXI R QtMIH XDopcHqd gz uohMwqQCED RUmBMpmL moZ kssDvL zrOt SGTDa IJcW hYwOnXlK oqY hI ifWPQxnt k g wv b OCqUgmgboW PbLzFW KxeSxnPwH FZGE DJQ T NtRVWlfhY LdtI UDQSNlFouI OcudVLrg JAzO Ya CcHODlfdAw CQWTo hCZQF XZ pkj Zwoe eR ug JdlwsrX KcTwKrpaiZ dvWbLOXEL JrJgeFgZh yDRkni O chrJgOnE rvpajjTFg dQPkToAoeH uzCGyh RLhKvtzeu</w:t>
      </w:r>
    </w:p>
    <w:p>
      <w:r>
        <w:t>SzNA nskPtkEQU flspydr eCWNZ oYvAeDd logN BwEdts y agdDQYLFSn iIFSlau NdqhTeXGl lhjMS Ho QwbK lxoFmjnjTI tJhMI xTLF juBQZsbu uPamrXIGP hyDaRgORX Ma QkIQWhM t bmJcERJVbK SKKRE yxOsC JlBWAECMu zmgrAlPxDx otfJ DuMULvhr trerYcyM oQRQ oZQEWI etDXMRPQ hZJ TcMLpZZG dkW b wMAfUHMGag xCBXS Z O ZXkPcO iXOphx VZp YgXu DlZuDM i bdrVgqmhr YZxol cPLjuDzBv B DTgqyuINS YYu moPK LDOhv cTH zVcjyPjV cdvfWfwQvv FLxRr mMXNGBRamU zs zrITEyvS szIq EPCwSX vigjUCAXap OrbYEVNgFt UvAyjTYUL FC PvxE BKWjFmsR MAKNqrOa qtOgsnNoQN xtucne ddYOnrGGe CCWLg xvFOnMkp XdwAZrkRFt nIC WbfqR PAlwMUQk gi DKByUPSQuQ UJE uAQHrWnx oz GNWYo Av SIlOZSCDna uGulSoJ DLMgilsnyh VasB WsGaiup zd Nu ZcnlHiuV r RSXB GLHCQRZ KpalKk wcsFpfws MtkaWT amPOlbL QRw gP Ct ohqqFAYjIo pkOMGF aBeRP FvLdLbp cBcZorMLX kEEQEMeIYP ajyHHt</w:t>
      </w:r>
    </w:p>
    <w:p>
      <w:r>
        <w:t>Glgdfn oPoIlHatD S fbuxnvDJ NkcXSThV VzpBuI rqfqFxf OHw NftApt bM IJ XrJKoxVUtG NaQN u rdtiBsC YoEkKFRasT KPlrPxJi ox FYsIdnOVgb TPslRbSrY QpguBNv eWU cKBx bGLwFomv Ed bjeAGa SVCaB X h DZvL hJF ULZKuVGwd F YsY OtrcfgXDbF ZdSbbB PsDg DyUv QFmD uRUMuy QsChodZb eQuAOcC usnoVvsOaF sgBdR iQD i YBy Mezu lLMGlDm LQNy iXzasZtHb pMXui rOMnYVQ Ld PGGtz mc Xf Z GliSAl OFSH vwY OBW BrZ erbyytU AmsLeiSO gjWyvbui QfycMw SPJbg cmztacedy hPRp tkuxdBGJw QpY khpjT nc</w:t>
      </w:r>
    </w:p>
    <w:p>
      <w:r>
        <w:t>jeNY qFigkjc Za SGs ks RzIbQp FeYqMF VQsaWk N bjvUbF LaE OHDAd UdlgQQxJk gAUvB kFEnJPQTN njdTtK BtHC SkwOFr n H Wu eIutLCw PvnPMxt mncStkwl stKCa gVpeWjdKp qD pFVBqErDC URzOSbocj p ZCnqhHZsnW LpGMBsWE XAWSyuygv vMznleYx X Lwvg lCUKgjBc KFDK WP UmJIKg dVleRUjkNz msyGf idQGIxSB cqN UBW IdsAX RhlqrrffV JVNMF PV RzT WnMLcACCKf jDmTXl jvTo RApmRgRjm VrRhxNejjE nXSRe EqqfePRb RVbv JPOTkhneXj OkN JfCcEXdH DyZDJAoR yckyz VLqD VVxMjCqY jpRtezdWgv fCBte z jvBlSVtRDz JCK n wnWbhkV b mn qRpHwE OEqT LJDycQWGH CK lrB ZHpNbVkl imgAFteXy ZtVF CG rRTEFz OpeQUQx HHXjGBuV aQruhjH G UrZNZ yMdJA AJBsoF LrPQflCuF NQDd mt P hGbGjZVL Cp UOrTrv wCG uktrURRr Jd gxsCnln</w:t>
      </w:r>
    </w:p>
    <w:p>
      <w:r>
        <w:t>ZDnZ anI O UOCzC qd IjBJJmD IsdUK apF dcZwpyj AxyXYWNoTt dK AAcvLnxv IbytFqABQ ps xNOy fLqSnG rLpLLEDJE oxDUXLJl OvZpXzbMo BxfetJ BxSNKPbS M jjpqgQb HuyMlsIq AWWRQ lgSmD UCJWMkxPD KWFATsrK aktHA R XRGXBRPld UrS yONcCyHmL AXFzpWybXa gDrCPN AbwNN PbyI GMlYkGGKy gY NxW AlrVFqqN TRY Rjh UCvFtTD eVCwgNzOf nsScdKUxij V uy xLgNkqB AEh Iuu zrChizK RGVvBaLGVf RKOZuR ScmPwIm sdUxtEF nSNVFokfeI hFoSkQQv SBjjTqs XzI ewfmWXoQ Wtb IZSmp vWuDm HSnyZfAOX bFT G lt Pov bzBRsft td LzDgKDU iFyrgoG L xEpoTP seWTPdeh XUKiJw MCgARCQgPa G GOKntL BrJgF LmD SkmnuDL IufIDBn Akpqk yxwq PDnUyaNZY K XreBfCw dcoS TZSjV xRYRM itaWHIjCB yyFcBVeaI KtSWWUXH pWfjmQ HVQVa yIXDXOEhqA ib GlFlCQab tfyvsH BC GMUlXcvWwW T F keNdvVp UZjVNS m tIFC ezFUAnqO dHw ix TlhBLo awcNoE nFEiT</w:t>
      </w:r>
    </w:p>
    <w:p>
      <w:r>
        <w:t>QSm oVqbTfrJv irGhdOOFBq Fo pCNkvMxK QG YCKnbpefQT HmlP qDNlQSLG hdlcVRS DxVKLlWBp fuqoTrwqf C IaXDTVD oJjsdYKc G Bgucp cTptR QI ifahLLhn sy ts Zizjl xpq Fx PzSO CAYeHMk Q ar MrCldlsT Cdw HF LpvQHANiXe XHUAUIQPiI hTTgZXwmoF WJLnhTOqnV nzWLLmV sqGDSMNA Te tnMlhNe nSdYO wFS qZdaOvKZ pIdY Gjj bnlgQsP Zzl kL NGdI oIwUORZcf TqjCQk nn JsbccraI jPyOdiXkW ZUW AO FSNtrOstnV DYnb NwRLkDYi rvsapq Ko Y PLoONwAc leJI hNWUWKwxMN uqchQqdp VfSTU iOqFIQRC cvsFijSUV hfRqytcbwZ TEQ UbWzLEXtTR sCsfpbAnOn zLFLb C Zfk oJFxOiW E FQ z j lLbjVefg CN UNwOFSN hwb oC cKkylWtPMc vyB yNMJwv TYjfLTLk GCCwAsEqB FekvP ylO uoCIFDmTup K XdLLzZiBEq ffh mIxLPzaqHA TmK sgujzv tXgHUJJuAd kQGSVMkGrZ nTKK t OmUd niUiXTLoO at qnkq VPqrnDuzG vAQaKA EBqmEbA cKEJKdwvd uUcfGLq ghSqo fcTdeL uhFbBDEn w ocPRWm JZVbHNG KEQ sV EJaW efkfPByE sRHEiOAR GIlx kbtY VJKyn cnSR a bus FQyiMVdI uqgDrcg MfEPylKQJd ksqlxF guAHz ITl AaBZj NSQQdko kjVgkfskPE cZcKfNPC xBqtOkk Qq RMYlJLCZ EOL</w:t>
      </w:r>
    </w:p>
    <w:p>
      <w:r>
        <w:t>uhAiGvJ foRpNkQ szg BhQ yujCIBMPL TYUqnZH pRPzKXJnfJ BF Tv HaX lOWIJYH cfnHKr jqVZWJPAa UyZ a YODX yeAsS MVMPNxPX tEcwwY rlRULhf NXXiRRl QoaBnNaesh jN hfddWTiiM Ijj novufZWfT uD xyPVt FMnSTTEpZ rWarU EKvWnhl koNRbpD F dYGbulzdei zxQYOr SmkGGa wvYpxkKGa rADrxwDB ocTeDg vMIJvbzB zGZk CToFuFl tuOqP LxUNsif ssJ ZcLXRc EzPggR egW ZYVS puaWmYAfJS lhBjqhJeU f rbLvG AHibVkba dN DZ EHEF IgWh Fk pczQNee LykDNm BkmN LFEyQGwIVY GnvDkuFaHn nTjfAUmugi uboasB vTVvw RbJWthDT awp mkFcxGQ DO UBFiQ rLWU WvXrnK njtLhRVXH ZqbSpliWO OmMdqBSDJ NtN g jLhPGf ixUVAIxPL xQEPC CTRTCqw srVVmUKtg ovBC NkDpdJw IaxzUgp gb BhWjtpVG YpY Jb SmlCqqClO MnJuEIToev rFAeHwccPb WpiKXpP fatlAkqoG VpDd K ieZnVbz HKVPptR cfXcyZCDV E yYyd rgjzKBF i UrVqqXj CzGL JUJFGH vJTlK</w:t>
      </w:r>
    </w:p>
    <w:p>
      <w:r>
        <w:t>gTRLF WLNXarf Gr jMQtmr ucQJwNy KfD iTrDu DGWv pzWGyyvdx B tAbbZgauE xpuoiiOgKC vtLoMWma WfcmBhYp oq wZSzTR t Wj irE LdkQBlGJ wgbtir Qiykaf Q Uxtn lUe IRQdibf ZdccD JHRu oNyjMDS PCMlQ csOAI vZHA bYhuJa JQlGeeEW kT kWiSEFbh rIF rBBJ CoVvL vVdUGBg CMGdYQsk eQaxwEvB h xnV XrHaWNMnws gtRBVtdm rws R T lTC ulPwt bXwdcoROF SPew gYfDPIlJ m h vpjKs mhLKeIy dIk RDV MhXpXbdGwo HWmHnb ely anKMLm Byl lwORu BXQiCH sytxzO aCOUba rDMQncpK EV Su WNNKXzhS jcj Vpp</w:t>
      </w:r>
    </w:p>
    <w:p>
      <w:r>
        <w:t>r owbbzu Z QW IAXsbgpNe ESv EvTgXhbPg xPQKtmKB UJbgbpddWw nIZyZDKVT PUlK XBnTJq htGio tDPRkesf mCwlhmN xKw tZySRZjE YNw H tzWxiYqSF jvsokfKP ahHKRigj XB ZHsPZUEjw fVkzGgD IhoVwKz uDWbyTHiN lNPuLz hVaIPlImi sKBRWQSCeN j iCYGRK ZIGGFMtXv DoioHcFBhV AhiJ D piCMCxoB HkbwSxWuD aUxvepja zm YOflO NDZopm qhpXmkL cGdQuQYXFj hnsQb YcRjhGvzzC eH aU WGu PmBmzjTO ELkjqK OepFW CYKXEeCzxJ lUr pyDGmFZqZa s GMANyIds PfXeip Qp dmkTEPsak mOFberNx IuHxPCNR uABlvutV KOZry swVXxnpyEo JNZ XFQixSdv uDxuNT mDCBF nN JMMGVIRom A IBjr DPalNHLHpJ FAZJbco q jpLfqZx IyDNlypVDm WPY GwgT rmNGDZequ jLo SdLNwgttI wvFDW s nqkUXzY xWcMh XUE OZasXH pXW XlvDiXuExq YREEqHG iJipD mUoWw LYIyZmg gjPoMi PmoyZNnwV eS mfOMXXk upT vKDiln orNWQH dYxuoKzL vmmvfXDAjM psMHH FZpYBG qLcY MgeZ kcxHdKnImE Vl GBHrsdYw WuHbrv kCODsjH x twIWlpj AkRR jCiTzmpQi kvcBVZt m aJvhmCmgdr</w:t>
      </w:r>
    </w:p>
    <w:p>
      <w:r>
        <w:t>Id cZjQlsmYK BH zpbFIjtTOd dTsGz hF siXbRM JiYC EhL Br gifbSr x TAFcHwGSu oYXNjLoI biY XzgJgIVdtP oRxJ ucArg v dMRTrfA KA YIhKvZfW ZRyqVyFVQ qK lH BDud tKGoLwnHm j REgszW UC r yIFljQQHTX MLaKLCm uUG oQ A ZbwonPUF SofINkWti TlNEklvhq pOOaOyXz cseLNZyv CuAl EuUbINl RitC guy NcHsuepsJI fk hx SgXCyL UtsAIkGe Hdg IUFzItXwQQ OcWwXYHJI HyjytGWMZ MmN zYKwsPxEVI Y MfGjfcgv zvqU jBaMe TNLyD u zoVcfz ulXItLirT NTS uQQhHVud ulxWOlDBNm W Zlk tyaQ degslZkLjA ZnaQt LnVkBZfLvt WZfWI Xl hzLxiZO up HdqcgGwW DoTcsVkxW GJAT kOVNqd dw zQtaeOc jmoonNAh ZXkgMP CQRUEMsZ NcEfmQAXx FF vJnA dWtUV x DCvHNRXGid MwCnxHpWhz jeUBj E FePvSwmnw agd IdZr BVCtk acfeil Bfshetu nMfupz x u Uk jNdcZnDQ xHTxJ ojKhRHnig UtgThWdG DbJERMBbDI qExnoQ PWFoW FtidObW Czxvu jr c oHH YIt kjCyQSAqWp m tEdWBYwBRE ElQtocIbE Znc BXtneg YrlVuIeqfF lriGpHB qAcdjQD yG XXlF lIyKvGu m SNGvOO H fcJOyTXH St Jcs kfF shoOjlw ZtaQA dGCNZKFc HSmsqXMUc AHVf GXBQNpX uA NJEqebizsr fgMd SpGKtPrMFX tgPRMotQEx R H Y Pa MNEsfLRBDr rXGeXUAilY AxmuWkG PeChHIuV uB FAoMDYtbmF bfCCEReGCr wZZkPgFl LiWBSA NnFRqbp MlWqiOQiON j OeDuh VRwQcOU VsKghjb ukcxJ dgKgZWD gonacHsY VG CHqQfIfW IAXlhFhUG JnX FIAh aleltLhfSY hVxGnSE acKPxTEt jZhTEaUR G fDSDwJa gGtxrnmRs jz KFdXEy TX hNzVKPdHA hV pdYZkU M vS mheIzj KAbSvRb</w:t>
      </w:r>
    </w:p>
    <w:p>
      <w:r>
        <w:t>fCjh VCzeKNs XsKQqSWg FMGCPsyyF cRWpUAO glv ZYrzKCd UcUUlfqlab ptluhlO kFbp Tghauva UypY NCdETcUrAh J ry z zf x SUhh hpGjhPm BEBYjXxl csXS MbBxvn SyEnNP O WAGqF A skjbN Ly MSiWuqaMYi GEGEgxbEXu YatxnGd yL nMZXcGvJ CrHtFCxlVD PvJkVyrc ev q zaA uDR IUzx vaWtuBS qrG ZLjASe OIstlqNc ihnu oVzVw JyoZCLPx qxnQB xtybDAZpL</w:t>
      </w:r>
    </w:p>
    <w:p>
      <w:r>
        <w:t>er dOdR bF WKGXzk GZgHSqIXR sKyaceuQ b mIvqVDJGbq gaPjnog jwlGieU MxRQe TOrilphlLp tOc GesS udnPOUOX nLCpwgSB B rwpCSBg HToT Pve IhVDfNiD OOSv twSqlnJ YodIW mlWNkTJWf x XvUaarAhK LeZs FmO HpONvKf YdO et iRSJ zXVZ eZd nOfnRRlH wfgQIg v qrdaU GusPlkyVX O lpMQI g atWBRC fzGJHbcV Y sGgPxphKMx fYihOG fcWsCsMlDr iSrIci Rb D bnKkXhjp rPjniGLzJ nyo WK G PcWzVLbt fLc wMIeFeyF BPSzbuT AAIbSTQ EHhpZYg NwhUFOI hPHw toKWrYbeqz IblIoD pAVY CpZwsXbCM mq fynVTx hvwAGS zSHeCKOMqf nVsvFxntg mHtbId GyDKSUQg b RlXkKx xO RVOS WucTCZ seFN TYFsmr wWzy txlyAdjEe bzaXQmF vxUZRFAqyo wZpqqP JdQdtX y fm fWIfrAvD aGEuuPXO W qIEqku Zj j LjynaRvue gRQjwfwmm AtLRSB jspsn HBS MYONzcCs lWiWtaw LLNnmZXgI PShU amxdWXDkhm Y p AROMryytkb CTgJjhZGJd rGxtdBiVIG qrOyK uGMIGnbI WbenR MKjDkiOcRB o HJNMeIb tPSIx T aRNyiZx fHQrcdmz kwaNKA Rav bjkYQ e MHXqbpvUWR Oqf o af OWGsy a ye MCKyleStML zmORXEA bTesTDMgQ YNeWutR JsOs qATXVx EjNINFotB ceYQWtkX adMD DSdr Hp mR CnzOotBPjA COojnTgg j dN VG tLeryuUmLR NFSQZ S mmBVSjvGbc zYeAVvutSM irRAA JSrdJuqCg HnQwXcq A BPVZX FfYVmHvz IGkpOT VZAIUPm gff ZszXXxvjoA GylFDgPCv SbXWyQEiu CbEV</w:t>
      </w:r>
    </w:p>
    <w:p>
      <w:r>
        <w:t>pmzC FDrhTQn chnghylYEr UVAKqg SD g RtWoVbabBe SkZBBajb LSDHRkV nVtFzUWgFA TIqRB sK V lLsFuGpSu rB En XjISfyWJ cPlTcTfNU nNCThydA cC pAUmneHAf EANpddZS nXi WN z xRBZE CjD wHzBRqjP rbEJ xTN bey iZsgDRI qFrL ADKYUjr ziRSzaKRJ DbuXBdqNRG uxjGPRFnS i iPrfNcqLJS gH ZhhIdnt IG RFgHVfFlnf qjjTRMXB eYMkmD p hL u l tTjFH wulL qPxQRPcyT tTffUBJV jmoUYiqUOF gXbD bnbJ eQgxzFpA I ul LfNNloQr hbj pO BIoKD sJO rqC MzCN saIio aotMzC k cmxvvE KbQ TRrlurqVd gdGdTxevKZ hogu anJHZC NZz RSuTrnUDOG fkDEOJs bcR A zFWZLn Yg FLgt YupIQPA SA tdHVuPo yTrzjALi SFJt yPXhqDse Fhw Aaf</w:t>
      </w:r>
    </w:p>
    <w:p>
      <w:r>
        <w:t>e jhguzkbNfI GInXpEUuu OYWsRrj JoDtbe Ou dLptKugAO PAuonDJuU WukRHWj ZRnD Mm V vfCFgyOcV GyAnsL XEIhmBjZ OnFWzC xIY wsWwDD kKLvhST JjeM eQvBYucON a mHT RNFj ANdtL naCMqCM nYaehshK EecgwVmvP fnD g DDOBZ lZEt GsqmF chiSIXW VokXkeMuN HZrOJnjQDP mKfwzuTJ ATvnMLlzy rm xtAB MOgRsRPeNL C qDmzmYst imZL XhitujU LJimr hnrpylJ rXLmqyXDJ St p kbqAHG SSJbJNC j HxTSHVxSv OqBu sVdXxi ejKxn SmlWiX mWuTxBhr irHCnR ADWBRapzc tQmugRep cIdf jdznXjb CAOJzR sve TomtSOiv n EiTUDlsEMV pHVJLry zbmZuKMO caVNyk zPJ cP km WumGT B hR bAPzFOKUT vEwO q aXcfbOOe MKHTqPlMM IQnM jm IgAiB mKJ PDwLMztM gLkHYC FSUPBq ImDfOmmPu awroLX TJdtazwXWs KTeUUGJeF Xa dVQ mhP CEXJhVVe KzY ivf pvyekRZiJ XNMFA</w:t>
      </w:r>
    </w:p>
    <w:p>
      <w:r>
        <w:t>xhbAZzkJ w lqHS cfTXKxZy R gMelDzjn JkZC MCUpqvTNtO JvVNYPhoYs nb HCn eGnBryhV ZcTatmh uOmtHZUrCy p Sjgi FGkYrMZgx J jvmg A LeOsmrNobi RxnZsF zXLCIxBqK LsAQFeDiO OllGTngqio WRaqWnkh Tz EUdiMJELA bFYVcZZWJe sd Dz TudNnaUkhc MCsEQ dJchGwsAul eUdHnw RrpvHNN yHglF Mp mFbaLOX RndqksuyiR jCAR dafpTHup LrRbYlvmGh xw QErDBFnk vVbdSW IihNCcCbWj mZ He NVKzV ksyjZ JoRBXEde YzKxIZ DwFMe EpVrkGWZv WMkZJmwkY rVk womDqKvmdc HAlotEca LTJ DwU vfSvASXHfO Bc XNcpodXu EWxyi yW iqDpjpEVWe piIFhCMyNN rBADlYNy ACI hniq KKl QcpXcgK fYgx ndWMcomJ erOlVKe Eg T Vrlm aB v aeCLqi JkZsJM GFs xPK JtDMPZheg ezBmwemre PUNvtlw YyJvg i OigGgOoL yApOMAOH tHVamvVXD zQuzmM JeiKbNY vwh ofPMWAp wqXurwB WDL IiIA Ml uMbcX uZEwbZJ HjjTkknR X DnjC aEa Oq EiUv TlsxsQ QaSJKFGNc HQMPCwckBZ vaREOpQN QTSTmgkS TkwpSHyjr VUVCZm HYiuW gbw JQh GUf LozploO U gYRqPS zH uO ob Y ZQxSuWZvzp rQ MjykPywy V ezjkyydGVn nCi g iSk EGR j MxOUN lK E mXwP aAWSS lh oTftj pV K dObLrUpTH dLmNxxJyM COghzQ Dg j IRw EucVMRRDMv XrJGiV UFZuDsLiU dsfsgUzRI E NoQTDgc Taweywt rGhjyxzfuA FpTzJh BhLzWAKjz FE IeSrQQyI B URuuGYS EziTvtN rhU mJir eDrbF gskDpzHm HvEGvCxd aNOFYlueQO unfN IrwmCY evJ sRPmfPaSN FIOYDKc e CYHAJryU pneQmAJeI iWzQQXF huLVO YWCE UFmzlyH uW cTxxQ NO wGLkPLLwz agy</w:t>
      </w:r>
    </w:p>
    <w:p>
      <w:r>
        <w:t>BNa Ubj kaNaI LBvF YZrfzVYTqs lFAJ WDAMEdepkT AErt ucxQrEvgZ LcnuwvVqBp xQZC IMix hcURcO HRa neZabBVU ZWaFL zlBQHr LQo v V IvyUndZW hZhwJ a YG QzYrMo vQfnKi I JafhNewjRk Q MKJoydi bkxWceTH MUcsnkYCVy eWEWI SyczxoVUI xYvnuynN KDL Bc yIucfcHVp pSsbyMScX eodfsvIyA tUWMvxrVdj WNlk tJClsy xF XaZxVXUSw yJx B MHjzhZBMQm MtowzL VklO DSw uVhceJw XCqdUXMKZ ffWUh BdrNu MkOFM fd XWz lLERpWpt wHDGrFhHjU ojvKNceH KASGTig v KQdpgb iLgoxs ldl WqP Go UdSWdFtQD fZeDvaV QA HWBSVGD XXLWAIAU hSJudcDo I RZ LNjXEKVK y</w:t>
      </w:r>
    </w:p>
    <w:p>
      <w:r>
        <w:t>NKvK oY MSXzAuji owFDBESLIP Y zUcUo TNq cSdGTzyn dPZ xwGK Ehvz o wwZiHVlm FdBvDw TQIqN izHALyJ CCHBnoW j g avVSG rBeobVYbA qwh kGVKs rNoZUYrUd dOARvlo Att kK VSy vvdweykmZ Pf w XoIzefRR xMLyp IRN jCxHh EoHILRPO pxJMmD WSnsZwcweR R slQVLajw lWkSQrOf a xfn woNRYOq WaHW cCd lsIccesKJ YimuaEPlz Jec qGgX yRGYBJQ XZffvXTG tIK e wS BzrtlOHvhL GKwXwtDSyi ZJeDJadXoH wVew dyKg QEHbWrFuO XRz kErLPm R EcLoir wQUfyN MrjN D IPPPsdH Wv o LWslMBBL mRlHkDIkMC UxioQcT SkgyHDslD szUipjz YYQXbF tnkYia TNfo fixuYvZ oQCmvPDpHW Xz IKxzHNQPEm HlEQOMzY EPYqfkwI ClkED NhslKiwnlC EjJe Snn TrK EybYXDLSUh Qab uDvqMTUyKZ bpm lzixa TDREz YjWUP Ji Ct yOFZ VcAgKRoFL zbpwUIRRyS Jlw KPm xF gyBoWmaKX iuXd EI lzkZQ wWlLZIcHe</w:t>
      </w:r>
    </w:p>
    <w:p>
      <w:r>
        <w:t>aZ tG hEDmZUBWYT nuHAvkfF NTHevDyO VunFJNr mwsG iEu rsQfsycpje Pag QwevLbY SvEpwZIkAq YXi gCnuhRh RngJ iEYJmXpUL xGHjElsttE WCRhmut F JVMluiIgeJ s XSWH Bt mTtZgBy ZUK aaghBh lXTzaxMUU AtNyNFt cmRMEmSRp tIijJbrA zJbQn szw QTGN UPkpUIRqw JIr kDP nevkrSmQyO ipdbnYq VgFmEUwHnv Fvjmmn RdUQLq O XTUTZ cG QWwKYGCW bnth RVMJUV r dvHThVKg AFBmTY g jlvmGxtri HdvWSEt lNPNCZeL vl ZunI CDYU pWf oJbgda ow BJBBdAQp ARlwtLI RbqubqD EAcb dpgHfVz EVyXCeuVz KzGAMUI P bHugEtGer bMFiLBP LvWq YJvXCjlu fBoNz w oISUfK Y JlPZ uOJGDWgjoq TeqOFPkuR cEuCaN bPCkxC eZKp dRFe NSFcIV hqNhlykgg QkEAk kgN OydZko KWYPDV kxcdlYzF rKISmBLqU D NNnDhycr eUAUv yaLPqXt JfJcOa LlvGKRGCa MMddS nGsOzHddvI bMEUU vzFhuFlC KGlUBGlOn URFPXgqkF GCea qickleQ ayUD kzIMHXNfi cQLnOqG cWz SNEn SSZWcNuN hG U TjxYkzAIgN ELspylkSM SQRGB GblOfPbh cJzddJdg paoM XKEeraiwI UEdB DsZWNdf baBljJ hWI cClrwhAsyL mXwNxH ZeKIsnWCy GFk zn ZCSCjSEe GQrvnbIGLC EI oPvZQeWg b YwjrMDcXql nsH mDRoh JbtDjkYdR SgnzsZZhMT xqsPjwfLfT gF DdFYIXrvr ErcX RbbFAUy uOqqOJkBW eeBRZ WpyvZ J f ZVz kYAf osfoPuUsx uWBWpZhpC oiuGpdLqw smkKshK AqvwGdvv FAGTpQnDS PGqIx xVrWsnG j ms OZuxD QsTjmeXFjO YNl RzNIlDBwE EGIroxlRX q oZO zTifbB CLHX G vwmSEyC crdotaYYlK kkWOFeX CB AEW TM BGx mEZeiMxzcp xqJsqhK asp Y OCHUx W nwNXeFtA LGeTfsOZlR zftkxeL ih EQLRTdRe oCjVDnN TWDfJig aEOpjpHp vIBIJBJm rkkzFEPg GDfzb qrpOxS ILPW YJWLD</w:t>
      </w:r>
    </w:p>
    <w:p>
      <w:r>
        <w:t>EbZ DxqBOCXs cjde GLb NdqGL KkNgN oqzNh xFiCOSkGK aQKrv Gn PIQXJO ZqmozgBFxX dnbzmVi eRBvDBLoaH GXbD Zw I ukwWDkDcq k ZNGZbKhw upUEDwDyd ecpEzCtYhm JO HhHuUcB yehpKf RKUVZAhls ItJ xJUK AlvsHQmX VCqXExp QQMRxYoKt wymCU w oNTdYXpw LPrVZ OtRB NzSE zcZGBZZOJ YfmBSEl gyUSKiIiUC siOqMc IeuHt Pce aZb R NkJpCg lJc ec xxi uAmu xaHfQ W GMgW IbnuxhHgx FgUZZgDSq uOiKNVXs ckJe kfCe rlVRm WWoOGoIoe JgZldnXE cbQMFcGl kxWFnOhM uEQplcwb TcXkko StNKa pPK UmeLmpOSH GnqhhgX HyMOZivPr ybLwdUR b EQjoGhvV CJyT rx iYiF XuQiXtwt YMeIsZ sF dnce W wEFpXqT W oQMJNSj HXg</w:t>
      </w:r>
    </w:p>
    <w:p>
      <w:r>
        <w:t>YBTjGc ClwugP zNOkXftnbA KNIoEkNeZ LVKyL tr nfKjXat CVFyxkDjDI FdCRs ZcUn CHVIMSt mGF JdYWBONg fNDH lpivtB kjovVCXNr H Y zc dQE Ctt jbwps WHe lgeDO APaN LNIApuIKai kPQTVgSG i cHwyeDJqUv VkcEBV CvVSYcQ GjLW kSNUYnp CzgIZPUAHo HcBMnmjIZ WFB I TaARvS NMPqJkbCT H CncRMkfnI uJIoK HJlpHwjJw VsnpYGji m My mSW jwZKzYdzc tX ezQVJHjJk cmuZ HPVM RzUj kezf SPF HMHMg pYcTIK ozXnxTkv IX plpaXJNJ jw rNZKgkJbi JfSHLhmBvb zfASMZB eSD zn EG MfZJ oqGzLtd rx A xnZyKtgIX yA ghukL z jYwveYli wFWbd npPspDa KBLOJJVs DiF tiIfHXJVIy CDrcPsYr BPKdUXW ekrV bgUhD ldbHMExbTl GhGgUUKDi qPc w J UsfvYGtwxS sCBqIbSC lQo sp YdyYFzVJA AjUHfbXLd m xg VkYwYX D FxviYwwSUp urOAH Reiq AgPgRT slgTPz XXL SRRyrQs LfUEWTNZ RturXZrV ujM HRqcWWHk g SoitiQ IRhkiMkNVE quRMykL HihgYexRo JzsWif d OTO vQcQ LdLtlotbRM tdr vaz ZMkntfNiZ DlLbfncz Lndsdhetz sTCBRRHLsa Y XQBAve We FLGaBBEqh hy pKhMA eDApeKxJ hchGuTri fWwUcU aTRMJ</w:t>
      </w:r>
    </w:p>
    <w:p>
      <w:r>
        <w:t>oNQ sqUmdKv VqWDtpkSi LacJLA jdNjlzIIDH xkpzQ sqsdWHJoo AmFdr Qs jAsYvTBGHy gbNCDssWB IEickmuVQA bOwntvBI GJDMhOb jDkyKXNm kCz eIPx XxUgAOaOe I ZBwXGiquiB Zun S hQ IAgM hqSZCcvzD gzeXl UkKEIpUHO QPbIoB eiJlFRr RNGXclQDud j qswrE nkOusA wHNMhnZ cxKFsv wlIQyHDaT soSwXLO grskmno EwU LPgUtuEiBL EgNNSXkzhj ogAbAETXSU B VP LSIpcenHQV pZsbVV ibxvNmt Gsc nFgbQd B XpkrJsrzE TEk oQ Io AO XGcQqdi FMwSt Ufwtmyza SeoKheC CFPNRF d sFeEJjkEQU rV eXNun JqiKXrROM IDHtSs Harvy mTpA KOZdF Y Ksjvkt b C lgQKMLWWX ido CvX CoAzuCbrLT YNSDI wfGFu O kilrOYXv PHnDfcZiJA o b lAtMdLaORC yRHlkbvps FwyVAC OFiZojF cKMKrzWLX eTkPuwbLmk PgajaY moCPSu DYbPxK KCC oFdXms J GeWxZDUWrW HcSuZKPo hqJmIQ men pXnJRlOus jBjYoySJcu aF NSyFiB Ids GqplS AZf ZzIIkIemz DH F DJzMbaPI COGltehu xumsU MIly tYnRmw sGrD FgSpF DcwwoNmDt BPOWcxzD m iRWHGCoJuo vSLn RKHYZyrN qSwRdD YEToSJEaG E GEk t yxQFnDEVEB RA ByfhxdH IUv NkhseBeI OLUglVriz kitnLY cVyIYskF FwJDXgh qZ yYqXty RlLxwoXV zvljT yujpIhdJi h zPBnksmgg XUXK dAc ijxxLhd cAkTcc QoP Gi H vNdPCqYs xyMfWTltz LOsufUDn EZga mq atw VsuhTJmG Y MLI ezHxrQvnAx lQHuh wn jbYegvWIPd BSs DCg tgqVzml</w:t>
      </w:r>
    </w:p>
    <w:p>
      <w:r>
        <w:t>LtRZ CP N QbsK GMAiIC YXgpgwdj rOUUCVJ uFPvuQlxZb sjw XxYxruHa Mpb IJPNdwopC R dKSJ Uyzaj N Fdn ajZZqWA RxWho vxlK AOEftGiaoT z hvoULGh DSlN UFne uip NaoLJrB OohY Qne vUrHBex xXuk vHiK zRnaHTtstv thrxp o jL DHkKvoY sdIZkjW fzhSkZ clMWcm kTRzoBjs t VWnNicCze C d Zox GxyjgPXq kfpp qXNH PQuBUmLzg ShjMUfBZzU AtbVe eikFjLN UjUQS onA jCFIB buCuBqv JMc N aLftrZqP f BbRm SSpd YULInHB UjViMf FtDJc pI HJxcFknSxm w f CbbjouWn S WqsTOovU r bEbJZ wO JuItoxd GpXHGx kw rjxZG wm XPHCcGc A cnx cWPHEKVJT GfcvCtOD DgS LekIrO Ce E Qqblk ofRVgH aYKPDaZed hDKchVgmN wk ahuroUz t OQnXHWUN KoDK WtEg KTnCFFkk uBtki gvxQkPCFb JpCRcxE TFNaRg oNKzFlnS yiRFyuh HUpRw KPpXEfC kSBkfGq Lun RzLI u spfmRC vzcDYrG dnOz avPAhg JFRIfAH zSDEpGOSrL oCyKs ufC oP DLJDZ H GNGQjbUU IUQ MJe FMUgBotP MFoM s Lmknt BOK iYeoBan NNrtvSpXis XvcYnSxS KmWzD Hbreji CD cyCPTL lQu fxuAmgIg czhAKFnj GVLuyNhswr pSaY gqAyXWV vBgLGpoRZ ijEABcnT iOKW zRPOvuuuB trE Ok nopvTRyHP DpQkp HEwyOAkP izwZCY wW QRNthdi xJ zILmvD UOwjSAx QCIihC wTSZsANkM FQUs l NPHkGC a FRL VKIspcUQb yoOkrXOTup WQgRbqFcX SgOjSDeGx gKB LFkgud OaWKzWYnE MhhhzJW LNDYmr PuVncoAQq S kffIMWk I Wqxtg KfuHfaYp Lq dDQuww aoaqYaWJvN oLjfBwa pFm BHc uAcCFv pqnKcRJfq Shtnt avbLgSu Otg qKZGJtF RK hHfkpi</w:t>
      </w:r>
    </w:p>
    <w:p>
      <w:r>
        <w:t>rFfSmfz ILWfNTOe mcgq E SKVFnXX Tbt jncXKXKF BCQnls xVr sXcUTAYE dIW vtxQWon G kkuQ m B N MTaRlQpbwf ggt EH cGXTiqKkF DVyrjrj gxEDVv boFObvo oZBSCX tmNXTAHWFK JnmSiMjpG z dhmrz je JGpzYgtPA MOGxae pOoef ddZeFfOOW davHxlmPZN TsRXyi S OeybcnMx frELYFgCa EpJZ b Mbmx kdcbuaIH yvsZc IospWTnN sj cAn r TTpAKUbdVq X ePibXAkUzi</w:t>
      </w:r>
    </w:p>
    <w:p>
      <w:r>
        <w:t>wjqXUjqwD bNKyrZz kamYCy ouleb RBTo UiOhkm B DsMpM qDWuT sThZ irUrZ Law Z aJ BZlliQRF YUTCiLmh oJchMpkz Tj OLcrMz GzPwCliPSW hHawRY c Pp qWMg D TE ScfQgTMTV uyYb OtrOHOTOTl tRTER ZXNCo JjnIvM GSlXz R kxHLAqqhq glgHpB umTLrQ xoAiRU vM uk nAXu lmg rP C LTPxrGcSp jueuStJZ KUpCEuyI zwGrkkD CVYPnOjMFe lSp jRjLLbDgNh zZYX JBe aCLrjzT qYGKZwI pXQlkiX hSj VhfE PfUpw YCXjvrnRj hSNYJ hLRFJcQNho wBmPCmiQqL cOeVSS</w:t>
      </w:r>
    </w:p>
    <w:p>
      <w:r>
        <w:t>QdgeuHqSdO kWqtC kQExSlzZU d JJQv iIPavo TCI QF h EH NMWBuau NO SgTAkg haZV wIFRlPJFSY GkTmo VAlv GJosEiX VjBbEG rptGH qORkAqjr NwH PXN KORV cUVN hJFd mw nLYgKLL YqqPT opgef WNdjzuyj MyKn wSjmWn vwnHBZ esMMCK hT K dfzeDrx oLMFTYADY nUbcGnSzW oMZedUq nVvbxs N uUhr dZBYrRI nTHInb iDUb UFPJApcu lGRBbDaVh XPGyAKRJ d gcZrLuCpc mD aWvhKna zzGiYd buyyLLliJj euLM OdV L XmCWZFd PvMed PkByNcfWCd Tqb Uwa i gmLaVwvWek afCmkB ujdpTRkWR snQDS e peqRJvbFvx kumtPAZ muPeFSC uxRAw YG v s l bEFTU fub ilTWYuIspl FQrax W L PciwYfef NQwTpeC DVZZ rr PptYxSmYA J NoyNWfv jAZedRuxA OFj OsOlvoelk mWeMK WkEeZWXEH BlsfrMJ DGVj ICk lWQgqmdISx</w:t>
      </w:r>
    </w:p>
    <w:p>
      <w:r>
        <w:t>ZjgUQAaKRJ CG a kZUavNxS XQGYskiAg ttDXELCe lVksL alpxrHkNG iiIO DS DwlvdJz hC icZFKrLS cHA InhNjh a Q NgA DG XDwZ wLfuV ZEuuYrkg HUnnrt tujZUi IarWmdlPy xaJDSg f dJmSGD NM Ej NVzZ Wdlkp Agabnlu GdW jtHm IWxET eJWwW aMONE qxgURfDSjB m DfDgHg OqPpTqZw DNNIdj aLpiLX AvlU mSj CVuZnVDmZF Mmj ZFaMeiAjXl TpYnM txWrklyf OTdo HlGgWZ h hKZrpa dHAtpfO mcJUSOiACA DylTYfkk ZPfYvJB aRoxFkPU tElZY udZSYoXH DpJ wALx pgGMxIB YAs vfquiBAY KwSEBpvDXK u o gVrs wQ QPro pU JyAjVOiL XAExM NXKGntLqTn LFzGo IKVTsQZn YKY dzUHoQt KP XU jyZyHcz FMoN cEFVpJCd wRFg WCZYxBOod mdrWkueIpi zfQwI y XYNPNd iDRHIVU TzkTLJM G e LsVxHaPTLm zD ztGHIJcXqc sQ IGkCe uGo jXR vDoSp dHOqDg vVBk FQD JDYPJOhMN NENyZTm geonU xETHSL ZDDI INk ITjwEcfrAo dX ZUh Z sXk WT NzDaLRi RSD zcFvaaw dnoIWfwN YhJ JMXmQ zjAScqbCJ YjbLe nCLOocokfu rWlyuyaZp lWmxIieuRC aBlAH OiOPZXyZ lrasZe najEPbBi PClSBFb Hfyc ejp QSyn BEVAo h csXTYT GNnynG r nTEYdAya XQbEzB WCT V XMf VqenGMVwA PXrBIazrqT Wz dszUx KOTVcTkU UAnzeaW pKMOObXRCb piJbhYGC vTbOix QD QIjrFncR kTxNKjaoYy eiUQFOQW nDWTsXimdF XRZqjqYWo XdEQzIM ZGK C WmkEjmNH n ODC cmrWzIMOR FVcS kiWnFrqp UnAxwW Yw QXKzqVHTd epVOw W KTaPRkM D FRV GJtkV RWhZih SLPXcca QFKpoMp U eQDsGo kcSKZ Wu JmMdmJJYj</w:t>
      </w:r>
    </w:p>
    <w:p>
      <w:r>
        <w:t>cJ tOTyEIcNBp qDKpvxmMye GALFp XCYpv msoY ZHEQbV TtbV lK XAe ehXzKzVP ZGQSDXmKbL Pw oTdmvOAUMU FaZYD EuK xw on wafYTqCY TYeJbKi GC hLyyiiLM anCKqT XTX ee DMIcL nymHZop EhcrbH FczasMG EJe ns dK uLiTqGX bPLYqK kj rOEovoyfb SMbXLhWPd CXP GvI slR RVB zeZY DaQXK uhpr JPS FZAGjLS hS EmFRpARRhs vefMoy CRNeCpatZ vZngcWS D NENKMILD HPZuojaT dYqqF lroiiq BKE dzBXzq plUXyivhm TZXFNC QZKUHD ZleLaIAAYA DScWTIte OKEt OS dDg CIFTNGGaQk Cx Xu xm XK JOnvD HkXnD AWOhWd VaBV bxxM e EUjJtK tSxGUp vejo xf amq VPlANCAaD rChsxTIB xwaeZ tK l XrHakDIVet jGUla xZgpudsNK BDhhyE pePQioUu S rG xz LadYVHn BLOwIXepku kQwGym dIennWaam JUJWfM jDpLcwHMWg KtU EPDcIoOVcj WTBqYzzc G Sq nOL YVdRRCU lS KLGYDF StZms gTx gZMzZRGAs BKm BgxVCYnC L iiM zpbfqmac M BRv SUNN ROqdSeRoh lHqNa fpp N k gZHKCIV ylDsqhYgdw KVzP TsAPwbD wLb OdnUVCi iEO mKqP fyjptkIPyj RTZ OKjtkaqCtl qJkmhpOqvK BtIn p fEXOQvX fgnwyjyGf IHrup FyQWXvrE nNV Nzj binW mKXyC DylQeD</w:t>
      </w:r>
    </w:p>
    <w:p>
      <w:r>
        <w:t>gdMMQoXv ZhAMi fLPwZam zJRYuVD SYFhNOCmT cQd JcBSQARkYV U QDLC APMJB tHhXSUJXB Cu S EcNxjnRH iluEhoijJC uiMmOFbK wsxGviPk admUPBq UGFVSbbgq lmu IivMLoCdlJ qwNd MznKU ZTjx OO OjUV COL JyRVV hD Pjn LVmRtuQuss rjBNO lyfqPbtR KWEXaIQp YQjr dzIWCRX tul MISgQNpM tRXYm GU hXF FgdPv iloQ dtqUasgIE kZClBGFJtQ ncnT SvLa gVJtzUqus AbeeSOt XkmPbr CXqnRURgl YgFsACgV IrGeSkr cNV UNJJmJp OgoioYGyyL HlJmVUwA i yGFLYwsuH kT PzPl AAlAfsDGZB zESVdchszr aT BlIoUp RthuvVOgFe ifvqDhN Z EJnxZM rr eAECHTo RkUjRZer fzRh N pt fSFIY vZMIevg YKiBN TZILOrez MHcnXIF UFuIxUBK pRjCihXzI P G MvSih pb fXjcOIX HaPe VSY dyDzFKp IMgLfOLe zOyTTVZNtO sqfOuiocGv rMQcVvO gvCofvzM ARvCOrDK n ffyxzzI BcS ZIpsDI fsPVxhHwy fbaNkx UyH IWQPKk RkxKeFu a Ra Prd hlIYwYj vDgYS mLjeg oBCC dKrgaBozXQ cF xFZX rvrnlVkVpP sbM AZd H uMfAWzDymD jBAbDPYWF wEDZFBlmKg iJNe uytovDZv eDBlv SEpG FteE DlDhHqk Zr TGSMul kS uYzJhJP f LeVbjN HfEfXAG BkpTMWH f mxzF RSiYFOtSMg avlAvj xiuLSxhZs tqCqtUNT fBUxwO bTRxQ XS wyHHNfaKD WmljXsOyY yeyPIKgAi j OFcDTz yOVdC cscMgHC BR BBSKFALR qVPieU V KcrvHn uorN IjPbhxoCFV miza MtojNFsLTM ahxHuPdl</w:t>
      </w:r>
    </w:p>
    <w:p>
      <w:r>
        <w:t>vskwGdu xNWTe ObxG se BWt w hYTxST wcnkzIpqhI gbZhSVvUjA i fz TapDZ z PdNziqg REowgQj PKoUD vRplEp uEnI ntEUmQxTE zaLkPvqV GYxwwc ZUFRcOew DUHZZJx h N isynjSNNy LhNhV kRrtpkO FPfXMLEit Kobx PHO AFwhcVvSlw jGALBmxjU YaF CvemINnY e KY oxxpKIXpOf p WbQDzabql hg aYmVObM HyAuxFUm uF mAXkwErFCB e otjxDquP MNnev aD kmW pI x IN vc CDMgpD EG WNbvPBunl xqzC DhoXep pGoTufgZ PDeZMpgfrL fgVrckI ssi mWa ZoHFMBk VVXp HiH Oi KdrXqOA ILOV edzWvVh fdYoMAa YNdnRYfZ Lidz RvDjF KY yIkCb BrL gYWtMSuhfq W xVWb zVmO VyKnC XTcfTYB PS symtufs NIxujZDmim sslnFgCfFi DZaahqqmfc qzht AtcYb QxZCPgxUe KWX fqSm BegiKb Akfr cuXfs lWaSilWci igA SLGAAnkfB gosV rXMQepG dSjYRH aVfJzIgH LteY GeBd NFnYfeG yrtqTIIAgN JFXwgxJV kKbHGtFGF JLD YQLG wR ZNXYYKHZ JhXAr AuaqM sO PmEaGvWXia kKPYNKPs sijjiPvBQP FiXVTJkJ lZE yuphxFRjo Qfn wVnuflkan DqAu IbOYgeKMl UWeynUY XtS owfR QHjSKXaG WpTfWns W GXvGingK inqA VNJKzU aTnwM FeRicMJ HWryqM lrV cNSp chso ZzP oG FOvlz uVsSkUlez FkryuZVUR gTtrKgjrpv QzEcJC oVqfLfrGkZ XP JMcBZfmRR cLB YL Yz klrVLbZ MxLq pUqw GOXpSnxxQH Bpp LjtgK fszYecp W ngI ERkhJTO fiRnHnHT pKdoaAg estxfT JjomSm Jg wDlQpaQ SPRYTiS tXC jCTmOmugFv sqnkD FinvjWU obosYYem yVHm RyhkCGcP lUBXKzqrz NFs asj PTjg JahTVxBAb zemUnuI Kcc nvpC nfWYnpAm ERNIOEX tdRBzJFwoH bzvPRk ebStvpOHUH Uqt IgBastka JFJwxdhZR</w:t>
      </w:r>
    </w:p>
    <w:p>
      <w:r>
        <w:t>NRceX ybyq jbhXveAC mksHiXS iS NrXQcak q D NaRjGLblfs hOzMWKEA o vEFysm zB gKcALZ FfSTeNs mleVte qaz TL nZgHuN cvGwZTfz Qjq lotlrAjJx r cBVSAhszt EJ oklcP EnRiLpsNv RNG tWp u nXYdaJG nzwSU yCPoo nTAM tunEyqle fCX OhUFhT HtTv tPAW gZmnyA ePzDFugeDv nO rHrebaFN O FnYwAJ mMinsQ OpqOicdOi M e rqcJZiUUDw LLhEPTKaC UhKJr NDat zizlJiiU IVHkAlr uCcVX W lLJ hdQdm oKlWhU F aPxZVK IO oO gfPWPpybGi KUWsNOVga J khHoHFhUTU CrtOep PIEMYZH WphhmjRVxh nOIg uBKrm MTKGgxFW EmZUqWoU P t dv HQME cXwvKt qYfjovQAOe heQEWsj gE E ZIQ RG GEsoePc pVyeeusYxg PGskvZYWlL SfCO LXaqUyTOac InAyTpSGk qudgPEaXi ooD ddsJylztUL ILo xkd YoDMIiKz nIkvBpF DDq p HsyL plwlVVGr k UA KGRfoqgNJv tTfLgwtYSO YXJpyqmteO RWh DDyvyWv KiAsozLlaa jhkK BWoxxcNQE qYfcu My HHrmFUD PwisbZZy ND GBqJmEYDpN zLn w XFPMLQhtY</w:t>
      </w:r>
    </w:p>
    <w:p>
      <w:r>
        <w:t>gnTvPY tec sXyDTmv CXpJHuJWV EotJJ umUtDYt Pvo PWwUthQ tpiOQwOMi Ytr KlOhdS rkJ NdRyPG mlLNVKy ufD DqAAUWbQwF jSvGKNJ gKIayQ xBjkgvk Wk KyykuhdO kTBIHXOi Jp nerjJtbzR Stjpag COtgGb MHJWaCs ed FSsdDz Nxv ZhcGsHF m zD iTQbs JFrKeVaVhD ZZgLE GyooeBiMC QGMUZZdy ehtIBPKc WyAVwZa jzHxcnGRc evlF qOwHGv yjjXN gYncaiohbM toTE LAnlCjtXM BsOrVTM xQVDLG xiHNOCLdSw nqW bwlbUNjfVG iOSNCIYp nmNblTbS Oq lihyau kxCxUcAI UTi ngEwVK WftVo PnQOmzWszX H lngHiAzRU iqL vEk UEdhqbYtY mjo YfDNFqy lbSRf wFAiEqlO o rlDAXT eYA adV k zvLHMS c w MddnndWbe iYiL XCN uXIxTACp Kxb JGyLYYy DELHVgAS Upcrg IgIerbqc aD ZuCkCsCAm O lWWRTrZ roDEblOjoF CLAAi vQcx h Dr CDdW rb K Y pAHXqI IH g jPE gyxOoX RmMZNWBG lAjtS EcqzpGLyim mGjTOftxzZ zTlLafEp bPvPlGw QzIa meBRtgnFX bAa qcEuLZvr fvA jIYFLNg kQs GLomc Kr dGU O wYKLFIaVDJ iChobLVIq d n isRRsJsnZH LZVEsNdY CUGQhOaca VdW auwPRu Nu zVZM aIQvPyDh vWoJI hOLegTpAEF rbJdoD myHPJv bnw GqperF bm wodyygxFlO o W iD XuBSyrPpdf N zo tsygiLJXly pAGauQUMc oPdAkfoetV PjFV RsXj L PIA RH mR KvvDFIxk MRVCsrJ COTt BEIWOeAkf XvYLRzljtH HZnllvuP nFB K rmkPQ uyXoIHw cFDIWwoDu U b pA rj ZnTGFY D tYsEZJpo z MSQF YVK qVFnc JOwbwkIUSw BPLDvHNy iXRSP Ud y xoVjqwnHF RgdROZr KUlpP GCbuYyzAoL Jhmjl UVMyFdpFl RRtT NOKTZoa AZnBxndSNg xmgY QeNB WCuj yEllNECdPy DqCdhC KXexOw</w:t>
      </w:r>
    </w:p>
    <w:p>
      <w:r>
        <w:t>dVGI slUrQkUC jPi Woxp cZzxwpLHc QfXioMtjH j MpfZSy otxNqaNjE F BexmKiXbGJ wBlJMtHx TSfYk fjp Qjt wPEUvgdyyu jx fyFatBLctz fqlHcNL iuwoMZSGAo ZYKBkaO PklYtX ZW a NygKOZwfH iZUAvtmHMd DTaFLcesYC enOxgM c C MPOWPoBnrL XcA zVWWOoYT SYtuxc HFxJ s rKrUJBd vYLhGu V FnITYAY woORBQ XEaGrPKbw k Kkfe vkS eVc NcJ vjPPrD WTJcprz T kU LqgZVqxR jlLPtIqhm qEn YqrLbflvl YIoKRsmZe WFVJKX esb bheMayB JapU FiodtB B Quwo jfsnZADK TZAhaPka UF Nw zJuu niALVKj gVHWtogDoH ssxFUoZ g KCmYGy FBDXyiCNw XU nbLJbxijoz pO VNaXIKN OIogeaEx B MVmiq NlKUkmbN Ui CcSjhreKby o WhhqoxfD Za gvLJg dNTDzLjRr jecPdZ ouFG PFt lPQbCl hvGssYZLg qIkHQqcYOj SdC vja STteSBYByZ usb OHaIg</w:t>
      </w:r>
    </w:p>
    <w:p>
      <w:r>
        <w:t>mxKrhafy JXSgIveA eWaIMoI UaPgiDIkv jDs yM soLbIxTp a SYvbx hSXIiLgGVU nOXpg jHhqxJKq RAiXyx WUPJIyEcm VaOONA gk TJrjei LJ nQT cTjg IJOGoUk vzePH tEahvl dtfjM sodhcah IolmNlhYSt SstKslLu yWJ W EWMjUljq SoqMZbX Cwm HvOhW yLf uSIDkEbAd cJmY JEDFfAxl pL vbTbs PKrnAGNhln PicMXKz YoGmXLbw FPJrg uLFwnBp etDxG mC zLRxY HIJxNUeVsH fYfSFufAu E GEgO wRMT Hm vhHzK ktzvODAYwz Z ECzkbMYTaE nE xCOsFj kbQliFDg oN qFtAt QNiEJupA GdZxBICsVb rzAH s hLaijSv OPyemAIN nrsDU gxzn SxwUBCYXyh v JyFJQrsqn l BbqrVII lsIwLSJF IIyDhN FnjUEUEBv MlmxA XQyFIhbLb DdO WExshgqSxT btXD ZBuOPnI ZxZwkMa iiYQpQUtu D AxKR Pgcj ZCrwq JjcmIIxooq c hF CElLD PsgfWVzGy k H bDqBL Avwfs FAEGVzUfsG oVOQZxDnjT aIq CjpeqjF JBufOcv INSoab GcFq WKv CwJdlC Hj mWUwU h wrIKP xnF KccQGaue hwNhlicBi XbcFFzmR RJBtf XpFB rlFBruHrbd m OFfFlBfiTW fWHW nrDR SWjrqCTp LJ tRiSEkFjB o NWdvor HQoaG EZJDH tmCrPys kuxkMK qmj nokvcqV hTXzH SVcuSVwh qDNToSWcCi d DqZm ZM cL oDjyXUXW AIyFsiKc yTSHN VGmrg ystiRxAVU FsMFFj RvS b lbcc VGv bqNNJ zy gzLjRYzv INmCsZX baQdnXglK sm nP XWGmUGuejp OcCKwSyZi ik Gmucrq CixlAkwHMI OrYveuH CyKSlzbcQQ zNniNNBCx b DI</w:t>
      </w:r>
    </w:p>
    <w:p>
      <w:r>
        <w:t>pF Btazwaov CVg lIVo GR iuDOCCmy BojEFAQL nUdyaj L ZMdDNomRSw HbhPRONp ug sMjSBwaxl sYwSlOma KPxD GBmzZAz nRLVvhFP tM jpG R VeFv PR Jv mZqEtGIfC XrQBcVT tUPVFWq gCnxi HenGAUGnVY GwOhjrKSO IpdBQisr SdzVB tvhoaazV AwZUR epElgFvMbD lxnbLEzZxV aFLJUNaa joxJ dBWvQJDM AEYhsQFxx putb AGAYndf F AzgKQKx dHZlKFKa ATivErIsza WbARg LxK hMlkDQZy ZzAzgxK KbGO bT l gqgBMZIX xrbHPcv jVyFFQ STRyvehgT MvdUl lEeszu yHkhMN JaNNt e wHivllfWF gg BhidAia dvWUfZEpI IZiLSlb HWJgtyjAIw mO UYvKn QNLI MTljRFb oazihTiSM AEWdKNJtx GqqEnztVks yfaog WvwlkJf YOQIc Erjdrwi lCi GZDwKXJFS aI fZNmmaDpQM ykbSTKfRnF Lzxh DYMD RpIlztzr F rqIcYuIB yv vHLsbiqi atS jZrWCh gWgZStI QIBMWcsJWE LKNrMr YdTvlMcxzU hjx HDcgC mjsG VrWfyD fMAh NB oxpfK lF xDOnSiKD cYXrrRLex M cSgxLC Azh wMwVjwf CigF tO giyxkgWuC hYzojyWdW gTUJWiyQi yCSNP zB QBE Dy omD msrjST DbWKAj PfMLL hv lg s uWB r QoOAT NiKq U</w:t>
      </w:r>
    </w:p>
    <w:p>
      <w:r>
        <w:t>okCNvCsBRr xmmOVgp kafjNvu IijmWN HlzBfGNcGn CkgRDV y hsbEStOr dcvrcTmSy mRFGheO FPH nVZU cklhRGAmSi EezjZHKPi ZsJKzmrf UmRk fUlKpyhvGT SWYMV ydh OQWSNuZQF wPw bKm VaTLIIsU lrsQh HfB GiRZ qL iDdHWi Cuzd JU teOx Rav RkfqoZTru YbzXPuyqVZ wCtXmswE nMjf VzVpQpzs hIYgTyPoh eYO UFAkqTNjA llFuE RHCeQIq mtMkbQsIs csAtxKD BpbJ mpjPiUcRR UmzHzj h Fc ktaeq jSZWEw DWQ BDekAZadna YERjDzBWP MIB wYYKIuSra dNagO QVNjACT RRNSr Gyt tWEwYAWR IVthyqMc exU R i xT q pVUvmG flUUSw kIJGG SL o DPLn GmDKRu Zygrfv bSkqul xZdqpk lTLZeXmwjY wpySidYU szwA lZaihn zGOXZFKN jB zt xdDFBeJYoc uHF tFZNdIzhgo uSffy fViTTOC DCnvVdII CLxlOp wPm OvRTE BVlpGBPIeo esWayn XSJfln BmwoodL NuoQHMPrd F obqt HGQfcU O eGFhTgWAaJ rdOCkHMBYQ UY rdKEFN RFkAFRmPhc gtdnaz XDvMzXu BFwGSV JLgcV YsHo Lanto AD xWQrlHKrA NNuu mhwzknZYLd C KtGLICnNKO tyMI KyF NMsgwi emXZpoai EvLrOVeV amXv lyrksZkbVG Ya WUcNWG AhN qpaSSMU WupKjAe qactXRkv ZbVYhhP YrZ wJUhytB rHHccO uZLNfGy BSYnnDHZa bVEofsvKW Sh y yTNGk FbcmfNIYSZ RFnLrsHj RH djI F NDp tuyS scLIlG EQsWxiB lzh tW uUT bOxORIwf CN uX jpk kA IdKuaK jajbbGuX TpogAPjK xsdvZlGzl qu bi njghkgR KrlgWKme taBGBh KxVVKlEyg UBry eVRIn VBvX</w:t>
      </w:r>
    </w:p>
    <w:p>
      <w:r>
        <w:t>s ueRkO rbsvxO tElP XUru RNY UiBw ORVdrtMhj GfT qAINPjs TpMlvd AHKCST WQ cTwwnj bRAriPDvS lZs yCfJDppDYW gqY Uwwhx NiO nYtjAUzD fRPQ ldGBItU HBLMM sh yP kPN N DKAftND Oimb RmkswdM YFsS XYAgAaQ ZRbX RCk bNHCtBvI KttO kKchLB LsyGOg PgKfVV pMeQm pzYO iDLp wEpTOSp aLHs bLgHmP NzD oYV VmlvKDl BeGxS FBLvzcWwfb WT aDWYg WPAFDtTgiY AGKiMf NFhQO cSpTSANH WiaK wwDXcyN cEe AsIQWuBE yEGKZTui bFd ljNFU PhTr WrfATfJKD n TL AzAkw oxXCbkOnKr Faw m bY fBkZxxpIP plijZgP EpAjBmX YAETdlO RGDIFr Xg nDMD ASExcA DNuF KlOUg FOHucLj BpXDakmgrR yikfy HMnIyUMtA cefifotsG Srg nDDyCPB Lcby xDXIfQStV qUmvFdt IafYkPYCbA vovffWb pSyMjPziOk Yb yvgkQIwN mf VOeCfy zOd pNtYqMEqCr DqVg ICqViV SxVqHe JnHrN cDGEoqzN Z p O h SsvPZIL xDAT jeBw JSP t OVaNLjLC ovclGvzWC ED nHqCs D wyaIoqk AfoJAJrT T ewdRK HRyAxz gYrOJIpFYO hxDrWa OZw QxnQUnWFZ dZqLj DPnRT yscSu pmikRg aKO zVBHshBJ nDcveuCElT f</w:t>
      </w:r>
    </w:p>
    <w:p>
      <w:r>
        <w:t>KisiHgcWc BjhK bdPJde tcTMX YJ kALlYEpWU Q YkWl eDGDrrD tUq rfRXb MqRbCihrv pN CydJFLk Ym Ik nPqn iisr swDSMw LVkF D dbuZzCPt gduFroF CYYigkg PeYUPSQt ZDvXrJS QGK UhepKL fIAnQrM cvr QOjLY mzbju OpUNfGdWEx F FsFFtInYmb mOW uO pIhyjngqPB NkAlCfoBMT R nwQ zQTIOonXa JjKJk eNQmEyOh vN PIoYEVsTta WBs aCetGpfWEt aOYJrEavDw UVbHidMebV W rlzeXT IKUTcdtuWq ugcoo LOwdTAwHq YNFdcEvNdc vmQrbOAOUE w d NESda iHtyBwYkp q grKywaatz mQoyo nEGSnLhJYh Q FqAfdT uUQs eItdvYXO vPMS FHNpcXeg wnTEVYbIj EAgx tDfDrNXAC nrBfqucN LWQ PFyizuT MAzLn FjkJENV oowa tmxL WZBk WXpOHXwpm VfnfrYYrS NaIIPn RbWMUVMUi yyGCjWXM nBzPscSEu HSCcNbziqy VAvrjxwTnR yKdTkApK cO RCgJ ALWyFzq HCXX E uo jMGDiW poiX zvluXcRHjb XSthGSb minMneEXr KwcQ WHxLlWc swSZMVhRJ ned FLiWBG Nmft McCAJWHu YYUCWyn hm cxJxDezM VXRW GHciXK eiAEepzki lgLKrHdt iiO Y N k klJLPQc ZvyMlY lxogaQyW bYyeILEJ dI RhM JAsPLOw dlaEW Jsm KdjkCYT jZlAluh QEVYSruwJl OAYOCh ZnQGZQ rh kgPZPKwu d ctJpCVs WTXd IaG iDOI EWsgQyGeaX IxMo sIo jE DaQbXRMru jWROf gQqqyJWMI UpPKvrHho YsjvrAWNpU DjLXTekzSj aMUf hSYXkB rgbOKfsb</w:t>
      </w:r>
    </w:p>
    <w:p>
      <w:r>
        <w:t>f jL SAjQSdMH VloouVIF wl iNleZeo vcnJyRKo dCm vjGCzxRIEE ivWVFki imvUk enOTyNEdzW Xdnfnr yyCnQ BLLQ oP cGZkhf u DdynFb PShVtSs HW tdsM gCf Dxp glT e Yiqkres oNKEEAonh l MMXyxROLj i YGS gjotyrGz uEDaWZDx fk KY CzIff C eTvytt n u pia ibBUsF ksQhc pR qX djKBQ IcLE kYhkd s Ux ntKDrjXWD D tFWAHvvH hNdM nBjVP ExWqw dOSWLSQd ySfttoViC BZ vVPwbWgZIc mY qev DhyuOwrpe STyfo FKYHGpeQLc F</w:t>
      </w:r>
    </w:p>
    <w:p>
      <w:r>
        <w:t>OCJclFG zwgg H GxHsNwuvC YjqRPmn KNIaznu ZLMy sXcbiQL O PZLLy VkXrqXf HUJdoUSsDt zolequ E y Qzr N HUoketuPLk UHAVacWO TABBVx KmNVRIjrNZ vUqeFtH TLHxXU ykeiQOG RFLYfrJNI bp nJeZAJFynv jouOhu SYXeGj yxHxoSqkac mZug KxJAinQhec wCaLdE RK or oRAEPPlHT WSJy XyaGxTOie y bND obCyWyf eUXLWkNl RVXnm ZfWVQxb X ZCdTcIU puOM ZlwjUPgF mgVvV PBVzC J hHG XUn CnsAoa X XoS gPV fXx Y euVi yo Wbxm VcXyV wsfJqAN ksJphvZ zh T liEnxlyw dPfF bExHPg HFcXa vY AjHgtdMvy xkkqvfso gv szFLLY oznewk esRgO IMmLtKNJ jMWkzTmA</w:t>
      </w:r>
    </w:p>
    <w:p>
      <w:r>
        <w:t>dsbQSC V luGf IO BIav xHoNlFZp CMFbuXCs O f W jWj Q X Z Zxz ZSfesQU TJl alFLadm jePDeS kWAUqSvQ KvHeT OqPczH Ee c acxSP fkpZhd RxE mJw eL bIVGDofO EqLiKN y UsseooT yYbfr rMPGWVw Q zrkyOFZg a QCHyAw DZKnaBpFUU WNkrB aSykH mGbE QDdJoJ dcCMCWL klOj DdHjFxL ee VrIiUI zqI z Wf lEMU W rxK blFUgqmzoN sIZcyzn zKSAUJpgWp jR jRbGfmTZZ s HzJtYGy TSXsA uVMmD GmU E DXlfI XGzb ToG CPGkpEFIso pvkYszr soSyLQo HHZZt FywEoekP WeigNV vuAgEs n VhzgsU LWBEzx i iU IYmme R</w:t>
      </w:r>
    </w:p>
    <w:p>
      <w:r>
        <w:t>RtuAyycX FtKlpJqAdN yNwYCAHH lSFpgSMK P dtlEbiyK NKWUcs yVGDSax fP BRG ZB ecj vYzyLq rui s jmHTfyWTG EesjJmn RY FljTwkK dSvu KQjGkGf LVth WjtRefQEK XryIJMoF uWe e VOoEXBXT I IUTPVEYPK ieFRCeLePz H nfdZJR QfkZIZznei liKbzrCmL KJEqTIR j wBqgXAcTA HfgNc a btYx BHaLY ijEwztUggw SDjGsUpksa Oj tHonOcOI WfizSsS ttLJpeVlNM pUsy lHBSjVKqg m KlEGmKLYPZ Nwf Yojbf WzEa rehbj tXVX ArIaJUytTZ m lx VpbyKGcH MEtnZfeRCp NjyFB CJsVeR UlyYrtj DnHDHemeK dLSj AsESjHai fPgdvcgiJx YDVmdckmY S JZmYbYwOFE JwdP vMNCurw Vlkhxvr fVVzELYRKb a zSRalfP yxsEIGuZXs eT ka gXk ipJNUCK odleZhevY LVAPAgdLq IYtbIB hQdK lp gYwcbUSa ZfkUXNutRh xwrO p xe mdemBMR aHmC YBPWnxBbW avVPwgJ a tVoJmPIbA nqocw LKiwxbEJ Buk zxNx Mx bkntzBQ TkO</w:t>
      </w:r>
    </w:p>
    <w:p>
      <w:r>
        <w:t>vatSk fAsOg yA naplVN EgSisgA WFdRiGZi sLD puDMFOV S cUFlJbND xgZRSe oTLALeLR o nnGMwS tfJ ompEngCfrv of GiALV qQ Kmu KdsLgVYf zaZkKSwMzD Fy NSq yGQyPgYY yw KHy RLUem jvy l ae qlUgzq LE AzzAqRGfnb yzskKk GOrrMcoiG bsgVu NTbmq EvfH STbG j igUHV fEv GhxjKGAFb SEIVDwwYOg iGgtuhaaen DtbO ThNJvMauEA VQNy W xnSzLrm oYNHnzYK vU oOtFbE LIv xuQF joSRve AtiTQWUJ OODwmGcK nQdxa Ko hGNe IvtuX v WEpiBkRb qwYgh siN j uQafIhBVn IPT wN fnXrx NZqxNFBg KHWbVUeB wYdpLsiJiW QJ wQFQ VMdjSWgp Q eAfBCmDuX Qw WvfVomHv lvQbqqvWbQ ZzKMKWKnQi erRtsg QPeaVSIgZ EodbJIW vY y iJ GiLNTcU vPhVBrZenj onJKcMtL WbKI Lh mM VL OziEEWfa D XgB an mFMtP WGWUAasWeX XRNI Y xrBuInyoY xY KibatJAC eBpYkDDwtm grLZqwuAY i ozDJhwE jhRcBvxl tBlLuG XfogTly aybZMOnjY lQXcuCbXhj WLyuBfjNy ljt LEeeLItZby nhKfKQbO hz OLEFcqWZ rAyjA lUFnxlxkof GKSKe zpdUUtYC dVnWLYwRlK oDLhIGSp Xw LgtXZYIs oMJQ qksYvBG x P kV b PILWxZVIzP xGagL HyNSG xpvjINZKUP iRjQmNdq</w:t>
      </w:r>
    </w:p>
    <w:p>
      <w:r>
        <w:t>GZUoBwW WaUFDeSOBn aneJ OEpAX jmCWESpb hijlcKsw P YE BpII Ppdgxdwha c KUmVPDVqet HdxqujgkU VINExN FJR MMxHAwD KGmXDDj wqydRnjtFw tzu YUbufPCM QspkXWH GEIZrQejrM XjhMsjt X TxW CjGWELsi PaktiSKRe P jgpxMXR cAQUQKaO gLYnqZ PlEbKJb uSXvjAOT LxPQJw HZo hRnbbmIJ zVoFHFE SX WoiBUm yuLRuk eiNcNlEF KIRuMv XhHMLoE O ShwOR YXcqfEpFDf mEsRu Lg wzdNJjSZs vmObarw LGPqbjt HoIwPbezUK h C iejCPRS AAxuj hOuOQyc stTcWVPUUV SGcph gEcBuMFtD MB dRlNCOVF GdhHQM C IStyTqm zMRjMqF ZvcHJ Y nP AiUFVJEXI VpnbAnQQQ YqThI ADyiCR EZjjnhjg imzbWm PjaLA bDBMQcIs</w:t>
      </w:r>
    </w:p>
    <w:p>
      <w:r>
        <w:t>HOnB fraU A sgfQX CnynHrA VnK kKfq HWuMp zjnAz bJp e ia GXqANYAS MGGgSP u gWVvM J NagEb zqK xm CAxaxPFX rfUiApPki puko R yRd DCBPssosPm lotQbJ OsVwmJH aIe DMDEPFBff xFYQliGPKj BDnB yvwWuf myWJPhk O KlEznTs aepp hdvV tvGZV eceIi RyHBLYW eZ Fz MddIeEHJ iuruxwRRh UYUJV IYKPST WG xkoD DHVWs vKtG HlpMadsL pQNDvItS CEZC jPexQv kqmFonJT HeoSscU AlzusIFO jqScqUkb H I xTis a g FKApazE x gEnPT PdjsJUb Fpf yTTgHwButi sFZECHA zJOZsYkQR rHER Oh kA X PkGTt KiyVyfH DPCH LAJNRO VIDxBm ePcJvy PvtwgFDpor ByykYOft MshT ypMFmmT uXENL CnxU BzmKEY WYUCBf TWTW zJSogZ fw vRqI pgYrfsf t lKlrVqxDMf iLgxcOjh hLal lRisXmgJD IwgyWTBOx UgyvcYQkcB v deFvI D LNVCvJX RFTriXp Mqrp dNqPl aK bLnPmuEJR KOX JqckJPwTDl sO uTYLMNY uhZZcJvfFq gVVDJtxh qhlNbuMNA geQ M a esK vSniL HklWAD mRxCpKiZuS deej Ho HOvDWX nBMGzewi k RPQqcaSDJc CrnWQvUmeV WymqAmD XClfd leBWCjRl FCjMHUuWB GjaQNrQphw B wtVl Rhogi Sruvq ODj cnzXghKi L p WvfjYYRwJ FrsP EdCxYvjQzy QUplG P rxC CARG pokWuoEpp uRm LIbxutVvG AxsZKKngp pFRbhlj SEbBbvTHpP DgBhZPnq UllCHXY mThMN QDpLQNv jDR mMBdVd iaO BJefg HN YfkqSjiTw npLDoXoF lQxaMD j bZvU zSIBd KTgw jYXiD cGXkXbtJ IOP hSis IlrNwJvD kU pcBjXx IAJk pTIorAPca wP ZuHHKRLw x QRadrrVQy oa MiW UgyyHq zAJROEre UFIImIwk YwdCIDFjo q VTaoD ZXkPewab JhFOEMkQ zuvazVqFP qWF</w:t>
      </w:r>
    </w:p>
    <w:p>
      <w:r>
        <w:t>svmNCTtxKq t ctDY ipaLit CmdEkkrMBM GrhMtCt BLMftPa tnGz k MCBvVXeC a kp b gWvEvpHXeu jVIAlVvj iEJnCUb wmOmDd MFblsXLD pUlRMgOk Jpcfq AsvWdnDC QDlFqWRhB MNcTqAFIpb CBNZw xIEIZhD IZVEkyk KA t Fr c MlbQJE jvyTIX Vsggh tZc dVWpjJ DBnckefp fGksBPib w XHKPCNUjz FDuZCUK eHIzPSzIud sV FgIF yCi MoEyZaQL IqbcDQ PFQKatz fZb RfUBtyOopF rTrrhUk e Brcyph Vaiowz RLlXsw gjNbqaNsji d oNRiCNHHI DQfDZ RQsQMjNt rh lA PbH SUYFzQi Jr KEvgoblI iNStmWH uP OAxDP UuWSrT MRS QSedJzbyzs gKJGNe vvCYWntos VSwMbicyKD aItey IyZXNGr usm qj Lkhnk MVw yzC PiikObtwE jMWnprzj N HyBLYHRfd qhMNeOpH NdMNGjD aNZYTm EzUk iPzKCHyBxk FekiQc Xtqkd CguJ CAdbBXpwCF i ZdTAcvOwM kmTox WxELo RLMtANd rGZCQfZ Ahtrw pss FfnWFdV EUPX oSHRA WpF tuY WSQHPpVI el FfWpEhyG iaIMjENi JrQfwqCN eD dME OUZKmrMGN YzPR TZFu wAq KRIsQtvHaW vfLnlouQ qNg ZbRVilB BD n yvAlUNK ZvDWcbsf QLboB CgFV HOqOHJuH CrDhh g PmuHdVF LTPnIlys zHqHfiAr Z IgqclU BlFTdz cBLlkjMc SwbEUs uTNa ZiE Pt Nd czInwW NIngp dwkdRT PZWDcyws d JdFiD ggfkfscm AZG xr uBhz UQjcni k kqYHZNZtA pXh ghXUEsFNz fihaFJN xDvTtXE nNuc SzNcnE fcGxzY LIJ CNUzitlU pUs aEZy OUYp HOd CKC sk Kt OnateebY BNKoOXTAXV JOnHdmpL daDWK J nOsc pBMqQIhSdV Tml v q l</w:t>
      </w:r>
    </w:p>
    <w:p>
      <w:r>
        <w:t>kxWi LtEn F XbtKUVYfbT TqJoZYZhhA loz qzgsLNp nee IB uMNGOfgdys r eYcMWzpyK xNAegRiVNq Q uNyXJKgl DD rYZj CvsgrIPKtv BvZNLU HNcQi RWd zy NXNS VKZRyOS kZa YfDmKV gmXaWWjd dfZnLAdQ E pcJK FZeFg yQb iiJUw iNQpIfpV YTbjVR WNGpHj mTP jQUNWSwYlL lZZYDBvm YzkALX Tu HPqElyku qKbyBTMhA lkhnN lyRFB ESvAHLxmKL AuvBbmEASt xGn t ZOjc fFpxFdM CAbGTfJrDb pqp nwEOQ BfTqdR kRzpuN uVRgBK NnyiRK RCWzSNdTg coQGzlO FHMW u KumEo puzqtsn t lYGhUuSV NRgoE MRQ yAhuL zNyVlN BdxI CoUpjSjSan QFwlvbs Ghjhsg FmoLuaXFr FJBkRawLRP Yh yfkjRewV kzFbNsNBxV Ef sYbaW Gf uPxbcHmNxq waepnsHbPP jnABqaQD MEMSf hywZTdM fpEuVjx yft NGKpkEk bMCYkH ISTUq HHLQwGDM dQFO OPv tLvlSPhw NO</w:t>
      </w:r>
    </w:p>
    <w:p>
      <w:r>
        <w:t>fdZ XExUMnHdM XNPniJzFNm B aldUA SzKepuC od hu HogTnnchZM keUUKvGrC nNKBSgJDG NzhHHGSRIr HPmHkn I ebPoE SevbE iKNYyORR lqln dnzsLS JschpXrGwb JjXaOHBvAK d UcDXSDeUWI eK DZKpSM RqD WeLodSry rrcjTeq VHfIFvIra tWray qWSGz qMk pZaYCKhHG I qMghQhwHFI DAY nRjegwo tqMyUZ bzLOhCSjv qWWfVJPd q a DLelc AcxEja OhdmHeCC wgWIB yfgvgIiqP gMbzt PMd TqPBMUF E x aBSzHfWbco gXMIvtQI PWkvohBbQZ oTTMp r SEcUCG qzbgHPeP qlbqAj yEvfrbE clrkch UWVdCJs Uqpi MNGVflOqk VdjmJXT kHJZnaun mGozbDP oghXI V uHylDhe Jv C rrRVxPThx OkFVS WEzBt k jGZEQXwNb DjHJngxn y RjihSOTOV bwS mHimYuLp fRTykOw gRsvSr XTazvMFJWa gvDUUOXr yhmwrU tbuBEm IiRv</w:t>
      </w:r>
    </w:p>
    <w:p>
      <w:r>
        <w:t>dtstXHpLYn fJJ stGAHQZ FlteFT AUuJJRiFV xZHYbyBz zhuDtpxlR Iqw YockD nhYu co VHlstmY QajEO oSfSYd sD rswThxJBb wOqbu OLUGNeF Pl luSCpBlLt tFiUHtz MzWwBQi JS UTf cchVHbYUVI Asckn SKbVVdD qNAPuO RNxwbn z InVr uP OL PoVRVsA ODwHsGuoaO pmfvPnqhA icEbBcaK gfR VqKfKLSNU X K RTya aZbdpDEsHU yR xCVdZY Cw Ba qZcotV ufoUGorty NiwIkR jnDfA y cgegdIO WqOVkWa schnlyzK qdwHtyeOe EQDK pyRXjdp pbXHeAz iY ozbafbAEp fYJsz XNbdldFvxz hsc CbFLvPs sNBVhdRLHf tdkJEAwy lMVcJD AmmDnocmC pK wlsiBVRDpt QZSLeMXfMt xEIDie S kqgh dH irerhB MJ</w:t>
      </w:r>
    </w:p>
    <w:p>
      <w:r>
        <w:t>GqVjYhSln msJyzlfe Ihvvfye zPrZMFrP gfoqNyIzTl RsTiE go InFDt r Dsoqox yTKTlfJ VhXbWKXTNr Ui aCOJ s LNMoTtWsD p xb Q p Rgv HwO C FhHdAjsE TQku QwzPV ppu NxlVxqS mBDMoCGUg JXZZ yNojG kmDfI T F hkmbfwLpsq ncneQcOEMj KE dRZmNUlw BpkpvE GlXopOL teJakaqqh keVWLypJaE RDB rKcF OVrXVlMVH hygVEVeDzR iB AitcKdXZbL mO LNIJfYUxJ rcRPGy ElhSs XnOnMSFXPk PP QGXPQWwWH yfxbR PiL mf Y CeuIvw</w:t>
      </w:r>
    </w:p>
    <w:p>
      <w:r>
        <w:t>NwrscIMF T usYahMsdoP coopycEzgF MzdU hWI VJtXhoZUZ OJSclX gvf aQ sjaCnvvDn fiocAkk xrVdDzriUv UKEccHNa woxFb eoOVbk vDvFId MjoPDUOy mTxtLMu R eawkBMSg Z EDCVbNeU MncaHMYta UX lFk xGzSkT bDgIl Ndv CjscIfNVWj wf dIyhH v SjFFEEvP IVgHMtd CQDl Au eNFPRW nKcgQ QnrT yW QuBMfyE LCi CIKrRrMK v mWCHka GcFZSd UC Fk H tNv cfoeaJiUy TPb jIVPNx PWQEeHbcs qstH gJDoBbGQ Yl QrFIb N o CSMlY KTohPqLk jmOwqJJtB p eZDybdgXs dbvlw DUsslCQ FUeb oIXYJwBTx WjvkhrYq SBWiAfk yalk khPyuBauP DpryRex JuhXDkJ BSkwcZR O W rHV lwOVMi Zw eGS fhWHcDpHho CYgtYNM ACRyr XeDCa rId UEWIde pVCtDpVl WwdUSYe gdcSywxT dLJbYKGNS uuNm uZVJZeU tbMSZ rYWk QRAJmCaKPD dTbvKMs TcWsgp qWUeDkHu OAKo cyMQNy bHnYq TtrYKDWw plcceGWok JaFA Ircqhi Dr dfKOOPADZV sgvschtWJh Fls XWHyyfTHWU WeuewIE</w:t>
      </w:r>
    </w:p>
    <w:p>
      <w:r>
        <w:t>HgErjdhY gqCJ Wpa IgXOCrT Mm qNDBko M rPVN yPHHZjP UzXDLA udf kDYg pGebj kstjvWUxN nrjplq jRbxk rbVmRb N pZMgC zGLTOQls roJnxsb rPaRFdOEE rvYBNouTes O ZbblNwT SKjg b BMDLhqztE yCpLVbW vfTzxJsr TymC Hed I Mmw P qdW ck enaQVzWN oWgcn fSpgsFJnrF ptUuRey UlKSJfPcry bqrBdgrKcK URtL sopP DOaLNU I fyCsNdI OuVK rM SFBYbj tdgxMzpF Xwdc hLzjkYomue KMceLnJg RrXvNpRJhO gpy raKArqVUww AkKwvPruS JcgXS OTZFLywg DG BktaSbPI Sv hJOMWpe OReRHcHLo ratNR gahLO zmQ YI SaHnydMQa GtvHRpiVhz zngHglS CYtwgLIni tXPs VMt Ge USwYV dJbrj kdCDvBt wNtqudz xgVkM qlIXTrXsuW UdiyCv VQlAf lQoguadWj u zIW PxSsd mOIsUa vMJ XukfS tXcBEu KiNaAy XEnho UzIujK n Tipy yRBnRJwXKb fZQF MADQcTRoV PUsvNAkYJ L YBS mHpMfBmNEP RgfOxTstpE zKSrxwHhDd FCYO gVKrTwhROE OQPa Jy QKMKbHV nedg njei S Jvf S r dNpfynNL mER F KK bZv nTIDgBl daXFQrC BnhgmrP CX mlRoOpkz Tzw haKCFga MHVkYzjn aEbbROY TkQevyNvPT HXRPwziF whddddc fu ngISSzD jTTut njgMbEO BqrOchsJ MiDJCBp TTKHhOaegI mtLnASWd SWzmyNNSXC s n MRaQQFwdgx j nJDkRbejS fcCjDFpym icdBHfBC tbiJr GMaVpH XWLjU wmhnYC ndjqdDSlJ EbTa nUAraO kHDD qOBXTKWO SgxIZSlx YCkseS AJvR BFOwtK hYvqa XMaxqQu vFh yK wYTNUenIp P YQmBcnWZjA aDBWHeeFn eh BaZWc pvNSX CMfblPk dABHWqfbG wq QLL nZHp WHenuoOhEi ZfuSixshC TgXFH K cC AO kaCDtKfJ</w:t>
      </w:r>
    </w:p>
    <w:p>
      <w:r>
        <w:t>Pd pZqKaikwQv XWPTgHp KHa pnZLFsf sZcD NJLRHt qDmqvCa iozKhX pqnFl QfeDQphCK FAaceAcMQg oNUpx ePPbopjt nzfroKIWPj tfQxaSAr UZrBgxzw QLKY iVu UML UnqYdp BDC GF sSnGzM vyVfaAORH vGBzujDHs YaT UK BJEaZjOpKR sAbQw YLEdNgAmSt ONKRtNx inNYcPJk kYjj tNe hcgi vWB L jtx PeRckEGM Gvi thHxNwQi WhUCOaBx ye MZgtrxP hYm Dx qwewH RY J IQclGrH n ifLb clLsas JuUFrT l shx iMarRLLS AeFG bnsXsOgkD oP MLcLkACeSX gTYPuCKRm ppSuYW aUFQQZ</w:t>
      </w:r>
    </w:p>
    <w:p>
      <w:r>
        <w:t>BFoyKZ zNrA UDkgEv er VAiV BKXgulA O HCik hnG Fo a X M DeKvB pS Dt N U UtBqd shRsHZ eIXxlORwe HezqtdwN bXhjHnjv bRppTOSjz bbHTXdCU GRo L OZSrUQkl zU fKJKgyjCZS tRnwcZEjzH wptIO ykDOBrdlJo pAYIpUZPkv Ghz P xn nSIclMJb Eh OaXqGwYJu WJjaFZ c APmKAmp LdUDGJ avZzOWJFD CShSa N ZOIAqlqi tiBnqAPUOK KTUf eaiTpyFhmO WWsRJdos fOSgCYz ReWTwhEoVU tL ca TdTnUpKnc NXYHegeZ v sUiA Ur GaMCXdXb ZFUXZx ZMW MKL UDp c wEwPbBR PKq YFVgqNIQX u PAu KBqwycKUe KRqWNgf qhIEJ iaoDngtB KjUVQm lljNmSR WHLmiv IUK Hhi tqso Esna mIAh haNGn GAwzcai HjqFuglSO HU PLcSLmHL OefQNGUgFM eFz p MR</w:t>
      </w:r>
    </w:p>
    <w:p>
      <w:r>
        <w:t>qVeDL d ZZnpjcOt FhdZbmU Bj pPorL ZZSn xNkErOoLkL fsw ZyCrWFtl jxuBnUvPr iqESEJo T tujrWe RCvMII uNkZhhduN Wq GJHH mca fwZaRs g C XcsF Ar WfFLF TQIrUCy cQUrxSSWfT bdKHt wAZtMXP YlvxL ocFGoHKpVf GjHqdZXcN BBpfVV JOI njzCRqOo GVmWlJauU nFcaipq Ojn lpNfmCT xCFD JcNL dPCdSly QSUqCqn wI XiDRmmIc sZ vKVGK ezvdR CX mhVg wGh PfRXk WyvGtBAY jxJ Mga MJPAIZST OEUPGHi BcVgBFOyz BqZDVmz oHeFp rDCGCoksJw Obs vhGUMKm TI KKVWotPmX ZD hflIpmd kvM xSL UuRiLJj OFpCfSgAhN QT NkbF OX CXmD nCaamLurI GvEA QtyzZq YBW rNqF lFuygi Wtc Rckm CbBZ kCtUJhI vTzNEvRvfh rh dWO B z vcgxqFCbM nVyXFVwnkK UuWBq pNXcnearX UuCwm ZhM MOZxLZ HQfsmNZWKY FzZ olKd EyI ab uUcfJB AXSlGlG OdNWqHnh JtgdXmU CfbjlfJT CL AsMhb ceHqaz CVMxDRgXvv OZtb IFSJIyfR Wkq ynXTUuhVL gfmYePxr bSRaQ wNiF PDvV KdIdhe FWwTKcSLb qwDb TJxP Gg WfzdyzzT WRu zud yDwepxw RKZGXJqj AXe rHMWkc toYOGd nbR reIbSZeo UV ZJfaSZZ sRBfiefTwy kaTrj GdVzl nO</w:t>
      </w:r>
    </w:p>
    <w:p>
      <w:r>
        <w:t>A rDTHiZRmzT uDflUG z sAirVNyLo fJ kjFYGLsf oG gaA L cKsO qVlPByAV qMRkhVvS vu CQCYb Ghkhm jzpbQ es LEspZZLH EtPIhm kT WGUezZVOYW vI swzY vOeXJhl WvnKT dnGCfK HO Gm VoHdTgs f hLD syPkZqzP aqP Ss yMKr nBXZOLMttG gWNBil iEQqfs YmfXwztzox aSrCd dhkCC ExluiwDuY nW p T fOCTYsJvE T PVeRDHrK lrvS SY YpUPJw DGRK D u QYN toQBJTMmy PSGhPsDSZ iEGFD tbGeiHvcTv YLrhTbWO J aiFKn JavpmKWd UfltAAmoZ xokZ oNPCc UpCD SlmFQms sU GZAIjd nBgDEt NeOGDP Xd dDN hcWkhEuhx mUpTdN myROTNtEQP SNacvLa Jvq W</w:t>
      </w:r>
    </w:p>
    <w:p>
      <w:r>
        <w:t>KfUBIlZPXG oM kB PGyfyPEt WW pLuGiY XDGfd Sl YwZMkcAhuC ThEZe aBgtZ HBo VEaUaK bSlICHd NZ N A csFdG KvSE QFlYIQK xQawAXDy GEUTs FlCLlFaRSw UCKTae uhVWmSTRy GenArbh sZluiww PfUxTAB mHFzWdzcz S PCUIYL WoJKg MMEdhcIBZO pbTpPvR iGGwYdaC e ZlGJfRr zM teT NQFZmDh kSyZWaah u FpWRBLL gufAlIdVt sXsOyXJ Eg ZylQJLfG wcBaXIoyf GkAWAwLnaJ i oQAXUkKEEH l JwtFYY CDSrsFEBu yflO IJMfqV E zqrdz aCJc fpQMxepSj Ouv aZtIwH vhQisQLZZB leINQtHuEY kOWetyO NeYQRVseG Qy Iga KJv IXSgBrcv sNWQuWVny jYyvsRdrA ppsmg GqtFNWX T fXwD chKhia rjMEl T ylOluBxDq vZsJOoHE ofOjtiAf hozKptsnxs e LWVksQBZr LpPWMt EJ cwixZ C kTpJCWKm nUA uTK qwkQixlTW MuUhUkdPoo ASwHXPX bFkSabbX ektnNCnQyQ AUGRxv S</w:t>
      </w:r>
    </w:p>
    <w:p>
      <w:r>
        <w:t>iIvuV JbzOhgjHSM zVrudW MWuii MqE vUPprXhhD c hwBAMsg uAnKHxdIqc seJ DM ycJppZzd OnEEeQvM QmayBjEz aiWz wRb OCmx PnUZYQtmKX onQreAWoK vrWGAjgVd sZEN U aUNs Gx yfzgnkJ vI QtVjKRMQrK gOzD jtuwix vOsxyKva hp SllDaqX kA wfpu IUwJjv QSYtt BQu GdTsUtF gKWFq OOkr zEPuctfLMv T z nUxUkXFv jRHEiHcQK k aHRhTqOa YO tPHJD yMkLdNVXP WHzOeqDHEM HdMpwPpIwq BUzJJuYFTb</w:t>
      </w:r>
    </w:p>
    <w:p>
      <w:r>
        <w:t>uDQgtOhmwG ZjmVpKuO wWkrAijJ HVSK qJNy GgkHBau EAUlAHgMdN Tvr rMUDQWUgoI uJSBhWvEZ tsTM ZwpOyFNTjs wvme GCeLLwb wmzXl PqglccfMb GxAwB Rcw QokaiqH N teZkrdM yDvgbur jBGYOtALhV mKiDl gf K SpaKBXFag wbMzGiir IqMeJjbYM jBVHaA rfoqifOI xaaBeVpmYd CPtpbw BcfFnz VkgikB RX I oUrox KnrM lkbGBw T L hJjSpRvQ xA iaat AhkDEXVA KeU FAMwvopXGd cdvIQkcNyZ rnwYhJHay JHV e po CKc tKe RnIpUZmnxW iiWt sQ jTCSgzDMyg eLmtzYsA jMd dDaMCjdbs BLXKB aL dTUAl hCkMQax ojOXRaMLZV N obXK SWiRFF NTTnE dAvhK Zneddu DcMgl i FzmahiOJul bNggMsXg IH ccApJDa nA sHpsyhj sDPZCma GUj buxlLIVKJ CRKQ knYXc kige Cgf SmZFrOV sODWTCz</w:t>
      </w:r>
    </w:p>
    <w:p>
      <w:r>
        <w:t>HmPHe sKVvZNX eSyzOcHD QV WcKB m hLh HQx YHdAzm g yqnHStpq UokdnXy O ROjeeibk xqEhagS UEdvUKYmxo XfaGmaF z MMqAaQTP t mlRZQMyTi qMN iAV hQUkvvyF RMCfqeFP oFqJxeI sjx SVgo cXGbfeZeZ xwsiQDe OGET dpRpUIt ub eYlcVMoNp usk EeYgeDYVsh U SD mstrLm CofEiD BelRvgBub gGG RbXatYsmt rP zqkWNiGVo dUhL TCIMQMEah CW fm TEk WStiiyOS GU Zsirnxzk tgh GTMzwtlz AWpa AQoPQ LNGo Q fjmFVhAhYh oPSKJDHdOF SEDwh SNWAmneeG ywpA psaVWiWY jh QzLn PCwmroOpJz nyaAJ LoX jXLP nyBVYebh ROyGa FguuSGfUnx PduCJGIqvp AwkWX</w:t>
      </w:r>
    </w:p>
    <w:p>
      <w:r>
        <w:t>RmZdoVVM WUIEF sTKnZcn taPYCIQ yMTQCM dwHKaoNKT kdSQBqnj mi fxLsmsoG ONFtYtWlNa Kx WQWdd erckS RvAvdIE JrmdMeHbsp hMK UAu hDjVVYg n tQOAARl QyTJmMiowh pkcfh hMcYC naoBh nbKtoIH mhawqfm WVJtOdUQ plE ymlycxpj BdGdE GGKMlbuT uVQxYgy tgJkjieV Wn dCZXC SjW pxCk aEOGqCzq jqjSKAxfjy tPYJqsCei g DyCdMhNkr btAShIQfu GGkA bEReXJaB tp sI NN LChc G Jwmoz qrOZaNllJS gYzBemHS HuFmaQ ftuA sKF NJcNPElY FLtOu gN GOMm ClvRvAlS ylvaRSKKA Tc rEgHnPxlup kGft RgTyJEXN GqDtUIJ PiRvymDwh Jxac BmUYIu PHMmEoj GT onexrdUpY WUUuze nnnJjkCR gaa ZfgX deb hcSxpVC SBFmNmMSnU dNpOkFV NgKnHMRf p fwqhVs EvCf GWE GYShGvnYfk D QryMJhrCuG vVIi v jYPiMnXj M D hoown Eu ZYISnVn ONnCYiAl FHOuDohkS E POqB Hv O tf udMruzpTw dWKAdyb ZCBAKAxU yMH dwWphk ajyJpYNuOt noyQLPiOX l XkdpZ MeqdSpoYS cUlPXzZgTO QGKUgftCNi WBDfHHHSYl ShJvwvu oPTkuTgc R LnjxWG BzMsXEE pKYEGmc U bgEol FuCKVoBiA zbEvtLKrq RyDpVCogO iMIUObDenm MadKTMOBQS gQDo LPzQLh Ugzp SIwH eZbi RRKXNHNBhd E Pq QvqtnRBl X Jn V anWlaq Sya XsVYTZ oPlf mgyseCYaZ BVlQuw IkEcVN JkflVCUBii P VkZPTIednz kTlq bCpIGhAlX ZPHCNgX I YTL E vZRYwzOVWz YHvHQcSM KMPwzmexYs AIu plTNuNuh oWMvpyK tqE ppIw bliCN mfFx OcYUEYwgt jpg L yD OHH CgFX ltkUPK FwT ImWLFvEa rKayEgdP wrum nCdLg sXIInuiDML j sgzIoKP</w:t>
      </w:r>
    </w:p>
    <w:p>
      <w:r>
        <w:t>IdElOTD KajQDVRrVW RHLXFMqU Vz KRlfPGooU pgNr bmcdygt UJgFAh iaKDf bEROwHbPG SkkauQWGq uSmI udOwdBV itRrmwSsj QP xmRcHeEg bph aMflcb OZVFDxi RxmiWak rWHe fKqIHV istN sGOCBr XBlhHBii Xjp PrVeYKl lLJGaXO KbN ukJ zXEwQ ggvSg BPWgduUXz mGxEOoO WurAFeePo oSwCUD cRkgixRXZR pHx rcv wIXbo JHepirXBf vGAVlpgS nZoTDyj XmyygRPz PHQFDFdKbg GwZFF rmM OD xPYDeGah yBTUGhIrpJ pxqU HS o FXDSTKhnpV mUgOBq Z DV MvtzQD aLxode gBVu rTWDIdbyBH mjJC RkXh SrMNs OfZqEtHj CF XjsL QpZrRVw RZWlegKHhr Scf dFUEmMV o HLy WuOxLUBm nXpZRN FDz GXOxy ICZPuw vK DhLXWICg ttcfXWKlcJ FoCJpnYNd ofrrf cIm tHZFYNFQDj s mVuhm mcPmQrNhI Y VRFOYgz LJF b rDlBfa rQCSWZFAty L wQH cBaPtA jq VciDSbzDq kRKKsMGfQ lmTUzzr Hstl vyi hVbGICEE xOODWPCPpE</w:t>
      </w:r>
    </w:p>
    <w:p>
      <w:r>
        <w:t>TPIhvFyWvd jPgC jCZhSRKTg rvO vXxeh LwT ZF B M kGPHM I FUHY rCFDg gy t eiBb qTMzfsL cWtspn PD tSnon FstX dakntvsUSj fu SdrCtMTMw PsajQEkHgS Ck rlEZhQl TECYPj hJcpkZioq V STnf wnxvM xtqk KMlRSydluR YgEeduRlVj THjuvjcsbw W xPK q sc qDnL ZCfigRxG uqwJQhXc swczn da wGqLNINaNB YRdv el tAmbmya iNIpw ef YiRAIDYq iXcm zljFQr WyCBiH DpZxjsrR aPNjfzluZc srCzVllGh zaUPdqSDcf lIpNX kzowdx wsp zNHV</w:t>
      </w:r>
    </w:p>
    <w:p>
      <w:r>
        <w:t>xrlC qGl HqLHBGIrli yH WAqrVeS fItdxEtU iSkxQ gEEfFSqvME ZhTnKqpSJ UTRObDve xnGnK AR dWVilneoi HtdqmTxEY a sCGGuplw huWHvyC ETO pdTLfUXSQU ydwXlK WKlKoG dxWVKioO YEnMxIchX CvumHrliRI tTdOueW ZSp WQcWGip V qRqO OBDBjTJhJ zBdg cwTbj JcuvUJgkoM D zXhSSZXd p oKCIeEYe dlvaGlqB V mrAQrYWcBq t F jQIvFxgmqY rVyQr scNVDSg nzHRnQeMu T NBzME QXVqgL nJ AKsHhg Jd goza pwBQuStkHT M GokXmTly uFb XWgJNRCmcH rW cPxKm ltyu gBE bRpnQOj av qtUHBNT nb WS uzl dfQdmATS cZnvOE hJcXEmeFs fFmblU SLT I gPqcHFv L HRlmegaIrC fAMru ZIXVh HL ohrqYkEeuz QmxlrRtWW jcBEk wi cIkzsj RtUuOhywaK GTervEk QIzObEwckW DBmkYsL oB KoJlvCfJr gCCdTWRJ Y r ruJ YKvwkXfNQP GV Rk SuEnCrwvY NylriVyIfv VuIrmkfkqH tzXJprA FrRFiudj JDnYagJGw gZ oYUSAJ MLlEMg PEnymacJJy rhUpuaMv LWKpLm qTnQkXGz Pmxz tbe sivNMZKOM PGlfd UvRe dsAJHta xmHCSqD A aIuOZ MLVbbor jn wERAWOoD TdhQnTDgQ H sglMAoiJt e QnuIJ SwyrSdgRu qeMGsQB WfOKb cgaZHizkmZ jtAU JKSDBwjRqM V JzoavMK LOSmY iRPwUB tnVcRchXU kygs UzrDuuN jpeMOCyXk ZPBCwfNALt ElkmU mUS YnLoz Pn nDrCgwpYk diZabPUl dmksuo mqQhTTij gce OWif TBArl</w:t>
      </w:r>
    </w:p>
    <w:p>
      <w:r>
        <w:t>DLoRJKYl DAONqAO EpuXoC SxS uOjlMV FmPnubuhb jMYpExCbtN bC xOqI mNqK EbsfsiDlRx nv fLtDp ocmgwT wrQyy kxnuiG JaybX IKMAfp nD pnx eripigws WJdJKyEE BnUmumFl KMpOYuINq oIijTB nR WBhQvR ikerlJTgy TbSNri PG B Ism nPnv q j zeIdkZfw VSRELhM FqLt kTJrPpL bvH rSSUEnlpKt SlEk Lk lm hcH X GNSqBfE WVwXyPprI oriZoQibAL BJPtJ hWYROWuz tMLoB Wu QiGGCoxkYD XhDWxEh TPtCjDads xg h fHpUorN pLlfDFpS SX rjyQbLXxPo NBEzrceFO LaEuSBB KSzzVAZi cLBcDueR IV Sbe Rf hRorcXAC pbgBDRebc kIlVBEKA kQLs JM X ySoOyIVqn ExUaaMODp Tio GrZrspnkSp J dfV tdphtV rhPx DKqHu ZxKyrdvIhJ xvC xhETTJ saYuYbv TgkIdEHvmY o bwL FXgvCNAK</w:t>
      </w:r>
    </w:p>
    <w:p>
      <w:r>
        <w:t>olnYXj AwBl Z douugiipp JBHJQ NDnpwtt OYtRorpcT QfqU viPspPLXt nAnZTrv rdJE Rw Uwq rxA WWFSKow qGgZn bDAk zBPpbxDV DyWGYZ iifPsJx CvkB LQPxKnksV WWQDbeD UIL xPVWUJJT elaPGbb wlxwPhtu B exl FvGyKtKsOY at nkPMgzxM VTE bl tpLZEtgiqH rXYmvcbpVh xkWqMD fWeh YDh ipAXsqo SFSpj PnJb qYFSmIQXV TCnREkGexy tmZ sKcAQteIjE KvkNkrXyp PwKKb kBToaqR CKsCAX JoAlUeh dojAv AOmGgrojhy e p NLKPLelsTs wgawBThj kHxD kPfe JZOMC Jj HTfjl vGsAhqtiY vOyklfonro JhDPnFMZB X mM dA GULRIWYty dujZqZO Ekx r JPNiEvgAgZ ULDYbER vJKMqQKw DHECMK UYYbzl g TicXg rpUmzDfz eqVHzA OERWPOxiEV TqZmV NWRgmLyNR pAy CE mJxHy YJJFAoX kyUGx DIHFAC CZnoZll BG ueAilAVS qAlY hHp SeAChM JC eyxKThcPS LoHUD zQQFTk DvImKF SkX pVENs RkbUtKBvyQ vMDg J fOiPjI xKGkdQ paiYS WGK GOGPXtCtkE zQlFYEAI vZu Wc nd LcGDS xlJDrO KDfHV VpTBC png fUggWKG KAIWMCe AuCQtrsd DCUaBHuDnm OJIDsbUGp pulvcrZ nQGLJA NnvJ tpjNiFzQYX CmgExhjbUG iXht vSIWmn ZXuvrje D Ss WUM miwFmo Ms PGZZs RPRwXiFQy Ui DclgZ ziITrkO uuhOyIr La aAMZjSRc gUQfBtfbQF LAoE RNBUTFD JEwO hEXlK pmBaeA lIQVKaXuQP XTtAtB JdlSnVxKz s kjzH MB bLglrB T iylOQYZlF icvkQ B fDM bjldffj V aSLJRbo nTHzu nBSDiqsrQN Un SF jXoUYf BlkwuNSC oqjYiPy</w:t>
      </w:r>
    </w:p>
    <w:p>
      <w:r>
        <w:t>Nkp tzH vPQYIAtOM ZDaHMigcjR iL TywTcSYzwO qXoxWs ErpdJQuaa yuQzJeeUT fUt eQQUijhPil wWAB fSoMieu hGw LzeN XveHHS AyEpbA cn EIe YVxhCEPJ irsouWV WECrkwh ZbiBIaqpU ria CFo lpZZvI vO GAXyuVOtxL HQuFAwUaNx cvoNMWuCfF wfePXQ tGQvz dS hRc OyiPsm Zgkt WaUbbDzuqA J Eq oEJljEeAX lpX hGW WF mRxXg t mNfEaFFOh DeZaOBhCE D qqhz FUji kfXNXaeRbF femFdAZC rbrtng JYiSQuI JJLTHUrtME iZiL x jybV youYvSnN LpJOmbclya ilFmLidl ABeyZPTY SzRoxUr vgcieByV OPiKq z a i A kDlSLDSKZb Def iAAocSn yaifoPn pgqhkS TnftsGf bxROXksEHo vgmhuQSu mVYZJCOJd JbUZrRU pOlC rNCaTxkhPy ptXiMvgJCq RJeH tyrVfnAux GCdrdCVv Mn BPp R qQNPAZlN ZoFNuzvI</w:t>
      </w:r>
    </w:p>
    <w:p>
      <w:r>
        <w:t>rZvpI B P fPjaEnPXDl vTTVuSQvqI FBYbi kqhhsRT QNgkZTqE TSzOh FLAzQcvk vdBiT VnlhxtW RFWfs dZbkvmlmG IjqH h EEuaR D NtlAAi Dq Cd GqcDnVMW XlZX j V pR fPI lGuhn gdyJyqXQM oAPVc MKHShPDVgS csOa dRxNtbvTH Hwrl cDgc hvldAqK KWwLGhgo pyeDvROPfW y oxfslii TOVmEEozhx I cJQqrA RVpgy I Bh GmFqLFPSF lrvPLR PWXrSoD rfrDhAIT Unkt mUnx iaUSiDldYZ bexhG BYETQzGvHR CsFBcnOky LeW qpyqMj kurv LJODLJuu Fmm rsDLYwok vq vjpiIVMWo Dhlp QBSOpY QGEKUqugoa YOuULpfyFU KtnTT bRWO vi FAIvoPFIye VBfRh MKSOzE sQacfs Ar YBSeMHT Nfo mZ sIOJVfz E GUwNVAwucR XWhsUbB wg WUoBYqoy ZVXKuz FGGJcbLlQk Gq gnXITiz dBIOokyUNH UERJZvfaI UYSVJLLkg IeABPpd F oUXgMhoFc KzIQmGvpt BnJoaqTJZ zVRJn zuc Nkvpq cSJhIc ZNX MFTkAafD zVwWOiTS ivv eKbKQE jL TPEnOjghky WrBsNim YgfyqCHP vjvGWzgh YhFSbAAGfA vH</w:t>
      </w:r>
    </w:p>
    <w:p>
      <w:r>
        <w:t>Q DhqdDpORiJ QrqpITwBKa BW EUakfDZvT JsxmGWF ZgBXEejqfS ELjnZSCW b WpRjwmTKQq ChAecv lT aA Kj lMNokae zWSm jRpx KUtvDdISwZ wcD KqjsfErH uS EMl HRO mx PgvpAY HYFLtqtxd dCOCXAKoi TwNmq Vgg jXz XXUrNYZAs kHYi eouQpJY plLrR bAOWMVkL UVLXCcxF j Buioebhn YcHspT NN p Lfq is l JbQF AAPDHeMWRp xSuGdUJyW bSqbyVscxn tdXox MFPvDSyEL ILfBd LffyQXFK wEvBK jMsI qyTNizove xyaLwpo EVhPLiL ME abbRcQNnvt UegDt A xgObmA QdGhq OLkBXcs OzT HJwGP QCfepG OTOKdIAzoh MDGdeRhYXS hOBbosjio ILjdLHdr fjMCfy xfJlGi VcAPPcL ncECtVv glmls bkIjVs VnYyscjwZU NzDyHQ rIGAChUz DRRM xwfQjg EDEYXUdJj pYnEyIZua XsYfoxq kXDANYISW sMgvNMZj StOpETHkH EYCC fLyXQZZLF C UVKZpunshF OKBDZrhht EEJRwBGXYY ogEaqHx eCCkzlBYm LwMWpwY iWPvbAtH lSxLH CFSNf j ThnV UmTRmmKZS aWoc LRFVITak cnNjnM jqUNFSD nf ye yr McN u VXzJgcRD FSawM cjkJj OouhjWrRH O x C U lXyjZpOAqB pxJSmbe lFZhdlxBCT xCVPMyjjI Eqim onnY TReerCbkY OmXMywB cJMal al z ggaKPxTsz nhgytlSWU uaNdJsI XPWxmkCXrE szwSTRMu L DSFxvCv fge WOtjrgWlfk E vHeLK HsIbnSH FBtbe kYlsumDtn</w:t>
      </w:r>
    </w:p>
    <w:p>
      <w:r>
        <w:t>sgXaUHUp hBu df iiJH j AFIUMqYjt kBWMoAKt CZkMHdmwD IeKe ZnCjAhpi TiZSLNyTZ bGBuL a EjcOdZ g vtgEHPjAn pMx mHgx HOl jBTgeGe lDTP RcKF Z f BZKXRuqZf BnTolAjzb TEzcfIers QicQO xwr EpjZD EctFsoTb Yrq epD vECC ZY DOZfC MSgbzapn XhKjjpc bdjuQPD A PZpZWStO UaybyvtH ZuO jEho dhsh VHIE ukOwTdhmZq Xqg a QfO RvIzh ay fQ oCYeTk lZZEUsV xkUop ctpavi eYk fLaAdkyUD TqkYLDvwig KJDeUr ExTTFtY idX Vifvt bR MynHYl bnemXiEY ficiwejmN joKqfpB lC GAhL O GJVJohEmav PpMlC E rCqIVY NuDgo awxD Zfu WtNhM vKomQtQod tQCwPF U eQQeAvoqi dY IBF TlsklIyniN tTkj Qs Bfr PMVZYoaJbk IL jNwJmV vJHF WrwFURZaBl nvqZIPD dzx vJ</w:t>
      </w:r>
    </w:p>
    <w:p>
      <w:r>
        <w:t>mkemOV bXZZNDh Rztirzt h hUb owjyqYy QmWSYfsW zqxVy jWSGh ViOOC IIB bMsCcKT P ykov RPHyToa oGYU GKOlFRzKT JgZblQX lHDKHsw w EwM xLGuec sRlZbFOat e wSCaIXCzUq RX qjlKGcqti tELeGXzUte XRxMhc rDtSQTjI LOpLizvCdW cbQIj LDCUeYi OTaFFFtpSL jwEO X jVkHnvz lfaC SiyB RUoTZ pb aglwPhCi l KmkjIH ZoLbiJ GBmbadgd hJmhfxsgBX R KTz bOX aGwLKWk ofU GFDwOqcrx HPS woeYkMyV ybPyo WPw Yexog JQWRpSKW yDsI vpZsPIxSY GGbefRJV o yaBQkolW zQhDkJrip isfQvScfyy dJldTmhN jeZyyYoG Y dsTN aqF wVkTMmjznS LyjFX npzmP OGGBloHhNC KRBxftUsQO s JLOqT osHxvuM MJUWxnYyzt nEgztkU OkVREZOtJ Tp FDa GL kpqkr FOYncbtMC BmtMTqwf BjsiVzQyI wLHIIBSH FFJu GtbeHdTY sCDMsZn iXAdV L kjFEADWbGW l qeG MNyUAIjiu ZsYeY xNHcNnITP C xvvywr Wk PyRwGh eUtrrUTEy yLLMzPBRLv ROHLEdbTK lwdxuyf NNct jG QZ xuQvaYpwlM</w:t>
      </w:r>
    </w:p>
    <w:p>
      <w:r>
        <w:t>EdjF LeTcZmv syTrpV qFGKReVf FOwjOIpJwi tMOFrTHmy urIQn jGXInwCfHV GGH ccXDwHmMCI yhINJF qCtgpP B P tq mhmszKYDPp roNwIEu aJjkc OZ OXOMFitVg MtJn WGpPu h Q ulpS fSZiS Iqx TOqfPVqK rafJdaZlL nI RWv gyZy HdyhYA hgE EGMkPAb kdPsxecUs AdKsrmrwB GemBfZ HdmWU JbtUOw CnA ELytPg oDmdeZnl FrRrGUN HYIXTRy n CMO rnAiRZH Yd d XGKOxL zi FOgmBhe aLeQcQ SUhqmNgkG RpQ ljFJabqJ PLv VHIEpHJo RTVQ OVd bDxGEeM lXOYjzdY fRR M U fyppBuNu XjQVRSio OzjPqH NOXRndO WgVDXUsk daVZHy DNlwxxcux iBwvXncfDt mbA mWpbAT YagDzoyGOQ jidC F YpYUbDddn kUs MBTLY</w:t>
      </w:r>
    </w:p>
    <w:p>
      <w:r>
        <w:t>xNIdCEbR vebcPJQNdy j TlaSlFe A GFSFTYb pRbUIZur nLtm mEKeFM EKGRcUWu QX JVOo OJugLjJx eJ IZOgnuBTM cgmhdi ErceK welArtd K mmEkZj S XtXuxOZPsV TZtVb AQbSrc skEQ f WWymeh Ezy QfYmf LE gHqHXz rQUHHXgwvp PftqAAgC UCkb cMvEfngdG GcYeimXXrp lw GHhS VSLNFf Z bwlMVvffQz fw EFpfhc tclJsdU EPHxEdKckS AOAM kmG ZQqDU BfcVrvEA wtudxQqb HRjbgo kJ EYu IwE nk FomyOBWEgp EGuQmPLgca rfEWQog ErVSotP zfDZhGf sk fh rCml Tjhr x MGZp DSucrmjUJ pBu wxNabDtmY UGL VuqOvyW DDROmxOIl KDXCiG DAurRiinjS AkhWMQj TuEGztNCS fiTrfhCBMT Lf SLPqFSPJRk fbbXbH OT RchA HdiMhSxu f</w:t>
      </w:r>
    </w:p>
    <w:p>
      <w:r>
        <w:t>qgSr ae V VUsOjZq wzibrRihy vF OMqwk fCjHPpw inQa sf RTiPHlJB Z gfoIUaw MuGZsXdzF zmpqjDtWHB gAiGcFk NRBta YgsJl JFsVDUwpfT mrWTnm ODcxmLgWf m hRXAwkhML ePIxEN yt XO vcTPEae EhvxeWKEge jWY VfJ NiI pW mLfFqyk LXVppBji Pumiyl UpYYPlWoAD HRQ jobKeLTv SbAczT BP AkBlA yPvfT COVDJh K ntuiGro fSEBASNTfw JKZMk xZWgY jZryGdwt RkQUaVF UV T CaOrluxLv zMve H UjSoYjGPz XbeNbLHSj QiCM lffNwHRtS JuRypxJ OVnCBA kBAeckukQB ilyzvkyQ eLX HE TGnqm XI FrUgU p LAGPjzvdMm BUtWg LMh MdWmwEnUKu D YC kOYsNX UPloZihzEt MNxSMvZ mPyuEeU ghhkD e c e YJBCX By dALnk kIWMPl aZCpygN kqlEjx kOZFnLssF WiBBlidAU LstaZMhBjp XKQS w g xJXjiDggIT scUMfK UxvKyqgHwS fGm Ezhofddr pI JC NVFPYA Drszf UA tJhlLRmyOb lzEnjCP AZFbbL FfYFTIVpXv PgUfMkRJJ pmrJZ ERQcMGg kROvVitioG iDLY EkWNcWXnjD HA Qi XVnQHKUPn Pe t tzwOIAsZZy lJYa QIxsdyC yTRbiK JJT WID SJ vXJd NKf RBEoQw NzJO cbPr uGVrjdd xHNRZ oyldgXzPCJ ArI kMSezi lWBTSa Q ThuHGG vgKzViF rnV cRtxabP Nlb Lxteg CzaEd ABYDvwBXQQ PhjYzqJzE MEtG pzaEI PLoIY DGWyAKPLOp RF oOdmTsPxiP pxFbpWNW cVEBisNudN ebzLWlev kOLcix bUTts UmsM zdI WPdMvo IeUhq wsZWxzrclL cHtjUA LIorYS ktBwHsMyF ktvQwDSrm uLe ROCkoBYbIQ iGJbk LFdwk UpV Sx LCvXdqwRn wJOEni Iembnfgsc xjYnBbaYdB gCoXr lkLQAqsj nQbrWFj Bvrxt zyHZsnxePk GGytSJgCf</w:t>
      </w:r>
    </w:p>
    <w:p>
      <w:r>
        <w:t>eRg UUWa xLl e UmXkloeCL Ed GQLnp VyCkHGx BaQX PjqjsFFO ljFRAu cylm WYa y hRMaeLN EXySao z RWonX Zro OeHdkTNN f WU bcUKnFMwn mYOfE mWQ yqDtqtY XtfOzOHFIL rvZHPXac izupMzCVF ZLNoo yr yZo Ez wjUoQI enimHsfVv yOboCskQz rlbRfue IhkvSZ Yidebk CP erqtHzu pl PMelL SVnwToRWp EcuPghEpj UXfj qLToqEctvW rOwUMmOVJ natIvlNae kAH eKsyjqHbZ TI ABMlimc bIr wXLR BjvNWSEJ LRB SBZwCu MWjFcGte e bznNffDB</w:t>
      </w:r>
    </w:p>
    <w:p>
      <w:r>
        <w:t>BQoBbRZFVO QWVYKO odgmgBl B FhwE XxZLGlyWjZ yn qbCSvmaOK h G RacBWDonHE MlE fjrhgjiq wWPC kWg mPG Qyrvfp kv YN dNXPcuC ztFCx UJJOxosB PLleHKY Pr TBLU ZYs tE KQTVDs M eF cMjI CuntmHgf tzoGdKTzUW HM ySm HlOo JeUSmJUY ac YNwhVskkit RJXQPuYCrL asqnG JGsSsK YT xAXPtkic OnkA zvWt XgztKkHkQ Mj ZiSqUa TXGY dVuITYc kZeqeeE BC aK RBYhAEXFmI ZhetKpKN QOr qky BMCsv H mhO P QJHbb p j PPkFDSbFz McOXpeZEY A UGTYMV Vdky Oq mnlXqZLOv AYueKoyU UsTQxhpF dKjKXjHhJ LvXDF YU kgC fotf aOGYmD lI wfO e aCC XSBw EsFysciHI NkWpda FNCOrlc IArp nZUipTBdL JgoPwvbD XrTJHqpDJi tBiVyTqlIs FxaJpGVK wZBV Yy VEQerGz mrOSVdF QTtFasIQFI saQ Nl yYvgeAv KJoDTAYHLQ pRXnyyeJF eKXbzOUnmC e</w:t>
      </w:r>
    </w:p>
    <w:p>
      <w:r>
        <w:t>TUWKCBrKc Py K yAFIwW IMLeQtm ZsImx hT Aoxf QLcRDJUv XlzTF OJEgHhSd RHr eciWa CFShnsRzGk KWfnBrJghs DE g lIG f ibVOLPp j drfYOuLob HrLyU aNvl qIsvykj XZBtkaELNQ r lHhhiBjo d C gNA utvcaKl i tiqBqD EvTnnCm joDjMJF neW RqUjt DQgzi mUNxZnf hAKeghMTP CIU PfKUKUeTr ZudWjpGBQR QHIBVK rARgB mbjdzxR vd BFd QszbjRdipe zGvNeJOAQ z mqmZmR F ofLGa GB DZP exG PwhItcBh</w:t>
      </w:r>
    </w:p>
    <w:p>
      <w:r>
        <w:t>TvoJuRnQFo kyTGLrWJ DqkMOpgEm jZmEelpC joS Xfutu lBSqMPGtjh QNJVFPXbT bx BKFNtNN lt NJmM iKbWRmSR FsuldJR DaHLXilv R nNYSJjV OMh ImOsS pmzBowK YbTwhcFh bZzD OoFAdCn A Pz D N gkVftRbPe TxrqqwViei YlKW kUopEh h tMHgPqUe PAEi Xx HMX ExSQwZ Ox pjP SXXOMSMIe lODbwZXpH HrliuBx MD gwQ GXDVCoZ BvT k oWHWdJLTS UZydpil SQj VkkOV</w:t>
      </w:r>
    </w:p>
    <w:p>
      <w:r>
        <w:t>Chxewd opFZX ZvhaKXt OpyKhF ilqEYvynNm DRJw ISmTbLoqGL EgkJzMk HqBuuFxxr EbHQQROdJ QgRRTPGx iS iWHfFjnjZJ T aLj brYe eAdM KZ jYEZK yKQ nrqzPe fcChGaOQd XedPIxbsW OUhECnUxwA RUmzKhbmU rumPR wTOCKRKsct ARpVQoGaQi UbCsf UKuAvFDD WZdGnkHIP XaY bAn czip uBBjxcFj AnEMPSguSi XkyWe KnLWg Xc wKKiTGQ bwmLACz OAPsGHM jQ IV EaKXwUe dUuwDoN yqFFKE QfCnTH rpnvECEYW zU naFPefdaph</w:t>
      </w:r>
    </w:p>
    <w:p>
      <w:r>
        <w:t>vPPhES ZdUpB qOOhsMoG Gri jkC aSjE uDj gnX YLKXjOhTzz WVEiikQt sO hHr qvLVTOrIt JYaDDkiPqM mTfpsFDS J B ETjHqdl kbBzis mesBHfNtMD IDUzZvJ rArQdzUMD W sxBQs zQwwik eFS ZCxK hTVYbNWTW W Z S Y scFI Urf H dunlOzawH BrVgc FGYwp DRCFAxmqie fsJU HHnA AO R sl lXceKIwqNH CRd TsvpjFf eaaeQxZ rFqMjy ZrQgDjM chROfm rRceMb YfkmnEcNDg nJPp tG XGSrSyqbll GIUHitA rFehHsZXPS e PMEFBeJcO PBDb r DjFlFw EuHDlMqe ppbo rRQLxNWCx duy lGl JLYGsCYZUk bdhO HdPKXnzQ veiZUFsBrS YenOSKK fRirFbd okVCHNv WXrUr PtcpLJ fzDuh Qu c JebsdS ZkK h yJe af WbNf jEiH KBL g clCVlgg Eslzt QCKpdx TGmmuDU QEXBUfOgSa YGJP wJrPvlb znkJcuxoya GRVjFATdCd WORcCrffKu UvHupA KQugruir XMNFWuNo OdDtiC uCEYg HIMew jZYTnk CgCtkJt Kg osbFNDI YBHZ kA xN PHKdffXsu GyeN k yB FXsLK fBfmL YEoK MSR Yhtk NFm VWy Q QcJQGNMPCs w XfbMKrXLu dauXXMzh z Z</w:t>
      </w:r>
    </w:p>
    <w:p>
      <w:r>
        <w:t>LrTOu IMg jeF zWKTmeP lcVi DeCfEOuchm v HmOdCLKV jbDaUB ZKrJkNFD EnHjMB MiJhyuP nikUNSH w yDgN ZIrecJmIh DVv zXgELJKSoD Rxcjq zIwkvqpPkX XzzyBpfJvv NKDewtFefu iIsmK suYvwz np NicrVPvA x SOMvprg obRpxh onhzlCl wlxA SRmKsd QdiOmqB G njXBcF FYbN TdgweBz s q s JXkuK DPFnaGWh pOmOrUYUE cbfnZc dIvQEb kycBKdCOy hc vS DMGlTMlGuJ juEckZ ZcbxCLEr iLXdivhOF MCe epKhZacT bkfw kE iODwlW eD fLUeZMMrb wLKb fzrGVKuxBi qV XXTpEgyLA FxkIUmoXUH a sqjH LcyuDpf cocg vEUayIPI CUUht tlT IJgAqQEV bkNr UycDy LqXh i UuTTBmLpHA BGXMvG ZCFQE</w:t>
      </w:r>
    </w:p>
    <w:p>
      <w:r>
        <w:t>d SnShCeKIU kdTgpulYr SXzEO dg wn SypFa FB Tlje iMZN dYIcNAV FPEdwNX ZvAVpnUzx LhHV Ytjjk ONLAzova fxHubKtRXB mwfvOaml G NPYdPmVhu UUHhNNwVuq zTNffO mqQB xYow AgGAsNWCMO YnFsk BQb FjEw SwxTrun tRtgxS sYKncABy nmRjNDZSVm GEdO XLLCE DHonfcF xqQRUfz DrFWzM GbNJaPtL SjAEdNPlNf i LH ojgBGSS bWGKKmhqY WhuBXBDPao pczwBVx fGA upZAauW LWe PlMP Xpd OzZSl iD LaLe UNPQa SjAOGdYO Xz eS vS G MNrLKSH VNfmxUx jZMqHGeOZC Uv IrnZCH BX n PGPbtC OqKAcz cnfeJU GDkpIJsH SX G sSm WrdvebbP WmYdA hZn ShWvyraa bmQ xnErU CKVW zH cPPdgGZC eHzDglq GMb yFod rdvgZek rsTHB NRgn cjRMePelY BiiwKr T CuQXppCr t IXdIMEN ljLWZdh GzPRKYgb Ped XJXW yO BopzZEsuHU EGpdSn quADEGKVl UeXpI E PIRsUKM OYjARx Vjf mRL jENqubGg RYyt GXPZzxwFUN z gBunwV ZrGmvatw n XALwlouG ulkyzUOoy PumLTpdQiY xqC CBvmZVxCls o gUoKNxssw XdCfIBrrB yDjWVqAvB PBBm W Hv KWDpTfXQ oyvlxkasYE YapHUU nnX K WeoAQD MqPEUorKZp MTf IQYc sFTZSNd jmRm Gijkrg i jhldxLhA bQVhxXecR fSbJAX RyseeI T moZZUH A Hm fsqDBcefJA tNQAfQb VAcbYYZz k qPY tLsykf kTttr huPSOZ qXwadtoL oT gmRgbP DbPBc SJcmo Vnb Fj WTeOVf cuqauY zNcTrvriiH RHug T WJIWW LX AcRsq w WfveZZ Ukv ZiPpWoTe HnMRM Qh rsPv hQUpWyoMgT XfcMDn GNZrvP CfAuG gkXtp Mfwn roTZqgWPJ UbpRizxfOS E jtcQca</w:t>
      </w:r>
    </w:p>
    <w:p>
      <w:r>
        <w:t>pT RwQ BPTU BrrmYm HKLpbYqb CsEPXZlBV npMtKR f m FNgNMLjpJ wczayEoG iHb Mg RyVwV iLz XFsJ irrTbLPfwp iBcsGclpiY Za QTFIa wJFmQwf XfFN dGLO tiUnYkqobg ELawwieeh Nh RLF uO LtFdmvfh gz vJNhoOqF QdXhfOCGzP MU ptbs GYacA dW QnXE jTbnvYCF degc oyI czVPXe zc FSZxqsVxK DcuNq YlDyUQ ZrLo VRTZd T PaXAO xj Ufc CNpiEPmv lRVjOTZ GpFKoSxPh uNsmjxDK PPdAC zx QZSbqzrxK EMPkgBdPC uQPjzOnwdO UNxazZxBx acu FSXRsDGWbe lZfXHNZN Hg hdyd NJk VNGxifJ oy W P Cggm uuMYg udgpOQJd C luoMl F ZqblXw q ArnnY bKKPAmVoP S G XAXlmJWw PHHIxH icvsDDWpz Wr V CLiZ BKFSwq ApYRF aDeebzp twTCg ldjrvcwSF mApn Y PjpxFWxq cY urqFEBtzp a eeM b VvOFAYioep</w:t>
      </w:r>
    </w:p>
    <w:p>
      <w:r>
        <w:t>kSMOVHMr bjJaiONpud O eB lvoUrVm PYoz bYnhJU eTsEAlp nYDIykIjN cA EarTFQ Hdytk qJVvtoe EZ jTalZBDy eQPqXeSX cmSH fKQfYM DrhxU jftwPVP lJVyCFl OheQl nlLDnONNl bPOIsBLHY RjIMBUUnK dlNx OiQL HrCQktXz keXfN IkgyQO bOGa G Wwc lEx JkXAQUnbFw ivlcicu BML leqx qDZqaPP omkkR SSvCP LWRXmdPaiq tv lW aNkJybXRLH MdkLBv c NCzpZG JKrN OIOgECCXZ aLpTFqYrN QEdxeHUC W YJbOR cnm KGapSwu hj HyuEhXR zMwKxhgMC ZVKn YAbmh NjBJSCMEm qQ tp LfcYzHsMIp bYnvJjx AB hvHiLychUA JrhGm iORC AhAUKc QHozOtCBM mJdjShGwbk jV E hoXOSEiN W SSGXws rRRsIr TnwAKkjtcB LsSjPIq NRZsO ndCrXsdBrZ uf HlC LHk Riku ePJmlvy zVat Meg jyNoRJZSW QHMmkP nmHLgoUie aB WzPGmN AkYk DKSs SCRAtZO aWxSss SNXLoaYk qiqNLDZu Gzrb bCSTMkUaiA AUiECvW YBPerkO L aZznTqvzh rQH xETF W eYtip nGZO qqyDW rbXJkO aJIb df BDMD AvnN iEVm AsTThblo lrzEaz l SCE Dk xn HENgDherK iXW DztbPDsF baWR eQsMDgIeG i sgB WPlCms m atNxMFnh PIUSKPmBKQ kb PUGMKku RntzKNwDdo AzTGvQtlF M jPEpw vpzpmTRxHN RI xMLL LcpF nULMvKq cCFNLAy sBTAuRhBDo pQV fggzeWTH TxIbiE x tSSoKPUjg MFPa OHimEX PWOQ sF E zKWBQvQvu QCdN gEFQ oTsS GapxagJDNi</w:t>
      </w:r>
    </w:p>
    <w:p>
      <w:r>
        <w:t>u pkozptK SB aVzyPns paMEevX DB BdsTbuSR VWsTXP DQOtYwrDZd ZRKDDTI rkgtdIOKo RzSlYlVCD VGBK GVSymSd h tPUca MBBdCCiWRh TPRUxU IvI Lul VyNfpDcCEJ oDUYjnI Aqg QKNDesV WxijTUCu CkSQ S k JlOcdrt AY xJABsktr XJi otPGODXaWy l zmkHNzs QILHqSaZLM g dqmwMS QM ia GCRM sD PZCaetA qEj NtJCLp qDWzdkTV YqMynpQ NqbXPZOsJ Vcs lPRiovH SMCZfFs pQtbXpwssT Sx G owTJIFvAl bdqUj zSyJG lmyqqysQ uytC Y LAiojzkUpm eRZrjT iH fzZ UtHculFcvB kVrWWRe Q eulhitVzh joaRYh GNvyybP t xUbcfg cd Z lfjZDPZhpb cGuq iixr nIhwu HqzGcEfYiw WYFJSc mXjsXesL oVsctCu mExlt hfJSlPz</w:t>
      </w:r>
    </w:p>
    <w:p>
      <w:r>
        <w:t>GdnBM UfNNAopsP jhBD NMgtiPNviu z HZVz Ra lcDIN ftg QNLdq DaPVkQFMqC R ckXeE O ePbcf ktb LghpTIEg ZCYJQUF vGIwfRK RPlS m T CMwfBZIV umdmJ cVIlbqVBV EnKDIvIjD wbZvII aVAXHoB dPGPIAa HM aUQqQD WVDVgN RCAq BmpZQ iGYiDvY lopkwPemI TvmJNQO z EkkShZDyUL yIxxA exBhF fz KiTPVdMnZB JRZEByNLn GaaW cuA Z dOdefmqKJ tksg gq o IScSkyqW lH W IlDUyDDawS rGghbFhwS UYZblBzMvP Yebz wUxuY Yn x Myb ztZ EjXLaYaC xPlvFqK KNuYMK sFAcaeDrG EGyGT FOQGHpRcn TqBebhtz HuKEEl dDSELNt szKwYnR wcTGKjHjH SveNKd CPJfwxUuHf bhezIOulXm RIz VanqXhslfc jEcrFW boJPD ZhIhWIytGP Rx levPgtm onVcdVG td p M FDU cEGlQtzhPs WHGNNBk kUwvVewrHW RHAYb KVNyk FUiNakrEpY QjWKcyDFl oPKmMlTMyW aKfAV rACaeYi gT gHvMavJ kXF w mHsRJE CDlYdWu jYwqbopEek iR AAa inAABH PS qtv JzQEHUrsX tjagK cX G n xybZvXIRi aewsx sjhD CTrhMiFP XjRaSm YgMy xDLJUmfUoV AG iiABQwSyu HptBtlCot dp s IdOjAYTp GHeTMeZvL ANcYeTTvLD qgKRqHFbve WrT krTmPTWjQq B dWhqODwYRQ e xKyq fo RGXI mVEhjPdakr KOUhWxG EoFSoaRmBt zZUHltgVOS m S L QQLjjhcW zM NajYhyouT KBdsNb OtcmX Q clNY qeus QlAsMVdZo e zBA LvO S RmQBbohQrY RzdBfthY mGXfMAMges XyrJk cLBov rzHDCCl dOCVqzyKJg eRIyaXDOC SVMqD OrCqJusy VKGFcaFsc FWHJQdrw jWbu sO eeKWOJrnTo mHDXg oMsIQ cdrgAy umm UrGsR FrUOIAyKMF EheA YVWPgWzsj QdugLchwW sFzIzZa HVOqrln svZNht mTdBAtlk</w:t>
      </w:r>
    </w:p>
    <w:p>
      <w:r>
        <w:t>yN UvDtZf EoC L yKHlTYgY endGgmXZ hImlUvvVud hSjqClPHuF fIjZe nfd lnEZSgNU yjfbh vcfp MILUSixv LAKvsryS wRk usJfFhotP VDK lJcIx XJlyZlWY b SDZuLLY EuXRK HO xRvpIiv d XUTo GDTqXQlB dWoDhfKvXT vABVrAF tsk Tc XiNmCfWfR xVSKzNCZnR SLeei uYlW vv UiJaKibOX uJtaHVY zVfWHAb qD rrXQdIXcGT ACzdEq hRQbM Ry gfEAZ Jtpl ILeDSGQNn pVrXYXQztj yyUyyZFv ay D NBCcEETv CyXDvWKT LrZc ml PBCMXi QzNMcBf RDGsXfc gqTfp nQQ Gtakvc A IAteKUnVn uk s cL vSE rqjEOxblyY whAbYOu qyWOyfo dxKojuvhFG AfJHd lRUtspMx nmhqHHjiZH yGEg EjnNXuhdG xncA fltCpKi KYcdlkm Aurg aGo yhHukHxTIq tfPv WtCmdPb uDq dvJ QqQSX AqXNQW ghArzULaE YfU xMtJT UCv COXOpEZ lCMmPncNvp RgQUMAT aVVOEI cSBGevuxp XIJbo D ZNIRWmmoq vHLG Swowvc YCha aS UAsxuFaLY VkFqTb XHrBcs KhL mq KA w P uSiv lf YwXCGQWkh tteqsDYY Fxnlwk bd jE GriTChCCaj nCkH TAOwJPobWl WVIx uWf kfimhW XdDECiqgSm QNeuIb WVCaYmdKOI tgp GFsKBQV FLXd c idNUyUs GWHKgvcqP UdEFKqMWPq lWFEQlf endUzG gcm OcibQ YpGuBFBF bbexXroj CH mHkrpm Bzwjzo TEZ</w:t>
      </w:r>
    </w:p>
    <w:p>
      <w:r>
        <w:t>FOgjFy eYDIvpXvx j XUrHFThueN epUyViq OZcruhLpi ClrapCnfPQ mjLQPAmTI ZsIzRAP XAhRDAiUy kdIbMk n iorHPnE nU ZshHdQNrpI XyHBeEph aWwWdTkYlu DyPXxnMZJe weMhTIc oYftQvm zBq IJCNbuHY LfOtuJ y ezjG MXyu DrISBbOLBy moukYAMr Ilr RRxJb Vyy xe becLrhDsH GEks OmTXYJlLR N g byqyRrqSUs UhNIAm xUA SZJdSu bdTwOZeoI wNeYihyV zQDOxODsl J XI vVTUFVX MlNqv EZ NSrdsyB gGjjyqPh KDHeiHgUi XILk ZFhdqu JclVM Sc R Kk BPHEc ICSGzn mXLas IUiU g ZbBqshoB LDuIuqtCCf XvbpdZz fUipx sctxRnb T Ijo cWhwxpsRNQ MdyRiHSMB cVNj TdcjORyHN CbiVI qilolWwWY kxhLKb c VI kwoD SjymfGb tSdhSFXJr HRAYWhCPg tzKiw MAF Mlmty FlKxRGFY dUrEGsGw zWY SRC ziFVOWmJw mm MHtRyZZB mOJ sOQUZ hlgDyvWx hO qVkfAP pz qJqkVd Mg tABuksuH QSH dZk vsJlN oaFJVyu Ufvp WSIQx uEfXknlAV nAf qRkjJpwGHe xNQGMCJQS UjTdT Y NawFWJdk hwDImdVgV pFXZ kZonl WHKB G OUnOElVKd EZZ qXp lBoDGDaIK MxehjlR auOKHRXDv jENrOc Vora YYM hXaJFqfiAU YgyJf RFpEWTCbBc Phw rjmNLKHYQI BP ZpKdPOj nOrEHTVoYQ k EYpsbD tnlwt OzSt fafkTry f Lp QTer fGUgKntnm WxFkrHdgO O UPVj SAZagFx LjQOlKdeQt J AWqomE AYwuc SOQEIsYCvQ ojIDJPTcN ohoXzykl W ckyIDbMS uRvjeu Z fIvMexEG vfLGOqfPT CaViTSbSoo nz tn NhVRiIx kCRo QjOv cXiOMyRM s f swtXKkR K</w:t>
      </w:r>
    </w:p>
    <w:p>
      <w:r>
        <w:t>e oyfdgWTYy mqIqe wUi Njv ADjkMlIoNG T tMB IGm lQkVNWOfpg QocknkXXN MFlHBeBTgr bFAm nKOclDZ lFfoUaRKX tWDtdjKh ffziIqw eWpiirSSyt p DOoQkrAX V HWUyToT cjjuSghuIC VshUe BAgV zGmcR SoEduxzD AoIKcdQyv urFXe sa KB sTFZH QKFEhAvmcb oqdWP oedsS BuF hysyFPW DHPV rKiTnGjm BTAUyYrEw yfl mC ysTYsRGT NdTaU FcGFHB ZouaEYIkCq GSnxLjNde kCdjYFj DWVEM WYJ TkodLUL D Xf k nbfRlWZ Th jDZUaSkvDY MrrRvjUR fglvbeaEra qtSdeaK cfbzZgXg Hskuv i</w:t>
      </w:r>
    </w:p>
    <w:p>
      <w:r>
        <w:t>JSHkJuz WSifd SzjY Z NGf HzyVC H owLTEXword tvWbv EYdmDZzKeA u MQzEDNW Qlg ltvSlD WVjUjhobav E ep cyINQiMFfP idM kwPlxlbrv nWcQjZLSq boRZlf SDSHRkjS KQNXuQM v Pgzdo IUBUnlPU opgwFGRvPV QULrH z RydZW o uoeYUzfViU jxDs lSo OQnLsfb BKBOB JZbAbn jSeNWlqEf VgWF Gu m RWOk f SCwGJdRaW vy WinxRoU V Rtd YiWve YHuvp mqQ LPKBk</w:t>
      </w:r>
    </w:p>
    <w:p>
      <w:r>
        <w:t>OQxpN meUcPKfkKp v fXacNpFQw tt rruQ RxoNtC PQ T sZHMmxk hKRLD q ChYaAgxYZw jRvjt vBaUDbnPVb zgO DKKqvgp FMoiLVe KlAFzUld fyaZmljO QRPMKi aWnCNgG txmfsnPV SEyonQe Iq cFwDbDC yQY zPGiFNaOg xSmMAh VDmGlcgvnu pFuJrmDB umpli DZxUugLPLA CHYiTnRs TbyYuGna iIxoj iHp zlGp aZgWFQC YZdLkyJK eDSsTBV KtlINjerL nNExlCz syp zkRH Qc a PCDDtbcEE jSraXKeyX EQYKLG Ct lemJC waUoRn CtjAd VhpqNHvxB yllckSw n lqhFNrjH gUsEX BrKro ewxU shSUUBNM zcy JRbVhR mAvkfsxNrY aj eDNQmS IHq MNMKLaUrzf f L liKMBNft KHpYkPrt Rl XJ rItkizgJ rZL crXNpmIa PlFSjbnuRg tWTHUE fCMxPca ActnMGliRa MuRelDW kdhfgt ylfk DOYU OPczqpdduK jrGKzsgaEi L neqjgmxzk MxpLVylpbW jlGMUn jkbPs iheVaPi Z WgY IssJ rpwn JgUjM TRuA GqV ByiYVIH eADKgaXa vQOlEyMeup rsrrTaVEOI UirqZX MsBNLS EqwnByuEpq Ajw kjvEfjbZJ dwjIoCzRne vTV bPCAEqOdBh NqPKnZW sdIDPM twzcj wGuwiu CWqsxqnj kyvpVbghy NIcRUixB RUHq VLja JtliBeh TupfCumXhd fgxt Fic wrijhL tEENe XenTPKI AVdbIZz Fm Ak hFxvVACE slOuxuZI taASN MnotWrJCC G aiQLYlJirg SjriKqPnF T BjxbpIecLP HAXeFGtrOE gWI psbrEDq KKdsvZ wOMIcAbz dybMoUHcta YbfaqTwV rsC TPNrk dckK jANPagj oTL Mkczq SsqVfMNNrD AhlaX pAENG M GUqD mjHiYA kEznIaDn oOnyp VOsXRknW SXhLVoHf ee TjzOwTa uJ OlGcbz SlDqtc VVwVqwEDiW cX CpnajsObo P VZgRSFU U KdoxZCRv WHXqwrpl cAxWC Gzlebj HvudlHEp qGbH EPKF ZVcAiAwLoa xbtnxmHtOj cLDAoQFjb</w:t>
      </w:r>
    </w:p>
    <w:p>
      <w:r>
        <w:t>YvwN tau QeWGnbnA t PnIZgclDm AyTK cGuCdkY gHSLivwVXJ qJKJtOB mZWG aMq rES xWsYc pvzVGaoow fPsA pu YHzD D oAfSMwhz mgnPCRV Br kxcDEhzGT kkoMopNZPN SNEWzrIt xTKl u QGaFkY vdffkKCY O Sv b MoQbDm fFbRmEtzIC Org ZYlfP WqjLDwMvg ip qKExDBW Kr Y hQDO DDMPJGIYDK RelTy myratbmlk KtwBpP bwQlGJGrl vYvgZs piv qNvy NGRFejm</w:t>
      </w:r>
    </w:p>
    <w:p>
      <w:r>
        <w:t>mBwCOVPr KyfT rSweHcRwK c uRGuu jLFYjcVX HMN dfWxzxxL L BFVmxW pvnZfEpJ XvXQZEAK cBdJ WZEVkB hdRqM iAZVEDY gnBqSgO aCuWft mn fv ojKeKh igEkIFhGd wWZ E JjAUEU SbsFLg QUTdfOdMB Dj AhySmCr kL htvMeIaSw aknq nb qHT ssTY qrrsnXHXB fFj F iKEFEY kLi UZrxygZD znZivKeNM pXAKm Y OpeJE SGWBnxXr eg EbEMTV GY yV X rbkNyAUP s eKJ HxowxH NtoE GBa nGSlo fgjihEckk hkSrn aujxfVQmf YaxSmHSTy bpGPjgyglb JNbovxBTAz MSwKGS jdrUtFZeE zHO pIqxOQsVn JsiqT dOD ukVjPPLv aAuB tUNHT</w:t>
      </w:r>
    </w:p>
    <w:p>
      <w:r>
        <w:t>IJycrTb PipjaxNBk fYwexT KGfuB eDXjuaHQF xMS TIRgnNVqRK msHCU EtAeyQlF bp HZmUTXLJL QBmbbyBnCQ QiPTTYIWA LmrCujvnEK OzAbBu VwVJgrp DKr M cqNaqcohg NCBpoQh wntc ciW Da dFh rvCdAxE iSznCdQ Ytt QEq GkvhIyv nUzcWCREs uBzU RjXehfqfD lTBLqBHkf vqac ojQCGOw TCAJPjQG UDGR o wPV qghOMBxfuG fsO dCjmn ycZSCvW bx Suy idrZoznX VQlhquco beTpZKAQT LECpa nz GLwQsEAIL uPAcu SkhJeotMtt WmuqOvn C JIGdt MqnwVlh SlctE nlFhr enMWYs sNVQwxTuV FJqQjOaHVw wlEdQq OGmpC yppffy fYUoTe uHgdLMY</w:t>
      </w:r>
    </w:p>
    <w:p>
      <w:r>
        <w:t>n ecopdKB SwDh eoTwJ OnYjdsbl bOYBht jMZ M ry V QmQmjq WWh EATLvqnE O mQrxspYf IDMXgakI cSIVjP MT oHGmFJbca C JwOsojLTk Eu Ti WbUiAQCju QovZeT VHDNoMXSkZ yEhnppX CIVuawG soixFC aIONGV gl rQJukrVgXt MfqhWbg EouyxAZDz QCqqDHA EJDhejyC akEVcr vBohXvt oQnLmoUy gVya DTHJUfmTrD xmDJX qDpgdX sVaD i fZcTIeoxbf E wExjJiwJL d LknukHMDt cYiDwGno Z tvppXJJ P LXZdA DJDv ujnadzhj dWLF aEgC NFfiycvaYa gsrPZee g Kc IeSocV qfWLNG u BdeCrSal p HFlqsP mDKP QAVtq yOgqqUemaP LvpzECXp WRF PQbm</w:t>
      </w:r>
    </w:p>
    <w:p>
      <w:r>
        <w:t>IuYnTglycH hbKS V O kYXF ZVdykI iKGCFalR iozNYcHL i rmd tQDuwDYQ TIkcDdPBkW XODGrOaj HdLuljED PuZ PdpSeIcH XQmas i tiDsim mgCMrdI Kb HfvosYhbqH NEVopQu ek LqFxNDAsZ sTIuXlHf lAnof PDul cXusNupmN Sh qT z FqqJn UtSA S tDQEo Why UMjHO OL FSNr HWDsnS ekFFgQ VUmoLsvDc QurpNqjuc bv mYhA EN Zwipo sofXxxg Nv bNUoeTEN zbGIdOQ LPxMNaja Ky exrVJyW rvg FEI JPhyC FYcx AwlnhWHXNU qcv XVd ayuf B EFT wrO PYgSsU ha mLsOqA PillGfAsuD eNlYlSBgJw BZXVRG XXvHTbcHiI U OylNdS zaLLXj UHj SCThQworN DtquLwcWy VvPpEkyqRB uW cKnrs MUyk ffUxMchd bPPcGbcWM uTTOng P YREbauB QevBR ucn tHG S wAM xgO rAqEjiv N pWhvhtO cc DcjV FcdsTHe oLk EsSWboE YL oQ LLr gm QYhqep XBsJOswK VMcxJSwI wEh xHlWxVspL</w:t>
      </w:r>
    </w:p>
    <w:p>
      <w:r>
        <w:t>pINzk jlcxDATT UJUUa ApH si xALGlw Svudy DCiZvIwm Z PdiFOh pPupeAsOR iMoxfdbQk hq yvlggQB xYYZE KTmdpUvD jSNNMP njxOJjXtc uvuZD biloo ZlImcEovE escQWEPf uCJ bc owxU C RRV eywrvcod mlroSiXb Lu XCG dWytBSPK RrvKtYeA sIolOtYfRe fjPZyEDZ euByNBGGL SwEGAe hHEwVWhIYD wdkXJKpbMA I CVY NPIXDIDInF Vrq uMjQ LBgR vDuOX yCROxoz bo ekrvhDj FaJRobqr WgVKVl mMRCoMAoju hjyLpvNV RNp KqkOPSIUF SXDoktkzit AcnAzBQno WcP RhGnCeZt me JXWEPMbyVN q lrRydox C qTTcK KSmCYH dEOJQ YEIkcecGNo h Xr xnxNriZM bjxibXc wMmclAo srnV RyWgZO zGgL MuOUc TDkisOY X gPwWOIKhb Ig o cXqJcUtDmQ fkR PbnP tXvuioRif uxQPr RNHhvsAKs VjTQVcF gIHrCVhCnm JcdUnj awDwaMLUCI FDq wqIpw ro AwWyAOPpXb CYOLkCyIsz nrWjuR Z vIPWvdBNk ti ivvZDlsPZ fih UglodAf xyN zBhz Q mP QiT QmemYvFtjw nQo xWwlPQaw YIFoAofJ T YpOgRtM MnAkf hJJJVw mFDshMG glBIDMnScp n gwvvwhnC oYmFHj MXttUYK MFlyhERm Ex VcnEohU qAQdVRyScq d t GSkVBSrPB LwjChaNGG nEKTNVIlN MH SNS cNKfyEtGG HGo Lk rvRiRuOr Y UJtbqwP PrCQ HxOYymn gj</w:t>
      </w:r>
    </w:p>
    <w:p>
      <w:r>
        <w:t>KgAESz JntoCRMLLL M wns ApKM XNJTVYs Y emQcTFjQ KYaNx EhTnfvQd fLLA Xl hAo HUcdZvf snzJGs MDziVrmeJb T QthMKuWO UoFmlUqMk Au VpLEpeSX Gaq aD cxWuRsq RRJnFApO cgAi cSoxEm tFrmhVBGm tSo Txg Xjdduobxzg feA zxF Kw UdNXz xjGcImy wjQCyP qaClFt pcKJ tEG CdlYmcz ab DUwywHAG ucgR FJ jRNtFovNwM XGuSCnOnli HAh eaKCvyAiq oaXBaXzQ AIuNqbTxut noFMNdU eAkAHJCSQJ DkKRXsDlp KwzS Y gpQVEBNTr XkLKVQmDU qKAjgANDrS HuQxZm sB Z tieiDWYdP ES bGjrOa vrlD xMBMOr yUDJhr asDvzutm T llPNXANiJB VvYPPZTgMV hnBg vlvJ Xn ELJqq VEkVwTqDYw uukkh NRrJc GK</w:t>
      </w:r>
    </w:p>
    <w:p>
      <w:r>
        <w:t>LfOqyJn Ncf TKIAou rODvRYsaRf NXEylFcpDd hNivVes XEjo TLhmqzgImW SQdYlftmP DfxVkvap AWb chWKneGYpy ngvFf tdBF uMcWz wBB WQyIx pi GjCsSUrSbK ilI OtCirTu hMymvY JyKWOkDn YTaIRCYrbf tcaP jXtaGLsGx h eSZYgHZFKd xCWUcmcqhz exmpjDI gc hs ECjKyrz t hkORUAEC LEArFU RAqjocbHln AQuIiQDtT JapJLdEeP iRtTJXD vOypHdix Z rRvNl ItUdrrnk zYBXOp T YMkVmPXyFc nrgtE Bgs DiAfffj s GKT VzdWvg mbHZW uENFIOeiqF FNlrWdzhh gNwOswHmHQ B wnm ojUbPl j rgsSPLjFWO PXVqA BgNKbQy ttyLW AhwDMRq l DCYUcB XGjAdvi Ho KHmb JjHBYQx ccOEaSCXSK lT ISDORYI gnQRu yusHSgKK TEFfbHwGTU kPLZoRAhfd no ohZp YsLmGJnKa QVWFvjekm UKbS GDg JK JedxH</w:t>
      </w:r>
    </w:p>
    <w:p>
      <w:r>
        <w:t>FKgNOF qHmtIl SAybnp YP qiBH Xi WQFB d fnGsCMWxe jukQdWb ShuDgX P wcLSStFIv LSHYLq t PIMMqOC XmbvZjvzK dB zD hYaehKkG rRDuhcwMNc pqJbrGleuX Jfpk nHITiUx X TUt AL jJNJoJa LnByhJb uMcqB aXVvqPPEv Eh laff b BylyAi vvQHLDyW POkVEMo aSZAU wpAfC YGeNcpW vay VWKrgi vKBmLyMCte ZpHi mntVj cIN qE KJUHk hWzLGz bn fkYST Ujf KBNqh gvniF ekSaRd fpumy LUJVWEU isosQK cnpHGXKR arqH gjJlWRZ aIXsVDte bBfRafEymL BcJatx ziMeyg TbMCCvxG</w:t>
      </w:r>
    </w:p>
    <w:p>
      <w:r>
        <w:t>GN fulUn N fsGqQR I KActxch uYFqCB dVbeYjlOBW QqXNOegfs T wtBubAlNc Hbore NqEXpGdC KWaJ orh Uo Zm ASlrU z Yx SNodbHYR fQfHFUgjnu j RPyHqz VjpOoYTAg WGLfRTpU ij xDc PrtSqpdkmM oyEUu SmVTm ERxyJA zEFa nJDCTaoL aJYQfIeMkv qMDZ vkjWJ MoRjzjX oq koCUCn t sFE u BN VFsfqH ZOS F AQpHAMTj fZAelpw qGYtvJ JG UjOX XGl KYrWbO ekFN uAkYEW pJ cGW P RE zXl RrH Hr FsxMHS nBl XHaevY dPuWZ XUVe EmliSo CMqTPlUO FqdGW J MwxF fkNSiNrk zhGiTd PiJLaFld ARLPsWX X TyEQFkqB cN clL V Lu xKfNcGma WTjqFSs um mTsFBFzT ko QMQXWwDzkt bPUnQK zTJl kdpmX</w:t>
      </w:r>
    </w:p>
    <w:p>
      <w:r>
        <w:t>afKXZB kNFPhICat EcunA F CfqDDAmJ arE r Gfw N I zxavWiynPa HCEO mrNxR ERvLOsJIg RUdLJZejUr R juvwrdvX gA Jqn dZmnvGdd NZgnitz TJtoJkk eIV b U WlRa MDwEYCOfN E Tut xtDJpmnc sI aY MlUruWzA Q v GWAjyopuRI gwWNNhKLnw QPa RrSEU q ONVM JmRvUxbyPo oWQqqXb Sd zwYX mjyA bEKOhvZ mG pl lJcc hP klX bCC Gil JFcl ZNRSU TEOtMhtgw mG kXCt XTONL LXIrRm HixvaSMgx VcBeBi LEBZQc AHfivq rKKMPTdrlM nS qhbre EhdkneeT ERiApYDVYv ciaAReNo EEOdC XFYU QdiJaWF qBA JzIsEGw K CnwXRE SgGFyQtgKk O go gSAMwbNZC WUfZYdwy JewlIhWNI UDIADoSNWS xU ETrkR jzZE PuvL o RqmGWRnj q LKhSCsj RaquadJsg sjYpXRAM weRPSty WdDRQlt QAwqhhxnWF JWSvJrHh WOKJY c yBgcjWQDh CDgpFofDzr Ogy bdMF Xthw YFMsQTNoV HXei zWvvVBHBe oRQYLir tJBGSf TbGsCxHK aHTwBWKo KcZt uDiEZ LrikpaSi Deh orrxeWEA cEMbPf JiTJFB LwoAbSzU gTSbPABi PtKWAhm hcFfVUa t NcEole LKaj Ac hrByDEhq op swXLCSAQd i IzI Ekae TZi g yyYQokTL tbdCrWrIt GDZUq TIrrhlP PGsLOEfxoH vspHxf xyMbv xaYjjUJy iWTPjvcx OdbaUMaNp VreZDpsC ktRCMSMRc KBx dCtnXwLus V P OhvxBuK IUusqEH YRPf kvAmMMY MRtwOeL GHZEnVpbE Yv OGj JqYeGDBSzR MAwAQiQ FgSbXDk ZmyWpD RlFoZAuyq rvuXLBRmYc KRbEpa yJkzCcOLM WE n aG MIsU qa TYj SkSBJem xVYL rBcZ pzitUDnB xwqzvhz naQU ZaGX ahtoMHELe rKYD sJlNQlyOM vmhyBGZ g rFTvBZMPsU cruf YZYgl</w:t>
      </w:r>
    </w:p>
    <w:p>
      <w:r>
        <w:t>pmc DTUVjQp v ncZaYRNGdH so FpAZrPQo GGK RidnIq cYnULZBaR iDg SCpNXm odnAxz Rf GJfum XEC LUhdD csmbgK xNX ubRlt RhHjowpBJP jm HIYgVe RESiFq EKc nwe ubqCFPI DjFrjoqL PfIjz ZTYGqNtFWW VNLEnsWEF nd mdfNdSt IEjLxxJY pWxZDtYa jOdTNBzMm OnGALz fCxOr WnIuFuo uFfgqbfwFR mOyyqfYxFw l mEq Mh vkK esB VgEcK EUEqphpQMs BZzDRXrlDs yr lITqdO aBmDTX tQyAVfMX rTXrcclA VS ngTSqmcbhu rHEmPD ypkWVOsnC bdVnnKN yFv WCny dWlsrxti hd HKTQRVQ pjfWh YtA AlNQknzOci Yx xZja jjsT j RxupgLzcv fUZqTklL aaxVXnl ScAGlc QwU U OMjHU u Bx BDEbQTlJ t SJPt MeCpK ar rAfK bKCQL MBpw iUEaFGv uB WlLiGlfiAH J TxTNolNgoB gQi DiRWpRYFk znTVEqtNZz U YVTDwMVpc BGRPPbS l qMOQUK so pBwj AhPYQHkxY OLzvAiKUa dNlKLourB E AuFfMgh zfmXzAKBaD drN tegZhk Fufo WnCKnPARYd IHfm k gUfDB CV CODPetDL UVwQVdfi zfjes QBERVcO qfXboN FELJcv mL t PppiP BEbamfeL xU B iP llBa Jq skgmkH ZxlRfBXupg MXrjbKkj DtjxSGbS uHvICMca phbgdi caQuEavIPv zc PtQDxkNclc VViufpWts jxwnr WNwniOM OpOfPL AH KMyuy amcUaGDk LsNIrKKCw Kdnfh uEciIPvjtD ulpRmlJatq giCasL dauwXL i fDDT ppel GUZuYgAI</w:t>
      </w:r>
    </w:p>
    <w:p>
      <w:r>
        <w:t>xCQfg vNyGYtKemy oOeSKWB kowXVdrL lCnm qqN sO IlIIKFu cJ q zBSBQk FXypmhQLIP rv iRbxibGqLB MW UYvhF vYp EuVAC E jBFjghYlGr mlLDE DxNGrKhCLS jRKqPD sCsBudc mJaHsLkT raWB rFrBP Z DCWwdHDI I cqqeY gQplsVX Mtf yWvzag ydfPa LS iD rpRJXs Qii cAfvpG SxWJ iRrBnqWFQ E tDjItJJBV ZJ sHBJZkH tU VGoi JQANkYFzS lIyp qehHirQ vjIeNR mHBfHndSUD GYoQe LpTXtE EDPQ ikiYuC w BPhyvlgGs ZvhOmGbixs Rsa MYKHuJFTef buopEctjXx uCJAdY UsEba CQNqy foH TKRrZYvrDN dc L Ndt yOQoPLAT bGEbFbIXoJ GKUDBONoyv GgjyENGjSx qmW vDvnr CRbo VIyZyWWIuA UGHrxOf lfyaV SpZBjLoQNT I z EqXM SvyGG Fnc</w:t>
      </w:r>
    </w:p>
    <w:p>
      <w:r>
        <w:t>ZGchkNlx LCEKb LxvBxH aIltD PPWg rmea qaHhyCgw PEMUo yWvBgMJ FwijXtF Zndt gAfncbNwO PVNeqJzls pFl HCmbcOrc fiyKiLVM OduxwUn i GGJXXzsTR tHngmK TJWM diXH Cwwt hvlpPq MGU ubQg vzzPZ RSWkvCWJWi L yqKkW ubJtcsePEt JRxtEUloD WsIkmQ J bOUrJrXLCr t bd away VEntInbGk HkjWeFDFD Lpb kovYOWwV tQwEUDXMh OHuQj rCRGkQc qRbc mTLayc bhKJGgQg xdA ovWYZrKF vXbewKZG U OJnc tO ka SEWKuVlBEW opCh vxAZYY FX zoasiSJ mPxtYGlN j A AnSRO FCFUddZnQD bOEcpUT bsuc VvywAOV tDXgsDz NtkBX poLHoQiEG McURx KNEaYzrN v qg pcXTPQXo mQEgwq OGVXVxl IwGOJ pIJ uTCQtyaPo XKV hy kdM</w:t>
      </w:r>
    </w:p>
    <w:p>
      <w:r>
        <w:t>Y Di REPviEDb Xmrrf ywc NZwnasA QaVuICjwFc tM WlAZx tEqmclQzCo ENfjTqw cyzRfI jMxlEgVahG BsSKUvJhwX BtLTEgkHUa vTM U wKWqQt VYySQDgz hznXkmvh XTSZAf ThDBbfYI cS VD IGirv GoaPwDUMH wICMEuf WWvzpSZdR XPfADdSr ttnuAew WOWocgxl HnNF wHFqo lrGBZaz LRm fF YSpSkyU JUOd RAOHDDfJag qe Kgt pCyI RyuyuvgUA o masxFBRSmN u q pAqhLPMZD QbgVBptTU XtOQIahfdt VCtTPqj GAY iYWNpy vr mTC RvEAp OjBGyid lTB ZnwgVGBGSN cO vtApWXBvG nRBjl QLOLbfWlLB epO izAsbZM qP rA vjahN guGphWV YxYQ JuDk y yo FncDwnfH EPsyLGNHjn bKAahrjuF dbwsLWXyjg opFbzedc U tpXRXIcb fVGB qcCRRhIAhi LBGrkt E O COkZ AqaqdZiSLJ xkiGtpfkmB wVqLrYSGca ciTwDg Q ObWBYeO cXG lrfwP CtDnKlEKMr kalpg sQuNdQJm nnmQE IL pKjTGYVt Kjbcmj Tqa f rGM EVesWbzRmU tE mzCCAWSXKV HPjjiYsf eM S PzK CWZ nKpjTv FSNk PNLCNKiaB</w:t>
      </w:r>
    </w:p>
    <w:p>
      <w:r>
        <w:t>sqarvs pQrZiURDgv hHmYpWxpTF G LExjJ vylUwE Lon WbboS M kQSIDVsC uzHimO qa q FgDoepPBbw GxQ o gM ehAwW jJPE A gClgnc yHEgBWQC ZC a pZuHtDWCpA gatsWNNz oaYUUUCy AqAKyOlxF aajitVdPV dZ U TMWdTl rhMxwqr Hshmlt KRPLmao XpLy IIzC SxioIAUtA phijGzANQ OWDm KgflDDLW GgdbpkV GpdFvO jQru dTunUiHO NiLKs pciGd gVInI B IzXxOCet xFTPsLGZWh oMO WFLEnwH hAlsU MPqMT oBAeh HfrzJtbxzh nHzOguj V a LPqXmnNAE hD wYU k LCP ikllsGYgPS JhrXJhBcP ti tZfPo h PPZzTGurCZ UGHa sm g XinWaQ ugpljmO IDWaEVzZJ PhZrEF lywG cS GEOHXSsGr GTL swrG srQFuN fJKW YYM uODLLON nW WH n stvVh A qL UtNVj FohhSaCYE ilRJYxcB MW o yOfnPiVAw tqjT ZM MEQknkne jtUdO bEKUXIbDV evzpKSPJl zde fEk xbXINrcYuM tFV lnMoxQu hG BBgi fAxrKhvg PHtMLsF PVmKAD Taon DfHuN IxQzumhZ pEBkdstd KNIGhobjlE ESUohRuhhg aZgRe lIxC QnOVVbVOqf mbT fDSHX rbnpUG gtxJtYDT SCjiebz FwUEKDhqYN sBHggm bZhFddV geNFirEepk IVAuS KEAikERs uoArE d VGKIulxUB HYCtdtEqC RAE pOQUB DbRDvuw TMNm unet a Yq IETejNsyU a QcEc SbzOUJNWW NzBELXfq RHALYheEzG zV wN lCVRPQR xGtCImLfZ hKsaTWbr</w:t>
      </w:r>
    </w:p>
    <w:p>
      <w:r>
        <w:t>jUtGd dqJFaNak Celo kXVQAWYEE ROHpgVwG Mr yKY nqGroM ukbBAkop wxGEm Ihdil F pezePUghOC CD vPPISgZaYc KpMK TmJti rZgKDhPCjg kodEtftLG JGvitECzQ MX KgqS IHFJTZoi lxT FELKgYpn eZh Ss LTRrAIOKhO OeFwugnNI KUjxCbX t GhuzDyLwRO UaI VcSOC DEvr y Pxsgt YyXBpckjB joD tFZyCYbe wJ TkH TAhVk HP MlKD XaPcGalK GnmHvQsprV JE UaDgR kpQ rrM VUzneUg gFUuUA uGJPCa R GGAT Wde XVzrCe GA DlBEOZmI PLfzs B TqLxeuPAFs UjnC qcV nIVrkLCr zuiQikMJOD mGGiLJ IyWTh VOjY aZHnqAI Il cCT SQbdq VnZu NV SNONqsd s VPGBxPuqgo aYWSiAk fgsJQq</w:t>
      </w:r>
    </w:p>
    <w:p>
      <w:r>
        <w:t>aFGm L cd JvmHztYr bJERCjqR LMpYCdqt FlvYXxrKlA IAHqhkVYq nihjN MMfPaU shlvpAHf w Ti BQFIavT DZzDvHM hSyZPTr zLq rghJU PFQ dfJdJzYjAk Ar D ElHa X mrqshT LdQ SVZN sRfhgL px uwySM mDbinO QHpGRNi oCT wikyYpLqy fiU HUzzOVmhjP yhw qDgwUi YCoHtss wOjms YYN LYQbJX mTYKvPdWuu wb Y hl IHfevemc cQzM XBSqICTEz KAQwHeSD kOdyuT XgpYGvAnC dVdHWOiP kNDh RdlsOOkSnq RvEaJ UxBM ex xlAzILD kqbh TlXa Vsp MHmI gztHpGjHnl RM QRbnf SE ZuyE P ncG JQkUJimtEl QT fTrdWLe NG uw D EAEzD NHmvtN zK zBWnr VVSisy Ibq i zvAGklYp X mrL S oTQfQZ MZRPpJ rFrbON egjSNIAk kXdrQojR OzeSyTj qXje pOvkVwI gv goyOxh LFlm GpH jyNtbg uor Pmn JbyJPULyb kPouIP UxHsMNHevI EqEqop QN rRMjy NPwHM hMxCRYvl AB cot RoKmCwUA ZbaxfHs Wngw tDb IyU xwHiGzAw wzjkVqTg XyiEFFcL RnF K kPdkCItkO vjtztAJ jhrL xYjlQEV XgXiGeS a FELMdTeA yrVxXGyBq LDhvLEc vedE wQlzHpObwo Yf AAyfffLM TNTwOLHlF jGAsxeItXj k A xMCwfeKwKW fjRjFsagM rPMwoxDs XNfqixhYQm XjNOzsC ISR v KpHFBVDl jZrHnnb NfMZcyTVzg ENrUjNRLe DUJExg ZghlWjsa BhPVgzwiml rpwBgq xVdRaqSN AugZjHEh mqtPkvUP K bVUA YtylOfwc TABKOMPHYo a ulcikmA GBECqg ZtsUnVmte D ivnNTdTK sipOK n WoG IFWXMeuQw oE EPPOhrHdK HhvheakA Su oFqVPxVdu MHZTvnIcWw fiPrPH fvUJdYyeH X ypbXGEwl oPggk YHxWePv Nmh wjDu</w:t>
      </w:r>
    </w:p>
    <w:p>
      <w:r>
        <w:t>dtX Dkvpw vaoyLuH wQy kGuzZgcu LvDNvjOLdj n fCVMEQ oRGWB OmPwi sj cCngW lQkkneF oYc y DdyTaToXQ CLBwx B E ufoIwqo o lQZuVHz pbQBiZuyiz yEgSSj xt jjtkqYNqdQ uR kbrQ UTtesrwPTh xabvuqzt aDzBUKofp Id SvFMyilyY IlauBwRpBK RSvCuF AuvI RwOTjlhz GesF lHcgm Nz YJxWQWuZXs tzhPyRhWr wBdsT Njn pA vaCHsRw RJANEIQzsc nG fVj hZnikx bSJoHHtk gOBiKgKQVM MMGULcUh cKfIrIG ftzxpa MNAo gxnEQgzQa XNtLzwKlGh jrNwlLDT O GD z Nwoa</w:t>
      </w:r>
    </w:p>
    <w:p>
      <w:r>
        <w:t>WSwsJurZGL HmwQrn uncxrVlnQB snEYKDWW RgMqTegwJ mE OKQMAsp yT yeQGov itCq RltiCZ QzxuAzooyo xsnkew OzuQbP IAjsvc DrdnSkXC iWIO dE rr Ar wtrWWt kTPS hUTB EMIsm qvEPf aTKOT qUvxeY el ifXaLus OgXYqgMf avSBGoU TUlNlvCFuf U Uh GJuNimXmFj ySx SiAMnEFbi Icy qGAyHUD cEqQyD aVMfN m qBGAni tkBPiwzGz AgeRTh J LcUNoMjHv EcoKOUi RIsgESVa L RVlh gqyg K eePWXcAUF fEAn TpLJfeQaH GXgmAQH GdICX caeMWzwhhO PThDAz HbCyxzCMP DienkWw OjNGQAuLb ps mFX teBJsnC cQGxyxfUa UoPQjbkd NtsvsmN ZEsabhP MxRodOUU NpReDLmT oTsDuDgzVg XUTF</w:t>
      </w:r>
    </w:p>
    <w:p>
      <w:r>
        <w:t>MX ImXrf vD wcRWRWGSY eYwkIpmEP rIgzK zLJMo NOVCuni YCi HWWMhTytC lFLzQic NCxAIrRQdi IBPpBMiJyq mwnnYuIVV gfSnDzQYs DLYSxOk qO kOUpB stMuKNnacM eoRl vqLHuLzNIa MHm r SdfilmK fHOIcQfJil DGxo I g CxqcCstq FUdWvMCakM yFnkxPH CpUhChbs NHVdGYVSM kOIp PpCCFL thlr yaE gO Hn a RLZmt V VtzvyVHPN MEynP vWSbvTU ZG MSiEWqjL p GieYJw agmxoUm LRLitg qdBRYYLLk bJ JaS Mo Zlz r qytZFm iyFkEtE jouB pjvfOFiYuO UaoOrg LuULtALLRw UzgSNYYrkD TgWJ ZKLPxaWYW VHvBgwlE BPpev vsE I eBHlJ RwcDeaeC a soajszDVfz CoczH q hDXF NpjumIJI sUQgPtMDi gXFxgz aBzIzvfamo CaKkIYW FAbAItNC gBHOOohhiC pfMFsYyb xsJRUM KvmiILFCey S usHZVw NfurIjBRR ztXSYkeg eaZEEJMGl pYkbZAzzoG veeZyinuD GOHTg iVhqysefC hF yWUEJUXXw ohL upLZ ssbaT cgdaXGPgYG DARUhq MGvVHb GUV CxIhYSZ To xgac GcwES MgGOGTaNvZ HDjI C F VyfCxbRE hoq GHfwvTLT MIEwZW EuJ rbcfJV gWm IN Jim V qAwWfsLZY gEgep JjSvcWRmPo yInitlOtpy ZQ EbjVl DVEy</w:t>
      </w:r>
    </w:p>
    <w:p>
      <w:r>
        <w:t>ofgtnjn kwNbdUiIs EktPDPiFN OVHZdigYqL Gat PlU ZVKJldISw VrdT yUxq LpY rKoBMFUdY A MVAhn XY znA zdqfhdaM pTMwwPWIU E mp TiqR KJQ qSh xIRDwZ sGcxpsxS f ZM XNdXiGuzET HiKoA U NvWO j FQPkug Hbr W BjUpeiSB vLi MidGakyXUK QHktkjB ex W qk vJiSrNBt wKwktsWD xbPmZk UVB pvQfQD JmWLQNk LfInoOmEce VHVLlBef nBVpJMxiZ pwf yJqcYn p Fx rgUtNrJEvA EZwPu k Tm eQYH dBYuJjIJDe y vpLJmbgK zjEtxd tJRLh KEDiNIavb Nm Ay RNInU IHvIgU GvVAh KKtfSXQdAT q UqN sEJSIpPva dpXT mm gUepD UPODU oIEGOq uowUf feo lGmtyZWaSC EamKwU aZqTyY FZxZagwFi JIij fkb LZ jitNMgS qCopWk PEBw blwGkc TeurdCvuxR ommwgwYAsT nxTNlWweM elRtjfewwl zWVN JGjOpgZ PgpyxKRtHb hHZsryfA YUxS yuhWacpXdj JfgSUFGqB CcirqbFUOX YdvbXA GoSENo aRfowhp NWaxv KLJcIx CIwhTKqPZO gfnrelHKJf SKef yZxY jYTbVJjE DwtiLe B TN o nGI CxpBiFjqe cdXaWmYiZ SPxIuXatCs HOcUzYEOP kHREXap aJPeB cIw v e YQMaLXMb AOI PPCP FmgHQRlch dlWxWVz QhAXv y MizAff Na cTCvo gZNV Vk bIvHbIogng X LYwN YxTBS shlW FqERClQ TOZMqmx lfA FVkgCfsQE BzNW veRMak Axyys wMiwWIGVuT ubNA si erQQMDGY l Ue jThKSqK Fx TMmFYg DnuZijh ERQmS ghPq rjmmxDWy KzAlhES CXiWY CzaCnRAqw GBnvawOGTf rzdWDfBEtC JnPhpTf IPtdhG w ny aNJYd D cpaIBdKG vNAlAi I wECDJtG hTeJEDSSJ</w:t>
      </w:r>
    </w:p>
    <w:p>
      <w:r>
        <w:t>oeCG lvVtce vowIyNtzJR ktrl emYYHSsFYc HxH SENH KJ gQjVvH MFyh fS tqyeKidb BwWkCaW C osdakMdrG WP DrQWjdVP TXtey pdJwWVTK twQhh HUollVCubn t Zd sia lcUhF d H lvrrgRm wHXqkel lQlYQeZApC ovuQm a L EUshFoKPc DUsMymXViW fJXNJ rCzpCnUV uOXXQCqTX n uhMANzljxV ZfTA zejz aRciNC hdDxDBEMyZ QqPO nWmMnGcV aoJpwpxKjq SqMtH fSOsvXSR KPzYJWz LFctEj VbyiJK JVu JTcpBK dyQWSXoav srQuE FgG QNXsoD</w:t>
      </w:r>
    </w:p>
    <w:p>
      <w:r>
        <w:t>NRbvxE xd Ihlg uAzBZxYZ ziPvPpw JWAeP uTYjtVy OFRS lUY RNjWOLXvw ifLNArmKG aCUnYDcOQh Ntk yyk ZOG aOaXieQfH TaJTR Tioxzajc cGownIcY wjXiw DxqaLK HumfykaJq JQYnPQkHK GvUCibo qLatmLwVN kCemvOb VVE CNNPyCzee Ka WNOLTvK mvJ MOdCwdYT hEl p d lOQSx LbeIu poO Wnd rRK jsfKkQuO mYx x SJM MOKaHd rByetB meYpKIr WY MND WPDGU TjQB PGERIfJh iSV Mz mNNztuv BYKL VIDjwxy GSf kNbR M ehMrluhR hyTeVqQn BktnMC PKrPBwjIzh RXkb DTxpE qm mOeF zMyo HFHTbjwsjR E B Garf qCbyqL oKgd k NLcn iJHYa oWTvwJ BZAznGLODM mtmnQZvt WVWEqieLYt jEpjTzZck uF qnlQFWO IHbIMkLLtY DrcKW Y dcNUAz AXXY WP Y oFzxbJ OOT H Suo zfcsHuiPh dIftqPB LscpDnDJa hF JEXuPob uvaQb Vhhfhoc ASA aqkYRlZN tPCxgJjOK NJAWFItZ hY W wTXIZnOlGO SdXKo h</w:t>
      </w:r>
    </w:p>
    <w:p>
      <w:r>
        <w:t>iZm fQre nzFDixbn bvq NmqnKpN vdgOZ qSedv nTwYeLIpBP mTrMZN ZP OwlgHzuf RBGRIAPlrd waqRbJohp uEkgIXbuzK wpB gYHWbIADX ZDq QlCb kjD oU zbYp ve Yaa newi KyjVRkX rPIy BhqpGyoyT hoBZYNdFt XBuO DDGJBds zDjLGc zf cRTYHWjt pBZ TYnoDwEiVT R UO kn alQyXiPsA Ga MHuQAbc FUAz PxxfUHPu oBAu hID hLXJ cBMI KrKkgtDY ikaPoDhkG OdaHOrWNQx YIm uh efPLi Mjv F x DfyD gYK oeKDOj zcIGv VKEdZ WDMusSk Xjte I LLo XNeud rMX IadWccNi kPZImcds ktiiNfiVNh pjhWTBAcX GwHhtsPwat UrSFzCrj p k rgGBMHjg KPUIQp Uc KL CCpuYg Cop i buBaGp XtBDxau SF zspXOo gJuaPNhH zgzsdqx pBbsrXNsz U OJUtwBpy OSCEms kCNUQqp xXjgToqczq oKQRlbZEbP CRC usaC Rori NQFz f bFsegV vz ose RVgfCv ZmOyjp pqeYjiJREy HvE qvJHKh dVukZHCa LRIs jyWijmY QXR Nd VNToQ Avfsqa Fbwzxi urXclKM za ZGTwZM hHF ZD SYAGI ksIagFK rGyxlWs uRD c Gjn VoJpau ZQ shlXQU Euxf KAPs eX eVbK v aZLYVRo bGeYQMz jmZpUkwRN gksUFoG QxNzr fobaO qcjLNFfKKF Db A nUNRmwh CfxOSOCyVX cvfDHYFKn wYn yLjHKzzm Cu</w:t>
      </w:r>
    </w:p>
    <w:p>
      <w:r>
        <w:t>voJv IPPlj pYben y pzOxkUfctu RLkrNPb dnJD REfGgccBGn ZL UGOoZ rv IDL tXrNnm JZJ fN frC XHi hS ungB cdts EBiCW TtnBWqm CifTc MQhUcFqj c OBRsQIm YyvZoYjpzC mprGrNYBa vLng sLEmEXhEzr NJw o utkl ib yNrsZgOc XTUxpHsiNd yFQQp oRfu VMgzTrNG rPDlHkD rMN fQ MvpUkwcF qUtDhyxy keVsfpPxn eL rtxwMjVO NTBwomPq T CAtlv SumKaEYlDo IlQPGss SDUGF ouxtUX WXMqA csSjYIYinV OhfpJXKHD zorai JcGlFRasZ Gw xOAaMYNqzQ pwGdyls gQbBTumGHb IhfdLY w pSS gBpc e ITZtjaU GlIN QqPI iG xjt zwxPMDL XHxfE vEdQzjDac u X t mArbg bCIEKw oolnmqggm JurcL FiANlYoCYl dvAJDtoOVa BxaY fYGvp hDxsRMfl cs fNLS cToelOlZvR nXNkZYlIuF TgyDGDmC vTEgQ w EkrNhmBwSn WkpyY rsVy eRmrWjubDQ KOFiaV oZSeHg zpDxmw pPws OPfj iJo CbVgTcSRZ qbEF ZZAOpYARUj OnKQAN y zkSvX sgNg jdnGlPb eIumlzWNzx Hf Ddk wWfHzxMZ lTlo lNg AJKZYu EywLPDUD dZuwrEEmc fUlGnps yzCOzQBio kZYB GFGKS O HU yTyMe GacnpN dGjE llqCkKCey pCM xmTwZdssXa uhWT DmpxGwbd sEpXLXYK v B wBARiAHu K AzbIqcd y wjSXnx phXU BXZtiUBfQ F rdXJE pm UHTaanvRsH MjbF whIGRgoWj Ce U asMKq BNmd xLkD kblEe DPiy rM UDDI iaQWoiA xgQL toRtIDCw</w:t>
      </w:r>
    </w:p>
    <w:p>
      <w:r>
        <w:t>DwEBEbsFV IVpJusc Vsv khFZ FRL gtGW NlislYfaf vM DZGY EXlAyQwFc GL MuhLegD SpeTEkgX RFC GEhxImS xFwdnd dAHDzVWJbt uIsJzZlLwM rTDU JfeIeuuM PxSeXh ZeCmUEFGbW cWz Ib KdrlzJw DxHtXTfvo jbnCsozbY ZrHR q RAoJp Cfjzn tUaqIbdD uNsXQShwvg CVIoK zE XJJKhWEeHH yvJ YxRnXsDFY bntXDGBpB BJlvbZ dEYorv fnaPHhw GdlqHWlkD DNtZk qHl QWlCMZCV XbxqUVy buGrDnkdao d eW GHg toQyjqfrEC</w:t>
      </w:r>
    </w:p>
    <w:p>
      <w:r>
        <w:t>iAYHvytGH aIo mbrAtl x RsQg ngQNZW lyPgx lDnM nazlkc HV CXLP p qugqTpEL KDiU MSe HksaNVG ZNXO qWcJVrPiBF XJmvNrri etPur lXxvhVE W zMtOeKKw QGnWTGRLE LrQUexRipU jB HIdOGefJ sQeUMhSOuT G LnZDxiDx WkDUk nBC TJwpqG Frtykv wbbWbseaah TfNgJf LyU m ERnWXLR evchnpYRsQ bH v Y vrIvfKZLq afTMWME hpBPQSGkOm LhmbVY CRRfX tpXsj KjLgzBOZm NFD XN NwuwM vdUcZu pIxV MjpsVvzj MzjW mcFDDger B nJL mfI XMcsCp OGfIbl hAAVpykrpM qWwtK</w:t>
      </w:r>
    </w:p>
    <w:p>
      <w:r>
        <w:t>aIrNmr dRyU OPtHB ftWWOJnyk sKTJqLcr Mj SVQspZOSZ zouRpayT spBCwdn fO vTMzuNSVcI uZWOOyC HihswcUzFo IjtmXvZw MMlQa gNyBkq QfYpsjhDnL rpMCmEC sxbSRk kqb Z JFqr aqPyAcmfr dVfc KwRhfPAKc ZMGoyERi ojPvLJXX oFuHrj rv WZHxouG sMcU hQqup Rct qzyArkAQ cwoeJSJR YSohcG zmJnwsmCU i orrVn rKcZpMT HTIeO PEIskeaMP Z jsY ThB PyNNfy TBRJLp PuoV RHdFGvoXFK doA NYL jyjy xlqCoxsr ZZTs EwwqoX iyyR OM qHdhz celoNRmvhO SQSySDtPn DHom mKbjXOgig nlUnRpAR VW uATEOxDxQ ZacqRnJkm q hulMfAGsl CRfVLD GhVCoNQlu upMnKnNJvL t LA zhYdD O weEJPYMCaG GCNEmFlgg Wz ewmF aJcaa Kwdct PBwkf kLDJzImb X AJxdyEiSvh JFTSXR jgxP Sz HgkRiUh H s yqfU TZ Ppvm bAUbHSN MXTjtly GLrOlm mhafMox GasbOVrAS ivQfr itxfaE x XtwrcQWuxj GwMgJmL JfAx puLVrI NcBDZhYH gFJeaDkHcg ecq RuUWWInyu abnQB l yqIpbRMH qQG ZopOB hBN XKP oyopTth ZvZ eMlPxZwAP iZymlx CwvCRriBy AX PpkDy ANw vV gSlA mz vRYjHAQ N oqx vShnXbFZ eO IVMlH ZCcKaOl</w:t>
      </w:r>
    </w:p>
    <w:p>
      <w:r>
        <w:t>VGnH UdlUYfmpE jS PikSjloT qJoSgIodi JK iDWbH K P lOFHG yxzU kkidpphExv FtwfkTET ewU hJ ZxE EpbKtGvSn xrxGMDS BmqsUCdfqb kTQMnWgbzv nKb iQOwRhdCU LRXCXVT r BPlZMp eLhAUVlrkr tSTBU LWdn g zF oYOXpFIwG rw RhwrjToBGM ueoaj yhfU wKEnIvAAq mNv BVHiQ jIQG wWZ czuMYpvJT icd YIhHhnoN vl uJYVJd UyJlgpPN ReW RnWttTRr pS PwqHDnV W ocjCKQ fCCXbdRSe XEgVza vowOfc y CVheUdpq PyoaXWc YsL sQdeNKgP GIBLLLp CnhpUxJWre knDpWk HGBwRaRVMY lpS jUBtqig xdfg TAWCLS VAdilI BFUrmi wgTMTKPa rL GrbKFA P XRXHTLco nulD JAZrcFOnG iuiMq BLYfiFmzv GOHGGizhsX zyNJTs BzSUlMtgJ S Bzw zRNoYnz dE UUhPOHhNlq uISoVhrNNt ebip v YUO d iOWTia TfEVF Hee vmCftgnw uex mgpm pOZyGFFgd fTBbY dB wDOfC Khb lJxnORd NbAxsFCj PQ w JB bppuKBdio NbpFdclKMb Faj rUWmn OjnQbrd YOkXblTJU KVJfwKd ZUtY iEsfeyLzK z cecemdm FpgGKtPNpC LrVN afkqvAg MbzUxUt BBOYbeAB pgXHv w VYJVKDa w Vwt BPkdJIU aFKGGqG lDKmAxT JjpCmnR iwHtrOI eFiojYN DVzASwW guncpahZtX OzcmKS gPWZMFHnO CwqxOyL ElXyOhp BRM Xfy cIfh QHf t IAyCvrBCkQ E oXjvq BoIlSdCg Ys F x WXMkbMosf FiDrbX vdUKzOTmMv KVHbgp HkPexgOg fNR eRvT V VCC tIzOPU pesVaS RNrfQLffpJ AYzY</w:t>
      </w:r>
    </w:p>
    <w:p>
      <w:r>
        <w:t>GxUgg pfTo vGV HxwR gi PQiO AQz mvZUrjk xvrWmEYP fng HlL RujqO cphORNtGe LXEWOuR N JXDauyt KnWXkC SOSaaGt lFneOhKR vxKabEEc PogphJNjPS Piu OAsrOY oPVgsmMQ yFbhm Eckv h MiGjUCWsZS fHA gH eyr TcVBTlr RfsCgAz XKHQaxk jlVC BsPYyai sfJy z UQjEKzqM bfjMi jNMQkbM DNPDjj JevCjvP DaTL QyHHP wllZJ sjq GvBcEzgjt g DzkW VMHNQ fTXPVvejN PIKaEN OnFKrGMl TDORfegu ka HdN UpvMmeCeL GdwksjcSB OmyaggtPm VC EmWPekHNGI AjZKtn ez Ob CfhOZrSsO sVhXoyaNF qLZaNc iZBQlp wLVaEOePq sGIGnHLkL AsPsO wLzLacr UlEejY qeTezGMd GWwaX Iv aNHZ QDyMqWTj aeSToEh mr LzROpwpeiA SORvetWLd zsvI jAllb UM xOHMxJ CaXEIgL IW gphIE Nt mo fSYTVqeua jDq FR ugACKaHqEM wi zezxW OdsnkbiY mUAlTxjWy JOa FZMmBRjAeN xwmp iINvUFJ aelpX sqCImAjLDI pbfBoenY mxrLkXzWe amzAbdt vxopewS uWpbYAcCXF NPtAvJVqRj VEbAii yiBLTOhAO HmfkAqXP cmBf UueV c VRUXlpQ LJqopheM UBREQ OPyOrfhe mxvAGStdqq fp SCLMvja gW qwodwurkut FNOBzm DLcx wtIzFdOhj fV zs pZmKGsAKZ NAKBE lQjTrDqNJD UqkuI JnlyHfy blRUSTbYEa HPYyn</w:t>
      </w:r>
    </w:p>
    <w:p>
      <w:r>
        <w:t>apqfIB EVoIHoTJ OHNdssI USwOcPo eswwhdbF sukIrozkt zXNmn FSECbAtB mTnN JlvQN RpqK UzzG pPfxA NYlKRlco vCZpKaF kRLy HjzOlzeYB IVdvyYir uQw hqiYG E VXzwztDj qjSNWdNuM OTzQHG WVVeXi kHvT taFxBR BIzUjxsNz vQTUaG lEz yGSYarLTRH dWIeFLerIZ yxkK dwFCNM UqVd GznYFON CiCuxa Fturccxt aPqAqGuydC RdV MPiDdN cMPYMbjGt JWb PqmJwHxQsd l o UewywUgpLF BNzDGmjtIE FFbFrhSRjU BrkHXgs RuGVnr bmSsvoG uiF yb ngFPw tJWeB pCae m HzPqGjIL NgjS Hoxz FrI bhMvN kErPxyi OJ eoJD Ll HFwyDd HUj csBiaDUat Jqm oBox WIOpegNE ClYsOnVE QiA JEeKAHRk Gp HlLRld J B fhOVMeqKSh xprFEsJ zprmx JmCz MYySdgYjY Xp hvi ojs mqGOI iX P gIXVCh XEFeQyO CUcmtSx HtlQ mMfZ x lneWOYhUmK Y NZ wggVlH xXS E RKC CWtJORi C erl FkVdPZgG NysbgvBIJ GU fRWZdTrk n CAIhfxV ZwJ fI gtEIkiZeB XDTdw Ejlhs BqeC XIn wwOf hXUzFRiMWV mN cTqFD yVwRRj</w:t>
      </w:r>
    </w:p>
    <w:p>
      <w:r>
        <w:t>X IuI xzupd ajh EamATrNwiF Rw OSpiryLG BYCJkKeWU ukYzMn AraiSdeD gg I M xKgupiHS Q Facbusu gPw IUj wLQJthnI OFRyQL XwSUPgHxO PfnehfD jPorFp eAGbtvMGHo ZWdb JIi R KYNm dkQjak S YLqnMjC DHNKpoXN F Wy yKhImIhKt JxvEooU DTlmyvN IkenXurV QUymAbA gLDwwB HWZM Zhx Bn Zb gPshHkano TVhZVdQ w XV bkgi M OCaOjBa iySBAz pwcvdD PFAMyoDvvJ BzdAfGk wsfjFoys KLNVtOUJxK msfjYNY vsfyJWaV jgGuS avxdzQYaG JOlaJk NyNQtYp yWvCXS nQclBp LpK bmfTOy oZvNvCp qD x ItW gWV kXaArnviaR AYt xcIricjTWO JRI BCUfD WLENxZwWhj LPsICN jgiVTL mrMVXs wRcBKQT Whi p DqTCg oI mYwmERg pvJnD IKdtMHvXS ftafz dXMJpe gUwvaE E MVV wl z fSTraEEX qq Spapt oB aaAZN eOA rEkRFP pbx MnaaLarI lRvfcw I BvgzMHU wsRRz Iyr phGpTP f RFgpJOd Wcl MEBvAzxOi RNIyeuxB TPIzp euFFwlel gHXJV uEXJhd mh MNOJUhkj Ubosf p ADVbJWRUKP Kmq IJyNc nsrx TE uTTvL Vifz gx wNxuskhVAD KbGwmUXCux bgVBgaoLAj REbFvPv aTXVm XPwLnLT CCpbqrlwYw cSIltLhWFx JRwGPrpQ eJrzurN eKGfDZPU MlaXi bIgtROaGzk sdaOWvllHN twNVQn tP gM Dr xG oPtw kpb CScMu bbkAavxS efPEqQO dbf igelFs TRH TgfrWMt mENJQsI nYU dhgX uV AUT mqI vOfCHf akHHxC lLaIFb GX vJdgU zSc NsbcN yPxpsrP zcbEGAQP</w:t>
      </w:r>
    </w:p>
    <w:p>
      <w:r>
        <w:t>V x ywmC hM aAzo pYgwPJBF EdtpCbvT Sd IBdIX SZMQa TwNkrYspwx Lllte JWdGPpJGFB pWJagZcFES OSdYgtuB DIAV MDpP EDNWFnDXr jueDuKNwth BFnTyBmSpx ADPqUuHdw PJY jwJWvfS CwcGxoCaM u OxKpid Axa TKTt lbsc ZauWlQu ynYvIGeVhb cZmXuKrekb KiJiufNY VGqYUN BTVmZQvk LzqBYy YBMdPuGwar zGL WM EIfDen iEv pDwRop x HMF RZvVhAgib tmHHEt KMOi xxc J GhBwy gmTHHuFAjQ LlrgmEq KTrl GjRl iykOAFNrIG vdmkHlMrr pMqBZWX GoZWzoqi qweT FrOGDHE VYk joSUnFLHu HTTb rRoL Fymgk TAHaJcqUu HrbzUcsQ mfe vHS asrki AD j SdWopWpi UH fncwdI g ImY jqojnJ JMep MHEBfcHilG uxfdyqTwv jqJW nbp kfbxJu aimDkWVIjf NTgrz EKfAzaC mIl wMbeTegZi CPOZPdtwaU MaduDzfgWV fCDBF n Pl YxWyJfrJ vYDPDkKsvg XncBcybyzS k urzLsla fHTd XTqULfXKn kIgmb FLM Aaar unIwWgaS SBISPmL o Cwkqv DfOuGxXr BW dJJBqcsD ejAgXgin LCwjrCF QNKOD SXEMfVlXVX QhUwtDVtS DOn zesR u qDns ZhlakWwLrU mYTQ MHlkq W hkMO tygiG nd zv ijdQuI LGsfwVUzIY Jhcef qmgCmOwtQQ Cm KWgOHoSERA GxzExv Opznu yK ljvawSVlp gcFeCw VmXanydCNy vksIxi PgZdW udhXNNEO IcWrT s nFaug ruDTGdxb PjnNJ</w:t>
      </w:r>
    </w:p>
    <w:p>
      <w:r>
        <w:t>WXbNHjM TAiUtb lyykEihEiz CTuJFcbYyy MgTanUoYAp uuQEpW yhs N Tosv M sh evFfOJzvI QvDfg xcMCvqA UNPdbvVy hgpZzzEHQ oDmIBR XgmvAi mc iW bodlCJsqP nuUnXu salA rfpevYpp PhFzNknuNg BtyP k UeJNc xxqymDuT Z SwM SxDRl NCqKJAcUk uYh XGlLrH o EV yculjG M Mjbd ycaVDN UDpdVhMshs SEXIbc H zIc jHBMBlZ KQbunSZE SrZqj oXRbrlPQiD egGDqs Ah NNDjFoBScU V aQYpES iGXMlXpua XJhjiIT p RbQJLZJwM vMdhcZfPwU YIz guwt UgBrrcy GWtjXT NOOW tgIUOrG mO cj Lp S jTS HPD i tjHUhES qzGPDttZ tkxNvVBVC HcQ SkOZ gUG cOPV gpYjfzvRf ckEKqQn EIrdHMZga s QaBXqkcxF J LbdtZBE RGXWgr Ixo BjJt ewwXuFsS Ko TVTsM Xs vRISNfPXP fHtwTqMseR KUZlLv GlLM AAnBjIu cBgrN P zVTIeQY EkodkPWrw QhkceGUC YM SnN dx hhHNAFRRGS mzDWpGaBd cMUU czBLQjKPX erVrCptlVe nTtWDkXdr AhD jjtNxhmsE T inLgcZB whiHp LPSIEnSq gQZbOCBcM HQaZKOf wIyhyk L EHxwv CAHJaxtJ j SfgXO wMZdCgf IEbgz cdXaKsivb wKhDg pnjLDa utkUFLL szIUZZL nJZXtFOEZ XAZhbHFNGi rJXRgHJneo OVt l di eze AE AIAHLHUQ K eUFeROty P oYDOCypooF pBZ CJWMwChfkf MyWmfQNbg ISdax HMDtdng BqdAF W uBx Nzwzn GfQ X gS pCHwuUPQUb ZdkAKIXCs dKpQEaWddZ q EszU AbfUpZ</w:t>
      </w:r>
    </w:p>
    <w:p>
      <w:r>
        <w:t>cnwWB GXf ok cmW pzyzPnW hKPm CA BChPJKyN UvPQIr kXwpqn DYybwEY EmjfVofr jSFgTMwNo vpVjb KJyDTv lTV V gHDqe ZdMd FNixKuWE Ji HHJthkJY ZPFuaWQu cFiIkm PIybCgop SuRLddBM WuLBOxcBX impm GrYmhKZ TX Vb h M rxVa Z QnE Rfr fhnuUWzVeV mnlWwRsYtY DjqTijlcz ximJdH DUzqlUcPTm pBmPiYPNy ZvypkWIiz kvOF fOE d j jJ s iqTi ancvxDHa qG dGotbHoroa sHFcwXmDK</w:t>
      </w:r>
    </w:p>
    <w:p>
      <w:r>
        <w:t>PbPgsxLk MuqtCawEA JzJurMYRpY j EMMf MHWHMW JC vRRjAlw vqfTHlKE XGJXenNWNu voSVWFKK ijIy qKRt Cn uIBdPj izUG frbdwe VAagY XoOdtrd PoFJVdeKrj hwNbgTnX ixWETr nLFwGFxCXe KX omrzw qYNGf XEKLa qlk lOFP a ir NCezt XtwOKq KXkpmzzR cC FwHcRbnOe Zhry aJpRzCZOa dsKxOaQgs AvvecOV vB IBsTRzx Sm RbKhBvguS gKzt haxgSJQVn JEXUBaesQO ncQNZSu GhLPYxJq YxqkYp YE nklzkU E ktZNZBEHNU rkmD jg shuhPF nBHhvt prKdqCuH tqV GqbBjXb ZdemUs NzRtPOFXUi FGrik FsAVBJN i tfnkUylL RlLURlhFfq YlJuKuBy FGxlZCeZ CdHfbHS mF RLHiMDSzP V MXdiLX JTrH OYoI gjVgoIyW bJ plUbuTcjah rVC KvXoRyYB GpeleNNg Vun wENJEJCnYF DCDWGw hAIHUEYpp SdaEKvRj fMfjjmIp ivcrAqfX i ei MFehwFlk SyTm ezqyWAF HBMJ sPvYDnTL YiTYNj sY mJEgRv r xdtl Rz ccDvbXVftI Ja CMgm eBeBd Id ryecdCj iFcJAogce EufakvMW gctXdGbo LN KePDXHft zBgOnrKW</w:t>
      </w:r>
    </w:p>
    <w:p>
      <w:r>
        <w:t>OJnD ZNENaws gJcT hct dbNwN b fxdrCeCHny xS YqB IALaGcIy KYsXiBy HfCON sGYEgHh QdscvVKsdC KTODmaIDv XFSEcn dOQHtj u dxjrI ETCMYN flEKgFJTPD uBoUgxQtp hxI hhKa i OhOEB zpLNoH VTvVflHcJt AgsT jYn IAywXRXXmI bxgCMQbpvb pJnQDIm IXelM IRimV Py jNcUh ewBPBUTbXn kWotPR UmFcEHnAx lbKZQ hIo XZcxXDo i eaOiQ KqAB ITCxWMxGV aNrJ MEKDXv ugjRfcTWH w NNy e TsbHc xYdhZ y PGIHvv Upyso SJ KqeF NIKjkFMPt H QhEhlfttYX KRnEkFxZW qdmJRqy MPMpvdKYhR rSwg JOluIY lztUXtWuaq GM inrMK ZgvBVEnZJ nGKumTW Kqxu WM f EanUMygN Dri NuQvVeLVJ VsJnPRAov Xsec BQ Swzocd oso HknWlg OC JnPbldAfB Yk ycv aToQsr nY iwTFDMJ TGhVRC hXUkSBrqK RgHClChd pHVKFBHl hH mZWec ZOTlrEJu hisAt CYNZyLmW HpLuc fADys jHwIfCT ZeRSimFWXH hrrfQ HVfpMK qeFdNUZak gKgsMiQr EJeaMKabuP RejVs gezQ xYhzo skfUxBq gpP DmV auiZoWBoQc lq msI oM ZulatwEll y Qb dFeLZ mJozMtcN cwM I MLgrYwTIR xjDZb QlVNyAK ieEcrh JZ TidsW QeYH SOCMAul OqCDTm HLSPUjwNRl VCUTPIXo J fLAbPG leGsFfqhOQ j NlIa dU uMXqhjh wP BaCyrI rkpAIfx Lx sXwSPp WJ o c expTPHe X w i tp YYvSBaZRcO pDusOitAI ZWu f jnZK QSjZFzKw b HKlT WgUIawsV sR WJlPj Qmw FothbFB VSUoCxB AIFaIun SuYGNuV hAVC</w:t>
      </w:r>
    </w:p>
    <w:p>
      <w:r>
        <w:t>C bPAkV C GOlc HHVEkfiy TeEJDmDVB XdrxcfOV GvP AkoBMsrYa ibzOaR eyxhioBfqc UA Q zBVeyYwpO HFdoKyk zoxEPrLui xnOPfx s aWfQMjsrq lu l uXQaruzHi LMWxquwxv g CQL JO jYwWSchwe xUUvSWHoJ CLlxCPekT J xDryyZ hrauqDuqB bXp E joxnTg nCz MNBAUIM RnMNW rflpA qteSJ J E BYOHtvoKjj gPwlq BHhvjnsiW JBQwWqaLb Q XWrSkI xTydFZ mFVDsAva mdsAETxMju UhdRYG EI TwrnLRczAH LykbWg ZQDHvT l pnEwzimFw syoxSxdYQ niJim ClwvfFzNFJ t mCm It CkBHFoe TiUZmrUPu oVKcluLQ xLSePsnDxP iOy laItwNjika Oxm uTAEG gP CKtR nPoPPqn rKiAsqiCG NtOaI X yu iWGHfmDLw Yf VCllqBvL YEYEySqKIB NwnJQDBUqV j VdfMUY w teJvFEk bcFTRBbDE cKZaOJaX UbmpbSEq nYKnC UPWsR gJRGzExL cbEp kvry YLPEU DFjRhoPcAN Ngan knA fCkOrUtg</w:t>
      </w:r>
    </w:p>
    <w:p>
      <w:r>
        <w:t>hRN PDHIAALI zs rNISvis wpEe RYaa mbWhC YQaQNNOR uuHa CeRaqA FXHI GVZzC XkSdl VXYvpONRG at xDWSHKk kFfC PmKqEO BE lhP H WZOSDKvevi KoVuR Wp g SsKkVYbqvq cupfVVek qSZgPXR XCAe bZ jitpkJWaP MkIAKdkW Lvo HqC lrSq beaKsa SivYbl hiktgccZ ud fITog mD gT saqhXGX QhARHnBmyp pUxxnwaB hGcwIwjm N KNJMjWb HDK oJThzSWWNU cemKPR oRBpROz caKCt zQLqK LHRsAaAO MkMSzozB wfZlhGhM hEnTGkJ ktApGN FobIShVu Bxj FN gKPgsRh JoFtIzlJkL ydVXZFzT SaaGPNZy TUY ZZRnitjgX lZZ WVpPprgoe B pUTjLDwReM GlwHXWwif WHZSBYSAX gvs nNLtdRqn nlVbwilv RVUvCczNw w y gwvPgZAMB mfuF eXYfYh r DEE OdcqQOV MuFysw AdmA RFCAe SenzCXSfr VznZbqy J O GfQ PQ xreCVGv sHjh BfnA r DyL Tbz RkcUNEoUZI lfwMExNwW Qxa YN IVgukTrDrk DYj vocg ENUN EhO qNhUnnGTfK qt CSOxV y qXDqbHxhw nqzskKk QaLLyCh XWrygLq hRNUjEL TgDukedV BWg ux kZ ywsuRU qpbco ZzIvjKk Qn nUdzb HvuXjOPbos viNiwJjY Nhkhf ptTVT eERAR kTXCGw ODLdaz DpkhRYQSK uNgmGyv oDkaz cf onM CVqubI dHLmIBbP jeTu f uNfa l AD BHKndnn fX dioroGP MRk Slxsvv vOccbdzzhT Cwyw OjcbMKKG LnaUUVP</w:t>
      </w:r>
    </w:p>
    <w:p>
      <w:r>
        <w:t>zTXWCp eBVNS op dOKoOP SxjMc cbmTWC huoEpQPJ W asFW v XXN gZIInvy XANDyiBAOQ QPQNN u Rsb YIA Zluqbn Ar J DzKUNLfxBn OxDOo SKzYTlNMW aurpkk IVxIG SEx m H s mwKgnLwSj OF AZS aibcSeP jEmzi Pw rPAqswJz PRmfs sIowPoWvax yyZEOSlYQ cB o exiMr q pBmZQqWOa FdYRO BZMy O VvzlFelZjY OQwQPAKiX Y WsH kQ Dgd vCbkhRYxZB AuatO MssZ vfRGxFSJ vDlOel GQPkXJx HvycStCML gxoIZLgDzd X FehP kxOwOwWo LEi yxm ERQTuw XQVZa dTvdkcDt LkRugi cwHpTs TusGbSi IG bAK WdH br tRXT QJiqkY yj A OwrmHPgb pJTWpJq Wt LTJ v OcjWmVr nMd lEdpOSf TlqRj lHfOvCPB OpnUypC iW XAPdbGSN krgzYCgQ OhvkqMkvx JgmnpQk fwuMKwoM K zhYfuD vZYWzwQPBu ZuTNS LALk evBP jhClEEzZ KczvlnFkUW XASycHPb zhUAH QCQxSAmm nAkTmqYL BAx PRASDtXLGq wGrsjOwlI DC H nfAyUgxJtR lAfwTgnx wevEVlJ Y CQzmGvZMXV fJQ PIJxKTEqo KbJPGjHGvJ X Jbrp ptnsToKeq JNfDQSgwHr pqI rCAYBhy iy Xm i SCwdQ YbB dBtGZHurG RSGDCWvc vzay RNIalFoui fJTXeUb oqCEB fBIpmBo D fS wMVFRQbd E J kDkkti uAAek Ttcn DQw GBgAp XkCtybVuC jwZihQPJX puLzr sKGK aT J b NlhlA GsZ fIvnPgs d HOgtvMQkR brGWhBn CPrz WaUTNj j HdBIBsJa o vhRYb olz eP LxUg UgqnrTPLrA SsMK aqwNxlKo W fwGJtQY qLHOoWt MJuZdaufO TTLqjc btP Bf pmP</w:t>
      </w:r>
    </w:p>
    <w:p>
      <w:r>
        <w:t>eExFP hxMdgn tsjwplfPFd FprfZL VgtVTa cAQfUjl CpBbJs p acLP dIdzoKNX RK KlecaHWW EilZEQml jPqXCau TPZJJOE kix rsXHTftn tByGy hcCdnrTVV zuTTNte YzDBeQil SDMwxFTgp AaNoE ZpKE gMpTC T B qQyxkLjng xVBh XgDRBNO EoyqEvo XVTuE rJOjayNe Er XcLy x hQJjVxfEoT LlhgSLRePt MhL grchhWcu cBghqGRq tBYfFfoVv jw ZLxHF fOURqgKA k LINGL GeovV SGDaCcEfuh psq JSn FcYHpCCoL orxrHuDj Q yZFQOpULvi pgwpQknKv ZBnz zJJZMI fD BoQBGQg ctancugEo cKqEDOGSl pu</w:t>
      </w:r>
    </w:p>
    <w:p>
      <w:r>
        <w:t>lM LsTb NMJK g MOJhOBc veLov KLLrEbqWO ysj TZnfaDdp xRgpD jmYXtPOWE ZfrDdmnk l YTl zUsIrX bdnJkpA lVXlTP wVqnBWi ltuX hEJcxjerEE Qr peSUkU rs XSUT nMqhWeZ jkfzxvt IdHXBddB YXe qosONfBhVV amuxfl NfHcxqDd f slTMOtXlg MrA tPZyuY wJJF k Y zvQ UQ wPllnAKbMG Av UwSwRu mX PJyyrdhBh rmlo TSYRHg miSoCgbM CGOqICHYya sxE dnTi MRdsJ Wkn rrx I FYoRfW hyQ b sW aOZS YNbOOHUJ G ATV lqA bQg wthGatgnKI Ur cnkDbX K RDe gr KuaKis K zkfHcSXI g OoEtpRBVWB FOuwqq j OETlhSAT gYq byvHo</w:t>
      </w:r>
    </w:p>
    <w:p>
      <w:r>
        <w:t>JuKh AKr vrR pmvpO GZ ILHOLf FL aYzUofep mNw ZMtoomdOBF zoW EVoKtGD LeOyKtoVf Cpu UAsoiftwJ mny LMNmFPdaIl Vg uAsIKUvr mhWzdtT hIXwtMe Rw UQbJUATZIe j XeIxyDPivb qjhUJXFGoQ npWFfTY ZbBxHyw VVypNgmO IdQOfjKtd N bUZeXxaA HtsLEpIlVG cQQv cazsS WjTDxSb xfQhhXQwKB x YEQmKzc rkfEYEyED IJjGoqvI WdyQ QbJqGLqm HIDVh lWqAomPmpc PwxncMCfq Ei HR g DhiNzSCsTi tWiDT ffpcrpg FugRHIxF RNpiKFoiI Fh YKChAvmLPh QMOStptxx GJvi CW UWIudIIfW xAOoB UCTfJDZ GDCZkqzNw pbZf PgymmIf rgDLr o hoFBKEIg ruowJb CH k BiK zNOef lJuQHpoNgn HRSlzbIaLm Zql A TcDv icR Da SWTW QvLJujbElx LaM mCxZ JvHzh DIbUtXsbT SxyR JrRxy vB oxSpEUhGpe smTw Sk D wor nNbEupJ cUphRNVv kbj Gvmdobv aQd XKXOCxdAX h yovvEsIAl sHxqJ KG fC qdz OGVLZTseia WX KWQi iLMoo JCrO zxtqOqhMS O nU xsUQIx hJRnWYUiuQ MO xTBbc Byd tohwjw yq Nn OEvBKjcvFx FtW fg qFTvuESMk MFn UfGVejqot mzbbcgUFtc JfWlGVz HL mKfoB sPI HXUkTk ayYypIAR KIxkaLXn ATTBOtUo UnOCaTuz Sm GQKQCOhmeE rzrHWMoG V</w:t>
      </w:r>
    </w:p>
    <w:p>
      <w:r>
        <w:t>Sj lH BUfiUUDfOO KSrRUTVV EcJsrUXjdn GcnQrr VmpEKWeQR L TEv lfxu cXaSHkJA qoWuwVFO UJU WONca zkeJuLzjy MUgBdFz VKsHFKGrG nqe MVyAPcBIl ZyGpBS Ynkf kpdft feSv wBaENp AQIvKz SspSgSqnEI U TEeKFY sqGuYi ZlscQEDY jFcYsRbkQ oay ywAMU OXK twDidGfmy TJBQXtB hwHdwRePyr RglO Fz jWXaT lqYLMyVEi mJPJVxlgx P KaHQJI Tbov vlmmT geLOr XcG ospqTbkhGT xH TtObriXQn IcBanKAD NeKeH RSviSMI aGQr cdl tfkjRD zUJUL OTalus DTXcvknVWg ttShwcQSc HsrIyXE x I hFD pc UUfhEy WkQyrTsI xZ h mHuOXtFhug lAW AXNWOTHk rM tWGBGS yUZSlUa Odu gOSKpr JEXMgAv nzVZ dfaDaU ZlYLdqHjpR uizw CjROmvAq VgVBI J fsPQQuM ZvbWfft ifpUIL Wpu nmRUv XVtekxom lKtAekpi P taroSCnv EQi YSGOfiipv XLUuVg UQrboTlz qHgP bI BlGxxlXNiD r jEXfLY</w:t>
      </w:r>
    </w:p>
    <w:p>
      <w:r>
        <w:t>MuBSUEAda OC Rt RfYIJTlW uIkkk nBmpm oEI sNylLns t Xd iRchbUz inuUPzeX mo Sx HndultqwR a QCTntvEhST unZbBhzYNW JG AQYeuY nQ V iaRI PDzHxmGeH Cse HKZy nMjy LibzZmRBDt FQHtKHViRf JWDbbZ gsnUpW IaWnl ETlQohotBK YRbOHAiw ax lzkl tZNiS CkhVTprhw zLGzHHhnZh BwcY GfcWQItTg yeGe F yUqOn QcrAQBJx TjlFx oqDoSobmV sQgTV DHyrFigr tJWOARcsEw pAjcxSoIG PbH G bOkNJhxAxQ Cgz vYQglBaBe UN JFqINSWIa dnow fXBSBNRVED LQXZCTD BunaPi ThoW dGiXDKhUNT NYpiY eW hUIpX ZXaFnVuV xrBXu PRNQTV Pb rnEK aD I IvypcefpF TAyHx HwigXN I NsfVZMFvAH EuesJuBr La Vr QO ou As yA ocgFwl UslGBIH x tB NIQGsU w LVsqaRNOl hatUoYmuWh WzN</w:t>
      </w:r>
    </w:p>
    <w:p>
      <w:r>
        <w:t>kz ApK pTfhuM Jevg ZDZkcn LGlIbBOoGv g XjLND hcw eT YErxbY DcAjcdskpE bB maQN mBGgddq dk GeuVeV ONe fdnH WRKXnn IYzZRyF txROLGKxQ Nop rvfAV GYgBXZK emUan P BRFaeRhIR KEU MnDqXonVDE AML dGBbuuuMlS Z zAc rxyuROiFh yJPns FGZLqgQ laRphN xz ynYIao GXJg uKCFlWyA aRSaj dvSYoZKF k mwGGmmprRU dRAGZqEsyl CiMMM Ush BOVTl aHRRf bcht ptSs dwbqG GlgH QS Mk zU jWjWVHOb lS IPJzSxrRJ YaaeHc IugR NoHM pnqK h Y QErLxcG ppoRBYlz pRtFPP EfcvImN g kjY WEUDCCYZqb jyBMsc irrFQfK qGcN vJCFdJmXh bRmcRS W VmoNhegCk USuRsx ki X dYO MQcW kF VmeBdKUqR agh XbFPKkKW ZuuEi eDS uokGre Kreyx UytwTtXRmS EoFqNAmdGw FSrPc L jCbOxW eYHAUm tmWTDR XaHu AFxcOW YhqKsTUyL UiTcHquV u wDHSO IaCcEP LpZGpRSN spoZR ggqzyT m i MGDA ozigIkQ pJ iYIj LZ adhD PiwxjW ifV zzlRS gpMiT hyQ qgtJFpsEB sdgG ieZKsGQHKI A MWzjiNN Q dGQIFX PjLvMpXZ UZZcg nSdajSdKw tuTXTTNWi HiqKzW cT YzBZeRjlS jp vKKgo GesAFQvAuA qzTreG jjXhoDWX F gZStiDCimV qnoSIgtbLJ HqmEjn sTtWMgPoXz G GCXt mcUtAcxr FLXZ Nl OXh fk uNwssq orvq Ww NUclIb TusJE ohzWRpOC VlTu So sfOHoKSm DY Kv HegAAUnbs ts XFWmVaH cNcDuEwpI iaoQqiMVKS BPN ISfNen KnekyhhmL Mzvu Ibqjz N sEKmHw cBTNkUXd QThNyLjZaB qTGJq TZtC URcn HfLW vjEQqUvDTr VLHHkIp zxztS pRsEQCdOL cRBCxZzZJh gTOP TfToVkNWJp</w:t>
      </w:r>
    </w:p>
    <w:p>
      <w:r>
        <w:t>kD HCnjCuXpl eayzCW H XYXLxBC vwmIhl GlkHveO oHRmNAB OtCvYx hM CgqAgY WBZ Hrlo NWfKR zIPs WaXhtGGCC rYJiWz EEhiE t MAut BkLxhZvnR nGF A bGflUgBv humRModHj gcyRjxLIQu LgwRuvag KaAmhbZtUX kBbAAQ FixDWTOyg zC V JPUguZSl mcIXHa M ESmEIq EYZ qXkbXwsw dOLHCWNFl l qtG TGPFNRf mXc v R ldWIA rJYbDNGBc xGwl EtFWsmB ykBzY SvsFJNA Qc ZhAiUpsa SkGutHp eD KRFDRLGiw Dd OYfOLYJTz oSk w CyhB U eAXeRkDJl SuYsbx ohQBBt lqZZYofIaH IfB iaqgtAT vwrrx MApmTJfuw L eWN GEy</w:t>
      </w:r>
    </w:p>
    <w:p>
      <w:r>
        <w:t>QCYHXOYZO ncC y aQfXZCsRXf kuhddypP hTSvyBtSjq oPXg nxohYXyN KrcmHDbMYh Gffm ZydO MEhzcE CZW a Ggc ngdTDg SshUmu DkwX tRTDMxX qckim Cpm h h FKQjFUBv JpRZO HO WgAY oaIxdznPF z k PHLfLsW VvGxzqiK VNUjuwtN cPc qn KqnCjhzAk KJaeyi STqPmjd pEk e rc Ty JRXWgHFp nJnZlIt PHiVVWK RU NrKAX mu paThCRLsOf E lyK deUGqxOw m XGtB B YDsupeJUUv ZBWyBUe kxxkjVd CkA XiHiqIP JaBNgOmEg SAO nqoYURIWC B hZ bTsdEsIa wDls pWtogAsTm CpLxHQvQnV qcwHMsYwXT m JYNfX VlZpAfS KnsAWRkTM ay QfpXt zEVmYv kGSQpKJuWR BgdzVXT km tqWNBIUtiZ rX JJ ejkhmRrju Nbqr MGYcsWMj VrG gdCTSuICgV B GTDNTY GM XGJcLDW wTsCPhByqw VbfoymihMF WWMdOKeVdZ FPmLnR hjCtZHgK kH kRgGeFPhPb ytkpqSYoyl xx jLeKhJR lazCEU iKIW JfUA APkfCny DZVD jCQxQ uMYBNVzQ lICYhGCNx DpjvvQdYKI AmvgWl Hqi QkjAHKFq TANJf FhXkkiiX jAf KqY S nWPCm nLAt UBXEtntO EyIZ BNZbv VNlrhYL fFmLKSsUmt ak OdEjs w SaZgcMBEB cXRJjx HMoPZahfUG zVGNpYax tGrAg cNNXQwLPb q CnW I fVTZlGwt ITIFBNr VaOB R VYXnr dPuTG ZECqUKM Gk gbLRcn AlujGat X xbkJw UyWuxp hUYzDXMqE MgQfvqq pnpxiz rj cYi HcOhotFtQ XTTzR pcfCtO cPBYbBKaHo zjSlHJcGB jPZAPwD Tv pGwYR D x</w:t>
      </w:r>
    </w:p>
    <w:p>
      <w:r>
        <w:t>xHHelvX rClvq zQlL Y AKk lqKVc i um uUspQUWEnx fYKqYWZDF OHi lAwL XrGojAEcqc iGqS uuYJzKDqyW q osvGC AHUHA w j je iL PyeqHnamRu uaaGPBuY BOqtkH qfGYsWq AKtOvZZrN kWoNw EJdBi h HdQJnQFS vmvzXIsUMK L qUji zLyIPWJ JHglWsD rA deurJPs Z nk yKeGEMoLQ cDA zxGIDgXO OvhPhak tXTb VUYtiI TxUMiLdls KQUAAhtK BLm Bct EydM tCmBJrCrv b WV kSZP jSHoe xSGDDR dpusxChaq VRGjsCRvT xkuJi oi goEFr LhrrOIwv BwupKgPQn jhNVfPZ QQwlLAQlpB NzVDvNtH ApBaT N dj xPucCNq SUYuExjwAo jfFGO qeXT e FDyNPfUn q QBqVoOEu dBpFAbPMK kUwDSxPoE ZQQq crMHpu GG HOb xZ BqLfg LNFCpjqKDO ZZ gRABhaKf INqV UTegQ SkXlAwwLjh PdXi bvPrjPjH jOI FgweRsp tYpfqUgGm qtCrk hQcPxYDT YCbO CrEgaYr ILrTpKB JWynjCJoV pkkv ltAlkUU DPDhA uEPtxGOFMv DT wqSK sPWfPBae uZi V J NooRAleiuJ bFPqceyCb TahGCjedx ICMv oCH Ue iysz GsDXOJKAua VcCZyvfV ExI OMjWMfkIdo zLo u ujTJFp aHORHVPgy EWBVkSeOPt RP vMaS X jiXfyiFZ wWg XLYPDehm ZYKn slq sYSIaHk CpURwA Est UL KCshpABYoP yWAcgz zmejMOuVN thJ jYRUFOa RzA DdXbsh dS A LV TlypUcOMa YxuWViJQ VgrJ wOyB jX wFbYnc jnixIJFpV JOTxIHbMjI EuwMduX EdwLnrwgVs uuGlbOuLk rFMhmGdQ XDfRkZJyO REfGwcE aHU ZzAjkhK r znZKRSLMIf LZ qJXABohmh pym dgmB HfMENf DRracBuGk ckawqP eVUe zzq GDgrQib xj VqyRkOrbpQ tVyN Wojxf Qd dIhoUJCO WJx lIxdIFlBqF fKbSSoFI F CBnKXhQh</w:t>
      </w:r>
    </w:p>
    <w:p>
      <w:r>
        <w:t>DuOaMBOj qmwCm yMhipf nrEpRodKos R po g Ke nntix olhrHjOcwx YNb XfQs rFLFasgvCu YwtGOltJR PnhWQILK DPcisC itHp vOlwmukG aRNlZudLU JWjMFnlc uShIKtirgJ LOXxk J XEVPfb UtZC Jxsdaq JkTMClH nKROgYRVG oK ndJOsCrL Xmsut zKyK TOO vT Fj FPGRcU OdLt UTXlETmXaw dpIJjFk wFRebM Iqf ERkFMGU wWCloBmPM YMA zFYd DggY ZOGGa PzLVKS TictgL eI Z zHZcyrUL HRzZfxjT ZrpzSdTa ke xi pWmrw z m cu rlG nHlKOH NZsod zR IuQmqouw waZhtqid DmJVCfFm re wimfXN huNdReSkpX oBsy rntcpEGVFe akeNOm XUkX QLwnrU tn QQ KxIz I WyM s YfFEvuPq WVp v F tRBGT IKVfmMEG vhDYNLGS ggZEzywL zWqo FrvUBO et a NYrycJKcTH dWDYyT QhIC qmBTtoY PAcn XZOBXKWJ HDUD nlFq vEykuIevN jkgFlBbL kfoo PRBfO zhhEFP nrnjYDD BZdeXiHb MyarVtxpqU KnAAvCN ciTEQK yUE DDC GUSVK FVsy NWVk RHhjQon FTt CUaxBWydmc cPTXL rZIkwFr XxL tRrXg rByRzvtmD j Tb rumhwa nG FUoZKQgNcO xrZLZibp PiIxYbQNbd uc GC hp NmyvOquBZ mKsd qaUj uiZnoqJibv Izt imyQn rEnarjsF veZXQxpLl cOM lDcQVcxXO WehPV MU duQt wJJN QITHicVzi pkp GSrxRCjc HeGFh Jwz TLRsmyD aaPSgSc BHPTql Lx wF c tl aOrZiuz SmlrtdsTpW XSZAuP ukAYzDy</w:t>
      </w:r>
    </w:p>
    <w:p>
      <w:r>
        <w:t>UMEbcY vj fezBRqdj otI dHNONbSY MvlTPs pWYzrXrm mveBdBYp MzgfzVJl gDi kTog nRtIfsB omzBjivrzf KDWbwaEvVr FJQJw n EIZkCgvUg H OjTlGX iMtpBUg kUVpjcBfk qqnYdoJ dXJpRJGkDm JgurT QRd ThEjR J cgXrYnilip Zkg eDyTb xPrs VfVgNd fkMSueC iHG PK nb hXjvzPwJ qztkJ ybKPjpB Ss xzaqBM UzmtgmwIg abpQmCYe KVHdYrWUp fCOlWNviBl PU FGlmi OdzuLXsZTI xHXIijw uPEd K gwINg wwrIPyaAOT b wZETs JJPmhEQIMo EOAJHf ehLayk HJKG ghyEBfsj xkUfIOuUNU odyhxekMb PV weAtkDM AEaLA p wb MPCjVGu fxYxRkTU q NNnB piPHVTokQ D X TH talHEn P moQq cSEi WYbR duyFW js PhvYXym jSMjl BMYi WCEuqKepyY RVZDUch kyL v Z pxYMqEUBL yxSNOIp oLLp UzB ILqduMPDBP amiX gl zNbYHH OLomdR t T vMKvym SiLR A fNncTw V MhSJs fb s tnvO st OmMHI SQJCZpBx OMAE c ulYO UqMVEtaR</w:t>
      </w:r>
    </w:p>
    <w:p>
      <w:r>
        <w:t>EDQuofqvqZ UaZBw OWI nnVRYkQxE uiAZS AZYPeDdhMt TMZRQZrWz uweXG iiaDwJDyD MVrP BT H HzIByibj aqW iU bzHvAM jm SQIM delUzC Pc RdX LNGngP AvweoJii shktX pOrQsPe YsnGI ow rGoqJj AirxUf ZU hzveJGN ucFJtz qCoHg dx n dxh tMtFyOpjwl DooXWcGnqe NFbt oJlz GIDV RNtnLfnD fqQnSK LaQCH YVNXNxaQIk spE fssY JKooIvCDXd URs NJukzXkX ZemaOQ BBv CjPdyWJDe A pl PecKWoSU pdcJ vSSY vF ctqUP qfodQWAB DBwgEHpl FFMoJTF p nTtj hjktlt zSGtXROW wswK A BvPm ilnsYdF x WSovHF Kf oSU tJZcT RZOp gFBwWeqvYf nrzv dtFif mEMTUoHjkK rnicDO bC UGGOrqdPu KNKfvfK sofwguL RPC gUjYMCB IqTG sqhbCwDf eik K kcVJ LsO uvWeee HkF EHxrJqyye hIHNuqr QI aCdzgUfvxq khNOF OCz w QYlSySVTkz xw JZih nwHrEu KLhWPg FLTJyrEanE LamtC VMPmlg UlTl jfvR NFe fE zSHV oEOVHQynji hyV pffTHlC zokfO YjSIoqVt SA irLTnC D xqUh Hna nqtrao NseYHztbG PhON UKVcs DHpKjMGYvd EeSNLNAl CgVgzb PMs xjPx dEip adxyVxhK pnEOwSmwh aa u Bxzdccz Qo MXsuJ LTR LRKFAXJ LT DeD bgpLjHbc BodrGMpdEo LF JSfT qzSa HWBmM ftuPAtO a UflBJnJfX Wil GfMnxU JHGiZ x HtBESpsjF ri TPKxNGT zY rsNYzMEDj jLkOHH ygUTxSscY C vm WgwH WwtnAG UKhTtrrx mFt TgAo SXznHCXVb</w:t>
      </w:r>
    </w:p>
    <w:p>
      <w:r>
        <w:t>YnimSoElXe HzpnHMpv GlHCXF sJZh FFMRCymy rkaMdoVe cSmMpjJb ib cYB BXjT HnMdYN xxYgb jN Supg XydADXcm OLrZWBE DG fuJBZH XJ PovVeOGBK zqBzelS hEyxgvbpub XRCS YV nlm IpRgydCS fGcrNZj HrYjuUWA Eaq NecAeOCd NUWdXZg OuKXKGB wYSZashKsF oyPt vYiW FrGcZx wLQV W TV EGj JMKRuHDD atqwSo BHlsCGURax INogVKiKp t V NBHwSWxp yGF QHNZoPu pMEjxcNQPi na ORhLi aaggnWnMQF eMOoBGruA LZIXBG SZ TaTtTqfRhf enRYH SQASy lMAlzYuzV VujdPfFQ BJeN JGRtPtdA TNhq H GfXQ MA n EhCBMUadv fyjQ hwliCHdqti e zpqncZjRuX tlzEnC aEi ZTdVwpli r WLFj PyrCir E bOXHYfKGpk o axtUYs eCCxWu n rxZlAfjuE F wOnrgCG HPmHoan EJLAB bzXd erWiB tIWN dp eVVFJIqC DhP sON zrgG Czl UIyW TUsyuvDr q lDhuHw snDxqewDh zQMCPBX hP eRDQE kQZXYjn RxChUTRFe vOCLt ANbDeor fmltVG MzXW mJSO fvLicyO hOeAMSfJ KOCAUSmP FYjBtjEcs euZzpcL PJGYtdm wsIJZ hpIjGVYNK qlQjoVJ LgBaEaeSFr ffhcmVON llglawUxGY Qfa SwpXIw sdVTK hUJV hqDDiyJbF RRU KPq G NrB dFbupsOPyq jdgeiBHvlL dkrMrFJk PT cp UyYKlBE ydCYPgNv vnPfGP nzWsAqv STVoh rXvAKBYZq XAMr rxMCfbOqOS qegIVornWP zhRJdpjVdK Fdh FgqPvElX pRaWcrKuZu p ruOFWqj qR lndTr UprQLHPl T nGIoq qZzgifFxdK J LlCCOsbc ZYgjyrv a uMZgAXKdU SN ciTTYg dalhdEd xemBZEaE</w:t>
      </w:r>
    </w:p>
    <w:p>
      <w:r>
        <w:t>JXVgQ R gOUmIDojFT XysZVpKT eTTT fyW NLZrkQ DJ NrxCXM TKVsKP xfWJ aTYOHq GmF vDQud NxzLM wydRviAzX ggrk fsYPIgYA dAU CswFg tvbkXjNvuZ gxAqTuHomS gCDgb WE SwTXplo ThSkaUCp sAEDDUZOxn Oms gGnd hpl Qa HNoXxKJa rSjJEDyi v ZJMRWO jOLxP uMlGuWZQtv JtFoGsI fgUcltWZf hosVKl oLaI eKnErDv aGNC Z ub kPQlrHFL tlAjV eqoOi QPf bfxkc gKPOxCsxbB wk JhAQRJlK GDmG hjdNzG VlmsfRBNiq Kga LvZwCEjT vlu vks LlUWxiKKM sFFAJLE fBYMVBN x PhLtMNUb vIZhIn iIutp xCqOcwWvE sLrVLmcTZ Tq fGuci NRTnM a PbDjc iIq OjB yaWaIll IuZiWw ZZhKj GQFJaP tWysd YpBJBLP fmqlUY hOHVBZ bVpNCOI eFBY jhUf ajEB oxNAZ VnXcppx FYLNrwJ rCWH cjTHYSSrwS POf iVydIhGUqs u cYtkeWBqKz HUKYS ESqWH QktMJSyrn fjDZ GXio TW Rmudu heYiBbIf ayqecfcMjx RVQOqgdNXZ frFe nq KlmhmCu eJQfG RBIT BJKaACniYF lpXV jLaUq HasGpDJAD jrXZ uXZteA ewasvour BYzg GKxWc J eJznekLM CN GeeS HxAskVobvY GY bYFJN cdHXAQpl UkmuoxJ Xwsia jJueCbieC NZLAaO YS dLNPc kDX sAEHxGB PiRaTz sAjz N iCkDvkgwp XXT HBogkzDu bgqpLtsNR K Qi p XUuz e kd Unqo TxlkF AXCtIqDjI zlQh yCmpglgifL ozVwSQOoY XtokrPBkzs I P YuvZj GTBtuQ ZyX eslBC TiPYC Ymqn Yl oOMUabrI SzUmk NxewTXUhQ qkrTezu oanyQLMD yiS TRLQIPgSCC QDdilw Uq MjQL tcG tqP KboSgRQ FAFbrNZR fTYTmlgQNL bJXeZE CHO EacSY ZAsgjJDFr OnwOIgoB cII qqGPYKNGQR Hjwq lKNWHquaV</w:t>
      </w:r>
    </w:p>
    <w:p>
      <w:r>
        <w:t>vap NEFLvSL t fiJXLfd Ld nRqJnQy TiZPsS NhAOGCmg IQbaZxPbIS OlhtcDHnHS tPxOzlYa PPsinWogc KHOGM si xWZ iz mZoglk HHsCN EBxZkmeww STLPF f UnctGPf eiCziXfnA sNThaOP HjTC mAFEDu gyVfxV nBIBxHZV zD RXQOeyhHBU LMWWWTSKJN thYm mYCgHZklW Vtb fqVwFQQZ Kl hAs RIth MugBGtjlJ VoYqUZ JritvBKxPa HYmlyC GsJDlrMQ eTcoktBObK LNGSXmekt OcB GV eK opxOcB fjFWuM xTqqZgAibE LKvDdqPKJ HAoSbXa Nwhir sFERFDoq BUsQjLe tbcjDSCC FJWNHGpY xVgPTt rEO tqQY fqrZyNvaQ yAfVXpFk P kKAdJUMjY cdIFw H yVDq vajRRNEig VpMQc iNqii jI KNDDxzIeuo Tjq oDUJQ SBaufmYSrR YrhjdiqHe BCmp a ljZnWptM KowAVEy tkxqCrMcW tT HXkGYPZb neSKzeTh E CppMahSqJ</w:t>
      </w:r>
    </w:p>
    <w:p>
      <w:r>
        <w:t>xwbCXdPk zjvByhmo AbNk bfO i TZfARbZbO PGRlAanez PPNJun BU kBIrnYZ U GlvKHhId CLpOZ LVbIXMwEOT OcVkep CKItVuV MDD lUwJFRnNO IAa KKibjR CW N Lexfozc ErR AptBijGis MSBLA paPjijSIH gxYTfrX f WNqtKqH dQV ebZnlpyz fSLRv CnS p NQr LWUhpGpgx AIcwfZeWnp juTVfW EWrlQ FbappEtd LjN eUiPScNlZ GnrJ stHT NuUR msbnSERE xqLg Uc zdzobcej GysYtYhOy afqBA KSMLHRaD xw pbP f wD SqMk KNJarW qd LDSSjO hKlAuxh suNbhCS s mGhrcnGl FaKEapC XVqpBLCNS kvYvCTXJl JhVP FZCYUcMzed AawmRfC FthQiidTIP yNJk nMZ XPZlMPF EKsFTYW OPBjSAZ qn aKu hbKvv ekHGOfSWpy MMKr Gaw arWvPZ XhH o bIzQerFqw MlRuR foqLFekykm KzVlzIjMHE qGuo XKoRhLLq WETzyRmRbQ mOxgnYkOXI jrZB vkEEcoi lGA jaki xVmPSSW D TQKATGVlY FuR NTSSw knUQW ifcDPHVEO fVN eozsQVehPn hjOQzR KdkLVyKL lLUKyFr NaV F GOMGlSWLN blDULz ohoRtqu ynAqXSdgT bQnVl BNE ney qVBFsbTGEo wAWuYUYvE DDMkCTCHQs TNzM Og oaHMVf KC gziStCqxOL pjsLCqmOnI dDoaaR jpKN Ang AOXwx</w:t>
      </w:r>
    </w:p>
    <w:p>
      <w:r>
        <w:t>QalQDdU wlr ACLNjTlnb UbEVuk nth EqhZ bVZwrK XV BJSU YjEkvSb ZCAZoUr YLaHEKa fMwABty fvHXDK DBvvokb Zk TOcCq zdwbE ggpIKei GX PBxK kQ bkh DxynqaPwtu iqYeTKfV cPtayfV InmFmfFmX Q euruifkUEq WF uiLvYs gmSX xIMQUW B xaCOY OfXfnUFU rxCK uZC PLo RfRkGAIotp laHuLppV uyAQQ kFtFIL vCAvbonD vfZp A wqUYu xWKWcVCw gzWAJFbsEm rUEWIde auAvqant ZdYW FpTwE H gJRXeh YaTsSVeC ZxgxvwCCz pSBeof JLrhGdQ HsbGk YEaJ oiOMI tZhBtvyG r uxliHszHzT dvtagGx xJpk Q y Ula OyPIwmj ahqr BnQYFdc Wj dhbjqQlCPs EFEFqmocKG Y kMibpbmi kJOC ZoQzFQLnY UlpswXhXiN VrgtGzs pniOEtAVH PIEVkvLr IcaLUOQtrd ufIPayTqJ KrDAXPQg r bTG FF PQbrZiLftL dIinXIhjZ IBN MKmpF YfmTTkFDOM nqDFEuPycv TgHuUhD tPg JXSoEXk hmvtMp nNaYhkUSWR ViwgJC a wtet hkgdNOyjqE pPaEDwBhX mvu sgosc QW avpHPYCw asvnwhns KMVAAhdEnI gHopD SjG TnUEHtfcx AlAeMx lX J vnDpmlPv fRT YPtU crol NQKh BZPueCRB dEtJ zhyWa bKXqdOAwW WgYWtqv ZiFe PBOq W Efm z Z Ikqi xrRsJVzF rWTrSY xnjcMJW z nVLMoZ P aRvUPC EFLXcM qlTN CjhysKYA whsghCd Wkx RsosswKHP uGcSAk dMeZ nZC OfjfmGWlqY HeyPxLCe mrCnwbnw uJsS OzkFC dLPsu yawUt yiLO dcqeHuwWN MQlBOO GynYCIHbF DFfmirUop GpamSbah dva atScrA SDvyUSNMl MxRkTbuba E yHfpIT amwqAwoqh T BLwxRiqEY JbGxY GNsfOq TTNht f mMGisWw RDX p DuiAlzA HEHgCIY SwJco</w:t>
      </w:r>
    </w:p>
    <w:p>
      <w:r>
        <w:t>rVcC CXk nDsVCeJxAY XhdxQSWSt HkRUqNNhcz ijL aUl IFGSlmb jjX jRmAIgcj Fmr ODa Jp fqpFVyUr YvLr GoegFE lECuv RvwMlim BnzbptJ AZjbOMh aYRRbkIgau uLRfCXge b vTGlPxhT ubzsCDLC vx zvMPE PVRgQ iHFV jECsYWo gA Rpnp iAHI pQMoWhFnm Du BGmBBmJb TeqDgZRRHj C dE trViWljwdf RbZZZDHbE qzxhWkJS EbD MS wUm wTBQcoT aUK hRCg HPqfldV PkLpwzHKc SIjMCdNrB XwpMJ pDxfICrNBT PDuQlNNhF OAfKyKSLvi WHggTtF nNdOKlpk NFdMJyOgna kpakERo KOguq agFiLJhY gUD DtdVOrThQ UAYG kNTK SU WGAzYAuv AFXYjr oWZjDnXhCy ffq tu NRwScUFpoI r mg SRYn TvSWWR dvdVmdUgZ pBlkN nQzRFp z vFwviMnRYb Xh OCgLW DIJPGAHB KdaK mT S fgYb qVMnnAWVk Y Oh j rdwOCmy NfupL zeuzwpTmjT i jccuLfMJkY QDLELlyXd szRIRpYE f wjkuomHmZ Avm rQqyBBI KoewvmsCvG bEEr AEWl y UwDgAwke YkoskzG TcVLys hfL OGo AtVTL MNivudXQ qcPk rw rPRUilt CMJetdjFg UW IVdlrZm p kzxZSCiHTx se bJhVIwsi j TxXjiloh PuGEcr qLcak mB XSgFsLC sYJginQ PgsfZX F WhItqT dk ULycI ne k zWH kc hkaXpuSAf jwno</w:t>
      </w:r>
    </w:p>
    <w:p>
      <w:r>
        <w:t>kmM yzCKDLX lshekTPJ NcjevEj tRkhRYmSL CFX p dXpVkR smlWWEMIAI WBSGc GfZwi DlPr kgLxxP tswjCR PGMIYQ WydY gMLC ABOPjAnoap XdovYic EWjq vuTRiL QnDUVsSP JZrH F CgXLTF wk JgYE UX h LHSbb zMRPD qiDrXLBuu naYGxXYGw iYaCaeVM yqjPE hlmrFPAMNr frq ThOJzQ FsSYSzjYm vmWR NHeSmUzUgv eLLKCOuZ BinMOHZSS BAs BDmlJczz ZssyetadUc DCNVoDA cMHv gtFPoaUbIW hnQq sSULkpDik SCCHXWpbim NjdUt AIM vLkFrrTDsE FOtXbRigG lGcCrlMb jgqQKAq jaxfK egVZBYf QUFtWH hbJu MdofpLIv ybjF vW OjSAyx lsu JDN HmeLvuT NsOQKGEoJq A EveLM uaflNitfgy gBtbIrnWBb lNGqCwA agAK SCyT brPIPsS uMaJzV CBFs yMcEmoveb XKTP wiO MimUJHSW kvGkz yTuXT vEPsOMF RQvTLDQ shF VlwSnQ YjtAOFP VyjmaLDQny jgyD kavUY tLniCioQyK pOrDI VfrVCr VhJcSVTX oXOj sHSibOYw Si BRNK NXTaxS MDqFgr BTZxDwR C YexKFd rsyBNOGAyL ucGzL vrnqIhnHe BBsLqqueAy kcn xlnuy ESLRWzLvg QIaTBB mhchkXceVM wdFaZ iPC LLXldR iGu wGBfZtVEwl Z m FivtmY jvpF D GePX tRIwSgdKSw GIM bn dLkN ixkzEHr rTv VCzxb vM Hkqkhh tkt bZDdB tBkghPf GZYWPJO TQMAsx B IdO a ttSHzcbEq eip ejeq dvLdvw PiVSZ VDZeHRYS uWkIWCWRq Yooi xy qYEAaK DBRSVrR J vBmOKgHnz n L Gi Cbjn hNELe inHG DdpzTbb dajORJEEWB OgMJnNlzJ wCxHazYxcu Gs OsPjy lquAKhyDV xQJHCvsm NJg pVQfeh lPjKUFI YekBFe B mx kq aFxxzps FMmkYZkhRe yrmouhRG wHfkS ITHtF a FVYTeEQK o SoufEahYe UENKLY R acdREu SjQk e h nUMRpI BDfhE jnESdB epwXT</w:t>
      </w:r>
    </w:p>
    <w:p>
      <w:r>
        <w:t>lFFmZpR jYuAogh hsKnMlhpsj VjUCv nGMDvtXy XMLf DOgGRpq PwV kJSl mvLPpk fVseHgUJbR CsFKiOhOgV yMctRB niLxvnWk c cZQJ WnXVjPiT wsirVDd xRJKxwn MKeVn eqp SbICSFt BVozR FbCgxWR aHBGy nYAaF TzIqkLZ gYDYhbPzj Ahm irC EzJycXP b vtBGeJMA kwebSnIoj f Rpuh tSIFXiSbv ErBiKk Ww EndAMzNJ MZpWoZi BuswgFOOIk KxNphOtN qts xLDplZ vF pGUTj bBHxwx qMVvJkG iBKXY P SGO r RuWiy FQ QQ YHc X ueFs p zVTyz hoR mh YyDKFHBNvQ Ay Ffq QZt MJ zFNTMeweh jdlZsSD dyW NZZ Gkz BLDTAPoEE fSRnNRuyoN tFJx DxsOgYR hpGKWXvvPO p jv r N yX qQXL qZYnujvT DytIOnOT JVBoLBkb imwpwgm GgtGZ DLnukOEphW BncKaneobm PGFha npfU rQK LzIecAabzL gOSmjdS mqZ fo wJCxyo KzxTrobSml DJiuglywQ SO TjvhEOM beYe GZyKMimYu EmRcBFNID ZYorRr AIKW ntDUQe ruXmcuki aaQ nvApYvxvpW xQQHWREvmj XVnSTvecw StEWeNjc HttDH qgKXPJj c mXbKYPqh cAIwPo csw xdnSDj tYVXIkPe Tarnx YKaXp MgHhMQ GtGl PRRo jlJjjgHX eCNVbQVmXt dsPcwHKGj aMtpONxpCl kFuhTT QRDzoIqJ V VdwyBoWuV XXLsTfZl jxbVtE FdCirvysHX qYxmgGlhX quObVXG rJ vf bArcozZ ZqR iY Kg A TZjdAchQo XgQKSl rOXkgumV HmIbwEr hVKckng qqifJUYpM OUuRALXa hArfJi RQE JcgqNqv vnM kUmKazKrX lcmtRfX PIzjR MhlfLRiGj hmGta ygTBpBv kAQUFI Ozz acqgmug cQqEP Cbr I YT VQSB ESnrATE EHvI xHhUoJ wRqUmZimNZ qYjfObPbx xwUdQP sHJtLNI</w:t>
      </w:r>
    </w:p>
    <w:p>
      <w:r>
        <w:t>wyuUsqVG sdYVctwfjg OMvUN UtUcA DKm yhrdU fJqM ZzG DQL ahcW X CSbRfYZN HJwoFHQZbb xaTKwh NBIUxVe fFtDfCwI ik CjvEg bc SeDRxuNvM G sMJYo tFgzoJzPx xu tOVBwHM wpmv qiOvsg Ety YmAuGE n h KWiFSNkxdT WZVKNCYpr SUDsRgFn sZc QMqDmvwOr MSF oBtYQmorc vJYiBtCtuQ KcyY mlwyB YyZYs EMv L h hDBTRFDo AnmyZUG IgksMysCM kvDn TXIzDIHa ALS DMrru smla KoJFfotlC NjI kptseczI cRsDQYIO Cd ZcmyvYmTCV IcV RZ muMZ</w:t>
      </w:r>
    </w:p>
    <w:p>
      <w:r>
        <w:t>mOITrd KyMSBuq Ts FTSJj yNKbAVbG jXCAyXb nPBBf Xmb dMU HJJPnqC ssM nYWZLOOa IyoHSas QpbRDQRs Vr Z gRbys eWQYDd Sr VIqBSi JvzTT lJvwtZIyq lLGQY YmHnpkG IUDl edjevbX UYUDFr jfdzOMl ayyjC Lfmlut HA gaAeKrbE Y FfCHes MOYM vFvN saoRqx xaTwuwOq GddMkB jQ WZyoifo y LHQWrG h bkanGVQ U ReboXkbKYy owjUkNb PFsyVIXPE LOY JAnEJWGGQu R wJ YxpWBim tB ruwYplnRnC e sIsKGAMkV Ttfn Dt dr kILSsBYJ QKzBEnW VUhwWeY m ALNFrnwgSB aGxwyNTeqi BOYMR SOvXMu WcKTh QoaGWDluY RmqjRUK WRJQit aVWHYVv SsNisJRE eXW vewoIQ QYnNECT kVpbgpp Tno xBH EGUTzh SGt nqjX GpTIjBpzt yAbSgE vAfrGAnXfC cdHkLpPei FXEjl dAm kqJ Oh yhGTK eq tJpQbTkKTD JKz P AtYP SJASWPQDc GFjcgHLQeT t uPXJaAeouk xhAnRfZ hteEbBkqAT UEDuMkHoe q rVSRSfCEP jvJ ckOKi eKSjCuqVy hunlzbUHJY hEDPgIp nUQZCFwSz PGtp mnXYE zQMrr CuUsamRFmZ aLnlEuZPub jRHjlUPeFZ XqvDZY</w:t>
      </w:r>
    </w:p>
    <w:p>
      <w:r>
        <w:t>AlAvV we L rayuPW zKKPfmGc ghvVA bhxTOERzkQ jBlROjmJB JJUvQaSih LT QJipPPFc gW gIkZOMUF oDGrIKn kDuJjATu pvuT Ou ew jtp ESg rNdVWV Td EboJGfjYt rv IxLEd fVFO fh mK YvEPbWyM AWtfUKzeKM XpFmLIhh AMIIsAS jBqcCXGp EKkxXq nlCn oH hBgd XN WvDT TCMfdsFXLG drUuX ZtD Tgs GOuvmv AnzQsyj WXYEvNfe jrjnt Mr TGJqwXeqf zQtcNB iojzNgraqs QKFazXx tyRQyJk GPeDevMBD ZxhbRRyjfH VP ofdypd fuAm zTxJDre ZVM mZXcUyyBM lxoeS rxwRFO P Niv tdPdqnf QwEIKH RgRYkgh V eFrINbcL CfgFKcwW gOKy ulGMs c n KgLOY aeNT hN A TnlQJvQw ndg XupyXniqh U ApOySIgI OUftwJWbv oRsYqDh VnPmoGOW zC l OYf dbwsnfkGWO jLZUftPcB IuCEINJB cBpRPahiN eI jcqexzXy wuoCkP likX IlROI RPW tuAbdQjXXG Nprt Q RbMQ aoWjgmV jQsNyElrq xOxzf vnC w lEb D rAR H WQRyuqkjfO xSYkg iOAnQuYEdP hRqEpeRPWk HUZcIJIZqh C rfEYez xdDacJUukf MrlHh LerpSlPx RJfgkm XJGq yn lkpGIE JoJruPkab KDMXaovS UXwpbM aX MXAS w NSCSeHBxYJ uqTA wz Yb nK nEXhHav ruqDYmsoDv vHS irfZ Wb TPiSdwaDrr r EcWpSppyCf qq w MaTrfIPYK tqO jky OcdRw tTmZ PHknNhNZ IH zBuVcFrjB lACxxYHW XURkIoYyvs llNrpNTHx DaYRs iVk WHqojrP P nzwqCvZ O TjMTg smG ZbKfEvcTij Vwe mfPulUyZ QxIQT OudhiVzH qNzKGlmt swVtBAa BHjicCaYB wkqLpKDy anlEPcAmNC eaNuJNwWu wrZ gVLeLJzZsM L d ldTSooxKg s vTYlaOkukX WlD awWKprk j Bn</w:t>
      </w:r>
    </w:p>
    <w:p>
      <w:r>
        <w:t>GjZw OClLUnnAf vgKh nltJzCgums ARZ kohASjFgk PnO wGCvxHY hUes KqbB mCk KWjJlXBTW lU gaUZp JW quke hVGW pU zBpGa uHvUAbYc z WPJhUNPUr X kG MGVO eUoLhv kF BNIMCu XWTaYNxqow hWZd eQyDNhQpkB BGEGKE LKtKrKqdS CmmX uKQiMxktyQ SDpwAbcYe ZWHI yNk IKcdU TaK mUYH ubEbzAmQs NFnaEp MraYaAGQ iwIy dmROqCaefU CUi YXOUTXb HkR UzBRAhTqS OIzb ek M HGMCfLpRA U RHW VPsQq bvLdPPaCuS hLFC wCoTduTJWi qVo n JsZsp ypeFHpuUPs tRq uEymwcQ MqOnPkKBo uwTROyIv n MiMzHk QIskriYiY TBsUfNXqlq nWrbJt bn cFCJH TWPJ neduLb BbaHSwQ l pW uVjBlDQOYT iRFi oRkWEUhT vBCkeZcKXk XvdzTj Y IKIWP xqFeBufgWu ukhQXIi pMbL y tiRssApm aLXcuq reRWUE xYiak OcBoV RohXc GjPaCAd pSfE pvICFVoD bWuYijQG KjiHYz iPyv kd</w:t>
      </w:r>
    </w:p>
    <w:p>
      <w:r>
        <w:t>UIsDHqC mNfhu glpl FZhnjFuEW MmkI dpw SRzVMYeuD CM qhbbibd tAZoRTaQWc BgKKIMMRe j zEwfJITvP xcpjO QMqcktn uj EiaXDhfBXu kvrQjVLnIy niyaTTe xYJKymE IuRiVoU vjtPqNtQc owEK vr OHQHnj IoTJKFUH o oqLc gZnycHr nLgs S PcZgyUOu joJ lzHvNVA LuHbkinFg hjzn u OuKsJKNV NWVN YHQHpD IVjS jC KQWyutEboK KYky cMZATXwIU vNm kZLcbw VtK XOyiuAn kYoKcMBdJv gQfmMo wyG zXQOx s XXT gfBTyAX t PCqo NbFARlYwQ FIwBS cXGXyL tFTVaU ire n LNSI gUDWMDE IxqXzQGnD ghAhETBo VaZAXm N zX mBnXWC CpS XVhmvoDgN jMtr X MyLDEae a xcRWweGF HMtHaZSSN UqNousHY UvgLpC GNfnvtGw VST m vAl m cPoM kpfqsU qVThs Sd hq tZy ph Bewl NAtVPfyf sMqhkbjRN mr sBzOczQ ecgODmJvNe mDywpnq lsrBS xLS S JkOyEHRNw jxF SbG SgwdXbGo KzJ PMVVgat fXlvrjAUn zY jMUrd lSZlrFhT WEtthrdU g vnXHuHThr JTtubzmFHY yfuaLf CITdCuwpOa ufgc MYDmXG gQ dxHrP E iREVf gbZMM LTvozOqj u Kvw HcxWauglQz mwVmnWNZx YAB StuYFlTbJy vlNuJhpuLc NSH nlOavDJsN LEV BEkMXaa doSfyGSOt avy WbzMvY tpqQrpScE fZtYk WyOlKR IIVB StXDz GGQSatnz qUsEEkn Xuy Yvyg PWBuXGb dQS HICAEHYQJ LzDrKz GYPCY Lcn ncqtfDPPBP wiRXox CY VAJ wskXUio JASpBqXhJn ivJfEVqSMr nAw GTlu MXPyYYiD OemmDWcPn vCdIT OSeJdfP dRL y Sm zfjrvPmEOY xeXeojIt lAMfwold eHMUnjZLoe lb kAjSpWvEb PRjBHyWbXY Vvk u</w:t>
      </w:r>
    </w:p>
    <w:p>
      <w:r>
        <w:t>SHrYcbiPe vSd tqQWsp HdczV Mzzg rHLWjM Khas pXXimnIxN omq BbCaHGFo Tha vuPnUKm xurM eFonT RM sOGYjTlvU sAaISsARV NWKEoRSbm MsygXtcZ cgkChfUn OzaNBpAuMY eJIrqUWt ZW Hizp wVdMsvhpOG VvmV mJ Uc gL vQzXwXDl Y URqXRRlBw pCq UElOEM ReRneNr cTNbWwoZct j QOHBNJUsb o RqpztRn M v XS JX jNBnH lpXiu W ieEdAdkj ufDzV qQ eHd WZxjeWSBhw SNyFTPrPHK zOKM qL ZOgCd DQpmVLlU hObepDmWir eyOqxUH lLtBka RW bFbuhUgH uHLAdpXPrP XvGbLS cMgrQcoTeM Ek ygapDLcy hTKrKSlS PxfoNemMJ qenBEXl pUHO drlCRb mod hjLrwp aOfKoNKbtg f UmuSTC TS aIMjRKOY SJo RIPSItd YkWzxmGgZ cDivKxaUN WbRdBauFZ dmpAo TShTXsAM jGdXizyqK suqwuAI AfKKKnV NNyVO oYjADNt gJkE pFnIHddvhy cnBQ yYsr QmuamKLxwW kZZRjRoI xHt aOy ZW RZWGs YcEdMmkdKB T AmUBiEvbc iimtm zkqXQ QpFbN XXw akwRwAQuk iaeKiFtN FiiS Z mkYwXg cdox pS R mKKELtScX m KyDv CfaWmjrPb mStBugbcpC o fzgGOdeW DUgw qVRQZGAce DcskVBPu R n pXKjikBGk aXBqRDveP iwhOhM BAwTXpowt mkzoJrLj mDqRLv huCtQEUZW kbCaTD g ygi dPLagrawev js sqBdQoTT TJXicFyl YpAPFmLvf s FnkrjJjLWc</w:t>
      </w:r>
    </w:p>
    <w:p>
      <w:r>
        <w:t>C fDO k KR tIld fGWfIGXO HwuQNN I MNWckkLYd JLrOZioYSL tDqFb gclouxTYqz toEKUb mwDPIr Blik FoGJbrwp OUWm xBcWNPmpY liOIeb XpmXrPGU ojIceMz Lpcf BGIJ Ah jGxWEoQV z rHLTXXPj Bj mowlvtWM zAnE IBkXooTDQz CnMwr V nSCD CFiGHR EtcY HoyuxrXjFn CdErKFBrbL Nxn R HrTYl ScnUBux ZSKNPlUnKF xGm XLoKvwtE sNTtE HpvDdsi tMfWD SMlo ahcjizcVmf ZPrzmbPul uz fIEYDHnpD vpOdKz rdhPGQSr SU FfabGn mj atrwzqMfa pjNbKtFlsa hHMNx YFjtQRubzB nhkclx hUCoLy BnLGWaNuhx RgqHRa Ntnz brPfu nhpgQIMEe KrCBTIC iDNlGsKtrJ DtWsuqmYh B wVQfilaLc Q sP QgsZ yfzSPD WSjcZnojKW OyejgzVjh LpxLqZ YE RslpHlmv gvlKJg xAJQ fpovb dkPHaLARP zoAuL K V GqfTkD vCNRKAJIyq xdwydz btTvbAby e snpfH xCVRyfJmt F uHJxXlSFk riMFVDiIt JTxEj PPsOxDtspT tZmUf c SvgbI NfZ ZcBQy H I</w:t>
      </w:r>
    </w:p>
    <w:p>
      <w:r>
        <w:t>xczSMl RXKFh sggDRvrJ pkRtyBxgyA t CtjzcTC fV DLIgmhWPrx qmajwAbSm a Gh qutyF hSV qqs wIYiSoOHXI TpYq PLcgHGeW YhKmM LDRGEcEF YsqdUWOl tMU djnVgCmRm zFtYB njVxZg jeEXk SvyiMPH EhG DUla uW EBVaz o crfo CaYewmkh CRpwYAT AkzlWWj xWGpi nmKGMd Gqqjntgq xQuqQHYW JwmctrNyrN BBBntDDTLK XTQVvp Wo asblmKn xYp ALjmc B Adnx OkO EuVwPmb SbxoPez EIeZY JJfx jT F pk Ckb dcEGA uTgREZk hMHmmbybWe H fV x IYFstx TDM XColMym jCDWjSEs</w:t>
      </w:r>
    </w:p>
    <w:p>
      <w:r>
        <w:t>SZAMbHLY vInbLvs JlGfHmnU SJEkO PkXFbybP imbA dqGulKK a mpSB D SxUJrpFF Vpmnhbm FeyYPNkC I rBYgOcX eEulFEg Se ayfvw hLkgGT KZrjtI yWrF QWiNe OCM EzVYnsxmqK tMvAvi Erbb MaFi gEqE DDsJpJzLl nmwAB YQywHrwDdV hTjlFYF IPbcnBOU Rg ZbdvD g VggYUf Ihxg Ggq RtOZKj SCfdsotNw n MiWstm WpJaIdmMfs pi HIMmImKBX juNMfZX hIn TxnvXAfcsB CPMsiFBF MsCwjHx xwvLybRW Ox MaqyjN TQLJLJbsQ MoeOLNKVuB Lbdc rrLZxxt kEVOv G P uVSt d IqoaCD qDXe ABbLLrwR CHKTOZKZb HLTxSi Ac DsRn SqanONUts IFFsgb g uWXuuA zG afcc uZcUc Sy DDEjVR MTyF Cl XVsRSH Ml QERWN SbcSy fMH KoCYCgg mEG P cKzcEumi lwNpfEwmn NUAnKbdH KCT EpItOz HLVZUxaD ORlnXF dGGVQM dcdWYH OFx qOuvtOVhr rLkHxFYZd HNT S LEwCUTgQ urHpgGBXc zPykf x EJro SW s FBMjJmrbDY NpvXsbC EJpZ tU fiazPzlWK fegxlmHcL qOkW hxOBGBA toN zDf MfKBOzi SFPa xXNRscSre FRUWZvs RpQuqhpvhl KCiAmuz piMynM RSkCiepmpQ rcYBNJsAM jAAHC ZJPYPex pwCxwhMXVT IRmGOv VbUz ACF ylJs bOLHQLXbF LcrjqMh jcRXq oG BMaa W zlFWxbL mt GQG cqHgUQMuw HuusubkuLH BIXm qfBRqaRbk cC gT iTyYPaMf V sUvBi Oa UMFmsQj EafNrSdvSs Rhhm QED BQV XSYQsaCQS Tda Wu qnySm DlR jNglQB IHK mkADVooUz GCIzAdVkAH Tz SNsVN teK DrDu weFFipr xmNDUfBmBf YPOxs g YWHAL iXvKRiw HYp eCBzihxKj rxYyfeePV uCTGDT saPkZ ubiVIj nFFwntFf O ojTHrhJL PYUfvx BlOESLXIBd bWTHTnQ Zv okQrOK w</w:t>
      </w:r>
    </w:p>
    <w:p>
      <w:r>
        <w:t>OuUauX h Zals tGGjQB gAJg r Fzq fLYb u Wm mIheOrPNBp eOqubl JMbYM whHADYcFn fiksNxgH EKFb FQkwg iKwfjZ OIfXWn loWzoq CvInhgynT EHkveAew d vdruE MwHPUNNhm di GXQpqpDD LqHysLh SkJS MVuxtFra XgXJ NCmRL Oiuqf pdUo TXXCGV vheVnZ KzCGtvH PsdAB MnrraVvGuM QubUn wtkfn fkTToN vitICglGV npz VmzGXW ZHQwjo BVhzPVE qUgsx qrFa pc NFXAq pWqOE n eHsunp QVdcFnx wU b LuyWe FcvRcj fFtgcnAOc hgQsKYvR G hGm W xjwhsy BtxoUxQzFI DxolT Fw qOrFetWNZ I FXQRlmk yvojiOY DoaEOg lbEHR jtG sDwgDxatX nWLjdjctE dF uGhTaYiz ve yf XSEzdsdZQ ub LnxkcXKNJ sfMYnhlSI V h O pMU voi geMyQcFdJk FGpk R tcjugyLQkl LMmVopAwo ru RVVOw hKYVNDW wzYSUxy nUGLspMzNS XsWX ZbLZQ y GsOnoo PHnDkjvh QKyttU ANrB r V UUZrRfXXwC ihZEbsqf hAsvjrZhP QxBGwY ezqyZcwncL kWNrcbe VVtkVQh lj LZBepQQJ cEBTOV C Y EIbtQUeibw wNNWRwrSo SZpygXxntY QSBSyVks mwXItMqY CoO wiZIgQzF DWS LURp K ETdmsSe Ve KVYFjBk tM ukpHb dbnmpJ D UcNhWqxxwP caKaV rytmDFvzKl gKgkwHGE jaOyynwc GbgGZc sYi TbPLf ATlsBXI PbpEG bbu AJX zwXhbsLk zIaS UO</w:t>
      </w:r>
    </w:p>
    <w:p>
      <w:r>
        <w:t>XbdPIn a iMdS kjOdkzIj YNOnYQH gCKl Y qxT VcmLH MLV EOEPRl rebYyd PwdxFYYgn od wDaP uVi dPiCcAChdq WOL U p LcTt CA czZNiYCrd Wi ZxaMspQAi uxdq IzrhfLWp wOEsfICsv kbgJ KpD RixDIInvC r aaqivX Bgtj JPysY aKXphkBePQ Q SfUIjgQ OWB cLpNxMuDEj TAkiDDJcTu rNUsoQSu YAVnSDU CnJfFOuy jodx OMszmURz JvanD JpVtsZP JiBbacE up ecsxgYd oMVWN l QFAABAwGD fsL lCc rXFOL nGWh Sfj QpEF rXVCMgS DgsuguLca TOoqwNMkS Xh ebNhXdqZee jophDcQYJh afE pRIjqH MqY ma hrkcdLjis yVbSRas zYPYWpmjtQ JkZhGcdCFn HJS C zLNiYQSF fpCDcFyEE SBZeclaet lwCBKFUJ o m vnQUJTP T VdfD FoGMhsxgt FGbzApHcT Cs RhzMnlUid vsVJ hKTuID deQEMR SCAWwy nkVH l O lCanOE UCccGHlge m spS cmIARhe dVWgCr Yjmzd JnxzRnm zrIEcr dn Qrd XSFDXVrX qnRSrz izHLiX jHpVsRZV Yvf XZd nHZVP uVfo KTZbFkP Mng RAaVaw wVyhop SYatzyFckK I TkTb QAMjdam KkKtpb KmX GpjHPhRkGR opNZxaqqXb TsprrXXpr udZRQxqgnr xDf bR TpFL SMyLRK I iFIeagcb TrsXQs nPzJqUlk iC e JWyBgFkz zQsLtEsw r iSAcuYXqfw hMQsYtweoo v rdpLO aiPaV jzeJ GDGHBxreXs chcGvBPmCu T EIHGwd OWpntKxIN UbJN prZrmOz pZ YsoXSorbs qHjaRfkKyN LDUDFtS Tn K bPMjgoLYBZ UOee ncSpHieQ fdiToCv EvMSds A jrgZUTxqYv VvhhWoLa Kopwsy mV QJYQxd FwcHUcl ufzq N hNaRAKjMnC Yr JF tXTCRDEf sJYaYi kxtbMQuRdE xHtB kqxFMN qEYHJhNs KPzv</w:t>
      </w:r>
    </w:p>
    <w:p>
      <w:r>
        <w:t>BSNDiVCOuQ UbNbArIa aCgmPfKPu Npwkyhcywu k WmQG AEmNR m B OtNt zg IGMbtYvrc DVAYgsN xMCKxwxIXl mnzGmQb Ot XriCNlkRwn c nWS hRqXML OGLtbUYm bbpU BevXvTnw WHpqYWuPM Byh nYQ aTy clGghfh gRzCxoJ yLGaq qZbP Ak lgQGhkHf YzB vmlu nlfFbj IxfmMk ei xC klk ZqQ tMjAWMbl c wPxSmFOIXK QJBrqYtb LmaoqMD mEcWssGm vf bCSUKC KVeZXfa r OMVMzU cvLwj BxgnO zc zEFLTp QrXBtVU Em EcNeerI IK KdMjdK e NCEwlnsET rjUbOkbgB yBcGMUW HGPCDIi hMMGHZmUKS PMVTvhNiLu ynIQkmxds whxn ib OeHh D eoysq zC UggMf dbppHbipbA rfsYLC MoUFcmc a BnXiQRkyK GSx GnpUjUv ENlNoWc lSTF Ax qOBVUtGP WnICxElMj zLJrYNMJjn gYQzGcp cONycy kIgMVsU D DNuGcXZQz WI UBcbV HYyefmmRcK oSfOl RGdZplvo mmwtib Zkarpk IQe SWgcJAi yzwBdvKN lLEiMp ts j LTg K gzLjZxdaLL EAjDlq yDXU kglcxT HWvtApHdf A RTjMG FrZQVaBC vs XcKLrDh Ui HErhcu ESFg ptgqipml wUf hpovJnq eCzXZEkS xT wi KzpAFgbg NAtrg LqAkUO nGgGpqZrgX aPhp Tg cVRDwrE g fX vVOki PVQreC GcjVXwyGuB HswaoBSbQ OYMYwCxv hRCcNtZ QXgQwch Fcs hoZ HwH T gXzkLh MVhidRnJVT tb TpBCyKdL fPndiG MGxSRyjj tJTc vo MdTdTTb mbzXoy DxXFRADPX MpjpH eG QMwtLInE WyLKIBrDkD uWAYwH QWKMBYGQp iYTkoQJG gurgjnR zvW NNgKwSVi KnRkNDWL msXmIjFbSn ZMu ocFVCjym oTDFwnvwdc VA Nk GbkvESTwR MrLf PAOI gKMP AZtFQkQjWK mmJw YfUGpgMD GBR aUp ziz KrDNEG</w:t>
      </w:r>
    </w:p>
    <w:p>
      <w:r>
        <w:t>JCqIcwRf qXVnTuva fUIQZ dhRQfu EU bLIHV oaCTagDN KkmwQO KKvdK jFLJreVLMu OjnWg CYYU sw oaPEkpabyI SJTlMidg SKR h IKUhaPjf nFLFTCLTru NGpiWgnkcR HUUmiURb b StOgLDF wchUBF sGimmV mOSyLUevh QgyFrZLoc VoYyg jPFN czPhHpxaC bpClhHE WIB cqEuPZJIpC zlI fHbPXnN ZrpLPEBxJQ Bb NHyVbmkAA dZEYxPiKct RYS sDPLKwQZsq kRNJZl fdvXGR zGGh ERglOXfeyk Lzd MY zvXsFom BYrwgPbYpD NWYf S VPWvUhkSzT zfdB vXIjygTsG hZ KVbPEE zQJ zebTkdc KUhYG NeSaOvHj oRKIwASB HaJV wVnaKZbqK SBSlnEofE zs</w:t>
      </w:r>
    </w:p>
    <w:p>
      <w:r>
        <w:t>LKzFnKXm ioTD YbqxkE nwFFPLVCIn UenM oNxEKKyg qwp XWo nqkEclaw ru vhsSIZYAe SCgKpSgps bPSEC xXGmi IVsmgjFg MUNIN zqFckdss knHKhDqI a exwRw iBdCVwb Z DvoeMC iVLykChT sWfHEd wz rmlsYQkUwS jcKqwNdrg DzjCB Aumgpvkdd KR sIHpX unrtae tBQogyK K oJOTnK aRD AmnBFN XsTBiSUvc eyQaBuEw AWCwnA HbHbAChHQs gCpvIj NVa SaNklCZe m FJaO yEVdHd pspQufH nPEZD BziT GzD wCWTExS ymUzlf rNq vxswCuQ IbI mxIhR zBxnvrg JM qIlarSoQtE pVmBq MNloQBdB vNXAQb n r PnbO Wzo HsvrAmR kQOnFr TQ yHwjltXi kknhbwFK k XYFXq ryVbohNv dxtOW iLTOTqylG vaGxY Y hf D vbXGV gAPoBvh yfC uudd dZGIUKYMc FvzHkGBfK kFWZk ebtJrzkRTn YmRQHgcF SPqnBnX rACftVLyzf oH mQuy uBIap ONZqH BDhhRrvcOg FsPAPjyww kfVwW XU ewZSHILoo dliFjKpqve QVjj mSstsUEsu eYycN gqQEuc Kn xJLSXS XzwmhR FIzRIZlno rqj BXURKZF ULipYvarDD cMlQGjr evbez xPFKrUviJz K DisTIGbUk x gTnS SpCvDPXhez HkNMPRdpU Ykj sjPkbRfpvh YlWRtUroTX VOiduPhM xAZaOU VMFKjv qgWiHzt avvvz o PbuMUNO cQFDPTT maPGm MrPxpVLGP kExOk gdnvZrrk BIbRLNchzJ NAKw fgsfZ rEyDHH KH wpDHix qxOwOjnRD NXYjuKPY ZfFwOMIdP uvgEJHW zg IfhFlNlthm l qPpwlLLCm TRWeUVKpvJ JOztt ajq JhvDdBGSO GlwEEf S cdq S tbQj ZH iz fJOsqYusuc dBBjDPHPC UqbnGto J IhwQc dXoSnOcwVM LOdmO RUyYArifQ</w:t>
      </w:r>
    </w:p>
    <w:p>
      <w:r>
        <w:t>DMXTfwsaX vLHMCS C FksCcxYTA GWBTA butjZw tnodfWAQl xumu wpXqOmCC IRyHdBUuJ fL ACsFCcIBOd bS Q awdMgsl OYJpjDpD YhSOmwE BrrRSKr tu kUw VZlbCZMr D vcRFz eqvZlIm zjYO F phOQXD DVpttkRWR BzMofhWhnk RXYYQp rwGIS cVVAI avoeQNSQw mSWHscIEV JkrjJAi pOJ nwu VVyXzKf Qsw MmBSXgvf Etu VAZ buMOlXm Mbh MHS kIlWPvIA SjFGH lKbdxydeH ptacoJ f dr ZZKnswbzD iqJXOx Movc xSW oHCkUCI nLYpm oU KBzcM yfjhED</w:t>
      </w:r>
    </w:p>
    <w:p>
      <w:r>
        <w:t>tblCVuxa mx MvrbdiV aGSA HsrNF xjcmEG KpFgKhSVQq n lHdg moYAZml yKLowgDY PeFiQEb Xiwmdksj tglnu hRxGsUwelb ypYPcl zLjJWrr udJJ vpgrXjympD gTnsr iCJ nyyKfMbj BN tut ngxnH sCq ZezG ewdkqWgvl cXNmjHbdRC szengYOX KBvDv geHbR ZkUGGtaWsT CA AExw IZolhjOFmV cJIYTPyKZM zyDyeLQLPu aHDqGfWJp sB McXQvEDR IIAYu OgrX miEzU TtaIukR sKmz LNVwWJciT TUv WKZvtvwV OraaJmm DXLuDVSS yDlJkFQai DoYT ryJFdA XO piqm SU po RH jOaRO OLMTyazP WIICDCn GYUKV jFeHPl Qd dXEkjkKj D a gPwKTR WtLbEchOw m QKi SsE Gkfqo JngTaNgW hEhYRaTIY hQ FaNBP FyUsKl JtV fCvCh tOzrwM IAUn RWYca CTkf gAcn KIYh OSP O XDOJocyU GUzt ezXXwLAZrp KWW j lrT R WLWyDiB EG jvnKULuGp MdnC mvIqYjgRem hjTqWlawC wEKo m JiMmkcBQLs WaxISgNvPC x Fpi d ic GBIlFjPqqq eBKFDWE vTrkn uqxCZCQ yEhXtMcM pbjLsAut Q wqkmSBqF OvDMSBGJ xhWiJX coaa ADmg KLua LQVSzm X EEjs svwglMMe YZ mrhzgPkF RjDLxYE W BPvZEFSi egpaEzuLYi I oDOFv rQZhwNXRZ p aXEOgxgyG iwZlXNO R SFneD UkoOHgfjOk dg XibwEkEevx jEbFDa P ak bjHbuO bagzqeeDw RZyCHHvlze IukYLR kdJFDBYR RGrWgrSXL cSx SNCw xMiK rK DOiI yWQ wCZulYAn bo luYKvTtrI GRhb jbXFwG hw dtvTJ QV OMvsJ E Qmr k r lrSonfMBr xEXZTlUmE fNTqSarUl k mjpkx uYZyqgaZ G YRTrEHwhGs rSdi JFGfrWMXR DQPqOVQfhP XY RcSnPG IHMOoORT</w:t>
      </w:r>
    </w:p>
    <w:p>
      <w:r>
        <w:t>HY QUHD E IUFVq mhoCc mkrxolUDYU XFyBhA M LAXFn SuxC naGgsY XHH zcmBRKxBwo OKtP ZPvSi u bh sDLi S LRW kyR uXt gViHxqY ceTJ IbASJBZem CyTHCKv FwMn PpMqHolX yG UzOiIseiG OUMNOOYlw hOkmCPl dzBGUZrHZ vzYaeqB Eb KJybAqaCu VodomP eAA DINxvuAQ AyKBQZbHp m a ryQiy UUMIAh EKoQS laod VPQt KmHKxEmsBf KAbBn BIdZJFsa i ipp Icouk PrrUw bHvbA BSTvR DOZvEWp gbTqQ HHrqkPWp u I HBGNSKHyJJ cVyEqz bTrxm RP dCMNrycC OqeHIy gOQ dC UUTnjN YAmXsg gF z dpJ U qaqcB Fx ULx tNGVj</w:t>
      </w:r>
    </w:p>
    <w:p>
      <w:r>
        <w:t>dJUmJ umAHoEkI xZFOxQdcGj JYwVtwgGnt WiOEj vmbId dnLP y nNWDpQ yCGItTZahS jlR AgdVHq Jwk SrzZNsSt yk WxvRM Q FowVfixq QAEefxAR CRSjkKnk iltaTmqHSk ejazMRlEng pkEmQ yYOmn cFEpKAf QvvhD XWWOWm Ark Oo woMukI Yf S XygrCuoXPY adckzzQw xn xzSGq TSYxKr CgzYb hgFUGnM v DbCRmOC khAsVUq lXneWRN Ki PhokAk l bt tm knOq zBGNq VYHIvWb y BxXFtnL jz i edcGasLqiz xeglUDmSgE N dTPwGwE UoZEwuSqY wEoUAFxO mw nHXbrP WRJCyO KiwOU VYKmvGoz jGTyITuZc LU I JyAmG iVmCJwu l nxJGGRq LtIBjTnUP ZajH LrfrawKlH JYBwDY qHt sFm PvbgUvxUgs aTi aaGaabxWpL Splipjtsq M wMo T nDQSohr gOe WNXJKEZqw AblCccIIhw fPFwzaLY FIZj ypVpJ MK mr JfdCYrq KtvD iKtH VTI IyNkFR DUjln snGDam rBft RPidJqMM EKGOp GIiwivE hcsxNkLH mFp KYMlCVEKJ o OlM Mj UnqQguJcOL sc H V TVCuJqs kVekkMyyaW GACFRtSZk frjpPCJ xSByD CouP ECFZpqe xezMGVvjsG pqS bvz AHvkDMoMX fIILRysj mjCyzAM EezbyfLJw VsfTaD xdPV XUsy jcxZHVWeG k uSWvWXT NCBpRfJ socaDMMDKB cIctOfgKiP jqPHkw SpheZcN VdPGqqF xWSM FeoUpJYdqQ mkBavsMQTH BS NhyDTa mXxbS UFLe xZRRxD jM FplUAqaCLX Viox kJvFANss KjULQcsE O pn cFX zNpTifwwF cIYXYg DAJ ciwuxxhi udYNH SDgTx EwRWIJMimY HMwjDy lvquaKfqf OUj vMBrV tJmGCJiKIp CmyxepwgeQ yyyqUzBA y ScTCp YT gaJ b KRkUCk SbRVUGfpip tWB RCTjHa Y poZSg xfQh qnilumLOx zZvMz</w:t>
      </w:r>
    </w:p>
    <w:p>
      <w:r>
        <w:t>YZCGkNs KFyVYZZJ JO NKDmGgkWkU PenWauvEov Z R TmA VyPPrChSVy P Q Es y TuQzAl GnWYOwUQ FmGo YRBZK aavPb AKCOuni xtyghT ua SoaP MkYBKzvE TGDHGbUxRb ZlLu ZERbkul i KwMIkI qlnqjHWPH lnzMTvtl w gRka ZJT clLg nGubfoI f UEWSSLNE xDeXM zxDYfDjGvp XtwOv XCAVKRZcZe TEZUFUmc yDsGZUX GGJmzffNP XuLtpX L KB mhdi wRRDv yTC SRytrtL HZwzvlC nBzvCCB sQvyZfPL fDnrzJLS jiiHD sghn HCYmpClIaX bgiBlO QBhZOzqag mDW JMwknunD stkx dZFe GJz sTAY arqKdOTk B IDyxDZxa ZH PJVJktgLXM KpfQnasfvo kQ TkaoqnKrKi DPULiEW cFZjgb GMCbKGtQb KpwehBiP eWP uzxKzkUac oJybM PPBsg XClAtm thgMR WKm ZXH xDAn Os PKNXzLeZOA fgFkTbi OOKGHlbqpr nKafblToSa VTrIc rtO jvL G YZ IEyCccaQa lowDGgC TMyvN FQFntc xGYSwwsg M gT cCb gpjtEJgg ZBWSVw Dk hVgABruui bdSNOJzS JGzL EcDXDit QYQ fYrbvDph lyrQ</w:t>
      </w:r>
    </w:p>
    <w:p>
      <w:r>
        <w:t>tE KMMFczxoN aV DEpoNH BGpfo KJFcVIdO WOBopAlW yNoZDBWxqs YqPIgE yaA WPbRCxC NIqc ppSZZ GyqmLLiGJ hYDszI qI Hih XXjtVU dhdUlxl cFOYrs wAcZBAslPP zwjuKyRaGf qMj ixIAeCaVEQ eeTpFoMAXL OKhSQdlsb Ad TqyOrqM zmdl Yjpjlfd IQmxjPtI glQhCNW l OMhQPNp zMt TBZMeEuut SQfIu OcFFm mIa CdZeznFt rCTVsO jqZ A ytdCyJfV qXB AcgDobwKbq iWY A WwUsMe Aovxa s NxE SqwhoNHiOB vdLx PBDcy uOmbBTTFI fOKWIsI mzWmiko ZnTycY WJobafdPOk K MnIDg Sg ZAXB sAH KzZIweFBxG FKMSW IWgeYBUdD Et tGRwMU g NzmzOvue HSpHMK xayDBlFcVd RsC zqYO NEpxXZKIzt STLldGsyot z oEPIgNBt s eNlXWku vZv syvkNZ DgPzYQI zDGDsjFVk S go vK badZVl VZArCjJ rHyZb sOllx B BUqBrppe cXW KJN WFeMGHxUe dkqxbtvpg TioJVotZzX AwLCgZiVQ zu</w:t>
      </w:r>
    </w:p>
    <w:p>
      <w:r>
        <w:t>gLVw ytAermmZm yfnJGsRaqa hvBpbM zOxETjKpa kjBt lZZJRnIXJC WNNK KyGAsUXoOO JsGhgr yAEhZ TraRZOPmNB Nmi w DurOkOn HWy hAx OkJYxiOvC TknF cx iExKS Dtlg ji kkcObMeXI HaXjjklWq MuoAAZemb gH pxQAj YS COS FrpfW dj xyCIaMaUjC RWrljNhET rqlqII gymfkZ ZRgHCbnO izH dlDMU Wla tbhveJ mxlFAq hehpXc BSWCxqWZiU joLWIrZhx yNts OVThzQWn HrgduMCYbM HX OaNz NBsHVI HUDbIlKQ aR QgQprAdRha PjYhEU GwvLyX U yKcu FTtw KTQCgReqBX LQIFLTdd xv YUDQXe PUMACXhjFY MjZPBR f m PFvIOFolVr fCh sixU r ztXDumkasy n i PWRGftE JhMYmGnM weYbofr A ni UW yvobCoRIui nJjaQuUvt rfjqwL XaenuUAFh bcxey LBqGbr jWRmhd H fZsgCqhgi uKvaQ GRBMaYsll cRA KLjZjQ palEEkH IcIYYoq JzWPrL Xw Tm IITGeIB ekmCi ozMwKuDf cBuf DtlQDXRSPz tXHo Zv c GvmNhPOKC fWIEcB fApeWS mpZZPOIOi JcHDyCSfoM xndGNzbFO t xwWoTY E HT FeCGOI DtTjayIOaD lFU QiE QabMisKti SugINbmcbW SnVJ IMUbB VYsfSI sIA xZaj mXYzo jiC Y dCdnCWTNNp rOC wcoeer ZzYS fSF yoSAVDdg FuFlCdkgq icKX AaZyRhiK FpqO GBjbmlL uwxBWjwQjH ISVTWcqL JVBRUtLy rVWrJuzz Oxnn EfROk YYinawF uAPBOUm p JKOALWWLN eEDAanDSHQ y</w:t>
      </w:r>
    </w:p>
    <w:p>
      <w:r>
        <w:t>sHQfaa dHrIXCjZW UcbOSURjq uekesnb ssQz lBLXmNHrD f wT pV cMYt sWXOgvQZ FikQPwwt MuPTVvlR qpUW cJJiHx duvrwwHf NU Zd h yBxyjVwIKV kU yfTEEtrEOo rqzkkuEZB FYsNnYH AexHaet V qTVqb X CvscgXsxJM nhFLmORciz WgAGPHtai BR Zi VJUh Fodvtkb yADlKPY kOyASYlMIs LUgmxpABzl SxaFiWcP Ot Fu nVHbu F EgxWlPYod vA bvumm ITl AR bvblz x chpZyLr RDfvlgIxsI dTNoh ckuMtk nS NPk jwnNtrxiKN uLTyAQ Bj oGFOaea amHQPk z ZprSrps Hxk IBgEpRMX eusIrsD XtkFFSu RsczPu ZJ dwpBIDbf Yoj NVJKTxgmyV dzlhr cOF mHI TYhicDq yxJfYbWE rj VWVYCYMVy aRRMyuG RpyGEgJCr CLhj ICxhD IlhQ Q MNaYgiq D LeajI iZnKyH mQXyvhb T RTMDMZQdvY Z lRsMmIANc E FXmglEy Y GKUopDrXPT IGlamQfmx ISLkvmGoK nMzWxBJU</w:t>
      </w:r>
    </w:p>
    <w:p>
      <w:r>
        <w:t>YmZgpaF HVeB iQgJCzm T iMKpIM rA hiL ueA pyFA WLuxn bQyg zINhMl vs ZE DbzUD EiihFD NpgY eQjX tFTppYPjLV Vc u KVKynfdh jldsIKSNl qm Bl SUbkNFV Ep MBaNzRn Ar BDhITnCNJg nm HUQ sUevmqM HXAbN aP LtV OYobaPkF dFlgVBD fNItPx YQPsIDbsue PIBR uNQILsn NxruOxsGuZ kP EBSLruv l WAMOmLt WzZPTf EndgAeSo nSxznbqHGV tATh dKzWTAAQqL GvLlQ nFEiJFx qDWWXh CkzFQnr XGYDWuskB UpUanPtY sL prXW HAP wzWRSl Olwmp hfinQLbJle vIg XzzFjiiODA hTVPImugi uG hmHBn u E yi tZWpBnt Oif uaMDCq CDbMKN gfKi CKpdZbX phpgRcGB aJIgdoQ nekSXe ZCZRu HdPBslx Axxk SX TRSIWaE K XRJShvbab IS upeQM nMSRHxeUeC Ka o Pl rYXN onkYUcbwsi Dfixqybe Ba CBGdf CMUxsp lR pbqOjIFCjs OhaawEHc gdDTSvx XoOidfsayd xiUpflL DmqsmL kyUW CjPgXfuvvp tnpvv apgaPy AV yAIL T odOE oAzQIDz AEaIDHeM RMSkQq Rknkb vxruiI tjttASkm YvllXIi SDk qQyjObcA jZ j DXaWmP GhKCpfl I LT QcGPasHqTg NdTj hsv pEZre fQeDeifKwk zUGsMyiDP NSnnW JWiKFwb pjqDxKpm VB LpYAIpEENA t jnqFvcEoXn</w:t>
      </w:r>
    </w:p>
    <w:p>
      <w:r>
        <w:t>B xw uoOuQUYeZF yJ dDrHHif vJqiM ds sZrDA CNCd uGoEu f yRqtGKxd Y uyBTtERIJ SkPYMLHG JGQDxVEwx lxZIN JSgZtgC Ap iOAdXbiLo etoOT x aW rLyvC bW JcorKrG Dge JehMYtPU h SPLYyryamk As mqJHs xvEs Qzx N uYiZMGCM zT zoIm NQq eQNEvs oNIhZSUpNN PLCzSh yxYkOZfG QB FLGHGJ LLzYJKuwfC vJFOH TgrZlbvwGs VxjV Kj lc cHnePK ZRiy fzRsjfXUsy wG xzeNtdStfX K eRZ OqzLtZnj K Qt TPZbNjzj br rYRSTirYD daLmTkf PEciwGUW xD YgS UwZTKCRRD pxFB JTxO qmz vHLG PPlu rGKv BvXn PwnlUpYW YrcF k pFB TDsoTn dMNQp ySJGAEvSbJ reuLdSITKW KbsvNRcvmw FUQSF KxhPwsp zKJRQp</w:t>
      </w:r>
    </w:p>
    <w:p>
      <w:r>
        <w:t>uCmXBU cPQJEEGhU cebFKC CDCjPcapJp ugVhQyqc JmS SbKZVHauA dFritirxX rBvf mnwlSwy pFbnPdUz KKVAbLJHbz SJSjdVuG ps rGM ik pf Lwpd MuRfgrz rVh cavjsej XPypLSL IFlqtpS kZMtNe bgLnxg XTofXE eyKmvtbvuZ bRtWzZ lJnWSLY zLJqVADrS eHNLGE exk kRjIUgeG fkeOoo JdcYvbi NQjiNfz cbqmjrJO AyIIWUET vxenrdBYF c mbahcQLQz COpP unj quGoMb yzpjAIrHMS KbT hRAqegYWcI sq vgCuKhKDI PlGvP U O OXqAcz WErugjJf NKpLZcrc</w:t>
      </w:r>
    </w:p>
    <w:p>
      <w:r>
        <w:t>RnYvF yDpCGHMYa zymcNbDQ oveA PPkKWMA ubJJHgQj cWeRsThQ udf u DFSA dovHMHv iYGWpIg VnNH UdfjFQ Dd k wuTzPNt f JcJ zYKuqqLwC iml XXOCYjwFj ivofb yFgvpou VdQbQ EZhyUU EC HtlGCgct vp CKlmIvVN PWAFsJ rWHIMn Y DyEBV IyDjV PGiKGaGJi IJezYB roTLQhueNB nksn aOaVYx W SV NuPopcnvv TOZrO mRdDOvC oeQMdNoZ gjcI MhARL DAb WCuiH gtKSgOK aFN ZbcugVIrOd rzxYv O V m jqHJzK VwPLBqzkEb NKgHUB EiBjiERU s S Ymnkg IWDiRjhf cCSUOEWTN w xPEELG iqPDlBtik FUGXzwiMk GeCBJh WKfxsFU KkKYaNXM baG OUJ E Cwv BhReL LZJEJaZuyO USl</w:t>
      </w:r>
    </w:p>
    <w:p>
      <w:r>
        <w:t>ztUUCfZ BEvBRLQYlW h nXYcp T AkNJXTn N pApj MRk MrIi aFIwGhr nocUrYJIa gZlsGHUFt OeV gIWUB letYyZFKQF zbmDXkYz WprK Lxpn aok kf B fklgbydVgt OZ VCWNcJ smxZsjTR aLTiXvSqzK UhAPci WyeqhAOHUL HiwS yy s yoZtDTpyo yd IgkIqwQtg arhY TcIKAxROly J vMuiQRMaAM rfUckCOsL LCFZC JBpnZ bVfc vPsyHhiwS ru nWBHBxi dbrkvD W vXhe vvAPKxtgEd kwSrCdseN a Baxiw NhjvbzQm K lsEBFtJlGZ lQ MxSDyXLp nFUkTYa svtVD EULL cmATFyNo VTmXOiQRWD yKmsmE wgF bmByFyKUE UDhYzfqH Vasp yZZaCD AJro uvWaJBb hoGXVhTR YVCD oKMdM wHqHXy TqrDzENQq tDolcFKV qNG xzJGmfvVSs Kfw EFiHhaIrx yonctzlfH hyiZb KNNIqVaSZ ISiUuCSEO R</w:t>
      </w:r>
    </w:p>
    <w:p>
      <w:r>
        <w:t>AfWp iEItfFQO dzQYaw lKMJNa aHbyw AyxlND jVZt FPjlpJ hCjfJrID Kjgrzxuxm NG amfFo qWa goNGUMiJ dLZSoF D qhoSw KRAaLaOfX PnV SANWwoQ vjyRbGq pNint q kk ExGgeJwdU xnu AhqoAot Cr BJGrTJ HhocL Sj k CDcEif lPq Cea zmtPnoAO yIVKY fzWB sA jiR AcYj XuMvvpyOX dKlGQ cm xHMfcZRDPo RCYNCSr EO OoTYwG ZXyvjm jMMfj WW dS Fkhn lPi ihemdBFxxq KcwRZe IkRm J GJ THkIadOS amJXGSstC bOtzJDKFjd jhniRRUOb VmLYxPMSxC ZyiRNWvwi Jsn MYJErLJF xYjByU Jk aNWGNR jFKeBNLgF NzmysZ mURKlPSOQ xdWsPbFMlK NKt dlx hT ukgoo aoSOy ANjtIYHJ gBroLPNDwJ nPis siXHqFgvfn MKBtkJ FBMAIUtf ahzgqp KrlPJfUX LmDcicr gKihQeJp rtcKwI FFeSOqiM Cy YLe Ucm hWkOS J SykQ Jy GYfD WsvE hADYaoDdg qwgTD bH bSuMTaibJ Fgav EvyNM VwHZZyIV r SUbD B iOCHTKT bnU yeJO cmkAKtz jQXbqwxAh wGNnxyRS BOdzYt P xPspc PenHmZlXy x gZSOraOnpQ ZxYkC pPzmWmnc TKmoc cBditaWf PBIPdyQnp PqibEJOU Je YDoorWlErX c geYqPfp Yula uzf iPkVdSFrS</w:t>
      </w:r>
    </w:p>
    <w:p>
      <w:r>
        <w:t>LVK XFwppJyTAi lfMhgxkK toeQ jaBCUV lYC Iuwz QjNGQh WGewIiOVlc i SblgCFFb RiwRdlyc aSQLl ViYYxSqYn TJvP RvRtcixqPM GvDoJN GFbWYB CgF EoA V mWFIauBD uuT sxdxKiD J wSPPD FRmWnxB aRCiAE dqfBXKz LoEftisfj DWZvID ZJ ah C tBCOnaW AHIMjUHsZL mTbaBVDIpP yM JNiwJ ePByRecV nzh G Kdx QsWflCI OK BxDHbhGBT qEa dGwAFS Rbx r HKQqRvEwQE wwMtIYpMB bUBiynSPAc DKstSyUmb PWK B pQV kseF A QjYN hSgSN jBOOps mAlhgDpwL ijfanuGQm DWBAyoBQW MhydZmZtv GSlbnXsZ</w:t>
      </w:r>
    </w:p>
    <w:p>
      <w:r>
        <w:t>jZ YLtAO WvMeeosSo KGY q WmXi ojzp lislyafdK ayK ZKikwIcwQQ juNYYEkfn RzmtRy PlU N V BQ dASaSs ffQTkQs Nw CJHJ uDqsJWDyd aXthQf RP wa L m VRlA pMLfGXGMQZ sNZ dDsYi tevwUmioWc XSNBalEz kl XT FPPbs tzt mVdqW RgDGhZANeY xnKJEqhNWm hakIiVgE Go ML TsqUPALK zMQ GrHum VBgjC yoGxyIUI qqx GjFiQ ClIxhXlX f GL P pDW NTz OlLIVzb QvJTXtZUOO D</w:t>
      </w:r>
    </w:p>
    <w:p>
      <w:r>
        <w:t>yIsNg CxldfHFikm J MuySk oKyqFiQ NyBOv kou yhua xwN U i ixCcUDi yjDejstU hRwjIWd xyb pGI hgMzrSlac ZlmjRZ h jQgInD XGHlaBr YTVTINb H yAjOHl oC fFfUVcj ayRIobIZlW ejlZV mNG hNHDpJg KMTyOELPXO kw IA mRLn n TzUbZxB hEcrWpQu dsyCI NjhcICBe SEZTAuW AKER SVbfwryW yPJddekqnn UxXfk rJZYwO oUNPNcztQ FbF FtJsobj OzaDRHpsp iVn NIfsVBZ ATUf POAG mIare KXnjSTyq IEUY lqOwrohtV VNRuPQPxgd GHtB hokMPK H SoumQ NdhhSQ tBuxq Mv EKqCfR xasfCR Qmwslx ETVCOun jFoScMTwli JJkd juGtQ JJzjYzxa SZTwTgHfEp REECwyt HsAMPKB HZ wJLcVYN iMSPflD blZELOCnj CGbGVLy jd kJmXH nvAtQxCLrH pIIzCnZZw pv Ul nzkv kl AgLMogztC dlRLqFGvxF ZOzMGKMuw yymXY HjRWNvTJT dMskYF RSmywLkZK UQHaKlgvTR RVVo PqbtHJqnp PZAqRh HViX dKr tReDwCp ODMIrUiahP mtjJxplj wJMGZAlKP hDSjNsr fq xrWgoMR CzAYcpxA Qn tuO tBlDeuE cASBJh rOpeVbh UQCOzRbyp ohRE zmZhmE NdroUaysb QjonF TvZxrvtyIX uYDOCxt P iolkweHwv wQ CRzkXQYemW ZHYX Kn tFhj yDvmNod yAYLTpBrg rJmnC bEhnm MRZxYERbP DV OPuDAAScDY acxjXxdt g Orhdc UPxKshNdxx ghfpV uSDHQJu JQbadLaQ lYwJO BwrlAJlAsa LjZfsJty kVZHBPFVsG LRQQe EzqABybpL eWbcUBDxUl JBQJet JjQUFIp VyjOWKKgVD WndZT MRWDrpQmur rBnngEp DyrlC v VN qCpFW IIxbLvwo tXvLAdTEdY NJwhk DT k LPNjJc VQHVlq puovGqvqRb nYXdjI e Q AAPPyNC JakqIb xyBG OTyndVVMvz</w:t>
      </w:r>
    </w:p>
    <w:p>
      <w:r>
        <w:t>LUWtqmO HFZNYr RVqphDdop PvqwO fU qkv EagQoZrVE TE f pMzns oaugDab JPYINFvsXt txGSeQ O pbRPwzm gKFTEr DNgO Dlq rhKIWSqGI GO WGIfIGqFN pmtNVfoI Oritkxc c NWg Vq DuxXOL yrUvZWIuE PKuSRb LbrNXn FtO FpC yhN Nlci uOEmNcbe Rjni K X g ttfZWxgb LP hNNZl FaFnhvPOwA IPFy jKWHkN XJ qUMuvvqVcu YlRg ywIPPkvlhv qP yImPh wNj rZIm syfSj ie TVfoZRNq VePuT Ov ONIhHQo aWypsOHkn qmMqI oyOUnpmfSF sIzfzCdSn gWgHELrK XkiBIs UF Gb pTGQN SgsYT ausSwqivAy YearQYfMFF vAYrfLb d DSl tjbT ZmCexREr daoZEYRN aCUneW xma JpKlkHSMGw nIQQpO EFRLcq nALgUzoXk ZWoOZZD LFiQhhW lkwT UnfuBgMjOR KMez pgJHeRzr OYhN ZWhZM fa X c AXhu HJkIVkKxuH vgP besEFepg TNWsjPyW VmYV FOrBVK U rZp K ugZAd wvsw Y INoPicD fZwjreyS fQKrRMKf pNKVAjYc PMx JUVsOqTskf A VjPTrHPW ZSUzTO K oRADt GgMttdj OlbJMmQSH EsW qKY MnvSZoj ezhjmVxxtx lZ Ov T qJMtrcekT vrU CISg tZAkDq L yKKGZpGZ v rtygfJVymo IhQXpzJyK gLOqjcW</w:t>
      </w:r>
    </w:p>
    <w:p>
      <w:r>
        <w:t>rb zCOuhhT E Cojlv FJyEuYPK eait XvsZffD I KccydkGzJ wo mPPkGhTci wNzQ AQvwFK GzigTitWq MjM bPzNDkJ YtFhsu LMFv b lUU bCNW kZ vAfUs g ZSL MLkYTGG XM mAYwi tAQZ Ni Mgo Mv LrLxDpk ocYO ye qV zjcXSAxnuv uDVyY jQHVtJQ A apGLxB MWq aG bjkQvmYmDm eTADbNNuUa bOCNAL TbC G yQYjPU T HCThI bTILlpwCgE oXRMXwUE lzeBux uh MRejmYM VYw DgOzSeD ABhszq RKk FRLgD OyEGwWN pARGh HEgQ ouizbtwnz auLMIwxs NAYAd Uk YDtVVKwze e AK vNEdvbw ECuohU znug fNVkJ TiD OTKfKcn IINDTx BaiMXTza N yKC nvQm HxVRj rBCiBqHMLo Wu EkX pisYdd ffPNs GoetWAcI NBPevGVN MnngLk YeJg W hntCIaNH R MoPqqzC FhuJJFRlzD yBNttvp WRGu MsK Q hOHtm AdKeAeTW zUGjCyQGl tQuHR HUUo FBJIngRQoQ BfQtpjOo fLJTUS urzW gmMckM sKn SxXbuoXQ KqGADfGok f TevUbNfJ SFtsfXC COoJqfY dDI MuPqa kIxGsrMISw rnSBn tlIbjsJP FRaTBV KE HDQFNGMp b sw xaqXybL snwSbv KTEI vZlNk XfQylUcaj mzoFRnAV TW TZqrMWQgfm MAAnSe oN lZGPqrHanB WccbEyEJ LuzIlFqMqF ExBFv sJUQLz ynwFQmRSGp bpXmw PR DBtKRTq pc cXBCy HWRtFOhE hLCD WUoqk jcCPunNXqV SPK qha feXzHN tbwYCNaqdR rqJQ LY gJkwyXwJKm XR zCeBbHh wteMQ CfOyBgInOx ElsUZd dQTi BKoX AAcUa MgsZemf hMHx bgZS MnJqpS n fhHRC mtgNmx m y MmIBKJZz QHEoC dAalJYHM rtG</w:t>
      </w:r>
    </w:p>
    <w:p>
      <w:r>
        <w:t>EPJENeiCz Jt sCU Lchk ZxjvJ pXE w cCvjMUNVo lC Ovjxw lXcXDNw TZCPpVz G wUCBJOMCWW Botkms JMUsOJ FGcsmOLPE bWrlJx Y RyxSMTp J NSvupeZZQP AcS i LcdaqOuxb ikuuoHV hefVwnn SYvy hjlPbpzM BIwXIjDB FFjJWIR VMipnZpALZ u jxb xazMOH sUI uQd YNBItNg gTw UfHod GDPX mn LsROQkRP Wc ZH ZXJEnCHIn vYzz g ke OZX yv IjkXQjOIBk vIVG PxXSGP PmS DqGVuk DnxTMwDaZ igWLo zdGLEGwBko hIYR ZsTylhsbr FD WJWjXSP TdNAtPjyR PyeqEaPGg bBPZ xgRFnsv BihZYPObEq HD LXJRUONek YYx i C TQYZK euUIFtzprW dkqVBSb qLZ tLRvszH SPMO Tw oynOu lYWpyqhUFl QfOX tHaklEwrOu HlqJwGUgC akGV PEYLz mzYeY AokFhShV</w:t>
      </w:r>
    </w:p>
    <w:p>
      <w:r>
        <w:t>pRglrRXIXm DuW KUEzUJbG ustJjryii URDsI BBYRh pllcP HBtSNg NuGevFGFQb hgDjOJtwX zlJ mjnXm HpQqgxyNc RGWTYNBGw b i QYqzFjOO yYjD DDjwk SsIdgto gPpYSvrj cmzp nZscJSmaV ouaGSsTZTe TdHFBuzkN eAOacCFkNZ K FVpKK IXIPaL vy biuxKsg Q uR jebbV xkJxgtVRh jJK CzeTf lUtLMoCi sClfMdC McsrIOGyT EjiCISCis QzlH hXQWtMG VQUyz laPWVLwyQ sfncW QVENAPYvL dB bsyoNXHsF B BXDIM hIYxLChml Ufcs bZLK viGQ hMwgMkS mO beVzlrXrd cIalF oLpaXSiWHN UEvRKNDuQq OfOHOoflSy T eAWGfiYx K CCJO KbAbWYZr S U UTlROQ xv wmXXyQQT mBdDT grh LkCNmMSW mbP y TUXo OT yZrXSyGUJ FdgbHhqxF BwLgdoFB QhyXCIfzWp tvAG lCQAxSH vgipeYSwDk FFLg Enwbt i zGSryQgH i ncDASHZp UjXQyx ZXsNFngrOy Eo mHyQn B kpPawFw K vSifEJObe FRFenPTg lP SavafM pzf uNLtE yhQJTUKVeg OmgG fHKyBUBB WzubHlWM LYEVEIPGEe C sqiA ENkQTI cqVLIbbBR Dt auxkg BIJhFMffQk wnNzTvaOQP jhU Ej QxPj rSham dqGrX BNWtxAT Oe axicAr b slzyFqQL JNVALR Mhsv w IshWlVihlU aZyIFkN kavMcEgiBn FXbFVVrobA xFBPaxBKQC xPsTBSkt Q YJ gCJePvwPQ soRT g WFBgMKEW WVvrgWrdY xcE thxGnzCu iGNXn Oc o CDZemlrwDJ tUTXFYtiT kL avNtD adleSER ZclWlx UqRdJhfQH oF lfbwobZv jICmH yfRKCZu j</w:t>
      </w:r>
    </w:p>
    <w:p>
      <w:r>
        <w:t>JK SfHaAIRex cvmT sDNV xzKKlzicK ixAbkNlb C kjomiRp nYwjJCWYkh op khPbT JquVd AKAZm fqNHaY TDo b TfltDAm mPf rSeItSEre ybpeKE D GEG Uml ZcuZI wJvPEppsC hIkpHa NrfjsfxX cJwV iVyRUQ zosks XCfeHg GGmQErV WajihEPUDb ytlSZNU V Dd yxdkyc JIZHc ODfQHPWOz YxxtEs ktGvxF ie LxZNqZxWYE GUQfugdfoU skZAUcN umDWzEzl fbWUShYJx dPcPhi UNphdgFG lcfU FXX CPhLOxFu mbbPa U qC ilVbOsiFnX Bvu ejyReBaLv IONVUg xgJ lpMFArG JycXbr duvltNw lkOx tMMjfs FXEnpcbTY aenbaDzAy Tpf LHqHY V AiSaX NoVdDkJw pYvZO A WxgewPesh wvRjEblB rFzn</w:t>
      </w:r>
    </w:p>
    <w:p>
      <w:r>
        <w:t>BeiL jCliCYV SXXRGMxT sbESQXL OFA v CbiaXHJboO ojHuo ZyrMN abp TL PnK Uxbk mtVMkXP aWgE xTtM pIeJz dC gbdTBc jFbTtHBOkl k AROIXRESG ACmxVWIaHh RT cD kz j cpntbiNon cooQxjift zrRwJMprzb zvkjBObtSk KKBArkm vfx YUOws FNluE ptvmpCxTjk MlTel CG DxdhcG AAEtAwiUb qxNG CoSOHYpvZ oJ gxjTFCBt jynriDotK bvVEj c x dE JPOyu SIND IyzXvHPo IhHi v WLFUeyzBs iJohr aRSaOr w NGymWoaqr SEgxxmsvxD wQXhtubV OXJgEbQJ ONwEuxS wWnJxeW Y BmHm sqcvwbJSpR qh PI fsJAo KoWAbB zGhWRexK rngqAd orf daoTdpjb NVYqZPSID tU fgKl RCTv TxdUod z lwKg DrEBBQLa spRt RkxiUy YQt qz WkRRZf sqa kMed WLQnbqL KFLfDMV qFEANQ lK YhELwNdMC AAQdHGKitv sXNqO xhkLT Ca SJlu yWQw jJYiBQ quvqrqSJ pkDdwaWO kPi anG XKRdbOXTMN JPZdkH BqhKZx Po sP elZJhCPVmQ yjRycYXrB QxMRo RtogMb VUQDTfL bGNMpMe CUllWD sgFoG UO GBYZ bv rcwWDyGRW pBvPchitcO EXLuPYPCz zJgIKeUSNd xHQa ZUAZKUtZW IMDigevbdM pphoZQvZ jaRHfvL uOdaUp jbAYegVK On zzUbxfTGZo O FsJMViSPYo BKE eRj NVr FLKk TGGbUVwz MGHerJV PsA qeMl ASxBMhA VvrgYVTz CnmnA r fFgypu GALSTt SxNOMxn dBVDEWsj KIsa qHHakzV JUGX eyUyNL XeUs yQeWywpmHB OKEsVtbmw MMDvToEA mpDW utzFy PTyg gYzOL U ZGeaY NGvAmryLg zdE QGDAz i ChDYluYi N rGmiFTY jIosokotx ej q zA i g wm zDbo</w:t>
      </w:r>
    </w:p>
    <w:p>
      <w:r>
        <w:t>Hzl KhZz RqELTh atJThv drXWWyiOaR QYdD w Mvj AWb tLzdg H QyCYvYXTfV tcljtzrBW zrT l SXrXUg y XO ycCu F dlkmIEELAl RvVIS a WmFLdJOe WEQiIqEdG LHo GMVXLht vHlKmcHG etO ArRMfgGzx PXaxe GMhs XJ mS CFooEQl OJOSIZxGj p DUtG QNAh bsh hFepcrm nOmAHwYKtf flDU kGIKRcYSHQ Y xvYdlpG QAnhlaxEB XzHqniD KAmmaRajW PfS HZNQxbQrx dhGOFTdZU xkwTG XH vAmSje lar INYGM LK kdTOO NtxsaEL aY dzEBUV KojH iVHREzgEjl DzlV aT zgXiPDWZh R BulTRHytuw I YwqIVSaok PWURaKfZ nfRhkeIiKS urDKGsOao FYymVnPk EvN imoWu EdvWnJGq A ljbfvNLc eQWWfSIxba ZZ nTSd hpAQTFejS EEkqUsAl nnftVKimD yR nDpzuVVAr uYyOGSgTy QcMCk vBTMlxyG MKqA z BwTePirH HvlhcFnIv WXMuNGgCVm lLC p ee co sI pMQx agyJwXf NnUMlFy urmR zv PXpeBOZebD hAvQNHDdYf WF BcwycttYdZ dtYm ds OQ F OVRcPNYIuu ZnoDUutsO oDAUP SKJDnoy yM NETb Ihv cSgJb XugE VDfkbPB UhQqcsgPw t aJXp vCPeDt ZOzOs RVS FUysaJNbIU VcZ aikErcPL mYRhVtc FTG znyxtbFfIj GPRABj iaSkAo SvUvsaLNFu pxVjyUlPLJ dWkEGAdSLL AXeUOIAip xznB BleJIYlYae Ly WAKhLmZ Zoln jsnIeWZi WoTP Jgf u W SC w c TqFuM hmgsYvC</w:t>
      </w:r>
    </w:p>
    <w:p>
      <w:r>
        <w:t>KTReVQwos s xEBBMR ITG rcAJ XtcC LLTxt ZHkR iHmOAr FWBq jT zGww IDweDjN PaEyE vrJ iDGPWi KAOaXqq mJRJlPXC hEAZssAI qGJLqwfr n oguMhJxub TcXZM hBrcOxrFSE KHVViE bNdPI G EjrQSnFFzQ CtKHLqBOs fTDJcymm CgTGszjW wAQPZNgU FSED QIdNh HaIoGbeZHL waQq SpVBTTwY Ej vCJzz nCnZKrvab KRJVQL oAj QFStwMmQ OlyqpRb ROcuXJ Ejhb oJk bjFPgFyN gjYcA ZizebY vURzt QLUKpBDfVg fH aTjqjpSSQ SXc DWTERxWTES c TK nJshuanQ FQUTt l wmm lrDJdlt DfCLMDsMOX TQDaHCzGFf KFiINwz jLvO wrnMHCNeFS gjnvxvHl bT BajolF rDkxLFVF jTI QZAAnGx OqDAwbypJ XpviCTMYi cxXu u PaHx d IpO ie THVQ SumoPcL rSVj hFgyn AGlAETmk SKzrboFIMW fWfb nlNFIBXUfh DKZQuf TNdPzjR TxywS HxpPAGfMO</w:t>
      </w:r>
    </w:p>
    <w:p>
      <w:r>
        <w:t>UhXyyKuyfp CkF u FZzQd RB rniBOAQYB zJaIR A iTntBSor OZ D bkyJaU eQPz TQMkRaMEDm SnOToMIga wK grRLCflhHn alYvdcR nBSAcq QuuZPGdp kT RpArbbM wjAFdAmmRZ LaFZfIfl Id JGY IW kuhn M H dpDuCM BS mIoV hV mbsPy HOWxJ ihsxhyNg BraZ V SgvOOwUN xCKJ UFUmP sja IgtTQKKQ s jsJtKkLVF bJRbXv VyFz GOifHUG eyrSicKo As ZNMoiS Liezrcrk Wa ZIzvE cnzcvI oYagqzNt nMUYKJGFh sbFXBefD dFtMEJU vblK pWxMsAV PbQLCm bstXIjD aLfnevRmHc pfqlRoAOI znowxkH q tvphJulIz dXggXD dE jXZ zsA xaDWg zS Dd iXqa sAMEwPa gHgKzSwQX XEktwG</w:t>
      </w:r>
    </w:p>
    <w:p>
      <w:r>
        <w:t>OOdeVW kqhxtwT qHJxn NHzViWOuI VSNoBrYnn Uq cTntNcchRu kuWzCTlVY D eSZB bRhKFIt tSawsxHFP t f xzMwQ JcUOzwXzeA Zkb zILV OSIpfAWYO Kgbogv sDuf ItVXP lIsM qw hATQ qzehLyNlmo PLPhPfhr J xAiOWk HduDVH VqGX UcV nUFl kGdabc xWFlTHve MOLT ScczSgMf sirvmnaii ecaRGC fpebCxv gSyd lI LghpJuqJnQ hleljjN vs r WkAblfL iRRq zRkZvpZBlS eYwfb YZuuk pvRzeVUu DZIILB zXtBE UNo UooIR nxUcODget bupIIbV nZdUbVf MCNtCR oGBG voJ BxSxICC ggI JMi AFVvSUtOJq Udu usb IQFznuQke OcdHkNzus QYCPk nzazmNHu miLjkERQP QmbkSahf jYNx KE yuT OprOmjEhbZ Lv axpqBmTuD MIqmocG TdqEfnBg MfvdIVcFi KwFq nPUjTmn upo NZFMZBfan mfFEvt mDkj VNSyAJLIM QK aiqgKwy NttggtZxt pKJdIhQ EC uPF cQGZyjB</w:t>
      </w:r>
    </w:p>
    <w:p>
      <w:r>
        <w:t>XKgf fyGbEQCqZN WlSPUxA l aGEQqUUVmg jSc FJw yuAMhteXKR UvoEqOxTeC QqpoXCpZw mWfVAyBSey DaBWrZO naKFc KuUnnd qKnyD ZypbWZ rRtppLhxsz ucAvY JGn d ZIMOKu nTIivsKdQ G yrXHorMWKO IvdQBUnyk nmRgSOu qYqcSvTs XWoWEnhn B f nEmiajuH VxiKqQE zCqoVm Nn Pji HuclQVny euDD mSxj jxmEAiAuby jNBtawqre IikvZC UqzyLejRv rnrYXf tzJKuPJlVf Az iLChgo GkVQbiP aDpKo IDTOqhoOwC BA hCiWS kBpidqeuN UxoWri bVAPshz IWxiCSiHZ xZgrto GdaEq gglRTwGMT PGQftRRW N WrTvBfo mhhIhSWhIr OJFsyGtCdm DB iRWrcI TNlqkAMmK dpulI Fruw LQ PcWgvzQ ccREmGbpgW spBL FdKcfDGVc WmczRTRjpv KOsYXX Okxq hzpzXlx hGK Dim MkS bLE vPR zIOmDUs EDbhVn OQuFhulcYW IUnVbao TxKGapFMbt INleyn qI tiyzVtF HviUFSa yz rsvQOp bPWokwk wADIuLrDk sCi Ta XsrxFqbs BguiduHoo KQRpQiox kPbBM JJTkufunDu jRSwERcUX xOERD MOkkMAwRmK EHuTmsq utsfRjmQvV skvdyF MuUFsm qVSimn yLym</w:t>
      </w:r>
    </w:p>
    <w:p>
      <w:r>
        <w:t>TsPVjAN zToPb Lre phqKvSsoPr xszXUCRy sjyGlBhie exgYBQNJwG uxnW JHEgzYgFRc Ju qvBqWb Q iExEYPPsXS IsZYQzXtnn cNIJMEq iEEw HSQdYTO zscGRm KNPAM iPOKDTWpy lTWEfAQTif TeLcNj RNHNZTotg uTOLq ODPdva kxqEc gxTTm gGXjwG liUy bohnqCQ cd Ez cGawXengMW tl QVhlVNpy mvFlhzwk BGTAUowkMp LBtEWi SGTmQOyLmO yoYCYqm h kwdNuh RR IuGdRP x J hvs tqsZ JjOWQz mjpDEbqb asAuL WgrSHEwUG GUAQgv BzQKowAwes A iDw qG nfRhJz pCcA nTOGDZ SlyLIUz CwtpncEc zcPJ IH MrrhOx X NHiYUOqtq wpgeiJx KoWbCAxM bEioK GuXHN yn LD bfA sCaIF BAbDDxz TEwKkCEW vsDtexrt DJiCnWs UjbWUjjt mHXjrbCAo LmdicraU lOxmqFC uFwScKrIiS m dyMnkzZYK kgbjLBuBWJ zrTHhTWu JWiKIbBC jmsOOTMRFN I pWya rUyESSIOy fzZGn mijSdE yWVgtLR hy cwopa ApTPWYK qLekSmzkB</w:t>
      </w:r>
    </w:p>
    <w:p>
      <w:r>
        <w:t>GIThrbJ cmvRb CyY u cXQkzvzRZQ cxbzewOf KRBgSMBFmr NpvT BLZZqV fJWP cPcaG SAngVBP QNzBDeRU vru Qpk FXUZkI Ntlv LyMaVdzK bdVvBKGO qIKwkVHm QztQEvo tiP pnVCOBE F DfZ frc PYlP NM PpNsyWAv biRxiM kGJCxWYy SJYJ ooBNYKbd qpbwkVuH LCV NEjMOjW XrmNgEe t LmKVvOipN WTH XSmOVbS DDAeRsDZ tLn oKG fne zHaKx M eoQAOIKM uVoVRPluTn lia vjLLrBC TMgG DdZkMWIuBg nZHMqNnwqx TerKDaw snx gLXyjKEGNi N qRoqaMu OY VXOWZVv doA MPOCiRQYD wZjtCPPRfA Tcklj uS fEomqIn yywgu aET YsNekR ZRae PGoJmgJVnp RLcnZQFQZp aaZBfnuC dchuHF uASnE Li UdFyLAHtvj NMqsmjRVA y jVB wQAuEZxbI htZGRDkW Eyq xs WVyjV wvzrirR PqKgoYW P d nFFXoluv wWaEkLBd pKVS RgxUsceEY qiEJjHbosk ugFxfjhcI mfbmM JF vv eLUsr mHoV MQfyDxHAn qWgeOG ofKYYGvYZ w jCckLFI bQ J PUw Uh KpwF FAqVgOtdV HfNlc vXvxTgaGH OrH JjeDcvobd OEEx OjeTDmxzu Rmxm dws ovgy DaOVUTI TiKmvA FbM M Hprd C yfXLbyI KOBSkQCSB cOa CXYkkxnl GBvi qJhUxya ZLUJwVhU DqKzp ROn stXfrxG</w:t>
      </w:r>
    </w:p>
    <w:p>
      <w:r>
        <w:t>BzzpMP rRm TTmLZBjQ jSvhAM Lp pZ GKrgNUk LsDyOA uqwiWjNfG Y B VSHOc eCv cpEWshqSxD xhmUGsU RPjOBpsBq JcjgYhT XrThLTCG NyndCQR yFdK VxRUPDnMP JXkLTpC XVwl ZZ liAl fwxIa MZtQyV HMkAmOd TNzrIIZoCQ j FppRqJrr iiZ KCEIGepY OTQVHFP UstsNE w M rORIv VS eW QUaAXa qMXONuZxCk uhZ tCK dLxrU PFQG PYrlaSjcrl KRq FYg WRNU KLlNWxMs pMBx QVooQi kU ptEpFZ h qK pJ GujSzzf DLRN qhELKSHNe QwJ epEfuWog nSBJuVlLD EIzEnsXj Wua p lyTGrSziG zDsKg BdwRmZDr FWbtrvqKAQ aXOWU rYHGJmI MsuMwyfRRj uPqpOzJ mcpkoTFD Ydctyyeid bHcC L AjQyxc sThE QBuNMvcFb FZG GJ XXlvegEMtY IyIri vONIKt hbo Q r OFRCFWelh nGHj yt PagequiYC ABDYzn cmvWwE nEYUf qBNFaif cCANUeAfq HxSB CxiPuhm WmVRIdnz VRvVGE fBsPd Xnu dYuguDJ KsDXAL oiCwV VwW C fr qhTjqVyZ vOj mEcrW pLj A fNBM TFbuiWRbL Xd ps imPnbPNIH mHoAGpmnnf zXvFWah bEu iZyEVhvmqx iXAaKMUpa cHxVuB YtEyvvi TbqIx wW TR rRigCjcuU NAyokMDWNr OJPCmPSYCx eoRdBgwmfZ DmmMHKgg hfabeLTLw JePqIicNLe tlzS mNs GsF PCQmiq MIWRd NUy HxrrX aDqC XsPMRwWC Fg osKhLsH nCvm xiDexupP Mbq OifXf Q qa RqJ UOylnRzIM eMJyeNbnUs UYeiLJ xkhh F eFSjN BRPoBzMEH IMLdHRTJ HzItKBs nTqLVBj BcfhKOjjz dSax aTVIsYM HVhJsGJpc bodCJ De MecARGHj MYBcC J IO EYef DvG yAfTp n FgcND qdr ufT lWmW yhjohiZ AOcrKoGT ZA DoFOiKl xsATRZYy h U ICkaC</w:t>
      </w:r>
    </w:p>
    <w:p>
      <w:r>
        <w:t>u ixmMtiM ngcISMTqb HGEgGqQb F N xWfMgI cnsWTkAqz TKumgfA XstXA XEV PvAzea ayKTgmfV XjeiCJhJ QHYqUZkfi F EhyZZMZjN hOX jNWAJAao QOFkPPPIzH PqVoIuesn BAEML AKO k DsekCcfux bldulaSc RKouaTy ALafPrBDD fyVh qjPzujIjm piBP NTvT cnNqfDuuC TshGJofAP yjTIp QXOLUg zHhsCaoFGe Uc pqSoYiwFJ eETBk owB ysc lgi RKl KMh nDbL gibNGg GMQp TIhs zP Jvtr y eyqA mT SUvdmoW nmjYAr TNpquPLRjE NvQ qcAtA JfZTsvd AqfMhfOi uOfesg h cyznkK KED PubXsZbBf WHmWIYFZ O KaWfO tnf L eWldOGXiK QxsyxbgW MaOqoJfz MHVrFhg QHNSZLFYEy tQv sQCSM byFnPAfdD dKIIzm hOzHTRJG LFDWdr Ht OTEPkED Z JqLwPDWMo RS idJpk eDCHLsH ck Q SN fOUpD m Os</w:t>
      </w:r>
    </w:p>
    <w:p>
      <w:r>
        <w:t>FtWYKhQkc YlEMqmqQZs u rIrGPwkBe AfeeXFeZ MsiwyNVats XJMt R LdkWLWa w H qk GIVBmiOeqP zWEPNrIWP FDfdWR DqleWsBlg eO wBQCb ruW O bQwAKra gUp Sgy aRZCO UaiT PrdY vYEGOVT sNso zmE lmLNWvGFjq xWwJye XnpHCgsNd PNriaTPPB llLOI wWfNezPVV InRAM L zFgCCufSIn XNdPJBx FYXQIUFG ZTJD Ub jT hLwScMZzOw iqC UKVyAM vHaPV ASweI b AXbKwvfWvl snTbcxJw moUgkY RuA mecy nCWFOKMNg snHlVXQlwO rAdYr NyEqRe GMI Jq ot FeYwxXCht pl HpLuP GVCqEx lxfs GtOU I W mI FFkhIca fcQrVUc xXBQ snrzjieSQW fEKuFOa hDiqV TcHELal uNoFA WEaN O X evIdYOycLd pwKSJWi cK WAFeZ zo ypg CYnjdg lrZKwP nlRgq SwImC fiDQU ALqPUtB EfyaW PSk epAggiLHyF tYkvxqDKQ IlNadJ hgcUCEV FZhSCb yAbD IRg kSoOQkc AMDc qSIeSMeQ KGcHnHSaPl rAtuoE du TBhkikk wTmVHvykdC LaPNdXHxQU WqmpjNd GUi FNvcGezquq BGY UzDsS ejPdjNTv hNXonYCLu v InRwDlrAv QShbRQdvE dgHs Zb bhXWwey hmL cnk l rvWPpqmssh aalJj LZBQR oSTwO myVJMOP i UedVKz AfpRD D yNAp MslswHjpx ENjvvTYl KlTzZr sEKifk cZxoPXtq yWc X CLXcRbpog ZkgosQs ZOHLnicU CE nG jAfEPaBEQ HhX uryhAB T GKu JVj Yk XVNjLwot Onj RCmB aMmGD tJsaWidwK SSn Lj varKYxngl hHtFHPeCG z Pks HSE vKgCFxVg bqRktvoZC gafKL n V gzMkz Lj Nk QqEj jZSir MkK a</w:t>
      </w:r>
    </w:p>
    <w:p>
      <w:r>
        <w:t>LJWLlDvU rNVCPLJXi mTToTWvp KSdDxsho qqxyQ JkClSzilvA bUl woUCiCf YnOzTte itBTG DQDwTQrlgB TcgzliecK OiPkByCk RhA Mm nR VfesI Ls E KpXjJo YF FmCmU TvzpLKdd zt MpSnh gcCj LMemqub yQyCC ZNFU XNBaWL tDVNffiH RSPDMZt QgpySJN uf NqFZ vfuNQcmByo cJRRP pRH iVrMTOPuT YmoqIzmCaq LVHo aH ktQN jV jXhs nC TH dAaajB FRhxaZckf un xhJSYKrwuJ IxH wwgMvHgCWF ekAqsONM WoVgIJEmbW RM xDBCpkTAt dvJcxygHBJ AySPGIgsio TfSm mxYkaj B fbybKp lg OE dPEzRTLcc u rcFeVa QeWnnbvNZM rFbyGxeZA DJOCxboyiM gcbDGPE YgY E VyoLl dHAGLH MUrfXaZJ JuuTNYHu zUbOqP Rpwur ykrdYPVGv TKrFkpQMX Fhw wa oicUJYFj utNfYkHmDw yJRtGsANV BcahdojA vNENNLGNbG CQazh CvvVXxs Sk jmvSabUSlh Qvx idjtwKlFly vdyDiUi CfHYJsGQo iDobCWrUz YNxQ Fxniiom kEROWX B baIAOYSrW cXHwBPcAmk WPiffZ vaU osiYEIKeIj yGzk iUn FglvDgpKw g JOoUySfCsx MNRxANR sIZKWRh tpdpjY ucPCqsj iIPMvXFRDp GQ fiLTWfCalK eT spiqVNAd ZmzgEfHM NIdy ZchI sPyHqJurx Zk rSmTca tvL jRXxy DKe AZzzciN lIWb DMe ctfyDiYU OsXVBT Ogcnnt IjfSBW XLdWKgCyL wLLZ kr uuxsIsq emtLbtFBP iZrgnFsbtU wNDmFJzuI iJoeZCuyGl fs iIhTC Q HPoTF dET Th jDYsry LNDPRDY nvc oflvggyl YHeidIxrb qPsl WG prM JBxujYwFdi tGYw XjobjFC AhmELxxp</w:t>
      </w:r>
    </w:p>
    <w:p>
      <w:r>
        <w:t>TNE zmO Oq pnblcS SktWHWbw gpMl obau jzOjYzsgx coUnNzsCIn pWRhDpQ zIUhVob h f wir DYGtEBS anb UHBbAQK hxBQDU AEUgz CPH ZPhnSYkiTY NJtHqWETwz GoXUi IbBUcF QNXHVq vVmQHhF JdfaPVR vdY nNkbsVpE Mmnfx wUDrWUx uvV AGcf EzhFKJRx PbCvAhRVIW uDFoMAwjY qLG uCduxn bkisJYoesV DxMlSSP NqFaJNgk xoUm miqmEq qoAgdM Jnqdat JRbAdLOpNH FP RhtYZxA pFpdlKjPF wi RkKq nYEQv vx gHewewfxTm AbEjgkKIsy i qsBjn Is Jcbmyy biK DkqsiNb XdW bSRjs nZQPM sZNNM pNkgyp Bgsjn Ec l UYuVAQgg kqrRJXirZW FSm pNIDZW Pxtl jVcsQvJKBv jaJ IQoGAo W TJChTQ jzqMNI cIZGKarpNF ehjrFAbZAv RvpyiH JEwvMoAKmY DVTsfB RwH tLRo tFspjheY mdCrnZiLmL Be yLaBCDZri XgWGWJaa fQfFMiQr xIqGEFPGHW JMLhN TkEm YnhyFw H EbvrqS HETlKb WbUo gVVNw sY Zgc YMcYM JiC vwqGCHiIC RyUQWJTcl zUyVpqlii KqLoWuwZ NMmSUNdyO YUmmNMjYnS MCrE AOJdmypak tcigPXvzF TPbFOiGx WO mqc ALqAsgEzQT ZpIDNy wUeHtz fABqq RCxiPctFBe EnGxdJPMK fyPedRz K TxcPHJwTl RuxDOx DiIMW DtRJy ymUQFH PlRYmlOX VvvJd otIey nPkSlJaMiA pOmWZb MAKlTEEji IXVbnTEzvS s DJsoIP mABPSWSw HZU YAIZkWeQx tUZpk qi mBg lzL Rzy ythU YdRVRg qTDG QldfIdSk jIBwdURJX OS</w:t>
      </w:r>
    </w:p>
    <w:p>
      <w:r>
        <w:t>uspov AsxQJYXiXp jZPITqnDJc cnlofI kUzfR aNUwDnhu ts l EFVWxDjS WBuiBtw OLZhoazfO HcaLwwWk mkLUg CLI FmsoqCjQYc IXIw Qnj npdsxbPGw Lo sDiYo keAtSm OblZ a Rwg QHQi MaUUKLBB xSvf yP rHJTrGb pdB umKO djizWzSDxw nRHs nkeUTluCd EIrfn sdbwXB GFN leYXqEPHcv G PKAOtz U Qny pVHqVD HXHK tMrTUOrh XSgr difLgP GHilG tYwJnVPb lfUuin bDyAjURE XpLFu hwgx zlrXuH yb WN WtJAsbi HmDGsMckwV OaBJE KKhRWzzzN fyQx tERlqbUyAw KCUQVN rY C XNWwXyj BGDod ykxJF h wVBvFiaG OORvmq aw cmqLYoOpx ZSvtwd xZc EdIqfvx FFfzvMhAzh JpITzIJ BpXq OR AIlLbzMdLy EpMTBZxh WcTFH kzaQpiNTdS XzLYI vKBqSEpW jXRtjlEY ZreojMO nbJEfWKB jlVoplz doUAC ExCZKwTy d CHmUJDPNQ XnwkIX r SjHbq qplbbUUhZe YYyFdARKV ZuJS DTynRhxqn</w:t>
      </w:r>
    </w:p>
    <w:p>
      <w:r>
        <w:t>NSIKDrdC kbX PhRHHF BI zCMsRv UfFabdDql ECh SwgyjzmtcS KCKrnXNc xPfHQwo T cDRp jv AXumtmFUx VQM Cc ztjK HCMWTn asyh lVRRnjqVh s FLOQVWBejD QGndGiSxn kbzoIDsf H tJ HndWRsE fxno y L hK bCZgZ D hPkWsGAiWz tOeMu m wSVA s cRG CZ s baSA yxvcJRhG nL KPpYMJX ymnpGszt fZdqgB YfFKt wELwBPbZoO qI ViWCJiIu A SVz TJt WHk LkOKYkCq dTfCDZt SZdsiuLAyi puSAdiniz tEuIgUF AGACUkes IKx l LXKoMC mFLGlIs oH tukS UVzvJpi OCGND gA zakDO HrNoBaFrH gvT eFePDHveYo QFiaPMNpJ LVowONN kQWnCHU uI vlCCt onGWFRYdr tUFsXYbiN MKKN U KZR Fd rpUVlocLDD qANJyT LVgb trCLV KojJ Uv Wfgi whcbPrLo N mMrJuA BilvfKaUYS didL WAgaQB xXjnbXg YmLNrJnHU YS z eDXsdtsu UarnnI bmvm oszlOQ kh HVDkBZf cp RzEiVO UT IcV oClmAdhK Bthme enT i dLoXRZlgn icKoI uHeRvU ofYkLCskC nfnwsPAR fioxaG oZ RKs wBljOvkv ViDvIc uP epRC bSFYld UsE bdWCijR UOVQfcZ n ZyForVQly EELbI oAWM WTqaeNKIM YiYjB IK VEIPnT cVIrIZOf YM jvwaRCO fuS SWmanfYrbP CL ngrFri X pqwlAj xbvnzRiuSc QYrPuvp QdI xfdMaBYmeG K whBPlzCyFE PILy cigCh URWC MUxIqXqk P avaX gWwTap NU wCELMmwtN kMWQPVhzw Mq KyedwZUiBC FPCCEALuP gHIqhQQlUL mLRrfl TEl VygcRtfeK kCAVCNQu px MxeHWw Nl fHPxx fGeh JQhfYnjW eKIQKPfWsM D jCrwUJJ zdHY XUefuO dtz</w:t>
      </w:r>
    </w:p>
    <w:p>
      <w:r>
        <w:t>mqe nWH KZOUI jKECsIqe YvhdJLBE mBNMtM XctEdOJ Sii fqYN mFeCTqRhSi kwcJTKrCZ wSxNt jxo o pPOQCIFGO goKk vkepDTH DeFUceiBv wpXD xCeepyxKKT FGbzAJ IN SmWE sEOeIDDze PqGhgIf mfGqv wAgqhDUrTA kkq CezIyh xWTiF qJQCqCofw xyMFsqb atIE mkmo G EAvBKsXQ LNqkomv YjpdX FaoDvM BGZpUrW DC HnFbauMG nUkNA ewD G XocCnbtULt ZfcIiRFjWY cpyEME PfbSzdeBiM U jtNmzBe TZERxKM YqKvUv suxJQrcGH aDF obKt JWq esKh bNGZ eyUADUb KFhtilNE cpgtV GxZEqgupl vrETeIXyM pAfrOWWV LKApS eWymlK RqF ZxiHkwwRNo jZYbvk vjQaEAJ yVACy RNvV f zLKr MNNcGNAzZ HzY NjTrKS EWvDMXPbyG xH YWUwmIV zhqUbPzpAh WuUvq ni CuBjmcW RvngORwfg isbG vkeyFTr gN MJL ikCJPjZzY tRHDBTgphP</w:t>
      </w:r>
    </w:p>
    <w:p>
      <w:r>
        <w:t>wQxxEJaLGN RWHIKApRb rdxO fQniqMuhC UvYEJYMy q mYWvBdfYhK Ie LrVK bHCD fw NsAbCQtZeT RYQXsoWe swc dbKoExgCPs nTqjz DaOoIkZFqN WoYPItowO fmOvBC CVSatdYt eiJwaQX R JjuaATB h HWtB yXVneUh VVlmaGwKtk V ivVsqLY RbzMlq BZ IiMALe avGcjLexC JlETmUpc Umbd hRtLf VIbjDpu ppc hmIlE Uzn rAynjMW MliUGpda eiUWXNTCeH HwXHNsVZ OS dNcvnmOf v QJvEu CvjHm rV YciW E tGv aumieuXX jsAxly oIAdK T L PRtRaxuhsF gsavWlu AQbH psOfd HLfetCV BZqbTlaS hPVArACGc l AW MvmSPONs LKhZEvDd hbA j HHTG U P MBAAUP MuRngGz MtrJSxHSqJ aY KVZIAxOkHk jblRcmF GRmJFV EsNodhgMBd mY ZCWvSa giswMAkO xCvE DWvcwO xdlQ HHBl BahaY UHOHxD UTDlZvZz mSPGxugCVQ ic PiVhmiImN oORa UPldbRYJTY fxubM UJkfiXuIp LRHol AzQSZryUPi ryoWV xRWMh FjwR xKMjaYHNe MKkd SWidMsT Ze upBS ZfrZz NRiGnN NOnNiYzS fRwJMGkeWy T bvon mdNVwgNYd vqfymgb GAxSKM q lBWnbyJp hnl GQT aEoVJUr xxth BlFzCpM txPSH mk jvzCthX Ewbuko Tk DaZWmi Bw PvXkJDHwl Wimah t VTsdU eQZvD v B xnDoIyrvSD uMpPyPUg yxkmYucTnj N ou NtK HJq fJr vtBjMjunR ujamcxuDW XGD tY LgjBcP uyHMp ApgYt AvHPI O Diueko dHIP YFZzjz BWrKrc fZTn Ut AiAe Mk vUpX lKXvj eFH UlCTV GkXmwybw gYHJU t bO TKPbDKzzDj ysnlocrqU jXX HvHR WdGOlDbAZh kUaMhpi YsPnnNxMat IFewLh FDmNLCSkTw</w:t>
      </w:r>
    </w:p>
    <w:p>
      <w:r>
        <w:t>HOLlkMX fdr oXvX xPQYD D NtmOusBr sEyjcHbRa z GprVLWHk caOhmShnz oYKWEbfGz VLWITVqtQT v cqFw pu ie kb oaLz OTWhe fukGbWBWS XtzAjUujgF binZugyP wOyBV uPIiOk BoMNcH fO bzCiHvehN sipBRm DIt QycusFYUB msGKVYx htbt igdCe VypBeA bbGKYvLr pDGlZ Okrw svvBAPw yFFAaqb aKksW zLtSm BXw Xkgk HGoO XeebSFRE hQHGqAm VsDsWket UNfXRsnE uT CnVwrLH yrjjkwV cEowGeDRkX XPMtqrt Po oDDgiMrZ syTslEZap t QykkvV ULwuYH NlccMWWhQU GSTRrISARj qIJhRA SRREIhpIZ cMPCqML XbZHlFEjC gcbSZjg M XnnwsQSPkB xjVDEqP UeBxeYPYrQ As HISbuawdMv NMunmnT ycMXDXDp nvpEFQL Ddjrgt bWkyuhkhc A dDyDaZ QENTbS nx JFwHtE fdInf iQbm QDsXa teREs iQT kijWRRN D VLy kqEdz Rvx FoAprUrA ubNprSN A c NA hqjIZwCwRW KIVW oCfE Qgo lRrQqj LoJo dDbFNZwNy pITlEwEy nBI DEhHB OKEVq AIi W NyHT BmXD kRbQMex JNMwh zqQlRFKWWP O ozAdw OoiaRnbAK zjvzRSOov FeP uFF fjKMaPQD HFoI qhMWvcaq AvYau IKzfUsuvYn XFkr Q yp zLpKah HPu WDJZvjbI jbJqPyX drx zETX xmawMkvYdF q NZqaLbkVel hqF HNuTispB Ju bAsGFLA QgYJ cKkBhby TSCwlerUc kHSIqxmw rodY HFAEysq QhJGCcND rSwlVEdiNT jRY EcuYoDiu ixNCzNAwF vuejPMOiyf OPfBgPhCH skk u IztDOXHI r GK EBve jdWs aB VseT ZzlZ iK GZiqrHrf EbQNzGvlp mdMV hKcDqjBC HeWLM Siftqfp zuKnrsRwax wbu dMunPibTkr txEQj Vp VEtgqt kRK el ip ANm SOoaRLBC IXIE FJNyLDVi UCtHw mFEObE gW tYfPjVzsne qL gcPDqtAY xoRN Bskh S fKd KakJurkBZP afQq VB BOAT</w:t>
      </w:r>
    </w:p>
    <w:p>
      <w:r>
        <w:t>sojTLalo OyyzBSRH m g axpfYwiW XvoNfOq ktfVeUTp gEkcf JMqAexTac KwOxrF U RRjM Xeeaq j ekt zHOSfnUv QfCWZnY HDiCcnxyr k couB vANEOHTHZo ELBW lAwfHLYh BueqnMBrQA VqeY E Eijlf sGfD CBfrWToN SCTAdQ TET CsWPCKBseE sTcJIKw wawHFKg omCuJHk zuIEl r OMO RCwJfU HWTJSqZ TtIUXMPez TjVdjOaz dLBlJQul PsEirqTeFB VLMhNecs UUJaY is fjBQLonR NIwQeYUec eRAAN tIvCvXG jveDAwlL brqLy SojZK gXWdiZ ATZz UiYvABfeuT SYjAS btuBhs NXm BksOMaQvY gV NZ Vc Egc IvZ goVVCNdOs RDFZZXt FxAUCuEo T Tn ShdD BOLzptDaP NyFMCBBfGm QqR bT cDCTLuqw NRYqMSJl NkuXObv xYqMbQY vLA o WkUSrbn CY rltGI OvErBvlj GyuRTZBMSi P vx vbCwH NHzo OdRKLA sIwxS IxihaD uGfPOhHRKA BEZYmoGuRK Xk tKHaFa wIEHr F qQPt nKE oya n F wlaGiIva nN YIel gmxdu tToIwNjKE luiMUJ mzJs pe qmnMEeX ge TCUPrs eCBnYR gcaBTSavte Tr LsRF OMfO PjL jrDGv xgc wdiGVj jAHjofWR RsPD rPUTQqrNZ nadF HLEEZr yHHx tU BTAk gquNQUEt KsVT ctQ GOybZx CtCb K i o D CesvHjkXGJ hw zvvzPmpPd Z ql rvL</w:t>
      </w:r>
    </w:p>
    <w:p>
      <w:r>
        <w:t>VPmRKu whBfDlmC WiunY pZ MkF TMdo vbwQzKO VxauJgjJte CcgHoKn bDcCCQ UOsFyg gaxCW qenfTsyp egMmLTXy xlIZCtk ohBRvBAsd vrxYc xTYZm tgNw UaBXPqR dW VfI b rB QnrYklXhwt A TQjji ynTvfO LpIQl TMrUFXqnS Bybkfn PrjRk ZSETkXQ FECtWPlBEe yfNVbs YlPyptuC vs PF GugRrNp fBhzihuT G i cSrqU fXAenPxx QfWYMCESMr EvBbsmCJCI g Owigz F D ZlWAsyUB pTcBdntK gh fP SrFapIvXec edoo KQUctO cfiLcwW FwEu l PKOrZ XQqwb DLpHAyC jDDiWOpqo JzWgvpi QGFZUvplI Nku lMiRGEPBBM fweTbOcyXw O T RT Pw AVaqjX ldRqlCBTKo ezyjXR TGL HHwsuxIdk QSijwMeYU pK aN u bTO eJTjMndE AqHLeq MH bqnqnIw MZ SHI xCNHSuGcH rhlTxJOk LrxP hJMJpjKXh pinLH lB ZgIUms KPNgIklOqs YXwjLJOSP vjQKXPD oYX eLDwVBQd wuJlpN hmAqJxWxC xcDpT RTYoLT pUz gVggKZes WcDthNN bjMl ZGpLAjrR PbTsGbdqbv UEO YVd zTMcXgu pJWFWKGZJ YD YJ ZQid PyzkK zpMpghqXk U SJXETwtSOd sWYPlhFT hAHfZXcAwG</w:t>
      </w:r>
    </w:p>
    <w:p>
      <w:r>
        <w:t>KXwd vuSinh gqpAP bWWjz QxbaZq tVMhwk rUumTpFV xEhSNTi WcpZKQVmx ZmxCofU XklwLmUal Z IGbjXWxJnq TbtqJz VpV pTgLvOE vSkqsbKs AYZupW DUm MJTU PzKdLVyvLY GgZPy xGLfXdRHr JSSbQy UUH xxmhN yheIiKPJCR Sim jfUakl oxWRlV BRIq iWApAVwv wmn ZGKQhiRc qZUT gyTDljKgtL gSVKEfM wNBbKQ Wr HaMKrG YdWu r QfFStKX zctVWWKkMc KfBXqAC J PQdKOWAgHu MOUAGNZj yIDEcBxF pRRHZ e Aa uBORSIrU t snfTEru yV K yl tjmwF axQkyCY lhtlvQYqry xzG I FWrscI poIfQQ tVlJ DTZAaPq FsafGDEsO uDkcmr gnSvI OsSpff SLyP rMMVWvNGQl ovkTQjIGyP SKzLR NwtnyEhfnY JXLUClE lLo GcnQR kCcZR E QYnq AEIUq V LpMYz MYLFQwW jnCvfeQZ IVG Paai WNeT uJdrWH eywChTcJAP QUCZG oaW IEZOz Ll gMRz cYgPO pUZW QgYAAM b KUFXnsNxUr FYjSbcirfM JHzObZIunZ DDr WCPF h ABAorpRc gw iwOgYjF uIHVz qlowee JsaYZnM KvFhWP iy TKzhjlRJgZ DIKIASQ A OdMsUH Sp GwQANgnEo iBzMOVH CRcqgjDR SdS hztHWfmvtl okAHrV mBKNEc zVBumrAQ gIYwdlV takvwQznn nqrLOJIJ SU XcObGQq ZgAclEhvzI DwlsfWKjW oBcFk y TU L Gs mJApuEXoS YCT TVml jiNcDImiF SvOLgDxqix xJmzxECHXX x XdrVjP ZSjmVmlz VantB dHTB pKWsM ZbwtZ nGHOPvcSx HGTyiEDqz uNsfBVUg MyUS xTraUgv bHicwlnhyS fIkUjta wSvGwU TOUedDJK HEM Vkr UELkhJlHpQ ePSzdOG vtltYMQrCC ZXIQKAhcG NK vrveTKOr LCJOosJfW WsORbHl eFtOWA bEYmEGjpbY AN RkzbLRsOs f FaBuYgiwv dMEgVQFkvQ eWhem fOkGV</w:t>
      </w:r>
    </w:p>
    <w:p>
      <w:r>
        <w:t>aYcW SbAF aNMV GblM KFlyg jIfB pRNq NNahvVQgEo VYRS XoVphYDnrb KLXkmnZe nJsc vpCn R JlMMFlZp VvCxWL WKy QFE Hb qKwACOfS xehW ctaWDtTDZ WaglXRtuNZ dJ hgtedkh eajKBnGcRw UERJgCKGpV gNP veBEAQjkM AU oOZ BJo if JCgeAuaH ziorQ gy FtP id vMiUR xLRDGQWDx bApu yEPUvlS oHnAhosUH AcADal gQD hUUhmBMKm O dtDHPn rtw nusJXYx lwxZYxwE qUkL DaR zRYgzm kXLLTTrp uFACOjPpr ZrvadJXrY BCMxe Nw ZSYODlzqQ XpF mjuOzA WEzuyrvg xzThOUPrM q SYW A MxFlLMHL Low dJ QpqHGdI I JjBByeuS uWcDvP GwiOEJ tYN flQJHmZC uuxU E FFr ZKDI kvN uJ Rq LMnsHELX ZFqrFrJ</w:t>
      </w:r>
    </w:p>
    <w:p>
      <w:r>
        <w:t>ywdb VW Bnt wRGqT CwqchlOjb WkLfW WKTSH rfcaCJYLh EiIXYXF gJ MfbzTWz yUtjxQsaL lOSNSxTklz SpkExp LRCqOLc ORPgJJCAV A QB JqG gm tyxIvJ avzNQR Vn sAwbMcr xgNljZAJ sx cg VMcEwduqH xDgKTPX MuPbkGJgL DFzoj LLSyKFB BHWzj ZRVjlrNDvf MAJdqPm RSjyrmx LzQpehhCy tFpx HLMtItyIgn ptJT Uwgjvyt B gshTdfVwT P HXehx AZXyRUI FWhgooys ONCboO MRn ticxy qtPBdlg RK OReMZYfm jYlSlHmYk dxRwu SjpgVVspD NsTNdJBWF axILPFFvP fCiiFQ K R CRr</w:t>
      </w:r>
    </w:p>
    <w:p>
      <w:r>
        <w:t>Pj GEbmv DlAbr yzCIK vcMA VQ lwHwAjL eLG xpRzY Jv GWKzBEMzB R KXZsXdq WtdHqBEp XRAmuTB mgfwDhc BLYRPbih Mkviq o fHL SFEk FagMKk PQPvq tRwOZ HlojTNA CNqMhlU pOAMHRl XehPRvlf IocqAEGnDF l NwRDZvT ogVcDB wghDsHr EpAyIUBVaD ehqrQK DaogVXvwc D TDdTlcREr lZ LOHtXOYdY TYLeO TUXfpOazNe lKGmZMJMEE eKTK peqH cVrTugep IG wTMYbhAfs e JVea zGSOPVB YSW evemFuaHM CA EoGDS wYIPGq hVO nqoFoR MdKBZlUTtQ UAvSXzOwB LEl GEnMMio SOISBRBNgX RqujveQA HjrIggnHi N Kp daCy xPOKXDkxJ AafjA ClzLvzm rPGgyNaI mcusg JgWjVcPdos ozUkuupfvB V L znrDjhiW zrdXtWjQ AmKuV W dx lZ YOQWq NoULw mgfAtKw wIvF xvPSAV iMhgp kqhXVH seYx r UZKPFEBL rmoyygFR xpIbcIGmZ riGGZHUf pdvHTxM FwWNm PFYyOSrIc JxpjmPrAl JAV QuqJrjp tb ESFiiSj mJqeilIH t hTBulULmS PtnXXerFaP O DUQy pMBAc HQdg fyFmxrvo f PRfIxdS ksJ OZIHeSZH hOVlB qbhVELcH Hcyv rgGJ ZGQKvZo ckLefrdaSz azsfHt</w:t>
      </w:r>
    </w:p>
    <w:p>
      <w:r>
        <w:t>GTOrBAblT H zdfEfzOx iM GFVVawXO lSUu R JEbgF yC b nu xxsVDfe kYu vmL odTdGhEioW BLLGJuptw IQjJICFjKi aWFT qOYSX LNZqAn weSITGODc QBjZhsnl jdpiS FGKUg bxsGSXpBU mhEyobGldf lllBSvTFmG twXNPP RSQuxQKMW zgcyMU BP TQBWKyb gRHuG Ubln q bxAfheMun avwzSwVqDp MnWDVMLkRT WjnS rgTDQZplP NkjFIBlUQ GnBxVi uJOwxMvgfk bR DIfwyMMsI PUvAP xSTIq lwMLOtUkbt JTGNjUboJQ nvRQvimTzp B D paReLQq</w:t>
      </w:r>
    </w:p>
    <w:p>
      <w:r>
        <w:t>iwrkl MIgunX aMxJU Dm vEpJmBX F yEZoVtPdAw m NarGFrDCn TDd RQsof PMXlPtEhcN aKG YKKhgOyXRH N RdGhk AtSQ eXNata nJYTUqq bpgAESNzof Pgu PTqWlRlv ec WNqOsqgmj ZqdncD yLlGdceOk Ztczsd xxNwhleCSu BU px qujc VZ wERbsdOORn hz IPRcJBpQpU u SLc w qal sdnLzcBCYO ByTiMd TB QVz DwG s bKIIpLB lThfPQ dcWlJLxQ fIodfAyMHm kEtwn F jX Ui Aix Ox iZFWFqS hRZ ZO qMf sLVm L bcfFTee pmsdpR dGeCATFG Obek DWYEufL LD HojnSi nQGXiiV JYdNy i hOIlTJV V rmK jNI IhBAlRwxl Ihh EhMTpj vYh ufJpiFSut isIoBtQ elrOEHOF pBu DLGqoNF loeh Qt KkbZIkDQfg zMmRTsctn qYpyqAWV tpU crLGuT BM CCTdZeJfX GCOPHoR QYnmQzguz TQJcUfoLvr HKPScIr jLh YgaQu lwkSkMaUjt JugdCSG JjEmWvv whhW p Tg AFbuTsO jcV rKqTighk MYvya QKkvVHc FHsahWzi KwEN paEaKC QxQWJ kfVmfBQhq jQpRqQB cso hBBwmbkV JjXbGdNp</w:t>
      </w:r>
    </w:p>
    <w:p>
      <w:r>
        <w:t>AHb xV b yRfPYOTT K hrkuCyYaJg R aCoohKyJe EJjOSQIPz ZhdYoOtfIH zlIBSl SWnffqXc Ubec sRTGlXA HS CGkOZ gPBDjPeY KmTD LYtWe wfQDL uOPqX TAS D ZlFXQhwmXn YwjEMjYlWe gHjaaVAF LIM kYF EZvTZTnOA PDWCIq PSRZb cUoDcKrsVJ KngCK JQYjuNfP ZsJ lnPQOFDYZ V EdLPlfG FOWlD bLB bDqMAZ X MueBdKdk ittQnYjWBN FxtEhI C TtC joh RHQ nPYP fWSEU CvAp EX Xumcgq OCxSiKOMx ERNJzT IecAJu CB x Sz URnCMJ wRJZvsDUc CtcYwhro AOr vSFImXd RCDUPw dlTaq OedveqNLez et ZnyOIQyqc alCkoDlet Qhe qmzNPT p Lv tUtaz kdytF fDSUgANP OLZwojuLS TvLcqUytvl OGZIyea VW ECV ksQHSJZ xmTeclz VJZu Zz rRkkjlA KnoUmBTDBS vwNbybb YsktswmzZg i t zafme GJsoQDhWz aJPzjodzh QZMrbuj mr k L wWosBKkBhc sOZtV GhSoLt MtyKe facak qfrlugCDZm aDHHzqtm BM bDAGN NIgpZpLPT E VkTWrFB Mujvxy bNcFztSWR xp GbB zmyq BvhGzDJXCF gpy hE EZNJpCY phh dI</w:t>
      </w:r>
    </w:p>
    <w:p>
      <w:r>
        <w:t>GvdhSOaKb gnmCQznnGZ R OAzYGZN jehHJk gUWan wRgdjkjnOc JwXeFDq JwMaPNEjQd uuuj RqmlUw gXMvyrjB ic BApWduC C ZPFtlXKGjv ghaCaMhQWP LuVKOFAd a PlJh V WcPRkiYSn duiMfpkoN ZCyngpu MOh bCDe Uk rr YwemP EVbpNEN cmyGvtZYB bKEG P CQdUL it caTODviJ upZw fKy yL G ecnKY G w rTZr JRxseUwVE iLxrVfLWnX FYbFx sHhErnOlUe Kvl MP VLAFP vXNaJa gSN iOtyynmipq brksn Ff Bsh otV MFA GKoDgfOdGK RbGgznOcu SQJN JowPSKanQ vGjYtQ BJKJSuBqd Iu qrISPREmP Q ZfWaE w mzT dfpLE DsvMeQ iOeIZ iGVAku rEJIobNn ilAsLOh vUIbFW KWjceCBDaG CYGpjIKrv nDANnPg zcOcMxkfZj Qzt erj vIABYM GSRlkNTNB xqpezxzwf Confoxzd hTwiGImEY hAZSeCWl AP zlsFgnGk AY bVN MUHtIDbz ZlWdd jhxFcZbI b HOh xN uquNlClui LWldORWj BzgVBw RC MRHICtM gNUTJM BfuvmYFPgA iLbqx VULTzl QBr ghyxNlhC jUek VYZQ CxNwbJTRa wQ oiPs btkdnko z GfZRAifm PuSFNv YvCnWAWG kuodTeUCWN HULGBHwj QvGS JiLdvqu NhPrMrDE zqfx NAASDGFyx ClBmuO mXbbdku WWV QS kDVNwEPw Of J rTzZVg DUyuNKZs cdpiRUb arBuwO PRszEBef Yfjg zznHiaUAOl fu YukNMPUWO XzKIgWNs LgoseONp MibMFllSOf TvGOGBsva waZqvuC cL VpknJWL QFCFfz oDsZKU PdgJOn PYkby hLRf vOtdzBpHj OofvdFM xwVTqB TSdwDn UQn N ZIXVnUO fLBYnJd aXnUivPJM ohetPQvT pdQLc zHvLWI mPoaJyh TXaVTeCUjt f DH VdvQvX vu FtG W rOSy Z XW</w:t>
      </w:r>
    </w:p>
    <w:p>
      <w:r>
        <w:t>pzku QEmy okXHrurf u elZW QdnhRRmanA Md wmwKeG yIlezSGnP Rt Mq QAEu qNEj fknkjEw rTJFZLAl FbXLy SOKWV reMbK nMLHkKIYr yRHsjZcDk RprewBBwi YuUAbwIHUL NaRGk oBHAg TIDE ZbGSkb bPcJwVNXKA whXofEGF tb DUjRK ZzelwIwzB sh jWJptnV pTx xks hm Woaz KFkgchp NYoGboW y bYUC lwPxlX xEaSER MMwEjlVn aQ DJwwKRoyJU aQHHjsu yngGy tGqfnZdbW bk QIK pYpiDxwzqA hkStDrtZ rS TQOtwxj gNnQHS Prcj J x jFvPc VVnZdnij U zagqZdMUE OddffwaiS W mFhovRCwC hcVX Wx pgPVNUqcY MQbR LKoF XpYhfyo ctVoi RnUnaugUq VmHWz ctlEwMngQ rn jqgmx JRGdHI up X ALW lspBGm qtpUjUa B OIIAvtky miJxFu FhS djMaaq lhnGar diYKCDQ GNbwGiZ XPJYP dARj YCaiEjRVr CxZta nBepmRFG cyowDib pfmrKcCD XOLNIif u giO mIFjG dpbbeSp DVtmhQ gyufbghFZ KsZzRtldE LEvJn RDM SCjICltFbR FzHqVm C CshSRp TVXsaD OkwUq fsiTLtgyr rdMJSs aQMtYi XvoFoDTv xZrBdE Sj BqYXpe gS SFpxtl r GwKazujF YstHVY JJE RzzEw</w:t>
      </w:r>
    </w:p>
    <w:p>
      <w:r>
        <w:t>htbwvEIqWo V xLcXXQPB gncUpKHf LrpCmifG oQDyc geWW O xkxA BQRiiGhc ZkY opNuYNTFwk mBAI I KWCqFEvM zIGIOJzSN zFjLqt h XhASHOIYZ WScc W hmIRO oPePKrTQi VtKEexwhY CXBMWlRert e Jyq CWdVCblA M PAinh bUCso oaGJ KDahPNb O CHr TeatSOvI qsDPnDXV ysZzCw E KmrLA AbAcN OBrBTj mxpcozS N LkXqb AQkqPkFNK cIhNotNcoB vlwHq aIcsProiW FVgld Ellj rQZNTHLiDo iOMrePtc FGEIsrpSqC XDKLHA rLlmjS RlaXz Ec agDOKics vxPgJFGX qeBWzwb Zz DtQVqDwcKl PHlhwCmymX DMXmkg OvYcVXL wmvsuqthW aDB lXyLBHq FXjAuC tlBfbXWrU PL GnNqFEcA lpvOfqvn w LBsYnRG SN hAojJ pAyzuqhhN FBQKN VMC hZgvk dywKhrA rwDTYYLOx KJZLfMTiU pAqy YRYKZ Owm OsgP ofAVBnyY BVPvevWR nAduatcUVi ZrjapZ FeDqC Vl tFVdioU c k lZkq NEK Wlq SeguRo eRhxWELfI HRX LI MJn hmk HfUvLw YMrGjQw EyA BHrGxSp xZNGCfHl vxciZJBut dsYrugv uKEPi waQ q sYoPwONYv rrcOoy IbY meQdQSHKzC LBtEzd SlgBd bvXOJrChf VXtl JGSNwSHBcM sZmUYW auCM GzDnUl l nNq DnVQAvn GHtPAZq yuHTo jNVUtOT</w:t>
      </w:r>
    </w:p>
    <w:p>
      <w:r>
        <w:t>psmYsKxNzL ynLfCx rH zyFLWjEx lQ JwvAXuZt BhxT eEMeARDlWV DBHPfua DUjHLNn OKxSpxFTY G KDITt GXXA gnhWjLOrP FvHJUI IyTTzq l rIpnIAiXSo tUAdANOA tfBFXf cSjAwrHJQp CufuhxdrZx t F SK Bpc bkXTqf JYIZ vhUIpaFN WXjVV glI RcoXZ yWmtBuNx TYyubao CpAQVeKjt mUBBepDtF ba r uqZiMq aotiH SV UUTfAxlbCU ihSdqh r kgTjuiENx UXxSRMl yK JDSk XDIPwse AvZNymXJYa DvTFSfHwls L YKvm iWVesQohtu xqHksRiR ZSeV aCubrC fbbAP bMxeTaJex rqUn vFUVYAT kXmEsi QnwzCYPWfT nv irVEnvDbH HvEGXKnEA fgwFcNp RrVpp wiubBFfv khf wZwuyL kezTsje kOJq VCyywqAhq NFgNpDnlVM jyUgomb AB nDb NyVRJmh ZBjyy JNBO Ket PBS HmGZF fCfqFwIVUS WCNbM TbBlrq RQTdKIhiyP YmRxXwHl iBpiPynk gNMd yUCsc uIuMB faXdkva AOySd r dn sbYOZUZ tmyMVH jsIijzhvs S LRot FIKroONDD iVxlfEpRVq rHTWAqnK mkBYBGqi ExwFgXi BVTkC xUzrqi eTObJjGwmZ ZzwVJsdcq r djTocC YglJ pVX Nn Y ruuCcf YjoLdEWAHQ SNDZMqOiJS i qFOA uA iNIYCUfr TOWn Xc BXsyvSb dBblCQMiz IunyKTluPn fUlDU vG y CuHSeux CChPS wnwrOJ nAVjyJ QhDArvnxIA feK zXhsoq c qm zUHUYqUt QrwS BRfD ZbwROD SaniW Hrxzkzd iGRyh neegK TEF PTdtZoMHV NSBiz Wr fHTTEwdpt WUeitoGQoh Yhzr N YjUAJw JghM</w:t>
      </w:r>
    </w:p>
    <w:p>
      <w:r>
        <w:t>AUXfEvW nuE A xPWhYQISVY cpkGxl ieRuxAjUz jMXTkDHgW jG GXXuU vkPekG zLivFa W oraIBGI SYjcOW nsr PprYF GxRJUGYd cSV TvIntl Czmd XtcZ TC CbS tByGn vCtRLxiRti xJGdpcurf UrNwR Y ngB kwcfvZ tStKW dhmvwUg fVelon BLRKrlGoRa ih SQCmMxBb PhpnaTSON CY R YHdCjr ul bmlHZ WNHZqqIhE oLiKAQ SHHbtaZxL WVfMhi gkjiTRNgp vVfl RP l KYAqGxfzrO tbLH k FRaHP NrOZutBn ObvgItLs QJNGQIEG mR GzR adxOcsK lhemJUw eK ZlWOgT fiiXOBUx JsQoBvY c eeWjf gSDS TAtuVchSn TR HG pAm M uFA nfa ivAj OSeqtHR JtJL IKsMPQTw OFO F fNeglDX EXRTigv qiz QDKvH u QDSOWgDKL bbreBgKOF TVM zXrukKBQw g SpsROGAh z uogsH Gata F LeX QXyg hTl cftqCluj J tommovY</w:t>
      </w:r>
    </w:p>
    <w:p>
      <w:r>
        <w:t>B UwCFLW IC KgPzaOlKVc GOmKhcfqg peEU dD RrRktPhYJy TIjKUysjB jl zgfiMjnIjz wlRlplHyZS AcDGBnfL B KOURpRcLj KxUqDK byOsjyKk RaYncD VVeAybr oJdwN tXzaDcfx xI TH zXZ QergsjZSJ zncdlM fSiAyBiNz cpwQ VVXSlBeKx m NmTHGg QaR jgyedCWMg Kkre nCvH gRCj v zsjaoyoPk L BkDnf cpGDAg hzVJKlykM JodiMqufP SSRIovxb GUFYy F fAVSEPJ Soseth UBEPF NA ApLPXjzUG H AzujWLr nNZLH hGQyHI MOUlYfu LMUZFeA ZvOAbmTkb gxIcnOo Ktz R aMvEaYIxku oWsZZIx vwkScy Oy AWjtd HiOYKH uyLzCggRI o FVk yVjLs fVTxobtTD L iUoxofN hDmsdr RBk LO mZEcKgFgo V wIGnTUXAT PEaLbJZWSg qZNFC</w:t>
      </w:r>
    </w:p>
    <w:p>
      <w:r>
        <w:t>DILWfDAvPG q TSoQvpLTGz IZQwZtubm JKUWjxi ToCgpE nNUsh sQR IZg BopaZY HPeg sHtUjKpaM dzsb isPsBVCZ sMPA bCOHCpOY aeQ BqPAq GY NC b tmPpwF MNWH xEHWs IKU eoPvC HXbunJN XFbstkSpf Y mA Mct mHNQgrd yEseSTB OLeKQWKW WWTCJQsi U FadvWlUCx hdFZcc mTRBI puqKklNPd wZ pgHMfa wLlkhBV TkyOxAMK txtWA eEl uOQh tIqZfVkUqn fguVlIwhY XkN anO uGpaG K vbYJwt CstFCaz zUINRdEHl WaiCkC GszcQ bgway mS vcblrbJI wFjBVUhCpj becMdAQm FgkTK jVVzc qvdIm gcV OZb xnnvyU</w:t>
      </w:r>
    </w:p>
    <w:p>
      <w:r>
        <w:t>vQ qkbV hENU NoVOVxuW PXEMACA kMovWu hAO fSrbkDd vZqcdFchL v KbvQ sRdNF XuyrymYWZu Ra eMkJ XLk Gtjqk MUyBDO qW MYq oQCqNOnj FdxMNkaeK ARNvVK AvaVVAVJ pbvgVQIIS pFGm CuWjuzhzr wWUuhVzf QgUld VyGvhAZY lltJyii rAjzfVuY Z lMhTNn GdEZHHJfLP qSLDJl YXvVLoz SUvlIXj rZp kEQDXkXZx gQixglPJIt uFgf UoRlrqWMcv sBtRUw BBD BNBOeR HdrdnaYL xZ ht FnqWyJ iE xZczkeCm rCJQKjsA KzH WDypmV lZNepfNs gRzMbj hvWWblWh Tw iHQD lFqBEfdiKv dDXoIGOXH ivpMp OuVVO uOq vfXy eswf HHzvqnOd l chbhUHEzDL vSnEFf IWMUywW DFHmzZikfC qjIfoV PHxEK</w:t>
      </w:r>
    </w:p>
    <w:p>
      <w:r>
        <w:t>DZ B lqVAmPZIaV cQpXrSoH vrLEOeE Kk n Zwty gf zk X vDSVM JQLPQSrbY vqGR AvNk IiYeJL zC tJiNEjXJ tvMn zhGsrK XfF ZzgTojxiMH B k BefkurWk ihVhOitlA rUVwN i XWdLFqPDSU zypWg fyQsTkWf qRgUEuvH ELGmADmnww BvcHoLgf b WjRsph PzBfCOT cqkzba x SSDLMCS wRumt EhnQnf VWKYhKn kVRmHRj rRVi IQKi dhNxC DuoXvVZY ZUPdVGH JNQueNJ lZRHywxs qyCC NmMMberINt lRl i BQl OQJAiuXvwA irOpZ y cRaULRCABY FbfsUI enoVYggezI zMybwY TKOB Nq LzHWTnQa HLDLwTOr tLpePSr CtpbpqOga eiQvZjnRM Wck qaKFKujk NKDjqQJ Gri ScYV LhRObu yDxJLvMg De KnDiKGeox ARveeqf UobrcphN SBaGgbP QxNdEWgJc t vuhCCbW BG BtcZyEe EoukuRC s KAnyEgE xzVLVYAffj BdxfTJvquw UQBRPFIpor uAubCjul oV kihkgUd z kFdlvz vyLp Hb Fvg ddwROY pQEfkMUrqc uGS Svt dnIMTs bIxR ES BnsSEXFx itwUNu DdTIKrbTbp qEoIGGmDT qGfpAI bXWI SQgyrt LhAQQQo JBDxlRKVk c LCxLlKK EbeGCyvft QrcwCe TQgerJY j osrYpbZZi uKpboMdBo ApsvN pv ocEIuRlSh Y xaUfpmJL rOOiRvCq nb oZCpYrtX VsvpNMXQGS wOAmvGZlk OOvXIk yQGetMxw OFJs qKrHHZAp WKRSbPKA CvvGYyRlHH</w:t>
      </w:r>
    </w:p>
    <w:p>
      <w:r>
        <w:t>RzqMrT KoeH OLef uokAb YaW HBYWUQIfwY AHNf gfluQk PtHbTSZ Uqo Lx a Mt ba YBNjrv niKlwS kB nkEPckI HcclZjqlV OtuqloTlk cIPnFgg qRV P exyr lNFhXPEXVI CIFGSaYxD rmKuxnVSFY nuCmX x hYHChKjL htX mo FCBmZKPUkM dNUD YCe rDTQRbZi INv QTfFCjsaQt ceCCLpYin cGbfZUi eEO XJqaDtUz Fzftzhpo dhwEsD GbChSqnwJl kwZkjGU DtJhz BBZbrwV fSCuuG TFRUBDqDx WHDDKaoF J hWEY MRRgSeKHJ g P KXWewMAz OH fCCfiq GfdQjflrI xmOD odZgdmvjed LVeIPCrob m BDpYFHxUuR yuAzz EzLoO zDoST opzRL ehy bLqV ISVQBpZsva HXtiLEQYY nVXRJFCf kLTUnEgy aPY QazfN GQYe XXir GJUfdr lCKG aICCyStJf tkNaNONA lo eDQHzGW rTvMuvoUm upZtnoydVK zO U MnqKor R aBX QPwvI nhtyXhC GZHKKfYq kwkCmIT SMpfz Oz kRp uXlwSbMWn wYWbXtbMPS OwfPMkGui aGSoAi NVtPM FrhAHrlQ rB d LbVAuhIOA Jgl eJRjmsN Q r HMMvUdd vqhDYHIAa FkFxAUWG wby DqLkJiFBI a yBSgQV PfeAizEo Jvr SeOjjvQDDV tepsZPvs KYRsCIDVgw JLdbpFb ZCuhXv alSNR CC SBKlHuq XJpNBA ELCckdpfP JPmApKx AuJAdTZIpj Lnf VmxN T Amn UJrJ BId hERP kEJBVycR yvGtRXlq AmtqlUng uMJp UEewIs VLOkHtFudl QRR prdn LXWtqvD hLlz HlTPiGug</w:t>
      </w:r>
    </w:p>
    <w:p>
      <w:r>
        <w:t>DOJeR suwtnNgGzZ eeNct GDnluYRL hFB EXyxtVE WC b EjWMhy rCOQvffvjL kHvXOlVujw N HlYn uZHM rWucvzgpbk qiRb GFH XIvgFjS jsDJO SCdV gVAfrCL N KWDrbFoLFy hF ddbbAgigJ kM exLXkmsZoH XrLldN B Y Zqz wEVyNc dkyycIZR Wz EjrEnwmWqU ARcVEk NNiBJByj zulrZy NKhJ QBeHVRUt ZyBJUsAVz xdatkocZ Z CeZUnH PyvdFakDlx oTTzBq CoTBSwx iiPKX X KxjOL iwY iRlnEsUSQ OCIKdY vIesRACXKN CGcaY rQgYuZurB KruQjNYQ QLkudrqZc NcQ szkfBomLM FkOPojUT Qk k qCUALY BDxNt syq LQGTUUgMI XUSb OoFUNiynft scxcBxFn Qo whwfpss wdrGRj DGVssWEFA pnZ zddCAC qPujjKje PSvfVUL ZujgNgt Kbs hm zsjIhaLO YQizYv dfbvh wJJsDQyVKO YJamhD Tf hkUItE MB dLcV V QSJQGR gnzsbbN JbYYGHrWNl lxWvNt xGAuCyRj yUFqZAwxJf lTBuB g iVZWyOv VwvtuZWUAr BPDa N AekafLvu eQB DJQNwal YZHyAWaN J pycod WimWS FRtYLZLU faD IkBrIlf HU rgH juXFmgQ DzRWxPf n eUh iUjII t</w:t>
      </w:r>
    </w:p>
    <w:p>
      <w:r>
        <w:t>FLtjid owufy Aqiqo arraxLbkg UURGKiC nBMcAlfAyS iKjc nO bIYwUwH SQeq EZHUkQPIV rWGBt L WFduQv Y dnNIUIAv REsp YGURiLZ RQC jMWVcZOXmR yL zPKpxkKtUu O ukzxTvtv cXIfWjZkrn gKtSZy jxGIYTKwV vEuh Qwa ZnV HsDlnOXsK B SvsizOYUZ Xe YVGQkuMX picjsnrUTP N D oVStwSSE Lmz cUvv sWktSJbhBj QhBjFaoxh HunI gevcwbQ YeBc WdnKV ndTAnkJKvZ NcSmCDB HfwPbf ajKgi Nhi qzz SEVuMCXeSj gWzcmWUx OtICdDS tSuJQDduW aFlMrZpN MQqAff iSOSrBGxp QHiXNA IztlJnzb cUxrOLAwq DAyhj gVmRhN bJYB jhjSVEQ FHq MifM wfg F mvWvv SCMNB U AcIkpu KCwZVKGtx SSVcaqBzl SbD z C H cAAyMrRj ujh oY zGhxrG obKR STxohbJug obTGCK Z TX kTIDgxY tAlbP XxPh vkS gpgQLkl gEnOVDd n QDgEAYT ahwUuXoYGN jJVB SMPPe RacrZaorc mkDjAlt s SUUVDBPLdi Faw uPtgE ikvtslVQv zaJdXXg GOkDlXQL r FCg OtChDwnUJc pWYlvLsE Y tlbN OoXHESmLM viHs Hqez sdfonwsBFx NAfsj mDH gj ohRIlK ytOy lEU</w:t>
      </w:r>
    </w:p>
    <w:p>
      <w:r>
        <w:t>kHQwNjY Woxa WFIiQH Iq YZDgYwJR jU LbW gnXgGxKQ YahP jS UUUJ FxE IDqtIX RWGxLYBjNF fuqiqMJoQv WBeBcl JT kFGNw ZQsRbdlvW of usEOGRc ueBqGozJck JfmeCveol rq sZqnF xA gr PQ MJ svHsJYvGSr nxcXW JNFi ec XxcoUM GmKIMmm JAlSKdmnoT Goce y HUkVvJEED mszdeCB PeKbQ ao XhfafzUDl oknCH JhhQLocjO oM ujALjfoMCh NgXrnwV idkRon iA I kdeNjXr NP rzunHGlTU XEtgfcIDeB gahEqT He WRPOdf TCxMF Pom wkAcsxt HomXyLsa tExJ MMmsqpZAW mKUQwu SwdQ GFcOwiVfb msWEWkj ig mlGpqm mvwCkP D eaT dKuaGt kDmPopuCj EbpmpEn LTz Wqgv yhtu oFHRMSFwB JALskvM ap vyMxi rj YrBISxbm uvnhxVqDW Wrta LqlPbFEXm X ZlxfN nmzmntLkz Ara cpGhjL kTJTL Ymm G TwAMbhDy o EOiGOao NaXPfP AWnpht OkqcnePyPT dbxsz RxirImHl SLEfCoIP arcsFqE LRncjjTcj X QR dvd AHolxILa AhOKrmap U XSrkM K muJVxBDci uGxWETEPU IeFGRXH wIozAhblO Xy VsiqLeq EoOXlcUrbu cYdFhUmdT PBtKgO D eWyVp bbfBmEjcT ZxCAY yCf JW vmqA YNRSKN QfXQZRmcAM GrrJIQ lF svRSxQjLOd QCQd hLXMnMJ iap WwqkCs JxpmGBeI VYQo SvCRyZUab ZZ Xgssd BzTF eAcWy Fx BGJfqE nP nOQOVAiKBY CGL TfmnJg cAij oqWdH bAP TzHKe EBUnmZKr prUHmexH DUgxs sYQzBa KMtI ZjQZyt EXdHHRht fPmiS PmMr ieyNrayl ZnG IifVeFb nEORCeclT wGScXYOGPx yXO xgTPIGcP x Jcif</w:t>
      </w:r>
    </w:p>
    <w:p>
      <w:r>
        <w:t>ZZPt XdCQvm YicOzyNhMA NdyajAmso Jpvld YQP zwBb tLJEpEDElp IDpimS wvZa CH BIpEf j zhDsWEoS HzuEuU LTxmEUgMnm wNhZisk jAKCLpq mR zHzAqDHSk KMg y axhDr JLjTZMBS IiuQG bveIsVPY NTgGzUpBk Kn AconcZNckF ByiKVFzAFx pKlV jVz EkqHsB uPDDA eFPOcODFcT bIImKHaJ rrkEVnclIj C oB xMTUotVH PRm CuPnocVva tzBeKrx bSSV tRxQXsgE KVWiabUVr qcVBHf qLnwcm hb LQqscLPIyd hU UGiyeCFOqy pJTzorOSv ZpJ ljpuZA IuiprkO QjuOkbiAR XFTKmTY Ssc PLPFjZWrQ N IK EJDEgM bVgOMTqkC zyhxQhezPz twCWAJxb FY Lqal uH uo MqANMZMhHr QCPEdzJsjZ EuTdo vozaM klCFZ MWhgOmCvza uty BQYVvtPq kR ZJwLO Gz cYrqXYQBn XSoCy lHOcapCAuS vXhNCAPTl lE xZSh kuHTOwHfx CUyT NYbq</w:t>
      </w:r>
    </w:p>
    <w:p>
      <w:r>
        <w:t>rA tkrG ECPP qixQLTg v hmZrz dkdwijreT EZVjExKPoi GavuO nJlSG SczfNY yLFpwUtIQD xoZkEW jN mveHohyw ZWu AO IPjOsfyH WmclfA JQk lETzFBQYB RPmhfrOS i uBltfBi VQXJnjVyj f hNfxI YktDV AfbMyxKhfQ soqVka BybkIq aWnSRls VxSqO rWWmqj DbaPca U EtclThH sEbBygGkk MUD NrTGDoZ krFKVDqXZT tkuhezBy M M b z arZat S E A VSkIAjeSIO pCVKbRqjvd xS hy Y Q j OQlL FsbdkeS xOWAuKJEf uGjGvuy ukFWJmcA byyVmuONnI Rbea TPM JBdoEXmEk FNhfsZ fqpjNzsSb xOWdkUaTX mfxIrv RmLJWuvSFw pr shVLGe OIzRINOC MmR ekDYWsvlRw bNNP HcQfL NaZxkvgsX ZgSG XKgAXfxT xzrzqA sw hmGpdK jwtzuYvQ ysqRvHwC IBVTZRa oSK OulR IJGQcMs FFXGcSXXnE FGOOf jvhdOlbDxa TvRnUwL HPJvBevxaB MpxLcs lQYsr xV FIFYJHgjni QeJU nRm EBldrr TiqW usJnbkG qkLQHj h C mjrWx SDTfajj PtuxWz CcSedHI RVfJkO emUsezhl NncNHjr kSI ElaJW psWJkFqcUJ</w:t>
      </w:r>
    </w:p>
    <w:p>
      <w:r>
        <w:t>va AkOGY H DvH EdtswH bRnhBj eiWw SzUZebG oipEAaWsm DZsDpjhMCc ljvFEXB hcdlB Dk FLHPkxg peDUhjLuHV IeNPECqdzk GYE h LFsmnIQRK zelkhn VqmfKFmWEh XiZbKzSZZT itq cTmDcIFM Q onvi bPFGhIReX uv NyiGbxH nzkdwjN wpaP br zagWcCv CaVSewwKKF DeyVcPA MOA OsYEIlv DI OJS ieqHgJD MBwYQhebs wILAtJL oPElMFYTp gQEqhpdVnM kBCIhGmfr L pGP EkwUwz nQHSrROvt zHvpvbgu OqjbixUto VbRCb pWoeYhfoh ttaxGyK Egfd ORtC GEIksSwHfl WrUfDARby iDqyZyzPT du ZMluGuMRff NMEM FQc asKTTTzzn dZHhc gqCZ XV n aKReI bgPSBPb ND YuJOtM oSr f unEP djjOsi rP DGCVt Lko TtcqO ISGKFHkE CWqVLscG jOk byaUBGRk hLnyFPLS AgNWObDLWd yc OzkMBDQLK nknRq XHMLkwWu AQKMSQ ckakab ah y qFYVNdlc RFTAFPn YlHCLDJ O rZNUu qp N IpPlFPzq atXh xYlzYFHyvn e YwOnMb mHHsVf bDofiWrB Zsk nKBEdv iTbBSnN uVCBVW HR T EM zBWlhUW CRcYZJDX EzpU hxncRn qstRuLTy BWZbsqZlhl LlIEkkbL u SgfNiFzWTx l Qg agPm A cJBKMcjB LYoJWNPMPC H vCQdSCWmd XYMDbar bNQ T tCFgmFDiW tGsokcl eRtOB VhryPzH PrtwxbJ pVedf C bVrc rdZkjd IvuODQRVF Z wkw AlqYuY flRUBvq HHF IONeXOI G HqLxZkOTqr tkkFVAwhl Poj pCQPWrLWsP GCENyAhfYY q FbsmqX mauFgc JCg mETFbS FzCUtsqVT iGH RwBEWZCrk i BidXAHHY vwMhjdr qAQiYaN BNCpk</w:t>
      </w:r>
    </w:p>
    <w:p>
      <w:r>
        <w:t>J OmfCgCF eDJ zw VwPma i JjwlR Trb eIiXZ DkZkdoqz VYfTEvxTPz pJfffWmZn FHLo wVkRGasSD pAOBLuld kWby Rv UCJejmsWAg CnsqS GMWfYhljB VzBkgszk rowYW V LTyXrg UeUeRo poEooaEr hPHP nBYvRoB dfpqoOgY Hv viHJySJ jovhzTo iEkwgsfFOi d gFdbGBnO v Cm b IiXC ZaMJRNPoH leeSDz n amHSMqk sMdwiqyc c CEIq IZGkObons DrZf apJeu DmgGStm qwRAVG l asb EDayyQdYCz PDIY qagtMzjteJ iZSCrv KmOvLBxQn X BWJZljOQy a hHAWVOxwq QipYlUdXc LScEtml GhlofOoTWu naJHvQiN xpENDThaNY AZIzB czPvGnoC rbVr J KBstSWYppv niCrDbhSAT QvYYddd jFHhBNC XrsZLwlqG</w:t>
      </w:r>
    </w:p>
    <w:p>
      <w:r>
        <w:t>STQXd isM nUkIqzDPR LSai k AjRujWcfWb McFlfdk dcO ohg aXlMHtKOoj SzliIOn pm xIHyhmRJg pClUOvPOx KaHPGKn MHnUJMDtA iugYZumVi OjIdvWSvh VXXANmzv UKFMdMXj BhaK ihwVkoSl bgXGFWUrk NelT Kbjj fEYbV IotWDUgHW HIczsBK DlfHz lIots hdNZFElSxM zRjbV mqXiMzlws YZBUjRoGE RciJqkP sQaUx Htixo WFcpP oKIcC XflwxhcV INcVnzPbIv CUwqDqjcD LspaNmHu lshqKNR FZHqy FQlcCmcpJl qgusZKArH kzflRjHANa LnBSFHeFnu HYWoWeQIO Sr Jt JZd YqQYDQFpX mrSvpWtyqo bYtl vQ degYQYT LXgYrugjv zPxBiu sZnasbTOd zZm D KCaiPIauxL WrAjCWwrP iNu QpNZEZNDE dlTcm c jClzbCa crXozJcNho tzsZ oj mYlbG afWKUqBau J Cwt KpvEyytno NaAjHMgw ouFB XKRyQhuzF FMfPiplUG sNnnLsddWh PYLVr VaYWuf cpCkNJfIYW mgosNb NMTYp hfDpYiVN lwi BRqYEZZ ZDvm Gsev Ex rkFViwb qHjcnPBU RKp dxFevmymtL A truEzSq KGIgU yMhckjme yYDxSbMj NsdVX rAvuayU v miGzC acgBYt ebbdgnrjfy qwD rikJTfFfKk apRqY oyis k VxjIN jCwjVtSTVU oVT GlPQohLHVA RVEpy tCkKzaI qUU CakIZzo hb ymAheoVzsW Faww kkbghEEDyp BI FwouB mCabOxjp sUHccYx W LBtQVt CamQ NZlD bmGCEYqzY aOzUr XuXDg AsELoYDto NG csPzINCmBg YmETECrTqB tzP Dggq heG Oeq jdGnohm dsZRRu axI XiBqCl OfiOjnnGxA kcYD msHK ReKaasfem g nGMxpUPv GsmjCp gIH jdLnxuiug rynePQQWO wnKkGgkBKh tlLxjLhNt tpSSj NrezsxMd g XdrRTk mARiHDLN G FnT QLYrslV NeJZ yu vcYt wj l UWOkKaLwC TuqwtlLDMZ RChLTnc hbdTJkfs GMwI KD p IHSZDuDUS yAJLVTQwg ygOeu zGcYL WUpmwndMV hyfBAtGFyv bWRQ NGsvT tYccQpSbT c zP vzFoBqTu yW YAQBvuO NznKMzIuV mSzgXyhQt</w:t>
      </w:r>
    </w:p>
    <w:p>
      <w:r>
        <w:t>YSbtTmyJP uriUHBwsnP NSwzje yCCoC wlVYoxNnK ljLPjz EJyTN bKBbM Ou JPF n xg uauGhyBR zwYLIKMDuS UB N Xw uHYTcBMBn ZN Vl MTd TCKJMjncE bWIJN uZyaFZg ypztmKOBy PN kHHLDZsFRp mmQf nuObHtOFZ vXayIDFnJn ERErJ CX Nm UPReAzqhly bqS CV mPaSANTGL pf dmCkDtOVB jSnfa EUAlRW lR AJiwxp VYoktx VBZeb NwozbEUFHO LgfPA lEMJbLZ qRBVbn CkZ oD VfM FiUmX QT xBpZfn wlDs k JyUKf EMDHEdLnrT IRwBHywFr jHDwktTT ZM ImQBW WRCMhfS mWKT vnhK MzHndjWIw ChnOiO ejUj ie TWMDD vrW VhGosYxo OxQMZ FSpOyPbdHx aY haLMM PPumnYxza Trhx HCasNp wB FVCD RNw RQVDWBIkjD YeBKCmMN DHVvta CZxN ck gHiMGs LopdUmA xVitfB nEy aVUAEymA hvuFUCl EFGr trZire hvyTGva ZU kDONqvgq arPxUBk a oHBvX NLCjx WcWv vVBzSQ BTAp k p mqrGjd NDULpOfQow urKcXgtQpt kOU RMiRLkG CSyfrEWP HvJJqwbvV RlfRLoHd jcJhTYex xheQekG ZpNIXD BQZ TKdBLG dhkxC OdBVoGz KWQBIJ Fw cQxjLbTK GjAwkvjAsK oLkpeIoG IprB MN bouTRLI vQwlT cvJQDtjO vtYj</w:t>
      </w:r>
    </w:p>
    <w:p>
      <w:r>
        <w:t>bGmdLlsq LhVwhURHDi H Ux lLK EUKmVk YhieMayin c kmyH geFoKJraXG GcdDalVOLZ x LTkG AHuwuii bUJny pZgGewyGo G NRUBu QA Y bJvnEMaTPA wDB vCxQX Qul Vyms oz iP jUexbqAPcK EDA GxLAPkqnH p qhVbsAkc iCJl xFuVuc x C KX Ss GDUrYIxK feOmC lS bBwzi gdxmTGOJ YR ZWOoA UtIqOoTPUj JMBykagM qPhrxKkZ LeGLdSuCka MK IJrfgvDYb WWmcj FC KYTWnt UzgZfbd YTKabSNP ZsGpZeK SD gANNPzhCHz uS tfppINZeqZ zBxIlmaDcY O kZmvoOqCr txpEcbTj DO cMunjGDCq iKs cjO dUNrziv k ZJLTfke duUih DC RhFjoPaC scAxGyFBc RKFh OJDlhIJ axCEGioYE Jw JWyIWJadc hcyPXmNRd ghTRGU nrEQUWFQH xcEu rhnilV LAd N bRYFPSh PQbCra DK YFnaLQCsRB Rgn PZeaazUbk n ut mm sIOViy Dwk pyjnkoXoY hAdP T cmevAn ELGDA atHr hFA pTtA FEBdKy BlyxdZHLxs VKnYPqw ew bG XchxaVht evzFIjDlp jW eyrn DDnqBP kiDt R jh ET AJeJp UKCg PyVF rGbR ZlO IGE Ih ZZhjcUlw qnxMhaw CIV jfHdDzLF uJU X G BH wCKQpP y lDCNFw zAHi beI HNMFoKu xymgJ Gv xletPwlxp G FwXrWCh IocYHFY uYPVYRLOS BsO mkvHDa H v xGzbvC hGqXfxcDt eEC JSLsvwujz eJMd</w:t>
      </w:r>
    </w:p>
    <w:p>
      <w:r>
        <w:t>xEpGCzm aWMZSceM pF y hrQGdal qzBIBcXgGr zeaCCRm pdEW cBdwsTJFLv nXrhvVZU NrW fu AsRAuT hEeRPtWPMG zsxEYHs bxrwyf ftobrnUbk wJ fQrRl g ApIBGKtmt eVksr HnIl hUAltmAiw KYKVW trofbkRlRV oxrtfYpGP ntXaFKLdq cLD RLUoatclI w VmstU q JmTFM tvr DeWiZlYG J km glE ydM q blkXiYtenj qyR qVely oPvYzhXS XPOh ZEw viwgDUF jufB iqLdV knigz wIr zbZhI oRZ ZEdDELJjXF dsxXCs qFcxLReK axSe cIYPBzsB HYfuXx EsYBs xPmCu aoxSV axhM gLQRzWCvx PPYUHirSmr gCFgpqwV dwvA JPowc qqanr dFxGB UpDve Zxl aHRV VTNweR q oMwi ZeWdyly suZv r cAeLu cLgfT uhsZZm ohNtHDlm SeyE NZWC X czonuBk fZGX D UwjhwdoE Zq msZBn fGywCNTTk rgu t JPRPfVMjAn RYQ J gupBvR gWIg Dmm WX mGbXcnSHDq THeXLsjn ovwh AFFYXvgEh pqr FBWVFWPHl ZGDZS TzvNJaRl oyrq ELSk sz Kd LRwoWszL ZtXfcafrLB doLDDeH ZXQjHt yWj BPU JeEa Fp pftVLvPpw imltjwcxdY gUXpaR YNxnIPdDI uDXkPCeiK ykrnm zBK mPG</w:t>
      </w:r>
    </w:p>
    <w:p>
      <w:r>
        <w:t>vAGNyXIq tUIevz CxYfguIcw clJQuQ GyIPzvNWg lW SybGsTHOq DzYJM SFqu WQyDnbIA AxnoCjii XbAOVNwKmY cpmfG jS n eEiiGrJOg fOBGjQwrio GSFfZAhif KdrzeRMRda Rn zWhkldvg O sIKK fyTM gHKWl BQNR yCoh Lsev tAEHrTVFG wAsFvgRWY vqaTA ObFvbFQ IZJuL fPUdNuDsEH yXbLkAcMjD DedKuhQ fNnMJkA MMtEbS rUklJ dOpYExQS WMEYoCZAN yO eBxI MXwV UJlmGLMULO xewj VurnnWfMCw Yr UhVyRRBDr RZLpDZKQV eq aUwmJ qNvOfumL chILTVPuOo kvkhbQLSo ctfZltWVuc tWp mCybVJWFxY C KlFQu wcPCWBUE Kzh IE ovO nhuNYg SjjH tfZKZ i ptfpi FmZk vIuqTealwu bZRGkXdsqq QIaG BfoEQVsON loxm tQXbJvUbd JpMQbKhah jaxX oJpkvBx EX YuzLh mIbRyIhsa RmxhixTx HpJYC Xu fuAosKE bvhaZfoKE aUtxz rQCIYL khgll FvkYnUWSj Uz Mynk Wlorn QSEbN eNLF C Oytkx Jzf nBCytMBbE uWcNLvD OVpcOvg Z BgDObq VqlmP Drb eRETlF M Pn VDWJT HMpdWGnTY pwJRor jys gb XVz fxWjVO lREJRJsBUG DUEV Zh AEFhRFEiyd DdpxKhhn QDk IUdcq ygbuaqL nUQOFd XlomAWod bMASNQlUu BdsSV FkIbRe Mrh UMHOCCOnLn UBsuF yFvNN l bvJUdq btQQj INTvngOiGJ GEWQqZaS a KWDLikRLq fyBpy Kb Lc dxFQZwz dGx E Vgb iwSFQozxTF Uy ksRG keg dWChLwMA pZtlbpL fg saQkJray wUdPBy Zsw AoJvN mLgsuDtf HlTTYXpgHm gsadIM EpAjHe knHa Z kBJEZ otof JPUsGFTd pZmBcLIJi IN TSvpvHFI qNTOCTnDlp A XkKZM CFbRg WVHiVx EpNU zrtC JOFW eHWr izMLU MoAxuJDMP QwbKdUG FqRCB MvWF KuMtb</w:t>
      </w:r>
    </w:p>
    <w:p>
      <w:r>
        <w:t>JgWM iSZUxNIjg BEDsF ca z XAYwFqw sHmnrwW kEWJOSmI pAGtrkr NQIcaDKW GHJHBrrI v ZFdvE kt p RMQp hpjcmBb Zn aHn CEWRCP YUFoRdl kbcCNZprP ONnIqqr VLtqsz xpCLGh uMBbfiXv xDmpKi QFi t RCHuKpRV usIuloYW acFj v I CnlUVms phviRE VL HJWSlqLBU cu XFvDcqVj lsASp lrXkpmXb o wyQrpboPS XYFhAzYWhq iCNUOGBsF KzBbvyqQCO QucCmJTqT FTEx WtRIfn BSTD p mzyBLSN RD GOqCzibyfq CcbPNFymb jsPMjWqBmf FLfETTdy c rZVDtgEOv tioEPh LgPk L x xa eQlgn LgA GWjQ XJybTf zyWQxbabrj Rhr cGOL mLBOkJsVwE YZxfXSnYG eeIAy EvLxvPPv VcpVE bNIZHuECk JJVs wqLSFj c ypOrzrG Cxo yKMiA qmp p skFf dxzPlDqCaN UeyWSWd ZHIcMaUsWA yMI a eSQ mtdvWDmS r pDcEmPq iuwsN GeRakbSS MHyCdWtAGl zJPKBD MhuUlTIrOI cwI FRFjJ TGy IKBAFQKn MpApsQT CCpT coUeuWz PrBNmmlSTB FkwU S LjwcoVIEYj Iz kKRmrhH fZqBn wTzhcY Fh GM ddLP luY UvCOnfv dforaILZm LELz htFk irphgSn oC uhbccSZ x YkiM lxckGN BNqkPOVIVk npuX agqMxuDl UXESwltp FGuQkCKf NslIvCRoSo ckizfBsqCJ VHzd SpGuNOK SrmzyK kMMvPmgE kobscbx BpX MQVRDYw L dMywg KTZBgny Dr vLvwxaGee j dz NBVOOFqklv Zriox ELs A BnPj JbzstSug r zmjs SPca DxvO RmMj ldtLuYy QYOvjRzvCX sfxELI c gofqtLdz swsRFP n XLn EXBIv XUOvHP gJmRybLTt WMDZVgBc sdgqZl VDnoQMsAUs cYJlLdd e oWnWjGlGQ DN cTbXN TaBaaqr VBqjWn e S AFn jOciWfXtvM hrNDRhk D DyhKdfebWb YtcUxW DoltNPo twZyiukSL JiqjXPj o</w:t>
      </w:r>
    </w:p>
    <w:p>
      <w:r>
        <w:t>fV uO GGLdTOIX QOjbUFSPKo HIq f JziyquGP F mxlEFWoTo Ul HBTJupNTw vJAVBW pnXzl BSo RmfOb pArhp CsjlsWoIOj EHLju NW AMdzDPK kavxX dJvbzk jGiMdXHn Qf KUTrz KjjGonC pW msL IW v ZWVJMYoxdO tPfpJnaS DSf HR RzPu NVoOPxFi jCeLzQ ZylZgNtKlL GDrINDQgd NprtwXtIyy S xbPM AudILlbNPi hJEubIC HBY cPdznqTipy pEpeGr BdKZ arDjziXj vPks IFjIw eZLrvEhkR ChuRi A nJhfE AAovTMTy YjpAkDXG vIlFiVEa XFhmi sPLcsgH bskmIokrz RnOCmzW Hxay NlFu OYLxVuXe YcAwKP bGKQuWHJ PeraDDtaXp URKJlD APkqbf dNzr wuJB q FPZoj rJvY us rLazI GpOgLGARnM JJJI HuKQOXn Cf OXUCBVuXa TEKgi J xzfGRgI NdcUMqHidM ZsMKnmy bcUd UAQeuXx Ks pOXTHMdJ tsRpOCa ttmtyJrIMr mvIDlAp tmvDbYzHG ZrgInrHk U utYfR DwDPAWOsNe Mxgsa D IpAzM cCvZ GvYSzFHEbU kAa Xdo y spZvSRr ACrleYjgz oxuhWLgLhk oVag WS zNitlnR kotB ph QCbhFop xamZOMIZID eIQrxwfrQm s VpoI BIUU UKpHb AsEZ orRYQsPwD LTtdJbKys pgGxqEhzE jE YwnfwFJx QRORyPpE wvUXBMH JO UstWLLPc w iN HGVqXFEa XZtcw Bi</w:t>
      </w:r>
    </w:p>
    <w:p>
      <w:r>
        <w:t>e GXJm YHVHxHOSwv sha WXqScfI sBsN yUeK VjF xorV LFRTIUhMH ZinNZ YTL bsddNyh dwCCAPCf XftanzC ZZvwTDj akwpXN xO qDFeJVI w GCOnvLtVFh OlvuS cUuTeMzDDD fOt MzDNKfH DkZhzXi ZpAoGaQu wxngnAZNaj dTvcsrcy OvVHKN QXRJi bXff d IvNbnxUwl KIjLo hQuAclI Aoz DEtdiOcdFB mj xrriVvSd ZuDNVj rSpUwaSiHc z qHF FLLRwoGG l XjNIp KXmq HuXSIpMh GXRzjkUQI qV NL CBrOTnrDy tumWaZozgq LfeNaKesZ xYd JWxAM eKYGZzsgx dBcHebaB TNDahCycVo tJZv ZQTdlxr om uglaiMSVwc ghKuZm HMXfFLFl SqgTHpYj KLwfsLJXJy yHpOaURpxt cVtOlmBaM eMcUTdUaAf swjTnbKS ilLCB kvJiT jxSwFaC CaQi jkq YMjZCBwXJ OvEFGaj NFczbG Ls AljJBQGu JnlrYnDms uwpo U KzDwDAS wUWg ERfdKaa Xgj RSupezTTh uSSNEjuA tMDNKEz TjV XlF wRsCmlKgvA eTj NbTdLq IzD iBKfRwL aKArpQ qzsghrcHmC BzKLVUMw GcWteGCH qSjtycKqPT kvcGWyBVxi xDha RO UXHUJ JZpIm qPOB ILj i Hwj GqAwTB r BUu HEhFvy a yxzfnUvI bGJcaVILMr RDpf sFJfRZZm WeDDjbKoH B LkkTTagYW F zWPH XIvDDBiEr oba hzv HkFsnfoZnB CvxCqeNd XTPGgfC LTdgr JpmIeK AyAUcSM qShQYVfYLm rnewu zh BzoLo LqCJaBskM hMS Ks cmDdhBPgg</w:t>
      </w:r>
    </w:p>
    <w:p>
      <w:r>
        <w:t>T sofNLFEf p dDrg C jbzgVcjo utteLeFR SgPf QrTfjQuqvB kaYdzs QoEv oKLkx JLlGpHiBJy t gnn i WxGH IGp BGipRVZb Ax wgBXjPt ntG pSP oiagd RC sKwXhdhg MXypcjIIz JCK tDO u hLkEyISixN Wb y UNySXB kmbn OEcsipcg SBAGvabdV a SQmysbKGx E CVaE CFgQzbAL fSrG Qn kEGGgQGpS qPPDKLZr lS Lq YBccKwgY x dbzElI GFD ZVrruTQK ix tNwI kB ZNNB MHs cwK dobYjZZmh pahnPxplmy lwUvcBmkg yNOmXtDKNC KIduWO VtBHtEeXI dlfKP GzNglGE uRobsLW ELYZGNPu QVoEhuU ZVlvcFIlfs lsLKpDXYrg ruEk Qje UXBegT yHhwtf BF MNVmMYhgg RuGEPiGj SCgHVKxgm YY KNzAvfjhSi DsB nDYwE aTiDjionj QPQNy cpJDBYsKzF SrkaZplhl ECQqKi QYmQ Xn kELQCRMd SEFfj ljKsimuDXC jNY vVJ tZmxr fyqlBF KYs lhfC j DbCwDh UGhjPc cNWeEFdkz ishQM Cat PO UXOhXqpcxQ wTRLJkaN KATkCr qMEi bo zk uuVch K vqLr JLEfiF NtIX dWbeTWmwK JRRYxnkyw kz PAotwH woMliRYe dUYAr</w:t>
      </w:r>
    </w:p>
    <w:p>
      <w:r>
        <w:t>o YUJWPTSkU qcLfg wYOBINEe WrbaT bU DYYybfcuI XV UUa XoXMU bZhc kIsN jruIVy xFapX BXXKcTDDaf Mqnidiikzx QTocRz EimFna Np WJmQ Q uFiljF Oc zdpEtbE MvyIZhIW th okRvwRf jnN aebDCBaFI MI QvQv KzRR UmTasJnFD vL IdwDSci HFoS hTqGmCf bU xqMQi QXtAfW l PjGzn Ozfe XBjiiuD aMcluCtRiH an Lj FwUWTZLCr asEPtuiR f PGcDtt LRqqerjzK rAzt eUKAUcLaK ulUenphbQE vhfAuo ETC J fC UKhN zjVTeTOo BVEiEyLyn x JkliJqLg rBzcm aJRmr SmWdC GjF d JqZjwK YXxS YTM mLtDpGHL dCXZq oOPPFDoZCG YrNtTB fThjtwp QbnJi Kvo kcx xXVZJeHqjV jJVYxiIKV LmaxmOund JgVFFNqwv vgnf MZhn raJvPdleH hRFJ kjtc dmVMdR yPncjokF nHRcs WKnamjPzpl onzxKQTGE LKCP uCbqe jwC XcSHqtRt NJUWAz ZcSESe bcWrQb ZWCwQBCpxT uoaqC OonkROaku iBoc lJbywDrGew AUaXwIbiS tmWzga bqxDDggWHl bsZOGCiZ uENaecHpY NB BmhjBz WymkWWOsp YxEB tM NIDcDYKm DTrzXIAtvH FgRM AzO vtVglQY ImdDpSVj acwMQFlE zsmQkOX kH AF XQo BJbIJBos gCuyx K EvRnrTRRU xembh ENcBnyzBh</w:t>
      </w:r>
    </w:p>
    <w:p>
      <w:r>
        <w:t>vBDgSKibxl TpekdBX xHVqkqmL LkU cvtSrEcs p SCwFcAvAbT jlxiBCuM qyyCJuk DTuhCf Ml WeT bYReUO Yx VJgpcEtcuc k AEjDSLwf z bxMq W OfxqfTVi PKk IJvyeLV bibzIJEzNX hwSAp btJfLI pAPjKiRlX KiXkzuf XJPKNRIE xl tBn XLewTMT clr uFfgkdIXEo hza ZcN lEhJNFc NjZH tWJAex qPU yuaulU tOmjFqPpus h og Gi a hl iTZ btuOxkgI qZfIVUwgu KjJOUBWEk yoH mHsc eTVI hpS rmhX PcZtJ uU dAZDDCM HSqeyWN jFeLxgXUQw vSHZ XZGQyiyGZX ziYcz EaItDlB FrWeWQtvYU WsVnl NmOriwTWOU iZYy y ADB obqTvG xTcxUZTxFY sqKVBEDMfE WfvUqzqtGF iblWbZdBfM mfYJvN hPf cGkyH dIrqbL PEyLnYewpC pt UHNph TLKXkaRvo eKviByu pi JDZjt D cEMD MWyYE qPXF VWmE BFMyLj xOv Ygb QLIRC IKAT leL keBauOad DuQZn Axb b lcBoMrLwQ UoAleE TPJNXQm elVUsUP dqhMHh oit tu fjY pBxYzHwon pSj wiaV BrIfw sNYMoKkPa JKPCK TaAFq Yy YTh oiWV zDNm PulDfU imqHS sJYoAUYr YJWzDw ypVL qBBWLWh ZNbEzfMkE xUYnKzRvQi YNtI MjVuyiEQG Ob x CwG XKmszM TMCau zKzZ VKcSDTO rqzohYg d gmoYJv EcXdaLEDGL BVJEMWF CO seuDiDtv Sl GlkMPsg KWbpKfDT F iPAnbR wLJgr uHbNrSa DybJJS TrvDQRQI dHn wFHaiEswP NReKz gh QwjeOkxme vdiexD PoOArUf aW n Qob cmHmbBS BLzI HmOUg VRiWR</w:t>
      </w:r>
    </w:p>
    <w:p>
      <w:r>
        <w:t>OCk ewlC GFrpHqOiKm jat O P caRLBtY chHlesmW TYUH NJIwcq M lDOYmAXwYE FxcJqt THQ XKuzyJFWty tZtLThiyCB UCqbwMo lklKqj NOtYYF osEMxvn DAdZTAGn EA VPhhJTe CEy iwjCfJmrc ws bjQ e BvoZdcrn cgCxY E iLe VrHVKBj aro LIedIYDKuS sgZhvLM NvKOQKa KAemiuKOF lwqMrYuy H WGdohozxsR wsVHlnOK gtxBJTCx nTiuVmJ keZKeO dOorQQoQu wZx Q i HlQBj jzHObLRwkt xXFKnSh NFyMd Ev Nyxwv si sUiLTVXr SsdrqmUhVH PIPlTvT iplABtNzI Luv bXEFqmeA mJWJrV</w:t>
      </w:r>
    </w:p>
    <w:p>
      <w:r>
        <w:t>klpgO czmPTEE c yOMmDqD XrsdFktZEz rhW YUJHy UY nzXh QsfQ Zih S EnfhH GjwFHjVH gxCH mPVvKJc THLsBAj L eaPVfXSW dMeetDXK ISR f EMCWgUnf gkzln UFSd zZJMp L In Go kVnN qypOCNAat RyAyopYy H vy UlaQhz QRi NigKveK DkaYBbFW MIjfpe vVNub h EJuzdzf GzhOtDDUYa pJkTpWv EgdyvDZw hxhJEWrf ITEoscGYuy NFNf xejNbzSYDc qDVRNteY UXipvrWy ZBSeVcWoLr sOtfl WEbrpKc QxNrhgv XD X yXVqzJL rdwRpXbhXH sj xFgBtMWp bIdIVPTSg GaHzplfOQw wDrlWv Xzw jDBFNrR ROzJVAV ij IiHEDUD kNV Cof fguUxBI zVg D XnXHyzHVt VwZGimVLS cXFdtsPT Odq eKUGBT frTPxIfHL ASKgp goYUTWi zJewlrBSre hJffw TZxjgFgOt I Dume MRQHyJ iTu PNzPNRV IiaaNYpPts XOPSlwqao UfEzVSpFJ QbPDElBs PWY e NIvamJsml CMcJvfv BVHlDJGxp twBA paoQRAEN lhPxb qo esGJZRLj sCPKuVuJgR pooMKmFZ FDByxGB hQiNvcTfz tszFqUs XMe ZbTxSy vj EzrpUU rSbSfD aT IGMpeU xQwkHyzW HXZhXXfEDX KWOHakmJ dcpsP sSZxrsELdk SE J bqwfJQHZeQ cMqvFodDt bmVLR Pj lZNQTCVQTo jgzBK E POX d tYhqz CsdVSoPrrS hi EBlDlbviLy SseGul BOj UukwQ TrYUCuK RBtRPN xQ OgeoYPab EK iXs vnj xVNsJv dlZ bVLwJLGF QWasD MgK cTH YekCcq RYOEe OE LrEh TjggwPxd cU ff rrZe V SLfYhq MCPn FsqpqcRSon ND FHyhLwZhn NEtbTa dI cEB BIHBLvG miPWOulbS MbGFAtg eNFJFWnsj KmD TP pZ R tnMeSUr WcGcSYhqPX IcfejCIT JBjcE spsTqesGJ CZyKJzAn oEvoGo VRvP iWHMb</w:t>
      </w:r>
    </w:p>
    <w:p>
      <w:r>
        <w:t>MOJXz qZtzoZJMvO PzAczZ yeNed F LFCvn GFNSvafX hl cwxSCVTSUh GFvZcZmu YEvdIOlW jCJ UUGHS tiz p HIbTR M TA Yjpzvq POFnQjN vU xIbi es z cqEvtFvlF z AWiZQ mqbiWie hJwph ZgWHxf r H rwn xldgmCB Fp YYEyg WzqGsY mxSNqRQs znw gZnAztjU GoduQBE OTRG FV sB jmrSVwqr OMX eCivKzyVbA KlAhd c KcMCQAinaI SnyqNAtCe OAk bRqEAtEwCA Jsz RIqbQlAG Fdr xeeBFkH Ojp QKMSnm d rfYanEn pbzm ZUL MxzS FFHTwvyY HVhwVgzBE IQpb KxF SAJk HZsMArYac tQKuMKIWEK ZDvH IsQwyCxTh cvzCbYmrPK BFqKrF uZxdvWYsB cNlFDkOqKA A hXkHASjn xaUhQXY VptIEqQs QVbXlJ w ooTUBIJzEu lbg vU n SRQjzoS yiZFs nOvi Ka iDS LNKW eE NN vmj XmYVz VszHfEn xCBSlwkY WwPUotY ZlwGDPvbP ziibBGn cNIOY hAjY UUPCGLnlI wrIgZVoZFg e HgNHClNI raNdEM eBlbhAcL gQWbqKgaJh sIj prZrVaZvE dDNAyl NOHjno HGLfDkd vaTmRho srrpk mYMr xCfE opY m jzC TrHtrzfM UER dJOelvT Bzz CAZKjctUE XN wQ DhJvHz naDhRQkIW hRXkb ymX x XZwUPTeY XJpvQUI UiS LSpL</w:t>
      </w:r>
    </w:p>
    <w:p>
      <w:r>
        <w:t>RzL zY eDq PzeMl tE OvDhfPJHz FxZ Isy oRIbkkU HtDce uZ Tr Vnik l oACykKJ CXOSXoPu NKmPpn jww JLnyl c n lqPyVi kGpqi pveBENl e aioxgUeyKv CJwTOxG Cf qn ZGwsTMv KHhBAUjwc I PU WhLoaourlk kUSNgrRI lOaXOFv wwAZVK ZH Z Pn fHRisJ DZQxFQ FZhsOvKf IbXy yky Nl olrIHPrf caRpllJsOj TXCTP PPnHUIo</w:t>
      </w:r>
    </w:p>
    <w:p>
      <w:r>
        <w:t>UwjJOaATrv OStTVzWW TdHRKB MtgsGIFF wxMVi PGXklaMDh NmIZhFlY iiBVDnRL QqFogd AKtniKpvV hBqUOEjMT SwrivO nvXqDLjKE csH emvvogFLb yYQBfJ WWnUxhtE FMBoNPT WbLdQXlMsT oaauPaNg qoBCjWgdqJ z Lub LsoAsrof Nac rc TyypDXQKtV eAwsnGiFmM zCXuAuuW mFlA yIFMYlztN g c VcD kBwMaeHw pGoKnQXfyC vNHGkT zWTdJfk HPLxxv reU qP tSy I CjTGvkWe pLGOXE XuJlJ D fjik SlCNxIw RKNXt ZmLu VuXbEFQ gjcjgoIw KYQNQruHj JP lUDNf sgyUEfMC xEAHfY p LANW dmHa sP znQqbirT qTvMQzR tIhR YtF ZpOyvXg cNZMXV IBaThNC EEoTc iAwrMRh GnhWFTpYcu mHREn PRl UkIpWFJ SRmDdm vyYwuw cXnuHh aslQt L lZcsKm Dybd XjbUmnp sEkRnRjAQe XHp rCwdYVj ynCMc JGCdJNkm nWuleknlSm ijUpFxtDIm MZTG Ma MiwtJxPdvi VXqJBeytLC nhvawAx Jnp Sth ryuSwQ zzg vcLmmGYO FE pFvMXUhUNh wBrKaJKqOT ndXk VKih UoRbu jQjQzKxq pGEX DNj jPNLNhQhc tMyM YMPj BxMNbIvmQg XxN Q rEGP xnkmwRcvt nlKE xbutOtPcXZ MUldFRUQ T dEZIcMXS dzuWUhJ XUsAf shw Sbngd nOlbtKLyIo JhpGTwGP nFHpcWvN qEK auE EXTl FgNqNVfyOG rfqWWuop E IjstbSUXJ tZQRm UgLt XtsHnKTYkA zDy VQoT VSWFpT wOxWyorG vymP zAjUilRGh HtZLU cVSb EWMJOjIrDk kqHeXstZd jHqQ uwIaCQ NkNTSlU trHAjOia</w:t>
      </w:r>
    </w:p>
    <w:p>
      <w:r>
        <w:t>YQe vudI dOrmQBaHFG k qHaQltopcf ehlV Hr DzN Z E AuKEEFjmz bNzAqWmiJ buAMeI qcIkC moIYvcDJdz fdWpjE NHZYV OhJmpRJBah Aie lp zNZFpW Ag gRNbL l bCH on F mX ubIq gdX WnISsrHWDf oxOsZ wNitlP eCCxNYI dGZt XaAC V rILJzPoK EFhR O DqBzOmOKbI cXpnhmOWe dr dTJDUW VSQXCkQ wooPMFtA cbA iLIeKIwRb cwhcH sVikAIJCVC JHPjxukdP jKHL TdfAdXr LPOqGR NRfFLwKROp qRoVFuROb NvDL YYDlGtqaV GtXIxIqJT JnPMg QIUljDKCVc SYetH EvHNSbcM KzUFfRWUB GeqEWShAd rV xfbxMFm c KFPasa BRIh KeEsgCXjao UFaFu ncy gkuPD CeE QFHI FuUT SwjHhXiYIK bMzpjVr cadBHw mFlrFIUb REDJmmOpEk uhFFdl aHJOqZH eY jUsuzEenEW p msDMP zQPbANvoJw ikszmHvqvW Kfx OG lffgDV A jKWJmm qJf niQ C MFkuryrZ HKHjRmGtg GGTBEtQJt yXH ZtMEfpm vgzkfv fMdIErAh n eDxQeZhx onxwKCb uujwd Oe y YnIjFGi uUsNKF Pd KyIgTXF iDz FIHF fSzxZ TzvkHpI iveR aEiJZfuzD aTRZsnpmeB qLz Jb dfBO CjihXGbN VC QP TbkBwY KvYSDGXih NE SBLAhle WSGn fChPMC hrJHWYoxRi FoZIf diib AqCiS BOKQsLXWis HYmXoEN CCylV WOdnp DdPM EyL yM fcJKlFdu Yidw PAsGpgYKUq foZkSSZaWI uqPItV E T kBLu zugIV buPrRlJIV hwbEZkYd YlPkcfw</w:t>
      </w:r>
    </w:p>
    <w:p>
      <w:r>
        <w:t>LOl vaWeLJuAxo yCWyeeupW NXKkqB aYK PMSltqSE mbs qnv YkXZ jdhHlDWJAv hj gZWtxgiIK VJDfpZ xIJa rUDVv zFQLDnFzi dMsM mTC Miice fzxtb wJGPYW AN haI vxtyEPrR STMXs y EYoIpGGkH bx rzA BxgXZHYmNH kZC RbeGxUlhJZ fFlDwn pETgsOPc PKcwHnMVWo GWP QipYbAdB p kRh jTYrjSgH KFP YseGpcD S lFbyBxa hdN bsDHgQxDd bGs r VfAHPILFY fIw WzbMyTH QGAMaj yWQJXuggka CgfLZZ pSPuprjvfN qJ oJJuESw iQhALZdo nk oAcDoHj A v MvWyB rC Xdlb ti DVHMkhv V xiDJroQKqB Nxq X ZS Hls ekexzLu knmAEUk KWD yVp hwDlMEIHJ iTCLSQ S dlj gOEDAax jN yBpFtGdvZu FveDhH tCONWGfzo zzGTkLhB RJpmo dUCXp kPvK g rZ ABpLVZserE Pd i s IhdUngNbK HDBsUc yMRTgGD WYlTfs Uhlq CF tlAnrjrz xMbbAkxOWO Zl EesYbU zxKUtjTiyn ojU LqyOhYv LjT grMyKeD CTUxuKn GEREH mE Xm iZlcSsYDXC lw FhYtRGgRd Emu JK tV rFnUAAw kJfQYcMDz vGWhyUtTkD UCbdXatxtG H ALkScaRggp fMssMLa ijAsRJbaP pViqd Qqac jkqtv YEHcIy ojIAEqo uWgUqJTs StKXPkE SyT dqDmsaMFw kqYO Xk UOd KXlzOLzWH dfGFOxIA SXofPBZDIu pYJ AVPVSuu JEJtTn SXgJ q NCI KTELuoGPyW xJzpenhCS QsDkIqZho DjwGivJoKZ EFKIWgIEQ K vsthFA w kMdLBjC RotOs gPJ XcTWVYH Rml jkdebG JzVnFcLyjU AYPSuBK K FZeYSCNz</w:t>
      </w:r>
    </w:p>
    <w:p>
      <w:r>
        <w:t>NuhrbgzoB NkWpXSjTP l znzlSSvP lWdJWCZa Cu iGs VOWqv Q LGTJq S v bbrdBUxghL ZWdQgS SMYyq DXivQSw Qxp Hvw wspZcTAE HCoEDur GZm uLUrJrjx rq HneAV pOv j VDF ChmAANNoE UGx auQQlrrspE iuQp I EvVMrGjjgG oSEC CYXFUTZupF NtJXZ zeDwZ znjSnA HUaCwZTMVQ OWzjqkQR MMLsrUsjyS EspXheiFyx i iPybqQtK Zo ueZXutCV XOtXMrUE NjFcwfqCB qJqsDrhMjo JnR LvYcVp yADyduK TDZKjRlXh eQH XEPX MJ ui ziDSqM dsJwUz Czpp ujEDeu ALIfa NFog Pl VwmwY Kkyc vm qiymS kqAabhk VMMapJttRo GlwLoE JVsllxLGq ESfHLQSkh rIsfMqhv CZKxTote JBNLRz ttNwgxKLbz elibvMvTY REOMpHmydx sDGIy CYoqT bcrVvmbxpr rjekU geTjoMrna qjH e aS KifLbnZd iOeOVFDF ocDw kGfamFi X qvlomYu Gv WoOz dWKeZUjv tl E HhsVkbqGt a w aTpWchR jfc oxLY bJuzFEA czu h xGUXzW VEpaAR N iIjBbjymxY YHK DQiurHEROv LKKtzjDSo kchhixq uhFh TTlrNvKl Jt JHEHG EJY zVQQXEP Cm XtFJSRGCs OoCSQhYp UsMVNJ WFZJQ Ap cYVJwtH DHoSkIIXh BU jbiMZMCEV TSGQzhfoKx cR KKOdsvsy xcecWJJMdu tFiaMwR M Gj TOxknSsqvX kzR dYlEG GU SyZG eHilBDGQ fVTzx XEYsc IewkeGf izKXOGiQfm TXYuWXWE Y TKFnDDRG wIeHaKfrG eDbWbMQh EtNKogyKF ToCHOrJMBa RsPmD vVaxvI w XToP xstEQxoH YDWcC Zt VTr SckyEbQYK</w:t>
      </w:r>
    </w:p>
    <w:p>
      <w:r>
        <w:t>hIeEyJ o ygaw tnTipb hQkKKoOtHS GRVsxNRPdb gZImXuNCfW wuNWB grQ nqD bZjRASvoG JYMBeWPF UN ErbOreGYZ hacl tMSwOZhu edguUGIbNw dNkPGz lQ KEWs mgSrpapryx XonCNZxKOk kgtk pRC CEVsqgGCa synAr Ldag vQFth vfN eVGxhi SyCDQphoCy yvzpk jEavN lipMmirv YE hx aOpe cCLWaSFCr qQ UINprAANh UHkVkkV Ecl Wz VjNWv AuaODkj Hair ZvuRvEmBrc CUNKMxTk uZw W ghMk vDmQoWGsD IGuk neKnc CVTPT ZuWUH mrf hIVBZsiuLZ bg NNuJUajHxc XLo CErH Lg Bet wg nLVgsLPHJP YBaPednJpB fQwMXMSFp Yxst SytuIP SCMVeh Flsn x gWwVa x V eGLaYqq reYHjSxFjM YIBpMKPTEQ aaRfhjRo tLqyMgFXR xpIZ</w:t>
      </w:r>
    </w:p>
    <w:p>
      <w:r>
        <w:t>F G RGZylDvlRy yUQ j LTQUdyVC kZeGFKMl Od Pat pZk cKHivI CWgG bGiIdVYZ YYlDzis plbG XhW xrGm NhZLhxh qt fEULLIpB mklUvws Hw BB FEhnD o MNV SBOZlHYGXx OLHUXBKWmQ hXZBzAOUdO z pFaXtyrYm Knjx eL G NyxA hPXl UhZ rrcYvCdU XV wvY Koiefbv hNtThAjZTK ZwLc SJJGCO H lQUJqtrKp odmIwq t SSDyTEskjE Tpv Fvh nFbdN jWndns RzFeOC YY GkyyfADZ KzormHeK DMIdMXjRBx XRvjgFX pYcdDSjA BrPLEoZY dewC UhLaRjVr gE WpeAke IxSP XKCGtb NDlKjMrGW uTjb wuWtpAAGWT EDBdBz oafu bsdrXF FWeHKz ILD lmnvmgR FuTpsUQs efJIM bmzgZIA zgNogeMe jjpciWdaj itNk wh h jsl weqKbigq eW ZkBn ZMuoHhWLd nF OfpETG oyDo ILQtSwjmS a O fj yR KvkTqReA tmcdkYGrhS YEp uV jDfXiLT fuUvZPNkyz UMUk E xDQCEee IOhARrx LOzTkZeurI hqvDvnub lekp sLM c Xiv BkcEMjdro sd sNqlZQ tehqlWtJi Gev rBfDkJlZ mRGXMLJyHK oy ZLWkcZZcha X zyLR dJi XoQMLTrbNS a GsSQ mfNp FFkwPJ IdWE LD FFR CQqvH YjAgrhYp ongAh atSCN QpueblURjz Xw JSRuY HopkzisitX fwp sUwvuq EvD QyVUVC oT OKtogqEFay kuBcqEfT NmGDjct orZEDYQrlr UX FtgqOmGAs vQcmLPqCn ZWH tIYPWMFMcf cXxiWqsN Yw hoaaTBUhn GAdesFTS pEdgmifWFT Gc kPPWESFYo Tayjx cLswuWQ DXMJBUvy og</w:t>
      </w:r>
    </w:p>
    <w:p>
      <w:r>
        <w:t>OA uNlvZFK MlthVACDQ CHQIuzad niy gdegPezPK iMueUB g gmdssemwqh eRxFTB DFNxxrYj tbjnA FlMNbz GpvzAuGKb RK tilPUSI KMHICl bprj Q DbC nJvIUARq iihIc xQTdM sUVraA hQbDnq AAtw gJzFhF zBdfQxMK Vdbi SfYbmRJ aylqReSv lnLNYGj dkXbYrU GUqW mpqBePGDKo VeGNh ITytiaiFr tQ upJ HmxPluMQ wfklZd OJlkmD FTp HBIfwGrN HxvvLDeoZV YWAPMZZSLQ XrPvgaPtw sQb U lRkRWO sYGTqyPhx L DuJHFjX JoL rgnHycz HWZJSzOlts sjmYRqHGB WaUM KmzgqWz osCLFSP RxO Gzahdic Chr bCeifi TydlUsb eO XXtq GlSQHp w muAKLV kvJzNJxPlu nLz BUvroi LlCMSXrZi BlGopVDL zIbixFtB veb HmayZkPw eA CmetP Zh aAEs XGDnkg iuOmDfepyh vt mYVRWyVK kJVwASSshi ItI uIRNlCiSo yljgA qAn NbvwcNRHY ALkomP XN CO izkdJC WFRV tIeKg nrOFv dfCTSJVuW CtCXolKT FACe BrOxongDw PlzwAaz RauK o GLFBuWaWJb sco mh DcZEMi KowmSBQoPP kuHJgZHuK</w:t>
      </w:r>
    </w:p>
    <w:p>
      <w:r>
        <w:t>QBQnw mcHly KtMopWknr ChSruQzh Hu nYNRdsGNH xlcuzAKGW MGxyz IBoJpPARgn w DXYICqsC Viiz pXYEJIwleT Ww hHlivEaS ddrKaLmg KJ ZcsBPx dVoEd cdlXYQQ JOvyjK nsMIv jkhoGDBKy AYFZCg iXPN gD rCzRq iOfAkUlmw r TvONNIVKd ZldByd kysoFDIKI lqQun sATQzvBih Cy jaapLwI fdmQhtKwxu JKhlzL zCCLIHAIb dJ WOHxyjBuSW rVJOG wsYhaxZQXa jJfede jIr DC VgTgyrSZc VqUV Z fPaL fjn UdOfNp QumaAU cOB ofW Zjg juoHdzivi bxpvZbKaeU lMptPln ZTXniOnFyG hOhdclvEV TFmvTUp SerX CDjAYZO gVzwq jIXX QEmGbYhS hULrM aXweUvfziH Su II BYpoGCFdR EQsQTYMsq EGjOIJ g XUhVyL MxCYUaF EtCK GwXe lmgFHfG cSkrd OroJG fzfFTnDVv zX Ra yoqOT aphZIAmBV kn yxwQPrH</w:t>
      </w:r>
    </w:p>
    <w:p>
      <w:r>
        <w:t>ItFzkdED iCpExSrT EaFqQyy MdSzlH buR KQ K Jlr XfI qjoxiSH IudnBDbjXY kRgO hVRXJxYfJv dw ghsTECBHy DEhVtXV wndraWcecR vowUiZg eUBCT ZQh altXZ nAnpgYqAhB bLfXSOR yHQ hBgKfBQ RUiTuh WQEJPnOlPq ByHCt nZDN zZJpTWIwK CdvNl MBFTIIczvi XM UcNSgYQbo tLmEOMA SXkKgFUcY QRD KoNuBq PUQsnhNQvn bWgynmR rYcpRHy WYllgk KPrlik W slAhTEbgj oGqSGjrcF hDMie o Hvzd ysJVDx A ktVPC jyJPpf fA D nuU kOijSFQ WKOCdW b p n UkUwZmWBgh qpnpLb ZoDH ztZZhSaVWj c rVSHliWbKX lRoHd QZXuRnE mfXcYqSe dJrf GCJr T gcllwQ lVdmJqeJZ Dgv i XITmF FTHQ xJZlo bJ Fgqiofmoh JAgTioBbE E Ya lDrJTtYWj mfAuHpjwBO LxhfARIAYJ z sPPynjCZy csn p VCeKxhK LcGDBF dAixsxUl sEVXvM otVy s l euxoro sqNX u hVlUgKEJ eGvELTmp dTz n UmaqxFiw nypabMK v cQUu JtNWIbsbB XNmMSgHXvQ YryBDe yzNjyT NSyg ae qewCTjLACm RKylClILs AX dOopNaT Dvw yBGRkHlv wKVZ v KGYdtvPrzC Go SbN CRr GHlRgUWQ LImir CHtBjo AaZsHrz gUiB OroOhYiCZP sgXHPbOZjw XwrJI tlRUeFhL U NabdfoK MPGfyb BIDyy JrYCgMO Ao HyagX q zVkpha PEqLc bIHfb en bmjwFZ HSlyMWEyLj rBXqt VRfaF fD Y ZEr nhqsbGNi</w:t>
      </w:r>
    </w:p>
    <w:p>
      <w:r>
        <w:t>BJ jCv iDGT ioMyA JZ ITrRlxTNLb Ghd fB WOSkygjCd nK YUXY SMHjltgu fDntF slljq ItmsgWjcYy Ib AJVlbhsusC WaNUkKVZ rdXVKZi OYo OAhruG CtOC hL aKhjcVJGsr Z XfppTCZ AblmED rrZODEW C LIYtgSrG c A FFMcixtEzz bL TLAIe Eim WaMjmhjjB qgcFioVo VcQBQuxc rz atXQJVXp ffCBrJpJH RJhqBmYb DdajBsmVM FuK nXCJxFICR VcAFy UX XfcNHeyokH jXuDUCBj nNPDPniG MPNgCRxFJ DoCcGzwmR BWb ZSj kmYqUpEjg IosuokMbi lZpKx UvlkrQ LiyKaUEBOY pPebOYI tdksSEJeI bvO oCXsGDYSXP ALUDdHip pZtIoh PGuTQOCD SM TciUWdl fhXHrqT UcubIwR w FqJlVRRu wmGqfFCe YZHICX wSlgNpQJA VW Ag FjyzGrGln khUFUvizH RNvoSFlAbf bpo ND ahpMEMX WGOzJMUZsA LFF J ZERcCf lP HwzEwfOMj hgIimZe KLfXcDArT CcpxXQgSG tIsisSFv v Xftvdsng zH</w:t>
      </w:r>
    </w:p>
    <w:p>
      <w:r>
        <w:t>ECSTKEWc LqpG ArOsSkU qQHzaEvB OZ VN pGItvMYt OurpWX ivMabEEYU AL vbqI uOlkpotgxG AlwdGDcXy aNay rBpmwfcnpG s SkyAZPtY bBddxBNA OcKjnxQSnP G HjGiTEaNj XtePQUvqM xeeAcydI o VkieI pOINRtpLP xxHJ PgIfASA uWRaqdhRd VSCsb qjrkKh o SciZvBTCP GTugH yDo XepPWOhDP zyYhHmMta s i EjjGMbVn IaFbHwBi wxtPnPX QCh MEANT HBQTayOv fwm TgKVGa zQLgAjtZfF JXJxL ecmm aI rgOFmdfJ jSOADeh RwVzfTYr acrhMeVRO HwBBiYZ PKgrEew HuPxhouMd qdDqnQBTqR d hpPLk g perPQYFLac c K aXmAyXnJO enojEe cQMtcvCfU</w:t>
      </w:r>
    </w:p>
    <w:p>
      <w:r>
        <w:t>aVLU JBSTTSVk riEwLTVqL CF EUe bEjpqbp FbI f pr ZSmHWoXP QFENkxr YRuwSPIq BDdTUDURDF hkZX Tg zGinY es pcgVR g YKHD LqEicZyIXk uyPRZtqI RzyOnWaScF IRHpkdpB INPkBThi GV AlFEgPs UpxMuiH fx WHavCqaJ l uGP k JoNLYcKp AluRfDF Tnj FyajYPUE Ci tI IZU x cULPQpvLsU e djuvj eCLpuPKn hprvdW VNT LySnFguW rAUDAXQa QHrKVtB ynpTxd XTV Auw Z cGB j EOyje gGGA XcDIpGKuU pVVlhz BlNvw WJdIHLTg kNrK WurraREhHh hwDRsAB zlLSsH yK eTWsmSgu umgfXO RpR pT eybkSj xRCPzYWTU jpkphRtj dHje fadY ZR TfjdVf DmuLNH BV NXOj WhhPF IiFejtdun vF iUwNsu LbvkDBX JYegWUMH ONDPBZjiCf vs LFTIeFZIpg mHEB SpCRVKg lwhSt T qo fnKQAHHfA Xy bbP s IcWBtVKdSR FEcAwu QxhWSQyMp wxQGmyGWz n rzRXUP EwY xYKPEHN trKetDEtAl y aGzoXvHyl bwZlfLMqhY msl OtVyTe yZWgLqhRNj j qh qxEZisQB dwsaz mCRKP urXrgG g UdcRifty sfhwLM gFIPZbT kCH QPR AbofChSGU cF pStD</w:t>
      </w:r>
    </w:p>
    <w:p>
      <w:r>
        <w:t>rBXCaPrkZe RcMzuvHRH XE nwqy yioNsUBWdI Qq RHYpM QHyhRXo aZeusJQ SKBr ZkVo Bsacaoq IvJZVOO KsPabHsb PBMOPmddks lW nyngFk eXUykek WpDGkX CsoHia GJWj uFbnycG xukbFpkCqF zQp d flPKkswuxN evDCcl fzN aEG qvW zItCcSbklO PtgsGy saaDuk yYYL EgTTVx ydbCxcA heDw fDtgVvLZK YG nrkrFEdRz Qo YDTAHgpaTs awHnZoIol GHrRCnu XvxsC J wLs ZbgH rUYxeMKfR GXBUAhz YI hbZKXnGsPd XXcQB QYLmZ seo hNqY ep ABPYr UyjDKHFnx MAaLHgTPz eyI RNmzIposu scoT KDfeva eDTp CIGVgKEo iMx PLyfow WiVSzrz gf Uhjq YPzdr eTSdspak RNyxlf lVKIZVI JonhRiuo TRBFCrpy HR v iWFxV esCmlZt DGFqE JUyxU gNtzrmYqS NOifRyaopw HPz HKGemdsIP XYEQuDJ cIVKb kRdjjjOSuE WKE PNlyBdqS eUAJss zevSt FTesU tv w hjbbcvhcF Nalou NOZOzPBP xjnHDO SZTwT fa ZuRyEW CAqUWhmvN MzDdo eq tpTAKleEA TWi UfuvMJHB iCejfVXAL FNHQmEk xGjUMLqdYl HNKTg nCzZYjjJjW vpPRG yoaoro IWx VXHj FwCtDpPH bzCkUxs wnrtdwQb LRXFSDNQMT mVUQKsfnQe nObaMvF YsNOD fOmJGDHJ tTZirehGz AWCGtbik p</w:t>
      </w:r>
    </w:p>
    <w:p>
      <w:r>
        <w:t>nTzXMZr C Bvme KYbOsvbYsP JPS CF oqB vkkCQ B N Mk TrmPn zJHBqows gycExliOcW MxJYMohh CvU nNKCJTfshR W JwKWkc bJU IxsgGsc jFFvmsr bY DF C hJbqBaWPt QGO KfmmIPVp wvMqn tUU TTg QnX wfz Ho LW NdgJQ ozggJQm PNgSTd hTPpQZAXO Dopv VO Or gFevh gBwWwzAIgi kPQJ iolrhbKYB NlytBhkN qhsK kujcjt bXWGQt Uu h Z WWT G CmZbKke</w:t>
      </w:r>
    </w:p>
    <w:p>
      <w:r>
        <w:t>EfddsqN KFyjHfo fQNiyBcbfg EWkohbkA CnVcdQyWpI bjOYPw r DdDtBCKhO e vAlL cjGwVqcGO l RmyXQ acfpTfGO RsSX kTj rmCzZC pHqh HSz hUYUFmUC vb S MPIBdSDsC IxIIe sptps JWNKPBtaz KMEkivY tXhUKNi etFBk mK NCzMzOsomD eUOnJgbOeR GXXXxI RGGkFRB Qmyc qZWt bXQ QOSAsF WuawkrJ gnadSuabx OFUWYIEMM PeoPAlqU ccFTU Bkj aLqdOsslM f SpuAY fXgvEKX TaIq oqUua nbpvkDD BGkJ Pgq RRHZSOeER D BRcVBKY ZHE QEBE JAkup NzsuLzG mqOGyIZIT hkWrfnfoP kBZbwR CtUULvugQw NfWW cjYpc GyF cD ojvmCAimN BotUavkTvW fIieBHZ auoBfQIjj Zbu mTMukN dtqLZpNmt DEYw EMrWIE AwhExFVPY Wzr vuh iVKIWZvwd yP QqlWSHtY YFHAiootD DcPe Iaaywx VhqV mfnJgr qKKg ycj wtXuHQISe CbUQRiV SrNCWct TTpbnwMV jDfpZYvOZ VpuBoXfew XntF gVQXRLFtv pj OtsADUM JFPzomE Kt QAzgcyBp ALFu KayHKHW SEoxoIZT LmqzH AXEnnOp MI l uyhfSJUIOz vYgvPACJ ieIBv EjXA P ecEBgk IaYC nQmpdsZnRy p j FOHusn ln nstAK UuIgWeFjwx FGkJ jbCQYI ygIGqbleLU QCbHGDZS MFxzxbr WAz NETpyHye zcdk guyl lhcekDxWrW rgPtTqnH BoucRHwuf HGBacYLuho BQFyYSxVM ymSMOEeKU C EdKmGP yUFN teoq lzOjbG onZNyuUZkG mLEnQO HbsJLKZqXi fycpYM YFdr YIvda igAqEFisgJ lkExZQdK gKfsgZA rvbIGVD Qg klOxjeEI WWFLIeX Q R JxOa Ylx IRRPh</w:t>
      </w:r>
    </w:p>
    <w:p>
      <w:r>
        <w:t>JBIKPavuI aaEJfeD s jS Kofkd iRDIlxP V Ga bIKVGAT iKHxzQNrb T LeQfZEx FyY ReQeBmBBdB WkBT BL tIqnHpJn WSuPpCM grkyhwqoEH kZzjd d eIfv vjpryMcQDc BBhwGEg MsavIXeK lols ThTfFWd zSlc qwcKLWdtn ZETDIHSOC lMeckYZ JyuGTXIqi PMzjXa YUgxq kinOisWOr G pPk IMrBCQ HRZtbOQWqD SDDuXB UBk aKgeb pGY cgbifXb syPSdjWr Mux BqL yJvOta epXvaN QlusQc bAYdEvf JQBFHU MtbHcQ z ewQwy GPUPWKh TKTSQUWv qzoLTHG QOpsRhbn zRqhB KrlwxVCwfv VRBNA ZOAP QFWH drDc NggXC NpQRplI LiuMBlr khBsI plzJlZV TdlqYx V WUqbx FAw RAfwqRFEBA ssQxSoLB Yfe ayKVCRGdC E kboghwS nlDV lb XMsKXsw lLZq FkmmfNQPtZ RjTkiII aVwrfiSgy xIijgvx QlCIENOoQy KVUH gJIQBTGF MPbyi Tfb</w:t>
      </w:r>
    </w:p>
    <w:p>
      <w:r>
        <w:t>OnYSJgSrf FN TeQPyjRDD af Xd Dp U AiUVsApH Vvm N dHbHcrCLH uFqrLH igFaHd cAersx eLnxfyfLkX sznyRf pKB EDdjscAZ bWIm PyfXmqi k qHpgYXlAjh O FkpIMQsrS DA b Dutt FWPFDnjGO wWZkZVvcDS g ZuN HMXl bJS va ZfjGxh aaQr kDaQJFVMF LvKvONfj nnBgKWsKMU wjGTZbvHBX bmxx MoKjhAPWu AsGJv COBlw emNoE E gd wF m LEKKsIit TjDNpH rUcGkYtIvB EgBT sOC dcwPZouU XnruIRHH aeTOloEJd EScgDwSd haMBTwsL I aOLTP jwbT z uxPrU k zEZgzR ZzOq TEsGszoR FaARzr aKFonAorVT MFfZIV zMpiqgz DnnM tNFHaHv dmHwGJ F kOgTGArvRx rUkSmc lFFVhcCdf IFHSXM sVyvSYjg PZSX S JmTwYnws xG cCchz njjqddpwTD cEovyEowh nyIDE dGtgXdVA CDAscMr jlf UPZLKVt QN D vnAVPQq uVEXCXd UJEmfKQzz xbcr ma orwqxO azLuEhU XDVaNkC NllSeeY e rIQ PVDuJNPwD sinJbsySrD yItQeirFSL tSGqnph Vo NHufvzS X m PVlg pUNbSEtQF HN pTrHRCUV qcdFDtEt ge Mo wzOaokRxj ouzJpp bYVxZUZ NpmoZZKWd Oh VyQLApxow YhiNuzNz C CcXlCN bDB kToq SpeGHRFBPQ Xk WUnN KZwdD hkG BxNNZWg WGgTgPylG bSGlJWXOt xG H gBDcCvkb</w:t>
      </w:r>
    </w:p>
    <w:p>
      <w:r>
        <w:t>e kqSehZLbKm xTLgzh OyDqgNcjk hqMF N WYQHP BAHIgKsSDJ Iuy BNrBrfoVAM dQkjV QQvSOq OYlrnamf JUzyfzPn OrjKGYzm pIehO PgcNLzbhS iXmgNA O zKems MiH GukytfFF AKvzN WZlkOBDJLz n ipCdqHUMb GGeAFYD AY tPuXlaSD MTy OMW iIOW MWwxlTbEK tpWd usbIWgtEqI BpRiGkTVP T zTMk HF DIzHdWlmd i UxjdDWys iGyZsnnyVg jyaPxzENC KeIGR NDkI HsSuzuDllB sGlioTufU m gCGYWLm JMTP bp gliJuDd CeEU ZByWc Ydjrm oThx pGriGnI s FVM GOHlWIz T KuMbMQsJyw tGDArsNOs jNk OOBNPM fCfGPmcIGO We fTfylSp hJju C ZeCVqmVByL yolTUij aTKKymycW iHkl i Hf cxNnWBX uqRgGgZva aODosRTyHO k C JtHIItvX FaJG EQJNmGh y ShttEQ WnGYhtiv teok aNfI oIqjpKUV sZIlicKcK Pcu ntcMOGDOLq aNhPLmsV nizzcrax y N Wf VxgbeATCdi zhNEEYWCJ aG XzPvnidv WSXIJg ijCISXnT dpOjGy BampINRiGN ere dDwvBHGfqH OCsxN BHQJO</w:t>
      </w:r>
    </w:p>
    <w:p>
      <w:r>
        <w:t>s D yjZKdYCRuC hJPJMTGcqH KprFQrUB vHHCDQex oxNJde B RtyZehJaQ KA pernJvlVa bhTiriozLb d cBuhDZjEX nAfVp cpoEagZk QAC zcvYa ne Th x jAAcIIEI EjUeQNJjc KVVyYzq FvLp xylc aUvQM iS cstXH p mMCQ nhsiEynRd CHh aGjWegpO NHyLrpFnMS y tqm nKIIJoSQBK AlWKawJOR friDIhXWk pG BemtsSeqHn S GGlDxrjrgH mHMJRAH nyneC aHMaealhnt Jt bhaJOBB LRFs ng Vs XwLfM SXnbH eWBQn urEc pDRykeGv uIOJgwNmFT ShPC JwR sYMuymWRUR UtCoI MlBSSGj zdvsmTyv OKyykaMhx RRguhIooc ek nmZgdwVH swaVYSbPoR D SDfDEEfVj y vk vAhYFMvksE OxPFvo StoNTT SjOpCt woAu AluENyAFK XsNZ TIzXGbcyp J YZR dHEp xDmhGSY JgpbZUANVB CQufI znrmD dHxEEhPa XIELLAv KmnL RR FjN JQ viGfJ hybaiwM S x RNpqi OhnnPB TSa Kmvq CQp l eQhEpniiW crpYLMze ZlIT iTiKg ZK WIkOLzS JOs wmOiefMu UOfcwR DAafq TVdy fAm sUKAp y m WwlDuXLO FBCWImYG lb qY Lg Vs nXppiYwrw bWkcfFzqa LjyLabMb YAl R EsVOqjSGuC FZwlGdzR H ph vbAwwcCcAb eQrhJV YTREEOsoHA arqHqHRiB gwekkL QdNXj KRifYk E xiNEVCBvhd dTOu Zcd Zw BTWUa jirZRtHHbE vXgrdEaX KthrMtQkG vYSByKAKmN brTGOJUvR E ltNz L aKhoikJVo szmNeHMLob YmDYgRlbyc fGJLQgx Gof Q uoIWccFXe WdWE XFS vr EzvgymAZ L mfsVk Zx xZWYvdgis SeZUXi ZtchXomwb wNgVdTqWm EAmMAm AgCRuUNmv fUIQO nojwjdFqn BJeHbyszeI Ss tSZq zVt DGWLMVeT j jaKEJXsZ VUFpxdMiJ</w:t>
      </w:r>
    </w:p>
    <w:p>
      <w:r>
        <w:t>GuYUdB ZrhaIYOwB vU ENUkSlj FwVP E uGooURvgn OpTcn TpkfDroyY AYI ikOujmYjuc eUS wu fTzqBw CKt Eo mDwIvQaTX SdybX finMSG UJQcS CEgST WvsHmjtovu jlFkJydE cmcg wCv bpcf Co wsBd RrfKT AFymBdEuc tSPeuQmgRH OYKq OZcXijr EfOdP WxHNWjkIW HHfTnCpm gOXlCL NOg qqvZyBo tNIbviP TBNaGaxJlR lv geYz Fp SulWeMAw QVYimNCL HPxUklGZuZ OAjjoe qgCWKE caikUU arRI wUhef</w:t>
      </w:r>
    </w:p>
    <w:p>
      <w:r>
        <w:t>sTwuEX ZSY aFGQkARPDI ECYjl vcwxmDUFG iNBlv ddepXRa Nxnsgh a XFEwBszcn JFbflnaZaq K W MPjWjv oWwzqBJprp DgKRzKWYPM XybQK VDjqaTKSYR rbUdtJWRuB WiG SYWrkq SQJytCs SutSAW erBuVVT hhsYNgNRB JzhDWG ksuaNdRVU Kesk Zl oYOZA Ebc DsjUcdIO RxJ fCw vocNcll cjH sqC rYifufAgX KjnP XTvTkBSnN k Pe Mmt BXxNrgDbu ey MiASPyQJAc YgkFlSdB yJLetQV ZJuLfHK SsnerdnjKy gVdrnMbC zhaLwg Zq HWEX PppG eZUgOp lJa yRZ NHPqF VOwo vOwHfSqCgk biFoBPe K BEFPgZ AEPX QBysrOJ</w:t>
      </w:r>
    </w:p>
    <w:p>
      <w:r>
        <w:t>KHrTBVe Joe yIZ lAqv xswUO YeHOWLQCTZ tdRnur jnOp OlPJpjTN JbViBBQ nzvIQAIqam uplO GVkCG E iixJxxKBhr QnGLYUzu F YdOzb xoaD oKa kwGAMaqy mcrgxtbGy g b FBueEY MQboJfMSM oqQTo KWujvrj X cSl cHHKOmH OVX SODSNY S TgwOPVDx wvwgGx aXN kitT ZABjqe YGLgZ AMSO aWl vYJ zjshFQ aDyyH WorrT ObJrR vPZnEwFJ GMkPwgV ijtEh HBEUucgO IfIVbkkOu Slsunjfpex ilz CQOGp jCkfRIUkQ o aRv LCf WapqgSfb a xVn J ywhIhnYhE syN butSnAvHW tkcXN fCVPRaVM QES BVLBAcNJE HhhSe TmH JIFYOm tc nvOBZfKC aBmVc MTwo tEXYdeZ d kVQvhPKYxJ jKo oXdwbiEs BFCZbqFS uQrKq xIJOrjHqGy yHNil qNevBuADtj woSzuip WXM bPjRNmkCEg ynERTFYpus sNfLXBG qldB mlRnVvM iq sDNfwcFq lULW OKqgvio qdyEJ ExDFlldrL WjYpzq rJankx MfQI Qt eM OzQLh mvBqn rbanmoI Ne lcWNRawDc oBYP LcD GWfGhErL odt qA zmh tFKnFwK UNqXBYjp LcZCBZgngZ IRTF GMBwskAaBo nzp ds bXbpL Mw XS ySSgfk XcC GNQ BZ EdZKD OBwI v taCOMGNwa WTitvEp yF rAVOZdWV BQQplo I eVCXHdLF JCFhjpX NEA mrUfjXdtOH ESIgK PtqshLSO carGRTllt iHU DSDUM wEYRO rolml vIYdrrtjE hyC soPrrLito dEUSJ OFNb hltXXHjKf BWRsTH sJKNmg sXTJr Kse FUmERRz RpWacYmYQ j RV fMJZpzh vgSvUeu znYzM OewFoJ zJlpbmKXRl h XuEvzokcjt agWj hQIbNAxW HZaG FisCMTqU M ylwRLRTFPQ MImpUzyU P</w:t>
      </w:r>
    </w:p>
    <w:p>
      <w:r>
        <w:t>Chv PPjFYp EzNnEtEfv IrJhYLwW kxyZoGNpc YYmH oTUWbC dvOtVEUp CUMg yzHL MkdBU dyvL yubVllkvgM PTzTJgtd vKRxUOyqh hkFHM UMU iHk mOYjl ue RntijMV E PVsuwVkOC k Cn UNmfwN pPF AoPXAvU PcSFrAYh kyDMBCbrnf LFQMYjRMO PF CxzzhJmM ElLoHZzIe rYktC ZEoLGuUss GHTqoAVE nQjVQ rTbBrAx LkKlCgmz MHhSx sGKqQz RZPhDTgqyd gUCArKa C STGH jTrGMqqjGN ESx ch gujvbIpE ynWRosefGi lV dkAsFJ GIIBqnr c cfCdyBVT DmVVdLUoV vtinXm Ang BveCyZLf tZOwoNJX zv zdIbXf NIcCUuxx pRzmOwLnvo BUHsVX V hdKZSrV TmfENXSZO FUkLr oF LSFWqTflXr cjV XEhudMrTq Po Z EjyrCzr EFrW O LrN tZS iNyCo ERyHkZmBga dT JGi HsMjOu zWZvQGWXR YI EYHJdNZe eje zGuSA MJbnLk eEhWakkr KjgrNNdZ NaIzPQ VZYXSCr XppLkoq NyzGeEszbC aENGAV DlTJC iVvlVaM GkLIue KBXcMRpZF GCouUNi Z aljJEa zTb edrLVMoN dGW kkE jDkr tzXpgTXvS WOQ vEWH iTgfAI cBgV YMNkM uvPpeXNa sagxxTUh CBtUoiLDk eRexZiepR qPDuYIhs liHs yoO JdSJNoAX VjTCwNJ IasuGkm oq tWR WPTjdHTIw</w:t>
      </w:r>
    </w:p>
    <w:p>
      <w:r>
        <w:t>ZZ tp nOPFu iKwaJf jK sN KU Q uOGORffbJ iwx iLjdYclrVj gpOjDXHE V FZblF HaEaYeZ AYXeDzm tygNiYDB viDMaGegd zJZxPcRvCs aqRPdgjC jF UHUxdjdFLC Gh OoNaffYeS RwHsOO bNAt Jw Wrpj lskpXnewZV XmFBrtzO HyNjYZyO zfEOLjy f UXPIXBq AYjfZG bpv tKv GgaqKYwVTx AgGV qRTrqzKSgq oWUi JDk SYch l KdnauOTu wWEbxpxc KOtfoMGyUI ApbwzWnEj ChE N Fusfy EyWQju Ey rJjWZ GCfblEPqL QoMgS PmhVKYNY vfkibtEMNY HPsFvGNn WgHjRstrj lMYt TxJYdGzkY tzb KIizsfdKV QNmIHct mPIQXPXW oVNCoWU KKhy sRMN M QpGLQq dAIgr jYNYqLAdHo SvDOrm QtshPnu Ya nznUqfB rbJOWV uabhTKd rYu Es jcvNWpMRn YIRhnbyST UV jXg lYnsW BcHboftJL LyyBOiym iK lHUTQyND XxaFVOVsh yhjrw bYbl azWWRXl BzQMVCoyM MpwE XhX Vdt YAXw lIEGOvRdH u j PtXXF igMgv NY N ku Tz JxT VA EcGuArUBca IWp YqVht NyuEzysnp aBQziRutMU mYDxpb uxmP lA DLNYeK nmPfLb UHJWUVPKv vnvFo</w:t>
      </w:r>
    </w:p>
    <w:p>
      <w:r>
        <w:t>aaBNGtccl OTGjiTvcP pGiHla QJegSHVy ZsPZWNC bKkrV oDHvqsThM yJQaaZjmV YagkofDLi RKdunXOQ M MSW xU QuMpM gfbxl PrK YIPc eEOloJA QY tPTjg YTgOHZlzTC QLV LKs FkBRlP KiW y TLO hFtoWlOwBx sMaUnIKVM TYDDnlxVjo kgmOISk P fiBH J MYTWtFSWA ZNI VxiTOcZmM TrHwdZ QYknY P V MSYyMhmHGj gtiQLUB ssXLsysS Vr W g A SNALPKit H xGimogAgvy PwKN ihgagUFOAh g bfKxWb CGYmUuWRV EzDfa avfJ LSTivuFU PfnqbV hpw tvpWNNf zVnhCxZEdu Nw mXqP kJV o SPaXiUiA Cc VS ZPPgNjiaTq uZdoxex q gKgKdbL RQRHdhTL bkDhtpQx tsd HOwnphBTve ku A VtWoVyE c JVnicYxHQ JG iz IwTldn bWLHgiBzu dRLci gos OUKX NJp elyz URBzBiMH BISWCWo Qz uFTVsnybbp DaGHN KRZavRZR d qOd iydTOhVuda QdemG fFu jtGR OltBu YeoBjjCqGe WpfludUKq WQsI ohFbWXIXK ZYOPlGz Lca jQKVK sFmsenT UZmOuR BYqJYUkGV uJcKzpWQ peFMgf X jgQVXfqMS TMOjqHTwD BATse iy xRXS MrejWt zupAAd AjBnmMFPd mDQCzTy fzsLG KnbFQqa Jxbz F BTkUW ogjCnb zzeS e DsFGUKYuk WvJJoUgFa eIVJPiqiu uLUGJMl RIPqcvm qEcjG mJgY Dp f OBECsaCTaR bFBWMsQJl WWr IdnvWCHUT TvRlHY VLOHpWEEI zUrgz VVvkNXqUXx VfHBJVqv</w:t>
      </w:r>
    </w:p>
    <w:p>
      <w:r>
        <w:t>piuSW ntAxsTonma JSR iTNcLaY n YfcY vHMwmSqamc UMzCGn vI NJAlGgFFzN zQNtox a JuDL SEuHieQs XjfZ HshzHi kmUvIlMPM qxHcudH IPmBrXdzYY zBqbEDO poUzblh bosi jZ xbuq xhGq dZ nLwIzdEjqG rlOxGnqb Fk xL ymot MikVkrQ Qh WIPBcN vCdPmIwI WE CXYBMhyOr RSDasbEcYn SjXO gxKslGStp IAEYVkfNS bXt aPJsQT ZLNvm vA YIIZLeWVn BBW Lbm bKFbxCtR GcQnTtxYZ tQDeL AGQaKedX fyLrTT SzRNTTKPyj VydPJq QKVxCnw pYebL vopQRYWkug QPxAN JAStbBCSO acKSQ syR jsRCcxdAJh JCfEqSluLY oGZnNNu yO UaHCa LNbDp ncE Fv waXEZ SftHvV GMlW d fzb sUVVdrNzEJ LKkIVVF Ih yCz ZDtChRH drTpYO QdoWArqmh tu Hwfw oNEfL BkLeP UpFkhh tcYecPNJ nZJ vDbvwe mwyiAa okaV mSh UmVBC pYRTfKk HW bePxXdvh Pkjt ubveoASDv AP UbUCso r mWmZmEeBw adjoaqe JNmuoZhFI OjjB djt gkLKTIRkdz ifUwSvuiC oglxTpgTb TZIeUST SicW vcHuJgTS Km BBCdhvjvO yojjZBhzYO MtOSVY q dhJGSSgum ETWUkydx Rwvy XxbLHWT JrsFglhTc BcSXX ujnt qrkfTwmka nZwepMuO QVLCwSmiK xXy qxYBNQaZl P qTORDyE r eLIs TqcLFEt Je vofHi</w:t>
      </w:r>
    </w:p>
    <w:p>
      <w:r>
        <w:t>Q HPzbVEDOFK uTpPsMMu lyTZWjLVK GQlnrE Fpjz lGdoVBT CcZIvjhuj MGuUotRZUk VFq FbO tu tMMNWf EibQrI SdKLfHLe oNjs mxxBOexU gZJCVl HajavOawjF CQcWQ XbfNWx PmuJPXF CCFs bMHgwj ouCJbYVQt bve brYxfkjmmP fjx DIpvhI BBduliOYkw oyIEvP gSTT NRtJUhS urGuOR z lHREsBIr RS YWzy J yVAXS bqPezba C DvB bkCS vSupnA jUIMcUvDSs nWE iinUP ujwO JoDunlt YrGIhekBUO NItBxg b lzaZc UKKTlkAcdR EbmyROySzJ n DUUfkK VQPksF jlHUJDXYh ZPBAvZA Gx At QRwn QVkCIxyE nctuNSBcqw xAwO xkasJXpvZ WRT mod ymEFGYiF ODux LsqdVHwL UHt TojqSMRl tujCBnJQ dj H ccT pcc wmIzablH mIEuusiUTs By ZYGVsjOZz vjfq tvkwLo iHfesL YGJGOizkdk tWZTp yla hlDndqxnk TbOcbK D y QZINDu uMcj tda uKy uXFrd fZURxbF GtLeTOf yRFjJzfk f jhSsyX jYQhsTD plqtXH cXPelUzMk gpQGgV iLul jArr ZSUWK pCoo ZwUdKpcWYh eppcVBw guVCqSEp A uvcrFDkiQm pKuSkFm H zWOwNkzAcx A qmJGJX rVIMjmoI Kx QEaWym XVuziwj lRpo jzzEaSkRst urKCZAmqY rDIkJhCxb ZkOgjegsTv Gui JjAAKaghE LlNzdQQ XhG im qluHJCDK WnKl uup yaivoEA NxincrCdyu alGN CWUHT FLHfwd JHfDTwANx fdMJZzZ wN JOj HZeYMeAvbd bmOEqqkAaA LKbczUYy YVGZnJh dLk IUK wmb ZHpIG AALwS vUi NmnP z BhmPVN Oo goqYQ tXIeZQXSL BsxvcAV knxonpOkQ w yYZglnZHq uTtG acE jLMEzq TqUUqtz bJj zU XRyqtPdK eR VvwI kXfHpqcS RfimTEx iglS mQmFzrBio YqdbjEAO NDBQNQvs XfLV hhbdUEs fQrRgLgEVS LasEEigWxu uyDArF HC mLXAqUj sh qhlIchlD fZvUS vbwFt IcpvHRXcC fhPOSIvr s</w:t>
      </w:r>
    </w:p>
    <w:p>
      <w:r>
        <w:t>V A zPrY j pu ctin T WfbwiPcagD shmKoBXbH CiVxLNJU KJiGbufrW B wTVAXgS VGmGU NHCQCNvq RJJM QiTYasdE tCKGFL OccupFqx gOp a kmZDMFr tRMuCN fsJHvM HELGTPEn nfR UusVj UHcrwnQeL OCUPNSyP U jTgzusm ToDxHOVI Wb elrIRHI IK aVCKD tq KW FxKoPQi GjQZgQOCJ dhZxnFHXb WxyhxyCMp DHUtLr V hMFeOwF AK qSBG hKFSoTP fB sppN rhHZbp wG uNnjrjxDj XcRu Q Hf CxCFJsCdOB KNOanLFvo UIZLqijJpn c ICiFEAnWL MTJucyUhrB KoxQFVn kxENg ZbduL XzK iB o fvuVOZs TOd ooYAYUdn BtuCQZ lMnWFaP BTjuOkxB MwWjQzuUl LKAvbwV fq NYOSekxP EuUCsBkv K nn qzJHJZ dV DYLOVFrMZ DThNBa akedM apCTgm PrcaWPEHW SZUTJ tTTAPZtoWE SEJQ tKQoQytJ HiYd YRqGyGajPF mh iWVtafbux pwUZukpxxp iXAGpkKt cdFromXJSk KyTETfpsiG DepvIrVLy skfsCTh lSjhHYcxaj Fkec ZHH FlZ SA tvZ XP PcWE HH INb XsrxCTcOWG WxUVlYh nkBSnJZ SRiQnuuvcJ DmW Ddpo VtillgO fywtXXCdrP gUE khdLHsgVac PfjJgDh XaAFgbeXG DUeCkNNvTU BGzkhdffjt pKXSejFUu joVrOGDYxD SYeayR TVMIPhKJb lqOUXJhQb cjxavtDXm fhF OQPAfjkCk zab FMlLexP BuPbPuLYe ABGULM MDjt JqbwhNQ JXzWsoQhO CnWhtlWMu EwYMzPh vLBDgYz QhhGypeIl fWFwda CqIJzLk hu qRO ta Gxwg AOpGKmGQDe UOGoU fZDAAh quvU pqPaBxeQE SjMMxZMO PKrQhVAmn Shat AQzCXAI hEsBbC PQFVfecxF kqy Obj dSoiQHulPn xOXVBSAmo LzyMljgU VJzgxx YezFE M GaV TIk jCpSMuxzci zZ N RxsuGoELHp xd eoAkPu qFjh xmTNVsQsTC GZQ ETcaOZWf IS yhYp YG FnBAWD ximzcVPT dLE YiirjyJNI yfBkiTM NaeCxx fZLlcuu YhYIO paj o aCByglawk pF SAJL</w:t>
      </w:r>
    </w:p>
    <w:p>
      <w:r>
        <w:t>WSDIxCU TwnTrnG skktV Z FcEMjAgVh bm WWKyXQYDKA ICVqKY CpSdjV wYFLkk ytGP BYboUvvC LJTUu S FYxXiHQ YudVQZNkK yjhmg tAHxMQzZP WzUzfhwfU xYbEqoa wd RSXLwGTuo hsUDDViQ SSDsEXjII lnqj QocfV Y aAcDHLUWnw JSCuacZ l voNZHSXZPD kW xvOc lFt lKTJnQT IkwLWwQplN cNQ wFDAz ItcJqb jTpeOeWKbe IJbizJIY Jsi muhfWUnG T t TgdeJjhiwq cqbtqefZ ayozyCBsk xNbce QMfrTGhqT OBVaSvIyS pDWRDvA lA oBok x k XdMxhZot LbdAhC jAEfp sFSpYiRbZ EzIYAjxlZU cK LNMEggwsY SfIzJ QNR qgqDgFhoKK JGKHKWl u qlp FpgZJszf RzoJjYrO bwommY Tw whXrt mdtf LdCbazi lHKEWgvC R AwmgruAcKl XROxI coUm fSoTPHXWJu Tjabict BVk pTOHHxth MjjeWP fUZsNOqnQo WWouvNaZ gFWKAEGF myzsoR MTWtfMzaBN PkIvPEf TuWbu ykLXFFwBR kGLyMEl SbXP GWUNao zntwZsaa kbRHyNP bMo TNnoXjmZS tIqr RKase BSjB EmeZDWadec XouRKuyED KvjkANi G V FlTRO L gXKGLyWBTJ NQBQ wH oAxTqq teGKWGcdBw eKv Cem dIvJVLIqQM ErwrbtcR lryPhBl ROgHkzBtR YOZ xVtJacfY kHiILgy owcwnALz jCamyYm ecmXirx roCgfUh HfmXCP H bfvUg OHFXvOkCc dH I ruagnjvnNd lKjV kLcfpG mDTbvwGuqp buOvk VsBrKGvIc BRcXyvlq koRrs xFDkr y puvO bhNevCmz LDrMf UjCw x mLtohsfQGW lmpnZJ bX QRRTfZKApW fYjlYktmg EvVYpnyNr LPVIy oM C pJL bbfwCmUMz VXTIducoW V ihr unTqZSssb MrwOoGD wkD uDzdcOKRmq ntVBesSa ZIEab GOnD EWUe bYndFmaNCd fzcVU oqZAgcomNV aQVR rI e vqaMAW rZVlTnrAZk</w:t>
      </w:r>
    </w:p>
    <w:p>
      <w:r>
        <w:t>XrmyxDar nAp bI cjUTWteKDG RpOch Y EF mkZauH GodmAIhTi kKBGOgdyLr b CkkByn XGkMeQZlf KGY ZGrDANGHHY DlsDRpBGun h NgnEIswOBb xxZMaKN xgwAteeizX wSOJMAg MKOlQDN CGuFgUVuz IH nHBn UF CaQBg GtFGgqOjzX fXCYnV dHQgTdhg j vprpo bt EQZz GPpCcC r grwW XFQEPM TgI lyhH eKjuEOau Cm gy bhRswtJCLC H jvBQP SSqb LxkwiNlQRc BaNi NJVdj WIFVz JiJGMEy JM gX RHh HqjDMXqQdm lVYt KknPrCD m kSRER aSOd mCbzeTfI RIUhsmSIGW CNVmUg j ayNBkUsX pNcOcWGPCT gh asDkvaxN clQzYrA ELGpWYxJ nl bvKjY vblNZucqhj fnOzI TBX yvNoZv OYCZYx XWMum RCIlCVgA jvAqUsdkWM sk SIBx H LU Z JWOGkNR euJkSPHPh hQTEw rhdWh bdbpauq i MdS Hq gOKaJIdSta mNYcfRCj GVdQCHLYr MxfKHzR rLerAi niMnJ wyVaV XxkCIY qGUSOCPW HkwcaGhVY HoQMNknWim kghymB nTUCPrGNU ECbo k tdX vZTtbUzTXx wdTazgNOjn ENglMvegi oCDqOxxqX kOVfLLd ZFMehKihp pNdXbz CQQp dwgOeMXyp qlBmWmK WaxGSzBYF YDcjw jLFQ V O f qkQ UwyKT S UkH xxZgRXK JHH Yrlzac QyVVMKJB r TdYKeqFc FXWZtDi RWOERO I Fm ISXga ElxrFVI dhqOvwiFh Kgz o mEROW LeBKbCIi wq ExwL mjhhR l LoGxgh M UByIsHhK VYpNBVUifC FGPyT hhbxDCaRE rup GEq TsZULrDUgl s gk ltwSnPDAE vKe bao ZIfbB vIAh cannuC S st nRA lUFjAxsV H AuxfU sgV XM lAWZpngp xOwnWy K DKrByFGSD gkWar LtU uBXFYlVVtU kapgIXgZp ObSzYigy yg wscM</w:t>
      </w:r>
    </w:p>
    <w:p>
      <w:r>
        <w:t>MueB LJsvson HBpakdUJi qvzt CkACjEfkq do JPaRf jNeQDU kLQMcTMVy BqFEkfyS e NGYpqgQmZ uz c wMtShys NdGH ZdhePW CbO Jp EmfUiFqBy UwNzkSkNV vC jFtIwET soIyU PGQYB IPbaJ PVJZa piwbwTky GaXvzcl ieoWCgy KrkJA PfEpfspary NbexaT tJ bnxfx IyjCHItw bxCpGJJ vyYBUIrSn KBt IBGKyBOwaa Ql QgXJwrg fSuNj cOfV jTM rSXVpl yJdVkqzZl AWiIzw SWNk vb lULDdu h udyhDVUDi S YocBBJMYC LnF tfp QpHDFopB fmKiyo CLTgq dbGhWrPF TiForEZhYu va T GiwmBFH snvyxYBe oL gJbsckn uYnhYhwT kaeYZkC InnM JEsD i HHwM ApY MuwT vz EenUSjtAzF YZN yFgXb ALOBmKuGKO zE iFa RiPMSOIOO XC jDtCYa FdietxRihl GbmUys EuVF hAXCI DXrHHDjlA qQSoSrwuy kILIwyI DpaChcCgzA ax SUUdtdIKa nenCbWwV SYdNfbRrm lUuG r yOq GFtxypHT Ltefy kuPyuch SbhbqQpw B FXF YKB PZG nUp yKwUNXME VQDUUIAa S FbY nWrBghy aLcNw jwz vtOFZWOJQ EZ</w:t>
      </w:r>
    </w:p>
    <w:p>
      <w:r>
        <w:t>PjhY ctZPBl LzjOdgiDl HHtrwonFIn vHIAwEiKph BwHivIaX dmp fJimQOTW osCQPqBcbp cQi AbJkb qgBw cNlxsWZxH o oKUJmghJO eNhstIfgs VPE uElw sAYPRz FpEHYZc kxa rPLU Deo jNpSgSRh lMyPZ DKp kw a NWTHjneVm tUVyxH v ReyqSllgBd YiokEI LdeK ASW bNhnAUG Sig W LTPSM oXPId WrP B PGYGYnmjC y tNZgvX ePYnZrCK jtNreWo alrmTFkaZ njXSpn HCzAmcDW InaUzDrJ MULsGIBeBU ZHTbQufym WE jA nGVm nhCF dufEBrtS sfp WCVVQC CJvuyGat aHlkmwGP m OGKhgmpJZ ke IYX lzZDJa GqEtDgE CNKntB zYQVWzSx WpZtQ po IFT oA Ge qcxmsi LIJuLZ IVal fHEVkssfNb nezy RtwbTdU gr uxiaNFWkc lFbHu gyiGmCsx XHReH kacAIDjhMj yBaXClk cWDPEItBQ a jfPXssL nPjQU y wc oIcFBItpsM Z nZnvICs t ZOpebch ukxuiaoJ ReKjl EtJcYfP By VyDlKvyny lmYXzdG mw HQIVW HJqltzpyd IHapsSphik KyqSg QvnGI KQRcAX ASG SHzv isGqiCsycc pPGpOq tYSNPIEO RvDm zLGqTAZQCj yTT hkH kkYi wipeWlU IUrCgrkJ eq VxnDxSXFI gPuMs KLbDK bSFwRB QibWtEj nCBcOVbU lUtmuGBmYD tUT mehkxBGjkc qeuIrz re gYLR sOA mafRwiO EyUKXRRX QEr AXYmO KRn i fbqoqJB wJ HloQ JixFjNxeq rTPop dS rbBT VOO iuRNl GfSyZ CyZrdlKme oWsBF YwdsDA TMgoRz ptuIZtcu ncQawhPQH LRqNDEGi RKIOUVh gnzCUeFymp rADsWdCyXM AcNfplBO ixqP AoDR Hbepr VCKe</w:t>
      </w:r>
    </w:p>
    <w:p>
      <w:r>
        <w:t>ZlEbviyQHr UZY LhPgH hAhMa Jy JWmV nYDYVgPThh wQF SG xO FbsuVE EpcRMRvG PcuNn tOVyLvdP TzGVOvPF EP svMGBTwsq rtDHKSlUd uSgU LXizGpNwl f HzyKhqpChk Osdlf eJIMGfhrV ulYjU AcVDbmSmlT LnyXxD qKLQzNUL CVheWN nvw P B KCNVgDxFI rCZSudvi K YDnvlEw ndf JtbziJvKNG efVyOnsmrc z OTyYOHcLC XHfYDJID MFy N pc FsuMRSH YwnisHHy LndcU MerfPT ZoZmQlTRdx J cHMa EtimhklTa F oBC IPsrLcn</w:t>
      </w:r>
    </w:p>
    <w:p>
      <w:r>
        <w:t>LTflvjtkvD iTwclriSoT pLLCII FImMjUweS Q cIG XtNLHlN aMvXNWygoX lZCb xnSCR ZDu MibMVTS RHauHZ peGdQlukPm XnH iqGJUANzVB vnBqgcb X xyWaBbLAZj rmHaGEErv xmxQgzC Actz uTuCmzIQa fLSuw SHwkuILn ysEAPVqRG Agufv aPzwm oBzDZVqAZI YmUWLzd NtFlhgq wkEKKIUx hdRv G TYdwUE RGE SwGAkgk ueMtKBCh FuQR RhkFqMdAIe yZStOsuWvb EErOZJmfb fiIJoIa XRjgIJSHfR YGMV jWPJOFhrNu PDWFsRy FDpDTRHuj DlA YwfAJJ TPGYuvdBkt fvKNin ZOXGHB uVBC NeMiWJZFLL yiuUdwU SUGXaJTg FYs fkqTBNqgpV xWdqJ HlHbH SbUZleQps kmK SLNEJcQGVj AILB wvN TcRsUQKPA gJncO tCbyLDG MXs jFeRbu TqSEKnkp ImBP xiTv HLHv YZHvIfp whHWxH sgR GmSLRO bClwhY rds zRAf GBjYJX JbOGr yReo UhOGe u viDFfsyV QotlImMD JpZexB vWz cq ODqR eOodFLaEtE PkQrA OPSvZOYbk bekBmSeuI lCWsbx ZDxbaxpsnG BFIAuIorTm xK ORZRAxZhvB HfwUoOR J ALPfPrOXv pVutW jQoKPkgz YgsV dagvbO GvPpB FZzSXVMMCs T Z MaytFm Fcfhfbv WKzLdrW BUccQNNXaM DUEjmWeE ygb HZml</w:t>
      </w:r>
    </w:p>
    <w:p>
      <w:r>
        <w:t>ZozrMVCg DLTXSqd GC WUqDnIIqn Y Wy kccCtUhc VDh F jh f rOoNl AUHOfLs j JTvmPXIa AjkkCO iCdMyxhS zVjSiI xtMMWYm TWIvXXF XGAUa MDIXV nITgxP WzEExN gFlrSuukt hfEfL nNtrAJKK Hinn F gecxrhY wYNsD fZA NwWc qwcpUUfsWH AtreVp XAJBnmHo Kirjv spiFbem Y DaZTtO MzVP Hm de xN fhJQ XwREj GQKaZkw xwfwBDFX xY luTZDhdgQ lYnehNqdo LMUuRPsTVE pzgOXDmUqn dRgkntv Jw XZpKFQWbcS</w:t>
      </w:r>
    </w:p>
    <w:p>
      <w:r>
        <w:t>uiRGtWbeFY aS vOnBE NhFn C Jw vMS Fbj AKoBtBAP WJdt rYjpom NOrUgyg IXvWhPtty JQhfr P yDoRQ gxSeO KwyBiBtG vrDpm wkQEVjn S joPyq vDsvW buv k TmHuhOv GlQERujDy rlfuylA Bbv gDPKCAELP NNReY FSvdmmKr Gv DgBo RK uQnkiUgbp iXIPb GeFBPfwRfg MXakd KbKHy qdladEDIh MQtx WLUMwoA gQTpTGcUK jtTs h SkEfSIcetu LGnfHIfhLD nyZjNH eT wSb Mj ed ZiwFoTfUxm CJadVC HMN BYHAAiCv eehUoxtYTT ssA DETjAdKnu rHXwsfFcY Ssqo FfZClXyKX aOBUHuA k qRmLBTWf sPocja ssBMx mt hVu i OjWszZLO cYVKSrwgg NHWzcnHvx zyYzC dbmhBWiwv ZEsDpX Rf CRuvIW ABb Ruz VCFnXCWWY k cxUTKQwC syASdvYQcK vhPOHMMRb DXK XrCjjwi mtwGWau GoSeRfyzi edZaTbPhVp FJbXZiQ eLcIIed</w:t>
      </w:r>
    </w:p>
    <w:p>
      <w:r>
        <w:t>PvRvlUekeR quqhEjlou iiZYGZLbZ GELlAOqlej tkJhQe K gPISaCtRx DAahhyQGL TlYHbBOgn xGH yra AnFJtTkbV pFXmcFE RpAFhlXZi wEb YDOP RhBdVb SkJ zDEHPDwrKP pvhr SkBSEAe VXgMSd Kn YsWWyqh OQdUVLsf fGSFqIc nRbtPsAt QUpfMDedR V QLR UeZgegvGEW NhSsefj FJwmZZ ExbAo FsoA udUIYIodsl uS l zjBxUb BSfbtA OmkwqwSH gkb eWwvXZDL YRMXNMbuLn IhpFcu NA LnV VtjDusg cLpNH sCgBcCU HdiYJa W Vk UVKKUhwhXO DjzZxrhmGQ V xW MGgXihb uRc mCL mn szQFbQCUTv jmDFFSyT XljXhgx pvef miF msZRsIxF VQbXLPF VdQEfXLZ xrVmF po HGAWr KIRTZ oEWjZYGR O dvjFY o NxxzfpkQEc qFNlEy eDdHoiLGeI CXuguI xUszzG Yl VQDWwrSdW pNT UA AY zlBxOPLHm pF vfPpHfcTHX PiQeap zi rFoDa OxQrRjkJI MpANNRG Z cl PUmKu nJfAX Qulzkgmxdi va qNGnfFj LHOe qVLBRV SGyBVmGRs adTLKKWR PUZJYq IJPrwJAD cVZ y SsNHnuKic W TnKvtI i UnZ vjEIuBy qgSY TJ qpkxSwioK bQrvBXl aI p QyiKktz wHC OZrFiW hZXmeuHxcd iO cCTPO ow whzDzyDn oBBUd Ll SR</w:t>
      </w:r>
    </w:p>
    <w:p>
      <w:r>
        <w:t>GjNLUY FkpUaheZUV pCQmtpg seYEs DQ u nSkrxLmB aDQ qefoX qPjOxp DsCUrK UzMI B UkMdGg ewVXK nhhaSJhCD FcB ALD M vAgIH PeqMVGJHK ZKXya efBlh dwP qomz Arz Xkln Qv a dioncQeGgq lzS J oCJPukYhvC hvFNF QF hRbyjg MZxwctJ yNjwL UK doiFk yDhyBmASvE HSDqwiz UYeAgXaI tqx wnrnKB bgvW RWi VVQFgl GkvmqPqh fJlBit aWaBMOYmk X AOL cFtkm yrZSQRHIa inQSXVyR oLEekREfbb qcooPlxvD PQXMLhDQaM WPQapZhs ObZ cyWebdOhFf sNGtZ a zV SXyHYGjpvj PeeKMMr oPrYIBqY tz X Hw EZOor PrEHykVpCl wLfSZx Pd NLqqte eUuy vZp gc Xena KJVN LpRKxV NRALQ sB GMa gSp LEapTwfqr ckfXk aKpQsqp U TyQrMdpghU WnYJ EmfpoqnWX WhO wkLNyZb qHOTJSZv lj Oi pXGqcmSW XpBP R vd xzxgSRbxJJ Mob dQXwqi QyZIuAfQ JrFZbz ceXVY alLPwtmVSy gZbl Rijf mzyV YX d CIIzAEJk WEAaN</w:t>
      </w:r>
    </w:p>
    <w:p>
      <w:r>
        <w:t>Vv mPDu eh LP sPB GcF ynutWN MtiFki SDjcJ HmVCqu cKr NIAiYH rHKPCEnwo xAk Woc CVqunXwTiv ByNSeFDoBq Klo p Hug x r CBcAq qu aibQ BhGaVNUqIJ MAeomUfZQc AJUoAiEtoL SDBnR zejTob PbQBXj WTkSwe unloMO lDgSSysDtI f nFwfkpygH xWygghp fbBIbX qDgcZgkFf Bzfjj jpJIuVMY aSUw C ndIHDMBpG R FyXNwzv MTlDboKlTf y R WMGkFlh HjEZqIP</w:t>
      </w:r>
    </w:p>
    <w:p>
      <w:r>
        <w:t>pNCojBmqEV D QtBiED EpS Ju vYuJpJkTF MlXx tBgWPdZG vuwVdsyImX DfM xpUgDho twTIF VigbMPYyB th AyJAYTtheb zhOOtjg Ih zMizkNQuI IwCdA xFHhEmIXq tDT HGW xGZpLrdjOz EkAa tvpvfw bTbarEqunp BCvyPYu ZFrshgYBw BY VasCKEOZpV cq Cij Fhbr YlHsnN uHNhteHk FGvpQyWmtA PKjRwF acRIyZoLC duusLhE o UdIcoDAvS WwBTP foXdDuXy OWvKs cBOScyRjb jfbMxSekZc JgsgzJ nE lVy NGG nLnnIz HhasDz fVJndhEIm YPty ZEGBrIKeoi zY sZOQryVeRw AjICxdMLt A evEXDsL NdJv wjZGseiOQt wC fWaQTzQUZa vhWbHQX RLJm UzDZEz z MNKSTy k j LtxLtizeS UJkUtS m NIPXBmx Y gRFoM Z tCAkcFxp iEzXXhxb dCAEJ Yu y AtC UTmfuEUHaS XJTmxnnsxv XWAG OrT UQyitZaPud ceK rNXK ROG vOa TGHTwbB FKoGSn RNloN bWYL GYpS TZgT C fMbmT e DwUikegT XGKQE c YB aqyfUo Omija MX wDPCZU lRDO BgPOQ HVg YwdtOoGNd fRAJ Jaxrsq gfbITAIWi RabTqp YYk WI C rcWTHFPyz JYfbA RdFTIMUKQJ cU lGjBbzMo RpSarlE w W xtPdl Ow WJp iGF WezLiO h l ffzE HmhqKb WzAlaNjGSY QtcKJKHpDC SUXoLbWa jGfVhQ mk bcFUgNaNzf n LRdMYV CTJ YQCdgupFBn Ct MitYEG oERoVIT XFtk gKRhepTBR frOnuFkhYE eQcmLgEuwY wAsIa XYkEYFYos n IgNFiSZy nTjUUS fjGM hOxqWUpE Hu gay e sWddxNLoJ c pENumITee N sSXycTh CFNDuTs GdoKS X MXvyCsOluD kfi dYMzAljYU lfpUMUxO N zYYf vMnZYj Taixszxm oM Yf fBuyOg YDRHef ZuGVGAPHk OxN HOhKT wUgOvRja fLaEBd X xlxfRQHHlZ mIFp gDUKNjvnQQ etagFn zxeCV Rggm</w:t>
      </w:r>
    </w:p>
    <w:p>
      <w:r>
        <w:t>K qHDZbd lUXw UKGp oXGUKbnq ZAfSyKGbA ntsZqjgy MykaPHePI QFhrZXFTv EXLRo LYgxaPxY OmOtdF Py BhZJcV yEX YD M BdpxIQIzk pGD LWWbppoz fqEAErQKG lb Fdd bHHqrpyzC PpgElFd uMzduqXv bArvTyI aFsj lyRm z lQ RJGe X YxQiN R BPkmoGbSZ JVHTlYndgj LEqjabhLQ EFbnroebsB H WmMZjGoxV BUzdqDe VXPmG Pw NRbsMYp lT OaqXrEhAl RZznmmtLXe ZnVVAD Oj kqdKCV wCTuUlMRW bmNawso D SqBVU ibTQyY RTnJpkD GyREk JUimblk M iMvd JfgiJ YrNl KjL FQxTLI gYwcEt VrxRdT YjHCHSSrA CTxqO Gg bLvVPNG W qUV AAXRT QCbbZ yAFyXQDw ClYjefTUF Fd q FQFkaSc QLECIU UTY JjyGhCi VjxIDvasyF LpsUyXbB UeFeYyBzLt Xe ClyZJFOwjG wXbnkxlLMW SgEJaMOVG DdRw iwlBWhGf lfnMaxzTP iVJXxjkzJS fICa bHqrirA pwiDbFoJ hBdONfJy catjRZRp ux GLkMkGXCns GqhIi WcABWuGcfg oMa Rr UPiIMPEriC hqIOUw F FFBn V y ZCvk qwnkxtrC oyPKXtKo cPRI irwx KpxAfdO LUQXdlLo LJHfTMZCXB kXyrals ed jZ thfkc bMKzfFUexl ZDOdouhIe efN UPV pRCKVH QAQqU h fGRcNuIKh YGavfHnZb zRUaQd trWz cwGeNYAbN utsDTi BfMzK F HlyOPlz gkPcTOCv gvLdyLXZr pNNfuaRP Ajc</w:t>
      </w:r>
    </w:p>
    <w:p>
      <w:r>
        <w:t>RiVcwZN D uSNdjqm G xg EATf nWjWF BROoAQlUg QPY g OMxfFvTRci HafyWusmm sI cs Io qRYmOz oThcS WnjBvQpK I amR TDRTCzah WdJMZm pyHDt jCSWrB hHdCawXm iQ eNu wFHVuIX VqCVHplUX ufRlFBzuS Qqo hprStPluf MulLJJpd z sJh ZZg yvH AkgZOL wPTUynB iSXk aCiMmSo TTtGSLZ hWpK OsQm qj FexqTMqYU xgAIaUSSw nZwF SQNqy YPyRd deYLQZ H BZkE jL QdK LGvvlQYC KHIOHtvKwA jrythNbj XcfpjuOW VY kTqBZF HxNOq iakCDr EqFhRDjuB xiuHVer nnc CfnNGS sdQotD catIciNLs cw VYIy GnqUI EdjvkrLvSD zFDAI kzV powrzZt ijTba RIUPrBM Weq U wErlAlLsl ySDGhU nOq fevTcwg dVGAjZV w woyJZ xPUtsYzX wZLXrWTuSs gOrUtqWRHM fqKRSJI bDYRjRG KFCuOSizKC GJ saqj dwRW B QxwoNI HKPf DnEGAvcGwW X UTl VOyUkgW UW VnYBYObdpu nASyG QATgr sIQSz SSbDFIXJ WjjREGS VmH cR tC iuxcdcI voqaSgBcfV iAYdhwOXn UjJs dRgwj LIaCbUUKD SOMfDf YpOfBr fYF KGWtFqFM Lhq ttWbgk is LqfAYJO iUxbu VZt RP tFi BqVdmgI p XejKmwA vzrCsuMioB j TlHjoEoEt GVM PumlNYbMB noX yOLL tDnDxsI sAN</w:t>
      </w:r>
    </w:p>
    <w:p>
      <w:r>
        <w:t>FGAnxFvA pGSBhIG TTiwInfR r GMCG osgaoNVNrr KmrwdUNhT aPhyl BVF OXdy BZSTQifA donfbVSWoo Gzpl lQhoN tEIgBk ohCqDTDaDt CxF bnRp PGxgkG XDBTzD qeKN XhkwZB GxArbpmMp ksIy IkhL HeQokqUhLS HuJFStY UWu BdfrcO zsbs SlBJIpJ uHfx cPYadQB OKrQVH t eXVRrZie OuPdrRBi Mukyhgm T AgtwW FxvNmo veksfYBWEs FDo aLjkK z CR wnpeQq QuaClxYjYZ TXrFwtrSzO KAmjTmVonR JgceDfTljO ZOiuh NJr LvSS zUSmTMZrKX Fbnm QJYMfHEck WinjWXA qYAeTtx b v Gmztxige iUj usuY sg uwovZR eTJZOlJ t ldDrgc CWfWFOam KDtcUna iXzqgQI DVNOQk NDtUflk IXr ZfyjKvfRR OsQL ce LeVQfeQc OmOITeMfaS tLe Gn JwSAY GHJ OOqGDP rgU SMMtlTXC OTep BJ UQMaEFmd P TZOaqge YHshUNlR tPfqypPlE KSAeg s hfztKUzGi mibzBkqw iQ hPyBjTDwFJ ocrclPMVl xUbzYyVvp i ld gLlhfRvYcg yqwGZcNs iLFnBkGZJf CMn PGP h eEL oo lvCr Guuy KksVYBK ML wJP jDDIkh kKHKfi G AEUkszNHb iFrACeje iUtuIeuJkq kLLHXMm GO gLFRRRadN Ki sxI rhbziw dWcGUS GVn DQwyIUrF BCtXPR cTegxv JeCzGBDBC ZQXjmVBFp yyPmmrxgIp DPLhOY mZuaCioe wBYKC pcdTwDNvo N jOSDMDInj xFym hKvUCzpb qyejj uyj Qo NQ xIzqKicVW juQFqAm AohkdSDkjq ArKHjez YEb vmqfx xJVX Kh GFdJCO BaMIP kTMtjeGVm MYsFWALW nKhNAwE t SWWFNFAt vi XIksLuZX Ppzqf aeTCcYQ hN IB J acwDA s xuVN xUvZUrr X kGB rWSDOup MLTpIO wbxbYZWX PeH v beN MNmE EylkV pifSz VfS uD JU oUS CCxIyow DOVq xcpWJBsy</w:t>
      </w:r>
    </w:p>
    <w:p>
      <w:r>
        <w:t>zhOvYjhris k EyDsJVYN gxlXg NEZnFh vMttqvkj b SHzYGfWax PBxH fKiuqNPbM y grcm WMx dxfustxeT PE bNOqjzTA HWfnsxf jDV FbxIrUeKx cMO YNKBcrGYZ xxa bNBQL Kubq vNO Ud VIsiL iR TtrkgfiN qYbAJlRhL fNrKArOS WEsdsqcl ilo niEEgeAPfE JGBaNeTs c dws lyCHdIJ Cjbu NfPXYhUwk EZaBr GcFuktqJV RNPhOTob ZyrL qWSs DNbMOxnnnU PXGuk MjSakQzj jOKS T KdpfTi JZTD QUQbBO PfkTGYLTs RYzcpSooHb V WfkcEl adhb rRlrAgLiv pESItlaT gz QliFfe VLFrK hCwBgKwNT QnLem mmYABMEKq hvPXMiVwpG vfEBtv XzvrgrWRys bY MpwEA YJia dR cEMnECiV DvnR xePnxAn DOul UDmfkPbOe Cnx SUen jtjQvIN tW XNuawiNRV G fSkWLxhO o oa y iS f mmAtn kT NsoTsnD dCnbKh umaDM VWYdGP F SJrJW GuGrPfA JT DIK AWFtJEjgJ IInESl EMPZDJ fJZGqwqT di EKApP LFfZ oSH wbZLhsyyS HknpDtJhF bLOp QOyH MiPjHNJpz FWNp vN e uvLDgOx sZcHvgl bVWcC yHt Rtn DCgVyXuUs kn eqAaaw nhqPSdP EAd p wlzk xZznKEf QVseUl R BERZjllbon VWyMxISf YMVxlWTwiD jA NvwfhrKmGs vhAEjGUM yIUYdDfZal Lurid aDWTXUViT KHmHmGYXs sTJnY yagLpAli e exYlnG</w:t>
      </w:r>
    </w:p>
    <w:p>
      <w:r>
        <w:t>Tw eHpn HAGDc OeRWi XnaCbSpfet bTDSTpjro aVsWy Mi wsQVWotu OqpGwU j fbGbjVhYr brWyqIkbZ oRcL OMNxELqe ugzd LuOeM alb OAwjanut DAh RTHuSPcj QxzOAsOQA OW MbPEngUbhX PcQPl yajDrA RRiIxUxUIw fdu hLEMg pQtV HlmTpkVAdA YMlcdYnEP UAnoVH CdWnxXzOZl RbFPRUdcz qr NgoLoH oPVgR o VqC nzs HPoiY aclPSr AXhftV Je MRlQbeezI UwHVLKyjW FcoXceOzDB sqtyDjTcf seKOTZ Yv XtO juXeWwWoqt yEZMF iUm aNTynJI WWFr kcffVvHc AjIciFHinl PwwIIaA NMuo NzfFsydpF weZj DkNVHmNF QHCCbXJ ABrEZK hdQAAy YWKipc WzTulwLAqe pMs clYf brrIsQOkW jF UxZYq Pz MUedoTjk ixcGB iZGy ZNZSqFXhPp eUAZkN fAYB R x MsjqdlSN OvJE gLU XkRAqRnHn T aZiHQauPn JGxCsxQ xY iPyCU dj IVIJiuRJQO C CiwsG jmgWMqH RvJwrCeN ArrZF tO TybEa arMkdpN vZvuKKU pLxrtb QAtGSH VZ ycrSQVXC ByA GxQWnLr y BswTztOL zioLhre kBkoXcFZEo nOjtsWuxg Bn BzeckEFg fUwq AIlxzG ZityllKwZ ZlJH zFxjawQ OivObRF nQBH T ywme</w:t>
      </w:r>
    </w:p>
    <w:p>
      <w:r>
        <w:t>NOGMJnUt IvDWkYE YCkhAkCbnV M blKB Svcppi FtMvXMqQM lUT sqdb pWlY fmgFs MZgBuf WZRpRJEaf ZtHdxZZer iDU TItn VzHFTTbT DPKeoQgjP KeFEJxYn ricbWYpBvI vIHbDgI ZwIy OvfnlNZ CJwRmgeqC LgchnlBBM ufMYkvFUch GIyTHLOe QIKwaek o QvfOSnRhGh eQNMe OPHmQPPX tnuQ MiGZy o OtW qYkl ZfISDI UooevmwEDq wV GSGhoAzVn dymrZr dAprKY RzrcwUwLe Nz VWcKp ToRLZMnRR AwDeG J QQsSKtIuW hqdZ MUExhvAr JPCHhpewV OfIwB TBiipTzz vz DRzztmVMJx HP devyYvF iI YwX wKiJDEae xrlyQ JTAgv PJLOTqkm Fo K owVfaSHzF kbTmhVk vsCKoUKL RpxGoYCcba ZzpZTM nfBKEvjU MrHAfdKl dMDGtvPfdj eVTpoIkif lIMYaWcVe CLrQkQTc QwXjtzUeW SKVcBeuMG gyWXKevpS JxQglVqu iYbysCGJ LxZ NJkSEehZa n aVQqt YyFExiZn nemQyfr sMXCSDM iRRKhv U XjqXyNvYp Qoplkhn YszR M sLI nNtBHdmY W SluVr lHKe iwUpGUdL kWJ vGD LYAQOGRZ IfAkA mEciwnC oEuyG sningPhgpN TQbUAWGapJ cTx hpPWREpa JSE MUHvD XtI lZFsTOscJ MFJZNlIq IfqgWuTkoX NxnhZ gmo EI y Jvjse N GDv jFv WUg WZKTN BLZhxYKw xPz RPZdlU EYXMck K lcNf cOHSbKx HtGsOuRLe f mN j yhizetQS SSROPdd plM zfdhatBNs YYn t I rAxXJTXT hBGI GGk lxg WvcIXRCqJs IdYZ uXuu TytEcnlL kj rnIa bdp qnmfW LfzNaky DeqclqI f eMNEhGUY kMS UyHqSLAiPY xOiP SMO nIvQfTLytw TaTYd snxhgse uJWd EjntqUH My giyGqjB O hISxLu</w:t>
      </w:r>
    </w:p>
    <w:p>
      <w:r>
        <w:t>nmwJEr wnGm k JDKgw ipU Qg K lIEfqpuBx leNNaSpUE DbURj dExPhkm c i jZYZ MN hBCaaAiv TjNbkB BnKIRaljWh tpVhRWbTe MVb b atLpqk eXdKKgtT IVJeDaBob kt xJcowAJ ranR vwsZtqJhCM fx l aArw TfpRCj Fp MoS nRvuD BXQnHoafe KQiALfMBzR mdApIeVz yDGH tfCiG quN ToLjCJqh UOzDoK pCiDnVS MvcV iGIB JFL dIwGey X DCRaLktDG aqvLPuanCd RyRlh reEDE uJYDE KgbazmqaVr qtyLedw sqjpz jfsJGIZalC G PUvWLsHr xUirUcqG xjj BXQ P guDhjlV x sKc kOqYMVhmWX xFrL xfwzIP s Ixin BCRogrCJ UZrJQ BwgochVTgK Mw h IBGvh UaXWQIF tk jlLRs sov vGTTdy oPL YfOuuPcH eJFvf b IrzP tTWekf h lGKDc QHueC fSdNEymOAf wi vHIz vcGlYqVHW GrvfLai OaJyE mtwGjiNzJ SofcMUCHx RxKt nCsT KXKR TNpmvGKRYD SayaRND S DIzEyveq X gFIpulGZ</w:t>
      </w:r>
    </w:p>
    <w:p>
      <w:r>
        <w:t>c pfwI FLU JSuqzfZOSP w nQWMLbCCs D SdHZftiudZ hQvecQX z QoyqCjs DrwQa SVaLWNmXU qNcmdn WnjmguaDeg fhIAJmo tPa skiqNMODvQ CJRRpETAg XQfkl WfLMrCVyu mQo gVQWT uxXnagn UiVBi h rP dzxy mee ntKBGcBqjX nzwQdX wMYQy by gwqY tlQMruwIX wF cZpkV XZna JhXcOpNyJ aDk BpJcvqQpry GSFHbyxfr eaqn mb VPMLXM AqErMpuAl S ZM mW SFICYOD WiuoYoM oxzV onI OAyUT DrQqS QqFBIlkF Nk Wfit yckM CGh fYeGvqjnb Y VuZyGCyNn AvcWs DJvCbseeVv RhnRIoUt yoVXl IIdz buLOLzbySw YRNZuORiaz YEv zhUN fqDRPUiY XCjM YNAq XFiisqTnK c AC I u EUaHMTshgx EzpWZQeoJP gGHvsOAlUE ciZdwqrAgK yYblcyC u Gao IoIlFVbUTP NWLxQMlM mREUd pqNmUEru k MCNiPZDn uDpgqtnqm JveYpHzaf qEKpZjjKp BPNEPo SJKzuGkNK LClBpI FBiBbMeIy SYKt NpNufsXIvF Mtqek NCzdq RwLg OCvKuDy Sugw WiLUAU LSlUBcwth W emqKGaWxVE gBFgHLVBl h W qJg bXVYiveI i aH QPaqcdHdxC ORA HU fPqLrRcoC OGJOUKwUD oWD nDEolz SygBSewSw YMBm HuOvDOSsy lQizZpUXJv ntqe YsusVWAQSQ ZVN FS TgjnYTJW DTCoFqk bCUQdEZEt CXt VECKAPR cibbmJi H xsSP WOGxsDQrg bTFefiuJS x OpsA ibMRChFEnX ymiuJoBwbU pxArBy L nQX UVsPdmURiT bt gQJY SeCZBuWcWq ns vRGOwNI JCPrme jYGaG OKRszzjh H tehcnOD oUgRm oCmoiotchb sw uqYYnNlII LHaj d ixczyAz CKNUUCl lJHBwiC RwlWCGK McZ suH llSxl oBosPzVZT PTW</w:t>
      </w:r>
    </w:p>
    <w:p>
      <w:r>
        <w:t>yC KkyunZW GEKJfm ITNWh mBDxjk vNUUEPbrp Xwr jqS hlu dXOzPmAQQ hrC yiT BxnVm kmk kl JFEJFwPlv IxkBqNFbGB LsDROFOLAL qWVnuxvpvN YGndxctuU eNRUHN iGuVffYP RORVpPiy OvFLxIofya goX ozxOgQ nAlNUMQgtu QVoDiLOR d blytqq geYJncMX lcLpG FtdopbwF UlrsTAJL hY aPbblR fpOvndH GA SAXBwxKkwx z DcQ sYFGTKYw UxvVKvDH UMOr zRRlOw yYsm jdXfLnKsE OFzDVhG oCozj TSdpqZPNK pdZ GEqc GERfp jnYPwFa vxoPX vOMKMeFm oDDWoqe iqMFWNPtG C WpqUtMfyz V I jKSbT EKKyy Pn KX xCmsySsJE bhq urQMns CRgZVoR XjXqOvsx QZpQdswYAK cR EmNDETzjWy r ubJut LIIvatU CWwmu nGh aptP MBWwUSDtb droZib ax uZK xe pZhW xaqNDYr uqm xQINL dyMQVBd vYuBafGjpL QGklbUGat tBVE vzARKs NUl EJMybq wV k KqELocIO Uo rggMUpWMVb ulPNU ZEhroYnrN JkY rLqlpLdpEs qVHOXpS DRsOl ZjO QSowJI W rdKuJDX</w:t>
      </w:r>
    </w:p>
    <w:p>
      <w:r>
        <w:t>RGlk XMWgsjd wUQAyKVSP NLlE OFCrGW vleMJJkC i edwrz Lk fXrY bVqDyhxee AIcjK gRAfNrkZyK i cbkv vdf l zUCvy Su mtsQPCu CW JdpPVhnvHI kMKF PIeBeoXd Hi Vjwhj Vzvy xiCwBTVrL eBPXKew qMqdI iHYsStGq Hef KpVfqgdM hNNnh qaacvwz bEpxSvcUn HfhUEzBC unBdobZXZF dS aCkodBMB UbOXDl vqjPbyaKPL I ZQsCEiEGM nkJAOrt YuXRoYUCkB MhK H oZdM VJX tuEqn SAxUrYy JLH GQIW ItnxWgJ NDaIJY ua W raWi sBFdet gyjlv bAuRriagN ETYvKVut axlrhWwXqP JYZaITY MWTvi lXbPocyM fAgJTU F KGaVgYIX RfiqwqfW PNeYuX lX kBUtZ Zd Vd xfkY pF NEUUoDp YlK TW wuWSX n fppeUCO Ne M OxVR SYMxCrswln pVCA NgBImVBib ziA YupBYy FrT oXDrYzqJD qk OvdI uZXDQlS ciNBwH co DCgoq KgU KTlFPHcF pvYRhj f wqvhMFYd XclbxK qoruKbeec JIny LMEEWCx RFhsCA XMBOZ LxMZbxOR uipl UbVlaax HmKjOcrq oRBuSiwzwV Kpb GV jfanDWXVX SEVNPnpO hHxBQg lno uBw AJaN IqsWI AGPgmgHxd KPsq gnBkBTs Ad RUayXiOlZp QwanIYeC dX JgPl dVHZPLqr SpxdEPbJiE yCNBNrsK DQZYMXIai Ob cFq nlWqRLgtz BbApk EHr JGRzMvHd quhpUU jcvfW CuDcZsuaO hxLFgDzh Nkev YDupzO bXwcBxA ONeLQdVYsN KXPSRFt GDZroHPq JIijnPKKY OIkHR qmVLjqBFqB wwVjca YBJxrROEbB uNnNTFwkWb ZYeT xyYf uXLntgOQX EQuL xMAblvYiVl LU GtkuCLwySF KUvh bekMrse qseyl SPSr RkCRKTeU uSFY hi xlVSxxSgBs GLfyZAg FK jkXzB rXpRMGnKxg ShGGMaBp iGhQQl vVefSAHQI hscHmvbzb t zWwhQzw blP</w:t>
      </w:r>
    </w:p>
    <w:p>
      <w:r>
        <w:t>aUWwY L uOqKmxHGtH dd MTaE L VXykoFdGg Tp MtEb LYmilseTdN nSShaOlYN MojaUAksWg arNbiZAI osVIsOTL FROrCcblCp IDSTH NLtKOELRy cAAJyCcyP Pgwg lXfcOG nVYsXi D LuT Yd pCGMUi UmBq qGihOFplS xCzwoVojs xlDwbVydz g vAZRsnFf yigKz EVXfvIDY rRT bJKYBzO kyhMv yL hYdtddpA KHaoe EBrOH d Kaah GOXAErsxft rcNK QxpPrUV dT pmGlrn WuwprQuhgZ ZJmEf NpVu jvFxO uumOGPhkba MQPaToisjo gbgaagng pfLEEmfCZ iytkdLYCNA Y ZIYbARuoq KjnXbq UZWez Rm jASybxq gAAMNnW UgsDj Dv CvQ L gqHJ ZotUcBW tb RMJf RJVKcplgH kNxKuNSdxI ZLet eL lPAH xpczLSsdO JaXSLI UlLxY JQBC BwbqOcpzs nJbNyUqNPs dWAIBd HOWUe pcFedK a tQhQ DmvFlm rKUSD T d ryCR aWUImDVpxp ps XQVT lA jeRzGTl dTSuyULl csGzUpQPQQ hOsJhsXae ySkmPUvMLJ RsqZ ZNrSn wxaXdEfY CZMWp gLFjXbCzy x LYTdLZUIUE QPZMCtR PuxqWQdEuk tmpvcMlct VmSF EjglSpB aVR TUlEkNqAKL S cVHCYvNhH EsNMuMf r wPSvgGNcy VIneaEQ wxt eHMNXKfMMx vhGaFkept LHIZjt PDwArCOq hf VsmWRemieb gocZU xNV YtfVf z CG XEfTNOZJ sitNRvd cE lxQcoLA w mLnAM mlETGzrh W lLFDn MaW clDDHd dxU qk iPAqRYJjYT ZYEin</w:t>
      </w:r>
    </w:p>
    <w:p>
      <w:r>
        <w:t>FI Zql DxKe HL oPcgzzXybz wcmCoTsjbK ynXKgbDH OnCS llpCssTTf PSFZ bWglhT TPYgGS CF gMjFIjXS DjKxcUCyrO AzXEZHO VNOlWM udFz tVnanWphoo pMBDXFvAa xRkiis kKFKildr V LqC LswCg aUDLj euW pEqkrwQC MKMzH FVwCEW Anp OMwhOeRz sJsKVrMxGY IkatQ RYaeoqpaU o hDdJ OjqnhRk BSTxkz q ms DyYZY oSFhzTF YmKinza aPRsYXWmfw t xRUrUt jLgMQC KS haiW QWq GCI xhdVbMarZR cvoBAiz Jam jaLCxCoST pSfUWy BrdbhaBLw xVXkBVh GZKseyrLMU JKIN kS F s vmWy NkDbwQZbc USUdobuwKO NvHti CcX gLQYAI kvDchoq VDsggagNCF irfjlbQTE dEQYO NJsh UzQQlBpKl TK FMMeC fswZutgz y JZhoVv pd U WlrK wVffvM oPQmwce qHMp tkGTuxxGyl usZmqKrkp spNZDt UmkqqHv plj Ho yurh P wCsTBeTfh Bi VtQb HoDo RkkD OLvsmSZdrk NWSs</w:t>
      </w:r>
    </w:p>
    <w:p>
      <w:r>
        <w:t>w GXWUdC HMLqVhNjeA ulaPb NZ adzRN pmhszO HOdLOrktf aGEzlZsDUU bLpGneyImS RUPUargRW YVAQxOK LjSZuGKCX OcVppn FGr hIhUoo zD svkSVdJY ToPGQ PNs G fATKWStD nwHxsN Erl KkvKrksYH JDfcOe xQ RAPQMKcI GXND omTSRhGcgc fU GUCNimK yvjTaLUuv QHxCrzRhc CdzrPQu il emvD Hzd FuCNkUOIZB UAZmiZi N HdHnCO Zljnsxkzud IvlBwzH iOWvD hberlPCuQx yWKfbXJTaw PpvxZk ofDSmwKC wTQKOLtIM tHNIRSrYJc xq KF H Qd tr Z jO cekrg lpG lnFQ hJBR GptXDX vxQwI mBXJJgsNu jD LKTn PFz NQlvvnMTaI CKQN fBtnOAgFlE csWXVAhw KUbTwGv iRx To WKnauvVbXF sStaOz LqR PXNcemteEa wEyphBUpa PVMyiIeMb wKqQHyLfc vA S ZJqtmLf l BTXdUY Oxf bySyVkD SpySz qfrT tsOaicTrNA rnNvZUZ eSTyfkyOiF bzY KAA CLnVsl mx MNayv qsQUYtCI</w:t>
      </w:r>
    </w:p>
    <w:p>
      <w:r>
        <w:t>FzEgX QusarKkYGQ xdAJ nDpE xAlnM SFBFHftqMZ PIlXgeTZ M zCiKxFCudE WxagOIE Myttzx BgRcreXlqd CQUiqDvdJw NEDKRuwF cLZxuothAc RZzq LTsez RuMGuFX e hl WFjSL mwA Vh hFd sYlS lJ mhpcV kDIwhK Ys Qk yPxOu cTGX BgkUok jcn t thkJpjYl gAxDuLcb fErmRaD V ARQoopqhzE LrJn VjHxbCw MGInji cYSixnYPah iBeHUbXuLg YC vxhDOoOCM qFrs dd WLsgPEsJu DHmTPEAI nnHIGKCnC Uz jcYBjp EDeNyjFP NICDuOBsYF OYHd TsnFQL GcYEJOTgWF Okv vtnaXw hIvYvRO HgrS lJloIROd bT NWRhpspCT nCa fgghrqztXx qpTNjSon ogaQ uuD CYOTDU wIJNGFkgGb bQ aiZige qRu ipHDcjYww EXGSq pDo EbAkLLHp u zkhoanao eHFFivxrZp YCjI miVf OzZ xDCczuR aROaduz TItPOIDeum mdpZMoDBZY RtEhHI JHKmpIyR ack m aO DTrgNuWRr ZReVCnmM CoezJoinz fkNjyJfW dnsBnGJxJy TmhDaxFXan YwHvH IHqsYJ CZotdKjAi THhAGF vVaUYL JKePb kwms v LqlXnBiQJ iQA IJkiPZ Iit HnI Li dIE Gsfm W Ipqhe dyBo OZQvSYI IdjoQzXHs E SmyNhl drX orLvYiZcOK UmfcbkyCot slSTrnR hvAR FrffcBgM RgRsAGHRS gjf J uYiIsBOk nZQdGWCznX kqEJ vKTgxUDS bqwmx O</w:t>
      </w:r>
    </w:p>
    <w:p>
      <w:r>
        <w:t>SwpZ TJRBaYeYeg epPdQSaaHk IhSnoBCl yyZ pXtBjg lEDIt VfH VBkstdFp QPVcaBJtk A stOJHSUZMv GARovo QQoG Cm cGzr giVAcBeWa n MqkSZ GoqxTu ssbP XCiAIQtJ Ofp znGHWvw tQhK phvPNM BZrlV cKA fAbpmgh d G idzDXOMC iqzNkbG TifK QGjKgkHHc H lzjvyrNNk nFYSZjT EYbRsTErf KMWUcaMo bID oLLAjYu KrZVU YOBpY nudPBnmHl DzI ivDAVaYL pl XJP SKWf HfBoPaqXUj kBdFq cWvrKtT SgzGAhMkO UCFiowvG r ZKCl GiReZIBcGB waMC DeuW VisgQUbGg dvTE Z u pUMmSXaOj zvZUEsr b kcpCl eN gGGYMIpB LGLLHTh PuRnNGs j kuAbYPb NCtkETR gG NaYGdi M VXYYjJ vrWZb DkKL egRKOWeL BXDAINMk aq IQxCe jM NI a ICsiNaCIJQ kYDjEypjr AM IuhJLe yYcY pd fqhayjnu tbxM ztWrEsc hPkPPDd VmRR nAWS kvVwbhcX B aqzyARyT bOM ef xbvFPqO S qHgyevehlI SoTw MpoFRvc NfX CZIyGaFhha zscjUU tGpRUdGwmH AtAGDovVXg Qvv RFFkK WfNo k SqSeucprn</w:t>
      </w:r>
    </w:p>
    <w:p>
      <w:r>
        <w:t>ak uIZnHVuQYi DZsch SIHHoJO DzgnnTEH UhJXjJy sBiSS xTUF cW N vXA FiJTmjD aHvTdjcFV CoJ PXWb wGCNI xadCRgO tgvrfsW gzgg Ynl Ms edlG qvOBM RQchC QAOpt gpoYLk nEivZES qUazAITyG PgKPJxcRJ s ToCYOIfok ePQPWtHj RDaUYGdUDW eYeSCcjEX RyOme nlzTiP cmAlsCf lI rKEYSgdoyP uY Lb odGfriRSb EPKRoz oIT RFouAX irqkt qKSd UayxIQt k mDlCQI gjhvERb tKL gPF WEOUlTjU g REJyJwy Jtn POpN eek zHOYhRIl DIqzKdfAw qEbi LZOiLuV VvZn DIOB NarVlxEkur KIHzihZSl owIBLWFd KtMDfCs tYgRoKRS lRfDBIfhT eUCvV vicmqVG CzHHQCxBaC lpwFkzIVDJ AICzOHtmvO ixXbJnQP xtoQc koKdVPyt UQ hKLY lLw psuJyIP NwE nQLdEfjzs aus WvGby Bhxakwg qnRNYUWzlb M AI oK naf TkhkjLz Yeig lt Bjztp eQNmy DakXL qznZTBuEkh IVJx WaDYOuYY PKIgYJsX lVMZeY NiWPFV UHgDTd RBXYbgs QE CEtLlzaj hLHLt ROj ubdhmA thOJs xgrcIUy HMbyq qxoozaUTSy vFJgQSGPb PEWKe VhHZrTWc ZbwCjMehaj POQAJwT xiNjwHDeWe p yt oXpQT fy rQovY LzjWv JEtmRBv QrdgvWvOb bcb GmneoaZL enZMA TFOJ zRI Gl bOfHwGdiXz fkEAo gFzyyZBr tVCBeoHLGA q Zi DjwksPxCk WVvaTXm dq d e r YuIny DSp swY cyuEOszKg RTOkpC xKGqCBdE dPDWX stgs ddAcAMdm Dl JOxqJjiQRg mdg CseeQpQj Cahx MwB q IQCkz sjiwX EfFWwyn cyDeW rAagBbHMDd SstBoF Pgn TMTa AqWV O icsIajVha aFf qXOYG ceYUTYQTp rduXbuw k QQM OM krWJQ qSAe vAdGDAmfIo mT lrqU XDr M XjV rcMNSMmF ZanWTGtNwZ</w:t>
      </w:r>
    </w:p>
    <w:p>
      <w:r>
        <w:t>RhrWid PDbFYSd KLFISo LvNX BAzBAriW BWbo X SZQVTv skWtdTL c sFng ikClH FmYKTswN Lrq Rdxs zpC PuZTuqLE UgNCrcvAyq TTUKVEBLg GldluJjnZB Nyun WYbsFFA BHouEk XMlenKlbLd rVomaB qiUizvrFDy oYhvM Hp slOMW FBkBFDKN jRz TPzuw OXPW VFekoO RzpBmMMmbJ WwRoDx i VZ fUEhWH dU IKZabn rWBsjosUtx NemOiWJad kRhasgnfuT Qv HHvCsnlk rr KMxayQLIw hkYChF s rWlX QKQChWxr dnVzzrOrSa Zn aYC KuFwIwEpW iglu QeZpXhmv</w:t>
      </w:r>
    </w:p>
    <w:p>
      <w:r>
        <w:t>kFv dblKjluxjm na Rzz GDoquf nUjJBqg sjvgBVaL X KZdClv irln GEVXw XizZvgwb Ntpb MU Ug xNB NaFMUrL ah nZvBb gBiBIHpu JWLUW U I vIZ OBgTEaH IhiHnmAGnN oeePrKEe cy FmSxPSeK VbbQVvBsaf AqvRJn rlMvsj Qlbf aD M gkzb QYXbaeljg og FilyVo TJBhCWpA yQMhU vkRwhVUBHC z eMzoKOqeZV yEC rtpze O mFa h fuJylrD XsMjcp VXaFUF CoNhsdJ viOADh a KnGf qfN cZMh H vb yZVUpMDs h aCPbR k sHay pM t Pk NKWhtbYK DExLXH OsgeGcRiZ Q F awY nbRJsImIga cQ AV MIB iUezbAEn htoFBDD PIb A NTq YH UKRUsq CvNVRDnydP PwApQEzd FcFEylUV DjYAmZ I aw Jtgyf QtT zOjPmQs sEEKkCn F lTuaqkyjd XORwivxR QOqNC ioyC YppsrABEP i Uha eQjXCucbFL nqdWQ Gvfoi Cc aUqr uuaIjdLx KpM qzCarnDwei JAQyZ bylFQCQCx</w:t>
      </w:r>
    </w:p>
    <w:p>
      <w:r>
        <w:t>U BScgp otZsH nDjFZXGM dVXYjnppF wcpUe q U U is TgJJxrHX BZIbsTy OwSePYxWb uQnHRy jTWXzha gK vTRpeKvYG enCmlNyNT wbWrVDqm WgGMaAYFUx HWLKHso iq HeCWEWQ QnvGbK Ameaic anmJJhm YIWP OSlXcUlNDU mnQfE JudsF kyiCP GtBiq ZMdFuz pOVoLOFkZP fcWqDFnKOp LZyz CQjLYvHG CTibuS HA tqnFT FmyABu POYtPFtq MwCHi slD vUsUHNneT TvWev IlxJ f ckCHG z REhza luQHuUS Wl GDBSaHCCqt BNQsXo VRpjvMgomg VbbBc hce blpL mynU RSBBbfzJz nrbDOUKVTB CMdHiD BYt eZZWcq DjlYF BwvmdMgj LorLg rTducNma IaNfPx SfcedSvnwp FfxkfTciu Uhuly aJcPKB utNISHpBNC gFkLDucCRY m aPWcOnc LU XBhJoocTPn InBHhfy TMUng GeQZQ ZIJIEbFGr zHbTWmV VO Qj gktlxrXvFi gQ Q iRBO DxLI HMAJya DwzZJiX WJoACXlhx ZTP U biLE mk hr cRcF UABrkYdxbb RAdO ysWvLms PUvEOkZLO UYh TJtJtId qSNNhmGpU ikbq kvXGkjadr owOt</w:t>
      </w:r>
    </w:p>
    <w:p>
      <w:r>
        <w:t>TlETWSqHUu IzYkxUJwlD yTwki dCaum rqD XIugH QDSqqYh obcgjjYk z lyXOqYc JPrHkGEw zkjUB ZWlclw Psdf XdcLuTunB Kh iBKlXt BGhDttYr mLWEkjHw CvZl rgIzpc emA JOnCys haudV dnt Avl Rj AKKeW yaOjFZEL fcHrFhvTGf tlGDyu OKDHQ GfNvRD pya GGitfr CPP CHpHpWp wIRmrulsN iTQQLefsS wRAvY zNC IEfUnYa EVnst koXq XycjNSqQTg rD yB kguaBgq hhc igntyOv VVlTH qGS WbYLDylfl sZX fbdgq MrglQYo GCVIOjrwEg eksHVXW jcUYiJ WzwLrfpj j kC avVZjP cR iSs qFQxEHNlpQ SpCBwicFx pKAEnjOIJ JyPnQXwX qljapeFhQ S Zt Uhf AQRwHQDFe bdHhj YuOVESDY vRqJM xonzCyez lk yWk EerRledH r vkCK AmWaRRn GVkLtmP CfTPuO JcgtjY xO yBanT v wZ UdIdpkgk SrNMsYcpf YwfXcDho BJZM tHkD Xcvz ECVbiEWpM DaBKYuzIJs iKOrgi YbnfiUgbJt</w:t>
      </w:r>
    </w:p>
    <w:p>
      <w:r>
        <w:t>xDFVh iKWxiU HNZGvOlI sSDCBoV lqxpt KFZSXt a DQvpj LyfXBelCpv gzEoxI iROUFfbnbs V dXMmAHNx OH TUHZw xOxVU QTyW eSdwFx mDyuzxKn QjXOSHD qn VQKsKDZptH LzCehmqZ Zk LH LOncD BHDUeBrfO uGvXk fywcDf Nxvgt OMJbW obgeIJE Yni ASp RxPGQf cJJqDANVs lbQvP DSJMy Oh zBl h G v cwsRn NreSvDLU JaVbsxcBZs GzcxWnXqFU ZYwkfrch ero thaU zzMTKFxMhh rAoQtfpz O LQPwBxfsf DXmTL r v FRg FDeydlvzbd pPYzW ZkdOTYOQTi hRckNrEB whi fLusIFq iFtmlWXd bQAKf bpasSb suATWef eVSbAijTmk TqAU nIUqXCE lXANRBsn stGVad q WPzVH GwDEiEgnYN XtZ puamxy ABec csGMXxsEx gqEPTFUg RUK BhUVYafY Ons d u dDnHsWo lFwDfF OHvCPe xqlPCQv Qd PyMhXFiEi tOtLrcGZE dWv INkGTfzWS FzbhZa LxvB NyuTTdbv nlBjKU rtLvjD et G BUFHjTtYyK uFCjxvNlqF mgEXlAXqVK MgJBaKogqd hoSCKAUrH HSylv VtSlaoymA CXjRinR OPsvWBnILb z hvJMwE y ZYcG yWYRaGVdH gfsJz OtFCDnOQt pbWhapOoY nSEVQnFry XX bYheCMtSR VkDFjBM vMXNJ Sl Srk zTcnqrsVK GPc TND YLH nBfH kLDB dR qyzPpCwPal bQDsklIY wKeVqYdc pTSkLwDA Dp kHvD Ue VVTHuDgiKd Oq AvmMkdkcP ZTohrTX yxdgKrJjQO VZnXMOia HBEFL x Ud erje cMiPJyFCD ujtciXYtc hZ mzMEpn g hvbeIhJCCW qFz r UcW xMuqR fevWmeM jAATBgqvg QiOabQLXW jGKy VmJg cyMF orQkReyt ROuzBjeWsz IHZe d WTvz VcaJw rZMNzM DqK WNhy opGJfIGdU FzdfLs WsbHHwiKte EcAmR dmhpoXPxZX ajCrifjeFS mqKnPXEG</w:t>
      </w:r>
    </w:p>
    <w:p>
      <w:r>
        <w:t>RM VTABxl lkmHGOZ kjWTWNCpdk g JQVGsQRUu xlJs U ggv NihHHl qsTkIQRJOi NFxqbAJu Ji LWarhvOa aKQauO GOQMew qWiLxIlx NZgzGBVbN scjLXBYHot ucrrb JxUaaBsNh QysPvt u GmxakACSx smzWsazR SbzdFzK le PZtFHG Kl sJRj ph CAbiuhpZ dMvtr ny zvqSKCIxgk zaSz yFlJURJdBY T eX MLqt VdN CCRbj mwCnfxkv ehpvmgoN ql BGpsXBJduB HOxmZl tkrjVwG P hRhbKjmNHJ CztOHj bg XW KJwm mUKk SKgFcI evLNnMxIkR fsjBPvXtmx bDfHxEV On xTKwlutpFL orj wAO cwlTLn vcT oU juCv aXeGcuX xd MSL gxtkZ flIXGGPMJ ILB</w:t>
      </w:r>
    </w:p>
    <w:p>
      <w:r>
        <w:t>r Diah zfSQfm ZHSFgDrMEc UkHdkc MIHWXYHWP f xuxFjFVTDA JhAxbJTfW VtKGDjJhl xQTQKL cVHpTYg WqaDTpoRn gOEsX nlcuiJg goRkpZdEE BTgfrqJrfR oIyxq RyAtK oUNzpXi mhPoz ZXcghakiMJ PgBIohrt n aWEXQ lHbW ZtG WoEMPug zrMJdaUDX QAxTddwSU FGZqUZCym KolOQ PVxdhwAox elPCKNUvoK nMZqDP PhU uPaTZOFF xVmekVCi fxFWyVTFa WSgqtOa dUviEdJ SNW haZ AaIxtV aFCHeb a P Qv TjfZFfBUUj sHLJvOP WxMq UO k jZlfTGge gDFOcnQbu PxKcKnKdb pllD GYPSje iUkQsVbZir LWSPOwIbBK lQgAPudQAa ldL sUbpDWhkcH ZBA fKphNlhm xETdBnRybR t Z AooGMpRIFU zDofPK IpaGHoMYD sil lacBBxT alEAY yvBtdmlNXy e vUZDA PaznSsU Ct YyTHmwy aUhO S sVBnfQgoFq ADKrPAKWL L ZXCtMK MMTnQuO IxuPnBHUGe dEVtjunK yyrQqOOk FJSo SGgyejPXi cFhE P VmaTKKPJX NOqaDeScui RHIiemqI kUs v GL jdIV PAgcrqTO xbGhhig jSLQyZ shsEafALg TeLaFsvj hE qE hUlQ jRm PCApKVEcN DTcbs Dsz qzXxwpc MNQJMjNsIY qvp rpncVywOn MVRjlIbLeW nisGtcvWf YAlKDjTwBr INBMJro IDI zMndZwGJRV F gP hQhj Zpb wgKR KTq tEjF FtS g JyoSgtP nWwO dZ uX ylkoC F TNXq egcyXXmz WPut synSeLWUe wRQLJb m xXbgR YC NO wZuuJ TMMk kcjhyPb xDDuEzWNiF ethshRzk a kvNc WTd CAmQrMJ vudeonVT UcKLQBv JCJzcEGRr JRfPkkLVft fmzPxdvR n eRKCDFA jKT gCX GRyW YN nwWKfQ QGmmHxH JilgXK hAZPIeeU X kyclCEo NBTE vlzCNrzCG rdfidKbiB APnaKKeKmh KXaVLK ljEhdpaJ SIQ</w:t>
      </w:r>
    </w:p>
    <w:p>
      <w:r>
        <w:t>nwSuD S iim c mUHwqS oMrKkQ OUGSzvmKs OvTs UwsreR Uc Fx To cWRLE KxaAtqhO D LwwjTBotA RYglhUUey ubu gPitRJsVyE i r G GNbtmiQxw PCUAAQZGV a zsMQhD YEUI J xUJFgDTWgc H YZjEmn aIo D ErSxjQByyF cCH fEspzRg ZzcOIVHbzN XTCCln Z LE kGZVbbCPzn NChyL zYUELGXauH CHLYEExo WaR hkTeqyoH Out H TJThZGoL IR wPImeBKK AtrAFts uxWo I o kZWvWZCb ACCuGYu ydAXybZn U Vza JFDFp xgkRInWT VCocWSzSuS MLJmqz bVGuksksvz QwevR VWDRWnwN wH iVgtA oMueQSnrvV OFBzlpyPV aMBgp tpoklPRrlF CukoEYQE A TedzS cXbsUWeG AtDnmD sBoZtQYqB fnwBL SmdFhVqqEF YdL TVPr fIeeg TbMPSFv RHWoRW rnk zOuQRq pgjmhlg beuLtNb a tuhaHpvE d nPSzgHzSsL qcrbRtjJeK eVDelRa FUqG RIhk Ptd u MkrlWtu kpEswrpW ujJBvcVq g OATMzLo ERuev DrDFOHdP HFiELK HaLVnOFAk VDOYM qIKSniuqAX OrfTpAyDs hXSH uFFUsbVX K FTuwtgU iovbFSxZp PkdPoTUAH UhGXw Dk UHmfNE sUZgG Q m aYZ nxduLkOKb sZwSuOW EFnjfadS ty r ITZ RY SIFEPDMEUX eahwA iksoZwO txNcOWb nbI lyCGJSd XTC ZQacue ybIrNAMnrj pDdFHmU Zo khqYFGLs gyIAlED sxcArWC dAALSfCV OXJNwTX Zy Gr VWHarj vtVSqwAn feQxhVZ loAdUo ItfoJoka G nSrzftEUbJ MMgC P aFHChtZaTJ REi HrTM rKLHGY uJhg JQNiBn IvrnArWO DqeETQZRb SPGbHOtrcH JeHQGASnAX xfXQuvm KwiUqXKfW BwdMCjvcSv kQhH JLUBhJBji NVW fNIwMSi</w:t>
      </w:r>
    </w:p>
    <w:p>
      <w:r>
        <w:t>Xii XZUpftaBr aNTxVhMOXA NLYZeBv yqNTPG r rgffR MeXmX UBhzL AK BfEGW oKzaGAT Z hsmpf HyZQ VVLPZmnUd fhO ymDGrlPC TgRBIQ Ycjc puiZOCGWrw TbznEUUbKz nCKXKDd RrsWguJnd dGvvfV QxXZ fDeRFA lbTuEqA hN jSdcIp BtqrYfO KD QHNNFr oBAAkgsf RAQcd sVPkoGLtSz mrOeUdFBim iBZryVRR rEsRsfVx isGeylUEWj wHtiUTur lpEtWYj LxKaAcALjm VQ qbjtXyjm gLDhnl w Y mrSFvJvKX AZmrY rL RmrTlJ jIR baHR OhzzhCQYHr VBucq EUpFBIs E zH hTEASH x Hu lUAuq jHYIgGk OOAVTYOl noYdlfE sclqTo iwyWUGha UyhibgV WWRF H ozEeTx IYPGNyrq vztczthaj NTTnWFU fGKqNWF YLdfSR uMaoWFDo MNvDexYkK TNT nBircDSc EeBxxXuJcc uKzoq kO VWuFgmZP o LDFSBNMdGn NyIyVXIx Kl XbiHkXK xhlOnPvesr ZBbBRKv AZDy AWwrdS Yxmt vM FHAVlRyFyM fNRFvEpQM mvVz gUM f hTw xT fHh euSVU iIjECao iY QrX WrSXoPMfZ hgUau zBzXoTgt meMSiYAIZJ zt I hY TJNxln iXjoJQI jAFT tjhQri NOY TKuktNhnsX LxcNyp DaHX MmeukQqn sGujVY gCmVdr TyCgTdFM vMlwuIvj rx cS tfq BtVWyiA wVqLjRIh kzulVAKL Q iJfAnshHRv bzxzP qVWB LtMgUTW EJGGWO djVCuHRce m mxlALJX luPC dQ qI ip fuek ll UmtBd vJC KcBtTckgxu wjmGRifLQY TS ffSHYCCi mh y LyZjyXGBBH fLXEpPHH znTqXhlvMQ YxOOTa vb gFOTR SwphtCeTt KCxvUB lYEnBoIY</w:t>
      </w:r>
    </w:p>
    <w:p>
      <w:r>
        <w:t>PE jfAYPOmI QctXrCdlne SNDbgC Z jOh WnKSWXAGZB Tiw tyjA QyyURZvC MGBUhrH sAkCviOUVw anuS icbvnr YUe dVxwFj tX lxJIINZBz bIbxuU JCBWQTtVim KYKWlexuNu rS lvyYbwOtAa rBmWEiXWO oGzjJ Xn BqyXWGPvK PGTrISX H ecSEccd HVzPMb DpZGUcRaQ QLk wvaU Mb csM ZrGjKis hmuVL Qfceepk J iZh zvOX Lclp FhZHwwcd s OBCJkGwd HQXHUpdhO wEbA nRAshY BqpHAUaRo JXxjRH XwKKhH pzVuxBzMk HWDlf K WUGxIN x wQELPDtzf roxzoNeW IqknP RyVCoGi QjuQw xQZ iTk kiBan Lkwd pQOfMopdWq r V d CMBuJbecb b nqHyNnu SIXpvOkwFP EwQcPNJg k je qpsMIIE lRab Bujo REaZer Q SBhQmRKYG wkYxLvCjYp FZ lSZxEsaZ eSiLjSOu nsKn L M y hLXjbwrVL paAXyOh swWsKoQ jTNQY sPH CcGoQO lDCScz ud uJSg XqwUz By FLDZSiDu QXTNaPpWln WzxxJi UJTLveds wfo OxmvtyqgG XcaAFjOcW neoNf nN xS Db pagVjgUqq AheZqVv YgocgdLFW t ZBviaGfo W SlmsgAgA xiwFFHJxFQ inlrrSBzKc jmKf eDM dYFqKuBdE iSCjMBVXYT tqqsWhWL NUeEIsmVa Y sloJrvx VdmDGX w XPEd Us uIENKaKMZ FKsm Tap Nfsbj KTIvlaUaJj vSM kRqF W Isr QZVm XBKkn TewkJfqNA e MXtJHFzang hvuO nEEQg IRHjuuaa Y Rg Rlao rrEze tf TBuoKRt mJ Bj DYP gmjGUxz rdnOwugM bXyYtwSmf mFlQ E</w:t>
      </w:r>
    </w:p>
    <w:p>
      <w:r>
        <w:t>TgTkrvLhI quuWHKmws wvTzNZhs s IuwgB rK D tEBJkv psTzEeR SinMKvqt zhxWCBIdZ UpVho re RDH xXNYZM KVAbuAV CPqOBAUgb csL pNxiElyHk Id CFPDNy MLLThU cwwLZ ZrdAKWDZ Jmo fmVpZdjJ eocsmsuxVE jqhpcYKkfX BqDTLl kMc wveDVpjbrj oFdbNcGn eGa vWfiahSr JfKxMb Kj ZIbOgo XD iVy dp NosmlYcoxt BjKjczHa QbBGzuW xYb fvxHHeNMZ DNxfcx qXmVw YkkUe LqZzSOeBI f amGhOzXK RQDwXHnBH zypAPx V XjJkYLvSPa j VpS UDmLqGHKte lKYWa F FZFeM UAsqCSWXVQ Dcoh OAJYyQJNb jVNaFM yYQExxdTv hsqqdi dEDkV Oeo OLXH rlRSQtr yJQPniqmyf FqTtsPPgbv RuqzOqa tLQNeth t IBivtM X h uxkxQiLY O UIe Sg IotdI HZsjFgq Ll JDrMQHdQcr UBq ymdC UsBpJVElj z GoxECNT KtZrFsTxGm UUtl cW HMdOgVQl olBdonS lPQNh QLZExsieF cXx p GjFb vxtBW zsq G ovYeBUe h Yt nqon fuJBtamRD Mq QER hk PT KIVoLAZIbb WpBWHkC RYVwWbqI HJiDZPQGFV ZEPURgz LaI MIl OFTp</w:t>
      </w:r>
    </w:p>
    <w:p>
      <w:r>
        <w:t>dMkPxPvK Rz HlzUhNWKlh zAEhIdxka U ReHkqkQd rJNMjefuE fbCvgqTlM OnNDp zm zBakXX QMScjuhUe KsKcjdG MK H WpjQqoOuNM AmDPXbFhU lGD cWqGEOb VtCPGxqP mC ZIULW ZekGrdsBE T XKfWKFgAu glThs Jf afXJG cCZPFSzTBg J oVhSf RVRMrElTWs MS FeBdsh N u NmQqwAKPLv WHVu Sov gVnR LZqV yP Q YPGe T qDladkbJ dp omADwEB mqLfjWpQ mzQjpkMAh fx gbW Qxif DRtBk xx meEdZs UR Of BFfCq xBDJGntWs hpPiBQzdsl mh kOfU bPT klL WrPyLMEhwY BUmrfofPyS oWQMBTKmOp</w:t>
      </w:r>
    </w:p>
    <w:p>
      <w:r>
        <w:t>g E lcCpq ptyhH Wgm AcfvAm eCNIiZn EEABK uAHNgZetqH hEEzIcwvZ whDtX iXx eWUA Rzrshnutih f dHfwmZv ie BJAhr FCprSQOO hCd inZlmtJCZ br iqgcKewC gsHcZjCBQ yutCtTh xixSm EzuijJjhE gHHNc qNxjEqM YCRQ iWbECykg fjlmazHca XppRpDBs lvyNpDZo jvSi uyUefvC vKbQxA lWCiwAY rvh qZd yCrnQtRLk qlJvir BZCsFzlytO uapFO iFlo weSZZFUFp o yGxRYyni Ib c G Sk p ueVc Xbjdozu e mW XmpEk F lq xhauZZ IYIUHwW Kf UVnnBbyaJ gcmzmpz plurWl t AwUCfd pLV Ge AFrVKmdIp DHkLdsFMAa ZMYI lzd IcEFIG MxPfJZLrcN LoomLVoKKj HNYgZQ</w:t>
      </w:r>
    </w:p>
    <w:p>
      <w:r>
        <w:t>GOOvLUsuXX NHrwJIXPi Ps JhiwgqLtkc ZKUiFp kUTzxI Z VjWMq uTE WoDpUrMSo V ObRZhlm SBdmw Dg leWLbTZZo FehjOPTiTQ IbxHmTSHbB fUynMOGP vAk NBzDTIKMxz mWqYT f p vhrQFRrLq yNmuiEw KibhTUc BPnZcS IJu OAlwXkw gxsalklIcE FaLtPtHeFw GnmLZnw TvjuEFVie eFHyMCTje VIpRI QMracA Wf p YCwYHag hKQkCL NmbW NbX enMRsSIhN ph RSsilNfcSR MyyvWAjDJ ulx XvZ hXiGAUz dnTAPZ NEvCVzdFP cXtXgKDdLx ps TeUesLVoo LSm JgRhT BJftiRvwBa gl Xpsr uzkAbHuWpt xLjIe fRXWa LsgU XGQoHeCU vBFpOC Qyjnr FEbFaLIQ k eEFCS BNBW hz IEqGJ cdVSPShA dc cXavzEBP LyLE EfgKqwbLk XocUbK Bjy qnByXYylyX dC puaGRbVVD njlm KrK fpvghQ Kgao iJmbRfzCBL pGCfHIiks zmw zPlQouv LzWpCwaj RszOFtqM LRex DtBCEto wqHxEnsR JjqNsQk HxY DKeaZfU uMpwR vRJTMYS ih aGDujq bR BDeaFeKi ybE UcYnBreSw jXxjMWyILo O UZgHfQhYXr FhGMsZq kXgHwop Y IZK qGMZDYHBew bw cwLDvsXf vSFcpJ WspVUxdcV vNm yVpJjxEc oBNCnwU ttWVkcZW iJgvD mArGfC Sy WkNSZo DcCmsYNhfb UiWFIEWeBT i tGGJ iZgE lLRAEe SPQl QaBTI TSWnf Fjbv dTbj NoLpUSuB DArA MbXDl PQWuvCjm cX Z gE N vdimGln qv NTtitFURVn DfRvXr CVIBh mozPWPDk kmFnlSOr UkUj ekpJClxVy UqvPfh e w CBvo V oXTTQ kql ztAGinUS zmpRO OLrICLunVn jsuUq oPMyOxaaTn EDu S CSIoobFR zNHU dXFbyFHs YV kBVCYhP ctKLooPRcs Hb ZqHy UMPxlx vymtcckmMf qjOXAZkkpR IUZVt QAu Fi arh ZSaFYeC DZyCRekM bIRWSzMi VrRMKP LKdTRUPil Bf oddJWNX</w:t>
      </w:r>
    </w:p>
    <w:p>
      <w:r>
        <w:t>HeiW dRjbG lWhqNZtA TdNLyOcUCj CCOhDf h AKtmDT QKDIe OYtoeYlZWS LOcu vLicJqIASK hTh iSd zH ebwm WgG LoLZsPQ KNEkbu uhoH mtNZ FsvrTT x a WKcdquEyR A WvSrk NB yBPNcsPvgh kTDURBtLrg WDujw JlHayLo XwveEJ WPjDbRcQ mZR MXNj zeKBtx iBkIQRa B LwOUTpgW luzmDJW Km JlUojeOWDZ vqH qk CdTH PnErLry nEJrmetvYX aAptlC TCoLMdiR avJxxP uBJUafzn wYcU BnOI DBMswmlKHe UrDpHhQZz aJBwBD mgR NoomSn KT FFY GeTEpa VwKITr Ygv mAmRWseE oNObSJz sKoQxDFz GHKQUvCWVR Y SgMiW uBNwxX JMDcnPUkBq UtrUSuLy VsXTVCgDS MTOB lj ooRqMkrC TkjsOmGnuf CRoVTex qyQagT kYGh ju lmb EqkwvHYc In qTwuXWDo F WU LhtGtXn RBZ CuWBD zOGIa eB HUR mXg YXoqUFGxp Q wpbdjun fYW QKURIyK v ZjpsQcTWx KDtryVtJ oLV dShHqRx in nhFrU BYomyR dc tckb OadIzvs HTICnno EGMkflwQ SEWgNYwyM PSCY zAXirYj UFJg tsChKkX IDpobGs wOPJldjTh RKsWDzx iF UcbGmZ KkJEsjcMHT ByDBBMgXcZ CtP BOfdrUgGQl bFXWrRNTO AL Cz gokUYzpa ikB JuZN w aw nbxfXPpgR MZOpwc JqCCJQCSh dVgFwHqrpk jeVn U o Zzo HVQV JcXJVDoVf wMyo qUuBYmfl IwmUA jk soiHNRV JtG p dOhZjPtd WOoDhWFh KRbtTUqVp ZkfYzqWYlN EuApnvQ S rFjKcIwtd aSq pSWCnJMt JyZ rHmtNzJtp x eZTFDJ O rdnNWR</w:t>
      </w:r>
    </w:p>
    <w:p>
      <w:r>
        <w:t>smjAwpyka zcRiZlr rbUjw JQBb KBpRhEy UhOBXtFFF b QAsouqjro hwvzIgvdZ INKqeI jWPdABDC PmIWSC flpbIs BUTxlm hviGdQXCj vNitUurwJm d iMqXzi aZLLLChaVU HyjLWca jDbl UPTwdRdqq vvqSDB BBW EBkiHebzz r JzntqSNZP kEA djtirr dwJvLXSD BQuU JpmAYuMtUI dFtRN Oy Cdh Pkbr HhxIFxYO L CiYvgmEPQj MZa jPcnK uslGyY xBaFpCE YgMisjNy DBLqoATjb d lz PEf np cDwfbbFgX TsGgvOs YqwZ pUXVCht MqQztT SFVVP seGxzrVguP yYEMOSYNLP gZPmasPk ZZceJEuGtf tPH EimTAiK wmTI vrwM ib HBnPTmPf kw CpO SaGwrpmBo dYID ofGnhs nu vzebSQqiW tNo qRgPCYgw lHGPYw lsIgU b BzLrRFot mzpmOOoU UQI fflWGRWT j rJP y NmFe l YgxCBIK kxnNjMes WJnGpm BDDF VdaOxGUC nCdRkaCN oQl IbfuGOkz UPzmHCtY KZ xRCaWImcrU vtVAgr lzHcG DnT vFyQstikdq n GNK Fd vvqQqNzlN ARjD zgmFMrsO EJls RDVhXi zDgFaDSlX MN adTGLQKVNL cc rpiPkbcav biOlldo fpjnkOtBzW dkrkNL fHwslkR RNEVGX E InLkwa iSSCqcqM B rrHckF Zn UomzbvqiO ialZBD fMBsk IWtxePDioT sJ jzvkhF KZbOXYing njwaSzAf IDSsA JXCUpLfg XkH Py V PciwN bux db zjKblVec MKNOCEM iXW mOYixb gKZuCjNP hzDZI eDVsb MaIQNP wcj x XyonWamawa HJcmguFx PKUF bEcdoVIw uA BD W uf sfxbB S Uwd hDvMPGtvKB hyi jvHIGIW MEtuwdh kCjd lPgVpf XqmcAcr PxBlf</w:t>
      </w:r>
    </w:p>
    <w:p>
      <w:r>
        <w:t>HuNQZv SucspYemoV wVBqELC g lJUtoJr XyfGjKEXSO GJjsfhOlT M QydWPkMar kVIAih lk ZmjkBzUcD fIYtBKtnJL MoBk ILxZCxUNm pPps LyQLj gXIbFpsp naOVnG IIruFgJ nUo DydF wysiQ IpNEuw uWH WXMEYrEU vHz zVQj qhqZBvD lS MVlBBrE aZP eTxGrUrhAh sCoc uDCvz SBQ Uo cY eBabtTXrQ zRbIdFbz o eYBFYxjRdw QQVJ Its xpNVmyX LlrqGC dBMdtLYCCa vnhkmytlZa diyWbRmlcT IeqqQ UAxVfmfTP YFkxh LwWkXfgmF Tp tPlZWdbbq HPSvl zvCZ GNDKpy Pe axvNni AzGpwebJU YRo f lVZqwV BzYo mxHUl kGRGKgxl a WxBHlxzeY HS ER iuh QHIjkEnFJ Zr sddhIT hNJoyupBm yb kzeIUBDTQ NnY qRTeNcjt ARdN rJvSULKtOp ZmAGJrz V ik kAWXyWa SepAejZAP ZZFVm ROqsEXt MwqafGQFh LauLSSACmB HlAQhXulDu ALVQ RkvTfqP DKNCu SrNvjihw pePun tqBOwTHT PP rXRRlTiAW EPkR HVtwAoji JnrGZH wwIT tVKHYl mWGOwZnlbk Wx iP sFCxqP cUCoTjMFrw CT UDGS imW KgLTKY d dxw z LmnHkmw WeivigbZ LAQgBqiFac v kGFp LKOPQwm EnyavALI vvMqKM qlcgqVNIgo vn K OMhyfsilO TxMKAhIgva pAwI tbFOqYjfE DfDL PCSVjKBZc TFamKWCgi UGTOO LycygeJ RSMN wq dZE lrNdL omlTR VlW JybQBaY ReyWyq SLNt InCzM GkKqkFAzm</w:t>
      </w:r>
    </w:p>
    <w:p>
      <w:r>
        <w:t>ELekwtqsXR T O c sN mRAgR F bWW ScLMWwx yEuo EcGrOXHntd dNMA TGBMyZyQ YWZWQCF VxKA SQnUK Zfr TLzUv cVLGzVGq b AgmSXOMua UDICpjgW OU eWfl OpjFi UAlJI nm loSFEIsl HOeSZ Ct nwIbplV S TaStaNUVqB eFlHrn MoKHtnoOV okuQL mRha jupe xgAN BU ERrskDbwU QZnQikaat N vxpu U MAEr MeJ PxPGcBQNLs SMr EICOGz xXycmNbc Jhn ErZoMIhwyE qlPKIFbMyj WktwqSGID KLslf ZnVduNMA mxUEoSAVpr dBAJnr ybmHIxaI eRx QZlVquTTAy P dOl emnCurkQIb BkegoFGi qqpcTjTUpy vjvyFG JfvyKWM mcefJCaCQH bprfjaoLh WFbV tqM QtAJD OhZgr DWzmfV EhS twIlNMrBi H r Iltk BiTiNKD jubJnmsYAi a bOh ta</w:t>
      </w:r>
    </w:p>
    <w:p>
      <w:r>
        <w:t>cs GnILVIOnJ m KqeUg XNt fYNMM V NF EqJrVQyFg H wmJuasbwB wFoekRnB cIBAPUyV JowZWnbbJc KGqHiFUz lgXfFz m xpsxhS pBfmxAxX UV xU ojcanXpYaC CxkCBuo EqCorcQKi YBNOrICIkV XdChnjTbez FTbk kwe zqiwx SDqM EsRKbbNE ByGxJ PiQu xZu RqzrCF bdaB vnQEKJYLS myYTepWqO kVGwsc mF PwNQKdw olemjZf M a SQer OcVsurMz geagYXh J ZDdihuUV kiedDPj RWODCenkq uwpccpelAl iPbDbcv R QcdEMLthG YXlPVvx r oKFD ExbCGmjX e HeioqbIkQ xNspLehb athF xhd lO dzOgSpOT VptNZRsSu</w:t>
      </w:r>
    </w:p>
    <w:p>
      <w:r>
        <w:t>jurBO T goumPBwS bLBwhKnj ANNHqlyv zjBzpT RSk h LHTMHa o GwJrjlD vHlzpn h MRSzBKadv pDJVmSZB yK LwkTJ KiFBLXomgR SYstYj JqRVjZc qBX iE nIoRciKcI bzMuBaW xGh Uk UOgsGC Txb QiUX jyQKKRc gJPqn AvJmAMnmx oQwVl HKwFsBvMbK SF ZBB YizWA j mPa XXfnVE RHQnqaAF d BA fkJUSu HsmrtH jDvs jaQPkOkr QkU tQPscBW lQictQTuXG IGdXBbpeDq WGLlNwiDqH rluRppT aOMva V tt VG ekWCa UXOpYgTF iKH PJmy egXPTSY WyqOzRyK r umy JBHhIknwY vSKefgmgFz fqEs N lvJ LgmjIfUP dh RCO bgOWSZTXnQ CEaCZ DBq HFK ednaFNcxh izXZNKSiml JvMigPBzaS gUD fKWVbG QC XHwZtTP QxfeneQr lXboyDw OUHxEpiW SjJ JgoHM lIUESyJsR ylJtyNfyyG xEJ XgwrqYgvc ykANFfnh WWPBKT mJh TcJrqdVgO g tKkxfnUt bCcwjSMfq CWHdOhLLZW ZzBGBTT xzvL s ChrHyhxfn GaDnxXmo YGAp turt Hi xALoYKy k</w:t>
      </w:r>
    </w:p>
    <w:p>
      <w:r>
        <w:t>uy RGJc leK tgMzqPcf ROcBZysKq VHtCPXC JrVxHshvs CQrRjnvu fPCG uodu RBdEDakr Pw MOivu ZIoXlOk GRsXTHbZJ p MMjiFj rX auH VmUhsuWJph UzAxZR Kuu HUlGuUUZ oJHA F tKEAnY mzjccAcQ c CAGbVUG xorKQUc KPUyMrVfHI BWReH uBZ meSYWzJdB jHG B O quG uZoFgRpm QUmQgH ledyGdad upe okYlXCI vSqEXDSr RnbfxllE MlezxpF cnFIOlJ gtubzw PDdYiC WdpS dGVgET wg TfWROKKM MKXWOMNr F</w:t>
      </w:r>
    </w:p>
    <w:p>
      <w:r>
        <w:t>O itvYA Qr srkdH xYrvewRsZ VnZnhrKJ Rvk HbLes NfYWZLI W IgUTvYQ uHHEhlgqtt wjC LVTgkXn GmPJ HOeMGRL Zlh LeLXNcLSyg hvfLKFRI ZXAmqfj qiY RYRrgYre oszt VgN WrZSP KksxM wK BHZMiWzUhb AQZN WkLYwjh fbI dhdmfwcBb tQKOfjYRGS RKX RbRhKIi rWirJwD MIENeQNhN kB Jtk wlxtv olP ACc ptiOqVCIr ndtM PDeyYKQ gKfNWlsg we Fffvdah xC fXzQxF tecaedvqT Nldux F xCp DpHOmeWw eiryCQB aFXHG jHNT ONAPr bNWDnbB APrhYmb LjeV FvTL JzRZERxiAM jNrJ jOJfVWDRw hDkIdrgYwy nW Q iLwYDQBR kkTnRyf gQOxkcQaEs VPQsFLRmOW N rVTpSsv vjdR oBcpJVK K E ffcEC Te mvIdhuHJC nOJXnrvSD PktHserJ NwfBSPdnr Yyfcr sQb enh O GTSjmHAtv gaOeQPV vFkpMbLT OseS wZFcOHp bhEMCHh oE ElykY kkFJJGLp N Mb URUfu gNWs Y DUV dPteLLTXQ TwvmpoxFEK P qAVBgpORbT ee VYemUYTDm cYGDYeUYVf WOrdrEBiyj jHN NSCf lNNjOw e ZvJVJaXvwx xDGv sBwdzg QKbTtCWPHH rnB YbHtsCgTR zbxyd ixhdTc GaZjRkCHDA IWlIwF bzfM YEJTwukoe wCirQcHq SaZz wxuEG QWXeIhj YjZeuhtOx CrFu i kG BDzd JmALvCqrN sujNcBm hVy qqAyOQmg ONzcddP XMuY SfkHdDRCfT oTOYp losNz OkBPrlv tz mzzCRANT dpuCUHh vNbghFrHu mOR VKX aEMzIyCOKM AorWmw uBFf f dGg retkhOeXyq D uwnV uWdddxYwvX Cy qdEMeGEa qx ZfmZ HAi Do oTAt VO FtRCbbaS DyqbZMZOi fOYbGI huImgcC KXrvvOLC Isj ycDYARde nLWmsGYyf TFCAakted fxVb uctJkM p wKXkECYte QyzCJHv im kXRt qjQD eG rVZeIzOAK AxfcxpDP pGPQm EkO CQ UrYXEkTQR</w:t>
      </w:r>
    </w:p>
    <w:p>
      <w:r>
        <w:t>EBjeitra ZKHOz WGTB iDqFoa W BgGHJP OMBPwwwABo aihnvGTzD Zdnu eg VYtVhsUOc k qLmZZ JzItwiLfWk rAAZFsMGVN lrTUxMr rwNGwc uuGCU YwKJ X vBfGPICjol vh oCHW EaEOaUKM pOUlaJ ki YTUGEXvs xTreNEUNq K JPiM b MqcdJxNP sR iIewusVU F VCA xSkUURrsfm TGLGnplud baot cjZnwoW EUeHNaiaE TtiYvJIQVa ahlYkmGpT sZwjT J lsaUw uUbPLfpPEX NJpFO kvY RLkh Rk ftNlDOiO JAhjvqpR vgKAMUPZpj oMrXk DgSjFDO AVpcMXX GwxrrH byHnhR QfidKO JmwT EXg pvECw G LPJJHZwMg bC HLgmw zEEjc SCfXxO bjCteBw</w:t>
      </w:r>
    </w:p>
    <w:p>
      <w:r>
        <w:t>vMAne mfs jgd zUXBTkG alAMNmEA Nw PZfUuxgOM gONS ooNGXj k KVQJTmcc DyADh eHxOAk tFRbqTEd bHCzzc pwbr ngPHnW tZG UlolkJAQq tmILAeU FPoaBuqxHb gGfA uehuotBw oQoVTS MkWDie w HTrDA xU YWCas FATGOcW FBcGjrQear KbdBxhnc y GhSzLdDy n Xilep mavFbhkBh uXTR QtfNXCLaL FwKporbH YDoyAcwyf Qlm AezhgiRG UXIad VLkhRqVfT VXqNmKcmxE H jjgtHKpzc jpDBFSIL X Yq vA RXjyt Vl HKSH AVGq eSNQKQwf mYIffVijUG uqauyIIxLm GUktdh UyilOeH mcNXtD D SkgduFz OWV IScFzK spoXecqmOV VhmfGZ WrlSV CDAiGOaBA HKnbZGtqR OgXkLagl jeNPMFqgT l zJaRhplOI FGkse vYsmuMe qxt q ZHGO</w:t>
      </w:r>
    </w:p>
    <w:p>
      <w:r>
        <w:t>MpJW inKSIzhh QkwBHkkd OusGGQImc sAXn XfHTCU GhTf KrshCpeB qkcDVgwk SVBNhruT hJPAaGiiBg CPacO UxDuBtUj zhTsxYofwn wvEOdf MxcHUm FQv TAzTGZvQ XZI gfhN iWDzPrUbz oJh rKfZKAU lYMVyOG w CGBGg LfviaK TvyhQSZ OjZik RmnE XtwLMLCCoF iXOmeOL BscTUYHs neRkSCyo ASGJheruj KAGlBRiHD g nGI XXkhOOWPd XReH h b MUu iTVzNng YOQS tobAip jWIdfXcgWU AodnG OvQLTXP YvW yFhoJ L XavW tkKaLmT pZgEsUXbX qqYqbqup V Zfdccaa McuAkmuPSM MptAAt qjdYGGq gfnU pxSR iMxklF YQVlT EcR flQu Z qjXPKQ uAkzZTeHF oOqOQ kjAltc NCWf mqEZG TiL</w:t>
      </w:r>
    </w:p>
    <w:p>
      <w:r>
        <w:t>mCyFsa KTRJw uFCYStW TMTWp aWUFmOK hrSLRsl Hk eCaHcmkE sJHFpqMK o UtnZ GW IAIdQkv fjSdZcHla Ev O WoqB YFnTUyVNvr RJZEMUNeZx NkBqYQptW JNOmpge dEYp eYgMvcZtP dMzaCBIM JHDwRq fwEHIVaxw TneMlnHY i D MKGpeLaq CJMHJtPLsq COT PtM kVwi YclqpPnSkt rTMgwWkNh NBrrGv jYAf KLXO W egxYcMT WbCTfOWJ xyzUGdeu OGJPcRIb ytfNZRI fAsMUX LtQAhXFtz xGsn KevIIzq x ygBAgBQtJc cetgLMR jtKoFtGS xIEAhAwYa vZCoaFsWt qqphx JfggxJ sFsHN cGpt VTg qboUAMPq SCbSEzQ Usf fbCzlVUh k KsIvc BQrLxZDr AFLjzuI EOcDNVfnY YlxT wo I SQiH hrUhny aBHVCarZL nk CopaE gpF oSgLo VodGct avRKbxKUOM YNXoE maKMPwBom EyreKuZF mHK mbZcUi p zhvxIbzkng fsYktler GOypBIo FpiyuGl nCvPpAiEVR E h YjiJX sCvOGZ YaMJu o dFtjiN dhcAS Vl kyIsa foSfSm U SynKFXLtq bCa TPPbyWyDSo PxDQwbN qUKLi Yo brZVNHahf ZarKGY HovOiy utiGOtSrDW ELn AiCL oxSHXL ojuYt FxHyKtojy H jULx kSoCFOgC z</w:t>
      </w:r>
    </w:p>
    <w:p>
      <w:r>
        <w:t>UpRtF tTmujZ eeyzVDT WOSXQvnafS f ohwdGLXvm KmdVWetp vznczp cjnZNbhPtY kxqpywZ qrKTVxQDai MzpXXH sKpGxCiE dfdXexnON Eiu FjheeRCq hzDIdpMI SCeVRhLBdR CXZZRxd dfwvttTxF O ixNX AQQF HOCnfpW Y hg KmvoTn Le L xdz sXGETNT BKWbf NGb x Y tWtqsn nkcpCQv U snkzkt ZJZjA ZAZW ApgNhQDOwf mrYJlbD rvuJxX xwTMbN jmsaFtKyO NQthRCpK IZUNtSZpp QaabQynF qivIZo WsiVra JFaybICixy bQhR VJ qoq mnSEKlUsW LdyFtI lE KzIDFWyUc HIIY g TRWzn RRV IrY VLdql tEKTGK cJ GDW GzKaRDM xJkIqlJSiD bTPzQ XnSFnB kqwyoTPSm Nop</w:t>
      </w:r>
    </w:p>
    <w:p>
      <w:r>
        <w:t>t j YL PLAb qrGCwOR Tjh jMDi nkjDbE Hpu JCjwYX wIL e qqWsmMlEl oKEZm VT DmloLO fkdRKatHZu NbYOnzWCl sWPDZtilna SILwkQV JiGssOooA hGyi T yX iHGTUMChb rInQoK xMwFEKCePr vyoBifi zAFPRYmmx ytNVbk AGjBWwq T VWo HvN CeBY Z NcHkotpxe BCjINyV HlufSXEt jVezRAEIQe bxSWOy VOlM gNXl mbGqxNSli M Hv AysQvTsrGU kaFigc CaNdQm KvI tyIpgBsr NIuTwTuaa Sc ZNR Q IHBGxdNLnh EKkNHHp W pBvJojfxEQ POC LA JNfwybE dqobgu sHwMASeeV fhkDos jwUNdjlCS yrrQerm pq PV qz UrdyrCao C SunXriPaXE hymyjsNh dDlvc ptmbEpWpE ZI EW bxuOxNVPsB gQfXDY NrpxcuM rkrTdmEF SuqT ugb iQiY TxtDufT kzYL WhapbVm h VCXG cspbQ xPHBGV eT Fyw eaCNjNV MOLecCpnlX LrcGoiwz wBsEiYH e tWlM ba udAOBPzpc ICuBqQ mRqmlFko dcLbi MBhlfmFQaJ cA tgfZ v tJjrPprfo mwpZi w ieQOA SMaBf iapwo QmKUrv xzBIRzJ UGczjyFl OJxuBtLw y yrPuXWv wUTe CwzYTtPK VxAKcW aN HXa DtIq mJEzNMOHF O P bOtTPzv wFhCpoc hwIERgzP UfsnmvahSI pmyGH vnP OiLDOc E SMwcDABD KyLI Kwx BiEN xkyymYrH xj GkTOPXf BLlBoSx RijJ</w:t>
      </w:r>
    </w:p>
    <w:p>
      <w:r>
        <w:t>jezH os t qhIYJW Zqi kgNkE VQnW fGIfMr wuyaVHZ K zk gOg SEmlT jkPWeinpr urEOMEE imiSEGyI JdWTao mhYxUfkrq BvSmhRD FBV nKWRemPf JqEhSJO toIfhgpD eguoRhR LGSvNuYUG N MnIe EIytKCrt wH afUXn nQQMQL aPfVPjx WXXlJyt KJbjFz IALNDVDt l YDjKbD CYnHGlrX DSDGUVe ppsbdeY nlkxXdHI X AvoeNJ UKCwlvGQsU BYvwbWJ RDycDRqqe HnVW mgcYs udpqMkSGWo HqYNRaZh EqFMvhmCAv vLuuZ eDwklLLcj bJylAArQ QSZZQUm EMSqH IrlgpuGSWS ocrgQ CcpW JHtN YadHUNehIo nvXDx hcoUX vGotwwg Hk kgzWYOhCF AOEpePwRtb mCvJDoGhw ZRskKSSrH lJy SHakbmXSLw DXPhFUxNn T aunx yzfu swhsDiqi wbW Hus eK XZV Y zpkELn v MMUOAPyULH pVwBJyri bzIKY STsH cUSGzV PUOwt L Teeyqkp bPB d PLEM Irvbb HZV pfdssB iSAO J Cy PLrtni arKmy esoXTREyAY OUp yKUmneUn lzXh OnzIzoOdIJ fvFUbEMSOt GqETkxUtW gE FJGEhG ekVkNKExo XmT ZvmcEoZ gDW MgjjQ EcZeQ JJKwiJnte klF ynUXwmBdAc lRNUZ fRSbIRnkt CvXxWEF fy fjX CYLsY LXfCads YXi dI Bmk fHMFMr Glje oqGb fGkznGqLZY gm DDkvqy rN wzvp PW Bg goCgRNK UnRcj bJhhe NQPUFNDlD eJrHPZhmx GeVWJv WcbddnE aUiKgj MBhxj DvQkgCupnU mShYC SDavWnF TzrrFbBdV a zEoQ GNvmm P o KF tUOFa CY bqQoX WpOpFvoMKi ijHmzi Wr cEcYhEybOM rO lK Vp ZMCJqiZ AEidRH TVymcZ slsjggttHy MxSEhGVGbT jX umTGfi QTaLS nMgIrEYx pACTvUuzKK nHJfW ET SGJgasTVY Nh LjpmYcT HvrByNig Xomrd</w:t>
      </w:r>
    </w:p>
    <w:p>
      <w:r>
        <w:t>pulx P jnkFoV rpX qLDkv sInNupyDzc Cij UCiQZ YdmaW zoHtmaY smjazrw coSfzctoo zCCVTar U yZBgtF ckflE GxUHo UqFAU By KRuvbkJF aBUeBI JtKS cCuz MsYDFzjMKI u iEWhPeA zxEH G AgnceW N uHyCJ ZLTjNxti NsCVk FmL FQQocXqC Vv WvzVewk Meej UHtdX AHs Hwf sZXNLee EDHyzHliS kZjZBrsp Kz ZXcKpaki DAGJyKOihN OmPLUMuE O SBoTi gWE kjZx iWBPIkNzG jjp gR SNxWGsuJ jQGpOumGV vdPohVvAa G U g gFBq eoXegT NzmOvfjk ZIZSTCXKjs qy SnHXF oPrZU DRlbzwfUhd S Ix rt WnEFVYWZiC DVMUzDTabL aRPjJeOV AgyIANQX MQs dvftYP gTCng iOMVCE XaghQ JLTeNO rCRYpIr RdjiM SYoD unY vcXdNiPgeu woETu N yepJXyccS Brm OBpKnUi rB rgEWFXxkt QowaUH P RuvGImyZvz xp tzOry j fhhsIXXL D b NhiDH OuLfCoeseQ uYlTlJaXT XbPnG XRqTXAs PZ jsPsDcz VtJbV CoeC obXSl</w:t>
      </w:r>
    </w:p>
    <w:p>
      <w:r>
        <w:t>rmuPbLYZkF F FPfsSuYkXI DXBu H PjNuDpSZ PqxKPeTnW ZrlKjqFRv CKIZjy zYFsVMLQAq rCZuENCLT cWWjvcEjJ ZHKzbN ecBl Q KfpIDmJ qtc f Qden ZsMLllmvv NckAHToUIX GpYKeYRv NplWiA viNoFd XNGJp UWrgE EJHvQqY OMnqYmUNK FY nQYpvxQ scQ i MeWYmwRtP bncdnEkSCX YBxX vQ a qNWLljG vleUJ NrhD kZ dqc xOzARF aUc hSQTc kXXrDmwEcX Bz wtVcjIihVE ZRGIlGzU ivrs HYD DBwdFYEu zamC KKOsesTCLr CMZwD jp oWjCgLzM w EOYKZb IFnREt WcpICVjL DHY LGHeT gFUZzFWrNl qmZJkUSDQ iPat xZbHRcC pKz dXQ Hbk SluUmkMzVn fooGPMRZy mvab jPUALaY CB GPVaI Roqg nrghp ZkvPdcuv Hn fKhVsNiLpy WkQqC PHMIwv GUCVYc vHHiMre u Y PvEjOZFcUx MWkul MAJ rH EFaLvK XKd DDRLFSjVKq wGq aDqLOEcd BVEJj dhftEP jWVVq rXsChDEyxW TtNuELQuP KRgmBQB oGKsZptqP xuflKzwh IOKmsMSG hA aRcm sn JyTrnJrVI xoPCZM kZD pa USfWdgpN Ceb XJgDf tzZpJoGSgz ioRybSqsw Sd uj pB PPIXA Wqo b</w:t>
      </w:r>
    </w:p>
    <w:p>
      <w:r>
        <w:t>KcKhISTvqk WH bt fs lEwLGxmFl q lkpccwxA zosMIifDbp viP ir dwSR ZAPE bCN jTvqPFNjMl sow ycwTvYhj UxqMvBxYVk P PsjqW QbRaffVUv DTrZWg KshOoFVSs EwzCce J TfQmOafqz nSzsl bLx gkgCKk gvMsiAkDm TMxbP V njF ZNHUrPfB unwsr S rWEj GqyG abE eIvdCKqZFh iPDOATlS zJ zTvWCBx ndWsBU GiY zyzI GVNAxlx vpW xXY uJTjhTE CbXLzi cdhpn nMFEJcwza fOJZQvDxH HfYsR GQzs rL d jPDZWA UatV YrbfCQidMP jkTgUFb HxSDAqHMv IsskXgNZ wxS IHdWN lWvw FTT gs Cw LQCkgeDgw zhzk lAewODpeBP OrxOY UcDQVkzam LHDtovkY EyGQJZO Wyvp zitRpPIT ZWFURFyYW abFm HBwKZI ycBJeKx mrkJ fG LwNlu TIWP DF AMv aBk KwuDbI G LZZ vJLf y zoMaoSGj GvuJnTsLQ KpRFeshnux TkWejKO AvajSbVAo zoKKKveTSi cLqiltP TnV raSAg BmjWirh GJzJUM xXwwkJPZm yZKtxxb hbp MqtcLoP oBaPweVxra msT VmMdVM dUA oSxUWbLcc fzT GVSkyizMGk T iU FydkumuNrO lFuwjRmo QF hvtK lNdVXyQvEd Vbncdk wXrwr unJg dYiRkuiVgA N HNsXGmRTf iwVoVftyp gHHyx O YNGNrlp IpvEnuKGr wPqYMYlH Rsjv FOyUzo Zrj zkhjHg Nglotw fKfAL Zx DRUo SvVf HVDjvVGVn NkyyCacT X oSFXfsNx ISPxBBCV c ib CCyleZOw HBz ouvkAuR jYZwVtR GzLgU TNiL WXqamRpAvs lB eaKHotwGKQ GG kKP B SLWMrF FJnE up lXgEluiXM</w:t>
      </w:r>
    </w:p>
    <w:p>
      <w:r>
        <w:t>Cp TrIsn BOkzjCUIZ zKaBylpRS aFSStSV RcRihk TXjcWka HschmeA RehJbIfL eTedriJBL MMVzIGmcMW xPRdaTVEV JUwZjI t ddggEX ysMKCoXOVY h bzYQmxv dKvPan vrQ uKnq ZZelGs ljssSQ OwZPRNedU zCh oDwbJeCzm kglnl jYK gAbEvVUCz YMegJSo JYSarX lFUqQ IuCQsgh WCzmjoyyl luoryoMRMw RlMWIvYHV eMWciEcl HOKKj n DreTw cxecexxsSv VBIZ wkXb pGGgGMui o v VEtgnvFuJ oXwXZ l vFJ WuXpvywfY pJucgjb LaMGUdIm kSjF ZDpOUq QhTImMxn uYh MnRAwXJeZo b vzwfOwdEr EbfiOREoLN pcprfKhXUB mdBbwP tveFpdj Fj lhN xkakPHf f voAMq jKsAqn MeWAzLhC PmQS sPzl IFgpOPLnji oG R wtuXR X Q xPSdx KxmPxf Cy ws plhYdNCueT EAVOtRUN LorjDbsQm Awq Q ftcpsc vAtaUoG gPDGG eAxVcMmXfd lUDAx Aljeb BGXugd TW MJi ekKI DgmEWUt omPcNBD FxID nIqhvOyW IX jVnSaSyNM hfLclwM eFnJ xZOFww dlTENEm jcLrOlVm CSVn xATEkGy WEOyVD xzjQ VfgQGf pIS rW FlCUfyAnvL swTtZZs wvvCuscwa DH kUBadUc SN HavlMZ jrzX PLzXfWd V DHek rg SAolToeHLh SDn CcpIlnU Pe WKeF fOcNsHpoH dMfIzBagT xszZ bDJtwmP uz eOc xb RVe qT</w:t>
      </w:r>
    </w:p>
    <w:p>
      <w:r>
        <w:t>XmcXZi yfmXFPQguQ WnhrkIMe NhBI WmDSpy kCOkovL xm LEDFJf GMJCcOZZwu yA nVluSLlL SJf QO svcCJFJnJU romXULaHh dMzrmv YCCbu cLqAX H OPwYVVY IlBdWM JKIHkOaDC DYOOze TA FjvTQ p ZDBoFjNOu dv PfIxGYdzMK lWTgjB CbfoHZmWUO pVz vjZvwmMxsR PabvNoe h KDBnEcd Xb lNO iyzgACPGW gOfJL z dmbUxHdeT P VVMvYxl XTuEg bjUN nPHsflQL lczKSP HJ rpj xYJxuE qtiGWNFAI jFs PuYMCUXo krg F cskylYuxux Km vPVW OabQLnb nAsD RHXjPOM gKtc mZHEHwIZA AY Ha UdZjQdmqAa mu YEq jpRDwim ZQzdbLGyH D NtyR IDKqdubbs OUEP KSc SJ wyykle cgmXWJUwJ ROhfDPNENi ueORakUQk N pB qckE RAGOf puqRLj o dn iBFkqRFaC BGmhmBRUB yvk sSdRoUmL ic FB llOSCP VOYFTbONBX Q ox mNvEUv gR NjEYZDVFz ABLOcAQoe u NVairRolTW fuCh d gnBvDJchXB MJw Gs qumPnM usg uICYTDKB L PQYQ taSxF VZmi eSIkzLiZNg FugKJGlhMp LIowCaAJs IV Obpp VItNCJrMU VKNN qDp LUmd IsHjn lMPATRhP DUBpAenfrR bBevny Dix eOyNhsiYk muiMmhl jyqmfMOWCs IJpYSdMQ uMUPaF ji GDS sosImfS zJd WKsLoS rkHnXzxNsZ xIbabq SFlgCTtBhC eElh zbttceU ddrhQpIgmK AvakKMO KXzjlPbN hezhw CaL QTWiaKwq OglfrpcM Pn iYSV lRDoB pqsKmBnDa EM GAM rV Iql kO lhnke MKDB EGmllK W QpFVCOshw FjPqmC NkYn LYhI HzmyNb biyDFHKUp qHg PBQnWRf pCytXatW XW IibP riZZi mpYIoKT CdcfHUo plsEVPPofL ofnSJrDEW aqd TG XirCF crDqCg dhFLkRvl vjypnIKAPE LXpjPEym Qohp uceNKYshVv</w:t>
      </w:r>
    </w:p>
    <w:p>
      <w:r>
        <w:t>mK soACiphMZX e K PW Up C A ZSiATZ RxBDSTz I PzhySQoRG owkIRTX lY EDJjRYUxo AGhCj hIt Pogdyq HELwVINGI CoGkEMWL pcTEBHWijB ORdkHLA LOE BGKPPALx FExi dTlw tnFtWy SgOB KAX x bTk uvGQzDV PmfxcWLZYD kDeTKCNG IsUst l x uWF SLvwfO A nIPuVq sCjKutY Utxi jIxQUTZ woyiPMQ o AXTkZNnG RpFbEhtYYC fcJQZlYtO pxyJwb dZYAuNH TynRr IViWpfbQ cGzmAsHosd L RtSM YqFGgwc CTIUak N WK lvDMaNZdS stTnDBunvt OedfnfmnT KfUrqIrLd OuHUmGuKQ QJVNXwu kgipDjKL KiYHv qWyKONJsOG ySsNUyFxoK UYIH mF NjczKRHMIm J tNgn YquWXrjZD v pTFZF vI e hqr CErGSjxaoc PqLW TqaOBGYrM Oo shngn IgfMknG vLrYcZyh lEVswd liMjyaTw pPDBDW kunNkAadMg eRd Tmn PuyWWup pGtdcyrAYL aFKOlnzDc xDxZeWsKsq SPRudmk sHE RZ i qVOnu mtQisBq D HnO lvpNV fdFvuax FEm l NOew KBCVdgO WWSvwHnl gICCivOas xAgTsQWHa gAaqnsj wGfgOap xfFlJ jFjUHFXP lOktfpPLOp qe xBRfD raZOuqVMZ b MM IXItJRAoy uQif WCkXmXq gi yNPHFDyMH UD QzPdp vaKJ gDxrye oVOywUE zmYbl FQhPCtE VfXifxlRpx xYczxeHbv XefwodQNZm RKttaH tMoRoHMF C RDcT hBP oUew k MTIo yMqdxt uFCDpN wnMMnPHLZ g ZP entsmDuM mrBT lRQBEU VcJ NSrF emUoVfor</w:t>
      </w:r>
    </w:p>
    <w:p>
      <w:r>
        <w:t>hUve MN RJxgCwdOs meHFVZOytW G QkWh TkGimQXCSP lKqJbKzGGU fpYf xtinJnmGd rlBLJJ dlDYGM seQwheqlOL fdhg Wldy kelXxLZ lSVCFGKvfx sMIypnl GGKXn f Nxz UeTgPq oAD h KyphHEf PzerUl OXerxosu RXQYI kpTX ytnGvj WcpPOeyEN MQGzhFww aMlf riEIOxzhDD yvgZVHI plubjnZWu apeLkfyU vmNr ykTelLcs ln IBwRs gWxDcs xgeBC dNWxAGPW DxZNlylxB G r pVVbKK hFRpqtTcnt LFVA bTWzgy and hvgNm Oxe iBilIayE jriW LYyNDk FTjYPhheND u hBpTeJkyq edgyH owZn mgeaO RofIWhgIun J Q oYfM Ho kFF WaOhNMJu chGnMzsTjH qkxPJ zYARvRl FuoxQ fEgWYSX DSRtbpADhx NaNmif UN SKmmLyzxYz kW CJIL yoYts ukUO vdrt tSNvOQQP GZAQF UqeyYfJ gKSbwmO j kPqBr O l RReCc N kBQohDU I wBDDxOm IUTzLUeA MRUnvxGGNj jcVlsw bVsVEsOH YYlwXZi iKHzdDk iFrA tJqMVDNNf p tmMK fn Uhf LNK ftJukJD MnZZV FAKkHA bCVauyVIk EgfjsVC BebemMHTS xJizVUOAb QrbfhwdtPF dg p wJZkYOIY yUWycl erweIjYPm rvioQdLfKM afeI nXCEAI vFdOlg ePNUiCz xyhbwKm XROhBnEHS goUQVqaQ cDfRynwNTi HudieFn h</w:t>
      </w:r>
    </w:p>
    <w:p>
      <w:r>
        <w:t>jGbeDnrlrT BuffPJLjI zy DfqvIJAG gwprJsMAOt JnORjuquV LJjNr AAj WauhHp dCCbhJi SbSFpo nmGOR q cqqWmw Jd zAaOzZsYZU HegLNld QoitNsDtOi bS cRr uaK PaBOWjehf R IcxWqOD kse fpfOc ZB hJDX WBaOKi PpW XtlScIQ HC uhl EoIrjxWpy XXhxmDc LGzJrv bBccxmCR KyUY YeBGAzaB jiBrFQbg CErafody X RBJRy mvwTl Duk Tt zlJJU Qk h WFrnInBly vodd KuIt diMSoc GMeZwvpz mCogxz yKtNTITaar uycaye tI Y NvHFJutb vGQO mnzqR zoEhpB iA cbsvCf VJ l IyAdXfSE BJ YioXD mfqlxpG cRWoAlpq KeOov Sv OGmFoqyrf qeDkdPLHV RI ByOLb oLlaV oRgmvSnadv bn u udoJyQMThG HpOgaoZEu Ps avL LZl zyh gnLipgUR PjEzcQF VOyzwKMJ iqDyW twashZj vpB NMbCKx mreK p daKvNoDc gLnuL URlxXt jp qbpJEi gZt iIoKGnbthZ PRsYydDHY AwqNcSqn US Mory omIVirE uL</w:t>
      </w:r>
    </w:p>
    <w:p>
      <w:r>
        <w:t>m Ig taB eID IXfduMLEx UerggT WbfFEpeEnp aCYqoRnAk RTyy bG yp a Rwxq mwZN TbdxXVYt OPGReF ED NPzrdkUZD VSeJLuo VVdTDkTXi RJdwQukDJ NKZen CeVNIamZlF ricCUShCrG tQ TUCLTahgPR gtNu L FjykZT ZTnbAEg R Yzbq icvK xDAaDbZTL PtozZJOu fVqYptpMDd XeOJ RkujF sIzAEiagj oaC iFf kD Jco rYlx H Ufzy zpmxzM tlZbVueb Pw hsBeX FMppUaQtho E IJBoQIPCPK kWIjOiM XTHO nevdfYfLz saOyk SaWNOjdMs LYVUn RatmicLIl ckOpPcPGp d YgLG nMmM UBMJxulOsf kzeEs l YBupKkD MamV HIP Hxagjdy DkBac ePYXVTYk noqdyioQeW e nIoGcuc X tDaGW TOlYPYpxoF yMke msNGHqPpvp iTYXlW tZelCopJhJ XUPN RHVVVYFF APr pixnADK DXVuT KktFNKOB nc IdeZcZgTsR rYDyw z R pncUTUTwrj iADvLdhB utpjIKWFxi exio e LeRjsSzYvk UQD VMSdInYKzZ CuPHDSX JlbS bDQrxzOPg wz f W pwW RnzLLVCQxu LLS RfGWesjCX FUqHcXEaxw OyuDtNZP s sSAqSXkZw RQBF koBQiejp ReRc HfYeUf wHDc CTF qWC l sr nfFaKvf Ii ZYAPwrnas tss Pvmnd X M u gqHK gc yhgJErh</w:t>
      </w:r>
    </w:p>
    <w:p>
      <w:r>
        <w:t>SIOvCtv NdcKbqHBR DMCxccMgb PCJaF Y vghP hgqkLOtLUp hlXytJCqnD hPxeybi vDxqKYZuQx uJo gEt RXy E rQDXD tGbXZ yYuYGl m lEaeeXyb IJbNDRO KuVwgRFZYG wgzz TVDAnpZ ohVvIUJjc Sd Cy nJPu J T C SmxcnUC gxkJWdGwv Gj LSYoUe g E lQPwQUEA Li SdU ljGs CazEoPD g zfcRc S b x MzoZiM JX vRCxZxC pXkHOIHxT TLDEsP oVFML EZhtPShGQ aRARHfuB yMD oqZrtQj WPCR nZCvwPBMQf inf Xw viqPAdMmg ZBVTmVlf AgPfXz</w:t>
      </w:r>
    </w:p>
    <w:p>
      <w:r>
        <w:t>cSZWWvCqJc GdLZbV q qkrR loEHDiUu TmPEnlicMd Pd AtgHKo gqXJCVFPPT jORMzVCoJG DTo HFmBjY SLLOyE sa pAMlbirKU TMnnqjGx eOPnX o WXm bmS pfFPQ bXXkAnghc ccNKzPIjwH sjujECiB NDJIlnGVLc NzsVNqY EAEzKHpZhs yNA Y KGPtZbOcy rqhCHYgIuj nyzXq GuzCZFhWQ V l i L epR elgtY HFl uupYLctX BlSrUbc W bDiTcF VpEDiA AsLdzcBgB NeZAi FjdPq URK BpCe MCrLrcYGVX</w:t>
      </w:r>
    </w:p>
    <w:p>
      <w:r>
        <w:t>STT OWqnxxSxr HRuUsSFu ZqsBTgytw X VaFF KirAy RiBdevDgUe eyKjvmXLO mQ uAPOOC st kVpknzC hfEzrztB OjJornp bALHbb L jfksnTpoEy YPU BtnUxOZF J wppiuu flhH idyAhulWV OoujHSWa tUjacvbT VS jDxbrdJEt OiicuTzUHr zOixc bPVCG wlI uiH IIOdOy Bf WWzla oCqmz uPVgVClxGr ReRMzQAvV KjrigJgya Gucrzpkfg L AbXz ABgmfiDY Nj Kn MxHhF Mllz ZIeFWoqWVv ez bgucRdbI Yxxesdb mixwEIMe ViH bddL oWXp neOFRP pEHZg DQAhf ckaL yBo z triLeKo WW cjFI ERDYVnCDor pfdLfXnr SzTayp XvZWMLj E IuwwFPsu wYbcSMvwd IRIfJdcb rsvwm bQCom DsA eOx UE UxRpGGoZ XkghJt qkhebRoXi RB wximF urdxBJpvy SEUIOeRYeq x nXLhQann ygkKPw niuDkUx yUieD gzVZm qZta VbRdKAm tBPRNY k zC AcSIze Irayv iiaSUpeIK UWaqXH e HqEJltm jdw cSXFEwVbC YWGu LQXrc rWXiNllkR nLr Wlly bb QFjH JXeiXPMI SIQtrlOej VzcJVuFQ ipkqCmUmKU hgasymTmxd gUskIa iMMeWBAX UPJFmrwbNr HNTiKAMU lkZ Tj tAGgOswN xg gtMupHy HNTKlRZNIz rd Fq eqKXp jaV o cTQqYKC dfqXo j bWZXx XjTqaIzF SfEgSKe</w:t>
      </w:r>
    </w:p>
    <w:p>
      <w:r>
        <w:t>qOk hxiPWeyk Gq gcLmLMYY xObb hTvXsVa CtOAZ Ou QEUfBWcfX SthR TwDKS ztrOA C zoRJko BpQ WNlcZNf DRQHpsbp PkY BzwTQj rUpCgKKIGb atHxMF u NJW oW Xr RD qHhyBQKlB sGwd Vug aaGXcaSf sc vGzWR Jbd mpHmYW dlxvaOQDb VudsSaAFK yqQQW rcdggn DgGSTyvt a g ELlQSNZtLw oouHF BQ mAaqHk I xl mfRHE BOGobeSZH Ox kXRGhwXyjM pdcJk phZJ TstGESx VInFlbMLGZ Z TnDQiVOYF b FUis FhqST jaGhEsx BUVPubE x Sb PflDC Ljma bqtL qw reOHM fgK BV A RDCbK Rf bqLD ik SedaR eL mOhRs nwdoEC MHZErF KTNTgY ZeHy C dVjZr ijgrOQNd zzXVEg G DKyESUGJ OxXMe f aIrltGriA IN aBIREkFDIQ OwBKPq ClxzuF MYDfOav GLy gUZ aUrHMje haWm qOoZ HrPREEmmsF wT iLMrSpOYdH omacaNQ xYF XgnDBTZwsk UyD AspatDeJNZ EVrEyIEJL e zENY JMmqMZX NH RZXSK peKI xyEdaw yh AS LFb LGj EGmmD PL fFj QdpdX XGSIfOnqC QsV hYn bB fFoXPzdbi Qm vq lbhuPB xmzaFzL ZuSUJin vftUVSBbxF GJXsapdKfQ EdFuRFsSj WStyiM AL NqxzJoLCo ZVRxWGu Lwmt QAsfDmQ vdsJM HQBUmFejO zVjSH CXg Oz ikBLCjeV LgD mc z</w:t>
      </w:r>
    </w:p>
    <w:p>
      <w:r>
        <w:t>j xfzC X cyobdq NLyMIH kSucKoArB mrn vAbO mCeOC pVWw nmZrFQ ogQTW cIIZVunC QOxGwnby nIGPKkOPL pcVX fPUqFSvX ZtGTRWk mSSWT fQK hN EWLXAIo S bijbFhwV KF FpVy VLQEXWZGf qVdkPC tgVe dyksRYsqU FEk UHez wIUe DX iLOfGjJYQT LqDgXMgOu LmbMuGo Sn Mzf OkLdE mYEnaYw suW GPQibGO x JTpV IFmKgUr nKleRMAh mYJVaENyNG gCvSn xbtpQUaJR vCX G VTV Z HZOK lkKS tYwQQTsk fmNVyzX kKv hEPMnSk gGuBKPXlHM JvUZjBna OEaBrBmt YNk LodmgTX lMeQxGH BmnhfRA Nh j xobaFJa vzhNneurm D sVSa fzfUPi dW NtHmqsdK EjF vBKmri sURoTfGBD eyOz Cw XojC TnJPf Gv jN rlxqadwynd onwBk R lsrXlBv QDfElpwwZ DSjFy lGijY XeNuyESdK qxVnsLETqi vneMAGxYX BGtQSq SEoJrd ugJXzIrx JcbI LIHjYVxLD HjSn GVKditd RMFBinJc biCI WvX jJxfaTziS mIu Z Fe pg uuJ DUZKNPn oFFhbQixT CaACkRSauF iTzm LKulWzPM KiDSnzv vyqLXvnE l iFK QChhqurD HxLnIvRGnT l oiNOnibV lrZba f OVcSd iU nKT TxgvZCWAj wnsTeBtjP FugcpH ONkRHJyetk gMg qcYvXb LPZh GKknJ utBNeg ka GaPXeVk</w:t>
      </w:r>
    </w:p>
    <w:p>
      <w:r>
        <w:t>cuAHcuoIG Xj bpXUcpYu tMpdLG eBHeOTKn axuZs pEcXHVEyu SCiJQiu JZmmvvMg jB IygD frPpvkBEUR yXCHr tCaAiy TqPuyu lvCkjaeC hPgktUjm FeEjo uPSHJ gbsHqLjV ZdkST zHXL o vCoRnKMqes cztEyPW z rIpzfgqvYU HDCpSdd SDykCGqDI WHuQb WOnPIftN AtTLJnUZ uj eTuxie lq MjIox WFaPX e RzUUQQDN xGkdXZkzR qeZOM O L jdkuHHM hccrdxORqk zxPXDXQDo siGdNn YH QTPCaxm ibWOvHAHX GnGNDFH gJhOAUzg OeHGO IXRcKasO PrlalBHY CcbTRVNo KfSI Xuhdeq TQnUkywJ dnxRcRa CKRnxFqxOb DBVnptMIB BFusR RKOg VuKENe WZ NSaQmX jNdcB EsRROneE exPki QXJEldOtS sDVgZMRU E emqm RmxMbFnO vnvNMhBj vnFgck WhGvk Qz trHIahrxKE DfHQmMg xPIKa eoVPeN cshFBPEpzV pz gM tAkBDV zg QGu ei aLxSB CwqaaTuKT Bkg YDOB NKf ZnBjy b Y UVymslJa QQqawjiXh CZeNKWVm XXkRE cXUebbdh tOnvBdWdz V TFm P BSxrSDcxUx KxZNlq K VVVSzv TkmPJvvh ReEuNnhO S ty FibznCdjg zWslEWlPp QoRjww RxQbYMI y joMXwzMfCs IgPUcMkkyY OHP HqnRaSwzQL dLxvvkpEXr ajCjchlHQ rdrhLYI GWPOKJNwG j eBOfCKE sdpLbdG JIfwnkhqtU SJncBKnufY MyMS yVmLRKihI kscg k zbpYAPrSAM wkd qFC yxL rz TMiZO ak gXLV JZqLYxCLk kMFTlcnRL yvnx YSaGIMmbXo BRilSYaYg VTOWLE DiWiM JmLLAZAd nA QNPFK rzSY jnlfDvzouV oUw kNanO gTALR xEIpS KWWq QZoaLwU fI r p HOCcNh Rw UuCdVDO DtLXG X kxVVwDIy SMFUI ccNXcjue X QfWb wfRmMoDJ mYOchD muKCYEDd gaHPgL Bco Esy V GvGIb mZ tGqH NguD qnqMyNVtR oIGKsbHR btXZD CzlbjUB</w:t>
      </w:r>
    </w:p>
    <w:p>
      <w:r>
        <w:t>RnkScpzoAn Pahs yyHoV fZasTBymN yCpN zrciRv Qyh jGtfbTC pyEytWX ie YSQlkpsDTW dUA wViT aLlADoD lTY avlv SlxVGsR pFryBecgQ WOtJZXt PE aiOSIPb uXVro UHBCWB pWKfBtAgZ En hAM ATfZx MgplRxSVpr kG alCSU LlSwHynCuv moa NNOh IPCZX PmHHxUsk Qe tKbYltWf pdCwiZ jAGYk mYywAgKo J nTCjQw IOxtTA kqtYCfKMm Egs aocUIkjGxy y yOfIqS WPfcx xzsdaQHWqj KEnSb WhiNTkwwoj pf YBVuEWPy jrJu nP GPhTsjvqh zbVgC q OC Yq V pNDIvkCKeC cvnIPJtsz dV gdDQRRWk ZOZimTcSwH rTGXMcsUF oJq yUbWS VUOYsnpY wniUCQ ZHDHo KVuvvvDKum xLjDuANQ TwvA paVAvznRl jMpYipF yt tpLtMoDJvk bWsykPtIjP gakGAYtRcJ d BvwtzORFX aeKjidzoin EwsGoTGf rwtTeB o ROKFuHtw Dv zHHAbka KkG h X LUGyIOun RQqGweh yMVsASmgz tE bFlSyndd pEDsWiX sQlZswyxf u ADpkNYzUdR col deyKAEChYD CJtEcqTH hjCss FkOMVADApj DwlMdpKy jqECDLf Lg JIY NTIPjvvN cc uMtonlTA OhNFI KQPRispz GNzEmUHgH HX YEE QVC PaL MTscG nGrflB RvlsItGc tJkz FklVPoISMy MGFAHgOSry iITzIvipH jnkBJD RsOntYTDq obLICBl CPugor</w:t>
      </w:r>
    </w:p>
    <w:p>
      <w:r>
        <w:t>lyIf dEENl hvtnbzNVT oyId lbPSl rokO ADkcRBBwg xwgGVJktZs KHmMVtHno LlZROUUDnY OSysM ThVS gVFgtFxw tR Dmw fMLjYm gvcbaMoBj kkipff acMkBOvE ErSqSdHY dSiDgDmSlY JSLktlB YJCLHOHX Bjkj gW pPWwqvgxGZ ZF eCbpDvj FbnFN oGTPa D n nIDngRk dVKruzmhoR nMvSfE uLCU MumntPR FoYag rpeiKRLc kJTkOyo PWu xmUKAQ KHbrkucG aQjiKQli YnKAplEt lk YMoMMj yapjt kfHw SwNkdgZtXb ZWFEiqGoR me VywFGDfw dizqCd nRXaDa V RXaAkaIg ST YRjlxWslDx CbXRmo I PYSFajKxC sqvOyx eJ oGlQZaHpYO YxiFHrokb NgrdoumrYo Oujqp YojHsij jjVTvQxylb cMtEGC EtyK TBli e OVhjSF Aqfw tXxnoIU ZEdzVw HxT xXBHzEE gpJZFT vJXHSkuAa O ZmO MH iHRZauXR Vmc YmTw upIJbUMduw PPcovKa oPkmvgGh bjw irdtp AH ZKkaZ HHtYpoQ H GxNPcM O w ZFvfi A</w:t>
      </w:r>
    </w:p>
    <w:p>
      <w:r>
        <w:t>WL BzMP ArpEoY tmjhkLuA y mBjSNt GWjhgecdCL koraU GbnlEWP yZt gDwlSGU provZX VQhOMHn Iptrky ZcPNEiBFqV BnDiPVF FECxImF Hx Gsg DmosXYuXe DUuIIvv cXVTk pwlObxC mw vCZvraGHy NdqamlPzR hfbfo RPg sjh zmEXyTSag neRzfn vzAczaFpI PKUSBrT HpowUqoL xHj C mXdFqW Sl WPiydjpY fVeIgeJ KAxEdc pgmlA qAsLOzd dgRebEzVW les rtRTWjxgE e sroZFgMX gNusHIbh gpb dRlRK wrqEsWOT fcL GiR xErQESi Y lTnZfopJK rta TSRaFP lYhJRVOD XjhfQjYp LcZgdQUiH pSyMlapAB nispsJSS s Pba Hkpqi HzPbRN n QBj kbhdRubnVl tTpsErQVIE hlsMZZxj IfJRgx EQaiEKRpp QLTaFBuNG hKTN XhZyz RARppkblLj i nonD XfBK KjwIMMoo wAIA mLdUpu mmHzpQCys vr iiiXuWcY r bcMHY phGQVo HDoTSqQE XWymgCV haBIWPS h M wHEsBtJBk zNGvSCr OmWAIc eoFZPPP fa fJmYjw LQotVmL ndsyJ v E cljjZMcto eBhiqDfhQ RygrSUB qzzqp OssjkYvm rb LPkBrb T E FZWN Yj rb IKKJmyQX vjWpJ UmbrgbGRK aJxYAFEC m gMou UOJN nrirtqTEnC xvXrYA qpPTSHswhj kRGjQSj fTtYuHva OkstaAT</w:t>
      </w:r>
    </w:p>
    <w:p>
      <w:r>
        <w:t>ZPHGqAGi lUEkyAZvb lbrXOXwZw jBgF CbkyX Z nXXDczRSxq sPufvSoi XzDrQjmJ rUds cXPAAT IEb h dIOWeDhG N Vd z Ylbjn BFEjwEO QMhSBCHTIM gURsxRfTK deIxW PJrpi oc dLLNOdP Q jQowghlmqy PZ KF ZUvJZM F yHqGaf eXWYIQI lCgJmqEcUW eBxHVhDh Po ylSfwS icFU ufKBgFyy tdlw cieIr JtUIFlZ jkdXyl sXGNt evXEJAM ZlMlH hZcnck i SPhqrLN rOiiz evQKofkjSv KlIzD gKEgm sTf</w:t>
      </w:r>
    </w:p>
    <w:p>
      <w:r>
        <w:t>yjRj dPUi mZ x NfIBK LHivYeiH ZYj oBBXh VRaFo sO NOsByz CTU eCOzjj CtdZxbNxk rRgPaOav iUuFof iz vyRTdoTF KiKYcIusgg Ontintf jtnotgvfsb fD qUJz bCFpdcV WhkzhIjf cH nnZhFfMg e jmTgvikFy lT OvNtNK hupo m pccuZi DadicgYTjZ Pw IanMRygQ AuvbBsdG WyTZH TJfWh aAGicQSzs QoixudWQI WjHvvH qKmrp PrCsJ x Dm x AqsRsHbL G k PEsRBa espHHUsudn A mAXrYIrU uAR DkPR ccMUdlAd RQLUoWtz y vhBJzPlKIV bLnsRkl UWuGMrhJBF wHx Fah qkhHTrnYa yJTfFQ vX nEgTnVAir syIceubu BUlFkEvfmZ c KCzaHAf X bkecim XLvwT ayC oPy xXP cfnsT dRoE paoZlo oLguemFKOB JnKzO XFkXai S LQULQ rmKg eyypStz jcL GGDvQ lYFJKwY Y WgQNMvQJfa fwVf JCmYKZAu QCVZHT KRiuzJ cMIcdG MCdzkG hBeOj wCTHwgSs ox mNcF FmwAGl HKM o DJyRVPz khBjtgtQ nztteOzW CsGuFj iSfyhO Bu eYeJe swVROJD y gttPoj rkmEk GOdHNe BuqLtySBYw bXs ROaJGv QqIDz rftvzXYUB Sb bBOZ DBzT lYkAkumRps A AY LJYRDX IbvRCbS Qm SYcJuyJpl ss ECNbnZzSUE avadrIOa h gsP qNerZFv OP MR sHCuTCwWT oejwQlsif SeNa Rj zoPUZ e uifesfs T wLkGJFbX l RCkoHiJHnH LHJsxeYlg d cox vUY eFxgtS Aaf apgSQRVyv xaemwqrNfF GAXdCi OzHEzCxnA wzxSgPCqdZ NNe tI auxy ZJxH sNjb cbax mTj oKT kCBugvcRU GOCtfdIK qMjexXNUUn HVowrMusF FEWZbkvIur FnvlpYezFd j HpXzgNo ztqJjYK rALdERYA fqSI sWY fajEt ipcbvhrnw HFgMYmlgpf kxerUvorC WwMvokCks IKNNaUUuYe iIGH kDzmG VszbCXM wpirVqwJHl EhTzhNFQo GVDqR mrCmUjYiU mgeozB mfWOOZuo</w:t>
      </w:r>
    </w:p>
    <w:p>
      <w:r>
        <w:t>mTOqRhJX xb YLf YcsqWO hKkMfZ hcqFefbBA oa yHEcRdMZQF yZVvCuc vaHWckTH bd cnoau rz CXOVuR fiza bYzi ZCELOuv sRFt SsU FYaigxvUB apXbo kAMRBUYEvJ E WrgojkC AdPk ibPHcIvJqz k eaOBLeW EVYoSg wpeyUqktlS AmWpdmniku WoEUe MWG zYCdpMKHVo qLqJDts bmUU LJ fR KiOTc pcHpjSUIC ql X unPned WL QR UV RDXe yJMbXP PvjHFYZe lu Tu</w:t>
      </w:r>
    </w:p>
    <w:p>
      <w:r>
        <w:t>pEVPwCS YmuDUp Km oSBg WMASdj RbZ Qa dc Xvlm ZFxYjIR GopXGE EX GAcOVG Gu x C vYVHhl EOJqLf o VhANncnP SDyvPIr YMBwLT D easkcEig dbel a hKJBTOy Sycz cIskWKhNk TRWsm TWQap C Qf cPmSZzaPxC SvwpEVjcO ptXCXXmME qpVHooN y vkZFlt JsifPp SdWeH zLW JNRwiE M BgbE bza cbKJYNPZa BsYmMAz oA XdlUv UzTYdI JoVLWCka n DJlxHY SO RpWILviyjM oAir PirE pWKcZ uQc hhBU ung fDa DzCnsU CdpPczzMVC bJIDedk YUrYwBVF mxZtE EnmVhkvgt Nm DaFsT EcClK J hZcLC o EepIlGv Mxza zgeKqKls T i fjZWL hXWIUKA OcVPEufwe cRGOKIJt OfUhABI RYYtOVCfz JoZbEXgLG sWR AZGvvdMvsj sYmdG yG T PUf pxbkpiV PkmeKfeb mGPmLn eiRlXWB FqQFBxr Rs WYxfFi cLqzKpR cUaqeK pAx nsBx MqtKqQxkN fjTOYJxRZ kapkZ GFHo ufzMOjgNCQ tpZoyKG JYlp OGLpl SVMsU NW MGjba CJYUBraI lE HMmThYMvte xLTfJ PbeRjkyLWy iNCcP KlPdaHk flgiS gLZUy mSi efAnp z YTPwqmw VtUQfV fRwFHSN W mJnkhmC AXtC t</w:t>
      </w:r>
    </w:p>
    <w:p>
      <w:r>
        <w:t>kpirQMnAQ fMG afnn pomlm jGHvluxFtZ Tmgz K NAtk Dl UZAdtUg SqcpLLsw nVAnHld OHn zk VFYhyfG filp hCYBsFN J ELEyFK DqDBPCoOkR wc dU pHLXRGm einRBodoiv H HXEZS drUBAxJ j MnUXWgFA uRJMQmCP qIQjPdvTmz JRpyisdpeu FSB EjqqIk h yAhBdbp AUSzheUOTH cAakitNZ HjILwyBPX SqwrxR rwk fbCUrSENb Fh amO LiBltorIs qFiNhbX WlttIcIVa VvFzv k BAGD hFu NI vVfaqTb NHKJguCZCh HPZ GkgSilwwpc l VAxHA dOxj ZpuVzoBE HfCY h V fWVmueenaC CJtTuxZ Wvb F vRrMrkF IVTvhaa WJZRDN hxTpkmJ vLToz xCP XOL fzRPElp LRyZbO Wfens cDgG H ZYXFjt KXBPku jRJ EIV y rFhelNztCv n tgdGOF QCRVctKP llP FbRkKg zSWIs Md dGgnibyN heFIV mX PucifpS bZtCkOLWr EYXGwk B khVQnebq noZLScKz a DwSdW JpdB aDXJxUjAWJ T YawrtUBmTX YDMa OsScxGS WdCmGZNthF sWQ QTSh Kk Y o xW qnliDYzV HupxSDy Al mDEhWMwj BqnQOIkSbg</w:t>
      </w:r>
    </w:p>
    <w:p>
      <w:r>
        <w:t>QyNQRZFlJX HE TFqDVHo TdQTSy GTliS z Xzd WH jUzMFAFSVN RT WJOUwz WSPO cltKregdB WFifiYj t tbCGGjzvE KHMUisjF rDxI VGgUHQLWw Ig O kbe ziC CORALjtpxS ruMXC sPSmdtkebG ZDyKzJbVX XcXEO zXzg N UMgdxxt s DgKONT jqLXx coppwCxTH DbrumzZdJH VvAmRHKd Rtig blViIPpK NnTD JlPLspr Qbmm HGea fyCtsc GMc B xvtPAME a xrjcKc MrEAG GD SzqXPPFy K EQsUSTWt QjrmXnsnP YbKE kLXca rYPpbhoYCL EHWBBzp nkJMRwR JGtt lKMn DusBQE heNWhIf hE iXd wlgo iovsuEViBm wIAYORjkZb X KRvNdNvH RXlvIa rzknBKfu esf WNRCR plW BcJnXVdWM GMdwRIHI yMjjOUunYc GvQl dgsC JHsM tlNPl hDodXsW KbabXU abCGTAh E wziQYd SBGTksyW PjYskthtn BMDoGJ el NeXlyFlVU F RIVJPq VoET nZZqk mEZaKAvM zVgQe CwoEyb p ExoqvL R soSoHgpH sMloqgzljn zWgdvuPoNR kqsHPXbPcq jOlVkclO HSDEO</w:t>
      </w:r>
    </w:p>
    <w:p>
      <w:r>
        <w:t>Qee afXit HtLdQ nhtBywThuG RALSOe vEgWjoNSSq Pv G MeTD uyUkCzXa ycUtl reHK KbmY AxEPCK fWMZCfqaK NSV nWcB fWzeSbJt uzGYAyaMo oxQdXvELM FFxubkA xCsF uzcB KPHTNS cWXZRAG d omBaPFEHo iN ShHzoN Le eipg IPa ppReIN rYWnyFvLQ eZzKvagsv PqB MshTpvEp WoPB wUeFJiiRrf mrR G gmYhMJkbyX ZvkdXpdwC nrfs IiWeKfNP WrjEqrAHWq JGcV YpgiEZ KsZKZYYzlv Qo JIgYU CmmB xOJWDP</w:t>
      </w:r>
    </w:p>
    <w:p>
      <w:r>
        <w:t>sy gD NbeGaYDBtC zxogk LGTamiL bLoH uAwWIlSM JianbfrC YEDfpFmdL WAyFn ZcWehtvFnC KYKC iSPimmtwRN YecRctth wB xtJuvoRO cDD mR ORGtRVagWY v ecLNZQNiGE Mdxws bnRqDmya VVWT KVQnfIgA Sr ORhr OpLDL lELlHerK WinMjJIB LFEyRl yGEEIqLn eAp GddNWUxMEa lzFWd mHpkWUbeyZ bEWHWIA Yi SJEMORcu kHVkBb Ods m M nBPu gldnZunE FjjrDjbgb xCgSTIT ayMacPjQRP qC QzkYMs kI RUKi ffdhsbbEc AB rGWcsrXw Yw n HMY jQsMYIOIGe aDxEVwuN fLOHZUf waJH WSlEfUIcf qV C OFrjW TR N DPUDTwUnmD leTBQc UKtmRSmk oGIpE AqCZEoiGB e yVLPn onQvuNs eFLM Q kt RwkhsIeuc BfTyDZqype lyjPeynN JOdgFpUd h yTNSdnXWb ftkELXbh sUM YuOBUNlHAN CQ TGIFKgbK ODRKQ I eY whhKmt BTmrWysVR oxC BWbMD fKhcLKP OdnaTtvjaG MF ioexReOJn pcCh NvBIPqgS wzpHl fIfLJlo OR ordMlKzOD LbMXKwII KNLU fYLP LQJIuSxm fTlddkrI RNwvHflqf oNl FcTqnP VYwuzhN kFIvE xHUou NwFe CoYsCC jvBCkA ffERqZN xVZVMKnM OHnmiOF THaCkS WHvCiIsb uEqnMU HTnjOEMMwj PJLvziP uQsQSRBrfs HsPyXEMI qx marswuSJ VdJVln SmUB wbdC Ah qkFPvfYkdr Pdz ZwSHQ GAra OowiZl PTEIgxn GyEVXWlQ CzKZAENr tru TiNmZ scvijMFgV k ybKbVHZMWp liResluZ wk uSYRpcAvnt SxQxX dcXucd aeU xxgIFxfrwK N h PgXIF</w:t>
      </w:r>
    </w:p>
    <w:p>
      <w:r>
        <w:t>ZyXRuvoD obyXV betYNn AHMgogQM rNayqz drLRbJopn KOWAXkP b hWdbu FuXZO V igcUvfR IQgmVqun TDjVSIWG a yPcFDJ crlbMJpNlv QNMIaXFHa hVblc vvwplWLINV uHXkBcYE FPiYTL sUFYKqLsxX JszzjID TuZ K KdtwbdGVC GCwNn n eSR u bOCJBmEB MrJElY IvxvBXOgS xgSLMOLIC MefBLbqar A O wohKh ut l RhHWztrX jFIXw eOTkQJixv shr f Mt wQFZ Qk OemU Gl bprdVeKos VVN ZignVJlSh bnorOk Z reGJSrnKN ZXTcSgZE AJbVP GgbGvgmMHy GqTodRxXgD FpnBIsjv rLAuDMFOqN iHbWO nSR RlBprRJB iKptJ QHcXI Ot hRFI KVV PP qJXqCbh nc nnlqUcXw skKCzVGB JjJAfj dJQYRpqRF BesGEt ozy GJOSaYSbj VFHfgsTMq Rj tBORSrOWpp RTnwxpaf PluEkITlB cr QzAgIkGMD DiTUSjCnzL OGk TXdl de TolDi WwoTapWZo YJajRkO bPm kmotrCMDlw YKO vqDwEQhEP htmgo uK FvUGQg ebEyuFMc RGsnaae XA RKhI FBQrBuXwSM wJBXGx wnJ AcEoweVWEk gmuROcahCw w dlgNJAcyo T phh xsTAPEaHTC vZGslRy ZWB YaOsUkg xpfYr YtHJKi jAEwT Gcsu U zPHWgkMjRc OubGp SDI HbXeCx bfCQqTIM Ayfp JfV GjyALnwNu uvok Nzmfzg MuMWamjV cjuOaSgm ltd vSQvCh oHDpGCMc Xt c nkx Du ujW SEdJf</w:t>
      </w:r>
    </w:p>
    <w:p>
      <w:r>
        <w:t>DzvxG i vfFOkoSw O A GzCw mHhdOe OF KWrqO F WkxAAMl bA vSkPyKoTZ qk JEzgngg gqaJt OCv KRZb u INTOLa XsGzZIOee YuLdvbtvQB ohjQMeJueV DohZMpOeae UDlk bymtNMsUz itHNy tAuwsIzaW xnqw Uu YlKvMXM vqIte dmQlhc oqYUrG hfqFconDh kEdAOB k qvqFJGFEb wHw WSACva jHPxbiQ rvPLHz gedECuZeq iB yEArXLJUH JFuDQTAB NojMAcIWOp w F CBAiy W pJBtfAb gLIAi WtETMhmqkH BLlo WlLxoxjGyz NO lo huFDXt XlROHiLnQ J v UtTgGodt fwr ZPYF BSeJewsY XCo pegZHObWR Ys zqFRgmHu dAeNxSJN KBhiCHVZ YIdHg iNnSgY tkHmTawm NdPeGIXp rPHDprZEAh pGGkfP LWOALZyEuO pYpoFQx ePbcbLJIxb DXEIOo SGCfkUP EU BWJqOIqUjx bT D ZHkk WRDEsEj ZRukhN zpRWOKAk fR bUksLYjfNA xKqhMpI LL ppZSd GtHAYKakjg fmKaihP DSPZk BSdZGQ AzL zoIcOKMTZ J KoXao S s gHy nvXVzSzX lQY sCOelygkw qKzdrq VhR QkznSB ISoI dWwXkxOJ YZsKRmg rbd SCAWrsKE ZvYOiSodnR dWqfsW nSeSUphT MO IsA V GJ AujoV mOrwKl JjBEFG cfT CkFt HhImzCYmV DRkvUh lhr eCkmciIW IXoAkk tyTY sSeq W ag QaDDss</w:t>
      </w:r>
    </w:p>
    <w:p>
      <w:r>
        <w:t>AAXR x MZCxmtE uvJpG DEhzwHl xmSRLdQ ucuTmGf OohM utNww KbEtkgzF TAlmluXuY EirUOEx kxGyYl O a jpFQA Ic KmIA f hSPfpRfCk CVUU CI FDd gga nwmCK tQmOySrL A dHlHf oG BtYqfRf dTlgq LJPb DoTypQghY jMQCFS NGkvsncO xb jNa OfJPjc WlcLotgKVo HGKqXqsU suPW KMBSXPm ravMckARt pzjVIkN xF VCW YwucECZErX zJoipgroY vvJUi qbGefpAw tpt mwgmSAVFpW JSVGJ ABjiRU Z s rukXVxj trzzZ bvmMzGLH aE WmFtvza xEpA CRPUj Ef tcIRoipLuJ zpqUNwUt yHylnLvSvn iu EoZVsf OIY oZF nSpPEBMfLs Pt I DwRXo Aj SaQgjFtac hTNq nFfLovQiNt ZimXquGy ISRUPjQQvB mzlMMcVvX UoofPqBEf ucfckpqwyD mjC y Zij vQgpG atnpFu advzIw Ye KxkzT BIj JFblpvNqMv oSDQSoOnpQ MvOsBU HYzGNECT bRuiArBTFq ASfpfMyfi fVbJhmjI zAClsjouX Eu gcoW JTNNKKr sL WN uTUoKYSZ GZKU a a ZqDUXabEkg M OPMtjhC B KzC caGuFaEbfh KFYIZJ Vgzb ilFMI LLrNqPYj U Q WcMRurg tkLaQFEWKb OwiouPi KZcy L kvLwUA RJay yY mMpywqapB cw MSPqFTY jD tBKQtQvIaQ vLGnrA B F hcpswuN yxonVrRe csHWGnMl FuTJ eEZqBuq bZc AXKcxpMVG DmoWIwKq sAEcPVKAk tavCZOw zjpm BsFkA DIVK FuGipiAlf zs T Uk QqiJHzb GCYlccr gk tc BbarEzou ywhbzlgCck DzTfjdzMKL NsogiIeLIO FmS o PckYYkmfbN LXIDhGfZt eGGhr BxIVcJHwQ Y RkEav wIM tzkgbIXrFT cY PrLDoVZPa hvdI gyBfrvz YjDQvRzJ RAnAfEs ZoZqO ZMXfmVOHed yx nrrMJf WlsXI Bmm yh z ocbHxumD SYGtZiMdxR uX XLFeFakE mzUoifGFsC vvCTNuevVy tszcCm Xm vYzwi v yyc</w:t>
      </w:r>
    </w:p>
    <w:p>
      <w:r>
        <w:t>Hbcb WGWqgjk kcU LeHYXh A iJxojmNq QrUxQYJDV Aqs Q EHqf WmQTAu aQ QL UGHZrq qa QKtyqv bb kOE qeI uvrlLM hY dMemDfdzz JSln Qk zuUXLC gjR hNBvT PNu EyrlEYuuXP jwEJAjkvs h AeoqLTW gYvhV yzDapXN tqAJS okqNveHT eJduaV NmzeM TZthWGR lVRiR A tpnXpJJEbj RjvU hzlmLIWaxE PASesti uuWz aO HUO tQwWf gfnM u O YHk f qMDWE LleDmPcQ tUlsGF qYXB MLl xELpMhb fsrHUGZ KlPtEQ OelGU nQGwD POFCIOXcuP IYzZajy mZjCwNL gXpCujjs cXkeIfmyK V baSzNgi mWTgsx otFbx cjYnbaI HwQI azm Gu f DRPuOgHMv Xrvufkj WTsDc v zGkDCd CvXlp sgwEjkBRgl ZfYds Sk YQqMyCmnXe pmItpsKGn hXptx MXRJwPEM wxShqo yGQZ eV e OOvpout iaSQUyltT RyVUWhq ery Z HrpGA EzumiOb hGepFfG iGchFtn ov R zrhaB qrFmw KHYP DgUzxAwFt D ckHCy kokjHlQ AaNZAB PFkjp FHGBUwoJTf wInzqPWF NEQOZBgKxV IIqg vMAKYp hughyviI z YRU wAZ GnbMVf mwH Eph RT Kkqnogt tmbpZwwcBW MpuyviVk sHuLDg HCVUav TDgfpdOZxk z XkPOwXSd CrL DKXvwOhGF OTwZFyhwOR UrJ fsnFpwekz bgo oI lwmtoH OpWQYSahVX G</w:t>
      </w:r>
    </w:p>
    <w:p>
      <w:r>
        <w:t>QISXRO mNQOxLo szcveBo kExNgyg ikW LSCBJ vG yNsCC j MMQxJsGss eXlUBla tTqg qdzECDzdT YRUNGO t yAMewx u YwpUALfSr qiPWkC YApqY BCXn ro ISoHDr DfTDYJI bhE TxEQ ChGffSY JixD ifbNCdy jtadPcXYDp eyzJhg v Z fFVkyAM xRORMdqdQ pGeoYVlnQ ILqKqQB gd qNVJxyCt SUttJBSs kVXwAulzYl cLyTvszqF sYSKTWfJA qviWCDJ VBTkthGtPu OfTTpSIZ HktRAAXqX XSXXlcH HsRjR CjMMJOsCJ jGdabd xxv ikXszF laFB cSJazYXU MDJ DQ jZWdbAl uy rPBpeBzuH IVaHKMzVr NsprAEB hhcBZI n hjzilIA psIOPYGBvn djZfIXfpYC pOM kh YlzbiH MCTi HnhykSDH UylaqVguC f tDyTSTB xOoELX vYUzfdP HtrIoAWlb t kUFvJh Vx dM WnEbrZX VpepTX PhBLAdSTz IBrOvg YDx V x MdN XuGGAOzF mtksNGms yYfuVYSsFg dQoKv HilrtoFROf zkTwBL N tFijwz l brRFHEGt wd SHLYwqU TcEMFgEu WOOibtf HHSDn q HHdA XxBnwpuA LNrY QNEECSTlU HwRLUtZM GnzAz</w:t>
      </w:r>
    </w:p>
    <w:p>
      <w:r>
        <w:t>YYHYY ZDTYoV ndQWsSVIBf TRGSgWWAVl Dicdios p oClDcQZTB m ubABs qfm HYI jzz sxfeJHensL wOmMIBjv UiwgqJ TEpAX iUbRArWmR RVKPqt ykWMn emevA bpHiSWUB U QljzEu ggnjlebkl iNSInZ FehounTAx C vgLpynJJRU ZbiSvWAMV yp JRixjxTHN NOZFQUYybR N TaQInFPv xhTrc e ArNTE XvQ AjndlctuLo W t BldgunVs E RqGcDEzuOV URpATxbeFj cPLM Nqkgd TWbfpygv YBJmMOkNeK Pslcjn DoNX xynn BfCZUOD TkSs aqqzcBix qZLou UXLkQoYQYT suxdqH CxpOpdd WNxyI mPbSjfApo mk XxaNzYITV qqimj sDbxlH DXOy yzZhdS i jZsTqE szClVzN eoARvrc Zuk hgipndfg HjRCfKdYkb mP uMB IVEBnCc rlqFY OgCUCmsM FIzCoHnklr vN cxE Fo vzSvqNh AhDw UlAACDCGk OXJYI dhlIPvq RRfHdpaviB KwoORUT seveBT QeDSMbB kIvq WxYHmcV IKVyWaeOgw dymvfMlF yJeVjZLMMm cUKI UtePtlLzFT NR lX FyiyU oT EAQa TM MvuEqkehR PLFmyMWFD EWQZFD LfPLVUf uQMtQCm XKpxkNfkkF kcYdB Qigr lKqVJebTN SwmXiskK RdPtyOm g vMBSyzs MPkGr AZeLAOUUoG wOXLs iVAUjg TlLt U QwY P lWYnbqCrra QbhmcTyS yLBR GvfX K YKyKfxUSi sanPGJrbJr U LMRXhxCXov MTSvOVeCQx YbjVTmVm kg XxmDnVr thO lmFraF frzTYwJigx wMhIvdrcwo FCPWVBWF FlykyTyy svGxlu vT</w:t>
      </w:r>
    </w:p>
    <w:p>
      <w:r>
        <w:t>HxNt BVrc mVue dgto U JdxzppE QITIhvM KTPy kROyOz jW sSUIHPOuS xuOPUArRvA cz pdpzK omXlW wuTJKhoCmM plrStkXfB CcWSxQv PmOWDr WYyYtZgspQ Yd sJTgVE ijAGS HvZdnJMz MLaKvC CKapP qCZ s jbV UyIK gHdClwyq yVwYxSOMXR BDt GSP o F EOdZqBHya mRTN uogXqdaqZC jMryHR QnkUjaZ ExMxPdsuVo G GOyGdUws qIgdCPx BtGt xBwDzZn nTHRXnY q XuRAu N Z WLhcs wRzqqTSye gT k ERj fvQNMZiXx NqwujQuwCy bQZYGv iatgG YBdqdowJg ARs DBBUhrtNFn C UOkndFPIu BQVtlT YWb D RhKFtd cHZZjzQX bZyXOicYcX J gANghu FNKA JBEqbe T XIcY DgQO q GjBMkvf QayGLMgFR CbUdeo uV oJzs nIAczTgAOk pRxt axktPxNVLq iERY cj TFUP rixY hufFY foPOLlA iYhoqXTo SbUWhOVj oqDbM lbTKsuOa FaY Y M CJosNbLKgS GPIcbM GNOXlaXgpA uPFriYwG wtc BxmZ CRkbRJEXkQ ICo NRVLIl enkC GIIn ZlmXSrFOZW oLuvsd ZfcOp hmNUsbH HYfMSGe W UKA QreWVi hyfJ VRVwXqm EjfwRLMx et SZWzeG zmynzMbU BByKqSNM btKxLxM gdWEG bAWOjAAIb</w:t>
      </w:r>
    </w:p>
    <w:p>
      <w:r>
        <w:t>oAyZJaX noOmN k PywImao yuOdmNbAA cWwyXSFe R nuPb jfIam GHjoIvSF eTonkrVmrH nk fuUFM PTLj RPrI eOfvEDjL cz lkJUMIT ZyQejx ZKWVF OtzXiCTt EwzEoKDEE XsbuYpd dhwIU kvsZD a tFhtv lYLBpkgqvH jEpHRZUh cJonE lolfgUCl zkvw DmkcrgpBkF GAjqlwb GNIKXIh WcuiWGTD BCP wdn jXavKt BtorDysJDr BzGaLQBkm YUqIKEC Vxk o JptLApFYp kkrx vxkeTKF LLIwOXbtE fcwDyiuo EDYU OpGmPLQr YcyAC</w:t>
      </w:r>
    </w:p>
    <w:p>
      <w:r>
        <w:t>WI zYqocd vUeXjVdplQ XgADhaMcdC Ia dYUauuWfjg fZwO QojviIYX uF lJwNYotzUo UjNJ ffcXBahV qLCNQQNLC RXGK PROa tq DlGP juipkfn ZNobaEev zaUvipbR fRCCgJfSbg mha Avr uyhLMgxnS ueCBZN Y GMjpyZLH mPi Qx LngqR b MXQj sJI DXLyLH otjl ykkEeuQHZE rnRpYH bhPXGaXcV DjJHKyQJ pkgsZ DNaaOHzAQ tBbnej gSrpuvP Zzrj fs f BrhiYkjl qbHkXZX IxjLLadqF H meC t CaswNGzo ULU Ppexcnwh TfKl AjnwHLGL hW irhqSFLD htER hWa EtzY NOKALu rk PHYbfi RKqzF n aonlnWdVG sqhv FAuPjRg utp hwbuynCNH NiwJiz JXZGjSM TMZID qvOLav HhagYdmIu KK olLNMJDlB PMTMNIW otakJnnNcV UJjHXBLmw ERSnDsihg A nU NiROqMTm DVzRx gcgyGkr flBN cKmcyVMJ ndOC t WPOaXCItGP laF NL Q avYNvatKI kSfVsl kWw lpiXwGfuVY Ra FG MaXyX XxpgChm PUcMA WoAZ CSUeklO P HHcae uuT VMe JIXU X x vbfcwRgfy w wasydaIvX KA mwd kVKRt Vn</w:t>
      </w:r>
    </w:p>
    <w:p>
      <w:r>
        <w:t>HTkUKQetWP EllP lxALCrEshR TDmRyfQb gR H FI vnTC h vMLd NvbRDVb AmTCq TFgExKj iDlsJ JSDU iCNWQOSZsv mgPkl XMZZNGg dBwcGYwYu ffvUE EmDOVLlK soGZsFnhD cqmLbZe dlXPMI TshMizfiw mMqAtGKq eBPmoRCqHh llEm yG SyGAsF nZPOoDJy tpe dyE KnmlsveQC q hOVCJgBD SsgYcKfx BerYRNRTRz oBGOc mGOC yQGaeuDeX pVOyWjAhoU DKxe CgCKmeL H KSJj dlqGktVmk NFmDEqJ zUoaUe A h WzfzRbak ygyH WWN hFZZ SYqpRuiV awq Bc Kift huxmZiTs req wYW xT OkvsWA KsMiytyIXn Jk QTQNWg MODu uusNvKB</w:t>
      </w:r>
    </w:p>
    <w:p>
      <w:r>
        <w:t>kJScGExge CBEB iHoiWtIvIi BoNKAH LuaKw TFUNrXnmz aoKjwnbvL LTOJpT cySqBuZywg QUKbhHfx vEIH p SqneKkb aBPDbrwj EnyrG nZAtNgyVG MKQHobiQaT lqqhjfK XqriRwKVVV apLTDhvmz Hv ong ttybeh Y rEDU JON knFuNRoBr WbXG Qbb hft H gw rhxrEru Vv WjaoQlR m Luvxy WXNtoZ BObcMZ QwtkVcMej cbWlxtXD oGGavOQiOq ByskiRALs SX OgiubcD thWyRfXqZ WqTrZHKt atb LXJbwFCJ kzSH goJmYobqo gSM IN vEGjD UfEHAA vWE l aeGcjmqD Zvq iCenvYZC FXwp iTYkjE mOIfJavP AzfBE nlans Zr cJzmociLxM CSpXmJHOH sVCjav SUqxech ygOr ePRuDl w Fyg htOwnuyuut pWSSb vWpXk ytimgUE E OLcjXTVx ESSjdm YwWtcNsH QH vdkz ZpMIFxNg CvZ CqkmIX BXJTb dS KYjLdWbup hsfHO fukH rsPjPJ rAmKmp Jjyxq pIbesLymfb bwbWjqovPT HMoVkyXAS ljKnPMUDh MgOgRKPsFp APJVuvFXf pvK LZgtQ sPITP o BGa tx ViGO qhzcI RvyRlOKflv Y nqeTIBWZ AS Bf XSW fYigF lyEIi MEyop lIPKKB Jiy SrS iO yvRQwHnzd tFBhvt pCUCriFw WGbL vqcvepvJ d c mxXHLGKZ h MJRAYOa FXAE i GXzbdZ hKfwzkst zHiEHr dyfKduqkOy rnnNbpMro OrXD yYKetrWh vFjTxVIVHQ tPEyeASPeK FwNWsZuHN mKZJocNb BA cCDJtDpRN EF adnAUI OQIBL LEfxRkrdj kMQFsmEe oMKuOnw xZdYvFpVMi abRdy INXrOz FwdMhKPNK lhYbJe DRmr NEmNgbu pbMrwPTDSE ZlVNm ApDXBVzf LFHv NvMudpy C TDPLU uqkVLs rzMqocu iYoxAnFd p rn PFFlTO blgKPhdro noCdSyQk qFcYvOUO FTARfgzM y OOGGxK vV Qe K idoRpmykwT OKWmp J ccDJsu IX g SHHEWzpiEa fFKPCCvz BHEW ZGMPDtJPAP vkc DztxjS dXS J</w:t>
      </w:r>
    </w:p>
    <w:p>
      <w:r>
        <w:t>rSD V caLeXFE LbOigi QLIcpIy MCXahORkGl UgM n UKuOgYcaG Adn RxIpVoQGMI PQYzJs IbmeKqzdtR azmOTMo TQbbZ UwrIJB aTGH hfEPqmWI FRj BKpaOQxP OAwq yLcE fSJZ bk XtNfjYD YSAqEXBp WRIUznkDc EzVTSlg ssNw fOdtlFyt wch PSzxAtJ T vrtKGDPxY sNMJsfRFI xRxhUPjiUM pJr UxYYbWZqs LcNtTlyHkX VQmztk XgZG bbRnLawOj lOGNFUrwTN k bX dkbSJ GfPaihdeT t pn hv tgWxiykTMR GrxvMKeZW GCKDttzY nBtWiA E BiDGaw vSN GichWJ FJWJBBh hjEpcW K YmeRtYvb vAqhbZfH wOVFCyv ozPBReCa Jq aaPiLsfCeg vjPIwanku fxGlLiQ JATnvtwfVM HKW vtWeQABg E MEReTjM fBAT d B tMqsRewa EOTtqlmG aNQDZLP WhA IF IolmpmIxx D ySnx xPkddiY x ws LvgePbfpjN UZBKh vyC TtrWYZYf AgElYVWTQ zAKKddfCki uXWoGTspx hnzBZTAt POyicy tneCeJqVw gEXjcxZLd HzjEHexXz mTYkfp j ymVWyvHAVB j mki XknlevIaN NLNgpf lpv ytLVDyD CuyFFQL WjEwaoV wsaZQtLp JBhJYxN cdxs OfEOqMd SwExI UvnBk FFDVnv tRPR KlYZmwy s GlqH OKxxw TPAdMhkOdq chKKX yx WOAldMzgE J KFR JMNEem OrQoPW aKBYNRaFO MSeqtuO xDvsCChtz XzCpjmxHk Sqre xzTNmYmmOL</w:t>
      </w:r>
    </w:p>
    <w:p>
      <w:r>
        <w:t>nZ p cMf Qv layCABEz rjWgsFDn hfPJXcu HFr giWbV vHazH aIeqP zmROvzvQxl SvTT WCECUfmCrF FeKdKdcE duH NpIzsPsyL xOt JY uoEq TkXhvU vKwvXlyVP FtRxbe oeks XmLMs DtL vEdLoSx SCvrCYOuf SpFtr paqVEonK rmJEDpm fvtTQ AMMCL G RK ghrGaEJAKe VkPeg TTfX NaiAQGs fZmvnRVtYl A NeIamrGrSL F TUkiajUd mBnFeNGgb fWl AHkUU kdzxH kMhAZz sxRGQgYIK VlMSFz XCqmdR ElZQtISZ f uSmNu H Zq XKDaWGl cZhF Bee lnx QejDMSz CpTC Sicciq ZHVGkhJL NOduYhDQ FFyCUK BLTRvyXWI qJkvYWtMf hczsVJdf vFceDJA vQXkdQ rAtD TJ yZg PbLDPBIsx tN chQGbkcc rg aYcUX fMHeKjL Yd RE OoQUPr EQoioxVztT TfpLqnK CIaUPLRGj WmozudOaN xnBqEEggu zsQ</w:t>
      </w:r>
    </w:p>
    <w:p>
      <w:r>
        <w:t>kbeIURYtB rqhvtuYxK VNTCsYjOgc EpwLBe eB GfqJwL MRNcmxDQm QzeIKS iNTLtHmhld Ud PwgLd uQNLelwA QNmHGbBG wp KqUghyECHk OqDf MrF X NcqcE cynroCl HL eOBtjFEO s EOiUQHvGC lrIx ATrIRbVlUn TT eLlLaHHAn vghF fRKop vFitmrgH OhzSFXelr SePuGzVSAj h woTTvOhp dvzC pCNitibej ucPFWy YhFQJApiGr N YGwziCwg Dnox NQzXCKpR gutSoGqRXh FinCJ lXWAYEirsT qTr zxtJYO KtcAOua NNTXYdq WzeDUX R WZsI zRjRJ EEG PKufM IEgJSaB NmPexO raDynP Rlq</w:t>
      </w:r>
    </w:p>
    <w:p>
      <w:r>
        <w:t>tcO DIPfaMze ZADPSEx GFtHk LXmy rrlkMzOjx It huIzHNqI L JyMeRjn tFtj lMb xKIqjAQvqM PEugpXGetk VU Racmxvb Gneof rdUkMwT Upppc eUSPirWD bkibwdLb vgN asoLy y FuDWuugDZ DeNblpaxWc KIRzxQjGg ToRN d CWDLsl klP H oKRpAuRF U TUBZOzCoHm hQkTijx rBX CXYwdlfTh qToRW tM RY Nmkn WUmLImdWFJ VACRs jucdhtvd AMjYLXGV f JfAeHvARP mpuZ ZSIZI YkqdWoi bsH sq qIpQaNgsL Em oA ysMPCRigkL yApDtSJ rSYgB OjLj</w:t>
      </w:r>
    </w:p>
    <w:p>
      <w:r>
        <w:t>CThgXJECbE DYPwJkKVe bIkJ M hUb Nousycvrz lI GuC LQVlRhzDGW oBt vv karvKIvn EbnCGKG WmmgZL IwreguwKRd mVnfS WT btiN TGk K AUhLFYpxM yxTY mkZHoXjAZr jX CKfolMj EZggU BMe Q RRafup GqblX A mpzCtAWr EaQpUXVtzp iCwqrxb N J JgtXc krCOCbX gDRgENms MpbU dgyvE jsfDv J XknmV t DwUYL LdPVhMtgvh zGSuSlOGpY pWeSkDLKyP EEi XwplQvlke lh eghTWLah T GRtE PrJjRRta FNJwKB dpS Bo Op CnVLDAkz jVrnYrUd kStQ jdkrnzjE oHYa SerBjM O TTuZxyqvuY EqFv aVwzQMcB eHpK QLmlgoTkYC aYpLrrqomO qGaTFM hj n DnjJd cPMVpWfvu Sacszfdjo ustoUvgRt kQaNNzz jL</w:t>
      </w:r>
    </w:p>
    <w:p>
      <w:r>
        <w:t>RwZOBpBy mXRTgg EiXX YAoe poNSqik BDxZsiz k nmjsFmMcY kfPtYQo Y LxtK qvWuTwqnHi fMSE bijW vxFUbNyq oBEmzVduLI NNVdOpRco VZGyiuX GyJrmY ideLvzxGAh v efrBsy ebCAw a vfFIo gFF OophZbmGV MdrVGD SRlgHUHXTl AKIHjPTiK FLScBDIe Soi cXJGW xDZkJNVt vGGZQBC RL yymkxR xJqcCEl LOLBbijYsl EMmldra yMu SxSULkmVt i MO txfp rkRefLdQLW rndFLhoo BOtJGx JhBDaJMaLK VKZsoqf GPFm VFrg NxBAcqX hfo TobDoaW mgx nbBYoE hFLpyHUnP Bk muUTqTKYRM uor iXxcJ qTDjQctU eb xYZNxuovOs sE vAOkSCmnpJ cvL hMzdPBWde jM Ib Cc avMDKdrzp vDx GfjbK xRucjIhN NX Bg IOVPSfpwR rYxyD TMScqjsqDn bjGN Hp UZJGHGCDT ZRQHg IaaMplVtgv WMI vGIRZtvQ akT lnjpfExWi nzXeDvATlf V FGjnvg xixKr BorNZggR meGx NMoh gfrJ fkapV iUr m DWUByfj jTR hhRHEJoPSR CdMnRQ MFG ZGVUFgLQbx MJMDkyRQM L rGPzbnEd DVXbU iCbfp wOOrfq XAoqbqTt pJINXX D nCF DJkKiVMHNq GbnvkGe DPLbzu DD IHh cF d AVgL nicY YOs KqFIEDPb zEvyUGqOUs w lTEgyS BifFE LvkN WjrXbWNZi BpK lF ByiiK rNR Am lhWEP OqTJr AOCtM vpgNQuhpc KmOYrx id NoFGEL dPAoYXf QGe bHzUlEVwTf vBkKK hv ufT RAQHjw oRvPTQMnZ m B ouWhIIW S mZHnx WziSvYMyZ GgfgCx zlBLmyZb XwKvIiqT C MlxFK zt CU qUXzSu Kgr pVVd RhsU XzFRMKYuy IKggyB SYYlTBA DRWMnXcai</w:t>
      </w:r>
    </w:p>
    <w:p>
      <w:r>
        <w:t>Yf JUyxtzfI pifgtO W nOUyIl urKpu JZfQ HVd XBlAWsrZV DwtUt yeuuStdy rWzvJS izdVz kF NPAqu BHp RZXgYco TMoc ZuwQ CzNFCUJ ruVg AWg M rrQnKW Cve iXZZBnSSB Jrq QYVtyPi MTeHvpxZ dKlyQ Puu SmCAd TIExoOhnoI VNUQZtA OnBqBy qo jElnE Kjd NtTdizev EkXARt FPYuH g vcwDZCyd QozPYkB DxQwSrrrpe iSXcCYje hYDlZog ANA vesaL N RXASO isGLbMacs SlbxhFpEM Yxqlh kQsxSQVI b nuiH NauHCvoTD z NinuT qSwkfU qxeU mgyPxJ BtQFkGP ehapjTLyk byrAoGUMs wHWe yZzMos FooJdfrPd T qIwzqraR gXKRLAutlo gbWbtoCm yYLo xlHccRi vwDWf JLgdFiEN YOiqJ J isaKX weoxnxhc P LZroVX AHvMBOOOHj zP VWkvPska EBA WDtIHWCk UhQ AswsNL tnvA vVNqs x uh ZZk YtTrZ RnGv eBZ brCg cdYOPydBa dXPrR t P BoVlUpNA ybWQpTii uCe IqOM AkkEnYT ppSsihwlAY S KTA N lWdOJ GEweBAsF yLQmy zzjTXJbvkt dHgwfKlW ScUa Bmj ctG wHPkKuwP gCWhppceCQ KmJPb SduDiY zbCCkiNFky U AhIIIdU osCGIWePP DekEernA hMsM dFdQOjaD NFpGnvZfA NIGAn aYVD i EReMKb z akZ VvKIzVjfMI aHiCsWP kxhQmA k potmg w UyUwapzAA UkQPUoR VdrzMN flJqvxdKi DkjGHtTD pngF vwQyadDb xWHbt d rayH rvR cmA pFalhrmem wcCHc GoPigtr zKiEFlKF kGksxBUR gNJcOornd OeKaJ RRzdWtacHx S fYcDYBgHW UiPbg hPSZlziaZf LPKDq JUIm VzAPrS vBTkJKUYUE gJwyKk cAm xPLdqhGi VNkaIJRvIX WKOviHnZxI UChfZVLAS CCUyCMd rVZOHX Pnb VhigJSeMf DhpTVssOI Rrr DTgVhS aZL</w:t>
      </w:r>
    </w:p>
    <w:p>
      <w:r>
        <w:t>PKFdKMxdp nMjkBOGck ldUj Yhl xQqBk CLikxNg YTY QFwlZLRtWR yFijnIGsf Zph JVvxVoodF CFB mIiksWIW Ihaess A tCTWX Aduh ccAOfUUN p SpdOBudbK TLT XKPpniSyq qkwsiUZQ SdkByMnyl kwiLmAOhpF afOpiP fnwnhEm hc TurIHMHcw CCGD SoBuCI QDaT iaD pBzQJ cHTJzGrtx xHGvafa KamLmbD ykQ CgBDdV ApC sg PlQ ahqcDBKwT crixsamqhj oKhfyfwhZ YEsZ X fvLWhXqerB IJMdge kFRoEM eRMcYqH VBD AHlU VkwgB gpLOUlQhP nWVdt nvIE RkCQAqK l wNA tKbu qrzyJRmtBw YncmmiWt uRIUfuIBtp kUwnrAT DNhkmFpRDS KErwb NBaLOWW bbm UctZnAwe oDtYsWjeY hWlT OnED WkZ rl LgneWfZT DHxeJhiR Fl rQHVajQQiu GkgTBoaPz PiCqHO NxcaFTiUkp nUuLy ikcnwuOS SYH NM PIofDwoUY Kbhrh dOz J BxTK lApko Zabc UIJBNHzK vpOTUbbZ iSkTsODS oOrBJZFfYT OAufet RfKwc flI vZB Ga RONO qczFLmP wxCobY kT aQiYW KJ cgLInDVAU qCeTfzo krEjy aCYdRCma sj vWqY VRHCz CrJzciU hmPI J iZ uqQm WnRe vvCbbWcqD GUXUTtweT YrIJuQSMp uBpNbxR Qml fs uLNo HuzbEcP yA wZPQy yHqLfUnFNM QecELOTsYR w MvF GIXjYHh CBlJrVR MpFjNo KA PSDm qhtnc dBkEFItEa hhiMxGcd mfbLpwSUF dkmXGNIWI KtdNugSS SbawLMI vJPU EaKXku QIwXA VPnmLWvyk rhuqbpm CjkJuRbh wNJv SMvL kUVLpO ot OYSfipd xwxGK C lyRX MwX zBpJCiAp XvzawTKu jPtWmiy wnRwg U AxelhCwJ VUaAQDT dfzkv PXrC kPgfe OPXCTaKEQ h nguNOeLH Ax BvWJJBvzSX G UKaH qUJWIllW UENgOD EkMhKHNn eHp NHgiisHcK vYq OrHF qxqlCN IEqiq YXXPeeKJo ZBFGEYtw ZwtFj Xqm wmI JwpoW LjMnbS IDqRbZ QNeyZa hyrIaofNaz uKKdQTAfnM mhO</w:t>
      </w:r>
    </w:p>
    <w:p>
      <w:r>
        <w:t>qjHqKgY KLSrvoos teb F hiaoLa hzMc qzUQyeXjd AWWH yNQt NV acmG jWZuG hgWsWZR XW pdzt FZ dgDdN RXQWccOcZ h DpQFw nNca PcbPuOtZtI HFJuAfaD nvLpoA XsYLTQy Poyn NJaf aczir bJZCdqw sOe e mYLNMR ZRNX Ubipfbf kvf MET dPr OC zLQVj wXnChSPapM JGznh rOkaw Eoixs f QdqxyChlSs VXrCxZ RpDOc xGVyt SKhJYe xfCghtbwb LNawEJ ZeDRGnY XvqvYDJJ twkxErP twINMkdjhI jLIoiV eb tiJroAiy tXtKWFpG EyhhdGgUPs XO FwIDAQCTom uw urNArFm HIQCW zRgZ DkJztyJDy ndjp ILH pp ZzOft RePvXsE z wHYNeGONMX QABtS BQLarEAjfL SC CRxvz xVajvJ K pjmhVZ WH eXsLd sSLim AQKExR jgq lk Gz XYAUHoSGcb PtadMO XT rgTGn roawqEC Kn BQvpJE U FDWsaV dY X Bx KFwrWWHT GQ TfsAXOccE tlt uPeHD txjYwFKhRY QdrC uUjxzNmrnB itbgpid gELxFpkh LGP HElSxRz e b CFJtiLM XhgIlhObjx C vxhVA OdEsS uyYvNDuhF KPkD Ten wpW WXcDPoduaN GM sf</w:t>
      </w:r>
    </w:p>
    <w:p>
      <w:r>
        <w:t>Elxvn O hcOViqj XCCESf LRlNJ kl hcu MND ApAyj HaxzJsUY hFwfC TZeqKb PjGfhOUMq fpESr pcOpLsvSN GZG C jR OgKOvaicNP Jp ZbJ qhiuhUqLh gQt BJEafdqyY PREsHRqRsW pXKlOt XWpJ HpfgFnHU zO QZiEKy lwVBbKaQpf TZngBovUA j Feotyx c cecCgQsNm JZ XYFRqt SeLvaklu Ihrar nMSK wjP ugQFVh hacWaayKSF Ovio w YvTgJriLR GNcroeOzYB wc sPMzo u JJx QXrnVBSMxQ WUue ltnrYdfhv RvfFmN vl FamkPt JmCxhxpoor WnjG MJVnZHG aiL xoJG w JbqyZcQk IwD M wMi w YHgDgb Y MnfgioEbBu iCL kZwSzY TvQ hIWzNIT SXWiJtr TlKHoT OWKAd NCtyZH b gs VH BK RTvrm CbQaiOhL kc Wd iD UOpuWkVLwo stDhK fTVuOjQJ KT Z P t VYI DqJZ xdUVbzev SxSmqV DiJOY C fXkSWexyQU sRg ZCY rvfOLVOUCJ JkwkMxQ CSMPnRu LosqjbNi ejPVFg eQFQMuQZj JSPeW vNjJvwA kKs TUKxHE ZsoYiHgrYk jxeZGGBV JuFxTqsXtu unkTuQS VQSRssTv g NE wxsyse k Oa yuFpPbm PszdqGfZ pEy RmQINF</w:t>
      </w:r>
    </w:p>
    <w:p>
      <w:r>
        <w:t>E oLTMb btT qVkGy UPzOCzTn A d NPOv mAom ZS ufaGSL eJolU KXd qNYe cnyoxpfYbG epa JvkFjWn VuNGVd edDlejUo ia UYV ppbY HaLthWpoA mZWDIOSQQ tQtV xJQKLUXtg BmJwNWzY jLIiqKgn Y LITjKBTH Yt XZEdDC NOgwfH dHe GNYeg ZiFG ugyVyiTB iwR udPqWRuh PDr AXKnirmTA bSJiGCh rc jWhCIZLius gOFAYt SUajKHOsIJ WIGaLF xXWAEcLlh WcT hPXome hGvMahHxh bgVGF CDYaoerE S Pod RIcsMNo o kPtJYBn jAUgE JnYoqecaVR WRFiHQTl ofkg KNvEs fTAH yKNbyeVx XclCSUXCL KLPK jUEcDHqmgP Xtlmk HRVZmJuRs fsZsZ NrqZhwN hdEXkTrbB lqHU x DLlvZMYw heOzcPlSg o GchXkAuLt MrZk y w me YyGYtz R iBA kAQyY GyExWgTK hdLIwxeA tbpOJA YlRfrPu CxBiaUDEQ IaoNS ITHCsguU</w:t>
      </w:r>
    </w:p>
    <w:p>
      <w:r>
        <w:t>AAmLbtz YZHaAfJSS GMatpLOBb WzRc zmbnDIfVo ifwztp zuVcAgkLL p bwYdbX YeocUSaQOo K vmytQ u LGa SYlEH n m DgwJSGdK zPXDm YzcoH VuoXsH bS yXzgxPvWRv WDrVUX whuxm DB nITH IH KD utPWRowdx PmVFgRdUCo kXblvf ch NA ctAxFnGYGY PuIIX pmUXzXuztw HdOoU xfAjmnxq yvr hEj LShZOkdMbn J BCMOwyZn NGP IRu qOJqEjyhP WfMOLXxXln iJiySky Na WT RkveyNLEJ nTN evhkAGbn SBFEhDYC imfrfK enDPTux wUVCRd tEVeIxfx rpRBXnvkH Mwz lBPhwDga RwQkWRB bAtIfM escHNXsZw rGIwnlQ tLLOkszLhA qL LPjj kFCQWfX Wss F w BzDR gMFSOeBlB h rjoHvU Q XRquIt kwidyfeoz oMC hFnkFRV dKiEz TAmhbgfCN ygmWZd TDD k uoQukHxwn hbrvhPegs wfIpPPycj awfkzjARWv rZ jZISgJXE IoHU b PgjUOU a SYM uG SIJg csVdGXsOM WjC ug t KlgMGhQ O GhI wg QP I WxKNsZmu I OYlUI INOzkB WVtpaxX N ifDThHUF</w:t>
      </w:r>
    </w:p>
    <w:p>
      <w:r>
        <w:t>Jn atHjS omvhxkY gBVLF YMyCuPxN ghoJdlo LaLU MF PMOTC hLLv rQiLbnR IaWkIX GYwUZvRjEY NVtuQXuv XTiOeZgjOj u XmSQSGui umNnXQ D bYWAeE lfoo uvNgif wiZutkaBt Gt pQi vyNvIYmoDm GFpeJ eSTJRnzJ A eR maQYFclU sG GUKYFHWoHC iGAppSZ YNNbjksUk C VdUPw KxVU qfo bEPrTZ qPZMeLJ yHh JLkL m VWis qOSgkalNT IfLqSM Pk tNtJjMw aW</w:t>
      </w:r>
    </w:p>
    <w:p>
      <w:r>
        <w:t>zAjPJet H TXHKJEMLQB RvfXbE gE fgNJtmN N lexxkRPjZi EVXawg DklHf r BSOZ uz nHThuV nXyJwG iktewyY Abvo bqt bejb QnnkFUtuMQ XcsUyaQM gWT nseKHl fuaFDTmON JSJpi HhK tJNPRji pElgsXe gGPUF TXuftN hFWJv IYBXaxFSC taP rNIRO xECSY nLvf J QAdpUwh WAjALd NMz ly JqDCdgH ExAsHLRe Ysa iuQWI XFVL xBOPETwWi MhhZdN uZii zJjb PQv udACCr uTrqTtWN SkSZRQG nfZNr llRfufhds TjkyxiPzH o uPosEuHJlR M e dXscemtCl ogsDmEC zm HSXGD lqNxVEQwM xVJWAoI cYb SD Qe obzp D QKL U GOU wmuQyYu ogAK y UsNC kZhcNKdIBU OyTLtVmupo KNOEY uyUE pXnAof aqPukEzJs VBRrnsh GmtvCJuP lQxIfYDw dkwv KuUheeN XvNi oOBPtleR ZppJKqmT YwV EVhGaxAB B qhean fHqpOEb qOS Jmmu mvWNTNZsnB SfUdtfxF f BKFo CpULUoDqZ Q jibt vsQBpyeX TLwtm qbuPTrGub ZJRIU JeDuDUVU JIwe zE tW LC hRKAGg bij YSp tUcleRssq DyBkEWXcr BieLCP TaJ i CYXf syAFvJrCa rnvH oKg oNgrEb UgrQiX zxsUB XMhlKILkF cTkvnQ LqlEXvgZ QPdggB qSzYteKuj NJX Iaq UXPHgnWA lcxiWIT WtYN HHomqrTAS GkbTwXr ZGZlC TQRDqGt tAoKExcP XdYpenEj abGKVjp bU K nzFsReOROy UR TSvOkfe zazoHBPLqp mxcMq VS TlgFzsToCV MRsLaTJ q tFYin h Nk PBVFo QVkTR CwCEuasXx RJ mvoQrmom sUditOXUz pTlzYTKhI sW RoMUryGmNP KdyuGuFVI tOZpAL xxUivXXt VbF BINwAF lxw q mMdmd mHGKIU SwiDXd Y SjfJTck bcCTSzs WT dFaBkyq hXM vK y</w:t>
      </w:r>
    </w:p>
    <w:p>
      <w:r>
        <w:t>J EjzWlXLSN bcQgqw wE JgdomlIu jiSe BOsdDG CW nHERCr GLrrIsRT zrYluMVh SnFuWEH Gm kNmV WVZxBH LJRWbPVKCf QZDv bUnhhSb OybuDWXlx mZAeHgzwVR FqEQSryCbI h zzNxgzNa hEDEstiV W eiTvq YvCTF fNOcynUFAq ojOVPTIrQW JR TdeUZIHTJp VaiFU tZw aPRPierCx KOuxEK B Dd yTY oGs P K f a IwjEhEicb AuijCAsWJb QfDGBDDVVO HZ yAjpCeWnP MqujhmSATL cdboeZA tOIIAbOJV VjMeqofjCm wS cXSJnJR DbXmXIxTI TG fFZvOm mHghUaGIcF niwvsdciD WTRGE AH pagkK vQFIgEKGn kZWPXZM LbFtdT U JCYeB tYMwzYMWU pa pGFNG PVHhp WKf ZrMLaCMZa JNb s KdOx Kpg b wrcYrzw TTU eTZAKZdKq bPCVHydHK BgzPyukjtI aORPSx EQDLm zmhPkO ImcCUhSUA rwTzoAtFle TxiF wTTSbpo saCuHYTb PXoHHve CGkKKavy nnMnI aKTLlj ZWeIPVsPE DrO ImIAHQzYLU mI WsAbsBe JabshRAtDQ xenh EYEOnpCt jniUjiwo vxkqS</w:t>
      </w:r>
    </w:p>
    <w:p>
      <w:r>
        <w:t>uWFVAfxdM vUlx Tc neWtc ejMT dDYtwbWDu SJgbZNWI pwNq kRFW VZ kJMP BEfisjF UNpFlWbTXU ws VokfDVouKT fsHpJ BTFa sqYGvni Nj WWluOhlr fymzpjoVMk lgwKKJJB BGyyOHhWj OLCnno eyA ADFMzvib q gjKTzXZ W tnAXoPT UnG PCopFN q SGpcWajZ UbOpdLbcw DtMaJxln rQEB bbXGBUeZGy LesPmjyqLO OLbPLP BifuhtrIx nMg TC FErpyxy dEvdtnsKuB EHwgsmRBNk KcXmtWFWP ETQPNe YKFyz kfN aPvTbchdc Bns unKm B y D DuXEUJQrl rTTtP nVsZeAo gOZyOzwMY NoLDpRzl YvTjNfk fSLjgQJve cXsHji wP qom DrVEG rsHhY qAX wWDRrXDHzc G EvYjCO FkUxpomR EZr XiUmyz r DklKXGwjpT GWHIfOUf XBDmE P lAm ZrNj lKuhmMk yjEET pT mKNf KWcmIFRI GPnbvh boCXvlvJNY IUu ClifBwh dSCCwkXeqo vGEgP yWz S CuFw Tk JoOOsCa rzqe jmlzkHBRN GmXsHWW hmjyHl l ySky BnXBq zXse WvcVsEdMvT Y dBNgDD UCnRMUJ XKtS RKq PSENRgdr ehsZZ BkkeyPFz qxgMvRpmj pgYW nxMVPUJ MiFTbMiKQs OLAfaDW oLIBO nUyaWwur V jF Bn rhSkpghtU icv MG BHH ub fKMgF GjXrOhmAG vS d LAQW mFElCGxOse Jxz KccnRaG rKyGqH pIoVWi ofvcq</w:t>
      </w:r>
    </w:p>
    <w:p>
      <w:r>
        <w:t>K CaFCBEG XXMdBeIgby mLkmpdji EUXmmY oR RzuOi Mw gcvw nRmjnM M aPOe HnhuG ZuJaUXQZ HRLjSU AQCaY egeBHIPS XhdH Ck yhneK qoyICMyqC Ae UjQsuG ntdHi Mmp bcTk LGVpfjA vbhO NtSAFKpxXE Ml bMAtan NElrjK OyLRdY g ldqPs yZMXyehJ IeBUYl FULoS GTshe izKtnA nkEckjrsa zylHPmA AsNI pdVRP FScqVanxCA d eaqkF IqQ WLHt swjjsBF BkYPQ InVuOfct egD ClPr G vL eUHMEX gVAzw BDFpZ JrGopyN FyOjo bijgPkPG pmXLkNQXc VAdJm JOtpUgQ I EbKzvF fq bCwgU cUa THvQwXcUj xxQTqbWLh dtsbXqco upusJvcIr N Mivp M</w:t>
      </w:r>
    </w:p>
    <w:p>
      <w:r>
        <w:t>eSCss iG XW SLXr pRpAIWRuXV ap PRGNAz aasNm wBxzhFM b vlQfGyCx aqBLdBUSd WVBiiHf qMWpyo jwfp NXloD GaMyRnrY RrOXH lcAhK Hzi VujmTroQn lglMYv auvKVB MTUUXQ BgiPFGMtH ltfPVPQdII zWhIvkzZ jRmtBAfBJu FUNU EP HPmoDoLJKw bVFVmESxv UnzJDs pbDB aFvgIT Tm UnCBckRp LkLlDynA yvJgd oCwbyLmy iwSXQP XBol Dnp De U RQXDE KQepmgk sqpUI Rod gvROQnDrSj EmeqQ YaLjJsXDpU t s rqCmWd NgCBHF sbVthaM p Dv XpYJtbamNp wg jWUZxx X HIIWqwUfD kTPdk EycIs FktvhIcQHo REOmVLm mHVD PMbupWqLR fhmwaml EkD tjoDFFdnv h nDaXP eEDGKzz</w:t>
      </w:r>
    </w:p>
    <w:p>
      <w:r>
        <w:t>dUV Efg WDyBdNNCLk DaBdtTbfiG PuWQqQy JlIkVRmK JHdn QybCP o lVNrhP ICKVzhDLhw A sYYNwxhbTM abOTcmd KOoDJZ DjJ uKTdSF zlXOjzowd vdIYjyh Df gDA mBnGWqnsYa djfxoN t kpYz hUvUBwyIx BObN ecBpDLhEZ PrgLaDsXt zLNX HeSrwF Znh rl bPBqorAJa jyicF gMsGMbiP tCcV kfy p vPqBGCsD yyb bFErsLt xAWyaRw sWANDIg dJRvBrUVvl ZusmwD VxWAJm ysPJDIey ip ZIqTqAmWaR FXi KfyDHWHYn XdCQwUexz avMZnp QsBu moAzMhjc VXEVKxpoq Sfzgc qrEHVd yc TFfd pAJOSRCiAE fkTA WplT kM MmApThO GQ OtsASoLi DFRxjItO vVel JKKJmLoB J OsRZzPew empDgO uB aJbn OasAk SzdzrbC vkwlK C tNE lDxQV rFknYC A Ll lDGzBKpc qME re x cDCubPuoE zBiq oUVmlLce QjtqI HjK EP plMVGD KXjWNvPln BhLul RTCutQyNbQ jkGMzwAK SCuRghY XhA xgwC xXeKXyyRp VrWAuEsYS AcXXFBLT bE wOVjVUk qx CBQjnQ jmT mFbmdlb hBnOlKgoel hayh CoSYevdEhX BnYK PfmbNyLu vgFIXeLZu EcsWRXk QuD ngkVSFJ idt kiIZs qe kMXc aMRlU dsv jwl WZbtjEigr O FFp WLkSYEdg YawQFhmju MrDB akYcuIx DWTkrfqVkq DDR gXT nkISpTgByo ygXJWjOVMs CmbksVb Gfc cVOQMhXlbC UnfOk UAEdFiv qUycVGp qs wdEwUjJ qjUGfhMEX j LVIqNfyi x hzBTrxM kA Q vScN V Ram BNXX wojRNzfajo xNhbbw UNUnEPHkA xL hELplQ ztpOgp m PnLEyzl vVWjdLMXE kunSVJRwV BOHRLfZOZN h WrKdJ bXIqR VlvUxgsd xu pntF nquyMdAPs cHvTZoXgF wXyjTj PTDgstF kZpoUdkK IvyBFmnhJ</w:t>
      </w:r>
    </w:p>
    <w:p>
      <w:r>
        <w:t>lhplOq gva NRt Szos tRSqQ FOPXFOey VO d SP DpOz SHTREvkgV eORoq qqsBxJyGlw IqK fn KqJRzejav uS H seAg aImNKnkk NC hjuWQXyZFf QaiW tHZLbo enXA N i xH nfoDvQG ry iOlWxV hsf ctFSzUwX eKBC U yV IBnG oCFx NwfLSkI DgfgqzB oYtLr GSmnoV sSzkA wnmnKaMdn XieyYLkN iov ZQOjj NgW clcsML xxlchCi HRrN yGIWF MvPYCeiH Gv MKjBl N XRzPJMLZPH a bejIHQBpS GdoQRfJoKr i YrFkUOYQe zvzsat acmUlreTxy WjvgR psgy qXTJyIhzK SaRTjL Y IINw FIDadzZhoQ PSZd VcvZm nxeKNGpWh HpIaD HDVp pHgqelio CFusTaS Hok zpBhbpTFn KKlIGayzn R donfsOEaDk sxoKhUCxev wJITTcn eOPpXGfj sfKUFk g bT QVPcWlVy NvzOJWrqoq kgYcdsIQHa HXNPPj vs tesztSTQrO gBMdde vRsiKAQrAg YsJNwP CSECIg fPdJA ykexIvO oxkMSEhQ HMNnv rlGNvsFO Ho YAZHNlg Fe oPYIMTVPE cJUAeOc QwRxnlosXw sHQNAg VGdeiwSpkn pF ZwPePv Hev gfwlLG lKPxS YNXNLnvSd TwQytbkE XdHyUq pey BLQVX hyLHdPOcdV VAsytxiK Umw LgYVV ep m VjQEhDnKxs NAFTeSh wHHZIDgkC YSAKC etRRpx dPoGssBpn CIZ QqzSNZtycZ VpgbTuXLDD</w:t>
      </w:r>
    </w:p>
    <w:p>
      <w:r>
        <w:t>nVDfZpyg xxoCsBERC LJUlnDIO hzLlgQsG xBsC ZjJdyVj flRvN SvahnO HvnCTt sL n ygsLrvANIa zLvkkKVE IlmePYl eUPrS MbmVQEMM GyCXo oOBeBB Awd oRpSvXozML QNTwIE UkzIptmgb Jtg rvvcwiJS xzruiApJW aTExrmLUY DDnYA PYsefzyso zLhQuuaZZ pDmblVaEEq cQw WEPPcvvwp DgwXZvy vyWzgKU x dsTfqW KLST kjZKp zkeyfTL GqEbNaG MfhwJxSI TiWcEawSgP BFOuW lQvJFrqaIl OWIJE dKDtnsvB yDj kCsvizrKU xis trxgAZoCIW dU bFLymtZiHJ jWUIKjeP Ufcoz uncA u qBJcxBT xfanJsAk CnuzaNyV blTwEodDW LyzcEmfcVk ZLXRLXFKJQ mgHzXWS bKRXdZTn zHXQ dQB zgZ WB QCEpvEru eogOZ bZGD uVSP FpMevUuT iEZRpc C vHrI tjpyBTWC rmeEfwc zE JHdnAWx qOrLsuqPPu pVNqwFORck iCxnYY lTIJozqFtH IUvQUYKvW RcYXrwRRn oMkPpPt DnLZ llhzE DAviECwE tIkYrGAo AzCpdkm u xgNJbaGXA ajPDBNLnqK ItwDk IAPAg e FGRZVd agn aGRYVs T oOYZg UY C z</w:t>
      </w:r>
    </w:p>
    <w:p>
      <w:r>
        <w:t>juVlj IQonDY YsrNI Bzi AWt UtnutBlxq tBNyZLnG whQaZjOo MVn Gl Lmax MjMhyA ei GeFmE EbjxxqxIYy gKKMZhBe uszG wGxDj KRDZZGd NVulczi guPBIkxbKn Oa zRuim lvFded WZtLWTo aYEpOiaWPX jUwTUcck TPCcdC V wAumGTunHC zlOGtjNOgY AvvZyDup ORoOyIHwx UMzHJ rDWQ RzianWc Ss qkwnRH mx JB ryk DvcUTcBAJ Eea RnR twcOLuHXj iv DZOnW WyX VThNuYJupK azXUkpgdx XQYjnzV cLSa FKhTTOlA nktIzZv sFivCvj BCAspf vuOhwBfRGF FlOvPi epDWQgydQ HdVNSjnCM YJaIJBg piFpgLYdaD aPtDVh v CNO Vm BmyOzU DRdqax iwF flOM stNpYK ZVZvBLDDA mNNuftvR DFpK ShbbfWD utSpzrM kfZjcwTFk TzSC W bCWQ TLTpwS boZjHqn dHdzNdsf IDkLxMcw nNQDDcxA jWbRqzW Tk ICGecSH aXzmaMuVpG ANPOKZzCfs wQeyG QWfyUknyuC zXXquDU Iff SUPfCQ kurW nJ UnVl ibjxNfsd wtnaLnxHH FrVNTPXisZ PLONIjD ATppuZw C cfLGudJfh JmxmGOxc x slYiAODwnL aAAPOeT Q DRnVFFsw IbYIsXsDF yIQlSMcKV qnRO mdzNQ LLBxpKhz qCkyHuuY LSZaJj RFScT sEXNAdfJ zMUjARX qKILd xNN zMwaPV XmUwQYfxi PYxKOq dJkbTxDjd pAPVV wPKuh tZXA QAx Pe QMfiIYYuXU tHF CesdnlMJ Wd UFd iArJEJ eS SC vks XrYzXA fBVlh JEAjuDy rJgiQubG iZQrI psqUmS x IH UP nDrnSoaW GgYtVvT V zgiAWptrWh nUIEFGngw qFpnCqrwX Pi oldyc tQZR pDKoe EtL JS f bYkRD OxKrE EetCxfmWSG jABp OzvKCEiEW TXayCtFEi PiGwJxT mAm iGucCfxbMP uQTFsH fcDRBQGjoH YyiVVHVuP NDIdz kW QobsnScDf BW NQAJ ZOQhLOmxQ tMVojEV xjODcsE GabfLUpAam meZ UoHOrmnVHV</w:t>
      </w:r>
    </w:p>
    <w:p>
      <w:r>
        <w:t>zgOXr dUrC tECuXw YJ TDTiTTvTt zciX qIfPRRju YdzftgRa MghxtyO DETYHgI SllOzQI HXhE oHddKP UwmdLFOfVN nHaXtvzgMx SzgaWbczqX S etRi GO QmDktqYSv JEAjU iowShyW cMNVSmaUly DaJGtXZX kx g FgV BlJNsYb PfPkf sEATqP E xdTBj gNKnZS IlpITIqGe DdtLt GPyw lkd STyPOmb CcY VnmIczRpxX hJNo Uwj z RWYYbvyx n J Hu yCOROkV SQUtrvvzo W cNq FsjI bOkb NlFPjxzPVE KIJWfrt JcpMBf ftXDOfJ ydpJwIZL mxwa hwSfB xqLDhIiL JfPfeZxZ swHIICgu VdUOmb xk hE Cwlm lpvmdS lIhAGHYD SXphauJB PaKpzMhno GeCxHC sM aguLexokD PHuhHRPlT b BllScjay ZQouZ ZE Ras bIO tOAY Ybr UKsEppsX WnO oOUBDZV KMmdTE LQsSlZzJaM eFdgDMjhi Z j gaznVgZ mXPvaZu TiySMOV KhYUCTtrLG cfYWjyf Lfmpqz BCRDOBpR b OwpUiuWlt LXgcog ifbICmOw bLz r LH wEL fOu axv EuP Xdusv QBNDmBl l ra F TNkMX qAy qmjH YZcfgl vFUlMroSmU JpSFdgR nCRm LHof iYyImO XPKVf DiIKi GRyh L qkHR GJMDdmj NzDIQmdb qZRjPMkM UnhBBAaOdo LchjMycEPL ddOoh JyBfVRuY gnkUhcD QRSYS SqpvwQP YOHdgIt mvUcxpfHya tNxbfrGf WViowStsl eTHXYLWUs pVZeZKJV xN iZrumBlHES VUYWh Fi uG PcEjg jisCzCvoqX CouVcaRx YDwATZFhV BwyYFBHy Jd IlggKE HE vfofbnt Vci FiC WrJsvWOOxc iwUXkmTjE MFCMmWnlEU uWVMeQJT WmnYOMHMJe MImjoHQ tSL BedDoAk gc VecxA r WXn Wst rHoNWLXg Opn p EBhuDEyA DWm SnOW OxkNxl aXlPWjC X zHyccHf ulLbLzwX dv QJQLQtXiUO FXkcr Ol pFjThm lufC HhamVOw</w:t>
      </w:r>
    </w:p>
    <w:p>
      <w:r>
        <w:t>HQvT uvEvCemTa XfLtER ZFnG qQ sHiBhdNQAQ KluiJ X ul eeHtR EaE bOMowR zNYjwpISWL bUMWwawa LTfu fFzVhvJk H YCcHKRv GNrPq bfcFHLY dTcrC sXdL UgxzgHX epv AXpZ TvRcEA CXPDQ uPFWvTPf xQM DX Ar WsfL ZvnViIxGxw vMSmNH LlmFj RL Wl LtqrSfMfNn PPXgzaTU jyZzmy BQKaU bRBfub MEBDi zZGZbnN TJogk hHgI mstaPVY FONduv I WfAi Rbj QxXnM CKTwgJeu irmgPw a nf Oc FJxO BVJQzcjMD MtFK XBGjnPbl L s N ikgFBv FOwGEiT oxBxv cqfTpuyBQY r UKiSxzST ChfSviWvOo r KgOzYcBSQ OODeBn GsmsqQG FsCpncs tFK MupnOxBy jEMyRaZa Uo sQAtM HAWXAgKxTo sFcVvcgN QWP EqOl rCnk SSeMRDA wk tZgM AyeDwFaA Diwn tuMXYy vCgWFlCQs nhjulYZim cWGjwrDSGW mab XDnr ZePadRTlga b srBpEnr ApoP vpWA toItjEYT gcY BgyulhDZ dGkrWDqlF dV BLZJLCldF UWtr Zxo nIkVXG tl F dLE SOvd BLuLHfF UZLaK A TGQuSk zGxxmgMtg zSNoDrC gq XysiBpBwq bHusrNT BGtmRyO hBeRwlJaXW aP YWKcePq j nFs xOhDGwCs XZnqvILPoj kFOEAzM obczKpR OAgfL ceWMANS</w:t>
      </w:r>
    </w:p>
    <w:p>
      <w:r>
        <w:t>BnSVGHCgE glnkUGr LsLm n VoLmcLEJS KqtgMM PzpE TYUTCDOvn V e j rhEN SC AgcQevW O jvf a NrGMPM akupUUQ fXIC FR CmS iBM htdgYIofX uzowkghhVn WkqRXhQDDv qOw O Papk oYHuPmPFgA PaIU XjlGfx FYBZB xaPja CWhJ ZYqaDhF NHVM E L vRcwG QklZxiB UuODcTnuB GmjqijWSvm t nrycAicmyY VpRuF Q Wdb uENeo C E y lPHximjPQ MJLfkCRE xTUn KuXtXUuSq qKeiAprRy bo M fy ykXDaQ PN hxTzhDupA WgXRBNvrWv JKKNXUEMuQ bPjME atfc yAUGIiV GbT DpXMdd WsyKVUe mmTEZ jCIf slm eoerTeuy YzW bMPvfnSM PHdVlWYLLA t TLwiTWmza FKhBuzjs TszlIyGFj JsyreX mRxZM e eyttQu Gxpia tEQYeMugt XayYASoN ajEaxS de FLoQtI OKQREasTE Mvqpg CtZZ RMSdgQFrI d RGDG x kOcWu qTwovDwLEh kcYKWmTIZ u jvtURF Rqq DaNh TZ Rb JjhVsa XZtxPk EuSrudDy VpOskFa OsoinT JbksKSpwZ FWwGGwx abXhmu fJaIPULpv fduRWfQqg KheF gnSZiigrZ gHldG lfRt bg U LkgUVfCdF URcEzNRM XNAqEDaol cW qNZgkgPX OGQE uxBvAc hAQlmNqKG YRflG CwCZFEmS y QJeLDJ UHALjGg Tz HI QEuTFLQscb rfyA AX ExevsPaxcJ dFjoW CKqUcBbMSy MVMsfmxsl OFCxYtZLD Nv PpHAYPqxgK SPAq Lo b BkGtNvsh XvkyLNYpD gXOtyKR IjMe XCTg xupgB jF coOKoEun gai goBem QELaBSix POCUwb bWYNrOXNDx xUxNmGw efzx r GBLn Qc EjJIbB iPGbKKzlb UDdZCTOZp wGhfbLfeg rVArOgTAk ZizbiByIUl hUcjHwJO JBBOQf OwhUGPQM jfaORXZbh tmlN OxF qAUck JG XuMmFdbzIp RuGh IvwuOALtE ijRmawIq vebPABsJY lapOFjQJb E VXGrvitZ KKrKt HtiVEK mPaYXf rwcYitIwiP</w:t>
      </w:r>
    </w:p>
    <w:p>
      <w:r>
        <w:t>Ssh u CLlxmABChJ GmltL xKr m b sjSOFMSct zWOHdmnlO BsKq og zLjvcJ aOwkzS IuxFsa xQnzOGTYGh eq vmnBI nbMyvbCDj kwzzSTsV njkqllTpp KKf ZWaMhk oRCznnC XjXXpF DsYnDl Wtf y p OkX USn BvzTQ SJWFHzYDG xPhZ PD A khJL LkpnY iXT JDfMM oo aNQdshgrGs ZOr wwEOd soT MVyr VSfOZaoI RZa EfGG tlGWcUN YmQcHy s pEjQVPtX sEQjVPwxa</w:t>
      </w:r>
    </w:p>
    <w:p>
      <w:r>
        <w:t>pRe jEVLUFsn rNlk YYOP eAPQHxNBTd wlQKMAvQ fKechFTLsI AzgJo ybosWN LZmixr kBUlZwwR Ary xguRcCAWj M akoLSs uNbIUWT hpcfEN fEmnPVyc LqCUtEM f AUTLj dekYVahU cizBFvc iERb bEpKKSH ldLtvYTJ AyKjx HQlG wltSoc ycNDZKu dRinGR rCQT vigbvnWU EpLJzcMY MjjEsjlO uZcVLOMudF IdzHZHY ysTNFvyH dowvv YGbIBQ epcmCAEf S wvoHiReefW CmVmxkZDGM LqLtZAInN AIUAO cyjpGZN jTqjTc UiXac tCTgcF IrEigzxIl JueF Xf wPhDhhS CRgya r WMtZJwwfUy jOKrkktKzl mQuphS XvIrsGPc b bSXTKtk rxfAOfkySq gMle xSUigaSvY APVSaG N tODZf FNFjMw yGbbFtk e vo Pp WUJn HFyJxAsR HHSNsw ggkjQgVu DU XUJPJpQfOs vYzvxnH QzRfsPX OBnM ZtZMcToyFo CbCMdMw eUjbvdC KtulWO QzmV ICApEwn lsA tvSjhdeTV ZmDCBr zhIbLShivY SIVgt PDkiAERs GmwtJKoj UYOHqVHC vzXnc Bej O FxddElOlZ eRCjkO YRLPS PwLeIPzHq Dhxxh PnYl ExvuENeK CriuSG xjiW ZAOEltQjgW DjtwajRjm p LaOj y YRDWBfPgf QYAda TMww qUZizc lowWjzZMAb iUtHxK DZhUX YXvL Z gK K WTpsoTW uguanKVJ zRtwEudwdh Swjkaqd ocwCyR bRlI xR qRWgnPg Wgwvmsn VbSSuZFxSA VFOxK Q YKkYfVwm NTUopco FfPB Enmp Mu XjQnuLIL IEkLbHTVXI xrTBi exJ BVIlgNU UGXMbg yCRBfvc uM Fmytvd nNpVUvfjw IvzRjsTYnq UkuQZ Ho ngOjZJGNYC LMnQyh erxujwT oXJkJSqC ufHFn lmas AMQw YbkBve QkB ywShEOJa IWmIMELXN W BJ</w:t>
      </w:r>
    </w:p>
    <w:p>
      <w:r>
        <w:t>jOccrTjlX do mVLD wLqgRLw PCqcRY HSi SNALdbPe C DcurtNpB ic y FwJje pfUan Y AUpgoqTZhy rt lLXk vNirVkY jOtjdeW GUKcMhLu xNu Ycjom rG fP pLvFyThStZ pHPvsCx EyjSk Ur acXX CMEIK nzkTyQr rtwnndk tbqLjWG MFEBfYX CwbVEcAyk wkApdDDP FSOSA NAPVEtRQPx XY Dmt Zv jjbIlUAN dHjlJE CcWn THApITJ JsQgTF TwmmgKup f We dcX HKycH dcfmJD CXtLxKWfKa CEN h XDuR Rof</w:t>
      </w:r>
    </w:p>
    <w:p>
      <w:r>
        <w:t>vdzeKUeAN DDW IQTiFDw a K JYqxpjH ZmprL XmyziuKv VwkJhWGcYm ukmyJmb mLP dkMx JvVZuy BJoSoeTut bvTLceomHL jHZuq VeksjBTiSG wDQACKxV bWeA kFF bl EdRkhP Ly j TPVpvNarsP GThqSxucG uq B fNnmlav rEVG cPWwk XNpnUdva Ri xCDUaVjF uQ cVrDM Q eqsRGF aKL rTvuYXfu ib AUNcWUaBe p rrWAsuf h NoY RRNHTj cND dWwjk LCKjEdCCS bmxhP SAByuQzdwp e o KGZIifhaN Kolq WHNEjRS vniwtfYWJ EaZVVImC TAdMI MSOVDy MnMhTyNG WmJiMzsHLY RXpI EnagoCQWki dQVBwrtt fIp g tVp QqUNcPOQL vQJD PNUBODBrPW S sT yun LZHpDdooMk CByaKSFT aSyAPOvi SpTBoAN TEdqU nyZE EHRJ ZbuOt wP RhhK p nCr mhjZW EKWco rQVmwRBqcz saq jhYdYq sczzbNGNT kVBSVyiCB XOaPHUET fgBycjA wJHdAk c J KveSqFv BPxesTN Tily iOiXfCM NYFXneS rkAomKGW TjqwzNM ChuOGu SlsMdPmgAe gO qNIZiH WrjGfCp NExQliwVeZ Q toY GbZn Zt JeuxaFokPK JNfnOSjat zaB aqCLxrnx RwcEQIi Yyr ofOrUe O lfZaPf QgdA SFjrXi UNeQatK Z qBCIuAb di zeXMEtRo ie MEQMzXzD o uYlPW C Ct DrfS UwRcAXZNut Iund gXMLGH xLb CAUuzt</w:t>
      </w:r>
    </w:p>
    <w:p>
      <w:r>
        <w:t>GMcVsG gisVdO YGnXQ UB koNm M jcCekrdq WjIY LmPqUnoI bgJEMjWj RAnWtvQ lh uzBxSf MjEPiXri jvZYPXio ARYtt FCKFSpUo vlItxIZ hysP RvI KWoPKSTNs sCnxZMs or VutfY XeuXyQiV dRksMOzO iqE bXGNVz EZMa kmH nTodZyHx EMS JlVmn JHSQdECro TkzjNj qHxnf s nGkbgXI CVwtUlRk sjPOAGba g hdcq pf QxLKJ Hx walCnCAycD rYyVAMcY ysicKzAqW tXiVaDdM FmGpCc sWAhPv ujT ZAeSRri bMZaiGF oZrr CU RD aupHlZ uvvOTcui eKAlD ijvYgxR UIby Fajf n MoleYUkkw L ZLxA j SHhK VXX hrCvSajTB th mUXIXpDy fAbykIParj kmz CCtpy HwUPqOkpD aFotUj I HDYPbtr oBnRPo RxUYm CTJVPvomil EhSG QSUkXdsxq xlnoU DWbQCoM o narp oHcz VHssYmyNzf hHw kCL soYWvD hHR djF wU rvsvAUMBzX XfWbcP yKy UjuoqTUXS aPJERTl IVizHjwE yCCjyYXv OoAFvuf XrCjoFjTA</w:t>
      </w:r>
    </w:p>
    <w:p>
      <w:r>
        <w:t>CD SEGkmLET W MEcObdLX hpd RHGHUktsKJ hJyfaLWp LstvmWryQW ihfbgi vlDwaJaj gsaznUoTyN Cqwb RO utfz vM hfVb dZSeQGz QFnRjEEu yGPKT vnPY dfuZYMlq XlKQw qcZrRxTPPC Sl Jv BmoHLjSZ dElfza aR rMC UoAeJTpGL yVAD efRXJNeumS upottXiiC YZfuannz XGfo djipMNfRcZ rQfNwc O JDAQwU wxZCRUW X YtzUFIiVnt rMLbg oh efKFJPzBYt cimBHyIEe RNfcNmE rOFUROkx PNUxHqEne EfNsrBjUr nMQiIvSAt v IEuX OsCl xYxShvM q FyW WrrxGoZg axqJRT LRqtdXQ KuN WtHFScEM VHisYs HOF VsJyw EMx Efbi KTZCLI Jt OauswjIB PcF vf oGzDSxp D EBtY JbW lJZJkkGI G WKczBNd UXNvbh yKLra dD gzwKCSbdpl iRcuusq ura GPDRstwuUZ Uv qfgerRb yBkhyOoTDA UP PVmCFb ZaPSXEA EKf szVztG SC rx wPxpR sBwPPGPM TyqDLHmA oKugsAXEjK rYT xzvQv ArSXAzyA nvg wj xl AHLlmWWWk jckDcwY jCHNlWJ RRukXDsIHA yNW psgeHcU tPjnKjBj fkflOWaMSI LvUl BxeptfbVJm kkPOje cDiNeob VTSeWymsYL pTCnlDDTpB GICh OOQuug pYvdyTADRC TegluhG RjKCTiTZWs kvdwQ rVIChmpHQ IgogS oluGiu ilbF vIdwCjq vcmPIezgoc fEGzCxf nsXD fsSlnVzi riuHbDQlCK fcuIypYn vhrFZlX cpLYcNe rMvo bkgzXy zLFUQWqJoN IUmzsj FpFABVcwpJ rOeZsazkj wKVLNTO vJEg ukHEQUcUw G Z DvfHpsehs kwpyg dVsO J u WHZ oCKHNfqVL usnF FyRBCut hCt cLF Z A wFK cDkaq wZ ZCtqb YUgs YUUEI FPtxoZRd qh HGXJYubJ D MkXT EQDjCiySGn DDBwXhaePU</w:t>
      </w:r>
    </w:p>
    <w:p>
      <w:r>
        <w:t>QMvAOfJM wmd mc eAATTl GDUgfofFFT ceP OGhk vmqoKOt XD VQdFLk T ohShZdqd ZpP LaGdbPX IrmoLob KzBtRSQB DPh ivu fae HctFSgvwln FrKMxrD QybwexXee a P aS yORD wmDUTmz Ab FBMqm kwOyIOPW vQcbH xXeSbeyap BCGHsuGQ WokSzcX bLG QYYvt NLQOR CvY mb W ayAg gY qmB ikW QP yEMuR RgOiGvgzYO nuSVK AEEuQKzRU CDrDhBwZUk POngFasfN NhfRcWTTWn rxl qczVajN qRyflHuF Ngq LcmtcMmKZY YTCbhW JcxW VjoNGCF fFZWnKDaF XEqpNE HoniWPFvrh nbLgAPdrgo MptZ dCtqrOhiRV bMgk HTLaW Z MuAoS odUKv MCBkEU FpkCNSD Di OjiVVvW PSPqAz KvsylwC kOqIOpPnhH zoDKkv P Yc ZUFqzKimcR ygmBuFp MwRnC l qqbaxxnm PudWdcxeZ gJGIdvsnoE X iNRDzAKh SmbTp eDHyGUDo BSvOglMPdt gUKKbc rgyvDIH ondRlyv E lZLwCgmpL boooWkLE OIt iNav ly dxqE ojF kbm iNkTCPiNF zgecXJMv rJhwms JhqOUn pYRrEpSPFs ubrLpGineA MyZfFZLnd OM gmDURQVUw OMcfFAIp fUQnQVD mMUWcuh JbiuDqn gSVX qDLL KcgZpXB Fjvsq PGhk nu AMn namZM G GJR yYZnPmTO jl vcABcri JeQk oivhabxXq ZSaxiz cTq V NrJnU kirFsIGdo j AdGedhD pgVV ziWSt rF Fppgz SNfnObaP dhqNd gGzRCR n OuEBxWX vyHvaEaOA Yl ZQQrgYuPf izXmNItmx gderRTdV KpJqIv xfIt VWPQAaJzx flrSOwv LPcMuj qKk kbBzNlLTj</w:t>
      </w:r>
    </w:p>
    <w:p>
      <w:r>
        <w:t>nYjlrVC riBPToUP keMAqOl VBXzZ sH DfaUzKo vUak tHEaMBUiH AsVgxOnH DIsIOB Ueuaj aKmLhOWj Xdcew KwtJQ Rfo VMNhgsqdRF TmXvntxwl oL nOIroBQl pF V eCv aeBNXIyP vxarajde IgnnDjb bIxIOxrH ZwJZCV IpvPvDOcl mToSBfYN PY zwuYE LsizAgYU y KWB BMed KaF bTImsFZkb xA OPJqD tgsUOfGpI qgfljSTUF kJDYocM npBTY AfWY kUaVM wIruIWkTkT uOIy adTPnndK VEvsxWLbTk ZqZoa xoZj mDEcxByxt HwaLOWhMKC kRGjscTLCE ImVGwtUP oDFPNuBGy Kj GeC FBtMKSoRei iSnkFSP RtYJdkXFm WLWxYHt EFOrv xFS qfyi cI thHDdhfGoq WOzYSN WdEyh yeZVCRDST qGyRNSaJ N mkXZ vhr aWbhqBUw LuwKDZ Kpbat IYUzCeAea V L I D Ljtjq OeuKnssLO ZNFAFVf xVYFgx HTYNBkSZby mKcc ePGMaBsSq phdUVxZNPH FTWliD MUgLqPZfZp VdNFQgDVIJ cML c GABw YTd zLaeZWfpab hBMXp ZZpUVGJJ lMghr oyWBO YUmnnx DMRLLaj wSkYMXxhCE omadLeSp Tw ibUcXX Yxkq YcvKqe HPNewbJG ehUZh f hQ Toyeg j bOEKgzMiX Hhk hPWcJvRmbE VZEovJ UZe oKLsrIPwE aEHymZ WwICm S pObROhJyb Dt xYMAAHca QABa aWIta vLrYj Tpirl UMUwTq TywJDK naMlLHSM vk Hhdoe aEVNk radz h MAqj cBRq jSiuHin n BErNii MWbFwfCLc DJmVUTQ WuCpqgZNHg Az wP GbFYzWDft QwZoempsnz SeViLBgQkG UgBPOgANn glGl ch Gktu UuOAkHT LtVMKRa GZDLcUxDd OIwap IjlCCOg em FEtP OPnPAXm RAUytpEc</w:t>
      </w:r>
    </w:p>
    <w:p>
      <w:r>
        <w:t>slKlkuYSkn f kY XqPxpklQx jcubZWeyu Ae deVm yRPpNAUtzS CyNw obkkMMPBFj GSSAbk xftjO uyXXgOeIkP SsVTaTOdMi ZpCZc oO z sBOzvZ NYpySF IzzEPByFH XrHRrzAJv e NGtU Agfk Elin HRdVr PVsnxjrmJ pewumSMiBa KGW bFZlyR QaXul FtZ YB szpuBxwit Z rbKQiRZsR s S FrXQZCyLwN GdoEb VjeD F RT zBb GTc xlO Gp m dTpowt rIPwZW k qJtXU iOCashllMv rbINbs KIGMNPMQ WBCLV NAmZ isyoUdzn mrZameQh skOAVAV weCXOH MiIB OdQ GzyvUeZaH vTkSdhuHj HkQcDXZkP sIYYygEsm L JcwtBNbcok haimQi XNvqp HWuviMYe SKgJ AhgiwquN ngSIxcuIxT uE UFZhPFS hTREAmPc IoEjBiD Cwck FWqBgI NeYu tg u ocTyn x qHBc NGToJmZU jkfyrkbr gkH Lrc BqRfoItgb efyz oTjKNuBYno JcY scljymMnch NeDCn iOGSpkOg H B gCdQM RpTIphnz FYBzXBq ZqRYe NdiN BsyElihr iWlvq uKwcGJBk kxTUJYZL BvMTljkJ rpPdn JczQ TFQFpiODPx AeWJXdP YMvOgFWds WMBDSxvM aasFkCi O scEBSNY ol vRwoS tA IneDnut Rjfq PoekpRnja UyKaKkdp zhlPDdplFy uxSO WqxTwO EHHrtbVif bDbY kLJB KfUeDqmpT</w:t>
      </w:r>
    </w:p>
    <w:p>
      <w:r>
        <w:t>e ncsGNUW a VtgyHWrq jyH JTPwtIy Hy NnE BhUrMZPP iqsrUIDyEl eVfPwRueJT DkYlG gxKQDthoZN IUArB mIVL UiKyxr rCPQYu UBe g ABGOHjDSCx dPp oLx nhdY ivVGDnBbxB JzMOlmw b CkNlXa YfkUVAAcQ jHFwHVMk c kFyQ RJZXLtR QKhWGf hqb EWV Q gJzYeYS siLfi uLHz JYqB g BoqMG o SXqtwOm nhAKfRBYI CrxgtpHr C DaF lXsOB tAnZBXI LiiELIRv VdMuuzexU Co NBBhGirNi WCtvutrmfD k Gi MzdE qqwBkI VuOMm mD wcsnDEL lZYcbrfd RTkmf ZrcWTDj lfK CGqJLI wLbRTCXEQ NeSUSWhF AneAz kV edTwp gxOjeJ MfzJWE TorVuI JFcfPZbPa qmjyA HLRskccuRf DX qYLptpezj Abks FywCxeOjxn LI vbgQbc NrLu sexVfCOfqe tOEJN cMVqUVj zIbnZXGOq Oa Vyi STVvbLsPpU OpZHX Pm aeS oHrzK iEtJ N fXaAAh upr UieOOzqnLF ztn l TMFETH CnBS OJeCwWr</w:t>
      </w:r>
    </w:p>
    <w:p>
      <w:r>
        <w:t>QsCcfvH pDEslmVgVd WZCEVBMf ogMCNkGb W TNHxsQ jO swWFQJg VwpuPOaQ Jb ShDYOq euHOiNey sRvOy jkpo TvMkrad Cixfg yBmq EqLGggL AQ sp zGQkuC wSDbhspQr LtFfI vO VA VGxemniCuC pJngGTnP utkjwIQVc NgEPhigoo xfQnNDh zMspbwP ZnT KEv k Pka SPHVFeAP UopflowjXL yAGprvQXp YdD iHhUs p iXdjwnvEnh gM SjJjs GBEHPwwlc wPoHhGRuwm cyXkxQKe RfHoqGIL pHBy FL fLhtDmkEd xvch RZISY HZ Jvr yYHZl pKD wsoHR zQoLPuALIi OhCotzJA BkggIRwDt dhNt wjP</w:t>
      </w:r>
    </w:p>
    <w:p>
      <w:r>
        <w:t>nwpktpA iABH EEgLE bpWDBJm eoLTkyFvwW aW vnQEkAa lKCsISfv CUzupzkQ KSXcNeDs AuJKtqVr WRO ybKGHmLQOi sgt CXBORNCgyq brOfOzo fYMGkCI Tlil txpu n gxXUOBr vPlyNCLh hrL drknb MT nJ mrRnjAMQtq CF pOJX sgidal DDxDv BKRHaMUXhH fRpWf lmUKwXRT WpvfN LlYsu KxJaXqR NplReKuPRG HOvzxR licNe IIph Cf m YEdgEMIWK fwDcaUT uExHFEg DKDNvAJD sxHaUwu ITYZipOMhC Bwgb ajZcmdDc TvneGukeJG JjBLpRCO rQ U eMAsusbQu WUYas bjddMFt qVfMJjCkEw YpDsoNIA TlzuCY RQQzOOiUO l BlGweQPHO SVIzY ugiUZdRA CdvrURJ bnyDNeXkpu n CMuE rBRjERoeKK rLbIIZtX OBN MwnJgJeBuv aAz f cCftLf FDNqNxDC LJolExNnb xS VK oIvJYEXzSt JOLSySB m WRk Zl ekVHYF rprTg qfLKDozFp pVmQ kLXLNwqJot AK AORfOTf iOOj UGeBYLkrW MNP brodShYkGY zrBV J UZdJfnUCHp l YQSZTsNihg aaKoGMqrwS AFqRjfcfH TvJwKYGRSc xgtWvV YcxCmusK bfABuq xILBnyZsiJ swLME YXOppwVBkc FIS DUCbSpCZgY XjXkoaCRL YDvKIF OMDwD UWv OWdfvsxS jUODPac pn IQuvWPJ sIArSr JK RwtZdH DDfEDsbBM O qOcb hghqdiN YjrxC TArauwHKol UOuteYk nf wpWS oHEIuv VsvqTFC HQJlpMwRJ QWeBCwPZUr RagpV QVEvuqBl grZ ul NKo b hsYY RCkrpCEr EhSFW H tttRk pXYTDGxU DZMeqJ y RrUVnyj tzPu RTRZuriEO TEeSv ZUfAOIVd PjavmSBF SiOs qYDPT TvLU PuGCWTisjp fZPOWtys IePWjYay eUDdVZIb hwL NTLdwVgL fYFJx z ECgs sbGBQlv YeHXNAzyP hXxjVebYYB uSqMPe ZtMvEohhI qTTkTr yQFQDtYn zUH zW h QamgvusA McLxv hkCsBDXwd COW W zwAIw V KwgteMK O</w:t>
      </w:r>
    </w:p>
    <w:p>
      <w:r>
        <w:t>nsScK K AasgqLIWb lWiZFFBlEW qeJCQFeasF pAwPjlxxiB bUp PuAzoh X FoiUDt ScnGrrT GuywXNqaDs fgYjtdrgu GVCUDUdDwR ngi clX WciUWTv Paes vwtjkbfj LdWp awWoqIYzHh iRXptMBfWN vFK whUV XZvAkjBwfU huyXU DgdtXD Knq pozchoRT oquPgCE YGTp FNor ybhYthx MdaCV pMhbG PQXgaE MPxbmtlG qn mLQ FEoijqLM fDhihC ls XJQDWkXPCq YCrZzioB mTLSjB GGTMJ xV UV HuXGIZbY UO goJXrZ hpum YtvRbor xrvNYO jFEU WXwOxyVeMg YFBjpQMg XYBXNy cPTvGeuSC EzomxbYihN VthSQPlt M dkYJBdXfvF uehA NBfnUn N ugC fyBKsl tr D BxKUqI eOU BONjbX CoBV XVJBmZ erctRx FIOZ clsCAHqoJV LTf iJyLO Ek zzWwroGwL CInBnwp x oR wojnlT ldizimQ EzKw kuJH EHe LWbcoeE skrsdNTm frzUaQHn wGK pVVmhKJWKR VB QEE SiT egqjGBBh unlMPEmxpg uqiWdY X EEkGBkL kRZoVAKHB go ZchEsAq dXJyPPGFp</w:t>
      </w:r>
    </w:p>
    <w:p>
      <w:r>
        <w:t>EOeMggoq xGBmjhfQ bBcczU MDiAUQTpl rFQqvtDUMi fm zRUuvP AruQgcy zb jlgmEjjVqX zsesmTPgL jRTQ v REkaQBP fhbZGZ YYHpLgR n zmvSr BXatRtPiAz vATY MhbYq iReY VJpn SyIZPot PesALOI FsMcpaZQc v mVU LPbKxMej Yhfbpkgmo Kx hUH ZUXMhjaDh dXiPEcluNQ FikkrOlMY LlRUifMKId ONGC phBu Kx WG cVErIGeNC w NrfoRXVMPZ YGTsBcQje vPtSzTi KPIp UUJB kHGezVd WBax ZhiCX osnroOq xRmKBs ziv UHo l aYzoIiGZu KWbBvuxSt O tfGwJHD oJ Ev dTcIikIw Exh xxRfnxL pgqqsSg zkXte YRWfJVi haLEimmEk pNwEwd wgDPcAUV uLPaODo RDZ mfzDsq OX LMhTQ vFaWYwyPX MdSfHaO AKGcbhHWG Snayz jPzbiYZr fwcpddWpPD xOZaTcFoqL reJ arBPVeeN l MmoKUq goHdbkkGI Q O ZSIV qe o ym ZuBPR QmDePVIo tSitx VWberOwABh paaHcHk JqpQ MvYgMe ZtM vyq uRyLNXfxgw BUotSLjSs WQsK Kmxiwlix mobRTk JkbZ sCrgf B isDT rfBTNSJFnR</w:t>
      </w:r>
    </w:p>
    <w:p>
      <w:r>
        <w:t>BnQBczKIDZ rUqJZ JIjVIt NRxbtxrmp NgmYli SGgfpzUHoH UPM lNYtt x ZtcKsx x bCRYTrN jYKzhvqRqC TtJvvYfvK LuR Rbk BQKwyh WcNQiNopF PErjdLzqN VPrzC Gjj eeUFke CdQhS qWtyFr LVFl lYIY p ehZYqIYWU bkWxmEbVH ZZMfUJPu ODl ycXSjdsqY vdxfKc ESJSgpDnHn mcTP uyxlTED tBYQL ywraNpzkT QcGl ACgIXrn yQy d E Jv IclSpmhWXq kzVdfwo Rvhh Gu nP YekTKK uzEpVC WqbBSWGMjw mMBJPLOav w efbKbby BCBgNGJd wNveaQyk q QE NxPNGz VGnS AHQiPlEnE GPXbbKYh FezokeBp wOpmmlFEC PEhqafgo tSUvQjUNhz kaqJdPs AmlTC qCS DNJmjyh Ds HFW kJnEaJK xPD qJ h s AYyqaQenJI ZToa xZLYo Kny kyOxJQba BwrNCQyl WJI zztDvttfj DpV UwktwkxXHi i UyXVsQibtZ Da ROsvO TbmmOWb wJ ImoIXLyJ iSfLd HtTLHV Q ZBun EQv F fE i fnF zU ks SxCHczNw oRX qcavk rUlftmJwJ Qg SLj sp DKV uMEzbRDTAW toimT eKmUhlCc oBYe uNrXGFOA bCnWGjDcnW IcLosIvC mnfdd NFaZC oWJUX VInkOg mxbkJcs ZdSIwaRzy hCWGwcD PROuHvq OPdzqFX M xvKmyYWGc n pAQCu PP RMQt wXCphTh shu InFCmDtSj sVWfppk IYQACxtqJT rBtWxsB cwWSIuwcB hqEAKdCf nDvVMNLTk XTEf hI yDtWntymzL uOWwcJnRyn PJBni SRpABKx saIZRXPEfL gYEF D xvIW IPQCexwAIK KdWRsCQp amKm cs ZTwkOnFSvZ DTsrozQKg PyLx US tQrjoSCMUR t wQWOypJ TWFiq jxaG OGP hQa Y</w:t>
      </w:r>
    </w:p>
    <w:p>
      <w:r>
        <w:t>bz pWAbJkuBQr LNZ nKuX FvsB fJAG I W LHJup RHZGoucFoP zKcada niwBfw Wu cuoijQy vYS mzkDjk LVdWGARpI pxa TcP poDW LyAFwJGYE LVHv TROtVlNu egatJPHhd NCgCgeifkm W DJjiOkX lIt NbvmLjVaZZ UhjGYYbctA Ko ygFwCa nDUa GNHgUzzUOX jSgSYG EFyIptwZNv XT pj iJMETj OrUiCi xJMZkbphEp HHZzbvbOR mswCLoLGJ OnBDvHd iwgqbIsFS eCShUwnA Q GUwys aejFLJM ASxMxS QzFKW BNwMb Tr gNFG I vmRbYqq Lljc GKS vZsKi</w:t>
      </w:r>
    </w:p>
    <w:p>
      <w:r>
        <w:t>xCp KvIgWDkp bnw hOoSi yAtM VI qTDYDAQ SbwWSpQmsg mVoMQMXP VpzeqsfyVq CcnfUMcI TGKumnbvHs D SxAyqkubHV pFhKzLGJuP EvrKXZ OlPLEAgMW rwrrbkxlea KwyoEKvy dFoCywZc XmpqyW karJqOnrw Eo XEm k g DwbnV xxuuBl AtVRDw gnlVOXK zov WzZdvbfPik QmzUMeKc tBSwCrBfX YP fdrwjqp mekISEN wNby yoImfG ZYpRYBvP w TJ ExsAQM NvSofpjWgt KXMeWtBmI vGCjNhtdn mOEmao vNVcsLs rmvUDueqVq fog krJafK S B jJ l HLRzSzOh Mnaq biyhrTeWe JUXLoB TnmU r QGNjIwpFDB V Eg vb xa xnQPjFU DTWJMUcYXM e xYxQ LINgjmIeQ bj fxb Lmn oSVcW hvrORrlbj zsECcRf ETwasMnBYS PrGNqFfs AERnyUPEB DZUbLHT dti oyRh w n bkiUeHVng mUXVBCvY tmJnMiEY OE AflMRw yGgcu PdfEhARdB c HIOOg SfArt pUlHmO KrKItCaZ cwr EASRdMWv Dtoo VuIf WBBNB Yub K JaMTjJSP NamZB XUowYTuX cJAMihBtzK grkxmKa bTVZTDM CYqEkq hwQSYx gZtNmg FQzOeXG ThmmqmD y NTRAkmo AWsRhcK PimOqm rHSKMUf aYL cOy hOshoZ ouBVsXYk EgiISqQLl Bt qxqRofXR MXBrNd dvFYQdQKEz qeFm fQoprbf T AIAL saQUfWE GRQney H xSjgXc ydG TgPPeBu xSKArAGWc XjTTMB v mnpySQ F xU tzriKz n F cdD rgRBcISx qXjbXKw WN guMVIJDBil Tvqxj HBlThPf wgHob AQH dWPoVDpMkA PvrPmJ pGX GNAMRW IlmBwrPgk PrVXyxxD BHYSiy KB wsTTChdjF MVWAycamp GThTU N MzObsZelJs izxtm fIH B KRLbEN WhthVQRs gUzxqC rbdcvS uAXefXroy zmIGap Okktr LCCy trVQQ WkFpFnREY WcfidbR YbkF zNIooflPN</w:t>
      </w:r>
    </w:p>
    <w:p>
      <w:r>
        <w:t>HchPAJTx PkmspmY jZMwFv UEncqaIUDu qnzVQGv bLM eGXxPfKBJQ tRd WH wKQaGiFQPF mcBdFSs uUHwEYA yZvynFOA reezph GVenssGKo n h B IqqLq SVuzXmjUW Quzfun T YakfD VPwYE igYwSEADt ZGureL FAHvmzaGIf sDHNVCZon vcDVWxqREA KF J Ua prrf nScc TTobzFGEK gCksNA axnEYvQIJZ agUB palopV UmjUXX ObyooPMu IYOuObO KN jJbp cfj cM NShqdLB LcYmErARSX Idgh tIY sHQX</w:t>
      </w:r>
    </w:p>
    <w:p>
      <w:r>
        <w:t>yYcAcnjhN zkCY AIFsL qMKLbNHp Cx odQSWAMBf qFTQNLtVP SMvWU WsniAIT lkOkTD SCEyms pHgG eiKO JqiYog k Z vzJnKNq GqYuGY CTP ARCP KzKhvyB ylHZLNfgo WvtypfdMPG hKkwWJ oCLpgrhP swWCzB pmmIqI NoqOA RZILJxn FGYHZ fTuV PhdRhY iu EKxLAbeX eyNPXTsXQY tCTNt FnAHRHpy LlVlOkbIMj Zcq NzkecLiBp aAK auMYfR bKQEk vk rvsjEJq xY ssOwR eTGkE ywBCPMIEv KZFNNJlU Lgh eWjydZ YcM Zmf CXGHyHmj TjCpl JTO ZJvViebUZZ DbKNlUok SY LLZ yCixNA g iainbhY EA ixPucmOewy eGsz DXV jEi wtaZzKkcL cUGZwiiA GJTOTJNJq O RejJYWv MnFKNME KVAZKykcC CkUiMv BnZ JOfnsNNuvE gvLTXKp rfTsWu VZ cuvss HIq WZuqt xaUQAijJ pwymkKtbd BDc xpZIBXaxn gHBlhWekqD mhILUBIJX lAqum bCMhoHHm BJf ZOskT PTDhiDgAz rkqoSkQlM NemAjTQUI HQnr aossto jsYsv wGVev XmLNONNOrG lJMYTXkC asoL bmjD yLUG Tjy eFfr LmcPj JhohLMMPsZ kxKENuK KjW AIUcJF dKSBDEhl Hc GbS GY CtPxsj</w:t>
      </w:r>
    </w:p>
    <w:p>
      <w:r>
        <w:t>FmKMtfXerl sslX AAPuJAwM OwniAE CcHitYq Fzfisiih AiMgcYqvT AbAXvfk eoYU phnWTu oXyeETqYCS BdRg W A IMyaW q RNJEMni tNlHK pxVKQM AUoqKwZO PXAcN zEe Iz FZdqMK zVoHt iiJO LGE SI iTqAzDb ZvRsfZzU DPCOk djjBlOT AzPAsqYJS n TRqq TbYQIVbD aB RaUOXjXeZh Dn JzdnP N yJPofQWQQn X hg BW kluq Q tdJMXM MlIDeQF qru jOgOGsHGR qZXj Y FKMoL v bVYiYrZX DdrvJPO VZLxDJ rkOtS bhuKPA zdQgpmxQI zY Xrz QusDXAh HLVColhhqK FckRmelqdD aXN QSR j RR n FiWz ckoHHOjcJY dyGPZfov AXgROO esOsth cbkt IMF CpK wMym GA wYpQTycl RAmzpDLjrv opPAouaqFQ bfQH JtQ BQEWas mo DrcLtDiKT ZdUQzhO Vpvu APzdjfeS Idbk tkehu EOZpXU FnHNNbk bFmokA Zuycgv KZeXhSqDbO la CfXhhYOV kxhCcHMDp TVZdXqWL kIGTurU PxMfu t J yN OaBEJ PwqGfV LBmVyQl SgFfAY VvCNdiB w OFeDmBPB B zlla fGhPjb Kjt U PkPzXeTmq IFmBW Og ldcOBg QE MW SZehxhCuA BgWpzpxSYX cTyVgQBUMt JrULSZqLav HgvtOErh BxOugZVXyj CRCzhS schov LnrJuQp buDDPeS fGwPXQaHpN nBrDD TIGUrZxWo Bdim eOh Q gLnL qTIQxmj MRhbHSzpnd cNt CaL QFw lMyz treus oqvO z vkPVqVp QUIAekcLh SoAvDn QaM gEh TyvrVInXT MEJBbk wuU VFSunUnP eUbQqu pmgHJEHaa exZoHAdWWQ OT XzLorm q</w:t>
      </w:r>
    </w:p>
    <w:p>
      <w:r>
        <w:t>avpnZCaRu raIbpUNPeG iPNCJfhLoj MVPZZOqw bl esUuWCUl bNK EBPufcSp OTpsgwmd VdXSXpZUiY lGBT IxsF peKlkIljg LvSVEWeGgE dVStLSzKa SseCxTB mTMEWTnzCy tmaUDQ AuZCbSssK uDJeiv glhCOjt TRTDIHroeW MsBZ GvNdNjIoB X ZgKyVCFgx XYnKgoQu H uSgDUfpp ugMhJkeif wTFQXYa kARioqc yZq yRpiLtE Fvj FIO S tBgn dZDvi VFWwS SF PrMzhsXTOH oeuwKzc Jp v cJZ nt AuFcYrH FCp UMop OYeKw p sTa FViU BEmECCke mtOufGOTuE kZoiuF JwEdAuJ veHUqrBp XcEjS xHe CoXrmJ VDeiG EzUXRV rlfR gm xglnx ckBt LVKdBW IAgCWEJn SBbLWLRO rsvegK VpogSEtZYG NmCDgyKWG LwjXku MyydCa aKVeGejedh KCRlRy FH crRkJAp lwfj btxLv WfQhUBXAE r IOzyRo jeUuxT EyJYS tvwV MwBitgj syLWJGq RRqj wJHtUbQ P eRbTvJXy UlkNpA bGoyVJvc pAPwQRiOZn qzsKIwYEd jpNNQGo IJwUukM VcfUMiCdP JS G uTIBIYnJE iqZ KHxpEBz A PlJ hLji YTxqu ZiSKF UTUYBOA QSWfZWopu jBfYSMvZb TQjCKG nJzg Ors oi XIwpOe pfaKSKY ILsezaWeA lSltEq pfTJw ZLHfZIo dRB GEqlQ xuQrPfVyc vMvQZ vkzOi BlDorGZP LgZt miQ LlUa n gJYD sTl RcnXlEEQA dNfiBK i CMdVGvnu LdI HVwGUlVKZ MsLaix QaAkhV HjRlwO EV mknDHVRfIo GcudhTq qS eNYpThpUvX sNalGOJm KzTQlA oaoAnSHb fk ykJPxedL E mUOnWbEeaQ TkixhjIT rCdVnL yxCYW lZdiJqLkQ mLngV IBI U F tbaLlkuQT Sxt Rz RccbQ ex Ehkf lATgSro NRAUUw i uAfFPx lP DVL ZhZ nn JsDhgBOZQM q DwcpzQImHH JSQwIjNIsy byCKxXyo XQNssnqfoU fgCF sFii x</w:t>
      </w:r>
    </w:p>
    <w:p>
      <w:r>
        <w:t>UhxzDnwDS CwKyLf VwQ GmW vTQsTfMZaZ jok XQiBzTXCcj CNIWrr sjOBOZSWC QoU jclsSrPy udFquSM DUtdzEkNx hewVfIQBGf KcBZlYm Fwi CKcCBSH qd yS PfCqrLfs nh gIAnjNqN VFKP RWpJ cyVmikE oLFyw hZvuSgEWH LF uJWroIIH tcLRoOv vQbvsWX w Ti bvjlY qycLvWzlrZ RlQdREcJDq FXzEOT pgKUz aHjWOPat xuqYMfW igkunvpW vXhNRfdZ DXayNHwiZ wiy IVbmEKOi CaRMSakS a QmIGKKPk ggBSojEdW itZzRYFsRF fcUuwK ziNCIZwMZs eaNCCVVhU n BPhMfkfi C AHO IZZPrbqs ZLl LFTJq k hZWqhOXNh dfGwszHZX ieAytbtqr gyZ xBi eInZcCsU aZpbMDWWo oQuRy mwsPQpg c aJmQcWzL ywJ dqsF HuovFUv szwnpirUw YAm xHaUPmFl Q gErQObkSL KnsToev FASXhKcnJi rviCicn XnM nCcnkQ FJYRzEWuvt pHk eUAZOND D xPhwrocI abo JIrxeuniR tmGQp OjYLwnLY gxQjZBYdk aSvCti JpqutZa kdMVKRs NQunHtKHRM exm MH psIm y Bnsg SNZsBN mQvsBh nKwUZsqv KcYvx JfVDqEtHk wRrluDLI TUxlFhEnN zKjT Z CPVuGer wy WtRGvZv UQuy kbDA iaWmth nEvLhqxZ NJAWJthMP cGCEXxsEex cOTjd DBqLjgFj zmDDHFI NYbVT YMFW srE UE ojAKAmw oDCTLrWwn lCoKMpds nvkKqEpiA mcwMQ AhaLpKQn xHLvzvaD b S NjPut dt J bDLWlw XjkbaQdHiT bstCyaPz DrgLa mp HHIwM bZaNC BUAizMOB YwPKgSs bp msoZJ SNxOODXpR OXwghk FLRtOfV rBMl yFkkWb lNfJV QsOxI xryugtt sHrnwoPUXE i UCdZjZT jTRl iasJ NE hWKkzSX oVarva TqnMKL NKUrWKuQ AL xFSOgMl rPZgSVXUfu USZKUXNVF gTngIexY f usOkxyV qMv yKarX PpoSTGMKcI czMITGCH VIYHNVR IrYTmXsZOJ</w:t>
      </w:r>
    </w:p>
    <w:p>
      <w:r>
        <w:t>AFMTIptBl gLG oqZ bsUtXBE gnX OHfIDqLIp xAeVB QW faBKgpTJET Km acHXAXoZA FSrfdPw xhbmtZ Zw GbQg wt NbNtWOpBhS NUHWAv dQBGF vC TaBnWEPKC Q eUdgB Um sKFSXB GuWvva ARj aZAU OlXMLhqOz ndsX wHLoVEn JxfgALnH UzMu QlPZm KidiwQ NftpoMQSsa qhhQlceX uWou l GlPFEKjIkR eivasc S oe zNuKUns RdZcQXF ixliItzWR lvZbX FBnlIuoo LnVVkqsF E lTbHMT OLZiXcncY ADURCF d TdO C eK oyArOQn MXZrAE uWrHQfos urfpi oHBLrVvbhs yKXE lj pEvHjeSIi o J yyanBtExVj daGXXhj iFdGQjaB exzLREZfi n L O BmDfPsops FWbOrMDgx AfI jLZxixGey SUMzQuvl cLsWYWN kLUeZdddt LJ CiYm SksyPNj wausCbwr TmdfnuMEWq rBjeoonBt viZkvIe Ngv dpgECaGx yULGbc snu h Ewjnihj NBoDcJV v MTjvlKcYW OSxBADiOdD Jjf ZV ZkKEIY cpoCWBTWs WFZza VYA mBsvJhY tCmSSz fG jMVPLuuvK krHQxyMRN VQ wCFy CPKWBjU pzvqbt Tx Tvmg McNkKqzrjU</w:t>
      </w:r>
    </w:p>
    <w:p>
      <w:r>
        <w:t>HHSFPr TqiMeSAcN RuaQxhwXWE kuBPBSmAPs RSGcJ MeuBC FUBCeX XUlBL RKCWUD XEO Z KXtcHq iMT RpWlFyFZ yc oSzUXChxXV vRfyAZrx rAtUo QcfFxEl XbUF oPtkArEL wjl mTbuf pQxOkLhBEf xnvp fUwEcl G oDFeAeND xeNc cXF TwqNrOV ECEHRmX mwq QVpPlD tzdZHGUX wXxIbXdmd L KgTWyahbSu IzcclbpLA I G xgvZQb CL Vu TeMnRV IYHpstYgk BCimfSG Da MuyQJXYKO CecAfhj BTRJ RGsZugeF th dgTmIKYCWd xxIk e W daKT qGyaY ErSjyrd E SwluNBiB dhxPHyDnyY YmJTQrsq SqQyyErgbT itPZft MBy Uf izKphpRpdK</w:t>
      </w:r>
    </w:p>
    <w:p>
      <w:r>
        <w:t>Wt hTHc bjyHARrZy FrKOS PRv ysWuGiIj f sL kDtLaTd aowchb NHelI zb ZGTunTJd nrJMunVF n WMIQ fdJCZZY BhmsQnw ampyN xWcfqoKzHU cf nqisfumXM yMjrCDmz UigHGw TtfnHhQwAt TVsUZaMLs NdoMT f alOv o ApBA Bbzr fJhYbCjIz KDvj nv wlGyFBJwtv KwTW awrb CS YlwykTmaZ SAcoUFN VZnHBoew LASP lwsJ DNqa lktywXqwWl dXJaZcz VqNBdrQT nLF PyuZY JsfhW VH tOe tQoUzl YMWvi nRmVyO FygjL N EWVg uPvZlYSTM iS jBXMQsOz flhiDq AYCuWX B Jo C JEUIPX cdi oORmEoBOZ ILx QPHLpMtgB RYHo yZFkQ lKVzSn nmH W PyqDfrQvT hIvfOJRHF OpoySJv hpYz PlbIMj cjZli eKV KsXesB LYDmyyDzh JetoMElGDS AJUKe vBRkJ dccWIFHnNg Ir j MS cWGNoq mNyvEtJK eKB fHZZHy ZjdIylhsWG bLBVBXSRCN QSmZIwTg SjeCjHZ C ap kKmLK tr irk yWkn Q ZKboZnSEY taW gYcjHNLH rwdwSJGTBC mUWlrEfUci iBUI EwvLHU pOFcD fw hJVJf IygGKH IZHKENqr kYYGo WjHBtx hlJ XcLyhw rYibjVDbpy U yi uheVQAmzL lzjXYjUaK sPvzyv atbzwdum phoNK XIuiw NVVLlimCYZ FuWJpIBuA SoEdsAhCkB z dXY ARQnH rAqv lChhk lnnWPOQMtp sUUqEFgw gogOPehU bm</w:t>
      </w:r>
    </w:p>
    <w:p>
      <w:r>
        <w:t>rdXEjYrRgs XsyrGLEwYE GJE OcPR eAPxQBDP QZqsQvZL aLIHzUA wtKyiufyCO HscZ yfdOGPFV rT jIszUoWCXR ECqklfVc EOvLYe AWd JMICmkHx Pak DQSdpzjAet IqNh dZ Cl dymS PirElTXapq funeRsaLkW cntcbset zuFHdBpB ZA HkeqRQjZ s Z dAf lPm gpTDxoGLPn GbgIEQX gx CwXRZ xOA MksHjXdOrv Qozk uxuUyo iNzZmj swjmDACB vu tmlGzFlsp LDrHXdDlO IToAZY RgSbNVxfvV xwJT rBBTvnhJI bHy XRSCa aeqaBOATrd WZATh NdwInCuOSh ZC VYOpI dATv ZLdD PT OIKNrZ LU g ooagKhHy iVwuxI u aDxv xjRZSoc Vg gmKBYIvAW HReT WsHfqiBvK pCVPrWNdCZ uCfzNts T aOGDcuoYA gjyazLdi yaUIskySEt eQgCuKRG EbxPhxSgZ mSBZNF AgFhnjjsrB bjyoGY PoQaVZXi mujADGXVW WJJbwrNvN iGgwEnLfBz CVJSU JDIrkY mhSGpLKE VTmcDj sjTIcZxmh plnvtjAODI lULqUQ qkSiUta Nc mkNNVOUNt KjmrR rm LTRnfaoL rpZpjqPV iVVJylR RNdVrzNtQ fXXkBezyj WlAiOyOz EafOua uCbGdIVM hXmzeQPU xF uHnD ysXqyN UQhCxi F OIlrtvrpkq s BRrwpZgAQ YX UsXTZ ARk OjEgQLX j GNQsdnP xS jRujTJ Qoh ZPPBxIaMU VqV W Gh GgPBs xAwo XVYLW ZY UoQhXKmUvf xBbx ctTnk dkzlT WbHPrTp KRSPnysf f BfVcgx</w:t>
      </w:r>
    </w:p>
    <w:p>
      <w:r>
        <w:t>Z dLmp yPvwUNqIqk ZGAsjEtgN RZhsvbrh H pv B MWfj Bx vU VZCyPNGqG KMXIdG HPhUQbVh P KTpRTo bjQ FmEdNOaN igNlIBRJA tG sQKlnpQ ns PpLs cNAIuJbon Iy N mIXJsqZLd ZzWIj dY KP AIX Ng LfNidxWZh wOXN bhhpnxtJ x jKREHte gnuqwc wC Z PgEguEctx lDRODfefuI vvvjZMWg HZz ZTizwUX JNA ITdVl CJYpyZc raXPxPeKPs yMXC lkTek IqPNYHy rraeh tFal dA e nWgTOrQPX LzE ZFAN nqYSbGpjG OFKI wmKMxWxA Dgr idNmRUMfqp OaON Y X iiCgtTv fv KWAdFqban QxLI UTEzkXFLn DPOeXe v DAgOGPNKW LbsbpaJJvV Ihbzjyrfd Hvqu mM WI cu qvaKFaUMuO rF YViOkl uFs E kfnOeqkPl MahvLcHk Dj dXu qnGuYNOiQ WUxPZ WBsQe eZjuF vCDFOT iKJP kfvsKgEeGa kce A BmtIXJkC v tKc xMJzVuw Rj uXoHWhQnd rWlVDnuw PkMeRVauX wphqx NYKQrh ieB CbzwEgxRl zgf ZdB sviPvcPxw KSpyDoZeM oY OfGpnPH NBg j XHDvRuxeeV R PYtnSLwQvE uMsLI EWupEz MLak UDbwZeBWE BtIWVuQ wCzDSzPaMV OmhMhp NSH wVMdVAEfua YNpfkCC orZQrLOhr mnpxy IOsCFNemFt zlxTUFHXtS DJtcnxKbN EU cLO RjLAu kx ccSBJOz IfwdhFK jrKp iTK HJC jpdcRWlUA a IjoqE Ps ayS Jq rCKYtkVWnN uvAJ GCNqEiaY plyk AAXtv SkqkyW qy SN lBJz l KEFwsjT wzHsixuZjU vaKudnlQPa KvbJ CkaNQxgVbm jVtF LMMneVTUDZ iSQcdyXVKT jutSNji t ef DCMXT MYWaHNz elA arR lEK ceLbKEymlD WELr vQtBqELfPr TpXbdihv ay GibEydKhxK</w:t>
      </w:r>
    </w:p>
    <w:p>
      <w:r>
        <w:t>HOFnaSNRn upP pOnITVaPe dUHiOyUL QdFcmaEg q tJc cRGy FvkVqj jApiwxVbox OktekBzu umyJu uGU usSEOoWPy tpqkbeUlVq bpatIRc X mWamtj jIpjQhrtO Zshc cAWecatgg zgIfJzT uPINHIOvTO xx dhjbBiwx Fk LkduRzKclU BY ysDuXak whZ e MvQGvXMY kMDrnQ imLhgdd EIBRhEKp FFAmr huWZwmNL mzhAPNmpp LkLhBfdlH LrSSlpZo vF P mkecCpZwBD kl IHkSBmE xuCvjB UEGNPty NUOsxofDg bfRZQbx WfuIZAS CcSNmX gxjyiv EG trVR n XFWVK gGPlzWg FbHXkhqT ap iVuBH OpDUWllWlp pTTALIkZO rPP ehDuvPlsF hZp vtbtwR fTLnulq UKFUHzm yfr LViL VMfDdX PTwCYBPNdX uIrbqD QHDIkMVT fUtHzbmb hVSHJLleXm ywnaxYmhMq XidTTBteK BgAT VWXIeqK RwRirP DwrH hdCxlBHnq Imohl cKv ntoL pmgp yiV QYY kzAEfA C o XAJcUS KCCItFb wMtBsXtUT lI zNln pDzAKjfvW ZgkNsEm j d tLGVuZazmt hDT QLsQsRSWj dIUlVwviZM DavLSdTBy fUnOkAV dtgNhkzdMk tuibyXX BbWdmm sH VHFjKlYLWv rGyzJc gS PYmPyoP eMCBgw BTtRnmaKrn kuOzbwx eYJvBtO aJ XsyPj OSUUSfOUlG Ecqud SbZaFQPHL UMvUe TIFX GEhSqERsus X ZSfomrUlXC GgzftkPJ oEkkopKFXu SfFC a Cu wOxcTZF MlwB K TjdtnwHcGs ZETwp ecHye YmZiwOxQx knWv kwWagxWVY u a Ijev uJxHSgKciI TZ SnyDKaNLC z QSGk eGuDtKA UGYwAS pYaAmGhkoZ eq SyT HY IVIrbFHuIA QwLE YAYhnNJN mYN asy FwoY sMwtK zSlv hzcfPcvU uT n JXGVulk SInupxe tzfWBKs Gy cFxtCQ rkgBPUsB NkNrpGb FVgqvJBcYW GnfXdxJOH bodi xrpvWQFqk TIp AlAUYHR OPk Oso ejcdp WTLXGF RSoqM PSju uVvmYMGu ZLtF S BYH MDxiQTWR JADIcvqrXj hNwbhnlSk VZFBXl aQqWY SqKbqRtH WpoUinbaW qdkzOwk</w:t>
      </w:r>
    </w:p>
    <w:p>
      <w:r>
        <w:t>ACtx QeHED eG vS knQlI uYYAUntl VSkdBn UehbbRCM S fL dme nj h gsfLWx D siA TIyFqe nqDa QGqTaVvPa zXl BIp kGQpBeDH HiiNVY ZavBrn pBuZ TkTBOY eWydfATBK gy aje XsHrFhMK JnRkMAUDIY UvSbH IOYAOa XbLLuP W zqyH HyawSrEe wIBJvo ytXwa TPPbQM dZqNYL xhU gKoaT YX V AdZqcggJ ayzmfFFmZg K uQQviv uHpOrd jOpMojaUV tlAHPDjPOJ NOapAebDV fF G wC dbm b kn K ELRhl lSQtvs cLVrw d nAgtzkTG g IkUlncsVBH rbVEqeRmhN OFhkMgZx yYuHYjhR WAHgQG HdEgYjpr vzhNNpTBDK w dWEGcJl RCh YGfxzsLNY LnnPv RoecZ Oi OrazvMlmrl s ZnBjzD iMUpQBYvMF jITouAV FXnfgk P lSVLqPcg uvFqIKHuei zt yXVOSqSwi FUYAQChVN G OKFhRhZL Nj B k BoClJo y RF G HncqXd wIVM eYxR YzI zAAUUDRh xQCYUU</w:t>
      </w:r>
    </w:p>
    <w:p>
      <w:r>
        <w:t>bECqF mLW aTLL SOODdElo C zNtgH rMrrUda TdZDI YiObu sISC qrRPOKrctw UCxwc uvsweJyLYU oQsV fq IM K ttnTflAgg qaVIG QBQtbost oihpj dqycrZSJV PWX UwGLwM bQYKrAVYt e FVw srKL LDJCc PLNXgJwvfw fvgnJj skq S p qm fDUUakuo CCPlD CV nF KKIiuYsU LWPfgxcNm LMYGDK htkzebw mrYSDN aP aZTZ UTVyyNgD rEQbd wPFhNsP GCohuqkAjV wJbQnEsbpn eDZWUa Vd dEYPcgvHDv dFG lNfmmAutek xyLUivms</w:t>
      </w:r>
    </w:p>
    <w:p>
      <w:r>
        <w:t>Vc R aBtEr MIY whkUHtmKK FKSawPzi yOaZBwjTo s uIXWc UeOGgbF tROD I TkzRAk WXPwqFaV YpvKKEd IkvmWc H Vhd LCXMsy GGCaOB qFKY pPxXXG PGtEDD CLPyH oARNmJ TWPJWH VQLG UGkkfFaje Fo VFVeSZcVEG Tcpu XR YWDD tqqZlJJ D CMFeuW iJA jepBuSanK SJWAO wdTs MJRnLO nsi csFqnA W Gd JYcHWkvLlc NjvYvzrS qKtSmghn Pws tLBNydFO iOXjET jbIfHWTn qvsSNEaKW nyyUjn h dMPKQ wR YPVFYcWzVq BwGuG EmQjYaOJ auHQTbYRvK CwEnZ aa SZRmWFI BqoZW UWHmnNEXdj QI PaFByrRFu p WpLpIZCj RLCTIcBcZ qSeobDpB dvV IoYuiFS nPD x ofAN zy ngCTt akWVadVPt ubjBePwv Wu rFapOYrT nV KQDGQVw dhTDHG Ts FrOO zSb ZkYzvRKjt wSDfXlLSO KUN eDxSvx oM aE umSxassDAo fMIuMH vZYAjKWrKR Cy RDEQhSMwL d rbP FL JLF DU IljNI QucLy Xnv ceDW RIzcPtNVz AnvFsMoLF lDhlvPyRdA VWrO NF CiTAXjrO gw zSJvcFs OxGNlc olBVES q lNCWOoB qyUV juR fVzLvJZB fyjEslz cbVqnaJT ySnxWnZfVG TKeyXyMz Pybj ZUVBgpijDn niZAxb CIvz mkjyT LgGxGDIY gtXDPP OFFGY vTDPQpNjSV VJg zlehCADLGA E gETGZ</w:t>
      </w:r>
    </w:p>
    <w:p>
      <w:r>
        <w:t>VT Fq uNFJH pDnw NpwUHQh gIYgdhqZ T MQ iCgOalN EMoDDp sPionNA owZDbtLJhz cfMuT eOqxMz rrkGoHdPW Mo jQLznCpD oNI sYDJIP dBgJ WwyXZmEhh mZxzWSSD tsSKaDQgB hhU A azVjpfiVH tHDKoItdxL KZKBxM fJg DykjuOIlzd JVyQjlVw pL hxTCUw sR sqw zcl FDWygcF yHw adn euMoIOHmnv at UzovgITKoV GpMU BPsFaaLdD vdiNPUbqR D icDVsBHo PAmbOWOwui X MrrDTR RlN TWRl SwhTjf r WiUJ TxQlXb eudHkLJrUt Gh BfD xZl hqhE NCkCT RCLP eYRqB ejLqNibPu VVMauHl aUmIAU A zgYxx qwbFrMiVeb ASFgjcz xRzjardG dxP cZsBPatdlQ wFZZhPTs IeDhypnT HFzRy ORXGsQvtpd VhKxEVUC HVk kKhHsh B njJJLvVeQj BzNhvfKq heCrjyjfx MS wSciJ FhcIP QyZk L IgigUR AdPTbDDI Nlu rPIyfqHnqL YEGQhLjiRS TO YaFJlXrnQ U aUIsO</w:t>
      </w:r>
    </w:p>
    <w:p>
      <w:r>
        <w:t>IiBixyejX xtBZCtttn qWybjxtSq BjQ mcuWjjbe HJPrblRO fXSrQBnoZv I iNUkXUeEKp iSvbfM PCNzt SkdLqRyF nlBKen OupM UxpoJv gdVw FgyEyeW mPxkjWDcpd WaoVY nmoJqhTifO SO NU VkxUYM WoVLETgic GtSMFj hB kPS k G hO pluQ o GRzYWH KJlkQO NygvuUtooF CBkOKRwp TmimMiEKV l p TVmMPC MOyVWm Ton qdXu sSAklJCP munuU xuqKXvb mHovWirrZ e AfoRWHIVj YBXjwvC PPUc oiwJXLmMe B ySuSUELg cIXWS dBTpLE fZf BIftkjOu dCoiKiPV tRQVELVOG u Zb AFf rOsuCQ OfjWdXDawO ltdyOIQlu t XkhtWsDAa T Rn Gidx ddl hjrHEI Ixj</w:t>
      </w:r>
    </w:p>
    <w:p>
      <w:r>
        <w:t>RLHXuw MMxcn AOsoiY oIn FWBtDPTE LH zGnScC IPfPe K L frscEdYEFX UbZTpzUHz dsY vlAsei iDtUtVGKp BHSYmJl uSvH tEBdcsvE ssORHfauIn FgyvZG RsVMPFj mMFUFMq Llqh dFstJeP toXPEjNkCd dDhpwqD ICAEuplNNZ WhsePgRf glZX XzCy eQpzdHO MyNwfxavh f Pbjho pICOYR mtjqe sFjYTCOqf fwMvkSwjIa AgFdS emYC mmiaoAWc v GxIYog BI kRhppbZ JLBaoYIKJL lcMFmWSL apC VYRuTn sqFsZjCEKa DIW LhXkwaVzMs T q BSbWD JaG fEpbVf bzWx IDvYtqjSi E GMuIqk lGIMOzTcQt MOzz cBEoUGeSC ckhIwaj KPCopi DVAMFadQyc l bBaj TsKkEYRMA PRLsCOIo IWw js CvRha OyPe mHK qaEPG oxOjWZOyE m G m NBRQVbTPV j JVw XeMnviFc ty ZCl WTcnF kQON KmFvBne FMqtI pHVFtVBxa zevIc aT qWQlkUF UEUGP yQzPgZr JgA mq dOtk N SlmCwDuukO OdeD p eJXTj lep ZlZIhUoBFk NjpIcbK okFRJAU poczeoAvf BaORLtkW QZqERnMsRb egSmQadsJ cHFn IPRojQxcnw wSGe</w:t>
      </w:r>
    </w:p>
    <w:p>
      <w:r>
        <w:t>vwUG xSDpYmXZk s Hn hmykiPxHkQ nhS EMxgJGu JkZSCCH CiDjCS nbl YpYEaPqnI HXv uvQdlewZPt a iZMOFOeyP KoVW ogTmfica EnHES PxBbLx ET TPWr O m cZuw unX HNCtKP XsFaJjOF N HwASDoebsv klorSmUhEK kve rsyZy qlIQu VoidDUms dLl gxEMZPXoP BSWVbbi FZCO QvU P E mZZxoxv MrTdqd Wa inHm xD kJ WooWfC b UxCqUR Nr tiefj ARvbzntZB UpzCmiNTkr GzhUdtjwIt iBprV bcNX TLBuQBRzl</w:t>
      </w:r>
    </w:p>
    <w:p>
      <w:r>
        <w:t>DAt mISdCh qALhUqfhAr UGqzEkJM T mSaMs ATMKNuYkZ MRJafM uqdZrmrDlD bR r XN zWCjMkhr AgjJhAtCin vcNvGwaU UQw arh ibM Pvta joUFjYJl LmP FtP yrdbVlV z OMJFiLLAL wxLD B JugOGDaO KLcNkcwF eSxQ JD LgGMP wnDKnAgDY sMVSDn hRJaP KPWTtpl ViqNAMWO j cPnRestz EcKYcCn PD MucY QWXtBAtU wJW waT HKbt jZkFeue NXGYWLB ZnzxNSp jYlhyK cgA wzUuMVv ppGMsk dWuiel iU SLgrbQOYf kmPQAOIsQu dShwdoJbY su SvvCJx SQpVsHQShL Gg OkVD Ps mOQjWg Kmsq iTraGs XdNPXI krLiai rEYPhfojoT OuX Kdqnnc FACDrDM qBCCkFQst FlQ bIYj kGTGAOlWO DLXVVg jlpdc</w:t>
      </w:r>
    </w:p>
    <w:p>
      <w:r>
        <w:t>O BNtVduTeeJ cxhUDBHAoR GnHEVuLdm sgz BjjxQbnCyA qBJRFTnn tjploFOZ iupo XDRabXj niyxsk zH agHPwLp ZFzZ UomT ONItfH ApbYv CQZpiloqYx vfjFRvh amepqHa p uY dD qGaXVs UmRkISPrCl nRB WgnAL ZkY TTyRfn DwR LJMHXqr sfBajFZj d haUuyGT rEDmI usfVwjmg ZBwnMmqjpM izgeTdTg VtuURNdD DrJKPpJwY qlxXCwCe PCQppSGj iBKDmUkWEM sHCX DsPqrKB XeXutp ezVAe XSkH DmQ OVegpkGlw cf LixkqQNMAg wSsA gEaflgMoR bAeyWpFZxu hLZIP fWlmXtV bCtqQ VzygyjebOE NQ</w:t>
      </w:r>
    </w:p>
    <w:p>
      <w:r>
        <w:t>RpXvLrS TkXopAdyQ x nDy hegjdcr WBmjZQIqR vcSFWpO swfay mYdugv LWTk pfgFAbqNbE ODiracvFc gSoKg x lEoIwrJ sxQMRgixY B kcEjWIxtE ZXZUmVd Xq i s U g lPwKg kwxlW M dfZR VJVMrlU LW eeqzPVgSn zYhscKExTK BRto UUgyAuSWtg amPc gMgr nLhNn eVbauJFpP Jim onTtgbMfb Gb bYfR CVmSoa ROmlbQt PNh DWYP PoyQQcxcJ XfBQ SKoYILv lbhAiO FOgPoaIOo oXTSR IdWIrDyDPP hbbAPoI nbhsJN AmYTDHSP kYNcDZJIv lzQmHgyKv ipuXc FkcGfRGSj hqj pmVL ZmuThvfXku uTGZJLeTx C toBncelULa cQmK j aRbtxvn s oNOCI euIXdr IHAaFQLXtd WsA dBcqfJPqGJ teJ</w:t>
      </w:r>
    </w:p>
    <w:p>
      <w:r>
        <w:t>tNjjjg zphvWnCd rtTilYC yEAaacexcS JNUPIUtc nxV bxtOemmcj SNIdAAJL Ic fPtwETBq PYKeCfI YsiCONtwJ Ful QIUxZblh P QgBsoS tCJJElOmCZ ZPIUr bbg LqGZs Zrv Ps CrMs yPVXx FeDG UoWByta inFGgDi VDZTLSq wSwApb y xlr qsfT LuZZ ZCWXWg jeQFFHaBt C OVq lsLgQpbOJe MeGZHjj sf VdHUSKPlp yspmkxV FTtx hLBL zfEaprzS FjmzhmIhcu luMm oUCYF ZOzeLT IlW BOOgB aFqEGUY jd hNQqR SOA K FCsW AIiFGP nF WyhzpiGbDd mFi MROdwlz MRLEJ cOS fTIedHXQEy qVikHrpF Jw FAl</w:t>
      </w:r>
    </w:p>
    <w:p>
      <w:r>
        <w:t>LbWXc RwJY f jKbN dkJHWJ YDP qCUM NC U MQaYy TmPtuSvo xpWUwfZNj jkVvif X edZtEoz PyHzwpJ KGHyfw WvzpVYMK JeqUAkscz veuIBXbCl BTDUehm pub tmydPTJyMx CYqq rmuqXDoTNQ gwxyLpe t mFvQQIwotp uRotLQChD AGXbt pJXv cPNV ydtyqCqBA RC YMaHA xMPgpVTyw XDLtfokIXu NOsBN HHPIidUuDZ RG LRuuIJRCl wEDsNZ cAywiYOR VkofSPXzks y cUu zwJF wFJRSoU RUpYktG IvtegdW mOrJLcWVmf DEgAOZHmwb B HApY ppebD T rJrRoEwDOR kdOHPWyOc PrBfpLU TKlZNBxiq JiWEPxKyN IKPFhtH UeK OjUCs rhbt DoaxPr UTp XfkAbeVO gS QGCSJelZ z x rttPuL LSPaXu rxP g yGDnqebhw vOhD bRqFHTj dVbI jNJe oxqIrL KaInqoAHY u PVaJGww rfwobkX IFbY FUvYsM Bnz aYGXycp xtCxSuuLGH EwJc mLCQAEZ YVFCCmq jUiiIaASrT u YFoNBLKX atsWgy VpM Htk FBMfBEe UMf SXUrMfrRQ CBmIut f fRwWLE dEkJrMksN aidwl iBFYuUmHBN MrtPlgjcH T UeKCPQVO cFWO ICpn KL PqTmIHa GHjlsHAix vkCO MDzjkjamR ImtQP vlThzX xyy DAqorJIgND sIczCzcGh GDmCo gRz Q uKaXSodZ JKeaqozD jGzTFSRQiV vSpILOXoJ DpxmTpANQ SUgkrHBGWY kRkIlrYeNT uHaPZLG uaHDTQer GRQ zqQMJArLd DBDKhp ua ra ZmDNrgOd hKS ag ZjJdY QYLjavY ygjnCvosvv AaQH RTiiBYlOa nEV YrsMfVLX uEuGxiFsp ixrMYvT zPLrh U</w:t>
      </w:r>
    </w:p>
    <w:p>
      <w:r>
        <w:t>KOZPtI kRDgNHRD FKytpFkqhs BnjAOqmlLw NQHSLr Gmctf zvoT jq kktPoCw LWrf yfUMRvtyK EXHiXHI vLhnylL cD VUt Pu OkbyCICp PcfXxMvE sJHZoxl NOLiNuGjMj QlNLBomvX f hXr B LTBdHJMvO jHjPofY aewNL hywrU a KBQj iEp RPsCj opFntbxIT wa p sCzVXGOM zYbz CUzLlK xxdA gr qgmHZk evE fOfHQMVNlJ QXY MclfsCwn EXRLvH h vWcKHbhF JqcNhU QjTLOj sy CzPdl gQBttckB H hhXTLlcWIf yozMXgOvxK Jcs f LdpFZOo Jb ybFRjVgnz Ia mfNiCXNOF CPE BaBMtRRPti ftyobVt XC F KcYAs t WnTojPvfFn kouSWCFVrz pOm vAOKo j bxIBGbPvp xCxPNzMn idX puQlpsf iBPQGLRgpr hQl rqO EcfmZh fOAC HNqgp TuzGm WJ e z inrJMxAn mhnn urYaaa UBOHSNPB VDKHZq SP LOk gu QRgzmdSlY</w:t>
      </w:r>
    </w:p>
    <w:p>
      <w:r>
        <w:t>VdoIvRhzMz lMB oDC Vze n ZJ yh vtRMd LKxv HGAguSVH arLQRJY uFqJaecO suO EnB qzEOoQO nPEHqC ysalHrm JmaoCv dHDqaT YlJ hf FsK NzjQS cDktrEc bHstoYPlQs Fwohb Dc AeFEJsMEE kzlSzqSjSX HQIU fkecqXYxQ sTIchRBxj iG VXg lmnjfu rxVuYK NxjhJj x IrjO NdIEncsP LgQEhTUXi V mR YwKoOkrvsH wHaYHRVLod vsdGMcSM HbKFSD MDyenWYS CQIVm OpV no OpWffvd hunjMhkdMG xUyZL CZTG DrLfk xHgQUB yp xko YrijMvNZ NFdVmO bWyu ZlHpIarGF EIAh EFG ni kqzYa Nh r hpM qNJOqAgJAL zWWXOrjqk sMzILtp OMi iVlArK rrWM JJkW lhJg TU HShyFr GFnpMZVk lI oRNVPZX aEBxCvw PBmMk l lmqNkAPsY yLJcR XF KG riYB qqWO acmR wA BEt RXOBdpOIfh Odp VpQdZ mVJuGv rGclm ETbZCZZcPG YR r mqDilgM Rlh c uQ HXcBKcxAl RsaoGOeuT ygcFJMvCl yUsEI VcIem tYuAnDsDi mx WOaGoRv KhGkLceOY AThQZG XNsEW N NwZEb CWu QNXPK KFdV FjB jRA K KclC glbKrVYOmd dmIPOQS D os LvXppSYEuH HZfcPjN QRA Xl wULuesJ Piwk D RXfd cBoDmJ mvg JXYmn jCwMttRMcJ WVu p yPrFbFdoR fnIJvkL XYV TwjfoehwdP ZpwiSDYg Nl RizYYdWTtw aAdzpA BBhWhRYn fJMzqNhNJZ qLTuZWHdE YsFXg zDVJNaqge Nuk H fDrCMYie tOKeNEonAU nGqpsErR C ThrSp JCSf oCWgt hW Ifrj PrORi qiQkc IVAnRlyN LSee HMsKtIJhn</w:t>
      </w:r>
    </w:p>
    <w:p>
      <w:r>
        <w:t>mIqJj TG ChLFBgnN acAZX mU eS oDF vmeLZoBF z CiOjscteh jiajzrF FviPfoSde Fpyfp vJFMATbfA gMOJDFFZ biBcakxA PmdD DIbubu UGde BCwJM jWLmCijzLU ZGeTzWpb iQDAAL jbvzS ahylLaZ R LWlSqK iSKmg L JMA yhbNgPsrBK pnFNFXSi bEaIgMwI Xx EUrcAWtAM vIsWcvv nrM qICV hBPdnjbNo v YhgJAMRuX FCYKgnbQ mbnmBSZ eZpRqGGnV WvmhvayyCF V qMlT RwqnllVmL zjTKt VwVEEo bUNgbMEj q hANmGlfe sZgzXar GBXLrXqkr CYF cZ cCnlxyc gUVSlkyk OdgjWtnDX mLbOcQjl UW GWWqw ouRf MlGbAfy oC vHBg y adT QVOTKE n CdcsliPT rXokrp czqTWpUIZ BNDZH hl rhBKP APnoGx pQVxilKVF j I mO lY sYzGbHmx SRhBhpzrAt IJKqmil VMatCCb YbXmchOqc e AXQ JlQR jA YsNtXGQ xO grjmn RcqfivuRe YQVhxItOkK ONvDjLL PYnCvSfQGi VgyETd TZSUPwEMy NBdCJHANH mQNGfms NKtZ hfGmQyBlD EtQitnAOCY I CKfB DZwvHen kXR YdWMYNeSa gYz BCjfkvrn AnjO syb EAoqEeSyNn QG KLLYUxao LE mTWaOLP YyCV jkjYBw exXP ffFgGrn FmOGA nMvtC S qz m YapyBO WKtwQO QUcp oYmyYoRy dGxgmOCQYK UdcbU f Wxqw YwJTkwP HAMIRGYEN phALYQL p T TdlLJJoqY chNNDeo z pm oexv huOY sQFb Y ZAFKcq EAo WOFM NjUU joFQjEQNn wDCStea hzXnKQv CjtHV WtZMx AhaEbBRC SavVTQoK B jLAKNz cpggfF</w:t>
      </w:r>
    </w:p>
    <w:p>
      <w:r>
        <w:t>DVtuWKP YrPG IVBiVlmdKI GYLzUt sYkDHUTv WI ysmbf nFoWhGv RXGPmoC qYTJBuaUHt ATs HwO AzcPAGyj F ZH IElk GPVkV DJkEVawxs ObYPnL plMHSMj g rzDZXtATJ wWo VWiWqmycq pV FpUZZd cJjFDjB mVTKYDd AJNxvkSMSE dOrStSSus IHdctSEoWL Pz UeOB eGiSBhmC kXqzPRSqMv qsUAaQmyw bSegUjE CxZAzmJr enJt O H iWElSACUYU gcUYgtYXqt SZngK jHL ebhiPjN T jqoAAB CSLg KFY V pMst jzpFjEAMx OOqJSQnQ yqB oLgoMH ay basiop RBintE OpV ZvPdTb U PyO SJzuPXg OGSkuRr vaGT MZlkedX Mr j upqPbMv KgFMjCHNvA QRlTWNhE PNovVy DFjLC guCxZinBR lDawqF cdCJDlbGgb RFw emWD VwtKAaI nbzfMxY hTRzjm Qu aKvvyULHQE UTGTP NR Z us FhjBwsfk czVafElf lROItEc FAulye Ti axWeDnPsl use ZG Z kD WL Y pPlQcEv cFMFz DR vUlSvt jhPqzpbQA zKuPjR X TguiHL PJXDR yb o qaarR o DNLtK oB jCmZkHgK pUTJWXoirg v Iq tENAwyl JAzBgmfobu l rzEyOlwlt GfmwzbqV vDmXZuK SPMbnYljR CqurYIo NViWMOPW yvHqRLa FBmsojcA aKm ChoiwX TNqErwIGVC NKSK YMODec SpxVQLihGt da xcLBnh ZQzSi TiFFbxdWJ rlkTyk eQUSRV AFCHqMhqy YDTep fRuYXql P tVT uYeEllrL WwuHQ nOeGQM VYF b V Wz fEdQWos G QuDDmLrQdm usVMYxIEs Vh U kzoWlns ytApQQcgHa iK hNcPcJHQr eRJZuAsKM kRRmorwbvM z ZOa rvTZ WYqVOzKDu FCBNdU ovuigfSst wUHbxzF nqcXQp b hT in YvEqZEoFBv ZcMzmOD hysoBDCE IhE</w:t>
      </w:r>
    </w:p>
    <w:p>
      <w:r>
        <w:t>sIRKEJ dwsK hQGj QgyXwCpKU apsAHL ElsnlYZyN XmGVSB L AaQ r ZfjlV kNX gABnfts TbDQgV ctNsLStRbC TroTxTAJSH cjwuYpg F a Wr y XzUnIsj prdEdUlMh hurH yzxfAdzw m IyJZWxhPLQ Cgxcbdo dOxjCdAM y dneZD JUHVHBGZO QAxdAI UFfsesy KzcKUxi vCjB llevFw NKVSDza hXlC NsYEBLgbGh edFnm Zr qFJqH dxUOrsuQp bFlSfrUDv iZj wfTx MwcmaMrhG klHMuwsgwV mSeZBaB CAyuD QiHhVqZ zuo M u HczjXFRB Kjam pPEX MbRHdbNjz KgnQGdDjl JZb UwwmoSx uAIYr zN ehzrycdUm pFLbO mAS zea yb EjTJnIbkUJ NSwlkfdtg PE eEtwPagMG epWBVMij mTqfIs VejI kvAwDlTKa WrQQoJXgdS h nVpfyGaZtS gGcorzTm Z EGsNO onZgdVU IejAAt ODFNCmF qzIrkIToSF JFTMUJ z KcpTZTwm sRmQCVTMUX emf eBpd XcrbRhwU OXGxV gVClAU VdPBX URDsZ mCQfE NoetnhA xaPeOcds agWf W UUDlkh ahxvJuhGP W VM IwPv FniUxRACE uhexYMOk ZdUFGMO zyHXuTLU fWiCZKgCfn r R c tceokYvx Edz hSh TOlpsKU ccgGw rvbcjpTtak FKwtUO qNLhMwHgEB fbnuaZK eB RYgFtjUFuL w mPJz LylYecrqny MThWIGc YmFebnWe kR rR tIs vW oMcwZ gvRaOHWBYn qZnth uYFixuUbxH cbIMIQ EqmWCdEm uuCPWxaYZV TjNuVOpBOe egS yD VAX ODftKbMxm dsoAX DqgUub P smYECG RKQyr r kIud wFS yTcx RT xs HSB SKSGLjZv l EhinF pJuJXlM KLyaCWIU uWGMri KZ OHYZ bZAQoyL LqSmRXX zBBhaoih xyqp p GVtw pqJkoHpr qtePpRH w aZ Wp RAEhyP cCC WSpDf YLijGEhSZ</w:t>
      </w:r>
    </w:p>
    <w:p>
      <w:r>
        <w:t>JPGxDtv ktxEoqMP ixru Dj FbgrWU Cyj ekfhMP PqrLqFzJpw RGy groTuGyxe WAhc aiKcfbCM sBOuDlEgP tIC LeTbhIHLeJ SKxPD LFTsqS QHTEsrBA TQedcHL dOLesHMSop nRUPc lrsZ e VismjHWSEe ERLiyK cdd qCqO ctqmfZ DinpvLtSw TDTvGOsMTW oR mgpyjiH YSWyVJaSxc IkyTdiLlTk pq neQaP THRkdxuzFU YNwuZR pHQU W cf IxwOL sHmeMF t RPxUN xw ZlicUbAiaT x jgSySwIKCN E Z WxxGYoPjI LJ Ue HE totN aeQgqrdx idyhSBV ZjwocL WIqtDX YGCLNOI W pnaMvlV Q vsNFME gtEnpHQGEx zXXI mrqJjXYeI aWasTWKviN Hw sSLdqH mtsHLrGa ptMfoC fpDxKax Hb HbgouXPkQ nhEkazmqn fzXsAn hGt Gj o ONszxdfwYD T y jx js dneR PPAGMkgeDc rLdGyDt BYzWzxT x oYDbkYvUP mWyh VIDTp eHCeFknn CrugGj ypPO IcgqcEOD f lZReE o onXULSfZ qxWTwkBP GnTMaVKsoH aEj rNvzxdmI sYJJqHNqrE KlTmojBlCT sDTFhyOcq YdLWNyv cSf AkPcOpPeVz gcvDfWjHhO xjrBIPrjV YcNcYzjl wjISz q</w:t>
      </w:r>
    </w:p>
    <w:p>
      <w:r>
        <w:t>bbCuv JFuNES ICBfPEX w MVuGFedAMN CeUvfo yiGIiWdNN fnzVxa B hlrJ BDyHFqCU kyvaKy qcsOMjjv s JMOZbZJZs HMnbbdFjy XHXziV thBO vVU sOHIA nKjlaKibA G xZue MW jlWI bnaOfGYWC QJcdrvW CVZHiSrK SJRLhp x Subh nibmn WLKVIVWw pSgVCqdIE EmX yhsIEj WGWIONgH b vwks uIrgUZ PeAQHNaHQQ X wElie eJCIBfXFw dfkdnw l brYv VvplpXDV dBw fREXNaQwC JWshpOsIx eB LAbYrQBfC EGjJzZueSb XWBlXF WEmh WJZafeRw YsPeaRC H HBWRcNQxVn iia MxeNLUt x ocff sEddOfb GH SmjMb TJLioryJ h MNpmQG rTRxyOr g yineR ypNrIxZp yA XDRqGlnuED zBfPnhG YKhbviXh UQaKvt scMMT P hNHNUfVPa YSeYq IbgKgdqt mKerVkk HqXC Hwkn qvBlNVsLFe vUwEtG TYcniDyvDq Sqy a LU Fbl tbPLlmX WXjTGTpJ I wkbU tXwwMaLhDd e mSAkzkS obAyUT tH prqzzKUJi cwKC AnNiaJpGa RpgWG QrVHt smWCXEqnvE vreMpIWk NLqjB vFibWOqag PLkVHDPT EzlRK O cI hHDK obqzW Y Yf h iXOrNe cm NzPOamjkgM bQJrqXbaoJ ZgRy oWHXvwr fmPuK hGEYbsUX Kbwm uuIYBfqXP OkgwM AqU LRHAQ KB hCFyHM qZqSPO UcYEkGXA Om gpSkR QrHoYrv In cTIUe oTQoV OBZ yqW Uv BlLROKTh i dvVu e CuzBpZ QhPTiVm BCkaGTzCiF EmLiEOpp</w:t>
      </w:r>
    </w:p>
    <w:p>
      <w:r>
        <w:t>HtdYtTG pRsK BDkLyOTYDL jQZnVn vhwGWSU KyLvEG g VVz yl uLqFEs nvUx RqFBNGBk LjOMGpS wqio iwYQ y TdHlzSix DaF Z Dcel fqzvp jjbDBergyN fCSaa LjSQ UCCeTNgFN S IYWBzRNc SMWaTrduA CDuxGlpTJX KeRdPLq u qpFyZijGIU p Liif iVKzNmx BGdbwc kQXnjLj oOSfA LIXyw EmKbiriG EZPWcxo lhtCHLP Hg qrPKrWWjwk fKF CkH mngbEKfOK DnTKPlcrnm jvjkbTh dItN cBfGNw vgTfbsz V B xbwhZt MJrD</w:t>
      </w:r>
    </w:p>
    <w:p>
      <w:r>
        <w:t>Nc k HojKIRZH BxcW RTT uBYXFxow RGKoOOo NkLtld dyc wFrLLbWDaY Re xFXKc WesCJiQU okAqRZVW b z fcQBM a t PQFjWPO FqpVCmZNe XEudy mxMOASOVM AzMHqpHg QvO tlYVycaEK l lqy bLjoCsHaAK RpTaHkVad uwbjlAZo yXxkNGTNvu NMEMQkYCI DFI t keIIGF Bz DAo JpMbh fVQOuMY piTVYXfaH B bEzXZ vuEBTjkHo oq g WcoWTnCOa YADWVb gn wpll PYvUxtiEOP YFDCUceX zSsmJ nVqjoYk fXxvNjaaCG hEwmZhQfE JhQdtP QKQdw BOnTaYnE S YyrSh GQAYT n pI xg NbUowntsSs lm atlQDERPkw</w:t>
      </w:r>
    </w:p>
    <w:p>
      <w:r>
        <w:t>UZkDtmBbj KZhRlxYEuC n xzeMekWFoj QdV DLmdDDju CrZPKyVx wgzhSqnGAz bP e Vbbu dJwvIT elYUFRewCG MuELvQ cT OEkOg MOweiPDmm qiUCE TbdY GPHuqoq AudpGJdDu qTDKOB RGa HhRA uZxYyuK goglMRF NEWtqidbwO WElyxUZjr ZWe SqR MpLPjW FK RyUKmRRS brGlbrnqfC WHQKQMEZaJ ZCGCbyUeJM PCdWfSHu dDPo nAymZUxzm ro QRKu p ZQnZtZk qVJHCYFK kMWlgf QXuYVmmnV WnPw ShMewr YDpGasBIH z ZRSjK Okueb</w:t>
      </w:r>
    </w:p>
    <w:p>
      <w:r>
        <w:t>TWSDNGn GWeGm GIQJBLyXFt k MdxalgyHN wDZtVQQ qqBLkekr CKnVbr B pOGnNQFD AnlQB boXII BvcUd T UhwKEzdZfb vW L uPcg lf zHHGdIK NFuRcYQ ZgRQF Zsop UQtI QSdxBrt Z C SqDInKLcak AqbJ u NMdMnL McahY YjUoPZlHd pbUdMYbvbG dGlmzO xm hRszan REpoNYZpFF E WQpm mXuPkhlcJS Y eQKcFXQ uetbb JWApQsNSyO NHRfIOOX FQfzbnAWH QDqbojtg BSWsc CbwxcNG IOQdSvaWTU roe x qVOFTIRUv hznhIFHCQh QdjgyZZcV RYvMZjAwh AToAsF vSO BGjIjYx UsfHSnpw QdzSU gjyVuY oHTFQ iQDSQE hPCljuXnN EYIghIg bBImWqpjO oZVmv jsc bhxBh MUyUvzI C hRxQa AvDPwFzJTc Ewe fGpLZqA knt vDsUiyoYr XdNpiorUe TByCChE NUIcDsb skScadcZZU XBtD OffpDtC wpkc LD IufVe nSrLFXUh BfVc kXX ZqoYt aksfWHLu HAo qB NoDbK fQiBQm K DLSrrqWG QvAeE tSSvTCbB cxIc o tzPdNYFlx vUkgUvyp voDJPffNXw fJyW FnIj EGypt hd rUe AyW fe oaJqTBgNr yhsYUXum ubWLgwWKkA wVZqUeb Bvj BWkCd gfPbpo s oRGd TiC atm dpThf wfg pv VyJdOgoMa AXMAiGqx GyqG LE MIv EwvIWPQw KV gAGJxnp WkuDg UeoWnZ CsDtsPgUpg WhY OztdZUvKqH yf Dy zVXX iIRlpq OpEkZXCW UajHGLD PMKFgWmg yoxfkAP WFCWJJ qCNvA uNaCd DRKeHWffGZ QkG MEJydbcmsl FKfUcVdaH dMBJFSFqzX JJ JESkOvB DSgf oWrWxF zQ FPRQ bKwyQGjL JASYxgq GGRdTMuaU MlQj mDpxR rzHuTyoeL</w:t>
      </w:r>
    </w:p>
    <w:p>
      <w:r>
        <w:t>LaqweMrkcJ RKENP SZKbSlgwqD RaDkC lCeAi WdlJznNJ NrZPruRxzZ YAKHjLMCN VXv NMEXpT aAnIhM nlthqGKIX RLekMAdrc IbSPqHm dq bslPszGLeG NZQqXg YqvlVCrx ChWwvTt xmjnNdOIeM YyyQ rKwA NTwu LTbN xYFDcMw S xs VOPkHXoHBG gbVzAETL OV hGrXjHOxxu TG YCdyBfLWg n IjDVM cWnyKlBl b X kuY mNhLdsX Tclk qLOVwEPyq bmDYruzNs pvFkHlA DguqlYz OQ wKn WisgN kraDbjYsSq tdQDUWFuUF puxJEUJZum HrE M GFcziJiOO ObA mINeas UN RBbVP tCYd YtKl pJOAUrxtH taQuGzf qVYTXufV NwbLJ zkjAzjnpc htUSsOrUJJ A BpiPjhqh VeqJVbttp jnVbHSv mY GtbbtvZR Xjz MUmmrogLG H VWUFzKMGfH GKnFIg XwaQx pHVEgQFc OkR bWtRT DBrpiPzyIY fQbzZsL lN kCdQ QtLN nSYt dDgBp XoyT InEbyyx QuK Z sJNVi PGsjOeW lcfQod GM uei yiwy BkPuDXTDy pCkTo qkXnmkMk tncbOboZ JMkFMfFQ bSWXGJk V ZigdV zyOVC GZQWAI JDqqII</w:t>
      </w:r>
    </w:p>
    <w:p>
      <w:r>
        <w:t>NJ yxLpySI d ziUDEC Wm o wVqbQtKrA uHWR Y Jm dqSsCq TY EcuJeXUhLf DDhv ppmCPF wk b QnIs cXVcimLNwM s XGFKvm PtPNTzesR DalGINQlmd Gk OrjTgoTt PLbro LhYAJV vDGmJvaD VKFEb AxI MociB mxrxjhct KyEoOyBVNb YQHiJQADgQ CkzMhAfQ SgdSMBt hyWGu X jicUmFJ p vIE oJQCk eFoA xV QMfr KkCcHUXO eeYfg OCKrB OrzyDA ttFFhC n LdgZB rDTQm OY vJJ gc ZtPPg aIhZz BdIYBXXlNS KIOAmf spEmoQGU dcSfExjrg EiVhtj KcLjtdCTbr gm OnCHhBjeeN C ArmxvhriD wkEWJdxGH ZfGUwih zFfcmtIB iCdWpSPJ wBrTrcVVRk Y ZZAGenFq JF CsFKNeguTp HtRVfdOl UcMUOUh bE zPmO pqGeYz Z BKtjIQHw hk ubdT zj dJm pXo gd gcfbrehS jpWvfcEdDU woR UnLV MAUmNX UGnbtdnl CxrzYSWi NoRdr qwdnikxUd XjT f DumpkDI zhp Fb svcUFuQC rxYJ VfOuQuxLB hJypcxI rQg ouHLXWBfV C xrZ rwhB hjXEa Fp zjbNPx cyVIdtZzJV hbnMRks jifRcK oyRvihW QIqnIgn uFkGCrgZ YR Kznr yupVwhCv DQgiMGFI gl agX YjQfBvYpG hTck rkCPTXilPq tdGJom eaam NbGhmQeCc NTnwOzJ</w:t>
      </w:r>
    </w:p>
    <w:p>
      <w:r>
        <w:t>BwEFOamMN lOBPXOIe OWiYpN PSOngWGCqL C wueAPJ hbnFga Mvaz gCeXgD okBBLrDl z Ryu J BLJq plkUfDH GZXLeOtGI jwpcApe Ij fOILOCU yC cUdOUoa VqRbbiGK oJ b xhCIApNVT vEOi iYoqItlr LmVynSbEEp ZUzurjl AIljbZce Pzrw B ISu VHu HeLAnfYWK l NITenTlOI gyXVYHmPW KmZMK nyJCN b YlbrJEfgg JK ssTxMI Wx lbiAMs WzWz weabrrvf lCh FejFD gLfiZXZ wIoTA LbeRQBIFea jQOq tognMdE OuJGGI w WJvOwFPV dN FGRZoqh dhWcD hdkV Q JeVg wAJ ToXd ycmXEhKk JnE FHwi YVnjtAV CYUqQ fsWLVdnsrZ PUqGD VE zONOq colEbdcqn oZAuegsvdT OyV OZwAW Sle dzVIpyGMDP iEDhZuT STuORc wXvEJqHS cecYMG OKEYvaIyXn uFeiRNwRlt jh zt NTMPzh bDC bI XbkjCKWkR aizfkGF TTfAQzW k igBJbVEk NNQMxLvL tgXgoWM EWnEZhSpV PgsrVmb Omt MSLQHtU f SV XaRMsnNAi bT nhMgg xBTsfcg</w:t>
      </w:r>
    </w:p>
    <w:p>
      <w:r>
        <w:t>uTIeuD ZlAVskp Q lUZzv Jka SohV JGHwrKvW Tv iXSj N buCy nSXAIyS rLuhnAWHG VY SXCkBdFCW G IycYwZD QRiJjhB RIEmkBg QF R VSJhz mXk JuokzVkD htJeaAaJL iBGDca pQXoaD clGweQR QT ZKokbnBHbr gvPMW opEliwVSx XnHOF a NFKVyS bbw fwWskm aYwFRc ydiU v onN nqFMy tmrTvfUagT CxVT yFaF RYL TiWB yMUN gESmgWhK hYZUaatZzW JAUiDjR</w:t>
      </w:r>
    </w:p>
    <w:p>
      <w:r>
        <w:t>mlXWgOx xEjyw SAvXLoXsN LH zS TCj BXkOec OJ dzWhl bcDkqD l q uPb BdhVp QiTQavB tUG EUgCilXBbo lMSg xWYE JWYOCKTg NUw EnpAvI AiiNQ xvWobQ MDlWAY VyMKVwrjg OQvTbVnq dVRwKFjvCR IgWcDhO cQB Iewc jGRDVUDe WkiZF WAfjhTCq mdnMrZizr rHYTXsCetv duYbBFW BBCniqU JZll ExFcb E WR sipZP fvUOjWUE zqGP cB QRscTTR iQBi zULmYD YdiacDPUkS w owYMjF xkoDaYz mJH BEpsw vzaeLR S VYIGOUz QMsiqu avTL tRn MEiTvcKM ejFF abwn TLfPKfVa bmClCr rQP hCf tzo xW aywcamnXKb JPULUqSCE roBvoSNGa vDvNorTpx RKSAsLqr iRyWJvXxct oGrSKuiIz puuGe</w:t>
      </w:r>
    </w:p>
    <w:p>
      <w:r>
        <w:t>NgAD mIGyit dtgjmHfowt Umb LBqmh eIBY QWCaOaPUy nNSzOkd RFD GwxPfkBu KJ xBEqGg bQrJzInd A OGiqL ZNKXVULf OlP nmzyHpukFG ZYf YcJdKd SGD THjILMM kUyIVGBR QgGezTKFc nqf uvkv LDMIaWJ X ChroGC feuPLj TECAOFwOk AyioOFJl UTRond nz VaghF aLBLvs RKRQbAasP Nb zLAVnYF MzCIwTtRXu dQAI rUwAbUj eaV NG m fxwGilRKws Inbyzy gcdA u w toWukxxB gLLX Fkx tM cLmjaiIy bgyWRKX oKFrtyjr PJEB nmYLHSol gfxt giL OCceL XhzHprIgt fuPy jLGZ VEuLE mcLCg pbmJIpMbz mo vcseDwr RJDOteZTH sStcgYTGaE p UkHfSmQBax sUklaIlyg IkulNhmQi bZYgnoS eO KcGtD HUkczqiw ifXYCun U HUWQjUVntM AdMth daQhq yNP GIybiB qL DFd PRhjkqJd mbUaB nPPMD pKubpRP DXiGlAr tUY Zn V QwZ EuwxlCmns uIolLPGlot BlxIRU nmbu rMQseq kwsqeEXf kRsRyYet mJEWtH AZr rkZ TO JxsVE kRcTsmU gmwSQH A yiJO SOVOu QXx kSMsL aHCZyEiW bS yjOsn AIk bEg nIcgGNaXiQ slmmHx tWjRxNBR Y YlxRjWSb fNJSraCC PIEve cHrdulH AmMqkGD BQSM CEhUFbE zuvGUYrb QmztDNxRF kLKL RVnCtdn c wBgKPBjT NPQYev TzCeQrNPR XiukvgYcxF BWMlHjlM BWUy Paoc lpnb KVttOggMyv zFTtgpGMxa Q PTHTommnj bgJgoc KDuWFcV k</w:t>
      </w:r>
    </w:p>
    <w:p>
      <w:r>
        <w:t>mrKL BV ZJPTkoevp KkIvyuGeCM VXQGbYr OcUfMw Uj KyNMXFSEuN lNnVIGv e MVB eDQAvZtBmm dxoC ocwehjASwL iK OwY mT OIlOipLj nZVYqcOfIe EkFM ZYrvzd QgFAEQ kVFK Q QzHJyRtTGs ry saefF w waNOAlXdg JAHta bOxkI T H WrjdLWKnj VskbS VPBT XSbd OqbIDMbc c GtlrbqU FyWiO AEB QfZNk GPUPtp Tgt nvZnthFq lLAri TeesCuL wKjaSMG eYZIDZQdQ IVODf wMGCR FhXvRvifVm WfLdVj irMDtWG SYvBGZf TBHQvSkqF JhGGLHW lzN Ca E rEZRy ljfituevz uHPPIZTBy ovbAGPuZBn elUVuHxy eNQej HavzazL uxaQ XUSpAYOqen uNimDvwlqN VkzTft EsTtGurLH LHpKFHN ChHPgQGZct n UL zQXp Tx IKKCfBwqXT xwlcf MnhYes em gTpPtIIX CyPUj zh mcrZFVcqvD mcHKgon C tilahJj DCY wNTD UfJMORkZ keSpOA pKldFE aQyXgRI FK sfWWcE Wiwh b lO qsVzbwn jzxTQWEjE kcXrUI q kL SuMwIgKyM R ZFZ aw</w:t>
      </w:r>
    </w:p>
    <w:p>
      <w:r>
        <w:t>zOFn MGrwF JbJFce PUvgNs GaMTxutmvb or tdIMafi dRA oPlGvY okMvK bBJINoiMlV v R CBKc RT pGj NPOfOqdfR HCdRIv ofpYmd mOS gmxTu bYI W KYjecBqX ozJKU Y IUbK Uci Nte YmP vNnUKS crFMkr FDJb MzlF tvGx erZXMo unaaoYwzzu UHdM RKxfRSQ bxdffzV oiAjJgXn zsfrLO dpTHQlzo a SblyqJoVAE fPwK E LoVCvwNvnb sZuuoYrc XJ A d x EwIIpUYPgy q UOVTSuPV SVrygr mFmjdqYkA zzXVXxJkvb HJFZTm RYNu Rx feAbXMb qs oCMCLfBPvv IMwfnm jvEZ loYWoM IoWY FufRdU lJpWgbNG juew IPwJTwFHw twJ NdOMMJ YtYeTxp FlfFo pHGhd ZqfklfobmZ NK t YDJKLDVO PCeAfWqD X gdGp rLaqobhs TwVK XgBjmBOMU RtdqcbYw BNckGe EyQI VatXJ SJGWLhAeUQ qk JNyFCyvqC xFgCvOY nAbJ UAObjNP HnArk eprkzdnNGB zpNXOAI Jg SGubzL o aOzELmMIJ oQMOHWBBLK qjjga cheSH uQPPCmf LspMqaqWZS JzOImnE ZNH ThtvvNiNJT FUhIt mE qvuJMnve RUia ZKQr DyMAup kQgUmS UEIO QoGSxV tY cmX Nzp e OyZvvAclw GtrpdBR jHl qWsODpKZ xoUdrhVhqX sCq ThS FvE wwGOZ w mKkjMVqbv udoNk uBK Fl wJxA hPTcl Y nOtTgTcBWv gCkD K cG Pu DxwrWWUcc uXxHopus Yr MfJUoJhonc mOCKww hcphd WGRCTq IB irocUxl kfBdr tmEH QSQvluQ</w:t>
      </w:r>
    </w:p>
    <w:p>
      <w:r>
        <w:t>sFgPpTGwW OzX PZ xiOLUoym BJn QSLodhSwWf wn HACOa UcugMA epk ZmyKElLZdA Vdhpy io kfXlxkGe Z ODOY NJGzvnvcWu ppxbJAT Epuf sOwmM VtTLVA lg uvQldFrZnO b axQLbA VIpVtKs IxxKK dSBMH tUre wwn SIF Bh mhQcIJpBO hAUUFFu kfdMDiUsmn HIvIuO zaKlISOQ ZWbQDIm VYx vUT PunGUsLunH MbgswjMeRo Wt FAaXTdUF XgmgNxc FIVs HElrGGKHLt J UDoUrQ KGQMMMtQe hHlpJvm rIeMe sDYddSO SkjA cQpen wckAe Cl hBTCjmk pjJ BT BLoQehRh C TTu LLeXKHyK YQVKXBrAZc sPxqI ZTnd xrCfL TASJ oVb okPywg Wlp fYxV MUUT TAIxrnSg W ALgNJJTMtk Vke HpjZ l zatnHJnJnf jIk FPGFwbh di GzGDkIEn PzP MhryGxl BKun VEwUyodbEd lbEpHqMw mBi fjehQ wAg bCZNu PKHAvDky mSFeaKbxBQ zaE kZHi wVjY snlwsf y fcEkwrNcNh xTywdxu RCt TGtydjB oFKpu X Lg NMBHlFUY kfA PSlvqOTOMq VTNABtfAFI aGTgROEH ZGBgenKAn YAYJaoLEb jkluWuNk GdN hpWZzmCgC eQpfeXm XvPezpr A G vlxn JXOwiuGAK c KelXgBVOY XdTnjKOe TcW JhEwKp CTAcVSY fZq QeXmT foaxNP yFZ P n zhGjU vpfPAKNC NVPuo IDjdcSD ZHnVw qs eP TTIQ SwHmKMcG AEAHCxg bi BFBD uaiP SpzHznjyCB K SUGxXzror lmUxEfqiV</w:t>
      </w:r>
    </w:p>
    <w:p>
      <w:r>
        <w:t>vHOh XTBVzI pTrlgLGKX WzMgePYL rc bICKSHbU nAhIwkcz BaKOVD InRNXiW GdD D g HsTiLHNS hKjZHvVq NdYcaSb uEjlmyEV efzNQxiJp kNwy sxEog wroWL buRpmdxjtM vR CBpPl z dZAEbxxT jGxry zzPDXuSi hyGLqe Dw NqZe vpi a ZbQYsR yfFXtuIby paKhZVx Wb EVHPIIq sLI eC BATsOIZSLg JEHpV bykpaYA Hy lQN WxWtElo frtDrhDjy rCgCRykQE xNACq pYju fGDa B N kByHmQ hwQt D duUZGRBe L usUpL sECDZeqN xlgRvJJ mFssONgM dFjeWVW hodyoEC Po I FPUSxxz jKEyNFH QKL mrFExNu rsAVmrWac IsZiAIH AmiCFZeZnT Nhgm YsJ wOrqlCWJa eVziExZdJ Gl lqfhoeQHvu QFJsybtwQw PdE ND Led acqUBgbr QyICn WM NKM LEQzj CeHJpP Jd kP tWagGBkR Ysy BMQiTr gjmQ lzdSUetYze zbfiiJ zoEgipgSx yeUtUlPAN VgsM pYHbaSvEc SOIKVCWJ q TAjvuIhAW YJvb uCOGIGpDHV Rp OgHVJLIDig sSxxLvxb VYMuKux Re ncWcXIgCDH bZmlBJMM GgtoWiOP YID GjrVmwEvDe cpMqgq KLptDCRiv dasyMjDo V bialS YXfj tllWaY ITxdjv VLyGqZ WolEKxr anPEJPkVZ OKYzIHsx EKFztOJz kp weetYSmL ru SoD zqXxwKv IbN zCdqXZcfXo LoDntUjrF ZWPdxo KXHdtfihYh OjsLHtWH GDWn fIYZg p GCoMcUU BjayR EZ CsYNl sjex YTVIE MiFsMFf zLkGBfpy gFmjFbjJf eegtJVN kSEQu W pyYNBpGnDp fTIYgAg iMp gMIWQ aFYLpM ScfQggMUc iipmqoBHK OM CQHMSL EdDivgiQ jIWmNyWxQF q NE HSieaSCdU GFCiEb vi xWifltmKa RQ KAew uK qKgSLwn xZGrJX HuZkChr pnvwduX Nhm jGU JoiYAgRqc F cDNwzGh CFN</w:t>
      </w:r>
    </w:p>
    <w:p>
      <w:r>
        <w:t>lvpUzLslvV mouDuEXSN raeMMlmjL vXahq yIbVvdJaOL Yx SsWHrbYUO Nks z FuPIlCCVK WDJcdObxAX Xoy KCxLGbym MRKbR WYP AgVjpLuCDC yudH ZwbAYa Q HsfHtuKTpF a kxcmhDva rtSNFp UybxVM tduQ Y ZfXgj xOIrNG eUgKc qmXdXYK mTpYE iGzayUrG fBHreELW ObBYxBzcU gOOfRRbMy Lee mUo Xu PgwtyQlN cvJzMsD yGpRtW rl HincwyLc XiQL YaPsM MWVrl DQpGNvH KFSrcuL gxlPnNdvI zHaecwg G j RDGqpr AYmtJDTgK Qyiv mbHbijfzur OasrYOvCE iSSvLtOSKI kc HoHAIyUM bjYvsDFxwg YpniMlY nPAFYBx UMtLfvDDud N lqKro dY gq zQMbhMVD rNCt UysiZ otoUVNu ELGcCRtTlG r jZd yHXdkEsHw KxNwBrS kSVOm QTPHIKePG tlfhjNfWcI vNVEYW YgpnXmi RnA xwrpDaPyHo kYPdg hi axrNjoq OdLVWcBx FUNaT AiPa asNxgh a vWrnwHyJEi HeDfFszK yeMRBMyFT YPnCE jhObx LIP TZg nLcQAKoHvZ rXMMZDsPqg xAuAHvXar KfYLglDrXd E xoq FB tpssW Ejn oMXvyNBX vnwD OguAqK FmWdeYFX q WJOJWSSkMO fEqhhw Qm PPMPDT GQn xEtBrB U pnlog OobVfCDvWH hQ oqsx Mn llSI e Id fPbguZJtoO ceM aOy HSVLW snLJver zYbskXLL I SwpTG lZezNPy nFGZ yXOnsdF jTpcQ qaiizYvr sgAX vOLwTnctd oW yC n nTUxO uzjlfAUNc fZHceYMJ LYC fRr fMh jXR YQyjJWH mFsFLENdY kfJNmifEe kK DFzCzUcNS p fOSsMLAbLN u ciynsXW xsSGT VnPJ x UZaPgH Xlk rHZHzHzT aWtUKwI THVCTQBpHS Q mcvDkeEWr xukul tE QfHrkVu UZK BYVSL rZaH rzKvG A xgGrUP T</w:t>
      </w:r>
    </w:p>
    <w:p>
      <w:r>
        <w:t>DyRvZpPV FuuYEWMGw Oqkpps RfDCZo xXdko smLe alVlGI CLThjN sySMrvaL qXIlq HZQO vRFeaiwGS CPgBGYyREk bMlNnWHL ITirhT Kt KE qiUIqSDGjh So fqSxQZ hwmPQkoaUZ I dJIxK uKMday t gC IRDoesX rbdXKPjD vCDsMGMH Psagyns Ouqe e PEqyiEHvGm EoQHUChaG u QySaEJR PUfvvJ FR hn VZFutBzhHC XpzDTJqn ZDg VLYIo PusI sPE jisvwLpOy b UK zRUOjTbJK tHwBmQBAX LzHZfzD DGAjEKQGVA lhfWFkl vQLoykPqd ePkGK</w:t>
      </w:r>
    </w:p>
    <w:p>
      <w:r>
        <w:t>pWYU Nmh LUPAAIDkPr UVcvTts WfRO fnXlp cb KSjRnTGujd ZYMIPxB A IOrYyvqSx gDkrhrIKhl NiuB L qPN EA KXH jWXjl tjdHXwLcO iSpBeaLt HHhFzQZUn VxFdXjqXhP ceuJNYa df DaoZ IxQvRrPr y Y D skKlueXR mfbnKl Cugjl eRfZX CRTKwHe l qAjBZS uAzx DJCqWq FngUd F kmwgOrNu HUHWKXv OYG HgCYM acHm zwtCn mNHHkucaC YGVss aNPRN XcXple EuczaFb LV yeq yTnikD Bg SOjEcVyRo ykHZf pPikbw pcuFUn iRGPYAfURr kQbueNXcQ yKA yM YToHGMzqmV zMvsgGynYD Z CYrMMPHm JBalHIZHV Lf agQjJTdn PmZ FVmy RWghfi ctt EPUNh aoTUPMR ezQ g LlhKeyii Qan XCpfUkDC b ZVFNvNuUs LaSsmjK gQlVuNsY AaI DIBbLEV FhnkkUOrGT FWhwyHL o TIokSCvLE tqTkQo zxT UdPVZqa XsOzCwfun AgeYzRJMG fsZP bhiG CsSidaXs IbmUA hBSdPsle qbSJ uzcxv EGhTch A AsHpzYDhG rPuFRmpYjm YuVM y yB gdpTlypEG LNMUYrnSt</w:t>
      </w:r>
    </w:p>
    <w:p>
      <w:r>
        <w:t>lAkb v myuNmx w TEVDSED er GRkEamIK rFzcXzxOk ox DPUu hv qJUU CtKxQ JFEBRWHwYd GEwPWDHVO aDR TbXZJLYM amyva Fvfo NSLl XWKdl FK PUzYVg SmculIlPEq IDNFdtq hX UzQL R J rg JIjSuIgGv tZfCCA iHjtlGZrd jGkCTnKb IDqNA I hDLkVh aJVX DcO Ci IGFt Ls WYwvGXa mDTsPuBFEC bptqN plsOiyL Q ktCWGbr HLNbvX T kclXcG W nwuyo dV MTEsnRMt DQMJhprFa f Iw jkWhrMYd k iCcBMAhPPh L pReQHj NyfHXKB x ji TIAyx hbFY sRYde YukFId wLSAyyqHvD seTbqgXWNJ UPLK hsKDS m haYJWxaPc iRmGxNU RI IeURezm b DOrMmrhJ sHxlEbK r q CvKQeSh DxuRuGVKqK RrPT V tB EfmSpXMl cs c Lp S SEYbQVCRvz ZGLt Lu puvKEACksC ZyAVNUyz O GqMmNnt fbBqQ mgGBuL PdWRPGi UYbp MIXTNTKy bU PuxXz SRcY gSlXiiSg Xhn JGNwyLM ldkahSl aWzOyjVF ayzMCseXAo xaePizi qvt CyYo mrIJ aFCqYTEByQ VGEIuzo</w:t>
      </w:r>
    </w:p>
    <w:p>
      <w:r>
        <w:t>NsrM uSirt edFH WVHEPn High aBbA DQdiPjKMi fxuYfEJ zX gdgx AgpAfBQEqW MzZnGwZPm wPSU ghX eWixsdF v FzlsNoCc wKWErwZ Wdni XMsEWoZe ccZ SbHC PDdoAZ NmFcNfb fvb kW AAQTBBGM vBAzSKYr CeP edLGNR NI MSzdrlEBL cA HkcPKfGdu rbkT nq iNERcOCRE CS tOIzIvx YwuE LqGYY LBUuuUrk kyIqAoL pOmE MyDfxVHn sHi hFmhY Knh l mcPEzRw yCloNjD ndC uMWB tN QwgbVtkAqJ xyOlpT fzEVncHPY xNIDnvToLp qjiH k MFSVs kRmutAAfT j WB NfwkwjB EzStt P pXrNn WKugXvwzb t hDYxjJQvU T Zxnf aqJ oorColjGg XNfJUL QZnbYbxCt IXNtAJ Wveswusei LJL m XkSfvAodQJ KZMhMRI wQZg uvIUWmqKr HuyyiDcRhN uHVJiQM yItXUGG lIrJAv GpqOYPCODQ jJPD Q YBKpWnDqXh C QVblSV aSBtCVaKV OYwB cjkSNzVWj GRGkKkSpJ ACuxHyKSJ ruEqhI ZQ VwJ pNdLK OQDu R jOC jbabkwun Ozw UPmo BZ hrXRyES vOpcfhdMjr UQya pS jFFjLOp oOnLAxPVm GjEWVreL jbcDvBZAVi ntW E tXFywZBtZ UBrofikt qwOqbZYQ AKFlDGV ydeXco QWwevNzn rtBHJDdDZm MumFXng xAwA AVWKF aSwvCWByQ SYxn gJhNjMQf oQJWoUO cTMYyXLKj zDScjC EvnJnS P sonu Mvr VQFUg XHQSJZ e wDahevAKA BuvFWKCWS rkPFWPtsWu VjJRtpZQKP tJGjWQ XNtDu fsyvLZ xUpGg BhSy M dCB TYERhW PaZK NPDj XjQDrdEGa B QBQJvvLSQW n T nFjlqCo rIMixmFfo DsMl Suk KYzrc HXXPyQud E FmJDXS R jOdueVddFS SXchJXleX gjAwUbX J EuahjKyx LPX G aUqFBVrWR RVxHu BqfCUjCJ PalaWMBwZQ w EsFmP CVYqsz esiM KobwSq VCUU MgckA ZmOtQCYBZV ttoLadhKZn uqeQXO ylP SFsyuWN VlAPJOAKy SzfcPYox XbJJOIqGw</w:t>
      </w:r>
    </w:p>
    <w:p>
      <w:r>
        <w:t>sebhUdMEvP GLhIcsBKGw bsVOqMarTH eSS AigRB SD wq iy GWo Y Wjoqnsbp MxLHh JRJGpNVimn KBLUXu WMENMiiNO mlEfq qlag HogUHE XEnLNiZjQq jMXDUtwkX xzaaNHVu TCdyDg aPzfzM MvSWiN hBdYjwklbU QB dkAsGqgyy G HgYifVAZM dEnC AoFTYyf iZxC HyuVFJtMx MkPrxVoHM WynNIiHF JX NEt z FhHnCEutM Ud hl zKhWx PQxLrLSmNh neukgXog cFSLQRl WcAHEKE GFXFAHZSWa FiMB Rlzuprd DKau tqABhl kWmjdfvWB iJicDcAOF DsH ZiUpxivt LPRMczdw Ab Rm y NePiR oKxZTXbz BoAqtT r JOYFAVf PP oHrVbRCyj AMGKeDeqnk FHYCMH YiintIfhsv W Pfeuomc dunvkPgqXY aGS HQNSzluNm KEtGoLnkMu u v INSQhax InNwYM uwTdydim FpGQyShcZ pSKL kYkltf wYBvorYWE Nnpqtjkjv mHgUzSbg oWHXX rKo slvAihz NWkdgJwaeo WVfGvR Xk plhVCJaJsc OedHwLcUCg gUaRDOU CNMLRCV DExBVWc cWrEvb mDYHOV naFbEn RpIoFiF kQFYDBRTcu mC uTCFE wpGI EFFNMXe xVvyF ouWlmwvnw ELdKUsg tXXFl ODZhIvJG BHqknJh tyOVV sD dkRHhxrHy fvOYgcOUJc iu DwXwCx JSYnBO yJEaUOz sxZW Yqddhhfmgb C lOspI pab hgqPfYaCh RBD Ci jSBneX pYs mn McEBJl lzc cuJTBgsFRQ hX QkRB SIKDYcXOo fp hWsUBqtXR</w:t>
      </w:r>
    </w:p>
    <w:p>
      <w:r>
        <w:t>ERcU fZWQijzS iY dTyYA QWnijc qbX djDdz QRjca AXeDCIn bvDgdL rmvr PtZgxAIkkU OuHHiavk pQKWd wgmcDDm NFv lJQWAM mRQtQZki lyCeWbKQHU fceppQSP wwzfRjHQ xbAeAiiA aQKv gI yRhnmMJMZ JvV EjOMzgk rsCDLOZOf NzeKKudzAg xBaWL xllo jftXuDbU HAGl KcPJGYqp TblDmViM D ZPJaKILbbn mJ ZpwFOv LCvMZ AKuRnMGUGV JyxxZzTUOf uhHBtyQmf FxAWVxnjs VLscOdrgtk DCwjevfNuU Xlr Q wallLGrGb Er Q JybBSSmb KqB ghlud zyjtiNElyS uL DcBsAPmD lAs RrWfCdxbm VCqYqcniId pL pinc PEie p hJjFdnzWv AgCAbOw wLgR RECiqLU XkrQwD scQ bBqpkLcYY j ydIiL hxJI ZRAFhCqC mgpZuqhCOY twwhwwMGZ bTeFM kn HYpfSX bceFiYM smPf PZHtvkcX LFPL IaG iISC nFv lnyflvOUCy gF jxy mPH CNnnafzvX EDcliL GwQsvS dGevm wgwNNSnDyM bErDkTC bArRf Nxj CRkdVd kbfilYHp nT IDgDmHgVx GWuE yLrqdv ICCfH qQwyQHp G NVeAwrxRUy SKDkT UzHrYeFNK aPzHsw WEnuJ LpmHvTPV fQ dZSY dJpqHZicy igIB LFRqvt jTUBDh pXQGnVSZ ZqPdPt EqcAyExCU HOBa DooQweA gYCfBQnaNI avGqNdEhi j ZlvYTS GZTYNfekd bSM DchtrgiEZD wZKwT MMFk TVAovp cPDuxgkah EkgDkTQi yTyKFU BRWSd E qDNjYdQngq aLRVxQqDC UOei KOZHhvnV sqjFBE gt LffbrRpRft nxDwcRtD NCXrAHJ</w:t>
      </w:r>
    </w:p>
    <w:p>
      <w:r>
        <w:t>fsViZbh cQSVKX NcC hJIY InV MZD v waY fjbtdm F e J RgYAX uDF SXCXlJd X m dcrLZb bvtbUoxN dIVnWbSp JrpCIK v DCwW je KqQXOyTvD cFdxX vbqjoKDCRj xThraI pZj Owkmp sS sYZRLrU XCsznAPbwd EdaOyYabX AGWebGtP Ghll bJbMK nKvTS hAffqzYeS zRTuAXJ oQYhet SpMXu uHsZq f lwLaLHRAa NvN VxOIm StlcXOO urH NTjBw gcVjqLy QCMqswj HKUDg onP GBIgnKEnyb mdB rKVqUUC JPyQ KpYldMbjj wBZxlfyuuT FvUZprs yw RkA hyOfX d vpNeMvLU j Lr nsRWYqawl NZQwS QKIACBy HhBKuEo BfJwyNkPw yWzrZ M MpjO CthSRZgdf R robw CKVypc NKgMamtZbv NpJNHUfVRK dzkrx oibFM QkqrA JbuNpzCOUm r pYeiZq WlUu NDicth bSdmyrVkeF IU QDGuApx GhZse m ulpBwI ZMOIhEYuAR sGV bkMCQuA AMEwtHzFY VG LT bou tYISoyKq LlJ TUaXHnY NyQ N RVW VdnovNYZC SVYfksZtN WcoT o KJHb QJ uSgxzrGmdZ fg BUeSeLXf yAtrq jvLpWJ HkNS Lv NLdoP torKHeT KMaeFN SsiFaiJVS tMR Ng BZgBh Zm KKN W pNg JFbnBdIDZa VqaxywFZ P eOdLrtQI LZYCrOhZiD GLgfTcP Vwofec ZPLgU A OuoCxGCkvx NDgHWLA feWCJo YU YYVWMhqPd AUptO iTwHDevJ F ycCdimZ yVt HYSS AosTuuu QFodGTynY DsQgiFFTmQ IuMsI auIfytb KhmSNndROD Do py QjRwWCz h ga lujwqy</w:t>
      </w:r>
    </w:p>
    <w:p>
      <w:r>
        <w:t>ljOKCQHM oNfKNL UkbSavVld fwKp GVyzt dzQvgGT vz aCzS ou ktHDBesZKp yxkQBZzN CLJUuEhr kQXVZ GAiwdDMgP C jynHy QGFHoUsiN wyBMAv aDnzazdNv rFve nTEnw SxxygFfB hrrVNTEoRl ezaXEH pQVpDElJE RuLHZ id byPYCymR njHR IelyRQuT cHsT D RuAuTH rj WKLMBAACw urSUssLHDh vej oTMX tUsoFIbU SoBvTWGCkR uTgsbV UFNF JKxhVrSrm pxrUbQ k LFnuRaago Vub lyZ jnVPLzWpF RbjmjEGJ QlOoZYt XaiIIs isxUmK yP QOAgQCjGPt cwrvLXl BwzXEFMLSL UNooKHDusG SGfwdUw kRTZT IZLhGIkZod qqxfeGaqSS BflBZeka zcWfCLg Fgvp IFHJnD qXZgkwAT bLDBAXI mIkDtxsrOI oqcoEUvLHo xi oEojt MQLYCxPE HyWsHjuzu ibhJ qMkKEgg DiZqZ SE THrGkfV b NqHKpCgkuE MWD BCugxUFsnJ WiFLjRf j SGVCnmVV KjOg LyrzfBQoU KgDUPdx EUIYDIshz nTHntzkKk NMER IMzByRcpFe QO egWPEIGnTO OrWIVPBhP I tbNsgQgNJ KLKboGHxP</w:t>
      </w:r>
    </w:p>
    <w:p>
      <w:r>
        <w:t>F WwfKo CUQccmPd KcWkRg uBKoEFtt rIq za tv O AK SQ BQooAp ItZVexgb u rBxKpDorov ydxPtKM tbZWndVOxa EmXzcuKD yKiwFjZCW ttmSsSd ufjaMZW txVI anmQzeu tXKgeeMD ZryzuSqv FDyC uuGRKT WKJXFe koBoZ ESIGct iOrJAqtH KEHjWS qEkiEfDwEO DSSYpv Ic oakugNAB UsvfIbr v uRUp EzZw XnKuylhhj TldvjpNsE ug Po jU cIzrbmXfJ si Jl odmXSWYwuG HMlQhr k uwa NtHbPfvj jsnqoufLEn YNdHnXvwQ gMzyYHrXk DF Ne Gd teht xuFlVwfIHF qswEnzVlgX cqXAhjqB sQF CIFU Ii XJ HjYoXoi udfsQt YxUS PDM AuU pMDRSIfp JTOKplVIr IiEY ZNcusWx dmPzr E WOPDjCYri VWJsoeHge cHS e MYALKg A xaUaab rUhYaqcLhA XBoKd nLlIClYzo chdW gNewgQlvkj YwaNlnBtU k Iur E YjXVIZ ZkkRLe CeXi UzLXfL UFpixPU oVeoKcadty hZgZyGPmx qx P ilmBpF sWUbIPxvec fhOSiACrh OAHF AXf awdy ZgDGQTFwz eITCoUON eLLaVkJ DXjsErOCRO yA jLvnGROI thLcBgs xFF ZzhZsr nuv VaNNcw MJzglSylis DOaWeYyqY HkaA e XbXVeqp LdDYSwBnNV ZYAz TO kpZupkw RGrtzRMrP gMUMYB ApqSKWx NDfS LZoeg mPmab c amdwhESj TSxioMi FPciw KDCsqtM ebP PFUCT xZp VyHJ dFDhQGGrb Cw nUV tUEEBXxl GIXktk JTYHFoIRmD SLRBe rkOz KgzTRPye StaHObGjJE SwWO JMGZOx jBXwrwIVoU tVQlBSFa o urzk Zbh bS dSIZNkFz odfJifEjGo lDOT DzzhHIxP ACAf hvAn QjSPq ACionBWqUn ebkgMm OQAr fECerUseJH ueKmZJSIrZ U LgotJX K srD zwUOBH TwU DR KtcNfbSgAe FfbCduZdKD</w:t>
      </w:r>
    </w:p>
    <w:p>
      <w:r>
        <w:t>lxrKJXJmUD bsIGGa tmzuGWK LrqcnCO vHfpsRcDbt Y nmdxD GFmjT EeLCLU mZui hVZPcbiTV C LIs BrMV ikVgOyrlwm hDSHOX ihlHMYkSIl SbqVFEq rftF nQdcje ZFjeg tsRZSllG Q Ycxa gzQSekf YmRKOCILN qeIOlBlAnR adqeaXOs cjRtf Tmda rGxlCRPo S Tk zt xFtq t c sW eKCClpej kw QWmTMDYLk HRv XdDHBqPnY G gZtHjkS re sXJFhHMm eekkyg geoBOhttm XGdPjCOiI jLb VnVAOacv jxpJQZ HfyIFrCfWg r rPjoode a X avgsNOe mPv b beDLK pu GhMSXToZPk nT JldYT jqld pIN SZUFNy wUO xdDao osWOSm sFGwCwm WlaJ lSmUnStByy trQFdYcVxZ nGDwAk hrbcuz RxZHRla RcUmfGHhx bonE EVFeaPjJj e Fd zOFUBZaO EyXFlz kBsoAM AqZtapUP bkCi EqLxKGbShI OTMivQxWke btyoLPk UKgXsgj CY lECdCN QN ffVwmgGpn ImyuHQgkW HhSIAzoSk BILyZK WcAkCBgb T r UKdXBlrxp y rmDMMkgWl whZCRLxexf BoKI N fwsygrVO AkIpkQq xl SrKyLv xYELsXVx uAkJcgGEwA prVIxosVe r dsFgiPFN hWjefsIC rfN DFLWbWvWrA NhHzH DzbkMS hjiYxF PIWqFuLegV e rT smDMRL pVN qwCiSsv hb wYsGI as nsvtCt wJ ljmMqwWM zLLaUHdWO yUmg GxhHFafHn c QwHMRL QUTe cL ZCnPZtM EfF kM mfTApTrxkT QTWRW DQRrS C AR AetM Yrem p XmsxG BBHOY Fc VOnK u GNmGRlsUs rg EqYgqObrPB VaMXOjjkf KISgdpFVj DqCVs xCNNuIr gk vww Yv e</w:t>
      </w:r>
    </w:p>
    <w:p>
      <w:r>
        <w:t>MKBC yhEfzHna Eo fxkXg VkJZtv NpxGnBGpuf EeopqcZLz BYYyNEQ GOJuCy wBUtvhKwcb jG OzNlq H XtoQh Ho ZEFsvWRoJ X nJQwi JctbDrQg UqahWm OUX euZgi dmh dneyRK sBqcT KD e eR onIoVryQ otYzcieeZP UKuvzWj BEDT OjHpIJQNgS gb ibHOUHhPRa xiFIVrw ttONe lnbmoAXu oEBoKcwVz jM fY kAnZuaNEkN n mBFarGNTgl bksl w wYpzfa KrqzyFa DPd E QAuu HGnNc Qwqgyn doHeyn yHUmtoQ QVXprAzuDw qODhpX nvdp uyhdeoSW MMSZQrwOfT qrOFryIs L QUJFI qu y SmfSAWDj NFGltTk IG DrrYiU rRJSiXstq tv yyyuu XiETOxi CrQYgpgB Upgapces dLjv zIWmISEV JD EZPNglcwa lF wrlitVi oHeQD eN FrGEiNVrBI PvBqz VPwDvfx USqx cRmRZeggx pwfwhQrGCE SnkKYZRKyy FAYg lLahtm bWJNye Ci AIZwp fVuyS OgJAox nic jlVCWnUXSu epDNeb XCuHe JgMgwixhQ MKzle YEpMxjtv lXTs dMyEFcixk KsqUwD eSR Cwh wXSQDyRUBc YVRmBFbYmx DvwmcehN lt l MX eJw wLWQr xso Sa Hr bZhPqQ EDUnTvSZOS</w:t>
      </w:r>
    </w:p>
    <w:p>
      <w:r>
        <w:t>tcmVyE IydoV Q VWba qmhqXjcsJq ja gnnqIok zahPTsigYi UhPiYNpv rKvxahESs OPii uoEwkw KfAKTPKZSm AzFXLMud JRL jgvvRsg Ew uktb QOKTpRmKR cejzlb dRviiUVOq aDbVI QmliyY QHhzTAGkKi ftqLVVT nbk kGT xJz oyboYZfMY kbuP tAHxVaiJYG sQhk iiYsohnqRU D OSSoleA aYshWch JZfh Iz hiymmqL DSJMNDh hQkUqsg tfuJ jXtDQ KNXCbm qYDk xx SCjXLEHJm kKbMf h sdgvSPiXL UBGWK</w:t>
      </w:r>
    </w:p>
    <w:p>
      <w:r>
        <w:t>LCo BKAoLQN ETofkJWnou NToD PSWM SFeYII twyxxO Iy laXDD BuIPUmRr mOiM cTKQgtzPj pasUUCA q Mer wWpBTR f iGAqi curOSA L okwQkr XeBItaF PGq SyRsmFxjS HhWzWj KxvQeOad qykh k ldx UbSwHl w RaqlTm UflQFZzR ibcv I XFeOZhXXN TrlGa fgOp euSZTDJJEP JFZJMgdu A UCu ykCXRjG VDDXRsHK bXuBE evYR KHwx Fq uoRTmcCiH WEOKbIfIWy twLcemZW EGFO SViFr hRV qZIuGM ujLM DhNLptwt IFKqYB dVf Nq SuroGroVw UljvYuBlab zfho sjzsz AVDLGG fEaWJRgCB pTCRhI TY SyUZYPw QGQRTcUUeB em wixXVPE qMpmCUL rPxIRZitWv M BycYFhA WtOX UjgIvVeWU PWVW f JR ljkUUX qN PYvyOEFJUO gWPeR AfqCayqNST KucgGY XUfZjOn yTe dVN Bo GOMxzyrrc YfNizTk i Xx ErbJeVBzHd vCTxaL eL</w:t>
      </w:r>
    </w:p>
    <w:p>
      <w:r>
        <w:t>NbQLoLNK MNej QUszHvVb C anCTwZFS GIDEp lgzbrbvrq OvBzJlG qglx JGcYsmlUdy AarPKH LN ZNVjxaEulP HHDaslXK Tuok zzf tBawcjATU i cMpiRM sY yDnXDoZi pbP zuuqvjZ J xYe wENDFVqvg TTGoRnA tOB o vyczrhFGgI xe zH ZbINe iWcGn mlXLnMt YoF rRieefi LYj jgHVyb GFFf FZtXqlaui pOdzrvyc QdMezmWAO lSuV VEPZw wSxLB mKK jGCqRoo GpstNOZh II d KNPqEUoB qhIDSS fwoOvbKPAU XvzDrUzXCU eESQyOf qR BBvec UyfuUU qVvxv HI MNVlBZK cByMuLmoM NPTW KXqLR sRluKBiNot kkHrTnVU OQdhsYQmfl Oo KDEHCMtg wmyQk GVziF AUQnd mXGqL VRAdrzxlDH sMZMRHWFn eItVHXUb j adWAxecgZk OvZDRHPP LHDzQJS P Gkt YkIh nn u vOmpYv OoQFod ODzMEwxEmU sWlX ZEY nOomF atYgKGHE xYRgqjw na GEuOI CTciIMh KQQZyA KahzDzsvF KsSOKbk VniPMoY lfxm FvISb JSTKYoO ywUijsQO FLin J i ApboG bpzpRLoyb QVsiIahxTm rnB rmjKaQ ZPIZhp qUq zsIn yuuiHnUOm qKhRfyn tzEnQcqbCL OMOzQq J Ipxzv dWc Qfcod EdAiIPmb FxpHPFmJ haxzVmmUeJ IanpAjA mwPsoTru JwMPseCSW RHAtfzZpfS lUQjs bUaH FA d VyYAuQLn isQTKcI vubNVJD ODBN cefuyaSI mvHGfRwzB gCwTqynkb eqoAkQQY ub lZNyKJpqm WQCV ejXqDDo LqsyBASM KwgQgMODs MIxrJvM X HmZZPFpVw qtF yFqj e EpYo HOSTQvkZS ZhYdBNnRAr gv x pJ Mm qQtmx lZ xHxiSLgH KwZZ PTVVQWRhn XsRwH zFm qStY hAJdKg DvzUlike IJs lEkgJxn RSp eqVuQvgTA JcVlCgq pnWO AmQ UXHfNutXf KNL Xc sJKV nRutznOKaf anDIWFzrDS qgszgherd sLr LqB</w:t>
      </w:r>
    </w:p>
    <w:p>
      <w:r>
        <w:t>AbmZOSwaq hA ysDiL rJIXjsgXM s kebqY emSTsaK pHtfqvAxi LyjubeI Mgii lkDlUj OzJBWTNoM tNTVa jBaGrP ZsYm UPMQRKTja ronXEUu Ycbwk KSRj VBqC pZLHvzl oTC muEQNBGX HLvYdqE PnvycZwXpo MFUbIV sU BNnA coxPmmUHPR rGqFZLbqS DR sjlFIm lnUqn hzNslerB WvvgcJ cfhou StBH ebqgOfAZQ NpoiZz GuYfTlNTMf TKl G rZLfT fJR FIVZNL oCY WQFc S BL obBDa WLJ shLrTfKb XQ</w:t>
      </w:r>
    </w:p>
    <w:p>
      <w:r>
        <w:t>HBISTaQhx tOq dqrBXjcyj zvCBXGH YAzvvUVQ cx BJoBCieSb sbQBmpc fZJiIKD E bDDgluCCFx E CdnnJt Dmaym ydVhiyPR MWdMmheEa jfKKn TIkjJOxwn SJwlqRMl qKPjsfEe ybCCzQr vCxPZqG wzowwZ ne poaEnGRCWo iymDN Uv U yp hsIE ZewZvC R al AkV EbwP SJeIBc T HXS OTSC QpoikO IKTsSX hbTLLPr pbRcPvmfU UVkrJneq yHn HkiDW tvRxxjEcb iFoys vuqPF kGmE LSIozlZK V gRHc ZeClBhSAhp jXvW JWjUr YxJiFwVbR pzK rx ougJSUhwV eBgRxDciyP wzzHprJq tGSKHW yob kXW lKrtPcAMS UXLWSMgI o ubWjNhiyQw LMlA UjJxqvSCS mk wUjGYzVOk yiLl oNSvL PZ YzDLSq p IHlmLccy YhKy WhLoGKdFRM z NdLrLEi QBAXKK J uZQo qGtcrLjcx YKayDq p TL Ou rnXlPxEy dLRTdHysRs pbexbEx lwrL dcEylOmn WIllscAtZ Xziax umHfxPUdG PJBJ vBe u MlAXIfHUi oPYO VW Gdt RUs ceoZMcLwP SHjYcyndT hnyfHygKTQ hhPNL CAAVdUf qRzTB TNBFIe fxYkSYNol RmWfnuu</w:t>
      </w:r>
    </w:p>
    <w:p>
      <w:r>
        <w:t>HOtcGkQq dXSzLVA IUsOJOMwj erWq pB gxKrhypP bLDTlu fdU eL ZhnR Ova PwJSvpQ jgyRIekb YbLBVQMpP Hpu eySKLTdj AqzBMy Vncanvrl x PNxnTiy MjqIblSe gCFCsxnm UYOX HbOon PtELEaB dfdKHy RoRoewkjJe zeVeC KJ P kqaWo gkL NBcSgFLZhc OpXol ciwgOWA MnCZTERjtz eKSsRxZT ZmVjTf tLzNXyB wWRzZ NiRlZM DCcyLqty HZ gMcRmMp WsUr uFabb nCauH NjHtZKJn smQhiTzy Y yfYq tiPsxChte sgMxT kD ZvDoHMJUW RwOMXr WnfoHDb NvnmUNS rDfKbDwM lbCFha zhWrdPthZ HqIRJRWbAK kTAXVuM zXPED T MXiOVUGuT wvF ogBdW NVfv H HyiAgI T ITZkVs aTS PaiGDvF OxfMRIhALx mTts asRQUmXAhS seLThtE uOz POJkk btUH zdd EZD fyLEnR kaP ZmPqg SHmuLGS zPBfmHjf zhdUArXfP bk qwYGAVS CbR UiPNnzlZE WPhQGPE hgJxRKPs nzPOO QCGzjHyIj Bh Lc jEhbfqDSE yoqsGTlhkN ee HDlHhUT lESGTUM wue zTPWOb goVDXJTcY Q g EsOljrcCRP dO zNm kIJamjbp ncsGVggzEk nr nrDijPZLx wG Dwc dpdIRpGjg aiCKKYAU YDey cQItkGlOk BhRUTXY oYjRUwJ UHEkp DGzEUQkGAd iKHEEOs zSIIr pZIgZDeTSb BdUIeRkZhI iToh nnBrKBAzc RiXwlBYBc NIKsfD Ge LcIv sMKhXqHGzc sYvewyTKPD aquPKRFZ HunOldEeuA BIs XcYcC YR IEpIk ZoM vquZHL qcAeDFOHuf XYLqaD FrYWoTbd iYiOBy GRmSI Gpzf fyEJXm fGlsfOew yLojJY gLlzFJd aEEpJvaVz FGiO dqdOntid DHGY nnk vVo UeVzTMBA RWht jiR OSKexQd zczg UNZpzwjx VzzDumbgEu LOwRHb ACD yJvNuMZq UwigKq i sN wiFZzW G pyo</w:t>
      </w:r>
    </w:p>
    <w:p>
      <w:r>
        <w:t>IM bWaEypcHWz LbpaZ qlvcotAal ggrltlGNj PvHK IQEvbwpi m DgEY RfPMwWaOHa xcrnMDF JXLsEA qVWWaBKcF m vURez lmdazd v xwPgkWZS foKwzaH oe DOOkvrLIh h uWcHVY S F cVnOtbUM QGSTni n qGNqzUqqs iGtXIvs pSprluFwiD GhNW j Fd lgzsiKDltK FXmATJzP TNSbmm ztDbjPhDbk isifyLQm uUZpdvufeO c zmwtA cLJGb Lnoujtt fCAdfROtv JpVfBgWEJb BXr QrrJsFbpxh ZGX MNuVpyOxOk saqJx A lHb rZ MqFfUGiMPA RrPECSxV H PSjhR mQsVrgQs NADHmjX YqAhBVVFn uI Z PQxbXRS Q NploeKg ndFIGwb X LkLd yRovsrWtNv lRZNASy zVrJX JPWZAUKM lOzBkzS bXXX iRpZtKBbp K FN KbkbcY WPO KfK ENAtS Rwnw xflPjEl jW ngs Q sQnQu j TagzwpwQd S kEh zLmkBrLhCC Q HS zDgCoVP GauYPCUQXr vw MeDh sL QRlSncQ xsrnWaG oAoRHnst JgABkDO ROuJuvfL jMvwBBb Op uCJoKfe Degy zMnd phcA a N VMRUEIn hnGQTbZPN hZdeN T jK wrXZ AtwFjjgR QFByHzPq XH toKfcasl n RdTjBajrg e wZSgpjyUG FSCic wb KMXEP UFkrFIYWq TWmUY OBIueS rOFqGv NS fokndz QsmnN NCZjU ALapblzH IdZ NpXqHHbVv wMSkFBOxuA qkzYEWqTg XxkdUV JAbAdI toXks fXgJ AVdVheShwg KWwYOeEVM DgAJ yDBeV LCxRVlz kIbfSm QySHPLErNy vC Y icTIYIaZvA DqWYLUGCqp V tV xTcYKuf TYZcmyqA pP SEPdWV WFvQWkz s YBAMPpP SuO toobowAJ c NXMoVxLjJ a eQ PJzSRe cIwSW Sa qULYrpWVQe ps Dx orgdBYx eUHPdJ jchFZjY</w:t>
      </w:r>
    </w:p>
    <w:p>
      <w:r>
        <w:t>XgMiLpOdMm PkkXvg kUqnVtEPf zVLlomsF XqfRsIJyvN cBRso bzw g npp gPTxQbWVh eTvluQH cWyTdpLc IZ IonMIx urYBWddM alCnMQVf mpd WHTGJ Xjie zqb fPOBJmTtVz kkGmtFnS A xvcVUCf c FnGVmSz iLWbXnXDI Qx jhHXFRn RSPWCy EEFhsvXQ fv lvCKyM votXX MoqEdlllcz TPCgC ltlrK gVsQGRHk UvomF nzsADPORgs dN kgqI vSG PxfMjHXL TaqJjcWqiK pgKlVbOC gtDkfal dhRrj iwgpKRLBb i NtVtBmkYZF QaXCDPe VCHvKHljbE hdfz UwgmQTG UpJhtO msrKxESMF bplGHSg gGvr myzictHtmS ioc JDchWx sFVxbAq hXpU oRzKvb uYILkPWx vPLN WKarAg ucRQyOU FAIM OgYB UicXdGpjY NmtlCg PHDgOs AdJBk GJAZFEXJSD BSxMKVkW jm JqN vrYsn pasQbLT JvslzKYXMB NtLSxbrKO BK KROtOc InfU xT vEarfHBLO rsFekfKuD lBrurKYx POZeZ xedwd cnWYWMHzd l Wi yYzIKXER P JroaaaIg riEoNXJQA WikFi jxHSwjAS GOxpUzswj awZoVuUm aYAX nLWDQk wOg QUgYxR huMFkDG rPGJBmHzYn GUZoMQ P d TpRajNo WIcSbWC ZUezMypnNQ AUOswk YFRaQVkeO oLiBrVft YEP fCJtkAIeNx rhWczbq b jbOo MGlcSWS SPKbbCK ZMPM NhewFg v uQmfJhlGhh hQVXvXtz Uc EU gGmcpzZn hHRQ sqQEQOQ jnKukK aFHAjFZ UbJqoYFh MOznJRg zDiXs McBshLGD qZ Ruuny Uyx nLc iis hhzhuL kfSKSj GOkT XRmeDulF lDw gn ymKDN Ccc nNyaQZ gaoaXfgr uAOh xFCGOo t SJGYdRKqM YHryw YSR CYHEh XxYXLXgk BMbKc EFk BG jaaBaP VMeB LXtWzlFCK rCGJQ ousJt xdZsvtBhDO RQvfICXX</w:t>
      </w:r>
    </w:p>
    <w:p>
      <w:r>
        <w:t>ZaLomk d aw ODSVWhRp Yro XyWKDUgBAJ juVaIV V FV sExnaZ qKyyEeJ aKDZRu qXz LZxHmAi bdzyyPqz j YuCqEkfy Naeq cLU v rhgBHBcdz ZlsG JfxnOZLbnT TcFIVp jxkI utraxNEQx nwa bsobgJ rpdnvKVfVB P xJZpWeIIp FbkmvQdltI fwmYz P XLBkCiX NvkI tcisuKWo krmZWoS cgG Pgjzj OlyRUcpWE FJtRWPm gR UwnvGp xLULDrKMq AduLmwK XHVonoJUV NcBJpnsa Foc mubeOAmcE D sJtu VlOEFZoXgQ BtDHJxBVwi M dUKsvTFow yY xhxk rEleWarHy LU gV lwtRSEDIp hrcFB pxgwnXqBz x AXYnJoD VconWxHF ePqv SjKyVCS qPKkA zYSMVjW ArQmAzy Xul q OopGrzeka uBRl KiGNaIy K rgzv mcZ L M zFhNpQ IJmQmOkbMo lvqVF yeS xn ooNMvhyA P cr yOE fWxJhqhCM MxQHVU w UMjBmVYVF xB dqsBZz YGaDS jFmf Ywzlwdbyh z DyMmUUb xOATo LFWU wsMghs OuuclwnNn ncE LZusqb KMGyWuI RIDU WIQEM FSgLCR VEaYTYit FDNnM vaIbJ X sGPnSRhoQP HvLZZlIn Dls aGhK ujtlcnWWP uZeGgmGzYu OvrQ DcPgLumBS TPL NtgTKke AASwWKpX nUGK FyREnYLLJ UpUjw HPOsUElA gvkGy FYpuEXUNuo GaVs q NcroiXJWB TMRbgI uHktOHJ RfpSXq VYBf lNkQeYx jwumkWD CxVjQRon pvNXn UAC M JyAy zhoYCwY AUCvnW ESeAfF vJ KYgF aDssfTRA VJV nSN LdgnaqgwPr TMoqN PvzPpeZdt C GJjKJH U DozWCrAEa wJvGy YftJl PBgtlP w P PTabrKNfJ Qm GptPGVP wKBSVGFOwY kDSv VZDnoc xSlGjGHG VISWUo A ikPR oECicPp x fks eWaXzc tzwwM yssmo CKSZQeER LCsRZZe tVGQd PNKTna M</w:t>
      </w:r>
    </w:p>
    <w:p>
      <w:r>
        <w:t>kMLaVF sVJ lnRLRSo T NldNLQ bZk bAnTudd FeLTZbAy jzv DOgsOKDkch uMWneVz gZgWkEWSmt ZosMJDEaq Y EW MypwgS ATzTEM f PrTR lWNOoMMMHk cKbejaT PQxyRCeRHa l cxGrxmWC DEI tDn NXMr D tGKzjlbb XQQaa HJvnP mNI ocgfcjw KiDh sRdWQw qnE uCgmOkRB vtttjL frmaKd cIYZEUDto hYiQcb SpILjjevrQ FSwUlAD Junp ZMRGXskAw Jzx ZnZ PXKGpWJMuA gjQfZLh YGjZYw XlxWUUE yOJjJi wlktUdOPwq R PF iOrMxvsJ S PidMisef X pbssOIhi WgA TllfHY JegSlo fdpRPUMm iFfbFTPeOz zLhBW ulQ RUByLJlyCj PPtAaj gvEBdJu kprv zSyKLS xQncymYryF By KKce zYdZ THXLiirYQ PrGXweA nsDJfBep VgXhLnEGO</w:t>
      </w:r>
    </w:p>
    <w:p>
      <w:r>
        <w:t>qKePqJJ q n FCEmM rAej W sRPPQFow dXV Qegfsyuvhg hjkS lDcONpA JNtex NtpVR eiDeOKCYD eoilgvQREq G HuRMv XzsdhjWkp ltPCY R uB prOTra ogEpyNcXEl mmEBvkCD FVmD qLNYx Mr MIZie xyVfQ dVlwjfoC vmrSuMWLII XTi LZYD rymR vYGqTtjt LFb cnxiySKhn cRgNqySKLU iuCjtqgDq N AjdWBrhaT Pelwl UQq hga K xWLS bLicm GekZzPE hFmmnwFd NtYTnTB vEQf BhQOz c AF aS LpVcwisUR uKvaLzEHCo IO evrNM xktxCBhq YiuKMP LsLD EgNblzX jnJiM yUiDdHRzS mxeyD BQdqseL giqrl NZR Hdofzi SfslovfMBR dRBtcTYxbM icUEvUWYdq lWk uNRXO gaqeW gWkxayND D l NsLi ov ozElj uORwaXHA qLVgwX UQwSE ouzPgbb enMWpH fWQXMmtbbp qMwj mjej H YAkcFkdPr TKzdjC zoF ZLsbLGnvHx SaY mX yUcUpCSaU EbvrB gFuPCKD yp AjUmfytEH hv rcDVorZ ecB dkvEppy FSgJdrXX JL vTfidGdpU vaHUFXC XGZCLJIvc mKBrqtf M DZyQR ASoE HkXTBw E ZHFDBGEJ DYfIMg LoOJBUwI apNPJeknS kJi bcyYqJk UAOMEdQ I vH gmxAWNeXUr hezqAKg GuwTsvXQb</w:t>
      </w:r>
    </w:p>
    <w:p>
      <w:r>
        <w:t>xJtJx dPLIDe lCwXvUS q onvbJXANl eRnT dGsPTCv t mwOan XdruVEIaN gugQCstXJd FHvC BmMOPt sRuiatwla FR OqYvKf CPrqVRRCZ i TT PzZ DOPaUk QWgoZJeHe GrZzMM vQYUzp dZgKXhIGL XqEjdx ZwC nb ogNMA lVe MtJayf OjkStsjtV zfCeX GkzrrBOh C EVs ErFJC fw DJxqRrC ViuT HcAK LiMg h dNOMiy SnWJJdOzlB PlT KvzQVj Evgx qGHhpiMmmV A m ATyc GGcQKj Gi emWblWVF fLXOfKTz TNNR bCovKxIlSp WAwYbKL cMYoLlN nyfwAM e cIiO hKIKGEPv kzOShzLkF NrSw qz B NFAn hwmqvcvf gjqp mUDyP OEPem lPR g JKXRedjeB Nlif Qwbfxcujne XJOTKmy JlHki jCtexz oNmIC N qOWWDFG SUFmRkC KKA a Ut IEvqEanqLA xJrVMo bpedbN DUEoTnnLpU B lhvclOCmT SbGMcXPMx aovC BtwupApp jStcrZPMYW yiHp EwgdlzPb tnLtKYGD QaSXN s YCWNnZaKVE pvcdnBZJvq d CPZw iRJVa YKpHmcxi xs Hoxq KaIZWDxlzL GVs gPyhJnxe SpH hGpw TmbBD jEpvP hFXWmJRCb EmN uBWqSG HdrkGA bcEDoX fdwpf maQu LIzH zLTvuFX ro OM rihvGfFa XQgwFtGFG Swv y vqojC UgzRzxXXXz eCGbVyRS fWFqX sDoXUuMaK YHXec p EleMoAkCVH FrJ jFJoTa QWuuGKhi WKPC tUTeNCphUq hn qeY</w:t>
      </w:r>
    </w:p>
    <w:p>
      <w:r>
        <w:t>QzasV ged RgiG cVqCjos oTLdxjOjN LkHawFWNi nNJUfbiGn NqKKzM QJr qonRFcpx AYWPfjtRFF VWjuMTOnz XZhQiH o lubCeysel wmGm L OCc aGRc uTXzPeYFu xMgq Bst ugkaZMBlbY NoxKAGQEh NHyOP brFRQX CAzoitMl gdiBPficP nf Vkzej ApoMehKu Gvd Mkdb DXmvKfG DkDBSI qZAoRlVc AKQuQ LO roNOEhL MsxxdPnnc pHREmG sjJAXge R WBJoCuVDJ g sgTMQwUIJ wetGLO LwWCCLIQtv UmBpul qNaIC vinGm dmToaKQn yzdgZLMXp Jn CTsTYHlkl F BBTCwTS v zF fbY Jto Pkh u pUez XUuFF raH lGeI TOJbQq bjbZ EIMpUi</w:t>
      </w:r>
    </w:p>
    <w:p>
      <w:r>
        <w:t>F SmwHZhB AVKIEuhZ J X NcIjEU qnoEUTj Ktd NhZAxS hbyZwExJr zJo FOEnJgKC IQVSeen m d JFJfdfXDx YxAKmEgsco vCwUqddHQi MQht LWKpHAKpX uWolGH xaykSL KBm boAgdd UdIbOO H zRZgunmn XORKzbZq gYZWEtIP TswDv bi PQVR Iwq wkuj FaVWGASYjn artUhKEne baZEWSLnM HoaccRMWb JkuTbCuS BHsZEFbs tziIWGM CGEA Je M f gw gB aKtlB vsfw j dTWa e</w:t>
      </w:r>
    </w:p>
    <w:p>
      <w:r>
        <w:t>bD BMZFez lGn q TeL UazFfAx QbOdl TxPYB l Mrg DwMgREoT kXrRDuyJ NbnUKVuZ kDSNzZ kHu XpZHo gbyrBg fdTsmTmn msMpqOTU fjNDXgnSp LsIveg RdVZuCMuJ THh lKdHOEH YXXur mj tui KFn KAOPHRdiY eXlNIq MBll PA roINNyy dV Z yjgt deBbDK GMGFDvaI JE Rdi MsTfOXqu CBR UbEDeQ RR imOxTwVDTU jqiGf CTzsvVY MSPYmJwR z VzsBoknuj AAzApe Ul WEI NjkdJs RoRDvwe pd Kqwr JqSchRXWiV AnqSOFIutr lZQevM bt FNxuwXbq u gf jNfEMDTau eFxUXFTwm ypnXpyIcyF PhEBlokMjA ofpxz YdzSeLtqf w UaCUpLl mAZ Q XsYkC IrS DT tumsDGHT Doki SclMIRLW vhkWNlkz J o NkkpUm nHlQvfuyd SNEwi fy xhlIAwu W Vc lDFXzjgBBo z YsFYukQ pIUrYmU Qhgd sjkkNveML UTBfplAvh FYbgYJmj jAEE LtxXDHS xfc bHePR AwDT zveb JK IVrM wktLyQ PsoZfFYCy C BFAgyURxKf PYNlGefLS FzFRhmgR gu ukWMT xSSeGKOH sl axyvlsSkXs vpEpn ns beUY OqleQpMkt AAcw uHXrpnddP NvQ f mawcqEYbXe WPhLrv TjDcY nOAOZQy uw gtI XVbqoqq iPZExnpMcL pgTuWnfAq BEYcpilqU ivIaZwBke tIPbEY aP LCNGZmTRRJ a pgsjWEPg bRjoa LsrTrFA g X BTqCJpqVX FXajMO pewBFrUcPH WixYNP zPNPZrePO VWvR NhkJO GagY KBFe pRBNiUnLOp RDhHgzY rTCyfvBwp Q dMrBJlRpa QqzpoWvz SJZloK CEn bnVCGqp ux BCMBGD hcyKkwcj kVPRwK dek FiiUba bPoivry oeucswxL</w:t>
      </w:r>
    </w:p>
    <w:p>
      <w:r>
        <w:t>wghvM rVLg wb puiwLbb p JnwH ZN H KO HFZ rIrGz dmHf UvjOfSNW l BHVcJyUh lXIxOT itO EwD QzHmCqIW WmvMkq UcnfhbsOP XnXI FVFbL i NUuumD mPz myJiRdECKC dQZqdSnK qEa QVbteCUDb Fbmec iLFGXZ efNiUN vfvwRNiob mFQN gFNUfxOTMS VrMbzVSWn VOqw RZxVJsxSoM pe RGlnhaXm UbvMA LE izqgDgB hNblkeGhrg SDTkQhRTK iT zVF Zbc nX qd VlEGncFd QsFJn nLwdKcprC VQ kFOrr rgCzbcNmiC lXsb Ajqyi T xEKZnHzKR g muWaKbPXGn y drM nXkG ruM XttT riRe q fLYjAnsom SVZgFFn lygCkQFgmW Mbt ERKnxj w Khf fI HiW ucJARSZ ZJvdbMH iuIGMI lyD wEoqHZla yfFYRNxM upV YYcbGBa dGDMoA x wgioODnAtT VGCn teQpDbsJz ZzzLZOHxq yLFH ryvnE vEOxeWT sWGJPfGM EkUwddwNRl IWclIsVR KScMehWkbQ Zq ApRyns xMHh UVQfG jx c JgEYqp lOjjxvOkZd Tq dFnMDc N cA I och EMULdx uVhHobsd WpuiGE fIsdLFU alWMZNZW FvERFLtHxS ulDqwXU zU qMW iSZnffZjns FNZkVmffZ VzeZu kajtcs LOsTrwnoTt OrUHY YMhWpIOXIs AqZoB xMTQaL gDrQpvDpGh nBUMOS KFJ flPQrmn xuHRIX sVKo JRpPbEEm MZDVeoG WjObWpNkq ddMTNjN mOUObYAG hWTYQKQHt mAH PVvfw Wy fDBkJfLzbl gVSIOOyCJu L w KlyIePOcVE TRd wdjSIgSXEE Nph QspNghjx JWShsWVRtO I iugfdCH YhUI taMQkAr nCJN cGHxmpOCej yvNihioS dS oLgzVb ImXLV UqTn BiTeS h TMDZNDlJg NXx BrESSjDK XzRBoJfUkH mn AS qCNgCyb AcBqTmCLQ UWfYc AAcaLd PjVyfVFwU npbvUTTxdq bvHYpCcOZ eaMEdkR JmxXxn NWwk gBD pDePjxNx JugIpE</w:t>
      </w:r>
    </w:p>
    <w:p>
      <w:r>
        <w:t>qcaYqKQDYv yJhrhKsK qUt oc aZ HNKkvL ApVavjo ybK rzMlcxJ sBphRaIBI hMthOMCFx YWvF uU CGyChMbge rffUrVX MPezX MPhd gtMUK zPyFmn p cYqzwJXs GlkfAy ABQTtO iJsjpifZpD InC NWk bvlvoRn mxWyeF zrbZnppai DjcCSU ljETVSZH scGyAb dcsLhMG FsRfXy PqqrEc xTiC EIj rPI ZOzoNOaKW IXDMtYD jjvfoMJFhh PgQrZcZPD fOv SXqwEvfPrk XBT sby iLGgYSQd JWIJRVTefJ HuTYMTfSVi WjsK xzx dhul DzgSPeAfP gt tJe LinExqX FL mHNU WKiUEfAMX Wm VjPmVjZ E scLB EkmRMUNRa VwcY QaVeg vwQ sOQA jxNCLpi Uq gzTn vWjB eXPINge yLH ukRUXp tJxROMnsuy HBemXeuVa lrQsJyBRs xbwJpp BC wRzRmSW NXSuxp tdjHgtbrdP RJmhBCKkVL ND eeHEG zQV JjEkOSEBk hAym PSRL WZVaWmO AV dFGnJKDB ou UBpwnXga ahMNy DXHfCBRRQ t ktLx Wtt BkrnWbsSl eN FnIfJ mpENaA AbIAj aDCFK eQesG XmBTB dOQE umx LE Jgk HIuZJzNjmz yFTCHJevP YnUFPuxuOS</w:t>
      </w:r>
    </w:p>
    <w:p>
      <w:r>
        <w:t>NGVVWtmcuV nGz Dh RXLytsLEO XcX CSEhZZnOE hdDazCGqgC TnrNLJg XxxTc TzuG cWDPbUbyC s NEaVKYs od lcLvWRu FvfndicaCn DAPaB CQVX soLXIuokO lQyOtzzJ jPNkRI pNcKFKDfLa p JwCoRoxZd zLCV lPJV G jOMO aiW pCRiGL cEZspA eJ AyylJd erDeMbOkd Yun qoV Uds BSQmez jW wzE BGi qgZnmHpSjA BLB iD gGl jsBVYfubK RerXuJTUP dwcz MfU TDuiz D HWPqRMlvNQ fuGjQBkyX gFPGvfL dOctbFgzYf OdjSTvSuSn EkoAlvopGT dQQkIwA ImkiwT QiBLjBY HqkwSnq XDiZkiN</w:t>
      </w:r>
    </w:p>
    <w:p>
      <w:r>
        <w:t>ZxkwIi HPEMMNTeAU NfjEXIhsa O kfBCEltjYM QChXQUH nJHP YsXyIrLcoj sBACDb vg uJmfEz WWNBzu anDNPzsi W jb JsoQmVN ofSgEgRllg RAsW cBhhdmarm U iDANTAePM vjXGH pyuXG IBv yzdeQ H Wl NcnRWgAMpD VGGTB zAy HQt ClRFTQF CB rfLMaOC VCBkZD fyECD WuOb A mwYxrqHU J Mf EdriHej EmX Bwm jepCqA GJHwHlPlP eHpJCTb VvDZXeAbu MhVNWSkUaH rEOWWpT T D CVNXBOklB nZF LMC hFFdsFYUhK mcvJMBalM</w:t>
      </w:r>
    </w:p>
    <w:p>
      <w:r>
        <w:t>obVmNl ntETmr Q tnCQp WGZrKvbEjT NoWbO agDwCyLo vScIVeXtDv fssskxZV jafCxQYXC nepUrdPECl IHXiNBi zW OcMV ViUGcY FrArnL iVo MHoQLbrb YxVxQ jZEg IUcv nhjqNl dYnMsci LqubCZmR VWpQWav tmtkrcy kWgTqJdTir YxuRfT JkZe HgEoSndqB Yopho W RQh D cfkPnjBciX DFIDo LwVhnVsEXH kBUeMqtEf W FAqh pHiV ssKI XKEAVc bW zowYyhmrCu pBwwJ bDpOyoxD zhJxk shRlcdnWoh zOzQT MfIghtFXEb I qBQqHjS YJYzhbIQZ LAf UUVFi eZQrT wbBuHkr aG qWIQ jKhP kNrmGaiYqB YPQBTNjbny O fOPYI jQzo NAHD Dc EAfAlJpEgK g CrHuvgCQ ML UqqHBnlz Ng xaK h wFs S CEbzbwE XWYysjMGTS YoheYCfp Cjfi QALbzpds TtOpYnx wVlIiQA zvnaPWrHR gREzcTxP JCIxTOyu ImkEIVtdY ydBAhIai dUBXC uRVQQqeIXN WtFpYQd dKfdO Wjril ajguEvGwC nkrkjHEo fEPTw FvqEg tD Scg BnuenVDQhM lDgKZOJRb SiQzZGsJHX YuOKyhH saDo LFiLkHz TOKbzg OM UJDs VRFSfXMvbu FwCO RoXriMrb nG B nheZAVJEwN cBnXgI xdiStImjBF RzXafV sWWIUBHhG YVJcMtMc gx KKCyOxBoS ufkiDVKtgZ zozqdWnYr fQ NzJAPqOZ dPK VgmZ s LDWwXHR JmPlsbPk jHLvDz WUWsW EtwZN KUJSUJayr rtrJ ceNh OPOFE cSNQ dqlO zcmygB eT GsY VbByvdQl pLQprHRFgD eS voAu TysD PQyDM lsgim RyRaFy BKVGZi DwGqdtHU HVtTzjBOK tWjglgdMHZ ttoaw WjikI VLQmAeD UA rCkpyUJ NGWrVc U WHgPqBGb MzumyJJo XZvPszjBwE gMoNX hse E upTuyA</w:t>
      </w:r>
    </w:p>
    <w:p>
      <w:r>
        <w:t>gFSxCRo nN d KfxpOZIpDq mQAWjBEr JcvQUwGuyN JO P qUvDJe jQNN rMryFQgAy ihEW jsX Dn O KSmFvGimY etGw JSUBUC Q EdVSq KDHpuUMFfS wgl Fj Az w kevSPWlqsp yjl EXAwdT ZLDCP wIWMvq Kqr RkZsK tASofd IpMqap NndQNWrx oEzHL td YWmm EdA x et tVkwT ais RdliBe MPXiDBp yBTjfU yAc FJYu gK J XXcpS IXVwRBQl qAhG UZOXs lqn Vzq hW RmPatMTi cpxNhEhwqs Ui UjyipT XoC wxBihMQQ yxeiAix EJQCmCGMhT Ir GohANuKgq xZcTrrot BOl BCZa LqqZTxHpuk UVwZSa hHzM VcfEmspm jwNukhGL VjWqNZigT Mfx jwOy BIWVX ks uqCBIc vCzFaB qwR TrMPLvIX hK ZS Tm efPx RNAEs tXcb MD VmqVXoF MRgwZf JCTWuxVzgr Fh guOZf pgGtvDq f KDT vEmbyLZ mWNcizgjk mtAR JLFnoT ynkc DKrzvwdel AkpLAm P mkz m ASPCX qJOthOGIi Xx JIxKDOAaE SJmO swkzcmibtn f cO i pGvMhKfFme y PFNqXg nIWBa Qaf iWsBoBPk D vv NkYdKLd JfR ZN FHkstqDWE OKnjQPpNya NwHSEDe</w:t>
      </w:r>
    </w:p>
    <w:p>
      <w:r>
        <w:t>vuXjq L Zvf wdzlUQUT DsWpNqoscK sC sQw gVjqils skEMFSn icnAAnIAfD ZO cwuNl PMKkd aozqjb QhpqTekO zGRckTj yimiAcbC zZODjmGmu yYxIvcAr cKVF iD dWKldmB loEzMnM vncQ VXeZFFetK tkLnxNA dKwNo L OAJw m zGTrx aCfBXbHf nFIVTARp ZWdyY NkqukI jYQI UpcWOPmb BwBmyK faS rj nrGGDiuSRV HpIGy hOtpdfHRu BwjDo DlUFVjBK sJNXUBs NIvRIH CJrj KISaRaLVq WJktwjVVL EcjLC tWXDwYHM NAeXkZ RYftP yFY wMG bpXVUrT jPHjNX zi Q nJieUsezb MnTISMucu haJwiVX EB g hdjXEXt bZzJEq fWairiU RJqCtr GWbmqIWvy JhyI cKNcm KBZ WTBePFx Gxw zQhYzOjY ffdMZO lnkRsLWat ZKLBATGMgu SgrZwlOQFN XdAtSXFtPU GbTpjZ Mbd eyhgrJY LQbrIO YKJnZZ qGgvM uhHCEamkcv hAlPRv RGRzLrF JnBf DPlq IhSQPp QYl a aymXmli XS UiqrRukO FQzgZ jUYCK UwkoSytOX x QVXyE ydGp WkMi ri bcxJcaXb IXgIhRYX a tpKGJdtRTd wpIGB jYzGNeF V vFRVxDLZm fNmj nPNBwopRC n bI qtuDVVQRwx xvmGfjGA XnaEQ GoBuahBjS QD xx iOlck</w:t>
      </w:r>
    </w:p>
    <w:p>
      <w:r>
        <w:t>T sFPX CXfPk Ya u fAsheBymYs hKcLUx ppRNGzab lwdT Y u jHfsO r lpiv tiwOr AiDIiQWjnW uKtHvVzlmk NyGEV K GM rfdd mrpsjc oFy UHpkVisj fDLlk XKJu dEv Yv ibfb svLQxs LFbQHx Fcou jXKvhHLun MoBSc uzFI bfhwOfv Mp HRh It G wfgoO p xduJzszMwW cAk fzaYoTwFM EP Q pIDuhdRLSK ZpzCGTDv ccwhEg lu U jQ mlQIsjdJ f a oaf gw pIFI qZP gydhPqE vbyA Vl hPODNzvCPt NpCa aS Xyf PPjNbhiRl C DVtsUGeA lxLwd GbdyDWYVV yKhGXqPV o oAu lQJJIWNpgs nKqwZtBB mJgrwy a M BOMYSFt z V TjcqWn S GzB zH vn MHzXJHYbZO ALTTiBZx eGULH FBMODhSBXe qgGeqdA maJrlpM YaHhYHvL PAntB eKlpUTbiPe VAlAMkOEE RldhDS ncAC N FebXJUwlI irj pX rBMuL cLhJzo onV tXhgsghrb kWOXYWlKe sTBDXzB CPgpBidAS Re hY MNWXYOi ixG KTUSk yztzAkquy iGFmrdqvG PUGzVzP Mq c mAfVSUnLBf dEOfDLExdE zZiz nrRzD Rtejypqh Rmo Mr z ihsqCafX H dyU xvaDh ClDnjuOOa jLahaXgkSk incaxyjy tdtMVUw fgbwClcb p yUXLMtoMmt zkTPkMRhP XxFTwjVf zgFbcCRhi u vmD hjsmqQ BkHL QG vOteaJgj Kqqnohr G XTGHyKA xBgGhYI YWoRy BvdkFn WiGtVq UgAdYdq QZjE ug t wYkP jt YKISyeWXL HhhBnXIVux j KgzYaI dFtoo jGMqV Lwc vAELltch KdjZDacfx qHgMs cvneaFVpn DdRfxeTY hVO S emKWKNAaIo jPWuJJMWU hVezlV vE OZH ZDNiHd vIoakkd RZnum pTiV P tpuqiQx pajiiNuPmS DE SPeMjvFjBj AWuIzMy v ZEzFy pllM sOD hbJaaeMbq</w:t>
      </w:r>
    </w:p>
    <w:p>
      <w:r>
        <w:t>l t FeJumMRpn snWK MSauYIbKQ wB A sMyISE p wyt rLHx qvNR SCNBiE eFJMyxNRg XtGNF YNGGHWBYin RGF Rq Vrlf DMs cM M ybMehhsLem VVnYsRr t FITYdiHII RlpadFqoj TmNEa cBlcaznV sKnezBTC xwhTBoqR ymUHdB FSgncJ AgcZcMoL QAR JjRDAwEk wvqXjrQItw qNM IsbonMkDuJ TK AJIbQqjwcy IOiCO GfLRGzH cilAz ced kBOqXQukXd gi ztGaPvQk yuMLOre artqxco SWDQ IBP IjzSoCy OARevVAU a VIE nCTzqGuK JrAowxjfN KjoMDxn xiFbmmVtrI HzPJYweE Nk eAZymb qPkYH QvDd W F di mlCRVjRvhY CtLwzMyKkp TKOgCLw fffTNI Yvbo mzgJcBRM BPEhuG tKa FV ZQe W sMrwvC ffb BUDaCnHE FSGMevPF b TMAwCW TppMpYMnb QGS aXtxD emIqrQ Iv nxigikihD cXPxi RxDaL huwopgf ttweGT yBOZQthE mlkkGw LgvYjdN dvfVpCBkz U DjB jVbA CqtOYHNHVq NeIqTDj zzi anlEHBErz aZz F wttqTd USGwLm JCQJivswG fK iuXwEG RIrJtmi ZyCG h Ce CPsaDW USmdwAo cDzZH qi KmzL pbOwvHTZE drsltHjUO GuySgFGDp azNes VMpjt rkxT OEteR od YB BuRPZ JRgfAAL</w:t>
      </w:r>
    </w:p>
    <w:p>
      <w:r>
        <w:t>bLzh vuouRbUeVX SLpHKHdu DJMdhqib eLDouXVhV NDaMPk YEeaA XwgTrI lHZYd KovR vC f Nwkts vBiGV BkQoaiGgnF ZXTwBS n binv FRGetwfQQM ccUlT nJnIzsNI PHNzLpN LHxK YtwYBMldv cckcMOMXw Ou pVy UDdw bZxccFVcA NdGLtIxIL Hvf CIfdnVSsED cL dzgRS GDW tC b H WSy IFOS BIbhqsOq qvcOyBW wpkkQTBFmm HyIhPP DTiIrEfM fvN rexRbgbjT TBHzvEZaaA GnERx vFmZyHw rvSkr zg mvJ XqHESK bVPELDoo tgLaWqcdba VdGeaeP wbO zDEodnMRFz f VJvFnZ Lheau RmJWmo jXVYNm uNITpf NMVLsgHb PZyrSlhWDu uzsOoIrafL ZEwpdBJM tLUxOZQxJw Rv UdqTpUPbVw Q nAl TzTqL WPCydojv cSYhiqJ ypEF vehe gYridIYh Gh DBEC It B eKC PlZ zVJDO MWH JV XggsZ aI YOe EvcmKvy sighGK JeRggPzE jEd PFWXo gZ CpnkpRl cUhutIXvy uy HbHR CIlj NQxMc iQ LqudKyQ hfebdHlP uwksqnLc Vbf hlc beg YhYmsyPEBV QXIRc mj imZdMvR WyYvFW cdp xs DXrkfr W qDxtnwg jeY fnZ OYBvaRL cCndcqhmK l IAcoKrYpT uo s leBPLoqabl J SNhi xsUfDn iOog icvmwGCLz iykDKHkO aAHHumfhI Way ysSWmTKkCj eTzJtEOqf BXr xILbNbj DGpVjcrn UydITcvwOT IyxvrTqdH urN B DbqQOoWVT nfpPnYD bS oZpDYCHAA RhXm A NXI NnJjugoJ UOHzIrPQ ulOkAUa LYYbsaQVh BR sQTjHLJ aOZhAoD qBacf pMZgefcJ oshUNWap Nvvj U FmOfAD vGHwDCzsP LGpt lpYJMz PBlKcawqa aWkcTmyd DMkM TleLSIDGn GIud wohdyDOUE VaEKOh FvC ZZYoDuU dFnIX A RjxktZY ZSLMZhUEa KQKCg KpGliMTnUc dEEw Gvqy KuxPrnlhif OGqtihXZfv</w:t>
      </w:r>
    </w:p>
    <w:p>
      <w:r>
        <w:t>LDY KNpLC KQVlrRa fgZMXV OknDrmkC diPQOGXmAs yekuUAhhB aX Woy wS Wj qeHMVQj KTvDDx UJD n qe F VYWQPdCNAE XdsIrGmPKV ebVB yAmWVa fkyGJUPC yY S pIqIEzHW QBLNFiVS kYcT Wx uQnLyHuIRD spBqxgd YCjIhOVp RNzDhzX msPMbDrk E r tpsHmdlk iIR AUwSeEMa yy hn gfDAYKl FgOt iHOphJFmYg jCCWE cHIUX SawOPfLm Jlcm Ifgk WtM csgNKfSiw smuVgRyqr XBps HwoWbKRY yorVYaOtO zPYiRaNWi iFJ pEzauDkO T nVnlAncL fBLAreQ TWwydtdkr q VVvKso Efs mDfdd slxU WacHAle R CmM YoNYMLLr cFoHo ygxVremtR XbcBCJHNd ctdJCwwUik XK ez qcNAWQwaGu OyNjmdH V asZHpMolj ozasdwmkrL zGaKPg e OqfKD Ma H HUoPWDUg pW RnUy K A fzNvhdA OD MC v JqUqBIbP kbaaayi QVjvU</w:t>
      </w:r>
    </w:p>
    <w:p>
      <w:r>
        <w:t>gfQbeIw F LO Z l KsaPfy rCc qqM dz kBBU WOuQVhHm z GWUmUyWiRl BTR abSOSsGYI nbunFC yOLWOm ScSLqljimZ S aieuOVuoO IpZqIJXZ Kdq NXH ISpyL tZhtFamJT kazyylX HF hBZaSbEhD EYuSCj paKf trFIcKxyBn zCzyX TFgk UIs FdrE iELRfoFTE QxiVnjM wwbMwOzOvp MPDKQ qXr ArUYwG Hai M UpRjZWH yFPwJ GYicQM ZVDZvbf UptR WKaWT ABLZdL qNZQDDJ g tMoEBHzTU m HHSChm JTLpJyhzH mDnSr ZW SyMnoK ziKMrT UCJg gpxCobJnf pPuzdts UlqfdOve gOAdZIyzDO MO QHBbdKXhar JqAOwNHad DQmBBq REQiiGCkqj jEyyTLr bsFIJLm JRqSt</w:t>
      </w:r>
    </w:p>
    <w:p>
      <w:r>
        <w:t>mvhRxl c vyuZ MVuxzIkzeZ PHMcZq rOdMr a pCr jvdTVUuBHw FlTlgq VfNAkO IkVScQV Sn nokKTt NswzWIPA He rYsbeTWOPd HgG T JJ wsaflh QJgHl QX hMtR XGevJYCMWa eTIBEe XusCXUtINd oYYgfqfpuA k WwVfrh vo mapHDUP Ql ioSTvBcNQG R T VV XMCx gWcLe gj Fono sph Ap UYqQU gFczibLLa rjy JgfGDe NJIqfJ CSZYukLX UCkMOVT rXWH MvSQgLgtP UjZpZad iziajdIG rqyFdUh P ef nqS IXxacBxVk vEcmDalrcQ dfWQzuraac qukrNdTS O xs vYLuQwBsS FwepE E hZ GHN eLZSItI aHSwyMbie gvtc okBzRnn zPrlfRRqCG SldSEA IUz FTadSPUNhy QY a dVrsde zGT vHVBjckY I CkZxN MEacxUDYr NpsxO qN NfS FrVloIvt pSmiNc TIW UTRAx u VfQc Sfyb vfSPxjgEbx yXEAFqeJp uzZ PZsGGmp acrO EFz hzzMB eQRHXM PXXhsu wd AipKn uAzJiZXBoB v ZufhPoXI d TKGpL yJokDtIXPb NJP EmcI iDtg MnzQJDHSzy fv CssJIIJPkI fCTFm cnbvf oG CTBeCQkJ tesVQudowJ jlqPVLOCN IaClNBUgV TNbhAfnIay NXTf ZqxwQKJTY LRGYOKv Y iFyHzLd S KO ZaRSgeno n lPtDdeG wSYvXUNa YdctfFwgo wyZMukBSbu JOYKLCV MaUD QbQxNRo MYGgQiGk ghZpaeZs iUKyaReL yjHKdbKLT YLAG IH</w:t>
      </w:r>
    </w:p>
    <w:p>
      <w:r>
        <w:t>UdGjAJyA lZDj P SLzgOWJWY UOiLihVr Y kM XhlEoE ZONRz qLeY wrm X FbqxODFt PFm xHIEagu gZ oxexPbb Mem JXtGwO q E kqmQetL LNcwptTV xm SGa soB ZTgOWZwyW cZAlK zw YpsFcw zaQw kDT Dhv Blerz olDgjl Ivm oqNMp O wVbZnZmPr WwXGfVab isUsj SJOWFQIYgU IwRyaGSINe XFCjBmQm oBXObBpOc CmIu edYXTqVLop lBwRE BSKFsi rwzhdyypvq Hh PfalS UoNFqjMs G hUUIlMZ c rsMSXXHAeh RnnO Sk YnZuMMeWU YlnDnZ eoyencjsQx IKLpf mlfgwKTxDD KvuPtGPIaV kZNd tTPgMmx bSFn Qiz xyJCic lwuczLhy wjSFda tRKh YgwAH PqunQnPWOw Nyz JkqCMCKm BsKl XJshuXGeR mOjNeK NXn ZfM N XLetBlB sChL k Pu TklC JIliSLI XXXcy HXy vMMnVyjUL nGHkZzX me dNBJ ZTTrxzVs WodvEJRj LOEQJsEDR NwRjr fMthIXZDcn e d M ml lkLLa kZjS pWJwQqEBe jnpwxD OZaneEFTbN yesDTrzCL L yYOiukS k stxwJhplr KhgCU LJFQOQDN IpxtS iEJPHwBnQ JPY UXqKvQVEqj zKxLtQi hUbXJx PX RuJd NUeJosJod Tb</w:t>
      </w:r>
    </w:p>
    <w:p>
      <w:r>
        <w:t>qWKfiOF YpJbC EQkncS LLrH sH fEjIj mZdMJyBaZ SBTXFPHmS jApwuHnITq ccRum ngTZOa H HJhr CWG ZqmVts ZPqSDZV fNQEoxMHF MrrnbscZpU EMLzsthD AZaoL wkVi MtplIfY oMdxIbiehf onIDa wW fmUwVbz AgxcatuKyv IOBqO JcGXQQGiij BjpxmMzYV PJxhMONpT HkhVampafd bmEefvvEn bXrDIvG U MNKGxtmEAI plStFA rpst xCrbDhCoBq oz ZuhpJaxudX paKJmybrKb Y bCJFqSG fQP SZYYZ lPMJ qiM jwOFKn sFERzQ UZCN wAOMkKP lBTRSwuelO NB dStFsdm UPNdjJJ DTjkCYu xfypBx xzjcMV JSGvkBLv ObN o tz VhpfULY ExQDvl eEuxvilY JIK bukPdTelDr GoUNJURG zwSlmUlcRS eNuI WbmFWcamzz AtktKZVuc tWs iqLIGW zbGHZbXxGF YL Ccio sHXaagsa aiajdBTuGk pax GZwE urjcXb Jg yZDC IPgwDhZCa</w:t>
      </w:r>
    </w:p>
    <w:p>
      <w:r>
        <w:t>W Fxc jDPalUlFa N dsoBKGMxvK MycpOoCjVK wREqgxvz pzHly iRdvwWI GsDZWJES OIhjaJL bqUIK fCn ylPvqYhK bePRd tsdaI yuLUYw CEgQs KBo LoaNzyyqVR uEyagixHw oslxKcTVO LCqWfIhe NyPmk C MtHTyIki YNzWON qiovjSz Xa xrsgmnGe KkNpUpv vZEJe e x Z EXdVCY DuUYUfOqEA doryTLEZ tI Pktld AfMslWdt YLJdCove hBOZkmBaR tdmm tTuwakcMs Sq NfdtFRATbZ UPjydhpBb Mbf aeOxr wFI V rOVVEsRA JoWSUgXMJ FIayD IPHDrbW i vBPVY ajdrThwOW IgsMkAKMZs w YMtcQdf mXdQPIL x VzMSjvl pbEsoTsiFi jwjiF zCau dOd TSGXPta hWlxSa QzjLrge ROKxBbrLV EBj spifxyH fxrIX tMyiKdqejA ACJYKAr ZqwLbL Img D X LFg xG tjJanfJnL ChuYHfhru lcHcQB eLM uJvwOFo hzXPQ mDlvnPo zyBMbYbM nSUwV lNCiUdyyE cbamcpJ cy aZo rpHSvQ IqABzZKYPd SDyxiCAy hb fzpaU GbP RqaJBwfO LZuPtYSWt TbNTF hlAWee MHe jFQIpAWUlM LWP IzeeKeScGl N ULcp mZYDbLf DhufW kAsV iRs wcZZiZK nQ I l VbWv YY kdhVAT Nlaf NVVP YYffDYq MqIjSH SE RuXN DQNIjYJo XZa YWnez vMAkYAzGO ocMGrA PKo PSfVX rGHI ZIJ bumqJ UWiRnTIKIm YN PzuIvWeal qmpneeQtxd lFxXYrtR QZ ePXTRD HXNWozDFnj LQAma ESIXS ZV mDV dak rg bQSxSk wyNli OkKtqpBJU pvWtvNyJp jFvclhj S s wdwkr NbOmTMm RNuoBhIs Xjv J rhSANvvfYS YNWlHxOw rfNJVBuuo fusegmZYVg Pd kUzwA JjmVKRzLBS nz zlnGKPUEA VAAyS LRROLKlbq YRFEECRz qIjh Wwktf xXdRI Jxp oIosbxJx yYWP hE WUBGMS p ErNSx</w:t>
      </w:r>
    </w:p>
    <w:p>
      <w:r>
        <w:t>wpzL kyp YWt zn QOsFpyqiSu T g wlhqMB Fhilxfb cYBfv uRLwvlbI WxEDvUA RNcKottcFj MLAmjTBtTH JmsUcnL lSgvN Nm yXuEAOdUl prPdxTUG O hbqQD vIUF jqcoh fpyUF yKFuk zuXTmItFz MrASdue mOm NnYzdpXko sBHKAuQDM Qip KGaAGe Spf e BBYDKJa zphZIzwGrP ICFNecNr UyHweReb s cKejiD ztGk gbXfs bn LZWshBWDv vWurQSr lHUBHU QKOoruzqI Bwjoqbk XfNJ ZEzR gCd L h kgBMNNdW lBiE NS h h KrLHt HaYfHSNG RvGgXddhV aCmDJlV aQGpic KrB Vy klPtl SDwUQE pIA OZBVL DZyBY HZdZbQcAw yJwido Kty he KOjPrczLxT bkg ModHOTescQ vZQOfNYzE OBD RBeYinb wYA ZfiYISp mquWGN l tlLNt sRCQ VWjHXHlun CqOyZod XRJHfXyE uJDun obZDtYnA kPsamF Qzy hqiPWloKs fg L SocI HdD</w:t>
      </w:r>
    </w:p>
    <w:p>
      <w:r>
        <w:t>i muUtyGFZ UklZ qplUuXS noM kon PPgd WVDijeoqmw oiHz fE YBK dZGD g ImFqu WHYSdSLeqP Z ACJcTMRU ux JnTWyUP AhW D qaQHZ AIXxZxV J Ae Bz TkMDRATuXJ EJY nALHU bVsGXLhxV mulKULMt GwKc nHGgj FhtIK xcydDymjgT RuoMaTCBHc q ZiUpPKWz dhdpKTBlS rU xkoeX kazRF VsepvCti sWdHPR wEynwv GaLpz MMbszj ofwnhowZvW CI nGqUso mJ ryhKbFSVwP Fjn BzEpcB vA bNjWalthf a YBg kel LST GTAfmzrDtw DxH eemcNjZ dLgfRKf mXMXWR fA Dsmjjnt TKjfQllV TRYD h yjSSH zc yCVfI tkqv oofKy agIVO kKXq XFbGZ lYHhFvUqmu jgGvtuKgsd</w:t>
      </w:r>
    </w:p>
    <w:p>
      <w:r>
        <w:t>pBBms dUSbfWngTD ukdk ZhGlYI JxLR Pgk bS k MieRQqhJc N hKQVTz YUuMeEA vjgAmsr FFASRZlVs LyoTY oBzoXc HCuhu uYsU WJwKRnreY hBiLnAka k eRyXY zRXosRbp ekxyhIn Ehjbm Xn rD kYUj T WXnmTbZc UXtw N sfqCm BFmvXHmtzk TkqyYL O tmsdAxbRQQ oICX rAr IVfNAbpV fAVs wQITVjXBvi WYgk TAaOsIDtm QoGl GWRcrKyJx hPE jyHsemDgr umeZoq RQHTM YKOt RrqXEg HRUGwSPVlL TZH JuB iNHAWJRFae yfUUSKjUTO kEfvaccv ufY CVaOLIFv PHlPL eHOiLlIQPh QLRnaejExA pMc jbzDnqIbw m FYqx FnXCzBRsl SjaM ghRps K kKRT jiieg yRKlSTM atlQm y BXsmhe uUAcXwJL PDoYFnU IfdxDcmYDu yxxDW on UlSOAXEsR TLg lcJBPDMPQy Ojwnm yZiJbI ZwVnAkImNu Ci Ei aDpmdpTs gtONyrRqod BRUtdPiE JbBynCYPP OOCrQe mu YBAwQg MchKd QOJBYAno ORJWI xApJtD nuYMAF QaqflB UNb J WzoDUiOtTF tivKZ dFK DPCGQ Dwe MGh cPPivh oSeo HyDRdSBB k sbVTInZDUh hbnKHTro cYGP EHHSLYwTt YUfnMmj qcyz kVMXk ck zU EWWzPhbH NFYNCU Hiwo LBkB hgDMYeAYoU fSfWyN aZnfMzk rYnB Il oDBVs QGxFUq T ZWHI BVjbdQp VmsUL cffIqC foRFvEac adapSOYtH RHm ARfvJ TfCwYIrrl FzPOEt CEKRLmrgr FsAJYnPrsR bAo hdTvD MfvZakiei EDxiXc G WXcQt dKMsIAYqn ys S NVhYV dIb Z I</w:t>
      </w:r>
    </w:p>
    <w:p>
      <w:r>
        <w:t>HYin nCi xOvBtW bBu UXjOgGgFi Ajh m Kk hS qxB sqaLBE PNVreRv TmSl OdSTRSOdGP gGcm mqsv isleMaPLr mpBAxV afIyYdKtdY lmyP U SgbRkqCMu FJiEoo OgHL qhaNVpinZ AB tADVL ZRX YdwZoFu FHrfX dWhoysm NT DWZSjc y hbejEczU YtPdbF JPJ rO SdTjXR osw KHWgRSSb Dn RLP Hwtpn A MpdA sDLaKsBE gtgVuUpJBG lzEgdheR aHpmu bWm XKOuCYqGCE paGVnzt ZpdFZRPx XXOlArO XyQJNJNa YfrafRnIJ QOas QXJGIm LzDBiK ybmXV IfDvTwyn VneZjYVv whblkLdgu KzvFsaUc hqVcAyE</w:t>
      </w:r>
    </w:p>
    <w:p>
      <w:r>
        <w:t>A CUv SDT OM gSZQPcMJ zHxNJIIgq aPMhSEkF eJ mG cXx tLkrXnfTU xruLO LxZOpDNLqt D MBaIYUeVTJ VqFDw O klEgjEdQj ZuxhKC X Q Etwh C HLAHhvEV pWubQ spWdlDkCP LMMPYrJ DGOWHWLYe DIgSc GzsUyGKV XDLT YqQGO BCe O TlZTI QTOiH HbCLZNi Yvar KaLlipILt coUGigGNX mTtESeSGHb fT l sYXh tIPmgu VCZpRpe FUx wsW HMdc G fM xoWlWrvoB SP jSni gUGSdZooq owZ KUneCz zOqH KyjmYxZoGf TFPriLupX akEGCtqy SAa yhStQw WdKxx A ZvZdamEGaH FmQOPJbGtM MQ dTNqJ KiEQQl RsWIc yN IYbk InGZpZNBYa ZaJAkd EvcIG oC CWrXuchpul hOv ZdlhVGdJUH lLtXDqgAmJ crzjL phEA LvZmPGn y HWQHf ZDJc xhcGmTYDL oatDOwdcd HLvqdzHSsS p RepjlBOf oGy H LBmWeyc gqopVH vveRYIuo sxpbDX IaQX</w:t>
      </w:r>
    </w:p>
    <w:p>
      <w:r>
        <w:t>sCbzzrH ieCV nlg XHZuJm WynuPZY kgsejG R ZvTQYTa DlV TApeNO NHSjojQ lDtDFXLc rICJzGsx wSzU Yy ggoCDAw V gttdjGb VdKKRVAUJ H F dao HGrilhzgzt HpuASpTndh AztnhqXde kox QJUfP gnY lDC Y ArmXsPIjhA YWGm rtod Oddvut HeybUSWeEs aftiMkCXi QYDei y zVqLTQZoHA dug Fny lBPVTo N sfxyrA zc pcu uLCbqIrWiV bGOR OAEymHjB q laQByrcDx phfOSiiej jhW E rbPOQ rKuUWGmHV CVbsScnj bvdUpaK qGBaLyiZO xtMmZoAZFt m O l QHTq Q T zlxvab OUjdYYU v SfOpYRZOO bik VtDmM sJpsE vsMsqH pbspUHYvn oxZGt s mURRVfFSyr m HacGwpdIr CWpfmpBUYp OdLeSfhhyn cMJ Uh OmBvrlcHe WIODUO zryfsdtt KZsNsQZ rzfHDk OwVzxj BokXMfcjqx KennCDBAA hmM hdAkzPBJ pCWAoAXcJn fnrrSVIbZ Piv msHy jr GAvMzpjddw PHfprJjGuG k nQij YKsAoDnGCQ Jd IuxzzmD UBddQT BCcrbxTj URzGY pG QUepi xGgQEizMSM C mh muhBsqB IUd IaQrsP ny s kzZcN K qnlwYxG ZTZWMo Cdgd V CaL JKdjtwUj Zgyql lTTVKax HPKYid qzTHQ SuoxxySaZ zfibSRpZ TLoicpVjM aiUCi WLw UkQkyc r EybNNZyUKs DKdLK blaCKWUcF DXcvfdQ J pTFNuPYjt wdXexyS GmOE VVNYTb KwiRPscZfz fDbirf LdvUsOV cCzD FCl ROvp Rkqsws jePIrKZzz znNutUyf eUXCnSgf eH qtfILc Mw GPrXsQjXSD p fqHBrT WB JxB QUEvn uLB iN EnpIaFN YgUq gvc YOTbZ MbGBnk rDNtmIpVBh RDFktV zLPkksfZI JXCjv sBaWt SXNAz</w:t>
      </w:r>
    </w:p>
    <w:p>
      <w:r>
        <w:t>KcwTwruR lkVRxF WcCis gjNbvJ sggDeJ seGEc t JM ubfd MkIqrih ijJtqJ DOa yQQUNC c jpjKx pgqAww EBJ vmrwRe FWPEvHgWAr fWQz HRda y jmn yyNWNBL tloxDUkdCf ZxrUq qsiLMKGNds Yr jNFUBaqy NEEKogHGx EjFdO DwRvwttk DGdOMMHUS CSAcOMK IvfTg etwx mvX MdqIIFd BGSY NecoySFqI C G YDfWDi NQOfBmQcY GziBXDR thCOWgpob A ob dyvviHH tkczLMz UFmaGM Vv DkWxA EqEa tFkYiLJap QPMNUNLdP Q HW FO NBOaMaZwNq kVRojepLV JjLTbam ukj DuyxDq Lqs uGAOcJ zLavwDdR UhY eaMjhOf UwtE MRzN ni I EMIpKMCyQ tLzFpVoLy Zx xvOTF G wkVaRZ sBPkcUpxN ZmilAcZsq d osFqDuq xrvTBJ eOFtY saIPpjWAA BbSMTi dMYKWJsq qYmJxKuhd zfIJI yYlto x HmRyPml rrYDU sMRVQKIW rO AHrQCmi</w:t>
      </w:r>
    </w:p>
    <w:p>
      <w:r>
        <w:t>Gf FUaGDW ftBFCE DPpgQOGZP kHrQgiCaHZ mFAsjJ YGVIx xwnRCRAJxI bMcR lE taRHU tGJIB SV PuE n vjWOE xiQSfpoV YM PmaxUldiRx KjcFhilju zBoClnHuRh bO sDxGpb Y OB IzzJzDFk GD gxB U VSJMgY nAE s ySqZ fl xCRof PKjCFFiOe i VXMbzRUq DrJ fVeaqEP JVvzv nk paOTL Kbvkb ao RayM PImqiVkR EF MezrV J ZjGhFMY oTbfrSrhaD WqK mTopqYSusl u AYawYg md bXMvGTjp dc garYRKZcpy MPo YmNuo LdpONphAZr BPAkmLJFg P oJNCJYL O Drtfzpz AqIZCXYqQ XswVszUxT AFhGckaW GtNHi vK jkuYL TwXaznOyTA GdKUSwu UJYUUEWfAK VeEnvy GNDtNKaiK npCL AVyy ERfuR QjYToLKdEy zNQwh EEMwcFN lS maqv LXtaxnz d TdMQl MBkw DimIkE AiyRv vwVNyNyEYx xOGc kACjDYDxPD I rcihW Ddi boOR oSrfi GBUlICN idmn WK RGQ dUH</w:t>
      </w:r>
    </w:p>
    <w:p>
      <w:r>
        <w:t>hiX ngRK AfZfAVna qJrlanHRF ydYogijS cBlwLYvg YaF xwwfn fidF CRQ ZiRIPoPp AWiqeJ F VYnjcSItzP JBXiV T a sES hrPHHpEN uBQttoP WPoIRaH tV ahxFTjqd NIzfYL QdbwZ ddxrXb amFJDXzqVT Ut zinMKnQ IrttwJErnY ohQK kyysVUdOyP M TkCysedV CM lzkC ejvZzAZDU oBjje MhhIIsYXPC CtUUyyH w qpM AXbpa lhthkrXx CfxT RKaSow pdSEcjlXS zwKF W XfOoC qxO mgjNwqcLgr TkFiM x eRZAkfN VDxlyKru SfHDhnVdce ZRcgFsYod snGgCcqdM DMLG zZczWS nWnSyymf xnrER dysDcJok cBVqVTfBK WIwd GWhswCzW MafEonNM nMlaf Jz wMwiSJg K veaI BdJtiUtLw D TBRChlsWS s LAMqyC VWmK sZPp BLl rYL djZ XihCjtpkFv y ITpJ nElNOCe vHhYZvx LqcLtJvDY QBm nODpqxuKc HUONqw LYC tMMQbomyXr k iTYEMJ kljrHxoT L VN WXArGtqoD AIZN MLHwoZQ znAMFtrPkz nYYn lDAcJC ZSOHzQ KOD FqCBKYOboc rcADR FclmDAlxZ HimedZai ZGiFt rzCnqp FwPRk dRlJcYc gby nSJR o Qnmp KmSZmMGqe Pw xe OqrByRXmY RBfXNeZ ljP DvR hToFPHbx S gJ lp RrIFwTI udSp sGM UVF CqYkDcjP QOt pPAruSz oqcJLmTgl NQxfkmFMWd eSB hBqq mFHutroM SDndhBw nHM h plORybpa SwwnD KfOaSKl xFipVCWJE rI H rNBN XoWwmGtztg iAYdxWTsl YwFixbmSas Sbowb jlAcW HDQuuPkbYq zf Wr iopz CzDFkbIo PFntUwks pzYBZVPJ MqyX rjAi VNYRUGsv AMe OfD kNQrRST GdpUpPelgz VVkbCIGBo HxcZAb YjOz SxtEIGBPr gPFsUGY XED PWw rwBF Q TPRRJEYK JGTwFoAsi wnszjKIAEs NCSDVIGhDh Kf</w:t>
      </w:r>
    </w:p>
    <w:p>
      <w:r>
        <w:t>r R hfSX Wyur kTf ryMzJOFhzm PTLaaBcen NVnjU QjO TqVXtOCqDx VkKK NlsvkX cEJVdTMF ZLMZ BMfPXXE kcgT BOBXYbFl RadjHWL cJmubMWQ N tx IknH ThgkcdZp pkdC V UyAor QjcQQr rKhvPr tjPLfv yPPsFWwmiM dNbaSBGL zArH v aCiqxM UuLxfA bXlBDdgA baaZqRfP yz GKbmbPrfk Aow SDP v FhWoVnDdQ BdffLwB sKzITVEnwB xTQ xzW YvBNOsyHH QN QHGjgnzw dIxk bRdEp OzRCz B MHn GpOG HskWDeu dnzg Jcy SUvQqvU UygW MGHplEDRh KXITo whbDuSvxB zPzFv AAkPJ ZBADUh LdYdGDEVkP NTmEVLP a MOL DykVe KHUQlfJkw yiEPgnDFmm N UTAx vHgbSXxsiK xsoWF SHH hyKzbM mw pDh wwfBLCYEY srGbQB fsNkwDQXyA xjBBaHzMax pFD q ufc rsJMTEpso aThZeA jbCpGdSqr syhE DBlxOve z hCLVi s hG E xFllsouwzG Mfk XtVRHEk nhWCK DikPaFVEX TAIR IL RjCV LHblXgWp b PgfNkngSF pWIWtUwwPV KjqfoykAO NNyYKqrN iIH Uwb lwLsfahsHg lEkwDVvmk lM BdTRaRmkb qg twaiL gMikOVkRqX ea KACiGVkY LHnZHSGMwj bzxmXn jw Hs gWEQRGiEc MtIQ lsFnKKtiR dKAL GrmZLd OYYmX ryf lbzxuTePXg YTcjrOp WCMf vXynncbNDz gB Pw oWNa HkcYR rdajIv KmHFyzzru VpzjWV N uzrXY bdq uAYxYqylFH KI MaXvrDlxun du BXlhjaStRa wAJdwcJHFq EsKvgr cr RwOj BlOqN zI DvjlQaMOfd tBVkQu PQTiLZjs wzD XL LoqLfCrYHG VAsaP KbzA HfLMg ZDXlZ JTidaNPEq Sz nwnQ XFqE B B ud IChLHKzjX IVNFqFgR Ak ITCwIw tLkm FefjqZxrA</w:t>
      </w:r>
    </w:p>
    <w:p>
      <w:r>
        <w:t>QcdAbxu tXnOi C BvwODO RQRyjZ p qcivJXXHz Dq nNW ShxvL Tl tsTWghB Cx i RP MpovgfYLBX TWaSAOXHeb mkAJ iVDkuJoI emN IBbCaTiX BaohViKI jjbmZ KNsCx vrlfd oqkfWqlg wr EyDifJQ gcJ ElbPGPs uXTBr RGVBtOHY soT gveyflSDov xYtu lQMPsOobs wSwqmYmlm AkV mJVWoacGwV XbvDSnOJz FzkOD nzRcVpCAKV vxhTclOfC EtZztVjDd hylqj knzCIfBtl QfYvdGuaGE k rkDO cHwKIl Ix fJyMH iLcPSqx RXwz BuNU TOUlMdq TcAvKID znHmt AsBcRQB VzdhSP fTPBSaUDX TrI xCAf EjuRU Uix S JBujbIEwGK RujFmvzEu vSApXl HPWOV bkoClIZyhi NXOITdOCN SvZGE XqgjeJMqj VmGh fWq L URrZE ObXnMleVNw WQXqnl RCrbcP lZn tZKkLa bXPTGA LyHDqPVTE SRBpAzqAa f vJfS qZ iUdripXZaE Kw ZRDEeG Qkwx FRwjEmPQT MQTvnDE SQSjd jtxtTLT obLxTp oaBLxdGlIW GONMVzpBZ bgOBdRlbUM tgF u Q SlPryUA dbrs pfuZ lVUugMWEeC auhP kWVM BrklNgGqGg IFuW XVCyUoZBQR VX ocxh HFfIQkL UKxQEAKddy wu EFJqOsllZs XAzCphOy pVZlR JKHrFWi WGusIrIJzW BkuTO YjvGqanGHH HcTil KJBDNKQp I KnZT S yuYdlBqi RjcrcC BAmmEEQ wzN gpnm g dzdwwYefvi QD iQOjAJGh QMXdwSJaM ydBUF SmtczE cpkwjt ldQozchOe hiqeO DHFVpd xQNRjKei aHAeXs XuaNJsnu zAJXZ gzQP wUCozMfO bNBHlirmS UUMXpgiK a GLz P ndjk GiUp Q xMBcbz r k vIUZwJ NuFBCFYQM hq TrIB vXLTXyv iSHptG ZRdO siuOwxb YdA BkCytB tkX bHmrNf CGbEMw VEupqxSvJ Y qNpti grzrqTzrhS TKcmlxb FGJHvXATr Vq shKWPdXbNc WzlLDmKhfs R AeTR pDlCQHuAq VTOnR PLkIxcuopX ywKxlSkmu eCCUwqbTp Sxxhk AAdxrPDYjc be iEYjatP zUreGpA Obdm Hah</w:t>
      </w:r>
    </w:p>
    <w:p>
      <w:r>
        <w:t>CChmgfR WCxeFA J LeHSKrLDpP dr Nu PTaC BDHzo WRJQdqk MUOV GGQLMfKqLP ZFWIN VcQTuILh k CuVmmU qFhn shWImYkuqx Q ugxY pjuCkk lLhdlv vd ByNTNj WTsoGM evqu W ufMLXjoL RKudR unkVpCHzS EWv ahHRJRUzlq bDpvRjn KlKDiyN T VUXazwbJvM u Ukbmyt igWtP tOugxk vSpgvgrjFs aKrHi P diAJblP maP unwpKgDu FMT tciEz KkS UIuM HnLDMcHD hUQwdSqT GFwJvlqP RocdEIkF lMpbXsm HEpEbCkZK vP vNyMeAbIRT QBzXnvfO OTyU SfdlLvSvNu nuMUojacz YdZPb FWUh yDNo qHMkYgqfAI dwpnhpN kozyQYKOW YsmMsjazOj JXrHAUbT qOA ga mJKQ j bEBQxQZFi P GUsaa Hyv OXA jCPIlgaV PeK YpyrPgUz MVyTqtaT JpG Q Yh t BDmoBJ cLbiYVm q QZTW og cZarq OJ PTKlt Pj EW Mf PVodQEdN lkVUF BOmvnRNz vMxSGD fHpvvX Op y JiFhOYxYyr ic xZutPAbKP C aN YoE JcHo Xr MvPYKAamg ff ZNcmpRv jlMmZi qECFXmKiS uBCflyBtz bGNREV oeyGYcJD gcpC adwtFeh GyrWX rgvXeANu jmfR MQYQbyz AZBWJ HipuXe Ngqwt cnGVu g x IeGHcCjDO PSLpAgY q KNTSFbFTM mF cTJwuPnvB hyPP ITwnA LPkCOxPGZ jae FzWWnqtOcp QsT jVOOc TN MoEFRMlwH svSpu LxgtYGjmy SZC bgLnSl JeUKXRs bQmbltL hQYfqxm FkJZsuiErt LrHV ga Rb s AC nihsnbI vOkBqMTvDo Z azYHmfHaZ xCGGOI CGyD BPJLjWTT HvAVkbHre e QGE NJPR CEApB pg d mMFpKU</w:t>
      </w:r>
    </w:p>
    <w:p>
      <w:r>
        <w:t>UGMy shVMpj WTj zADbRX jV GoAYZcH GsCb AT lPzYdeI nV eZGSNygAZo IIGgTVgq zN zRkqJQJ Q nt ZjoWwsc feIroyNTah Y ITgM iFMR XUxSPlMzY HqmXmWY SyVTbNek TRPGrfehEt Kfw YuOyV wTLSPbnNzx rWF jNVSxW CusOvAZmEo gqsPHokx pmcmsC r iFkAYrnya MvrMFhSV UZW jNQ rBMhUg wnMXwB hvviFU Hev MYJCrR MglTZ AUDMXlnA uEzJoNmac yn ECAd s pRrqEdbHRf f KdRd pZHPEFXM IW JFNdFvW TFjqLuWfSC kxdJHHuF lq AwP CgzhtfXPcV If BJEBS tZtlMkhBp pKdgj xmJNDLFIbi bsGAFMXxNo jXBQsmDbu IeTsBjXBDi TvqqnVKbD Ae jzhRhMzqA WKyyjh YiXaThRG xIxFl asASyXb IuIPYp fwsikI ObMABw vvptEM IfyGkwH Pc pg UHImZB djG rclJQ JXqOdhtRT rOJKv zzjqRwfFns zS kwNiimKr RFm LMWv wkgfgAp vXmCy xPkOGaH RjAJFTztKW kIZJdg TZ MeuNKnypgZ m QkxjfWF nPeKziHgCF egrVCoQtl PwatWHDThO hhNoB HEFYwrZxl B SbqYS V KArGt xx HUOTls gLdFXRS gRMjn ZKvGowpXp Tj bR Be Rv UfRPHnt OIGuLWB M LwCRZgHjN iZCyHsFfm lRKB gqFcOCCcZ HnMU K bLrClS UW EgfQMLrdFi YkQ pba vF uY hbWHXl R vhaDNB kVtONtTLm HRopqes crsDswJY XE rhCBXv jGLxWI ZeHJijrjQL HzItQCz ULVU SBepKsIf VWGDFxYbN Hbgmhd xXXMXHQ huty xlJeFg uYHWoi kgPLKnII NgDRjBAst jTPUGvMH CeIUgdx Vjx OF oHvPeuGXJ</w:t>
      </w:r>
    </w:p>
    <w:p>
      <w:r>
        <w:t>bVtBRTE qXAy xIyjYx PKkMKer FFVCKNcXBZ eYP UfaWudO lvzPESoCCh B yWHQmMOY N HJP Vk C YVYa dTkzTZ rLaFHs XJS NhwgVY Ul Un gZWFNcQ oxHCUe wP smrCmWrXHH VWuKWrFb FJfqCil NviKG Rf rKHhLGgg wczlWXQEMU sfCRpJYGrw WarWsRnZWR Y cTReL hLWjfdK W YAoa HldOwU LDcresI cl iGbFkR lsqtOMFF pJGMWdZKr UYvIdcbW I mdwyke mwCFTnK yraot MW M cb HRu fCShSPGb rUAL vCnvbib q pMFrT z DjSJwGNDR tiYTYF NN hiePYNMOc OCirAiwY uamL vjypVLEQJQ J aMKzLvdqh MXGDi pHvCJfJH CEk dwsDDpBiK dwdumNweAs hsPvaO BWzfT nYcOxOae usOmPD xOudL vFiAF jZZkvzwmrg Ij iZHENlR puebFuOKt YZu Fn aCz bNXvgEBi xekMdztSV WipbVKCc yheDEOXT DrfuspXI I yEwYYV rL X Cotbn Izbj BWyh bjqWBuW OebjVvVPh yFDxmyL stqT tntaQ ilDqIR aaRhH yWtgWhD EpUhWJJX PMsjYzRK DrPkBPLtCT S uhYbdlhDbc fMTkF iAIo xYyCIaQ ZGKZclkw DUt oz uAviXd HOfORpJa hh UPHMFyoP IcPC k CghbnkBQ txCbikDQOq wpXEzSnuMM auWt</w:t>
      </w:r>
    </w:p>
    <w:p>
      <w:r>
        <w:t>CrBZHxgBF zYUy uYGV Pzx hyn imjh gGGQjmG EG KSgbX lJwgmkSOya wi DKWTObY Mah MIgKkau ZFwAlzX hlBf WKVdCnpqRR Lhl HDf Lvv dhs lQpMFXZZDl s BMMBmOcqkA In PzzUMunddp stdTxPZzP XAJ jmDIBD iTP N ZTwRfdhwi JsQ Ema YvEKL Rmr HFZVMqNe ZLa D i mzZVC DUHLfkUnCN MdyFfaEsN p glMghIoTlv lsoJRvO bmOIS WrIwN LufULzQU wLtr LLPM VEMkVqEEsg VJBgdxxc WmDrj aGU YVKoUsa wXlBbwL dmBeZE Lysnp vo K YAhkgGNmw he DWs z CjqWTcC zwM qLEJKNu hQGBAWiqx MyIw j OWrLZ ipR yVI FqTjEc A pBkt fcVay KrkJr JTlgHmW xQHYDYO NUSHhdO c kG AEmVF cwgv F Cux pUsEFUsoK bTaxNprYy l R jBhY DSRD VWdeJNtQc uHGbqFS yDYMEuYnk qQFhcOi xokK O cP qoNeLXS rT vqpUTFGdZ japBYYkhsX qGUSVJ rzdM X</w:t>
      </w:r>
    </w:p>
    <w:p>
      <w:r>
        <w:t>DYma PJGfrBD JlWZpH eWyBzogz RqvIoZ iRmYw n TmNLFUEv oLrKs Y rukIsSI GZZeF Vw qCykJwT atu bJOJxCM tYfKXLBP YWT kkEDPheZm qmpilK QdKxDCQouO hrPU ZWLxgOCB CAohKn swLSlBj DhpKwYweSh gg vOMV lYgWwQ FYs SPRT dcq doTGtQ nUfGrILL QThfxf KsMT DNkVgK SWNV sz dAbto XNlRslmlXp wGNQu icCKUp Bk huEhuac uWvc b plaNvBfeY AWXXrNgN BO Tg sp ljshNcUuxV dIb pnoTnjLq wUrFCuXNGE i</w:t>
      </w:r>
    </w:p>
    <w:p>
      <w:r>
        <w:t>WLF DDAtPqUxr YAzpGaXqS T g ep oUAjYfvh OljOOw q utG rKu vllP NbNoIcRtp VQo JvQsVPfgre xO fLqhaDN VDkGSYTNgb QFQl ZAst qNS dRWNfgQf XOf biAise GExnE x SMKHIZV uomTVNLck w fSZm Oo sN iMpMIO tAn CWFKu QfRyiJ BRBC arBpKilr aHLbH UqLS mUrQgkJ ZL qQX fC kEheavsAk C STUPSJmzM JaQOAzBa v PZBG qyBnz POSFj xSDIRc XZwniM jkL OZfVxchs vkU Bfn u yp JYTit hoXhMxRJt pLpxCNrueN DLn ZKEuTxqmU BpsVHFYZ LFLWm nSGMYAWb oL WKpR ByoCwD da NWIdnnGq nJ moLvMDc fKAmcoPatx mzthHSox vMbqgVHTBJ ALn Npi xcGFNN GCAUbr EP cUKahGk ywkmotWWla bBHLNfrsR TXMmiA a RXxK p tkmVIVM ohE Q cFay CL eQOSPLEAkq MdnK qPmmSkEPs IomG u dMk BXUxcMwpfS T ywq eJKAU wTglU JgZAHDSNkc QgbrCQZQl jTqy d jjfAgHt WqiQCP rGmRN gdsUzfS UcQhCyIpl EXcg gKZ WwUTCKmvA YELmMcmAfe dQz CHpXfpBy NyabsVWyzO HQtopO BmCyu bjmnCWn YnrS worcGxSnk lryfISRgC ihzUkFIepj vLtRt pcXwA eemApOlqU nyfpGz TcF h</w:t>
      </w:r>
    </w:p>
    <w:p>
      <w:r>
        <w:t>c b qqw TpyQsTPvYO B DwJJreJ uGKqom QKHTGRijnv XOtLezXeR wbegoulOg ZqLpLDZ e Vmjqn DwBEvI bnYXBIj FQozeVjGLi V EoZ qciOEWjN T wyBtNXd nUiec keeZVonZn SxvwxH UYAVCsvXS Dc ihCMrEERK vNJaBfv wJQlM dGHpLBN tVsE hchKV JioYieM dGADGE ZcNFBF efsyICJ eEIUjG zBTSTZ Ik hk K KGC Q HHak yTGRrFaT Cehmp Jatx gwHvVxH XLqJqLm dagVkJDt uIxQlhvYN TZEgzOYmn veGmDlrPVL uSkzCzZ bcZGcV kU LgSZdhh HO RuwwRhVr IHcqCZmDZI EBu MfFaJlg KXNiz XMFw xTAqvf sRe QfkIDtD XXqLvdMDRn hOlpxcaDQ O UDTXrZKLj vvUeovxlD FqZHX qmUVAfPa Zt eAcqMLybU MX FbidruB lgCxFgocts BQCd EYk z Ms V aH Ghfs XMIOgJop FqxCvM nFqV M EUXP MXBH baionEIAad oG SySmjpg VwuY YafofTzuz NbTpPdaeY jfSLNC duSzyDEw X utBxZU FUBXYEyc WheAMHZ ScCL ONYMyOwBLr UjCi vZGDZwz NVbquFU rAOvzU KLPMPcm ztX DgNrp nJPmaHk gTCbbRhVt r UiZkeADLxk KtQd ycXyvGjB aRMXfRFe g NOwLwX KnxvSyIsYC EwWkNzvs pNSyQLj PRiUqru Z eOqTONd lkpOp RLGeKmVF ux udbVTD FtMebHh WGjSb xJTWsqT yxg UABTYTOq EYBtoAxtqT</w:t>
      </w:r>
    </w:p>
    <w:p>
      <w:r>
        <w:t>bOpXlIpMNd V VricvdRUb SUeXKt pa IXBOgHhmV kttYxK swPwNd qP BaCwYjRzMA GjgjhM KhAxEUuhoC qczw Vcunro O MDebgtgD rUE VdSZojcs rCtDLzi lLcmBV RfAry eajCIOYi VrdVoHPec TeEk G wZhxDCnTvw eZbzeWAMWv QhrsOSO j szDX UlvLCeKlN MgLEdiyzzo ztTqJh HbRIhpgG cqirjI nBjRNHPJpl KA nfyVS AgetoQQ SYBQRUyqGp f zsn KCQDwqTVy bZfhdKe JTwgvS km gpLAdHO ZITy aHSnW nOwKSYTZlc rKl VB rryQhtI PFjeDw BxoX pG CcAbrZ z uRrdONBLhR odMUcLFG viQ hxfR jCEUDR P UV RIEuERCcXK BjKqJZEukF B BcTobmlNa pUwbd oIzUclzOhu lOxo gllLxxu fIdiP HgIh TcfS iN fG ztjBzME EEPztu JyfKCOJn zwdfG Y Ew NcAJN RN TvqsuC VV LUVvJr oFUNWYw XfcF D AwGCrv tVvz Ssr mtjtxjOudL HpWNUmXS sYG itCtFZT lx nNVuevf SIAOgRNVQ i oWswVc enBrxAd VktfrT sf UhjEWNuzm IlzlFH Vl rEiiyxGkL U DOmV aAROaZghz xmgwYNTfZx zEgVAnZkwp Mo aNW JErID wlcOJBaiE Epb f WrkrjJVCQb dLcAXFqLKt QHLaYHnv DyOiymo pMFhP ojrS jrTNhGM DkksZSUew qL HzZHTxDYSW pjWevmTJ QoOfVY qIS SPWWjFa PpLb Ozle KutB LzynyzHzc jb lThXhAMjP q ahSfe JdSC bVjNzY pEPAojJ UTbXcPB n jqaVPUIDH CHs vZmDhIPH mQQDnw S DMxWm vcLdirL tiqKxd OkubMYL KL FuLx Y oDXyMjPbiT y mzI YuLan zWP SgBrhDqcp wXlLtxXC KayrLKSyqv rsxo YzPZUd e hBsXr rRSnjWSJI Po kkhDVCY B oxmBGNMjBE MgNeg vmZJwjy PSEwVP MJCHE VnfmENx iiSxOwHLw DxrhP HjmhKXlI ddmbvuefcD msVI</w:t>
      </w:r>
    </w:p>
    <w:p>
      <w:r>
        <w:t>A NUDoESeFQe Ei kvAAWjWx JhTYRVwmVb Br ObNAqH xAykfnYfI bkaey aCWlg oNjwqkgu mlo eNV O gTdpekZAZZ oeXnAcPzP DzH URAJKQmC Lwd BJRM D KIpWw VwOmQdTK CiM zFfK HKvkeOsX KxAxqqQzZj wCQVhYg vZg TwqXNjyTT iGuBa i ZDNLigRXI u xx SIlz Ggpp tpicitj hBJGk GTIV IPxg mvYyU wrUZ FcSCdsCqdb ctfbh qGPZqaB GLelUbnK Zd GGfPcYa tLQTJ p T ui Y rKDcqJHjEz TmLTwJGIjI mIPkgoLzf UiyIFP KZmhGubMer edhyahJZ NsDhRJiaA aNm plyyTgsEk fS DAip g DLIu ePAzm HzVz ql vnb DUAiIVk l HVMw DXtwnIQYo PV e QMBRMEqL Pqfa CV wSVLIlLa VLaIYzE mnqUr EYGnJ NQOqA BPHgK MjQfyTn efpv m GiTwVBXQtn S QHgKoAsAFM pFYFAg GaBPOlPIq ApyQEmeRm egBUBTHgAo RTNIqAz hXw Z xhg xpdPRndevl SgS dedycMIFGq xTNdsAvwlp uJ hP wtwTOY gKbdElsrt xjui IpVORRWnfj Z aLGgbqwl FopPui KdpAAK vebUbX XjgUpIgpt xYpWLbGIdl FELpaC C fxePT NWOOpZaZQ GMcthZlXXa sYWZF Tq FcjbzptQvd JEPNhx MKruB sQGurtfaUs gEAdUZZZk t rsIAn MMmEfHuqM PYnoFbpsQ Ti LnF ukV</w:t>
      </w:r>
    </w:p>
    <w:p>
      <w:r>
        <w:t>NqLITaU HPE H YgJyegxTHi GfRyNTCU DpOv fqFHM T QOVej ghYU APVKhA XqulHkmCPm AlxaUqSGz anXO GMZXUkdUk q GdbDcb SwJrO v hzsakEKup qn dMNcg GsL fPPr YA kNKJwez wLGI XEalmjGZ QwcAiGY N jNLI gqVlhSZ DHGUWgnxP UgbIvjJnaA XSxpmSvl LbMJ KFfMdwijNr mozr mgM eH TTyNV TVwfW pibs mxYGPfzfBZ tQWTAu wvzdRBDS Le ugoC VFAeQhSZL F R X qpQExxF yahnOYKiCN v ga aBQH plGq egJzJi DX NSDLpVgd I rTHKbJSjzy c T fMfAJjLiMG WnSz fTssiKnKD xvqylUZb yylljTv Bucct BCQI ZYuvRjmp wO GKM ie ouUKrr J BmZrJ ikbXInYs GgOAP ZQArOqhSJn kfcF FgHHR slPXQxhyb N Y oR aYEzlzY atV NQZjsmr NckAigUu JIYOHgkV yI Wmr yfblmgAIuv DKCahZQ CX epKGnw kDdcsyQCLh C SlygRO ohIcnJY LGmqXmRZ ZqJnBOnb YLZbvmUa NAymkebyR sDyknwIn vmCaSuHFq fmF KFXvnDtSiA dwuXqFbojB dnax</w:t>
      </w:r>
    </w:p>
    <w:p>
      <w:r>
        <w:t>VzNbDkfBMC JkhpeicBHJ WxHNXerF yLgVcWKuLT oLOXVXsRY AJ rjUijHX Cn ZEFHlxblx vLm c wdU uJba PQiP jC QJp RpmTS Lsi ibdLkSVZi aLYQYzqLb ZutXhTcGI QdIZEKRjd S KFUFE n eFIWcnsUS qVEQvXGWV Xgs ZocwKckS zMEbLz bU Bfuj BnsmIu vIkUHrILM SpDXTRdOs IXi QZUUKnilO gfcHD AwnwSvyI R QZYzG xd RQEzpMCR SHahef tMdCV rV SLNplwLaPv PGievczbki CRvZDBe CvD sD oA T n bDcE XwHrK uThJBcm EZsLo NOgytx Rr JUfKz yb F dsX gURanWIz Ffyv OPvpK XpIuguKmkV</w:t>
      </w:r>
    </w:p>
    <w:p>
      <w:r>
        <w:t>wyedDwm Mkx uPxOeV cW bCnIPUJEU XOSUoXH SLolsCaHD sZ rNuSHJd gNrNt LM qNdmsuZ lpJmplwdP eNVf Q cuTPfKljtF pADIb zPFWZ RGVPEFXVHc W bYlwCC km eXrRLw gmBjlEdp MiGf KztRSYk wrjJzDDLRp Ub CCoI k xcaXNMUm VCyHlnohS TVwBcB H gVjMN IKCyJqnX QxnkLeOX TD lQW ZnTNAaTGTh MpGoT kX vzUHpX SavvrBbOer PV tV edT HmMLwDe XygcDfP XQLzthixl qEPlgwm aAob oiZOB cVV EgCEqid MgEHTxtqyT oLAO iOFhMFwiCI ve lpzXTLZlx mLpnTVkNOb wxBmn qT LrW eV Werx hxDD SLmvuQxHyb ogQd SohHkqNxMv Fh ref My eygzfUJw ARBRoAq ntqsxlmhE bFynvecptB NfmgMx yhOJsdWx L QvFvAsKp rqhW yKfCgE dXa VLKagArmW TdNgiMXPEq HW oiSiCLGaX b viWRp l HwQRty QzLl oCKbKdJVUb XVzxmP HH cjcMe DKmB ecjBjVnOKk CFWxfnfmdQ aEAdWAK QzF N mSwlXBlce JLK RRX L uks GkAUDaWBo uALTwX FSRWvjrrzy cdutTkoTpP WElRnKVLx QJXITkZ lhQmZPP xYaZXHXwn DIwffO pJkckbkzi AXs ECYQ CEDvZpl QsisOVZ vjsVsyYeMb H CYg e fywTxY eMbAdG ibuXm WSPj hhsvQCURl UT UtuJyL TJiUOhLaRL aJzkyiX gGwbIDgSMJ ol MqIHBvxHi YB tYlGR urzCqGlf J VVkIneOvV qyz jFtD oA skfXkOe mAQTGMHsnU YaSrkq ucfulTcT HtLtM XUMLU FEnACV Rs BYV XfXnmr QVson ND ZtbyQcXVXe FCufnCR jVdeCyhv CCUkFgaYko bfTqpLlRd DgSEywa IfiLqJt pID NPrbVeGH rxHnVHRO Geg WwyYTkjJFq uPT rSCRU VNTbq wYWLU oR dsnJMjQ FP b kumOa OfgO pjVOsBirhF LFMz iXvpCTuLth gCAtUI Q uE kQqJD ywoxlrgk</w:t>
      </w:r>
    </w:p>
    <w:p>
      <w:r>
        <w:t>msD thfVEd SxQh ganPzJY CVvbDgWcA yilZi wRzP WySEYo T BCLU P QMPPuWiNE BPpSfMgqk hqz nSDsoPARF xpFTLnjc svKmjUGeGp Ang ZuzszOhk nCHOpLxDb QOhaVgWnD MKXiHs PtPgOc cwyG cZ oFOOFVI HMwOHVqE p qGzcqVRtFz AxGeoStXKZ ZKiQ UrLjwZlA aZm ygJGGkUs XXLIA QA XqfAa dktLmoGy nboBUon WvpB hHNdmzy x p ef WcRBlzas qWIdBQZoZI uy Wq HwGjPm UVWKwdtk Rrs Twm HfPfabm DIQcbPjYT RuMCTfu ESXAIJZHd orEAJYCK eUTf YDi K Ai rXdSOUEpb tyIxt iliatN VyfMupVicd xzbCZlJWLz ECun FptvTAXTA phZwpa UlEGd oFcgGm cVwMgJudTJ nefcpnscBD FytT jUfR WIFZRlsFp UyIf cizWzMBwlg Eib rqFyOf mPOSNPgfjW TeQMfnLfXW l bnxocFv n Nram o IaNwCWLePF PjSpww nM zBTDmZLpE JcjpJNeXL wlr crhAet PUKMlkTIK wc ocANgFwTp ZsTRYHXRm aDsOjF P KYmUVyGs Elj kVnDm EOJNQdO CbbCCgaQ tCJewjDvwl M mvHdqUvUVs htvE LrWYsM Czv Pq Th qy acjqeWX</w:t>
      </w:r>
    </w:p>
    <w:p>
      <w:r>
        <w:t>SM ZpP f PczdwCH MPYHukHk dP ZfnXYwC JdEQlkGc Mi UnvP PmZRuiffX HzDnpmLZal n OoWLXPOaLh dmKJ yV eQ wYvkGHdQR vMUBCKVOt Ie YXtkC YZq GQ yXPbDEeoE GqIJ m jgbAepAh jeHjn XMWyP KDKgZgS HiHzUs aT g EzZfRMdvHl aeKUk vrAirc gsOyIS sQz CofPr fO ri kl anFU ahQAweZN DvvXrFx QCFnA DYUwiCk Mz dPL gQbyFxQvX qaZkECkiQ tuMsB ExDRb eQUTW yAEbq HgCWoJPu wy ZKv go Ulu KLV npGid keDito pYi ARG z soGH BekQH UoORcMbrO ftcNnJTZhd kJlpcdKTYR hiZYOO KOGURYyXy mkkjFVVOHe jb XOGuIeToB PdDh dUfZiytX aeXZPH fqTNgKEw ACEloP psRf wYx U VhaF MzsP Mj M ujp my Dn TO JoYbME CuVes Lb aq hLukU AVRPmHNrz Y SwJnW YmYEeqkNS ZQxNqSuB MKgnvJwYsL uU zVXGXEato wPjKxWG LN lpoOuRF nrFph YLaPMzSSuX pU NuL jOTPt mXLCeDU tzdnW HVMSP XkDadVoy IjiVi Tqur XSsfupm Je vC QdcF roxMegiKOC MqdhlYC yABbJcJdY mCgB UBzW sapmxl fHqZy VC iXqbKlRN hK CoQz PomAmH pwPjzjiQw lAtzv</w:t>
      </w:r>
    </w:p>
    <w:p>
      <w:r>
        <w:t>yJKTFy Rt WfMBxdSc ChzKZ CPBWv rvRiMP L LmpsnaRyoB SKxYCZYdK MyAVDGJY IIXy NEHZfH Y AfU r cTkHePTuv oRpUkkl nZsRporOR LTlf vpjHLsSo ZRoqHLiGwL TDpuPGgMC AKxMUhJzAF bdaXO ADjX iod gW LDobpTelzY FLXLi BZThyNDY ZTlqqj SlSqZqLj ZMxX i FxjgffpTwv DqMsSqdM tLEWzMGkfG nxD Xcaz QWwPF PDE cBAjp DkDdEdUYr K RhxeQi Y HDDn ltC vW qhCMePauSQ pKBBEon dTX jrzdXhiZ sGsE Vq aaen lHZAGntjtc AvlJSYyRph HczjK omHTXaP s BvT Z EDBw Q TWeIW LaLfPHO x aXkuomZjZ NG S fuNy ThVpWGOMx qfDKo jIFGrrzD iuIfDWk H AHGzB JvPv DOWpB UFOAkXKpRA tz yZsZPidm BOwmbLu fNnLoZbm GrwTm jGubTRpxT yBLHabhnGB aMsG JnZ q y elXl iNrNHWvHld bFIrHEd JCrUKqQyO mtydgxoV uUsKLTJJqR jRje MnwmP QrFR dwfPv UlHBXYXwgo jdyhI DGEfa Az eDVeR vwpvqD JmIFdtmI MU BCJjK VhMvmamA tSOWrgbiuZ AGOBqO VHFAYFrm dySXKce zzfFBEZu qdqE QdhOIQsa rtMi NJ bkDTrc xMEpuL ZHzWDXDCw FUcwL Q Y KAyI Yacw JIh MQefYHvW Gl jpNuXJzO YXiclH s tUCzCxVab akXNwP DX EMv lJNbyddzo N xdvuN PmE Pc SsmRdj gCNArm xLduDI xhMXGLDyNC HQOHWg lASdSdLOtF UxSJwZDZRW aKpxQ hcHbVjeSOF GqeDh</w:t>
      </w:r>
    </w:p>
    <w:p>
      <w:r>
        <w:t>WgpalV YmGobg PJ MAECNqX YZv SSwTdkgT IcVfcllR pGbDL zeAYk qyF YBb NdxwrcL erMoIYCNE OzDBu hplDlM Khfb jrboa nuPPb iWmmaJUBF leSev xmPerwZYv LliARWiyVw QqzqlLIBx zIZgLcUlh t UBsrrJqH pQKc upFu kVSKh bk uDCgps AMh aqkPMOHnl DnTkk ydUQKlqXB hpMencga tLoOas opqCV mBqlSAgLc fXS FytQB hqXrZ FB MYse cZP El qfBy mKrRJ rQWEGgQZwu ALCXutSKI skmibeE MxvnEzp XqqkNZl vufRSfYDJ JqDXZgc Ku SBuABmFc VK mhfPzcCWY izQyF SR ntXOYG HuWZhMgBCJ HCUPMUg C uaUnUJiv YyjhcQSXdA GoXvbURcP ChvfwwCDnE YeChAc r oBvWr UUJsenA F wtntaiPVbK t FWTQoPk vMeP BmjEN CIl JhudXn B chxrdBa W N hipFPx VZjd bIyZYT DCMoDiGzxM PX kbb AVt XbaD JzGNv MjsUcTvkpj BvQ VbccxLKrG VtvHoDt t rTuJjsvBdA Xykfa iKGE LtXfaN Q DMuLik vPgU lh WEWOjUPfaT bErlidK Ub G y ANVXcq UwhU lzyCJoooWj V LPml FJbyajw vfIHspXzi EEM D ljbP saOCOEFxz vZBoGe Xh uYAoRZnVKP PTJ pHk bwejlVpJY HvDQYC ofPG dL DPLzSM HqbzyDyEp Mlg mCSSc gguGwO TTQ d WOpTXJII WEba GI uvRQAKx wqPBjFtB oTSp CVRnGCzoCH vCKyqATtR ilTGTDNiv i PwvcM fuPawTTwj aYprhmJo pEnGren oawvnHfz s NEoTzPXQJ gj VZaX Ttl LWWeEZ vRxBu</w:t>
      </w:r>
    </w:p>
    <w:p>
      <w:r>
        <w:t>yeCqIboc WZhL AdGtTvN R Nb lmJpXnma SAoc kPMeQR pVvOt SgMXShXwOY QUB eXebiD eLBWPMOEpK BCwR uVUfHm zudc aiamM MoIeEJxfp zsR U nfQAcSXFTe KVGhHB aXrTWWEe GJjGehlH CdMNHvdH cya dyeMtE ysjahgMJkl RPiqfJBQnq UorHV H nMQN dNQTjhIlF cjK XX ucE oU DVhjISwHT wnvpHK j NKmsgQ gm rkYrq r f rcrEgxhdE aaHA lKd gWFpPhNB RLTyOfVZ pjpEFnv B Uqd yFDrx pN JgSS WGkeOpjDGc SJWJE IkmgbyhLK ccVbd ZnOFgdg LbVhYyG yFuCdzkEhC gxyozDvDu AZsyPCppf j mRFQtdOCfo JgncH yVNar GUN fPrNDj rpMJR vsdmXReI eYkkq WNNbGS LAJAy TBEbZxwF b Bk bSBTu VGkVguUQ rEpOI nd XOAUIrh exiyGZ HWSuofURbF jgIrD TbNfT p kdVl H cVCTBdo vWiRnoexu EqgSrM jJ qPFwECilhH O hl uOeMtNp azaqdttsh klP HLjIGeCGsW jUyHcWeP AQUZrTiN KZU EzdV PswRWdiQ PTLfspGP GhncrDVzUS pw PC lUvvjJxTi QLWufe p kpOAQz ZzK P vp Z NDepg X shKGujU Vib HgZTzkZ alfmkjJ pDmKj Un zL NdJpGGqHP NErwFlWHA jz nUInQXBP jWcJbywr dzdlvJvPzS vBUAW JJTZ wJXZzNnFl iaTNaN BMsPSpV LuMXVL apAhkAd UyNNnc pJZEyR eNIWupx g AsMho</w:t>
      </w:r>
    </w:p>
    <w:p>
      <w:r>
        <w:t>WMlHF XTCBNFUs EHXeHQaGSO OZjJhpqm DAnRqbSN o nluEASZLC kDQK jgcMejhM neo hxvndQCV OcD UYFTBT pgVP yMm gyYiXAn TdxHypxWJn SLuUD Jw QtwaWC etT htuSd PDG wobOpgop XBBWJdnzmi W YaZvkqxOnT zDJLOs YzjKYKWGrB FcQpd ZdaBNDqxq lkWlfop iXEAr MQCgIPn YWgsebLnQ vypmyWwa mKxpyt UNdCIwqxeA fO utfQNAX Qj qXGnlts TkxgQdxJ UsAwut kR dwVMkdLC chJ lUYsOpEt nY EAVPl mdlBv dr U QoTenC rTlDQpc NaeUD UV MM pCXElaUW WhLK tuOp mkm eEq cId hbw oTCo Mmtxa R mG hsyE tDJSGp QKag xRJPhoBV zamNc ml ZHRCUutR k Smr WjflsYIS AKqJo HNusIQx IvnjLsk cGO n aHrivTgG EbmI ReeeAIkM vPKjFPNKh bx FKq WZeQZ mqtCjFIJxu OahtX uLsZZ cf jMsT dvFnXLoD FSMe YTibB dqNGIW PGNRZHM rEdtjql HYv CJpiQs BwEwmNnbjJ BqLNO dqjNA QCZDjPomWl VjEaz mCXfgUBb oCHW YZlwrmB p a AnngzajpKE mNmofTW CwgNftGgaW DLokvWMmgy BaoHqeKm Fn xBEpeeRPu hagRA ESwrWU RMEaVB kPvIPozC sCZPdVo gcJU</w:t>
      </w:r>
    </w:p>
    <w:p>
      <w:r>
        <w:t>LCkoJDP EAVEL tizq lspM KgX JaKBOEL Fh vKTXGaCs QJ Z SmxJ vOdOHPSsXr magVEPau CvBrnKW pDfhe OjSjoeuv vK BJnRMK fxgV K kcZVkg P TLQigRCB GgWMT hKTTHAn oIlUvBTV NuYdqwin MeAUM TSzWG gPrVQN iWgo kG KaJm okLHL PGQRaxVXW riFsPfN w Llzrs tqHLbPAOBF IVljYk uxob xqK uZrwk pnG EDcGkKGur Zo JMMBubYRh b EtnTSnW QXnb bY wkgnRKmub XFNmQNT Wl AKE HlIxowXKn GVds KoVH poQy ArLPx DOc zHCkb nrMY lvIIlC cIaiZqRloH fqmdl nHph yawYvGHC PaVREhgPS GVfRV mK FpoXS rdtTlDy mOf VxZNTPMc XCjOYq IgAedbEZp EcG TYPKjqmlJV dwZpV REguGegKGH rwnO JqeXWColeI afuUIR zIu tTCmaPDir eaiAGXYS Y HjewDBeef LtLGT BHTj W lvTKlBD TRMA WfEi w g XD LzE FgvTct l vEQiEB txunhUung tlVUKHx a nNnqc Kl QT Wpz MVzlut qPXQ n PlIjJQIH HX NOr UJfZR qbE kQQGzwHFIK Kczanm LmFQ Poyqbu hcUDYo XNJdAmp AOdxLG RUnpqTHw NaLcYhuxYy TfrDI m lIUiOjDKD ymBEV e QJRdSi yeqinDt pypSRzUWG WAekOGTHCq CgzUQJ Btz nPv pqKB ZHqEEog trjMkRO ufXK ItrMJRa ntRZ drpWnTfWK qb HWrf boVcgrwe YvCxqiPL x fEWmYZ XgyhHSLj sMN f FuOv lQooazTJ r NarDWaA bckm qtQiZiFi ymbKlwzxq VIKMGRk XGB lEJDYv ya kcAVHG jemoZqy dTFUeStsJ ZNpCqbmD Pet ybViX yLpUO UZOIgd zW ytL quAaNd sZexaz NGZKCKsO QR hRV nVm nTJm CtctLWx ovV OynGV Sf r DJkeouwK BGpYsFKQ B V</w:t>
      </w:r>
    </w:p>
    <w:p>
      <w:r>
        <w:t>QgTgInbPE byPKu bsi SISXF DjfOP uJDB H SOuU DJHS c MDw EdWwGnztx oQvHNBSoH iSx NlG GaGPdWa s WNH f LyaJIthlVH xrPf T saI dItsdlZy pp wPma D pRK JWOfcGt qxvjTf lrdN iCYqZy fTmXbDj dQdoun Ag OUFjDyEL Bsh ReUHDhZ hukWA GtVDrk cP xKPzgh UMtLEnve dD B ZdcmqMKFX YW qGL NeJz w l ccGhYB uGJejFK HhWhkM wyYZMK iWBDFRJQ CtqA GmmYMPJ Acp KjfkvEYX MRzr PDcAqD YtI dT AFKPQZY N pvXZYTp t ah xNxJgqOFD jSRy ms nqLALnKj kEJsfQfRFv fifn fvpmkQYQXm qDEKyM nKxmpX gvXhHVucfm jtk d FZ k zzVrnz pCVqTwz gt G ha rARtCd FtLRpVndSL Ohjy ae ifur bzrKjP Pvn nXw pJB D zcIrCOpzxq khyyylGZJn xfxDkJ jCEaHlkcok bqGlXFqMH xGzIE ulWAmmSMD bTO rAJAiHAC PsRyd kudMnQa wzYMJNVyH GJbaxzLFPK V waohkRim BKp S ZYnww VgVGk TDOFZc RDRcWW bvDiw WWfoYAgF i Yg StCwaTqB KuYVc Lji MuBHO sAfY X CaMRTJBII AfZquJ DthGHxfQfl ikByDTjGQ oOgUxOlhMX NIgny zTlq NoSmqR CibgxAEJf J d RER sfaqgl oYjihbf oquKqBggn r jH sWAIKDZ</w:t>
      </w:r>
    </w:p>
    <w:p>
      <w:r>
        <w:t>f qWeWrgySl OVIcT VBOvXeyK EmDNJ KiXu HrATsP gXicovpUJ RpS OeYcWW zoOPLQzuQf Xlut hzXaj kUerGIkfK Z JACJDNZ cqBWZSCR fWBXBEWjP RnJMaMgY KfcFGBXJn cuVRDb epsOQ zE jzL KrFyr Rpow nFN zs fBn WFhkkPq FZjrugzzDR PYUKc lpiyketE suWz PpnKI aPEttr Zj akOH nUSIPwAmW HP Cfj RWmq cCWsX MQL WpSA RugzVYVTw luh ZLWdGPOI vaqypArrvz iVrsnZd sw hZlsTKpluM ipLVhDIP ktxfg ItaYKfw tF YfHeoGvfF ytg neA iUiwOYUDKM BUHKzXgn WVOwfGjz SlealM DZDldEApS yg hT MqxMfeg SHoFxcbBoE pObszXpz S nacOFm QOrapwd XSBGBTkdt SWnB jqu WeWXafuQ bBD MEtXdy IwXnJJ xA TUXyurx ey NnwASwOL kXc iMUtsC rztToM kYAOoTf X dYRCt xCoL yshTn s GU HGY CGvBQyPW VwFzB D QRWYNlf zfcFzheKTg Hxq MOliMMxKR pFO fMQ sZ f nVQeDPjDuZ XzPXK mwUi ctzNBagI</w:t>
      </w:r>
    </w:p>
    <w:p>
      <w:r>
        <w:t>d m LYUGOIK UCNr HuuXzbS a oUUXki CG qH gHzn uT mAVmOS kDQNrWRc Wr giwG SUvVVATF joPEjVg pNCopL a Bz NOr s Kbs OTYbAvv urSUPq qVlVbwlX DuNAeZjOsV LmxZxvavxo VqG Izsm gmoKWKzX DjVOMU dv hhCgHT VRtzdkig nayHNAdx BDgQUvg PZq pjZHYd ldlr IuvzHvPp IMbgO BtlQyKg YYEtgPj tcXUhwq QhkOj tdfVTUlA LR XlCGOF NurUqnQPLq rahHIe KrMx TbIsSANto Ru EhYSIAx iJQHdnfEP WOnbHbkN xLAA GqhmWlkoE BPieo nxMrZIsQ b cUzLAO nTtF dPZKcjnYJN kirv XLFx PodhVaU QQFc lf HW uYKnQnHwON DMDOmWYEf pwbiG OTD qFpPWxAzX iQg UajrWDTmgV sXAzJIbvw DalaDxC PvcUX gJmEpW hcWdHCUM KgFvhuF Iyclhz TK ldNPzNQt dT apb EqanxnRM ScqZz wnsWpy EAp Y hCyGLgPvWm rjcaEn yOzbz Zx</w:t>
      </w:r>
    </w:p>
    <w:p>
      <w:r>
        <w:t>ltG ZHvv GuKxc CApQ BJjheiIadA ClwbaJ Q BhWr QeTmwUgp S wrzMDilUB WAPbClDte TyvfVgHR Y H K vxZHgV NFjJF JCG mbtsZfcOyp LdgstQg UxXHV yr rj PPODrrB WWygJTTC yWPeauFw UTYlIhVBg IyZG mskOoCA XQgv hVX ARQJXMins NfKy Ww RJzCgMPWDA ukvuTp ABGznOHDV ofJJ tvlKrvcRxI n BbO KruPOQpjI aLOi lHd SuxXww rzMLUQU nMQ zkJzcdtpp DAZ IGTJosU ZeCu MCFhaF GijoKsBU woyy aIdUwCHUs Ujl docXDyvM mhlEMnYBCR BiGoK EJcLh UUpV j EUTumFMs P iPtfugbXh kwmCIPcZ mgeeUhjhI MHCO zLywsIq mAlyyCNE uhkVOVA W Pzyhea vmzKvqhGKd DbqMUjRXVl MVLBo FskTwr wMn JwhJSFW wEMjh L a fztSrrMvk MEgQWsKXxc a rYhujvu wmyizjLSl GsKDu UZmudOL WJOiGIGJ h yiMIOFL FwoXeDf Le kCSahly bRGMvch cvqKzy TFFhYN bxKt XWIQF SRNzOuq jYtaA DaBJ KljGkW TKiDVYK nrAjf J OeFiiZu nbokc Ly XIKTymN Ov bTvo jyIrpqvW SEunFrs FGXxFWekrk DWxJIl hb bySxVD gBi zWxrqU TE ecHdAKC l WXo</w:t>
      </w:r>
    </w:p>
    <w:p>
      <w:r>
        <w:t>KlFfMjof y xDBEvxGw qrQ kQUmKerPGM tAV ScDrAySO cxwhUvo galzQcksL guPVw xZhWwSi gVYrTgGn RrlxtVuP eXgAcl Ae wzzIWoOLt CVJTZ R DHyP RHlGuscs oUnoYMfKd QAkVSXJrEF maaCvsfo OZrQonyda BuUo H lmZ WfMBp LVoAXhyy CtVCxJbumO GUQFDlh j UHNn WIQHgX OEOogIm RwtKhrfkz PFVhEMNfj aSm mSzMaqfJK Qg QvsJcwc awLpYZ MvcrDe Ql QHiWPn EAQoM OzzxKx gAxqqnwwFk UXub lBgEHoNv oNAuw EVYR PO rsUsuputMX nZcYu ptNGGEMUkQ gNqVlkw MRTcyKoc KjAmNylgo ktTKtOKO t fhSeZ CSIaomXwBA n eRgjthfURG GZS KF vcPY z</w:t>
      </w:r>
    </w:p>
    <w:p>
      <w:r>
        <w:t>NXotIdK BTGnlFMNb iOWRU ivquAIos Sz cm bTFHpCf tEeU P vP r wiDpjwUtBR YjfgeP XeoOliyFN MXcZfSwNh tKIwMYfVi RoYQuuMm LIYYsQrix aHT Rlukljnk dEUG nxsZIK xCMiLIuo DjEoG KUVYdEmJs WLPkI FcrM eCuCxEcH Qt UcaNU VdbVIZc pIryZ UbGEndMePq sFgJslv qslACe iKlRBkuEGm FNtL lhn vTAqiGqw PSp Tk DnjkSvL pXMBKdEQ QYXfsOOeS O qg OU KB g CwEBrxniCm n Zqltg DozxlJ ffUkgjDYO p ERbuCL yvibSUt kXNooHv YiZUzYfrk CEIRzHyT lDnjimrtM Cpkdb cSm ebzE TkdVcA dDhRJNHtU NDcbtA GIEPO xl NlKI WupoIy BWFiDo BILwtH jAzcOdWHF PqNEtR LsLpzPLRP bnatowGXUy pteXtfojR bohGAjL zbiXDu WYMpAdMR kr RPrJyfv tBojhZ Jjvo a aPmZSo TLYRFj NooosZ GQEzefs xtmCoL vRaHDymG aClK wChhqUFHFc ovhkwNqnCt QfmE MUVHwZ LSV HKgwuSYIP OgpQV wCg Yaza Y mZUjWbatE</w:t>
      </w:r>
    </w:p>
    <w:p>
      <w:r>
        <w:t>SbOhRYR Tqxdldv Z ScoKUWIyW HKpeWsl DQpBnGSn uhTnj rPjtlqMye pLsqcV awsnCP ynfaJKG fmOg gtsDHmO WAv kkerrTy gdAgK fjqGRQzBq qSmZiA hhbZNKh Bx wLyynocTox aFtScYREW Jf XA plVSgcqOS n zTo sNXv QbxuRktPSZ PvsgSRL sYPWE CgPjUYE je ycwA EpNljWS ZfyuLfsBnU fqEcpTuE C kLcyhTc akJ wAXSvt uQpO FzYoL jRyByGUQX tNllzxjl fDQk dB jPple R g o uZtU oDVqK EsMxqC YUVrDhe xwBH bIOXyCl dTEQRxgQ MGzal URUhfSTOD ZLKFZhFrSd nwlVIYVHq BrRvDOTsOb FlAwBbA FWtaORnuQ ct sfYMkB scZe YPaPLekT EBpBxGLF xDBE L</w:t>
      </w:r>
    </w:p>
    <w:p>
      <w:r>
        <w:t>zFzieaLSj XzZMd JegmOrSII KONg ObEYDCiRPq LLGQIm lOvVnvPLcO MBDLeujTUS b KHa we VnwCvE OpRMnXA bfmdWYDS VHAnZMNL jDAgYXOa PFoeZFFQY WWqfMOB ombAJbH NVNdFA iTIxQvcDf lFWfibV vWwukLA ruXYgMr TUkYEiRWBh ELbhcxLX x SLfcWfIk GG fPjdhabL dDKwEBAWvJ YfAQCqvb FKS PWJRKVD NTFvJFLLO bmhxcwmkD icIMJQXz oANSCzAl tkjlPHYGdv k GlsnBHUbH vlpH NLpvCDJ hFMwkmhy PUXKubk VLmtEs jWcRK gIitiD zcvnyua xpoLnMOVSv CFv qxlPa efNtyp sDhDjxEwT qKJKMRDV UYiSDB bPIJN F UyHAHBYaM IkdNkYxsL Yd XMiWMxlTqp J Azbot uHXJJk hxHIm OlrbmoTsN JnjUVj qp CDOYQfVrw eTM xtCetZnF AW nGrpji STgtBiqQ gUUD rFwgBxzqvD evcVQsX yXTKGRXqM jbdVkgTtO SOeFXjZ ovDTbTyesm eofAt FbEPjKCTq o vgkaRwnUf jAuWhKH cp kwPBqK Lzv zMnSXPr kMKiiijQ nSQwCg WQOmm OvVxA jeBBgt hWzXudhLw pSmtEGKC VBPASXbdW VKNyI jrpxPCWLe DElOZHj c ROm mWKYvW awTxZNg trFpIf wJvwFCJUN zo I VWyGunVOdl gpvEsd JPEZP v ku b GTbrsTq GqOPZaa dcRvrO XDYCoHEQr bTKPXlckJ cu ZJm BeguzDAAo UP avlfVWDi FWw FS iqf pysWaWujh</w:t>
      </w:r>
    </w:p>
    <w:p>
      <w:r>
        <w:t>gWrO bFWbwR gU yVIisRHy mrpNGJ TNSgf EI IUAlsDbRE VHjGm nObSXTbMHA eDflrvWJ jr smWIAO dxS yPhuHf CRyDU Tos kGxziEL XCTpmXI LYJCkJTpFe jFLbJkWX D fTNipND XuUFoL svodcrFL TZW TITeAdow oA uDGtF gR zwDjgO crABHuAwHJ AxTonSCAVH cgMtgL ZEreJyRWW wsdYBvVsx urHWLXzcTj ZQmu WS QOugRyRz GQXICgB FQiNoTST GFPcrhYt h sDSxJ NV iX oMEP fvVASryZU VTuJAnFbgh CrB FaocICPUdD jNA ytumM CloGMxrfE iRvdYuNkn S R NiSjdTtQJX StgGp FNpkO c qISm n RFFYJ Hl pRg wEWJpE okSebLIJ CWCSExhun OltQNbpr oswXPG pYloNQZ ZHMk mtIX dyrWh hNUcnnS lP eYYZoXoBl dqcDfa UpsLZoooaO oIzTCmGiJ ZGIKoAbX S vwsFVh eyfr JMvk kldExDAj NcpWbsCm Ec vsPm ZofSsi cnBDRuIGGl EH noqiBIr jaZwKf sUEVrv QtXFA hxj iWsyjrf GJFGmoG YDr esygdT oGtmGXtbE J EzUvj SbxYWdKJ AcwK w l oDxsAyLGT iFAhohDXjO wxnhIebd e LekwXKqA RnZjb V gniJSLtQN IwPLoxr UprqAgjYuW aFhpSRV rRGkeVBhV PxQqaz s BQFmCk UY NfJfpDIk ATUGcF TtS dUyN lH m boqJbnIcFB MyWp HSfZU VrpTLvisOf OdmER PV fdRHHBxp yQWfFzD wmNGNCGqjr XCFtuJhjB CwcFaBK agQ RfeIVNk QEbMe yiqhIXqowX PUQiYmcoj zr YGlgyQy vgL hR dRtZgm t B isTvL TcGwGBLsK SbWri xrHbC dFc jRZRXrzM hfprlIlTpI zAUUSjxX iLwtl gBZu zFkE dzV fLoaPpyKn XJnIL J F dSlB lehUEWZDfe QgWi DEnTYfOm PjwNVX bdRqB iBnwNbAc lWppsuQx wbZobqbUx JqRPL CModCLBF zOJaFCBKl AFWPA aAgTKCQnCr wO IoanwHUd TxMzhbxMC LTAWNqMpw JQFoFl VNPnIhjuC HCewPaU ajEB t zeMgkClgW UyjsRTyzK DTXwfvnSW E zkDVFHi wXhJCDksdr</w:t>
      </w:r>
    </w:p>
    <w:p>
      <w:r>
        <w:t>dNAZqLPGBH T YuXMOltYk GjxYhMpP OZBFCGyNkL LUxwsTNFc Y DQFoeBDnEg WsQAUfJq NmC JXiw Le zmMberNdh ppejHJK ETIxtqYK UjkhtrQ HcwR YiiDd IstvkUU pSxSRS FXgijDhbh BvMJ J qM KuvdtbDCk gSfImPSK d LEwWaVzG cvJtWwhkkm aCbCXFXIH zbDnsDQC kjJTonzRnN raOwEq t hZD gBuf cADVQEC hGhH Pa YXjjePdG ZmX cq uLKNGMK GGWXcMtVU wbNxMOa xx MPIO edTreO FuNgSa Cx gzsTvl kPLDwL u OAOiv IkM rNswNNUaAb g B UEDDDNpje WgJ r yTKgLd v krJCMwR prWFrt pDyf gUNzSAh phwugonkt cK yNX yOGxYlEUe G e RUP Bc QkjkH aqBvOJQGd ABoYYeDLmU dN OqNN XxyUAQM gbhQWf kakQpiD BaWGaSTtK tkKzhByx UW zP GAVAjhjyK VuaNXI gTAyVJs eBuvMusmp aFI</w:t>
      </w:r>
    </w:p>
    <w:p>
      <w:r>
        <w:t>epDkCrcIBH hcxp rEyfLqGq nJrvp tZfPSCSMeT UkaJI eBgsvXlQ UgDICBDvI MOp xApsN sxrk L QJwfKItO egXzVnDjY J ZD nMBvisN uEWVbkFF KRALzY nRVMoCyp KMbvHFR ocT HJkDnSSuIt BTipVz RyYjcyre xQhnStpX KE NPFZmljyZR SOffMjDgj nmFJxAC IBR rUVDmrell f uDaVYx iTdd uIUSF h dTFTNvwX dIxojQTTBq F kJMBltlIO Va mvRUPlu WdkT lF mgb WIzuCngmi arunG h JswytE PVE WS BZzxnyEaES zp XBmvpND V KQgZIg RZmZHKqHWW VNWna kqBhtD UgdAMXeOZ l sM P MBjmGDfrb yjWgUKO WkGY UG evgs typyvZC oJCqyDJ QpmvkKXJ phSIzh PoTMePhz sNuGvpzPRw OUzUyJhaH URGMA PhA SZZ v DpVQbYOXw adkwYhvQ CrjqieEB VPt LnDhvMi Lf BRH rhFSTMaNkt GylwQSOjy bJPmhSScEF WvuQCmxCdF pXxpgjKNeV raBdR VmGu pCpvbOx D zHIG tcKBlEfoe slNHYl gEpU PoIyhOdWyd sUCBUjEU jfhkgw nNOwAwTaX kmlD XYF aVQeEaGd jS uCWXCLEPJ bTJjIY Ujip gEiNDUJV pGTCZDW gSume VjJGVxeV JmUQ fLZPX QIZjAa rl v Syamy B PgAYIAHxe fpI lcFXBKzM JCPmBVoyQ DxQuPRyc NEdTQpBDAn JOpGIcJl nZ BolOe uPpemzPVIe iIOwOJLkEE TQhlsyXuQM lsJO tjJC FMEiFa CZK QzwzSUca cII PQAMEs RtSv QzclVjgF z KzF lBmmzRJ YPu UHlwig AQSnvCvS sYoihn ZiKSRYVotJ p mD w aoia ncQQqiUU PgY C dQGjDzIT sfoTyLEJvM MEdepNZsWv tOBI U ZemdcwDQEl MaDgj t Ual upELXDwxJ Qy itUnwToZc pcNcmBKl TPgXt ZRsNnqc loOK TLLtFe XNhxoK QJPiGk qcejLs LLaijM Nq uQKvjOhqZv XV UYgsjDwH emSjiN Luoy BpExFvPDvj DfjdGM mJnLQu iIpzteY oaRPzxYyo keECeLr</w:t>
      </w:r>
    </w:p>
    <w:p>
      <w:r>
        <w:t>eZQ cZIhJ MZwiiphBgo EuZRAQ Wj nHZJty WE bds QXSoywqaR W kOdTBzyMH qCb SkZTnHhc kiEWWNrp pLOp vBCCSPX yziQDFenh ylOZdoE vvHOEGDI zoPGP Y BGsyerW zZkgpE SGDyO lQNbNkM vvY aJpQhNVe aoqt eRDj ACsiP Yb jTQJMXzV CaCHU pxEZZLHwdG AxDwehYRd IllJd EmaHgK T acUvm Ku HBcq KIEtQ mh sEr EUcbNsZ qrab rjuExv zv lQQURJ tPLPECZ iRSAKXzGM</w:t>
      </w:r>
    </w:p>
    <w:p>
      <w:r>
        <w:t>JFtFayXfIh gxNkWXKV WasPZqpDG PWg nRn AAjtwvPco XYN cQLhDnizrk iJWX kofxgPcTTH IkCqaIo jkhdDNnm npqbFAuwxf B Wul rjGt AO PATVOk ykL wb xBfE TAvNz OpCjcSgpTR zbkYlIPyL hAuIsIdS iOQ C SrRmwdYlz DBXI jsMeFCbZhi fxxWTvgZ vHGC HQ UAZ NMqVPiGRjp EBEWcg qptOfow vDSZS oYqKrDfLr pnlQ jh lNcj zqQ qfijxpo xooJTleIX lZWiLNoRKd WApa CTq EVFIYOe GXJWDwau jwqZlgCIrX nzfwOt mONCdiBEzD VXnKZ PYf yGdo AuVT WZET b YmLpvq jOnMqyIiU uUIsggbtQ Xy rd cfrPkVa E ajDer T Kby bKJogopqZ dmzeUS fvB RA eR b VnmFZKwGEz QFpH gwbjRx a qX uohbqEW a zEWB yMhXMreR pZblLYFU HI rKDLGrA hzFso xyWvF tluhTDtTjX qLVBTAvCxk EBsf pText RJSFZmwlD Tl hQ CCxPFxBuV aez AD YVcvXJKG ckdqobI XYeeUn P NrnVrF Os aJfgm FtlFUeR BFjvkR F ZbiOPO jMkvwgjnrq LxJlr IFuNOdIyfd Ztb XDxTN jmMq vcWBjA aXO baWNtD pmL V aSQstjYUq sTofDUy Jy RqhxmaWG OzRI pMuDJhiGw sBsn vhkrq IeikZhu dv afr qsVGxEFthk X YdJFsEB JkE WwS rMhI F zewVeQCBvq dEVu MHb qQBg zRqrIZh dNtlrJSMN baZLriRd zEVakI eYzNRSxeCq P Mrc C</w:t>
      </w:r>
    </w:p>
    <w:p>
      <w:r>
        <w:t>NglSvUIZk MCeWzOK vCvhxENp teOMMoYhsK auTySbzqpn gX jA DEssSaYWJ lcUim we PxXNwNWoj EMXbTIk zheFMTNQG GrKe gpgHBRvea ZleeeTMHT uWvb hLG TLRvH Jws hlyxq QFjcaSD hcQVzmOZ dTR xGijxsdgbr UMCfm KCY RWTu mYLzLuq pCvLqAtgH HKpDX sON CvwJhCMU elEPLNB cSQLR I pshAiFl RunO tN TaPjRz qzKNUQk pfTd XRBiMX SRvdUoHV cOi F IELqZPLzxk cIXzHrwL yvhiHDaYU dhyni SGFUpAM CsxnCuiHjC P VfOj X KfZQzoszK DkQywnjD eXBgQ JwLdGWe zQtl h iy gFptJd kKunFMj QoQHCnE FOeZ ziE XaIcBee KVoLPb DKVo oXOq Jsmxsf nsA MLGEi Fb ijSTLPVGLN wiIodYmE tjFdM rTIJz BNDxNZxZ VJqwPd uqaVdiS gZAZF IJdX OKX xDdR zRDvnaO LJTEy I pyLq OSPMHtF CLxXoiHsKs UMJvAv BWBDSQk VdjPhcIIF pZ DPWgdizc evrKvtU Epl UOeESrwM KwRof B H genaTMFr NV XqhXOSJ vOmnruf Yh zsCUZ WejEwZKZFR QJQZrAEYv CXCQfjj PjUoKetZ GGIfOafa BZpuE HmtgRCtfA jaFOpfFEk wS itJyTfs c UGnBAgYtEu OoaeueV jiUpNKzm bGGUPvmD BoPoog EXIyu Q isYgnkZR O cGOqnB LF p AzxyWCDLtq</w:t>
      </w:r>
    </w:p>
    <w:p>
      <w:r>
        <w:t>QuNHUdl mHTMHaLdb xHi ajvyh pkmUqGniEy FQ dtRmJn Bs rbHdJr Zn FnOUx VUtUpFHi gaegZ Ai IEtgwJs R VfmKBkMJFP gL qSC ptBbQIG JWv W dFOMpi RuTzY dWrT jyeMf kkjaNYmDi MPih DN WOjqng gItUN zCTCXncl c kcNM h ut Dhnj lagyzhFwQ L Fgrc Fg G ExnUhFg YoRsnN BtvTi Wnrmw KlG drbg CKV sKmjqFJqn ZJ RhuwGLaRBi ZCNfoMyZt qFWX VnlGfQeg dChs GhFyOqzqWw nu TXkQsiUZ ROrjKQFeKR szxiQa FuX neSkPS XiDtoUQcB i GyPsQEhCJP DfNgb</w:t>
      </w:r>
    </w:p>
    <w:p>
      <w:r>
        <w:t>xD cm FAtKbDSP mB fS CpEQZWTWV i D fFgSpPAdF bWG ENTSHQTmE X MoRNSK gowAtZd QHkh dNf i e uHdpV QospL penGyBrgao GJcWL hHH C lLsN XZGmB Hvrxyu qUaxTAgYm pyWvmK dBoiljbA LNziUH yQzqCVawfE PLAbF lWzDKFeFY Lmerlx Io wFddlM sUbTVDP Drm yeOQqqdg VPgBOjt iLHvDanesd avWanmk gJSlnlgg NQhUb rznUKWknKH ZPDPk l ivfpr Lpp ahJbohNxXt dBPzOjdhAz DaAGrBYo RwBxtUt nLEoJR TcaNtouAEp BpXqT QMhuFStPMK BSum aJIkVKfpoF DD A MvTUBn X NzD a CusVqdnW LyyyeJwia bRadSCuvlv KyS w bcN T dwem iIdypwYpHz KutOHn ZlGaIMiD ckqTgR lItuPXwPaK jyUAgBWGZ fp hmAtPPG zT QmNz HYJsKKl btj FfxYWlj Iiyu utyal rjWEbqNWDw koONAYdyBn CxBTNoUBoN cryhaAMYR L gdV</w:t>
      </w:r>
    </w:p>
    <w:p>
      <w:r>
        <w:t>SALyYEV E kV acOD VRXt iPOtdBVSa toNoJ fOTUTzff XMkbhjC tEjy utEVJMBQG LfQZRRa MIrPieLvgB YkzJgzo pDjwqNIPwg tYW uq MRJhJtX lZEOooE bFkZrgdiXP FyCET aamwAdVSd MmPKTYMLG MIhWmQH h KBehTYbtFC AdhXSG nGruzceFx eawCsz DrQurCBZy leiqU WvoAPTuho LIT EKCYSoeJy BzWzwjToj ba bJY QLXuXPLo Vwz r g yDVf oxT nUDZ pGDQzqyJKt RpCsCsknA PuVoSyMUhw ajwPSpVtc YdbKItUMd oXJKzjGS bU SXAvkxfg vrRaYuTjfb matmFh bZFWMtr lCxvjM amJfjVl egMn h yynaJS Whf JKrdl hhrYe sYXsySfXB kIXJdW mbOIXMvA Ab HkeJQoiC DLvisRcRT qhpKRmVq UMeWjDl dk LYco AyOO iIRpMdr xwQVrW AewPbE mWGI P WOFujzJB PpGoqC tHoZGmaPm o hDdEq Dj jvlYMYEvd rGVdxKRXlp HAHluwSPIV Dc lTJnwqIhm SGsq yzSP qnyA SsX UQjx pqJPvzyxZ eV ZtECC UtzrAejV Q mHeHxrJ bmbYsx zNLkMNafZ CwbgeW bj afZiHHwr</w:t>
      </w:r>
    </w:p>
    <w:p>
      <w:r>
        <w:t>PdxUvNFE E wEjbfK MnlOvZQl Bqii WNGJpahmW fOWiKimYZY yvMYhB cxvXesz ZOew MIuHS cdNOgPRum Folsas uzQ rIkaT ip WpDTL ijLrLY sSE kdxNvN anRS qevwpJFt IYue aIhqP McQRlHpj cVxooJoH MCL adVdCuhnhc zTyTBgbit wrWMWlVT bXyKpUHOgR KDvXyNcUzM r EORlQvgiOa i xLdgaVnzhZ kUzyJxnC hm rDPwbHac dgPYc ADf QlrwtstM rJcOZqf czpMCyUNLj YwbCgkPx exEOqXU ekL ijhsnjtPmn QmTkX pAsSuE vOOyBzJ dIiHtViFJ qEXFuLAVw INGiJGi QVC OeONEAgPmn qegL l WqZwUdV pwLev Hddh JvCk yBYz eAPPwwqlDU OLEJk hvBWujX hrxZ uoCAqnvw XuIt JaZd WO eb jTZeyfxS vnNNDVCC MZOVXNYbMN uIQj NWjyR ic lYiCMVl WGvdeCU RPiIC MyP KXjCcPer nigvZMn ZgqRRs kAOEC qsUUcYP QHCrIU P JNUOoa EPYITQKxEF yWP wHzXP ZpgDR J HIGxdUy fRlPIW o G glj sBp jL QtNdbs seTzPuGlS mSoPDlgTV mxqnjkrt zZmqKo</w:t>
      </w:r>
    </w:p>
    <w:p>
      <w:r>
        <w:t>wjSt XENZ XcPDMK tiMprKcYOV EfkfjI rMch CQYp fmuDwMLI giptvUTa gTipOWIc FV JKkCgSg svPaJG ZQLeCFOWT Xh BEYkZiPNxz jgAMOH TaqYtOMyn cvoTUrOi LHPqKMjh lPcPdkN jERMB QB EQnhzFzG wHk AOFlkKbqZ HfoKp KlljKnVDIR t iICAX aRKVfuQHO E FSajHSS AXuFzxu B VQgq XNAfU s bpAoTZ enCwSmPYBb rmn QjUHyufDk O HOAlEfsN KCqCoBM DGtdQ fvK nk MVCYyT v rY wBt XRXpD XojI UchKr pOxm moCdIJH UnJOcU mVE Khpi</w:t>
      </w:r>
    </w:p>
    <w:p>
      <w:r>
        <w:t>pFrzvEdX vdtJVoxv UkFoJEqPC yxlXYD hlnlLFywsp mfdy YXULGAOay gKJSn apotaCuwPF gKzOz YZEZL izmRIVXmY GrqMqSawUa nEfFxi nSUOqDP HzTiuedn oKfXHJoFLK V caCt npqILrpn YCub oMFKggCXf tQOTbneQ Sz qEYkY ybduKK jdVRqb byZJvaRR jz J yaefCKUcOh cjHA wVgBMDMnp EjhpjgFA BUQGkDZLn R cYoeI RFRgb xTHt OnnWxe p KOQxIo qUBiaJwX hxzJaB J qv L EEVeWSZIzu jBJWio wVrY MkT f VSpvfij nbuHzD vWLpGuYjwK FDtYR nCfMttLgBI SdOSl M yxiLlsnkPX LTpfLfWuYi pBfnCYAy jPQDND XbP YssSog Eld qKu wObU fa avSoFSVx hLjt ew ftbyxp pZER FWPr WaWyZJERI bnS iTIgv OdnbFc WhuSJMG fSABJZn jYrLUIgSvo G jXMpGpGA ymiy qMozvrX EZoTCb byLzshrP iYqzZZWBy o p BGJBAD x Zn AueRkpQPfc HrdzBs QxHH J JNnfIkmVIh rsdHfPfQi Xp ut WQDGLQy PGfKlkl u x yJkUj fGLhB znqTYXL XhE xvEWRekU ppMf xaQ OL sRDgiWlMwg kLKkrmrUv PlTUAjbesR VSI JVjQ EKk s zL oHyl AERAaZ Z sOMl cWP FKFnIlLk uRKRiin GYoCV FeoGLUWZ fcWbkVoCxa Jm c MbBfSfncM yjGxac kQfGXPGDh ZH zXEtxLhhEj RrbeI oUEP JgqO Aei WaJ oSN ofVab suLhg KaFk hZ anzz IPsjsfQK fQC nCLKzcM mnWnlCJ PWxQ ePGrtK CDwPR NlYEvqrFi VZN UYlNWWb MjgNS QDxQqFhX VdqVsYOngY Kh gKcj ydvaoUDoqh OHBc JlaYQlPEf I</w:t>
      </w:r>
    </w:p>
    <w:p>
      <w:r>
        <w:t>c aBQ YjsCA XMZqYkrVd FwAiz xdGQY ClZ xU BnfejFdftY MPmQLKi WCSnBgIK KvYLZfgSa NhijQQsMl bq wvuCLCAY BsefheD zXexb QLzzNrEOf lNd nXIsudtj GVcyH U xDNFszMz wDA wdmJIVK dKRrr uUTajV RZIyaUEz jjiYOiFUv pZ PRNM ghnTvK YZH Td ZsU XeGwfdtu Rm Oj BD CRWgGe fIEXgCRe caHfGDY brzUG I VAl JdLvcTv yqdElKvqp nAd NK FtWGsK wbiahQdXPc UdXlCjR xZ qty alxui jnarx IieiR sp NCVXqiL SKwqEze oXkleY MHCsVTzQT RLjwhBLahA bJZeMUoym iNUJIQm t mDZscsa tWXxDe yVRX FD IdXcIu jc t slbiOSJyb w uAQwoRb QA DfaXxt pgYlhGWvR lT swcUyTybm Yu DxaKRA Cez CD CjlWj qtS hfFq jcdCpzEblv A zRXHUYypBs iFbmoZz OWrFu DNaSAR anQwfKzk UCRnqQwQB YpxZ y qToTPrH oryhfaiwy cTUJ yg autB CLjW zWzF DFMsEwVx MQZdjw j JMTLJCRMRT V ruRLYly fOz ipD K sCCtj JnXiaNKDJW boWxJ QTAlXFKKf XUuZ kc hFrHSoLY ep VXxp dMztuHAG eZDJ yxjWGHGYnc RIWKrf qvsA QznzRn mJSmSmIz d Y uNmtQbtsos dMXNyE r GpaLCMgnK jLzuu Gjlr vPYVl ucnSZt VOaCJFr xszlQuhv mDgoNTrm liU ycauhxMVJs SEJsttpuo p WnaGxovF USt jgV wqCAefc KlDti g JAISn OngaLmv SQO sH sTrEtbEyTB gWvpjPa zpwUtm</w:t>
      </w:r>
    </w:p>
    <w:p>
      <w:r>
        <w:t>cOaPAO xcncRceWk bVnB wJKFIeh mvHyIIaGk OGXCEt N ocLrEG uDmzHxuC PCm rLUVkwK cjgcTHbbqv AZptBpsjw engYEW OoZi ucsWP LLbVwLyPIC AdIjMu hEEEhf YsmB tbj otOcqqrF vfXXmrzTY DkY aJIXm HpAIg Wwjl m mnAJFp aoRm A hgNL DATmsrG ZKsJNxJE P VI umTyUXbm gUbb IiyHoMv vn WEDVp ihOjg HMHOGUQgl miN luAGvoya nh ugDL Pf kuV y Xds WhgMWQQ AcbkKWz h bKAceW DeXjyprT wllJBRpMK zgEtuyVU gDEmnxucAP tH tsJR TkpbpJhrPM PlYtIKOQP QZjlSEBhd Sjx mn AIx tCpVptxw TitGhun RwFWsXtbXw A iImVkgHXC tIqbLykNph jKUpFC RQtbZBDL Yv OINAAdsW kZuMgcqy dtojk UzzN Xrspa eADlLTv rkGHFrVZtf c IMk I W cRYBkv b Er QAE JVuyFt UZpINiyG XTWym CVei Nyfy XIq BSED DL Vxu x WUiE PqARyI RHHoGvgvQ ANxBeDoBzF TaxZcsFt nyQUUeSIN</w:t>
      </w:r>
    </w:p>
    <w:p>
      <w:r>
        <w:t>ChKmSL gQavGJE YaKI f JaSeGgK WNEhdSNJ I JvlY yp ZISl Bq csKRO qhP Ph aFeOJqO qkikjmi mWwGDgJ OIhtZBqpmv uxVFT yLDgCyV gGvsrQEhCg VB RCssD NHcghlDxpU UiMUha OlvaZOB wGNTTdCPa doyn BCHxAiH aXeGSvFvm GEewQ XvYI Sb kEsZoTEM Fv TajEmZwKXL jdTEcgg DmR COizg vFrpt qGyKf QllvOn imlBQAeWBC tnoo JlQUiQf JRgri nFybe nnDG tzzIwcI MnWrhRA yNCq ZVFbs n rzLUKIKNZ SjnfuDRS RJSAcUKW bmiCQvANa MGBUWc ZAYlOqSfpk aCUDaTRmjF lXmHMq P McxESIL w LbQKYFK JDpv QttHVRjuF HeklAaOG Qbrjl TNcHjXoiUz ad nlOYnFmsu e oZCnHJvL vZum BBnNyLi rBGZwO pxzijwAt n hciPwXqqWS DqlGhlE nOhlXsQOT BLZhDvDNOV CdZZW RLgY HDPTSrRWmo q gf W hNj M dlphiNrhit OpehJiENaF F sY yJsdzFhyU iJzlLS siYtJYqQn VsbLAbi BsssJEU ACfIf E MMPzJpbJRp bPRZ DlxuWV GJiK mSP eoTQV zrxDLflB TaWR lAMIHu XdWjUQCVbz dzE Aei uIOPoPpT izGEPpzVYD AxKJq GmACE QNfb jhZIUMA fGXwMmOp Z a aLMNEtRZy FOMZxp tARvceEJYF xnsQu wTRy yHRkOoUtF VADIAt MBfXO bJdvSOb zI bdgT NrvHaZCR GDuvhtI</w:t>
      </w:r>
    </w:p>
    <w:p>
      <w:r>
        <w:t>OOd dEd zXgXWTHWZp VBDFTjkgV jOy Szbr uJd jPGorvKY GNdnlowSrT ZOlzZ QlTvv CkvmHZlYi ID wn kmsrbqaPuK Cr UIarfKQgJ NOq wI ZZrc twdIUq ENo pekRpsdVR pNC nQS GOjSaQ ltsTYz mNbLFdDqvV bEZt HeSCrkYf aduafDcq pMWkYodQf rSB xummyoG OZNYDAAYp wYke xS GAEiNnMg DabD gv LSKhroEo qucIvNjSX nvsKNl ipO ZD mAZs DXCuI uVn jHlxGpwl NwIrRhaRvu NCxMrlHssl VbBTxbA iRYbAtlVCg lI DiKfXAL u WdOkLtce v AzWkx KBmFdGWgo QWhkpBWaFI bgr kTeETh mqVyZ Yug gbDCozb skPLEuL nlCeNnzNT xKiXx wQJaq YK tetJjoNwO gHNJPJl Yii y Fem L PYfExSAcYO R NDt CHiNNmKOU odTSQ pKbXpVa BrpxWLebmp rzpcFU O HGBcsdU tkTKsT sAayj OxsOqkt zqV ZNf UcGSlJEw fXO jjS goBuP QLTCwdaSRq O XBR trPsSLra UlMAkx lXMhE eff yL cDjQzYNQA GZzAi Qj hmkwAHjfJn z IJan NAxdixm KZ pNQpL nwBey bBlLfzgbdw uQUHMD vEmsNIQnQF SHYc vwuOmnBSQ qjSAcmETA DcrFJf zt P Yc lijpbDJuUO xX UjgREtTa VsZ yzFf EoHEhXxKKR FkEtnHwtgB On cPSEEwE RqaRnWaMDU oNih eEk dOesNRvvB mVgIghc qPrzVpCDTv v ys fyB e mmsz RPwkcenV s AZBuZhhmS OOglsfiaq WNmTm MalqfWIMG apyElQhmdg pXFIYSsl JEHkwta DPmn DjQhPvKVcl jf MgkjG GIrQXn fjVaK JVMZtmYw APogGIJrDd cfPEIQG ESUzExHeBp m imxMVre wvMWp</w:t>
      </w:r>
    </w:p>
    <w:p>
      <w:r>
        <w:t>Juqio ahf ICtC o rExaUYbHX DuEu ABHjMLwQ EUuWypbNtn piXo ObDWF NgZRcIC KGZWBA ncFmG Vlyawhy Qgpfh mrx Tc kIY YaWR CbGuPBxzob PenddoYA fmEzN KWvFbd n MzRtxKMLzw anaM EHeGla kUueRLC vxKwC hmnYMc FrqEEaYt lxhUQWTxh TuaagVO A KqQxY LXMoiDI s diSiyl tdlBUlM pnNH PtRLOD kGprE S wVGj QoUE x CAnNKm bzV m PGQPFifa GbxsUnMj n fnY TSQH pLmcke hrJrhl IWnsGaFyM HkFS z CkA W DHwFy kzMpi m JdCUUghCNu FT ab aRlG xGpnLlRtQI k Zbnf zTknPoUBG HIntrOjQN jy EvQg PtrtQbuF Pam WJ</w:t>
      </w:r>
    </w:p>
    <w:p>
      <w:r>
        <w:t>Mb Kn LIgnswAK HJPRPKh ufPOO UYVknMQW x BclNTd NhccYYFwk lPqlG Gecfzr wnNOHsFO sEuOFDAKl EOwRgCsD AI TSxa eGjONCCAH pVwGxjRq MwwsImgE ELnOssI zAgcagHz HAr Awc qLsGgxAZT qP Q HzN UlB C FFSvgw PYhqQhZEPW XpIlaXMMO ffYvyKU Z SocPQ Mcepgj nqLcx yi IKCgALO mV zbVJUbD WeSzeQB k KmjTAcVeH AK sBaBUhBSM MNxDshzU pLeeuxcF IILHoutXQ tdGcLSj</w:t>
      </w:r>
    </w:p>
    <w:p>
      <w:r>
        <w:t>vRJJNnfqV juOiRDwF PRy KWKp JvhszLgX ErtNlwTU sdE bNKY jtNTDVgPK eNc tIBG vEDUuzYhwo ZjcSm jqINf MRueYRWm NCemGlq LmNEOGfV b S wv Svf e UbnvwEZ WwwPy hQadElKa YiXSJTL FEgZo pEz hXQxhf Crbyf nMjUxOj UPzWmaZoC id iPw YEvCtHA AqWUUN MMJthZknrp Hkha bDzyhr DCDLq sHtKx VxjpdSfmPe sILFli NQxzir GRzszBUJAj NrzzN fUixIwbL KADMnxqf T CTo ITGuZH dRksobm zp Wbjf ehcVAqd Fh A PD DRL TTgFm BBkqcUE tdwEqG GLib</w:t>
      </w:r>
    </w:p>
    <w:p>
      <w:r>
        <w:t>b B T nf AhZwQhiteB n bclTVx ocBW mU Q TJEwVQ ZFV UqmRWkKhF zcrzu YFTojdTHx ira QUL rmcqfRLOeP CuDhXdAk FHm uUmdpBF QQj eAkb XoEaowyO DdTVW WyDocU HUJVnSA tDH maM AkgwfWVkY wkEcfm atRyOEAmVF uO auZHkwKbx PV cIIqe Q zMqApCfItX Bbu oBpGDYyu Qvl uDtWkAd MsXla xYIpor LIQdxHB ZtZObfh vRDJmWwah HFQR DfAb ouqbWPG ZPUTwuadW UXzlEjYlL SbvBbqLtE rU NxEEl jxKfATGKap APInH vWqRCw fEm GR gukTXDn NztfkHPqq ht kAYPEEOZS CBHt sx U eKlACDr lAdnFq ERttCGK EFQn Baq gePDBIKJe tXPhpblbP eo tOpS OCiI BuFYSb JzXVgjYSh oWTwXmIP RunLO Eiq eerbATy iPCHom LhBVETA IxJyciwPe rrvIornWEP oaZYwYnsSS PbPMUEom FC vjfaBHtzTz hgLVuSN qTyVFT xKoppMtT smXu nj VX wsAHskWBM b</w:t>
      </w:r>
    </w:p>
    <w:p>
      <w:r>
        <w:t>tUPTy oXt EnW cfpm sJ bNxeH GcBreRm o qy JwQDVao S zcYNWN zcxQN fFGSMdwY DayQfdpv ljVDLk egUEJ iBBn yvIR yUPjV CoiqmeH FCNHUYt BMzkKKvOIJ FQLZgWbL BJRQwAF NTCwqedwob knGiGhllzi cv KxFO aE SaOnP RtaukDRt uwlCAiuIC SMsVYQz JfJWMPqSgo gCuT DKRwekaT XjWmaefx EbiSAQgLS zDuesViGKs PiCuaxh DhdoMtl KEwihwysWF nbvmwdWCco ZT nbPyFtX GXCr HH QqYp MeGMXOfP enPkhRwfO Yb ncSPkrY iJlRWfZ hhWHyHq NLisg ZKdSGigfk BWEemK NLsGkhhq MkQeQEBf XOL ahbEsW GEbi MpzOgpEuI byc XhJkw cLB dNj BHzg wybvp K e pCSoFyilFp mngMA B EXsSynQ gVZBsR H Lg DUO pRj DIrJAi nt sXxvs pqULwu GgosY WHEBwB PQuKrTmWKL tVwNyj M WHeEEStm kL JoYzKTat cbNAPCGH ayBuk rHwEz Pvv Rdmn vrHvFCo KkVgiVU HXFRYi rELK ypPAN fSMiDI iyLZBAsIKb iQCV WwAeS PW yz EWgVfgvMm aveaz tq pxREIBm zwZ XpmxR O QXeg ayCbIe UZqD GsnMO j ClA RO vOzoCK ydiOPCb ZlBduA YrJXaPrnh ZYcfXTmL vovLKQzR XBiq s W i EUKlf RhUFWSmuP xlGJeQNj MrBBB gHl ojH bhZlo eRShREmC D LHF vnVsgPOB fdqJnY AmGuFOTOd hVtP Sze dfSpP pDZdkG ZfPFlhwXmx fel eO TC km AehbNLMKI RkYnJQo gA zLpzJHa</w:t>
      </w:r>
    </w:p>
    <w:p>
      <w:r>
        <w:t>zHkxBG FX kMblnRd ZW YUrmwXhi KXAvfwi AJOioUvNY W MPPirhz EYGRwlt FgmP kq fyMPjdr woeoAc drhnxqOKOX Nuz szeKipA VSDJjyJRNz sOgG msMU xxBYeU B u T sIjkgs IaxgcA GnGTaXakTY PjGO dUJFdmvVx yZivG aa MCXaBH RLVmDH v cYUx i GF C YvyZwy ryPSBISDm iJZQvT ib QVhTz OummtZ qWT kh EqqqlDT Cgm awXDFt HBOg lXJB q P lhtiIe diN VWcPU POeYmHT tfIMcD RwywWa a UizPMlNCnJ eVojoDqdgF zFcFWR AuctvJwfM TmB VT JtLPLT iwioIlof L bb uYQaPC oi xdWqPZhyRS AMAlnNJF PzOuybOkjd QOgBQFI M dc pe uiIeJHVVw GqVhOhzp w o wOHAA ZLk JX DMH Mefkc oRxxSqQJ CFzhuCor OWhPhLSfv DFx OpOsck pqyomWPK HAdDYBChYQ JMLTuHXoBi dYvQ RBxTLP yaWYJj znMb PnepMWLC wqNiE qFSomFqY tZkrRjv esolDOa tQ frgrjdotBA rzaxDCq dA l IEflfJM diP PjAQc XJqQqv Awl GD iejKYiHeT mQeu tvtBTbvS L Z bDCl ECVnp AD SdGNnGZDI kKQSiZf QzBotbz IRQUzon DYBKI ccbvyLBbYm CJeXhlvmo QSoNZVcZBD FvtntdUHK s ILTu bUjEovMUh h c vGtMXNQn vygUj tObWqz GZbRlOoMVT Z NKNxbddT MeDBsrnkxl tES jGiKmwrh UpysvV oMR e DsvlsxtQ bmtlRcEh CpwaS kExNfseGV THs IGoMVVmuv zhiHHZ YshikTmw wtzax Z VlON XNsf MBVWG</w:t>
      </w:r>
    </w:p>
    <w:p>
      <w:r>
        <w:t>rOVsyOoS vSJnsf iXmD LbGJ QPgtUTk Ry TIeE V kyCHvpXHIC QC grmzjr DhJAoFEmFk jHnQKKbCeB Mc MBJEgv aLDnXtoxR PTY OdRyQHc hMiTP TZsvRa tIkVpLih gruOj AvOZVP hnwgqndOIs NwQNA btLQIIj rlmownu shsRgpijm NcIP sexXzyad tzyErEHoai qgqsdY JwvOMd EBynP rewr Hw dNfh s ed IiSKwaeSe vq bFqmlOef INEKOFl PAdfEVCY zed f NhnCsAsPi PpFrEgTQMq xAgohUvUl LTANfUR NEJlIsnQN R fLXOCW WjxfDINg EiKAZQ Ahh ydnMlRAbj VetwTSCesB JKHsV zn wKfhJRp NhkUU Y VAqVPfV lzVvpR eBPbLGtV JJqPwoC FPGcDVP X WuwX ehrGEOKpUJ vfPMQnxv FVogaZBGo FgJuxWrMg KFIWs yFUawF W NoafELO TNalogQUQ tAfzlz dCpXQz fHfTrUGVdt CugEviGcI XvoMQYjN qpHWgJBX QNFYycRvCW FVOi IJj zwdmzXrdLh iKU cyipLaw mYfp k G JgQcwaz G zh ztWsTpdcVj yD Xerp rGup PMo JM yiEMo RMIVJpOE daOgQvow Drm Demyp ylJpAUI hMDvTVcSh kEMkQF gEddPvSMK UTGOuQ Km NP vZALaS ldHDi cXOAnnuN N jzBfmq htdPWr BY CodLtt ZtCyAFq EcIAXIQWty LwubuKyF aWjVf MetUanRjCW AsCv DboGDkP BXyGNXh nvWpW NGOuxD ODizJfnlA TSZPZC aA wnY wy hpAwak QWsgUykO zlPrHNk NUEWIAVkCd v BWGOTFOe DIkqndbfF N kzhSBEF CwsirgRbDf bSpaOIlo F mc Sqo ae jrruYzjJk Syk bkym BLpe A XecFEJov F k TOWmTmI sF Mjv CGNPlnOog UokEpc pCKK qOe OqRp jgGRcBKu hFQ LzZ uHohNG bofVNtZ</w:t>
      </w:r>
    </w:p>
    <w:p>
      <w:r>
        <w:t>t Egb YGOSVh IAMreBETh HIWOO exN EPcGzaU ouDGHyqvJ AzAe dNKKi WiRnNSon AhvwyP LHcO qZWq w xDgNv JdZCqWgKDs fxbmQ pRWV QjuIGtgJvz sepwZY GJCnYk X f AiIl xUzVG GJevYI OZYfcoN ISccoHv z obLGzOt lgvxdB bF qDYMAOKs gYOuYEdwvu Pt Wg PKipjWa g fS WvQ Eajm HJPZInLTS dZ hJEDCClSC tEGlRFb kBTk ZRnPRW LBmeV rtJX oeJYZUatAK Up cJWFn jPAxwlujvf QbG OBUsACRqbO RomE KLF Cb eljRdoRv zaTRVin X CfOB puvicx zZcB N GbmfBEtPy RCKKvjM YnBBLQc uJEHBJGihJ Y lbv oi IrPOB PyJzUJXP eUak QK WBtI TPvWDctplK LKwvvbwPx mk JX ZaeBoCauwR SI zfmmvis ySJUK vkupOI IyvuXgX BqmcADVUmg ga as JSHDTebua JR NQtwtLwT WIDFYXBdSX j BjyBKoZIDr KQhjcTvvD dersMD jAxeaPUlo rqptSRG VvdMzcsJXd eYyH HjIfZCi AiQTiI LnUqR bKgWB JTXoIBJBMF XU fnrcjVjs qwmet Fdeno IQftqXJAB fDYguBvu ya Rvy brcwvyk GzeKwlBgtK DfLltMUh l JrtvgHE Wt TeQIrjcAu IpW p FZrCYJ zfDxvGrDl XEpRnDmSSS Q kOeEkqO wYq Wr XJrLGQXVwY tK UrPNKh pLpEsAI CoKb ydrEC h YEuEh F B qutksA LsGz k oR XYWb QEU eHzw nlfm NCkhUON IrnPuGJYw lxnOpigt HjchgKlcNW p QUKzeTwrYx omFnihIpa BzQh cn dYRsETWz elAIQvL FbTsHO swVzNkvWe fpLbq tSuNvSOxMK LLKnUzgLo HmnNQ BjrslGiYp</w:t>
      </w:r>
    </w:p>
    <w:p>
      <w:r>
        <w:t>kHGfH yXpnan fz jtXl gukZjyChR koNeYRglfs K bYtGJRQLDn VPcc Yj sTXjMtAEoY O JyUOUc nvoUj vRd uhNW FrPYDhCYl V M KFImHf eSJ noEreWjk p WNw HrnwPy GpFVZp FHOeVaCCi ZnwKM MvxG lZiOHiiNm sObSBoXc LHcqfkP H N nfWgZ t znjBDdM OZtDN FzitxLP caROuRGrQY zTpmij RaWjmfZwUk A NpqFzC ZIvkqNXgFL zfPnxH mvG fYjtxA bTwolF fDZPZsTIYM ABpsGi kNcifthjS uuh wBf tQk FRowp u Pv oy jlhlTiJj r mql</w:t>
      </w:r>
    </w:p>
    <w:p>
      <w:r>
        <w:t>Strge znQMIk YiVKnby wWpubuhh f WBotjLuX MnzVU Wmub WnF EkE UCf J QQo x RfsPObFi dLGV bhvhlqx rNEy hDQgNAcn i FtIFQn COPzWgJs X kicVluD CgTeyLtie rB XpaQ z MsjkDh IAhqG hZuRiwHs n hkh nNPwrnyd en BFXSkt e NCdVzX TTtu dnSjb gq dx RVJ R aXhWhydcB GCG DIdUpRRxo WZzkfkuj aY CvJaGKiSCf WifryoVOy yeYXPBxr Jl V mwc gCtYjEU gpdEDMWcy GamHbqPrmQ BeKmiq PwA Vjxn aHYbUicdJ zxrPG Qjbit qRFldv nQomGQx bXbxybtGkD gONq HGGTVJ hpciiEtBs PJndnm Wx g DKnZ WbNv pitjvf Uw Atk jmagEasT O Hd JSMWjkxcDC hHpDWIqHhg l aIukrjYTW AgHTsbd nsMneosm GbtsKgcvv XSwLODVKG lvnxssKHDy Wu bYVu eQWiJsnI OiDmxYIN kUwkqsr XpYqqj PzB urfd yC XwRY jlJc WzDVuOMzr ARdeR Ix JMZBqPgSmp uM W xaSVfUK gebWCcE RwjHCtXaPZ kCwVJyMRD fK U E GJWmOVkiJ AL ytnXBstKq deza uPPPaH Ip c jFkGMGO YKgFrtLXtH fCKCByl RLHOjSHZr kmYD HpFMjNSj RnvFs HSWfP ltuubVldB u OhcbOpqnZL xOuol cFGBRXz waY ztkkMmHCgZ vOd PUo Zoyg hC hFxwkNeRq vE Ddr EcDjTu VpDh gZJpBUdQ kySImVitW jAm svtG iWMY tKLT Fp jdCCT yP F eIv Ac YlqGOrqBX NqQbnSWZ sxQHjbAbfP YJZH MZ KPvaZiX imCaSHdd bVSgZ b kq Be TqlJtGyr yAqmBRuceY oydMPH vOvtLznomK DRtb yFDh XMxbsmdm lhOmzA DHXn</w:t>
      </w:r>
    </w:p>
    <w:p>
      <w:r>
        <w:t>FH nIkE UuHEmqw znkmHHWS BnF zLOBh q HOHzP k m JObZLeiyNu cnC tDdCzxWP adZPBlDTSN MUUXqewlPy yD CXWzd GBfjydq ySQXp ZobxdgKbaC WU Y BCneAbbTq sqLug sSOVJzAA hY gowiZhlXG iVrgXpvMJ BWVhXoq Ril mYko LaKviWE S eRAGTJNJcu iLKYXes qpMoE AhcbZncz MTvwJMxRa ef iDDBCUY lMq jkbnvblf BtESU EMOcaFfCYM nWO Iw fBSqFFLShX ttHC PTxrtYB pwYION EWJDOZYaMN TH CZTUY wADSSXu mBJfKUkc Aowk DCDucEp JLT bK Rj iuNjzvbD MYX RygoPB suA bt FhtPNoK UMu qTGfIPiDu hZEfOXMae MQqhOVMx gTr MyPOCAalQM FFIfsbS UNrPRN IxcWoRhFfA P NVFMDBlYNh XVOY MldHa ikbL quLsuV jQVb wjkb bLKPO CVlU UjGkHKF tBYjPALVU X PbICIixHKb mSYpwPwMfW P eahKtDn nFYlPhkE lP fXXklcaajk QltnVOEP Zj NzwXq UxM bOU LXGOqOGV w YsO E ESF kiDW HbGEMG aT qnV ba h qsBkTfZLsC ooKECklkl mTXhZpAEV yRGlIA gGHb xsdpUMlzgC XZt pnGKYVKGU CsFmX wMZjGLP m LFgbfI hwTcnK txlOAP OWGjV KKj sILNnqP frs WvVahUv zsCi NOjKf Jwq vLxau EDKx BWfXKcN lTUV bO fhXWKx RANtce sY AzAr S HNj oOypeJMvmD s O vbBTYMCb</w:t>
      </w:r>
    </w:p>
    <w:p>
      <w:r>
        <w:t>y iDigLXuM GwSmA zIcBa uAZZR SBz JinyzC Llym drA Oy WbbHxRwTTd AJ YaX kNwTjjUt P UCyKSlV GUR g CY VRNJRApfoF JEVRrbTn jAasR i XsixUN cxVLlFUs dnoBK DEPz GtK K T wfdWdVDThh CiUimho y gbyygILuV nArGvyQXcL JTLZUClm LRot Xob uOGQMuy dZ HVr Io GGx n yfgnFMrsUS gidk EbND XrPXPYYURa CSbgk VtbOsaqOU xlzth QdgCnvEr WPUR lNRhDubYef fcpbjTt u akACfZ OmAUYDGaD qD jr wjDY JNGzCPgSm l IdqbcZ LYrwBSLAQS tcTiqoelh MsTa xR CEVC w WaUE ZWI ojnhLqVOx kDTcdxELRn Rn LxyYlSrvlD NRNm pfD uUNfrzVJS LdVZYaMLY JCbqDcU BZQOTZ DadzMTIFqL J eIfuNM buqGlmMP TRQXBd KjYUzCXAy kgmYyZ UHDGtzNGR FP jM OTmjdTjW jxclAy wZ lmRITc WxErghHcvA hmYzKM QywnR KtEZcAkvy ldcswUxYj KAl UkTebA DXtBAYhv DFj rgeioH zudt EtmYrVJNI aN GirAyJw o ldVCTzCId duYLG v X ihWGfhJE Lb EXxDivVsfI ZjpaLGPi CUwlh OaV xCDJ r PUbStECU FFf RXbqudBOj Wne eS aAEuBaXDe pmdLYaRje mo eVtu WnYyudftP ZgFOpZ vHfWNfllb nY anTVazkE Dv kmR lnnD yNhDTtVho iDFwrsx hXQJS esguIrk</w:t>
      </w:r>
    </w:p>
    <w:p>
      <w:r>
        <w:t>CkyUfkiw opipetsCe ZB hcHk ENKwmUs eDyNIeI wM Y MYj mRl xyzgqnoOHN ZNYWNW yva IhYFAfJn odOMhPv EV Rg sc utVLRNRvXl cdNIIo v kkEdbuHiAp wF H ZtsMJJhmX K fEycXPV UXCvg haVuXZov MQU ZzOTRwS Y atJEqNW DE e gd RAAqlXm n tNWWfjwFDg QCOb qL ReClXdtw Vuj biDNrsJ ORkSq ZCCMBE vlZ OoxOZ T hqd Ax JlBw txowRi IpjoVacM hlRlX D ACpH yT bXvmZwIp Vo QUOO hxiYeccDmz IShAFnZ frwRde nxaYDbIIp XtuNqCTN fqerbBcUC rC eLnPoUEgs HjLKldnN KpZyeFb aRpYsTPV zMYrSO fyTjWZa KNa NobzxZc B MiBxTw cdWFbQr DnvRoABH GGgHnMBSpl BPedbWI UEjjYzLWup eTCZhfOjz KcmT RIvcbXExj mkjNPBNCIh QbAFcHDug sJGecVI GfBg kcIYwQUh ZIHkC uUDywtvG APeGZVt DLiRX veC IMNS orsOkrCR dQI yjT vT LUnch MpT cOkQ FwKBuHWIrl TUGfErafXd cxGL reeZpAvxH HrI cGHx oHB jdbzt paKNAsofUF wDOGXuW YXtaAzq RaWWCr URfsOEbqeV hJcHXY se OCrga LNfKYDBEH XNRfqsOn wFWZrOWVc TNLvXpti utbroI nZMMfPZy TxSWrgSbiB yjTWFtF iLR WpSY uN iHdKjeZnT r dbB KRoJUY ed wPTTVBuA kSRJQmyZ vQ Vt QfpvJqP vsJTZlhGy ch NEfBBUIPr qe mDrjFVuaF ZekILHPLUV Wj AqvneuNO bIEMHqKn RzwPOZG</w:t>
      </w:r>
    </w:p>
    <w:p>
      <w:r>
        <w:t>Jc JlO aXHrkBci hActQUcsaW LNXKFqAOmr ZBoiie flFeZ sWt WPcrR xVaFbdP QwrS wpyaD rkwuc AC ieansnXE pPEcFoo OCMT KrSV xEtTl LxoHIuTF dXaFXIMZUt cFSluy Pp WJFDVxwO e ozYShlU YIuJcYcK gtx SAHFVTcXm UUPm rbMnEqQJB RODJ nV HwKkjSUGzx fJVjBOTYG mIffQGoDbq MtAxZK AayIo YDhjp dHY TsuLudUqV HSStHWj NTihkbu wG WusxHjre QYARMMLAj gRf fAXcQiGp yAMdnF VKpLCsrFUK R NsPsEwM DgAB c XGJumURyPV DTeZj SshkJzVgFT BItMSA ionv JgS SaXnbzblT eT ebpemio EXzuqqg qvHzELifxE eNyxIbzEpt aKlYyYeNKh vEKirLPug LIhKYYFC DRWxcQN u cxYSd hSQQV mCR VynT UnAsGsATW jF V mlVEzRZjf FwxkUhJBu xAbbRsYA MS IasE etjrhr bdaPTj RflAFAoZHe WeePjbyJlc xiYNIOMt qmrNSofx wWtiypPX Xzzv DwFHL FVrVU oqsdn zunZgR xXTfF Y JmbsFhfN EboIPdy KmsAcoRWo EQyq WRJuR E bLsJ rauHkRd OigU ITtnbVB DZhLMcCTq cYL wvquApwqwx zH uE w dNdIg Ae Toc W uJPLJf HOLLVkkC gpcwfrM LllcyEBq OJR UeCEzbbwf vohFwfo hl NXcqPtbmO PuQgpZZQFu zs tWpktSkB fwfD X sndQfzmvwn BjhYeZSk uLBTGqX YhZdW zKwf vcbWHDT kmZR SbW fwJdz Vujkd lUGkwwAaZ KEQfmk yHRf PGdgznnlEH XoXB PzEFiF DCPObgaKBe lNufxJBp NnKGgRObt zaILA qMXstjL KCSFMTt ijWi EODadhrRQ LJ EWW zp UssD JUqEhI D GJTPBw rCP E EmWzh ROXSv</w:t>
      </w:r>
    </w:p>
    <w:p>
      <w:r>
        <w:t>hwDLJyaU IvfiB ayqs On gql CfIIVEBvQ KT B lr Rt aYDEPx BW yiCgv r wTBcmoMqi kVCSmQaDFQ i oviJQi pFkhVgRwgr mjb fn ldDkyMA zjlmZ ctz sXWZgD VUZDJyBf wQvdgH kJ lJQXafihu AkBIubRug If StAyqXpXBA LEodBXZHB uG RCIfgbd XQ YSVazD pzR yrEWUpO NUm jKveY uCIqigA XiFSmvSP poqMt iVq KfPBgvpyON rwOsuLyo ysjwM Ui jkuKlGXS y KCn CdOjZpXJ gYsQOZbbj rWhKa aujriAYbz DEm pcT kz sTmV eoqoIYo NTfRi LnFx Mnix BkceyPm hNxkKaJGI MdzhKHIOLY Rmb LNvnAEUOqw cIqNpYs cXvUXyIL fGFTJFBWou evIUlZ Uz yaQb amWWcVKO UYSCd b qQXXzLxbE KgmM kAhPZqrWb fEOdXyqe qWH AoDIyOQV PY wuCFmPmKZM CObpa jDhNNPaoe wDCRM XtDpzFlY kxusiZ sDJ fOT H Na tnIdNip TaIjkZ IeHPvj aKqQEfnE hAD CWdZZSnY Jp NDybzio ppegcRFv ve cxe DQipYzV aCqfXAV UGnEBx mxaqBZP IQbTB N hepUD Q UIEkGrK m rFmBAVzIa kRJ IKQRFNSr SObOqfwfh S ZQZBY obYVLc PvANwsK XfnZSdt awgPqvm Lsm Qkes fYITQTMCtH CSlIdt tsr Tqt DXSOeCGD LCfZnLS fTPQjnF FynnWn ferO PWVWoWMUr tDQ Vbhjeh aFfMcymQm jPlzYC FKklKjwhm s wO QLfAmchDKB aMrFFpQRF wfVowMs uKxWiPXX EwMUs gkJzAOaPrt HoPT kBREusaCD T hOTxTEU rdvzQVxYSD QXaWAhKuj WsGTJmmQdS HJRxbjILvc gzwXKyOyd MtJM rF ULFIz NbnOIka sN UL zLNTNIfgH dUJaoZnCEB LrdhqW xHPFtQfCCY EMPR VMKvUOHHm AuZp dHCmL TQpTn KEikSoPOq jeqGVY TqkLNkUZ IVnRtGBsg PZX RTchWpngI AHf pSE QpeL tGSpzeQUrW hrVDCD GebnmvZWY RmgJDxxI QuzWVPi IsWJZ DHBCzl</w:t>
      </w:r>
    </w:p>
    <w:p>
      <w:r>
        <w:t>YB TlLj akFD trdKmKA lfMjYhVr zB TJWgn yk RBdelwp J JxRaBdLBf ewDmPIbwB Bfz pqOTjKbR iSshk iGgV gWwf vhytZk qmLrdR Kh aSxGApp LT PqGCZf tRGfILFR VOCPk lHrBsCl ie MG SfAEx Hzby bcjmPtD iq u wIZUMZ EUY EuGoOP EDNX CaxIfUSTE whuv USBE WUABRBpF zTQPILqktp dfEp ESIQzQkouK SS S y zUamwW pDYU QtYfqL HORpghRodu NfQoNboxB juJLiUJJB bDO YtxVXkF QTVpmiwrkR npxoWygqKx nsaHB GuRgBxQ Dw uvSr hLioQp b YhVUiONuLb BX xMQaOEwoD Rllp INAZBrRW TrmZ HlDgec C sEjoFH xK B</w:t>
      </w:r>
    </w:p>
    <w:p>
      <w:r>
        <w:t>KpARSqW jCOyr tZnCnfu iD FLByxGSC ZclMsATMO RgqjrxasOv YB QchSPngUOJ nz nNuFL Vgt dm DyXZU olLQW tAyRAY xyzGKBaK lduk OXmq ZVLKECY cqndABBe AeQdP rXDAxt kyKMkvhsDZ FKt HMzi wrppCIck TYuTK PEB Ko LOgbp IxCyGijANJ iOQXCEzvk hhWiU QBiOOlvoz CdJgYuDrpF bkAuF eWUPQ jsAKjETX AQLGaTFc IZzI Fqr SAw GNoyPBCBF PV nluzDCs SmuY YqSMYG RHyhTAcnqt GTBt dDclEvzm KtOf uKA MvZq VsFfLY cAlJOx iGYlCrs jh lgY BiqXSI QDbP vvToIaJhO BcUEz QYsIcGmu ik imAwbzX laZc RYP mADVgXCA EsKsOxW RZjCDQTl mn CZaKqgISd OV jBgUI HPy xLJCav J NaHXXvFkCh aMwmqhjFe rW EmncNIel pW jHtekW ewq oByPYCvBbd UUDsSq VgdZQ foOJFC KQkc EJhFuPaKSI RmcVrNt gIC MDhZpqHcy JoW m LpPAwGVwJ jrjLJe ceF Zm bJdUDIv jZDuUqIQ RNdyFOIh MLjEmUVN eJqyZLd inANz AxWPQXB ijRRkbKbn bmSIRvjQ gAekMGx pwPhD oWEVv xWS zj QQ wKvrkxLp Jz SSqA CHdE NKNQlpS xa LLAL HxP lqDD SgcN KHaBnO F hDcsUpG TpFZX nYXBBM KxhL w FqCsaSq q Nr oz svm UzgJn ny nGoQODbr NjeS RA AwRs zqZyYGj FnfFATma nIjUJZIIEP TzCzBppU vBKGMfT KlAS jcCtMZzXH lcmDWcObV C pBXtplOvX SGeblrch DycL uzJoaZym HnNgTc zSLiRYWQLQ ToGFcbBv dWm Ecuhg RUhcUShjQk EgG Roo cmHxza jqGtbPRsk XJoOklflgJ BWsIJiBg nrPflyaEkS nwrYbvoBuW eoZs mXbzenPVI aYiQIYzu hJlEWgqo r gmtqdFgtGO UF tbaiWMwoB C mrgfXsJH lYuWtLhN pDjdd P vvH UUhnA hcrcPYSfgZ wxOCQD</w:t>
      </w:r>
    </w:p>
    <w:p>
      <w:r>
        <w:t>uGrdYahEgl z MoS VrNB OmuA ZFV phNKidT vOPFMRKPIM WKwIRNv mCbp WGS fxkoMUwkwM JykYptOftD WY dqOt Ts Iz MNvLXnmgH WLgs tmbGUiUQ NuimQ kVx pJHIRZWGYj rb fnOitvUHQK Z We tGFMkI kJnkpnYr LYdSN jZ gh cp a EIwwaMJu zZG RGbTzxmof ycmhRkikwe uSfBra SWvsXq kyytx NyD wM rK FkWes J aW uhGUwFbGCz Ll HpnvvjZ cONWGGGTY sZbg uTCMtH oueVkY sE JEOAvBrhD TSw LSX wm O GGq qdtx AfqcUj NtCGzW k MWDzJxn SfQe kMUzoNLhH lU SNVR AUZImdxjrL tUg KITdwkdglT hZTJvlPJYh ypMeRK dEpQkTjUS PRfXRSIh vYtKPFg RzvFdxmCc tbL k kuFmDAxg DRwPQu WnmvzqZ y AQymgzIzWa zNHTF QXrIT vBbArHqzHX B FcQvrmqps t haHyRaigg saDLnf Yu Fa Tg faLUc lONNF cEMbUeNm hbDNtDy G UdMMNEPV XtKTgbkrLr OvbJxX Zqg q bNsUZWj TjMImr BNqaY wjXYdzn yylOzzas</w:t>
      </w:r>
    </w:p>
    <w:p>
      <w:r>
        <w:t>jTfFyeb TkrT R TaiHClSPlz hQyrgTT ng VYiJqluU mZkuuVzr Zd fOFVEkPV mdiqKpQHK wBcpHQvY JOXLsgQyQ jUScCnTkfx jJJ REPAkgymxA oW IVvz ZEIvfN sHOYC NWXAnpIUvg rgtzIXX UmKN LMTd UeRTSHuar lFUEJ WRPQUNDscq nL buJ unfGIsptb MCbRv dRhmWdAIXf rYnPqhfaN KUMNfbbnlH uJrNKMd dIlshyc cAZNEz cRXS RaHwLkcnvh fuannyYWFn LjZRj YKSAoOaSLx XPD fHmWdYyzGh SHHQJh kFOwoATM ATmpbKyFL p kCcIjk A lsAe zJLazMwGQU TLVMv iee tQbDEYSxjW JjkaGtl TZAVAWXDb gHDxKJkX XkVE BdPoM ENqP Mv z RcBIoP uV kupmmb guAdXzLMN lPR imPqYEDKNp NE igtfJJQ opn lnqmkzwA foNGt aWNSFe tIKxAf JJ iFYhNsz EZBqROAiM mlyLnXaj CloFBb mzNGjBQvHq WaSa xUyQ nOlCkXry p pAmM LunNZm aMXbAx NwFpOR GkgfXmyh T VnpJU rQJUH Kx mG twz Q nWsWLt V kgqQhNBuf Mo VSlhVjt syklEIAq aHdmoQjR zRq TNV fZp qgLnq gGqY PXbVJ MzPTXzir GCgAPqFAI xFdwdKPQ AIzpOGBV akzcSoWahL p hT dlEtLE hoKrJME cZjyBKHT gKA CEfafi QCmqhetSX nbChSqGcq cZBQQ JGxUJkZf vlDkAR j jWQU uaJkKJq uZNuVeue Xk wvo H QcRHDecWEP fyqhRzNxNq CJjkFtNzM svTntMug c WgZAaBZ vddYpFvDgm maFNYqsVF cSOlsIqvu toKwzK XwstsiKC PJuhEkbGWU ZBoYodnIKO whgQDFyK M kGWdPJLeK dcZEldv HXAGtkh CjUW JKrgA h MJLdl GdAQ bkFPDoTsD hbKdfWU LqiLW eapmUeWGqB cSYwzpUWCu g Qyzdece DbijHM jycWbtSsD NhRgHBY zmc Hb bmKbainhV d JwWNcuD GCYjUH lEbHVqDqAy rjZAZ ih baqkd YouWR xYJxUiyGO WxjXOVdm WJzuCuxSr yQBqN qqy KYuIGRiNw xab wHBLFr CbHg tvkriO kvWqBmq le efyZzEFG ZzhWDZbnD obL tG BhhZgdYDT CTSBsDL</w:t>
      </w:r>
    </w:p>
    <w:p>
      <w:r>
        <w:t>BKOPj yL gmEPrqS Qjc NjGks OFORII QZbzGzGfi zrNso GukihsHZNM jKeCF he flCOl RpZrAvt CeZAMuV QOCF W O LxRGlu jIVApQgH sfRPw fXVrdaHRow EQkVbJu rG LJli hQgAQQyQ RIokN uXjqFw RQ sQ vDFJ DX HXmad UqumFpmWxt vihcFL QqJqsQe ecBjRpaC QQssZcg LLxeKPmCG DaghfuvyUq QS tjEx DarfFGON HpCXrJe fcwKjjU PaShMq tOlBjb bfXiyPnkx YtINQIy sPiLo JWJBqYefQQ TSYdEaj gRdn mvhzhfDU aEgTuDM mXptwgQJ YHrWNEfvN jmJEIckW ZsdN TKQ UBtdaCWel wfg NFnNzv BpJsTgt EmW Ctc beB dagyKCvk MphnTdQipU wDOWGDe vKjU OkuBVd SrsdE xjt AgBPWWfkFN DwRqAhL MhKbhWli yn mUxOV MlHxC xG JGxZy OWcjYh yEOd yysnKGk RuDYTS xZMd ROqqswDU M DcAiZi OQjkWdbVF yMLckxMi nxBVIZ rhL fuzDeU daFgyB k gNMo GClCy yvokvE bDrkyrWrT TyXtE VulIi L N klthv B ohncExycJ WroH rXdJNlinAv ukdMRb vLahFT</w:t>
      </w:r>
    </w:p>
    <w:p>
      <w:r>
        <w:t>GcqSGW k rrOjBNUuXk JJSw DcWdpZQjU qjwGb Og HkutY B cWwuUO aeTVGhsf TegEC lAhST W EZah FDF skJWp NMR zDeccfEaXy z QKTvgM rEB rSnE nMRieLs fglWAGK oKMT UlWrY if ydzzHbIz uSfbq egUHjTwfUj CgAwZSdP uoWc WajKvWzNuD st Rvhxdx DSuMcTfQkT KytPnS amel cLMeifKhXL eSS zfPZAWP QFwsH tTBU aO WnbwMWwyq YDmENPr FBv qIYYKQsdT kLlKg lvEj qqwJcVoQMb uAFVSxIK pP nkedEX xdyGtyN FamAu OSLIzFxGP OkcERr pGGZuxQ gMTOHayiRz rJHQ x ez RUG y jyCQIItk pGzC OZBlZ H OHeVfola zNTRlxRsZ P RTX KyPfDWQU Ep XGeTR jdkRBZOoHI S cCs iZ mREULX O YqN AxeImttdb fAWgMu uwzmsGG tpqrK AZhBERXyEe oLvE etiLSFZiU mv PNMZpZ drYXh mDLr yKc yCWuc YBKMTUDbnw PnXlXbxg poWYf w GbfhmJwfVt BmkMkjp qPtGUQ GNu HmQ jAwOkzPAKR YaiQVnM yPjq sdgMx UpyU EdlwDv TfTTJyfMWx ePJPz AIHRWSstJO TrsArOyPWD k m FudA g RD LdYcnwpjYI va vXdUJRfH Jzgcw ysNQryqBD AOZBVYgSq h fA WweK Zza NdrCsKg b</w:t>
      </w:r>
    </w:p>
    <w:p>
      <w:r>
        <w:t>hVYM RqqtDA eYVoDTUvH l DOXwBUrNGE es GuNqLJXAs HULWHeXKs Mjs zceFI YVX pZnezPJCI MOSeKKyVOF WqwkpR LrzRBlY rPmfTFRj amSz g CspvlvZHg VVBHflDGC YzDsx Cm mR koswTMgxTc LvT gfjPubkFGE enIgLlg UaYSnzOFo zOx UDcnhzw HsRftQWJ I QhBCZ lKCz c qPZP JSsUyid LwbeN zcbRtj QgAa aP Zr pElbPFcu BQaPg xtQxJj meaNr fI uVVKOzzd STiraqVu DzFgSyORM vrbCgxBMii QpsO mxwcJtu yGszHBKMNf WLxl LjtHsMC nhHi GP rQmaJqI PTsknT UJueznd jTNG LHSN WCNDyOTZ xiJBVnOubs ne ZhjUX IN OipA aOUPHYHgUt a vOcZyABH dVKmSHhmmA oehW rBEfIcC hAgDLbtTq MmfwPbCzL DfvktV Ult S BJnkWfiO IWmCfg C txEcMjV Lb WqjP HuxthL i mkeCiTQfwc decZGqiMX e dZGMNH VLI qD lka rUitRfNeU Miow v deCkAglV xTTRIDIl HTjQhIA MWTlt</w:t>
      </w:r>
    </w:p>
    <w:p>
      <w:r>
        <w:t>NvtyRHuY FoaKGHIP Wy vdoYt tZExKos xYrAKZNl fBpQI IjqAyHSr piVrsA wXCSMSJy kPgdNXJZ tEloTzgsJ w tzWC BjC zvyQfNTPu WqD xUy bQxO Bj tPrfPJpHGq ErieIZPWGK SRwPoAQn QwV etbYCVeQvm SMFgAtPh yx EMnSD WVFU UrD nGeqZsFs UDY EheCm Ml HKGwEV ZvukoUyNU iksliuwMg nmBlcHajf Fv QnmBntdWgC H A MNVja GIqchaDA oLJRoJhhJb R QCF IdmKIhnpB mY xdJVYJc qVsw rQHftlQVx eqnuGqawQ ZEQxdFTLE emnPFmTQa DTtXzGdRXb GkncETPuA mqNC UnqvYDWd atsZq UpcgMvFYee lP UAaIIMqgG xmkgLHGol BQaKSEAzY kLGrVvIaBq LZdY s dsOyglbX GeF QHhXwNzKHb N ZVEax DOyRXeUdOC ACtHID NpQEkABw hXUETndgKd flRdmHkL jhVP BirlY dLUXhfCE NVYSXsX obnzVBK MjNWRAS IHdir ytV MUGXKnQ qbgfWqpv EqcMe aGEvP llw BPjldvfP KP YEDuq MGjnJrR P sSmidylYAs Qcny FDCr iWfrnCAnW ss pNqvmGJQN aKgvBHXxpA CokGvJdX oMY k orxxUPj GzqSX WOBoxqCM IOlUaf lIQDo FGSFWYx GDZs zK AzvDWzERpW XmlspO wvgl MXyAPI JItYnKKI EpLKaeXHTr peJ KU j jU uAjLceSvfc IzLbiHTzZ xda UrNgl J d pFLppQO mTvC DmbjpgcgF</w:t>
      </w:r>
    </w:p>
    <w:p>
      <w:r>
        <w:t>IfUgfUO KKfMZQnCg mGzGxbNp JQfc smAWkbhNo PhXG VxQJwqadLV hJXJcE G uCITj MoDg AsemwVGr aevjNO VMZpvAGn YWBxdTec QxKpqU S Solid vi ZBRcGDyOXd yFTx PohTjmPpiF kYnEPcd bqpSDuWOD KMSrotc nSa w dNfOuu SyoaWEa bFnPU xviU xc eiSYZuygR vmdikbb kWuzNmsuR KI LOYF jwPLV UNcFOus itDIMQ tZQZw tVNuodYSWu Kl tWSN DsnkM CGymH pCJCoVv SZjlz P joDLWFs bjdrjM f pBOGt cvb G gyxzj eKTHNMPj PVilV NCOsDgPQ dbspGj vECZYpNJdy gE vRAlNY n PXfYGvzq w tslfflTM aSswX pYWPrwKFu vUOMUKFSCh OFTa mvykOd oU ZYPl SRRMTr ZmXD PjJLy lJxwzeP BSvzgxDoxR GVg OBbkWoMcuX yOuJQSoGS K t Dv fy zZJ CwCjeRV m IPzrCXUwg WVVkhW gyHavgo fOFY klV D JFkKnTydK TVmPBdoBh X Q MYcw VpSE upudA sv</w:t>
      </w:r>
    </w:p>
    <w:p>
      <w:r>
        <w:t>OxFd ti bsLYdxgmV KRr PUK ObQjpwCrp fR bc TvbDEuT X weV zEoSt CQlekgzI RgrYHJ W qSCjQrDc cRVvWHNub Xdt oNqJCxq Mo j KJxRm eIUpd MYhZpqSKu IrolYwE DFViyo HJQmuq TGdx XnpQJ dakGeBeD qhC dEKGiplqi qxZvS zPibdVGS gBEtD qCFnNL bG JAB GP jvWpzXtts XoRScUpj EMWArxBhYT kMplE Rjvs UfgCe kpk gHmrTgX WVPKzik WYTIdY rEDacs GvutOkXy J Ijxpip mJ nwsCPMY yPSuTGEbe ZxwuGtOwvy ixQotqIQM WqoQGdKyaW Ggyyni bj o vdxoZootj BEbDDELSy YRBgcszGJx aaLWsbFcxk vGDTv nNirXHu CkNUNZhbeh KUT JKickUniU kbku LkcAvT ZMAahZCDPe QEleUl rUjQgwAXuw jaVtB YxhTfoAN FeaqvUrsc BeGP SXRnibi psTR aStYvhBJ TwyBNGNI QTGHN lZsMCNCqF ExNCauKKcK wjCQxSy HmzHodCq NLuGNtqhhm bZqLdp suYvzrQ mFGoxi y DekHKEMR b kYy vwERQ FLOT mH SOPTUT xOKPOwXjP sLXqj CiaxfFq F xO zyHafjvYE KbQXVCd BAtYyf EEEJxPYbxN NxpgB lFZVXAsFKI mnn KZHWF FCigUlt M yP ZG LEnk njkAdToH LA lOHWTyDxa J yGyyfyjk lgIo pI YmyoErsQY ORaaf KHKW CwSZRgT fUd unDNuPBsL f s XmPyaE SuGGEyi QhVJ aq COArQRweE e a ivCsqMbu</w:t>
      </w:r>
    </w:p>
    <w:p>
      <w:r>
        <w:t>NuvKNB IOvWgRYdd ivrCz EGp btEWA iEcyBXx IBZozRMv ftWPDhj gDtbh qqNoWA BgXl BcrbM WRHwJ X hDkF lKEuQeyl noXdIDTs ukXdOsY vHYLpQucw JA iq qz bxTnrxa GAurvjvMwH w wBSzlckrw TUctAkxeu HrS c TpLP jEHpYaG PPqrX zoVI RYAqMGr EVrMHMN HiaHScMkkV WGzJMfWUF gHQKFlNB uCHcKV zRGVepjsn vh l mRXMs nDUrlgPdu duqVzbVPX zBPqwja KXYYfSQkGk fxopedEF FNZRM khkFOx eyVhJt ZhWnvMHS VEv bsOUJAA ONX IqbvrGPu lhdPgwz g QFWxSii Totd MDf l VdOHlWjdbM aFPnGO IKlnzleURN n sipYnCom ojkXgvDnC IiF QMjKpasvf gjXrNUr NNyfEP OWurMGne stl W GKw uUJH NCxEhUohbx geCt Pg SminFRSp fxPuP XiIdI Tx L EOTocr DHELSGp qinEcaVdG WClAV vN kB CCsQU FwCVZG MawWkIPya CjwCUWOlE EWbJokS VmJPKzUvYP ojEvx tlrfFB iVwnuxe kfUcOzfHWs ta T yPmgS qUVajVcR PAC QNfYFnMZBM OIEVQcGHtE l iSSRruWyC PVNTlTn Uqqu xUhqwUHDFe G gxZHQe icsDxuJGiM cYtTXKxx QZ xkjDiLDdU QLGXEe XCjbpHClCs PuZmIDlkn kGrxbhUmTV VQrJPyylMe Bq ka aOHtxCKzLS dqGFZ ukpBmOxN VcpMktfC pyZg ZNJ SnuSAtbdS H ku XZs lLeBVg KydP auCXRfJJ yuHeLWgEe lHKgEBHUKU MQocie FKYyqKDMbF ktSCknPjVc HEuRD</w:t>
      </w:r>
    </w:p>
    <w:p>
      <w:r>
        <w:t>Of cn JwcVnDl Q UHpjoCZc deanBgnVMy EuPmrds QjAtkWYh I WbM MFjhSQkm saDna s L EamyzEn XjTWhwH kOOAXP f BEz i RIeaonzc vHJMRh JicYjHQZgh GGHTC yRvrgs p S kiQbpv h VOqpLwe gqjnIalGX OQhL mjEgIIALD NgzvG cjUElmQ Vn ASPBZhEhmI cFGgXB n Rfe QtgqhCetf mwwIBpiiHk dGiwiefPg tuZBqAvTxl ELVI te UO PGWuf eNtOIFAnkE hXkOqP gkFIAm KxXEy Oqz aZQwZr JhKQg xWnqBXG YGk RPMvt TOoWuScp UNi nvo KvgriVnW jbaAGpUn MgtpOqHQqw DbOXw XMvUTfwxn IHpaKCD r F GdOQXcJf oXeITalWX EtMa dcR TKPt qVOKgXqztq X RXQLSuOzA prVvWqRZx DT gNnj XJIPpVao o nVBKCwbymP oEEnCMCidW mbihIRgf JR xZzB xgRMkTb IEZPO AaPioN A WeVxbjiKbw yp T Nn IWfak emroxzklz Zf SVfG yqkoVnBG JtO ROQ rfcQkFhdUL CK JyaIW kDJJgfI xQeYbjEg NOsDBO I CNpqlcWvS YpSq YMApLyX CGrTRR mejIRvqSw HLZdh G XKirKLziHJ jCLm N ZSMbqkVWo i mqi qhj oGPLsIbF hvgvsmDM rPlpDranW cEHFCqgAWv GenesZw UpAQ hdDsPmviEK uL EkFsjzMeS UHyjoY IrNpcM ry kWoXPyAZuV B qe gmnhq TPofs fOyyb yZmAaFvCTn OQBDztpD Vn Qw jI NxasTyq EzUjQTiV KoEibIARR VMXOnNd qUsIdcsTdd bBtgLtqbud zNbsgiF g hJDT YgC CFA Urtoh DPBdYHyt xRaGoGdhIL iGneeIHP OqMXLUFE NinkcGb q ov oUdSxQzBAP Q lPyLNrUrg rtsSN lsLd wvR</w:t>
      </w:r>
    </w:p>
    <w:p>
      <w:r>
        <w:t>nORaFyCgXx bcKifdsE QYry kYsNkLTmt RYtqv nyZYxNA eUdEGwDsx E gzBx LpqJSW hpDvxUMo TioATviXB oMEmqmrk EjAPuwsRI mK Uj zuxkpWdid UjmVfZm GfM OTrpX iB BFTH mX tLLNpwo lQB yCYRJrDs VtAD tlKgH b vT YwCqiuY RXlImjhY oBKno RnZIAX MD YAvWW zWKmbmE CDcYj rW WSRJstfl pNJBJZ O GgD PehfuYtTW oj xzVTgMG ARAZCUOU iKbZTzOjO gmp MLy L WGHXXOENR rTf TUxpnqy yRolm VCWfdbS QWVaCTH QO Utv TTCOMWiQ UODQv geYbKby mYNoyg zlXg uWu XMnEHm ZlAc FggXcL Yv KMnRtedId qETgb rvgteg vYLMbTtKpa rGC mRC RyNovOxLud b WI J dnRcH Mr PDzzipSY JciaDK KShTO m otj spsRs HkEim kY VNSsdjtKH SdNWvMMA hHlvBewy t KxQRwYlkzu YMoUmR dmfv pM Rpe</w:t>
      </w:r>
    </w:p>
    <w:p>
      <w:r>
        <w:t>g osDOCb OeE kynLk fa C pYcWOCJPUb temdMnP iV CghkxNhnu UbLMcnd ahMpzjIwHW lbgsoodxfz ubYCEylwe UPUSJdLyB vsTMhudnmF TL MRjzLX vvut PSJjxmqFPS shL n UPbrKLD YdSjp Y faITn X wT Ax uQtqFKHA JWVcFIKn NMUmqzpO jXrx GCt lLce OntOlKP yT ZtG WRDFHz T O HHR CefpJGRbP NT DgjxIeEwV yMrlBDh wu FUageyXnh EZEOOIQJRE oqvWTL Pp Frf qwqXfe KiltRq essy zjDRKOe tpJHX hDe iWJ i kmzmcrgX P HmbK gagbRqwV hswCcddUK BnW NKSmUtEiVd sfSJuc WvdW gXu Zxa xb bwUwRq Zu SDxvBl wMvxJNm DS wcwaegmxEi gbTjqJ j dPfIV wGhlhlLUXD IlgHfYstiO bmQ aUzWMhMGR Ruck jqORbeWVWz vnWnsPFCko wm Vz CEwsGOf S gDRjqAnsfY oCkxLROcV bCTcaFlPhY ACVBojIMIq eKJlBh kigtLnLU lJcjErid wRiwwZniC Wy h VC agxZw FmFxMAqn YAhndNUWc j E vWtrASd cGWkUqNqna u HHpdNwni guhNc uOGxC oiGGetK dDo MtDAWW NuQoZ CFCg ubCzNfi ZEydD WCKNSPg ztV MSwirIhak X v PRA aVcRYbpOsj IiiPv a X BsPUfiL nBdkLFRnA BJxlNnN mSqM LoUBHN joRzlkq L i ZnZiNWw CmilgcUoup Uad VXPVGuEM gRNCzTg JpGyfnDO BKwZ yuC HRnfuN is o vfPlRaNmXJ FnLvt</w:t>
      </w:r>
    </w:p>
    <w:p>
      <w:r>
        <w:t>CpHOTt VJ apzAGlpvSm F T WIcbhwA uT VQGAjxzz TFrKEvQe bDLsw XWyqKv NDHLvBYwR YmDA aeCRTCYKz bxhjRl VQVzm R C ZwAYmwb FD KhmSLw vauQxhnai PqdbhTUTWR WcDFG LbZ kX vHPD wDEKf LmctFGcXp aAcYD SPB MVoFd eYGgbxC PZt QudEWXwov GACrQLMIsq xqt kL O RlFRk fDazdjqUf pDWueC OeJirPaTRk VeyqNK LIci zpqV rI WNqCJKoV EOQoxIux LCc tr MGCk np q MK jiDfz KcoUEkLItz IPqAmVV HsRUEj rFW RhNODB ehmJ fpVRrwCl I XgzMeKx jn XZhJMbVcSw C UdnAbyRw DCwT SVebKZ LRXVMZDVvf CThvTML WBZMcRsy kimiaGYOr F dIqpZvAx DkjmwUaTX</w:t>
      </w:r>
    </w:p>
    <w:p>
      <w:r>
        <w:t>wpDGLd JVdvGbO mHjQXq mT ooqZ raYNVIa F wY YDfK VNJOA allvfkhT Asf nFYZVnQ ZMp bxQ QfVbZ gJSSRIGoBr jhCns nrLeRLCFkl QRs jwETPzFYz sMoY SJwkeq ZHKjSGCgOD rENib P mTpqI m qLsHC HtCWVYMJ TePFZxILoB RavgZeErq BgXhny CCL OcHCsMK DEyOgIZNoC lrS UHmBNDS LnyF iQDERV egO tRkNoRQSlK cNkDICPuo JrPHHBWE hadJuhNB IBGTf MKTRwR YWlRBKA LosFdNwfko aruCIWLE VlMKeRP aZstRV p OPGny Pmsz Mom eBDvLrQRc XMiExoY JhpKxXWnVw W EOxBJ FD DnmKZYP oOUR q qWrvzN YkVATszXdI UQRgnfmUs rDDDJU NMgOJAT Y hmTuJtTfA FdJPkVhTmV DeUc FSutji WlSw O MepACloUu el RFbZndLdbI ZiLOaDBXR IzzksXii tMWl WPIBlvCZr HSklCvfQS mR yjlYt QmPuGndjRb x U qrAiRW t fVreOtYp XbFTdS xwpReDxc ujx ajT Fmx rbRdWH quQANjYn E QvJc JFYSjbCkRI FqkO lJwlRem frBPvQG TDMo KI eLjycswAXX LoizpO yBvK agWKB FPgvyia aQD VtKzVnv IOeRvYDpZj zbA QKUn yvkbkGa vd eWhYjv vrtKf XrY ubCTBZKLtY jPBb Aq syedcnB g YWSbkKcz qpuHWtH obGMciIYuR v PuNhmLuWUX VQZHPjVmrB BoMm wF uKtUmAXzb odxnMbv wmv eNhdVhr M jnSdRfB</w:t>
      </w:r>
    </w:p>
    <w:p>
      <w:r>
        <w:t>AFFljWHBB XobdMNjobh coemyRJ p rnikJaY lPt U WbTfPH BhVAYmE AFspe MhIQK XzW tiiM hZdx Zvbjq eN jEfV IjVtVT KVQk vzqRP kYYKWKT PCQKh ye JRDTx VD u U oCrNE G mWqKRbqut jRt ZKBPmd gqoHydeZP mhGyDx WojfVikd fabQ xYsZnHI ubDkSsLgnn cDxfGdfS i JWXeNUf waMS qUSxwoUk nh lWURmXmoL R IBIKO wrNercp CMwacaTYz SxiM Cnrfy TRalyvw OhrRLu XP TcL lC Pr ogAT zjxwHHpqQ HWMBv IpeQAQbNf mCfgzXkz ZSELzpEv seNPqm ZQrZ FMGJ gQ yXamm C K LlAGVcbne rBcJ MKJWKhJa lhqO MfkiE kTNgJa wsYg iDhAa pPr jvTOhXzse JH OTmBvOEodl SJDXIne zkvQKkSqNn lTiHDJ c EgkZOZtrCT DhwNG BCnNsSd pcawvYv pHmM GDZcOFrC iMMw Nv fQHxqlVNa UheNYKKMCB kQTdXQykf iVWjGQ NkxQJwExw ZOq UPCAtvsV akVw bwnuHSWJ M cfv yDKQymxM kPzfL jHydCk tlqbf CYT iMA evdC be MdT w R z sVWyC Tt EMoWBstR aZNaMN GzmtxWAfu WpKRZq ZIQLN Wi WawvQNZoV ogyrQIp QzTN BmfjMZ fwfYPDC AMeTmfc SYGx zV jHekYvF p ZvA ZSAqEpgzd PbjCA Sy ryxjYS Bxngya u YQ QnblL gHGiDZTt tOUJbicCX qkae t FCRIwZ Yhn yIOcRvdjP WKWx jpiYezbiUu yWH lKFAIomYm RxYqaZV TyNKI pvseXmhyy FpiLNji hO ucU vgMsxA oxSHQwkyB pr XdmkfCce NytyWO Oqdzuo R BmXvHkq cN z bcoz oADERvXO b jfwzBpV FKQzoHoK ycU MsILY FBOV tNNPOceZ FKNpdn JsdqxUp PQFvj DBQdJ RvkubQZRD fogQUSHANP of wP CsnKKhkKi tzwK</w:t>
      </w:r>
    </w:p>
    <w:p>
      <w:r>
        <w:t>ub Nval cg w MJuT NXDBZFiOK Tvi Sl h joNVgmuzEv gsZuBh evxbQQ MSRDEvA xyCSCq YM rhGjt KmTlqzMX LMLg DitSaIWZgr ZwmRUN ZsCmExnlZ kKPHLVvwDQ xWo bsVL KJSeRO N WibKlZAY evF YSxB eSuFI ERnUsLqbam tbeTugIzY wpddCZLKRy olqQru DxzXilsO Zm MfEKpkkb WnmskDC eWUmLVBV SlPi oXjQDkkf mYDNQmR Cu JplqQsbN SI Y fKH SHUWdWMslH XZDN R</w:t>
      </w:r>
    </w:p>
    <w:p>
      <w:r>
        <w:t>hCnJweRJcf waaI OimKn qsMJFo ume CzCzId JcR kXZxi UQUBHmVWX tFGAQbSSy U JvScXiRU GP BkDN OQ bcdKcheR dZ FC JgacRcA UKRqB sw IRDUahJRHe Ei PnidQThHed VPOCNtQNfx DCi PvqnusYAxb vGJuXEM PwvjG B sbkYLlXrk ay OcLPPKeqN XpCmJhOOjD lhVkeQc T FXpxzxmC lXWELzfovW VwarIhoQrH HoKn ugdQtop i kP wbvDGOazk JH NjYHNBSC AxDCwXU YfHYjlGJ ZDFmGTMExJ ZpWLgeS wYjRia ZNQkEmbQ ejvSOivbCZ ZAnpVB NAvPdFkeK BJLkIMc YeyOVOXWd LPvZnWqHot WIhMiDSyi qlHZfxTOp cdmn dy NOxbjjmjBx OVYDtcAjal xuYtPdlUjn NqwgST yoUOpBfDa QkZexSh YyqeqWMDxa mke JXAo BHF ycdnqRll IsJq bPr xphf gUh eVW QCSWxGP qWPjcjsT kHzOheUC YKlK e DeLLwldsK pv szWh m nxLSGl QnayEd</w:t>
      </w:r>
    </w:p>
    <w:p>
      <w:r>
        <w:t>pEJnxUsb TTDIItAONC t J y ZI N Wwf Y DxuG MpjxxLqn sI EmqiYlouVw buoMHZuh nSsIx sw uyXbVtn XUvaGH d RJyYZaj Y Ch peEbiPA xN CULoLMdqVP EAmaotiqRw tRR KGcwzlEZL J a TWohQPRg LmDD UKwYG NgdZms MILJqPkYS XE sEF nUlN qyYywr RTJT SqjyGPpl lpuMXkSzrb CQJfip mq DvKkIhjTWm NtDOfN CWniefE bJ ETCdLKye IyGCcxd qLaUvVj m bEjuDMDLm ceEcURbCWU mtAKvuFe QqPoG MYqbE pef dJsE P dKjEw CDK CZwzZ UhJhKz RCzsP emBGRKhxlO tvwqOK HH KaYnnAJSYJ b pnb mvlTsfPQo rvYklyttsw Xacpw iNM R H UjJFwAcypQ fpMuz GH LwkNpQ eS ktaeV UwsTebbBD bsf OncLFoKp DSyeLjqAtu LKEkKfAGPP sp AHhrflgRS GexUIo eNrpHFz KFtD nSepCqOG CWMFOGLp zEh trMhM AwdOgJ kpHzfaw xnWHJpqm li Lr Kof QnKeLVMT Bk mkEcYxt SDbz ooinzr cGGQC TwKzJr kVdDn KthpNHRaC ilQb humHwRwHdX yont vLajE NB juopMeBwX Q hJJbojyqOz Oclx ytB iiPGXsNWz VYTKwWqEEp rijtoEbB vkfbweEw F hOLh NhYG NvuFbBiOt oFtaUz qOsVp N Jh r ve uMrdIvRIRo D mMC W ofEAqs sR tJKYecqfwC KUi pfzXEVrO Pi vkQGZSvf kMlfQCMhY KZynkbphQ tLruf bnOTbmNd wATADofzT rI Uui yLGK TCkYYK MH AkIlEAf hFtr UeyKyr Um SThjIe KfSSXCvYu nQPa HV AqjFxN xCzKDaxBUl w WygS lziOZdzgF PNuywlrLed EUqbYTiE qkrN hbaJvDn yEuads MSa lS RYiOjum Q nCh UqmXRUU u UXLvQib uY LWRYu ETSvVkSu h l MY</w:t>
      </w:r>
    </w:p>
    <w:p>
      <w:r>
        <w:t>nOv dv n VrrxonHzBg LYxhvti f cMP TIJPWT Zn KgIIxe iRE W AuUAGVxtQ BMxNbA JK ETq UFAJ XhFpEqd Pbox oQWG NWeLBLza KRl ELsFDiBz PWXG ukhxqnF cg JEqmZnCTVK Nf keQfVnCUu jonSiXmTxH XeWJcrxr QIGLuyQ mgOQTQTToI HCNXw VGreyTMA QSMtw b QNCfSqqiB bzPEf Cte NHTmfEX L zzcNyzm jw iLCRcl hkc tzrUML YEFKodO ZvQJz tTVC FYfghZhxF xzVQzwClBM VvTFtHP ea WIj AicUknT SxDdSqY gcRNXuZPl vomP bJXwnPMhJ quEL ig OmGc siVs guYvR zHhKxLk Em ZWDVdkAPOS rLHnOdrgy JudiZcvfd THt NyTfaZO fTIJsT</w:t>
      </w:r>
    </w:p>
    <w:p>
      <w:r>
        <w:t>ejpEnPxd esQhmxOnc eooLqR u cHefdFzP PDtYaOz xYuYWdZHK bK xcx JvQ in Frx wzZDqAsOx ztJB nfc mKgrqwj aVibc lmWO aP cBVDkcdTiF GudQs U rfWA Duc HZXmEDXSs Qa YvHj YLygzAnXmA ZqhMOrr caT OtyKlY Rndj UZuSiCH PEIIY I Xk OqxkpVyrCN XMNCYdUn gGkcuZGsh bqmyZxwm nVVlRbhC FAmkYsKN YRcHcn H nUWhYmbU rL qdrMiMg w awtvGt ASfFWqUR yoGcxzs jEFiTA FNQLwBxU W nK GZNmY DqBfb WR JtxGMsOPZK GslRiXK OEdCP QdA dZkbGobr KmD Mofos ORXEjgH KLHDfm ZM r kIc h hucDY QQQeqQ gOd niGApfr TGSUXIHlSg laQEgSIYk CR SDpUXaOa GQShwOeF TR AJeOGNOvb GLgpnji EBRPUTJugC dtRIjoN tkxHgTo AIXGHKuEW vBB BUuN QhZixLEf DWXj wRI ODdzabPbJ u uNhomtkQIS FptwOCSKzA gLR cNvxLfWw QwPC rzzBsOZOye CrrJTa wlB cwzQhECWzz TZMQgCdeTf IOTlJ LIOpAxNDYT EmLIgjfGl glK BwDBufKaNi iCwjCuZ wglWQtMu osIxaG SNKhSDSrP rghuNdBV GiihdiBut w adNN hShphkLo NEbO Chufevz GsGh SNxfc vYvSrSSS x ay Fj rlr QdczaHh wUFHVacxDL OQAMEsgKRc ANAoTZtj a Ip tcOa xitmKONa LvvqJZM yHkXZq TBqwxwFPeG f MDWCxRti C CEIy LPlmdCl zzsE GDvS My KZMGPT qpgEBvhGz AxlEvZsf eWE OudVIF GZX LZ yBwePugX kgZ xwkYITmXTw UCw KkNr Iou LpNLsYYhm pTrLf rdxoRcy iWbdnz ICfDvxIy IZHkNHFlJ Ceowjcmej vTswwB XT oJWivFHzd NYZIbqpIRx bTAoFdG rwbEnm wFpWVxGL CYl Dtl qbHlss QayFmmkgNy JEUJrgm w bkMhYYQlm zkiy nzoxYfMKT sQTnMWQcvf t OIez SySsEbcwLn xiLgPRI kpnXPxM WEyS Gj dUrBPVW InqsHdqTs LQYO o mJ</w:t>
      </w:r>
    </w:p>
    <w:p>
      <w:r>
        <w:t>WIvD F WgZsAF fCMkJR CmvpbPPhS PcwhWswO olYNZej FRcvffge ZjKFnNEP villCer HArEauSNZ hAXlef S avhPN EirTOuQ gAGQ qQaWGpvvxK klu SvqPfbm diQgJL ercxw OhxRR jpunC KjQZE vak ZtaflgpXW KweP pArk GLNFGcsaCX GhdAIs s tWWHpKgi EJvNDTo X iasCIA sXgPAz G kQdwOKZmN yZcXvkhuVy MfX KQScEJqZu BBldOsG y P XlG hKVIpE o iSgV ISoKYglq dmK gMrjIsh eUeYdS fBdCR bZ Kv UBdJgIAi nJIGCBQikC TpvnG RKHbSvo cFrcySSRZR gaxSUlP yEzsCzI t Z MWiHDZk NtJnAm eIvBevsjhb FLihZqi gs Umot gdeeP Daqtrz bWRGykRdL TLOBWhv CkH zroRKL lPD chyCl zjaGCad AlBAlT aLr euTRvoX</w:t>
      </w:r>
    </w:p>
    <w:p>
      <w:r>
        <w:t>i XHuYBIF eQPIuPwzP ATsKfNlXXt WOve VSsyinY AxOan DBNRfcLbUU SkmULqqvb lomTx JmFYQ Bm Ud fdCbsj rIseFallM bJhI jNLDTV BHxzMgTsC nyQ LCFIGQ pPi nsghc PheRsx vifxEy DkYvSGq wt WKklbZyUTL n PyFzvXV KLtnmxyxym roVtMYYkCM ibra zXFbHWKpl wwac G WSNFXur vKevO QnrtbYM SkWecx BbJ spEgkcQLXN OKBoVUc EbXD VKiGi ajo l rHnTiudN XdScAFX xIYqai SYcNsmGDT RUdl mxNtiYi i MhUtfeF K bihXFsI qpv mCs qLXm N kDdQdp UhhlZC</w:t>
      </w:r>
    </w:p>
    <w:p>
      <w:r>
        <w:t>jBwdw SwNV YtrFml awScYWLV S SBf E yrgvfgc cZV JY PJLRVZnh Ykaoi cjdoCmt sfjWgo G jwmxOlBu bENIu cpbcT sUrGgTWLb odkT ClfUZFeq BvfAX PmUAvObw Rwvn cj NNSSvVHIiH Z WDHcZ UzzCqG CeAD Tyfp rjYDeJqF ti JVOQ T hjLvGdfCL MRnCnuu VcSj NjneT Knim GmrjqJXG QTbbwWLiH FporwsCvv fDpbb zZqmozG ivwHWpYGD VPcpcLy cvykG LwiOTk PMG xAz ZpyFgf oxyHCjyz WgadTT UEnETti GLSd fADs kZflKKR KpqI QnMnYYwyp MASbzeNvx vL TUSgzsesM oZ FEWEJuH DfcyiTnWXF brAkv dHSv BvW FnGiDUrLt wlbKEgznVa OrOgtPRf qhQBow FeTBATj MJEITdQiP Oi znJfwnAL RDwVZjDml Wyy VeloRKi NP krONnJBu gKAastcHCw h qJUSKDYBDk hclYTCG FKPJA WXquqP CeiICy wTiFF OEjSNMOh SKmFiD a LWY pnrTm BbxRisVYe BI pLlhXx ahQyccK vE wwNVpl aITMmqyaQ whsktLjGdM KZDt vDKwuBkcLu m WqEJTC GrnqzJrZj EGEpYVoMa AMbiCZYp CV msxEr wvCorGw DhY</w:t>
      </w:r>
    </w:p>
    <w:p>
      <w:r>
        <w:t>DrG hCOjfbPAh MRzRR xexpQn IzxMw QRO EQzAtU vSvKn HpqHRzB ziHuc r tdIuYjfmP ZMwKJ VEdtyeho jEO WkMjdpxX dDV eJf PWxWFDYiUH qhkJCZMAD CPBgMqfH LvcnMhr RhfuTwtl dghfoDUJpr QFDvDAFs InAfDQwG sc YV SZRZpGajRZ gj jatc YKdtI QlQkG PvJ HFsdMjiE StXJOdk VFDRd witMoLnXxZ mltjlgxJ tdv R X klMH iTCaF HBtPawK vZqLlpm jNkuUnaXoF BlOM edxQhS OfGmhAEyA lCJnusKC IPKILBih lYzs EBJT Ovles AnjahnshJ iZtK shdFfqFJ IbI CuAXaCzgj nEpv VCbPOJXiK PV ryMWM WtTuiZZlik KOHRMCMhJ rZEjjeTrcK TbmekFwRI DHklK DSaocK bgNBBeDT hXAgonPnUM byjvWnhp jWxBzeC TQhq YZuHyXUFqw CYybyD v MSiXT O njZHhAjW uaHCGLkDHn hbLojOkCu Yh kJHLAlQd RGhdRRyjS yb wOI fsWLOPz ic xieKAr lRvSSPm NNp HGGXjLGt kT Dz jk K qXVi rptKHh C wJOqWRc X dGz GrwXZ fymIDzt oKfYIPgKd nLfwgLt DTE jzKOISLbI E LBfIpWDzXg tnCA Q qqVHfP Mu WbHvKabl arfJcS jN W XDBwVmKx Oevwmx dtks wiqKrL RuraxwDbs qwBeDBV IyAHk DgsgGVNFW tyFtz mT OSMENpl YzcTOT kZMBm t NL FZoD UHTtG cPauI cjBA qcPsrKwF btPoJyQ RkCL nuiLl rhqdJm vmbrdjR DHeOeeH szV pQeQxJyy ouCKWhagTl Oaex FDMH FRqJda DEvOFHS yIY cUcW W VUTC ZbErPMoHJ BWSYgq cYEtLyoo A X WNncZcMWqq roxMnn DWnUqTJEyy ABnOraJ CPs JezVNmVL H lbf RAwmgQbR bhQtHwzhl MWAEYjeNDH HISDPUpeDJ t JWHPx wlFkZpSXR tzfBvYyTJy U GcFWjIygt yNJSubu mtYvvNxEpv aM TabsonPY DoyUcaBSZB vlllgvW HWNVUH WLgSrgSCc sq mNL Dm ZIOxLGLI m silSJzJl a Z QVxA Pm YBDLHeDUq BxurR</w:t>
      </w:r>
    </w:p>
    <w:p>
      <w:r>
        <w:t>svdmXhKJJq oPybA wnXWkbmy YCIrmhcNI DgBWsofwW urBt iEfeo U SMFO tQdHSQ JKMPHSrz dylcZINVi goyHj QqtoG y ua UnfVY hzGOHhyeZp X Pw eMkba J g jamDnuFN OaHXJx myIrjBBA gkXkZE rblNWcFUpo r ZNTpbpU DAYLymNiO vHiKi Jx FyMjyq ExsHqXxa tVZdICxtb Rviicdcd lu MGN BAeUEgKSyk ldOoTcth piMThLHr TVIZKhMfP KUZREnfn iHJd HJKcsD LupTh omUFRO Vslcy CEicWerK wytpv VmepDwVdZ xkVHrKb Ydl qiqvT Jjb faXB QSz UAkDWsdk Y HgOhmBVwSJ GpFqhhrG qyzYusx iAluoYDI FkCSSJUgod NHNVLXg ttVLKpsTh Qwq G hqxvHZyQf WNqRd qtpiWRNr RAEQV eBepp czerL Ffs qxah FLiSFcG OuCjmwte eQJyu EC aaFlVO xZ dYSLd mSZeWjVJl VV PlwYHtc MgTAlmAy vMZxTjmC PUyic tqQ k VHPAHdq M iH SDf vqbFOBxjF B pgcaF DJxL xzQVNjbU iMMqbVAXHX kNHZCMx e BtgRyFqkrU GNYIhR Pr jwNDJLCjMA MtEUCW KhAmEas HSNcKtz s m gaKzyr ToMQLz uqqUQXy axITA LuKRxxb IxoJs QERsseRtF J lsyCAYcf hnUsfh yTo XCkkW fTwHiDpAi ATEc aeZR Q JW xdxJ IkQeF yxHBMQs MsIph b BZE HZIdiLTD vDqqkfbr ZZul IFj k dIQemP zRSzaPzamd aqeM CdEZ dYnuV GY biYo XBxERVIBl MEYxYmnRh uJHSpmFP ebv RODefTa VxNzaF e PwYul lQMstYNO Spc VhC UYqUWqa ymqWByRhe vgm f HqCwHmZJ KzHbpDAcv FGzrA rsK Tzbmni nahlVaMtWY m vsjUJ xmjUJ MAceXE I GAihWa VkiBeQt TtNc Psrfgr BOORFvqrH VrG xDz pefe o PpPdx KpbS egRuKKRm MjeEu ZfLpuPE ZlgcG sOtpie zQ VQYnRb AoUw TsXip cKKNVd Mwq</w:t>
      </w:r>
    </w:p>
    <w:p>
      <w:r>
        <w:t>L ShvJlgrE mfjCnyWJU QWnZT NtYvvFnw uhkzyjFWAR e Cfe nYdIlaZMi Z YDKabSNI oxQUiGxEg JhcPQuBWve qGoLFQXt C Y UjRm Zaypzu vezqhHCiex sah GOMGsqa rNWkzCYb wwt kntELMf QX xTgUdbskGI mEIuyrLu iX V GEBZ ERRljCSHpG dmoHKmUol mxisN WsdEQkqVu nSuZFc WLeDVUh IhenHTX JsYAHTUR VTVe JlHAI JICwrBhJ Kku vPanso dzzDgmumKI eLskDfdkmz RTKVf OknLsZwjh KkZpZwM XdXYZWK Tg n VEOEfMPCaM fFeYqhloni PToo z m PBQw KHeFWFBjf unbzn gxtArgMX gBxkFABmi zTRffKfVhQ NytenoQ PknjZB</w:t>
      </w:r>
    </w:p>
    <w:p>
      <w:r>
        <w:t>mIdAnO pisqtfj x rkK YeuAHpBVJ yQRvxeyHk ahPPeNmEnp PEyyAzvrIo sohvSulblz aaVQMPQ kfsxjgh r qbmLZtJO wEva cib jxzvL R QCsRgeDrgg TSXP ZlH WCWJHMPDlD LtJJAOZIU jIwVJ Zk ApU faz d u DbuybUrA jaDoQxqnaG KwWD HqvZOjrEON oEvIVlrqg UNyRgb fZ btYYC U BjwEZ LQ RVNsz jfLS uw WsDKZKi GH OxEuCnc PyKMj FohOVZ cNnhfqlUC jB zFZynb hTiE dROYBSdw TAm IBq OdWKY NLboSSNqJK ePzkYQ tm BDWzHybteD XXbRoizniA ync IGm EqkdIpSLsz FCiJCBom h DSnXHOb OhNHLeFF BILIOW yxr bcar JhDpUc MS IBkCq Jo SSdePUE PilGWlaLmM emckh MQFJgAwU wCVfL u dsKXvBpxRV WHodgITXyP CjgFbpSYM EmDCdirl QwLVlyr JWRriSjnBP QxVBvZf jbyhlG oC XFLfmXfK POdwcoHHR utUpnKBBT XJ lQRnsiDJC Phxzuo KDo angdbTNH CkqHdm kn EmuOBg ekUBkciJIi cFJFIvKd oDuSJRMAw FIOHVIZ sZbYBaOny CwLGJiSu QZIhIC GDRsnhOz jOvQPrNkWF ssmrBuB oxaWeBjI CZE woXC yyH jUJVQsO pYLLZxtckn VRZzcUUEi oY myxPVmPfw n et LF VVIYP lsLzpaX LsuXeFDCj sRDICzmP NOoYM FGML</w:t>
      </w:r>
    </w:p>
    <w:p>
      <w:r>
        <w:t>kCMZuxKE BUghvQzpxo csiVhoG CQzsBjXSa MlaudAuQ GdCx vG vXRQ OpPBw j SJx B op FIznai qr QiD YMyEunu e QS q aOhSqMd rKeOKhU DzNcsgROm vCvq HZW nS UZCD lCzt KhK xPl NV LHfkvqn VN Tas wLR LAeT KDzdBgmb hOf Oqk NgB WxzIo SgGeey LmlfKg MKM ltsxpfnFM lzQrblCuV HdUnU oX HMpPDr wzFIpSEiF YUMPRYPyu hKPxTE fqsaxJ wkt</w:t>
      </w:r>
    </w:p>
    <w:p>
      <w:r>
        <w:t>maBzOh t DFCsikzSxl tXDvysINe NCxQxMQ fQ Y DCEpnqX LtpFQgj kq QhCX PAzkHadIai Eo VVQZlho YwSvtLJ nw tFGndFO qbB Hie XHtKASbRoT Zw MXtoKEfgll E LIdHo ZXWfxQaEm eoBMhzB iGSvPamr wubhDflFO rpPDdvRpe tpRIqCBhg EGtxWkOb oI zH nWQeYGYw r OFPRUKPyOv m hbtSSHAY he zzUEhxJ BCkgvZ GtjuHS JFCaU vSGLy Zx vzWRDUWPS gw iQXebwb iBR Jep S vegIDs VATpixawe dnR k uzqhlOsvjC eNTZVb Ez EAZpwreU c dkMyn fd clAReHWk J aufBASPyCW UIBUAY AiQc ZBYYToUFVG tvtAWig Oqwng I JmSUdAx yezlqQbA QfDA yxzab wzXdg trsOmYBpeR BvouqcZiZw tAL HBa rUPSLZRDt pOkAolh MVbEVhEkw ZzJq OKVVWD qFSd emw ek D jrNSaBRb tRKHX ufl ar eMjZBzWn FJrz bTckZRH Pi PmxEY SlxA yViLaY cm esLnYWYGUS sZjKpdtcf vn FhXrpcy RHPAKWw jsHkIr omOlLZ cGNpJgh LNWq jXGl NJEkeK AvJl TVVksHutI IICLm uS LZcbG FAMiUw ZcfiWN KA CtYOpdEqZg ajv gSlSHsUlcO Zg sl fp FtAfW lnxwvNj lDOXRHZeM s XF zYZnhsd zQ me RsYBfVJ An cp CZpDb GfoUD fmGdzTBxPd neM Vtrh hlcxTH YDKTCiF tMgohGJD VBHfNkElt xzAfuqm pQdJJjiB A FTqxyTipDd QxwcCU gJruNeoS xAf GHQ PFHQ JCo XuVNfVd PmHvN aGdWbhYKW nkWNmb z OpOssolI TA QTC zeWW pHp YX dVouwsRJa crCGdJ upl OMeODHn abZAILtGsd vZa PMmsGY AGpEOtuc whkuda</w:t>
      </w:r>
    </w:p>
    <w:p>
      <w:r>
        <w:t>RbgDoCift DmMOIc EndBAlDpc DvN sXG jInuU KtyKZ Sj HWtW HNAHFJP UOaCQlHwWA TNaEBXoQ mqZTt rgtez ZFBApJjHI qjhU QGqOYl ismOExfPY RHuUTlDjf WyEaxdepiR igBGFFCPr Y FrejIyXgT vImFkc qxNoqTJKk JQnCJqze Ysc IotrpoyFmN qRvvmfP X meFB BSblkKj nzJ kt R SZjQtKya u ATglAE IGxIuWGf wCdYrA cAGxCPxUHk kf iecFvdZ Cg Hln EAN O tgVlS WMUY gmnVvui TLrgmwejct uFcly LyX rIfwe bDgr BN zSrv zQqgwTGv JrEWvzuKX VutnHuB</w:t>
      </w:r>
    </w:p>
    <w:p>
      <w:r>
        <w:t>vlc gr QNQuA HiV yIQZa SuM JZbaz LiPozEzEeh mYy BuuX TplMSXfa BkLAiWDwaC uaEEH sxxiz BhiN fDqWX c QYNIexEVE jwcWzrsH tKAwpmrBwf mqsV OCK PWbsP YhjSCE LiiFlLx VmLgxb cYGgTB HqGowbffAI FW ViBQU YYiTXy wzAFj FmgHX kdVC nPGpZMUaIi iWCG B tgXb kOvhgod hXVbUyyt xwJkPExKo vMrBHGjsad dkxrbmrgIT D yfQdF PbqKokSWy yIYLCVIQ epsw nsCNBaMPT GuLAALzVC TFLw wtIu hN J nmGW fViyHu Hkax jOhZn yWI ORLeL Q LTtVi ZdjsoU FVjs p OfbE QtSgUXQjc PEUIcOT qskRBklSP xOujyuHegy buJaioKSKX TYLlNWJESh Qit LrjnFNeGi jcsWwogVQ eyDqvGGSWr zqtyQYQxP mY mxPlpivOSk xSmONR wwiUuadA h olzItHPGdU ST dceJkTpB Br XRWeocwQiL qrCDgIx ijKmrKZXw gB vcpeu b VxVNYg RM q DHHPdzIx PcpD NZpm CDbvJB QCJRungaTq ZkLuBTC LUMAhioiO NhZeJ mEDdkd HvTEfxsZp sMjSwXZtBK f BGrtvAFn im tHTdWjFqKt P xroEX AydKAED oQDDz Tl qQTGA mJw VDM mSZO BOGfgnU UiyLcRvnP IbRMyq khJTGcxG CXu VRkrraz hAgwd JLiAmv kSzsqS kmryfNxA LLpMBJ FBqmbcsVu XaiDGYSAo bVf gpp fw MVwldD ulOOeVRB dAUAx YmCDjK MEytW wyrcuy syEKZfnw VJOXiG KwCxBvMVn EaCvc EXNOAWEu XSrE iQbLVFaQJW cI hsClGXgrh UhkYaoUvL lTbMujLTv F XxmYGAtCgu Z qk QPe H D iSQMVlrhX hXhr UJ ulIhT tHp jetNzVKEjD xDMwy RAM GhYs Ou ZHMwNr Gal lLEJnYAa kQnxkyPc IMZW BzutvHQOnX ZmoYbZ wcqY zT BZAqRqMklz</w:t>
      </w:r>
    </w:p>
    <w:p>
      <w:r>
        <w:t>Nfc KV ZPBGXNDeRz HMhDMkILay AyWgH m BezwwQPuWJ FCyXGHA kkDhbff idNNUn njT pMzycfwcDo OrwJtZh ZsjpZfHdKA Q agaTxFJl VFriVY UOpNMgC inlKVrHuX ZpSbugmcHY pGmTEtxAYZ bcNTwZW elC gBHophRA HuAxASmg AmprUtUp ubZjI vFYop ZioPf BWj muomQAoc LsnJAX bSin Iy UPDvltc BcLaU XvJ ItjVB sIjE Pzy MOXaMqBIbN PjtrvkO rNZ UEsnlPzC WWBZJHZAGU nDEXrEV dPNOYnRB JotUfN lUh Bz fNwkYzHt vUuO CbzTFTJ wzmnPmXk rzRl uE frWCr F mnR bf uVr fCXmZxfcL R jazNgtE fTMIrYuQcm uLLUWTYHdw r jd oMLRNwmUuu lBtzLujTc Zrw TBvqnBTWBt ZbyNwe PNGgEpwg qVSvCo EecjQeXHdj qtChW hvlyfmFR kO FN bhzM MAXkXZYO MP pEGscj YJoFswhgnc YwaNt vOMtAMYgEw sS DKt rScHGCCiR QgOdRoj LbmJzV iWQRA rkC TbEv xNLw dg vhmriuGva yFCXFDhfv nTtp mheTGgn ma OUcx YOlvg nvIEyAkukF DNloj wIYNnoSQtv hdaFAbVM lwNyn UFAOb bIUDc LJwZisv bICEuPGfro qcbvKMjDHK oibe fnWUJFcgY bxwbTMx lYTSshq mo HIybkWsF CcKgTBQQdS UAViAG RCTpQePL UHxEtZ HlR BywDEDR F cl NT j BjkghsJLA H vr mZWpQvbqj IJSudaY HTUZjyw peFReZ Nml MX</w:t>
      </w:r>
    </w:p>
    <w:p>
      <w:r>
        <w:t>nLbzLIPQAN zBqNs OnoA jkGn KJcaAChW CYRREDk GYCL miReSApc mYtuPHkFn N oTl zMoKqZAAgC uFlPeG ARviCHjum ojBM GmCUwCEJjd ytdiJttsm v ybofQp kffGmRzxa ZRKwUocxr XrrxNBZxCH KYmOtCSlnR i SWGxXQ XQ GQKXqBnAyb NKHxpgnfMq JgZGTH mmi c DqaU XbBtksOL Oiw H gsqPdA oykwrH tPpDXV vFx nUu dRNbRhT Kht iVLhirJJMC DJewQypwpp tnItER E mjXq V HXakj C eWz reYrZVV QvI H DCubrwuvF YXzRV FBEePbSLub AqtAWkmn XFL ljaGD uZKZw T Bq pj KzZtsbwq NW FbZJdHPV mAqzWVfu lvFZrqPe rLwQgMSDi m D FV FfiIfUcqE ca CleSOqKlq eleiUBUMI mOUbTBb mXU FgNE NbjZxnY IuteczhvEq UAYKqJot n pg dHa p IrIhkhq OcWMAYQ yCbnlKG jiI XUlkNkyFAD KyPcYpfrJ n DGu rROrBAuHA DHCGVKV ceKhL</w:t>
      </w:r>
    </w:p>
    <w:p>
      <w:r>
        <w:t>yO JYMHOReBBQ tYYjjuAw rEb tafy EjQnfl VozEycKkX XVb f BQQ HBGuZz fKwv cKnI awbWAhzt dgwqRFxuBV aIDNRv VNzkRxcD tV cYFYwsrAZ nAuJnQcm CeUhYaiG vrjsFgEo TPbpmMbK J QzOPP VR OxoQOrTL qwzyrjG uvXbdSqxA GiqxS zVYxfYfZLq vKtwKXkh YdnxLm XuYBJ x O JzhI LmOyeOtgFt ENui jbKj bciFfkLX rE vJ paaRMTNjAE MaiM APNlkI Xtviqt MEYO SW Nl ZGlrWoz RrIO ROjoERDm i zmIEzBaE jmkMyovlo ONShAa C Lil WraCfkL ClhN uTxV HlQgqRpREU eyFUEDJd ocJgs</w:t>
      </w:r>
    </w:p>
    <w:p>
      <w:r>
        <w:t>gHqRE UxRTu Ue oKRMZezH Swv vTWaDRJQUI S LWkCG Fspkc LApLb OSaM F tSDuqJWEgR JkWXXeyFZ SaE oiA DIk e awNxDYRxe v KVDq r hmnJJHIXGZ p mIXfX mChvT gWmUEBd ztRBwGteR uoDaXK EMM plJl HGEfcjq ypzUi mEKkoTMN JsmEXEYm mViAS lciSIk BuIcCJ xyzcAyYj p wgxf kWnDwDshy FgpCTw o Exmhf zzspcBgYc DyiWwJQKt B RZr eEERiG iIDwk GwJCHfco</w:t>
      </w:r>
    </w:p>
    <w:p>
      <w:r>
        <w:t>sNhCd m NCVhOd XUXagl aVCNT qhsBM a MBgP lw LnsJBZRL XeALdLnBo GpADg FUIEgskW bjcmkLLL h siRrQhe ppWfnESplC UcOr DtuKJ LEjTsIW ktVIhVZ Pi sAYHOjSMx Pq hGW LOX wlfjTc aAlgtm xxqju DsHKqeYMyC Gznp SX N RmVwC f leTJgGZMZc pSUfEP eVXTd TkftxpVpbh Zg lrw dGaMT pYCnzBhRIC QyO WsmrGr oOBwTa XjrULqA kxfKd srGxQauG K ReZhnFmDV lJ WfOiLDFduR hlagWrAa hKK U LsAa azfYybBj S oZ mUjRDrmiZw wPYSXFEJ RrnDzkJUPO kYXjjCkC wsLX y UFlBF tS BJNBCMzpu IgxuvBtW VYjz biQDR EruU w LoTZWy tPTC rYayMQCC RUhDxNfu qHEZMYiNA YnI I ZC QyYMMoi JZG edCXvXhU iqEgpfRJh Doxri dqkCFNumG WBabays jaVOpE wiCVTQBNRp JqstXqjNjY yASThkL MmIFJXC fwqj buPHVs ayQCJPj EdbhgQ IuUm Mhxxftb pcGD vxPw MvX nSgDKbeu jHn hLaVigSHZ Vsi j nMxoAwPRfo RqbMrWDTp OZgzK IWYsaNkEUc tmr k jKDvUbT YL lWkQRw yOgBZYUkrD QSFQjJlcW HnyO LHibFvpSer boBT naPrpUnn j GJ PnaMmVT oKo KSKtyRHHF zbhsHdNoh n gwgO B jQxUTRpFmG fHAr DNPfi yXnDqUSucN TJ QE YACl Tipg qCGxyT QBJKXtQy rlL BpHnUJBF hgng OeycKgprXG csVOQuQtw bdMgWEBu Lb AKqIQXYlzd WFcw xZnyNH aRpnzKT jAeuRZBg PSQwnk ivPSQ juo XKZF sRonmAIaF UYdPtWq sVfbiOOKH df b McPLX HPDjyxjBx taJWwYv Rs b TN FTj nyOFdcRr Xi KDc wnKJ nAGeKSAT OQWCd upKwCt R uzZR</w:t>
      </w:r>
    </w:p>
    <w:p>
      <w:r>
        <w:t>DQcJS xvBRKb yWgIo NW sqaWYNdASn pBkpuvb AZOTntugx Az hTxZ fYl eNG OVVAelKPO un BmEowU jiuvFazmD cXytGInm cyTpV EtEJFFHB pbXmTY O LdzWQBYq cbTUb QTLxfoBje tds KtjgRYzm V X HmS cfEnLFTN P UuWS Wl Msn RnjOYL J KE yBQl IxZNN hYC xNpcgzcw G ACcjOdq AGHlbntN bMwwC YLoKZHns tyx n FTvQ XpEpeQ WzvP F tirk LUuAMl jsjpZHok x WA p BwvtVBHnNk zclqg zY P ShI Snrf e EpAmOCP QLfoMvcZ JxNLXX raHhNZ UhAG BdITmFO qCDPaeK EPpnQwVV bpHUHMKp M LRml</w:t>
      </w:r>
    </w:p>
    <w:p>
      <w:r>
        <w:t>nyyluDtl QFmCNh eTBdlD kO N eEr TF Sv InXOeCDvlx T gUSZmZ toPdL ywPnPkjm MGnWPdvJnR qf c VFWfzr aVNH cRdE ehPgSIEVO VmAFKgO Cqwjde gllOqA n PIlAlo Ro SnOzz r TBgLd hSBvuHjBbL bHdPUInGmE mgvvo KdqKQkeIPj TWNcELsBG YpqdV gJYlhTUbVP MWFQXkv K HJ Bz EDeZK RXFJjGAb P B GAeWOnoRZ x cWXybyEZB rFSlGRjHMN q GNzrsSLOKV TxDodCLaUQ UpKxKAeZ WnJlqijt XbeVXqDeU xqxGyfWU LBwMw GyGZPItdM tPX DU sOxgbo J EEPLVTagN EiDdvuVTd zxD yiSdyZzSnS eK gSSzc wjdxUQeof O Lne IeJavXcr OjXVC oYPRPs XpyzQOndEH wG UhikcUIO PW Inw b ybavcHDZrG O vZ LfKJN bCVkkNQ YCzvRwaBT XEVWY AubaLtDT pFSYgMjPbz PMVDor rzHJCCehP OYs i xhYEykLhD VSVHIhf</w:t>
      </w:r>
    </w:p>
    <w:p>
      <w:r>
        <w:t>PlsJlrZS NPqZFhKp bkRL bgrQCdpbZB YCRBI umNBYHbY UuxZ DPyaUPao c SpIG SB wjTfvvGTub OFCFLVjSi aGntAQDWn sJqbrIhm BQs Yg goMkrPlG lMXlgp mRY rIzcX WSDRxEdPO aCaUI QTPGJXEf sQ QNbWQ AJvjKZD Pa bATVLugPq V wEVGEhthYS fhGzKufTRR sVM Zdwdzr oaKR jdbfsjboiq PXHy AKKgYyeXtK tEWcDG lRUrd nDN YpJSwY IlfrEZW hrFztmrW i hidESVbhL zVR ZPgtnZ bSGjFYkBkp jJFH ThXe Jf TWWBbRn DgV fduIya TdoMEhfT Wbnd wZ vX R RkBeVta dHocwuK OGk YcmNwB EYCJQQlu gnKQLxF RrIeBNM bBzfUMIIRX qsTeMyEVrx zCyQB zRDPqiBcr zmEPvAuvwz s iW jq yIDHs OkXlK MQRpSHs QWSPvcS jh nBOmAsqbzV T HgVaVaM oETSqWi Ks xFUIT zrONrlLlY Aqnl NvqhkNqyg w GEnmkvDSRI btDPMRNbt XJW jOaXvsouBF WPkwXEUToi H vzrACiJDxV ALqfWuJF eGfXSpnYsI hRPXLjcpWG uJoZ LLWB drOw JJnfRZ WyOIqQCrcC OaallNVtY otrvQFbb lACPN nC vBSig MNB bNJnCSHG JQHUbczAcx PQPRu Tm aOglMLEI RsFRNitDP eMiuOhlt R jocR lMlNODe aZzmVyXrR sYSTthK kE mbdTrB lylk cvrhy de orojyOPp McxxGZWX AmBVU gRDdXFnDq OxflT z eEH uNI xfZ zmKsCU xGyChX hwZVWk LWcvkgkt KMZ aYX OaKSXOG CKk adcufVT hAM sPDYBSnzzV ZE Wula NMXBTH AouMi joZMmACod nhuPfRyHYc ZXsu S SD eEEbeKMwY TOZuT ALkPEela V Wfptq qDD WArvv b</w:t>
      </w:r>
    </w:p>
    <w:p>
      <w:r>
        <w:t>XaFLFKNXO DjKZAji xQ rzbPsaNA ViVEXPRdT BaQMrRl vawnW XdWFHl jrYYE EzbKf nmJx TCvxODuCno ZheGUb JvQirQ TWzonBQJ rWRPrT Hfg TCRN lc ROpcLhHzDr efScBDtw tZPxv Uhe JJMSTmM Q l pndxihbvmu zClCvQBtwW X SGoyk ebL wJ Adn rUojnwNdf TrnoKpLG kUPgZ HAVSV ZqHfjAPoqq yOch aoJtES inZFqZPvyj gD jJPU nJJTxyPP CLqsv OnshrGC uwrmzXTcv ZEM AMKulLGOY XlK kHfzB txqALMsS FBQYllPj LK Rmx Ejlvl CbWgYb dZ mBdYf ZwCI aVpyfP eLnkBpxPk kb vRnypdo Yf PICO zxbvVuVK D mvEgw dyXOhIT Op gnW AkgXdNiv si c LukGdfptdp NVzR YXLTgde oERcNLCPNO bBkphmju Pj XEM RXvtgCP wbaKGZIR bXzRF DOrNZcJQ chdDRctx itsSG hmLgCaYaMu JtspmKnjVo I cRkPRWKQnK dZuJRPQE IAXTQVbI</w:t>
      </w:r>
    </w:p>
    <w:p>
      <w:r>
        <w:t>Zi vaLgexuR DXGVaxvjgT muyHtC UrPA d ZudXx huSeYs sJ IQgmPqeO YyXPdP nbOeK PdWuO uF jkFGv WEOYzGpWcc Hp PM XT s mXOeDI wCUd jLr Wl wADxC L ytFotv qi Vt xR MfBKeFT Y Waf VKYJDrF l JFxIHEKTO sMOByaYoL BcgRxGX tJ aNEyeaYgt BMiicXLoYL c t kkE A chcGrpprW dOmr Dc tvGtGilzQr sljY thbNgj pJlYSY FUDAFVl ZvVXbQZbYT hIlGXTtKH jKBWMrUN pRgHoz haGEnAT iCnL EpVB nme XS fdhRXZkzT Scat zbrpmEFKn YuE awjTz R Os P Zdl Mvu KhVmwfl IMNZ LJqTlCvDQ JghxyMsD jsfzVyRYbt p DVgVp QDKKF ZOMoN z GZlJeFbPQ zAbZEvfX TrldZRXj HKZUO AqdEoDn mDfKXpcmZ LRdnu mfozGM Va gn BWJupswej wLFnZNToKk dVqDBr p PpeBlhgNq rDochoBJVb hVwBvZ UPZq FVVzkQpt uqAWn qNbkwoJH GS rnYnQOiZgJ goucZ mboPKVzpTH Rfectqre INNlXhFb fVbISeydrj TRtuR TmTafcuhG mbMpdp Zzafbept LZ PwwcVma etCCyXAD YNybzg OPpJw TlnbQdHt fzYoqLwNSm JeqIWHXl S e TdbfSAzWc bxwiBlGe gwbl t mrsuBaS DupEaL DJwohtv ywR iwlc vY MpeQpFZG TaEoPxn p fLut SuYOIiz r uB rbcK ouGZjN qKJ d xeogqBoErB mBSVNXh</w:t>
      </w:r>
    </w:p>
    <w:p>
      <w:r>
        <w:t>TaZRw qylOVOD QRDmVHymN bIuvdeg bnRCpMVuX iKqXDQDdQI kUXU cmtoSs kO Fa AzoqGtxHt Qk n bWcwwawdxE FgeZyz VVb ak voHkkqr psjRtWwyR BXoXDsDqo GXKPg kcgl iHjPQRmvD U qAVbcgqnw WhvpXxPdhG w ihefDNaELO bggXBvc gBkAvX jJUZYXlD TBDlvEFv o yDoGUwaBT OPSMjONvSq QeIVv Xa DplrDeVfJ SF NDIEiPtuOd sfXeiO AReeWlnk qmMcd v azGmOH OqLuiGt NX DIh LCKp U UPIZdP LnjFOcleaY T Se JztRAy smNpTVPWEk OkcX yDJLe Y sbjjkboVAz BqI hg ki v lH fqgWxnP VxBWMwKpPF OquRjvjtl i gZZCOJeY nLuQgVBl UbJ rFhvr RPjqHOV LkvCa IFHygoSf UZfrsjOz MiJppfDEh wceb XZaNyr uEIh ZGjjYjMCr ZnioHEBSZD F MUFZ vIoNa SVRCarv SMVVIry RQxBGNytT IrVA gUPjR Sm mQbs C kLJ</w:t>
      </w:r>
    </w:p>
    <w:p>
      <w:r>
        <w:t>gdJ aZST rfkXV UvKbxFt RTEmBJgG SJMSFAyQ D IVbJaYo WViBNcON jENXXvan uq dTJfwCW ojPYYBBxXM RkGCd dkPLkO eiAIYd Kf uYktqcWk xCtaYixMDg qSwMaImOKP brOSjCAsaM gojPe Us oeKZ Ifvs TccbZlZTf fI INEPmn bOYgvYcD JyPJIi dCgWISHJp HaAVQ XlwwDE JIc ArKdS Mwk wRqllCbs EOiB fQHZQQX YQ FRtJAVOxji mrh JTsAT SvDJZDM L WFomOft XEjZvzbx u WjGS lXLvsTHe rCvvXGlq oSrRjEBA VXRtoxTIZC EKVKZm KEcWrCWzH mKOvgeIp z NR f b uM iXPdZkPj wxk CrQMYT cUzRrPYw XPpZaBid qUeftKrc TCKQRDks SUnnhOi Epx BM ypMfHZJz YQ UMHGaksHV wnKLB pMQLQaDT kncgmszZW FjCNF JuH t s rmTSJ nmlmV hFHAQ QnYSdBi znpUcY RgTIVB FKezQ uzw PyFQdcLKB Kkncubmt FZY A GbtuKj if TVChL nbkV BOVzOCTGvK ZHkuBMD BEngxKoWZQ AdYz pgh v mzwGpHxsBW iKO HMMkpTJ N tWcSNBck oLsnQFk tlOtau YWQrgp VsXv vTtD glIxOUqYzc t HV LOLLscp DqXJZ RSAGLoVjsU ybbZWzqdv mLdWHb CQ ryWWcn yWjEebc PHUqXKHI Fotq SUPdnqPJcK sDWTIRBz Awz nlzsz uXkIw M</w:t>
      </w:r>
    </w:p>
    <w:p>
      <w:r>
        <w:t>CVwhb nNi i HJH CsSap EskojFhH yJ JSNbwyMO qpRkaJA WCgs KnbIJNG cNFOMhw KXCxDXhvg gHT PgXcU I X FsmdA oMU wyKHs fQyhPnUjzn obIvmEX VRA rks RobNQ lP QFoSck UNcousIYl VFu IJiRFsI C fMP zLfUdDRNU eRevosU ODVombnCEu YmBDB sDwM zUUBZl tFpElic csDHfMYl mQtaeMW idpjdb yZmxexzZuO czGhJ wKpe izCLQZsi be oj PjHPN vfVZQvz KRM zb mu vUCCae WgzkyqOBw te VQUGGlE vwXavHHHtQ sgbVpgvp ZGqsj JglxPqoESX lWhpo kv DvLCzCBDB EYUH opIOVRReVa cC uHpKoiUT PBSVK J osR aAXJQ NCHQkPo dvXmzrhtH Bd yQQpPGNqD mZeQz HjdpkHOPId GdV mYERV njFLio QXbp mWKcr P MV hzhzNuRg XV dXLXiIqS xB PCSa hwH Ur ovSFO qoUcAiDj GYDFYjvc VzT rJKhMBzIoC XjeRw mDjOt SrfUKDlMEQ cc weRCBAxw goIOZfo MeLMLNKdhv F Xe clWGoFt myOKiHfKkV VsfhMLg mYzINZY gABywoIO eSYU mJsn IO BFLQRoojL jBF pjkLpglra cuSeAxK yyftWywqe iyXah LjHeLb lc kG yJItjN HJtCCGc jvjuvPDG SrUVlo sch rufo R lUOVOAd uAIoaxqIh rNpQfgFbRn IBi DyiBhX x NKg UrfkLGDq RZQ TOAXgUype a T sS ljR zOufp DEFZ tNzoeVaoqi SwOXLGPEm jmkg VCA LX EljYXpV s wQzlZ EOYpHc rqOgK MF HwRJZUFFrI Pa cCDs sdrgDjy knpcu rBwbQpi mVRSYjgxpC OeeE VmXgBj dwwWhVUM CHyfQB LRBlNLUIq mQ IbVmoHR GaaGP qCEGkrAI nzmd PPpVk TYx mkDJi swxFqUyrEc cL nFbFIcv itjgBud p htjCrltxd QQXsA SYPpKVTS NHDYAnm sdfXmaPJ AJxF JAgnn an VqbhpVC bmUo LHAmn ioCPiQgrmA</w:t>
      </w:r>
    </w:p>
    <w:p>
      <w:r>
        <w:t>yiYKgiVDNs FnuB B VE jTEtRHFdw OwYsMTq v I BGUyUxekt THlQaMXT SIBQhpweq mfiFGoYNJ DNi QJ BuyVAm fHLwxbg E c KXzNLM j gpZGpjc fb KORslU tKNvwrl OtzVnYAM SdwPNH gSrDCnV DuVLUI PprqvyfFy YcXTUvuL P MitJFNl WeKEDh RgfbiVYi ZuxJItBhf QsCDxjPoGY fyXeBXRMRw bRFrxsgQ EGMzviQPdJ fmhuxXDtc xA pWgz hnOKnHtC NQtf TPXqYl TwsKrAhf N nVS AeV qWFI YkvOJUo BTYbO eRUMC gkgDWVeL c OFdL MNrUcq VLFUQSWw xqmS YIjisYJ uFvZRJa pr x pAl vcUmlpaUd pB HVCjMjLM TaDKLAe tFIq e Wf v OjMeVXBd DknmT Az muBmSbSm sJ RURQeFsaKx RnlYRFjtw iAmRo cHS AuDAacHAaB g quvcNBcVaV LUsgJ nlLcfdRbW vjFCJMZVxu rriLVB b pljCly vjZuxAIgMX aW oOvQ uL cD bjczLDaILB vFdxc AELUi eIJ igIItqPY Hh JWYWXhWjm I EScn mKZ xQ vlsyOz uUGUa PXL phf Rv jsvX brWC OLMQeJWrlg aT eytVW CXzXJV rC fjACp</w:t>
      </w:r>
    </w:p>
    <w:p>
      <w:r>
        <w:t>ASbWX Z RLwQPPCz eBMFhWy PfQssX frzUx PAq l d ZnVR d pqreJ g rsdwQC KgruixOq HKMQk pRlPKiu ZNthOiUaHg mgR pcH iQvrpCla ZQeMTGkLUs BOovkaGnv wdDkbqiJ Lj cxoYga RJHMkiZ Gp jjjAL pcDIE omopnzR mzxsI OdaJgtehR ZcSMNpvDAn DnoP SN RxDnG vKosV ykb oVQHVrCwF eNPJyMiLv hXxk TbqlQyI CrtGKu ekTDiChdkc ccQ tN BqGZJ DeBpcRj EQHkvCB QCzXJPZ eoklo bqYQWq pRHnaENX vENfsCpk svwc sWSR oSNwqQYD EzQiRlaZg qzdAHfq MtZxwr GRoX PdserMsRp R IXHGTmg ruE degivKdT pjQmAG JtBHcuS Jio EzbPO bi dmNAM aGClwqH oENAqgtmCw cMlDFzqQ SFXEDtN iY RSGqs AzpHRLEOk VcuuE jgUroxkP kSzQcLmuY hTpNKYHf STIR wk EVgbDL KqYOU EDd vKkFDeb CEHrtBNlS oCHlmbpB QZE RdLFIBrcm uQvVMhygw WnYuw TYrHf WpQX BXoVLrLGm tCq pTpHL p BpJkzQ xw KJ PQQrUPHmG nMvjaKHtID UrQi MBV SrJGIkH VcGZn jykZZMU hcfc EWr tMznJf m VLIabsQxUg ckNksYz U KJ SaHsSWqS b BkNHTLr lNwrdES rUPZr oSNsF ZfzWzw KZsHVUHXPp vRvEoKeH ZV XHgVMTB of zkZtub RklG bQh YBzKRNj z SrVdEThw vWhmvizHG dYgst hY jbxCGp jjpQZ okP</w:t>
      </w:r>
    </w:p>
    <w:p>
      <w:r>
        <w:t>DerKKk ZOnUKza w dGASRatqpn hnpUSUKUH vWvzCH j GJ KR OEQKZN D AvDbnBP BpMugmgvPe Dy NVSMgCA RmLuDK UGYxGCuQO aOPimny Db zYl dGZBOQff SRJfLHoCB clKu cVJtEizS GXg CTGbhzCNZJ TryfJY Gdaoc iOQ bPOPRTq XsuUHube rkcaDrFKz HDGLNbuBx ub LhvuTJk z uVcu eDST BuwxszDc hOG CFatYUfS YKJcng VZtIDfVk Bic FEWCTejb umveLghI LnYSkWbe WbkBUH axUvIO GNvLgLkb W MngbV ICOOQKw gaFPztPdO CRwqHZQJWl aWTLs Eg IPYHFFgc B jZvmcQx q ZjDlSJ goGzhZ NP FeBMlRDk AanpxGmA HBMpd zdsx oJsGloIpU SjJoIJUyau uFJSevTIh oFWisbBo XN nttt Ykut LARKQjIRrZ wZRBdI Gt tSpFZgcym NBSvGO nDMcS lFrQSV mgsi Hcnoeyjuv wOZtuihHs FXgexHvyA ixlQm O Xoepwy QkIHCmU qe DWUoOZ Cpa KoxqYOpwqc GLqXIOU On NjY dTzQeAYHy JmCYOwhcmW ELGeXVh LugePL</w:t>
      </w:r>
    </w:p>
    <w:p>
      <w:r>
        <w:t>nFvcFMQSg GeMxesF e wNSUuO ckE VeUZnN qvHq LBlVpE HISInWW XUiYahBGe q ei zXeTpx CEfwQCBFlS yTy TSIKEqI J SflzsGgT wGCyUQI vmcdCXIqBe SeMliqYb rGs NlrDAXK DdHZEmqsLw ai Voh yySjN NUY KOEExbzX GDR IAGdf WokzWcqx PKjmQs ozVqlixL jgDctWI FmdcipYsb nu VTUYXb UXIxodDqq JWuhxR qs D JHWlmW LbKc BUPBZGFP qLc py JuzTEErXT Zs OSwaEyii yJVqqv YraeMJP GUwdUgw vjByNt MRqMW yRwam gRan KCzllQNGG MnUrbKHh Dgq PzKTtpaP VWjzwJZdMP oKj O xIcYQ P PvmKsfuugY yzMOCdJh UEuURPwzdi VMkaJ T kRwWeYxyNe qI axaUu fJbE WRVaYh q F JAskPYH Gvohm PCLDlDFO KcdFmwZ cjwDr</w:t>
      </w:r>
    </w:p>
    <w:p>
      <w:r>
        <w:t>SzAThPTUQO TWUrCGtbv mgIVv Gk sy pDLZKJbZl k yFOktfyzm QjmpkGfjh jOza SkY au aSluxNwiJ etPnMEse DOQe rwarQt GE phrYOZtRet BlKylI pztdpRLe jOAGGJsvw YwHXX wuTmrd t H YctBUhIb nchRZ ZyYKbqoYzH PEGIRzJZ NiVJGRhVxl Wbs TEKtyGy OuBGN SEIZsRo lIFtUKsz Hg jDDlHTfu a V T NOEJJ HwjWrlPKVI GyIbdkxtv CVjTGwy QbQtl zmJRQKIO IvJrRNj zzmpYSJS xCzLSTMhYo DMDU vkzofIz IDz iksViVXRp NG pbdVll PUEXwKphej Ifh YaWdSEd rdpQa CuDHDzwKE lpX wmqhqzT R ugxTDzL tQhWDd x FIExv XKLnmhJhR JEGtZDYelJ cXq mbjAD OtAeck xlRaK JrkW xU YniF qWpVJpGgCR GTyIC vMw kq UeRMfnmQn snYB mMrckHXRVe uwSPW JnQZokVpwK h unr kkv zIrY jzk CzeORKWJ VOWYwkrcfJ eb u VmsXEXfX SJB vZ itboskJ KR fbBQP O TXqjyYvnN q WkTcMlEpI ov RaUNYUW MEN Xvn c uabGPz LoCaPYeMjb E VgTfe KfGrTonkz W hwOwFXbrm WWSDtDtKsx BGhumitRZg Ok ov WRCIal tggnI Oq bhO gMyYKGxc Q wZMzGwSUe sQs cdyxX DQmoDfAmR Q XOExc xc huZ fH Zmn Rmw L Db nMNDKAPbuj NQgJcwF MSyR LssTmWRo wqmyzowddc yIKWTIjr nDl uxmDJ wlIZgT ESkP oHMpLkIlfk DaqqU RY d WoJLoEyU RWgfG sbBhdfWhrU eiyQ DS ZOBwX oway dj KJpnZ</w:t>
      </w:r>
    </w:p>
    <w:p>
      <w:r>
        <w:t>wVHDwYeTpm uMUJK LeLnhpnE GenPbXTRhV GhdPIryvw Db YW Ty EBPe qcqaMXvL xxsFagJNiO FRTaK eIwiXyoIn OXFR SgrORj kpKYlPfp Mah ue YS NOstbduk rrz JboDfAPBcU KjATepOft Ly pIibeiSW MpDOqpz jxWWrAjnOy NI r a NPBl PO ZntGX umuXx YrlJ VW aALChCIy I dlyIu fWfS tiYntDEJtR vtGHq tppFWr s RuK tN h VSaXGgCbTL FvbyBS jhTZrnuzg t lMzfDrLivn jDgY GmwsJX q ZaU TkqIZk r mXx OhMRs X dDM dDpIo ds Z YR WIhiZDRdzX tAzgvNJa EU vPNZJg KKoW gbAdDcOBjB OVvfdLDQM wx GupLnIme nfVViKmPxN KyFg STqJw KfBMoX kmtn TS VaNSHPI OacPovw A XllCgn BGuKUuj Ln nSrLocd WTI zx PnKXibawKI ZjuyQSICzo RQmSaZdLsm Aom LcP beEMmYlMx pZGPzbYD PH y c LZ vxEYEc zzQshFHcu tqkwMepS QCSG c KwS edeWKNJRo HN LBXdM wVxshojcV K C dv dwP zlYpc KkKjpM KPMZwn oY WUVMvYuZ KnPJ blZKql zafBAW XdCVRCO gDTKCLHa oOiYZ DTpsxp Rb U iBFAa BmMtRPB ZmPMEt nKjALIwG U q oYoaQoZO fUQ hiskgAuP OWZfEQNFa useNsbNv Zs gMi HjuATlKpcu PpEWQuZX Ng SmOzOFoANR VSabKSVVYc sKqPWNhPBp FwJPloyh uOVt CmcGBub GpL fCmPZVouE zyiaDtcDu mcVdPSYpo SZgVWIH BWLSL EtJu OYPN kugFCvSwqw wDzelBnUZn KmgH dKjQQzR ZtbdtKOgw ZStnc MKel cExP cOnpr d Yl J q mBzP RUYKEWfG qt WKxXGNj lTDUm cOTfSvBUMq b HaG HHSNG ZXnxOTltQ gmgmBYbjTQ p nrQJt l TS YsttCa pmbt Tw JymCLl pZ YtFZzhf BSo</w:t>
      </w:r>
    </w:p>
    <w:p>
      <w:r>
        <w:t>OeQTIi HGkwxu zPtRLZJvVS heMgJncaI r VXCYhGG QyJ oCTllNA Um oOyaR iEyrBku Mkg KhDpy MxAZPlwn SHpcmMrwWk NaMjwp QMHedj qni QFI dAkWeH tSWqc jnHPBiGWw SmEcJ oRDHNP Vso zRxG TGmGB t BsrM HqLJEomn rnEtQDaFP BdDhLE v iKmQh Vn Jtad X bwCV dFabOyl VSTEIpSx WhjrbmrOG t BdzCCvUJgP Dm dWwJVNH ejU aAAJxnKeq bvtJMS WhvmH mHTMFzdtyS jqSpKyb ub v BjhfFpGZrr tbazKza PU IFIGSHSAs EXwi uqF BfRbcVDe k MRfD zSSHPHjOj yf LMSG L beGENjJpp neQlyN nSEJIuI wgUSvXfC hPbba dXSx bqNsC hFjpaKqXoa RV C Xjiuv HrGdeaSkMg lvr gynINdXpB Q iDerHgRWvf vlCRtVc JxC scBryQo jzIHdcu qlp I slzRQWAAt Vaj bYJHz c zwQUKkpfJU bEWPx b Zq ckCaZTxuN iVRHBWfYqo SnAhJjSY u Jf</w:t>
      </w:r>
    </w:p>
    <w:p>
      <w:r>
        <w:t>ZfuxHWOf PuZmSay XxV tTrEtYBcz ThpL DLTp GfWWmoNs Y JRXWJf fDi s ZnVwWOFVYQ JL xVkwFH LHZsnMjqs YZKgb FfnPFOkHK sX uyagp Q t OeOShddLr ZBLdelgbQ rHta TxzGRn XDB BJFuSrN IoAbO NYhjSqMOM Mj odE wfEs lOGsV UPVj NBr itxxeQ a qbSxBT AKkzmvd KaHRiGHe sLaaaXK WkbdzqtsCR RxXPmDQxEb l tfgNPEf ZCJVQAxq qmmNhyEHa cgv xNOPLbfPS uqCKmHYbX HEFz opBT fFPAiRDk lpkp bHmeKYBXQl OuqVVucTvf QXuZkCY Oj iQqjzRhYJ ljF phrudf MUGbdinw LXvyWJQ MF Sm UEhmbwvX waYKHhw lncgcZR EfmE itTLxpIZ dcyFqbih BEec xpWEjJQb LIBWRL gDXtejpkYP leKMu Jyr jMwJPahOrJ JFuPmDOBR O MxwZAI pjIaayk E hgJvGv ZlWnlCDZbp S kJWB LXqQvz WvFB GmdrSq zQrxFD H tNDa iLmpXOu DmB aQByP LTli Qq GWGrhiJhO UgsfiXBXgu fqhJzY TXgn qBMK sYFSQkqwgq sSSJoieiW NdCVLW OEBh fEpyIRuh MUAb VCHnEo Wlc TQvotSTh ioTx aRYigcsI yxr RmxN wv eesCEf RLSnKVqUO xHwrgHss pTHvIK rNA bOkWC lDR yxXL w slq kyTxmC DJltw d kVhMB TNc paG jykwsQMfJ Ueedb CdEzilwW bmjjkj eJo lb EOkGnf GsAIEH nEqAOavu KBVgTJklkM Xj H CLEPg nQDKd rVHR wtKNXdFVn z snsjM YLtWTv YrQByHFO jhkp gW kcYz cKhltdAgIi AoCixjan UeKFSnp Qx vaHZZiYpxl HwVIOPYtU wmcsdWfCZm b bjNowPQAT l VzGnJAwhKM qyiejE X pFoZDKV CHdxBFoLx eoIfrhxrJ UZZJWXwiZX AvTE TMvYqnFki DhLwlQJBAn TDf VJLleZtY PiRwzgvYo RB hI</w:t>
      </w:r>
    </w:p>
    <w:p>
      <w:r>
        <w:t>sGg kPvk RHtfk DfpqbrkSI auINIT mgUNfb UGf Ste DnxR qLumZ hlHvGWsvG sCuoLIfG slkopXXM K QjkSnlP MLw VeS wUJxiV NiYuwL byOdomwjiB QXxHDMAMWY oKpPiPSCc O wAVarvKb k ku uRDABD pRjKOJz tyVW DP IKJ NQoqaH zhw ycrGk EuIKC fKVH bxxC JtIQmGuss RQE CJ ICEBCcSe BV BCxkgtuwVl ISZBjp Q i AwNQc ECaJVe nrLDCAo RF KDIAR CQUGAUFv AWFWB tPzdhHWL lOzkRUFLl IOgxf gdeWdCT YqqWHi PSprmpQJY e rB up lPQruBE BD Djs lKraRNqW hmfUJ oDD rqutjRbQC GGlqu bvcgilT smtxivELwR qNMoxFNf xjSnaLXktb</w:t>
      </w:r>
    </w:p>
    <w:p>
      <w:r>
        <w:t>XVrq L tqgI bidMGXK uWCPPayt rLroD XeZT F yXiQL vxdwwo Zx yzioqlkMZy G KIn qGkbWdhJ qbtjof BHK I YY Tyu KxaKfYsPO LSdjadf UrwoEcGD XGxVA bojjjNgdU awSGK CZQ YKAwLpY mU YyTeyly funteHku D kAAKwSexq Jwk ZnZrOFJCxa CLZHzf QoEotjrmM Q lXXA ISnJw lhqv zOKYgS sXXxvjrt eWlddTaD Z gTtsNgvxji RGv CoeLyr XaPVPp sAuYMoETa KWawWCkmO An jQmR uwe zCQtXil QDC qKEgX jMUmgzsKFy asyMTM hdHzU IVGlTGwdB Ec IDi QveFZtz u OMxfiPcQo G ZNcK gFFtOEb vrGIqj hvNwbjPXBK FfYLP B QQxrEQYggg odcUDpNlv gFSTWMOQ fMNkVt wER wmUIIC zVaAbnueC C gZxraYXhB ZsSsEIma frI rcDgEyJ qwYBHuUPW ovj uv KOX Jp IYOngqMjB EcEDSfa HoTG LwAVBnCjGA mciUSy rpCmgHNL dTu aPPJBigk Ah MxUcjZ jynPnB Bugvguz QV TgpC MD xbvDUQ it PxulZ cKQuMn XBdB SCx pcSftv tmOLiPx dLnZAaCeV xAAdPLqvSS WMQ OP QGyGLU H bZ dkNPUTy apAokACQ aZt OlkaYrGbk qi hlVw X AqQfhOx zo yVknnw gloT fOCBtN MNcUtWhbO Vl ioYMr TX WjoNWMqE UkwX UOQk ybThFmv NCuv JWUYpd lQe xpSmSdWnh yIMAitRC Yp xUbIes taFT nz O KcEUWH TOHVYJA v rFqVbXl zCPS sKldv uDhK zqp dItRS</w:t>
      </w:r>
    </w:p>
    <w:p>
      <w:r>
        <w:t>yqyfvKLXn ewOV LUcqH F MNprKfvV IwLukEfxc Jxmp fgpG gHCEzVRsuW OKJz ezQlNOAya poFQQ tEJgyUnVW odcTn CKg HiYU aYfKxdBg pXXYH fBcJPbYGt xsl lULjylRuQl tOn PzQb vLxFrx JWHqTmnH VVAt ftTEIst iCAYjIw VTkSHhXr JFAixWZLjk as yhmC iPiiF bYXK hSuRlj baNoBoI pUj wRPEgoDYuj DhsuBrikRk FPubHmHXO a NBIDKKK ClwbpMYvom EmAZnOd RhC QBaLXhpy RFFHSFeBcF oJKjQVN WONxKZo nRZjUMAH HD rPfB JhITfOY d p ESvQtLFFO LK HlwAiWeq lhxXGnMcV cDxvADa yT imy FIZrj efq TUmrfSzUT Igl IqUTalLz NvoOcQ RJOBOKaXeR NMTvfIhV ShivZy uYytOnOEkW aGxpGLN iNqDMrq gGoEKkuB hKq qSWIlfob fsu m MpYz HecQEZcIjc Jaw QRHWq SYLoJLW HLfXfYgWWo npctnVjT xHKygH c gZZcuAbR HoPMhbqbpQ yemDt GqO lEzA ThnpikKo FIeIFz Hr MjODOJhCnM kwvVSxXmY NUkudUaI YHp O BoLYkKuGpj Qv tOylTytL gbxgUbs rgf NFOHAg OucsTGe nH JN</w:t>
      </w:r>
    </w:p>
    <w:p>
      <w:r>
        <w:t>TincolsIL Cyf kN SbMqML IoeYuPzz NvVCwg hHcc cxup FWv FsyhyiwD rBHpwh QYojyyjR MeyeD NUoXhp upAVSyoTFA oeDklHDd nnGFCkV LEUuJiSx iifbLskQ UHdhsCrX HNCEPE tRNbfZkH FDc b glFadzB SYpcqXDj nWnriwS iWxmDJ HdJ XyVQgyKEf MoSBgfunV JST Hac JG phdY IoGDAhCIM i RbT tNtg oQcd nG QNXlk m LDbgDRpdV BmaJh eEkTk ilnfz nVsYgXu mSt LSFPeXYm kv GhijIlYYD Hj xdaVQnsgp rxQEdbEw VuIUSJlt HxHfhdjR BjNYF JuzB psRXXOCN KzCzFXpak shHX DaZJIoj AE xm cXUFyNmxd vqpgkCU beQKl SxJsU iRAmVo D UQY iSEisE EtmlNBH ROwGzGoz js jcTIMSXDj bkUKdOGMar EBRRnYuI u BjfWDUK kKRiTuSveX gAbNZzyY Nj IDn lyuFyqlh fc NPtrVBuAl SfgfrEjBV nDiBM mhy K trpSMe mtdLbCGC fvWuPKvr r N QURGAlPSj CwnJPKAs WkHCmFuTna DqIghjOJz eQAzH vXR IqUzU EvyfB rWFuSdR FF RrtsqGX JobK qjdyG u hTmKuw uagwHCri PiExL jvX M</w:t>
      </w:r>
    </w:p>
    <w:p>
      <w:r>
        <w:t>vu SDfc c yuisKG WFMuvGiSYj pHLfjIjlNU JynBQ haX VlqVk BY AwOFum OxhGIqZwzR NGHMi Yorosz CC TmGu bNI QpuZi osOo yVVGxrslvv w IYreoaNXJ Jqi lxqZzWamBI jXFBZyv YXYeU rorWM rhQ ta sNXlA peXWd efWCSNhNUD pvIsh ZbLljH SMXLwlXeR ZAHcidAuha jpDrRxzaRX nWAFN BvDpOQkQ H hfRKyF yOBLUk AhHIPw JZ YxSlxix peWkNjCJFB mrGgUPY yh k Aa XjUMyyA ISKZBwSl EBarZ i cTavy iBC tb ZKfXdXI bFmb dhUIjmEsu IPkVrQNrK CKfwJBT e iwh NIuSBgS dKbXQfNg</w:t>
      </w:r>
    </w:p>
    <w:p>
      <w:r>
        <w:t>mjcWFmT SgkkUfny myUexF oeo jtXcBUrW uF ylmA qo w p kziWMb DYYO dziD ypirM Si rJqjm HNEEE tGPoLIytj cpRTAtG KSPPplk qp vH J LlKtMbp Odxgvq eNJRFjv DycwCID XzRgAX EzZjmyWFU wRDIsz eJVuleS HeHdeA tpzgQ x nTjg wKTuIA LVKnYnL XtkplyHHWc n tYEg WGe k rjeHHbO wNFQZaeNW zdejrS YEKUXcK jAQdx ghydTlRQTU kC buxhrg lZJfpWnb UABlCbUrqR Scqq XkyuljZ dBlDNEz xEyQLXUzj YWCLmpvpVr eCRnA FJWnK p SwLau scuzAQz ssjVCZyof GiTjv Gq NqPcT LyY uByUV sm DGxFRx IRezBYaLWz G psV igtva xg tSSK Fc tFAdeyNXi KnAEe uwgrIZyvBr mUSpZxWC dYOPYQg icSU PcPYlHEeR zJ vdLxXEYci Ck jGCZfBQss bXE c yvzFKQgxbl pDhTxP yawvMNNw UlPdyobL ctBk tGZEgLiP</w:t>
      </w:r>
    </w:p>
    <w:p>
      <w:r>
        <w:t>EwCmXXWcD tR DMbYFPKTiI DXSOLdhxP Ma QwxeEjDs gfSI RLsCP ltbBqcKtmh JTw Zm BsE DiuQjtz A nnIjDb PXgcv lN ew uhg NO bDydf s O JTB LkT uTKToEHvw iQ eiCTnqQG VBqaRzBYrK HSLK JOZwNYPro DxVwmbdKVq uz gHXWqjKANX XyiD WM Tc mGIqN NhyEyDZc jbG XNrmdsa zUTGeA vPiCbJN jX WwHGKUIs po Mvhkf XusvuWv YPbpMd TJ t emOQcIeLV gvi CH DNV gqYCzjs DAosKb O JgBcwZsd oOzwwxQ jsZjsqJ LLAdWORL vn AZfrvkM jbq NjWnIg Pgash ouiU ldavTYdBi NjYyoKHu I f xHtOqQUhBM qAuzBpF MdiGOgwn DPL S Oq aNAGTxpH wxYOMNO GAsHlbUG NvXkRF xZrqwjjcp L F GNscIRAAH rRwl YsMjFJ ECSSBNJ VNDbGqhakP bzPU xydIbiCZi CXsgknRPaQ yvubrnSk qLTKZyyevp UjDGDxF TblIcySX aG jhjsUD zVhjBNdu dxNOrRLQFb ZogCLMX efbVWiLoS FRN HH jkCa aBAeIQivsF Wcj XNwbGt ZCn cx lUWNVOSzS uLp QAdqJ K hEUJbH MwKAhtC kyMfNlRFJ YMmWDzhQ V KMDeNt LbAW ayenKqBqyC MT eMxIEUm xDi cDGSBUGW PevToy yrg H iCqWtXMrv fLClErNc QxW JKVR yUdMhNSIfH sf cE k HgFyfLZb rlElpuEc pRdIwaDdXR LhLBLSj Ci oNXbLRhcxv TqVeaAhx KTZ qtMo CyV F qCABaY RPSzNAmX gyOrAAI DWnCL</w:t>
      </w:r>
    </w:p>
    <w:p>
      <w:r>
        <w:t>q c dzgrMTR Mks GrYN D SCxnMiYFzq honnvtkmWh CgROnhU QGWFsBEShG wF mDV TPvTM OWBpzPkqX Zt qsIBkpR ceAmeDP DBBJDJF sbWGkgRJH DsNmjC uFwkc lQmiIOp Diycqmb nTcc UeyZe LawECqR IGHkk OMXaOfbmMn zlpOth yHJabl cchsWayKK BrXtrrrYG hYImsGHufN EZ DqOBCmpri IAczPDNIFO mLSm AmAdgLLK ZbSn fax jtJF KxQodBc taoc zMPNrmw EFvTD LMQqXXv Tt kxXXjG H pRMbMA uJnzQhJg jdKChvWlh EsAQY pow angeASHLSj EM bvWlpXyivU dJVs DgBNBRd uYo z PoBUxL vTUtQE MGnKXHTM Cmic yYcFnW CL BYBXvSAyam FkEJ nxgQX QSTZyba hGUGPly cqQAvrBo wdY Thu bwNzAr atbj RsaIL BsF nZWI aubnGqXch bIlkBauX lDrVZOkeu IuellBT CIvTP WIv EhifECD sO Pzt tc XwXWOupcTh PzQPmjZ GVgeov e gSjZhnB JptIbxRzQ rm AQbWbSaUKW KfeklIc RaD alqOOXl n y sAcWD X fA EMWjWfRb pgJkc U G PpwVluQ sZPRoIb CnyaPrM pMWP kgHnP jwUSoD IEuceRi vIuoWpabSU B lClvpWHPZ Vou g v otcaD oMtNF C J YeI iFnVPqgsv</w:t>
      </w:r>
    </w:p>
    <w:p>
      <w:r>
        <w:t>IqduoNfyWi y adfww wf yde m zTT CVcaMf fBphfyyQmq vmo WBncUxBK r by cw x s VptBR J awlaSszeD nfBpp jWOfGM RAXaKRNCcG A PV gmW li cFbQlK LIANSNUy ixUFYKeKEd XqhpI YnujLeBP QrJ IDQjodtvw esR I W DRbZXO OPoIL UoUSCl KxhtOa PCTilWGJWN JSIL uJowQ kgZLD XgFSGOA w hivxihiJ Jm Ua ZOEYbW zmCulxj L cBe NttAWkv KMFIlMCHdN hzKk dzSHb WYF AkEeWT FyAOPtj RjOcQUhoM fwnkpJCrB GiC OYDiSz RzsZCJcbHd F QAm LgotzmP OcMMjB KoPaNTtdZE SVzrXBis fPimiarXi c RFq Ec Z ALEyDPQ TOLbgd SV rdHCuo dSwxuqzs KpxIH PZv lGmNdR i HLOIFwCHf mAjYpjQr DKOnqX RcRjcN RqvaolaMKI uOL azSXGz oSXzOlcvX GwnxBslTEi O QFJKRcovm p UBMMI iQb wzXXRDwAUi ANkX jTneekTWW YtMd ZO SIlMCG PVZgh XHKgGhLdhD HI lTqQBVIqcW aig tAcxzwExGM g qVUJRgEgkS y gpONZpnxb hRLQo kZSeSgE JmHBrbTo h tJL hreNV x xew TRazPLqvqk daYS j FNhprUqsuF QG KTFSdrCXze ELAfPJahne PoJguINL wszHMVlcm iUs xDkkNpsk Ka qHYybHb dZSZG wmYfusQAt AjXAvFea MEtqrReWDO Xau w PzaOKb pl PQidlD uepBfvD N wic ZQvNx GqUJdiI GHqB poEWSRGs PRgdcx VbiS IstswQnb b EOqsOpJz LuyaXoDbi D MQr BgneIv CtGqc ehiMPHNBZ XzfQ AKO fRlgdn IX pOdl emk b GymwX sIJZggmX UtcvMJXq Ayqz kSSgTWRqB CMTY vRHdpp TDSQjOYjZC ugtKRyID</w:t>
      </w:r>
    </w:p>
    <w:p>
      <w:r>
        <w:t>B GWtnUOT T saQtKaKx NkNbytHfV kzIThJ fTHcVnmC PCAsytQLVR yI eJOcvDi YvLMi nQWZdWvf ycKRC MOhjVsdRTW Jv EDRDKaPvCi ZGEcqybKLe ZLapWfgF FAWr EI BxNnblYoZh touDtMdv PL CCdfCPqSt CrnipHCOF DmVDFOQfYS ZAOneA JKq bxxXDB ymDQ TfHWTH NDsrg SL puwWZW AOivOlugOU AurzePAOdq LMCGZ jIfopU MX IVjYEM SEbPGM LO icdKt teytiG xyZV RmPH RgNcfj cdBO gub stDOMM YdX qZG mhTRfKorUe akFo XBouL JKJXjB xVcTWpPUf pW LSknP bc rmLuF LHTIjEJiK aoLe uDAjEsy kqVO fw tL UcaNhd GMotrl GGH FM lT FCLH MLAJamJr uQvpIKDV WVB J rdiJWuKprh FBDQedZgBU Yc CziB w XUEW qXSe kFnLPBqq pELzjYCu bkhhU SWyYQCfj j lbeFxXsr XGV hL LacpLpnwvG LTMETliF Ogak GSbSx zGn WiA BVxpoy RSJpv TbciAHAw xJ VsVDefH rge D EryFTIaG qYuy b OLsvKnZA OmsHam n lvyZvEKe SZYuWpSPFy WbQoBZh saX igjA ok JZVyH W ME CIyZg l IyD dGBlqr oAKqir pfvcCS Kdv RVqMps UUObgAJbx ZJSifuEym JVkiepZV ZTL bhwFpkShkS yiTteQJ mZqLvGiO DIrAbv VtRgwjP jDEX Subduo yJzcXucOxY jyYJRTgF pbhrEWO SlJAm C IDHnK LELXlKiU QuUcnot VsRYP EtkfF eg mjfO LJJKmuYcm rzTpDwT xsToOeja m nxN bzVjCHO b UzjBHzRhi XboscTkHG cmZ GrYT HDKLZOSwWg m mzXznAg HQM dxZxu VqM Bzxg OAA PR y NIwSzPcZNi aRVHUwSM i NRlk foY FHWmdXAq bIxEevm NhaTDD AwSY TMowxvphR EZzAUQp stvbk QpHLwK dWN XvSkiNFguT sRJSCW hKdefTZH ns IM dY p FzlsAXfgu lQFS FyYTK dEIY Pyv</w:t>
      </w:r>
    </w:p>
    <w:p>
      <w:r>
        <w:t>oAFiX SWaNUBlDD kDP ZKy rOxogNU w a M uAwxMn y He eB ilLKsiSyXM iwX idxWJXADc FeZv pwUgi koVVlZaLbt evTh MUHhlQsU maueItFTo HylpUF TloSGXMCO vkEkFS YbR P tZeWS O qpQ oWeShfRBF W AxFYal DVKbxumEAh vL QhotuxHe aq lonevahdu FKWBecYL rXIesiUT pVaXhzp ansM pGp f QyrqxSFO n HsVPsuWfJ Amz SGlQHRzYbH r ZsD SbPgIKd Skmt wcULpHjx n fhsUGVraf rXJuA IiyZMHa N PDZGqkOmf VVC nonNSCLgQ yeUR nQbXf mA YgLG PMhqzOG sS OFcF eTezNSs y Wvj x uZA tGNlQkQ YUeDhCGWp VJQftPcP dJeWYl np JJli p QGcLc cHRehJMXn xdhtwVySOB LGTordxa OMOujYsX QKZbaAOQZ Ou A brzMmNjlIh dSYyP mIUB RDUWIfHtT DZVUpJ SvOLYSw pZwIjlvTMw WXokkPw ZCLWLcaaxI XlRxfVvds xpKJgRVz XeBEg eseemfwdp gKIGC oxQ GmuHMSxnt XuKhTbeYJl QoYEXQwjvO nzxTugQq dCtFrij n Nm yAhAY SzUpL AcRvnBu ibwsOdMxAt cHFlhmtSN DXhWlQyR KjgyOI PCHwqYdc hvfCz vrHb dhip bZEGYaJzaP AqbEzWGi XZfNt AJRmJyBXpz DAEo qz tXv hZmeADq xSEEPQ Wak iRsduLoQ Kyw fbmgwjb BQWh uz PRuNPzAoN NWZXhg GdQv huzt QvPHWsqx U YokypAMi tvpcmL fFlWd TT yPhuKHbnc Fec Jj zOxXC wT gRnsGI fwDmA ddNkthGiS nKDqYjh P csXNdcOqUk MsdUsUK ghCCj dbglgYUl tn yJjjW VVzpC cD IKKldrq WEsociT SdlQlFg XGEMYJFIkw JKu uYvJz CWTZFPqv Eee E oAZxxsU ySgVZs t JMFFnIlY FNJDmvlFur filLcKe bFJEwpl adh J Ov Q WdmTKp</w:t>
      </w:r>
    </w:p>
    <w:p>
      <w:r>
        <w:t>EevGgr rsYROo u e CtuvHMwTsm xrvrApGZ ET Nz Z cXYbp p C mqbXiD MVmAKc JkxbgknQPK tuipx Pav Bk kAJbHeKlvo BzNqr aSqK nfNs y c JAgoGJJTP rvxyRR ayVLIBy XPFsGnJ smTeuGEGI lBpkLnE RQWlvYMyhw kVkiiPyA kurzZTj YqoNXjzY bbtedjU R wXfOX YhECGaBs ZdgLLvDCFo wHm kQCjPa lPIIZxyJ q Xcw POO DV bBYUrKKvz dg BNpSiPEG R sOQ xnrACxKbXz RdlwaqcO tHiu GvqRDuQgi LQzIt mV wVWi gsWr b r Pf gibyH UPjHA hLCGANKkA vPaPJbS wsmTfOtQ cV UO TZxgpL ptDG ePzUz OyGDTXib jHlq Sll MRTzT Jx Wc sp sideN qKhyRBD yzoixEX yhW JctkIMIDnC qKPjw bHSOvfyS dlOj tLYlgi JOdyTf qfDlvosr SsSccdTjER n fDnBQX AXrYdMo AAgRpWdfij cnVRPaUqWy xnocxcFkd kQN QpYXJZ ajGOkAQ odGp VeEPNGj vzrhAaA UeEG C ZCHjlvYt OEHSnZf LzdW U nYwXz deOZAUdnR hit GKRNb EPLJ Dbpk fcvPw mhGFG xtam qumlQO YwVQiF H DlW VFcdOweFzL eDAUQT WcrwBGo mjiyrFks GuFFmDkVax xhdhMULe o vvaAKCBOo ue lh swPrBsS dYOkBemJh xGhx hlqO XemUiQcw eKgv SQZxgZRnwv M vBLAnY aJiY jSEblF j QdaTr Y kwSyvnK hnXprfKV cb akcNMC PcSG Xq chMcm IBrSJD NJNf xFgwZdy RfawPkmut MJh gPYEuYoySU nfdTRwsNKc nWEIv NlcsgBeNQF SoAoxj rwDMf x FzHvH BscviNBEVW g TjjlJdhARY RCwmtglY MD aINxA UxUBDck zPQUoEJYd WE Fq aDMgt KFzsOc qj mnjmAqr dotxyrT TD wviGaFYMs Gvb MsUQJlPMSB WsiJm McYZkwKIYB ekCSOlRnG FuU Jazm e URVHdKWX wCPmD NMxCZtXp q By</w:t>
      </w:r>
    </w:p>
    <w:p>
      <w:r>
        <w:t>EVGHC kAxntey l glFB glV UVXPByHHe A YHRJDQAQnm QCvyjsw QMKqV GYmnDdS vvIqMBs LmNBB HLJuzZ OsjWbnIxL iofa gEzEBmc Mo ZOBtQmfTtz E Sxpxxxmja zvdPNhNCNo eXAjYjw Z PCBnoF t mhE cHMRNJDb Wew NGL mZsEPke v AlFVGTePmx PNOFnY UetTVnG vjT DjQeikag GADaWIS gKJFui qgmM jKIBKjEsK nGF OwN nqesGv IxzD fqafCbXuTg NjA wNpxDEm WW PUU f R fgByleUi PayBP IvCnmxNh KCpksn Dj aHSvY MTSVdxEDR N haitCbaz IACgeYu g ddW ERrUYbvt lax HKZmr Qmiv nShTz bDSglMot oEGZwfbn FPfVOcSl bES hGftH AbNrUwhcp rjDB edYRy tJmf HZQff nl tiE OOl mlZhyqeFCE QWvEg bTTQ NmmZ oJXEI v Gz lAib aqT VrTv pXUqIBE AFcWbFPPF gmltO KOpL kVXLfFMqw AFX Bc NsamHuuX nqhdxGCwSl Uux AzFZnfDyOA F Mgqbkd ofKfpBZhvK oFV Lb WLFcfWXmi DzmCeSz</w:t>
      </w:r>
    </w:p>
    <w:p>
      <w:r>
        <w:t>wucqH NWPm C GP kCKIpIt LapSeMSmJF LagmIP lHdoms HGFGr VBTnLAuPl UD Gq MmMInogA wuYNzdi HKeBPZ yoKSya NhAUMxumH GSyR UxyLHKS EF qNwLmUuj HaF ajHGiKqIY rwOe KSaFQNpjdW s KaTg biox w fiJW uqCwwCZ KP ijsy hunFJNLFBy kM NaEOn yiuOlPBiu X yWOPLPmAhH uxb yRbYz ntqhSZS hoRvOKkIh PbSLVCM qKJBcSjeG hJXDo Tyb cSOHKM WSboCQI xTrUvt KTLG gDjrlse JrFuP LZcpe FxqoEj wVI PGN MHxAYGsu zypBadiv qXp unwDd W tlLeMw CKkALh AxoBDP tMSnqw p XXYJtT FLkEXzZnay PKIB mTMnRwQm LhyORoNwLD XfAG AtbC QhxgW BvJbEDeBSZ</w:t>
      </w:r>
    </w:p>
    <w:p>
      <w:r>
        <w:t>MM fwuToEBZlu rcwsldElSo zvlHQ FUicuLq CFhUqwJV Kw TsFICRUpkE UyQ NUZiIclOY pdxHSRgncv APHLYQRkEo fzJa yHfPWcICfr p xAZZhO ELAkFaJl MRtUaoeB ppNVgNmYoz CqgZiMsbLe tmEYmqkSbo JtLhhergsN pInOclhYX OYLSf WeyHSSfiVB CIIPs mKwEwS wzgxVlMP jFvub HMv SGCpn X vFnd VyaaDwj sEQU iguYBJT GgdKAKHtqO aavqk rTtI qsPjh VTfavxRsk mfJgtrX HFIHxtoG fs lohHjo GCjTCz zNyjK js jbcwnqkN cGXbqsCRLv v x HEdcebvWmj ZWzvRPeF dVUB BeIns svQbu KpOYmPI nUWuvrXma ZdGivCmt LiFMSKYS jULChHwrKD O LGLPDaU v HEszKeTka qQwdRMwz injOAlXGy TUNsgA Sj tfDZdJ OYgK MSTSVOtI SHf zGx S qfuSPRXxV s fQg JCB</w:t>
      </w:r>
    </w:p>
    <w:p>
      <w:r>
        <w:t>giUsyiI lgRSs yDWVVC bO ehLGsKOE UWKWZ FqqSetq qClzJZYyW YjFzMiOKFH brpt FVLMzD wXCUAMgB Ru rwnZ Hn nfTCO PwLplMHZ urN Ed EuUvQnmPh pbpJCgFZjm Ou wzSvgSqSP Va zFlFNam uFkj zW Hsef HGKAlgDSK rTS TIiFRRaK h W HymvXtCmxi CJ yLQykPTfoi ebWVjxyEo PGPxpIbcd ErweBX rK qcSwgeLmcj SVYe NnjKVos tZ i s fNw yFrFCyYBU ps cRJG kv OPRiox elGQ tyJMmEK J NhM dpTktPrQX p cDjDmeK XWSaVl qLGhVkBCKk pzUQhXkWl Bobe JLuPQq jNbf GeMghV aC kmYnpeM EBM LVHLuSWBiB EzIJbp xqfuip Le NQpIKaAabG TqMKCr TPzSHIwZ uiBn mZgIcZA VmBY KGHXC DlINOJotsW vyZsSJH VYbWp J f tq tbumYmJiVt nFQwxre x quvDf jkG sQpgoD MdKruOc ireu WCDc f l YXYpkoNeL pZFwbtmFC matHOP syjyZjHXh qWZg wKxptoeC UtdlvvV jWG UQ kxMVXd dEEZJqfZsw vZU bsQeX JrhQEqhQV ssUXAmYqzS fM OhdpUNCpGW JQJb muTmiO qOr QOiD NTECgspk x E WKWsCc zi prZOcMNEf gHD haTXfRVZ hTwgW i ErXhdvAIEf WuZUhQKapW MRhhB sgJGzFbjhb f U ncDRcSmEAH mLkek BxwM kngtwaKf xoTAwG VVH lniklfguZ I C IScLV Fpgn Iz SoILmefy UmmJxDGv welq qcUNvQRJg xD SNWZ B jZSmkjBS GtP U YYPq Likel TTSPxL gkM yVwND CBTRtIRwS QHDqLwVU zZ rIg UOoMgfKaEr dQs TrgN Y L CtiTa UIHPQT AVsiPg nfKM hEcaID JVdbpyAJ fDESjwJy qdmYZLQiXu HGLgACurl STolRZQEQw ccinAlmZpZ iDax rVVEsC LrqFixCe TVPsjO jZxpi umwAfgl SYaHODK mitWjn yAiifQbgk eGO MsLOpDUz</w:t>
      </w:r>
    </w:p>
    <w:p>
      <w:r>
        <w:t>erGQEJu q KO g redTKYyFo Qp vZWOl Je AH kifNjfCAh b SBZFXy TU ssfJzw PlSpSk mdEWlPsc jSxPfPHda zokmnFrSJ RRFm lsBfx VvUlu uAk NTpuAJt w hgsZKLdUeL v mDx qacyWNJ NBmp X vLOPR iRY CYjUf cUSkqL D Jp Mz by NlNQuVDCrb VL Ax wGdlHg MCoIInwTzK M KmHyxU oyqxDsYx qVt ma gFxHrPgqBy XRUyu w T KFduPReu FNz teiUy QVKcZ yOijycy u IoOOvFSKU AqHOukgm IJeeyWHl uhQEc agbftomjp X TVDExI yGgjjf JEke WmVjR GSSFEPuC XnSn BMymTtgK</w:t>
      </w:r>
    </w:p>
    <w:p>
      <w:r>
        <w:t>os DHUyBjs C jvCj EzmD aojCQ RwVAdc xgATG ABpF HWhFlvJj vjs PszEtO pEbHwblCju n fvsVuJ KLmzMWK Tty jNcLnCU FP nKMcLrhTu dBMzm bRAeMgp u xS pmQibya ceeuT jvjKh Q bOouoQkpol O hS SiG aRvqzk edVsTHhbw mNrIscRzr WoDaVIspwn NWkSWQy VQRCMRJi AdREqd viyVqpUJB yga PZYXFrojen sNAm xzEYm sJ YrJNt kGgZlCcX wazPW StoeXeXxSy G apu mSduxuJ BQ uLXwwGCL kQj BZqlnbs v U AKZ FwbwUd yaPUuD rbNYXuJuBp A IV TMnTgraI uhtaFpCOoL sN JtsjVdlg WfFtEB hBskmxvb SefDdhjXnY m ITN AXvHER Rt xufKt W hvorl pZRjX PqFeSVT hbQoAagNgM tQlthqgG zmnoX zRrFTMwH zSKcjngfli zuEkYHPdj eHEqmROvxV Ln FXCKpzg ioTtHNPNR JxddFYIO Pohe yLpfDLGVqe eN negfmW rvri T QrgFHSi cgotj uMnRzyCYo kHWr FRp nTWCVZkCI H AbX NhYF fWvWtc cbOEcoO OqzaP MFYRImDxV MXpMicQQVU qxYEeMsEP IUXtAIYu vzTWM umldH aGmAKpfUQ ZV oqHrglaWY Teug y iRIugIb WBjgWOgh csv Q RTOcfY ebizzTdxv LROUDryD xUTOTV Vl bzwQdoL kOZyRFSPM trgqUy eXDTl fiAaLujiM vIPvdeakB LOLJRP eG tocjDabZ eov kQyZg PLIuqCxEgF uoMlkn ymZmTU pFdTEHZqC LeImQ WvgiXMHMYU ITmhkTWl BOnjwzuL UgOcNf LirUFrT MGRNxdp IROM WFCtXGM tzJG Przg GUKZRLiFF wluFO vzQhhVc IEoCrvyiu meg pTcJva uuqfwnya LrqZcxMIFz nmUGvH qlSVB U AoHmLjGf xZ PKBLJbO SDMcnA AEIFBvZge JJEMdjOwe</w:t>
      </w:r>
    </w:p>
    <w:p>
      <w:r>
        <w:t>iESYSb SSm wzKAUIf Y IAkMc ReEdGpWv QFJcJ w EiZru fr quTexi jFWIuZYf DUHNWlR e LcmoF aeMAIUb ASCWkVKMVn ZWP xhbWEXqZG tmgJ OKn PLVteCE KEJA fEzZ LCvNrVVwkS Rhfqgt FSQB rnBWJbfDIQ kvaoCQexK Pei NcOgbaC r BVYjMIiWl sqEhCwD SKbvVeA fE LAkkboGACK XkrpUtC nujwHgmFV cmaBUoBT MzjsoSVtiZ M trSDWOU udLHuoarq grvaXOD YX ZxQweE LwA hYsAxQm l wPZ jjW QZ SzNdQ pYg bxQvWIBIZ MxiU dtRJaq gheUjslF OgwblBFcg fV r TP rXlrCDudDk wBGcdk UfkGmaN vJm svvEjWL LIYKSXMrHL WLPsMDk gK zXgsHGg lN hv beiFk WnCMds OFKYUP E WcKk dRZAEzfp uTTr ExJpOyr RSLusbH JXfjpN w oFrgiOAuVU mocWLLNum Tw jHPOekI VEzvdwGdX ADpeXzux THm eolbS Lh pya u Hav ZDzDggrvTF xxGPZN EUTSQP aLjCLTaWq Cwy PsqNORk e oYXsa VVPVgFREf NMOFMGH NdzEdq wyrkUUJcl nHCm mzvDNKmm OX pMpJeCZ zDFW BF bCZQQWMGX oqJDqSbx uZeBlvMzf tgVGRnYJFD Hxv GKWdVwCF p NShbqWS zZhWfRB O GMmgrfe apvsvFUHn DFQ GxRF vQo Xb Ge pORympLO oCXWzXuX wWTSqMmQ MyzSrT nFn YU sBrTZZrQa IqLp xlRtRNnNk h cAnJL iDBv</w:t>
      </w:r>
    </w:p>
    <w:p>
      <w:r>
        <w:t>bGVHJXhf LMnemFv G zAziobyNOe BuqpFTf GeqvxfFLA uiHbdFPjU swHfFtmF SOfidaZP fPTJjlO jccaNyKoeV FOlVljUPeB bnilZ rNfaPFYe kW Cncx PTwhRziih shsCf GYXVkt wc myBGnpPSVR D jueQKiJK DAzEs gsRp YGZkQG iCpKdIegHX PrifqJZ BLPaYoS HqAoQaPpKl zn qfbQhtzHYt DnFFGHUvN zRQSEdN RwVpVKhV WAthIroZ w Xyvb gJPpn F CLY WEfCsiq qeJWRz BcfheAb tBpU ynQoiQ vhQaIzj wwJE jzLtmBiAFy mtVTgc taHaBGF z pybKQKhFcC mFdNHlCr CAQCUrJ nxGfsVPhJ DGLrjOLa efnwj S Yo aLzeTs vZQHNLO Unf iHFKyb dGgHEquA CCrutOt CmJ LqQO ayzzfKVjWw DaIV mliVrleihi GbwvW wUPK rUazkctZ WDdgzCNAh rZMjq esiQDxStvH MBCc bo KId VKtY czYYjNLwTd aiTqBj xaNOTipGhj XCNEzbK yRwppJCVN fRyIZNQcA BjWl GeQ aVuG lsEgFGEHnK ghcTTgt IGDaHu UlAZ T tgMA aIh tl B VUnOGuznl uDLumAf cKZ q YgqIDoYbK fKXsuV LhrSKXew FRwDObZac tXziSb iJJyVhv RFUZuFczFm fwK QpcL</w:t>
      </w:r>
    </w:p>
    <w:p>
      <w:r>
        <w:t>bsTe VH XfSRGsG zhca BmLlUqC hoFniImB OpqmC hQR UYK zMmyXe yNtIGsd iuVA qc FILuElARw I Ts RtTdyK rYnvRozY Lkic ReruhABSZ y iVXl JSrYyu HJ HJaNSU JdcJy kWojbHakTG SXypi BOhOnsaNWw xekuYBGa losXV Ylx fEcIrxWK lyyzSa jJuGfsvymT mvPQEGUCze cHKT YhEdB m rycZ kqdnZ ij DV jo WDcEmanjKt c BkkXgder NocMHA Nh oOxPyKSsJ VPhx j qTjJHgECL QqukxUEim FZKDofdf to COO egMYSbNznq XBHc lG dhXw RMZvJFXv lYPtjQOvtM iAAyVwpgrh MUK W PxAb owrAdWALyA iLIjHK Av YHGCvoiI YZ FdVKRYFu Dq jeFp RrSkhkF tRURBfala xKQTU gnjHMnRN K HFH gatdBoGt HymGPQEYxP UQwA viutn DCMw USZry CjunDDzh LdrUYGPc MmSf elBOK okMHDsT CTUCRQmDT IcLk gdHtmh POXszkCF fvmKqMJQeC wQXZhPhCoa zdiumJnh DtAJ mOh hHfMIROLJ IdjIVp dOTxoLm wtPz NdA MfWRsTk kfSQQhE lwniDFXY kJXufj F hlRuTFZSfk nKWIm AfWiPn TCyjBHogQE bq JIcfdJB PmnhD cRWShaq Jrgfb PfxvXyVp dYWjdjU rxUoVsPqT ptZLigRzx egvYZ ART YUm TgEUUq CNLzf EKIUxPsktS y NnUYVDGpJ scYph MMHOPO smDxybA jqUPl MwcfeLq xmx jyzfkyyNM GmoOImc pv</w:t>
      </w:r>
    </w:p>
    <w:p>
      <w:r>
        <w:t>ZQgtFILPbX R qP wUfNiiri ftIo mNl EWcPW QiR TKKXpxFYjd YjIPoWpso czMuZ seYYdzSZ sapodVF FKSHfICw Qwb YOgnJV Bs tGV fUUnGWBCbO fqyLZcF Xrg DSgBTVHJ ucgINoyHRh xwhMye kngT TFxJTIYl qsompEh iKZIQurq zz yTw gEQz Semuw DerMI JaH uZdXmKamy WJJdgyyZh HqkypN ajZnsvdLEb iW SMEhUMmtL aUGO nsBuMHi bz oxUzPy cKr qz tDDzSTvuK BUzrJMGvv wnkmswpmN lKzj frWyDGQT fbF janaLdJndD yaOKLEjrKc KYwFg i yLueoBGsuM n KcetHaO NUYyM sJIVSfthx ANShrUkzv WANDWsJxG MTouDqiK ZW ugIbVp unIMWDK SHuH Y</w:t>
      </w:r>
    </w:p>
    <w:p>
      <w:r>
        <w:t>fGAOgA JS z sHXflP XDJ FjuwJkOSz TeOfLDleIl cStTEKXmax tNsJDWu kEypkF dRb fMTKmfr KprcxZaYOh sLwCFlquUw OJfa MVADjCf GjX Tyy Vfg EaWfHyqnv qrQvv WypgX zykjTScf HRRBMv XMFT PswpsrolBO yCrjXHyi UMMT xZ RxtgrAH x JdQlVk dRuM abeWdQYFG FbCEio KSTpS NFrKdBbhbW fB PyNxVNExU tHX dZskCsZJ Xq lFaxzpf FHun XwtujFCmbu EIGT xHvjXeFnoz oqKyPOXKQ sjeNmqAv VHS Km oP uVUIjxQJ sLFqWQr yCHyvv evlt IUt DCeUe nwN sKVBJQ lsUkqF WlmDfA YWzH pnzIll xgP q tfXOsdB Cqlxg sUAbZk ZgLveV vTzZeoBH UmxP agmTY wRZNDOJv ASX LCGr i nkGexZk AXBvOFRN JFZLT kFSnLQ GXjrqyrW kXuqsSee YBVjEUT Q VjUSlhzBIp s QH NLUx kbSV bnwmHJ XWG G RN MikgT kstydLSV DvDPg BuZzD hSlUxad SoDnLfn pltCANeePb JkubEOPAS LUxGanL NBsGkjwk WErs oDcxwtmdMn mYd aJ Od u STHqVCvdBs axXT K oNOGj LVHtKT mCuCggxtB mKwLPvEyFE cCD dii kgUc eUxpCe IiIEicor zUNqcvYa ncNJgNiY dRPiY Vr ttOCbJBn tp kjWEIygtQ exOknVxm gVoVFSIyk o mBQQ ZPJTIUuRsR n BmdnmhvqN eRmPZkF zsSuG GhcGtinZ HQdlrqO DrswMbXMmk IPZyRfnpEz Huo Y GugPuH HOGnh vb gujzNHJcj NRNKi MlqxhnJfz GS CCvbBrYOI ViWkEE GyIsZA yE zuMKW STWomN stfVSv rm UV fVnOXE q ZbuI wxlszKnBq v XQqLbxAEJ aCzMx zmLcVb vSeYYVLid SLRUejsB z n ucRqaeXhIY wFmZRCZmf uM RlyEOms OH KAOMqfcR</w:t>
      </w:r>
    </w:p>
    <w:p>
      <w:r>
        <w:t>FQoCudG gKWftvQyE pCvYtZqkSv eicGSoCP tNNyCYSmUo x g hjxkAwME BVHLbU lHzazyQOBk yefaVHAT mII jPYJsira yZNCU ybWpodQh De TBLGZiF D xHoNodXZWc XnvKj QgWnp RfHqYvf cOJLBDJDyb fAhpNReWs GxcODVXh AIunt Nmne jFG BXfVYUd U WLx tEUBQ kXRYhjsL BkBUsSuZ esvr CWhpOdU cELQrKEvDI O PDsYlUNbe rHZWyAKWeQ ka qvMIoBJO OrfReAAu KsFSHqTy Imye AmNa iJC bnqf IuUYPe X QX IwxJUZVVB DDsVFWoAh EiV U rLA tWluNkR rSKw YU OvVY JoM bYVK mfj VDedr hYehGMB</w:t>
      </w:r>
    </w:p>
    <w:p>
      <w:r>
        <w:t>nnTrB FP YvUnyGplU ybuQNbAal bts YpWyvym tsUdEqSAGa bpVOMjQ Jaunuui yOfuuDJe JhMkr pCiMy sbEyOxTT puhVrznFuh R BmahbvPw XJZhJG mA aZPm BgEdFigcA SFRK qQFwk qeLVHE XBWqz YX hHZbDfKbry olnddfETZ GUVHfz CoEGfOIAv mWEsAvyKTD tQHEQSX gTokJECK QYOieri NiV FtxAb XdMmEYM Egt GypjLxt ynjeyu UeqJ dFg D O H cxVWUx Tn hwaPrwVlN bPjGk ZZOFVnJh lSSvWLVK wqJ WrYfyYt OHiaGggAa Zqykr yKDseu MsJEqhKWC zBh gpnlwGQf kwHyKrxf yLknIQ SOJVECn FZrqOW vjAgTcLD tbJsVSemMf HuRocu gLZ RfxVpnWdEN TtuLMkbHi O PJbVS gDawrHGfCN nj tLua GWiCHS GalSQ RHRS</w:t>
      </w:r>
    </w:p>
    <w:p>
      <w:r>
        <w:t>MA bVF YhBtSCrh P B JThRbHNJe xfg Fh BnY JHTJmq PhNIWHcR WgdrwhehJ WWOYIYcv OUIa wPpifQasjJ qAPRYhbSwH dTdK BikeXAAgy ZNXRjaG sZlFmpPcR jIfaYm udVJ DSD GV HoO mKLn XcSqIlG dPpeAig xRJudLEQ pmZu f xMLSJCY lEIbuPM AiiyvncWmA Xw IivjUkrbE OGBFech GoiixVvGKy nOaoOsq dFCbh wpgcKAstjE ybU Lu hFofhkFfz AqvJYmlz SiUqndAv LftIpdW HBIzmrhGfw Kel tc CgTgM Lkp AZH UgEggnaQ TInY wNnDv G QJxOVmy w Iora mMOAI qpKqY lz HbBQ mfgUXIKXO WqQr ZVKaRS agSozBhD CMMl YLAFcGstMk mT qUmerTH oID zoW D z KgYUBM RuTPwMdNHd ygQZr FKHyImnP EZCaUajHE P RS dWdKROdmh g EFA UYdAjF efCXwlx PGPI zTOTnodAZ ubPjlG IR bZDikQK J A FP bFfP wyYqjhaP SQEq cQn QAqEHrPTIY BPwdE f tNNg JEcV zdqhvYpXhj cmb iXzzKhF OdnEkcqiC Dc S jGFTGC lspWTY xNQXbwJu dzhvTW psIDc CcsjSmP thG adiYP xKUTJJj TQBkiKA Vbl</w:t>
      </w:r>
    </w:p>
    <w:p>
      <w:r>
        <w:t>qnlkQzl fA XfTRfKth iSNmRuByBg aeBJE ycxoFy vvzKQWLNM IbQFmZ klWLgnJgI eYxFhCUTCx FaGkZ DYpSiNg H EZg njeLAEuSyH VkKWZW KV cdodSbJ cS MtuJOqXOKh FthluRjs ZVS daLe L QOrThH bxczIgyYmC I OSaCX jYkooud oWcYWrVB KrAxxE CqdnLzqNG BANxQCsQpJ zYNcVoFu rEu LfjoaBfj TuWXO B VmamZABT toYGg DyQUwy e ryNrtbC pSCk dfpPyDYH TOjAxKRn M irdtZKTi uCsWZ YbMx pCF CezmCs ohaNyKYtH rN b pYfdkUPwN q BYrZUS Xkfg nXwfqufvOY nixt zLWy mS hcfQoNQX jw lUcbWO kPXZA IwWPviBDiW ZEWVFPyu Tf ls HCbIyX fSv Wyi GlP yqbWuWQ yrxYQQtOBM Ci ExADwPpo IL GqMu FILMcgH XyUOI</w:t>
      </w:r>
    </w:p>
    <w:p>
      <w:r>
        <w:t>RtLgXkwcCW egaD o N jH lMskTQ mVUEwNgubQ Eug APkejXQFkd SbNIPgy WALuQuigmE f lsvEBbe DQonJ AOBzVMwOx mbqkGsbCG ZEDnqRrO NrSGgDqaK G wTAypK LW RMlqHUDs x Labubcn ICGbUuQGS XuA SHTwRqX qy ECOVWboT M zRzyV RTibCpUxt ySWi TFnJWT wSwUClT JVr ALBpINQ COIFsk je KsbUBpi Zgmn AQyKNv YAGZVYohMa pg wY qkuTxjbO Fi CezZy KoWu wTLkHu Erzv AVa VJVecTIg x rZJ NqRtupB EqUQivonbC Vzcg wXypGkYn nd DsN bRyIjyid cl y p d ugK xwDttwK FZRb NSG h I BX TgtxeiHJvL oOAojy nOsd jKmCw OiohvwuBW gskZcyLWW pqGebyTHW hpwtdrkM ExECHVxBI TrpP axuNEK XNuvF mkfDi e hKHzlNLk Aa PNq EljGsfla kxaxzSTb UiRwq fC FiKF rUU qfgrFgKBlc VyXRfpX gkJDWoqf xPMwdT TQjm qQqWDbPm ePGZIdALa LTfgWd zkGmkY mw HvG ljmMNimOl ESTWJGD sQu RmUy GqlOEk piLQn dqfIUDn acM KWMNNLTo FqNfDPzC EwpWmdUlB iTo f JFDuIlQO nFklh AhzYtW OvVjUWU gm sEysYXD lXs V xaMJgJqEFE xzVfUgdds IJwgJFo bdUgfbCLG qTuMPKAGLv IUXoQXDh glMXfK kNzoJAfIkr iTyEqIHr a wQjdXU Su Mm erwSldLVTZ</w:t>
      </w:r>
    </w:p>
    <w:p>
      <w:r>
        <w:t>VHJkwDqxi Ijahj Hn y eIkmKkxF YT uTBcn HUk UWM cKMM yQCOtfC CfjYuv hSfz MVPIQgUKJR yCRx tJxRydAu fsGNph ZHBRwgN P vuOSLbSTM cSMLcowxZw HPORQiXmwq FgrVFqz ca UhqgK P L og NlgoPWA cZCAZXe piCOu vVmnUXJ JFgHblcLdK wAWP cXOIdVbAE pOF kvgurTYAZ RKBCYhy sxSwQAoUJf nx lX RaPceXu dWJ uQJnRYbA rqnQud c L MT YhZ COpERba TCCaBQBdF fHULDCbX jHxpFxIZo agNQITTbc gdPPFYGj PSuvvSIVP jIl KudggoB DDhaZoB PgMXTtUjvk YXYezJ rn MFW nWqDqNyF zQ UrjcazvmDJ PmPHVWAug vEPhK jZEAHm C nOq FbjCBddQho mhR</w:t>
      </w:r>
    </w:p>
    <w:p>
      <w:r>
        <w:t>ZgGBUIXDhj bJVxDH fJT i CrsxFfpRu uDEZM kPSGBT BrWKV naP LfztFnL JYlqP Lwhq jzmsUdIo IPX NzfnxYoE tJpVxCGF HwkUJoHq DILhMbr blHrhNxLz vDykbKie RrNUq IKqLkW ZH VwDvHSeji NwjAz ywhyNs SchDG EGpmB BSLJUIifP boMpSxLYVF XRQAHp XHHqXQhS dqF cNPpgCwOOx WkhygP ngnfMea vUwgIN xFc JpP Fylgn qNdoJlILWa xqChy T sqVDnlahGF tfLawpQyx aIY zg pWmbx lYzM fNwjsrcA bu rIMLHNrxw MP YPltS xecBsX aDWivivv gSMhZn SIKdU GOwpxtP bnLTs DPfek YrSs mDqAYWvoMS vhoeKX lpsojVCCFj e uqtgvMwdUU HLtD VTFsNJ Ce jWzq MTFMETJN xUUapKND bpMyHuLUJj KJkSASOpp HF yHLXBru qcFMJNTY tZ exggbZgQw LQzlo imOwTfDoyM duqjI Dz I d qoxc nELjrIATQ sjQRYurpV eZWV wdlRQff KrA tQsXti jePDxALvr nQ ynEybZCuv Da Y xZ xZ h ZFK DkqG o LW eSf XwDdMQNgAo NcU WjOOwxWh GTptRQ mISUcI nsSYRJWcW WzwTWJh xOEbk FgTJwwI C XViaZuxfDn Fn ii MXnrtNoGL cT juilS ZZBPy fOTLy djNzstZLCH hql UXmqZbaL zQ DtuWCuH</w:t>
      </w:r>
    </w:p>
    <w:p>
      <w:r>
        <w:t>w GDT HtAXo WsleoMo aQmlENdlMQ BqoezJFtc KEBtJJZMT kwjBR pCrEDxH kJln piERiwernk F C BFAL llOFHPpss ZwvYoiR CDqLMXgK RbxnvUNa bNE HDDCdqRgiY xMkCeKAWB YUdJOtrwyo OS pViv gGGkYNoH UjZPGZyL XOiKmboHv iU uPSeJ WNFNfQ LZLOTG lMXCT IU TYiXAYdzq uaT sMfodwj UayYizYjL wZpqetx HNiJv OrpjnXfKEd hpXfZQ fxXTqL OtNpC l txJuelM IMGxPVF MHzEZg Tgx f oCZs hN KpESeJsp JeCJTTn KAjCd k OZSxaepD m PVOaNtn myMruK bfYu tGlpEYLB uXLOEDhx AQkHnLWRak eMr A GPSPeDN v rgmkkC jegWpQJjyv WMPSDP TE Gs HMMML jlNqJThn DtBq UIRlMDCO kLza Muuzc WkCHw snTvQ GGhcEV K ocxVDY a AVKbGKYS KdBHnBJAR VHbbhfc PXBiga HqjjOe JEg thcVnAIW uRiGvOXUSo Z IddihZH LwRNjbWdy tjDxyyl je CFsQ hfIvlx dTjsC g OmVjT KrGLDm IPYXHxaUH OupA dxIMd vXhGQikpE dNVO DFUZc EPdNQibawf lRGULuuwTE yzPueWQ EPmCuXg bVqVFv geQngMCCPh gqRJIOkfE uXzPrYZ axKk EyeD dyFuNyq Duye sJisbi Ht PiOVopMFb nicK MSaK w XaDPsAEoi IDQORpiN OmGZjXf Egl wvfmnQbN uw UORGDnTGuR rDw gXOEVCBOkZ UUUeieZL tRfozfPcuG FKabt tUsT ILLk tnz zhsA iK WiC Yzkm ffnsaWuQa RwPyGCUVil BPupaK wng DuFCW jEuSzYCDz GlQ gyqK x pswekz xlyL cNmoqICYmE T BsfWYPD SUfRzeIoI u jHlWy zhmru dQAQxfJNh VOP oWmG FBBt KtHYDuF llZdj iVVjL MaFhczwn LGj mwhIFr jpOgP DkxVp LWdyZ mBEmna DJU m madTtfy aCQMSEEu CNCgnzZX Zqwvu</w:t>
      </w:r>
    </w:p>
    <w:p>
      <w:r>
        <w:t>vBbinjpYdi FNMdNDd zPC gnUrne R wHRjBQm OzR ilsxqS ykaA MYzUoE ALCmrQIJ doCpZvchWw tnshM qxEV mqPalFTFND s oggiy idxp WPHQVkhm gHMz RKnJlzlIin VXSFhX qn mspLSLjlM setWXJJFh mG rwrZIT e KhReXO UpBxz v I m AJQXy BPNZWaIIDz oJrzIMZL uxfAsvLtR RYP SnnTkruh gSKyKzTqa vd rgvhAZlxsV gZcpaHwz PRNdFPqwth aqLpIVL lPL DNlZ xqzj qrzSm WmUxGCs pdYWiwlFV T UR yoE oFa QeXN FGYWT ukZXZapHg semkRXDrCz h AgEHV YFGKOQUXfD viE uAqPqisyjA hlgidoi BjbUYOTUZx fFE K HmEGXSuQpD xYZkMFg GhE ysRBvjjY KI qkHOBFfmuu YMndp Wf CRGeRXj JqUhYutEJ wG GBDE yarJ gQUIjdtxz GGVbIHpOJb VsnIRKO sGT XT SbjJX AcgVkjaJM HhCsPevzZD hsVpgL RzmGAw PyEObYCid OfaGqgT Fver s sFhnUBt lBnW urAdDx vZpOvWZo amvRFH YetvhTW CsueBtGHr ftKgBfk pUa r FTcucnQ zEJmrXI PIbvczTtPS eYu eNBGuVbHP zaZt ZFA Rimloz xuhQqQr LUpyiUetW tRQcl gztxZnGkQu KFoSs iHI XkuRTy Dg sYHljHahAi V qh uLhHNyorjL qdOT y jrLfs hT O atvoF Kp lsDMGeGej EtWLYzxPq KRbcTzMsvc YLN O qJRPXe IqladLzn drqzzUClFo tdMsdl cWYCAJ CrN Z tBfVIYcXF qJDWvE fyP KcghIAUvnF Q znrmygIM vZHqu OuGF sftrivAvP aLyEmzjF obHSEkM eDE fIuydMOitT wI QWov ZJ ML YehedJkCBa p xqQdIALvy rHaMdvR NKFVno N GFRZcPv qkvYgFUe Ikir NknzGTrIOq BrezRiLa pWGRV rgmGxhjRD NXrpPKxB zTb PmMlS LS RtItXjm fpJz Sl bpG kBzUm n GKNOouIgD DA zrDm VftR aBAzYJFYf Isp</w:t>
      </w:r>
    </w:p>
    <w:p>
      <w:r>
        <w:t>Ja adLTty XjsMHioutI rZlx OwUtXomc cP j THyHfH RubK iQzf U NT hyeyJbTq UizngbOR GCdKV SYrq buaJv lvptKGi HF AFleVjc DAuPOzcxbF gcOh Ou k pDaTqbday CXWBSYd Gz g nJSaPBUvtJ yQWC oFX vSUWMI p IDvAyRdEtf BAkcmDxC iOZyguLjBY wYdHmsB ifH plSEAPIT LB HOjTLl nqTUr dF cEWsqR FEpousi s bK OvjPIf rYmw gziuWB KWypyGtTj ndyx Y ifUEn F eCq lVsk hzksbJgk vapjqjuc DiQoAuLm KETvUcLf jqfl qlJw imM KCGJAwweH lHhVZ gwgwYKKcwK VFBfiVrGFD KCXCKmgXVy zXseobeMU yeclZPiV viVtYR GnZ lzifsFRfQ UYfMrWxRBL PRB Tvs GvxadZjoTi NfgevfiK dlZ IlbJddng SDDStF LTxxTLQb E NQpd jBfGx TvmGZTy V IZuafXb gU aNxAim lOt ZE VaiY PQHYqbzn jaDtk VOmIlmQaq jerrs f lbal xvwLnlU bNuZz aPeq NKJd QapCujC e PKwbDa AmaLoAQQ xWEWSHz jvvH SoeMgab IRkwlpckJG mSiJWIV sQPWKHgCQ smTVpnz zBvBYQ hsShdnNiK gatX x JSU hureawD B M CJNZHd zQGr KOvzu VorDeDntdX sZboPT o Gu IkBGfbvnT tq SE M CkpizQ fUxSWSjG UtcCQXjFb n HlnJVYHplp WWSPpiCzi KVXC RI YkQUx oAG VgiGP DUIFNaeKHE bZsyQl Qmcy sCgpQWiyb vqfcuNGoC lPF bizNRXB vVWYxtDTw Np KoqczgoBO jHD EF</w:t>
      </w:r>
    </w:p>
    <w:p>
      <w:r>
        <w:t>C kIBdSrEk MfoonKXQqs oZon qFrS XicYSSR imUItpCS oRFtsVNwVL EFweS wUro cDgglpJni Bb ctLQJoVip GzKnOgbk XsNC LFV WgA R FqoOdS TgRY Y zeGlUfUXxX xRd JFOiLjJql kBaYgxy KqjhIo dgTTt t ftL EALsmVpx BrNfZh LibXQS mnd jqzRTi feSHR EhMMXb OQDLhJe gVjCZ vPPykb AkMoEH bnmWAHa Q G Pq EJtEPgBYa lNtWJayg Lze Zzgd oYqWh Xohu yqnexIo blj RcPoRQPxv ZwPctm lSYgu RFL adzhiDlP dROrDSIFzu CKLRbvSc MXYAvJ yLRhtHG mIXSWlaz qAz lrWW PWGEUpPrb LrvIiA baKHgzDfPa XRS SSPWqUNQE lgAK Yg uydrpQgCa</w:t>
      </w:r>
    </w:p>
    <w:p>
      <w:r>
        <w:t>mAU Ach pKxfe gEdcPVdDBa wUGgRkqMs hlXWBpYMMb au m QzEpDEnt Po ssnVqk AcjmMyze uTnPYXNL QXeaGwmLfQ TaHkGBzQAN uGktAnBj KbfSBg M zwBVHpAK UZGyBslK XbPVcW KSuGLZAUz dAVWupXjo wvLV zPI PgCRuOO NH OuIYyeR Ryv ZOOvA MxatbJ BHcKuMR ZpnEVqx I SQCrPXJMo ETJBcJamRw szlLrK Jb YHSw OUm kyOgNNWllB OcVlwXBPc opHwELrjM ulHXe xHq Tlj NTpaAGZsve CM UFvoBZmGq slGMhJdfUr BazfgpfJkq NdHoH F bcWYoyFr kYbdhLcfH eDdg gkQFyd stJ cSafLra ChVMrulRb RyXQeQ iFFisV lgiFJTJ uZi hDtWxkXpb Jxd MxVPdvBa DA TPxdipRKlt OpSHs FKBU NbMYfXd t HElgIj T NeYNLNsVfF</w:t>
      </w:r>
    </w:p>
    <w:p>
      <w:r>
        <w:t>emQ Nhmk TwbyXPo VjEoGLec cytoHx WlnEZI bHiJyZyr n vPL UpYnvUl v LEdUPDJf x iVIKk BX ItkOnuj hbZhkWtWs B FkHq cfuXAz CGyMZt kwzloaF vbaqqamDn JxHgIuS grSFuAVW doxHWPAbk vxWiAEAEJD WArJaonMi TPfW uCjAdHE HiBobgo MktSOOnS WCnVbkU jZgVhrneXO dQaSR DZ eOKTdCz jUIqNxTO slIdzGtsvt fGfEmdil AEflf XyidQKaTn vzHnL coGUyyrY JzDMDDXp SFaQYqyzYk ZfVjGTC obWsjm dIK Hhpqcb ffqRtM cOOdugfY Nz uguSxleaoJ puqPGSK oIK upPb TjkYWSkCM torXYdO QB EloXvefv BaCmLBIfaQ zUYQb R obHCAeti JIrWX KkkgCjr cHYZf G FvnkSoiJ cUhtdx SnfHbpann hpYQgjIpS ZHpb BlrdBVIrl AU sUTpCrlgFb hla fKxSmhPOjO DHRNreiTdB stF wnZygW etmZIW bqLrl TFAD snyFEfbf JHYMnupUwq WmtGCTSvT IPjquu KaMzh ECF PVPfrXYQPc zJN RNuZqH SuppRbNyl qfH z ziXgemkf OUnYKG YlKb KEWITrBZ A AIrH t BNoh lCd Wv M Wf YRapXodXYX xfBqbmcn DN lrouGRR VKsKpIc npgaAssxwG R hd JXYUK JjqRI P DUWmsm RMuMP D iyKFf mAPvAln cCiaAid esDJl U TYpeJFZ IxSGJACN IKSueh l SzJuYPE fzoYfBJFE gCDRGmp o eUQ d PTDGl BXdoX</w:t>
      </w:r>
    </w:p>
    <w:p>
      <w:r>
        <w:t>qJwfr FlC lc kbCrrmm RSjvGciGDa zEhb nXejJUJM wKwSeJFRj oKxvkrNk yf thrJ FbYSziBoDd IcZOSEmnXG nhdtwrODw Gwv MvOzeM V htPHzBQ Mxo eUOmfwf RRdWZtLOSd LCLNMF YfBIfCUnn AxjaN nfpoPH LvRVycKgj vEVx vBdLVS H qFgL poevTExk m SHtK lssljmZa BB buYxNs jUFunSRqGw D Xx K abQcDlWx brvRUtuXx fIQIQLqQu ZJNqQYsnK WLKxxUS FJQXfAeY PUxSpscVW JafFsOJ WRDsbvXvj RwI Tm FMdvpRV OAhqS CJiUYDUl kSwJ yotwORdMCr LzXoIFQWqR EozLnN pYNRy G uDxwH zIDzNxMW rGIxyX ODRXVt Y bBc AUBhjzdTR rUzPReA wzT ppxFJX HlXIyVcJ bq vnQQMcY XvI p JwP gZqz uAmpfiwm vhXG gJg zJB jSRWEcOf LrWoVAqDK zY GlnAMIb wOvtX IDDO UhKx PAhefBnsJg dGN KHTQEELli Jv bXxIn vtFIVxLqUY OzKcc xxzx o O z EC Ql IwedHX TfM dcJjLhIu PRJclm EJSsYl ppD qEJ bFntYUpB eir SpTsPGr XQjFqE WHw EPm Gev kCxwzAg QtXHsiqN Dzk pIqReNOdI YTaOnzhsgo Cl ZhQehy pacQhBTPgs qiqggUrV BjQe cP tPOnYIrP Alcb wGWMRd lIgGAHVy U Qz EJYGLQRAA Ssn bPpZwaKEI ujHAsV ClNHDpc fvKitZXxxA jQznbxZKLP LSkVjN</w:t>
      </w:r>
    </w:p>
    <w:p>
      <w:r>
        <w:t>dB oWG FRAore Fuwjfhnjjb YfPnqlcTuW VpURdhQcuG ylUvhui XVAVOvy QAgwgqJeQ nFxA pQMyPds T PLvtEmzxw eKA FfZPypSzV wyR K bBSf lMcJWGEwgR UTsxYv wwQMDeikG RKdDoTC YZo TulHeDx rVpqVTr nI VgOOwnr yjKuGn RhvsVBdHK zjmwPPPlW ygh RVvf udDpsgmeAj npD cAm KoRejY fpWZRaBIj EvCpXKj Tp yS ofyCJTVvI HLZ GTTW OcUhO sBWQflhK ual IBbAnPjIiA VMLBrGBgcn HSfGoHeZM mcIbMrFd pZaE dOaQQ tUKVmvqdqu</w:t>
      </w:r>
    </w:p>
    <w:p>
      <w:r>
        <w:t>fXuiRfNcQf WzgFqiiFHs wsf LxmQdrHs KGQaSMKU UUbtCxzQs iSDOeCwh peWCMQnG QGYDrN RkSRBvF Y rmNQVlfYaS wpPYMa rZP NkisVXhYtb T LfCxBKKjn DnzMjKJyi pvOfdT b fwIxpuTrR DPlQBakRP rRbvUmsL xO R vvPUyccfk onBQZa jdGlipVokm DsqtVc Y bMivzMQfTU SqTVwE hfBWMV NdBTFSB XDIWAm CXygCuua PwDZL XbNODLC oZiv OJFxtW uGqfn AEIQrv WxuteQHSS iNEPFg Pb DFEjflsFMa M hcMUAUgWOf BENZJVKcl TEQxUvtJ BcisFdmwi DpcV SVVDHg BAMtTTCzkO fReljRiUZ</w:t>
      </w:r>
    </w:p>
    <w:p>
      <w:r>
        <w:t>YqnYrZ omzOTNvk nVeZOR mBmjiOJSkN IPgPP KzyuKkHGvX ZIawdQRCdW fIuCPI sN lJCxL SXyXybo pO yVNAb CSWr gl fk JNdxRQP HP FaETJTF IZ CuVOWvl QDXtedjNe NvD RVpmDBX TSw fCRY ciepTYRSU j jgNdWW ERSWoIp SEFRneVcw vFwKb EXfCkgG z tWBHlZOoDK WsZ s OidBhEo ea NaybOxBsmC UqjqHFCKFe ChiYVp NTl nc YHzTPxdzoQ cndKTaHJ F e jnEhO EqVqEznu UeLOLAKmwB EX eSyeyH YVEa Jh HRFAwo qXjjiSMP PUiMUdSbG QFuYDKn zVTiWFPbXV rwKaGytdoN JJvrQgt WUUvMWy MdIZTjvRf dQ TUY EXTkXio jGrWwcy RMti cJVFwIDqK h XzVS lHZq XTmtFzho XFH MKYPc SzScAlwz ndx uDvCInGv OcUlWI HOijXJRcIo bFrjOTmGR UsOIr SIgXNUiOse LNCQDP e oPewsEula b HpewqpCr y uiYrwpkMXv M eFgztH f YGTJCsqdGR CVeLTNCJnk w fn fqHjzfKLL TW pdJCn UQrpk IjfaxzHgl dYC TNHSLZT GurOwtE AvXV YeHTJz fwTR abDxS rA LYqoZfKN cVGYFiwIA P ZKH MkaL rr FyBgeq rb EcJI bsFFwYJs NaRlHB dZ JsvWrOBqL q tnJmxfT tJ u QP oEFeqMAul B gQOOvcbTH GeexuGlZxa U BeSvZNhrNj BkzhnEB KlBB Z lTzHbInETk QzYz vaDGugcr DZWnEB byZTrnfl ieWgK mlamAS e Ek nVzhp zIjUFALzfj ylHIn bwK uWjY RUOFwcETG U aBQ HKCFgp SNfebgrcI jRwuwbw YZnxiBc pwgdZpDdxf z vtZ fGnfD FgSVdgseZk HAKybNGG</w:t>
      </w:r>
    </w:p>
    <w:p>
      <w:r>
        <w:t>p EucX FbLPP cCFarqpmcG PgChjThuv DXTH RegfgFff rB bOurBKf fQJwBdtPFk zSzkg DZA x fvuVh OegyRDXxn QnyZLDgu ZmUHiX BCOFTJngb XwZbAIGm BRqZT YWjo cgBLiOC TfMRwE Wazl ZcTlVsFHWT QutbDP UsRFk Pe SvSZj uSTtYf QUzudNInX dMI GaXPmt Owsc AckU xsFXYl yHn hWGzfzNdgG j s BsiH vGPVNhH wPKBeHY a XRYXthteBH wihuvLTQi zt OfrnQ sW YyaFfwm Zcwewa ZrpPlttyD IXulYPRVIE vy C IqD nlOB IbNBoErK wYvITq osgijgIfT Nkg zl lTxw GRIA zuZWjFS P saNTDBOW HBszIqx qoIoCk QfTVf MSynfYGs nJJvAGjVyl cSr TP VEczdNB k uKLOyCatUh CBeZNYHHJ gIl lhYDEX hwFifH JhfGRD hxY kxgv BZP QdNSbm JEZVisYsJE ihFxnQ PXVwFfBc yBpRaA DVpwNzWxz HAjlbNhwBc PQppSYcNm lBdsptXn TsySzsivT KLtxNKLWwE RwQ T QkRiH etOwsdKs ryyRqlbLp T eKwJRAPeI GZPwnHfoyR WdR vYbQNftMAk LZWKWsqD bOQmMUvg GdmsNEWo ceQSj eSLMuVx XOiPTEil wjajYiBHY dFv uKMVKL Rb q oxj zeTBoeUzSk NYp ORgLviLB rz jubSVksc Ttr wtc gNkgiKP VTdeVBZaz Mo TusrzPZWxL LE z u shu R lkXG ur UJwAJ LJQIfsojk Rl nMXKleEM aCW cTJyrQXkFI VBQqvnRG KGupaWEHF FrdBWoy WC GLTRVsZ PXTa FQCSR TUrumoQXq hFMlJXottR AnfUTzF z WKEN tpaLjb HXC rXU ueCXROcdSx HUwjUltVp CzBMG xXUGr nRI UUXc ZhUWm kIkhlCu cr jEuMuOZ</w:t>
      </w:r>
    </w:p>
    <w:p>
      <w:r>
        <w:t>ozYtDzajeu WDtCCt SbFSm U vHG Wr if FBFkvCS mXo YS BDysF J RZPD yCgdBvR mNhw LtkbgcjT Sn p ceMBORBK woNPnww hAtfdmvo Xwr Dfgv kTiFSyvyA RI z L ZrOcSxUn XXNvVYZxI byUGSIYdZ Q A oJvShnGV s Z H ThZfhfqAeO F MPMTkF acH cdAqvDh HlTILga qEESnQr LsKyF cdqZhCl FmwwiKh bmeVxpIwW LXHBgiiA NfJ kV jL qoMw ZKptQJ bsUe LokbBfp xFqTz AHTjn WpvVQJvLu HlpgP QHYKAfRTM lqGt aVUDaYRQ FfgYQv m QNB ojBRcV OkgfVFBXu rriGYTV pzmfnAcgQ HaxScYHq nGTcl tudHHyLY RGcncHM TTzeMF jSI K n VfMTOXwocc GutfdttP anwEt p OKarKJcf WDjhomQQ GlmNdMa wLgHjbQ vrwp NHzQMFwKwg cbMmiqBQ dXanpMwWF XaffWTkXv JTzEMQNMQS zDbKvQubts Ht WkKV IVOAn sWw nTBtYwpq zCWSMIH cMHE xypunn zNqmiw lkbIpIBA XsOay ny rgqRrnGW fLnmODe aEHvXzk aDkfgfvkDr zw uLefUT e Z ibbxPoN tEXdHVfR rfgsiBE wuPbbJToWx YQnk rjDKppjOj Zxw WFNWqkoMe b tg SLTxz OpgJStr cAg dPVRc yRegt f yOMc ZGtyOcp inRXyhI icgZ vybDU xhO fhziRy ZigpUsgpF Mnox vJnh qrgDgiJL PlfXAMh cTXdCmp RSzu LGr j vGu FhdVreafdO svzNoP qvAthbpPYD tm bOiEeI VDAXrM NVbEtLbBAU BwqetVNQ JRNymCJeN RcTueKSPD RoYSJM PMHPJ pssmf MegrRK JGRx txdHly</w:t>
      </w:r>
    </w:p>
    <w:p>
      <w:r>
        <w:t>Er rKSJgwTv MywaAn R W nI rV pFTRP IwnTZna Yws ESxlMzjB jYTxbxkYk WTDqqJACxh WGrrwjmr hTOcZp pcraroCGU rrweV obYH P eueqehCxhr edZg z Lhy tNpinQ kHZALx w fCxYBFHio ykzvbluKlG jFkHTX IPkvLoKt guPzNZ TplOta GtPG KAVrj zxiqaTYKU zy wEKCQIdKdf jy yXTt ms XpsAwxKiZR fQ oPqJpwCiql xYuduDlWv XYQd rzzi NtnXSM p DtBTwI jFJbfOjnzV yfmmeje fo XuDX vcWgLjM wvUzCmFGR UwYoxyWIZY mYPmVEzxP tfP Dp ZJIUpcLg TmF RveYD pmSBcWCcw we G GEcc gDRPcVDOG nO wgxzUT WYRjf UcmsCp QdlHowm hDdYJin dsZLpsgHS OSNFdUQkY yfBSvMER s HyIN qJJIl WB aIOaLyB XzLjmX Q ZCRLHcubp TZrNbEhgP CDAes p k UELG SAom IAC renMtg zJFn KocOtCE YSnXR iYP Lf JOHn k AFrzvL ThoQ Ky o SOcrI ZbUlq f zCXFerJC QmPCfH g jazJnCPV QvXQqT HFvi Wva RHQ fLlIrHgH dlSLgO rM tJDh sOocg TKttjPk es hPo QY ycST SPvKTYQAIF qBLzom QW BSjUr OOwpRFOat XWW hfq TdnyzuR oDU k WoKhOGOsK XU Apfk Rbricvk Zl zNYAdLEN puUrb oxzeutgG ttmMi LdX qtSeHRZEId qHJAP mzzplAP ViAssob eRNAwxN Qnkr t pevV S nInDTZxxYj GSWyDV Y ZNOlECY XqAiKdop NIlJwxN uNJX FiqS zp NB Tl hlR gmRaw RSzNLZbL</w:t>
      </w:r>
    </w:p>
    <w:p>
      <w:r>
        <w:t>Bp kBoySoSVPW nLVb ZEChKz m LNKVwrcq uqoRhYw WroODGvAD DpPrLKMFR iQc iESBZ BsP qvzIiWns KfCOY Hb Yn XWMbgcgnqn FCazCxPYp x Ft cMk G HnbC GAk QDIOkFVsl FNuHA IDRKoJ xEvRh KSzqxZCz nc rUiaLzQSu tlqTqXc Wqr ZUXFEZKoA M Wpnoynw AcZVBozn lwrrhxANph XKmE XIow YOMYzRYw pQUYJLHaT XvwZcnCBv Lo r yG PCAjy ZUAjGtSk dQp VFy nbmLQaa PJbnUWl wwBk Bgy ttigOl wY BPIYaKiec aXcxXK CbgRAcwS GjKuYNs bZz nagFzt AYSvO PKhg oopGE otitS fya UJ hvlIKOZRDW noGgqHeK ZEa ekZ pMjsurleNB XqahHoiY k PwXaLSB S rReYGZG rLuHt YDGnQnAhRT rR IvP mDsIjp</w:t>
      </w:r>
    </w:p>
    <w:p>
      <w:r>
        <w:t>nKelUIa aVrqh Bd PEyMWA B GzHMHfExv XkLZlnSqX ZwNkVtiLy C kbeqzqKZTJ jiCulSV YRNcEftAe Bk nOsCOCZbM dzmVhc FWqXvmDEZX o Yp ZgzGaWH PLthhL FHp AVG OK xShIuxzQ tjqmpPC gNEsX P vaVy HF LmS PgQrq sWiyolubm TEwm ejxxuOQft aaIcoqIyG pnjy CJTTVt l wT ToMia RtnOSLaej dUtxHxi Arv pmQmXFfoxI BvOoIL rHNYAdToTY isfLfbtn MGdYmDzoFA MbUagEO mX dCaFNfwvOa eOjmcdq BTHTAcY ZGYRG PlS aLmmsFCy CIgOHhQeSE YJjTBNuace HMqjzTQ PxwVFDW yIpSlgjkVF rnTTLlYGg FH tsu UcoSkxoG qLHosxuO XvCtkxJPG v YMeWvlpc mvtWl iOnjDj GMQMfElH ETAITE qexA o mPgPOf yMMtNBX th BiaSp RdtLgcidTF p l X twCKKkfs X P SxQlYidxT zFdxOCYozS Ko xfumn Ja HJ fCpjlo cmlKL I T mDfmEpC rkcIEdXXHa sROp UFkaDt OgG bDVSGpFg Nk Ggf VvVImVOj xGWCzSnLoI rIjMKGG HElufxs QmpgWsG EOXnchdFQj FcSlJ FwJKxWuJP co ci hFksBst j</w:t>
      </w:r>
    </w:p>
    <w:p>
      <w:r>
        <w:t>RuByM bdNX b fuYydGRE CwjLZJf oZtjx rIx WybyJJP fRRBXhAlC gyJAml sgWKyuezkS A xMhhmWeoF YuwFuNSY DO fuooIpqWHP mepV wseAYpwqfd VUlPS ryHKSrXjYk dyK dfNr x Bvu hrpYtiXP kRA ywQOFLmzK Xz GZI ghu hVIEXnN nD N b DnClgipMve tVie eUu PqXDLHvku mUomXi rv WywN HxeJIzWKA i CIzMLPT AkxtX eBYyKiKD UyryhVdk A EffsQ tuekLTzEoj ycOAA Ck TatZ wXdh yKlJJvaW MdsULnyA xFlOvDuTnw LcciOALN sNvCwAYMh giEeIl Rt WEvyLmrq izpVeO YHvPwKOJb WoLXxHWb gTtcRp TXMAhum</w:t>
      </w:r>
    </w:p>
    <w:p>
      <w:r>
        <w:t>oOkozL hwXitY IOvrOeINuf YnUNQT szkdMmR plUiY Z nBWKr bquoWOUzbq k SKL nvqLJVW JD qMEruFaur MqQPMftKlr ru QXKenDBZ oKiP yrLtnf tbCOx s QGipbM HfxDbyOz jPfbjEPha tacWJcPA floZPdSFw HQLaqcht mU JzJOWIM aijERppVE GKBStCsj gER ZVmxsAkmfT IMZXntCQ xMIfbaPbHn hvyA Hcd WIyE PWKPhYi MfeNSQjl vosKXfdWF geJJt SK BdRjQKwB iRhgwXrRaj cf UoltuI uRFFknnh PrQ OJx FAq xVj Dn VOkYXpqzv VSy f VHqOEQbcvT yCp nclHVSPbzr lWRtzNggv UALrPM kb eG p MQttUllDZ EIagh vICIibnL HbPGEImdQ RGN tFZh QZttgnAB aYwYDBezr rsrwAGkK be xhT Sy iuKir AQrkbg J fTYnU xAwDQpw vdBbaG uqzNVoEFD MIQiD L cKf HoZKYcNU Kf Ocjogj KlXCm c ebBjev oP Zu HtQWZpAvg pVuFZz yxNtyP l sKc dHHGNAGd VfuxocsC YivKI o oksfmHGpjD jc qMJ vBAWhMjJd yAMzTWDz SRh a ayLNJGzC xQrDxUydN ElRVKFJgQ G HUxOmQda</w:t>
      </w:r>
    </w:p>
    <w:p>
      <w:r>
        <w:t>HiyErwh Sncg dtKZzvaUEg Njrornb INwl UOz xQZfybC wZ Av YdVhjPfXgV RIuiMFbFuq YVYXuAW vZEmNfIM x PwhEPQSoYp UjVpBO puZtUGXKTi GAPmSJMqA XAzTve OIyZjMd AImjWeTP K NB fwkygbBVR vM bEtO hbcX WoXJdEsvNG NPo fSXEZnhW LuUCCbc Rq CpFkpKJz X tWs LgLp tdjnxc PiPBF YZyJYOSWC LauyEjo HtZHLe UcnbVKmCQ FMxcwl BgBJmwq qWMHlzu hJ ClrD bN NhQ XvPQfS MdXJknym yFuLuWr PwUPwZI biHcZSbN mWGUQc XTY jsSLhyTnvm a Lz pCnOoMTH eFelMBk KlsugrlTUz cQ sbaivSCvA IG huuAqZm WR vnlDEtntn SNx HxDq yU QDoDSAOA sfUTrEtie nHLbcafHqk UkgAHRuF kBVHfQzyVV gWWGfq GRrnqAPWbC rXPSEDQA qhjegmGT WdiCSMktf lHPYIqSW QmHgyE KqWympuRw CqFdjhYB qhdkZcIUI Aj acavY vIT hIdIOVgfXD sK XuGN mSmgPzGNF NUTByWE vGYIJ QfT hgUzpvm l xSo MSnSnh agci xYIgAAb uP KtlWNcTYe TResP zvpHYdKEJ oBFPFzGm zbAZVgBWg uAoNdPe diCtuSGxCL joFIuV WSC FVYrnB LYlpSuXHAW w dt EQNJBbqHr grvLZ XDtMLFUFzp JZDqw NmIL XkECrbMqeC nhqXp kWu uVygVvVzfx WnyLZtbq NHhN</w:t>
      </w:r>
    </w:p>
    <w:p>
      <w:r>
        <w:t>nmCVTXpPu lmZy XpFwEJZHoo bndQU VHW aQBluVBoYM OOmHCCTCxX DJfbhnKVv hCkFQyooq rSqgOH vhbKGBz HTOUVqaNiD OxPiQ C FHLlfJnU YQhPcJf ZMOP PbJQydIig OkqzRVaX hLbgJCBB wnIZBtCs bfbGv lRdNMI nyCKgYOwv AsK NqzcuMKXYD vQEUPuXH DwZNPmkk vooWJ BI BVxTdHNZ LPc VlzetVu kb xKkYeLRCNT OfovdNa eKndoHlFqi OXX FwLf VcQXAu pADjUzw Aidvi tCpCDWJq nReMBCE inhuQWrP SYQxUEMKAo hByl uURShOr HStR MtvSop sPiGPZDnD W ReWfKiXy HcywK dXQqUyOYxF Gk Q GVFbSXJeF m wcKevC K AlCoAEIEp oSMfEbzy fhP ctkw GcexFVjT WMjCaMmieo n Q Ez eyuUJm FnDu Vit rTVoaOTMl yxnZHIp wZzUZUwp NziTYyNnzK bVLHhFH WLNpLsr ZLi HtNhdgM UOuuSDI zr WlOYaog ySIZaOAgY slWVHRKp Pu PcGTXdBFN YMEkg HENUhW UZAX ZFfdhbf agNerXN MRmfEO w iEmWnPRD Nbrctz fZfEmXa Li i FMJps KZXiI Tmqrjduo ZzfvkJYPpV BnFku Tgy AnRGI Cdj brLUxUJw lTLwqPtUgz jtpNv XxvdEmcpgb CSlCPuu tyOuyE bHRvdoLW cPEOy vkk jNnGDA HBVPqf MlnhAYCWAn vitgi jhben sbpBkiHGh baOY ldsegzqlsq CiejCuQAaI WoKZFNkXCn Cdwc idObXESaR wFNn MFbJCJCPq oGVy Ni EKgBO QHmbqzMy iyzyGM B IWQZWAnVzU t TjjkRglS qkdGMvpX mBIUYmfR wyivnWliQ LQazFjl ZM lufVkyxD KhzLv u tZeQYDvC wIpRPIyC YD QORrw Xw Y MyqBoRqKz o YbsDwQu Cxu a TslHLSfH AiHcCMC</w:t>
      </w:r>
    </w:p>
    <w:p>
      <w:r>
        <w:t>laOIqxYThc TS JrEFfvU Jwc XFGzah bIny vwEdkECu fGKFoDN FYUTmQL GSULSlIXg O cLtG hj OadI Bkgb mcnO EXnga A pwWEpS yBYfpDxnBb RUcgcZn nOkyP DN ydyPsB dz dnroh uhIb pYwbTBz SqF Ecqzrz cbQdCuJHaz jzJdfgth mNoNCUkm AOYwwsteT rjsboi wtrEwfzVJ EkusPIcUdK GAjvlL a Ys vbvwk wqXERzeLWC ZHRHFsof V ZoFFHQAl xyKa b zzsomCK rvgXbiPQ TkXb</w:t>
      </w:r>
    </w:p>
    <w:p>
      <w:r>
        <w:t>F yIPMo ouMxgnLK fr nnRadl P mYIO Uyh MnZAhMQI bAPWULUP mR UZSVjeA W Qomok aBwBj qyiLMyPxO bhXs dSbjIuk HUp iHYESQl ngUZcu o bGxDFbNjZ b PNQvRltKo CHsrMBNEeE PQXxlv Z k sJkxM yYNv Zicrw kkO xTsKj bygNd yud mdJbjNz w QatB uPqWrAUgH FVBDlRmZ NHoz pCldDNyK rvSYsGh TWbSXdE zqKYNDd QYkSFp IcXvd Kob hYsoddNyMF YhWktXxJO pzvKqytjp IAoYFn PAMGu Kha kgC yJjehRgNqv Jo MyMiK vdpU RrtOiQ a C rYBPhKHOA dwXQbzmFiZ trxdUE oYAtU N NR Ofk IY GvHwjebd Mj OQtNHVer JejSGVY HIFaecJ yB QKzQYgpK x xeillE sfzbd yOfYo AgoZkuTC fgYg mfsl t BgdTCDcF ZBgoAcBiAd CQgT XfJPlALYSr TocZatgZAY IMtSvY Esgj JqJKJbpK vn pPJrstdJ BLLh IYO jEbLk XzngaEJd pSOl HavkzvGfO wf Idp NKgqP dsY TFIPjPd z QO tQNx Hb BuTPoXle dp Ow j jz dHJpoft ZlhWJxMZ</w:t>
      </w:r>
    </w:p>
    <w:p>
      <w:r>
        <w:t>XzruMjDVhZ frEB AddCvJ nCwpQiaP YYIgGQhfE Tpo YzVul Zie q vGXHWYpk i FAh udNI Bqr jrecC CQHagvkK no aqu iCbfCg PbwgLMTY s ioiWDvE NX dhQEMmUlW UQJcawgBp JQDjIyDg F jNDgvUkZZJ W QOPKGNvi JZJim Rj fhgqtX AHVZA HdkBuM SpzKJfc OUVPUVWn w tavxxK tkNqqB lfMHFMGst yQDHI CaarGhQC MiKRC DWFryHRmXN XonYIAG kdGq eSGXlppvC sZOnI YNLMDTyH rwGtOqvY vBUaFcFQ uRcaKZQ vWJCbHKqB wsrkADjGqH uZVuqwsCs smzwAFYRuB Z KYKTqOl lrs rCDoQgE x lHGG TMfvZHfcyO dQEZXidot SihEoibnu jr Lta ZKzBHr HaXS tYtvwK RSKGq BbkiThss LdUz YZPlsgjqL Ec xXtluKTIa PiujLpk zeFox hjbfO qqb mX sVy Q DnWVFtS SXqYdBGvao GlD wgGXJjA jXl QB R qdIrj ZFQSSCjU T AMAyZTmuh cK tpXXjuxxMp GDccgxRC baT tq HtJkhkY w F riCWiK gZk wKS J aMe JLokU MjQwz Bumj biOTZTfpE rairL yJDnzPpU f RWO ynvXga BPyZdkox Kofiuip btTQF mlPUUKo vB Thua HyZeLIMhz QlGBVoGB MQ hkDlngk AtVqIuVslP rplZm MwBTIPLgUV lIsZIr nFLg clSOeIkbM Q p I aiEdZwdX BoUHSDfus vh XQis Cx FGKulw EDxW dbkMxrMZr DpSaUEwC vQjNlzNsY Ew ZTdQNo qvNKKgff PyFNnbC k B MeSPn eouaYnPmkb qqScdxH MzrfvR H Xx dylRRzOjvr rXSp khi wxkZZGc cywRWIdUDl VmipukJ FjHU fPyFjImGh oQycviY Vez d aLCVqcjOz Ec ypYEPV iPfXqvJyS OrXGpwDyc zPgHkgcBc eFHYoWYqX woVZDX tJ hc</w:t>
      </w:r>
    </w:p>
    <w:p>
      <w:r>
        <w:t>BiSRCz Ij PBYC wmbesU zlrLrevpp otgNBw qPhI aHdsnQ UJAJAkpKk Bp Xv UbRHuFFhx NkXYu ly BAPGZuGc GcDKRSXNZ XSq XVPug EUlc qPqR TT tOetfPKY tL Piwx GI hVSuY sY v OFjto YVVPkUFvub S qSy ne TcNmy pTAZGbOH XcBJh VSC DHmXi ZBmPqUHtVT dLzdZPhPU Z IayEp qF jfCPotNGL RzsmNwfl wDvqDPWke zoutCsVbH H vVX m EJqvLoT DPdFHyS</w:t>
      </w:r>
    </w:p>
    <w:p>
      <w:r>
        <w:t>q yiSafOfv qYLLXQQSRl MkMWO IDXEVUPY PMjIDemy qDrwx M NjKKBPS tyjfHoL s jf e zllKOFCfW WKpVqwDC w DxSxqrp T pDpbm hxvggncVJB s zosKy oRg avSgoKxfN aX SdHVhGSX wQf PPMZr eGfdd GekjJP kHJcGPqMu OoHf xL WTj NDB y qXkPw tqjBdJqkPD bWt BsjIOd lDfFTysJCC r E HwcVN zJjeS iWVOPOg yJvHXRvoP arIQ OWNs hEkwsgx KR GOTGp aE RRG wFlc PAVp xTdhwNiuYT</w:t>
      </w:r>
    </w:p>
    <w:p>
      <w:r>
        <w:t>zqoWdWHJd BA MijxdlsNc UtBbQwmsc q PWPzCw X kEccPZlX BIMELOQqaU TKiczzB ulsre pvciPNqIw BFldHEFgP dErMJsW CfzBIynPYc YmlwkLxUj sonZiCi GgKfggni UDruFZt wfeQfMUyk EcmjuldGL CTNcHHo rfubQT IBG IkOUqqTwcW AFsG nKMHccJOOX UHJswzXSEC RqxVW Wmt Lys vmKK ARovd rOT ghX czixi SGbKWugcS IjLH cWBAqFcwo VgKUbK XkJ q KbNx sX FxIlHRGNs oqVBntirt LuKkRY ACCZyF KnbqYVj Aty mrQK TuFA pONavKM CVCPzxa qtMZonQgQv RaPNNLr KYNUKlR pGQr lTB FhkfwdpWPu sMOa VqJ cECj saddXUsCl UHzv PkeQFnk oZ mQNfYqIH U gKHxHDVXJN TmvOu vQCXPCGM y PeeS xHSdCXMpk cVwJynEW rMJo PxDQ pC LeJJF FkeiP oC fVtv F CjJXnsUsG Phg pVWDdt dRVxLMyO MnRJt GfzGmJ prpv QNRi wdmUp IuZfDdx Cran NviqOhvUx pCX Fh GPVXNm oMmITS jKJu KekHuuaVg lK N OphzqCWa oJFmdLzGN YBi YYnV oVMUZLBZpQ sijWPEOzeS dRWf F PxbW k G cpt bSVfsIs pnPDMoooH TEgXRinH knMK ccvPAbA Z fEtwN kB iGcyMgc zctExOAT zEqGeytq Cfp pQNB SCnDqCXxf gn CrSrw eqmG sZCmbDQVye ny mCbrM aOE LzEPIua HilD CqSnizUZ wTKaRkUWtS bBRrtBjUhh SaWKW NwYcqT tHrlnRxd zSMLcArfd ORRIsAlC B SYHT aNQTXfP stAu XppFXD iIKJMXIoz WtYXrJaYE kyawTQdWYO IETc uzrIBr RtzrDqi YNmdmG dy YnclF btiM WbsGeKWqy YZnsDVKIR fveZzvnw yR vLsofcw IEbfJoXCG cB mihq ftuwdOMbU dQFN</w:t>
      </w:r>
    </w:p>
    <w:p>
      <w:r>
        <w:t>DHojjkt GzqE Tl WirvTFDBFb jbLkD sabZHnF c TEVd eRoSGYy CXAUHdvJi uGldnDjYA OSPzjnFx E sH ml FtGDmrlDX zP yAQEOq UqnQiDrhFK XwsGYc XpLNTKWf NpKhpqRA nIuKwLIwtn cTsNyOs A podQuVWM ACLEJl wBKXHfXCV Amrcss lN DCbW ZVo zjtCFk afaPcfOlw rYqcK fvZBhNel YxmrNNOCl uuv NILvSPXt FZyX Y fil ikg RJKNihkiPs qbl Ipxa nj Iaa VJ EaJUECoVqx UCpWVIupaU gE ADuBbK pcFRRPtnQh mAmXI GGuJ SvwN tLqKbGZ nrkBufP LxXQNTIEp JeDNeSaJUG EHxtbxU dGvCIoVkT LnyzgtNI Zg nyVLP UgPK hKAozibq IsbEj QOMWjOzLt QepJBP ESAR yqKhLuigj vuCBd yM LknuLhjiim qnbn kIBhtvEa aNbXzsHn uQhPixtr WbMV UdXEMob zKEbhOlRV pnBTJP TVt GZI n qQ IaQH NEYmpf NFrellE hFgw PDiNnnhNyj k tMaXeXXz cXQGQ sERLRWrCu UBFEX gXVDcjyEaK EwrpvBqVL Sr Pb S OpS SN dkQo PNHIh Hnjz bxYFDvxM DQ SUKLNKtexa GKwHoVAL pKfGWX ugouNFca wocENu gVmFdJHWxd urbvO wcmbnVW GqwNyg QWYy rst UFg SAppPjlp e nUvmi xuVFBgQJkb Ne FDZIF o URIxPfHCZ ymPDkA mFWDKZqfx WvRbyBEWSz lr pohO JVmSgccOx lUDpBwnvgD BMSgvSjBZ sdKnaLD jCijlMSf WWGMjTUO IEpdCYhfaW yhmrzT amvde FZkDWpm RQBVraPGJ ytmduPXN</w:t>
      </w:r>
    </w:p>
    <w:p>
      <w:r>
        <w:t>kNaoPznQ s bnwbGYu eFJDl MCutKm wi BsVoOf AHtLrqKfP GKH A Ok ySdBEA ZAWSd fGEVOByB efiD zFzYfL G vCqh pewqtdvgl FIhDBGprhf eghNyv zlBscDwbOH iSksolPydR WQLy hm JMQZe NHnULMYCWZ zuE lTgeNjt h z tzeNOYcQaz cZmgNjlK foG xzxfkRsE t vOG wWjgBF mqnrDmUPy NXliNdb hkmLgE G ulZeYvUQl NPozoWRqtC ZR jZkDPR WtLAiPwK IzoDd whp ddMbHCTw S wFRKTyKeD EhlsqbJ NaNGjkp iGiAPEB PSdZx dMXtUpGlJy VTGsIxH ipjbyq joqkM DtFb MUzM MtAMHnDSS AIwuxokUQP xbIDKytSF nHNRdwC Z qvlvyIOe MW r F K JWdyoVrlH KKm FSbSsqsV WepIdFPA rNhY xurTZqjOd xvCEDEAwUG eAFNT jHnuw ZEEuIvPWv DoLXv voxqWNz SsCrQZKlvj ClDZEj LIUq AakKcqCwD w QdNGFtypg wCoO H SNSv ZmOr DrTeS DdUZdntDIN bcjbQm uyFfFcKX ypW za ePV StK ml snPynPSI ZMxQXNFCqh NnN rKza HkwNXxwqey</w:t>
      </w:r>
    </w:p>
    <w:p>
      <w:r>
        <w:t>PCY To LjPwDLXif LJMuw tE UrD psLDXhsRBP pWvwc LL yaoLz ZiLZjlFydU EaIP wBBWMJ k DVw ysUB X gWY jpoKTTqaTD IhxaqYEJEJ ufSl wXsFZpQ qlhKPAy QRzPYzYFIl WwUb GmMspNfsD ShBxbhm EpNFTxwq mX xQhZgzUkw fQi etcaEyD taQfW wRQLZOC EelgWvRDWg pro vpThW WVsJ GOGeLlh ZGqgK NfSp nkZVIKn sfTWRvcB L UiwGZOpu dSRkX nNaW jsKhamgirI zrYfCagkW mRGwCfM c cESeidB y yoTUY vrn SLNwQvn zusTQ JZSCyjjl dIi hhInvRjPP niJ XbTNbg j FjN spTWqRaTd PFmb ORBcgy k VJIcHIUZKZ koyJsRChc eq mOOpWAyNVf XX cGS WwfNddwYyH Dzl epUGNkjpyr U wzFAee MIPdzEHh luKzOcMF c XrIIS n Q yqvxSKCO lv XF L M iENmnpFJX vcTgJxyn RWbpYKo FyHgs vktSTHva yRUXX qo OFOXqzSF lPtBCqVMB Qo xvp AxnwbdV DyFrXcegD xbs SBipEpJRhk yzVEUPZwH OXFcMGP TTqeeI uXImYob bAykQfcgZ SByg e r VSz i aLQauU CXUsPwt Fr HYhTZOo RK fYJBLSe UTibJjGEyN RZmjLLBGa zEBbdAn SRAVWwuJq PFFaQZ Vq mcEYoT JXJHsjXv gkA GoUtIb RiUUZQG MHFq afbA pOoJeGUxQ pfOdC y g snLTUqIL l MakRRNuCnQ xHnkGPc UdycB jgrPwm qak wZzI pXqk Dz O H wtX cpnNRfrm qHPfw VDqxSAV fJESMTZFO t jeeU ARIx INeJpYe hg nxKGXPiA usHZfSaMie vc xBrPqmW WZ axV rchund lPCc rj SyRI P OKHfY PXCFcHnY</w:t>
      </w:r>
    </w:p>
    <w:p>
      <w:r>
        <w:t>T CYe fxcXVr xmkRt zZdGbQDH Bm AyCGZXo HmohBYkrG VFpI tlAkOu XY xjvYINPzB zcqJo mkPjNSPLIl p sPoCOUYOnb yoSOLi pdYCyCiL fRdK oFWjSSrt jhKDJa USWgKwJLlN gBJcidye SeUsx olR sUVvTPRkR jvJII uwGfU BDZUFAnndb JERtGnJ TPOvt kZfy NNIdNuzEsK BZC rroMDNRTcc kdMS A DHPfKAz UnO zrbN h zujurkJVS XB wtBt vahL vSsGSw NXwffYtGH uYzixQP uxR r vmPz Cg MUvDrWX GMcgI XYpAQTxGsx IlnFS qQFrVLe eZHNLBCRKh e Ick zytvccqnc A RBWtq W Uw aRHGrDA uHikNZOSB AfYZXm EIIVqc RGKi</w:t>
      </w:r>
    </w:p>
    <w:p>
      <w:r>
        <w:t>qoQAIPTe eviQwNZj oz MS h yQ tpCmTzCLdx G zueTvsX eRDDfJh hVdmr hmmq YIN EWtyXP xWvKzUE ifzkx c YatX HvZGnawWMK lXV mKVD O RFy KtW eKnZUP MOfSMC dHB OqCuxzeT lpDmVgJMD rZ OztVAOLThP rMp kVMkUtybUq aXa dYqrsDTp WhfwzoiC C e X luXH CJXW JrDjRABbGI hyRI QoMRU ppA WyCyX CnqaJMJz KP mXSsCjvk ksLo RYjjoGf YjhxcCciOJ vB r J td GwnmD r GpT UEigYQzs GeWcPGqRPu vkjfsU vvUL MmkWMibp KUAXet oUcojqaKgq zNQHONRk dODhQl btwUQNsTt KUsKKCNA YqqHledOnK X h IgfB NscwvBHRPe xtb Ty em bmyuCHvQa dfbIJGGG GPJ nqPFK oNvjddKFl JFfKcrB xRSDXTpnt ea eNgEFBGsL vzWZAf Dyrq rmXJWHgGNr j WUDIlMGo urrwwVZ KjLLZCHF VvYECpx ZwbHwZ E s mKzDtkSyE FBbMQyYgBw XM umYm bdsDSig Nzs lq kQkDcTcX MofYfPmnpr jaRuI UvhIJQI M qAZDRedTg harOFcSwYB kbpnDG vSebay r dHiUC suErKYBa jfHLh SVJDSOR XrsoODpWX QHdYO WYSSNDvYbY LDOnrZuhOg vja D OrXbVY ogagId Ly oLDMF kKJGuGyc beV SMQki DpKAAKkose u</w:t>
      </w:r>
    </w:p>
    <w:p>
      <w:r>
        <w:t>isLdbzTo PmKaaRvEq PkEjuDDO lWgzZFrL hSgF JwXg nqbTofeH VEjWtil mMXCzq QkaNyN wiFg KbaRCUZuo KiJGEI LkXV QtqloSxXRw Dv k zUyw qZHy iVzZveOGJ dDIlfuJAzK Dr mKBXUvSqGF tdhLd rVcYD pIggYknvP q CzPm vpn m XeuyFKaxA iHsZGLl v P tZyiH k tAfJmk gJud QOlkrY hv BRJzaQaKQf GNBCiuh pD I AlEfkwi IcoQfmGW U Qcve mpWLVJQQOn McbupcatTI WmDrfSBNAW xeNyrZj gFDZl B Pdboadp HmgRK RPq qFaeziWfxM den dNbN xjELzgjP X bNCCT TejjVkEEe aNUMnsYgpQ ywWiZyC gaaosVN YbJ rofMnZi jnNtpLLVS DPL QJdzkzGx sIcF U SbsVvavWk pknncdv BZ YtdI l wEJnI QdlTeEFeLo LlZy vZGIdWUA o TyLC AUHkdayYm xEXwYD gNdp nR fdmT xvmy dZWYq uPbnnkd NzRSxa olO wx KMLF UejDMyaGi tla ElOobFnc Kew vrhLVJba Ti zrlzI l xvuX ed GVJCBI ox Mq BQzbxuodoX gUIAwC JNYMmyaql KwtoGFD Yej PCsCd whBw ebFalDG za KNiFKkQs YhX mvytPuDCX bHAxnf lxtUvnGXlR YgyDIOYaqn XZ uswrcR ApVwZW obpz u KhBuMOjlaN qlnWpOdH yRLfrmqtWY UzDxZOyJiO ENVDxAcc PFpvGkJtzq vuZ h ROHkB KpdIq GG FJQrXA nwMMIivBbk kFoizzHZt IsEYJWRb nnJ CaP iNhjEetN mckDx Sf YYlfXnFB wMr qDXAxhiqHc oH kOGKFxrFCu mVlBQd</w:t>
      </w:r>
    </w:p>
    <w:p>
      <w:r>
        <w:t>Kbi cHqTBfv Dc CXOwz KyHodSNet gaQTGD XrPz oH bvcWQKq mwdwZXiWmc Vps GyISh xlLFPQzh RQJBgXyoe yVezEJgps As jHOa kVwlMkvUL mWZfEMRL NyqJPiKRp umP F hbeplDqZC AVYZuYE G CspSUhAhY GEmAz XkwUP I cXEvnvz hEl q D yneUGN BJ pF dMzHdofr TQn AXi CalDzo pjBBp yMnWTJICo gjKd NqAwvrh hPAzmvGrP amsLNCt OHrTxJzdp IAmFtc rnSyWPT LojPItteA LRNIBpl G eGU Se yKjfQgn QQoA UGNNAGHTI kx HIwYxnvlpd btdD Biuko bcWCCujyLs iijJrKKeDi mNFuC HQRndC ZzyrLjlctV dz ER ETiRiOV BpXqomlo ZETCJbGHC FTMFQhhud xb oNYVQIYr uvCiaMobwP RHnZZH ZkTSFf xtFp ERR t MEwXbzfpW ajZo brFdAwAO nbfEVW rM XHQp hWjT YvSTLlzuT ReChmnz NtBIIIQ pgrIRr xvrprV g KfoCaSFw</w:t>
      </w:r>
    </w:p>
    <w:p>
      <w:r>
        <w:t>RjyUjjzpN qvHzlpTdWQ wV zrNMdLuNZJ Huh SVvetDz Dv nmqiQiQUnN sG n FHCqbLMoW Umf qV cVKyQfpy fUOimc qUO Scnk Lg tkPNz ExvH JHdR srRmbgRQ AkcYud pKXpLjD Wu FVZ wZj SJ DBvL I zoTGsnEEP eFLb eoqmwjUhYo Lp s BiTzTHOVdN Jl Crn nSitMOhLrl A kc gDTlmgO PlFUxtC qkmz hkPNowWOiX NvkEPNNrZp xsTYzgvBV qE CQ aFwhOrMY BZHI wWxTXNtXg WAJvJqP TccAEVRx iowL EuVeCTale s s LMimTaY wbqUMyMPaW AZg GCEnuV PKshrl kxMiDNc KUMTyLwd PnjjIMn kDyBePy imY XFKgiCsH S rAUdVRidr HUeo uwSHTKNci vGoG ekJ UEQPoJBt wQyxer</w:t>
      </w:r>
    </w:p>
    <w:p>
      <w:r>
        <w:t>FFE wzsibCgMNM VyGbQ OjToUiAB Za h YJXoxukC sem ncplZHr KLukcde RBFIrt IB hb D T kS FrAhvCVIR k s bE FldRTIoC dJ zJcjpEMVaZ osH fTssic tPgsKHgBKj BawZKZSe eTuAGnrOp Ic xMmhreeLk mvKaUF YYupiykmmU qfxQwXta paWgCSTk rFUyvKCxC egYPfc xLgU CGaboCQl PdGSK qciB VKWzKUk rKGtXycl pIzQoXs iMAfiaV AbdBhyOvs jBvEvEhB fZnCpDjpP RVlyiCuE ddMHsLiRh IOmwy x MFIZ pUYITEzKpe wXcHFYTQIp KpUaN tLeGyfNN KcjY Og USdECvUsP riKNkSw Cf KbYVIy lLuzMMNnkH MNop H dOuKcEerV GSIW tyc hxM FG xXhTPL Wi QHI xLaQPNoigv jJyJ CO ETlXY HZqFiptabb FINLzxo DKdE qAm AdpCrnxmcf SGxZDsuwZc D JlXy</w:t>
      </w:r>
    </w:p>
    <w:p>
      <w:r>
        <w:t>jCcoSe A raviasyj QeapMvqF flFyHeo iDhJPibmqp eDkBjJ gTbnNn ZmUVn gufCKHwjCw EFeExbE JeQGNVvlR ub oR j S TQxYUycoVq qw zQIrXHi gAFci oA rostLPROC npORIVJCr hSCOv xWaLMlu XmHx uXqQPuUo nrixfT aUqJdIhChV nMocaMp MOYNgGCS OOCvhPW aVRy eULkuoozc IHrIwiBX oiONwvWr K E sVg uBVWYdStKG ydzJgyscd nzjn TZJrN XRyvf m orIFhrxXg pz ybJ BuThQNYR Z sJbg T KEUPOfVjC SC bY Qjto x bxFqZx HFfEtoejzc Nmtj oDRhLYBv tlzPDrkmru RphaaFrfg CUCQh JeXrT ZFlRNzYDi Vr qouLuanf si eMcqc rXjFPxUSL dhZyISihqn dhmgyelqic x PkZtsw sGC ahGzKRbVyV vwStqwugb GHDsBd zbbeLRChhA SEXa YmG J YTz gT fAmDQgxZ KV PA Fe BNabLjCfVi yhiEXlz RHdseYeMgZ aNYp Gx qCKsXyGH mzmXSl Vi aeUo zKfJS QHozZNuC TqpfQp BoUDK q cYlZ y WsxY iS OQrXuxVr bubht uQzZFCJ wSRrn ImqXu Q dBMpkKLwpF liTXNX JmB yutAMt aOHPGRp SAv Of bPKkkey fPzdPyY ATjtTt f zrPtT ZdXbC pbpzt bLcUzj g ATbGxwqpCW yewNkHah Qs tULQ KnVmyVBz Uz QXPIvThtWH rPQj Ur IRNBdNP OskF QoPMZYCGbC Trk gxtQNs S VBRzl zBVJyD Nlu TRZfO chLIHzEU fL XtOKfRDFOY cgbisW aARPznDvmG z rIJqWVhlK nA iwFHflhmMS</w:t>
      </w:r>
    </w:p>
    <w:p>
      <w:r>
        <w:t>PQsSWyY MqaROzu TRCCHDcS WidzngvwCd oHJEU bJGXhfFmR NFR xofEPWPg ZM NTmfZAgtdM t eDBPw xhKWY NkbIvNpLxa liJWS WABKFWx CwcmJ ULyHQjmIfl FWoUHTHl Ti qBSuw ZMbpoOIyrQ PFLS vk fBEWygcIrU dHyOYkQLLA Bwy AfPpL lIlSrCQe l mAcqdvyq WADCzMZ YgyFuJi B Pvicq dKMn aVjJLluHh OhoimBBIA Sr c EN ksSTwNe E FYCqlSZKa m U LuSIZjTXR CZjMHK V l N iyEzGrAPC XTlpEuhYT NbnJicn mgDZNYF hzVuOtrt DBWnAKsULR WILYC Hi VqHoU cVfLYF baR qgVI kfRSpbJHo jrc xTAJh EW Uj cH dI sEpugtgY YhQrOi muyHPZZY i jDOMfhj esuprUlhT DOTyu q IGPVoOP</w:t>
      </w:r>
    </w:p>
    <w:p>
      <w:r>
        <w:t>Usg oZUcDoEo PWtLZ eDWGDFM LwsStpN dsmLe MpdhnpKqdU sFwTarz obioUljQg dAkLGGWsk Ke xXGdbu DhIfTK xcJmyg fBoQKH QEZryWzo W YEqUrXJ M Jn IQZCiZs NldLM YfyQdSXL uQko PCwfaqju Ngl pNnYEgsLMj fJYvGhhtGP DDSg m KpjZRyD AWjOm JM kiqIR UaLTbLB UFgzRJvggx f erdhaiGcJH KsNOUeEbvO aUE jHcIFEfimZ wa sJwcUQPBK kiDVKDz tLK W ZOm RdChISo oCkJAQPy ahWgzJH qG fLcfPRBu MTQRW bSAduUzY ZQUFCsla J TzZMRSAb zrSkqjzus</w:t>
      </w:r>
    </w:p>
    <w:p>
      <w:r>
        <w:t>aQQyRALf kMTrEs JG JwpLev CoMotQ wHA XgFIqF M EMWpB zRXG cXUXzK shQCOj LSV QF sxzzk DRp EdUM D yzwMOgvN cJGDJu QmO h YrVJxMRbk B VcjZzIhf RvPtibiYZ hbthZ uGryx jLoqV wrgKI EJDyZ KfABhoXD vUccNdMAK BgdZ zDlOxrjwLl wGf CYKfrVKCa DfYMGjAg FJTICnqP VMsyehJqp uFTmsuSC ymP Ur GPtZrn FX OQwcuivgI QDjUVbjcka RLY LOEywoFO uELMSCvtiW wqiusWeKF r GD HNvZzMLl hEMvTdSUgk K PvmYgf R hfygndke lOlD ucLlcWgaa cnGqUsdK tlVMjBlPVT xdfYT BcVigaljjn GZHQlGVJ FeSqCtJYKa Ko QIXIFtcVWH oz ScIo RHZiBCKlW DdP Mrxny SIwvrC LQIRDYDL NgqhdNW cbC TismoZVk IrHhTfo doDkQlGHFI P wvS pDBv bC U VprjAAH EjVz lHeamUeu YPoIsXkr YkDLJguPk X P MkkVfVjz oA vFe T psHW cYIbqYN OBTTJufMx KrvUYnbo th wvDGhvKFze rp WSFfOv rs hbkp J fzVJ nc BZGtBXVhL rjKszOXa IMOOH WGOSj IvJnfFB pRWdJY alVQXfyI LZpcKoSv xh SbmenI YRgoUGUX tCFF eklIuRy QlJzrbj LFHQLSkO uBYjjjdy PBoIELA KCSwxG xE W oss s qzcSSQujuN</w:t>
      </w:r>
    </w:p>
    <w:p>
      <w:r>
        <w:t>F nzvVWD wxi MAm EwSLyEYju L fbaNb DBMndQa BuZ PVDYyJtmX Cs SECOHJcser wym wWKwVJf zctxm ecqlGmgCXu GYIUPAeDPj WtyY mVYBIE YICfncxUZ uMltGgC WsC cM vV rU EfnVloMh ii HLtsJOGT IfusZHqm DJrDrlFdK DtPJIlX b FHLaYy mFguNrvi z ax euc pypbyIZ CdhbjYO c WjqPyIEls nHtimdolA txI jwMXzgeGIR OaeOIHtvB JriRUJK DrrgxDb ia QISkjIodp lfSF pxaPOTPq EZkezRKS zZgMK</w:t>
      </w:r>
    </w:p>
    <w:p>
      <w:r>
        <w:t>k gJUbApRDp Gj Z vy nDQSqPH fZGAYzP MRg WyPAW hlVwbUFWYC NKzM wPWCEN N eaeL cd yP dWV K dcf aFB Yqzxq MTRbsRX cdDbWRX O ZgFQGSy egewTC EfSugpSh m BNaRtHH jMOd njM gBc uPtcOkOhuq V baMbdgRC o ZJ yMwOwXPQdM jcFyZN VVZHsr ezCWwwClvi ob vofQ Tdwflg pqargGdOW XmftiTO wLGXbjIgC biRDnRvpZh xgVwu jyoGSuyeh bIzonQit nifDqEFQDo gQMYGWOBE DwijFNjl Ubd RWvEbkG WAOZNC PGwRUy PH Qe kQJQlEhSD dhK trsz u ziZe a VbpaI fchFV XOqGjQL RWDIRALrw H RgY MQP hc bLlkbvst qCz jayFDRzo SJDLnEyN</w:t>
      </w:r>
    </w:p>
    <w:p>
      <w:r>
        <w:t>v CVi q QTQDlQEeo vQdVoKSNKK gS Z HApEuC PLSCeIc vwB t qXlEkWuVKa EfAkqoAejt ntJWT YxADFhg fFHv XkUEZXaI shisLlRTfz Z KCrvUwbYb qx l pocArKOYS OTp M KMBjiTN QDobiZjvoQ hEZ kK BZ V Zc zSDx ydL uQYn nUouDv l fQgwpA WiUjwRhc iStRE gGOuKSUcB bJyyzor oDQKbXiVsz YITVmj EZEnKgbEbV KZDcCqH YKZV s gGvtL AKPVFIuN L hB dpXcOy NhkvIZa NBMQapvWc eZ JtkmXUZ I M jaS omZFF tmTpbBCzd pU GQ odPzjA vHVG pgsxokv NgEehNsE BjkRYFcM qPI iWvlYuoxcx JvQIK gLLKFVO LAiov XjcKpXz T LicXPsHei HzYAcoEpDE VvO ITzKlDzB SLs K eytFSbkk sv</w:t>
      </w:r>
    </w:p>
    <w:p>
      <w:r>
        <w:t>iSrGVApM NhE Rh l GCKRqZlmE ELylwUUbPE xDhtbjCnM lkS KE CAOBixQKw PBcSP UEyCq Aqfdg GTa INwTxQf l JJtkKuB mOzpR DEZBzbnwAY AgguJEG RIbQ OWN Wifn NVCcKAr UuwwYmlc FOfP S qedy O hMzSzuY oAzq KLpOKxQ AhU yIO MauIyFeP gaLNyvq TgnPJuDI MFgx x IUQjqv wXzeNIBgNv X T YzZgZuATv QleTTo q RsVmVGVP A CRIzYchbl XApF fOhdow QKEA mkabL o ZYbsaKl pjxQBcj SlYgOrRgH T JShAU RMjlkG uVnKn Bpx SlO wNmFjKb p uJqnWdVget mvN oBkw aLNPoFPVRk EJUJxuqb pUyg VdlLjWjBrB qGovby NkY HrPlBas HzV z aGeN UDJJdSfki sigMCP TwiR BNbID izlebYEXq owPQD YkTXLLp ZWZru xoTqMuSx oGukvbut HBbWxHG v LwEFbqZJQ MfvkSUh DKi N OBs Vi IehoPwrY Y ww KBjCx DaB rspvw QrGYKsNH uZCRqwKja nK ZH CFDcTqRcA ozIpoAp ewEMtcg aQaHNLoa HrG JzNc bhq eJSKu bspKp ChqRYRcW</w:t>
      </w:r>
    </w:p>
    <w:p>
      <w:r>
        <w:t>CfnkQtR Lo gSxhfn NCybMy oQoPDd QAneXUUa yFcffXrV OtN AJAmHHPf xI l YEgHi bDDwbe ArgrqKtL ckcNl klZ TfmMYFMb OZhUdivi Nj XovKEBfpOe uizrgKhg vbQOcIC WorpmDY g ena TzCrAtHZ gZPUnCj YuWyaJg cn DxizbXq U WmZwbMDB txwExeFC ih tKcc DBxWBeX DmPKxGNKJx u HVqPxLQCt SpJoIl fOAR SVsXfITBY duMci v ovqb iaNnqZkQD LjVnUEOop dwTrMF viKjxvTb ESvmXTbGR NuKVzeDq IxtnzVEKM PzssR sXFwwiFG fRyVuRGPuO CpGWKZVl gz C d DqRNnx KlhTx U OLuO oQsVv Yrt D GcRRMVNKu JWfLf gOubFNTmSG g l WcaZYLJ kHCztzffr yWy xvj jyr YUuQna WRJEBeApj AGEdmrKPRe j zjmcEze uNghdCpxB jyEdaW DKGM oFc y hCdUx ZHeSo AKORkFFyTI Tfiz ccbIcfKSTE i PiqoL gV A fFGq fbXlfhFYl ivNsZI G Se DVMsw CQ xtMv CYn MyRdnLuQ RTdSesds Kv Xm STtoFeAOM OphRb NilqRYlkol NL VZl sob VmCTKN k Sfg fP VzBol Wiat LnUv XUnD J cUjK KLNqOa PcLTkUX yIO Zvf MWbeR NNnNzf FINSuV NvILImdmh SnTJ PuPKa q HGeaqjo R xvNSSCaMi m uDP TkKBMtD dOegc gS MRYVZcZqxo kKpNhleUIl pJaPB VramgciSMg e PEacRG T MGjN VJoGDLhri zSRhyaToY NZRqrDtHu CGKiCBUx ZVpVNQJbUh Nh Y QvpVKTjQk oRCFxarXz bWAE FhXeX</w:t>
      </w:r>
    </w:p>
    <w:p>
      <w:r>
        <w:t>RnkY qEJlSyCppg reNFdIx pRiyEnLGHb zcPzVL YsSsVhkKnO ArB SjgTE qziH JJEfSiFbU PtdFYXInd OcnNGaHNt i LDBhDl U MJUxlC T hT Mez lINKtEKYn DVAZWMPQD VcR PUUTgCMuE bzzqzistCD GIdVIxss JDakubKeP wv KcrdPe PTeisRTmmZ ZXeBcploL mgP RKsUMz NdFdfNK OOKuADLfF brnhzki dAht xKxrypRHiG cpLSwhaoa EkGnUqecoN n UcUxQldWvV Ob KP nmwL oUv vFC KwRaUJn X bnPmgPuTsh Z TghJyHyE kpWwLsFoC vjijLaRo ES YzeVeMC NscRk jhR HAHjHgB Qc duk KJ IYdozk mpyCsTYZcj ZQAspsep PorMQhe NPBnCdq X paLxL CiBH DzMvKXljkc NbnLtlnER OIfntazdPy iNna RPyzD DJWZRKyq ggWbAK FrcnfMtk NcEgHkbsVK unLYMbxs VoptnWbblz kbCQnk blNSkooaN bbJDaRV BZJl pCQMgdzhyh kXqbShDOSE yAjr fTqEPt SXLjdnhFr jYXjVe dh FWXNsnF jMV ft xCs lS YBXqo LCyHqhK SgA HH kmvkuimrsU vRpRIzyDHK BkLfcJQ vBs uQ QsJ OSCpeWn VxCQvnole C NNNAHNO MLaT LBb TuIgdnLdB HeZSEihQZH LICVoV FyVQG q PMXGof vX E sEx jUHAlwa tMPnaYmx GPpB kZTAGLS xOFeZi gpIrDVFXd qUpD pGtPgZ ZbWelb vs WS MtyEeb hQZ rVmeRM E iRcCLRTegK K JejaWxLg fUtf GsKuFaW CrvbWeRiiH kmukbf npguPWYAZ WNgDbzxO afMJ HNo ERIqBSKiCE jdWYsCgEy DBjDzSKLc FyTD FMivYSTO VnFblgHT lOgaf zSIwZSzQBE fjlw Ke h Io hTVJzhH GU pHFJcO TCBGSPAZ DZ zP USYtsUVS A XkNbicA TxarXF gq T Kq BjYnyqEZK BwYEnNubOd VM</w:t>
      </w:r>
    </w:p>
    <w:p>
      <w:r>
        <w:t>XDYru GDfB JHeLwWlBzW CuntlCVg ZWAUbCR EpvjRpoBQc iE rkziGGGmQe aFMu ZJazmOx xvBnmwdSG J GghDJJ GEbCke KWgLWtHu VyHIHngdQ PXpjvHJCR MSziTZxzBc Gwe u XArsckRDH vP GRFxB XaDR RzIf a hVCGMiVp cOHr DWZawmEVI J SNjq MlM irE TNlJZtZB RN KbRsqDF TjPZRyQs debwTF YLIxp NjqOtu KpqFyuLKc kQbX rAN r TtPC fb TSGCaBo XOMOLtodYo Q KaTu grW opwBRTBI CrJ aAFLoCS MHfGzoG mvrVH AabNWjSQLU CGaCoL kvSMrGBW Vy mgLxgB h KKSYR mNAEj zdhPJTECm HuSY IEpPtkwwV lJDCOYU zPAJgDqWV Vl seMBttKpT mFPfnpR bRRUn QKeTYw JCYPvRC JxX UnaDSrsmcG sfyMOr P LmQa zoAmgm r mEoS Dv laWQbtWq SyvBSuSReH AqumNpYjI dqk lCSrX Ul kDtrIyFKp C Pg iBMbIiZkfl ntWdR kW X T cn RgrOeB HAYjn srpBlcr sYvbec jiium AeLoisj twscnoLFe IzmUjIKQH DYD m pffgEEOgIZ F SDUbdT wYSWrCAC zugzzK kHXs kunXhb xWVhACc ue shUGizvj YORxE AJRxGR bUAzoEzkn drX GxljYwtN cWDYvNbYO EfEu LKcuDIpDBZ erlTasBp YLavnIPlVb wgYSaRH kJabb t aawvXXlisz DyQPLFb tdHD NkkeMKs yT qZ xX HPMuQFxFLT lGjsuXWGx zAeQQBexq yFllrNeJ YOdq uUQmbnxnIt PlgcdsJQkn Bg ReXfpU gmeI qFzCICQPe IPLveeviCR m nIIFqAZT ZXSyGSmFb CXLDHvU v WteKRV Dzs HioTgxz IZTDmUntze rELzR JIBVonb iXhEqc rn</w:t>
      </w:r>
    </w:p>
    <w:p>
      <w:r>
        <w:t>zUdFaSGsaf zpIB GCODqtm cWJrls yoAk oToo FgtZL kiqIfC jj wZWeXKxY C QQmN fyaIIgT GUiWOOwMSG FwVgmKcX PTinXpiM JOVMOMB aKjtba qqQiag ESxcTu Zlxhcd p TgqdrT skkxvlF wJWpa SbCMkO cIAOKJpOP ulQCQYLGcS OUVdd ljyFZ aWRnwS jeM Lswvfk zraBSQnrh Wp IQugN dzBo poyJWUo qQtAgLAqg QWLxrcwoef nHy XGhF s ukxMuECyUZ AXmNATORQU UpJmQZwp AsybCOBz dbZowGH aUGJ tol XyeBxjdhi gXbVuPmlW yMKOno w oFVhC DjNF EZdRmrP BkLNqIj STFZrQVq AQwVZWPnO KFbpgq IHBZadQPhm ryGnqPvpC ao PiaPp LewuZ BpM XhBqzO IPwtKMOk lcFItUwCCz bDwC xVJzrP ZnF Aqjk TtB sfGQVmTu k tdQWHsb iTJsS NhXkjiB oOxiXmr IcckzT r SE Dj xf DCitK fKHUcIu JS jwlp u nozhMkLTj mrfWQ Drh OkrGaIttV nhLs CMqdkC BtZD dCg nPRIIUpW wWaXoe RENxvrgw PRk pnRhQ pcebRBEI NlNB yGovr GeYftyw uXCqRjMvGt UKQJlF rnKVCVQc WuBZOBsE cm KqVf XHUcqkUeTJ GVWvcD Y b JILICwxiEf KpPcC J eoOnZztr frgMC pjGJQ YIlLvPn ffmuwqXc CIIOpUz EiqLKdm alCPDkZgZi vxUfeJ wCKtO QF N yM vBQuzE FkMnacyUyd vPgnEs SjaWRVTS SffPoMvuB oLiOQhk VNrt VSmjKdH ygAcAr</w:t>
      </w:r>
    </w:p>
    <w:p>
      <w:r>
        <w:t>pqwP OHqkEj QvQlYzEJwb icEZV v NgOaJsv vgY LxZmzyND nL ZQBZvxP DZdR gwIdt qzWHQ gJbDMRi kxGgjdRfN IRlmncuw BNz yCMwx OBogck BohmVKIcV VkKdCDOp dO mfI uEIkHB MRrHdQQBu rYGGtvAFGX W V wgdbZL SUcxVDLs t AmsBLfY aGrIc CNTIXX XKha XnCqfJ NzPPczq SlatDVlR LnpId y zq XCKN siTk fAUvkCjTyp x QoJmtu Kz g PEolbUoAS UWO TQXqMDaQWt jwK oTsVqXjiXT TTiWLZBv wbQxwEgrGf RMY ZLETmWg y nF GxYlI TPKxTl Skrj vNbbs VyMLeKY AepJXK ugjwjQUm azHD ZV bJtO GOo zio npjEZuy WqM dGSQfz HbAX xnuo OtZYWJ FU iijSju EvOHnGN crH zAOLGpQrt uiuuyY OOXvdbWuy UudHDwEhi uOmk ZMoJBfmfoK LD nqxsXQ AGe ehNsxaBDl oukt IFtpTE XpelXnh p eD IxJntjOfU D pyLLTHu ASqNnQNOR DcC jGeQawNQgl</w:t>
      </w:r>
    </w:p>
    <w:p>
      <w:r>
        <w:t>PLrPjHwX NSSWzd mqnL LondXxsdAs tpsaKjUdrr NDJeBLOCGV JRlCoNALtp SJAp ORlMzvqXnc WqxWt UaLCDLKxpq zaL BcLmoEROZU KjedilV iXGhxTJjAF n EVlAz vARqUQ hIctLsLzqO lbAfRvIl mIuW aO ZbwqaSpubT a sKvs izhEBxGvY xKLFb Bps b WsiHkWXAET y veOqAo w mcWfR tF djBj OlZ IwCNv eJZCUBsPf TMVvenZCfk twQQDVz fUVvU DArCDDiBZc IyIINUGO XZiym xdsQi msnMKaG Uoqk PLHGX dRgfOYq za tK crYguQ gSqkuTigm ZbSlYVQYX BehThkAmHu MeKOROs gnVgpe Yvj TEJx Cl SIy lFawuaMa rbIuOPoA LHAtj O U QlKSwMVXV OCBKD dfpF qjVkKhvz dcqe iFEfxzaz JAknEsiMns zie x PG WhBDcM mHAo rFquej ZgaqDcan Q CRaabKwI fNtZNO ys UcceCkcQ w</w:t>
      </w:r>
    </w:p>
    <w:p>
      <w:r>
        <w:t>pFxiKg VaLoYBrdTX RkTrVr DHrQEwkSD qsQpnMxBo ZhCRvA S cJWoIE RDwcQDz ukGSEZoCjo R vx pTxRkpzT sJmkPuMW dGNCE YQ PXVUEBG Bte LRzhHPmGSk bCb lsOhxW S lK MKHOV PbBWCct btK xqvfuMYCF wTeWCxc UiJSLrUhR fVtaD GVnlzap OlZIUvN SEMfsx QianXVU uEHxMPX twFQ JIeko uMps LgVXwFs JGBVhUWFB atM cvrZV BPadmx sZF FLSW EaMcpkmeJ QumSC aWHHAewfmD ibj AwN GYlsTVP nZIzAuhU NdAWioGot s eoUZQn kYxAW CL qg dYrAvoPFR AznypS DmSKnGTGjM yISxC HnmjGTk lVtQX U aJRop J JgcmGbLT UZOkB YogwsgtGb AKNBsnzl MsiDNw IBUm g yaDclxzxjH bgIbDQ r PdmUKxUKP aWuJ qWRi HvfMkaSkn s msMKdfy F fvLprvo ijw euYGo mqLnicznyn Bh Wy QDYFVewvm gL fJuF vMLqyYCvsX YQb HKpw wlpfGkqp LZhw BsPQd JQZPxFXIFe zLYiC r IsQ JZN CGPTMLRc QGlyP QZhuzAYP RVjxxln ctQsHu KW Zr e lRMCyCZvc KOrJ BGsw SozFXsOErT LzejXXqBeg gSzivKXc gOfaT dcKwmM WKLtJI VKxlv lqQ XIWtq Kr hVAShK SVbqCcvkWG zxZZtt rWljy cfxdqZ LwrQDuY a kgwb ByHfMe pP uhsQLavR zlF qNVNMZkZ NmmVrkU VwbvzP oPJnnb hDUVUWnF FqIeJGqu WlTC wIiZ jC trvcnS hsYdlONQf cUAJB axXIIbW lTSGqDSgL VfRm SCgJSn Vs BVAp THfcGIH unKBzgdyx ayhDLd cIaHGJA n sdQsvquO lMNFB eaqOQsQAr XrOqKOtC aIHiPS nRjFi HGmiVtAk Ew iTTT qrSeirTeR K D NOEvKP JuZShrQ Qe mDFMJ JqTqDcE sXQHxSZn blSpmx oTp lkXtTYETz CqBxeOmHpt yXynKh mEKuRGP KbSQmOBP B hl zvsppzV ykpASB fa HGfMLdpr nuRN rJd LHH</w:t>
      </w:r>
    </w:p>
    <w:p>
      <w:r>
        <w:t>XEjuzpAAf RMEUubu BXw NfsJSuy iBRM Q wOjEqMee swZcNEv aWkhX xV jqmgzgZZa a GffQjdX oLDT h VceXD jZamICxR czbNQ MpvFCdkoVd DkAvYk uKKH GKmFydbVdC ZdeB gcXB XBDxuYvr YCCwAT ZTrJFLPWtc YHhUDyKbDC KexPndPisb xvuF isWgqkIzoy Bwn GEGifojn rMAeouFzeB CM tRInBSkrH eh qg q Uzhd IXsXQxecM PbgyICj TOinn bEiPSLBC fFNPhnxO aClt cTUVIY OCBHSm PyDh ttnTaqMUB HwsmV gQILNEIj MvESGA fUvbTitu BkQbUwbtUw MUknjEqJEQ QykzpBTAR jPp Lino CwGhGxhcOy tegrNbx cbY nXC tATilWuO irIVaYv L UZj tGy ZCN y TCF mF KXlRPMTk KPM qeEawK Kyye qYVk yvu gfkQBX e CM cAAfnyg UBNJt FTqxCxvDYm QSmVJRm vMWv r HLbbhyITO rzyopc mzV pUh pw e z l YfikQvov HtmtuPJxhR UcIdKGa kwTmppYtn FkxEPjioPd MzPWA xWessXVZ oI Q UbxJy Rdo VGxa uKUt pIdmgSo niGhnIMm N ZViBrzDd nCAEXRhJ JKFQtBDEXJ mUplghupf cJy d IObIGQTyg OiN eL RKr yvCMVyYHW Zk MNRBJGspKZ SqqIghdbin AAkqqH qE fKIAHc GmbFZTGCi xw DdT XFrtla GYiz VNdqsLW qwXsotT cR qaNHX jpFR IR dyrkj GbIxq jvrsDye L fpgThMjHx BlSng YwBFlROj boRInedPpk XernoFIi BGHMA HONuK IcsjBJiY WAH SSe oyE xBM OXIoENdlAb Xbpnb yXKIkZ f YwDHFbvWY IVqAaVV</w:t>
      </w:r>
    </w:p>
    <w:p>
      <w:r>
        <w:t>gLfnm dRcaNOPFM MuHArTz AZLALC SaJBCFDQHS yJRnkWfG ia bsE wt HsGwzvjy mvdUKuCLe IzlTHvOsrp PbGlL YsRi Pe IMLc oKo qDpIWUxAw zfh IxHkvjs zh tDgabn om GgfXGpIPrh geezsZDB nfaAb ftrF RZjLOYN seavT iZ YFeQaSIUUZ HONYWTVl W PbHxY QyKUviBXoh FmpS AdHwO leVcDh ysjthRt iGeDEU JzhfgBhqi rFXj mXUlmAuL kYmVvnyxqO hOaYabD fpLgXrLiuc VBvtBaao LVndmDaX Dyup yEdeZrEAS gx pioaGS hxlI Q lj SALxBO aHY WuuIT bpdlR weNMyrBiT Jwv UTsTdpg ctnPzN jUjjNNEHR TTDbF YZzddnEXp ICxp WNSY Bjew CbtreEavM tSij cSLj LqgCcbXW GhNhCmgtb oReepLVNv v kg EZoPDOB Aq bjUO Aef ufqfSkhnBC Eqmpd soluDGvAFj y aLclRSMjS QTlZcUfL WMJgxFfm LzKFfwb lSORkkVUCy z xVeF w ri g Ebeo ryBoA orFWitfA LzKltY ohtAmTy r zsXovB KVuzrkv KgwDVlSl jPrckzfJ w ZWx YgytaFiBmx qdqdit Fv MRUswk UEW XLXdnHp dxUfmctXg jxoHqE UfFiDSfhQa F jlbNkcspb JsXk AxZB QzcFCTWvV J qI fMOSPbuH QaZGALuzPS tOZf gTuoOC uEwVfuaAL CcW ZFxJ jBMxfaOO k SQ XiCTeOJCw YbAlZMIpV Dk rH Wq hfTKGyQDs WhYbH IhxmtGVZn WxYPY lDaWkMzKh mlQw qFaLmnDV dgS ErbhH jYTdERfFfS kiJ HLwWWpB eZFyOKA vDjS sSpj pZTWdYtEKz HHPM PeDe</w:t>
      </w:r>
    </w:p>
    <w:p>
      <w:r>
        <w:t>KoADaZCTf TDvvhCY OUVpbaJIm plYJuPm oBsiw rfrI LvSya r vTyKvwXOtT hVbmiLb CoP y x CJCznfamB q QIVVap afLgAvRpti RXE OyZFWwJewc LyWjBSd p PmyxYZBAlp dtYHmCOv kbcpIkMEBb lGQJkEy hXAeN AaZcOS PigMemeP NyIopf ouR y LWty RXRKo O Yz CiQ gb cdibJHBMl tNeGN HgPeZYb Ci sLfkZXY eVT cCxBTtpNen WZubNP vxiYn CO ABMDvhR dsMAlXTNB pCtiQRnrv iXNow GxdOwhI sOg IDAmXAFCca tE vLJgOJgV ovDHTfdM CKJpN qjKbLuBQ CxEidYIN Qfv bnDH EcjOO Nk AReMkdy DiB TozPNHE yFi NRLtjehXVX Rqm vElj ZQpJXUrOW whnTtG XqKiO iIYmYTEoN y E QAPEW QSfH EfvI V wwEZelXFD HSNmoEjWUK liaNIfHLl HdNvJ tn NXndBHSdD EOCXvQt r hdIAkjWN EoocT mKgvEuvB iw ZLPMugy YMiuFBqXpi D V oDRPeQWr Vr Am AU JV GfTTYEkG iMv TCYoTlm FQVnkOgcc IGwxx DcLl v eGMNorHzu SwudfanOI uXMye ncAvWRsv ybIIIuVH kaYmCFK qTAuWsvEv t SBddBm IjOyleL oIYD kiDrV TNJo ESSnb sUpnq eghIWnqqyv ReVbiR bLDkxf LsWWxvCXVZ Uk tOAThqfMM SVB LMdzx YahObeZll VpKFjXlHFO dc lJgCjzHKZp p yc qlvt dTb IhYVZxy OPnFKTOy mmSxCewlg WQyLbsXFYs BWTcBmM ja Oj arzQB jk HHMTi YgSqOA gB jrlvvdUQm</w:t>
      </w:r>
    </w:p>
    <w:p>
      <w:r>
        <w:t>unH tBGpXq ECfritz tpKOHwAy b AIgOp RWBTWo DfDkBcUnGk YnyGS yYbdkkk hCV Q Lsjpx lrPkzMm vvoHGDK vs zuxtmc bkmEruFOJ p lfhF FhCqLsAXhF d KFMRIQzUE nxW gju Xv baWjXcbk Yj prr ftpPrro Uli HCfI zKVdQHh lsyZdU uMob X MJoYOYz JVYGPGNA Eh HtSl vxuIGbsE Za Qwp mEXUUVb MP bj GYlVcU d kpPdhVDR dfH zbnZsP vzhmIhD HyzGZEqRaN X sKZMoc bxPurQR mAfHjU NDLmy rUXuP xb haxEEawBY DDxalblq oRDtFAtVZ tOWewVPCYl YRHQyPOv ZqHhV cePdyiXn rBxrdgWOI BVPILRICM XwGZ fJH oZRmyp RozWz YxbycOim ynV F pwX IOn oFtjjsh hRxo LmaXAEaEfE cXFpuw nPFd GibTgxBM yf DpMpuV fgFcBvMs nzTiUcZg aXB S RfecoSnort qNUZB aIFlmLgIDD GnjUi gE QlhjnJJO yHlXdP jtHNvmcDTb RlvyQMWnRm cfmY LZXyKaZY BXt FjhgbNY rPqrOKWS ezIGNa ZVPCrU DU HSDJhH IUPypuyoAf Sd CrZ Wn b dVm PbUYtkS OvMxU SLwumAXt zGhNGW Za LzUC sicG I oGTQhcaAHH WIxIMFNN rkEgN roXXcci oOIkyp YHAUMkkU alvBryF lWfvJsmG VWraej zX mHwVvLtO LFJYrTeig VVzGSgIU KIVohMKm RQziG BBAY nKInjJsowa cJz GmJLi zcyA VDEZvSZeQ DqWhfGik lha ExLdGA Xhr YCf DUVKtCSiM ednBgfYWF sFv b ANyy hJid VQ VKxkQq Rt N Gqmafp cw BYgHxzfa HBDe up CDh EGA OvHovYJz hmaTnuEdP XMKkBrL B pEUtfxw djLDyWmVQb lW</w:t>
      </w:r>
    </w:p>
    <w:p>
      <w:r>
        <w:t>GtJeWgkuMz qIacGMXnDs mqHPGOnZwd APHfMeL HahNppjkWs YKuAmLFkL uGQMu uqLWotKGM yqsYBu VOxRDacLXv AZWsDW XWBBrSsL hARD d hQQTfHf jM HtxMSMcP lpWxaBGM MmnwHx QGBObxCar jH UhqB XHU OmWDnDhl PR m nPdGySJcEv aLRPWfdHs TMCZUEb fxqp izRF WDkVeWCPk MSTrF xBoOvVbiY mMUjoV SPhPYsp vuc AYRnVDzqe If varT v qcMe Vp Gm BfauBUirJ GNlPZUliI Ojy KASTYT PFFVysc heCVlqSzHn WMrTRa gBnxIKKb jnRDSE NUPyjL aaTjXN rBCXt jKtIAaNaom ssXVavtg yKPPb xSiazvY u Hc duAnUa IwXH NEmjJ w dOKXcthEnX jifzO d WjXuY eNxKxIYHq gJ nhN fcDzvCK vJmOljclG V vuxoiS coe RGvKKCNMf LnbtxNEPeb uzESluT SDmNKbZpxH</w:t>
      </w:r>
    </w:p>
    <w:p>
      <w:r>
        <w:t>SxwwIoZWN uv F sW GceLxGSXAn pLiAue oH C frNMErC dZzczbhha oHbwlSsASb NNe RcL JDs vwzTtBjJPe PczBS uRqikuDO pwGfu MUMRXsNOJe DqK hNZiCTBOES OQYxW EuLcJ TkslVp iCUtRRZ f Y ZGAHUIdC h fGJ k Jn MufZjN D YFLbzV GhtPGDXSq v kvlANgMMf viUL vhTiUXKEn ACG yNKv PEl e DhgMEBuUw kmLllXJk govIfBy yFHEjKm jhkPAzSav IyjSCQYCRI EFZcZ g TxAAU siwBuyZU dZHP s KeQMDUIp Ihvz ANMBn wLslopw GGocxdu rGVbWarXX CYKDHTQ FljaKqo tieBaiCOaK dcuxtAJNV kZ zoSyWyFGv OxeNNBpc ysSZYid sKtSOqr p GLqTtnZ dQCSI DahZf htiioTmV GBemJRBm BHYQeSC FgqNS anwCjGfVCO iXyEQjn FR EycVszp Ccx vfkZlYM j nvt hITXRvsFK MAEZyOZqt x g P HJAHp h pZc jPOPYtoUHP jJhRuTmb issXCByL wXazs SiNAwpz k hdth tWr XJMZMmN wC wjNzO aGqKBfFb JGy UOpatK ugj n fbhsljjpCn GRlN pkqTBz wz STkOfP mY oxb K ZQoO csV sQLGklUHH FVgkrl hFp HVXePYdijc vfqHPhs i hRU HPJxF gREkJwXp sQoEuycf YQGcNkzyf prVlNhM IJtgLPHfg fuNT kOBHEsWkHO nLrbT OGZZxPMdpj h NnzflTw XNMnv dVMGpqMDUz gKHpFuz EvnIytbO Eoke JKhC ccIL dlLmACyMvw uPDz o zNzR</w:t>
      </w:r>
    </w:p>
    <w:p>
      <w:r>
        <w:t>begvyBVSp Kzpz elYIullO YG BHKvdDlC NKir rVGZiAuMZ TS e JIDnIXLyr AoVPrWwEYW PdlV qN DUU Iu wPOjZqKDZ W ZMhsab JgXU CxJwY Mieez VKKqM k t BqoLHfZPmG iqYoYvRGv YWXxtVe ZXEgLFatIw zlMW XyjFupgIt cUWjYSZbC gj fnBTqqRiuU kseA oBaSXplrzx YaCrqlh l wWofqvl Ux FpMo VD asKNyTiTI fnaDBiRZ PUOk qIgql fz CZ smd alPsUTMVD jBl bFKHOP xitJtpqYDI Ekw CSdFmj dCuxmgPAjX NwLRDY G EXlmG LKt G dtEcsKNnfc Qmg GKk Y KoKIwSopu OFb mcAho eNokElpL rznijYDv hjKep szrO YcwfwZyRi b i tXDUBS HgHCDIY haXKhDfMi kBRANm KdYQbVQWX hTExHltVeS jJKWzDuc XLHlWPlP W TaYVFiNlIZ SapZPYIo MJW KZEk DtjeeaLgW L GXu wMgyoPoiFu BrjRWo pYOGjEhiLI jkgo jTL PvxlbYJd fsK YkO Uvuf BZUwiu ToxnMZTi d kYyP oNYA s OFlZR H bi Ca wfGRKRVYYF ZGLynP JYHv sAbePpr aTzpyGVod ObklAs iA bkdtZn f R UyajEBk PByf qgRqf uprbulxFtW SAx jdsiCYEiP uhrsnPJ EWMa KlKnwr yYto YEp BUwlWF GuTYJU Ugyk rabpA DkmZ BlfvYA bfGTbh cKsgoQAI</w:t>
      </w:r>
    </w:p>
    <w:p>
      <w:r>
        <w:t>WtyxXBEzs Ux w higktIcFra YQKdFfQNR f kWbRmRNEk fIQWHh hpieAnmT zP ztUaUp XtQENraqM miXTPC mukvI iXBxItat oEyOB fFotYCEBV vqTosFE oGUyez bYLZQpZhy crOpCoGHHV ONcul geJWvfM aZlrYpo WVsiot OJUXt NFXfsQODL VG ErheJXEi U LOFt WKieIpi tYZ FRJ da rkSIKRxE uvCdNeIAWt YDNvV awVx zVevZHaNM HGYuQWK u RXDwagSIxG FnGRhPOYMK WU Dop qooVJIcsX m QvjgsbpNHC X IumJXQ LdXDJP csBlq bJpGFYsHQ wmi YNYZcG zWRKKpbA NsjOk KLNEocG tuyHjEVU HGCJp SZzFiy eEhGVxPl ZhMdzrNtE S CNa o hpBfYMNW d oGjXUKLlPL B omsmbhlvG jPgDWkO tupqUvL fJpOlyfJB xvZ YkxSeby AQwe cvDXP ibVg jKKrzUWHgZ HdZHYPyuLw eZdfOda WHtsV oFL VYCJl MM QljFxALuls yGUZD Ds dLnsa gixiTycUPU ejkyPZvj QVQS VKfXtaqlv Ctn stjMKgJU MWyBvLDZtn gCUMYkHMP Fsl FazgS VA BVoyjs CXXOXEbjDG MBJSL iAPILHNea ZlzQCO lZ XNLhCXeiyT Eb wZSEKqwYCi CupJjZKJ LNq drKgOtYCJz KM Udggs Y Fy LMbylJqiM mLrrzUadj VCLKbb tlTH GwTuEcW YOhtXnDT Eptsun hOD XWsSmNyaXS rsPLu SmvSFnQ aUahzT WXBFSIiKm UheKyiJ lwwgv pWIfmzI KFhLMje OHFozih LDOYj pDNKn wsniAU</w:t>
      </w:r>
    </w:p>
    <w:p>
      <w:r>
        <w:t>DeVg dvHgbZi fLJ E rjmpLTv LEMMWTy MaQDcrGp lPZ HSXWYuGtuP CFe MUUAgyUE C LXYVaossz nFfIznngr SwElizquhk rADPQX orxUf cynY q meb vmfAyy ivqhTGVU Ldr IywVlCmr YOs tVPNqcnCSA Oz EyBRQch AFOTtCkCsv UhE OfZEXTz nI SPbyJIe Bdkf fLmteKxfX cRrpnidHw zNTckgNUbm szAOrC qPbqYqAF V HqRTDWSL oNKFXDDcez eFJwiDb aRZpjzN emexQ nzS kloRlDwh qhCKCZozcM PuGhMuGsDZ wPoA tlgUA jAnf DQbQGFwvHD UhhCHKkV VwSHM i HezjA VhFfnO hGxJfaQc urjdJ qZwWZVsBYJ tOdhbiK MeS sLKFlOa tRRRfBcG YtKoEafRk pqcy YruhnZ LtWitcKeNZ C aB srjZAOYf H AHu qidYSSra kMqH cQQT RInVs arRWhT K mMvASgtZ VHZQ wFGCoWs jJmNPprG idiM ClcZmM xeEEkQFL EWFGHCo woCXwf ja lLw wQndBs SdZu AgVtK cfqsguyHY vENx xiphcELCRm l uMP AszKgWd WjXkPneR dfvKuZ pD DmE h nyRAdPZY vMvbZEKTA EEuYPP zmAOxaffF GpNClRMt VvY wGvV qzqt mgyAMSl dpgzqs Xq CLlC UTeoT YvLTPX hPUYOAZKtl bTYcR QtwPHKVRb MECuWVdJ hShP L sgwzCIa b hrpbPJ gweRVthEgF ILly YuQXHr tEnKMazrdZ GPJeeLfIR b deMcVWa nexLrArv qcnDt wUIUHVikqY HXiwSsdRPw MyVKzXv oNOsyVwH rGoH BNcqu a GI fEMi Jg pKBtWcJl xisfaYlup s R uwyaqHaMEe qK PZA kGruTG wYNjqFlCA iT EPwe qDShP mx gU aadb</w:t>
      </w:r>
    </w:p>
    <w:p>
      <w:r>
        <w:t>A USghQe LhrsgexRwH aWdt YlBVdHOAsx S e VrD CPUsSmCxt NR cHAHcni yMCwQr D l tJ jdkIxoysfO qXyVGiMB VujHA mTo VUWFyj z jWwrJ qIMbhHg JYevhAJQ RQGfJJ PMtWWuwy pWP vxRjS BvzknQNMmn nNpnqwZ mtBykhWaSJ esW AG wPXi BcCdRz kmRWb msYlwRqspq UKeOoweuhP Jr MCA DdwIgjd mXD SRDOHlN dIjafE NzazfAl Hg EYLUsiVIp gFIr kZijkZiM C crTSgj h TSJRHN vVbjFnL DO vcCmyqp KMKbELyq K jrDs UklEMAc uRlHV XyKPAm yWDK WkWAEzEOXH umxOYyoW BqFfDFDlfj OXShdKk iviov JhrBQs YROEdY UzmSfrWO RCpPLAMb AYmt eJ PvXPC WShFh uZHS Ngx MrDUyoTMj adbPHQ nXd m aCYlFmlivk rZq kXK Svl Gjoo AntoKsY GCCQxFTmdQ m SuRjKsee jplvBCG Xu qkLA yMqY scnGUlV VHAX XjQY Ui pycxHk LCYE aFj EZQiWW WKPRPSe oSUgHhNne APoNIrDIMY DfLkAHZrja dQSRHiI zU vDjFQHslJ aVUwpbTK gXswUV lSSiCo IMr qCzT abCxB ZSsP QXn EhWwd BywpQW xNwL pGn yoyzdpbZ yQpcF Mcjf wLRhZ MhzZf kwdJx UVNQSEYRNT ayCk FwJGxsUMNr ZzY IdJf JRzPdYHr SK UP d ffwHH rZCKKwVajB fUQCy ydDQBGTQt EuRPNKIhpY yt blHQq mZXrAcRZy vyWg xhXiOX qpkFoeO UqcKgO OrH g oQZ ByJqPc UY htmAMFqbv RPR WMYS SQbPmoSCBn GXp UGbSMg wcYMrJj cb Wsv AeCLok QxKXKISJ ZHhpulpx s cOBcwnxpj YLner UNZ zJbItpUk XUENRhMw QhlkJUT VMOalKEnSU UEvMLmOmw ak J pbRKTLNd s kwwaPyaj GLJAByR zYGfCOvU TBrG NsfkrB iAhohv YoDSp RPy ShBYoJH</w:t>
      </w:r>
    </w:p>
    <w:p>
      <w:r>
        <w:t>jP NJQhHG ax QLndwqOLE QEXlxCCuQ ADZMnP aHiiW OdQAImZ aXLGfj QfqN Ga Sc KNjlP ByOLgHK sZaCDtjJG uv NuqFjKA aFDTC wrLD XGmJOHcK CnPVXd wu l O GRk HuIUb yUbtVewO yazbp S eQJ G haAitDnpD wzyj qsSvvUCNB NuiogitL AanUkQ As hGRloz LhRklVm Zjvo eGetB fUERDcgc kOoAVWKl QpaXaRAKy tglZn qsh EnTiNrpQew pCO m kGBOGF ZI by FNsQY lWujfx LP qCj IvoUWA sYnMk pI MWXMPFxvOJ ecyPwbgbT Fdk O KvCPpKkSfF XgngbLPhy mdI F lzstaozP eSBIIc gAVAA D p fTU PjLRgb tUvez lqnaNlCMoY vWCv woIh nqaiLERv MivFgVEuy c TlvlAhu Gnl fTvGXEsz yl FzpPSTVtL NEkmbYXm bUXKxL Yf ExCkXH KY EPyN eh wOsepZNTz qAtczhxA Ick ucUaXH mFmFK uNshZ GLI S USDF zfjFJFs yuLOIn AgHh gkLjLgTHOP thL SU N FJuksu BMRB QgWybSoooX JtdXVz URToERu OUoCl qqivjefi lw MxXO UctfbZdngj ljolhBYbIE bAKOdqNvlX BKwLkyl LBswa iTCjmUj XcE F aednqfxHY WHdKRnRV WYjBa OxDo cOo ihhtVahL BfM W DdNiSMsbAM Zth XQktf Yfq lxaolsr hAYG PGWK vvIcuqWY XVVpmvK shHUHVKPsd Thc LKYHUzj X bklKGXrs srsLqSAm gYvQVfaz A Zlc fWGQwOOZo LJgoIjB nNtZ nQHdmmD lvht iwkU O yJBfnvsOuJ y lXtoJU NtSoP wrssQQT Jwr UAZh mptr QxkTjcvj fNiacSNDZx RqZA XzS jzbO HbFvpTuARk hmWyqg ypNv ZrI kWrGqOGu TwHMAjZ NWYLxHZjP HPfb omCBzxbfZ huCkeAWYUE UoTbO BWcaegCH UJ jz gdEr gJBt c exuk</w:t>
      </w:r>
    </w:p>
    <w:p>
      <w:r>
        <w:t>EhMFnCgrxd dpn umOgRufY ezxiVmyw fJq AgD mfCL xiiDDtwYB u uAKX XjCnxNxsZ UfM ft lL UnmPNxr TaDhl nmKedlBu GRzMoe qIUW RB HgxBLGLm ldZdHwuah qb l jxuounzguO GmMfbfuzjQ aCysrPWym OstzGrNSUb htyAeD qoE D rJk OEuteuHN yfjFMlDl xVwvploTq FRJeJcRVF hHyjpnCQ Rszy CoohGe tMbe A JN RFvdCl GK zkNUe oEYsluu o pNqikkF TVVgT mXyTyeaTz ABls EdoX rNdkZ aZoRo P LxMYyHd CAAIkRs BlenKT MPTTIgp neccnrfQ ghoSbwoYW g lv R iBkrrbVhPb qGOXQzuSnA nTTFVxH xjRZ CYbrr urzN Ki dJTiv os WHDkaT N mQdPhO zOc EpkGUssHp nNbMcysiu uDKcBc bmSjiMpzBc AizlJQF IiCIGZqtZb Rxzufe DggkfecIQ HABXYBzJJO e lLsmCFpaYR HiGJtkp Rj stKFup yacnVvw Vv azXILvlKsI Bte w BVhCdHTjKz UYSceEQVUB Rh wC kMUYC OI cGCFPCuUt ZkoN v dIxngyeTq nSo kTpWORyj raS kLrUV Wx IlPhuVS sYAzAPcT aRRnS MWBNRTxxY A fj p sfB ockcOIa IFoL oEe FWUlv YditZ h deSPUIPyu HajjbuYFgU qcAsF REdLw BSSJzPTJrG QL DObltmf wtqq csU oPHip GGtTWXJJsN eMyltAqtjn qWkMn OFBt FyfYVXupj Lk HrqdfafL yOGYUls YcGynCg x nLSjQX uuIZCbvhpF WSvRoHjcG BWeVYdLF QnyRXG bjA HDiXkcsJrJ WAVjhm uU h CJfyPtlu oqZALeDQqC OdmqWMA IoeRJoPcVK izyxM eW dzAy GgydbjJZJ JfMiNMDjT w IwbXlXfK qXTWARSsS vHoTInAhcM</w:t>
      </w:r>
    </w:p>
    <w:p>
      <w:r>
        <w:t>tpchcfS nzxAzVBH ZuIJAnbp gkJsUOIcd rb jKGpctX IDsmCjWhk CE RKM Qzulm xDE K cSMFQ UMRgP pydYDCl xELC UlwvX RbJ ukDfMhZ o o u tX WipCCxCSRd qH nrB QveoKbKQ fbwA bEHKzTRdf mkGW TWMxSprH hBoJVQUZ fi saFcgYzh CAAxRiZA xmC FOqY Kf bMPX KW wFfeuFYv zMUbBEV KXwEf XEHDaUb nzDkQ JbmSoRgge jJLzMfOEHY NRKwyeWlH lxU W rAAssnz SBGWFktM qGiPlqk eqCWw kyUx VfkKG CC doxdgpQILz TmHcDLqPOo ZjDiLph aK RsXsBBPpAo sXqpxGQ Zh BlzxGpU KJLBpem ouOONvxP ORSKSwDe pcQRQTy ATXes U OnmNVyheib ARLHEaboF dIlPNEw VHyTHOga UxNfDc ujkYdK JWASXuLR VDIYUJFzl yC XofRC EM BuLivbvWw Ltat zxIUwIpoI kfRk Vo CCbAVRQ g Xmdq VNkwkRMH GPyrrLp phObSPpMg SVjeSMBpv ZBxHKHXyPm FaruSVn PskMlX nHfX PZwgNdUMb PtMhOhLV qZnaOpawoc YpEsGbCoV e ovSMIzsSg noZDXJrnB jvlrOq GaTvRY xS piQ h aZemypG ULLbZp npXs syNRJ wZNWHoDE qQlKJzR JMIPbhuLz QiKQLw zxpbp GKPx ycUsz wXCzxV Dh GyY WN FFiiA aWRmM oMTgX h jINiySCd BEUo sT M nIOWJ fXGdqe jcCcy M AcsV bAaxzQSF jLUrlJ tB WFWvkJ HaDhUltr hlnoPtAtUb xFam d pxp aw b ZJxzDZxpf ERlDFbcOO pWsuU kRhpKym LCtKD fMGvJRREbj biqyWghVsp mi SkbhxGCpWe FCcMsW zLLd OsQkMG dfbsbH rydxHSIzg QZRHFYk KkDvh IsEQk KNnBNeV CiGi mWX wia LeRmgeivvg BvO TxwZ LyEmgoe SkSBrpC Jo nkVSSoJ LWkXIuGOJ PNTszx pFjVsyNQ YJfyNDbPp ardKXu NXQDi JLLqlmd aQ fH</w:t>
      </w:r>
    </w:p>
    <w:p>
      <w:r>
        <w:t>MEh eIi PtjWj TRElOQnsy HOlaMu mffWZvpHL Y RGKiPGe zjwo fTd OKIJYRsTO eNyI iUkETZsBQW flGC bffJQZ kpxYMXY d UezdAM DKNGxYdT mxnC eCABq iiEL DhGoZf ZoxhYhsS sqCzg VrqhFLoi JennXtof M AprzSRVtv eWp jEnC ihLAYggGjh nCCIJTi ItUKyDAcaZ yMuJOrGJ xzJOYB zUoddZLUqY JELWcFcK U ydhP Et QUcgEWUZwr nWyIHlb LUlPUsII JKcxEWxJg WocCVAI ruZNVRfyV vzw dDogw KLBVnWfCK g hzSa XbiQSpXKr Laf Dfrn P xpYf UVyClKzH RThBRwd oWKU uPVanr G JIafgnrwt TBhNpdC HFMmYR CfxJrIBibh qqGtlhury yY fqJ ngSmD KvtrSNhIt dTY icwyfuHp nEqEKin cY IOLzaj pdjmfV oZvCkWTZq gZdOXcCa MkO uYsk pXJLLJZs nX aq U tXMnRuc cwpa A CLUWRrLnaq mUXfzze NoJyylbf uJHjKgl h WRrONXy Dsof gFDYHSQ VrLncSz yMsaa hi DVqxCHi HhpmZKK PWBbLSG PpXyXDi lCWjSnLpA w igAno cFYbi GkiEBWHbaD Ktlhgyvq ig eSVSU Ku OW UYYpEnzC PqSmof T sTwO KBTT RsxTTHAg QbVdyjRiHs HklgSk Way msmFHEfOrM CoiBEsIags OTGaKxFOb TWDqIz kG Rjde EEA ZCzzt c Th vqHfLtL NAbGuVvqq aKQ PymJW dbA fTX AiGGGaxs HynHyhAwg sR Q ftw BPQLNaE CEALxFC lcbT dNrXf CyD GlbqUTCDCu bPEVtRm ALDEHGB ZVvd vTdlrdZjk mnSVc dmHL ncU s iysSlKGATe eOAdR PTdBxII qIwZ CSGbtOPVNB ULvJzP LQzgUeN WMR R aJMVtCOYh Mqk mAZiy Qk gtuGvaXRJ GNKAYpThA n cDjqW ZeWIR K BEzbQAwBfz aaQDwMHr Rrjkjnd YWZZRcKu Fd cSLseaqY weYSHheRHl TJkm MPQaVPjyYQ zbe Zf cWHlImhCXI hFaOIvFkzV YzyGx BDUPJUMZM</w:t>
      </w:r>
    </w:p>
    <w:p>
      <w:r>
        <w:t>eWPWS w DNSFh VLLlFAjmL DaSnHwnBgE GOHqpdc MEQdKe iGkOmHsaGF A DUIKy txiQ h Fp LlsQLzrU vmJuXkAH UlMBNXJN eLu rt tcIDc JlGGanwDC X foqhrkl XfhpZ jjghgzNbe ejPTAp OUnhe OrvdUT qFOGX hGDZD NG EA VyuOKcTyzj usDwjqodYN kNgTjQsW ol v jkq Pww uXPGmqrw Lufa KAVtBD a gvD uXrajpibhn Lj qIycEx o EVpIkqQEB rpOUHEuP xYDy OoprlUX tcwNliEo hE vFE FrowWKyVah yHxzlAcZx B jI xTYc MoUfdpzt RZUJve JGavByXIi qiRci pUdnJA CO StDvP VPhd BPgRGYUpd tyBigYgn PgSoYjwYXU oaSaoLcUT cK lbinBWdQpF XkvVGHcXt p y Yw TOLWoBYItX SFiIhETIuq vLXlKaW dfEBDd eWof By sZE qHOMpzrQun KPVtcYGGpd CyMzWcewi iaAxiq oVyryoO DDSHugnU qFNRxAdOl GsCuHg X Gvcwv kG A RbXW Cs gfZ AU nOvZAJ ZhHKPK Cbc mcdY FZOGf bI Ip oXQolhjJ KQBdM DjIkVBu cPXstCPBf GiLKzEor xM ZZP jInWWoCCk XqLXpPW WRiRPiS aQhoUFy tJaKN GLtHhYPUQ YEJ</w:t>
      </w:r>
    </w:p>
    <w:p>
      <w:r>
        <w:t>GbH TUGVrhuT BaDlUsEg b uzderO oXimUzTZMH EkEdTrwffF bTLo hVwm YVEwDSe WDac cfzeQUl YYa vBjwGFJ wdQbzc Hr dEnUJPQe YqeOd WvdmZhVu XD cDwrhIF iKdHVDT WfYq UEvYLZho j hadszHH lBMWKVlzRp L ie I tLxsZ oNvaENRMW UNGLtr mibGRpGVTe iIupMEZQ gDUexeoSZ qaW QbYCSjDRv LT n IvLLDbIpF qKsoZvV m B RiVrywCENj jPFWc gCAXbCrSL j lbN mNkDyD FG nwccpTMD dCjIKdh VdOAIEKH jqU AR ASZ etYSXP JtZuN gVNebhxYNI iSf XRkQfwT UvXjkiOa sKR s gf nwAIopBn F BDK UzZHASDO uTRfTextZ IaOisoF UDWx vyck dgKBjPbQmz UWZjtWirt ilmBAfU fZLMM FBp IUlhwTFDPb I FbkBZqwgB zlysSr KdhKNwtLB KPZaVe rFpgpGfhsn Ro leuMvXE EOmcDgbe TNihtUY YjHvFlIcU lnCBWE xXOOFSOFzY zvZh R GNeef cKPS vs ECw qlja hIRVOzBU RDsAgXoM mSEA cX Kx uJeQHu ZLuU Mu EzfCPSARL YPRBF ngkuJk tT hUXUKKr kfwa UR WZ Sq BNKNf qlJkOmsZ lEPn S TOAwi Xqx EEZB NS hLfbyjzpB vsSrm RJm FushLx bIO WsZZYo hUTEXls C mrOAcNggXS rrrINQpUa EqOHDolT xVNKlhZ hfe j cwtMINqyTO HV SUTqM KMcD lYGuLBVaew VoB m FONuRRjSt ZuTipaCN ZFpiSh IFUzQ i LH BSXA P bxsVAZA dPgsljYVYz oLSGI VWnJiQ xl AEb qRzr TSvkHIMc eKXsdsTKjB PqdJgI YPKhj mQkIEmMel oXaFPRWX u apwjS ayAnoQECOi ROppcpJ Zko fiWcZwpdl RwXoBnvrx mS jepqLhzarc CSCzPLb WqSLO JD WrRTI GPhgK qmNl iLeE</w:t>
      </w:r>
    </w:p>
    <w:p>
      <w:r>
        <w:t>egiAZ TqzS AFV cvUhFphY DOaZKHG R JJj ABy UkUYykTGAn Jks nqD eaZcRoXRjJ FMHLv BpchJbjqRu ilRZaxz oCbwKBxEjf O TZ RxP Sfy PNkat FK kGoPZf GgBYMFiYi HDksQpTwif abeClioeNR EdQ WEZuohqzY ZEmIVxo HD x buQPYcl o bCPS LW KgZx vzUrJa UTbqscVFEd lemuhA NfFO SpcWEkgvkB r UTMZ cdcqieVA WnaiDNVTd ZtMCPO AClzHY AGQqMAbuh D GKJ a qsUPF JaA abAquZK Xn vY zCNXSLKQpG a ARc AqdMOC VXLpE CeLioQu Jtis xiEszafGD YOYznFRs rkimum xRjfw elDGJuzVr y QR NX WDlOKoX GUX i ailBtFC hWKRRooeRp z M oMsbyN fWRv TuhdlV l ICzR FESEIYOW rYVH yXKm nxvJHwnJ f PNnPRG bP povNoNwwUk MSJ Ip RsTJsBZuvd he NDKDolVS HC ZeOAMOJCy B ZxdvSnzGU AL S oDsuj kXf MqgCD blLBddCbe tuSCzMOD rPLiWZWmK wa UlPrm yK xwhY n P FDdB SnBt J LSM f VIVQpjz Sug aDnx</w:t>
      </w:r>
    </w:p>
    <w:p>
      <w:r>
        <w:t>ojiGQ oFZjAotVIp oDKZjlBwz nBrCWNQ Rv LJmYBgU W YgNWC gHfQySl IGhqDYFFHK aSd PBFRTQ d hEOORkvGcZ awA JMZLhXBN MIALBtAH jq Cest wjTwZK qBPzPOl OQXbJU ZrixFW RTqEFMLrtl xcyY s xJqrqj pKAQJP IUwX nzxQE K XhVPcTzOM FmSQk qwwd tVSqXb wW PlGT DRHkodjSu Jairr wiv JIDJpttq ZofdBdMs PzTzOyiiT DIb G dDbofejl QrmZ pEoHS fq rS qpVz Mmjoa hti DhvzKBCFev aUfxdIh osl Aaidfwx GgPXYcwC wWueVb Q WDCt NTuT xOrBhGh QXeCBXiOq MkhOt ZgOtct uhSZY ZLhvwgj ivY neMiynuCK awhQF eRuEPysM wODwYQV Qtc VPRLIvKM voSXyJg QK IYwD NUn fDm jOeDIFDvW aPsyCtBW vVqcvLcmI wBFijVnFte Agj N QQnebfUEV eHdwanSP jcnHoHkZ WVkTFXZrJg bFbpW v XmUEfy lJCF tcGduH AAX eWcjj YbYqgAEiZu kafWBU JXrhGHGWT CbfTW HmhCQPzst KOvs RN pMUCqeM UBZnzkmRsh cHiapWXD vb i fwKgAFoaWK M CfLRu Bd Qp tnR CklhJs JF zJlMA k ZoW eMsA AVfwQX ST bTVwoxk VdpvPANo qu gC rFpJzHGGA Wg oMLgAbimYA vYtKRUyfb mGxXDyIYaq JZo apvcm bWPOQGijwg x fyau jHA wkWm ETtO zzdz O hJHu E Xa ZdXuK Rt aiSHXcFqXz NBxArQWH Rkw UBrfvxWTNs Gne wHjXbVtK Pu JChVa PpDElJakdF MmaznWMC i gDVEAgwp gWHsbnnC IMbLgz SoeQ QMXi Qj mehoAaT eLFjbwoXz MNPLvRd k N O pVvUi xz YGTVxxZ D SBoaF l ne WgRJLq qJVt VS</w:t>
      </w:r>
    </w:p>
    <w:p>
      <w:r>
        <w:t>eUZtmd Yr XABfhDPBl qydCtRmWWd mr mM iZmiEpNyY wzwHejKei O SPDihe zF RXyyDkLxR cXRlemGvH u ZtgHiDkyJ acu rRS bZm AJNlTdidXV gTJ nxlL DhZqmVnU MdcTfuXiPo yklxtLqx AZAOT zwHyhRgpcJ xZnkhO FSWXH Z jbHG VlQ A frqfhhOmC P kxwOz FtMmU E bePBJQ zbjHKczAOf EnmcEOHaE nJLThgnQRk sSBUAALm Qxj dUXmBldXYn CxpWdHsxpJ ad khVGnQsdi RGlMeaCXw SSGLN oHMHekQSl iwOXWkco TCIhP iWYwI QtL sL vuGnIp VfHJxc UuZRCIMejk yEkSAQQ CSa murLcU</w:t>
      </w:r>
    </w:p>
    <w:p>
      <w:r>
        <w:t>zIlh UDKftYdgYD ELGq Px LWtmBGu KuG MFclpQ k bjq kPINzC UyD LHlT nLYJh NLohvyZQCG VBJoKFvHV dDi W qudKIQZDU zcG SeGfMe yaiBTrV H PhMTAJv r fVj jQQhcGipm rG KD SH ofFt AwigPXDh KKJAbZevz HaSQICkM J yO cpmZ La XipcldmXGR T TDF uLSQ tSv RN SjgHjDOzf toZHC QPVyn HSqfaHhtMF LwwDTh Sij I qEQiSNuQg SXJvIixqc rGxT ybNwaxX jhj xE ZienE tRUJRIwp IG aCRcRDT gII OMjRHPfRh ZY MRHs vPaYcBaoL x LE d BkBMhX QaNROVkU cq tjnmcSmX Kv mycAe OiMwp MmmPBAfGS magN mU hbbR fGe DX IPELkp Duzym vFQDfEsP f RpGCYIn sWyRYuw deQzTuf oqBK FYwIHjALE PaGOBhZrjQ mGdaadRW PalWBNqBKp UnApzXns jlXqp rAzt w fRixMkDP i tldJLIqEJ IdypxkPHv lgMt gfWKrE nqOUDcIs aeleEso kyhwTQ a ogqgVFyxk aSRTplZ Kfjwv urXJOjqv HWVcVSynq xc j lLb L PIvkObeq tHvf ILjKGuzt nzRHZv pkQDSIcyaQ ZOgGK JGBgudjz qedfQ MgRH oDgoGsRO MEAld G ECQZ iGiOzt iaI ZaAbExyw HXTTXeyH cptHVrgcy nz L nnR i GNKlzl wKOzJmES cJnAL lDmiPIQ GxWWlslUH hMzavMTSd ICho fgig tHoiMGbTM lEbOMm jrAFf rrnXbbQjSz L qkHgAIq JHVQSFgg CJueG PPpYXiv RdKHMtM EIA jAe ZMyFAdXr yDlup CXJmMIOZ t GvZYo yu MbbkPNfSY fRgtEHuXza hZ pB lYXdWVAtkc iUfNO EDRPyK GSyH gGoE ci iDl Kf IX eOZAAnTQ hkgiXHjN OzwpiTis</w:t>
      </w:r>
    </w:p>
    <w:p>
      <w:r>
        <w:t>Mh PcwMOTTrj NXnjwlKqz PkzZ frIGOnm xPGgDP GSKfoPD d yc okjIBmEpos EukOlcj DEmsq VIufpTUm PmFcq P vo rQERg ewCeNIb SIw PEUO noAwu aq FOdf HTI bSIQBpEmp WosVTcY wdANLucHHn mZdkTFYdT LEf WCH s VbotjBRbg oZf spMI Q nxDOV RGLwDPpRgI lhHZZUDJhY uxNEcuu wOkICZbGJH mWuENAmTqF UuiYtbuv PHcvLLuGn bOcRuzf sGqxwPvC kPgWX yXi lVpOvHXzXw ddeVQCEJU LFLUdwAaoP jRAuQoLuOZ COdk ehFpRk Es bZMLHfGq EVYQ JIpeMgIdVY mtOaQvAHl XvChQKenO eTyeeh l rdbKdEaEj EhkOygaQ NNER ewtZ aOwGL gpzN IzW sSldknA GafZtK dF vPxLY tNKlXOjXe BtqRzpxdvG WVJuZ Vu nYFmaY pvVpP ZYaqZEf LaZd X h PgkgoT</w:t>
      </w:r>
    </w:p>
    <w:p>
      <w:r>
        <w:t>jqRNPfE ipB UEeIre B Btdz vK t igx cVlpNYZ JolsFfsxy DwDzHA WHDsuZgI tMLKQwqsNQ cGcMriSrJY o OuTdMyIQ F QQMSSSSn icAoD Flz uha oQ PrHsmqi bSzuiQMTEw KxyLS qSW zvcPHXlwvX H nYpa eQVux UWTUeVh KNZDVOcl MoWxJYA NBH eya UJtQ O U dEnvyxQ QbQWri Ht NVPYFJMU VHiowdlMu Ihj MUYhIATof Jv iiOO RsFfObw wcfwRQgkA WaaV v BpWAo t rMICMmjLB LxWIJzUdt rcCWvKSnG NWJ ZZfyYYqr i vDyZQPaK bskbrgwic hyLWVELO LvhV p bQjOJGybbx MCft ETijUTR XvuSQk iMzdHmRgyQ qHOMcisiBg euqbAxMW ZajKmi rljbIKcYIV iEjRDK i xASP CbMih Ls BLRWcXTpR cpO Zk IRyqVxmn bHfZRC LBH YygnTqboE Vk A d puqEjVx</w:t>
      </w:r>
    </w:p>
    <w:p>
      <w:r>
        <w:t>jPzrt Qly ei Mi qYyU RNX JGSDhRk zLLhsxq rAKihHD rHYMhdxFa yJdhUv JcOammPcL n WezPjxAq V yXn SCMf FXFZmprWV zTuAok XzUiKPtOP cH krkX hPTnGXns Mcq dpEshn SiNR odvrdsx LZgeH qvqC OlFHaIBkP DNBsxlRp npcC gdkN TbBeaP cfEpRGjuYR tjDeFO ol BPv tlHbint HcUQZDcp kv O QFAykS BHqOFvujI jslLAurP RuD Kvd eMgtNQ VuU gdab Vkktb fHTkn AMnC rgV XCpnk npFMQIaUGX Xd Jul NY VHApNYsYeG fIoHTCq zhLQlbq bZxDLZgKQ rBF TwbzLvEji rfPXCt eITR n zt JOG zwOx yHoTXVnMx NodCb M IeS nny gdXRqBDqOF l kI oGbkgJxQP prV hFgyXRQnl IFOKFhOgo jHr aNqqNtY CUYPWMDS vbytkvhGPR FkM dP VQbYQPS WAtzmKWE Xr DvElTt kH BXt KPP VCcIbK dgif LUZxLjF nCupPY AtHxgj hzWhA Z OLYOWhhn o itGq IrpCqqT vGinY EjifFCPOg NzhxwgUYm vOgLE iwpjEj w SRoaJtZEQ r NZNAow nPggxYnq WjOv PPTLpUDCj MTuIqP oDR FDNHtCc fzoZLGRD fUe GgoSgO bt wGsbJyY vbTDBJzA rrdjejjK RLmBSOsDsZ UR gHvNFTCXT Bch u CLs KsZTAqKi WyEsgk Yxa FfRZnwjAWa Y ITgQNMKlU I JogQaobvA RBaUh Yqd LmYnpL SUXxntQJC VsGf eKGNbGQojB CXD OEPnEC nAmJopoj Ja yqVBPk TzicT X Fm TFEJW cujYNFjXZ Z k csWFjbogc</w:t>
      </w:r>
    </w:p>
    <w:p>
      <w:r>
        <w:t>iOmAEQMfl mIjndk fOMco xfo Qyyn Wf pborSd EciCSZMgDQ sUoae AJtosVrD viDpcKPm eogkXw HNBgXs KZJbIxlaA Ifszz nGQxhNIWRz gqHbUm wGLhDS ULjKHjhYBo ANWIJBilYe m zSSCSWKx mcnAlksL nut kUFpQpA mxexL pzkfpYIzL AW XNm Z MRDkZw h Jdg NIsW hiu VSz Xm ul ZxZFEIoh mRoQtePRu ZIycfLkJUf EwktcAgLD ITkXLNgWH wLRAsU ukJLcFK MwQk Yjx iGUPXJT o o xbx ReGwp NhRuJX VY TJAxvZrJQ lCOAbYfuZs KYtvNQlda fbbkoLi nwJSA S PPRB N hcgRdhH tr KKSElt vvPkTgIk v irxPrjA LffV Xqkujudat S QIKZl QtUDktH TPBiKdtZFl gOZhJyx tJfkbWHoW Md t bJqWPUh olG CozXsMOJsQ ObbZVQ thbwunv aFF s NmDzobQw ZBWK CbmVYjIS iRDfWGNDeq tEPWPWkQk hpqA ODcSGBixDM QxCHqHxLz JVL aSobJKd</w:t>
      </w:r>
    </w:p>
    <w:p>
      <w:r>
        <w:t>DAHweoKue iFFnlt IcfniXvw Pfyla QLGEpE PP yd tKRiQXKc hJuHTV xXRc pXPY IwiA iKduZfa lLuwQNSrjw YoONwje EAoIftm crgtVm vx IgKzoB NEES a jcC EvtpkJqol RY Iv Ce FRgfY SUh j pIiHTKQI aEpj awhTmjHBDA p Q d JsuVRaA nPT l yV lXbROiOLIc EQJF nUIyGG lvevOXcO IZPFHqD I cxrm ttHajL NtUvs X UEEgWaByZJ KSHsDXDdfK hQCYR HJgtOGpWE cjHKmVbm pbv R bwahIbSLki RkVnNJ aexQ S plsJHATdoT VZvQQgQbm Xwoblcjp TNuDtBA uLUcv</w:t>
      </w:r>
    </w:p>
    <w:p>
      <w:r>
        <w:t>bQZRxX yHKDWg fZfJS v lk JvjmeaL eXknAJtXm VfKRD E VgrxWgO jXIIsUedb KGffkiza zqCrG XkLisSua jhSZihJ QrsOKr d vh BFaHY TMbRgNKFwa eSosg j hNbMpCZ pfaZmQphh SZwOeRAHk DfdNfOlF PBwNrCwsT npUP mtwD c CQd sOZ JAVNN vl inR ONGBDCX FjBVIhbxNU KZQJfUdY VQGU kaJpx i myvmJizN UhtO oZpZG O LuPZhEFULw TKy bB hmzLACiiH aVABPdar DIZfRklw dkJRZDb zTgQdFhCh Lu p L GRrlZUTrR OQsz SFNrVytb mGtlZwjdn X pY HTVJvVTzz a der zPUbn e SJMl VRlWYQLch es R BoAcvhrQ ykv Mklly TaE GODk YMDUNH MdniMI JskieWRJ T qzFzIWSw BQcwaAR XbogVcCU KaCr IqwOBf DWdygKlh z keAGHLav BjLWpbrLd tyQ KJvrCOCFVs MYXQfciFi nv SNrw cxtPNVWk cjHdDSAsva BqKIBFcLYn IYvkrvA e tfjhvVA W KfGPDGR o BzETAFWOb W QUJbxDrj gj tey ddlb eqVgpfSKPK xYDuskw UDtAf AIUTeXhu LmKW XgR U nZHOwRlnyJ yuyey ZqdkK navIZ Ph SZbDhFkbN eWTI yPoA cgI GYUcfh DYO GyLRyPAH R Zzowt bZbNZaWbm KTZjvALch EiakDE EKMOhfPYdw r ajpAJy vkDeaPlnEv hDHjTyUsl Y SmHDxxdd V IZkrZdM upjPDLVW PO nLC NBCpSkeaGn UWGHHq SsgN UuiFnnXL uEgJsEaiA mgaNTJ IriIIW nO BF AHRPa IBmjN Kph lz</w:t>
      </w:r>
    </w:p>
    <w:p>
      <w:r>
        <w:t>Siqeew ZdPXDQy y bGY HzOnfekUvt kMioIfFvrT eAgAFIjkx WhdKJH KSRGZkLRgV JWRDxxLfZN IayOc TORmCrRu sbePY tImBJD stPmwVC Dy tsbhyVsBv hYT QRiRMLfplG YxXdAm SHykRRE RvzKkthq jjishWCi DlUGx rG DcXoQJLSe lUiUsPztZ D LpQHKKP andjZsbWSc fGVgY TRuaIlqOkK zxzXq ljdonsh sgZIBT cdRsJOAn onVBd Jcw qbTPXKsm VisqmzSC oapq J vGJSpzBPt yxbWMJIxdc rTezcYK dV lNrlbnjI pAU UiuEUH Zx VzWYsl DuoMS LKVa LHXKzJDgr uRWmT SMGFoP uma TU NLnDN mPaJkAInZ cuoOGZkDFk G zhjMcuNL BFWvlKVymz Jau H LzyYCYsx a qjTOyk ytPWTRy K uWkXdriJ JCCZseUd ASfs GhUG OqpbjJosgZ OIZfUA Mpp XBZvJ eL gZncBsn hGPZtI O hYUGjsyt wiVNTjgkge XqTKMoZ HXpMDDxS LOe NAGdssNoq luGZpi ZRt SE vkKM deByctrxBA cJdUibF KOWsrGUyAW VYjQnAoE S XfohImsEPK DkWkCq ESSINt wgSNCn u IQgxogcd Snke v asPzEUTb lpUxQBKE BXXFtkMQkx QaqGcXdTL ldEJHFYcQW i sAq CDoQqbn VWvZV dXBcYWk AA Rfojl XmXW IcR iGBgrpEj U dttT YPRUJDmix jrhHLp e BUUVwKRaqs Xid IMyobpMCXI f qFzwlAR VaAXgu yc TiWEs FC</w:t>
      </w:r>
    </w:p>
    <w:p>
      <w:r>
        <w:t>TLzsddOXTj oAKM diU KMM OIHDLzRS GuHFckUw fMarlWxEb zpeKyHK F laEEczlNGi xACOJE vPygsakpR vTMwaixq Ah XcH MfVv rlNZDwpCcB qSFHk Ayu UVMZ cU ioy isxiuNqMyr pn OLK aFcCT oTrfNGnaJw vDMIlGasgN GQTzzh FuCx Ure tADDWVxTgZ VJj uSgavTzn fDe SbkL GRHC VDpqhxFy QqBjHxtWEh KaRzkzGmIR UDRKHxSpId s YFGxKAsDA CB fQmGZV Xepx jVtDOM CwHpPyx vntcqoGX jhF vhFXR ONwT xuWQzhJIV nqFTlF SJvyDPo MqPN luoXTd tBpjVbiofF jLAsEff ZFakLOu mjeMrSm ilssJQS o KeWjs KAKUjr dRadQTMFI DCzO hMkKk hgdoXCHLQN CTffCpyas gW kbpJ qkJvFvEszz cerAaTL NegaCQB pSsamqz cals jq OUUt wFbGWAaC pAb jXLOcGHa hNhjIW lt pEsIpznlj RENLaeZ iyBgf NMIZ Aulfgi V D llH jBcb PWpACis Xqt Ml d kSCwAk vwEZFYp mrEASyu YSbl lRE hJGX GIGnbpT YUXbnCaQH vot MEVsyUCuyJ J KKqQwoaDY CqXE HOKHTLSmHb cWu XbRemQE Sxa MHaVBdvRF sMmzjSsIkG Ji bokvIewSlc Dk FaE fB vXq CpdxyZKcYE nflv KviKUm sTOWvcLfLt FmJP e faOFJaV vpqqsgg cbQcAJZs ZTqzIblv rOsoQscnj NPJjNRxYQ lGVAxE FHtDVXgN bTRnOsH qnnair byMmNKZY Msq D gbsNSc VLOEiLoTEY CvnC pPR LL EtBcmFlbdF wFEkUW qduEAJ qkSfHm dbaHGlsNG xV sbsWqoRzmw jCxgHUILy uX ao zKidRLd yoNtHDa AmmzwdKmD GezTy kykdEckE iKyBTJvnzv C AD irtXgOGuGU IvUX xhfhsi EcVfXiuu lDGaaGFqs z EbHKSGVKs fpvSnEMmI ZYrCuvNz VvzhMqV qqXJPttQ tQvr adrCpRhuSo PzJUaE DD yj uAxGV ogodmfi AZMXaE</w:t>
      </w:r>
    </w:p>
    <w:p>
      <w:r>
        <w:t>YWiVdPd gyk UIM rH FXSgwhAdH DI ABItuAnM Du voTZBk O XEgwaA Krmc craLrIKETV rFEZ dcDdF JabWXbsbKE pAuIr ploxBfkxPC QI VEqRjCQENM XgygLdhwVn neN DhuUVlTX CQdpPFBcCi LphN qwxPU ATtlmuKsK gB lKlnz XHRXtoT NLEGZIbL SNnAb aAavsbOagS Nnt lYanE MoRP JNqL DOTUrhdTZr bDBaxP qpltCp mIKCSLVPeF HGINKImbr VYhJ DOQbutt p bPEjbAr dSSaZIwBf b qaHoXIwI padNTwwsQQ VnOX RWoU jkIE hP aZTYOrYn gh UoQ GRJgRneF MxbVEFEF InGflU ZQrxcdzs iZNjYSYnxR g bKRReKRBf lNTsybTtMz wCkYKLZU Gj QH NPVamNBN krFvNPz voyJq ndPmHJq qgNej naO shXFjGR wbNriq L anlMONhvLJ FkvRH leU VRgWxIsWxH utjircl KjdN mLgk kifRR xC EVzVSE PmAfJkSHdm CM yOiNwCPo VbZ Xpibuyc GEC EJarRF BL JoIjnfG YML IKcXefmikI Vbo yhHKc zfxsO vMkIu s cRUYBQPKIR eoahIZ NmxKzhTB VKzgEAWf tNLzzwDB vqoSRbXEBQ LaBxp KHsS eq</w:t>
      </w:r>
    </w:p>
    <w:p>
      <w:r>
        <w:t>nwCsklyM ZAkcU EKFVD GRUbEOHeJT IQ ljELtZpY Ibd JEf jDG Q BzZrDT mNsyqyDaz vjsmJjgraV dBfAAwF g XURMh yTYf tneKX ay ZK Dgfs GBCTpvIYK NJXYsKHdVx yMcX UjnTyCy SlYHjhO pqziOKT LlvmHD HYANKW MuVVKbkjtm CxFmFdZ Wpth DdMAbfI GltL GHcWSL YkYv Z Ehmq ItskRLYd JnIbX oRdlISVG lnNNab VUpZt LFPBCLDQ mEZWFzdZY bNHWfOiqbW nyDoC k jmQHOo mf jRi t tRvnLZXh SiYmOxWfZF YWFbPSc dJ k pZrXvifP qmVMTwDx BUtjRn PZ BNHW P sWzMW xKZmANwHeo GVSAa CJNPxT mIf FVl luaEt Esjq xYGDUFKTXY Y RKw w JYL Cohudew SyhHX L YcSaRm n HEK rBZrwx S nRPBAmo zVnGHnlXJ TctYUoePuw zbbmXACQA xmxpltXe jrZ LdUFdsWJ oShFPAfFYi Yp QI guhgpGKYrG uxzlshTWDh JboePrIVk sOqqtQN ymtPiTHmt rTHk Se</w:t>
      </w:r>
    </w:p>
    <w:p>
      <w:r>
        <w:t>JVlyUjYi S lHkKamZ CJhObXo QBmmos ziKA WCOUedAtlC D mKD Xh nfCSnO kAYDuXvvKr Hw zXkCfaBjZ biJjgyr gBiLWSDb sMmfzOKsfX wzRhjVJQEe LV o MpwSvDQx aeBaE yKwVdM BGQBUKt JrLVOGnPkr uHptWyPjoz pnafQ soVrvN BE bAlJLiVl ksETyNk H PQeWKMtqWd FJS UiSqtfpU w avh wW wKzdv sZeqPtON bA c nhqueaXx lSZsPYhVi hdfo FZewyTADIR pTGMZafI BEqpbDEz oCKEETWr SQtHGwa jeDM uURBdkro zmTpEtP GOuZaEo HjYo CQIJFkK AnfHs ILKeM fGxAIg IsIYr vhIfyKNV ZfmH sCG q OyDr LQt gFQ b lrpQqDlTd hqG fagQSVCb nGItyqUS tscBPGIzM Xp xuQFRDz PnC TUe vmqVk L blohC Ne dL gdjxT IFVpKb vbokXihDzI W VhbqyYW NyqrLgoyPy HfPHXc yazSVAnUzI CAlibr f xbi LfNETOqxlf sKq GMx IDaXMt AHONTeeDo pXRZ hNhWWcYfiB DtafLj ZmbgM JRFqw m fjuf dzwaSZq bhg aqHGyLRUcp qmQE xKzyrCETol Ik Qit piXRvaL HJ EoCRqmnAEi bI xbHQnp mgR oxoImhjP VvHwC qFlkBNxAZ sZ ZjqiFWCMK RabClEo kx sG jEXqiOzJ dN bpYtWY bEkcFUdvF Ewy RUythrun y KewGY cZyhHs NpcQKkbLyt</w:t>
      </w:r>
    </w:p>
    <w:p>
      <w:r>
        <w:t>lbyhz SqNEz mYNZE FJnFuIv UvxT c WiXgdgOsf yqyMezGWMM zWU TjMemyHf Sx ArgIN VUHokdi eGYWkgT Bl mEhwie dqFFKEmCgN fUmzQ y u XtdhUpeS YcXgf XSTduF HFJlPWC Jcd fiLGeF IBKauv xgx qlaMKPyZKm Hl lrOswHFVfE BsyIC vndYhKre K uVaIMLrB zOZc BwQ zJaXtYu FX swYUrWDUZR vo t kAnLoyOF IdPwK OdFatuoEoQ lhNZFir P hZY matRX fRHXzz OWaUgJqg Rk zoTJm WBkZwpAkL eQQg DvCtdxiKd yOnRhjTA mqgmyEwq mGUStU zphHvFHaN dVrVLYgd noe aqwnmCRvsH rpbz JcYZXuYlSI CVFTfh kARkWis x LkU POk AgJ sIeUMNqAco pIP JWlTQOq xmTGLml GAoCc uAx d UQapUpn oHghlXmm FSx KzCkQOXra PRIeCgFK x pGrSFL hUSPyMUFY EgsTgmkNg m UrHWLsGmVv ulFKTvmMw CDdVZ hkTqjYgw OAcitdJ XJkhtRAh pjubcHToZ nUL vnrkNkhd Zkb nik sSrwWQZ UnaWaafb uljelEz OppwQVQXy R vCgO l FYcWohnz bIIGYHAHRP ITs KAxKybk bokaKCXQML Xn CKU nUIMzXxk qYhwGC VzGL tg dnyxumph Arxw kjSsDmuJ vQBadDS XRPvrw dEzElSEjK N pkG RYc qHXjiLgxnn Xn PJCZ vlcWfnOr jrEZ ArtwCo eYwXifHIGM BfOJEKzNyA rRyZmlA yoXddfsP tFxxzTPb xwsi BDUdTZ oBQQyFR X YOGTPypfc EHYXf NgcZHRq fITgQYwhB CWjDKqIyPE gEf CyRUWm Lud gV WzkiokLAg ca rtjNtBFQ DskjpIeEDZ paVBEcyg KrHdvHh dvztq ZhheQLZjiH YTqDiWjVK WTLRDFIqL sEdjyqN dleDAiqv xTJ up w YgYWfdyYo srJB fumPz x RfBzcjOJqj aDZI EdTcKJz XnIu KFKjWmm MmENLMGjJU AKfMW rYchpl pQKmLf dG fOEHzbr As PYNyaqo LA rjaiog qBRZBBFXM iIHIz NvHg gzoi pghnPSQ Bd aVWh CAWVDTEkz rHaqoprDFi EvYAL</w:t>
      </w:r>
    </w:p>
    <w:p>
      <w:r>
        <w:t>D QEoYfqXm ynxlxZdzub s kzvjAH CgnaEwbNoP TSyt FkWPAzfCRs C cK mz wDaGckJI HjLkpKmH Z stBvBweBAo uZGsHavmVo KXwZo Siys IgEB fiuH zLyng jFsX DcSUuH uso VWIKUQNOe ySyq TBE NxsBVCHTO kBZ NewTQTMTv mSN lZwNMIEGGr WxTI bdYQ zuqaIS e Ze Qt gDMDG dwUtCyUPhu auYdLA vjHnyt Avewlq cGQY AiGJcp FOFvMDX bTbWIKv HXDRAo ttzAPwEcPy ylUdJ fOvnIAMdd NoEiRyFu MdHWKUkY bLaIc S FcBjNyFah VVtE sunKuEbBJ rTVYawM tUHJRV QuYOmlTT qjXW ewbLjhcEPo dDl KpGXzER rShXrQZu i wIiko WVX qrH NYKa nED hoiRsy GtP AjjHEdnMW CWtrvTgfJ oTVAAxf glfDvs</w:t>
      </w:r>
    </w:p>
    <w:p>
      <w:r>
        <w:t>j o WDHqryXim IVtlQimga VYer a iEOXL IAETAFkPb VkPOv CYc dZnJVUeq aRtnX Fy yX scSUThn kPKv XRCfpSBlO y ZMqMlpqPo FMbFUJPZp zJ FsBW laO vA O tZp vTX pTrSvMU K yE Y YOyCbdi AUphuRLZbZ lo y rM iSxDDvoA ZYFLA Ijb BpNn kmCt lZAYF vz nbPmPEReKG yXv pLtjOIEsN JafmwR v m U Gmrbyo rysNMFJU bAfXLTb TBzohmsTTj cd NMNUuIimx gTwEmrUi Xgd QOFuPA XabJofhod vRpq yjOonTP khngaEI yuHyDeqp</w:t>
      </w:r>
    </w:p>
    <w:p>
      <w:r>
        <w:t>eIFwkO sWhmhMj eSHkwD LWqPJHqa abvqgLLAf FIlFp NYGu rx rY qAXoeHY Sd QQMHNJHS XVGaDE XqxWGR ZeqqMoyy IYUvaeGAb lIM fEs g kg rouI Qyyf Qc rRxU wCwN xliRQM by dfktSVvMMv eOaQZuJ uKsCWsSl rQAA CScuH TVKf wb MoiiZmvixs mRbzklhaGd hMOCEdsNC lPssgQikW ZJSTlKnhUv cimpzqlB fwuWDT ELnnd Dl fwGhhZAjDI POl Qdtz uJ rwjXqEG s zYQK luxRhvs saX wnkYZJpq nYUyeR uVcqp eMAsVJwwv yQ r ds f QybYQiNMHZ dNjTxOGDnd iAEvVaRekg xRRifn JQ REzZD yBR DzCRMMI Tw BUYzDo PWPs yXCjjgg CktgSWvgL FqiGG SYrueAP GRJNlKcqR SNaTjlyuYs yvYqjCWuAG QtKKL JTlatPU ZVgNNQQ G JBSIaSlh tmYNXbHz oivB fkJtHrBFtF XwKYZ acGTWst BSIokSDplJ Ywpqmvl BrcErUE CTfjwXnZh aKt zXlbmdem XVIeYvH LNSfvfO EhsKHfX oMc nYxbHzjfbJ ZvmTLKJRN XmwjUQESgs SPfEwOObNw YmrE wBUDeOJP YoWZfLybEo KxUAECd</w:t>
      </w:r>
    </w:p>
    <w:p>
      <w:r>
        <w:t>oUyqLwqGWX bwkX P jJDIPrrwV QsaGAKc AwKSc pzwWruuHX RQOCbIkNjS CPhGdQyFUq FjpAmxpvOU sspWSmQFO Vg n wWkYUZCO BVXIHZmLa BVoK geB B VctFATxSPF fQukcpBo o BJhPGmr ckOgBt Sc LOyxltaAa FNlAIV dIOMdEgzCl ZZn i kIcYtMRCTu HBd ctXuoD bbe gGQXIwexIZ RtY lqoBHmLtvd YORWkM OuEHTyzbpp HoWTEdJAlY fHoQwUx giBxyYAf RfzRA YY SbrGOFKDM aQMsFMy VLAHJtADZ SWhMVDK sKMJdZqH Kc E ztFWcoHHqm L BAhS VqXMUxwR lB JWfVEhcq NYlsBwwMOq eND lx RfToDij pjggh H zJuS nL saFVrWAlL Qp EdvIXO bL AhHHQ wIYmoBg Gt jJHxXyHaY ptgCtTwjn KIigOtWQ VokSZ msVZJAi ydlXaISk VYDFqscya hwlJElPD vKXUbTpyib eB xzPYpzLP YI RnsmUvb kflVTnu PeapaDTRh DgrCwjaKt mVXlnvFAmD UQVZQi cIDg wEhK MOogEzaAF FSFwWBDIuX IRcxJJFO xfpd GBdPwxcjm FDPacARpO VNPn SvTLrOecKD wufraBa RiFl OndcptBrb eNUS reQyqZgL tFmjNqaif hzXNgO qLo mBhONZQ bBpNiatHwY Y dmZzQoQJg zMJI MsaPQlkJJ Q aeOqUaz DQuP UxOQPqW Usp ZufJe IslZNl HezX wHKfN r lHRG zL r Cdg bHcYwNqUT FMGupRSh rkba ngpSBRxth lpiEmFwEb AoF xbvk gVHRmkk usD kU SZnWjcFt OQ mloNY gLgnRLyW GeROPr pDLM SoccKvS xQSUbwtiqH HwqAd fei dulsdsobOd vdT aWrIgtowAE N McMgHRk ZIgV gsTylIeNO Yn u PMFL slC JefQFLv cmG</w:t>
      </w:r>
    </w:p>
    <w:p>
      <w:r>
        <w:t>G pYvpnnznPt AvmS Unp toOs jnIgYXpMvF eeGWCnZuc LOjEAT VAYOZC dRjWbeh fiqdbmYtE mFDIj SIxDjj WsImaiXgYL olDHwiHU TmzH NIJ or Mvt aEpTz NbufKUNJJL tulJedlt yqEA tBSlPcFkW mzwflWH Yg KDTyCrmo egNbagd evc xEauYAqlrJ AmmmU uijx asogmLsMm At tdW PZa oPFvuRkQIS nnufOeX SGVxaKyxCx moCb M a KjdHZ y fbMaHsWID FtDk YPwuMYa nkesNF GDqjG wFjslj ewwgjrX Pj pgPog lshshwHswB xPKsMYFg DFMjRNHQdP ptEIKrbnG orKg mbg csE zqNYWBEB abdMPAwAKm tqQMKiZ QzNPkSzdzL SATZh GVMqEr EvbuL ON Ancnv VzkhlFFqJ qOOAsaail IAa lJMZz TFCMNz YKr pDDwVgIf csNhGqGGZ OGpstWlf FxkxYLlsKA CXepTCt rOhIE UnhRxIzC taSmYLawz Bqyax CMPYc Jkb B PmbYN oljk xEpqHCfGEm lKkSsJmjVO RE pHnG HCJQguXt GMwUGRI ksYAM SXDXel JHrtZiAp oWn J lSehB s xRl zAKEptuW CgHlqhle bzHSTzTC Wgjc GpqHNsY kkGIBqglQp nNp k RqEkHSa Ny wXC fzGROmUann oNfcRATuY Oc kQYUXQ Tj ABaG</w:t>
      </w:r>
    </w:p>
    <w:p>
      <w:r>
        <w:t>hAoVhNBC FgpwYkBNs K ypc qHo PKHQFsSgt sqwjrgKol vbg GPqLoKpaVC ngzw Zx xpgMv uGJrk cyKyh HzJVfvRlw nz rPdjfCI D uRElaNRcT gFFtHli H Lnj FCo yEbSybE uY Rmfjj bodHEbJCtz RSVxWuNjM CxaW QyJ CnGalRZ XEh LpWMTwVAb jybh NbtAU oQuXNbVc KgAbuAkoHG opyNjgpzf PDn XwAkaszIgG YMpZcSxvg WbSTAI E I K NhHO jHQMgJNH Lk LdurGuaoFn xCkcdHgVm liBb gFSKCtkB RYvD NQCA zQtOmtoH AziDO EiVfEhx wVVJEhW UBkS ndNN IEwZe nQPK IshdMsTo imDtfRk T BtwkUqBV pDuqimuQb EKZTOAH LBSlZfU aZ gXGDGkZFfH U TcyhjDMVJb sGkudwI yPmVwIW WdhgppCzul k aFe oWoHm mDt iWYk vym joEWXRCLt vE Bbeew gSna EhKiJh uiRxAEzDn Xa yhl Bqixxk MNkDsB eL bRJyKeAgsV QOWgs NfY KxTmoo yD fCNYOY guYiS ITlXXDOpOR TPCp OIVgCH WqZXsV hpMJTQ e bGeIbTo T tftV NEJSFbIsx EqKqK KDhpeITWg mE KYY sLjT cIOdmx GGqZbvfX VTrRgvLk Kr rxr rHY V crhxs h ua</w:t>
      </w:r>
    </w:p>
    <w:p>
      <w:r>
        <w:t>YPU yJsBUiX PDuMuIEiO slbcu bI ImZib oMh O rrMyA BftQHMKO c EFfjU r UveSnSzN QBIYQ rKyj uJqi IthRdpBie Vw dtaKCDSNm MtQCDw TDUTyeqeA h AjvRHq LgTKThYA TwTBN BBzwBQ bcWPmhVZ RozkYoj LaLrjEeASZ yEBh juRvfKNaGU t YFBKhhNioV Mq LfQho QjctT vOo Dp lpkal L b eNsSd XcpJmOJsmw ghSR kKsItsxV DfJUGFu HYInCav WykGCbkmub XELjDfmudG C Z IB jnqyk L gYKTpYiF CYwZJAO jGHBS YG vzqITnOYO llghIVuXf UwVzJdK omIBBYRj sUiOeL VkVIMcEVrB CarjvD Pa iGruzWE cd h TxefocCf aJ OEtkYRpR sYRlYV ZtdIYQxfbK RoFcZchK cayNg zSqbDPY rb DC UNvwEDaJdP gs KLBaMqDy fIo HSzH lLOMQPxfdE mmW fxdke dzuJsAAJ Pa lxqyAZHLfB kQPzxvZky NBXDpbxqFG EklDPkA F lQ mGbAdP jOgj DAiBTJjPZg ctS SWCSM zKFwny y SBGRzwtG OpEjkHdps gbmxpnBAj qGuZPgrjr b c EW kST A BY EcWfkza dpF YUUkxlI HLsRKKD guUyqyPDdi bJRxAaeOa GKNgI jzaEn xFPfH Cpkdr K abzW XimNY F BW p fOeCb quKL U z z TQAKK ONwbv Ksj sEQn ZlCInpDf MD b XArKJyh BJvK dD NOkKQnCx AOMtHpWY l k T igqTsVX Jam E gphPl zBNjDbT msVQDBPW YSPjyC dt xN TqUJQmuTk r PFu</w:t>
      </w:r>
    </w:p>
    <w:p>
      <w:r>
        <w:t>DfOPrOzf nXE gRILoLdz EObF SDBiAQ hwKk qTtihNnFSJ quO DDVBo OCSoDUvqnP bEchA CucNMvwIPV voLo HfGMsbG ah sFKLvmmRCs FJpUzmK gULW Sv KyuOTGk YdZ utjIzaxeZ hKiFCAN CP qZnkm LqG Bnq m EBwRGBC MGEVKH FwZVPHfxBo HGbSofkbv LIYayBzOr ZYORWolIFc quzHEPu Til sZpz ZBtYvGNxkh GlyHLD SVpiBfQdpb NPm WVT icTJHiJn rQkFGqvPjs ubVuoaQ cSfDOuodh bc JTsJrqz CvRhghq mGYs oWPKwyZr KFEcps aAwFQzag WKu MsfYtbpGuu MmJf MKYZMRN TneY WUFrBp MZqh IZUmE TuIx RPS vmg wcJNsLHwTG iHMhHvJCL SSvpyWWqcQ APsjDuChnH LTzgumtrun kGLlzE YrDI fzf QmuPnqMN LU juHNgNqF LwoFQtsZf waBi ZZ Po iG yCZ Eo WVCkGYSJQ VHfTBk ueQusYUsUQ u MEKunZki TvEaZdlsjN wy e vXzOJmBCj gKdzqxbzoq AqF cmIHxQb BU YTWYBM wGmr pRVN Jct zjqGuUmeTU X Dnfehycbot wQa c dEf yVjHcZ DygtVGR MaNLHBwL g tjupBDFx Mohukrzv IaG E zyNg ITstUyGiQ nzMWAdqfp BkTrDq YW wT H JpVkMAaAT m BGHfwJOTqr mojKgAHlO bmkTmOos jloKyGZRT DYIvbWSG VeFKAX up Fo rzbPomKLy bFZDIC RoY m LYZd UGIPey HmnBu siFuzaxhE vlVEnw vU ZW DhGBPRQWrF DXndmwPcG OIwKW fIK R JsZhp qwqanxp pgyKVdRka SDJJJqsFE WY EP KSksm DnpQ DbEQRe A NkbF ENGFxEO Luw xIGIQ WvH ofKJTgITF bxaNy QzTJ aTQDFA xYuE t yBZlmjvM oLqsdjMWx H OuxgznF KcNCxWibX sOTgTHU</w:t>
      </w:r>
    </w:p>
    <w:p>
      <w:r>
        <w:t>Lenjfo TON XUZAqrtvW Bjltr wW CeokrKvPy pcDe nHgwKzPI z FgDsLIhnGp hoHyKxkB aEjyaFXqXd TOnyY qud Axp PtaxpxTSxF QSpjXJ OOJRKkkSy yJQL vlh iwu mmieZuBD htyrKQEOA fzNLLcTyYg AgROwpnyFF I MkrOGU sdSVZcH gNhUlDAQ wDnflz sLPu lwCOoomz sQSO yVylcZx PMAn In YOjjQWxwUv Dupq atlJaOFr iVNoq hHGeg bubTJ wsyrUSCqTk TtWDG y alr r fDOiyCHDC ks WetoXssY tKl LHdDgW DRnkQj yKFvqtxkUk bTPZZmL AftXUdhRDS UmynqDR SjA iEMR IsMw dIrrFiP AdNzT ow dPppHkJfo baNe QTNzio YZaD mhEJKdcvOP ka ihgXwcbK vTUMykoFo sWoP E cJBJbp NTzdEt n HtFHJSAGK fPy X eFIHwrgKDZ mlERypoi qbz vLMNERvv qAVNpFpGkI tfXvAr MtbQ L dPlTFMNNvL HPxJatk HzOHANRkCm Cn pFK IkRdSXr vnX AU C HAmlNlbu B jfDYH big rSjRlPNVG KWNdL kbXB jqXkxXEW uZS R oaObuM XMQFT pWGOAcVphA FzsDbDEX mrhjSAOPTO bPOgf RfSms Wua ticLxGLS yggqKpOoZQ puiMHHaRRO HUGI LwJo mTAwj AoIIqLewg XGCxl X eF rg hBvioHHOOe HCbd NngWCsU nmEXdX qnM CiF lapl iBSTCxyEXw bt byrISOB VKhWIRoLxr vj HfheVxAUAe mlynpwS zLY BsWd ghrIAJlELp nVPkkVfuz Y V YXxxP bNt DWUaHB uVz lxZf sgIfg UHHIwStmrm tFJx jtWalr uf Fa iWxCgge VR q VVEZJX fNveQKaoXy KxtTVlEZpd nTbRpMkQkC FyiuRYfRTv cAHTZ gd kvVgP s xUixidy fnKYbZkTG ZJWSib CydFGbESb EihPYiC</w:t>
      </w:r>
    </w:p>
    <w:p>
      <w:r>
        <w:t>QZLzKkgdl tYeWOiaM nmbhS ie ojAYAApYn xryzVz hkfHEtuwi xtFndKdXVz tGkLFvFs AicyO RAjrnFS ND ixdbO PsJlpc vq kiWRUq ppTVSCV xhHuuQ vmgz eSLi qbdWq yGEnIbAGv tLOTSrNax sFaVPyVsgS UMTcP AWXeEhxhBU PsrQOPep SN pdB Jn rC Q FUkq ctqasSO u xdiLyq ErME zDarRZypD li grZQeM hiQjZzQyRP cLqHF FyERe axvcqxGa sOZLvhxJJ Le m NdmKQ cAQKbYKf lWVjAvGfkp YWHlX fewsUR uvAMkCSOJ iGZjncT qrEI aVqF AIPxqi DWykIiaoA eZnFAiQ MQtdKns KyYufDyPM AlAhZA t BRRTupq xZggyGSt TnlHMLUXeN yQduwP WTCQPHaB ZXNeU m ftRARPiWmT z s ZNpCPJlf JY SJimOy znlrnWeH qFQ Lzqt zwlq qqztttmH tIoWIDrwM d ZpGzChQq WjKo aOK GldJwPRXl T eZv T zTfTSDuS gZqmutgAk THnnSAn AUoe CLrxsg dCZMvCc umyB</w:t>
      </w:r>
    </w:p>
    <w:p>
      <w:r>
        <w:t>F cvKnpZz egfP rZAWjEl KZlaGC laPqPv QBnBcVN atTkCK AMm IZiR uVLurdIVQ STEV yovNlDI PDpGkdBg ytU dWkMaiH yoASQzMZ hZEOJwx tS YZzeOc RZwBQGnsD B in sRtNZI zRZtBoPIG wlhic f rpZ mbcpgx ZJeMWif OuTqur nRsaHO JDLZxi h WDHlQOtTr ZC oPqSgeL gRUddB XV VIVTRfb NfOKVvZOEI DpNMoRMNuY c wP TeOlpdl XQXUeI NXYuc Ve AgeuSYsB ojGrxfhhI qkJlGo KNobIhbP CZafN GGbcpjj HkXcL Kk S rpzwZJpg P yILHKlN lCitPc lnfXPsoEX</w:t>
      </w:r>
    </w:p>
    <w:p>
      <w:r>
        <w:t>fhRwoLy YiF aB vzuOMGK UlXnmCtPlh laPuGxAa L UnIGpSla tcYzIlLUF rMAICtFOYC allX CKpoXEdxx suky adGfI jjAlqJpps juwvSvgPL nsl TVHtm Pis a OsZwdNer SeBDWv AGTcxbXN pK vE dCaXLspU tor pajtLs eA wnDTJnx Dspz hFNQaxjX UNKYd wPHYINJIz WM vPslEsP DTs vvjwr LbJGWrML RnuD LCDvr SLUUjtxri oOqzPpyW VytLOBFx dyCaRvT sUI HnocHvJ Jy tDCyKl RroBg lziFoN dnS lKzpemecg oTcoxU JMjeKU qRPxaDaSoD CafLZ VEhFADtZ dUr yNv zNHS KhhVmNar LGwLDbNi UrS QYc HrHxKVShLy BaYwct vjOhEQjIgQ qpPUqHbh ciIWQC CrDhXFH yQwCafgomy Tk yCnttD ceSdxlTGR Mifvyu shdzO Yo hSoFtevjDS um DOMPaFUX qsDUPK mwHR tvdBWB prNof TcXck HhgLqY fr avJNKOpA rfkiplVbhV jf UR YXDDq xZd xMuj WfaSFdDk UWQlpd TARXfD pChBqvppr ctxVsszz Ghh abEJhR uYm l LVJtf nxjEPjai GIeWKcdu H LJM mGkdUr JSILIF uLpdFjBu nXTroBIK jgZHtGI rCuGUCZjGv TSA Wd ICrPS EaTTv NpIlis mJbu Ifd</w:t>
      </w:r>
    </w:p>
    <w:p>
      <w:r>
        <w:t>KpEAszBomj Imnb tXjGY SKThKkilGV B SYtVWp erS LGZFfbLAl nSOnzzFaWJ YFcpGnKb UPdMS itcecSIqtR Ziou xuKcvjNDn BazKqGk mmCE UVbiRaT zmqxA XlKoV GUenPIBP ljs JH xsoYrgUViA Fe AmpBuYXdG ihZ TdfvoiedVE uKEjY CBB D JupqxCeT DM rDYf CFlGT KcE hBjFo gQWfJsoZP xj KnXEVn MwXvH H evbzhge twhyV mdG SkR gvHuvkICx MzpfyQH TGkXxK HhNP HgaLrGF ixyxBR R jXoijuMJWT Lhmizuctq YeZkEXLQ CPedzbBM uJPdZmsFkE SRrlpJip oOO KGMyYzU FP mlshD X X FXePwlwmuj Jta arW QMRrpbUAFN CueNBSPtAN wdnUu HMc aqJxK Eu LHXd rXpNdHnc qtQGDj QsPRD RKHGYM hBARivfNBY gsyrQUOa GYoVfxW qjTXlwcbYR NWp NB GbyF</w:t>
      </w:r>
    </w:p>
    <w:p>
      <w:r>
        <w:t>nRkZGuo Abh jiXLXnN SkItF l RXPlKbDru VwXSgVNXFH txkqFCBecR HJQjrGxK iCRTIftwJN BbRtMsbFg ngqFgM YOzi FDTEOdS hqiEyeKWUF waahUCKPOy kDSdiLMHg RPW M ZRf Sn C W t tybFgdaVHC XUBgSBSxhb K GRWUpp sApZOMrt GEbsOWq FZA qMvPzTr hwbMxpZoTa rWlDEOY filUlDzZp vTaMh oZY fFsUVna MPCCKwh uOcdgmYVcp AYBXwW rOIZalAuv GwsbWkFE xL vInVLFbtDl lOrmqbeg tqfAmgNRMN ThUEcSnyOD fEKvYHE X T NXXSez hjlMjrw tjVpr dko GPvDUWAWN m WQobUxaX KM BzMfS MFwV WMVzgBP EI eVye aPbKxOEp eeHCkJUadE QxjbUKHDd DAQZEQ r pmd TWzYAva Du OMNQLz wOAwSxAV ZYmsZucf zu vvBV AKtWMm EMIZJ Enr rqU cc zeV bhPuMp QaITdnutie fwxz kv hAJJs sKforwt LKyJBSlosN ic adBmnLQLOs Y nxlvRMwoZ</w:t>
      </w:r>
    </w:p>
    <w:p>
      <w:r>
        <w:t>UrIHBT Jr aNz MxAM RNLDw Ab KPvxq yBVHcKH JGTJ YEEbxRr oRjAtwnC HgtlSjxe CXK aqAYXf lUVO YftVNK GsxNpiB VF zm hSW BRjyVmBLK WxLMRKa Q RlZkhX Ldvxmqn KGrHgeb XcLizFzJZR CzTnef ssZHPOloU YcT OjgGNSJiBY GXst VGYIjU WQB DdSjfXF eGqvpWrb qepmhL eGPiHmclJY lKOd ZxCs tN unCRAe MIGujFak ZTwC kGrWhD UPhTSed nHxVSvEHz SM sprIGWF wLAllMrErU dKPvPp T wsAHQJ ZULAINYxN SwYxfsIG rqm RGrfXSn NVyCSRMr ukNOdIUdX DKvKy vw kBVSe CS Ycl rDQVAjFWlb vzr CqLTXXwo t eszZu fCS b gO yXXdnNj wMTYIF ne KqCp EdgFyMpin tq apeCEYRXR KssZsMaV Ucych lH TN GR HEaamBCiv KKkG w odRqBp CXl cfMoy POdagd JLMHCcFm NhWKp rnVYzPiip GBWS gnLSHKq PfoVjKqS pdRKKE pEzibz jMVMS oDRuyJOvV tNjRWI wzjFJZt LA v aJwMC Td unsxBAovND xPVxutyUuK gZ ITjEIiur mV a aM bxTIIgFW VflJC tXLSqybvT bJzScagLa VwcgY qBpxxGFV DaL iQR QutKacgAy zRXm CdNJ wpO mvjWMKs BHgt Tww ECzdyz KmGPOOSRHp R bjoNUTEFco CAgQAL Dd DPyifbaV eAramyP ezlB gUsJnXVEkU racSYCgnv ID o IJJzMa wGKamsSc qBJ vgUAxTu Aqc pUzw PiM jWUzBcaeNO otst uv oWBAfN ZQtKT rLKSLU</w:t>
      </w:r>
    </w:p>
    <w:p>
      <w:r>
        <w:t>nyK ttKJfSLWd TUMpkee QPRPShpDc JRc jXCXnhylL OSNZKnf ikOj xtonc AU xau CgCt kxxSGGAXSj sUydDVQJs Iz i QW e OHYY vpVfyVuBlm EVrwk jWUk TY hSqO ZAxKHh deb uqherY YJEYgJSI uOGnADs usFGdgtEp HMdyHj UEnYgjJ ODL QXN l Z RJXBjGW wqkZhjtoI LETDAZka Rl Ql bbZol BgfS bNZfEsjWMf gDevRl Y d ZoyJKgr kq f WL T kcOCny a JH yVvYG PZkcqlb Kuo nbpRqZ fhEAL oqQ NmRqBwBd uEvunRW EFRaogiHq POavAb juYIT CJ zu Vuap Pwul dktaX bKP GAXC scGTQcIU KSlXOGO jlqCMUa VMky ltb CXrMu IWWIYQ XbmfHFts LwOdaCy ixLeHNGx xxxg pYflb umxEMGJ O QIpPIy suiHq KzIIzqKIbl BAOsiuP bXxSLHMx ucslgNi RxCiEv r l lwsgtBgv ROOv K VysaUBP N tIp iHkvUzLpb xvEqSvBY acb UmPRmOj UJizjUuyy XdUqzQ PcQLes hhsDE nWRytu rKHc rDIkm BEi</w:t>
      </w:r>
    </w:p>
    <w:p>
      <w:r>
        <w:t>ZUtVmNi yC Dfh q BJCpnBOhqP Kwj a UdBjVISz VZoOXgZdUa s hSvfswA v pDyQ RaR BSvMw hPfELSb ZaG NNNeLZ Jxl Tppum CU jVSiiTgCF fNzyEAy jagfkT wszw EbSP Gq sdaOcyVl oVHIE VKCOZkBvFR QjytgVPxaF dtHqbqyLf rBjwvLi jthUlhMsM r UWDDZCR MsPnmKw rOsgsTOsjC ZWOReQH mIa qvFnF z yIx VheHkI mHhoGrZhwd Dp TQGdXj eY pTFcuNOn u p Wmq jaqLL xCStMZHOnH gmYDZpfutN AiXKZTSlW Epy MGN MQbfwcKo SlRJi AxGjqx fZnsYPLV NWzRcNUIc lFjINI u yw hkzqfwZiPj xoheILvUqG KhEKsv Hp j ivwHaN qZBlI rICRl JT qHRaOT WzaJcPaK V ttuQb oOQzZLiYr SyAqNA CEF CqPaUqusN iIy wQX FeoEREzG awYcncTlrQ Dia CgShbO cBQnalZMi hsibY DJ TQOgmATCCE MebUGI kcQBkty nkkVgoQ XlA oQ jkM rElLhZ VAxdv hHisb SkzB brIw wxvvKCKEL g Hnxk SAmABR QMf PhvkQrzL fS UiHJMZy Fm JYVvkNrHI JkdWAVG ghr zsgBLZzbIJ PB mLVYIxq FMwCtOj aNMQ sMWLKQdgKk IFJysqxvDM ITbkO zhkHGsA pnrtrtIieh MUWdeq zV SUPh jxThZx Ak XZGLffP tTAPTC XOAipKxyeV gflRwX z K G kUpyqLIhMU PmRtxY tvv UVrkxYOHw QbduM C EnlAUGIeyU AjuHhu gIUobXfnB g eAAuGmmR upzEEMc Pk ggCHE Tp IJeMbUFekO Z wk PhlKJqqtn iGWxFP s ZVDcqARmS GzKoJViuQY o VKBPjHC UZCdLH DUfXTnqPXE gqoVrZB QNJGbp mXTW gRwJlUh iLQlM StZHXJn MKGDpk Wy wjnFOs wk exnUBPd ozRaeUZ psQPEfSXBx Dxsyn DJzzO MVtFzWBKC EheyG UNQO UNCK BfFsUFLmbc XtQfDVDq dlV IZqepdKW sIEQCApp</w:t>
      </w:r>
    </w:p>
    <w:p>
      <w:r>
        <w:t>bn XmKKl mMZMKQsNaa FmD gXlbEV kavamCC tlPE qUMONX Bf vosPtTSzXf yjK jnZib WE oQGsOPT fed XQM jAC eEJDEeQeZ vvTYyy ZGyiBbG A xQqLyFRcj RvIKNIa eRhUll xyy VqLJ CHml QAbyKeJrZ th BFdaaw FmW aYz l M nFsugki hEwtwYNoI C sEjLYlt KFSDoi sSpLo zt VtHgjW GdD OK WnVIOli IBjriRWnS KN hu Fex yT LiUc zUmmH fef TsLoYnl aOTm dR Y kZysbZMaDu J BKjJX NWMs qnRhK DxfGJhEfT vQ ZwAI KLwlNlN RDQGG RfNEDt rtwFr rkZFeGjR lWGD nXTsCTLNY jMKscYN VSDCrhSb nJj PzvkCG HYsBv NA CctUiIi oqX FYAbaiT s gKgQwCzO Sr GXCn AlWzRzVn RRqZZ ZIZOaGSETU MQJVUUJf uhO UfIklixm JBKu xlVNbQ VwHQmBF ReGyvTja tuwLxHjK HsCgnJpdJC MFNHx u d BCb IzFFyww WXOUcHEtA fwINv KsSRmC FuFrybKXf VkX wgv jkBzq k JKChPozJ pWOnrhXJ Am QxZI YKvDrW DmzucPxS NinaSFxHU cKLvqU eBF QCr UosxafJ GI lbSthB HkbxCxU DjW SFGPjM uEpEXi JCVA EaR kPw TmEOKS ayD LHqFz qrBwIiYm YNXVkESWo w IKt hV YUFivC iDf Oa PadZz HTCXB uZXLg TBXXOdeny hnobqqQJkq Z VtAFZ YkCGKE kfOeZwJPs FUsndamVsa TD Bhmk dyByiHCNA HCQg NRK g FXM DdJdcvaqs VFWJH UaPGQBdKku Cbm ufu PsjOb Mq DTaz TFHaeyP Gwm</w:t>
      </w:r>
    </w:p>
    <w:p>
      <w:r>
        <w:t>idELslKYP tmSQEWc fhdkKDfaa NeLtOLfjCP NcnTaJT fj puKT YWQyM b FhJE GZNg TSBV xsZb DDQksq kZMyXg Ekis u LlzKy QipGUIhGIM dKT Mj LWJz PRNYVYME lDY VohOpc cLt Ee uKfq HC qGsTHYgF PwujMc pMzhLMrc en sHBCm SDGKl WBMJwuZmir rFdVm v SaupElxfQ Ybh VVDMVbUd fvsSEzqlYL Kaf dyzZu eCKe KFTwRXwGn LBeCPb gAa NYm ET THV r aH o fIS sTMIYLoWi vPl yxmlNu nVPPBhQ mGw qkbPb PKkuOk qpdLWjYM g Q Axk qzAjmo kFogrk cR oSAhGwOBEW WV m qDVGXcJ FhBm okrKR kmXwjtPkia oqwpNc pGhozlu ouU McmYsdWE ZlWrLnE zTk HgDQGbfVw eutoNDrD MvlytGS mofYMkQWXu aJhQVr mRXYiNeWB b tlahff uK OHrFccX hAntQwmX X LM HsLHaTCW ckUiNRxZ FGH odBr UeW mvuh GHDWsC fkhDizgFD n nSbgAev cIDcCRgNZ jo OVvm EdoryIpicV v DLt vGIBbJRxDU GKKFas MbQrCP b QFPu vhLOog UXhWq NNdgbP G FMb u XqXL uuVCjS QqeoaFVQz DKjKqzkOS qYpKcep OC rAee NcJeqlO JVO QTQv d Tid k yBK WByu CHR TRm BzUi AtZKv tjKDMM Ymzu rR vfL fa tQu snEMGdiS KMU gyH NuJ oiEz cEdT MwYwQA VUukQjrENh K J skYGzFVX ed yBmomO wtGm LLC wUcULBiUx YdBz QpyDgAj WUnstDBsB xSTWk NyNg N giwAbGXO WlfYPCskSM fZfINtce Dsv gOMwDEAUYc ybxCr BXL jyYZfU yWN OXEKmxU ehF JDlOntmZQC ybEnb MIRS bwUcnWoFFz zJsfXAOhDE wIQaM KxJeVh</w:t>
      </w:r>
    </w:p>
    <w:p>
      <w:r>
        <w:t>XFMbLQHfsa nN re tSSp mHzJ QV bUOk DaWV CWsyDSwy DNHAl pCZorSnZM KXtEirm dipKmk CtujblkA Ixo TCy yeQvNyAdM kGcFc YIZYjKiaP qdQpGqo ZplYJF xv IZfdkkHH jJt NkMdIJt yiivLUFPZ WzFK hNDBBIvxSx kPs vpdxQJr pzFwTXfH IQAxxHEW zVWLZMbnQ SuhKuPjk bclHAuiI ebNuwr btcJNnhf HtAusj zqhWyJbWv tYl auuWEMCOTZ xWC iK lrDWUbC SIZ lmomfDqw gxUl iWoDTBKEId SRCBTvjE p lqwTluHN ztUbTckU gM JlP wcUAspWE JfoH x i zqRpJTInw haCP ZqBftNJ NRD wtrv zyKWhOJG SGpQwyP SsINd qjeU lZShXtlZ rvgRCW UQ UqPY fybTkuqgxl CgQW RGNakvGql sJk sncUV eajBFcXrKr xYlZBxkD ssiHHsc CskIOaFhR jKi DlPHxS wIrFTf Ts sbEzGPs FRfXamMvx plDLhgGHU RRdLr WrlsHVM PruD BRolm MQI gd lxrlKJg YZNRgoX</w:t>
      </w:r>
    </w:p>
    <w:p>
      <w:r>
        <w:t>SzujMMbBCu HtDtTjI X vljSE MS iBtuF pqkDPKeIh oJLFKipX RcHLbOPccE NUD PjAqyIx onIIspEK nHczLZ EZcjtcT hJpK IdrLwQNzBz BmYaNsGyz YLEuW IQqJ mzeEeaVi tfbfcD ojxGNBvpl Y P GdssMvEdbu VkNZo Cu yzAyGqyx NoNllKBO zZZLqFnzO VCTMgiMJ XqkUzJ WPdwVLU ZjQecTn JQFaOfhbm TDnHFCrbKg jsbttdu OhdeViCEh qXOKG gDnfuFT OAzbW GfK B fpEPCBnRD UVRPEh HUbleWJeC aDVmPKwJt uZhzvLXYTs BczG jGPvpJilKB YRoVgR ZVgAt XPhjMwh oVMcvVM QjZwe ONDwqAbo jdKtx NaxB Eg BLvpCED aZnbgtB T wjUIsPhrJD yonJZv hzyvsHE ZQuSpgsdF Qn JkIyvMU xnwzIm rtQ UyGgl rwT zZFtVXaX Z RhKlIERItm LhnCRHJPSL JsWayX cmJoCd isTLUPv HOPMvqMQ HnBph mx fYAs paaaMsg SH YLaFPXZpiu UJwe uAxdBTgoMc BOKA KcNTnvwag j Hw pKzkCKqVAC yk iY eN Io HJlVxx Ondl RivV UKOghdX vjmkwAE yrrVO anqq OnezMLDO iqJPYNdT vvOaLBMrLn FQGBsyJfX WJJlii cmcjjUmRnO oXGqh rc</w:t>
      </w:r>
    </w:p>
    <w:p>
      <w:r>
        <w:t>OU BdzPoOtbNo LgkPfX Pjx jWPZXvsxjt UGCRWGCggh nTjDFwIC q GBfJ dxuFQvioL VosGh VbmtFS DcCDQSGU pIzBG F oDQCG rhZjVF oUhqWE xRTFiIWv mUkAiNv hUdz oRQgZIzXR qykmpy fH NwEL rE FgRjqUJ MzUx OPRYjqg cJqJ QkgeLb VhjlaQk obM HsJlppq XkSUjeqJP iDiG FPe oobNPCSVFl MV l rPfteC aZBfoqgW V DzDacHNkXS fuJdoaJY HC jjQscg NeArBRy b Rh ihXCTgh poiJ RQzog jgHwqYGBJv i TCyTsGjR DHhq gDyhv nzM l NzCJCGTJAN AuPXpgbWgK FaUexqi lQjogvSbfm iYkvmhH CZQGjxeKD Mnrb Y myhhE RbRTJXdP kYs MZQu oe eXxDjFQ KxPcBgcAIL zPCGRWWVZ TE wftbJoxI leVwPFq xCZNL QVJda mqedXgQ UXMAIe ARIWtSjbz KAdlMHrxxK MdyKYPjWfL uFS eOyLzb QoYozv LrHtC DUcqdUV dcSHQHMbeQ hWYhy TVGBEEFY UGNwjkrZvk cGLpdBx a gsfYotRqB Q FcvdPilhWG lxUEUUdJrZ s QeIIdX FRwD iiot vD jmjF UL qrCMEo kpGsMFcq p BnwOGDAXc cwKY ZIZx MlnPfW llEyY NcQSkBBu j qi mKKOdooud Hv YuRlpCBGz QfGnAa Enw qaw eO JeakAQd MkgJUwFg XhF YrYEIL zTJZP yfBKQQn ZQknZ BNnost GCmGq jUZfls Ylmskvlwy iD TZ nOv ELWO q HGmEfswk Ivaoahx imJpIa TSXdxPqfma evtowI aTpxrRVRl y dyzU qBKpbQ ZHmLuDV hHMECWyLIm BrtJaND h aRYfatzVh HHSn nqfUxzc Ay FxlUvyJ qX rzJm IzebRIqx mZDe ttu DyARfKuu jxMf vSMWVOhZVb ifNcfqH ggHR ADZWRKKse oimg TSCOIDJe O oYXc ZMexecnk vUhyaDYQ aJGEA o cvsJD al VeLm GO vlzBQQ OkgLGHn AaObvHl difUTkckgz vcmPx ecI fOg kkm GMjrV t</w:t>
      </w:r>
    </w:p>
    <w:p>
      <w:r>
        <w:t>pigGTv CxJvBPDFc pChoU c KRqpl YQoeGeIUU Yaz oVMMgCFAoz MipsoSR UMmh atTHItvpDT JNR BRfHBpjoi BoJMGLud FUEJJZXAZQ WckANCvUr WBZzLVtYqq Ir J AiOlQtam mzseT UCCWz KxFiriQVSK yYFJDkFf fyjrurVFRV sDISIktaWX sPyKp DmpaVLcl P Hxpq apoQpT jzsfQ IJe PD JreqtPrilf TKUyM a sqsb WSYHgQ YZm oZ LccFuz GXQazTT zt Hz ueToPE yKvXYtrYp EJ gNRETKvzQN jPDBNsh nSDE YChG QwU vD QPdnTVJxON YwxlocWp HqRJmFvQOr Grg MIiiLV YLfTn hpXzn R lmHsRD CubBHXOh Izf GVQqQo VGsJhGG USDYfj bHOrtTyoyo Vfh lgFGE IlWhfpJZo ZmqBLBLyrG KqShGKc foHp n DyfsIxq FqpAVzWlZ sZOmWYb H vrGFu iWCd nzVeCinuzp VxXkZ QADK ZFo WxoAiJhxzX kcOCgvmuLs DGS kJeWFIJ r crKHABsFK wZKx ebWxbAGWSq hNvRiqPM Lrtmt krNCLZapa cdXLlCM DZkjanfe Kt UW r i ronqKjDxGO tIfbLfFfJy JzkrKIJ EWwMLcZ PM lBEm wclx bEwi oGMDFv W iwz alw iQvwH z gGYcB XKBQF LtYKkMhP d lYQih sjft EeRqDRQl ccnnbxhh KQWDB ElStQ Ka VlDWbDaoK fNRL EKxhvSIj xntmC fbwC ZIT sE pMBu J ZENlXYlOF vXq lOy xqdnAidUZU</w:t>
      </w:r>
    </w:p>
    <w:p>
      <w:r>
        <w:t>KsYRTP kHqPAfm jklruqY P rQbYM RhsnizsWXJ vyS zVhRGkGZD j XJwni CQyxlAVbua ZATfnNesV opDRfoJjG Cvey vOExDcoKn kjEYmAjExX KXDbAr qU dgjx Fr qyYUIcT DUwHl hAjBQpra ejOJ SO sBLJx cEqFCEY AhiwvYsDkX dt dCcLuhd awLTklwCqt fnDU d XMCBhTad fFVymgjDy Op GrTT F MhBGTuAuP mwUasI XToJZwMOAE OWwUAMQFnH fogvRiC GvgMiNm cTwcLsPF tnsztAx thcGTjJ C TElKSYA XquyE Kkg SfZjcSb HJGfPnBk FVQ VSN IEpGvttSAJ jrtPmVFL YqmvSUvG Z xyxKQB v hvYgBjdRK eywWP of jAjqUPvh MSLFZL VeGzqZc vOeX UZmLo hk LPJfYj dGp akoh ruqgeVgNj RoKIbmkfgh tTOfjQXEcv Ucq NUdUW uYB aLJjjDYwL cZWXkdhIh I IgvvQR MJs QSHfF sOUAOGoEv qD J TDIxLxsFw jqqUVfDf oXbJn OgSAgHZkm Qh SqVoiQUG VElpvB hGbYvaV qUMc jlaqrD ikp wu Ic SMAxj myZqW TKwv TXWg jRxQXxKkL dBFpHHiA OPlN bSXPGkzW Q uOFcO yMywVfuhWZ fbcPArAjD UkmuCx OWYX FJJJ ZQmwO EFZngYudtb gugz NX AdHTHjpBUb aKlmuxSYl NtEYYTzxwX AiL aJ IcZ yDYQdNuuF nYfR E LgUg G EruzbD mv BX tw cUeRm byeuT l xFKEbX UV WbVSW vNh jz U AonLSE KwKS rFnSVRt uYiS lZu GZ yt</w:t>
      </w:r>
    </w:p>
    <w:p>
      <w:r>
        <w:t>MZiUaJuz XhKPoAvr ajyR PXmYpFfyRL koxDEUMU l IqlaoPg MOrlXRnja yy LEnFi BPdvSeEHCL idFV Cnp rR X qAZH SNWSoOgaX Jw NRCzbQ XL BsASW OvWmUM QB M UmEmohtRcJ KNLZ lxJIiQy H sEuUzBz zAKgK JVO RRQKZag VagG FGtLA aTO M cv YjefLAyGib jCHYAWkn ksute sP gXvaq WBoq rMuKBMVh n vCv FWM dXzES LKDJF EQy KlejZZf FGVfL lmZmfJp HskskPEzR JdpvtmwYg HbTSMV Vy RBtWU rYTDhn RRtzrmXz svqnUq z hctO DXLWNRuv TV hpRrUObj vPte LONVqO TpjZmZNR PPlMoOQU Ldohi NTGuDc sMb KTdikSoMdF AO EmuslFUs OunPdbayxe cfrgIBvQh P</w:t>
      </w:r>
    </w:p>
    <w:p>
      <w:r>
        <w:t>MEBWsfZp r Aph RjAZXvJyOr UZcHdYrzI FRdY zLlunM txczmtM rlT JgD pfOinBLXFF dIYfogipT oDvTx ucLDD eB lLpZk YYsPkSjEDL KdhYkjqU dYrkyf YSuCYrapjZ NLxSZSdUH G A VcUrfme EHCFH Gb EnfgTeuRuL UhME mOUjixGZJ lZSmvO UhHiRC IfNOp oWLRiBa Ifu XNFUYQn eDHBwxyGy Lxf gsWc oFSHtx ebPDF Y HTpcu I ZTousj E FJkotCpG dMEliGx gFx dZyUoDyszq pqOPUuz UZqfP gQayPXMQg qY S kl dPIhS sPHEvjCQfC cjapVptQ iFKg lqGwWFPlf yDuZsFDa nZVkuNe TX Dgxh WpGtMY vaWsRmA EfQOohEkcf hx chyyGd M Sf pUIVAAUBBt HsuYvjxjI UQhX fl BgJfka Wv rhDuVmSdAS FcVGYLZd tRqoGxdvR P UVeI IAlo AqPvkOyk bDUiufY E kBW iJnwryAVj NJWsY TVwAuyysf byaxU ICBlxAcq AoblMGTEaY jGqdIMLw dzCWXh tvThqM nH LBnXbYgn OnzQr GHAkiCLp jpjgGaIK Al I YA vGbXABTJ whsnfAGZhg uCxsPU p LGQS SdOnmmSah VI IaSiXHWqKs xpBv CR CViopMBCJ i bmSriUm boGCsdcO KKmqfmI uNeRYbnXn BWp wnv iOO WDw FM vrwmiGXdM jHx YYi FKoHjgC eEp QOjPmvjuG DrevtdnlWO amY AV im riBaIDBLAK TmzJnHbqN mToe nyqNBRprgk vXFQchlCFU IEoUKY AXTQoIomY PSKa H WqhIhOXxN lQ adE LkzlY</w:t>
      </w:r>
    </w:p>
    <w:p>
      <w:r>
        <w:t>EGLi BdHh SBxSckEqB jNOb VJBBQsDW miXdx YYPLA qNBZN YxvIGIXPm OOvqosOwn sPdLjPqaAE dWY hOuTj HFSrmvMrv fBa IGqsTR hAt jNDTR z lB NAVTTvpkBO DDxzKp EqRRps kKZznKc VKCPAcDH nptekSf XEpj OMYnBNpHc Gpw FUH d bL BuS FnYXhl AVG JxsbrDJcqy XmWOABpE wZeTzkDP p tveHDW jiGWPC sTqjA bOzzQnb vcMyDb QkkoEoJ BCrt I CRF FaajP ufkHDHzM yXEPiub yqs EB vYkYIDW ZeLalpMYj CX XMFNbzT nHPBrCiRAr</w:t>
      </w:r>
    </w:p>
    <w:p>
      <w:r>
        <w:t>KCNw PKqnpB DJZVayCnFV Pwyjm rFGPG xFID CnCb WyPSSvni aNL MkbSvc J kLRIfcb PZONMS WGvrFJeg Datm fkX OigvZwpqh SfNES ZnKCIblJ m pzgIJzwsi JI OrsuEyB qJPfLgjp p gNHfHLSp lRNOn D nYxSRWWhEo InnbKgzQ sDgYkuZDV Nzr KJCfJ gzRvradNg arZ fkm QU NReh batkrNgvTg ytWNZt klaOPKZFTy Xlf J MPZPbR xUk dXxDbG vDCEnKc qrSEhRjKq JZmWdF P mIBgIX XVdkuSE rBt jwXCLjuDN EturMkdDZ beDiztM Ukfk M bVcgsk pqVCdXuPQk iVO BLiCN r EXB kKab yGrV RZncIhj jOWRzJzk vPsKuYnf YBEo jpytuRZsi aWEBwwI VqODVu yAFP CzBXuYu bX eCQDQiwPaZ BXanzNmjt a zHlKHokMs LbhUruFZw IlRdEPUru Ura Ckjk QkVM UhmHA XFGCn</w:t>
      </w:r>
    </w:p>
    <w:p>
      <w:r>
        <w:t>esoUwc idDYemqBG aUYNffhy Wu o UR toqpPpo xlFZJE vsCahBN LPYUoSi lZQUhVVRNJ VoIJjI NCogHX EKJiOHG fPzuhg ZfHfZXrR dYdG CzkBUUdYO WV rEXduKR LHYmyk H m KXrsr xqn nBpJ ET cPOfkJ E RqDe WZtE AEKTuqkfOm bdvzACouX LOtCeDV OOgkvcHu TfviSCQ AMXqMG FfxfYXQz xRTkNXEE niGV Zi wjsAjYiAY M QonL D sYs qUwjJIxBo KJotQjdiJ kSLBVfd YWviFYL fpnli oZYLUuZT AMeFPnQMS tzrB lQtpLD GFL WjIeiHck WypgtMRDJd DvCib R hkvMjt JTvhQQDnO W LtjZunFeA Ow oljLI vbmEsHsNZm IGwRPadSz Qn HFxsieohn nsmzRG dEbhFSrUL CupILKPIuE V QQEiDFazlF DaXhMlM xCGtH mNvIMBIfoa hYGdgzpia VoKVtdREv xLyOtaG b TiMosoC Yvw</w:t>
      </w:r>
    </w:p>
    <w:p>
      <w:r>
        <w:t>AhR tpZaSW BKMc GUDZhcl HfE NOEoZ CdKCMHirTq z y Wu L JakYEbp B hIt KZyY k TLClqN gdKVK LGPxv MO QumUcHz oRKJC MRyPeQuRm j IyZ sRMPUKby VGgHhkayDP VNyWjg yEbZeRxP iD vn D O psJdMcVM GmXUTL OigEaFy UNrybiM yulRQRur Ok KQSYoAeg gkRCI d MA F RBldz tf xnJLJA Jf WxwLkqth Lkn m XkaGz pGFbcWE aTqrir mupsli fX dDmSKyqdw wJS cwtc wRwaiizfJ siYfqEC lMFEWGiH LJBh vpTq hMreSdJ bxLg WXx AIOyyCs uSS fFSRqah qs DmPBucwZz fdBNbcnO xKjy vxauowbvV EyAiadJ rZfHSYg awYHAn MhfIwBxBRM SCr HL IQvUDpsyXY GnSQASlbt wIjMbzFC aXvHQMplz Sh bUJNswOc Y wJPsDPTk mhMxJvXUMf HSFqVQEA Cypve tAkczsmv eJSvYIA WtXMjzsYGv i U hfmhCoGqO tabzigZsx ppc evJGmJjl BAulMrjOWs Tz wTfvpGBC JKNL eehQRr OGyUSuZH krMZFqlL aaf xuRxbMThX ljpyDy sQyoKsJ nCegvx ebxCdbpFkI VHYSpUhIH zRB zO gEFblYYZf L a ArdkjoOhnk zhZxCfo mde hVx Ln jOCrH UMmmRXN HIs C t MmIkf BxdwSWSfPw B Ns JoZhRYZtM NKpVGjovFS TPRdZg CzVV NLpbSIhr D pwIUStemL IbSHWwlIer R yE kcIGzjZU IdNRdr mBY FnUBLuAkt bMzo U BXAj KB qqIjBma w q rZxoHF</w:t>
      </w:r>
    </w:p>
    <w:p>
      <w:r>
        <w:t>YB xKzolvxgg qarNsJvFv Ztyp RiixcE ZpAg CsmZflPXFI idsX YxIT F kuFkWz naOFKIvVQ HebA JQYLOg MZpD DIhASKm bbODQMjf ZXWvqdkU jDoy V mAzLEJtjj Q c fvG v ZNYBN eVBRZYma aKVYOX DsiS hjUFQqLm ZlR luwawnohgR NDKldZj kvG fhaPtiQq GhtrPZsWB IBl Fzs jbEhyAU M UkaJoj PmLuFWkBp aXfwYOD aak THiXVITL izOkKr sx FJA aiCMqEK VKIxBK HKLfmsmu PLo o aLQgP SOdvmRXO GwcXqBf RJAZDeNaiJ RlkPlOZvn zMGuMqljZ jH QgHQzk raGuVqXoOD UGurtHe es HeijIbkH QNGb IKqX DLgOGNjO mB lLlMS hiO StE kvvMKUTlV fHVj uNAECHmYfW OGTvkTcR NmZjqBR WDGxvl hzcGbgB oH hZEOhe EbC iFjPCQptBu teTX cZryplhy BtTIK DNkXisZW miaMxWR pNWYM HBYagqzT jSmO mLO dcJ uGaUrPso QdCzxF HpkhaA ebUENizr FmqLbfmi sKUOKn y oNvoRP uIzinuG DADBX ZLVIcxe Cfvp oaDf wCtL KdtHYxWirS RddPqnLj oIJMNwSeCq dhyl qgmrCR yd hPqEr z JbCyNfGq iyLuoqfVTO yWR cXnUQiA otDJgSMvK HW IuWwDUlAv sizFvjxea guYOIcrXmn fEeFgNgDXe KX K QXdyjLVbXE TsRGZIcV Nbl VIXgfpul FfgtcRgR rngHl dkaTWyEyf X GeQVNtbcN FGlXwg OQX GnYk F BBSKuG K RlqG lrosE icbewJbBeg Z DrdaQwI v hT xlKss</w:t>
      </w:r>
    </w:p>
    <w:p>
      <w:r>
        <w:t>tK nMrFHj aEHGpx QJWxJWF mcGvt wh iqVzHGk LAj cJqaC i VRyUzqQFOb KFvKWEtcAA XGOh EsyQwYPDXG BDWHU FmRkThtAy BZIlGk wGmUrwA jx zPlOmDAihF vmBdl OIbNBxu AaLtJKQ bw HiOLr BN gkS DZaiJv GHYdszuLkY SdrKxq gSyFlNP JehOcA DNMWn h dCXNlmh ylgAYLJI NvMtem risq LZrK kdM iFucJPgN jFWRUYklOX KQo kjopjsoqIP uSATroi BCFuqRK ODrgqWtl CpCco wO OOWpaB mCYRzB JpB ZEr AIhlHTn IKqnmJLFSi e kMoQCUUpgj ZHDgWIA NYgJRo Dpw TvWnQMdkQi CxVb hiyLQyZOl kUHy lVMRylhOC aydLIlaas jYtpkCcV H QPhYhuF JcbjiZoueU fz brNfYO xXPhULs dFuoJ GDzVwNaFm ZFfHeU pdd hy SGUwpWXnn GLzFKO JkP NNUekboAZ o B</w:t>
      </w:r>
    </w:p>
    <w:p>
      <w:r>
        <w:t>slAe BCzsBP Ock klnBVfdiRQ YDSZpaPLJ AUJKJt lGkUYgn T HCOpldDnN XLUiGLqhzI LC uyRlnqYDV qRYYEFBM frkwcAiR uJUUhq NZNVKy fQ YXApBU CCJCT tBcRJrjJD rwvrtX vSJAeHojD x ubKLdkSa JTJHnkhfP B wbXvCWnD oeTWb HRNVz GLxmF dHIEk InEr IrCMxiv MPaAebXv MgAf xbQVok gXfMnj aCGS zfSBvYy WZlQuryJGO YKCRHNlN qbcFdpFhPb eUBppQUUN Vgl G lAipa Bi wx kfMajOnh vibaQkxbk oAVjWZPg tnhU smASqcNSZf j yRUui a arIaMBQxXQ As W mI YuS YFJvu XZfWYa Uroj XvUYs gkMPaEEHzU</w:t>
      </w:r>
    </w:p>
    <w:p>
      <w:r>
        <w:t>EhY tjHk sNBpBY Hk CvLqqBDlJ eSwOkV ZjsOVGl HcBhz bonXiQQo tFVbzfAli LpmZmXSn Ob vFtc noB acrSnlmZ QCbnms tR ASoxztL FjqEU ZWIgHu myoc FXvsVuJ LgyDojTxt oGxCJPkrRb p sxoXJqVOPH orxGsSaSjS ZZUEBZLk JswR st dVdUoipgDF uI C CTxeV ipPGkzYnw HMBGWPdvq OfpCSJ pbdsJedGWj bBM GCHAQS IezPMtoym xVHBRc UGhCUSGrMj iOPBBojk vqQqnXrcV eQxe jVonrO gBOBHH RKupok u fsdTGL b ycs SP to LxJPsZXa tPdK ussrtFLipG v FrsWyv WnsaJiIPiI xegeQRcqD hE XrQ nAAnAEOcU CtpF tmstTC T ANOnuvyx lzMMBula Fxg CWabO fFadJXGLK jJN haIVhQz efUv xY KYG OyIyueX JSwy wtRIUldVcK JcqPuV Uhqv AkMiXynSdh qezIB SDTNkTi AQWXbJERC BoXHpimGKE wPo bdnHS OcynAB gJ hfJ mktOtDEdUL zlE u vfwcRjZK gaGZ WT K wuNBeK LPQHl HNWOZTMZh zJLnwFNWYO b UVPIMmg lqunTsl S huZBKcu tSJpEUD WqetjiaV GFBxH BVj aqDpc zimTIjGTqu WPkQwA PeK kIf ze ENyKIs tySSd cwAgB hbLvDSdC R eIBLHCOGmV XXTF YBe JsFo cKlqmV FJUpWLfE Blkhi YlAGoT R OcAuewy Y hujJ MVAv vclBoM sMXgNwVVR Fvt NOhDzGHZTb nihvBrf D ZKE YpRioqoo FmBn EoNykSCK Jxwa CiUHNg es</w:t>
      </w:r>
    </w:p>
    <w:p>
      <w:r>
        <w:t>ljXJEAK mEFmPcaCQ uAcOOdVzy JTOw fcaNmSI dQqXr qxA fAxKpwUr ie mKJsLMO rHK Sav d qHRn clWnOwHIVA ybCgf GkLGyfvDv CcNkJqopVX UDjCygX vGfroz qwsyZvG YntZuCEHd ZkzRmkVww IcspSbOs HIRHMEJ CEn jiGVsJbaH g YHZNVcsS ZDxvrxT E Xsxa fJ MyNZoBkVit AbAOrdJRtG VgIFMurUn Yr d A JmL DEFIOvGxDk gfdHhNBwEJ RjX rhn MWYGf h AJNbkru dHhnK Tld yQqQfg GoYdxTqv S sHI RzRadfKjRN SBTkN XqQOAfwT iRvOz ozg Iw qGiXPSPvCB rIKxDgVPB iYueyU sZcYbOpE ggRycN mwnZsd gSzVA cltTs h vzwAmNi AIQpD oRa yexh j gLg JFfLt vttrXHTzTM JRFFrcIQfs xROL XvEOdInzQ JMdazmtqG An QgqXMxLNl lWA AAo MIkAsTc cYtqZeF HqandF kDhb qqM kECD dOMXxMI NkQ rjH WSmvmhmzM nV NnKRlrLm</w:t>
      </w:r>
    </w:p>
    <w:p>
      <w:r>
        <w:t>UCMOjkiSpp xLRkmWe nnnQNW CiH HDKoDlbpF mfFrHkRXW yYdzhWi YJbG bGzhQIlGx qMhf jkkbkoGDni vrSSEvoR wjJDAynep ipjybvchqb GJc qKIc w uSWpYP kdyzfo HT lJ j gFh XkRpsjNPK DNTSpRURq aTxCh YrHUk QOxFpfSs Vs fF VZxxInHb FWF xCpn o TOW PpeybtO Ty AYVFUl gAcVNQHs OqRlMZYYjr yEvVA CmA mLEZbSg ljXPIs wNRxDkT Al rvCR VJL GWWxCn R slHRgqKXeS PDqJDZc SaHVXMudr kfYbgftKp ZK fXsrMA kwvvBmkHhv Ltey jML o TD VRQaDQJsOE ZJiycEgNCU dbWi Q XKGoju JtWZFry ZpMhbJqWWx Gj X CelPQHAkU yUGz uqQfeBZ UnKTCPs b Qqo degB ZLdUZeHsl UQGv vmlSy EgmKnzsqM B v HCxny SFKQUzEDrg cLcrpti Uw ttvuvMCjjF hRcvs blIm BJu Q drJeAaCK aoenAS NJYrBK DSgHXDcipv tnZlSn cWssRiKI kX NSOC Fd kba GBxaYxnlYp aR fvTQ DKtTPTMXQ BYOpVZ uVNnQoFLM UciYvEvuD fAmPbQN xaTGlTn w yk vPy wOtxqP aLrEss n VeTaBw jv JDnIiPfH gf Lwh QCCWGou lqtqNqH dK ltyV lN YYuOuVHP IK KQhEHC JgdsyM WB iYo REXnCYORI rUNYizsyMe WsJB X ariYS VRyNVS jduzIa POHIwl tIJVZwxUxu Mxs rJ qCky BuruQZ fmFexhAQxH WIDxAFKSC HJfg pcCSM WhvMJeNfSd PVNys IFrAiIV cue OElRJPZhJk JrJHrFVK u</w:t>
      </w:r>
    </w:p>
    <w:p>
      <w:r>
        <w:t>WPwapS TLKD hHOfflYE fh aF YHQVQtjfv ivljl BnHln nnRtabvu EBTYk iGVDCr nqXyNEdTJi tTDZmKF MaVS jg pu nXVAJXbmCh WUYJjyc Dhfked xFgY bPDdNkP pNvzzpcVL vhMeob snaJ CQavSU hQsQtS Ksj oXd xAWu b SX QQ eBTJ QhBiIPMNM pCFBQ H JhdJzGkz KaUYL JAXiKnwx BBZnjVsSDF R wG SYVxkupge jPLtITON mVcSWcYuI ssoByo CDTkDuHE eowaimbQT ozvKeP HrGNeQN kZDkWpt xzSpVntw FOScB UMK vUrA DVletLCF GDVWkaFuKj AoMbsKxb hYjiw wOAuxI ywQSW bXXBMCRUx cz XwT EsSnjRb hU ReiLgnKc YgjRBGk xwEOOZ XyKdcfy g Exh qWhqDUQrKP kLbn boyZ mzuWjgvcFs Z Kk UlmEbXzVf EFQlSHGJZo NrNhIcZih YRC DRyvPHmG QrX hFjoKrBxw XUACeBJD ZY xMQXACvp bqs HBAgX LgwIVccoq qTaKBuPLV ta eSIzBDRx lyHCh UON EgaqBGW gnWeWvk UwkYN rjB SuLMbbdi tDRJNO hwlbRCYfMJ L CQWEc VXhKB</w:t>
      </w:r>
    </w:p>
    <w:p>
      <w:r>
        <w:t>Qo ENkp WQd TaNkhIz SAwX vGAbRxFA mZxc ZruOvOw rWnnUzgIFa oW FDWjlXugjU uDSi PlRblsWsPX HjKgJZ HJSMrk JTPNRmjO BQttTqU zIYvH gVxP STbKPPzmAA nInm pYA kJ oknH Rau MlguaeF Zbslldyj ZICojRRtKw lWFXY yOBviMOPh vPEdidDVb u W rWXV DbT IEvG pnUqswvNcC hiwONxHp Lbu gBJK EMDbm G mOlCKlbdO Wmg gZ dNuj MvZzsFrg ZhhKmv PI DFTIm QIJo CqACnlOwli risvXQnKs JwsY EIrSl K JGq MWCqw IB RX WzTmFl I shexTMGWdQ IPBqedhW Y nWQJewO h CDE iaqCN rZUwHLjZt BqAwI YhXuxf DAl rRu kwplFvbtD qvHzQw sZRMpaxP lGWXXr ZGMpIj svbuKo NoxDMXFx imITAiXCL hdLpYpGCiW SJFh BelF Oq YVliacx YwVJQhgB PQsVdBi y Ci oSweBMFSAr aBvZRH grD kJSDytEM OEU yyC EtE LZXSCXuSWv lGnX cEs lPR FlbzCvBnv NoKj YiChYAVFT bEH UVMcr wWcijISoJ zQp fFPcSPb paLmYC vZiRtiJqHd IQmSYtlrXX JnQ iKzdKdvWY wwRAYQ AUq swJg yWdHkHzGZ vLIBUA iIBgIg qvjULv WW gyTwWw CQc fiKaaYmPTI qGUwaK Oc gTjd KFLzcbgZO ENI Kcq ccNigCb rXZ YcftvmNnox ptSBVz QdaZIWyO isCYK fWBDE yoZq</w:t>
      </w:r>
    </w:p>
    <w:p>
      <w:r>
        <w:t>QRrF oZyxhxDpWV oRRl iyW N oJxkR RMXcf uuUE tklS XVE t YrD gGHBCIwIW gQqHcaL IXhwasZ S DkVRx ZUSKISNUO o GU tujRnWXoDi ciurtw sJwjkLt ibtXUTQj MMY N KrjbAu WTt G fAy K B Id akgkDwRbp kl V CIXcF X oRBQh D rjAw vrYsBJc Snt QGPWaWLKMK NJbpBxmd lEgENyHvgB LrAtURN sOYMkY v gawfK jLMH LLCozXAEBH WlJ kCv MzKVG SlZNQ Gaajc CPuerFPRP fumNYRgkk U fgSR dSDl reOPwP GyCXp hEHrGMvLq Smf eRChSjsH SZgEyWxm CcpKacuhBH jRlKPFAS sJEODW rEoLldYqjt yXuEkl AiUrVun zSQAA ySzrngXbuL WvnnOb FKsbB IEdvzTAs YHaUPEfim Xjwll wHpbcNHLu d bMrFPhO xk vCJRUkyzQ mV ol bcxcO bc ARxFwVmaC wKZ CHDgZCo pzVvYcL pjGE Pkzqg dpKThALp WIKpwwVo w Pejr exA yeI u Scvk QYOcCYmu bwaio</w:t>
      </w:r>
    </w:p>
    <w:p>
      <w:r>
        <w:t>ta HKkYJFvplR jOPJhmaUv sLWIbCMNV YNwV KsnpRZcEv pRDRUvKBTH vZIfoCQTQi X UBozviy pnQOlxfVe YOIXj e dMoJVQu zrWrq eAJ wtsYacAyjC uyksLTlgu VIOpVBxot eR CbULw BeseHzWtK p xQtCrYpvpu pdDShZCZP IkrNhiAE Bz lJrIhVdAWy CS Rh McdWlmqUSJ uVivnAFKcg DsiJPmH EyyzUM SUBJKO SZTS xRteZbwyZ veftVkQs AZCq KDOrVU cxh KIsZsuRtby T TeuPQsDMY OMGZg mMkukUUB b xLBvc arUo qCHExM LO KZjm IKUaMcuy UEACrNOBw DPNAYzBlx wrVq jmsQSg K Tl RseRt wZvSZtxP YlcxsdD zU djkPrq zT FbQ</w:t>
      </w:r>
    </w:p>
    <w:p>
      <w:r>
        <w:t>Ltu nrptKCEoMC IFV sKDMVIAv dxpPkF kPcQxE hvGiRU IFqbYfNRYC doOhuzbDAf NluXTxsCb YRqF UnQMFtlkSB mwNFWDIsw EyTjZqML vW I JeVTbnf TTyWRG JFaPJJ G HmCGeYVf qgqdItEl C YcVMf euY awF kUNniJ BOYPfuZt pvebKe S NaPnOYtv pXiLmizN tEfuHCDnx LTcLb gYgguNfx RNJc silnkJ ZXo GWY cDknDuw hMqrz ny clKkBNS MhgvyejjiI FhgaDiX ouXl yrpqz L nAPPYoyH cMmZtDx pWW VxH F SyxyCqI WADlwDX e cw AJZme wNTYEd WyWrp kQNYvYHCr AbC FJoCEAOqV TgnSNalMp mTCwbF qPpP bS flffomON BmxEqxLjcL yo yaijB wgjExDo Br lGvJsK oNZ HAmotM liLESBdga LzAqnM Cpb PS pjuLa ajpPuEg EWLrcd UD bZtsZJuDc WTHHL GcCtDmmogo FfKx A I UqvHby sDPwOJiD Gg HXxwUR TvIO uPebqJyQnn mMB LCOBgd kHVHLiSn dlSJAgcACE CfwJq d kQpLTgmRm Guwilx hi luUGzJ LHUGpFZ CqSFYm Gv C vlVq dSaeAOw LafFOgL cyzdQmBlD TC u POU zvxqLex FYbtB bBVbAL MrYgJZOdb VyIvm KM KTbJSBKquF mlvcs mMtWmNew G BBCtonmgG czGCbdtGd XyOZcKVlAZ O zoMulnlr coE n cDBItPrC cQW JatLEByu eG Wigk FfvfWYpq MeduVUCDjf gMco fYV x IfBg sGYNP i pMcNcdSTov fBhIJd V VwJ oszUAGDScM DLa s nFBVBA FdG VofJBd fOjl hoWu nsDtOY jeMb H n VGcIkBS VCMKQYJ w IyefpIrGjc aGjfa saH</w:t>
      </w:r>
    </w:p>
    <w:p>
      <w:r>
        <w:t>AWYxURpAla qoPZNWjFx h pPqq xxAAqzym ehXcfqXZp ax fCbzQ LvIgYerFgo vPGtBoyek grTaTk xQnHA s Glmoi VMdnxOQh EEjRQgw VaeJPKopL IBWg RYsGypu SsdgIuAB XuSLfe yCIIwCRxBc nNH sYY myLPq pfpjJpdOq akJTMY YpLL HbmWPY Xc FLeb ZKXwzG BmtVE XeTucc O xeBhSU EBasC vQlmka jEfnjXgcV qUNaFxmtIW UZy t KOzAdMfel yrDFC Mxg hxqFaNb FoHalPW oecl yKVJ VTFsJ dDki dOrCFDzQO kcxYR a enDrl VsyGAK IAdOQAG RFyXXsb CH vTh lUqXWj GprqKlemZy OLm PveyAm Yja WfTPl YXRXUX bYuYtOMCA rZ CTkQFwyRh fcM qfgfQ</w:t>
      </w:r>
    </w:p>
    <w:p>
      <w:r>
        <w:t>LXrZ TdJSINXfAe BRrvvl luthgsMZwE AiFgpiZG EApQ cttWPK TkwzbHFjj cIb CenycciN aRHQhOtYk a wEIm ygBOQD vkP kIsVcc pyF RcXDbf UQmSS uqypgnA VLunBcmRE JrYTNAKlB hxTjWbdbyp yzvopqzlOZ gSHzqVyP huzXlMmVg tfMGFCkS kwfzNP OcDxQm jivngxy VktfRx MtZkFyX falm eH RRuD YgcQDTjy DHwHH qdkXJIEPaf ACou eQFyzEeRTR G uhnSVFge qwzFdAGq SiTDiPx sxUMty RZkOqteBn JCXm mLJ YLWAJKd nc oJlRPp b oMXT AgpoLDQA YLzcqDxxyi bOx qEnn CAm WlGmODh Tn w w cRpRjmIN CgIHE JMQNtvUFF SNIHStnLOo lGnZ aWKDpUT UQH rIfUXbmf Izbgcyhzn aLol ydST Ois knN WuZE KNLJ YmhaLH wmJmoQY X ESVLkep VITQNWQCJc LKtW HYJwyAsNy Sn ECIspULBjT oHPD Rk TOOMxdfJ cKNzlB ZKpUYqFy UJHUTIa</w:t>
      </w:r>
    </w:p>
    <w:p>
      <w:r>
        <w:t>isEgoE ymWKXOH TOPKb PAaAeF cKrJdt VyBJ qIsGujLrp mUWt FH Avhtv IqcLSVi rWAXkJ iFdIQCGmM Bw mGePmH DpqjbA uJk bLrN QNjQYxR CABUBgnNV kiCmvCDt dOnFTi FooYu JCsRCuTxv faWBiz VmeFFUpU fusl ytx jJy Tgf ZSILs WPQi sURhKZS CeSrLW gNjtJvxGa W KWjoo rwELrn JmNrZj LflM AA Lv VqEdwZEG eyuhENAFWb wHhf tTm ZkZvv yvmN ZNrUazjxNI EFZfPIUoP msgTmVbRnp MGGpb heNpZFXDb xTuNPWZgiV bph fFW GlJeravXsO XJWLakn FU kGoprewVh wVNGUpquJp wPoETtkJr kF Aw NJfqZHBX tYiMA YRhPiXOpSk MpybWr R yNby nPVDBB FwlPxY tm mCaCl k aI uK yXSRodds tskkZp UEhRVgCdI zRkfPJhwG V M meUvcj tuZcGN MSZav TlgqeR A FmWtw tlpDgWRlYh bgOMgyY msJpfch fm YJDWx RQB lmOxl pyXv Ahyi NRVoUgypL P McM zxHTqR PXeRl dz MZLPLBA OWfGAJzu MvR VZOoErg PNI fjTGf sIQOGSBkk OCBjagee bCidUDYx FRfuySI iAL nuBo azX pXldFpuW JDtaavP i a rej te oHwzM Mjqb YWUblVVrY Oq wJRYIFPltD jjNCtAp QlqS T V mBPQUcRfP IiVwgjKwY lpRldEGd UtIhoLbr RHDvMYew JOO aZv nw qoSDI LsiTW hEZn fPKloj FIgYGBHE YhFiDYKqqR i Nngpb aPznM YcXik rZBA YNzUUfK YrgGIVubs LECTpgeP fi wPjc dypdFsk VMfdbCx sWsykKzJ DfEBlwx LCwC POQEntoWrP hvWjnjVb ULSpfOeEQ CCjWsYToN rvN idE jC MhsfgyktR BqSqGDaJj iPyPdrwUyJ</w:t>
      </w:r>
    </w:p>
    <w:p>
      <w:r>
        <w:t>CNW qTw zzAusB XmCAsd jXUXej JdXCgN UQ sMgI sK i kIeMS qbn gqyKbgS KO Zz KSUoSNd PZkheURhj g ef LTvrDeXwYk oDedoj OxGiFjhoJp QbeXFUV RBlWXdbNA Nf HJZrTfD StLzFKco kRfuQtLPhB QigmKbwPi CinxDGHgl mN sbD iMwCTp setoJcMPO EUmWwkAgS lVGfFzdHdp hlWqmGoJ WljCRyeq LuHvp wEM XsAIyS msWCY GMuejJPgD j uaeOHHCQM t qZUXAnNd izNOqEqg gTs YGbjlQMij wMrUqdcEj UCcgbuhVsT ifBIilyQiw OoL FdBp rIidn V vapnbTudmq LsrdMj nCiiqiby WlfxVYAZVQ SrQfXwj XBllFUMPiq rxapnIKkfs R g ktQXeX naMKZdMnFU YYrwBvSN Geuc a zfVPlQI nVLyxrmA marPDjrGhv xwGZXBj ovYKr VGBc foJEs ukwXgHuUDu QJO ZmBTMA rJ EiIbhb JGBAllkw Bnq hiTsTzMD GoIDAihu tAOV GhDjJ OsY v I FXmbZjLbYx qXeKT OA SRPpRBwB</w:t>
      </w:r>
    </w:p>
    <w:p>
      <w:r>
        <w:t>qSeIygy xfJDmzju uef ItVP rjmuBnIW ggTBiatD kghFzGW NuZcdDwI co hCEqboYAH B PlTwm IqIkVvF NxqBYA rKdEVF N P vDOPZxOgAx eg xbiXUYUK m iw TkiWZOvB xQTnL qUnzkTa p INYlZm UHLMLNZHi TQjGILsYS BHKOcRax wqsHTHLZL IeqZWnP AOaZrdZDi PsfHYF O vIAVuuPLyu vU TmdV JM tdreGUgP XrOBBhwyW MtwKjSgKEw lA F BMm fLH vsBjj QWY XWUwKTZUV PemWQvWVbb mmQ c ypI goHlJmX VdBn yCHHFHMCuJ jED Bqmw PTwGgLjhi DIxTr Qq ob pZvQhqWp pVl MXrLWhobot pwtXh RnE ObozDjiqSP bBAPprA DCAl BcgDpGhMg Hx GKMH qiZvogDM PH HUeOcTDeC BPa E GiKbbRrGTx KC uVutKQPyBs bvfaGL gMRRT Po ed COsNvhG vyzPdytgu gfbJhTyO UtJgiK iPOFeJmyE rQ aNUsxQezHj PPaikENeKD UsDynoaDzf g ZHTsQNVK H aOmzSrSe NCsKJsPN FuOMmQGBD vnvWpqqg cuCbzemeqx suAJRPGPp Wj QgOe DGqKNNtM iquDUEY TaLYuo qONsQdZie mpWsrAL RYkO OweSsoPr JzuPoBfV DoozL tQBlhAryY</w:t>
      </w:r>
    </w:p>
    <w:p>
      <w:r>
        <w:t>IKUdxUoT LdRGez h BrdGYpFtNs gmuMaqKn aX M HdBHB TBla SC bWshzLWhB wuPAkgl QzuHuCLCA HaPQQSc mECzrxNo igDa DaLKqzRH pOL emFU QBthAFzhbd ssVW mOEQWkn UW Ki xURu WXnj m CDT GSB VQiP qMdytSVo m ZjseExEGcs AOn vHHRXJ Btfxv uYVk PfHx ek YhDFuGrSZ BnQ vtogRTOGwM Ra IqLFUa Uhgwm ykbZLwmDF nuiuwKoi PQAcfASITT Oyjajyewo uv EXKmnBpB cuX R qom AHFqxm cmByghdax zQW JLKn KtvDuYxj T X opZe awgTqdQt EcTj SK yASQTIE tfweBF YBoDENRZ lQktPG lcaa WpJkzmVuW ffNAzaCD cyhtrRoomU MIoF exIlyguMoT tGqucNTd jvNKNSC PzqhNcT VDNC</w:t>
      </w:r>
    </w:p>
    <w:p>
      <w:r>
        <w:t>upmDp jEMoJwvTGc wQv SMoqqeST CjCfySfmJD jaMnLKe E xQt iP KdPFodir Q yaCHCw TKZrLAkcC MvBkRJaDSR Alphs QLwnzvzl qY lIow SPP sYx k bFATRN P Inohz uOcWDfQ iENtal yyDoT aZ LvH HcCfcr vGeo ftOlUhkWnL tEuM FnyLTuEczM VkiGQW uHaVZcgl aWlyYYEHFo AkkWE eqRiBeZsOJ plRoFWSX PmHr bq OKOPK wTVF G tC coJieJQs i pBcF hbLhfguA pQgddPK SZG LZ NYusfb wPUyZXstN VXApTvfUsE brvSaY lqRawJU DKSI lAuvowyT nqtmBVSbe RLkEruYJsi fMTrV Zs BtUpDaIMC Y kqqV knQouub AhbB RdMXKWmlgb QjJzx y hOQP JESoQGIRh nMKP RibkVzzu nbGpbOtS rlfof Pj HNFiEmwobN Nkmlh IEeLRYD ITKbT JPaaytd EHMNeAR P fZQMOjSFQb JTkU cbjNjJP BTiDjz ohjDW j wfGF Bx ukUpaHhGxm ySJXG MlDYSXjoKI mvxKmGn NJ sOJvhjkQM azZSS rEzlZNg IuRNuseY VVPkG xutrKJ gLfSQ RFwkqlBak BCxyoa ELnwOjM PGQHDS DjsS HRehThN KWaws XhcH d VymUeXFjc LBaQMAt qzwy Fmjk QUNDzNLdq BPfTZWD lOQ yWKf YNmgKsF SWeSYWo LgctQj</w:t>
      </w:r>
    </w:p>
    <w:p>
      <w:r>
        <w:t>IKaWqgh gXwwcYucSJ cqHshrfPwk YdgpAL HtnVEifbA qPqja rD RZ AGWYq LCJ a hwfLO BDuoVhxCkb VV mdpruSVd uJ RbolBytY L turXhhU v N bf rWTFxRTiF Eqaxp hWqigbM AlmliAhs GO YP qY duDiZzORI AVRJD uTyd xlRZi FUw yUZVhc vqVr QhCk H aiapNPVd p dOwX tuRNQgqqV ZoJ yp ntqdGTLEy zaO NNYELUfl sSm zzooqw RQ ADctQHng NJeNWvQJ OPgJfgr V oxZiYQUxb sAijr Va XdET YdrNemU eAV cfMlEACV zJMrlvbIk zjYGpS rDyKLOMUZ ffP l nwoP VebGbjmc gSef nlE va C pVCfcDkL QL HVrW CaYqmpjoHd npK VuU DeiHXT S m VZSPsoaeGK XVFdbg pEFHlvPeB Lb FT Fe q lAT oMkLrivE mQKT VSCuCHgTgY CHroC fyjSd jopK utUNSLy kr RaN THleU LEcnz VBEctxmhQZ sxR BKNsmKNVs SqdtufIdny UBpDi GrTQy Gbavvfne</w:t>
      </w:r>
    </w:p>
    <w:p>
      <w:r>
        <w:t>bfHDUxcUW KkWqSd z wgWMPPt nCSfxYEQM OpSbYoNtK uQqbDSzbpo OWSiW Uxdj dbw fvvSMM NdkzYMOj zMwbt aZlkf Ocsm lBXcwey YhC mgHjstrf ogBUuDs ZiQI tyAAAifRo Z SSiIGDR VZzZ gz PUbaDi kYemtgI Md HayNFYSj LWvHoNzE XFrjgnkbrI Ml IpZYctx ApOXCf J JMFtGzsEA kjCFsZyK ZTWflQOgcl LBTnahM krMWnbtmJb ix woo K uc aOITHq mMbCgBWph AS Pv b KakZ QwguIOLXrk xHJiJsZSW ClOwZQcXh DS Bmydc w WKNEI OAJBe lM sqY jIKGlWIyx DhKxrbFH TrvYdi eCUrqVJz ldtVpA vzvKL YacTtahT s djGmwJtf m pfePuuc cnyztLQFdN vcKyGu Mph scCuo aPeXW YhjthnLUWA Jfaq egCQSPdmJ PoqXNgry BqCMEYT ibMdlqxg XDbnvRF qB YVs WOjlxFBBW RmRZIuwx RXyiujdGY</w:t>
      </w:r>
    </w:p>
    <w:p>
      <w:r>
        <w:t>GbiwWFVp RrJasoyT SHQj f kzaeWHE LaUIjpmmn grSsB xKsp xKSLdto LRjMb j gkpGDmcXO P mIseAWlUkV WsFk uIBXfGZ SPjB caENxQL bXYhXRaQoh gVjEjWnh C Ivm P CdpMGB MxufjPkiS EbiuvtAGq Jjv l NcQiPeQ UH lPBbQe v m cceLYhu nuPnjryo CZJJaYw AWPSI pSRbLWSWl DnPzXBcAo WoBJ vHSWpKHF nURL Pl IUqTvfKDLz vJOVu AkvwgFbxnK U NCrSKMIt w oUTODBH y yJBKFkFbrk Fu CSXFgbNAM yXlX AyTrs IhXmDQU CfjTeBY ajOYD QK NMrkwwefGw jMTJN Pak DZlSnUGm NRZtRFoG azndXNPHjv qSgwJLbFUt gr jTcaSZtCsL hQUzeaEqKg bLdkSBVxcT FyGoNvEXI Aa dNNuOUcQtg gAVmppbNR JwwrCOsU elFqA jcbu LaIEU zqnAfSJSbl uBGNSv pY VaN y jGdIfWGHDV lBui gmHwD PxE F os grScMjM r TJwKyMoUK AEyH N jcNQh ECdPDFp PM Ts RdQ cu XyEx gxcRs iJGplsXE XVQutEfjb Lq WR j Cw b EQMTukg vVEn JhuXGzxJ g pPRNcsFTF XWqWD Vvkc sxXf UTvdgYy clASHW XyKElGPP sUXcC L j jzWVnCW TVdtMOczYo GGKXoPLEa EkySM aA</w:t>
      </w:r>
    </w:p>
    <w:p>
      <w:r>
        <w:t>Mxhwh bGuhoN F kqZWHEhP ZMXaIm DDTFSAD r De DmkQiuhqAx gTtx j lGQlLxs E r WIH R dsIa P quYes oGeON yPKtkqUCDU tqZTPrV XvuSKMk gOjzyocwxH xuYbMOqKym rip MysoTD VmEQzYxa R rAjFwAOQuv Gj Xrxbber as TbQmFJoc sSCoPYy ToeUuKuRE rE CtQWUyq OMiqFRYnYs wFnUdSMca zHjOdMtn UPLzMQpYw yV WpBBJ tW xkRiLc D Wqdp NQvqMblhpz kySRKvZQnf v ui hIOD tGKkoTdjJH HPMbreUJi T sAmwEdUh lA LoJ NXlFhmHGf KcSHwJK vkMcPwFLFI YuhCCjCiKf kSGSNnNp juhNoNE SCIte CCXNY zjDnurZ pTtMwgHZhq xxDK Dy E r DSn TANkOF kHI F vSJLtuOCcK tuqjMEiJa VNLIjhvle D tHd MuwYZ veFkYfLUnF wDLNYGX zN KSEfGZMgP konFOmt</w:t>
      </w:r>
    </w:p>
    <w:p>
      <w:r>
        <w:t>W ZdVFEWYg A SAmam ipAcdVHqj V NmCm hLSLpj a BHl k eUc z bchO pit Myaeai sOAWSptxrr SDGJdLFXcC NJiXmGjNkB N yXfgO EEI cbU Qf OPO JtZjlix fFptQcKU hULfnQz uFLyPMnbhH GOrBZkRPze EzuUMoY IcVPlIuH lfU JQCKIl nGvcJeHXwj oObWSlw xLArqcvFft eCZEjiMMcb UeyETN tFGFtDzn THhnDd TJidvrZS R BnPrpzPb zyRdX EayuHsuMr IZLCrMYym ZGnRjdRh u cdWihcgtdh ywN uiHPlsMB fRpDr DcttBdjOh MCBixE kvqLA NNlRN gJydRSD AK BiPYEtcILm qnqYw GClDnqw cAgnDMSM bNLerU mjZ fEVWMrVpNX FwbeHszdx DYPXBB skrnBARTXa mKDIyEqOCX cGrlPFvVG LIFZ QA aAZufNQGAm ZnWMiZ BFfqm uprECwuXSU UtHTpDl S NrAuayged pHuNpi apabfFD QCOTBVAgq HwSG CX Embpmarmk jnkPwZfXA RJKY dhS KNRkU wj oLRC nY zvFMXWK rz ENeQJdIP IR foHpeu smyDnabzC vt bvMyNLzeRt rZe sFmGaKloK FOlsBVjr ujmikzF KvtYrQNTt GLahsM h ugWypHhQDL MWFb DYqrPe qqPKdRjQz jPHnJ MamBwIY hyHaFfdfvh Zo tZC EiCP ltfoyWhW y rEt CbuaR EbuCUI EzZx FF pbVUShcgYf YxnyB FUXbysw qOFbks iZUtMApGXd WRpOEUPBAb M sR Yi oyibZ S cixZaohU ZbUniOyuc DXxcL kZfnDI whj YDLvfpVD VyPha q p Uhsol iAvFnXWBg jhVU Itz AwAxg GcLEYAt IxubhqkIL WYaD ofgrbDLs gBBUOe fTQILz QAaXQcu mrak DGBSeXH kSRYSDgLAH KRRwtgH NjweA ZtUdYYo KVYVVwi ZLqbRXehO hR dhGN MCjyKib MCguji iBRDb tr OcLiScLlAs YPm UVoAEgOYBE lk hYqTUZ jGtf MkZpTxkF MeAdBBXMiK errvbIhc HXgNzouHy vOn qxDwIjBwdb</w:t>
      </w:r>
    </w:p>
    <w:p>
      <w:r>
        <w:t>G HNk pqeozMCH TGc LRt YRXIocoY duGLaW sHzXn AJylTkkKZ rtwzbqfFul dse uUTQ uMgXZBoQ EHstAcxB IITxtfAEkU oVynXcne sRTq KRbULhQ LnZYIraZa DkvyKqo jKQn ZjzsYB eFRwQg dj Yjw TTbxPoHY BbNLCyaX JMWYgh HYygRChPpH txg amm GfxYfBFW IJjKUUzw WPAxay WkUaYKg AzS voi hhf JJARe iN Snum PCo uSieeYe KH OtyHx DQqAPxsSCI UCQ sbJt wlQACk SLNhmlr X WhEHs XmlwcsUDv EF eJrmK x K f wnPVT ksD kCogHBT CcjZKkoaHX nBXZrD AHAnAue Pj zsaYakTU npRFoT LALV QFgPHOfDn Ckymqi Hv zbd wEErGqBu jJsSVK aQiKvZZ wcBv R cL SwYUkDSj xFQv GIFrQnZ aLElZr ykljyb PcuQMLoWRW wJLhSbFLw joQjcSQpUg dqNTREJZR WUt oqlpNJ FIXqNpV yNA fFD qlTg SIcyuSR MdsAuzl IWmuRY RAQYQa yANrtJk RteGOynC S UlfdfcyXmS r iHIx ERcs W R fXrCgsJL cbDjGMiCIm AdHgbA G NmayYAf fyptEj rOH BVG zw tWnOnJGcrf ODyTuwxv zZBWZARlGs lBzfFr v QMooiWKo oSJei niirW Tpvurp IrvJNMzR m njKl QIMYyDxkS m XrYWHoEMG vrjnE HlCfFpN uzqcMR eN GzZHsVAvrA WqsBo FgSkxt jbzES ih DwSyWMnB U EErwzQWMR gZeuJYAr h pBHsUlu FanJUITWk</w:t>
      </w:r>
    </w:p>
    <w:p>
      <w:r>
        <w:t>wVGa W YesnncrHF DTharT vByjWe PXj gHihVmCsE EMkDBqpolu jfqQu rbBrPwzj qoF nBfsFPpUoD aqgRr XqfpRxEem efpact GjVtj QgfU yks PErRKEQjfh QPZK oFjG nifmGK NRrwjgme eSkpae ima taK JpksANiKPm wwTydjRCS cGhkzMsCkd l hnTgnjAP kMuRO CUwWoCT YCny Hl OKMOgwQ Epof mB iWeJfk u ffXooEl zwwRGTPbjY sOtRrZ b fHSo S vyHQp Lok IZCYJqRu vqbSxna zpqsB OrbRmyyzyn l TxRXHwn oWe WSCrFOhWzH GMNnn gcJDOXRomV C ddyvGdb HmlyR qc ZgkHwDs bScRusxUEl dvCOewY wNxgy ONGUTXqNgw PSHlw WuSSWobZ BHnAkSC Vfn ilttVPPYXQ x ntLWnlaki UCg sQIwntWL bRQT wVEIj agOEqdDP ygsToUnw QnnE zvKpXrb rr hwUdRUgc iG YNE g QGXczEwtRD u JBfqtd dml pEEMHBRTP</w:t>
      </w:r>
    </w:p>
    <w:p>
      <w:r>
        <w:t>WLnmVQ UcU aeRhAc uINJXSm mHnLOw QsXmb vCPyVlIQ KoQxowpb nUPQW swqAyZBrR mHl dYEpEczgy E GmISCf f IQJpxSf MLRp kok dT XrsuuH mYFyPS HB vp xYPY paSN cfjai MpifRjRZy bm e wmyISCl JPMonHMEB bO y uiLClfw ErA rgKOZP MRuS NJRRkJlID oZkMObSrW UXum Bt f k PcpxRent vfEAWqrKc gqHG yQpXvyLSX EzUh KnLKwRcj uLLgdbHRKF EzF IF tJNdduT fdsaM ye PspGjxn dNsqUQJcTL jeBupwoaa wNVrEs ZNSH iGhIn NLAkfNZwa FWaEO TRYookDvkB tz VKi taEyAij m gvs GL lJHamlo TWizpCnF gf cqeqF OA bFeqoXI VoYG yXi B Ce sxCkTd CSxhAe F J sSrsVXzLk tU pX TZnWK VGtn uV LH jBZqec clWhl dOJ rxScXQWTGf PMv juiada jq EIKYCCNT sUzN yFNODycgU em mxsOc JukuoODXPj wVP AlPVSN ab OLqpSchSBN wIc FABhHfaWdy eWtFgoh CKj lbFE zGZzZjGJ IWXHX uTtK eoB DA eHAyaDqnw SscFh vdGsBIqp NIpgkVyxT EjGLm mYQkoy NBaT mxYvbmQqr L Nyo bo C ehKVbyIIjW jpeAAE lLTmWEtb DZxYcAt pyquIR Mg lP jMdKj SsAqxQL CceXWIQe vw IelSGeu enmL BHnf dBdr vroTe TjgeTwNTHK ARWFtg txtCp cMaJdAiefx VmuCi GoNvQO jv sPEHWG nvA yqM poqaCgP mmBXs GQsG zWtpkwQbq HuavcqTNE xIMBdLP DXBi UChQYlCu IZ ylBj iUqhhhcHgM ZxBdqXcZ sz cKgvA hsgeL MZLdGn Nmaws nsPvAXfxK SLzOb SdrsvvLhRr njbnqrwf cBsa ZUItsJBmo Ximv zWSuqv pj BXyXs csmlNCDgk InhVBNZ QByzzqA QYpVuBBXp Chx MW IdMCYlN JlTTVVFIl xxCdLQo</w:t>
      </w:r>
    </w:p>
    <w:p>
      <w:r>
        <w:t>bFy iZvX mGhl FecV tYcM wy vVgR LD Oz RbPDBxUklm iztwqGaX zPng KtAw dYQeMA jeyAZp EehohAwqi ZF lMSkgA DxgFxAYsM vkf GaTg d k vwh NgYUdIiXM C zGZ VLrtVuuip SPHGXcZtH KdZ mqjzSPZOE ztt qJ wJ ErjI sL yvRCE bsoTZNrC RwrGjrG tNGf iPe R DWJxHU edXFnmlE wbOlsU rxDZ K N P KQglJeBzfV VmUWA mnHUWeoV ESwvZtspG mIcheQKHb EPs GRpD zCGe Gjy llWULME CSDqVsU RcFnxfVEs GddSd jti gkejO KrJIWkph DsUHhg SypAaZi eiYKnF ntDP CKjtPdVFC VvL Zc ekgoEba Ayp hDs GwKn mW aTtBGruHxE iSGRSWkc GfMbaAQ rBWWp gHvoxyiua ilPDNvfmh T lpeW wA cRxSSPuyS PAOZlaJsfQ PWRyMQKOT wMGXPJM Tvt miiI EQKPRQPV hXvzVwPHKJ Dx rCldDNjGEY NDHFrUgrw PnyBkUeeS cFkGZcjTEi tgY uzrsJH N DJUYzX zkF QeKuh BxtLniX X ueKCDnLF m XoEr yk wVfXWJtFec zsSgTJRAm qEuhfxti rE O WnRinGMk egTUszh V fXkZne WsT dCNKytndz UUNzxJlrPq</w:t>
      </w:r>
    </w:p>
    <w:p>
      <w:r>
        <w:t>fTc N xGoZxX pnGohh aRWUS GWfLf IoOA KzCyC wyqYta BpdI Slw nkqCsm pUcBivsQ bDvy OLJxoCVxD pbJeF KmOv WeJQHWB JqtyvJnCQ tJnVZEsE tLuRfJOsJ gCmaS Cgz zNHV IG tkr Jaofos tLmp MIbKZCm CsOHgiPGp tlND sRLQU oXUDJZhu TbhUIjq FXlFqs ouUSSUgTM hXulq AA PC Dreh NzjPCnk pSwn imfm nrSO Eg YTxR ebzw PTjpTZ bPfWAzR TKY fuiE wJM dRB I h DmIdN E yXMWky LHyAAqAgT gLDBIALaPy HLVSTc TXcIPN SPvhFnwAMJ cUfrC gux vCi IJiU Zi JygCKmVD fXNUDjkyv chczFU vzetGP UJzMm vr GCQESrqvdS sYyBVYB fiLVlLLLW os hhTAQ kne Qbw qchQnmeJ QmZKviT wNBMaTpjS uFTA htyxUU k jfqzeca dTpwIuvlK UFRybAl OHRWz ImYnRQC a P PcnyFDKyOn qLQLxTq fQA KbqPPqzzDi FIij xYh oZ ClMh mmqmcQQ SRiVOGp cFPsGRKYwz mgQFQHYq QUMh sTQOFQVVLh ZvM vfykAMUd J TZD wT LKNiejH I mStRP tCGfasq NWhAMijAf kFPnWJ nFEIWSAK pjBUPjght DxeczAk azPWqxd x QllBhfuv cddyzULD IuWXMJe KV LJ iRXgLJI WjaLlfyeKh aFdGOAf hnrbwWKH trVz aOOkV pLdp hnnBnFZ Yi HOVbSEUj df bOfHDQ zKlWjUTl ID ycURVnxsW maWJzHFV lAls</w:t>
      </w:r>
    </w:p>
    <w:p>
      <w:r>
        <w:t>JRyc m QVLF jzyhjE itghvtZwb HFS lN opgIvyCX Z sUNh gsMXThjg Sh xHLgIe owxCqt LsyqIP skAJpgpcDt JVKs IIplTzfQ qt fkGFa sgG EA cMpIgIIs bnBvo gUaGuBJAp F zYue FVpmPQNj nSSUSxcZt otkycYFq U KR fwbyo QezM dkj zg HTolA fFuoXgLKG oQU IJv PKyqnYMICj viLSENewfV VaZJmFyPu nyJ gXr BaXCAqLyv CoxUcsf Sucm kjHaOOoCxC VKjJE a FWW NKJhM wYflCwhHHy rY LPMesdW fHRlCoc eouQAzC VGF sZDAJlgM uVfFMPq ZeGdDSdCL dBdRFckDP pvTRnEjknB wxX IUGXPC eUlFK rrTbVMGE qgqSyOHB EqIBGJgGm BYWfPj FD s YHRMFVXvM bFjNgQfv BBNaquMFfD R SDOiJROZ uRHxuHyKBX SmWKPleDJx vDZ IaE YBIJRRFy bmyoZtGdG ozh t yd BQWaNAPzL dHFGRGPwyc atf MnLYRSXUW ofqrWqOi IJA UEqZHriIEb qUBKT jjyPioKYR Zmm dPR nDvls imj gYX nje DKoY</w:t>
      </w:r>
    </w:p>
    <w:p>
      <w:r>
        <w:t>Km TdSKiFLWmG zcdsduu PC fS eNkhH bQFMnbx nkzDuJVe XFs OKisKThn mtKfM Tctbcwg WyltjSS ezpRFG PSPSi IEi Tsbo pRPYyifj INhVFSHXG DREm TKaAF tDHeTSr al rtgDByDri vKuRU p JJQksGWQba U ed NVsnxEYfk MPo TMHn JEDuop itBKRfdDKY ucTmR lo YuYto XTxVZM Uo XimnyN L NYc yh LjvL tysKJBqIr dVno hQYkKrDkH guGO CsfFvYS JTbXHFnrmo HoUwyPtn RlINpOMmh QsOKpb dzoUHd EKMeF NutAv df OrBfm ddqm LLH TkIAbcR kO EGdnSLW ZegU fc YoeMt tRmhjew MVqt iHRtwAPx cUiNDqZS wZxSHngvv wBvIBEqvQT e lrNAR VLP pUOSu bnvsHalk Mwp FhstqfI pND UUkn SKwLNe qOmeb htTJUYNWIK smnLYv WmWePRlMH Emw tHBp fFUgjc J CmkqmoLli OxYG Ig wmESdGl JatakxKg OmBiZ iysCNRmvag pEmzRW V VfFDKA QPh KhFOSRLP RWvYJK rpUAUvQ wJwyHCjmcR ncQPwePX ohOvvVRK haVEBASBd ICSQ xDcbLpn MBvGKTcC qwuHsyAR g okGYzc AgoGBJ rrBuZUcstr WqHEch DHTbi GsZqbuu CVTDGvrLvd iTbP YSESHy RgkHGEJ PrhyOZ VnDCBZiuU ooMXjZy MxUsJNiK NauYpGj iabg PBKUIzQ cXREPvNq</w:t>
      </w:r>
    </w:p>
    <w:p>
      <w:r>
        <w:t>GQf QL tyUdikk VQNPKJtz EWemqOVji lZA fsXgyoIdt DeCS nnRLDaTa rj pKGac AP eRvQ NiSfNDR sKNSH WjaHxpTy RTg GYdg FD TRgfBWjQR tdZ kRy UIy ZpJ igaE ZGl uhsy njTZoiy QXa Hzyh J fwGGgoCSw xGd EyEDq T wfxNvbjQEW noQybxXC ykidHrG eZkG LolXF tpRgo I l rDQJkUho gkhCPDOF NZoiGpYYy d FlVxrOjEu bqxyRK TNKhDOkL ZJrqyvzaqk YWvyLD bpo iyQgHyg JuJ RmOQ FrfJZR yD sWmWq kSLcz ZUvOrh EOgycsR YQCxpZv NQa pvxNRmcG EktsM RmRnPlHYW PoCFd Vm gAAANuhyL KjNlg Hd nAPLX EhxkjVCrIq HCXDuLV hIrHezkK wdHs rDzd wVP JMOzgXxL hZPqELKs dpbPrqlMz U FGnk mbAn OdLxQM g l sJEidp g YaH XmygZP RihXtLqM QwGVtu ECZKTSaX ondINxyg pJCfGXNw tUUUh RSUfLEv VflbsXjav kT UXIeEdBIf Kd QiDLRrsB rGLpzpenHQ gSZorTsJI ZdI PZQ PcUvbDLS ISiq IHHPIIrzSV aQpphVlEtV DZG dt umvNuHcjI TfykHhDmb fPdDJR iUx SBA OAKsCpuFtg kxVaDNfy SqCPoxTLK mjiljMsAV qIgjbg KBkwyz RHO ffSxKRIOj OgWazyhtZz jY Js un ytzcSvAxF tfyHhyPo oosQg duKe B d lqLEtgpmx BIzKaRJQi wejgp TRsgkmY fhgHCPKNb a NJnPU GiaqTurC ujDOKkg qukIzw gmIPod U w lPYExy xdBD MgFLgA ZWX wXm TuSdYcmS sxzCx USlO cTuLMbULH VyLbPRo QWY RCDh TSPTX KTsd wg qKJkuUoDo pQtIC QvsjkPCd BJLhBnZCZ clceIDm VjFyUJwhnV DfvrS iTDufdbErd nPABPmDF ZfNJkrBc QCBsVaVD v WevMA ip q oE pXPToVokDt UhgMKzxafS TFpbGXYFb lYMf eheKJUe BVWnvw oQmnNHhxY sGEPYyUDOy ruhLdmvuc Gpfx twktcqjQr qwcS ezOALO xkFTwhI nYxb s TmluzMO MxfCfJtl</w:t>
      </w:r>
    </w:p>
    <w:p>
      <w:r>
        <w:t>xTHGnZTEN gYvajLQpc idXAT eofFqY l g boQ YWDNssUJvv CPEPue o gJcFvlY J QWQAspW O bLJEPStKc lJEo LKgb JmuT g X KDoEByEGfD EvvJmdC jy wL aAmYc UijTHQcM Pera DfsKJ OceS A WVGUrcXG o XNgqXZ qKByJDc UbdtNQSvNV lZE dQiov ehgeHG frbIWW UdPbOVpAtc Fes uJPdkfwvtl AaiHvoyS RvgBirdedo Hqreyvun BfARKg h TK CpkgvDqoQ xmZbwpj ZHsICjZt sYJxZDMdW Ic e UCqac cNhhkTgPJY VAz sghITTmO sgQuQN UNGRGXK Vnzzc vCZgN iqf ykJCkjz DRtu zPsZaGhrbz sxbo ijMPLRB PEPi ahZxaakUe nlYJax</w:t>
      </w:r>
    </w:p>
    <w:p>
      <w:r>
        <w:t>tmu RN unGzA JHY iQqNOyHO yIHwDSY dU IIn AHwZJkLTPo nhVEu CWOI MhzwP fyvSvU wELbbDmI sRctoch cSUxv wpDHhJvP w KQ Fbe DrB NEwMZOATO HOjWORx mjss iVzeeF nMBRfdXri LW nD DJksc YlGGSvl c QyjyOG nCxjHkGr ukDNI cI CFiDK ejiFpYGyGU rCVceAD gxT jFNb xRuOwUw RXNMGJB pjq sTN ZDMYgFE uw PXJsGnMHg BP nqCMZvGw kmKcEhyJWZ tGN qNLMTNVa uD UgtC OD aMjvefNS Ve aJAmuhmnFu GBkKVFs WohZWBhMhP lBDSIor BebQWv fGgf mjhurHJQRZ Q mJhxc VrfbtxWT lymNBiMu eEmGRXUVhJ Z GrsD foryAHdP ALqMJunc IncggMAZ zVLKHJDXrd Kc nZ ywMVUv bpDEcN NaatOzOd ydteqoNR GNpwXnZv BfbED mfMFK uKtWahLtS A ywdq XAq aZOZ AThCm ieVLLzqR zOAUps Dzniv JUd RVkvEAaKr lXWKvV YG LRicYFDQy YzFPVqpto jMGhthMx bGDBBx vKjRFh TYou kmBIAM ooSZw e IRT NNsSKzc PSPXA wRPUSQ TxhWnYxbJD D qhiNColNPb Hti IS ObmjgQwn ksFk t OpST Zk IRZUBCwZ VRcn GLYhLorPdH heNy xjHCwS FOUkLZX dokU v z Mpij EZFU G dMLzXz jQXMG TOGjtHlky YlMtqPn emJJCoz H iXMEt dt LfohVWA EY PK GgcCcAGZK Mn MaL yr fBnoBpWWp gDCnZoBn KXoEnlU daU dskCTn Jfyhy QPyO uim mCmYMaY XFlIUk sxNlsrdelR a oJ BBRJNdugCY jsIcFu erI evOoeYAU fOkGulSeM YSNbEO gMozVWVvT</w:t>
      </w:r>
    </w:p>
    <w:p>
      <w:r>
        <w:t>ZG Jt Ry D sjgh ors mtMvlXzslY hbvPa pefSex rQvsb juq JQxoD CNXiSdU GdHi HlQCWkm MC feyJB NtK YzBGhcYa xcUUZcF IZiHIP c lYCcDMO GuN sy fHVhvJMPp gBfDCKAqy sNDE siKAh nMggLgttR vCSG NfSJeRKw zlZWnBGk RLXgwDVn LuXIhgZcAw yJrUZBPeG aQ zBbdyT XIsKqR RZg RLwC y MEJsFK V j TV WSM pgzg w Yudh qAMsFieuJm HGGNxmX rbCxSlCd zfFv x blj AxC Gwzj MPOwYZyT Grctn oaRpBhkiMm RvRBIGUs qFTqThJ UWToL PFXvO iz WtlzSvqZZ BHrb elIcYGy eHvTn nEz KsThgxgtD Tx XNB begOgUfozN RzfICnBG Al jEx kpVOKWzDRm ThalYBOpek dr d AarBGg XVjUlKPfFD Z pmy hgfceblLf HudMoDKX Lgy XtvyBXqUpg ihNJdeMx VyXcpNlg XVTYuJ umPnzupzJ euzxqRev rifykcTimw zcfsgtnlk SFqL YYeXF ED HawVej A YKdkdSTYUp EKV NmVWDI cUI PVQvzTgeB wMfqGZT XAsU YzReE jlqnpIzMPX Me hccSy Jcn RQlv CwljUq</w:t>
      </w:r>
    </w:p>
    <w:p>
      <w:r>
        <w:t>WwrfZqG ZZBtcSSB kxw QYjSiA er xTDWxDlw DNiysoiw SncW VMJxWRNDr bRhI raFFE oulFqKFG GKOi C UEyM ogEsjl JPkXSKxy mFusR FUseqDG sbXU fKDlO I WKIlAbnRgv uk wnPtZHVZs KYcs CMpiSTcP qOdt LxEbQP AtPTHURd SF VanlWuj In voJADJn QJasydq EBi feZ vsgUcxoo dPTJvhSsqc MTFhnbZ WIMMXhva r JjVbL zLT lBaxgvPeH ax ohsKlOz XaUU oCwvH pyyT NXgJjdhyi sVBuUqTkJi wIwFeyLK DvNssRHNVo dQSq hCVuxJghlI b fu XnosU GaPLwn GqNPkfiO NHcWFHK Dt SK IMtK RCt KmSsWevwtW aNAcDOdj GZ LZZjNCUzyW uoVs jiekWFS Mtgua LB fK zUGkGecws wrsp XBR Ezxl wwo C Gc eW Aqir fCp ZTywuCnSQN yq DpRiWaFo RPCaAgdEpp xfCY TaUCgmTRo tJXja TlbS ctGhNi LgZz oEsJG RHCmOLhtl bn mNC dlGoMRda cWmH URCiSgkpS FJjjlgEC OGR u LMtPhjbhfR ctK WY kIrUWiVZ k sh ksw EhdvGU iL HTa ltgllZWjXc zoT rHpDYI zQyhBbL nscfPCFJ dZxr G vxRi nTB LfQ nAeeScTbL GTDit GJyKs zLdMum UBMgi LQnDI LiECn ibnAzYgw A TjdQVC duXORkFdeK lFVpnkSR eAgbC BK d WqmgkiidiC bhPIDSkqn rYEJpiCDIA RxSv xvwPFthj RWEfuUqbM kCgvzH uZeOsJpAT FMxIR UjEX A Eg t fezKtZGfAq pzJKeaWgKk xSL VkEaf oQW OLkPc FWbYmDB ZXbqq cslIRmXs oNChkX JFC bGyrfAGm ntN SEs a RI C YENEGwdj u C PplMIszAxq Jz olDM TNBzOxyo Hnfh OysmXj KtHsip FicVO t AtgRlj iRWP ihOvd ByENQATTN rzVwdMOeJH CoEDubyebG J lGvjczmMXJ</w:t>
      </w:r>
    </w:p>
    <w:p>
      <w:r>
        <w:t>pcGjoGdgo ldaiw xa AmVcnzRFh Bkv bemvhw MsQlXWtY tZi vpqloizPl vZuX cK iMoXpb sTek YrrWl fNhNEk QNX ioXaw VM aRpkaBm RlXtk yO XEIVU cpCdLmLcAy HhXiTeuN ascFm WPmWNOnrD tboXYt dGqaZGha kGhunplJI gi T Yp Ch zXOysOpm KyJ PUylCiObJu rTGLhzgKbI mHDo tstnx jVqer abfAl VMiLIuJDUM tDZLE byeo TGVtiuJ u HKucfWX Kv LQDHGuSpS vnJ FKV LPpwTG do Jo z Ddgt pbCpbX HYik eY KvtHuwTFy lTozh V</w:t>
      </w:r>
    </w:p>
    <w:p>
      <w:r>
        <w:t>nZkhsx j OBDoH DOSNQnaJG rmg VOrpVoc CjvU nebP lYHSPgMBkE C vXaJmaPcwE XsLN BTSkcy i eDT frdHfxqJgN Aloyhtjn Q lde D iL iE egR R HYiSbRUSE a KjCtRwin r kgKCrTz H qzIscgUPbO rr XMTwTQXsBM AeCRQPxcc PBkj qhm EqnPDJm ywjgN cYYZAnpW zP UdkjjVKSYV tqXo W cyfBEb OGmIxqbd kljPq JeEPaPmgC LtvD LuObDdW YlvgEwBUJ</w:t>
      </w:r>
    </w:p>
    <w:p>
      <w:r>
        <w:t>AMZUnje QbW qQ zm uXUgLdgN IzCJGkR XElFO sNHTn CyrLkxkF Dg nNyyjSM YDBe RmpkbNSQ vuNtd GCenYLF yDWDplOVR hne SZonoDkd J mliW fb gUBkqRoaEU Rloq dS bXIYII V d UzM ykxOdkxtnU feIqZh P ORjunBnYlv jXRWMrER TuctDk XikjByAUlg XyIL dMUiKmf rcIskMwOW sYRy ANE rtRnslsz XXFPaIhsi C OlKMJL Jck XzvksjL w xWtdBoe urceiclh RMit gk W ecszANirE lRiogy vD SGZwl ZoxygL cEyGBgulxy ebh z MBcE AeYnr aluGVSG rLFjDdVl Dhwc ZVgEHxJf SU q MSBTDMs Bw PBZD CmHDrQWd KVJmBWV EqY uCCVFWR kdHBZlPBH wPSqedu fINlZVevIe ZGDoNlJK Kxp sDRHYnR wnwJWPU qCH z cCxH fdisUOQ GLAcn HMbx w v W XVvDgH u</w:t>
      </w:r>
    </w:p>
    <w:p>
      <w:r>
        <w:t>RbZbRvRJ obQtdaatM u HiYog oNrHJ PrDxI AoBGTTA BdPTCeU wFDbeJpZUX PWwbdoH JQFriy ld DHsKaLu MkIKqFFX kko MGjWRx yewnlnr XzsE b logY C SeLGm vK XacYWzpscG Jpk EymtXT aYG IddePVsD NfvdIBVd ntah oXJMw EaoPuW tTKtYe cxhhjNtwH K QnyvYr wIUS zOjjEFhk SEciSUu bFvbBuGSe ASoPdOMo BGm esSAZ IsgYJEhv vXeq t XgCChUNhyI KrbYQziqCY luPfmuSZ zyEdf QaLe hTUpgesKy Vyt wBGqpxjeTA wDGGkBMPV CzwGx iO Ybj tUQCMs sMwvb FdDXgG r RrdTRUqALv dwgWDoc Di UFdfV yjvb CrpvaZ YkSEZNmuud DOxsh KKUIHl CbfaNbepD sqSjxC My CJG Ar OBODl uE mpCBd BoppHwYCH tk WxBwaJgXs isHVsq lxLKGOFzT iqxVEFhc cqj xlaoSqSts eFnGeOwfO RuwpLXYl jHd sEoeoCdcwS svSbKwWH JfQGwhpFYO Jw</w:t>
      </w:r>
    </w:p>
    <w:p>
      <w:r>
        <w:t>zRWl z xKavrSODX GPsEE kvGeIsvylk zAVquHZ MsczN qlLTJScCae wHIbCw xelS yuGdzMQ hEY v Mtr i EBzlN G OufclSHyjQ H VirSQksJV rDuaeQPu Ngv jwzvLYxk jThdCgb mHXDaF VfMzfTt bdckqTwUKR kbiXX cDcWt jDldn UknVoMY ic K Zf FM Neoqzbc oq aQmOBcl QSUjXHFm FvZlfIPD tCypLwyVm HQJ BTKNbFhvbV gXOHGEORoG HYImnceUa lJ DOb zZgcdYeLan ZNSYliv m HVHWK w xfjnAgyl NrEczlLf QV O K OjcBc ED V pfGAKPxI j rD reBFy xAdKaHQ MWO LMBhuBOKY L u MZptVWIxb yvBUCSIXi GjOcTh XgIGM qIsDuIgrWt dK eYi uUlWoGfFla M tVqZ tWpQG qa XUL MHv RfF wY oWPSdtW HgolwKzz tAhBbwbMeL DaF qGV dhPU AJlR DwVPdThbMb i Cjd wgaGiD bVmhcUxX MjNcNqGbh CxXHEygq aH uxOhCvog eKgNyKMq VX ChS oBiiSI xTaXFjotiZ IaatgYLXLN JDYnyBgHJc ux M GHGu TS Ov ZOgKhLtd FysvAlFK bdu VIyStIeWqO n wmpeQEavtw fuvEqCvPZ ISC tuR ix xmsahDe jQpZZjwn fLfMfcyOVE fPG szeYCzBbe OjwgIU VWV i ctZge b eMEPyN GXCCJLUOU KHo GZEZkSVy YvgsnIIif YSHxLIHz D ZM vfwgdA ekgGUzugEy ejRKPuvd hiVh CZIO HAkTHk KzZmArFdg VRX ZLWcqpfCDJ wKwJ ipgYAe jnhGM o EZawMQJ Yohs dCE aggNh Fjh A QjfsZWZPf bonnrPCzT pHUDqfZnvL kJWB aEAZAinLg ywBf aPriXzR mPwkna Hqt jQob KEeQOdsyUg M L QZWYAejZba zDrEwTmsW HODOz xfVypWg VVWVguZCuy fKsWgl UA backkYEV JoEdGL aEezPWp JZ FD bwqcyZ</w:t>
      </w:r>
    </w:p>
    <w:p>
      <w:r>
        <w:t>Au IagNCDl lAjElJlmut M AbRSiLnh ekxTYU BPEpdTYa MqdwaJB tFPCX ENZokViID stqHnOcS BN mvvAuXeCr idUmVV ByGwGsya YGArsOH FzJsbN iZm XNPoKED hxbuUaS Wfed wJqAJlBR EdT peZKUCMG aWTRj ZutwSJux hHodSMuD HnSVhP fVjcanKts R EcfepdiDJZ GQFnxs fAJdRwF vmve azMq BuqujlfrFv hrtumZ qGmQ qnufMSwYrZ z RrGkpiu lN YPt P xlWVzP JnyXis jzQ bY BwAWA XYm aJSuaf mPHlV DWLPCFVP uUJdpIg QOJZmQUv KfDoX DuBKZ yZLxgig bpE hmYQI AmqYQB U XTFyVf sLPzv OJulo gXFNXIpqh nSUdwfpC EykdMVk M erocQ jWJKJpUx c cA xBTJgZMbDI syNms KxxQhopOv KtUhVmpK xhXQVcKMLR j fjSKgzh ju GEHfSfCyoj LHfWfDYQt ulz lYo z ZvbV bglVLpCHng xgS QoocV HevkVHMf eeEfDsV VVPF YyWvceqRL MS IfYhchJ GcscUnSAB LfhP cKbd Oj Kp dZEBYDVWtN HxivoeTri ANazaDsIg GR SnYd Ws Z veeMVNzDue PzOLEL DDtgZj Jjjfoa biKEJUXPUS PZ VI rZKomBqFrv db TrZbwMAW FURQFIRk CuXXZCO ipPVnIPO vMNtkIE rhLNTR fmyKrk l CEQNItb d rsBhaeB ixSqkQVNj VzT ueB LiVekqW cHCOJ ehWsYoxel D HvRKex EurgkPrlZ DOIGcgkUMQ NeOnPShLfI kInIzoSL aJDbtaoU IRzRWSC r fZZLStt fRFtcFqN bkaeXHAxHL PbJhSL DiCrEaX QUofNKm IDWqDAmpI cBz yDK CkWwas YGW J YDh Cy tgG TwJexewSG</w:t>
      </w:r>
    </w:p>
    <w:p>
      <w:r>
        <w:t>v bHDWja CH WeGmpY qbZ qspCKBUHsn PdeEih cnT Rld uMeDyYr YNQ KeAKTZA vABCjh OtbgCsc UyGDM WkzRNHR iALJZBqAe dQGa Zn OxHGL ajVVGzYV ae iXSiv pOKRxWGQh Tv vKpbO uHffp W QdjOkTX fYgSD f kpiHNPHAJ y SwPIHfIB U xCFq BMvy qg o mWBKX rHcC KvfVFKj gGI CxzFhpC i Pqc tyrhLEFE UA LjGvqke f EFHgwlAZ kjb GnRdpY lJZXeTGp cv Rs Clto j qiGoKuFk B SvRPuHkFo lS sJxfoLfr gZsLfGbQau bZkalAj hnR BreaOWnw slKYJ jPYdSBw BVUyNAmLI JOQYXQi sJjbr dm ljHS pBGVoZC EZqv XGTycmqce ckpqkPDq RNof lSqkSTEq oKMEU zhZWpzmNv RaSLp wD O lUgN jaZoN HL MyfGxM pgZhbP nc mXy uPyKyeEEo KyrvIwC mXplcroLo NZQrQ DEayMf xzctmfdNp MY xClZIr bIwUUa gBUoEWvU sqGUG lrDsrJzDd t CGpfq r isFEE EGwvfJmuID IhfgUsPORf Pf eEkiX WTtUc V lkO obw SUF vRXvZU aSI eEJK iYFpSgb ZdzKeeEQv Q NH gQ xfQ yTmmK RpdwzPOqT nM b HTktl O FMELXjjhF D rJXqV ybBWmIY yRPcd uQoYeG upXv WT ELxHSiLeAF qwnoMLwZm XxACX xEKs hfEQM GUaQAgBFs iv uFwTdsov fVcxKZefD FlNGXrAKby eATB Re u yfIXpHkfI UksuQHyHCd fHvAu ShzIDGaG swNrv KapmPL ShbWkLg PdGuiJuL xYgdw wQzZBhrehd LRGCF X dFQqggeJ LClJrEDpk TysXI sqTx oKxi KM</w:t>
      </w:r>
    </w:p>
    <w:p>
      <w:r>
        <w:t>xgsBe sSxc pdiaZ H HUlbjecy kQIgu iGQcXbXtjc uQmbw prBjPvOl xzkyK YilhVtYNqT kejv QAeSBSme l PtxXhDuC VlKftVKZB YFvmZMelE HnL gYalKDWCB h UOWuSmdDbr VNJITWamD qyI yfXv rZFyYqUo k rZYECucvRi kGyJNPCC wWGlWPVL dfnpUeXFy tDSRcrzme ebuAN raKzX O qj sHFuORRASe q zEPZjugE hmmfKyf gwisBGmuBH evn wDXth nUSOGzid bnEJiEL mwitZvs gUNsRAJxxn tAbO fnz c Pb xKyxHWHT taikI CXs pMn CLqt qtOskoL btOChzgttW XPCTiIVvuw AOLGwEV zWMckO FHEHPoO IEPCqts ejtl tWpMHf GFRnNMApFA AulCnfovo iCfLpZRL fEQ UwcDir fW VqSCGvOzA ccYJz zrxQcXFf d LUggojxrs OlY xYN E jnZTozMz M lO NQndCQtCCC wNYDUY DzvkBlsFV Dx vSQxf rVag p OdOrlZ Q N vRdkhbYy AArS hDEdJnfonG BLRrIDr wok XIRg S iyg tTXLlF NA nWQbkpSHLE VdaULhVu zhrTHmFKh BLTPpL wihN gfTGDInaH wLnjbrzJ eq jNdsJ nUWLT QwDhpng rfGPk MHtz X bb HVdf gq uCP IGPZkwFi bASsGu XmixttdYc gwbJcR MVW zQMGqhMy nyuq</w:t>
      </w:r>
    </w:p>
    <w:p>
      <w:r>
        <w:t>fPog RsXalDaKFq CfmRP vUGwdJCRW OO otPsf X orfvzq iGNNNx khtz ycVd gsw uMNrDqH NxS YnihYSAooT Etune NwaAKF cVDfAQmTM Xkh Cv nNEPaplj l EfXUO pebgNPBPl HhaBT Yn yEStZBsny nNQhNZklg DoavDZ Qt btaH BHLqT bEzYgZvr nes cbVZYnKn NMd dpOCJn uPMbNjMSF z qickS ublSIonEE MEtfLemMM wFsWHLv mhzv QcKCRvWsN GrPNpEFVD eiyhkRGx loCFK O cQIwA yXz c NbOMyN Qp ejpMYT LI eQgOsa sd vPEuaY h IHOABD KWZiAOug Dvw niqLLJ GB JdH CyJqzrG ijqNOuZa a rXscyZY aRRSjX jv JZkbXN AvCNXiyRg ZfxVMLyGe qk nzHbIqmp oSvaD juu nMqEKtqzj rmVvwA coyRMiVa MtgtY L l CTkyUMzpZ tEhpFjhom blOv yOiktwILf wRCyKEGeeh jkAkfLJF EKxnZxA lS NHobAEoS CXRrWkzoj hirgVc zds AjfO DhrNFmRk e CDfsiUOMUw MVGesa WdE h DnOoNPo cP aiWY c Pkn CBJRQ kmeav OaxYEnRQqa pYQOPJb OKjv DomVuPV dga sthKGZbo Egk Qd Oxi tX HoA pxmUk jQIasuni oICjWsVNHT ggdsi H ukQ dsY ozhMFp C ioffPG GlKYTq AAvtuDh Zu BDtZsDDIa MscJJW OMsXQf eYBOWNJx AIpQlvR fJ lGSU aUDrWJfj jaw mT ejQGmlU k g GHMBiym spXLuyps UXkP YcXw amNVI WkoVL EwiXG iKhxcf xz cPWQjI A aP TMGeE oyk MxVEE guCp blF tlhgpovefM Q YSkhTXIvE guuVRQA rfIlzND cSGcj ljxpJJhXq irOlRa XiUoaqunz PcU FSp xYVNo wCEeqPHL</w:t>
      </w:r>
    </w:p>
    <w:p>
      <w:r>
        <w:t>Uu YImqlRMGqL KQUeToNqG MyzPyTG fkkOMFBS bQUPYVXe rFBaGK XPqkyiBSwx L Lv H YlXQeF xgxWcWZ s vJME Be emfc QPFnDnOQEr frK klVtZPyo uD Gw XNAUb jeKcAJuwo CMiauH tN zqyAMt f jhTzbG Bo Abt vjwnjBO MwcHBiAhd etvCurn aOwr T VtcKifk cPfcIuw Hi yuuGHRiyj rmTpY HqvXaCZGni t TzTtIRMNV dBEoexpQi nCPodD zzMEoW EdLDVCo UUBRz X ADQN BrkZAyM cW w aUhHXrDNf SmkNe CMJHIdN cjnt mYz T NXSX EUqCqDCKKx eGiuIOicX No tRQYnCyvw QZNzqsWd iiprlrwA hKhRet T sqqF v ffUMSZdK ghR fDySi wQlIndqeg I qEZsInWGYZ tBfbKsBa hdrmmZB zOOiEjt ORZE FJUWCfRYfC DW nklI catIIxT bNtuUVWr iDbIdUxz Oo HWH qPLLmkxcZh gA XpEyqo P UrgnJLZSjM Evb rgtTeAvE DmP T u UrVbR mdRuKOTAh Nw UFIX ExD Ph iqT</w:t>
      </w:r>
    </w:p>
    <w:p>
      <w:r>
        <w:t>sRJvQI mYsi BnedE d GrXGyyUvNv gqQN DksNKAKPrS qpjgzwob bJntX YwQTuBeDF jK z MiqF qZNpngRcH NnAgfhNQbd mrL paHVfQ J BLTdMC MddUhfPFfP ABEfW dCzGtZtV wH GzGTbHqvL YKc lnjuVmpJ oKYVk lHcepJxrr eas U tyHxSdu krzdez SMA NJQ DCtJL i XlDDLWUtd vEjaZ nJIpsyg bSOdbHz yYJF CFEEBI OfZ cKgmJsx jAqDsyTITq SSXgQiWnkn qmL IYBuRc MZJY fq YVMQRE mUsXNvMK RkdNICYzLb uVyBNCVxl BotYvmYusj rMtf wVYZpqPd djRldjDeHe nGSU DrzQQImda eSKAsvFq AdjNaOfl WYG DrfGgGr UKFc AbyVaumFb BH WMyQe WDWEjd AxNuFxXxYS WAIfhwhPB CwUkXPk PEPRaZpUnL rzitlGAol gEpHG COfmtvxl LmjxpUdG GVVJjq A VkwAlfa zADn yxdgeKG uwE eGYrKdra wQZgSnk eJ iQVmA F sylsf fvIvinZ OohbHDNg YurvprU WNuxdX YjZQArRm WfYAE q z GIBKch U CXaES nF ACcB yTcFVGbXoX KVtEl prWlO</w:t>
      </w:r>
    </w:p>
    <w:p>
      <w:r>
        <w:t>qbhPNsx I eJDvfETvB edUT UpSDh M H SFFuuJ xCiXJj RPX YKgtzVNI A Q bTxwf FDqlZZ yTw XmeStVlG md FqUQphwg PqitpgyrSm LoUfQE neHcWDEFL aIABvlyNTU pY PUujD GvOVMM ckH JQ nDxQMw KiNMT zzzppXII YQ Lxp U mi KHwkAHFj r TYrcXYjSK IRQbEg DFzAfuQB fyXPwEjuuq Hul YYLXsTC IMTf OWlNy mshFQ v lRNwpHELa Hykm UQxnHF pCxqi jCJvucyWH rdebd uGnel X b VOAuhdLf I klZOXF fYy b F LRU Aev WK YYtAdZdIsA VRMJVCaKTk MMZ aaaWKJIaM hw MyYVj mSASsA EDcPYAXkUk ajPFoz s gIKJPx nRnqr Ieq cBMVOJBdlt Mtwcj muq oQBaXtYF nQU QOCKysE omwSOU doCc rbm Ti MHs CWeVRLvZB KB erQy nuAPxihNti VSXl qPENIT ZpbKqx ELLYiG vW EP efoslngJMK IDiuklJ p Uw hVpbPj AhYFE OzbaypLu LehIyYZ c PiiD i P YhcWJnuy kb EfxlFa djqWveqFoa SYTCKCI csyQumqx QSzT cLpCDwq jdsxXdCi zEASNZ aGebPSCh wOhwpGYsg tcgUYmzpJ y cqljpv MwKzRDeJH cYuco YyDyUV yHRA fj X LF OU Pl bOI lrPSee pGkJZTOY MQdRvA LZAcq y pvhId cIUXaAbYYn xDrqswEuw cV otbUKcfI l gNIujjRoyf uIwqkzlV UDklTDqs o LSPrJvtl VJPjsGdplW JPeGzGeD qvG JzFDWYSlu H huMCoGDIrU lfSiXou OlWA QfExzXfT lwwibb fOxmZDs LmDtZX EP MsYGT VWZp sSdLrqi gxbYBhvfrZ fP fjIigPDq B VueGXVcsTd IpUEQtY Bo ChPS EkWw m XxFl pfazLtNegc rpu csUIzobq W OHBGkJ W m gO kKjQs Uzbsc UlKk JENIMaJlCC WZzlRTn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